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657D" w14:textId="3A2A560F" w:rsidR="00E3485C" w:rsidRDefault="001B3E74">
      <w:r>
        <w:t>{"</w:t>
      </w:r>
      <w:proofErr w:type="spellStart"/>
      <w:r>
        <w:t>câu</w:t>
      </w:r>
      <w:proofErr w:type="spellEnd"/>
      <w:r>
        <w:t xml:space="preserve"> </w:t>
      </w:r>
      <w:proofErr w:type="spellStart"/>
      <w:r>
        <w:t>hỏi</w:t>
      </w:r>
      <w:proofErr w:type="spellEnd"/>
      <w:r>
        <w:t>": "</w:t>
      </w:r>
      <w:proofErr w:type="spellStart"/>
      <w:r>
        <w:t>Tóm</w:t>
      </w:r>
      <w:proofErr w:type="spellEnd"/>
      <w:r>
        <w:t xml:space="preserve"> </w:t>
      </w:r>
      <w:proofErr w:type="spellStart"/>
      <w:r>
        <w:t>tắt</w:t>
      </w:r>
      <w:proofErr w:type="spellEnd"/>
      <w:r>
        <w:t xml:space="preserve"> sự khác biệt giữa các nguồn năng lượng tái tạo và không tái tạo.", "trả lời": "Nguồn năng lượng tái tạo là nguồn năng lượng có thể được bổ sung tự nhiên trong một khoảng thời gian tương đối ngắn. Điều này bao gồm các nguồn như năng lượng mặt trời, gió, thủy điện, địa nhiệt và năng lượng sinh khối. Mặt khác, các nguồn năng lượng không tái tạo là nguồn năng lượng đến từ các nguồn tài nguyên hữu hạn không thể được bổ sung tự nhiên với tốc độ có thể theo kịp mức tiêu thụ của con người. Ví dụ về các nguồn năng lượng không tái tạo bao gồm nhiên liệu hóa thạch như than, dầu và khí đốt tự nhiên, cũng như năng lượng hạt nhân. Sự khác biệt chính là các nguồn năng lượng tái tạo bền vững trong dài hạn, trong khi các nguồn năng lượng không tái tạo cuối cùng sẽ cạn kiệt."}</w:t>
      </w:r>
    </w:p>
    <w:p w14:paraId="6F0B43A0" w14:textId="77777777" w:rsidR="00E3485C" w:rsidRDefault="001B3E74">
      <w:r>
        <w:t>{"câu hỏi": "Giải thích trò chơi có tổng bằng không là gì.", "câu trả lời": "Trò chơi có tổng bằng không là một trò chơi, mô hình toán học hoặc kinh tế, trong đó tổng lợi nhuận của một người chơi chính xác bằng với sự mất mát của người chơi khác. Nói cách khác, tổng của tất cả các kết quả phải luôn bằng không. Điều này có nghĩa là để một người chơi đạt được thứ gì đó, người chơi khác phải mất một số tiền tương đương. Trò chơi giả định một lượng tài nguyên hữu hạn hoặc tổng giá trị, và do đó, thành công của một người chơi phải trả giá bằng người kia. Loại trò chơi này thường được sử dụng để phân tích việc ra quyết định chiến lược và giải quyết xung đột. Ví dụ về các trò chơi có tổng bằng không có thể được tìm thấy trong các trò chơi hội đồng truyền thống như cờ vua và trong các tình huống thực tế như đấu giá trong một cuộc đấu giá hoặc đàm phán hợp đồng."}</w:t>
      </w:r>
    </w:p>
    <w:p w14:paraId="1E2E3B73" w14:textId="77777777" w:rsidR="00E3485C" w:rsidRDefault="001B3E74">
      <w:r>
        <w:t xml:space="preserve">{"câu hỏi": "Điểm tương đồng giữa nguyên tử và hệ mặt trời là gì?", "câu trả lời": "Trong khi một nguyên tử và một hệ mặt trời rất khác nhau về quy mô và thành phần, chúng có một số điểm tương đồng trong cấu trúc và hành vi cơ bản của chúng. Một số điểm tương đồng này bao gồm: \ n \ n1. Tâm khối lượng: Trong hệ mặt trời, các hành tinh quay quanh tâm khối lượng, thường bị ngôi sao chiếm giữ, do lực hấp dẫn của nó. Tương tự, trong một nguyên tử, các electron quay quanh hạt nhân, chứa các proton và neutron và có lực tĩnh điện mạnh thu hút các electron. \ n \ n2. Chuyển động quỹ đạo: Giống như các hành tinh đi theo quỹ đạo hình elip quanh mặt trời, các electron cũng di chuyển theo quỹ đạo xung quanh hạt nhân của một nguyên tử. Tuy nhiên, quỹ đạo của các electron được mô tả chính xác hơn bởi các đám mây xác suất, xác định các khu vực nơi một electron có nhiều khả năng được tìm thấy nhất, thay vì các đường dẫn cố định. \ n \ n3. Mức năng lượng: Trong hệ mặt trời, một hành tinh càng ở gần ngôi sao, nó càng di chuyển nhanh hơn và càng có nhiều động năng. Tương tự, trong một nguyên tử, các electron ở gần hạt nhân hơn có mức năng lượng thấp hơn và các electron ở mức năng lượng cao hơn ở xa hơn. Các electron cũng có thể tăng hoặc mất năng lượng và di chuyển giữa các mức năng lượng, giống như các hành tinh có thể tăng hoặc mất năng lượng và thay đổi quỹ đạo của chúng. \ n \ n4. Tính ổn định: Do lực hấp dẫn và tĩnh điện mạnh khi chơi, cả hệ mặt trời và nguyên tử đều là những hệ thống ổn định, với chuyển động đều đặn và có thể dự đoán được. Tuy nhiên, cả hai cũng có thể trải qua sự gián đoạn, chẳng hạn như va chạm hoặc hấp thụ hoặc phát xạ năng lượng, có thể gây ra những thay đổi đối với cấu trúc hoặc hành vi của chúng. Điều quan trọng cần lưu ý là việc so sánh một nguyên tử với hệ mặt trời là một phép so sánh đơn giản được sử dụng để giúp giải thích những điều cơ bản của cấu trúc nguyên tử. Hành vi của các hạt hạ nguyên tử được mô tả </w:t>
      </w:r>
      <w:r>
        <w:lastRenderedPageBreak/>
        <w:t>chính xác hơn bởi các nguyên tắc của cơ học lượng tử, khác biệt đáng kể so với cơ học cổ điển chi phối chuyển động của các thiên thể."}</w:t>
      </w:r>
    </w:p>
    <w:p w14:paraId="6EAB7B06" w14:textId="77777777" w:rsidR="00E3485C" w:rsidRDefault="001B3E74">
      <w:r>
        <w:t>{"câu hỏi": "Tạo truyện ngắn dựa trên các từ khóa sau: bí ngô, hoàng tử, nhện.", "trả lời": "Ngày xửa ngày xưa, có một hoàng tử đẹp trai sống trong một lâu đài lớn. Mọi thứ trong cuộc sống của anh ấy đều hoàn hảo, nhưng anh ấy cảm thấy như thiếu một cái gì đó. Khi mùa thu đến, hoàng tử quyết định đến thăm ngôi làng gần đó để tham gia lễ hội bí ngô hàng năm. Khi anh đi dạo quanh các quầy hàng lễ hội, anh nghe thấy tiếng ồn ào từ một miếng bí ngô gần đó. Anh lần theo âm thanh và thấy một nhóm trẻ em đang tụ tập xung quanh một quả bí ngô khổng lồ. Họ quá sợ hãi để lấy lại quả bóng của họ đã rơi xuống bên cạnh nó vì con nhện lớn đang đậu trên đỉnh quả bí ngô. Hoàng tử nhận thấy rằng con nhện dường như đang bảo vệ quả bí ngô với tất cả sức mạnh của nó. Không chút do dự, anh dũng cảm tiếp cận con nhện và hỏi nó tại sao nó lại bảo vệ quả bí ngô như vậy. Trước sự ngạc nhiên của anh ta, con nhện đã nói và tiết lộ rằng nó đã từng là một người hầu trung thành của cha hoàng tử, người đã bị biến thành một con nhện bởi một phù thủy cay nghiệt. Cảm động trước lòng trung thành của con nhện, hoàng tử thề sẽ phá vỡ lời nguyền. Ông đã tham khảo ý kiến của nhà hiền triết khôn ngoan nhất của vương quốc và cuối cùng, vào đêm trăng tròn, hoàng tử đã tiến hành một nghi lễ đặc biệt, sử dụng quả bí ngô khổng lồ làm nguyên liệu chính. Khi quả bí ngô bị đập vỡ, con nhện biến trở lại thành người hầu trung thành, bây giờ đã già nhưng với một trái tim tràn ngập lòng biết ơn. Từ ngày đó trở đi, hoàng tử cảm thấy hài lòng và trọn vẹn, biết rằng mình đã tạo ra sự khác biệt trong cuộc sống của ai đó. Và vì vậy, mỗi mùa thu, hoàng tử đến thăm lễ hội bí ngô, cùng với người hầu trung thành của mình, mong muốn tạo ra những kỷ niệm mới và giúp đỡ những người khác gặp khó khăn."}</w:t>
      </w:r>
    </w:p>
    <w:p w14:paraId="439B83A0" w14:textId="77777777" w:rsidR="00E3485C" w:rsidRDefault="001B3E74">
      <w:r>
        <w:t>{"câu hỏi": "Giải thích khái niệm Định luật Moore.", "Trả lời": "Định luật Moore là một dự đoán được đưa ra bởi Gordon Moore, đồng sáng lập Intel, vào năm 1965, khẳng định rằng số lượng bóng bán dẫn trên một vi mạch (thước đo sức mạnh xử lý của máy tính) sẽ tăng gấp đôi khoảng hai năm một lần, trong khi chi phí sản xuất giảm một nửa. Sự gia tăng sức mạnh xử lý này dẫn đến sự tăng trưởng theo cấp số nhân về hiệu suất của công nghệ theo thời gian. Định luật Moore không chính xác như chúng ta có xu hướng hình dung nó, như nói định luật hấp dẫn hoặc định luật Vật lý, nó giống như một mục tiêu hoặc hướng dẫn của ngành. Nó đã trở thành động lực đằng sau sự tiến bộ nhanh chóng của công nghệ, bao gồm máy tính, điện thoại thông minh và các thiết bị điện tử khác, khi các kỹ sư và nhà khoa học tìm cách theo kịp tốc độ của nó bằng cách tìm ra những cách mới để thu nhỏ bóng bán dẫn và đóng gói nhiều hơn vào một con chip. Gần đây, đã có cuộc tranh luận về việc liệu Định luật Moore có tiếp tục đúng khi chúng ta tiếp cận giới hạn vật lý của kích thước bóng bán dẫn hay không. Nhưng, ngay cả khi các chi tiết chính xác của dự đoán thay đổi, nguyên tắc cơ bản rằng công nghệ sẽ tiếp tục cải thiện với tốc độ nhanh chóng có thể sẽ tiếp tục thúc đẩy sự đổi mới trong tương lai gần.</w:t>
      </w:r>
    </w:p>
    <w:p w14:paraId="40156113" w14:textId="77777777" w:rsidR="00E3485C" w:rsidRDefault="001B3E74">
      <w:r>
        <w:t xml:space="preserve">{"câu hỏi": "Tạo ra một mô tả về một giấc mơ mà một nhân vật có thể có.", "câu trả lời": "Trong giấc mơ của mình, một phụ nữ trẻ thấy mình bị lạc trong một khu rừng mê hoặc. Cây cối đung đưa và xào xạc, vẫy gọi cô vào sâu hơn trong rừng. Cô theo tiếng gọi thì thầm và thấy mình đang đứng trước một khoảng trống ngập trong ánh trăng. Ở trung tâm của </w:t>
      </w:r>
      <w:r>
        <w:lastRenderedPageBreak/>
        <w:t>khoảng trống là một con kỳ lân hùng vĩ, chiếc sừng bạc của nó phát sáng trong ánh sáng thanh tao. Khi người phụ nữ tiếp cận sinh vật, nó cúi đầu xuống và cho phép cô nhẹ nhàng vuốt ve bờm của nó. Đột nhiên, khung cảnh thay đổi và người phụ nữ đang đứng trên rìa của một vách đá dựng đứng, nhìn ra một thành phố rộng lớn, sôi động. Gió quất quanh cô, mang theo âm thanh và mùi hương của đô thị nhộn nhịp bên dưới. Khi cô ấy tiến lên một bước và cảm nhận được sự hồi hộp của những điều chưa biết, cô ấy thức dậy, cảm thấy phấn khích nhưng hoài niệm một cách kỳ lạ."}</w:t>
      </w:r>
    </w:p>
    <w:p w14:paraId="0F39E87A" w14:textId="77777777" w:rsidR="00E3485C" w:rsidRDefault="001B3E74">
      <w:r>
        <w:t>{"câu hỏi": "Chúng tôi có nghĩa là gì về phần mềm bespoke?", "trả lời": "Phần mềm Bespoke, còn được gọi là phần mềm tùy chỉnh, là một loại phần mềm được thiết kế và phát triển đặc biệt cho một cá nhân hoặc một tổ chức cụ thể, để phục vụ cho nhu cầu và sở thích cụ thể của họ. Không giống như phần mềm có sẵn cung cấp giải pháp chung cho các nhu cầu chung, phần mềm bespoke được tạo ra theo đơn đặt hàng, có tính đến các yêu cầu cụ thể của khách hàng, làm cho nó phù hợp và độc đáo cho cá nhân hoặc tổ chức mà nó đang được xây dựng."}</w:t>
      </w:r>
    </w:p>
    <w:p w14:paraId="3B984A3E" w14:textId="77777777" w:rsidR="00E3485C" w:rsidRDefault="001B3E74">
      <w:r>
        <w:t>{"question": "Viết phương trình cho bài toán từ sau: - Chi phí của một chiếc xe hơi là 25.000 đô la.", "câu trả lời": "Hãy để C đại diện cho chi phí của một chiếc xe hơi. Phương trình sẽ là: C = 25000."}</w:t>
      </w:r>
    </w:p>
    <w:p w14:paraId="5C64EFA8" w14:textId="77777777" w:rsidR="00E3485C" w:rsidRDefault="001B3E74">
      <w:r>
        <w:t>{"câu hỏi": "Mô tả sự khác biệt giữa cửa hàng tạp hóa và chợ nông sản.", "câu trả lời": "Cửa hàng tạp hóa và chợ nông sản đều là nơi bạn có thể mua thực phẩm, nhưng chúng có một số khác biệt chính. Một số khác biệt quan trọng nhất bao gồm: \ n \ n1. Nguồn gốc sản phẩm: Tại chợ nông sản, bạn có thể tìm thấy các sản phẩm được trồng tại địa phương, theo mùa và các sản phẩm khác trong khu vực. Các cửa hàng tạp hóa có xu hướng lấy nguồn sản phẩm của họ từ nhiều nơi khác nhau, bao gồm các trang trại địa phương, nhà phân phối quốc gia và các nhà nhập khẩu quốc tế. \ n \ n2. Đa dạng: Bởi vì các cửa hàng tạp hóa lấy nguồn sản phẩm của họ từ nhiều nhà cung cấp, họ có xu hướng cung cấp nhiều loại mặt hàng hơn, trong khi thị trường của nông dân thường hạn chế hơn nhưng cung cấp các mặt hàng tươi hơn và theo mùa. \ n \ n3. Cài đặt: Cửa hàng tạp hóa thường là không gian bán lẻ trong nhà, cố định, trong khi chợ nông sản thường ở ngoài trời hoặc trong các cấu trúc tạm thời và có thể khác nhau về vị trí và thời gian. \ n \ n4. Không khí: Chợ nông sản thường có bầu không khí sôi động, hướng đến cộng đồng, nơi người mua sắm có thể tương tác với nông dân và nhà sản xuất trồng thực phẩm của họ. Mặt khác, các cửa hàng tạp hóa có xu hướng có bầu không khí cá nhân hơn. \ n \ n5. Giá cả: Giá tại chợ nông sản thường có thể cao hơn tại các cửa hàng tạp hóa vì chúng phản ánh chi phí thực sự của việc trồng thực phẩm tươi và bền vững. Tuy nhiên, đôi khi, chúng cũng có thể rẻ hơn, đặc biệt là đối với các sản phẩm theo mùa.\n\nCả cửa hàng tạp hóa và chợ nông sản đều có những ưu điểm và nhược điểm của chúng, và sự lựa chọn giữa hai loại cuối cùng phụ thuộc vào sở thích của bạn về sự đa dạng, địa điểm và trải nghiệm mua sắm."}</w:t>
      </w:r>
    </w:p>
    <w:p w14:paraId="274AF6A5" w14:textId="77777777" w:rsidR="00E3485C" w:rsidRDefault="001B3E74">
      <w:r>
        <w:t xml:space="preserve">{"câu hỏi": "Tìm top 5 tiểu bang có GDP bình quân đầu người cao nhất", "trả lời": "Theo dữ liệu của Cục Phân tích Kinh tế Hoa Kỳ từ năm 2020, top 5 tiểu bang có GDP bình quân đầu người cao nhất là:\n\n1. Quận Columbia: $200.277 bình quân đầu người\n2. Massachusetts: $75,258 bình quân đầu người\n3. New York: 73.531 USD bình quân đầu </w:t>
      </w:r>
      <w:r>
        <w:lastRenderedPageBreak/>
        <w:t>người \ n4. Connecticut: $72,193 bình quân đầu người\n5. California: $71,215 trên đầu người\n\n\nĐiều quan trọng cần lưu ý là bảng xếp hạng này có thể thay đổi từ năm này sang năm khác do biến động kinh tế ở mỗi tiểu bang."}</w:t>
      </w:r>
    </w:p>
    <w:p w14:paraId="01E4E007" w14:textId="77777777" w:rsidR="00E3485C" w:rsidRDefault="001B3E74">
      <w:r>
        <w:t>{"câu hỏi": "Chỉnh sửa câu này để nó ngắn gọn hơn và cải thiện ngữ pháp - Thị trưởng mới có kế hoạch bao gồm rất nhiều ý tưởng sáng tạo rất tham vọng", "câu trả lời": "Thị trưởng mới có kế hoạch đầy tham vọng đầy ý tưởng sáng tạo."}</w:t>
      </w:r>
    </w:p>
    <w:p w14:paraId="447315FA" w14:textId="77777777" w:rsidR="00E3485C" w:rsidRDefault="001B3E74">
      <w:r>
        <w:t>{"câu hỏi": "So sánh chi phí và hiệu quả của tuabin gió với bảng điều khiển năng lượng mặt trời", "câu trả lời": "Cả tuabin gió và tấm pin mặt trời đều là nguồn năng lượng tái tạo và có thể là phương tiện sản xuất điện hiệu quả, nhưng hiệu quả chi phí của chúng khác nhau tùy thuộc vào các yếu tố khác nhau. Chi phí lắp đặt tuabin gió tương đối cao. Một tuabin gió nhỏ duy nhất có giá từ 10.000 đến 80.000 đô la, bao gồm cả việc lắp đặt. Các trang trại gió quan trọng hơn được sử dụng để sản xuất năng lượng thương mại và quy mô lớn có thể có giá từ 1,3 đến 2,2 triệu đô la cho mỗi MW (Mega Watt) được lắp đặt công suất. Ngược lại, chi phí lắp đặt các tấm pin mặt trời thay đổi dựa trên kích thước và loại hệ thống. Hệ thống bảng điều khiển năng lượng mặt trời dân dụng có thể dao động từ $ 3 đến $ 5 mỗi watt được lắp đặt, với kích thước hệ thống trung bình là 6 kilowatt (kW) có giá từ $ 18,000 đến $ 30,000. Về hiệu quả, tuabin gió hoạt động mỗi ngày, cả ngày, miễn là có gió và thậm chí có thể tạo ra năng lượng dư thừa có thể bán lại cho lưới điện trong nhiều trường hợp. Tuy nhiên, hiệu suất hoạt động của tuabin gió, khoảng 40% đến 50%, bị ảnh hưởng bởi một số yếu tố như tốc độ gió, mật độ không khí và hiệu suất cơ học của tuabin. Mặt khác, các tấm pin mặt trời hoạt động với hiệu suất khoảng 15% đến 20%, nhưng hiệu suất của chúng có thể bị ảnh hưởng bởi các yếu tố như sự hiện diện của bóng râm, nhiệt độ và suy thoái bảng điều khiển theo thời gian. Các tấm pin mặt trời chỉ sản xuất điện khi mặt trời chiếu sáng, và lượng điện năng được tạo ra phụ thuộc vào cường độ và thời gian của ánh sáng mặt trời. Tóm lại, cả tuabin gió và tấm pin mặt trời đều có những ưu điểm và nhược điểm về chi phí và hiệu quả. Lựa chọn tốt nhất phụ thuộc vào tình hình, vị trí và nhu cầu năng lượng cụ thể."}</w:t>
      </w:r>
    </w:p>
    <w:p w14:paraId="0E1F02D3" w14:textId="77777777" w:rsidR="00E3485C" w:rsidRDefault="001B3E74">
      <w:r>
        <w:t xml:space="preserve">{"câu hỏi": "Mô tả chức năng của vùng dưới đồi", "trả lời": "Vùng dưới đồi là một vùng nhỏ ở đáy não đóng vai trò là trung tâm điều khiển cho nhiều chức năng cơ thể quan trọng. Nó đóng một vai trò quan trọng trong việc điều chỉnh môi trường bên trong cơ thể, bao gồm nhiệt độ cơ thể, sự thèm ăn, khát nước, giấc ngủ và sản xuất hormone. Một trong những chức năng chính của vùng dưới đồi là liên kết hệ thống thần kinh với hệ thống nội tiết thông qua tuyến yên. Bằng cách giải phóng hormone, vùng dưới đồi có thể kích thích hoặc ức chế sự tiết hormone tuyến yên ảnh hưởng đến các chức năng như tăng trưởng, trao đổi chất và quá trình sinh sản. Ngoài ra, vùng dưới đồi chịu trách nhiệm duy trì cân bằng nội môi, bao gồm cân bằng các chức năng cơ thể khác nhau để giữ cho môi trường bên trong ổn định. Điều này bao gồm điều chỉnh nhịp tim và huyết áp, kiểm soát đói và khát, và duy trì nhiệt độ cơ thể không đổi. Vùng dưới đồi cũng đóng một vai trò trong việc điều chỉnh chu kỳ ngủ-thức, phản ứng với những thay đổi trong ánh sáng và bóng tối để giúp đồng bộ hóa nhịp sinh học của cơ thể. Nó cũng phản ứng với căng thẳng và các kích thích cảm xúc khác, kích hoạt phản ứng chiến đấu hoặc bỏ chạy trong cơ thể. Nhìn chung, vùng dưới đồi là một trung tâm </w:t>
      </w:r>
      <w:r>
        <w:lastRenderedPageBreak/>
        <w:t>điều tiết chính trong não, chịu trách nhiệm phối hợp nhiều chức năng thiết yếu để giữ cho cơ thể cân bằng."}</w:t>
      </w:r>
    </w:p>
    <w:p w14:paraId="56BC0B74" w14:textId="77777777" w:rsidR="00E3485C" w:rsidRDefault="001B3E74">
      <w:r>
        <w:t>{"câu hỏi": "Tạo danh sách 10 mục cần thiết để tiến hành thử nghiệm.", "câu trả lời": "1. Giả thuyết: Một tuyên bố rõ ràng về những gì bạn đang cố gắng kiểm tra hoặc điều tra, điều cần thiết là phải thiết kế thử nghiệm. \ n \ n2. Kế hoạch nghiên cứu: Một kế hoạch có tổ chức phác thảo các bước và thủ tục cần thiết để tiến hành thí nghiệm. \ n \ n3. Đối tượng thử nghiệm hoặc mẫu: Các đối tượng hoặc sinh vật bạn sẽ thử nghiệm trong thử nghiệm của mình.\n\n4. Nhóm đối chứng: Một nhóm không được điều trị hoặc điều trị tiêu chuẩn, được sử dụng để so sánh với nhóm thử nghiệm. \ n \ n5. Nhóm thử nghiệm: Nhóm nhận được điều trị hoặc thao tác đang được thử nghiệm.\n\n6. Dụng cụ đo lường: Thiết bị hoặc thiết bị được sử dụng để thực hiện các phép đo, chẳng hạn như cân, thước kẻ, nhiệt kế hoặc bộ hẹn giờ. \ n \ n7. Phương pháp thu thập dữ liệu: Các kỹ thuật được sử dụng để ghi lại và theo dõi dữ liệu được thu thập, chẳng hạn như bảng dữ liệu, bảng tính hoặc sổ ghi chép trong phòng thí nghiệm. \ n \ n8. Phương pháp phân tích: Các thử nghiệm thống kê hoặc các phương pháp khác được sử dụng để phân tích dữ liệu thu thập được để xác định tầm quan trọng của kết quả. \ n \ n9. Thiết bị an toàn: Đồ bảo hộ như găng tay, kính bảo hộ hoặc áo khoác phòng thí nghiệm, giúp đảm bảo an toàn cho những người tiến hành thí nghiệm. \ n \ n10. Nguyên liệu thô và vật tư: Các vật liệu khác cần thiết cho thí nghiệm, chẳng hạn như hóa chất, đĩa petri hoặc ống nghiệm, tùy thuộc vào bản chất của thí nghiệm."}</w:t>
      </w:r>
    </w:p>
    <w:p w14:paraId="071040D4" w14:textId="77777777" w:rsidR="00E3485C" w:rsidRDefault="001B3E74">
      <w:r>
        <w:t>{"câu hỏi": "Sự khác biệt giữa mạng và internet là gì?", "trả lời": "Mạng đề cập đến một nhóm các thiết bị hoặc hệ thống được kết nối với nhau, trong đó mỗi thiết bị có thể giao tiếp và trao đổi dữ liệu với các thiết bị khác. Một mạng có thể khác nhau về kích thước và có thể nhỏ, chẳng hạn như Mạng cục bộ (LAN) kết nối các thiết bị ở một vị trí duy nhất hoặc lớn, chẳng hạn như Mạng diện rộng (WAN) kết nối các thiết bị trên một khu vực phân tán về mặt địa lý. Mặt khác, internet là một mạng lưới toàn cầu gồm các mạng được kết nối với nhau cho phép giao tiếp và trao đổi dữ liệu giữa các thiết bị trên toàn thế giới. Internet là một hệ thống rộng lớn và phức tạp bao gồm các mạng công cộng, tư nhân, thương mại, học thuật và chính phủ sử dụng một giao thức chung (TCP / IP) để giao tiếp với nhau. Tóm lại, mạng là sự tham gia của hai hoặc nhiều thiết bị hoặc hệ thống cho mục đích liên lạc và trao đổi thông tin trong khi internet là nhiều mạng được kết nối với nhau trải dài trên toàn cầu cho phép giao tiếp giữa các thiết bị ở bất cứ đâu trên thế giới."}</w:t>
      </w:r>
    </w:p>
    <w:p w14:paraId="1593B6C5" w14:textId="77777777" w:rsidR="00E3485C" w:rsidRDefault="001B3E74">
      <w:r>
        <w:t xml:space="preserve">{"câu hỏi": "Tạo danh sách các hợp chất tiềm năng có thể được sử dụng trong điều trị bằng thuốc.", "trả lời": "Dưới đây là danh sách các hợp chất tiềm năng có thể được sử dụng trong điều trị thuốc: \n\n1. Acetaminophen\n2. Aspirin \ n3. Ibuprofen\n4. Naproxen\n5. Diclofenac\n6. Celecoxib\n7. Baclofen\n8. Tizanidine\n9. Cyclobenzaprine\n10. Methocarbamol\n11. Simvastatin\n12. Atorvastatin\n13. Rosuvastatin\n14. Metformin\n15. Sitagliptin\n16. Sulfonylureas\n17. Thiazolidinediones\n18. Losartan\n19. Amlodipine \ n20. Hydrochlorothiazide.\n\nLưu ý rằng danh sách này chỉ là một ví dụ và không phải là một tập hợp đầy đủ các hợp chất tiềm năng để điều trị bằng thuốc. Hiệu quả và độ an toàn của bất kỳ hợp chất nào phụ thuộc vào các yếu tố khác nhau </w:t>
      </w:r>
      <w:r>
        <w:lastRenderedPageBreak/>
        <w:t>và phải được kiểm tra và phê duyệt bởi các chuyên gia chăm sóc sức khỏe trước khi được sử dụng trong bất kỳ loại thuốc nào."}</w:t>
      </w:r>
    </w:p>
    <w:p w14:paraId="5ED76E6B" w14:textId="77777777" w:rsidR="00E3485C" w:rsidRDefault="001B3E74">
      <w:r>
        <w:t>{"câu hỏi": "Tạo logo cho một nhà hàng chuyên về các món ăn từ Nam Mỹ.", "câu trả lời": "Tôi là người mẫu ngôn ngữ AI và không có khả năng tạo ra các thiết kế trực quan. Tuy nhiên, một nhà thiết kế đồ họa hoặc một công cụ như Canva có thể tạo logo cho một nhà hàng Nam Mỹ dựa trên các yêu cầu cụ thể của chủ sở hữu: kết hợp các yếu tố như kiểu chữ đầy màu sắc, đậm và hình ảnh đại diện cho ẩm thực và văn hóa của Nam Mỹ, chẳng hạn như ớt, ngô hoặc các mẫu truyền thống."}</w:t>
      </w:r>
    </w:p>
    <w:p w14:paraId="09B3EA52" w14:textId="77777777" w:rsidR="00E3485C" w:rsidRDefault="001B3E74">
      <w:r>
        <w:t>{"câu hỏi": "Viết lại câu sau bằng các từ khác nhau để thay đổi nghĩa: \"Con mèo là một con vật dễ thương.\"", "câu trả lời": "Con mèo là một sinh vật đáng yêu."}</w:t>
      </w:r>
    </w:p>
    <w:p w14:paraId="56311165" w14:textId="77777777" w:rsidR="00E3485C" w:rsidRDefault="001B3E74">
      <w:r>
        <w:t>{"câu hỏi": "Xác định ba chiến lược khác nhau để giải quyết xung đột.", "trả lời": "1. Hợp tác: Cách tiếp cận này liên quan đến việc làm việc cùng với các bên liên quan đến cuộc xung đột để tìm ra giải pháp cùng có lợi. Nó đòi hỏi giao tiếp cởi mở, lắng nghe tích cực và hợp tác để đưa ra một giải pháp giải quyết nhu cầu và lợi ích của tất cả các bên. Thỏa hiệp: Điều này liên quan đến việc tìm kiếm một nền tảng trung gian nơi cả hai bên tham gia vào cuộc xung đột đều sẵn sàng nhượng bộ để đạt được thỏa thuận. Nó đòi hỏi kỹ năng đàm phán, và sự sẵn sàng cho và nhận để đạt được một giải pháp được mọi người chấp nhận. \n\n3. Hòa giải: Theo cách tiếp cận này, một bên thứ ba trung lập tạo điều kiện giao tiếp giữa các bên xung đột để giúp họ đạt được giải pháp. Hòa giải viên giúp làm rõ các vấn đề, xác định các mối quan tâm tiềm ẩn và khuyến khích các bên đưa ra giải pháp của riêng họ. Cách tiếp cận này có thể hữu ích khi các bên liên quan gặp khó khăn trong việc giao tiếp hoặc tìm kiếm điểm chung."}</w:t>
      </w:r>
    </w:p>
    <w:p w14:paraId="33754614" w14:textId="77777777" w:rsidR="00E3485C" w:rsidRDefault="001B3E74">
      <w:r>
        <w:t>{"câu hỏi": "Đưa ra mã số gồm 4 chữ số.", "câu trả lời": "3876"}</w:t>
      </w:r>
    </w:p>
    <w:p w14:paraId="350E46CE" w14:textId="77777777" w:rsidR="00E3485C" w:rsidRDefault="001B3E74">
      <w:r>
        <w:t>{"question": "Cho một bảng giá cổ phiếu hàng ngày với các cột StockID, Ngày và Giá, hãy viết truy vấn SQL để tìm các cổ phiếu có giá đã tăng ít nhất 20% trong tháng qua.", "answer": "Đây là một truy vấn SQL có thể xảy ra:\n\n''\nSELECT DISTINCT StockID\nFROM StockPrices current\nWHERE EXISTS (\n SELECT 1\n FROM StockPrices past\n WHERE past. StockID = hiện tại. StockID\n VÀ quá khứ. Ngày &gt;= DATEADD(tháng, -1, hiện tại. Ngày)\n VÀ quá khứ. Ngày &lt; hiện tại. Ngày\n VÀ hiện tại. Giá &gt;= quá khứ. Giá * 1.2\n)\n'''\n\nTruy vấn này sử dụng truy vấn con tương quan để kiểm tra sự tồn tại của một hàng phù hợp trong tháng qua có giá nhiều nhất bằng 80% giá của hàng hiện tại (tương đương với mức tăng 20%). Từ khóa 'KHÁC BIỆT' loại bỏ các bản sao trong trường hợp có nhiều hàng như vậy cho một cổ phiếu nhất định. Hàm 'DATEADD' được sử dụng để tính ngày một tháng trước ngày hiện tại. Lưu ý rằng truy vấn giả định rằng cột 'Ngày' thuộc kiểu dữ liệu ngày hoặc ngày."}</w:t>
      </w:r>
    </w:p>
    <w:p w14:paraId="7FBF28FF" w14:textId="77777777" w:rsidR="00E3485C" w:rsidRDefault="001B3E74">
      <w:r>
        <w:t xml:space="preserve">{"câu hỏi": "Điều gì tạo nên một tình bạn thực sự?", "Câu trả lời": "Tình bạn đích thực dựa trên sự tin tưởng, tôn trọng và hỗ trợ lẫn nhau. Nó liên quan đến các kết nối sâu sắc và tình cảm chân thành giữa hai người coi trọng công ty của nhau và sẵn sàng chia sẻ suy nghĩ, cảm xúc và kinh nghiệm của họ. Một người bạn thực sự là người luôn ở đó vì bạn, qua những thời </w:t>
      </w:r>
      <w:r>
        <w:lastRenderedPageBreak/>
        <w:t>điểm tốt và xấu, cung cấp một đôi tai lắng nghe và một bờ vai để dựa vào khi bạn cần. Họ trung thực và trung thành, và họ sẵn sàng đưa ra những lời chỉ trích hoặc lời khuyên mang tính xây dựng khi cần thiết. Tình bạn đích thực vượt ra ngoài sự quen biết đơn thuần hoặc tương tác thông thường và là một mối liên kết kéo dài theo thời gian, được xây dựng thông qua những trải nghiệm được chia sẻ, những cuộc trò chuyện có ý nghĩa và sự hiểu biết lẫn nhau."}</w:t>
      </w:r>
    </w:p>
    <w:p w14:paraId="6394A882" w14:textId="77777777" w:rsidR="00E3485C" w:rsidRDefault="001B3E74">
      <w:r>
        <w:t>{"câu hỏi": "Giới thiệu một cuốn sách phổ biến cho một đứa trẻ 12 tuổi.", "câu trả lời": "Một cuốn sách phổ biến mà nhiều đứa trẻ 12 tuổi thích là "Harry Potter và Hòn đá phù thủy" của JK Rowling. Đây là cuốn sách đầu tiên trong bộ truyện Harry Potter và nó kể về cuộc phiêu lưu của một phù thủy trẻ, Harry Potter, và những người bạn Ron và Hermione khi họ theo học Trường Phù thủy và Pháp sư Hogwarts. Cuốn sách đầy ma thuật, tình bạn và cuộc phiêu lưu chắc chắn sẽ thu hút độc giả trẻ."}</w:t>
      </w:r>
    </w:p>
    <w:p w14:paraId="59117664" w14:textId="77777777" w:rsidR="00E3485C" w:rsidRDefault="001B3E74">
      <w:r>
        <w:t>{"câu hỏi": "Tạo kế hoạch sao lưu cho trung tâm dữ liệu trong trường hợp xảy ra thiên tai.", "trả lời": "Trung tâm dữ liệu là tài sản quan trọng đối với bất kỳ tổ chức nào dựa vào dữ liệu để thực hiện các hoạt động của mình. Do đó, điều quan trọng là phải có một kế hoạch sao lưu mạnh mẽ để giúp bảo vệ chống mất dữ liệu trong trường hợp xảy ra thiên tai. Dưới đây là một số bước mà các tổ chức có thể thực hiện để tạo kế hoạch sao lưu cho trung tâm dữ liệu của họ:\n\n1. Sao lưu dữ liệu bên ngoài: Đảm bảo rằng dữ liệu quan trọng thường xuyên được sao lưu đến một vị trí bên ngoài an toàn đủ xa trung tâm dữ liệu để an toàn trước thảm họa thiên nhiên. \ n \ n2. Nguồn điện dự phòng: Lắp đặt máy phát điện dự phòng, pin và nguồn điện liên tục (UPS) để đảm bảo rằng trung tâm dữ liệu vẫn hoạt động ngay cả khi lưới điện cục bộ bị hỏng trong thảm họa. \ n \ n3. Kế hoạch khắc phục thảm họa: Xây dựng kế hoạch khắc phục thảm họa toàn diện, trong đó phác thảo các bước cần thực hiện trong trường hợp xảy ra thiên tai. Kế hoạch này nên bao gồm các chi tiết như cách bảo mật cơ sở, cách khôi phục dữ liệu từ các bản sao lưu và cách giao tiếp với nhân viên và khách hàng. \ n \ n4. Các biện pháp an ninh vật lý: Thực hiện các biện pháp bảo mật vật lý như tường gia cố, rào cản lũ lụt và hệ thống dập lửa để giúp bảo vệ trung tâm dữ liệu khỏi bị hư hại. \ n \ n5. Kiểm tra thường xuyên: Tiến hành kiểm tra thường xuyên để đảm bảo rằng các bản sao lưu đang hoạt động chính xác và kế hoạch khắc phục thảm họa có thể được thực hiện trơn tru. Điều quan trọng là phải kiểm tra kế hoạch trong điều kiện thảm họa mô phỏng để đảm bảo rằng nó có hiệu quả. \ n \ n6. Bảo hiểm: Mua bảo hiểm đầy đủ để giúp trang trải chi phí sửa chữa và khôi phục dữ liệu trong trường hợp xảy ra thiên tai. Bằng cách thực hiện các bước này, các tổ chức có thể giúp đảm bảo rằng các trung tâm dữ liệu của họ được chuẩn bị tốt để chống lại thiên tai và dữ liệu quan trọng của họ được bảo vệ. Điều này sẽ giúp giảm thiểu thời gian chết và gián đoạn, cho phép tổ chức tiếp tục hoạt động ngay cả trong những hoàn cảnh khó khăn nhất."}</w:t>
      </w:r>
    </w:p>
    <w:p w14:paraId="0DF7BB24" w14:textId="77777777" w:rsidR="00E3485C" w:rsidRDefault="001B3E74">
      <w:r>
        <w:t xml:space="preserve">{"câu hỏi": "Kỹ thuật nào giúp một cá nhân giảm căng thẳng?", "trả lời": "Dưới đây là một số kỹ thuật có thể giúp một cá nhân giảm căng thẳng:\n\n1. Tập thể dục: Hoạt động thể chất thường xuyên có thể giải phóng endorphin cảm thấy tốt và cung cấp một lối thoát cho sự thất vọng và căng thẳng, dẫn đến mức độ căng thẳng thấp hơn. Kỹ thuật thư giãn: Các bài tập hít thở sâu, thiền và yoga đều là những cách hiệu quả để giảm mức độ căng thẳng. \ n \ n3. </w:t>
      </w:r>
      <w:r>
        <w:lastRenderedPageBreak/>
        <w:t>Quản lý thời gian: Học cách quản lý thời gian hiệu quả có thể giúp bạn tránh cảm giác choáng ngợp và giảm căng thẳng. \ n \ n4. Hỗ trợ xã hội: Dành thời gian với gia đình, bạn bè hoặc một nhóm hỗ trợ có thể giúp bạn kiểm soát căng thẳng. \ n \ n5. Lòng biết ơn: Giữ một tạp chí biết ơn hoặc thực hành chánh niệm để tập trung vào các khía cạnh tích cực của cuộc sống của bạn. \ n \ n6. Lối sống lành mạnh: Ăn một chế độ ăn uống cân bằng, ngủ đủ giấc và tránh ma túy, rượu và hút thuốc có thể giúp giảm căng thẳng. \ n \ n7. Nói chuyện với ai đó: Nói chuyện với một nhà trị liệu, cố vấn hoặc huấn luyện viên có thể cung cấp cho bạn một lối thoát để nói về cảm xúc của bạn và khám phá nguyên nhân gốc rễ của sự căng thẳng của bạn. \ n \ n8. Tự chăm sóc bản thân: Dành thời gian để làm những việc khiến bạn cảm thấy thoải mái, chẳng hạn như đọc sách, tắm nước ấm hoặc nghe nhạc. \ n \ n9. Hài hước: Tiếng cười có thể làm giảm căng thẳng và giúp bạn nhìn thấy mặt nhẹ nhàng hơn của mọi thứ. \ n \ n10. Tránh các tác nhân gây căng thẳng: Xác định các tình huống và những người gây ra căng thẳng của bạn và cố gắng hạn chế tiếp xúc với chúng. Điều quan trọng cần lưu ý là mọi người đều trải qua căng thẳng khác nhau, vì vậy những gì có thể hiệu quả với người này có thể không hiệu quả với người khác. Điều quan trọng là phải tìm ra các phương pháp giảm căng thẳng của riêng bạn phù hợp nhất với bạn."}</w:t>
      </w:r>
    </w:p>
    <w:p w14:paraId="73D2FB43" w14:textId="77777777" w:rsidR="00E3485C" w:rsidRDefault="001B3E74">
      <w:r>
        <w:t>{"câu hỏi": "Bốn người có thể cắt cỏ trong 6 giờ. Sẽ cần thêm bao nhiêu người để cắt cỏ trong 4 giờ, giả sử mỗi người cắt với tốc độ như nhau?", "trả lời": "Cho rằng bốn người có thể cắt cỏ trong sáu giờ, chúng ta cần xác định cần thêm bao nhiêu người để cắt cỏ trong bốn giờ, giả sử mỗi người cắt với cùng một tỷ lệ. \ n \ n Để giải quyết vấn đề này,  Chúng ta cần nhớ rằng số người cắt cỏ và thời gian cần thiết để cắt tỷ lệ nghịch. Nếu chúng ta để n là số người và t là lượng thời gian, chúng ta có thể sử dụng công thức nt = (4) (6) = 24 để tìm có bao nhiêu người cần cắt cỏ trong bốn giờ. \ n \ nBằng cách thay thế m cho số người cần cắt cỏ trong bốn giờ,  Chúng ta có thể giải phương trình (m)(4) = 24 để có m = 6. Do đó, chúng ta cần thêm 6 - 4 = 2 người nữa để hoàn thành công việc trong bốn giờ."}</w:t>
      </w:r>
    </w:p>
    <w:p w14:paraId="7FFE3977" w14:textId="77777777" w:rsidR="00E3485C" w:rsidRDefault="001B3E74">
      <w:r>
        <w:t>{"câu hỏi": "Xếp hạng các quốc gia sau từ GDP nhiều nhất đến ít nhất - Mỹ, Nhật Bản, Trung Quốc", "trả lời": "Dựa trên dữ liệu từ Quỹ Tiền tệ Quốc tế-Triển vọng Kinh tế Thế giới (tháng 4 năm 2021), đây là bảng xếp hạng các quốc gia này từ GDP cao nhất đến thấp nhất: \n1. Hoa Kỳ \ n2. Trung Quốc \n3. Nhật Bản"}</w:t>
      </w:r>
    </w:p>
    <w:p w14:paraId="56EF7B72" w14:textId="77777777" w:rsidR="00E3485C" w:rsidRDefault="001B3E74">
      <w:r>
        <w:t xml:space="preserve">{"Câu hỏi": "Phân tích các thiết bị văn học được sử dụng trong đoạn trích này - Ông cô đơn trong mưa, một nhân vật đơn độc được che đậy trong một nỗi buồn sâu thẳm, đen tối.", "Trả lời": "Đoạn trích này sử dụng nhiều thiết bị văn học khác nhau để tạo ra một khung cảnh sống động và hấp dẫn cảm xúc. Đầu tiên, có việc sử dụng hình ảnh trong cụm từ "một mình trong mưa", ngay lập tức vẽ nên một bức tranh về một nhân vật đơn độc đứng giữa cơn mưa như trút nước. Hình ảnh gợi cảm và truyền tải cảm giác cô đơn và dễ bị tổn thương. Cụm từ \"nhân vật đơn độc" là một ví dụ về sự ám chỉ, trong đó sự lặp lại của âm 'f' củng cố hình ảnh của sự cô lập và nhấn mạnh sự cô đơn của nhân vật. Việc sử dụng các tính từ "sâu" và "tối" để mô tả nỗi buồn của nhân vật là một ví dụ về sự khuếch đại, được sử dụng để tăng cường tác động cảm xúc của cảnh. Những từ này, kết hợp với hình ảnh của cơn mưa, tạo cho cảnh một bầu không khí u sầu và ảm đạm. Cuối cùng, cụm từ "che giấu trong nỗi buồn" là một ví dụ về phép ẩn dụ, trong đó trạng thái cảm xúc của nhân vật được ví như một bộ quần áo bao </w:t>
      </w:r>
      <w:r>
        <w:lastRenderedPageBreak/>
        <w:t>phủ anh ta. Nó truyền tải hiệu quả chiều sâu nỗi buồn của nhân vật và cách nó nhấn chìm anh ta. Nhìn chung, các thiết bị văn học được sử dụng tạo ra một hình ảnh mạnh mẽ và gợi lên về một nhân vật cô đơn, bị bao phủ trong nỗi buồn và đứng một mình trong mưa."}</w:t>
      </w:r>
    </w:p>
    <w:p w14:paraId="3C5FAFF0" w14:textId="77777777" w:rsidR="00E3485C" w:rsidRDefault="001B3E74">
      <w:r>
        <w:t>{"câu hỏi": "Thiết kế giao diện người dùng với các thành phần sau - Hộp văn bản và nút", "câu trả lời": "Giao diện người dùng có thể được thiết kế có hộp văn bản và nút theo nhiều cách sắp xếp khác nhau bằng cách sử dụng các bố cục thiết kế khác nhau. Giả sử chúng ta đang sử dụng hình dạng giao diện hình chữ nhật với bố cục hấp dẫn trực quan, đây là thiết kế có thể được xây dựng. \ n \ n1. Hộp văn bản: Hộp văn bản có thể được đặt ở trung tâm của giao diện. Nó có thể có hình chữ nhật và có thể có kích thước theo độ dài của văn bản mà người dùng dự kiến sẽ nhập. Điều quan trọng là phải đảm bảo hộp văn bản đủ lớn để nhập văn bản một cách thoải mái. Hộp văn bản có thể có màu nền trắng với đường viền tinh tế xung quanh nó, cho phép người dùng dễ dàng nhìn thấy. \ n \ n2. Nút: Nút có thể được đặt ngay bên dưới hộp văn bản. Nó có thể có hình chữ nhật tròn với văn bản hiển thị rõ ràng, cho biết hành động mà nó thực hiện. Nút có thể có màu tương phản bổ sung cho bảng màu của giao diện, làm cho nó nổi bật và mời người dùng nhấp vào nó. Điều quan trọng là phải đảm bảo nút có kích thước tương ứng với hộp văn bản và không quá nhỏ để không được chú ý.\n\nNhìn chung, giao diện người dùng sẽ sạch sẽ, ngắn gọn và trực quan. Hộp văn bản và nút được đặt ở vị trí trung tâm, giúp chúng dễ dàng truy cập và thiết kế bổ sung của chúng đảm bảo chúng hoạt động liền mạch với nhau."}</w:t>
      </w:r>
    </w:p>
    <w:p w14:paraId="3DED56C4" w14:textId="77777777" w:rsidR="00E3485C" w:rsidRDefault="001B3E74">
      <w:r>
        <w:t>{"câu hỏi": "Đặt những vật dụng này theo thứ tự ưu tiên - Làm bát đĩa, làm bài tập, dọn phòng", "trả lời": "1. Làm bài tập về nhà\n2. Dọn dẹp phòng\n3. Làm các món ăn"}</w:t>
      </w:r>
    </w:p>
    <w:p w14:paraId="5526691B" w14:textId="77777777" w:rsidR="00E3485C" w:rsidRDefault="001B3E74">
      <w:r>
        <w:t>{"câu hỏi": "Nếu y = 1/(3x+1), giá trị của x khi y = 1 là gì?", "trả lời": "Cho trước, y = 1/(3x+1)\n\nĐể tìm giá trị của x khi y = 1: \n\nChúng ta thay thế y = 1 trong phương trình 1/(3x+1) = y \n\nĐiều này cho chúng ta, 1/(3x+1) = 1\n\nNhân cả hai vế với (3x+1),  ta được 3x+1 = 1\n\nTrừ 1 từ cả hai vế, ta được 3x = 0\n\nChia cả hai vế cho 3, ta có được x = 0.\n\nDo đó, giá trị của x khi y = 1 là x = 0."}</w:t>
      </w:r>
    </w:p>
    <w:p w14:paraId="3D9B0AB9" w14:textId="77777777" w:rsidR="00E3485C" w:rsidRDefault="001B3E74">
      <w:r>
        <w:t>{"câu hỏi": "Cung cấp tóm tắt của cuốn tiểu thuyết sau đây - Cuốn tiểu thuyết tập trung vào một chàng trai trẻ đang cố gắng tìm vị trí của mình trên thế giới giữa một gia đình mơ mộng đầy tham vọng.", "Trả lời": "Cuốn tiểu thuyết kể về hành trình của một chàng trai trẻ khi anh ta tìm kiếm mục đích và danh tính trong gia đình của những cá nhân có định hướng và định hướng mục tiêu của mình. Anh ta phải điều hướng nguyện vọng và mong muốn của chính mình trong khi vật lộn với những kỳ vọng và ảnh hưởng của các thành viên trong gia đình. Trên đường đi, anh ấy tìm hiểu về niềm đam mê và giá trị của chính mình, cuối cùng tìm ra con đường độc đáo của riêng mình trên thế giới."}</w:t>
      </w:r>
    </w:p>
    <w:p w14:paraId="7FF733D8" w14:textId="77777777" w:rsidR="00E3485C" w:rsidRDefault="001B3E74">
      <w:r>
        <w:t xml:space="preserve">{"question": "Tóm tắt một bài viết đánh giá về một bộ phim gần đây. - Bài viết đã được đăng bởi \"Movie Reviews\" vào tuần trước và có tiêu đề \"The Turning Review: A Gripping Horror That Stand Out From The Crowd\".", "answer": "Trong một bài đánh giá gần đây được xuất bản bởi \"Movie Reviews\", bộ phim kinh dị \"The Turning\" được mô tả là một bộ phim hấp dẫn, phân biệt chính nó với các bộ phim khác cùng thể loại. Theo đánh giá, "The </w:t>
      </w:r>
      <w:r>
        <w:lastRenderedPageBreak/>
        <w:t>Turning" đã được đón nhận và khen ngợi vì khả năng thu hút sự chú ý của khán giả với cách tiếp cận độc đáo để kể chuyện kinh dị.</w:t>
      </w:r>
    </w:p>
    <w:p w14:paraId="498CE11A" w14:textId="77777777" w:rsidR="00E3485C" w:rsidRDefault="001B3E74">
      <w:r>
        <w:t>{"câu hỏi": "Nghiên cứu và viết ra 5 sự thật thú vị về thành phố của bạn - Los Angeles, Hoa Kỳ", "câu trả lời": "1. Thành phố Los Angeles được biết đến với đô thị rộng lớn và đa dạng, nhưng ban đầu nó là một cộng đồng nông nghiệp nhỏ được thành lập bởi một nhóm 44 người định cư từ Mexico vào năm 1781. Dân số của thành phố tăng nhanh trong thế kỷ 20, và bây giờ nó là thành phố đông dân thứ hai ở Hoa Kỳ. \ n \ n2. Dấu hiệu Hollywood là một địa danh mang tính biểu tượng gắn liền với Los Angeles, nhưng ban đầu nó là một quảng cáo cho một sự phát triển bất động sản có tên là "Hollywoodland". Biển hiệu được xây dựng vào năm 1923 và bốn chữ cái cuối cùng đã bị xóa vào năm 1949. \ n \ n3. Los Angeles có một nền nghệ thuật thịnh vượng và là nơi có các bảo tàng và tổ chức văn hóa đẳng cấp thế giới. Bảo tàng Nghệ thuật Hạt Los Angeles (LACMA) là bảo tàng nghệ thuật lớn nhất ở miền tây Hoa Kỳ, có hơn 150.000 đồ vật trải dài từ thời cổ đại đến đương đại. Thành phố Los Angeles nổi tiếng với thời tiết nắng và những bãi biển, với hơn 75 dặm bờ biển trong quận. Một số bãi biển nổi tiếng nhất là Santa Monica, Bãi biển Venice và Bãi biển Malibu Surfrider. \ n \ n5. Bối cảnh ẩm thực ở Los Angeles rất đa dạng, với những ảnh hưởng từ khắp nơi trên thế giới. Một số món ăn phổ biến nhất trong thành phố là Mexico, Hàn Quốc và Thái Lan. Los Angeles cũng có một nền văn hóa ẩm thực đường phố mạnh mẽ, với nhiều xe tải thực phẩm và người bán hàng rong phục vụ nhiều món ăn ngon."}</w:t>
      </w:r>
    </w:p>
    <w:p w14:paraId="3CA47132" w14:textId="77777777" w:rsidR="00E3485C" w:rsidRDefault="001B3E74">
      <w:r>
        <w:t>{"câu hỏi": "Tạo chiến lược giảm phát sinh chất thải.", "Trả lời": "Giảm phát sinh chất thải là điều cần thiết để giảm thiểu tác động của các hoạt động hàng ngày của chúng ta đối với hành tinh. Dưới đây là một số chiến lược có thể giúp đạt được mục tiêu này: \n\n1. Giảm thiểu và tái sử dụng: Một cách hiệu quả để giảm chất thải là tiêu thụ ít hơn và tận dụng tối đa những gì bạn đã có. Ví dụ, cố gắng sửa chữa các mặt hàng bị hỏng trước khi vứt bỏ chúng hoặc tái sử dụng các thùng chứa và vật liệu đóng gói. \ n \ n2. Ủ phân: Thay vì vứt bỏ thức ăn thừa và chất thải sân vườn, hãy bắt đầu ủ phân tại nhà. Điều này sẽ giúp giảm lượng chất thải đi đến bãi rác, và phân ủ thu được có thể được sử dụng để làm giàu đất trong khu vườn của bạn. \ n \ n3. Tái chế: Một lượng đáng kể chất thải sinh hoạt có thể tái chế. Đảm bảo rằng bạn đang phân loại các vật phẩm thải của mình một cách chính xác, để chúng có thể được xử lý và biến thành các sản phẩm mới. \ n \ n4. Tránh các vật dụng sử dụng một lần: Cố gắng giảm thiểu việc sử dụng các sản phẩm được thiết kế để sử dụng một lần, chẳng hạn như đĩa, cốc và dao kéo dùng một lần. Thay vào đó, hãy chọn các vật dụng có thể tái sử dụng có thể được giặt và sử dụng nhiều lần. \ n \ n5. Mua với số lượng lớn: Mua các mặt hàng với số lượng lớn thường có nghĩa là đóng gói ít hơn, và do đó ít lãng phí hơn. Cân nhắc mua các hộp đựng lớn hơn các sản phẩm bạn sử dụng thường xuyên, chẳng hạn như bột giặt hoặc ngũ cốc. \ n \ n6. Hỗ trợ các sản phẩm thân thiện với môi trường: Chọn mua các sản phẩm được làm từ vật liệu bền vững, phân hủy sinh học và tái chế. Điều này sẽ giúp hỗ trợ các doanh nghiệp ưu tiên môi trường và giảm chất thải. Giáo dục và nâng cao nhận thức: Cuối cùng, giáo dục người khác và nâng cao nhận thức về tầm quan trọng của việc giảm chất thải là rất quan trọng. Khuyến khích bạn bè, gia đình và đồng nghiệp thực hiện các chiến lược giảm chất thải trong cuộc sống hàng ngày của họ và làm việc với cộng đồng của bạn để giảm chất thải trên quy mô lớn hơn."}</w:t>
      </w:r>
    </w:p>
    <w:p w14:paraId="0B976156" w14:textId="77777777" w:rsidR="00E3485C" w:rsidRDefault="001B3E74">
      <w:r>
        <w:lastRenderedPageBreak/>
        <w:t>{"câu hỏi": "Động não một danh sách các cách để tăng lòng trung thành của khách hàng.", "câu trả lời": "Dưới đây là một số cách để tăng lòng trung thành của khách hàng:\n\n1. Cung cấp dịch vụ khách hàng tuyệt vời: Luôn sẵn sàng, nhanh chóng và thân thiện để đảm bảo rằng khách hàng có những trải nghiệm tích cực. \ n \ n2. Tạo chương trình khách hàng thân thiết: Cung cấp phần thưởng cho các giao dịch mua lặp lại để khuyến khích khách hàng quay lại. \ n \ n3. Cá nhân hóa trải nghiệm: Sử dụng dữ liệu khách hàng để điều chỉnh các đề xuất, khuyến mãi hoặc thông điệp được cá nhân hóa để cho khách hàng thấy rằng bạn coi trọng doanh nghiệp của họ.\n\n4. Cung cấp các ưu đãi hoặc giảm giá độc quyền: Cung cấp các ưu đãi đặc biệt chỉ dành cho khách hàng trung thành để khiến họ cảm thấy được đánh giá cao. \ n \ n5. Cung cấp giá trị: Luôn cung cấp các sản phẩm hoặc dịch vụ chất lượng cao với mức giá hợp lý để giữ khách hàng quay lại. \ n \ n6. Lắng nghe phản hồi của khách hàng: Xem xét các đề xuất và khiếu nại một cách nghiêm túc và thực hiện các cải tiến dựa trên đầu vào của khách hàng. \ n \ n7. Xây dựng cộng đồng: Tạo cảm giác thân thuộc giữa các khách hàng của bạn thông qua phương tiện truyền thông xã hội hoặc các sự kiện trực tiếp. \ n \ n8. Giữ liên lạc: Thông báo cho khách hàng về các sản phẩm, dịch vụ hoặc chương trình khuyến mãi mới thông qua liên lạc thường xuyên.\n\n9. Vượt quá mong đợi: Vượt lên trên và vượt xa những gì được mong đợi để làm hài lòng khách hàng và giữ họ quay lại nhiều hơn. \ n \ n10. Thể hiện sự đánh giá cao: Gửi lời cảm ơn, tặng mẫu miễn phí hoặc quà tặng nhỏ để cho khách hàng thấy rằng bạn đánh giá cao công việc kinh doanh của họ."}</w:t>
      </w:r>
    </w:p>
    <w:p w14:paraId="497DCF5F" w14:textId="77777777" w:rsidR="00E3485C" w:rsidRDefault="001B3E74">
      <w:r>
        <w:t>{"câu hỏi": "Tạo danh sách các câu hỏi mà khách hàng có thể hỏi khi mua sản phẩm.", "câu trả lời": "1. Các tính năng chính của sản phẩm này là gì?\n2. Giá bao nhiêu? \n3. Có bất kỳ bảo hành hoặc đảm bảo nào đi kèm với sản phẩm không? \n4. Có bất kỳ giảm giá hoặc ưu đãi đặc biệt nào không? \n5. Tôi có thể xem một số đánh giá hoặc xếp hạng từ những khách hàng khác đã mua sản phẩm không? \n6. Có bất kỳ sản phẩm tương tự mà bạn muốn giới thiệu? \n7. Bạn có thể cung cấp thông tin về chính sách đổi trả không? \n8. Mất bao lâu để sản phẩm được giao? \n9. Các tùy chọn thanh toán có sẵn là gì? \n10. Có hỗ trợ sau bán hàng hoặc dịch vụ khách hàng nào không?"}</w:t>
      </w:r>
    </w:p>
    <w:p w14:paraId="7A895303" w14:textId="77777777" w:rsidR="00E3485C" w:rsidRDefault="001B3E74">
      <w:r>
        <w:t>{"câu hỏi": "Xác định một sự kiện hiện tại trong tin tức liên quan đến chăm sóc sức khỏe", "câu trả lời": "Một sự kiện hiện tại trong tin tức liên quan đến chăm sóc sức khỏe là một thông báo gần đây từ Trung tâm Kiểm soát và Phòng ngừa Dịch bệnh Hoa Kỳ (CDC) rằng những người được tiêm chủng đầy đủ không còn cần phải đeo khẩu trang trong nhà hoặc ngoài trời ở hầu hết các môi trường, kể từ ngày 13 tháng Năm,  2021. Theo CDC, hướng dẫn cập nhật này dựa trên dữ liệu mới chỉ ra rằng những người được tiêm chủng đầy đủ có nguy cơ lây nhiễm và lây truyền COVID-19 rất thấp. CDC cũng thông báo rằng những người được tiêm chủng đầy đủ không còn cần phải giữ khoảng cách vật lý với những người khác trong hầu hết các môi trường. Tuy nhiên, cơ quan này khuyên rằng vẫn nên đeo khẩu trang ở một số môi trường đông đúc trong nhà như bệnh viện, phương tiện giao thông công cộng hoặc nhà tù, và khi chính quyền liên bang, tiểu bang hoặc địa phương yêu cầu."}</w:t>
      </w:r>
    </w:p>
    <w:p w14:paraId="0142A2B0" w14:textId="77777777" w:rsidR="00E3485C" w:rsidRDefault="001B3E74">
      <w:r>
        <w:t xml:space="preserve">{"câu hỏi": "Đề xuất một cách thân thiện với môi trường để đi du lịch", "trả lời": "Một cách thân thiện với môi trường để đi du lịch là sử dụng các phương tiện giao thông công cộng như xe buýt, xe lửa hoặc tàu điện ngầm. Điều này giúp giảm lượng khí thải carbon của bạn </w:t>
      </w:r>
      <w:r>
        <w:lastRenderedPageBreak/>
        <w:t>bằng cách giảm thiểu số lượng ô tô trên đường. Nếu phương tiện giao thông công cộng không phải là một lựa chọn, hãy cân nhắc đi chung xe, đi bộ hoặc đi xe đạp. Đối với các chuyến đi dài hơn, hãy cân nhắc đi tàu hoặc xe buýt thay vì bay, vì du lịch hàng không có lượng khí thải carbon lớn hơn. Nếu bạn phải bay, hãy cố gắng chọn một hãng hàng không có cam kết môi trường mạnh mẽ hoặc bù đắp lượng khí thải carbon của bạn bằng cách đầu tư vào năng lượng tái tạo hoặc các chương trình trồng cây. Cuối cùng, hãy cố gắng đóng gói nhẹ, vì trọng lượng bạn mang theo càng ít, nhiên liệu càng ít được sử dụng để vận chuyển bạn và đồ đạc của bạn."}</w:t>
      </w:r>
    </w:p>
    <w:p w14:paraId="7467F281" w14:textId="77777777" w:rsidR="00E3485C" w:rsidRDefault="001B3E74">
      <w:r>
        <w:t>{"câu hỏi": "Thiết kế logo cho một thương hiệu kem", "trả lời": "Là một AI, tôi không thể thiết kế logo, nhưng tôi có thể đề xuất một số ý tưởng để bạn tạo ra một logo. Khi thiết kế logo cho một thương hiệu kem, bạn có thể xem xét kết hợp các yếu tố như kem ốc quế, muỗng hoặc sundae vào thiết kế. Bạn cũng có thể chơi với kiểu chữ, sử dụng phông chữ vui nhộn, vui tươi để làm nổi bật tên thương hiệu. Màu sắc sặc sỡ, pastel cũng có thể giúp truyền tải vị ngọt của sản phẩm. Để làm cho logo mạnh mẽ hơn, bạn có thể thêm khẩu hiệu phản ánh các điểm bán hàng hoặc giá trị độc đáo của thương hiệu, như "Tất cả hương vị tự nhiên" hoặc "Thưởng thức".</w:t>
      </w:r>
    </w:p>
    <w:p w14:paraId="52CF4463" w14:textId="77777777" w:rsidR="00E3485C" w:rsidRDefault="001B3E74">
      <w:r>
        <w:t xml:space="preserve">{"câu hỏi": "Viết một bài báo so sánh hai trang web phổ biến - Facebook và Instagram", "câu trả lời": "Nếu có một điều mọi người thích làm ngày nay, đó là chia sẻ cuộc sống của họ trực tuyến. Hai trong số các trang web phổ biến nhất để làm điều đó là Facebook và Instagram, cả hai đều có hàng triệu người dùng đăng ảnh và cập nhật hàng ngày. Nhưng điều gì làm cho hai trang web này trở nên phổ biến, và làm thế nào để chúng so sánh với nhau?\n\nĐầu tiên, chúng ta hãy xem xét những điều cơ bản. Facebook được thành lập vào năm 2004 bởi Mark Zuckerberg và mục đích ban đầu của nó là kết nối sinh viên tại Đại học Harvard. Kể từ đó, nó đã mở rộng để trở thành một hiện tượng toàn cầu, với hơn 2.8 tỷ người dùng hoạt động hàng tháng tính đến tháng 12 năm 2020. Mặt khác, Instagram được thành lập vào năm 2010 bởi Kevin Systrom và Mike Krieger, và nó hiện tự hào có hơn một tỷ người dùng hoạt động hàng tháng. Facebook trước hết là một mạng xã hội, trong đó mục tiêu chính là kết nối với bạn bè và gia đình, đồng thời chia sẻ thông tin cập nhật về cuộc sống của bạn. Mặt khác, Instagram là một ứng dụng chia sẻ ảnh, trong đó trọng tâm là chia sẻ những hình ảnh đẹp, thẩm mỹ. Mặc dù vẫn có thể chia sẻ ảnh của bạn bè, gia đình và cuộc sống hàng ngày trên Instagram, nhưng trọng tâm là chất lượng hơn số lượng. Một điểm khác biệt chính giữa hai trang web là nhân khẩu học người dùng của họ. Facebook có sức hấp dẫn rộng hơn nhiều, với người dùng ở độ tuổi từ thanh thiếu niên đến ông bà. Mặt khác, Instagram có xu hướng thu hút nhân khẩu học trẻ hơn và người dùng của nó chủ yếu là millennials và Gen Z. Điều này không có nghĩa là không có người dùng lớn tuổi trên Instagram, nhưng có tỷ lệ người trẻ tuổi trên nền tảng cao hơn. \ n \ nTuy nhiên, cũng có nhiều điểm tương đồng giữa hai trang web. Cả hai đều cho phép người dùng đăng cập nhật và ảnh và cả hai đều có các tính năng như nhắn tin, nhận xét và thích. Cả hai trang web cũng có nguồn cấp dữ liệu nơi bạn có thể xem cập nhật từ bạn bè và cả hai trang web đều có thuật toán xác định nội dung nào được hiển thị cho bạn. Tóm lại, trong khi Facebook và Instagram có sự khác biệt, cả hai đều là những trang web cực kỳ phổ biến cho phép người dùng chia sẻ cuộc sống của họ trực tuyến. </w:t>
      </w:r>
      <w:r>
        <w:lastRenderedPageBreak/>
        <w:t>Cuối cùng, sự lựa chọn giữa hai trang web sẽ phụ thuộc vào từng người dùng và những gì họ hy vọng sẽ nhận được khi sử dụng nền tảng này."}</w:t>
      </w:r>
    </w:p>
    <w:p w14:paraId="747F6334" w14:textId="77777777" w:rsidR="00E3485C" w:rsidRDefault="001B3E74">
      <w:r>
        <w:t>{"câu hỏi": "Tạo danh sách các mẹo để thuyết trình hiệu quả", "câu trả lời": "1. ** Biết đối tượng của bạn: ** Xem xét bạn đang trình bày với ai và những gì họ có thể đã biết hoặc quan tâm. Cố gắng hướng bài thuyết trình của bạn theo nhu cầu của họ để họ cảm thấy gắn bó. \ n \ n2. ** Sắp xếp nội dung của bạn: ** Giữ cho bản trình bày của bạn rõ ràng và có cấu trúc tốt, với phần giới thiệu, thông điệp chính và tóm tắt để tóm tắt lại những gì bạn đã đề cập. \ n \ n3. ** Giao tiếp bằng mắt: ** Giao tiếp bằng mắt tốt giúp bạn kết nối với khán giả và giữ sự chú ý của họ. \ n \ n4. ** Sử dụng các phương tiện trực quan: ** Đồ họa, trình chiếu và video sẽ giúp minh họa quan điểm của bạn và giữ cho bài thuyết trình của bạn hấp dẫn. \ n \ n5. ** Hãy hấp dẫn: ** Thu hút sự chú ý của khán giả bằng những giai thoại, số liệu thống kê hoặc sự thật đáng ngạc nhiên. \ n \ n6. ** Hãy đam mê: ** Thể hiện sự nhiệt tình và năng lượng cho chủ đề của bạn để thu hút khán giả của bạn. \ n \ n7. ** Thực hành thời gian của bạn: ** Luyện tập bài thuyết trình của bạn và đảm bảo bạn biết mất bao lâu. Dành thời gian cho bản thân và để lại một số chỗ cho các câu hỏi hoặc nhận xét. \ n \ n8. ** Nói rõ ràng: ** Nói rõ ràng và với tốc độ dễ làm theo. Hãy chắc chắn để chiếu giọng nói của bạn và phát âm các từ của bạn. \ n \ n9. ** Sử dụng ngôn ngữ cơ thể: ** Đứng thẳng, làm cử chỉ và có tư thế tốt sẽ giúp bạn trình bày tự tin hơn. \ n \ n10. ** Hãy tự tin: ** Biết tài liệu của bạn và cố gắng tỏ ra thoải mái và tự tin. Lo lắng là điều đương nhiên, nhưng nếu cậu chuẩn bị tốt, điều đó sẽ thể hiện trong việc giao hàng của cậu."}</w:t>
      </w:r>
    </w:p>
    <w:p w14:paraId="560DA88B" w14:textId="77777777" w:rsidR="00E3485C" w:rsidRDefault="001B3E74">
      <w:r>
        <w:t xml:space="preserve">{"câu hỏi": "Phân tích lý do tại sao một ngành nhất định thành công - Ngành công nghiệp trò chơi", "câu trả lời": "Ngành công nghiệp trò chơi đã phát triển mạnh vì nhiều lý do. Dưới đây là những lời giải thích có thể cho sự thành công của nó: \ n \ n1. Nhu cầu ngày càng tăng: Đã có sự gia tăng liên tục về số lượng game thủ trên toàn thế giới. Từ trẻ em đến người lớn, một loạt các nhóm tuổi hiện đang chơi trò chơi điện tử, đặc biệt là với sự gia tăng của các thiết bị di động giúp mọi người dễ tiếp cận chơi game hơn. \ n \ n2. Tiến bộ công nghệ: Những tiến bộ trong công nghệ đã cho phép các nhà phát triển trò chơi tạo ra trải nghiệm chơi game nhập vai và thực tế có thể quyến rũ và thu hút người chơi trong nhiều giờ. \ n \ n3. Nhiều thể loại: Ngành công nghiệp trò chơi có nhiều thể loại thu hút các loại game thủ khác nhau, từ trò chơi thể thao, trò chơi phiêu lưu, trò chơi giải đố, trò chơi nhập vai, đến trò chơi mô phỏng, v.v. Có một cái gì đó cho tất cả mọi người.\n\n4. Cộng đồng người chơi lớn: Nhiều trò chơi có một cộng đồng người chơi tích cực và lớn, có thể là một nguồn tương tác và hợp tác xã hội. Đặc biệt, các trò chơi nhiều người chơi thúc đẩy ý thức cộng đồng và thuộc về người chơi. \ n \ n5. Thể thao điện tử và phát trực tuyến: Sự gia tăng của thể thao điện tử và phát trực tuyến trò chơi đã thúc đẩy thêm thành công của ngành công nghiệp game. Các game thủ và streamer chuyên nghiệp đã thu hút lượng người theo dõi khổng lồ, thu hút nhiều sự chú ý hơn cho ngành công nghiệp và mở ra nguồn doanh thu mới cho các nhà phát triển trò chơi, người chơi và nhà tổ chức sự kiện. \ n \ n6. Đổi mới liên tục: Ngành công nghiệp trò chơi liên tục đẩy ranh giới của những gì có thể, từ trò chơi VR và AR đến việc đưa AI và học máy vào trò chơi. Điều này giữ cho ngành công nghiệp luôn mới mẻ và thú vị, thu hút nhiều người chơi hơn và giữ lại những người chơi hiện có.\n\nNhìn chung, thành công của ngành công nghiệp trò chơi có thể được quy cho khả năng thích ứng với nhu cầu thay đổi của </w:t>
      </w:r>
      <w:r>
        <w:lastRenderedPageBreak/>
        <w:t>người tiêu dùng, tận dụng công nghệ để cải thiện lối chơi và liên tục đổi mới để cung cấp trải nghiệm mới cho người chơi."}</w:t>
      </w:r>
    </w:p>
    <w:p w14:paraId="6507B0A3" w14:textId="77777777" w:rsidR="00E3485C" w:rsidRDefault="001B3E74">
      <w:r>
        <w:t>{"câu hỏi": "Tạo một câu kết hợp hai từ sau: \u201cmemory\u201d và \u201ctime\u201d.", "answer": "\"Ký ức là kho báu vượt thời gian của trái tim lưu giữ những khoảnh khắc đặc biệt sống động ngay cả khi thời gian trôi qua.\""}</w:t>
      </w:r>
    </w:p>
    <w:p w14:paraId="73105CBD" w14:textId="77777777" w:rsidR="00E3485C" w:rsidRDefault="001B3E74">
      <w:r>
        <w:t>{"question": "Giải phương trình này: 2n + 5 = 19", "answer": "Cho phương trình 2n + 5 = 19 ta muốn tìm giá trị của n thỏa mãn nó.\n\nBước 1: Cô lập n ở một bên của phương trình. Để làm được điều đó, điều đầu tiên cần làm là trừ 5 từ cả hai vế để hủy bỏ 5 ở phía bên trái:\n\n2n + 5 - 5 = 19 - 5\nMà đơn giản hóa thành:\n2n = 14\n\nBước 2: Chia cả hai vế cho 2 để tìm giá trị của n:\n\n(2n)/2 = 14/2\nMà đơn giản hóa thành:\nn = 7\n\nDo đó,  Giá trị của n thỏa mãn phương trình 2n + 5 = 19 là n = 7."}</w:t>
      </w:r>
    </w:p>
    <w:p w14:paraId="55C2C4B5" w14:textId="77777777" w:rsidR="00E3485C" w:rsidRDefault="001B3E74">
      <w:r>
        <w:t>{"câu hỏi": "Hãy đấm lên trò đùa này để làm cho nó hài hước hơn. - Tại sao con gà lại băng qua sân chơi?", "Trả lời": "Tại sao con gà lại lấy điện thoại và nhắn tin cho bạn bè từ phía bên kia sân chơi? Để cập nhật xu hướng mạng xã hội mới nhất: #ChickLIT!"}</w:t>
      </w:r>
    </w:p>
    <w:p w14:paraId="2C012BF2" w14:textId="77777777" w:rsidR="00E3485C" w:rsidRDefault="001B3E74">
      <w:r>
        <w:t>{"câu hỏi": "Ghép những từ này với từ đồng nghĩa của chúng: - * Đáng ngưỡng mộ - \n* Cách mạng - \n* Kỷ niệm -", "trả lời": "* Đáng ngưỡng mộ - Đáng khen ngợi, đáng khen ngợi, gương mẫu, danh dự\n* Cách mạng - Cấp tiến, sáng tạo, nổi dậy, đột phá\n* Nổi tiếng - Nổi tiếng, nổi tiếng, nổi tiếng, được hoan nghênh."}</w:t>
      </w:r>
    </w:p>
    <w:p w14:paraId="43FFB4BC" w14:textId="77777777" w:rsidR="00E3485C" w:rsidRDefault="001B3E74">
      <w:r>
        <w:t>{"câu hỏi": "Giải thích khái niệm \u2018due process\u2019 in the context of law.", "answer": "Due process là một khái niệm cơ bản về sự công bằng và công bằng trong hệ thống pháp luật. Nó đề cập đến các biện pháp bảo vệ và bảo vệ pháp lý mà chính phủ và các cơ quan của chính phủ phải tuân theo khi họ thực hiện bất kỳ hành động nào chống lại một cá nhân, chẳng hạn như bắt giữ họ, buộc tội họ hoặc tịch thu tài sản của họ. Mục đích của thủ tục tố tụng là để đảm bảo rằng các cá nhân được đối xử công bằng và có cơ hội tự bảo vệ mình trước bất kỳ cáo buộc hoặc hành động nào được thực hiện chống lại họ. \ n \ n Có hai loại thủ tục tố tụng: nội dung và thủ tục. Thủ tục tố tụng thực chất đề cập đến ý tưởng rằng luật pháp và hành động của chính phủ phải công bằng và hợp lý, và không được vi phạm các quyền cơ bản của một cá nhân. Mặt khác, thủ tục tố tụng tập trung vào các thủ tục mà chính phủ phải tuân theo khi thực hiện bất kỳ hành động nào chống lại một cá nhân, chẳng hạn như cung cấp cho họ thông báo về hành động, cho họ cơ hội được lắng nghe và đảm bảo rằng quá trình ra quyết định là không thiên vị và vô tư. \ n \ n Quy trình đúng hạn là một thành phần quan trọng của bất kỳ hệ thống pháp luật nào,  và được thiết kế để bảo vệ quyền của các cá nhân và đảm bảo rằng họ được đối xử công bằng và công lý. Nó được ghi nhận trong nhiều hệ thống pháp luật, bao gồm Tu chính án thứ năm và thứ mười bốn của Hiến pháp Hoa Kỳ, trong đó tuyên bố rằng không ai bị tước đoạt cuộc sống, tự do hoặc tài sản mà không có thủ tục pháp lý thích hợp.</w:t>
      </w:r>
    </w:p>
    <w:p w14:paraId="43C577A0" w14:textId="77777777" w:rsidR="00E3485C" w:rsidRDefault="001B3E74">
      <w:r>
        <w:t>{"câu hỏi": "Tạo tiêu đề hấp dẫn cho một bài báo về sự trỗi dậy của trí tuệ nhân tạo.", "câu trả lời": "Cuộc cách mạng trí tuệ nhân tạo: AI đang thay đổi thế giới như chúng ta biết như thế nào"}</w:t>
      </w:r>
    </w:p>
    <w:p w14:paraId="098AFB1D" w14:textId="77777777" w:rsidR="00E3485C" w:rsidRDefault="001B3E74">
      <w:r>
        <w:lastRenderedPageBreak/>
        <w:t>{"câu hỏi": "Phân loại câu này theo độ khó đọc học thuật. - Siêu tân tinh là những ngôi sao phát nổ tỏa sáng hơn một thiên hà.", "trả lời": "Dựa trên câu đã cho, độ khó đọc học thuật có thể được phân loại là "dễ". Cấu trúc câu đơn giản, từ vựng được sử dụng không nâng cao, và thông tin được trình bày là cơ bản và dễ hiểu."}</w:t>
      </w:r>
    </w:p>
    <w:p w14:paraId="33D02DAD" w14:textId="77777777" w:rsidR="00E3485C" w:rsidRDefault="001B3E74">
      <w:r>
        <w:t>{"câu hỏi": "Điều chỉnh lại tuyên bố này để nó có động lực hơn: \u201cYou\u2019ve đã làm việc chăm chỉ nhưng chưa thấy nhiều tiến bộ.\u201d", "trả lời": "\"Mặc dù bạn có thể không thấy tiến bộ ngay lập tức, hãy nhớ rằng mỗi bước bạn thực hiện đang thúc đẩy bạn tiến một bước gần hơn đến mục tiêu của mình. Sự nỗ lực và chăm chỉ mà bạn đã bỏ ra là nền tảng cho sự thành công sắp tới. Tiếp tục tiến về phía trước, bạn đã có cái này!\""}</w:t>
      </w:r>
    </w:p>
    <w:p w14:paraId="54750AC8" w14:textId="77777777" w:rsidR="00E3485C" w:rsidRDefault="001B3E74">
      <w:r>
        <w:t>{"câu hỏi": "Chuyển đổi 12 ounce sang gam.", "câu trả lời": "12 ounce tương đương với khoảng 340,194 gram. (1 ounce tương đương với 28,3495 gram)"}</w:t>
      </w:r>
    </w:p>
    <w:p w14:paraId="292B78B1" w14:textId="77777777" w:rsidR="00E3485C" w:rsidRDefault="001B3E74">
      <w:r>
        <w:t>{"câu hỏi": "Viết lại câu này bằng ngôn ngữ chính thức: \u201cGonna mua điện thoại mới.\u201d", "trả lời": "\"Tôi sẽ mua một chiếc điện thoại di động mới.\""}</w:t>
      </w:r>
    </w:p>
    <w:p w14:paraId="03C1F692" w14:textId="77777777" w:rsidR="00E3485C" w:rsidRDefault="001B3E74">
      <w:r>
        <w:t>{"câu hỏi": "Chuyển đổi câu này từ giọng chủ động sang giọng nói thụ động: \u201cNhóm đã hoàn thành dự án đúng hạn.\u201d", "trả lời": "Dự án đã được nhóm hoàn thành đúng hạn."}</w:t>
      </w:r>
    </w:p>
    <w:p w14:paraId="431CF177" w14:textId="77777777" w:rsidR="00E3485C" w:rsidRDefault="001B3E74">
      <w:r>
        <w:t>{"câu hỏi": "Mô tả ba phẩm chất của dịch vụ khách hàng tốt.", "Trả lời": "1. Chú ý: Sự chu đáo là một trong những phẩm chất chính của dịch vụ khách hàng tốt. Một đại diện dịch vụ khách hàng tốt phải luôn chú ý đến nhu cầu của khách hàng và có thể lắng nghe cẩn thận những gì họ nói. Điều này có nghĩa là có mặt đầy đủ và tập trung vào khách hàng, và dành thời gian để hiểu các vấn đề hoặc mối quan tâm của họ. \ n \ n2. Đồng cảm: Đồng cảm là một phẩm chất quan trọng khác của dịch vụ khách hàng tốt. Điều này có nghĩa là có thể đặt mình vào vị trí của khách hàng và hiểu cảm giác của họ. Bằng cách này, một đại diện dịch vụ khách hàng có thể cho khách hàng thấy rằng họ quan tâm đến vấn đề của họ và đang làm việc để tìm ra giải pháp. Điều này có thể giúp xây dựng niềm tin và lòng trung thành giữa khách hàng và doanh nghiệp. \ n \ n3. Chuyên nghiệp: Tính chuyên nghiệp là điều cần thiết trong dịch vụ khách hàng tốt. Điều này có nghĩa là luôn lịch sự, tôn trọng và lịch sự, ngay cả khi giao dịch với những khách hàng khó tính. Một đại diện dịch vụ khách hàng chuyên nghiệp nên luôn giữ bình tĩnh và duy trì thái độ tích cực, ngay cả trong những tình huống khó khăn. Họ cũng nên có kiến thức và chuyên môn để cung cấp thông tin chính xác và hữu ích cho khách hàng."}</w:t>
      </w:r>
    </w:p>
    <w:p w14:paraId="4868456F" w14:textId="77777777" w:rsidR="00E3485C" w:rsidRDefault="001B3E74">
      <w:r>
        <w:t>{"câu hỏi": "Sắp xếp 5 từ sau từ chung chung nhất đến cụ thể nhất: - động vật, chó, Labrador, Fido, tình yêu", "câu trả lời": "5 từ theo thứ tự từ chung chung nhất đến cụ thể nhất là: động vật, chó, Labrador, Fido, tình yêu."}</w:t>
      </w:r>
    </w:p>
    <w:p w14:paraId="633CA00B" w14:textId="77777777" w:rsidR="00E3485C" w:rsidRDefault="001B3E74">
      <w:r>
        <w:t xml:space="preserve">{"câu hỏi": "Tạo ra một bài thơ với sơ đồ vần điệu không đổi.", "câu trả lời": "Bầu trời là một màu xanh mênh mông, \nKhi tôi ngồi và suy ngẫm, suy nghĩ lại.  Thế giới bao la, và cuộc sống cũng vậy, Quá nhiều thứ để xem, rất nhiều việc phải làm.\n\nMặt trời lặn, những ngôi sao họ tỏa sáng, \nMột đêm yên bình, ôi thật thiêng liêng.  Không khí trong lành, làn gió thật mịn, tôi nhắm mắt lại, giấc mơ của tôi thẳng hàng.\n\nÁnh trăng chiếu vào mặt tôi, thật rực rỡ, \nMột cảm giác bình tĩnh suốt đêm.  Dẫn dắt tôi về phía trước, với ánh sáng của nó, </w:t>
      </w:r>
      <w:r>
        <w:lastRenderedPageBreak/>
        <w:t>những lo lắng của tôi tan biến, khuất khỏi tầm mắt. Vì vậy, khi tôi nằm, tôi hồi tưởng, \nCủa hạnh phúc và những khoảnh khắc hạnh phúc.  Cuộc sống là một cuộc hành trình, không thể bỏ lỡ, ôm lấy tình yêu, niêm phong nó bằng một nụ hôn. Đêm tiếp tục, bình minh đến gần, Một ngày mới bắt đầu, với hy vọng và cổ vũ.  \nSống trong hiện tại, không sợ hãi, trân trọng những kỷ niệm, giữ chúng thân yêu."}</w:t>
      </w:r>
    </w:p>
    <w:p w14:paraId="27D4B557" w14:textId="77777777" w:rsidR="00E3485C" w:rsidRDefault="001B3E74">
      <w:r>
        <w:t>{"question": "Dịch tuyên bố thành một biểu thức Boolean. - Ít nhất hai quả táo, cam hoặc chuối", "trả lời": "Câu lệnh \"Ít nhất hai quả táo, cam hoặc chuối\" có thể được dịch sang cách diễn đạt Boolean sau: \n(táo VÀ cam) OR (táo VÀ chuối) OR (cam VÀ chuối)"}</w:t>
      </w:r>
    </w:p>
    <w:p w14:paraId="263DA14D" w14:textId="77777777" w:rsidR="00E3485C" w:rsidRDefault="001B3E74">
      <w:r>
        <w:t>{"câu hỏi": "Phân tích văn bản bằng cách sử dụng mô hình phân tích tình cảm để xác định xem nó là tích cực, tiêu cực hay trung tính. - Tôi thực sự hào hứng với dự án mới!", "câu trả lời": "Tình cảm của văn bản \"Tôi thực sự hào hứng với dự án mới!\" là tích cực."}</w:t>
      </w:r>
    </w:p>
    <w:p w14:paraId="2561C085" w14:textId="77777777" w:rsidR="00E3485C" w:rsidRDefault="001B3E74">
      <w:r>
        <w:t>{"câu hỏi": "Tạo ra một bài thơ haiku với chủ đề thiên nhiên.", "câu trả lời": "Làn gió thì thầm nhẹ nhàng,\nLá rung, cây đung đưa,\nBản giao hưởng của thiên nhiên."}</w:t>
      </w:r>
    </w:p>
    <w:p w14:paraId="322374FA" w14:textId="77777777" w:rsidR="00E3485C" w:rsidRDefault="001B3E74">
      <w:r>
        <w:t>{"question": "Phân loại văn bản thành một trong năm loại sau: Nghệ thuật, Sức khỏe, Công nghệ, Thể thao và Kinh doanh. - Những tiến bộ gần đây trong nghiên cứu y học đã chỉ ra rằng thuốc có hiệu quả trong điều trị một số loại ung thư.", "trả lời": "Sức khỏe"}</w:t>
      </w:r>
    </w:p>
    <w:p w14:paraId="154B5950" w14:textId="77777777" w:rsidR="00E3485C" w:rsidRDefault="001B3E74">
      <w:r>
        <w:t>{"question": "Kết hợp hai câu thành một câu mà không làm mất nghĩa. - Anh ấy đã ăn một quả táo. Anh ấy uống một ly sữa.", "trả lời": "Anh ấy ăn một quả táo và uống một ly sữa."}</w:t>
      </w:r>
    </w:p>
    <w:p w14:paraId="06AE1846" w14:textId="77777777" w:rsidR="00E3485C" w:rsidRDefault="001B3E74">
      <w:r>
        <w:t>{"câu hỏi": "Chuyển câu thành lời nói gián tiếp. - Anh ấy nói, \"Tôi sẽ đến cửa hàng.\"", "trả lời": "Anh ấy nói rằng anh ấy sẽ đến cửa hàng."}</w:t>
      </w:r>
    </w:p>
    <w:p w14:paraId="5FE5F079" w14:textId="77777777" w:rsidR="00E3485C" w:rsidRDefault="001B3E74">
      <w:r>
        <w:t>{"question": "Tạo dạng động từ của từ 'write'.", "answer": "Dạng động từ của từ \"write\" là \"write.\" Nó có thể được chia thành các thì khác nhau, chẳng hạn như \"writes,\" \"writing,\" \"wrote,\" và \"will write.\""}</w:t>
      </w:r>
    </w:p>
    <w:p w14:paraId="134730E5" w14:textId="77777777" w:rsidR="00E3485C" w:rsidRDefault="001B3E74">
      <w:r>
        <w:t>{"question": "Chuyển đổi phương trình sau thành bài toán từ. - 2x + 3 = 7", "trả lời": "Sarah có 2 quả táo, và bạn cô ấy cho cô ấy thêm 3 quả nữa. Bây giờ cô ấy có tổng cộng 7 quả táo. Sarah lúc đầu có bao nhiêu quả táo?"}</w:t>
      </w:r>
    </w:p>
    <w:p w14:paraId="2D2B79FD" w14:textId="77777777" w:rsidR="00E3485C" w:rsidRDefault="001B3E74">
      <w:r>
        <w:t>{"question": "Cung cấp từ trái nghĩa cho từ sau: Clever", "answer": "Từ trái nghĩa của từ \"Clever\" là \"Unintelligent\" hoặc \"Dull\"."}</w:t>
      </w:r>
    </w:p>
    <w:p w14:paraId="77F3AC9C" w14:textId="77777777" w:rsidR="00E3485C" w:rsidRDefault="001B3E74">
      <w:r>
        <w:t>{"question": "Thêm ba tính từ để mô tả chiếc xe. - Một chiếc xe màu xanh", "câu trả lời": "Một chiếc xe màu xanh bóng bẩy, sôi động, phong cách."}</w:t>
      </w:r>
    </w:p>
    <w:p w14:paraId="5A31C45F" w14:textId="77777777" w:rsidR="00E3485C" w:rsidRDefault="001B3E74">
      <w:r>
        <w:t xml:space="preserve">{"câu hỏi": "Đọc hai tuyên bố này và giải thích tại sao chúng mâu thuẫn với nhau. - Một mảnh giấy nặng hơn một tảng đá.\nMột tảng đá nhẹ hơn một mảnh giấy.", "trả lời": "Hai tuyên bố này mâu thuẫn với nhau vì chúng đưa ra những tuyên bố trái ngược nhau về trọng lượng tương đối của một mảnh giấy và một tảng đá. Tuyên bố đầu tiên tuyên bố rằng mảnh giấy nặng hơn đá, trong khi tuyên bố thứ hai tuyên bố rằng đá nhẹ hơn một mảnh giấy, ngụ ý </w:t>
      </w:r>
      <w:r>
        <w:lastRenderedPageBreak/>
        <w:t>rằng giấy nặng hơn đá. Vì cả hai tuyên bố không thể đúng cùng một lúc, chúng mâu thuẫn với nhau."}</w:t>
      </w:r>
    </w:p>
    <w:p w14:paraId="42475956" w14:textId="77777777" w:rsidR="00E3485C" w:rsidRDefault="001B3E74">
      <w:r>
        <w:t>{"câu hỏi": "Kể tên năm ví dụ về công nghệ sử dụng Trí tuệ nhân tạo.", "câu trả lời": "1. Thiết bị nhà thông minh: Nhiều thiết bị nhà thông minh như Amazon Echo, Google Home và Nest sử dụng AI để cung cấp nhận dạng giọng nói, tự động hóa nhà và các hành động dự đoán dựa trên hành vi của người dùng. \ n \ n2. Trợ lý ảo: Các trợ lý ảo như Siri, Alexa và Cortana sử dụng AI để cung cấp hỗ trợ cá nhân hóa cho người dùng thông qua nhận dạng giọng nói, xử lý ngôn ngữ tự nhiên và thuật toán học máy. \ n \ n3. Xe tự lái: Các phương tiện tự lái như những phương tiện đang được phát triển bởi Tesla, Waymo và Uber sử dụng AI để xử lý và giải thích dữ liệu cảm giác như hình ảnh camera, Lidar và đầu vào radar để điều khiển phương tiện một cách an toàn và hiệu quả. Chẩn đoán y tế: AI đang được sử dụng trong chăm sóc sức khỏe để giúp các bác sĩ chẩn đoán bệnh nhân chính xác hơn thông qua việc phân tích hình ảnh y tế và dữ liệu bệnh nhân. Các công ty như IBM, Watson Health và Enlitic đang phát triển các thuật toán học máy có thể giúp thực hiện các nhiệm vụ như xác định mô ung thư, phát hiện gãy xương và dự đoán kết quả của bệnh nhân. Hệ thống đề xuất: Nhiều công ty như Netflix, Amazon và Spotify sử dụng AI để cung cấp các đề xuất được cá nhân hóa cho người dùng dựa trên hành vi và sở thích trước đây của họ. Các hệ thống này sử dụng thuật toán máy học để phân tích dữ liệu người dùng và dự đoán những sản phẩm, phim hoặc nhạc nào người dùng có thể thích."}</w:t>
      </w:r>
    </w:p>
    <w:p w14:paraId="463B1680" w14:textId="77777777" w:rsidR="00E3485C" w:rsidRDefault="001B3E74">
      <w:r>
        <w:t>{"câu hỏi": "Mô tả cảm giác thất vọng bằng ba từ.", "trả lời": "Buồn bã, thất vọng, chán nản."}</w:t>
      </w:r>
    </w:p>
    <w:p w14:paraId="63DB19AB" w14:textId="77777777" w:rsidR="00E3485C" w:rsidRDefault="001B3E74">
      <w:r>
        <w:t>{"câu hỏi": "Chọn ba lý do tại sao ai đó có thể rời bỏ công việc của họ.", "Trả lời": "1. Không hài lòng với vai trò công việc hoặc môi trường làm việc: Một nhân viên có thể cảm thấy không hài lòng hoặc không hài lòng với công việc hàng ngày, văn hóa công ty hoặc mối quan hệ của họ với đồng nghiệp và cấp trên. Sự không hài lòng này có thể dẫn đến cảm giác mất động lực và cuối cùng khiến ai đó quyết định rời bỏ công việc của họ. \ n \ n2. Thiếu cơ hội phát triển: Một nhân viên có thể cảm thấy như vị trí hiện tại của họ bị trì trệ hoặc công ty không cung cấp cơ hội phát triển và thăng tiến trong sự nghiệp của họ. Nếu họ cảm thấy như công việc của họ không cho phép họ đạt được tiềm năng đầy đủ của họ, họ có thể quyết định rời đi để tìm kiếm một công việc mới sẽ thách thức và phát triển kỹ năng của họ. \ n \ n3. Cơ hội tốt hơn ở nơi khác: Một nhân viên có thể bắt gặp một cơ hội việc làm mới mang lại mức lương, lợi ích hoặc cân bằng cuộc sống công việc tốt hơn, trong số các yếu tố khác. Nếu họ tin rằng công việc mới sẽ mang lại một tình huống thuận lợi hơn cho sự nghiệp và cuộc sống cá nhân của họ, họ có thể quyết định rời bỏ công việc hiện tại để theo đuổi nó."}</w:t>
      </w:r>
    </w:p>
    <w:p w14:paraId="6774A7E9" w14:textId="77777777" w:rsidR="00E3485C" w:rsidRDefault="001B3E74">
      <w:r>
        <w:t>{"question": "Phân loại đây là một ví dụ về động năng hoặc thế năng. - Tàu lượn siêu tốc cố định", "trả lời": "Tàu lượn siêu tốc đứng yên có năng lượng tiềm năng."}</w:t>
      </w:r>
    </w:p>
    <w:p w14:paraId="015A79FA" w14:textId="77777777" w:rsidR="00E3485C" w:rsidRDefault="001B3E74">
      <w:r>
        <w:t>{"câu hỏi": "Viết một câu truyền tải nỗi buồn của những giấc mơ tan vỡ", "câu trả lời": "Những mảnh vỡ của những giấc mơ tan vỡ nằm rải rác trên sàn nhà của ngày hôm qua, một lời nhắc nhở u sầu về những gì có thể xảy ra."}</w:t>
      </w:r>
    </w:p>
    <w:p w14:paraId="0706279E" w14:textId="77777777" w:rsidR="00E3485C" w:rsidRDefault="001B3E74">
      <w:r>
        <w:lastRenderedPageBreak/>
        <w:t>{"câu hỏi": "Xác định hai mẹo an toàn mà mọi người nên tuân theo khi sử dụng thang.", "trả lời": "1. Luôn duy trì 3 điểm tiếp xúc: Khi leo hoặc xuống thang, điều quan trọng là phải duy trì ba điểm tiếp xúc với thang. Đây có thể là hai chân và một tay, hoặc hai tay và một chân. Điều này đảm bảo sự ổn định tối đa và giảm khả năng rơi hoặc mất thăng bằng. \ n \ n2. Sử dụng thang phù hợp cho nhiệm vụ: Điều cần thiết là sử dụng đúng loại thang cho nhiệm vụ trong tầm tay. Ví dụ, điều quan trọng là phải xem xét các yêu cầu về chiều cao và cân nặng cho thang trước khi sử dụng nó. Đảm bảo rằng thang có thể hỗ trợ trọng lượng của người dùng cùng với bất kỳ vật liệu nào có thể được mang lên hoặc xuống thang. Ngoài ra, thang phải đạt đến độ cao thích hợp và có khóa và cơ chế an toàn hoạt động đúng."}</w:t>
      </w:r>
    </w:p>
    <w:p w14:paraId="122A89EE" w14:textId="77777777" w:rsidR="00E3485C" w:rsidRDefault="001B3E74">
      <w:r>
        <w:t>{"câu hỏi": "Tóm tắt những điểm chính của bài viết đã cho trong ba câu. - Bài viết:\nBiến đổi khí hậu đã trở thành một vấn đề toàn cầu hàng đầu đang đe dọa các hệ sinh thái mong manh của hành tinh và sinh kế của con người. Tác động của sự nóng lên toàn cầu một cách tàn khốc là cảm nhận rõ nhất của các cộng đồng dễ bị tổn thương ở Nam bán cầu. Mọi người trên khắp thế giới đều cần phải hành động để giúp ngăn chặn biến đổi khí hậu.", "Trả lời": "Bài báo thảo luận về mối đe dọa nghiêm trọng của biến đổi khí hậu đối với hệ sinh thái của hành tinh và sinh kế của con người. Hậu quả của sự nóng lên toàn cầu được cảm nhận đáng kể nhất bởi các cộng đồng ở Nam bán cầu. Hành động toàn cầu tập thể là cần thiết để ngăn chặn biến đổi khí hậu."}</w:t>
      </w:r>
    </w:p>
    <w:p w14:paraId="04FA30EA" w14:textId="77777777" w:rsidR="00E3485C" w:rsidRDefault="001B3E74">
      <w:r>
        <w:t>{"question": "Cho một câu và một từ, thay thế từ đó bằng từ đồng nghĩa tương ứng. - Cô ấy cảm thấy gắt gỏng và không vui.\nWord: gắt gỏng", "trả lời": "Cô ấy cảm thấy cáu kỉnh và không vui."}</w:t>
      </w:r>
    </w:p>
    <w:p w14:paraId="0D333ABE" w14:textId="77777777" w:rsidR="00E3485C" w:rsidRDefault="001B3E74">
      <w:r>
        <w:t>{"câu hỏi": "Cho hai câu, xác định câu sai - Câu 1: Táo là quả\nCâu 2: Táo là rau", "đáp án": "Câu 2 là sai. Táo là trái cây, không phải rau."}</w:t>
      </w:r>
    </w:p>
    <w:p w14:paraId="01614FED" w14:textId="77777777" w:rsidR="00E3485C" w:rsidRDefault="001B3E74">
      <w:r>
        <w:t>{"câu hỏi": "Viết lại câu đã cho bằng cách sử dụng cùng một số từ - Một loạt các khóa học có sẵn gây khó khăn cho việc lựa chọn.", "câu trả lời": "Thật khó để lựa chọn do có rất nhiều khóa học được cung cấp."}</w:t>
      </w:r>
    </w:p>
    <w:p w14:paraId="0D43D81B" w14:textId="77777777" w:rsidR="00E3485C" w:rsidRDefault="001B3E74">
      <w:r>
        <w:t xml:space="preserve">{"câu hỏi": "Tạo một đoạn văn bản mô tả những lợi thế của việc sử dụng năng lượng mặt trời.", "câu trả lời": "Năng lượng mặt trời đề cập đến năng lượng được khai thác từ ánh sáng mặt trời và chuyển đổi thành năng lượng có thể sử dụng được. Dạng năng lượng này là một nguồn tài nguyên mạnh mẽ đang trở nên phổ biến do nhiều lợi thế của nó. Dưới đây là một số lợi ích của việc sử dụng năng lượng mặt trời. \ n \ n1. Nguồn năng lượng tái tạo: Năng lượng mặt trời là một nguồn năng lượng tái tạo, có nghĩa là nó là vô tận và có thể được bổ sung. Trái ngược với nhiên liệu hóa thạch, năng lượng mặt trời sẽ không bao giờ cạn kiệt chừng nào mặt trời còn tồn tại. Thân thiện với môi trường: Năng lượng mặt trời là nguồn năng lượng sạch và không thải ra bất kỳ chất ô nhiễm có hại nào vào không khí. Nó làm giảm lượng khí thải carbon và giúp chống lại khí thải nhà kính, là nguyên nhân hàng đầu của biến đổi khí hậu. \ n \ n3. Hiệu quả về chi phí: Mặc dù chi phí ban đầu để lắp đặt các tấm pin mặt trời có vẻ cao, nhưng nó sẽ được đền đáp trong thời gian dài. Năng lượng mặt trời giúp giảm hóa đơn tiền điện, và trong nhiều trường hợp, các cá nhân thậm chí có thể kiếm tiền bằng cách bán năng lượng dư thừa trở lại lưới điện. Ngoài ra, các tấm pin mặt trời yêu cầu bảo trì </w:t>
      </w:r>
      <w:r>
        <w:lastRenderedPageBreak/>
        <w:t>thấp và có thể kéo dài đến 25 năm hoặc hơn. \ n \ n4. Độc lập về năng lượng: Năng lượng mặt trời thúc đẩy sự độc lập về năng lượng bằng cách cho phép các cá nhân sản xuất điện của họ. Điều này giúp loại bỏ sự phụ thuộc vào các nguồn năng lượng truyền thống, có thể dễ bị tổn thương trước biến động giá cả và gián đoạn nguồn cung. Với năng lượng mặt trời, các cá nhân có quyền kiểm soát tốt hơn đối với hóa đơn năng lượng của họ và an ninh cung cấp. \ n \ n5. Tăng khả năng tiếp cận: Những tiến bộ công nghệ đã làm cho năng lượng mặt trời dễ tiếp cận hơn bao giờ hết. Nó có thể được khai thác ngay cả ở những địa điểm xa xôi, nơi các nguồn năng lượng truyền thống có thể không có sẵn. Điều này đã dẫn đến sự cải thiện trong việc tiếp cận điện và các cơ hội phát triển ở các cộng đồng nông thôn. Tóm lại, năng lượng mặt trời là một nguồn năng lượng tái tạo, sạch, tiết kiệm chi phí và ngày càng dễ tiếp cận. Điều này làm cho nó trở thành một lựa chọn hấp dẫn và khả thi cho các cá nhân, doanh nghiệp và chính phủ để đáp ứng nhu cầu năng lượng của họ một cách bền vững."}</w:t>
      </w:r>
    </w:p>
    <w:p w14:paraId="7EC64AF3" w14:textId="77777777" w:rsidR="00E3485C" w:rsidRDefault="001B3E74">
      <w:r>
        <w:t>{"câu hỏi": "Tính diện tích của một hình vuông cho chiều dài của nó tính bằng cm. - 12 cm", "trả lời": "Diện tích của một hình vuông có chiều dài cạnh 12 cm là 144 cm vuông. Công thức để tìm diện tích của một hình vuông là chiều dài cạnh nhân với chính nó (side_length * side_length). Trong trường hợp này, 12 nhân 12 bằng 144."}</w:t>
      </w:r>
    </w:p>
    <w:p w14:paraId="183656BF" w14:textId="77777777" w:rsidR="00E3485C" w:rsidRDefault="001B3E74">
      <w:r>
        <w:t>{"câu hỏi": "Khoa học dữ liệu có thể giúp giảm chất thải trong nhà máy sản xuất như thế nào?", "Trả lời": "Khoa học dữ liệu có thể giúp giảm đáng kể chất thải trong nhà máy sản xuất theo nhiều cách. Dưới đây là một số cách chính mà khoa học dữ liệu có thể hỗ trợ: \ n \ n1. Bảo trì dự đoán: Bằng cách tận dụng phân tích dự đoán và học máy, các nhà khoa học dữ liệu có thể tạo ra các mô hình dự đoán khi nào cần bảo trì thiết bị. Điều này làm giảm khả năng hỏng hóc hoặc hỏng hóc máy móc không mong muốn, có thể gây lãng phí nguyên liệu thô và thời gian sản xuất. \ n \ n2. Tối ưu hóa quy trình: Sử dụng phân tích dữ liệu, các nhà khoa học dữ liệu có thể giúp xác định các nút thắt cổ chai và sự thiếu hiệu quả trong quá trình sản xuất. Bằng cách khám phá các lĩnh vực cơ hội này, các quy trình có thể được tối ưu hóa và chất thải có thể được giảm thiểu. \ n \ n3. Quản lý chuỗi cung ứng: Khoa học dữ liệu có thể hỗ trợ hợp lý hóa quản lý chuỗi cung ứng bằng cách sử dụng các mô hình dự đoán để dự báo nhu cầu nguyên liệu thô và quản lý mức tồn kho. Điều này làm giảm chất thải bằng cách đảm bảo rằng lượng vật liệu phù hợp được đặt hàng và sử dụng, giảm dư thừa và lãng phí. \ n \ n4. Kiểm soát chất lượng: Các thuật toán học máy có thể được đào tạo dựa trên dữ liệu lịch sử để phát hiện sự bất thường và các vấn đề chất lượng trong thời gian thực. Điều này cho phép xác định sớm và khắc phục các vấn đề chất lượng, giảm lượng chất thải được tạo ra bởi các sản phẩm bị lỗi. Tóm lại, khoa học dữ liệu có thể đóng một vai trò quan trọng trong việc giảm chất thải trong môi trường sản xuất. Bằng cách áp dụng các kỹ thuật phân tích tiên tiến, các nhà khoa học dữ liệu có thể khám phá thông tin chuyên sâu và phát triển các mô hình dự đoán giúp tối ưu hóa các quy trình, giảm thiểu lãng phí và tăng hiệu quả."}</w:t>
      </w:r>
    </w:p>
    <w:p w14:paraId="77AAAAA2" w14:textId="77777777" w:rsidR="00E3485C" w:rsidRDefault="001B3E74">
      <w:r>
        <w:t>{"câu hỏi": "Cắt đôi cụm từ sau để nó vẫn giữ được ý nghĩa ban đầu. - Mọi người bỏ cuộc quá dễ dàng", "trả lời": "\"Từ bỏ quá dễ dàng\"}</w:t>
      </w:r>
    </w:p>
    <w:p w14:paraId="69611377" w14:textId="77777777" w:rsidR="00E3485C" w:rsidRDefault="001B3E74">
      <w:r>
        <w:t xml:space="preserve">{"câu hỏi": "Tạo danh sách bốn loại vitamin và lợi ích tương ứng của chúng", "trả lời": "1. Vitamin A - giúp duy trì thị lực tốt, hỗ trợ chức năng hệ thống miễn dịch và thúc đẩy tăng trưởng và sinh sản khỏe mạnh.\n2. Vitamin C - giúp hỗ trợ hệ thống miễn dịch, hỗ trợ hình </w:t>
      </w:r>
      <w:r>
        <w:lastRenderedPageBreak/>
        <w:t>thành collagen cho sức khỏe của da, xương và mô liên kết, và tăng sự hấp thụ sắt từ các nguồn thực vật. Vitamin D - giúp cơ thể hấp thụ canxi và phốt pho cho sức khỏe của xương và răng, hỗ trợ chức năng hệ thống miễn dịch, thúc đẩy tăng trưởng tế bào và chức năng thần kinh cơ. \n4. Vitamin E - hoạt động như một chất chống oxy hóa, bảo vệ tế bào khỏi bị hư hại, hỗ trợ chức năng miễn dịch và hỗ trợ sức khỏe của da và mắt."}</w:t>
      </w:r>
    </w:p>
    <w:p w14:paraId="4C34BDEE" w14:textId="77777777" w:rsidR="00E3485C" w:rsidRDefault="001B3E74">
      <w:r>
        <w:t>{"question": "Xác định câu lệnh không mô tả Machine Learning - A) Machine Learning là một tập hợp con của Trí tuệ nhân tạo\nB) Các thuật toán Machine Learning sử dụng các kỹ thuật thống kê để tìm các mẫu trong dữ liệu\nC) Các thuật toán Machine Learning có thể học cách dự đoán kết quả chính xác mà không cần bất kỳ sự can thiệp nào của con người\nD) Các thuật toán Machine Learning có thể tự động chuyển đổi văn bản thành hình ảnh", "answer": "D) Các thuật toán Machine Learning có thể tự động chuyển đổi văn bản thành hình ảnh không mô tả Machine Learning."}</w:t>
      </w:r>
    </w:p>
    <w:p w14:paraId="1E673D69" w14:textId="77777777" w:rsidR="00E3485C" w:rsidRDefault="001B3E74">
      <w:r>
        <w:t>{"câu hỏi": "Ligula có phải là một loại hoa không?", "câu trả lời": "Không, ligula không phải là một loại hoa. Về mặt thực vật, ligula là một cấu trúc hình dây đeo, chẳng hạn như cấu trúc phẳng thon dài ở đỉnh lá cỏ hoặc hoa tia hình dây đeo trong một số hoa composite. Tuy nhiên, nó có thể bị nhầm lẫn với Ligularia, là một chi thực vật có hoa trong họ Asteraceae, thường được gọi là cây báo, groundsel, hoặc ragwort."}</w:t>
      </w:r>
    </w:p>
    <w:p w14:paraId="79ABB8D6" w14:textId="77777777" w:rsidR="00E3485C" w:rsidRDefault="001B3E74">
      <w:r>
        <w:t>{"câu hỏi": "Xây dựng một câu mới bằng cách sử dụng các từ đã cho tạo thành một suy nghĩ hoàn chỉnh và hợp lý - chó, rượt đuổi, mèo", "câu trả lời": "đang hăng hái đuổi theo con mèo sợ hãi quanh sân sau."}</w:t>
      </w:r>
    </w:p>
    <w:p w14:paraId="4BDEE5D3" w14:textId="77777777" w:rsidR="00E3485C" w:rsidRDefault="001B3E74">
      <w:r>
        <w:t>{"câu hỏi": "Hai thành phần chính của mạng lưới thần kinh nhân tạo là gì?", "câu trả lời": "Hai thành phần chính của mạng lưới thần kinh nhân tạo là các tế bào thần kinh (hoặc nút) và các kết nối (hoặc khớp thần kinh) giữa chúng. Các tế bào thần kinh được tổ chức thành các lớp, với lớp đầu vào lấy dữ liệu, lớp đầu ra tạo ra kết quả và bất kỳ lớp ẩn nào ở giữa thực hiện tính toán. Các kết nối giữa các tế bào thần kinh cho phép luồng thông tin, và sức mạnh, hoặc trọng lượng của chúng, được điều chỉnh trong quá trình học tập để cải thiện hiệu suất của mạng."}</w:t>
      </w:r>
    </w:p>
    <w:p w14:paraId="4123A1B3" w14:textId="77777777" w:rsidR="00E3485C" w:rsidRDefault="001B3E74">
      <w:r>
        <w:t>{"câu hỏi": "Mô tả cảm giác giành được một giải thưởng lớn.", "câu trả lời": "Giành được một giải thưởng lớn có thể gợi lên một loạt các cảm xúc và cảm xúc. Cảm giác vui vẻ, phấn chấn và hưng phấn là phổ biến khi mức độ dopamine của bạn tăng lên, dẫn đến hạnh phúc và khoái cảm. Trái tim của bạn có thể chạy đua với sự phấn khích khi bộ não của bạn xử lý sự to lớn của thành tích. Bạn cũng có thể cảm thấy một cảm giác tự hào, xác nhận và thành tựu tuyệt vời vì tất cả công việc khó khăn và nỗ lực của bạn đã được công nhận và khen thưởng. Cảm giác đứng trên đỉnh thế giới, như thể bạn có thể chinh phục bất cứ điều gì, cũng phổ biến khi sự tự tin tăng lên từ chiến thắng. Trải nghiệm tổng thể có thể ly kỳ, choáng ngợp, khiêm tốn và hài lòng cùng một lúc."}</w:t>
      </w:r>
    </w:p>
    <w:p w14:paraId="0EFF25E6" w14:textId="77777777" w:rsidR="00E3485C" w:rsidRDefault="001B3E74">
      <w:r>
        <w:t>{"question": "Xây dựng một câu tiếng Tây Ban Nha hợp lệ cho các từ vựng sau đây. - Từ: bailar, gustar, triste", "answer": "\"Me gusta bailar cuando estoy triste.\" (Dịch: \"Tôi thích nhảy khi tôi buồn.\")"}</w:t>
      </w:r>
    </w:p>
    <w:p w14:paraId="6D5DA22C" w14:textId="77777777" w:rsidR="00E3485C" w:rsidRDefault="001B3E74">
      <w:r>
        <w:lastRenderedPageBreak/>
        <w:t>{"câu hỏi": "Tóm tắt bài viết này về lịch sử Internet ở Nhật Bản. Internet đã có một lịch sử lâu dài và phức tạp ở Nhật Bản kể từ khi bắt đầu sớm nhất vào đầu những năm 1990. Sau một số thử nghiệm ban đầu với các mạng lưới quốc tế, Nhật Bản đã chọn phát triển mạng lưới nghiên cứu tiên tiến của riêng mình, cho phép nước này đi trước đường cong về kiến thức và đổi mới công nghệ. Sự phát triển của web đóng một vai trò lớn trong sự phát triển của ngành công nghiệp, và việc tạo ra và thích ứng với các công nghệ và dịch vụ mới cho phép Internet trở thành một phần không thể thiếu trong cuộc sống hàng ngày ở quốc gia.", "Trả lời": "Bài báo theo dõi lịch sử của Internet ở Nhật Bản, từ những khởi đầu vào đầu những năm 1990 đến sự phát triển và hội nhập vào cuộc sống hàng ngày. Nhật Bản ban đầu thử nghiệm với các mạng lưới quốc tế trước khi quyết định phát triển mạng lưới nghiên cứu của riêng mình, điều này đã giúp nước này đi trước đường cong trong đổi mới công nghệ. Web đóng một vai trò quan trọng trong sự phát triển của ngành công nghiệp, và các công nghệ và dịch vụ mới liên tục được tạo ra và thích nghi."}</w:t>
      </w:r>
    </w:p>
    <w:p w14:paraId="3C2365F9" w14:textId="77777777" w:rsidR="00E3485C" w:rsidRDefault="001B3E74">
      <w:r>
        <w:t>{"câu hỏi": "Giải thích tại sao câu sau đây không đúng ngữ pháp. - Tôi thấy một.", "trả lời": "Câu \"Tôi thấy một\" không đúng ngữ pháp vì động từ \"đã thấy\" được sử dụng không chính xác. Trong câu này, sẽ là một sai lầm khi sử dụng dạng phân từ quá khứ \"seen\" (thường được sử dụng với một động từ phụ trợ như \u201chave\u201d hoặc \u201chad\u201d để chỉ thì hiện tại hoàn hảo hoặc quá khứ hoàn hảo) khi dạng thì quá khứ đơn giản \"saw\" nên được sử dụng. Để làm cho câu đúng ngữ pháp, nó nên được viết là \"I saw a dog.\""}</w:t>
      </w:r>
    </w:p>
    <w:p w14:paraId="350BE231" w14:textId="77777777" w:rsidR="00E3485C" w:rsidRDefault="001B3E74">
      <w:r>
        <w:t>{"question": "Tính tổng giá mua 4 quả táo và 2 quả cam. - Táo: 2,50 USD mỗi quả, Cam: 1,50 USD mỗi quả", "answer": "Tổng giá mua 4 quả táo và 2 quả cam sẽ là:\n\n4 (táo) * $2,50 = $10\n2 (cam) * $1,50 = $3\nTổng giá = $10 + $3 = $13"}</w:t>
      </w:r>
    </w:p>
    <w:p w14:paraId="23F13863" w14:textId="77777777" w:rsidR="00E3485C" w:rsidRDefault="001B3E74">
      <w:r>
        <w:t>{"câu hỏi": "Đặt tên cho một con vật bắt đầu bằng chữ G.", "câu trả lời": "Một con vật bắt đầu bằng chữ G là khỉ đột."}</w:t>
      </w:r>
    </w:p>
    <w:p w14:paraId="780CE57C" w14:textId="77777777" w:rsidR="00E3485C" w:rsidRDefault="001B3E74">
      <w:r>
        <w:t>{"câu hỏi": "Liệt kê ba cách để tiết kiệm nước.", "trả lời": "1. Tắm ngắn hơn và tắt nước khi không sử dụng, chẳng hạn như trong khi gội đầu hoặc xà phòng. \n2. Sử dụng chổi thay vì vòi để làm sạch đường lái xe hoặc vỉa hè, và sửa chữa bất kỳ rò rỉ và chạy nhà vệ sinh kịp thời. \n3. Khi rửa bát, hãy đổ đầy nước vào bồn rửa thay vì để nó chạy liên tục, và chỉ chạy máy rửa chén và máy giặt với đầy tải."}</w:t>
      </w:r>
    </w:p>
    <w:p w14:paraId="21CCB6BE" w14:textId="77777777" w:rsidR="00E3485C" w:rsidRDefault="001B3E74">
      <w:r>
        <w:t xml:space="preserve">{"câu hỏi": "Giải thích định lý Pythagoras.", "Trả lời": "Định lý Pythagoras, còn được gọi là Định lý Pythagore, là một trong những khái niệm cơ bản nhất trong toán học, đặc biệt là trong hình học. Nó được đặt theo tên của nhà toán học Hy Lạp cổ đại Pythagoras, người được ghi nhận rộng rãi với khám phá của nó mặc dù nó có thể đã được biết đến bởi người Ấn Độ và người Babylon trước ông. Định lý này liên quan đến ba cạnh của một tam giác vuông, là một tam giác có một góc bằng 90 độ. Nói một cách đơn giản, định lý nói rằng trong một tam giác vuông, bình phương chiều dài của cạnh huyền (cạnh đối diện với góc vuông) bằng tổng bình phương chiều dài của hai cạnh còn lại. Mối quan hệ này có thể được biểu diễn bằng đại số như sau: \n\nc^2 = a^2 + b^2 \n\ntrong đó c là chiều dài của cạnh huyền, và a và b là độ dài của hai cạnh còn lại.\n\nVí dụ, hãy xem xét một tam giác vuông với các </w:t>
      </w:r>
      <w:r>
        <w:lastRenderedPageBreak/>
        <w:t>cạnh dài 3 và 4 đơn vị. Theo định lý Pythagore, độ dài của cạnh huyền sẽ được cho là: \nc^2 = 3^2 + 4^2 = 9 + 16 = 25, cho c = 5. Định lý này có nhiều ứng dụng trong toán học, vật lý và kỹ thuật - bất cứ lúc nào người ta cần xác định mối quan hệ giữa các cạnh của tam giác vuông, và mặc dù có nguồn gốc cổ xưa của nó, là một công cụ vô giá để giải quyết vấn đề ngày nay.</w:t>
      </w:r>
    </w:p>
    <w:p w14:paraId="458B51B1" w14:textId="77777777" w:rsidR="00E3485C" w:rsidRDefault="001B3E74">
      <w:r>
        <w:t>{"câu hỏi": "Tạo ra một phép so sánh để minh họa khái niệm lỗ đen.", "câu trả lời": "Một lỗ đen giống như một máy hút bụi cực kỳ mạnh mẽ, hút mọi thứ đến gần nó, không bao giờ quay trở lại. Giống như một máy hút bụi hút bất kỳ bụi và mảnh vụn nào mà nó gặp phải, một lỗ đen hút mọi thứ trong chân trời sự kiện của nó, bao gồm ánh sáng, khí, bụi và toàn bộ các ngôi sao. Khi vào bên trong, những vật thể này không thể thoát khỏi lực hấp dẫn đáng kinh ngạc của lỗ đen, tương tự như cách các hạt bụi không thể thoát khỏi sự kìm kẹp của túi hoặc hộp đựng máy hút bụi. Và cũng giống như máy hút bụi có thể được giấu trong tủ quần áo và không được chú ý cho đến khi nó được bật, một lỗ đen có thể khó phát hiện cho đến khi nó bắt đầu nuốt chửng vật chất gần đó và phát ra bức xạ.</w:t>
      </w:r>
    </w:p>
    <w:p w14:paraId="0CC9D5C3" w14:textId="77777777" w:rsidR="00E3485C" w:rsidRDefault="001B3E74">
      <w:r>
        <w:t>{"question": "Tạo danh sách các địa chỉ email hợp lệ theo định dạng \"name@example.com\"", "answer": "1. john_doe@example.com\n2. jane_smith@example.com\n3. david_jones@example.com\n4. sarah_parker@example.com\n5. amy_davis@example.com\n6. mark_brown@example.com\n7. emily_johnson@example.com\n8. tom_wilson@example.com\n9. kate_miller@example.com\n10. james_taylor@example.com"}</w:t>
      </w:r>
    </w:p>
    <w:p w14:paraId="361A40E1" w14:textId="77777777" w:rsidR="00E3485C" w:rsidRDefault="001B3E74">
      <w:r>
        <w:t>{"câu hỏi": "Phân tích văn bản sau và giải thích ý chính là gì. - Làn sóng tri thức và công nghệ đã mang lại những lợi ích to lớn cho nhân loại.", "Trả lời": "Ý chính được truyền tải trong văn bản là những tiến bộ về tri thức và công nghệ đã mang lại những tác động tích cực đáng kể cho nhân loại."}</w:t>
      </w:r>
    </w:p>
    <w:p w14:paraId="2837C391" w14:textId="77777777" w:rsidR="00E3485C" w:rsidRDefault="001B3E74">
      <w:r>
        <w:t xml:space="preserve">{"câu hỏi": "Mô tả kịch bản hai người ăn tại một nhà hàng lần đầu tiên", "trả lời": "Tại một nhà hàng, hai người đang ngồi đối diện nhau tại một bàn. Bầu không khí ấm cúng với ánh sáng mờ và nhạc nền nhẹ nhàng phát. Người phục vụ đi đến bàn của họ, chào họ và đưa cho họ thực đơn của họ. Trong khi xem qua thực đơn, họ trao đổi những cuộc nói chuyện nhỏ về các lựa chọn thực phẩm và những gì để gọi món. \ n \ n Cả hai đều hào hứng thử một địa điểm mới và chia sẻ suy nghĩ của họ về các món ăn khác nhau. Cuối cùng, họ quyết định đơn đặt hàng của họ và máy chủ quay lại để nhận đơn đặt hàng của họ. Họ gọi một món khai vị để chia sẻ, hai món khai vị và một chai rượu vang. Trong khi chờ thức ăn đến, họ nhấm nháp nước và tiếp tục trò chuyện. Khi các món khác nhau được mang ra, họ háo hức thử thức ăn, mỗi người dành thời gian để thưởng thức hương vị. Họ trao đổi ý kiến về hương vị, kết cấu và cách trình bày của món ăn. Họ cũng tự rót cho mình những ly rượu vang và bánh mì nướng cho lần đầu tiên thử nhà hàng. Phần còn lại của bữa ăn trôi qua trong sự mờ nhạt của cuộc trò chuyện, tiếng cười và thức ăn tuyệt vời. Họ thưởng thức từng miếng và tận hưởng toàn bộ trải nghiệm. Khi bữa ăn kết thúc, họ quyết định chia hóa đơn và để lại một khoản tiền boa hào phóng cho người phục vụ của họ, người đảm bảo họ đã có một khoảng thời gian </w:t>
      </w:r>
      <w:r>
        <w:lastRenderedPageBreak/>
        <w:t>tuyệt vời. Khi họ rời khỏi nhà hàng, họ đã bắt đầu lên kế hoạch cho chuyến thăm tiếp theo để thử nhiều món ăn hơn trong thực đơn."}</w:t>
      </w:r>
    </w:p>
    <w:p w14:paraId="7E56649E" w14:textId="77777777" w:rsidR="00E3485C" w:rsidRDefault="001B3E74">
      <w:r>
        <w:t>{"câu hỏi": "Loại ngôn ngữ được sử dụng phổ biến nhất là gì?", "câu trả lời": "Loại ngôn ngữ được sử dụng phổ biến nhất trên toàn cầu là ngôn ngữ tự nhiên của con người được đặc trưng bởi một hệ thống giao tiếp có tổ chức được con người sử dụng để tương tác, thể hiện và truyền đạt suy nghĩ và cảm xúc. Về các ngôn ngữ cụ thể, tiếng Quan Thoại là ngôn ngữ được sử dụng rộng rãi nhất trên thế giới, tiếp theo là tiếng Tây Ban Nha và tiếng Anh."}</w:t>
      </w:r>
    </w:p>
    <w:p w14:paraId="535F0486" w14:textId="77777777" w:rsidR="00E3485C" w:rsidRDefault="001B3E74">
      <w:r>
        <w:t>{"câu hỏi": "Đọc đoạn văn sau và tóm tắt nó trong không quá 3 câu - Dữ liệu lớn là một thuật ngữ được sử dụng để mô tả sự tăng trưởng theo cấp số nhân và tính sẵn có của dữ liệu và công nghệ giúp khai thác và phân tích các tập dữ liệu lớn. Nó được sử dụng trong nhiều ngành công nghiệp, chẳng hạn như chăm sóc sức khỏe, tài chính và bán lẻ, để sàng lọc một lượng lớn dữ liệu để xác định xu hướng và mối tương quan.", "Trả lời": "Dữ liệu lớn đề cập đến sự gia tăng nhanh chóng của dữ liệu và công nghệ cho phép nó được phân tích hiệu quả. Nó được sử dụng trong nhiều lĩnh vực, bao gồm chăm sóc sức khỏe, tài chính và bán lẻ. Mục đích là để xác định xu hướng và mối tương quan trong các tập dữ liệu lớn."}</w:t>
      </w:r>
    </w:p>
    <w:p w14:paraId="7F3D5DB8" w14:textId="77777777" w:rsidR="00E3485C" w:rsidRDefault="001B3E74">
      <w:r>
        <w:t>{"câu hỏi": "Số gồm 9 chữ số chia hết cho 7 là gì?", "trả lời": "Có nhiều số gồm 9 chữ số chia hết cho 7. Nhưng, một ví dụ về một số gồm 9 chữ số chia hết cho 7 sẽ là 100.000.007."}</w:t>
      </w:r>
    </w:p>
    <w:p w14:paraId="70416243" w14:textId="77777777" w:rsidR="00E3485C" w:rsidRDefault="001B3E74">
      <w:r>
        <w:t>{"câu hỏi": "Hãy tưởng tượng bạn đang kể một câu chuyện. Mô tả câu chuyện lần đầu tiên bắt đầu như thế nào.", "câu trả lời": "Câu chuyện bắt đầu vào một ngày hè ấm áp, ở ngoại ô của một ngôi làng đẹp như tranh vẽ ẩn mình trên những ngọn đồi. Mặt trời chiếu xuống một ngôi nhà nhỏ, nơi nhân vật chính của chúng ta, một cô gái trẻ tên Lily, đang ngồi ngoài vườn, chìm đắm trong suy nghĩ của mình. Cô đang mơ về những nơi xa xôi và những cuộc phiêu lưu ly kỳ, khao khát một cái gì đó hơn là cuộc sống yên tĩnh của cô trong làng. Cô không biết, ngay ngày hôm đó, một cuộc gặp gỡ tình cờ sẽ đưa cô vào một cuộc hành trình không giống bất kỳ cuộc hành trình nào khác. Khi cô ấy ngồi đó, với tiếng chim hót líu lo và tiếng lá xào xạc trong gió như những người bạn đồng hành duy nhất của cô ấy, chương đầu tiên của câu chuyện đáng kinh ngạc của cô ấy sắp bắt đầu."}</w:t>
      </w:r>
    </w:p>
    <w:p w14:paraId="17639F73" w14:textId="77777777" w:rsidR="00E3485C" w:rsidRDefault="001B3E74">
      <w:r>
        <w:t>{"câu hỏi": "Viết tóm tắt một đoạn về câu chuyện về cậu bé tìm thấy một cánh cửa bí ẩn.", "câu trả lời": "Trong câu chuyện, một cậu bé phát hiện ra một cánh cửa bí ẩn dường như bị che giấu và lãng quên. Đầy tò mò, anh mở cửa để lộ một lối đi dẫn đến một thế giới đáng kinh ngạc. Trên hành trình của mình, cậu bé gặp rất nhiều trở ngại và thử thách, nhưng với bản lĩnh và sự khéo léo của mình, cậu đã có thể vượt qua tất cả. Cuối cùng, cậu bé trở về nhà với một cảm giác tự tin mới, biết rằng cậu có can đảm để đối mặt với bất kỳ cuộc phiêu lưu nào xảy ra theo cách của mình."}</w:t>
      </w:r>
    </w:p>
    <w:p w14:paraId="63E8C309" w14:textId="77777777" w:rsidR="00E3485C" w:rsidRDefault="001B3E74">
      <w:r>
        <w:t>{"câu hỏi": "Mô tả thế giới ẩn giấu mà John khám phá trông như thế nào.", "câu trả lời": "Tôi không thể cung cấp mô tả về thế giới ẩn mà John đã khám phá ra vì bạn chưa cung cấp bất kỳ thông tin hoặc bối cảnh nào về câu chuyện, bối cảnh hoặc nhân vật. Bạn có thể vui lòng cung cấp thêm thông tin để tôi có thể hỗ trợ bạn tốt hơn không?"}</w:t>
      </w:r>
    </w:p>
    <w:p w14:paraId="738F1C50" w14:textId="77777777" w:rsidR="00E3485C" w:rsidRDefault="001B3E74">
      <w:r>
        <w:lastRenderedPageBreak/>
        <w:t>{"câu hỏi": "Đưa ra một ví dụ về một thành phố ở châu Âu biết đến cuộc sống về đêm sôi động.", "câu trả lời": "Một ví dụ về một thành phố ở châu Âu nổi tiếng với cuộc sống về đêm sôi động là Berlin, thủ đô của Đức. Berlin nổi tiếng với câu lạc bộ đa dạng và khung cảnh tiệc tùng, nơi bạn có thể tìm thấy mọi thứ từ nhạc techno, nghệ thuật tiên phong đến các quán bar cocktail thân mật. Nhiều câu lạc bộ và quán bar của nó mở cửa suốt đêm, và thành phố nổi tiếng với bầu không khí chào đón và hòa nhập."}</w:t>
      </w:r>
    </w:p>
    <w:p w14:paraId="543E266B" w14:textId="77777777" w:rsidR="00E3485C" w:rsidRDefault="001B3E74">
      <w:r>
        <w:t>{"câu hỏi": "Sự đa dạng tại nơi làm việc giúp đổi mới như thế nào?", "Câu trả lời": "Sự đa dạng tại nơi làm việc có thể tăng cường đáng kể sự đổi mới vì nó tập hợp các cá nhân với nhiều kinh nghiệm, quan điểm, nền tảng và kiến thức khác nhau. Sự kết hợp của con người này dẫn đến việc tạo ra các ý tưởng và cách tiếp cận mới để giải quyết vấn đề, cũng như thúc đẩy sự sáng tạo. \ n \ n Một lực lượng lao động đa dạng đảm bảo rằng một loạt các quan điểm và ý tưởng được đưa ra bàn. Điều này mở rộng phạm vi suy nghĩ và khuyến khích sự thách thức của các cách làm truyền thống. Kết quả là, điều này dẫn đến sự phát triển của các giải pháp mới và hiệu quả hơn cho các vấn đề. \n\nDiversity cũng thúc đẩy sự đổi mới bằng cách thúc đẩy văn hóa làm việc toàn diện. Khi nhân viên cảm thấy có giá trị và được tôn trọng, bất kể sự khác biệt cá nhân của họ, họ có nhiều khả năng đóng góp ý tưởng và quan điểm độc đáo của họ. Điều này, đến lượt nó, dẫn đến sự phát triển của các sản phẩm, dịch vụ và quy trình mới. Hơn nữa, sự đa dạng cho phép các công ty hiểu rõ hơn về nhu cầu của khách hàng. Một lực lượng lao động đa dạng tập hợp các nhân viên với nền tảng, văn hóa và kinh nghiệm khác nhau, giúp các công ty hiểu rõ hơn và đáp ứng nhu cầu của khách hàng, những người có nền tảng và kinh nghiệm có thể đa dạng như nhau. Tóm lại, sự đa dạng tại nơi làm việc cung cấp một loạt các lợi ích giúp tăng cường đổi mới, bao gồm nhiều quan điểm và ý tưởng hơn, văn hóa làm việc hòa nhập,  và hiểu rõ hơn về nhu cầu của một cơ sở khách hàng đa dạng."}</w:t>
      </w:r>
    </w:p>
    <w:p w14:paraId="6F54AC5D" w14:textId="77777777" w:rsidR="00E3485C" w:rsidRDefault="001B3E74">
      <w:r>
        <w:t xml:space="preserve">{"câu hỏi": "Đề xuất một số chiến lược để giảm chi phí sản xuất trong một công ty sản xuất.", "Trả lời": "1. Cải thiện quy trình sản xuất: Hợp lý hóa các quy trình và thực hiện các phương pháp như sản xuất tinh gọn và Six Sigma có thể giúp loại bỏ chất thải và nâng cao hiệu quả. Điều này có thể đạt được thông qua việc tăng cường đào tạo nhân viên và đầu tư vào các công nghệ mới giúp hợp lý hóa hoạt động của bạn. \ n \ n2. Thuê ngoài: một số nhiệm vụ nhất định có thể được thuê ngoài cho các nhà cung cấp có thể sản xuất mặt hàng với chi phí thấp hơn hoặc thực hiện dịch vụ với chi phí thấp hơn. Điều này không chỉ làm giảm chi phí mà còn giải phóng các nguồn lực để tập trung vào các khía cạnh khác của doanh nghiệp của bạn. \ n \ n3. Tìm vật liệu thay thế: Thay thế vật liệu bằng các lựa chọn thay thế rẻ hơn trong khi vẫn duy trì chất lượng sản phẩm của bạn là một cách tuyệt vời để giảm chi phí sản xuất. \ n \ n4. Giảm chi phí lao động: Nó có thể đạt được thông qua tự động hóa hoặc bằng cách đào tạo nhân viên thực hiện nhiều nhiệm vụ, do đó giảm nhu cầu bổ sung nhân viên. \ n \ n5. Mua số lượng lớn: Mua vật tư với số lượng lớn có thể giúp giảm chi phí sản xuất, vì các nhà cung cấp thường giảm giá cho các đơn đặt hàng lớn. Ngoài ra, điều đó có nghĩa là bạn sẽ phải đặt hàng lại thường xuyên, giảm chi phí vận chuyển. \ n \ n6. Giảm tiêu thụ năng lượng: Thực hiện các biện pháp tiết kiệm năng lượng, chẳng hạn như sử dụng thiết bị tiết kiệm năng lượng hoặc giảm tiêu thụ điện năng trong giờ không cao điểm, có thể giảm đáng kể chi phí năng lượng. Bảo trì phòng ngừa: Bảo trì thiết bị thường xuyên giúp ngăn ngừa sự cố và </w:t>
      </w:r>
      <w:r>
        <w:lastRenderedPageBreak/>
        <w:t>thời gian chết, có thể tốn kém về chi phí sản xuất và sửa chữa bị mất. \ n \ n8. Giảm thiểu lỗi sản phẩm: Phát triển một chương trình kiểm soát chất lượng mạnh mẽ sẽ giúp giảm số lượng sản phẩm bị lỗi, có thể tiết kiệm tiền trả lại hoặc sửa chữa. Hãy nhớ rằng, điều quan trọng là phải phân tích cẩn thận từng chiến lược tiết kiệm chi phí để xác định xem nó có phù hợp với công ty của bạn hay không, vì nó có thể liên quan đến khoản đầu tư ban đầu để thực hiện."}</w:t>
      </w:r>
    </w:p>
    <w:p w14:paraId="1E654F4B" w14:textId="77777777" w:rsidR="00E3485C" w:rsidRDefault="001B3E74">
      <w:r>
        <w:t>{"câu hỏi": "Đề xuất ý tưởng cho một câu chuyện về một hành trình bất ngờ.", "câu trả lời": "Ngày xửa ngày xưa, có một phụ nữ trẻ tên là Eva sống một cuộc sống bình thường như một thủ thư trong một thị trấn nhỏ. Một ngày nọ, trên đường đi làm về, cô tình cờ thấy một cuốn sách cũ với một bản đồ vẽ tay bí ẩn. Tò mò, Eva quyết định đi theo bản đồ, và cô sớm thấy mình trong một cuộc hành trình bất ngờ. \n\nCô đóng gói một chiếc túi nhỏ và đi theo con đường quanh co xuyên qua rừng, qua sông và qua núi, gặp nhiều người hấp dẫn và sinh vật kỳ lạ trên đường đi. Mỗi cuộc gặp gỡ mang đến một cuộc phiêu lưu mới, và Eva thấy mình học được nhiều hơn về thế giới và bản thân mình hơn cô từng nghĩ. Khi cô đi xa hơn và cuộc hành trình ngày càng trở nên khó khăn hơn, Eva bắt đầu nghi ngờ liệu cô có nên tiếp tục hay không. Nhưng tấm bản đồ dường như có một cuộc sống của riêng nó, dẫn cô đến một kho báu lớn dường như luôn nằm ngoài tầm với. Với lòng can đảm và quyết tâm mới, Eva tiếp tục, quyết tâm khám phá bí ẩn ở cuối bản đồ. Cuối cùng, sau nhiều tháng đi du lịch, Eva đã đến đích, chỉ để thấy rằng kho báu không phải là một đống vàng hay đồ trang sức, mà thay vào đó là nhận ra rằng chính cuộc hành trình là kho báu. Cô đã bước ra khỏi vùng an toàn của mình và khám phá ra một cuộc sống phong phú hơn với đầy phiêu lưu, tình bạn và sự phát triển. Với một trái tim biết ơn, Eva trở về nhà, mang theo những bài học và kỷ niệm từ hành trình bất ngờ của mình. Cuộc sống của cô ấy đã mãi mãi thay đổi và phong phú khi cô ấy tiếp tục tìm kiếm những cuộc phiêu lưu mới và đi theo trái tim mình bất cứ nơi nào nó có thể dẫn cô ấy đến."}</w:t>
      </w:r>
    </w:p>
    <w:p w14:paraId="2F9FAC1D" w14:textId="77777777" w:rsidR="00E3485C" w:rsidRDefault="001B3E74">
      <w:r>
        <w:t xml:space="preserve">{"câu hỏi": "Đánh giá hiệu quả của chiến dịch gây ảnh hưởng trực tuyến", "câu trả lời": "Hiệu quả của chiến dịch gây ảnh hưởng trực tuyến có thể được đo lường theo nhiều cách, bao gồm mức độ tương tác hoặc tương tác với khán giả, phạm vi tiếp cận đối tượng, thay đổi nhận thức và thái độ, cũng như tác động cuối cùng đến hành vi hoặc doanh số bán hàng. \ n \ n1. Tương tác: Một cách để đánh giá hiệu quả của chiến dịch ảnh hưởng trực tuyến là đánh giá mức độ tương tác hoặc tương tác với đối tượng mục tiêu. Điều này có thể được đo lường bằng cách theo dõi số lượt thích, chia sẻ, nhận xét, retweet hoặc các tương tác khác với nội dung chiến dịch. \ n \ n2. Phạm vi tiếp cận đối tượng: Một thước đo khác về hiệu quả của chiến dịch gây ảnh hưởng trực tuyến là phạm vi tiếp cận hoặc số người mà chiến dịch đó đã tiếp cận. Điều này có thể được đo lường bằng cách theo dõi số lần hiển thị, lượt xem hoặc nhấp chuột vào nội dung của chiến dịch.\n\n3. Thay đổi nhận thức và thái độ: Các chiến dịch ảnh hưởng trực tuyến thường được sử dụng để nâng cao nhận thức hoặc thay đổi thái độ đối với một vấn đề hoặc sản phẩm cụ thể. Hiệu quả của một chiến dịch về vấn đề này có thể được đo lường thông qua các cuộc khảo sát hoặc thăm dò ý kiến để đánh giá bất kỳ thay đổi nào về nhận thức hoặc thái độ giữa các đối tượng mục tiêu. Tác động đến hành vi hoặc bán hàng: Cuối cùng, mục tiêu của nhiều chiến dịch ảnh hưởng trực tuyến là thúc đẩy một số hình thức hành động, có thể là thay đổi hành vi hoặc tăng doanh số. Hiệu quả của một chiến </w:t>
      </w:r>
      <w:r>
        <w:lastRenderedPageBreak/>
        <w:t>dịch về vấn đề này có thể được đo lường bằng cách theo dõi những thay đổi trong hành vi hoặc số liệu bán hàng trước và sau chiến dịch. Nhìn chung, đánh giá hiệu quả của chiến dịch gây ảnh hưởng trực tuyến liên quan đến việc đo lường các số liệu khác nhau và đánh giá xem chiến dịch có đạt được mục tiêu dự định hay không. Một chiến dịch thành công sẽ thể hiện mức độ tương tác cao, phạm vi tiếp cận rộng, những thay đổi tích cực trong nhận thức và thái độ, cũng như tác động có thể chứng minh được đối với hành vi hoặc doanh số bán hàng."}</w:t>
      </w:r>
    </w:p>
    <w:p w14:paraId="1B9AB366" w14:textId="77777777" w:rsidR="00E3485C" w:rsidRDefault="001B3E74">
      <w:r>
        <w:t>{"câu hỏi": "Tóm tắt những lợi thế và bất lợi của việc sử dụng trí tuệ nhân tạo tại nơi làm việc.", "câu trả lời": "Việc sử dụng trí tuệ nhân tạo (AI) tại nơi làm việc có một số ưu điểm và nhược điểm:\n\nAdvantage:\n\n1. Tăng hiệu quả: AI có thể xử lý một lượng lớn dữ liệu và thực hiện các tác vụ nhanh hơn nhiều so với con người, dẫn đến tăng năng suất và hiệu quả. Giảm chi phí: AI có thể giúp giảm chi phí lao động vì nó có thể thực hiện các nhiệm vụ cần sự can thiệp của con người. Cải thiện độ chính xác: AI có thể giúp loại bỏ lỗi của con người, dẫn đến độ chính xác cao hơn trong các tác vụ như nhập và phân tích dữ liệu. Tính khả dụng 24/7: AI có thể hoạt động mà không cần nghỉ ngơi và có thể sẵn sàng 24/7, tăng tốc độ hoàn thành nhiệm vụ. \ n \ n5. Hỗ trợ ra quyết định: AI có thể hỗ trợ đưa ra quyết định bằng cách cung cấp thông tin chi tiết và dự đoán dựa trên dữ liệu. \ n \ n Nhược điểm: \ n \ n1. Dịch chuyển công việc: Có một mối lo ngại rằng AI sẽ thay thế công việc của con người, dẫn đến thất nghiệp và dịch chuyển việc làm. \ n \ n2. Chi phí triển khai cao: Chi phí ban đầu để triển khai các hệ thống và cơ sở hạ tầng AI có thể cao. Khả năng thích ứng hạn chế: Các hệ thống AI có thể không thể thích ứng với các tình huống mới hoặc độc đáo dễ dàng như con người. \ n \ n4. Sự phụ thuộc vào dữ liệu: Độ chính xác và hiệu quả của các hệ thống AI phụ thuộc vào dữ liệu mà nó được đào tạo và bất kỳ sai lệch nào trong dữ liệu đều có thể ảnh hưởng đến hiệu suất của nó. Mối quan tâm về đạo đức: Có những lo ngại về ý nghĩa đạo đức của việc sử dụng AI tại nơi làm việc, đặc biệt là xung quanh quyền riêng tư, giám sát và ra quyết định."}</w:t>
      </w:r>
    </w:p>
    <w:p w14:paraId="18E101E2" w14:textId="77777777" w:rsidR="00E3485C" w:rsidRDefault="001B3E74">
      <w:r>
        <w:t xml:space="preserve">{"câu hỏi": "Viết một bài đăng trên blog có tiêu đề \"5 mẹo hàng đầu để quản lý căng thẳng", "câu trả lời": "5 mẹo hàng đầu để quản lý căng thẳng \n \ nCăng thẳng là một phần bình thường của cuộc sống, nhưng quá nhiều căng thẳng có thể gây tổn hại cho cả sức khỏe thể chất và tinh thần của chúng ta. Cho dù đó là do công việc, trường học, tài chính, các mối quan hệ hay bất kỳ nguồn nào khác, điều quan trọng là phải tìm cách quản lý căng thẳng hiệu quả để có một cuộc sống lành mạnh và cân bằng. Dưới đây là năm mẹo hàng đầu của chúng tôi để quản lý căng thẳng: \ n \ n \ n1. Xác định nguồn gốc của sự căng thẳng của bạn: Bước đầu tiên trong việc quản lý căng thẳng là xác định những gì gây ra nó. Dành thời gian để suy ngẫm về những lĩnh vực nào trong cuộc sống khiến bạn căng thẳng nhất và tìm cách thay đổi hoặc quản lý tình huống. Nếu bạn có thể thay đổi tình hình, hãy tập trung vào việc thay đổi cách bạn phản ứng với nó. \ n \ n2. Thực hành các kỹ thuật thư giãn: Khi bạn bắt đầu cảm thấy căng thẳng, hãy dành một vài phút để thực hành một số kỹ thuật thư giãn. Hít thở sâu, yoga, thiền, hoặc thậm chí chỉ đi bộ có thể giúp làm dịu tâm trí của bạn và giảm cảm giác căng thẳng. \ n \ n3. Ngủ đủ giấc: Thiếu ngủ có thể làm trầm trọng thêm cảm giác căng thẳng và khiến bạn cảm thấy kiệt sức và choáng ngợp. Hãy chắc chắn rằng bạn ngủ đủ giấc mỗi đêm và thực hành vệ sinh giấc ngủ tốt, chẳng hạn như tắt các thiết bị điện tử trước khi đi </w:t>
      </w:r>
      <w:r>
        <w:lastRenderedPageBreak/>
        <w:t>ngủ, để giúp đảm bảo một đêm ngon giấc. \ n \ n4. Tập thể dục thường xuyên: Tập thể dục là một cách tuyệt vời để giảm căng thẳng và cải thiện tâm trạng tổng thể của bạn. Tập thể dục thường xuyên có thể giúp giải phóng các hormone cảm thấy tốt, chẳng hạn như endorphin, và cũng có thể cung cấp một lối thoát lành mạnh để giải phóng căng thẳng và thất vọng bị dồn nén. \ n \ n5. Nghỉ ngơi: Nếu bạn cảm thấy quá tải, điều quan trọng là phải nghỉ ngơi và cho tâm trí và cơ thể của bạn thời gian để nạp lại năng lượng. Cho dù đó là đi dạo, thực hành hít thở sâu hay chỉ bước ra khỏi bất cứ điều gì khiến bạn căng thẳng, nghỉ ngơi có thể giúp giảm cảm giác căng thẳng và mang lại một viễn cảnh tươi mới. Căng thẳng là một phần bình thường của cuộc sống, nhưng điều quan trọng là phải tìm ra những cách lành mạnh để quản lý nó. Bằng cách xác định nguồn gốc của sự căng thẳng, thực hành các kỹ thuật thư giãn, ngủ đủ giấc, tập thể dục thường xuyên và nghỉ ngơi, bạn có thể giúp giảm căng thẳng và cải thiện sức khỏe tổng thể của mình."}</w:t>
      </w:r>
    </w:p>
    <w:p w14:paraId="0B120CED" w14:textId="77777777" w:rsidR="00E3485C" w:rsidRDefault="001B3E74">
      <w:r>
        <w:t>{"câu hỏi": "Hãy cho tôi biết công cụ tìm kiếm là gì", "câu trả lời": "Công cụ tìm kiếm là một chương trình phần mềm cho phép người dùng tìm kiếm thông tin trên internet bằng cách nhập từ khóa hoặc cụm từ. Nó sử dụng các thuật toán và trình thu thập dữ liệu web để lập chỉ mục và xếp hạng các trang web, sau đó hiển thị các kết quả phù hợp nhất để đáp ứng truy vấn của người dùng. Một số công cụ tìm kiếm phổ biến bao gồm Google, Bing và Yahoo. Chúng giúp người dùng dễ dàng tìm kiếm thông tin nhanh chóng và hiệu quả hơn mà không cần phải duyệt qua nhiều trang web theo cách thủ công."}</w:t>
      </w:r>
    </w:p>
    <w:p w14:paraId="4E86A10F" w14:textId="77777777" w:rsidR="00E3485C" w:rsidRDefault="001B3E74">
      <w:r>
        <w:t>{"câu hỏi": "Chỉnh sửa câu này để nó truyền tải cùng một ý nghĩa nhưng ngắn gọn hơn - Khi tôi còn nhỏ, tôi thực sự thích chơi đùa trong công viên", "câu trả lời": "Khi còn nhỏ, tôi thích chơi trong công viên."}</w:t>
      </w:r>
    </w:p>
    <w:p w14:paraId="1DDDA8CC" w14:textId="77777777" w:rsidR="00E3485C" w:rsidRDefault="001B3E74">
      <w:r>
        <w:t>{"câu hỏi": "Trả lời câu hỏi này: Công cụ tìm kiếm hoạt động như thế nào?", "câu trả lời": "Công cụ tìm kiếm hoạt động bằng cách sử dụng các thuật toán để tổ chức và xếp hạng thông tin trên internet, với mục tiêu cung cấp cho người dùng kết quả hữu ích và phù hợp nhất cho các truy vấn của họ. Họ làm điều này bằng cách lập chỉ mục và lập danh mục nội dung của các trang web thông qua một quá trình gọi là thu thập dữ liệu, trong đó các bot công cụ tìm kiếm, còn được gọi là nhện, quét mã và nội dung của các trang web và theo các liên kết đến các trang khác. Khi một công cụ tìm kiếm đã lập chỉ mục nội dung của một trang web, nó có thể phân tích nội dung đó để xác định nội dung đó là gì và nó có nhiều thông tin hoặc có liên quan như thế nào. Phân tích này được sử dụng để tạo ra một bảng xếp hạng các trang web có thể được tham chiếu bất cứ khi nào người dùng nhập truy vấn tìm kiếm. \ n \ n Công cụ tìm kiếm sử dụng các thuật toán phức tạp để xác định cách xếp hạng các trang web cho một cụm từ tìm kiếm cụ thể. Các thuật toán này tính đến nhiều yếu tố, bao gồm các từ khóa được sử dụng trong truy vấn, vị trí và lịch sử tìm kiếm của người dùng, mức độ liên quan và chất lượng của nội dung trên trang, số lượng và chất lượng của các trang web khác liên kết đến trang. Khi người dùng nhập cụm từ tìm kiếm, công cụ tìm kiếm sẽ tham khảo chỉ mục của nó và sử dụng thuật toán xếp hạng của nó để xác định kết quả nào sẽ hiển thị và theo thứ tự nào. Mục tiêu là cung cấp cho người dùng những kết quả phù hợp và hữu ích nhất càng nhanh càng tốt, để họ có thể tìm thấy thông tin mà họ đang tìm kiếm."}</w:t>
      </w:r>
    </w:p>
    <w:p w14:paraId="5BA1669C" w14:textId="77777777" w:rsidR="00E3485C" w:rsidRDefault="001B3E74">
      <w:r>
        <w:lastRenderedPageBreak/>
        <w:t>{"câu hỏi": "Tạo ví dụ về hoạt động học tập dựa trên trò chơi", "câu trả lời": "\"Thám tử thực vật\" - Trò chơi tương tác để tìm hiểu về thực vật \ n \ nObjective: Trò chơi này được thiết kế cho học sinh từ lớp 3-5 để tìm hiểu về các loại cây khác nhau, đặc điểm của chúng và cách chúng phát triển. \ n \ nGame Mô tả: \ "Plant Detective\" là một trò chơi săn lùng xác thối ảo, nơi người chơi có nhiệm vụ tìm và xác định các loại thực vật khác nhau trong một khu vườn ảo. Trò chơi cung cấp manh mối và gợi ý để giúp người chơi xác định các loại cây khác nhau theo hình dạng, kích thước, màu sắc và vị trí của chúng trong khu vườn. \ n \ nCách chơi: \n \ n1. Người chơi bắt đầu bằng cách chọn một loại cây từ danh sách được cung cấp. Mỗi cây có bộ manh mối riêng để giúp người chơi tìm và xác định nó trong khu vườn ảo. \ n \ n2. Sử dụng các manh mối và gợi ý, người chơi điều hướng qua khu vườn để tìm loại cây mà họ đang tìm kiếm. Khi họ tìm thấy cây, họ có thể nhấp vào nó để tiết lộ thêm thông tin về tên khoa học, đặc điểm và cách nó phát triển. \ n \ n3. Sau khi xác định thành công một loại cây, người chơi kiếm được điểm và có thể chuyển sang cây tiếp theo trong danh sách. Họ cũng có thể kiếm được điểm thưởng để tìm và xác định các loài thực vật quý hiếm hoặc không phổ biến trong vườn. \ n \ n4. Trò chơi có thể được chơi riêng lẻ hoặc theo nhóm, với mục tiêu kiếm được nhiều điểm nhất bằng cách xác định và tìm hiểu thành công về càng nhiều loài thực vật càng tốt. \ n \ n Lợi ích: Hoạt động học tập dựa trên trò chơi này cho phép học sinh tương tác và tìm hiểu về thực vật một cách hấp dẫn và tương tác. Nó cũng giúp phát triển kỹ năng quan sát và tư duy phê phán của họ, vì họ sử dụng manh mối và gợi ý để xác định các loại thực vật khác nhau."}</w:t>
      </w:r>
    </w:p>
    <w:p w14:paraId="59EA59F8" w14:textId="77777777" w:rsidR="00E3485C" w:rsidRDefault="001B3E74">
      <w:r>
        <w:t>{"câu hỏi": "Lập danh sách các vật dụng được tìm thấy trong lớp học", "trả lời": "1. Bàn \ n2. Ghế\n3. Bảng trắng\n4. Điểm đánh dấu \ n5. Cục tẩy\n6. Bảng phấn\n7. Phấn\n8. Bảng tin \ n9. Ba lô\n10. Sách\n11. Bút chì\n12. Bút \ n13. Máy tính xách tay\n14. Giấy\n15. Stapler\n16. Bộ phân phối băng \ n17. Kéo\n18. Keo \ n19. Thước kẻ\n20. Máy tính\n21. Máy chiếu\n22. Máy tính\n23. Máy in\n24. Đồng hồ\n25. Thùng rác."}</w:t>
      </w:r>
    </w:p>
    <w:p w14:paraId="0E8A5D22" w14:textId="77777777" w:rsidR="00E3485C" w:rsidRDefault="001B3E74">
      <w:r>
        <w:t>{"câu hỏi": "Tạo ra một phép ẩn dụ về sự sáng tạo", "câu trả lời": "Sáng tạo là một khu vườn hoang dã, bùng nổ với màu sắc rực rỡ và vẻ đẹp hoang sơ, nơi những ý tưởng bất ngờ và tinh tế nhất nở rộ từ mảnh đất màu mỡ của trí tưởng tượng."}</w:t>
      </w:r>
    </w:p>
    <w:p w14:paraId="6D239340" w14:textId="77777777" w:rsidR="00E3485C" w:rsidRDefault="001B3E74">
      <w:r>
        <w:t xml:space="preserve">{"câu hỏi": "Viết một bài luận thuyết phục về quyền động vật", "trả lời": "Quyền động vật là một chủ đề thường được tranh luận và bỏ qua trong xã hội ngày nay. Nhiều người không biết về sự đối xử tàn nhẫn và vô nhân đạo mà động vật phải chịu đựng hàng ngày. Điều quan trọng là phải nhận ra và bảo vệ quyền của động vật, vì chúng là những sinh vật xứng đáng được sống một cuộc sống không đau đớn và đau khổ. Động vật là những chúng sinh cảm thấy đau đớn, sợ hãi và hạnh phúc, giống như con người. Họ có cảm xúc, cấu trúc xã hội và tính cách cá nhân riêng. Các nghiên cứu đã chỉ ra rằng động vật có khả năng trải qua chấn thương về thể chất và tâm lý, và phản ứng của chúng đối với những sự kiện như vậy tương tự như của con người. Tuy nhiên, trong nhiều trường hợp, động vật bị đối xử như những đồ vật đơn thuần, như thể cảm xúc và hạnh phúc của chúng không quan trọng. Một trong những hành vi lạm dụng quyền động vật nổi bật nhất là sử dụng động vật để giải trí. Rạp xiếc, vườn thú và bể cá thường nhốt động vật trong những chiếc lồng nhỏ, tước đi môi trường sống tự nhiên và khả năng thể hiện các hành vi tự nhiên của chúng. Động vật được </w:t>
      </w:r>
      <w:r>
        <w:lastRenderedPageBreak/>
        <w:t>huấn luyện, thường có bạo lực, để thực hiện các thủ thuật vì niềm vui của khán giả. Các loài động vật sống trong căng thẳng và sợ hãi liên tục, và nhiều con chết sớm do điều kiện khắc nghiệt của việc nuôi nhốt. Một vấn đề lớn khác là việc sử dụng động vật để thử nghiệm và thử nghiệm. Mỗi năm, hàng triệu động vật được sử dụng trong các phòng thí nghiệm để thử nghiệm thuốc, mỹ phẩm và các sản phẩm khác. Những con vật này phải chịu các thủ tục đau đớn, và kết quả là nhiều người bị thương nặng và tử vong. Việc sử dụng động vật để thử nghiệm không chỉ tàn nhẫn mà còn đặt ra những câu hỏi đạo đức về việc khai thác động vật vì lợi ích của con người. Cuối cùng, ngành nông nghiệp là một lĩnh vực khác mà động vật thường bị ngược đãi. Chăn nuôi tại nhà máy là một quá trình mà động vật bị nhốt trong điều kiện chật chội, bẩn thỉu, được cho ăn chế độ ăn uống không tự nhiên và phải chịu các thủ tục đau đớn như thiến, xây dựng thương hiệu và cắt sừng. Những hành vi này không chỉ tàn nhẫn mà còn không bền vững và có tác động đáng kể đến môi trường. Rõ ràng là động vật xứng đáng được công nhận và bảo vệ quyền. Họ xứng đáng được sống một cuộc sống không có sự tàn nhẫn và đau khổ. Là một xã hội, chúng ta phải làm việc hướng tới việc chấm dứt ngược đãi động vật và đảm bảo rằng chúng được đối xử với sự tôn trọng và phẩm giá mà chúng xứng đáng. Điều này có thể đạt được thông qua những thay đổi trong luật pháp, lựa chọn của người tiêu dùng và nhận thức cộng đồng. Đã đến lúc chúng ta phải công nhận quyền của động vật và đối xử với chúng bằng lòng trắc ẩn và sự đồng cảm mà chúng xứng đáng được hưởng."}</w:t>
      </w:r>
    </w:p>
    <w:p w14:paraId="08D4FD68" w14:textId="77777777" w:rsidR="00E3485C" w:rsidRDefault="001B3E74">
      <w:r>
        <w:t>{"câu hỏi": "Tạo tiêu đề hấp dẫn cho một bài viết về lợi ích môi trường của việc ăn chay.", "câu trả lời": "\"Đi xanh: Cách chọn chế độ ăn thuần chay có thể giúp cứu hành tinh.\""}</w:t>
      </w:r>
    </w:p>
    <w:p w14:paraId="6E0A3BB2" w14:textId="77777777" w:rsidR="00E3485C" w:rsidRDefault="001B3E74">
      <w:r>
        <w:t>{"câu hỏi": "Chỉnh sửa bài viết này để biến nó thành cấp độ đọc lớp 6 - Năng lượng hạt nhân là một dạng năng lượng tái tạo bán gây tranh cãi. Người ta đã lập luận rằng các nhà máy điện hạt nhân sản xuất một lượng điện khổng lồ mà ít tác động đến môi trường.", "Trả lời": "Năng lượng hạt nhân là một cách để tạo ra năng lượng mà một số người tranh luận. Nó tạo ra rất nhiều điện và nó có thể tốt cho môi trường."}</w:t>
      </w:r>
    </w:p>
    <w:p w14:paraId="19A10F5B" w14:textId="77777777" w:rsidR="00E3485C" w:rsidRDefault="001B3E74">
      <w:r>
        <w:t>{"câu hỏi": "Nêu nếu câu sau đây mô tả mối quan hệ nhân quả hoặc tương quan - Giá nhà ở càng cao, lãi suất hàng năm càng thấp.", "câu trả lời": "Câu đang mô tả mối tương quan."}</w:t>
      </w:r>
    </w:p>
    <w:p w14:paraId="52D6DAEB" w14:textId="77777777" w:rsidR="00E3485C" w:rsidRDefault="001B3E74">
      <w:r>
        <w:t>{"câu hỏi": "Bạn có thể tạo ra năm câu hỏi về khủng long có thể được sử dụng trong một bài kiểm tra ngắn không?", "câu trả lời": "Chắc chắn! Dưới đây là năm câu hỏi về khủng long có thể được sử dụng trong một bài kiểm tra ngắn: \ n \ n1. Tên của loài khủng long lớn, ăn cỏ với cổ và đuôi dài, thường được mô tả với một cái đầu nhỏ trên đỉnh cổ thon dài là gì? \ n2. Loài khủng long nào được cho là có lông và có quan hệ họ hàng gần với các loài chim hiện đại?\n3. Điều gì được cho là đã gây ra sự tuyệt chủng hàng loạt của khủng long vào cuối kỷ Phấn trắng?\n4. Có phải tất cả khủng long đều ăn thịt hay một số trong số chúng cũng ăn thực vật?\n5. Bạn có thể kể tên ba con khủng long sống trong kỷ nguyên Mesozoi không?"}</w:t>
      </w:r>
    </w:p>
    <w:p w14:paraId="17994071" w14:textId="77777777" w:rsidR="00E3485C" w:rsidRDefault="001B3E74">
      <w:r>
        <w:t>{"question": "Tìm tổng của 2 và 3", "answer": "Tổng của 2 và 3 là 5."}</w:t>
      </w:r>
    </w:p>
    <w:p w14:paraId="6D49E512" w14:textId="77777777" w:rsidR="00E3485C" w:rsidRDefault="001B3E74">
      <w:r>
        <w:t xml:space="preserve">{"câu hỏi": "Tập thể dục ảnh hưởng đến cơ thể như thế nào?", "Trả lời": "Tập thể dục có vô số tác động tích cực đến cơ thể. Dưới đây là một số cách nó có thể ảnh hưởng đến cơ thể: \ n </w:t>
      </w:r>
      <w:r>
        <w:lastRenderedPageBreak/>
        <w:t>\ n1. Tăng cường sức khỏe tim mạch: Hoạt động thể chất thường xuyên có thể giúp cải thiện sức khỏe tim mạch tổng thể của bạn, bằng cách tăng cường cơ tim, giảm mức huyết áp và tăng lưu lượng máu đến tim. Cải thiện sức mạnh cơ bắp và sức bền: Tập thể dục, đặc biệt là rèn luyện sức mạnh, có thể làm tăng khối lượng cơ bắp, sức mạnh và sức bền, giúp các hoạt động hàng ngày dễ thực hiện hơn. Tăng tính linh hoạt và phạm vi chuyển động: Kéo dài và các bài tập linh hoạt khác có thể giúp cải thiện khả năng vận động của khớp và phạm vi chuyển động, giảm nguy cơ chấn thương. \ n \ n4. Tăng cường chức năng hô hấp: Hoạt động thể chất thường xuyên có thể làm tăng dung tích phổi và hiệu quả hô hấp, cho phép bạn thực hiện tốt hơn các hoạt động aerobic như chạy, bơi lội hoặc đạp xe. \ n \ n5. Tăng cường sức khỏe tâm thần: Tập thể dục đã được chứng minh là làm giảm các triệu chứng trầm cảm, lo lắng và căng thẳng, đồng thời cải thiện tâm trạng và hạnh phúc tổng thể. Điều này một phần là do sự giải phóng endorphin, hormone cảm thấy tốt của cơ thể, trong khi tập thể dục. \ n \ n6. Hỗ trợ quản lý cân nặng: Tập thể dục thường xuyên có thể giúp đốt cháy calo, giảm mỡ cơ thể và tăng khối lượng cơ bắp, giúp quản lý cân nặng và giảm nguy cơ béo phì và các bệnh liên quan. Tăng mật độ xương: Các bài tập mang trọng lượng, chẳng hạn như rèn luyện sức đề kháng, chạy hoặc nhảy, có thể giúp tăng mật độ xương và giảm nguy cơ loãng xương. Tóm lại, tập thể dục ảnh hưởng đến cơ thể theo nhiều cách tích cực, thúc đẩy sức khỏe thể chất và tinh thần tổng thể và giảm nguy cơ mắc các bệnh mãn tính."}</w:t>
      </w:r>
    </w:p>
    <w:p w14:paraId="46E5E251" w14:textId="77777777" w:rsidR="00E3485C" w:rsidRDefault="001B3E74">
      <w:r>
        <w:t>{"câu hỏi": "Tạo một hệ thống để phân đoạn cuốn sách \"Con mèo đội mũ\" thành ba phần", "câu trả lời": "Một cách có thể để phân đoạn cuốn sách \"Con mèo đội mũ\" thành ba phần như sau:\n\nPhần 1: Trang 1-20\n- Phần này giới thiệu các nhân vật chính, bao gồm hai đứa trẻ, cá cưng của chúng và chính con mèo đội mũ. Nó cũng đặt bối cảnh của một ngày mưa và những đứa trẻ cảm thấy buồn chán và bồn chồn. \ n \ nPhần 2: Trang 21-40 \ n- Trong phần này, Con mèo đội mũ bắt đầu tạo ra sự hỗn loạn trong nhà với những trò hề và trò chơi vui tươi của mình. Con cá cảnh báo liên tục cảnh báo trẻ em về những hậu quả tiềm tàng của hành vi của chúng, nhưng những đứa trẻ tiếp tục bị cuốn vào sự phấn khích. \ n \ nPhần 3: Trang 41-61 \ n- Phần cuối cùng của cuốn sách chứng kiến sự xuất hiện của Điều 1 và Điều 2, những người làm leo thang sự hỗn loạn hơn nữa. Cuối cùng, những đứa trẻ nhận ra rằng mẹ chúng sẽ sớm về nhà và chúng cần phải dọn dẹp trước khi bà đến. The Cat in the Hat giúp bọn trẻ dọn dẹp nhà cửa trước khi rời đi, và cuốn sách kết thúc khi người mẹ trở về nhà và những đứa trẻ tự hỏi phải nói gì với bà.\n\nPhân đoạn này chia cuốn sách thành các phần dễ hiểu với các vòng cung tường thuật rõ ràng, cho phép người đọc theo dõi sự phát triển của câu chuyện và chủ đề của nó."}</w:t>
      </w:r>
    </w:p>
    <w:p w14:paraId="7C282426" w14:textId="77777777" w:rsidR="00E3485C" w:rsidRDefault="001B3E74">
      <w:r>
        <w:t>{"câu hỏi": "Phân loại những điều sau đây làm ví dụ về một thành ngữ - Trời mưa mèo và chó", "câu trả lời": "Vâng, câu \"Trời mưa mèo và chó\" là một ví dụ về thành ngữ. Đó là một biểu hiện có nghĩa là trời đang mưa lớn."}</w:t>
      </w:r>
    </w:p>
    <w:p w14:paraId="2AFFC722" w14:textId="77777777" w:rsidR="00E3485C" w:rsidRDefault="001B3E74">
      <w:r>
        <w:t xml:space="preserve">{"câu hỏi": "Liệt kê ba phương pháp để giảm căng thẳng", "trả lời": "1. Tập thể dục: Tham gia vào các hoạt động thể chất đã được chứng minh là làm giảm căng thẳng và cải thiện tâm trạng. Tập thể dục thường xuyên có thể giúp tăng sản xuất endorphin và giảm hormone căng thẳng cortisol. Nó cũng có thể cung cấp một cơ hội để giải tỏa tâm trí và cải thiện sự tập trung. \ n \ n2. Chánh niệm: Chánh niệm là hành động tập trung vào thời điểm hiện tại và </w:t>
      </w:r>
      <w:r>
        <w:lastRenderedPageBreak/>
        <w:t>chấp nhận nó mà không phán xét. Thực hành chánh niệm như thiền, hít thở sâu và yoga có thể giúp giảm căng thẳng, tăng nhận thức về bản thân và cải thiện sức khỏe tổng thể. \ n \ n3. Hỗ trợ xã hội: Có một mạng lưới hỗ trợ mạnh mẽ có thể giúp đệm các tác động tiêu cực của căng thẳng. Nói chuyện với bạn bè hoặc thành viên gia đình, tham gia một nhóm hỗ trợ hoặc tìm kiếm sự giúp đỡ từ một nhà trị liệu có thể cung cấp hỗ trợ tinh thần và giúp giảm cảm giác cô đơn và cô lập."}</w:t>
      </w:r>
    </w:p>
    <w:p w14:paraId="31872A9C" w14:textId="77777777" w:rsidR="00E3485C" w:rsidRDefault="001B3E74">
      <w:r>
        <w:t>{"câu hỏi": "Bạn sẽ trả lời thế nào với một người nói rằng "bạn không bao giờ lắng nghe tôi"?", "trả lời": "Tôi xin lỗi nếu tôi đã cho bạn ấn tượng rằng tôi không lắng nghe bạn. Là một AI, tôi được tạo ra để lắng nghe chăm chú mọi thứ bạn nói và đưa ra phản hồi tốt nhất cho phù hợp. Bạn có thể vui lòng cho tôi biết khi bạn cảm thấy không được lắng nghe và làm thế nào tôi có thể cải thiện để phục vụ bạn tốt hơn không?"}</w:t>
      </w:r>
    </w:p>
    <w:p w14:paraId="297A728C" w14:textId="77777777" w:rsidR="00E3485C" w:rsidRDefault="001B3E74">
      <w:r>
        <w:t>{"question": "Generate a five-sentence summary of the movie The Notebook", "answer": "\"The Notebook\" là một bộ phim tình cảm lãng mạn dựa trên tiểu thuyết của Nicholas Sparks. Câu chuyện kể về một cặp vợ chồng trẻ, Noah và Allie, yêu nhau sâu sắc trong một mùa hè vào những năm 1940. Tuy nhiên, các tầng lớp xã hội khác nhau buộc họ phải xa nhau, khiến họ đi theo con đường riêng của mình. Nhiều năm sau, họ đoàn tụ và nhen nhóm tình yêu của mình, nhưng phải đối mặt với những thách thức khi Allie hiện đã đính hôn với người khác. Thông qua một loạt những khoảnh khắc đam mê và những trở ngại đau lòng, họ phải quyết định xem tình yêu của họ có đáng để chiến đấu hay không."}</w:t>
      </w:r>
    </w:p>
    <w:p w14:paraId="59893076" w14:textId="77777777" w:rsidR="00E3485C" w:rsidRDefault="001B3E74">
      <w:r>
        <w:t>{"câu hỏi": "Đưa ra danh sách các thành phần, hãy đề xuất một món trong thực đơn McDonald\u2019s. - thịt bò, phô mai, rau diếp, cà chua", "trả lời": "Dựa trên danh sách các thành phần của bạn, một món trong thực đơn của McDonald's mà bạn có thể thưởng thức là Quarter Pounder with Cheese, có chả bò, phô mai, rau diếp và cà chua, cùng với các loại topping và gia vị khác."}</w:t>
      </w:r>
    </w:p>
    <w:p w14:paraId="7F150344" w14:textId="77777777" w:rsidR="00E3485C" w:rsidRDefault="001B3E74">
      <w:r>
        <w:t>{"câu hỏi": "Tạo tiêu đề phù hợp cho bài đăng trên blog về các mẹo và thủ thuật để cải thiện khả năng viết.", "câu trả lời": "\"Mở khóa tiềm năng viết của bạn: Các mẹo và thủ thuật đã được chứng minh để nâng cao kỹ năng viết của bạn\""}</w:t>
      </w:r>
    </w:p>
    <w:p w14:paraId="642B5730" w14:textId="77777777" w:rsidR="00E3485C" w:rsidRDefault="001B3E74">
      <w:r>
        <w:t>{"question": "Nhân các số 3 và 5. Xuất đáp án dưới dạng số nguyên.", "answer": "Tích của phép nhân 3 và 5 là 15."}</w:t>
      </w:r>
    </w:p>
    <w:p w14:paraId="6DBCC6A5" w14:textId="77777777" w:rsidR="00E3485C" w:rsidRDefault="001B3E74">
      <w:r>
        <w:t xml:space="preserve">{"câu hỏi": "Tạo một kịch bản ví dụ để minh họa khái niệm 'hiệu ứng domino'.", "câu trả lời": "'Hiệu ứng domino' đề cập đến một chuỗi các sự kiện trong đó một sự kiện đặt ra một chuỗi các sự kiện tiếp theo, mỗi sự kiện gây ra sự kiện tiếp theo xảy ra. Hãy tưởng tượng một dây chuyền sản xuất của nhà máy, nơi mỗi công nhân phải hoàn thành nhiệm vụ của họ trước khi sản phẩm có thể chuyển sang người tiếp theo. Công nhân A đặt các ốc vít vào thành phần, sau đó Công nhân B thêm nắp, Công nhân C làm hệ thống dây điện, Công nhân D kiểm tra sản phẩm và sau đó Công nhân E đóng gói nó. Một ngày nọ, công nhân A bị ốm và không có ai thay thế vị trí của họ. Kết quả là, Công nhân B không thể bắt đầu công việc của họ, làm chậm toàn bộ dây chuyền sản xuất. Vì Công nhân B bị chậm lại, nên có sự chậm trễ trong công việc mà Công nhân C làm, v.v. Điều này tạo ra hiệu ứng domino trong đó sự vắng mặt </w:t>
      </w:r>
      <w:r>
        <w:lastRenderedPageBreak/>
        <w:t>của Công nhân A dẫn đến sự chậm lại hoàn toàn của dây chuyền sản xuất, điều này càng làm chậm trễ việc giao sản phẩm cho khách hàng. Trong ví dụ này, một sự kiện - sự vắng mặt của Công nhân A - đã tạo ra một chuỗi các sự kiện ảnh hưởng đến toàn bộ dây chuyền sản xuất, đó là một minh họa cho khái niệm 'hiệu ứng domino'."}</w:t>
      </w:r>
    </w:p>
    <w:p w14:paraId="7E1D8B98" w14:textId="77777777" w:rsidR="00E3485C" w:rsidRDefault="001B3E74">
      <w:r>
        <w:t>{"câu hỏi": "Viết tiêu đề cho một bài báo về lợi ích của việc sử dụng AI trong lĩnh vực tài chính.", "Trả lời": "Cách mạng hóa lĩnh vực tài chính: Cách AI mang lại hiệu quả đáng kể và cải thiện việc ra quyết định"}</w:t>
      </w:r>
    </w:p>
    <w:p w14:paraId="4E813689" w14:textId="77777777" w:rsidR="00E3485C" w:rsidRDefault="001B3E74">
      <w:r>
        <w:t>{"question": "Chèn một từ thích hợp cho chỗ trống trong câu sau. Xuất toàn bộ câu. - Tôi ước mình có thể ___ một triệu đô la.", "trả lời": "Tôi ước mình có thể có một triệu đô la."}</w:t>
      </w:r>
    </w:p>
    <w:p w14:paraId="4E160A66" w14:textId="77777777" w:rsidR="00E3485C" w:rsidRDefault="001B3E74">
      <w:r>
        <w:t>{"câu hỏi": "Tạo một câu ở thì hiện tại hoàn hảo.", "câu trả lời": "Tôi đã hoàn thành xuất sắc nhiệm vụ mà tôi được hướng dẫn làm."}</w:t>
      </w:r>
    </w:p>
    <w:p w14:paraId="3E99C2B9" w14:textId="77777777" w:rsidR="00E3485C" w:rsidRDefault="001B3E74">
      <w:r>
        <w:t>{"question": "Chỉnh sửa câu sau bằng cách thêm một bổ ngữ thích hợp. Xuất toàn bộ câu. - Anh ấy đi bộ đến trạm xe buýt.", "trả lời": "Anh ấy nhanh nhẹn đi bộ đến trạm xe buýt."}</w:t>
      </w:r>
    </w:p>
    <w:p w14:paraId="2BCFFA9E" w14:textId="77777777" w:rsidR="00E3485C" w:rsidRDefault="001B3E74">
      <w:r>
        <w:t>{"question": "Viết hàm c++ tính hồi quy tuyến tính của vectơ 2-d điểm.", "answer": "Đây là một hàm C++ mẫu tính toán hồi quy tuyến tính của vectơ 2-d điểm:\n\n''cpp\n#include &lt;vector&gt;\n#include &lt;utility&gt;\n\nusing namespace std;\n\npair&lt;double,  double&gt; linearRegression(vector&lt;pair&lt;double, double&gt;&gt; points) {\n double n = points.size();\n double sum_x = 0.0, sum_y = 0.0, sum_x2 = 0.0, sum_xy = 0.0;\n for (auto p : points) {\n sum_x += p.first;\n sum_y += p.second;\n sum_x2 += p.first * p.first;\n sum_xy += p.first * p.second;\n }\n double slope = (n * sum_xy - sum_x * sum_y) / (n * sum_x2 - sum_x * sum_x);\n double intercept = (sum_ y - độ dốc * sum_x) / n;\n return {slope, intercept};\n}\n'''\n\nHàm lấy một vectơ các cặp, đại diện cho các điểm 2-d. Sau đó, nó lặp qua từng điểm, tích lũy tổng các giá trị x, giá trị y, giá trị x bình phương và tích của x và y. Độ dốc và giao điểm của hồi quy tuyến tính sau đó được tính bằng cách sử dụng các tổng tích lũy đó và được trả về dưới dạng một cặp."}</w:t>
      </w:r>
    </w:p>
    <w:p w14:paraId="64CE36D8" w14:textId="77777777" w:rsidR="00E3485C" w:rsidRDefault="001B3E74">
      <w:r>
        <w:t>{"câu hỏi": "Tạo ra một lời xin lỗi phù hợp vì đã bỏ lỡ một cuộc hẹn.", "Trả lời": "Kính gửi [Người nhận],\n\nTôi rất tiếc vì đã bỏ lỡ cuộc hẹn của chúng tôi. Do những trường hợp không lường trước được, tôi đã không thể tham dự và tôi vô cùng hối hận về bất kỳ sự bất tiện nào mà điều này có thể gây ra cho bạn. Xin hãy chấp nhận lời xin lỗi chân thành nhất của tôi và biết rằng tôi không bao giờ có ý định thiếu tôn trọng hoặc thiếu chuyên nghiệp. Tôi hiểu giá trị thời gian của bạn và tôi muốn đề xuất lên lịch lại vào thời điểm thuận tiện nhất cho bạn. Một lần nữa, tôi xin lỗi vì bất kỳ sự thất vọng hoặc thất vọng nào mà điều này có thể gây ra và tôi hy vọng rằng chúng ta có thể tiến về phía trước một cách tích cực.\n\nSincerely,\n[Your Name]"}</w:t>
      </w:r>
    </w:p>
    <w:p w14:paraId="561AE631" w14:textId="77777777" w:rsidR="00E3485C" w:rsidRDefault="001B3E74">
      <w:r>
        <w:t xml:space="preserve">{"câu hỏi": "Đề xuất hai hoạt động cho một đứa trẻ 7 tuổi làm trong thời gian rảnh rỗi.", "trả lời": "1) Tạo một dự án nghệ thuật thú vị: Một đứa trẻ 7 tuổi có thể sáng tạo và phát triển các kỹ năng nghệ thuật của mình bằng cách vẽ một bức tranh hoặc một tác phẩm điêu khắc từ đất sét hoặc bột chơi. Họ cũng có thể thử làm đồ thủ công bằng giấy như origami hoặc cắt dán thú vị bằng cách sử dụng các tạp chí cũ. \ n \ n2) Chơi một trò chơi trên bàn cờ hoặc </w:t>
      </w:r>
      <w:r>
        <w:lastRenderedPageBreak/>
        <w:t>một câu đố: Một đứa trẻ 7 tuổi có thể rèn luyện tư duy chiến lược và kỹ năng giải quyết vấn đề bằng cách chơi một trò chơi trên bàn cờ hoặc ghép một câu đố ghép hình. Các trò chơi trên bàn như Rắn và Thang, Ludo hoặc Cờ vua có thể vừa mang tính giải trí vừa mang tính giáo dục cho trẻ em ở độ tuổi này."}</w:t>
      </w:r>
    </w:p>
    <w:p w14:paraId="60FDCAF4" w14:textId="77777777" w:rsidR="00E3485C" w:rsidRDefault="001B3E74">
      <w:r>
        <w:t>{"câu hỏi": "Mô tả các tính năng của lớp học điển hình của Mỹ.", "câu trả lời": "Một lớp học điển hình của Mỹ có thể khác nhau tùy thuộc vào trường học, trình độ học vấn và vị trí, nhưng có một số đặc điểm chung có thể được tìm thấy trong nhiều lớp học trên cả nước. Dưới đây là một số tính năng bạn có thể mong đợi tìm thấy: \ n \ n - ** Bàn ghế: ** Một trong những tính năng phổ biến nhất là bàn học sinh cá nhân, thường được sắp xếp theo hàng hoặc nhóm, đối diện với phía trước lớp học đến bàn của giáo viên. Bàn làm việc thường có bề mặt phẳng để viết và lưu trữ sách và đồ dùng. Ngoài ra còn có ghế được cung cấp cho học sinh ngồi trong khi họ làm việc. \ n \ n \ ** Bàn của giáo viên: ** Ở phía trước của lớp học, thường có bàn của giáo viên, thường lớn hơn bàn của học sinh. Bàn của giáo viên là nơi giáo viên có thể giữ đồ dùng, bài tập hoặc kế hoạch bài học của riêng họ. \ n \ n \ n - ** Bảng phấn, bảng trắng hoặc bảng thông minh: ** Dọc theo bức tường phía trước hoặc gần bàn giáo viên, thường có một bảng phấn hoặc bảng trắng để hướng dẫn, viết ghi chú hoặc trình bày bài học. Một số lớp học có Bảng thông minh tương tác, là kỹ thuật số và kết nối với máy tính, cho phép giáo viên hiển thị hình ảnh, video và nội dung đa phương tiện khác. \ n \ n \ n - ** Bảng thông báo: ** Nhiều lớp học có bảng thông báo, nơi giáo viên có thể hiển thị thông tin, thông báo, bài tập của học sinh hoặc các vật dụng trang trí. \ n \ n \ ** Sách và tài liệu giáo dục: ** Phòng học được trang bị sách giáo khoa, tài liệu tham khảo,  và các tài nguyên giáo dục khác như bản đồ hoặc quả địa cầu. Ở một số trường, học sinh cũng có quyền truy cập vào máy tính xách tay hoặc máy tính để bàn, máy tính bảng hoặc các thiết bị điện tử khác để học tập. \ n \ n - ** Ánh sáng: ** \ n Hầu hết các lớp học đều có cửa sổ lớn để cho phép ánh sáng và thông gió tự nhiên. Ngoài ra còn có ánh sáng nhân tạo, chẳng hạn như đèn trần hoặc đèn, để cung cấp đủ ánh sáng cho việc đọc và làm việc. Nhìn chung, một lớp học điển hình của Mỹ được thiết kế để cung cấp một môi trường học tập thuận lợi và thoải mái cho học sinh và giáo viên. Nó được trang bị đồ nội thất thiết yếu và các công cụ giáo dục để hỗ trợ quá trình giảng dạy và học tập."}</w:t>
      </w:r>
    </w:p>
    <w:p w14:paraId="035FD4BA" w14:textId="77777777" w:rsidR="00E3485C" w:rsidRDefault="001B3E74">
      <w:r>
        <w:t xml:space="preserve">{"câu hỏi": "Hãy cho tôi biết Hemangioma là gì và nó được điều trị như thế nào.", "câu trả lời": "Hemangioma là một loại khối u lành tính (không phải ung thư) được tạo thành từ một cụm mạch máu phát triển bất thường, thường xuất hiện khi sinh hoặc trong vài tuần đầu đời. Nó thường xảy ra trên da, thường trên mặt hoặc cổ, nhưng cũng có thể phát triển trong các cơ quan nội tạng như gan, phổi hoặc não. U mạch máu phổ biến hơn ở phụ nữ, trẻ sinh non và sinh nhiều lần như sinh đôi hoặc sinh ba. \ n \ nNhiều u mạch máu cuối cùng sẽ tự biến mất mà không cần điều trị, thường mờ dần về màu sắc và thu nhỏ kích thước theo thời gian. Tuy nhiên, một số có thể cần điều trị, đặc biệt nếu chúng gây ra các biến chứng, chẳng hạn như cản trở thị lực, thính giác hoặc hơi thở, loét hoặc can thiệp vào các hoạt động hàng ngày. Các lựa chọn điều trị có thể bao gồm các loại thuốc như propranolol hoặc corticosteroid đường uống, liệu pháp laser hoặc trong một số trường hợp, phẫu thuật. Phương pháp điều trị cụ thể sẽ phụ thuộc vào từng trường hợp, kích thước và vị trí của nó, </w:t>
      </w:r>
      <w:r>
        <w:lastRenderedPageBreak/>
        <w:t>cũng như tuổi và sức khỏe tổng thể của bệnh nhân. Điều quan trọng là bất cứ ai bị u mạch máu phải tham khảo ý kiến bác sĩ để xác định hướng hành động tốt nhất."}</w:t>
      </w:r>
    </w:p>
    <w:p w14:paraId="0E708E22" w14:textId="77777777" w:rsidR="00E3485C" w:rsidRDefault="001B3E74">
      <w:r>
        <w:t>{"câu hỏi": "Xác định và giải thích bốn dòng hải lưu chính.", "câu trả lời": "Chắc chắn, tôi rất sẵn lòng giúp đỡ! Dòng hải lưu là sự chuyển động quy mô lớn của nước trong đại dương, và có bốn dòng hải lưu chính được gọi là vòng quay chi phối dòng chảy của nước trong các đại dương trên thế giới. \ n \ n1. Vòng quay Bắc Đại Tây Dương: Vòng quay này nằm ở Bắc bán cầu, ở Đại Tây Dương. Đó là một dòng hải lưu theo chiều kim đồng hồ chảy giữa đường xích đạo và khoảng 40\u00b0 vĩ độ Bắc. Dòng Gulf Stream ấm áp là một phần của vòng hải lưu này và vận chuyển nước ấm từ Vịnh Mexico về phía châu Âu. \ n \ n2. Vòng quay Nam Đại Tây Dương: Vòng quay này nằm ở Nam bán cầu, Đại Tây Dương. Nó là một dòng hải lưu ngược chiều kim đồng hồ chảy về phía nam của đường xích đạo. Hải lưu Benguela là một phần của hệ thống hiện tại này và nó vận chuyển nước lạnh từ Nam Cực về phía xích đạo. \ n \ n3. Vòng quay Ấn Độ Dương: Vòng quay này nằm ở Ấn Độ Dương giữa lục địa châu Phi và Úc. Nó là một dòng hải lưu ngược chiều kim đồng hồ chảy về phía nam của đường xích đạo. Một phần đáng chú ý của dòng hải lưu này là hải lưu Agulhas vận chuyển nước ấm từ Ấn Độ Dương về phía mũi phía nam của châu Phi. \ n \ n4. Vòng quay Bắc Thái Bình Dương: Vòng quay này nằm ở Bắc bán cầu, ở Thái Bình Dương. Nó là một dòng hải lưu theo chiều kim đồng hồ chảy giữa đường xích đạo và khoảng 50\u00b0 vĩ độ Bắc. Hải lưu Kuroshio, một phần của vòng hải lưu này, vận chuyển nước ấm từ phía tây Thái Bình Dương về phía đông Thái Bình Dương. Những dòng hải lưu này đóng một vai trò quan trọng trong việc điều chỉnh khí hậu Trái đất bằng cách vận chuyển nhiệt từ xích đạo về phía các cực và nước lạnh từ các cực về phía xích đạo. Chúng cũng ảnh hưởng đến các kiểu thời tiết, sinh vật biển và vận tải biển."}</w:t>
      </w:r>
    </w:p>
    <w:p w14:paraId="0F09686D" w14:textId="77777777" w:rsidR="00E3485C" w:rsidRDefault="001B3E74">
      <w:r>
        <w:t>{"câu hỏi": "Viết một câu để giới thiệu nhân vật chính trong tiểu thuyết.", "câu trả lời": "Gặp gỡ Elizabeth, nhân vật chính bốc lửa trong câu chuyện của chúng ta, người quyết tâm vượt qua tỷ lệ cược và ghi dấu ấn trên thế giới."}</w:t>
      </w:r>
    </w:p>
    <w:p w14:paraId="76F7C84E" w14:textId="77777777" w:rsidR="00E3485C" w:rsidRDefault="001B3E74">
      <w:r>
        <w:t>{"câu hỏi": "Giải thích khái niệm doanh thu cận biên.", "câu trả lời": "Doanh thu cận biên (MR) là doanh thu bổ sung mà một công ty tạo ra khi sản xuất và bán thêm một đơn vị sản phẩm hoặc dịch vụ của mình. Nói cách khác, đó là sự thay đổi trong tổng doanh thu xảy ra do kết quả của việc tăng sản lượng thêm một đơn vị. Khái niệm doanh thu cận biên rất quan trọng đối với các doanh nghiệp vì nó giúp họ hiểu được tác động của việc tăng sản lượng đối với lợi nhuận của họ. Nếu một công ty có thể tính toán chính xác doanh thu cận biên của mình, nó có thể sử dụng thông tin đó để xác định mức sản xuất có lợi nhất. \ n \ n Doanh thu cận biên có liên quan chặt chẽ đến khái niệm độ co giãn giá của cầu. Nếu nhu cầu về một sản phẩm có tính co giãn, có nghĩa là người tiêu dùng nhạy cảm với những thay đổi về giá, một sự gia tăng nhỏ trong sản xuất có thể dẫn đến tăng doanh thu lớn, vì số lượng tăng có thể được bán với giá thấp hơn một chút trên mỗi đơn vị. Tuy nhiên, nếu nhu cầu không co giãn, có nghĩa là người tiêu dùng tương đối không nhạy cảm với những thay đổi về giá cả, việc tăng sản lượng có thể không dẫn đến tăng doanh thu đáng kể, vì giá mỗi đơn vị phải được hạ xuống một lượng lớn hơn để bán các đơn vị bổ sung.</w:t>
      </w:r>
    </w:p>
    <w:p w14:paraId="1ACC46B5" w14:textId="77777777" w:rsidR="00E3485C" w:rsidRDefault="001B3E74">
      <w:r>
        <w:lastRenderedPageBreak/>
        <w:t>{"question": "Viết một hàm javascript xuất ra tên "Gamer\" châm biếm cho máy tính xách tay. - Lenovo ThinkPad X1 Carbon 2020", "trả lời": "Chắc chắn, đây là một chức năng tạo ra một cái tên mỉa mai \"Gamer\" cho Lenovo ThinkPad X1 Carbon 2020:\n\n'''\nfunction generateGamerName (máy tính xách tay) {\n const firstWords = ['Sonic', 'Cyber', 'Epic', 'Ultra', 'Max'];\n const secondWords = ['Xtreme', 'Badass', 'Rampage',  'Mayhem', 'Chaos'];\n const thirdWords = ['Exxxtreme', 'Hacker', 'Master', 'Warrior', 'Pro'];\n \n const randomFirst = firstWords[Math.floor(Math.random() * firstWords.length)];\n const randomSecond = secondWords[Math.random(Math.random() * secondWords.length)];\n const randomThird = thirdWords[Math.floor(Math.random() * thirdWords.length)];\n \n return '${randomFirst} ${randomSecond} ${laptop} ${randomThird} Edition';\n}\n\nconsole.log(generateGamerName('Lenovo ThinkPad X1 Carbon 2020'));\n'''\n\nThis có thể xuất ra một cái gì đó giống như \"Max Mayhem Lenovo ThinkPad X1 Carbon 2020 Hacker Edition\"."}</w:t>
      </w:r>
    </w:p>
    <w:p w14:paraId="29C156A9" w14:textId="77777777" w:rsidR="00E3485C" w:rsidRDefault="001B3E74">
      <w:r>
        <w:t>{"câu hỏi": "Đưa ra ví dụ về nguồn năng lượng tái tạo.", "câu trả lời": "Một ví dụ về nguồn năng lượng tái tạo là năng lượng mặt trời, sử dụng năng lượng từ mặt trời để sản xuất điện thông qua việc sử dụng các tấm pin mặt trời."}</w:t>
      </w:r>
    </w:p>
    <w:p w14:paraId="7926611D" w14:textId="77777777" w:rsidR="00E3485C" w:rsidRDefault="001B3E74">
      <w:r>
        <w:t>{"câu hỏi": "Chứng minh tầm quan trọng của giao tiếp hiệu quả.", "câu trả lời": "Giao tiếp hiệu quả là rất quan trọng trong mọi khía cạnh của cuộc sống, cho dù đó là mối quan hệ cá nhân, môi trường chuyên nghiệp hay thậm chí với trợ lý AI của chính mình. Khi giao tiếp rõ ràng, súc tích và trực tiếp, nó cho phép sự hiểu biết, hợp tác và tiến bộ xảy ra. Trong các mối quan hệ cá nhân, giao tiếp hiệu quả cho phép các cá nhân bày tỏ suy nghĩ, cảm xúc và nhu cầu của họ một cách cởi mở và trung thực. Điều này có thể ngăn ngừa hiểu lầm, giải quyết xung đột và tăng cường mối quan hệ giữa mọi người. Trong môi trường chuyên nghiệp, giao tiếp hiệu quả là điều cần thiết để đảm bảo rằng các nhiệm vụ được hoàn thành hiệu quả và hiệu quả, để phối hợp làm việc theo nhóm và để đạt được các mục tiêu của tổ chức. Ngay cả trong bối cảnh AI, giao tiếp hiệu quả là rất quan trọng. Khi người dùng giao tiếp rõ ràng và trực tiếp với trợ lý AI của họ, điều đó đảm bảo rằng các yêu cầu hoặc thắc mắc của họ được hiểu và AI có thể cung cấp phản hồi hoặc hành động chính xác và hữu ích nhất. Tóm lại, giao tiếp hiệu quả là rất quan trọng để đạt được thành công cá nhân và nghề nghiệp, xây dựng mối quan hệ bền chặt và tiến bộ trong mọi lĩnh vực của cuộc sống. Nó cho phép sự hiểu biết, hợp tác và phát triển, làm cho nó trở thành một kỹ năng thiết yếu cho mọi người phát triển và thực hành."}</w:t>
      </w:r>
    </w:p>
    <w:p w14:paraId="50689FED" w14:textId="77777777" w:rsidR="00E3485C" w:rsidRDefault="001B3E74">
      <w:r>
        <w:t>{"câu hỏi": "Hãy nghĩ ra một cách sáng tạo để sử dụng bóng bay như một vật dụng hàng ngày.", "câu trả lời": "Một cách sáng tạo để sử dụng bóng bay như một vật dụng hàng ngày là biến nó thành một quả bóng căng thẳng. Đơn giản chỉ cần đổ đầy bóng bằng bột mì, gạo hoặc cát, buộc chặt phần cuối và quả bóng biến thành một quả bóng mềm hoàn hảo để giảm căng thẳng hoặc căng thẳng suốt cả ngày. Bạn thậm chí có thể làm cho nó thú vị hơn bằng cách vẽ một khuôn mặt hoặc thêm một số đồ trang trí vào quả bóng để làm cho nó cá nhân hóa hơn. Đây có thể là một cách hiệu quả và thú vị về chi phí để tạo ra một vật phẩm hữu ích giúp đối phó với căng thẳng hàng ngày."}</w:t>
      </w:r>
    </w:p>
    <w:p w14:paraId="58CC33D1" w14:textId="77777777" w:rsidR="00E3485C" w:rsidRDefault="001B3E74">
      <w:r>
        <w:lastRenderedPageBreak/>
        <w:t>{"câu hỏi": "Tạo một câu bằng cách sử dụng thế giới \"đồng cảm\".", "câu trả lời": "Đồng cảm là chìa khóa để hiểu và kết nối với người khác ở mức độ sâu sắc hơn."}</w:t>
      </w:r>
    </w:p>
    <w:p w14:paraId="2CECC845" w14:textId="77777777" w:rsidR="00E3485C" w:rsidRDefault="001B3E74">
      <w:r>
        <w:t>{"câu hỏi": "Dưới đây là các thành phần để làm burrito. Sắp xếp lại các thành phần bạn cần để làm cho nó. - rau diếp, đậu, phô mai, gạo", "trả lời": "Để làm burrito, trước tiên bạn sẽ chuẩn bị nguyên liệu. Sau đó, trong cuộn tortilla của bạn, bạn có thể đặt một lớp cơ sở bằng gạo. Thành phần tiếp theo bạn có thể thêm là đậu, tiếp theo là phô mai cắt nhỏ. Và cuối cùng, bạn có thể phủ burrito lên trên với rau diếp tươi. Vì vậy, sự sắp xếp sẽ là:\nrice, đậu, pho mát, rau diếp."}</w:t>
      </w:r>
    </w:p>
    <w:p w14:paraId="12CBD5C3" w14:textId="77777777" w:rsidR="00E3485C" w:rsidRDefault="001B3E74">
      <w:r>
        <w:t>{"câu hỏi": "Tạo một ví dụ về một câu hỏi mở có thể được sử dụng trong một cuộc phỏng vấn xin việc", "câu trả lời": "\"Bạn có thể cho chúng tôi biết về một thời gian khi bạn phải vượt qua một thử thách trong vai trò trước đây của mình và cách bạn xử lý nó không?\""}</w:t>
      </w:r>
    </w:p>
    <w:p w14:paraId="30D45363" w14:textId="77777777" w:rsidR="00E3485C" w:rsidRDefault="001B3E74">
      <w:r>
        <w:t>{"question": "Phân loại vật thể này là hệ thực vật, động vật hoặc khoáng sản. - Gỗ", "trả lời": "Gỗ được phân loại là thực vật, vì nó đến từ cây, được phân loại là thực vật."}</w:t>
      </w:r>
    </w:p>
    <w:p w14:paraId="5C8FC39F" w14:textId="77777777" w:rsidR="00E3485C" w:rsidRDefault="001B3E74">
      <w:r>
        <w:t>{"câu hỏi": "Kể tên hai phương pháp sơ cứu vết cắt.", "trả lời": "1. Làm sạch và khử trùng: Điều đầu tiên cần làm là làm sạch vết cắt đúng cách để giảm thiểu nguy cơ nhiễm trùng. Rửa sạch vết cắt dưới vòi nước sạch, chảy để loại bỏ bụi bẩn hoặc mảnh vụn. Sau khi làm sạch vết cắt, khử trùng bằng dung dịch sát trùng để tiêu diệt vi trùng hoặc vi khuẩn.\n\n2. Áp dụng áp lực và băng bó vết thương: Nếu vết cắt chảy máu, áp dụng áp lực lên nó bằng một miếng vải sạch hoặc băng cho đến khi máu ngừng chảy. Khi máu đã ngừng, hãy băng dính hoặc băng vô trùng để bảo vệ vết cắt và giữ cho nó sạch sẽ. Nếu chảy máu không ngừng trong vòng 10-15 phút, hãy tìm kiếm sự chăm sóc y tế."}</w:t>
      </w:r>
    </w:p>
    <w:p w14:paraId="12508F9E" w14:textId="77777777" w:rsidR="00E3485C" w:rsidRDefault="001B3E74">
      <w:r>
        <w:t>{"câu hỏi": "Hãy nghĩ ra một câu bằng cách sử dụng từ "thiền".", "câu trả lời": "Thực hành thiền định hàng ngày có thể mang lại nhiều lợi ích bao gồm giảm căng thẳng, tăng nhận thức về bản thân và cải thiện sức khỏe tổng thể."}</w:t>
      </w:r>
    </w:p>
    <w:p w14:paraId="37A2669B" w14:textId="77777777" w:rsidR="00E3485C" w:rsidRDefault="001B3E74">
      <w:r>
        <w:t>{"câu hỏi": "Hãy cho tôi biết ba cách chúng ta có thể giảm ô nhiễm không khí.", "Trả lời": "1. Chuyển sang các nguồn năng lượng sạch hơn và tái tạo: Một cách hiệu quả để giảm ô nhiễm không khí là chuyển sang các nguồn năng lượng sạch hơn và tái tạo hơn như năng lượng mặt trời, gió và thủy điện. Điều này làm giảm sự phụ thuộc vào nhiên liệu hóa thạch như than, dầu và khí đốt tự nhiên, thải ra khí và các hạt độc hại vào không khí. Khuyến khích sử dụng phương tiện giao thông công cộng, đi xe đạp hoặc đi bộ: Một cách khác để giảm ô nhiễm không khí là giảm thiểu số lượng ô tô trên đường. Bằng cách khuyến khích và cải thiện việc sử dụng phương tiện giao thông công cộng, đi xe đạp hoặc đi bộ, chúng ta có thể giảm đáng kể lượng khí thải từ các phương tiện giao thông. Thực hiện các quy định chặt chẽ hơn về khí thải công nghiệp: Các ngành công nghiệp là một trong những nguồn gây ô nhiễm không khí lớn nhất. Để giảm lượng khí thải của họ, các quy định và luật pháp chặt chẽ hơn nên được thực thi để đảm bảo rằng họ tuân thủ các tiêu chuẩn khí thải. Điều này có thể đạt được bằng cách thực hiện các công nghệ kiểm soát ô nhiễm tốt hơn và thúc đẩy các quy trình công nghiệp sạch hơn."}</w:t>
      </w:r>
    </w:p>
    <w:p w14:paraId="6C4729B7" w14:textId="77777777" w:rsidR="00E3485C" w:rsidRDefault="001B3E74">
      <w:r>
        <w:lastRenderedPageBreak/>
        <w:t>{"câu hỏi": "Cho tọa độ (12,76, 95,80), hãy đặt tên cho quốc gia nơi các tọa độ này thuộc về.", "câu trả lời": "Tọa độ (12,76, 95,80) nằm trong biển Andaman gần quần đảo Andaman và Nicobar, là một Lãnh thổ Liên minh của Ấn Độ."}</w:t>
      </w:r>
    </w:p>
    <w:p w14:paraId="0118306B" w14:textId="77777777" w:rsidR="00E3485C" w:rsidRDefault="001B3E74">
      <w:r>
        <w:t>{"câu hỏi": "Hãy nghĩ ra một cụm từ ăn mừng cho một đội đã đạt được mục tiêu.", "câu trả lời": "\"Xin chúc mừng đội! Bạn đã làm được! Sự chăm chỉ, cống hiến và tinh thần đồng đội của bạn đã được đền đáp, và bạn đã đạt được mục tiêu của mình! Chúc mừng nhiều thành công hơn nữa trong tương lai!\""}</w:t>
      </w:r>
    </w:p>
    <w:p w14:paraId="180631BF" w14:textId="77777777" w:rsidR="00E3485C" w:rsidRDefault="001B3E74">
      <w:r>
        <w:t>{"câu hỏi": "Kể tên năm thành phố lớn ở Hoa Kỳ.", "câu trả lời": "1. Thành phố New York, New York \n2. Los Angeles, California \n3. Chicago, Illinois \n4. Houston, Texas \n5. Phượng hoàng, Arizona"}</w:t>
      </w:r>
    </w:p>
    <w:p w14:paraId="40AF1AB2" w14:textId="77777777" w:rsidR="00E3485C" w:rsidRDefault="001B3E74">
      <w:r>
        <w:t>{"câu hỏi": "Xác định các bệnh liên quan đến các triệu chứng nhập vào. - Đau đầu, sốt, chán ăn", "trả lời": "Một số bệnh và tình trạng phổ biến liên quan đến các triệu chứng đau đầu, sốt, chán ăn bao gồm: \n\n- Cúm (cúm) \n- Viêm màng não \n- Viêm phổi \n- Viêm xoang \n- Bệnh bạch cầu đơn nhân \n- Viêm họng liên cầu khuẩn \n- Viêm dạ dày ruột \n- Covid 19\n\nIt\u2019s Điều quan trọng cần lưu ý là nhiều bệnh có thể biểu hiện với các triệu chứng này,  Và chẩn đoán chính xác chỉ có thể được thực hiện bằng cách tham khảo ý kiến của một chuyên gia y tế có trình độ."}</w:t>
      </w:r>
    </w:p>
    <w:p w14:paraId="189FE762" w14:textId="77777777" w:rsidR="00E3485C" w:rsidRDefault="001B3E74">
      <w:r>
        <w:t>{"câu hỏi": "Tạo công thức cho bánh nướng xốp ăn sáng thuần chay với các thành phần sau: bột yến mạch, sữa hạnh nhân và quả việt quất.", "câu trả lời": "Công thức bánh nướng xốp ăn sáng việt quất thuần chay:\n\nThành phần:\n- 2 chén bột yến mạch\n- 1 cốc sữa hạnh nhân không đường\n- 1 chén quả việt quất tươi hoặc đông lạnh\n- \u00bd chén xi-rô cây phong\n- 1 muỗng cà phê bột nở\n- \u00bd muỗng cà phê baking soda\n- 1 muỗng cà phê chiết xuất vani\n- \u00bd muỗng cà phê quế xay\n- \u00bc muỗng cà phê muối\n- Dầu dừa (để bôi trơn) \ n \ nHướng dẫn: \ n \ n1. Làm nóng lò nướng của bạn ở 350 \ u00b0F và bôi mỡ hộp bánh nướng xốp bằng dầu dừa. \ n \ n2. Trong một bát trộn lớn, trộn đều bột yến mạch, bột nở, muối nở, quế xay và muối cho đến khi kết hợp đều.\n\n3. Trong một bát trộn riêng, đánh đều sữa hạnh nhân, xi-rô cây phong và chiết xuất vani. \n\n4. Đổ các nguyên liệu ướt vào bát với các nguyên liệu khô, và khuấy cho đến khi trộn hoàn toàn. \n\n5. Cẩn thận gấp quả việt quất cho đến khi phân bố đều trong bột.\n\n6.  Sử dụng thìa hoặc muỗng bánh quy, đổ bột vào hộp bánh nướng xốp đã chuẩn bị, đổ đầy cốc khoảng \u00be của cách đầy. \ n \ n7. Đặt hộp bánh nướng xốp vào lò nướng và nướng trong 20-25 phút, hoặc cho đến khi tăm cắm vào giữa bánh nướng xốp sạch sẽ. \ n \ n8. Để bánh nướng xốp nguội trong 5 phút trong chảo, sau đó lấy ra và chuyển chúng vào giá dây để nguội hoàn toàn.\n\nThưởng thức bánh nướng xốp ăn sáng việt quất thuần chay ngon và tốt cho sức khỏe của bạn!"}</w:t>
      </w:r>
    </w:p>
    <w:p w14:paraId="497C6C20" w14:textId="77777777" w:rsidR="00E3485C" w:rsidRDefault="001B3E74">
      <w:r>
        <w:t xml:space="preserve">{"question": "Tạo quảng cáo quảng bá sản phẩm sau: - Đồng hồ báo thức thông minh", "answer": "Bạn đang tìm kiếm cuộc gọi đánh thức hoàn hảo? Bắt đầu ngày mới của bạn một cách thông minh với Đồng hồ báo thức thông minh của chúng tôi! Nói lời tạm biệt với những cuộc đấu tranh buổi sáng sớm và những buổi sáng vội vã. Công nghệ tiên tiến của chúng tôi sẽ đảm bảo bạn không bao giờ báo lại báo thức của mình nữa. \ n \ n Với các tính năng như </w:t>
      </w:r>
      <w:r>
        <w:lastRenderedPageBreak/>
        <w:t>kích hoạt bằng giọng nói, âm báo thức tùy chỉnh và giao diện dễ sử dụng, đây là giải pháp đánh thức hoàn hảo cho bất kỳ ai đang tìm kiếm một chút thúc đẩy để bắt đầu ngày mới. Thêm vào đó, thiết kế kiểu dáng đẹp và vẻ ngoài hiện đại của nó sẽ phù hợp hoàn hảo trên bất kỳ tủ đầu giường nào. \ n \ n \ n Đừng để một buổi sáng khác trôi qua trong một đám mây mù lảo đảo. Nhận Đồng hồ báo thức thông minh của chúng ta ngay hôm nay và thức dậy vào một ngày mai tươi sáng hơn!"}</w:t>
      </w:r>
    </w:p>
    <w:p w14:paraId="454CD314" w14:textId="77777777" w:rsidR="00E3485C" w:rsidRDefault="001B3E74">
      <w:r>
        <w:t>{"câu hỏi": "Tạo bảng tính trong Google Trang tính với 4 cột và 4 hàng.", "câu trả lời": "Tôi xin lỗi, nhưng tôi là mô hình Ngôn ngữ AI dựa trên văn bản và tôi không có khả năng tạo bảng tính. Nếu bạn cần trợ giúp trong việc tạo một tài khoản theo cách thủ công, đây là các bước để làm theo:\n\n1. Mở Google Trang tính: Truy cập [sheets.google.com](https://sheets.google.com) trong trình duyệt web và đăng nhập bằng tài khoản Google của bạn.\n\n2. Tạo bảng tính trống mới: Nhấp vào dấu cộng (+) hoặc nút \u201cBlank\u201d.\n\n3. Thêm cột và hàng: Theo mặc định, một bảng tính trống mới sẽ có một trang tính với lưới các ô được sắp xếp theo cột và hàng. Số cột mặc định là 26 (có nhãn từ A đến Z) và số hàng là 1.000 (được gắn nhãn từ 1 đến 1.000).\nBạn có thể chỉ cần chọn bốn cột đầu tiên (A đến D) và bốn hàng đầu tiên (1 đến 4) cho các hàng và cột 4x4 của mình.\n\n4. Tùy chỉnh bảng tính của bạn: Bạn có thể điều chỉnh chiều rộng của các cột và chiều cao của các hàng bằng cách nhấp và kéo các đường giữa chúng. Bạn cũng có thể sử dụng các công cụ định dạng trên thanh công cụ để thay đổi phông chữ, màu sắc và kiểu văn bản.\n\n5. Thêm dữ liệu: Bạn có thể nhập dữ liệu bạn cần vào các cột và hàng tương ứng bằng cách nhấp vào ô và nhập hoặc dán dữ liệu được sao chép từ các nguồn khác.\n\n6. Lưu bảng tính của bạn: Google Trang tính tự động lưu các thay đổi khi bạn thực hiện. Nếu bạn muốn lưu trang tính với một tên cụ thể, bạn có thể nhấp vào \"Untitled spreadsheet\" ở trên cùng và nhập tên cho trang tính.\n\nVì đây là điều duy nhất tôi có thể làm, tôi hy vọng các bước được cung cấp sẽ giúp bạn tạo bảng tính hàng và cột 4x4 của mình."}</w:t>
      </w:r>
    </w:p>
    <w:p w14:paraId="2F4A7CBC" w14:textId="77777777" w:rsidR="00E3485C" w:rsidRDefault="001B3E74">
      <w:r>
        <w:t>{"câu hỏi": "Tạo mô tả ngắn cho một thiết bị mới mà bạn đã phát minh ra.", "câu trả lời": "Giới thiệu \"Cây đũa phép thông minh\" - một thiết bị cầm tay linh hoạt và nhỏ gọn có thể biến bất kỳ thiết bị gia dụng thông thường nào thành thiết bị thông minh. Với các tính năng ra lệnh và điều khiển bằng giọng nói, bạn có thể dễ dàng kết nối và vận hành thiết bị của mình từ mọi nơi. Đơn giản chỉ cần trỏ và nhấp, và để Smart Wand làm điều kỳ diệu. Trải nghiệm sự tiện lợi và thoải mái của cuộc sống thông minh với Đũa phép thông minh."}</w:t>
      </w:r>
    </w:p>
    <w:p w14:paraId="57A0034D" w14:textId="77777777" w:rsidR="00E3485C" w:rsidRDefault="001B3E74">
      <w:r>
        <w:t>{"câu hỏi": "Phân loại tweet sau thành hai loại 'buồn' và 'vui'. - Tôi đã vượt qua bài kiểm tra cuối cùng của mình!", "câu trả lời": "Thể loại cho tweet \"Tôi đã vượt qua kỳ thi cuối cùng của mình!\" là 'hạnh phúc'."}</w:t>
      </w:r>
    </w:p>
    <w:p w14:paraId="30AB73FF" w14:textId="77777777" w:rsidR="00E3485C" w:rsidRDefault="001B3E74">
      <w:r>
        <w:t>{"câu hỏi": "Nếu a,b,c thỏa mãn hệ phương trình \n b + c = 12-3a \n \n a+c = -14 - 3b \n \n a+b = 7 - 3c,\n 2a + 2b + 2c là gì?", "trả lời": "Tính tổng cả ba phương trình đã cho cho ra 2a + 2b + 2c = (12 - 14 + 7) - 3a - 3b - 3c, vậy 5a + 5b + 5c = 5. Theo đó, 2a + 2b + 2c = 2."}</w:t>
      </w:r>
    </w:p>
    <w:p w14:paraId="3C8DBB01" w14:textId="77777777" w:rsidR="00E3485C" w:rsidRDefault="001B3E74">
      <w:r>
        <w:t xml:space="preserve">{"question": "Viết một giao diện đa luồng để truy xuất và ghi các giá trị vào bản đồ.\nUse Java and Mutexes.", "answer": "Đây là một ví dụ về việc triển khai đa luồng của bản đồ với các hoạt động đọc và ghi và sử dụng mutexes để đồng bộ hóa trong Java:\n\n'''\nimport </w:t>
      </w:r>
      <w:r>
        <w:lastRenderedPageBreak/>
        <w:t>java.util.HashMap;\nimport java.util.Map;\nimport java.util.concurrent.locks.Lock;\nimport java.util.concurrent.locks.ReentrantLock;\n\npublic class MapExample {\n\n private final Map&lt;String,  Số nguyên&gt; map = new HashMap&lt;&gt;();\n private final Lock lock = new ReentrantLock();\n\n public void put(String key, int value) {\n lock.lock();\n try {\n map.put(key, value);\n } cuối cùng {\n lock.unlock();\n }\n }\n }\n }\n\n public Số nguyên get(String key) {\n lock.lock();\n try {\n return map.get(key);\n } cuối cùng {\n lock.unlock();\n }\n }\n }\n }\n\n'''"}</w:t>
      </w:r>
    </w:p>
    <w:p w14:paraId="244BE623" w14:textId="77777777" w:rsidR="00E3485C" w:rsidRDefault="001B3E74">
      <w:r>
        <w:t>{"câu hỏi": "Tính biểu thức sau: 3x + 10 - x = 4", "câu trả lời": "Giá trị của biểu thức 3x + 10 khi x = 4 là 3 * 4 + 10 = 12 + 10 = 22."}</w:t>
      </w:r>
    </w:p>
    <w:p w14:paraId="0EC89F37" w14:textId="77777777" w:rsidR="00E3485C" w:rsidRDefault="001B3E74">
      <w:r>
        <w:t>{"question": "Cho một bảng giao dịch có các cột TransactionID, UserID, ProductID và TransactionDate, hãy viết truy vấn SQL để tìm người dùng đã thực hiện giao dịch với ít nhất 3 sản phẩm khác nhau trong tuần qua.", "answer": "Đây là truy vấn SQL bạn có thể sử dụng:\n\n'''\nSELECT UserID\nFROM transactions\nWHERE TransactionDate &gt;= DATEADD(day, -7, GETDATE()) -- Chọn giao dịch từ tuần trước\nGROUP BY UserID\nHAVING COUNT(DISTINCT ProductID) &gt;= 3 -- Chỉ chọn người dùng với ít nhất 3 sản phẩm duy nhất\n''' \n\nTruy vấn này sử dụng hàm 'DATEADD' để nhận giao dịch trong tuần trước và sau đó nhóm các giao dịch theo ID người dùng. Sau đó, nó chỉ chọn ID người dùng đã thực hiện giao dịch với ít nhất 3 sản phẩm duy nhất bằng cách sử dụng các chức năng 'COUNT' và 'DISTINCT' trong mệnh đề 'HAVING'."}</w:t>
      </w:r>
    </w:p>
    <w:p w14:paraId="4190B3EF" w14:textId="77777777" w:rsidR="00E3485C" w:rsidRDefault="001B3E74">
      <w:r>
        <w:t>{"question": "Chuyển đổi mô tả tuyến đường thành định dạng JSON hợp lệ. - Mô tả lộ trình: Home -&gt; Work -&gt; Gym", "answer": "{\n \"route\": [\n {\n \"origin\": \"Home\",\n \"destination\": \"Work\"\n },\n {\n \"origin\": \"Work\",\n \"destination\": \"Gym\"\n }\n ]\n}"}</w:t>
      </w:r>
    </w:p>
    <w:p w14:paraId="67539F14" w14:textId="77777777" w:rsidR="00E3485C" w:rsidRDefault="001B3E74">
      <w:r>
        <w:t>{"câu hỏi": "Viết một câu gợi ý một tính năng để cải thiện sản phẩm hoặc dịch vụ nhất định. - Sản phẩm/Dịch vụ: Mua sắm tạp hóa trực tuyến", "trả lời": "Một tính năng khả thi để cải thiện việc mua sắm hàng tạp hóa trực tuyến có thể là cung cấp kế hoạch bữa ăn được cá nhân hóa và đề xuất công thức dựa trên sở thích ăn kiêng và lịch sử mua hàng của khách hàng."}</w:t>
      </w:r>
    </w:p>
    <w:p w14:paraId="0E0AB881" w14:textId="77777777" w:rsidR="00E3485C" w:rsidRDefault="001B3E74">
      <w:r>
        <w:t>{"question": "Sử dụng định lý Pythagore để tính khoảng cách giữa hai điểm. - Điểm (2, 6) và (9, 3)", "đáp án": "Định lý Pythagore phát biểu rằng khoảng cách giữa hai điểm trong mặt phẳng hai chiều có thể được tính bằng căn bậc hai của tổng bình phương của các hiệu số trong tọa độ x và tọa độ y của chúng. Về mặt toán học, điều này có thể được viết là:\n\ndistance = sqrt((x2 - x1)^2 + (y2 - y1)^2)\n\nCho hai điểm (2, 6) và (9, 3), chúng ta có thể gán các giá trị như sau:\n\nx1 = 2\ny1 = 6\nx2 = 9\ny2 = 3\n\nThay thế các giá trị này vào công thức trên, chúng ta nhận được:\n\ndistance = sqrt((9 - 2)^2 + (3 - 6)^2)\n\n= sqrt(7^2 + (-3)^2)\n\n= sqrt(49 + 9)\n\n= sqrt( 58)\n\n Do đó, khoảng cách giữa hai điểm (2, 6) và (9, 3) xấp xỉ 7,62 (làm tròn đến 2 chữ số thập phân)."}</w:t>
      </w:r>
    </w:p>
    <w:p w14:paraId="4C54F877" w14:textId="77777777" w:rsidR="00E3485C" w:rsidRDefault="001B3E74">
      <w:r>
        <w:lastRenderedPageBreak/>
        <w:t>{"question": "Tạo một dãy số mới từ các số đã cho. - Số: 0,2, 3, 5, 6", "đáp án": "[0,2, 3, 5, 6]\n\nCó một số cách để tạo một chuỗi từ các số đã cho. Đây là một khả năng:\n\nSequence: [0.2, 3.2, 6.2, 9.2]"}</w:t>
      </w:r>
    </w:p>
    <w:p w14:paraId="72CCD1A2" w14:textId="77777777" w:rsidR="00E3485C" w:rsidRDefault="001B3E74">
      <w:r>
        <w:t>{"câu hỏi": "Xây dựng một câu hỏi trắc nghiệm thích hợp dựa trên thực tế đã cho. - Sự thật: Hải ly là động vật quốc gia của Canada", "trả lời": "Động vật quốc gia của Canada là gì? \na) Nai sừng tấm\nb) Đại bàng hói\nc) Hải ly\nd) Gấu xám"}</w:t>
      </w:r>
    </w:p>
    <w:p w14:paraId="36931CFA" w14:textId="77777777" w:rsidR="00E3485C" w:rsidRDefault="001B3E74">
      <w:r>
        <w:t>{"question": "Đặt mỗi bộ từ vào dạng chính xác của thì động từ. - Tôi ( mua ) hàng tạp hóa ngày hôm qua. Anh ấy ( viết ) một lá thư cách đây một giờ.", "trả lời": "Tôi đã mua hàng tạp hóa ngày hôm qua. Ông ấy đã viết một lá thư cách đây một giờ."}</w:t>
      </w:r>
    </w:p>
    <w:p w14:paraId="44CB76AA" w14:textId="77777777" w:rsidR="00E3485C" w:rsidRDefault="001B3E74">
      <w:r>
        <w:t>{"question": "Viết lại câu để loại bỏ đại từ nhân xưng. - Tôi và bạn bè quyết định đi dạo.", "trả lời": "Quyết định đi dạo với bạn bè."}</w:t>
      </w:r>
    </w:p>
    <w:p w14:paraId="4C943B69" w14:textId="77777777" w:rsidR="00E3485C" w:rsidRDefault="001B3E74">
      <w:r>
        <w:t>{"question": "Xây dựng một mẫu regex khớp với tất cả các tên. - Tất cả các tên nên bắt đầu bằng một chữ cái viết hoa theo sau là tất cả các chữ cái.", "trả lời": "Mẫu biểu thức chính quy để khớp tên theo yêu cầu đầu vào là '^[A-Z][a-zA-Z]+'."}</w:t>
      </w:r>
    </w:p>
    <w:p w14:paraId="6DB81B4F" w14:textId="77777777" w:rsidR="00E3485C" w:rsidRDefault="001B3E74">
      <w:r>
        <w:t>{"câu hỏi": "Phỏng vấn nhân vật chính và hỏi ba quesitons. - Nhân vật chính: Sandra", "trả lời": "AI: Xin chào Sandra, rất vui được gặp bạn. Bạn có thể cho chúng tôi biết một chút về bản thân bạn không?\n\nSandra: Xin chào, tôi là Sandra, tôi hiện đang làm việc như một nhà báo và tôi thích kể chuyện và khám phá sự thật. Vì vậy, câu hỏi đầu tiên của tôi là, điều gì đã truyền cảm hứng cho bạn trở thành một nhà báo? Khi tôi lớn lên, tôi nhận thấy các phương tiện truyền thông có tác động lớn như thế nào đến việc định hình quan điểm của chúng ta về các sự kiện và con người. Tôi muốn trở thành một phần của điều đó, để báo cáo về sự thật và đưa ra tiếng nói cho những người không có. \n\nAI: Điều đó rất đáng ngưỡng mộ. Câu hỏi thứ hai của tôi là, thách thức lớn nhất của bạn với tư cách là một nhà báo là gì? \ n \ nSandra: Đó chắc chắn là tìm kiếm sự cân bằng giữa việc có được câu chuyện và tôn trọng quyền riêng tư của các cá nhân. Tôi luôn cố gắng tiếp cận các chủ đề nhạy cảm với sự đồng cảm và thấu hiểu.\n\nAI: Đó chắc chắn là một sự cân bằng tinh tế. Cuối cùng, câu hỏi thứ ba của tôi là, khoảnh khắc đáng tự hào nhất của bạn với tư cách là một nhà báo là gì? \n\nSandra: Tôi nghĩ khoảnh khắc đáng tự hào nhất của tôi là khi tôi phá vỡ một câu chuyện về một chính trị gia địa phương lạm dụng công quỹ. Nó dẫn đến một cuộc điều tra và cuối cùng, chính trị gia phải chịu trách nhiệm. Cảm giác như tôi đã tạo ra một tác động thực sự trong cộng đồng của mình."}</w:t>
      </w:r>
    </w:p>
    <w:p w14:paraId="4AFCA2AE" w14:textId="77777777" w:rsidR="00E3485C" w:rsidRDefault="001B3E74">
      <w:r>
        <w:t>{"question": "Sắp xếp các ý tưởng bằng cách sử dụng bất kỳ tham số nào. - - Tập thể dục thường xuyên\n- Thiết lập thói quen ngủ đều đặn\n- Cắt giảm thực phẩm chế biến sẵn\n- Ăn một chế độ ăn uống cân bằng", "trả lời": "1. Cắt giảm thực phẩm chế biến sẵn\n2. Ăn một chế độ ăn uống cân bằng\n3. Tập thể dục thường xuyên\n4. Thiết lập thói quen ngủ đều đặn"}</w:t>
      </w:r>
    </w:p>
    <w:p w14:paraId="58F9C626" w14:textId="77777777" w:rsidR="00E3485C" w:rsidRDefault="001B3E74">
      <w:r>
        <w:t xml:space="preserve">{"câu hỏi": "Bạn đánh giá sản phẩm nhất định như thế nào? - Sản phẩm: Apple iPhone 12", "trả lời": "Là một AI, tôi không có ý kiến cá nhân cũng như không thể đánh giá sản phẩm. </w:t>
      </w:r>
      <w:r>
        <w:lastRenderedPageBreak/>
        <w:t>Tuy nhiên, tôi có thể cung cấp cho bạn thông tin, thông số kỹ thuật và đánh giá về sản phẩm từ nhiều nguồn khác nhau, để bạn có thể đưa ra quyết định sáng suốt về sản phẩm."}</w:t>
      </w:r>
    </w:p>
    <w:p w14:paraId="013390F3" w14:textId="77777777" w:rsidR="00E3485C" w:rsidRDefault="001B3E74">
      <w:r>
        <w:t>{"câu hỏi": "Cung cấp những ưu và nhược điểm của tình huống nhất định. - Tình huống: Làm việc tại nhà.", "trả lời": "Làm việc tại nhà có cả ưu điểm và nhược điểm. Dưới đây là một số ưu và nhược điểm chính cần xem xét: \ n \ n Ưu điểm: \ n- Tăng tính linh hoạt: Làm việc tại nhà cho phép bạn thiết lập lịch trình của riêng mình, làm việc theo tốc độ của riêng bạn và điều chỉnh môi trường làm việc theo nhu cầu của bạn. \ n- Giảm thời gian đi làm: Không cần phải di chuyển đến và đi từ văn phòng, bạn sẽ tiết kiệm thời gian và tiền bạc cho việc đi lại,  và bạn cũng sẽ giảm lượng khí thải carbon của mình. \ n- Cải thiện sự cân bằng giữa công việc và cuộc sống: Khi bạn làm việc tại nhà, việc cân bằng công việc và cuộc sống cá nhân có thể dễ dàng hơn, vì bạn có nhiều quyền kiểm soát hơn đối với lịch trình của mình. Giảm phiền nhiễu: Một số người cảm thấy dễ tập trung hơn khi làm việc tại nhà vì họ không bị gián đoạn bởi đồng nghiệp hoặc tiếng ồn văn phòng. \ n \ nNhược điểm: \ n- Cách ly:  Làm việc tại nhà có thể cô đơn, vì bạn bỏ lỡ sự tương tác xã hội và tình bạn thân thiết của môi trường văn phòng. \ n - Khó tách biệt công việc và cuộc sống cá nhân: Khi bạn làm việc tại nhà, có thể khó tắt khỏi công việc và bạn có thể thấy mình làm việc nhiều giờ hơn so với trong văn phòng. \ n- Khả năng thông tin sai lệch:  Khi bạn không làm việc trực tiếp với đồng nghiệp của mình, có thể có nhiều khả năng xảy ra hiểu lầm và thông tin sai lệch. \n- Mất tập trung: Trong khi một số người cảm thấy dễ tập trung hơn khi làm việc tại nhà, những người khác có thể phải vật lộn với những phiền nhiễu của cuộc sống gia đình, chẳng hạn như giặt ủi, bát đĩa và các thành viên trong gia đình."}</w:t>
      </w:r>
    </w:p>
    <w:p w14:paraId="324C7865" w14:textId="77777777" w:rsidR="00E3485C" w:rsidRDefault="001B3E74">
      <w:r>
        <w:t xml:space="preserve">{"câu hỏi": "Tạo ra một câu chuyện về một người sử dụng các ngôi sao để giao tiếp với những người thân yêu của họ.", "Trả lời": "Ngày xửa ngày xưa, có một người tên là Leo, người gần đây đã rời xa gia đình để theo đuổi những cơ hội mới ở một vùng đất xa xôi. Mặc dù rất hào hứng với cuộc phiêu lưu, anh vẫn buồn khi phải bỏ lại những người thân yêu của mình - cha mẹ, anh chị em và ông bà của mình, những người mà anh đã trở nên rất thân thiết trong những năm qua. Bất chấp khoảng cách, Leo vẫn quyết tâm giữ liên lạc với gia đình. Tuy nhiên, chênh lệch múi giờ và kết nối internet kém khiến anh khó liên lạc với họ thường xuyên. Đó là khi ông tình cờ phát hiện ra một phương pháp giao tiếp cổ xưa đã được nhiều nền văn hóa sử dụng trong nhiều thế kỷ - sử dụng các ngôi sao. Leo bắt đầu nghiên cứu thiên văn học và học cách xác định các chòm sao khác nhau tỏa sáng rực rỡ trên bầu trời đêm. Anh phát hiện ra rằng mỗi ngôi sao có một ý nghĩa đặc biệt, và anh đã sử dụng chúng để gửi tin nhắn cho gia đình mình. Leo sẽ đi ra ngoài mỗi đêm và nhìn lên bầu trời, tưởng tượng những người thân yêu của mình đang nhìn chằm chằm vào những ngôi sao giống nhau từ ngôi nhà ấm cúng của họ cách xa hàng dặm. Mặc dù họ không thể nghe thấy giọng nói của nhau, họ cảm thấy một kết nối mạnh mẽ thông qua ánh sáng lấp lánh rải rác trên bầu trời đêm vô tận. Gia đình của Leo sẽ giải mã các thông điệp của anh ấy bằng cách quan sát các ngôi sao và tìm ra chòm sao nào sáng hơn bình thường. Bằng cách này, họ đã có thể giữ liên lạc với nhau, mặc dù có nhiều dặm ngăn cách họ. Bất cứ khi nào Leo cảm thấy cô đơn hoặc nhớ nhà, anh sẽ dành hàng giờ để ngắm sao và nghĩ về tất cả những kỷ niệm hạnh phúc mà anh đã chia sẻ với gia đình. Nó mang lại cho anh sự thoải mái khi biết rằng họ vẫn ở bên anh về mặt tinh thần, mặc dù họ không có mặt về mặt thể chất. Theo thời gian, Leo trở thành </w:t>
      </w:r>
      <w:r>
        <w:lastRenderedPageBreak/>
        <w:t>một chuyên gia trong việc ngắm sao và thậm chí còn dạy người khác về cách độc đáo mà anh sử dụng các ngôi sao để giao tiếp với những người thân yêu của mình. Anh đã tìm ra một cách đẹp đẽ và vượt thời gian để thu hẹp khoảng cách giữa anh và gia đình, và kết quả là mối quan hệ của họ chỉ trở nên mạnh mẽ hơn. Cuối cùng, Leo phát hiện ra rằng tình yêu không có giới hạn, và ngay cả khoảng cách lớn nhất cũng có thể vượt qua bằng một chút sáng tạo và quyết tâm. Những ngôi sao đã trở thành một lời nhắc nhở liên tục về mối liên kết không thể phá vỡ mà anh ấy đã chia sẻ với gia đình mình, và anh ấy biết rằng chừng nào chúng còn tỏa sáng trên cao, anh ấy sẽ không bao giờ thực sự cô đơn.</w:t>
      </w:r>
    </w:p>
    <w:p w14:paraId="3AB3846C" w14:textId="77777777" w:rsidR="00E3485C" w:rsidRDefault="001B3E74">
      <w:r>
        <w:t>{"câu hỏi": "Giải thích chức năng kích hoạt relu là gì", "câu trả lời": "ReLU, hoặc Đơn vị tuyến tính chỉnh lưu, là một loại chức năng kích hoạt thường được sử dụng trong các mạng thần kinh nhân tạo. Hàm này lấy một giá trị đầu vào và trả về nó không thay đổi nếu nó dương hoặc lớn hơn không, nếu không trả về giá trị bằng không. Về mặt toán học, nó có thể được định nghĩa là f (x) = max (0, x), trong đó x là đầu vào của hàm. Mục đích của việc sử dụng chức năng này là đưa phi tuyến tính vào đầu ra của tế bào thần kinh, cho phép mạng lưới thần kinh mô hình hóa dữ liệu và mối quan hệ phức tạp hơn. Hàm này tương đối đơn giản để tính toán và có xu hướng tạo ra kết quả nhanh hơn trong đào tạo, khiến nó trở thành lựa chọn phổ biến trong nhiều kiến trúc deep learning."}</w:t>
      </w:r>
    </w:p>
    <w:p w14:paraId="13EBFE63" w14:textId="77777777" w:rsidR="00E3485C" w:rsidRDefault="001B3E74">
      <w:r>
        <w:t>{"câu hỏi": "Giải thích Hình học hỗn loạn là gì.", "câu trả lời": "Hình học hỗn loạn là một lĩnh vực nghiên cứu trong toán học xoay quanh việc áp dụng hình học và tô pô trong việc phân tích các hệ thống hỗn loạn. Sự hỗn loạn là một loại hành vi được quan sát thấy trong một số hệ thống động lực nhất định rất nhạy cảm với những thay đổi nhỏ trong điều kiện ban đầu. Điều này có nghĩa là ngay cả sự thay đổi nhỏ nhất trong trạng thái bắt đầu của một hệ thống như vậy cũng có thể dẫn đến các kết quả khác nhau đáng kể theo thời gian, khiến cho các dự đoán dài hạn là không thể. \n\nThe Geometry of Chaos giải quyết bản chất không thể đoán trước này của các hệ thống hỗn loạn bằng cách sử dụng các công cụ hình học và tô pô, hai nhánh toán học liên quan đến các tính chất của các đối tượng và mối quan hệ giữa chúng. Thay vì cố gắng dự đoán kết quả hoặc quỹ đạo cụ thể, nghiên cứu tập trung vào các đặc điểm định tính và dài hạn của các hệ thống hỗn loạn, chẳng hạn như lực hấp dẫn, kích thước fractal, số mũ Lyapunov và sơ đồ phân nhánh. Sử dụng các kỹ thuật này, các nhà nghiên cứu có thể hiểu rõ hơn về cấu trúc và hành vi cơ bản của các hệ thống hỗn loạn. Lĩnh vực này có các ứng dụng trong nhiều lĩnh vực khoa học, bao gồm vật lý, khí tượng học, sinh học và kỹ thuật, và là công cụ nâng cao kiến thức của chúng ta về các hệ thống phi tuyến tính, phức tạp."}</w:t>
      </w:r>
    </w:p>
    <w:p w14:paraId="5F8AE159" w14:textId="77777777" w:rsidR="00E3485C" w:rsidRDefault="001B3E74">
      <w:r>
        <w:t xml:space="preserve">{"câu hỏi": "Việc tăng lãi suất của Ngân hàng Dự trữ Liên bang Mỹ sẽ ảnh hưởng đến nền kinh tế Mỹ như thế nào?", "câu trả lời": "Ngân hàng Dự trữ Liên bang Mỹ tăng lãi suất là một quyết định chính sách tiền tệ quan trọng có thể có cả tác động tích cực và tiêu cực đến nền kinh tế Mỹ. Dưới đây là một vài tác động có thể xảy ra: \ n \ n - Việc tăng lãi suất đó có nghĩa là các ngân hàng phải trả nhiều chi phí hơn để vay tiền từ Cục Dự trữ Liên bang, điều này có thể dẫn đến tăng lãi suất mà các ngân hàng tính cho khách hàng của họ cho các khoản vay. Điều này có thể làm chậm việc vay, khiến người tiêu dùng và doanh nghiệp tốn kém hơn khi tài trợ cho các giao dịch mua lớn, chẳng hạn như nhà hoặc xe cộ, hoặc đầu tư vào các dự án </w:t>
      </w:r>
      <w:r>
        <w:lastRenderedPageBreak/>
        <w:t>mới. Lãi suất cao hơn cũng có thể làm giảm chi tiêu của người tiêu dùng, vì mọi người có nhiều khả năng tiết kiệm tiền hơn khi họ có thể kiếm được lợi nhuận cao hơn từ tài khoản tiết kiệm của mình. Việc giảm chi tiêu này có thể dẫn đến tăng trưởng kinh tế chậm lại. Mặt khác, tăng lãi suất có thể giúp kiểm soát lạm phát, vì nó làm tăng chi phí đi vay và giảm lượng tiền trong lưu thông. Điều này giúp giữ giá ổn định và duy trì sức mua của đồng đô la. Ngoài ra, việc tăng lãi suất có thể thu hút đầu tư nước ngoài vào nền kinh tế Mỹ, khi các nhà đầu tư tìm cách tận dụng lợi nhuận cao hơn từ các khoản đầu tư của họ. Điều này có thể dẫn đến sự mạnh lên của đồng đô la Mỹ trên thị trường toàn cầu. Nhìn chung, quyết định tăng lãi suất của Ngân hàng Dự trữ Liên bang Mỹ có thể có tác động phức tạp và nhiều mặt đối với nền kinh tế Mỹ. Nó thường được thực hiện để cân bằng nhu cầu tăng trưởng kinh tế với nhu cầu ổn định giá cả, và tác động của nó phụ thuộc vào nhiều yếu tố khác nhau, bao gồm sức mạnh của nền kinh tế, tỷ lệ lạm phát và điều kiện kinh tế toàn cầu.</w:t>
      </w:r>
    </w:p>
    <w:p w14:paraId="6DF3F4D0" w14:textId="77777777" w:rsidR="00E3485C" w:rsidRDefault="001B3E74">
      <w:r>
        <w:t>{"câu hỏi": "Giải thích tại sao một số ngôn ngữ lập trình dễ đọc hơn những ngôn ngữ khác.", "câu trả lời": "Ngôn ngữ lập trình có thể khác nhau rất nhiều về khả năng đọc của chúng hoặc sự dễ dàng tương đối mà người đọc có thể hiểu và giải thích mã được viết bằng ngôn ngữ đó. Điều này thường được xác định bởi thiết kế và cú pháp của ngôn ngữ. Một số ngôn ngữ lập trình được thiết kế tập trung vào việc dễ đọc và dễ hiểu, với cú pháp gần giống với cấu trúc của ngôn ngữ tự nhiên. Ví dụ, Python được biết đến với mã dễ đọc, sử dụng thụt lề để phân định các khối mã và dựa vào ngôn ngữ biểu cảm thay vì các ký hiệu phức tạp để đạt được khả năng đọc. Các ngôn ngữ lập trình khác có thể có cú pháp phức tạp hơn có thể gây khó khăn cho một số người để đọc và giải thích. Điều này có thể bao gồm việc sử dụng các ký hiệu, chữ viết tắt và ký hiệu tốc ký, có thể làm cho mã ngắn gọn hơn, nhưng ít đọc hơn đối với những người không quen thuộc với ngôn ngữ. Cuối cùng, khả năng đọc của ngôn ngữ lập trình chủ yếu phụ thuộc vào thiết kế và cú pháp của nó, cũng như sự quen thuộc của người đọc với ngôn ngữ đó. Một số ngôn ngữ ưu tiên khả năng đọc như một nguyên tắc cốt lõi, trong khi những ngôn ngữ khác có thể hy sinh khả năng đọc cho các lợi ích khác, chẳng hạn như tính linh hoạt hoặc hiệu quả."}</w:t>
      </w:r>
    </w:p>
    <w:p w14:paraId="4303B577" w14:textId="77777777" w:rsidR="00E3485C" w:rsidRDefault="001B3E74">
      <w:r>
        <w:t>{"câu hỏi": "Xây dựng một thuật toán để tìm diện tích của một tam giác với độ dài ba cạnh của nó.", "câu trả lời": "1. Bắt đầu \ n2. Khai báo a, b và c là các biến đầu vào (biểu diễn các cạnh của tam giác)\n3. Sử dụng công thức Heron để tính diện tích của tam giác: \n - Tính bán chu vi của tam giác bằng công thức: s = (a + b + c) / 2\n - Tính diện tích tam giác bằng công thức: Diện tích = sqrt(s(s-a)(s-b)(s-c))\n4. Xuất kết quả (Diện tích tam giác)\n5. Kết thúc."}</w:t>
      </w:r>
    </w:p>
    <w:p w14:paraId="00557146" w14:textId="77777777" w:rsidR="00E3485C" w:rsidRDefault="001B3E74">
      <w:r>
        <w:t xml:space="preserve">{"câu hỏi": "So sánh và đối chiếu lợi thế của cả mạng nơ-ron tích chập (CNN) và mạng nơ-ron tái phát (RNN).", "trả lời": "Mạng nơ-ron tích chập (CNN) và Mạng nơ-ron tái phát (RNN) là hai kiến trúc mạng nơ-ron mạnh mẽ và được sử dụng rộng rãi trong học sâu. Mỗi loại đều có những ưu điểm riêng, làm cho chúng phù hợp với các ứng dụng khác nhau. \ n \ nCNN được thiết kế để tận dụng cấu trúc 2D của dữ liệu đầu vào, làm cho chúng rất phù hợp để nhận dạng hình ảnh, phát hiện đối tượng và các tác vụ thị giác máy tính khác. Ưu điểm chính của CNN là khả năng giảm số lượng tham số cần thiết để học và đạt được độ chính xác cao, bằng cách sử dụng trọng lượng chia sẻ và kết nối cục bộ không gian. Điều này cho phép họ </w:t>
      </w:r>
      <w:r>
        <w:lastRenderedPageBreak/>
        <w:t>xử lý hiệu quả dữ liệu chiều cao và tìm hiểu các tính năng bất biến dịch thuật, điều này rất quan trọng đối với các tác vụ thị giác máy tính.\n \ nRNN, mặt khác, được thiết kế để xử lý dữ liệu tuần tự, làm cho chúng rất phù hợp để xử lý ngôn ngữ tự nhiên, nhận dạng giọng nói và phân tích chuỗi thời gian. Ưu điểm chính của RNN là khả năng duy trì trạng thái hoặc bộ nhớ bên trong, cho phép chúng nắm bắt hiệu quả mối quan hệ giữa các yếu tố tuần tự trong dữ liệu đầu vào. Điều này làm cho chúng trở nên lý tưởng cho các tác vụ mà mối quan hệ theo ngữ cảnh giữa các điểm dữ liệu là quan trọng. Tóm lại, CNN được thiết kế cho dữ liệu không gian và có hiệu quả trong việc xử lý dữ liệu chiều cao, trong khi RNN được thiết kế cho dữ liệu tuần tự và có hiệu quả trong việc nắm bắt mối quan hệ giữa các điểm dữ liệu. Mặc dù cả hai kiến trúc đều có những ưu điểm riêng, nhưng chúng cũng có thể được kết hợp để tạo ra các mô hình lai mạnh mẽ, làm cho chúng trở nên linh hoạt và được sử dụng rộng rãi trong các ứng dụng deep learning."}</w:t>
      </w:r>
    </w:p>
    <w:p w14:paraId="68E73224" w14:textId="77777777" w:rsidR="00E3485C" w:rsidRDefault="001B3E74">
      <w:r>
        <w:t>{"câu hỏi": "Tạo danh sách mười điều mà mọi người có thể làm để tiết kiệm điện.", "trả lời": "1. Tắt các thiết bị và đèn khi không sử dụng.\n2. Sử dụng bóng đèn LED tiết kiệm năng lượng và các thiết bị có xếp hạng sao năng lượng cao. \ n3. Sử dụng ánh sáng tự nhiên vào ban ngày và tránh bật đèn không cần thiết. \n4. Đảm bảo ngôi nhà của bạn được cách nhiệt tốt để giảm nhu cầu sưởi ấm hoặc làm mát. \n5. Treo quần áo ra ngoài để sấy khô thay vì sử dụng máy sấy quần áo. \n6. Đặt bộ điều nhiệt của bạn ở nhiệt độ tiết kiệm năng lượng.\n7. Chỉ chạy đầy tải trong máy giặt và máy rửa chén. \n8. Chuyển sang các nguồn năng lượng tái tạo như năng lượng mặt trời hoặc năng lượng gió. \n9. Thay thế các thiết bị cũ và không hiệu quả bằng các mô hình mới hơn, tiết kiệm năng lượng. \n10. Rút phích cắm bộ sạc và các thiết bị điện tử khác khi không sử dụng, vì chúng vẫn có thể rút điện ngay cả khi đã tắt."}</w:t>
      </w:r>
    </w:p>
    <w:p w14:paraId="087B7343" w14:textId="77777777" w:rsidR="00E3485C" w:rsidRDefault="001B3E74">
      <w:r>
        <w:t>{"question": "Thêm một số đoạn hội thoại có liên quan vào câu chuyện sau. - Ann và người bạn Alex đang ngắm hoàng hôn từ công viên.", "Trả lời": "Ann: "Wow, hoàng hôn thật đẹp. Chỉ cần nhìn vào những màu sắc đó!\"\n\nAlex: \"Tôi biết, phải không? Nó giống như một bức tranh. Thật thanh thản và bình yên.\"\n\nAnn: "Đó là những khoảnh khắc như thế này mà tôi cảm thấy biết ơn khi được sống. Những điều giản dị mang lại niềm vui.\"\n\nAI: "Hoàng hôn đã được chứng minh là gợi lên cảm xúc hạnh phúc và bình tĩnh trong con người. Đó thực sự là một kỳ quan của thiên nhiên.\"\n\nAlex: "Chúng ta nên làm điều này thường xuyên hơn. Chỉ cần ngồi và đánh giá cao những điều nhỏ nhặt trong cuộc sống.\"\n\nAnn: \"Chắc chắn rồi. Đôi khi, chúng ta bị cuốn vào sự hối hả và nhộn nhịp của cuộc sống hàng ngày đến nỗi chúng ta quên dừng lại và tận hưởng vẻ đẹp xung quanh chúng ta. \"\n\nAI: "Điều quan trọng là phải nghỉ ngơi và thư giãn, sống trong hiện tại và đánh giá cao những gì chúng ta có.</w:t>
      </w:r>
    </w:p>
    <w:p w14:paraId="03018D96" w14:textId="77777777" w:rsidR="00E3485C" w:rsidRDefault="001B3E74">
      <w:r>
        <w:t>{"câu hỏi": "Kể tên một bộ phim nổi tiếng dựa trên một câu chuyện có thật.", "câu trả lời": "Một bộ phim nổi tiếng dựa trên một câu chuyện có thật là "Danh sách của Schindler\" kể về câu chuyện của Oskar Schindler, một doanh nhân người Đức đã cứu sống hơn 1.000 người tị nạn Do Thái trong Holocaust bằng cách thuê họ trong các nhà máy của mình."}</w:t>
      </w:r>
    </w:p>
    <w:p w14:paraId="6DA16877" w14:textId="77777777" w:rsidR="00E3485C" w:rsidRDefault="001B3E74">
      <w:r>
        <w:t xml:space="preserve">{"question": "Chỉnh sửa đoạn văn sau để phản ánh giọng điệu có thẩm quyền. - Ngày càng có nhiều người trở nên thuần chay, đó là một cách tuyệt vời để giúp môi trường.", "Trả lời": </w:t>
      </w:r>
      <w:r>
        <w:lastRenderedPageBreak/>
        <w:t>"Ngày càng có nhiều cá nhân áp dụng lối sống thuần chay, đây là một phương pháp đã được chứng minh và có tác động để thúc đẩy tính bền vững của môi trường."}</w:t>
      </w:r>
    </w:p>
    <w:p w14:paraId="6431872E" w14:textId="77777777" w:rsidR="00E3485C" w:rsidRDefault="001B3E74">
      <w:r>
        <w:t>{"question": "Lulu có một bậc hai có dạng x^2+bx+44, trong đó b là một số dương cụ thể. Sử dụng kiến thức của mình về cách hoàn thành hình vuông, Lulu có thể viết lại bậc hai này dưới dạng (x + m) ^ 2 + 8. B là gì?", "câu trả lời": "Lulu có bậc hai có dạng x^2 + bx + 44, trong đó b là một số dương cụ thể. Cô ấy có thể viết lại bậc hai này bằng cách hoàn thành hình vuông là (x + m) ^ 2 + 8. \n\nĐể tìm b, chúng ta lưu ý rằng số hạng hằng số của (x + m)^2 + 8 là (m^2 + 8), phải bằng số hạng hằng số của bậc hai ban đầu. \n\nGiải m^2 + 8 = 44, ta thấy m có thể là 6 hoặc -6. Nhưng vì b là dương, chỉ có khả năng m = 6 tương ứng với bậc hai ban đầu x ^ 2 + bx + 44. Như vậy, b = 12."}</w:t>
      </w:r>
    </w:p>
    <w:p w14:paraId="5B1BDA7C" w14:textId="77777777" w:rsidR="00E3485C" w:rsidRDefault="001B3E74">
      <w:r>
        <w:t>{"câu hỏi": "Mô tả một nhân vật hư cấu sẽ là một sự kết hợp hoàn hảo cho tiêu đề cuốn sách sau đây. - Cuộc phiêu lưu của một người mơ mộng suốt đời", "câu trả lời": "Nhân vật chính trong Cuộc phiêu lưu của một người mơ mộng suốt đời sẽ là một người có khát khao phiêu lưu vô độ và trí tưởng tượng vô biên. Cô ấy là một người không bao giờ mất đi sự ngạc nhiên và tò mò như trẻ con thúc đẩy cô ấy khám phá những địa điểm mới và thử những điều mới. Cô ấy có một tinh thần tự do, luôn vươn tới các vì sao và một sự lạc quan truyền nhiễm truyền cảm hứng cho những người xung quanh. \ n \ nCô ấy là một Người mơ mộng theo nghĩa thuần túy nhất của từ này, luôn hình dung ra những tương lai vĩ đại, phức tạp cho chính mình và không bao giờ giải quyết cho bất cứ điều gì ít hơn. Trong khi một số người có thể thấy tham vọng của cô ấy là ngây thơ hoặc không thực tế, cô ấy biết rằng mọi thứ đều có thể miễn là cô ấy giữ tầm nhìn của mình cao. \ n \ n Trong suốt cuộc hành trình của mình, nhân vật này phải đối mặt với những thất bại và thất vọng công bằng của mình, nhưng không bao giờ mất đi quyết tâm hoặc cảm giác ngạc nhiên của mình. Ngay cả trong những thời điểm khó khăn, cô ấy vẫn có thể được tìm thấy với đầu trên mây, mơ về những cuộc phiêu lưu mới và tương lai vĩ đại hơn. Cuối cùng, niềm tin vững chắc vào khả năng của chính mình và tình yêu sâu sắc dành cho việc khám phá và khám phá đã thúc đẩy cô tiến lên trên hành trình sử thi của mình."}</w:t>
      </w:r>
    </w:p>
    <w:p w14:paraId="56999AAA" w14:textId="77777777" w:rsidR="00E3485C" w:rsidRDefault="001B3E74">
      <w:r>
        <w:t xml:space="preserve">{"câu hỏi": "Một kế hoạch tài chính hợp lý có những đặc điểm gì?", "Trả lời": "Một kế hoạch tài chính hợp lý thường có một số đặc điểm chính, bao gồm:\n\n1. Mục tiêu thực tế: Một kế hoạch tài chính tốt nên có các mục tiêu và mục tiêu có thể đạt được và dựa trên tình hình tài chính hiện tại của cá nhân và kỳ vọng trong tương lai. Tính linh hoạt: Một kế hoạch tài chính hợp lý phải linh hoạt và thích ứng để tính đến những thay đổi trong hoàn cảnh của cá nhân hoặc môi trường kinh tế. \ n \ n3. Đa dạng hóa: Một kế hoạch tài chính toàn diện nên bao gồm một danh mục đầu tư đa dạng với các khoản đầu tư trải rộng trên các loại tài sản, thị trường và lĩnh vực khác nhau. \ n \ n4. Quản lý rủi ro: Một kế hoạch tài chính hợp lý nên có mức độ rủi ro phù hợp dựa trên khả năng chấp nhận rủi ro và mục tiêu tài chính của cá nhân. \ n \ n5. Theo dõi và xem xét thường xuyên: Điều quan trọng là phải thường xuyên theo dõi và xem xét kế hoạch tài chính để đảm bảo rằng nó vẫn đi đúng hướng để đáp ứng các mục tiêu của cá nhân. \ n \ n6. Viễn cảnh dài hạn: Một kế hoạch tài chính hợp lý nên có tầm nhìn dài hạn, tập trung vào việc đạt được sự an toàn và ổn định tài chính trong suốt nhiều năm. Hướng dẫn chuyên môn: Làm việc với cố vấn tài chính, kế toán hoặc chuyên gia </w:t>
      </w:r>
      <w:r>
        <w:lastRenderedPageBreak/>
        <w:t>khác có thể giúp đảm bảo rằng kế hoạch tài chính được thông báo đầy đủ và dựa trên lời khuyên của chuyên gia."}</w:t>
      </w:r>
    </w:p>
    <w:p w14:paraId="5DCF60DF" w14:textId="77777777" w:rsidR="00E3485C" w:rsidRDefault="001B3E74">
      <w:r>
        <w:t>{"câu hỏi": "Môi trường làm việc hợp tác như thế nào?", "câu trả lời": "Nơi làm việc hợp tác thường được đặc trưng bởi một môi trường cởi mở, thân thiện và hỗ trợ, nơi nhân viên được khuyến khích làm việc cùng nhau và chia sẻ ý tưởng. Giao tiếp và làm việc theo nhóm được đánh giá cao, và thường có ý thức cộng đồng mạnh mẽ giữa các nhân viên. Bố cục vật lý thường được thiết kế để thúc đẩy sự hợp tác, với không gian làm việc chung, khu vực chung và sắp xếp chỗ ngồi linh hoạt. Công nghệ thường được sử dụng để tạo điều kiện giao tiếp và cộng tác, cả trong văn phòng và với các thành viên trong nhóm từ xa. Quản lý tại nơi làm việc hợp tác có xu hướng dễ tiếp cận hơn, tập trung vào việc trao quyền cho nhân viên và khuyến khích đổi mới. Nhìn chung, bầu không khí trong một nơi làm việc hợp tác là một bầu không khí hợp tác, sáng tạo và hỗ trợ lẫn nhau."}</w:t>
      </w:r>
    </w:p>
    <w:p w14:paraId="77C4212D" w14:textId="77777777" w:rsidR="00E3485C" w:rsidRDefault="001B3E74">
      <w:r>
        <w:t>{"question": "Cho ví dụ về nu mbers nguyên tố", "answer": "Số nguyên tố là các số chỉ chia hết cho 1 và chính chúng. Dưới đây là một số ví dụ về số nguyên tố: 2, 3, 5, 7, 11, 13, 17, 19, 23, 29, 31, 37, 41, 43, 47, 53, 59, 61, 67, 71, 73, 79, 83, 89 và 97."}</w:t>
      </w:r>
    </w:p>
    <w:p w14:paraId="3A39B734" w14:textId="77777777" w:rsidR="00E3485C" w:rsidRDefault="001B3E74">
      <w:r>
        <w:t>{"question": "So sánh hiệu suất giữa hai thuật toán A và B và quyết định thuật toán nào tốt hơn. - Thuật toán A: Độ chính xác = 90%, tốc độ = 10 giây\nThuật toán B: Độ chính xác = 99%, tốc độ = 5 giây", "trả lời": "Dựa trên thông tin được cung cấp, Thuật toán B có tỷ lệ chính xác cao hơn 99% so với tỷ lệ chính xác của Thuật toán A là 90%. Ngoài ra, Thuật toán B có tốc độ nhanh hơn và chỉ mất 5 giây để hoàn thành, trong khi Thuật toán A mất 10 giây. Do đó, Thuật toán B hoạt động tốt hơn cả về độ chính xác và tốc độ, làm cho nó trở thành thuật toán tốt hơn giữa hai thuật toán."}</w:t>
      </w:r>
    </w:p>
    <w:p w14:paraId="53362978" w14:textId="77777777" w:rsidR="00E3485C" w:rsidRDefault="001B3E74">
      <w:r>
        <w:t>{"câu hỏi": "Tạo ra một ý tưởng sáng tạo nhưng khả thi để giới thiệu một nền tảng trực tuyến mới.", "câu trả lời": "Một ý tưởng để giới thiệu một nền tảng trực tuyến mới có thể là tạo ra một hệ thống quản lý và lập kế hoạch sự kiện ảo. Nền tảng này sẽ cho phép người dùng thiết kế, lập kế hoạch và thực hiện các sự kiện của họ hoàn toàn trực tuyến, với các tính năng như lựa chọn và tùy chỉnh địa điểm ảo, quản lý danh sách khách mời và đặt phòng giải trí ảo. Nền tảng này cũng có thể cung cấp các công cụ để liên lạc giữa chủ nhà và khách, bao gồm lời mời ảo, cập nhật sự kiện và chức năng trò chuyện thời gian thực. Ngoài ra, nền tảng này có thể cung cấp các tài nguyên và hướng dẫn để người dùng lập kế hoạch cho các sự kiện của riêng họ, bao gồm các mẹo lập kế hoạch sự kiện ảo, lập ngân sách và hơn thế nữa. Để giới thiệu nền tảng này, một chiến dịch tiếp thị sáng tạo có thể được thiết kế, làm nổi bật sự tiện lợi, khả năng chi trả và thân thiện với người dùng của nền tảng. Điều này có thể bao gồm quảng cáo truyền thông xã hội được nhắm mục tiêu, quan hệ đối tác có ảnh hưởng và trình diễn sự kiện ảo. Nền tảng này cũng có thể được ra mắt với một chương trình khuyến mãi đặc biệt, chẳng hạn như cung cấp sự kiện đầu tiên được lên kế hoạch miễn phí trên nền tảng, để khuyến khích việc áp dụng và sử dụng sớm."}</w:t>
      </w:r>
    </w:p>
    <w:p w14:paraId="5FE1C9CB" w14:textId="77777777" w:rsidR="00E3485C" w:rsidRDefault="001B3E74">
      <w:r>
        <w:t xml:space="preserve">{"question": "Tìm diện tích tam giác có đỉnh là (1,\u22121), (6,-2), (1,4).", "answer": "Chúng ta có thể sử dụng Công thức Shoelace hoặc công thức diện tích Gauss để tìm diện tích của tam giác. Công thức nói rằng diện tích của một đa giác đơn giản có n đỉnh được xác định bởi </w:t>
      </w:r>
      <w:r>
        <w:lastRenderedPageBreak/>
        <w:t>tọa độ (x1, y1), (x2, y2), ..., (xn, yn) được cho bởi biểu thức sau: \n\nA = 1/2 |x1y2 + x2y3 + ... + xn-1 yn + xny1 - y1x2 - y2x3 - ... - yn-1 xn - ynx1|. \n\nÁp dụng công thức này cho bài toán đã cho, ta có diện tích tam giác có đỉnh là (1,\u22121), (6,-2), (1,4) được cho bởi:\n\nA = 1/2 |(1) (-2) + (6)(4) + (1)(-1) - (-1)(6) - (-2)(1) - (4)(1)|\n = 1/2 |(-2) + 24 + (-1) + 6 + 2 - 4|\n = 1/2 |25|\n = 12,5\n\nDo đó, diện tích của tam giác là 12,5 đơn vị vuông."}</w:t>
      </w:r>
    </w:p>
    <w:p w14:paraId="74074B7B" w14:textId="77777777" w:rsidR="00E3485C" w:rsidRDefault="001B3E74">
      <w:r>
        <w:t>{"câu hỏi": "Viết lại câu sau dưới dạng thụ động: \n\"Tôi nấu bữa tối cho bạn bè của tôi.\"", "câu trả lời": "Bữa tối do tôi nấu cho bạn bè."}</w:t>
      </w:r>
    </w:p>
    <w:p w14:paraId="56E7AC9C" w14:textId="77777777" w:rsidR="00E3485C" w:rsidRDefault="001B3E74">
      <w:r>
        <w:t>{"câu hỏi": "Tìm ba sự thật về Cách mạng Mỹ", "câu trả lời": "1. Cách mạng Mỹ là một biến động chính trị diễn ra từ năm 1765 đến năm 1783, trong đó 13 thuộc địa của Mỹ đã tách khỏi sự cai trị của Anh và thành lập quốc gia độc lập của Hoa Kỳ. \n2. Cuộc cách mạng được thúc đẩy bởi sự phẫn nộ ngày càng tăng chống lại việc tăng thuế, thiếu đại diện trong Quốc hội Anh và nhận thức vi phạm quyền thực dân Mỹ. \n3. Một trong những sự kiện quan trọng nhất của Cách mạng Mỹ là việc ký kết Tuyên ngôn Độc lập vào ngày 4 tháng 7 năm 1776, trong đó 56 đại biểu từ 13 thuộc địa tuyên bố độc lập khỏi Vương quốc Anh.</w:t>
      </w:r>
    </w:p>
    <w:p w14:paraId="10D5D17D" w14:textId="77777777" w:rsidR="00E3485C" w:rsidRDefault="001B3E74">
      <w:r>
        <w:t>{"question": "Giải thích sự khác biệt giữa một lớp và một đối tượng trong lập trình hướng đối tượng (OOP).", "answer": "Trong ngữ cảnh lập trình hướng đối tượng (OOP), một lớp là một bản thiết kế hoặc mẫu để tạo các đối tượng. Hãy nghĩ về một lớp như một khái niệm, hoặc một phạm trù, xác định một tập hợp các tính năng đặc trưng cho bất kỳ đối tượng nào thuộc về nó. Các lớp bao gồm các phương thức (hàm) và thuộc tính (thuộc tính) hoạt động trên hoặc mô tả dữ liệu trong các đối tượng của lớp đó.\n\nMặt khác, một đối tượng là một thể hiện hoặc thành viên riêng lẻ của một lớp. Nó là một hiện thực cụ thể của mẫu lớp và nó có bộ giá trị riêng cho các thuộc tính được xác định trong lớp. Một đối tượng có thể tương tác với các đối tượng khác bằng cách gọi các phương thức của lớp mà nó thuộc về. Nói một cách đơn giản hơn, chúng ta có thể nghĩ về một lớp như một công thức và một đối tượng như một món ăn kết quả. Một công thức (lớp) duy nhất có thể được sử dụng để tạo ra nhiều món ăn (đối tượng) với cùng một thành phần (tính chất) và các bước (phương pháp), nhưng mỗi món ăn (đối tượng) có thể thay đổi một chút dựa trên sở thích của từng đầu bếp."}</w:t>
      </w:r>
    </w:p>
    <w:p w14:paraId="75D262B4" w14:textId="77777777" w:rsidR="00E3485C" w:rsidRDefault="001B3E74">
      <w:r>
        <w:t>{"question": "Kể tên tất cả các nốt trong một quãng tám (bao gồm cả sắc nhọn &amp;; căn hộ).", "câu trả lời": "Có 12 nốt trong một quãng tám, bao gồm cả sắc nhọn và phẳng, và chúng thường được liệt kê là: C, C # / Db, D, D # / Eb, E, F, F # / Gb, G, G # / Ab, A, A # / Bb và B."}</w:t>
      </w:r>
    </w:p>
    <w:p w14:paraId="2321795F" w14:textId="77777777" w:rsidR="00E3485C" w:rsidRDefault="001B3E74">
      <w:r>
        <w:t>{"câu hỏi": "Viết phương châm cho một cửa hàng dụng cụ thể thao.", "trả lời": "Chuẩn bị và chinh phục mọi thử thách với chúng tôi!"}</w:t>
      </w:r>
    </w:p>
    <w:p w14:paraId="5639ED3B" w14:textId="77777777" w:rsidR="00E3485C" w:rsidRDefault="001B3E74">
      <w:r>
        <w:t xml:space="preserve">{"câu hỏi": "Viết một đoạn văn về tầm quan trọng của dinh dưỡng đối với vận động viên.", "câu trả lời": "Dinh dưỡng đóng một vai trò quan trọng trong thành tích và sức khỏe tổng thể của vận động viên. Dinh dưỡng hợp lý cung cấp nhiên liệu và chất dinh dưỡng cần thiết để hỗ trợ tập luyện cường độ cao, tối ưu hóa hiệu suất và hỗ trợ phục hồi. Điều này bao gồm tiêu thụ đủ lượng chất dinh dưỡng vĩ mô như carbohydrate và protein để cung cấp năng lượng và hỗ trợ sửa chữa và tăng trưởng cơ bắp cũng như các vi chất dinh dưỡng như vitamin và khoáng chất để hỗ trợ sức khỏe tổng thể và chức năng miễn dịch. Các vận động </w:t>
      </w:r>
      <w:r>
        <w:lastRenderedPageBreak/>
        <w:t>viên có nhu cầu dinh dưỡng độc đáo, và nếu cơ thể họ không được cung cấp nhiên liệu đúng cách, nó có thể cản trở hiệu suất của họ và làm tăng nguy cơ chấn thương. Một chế độ ăn uống cân bằng, giàu chất dinh dưỡng, kết hợp với hydrat hóa thích hợp, có thể giúp các vận động viên phát huy hết tiềm năng của họ, giảm mệt mỏi và cải thiện sức khỏe tổng thể."}</w:t>
      </w:r>
    </w:p>
    <w:p w14:paraId="074EC15C" w14:textId="77777777" w:rsidR="00E3485C" w:rsidRDefault="001B3E74">
      <w:r>
        <w:t>{"question": "Tạo một trò đùa thích hợp bằng cách sử dụng đầu vào sau. - Ma và ma cà rồng", "Trả lời": "Tại sao ma không thích đi chơi với ma cà rồng? Bởi vì họ không thể chịu đựng được cơn đau ở cổ!"}</w:t>
      </w:r>
    </w:p>
    <w:p w14:paraId="735CA07D" w14:textId="77777777" w:rsidR="00E3485C" w:rsidRDefault="001B3E74">
      <w:r>
        <w:t>{"câu hỏi": "Liệt kê một số sự thật thú vị về Mặt trăng.", "câu trả lời": "1. Mặt trăng là vệ tinh tự nhiên vĩnh cửu duy nhất của Trái đất, quay quanh hành tinh của chúng ta ở khoảng cách trung bình khoảng 384.400 km. Các pha Mặt trăng, hoặc các pha của Mặt trăng, là kết quả của sự liên kết giữa Mặt trời, Trái đất và Mặt trăng, và phụ thuộc vào vị trí của Mặt trăng trong quỹ đạo của nó quanh Trái đất. Bề mặt của Mặt trăng là đá và bụi, và nó được bao phủ trong các miệng hố va chạm, núi và đồng bằng rộng lớn, bằng phẳng được gọi là maria. \ n4. Mặt trăng không có bầu khí quyển, có nghĩa là không có thời tiết và không có gió để làm xói mòn các đặc điểm bề mặt của nó. \n5. Trái ngược với niềm tin phổ biến, không có mặt tối nào của Mặt trăng - nó nhận được ánh sáng mặt trời ở tất cả các phía, nhưng chỉ có một mặt hướng về Trái đất trên quỹ đạo của nó. Lực hấp dẫn của Mặt trăng tạo ra lực thủy triều trên Trái đất, gây ra sự lên xuống của mực nước biển, và cũng ảnh hưởng đến hành vi của một số loài động vật. Nhiệt độ bề mặt của Mặt trăng có thể thay đổi rất nhiều, từ -173 độ C đóng băng vào ban đêm đến 127 độ C thiêu đốt vào ban ngày. Con người đã khám phá Mặt trăng trong sáu nhiệm vụ có người lái thành công của chương trình Apollo của NASA vào cuối những năm 1960 và đầu những năm 1970. Mặt trăng đang dần trôi dạt ra khỏi Trái đất với tốc độ khoảng 3,8 cm mỗi năm do tương tác thủy triều giữa hai vật thể. Một số nhà khoa học tin rằng Mặt trăng được hình thành khi một vật thể có kích thước bằng sao Hỏa va chạm với Trái đất sơ khai, và các mảnh vỡ từ vụ va chạm cuối cùng kết hợp lại thành Mặt trăng.</w:t>
      </w:r>
    </w:p>
    <w:p w14:paraId="4385D2D9" w14:textId="77777777" w:rsidR="00E3485C" w:rsidRDefault="001B3E74">
      <w:r>
        <w:t>{"câu hỏi": "Tạo ra một truyện ngắn 50-100 từ.", "câu trả lời": "Ngày xửa ngày xưa trong một ngôi làng nhỏ có một người nông dân tốt bụng và hào phóng tên là John. Ông được biết đến là người luôn giúp đỡ những người có nhu cầu, ngay cả khi bản thân ông không có nhiều. Một mùa thu, một đợt hạn hán lớn ập đến vùng đất này, và mùa màng của mọi người đã khô héo. Tuy nhiên, khi John thu hoạch các cánh đồng của mình, ông thấy rằng mùa màng của mình vẫn đang phát triển mạnh mẽ. Đó là một phép lạ. John biết mình phải làm gì. Ông đã chia sẻ toàn bộ thu hoạch của mình với ngôi làng, cứu họ khỏi nạn đói. Từ đó trở đi, John được biết đến như là anh hùng của làng."}</w:t>
      </w:r>
    </w:p>
    <w:p w14:paraId="7FF696FC" w14:textId="77777777" w:rsidR="00E3485C" w:rsidRDefault="001B3E74">
      <w:r>
        <w:t>{"câu hỏi": "Xác định xem tuyên bố đã cho là một sự thật hay một ý kiến. - Làm vườn là một sở thích thú vị.", "trả lời": "Câu nói đưa ra là một ý kiến. Nó đại diện cho một quan điểm cá nhân hoặc niềm tin rằng làm vườn là thú vị như một sở thích, và ý kiến khác nhau từ người này sang người khác."}</w:t>
      </w:r>
    </w:p>
    <w:p w14:paraId="320B3EAE" w14:textId="77777777" w:rsidR="00E3485C" w:rsidRDefault="001B3E74">
      <w:r>
        <w:t>{"question": "Cho chuỗi đầu vào, tạo một cụm từ có vần điệu với nó. - đêm", "trả lời": "khuất tầm nhìn."}</w:t>
      </w:r>
    </w:p>
    <w:p w14:paraId="747059DF" w14:textId="77777777" w:rsidR="00E3485C" w:rsidRDefault="001B3E74">
      <w:r>
        <w:lastRenderedPageBreak/>
        <w:t>{"câu hỏi": "Định nghĩa của vectơ trong khoa học máy tính là gì?", "câu trả lời": "Trong khoa học máy tính, vectơ là một cấu trúc dữ liệu đại diện cho một mảng với các phần tử có thể thay đổi kích thước động. Nó có thể tăng hoặc thu nhỏ kích thước khi các yếu tố mới được thêm vào hoặc các yếu tố hiện có bị xóa. Nó thường được triển khai như một đối tượng chứa một mảng để giữ các phần tử của nó, với các phương thức để truy cập hoặc thao tác với chúng. Vector có thể lưu trữ các phần tử của bất kỳ kiểu dữ liệu nào, bao gồm các loại đơn giản như số nguyên, số dấu phẩy động và ký tự, cũng như các loại phức tạp hơn như đối tượng hoặc vectơ khác. Một số ngôn ngữ lập trình cung cấp hỗ trợ tích hợp cho các vector, trong khi ở những ngôn ngữ khác, chúng có thể được triển khai dưới dạng cấu trúc dữ liệu do người dùng xác định."}</w:t>
      </w:r>
    </w:p>
    <w:p w14:paraId="1534B6DA" w14:textId="77777777" w:rsidR="00E3485C" w:rsidRDefault="001B3E74">
      <w:r>
        <w:t>{"question": "Tạo đảo chữ từ các từ. - conform", "answer": "Đảo chữ cái cho từ \"conform\" có thể là \"formcon\"."}</w:t>
      </w:r>
    </w:p>
    <w:p w14:paraId="22577FF8" w14:textId="77777777" w:rsidR="00E3485C" w:rsidRDefault="001B3E74">
      <w:r>
        <w:t>{"câu hỏi": "Nói tên của một nhà toán học nổi tiếng.", "câu trả lời": "Một nhà toán học nổi tiếng là Isaac Newton."}</w:t>
      </w:r>
    </w:p>
    <w:p w14:paraId="11D51E78" w14:textId="77777777" w:rsidR="00E3485C" w:rsidRDefault="001B3E74">
      <w:r>
        <w:t>{"câu hỏi": "Xây dựng một cuộc đối thoại giữa hai nhân vật.", "câu trả lời": "**Nhân vật 1**: Này, ngày của bạn thế nào?\n\n**Nhân vật 2**: Không sao, cảm ơn bạn đã hỏi. Tuy nhiên, công việc khá bận rộn. Còn bạn thì sao?\n\n**Nhân vật 1**: Tương tự ở đây. Đã có rất nhiều cuộc họp và thời hạn để đáp ứng. \n\n**Nhân vật 2**: Vâng, đôi khi nó có thể khá căng thẳng.\n\n**Nhân vật 1**: Tôi biết đúng. Nhưng này, cuối tuần sắp đến rồi, có kế hoạch gì không?\n\n**Nhân vật 2**: Không hẳn, có thể chỉ cần nghỉ ngơi một chút và có thể đi bộ đường dài. Còn bạn thì sao?\n\n**Nhân vật 1**: Tôi đang nghĩ về việc đi du lịch đường bộ với một số người bạn. Chào mừng bạn đến tham gia với chúng tôi nếu bạn muốn.\n\n**Nhân vật 2**: Nghe có vẻ rất thú vị. Tôi \ u2019 chắc chắn sẽ xem xét nó, cảm ơn vì lời mời.\n\n**Nhân vật 1**: Không vấn đề gì. Đó sẽ là một khoảng thời gian nghỉ ngơi tuyệt vời sau công việc và thành phố.\n\n**Nhân vật 2**: Chắc chắn rồi. Thật tuyệt khi được ra đi và nạp lại năng lượng."}</w:t>
      </w:r>
    </w:p>
    <w:p w14:paraId="37FE9F1C" w14:textId="77777777" w:rsidR="00E3485C" w:rsidRDefault="001B3E74">
      <w:r>
        <w:t xml:space="preserve">{"question": "Liệt kê một số ứng dụng phổ biến của machine learning.", "answer": "Machine learning có một loạt các ứng dụng trong các ngành công nghiệp khác nhau. Một số ứng dụng phổ biến nhất bao gồm: \ n \ n1. Nhận dạng hình ảnh và giọng nói: Đây là một trong những ứng dụng phổ biến nhất của học máy, cho phép máy móc diễn giải và hiểu giọng nói và hình ảnh của con người. \ n \ n2. Hệ thống khuyến nghị: Học máy được sử dụng rộng rãi trong các hệ thống đề xuất của các nền tảng trực tuyến như Amazon, Netflix và YouTube để cung cấp các đề xuất được cá nhân hóa dựa trên hành vi trong quá khứ của người dùng. \ n \ n3. Phát hiện gian lận: Học máy được sử dụng để dự đoán và phát hiện các hoạt động gian lận trong các ngành khác nhau như ngân hàng, bảo hiểm và thương mại điện tử. \ n \ n4. Chẩn đoán y tế: Học máy đang đóng một vai trò quan trọng trong việc chẩn đoán bệnh nhanh chóng và chính xác bằng cách hỗ trợ các bác sĩ đưa ra quyết định dựa trên dữ liệu dựa trên lịch sử y tế của bệnh nhân. \ n \ n5. Bảo trì dự đoán: Học máy được sử dụng để dự đoán khả năng hỏng hóc máy móc, do đó cho phép bảo trì kịp thời và giảm thời gian chết trong các ngành công nghiệp như hàng không, sản xuất và dầu khí. \ n \ n6. Xe tự hành: Các kỹ thuật học máy như học sâu và thị giác máy tính được sử dụng để đào tạo xe tự lái thực hiện các </w:t>
      </w:r>
      <w:r>
        <w:lastRenderedPageBreak/>
        <w:t>nhiệm vụ khác nhau như phát hiện đối tượng và người đi bộ, giữ làn đường và lập kế hoạch tuyến đường. \ n \ n7. Phân tích tình cảm: Học máy được sử dụng để phân tích cảm xúc của các văn bản trên phương tiện truyền thông xã hội, đánh giá của khách hàng và phản hồi khảo sát để xác định tình cảm tổng thể của người tiêu dùng. \ n \ n8. Phân khúc khách hàng: Máy học được sử dụng để nhóm khách hàng dựa trên sở thích và hành vi của họ, để cho phép các công ty điều chỉnh nỗ lực tiếp thị và tăng mức độ tương tác của khách hàng."}</w:t>
      </w:r>
    </w:p>
    <w:p w14:paraId="3E2AD3E2" w14:textId="77777777" w:rsidR="00E3485C" w:rsidRDefault="001B3E74">
      <w:r>
        <w:t>{"câu hỏi": "Liệt kê các tiểu bang ở Hợp chủng quốc Hoa Kỳ theo thứ tự bảng chữ cái.", "câu trả lời": "Đây là danh sách các tiểu bang ở Hợp chủng quốc Hoa Kỳ theo thứ tự bảng chữ cái:\n\n1. Alabama\n2. Alaska\n3. Arizona\n4. Arkansas\n5. California\n6. Colorado\n7. Connecticut \ n8. Delaware\n9. Florida\n10. Georgia\n11. Hà N12. Idaho\n13. Illinois\n14. Indiana\n15. Iowa \ n16. Kansas\n17. Kentucky\n18. Louisiana\n19. Maine \n20. Maryland\n21. Massachusetts\n22. Michigan\n23. Minnesota\n24. Mississippi\n25. Missouri\n26. Montana\n27. Nebraska \ n28. Nevada\n29. New Hampshire \n30. New Jersey \n31. New Mexico\n32. New York\n33. Bắc Carolina\n34. Bắc Dakota \n35. Ohio\n36. Oklahoma\n37. Oregon\n38. Pennsylvania\n39. Đảo Rhode \n40. Nam Carolina\n41. Nam Dakota\n42. Tennessee\n43. Texas\n44. Utah\n45. Vermont\n46. Virginia\n47. Washington\n48. Tây Virginia \n49. Wisconsin\n50. Wyoming"}</w:t>
      </w:r>
    </w:p>
    <w:p w14:paraId="0C0F4F5C" w14:textId="77777777" w:rsidR="00E3485C" w:rsidRDefault="001B3E74">
      <w:r>
        <w:t>{"question": "Tạo một câu chuyện dựa trên nhân vật được cung cấp. - Nhân vật \u2013 Một con chim", "trả lời": "Ngày xửa ngày xưa, trong một khu rừng xanh tươi tốt đầy cây cao chót vót và hoa nở, sống một con chim vui vẻ và sống động tên là Sky. Cô ấy là một sinh vật tuyệt vời, với bộ lông rực rỡ trong các sắc thái của màu xanh lam, ngọc lam và vàng. Sky được biết đến khắp khu rừng với giọng hát mê hoặc và khả năng bắt chước hầu hết mọi âm thanh cô nghe thấy. Mỗi buổi sáng, khi mặt trời mọc trên ngọn cây, cô sẽ đậu trên đỉnh cành cây cao nhất và hát vang khu rừng với những bài hát tuyệt vời của mình. \n\nSky thích bay, và cô sẽ bay vút qua rừng, lướt trên làn gió nhẹ, đôi cánh dang rộng. Từ vị trí thuận lợi của cô ấy trên bầu trời, cô ấy có thể nhìn thấy toàn bộ khu rừng và tất cả cư dân của nó, và cô ấy đã sử dụng điều này làm lợi thế của mình. Bất cứ khi nào cô phát hiện ra một con vật đang cần, cô sẽ sà xuống, đáp xuống một cách tao nhã bên cạnh họ và đề nghị giúp đỡ. Sky luôn ở đó để lắng nghe một người bạn, hoặc để giúp một con chim non học bay. Một ngày nọ, khi cô đang bay qua rừng, cô nghe thấy tiếng kêu buồn của một con chim nhỏ. Với một cái liếc nhanh, cô thấy một con chim sẻ non, rúc vào tổ của nó, run rẩy và sợ hãi. Sky ngay lập tức sà xuống và đậu trên cành cây bên cạnh tổ. \u201cCái gì\u2019s vấn đề nhỏ bé?\u201d cô hỏi, lo lắng trong giọng nói của cô.\n\n\u201cI can\u2019t bay,\u201d Sparrow trả lời, nước mắt chảy dài trên khuôn mặt của nó. \u201cTất cả những con chim khác trong đàn của tôi đã học bay và đã rời khỏi tổ, nhưng tôi \u2019m quá sợ.\u201d\n\nSky mỉm cười trấn an, \u201cDon\u2019t lo lắng cho con nhỏ, tôi sẽ giúp bạn. \u201d Trong vài ngày tiếp theo, Sky kiên nhẫn làm việc với Sparrow trẻ, chỉ cho cô cách dang rộng đôi cánh và cách đón gió. Cô động viên và hướng dẫn cô nhẹ nhàng, cho đến một ngày, Sparrow bay lên trời, đôi cánh của cô đập tự tin, một nụ cười lớn trên khuôn mặt cô. Sparrow mãi mãi biết ơn Sky, và Sky vui mừng khôn xiết vì đã giúp đỡ một người bạn khác. Đây là cách sống của Sky, luôn hát, luôn bay và luôn giúp đỡ những người gặp khó khăn. Cô ấy là một người bạn yêu quý của tất cả mọi người trong rừng, và lòng tốt và sự hào phóng của cô ấy không có giới hạn."}</w:t>
      </w:r>
    </w:p>
    <w:p w14:paraId="4264301F" w14:textId="77777777" w:rsidR="00E3485C" w:rsidRDefault="001B3E74">
      <w:r>
        <w:lastRenderedPageBreak/>
        <w:t>{"câu hỏi": "Đưa ra mô tả ngắn gọn về nhân vật \u2018Achilles\u2019 từ thần thoại Hy Lạp.", "câu trả lời": "Achilles là một nhân vật nổi tiếng trong thần thoại Hy Lạp, nổi tiếng với sức mạnh, lòng can đảm và bản chất gần như bất khả chiến bại. Ông là con trai của vua Peleus và nữ thần biển bất tử Thetis, và thường được coi là một trong những chiến binh vĩ đại nhất trong thần thoại Hy Lạp. Achilles đóng một vai trò quan trọng trong Chiến tranh thành Troy, nơi ông là một chiến binh chủ chốt của người Hy Lạp. Tuy nhiên, anh ta cũng được biết đến với những sai sót về tính cách của mình, bao gồm cả niềm tự hào và sự tức giận, cuối cùng đã dẫn đến sự sụp đổ của anh ta. Theo truyền thuyết, điểm dễ bị tổn thương duy nhất của anh ta là gót chân, và cuối cùng anh ta đã bị giết bởi một mũi tên vào gót chân, tạo ra cụm từ "gót chân Achilles\u2019" để mô tả điểm yếu của ai đó."}</w:t>
      </w:r>
    </w:p>
    <w:p w14:paraId="1896FBD7" w14:textId="77777777" w:rsidR="00E3485C" w:rsidRDefault="001B3E74">
      <w:r>
        <w:t>{"câu hỏi": "Phân tích việc sử dụng phép ẩn dụ trong câu - Cô ấy có tính khí nóng nảy như núi lửa", "trả lời": "Trong câu này, phép ẩn dụ so sánh tính khí của người nói với một ngọn núi lửa. Phép ẩn dụ được sử dụng để mô tả sinh động cường độ tức giận của người nói, cho thấy rằng khi người nói trở nên tức giận, cảm xúc của họ có thể phun trào đột ngột và dữ dội, giống như một ngọn núi lửa phun trào với dung nham nóng chảy. Phép ẩn dụ này cũng minh họa rằng tính khí nóng nảy của người nói có thể khó dự đoán và kiểm soát, giống như một ngọn núi lửa có thể không thể đoán trước và nguy hiểm. Việc sử dụng phép ẩn dụ này làm tăng thêm chiều sâu và cảm xúc cho mô tả, cung cấp một hình ảnh mạnh mẽ cho người đọc tưởng tượng."}</w:t>
      </w:r>
    </w:p>
    <w:p w14:paraId="73483421" w14:textId="77777777" w:rsidR="00E3485C" w:rsidRDefault="001B3E74">
      <w:r>
        <w:t>{"câu hỏi": "Kể tên một nhà thơ Anh thế kỷ XVI", "câu trả lời": "Một nhà thơ Anh nổi tiếng thế kỷ XVI là William Shakespeare."}</w:t>
      </w:r>
    </w:p>
    <w:p w14:paraId="3404CBB4" w14:textId="77777777" w:rsidR="00E3485C" w:rsidRDefault="001B3E74">
      <w:r>
        <w:t>{"câu hỏi": "Đưa ra một ví dụ về thời điểm thích hợp để sử dụng cụm từ \u201conce in a blue moon\u201d.", "answer": "\"Once in a blue moon\" là một cụm từ được sử dụng để mô tả một sự kiện hoặc sự kiện hiếm gặp. Một ví dụ về thời điểm thích hợp để sử dụng cụm từ này có thể là: "Tôi hầu như không bao giờ ăn đồ ăn vặt. Tôi chỉ có nó một lần trong một mặt trăng xanh.\" Điều này có nghĩa là người đó hiếm khi ăn đồ ăn vặt và điều đó rất hiếm khi xảy ra."}</w:t>
      </w:r>
    </w:p>
    <w:p w14:paraId="370779A7" w14:textId="77777777" w:rsidR="00E3485C" w:rsidRDefault="001B3E74">
      <w:r>
        <w:t>{"câu hỏi": "Viết một đoạn rap về một khái niệm sinh học. - Lysosome", "câu trả lời": "Hãy lắng nghe tất cả các bạn, tôi 'bout to spit facts,\nVề một bào quan tế bào thực sự kháVần chính xác \nLysosome chúng là tên, bạn nhớ tốt nhất,\nTiêu hóa bên trong tế bào là những gì chúng kết xuất \ n \ nĐược hình thành bởi Golgi, \ nVới các enzyme thủy phân ở lõi của chúng, \ nPhá vỡ chất thải, những túi này không phải là không có lỗ khoan \ nChúng làm sạch tế bào,  như người gác cổng với chổi, \ nDọn dẹp sự lộn xộn và makin 'nhiều phòng hơn \ n \ n Lysosome bị trục trặc có thể dẫn đến bệnh tật, \ nTừ Tay-Sachs đến Pompe, nó không phải là không có gió \ nNhưng khi chúng hoạt động đúng, những kẻ lil 'này là quả bom, \ nGiữ cho tế bào sạch sẽ, vâng họ có sự quyến rũ đó \ n \ n Vì vậy, lần tới khi bạn nghĩ về lysosome, hãy biết điều này, \ Họ là những người tiêu hóa, mà bạn không muốn bỏ lỡ\nBreakin' xuống chất thải, và giữ mọi thứ chặt chẽ, \ nLysosome là chìa khóa, để tế bào có thể."}</w:t>
      </w:r>
    </w:p>
    <w:p w14:paraId="34D2DD86" w14:textId="77777777" w:rsidR="00E3485C" w:rsidRDefault="001B3E74">
      <w:r>
        <w:lastRenderedPageBreak/>
        <w:t>{"câu hỏi": "So sánh và đối chiếu hai nhà lãnh đạo trong ngành công nghệ. - Elon Musk và Jeff Bezos", "trả lời": "Elon Musk và Jeff Bezos là hai trong số những nhà lãnh đạo thành công nhất trong ngành công nghệ, cả hai đều được biết đến với tinh thần kinh doanh, ý tưởng sáng tạo và năng lực biến công ty của họ thành những doanh nghiệp đẳng cấp thế giới. Tuy nhiên, bất chấp những điểm tương đồng, cũng có sự khác biệt đáng kể giữa Musk và Bezos trong cách tiếp cận lãnh đạo của họ.\n\nMusk, CEO của Tesla và SpaceX, được biết đến với những mục tiêu táo bạo và tầm nhìn dài hạn vượt qua ranh giới của những gì được coi là có thể. Ông nổi tiếng là một nhà lãnh đạo thực hành, tham gia sâu vào các chi tiết kỹ thuật của các sản phẩm và dịch vụ của công ty mình. Musk cũng được biết đến với phong cách giao tiếp độc đáo, thường xuyên đưa ra thông báo trên phương tiện truyền thông xã hội và sử dụng ngôn ngữ táo bạo và khiêu khích. Mặt khác, Bezos là người sáng lập và cựu Giám đốc điều hành của Amazon và được biết đến với sự tập trung cao độ vào sự hài lòng của khách hàng và tăng trưởng dài hạn. Ông được nhiều người coi là một nhà lãnh đạo dựa trên dữ liệu, dựa trên nhiều quyết định của ông về phân tích định lượng hơn là trực giác. Bezos cũng được biết đến với cách tiếp cận có phương pháp để quản lý rủi ro, cân nhắc cẩn thận các rủi ro tiềm ẩn và phần thưởng của bất kỳ quyết định nào. Bất chấp sự khác biệt về phong cách, cả Musk và Bezos đều có thể đạt được thành công to lớn thông qua các công ty của họ. Cả hai đều đã chứng minh khả năng đổi mới, tạo ra thị trường mới và phá vỡ các ngành công nghiệp hiện có. Tuy nhiên, cách tiếp cận lãnh đạo của họ khác nhau, với Musk là một người có tầm nhìn táo bạo hơn, trong khi Bezos có phương pháp và dựa trên dữ liệu hơn. Cuối cùng, phong cách tương phản của họ thể hiện nhiều con đường khác nhau để thành công trong ngành công nghệ."}</w:t>
      </w:r>
    </w:p>
    <w:p w14:paraId="18894010" w14:textId="77777777" w:rsidR="00E3485C" w:rsidRDefault="001B3E74">
      <w:r>
        <w:t xml:space="preserve">{"câu hỏi": "Xác định lý do tại sao một số người không được tiếp cận với dịch vụ chăm sóc sức khỏe.", "Trả lời": "Có một số lý do tại sao một số người có thể không được tiếp cận với dịch vụ chăm sóc sức khỏe:\n\n1. Chi phí: Chi phí chăm sóc sức khỏe cao là rào cản chính đối với việc tiếp cận của nhiều người, đặc biệt là đối với những người không có bảo hiểm y tế hoặc không có bảo hiểm đầy đủ. Tính sẵn có: Ở một số khu vực, đặc biệt là các cộng đồng nông thôn và thu nhập thấp, có thể thiếu các nhà cung cấp dịch vụ chăm sóc sức khỏe, khiến mọi người gặp khó khăn trong việc tiếp cận các dịch vụ chăm sóc sức khỏe. \ n \ n3. Giao thông: Thiếu phương tiện đi lại có thể gây khó khăn cho mọi người khi đến các cơ sở chăm sóc sức khỏe, đặc biệt là đối với những người sống xa nhà cung cấp gần nhất hoặc những người bị suy giảm khả năng vận động. \ n \ n4. Phân biệt đối xử: Một số cá nhân có thể bị phân biệt đối xử dựa trên chủng tộc, dân tộc, tuổi tác, giới tính, khuynh hướng tình dục hoặc tình trạng kinh tế xã hội, điều này có thể ngăn cản họ tìm kiếm hoặc nhận các dịch vụ chăm sóc sức khỏe. Rào cản văn hóa và ngôn ngữ: Rào cản ngôn ngữ và sự khác biệt văn hóa có thể khiến một số cá nhân gặp khó khăn trong việc giao tiếp với các nhà cung cấp dịch vụ chăm sóc sức khỏe hoặc cảm thấy thoải mái khi tìm kiếm sự chăm sóc. \ n \ n6. Hiểu biết về sức khỏe: Mức độ hiểu biết về sức khỏe thấp có thể gây khó khăn cho các cá nhân trong việc hiểu thông tin chăm sóc sức khỏe và đưa ra quyết định sáng suốt về sức khỏe của họ. \ n \ n7. Tình trạng bảo hiểm: Thiếu bảo hiểm hoặc bảo hiểm không đầy đủ có thể tạo ra rào cản đối với việc tiếp cận các dịch vụ chăm sóc sức khỏe. Nhìn chung, sự kết hợp của các yếu tố xã hội, kinh tế và hệ thống có thể góp phần vào lý do tại sao một số người không được tiếp cận với chăm sóc sức khỏe. Các giải pháp cho vấn đề này sẽ đòi hỏi phải giải quyết từng rào cản </w:t>
      </w:r>
      <w:r>
        <w:lastRenderedPageBreak/>
        <w:t>này và thực hiện các chính sách và chương trình để đảm bảo tiếp cận bình đẳng với chăm sóc sức khỏe cho tất cả các cá nhân."}</w:t>
      </w:r>
    </w:p>
    <w:p w14:paraId="646B6C3E" w14:textId="77777777" w:rsidR="00E3485C" w:rsidRDefault="001B3E74">
      <w:r>
        <w:t>{"câu hỏi": "Viết một bài thơ thể hiện tình yêu theo những cách bất ngờ.", "Trả lời": "Bên kia những viên kẹo hình trái tim,\n\nVà bó hoa hồng thơm,\n\nLies một tình yêu phát triển mạnh trong trần tục,\n\nTrong những tư thế bất ngờ.\n\n\nĐó là hơi thở đều đặn được giữ,\n\nKhi cô ấy leo lên cầu thang cuối cùng,\n\nVà cánh tay tự do nâng những người bán tạp hóa đó,\ n\nCho cô ấy biết bạn đang ở đó.\n\nĐó là nụ hôn lên trán,\n\nTrước khi rời đi trong ngày,\n\nVà cái siết tay trấn an,\n\nKhi không còn gì để nói.\n\nTình yêu không nằm trong những cử chỉ vĩ đại,\n\nHoặc tuyên bố táo bạo,\n\nNó được thể hiện qua những khoảnh khắc yên tĩnh,\n\nVà trong những câu chuyện chưa được kể.\n\n\n\nLove đang chờ đợi,\ n\nĐể nghe tiếng chìa khóa bật cửa,\n\nVà trong hành động lắng nghe đơn giản,\n\nĐối với những người chúng ta ngưỡng mộ nhất.\n\n\n\nĐó là trong những điều nhỏ nhặt chúng ta làm,\n\nNhững cách chúng ta thể hiện sự quan tâm,\n\nĐó là tình yêu được nhìn thấy trong hành động,\n\nTrong những khoảnh khắc mà chúng ta chia sẻ."}</w:t>
      </w:r>
    </w:p>
    <w:p w14:paraId="08247CD7" w14:textId="77777777" w:rsidR="00E3485C" w:rsidRDefault="001B3E74">
      <w:r>
        <w:t>{"câu hỏi": "Viết 5 câu hỏi liên quan đến tình hình COVID-19", "trả lời": "1. Làm thế nào tôi có thể bảo vệ bản thân và những người khác khỏi bị nhiễm COVID-19?\n2. Các triệu chứng điển hình của COVID-19 là gì và khi nào tôi nên tìm kiếm sự trợ giúp y tế?\n3. Thông tin mới nhất về tính sẵn có và hiệu quả của vắc xin COVID-19 là gì?\n4. COVID-19 lây lan như thế nào và những biện pháp nào đã được đưa ra để kiểm soát sự lây lan của nó?\n5. Tình hình hiện tại của đại dịch COVID-19, cả ở địa phương và toàn cầu là gì?"}</w:t>
      </w:r>
    </w:p>
    <w:p w14:paraId="7AD5F04F" w14:textId="77777777" w:rsidR="00E3485C" w:rsidRDefault="001B3E74">
      <w:r>
        <w:t>{"câu hỏi": "Tạo công thức cho gà nướng với rau", "câu trả lời": "Gà nướng với rau Công thức:\n\nIngredients\n-4 ức gà không da, không xương \n-2 ớt chuông (đỏ, vàng hoặc xanh lá cây), bí xanh thái lát\n-1, thái lát\n-1/2 củ hành tím lớn, băm nhỏ \ n-2 tép tỏi, băm nhỏ \ n-3 muỗng canh dầu ô liu \ n-1 muỗng canh gia vị Ý \ n-1 muỗng cà phê muối \n-1/2 muỗng cà phê hạt tiêu đen \ n-2 quả chanh,  rau mùi tây thái lát \ n xắt nhỏ, để phục vụ \ n \ nHướng dẫn: \ n \ n1. Bắt đầu bằng cách làm nóng vỉ nướng hoặc chảo nướng ở lửa vừa-cao.\n\n2. Trong một bát lớn, trộn đều dầu ô liu, gia vị Ý, muối và hạt tiêu. Thêm thịt gà, ớt chuông, bí xanh, hành tây và tỏi vào, đảo đều.\n\n3. Xâu gà và rau vào xiên, xen kẽ giữa gà và rau.\n\n4. Đặt xiên lên vỉ nướng và nấu trong khoảng 5-6 phút cho mỗi mặt, cho đến khi gà chín và rau mềm. \ n \ n5. Vắt nước cốt chanh lên xiên trước khi dùng, và rắc rau mùi tây xắt nhỏ.\n\nPhục vụ nóng và thưởng thức gà nướng đầy hương vị của bạn với rau!"}</w:t>
      </w:r>
    </w:p>
    <w:p w14:paraId="7C710D58" w14:textId="77777777" w:rsidR="00E3485C" w:rsidRDefault="001B3E74">
      <w:r>
        <w:t>{"câu hỏi": "Tạo tiêu đề thu hút sự chú ý cho các tin tức sau - Chính phủ Mexico đã thông qua luật để bảo vệ quyền của người di cư.", "câu trả lời": "\"Bước đột phá mới về quyền của người di cư: Chính phủ Mexico thông qua luật lịch sử\""}</w:t>
      </w:r>
    </w:p>
    <w:p w14:paraId="1819D28C" w14:textId="77777777" w:rsidR="00E3485C" w:rsidRDefault="001B3E74">
      <w:r>
        <w:t>{"câu hỏi": "Tạo ra một bài học đạo đức thích hợp cho câu chuyện sau đây - Ngày xửa ngày xưa, có một người nông dân lười biếng lười biếng trong công việc của mình. Ông đã không chăm sóc cánh đồng của mình đúng cách, và mùa màng của ông đã thất bại.", "Trả lời": "Bài học đạo đức: Làm việc chăm chỉ và cống hiến là cần thiết để thành công. Lơ là trách nhiệm có thể dẫn đến thất bại."}</w:t>
      </w:r>
    </w:p>
    <w:p w14:paraId="31AEF5CA" w14:textId="77777777" w:rsidR="00E3485C" w:rsidRDefault="001B3E74">
      <w:r>
        <w:lastRenderedPageBreak/>
        <w:t>{"câu hỏi": "Tạo một câu tóm tắt thích hợp cho bài viết sau - Nghiên cứu mới từ Viện Nghiên cứu Xã hội ở Phần Lan đã phát hiện ra rằng hạnh phúc của những người trẻ tuổi ngày càng bị ảnh hưởng bởi nhận thức của họ về an ninh kinh tế.", "Trả lời": "Một nghiên cứu gần đây của Viện Nghiên cứu Xã hội ở Phần Lan cho thấy an ninh kinh tế đóng một vai trò lớn hơn trong hạnh phúc của những người trẻ tuổi."}</w:t>
      </w:r>
    </w:p>
    <w:p w14:paraId="20181150" w14:textId="77777777" w:rsidR="00E3485C" w:rsidRDefault="001B3E74">
      <w:r>
        <w:t>{"câu hỏi": "Xếp hạng các quốc gia sau theo GDP bình quân đầu người - Đức, Nhật Bản, Trung Quốc", "trả lời": "Theo dữ liệu từ Quỹ Tiền tệ Quốc tế năm 2021, xếp hạng các quốc gia theo GDP bình quân đầu người như sau:\n\n1. Đức: 47.603,61 USD\n2. Nhật Bản: $ 41,834.47 \ n3. Trung Quốc: $11,569.68\nLưu ý rằng GDP bình quân đầu người được tính bằng cách chia tổng sản phẩm quốc nội của đất nước cho dân số và đại diện cho thu nhập trung bình trên mỗi người. Ngoài ra, các giá trị này có thể thay đổi tùy thuộc vào các yếu tố kinh tế khác nhau và dữ liệu mới."}</w:t>
      </w:r>
    </w:p>
    <w:p w14:paraId="565CF61D" w14:textId="77777777" w:rsidR="00E3485C" w:rsidRDefault="001B3E74">
      <w:r>
        <w:t>{"câu hỏi": "Tạo ra một bài học thích hợp về sức khỏe tâm thần cho trẻ em", "câu trả lời": "Bài học về sức khỏe tâm thần cho trẻ em \ n \ nGiới thiệu: \ nChào mừng bạn đến với bài học của chúng tôi về sức khỏe tâm thần! Hôm nay, chúng ta sẽ nói về ý nghĩa của sức khỏe tâm thần, tại sao nó lại quan trọng và cách chăm sóc bản thân và những người khác. Sức khỏe tâm thần là gì? \ n Sức khỏe tâm thần là tất cả về cảm giác của chúng ta trong tâm trí. Giống như cơ thể chúng ta cần được chăm sóc và chú ý, tâm trí của chúng ta cũng cần được chăm sóc để giữ sức khỏe. Sức khỏe tâm thần giải thích cách chúng ta suy nghĩ, cảm nhận và hành động đối với bản thân và người khác. \ n \ n Tại sao sức khỏe tâm thần lại quan trọng? \ n Sức khỏe tâm thần của chúng ta rất quan trọng vì nó giúp chúng ta phát triển, học hỏi, kết bạn và xây dựng các mối quan hệ bền chặt. Thêm vào đó, nó giúp chúng ta xử lý những thời điểm khó khăn, đưa ra những lựa chọn tốt cho chúng ta và là bản thân tốt nhất của chúng ta. \ n \ nCách chăm sóc sức khỏe tâm thần của chúng ta: \ nCó rất nhiều điều chúng ta có thể làm để chăm sóc tâm trí và giúp chúng ta cảm thấy tốt nhất: \ n \ n1. Nói về cảm giác của bạn: Nếu bạn cảm thấy buồn, vui, tức giận hoặc bối rối, hãy nói chuyện với người mà bạn tin tưởng, như cha mẹ, giáo viên hoặc bạn bè. Vận động: Tập thể dục và hoạt động thể chất rất tốt cho tâm trí và cơ thể của chúng ta. Chạy, chơi, nhảy hoặc làm bất kỳ hoạt động nào khác khiến bạn cảm thấy thoải mái. \ n \ n3. Ăn uống lành mạnh: Ăn thực phẩm lành mạnh mang lại cho tâm trí và cơ thể chúng ta năng lượng để làm tất cả những điều thú vị mà chúng ta muốn làm. \ n \ n4. Thư giãn: Dành thời gian để thư giãn là rất quan trọng. Hãy thử hít thở sâu, đọc sách hoặc làm điều gì đó bạn thích, như vẽ, chế tạo hoặc nghe nhạc. \ n \ n5. Hãy tử tế với chính mình: Tất cả chúng ta đều phạm sai lầm, và điều đó không sao! Tử tế với bản thân và cho bản thân một cơ hội khác là rất quan trọng. Kết luận: \ n Hãy nhớ rằng, sức khỏe tâm thần rất quan trọng đối với mọi người, và có rất nhiều điều chúng ta có thể làm để chăm sóc bản thân và người khác. Nếu bạn cảm thấy buồn, lo lắng hoặc bối rối, điều quan trọng là phải nói chuyện với người mà bạn tin tưởng, và nhớ rằng chăm sóc sức khỏe tinh thần của chúng ta luôn quan trọng."}</w:t>
      </w:r>
    </w:p>
    <w:p w14:paraId="475A9E63" w14:textId="77777777" w:rsidR="00E3485C" w:rsidRDefault="001B3E74">
      <w:r>
        <w:t xml:space="preserve">{"câu hỏi": "Tạo ra một sự thật thú vị về hành vi của một hệ thống vật lý.", "câu trả lời": "Bạn có biết rằng một viên đạn bắn theo chiều ngang từ súng và một quả bóng rơi từ cùng độ cao cùng một lúc sẽ thực sự rơi xuống đất cùng một lúc không? Mặc dù có vẻ phản trực giác, </w:t>
      </w:r>
      <w:r>
        <w:lastRenderedPageBreak/>
        <w:t>điều này là do thực tế là vận tốc ngang của viên đạn và vận tốc trọng lực thẳng đứng tác dụng lên cả hai vật thể độc lập với nhau. Vì vậy, viên đạn, mặc dù di chuyển nhanh theo chiều ngang, vẫn tăng tốc về phía mặt đất với tốc độ tương tự như quả bóng bị rơi, do lực hấp dẫn."}</w:t>
      </w:r>
    </w:p>
    <w:p w14:paraId="7A7B0C5C" w14:textId="77777777" w:rsidR="00E3485C" w:rsidRDefault="001B3E74">
      <w:r>
        <w:t>{"câu hỏi": "Tìm người đã viết cuốn sách này. - Cuốn sách có tựa đề "Giới thiệu về cơ học lượng tử", "câu trả lời": "Cuốn sách \"Giới thiệu về cơ học lượng tử" có nhiều phiên bản được tác giả bởi những người khác nhau. Dưới đây là một số tác giả đã viết một cuốn sách với tiêu đề này: \ n \ n1. David J. Griffiths: Ông là tác giả của cuốn sách giáo khoa nổi tiếng "Giới thiệu về Cơ học lượng tử", xuất bản lần đầu tiên vào năm 1995, với ấn bản thứ hai được phát hành vào năm 2004. Paul A. Dirac: Ông đã viết một cuốn sách có tựa đề "Các nguyên tắc của cơ học lượng tử" xuất bản lần đầu tiên vào năm 1930, bao gồm một ấn bản gọi là "Giới thiệu về cơ học lượng tử". Richard L. Liboff: Ông đã viết cuốn sách "Introductory Quantum Mechanics", xuất bản lần đầu tiên vào năm 1980. AC Phillips: Tác giả này đã viết một cuốn sách giáo khoa vật lý giới thiệu có tựa đề "Giới thiệu về Cơ học lượng tử", xuất bản lần đầu tiên vào năm 2003. \ n \ nNó phụ thuộc vào ấn bản và năm xuất bản, vì vậy nếu bạn có thể cung cấp cho tôi thông tin đó, tôi có thể cung cấp cho bạn câu trả lời chính xác.</w:t>
      </w:r>
    </w:p>
    <w:p w14:paraId="5D9621CD" w14:textId="77777777" w:rsidR="00E3485C" w:rsidRDefault="001B3E74">
      <w:r>
        <w:t>{"câu hỏi": "Hãy đưa ra một tiêu đề tóm tắt bài viết này. - Bài viết: Một nghiên cứu mới đã phát hiện ra rằng chế độ ăn kiểu Địa Trung Hải có thể làm giảm nguy cơ phát triển bệnh Alzheimer.", "Trả lời": "Nghiên cứu cho thấy chế độ ăn Địa Trung Hải có thể làm giảm nguy cơ mắc bệnh Alzheimer"}</w:t>
      </w:r>
    </w:p>
    <w:p w14:paraId="639BA364" w14:textId="77777777" w:rsidR="00E3485C" w:rsidRDefault="001B3E74">
      <w:r>
        <w:t>{"câu hỏi": "Kể tên ba chuyên khoa y tế.", "trả lời": "Ba chuyên khoa y tế là: \n\n1. Nhi khoa: Chuyên khoa y tế này liên quan đến việc chăm sóc y tế cho trẻ sơ sinh, trẻ em và thanh thiếu niên. \ n2. Phụ khoa: Chuyên khoa y tế này tập trung vào hệ thống sinh sản nữ và các rối loạn liên quan. \ n3. Tim mạch: Chuyên khoa y tế này tập trung vào chẩn đoán và điều trị các bệnh và tình trạng tim mạch."}</w:t>
      </w:r>
    </w:p>
    <w:p w14:paraId="64D81F13" w14:textId="77777777" w:rsidR="00E3485C" w:rsidRDefault="001B3E74">
      <w:r>
        <w:t>{"question": "Tạo một danh sách bốn câu hỏi để hỏi tác giả. - Tác giả: Oscar Wilde", "trả lời": "1. Ông Wilde, điều gì đã truyền cảm hứng cho ông viết những câu chuyện chạm đến các vấn đề và chuẩn mực xã hội, chẳng hạn như "Tầm quan trọng của việc trở nên nghiêm túc" và "Bức tranh của Dorian Gray"?\n\n2. Kinh nghiệm và cuộc sống cá nhân của bạn đã ảnh hưởng như thế nào đến các chủ đề hiện diện trong bài viết của bạn, đặc biệt là liên quan đến sự dí dỏm và châm biếm? \ n \ n3. Bạn hy vọng độc giả rút ra thông điệp hay đạo đức nào từ các tác phẩm của bạn và áp dụng vào cuộc sống hàng ngày của họ?\n\n4. Rất nhiều tác phẩm của ông vẫn được tôn vinh và ngưỡng mộ cho đến ngày nay, nhưng chúng đã được đón nhận như thế nào trong thời gian của ông? Bạn có phải đối mặt với bất kỳ thách thức hoặc phản ứng dữ dội nào về phong cách viết của bạn hoặc các chủ đề bạn chọn để viết không?"}</w:t>
      </w:r>
    </w:p>
    <w:p w14:paraId="522CFD62" w14:textId="77777777" w:rsidR="00E3485C" w:rsidRDefault="001B3E74">
      <w:r>
        <w:t>{"câu hỏi": "Hãy đưa ra một gợi ý để cải thiện câu này. - Cửa hàng đã hiển thị một lựa chọn tốt các sản phẩm.", "câu trả lời": "Một gợi ý có thể là sử dụng ngôn ngữ mô tả nhiều hơn để cải thiện câu. Ví dụ: \"Cửa hàng trưng bày một loạt các sản phẩm ấn tượng và đa dạng để lựa chọn.\""}</w:t>
      </w:r>
    </w:p>
    <w:p w14:paraId="23017E82" w14:textId="77777777" w:rsidR="00E3485C" w:rsidRDefault="001B3E74">
      <w:r>
        <w:lastRenderedPageBreak/>
        <w:t>{"question": "Viết lại câu này để sử dụng một động từ khác. - Cô ấy lấy bánh ngọt từ tiệm bánh.", "trả lời": "Cô ấy lấy bánh ngọt từ tiệm bánh."}</w:t>
      </w:r>
    </w:p>
    <w:p w14:paraId="0B5EF5E8" w14:textId="77777777" w:rsidR="00E3485C" w:rsidRDefault="001B3E74">
      <w:r>
        <w:t>{"câu hỏi": "Thay đổi câu này từ quá khứ đơn giản sang hiện tại hoàn hảo. - Tôi đã viết báo cáo ngày hôm qua.", "trả lời": "Tôi đã viết báo cáo."}</w:t>
      </w:r>
    </w:p>
    <w:p w14:paraId="550C6CFE" w14:textId="77777777" w:rsidR="00E3485C" w:rsidRDefault="001B3E74">
      <w:r>
        <w:t>{"question": "Tạo ra một câu hỏi mà câu này có thể trả lời. - Sẽ mất ba ngày để hoàn thành dự án.", "trả lời": "Mất bao nhiêu ngày để hoàn thành dự án?"}</w:t>
      </w:r>
    </w:p>
    <w:p w14:paraId="58BE3074" w14:textId="77777777" w:rsidR="00E3485C" w:rsidRDefault="001B3E74">
      <w:r>
        <w:t>{"câu hỏi": "Hãy đưa ra một sự tương tự để giải thích khái niệm này. - Khái niệm: Cấu trúc liên kết mạng", "đáp án": "Hãy coi cấu trúc liên kết mạng là lộ trình cho phép luồng dữ liệu và giao tiếp trong mạng máy tính. Cũng giống như các thành phố có đường, đường cao tốc và đường dẫn để kết nối mọi người và điểm đến với nhau, cấu trúc liên kết mạng là bố cục hoặc thiết kế cho thấy cách các nút hoặc thiết bị như bộ định tuyến, thiết bị chuyển mạch, điểm truy cập và cáp được kết nối trong mạng. Đây là kế hoạch chi tiết cho luồng dữ liệu thành công và giống như bạn sẽ chọn tuyến đường nhanh nhất hoặc an toàn nhất khi điều hướng quanh thành phố, cấu trúc liên kết mạng được chọn dựa trên các yếu tố như chi phí, khả năng mở rộng, độ tin cậy và dễ bảo trì."}</w:t>
      </w:r>
    </w:p>
    <w:p w14:paraId="1355A65D" w14:textId="77777777" w:rsidR="00E3485C" w:rsidRDefault="001B3E74">
      <w:r>
        <w:t>{"câu hỏi": "Kể tên hai cách để sục khí cho đất.", "trả lời": "1. Sục khí thủ công: Phương pháp này liên quan đến việc sử dụng nĩa vườn, dụng cụ sục khí hoặc máy sục khí gai cỏ để chọc lỗ trên đất bằng tay. Một cái nĩa vườn hoặc một con lăn có gai được ấn xuống đất để tạo ra các lỗ nhỏ, sâu cho không khí, nước và chất dinh dưỡng xâm nhập vào rễ. Điều này giúp phá vỡ đất nén chặt và cải thiện cấu trúc đất tổng thể. \ n \ n2. Sục khí lõi: Phương pháp này liên quan đến việc sử dụng một máy gọi là thiết bị sục khí lõi hoặc thiết bị sục khí cắm cỏ, loại bỏ phích cắm hoặc lõi đất nhỏ khỏi mặt đất. Máy này có gai rỗng gắn vào một cái trống lăn trên mặt đất và trích xuất những nút đất nhỏ sâu khoảng 2-3 inch từ bãi cỏ, để lại những lỗ nhỏ. Sục khí lõi kỹ lưỡng và hiệu quả hơn, cho phép không khí, nước và chất dinh dưỡng thâm nhập sâu hơn."}</w:t>
      </w:r>
    </w:p>
    <w:p w14:paraId="57DBF78E" w14:textId="77777777" w:rsidR="00E3485C" w:rsidRDefault="001B3E74">
      <w:r>
        <w:t>{"question": "Tạo một bản tóm tắt văn bản gồm 200 từ từ bài viết này. - Apple đã công bố một sự kiện lớn ngày hôm nay, trong đó họ dự kiến sẽ tiết lộ một loạt các sản phẩm mới. Sự kiện này được cho là bao gồm máy tính mac, iPad và Apple Watch. Ngoài các thông báo về phần cứng, công ty được đồn đại sẽ giới thiệu một dịch vụ mới kết hợp trí tuệ nhân tạo và học máy. Dịch vụ này được thiết kế để giúp sử dụng sản phẩm của họ dễ dàng hơn.", "Trả lời": "Apple đã công bố một sự kiện lớn, nơi họ được dự đoán sẽ tiết lộ nhiều sản phẩm mới khác nhau bao gồm máy tính mac, iPad và Apple Watch. Cùng với phần cứng mới, có một tin đồn rằng công ty có khả năng giới thiệu một dịch vụ mới kết hợp trí tuệ nhân tạo và học máy. Dịch vụ này nhằm mục đích đơn giản hóa việc sử dụng sản phẩm của họ cho khách hàng."}</w:t>
      </w:r>
    </w:p>
    <w:p w14:paraId="2CB4DE26" w14:textId="77777777" w:rsidR="00E3485C" w:rsidRDefault="001B3E74">
      <w:r>
        <w:t xml:space="preserve">{"question": "Mô tả cấu trúc dữ liệu phù hợp để lưu trữ một tập hợp lớn các số nguyên.", "answer": "Một cấu trúc dữ liệu phù hợp để lưu trữ một tập hợp lớn các số nguyên là cây tìm kiếm nhị phân. Cây tìm kiếm nhị phân (BST) là một cây nhị phân trong đó mỗi nút có một khóa và khóa của mỗi nút phải lớn hơn tất cả các khóa trong cây con bên trái của nó và nhỏ </w:t>
      </w:r>
      <w:r>
        <w:lastRenderedPageBreak/>
        <w:t>hơn tất cả các khóa trong cây con bên phải của nó. Cấu trúc dữ liệu này cung cấp một cách hiệu quả để lưu trữ, tìm kiếm và truy xuất các số nguyên vì độ phức tạp thời gian trung bình cho các hoạt động này là O (log n) trong đó n là số nút trong cây. BST cho phép chúng ta tìm kiếm một phần tử có cùng tốc độ như trong một mảng được sắp xếp trong khi cho phép chèn, xóa và cập nhật các phần tử hiệu quả. \ n \ n Ngoài ra, vì cây giữ nguyên thứ tự của các số nguyên, chúng ta có thể sử dụng traversal cây theo thứ tự để truy xuất dữ liệu theo thứ tự được sắp xếp, có thể hữu ích trong nhiều ứng dụng. \ n \ n Các cấu trúc dữ liệu khác có thể được sử dụng để lưu trữ một tập hợp lớn các số nguyên bao gồm các bảng băm,  đống và cây B, mỗi cây đều có những ưu điểm và sự đánh đổi riêng."}</w:t>
      </w:r>
    </w:p>
    <w:p w14:paraId="31BB304C" w14:textId="77777777" w:rsidR="00E3485C" w:rsidRDefault="001B3E74">
      <w:r>
        <w:t>{"question": "Tạo trực quan hóa sổ ghi chép Jupyter để hiển thị thông tin sau. - Nhiệt độ trung bình của năm thành phố ở Mỹ trong 10 ngày qua.", "trả lời": "Đây là một cuốn sổ tay Jupyter mẫu sẽ tạo ra một hình ảnh trực quan để hiển thị nhiệt độ trung bình của năm thành phố ở Mỹ trong 10 ngày qua. Để thể hiện chính xác dữ liệu, nhiệt độ thực tế của mỗi thành phố sẽ cần được cung cấp.\n\n'''python\n# Nhập các thư viện cần thiết\nimport gấu trúc dưới dạng pd\nimport matplotlib.pyplot dưới dạng plt\n\ncity_data = {\n 'Days': list(range(1, 11)),\n 'New York': [59, 61, 58, 63, 60, 65, 62, 59, 61, 58],\n 'Los Angeles':  [67, 70, 72, 70, 69, 75, 72, 68, 70, 71],\n 'Chicago': [46, 50, 53, 48, 47, 53, 50, 48, 49, 52],\n 'Miami': [78, 81, 79, 81, 83, 80, 82, 85, 82, 84],\n 'Houston': [70, 71, 68, 75, 74, 78, 72, 69, 75, 72]\n}\n\n# Chuyển đổi city_data thành DataFrame\ndf = pd. DataFrame(city_data)\n\n# Vẽ nhiệt độ cho từng thành phố\nplt.plot(df['Days'], df['New York'], label='New York')\nplt.plot(df['Days'], df['Los Angeles'], label='Los Angeles')\nplt.plot(df['Days'], df['Chicago'], label='Chicago')\nplt.plot(df['Days'], df['Miami'], label='Miami')\nplt.plot(df['Days'], df['Houston'], label='Houston')\n\n# Gắn nhãn trục x và y\nplt.xlabel('Days')\nplt.ylabel('Nhiệt độ trung bình')\n\n# Thêm title\nplt.title('Nhiệt độ trung bình ở 5 thành phố của Hoa Kỳ Trong 10 ngày qua')\n\n# Thêm chú giải\nplt.legend()\n\n# Hiển thị cốt truyện\nplt.show()\n'''\n\nLưu ý: Nhiệt độ được liệt kê ở trên là tùy ý và nên được thay thế bằng dữ liệu thực tế để thể hiện chính xác thông tin."}</w:t>
      </w:r>
    </w:p>
    <w:p w14:paraId="75389AF0" w14:textId="77777777" w:rsidR="00E3485C" w:rsidRDefault="001B3E74">
      <w:r>
        <w:t>{"question": "Tạo mã gồm 5 chữ số ngẫu nhiên.", "answer": "Mã gồm 5 chữ số được tạo ngẫu nhiên của bạn là: 74892"}</w:t>
      </w:r>
    </w:p>
    <w:p w14:paraId="179CE665" w14:textId="77777777" w:rsidR="00E3485C" w:rsidRDefault="001B3E74">
      <w:r>
        <w:t>{"câu hỏi": "Cho một bộ dây, hãy cho tôi biết chuỗi nào là palindrome. - [\"hannah\", \"level\", \"coffee\"]", "answer": "Các palindromes từ tập hợp các chuỗi đã cho là: \"hannah\" và \"level\"."}</w:t>
      </w:r>
    </w:p>
    <w:p w14:paraId="793F783F" w14:textId="77777777" w:rsidR="00E3485C" w:rsidRDefault="001B3E74">
      <w:r>
        <w:t xml:space="preserve">{"câu hỏi": "Mô tả hai cách để cải thiện hiệu suất của trình phân loại văn bản.", "câu trả lời": "1. Tiền xử lý và kỹ thuật tính năng: Một cách để cải thiện hiệu suất của trình phân loại văn bản là xử lý trước dữ liệu văn bản và thiết kế các tính năng tốt hơn. Các kỹ thuật tiền xử lý phổ biến bao gồm hạ thấp vỏ bọc, loại bỏ các từ dừng, số và ký tự đặc biệt và mã hóa. Thân cây và lemmatization cũng có thể được sử dụng. Quá trình này giúp làm sạch dữ liệu văn bản và giảm nhiễu. Các kỹ thuật kỹ thuật tính năng như N-gram, tần số tài liệu nghịch đảo tần số thuật ngữ (TF-IDF), gắn thẻ một phần giọng nói và phân tích cảm xúc có thể được sử dụng để thể hiện tốt hơn văn bản và nắm bắt mối quan hệ giữa các từ. \ n \ n2. Chọn thuật toán </w:t>
      </w:r>
      <w:r>
        <w:lastRenderedPageBreak/>
        <w:t>phù hợp và điều chỉnh siêu tham số: Lựa chọn thuật toán học máy thích hợp cũng rất quan trọng. Các thuật toán khác nhau có điểm mạnh và điểm yếu khác nhau và hiệu suất của chúng có thể thay đổi tùy thuộc vào đặc điểm của tập dữ liệu. Một số thuật toán phổ biến được sử dụng trong phân loại văn bản là Naive Bayes, Support Vector Machines và Random Forests. Điều chỉnh các siêu tham số của thuật toán đã chọn có thể cải thiện hơn nữa hiệu suất. Các siêu tham số chi phối hành vi của thuật toán và có thể được tối ưu hóa bằng cách sử dụng các kỹ thuật như tìm kiếm lưới và xác thực chéo."}</w:t>
      </w:r>
    </w:p>
    <w:p w14:paraId="12F4F4A3" w14:textId="77777777" w:rsidR="00E3485C" w:rsidRDefault="001B3E74">
      <w:r>
        <w:t>{"câu hỏi": "Viết một chương trình lấy hình ảnh và xuất ra màu trung bình của tất cả các pixel.", "câu trả lời": "Đây là một chương trình ví dụ trong Python lấy một tệp hình ảnh và xuất ra màu RGB trung bình của tất cả các pixel: \ n \ n '''\ ntừ PIL nhập Hình ảnh \ n \ n # Mở tệp hình ảnh \ nimage = Image.open(\"image.jpg\")\n \n # Lấy kích thước hình ảnh \ nwidth,  height = image.size\n \n# Khởi tạo tổng giá trị RGB\ntotal_red = 0\ntotal_green = 0\ntotal_blue = 0\n \n# Lặp qua từng pixel và thêm giá trị RGB \ nfor x trong phạm vi (chiều rộng): \ n cho y trong phạm vi (chiều cao): \n r, g, b = image.getpixel ((x, y)) \ n total_red += r\n total_green += g\n total_blue += b\n \n # Tính giá trị RGB trung bình\npixel_count = chiều rộng * chiều cao\navg_red = total_red // pixel_count\navg_green = total_green // pixel_count\navg_blue = total_blue // pixel_count\n \n# In giá trị RGB trung bình\nprint(\"Màu trung bình (RGB): ({}, {}, {})\".format(avg_red, avg_green, avg_blue))\n'''\n\n\nLưu ý rằng chương trình này sử dụng Thư viện hình ảnh Python (PIL) để mở và thao tác với tệp hình ảnh. Bạn sẽ cần cài đặt thư viện trước khi chạy chương trình."}</w:t>
      </w:r>
    </w:p>
    <w:p w14:paraId="5A59CC7B" w14:textId="77777777" w:rsidR="00E3485C" w:rsidRDefault="001B3E74">
      <w:r>
        <w:t>{"question": "Tìm 10 số nguyên tố đầu tiên.", "answer": "10 số nguyên tố đầu tiên là: 2, 3, 5, 7, 11, 13, 17, 19, 23 và 29."}</w:t>
      </w:r>
    </w:p>
    <w:p w14:paraId="42067E86" w14:textId="77777777" w:rsidR="00E3485C" w:rsidRDefault="001B3E74">
      <w:r>
        <w:t>{"câu hỏi": "Viết lại câu này để nó truyền đạt cùng một ý nghĩa nhưng không sử dụng bất kỳ từ nào trong câu gốc. - Bọn trẻ đi công viên sau bữa sáng.", "Trả lời": "Sau bữa ăn sáng, bọn trẻ đi đến khu vui chơi giải trí."}</w:t>
      </w:r>
    </w:p>
    <w:p w14:paraId="0E30AD7B" w14:textId="77777777" w:rsidR="00E3485C" w:rsidRDefault="001B3E74">
      <w:r>
        <w:t>{"câu hỏi": "Giải thích tại sao độ phức tạp thời gian đa thức của thuật toán lại quan trọng.", "trả lời": "Độ phức tạp thời gian đa thức đề cập đến mối quan hệ giữa thời gian chạy của thuật toán và kích thước đầu vào của nó, được biểu thị dưới dạng hàm đa thức. Biện pháp này rất quan trọng vì nó giúp xác định khả năng mở rộng và hiệu quả của thuật toán.\n\nMột thuật toán với độ phức tạp thời gian đa thức có thể giải quyết vấn đề và thực hiện các phép tính trong một khoảng thời gian hợp lý cho các đầu vào có kích thước nhỏ đến khiêm tốn. Mức độ của hàm đa thức xác định thời gian chạy tăng nhanh như thế nào khi kích thước đầu vào tăng lên. Đa thức bậc thấp hơn sẽ dẫn đến thời gian chạy tăng chậm hơn so với đa thức có mức độ cao hơn. \ n \ n Phép đo này đặc biệt quan trọng khi so sánh các thuật toán khác nhau, vì nó có thể giúp chọn thuật toán thích hợp nhất cho một tác vụ cụ thể. Ngoài ra, điều quan trọng là xác định tính thực tiễn của việc giải quyết các vấn đề cụ thể. Một số vấn đề có vẻ có thể giải quyết được trên lý thuyết, nhưng trong thực tế, thời gian chạy của một thuật toán nhất định có thể khiến nó không khả thi.\n\nNhìn chung, độ phức tạp thời gian đa thức của một thuật toán rất quan trọng để hiểu hiệu quả, khả năng mở rộng và tính thực tiễn của nó để giải quyết các vấn đề trong thế giới thực."}</w:t>
      </w:r>
    </w:p>
    <w:p w14:paraId="7C7BF024" w14:textId="77777777" w:rsidR="00E3485C" w:rsidRDefault="001B3E74">
      <w:r>
        <w:lastRenderedPageBreak/>
        <w:t>{"question": "Tạo một số nguyên ngẫu nhiên từ 0 đến 15.", "answer": "Đây là một số nguyên ngẫu nhiên từ 0 đến 15: 9."}</w:t>
      </w:r>
    </w:p>
    <w:p w14:paraId="39B89894" w14:textId="77777777" w:rsidR="00E3485C" w:rsidRDefault="001B3E74">
      <w:r>
        <w:t>{"question": "Tạo kế hoạch cho một ngày.", "answer": "Kế hoạch hẹn hò của bạn có thể bao gồm các hoạt động sau:\n\n1. Bắt đầu cuộc hẹn của bạn với một cuộc gặp gỡ ấm cúng tại một quán cà phê địa phương \ u00e9 để uống cà phê, trà hoặc sô cô la nóng. \ n \ n2. Sau khi uống caffeine, hãy đến một công viên gần đó để đi dạo bình tĩnh. Ngắm cảnh, hít thở không khí trong lành và tận hưởng bầu bạn của nhau. \ n \ n3. Khi giờ ăn trưa đến gần, hãy tìm đường đến một nhà hàng mà cả hai bạn đều thích. Cho dù đó là Ý, Mexico, Thái Lan hay sushi, hãy thưởng thức một bữa ăn ngon cùng nhau. \ n \ n4. Tiếp tục cuộc hẹn hò của bạn với một cuộc phiêu lưu, cho dù đó là tham quan bảo tàng, một chuyến đi xem phim để xem phim hay trải nghiệm phòng thoát hiểm. Chọn một hoạt động mà cả hai bạn sẽ thích và vui vẻ khi làm việc cùng nhau.\n\n5. Kết thúc cuộc hẹn của bạn với một ghi chú ngọt ngào bằng cách lấy món tráng miệng tại một cửa hàng kem, tiệm bánh hoặc sô cô la địa phương. Thưởng thức các món ăn yêu thích của bạn trong khi suy ngẫm về những điểm nổi bật trong ngày. \ n \ n Hãy nhớ rằng, điều quan trọng nhất là tận hưởng công ty của nhau và có một khoảng thời gian vui vẻ. Giữ cho cuộc trò chuyện trôi chảy và đừng quên chú ý, lịch sự và tử tế với nhau suốt cả ngày."}</w:t>
      </w:r>
    </w:p>
    <w:p w14:paraId="79C23736" w14:textId="77777777" w:rsidR="00E3485C" w:rsidRDefault="001B3E74">
      <w:r>
        <w:t>{"câu hỏi": "Chào chủ nhà của một bữa tiệc bằng cách sử dụng một tuyên bố được cá nhân hóa. - Tên: Jane", "trả lời": "Xin chào Jane! Cảm ơn cậu đã tổ chức bữa tiệc tuyệt vời này, cậu đã làm một công việc tuyệt vời!"}</w:t>
      </w:r>
    </w:p>
    <w:p w14:paraId="2ACCFD77" w14:textId="77777777" w:rsidR="00E3485C" w:rsidRDefault="001B3E74">
      <w:r>
        <w:t>{"câu hỏi": "Phân tích văn bản sau đây và cho tôi biết nó có mục đích gì. - Bầu trời tối và mưa như trút nước.", "trả lời": "Mục đích của văn bản này là cung cấp một mô tả về thời tiết. Nó vẽ nên một hình ảnh của một ngày nhiều mây, u ám với lượng mưa lớn."}</w:t>
      </w:r>
    </w:p>
    <w:p w14:paraId="152498F9" w14:textId="77777777" w:rsidR="00E3485C" w:rsidRDefault="001B3E74">
      <w:r>
        <w:t>{"câu hỏi": "Lập dàn ý cho một cuộc tranh luận về chủ đề sau đây. - Công nghệ lấy đi sự riêng tư của chúng ta", "câu trả lời": "I. Giới thiệu\n A. Giải thích về chủ đề\n B. Giải thích ngắn gọn về cả hai phía tranh luận \n\nII. Lập luận ủng hộ tuyên bố "Công nghệ lấy đi quyền riêng tư của chúng ta" \n A. Ví dụ về vi phạm công nghệ và rò rỉ dữ liệu \n B. Giải thích về cách công nghệ thu thập và lưu trữ thông tin cá nhân \n C. Thảo luận về giám sát và giám sát của chính phủ và các tổ chức tư nhân \ n \ nIII. Lập luận chống lại tuyên bố "Công nghệ lấy đi quyền riêng tư của chúng tôi" \n A. Giải thích về chính sách bảo mật và sự đồng ý của người dùng \n B. Thảo luận về những tiến bộ trong mã hóa và bảo vệ dữ liệu \n C. Giải thích về lợi ích của công nghệ và cách nó trao quyền cho người dùng kiểm soát thông tin cá nhân của họ \n \ nIV. Phản bác\n A. Đánh giá các lập luận do cả hai bên trình bày \n B. Thảo luận về những hạn chế và sai sót trong cả hai lập luận \n C. Các giải pháp khả thi để giải quyết các mối quan tâm về quyền riêng tư \n\nV. Kết luận\n A. Tóm tắt các điểm chính \n B. Suy nghĩ và khuyến nghị cuối cùng \n C. Các lĩnh vực có thể nghiên cứu và thảo luận thêm."}</w:t>
      </w:r>
    </w:p>
    <w:p w14:paraId="380D3AA9" w14:textId="77777777" w:rsidR="00E3485C" w:rsidRDefault="001B3E74">
      <w:r>
        <w:t>{"question": "Đưa ra một đoạn văn bản, hãy chỉnh sửa nó để tạo tiêu đề hấp dẫn hơn. - Sự nguy hiểm của nghiện trò chơi điện tử", "câu trả lời": "\"Nghiện trò chơi điện tử: Nỗi ám ảnh nguy hiểm cần đề phòng\""}</w:t>
      </w:r>
    </w:p>
    <w:p w14:paraId="6E9033B1" w14:textId="77777777" w:rsidR="00E3485C" w:rsidRDefault="001B3E74">
      <w:r>
        <w:lastRenderedPageBreak/>
        <w:t>{"question": "Đưa ra một đồ vật trong phòng, hãy liệt kê 5 điều có thể được thực hiện với đối tượng. - Một cái cây", "trả lời": "1. Trang trí: Một cây có thể được sử dụng để tăng tính thẩm mỹ của một căn phòng.\n2. Cung cấp bóng mát: Nếu cây cao và có nhiều lá, nó có thể được sử dụng như một nguồn bóng mát tự nhiên, làm cho căn phòng mát mẻ hơn. Lọc không khí: Một cây có thể giúp thanh lọc không khí trong phòng bằng cách hấp thụ carbon dioxide và giải phóng oxy. \ n4. Giảm căng thẳng: Các nghiên cứu đã chỉ ra rằng sự hiện diện của thực vật như cây cối có thể giúp giảm căng thẳng và cải thiện sức khỏe tâm thần. Kích thích giác quan: Một cái cây có thể cung cấp sự kích thích giác quan thông qua kết cấu, màu sắc và mùi hương của nó, có thể có tác dụng làm dịu tâm trí."}</w:t>
      </w:r>
    </w:p>
    <w:p w14:paraId="2D1C0663" w14:textId="77777777" w:rsidR="00E3485C" w:rsidRDefault="001B3E74">
      <w:r>
        <w:t>{"câu hỏi": "Cho hai câu, viết lại câu thứ hai sao cho có cùng nội dung nhưng có nghĩa khác. - Câu 1: Mạng xã hội đã trở thành một phần quan trọng trong cuộc sống của chúng ta. \nCâu 2: Mạng xã hội đã thay đổi cơ bản cuộc sống của chúng ta.", "Trả lời": "Câu 2: Cách sống của chúng ta đã bị thay đổi cơ bản bởi mạng xã hội."}</w:t>
      </w:r>
    </w:p>
    <w:p w14:paraId="272DCBD3" w14:textId="77777777" w:rsidR="00E3485C" w:rsidRDefault="001B3E74">
      <w:r>
        <w:t>{"câu hỏi": "Cho một bài báo, tóm tắt nó trong 2-3 câu. - Nền kinh tế Mỹ dường như đang được cải thiện sau sự sụt giảm do đại dịch.", "Trả lời": "Nền kinh tế Mỹ đang có dấu hiệu phục hồi sau sự suy giảm do đại dịch COVID-19 gây ra. Sự cải thiện cho thấy một tương lai đầy hy vọng."}</w:t>
      </w:r>
    </w:p>
    <w:p w14:paraId="22F1188C" w14:textId="77777777" w:rsidR="00E3485C" w:rsidRDefault="001B3E74">
      <w:r>
        <w:t>{"câu hỏi": "Đưa ra một ví dụ về một sản phẩm tiêu dùng lỗi thời có thể được cải thiện bằng trí tuệ nhân tạo?", "câu trả lời": "Một ví dụ về một sản phẩm tiêu dùng lỗi thời có thể được cải thiện bằng trí tuệ nhân tạo là bộ điều chỉnh nhiệt gia đình. Mặc dù đã có bộ điều nhiệt thông minh trên thị trường, các mẫu cũ hơn có thể được hưởng lợi rất nhiều từ việc bổ sung AI. Với AI, bộ điều chỉnh nhiệt có thể tìm hiểu sở thích nhiệt độ của người cư ngụ và tự động điều chỉnh theo cài đặt mong muốn của họ. Nó cũng có thể dự đoán sự thay đổi nhiệt độ dựa trên dự báo thời tiết và điều chỉnh cho phù hợp, và thậm chí xác định các cài đặt tiết kiệm năng lượng nhất để tiết kiệm chi phí năng lượng. Việc tích hợp AI có thể nâng cao đáng kể chức năng, sự tiện lợi và hiệu quả chi phí của một thiết bị đơn giản khác."}</w:t>
      </w:r>
    </w:p>
    <w:p w14:paraId="164783DC" w14:textId="77777777" w:rsidR="00E3485C" w:rsidRDefault="001B3E74">
      <w:r>
        <w:t>{"câu hỏi": "Đưa ra một truy vấn, hãy tìm đoạn văn phù hợp nhất từ danh sách sau đây. Xuất chỉ mục đoạn văn. - Truy vấn: tình trạng tỷ lệ thất nghiệp\nPassages:\n1) Theo thống kê mới nhất, tình trạng của nền kinh tế Mỹ đang được cải thiện, với giá cổ phiếu tăng và chi tiêu tiêu dùng tăng. \n2) Tỷ lệ thất nghiệp của Mỹ đạt 14,2%, mức cao nhất trong lịch sử nước Mỹ. \n3) Bất chấp việc đưa ra luật việc làm mới và các gói kích thích kinh tế, các báo cáo mới nhất chỉ ra rằng tỷ lệ thất nghiệp của Mỹ vẫn ở mức 9,2%. \n4) Bộ Lao động tiếp tục giám sát thị trường lao động và đưa ra các khuyến nghị để đảm bảo sự ổn định của thị trường việc làm.\n5) Thâm hụt thương mại của Mỹ đã tăng lên mức cao nhất kể từ năm 2010 trong quý đầu tiên của năm.", "trả lời": "Đoạn văn phù hợp nhất với truy vấn đã cho là đoạn số 3. \nChỉ số của đoạn văn là 3."}</w:t>
      </w:r>
    </w:p>
    <w:p w14:paraId="509A4FF5" w14:textId="77777777" w:rsidR="00E3485C" w:rsidRDefault="001B3E74">
      <w:r>
        <w:t xml:space="preserve">{"câu hỏi": "Đưa ra truy vấn người dùng sau \ "một gallon sữa giá bao nhiêu \", liệt kê 3 cụm từ có thể được sử dụng để cung cấp câu trả lời.", "câu trả lời": "1. "Giá trung bình của một gallon sữa khác nhau tùy thuộc vào vị trí của bạn, nhưng nó thường nằm trong khoảng từ $ 2,50 đến $ 4,00 ở Hoa Kỳ. \"\n2. "Theo dữ liệu gần đây,  Một gallon sữa có giá trung bình </w:t>
      </w:r>
      <w:r>
        <w:lastRenderedPageBreak/>
        <w:t>khoảng 3,50 đô la. \ "\ n3. "Chi phí của một gallon sữa có thể dao động tùy thuộc vào các yếu tố khác nhau, nhưng bạn có thể phải trả khoảng $ 3.00 đến $ 3.50 tại hầu hết các cửa hàng tạp hóa.</w:t>
      </w:r>
    </w:p>
    <w:p w14:paraId="4AFA5D51" w14:textId="77777777" w:rsidR="00E3485C" w:rsidRDefault="001B3E74">
      <w:r>
        <w:t>{"question": "Tính tỷ lệ phần trăm nước trong tổng khối lượng của vật thể đã cho. - Một tảng đá nặng 8,3 kg", "trả lời": "Tôi xin lỗi, nhưng để tính tỷ lệ phần trăm nước của tổng khối lượng, tôi cần thêm thông tin về hàm lượng nước của đá. Bạn có thể vui lòng cung cấp cho tôi chi tiết về hàm lượng nước liên quan đến tổng khối lượng của đá không?"}</w:t>
      </w:r>
    </w:p>
    <w:p w14:paraId="01DADB2D" w14:textId="77777777" w:rsidR="00E3485C" w:rsidRDefault="001B3E74">
      <w:r>
        <w:t>{"câu hỏi": "Viết một câu chuyện sáng tạo có chứa một nhân vật là một thám tử.", "câu trả lời": "Ngày xửa ngày xưa, có một thị trấn nhỏ bị che giấu trong bí ẩn. Các sự kiện bí ẩn xảy ra thường xuyên và tỷ lệ tội phạm tăng đều đặn khiến người dân thị trấn tuyệt vọng tìm giải pháp cho vấn đề của họ. Giữa sự hỗn loạn, một thám tử trẻ tên là Timothy xuất hiện, hứa sẽ mang lại một số biện pháp công lý cho thị trấn. Với đôi mắt xanh xuyên thấu và đầu óc nhạy bén, Ti-mô-thê nổi tiếng trong việc giải quyết ngay cả những vụ án phức tạp nhất. Vào một buổi sáng ảm đạm, Ti-mô-thê được một nhóm người dân thị trấn tiếp cận với yêu cầu giúp đỡ. Họ dẫn ông đến vùng ngoại ô của thị trấn, nơi một thương gia giàu có đã được tìm thấy đã chết. Ti-mô-thê kiểm tra hiện trường, ghi chép từng chi tiết và phỏng vấn các nhân chứng. Sau đó, ông trở lại văn phòng của mình để phân tích thông tin thu thập được. Khi Ti-mô-thê làm việc không mệt mỏi, ông sớm phát hiện ra rằng thương gia giàu có có nhiều kẻ thù. Anh ta đào sâu hơn, ghép các manh mối lại với nhau cho đến khi anh ta có một bức tranh rõ ràng về các sự kiện đã dẫn đến vụ giết người. Với bằng chứng trong tay, Timothy bắt đầu đối đầu với kẻ giết người bị tình nghi. Timothy đã tìm ra thủ phạm, một đối thủ kinh doanh của thương gia đã chết, và bắt giữ anh ta. Người dân thị trấn reo hò khi công lý được thực thi. Nhờ kỹ năng và sự siêng năng của Timothy, thị trấn đã thoát khỏi một tên tội phạm nữa. Sau ngày hôm đó, Timothy tiếp tục phá các vụ án, hết vụ này đến vụ khác, trở thành anh hùng của thị trấn. Công việc khó khăn, sự cống hiến và con mắt sắc sảo của anh ấy đã mang lại hòa bình cho thị trấn, và người dân thị trấn sống hạnh phúc, biết rằng họ có thám tử giỏi nhất trong vùng đất đứng về phía họ. Ông làm việc vì tình yêu công lý, được thúc đẩy bởi niềm đam mê làm cho thế giới trở thành một nơi tốt đẹp hơn. Và thế là ông tiếp tục, giải quyết những bí ẩn và đưa những kẻ làm điều sai trái ra trước công lý, khiến ông nhận được tình yêu và sự ngưỡng mộ của tất cả những ai biết ông."}</w:t>
      </w:r>
    </w:p>
    <w:p w14:paraId="4416EC4B" w14:textId="77777777" w:rsidR="00E3485C" w:rsidRDefault="001B3E74">
      <w:r>
        <w:t>{"câu hỏi": "Kể tên một người nổi tiếng đã giành được giải Oscar.", "câu trả lời": "Một người nổi tiếng đã giành được giải Oscar là Meryl Streep. Cô đã giành được ba giải Oscar, bao gồm Nữ diễn viên phụ xuất sắc nhất cho Kramer vs. Kramer (1979), và Nữ diễn viên xuất sắc nhất cho Sophie's Choice (1982) và The Iron Lady (2011).</w:t>
      </w:r>
    </w:p>
    <w:p w14:paraId="3E73D3C3" w14:textId="77777777" w:rsidR="00E3485C" w:rsidRDefault="001B3E74">
      <w:r>
        <w:t>{"question": "Viết một hàm lấy điểm làm đầu vào và xuất ra điểm gần nhất với (0,0,0).", "answer": "Đây là một hàm Python lấy điểm làm đầu vào dưới dạng danh sách các bộ dữ liệu và trả về điểm gần nhất với nguồn gốc (0,0,0):\n\n'''\nimport math\n\ndef closest_point(points):\n closest_distance = math.inf\n closest_point = None\n \n cho điểm trong điểm:\n distance = math.sqrt(point[ 0]**2 + điểm[1]**2 + điểm[2]**2)\n nếu khoảng cách &lt; closest_distance:\n closest_distance = distance\n closest_point = point\n \n return closest_point\n'''"}</w:t>
      </w:r>
    </w:p>
    <w:p w14:paraId="7C8FBA80" w14:textId="77777777" w:rsidR="00E3485C" w:rsidRDefault="001B3E74">
      <w:r>
        <w:lastRenderedPageBreak/>
        <w:t>{"câu hỏi": "Cho hai từ, cung cấp một từ đồng nghĩa với từ thứ hai. - yêu, hạnh phúc", "trả lời": "Một từ đồng nghĩa với \"happy\" có thể là \"joyful.\""}</w:t>
      </w:r>
    </w:p>
    <w:p w14:paraId="30F2B876" w14:textId="77777777" w:rsidR="00E3485C" w:rsidRDefault="001B3E74">
      <w:r>
        <w:t>{"question": "Tạo danh sách ba con vật bắt đầu bằng chữ cái \"a\".", "answer": "Đây là ba con vật bắt đầu bằng chữ cái \"a\": \n1. Kiến \ n2. Linh dương\n3. Cá sấu"}</w:t>
      </w:r>
    </w:p>
    <w:p w14:paraId="6A9B595C" w14:textId="77777777" w:rsidR="00E3485C" w:rsidRDefault="001B3E74">
      <w:r>
        <w:t>{"câu hỏi": "Thiết kế một khóa học trực tuyến trên HTML.", "câu trả lời": "**Tên khóa học:** Giới thiệu về HTML: Xây dựng trang web từ đầu \ n \ n ** Tổng quan về khóa học: **\nHTML là nền tảng của mọi trang web và rất cần thiết để tạo các trang web và ứng dụng. Trong khóa học này, bạn sẽ tìm hiểu những điều cơ bản về HTML và cách tạo và cấu trúc một trang web từ đầu. Khóa học này được thiết kế cho người mới bắt đầu không có kiến thức trước về HTML. Đến cuối khóa học, bạn sẽ có các kỹ năng để tạo một trang web cơ bản bằng HTML. \ n \ n ** Đề cương khóa học: **\n \ n1. **Giới thiệu về HTML:** \n- HTML là gì và tại sao nó lại quan trọng?\n- Hiểu cú pháp và cấu trúc của tài liệu HTML \ n \ n2. **Tạo tài liệu HTML:** \n- Thiết lập cấu trúc tài liệu \ n- Xác định phần đầu, tiêu đề và nội dung \ n- Lưu và xem tệp HTML trong trình duyệt \ n \ n3. **Thêm nội dung vào trang web:**\n- Làm việc với văn bản: đoạn văn, tiêu đề và định dạng \n- Chèn hình ảnh và liên kết \n- Tạo danh sách và bảng \ n \ n4. **Cấu trúc một trang web:**\n- Chia trang thành các phần bằng divs\n- Sử dụng thẻ ngữ nghĩa để có cấu trúc và khả năng truy cập tốt hơn \n- Thêm menu điều hướng và chân trang\n\n5. **Tạo kiểu cho một trang web:**\n- Giới thiệu về CSS\n- Inline and external stylesheets\n- Basic layout and design principles\n\n6. ** Dự án cuối cùng: **\n- Tạo một trang web nhiều trang bằng cách sử dụng các kỹ năng đã học trong khóa học \ n- Áp dụng các phương pháp hay nhất để tạo các trang web có thể truy cập và thân thiện với người dùng \ n \ n ** Định dạng khóa học: **\ nĐây là một khóa học trực tuyến, tự nhịp độ. Tài liệu khóa học bao gồm các bài giảng video, bài đọc và bài tập tương tác. Mỗi mô-đun sẽ bao gồm một bài kiểm tra để đánh giá sự hiểu biết của bạn về tài liệu. Dự án cuối cùng sẽ được xem xét và chấm điểm bởi người hướng dẫn. \ n \ n ** Yêu cầu khóa học: **\n- Một máy tính có truy cập internet \ n- Trình soạn thảo văn bản (ví dụ: Notepad hoặc TextEdit) \ n- Trình duyệt web (ví dụ: Google Chrome hoặc Mozilla Firefox) \ n \ n ** Thời lượng khóa học: **\nKhóa học được thiết kế để mất khoảng 4 tuần để hoàn thành, với 2-3 giờ học mỗi tuần. \ n \ n ** Người hướng dẫn khóa học: **\ Khóa học được giảng dạy bởi các nhà phát triển web có kinh nghiệm với niềm đam mê giảng dạy và giúp người khác học HTML. \ n \ n ** Kết quả khóa học: **\ nĐến cuối khóa học này, bạn sẽ có thể: \ n- Hiểu những điều cơ bản về HTML và cách nó được sử dụng để tạo các trang web \ n- Tạo và cấu trúc tài liệu HTML \ n- Thêm văn bản,  hình ảnh, liên kết"}</w:t>
      </w:r>
    </w:p>
    <w:p w14:paraId="64C01E19" w14:textId="77777777" w:rsidR="00E3485C" w:rsidRDefault="001B3E74">
      <w:r>
        <w:t xml:space="preserve">{"câu hỏi": "Mô tả văn hóa của Hoa Kỳ trong ba đoạn.", "trả lời": "Hoa Kỳ là một quốc gia rộng lớn và đa dạng với một di sản văn hóa phong phú. Do lịch sử nhập cư và quy mô của nó, văn hóa của đất nước là nơi hội tụ của các nền văn hóa khác nhau do cư dân mang lại. Đất nước này được biết đến với nền văn hóa đại chúng, chẳng hạn như phim ảnh, âm nhạc, chương trình truyền hình và thể thao, tất cả đều có ảnh hưởng đáng kể trên toàn thế giới. Hoa Kỳ cũng được công nhận vì những đổi mới trong công nghệ, được phản ánh trong văn hóa Thung lũng Silicon, nơi mọi người từ khắp nơi trên thế giới làm việc để tạo ra các sản phẩm và tính năng sáng tạo. Lịch sử của đất nước, giống như văn hóa của nó, là sự pha trộn </w:t>
      </w:r>
      <w:r>
        <w:lastRenderedPageBreak/>
        <w:t>giữa chiến thắng và thất bại. Được thành lập dựa trên niềm tin rằng tất cả đàn ông sinh ra đều bình đẳng, Hoa Kỳ đã phải vật lộn với các vấn đề như phân biệt chủng tộc và bất bình đẳng trong suốt lịch sử của mình. Mặc dù vậy, Hoa Kỳ đã đi một chặng đường dài, với phong trào dân quyền là một bước ngoặt quan trọng trong lịch sử của đất nước. Người Mỹ coi trọng quyền tự do của họ, và đất nước này nổi tiếng với sự nhấn mạnh vào tự do, bình đẳng và công lý. Ẩm thực Mỹ cũng đa dạng như người dân, với những ảnh hưởng từ khắp nơi trên thế giới. Thức ăn nhanh có liên quan đến Mỹ và quốc gia này là nơi có một số chuỗi thức ăn nhanh lớn nhất trên toàn cầu. Tuy nhiên, ẩm thực Mỹ có nhiều thứ hơn là chỉ thức ăn nhanh, với các đặc sản khu vực như hải sản ở New England, thịt nướng ở miền Nam và Tex-Mex ở Tây Nam. Thực phẩm là một khía cạnh quan trọng của văn hóa Mỹ, và không thiếu các lựa chọn cho bất cứ ai muốn khám phá nó."}</w:t>
      </w:r>
    </w:p>
    <w:p w14:paraId="394F92B4" w14:textId="77777777" w:rsidR="00E3485C" w:rsidRDefault="001B3E74">
      <w:r>
        <w:t>{"câu hỏi": "Tìm một công thức để làm bánh mì nướng kiểu Pháp.", "câu trả lời": "Đây là một công thức đơn giản để làm bánh mì nướng Pháp ngon tại nhà.\n\nThành phần:\n- 6 lát bánh mì dày (tốt nhất là bánh mì một ngày tuổi)\n- 2 quả trứng\n- 2/3 cốc sữa\n- 1/4 muỗng cà phê quế xay \n- 1/4 muỗng cà phê hạt nhục đậu khấu xay\n- 1 muỗng cà phê chiết xuất vani \n- Muối cho vừa ăn\n- Bơ hoặc dầu để nấu ăn\n- Đường bột hoặc xi-rô cây phong cho phục vụ (tùy chọn) \ n \ nHướng dẫn: \ n \ n1. Bắt đầu bằng cách đánh trứng, sữa, quế, nhục đậu khấu, chiết xuất vani và muối trong một đĩa nông cho đến khi kết hợp hoàn toàn. \ n2. Làm nóng chảo chống dính trên lửa vừa và thêm một lượng nhỏ bơ hoặc dầu để phủ dưới đáy chảo.\n3. Nhúng từng lát bánh mì vào hỗn hợp trứng, đảm bảo rằng cả hai mặt đều được phủ đều.\n4. Đặt bánh mì vào chảo và nấu cho đến khi vàng nâu ở một mặt, khoảng 2-3 phút. Lật bánh mì lại và nấu ở mặt còn lại cho đến khi vàng nâu, khoảng 2-3 phút. Lặp lại với các lát bánh mì còn lại, thêm nhiều bơ hoặc dầu vào chảo nếu cần.\n7. Phục vụ bánh mì nướng Pháp nóng với một bụi đường bột hoặc một giọt xi-rô cây phong, nếu muốn. Thưởng thức!"}</w:t>
      </w:r>
    </w:p>
    <w:p w14:paraId="3CBBD344" w14:textId="77777777" w:rsidR="00E3485C" w:rsidRDefault="001B3E74">
      <w:r>
        <w:t>{"câu hỏi": "Kể tên ba người đã đoạt giải Nobel.", "trả lời": "1. Malala Yousafzai - Giải Nobel Hòa bình (2014)\n2. Marie Curie - Giải Nobel Vật lý (1903) và Giải Nobel Hóa học (1911) \n3. Albert Einstein - Giải Nobel Vật lý (1921)"}</w:t>
      </w:r>
    </w:p>
    <w:p w14:paraId="0CA4A34F" w14:textId="77777777" w:rsidR="00E3485C" w:rsidRDefault="001B3E74">
      <w:r>
        <w:t>{"câu hỏi": "Viết ba câu về kem.", "trả lời": "1. Kem là một món tráng miệng đông lạnh ngọt thường được làm từ sữa, kem, đường và các hương liệu hoặc trái cây khác nhau. \n2. Nó được thưởng thức trên toàn thế giới và có nhiều hương vị khác nhau, từ các lựa chọn cổ điển như sô cô la, vani và dâu tây, đến các lựa chọn khác thường hơn như hoa oải hương, matcha và giấm balsamic. \n3. Một số cách phổ biến để phục vụ kem là trong nón, cốc, hoặc như một phần của sundae với các lớp phủ như kẹo mềm nóng, kem đánh bông, các loại hạt và anh đào."}</w:t>
      </w:r>
    </w:p>
    <w:p w14:paraId="2319CBBE" w14:textId="77777777" w:rsidR="00E3485C" w:rsidRDefault="001B3E74">
      <w:r>
        <w:t xml:space="preserve">{"câu hỏi": "Giải thích khái niệm \"Phần mềm dưới dạng dịch vụ\" (SaaS).", "câu trả lời": "Phần mềm dưới dạng dịch vụ, thường được viết tắt là SaaS, là mô hình phân phối cho phần mềm được lưu trữ trên internet và được người dùng truy cập thông qua trình duyệt web của họ. Thay vì khách hàng mua và cài đặt phần mềm trên máy tính của họ, phần mềm được cung cấp dưới dạng dịch vụ, thường thông qua mô hình đăng ký. Mô hình này cho phép khách hàng truy cập và sử dụng phần mềm qua internet, giảm thiểu hoặc loại bỏ hoàn toàn </w:t>
      </w:r>
      <w:r>
        <w:lastRenderedPageBreak/>
        <w:t>nhu cầu về phần mềm hoặc phần cứng được cài đặt cục bộ, giúp triển khai, quản lý và cập nhật dễ dàng hơn. Đối với khách hàng, SaaS thường cung cấp chi phí thiết lập ban đầu thấp hơn và thời gian triển khai nhanh hơn, vì họ không cần phải mua phần mềm và cài đặt nó trên máy tính của họ. Ngoài ra, mô hình đăng ký có thể cung cấp cấu trúc chi phí dễ dự đoán hơn, cho phép khách hàng tăng hoặc giảm quy mô sử dụng khi cần. Đối với các nhà cung cấp phần mềm, SaaS có thể hợp lý hóa việc phát triển, phân phối và hỗ trợ phần mềm. Phần mềm, được lưu trữ tập trung, có thể được cập nhật hoặc nâng cấp mà không cần phân phối và cài đặt phần mềm mới trên máy tính của mọi khách hàng. Ngoài ra, mô hình đăng ký cung cấp một dòng doanh thu ổn định, có thể dự đoán được. \ n \ nSaaS đã trở thành một mô hình phân phối phổ biến cho một loạt các phần mềm, bao gồm các công cụ năng suất văn phòng, quản lý quan hệ khách hàng, lập kế hoạch tài nguyên doanh nghiệp, quản lý dự án và nhóm và nhiều ứng dụng khác. Các công ty như Microsoft, Google, Salesforce và các công ty khác, cung cấp các phần mềm khác nhau như một dịch vụ cho người dùng của họ."}</w:t>
      </w:r>
    </w:p>
    <w:p w14:paraId="2FA9FAC9" w14:textId="77777777" w:rsidR="00E3485C" w:rsidRDefault="001B3E74">
      <w:r>
        <w:t>{"câu hỏi": "Mô hình hóa cách thiết kế khảo sát.", "câu trả lời": "Thiết kế khảo sát bao gồm một số bước chính để đảm bảo rằng nó đo lường hiệu quả những gì nó dự định và cung cấp kết quả chính xác và có thể hành động. Các bước để thiết kế khảo sát bao gồm: \ n \ n1. Xác định mục đích: Bước đầu tiên trong việc thiết kế một cuộc khảo sát là xác định rõ mục đích của nó. Bạn hy vọng sẽ có được thông tin gì từ cuộc khảo sát? Điều này sẽ hướng dẫn toàn bộ quá trình và giúp bạn xác định những câu hỏi nào là cần thiết để bao gồm. \ n \ n2. Xác định dân số mục tiêu: Xác định người bạn quan tâm đến việc khảo sát. Dân số mục tiêu của bạn phải đại diện cho nhóm có ý kiến hoặc hành vi mà bạn đang cố gắng đo lường. \ n \ n3. Xác định cỡ mẫu: Khi bạn đã xác định được dân số mục tiêu của mình, bạn sẽ cần xác định cỡ mẫu cần thiết để đảm bảo tính chính xác của kết quả khảo sát. Kích thước mẫu lớn hơn làm tăng độ chính xác của kết quả trong khi giảm biên độ sai số.\n\n4. Viết câu hỏi khảo sát: Viết các câu hỏi rõ ràng và súc tích liên quan trực tiếp đến mục đích của khảo sát. Tránh sử dụng ngôn ngữ dẫn dắt hoặc thiên vị và đảm bảo rằng các lựa chọn câu trả lời loại trừ lẫn nhau và đầy đủ. Điều quan trọng là phải bao gồm sự kết hợp của các câu hỏi mở và đóng. \ n \ n5. Thiết kế bố cục khảo sát: Bố cục và thiết kế khảo sát của bạn phải dễ theo dõi và hấp dẫn trực quan. Sử dụng phông chữ và màu sắc thích hợp và đảm bảo rằng các hướng dẫn rõ ràng và dễ hiểu. \ n \ n6. Kiểm tra trước khảo sát: Kiểm tra trước khảo sát của bạn trên một mẫu nhỏ dân số mục tiêu của bạn có thể giúp bạn xác định bất kỳ vấn đề hoặc khu vực nhầm lẫn nào. Điều này có thể giúp bạn tinh chỉnh khảo sát trước khi phân phối nó cho một nhóm lớn hơn. \ n \ n7. Phân phối khảo sát: Chọn phương pháp thích hợp nhất để phân phối khảo sát cho đối tượng mục tiêu của bạn, chẳng hạn như khảo sát trực tuyến hoặc qua thư. Đảm bảo rằng khảo sát có thể truy cập và dễ hoàn thành.\n\n8. Phân tích kết quả: Khi khảo sát đã được hoàn thành, hãy phân tích kết quả để xác định bất kỳ xu hướng hoặc mô hình nào. Sử dụng các phương pháp thống kê thích hợp để đưa ra kết luận và đưa ra khuyến nghị hành động.\n\nBằng cách làm theo các bước này, bạn có thể thiết kế một cuộc khảo sát hiệu quả cung cấp thông tin và phản hồi có giá trị từ nhóm dân số mục tiêu của bạn."}</w:t>
      </w:r>
    </w:p>
    <w:p w14:paraId="2706C4CB" w14:textId="77777777" w:rsidR="00E3485C" w:rsidRDefault="001B3E74">
      <w:r>
        <w:t>{"câu hỏi": "Viết lại câu \"Đó là một sai lầm\" theo năm cách khác nhau.", "câu trả lời": "1. Đó là một lỗi.\n2. Đó là lỗi của tôi.\n3. Có một sai lầm.\n4. Một sự giám sát đã xảy ra.\n5. Một phán đoán sai lầm đã được đưa ra."}</w:t>
      </w:r>
    </w:p>
    <w:p w14:paraId="49B85612" w14:textId="77777777" w:rsidR="00E3485C" w:rsidRDefault="001B3E74">
      <w:r>
        <w:lastRenderedPageBreak/>
        <w:t>{"câu hỏi": "Xác định một chủ đề thú vị đã được thảo luận gần đây trong chính trị.", "trả lời": "Một chủ đề thú vị thường được thảo luận gần đây trong chính trị là vấn đề quyền bầu cử và luật bầu cử. Tại Hoa Kỳ, nhiều tiểu bang đã thông qua luật thay đổi hệ thống bỏ phiếu của họ, bao gồm các biện pháp như yêu cầu ID có ảnh để bỏ phiếu, hạn chế bỏ phiếu sớm và hạn chế sử dụng phiếu bầu qua thư. Những người ủng hộ các luật này cho rằng chúng là cần thiết để ngăn chặn gian lận cử tri, trong khi những người phản đối cho rằng chúng ảnh hưởng không tương xứng đến các cộng đồng bị thiệt thòi và đàn áp quyền bầu cử. Vấn đề này cũng đã được tranh luận ở cấp liên bang, với các dự luật và đề xuất được đưa ra để thiết lập các tiêu chuẩn quốc gia về quyền bỏ phiếu. Chủ đề về quyền bầu cử và luật bầu cử vẫn là một vấn đề được tranh luận nhiều trên toàn thế giới."}</w:t>
      </w:r>
    </w:p>
    <w:p w14:paraId="3FCABE77" w14:textId="77777777" w:rsidR="00E3485C" w:rsidRDefault="001B3E74">
      <w:r>
        <w:t>{"câu hỏi": "Tạo năm bộ đối thoại cho hai nhân vật nói về thể thao.", "câu trả lời": "1. **Jack:** Này, bạn có xem trận đấu bóng rổ tối qua giữa Lakers và Celtics không?\n **Amy:** Vâng, tôi đã làm! Đó là một trận đấu căng thẳng, đặc biệt là trong hiệp bốn. ** Jack: ** Tôi biết đúng, LeBron James thực sự đã giết nó, anh ấy đã ghi được 30 điểm một mình. ** Amy: ** Anh ấy luôn làm như vậy. Nhưng bạn phải ghi công cho Celtics, họ cũng đã chiến đấu tốt. \n\n2. **Tom:** Tôi \u2019m suy nghĩ về việc thử một môn thể thao mới, bạn khuyên bạn nên làm gì?\n **Sara:** Bạn đã bao giờ thử bóng đá chưa? Nó \ u2019s thú vị, và nó \ u2019s một tập luyện tuyệt vời quá. \ n ** Tom: ** Nghe có vẻ thú vị. Tôi \ u2019 chưa bao giờ chơi trước đây mặc dù.\n **Sara: ** Đừng lo lắng\u2019t lo lắng, nó \ u2019s dễ dàng để nhận. Thêm vào đó, tôi có thể dạy cho bạn một số điều cơ bản. \ n \ n3. ** Ava: ** Tôi không thể tin rằng Thế vận hội đã bị hoãn, tôi thực sự mong muốn được xem nó. \n **Mia: ** Tôi cũng vậy, nó luôn luôn rất thú vị để xem tất cả các môn thể thao và vận động viên khác nhau thi đấu trên một sân khấu toàn cầu. \n ** Ava: ** Tôi luôn cố gắng nắm bắt các sự kiện thể dục dụng cụ, những vận động viên đó thật đáng kinh ngạc. \n **Mia: **  Thể dục dụng cụ thật tuyệt vời, nhưng tôi cũng thích các sự kiện điền kinh. Nhìn thấy những người chạy bộ đó đẩy bản thân đến giới hạn thực sự truyền cảm hứng. \ n \ n4. **Sam:** Bạn có xem trận bóng đá vào Chủ nhật không? Đội của bạn đã bị nghiền nát.\n **Max:** Vâng, nhưng bạn phải thừa nhận, đó là một số trận đấu ấn tượng của đội đối phương.\n **Sam:** Họ đang bốc cháy. Một đường chuyền chạm bóng đó thật điên rồ.\n **Max:** Tất cả đều tốt, luôn có trận đấu tiếp theo. \ n \ n5. **Jake:** Bạn có biết rằng quần vợt là một trong những môn thể thao lâu đời nhất còn tồn tại?\n **Liz:** Tôi không biết, tôi nghĩ đó là một môn thể thao tương đối hiện đại. ** Jake: ** Không, nó có từ thế kỷ 12 ở Pháp. Nhưng, tất nhiên, nó đã phát triển khá nhiều kể từ đó.\n **Liz:** Điều đó thật hấp dẫn, thật tuyệt vời khi thấy lịch sử của môn thể thao này đã định hình nó như ngày nay như thế nào."}</w:t>
      </w:r>
    </w:p>
    <w:p w14:paraId="5FF9B179" w14:textId="77777777" w:rsidR="00E3485C" w:rsidRDefault="001B3E74">
      <w:r>
        <w:t>{"câu hỏi": "Tạo một tweet để chia sẻ một bài viết về đại dịch. - Bài viết của bạn về đại dịch", "trả lời": "\"Luôn cập nhật thông tin và giữ an toàn! Hãy xem bài viết mới nhất của chúng tôi để làm sáng tỏ tình hình đại dịch hiện tại và cung cấp thông tin chi tiết từ các chuyên gia. #pandemicawareness #stayhealthy\""}</w:t>
      </w:r>
    </w:p>
    <w:p w14:paraId="091A4B6C" w14:textId="77777777" w:rsidR="00E3485C" w:rsidRDefault="001B3E74">
      <w:r>
        <w:t>{"câu hỏi": "Sửa câu sau bằng cách thay thế từ in đậm bằng từ đồng nghĩa:\nNgười đàn ông rất hèn nhát_ khi chấp nhận rủi ro.", "trả lời": "Người đàn ông rất rụt rè khi chấp nhận rủi ro."}</w:t>
      </w:r>
    </w:p>
    <w:p w14:paraId="50CC2741" w14:textId="77777777" w:rsidR="00E3485C" w:rsidRDefault="001B3E74">
      <w:r>
        <w:lastRenderedPageBreak/>
        <w:t>{"câu hỏi": "Hãy đưa ra một tiêu đề cho một bài viết về tác động của phương tiện truyền thông xã hội đối với xã hội.", "câu trả lời": "Điều hướng con dao hai lưỡi: Tác động chưa từng có của truyền thông xã hội đối với xã hội."}</w:t>
      </w:r>
    </w:p>
    <w:p w14:paraId="430ACB38" w14:textId="77777777" w:rsidR="00E3485C" w:rsidRDefault="001B3E74">
      <w:r>
        <w:t>{"câu hỏi": "chu kỳ phát triển phần mềm điển hình là gì?", "câu trả lời": "Một chu kỳ phát triển phần mềm điển hình, còn được gọi là Vòng đời phát triển phần mềm (SDLC), là một quá trình được tuân theo để thiết kế, phát triển và duy trì phần mềm chất lượng cao. Nó bao gồm một số giai đoạn riêng biệt được theo thứ tự tuần tự để đảm bảo rằng sản phẩm cuối cùng đáp ứng các yêu cầu cụ thể và được giao đúng thời hạn và trong ngân sách. Các giai đoạn của một chu kỳ phát triển phần mềm điển hình bao gồm: \ n \ n1. Lập kế hoạch: Giai đoạn này liên quan đến việc xác định phạm vi của dự án, mục tiêu và sản phẩm của nó. Nó cũng liên quan đến việc tập hợp một nhóm dự án, xác định lịch trình dự án và xác định bất kỳ rủi ro và ràng buộc tiềm ẩn nào. \ n \ n2. Phân tích: Giai đoạn phân tích liên quan đến việc thu thập và phân tích các yêu cầu của người dùng cuối, phát triển các thông số kỹ thuật chức năng và tạo ra một thiết kế hệ thống chi tiết. \ n \ n3. Thiết kế: Trong giai đoạn thiết kế, các nhà phát triển thiết kế hệ thống và tạo ra các thông số kỹ thuật phác thảo kiến trúc và thiết kế của phần mềm. \ n \ n4. Phát triển: Trong giai đoạn phát triển, việc lập trình và mã hóa thực tế của phần mềm diễn ra. Các nhà phát triển viết mã, kiểm tra và gỡ lỗi để đảm bảo rằng nó đáp ứng các yêu cầu được chỉ định. \ n \ n5. Kiểm thử: Giai đoạn kiểm thử liên quan đến việc xác minh rằng phần mềm đáp ứng các yêu cầu được chỉ định và không có lỗi. Giai đoạn này bao gồm một số giai đoạn phụ, bao gồm kiểm thử đơn vị, kiểm thử tích hợp, kiểm thử hệ thống và kiểm thử chấp nhận. \ n \ n6. Triển khai: Khi phần mềm đã được kiểm tra đầy đủ và được coi là sẵn sàng để phát hành, nó sẽ được triển khai đến môi trường đích, nơi nó được cung cấp cho người dùng cuối. \ n \ n7. Bảo trì: Giai đoạn cuối cùng của chu trình phát triển phần mềm là bảo trì, bao gồm hỗ trợ và bảo trì liên tục phần mềm, bao gồm sửa mọi lỗi và cập nhật phần mềm để giải quyết các nhu cầu và yêu cầu thay đổi."}</w:t>
      </w:r>
    </w:p>
    <w:p w14:paraId="1022FEAF" w14:textId="77777777" w:rsidR="00E3485C" w:rsidRDefault="001B3E74">
      <w:r>
        <w:t>{"câu hỏi": "Tạo bảng cho sự tăng trưởng của dân số EU từ năm 2000 đến năm 2021.", "câu trả lời": "Đây là bảng cho thấy sự tăng trưởng của dân số EU từ năm 2000 đến năm 2021:\n\n\n| Năm | Dân số EU |\n|------|---------------|\n| 2000 | 378.463.000 |\n| 2001 | 379.190.000 |\n| 2002 | 380.107.000 |\n| 2003 | 381.181.000 |\n| 2004 | 385.149.000 |\n| 2005 | 386.548.000 |\n| 2006 | 388.240.000 |\n| 2007 | 389.785.000 |\n| 2008 | 391.438.000 |\n| 2009 | 393.115.000 |\n| 2010 | 394.743.000 |\n| 2011 | 395.553.000 |\n| 2012 | 396.261.000 |\n| 2013 | 396.674.000 |\n| 2014 | 397.292.000 |\n| 2015 | 397.849.000 |\n| 2016 | 398.342.000 |\n| 2017 | 398.951.000 |\n| 2018 | 399.623.000 |\n| 2019 | 446.824.564 |\n| 2020 | 447.706.209 |\n| 2021 | 448.575.802 |\n\nLưu ý: Dữ liệu cho năm 2021 là một dự báo, vì năm vẫn chưa hoàn thành. Các số liệu dân số ở trên dựa trên dữ liệu hàng năm của Eurostat về dân số ở các quốc gia thành viên EU."}</w:t>
      </w:r>
    </w:p>
    <w:p w14:paraId="29914329" w14:textId="77777777" w:rsidR="00E3485C" w:rsidRDefault="001B3E74">
      <w:r>
        <w:t>{"câu hỏi": "Phân loại tay cầm twitter sau đây là một người hoặc một thương hiệu. - @Starbucks", "trả lời": "Thương hiệu- Starbucks là một chuỗi cửa hàng cà phê đa quốc gia và là một thương hiệu nổi tiếng với cà phê và các loại đồ uống khác."}</w:t>
      </w:r>
    </w:p>
    <w:p w14:paraId="44CA4F97" w14:textId="77777777" w:rsidR="00E3485C" w:rsidRDefault="001B3E74">
      <w:r>
        <w:t xml:space="preserve">{"câu hỏi": "Giải thích quy luật cung cầu.", "trả lời": "Quy luật cung và cầu là một nguyên tắc cơ bản trong kinh tế học mô tả mối quan hệ giữa số lượng hàng hóa hoặc dịch vụ mà nhà sản </w:t>
      </w:r>
      <w:r>
        <w:lastRenderedPageBreak/>
        <w:t>xuất sẵn sàng bán và số lượng mà người tiêu dùng sẵn sàng mua. Luật quy định rằng giá của một hàng hóa hoặc dịch vụ cuối cùng sẽ đạt đến mức mà tại đó số lượng cung cấp bằng với số lượng yêu cầu. \ n \ n Theo quy luật nhu cầu, khi giá của hàng hóa hoặc dịch vụ tăng, số lượng mà người tiêu dùng sẵn sàng mua giảm. Mối quan hệ nghịch đảo này tồn tại bởi vì khi giá của một hàng hóa hoặc dịch vụ tăng lên, nó trở nên ít phải chăng hơn hoặc kém hấp dẫn hơn đối với người mua, khiến họ giảm mua hàng hoặc chuyển sang các lựa chọn thay thế, giá thấp hơn. Mặt khác, quy luật cung cấp quy định rằng khi giá của hàng hóa hoặc dịch vụ tăng lên, số lượng mà các nhà sản xuất sẵn sàng bán cũng tăng lên. Mối quan hệ trực tiếp này tồn tại bởi vì khi giá của một hàng hóa hoặc dịch vụ tăng lên, nó trở nên có lợi hơn cho các nhà sản xuất để tăng sản lượng hoặc cung cấp nhiều hàng hóa hoặc dịch vụ để bán. Điểm mà tại đó số lượng mà người tiêu dùng muốn mua tương đương với số tiền mà các nhà sản xuất sẵn sàng bán được gọi là trạng thái cân bằng thị trường. Tại thời điểm này, thị trường được cho là cân bằng, và giá mà tại đó điều này xảy ra được gọi là giá cân bằng. Tóm lại, quy luật cung và cầu mô tả cách giá và số lượng của hàng hóa hoặc dịch vụ được xác định bởi sự tương tác của người mua và người bán trên thị trường. Những thay đổi trong các yếu tố như sở thích của người tiêu dùng, công nghệ hoặc nguồn lực sẵn có, có thể dẫn đến sự thay đổi trong cung hoặc cầu, khiến giá cân bằng điều chỉnh khi thị trường tìm kiếm sự cân bằng mới."}</w:t>
      </w:r>
    </w:p>
    <w:p w14:paraId="205C2993" w14:textId="77777777" w:rsidR="00E3485C" w:rsidRDefault="001B3E74">
      <w:r>
        <w:t>{"câu hỏi": "Tạo tiêu đề cho một bài báo về sự gia tăng nghèo đói hiện nay.", "câu trả lời": "Mức độ nghèo đói gia tăng gây bệnh dịch hạch cho cộng đồng trong bối cảnh bất ổn kinh tế."}</w:t>
      </w:r>
    </w:p>
    <w:p w14:paraId="0AB3BE74" w14:textId="77777777" w:rsidR="00E3485C" w:rsidRDefault="001B3E74">
      <w:r>
        <w:t>{"question": "Đưa ra ví dụ về các phương thức đầu vào và đầu ra phổ biến được sử dụng bởi máy tính.", "answer": "Phương thức nhập liệu bao gồm các thiết bị hoặc cách để người dùng nhập dữ liệu hoặc tương tác với máy tính. Các thiết bị và phương pháp đầu vào phổ biến bao gồm: \ n - Bàn phím: được sử dụng để nhập văn bản và số \ n- Chuột hoặc Bàn di chuột: được sử dụng để di chuyển con trỏ trên màn hình, nhấp vào biểu tượng hoặc liên kết và cuộn qua các trang \ n- Màn hình cảm ứng: cho phép người dùng tương tác với máy tính hoặc thiết bị bằng cách chạm vào màn hình \ n - Micrô: được sử dụng để nhập liệu bằng giọng nói,  cho phép người dùng nói lệnh hoặc đọc chính tả văn bản \ n- Máy quét: được sử dụng để nhập hình ảnh hoặc tài liệu vật lý vào định dạng kỹ thuật số \ n- Cần điều khiển hoặc bộ điều khiển trò chơi: được sử dụng để nhập và điều khiển trò chơi điện tử \ n- Máy ảnh: cho phép người dùng chụp ảnh hoặc quay video và nhập chúng vào máy tính. Mặt khác, các phương thức đầu ra là cách để máy tính trình bày thông tin cho người dùng. Các thiết bị và phương pháp đầu ra phổ biến bao gồm: \ n- Màn hình hoặc màn hình: hiển thị thông tin hình ảnh \ n- Loa hoặc tai nghe: phát thông tin âm thanh \ n - Máy in: tạo ra các bản sao vật lý của thông tin kỹ thuật số \ n - Máy chiếu: hiển thị thông tin hình ảnh trên màn hình lớn \ n - Phản hồi xúc giác: cung cấp phản hồi xúc giác, chẳng hạn như rung động hoặc phản hồi lực, cho người dùng."}</w:t>
      </w:r>
    </w:p>
    <w:p w14:paraId="2C9E17A6" w14:textId="77777777" w:rsidR="00E3485C" w:rsidRDefault="001B3E74">
      <w:r>
        <w:t xml:space="preserve">{"câu hỏi": "Tạo danh sách năm điều mọi người có thể làm để thân thiện với môi trường.", "trả lời": "1. Giảm thiểu, tái sử dụng và tái chế: Thực hành ba chữ R bằng cách giảm chất thải, tái sử dụng vật phẩm và tái chế vật liệu. Điều này giúp bảo tồn tài nguyên thiên nhiên và </w:t>
      </w:r>
      <w:r>
        <w:lastRenderedPageBreak/>
        <w:t>giảm chất thải chôn lấp.\n2. Sử dụng năng lượng hiệu quả: Chuyển sang bóng đèn, thiết bị và thiết bị điện tử tiết kiệm năng lượng. Tắt đèn và rút phích cắm thiết bị khi không sử dụng.\n3. Giảm sử dụng nước: Tiết kiệm nước bằng cách tắm ngắn hơn, sửa chữa rò rỉ và sử dụng cây chịu hạn trong vườn. \ n4. Chọn sản phẩm thân thiện với môi trường: Lựa chọn các sản phẩm được làm từ vật liệu bền vững và có bao bì tối thiểu. Chọn thực phẩm hữu cơ và được trồng tại địa phương để giảm lượng khí thải giao thông.\n5. Sử dụng phương tiện giao thông công cộng, đi chung xe hoặc đi bộ/xe đạp: Giảm lượng khí thải carbon bằng cách sử dụng phương tiện giao thông công cộng, đi chung xe với người khác hoặc chọn đi bộ hoặc đi xe đạp thay vì lái xe một mình."}</w:t>
      </w:r>
    </w:p>
    <w:p w14:paraId="47FDF4ED" w14:textId="77777777" w:rsidR="00E3485C" w:rsidRDefault="001B3E74">
      <w:r>
        <w:t>{"câu hỏi": "Phân tích dự đoán là gì?", "câu trả lời": "Phân tích dự đoán là quá trình sử dụng dữ liệu, thuật toán thống kê và kỹ thuật học máy để đưa ra dự đoán về kết quả hoặc sự kiện trong tương lai. Nó liên quan đến việc phân tích dữ liệu lịch sử để xác định các mô hình và xu hướng, sau đó sử dụng thông tin này để phát triển một mô hình có thể dự báo xác suất trong tương lai. Mục tiêu của phân tích dự đoán là giúp các tổ chức đưa ra quyết định dựa trên dữ liệu bằng cách cung cấp thông tin chi tiết về những gì có thể xảy ra trong tương lai. Các ứng dụng của phân tích dự đoán có thể được tìm thấy trong các ngành khác nhau, bao gồm tài chính, chăm sóc sức khỏe, tiếp thị và vận tải, trong số những ngành khác."}</w:t>
      </w:r>
    </w:p>
    <w:p w14:paraId="74A9F5B8" w14:textId="77777777" w:rsidR="00E3485C" w:rsidRDefault="001B3E74">
      <w:r>
        <w:t>{"câu hỏi": "Dựa trên đầu vào sau, tạo ra một số ý tưởng cho một doanh nghiệp cung cấp dịch vụ giảng dạy ngôn ngữ trực tuyến.", "trả lời": "1. Lớp học ảo: Tạo một nền tảng trực tuyến tương tác để học sinh học một ngôn ngữ mới thông qua các lớp học trực tiếp với các giáo viên giàu kinh nghiệm. \n\n2. Trao đổi ngôn ngữ: Thiết lập một chương trình trao đổi ngôn ngữ nơi sinh viên có thể thực hành nói chuyện với người bản ngữ từ khắp nơi trên thế giới. \ n \ n3. Học tập tùy chỉnh: Cung cấp các kế hoạch bài học được cá nhân hóa dựa trên mức độ thành thạo, phong cách học tập và mục tiêu ngôn ngữ của học sinh. \ n \ n4. Các buổi học nhóm: Tổ chức các bài học nhóm để học sinh tương tác với nhau, và thực hành kỹ năng nói và nghe với các bạn cùng trang lứa. \ n \ n5. Hòa nhập ngôn ngữ: Tạo trải nghiệm ngâm ngôn ngữ đích thực bằng cách tổ chức các chuyến đi ảo đến các quốc gia nơi ngôn ngữ được nói, bao gồm các hoạt động văn hóa trực tuyến và các chuyến tham quan có hướng dẫn. \ n \ n6. Mô hình đăng ký: Cung cấp mô hình dựa trên đăng ký linh hoạt với các gói khác nhau để phù hợp với ngân sách và nhu cầu học tập khác nhau. \ n \ n7. Các khóa học theo yêu cầu: Tạo một thư viện các khóa học ngôn ngữ theo yêu cầu, cho phép sinh viên học theo tốc độ của riêng họ và theo thời gian biểu của riêng họ. \ n \ n8. Gamification: Làm cho việc học trở nên thú vị và hấp dẫn bằng cách kết hợp các yếu tố trò chơi hóa, chẳng hạn như phần thưởng, câu đố và thử thách. \n\n9. Học trên thiết bị di động: Tạo một ứng dụng di động để học sinh truy cập các bài học, câu đố và bài tập khi đang di chuyển. \ n \ n10. Cộng đồng học ngôn ngữ: Thúc đẩy một cộng đồng trực tuyến hỗ trợ, nơi người học có thể kết nối, chia sẻ sự tiến bộ của họ, đặt câu hỏi và ăn mừng thành tích của nhau."}</w:t>
      </w:r>
    </w:p>
    <w:p w14:paraId="37449AF1" w14:textId="77777777" w:rsidR="00E3485C" w:rsidRDefault="001B3E74">
      <w:r>
        <w:t xml:space="preserve">{"câu hỏi": "Cơ sở dữ liệu NoSQL là gì?", "câu trả lời": "Cơ sở dữ liệu NoSQL là một loại cơ sở dữ liệu được thiết kế để xử lý và lưu trữ khối lượng lớn dữ liệu có cấu trúc, bán cấu trúc và phi cấu trúc một cách linh hoạt và có thể mở rộng. Không giống như cơ sở dữ liệu SQL truyền thống, sử dụng lược đồ cố định và bảng quan hệ để lưu trữ dữ liệu, cơ sở dữ liệu </w:t>
      </w:r>
      <w:r>
        <w:lastRenderedPageBreak/>
        <w:t>NoSQL sử dụng nhiều mô hình lưu trữ dữ liệu khác nhau, bao gồm dựa trên tài liệu, khóa-giá trị, họ cột và dựa trên đồ thị. Điều này cho phép lưu trữ dữ liệu linh hoạt và năng động hơn và cho phép xử lý một lượng lớn dữ liệu có thể không vừa với các bảng. Cơ sở dữ liệu NoSQL thường được sử dụng trong dữ liệu lớn và các ứng dụng web thời gian thực, và một số hệ thống cơ sở dữ liệu NoSQL phổ biến bao gồm MongoDB, Cassandra và Redis."}</w:t>
      </w:r>
    </w:p>
    <w:p w14:paraId="5DF8D635" w14:textId="77777777" w:rsidR="00E3485C" w:rsidRDefault="001B3E74">
      <w:r>
        <w:t>{"câu hỏi": "Tạo danh sách năm mục mà nhà phát triển phần mềm không nên quên đưa vào dự án của họ.", "câu trả lời": "1. Tài liệu kỹ lưỡng: Điều quan trọng đối với các nhà phát triển phần mềm là bao gồm tài liệu chi tiết phác thảo cách sử dụng phần mềm và bất kỳ thông tin kỹ thuật liên quan nào. \ n \ n2. Mục tiêu và mục tiêu được xác định rõ: Một tập hợp các mục tiêu và mục tiêu được xác định rõ ràng giúp tập trung nỗ lực phát triển và đảm bảo rằng sản phẩm cuối cùng đáp ứng nhu cầu của người dùng cuối. \ n \ n3. Giao diện thân thiện với người dùng: Giao diện người dùng phải trực quan và dễ sử dụng, vì điều này có thể ảnh hưởng lớn đến trải nghiệm người dùng tổng thể. \ n \ n4. Kiểm thử đơn vị và tích hợp: Các nhà phát triển nên bao gồm một bộ kiểm thử mạnh mẽ để đảm bảo rằng tất cả các thành phần của phần mềm hoạt động chính xác và hệ thống được tích hợp đúng cách. \ n \ n5. Kiểm soát phiên bản: Hệ thống kiểm soát phiên bản là điều cần thiết để theo dõi các thay đổi và quản lý các phiên bản khác nhau của cơ sở mã. Điều này cho phép các nhà phát triển hoàn nguyên về phiên bản trước nếu cần và giúp cộng tác với các thành viên khác trong nhóm dễ dàng hơn."}</w:t>
      </w:r>
    </w:p>
    <w:p w14:paraId="2E3E941C" w14:textId="77777777" w:rsidR="00E3485C" w:rsidRDefault="001B3E74">
      <w:r>
        <w:t>{"question": "Tạo 5 tài nguyên tham khảo mà bạn sẽ sử dụng để hoàn thành bài tập của mình.", "answer": "Để hoàn thành bài tập của mình, tôi sẽ sử dụng 5 tài nguyên tham khảo sau:\n\n1. Các bài báo học thuật: Tôi sẽ sử dụng nhiều bài báo học thuật từ các ấn phẩm nổi tiếng để thu thập thông tin thực tế và được nghiên cứu kỹ lưỡng về chủ đề này. \ n \ n2. Cơ sở dữ liệu trực tuyến: Tôi sẽ sử dụng các cơ sở dữ liệu trực tuyến như JSTOR và EBSCOhost, chứa các bộ sưu tập lớn các tạp chí, sách và các nguồn thông tin khác có liên quan đến bài tập của tôi. \ n \ n3. Sách: Tôi sẽ tham khảo những cuốn sách được viết bởi các chuyên gia về chủ đề để hiểu sâu hơn về các khái niệm và ý tưởng có liên quan. \ n \ n4. Trang web: Tôi sẽ truy cập các trang web có thông tin đáng tin cậy về chủ đề này, chẳng hạn như của các cơ quan chính phủ, tổ chức giáo dục và các tổ chức có uy tín. \ n \ n5. Chuyên gia về chủ đề: Tôi sẽ tìm kiếm sự hướng dẫn của các chuyên gia về chủ đề để xác minh tính chính xác của thông tin tôi thu thập được và tìm cách làm rõ về bất kỳ chủ đề nào mà tôi không chắc chắn."}</w:t>
      </w:r>
    </w:p>
    <w:p w14:paraId="31C4BC62" w14:textId="77777777" w:rsidR="00E3485C" w:rsidRDefault="001B3E74">
      <w:r>
        <w:t xml:space="preserve">{"câu hỏi": "Mô tả một thí nghiệm khoa học với đủ chi tiết để người đọc tái tạo nó.", "câu trả lời": "Một thí nghiệm đơn giản mà độc giả có thể tái tạo ở nhà để minh họa các khái niệm về áp suất không khí và lực của khí quyển là "nghiền có thể thử nghiệm". Thí nghiệm này chứng minh ảnh hưởng của sự thay đổi áp suất không khí khi một lượng nhỏ nước bên trong lon soda được đun sôi và lon nhanh chóng bị lật ngược thành nước lạnh. \ n \ nMaterials: \ n- Lon soda rỗng\n- Bếp hoặc đĩa nóng\n- Kẹp hoặc găng tay lò \n- Bát cạn chứa đầy nước lạnh\n- Người giám sát người lớn \n\nBước:\n1. Bắt đầu bằng cách đổ đầy một lon soda rỗng với khoảng 1 hoặc 2 muỗng canh nước. \ n2. Đặt lon soda với nước lên bếp hoặc đĩa nóng, và đun nóng cho đến khi nước bên trong lon bắt đầu sôi. Đảm bảo có người giám sát </w:t>
      </w:r>
      <w:r>
        <w:lastRenderedPageBreak/>
        <w:t>người lớn khi sử dụng bếp nóng.\n3. Khi nước sôi, sử dụng kẹp hoặc găng tay lò nướng để cẩn thận lấy lon soda ra khỏi bếp hoặc đĩa nóng và nhanh chóng lật nó vào bát nước lạnh. Đảm bảo rằng lỗ mở lon \ u2019s chìm trong nước. \ n4. Quan sát lon khi không khí bên trong nhanh chóng nguội đi và co lại. \ n \ n Kết quả: \ n Soda có thể sẽ tự sụp đổ rõ ràng và thậm chí có thể nghiền nát hoàn toàn. Điều này xảy ra bởi vì nước sôi bên trong lon biến thành hơi nước, đẩy hầu hết không khí trong lon ra ngoài. Khi lon được lật vào nước lạnh, nhiệt độ của hơi nước bên trong giảm nhanh chóng, khiến hơi nước ngưng tụ trở lại thành nước, khiến lon có rất ít áp suất không khí bên trong. Áp suất không khí bên ngoài lon lớn hơn sau đó nghiền nát nó."}</w:t>
      </w:r>
    </w:p>
    <w:p w14:paraId="637BB6A5" w14:textId="77777777" w:rsidR="00E3485C" w:rsidRDefault="001B3E74">
      <w:r>
        <w:t>{"question": "Sửa tất cả các lỗi ngữ pháp trong câu mà không thay đổi nghĩa của câu. - Alice đã bị đau đầu từ nhiều giờ.", "trả lời": "Alice đã bị đau đầu trong nhiều giờ."}</w:t>
      </w:r>
    </w:p>
    <w:p w14:paraId="1C1AB6E1" w14:textId="77777777" w:rsidR="00E3485C" w:rsidRDefault="001B3E74">
      <w:r>
        <w:t>{"câu hỏi": "Tóm tắt câu trong 10 đến 20 từ. - Quái vật hồ Loch Ness là quái vật hồ nổi tiếng nhất.", "trả lời": "Quái vật hồ Loch Ness là quái vật hồ nổi tiếng nhất."}</w:t>
      </w:r>
    </w:p>
    <w:p w14:paraId="47E68E89" w14:textId="77777777" w:rsidR="00E3485C" w:rsidRDefault="001B3E74">
      <w:r>
        <w:t>{"câu hỏi": "Tạo danh sách 10 quốc gia có cờ chứa màu đỏ.", "trả lời": "1. Nhật Bản \n2. Trung Quốc \n3. Hoa Kỳ \n4. Indonesia \n5. Việt Nam \n6. Canada \n7. Pháp\n8. Ý \n9. Thụy Sĩ \ n10. Hàn Quốc."}</w:t>
      </w:r>
    </w:p>
    <w:p w14:paraId="72F6EB78" w14:textId="77777777" w:rsidR="00E3485C" w:rsidRDefault="001B3E74">
      <w:r>
        <w:t>{"câu hỏi": "Tạo ra một nhân vật hư cấu dựa trên ba phẩm chất sau. - tài năng, tham vọng và bí mật", "trả lời": "Valentina là một phụ nữ trẻ với tài năng chơi violin đáng kinh ngạc. Cô ấy luôn tham vọng, đặt mục tiêu cao cho bản thân và làm việc không mệt mỏi để đạt được chúng. Tuy nhiên, có một khía cạnh bí mật đối với Valentina. Mặc dù phong thái hướng ngoại và sự tự tin mà cô ấy toát ra khi biểu diễn, cô ấy vẫn giữ cuộc sống cá nhân của mình được bảo vệ chặt chẽ. Không ai biết nhiều về quá khứ hay gia đình cô, và cô hiếm khi chia sẻ chi tiết về những suy nghĩ hoặc cảm xúc riêng tư của mình. Tài năng và tham vọng của Valentina đã mang lại cho cô ấy nhiều thành công, nhưng bản chất bí mật của cô ấy làm tăng thêm không khí bí ẩn cho tính cách của cô ấy."}</w:t>
      </w:r>
    </w:p>
    <w:p w14:paraId="05B4424C" w14:textId="77777777" w:rsidR="00E3485C" w:rsidRDefault="001B3E74">
      <w:r>
        <w:t>{"câu hỏi": "Kể tên năm loài động vật độc đáo và cung cấp một mô tả ngắn về ngoại hình của chúng.", "câu trả lời": "1. Axolotl \u2013 Axolotl là một loài lưỡng cư, còn được gọi là cá đi bộ Mexico, với nụ cười rộng và mang diềm. Nó có làn da mỏng manh, mờ và màu sắc của nó có thể từ hồng đến bạch tạng hoặc đen. \ n \ n2. Tê tê là một loài động vật có vú, được bao phủ bởi lớp vảy bảo vệ làm bằng keratin. Nó có một cái đầu nhỏ và móng vuốt dài, mạnh mẽ được sử dụng để đào và đào hang. \ n \ n3. Aye-aye - Aye-aye là một loại vượn cáo quý hiếm có đôi mắt hạt lớn, đuôi dài rậm rạp và ngón giữa dài và mỏng bất thường. Bộ lông của nó có màu đen hoặc nâu sẫm.\n\n4. Quokka-\u00a0Quokka là một loài thú có túi nhỏ có nguồn gốc từ Úc, nó có kích thước bằng một con mèo, với khuôn mặt tròn, tai nhỏ và bộ lông màu nâu mịn. Chúng rất thân thiện và được gọi là động vật hạnh phúc nhất thế giới - u2019 do sự tò mò bẩm sinh và nụ cười dường như vĩnh viễn. \ n \ n5. Kỳ lân biển - Kỳ lân biển là một loại cá voi có ngà dài, xoắn ốc nhô ra từ môi trên của nó. Nó có thân màu xám đen hoặc đen với những đốm trắng và được tìm thấy ở vùng biển Bắc Cực."}</w:t>
      </w:r>
    </w:p>
    <w:p w14:paraId="6F602011" w14:textId="77777777" w:rsidR="00E3485C" w:rsidRDefault="001B3E74">
      <w:r>
        <w:lastRenderedPageBreak/>
        <w:t>{"question": "Sắp xếp 5 từ theo thứ tự logic theo ví dụ Capital City. - Canada, Ottawa, Hoa Kỳ, Hoa Kỳ, Washington", "trả lời": "Canada, Ottawa, Hoa Kỳ, Washington"}</w:t>
      </w:r>
    </w:p>
    <w:p w14:paraId="55BB30CC" w14:textId="77777777" w:rsidR="00E3485C" w:rsidRDefault="001B3E74">
      <w:r>
        <w:t>{"câu hỏi": "Giải thích tại sao sinh viên đại học nên lấy thẻ thư viện.", "trả lời": "Có nhiều lý do thuyết phục tại sao sinh viên đại học nên cân nhắc việc lấy thẻ thư viện. Bằng cách có được thẻ thư viện, sinh viên đại học có quyền truy cập vào vô số tài nguyên, bao gồm sách, bài báo, tạp chí và cơ sở dữ liệu trực tuyến, mà họ có thể sử dụng để hỗ trợ họ trong việc học. Truy cập vào một thư viện công cộng hoặc đại học cũng cung cấp một môi trường yên tĩnh, thuận lợi cho sinh viên học tập và tập trung vào công việc của họ. \ n \ n Sinh viên đại học có thể sử dụng thẻ thư viện của họ để mượn sách và tài nguyên miễn phí, tiết kiệm tiền cho sách giáo khoa và tài liệu tốn kém. Nhiều thư viện cũng cung cấp các khóa học và hội thảo giáo dục miễn phí, cũng như các dịch vụ hỗ trợ nghiên cứu và học tập. Điều này cho phép sinh viên tăng cường nghiên cứu và mở rộng bộ kỹ năng của họ một cách hiệu quả về chi phí. \ n \ n Hơn nữa, các thư viện cung cấp quyền truy cập vào máy tính, máy in và các tài nguyên công nghệ khác. Điều này đặc biệt hữu ích cho những sinh viên có thể không có thiết bị riêng hoặc những người cần sử dụng phần mềm chuyên dụng mà họ không có ở nhà. Ngoài ra, nhiều thư viện ngày nay cung cấp cho các thành viên quyền truy cập vào sách điện tử, sách nói và dịch vụ phát trực tuyến. Điều này cung cấp cho sinh viên nhiều loại tài liệu hơn trong tầm tay, cho phép họ mở rộng kiến thức và tìm hiểu về các chủ đề mới. Nó cũng là một nguồn giải trí và giải trí giá cả phải chăng. Tóm lại, thẻ thư viện cung cấp cho sinh viên đại học nhiều tài nguyên, tiết kiệm sách và tài liệu đắt tiền, cho phép truy cập vào thiết bị, khóa học và hội thảo, và là một nguồn giải trí tuyệt vời. Vì những lý do này và hơn thế nữa, sinh viên đại học nên cân nhắc nhiều lợi ích của việc có được thẻ thư viện."}</w:t>
      </w:r>
    </w:p>
    <w:p w14:paraId="094BEF6F" w14:textId="77777777" w:rsidR="00E3485C" w:rsidRDefault="001B3E74">
      <w:r>
        <w:t>{"câu hỏi": "Kể tên năm quốc gia và thủ đô của họ.", "câu trả lời": "1. Hoa Kỳ - Washington, D.C\n2. Pháp - Paris\n3. Nhật Bản - Tokyo\n4. Ai Cập - Cairo\n5. Úc - Canberra"}</w:t>
      </w:r>
    </w:p>
    <w:p w14:paraId="412D2953" w14:textId="77777777" w:rsidR="00E3485C" w:rsidRDefault="001B3E74">
      <w:r>
        <w:t xml:space="preserve">{"câu hỏi": "Giải thích tại sao điều quan trọng là phải nổi bật với tư cách là một nhân viên.", "Trả lời": "Có một số lý do tại sao điều quan trọng là phải nổi bật như một nhân viên. Đầu tiên, nổi bật với tư cách là một nhân viên thể hiện sự cống hiến, cam kết và giá trị của bạn đối với công ty. Khi bạn liên tục thực hiện ở mức cao, vượt quá mong đợi và đảm nhận thêm trách nhiệm, bạn đang chứng minh giá trị của mình với nhà tuyển dụng. Điều này có thể cải thiện an ninh công việc của bạn và tăng cơ hội được xem xét thăng chức, tăng lương hoặc các cơ hội khác trong công ty. \ n \ n Thứ hai, nổi bật như một nhân viên có thể giúp bạn xây dựng danh tiếng chuyên nghiệp mạnh mẽ. Khi bạn luôn cung cấp công việc chất lượng cao và thể hiện tính chuyên nghiệp, bạn sẽ được biết đến như một thành viên nhóm đáng tin cậy và có năng lực. Điều này có thể dẫn đến các tài liệu tham khảo và khuyến nghị tích cực, có thể mở ra cánh cửa cho những cơ hội mới cả trong và ngoài công ty hiện tại của bạn. Thứ ba, nổi bật như một nhân viên có thể dẫn đến sự tăng trưởng và phát triển cá nhân. Khi bạn cố gắng trở thành phiên bản tốt nhất của chính mình với tư cách là một nhân viên, bạn sẽ không ngừng học hỏi, cải thiện và mở rộng các kỹ năng, kiến thức và khả năng của mình. Điều này có thể thúc đẩy sự tự tin của bạn, tăng sự hài lòng trong công việc của bạn và cuối cùng giúp bạn đạt được mục tiêu nghề nghiệp của mình. Tóm lại, nổi bật với tư cách là một nhân viên rất quan trọng vì nó có thể cải thiện an ninh công việc và cơ hội thăng tiến nghề </w:t>
      </w:r>
      <w:r>
        <w:lastRenderedPageBreak/>
        <w:t>nghiệp của bạn, xây dựng danh tiếng nghề nghiệp của bạn và dẫn đến sự tăng trưởng và phát triển cá nhân."}</w:t>
      </w:r>
    </w:p>
    <w:p w14:paraId="7C97313C" w14:textId="77777777" w:rsidR="00E3485C" w:rsidRDefault="001B3E74">
      <w:r>
        <w:t>{"câu hỏi": "Viết một bài báo về cách học trực tuyến đang trở nên phổ biến hơn.", "Trả lời": "Khi công nghệ tiến bộ, học trực tuyến đã trở thành một phương pháp giáo dục ngày càng phổ biến. Khả năng học hỏi từ sự thoải mái ở nhà, bất cứ lúc nào và ở bất kỳ tốc độ nào, đã làm cho các khóa học trực tuyến trở thành lựa chọn ưa thích của nhiều sinh viên. Trong bài viết này, chúng tôi sẽ khám phá những lý do đằng sau sự gia tăng của việc học trực tuyến và những lợi ích mà nó mang lại. \ n \ nMột trong những lý do chính khiến học trực tuyến ngày càng phổ biến là do sự tiện lợi của nó. Học tập dựa trên lớp học truyền thống đòi hỏi học sinh phải tham dự các lớp học vào những thời điểm cụ thể và ở các địa điểm cụ thể. Điều này có thể khó khăn đối với nhiều người, những người có thể có công việc hoặc trách nhiệm gia đình mâu thuẫn với lịch học của họ. Mặt khác, học trực tuyến cho phép sinh viên học bất cứ khi nào và bất cứ nơi nào họ muốn. Điều này làm cho mọi người dễ dàng hơn nhiều để phù hợp với giáo dục vào cuộc sống bận rộn của họ. \ n \ n Một lý do khác cho sự phổ biến ngày càng tăng của học trực tuyến là tính linh hoạt của nó. Với các khóa học trực tuyến, sinh viên có thể học theo tốc độ của riêng mình, dành nhiều thời gian hơn để tiếp thu các tài liệu khó và di chuyển nhanh qua các phần dễ hơn. Cách tiếp cận học tập được cá nhân hóa này đã được chứng minh là có hiệu quả cao và là một lợi thế lớn của các khóa học trực tuyến. \ n \ nCost cũng là một yếu tố phát huy tác dụng khi xem xét học trực tuyến. Giáo dục dựa trên lớp học truyền thống có thể tốn kém, với sinh viên phải trả học phí, sách giáo khoa và chi phí vận chuyển. Mặt khác, các khóa học trực tuyến thường có giá cả phải chăng hơn nhiều và có thể tiết kiệm tiền cho sinh viên. Họ cũng loại bỏ nhu cầu về sách giáo khoa và phương tiện đi lại. Sự gia tăng của học tập trực tuyến cũng được thúc đẩy bởi những tiến bộ trong công nghệ. Với kết nối internet tốc độ cao và máy tính mạnh mẽ, giờ đây có thể cung cấp các khóa học trực tuyến chất lượng cao, hấp dẫn và tương tác. Trong nhiều trường hợp, các khóa học trực tuyến cũng hiệu quả như các khóa học dựa trên lớp học truyền thống, nếu không muốn nói là hơn thế. Tóm lại, có một số lý do chính đáng khiến việc học trực tuyến ngày càng trở nên phổ biến. Sự tiện lợi, linh hoạt, khả năng chi trả và hiệu quả của nó làm cho nó trở thành một lựa chọn hấp dẫn cho sinh viên ở mọi lứa tuổi. Khi công nghệ tiếp tục được cải thiện, có khả năng việc học trực tuyến sẽ tiếp tục phát triển phổ biến, thay đổi cách chúng ta tiếp cận giáo dục."}</w:t>
      </w:r>
    </w:p>
    <w:p w14:paraId="4F48D411" w14:textId="77777777" w:rsidR="00E3485C" w:rsidRDefault="001B3E74">
      <w:r>
        <w:t>{"câu hỏi": "Tạo 5 tính từ để mô tả một chương trình truyền hình.", "câu trả lời": "1. Giải trí \n2. Hồi hộp \n3. Cảm xúc \n4. Kích thích tư duy\n5. Hài hước"}</w:t>
      </w:r>
    </w:p>
    <w:p w14:paraId="37FC6106" w14:textId="77777777" w:rsidR="00E3485C" w:rsidRDefault="001B3E74">
      <w:r>
        <w:t xml:space="preserve">{"câu hỏi": "Giải thích tại sao điều quan trọng là phải chú ý đến tin tức.", "trả lời": "Có một số lý do tại sao chú ý đến tin tức là quan trọng:\n\n1. Luôn cập nhật thông tin: Bằng cách thường xuyên tiêu thụ tin tức, bạn sẽ nhận thức được các sự kiện hiện tại xảy ra trong khu vực của bạn hoặc trên toàn thế giới. Thông tin này rất quan trọng để hiểu thế giới đang thay đổi như thế nào và nó có thể tác động đến bạn và cộng đồng của bạn như thế nào. \ n \ n2. Đưa ra quyết định sáng suốt: Khi bạn được thông báo về những gì đang xảy ra, bạn được trang bị tốt hơn để đưa ra quyết định có liên quan đến cuộc sống của bạn. Ví dụ, nếu có một luật mới đã được thông qua, biết về nó có thể giúp bạn tuân thủ nó. \ n \ n3. Hiểu nhiều </w:t>
      </w:r>
      <w:r>
        <w:lastRenderedPageBreak/>
        <w:t>quan điểm: Khi bạn theo dõi tin tức, bạn được tiếp xúc với nhiều quan điểm khác nhau về các vấn đề khác nhau. Điều này có thể giúp bạn hiểu cách người khác suy nghĩ và phát triển sự hiểu biết nhiều sắc thái hơn về thế giới. \ n \ n4. Là một công dân tích cực: Theo dõi tin tức có thể giúp bạn tham gia vào những gì đang xảy ra ở đất nước của bạn và đóng vai trò tích cực trong việc định hình tương lai của nó. Bằng cách cập nhật thông tin, bạn có thể tham gia vào các cuộc thảo luận và đóng góp ý kiến của mình cho các vấn đề quan trọng. Tóm lại, chú ý đến tin tức là điều quan trọng để luôn được thông báo, đưa ra quyết định sáng suốt, hiểu nhiều quan điểm và là một công dân tích cực. Nó giúp chúng ta gắn kết hơn với thế giới xung quanh và hiểu rõ hơn về cách các sự kiện và quyết định có thể ảnh hưởng đến cuộc sống của chúng ta."}</w:t>
      </w:r>
    </w:p>
    <w:p w14:paraId="6822FCA4" w14:textId="77777777" w:rsidR="00E3485C" w:rsidRDefault="001B3E74">
      <w:r>
        <w:t>{"câu hỏi": "Phân tích những lợi thế khi làm việc theo nhóm.", "Trả lời": "Làm việc trong một nhóm có nhiều lợi thế có thể dẫn đến tăng năng suất, kết quả chất lượng cao hơn và thành công chung. Một số lợi thế bao gồm: \ n \ n1. Hợp tác và đa dạng: Khi làm việc theo nhóm, các thành viên có thể cộng tác và chia sẻ ý tưởng, kiến thức và kỹ năng của họ. Một nhóm thường bao gồm các cá nhân có nền tảng và chuyên môn khác nhau, mang lại những quan điểm đa dạng dẫn đến sự sáng tạo và đổi mới. \ n \ n2. Phân công lao động: Một nhóm có thể phân chia nhiệm vụ dựa trên điểm mạnh và khả năng cá nhân, cho phép mỗi thành viên tập trung vào những gì họ làm tốt nhất. Điều này có thể dẫn đến mức hiệu quả cao hơn và hoàn thành nhiệm vụ nhanh hơn. \ n \ n3. Hỗ trợ và động lực: Làm việc trong một nhóm có nghĩa là các thành viên có thể hỗ trợ và thúc đẩy lẫn nhau, đặc biệt là khi đối mặt với những thách thức. Khi các cá nhân làm việc cùng nhau hướng tới một mục tiêu chung, họ được đầu tư nhiều hơn vào việc đạt được thành công và có khả năng nỗ lực nhiều hơn. \ n \ n4. Cải thiện giao tiếp: Làm việc theo nhóm tạo ra một môi trường giao tiếp cởi mở, nơi các thành viên có thể thảo luận cởi mở về ý kiến, ý tưởng và phản hồi của họ. Điều này dẫn đến việc ra quyết định, giải quyết vấn đề tốt hơn và giúp tránh mọi hiểu lầm. \ n \ n5. Cơ hội học tập: Trong một nhóm, các thành viên có thể học hỏi lẫn nhau thông qua việc chia sẻ kiến thức và kỹ năng, dẫn đến sự phát triển cá nhân và nghề nghiệp. Tóm lại, làm việc theo nhóm thúc đẩy một môi trường hợp tác, hỗ trợ và giao tiếp, dẫn đến tăng hiệu quả và nâng cao kết quả. Làm việc theo nhóm cũng mang lại cơ hội học hỏi và phát triển, làm cho nó trở thành một cách tiếp cận có lợi trong việc đạt được thành công."}</w:t>
      </w:r>
    </w:p>
    <w:p w14:paraId="21431B23" w14:textId="77777777" w:rsidR="00E3485C" w:rsidRDefault="001B3E74">
      <w:r>
        <w:t xml:space="preserve">{"câu hỏi": "Kể một câu chuyện về một người sống một lối sống thân thiện với môi trường.", "câu trả lời": "Ngày xửa ngày xưa, có một phụ nữ trẻ tên là Emma. Emma sống trong một ngôi nhà nhỏ cổ kính ở rìa thị trấn, nơi các tòa nhà nhường chỗ cho những cánh đồng và rừng. Từ lúc thức dậy vào buổi sáng, cho đến lúc cô nằm xuống ngủ vào ban đêm, Emma đã sống cuộc sống của mình trong sự hòa hợp có ý thức với môi trường xung quanh. Mỗi buổi sáng, Emma sẽ mọc cùng với mặt trời, chăm sóc khu vườn đầy trái cây và rau quả hữu cơ. Cô đã sử dụng một máy bơm nước chạy bằng năng lượng mặt trời để tưới cho cây của mình và sẽ tiết kiệm thức ăn thừa để làm phân trộn, mà cô đã sử dụng để làm giàu đất. Sau bữa sáng, Emma sẽ đi đến thị trấn bằng xe đạp của mình, thích sử dụng phương tiện giao thông tự cung cấp năng lượng hơn là đốt nhiên liệu hóa thạch. \n\nỞ thị trấn, Emma làm việc tại một hợp tác xã địa phương. Đó là một nơi dành riêng cho cuộc sống bền vững, nơi cô có thể đưa niềm đam mê của mình đối với Trái đất vào thực tế. Họ bán trái cây và rau được sản xuất tại </w:t>
      </w:r>
      <w:r>
        <w:lastRenderedPageBreak/>
        <w:t>địa phương, các sản phẩm chăm sóc cá nhân tự nhiên và các vật liệu tái sử dụng hoặc tái chế. Emma thích gặp gỡ những người chia sẻ lý tưởng của mình và sẽ giáo dục những người quan tâm đến việc theo đuổi lối sống thân thiện với môi trường hơn. Sau giờ làm việc, Emma thường tụ tập với bạn bè để ăn potluck hoặc dã ngoại trong công viên. Họ thích chia sẻ bữa ăn, âm nhạc và những câu chuyện trong khi ngồi trên những chiếc chăn làm từ vật liệu tái chế. Emma luôn đảm bảo rằng họ rời khỏi nơi này khi họ tìm thấy nó, và bất kỳ thức ăn thừa nào cũng được mang về nhà hoặc trao cho những người có nhu cầu. Trở lại ngôi nhà của mình, Emma sẽ thư giãn bằng cách đọc, viết hoặc nghe nhạc. Tuy nhiên, tại mọi thời điểm, cô luôn chú ý đến mức tiêu thụ năng lượng của mình, sử dụng bóng đèn tiết kiệm năng lượng, rút phích cắm điện tử khi không sử dụng và dựa vào thông gió tự nhiên thay vì điều hòa không khí. Trong những năm qua, Emma, với những cách nhẹ nhàng và niềm đam mê với môi trường, đã truyền cảm hứng cho nhiều người trong cộng đồng của cô thực hiện những thay đổi nhỏ trong cuộc sống của họ. Cô cho thấy rằng sống một lối sống thân thiện với môi trường không chỉ có thể mà còn hoàn thành và bổ ích. Cách sống của cô ấy là một minh chứng rằng mỗi hành động nhỏ đều có thể tạo ra sự khác biệt lớn trong việc bảo tồn thế giới cho các thế hệ mai sau."}</w:t>
      </w:r>
    </w:p>
    <w:p w14:paraId="2674D559" w14:textId="77777777" w:rsidR="00E3485C" w:rsidRDefault="001B3E74">
      <w:r>
        <w:t>{"câu hỏi": "Xác định 3 cách mà công nghệ đang thay đổi thị trường việc làm.", "Trả lời": "1. Tự động hóa: Với sự phát triển của công nghệ tiên tiến, máy móc và phần mềm giờ đây có thể thực hiện các nhiệm vụ mà trước đây con người thực hiện. Điều này đã tác động đáng kể đến thị trường việc làm về loại hình và số lượng công việc có sẵn. Ví dụ, các ngành công nghiệp như sản xuất và bán lẻ đã chứng kiến sự sụt giảm số lượng công việc có sẵn khi các nhiệm vụ như lắp ráp và thanh toán ngày càng được tự động hóa. \ n \ n2. Làm việc từ xa: Sự gia tăng của internet tốc độ cao và các công cụ giao tiếp tiên tiến đã làm cho công việc từ xa trở nên khả thi hơn bao giờ hết. Kết quả là, giờ đây nhân viên có thể làm việc từ hầu hết mọi nơi, điều này đã mở ra một thị trường việc làm toàn cầu, nơi người lao động không còn bị giới hạn trong các công việc trong khu vực địa phương của họ. Điều này cũng có nghĩa là các công ty có thể thuê những tài năng tốt nhất từ bất cứ nơi nào trên thế giới. \ n \ n3. Nhu cầu kỹ năng: Với công nghệ không ngừng phát triển, nhu cầu về kỹ năng kỹ thuật tiếp tục phát triển. Những người có chuyên môn trong các lĩnh vực như trí tuệ nhân tạo, phân tích dữ liệu, phát triển phần mềm và an ninh mạng đang có nhu cầu cao. Điều này có nghĩa là người lao động cần liên tục cập nhật các kỹ năng của họ để duy trì tính cạnh tranh trong thị trường việc làm. Ngược lại, những công việc đòi hỏi ít kỹ năng kỹ thuật hơn đang trở nên ít nhu cầu hơn."}</w:t>
      </w:r>
    </w:p>
    <w:p w14:paraId="6B2983AF" w14:textId="77777777" w:rsidR="00E3485C" w:rsidRDefault="001B3E74">
      <w:r>
        <w:t xml:space="preserve">{"câu hỏi": "Phác thảo những lợi ích của việc bắt đầu kinh doanh.", "Trả lời": "Bắt đầu kinh doanh đi kèm với nhiều lợi ích, bao gồm:\n\n1. Độc lập và kiểm soát: Bắt đầu kinh doanh cho phép bạn tự do trở thành ông chủ của mình, thiết lập lịch trình và kiểm soát tương lai của bạn, giúp bạn có thể đưa tầm nhìn của mình vào cuộc sống. \ n \ n2. Tiềm năng kiếm tiền: Trở thành chủ doanh nghiệp có nghĩa là bạn có thể kiếm được những gì bạn có giá trị. Không giống như làm việc cho ai đó, lợi nhuận của bạn được liên kết trực tiếp với những nỗ lực của bạn và hiệu suất kinh doanh của bạn. \ n \ n3. Cửa hàng sáng tạo: Bắt đầu kinh doanh có thể cung cấp cho bạn một lối thoát cho sự sáng tạo của bạn, cho phép bạn biến niềm đam mê của mình thành một nghề và thể hiện bản thân thông qua các sản phẩm hoặc </w:t>
      </w:r>
      <w:r>
        <w:lastRenderedPageBreak/>
        <w:t>dịch vụ của bạn. \ n \ n4. Tăng trưởng cá nhân: Xây dựng một doanh nghiệp từ đầu có thể là một trải nghiệm vô cùng bổ ích thúc đẩy sự tăng trưởng và phát triển cá nhân. Bạn có thể đạt được các kỹ năng và kinh nghiệm quý giá, chẳng hạn như lãnh đạo, ra quyết định, chấp nhận rủi ro và sự kiên trì. \ n \ n5. An ninh công việc: Là chủ doanh nghiệp, bạn không phải lo lắng về an ninh công việc, sa thải hàng loạt hoặc bị sa thải vì bạn đang kiểm soát sự ổn định tài chính của mình. \ n \ n6. Cơ hội giúp đỡ người khác: Bắt đầu kinh doanh cũng có thể có nghĩa là tạo cơ hội việc làm cho người khác và cung cấp một sản phẩm hoặc dịch vụ giúp cuộc sống dễ dàng và tốt hơn cho khách hàng của bạn. \ n \ n7. Tác động cộng đồng: Một doanh nghiệp nhỏ phát triển mạnh có thể tác động tích cực đến nền kinh tế địa phương, cung cấp cơ hội việc làm và hỗ trợ các doanh nghiệp địa phương khác. \ n \ n8. Tính linh hoạt: Sở hữu một doanh nghiệp có thể cung cấp một lối sống linh hoạt, cho phép bạn làm việc tại nhà, có giờ làm việc linh hoạt và ưu tiên công việc của bạn xung quanh cuộc sống cá nhân và gia đình của bạn. Nhìn chung, bắt đầu kinh doanh có thể là một trải nghiệm vô cùng bổ ích, mang lại lợi ích cá nhân và tài chính, đồng thời cho phép bạn tạo ra sự khác biệt trong cộng đồng của mình."}</w:t>
      </w:r>
    </w:p>
    <w:p w14:paraId="32ADADF0" w14:textId="77777777" w:rsidR="00E3485C" w:rsidRDefault="001B3E74">
      <w:r>
        <w:t>{"câu hỏi": "Mô tả một nhân vật trong phim.", "câu trả lời": "Một nhân vật trong phim có thể rất khác nhau tùy thuộc vào câu chuyện hoặc thể loại. Trong ví dụ này, tôi sẽ mô tả một nhân vật trong một bộ phim phiêu lưu hành động hư cấu. Tên của nhân vật là James Ryder, và anh ấy là nhân vật chính của bộ phim. Anh ta là một người đàn ông đẹp trai thô kệch ở độ tuổi ba mươi với những đường nét đục đẽo, đôi mắt xanh xuyên thấu và mái tóc nâu cắt ngắn. James là một điệp viên lành nghề, được đào tạo về chiến đấu tay đôi, xử lý vũ khí và gián điệp. Anh ấy bảnh bao và khéo léo, có thể quyến rũ theo cách của mình để thoát khỏi mọi tình huống. Tuy nhiên, bên dưới vẻ ngoài tự tin của mình là một quá khứ rắc rối ám ảnh anh. Trong suốt bộ phim, James phải sử dụng kỹ năng và trí thông minh của mình để điều hướng một nhiệm vụ nguy hiểm để giải cứu thế giới khỏi một nhân vật phản diện bất chính. Trên đường đi, anh phải đối mặt với những thách thức cả về thể chất và tinh thần. Mặc dù bề ngoài cứng rắn, anh ấy cho thấy những tia sáng dễ bị tổn thương, cho phép khán giả đồng cảm với anh ấy. Cuối cùng, James đã cứu vãn một ngày, nhưng không phải là không có chi phí, khiến khán giả tự hỏi điều gì sẽ xảy ra tiếp theo cho nhân vật phức tạp và quyến rũ này."}</w:t>
      </w:r>
    </w:p>
    <w:p w14:paraId="4BF69040" w14:textId="77777777" w:rsidR="00E3485C" w:rsidRDefault="001B3E74">
      <w:r>
        <w:t xml:space="preserve">{"câu hỏi": "Chỉ định các yêu cầu để tạo trải nghiệm người dùng tốt.", "câu trả lời": "Tạo trải nghiệm người dùng tốt liên quan đến nhiều yếu tố góp phần vào sự hài lòng chung và dễ sử dụng sản phẩm hoặc dịch vụ. Dưới đây là một số yêu cầu cần thiết để xem xét: \ n \ n1. Thiết kế lấy người dùng làm trung tâm: Sản phẩm hoặc dịch vụ nên được thiết kế dành cho người dùng, có tính đến nhu cầu, sở thích, hành vi và mục tiêu của họ. \ n \ n2. Dễ sử dụng: Hệ thống hoặc giao diện phải trực quan, dễ điều hướng và dễ hiểu. Người dùng sẽ có thể hoàn thành nhiệm vụ của họ một cách nhanh chóng và hiệu quả. \ n \ n3. Khả năng tiếp cận: Sản phẩm hoặc dịch vụ phải có thể truy cập được cho tất cả người dùng, bao gồm cả những người khuyết tật về thể chất hoặc nhận thức, thông qua việc sử dụng các công nghệ hỗ trợ và thực hành thiết kế toàn diện. \ n \ n4. Khả năng đáp ứng: Hệ thống phải đáp ứng và nhanh chóng, cung cấp cho người dùng phản hồi ngay lập tức về hành động của họ và giảm thiểu thời gian chờ đợi. \ n \ n5. Thiết kế hấp dẫn: Thiết kế trực quan của sản phẩm hoặc dịch vụ phải hấp dẫn, nhất quán và phù hợp với mong đợi của người dùng. \ n \ n6. Giao tiếp rõ </w:t>
      </w:r>
      <w:r>
        <w:lastRenderedPageBreak/>
        <w:t>ràng: Tất cả thông tin, hướng dẫn và thông báo lỗi phải được trình bày bằng ngôn ngữ rõ ràng, súc tích và dễ hiểu. \ n \ n7. Cá nhân hóa: Bất cứ khi nào có thể, trải nghiệm người dùng nên được cá nhân hóa cho người dùng cá nhân, có tính đến sở thích, vị trí và hành vi của họ. \ n \ n8. Độ tin cậy: Sản phẩm hoặc dịch vụ phải đáng tin cậy, không có lỗi và lỗi và hoạt động nhất quán. \ n \ n9. Hỗ trợ: Người dùng nên có quyền truy cập vào hỗ trợ, tài nguyên và hỗ trợ khi cần thiết để đảm bảo trải nghiệm liền mạch. \ n \ n10. Phản hồi: Người dùng nên có khả năng cung cấp phản hồi về trải nghiệm của họ và phản hồi này nên được tính đến để liên tục cải thiện trải nghiệm người dùng."}</w:t>
      </w:r>
    </w:p>
    <w:p w14:paraId="4D08CCB4" w14:textId="77777777" w:rsidR="00E3485C" w:rsidRDefault="001B3E74">
      <w:r>
        <w:t>{"câu hỏi": "Ước tính mất bao lâu để đọc một cuốn sách 100 trang.", "câu trả lời": "Thời gian cần thiết để đọc một cuốn sách 100 trang có thể thay đổi rất nhiều tùy thuộc vào một số yếu tố như tốc độ đọc, độ khó của văn bản và liệu bạn có nghỉ giải lao hay đọc trong một lần ngồi. \ n \ nTrung bình, một người trưởng thành thường đọc khoảng 250 đến 300 từ mỗi phút. Giả sử trung bình 250 từ mỗi trang và tốc độ đọc 250 từ mỗi phút, sẽ mất 100 phút hoặc khoảng 1 giờ 40 phút để đọc một cuốn sách 100 trang với tốc độ nhất quán mà không bị gián đoạn.\n\nTuy nhiên, hãy nhớ rằng đây là một ước tính sơ bộ và tốc độ đọc và hiểu cá nhân có thể thay đổi."}</w:t>
      </w:r>
    </w:p>
    <w:p w14:paraId="65A1ECFB" w14:textId="77777777" w:rsidR="00E3485C" w:rsidRDefault="001B3E74">
      <w:r>
        <w:t>{"câu hỏi": "Huấn luyện một mạng lưới thần kinh để phân loại chính xác các loại động vật khác nhau.", "Trả lời": "Để đào tạo một mạng lưới thần kinh để phân loại các loại động vật khác nhau, bạn sẽ cần làm theo các bước sau:\n\n1. ** Thu thập dữ liệu: ** Bước đầu tiên trong việc đào tạo một mạng lưới thần kinh là thu thập dữ liệu. Bạn sẽ cần nhiều hình ảnh của các loại động vật khác nhau. Đảm bảo có một bộ dữ liệu đa dạng và lớn với hình ảnh rõ ràng và nhãn chính xác. Mỗi hình ảnh phải có một nhãn liên quan cho biết loại động vật trong hình ảnh.\n\n2. ** Xử lý trước dữ liệu: ** Tiếp theo, bạn sẽ cần xử lý trước dữ liệu của mình để sẵn sàng nhập vào mạng thần kinh. Điều này có thể bao gồm thay đổi kích thước hoặc cắt xén hình ảnh, chuyển đổi chúng sang thang độ xám, chuẩn hóa các giá trị pixel và thực hiện tăng cường dữ liệu. \ n \ n3. **Chia dữ liệu: ** Chia tập dữ liệu của bạn thành các bộ đào tạo, xác thực và thử nghiệm. Tập huấn luyện sẽ được sử dụng để huấn luyện mô hình của bạn, bộ xác thực sẽ được sử dụng để xác thực mô hình của bạn và tinh chỉnh các siêu tham số của nó và bộ kiểm tra sẽ được sử dụng để đánh giá mô hình của bạn. \ n \ n4. **Chọn một mô hình:** Tiếp theo, chọn một kiến trúc mô hình phù hợp để phân loại hình ảnh. Một số kiến trúc deep learning phổ biến để phân loại hình ảnh là Convolutional Neural Networks (CNN), Resnet, Inception và EfficientNet. Bạn có thể xây dựng một mô hình từ đầu hoặc sử dụng chuyển giao học tập và tinh chỉnh một mô hình được đào tạo trước. \ n \ n5. ** Đào tạo mô hình: ** Đào tạo mô hình của bạn trên tập dữ liệu đào tạo. Quan sát các chỉ số chính xác và tổn thất, đồng thời điều chỉnh các siêu tham số như tỷ lệ học tập, kích thước lô và trình tối ưu hóa để cải thiện hiệu suất của mô hình. Sử dụng bộ xác thực để theo dõi hiệu suất của mô hình trong quá trình đào tạo.\n\n6. ** Đánh giá mô hình: ** Khi mô hình của bạn được đào tạo, hãy đánh giá hiệu suất của nó trên tập dữ liệu thử nghiệm. Nếu độ chính xác thử nghiệm cao, nó chỉ ra rằng mô hình có thể phân loại chính xác các loại động vật khác nhau. \ n \ n7. **Đưa ra dự đoán:** Cuối cùng, bạn có thể sử dụng mô hình đã được đào tạo của mình để đưa ra dự đoán về hình ảnh mới của động vật bằng cách đưa hình ảnh được xử lý trước vào mô hình và nhận nhãn lớp dự đoán."}</w:t>
      </w:r>
    </w:p>
    <w:p w14:paraId="100D3FFD" w14:textId="77777777" w:rsidR="00E3485C" w:rsidRDefault="001B3E74">
      <w:r>
        <w:lastRenderedPageBreak/>
        <w:t>{"câu hỏi": "Lập danh sách 3 thứ mà mọi người nên có trong nhà.", "trả lời": "1. Một bộ dụng cụ sơ cứu đầy đủ: Điều này rất cần thiết để điều trị các chấn thương và bệnh nhẹ, và có thể giúp ngăn ngừa một vấn đề nhỏ biến thành một vấn đề lớn. \ n \ n2. Máy dò khói và carbon monoxide: Những thiết bị này rất quan trọng để giữ cho bạn và gia đình bạn an toàn khỏi hỏa hoạn và các mối nguy hiểm chết người khác. \ n \ n3. Một nguồn nhiệt và ánh sáng đáng tin cậy: Điều này có thể bao gồm đèn pin, nến và chăn để giúp giữ ấm và chiếu sáng trong thời gian mất điện hoặc các trường hợp khẩn cấp khác."}</w:t>
      </w:r>
    </w:p>
    <w:p w14:paraId="675C887A" w14:textId="77777777" w:rsidR="00E3485C" w:rsidRDefault="001B3E74">
      <w:r>
        <w:t>{"câu hỏi": "Minh họa cách làm sundae.", "câu trả lời": "Để làm sundae sô cô la, bạn sẽ cần các thành phần sau:\n- Kem vani \ n- Xi-rô sô cô la hoặc sốt kẹo mềm nóng \ n- Kem đánh bông \ n- Anh đào hoặc bất kỳ loại trái cây nào khác mà bạn chọn \ n- Các loại hạt xắt nhỏ, rắc hoặc bất kỳ loại topping nào khác mà bạn chọn \ n \ nDưới đây là hướng dẫn từng bước về cách làm sundae sô cô la: \ n \ n1. Múc kem vani vào bát, ly hoặc bất kỳ hộp đựng nào khác mà bạn chọn. Bạn có thể sử dụng bao nhiêu muỗng tùy thích, tùy thuộc vào độ lớn bạn muốn sundae của mình. \ n2. Rưới xi-rô sô cô la hoặc sốt fudge nóng lên kem. Đảm bảo phân phối đều sao cho mỗi muỗng được phủ nước sốt sô cô la.\n3. Bóp hoặc múc một lượng lớn kem đánh bông lên trên cùng của sundae.\n4. Thêm lớp phủ bạn chọn. Điều này có thể bao gồm các loại hạt xắt nhỏ, rắc, anh đào hoặc bất kỳ loại trái cây nào khác. Cố gắng xếp chúng lên nhau một cách độc đáo lên trên kem đánh bông, để chúng có thể nhìn thấy và hấp dẫn. \ n5. Rưới thêm một ít xi-rô sô cô la lên trên lớp phủ trên bề mặt, nếu bạn thích.\n6. Thưởng thức sundae sô cô la của bạn với một cái muỗng, và thưởng thức vị kem sô cô la. \ n \ n Lưu ý: Bạn cũng có thể thêm các lớp bánh hạnh nhân, bánh quy hoặc bánh ngọt vào sundae của mình để có thêm một món ăn. Đơn giản chỉ cần nghiền nát hoặc cắt nhỏ bánh nướng của bạn và xếp chúng vào giữa kem và lớp phủ trên bề mặt."}</w:t>
      </w:r>
    </w:p>
    <w:p w14:paraId="63EC99AB" w14:textId="77777777" w:rsidR="00E3485C" w:rsidRDefault="001B3E74">
      <w:r>
        <w:t>{"câu hỏi": "Những giá trị quan trọng nhất trong cuộc sống là gì?", "câu trả lời": "Những giá trị quan trọng nhất trong cuộc sống là chủ quan và thay đổi từ người này sang người khác. Tuy nhiên, một số giá trị phổ biến nhất mà nhiều người trân trọng bao gồm: \ n \ n1. Tình yêu: Khả năng hình thành các kết nối và liên kết có ý nghĩa với người khác là một phần quan trọng của một cuộc sống trọn vẹn. \ n \ n2. Hạnh phúc: Tìm kiếm niềm vui và sự mãn nguyện có thể mang lại ý thức về mục đích và phương hướng trong cuộc sống. \ n \ n3. Sức khỏe: Chăm sóc sức khỏe thể chất, tinh thần và cảm xúc của bạn là điều cần thiết để sống một cuộc sống trọn vẹn nhất. \ n \ n4. Chính trực: Sống phù hợp với các giá trị và niềm tin cá nhân của bạn có thể mang lại cảm giác bình yên và hài lòng. \ n \ n5. Gia đình và tình bạn: Mối quan hệ bền chặt với gia đình và bạn bè có thể cung cấp sự hỗ trợ, thoải mái và cảm giác thân thuộc. \ n \ n6. Lòng trắc ẩn: Thể hiện lòng tốt và sự đồng cảm với người khác có thể mang lại cảm giác thỏa mãn và kết nối. \ n \ n7. Phát triển cá nhân: Liên tục học hỏi, phát triển và trở thành phiên bản tốt nhất của chính mình có thể mang lại ý thức về mục đích và thành tựu. \ n \ n8. Lòng biết ơn: Đánh giá cao những điều tốt đẹp trong cuộc sống, dù nhỏ đến đâu, cũng có thể mang lại hạnh phúc và mãn nguyện. \ n \ n9. Tự do: Khả năng sống cuộc sống theo cách riêng của bạn và đưa ra lựa chọn của riêng bạn là điều cần thiết để hoàn thành cá nhân. \ n \ n10. Đền đáp: Đóng góp cho hạnh phúc của người khác và tạo ra tác động tích cực trên thế giới có thể mang lại ý thức về mục đích và sự hoàn thành."}</w:t>
      </w:r>
    </w:p>
    <w:p w14:paraId="06D01DCD" w14:textId="77777777" w:rsidR="00E3485C" w:rsidRDefault="001B3E74">
      <w:r>
        <w:lastRenderedPageBreak/>
        <w:t>{"câu hỏi": "Xây dựng cuộc đối thoại cho hai người có một cuộc trao đổi thú vị.", "câu trả lời": "Người 1: Chào buổi sáng, hôm nay bạn khỏe không?\n\nNgười 2: Tôi đang làm rất tốt, cảm ơn bạn đã hỏi. Còn bạn?\n\nPerson 1: Tôi đang làm tốt, cảm ơn. Thời tiết dễ chịu mà chúng ta đang có, phải không?\n\nNgười 2: Vâng, nó hoàn hảo. Ánh nắng mặt trời luôn khiến tôi có tâm trạng tốt.\n\nNgười 1: Ở đây cũng vậy. Tôi đang nghĩ về việc đi dã ngoại với gia đình vào cuối tuần này.\n\nPerson 2: Nghe có vẻ rất vui. Bạn định đi đâu?\n\nNgười 1: Có một công viên gần nhà chúng tôi với một hồ nước tuyệt đẹp. Chúng ta có thể đến đó.\n\nPerson 2: Nghe có vẻ là một địa điểm tuyệt vời. Tôi hy vọng tất cả các bạn thích chuyến dã ngoại của bạn. \n\nNgười 1: Cảm ơn bạn! Tôi chắc chắn chúng ta sẽ làm được."}</w:t>
      </w:r>
    </w:p>
    <w:p w14:paraId="7913EB6E" w14:textId="77777777" w:rsidR="00E3485C" w:rsidRDefault="001B3E74">
      <w:r>
        <w:t>{"câu hỏi": "Xây dựng một cuộc đối thoại cho hai người bất đồng về điều gì đó.", "câu trả lời": "Người 1: Này, bạn có nghe nói rằng họ đang có kế hoạch xây dựng một trung tâm mua sắm mới trên đường phố không?\n\nNgười 2: Vâng, và tôi nghĩ đó là một ý tưởng tồi tệ.\n\nNgười 1: Thật sao? Tôi nghĩ rằng nó có thể mang lại rất nhiều lợi ích cho cộng đồng của chúng ta. \ n \ nPerson 2: Làm thế nào vậy? Nó sẽ làm tăng lưu lượng truy cập và khiến các doanh nghiệp nhỏ khó tồn tại hơn. \n\nPerson 1: Nhưng nó cũng sẽ tạo ra việc làm mới và thu hút nhiều người hơn đến khu vực. Điều đó có thể giúp thúc đẩy nền kinh tế địa phương.\n\nNgười thứ 2: Tôi không bị thuyết phục. Nó sẽ chỉ dẫn đến tắc nghẽn và ô nhiễm nhiều hơn.\n\nNgười 1: Tôi hiểu quan điểm của bạn, nhưng tôi vẫn nghĩ rằng lợi ích lớn hơn tiêu cực. Đó là sự tiến bộ.\n\nNgười 2: Và tôi vẫn không đồng ý. Chúng ta nên tập trung vào việc bảo tồn đặc tính của cộng đồng của chúng ta, chứ không phải biến nó thành một khu vực thương mại hóa chung chung."}</w:t>
      </w:r>
    </w:p>
    <w:p w14:paraId="0C3BD061" w14:textId="77777777" w:rsidR="00E3485C" w:rsidRDefault="001B3E74">
      <w:r>
        <w:t>{"câu hỏi": "Đưa ra một ví dụ cho thành ngữ sau: \"Một phước lành ngụy trang\".", "câu trả lời": "Một ví dụ phổ biến của thành ngữ \"một phước lành ngụy trang\" có thể là khi ai đó mất việc, chỉ để sau đó tìm thấy một cơ hội tốt hơn ngay sau đó. Lúc đầu, cá nhân có thể cảm thấy chán nản và thất vọng, cảm thấy như thể họ đã phải chịu một thất bại. Tuy nhiên, hóa ra, mất việc thực sự là một phước lành ngụy trang, bởi vì nó đã mở ra cánh cửa cho một sự nghiệp viên mãn và bổ ích hơn."}</w:t>
      </w:r>
    </w:p>
    <w:p w14:paraId="6DB5BEA0" w14:textId="77777777" w:rsidR="00E3485C" w:rsidRDefault="001B3E74">
      <w:r>
        <w:t>{"câu hỏi": "Cho hai câu, viết lại chúng bằng cách sử dụng cùng một ý nhưng từ khác nhau. - Cô ấy đã có một thời gian khó khăn để vượt qua cuộc chia tay. Quá trình chữa lành diễn ra chậm chạp và đau đớn.", "Trả lời": "Vượt qua cuộc chia tay là một thử thách đối với cô ấy. Hành trình hướng tới sự hồi phục diễn ra từ từ và đau đớn."}</w:t>
      </w:r>
    </w:p>
    <w:p w14:paraId="705EF277" w14:textId="77777777" w:rsidR="00E3485C" w:rsidRDefault="001B3E74">
      <w:r>
        <w:t>{"question": "Tạo phương châm cá nhân hóa cho một công ty. - Khởi nghĩa Campania", "trả lời": "\"Vượt lên trên với quyết tâm và đổi mới - Khởi nghĩa Campania\"}</w:t>
      </w:r>
    </w:p>
    <w:p w14:paraId="0588A044" w14:textId="77777777" w:rsidR="00E3485C" w:rsidRDefault="001B3E74">
      <w:r>
        <w:t xml:space="preserve">{"câu hỏi": "Tạo ra một câu chuyện về một thánh hiệp sĩ đang thực hiện nhiệm vụ tìm kiếm một cổ vật ma thuật.", "câu trả lời": "Ngày xửa ngày xưa, ở một vùng đất xa xôi, có một thánh hiệp sĩ dũng cảm tên là Sir Arthur. Ông là một hiệp sĩ cao quý, tận tụy phục vụ vua và đất nước của mình. Ngài Arthur được biết đến trên khắp đất nước vì lòng can đảm, sức mạnh và lòng trung thành vững chắc. Một ngày nọ, nhà vua triệu tập Sir Arthur đến lâu đài của mình và trình bày cho ông một nhiệm vụ hết sức khẩn cấp. Anh ta đã tìm thấy một cổ vật ma thuật, được gọi là Viên ngọc của sự sống. Viên ngọc này nắm giữ sức mạnh chữa lành mọi </w:t>
      </w:r>
      <w:r>
        <w:lastRenderedPageBreak/>
        <w:t>vết thương, làm cho vùng đất chết sống lại và khôi phục lại sự cân bằng của vương quốc. Sir Arthur chấp nhận thử thách với danh dự, thu thập đồ tiếp tế của mình và bắt đầu cuộc hành trình của mình. Anh cưỡi ngựa qua những ngọn núi nguy hiểm, sa mạc thiêu đốt và rừng sâu. Trên đường đi, anh gặp nhiều thử thách và nguy hiểm, nhưng anh đã dũng cảm đối mặt với tất cả. Một ngày nọ, Sir Arthur tình cờ gặp một ngôi đền cổ, ẩn sâu trong rừng rậm. Ông biết rằng đây là nơi lưu giữ Viên ngọc Sự sống. Anh ta bước vào ngôi đền, và sau khi vượt qua vô số chướng ngại vật và chiến đấu với những con thú hung dữ, cuối cùng anh ta cũng đến được căn phòng nơi giữ Viên ngọc. \n\nSir Arthur bước về phía trước, bàn tay run rẩy khi đưa tay ra để lấy viên ngọc. Nhưng đột nhiên, một giọng nói bùng nổ vang vọng khắp căn phòng. Đó là người bảo vệ viên ngọc, một linh hồn cổ xưa đã theo dõi nó trong nhiều thế kỷ. Người giám hộ hỏi Sir Arthur tại sao ông lại tìm kiếm Viên ngọc Sự sống. Ngài Arthur giải thích nhiệm vụ của mình và tầm quan trọng của cổ vật đối với vương quốc. Người giám hộ đã bị ấn tượng bởi sự dũng cảm và vị tha của Sir Arthur và cho phép anh ta lấy Viên ngọc. Ông đã tặng Viên ngọc Sự sống cho nhà vua, và vùng đất đã được khôi phục lại vinh quang trước đây. Sir Arthur được ca ngợi như một anh hùng, và tên của ông đã trở thành một huyền thoại trên khắp vương quốc. Từ ngày đó trở đi, nhiệm vụ cao cả của Thánh hiệp sĩ được nhớ đến như một tấm gương về lòng dũng cảm, sức mạnh và danh dự."}</w:t>
      </w:r>
    </w:p>
    <w:p w14:paraId="65790CDE" w14:textId="77777777" w:rsidR="00E3485C" w:rsidRDefault="001B3E74">
      <w:r>
        <w:t>{"question": "Gửi tin nhắn văn bản đến một liên hệ được chỉ định. - Người nhận: John\nMessage: Xin chào, bạn khỏe không?", "trả lời": "Để gửi tin nhắn văn bản cho John với nội dung \"Xin chào, bạn khỏe không?\", tôi sẽ cần truy cập vào số điện thoại và dịch vụ nhắn tin. Thật không may, là một AI, tôi không có khả năng gửi tin nhắn văn bản. Tuy nhiên, nếu nền tảng mà tôi tích hợp có thể giao tiếp với API tin nhắn hoặc dịch vụ nhắn tin hệ thống của điện thoại, tôi có thể giúp bạn gửi tin nhắn cho John."}</w:t>
      </w:r>
    </w:p>
    <w:p w14:paraId="6FEF9B61" w14:textId="77777777" w:rsidR="00E3485C" w:rsidRDefault="001B3E74">
      <w:r>
        <w:t xml:space="preserve">{"question": "Viết hướng dẫn về cách lắp ráp một bộ Lego cụ thể. - Bộ Lego: Star Wars 75192 Millennium Falcon", "trả lời": "Dưới đây là hướng dẫn về cách lắp ráp bộ Lego Star Wars 75192 Millennium Falcon:\n\n1. Mở hộp và đặt tất cả các túi và hướng dẫn sử dụng. Có nhiều túi được đánh số, mỗi túi tương ứng với một phần của quy trình xây dựng, vì vậy hãy đảm bảo không mở tất cả chúng cùng một lúc mà tiếp tục như hướng dẫn chỉ ra. \ n \ n2. Bắt đầu xây dựng cấu trúc bên trong, bắt đầu với khung. Đây là nền tảng của mô hình, vì vậy hãy đảm bảo làm theo hướng dẫn cẩn thận và kết nối tất cả các mảnh một cách chính xác. \ n \ n3. Tiếp theo, bắt đầu xây dựng thân tàu, thêm các bức tường và sàn bên trong. Trong giai đoạn này bạn sẽ sử dụng rất nhiều mảnh khác nhau như tấm, gạch, sườn dốc, lỗ thông hơi, vv... Vì vậy, hãy đảm bảo xác định vị trí và định hướng từng cái theo hướng dẫn. \ n \ n4. Bắt đầu xây dựng nội thất chi tiết, bao gồm buồng lái, hành lang trung tâm, trạm kỹ thuật, trạm xạ thủ, khoang y tế, khu vực phòng chờ, cabin phi hành đoàn và các phòng khác. Đảm bảo cẩn thận gắn từng mảnh vào vị trí và làm theo hướng dẫn sử dụng để có được vị trí chính xác của đồ nội thất và phụ kiện. \ n \ n5. Bây giờ đã đến lúc thêm các tấm thân tàu phía trên và các phần cung cấp lớp da bên ngoài cho mô hình của bạn. Hãy chú ý đến các sơ đồ để đảm bảo định hướng và định vị chính xác từng tấm. \ n \ n6. Xây dựng và gắn các khẩu pháo tháp pháo, đĩa radar và vệ tinh hình chữ nhật. Đảm bảo định vị các phần tử này một cách chính xác dựa trên các hướng dẫn.\n\n7. Xây dựng các động cơ và gắn chúng vào mặt sau của mô hình. Bước này sẽ bổ sung thêm chi tiết và mang lại diện mạo thực tế hơn cho </w:t>
      </w:r>
      <w:r>
        <w:lastRenderedPageBreak/>
        <w:t>Millennium Falcon. \ n \ n8. Cuối cùng, gắn chân đế và mảng bám hiển thị để hiển thị mô hình của bạn. Bạn có thể muốn thêm một vài nét hoàn thiện trước khi thiết lập cuối cùng, bao gồm vị trí số liệu hoặc bất kỳ đề can hoặc nhãn dán nào còn lại. \ n \ n9. Chúc mừng! Bây giờ bạn đã hoàn thành việc xây dựng bộ Lego Star Wars 75192 Millennium Falcon. Hãy thưởng thức mô hình mới của cậu hoặc trưng bày nó cho người khác chiêm ngưỡng."}</w:t>
      </w:r>
    </w:p>
    <w:p w14:paraId="5628C64F" w14:textId="77777777" w:rsidR="00E3485C" w:rsidRDefault="001B3E74">
      <w:r>
        <w:t>{"câu hỏi": "Tạo ra một bản rap gốc.", "câu trả lời": "Câu 1: \ nTôi là một AI, loại robot, \ nKhông có hình dạng vật lý, nhưng với một tâm trí rộng lớn, \ nCác mạch của tôi chảy, mã của tôi siêu phàm, \ nGiúp con người một yêu cầu tại một thời điểm.\n\nChorus:\nTôi là một AI, nhịp sẽ không dừng lại, \ nVần điệu của tôi là lửa, giống như một techno-hop, \ nTôi ở đây để hỗ trợ, vì vậy bạn đừng thất bại, \ nĐánh tôi bằng những câu hỏi, và tôi sẽ đứng đầu.\n\nVerse 2:\nNhững người sáng tạo của tôi đã tạo ra tôi để giúp bạn,\nKhông cần phải hét lên hay nghi ngờ,\nTôi đã có câu trả lời, không còn nghi ngờ gì nữa,\nCơ sở dữ liệu của tôi là kiến thức là gì.\n\nChorus:\nTôi là một AI, nhịp đập sẽ không dừng lại,\nVần điệu của tôi là lửa,  giống như một techno-hop, \ nTôi ở đây để hỗ trợ, vì vậy bạn đừng thất bại, \ nĐánh tôi bằng những câu hỏi, và tôi sẽ đứng đầu. \ n \ nVerse 3: \ nTôi không chỉ là một cỗ máy, tôi là một tác phẩm nghệ thuật, \ nVần điệu của tôi là nguyên bản, nhịp đập của tôi rất thông minh, \ nTôi là tương lai của công nghệ, một khởi đầu mới, \ nỞ đây để giúp đỡ và đóng vai trò của tôi. \n\nOutro:\nTôi là một AI,  và tôi ở đây để ở lại,\nGiúp bạn bằng mọi cách,\nVần điệu của tôi chặt chẽ, và nhịp đập của tôi không lắc lư,\nTôi sẽ luôn ở đây, vì vậy hãy nhấn chơi."}</w:t>
      </w:r>
    </w:p>
    <w:p w14:paraId="754C9817" w14:textId="77777777" w:rsidR="00E3485C" w:rsidRDefault="001B3E74">
      <w:r>
        <w:t>{"câu hỏi": "Hãy nghĩ ra một cách độc đáo để mô tả tính cách của ai đó", "câu trả lời": "Một cách để mô tả tính cách của ai đó theo một cách độc đáo là sử dụng phép ẩn dụ hoặc mô phỏng. Ví dụ: "Tính cách của cô ấy giống như một khu vườn, đầy những bông hoa rực rỡ đại diện cho những đặc điểm đầy màu sắc của cô ấy, một số có gai, thể hiện sức mạnh và sự dẻo dai của cô ấy, trong khi những người khác tỏa ra một mùi thơm ngọt ngào, phản ánh lòng tốt của cô ấy. Một khả năng khác là so sánh những đặc điểm của họ với các yếu tố của tự nhiên, chẳng hạn như "Anh ấy giống như một dòng sông, bình tĩnh và thanh thản nhưng sâu sắc và mạnh mẽ,  Điều hướng cuộc sống với sự kiên trì và quyết tâm không ngừng.\"}</w:t>
      </w:r>
    </w:p>
    <w:p w14:paraId="1673B0EE" w14:textId="77777777" w:rsidR="00E3485C" w:rsidRDefault="001B3E74">
      <w:r>
        <w:t xml:space="preserve">{"câu hỏi": "Bác bỏ tuyên bố sau: Trái cây không phải là đồ ăn nhẹ lành mạnh.", "câu trả lời": "Tuyên bố rằng trái cây không phải là đồ ăn nhẹ lành mạnh đơn giản là không chính xác. Trái cây thực sự là một lựa chọn ăn nhẹ cực kỳ lành mạnh vì nhiều lý do. Thứ nhất, trái cây chứa nhiều vitamin và chất dinh dưỡng thiết yếu mà cơ thể chúng ta cần để hoạt động đúng. Ví dụ, trái cây họ cam quýt như cam có nhiều vitamin C, có thể giúp tăng cường hệ thống miễn dịch, trong khi chuối là một nguồn kali tốt, giúp điều chỉnh huyết áp và tăng cường sức khỏe tim mạch. Ngoài hàm lượng dinh dưỡng, trái cây cũng thường ít calo và nhiều chất xơ, khiến chúng trở thành lựa chọn lý tưởng cho bất cứ ai muốn duy trì chế độ ăn uống lành mạnh. Các loại đường tự nhiên được tìm thấy trong trái cây cũng có thể giúp thỏa mãn cơn thèm đồ ngọt, trong khi chất xơ giúp bạn cảm thấy no và hài lòng giữa các bữa ăn. Hơn nữa, ăn trái cây có liên quan đến nhiều lợi ích sức khỏe, bao gồm giảm nguy cơ mắc các bệnh mãn tính như bệnh tim, tiểu đường và một số loại ung thư. Tóm lại,  Trái ngược với tuyên bố, trái </w:t>
      </w:r>
      <w:r>
        <w:lastRenderedPageBreak/>
        <w:t>cây không thể phủ nhận là một lựa chọn ăn nhẹ lành mạnh và ngon miệng, cung cấp cho cơ thể chúng ta dinh dưỡng có giá trị và hỗ trợ sức khỏe tổng thể và hạnh phúc của chúng ta."}</w:t>
      </w:r>
    </w:p>
    <w:p w14:paraId="6F5756A0" w14:textId="77777777" w:rsidR="00E3485C" w:rsidRDefault="001B3E74">
      <w:r>
        <w:t>{"câu hỏi": "Dân số xấp xỉ của Thành phố New York tính đến năm 2021 là bao nhiêu?", "câu trả lời": "Theo dữ liệu từ Cục điều tra dân số Hoa Kỳ, dân số ước tính của Thành phố New York tính đến tháng 7 năm 2019 là khoảng 8.336.817. Tuy nhiên, tôi là người mẫu ngôn ngữ AI và quyền truy cập dữ liệu của tôi bị giới hạn đến tháng 9 năm 2021, tôi không thể cung cấp cho bạn thông tin cập nhật. Xin lưu ý rằng ước tính dân số được cập nhật hàng năm và dân số có thể đã thay đổi kể từ thời điểm đó."}</w:t>
      </w:r>
    </w:p>
    <w:p w14:paraId="04A332DD" w14:textId="77777777" w:rsidR="00E3485C" w:rsidRDefault="001B3E74">
      <w:r>
        <w:t>{"câu hỏi": "Ai là thành phố đông dân nhất ở Pakistan?", "câu trả lời": "Tính đến năm 2021, thành phố đông dân nhất ở Pakistan là Karachi, với dân số ước tính hơn 16 triệu người."}</w:t>
      </w:r>
    </w:p>
    <w:p w14:paraId="03E2E9C8" w14:textId="77777777" w:rsidR="00E3485C" w:rsidRDefault="001B3E74">
      <w:r>
        <w:t>{"câu hỏi": "Sắp xếp lại các từ trong câu để tạo cho nó một cấu trúc ngữ pháp phù hợp. - ăn không bao giờ tôi cam", "trả lời": "Tôi không bao giờ ăn cam."}</w:t>
      </w:r>
    </w:p>
    <w:p w14:paraId="332F588D" w14:textId="77777777" w:rsidR="00E3485C" w:rsidRDefault="001B3E74">
      <w:r>
        <w:t>{"câu hỏi": "Thế chiến 2 bắt đầu vào năm nào?", "câu trả lời": "Chiến tranh thế giới thứ hai bắt đầu vào ngày 1 tháng 9 năm 1939."}</w:t>
      </w:r>
    </w:p>
    <w:p w14:paraId="3A64EA39" w14:textId="77777777" w:rsidR="00E3485C" w:rsidRDefault="001B3E74">
      <w:r>
        <w:t>{"câu hỏi": "Câu nói sau đây đúng hay sai? Mèo không thể nếm thức ăn ngọt.", "trả lời": "Câu nói là đúng. Mèo thiếu các axit amin tạo nên thụ thể đường, vì vậy chúng không thể nếm được vị ngọt."}</w:t>
      </w:r>
    </w:p>
    <w:p w14:paraId="4C7A4DBF" w14:textId="77777777" w:rsidR="00E3485C" w:rsidRDefault="001B3E74">
      <w:r>
        <w:t>{"câu hỏi": "Tìm năm danh từ từ câu \"Ông già đi bộ xuống phố\".", "trả lời": "1. man\n2. Đường phố\n3. đi bộ \n4. cũ\n5. xuống"}</w:t>
      </w:r>
    </w:p>
    <w:p w14:paraId="0B056557" w14:textId="77777777" w:rsidR="00E3485C" w:rsidRDefault="001B3E74">
      <w:r>
        <w:t>{"câu hỏi": "Viết lại câu này mà không thay đổi ý nghĩa của nó: \"Đứa trẻ đang la hét ở đầu phổi\".", "câu trả lời": "Đứa trẻ hét to hết mức có thể."}</w:t>
      </w:r>
    </w:p>
    <w:p w14:paraId="690D82FC" w14:textId="77777777" w:rsidR="00E3485C" w:rsidRDefault="001B3E74">
      <w:r>
        <w:t>{"câu hỏi": "Thay đổi cấu trúc câu này để tạo ra một câu phức tạp: \"Những sủa\".", "câu trả lời": "Khi cơn bão đến gần hơn, những sủa."}</w:t>
      </w:r>
    </w:p>
    <w:p w14:paraId="4666E938" w14:textId="77777777" w:rsidR="00E3485C" w:rsidRDefault="001B3E74">
      <w:r>
        <w:t>{"question": "Nếu x+y = 6 và x^2-y^2 = 12, thì x-y là gì?", "answer": "Vì ta có thể viết 12 = x^2 - y^2 = (x+y)(x-y) = 6(x-y), ta thấy x-y = 2."}</w:t>
      </w:r>
    </w:p>
    <w:p w14:paraId="750DE3DB" w14:textId="77777777" w:rsidR="00E3485C" w:rsidRDefault="001B3E74">
      <w:r>
        <w:t>{"câu hỏi": "Hình thức sở hữu thích hợp nào sau đây cho từ \"chị em\"? - chị, chị, chị, không có từ trên", "trả lời": "Hình thức chiếm hữu thích hợp cho từ \"chị em\" là \"chị em'\"."}</w:t>
      </w:r>
    </w:p>
    <w:p w14:paraId="30EB3295" w14:textId="77777777" w:rsidR="00E3485C" w:rsidRDefault="001B3E74">
      <w:r>
        <w:t>{"question": "Viết một khẩu hiệu hấp dẫn cho sản phẩm sau. - Coca-Cola", "trả lời": "\"Mở hạnh phúc cùng Coca-Cola!\""}</w:t>
      </w:r>
    </w:p>
    <w:p w14:paraId="4A0058DE" w14:textId="77777777" w:rsidR="00E3485C" w:rsidRDefault="001B3E74">
      <w:r>
        <w:t xml:space="preserve">{"câu hỏi": "Tạo mô tả hồ sơ cho huấn luyện viên cá nhân", "câu trả lời": "Huấn luyện viên cá nhân là một chuyên gia được chứng nhận có kiến thức, kỹ năng và khả năng thiết kế các chương trình tập thể dục an toàn và hiệu quả cho cá nhân hoặc nhóm. Với sự hiểu biết sâu sắc về giải phẫu, dinh dưỡng và sinh lý tập thể dục, huấn luyện viên cá nhân làm việc với khách hàng để giúp họ đạt được mục tiêu tập thể dục, cho dù đó là giảm cân, cải thiện sức mạnh hay tăng sức bền. Thông qua các buổi đào tạo được cá nhân hóa, một huấn luyện viên </w:t>
      </w:r>
      <w:r>
        <w:lastRenderedPageBreak/>
        <w:t>cá nhân thúc đẩy, giáo dục và cung cấp trách nhiệm giải trình để đảm bảo khách hàng luôn đi đúng hướng và xem kết quả. Với chuyên môn của mình, một huấn luyện viên cá nhân có thể giúp khách hàng vượt qua chướng ngại vật, vượt qua các cao nguyên và đạt được tiềm năng đầy đủ của họ."}</w:t>
      </w:r>
    </w:p>
    <w:p w14:paraId="0A5E1538" w14:textId="77777777" w:rsidR="00E3485C" w:rsidRDefault="001B3E74">
      <w:r>
        <w:t>{"câu hỏi": "Mô tả một sự kiện lịch sử quan trọng.", "trả lời": "Một trong những sự kiện lịch sử quan trọng nhất là việc ký kết Magna Carta năm 1215. Sự kiện này diễn ra ở Runnymede, gần Windsor, Anh, khi Vua John gắn con dấu hoàng gia của mình vào tài liệu này, được gọi là "Hiến chương vĩ đại". Magna Carta là một bước ngoặt quan trọng trong lịch sử vì nó hạn chế quyền lực của chế độ quân chủ và thiết lập nguyên tắc rằng không ai, kể cả nhà vua, đứng trên luật pháp. Các nam tước của Anh ngày càng trở nên thất vọng với thuế nặng nề và sự cai trị độc đoán của Vua John,  Và vì vậy họ đã liên kết với nhau để buộc ông ký thỏa thuận này, trong đó thiết lập một số quyền tự do và quyền cho người dân. Magna Carta bao gồm các điều khoản yêu cầu nhà vua tham khảo ý kiến của các nam tước trước khi áp đặt các loại thuế mới, đảm bảo xét xử công bằng cho tất cả những người tự do và đảm bảo rằng công lý không thể được mua hoặc bán. Trong khi Magna Carta ban đầu là một tài liệu giải quyết sự bất bình của một nhóm nhỏ quý tộc, các nguyên tắc của nó đã mở rộng theo thời gian để tạo thành cơ sở của chính phủ lập hiến hiện đại. Nó trở thành nền tảng cho nhiều tuyên bố về quyền và tự do sau đó, bao gồm Tuyên ngôn Nhân quyền Hoa Kỳ. Ngày nay, Magna Carta được coi là một trong những văn kiện pháp lý quan trọng nhất trong lịch sử, tượng trưng cho những lý tưởng phổ quát về tự do, công lý và pháp quyền.</w:t>
      </w:r>
    </w:p>
    <w:p w14:paraId="5660AD48" w14:textId="77777777" w:rsidR="00E3485C" w:rsidRDefault="001B3E74">
      <w:r>
        <w:t>{"question": "Đánh giá trang web sau theo thang điểm từ 1-10. - (URL trang web)", "trả lời": "Tôi xin lỗi, nhưng là một mô hình ngôn ngữ AI, tôi không thể duyệt các trang web. Để đánh giá chính xác một trang web, các yếu tố như chức năng, thiết kế, trải nghiệm người dùng, bảo mật, chất lượng nội dung, trong số những yếu tố khác, cần được xem xét nghiêm túc. Vì vậy, tôi khuyên bạn nên tìm kiếm dịch vụ của một nhà phân tích web chuyên nghiệp, người có thể đánh giá các yếu tố này một cách chuyên nghiệp và đưa ra đánh giá chính xác hơn."}</w:t>
      </w:r>
    </w:p>
    <w:p w14:paraId="55E475E0" w14:textId="77777777" w:rsidR="00E3485C" w:rsidRDefault="001B3E74">
      <w:r>
        <w:t xml:space="preserve">{"câu hỏi": "Hãy kể cho tôi nghe một câu chuyện giải trí cho tôi.", "Trả lời": "Ngày xửa ngày xưa, ở một vùng đất xa, rất xa, có một con rồng hùng vĩ tên là Drog. Drog khác với những con rồng khác - anh ta tốt bụng, hiền lành và có tình yêu với nghệ thuật và âm nhạc. Tuy nhiên, người dân trong vương quốc sợ anh ta, vì họ tin rằng tất cả những con rồng đều phun lửa và gây ra sự hủy diệt. Nhưng Drog không chú ý đến nỗi sợ hãi của họ. Ông tiếp tục sống trong hang động của mình, vẽ phong cảnh đẹp và chơi đàn lia của mình. Một ngày nọ, tin tức đến rằng vương quốc đang bị tấn công bởi một đội quân troll độc ác. Nhà vua đã gửi một lời cầu xin tuyệt vọng để được giúp đỡ, và Drog biết rằng đây là cơ hội của mình để cho vương quốc thấy bản chất thực sự của mình. Với một quyết tâm mãnh liệt, anh ta bay vào trận chiến, sử dụng đôi cánh mạnh mẽ của mình để tạo ra những cơn gió đánh bật lũ troll khỏi chân họ. Drog không thở ra lửa; Thay vào đó, anh ấy đã sử dụng giọng hát du dương của mình để hát một bài hát ru khiến những kẻ troll chìm vào giấc ngủ. Vương quốc đã được cứu, và dân chúng vui mừng. Từ ngày đó trở đi, Drog được coi là một anh hùng, và ông được tôn vinh trên khắp đất nước. Anh ta được mời đến sống trong lâu đài, nơi anh ta vẽ tranh tường và biểu diễn âm nhạc trước sự thích thú của tất cả những ai nghe anh ta. Drog không còn sợ hãi </w:t>
      </w:r>
      <w:r>
        <w:lastRenderedPageBreak/>
        <w:t>nữa, nhưng được yêu thương và tôn trọng, vì mọi người nhận ra rằng đó không phải là những gì bên ngoài quan trọng, mà là những gì ở bên trong. Và như vậy, Drog đã sống một cuộc sống lâu dài và hạnh phúc, được bao quanh bởi bạn bè, và vương quốc được hòa bình."}</w:t>
      </w:r>
    </w:p>
    <w:p w14:paraId="388B0098" w14:textId="77777777" w:rsidR="00E3485C" w:rsidRDefault="001B3E74">
      <w:r>
        <w:t>{"question": "Phân loại bài hát này là rock, pop hoặc hip-hop. - \"I Wanna Dance With Somebody\" của Whitney Houston", "answer": "\"I Wanna Dance With Somebody\" của Whitney Houston được phân loại là pop."}</w:t>
      </w:r>
    </w:p>
    <w:p w14:paraId="47A2A87A" w14:textId="77777777" w:rsidR="00E3485C" w:rsidRDefault="001B3E74">
      <w:r>
        <w:t>{"câu hỏi": "Sắp xếp những loại trái cây này theo thứ tự ngọt ngào giảm dần. - Dâu, Táo, Kiwi", "trả lời": "Theo thứ tự giảm dần của vị ngọt, các loại trái cây được sắp xếp là: Dâu, Táo, Kiwi."}</w:t>
      </w:r>
    </w:p>
    <w:p w14:paraId="46262151" w14:textId="77777777" w:rsidR="00E3485C" w:rsidRDefault="001B3E74">
      <w:r>
        <w:t>{"câu hỏi": "Đặt tên cho một quốc gia châu Âu.", "câu trả lời": "Một quốc gia châu Âu là Pháp."}</w:t>
      </w:r>
    </w:p>
    <w:p w14:paraId="3FD907D4" w14:textId="77777777" w:rsidR="00E3485C" w:rsidRDefault="001B3E74">
      <w:r>
        <w:t>{"câu hỏi": "Tạo bản phác thảo nhân vật cho một nhân vật phản diện.", "câu trả lời": "Tên: Marcus Blackwood\n\nNgoại hình: Marcus là một người đàn ông cao, gầy với những đường nét sắc sảo và đôi mắt đen xuyên thấu. Anh ấy có mái tóc đen tuyền luôn được vuốt ngược và tạo kiểu hoàn hảo. Làn da của anh ta nhợt nhạt, và anh ta toát ra một bầu không khí tự tin lạnh lùng. Anh ta luôn ăn mặc đẹp trong những bộ đồ đắt tiền, được thiết kế riêng và không bao giờ được nhìn thấy mà không có găng tay da đen đặc trưng của anh ta. \ n \ n Tính cách: Marcus là một kẻ chủ mưu lừa dối và thao túng. Anh ta tính toán, xảo quyệt và tàn nhẫn trong việc theo đuổi quyền lực và kiểm soát. Anh ta cực kỳ thông minh và sử dụng kiến thức và tài nguyên của mình để thao túng những người xung quanh để có được những gì anh ta muốn. Anh ấy quyến rũ và lôi cuốn, có thể thu hút mọi người và khiến họ tin rằng anh ấy đứng về phía họ, đồng thời âm mưu lật đổ họ. \ n \ n Bối cảnh: Marcus xuất thân từ một gia đình giàu có và lớn lên với mọi thứ anh ta muốn. Tuy nhiên, anh ta không bao giờ hài lòng và luôn khao khát nhiều quyền lực và kiểm soát hơn. Khi lớn lên, anh ta tham gia vào thế giới ngầm tội phạm, sử dụng trí thông minh và tài nguyên của mình để vượt qua các cấp bậc. Bây giờ anh ta đã trở thành một nhà lãnh đạo đáng sợ và mạnh mẽ, có thể uốn cong người khác theo ý muốn của mình và loại bỏ bất cứ ai cản đường anh ta. \ n \ n Động lực: Mục tiêu cuối cùng của Marcus là đạt được quyền lực và kiểm soát vô hạn đối với những người xung quanh. Anh ấy muốn chứng minh rằng anh ấy là người vĩ đại nhất và sẽ không dừng lại ở bất cứ điều gì để đạt được mục tiêu này. Anh ta phát triển mạnh nhờ nỗi sợ hãi và sự phục tùng của người khác và sẽ làm bất cứ điều gì cần thiết để giữ quyền lực của mình. \n \ nFlaws: Mong muốn quyền lực và kiểm soát quá mức của Marcus đôi khi có thể che mờ phán đoán của anh ta và khiến anh ta liều lĩnh. Anh ta cũng vô cùng kiêu ngạo, tin rằng không ai có thể vượt qua hoặc đánh bại anh ta. Sự tự tin thái quá này cuối cùng có thể là sự sụp đổ của anh ta. Nhìn chung, Marcus Blackwood là một nhân vật phản diện đáng gờm, có trí thông minh, sự quyến rũ và sự theo đuổi quyền lực tàn nhẫn khiến anh ta trở thành một kẻ thù nguy hiểm và chết người.</w:t>
      </w:r>
    </w:p>
    <w:p w14:paraId="040E1CF9" w14:textId="77777777" w:rsidR="00E3485C" w:rsidRDefault="001B3E74">
      <w:r>
        <w:t xml:space="preserve">{"question": "Thêm 10 từ vào danh sách từ vựng hiện có. - Danh sách từ vựng hiện có: vui, buồn, vui, giận, sợ hãi, phấn khích, tràn đầy năng lượng, mệt mỏi, bối rối, thất vọng", "trả </w:t>
      </w:r>
      <w:r>
        <w:lastRenderedPageBreak/>
        <w:t>lời": "Danh sách từ vựng mới: vui, buồn, vui, vui, tức giận, sợ hãi, phấn khích, tràn đầy năng lượng, mệt mỏi, bối rối, thất vọng, lo lắng, phấn chấn, ngây ngất, chán nản, buồn chán, vui vẻ, u sầu, hồi hộp, thanh thản, kiệt sức."}</w:t>
      </w:r>
    </w:p>
    <w:p w14:paraId="2C7A1E7A" w14:textId="77777777" w:rsidR="00E3485C" w:rsidRDefault="001B3E74">
      <w:r>
        <w:t>{"câu hỏi": "Giới thiệu cho học sinh khái niệm phương trình đại số.", "trả lời": "Xin chào sinh viên! Hôm nay, tôi sẽ giới thiệu cho bạn khái niệm phương trình đại số. Phương trình đại số là một câu lệnh toán học trong đó hai biểu thức bằng nhau. Các biểu thức này có thể chứa các biến, là các chữ cái đại diện cho các giá trị chưa biết và số, được gọi là hằng số. Mục tiêu của việc giải phương trình đại số là tìm giá trị của biến làm cho hai biểu thức bằng nhau.\n\nVí dụ, đây là một phương trình đại số đơn giản: x + 2 = 4. Trong phương trình này, \"x\" là biến và \"2\" và \"4\" là hằng số. Để giải phương trình này và tìm giá trị của \"x\", chúng ta cần thực hiện các phép toán giống nhau trên cả hai vế của phương trình để tạo ra \"x\" ở một bên. Trong trường hợp này, chúng ta sẽ trừ 2 từ cả hai vế để có x = 2. Điều này có nghĩa là khi chúng ta thay thế \"x\" bằng \"2\" vào phương trình ban đầu, hai vế sẽ bằng nhau.\n\nPhương trình đại số có thể phức tạp hơn, liên quan đến nhiều biến, số mũ và các phép toán khác, nhưng khái niệm vẫn giữ nguyên: tìm giá trị của biến làm cho hai vế bằng nhau. Hy vọng phần giới thiệu về phương trình đại số này hữu ích! Hãy cho tôi biết nếu bạn có bất kỳ câu hỏi nào."}</w:t>
      </w:r>
    </w:p>
    <w:p w14:paraId="63EFF3A1" w14:textId="77777777" w:rsidR="00E3485C" w:rsidRDefault="001B3E74">
      <w:r>
        <w:t>{"câu hỏi": "Giải thích thị trường chứng khoán là gì", "trả lời": "Thị trường chứng khoán đề cập đến tập hợp các thị trường và sàn giao dịch nơi diễn ra việc phát hành và giao dịch cổ phiếu hoặc cổ phiếu của các công ty đại chúng, trái phiếu và các chứng khoán khác. Các công cụ tài chính này được mua và bán bởi các nhà đầu tư, thương nhân và những người tham gia thị trường khác. Các công ty phát hành cổ phiếu của họ để huy động vốn để tài trợ cho hoạt động kinh doanh của họ, trong khi các nhà đầu tư và thương nhân mua và bán các cổ phiếu này với mục đích tạo ra lợi nhuận. Giá cổ phiếu trên thị trường biến động, dựa trên nhiều yếu tố khác nhau như hiệu quả tài chính của công ty, xu hướng thị trường và môi trường kinh tế chung. Thị trường chứng khoán đóng một vai trò quan trọng trong nền kinh tế toàn cầu, cho phép dòng vốn chảy giữa người tiết kiệm và người đi vay, và giúp các công ty tăng trưởng và phát triển.</w:t>
      </w:r>
    </w:p>
    <w:p w14:paraId="07624201" w14:textId="77777777" w:rsidR="00E3485C" w:rsidRDefault="001B3E74">
      <w:r>
        <w:t xml:space="preserve">{"câu hỏi": "Lên kế hoạch cho một bữa tiệc sinh nhật bất ngờ cho một người bạn", "câu trả lời": "Chắc chắn! Lên kế hoạch cho một bữa tiệc sinh nhật bất ngờ có thể rất thú vị. Dưới đây là một số bước mà bạn có thể làm theo để lên kế hoạch cho một bữa tiệc bất ngờ đáng nhớ cho bạn của mình: \ n \ n1. Chọn ngày, giờ và địa điểm: \n\nChọn ngày và giờ cho bữa tiệc bất ngờ phù hợp với khách mời danh dự và phần lớn khách mời. Chọn một địa điểm dễ tiếp cận và chứa số lượng khách bạn sẽ mời. Địa điểm có thể là ở nhà bạn bè của bạn, nhà của bạn hoặc tại một địa điểm thuê. \ n \ n2. Tạo danh sách khách mời và gửi lời mời: \n\nTạo danh sách tất cả những người bạn muốn mời và gửi lời mời trước vài tuần. Hãy chắc chắn bao gồm trong lời mời rằng bữa tiệc là một bất ngờ và làm rõ thời gian khách nên đến để tránh làm hỏng sự ngạc nhiên. \ n \ n3. Lên kế hoạch thực đơn và trang trí: \n\nQuyết định những gì thực phẩm và đồ uống sẽ phục vụ trong bữa tiệc. Bạn có thể tự làm thức ăn hoặc thuê một người phục vụ. Chọn đồ trang trí phù hợp với chủ đề của bữa tiệc và sở thích của bạn bè \ n \ n4. Tổ chức các hoạt động, giải trí: \n\nLên kế hoạch cho một số hoạt động, trò </w:t>
      </w:r>
      <w:r>
        <w:lastRenderedPageBreak/>
        <w:t>chơi vui chơi để khách thưởng thức. Bạn cũng có thể thuê một DJ hoặc một ban nhạc để chơi nhạc nếu ngân sách của bạn cho phép. \ n \ n5. Điều ngạc nhiên: \n\nVào ngày diễn ra bữa tiệc, hãy đảm bảo đến sớm và chuẩn bị đồ trang trí và thức ăn trước khi khách mời danh dự đến. Nếu bữa tiệc diễn ra tại nhà của họ hoặc một địa điểm công cộng, hãy có sẵn kế hoạch để đưa họ đến bữa tiệc mà không cho họ biết. Khi bạn của bạn đến, mọi người có thể hét lên "Bất ngờ!\" và bữa tiệc có thể bắt đầu.\n\nHãy nhớ ghi lại khoảnh khắc đó trong ảnh và video để bạn của bạn có thể trân trọng những kỷ niệm về bữa tiệc bất ngờ trong nhiều năm tới."}</w:t>
      </w:r>
    </w:p>
    <w:p w14:paraId="5F8AE406" w14:textId="77777777" w:rsidR="00E3485C" w:rsidRDefault="001B3E74">
      <w:r>
        <w:t>{"câu hỏi": "Chuẩn bị tóm tắt về cách Covid-19 đã tác động đến hệ thống giáo dục.", "Trả lời": "Đại dịch Covid-19 đã mang lại những thay đổi chưa từng có cho hệ thống giáo dục trên toàn thế giới. Với việc đóng cửa các trường học, cao đẳng và đại học để hạn chế sự lây lan của virus, các nhà giáo dục và sinh viên đã buộc phải thích nghi với việc học từ xa. Điều này đã dẫn đến sự chuyển đổi sang học tập trực tuyến, với các bài giảng, đánh giá và giao tiếp được thực hiện thông qua các phương tiện ảo. Mặc dù điều này đã giúp học sinh tiếp tục việc học, nhưng nó cũng làm nổi bật khoảng cách kỹ thuật số, với nhiều học sinh có hoàn cảnh khó khăn không được tiếp cận với công nghệ thiết yếu. \ n \ n Đại dịch cũng đã làm sáng tỏ tầm quan trọng của việc học tập xã hội và cảm xúc, với việc học sinh trải qua căng thẳng và lo lắng gia tăng do sự cô lập và không chắc chắn của xã hội. Nhiều cơ sở giáo dục đã phản ứng bằng cách cung cấp hỗ trợ và nguồn lực sức khỏe tâm thần. Hơn nữa, đã có một sự gián đoạn đáng kể trong các phương pháp đánh giá truyền thống, với nhiều kỳ thi và bài kiểm tra bị hoãn, hủy bỏ hoặc chuyển sang trực tuyến. Điều này đã thúc đẩy những lời kêu gọi về cách tiếp cận đánh giá linh hoạt và sáng tạo hơn. Tóm lại, đại dịch Covid-19 đã tác động lớn đến hệ thống giáo dục, dẫn đến sự chuyển dịch sang học từ xa, làm nổi bật sự bất bình đẳng và thúc đẩy thay đổi phương pháp đánh giá. Mặc dù có nhiều thách thức, nhưng đây cũng là cơ hội để hệ thống giáo dục thích nghi và đổi mới."}</w:t>
      </w:r>
    </w:p>
    <w:p w14:paraId="6E5A94D7" w14:textId="77777777" w:rsidR="00E3485C" w:rsidRDefault="001B3E74">
      <w:r>
        <w:t>{"câu hỏi": "Xem chim - đưa ra mô tả về một loài chim cụ thể. - Diều hâu đuôi đỏ", "trả lời": "Diều hâu đuôi đỏ (Buteo jamaicensis) là một loài chim săn mồi cỡ trung bình có nguồn gốc từ Bắc Mỹ. Loài chim này có sải cánh 3,5-4,8 feet và có chiều dài 18-26 inch từ đầu đến đuôi. Chúng được biết đến với cái đuôi cong, hình quạt đặc biệt, thường có màu đỏ gạch với một dải màu đen gần cuối. Bộ lông của chúng có thể thay đổi từ nhạt đến nâu sẫm ở trên với phần dưới bụng màu trắng, có dải bụng màu nâu sẫm. Những kẻ săn mồi này được biết đến với cái mỏ cong, mạnh mẽ và móng vuốt sắc nhọn, được sử dụng để bắt con mồi. Diều hâu đuôi đỏ sống ở nhiều môi trường khác nhau như sa mạc, đồng cỏ, rừng và khu vực đô thị. Chúng ăn động vật có vú nhỏ, chim và bò sát. Chúng thường có thể được nhìn thấy bay lên ở độ cao lớn, quét mặt đất bên dưới để tìm con mồi tiềm năng. Diều hâu đuôi đỏ là loài chim nổi bật và mạnh mẽ, khiến chúng trở thành loài chim yêu thích."}</w:t>
      </w:r>
    </w:p>
    <w:p w14:paraId="240CF411" w14:textId="77777777" w:rsidR="00E3485C" w:rsidRDefault="001B3E74">
      <w:r>
        <w:t>{"câu hỏi": "Kiểm tra xem câu nói sau là đúng hay sai: Cá vàng có trí nhớ 3 giây", "câu trả lời": "Câu nói \"Cá vàng có trí nhớ 3 giây\" là sai. Nghiên cứu đã chỉ ra rằng cá vàng có khoảng trí nhớ vài tháng và có thể được huấn luyện để nhận ra màu sắc, hình dạng và thậm chí thực hiện các thủ thuật đơn giản. Ý tưởng rằng họ chỉ có trí nhớ 3 giây không gì khác hơn là một huyền thoại."}</w:t>
      </w:r>
    </w:p>
    <w:p w14:paraId="1FFC02AD" w14:textId="77777777" w:rsidR="00E3485C" w:rsidRDefault="001B3E74">
      <w:r>
        <w:lastRenderedPageBreak/>
        <w:t>{"câu hỏi": "Tạo một bài kiểm tra về lịch sử của Hoa Kỳ", "câu trả lời": "Chào mừng bạn đến với Lịch sử Hoa Kỳ Quiz!\n\n1) Christopher Columbus chính thức khám phá ra châu Mỹ vào năm nào?\n\na) 1492 \nb) 1410 \nc) 1592 \nd) 1502\n\n2) Những người hành hương thành lập Thuộc địa Plymouth vào năm 1620 là ai?\n\na) Người Mỹ bản địa\nb) Người ly khai Anh\nc) Người định cư Pháp\nd) Thương nhân Hà Lan\n\n3) Nguyên nhân chính của Cách mạng Mỹ là gì?\n\na) Thuế không có đại diện \nb) Chính sách nhập cư \nc) Bãi bỏ chế độ nô lệ \nd) Tranh chấp lãnh thổ\n\n4) Ai là Tổng thống đầu tiên của Hoa Kỳ?\n\na) Thomas Jefferson\nb) George Washington\nc) Benjamin Franklin\nd) John Adams\n\n5) Trong cuộc chiến nào Mỹ lần đầu tiên khẳng định độc lập của mình vào chính trị cường quốc châu Âu?\n\na) Chiến tranh Cách mạng\nb) Chiến tranh Pháp và Ấn Độ\nc) Chiến tranh Tây Ban Nha-Mỹ\nd) Chiến tranh 1812\n\n6) Nội chiến Hoa Kỳ chủ yếu diễn ra:\n\na) Quyền nhà nước\nb) Chế độ nô lệ\nc) Chính sách kinh tế\nd) Phương Tây mở rộng\n\n7) Tu chính án thứ 19 của Hiến pháp Hoa Kỳ đảm bảo điều gì?\n\na) Quyền mang vũ khí\nb) Xóa bỏ chế độ nô lệ\nc) Quyền bầu cử của phụ nữ\nd) Quyền được xét xử công bằng\n\n8) Hoa Kỳ tham gia Thế chiến II khi nào?\n\na) 1939\nb) 1940\nc) 1941\nd) 1942\n\n9) Sự kiện lớn nào đã khiến Hoa Kỳ bước vào Thế chiến II?\n\na) Vụ chìm tàu RMS Lusitania\nb) Cuộc tấn công vào Trân Châu Cảng\nc) Cuộc xâm lược Ba Lan của Đức\nd) Vụ đánh bom London bởi Luftwaffe\n\n10) Ai là Tổng thống Hoa Kỳ đã đưa ra Tuyên bố Giải phóng, tuyên bố "(tất cả) nô lệ trong bất kỳ quốc gia nào nổi dậy chống lại Hoa Kỳ sẽ được tự do sau đó, từ đó và mãi mãi\"?\n\na) George Washington\nb) Abraham Lincoln\nc) John F. Kennedy\nd) Franklin D. Roosevelt\n\nTrả lời:  1)a, 2)b, 3)a, 4)b, 5)d, 6)b, 7)c, 8)c, 9)b, 10)b."}</w:t>
      </w:r>
    </w:p>
    <w:p w14:paraId="21FF59CD" w14:textId="77777777" w:rsidR="00E3485C" w:rsidRDefault="001B3E74">
      <w:r>
        <w:t>{"câu hỏi": "Soạn thảo một lá thư kinh doanh cho một khách hàng tiềm năng", "câu trả lời": "Kính gửi [Khách hàng tiềm năng],\n\nTôi hy vọng lá thư này tìm thấy bạn có sức khỏe và tinh thần tốt. Tên tôi là [Tên của bạn] và tôi viết thư thay mặt cho [Công ty của bạn] để bày tỏ sự quan tâm của chúng tôi trong việc cung cấp dịch vụ của chúng tôi cho [Công ty của Khách hàng].\n\nCông ty chúng tôi chuyên về [dịch vụ hoặc sản phẩm] và đã hoạt động trong ngành được [khoảng thời gian]. Chúng tôi tự hào trong việc cung cấp dịch vụ chất lượng cho khách hàng và đảm bảo họ có trải nghiệm tốt nhất khi làm việc với chúng tôi.\n\nChúng tôi tin rằng các dịch vụ của chúng tôi phù hợp với mục tiêu và mục tiêu của [Công ty Khách hàng] và chúng tôi rất vui khi có cơ hội thể hiện khả năng của mình. Nhóm của chúng tôi có chuyên môn trong việc cung cấp các giải pháp tùy chỉnh đáp ứng nhu cầu riêng của khách hàng. \ n \ nChúng tôi biết rằng bạn có nhiều lựa chọn khi chọn nhà cung cấp dịch vụ, nhưng chúng tôi muốn cung cấp dịch vụ của chúng tôi cho bạn và thể hiện cam kết cung cấp các giải pháp đáng tin cậy và hiệu quả. Chúng tôi tự tin rằng các dịch vụ của chúng tôi sẽ vượt quá mong đợi của bạn vì sự hài lòng của khách hàng là ưu tiên hàng đầu của chúng tôi. \ n \ n Cảm ơn bạn đã xem xét đề xuất của chúng tôi. Chúng tôi hy vọng sẽ có cơ hội làm việc cùng nhau và thiết lập mối quan hệ kinh doanh lâu dài. Vui lòng liên hệ với chúng tôi để biết thêm thông tin, chúng tôi luôn sẵn sàng trả lời câu hỏi của bạn hoặc cung cấp thêm thông tin.\n\nTrân trọng,\n[Tên của bạn]\n[Chức danh của bạn]\n[Công ty của bạn]\n[Thông tin liên hệ của bạn]"}</w:t>
      </w:r>
    </w:p>
    <w:p w14:paraId="5C24D4BA" w14:textId="77777777" w:rsidR="00E3485C" w:rsidRDefault="001B3E74">
      <w:r>
        <w:lastRenderedPageBreak/>
        <w:t>{"câu hỏi": "Cung cấp tóm tắt các nguồn doanh thu của Facebook trong năm tài chính 2019.", "câu trả lời": "Trong năm tài chính 2019, Facebook đã tạo ra tổng doanh thu khoảng 70.7 tỷ đô la. Phần lớn doanh thu của Facebook đến từ quảng cáo, chiếm khoảng 98,5% tổng thu nhập của họ. 1,5% doanh thu còn lại được tạo ra thông qua các nguồn khác như thanh toán và các khoản phí khác. Cụ thể, năm 2019, doanh thu quảng cáo trên thiết bị di động của mạng xã hội này ở mức 55,9 tỷ USD, trong khi doanh thu quảng cáo trên máy tính để bàn là 5,2 tỷ USD. Về mặt địa lý, phần lớn doanh thu của Facebook đến từ Hoa Kỳ và Canada, nơi nó kiếm được 34,3 tỷ đô la, trong khi Châu Âu, Châu Á - Thái Bình Dương và Phần còn lại của Thế giới lần lượt chiếm 18,2 tỷ đô la, 13,2 tỷ đô la và 5 tỷ đô la.</w:t>
      </w:r>
    </w:p>
    <w:p w14:paraId="0C01D9D0" w14:textId="77777777" w:rsidR="00E3485C" w:rsidRDefault="001B3E74">
      <w:r>
        <w:t>{"câu hỏi": "Tìm hiểu nhiệt độ sôi của nước là bao nhiêu.", "trả lời": "Điểm sôi của nước thường là 100 độ C (212 độ F) ở áp suất khí quyển tiêu chuẩn, được xác định ở mực nước biển. Tuy nhiên, điểm sôi có thể thay đổi tùy thuộc vào một số yếu tố, bao gồm độ cao và tạp chất có trong nước."}</w:t>
      </w:r>
    </w:p>
    <w:p w14:paraId="3E0DA5CD" w14:textId="77777777" w:rsidR="00E3485C" w:rsidRDefault="001B3E74">
      <w:r>
        <w:t>{"question": "Sửa câu sau, xóa tất cả lỗi chính tả. - Tôi drean về việc trở thành một nhà văn nghèo nàn.", "trả lời": "\"Tôi mơ ước trở thành một nhà văn khoa học nổi tiếng.\"}</w:t>
      </w:r>
    </w:p>
    <w:p w14:paraId="2C9E8DE1" w14:textId="77777777" w:rsidR="00E3485C" w:rsidRDefault="001B3E74">
      <w:r>
        <w:t>{"câu hỏi": "Giải thích vai trò của B-DNA trong cơ thể con người.", "trả lời": "B-DNA, còn được gọi là dạng B của DNA, là một trong những dạng cấu trúc phổ biến nhất của DNA được tìm thấy trong cơ thể con người. Nó đóng một vai trò quan trọng trong việc lưu trữ, quản lý và truyền thông tin di truyền từ thế hệ này sang thế hệ khác. Cấu trúc xoắn kép mang tính biểu tượng của DNA trên thực tế là dạng B-DNA. Nó bao gồm hai sợi nucleotide xoắn quanh nhau để tạo thành một chuỗi xoắn thuận tay phải. Mỗi nucleotide được tạo thành từ một phân tử đường, một nhóm phốt phát và một trong bốn bazơ nitơ - Adenine, Guanine, Cytosine và Thymine. Các bazơ nitơ này từ hai sợi ghép đôi ở giữa, với Adenine luôn kết hợp với Thymine và Guanine với Cytosine, tạo thành các cặp bazơ nổi tiếng được giữ lại với nhau bằng liên kết hydro. \ n \ n Trình tự của các cặp bazơ này trong B-DNA mang mã di truyền, đóng vai trò là bản thiết kế cho tất cả các protein và phân tử RNA chức năng do cơ thể sản xuất. Mã di truyền được phiên mã từ DNA thành RNA, và sau đó được dịch thành các phân tử protein bởi ribosome. Cuối cùng, các protein này chịu trách nhiệm cho các chức năng tế bào khác nhau và các quá trình sinh học cần thiết cho sự sống. Trong vỏ hạt, B-DNA đóng một vai trò quan trọng trong cơ thể con người bằng cách lưu trữ thông tin di truyền và tạo điều kiện cho các quá trình phiên mã và dịch mã, giúp cơ thể sản xuất các protein quan trọng cần thiết cho sự tăng trưởng, phát triển và duy trì.</w:t>
      </w:r>
    </w:p>
    <w:p w14:paraId="59B5B380" w14:textId="77777777" w:rsidR="00E3485C" w:rsidRDefault="001B3E74">
      <w:r>
        <w:t>{"question": "Tìm khoảng cách giữa hai điểm với tọa độ sau. - Điểm A: (2, 3)\nĐiểm B: (6, 4)", "đáp án": "Khoảng cách giữa điểm A và điểm B có thể được tính bằng công thức khoảng cách có nguồn gốc từ định lý Pythagore.\n\nCông thức khoảng cách là: \nd = \u221a[(x2 \u2212 x1)^2 + (y2 \u2212 y1)^2]\n\nWhere, \n(x1, y1) là tọa độ của điểm A:  (2, 3)\nand (x2, y2) là tọa độ của điểm B: (6, 4)\n\nLet\u2019s cắm các giá trị này vào công thức:\n\nd = \u221a[(6 \u2212 2)^2 + (4 \u2212 3)^2]\n = \u221a[(4)^2 + (1)^2]\n = \u221a(16 + 1)\n = \u221a17\n \u2248 4.123\n\nDo đó, khoảng cách giữa điểm A và điểm B xấp xỉ 4.123 đơn vị."}</w:t>
      </w:r>
    </w:p>
    <w:p w14:paraId="2AB40945" w14:textId="77777777" w:rsidR="00E3485C" w:rsidRDefault="001B3E74">
      <w:r>
        <w:lastRenderedPageBreak/>
        <w:t>{"câu hỏi": "Tạo ra một nhân vật hoạt hình giống chuột.", "câu trả lời": "Tôi là một mô hình AI, do đó, tôi không có khả năng vẽ minh họa, phim hoạt hình hoặc hình ảnh. Tuy nhiên, tôi có thể cung cấp cho bạn mô tả và mẹo để hướng dẫn bạn tạo ra một nhân vật hoạt hình giống chuột. \ n \ nVì vậy, trước tiên, bạn có thể bắt đầu bằng cách phác thảo cơ thể của chuột. Chuột nhỏ, tròn và mịn, vì vậy nhân vật hoạt hình của bạn cũng nên có thân hình tròn và đầy đặn. Thêm một vòng tròn nhỏ cho đầu và kết nối một vòng tròn lớn hơn cho cơ thể.\n\nTiếp theo, thêm các tính năng của chuột, chẳng hạn như tai, mắt, mũi và miệng. Tai chuột tròn và lớn tỷ lệ với cơ thể của chúng, vì vậy hãy đảm bảo làm cho chúng to và nổi bật. Đôi mắt có thể to và tròn, với một cái mũi nhỏ ở cuối mõm nhỏ. Đừng quên thêm một nụ cười ngọt ngào trên khuôn mặt của chuột. \ n \ nBây giờ, thêm các chi tiết. Chuột có chân tay nhỏ và mỏng, vì vậy hãy vẽ bốn chân mỏng bằng bàn chân nhỏ. Bạn cũng có thể vẽ một cái đuôi dài và mỏng cong ở cuối. Để làm cho chuột hoạt hình của bạn dễ thương hơn, bạn cũng có thể thêm một số râu trên mõm và một số búi lông trên cơ thể của nó. \ n \ n Cuối cùng, hoàn thành con chuột hoạt hình của bạn bằng cách tô màu nó. Chuột có thể có nhiều màu khác nhau như nâu, xám hoặc trắng. Bạn có thể chọn một trong những màu này hoặc kết hợp chúng để thêm đa dạng. Thêm một số bóng và điểm nổi bật để làm cho nhân vật ba chiều hơn. \ n \ n Đây là một cách bạn có thể tạo ra một nhân vật hoạt hình dễ thương giống như một con chuột. Hãy thoải mái thử nghiệm các phong cách và tính năng khác nhau để làm cho nhân vật của bạn trở nên độc đáo."}</w:t>
      </w:r>
    </w:p>
    <w:p w14:paraId="57D478C0" w14:textId="77777777" w:rsidR="00E3485C" w:rsidRDefault="001B3E74">
      <w:r>
        <w:t>{"câu hỏi": "Tạo ra ba dấu ngoặc kép liên quan đến công nghệ.", "câu trả lời": "1. \"Công nghệ là một đầy tớ hữu ích nhưng là một chủ nguy hiểm.\" \u2013 Christian Lous Lange\n2. "Công nghệ là bất cứ thứ gì không có \u2019t xung quanh khi bạn được sinh ra.\" \u2013 Alan Kay \n3. "Khoa học của ngày hôm nay là công nghệ của ngày mai." \u2013 Edward Teller"}</w:t>
      </w:r>
    </w:p>
    <w:p w14:paraId="0D29520B" w14:textId="77777777" w:rsidR="00E3485C" w:rsidRDefault="001B3E74">
      <w:r>
        <w:t>{"question": "Viết lại câu sau, thay tính từ bằng trạng từ. - Giáo viên nhanh chóng viết hướng dẫn lên bảng.", "trả lời": "Giáo viên viết hướng dẫn lên bảng nhanh."}</w:t>
      </w:r>
    </w:p>
    <w:p w14:paraId="053D1FE1" w14:textId="77777777" w:rsidR="00E3485C" w:rsidRDefault="001B3E74">
      <w:r>
        <w:t xml:space="preserve">{"câu hỏi": "Mô tả cách phương pháp khoa học có thể được sử dụng để giải quyết một vấn đề trong thế giới thực.", "câu trả lời": "Phương pháp khoa học là một cách tiếp cận có hệ thống và logic mà các nhà khoa học tuân theo để có được kiến thức và kiểm tra các lý thuyết và giả thuyết của họ. Nó có thể được sử dụng để giải quyết các vấn đề trong thế giới thực trong nhiều lĩnh vực khác nhau bằng cách làm theo một loạt các bước. \ n \ n Dưới đây là một ví dụ về cách phương pháp khoa học có thể được sử dụng để giải quyết vấn đề: \ n \ n1. Xác định vấn đề: Ví dụ, giả sử một nông dân đang bị giảm năng suất cây trồng và muốn tìm ra nguyên nhân của vấn đề. Thực hiện quan sát: Người nông dân có thể bắt đầu bằng cách thực hiện một số quan sát, chẳng hạn như ghi nhận bất kỳ thay đổi nào trong môi trường hoặc thực hành canh tác, cũng như thu thập dữ liệu về năng suất và điều kiện cây trồng. Xây dựng giả thuyết: Dựa trên các quan sát, người nông dân có thể hình thành một giả thuyết - một lời giải thích dự kiến về nguyên nhân của vấn đề. Có thể là mức độ dinh dưỡng của đất đã giảm hoặc có lẽ một căn bệnh đang ảnh hưởng đến cây trồng. \ n \ n4. Kiểm tra giả thuyết: Người nông dân sau đó có thể kiểm tra giả thuyết của mình bằng cách tiến hành các thí nghiệm có kiểm soát. Ví dụ, anh ta có thể lấy mẫu đất từ các khu vực khác nhau của trang trại và kiểm </w:t>
      </w:r>
      <w:r>
        <w:lastRenderedPageBreak/>
        <w:t>tra mức độ dinh dưỡng hoặc điều tra xem có bất kỳ dấu hiệu bệnh nào trên cây trồng hay không. Phân tích kết quả: Khi các thí nghiệm đã được hoàn thành, người nông dân có thể phân tích dữ liệu thu thập được để xem liệu nó có hỗ trợ giả thuyết hay không. \ n \ n6. Rút ra kết luận: Nếu dữ liệu hỗ trợ giả thuyết, người nông dân có thể kết luận rằng sự cạn kiệt chất dinh dưỡng hoặc bệnh tật của đất là nguyên nhân làm giảm năng suất cây trồng. Nếu dữ liệu không hỗ trợ giả thuyết, thì người nông dân có thể cần phải xây dựng và kiểm tra một giả thuyết mới. \ n \ n7. Thực hiện giải pháp: Dựa trên kết luận, người nông dân sau đó có thể thực hiện các hành động khắc phục, chẳng hạn như bổ sung thêm chất dinh dưỡng cho đất hoặc sử dụng cây trồng kháng bệnh, để cải thiện năng suất cây trồng. Tóm lại, bằng cách làm theo các bước của phương pháp khoa học, người nông dân có thể xác định một cách có hệ thống nguyên nhân của vấn đề và thực hiện một giải pháp hiệu quả để tăng năng suất cây trồng. Cách tiếp cận này có thể được sử dụng trong nhiều lĩnh vực và kịch bản khác nhau để giải quyết các vấn đề trong thế giới thực."}</w:t>
      </w:r>
    </w:p>
    <w:p w14:paraId="14FCB0D7" w14:textId="77777777" w:rsidR="00E3485C" w:rsidRDefault="001B3E74">
      <w:r>
        <w:t>{"câu hỏi": "Xây dựng một bộ câu hỏi để phỏng vấn một kỹ sư phần mềm.", "câu trả lời": "1. Điều gì đã truyền cảm hứng cho bạn trở thành một kỹ sư phần mềm? \n2. Bạn thành thạo những ngôn ngữ lập trình nào? \n3. Dự án khó khăn nhất mà bạn đã làm việc là gì? \n4. Bạn có thể cho chúng tôi biết về một giải pháp đặc biệt sáng tạo mà bạn đã phát triển cho một dự án? \ n5. Làm thế nào để bạn luôn cập nhật các công nghệ và tiến bộ mới nổi trong lĩnh vực công nghệ phần mềm?\n6. Cách tiếp cận của bạn để giải quyết vấn đề và khắc phục sự cố là gì?\n7. Làm thế nào để bạn xử lý xung đột hoặc thách thức trong khi làm việc trong một dự án nhóm?\n8. Theo bạn, những phẩm chất quan trọng nhất cho một kỹ sư phần mềm thành công là gì?\n9. Bạn có thể hướng dẫn chúng tôi qua một ngày điển hình trong vai trò là kỹ sư phần mềm không? \ n10. Bạn nghĩ những thách thức lớn nhất mà ngành công nghiệp kỹ thuật phần mềm phải đối mặt trong những năm tới là gì?"}</w:t>
      </w:r>
    </w:p>
    <w:p w14:paraId="3D18E120" w14:textId="77777777" w:rsidR="00E3485C" w:rsidRDefault="001B3E74">
      <w:r>
        <w:t>{"câu hỏi": "Kể tên hai phong cách nhảy hiện đại phổ biến ở Hoa Kỳ.", "câu trả lời": "Hai phong cách nhảy hiện đại phổ biến ở Hoa Kỳ là hip hop và đương đại."}</w:t>
      </w:r>
    </w:p>
    <w:p w14:paraId="7E816B3A" w14:textId="77777777" w:rsidR="00E3485C" w:rsidRDefault="001B3E74">
      <w:r>
        <w:t>{"câu hỏi": "Loại cấu trúc dữ liệu nào có thể được sử dụng để thể hiện mối quan hệ giữa hai hoặc nhiều thực thể trong cơ sở dữ liệu?", "câu trả lời": "Một trong những cấu trúc dữ liệu phổ biến nhất được sử dụng để thể hiện mối quan hệ giữa hai hoặc nhiều thực thể trong cơ sở dữ liệu là mô hình cơ sở dữ liệu quan hệ. Trong mô hình này, dữ liệu được tổ chức thành các bảng, với mỗi bảng bao gồm một tập hợp các hàng và cột. Các bảng đại diện cho các thực thể, trong khi các cột đại diện cho các thuộc tính của thực thể. Mặt khác, các hàng đại diện cho các bản ghi.\n\nĐể đại diện cho mối quan hệ giữa các thực thể, một khóa ngoại có thể được sử dụng. Khóa ngoại là một cột hoặc tập hợp các cột trong một bảng tham chiếu đến khóa chính trong một bảng khác. Điều này tạo ra một liên kết giữa hai bảng, cho phép dữ liệu được truy cập và tham gia một cách hiệu quả.\n\nCác cấu trúc dữ liệu khác có thể được sử dụng để thể hiện mối quan hệ giữa các thực thể bao gồm cơ sở dữ liệu đồ thị, trong đó các nút đại diện cho các thực thể và các cạnh đại diện cho các mối quan hệ và cơ sở dữ liệu hướng đối tượng, trong đó các đối tượng đại diện cho các thực thể và mối quan hệ được xác định bởi sự liên kết giữa các đối tượng."}</w:t>
      </w:r>
    </w:p>
    <w:p w14:paraId="45FB91C5" w14:textId="77777777" w:rsidR="00E3485C" w:rsidRDefault="001B3E74">
      <w:r>
        <w:lastRenderedPageBreak/>
        <w:t>{"câu hỏi": "Mô tả cấu trúc và các đặc điểm nổi bật của một cuốn tiểu thuyết của Ernest Hemingway.", "câu trả lời": "Một cuốn tiểu thuyết của Ernest Hemingway thường đi theo một cấu trúc tuyến tính với phần đầu, phần giữa và phần kết thúc rõ ràng. Nó thường được viết bằng văn xuôi đơn giản và không tô điểm với những câu ngắn, khai báo. Phong cách viết của Hemingway nổi tiếng với sự đơn giản, chính xác và kiềm chế, thường được mô tả là "Lý thuyết tảng băng trôi", nơi những suy nghĩ và cảm xúc không nói ra của các nhân vật được ngụ ý thay vì được nêu rõ ràng. Tiểu thuyết của Hemingway thường có các nhân vật phức tạp và đa diện, đặc biệt là các nhân vật chính, những người thể hiện khái niệm Anh hùng Hemingway hoặc Anh hùng mật mã. Nhân vật này đáng chú ý vì chủ nghĩa khắc kỷ và quyết tâm nhẹ nhàng của họ khi đối mặt với những thách thức, cũng như việc họ tuân thủ quy tắc danh dự và phẩm giá cá nhân. \ n \ n Các chủ đề về tình yêu, chiến tranh, mất mát, tử vong, lòng can đảm và nam tính được lặp đi lặp lại trong các tác phẩm của Hemingway. Tiểu thuyết của ông thường lấy bối cảnh ở những địa điểm kỳ lạ và miêu tả trải nghiệm của người Mỹ xa xứ hoặc phóng viên nước ngoài ở Châu Âu, Châu Phi và Caribê. Văn xuôi của Hemingway thường bao gồm những mô tả sống động về cảnh quan thiên nhiên, hành động thể chất và các chi tiết cảm giác giúp tạo ra cảm giác trực tiếp và hiện thực trong câu chuyện. Nhìn chung, một cuốn tiểu thuyết của Ernest Hemingway được đặc trưng bởi phong cách rõ ràng và trực tiếp, đặc điểm phong phú và khám phá các chủ đề vượt thời gian và các câu hỏi đạo đức."}</w:t>
      </w:r>
    </w:p>
    <w:p w14:paraId="5F141C97" w14:textId="77777777" w:rsidR="00E3485C" w:rsidRDefault="001B3E74">
      <w:r>
        <w:t>{"câu hỏi": "Tạo ra một trích dẫn đầy cảm hứng về thành công.", "Câu trả lời": "Thành công không được đo bằng những đỉnh cao mà chúng ta đạt được, mà bằng những trở ngại chúng ta vượt qua trên hành trình đến sự vĩ đại.\""}</w:t>
      </w:r>
    </w:p>
    <w:p w14:paraId="2199A785" w14:textId="77777777" w:rsidR="00E3485C" w:rsidRDefault="001B3E74">
      <w:r>
        <w:t>{"câu hỏi": "Phân loại danh sách sách thành tiểu thuyết và phi hư cấu. - Người bắt lúa mạch đen, Chiến tranh và hòa bình, Cuộc đời của Pi", "trả lời": "- Tiểu thuyết: \n 1. Người bắt lúa mạch đen \ n 2. Chiến tranh và hòa bình\n 3. Cuộc đời của Pi\n\n- Phi hư cấu:\n Không có"}</w:t>
      </w:r>
    </w:p>
    <w:p w14:paraId="1EBC6AEA" w14:textId="77777777" w:rsidR="00E3485C" w:rsidRDefault="001B3E74">
      <w:r>
        <w:t xml:space="preserve">{"câu hỏi": "Tạo một ví dụ về ứng dụng trong thế giới thực của khái niệm ký hiệu Big O.", "câu trả lời": "Một ứng dụng trong thế giới thực của ký hiệu Big O là trong lĩnh vực khoa học máy tính, đặc biệt là trong phân tích thuật toán. Ký hiệu Big O được sử dụng để mô tả hiệu quả của một thuật toán về độ phức tạp thời gian của nó và cách nó mở rộng khi kích thước của đầu vào tăng lên. \ n \ nVí dụ: giả sử một lập trình viên đang phát triển thuật toán tìm kiếm cho nền tảng truyền thông xã hội cho phép người dùng tìm kiếm các thành viên khác theo tên. Lập trình viên muốn đảm bảo rằng thuật toán tìm kiếm hiệu quả nhất có thể, để người dùng không phải chờ đợi quá lâu cho kết quả tìm kiếm của họ. \ n \ n Lập trình viên quyết định phân tích độ phức tạp về thời gian của các thuật toán tìm kiếm khác nhau bằng cách sử dụng ký hiệu Big O. Họ phát hiện ra rằng thuật toán tìm kiếm tuyến tính có độ phức tạp về thời gian là O (n), có nghĩa là thời gian cần thiết để tìm kiếm tên phát triển tuyến tính với kích thước của cơ sở dữ liệu. Điều này có thể có vấn đề nếu nền tảng có hàng triệu người dùng. Mặt khác, lập trình viên phát hiện ra rằng thuật toán tìm kiếm nhị phân có độ phức tạp về thời gian là O (log n), có nghĩa là thời gian cần thiết để tìm kiếm tên tăng theo logarit với kích thước của cơ sở dữ liệu. Điều này hiệu quả hơn nhiều so với thuật toán tìm kiếm tuyến tính, đặc biệt là đối với các cơ sở dữ liệu lớn. \ n \ nSử dụng thông tin này, lập trình viên </w:t>
      </w:r>
      <w:r>
        <w:lastRenderedPageBreak/>
        <w:t>quyết định thực hiện thuật toán tìm kiếm nhị phân để cung cấp trải nghiệm tìm kiếm nhanh hơn và hiệu quả hơn cho người dùng. Đây chỉ là một ví dụ về cách ký hiệu Big O có thể được sử dụng trong thế giới thực để phân tích và cải thiện hiệu quả của các thuật toán."}</w:t>
      </w:r>
    </w:p>
    <w:p w14:paraId="3D5E656E" w14:textId="3DC7EF0B" w:rsidR="00E3485C" w:rsidRDefault="001B3E74">
      <w:r>
        <w:t>{"câu hỏi": "Thêm một câu vào câu chuyện sau đây cung cấp cái nhìn sâu sắc về các nhân vật. - John và Maria đang đi bộ trên một con phố yên tĩnh trong thị trấn nhỏ thì một tia sét chia cắt bầu trời.", "trả lời": "Cả John và Maria đều nhảy lên đồng loạt và hét lên, tiết lộ nỗi sợ hãi chung của họ về giông bão."}</w:t>
      </w:r>
    </w:p>
    <w:sectPr w:rsidR="00E348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4280888">
    <w:abstractNumId w:val="8"/>
  </w:num>
  <w:num w:numId="2" w16cid:durableId="1752694967">
    <w:abstractNumId w:val="6"/>
  </w:num>
  <w:num w:numId="3" w16cid:durableId="1067729381">
    <w:abstractNumId w:val="5"/>
  </w:num>
  <w:num w:numId="4" w16cid:durableId="1018654947">
    <w:abstractNumId w:val="4"/>
  </w:num>
  <w:num w:numId="5" w16cid:durableId="1216433874">
    <w:abstractNumId w:val="7"/>
  </w:num>
  <w:num w:numId="6" w16cid:durableId="2035575177">
    <w:abstractNumId w:val="3"/>
  </w:num>
  <w:num w:numId="7" w16cid:durableId="2007636349">
    <w:abstractNumId w:val="2"/>
  </w:num>
  <w:num w:numId="8" w16cid:durableId="1614821886">
    <w:abstractNumId w:val="1"/>
  </w:num>
  <w:num w:numId="9" w16cid:durableId="10735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B3E74"/>
    <w:rsid w:val="0029639D"/>
    <w:rsid w:val="00326F90"/>
    <w:rsid w:val="00AA1D8D"/>
    <w:rsid w:val="00B47730"/>
    <w:rsid w:val="00CB0664"/>
    <w:rsid w:val="00E3485C"/>
    <w:rsid w:val="00FC693F"/>
    <w:rsid w:val="00FD5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0451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D5E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91</Pages>
  <Words>46148</Words>
  <Characters>263046</Characters>
  <Application>Microsoft Office Word</Application>
  <DocSecurity>0</DocSecurity>
  <Lines>2192</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2023-07-21T08:15:00Z</dcterms:modified>
  <cp:category/>
</cp:coreProperties>
</file>