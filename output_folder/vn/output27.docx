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4BEC" w14:textId="5AA3F45D" w:rsidR="00F75A6C" w:rsidRDefault="00E225BF">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việc sử dụng màu sắc trong thiết kế đồ họa thông tin.", "câu trả lời": "Màu sắc là một công cụ mạnh mẽ trong thiết kế đồ họa thông tin vì nó có thể được sử dụng để truyền đạt trực quan và truyền đạt thông tin đến người xem. Sử dụng màu sắc thích hợp có thể thu hút và giữ sự chú ý của người xem đồng thời giúp tăng cường sự hiểu biết và lưu giữ thông tin. \ n \ nMột cách sử dụng màu sắc trong thiết kế đồ họa thông tin là tạo ra một hệ thống phân cấp thị giác. Màu sắc có thể được sử dụng để làm nổi bật thông tin quan trọng nhất và hướng mắt người xem đến các khu vực được quan tâm cao nhất. Màu sắc tươi sáng, đậm có thể thu hút sự chú ý đến các điểm chính, trong khi bảng màu nhẹ nhàng hơn có thể cung cấp nền trực quan hấp dẫn. \ n \ nColor cũng có thể được sử dụng để phân biệt các mẩu thông tin và nhóm dữ liệu tương tự lại với nhau. Ví dụ: các màu khác nhau có thể được sử dụng để đại diện cho các danh mục hoặc tập dữ liệu khác nhau, giúp người xem dễ dàng phân biệt giữa chúng hơn. Điều này cũng có thể giúp giảm sự lộn xộn thị giác và cải thiện khả năng đọc tổng thể của infographic. Ngoài ra, màu sắc có thể được sử dụng để truyền đạt ý nghĩa và ảnh hưởng đến cảm xúc của người xem. Một số màu sắc nhất định có liên quan đến tâm trạng hoặc cảm xúc cụ thể và việc sử dụng chúng có thể giúp tạo ra một giai điệu hoặc bầu không khí cụ thể trong infographic. Ví dụ, màu xanh thường gắn liền với sự bình tĩnh, tin tưởng và đáng tin cậy trong khi màu đỏ có liên quan đến sự cấp bách, đam mê hoặc nguy hiểm. Nói chung, điều quan trọng là sử dụng màu sắc một cách thận trọng trong thiết kế đồ họa thông tin. Quá nhiều màu sắc có thể gây choáng ngợp và khó hiểu, trong khi thiếu màu sắc có thể làm cho infographic buồn tẻ và không hấp dẫn. Sử dụng hiệu quả màu sắc liên quan đến việc đạt được sự cân bằng giữa sự hấp dẫn thị giác, sự rõ ràng và tác động cảm xúc, để truyền đạt thông tin một cách hiệu quả."}</w:t>
      </w:r>
    </w:p>
    <w:p w14:paraId="469F9871" w14:textId="77777777" w:rsidR="00F75A6C" w:rsidRDefault="00E225BF">
      <w:r>
        <w:t>{"câu hỏi": "Đề xuất cải tiến tiềm năng cho ứng dụng Android sau: một ứng dụng giúp mọi người lập kế hoạch cho ngày của họ.", "câu trả lời": "Một cải tiến tiềm năng cho ứng dụng sẽ là tích hợp nó với lịch bên ngoài và các công cụ năng suất như Lịch Google, Microsoft Outlook hoặc Todoist. Điều này sẽ cho phép người dùng dễ dàng nhập lịch trình và nhiệm vụ hiện có của họ vào ứng dụng, giúp lập kế hoạch ngày của họ dễ dàng hơn trong bối cảnh các nghĩa vụ có sẵn của họ. Ngoài ra, ứng dụng có thể cung cấp tính năng đồng bộ hóa theo thời gian thực với các công cụ này để mọi thay đổi được thực hiện trong một trong hai nền tảng sẽ được tự động phản ánh trong nền tảng kia."}</w:t>
      </w:r>
    </w:p>
    <w:p w14:paraId="73A7FCB1" w14:textId="77777777" w:rsidR="00F75A6C" w:rsidRDefault="00E225BF">
      <w:r>
        <w:t xml:space="preserve">{"câu hỏi": "Quy trình thiết lập tài khoản Wordpress miễn phí là gì?", "câu trả lời": "Dưới đây là các bước để thiết lập tài khoản WordPress miễn phí: \ n \ n1. Truy cập trang web WordPress: Mở trình duyệt web của bạn và truy cập www.wordpress.com.\n\n2. Nhấp vào nút \u201cGet Started\u201d: Thao tác này sẽ đưa bạn đến trang đăng ký, nơi bạn sẽ thấy các tùy chọn khác nhau để bắt đầu. \ n \ n3. Chọn một gói: Chọn tùy chọn \u201cStart with a free site\u201d nếu bạn muốn thiết lập một tài khoản miễn phí. Điều này sẽ cung cấp cho bạn quyền truy cập vào các tính năng cơ bản.\n\n4. Tạo tài khoản của bạn: Điền vào biểu mẫu với địa chỉ email của bạn, chọn tên người dùng và mật khẩu, sau đó nhấp vào nút \u201cCreate Account\u201d.\n\n5. Chọn địa chỉ blog: Đây sẽ là URL hoặc địa chỉ web cho trang web của bạn. Bạn có thể sử dụng tên miền của riêng mình nếu có, hoặc chọn một tên miền phụ WordPress miễn phí như yoursite.wordpress.com.\n\n6. Chọn một chủ đề: WordPress cung cấp nhiều chủ đề cho phép bạn thay đổi giao diện trang web của mình. </w:t>
      </w:r>
      <w:r>
        <w:lastRenderedPageBreak/>
        <w:t>Chọn một cái mà bạn thích hoặc giữ chủ đề mặc định.\n\n7. Tùy chỉnh trang web của bạn: Bây giờ bạn có thể bắt đầu tạo nội dung, thêm trang và bài đăng và tùy chỉnh giao diện trang web của mình \ u2019s bằng cách sử dụng các công cụ tùy chỉnh trong bảng điều khiển WordPress. \ n \ n Xin chúc mừng! Bây giờ bạn đã thiết lập một tài khoản WordPress miễn phí và có thể bắt đầu xây dựng trang web hoặc blog của mình."}</w:t>
      </w:r>
    </w:p>
    <w:p w14:paraId="0E9603BF" w14:textId="77777777" w:rsidR="00F75A6C" w:rsidRDefault="00E225BF">
      <w:r>
        <w:t>{"question": "Tạo mẫu regex để khớp với các địa chỉ email hợp lệ.", "answer": "Mẫu biểu thức chính quy (regex) để khớp với địa chỉ email hợp lệ là '^[a-zA-Z0-9_.+-]+@[a-zA-Z0-9-]+\\. [a-zA-Z0-9-.] +$`. Mẫu regex này kiểm tra các điều kiện sau:\n\n- Địa chỉ email phải bắt đầu bằng một hoặc nhiều ký tự có thể bao gồm chữ thường và chữ hoa, số, dấu gạch dưới, dấu chấm, dấu cộng và dấu gạch nối.\n- Sau bộ ký tự đầu tiên, phải có ký hiệu '@'.\n- Sau ký hiệu '@', phải có một hoặc nhiều ký tự có thể bao gồm chữ thường và chữ hoa,  số và dấu gạch nối.\n- Sau bộ ký tự thứ hai, phải có ký hiệu dấu chấm ('.').\n- Sau ký hiệu dấu chấm, phải có một hoặc nhiều ký tự có thể bao gồm chữ thường và chữ hoa, số, dấu chấm và dấu gạch nối.\n- Địa chỉ email phải kết thúc sau bộ ký tự thứ ba."}</w:t>
      </w:r>
    </w:p>
    <w:p w14:paraId="2C1A6A2A" w14:textId="77777777" w:rsidR="00F75A6C" w:rsidRDefault="00E225BF">
      <w:r>
        <w:t>{"câu hỏi": "Liệt kê năm giác quan ở người.", "trả lời": "Năm giác quan cơ bản ở người là:\n\n1. Thị giác - Đây là giác quan cho phép chúng ta nhìn xuyên qua sự phát hiện ánh sáng bằng mắt.\n2. Thính giác - Đây là giác quan cho phép chúng ta nghe thông qua việc phát hiện âm thanh bằng tai.\n3. Khứu giác - Đây là giác quan cho phép chúng ta ngửi thấy các mùi khác nhau thông qua việc phát hiện các hóa chất bằng mũi. \ n4. Vị giác - Đây là giác quan cho phép chúng ta nếm các hương vị khác nhau thông qua việc phát hiện các hóa chất bằng lưỡi. \ n5. Xúc giác - Đây là giác quan cho phép chúng ta cảm nhận xúc giác, áp lực, đau, nhiệt độ và các cảm giác vật lý khác thông qua việc phát hiện các kích thích của da."}</w:t>
      </w:r>
    </w:p>
    <w:p w14:paraId="0C679471" w14:textId="77777777" w:rsidR="00F75A6C" w:rsidRDefault="00E225BF">
      <w:r>
        <w:t>{"question": "Chuyển đổi các số trong câu thành từ. - Tôi có 4 con mèo.", "trả lời": "Tôi có bốn con mèo."}</w:t>
      </w:r>
    </w:p>
    <w:p w14:paraId="7CB67BF4" w14:textId="77777777" w:rsidR="00F75A6C" w:rsidRDefault="00E225BF">
      <w:r>
        <w:t>{"câu hỏi": "Đưa ra một ví dụ về thực phẩm có nhiều chất xơ.", "câu trả lời": "Một ví dụ về thực phẩm có nhiều chất xơ là đậu lăng. Chỉ cần một chén đậu lăng nấu chín chứa khoảng 15 gram chất xơ, có thể giúp thúc đẩy tiêu hóa khỏe mạnh và kiểm soát sự thèm ăn."}</w:t>
      </w:r>
    </w:p>
    <w:p w14:paraId="7FBE35B9" w14:textId="77777777" w:rsidR="00F75A6C" w:rsidRDefault="00E225BF">
      <w:r>
        <w:t>{"question": "Thay đổi động từ trong câu thành một thay thế mạnh mẽ hơn. - Tôi thấy một.", "trả lời": "Tôi phát hiện ra một."}</w:t>
      </w:r>
    </w:p>
    <w:p w14:paraId="3F20049A" w14:textId="77777777" w:rsidR="00F75A6C" w:rsidRDefault="00E225BF">
      <w:r>
        <w:t>{"question": "Xác định định dạng trích dẫn cho nguồn sau. - Vượn, R. T. (2005). A Primer of Conservation Biology.", "answer": "Định dạng trích dẫn cho nguồn được chỉ định là APA (American Psychological Association)."}</w:t>
      </w:r>
    </w:p>
    <w:p w14:paraId="4A5D4E4D" w14:textId="77777777" w:rsidR="00F75A6C" w:rsidRDefault="00E225BF">
      <w:r>
        <w:t>{"question": "Thay đổi văn bản để biến nó thành một mệnh lệnh. - Bạn nên đăng ký tham gia cuộc đua.", "trả lời": "Đăng ký tham gia cuộc đua."}</w:t>
      </w:r>
    </w:p>
    <w:p w14:paraId="7891CF50" w14:textId="77777777" w:rsidR="00F75A6C" w:rsidRDefault="00E225BF">
      <w:r>
        <w:t>{"câu hỏi": "Tạo một câu về một kịch bản giả định", "câu trả lời": "Trong một kịch bản giả định, robot và con người có thể sống và làm việc cùng nhau một cách hài hòa, tạo ra một thế giới của những khả năng và tiến bộ vô tận."}</w:t>
      </w:r>
    </w:p>
    <w:p w14:paraId="0CCB2D1F" w14:textId="77777777" w:rsidR="00F75A6C" w:rsidRDefault="00E225BF">
      <w:r>
        <w:lastRenderedPageBreak/>
        <w:t>{"câu hỏi": "Viết lại câu bằng cách thay thế cụm từ đã cho bằng một cụm từ tương đương - Anh ấy rất thích cười", "câu trả lời": "Anh ấy thích thú với một nụ cười nồng nhiệt."}</w:t>
      </w:r>
    </w:p>
    <w:p w14:paraId="698EB7E1" w14:textId="77777777" w:rsidR="00F75A6C" w:rsidRDefault="00E225BF">
      <w:r>
        <w:t>{"câu hỏi": "Tạo một bản tóm tắt tập hợp các sự kiện - Phillip có tổng cộng 10 cuốn sách; 5 bìa mềm và 5 bìa cứng.", "câu trả lời": "Phillip sở hữu 10 cuốn sách, chia đều giữa các định dạng bìa mềm và bìa cứng."}</w:t>
      </w:r>
    </w:p>
    <w:p w14:paraId="233126BB" w14:textId="77777777" w:rsidR="00F75A6C" w:rsidRDefault="00E225BF">
      <w:r>
        <w:t>{"câu hỏi": "tạo ra một phép so sánh phù hợp - Viết giống như làm một câu đố", "câu trả lời": "Đặt các mảnh ghép lại với nhau giống như tạo ra một tác phẩm được viết tốt. Giống như mỗi mảnh ghép có hình dạng và vị trí độc đáo riêng, mỗi từ, câu và đoạn văn phải phù hợp hoàn hảo với bức tranh tổng thể. Bạn có thể phải di chuyển mọi thứ xung quanh, thử các kết hợp khác nhau và thử nghiệm cho đến khi bạn tìm thấy sự phù hợp. Kết quả cuối cùng là một bức tranh đẹp hoặc một câu đố hoàn chỉnh, và một tác phẩm viết gắn kết, hấp dẫn."}</w:t>
      </w:r>
    </w:p>
    <w:p w14:paraId="2FA78E4E" w14:textId="77777777" w:rsidR="00F75A6C" w:rsidRDefault="00E225BF">
      <w:r>
        <w:t>{"câu hỏi": "Tìm câu trả lời thích hợp - Ba màu cơ bản là gì?", "câu trả lời": "Ba màu cơ bản là đỏ, xanh dương và vàng. Những màu này được coi là cơ bản vì chúng không thể được tạo ra bằng cách trộn các màu khác lại với nhau và được sử dụng làm cơ sở để tạo ra tất cả các màu khác trong phổ màu."}</w:t>
      </w:r>
    </w:p>
    <w:p w14:paraId="4A0B0CEB" w14:textId="77777777" w:rsidR="00F75A6C" w:rsidRDefault="00E225BF">
      <w:r>
        <w:t>{"câu hỏi": "Thêm một tính năng mới vào mô tả sản phẩm đã cho - Điện thoại này có màn hình 6 inch, camera 12MP và bộ xử lý tám lõi.", "trả lời": "Tính năng mới của điện thoại này là pin 5000mAh mạnh mẽ và lâu dài có thể giúp bạn kết nối và giải trí hàng giờ liền. Giờ đây, cùng với màn hình 6 inch, camera 12MP và bộ xử lý octa-core, bạn có thể tận hưởng thời gian sử dụng kéo dài mà không phải lo lắng về việc hết pin."}</w:t>
      </w:r>
    </w:p>
    <w:p w14:paraId="24FB7142" w14:textId="77777777" w:rsidR="00F75A6C" w:rsidRDefault="00E225BF">
      <w:r>
        <w:t>{"câu hỏi": "Sáng tạo một đoạn văn mô tả một cuộc rượt đuổi ô tô giữa hai tài xế.", "câu trả lời": "Tiếng rít của lốp xe vang vọng khắp các đường phố khi hai chiếc xe chạy với tốc độ chóng mặt, một chiếc nóng trên đuôi của chiếc kia. Người lái xe đầu tiên đã chuyển hướng thành thạo qua giao thông, tránh va chạm trong gang tấc khi họ đi qua thành phố. Đằng sau họ, người lái xe thứ hai đã quyết tâm, mắt họ khóa chặt vào mục tiêu khi họ thành thạo điều hướng các đường phố đông đúc. Hai chiếc xe len lỏi qua dòng xe cộ, quay đầu với tốc độ chóng mặt khi cuộc rượt đuổi ngày càng gay gắt. Adrenaline bơm qua tĩnh mạch của các tài xế khi xe của họ gầm rú như những con thú trên đường nhựa, cả hai đều quyết tâm vượt lên dẫn đầu. Nhưng ai sẽ là người chiến thắng trong trò chơi mèo vờn chuột này thì ai cũng đoán được."}</w:t>
      </w:r>
    </w:p>
    <w:p w14:paraId="5D34BB4E" w14:textId="77777777" w:rsidR="00F75A6C" w:rsidRDefault="00E225BF">
      <w:r>
        <w:t>{"câu hỏi": "Câu tục ngữ sau đây có nghĩa là gì: \"Cỏ luôn xanh hơn ở phía bên kia\"?", "trả lời": "Câu tục ngữ \"Cỏ luôn xanh hơn ở phía bên kia\" có nghĩa là mọi người thường nghĩ rằng cuộc sống, công việc hoặc hoàn cảnh của người khác tốt hơn chính họ. Nó thể hiện ý tưởng rằng chúng ta có xu hướng tin rằng những người khác ở vị trí mong muốn hơn chúng ta và chúng ta tưởng tượng trải nghiệm của họ tốt hơn, mà không biết chi tiết đầy đủ. Tuy nhiên, trên thực tế, điều này thường không xảy ra, vì mọi người đều có những khó khăn và thách thức riêng để đối phó. Đó là một lời nhắc nhở để đánh giá cao những gì chúng ta có và không liên tục so sánh bản thân với người khác."}</w:t>
      </w:r>
    </w:p>
    <w:p w14:paraId="4B02805E" w14:textId="77777777" w:rsidR="00F75A6C" w:rsidRDefault="00E225BF">
      <w:r>
        <w:lastRenderedPageBreak/>
        <w:t>{"câu hỏi": "Tạo ra năm lập luận thuyết phục để ăn chay.", "trả lời": "1. Sức khỏe tốt hơn: Chế độ ăn thuần chay có thể có nhiều lợi ích cho sức khỏe, vì nó thường ít chất béo bão hòa, cholesterol và hormone động vật trong khi có nhiều chất xơ, vitamin và chất chống oxy hóa hơn. Nhiều nghiên cứu đã chỉ ra rằng người ăn chay có tỷ lệ béo phì, bệnh tim, huyết áp cao và một số loại ung thư thấp hơn. \ n \ n2. Bền vững môi trường: Các ngành công nghiệp thịt và sữa đóng góp đáng kể vào phát thải khí nhà kính, phá rừng, sử dụng nước và ô nhiễm. Bằng cách ăn chay, bạn có thể giảm đáng kể lượng khí thải carbon và giúp chống lại biến đổi khí hậu. \ n \ n3. Phúc lợi động vật: Bằng cách ăn chay, bạn đang đứng lên chống lại các hành vi tàn nhẫn xảy ra trong chăn nuôi tại nhà máy, bao gồm giam cầm, cắt xén và giết mổ. Đó là một lựa chọn đạo đức phù hợp với giá trị của lòng từ bi đối với tất cả chúng sinh. \ n \ n4. An ninh lương thực: Các nguồn lực được sử dụng để sản xuất các sản phẩm động vật có thể nuôi sống nhiều người hơn nếu chúng được sử dụng để trồng thực phẩm có nguồn gốc thực vật. Ăn thuần chay giúp giảm căng thẳng cho nguồn cung cấp lương thực toàn cầu và có thể góp phần giảm nạn đói trên thế giới. \ n \ n5. Đa dạng và thích thú: Chế độ ăn thuần chay có thể phong phú về sự đa dạng và hương vị, với rất nhiều thực phẩm ngon từ thực vật để lựa chọn. Nhiều người thấy rằng ăn chay mở ra một thế giới hoàn toàn mới về các lựa chọn thực phẩm thú vị và lành mạnh."}</w:t>
      </w:r>
    </w:p>
    <w:p w14:paraId="3A03789B" w14:textId="77777777" w:rsidR="00F75A6C" w:rsidRDefault="00E225BF">
      <w:r>
        <w:t>{"câu hỏi": "Thông điệp chính của đoạn văn là gì? - Tầm quan trọng của một chế độ ăn uống và lối sống lành mạnh là khó có thể bỏ qua. Ăn thực phẩm bổ dưỡng giúp cơ thể và tâm trí khỏe mạnh, trong khi tập thể dục thường xuyên có thể tăng cường năng lượng và cải thiện tâm trạng. Áp dụng một cách tiếp cận cân bằng và chánh niệm đối với sức khỏe, với thời gian để thư giãn và tận hưởng, là chìa khóa để cảm thấy tốt và giữ sức khỏe tổng thể.", "Trả lời": "Thông điệp chính của đoạn văn là một chế độ ăn uống cân bằng và lành mạnh, tập thể dục thường xuyên và cách tiếp cận chánh niệm đối với sức khỏe đều góp phần vào sức khỏe thể chất và tinh thần tổng thể."}</w:t>
      </w:r>
    </w:p>
    <w:p w14:paraId="32369FB6" w14:textId="77777777" w:rsidR="00F75A6C" w:rsidRDefault="00E225BF">
      <w:r>
        <w:t>{"câu hỏi": "Xác định đối tượng mục tiêu của văn bản đã cho. - Bộ phim này hoàn hảo cho sinh viên đại học.", "câu trả lời": "Đối tượng mục tiêu của văn bản đã cho là sinh viên đại học."}</w:t>
      </w:r>
    </w:p>
    <w:p w14:paraId="7499D4F1" w14:textId="77777777" w:rsidR="00F75A6C" w:rsidRDefault="00E225BF">
      <w:r>
        <w:t>{"câu hỏi": "Tìm và giải thích sự trớ trêu hiện diện trong văn bản đã cho - Ông nói rằng ông là một chuyên gia về công nghệ nhưng đang vật lộn để bật tivi.", "trả lời": "Sự trớ trêu hiện diện trong văn bản đã cho là tình huống trớ trêu. Loại trớ trêu này xảy ra khi có sự khác biệt giữa những gì được mong đợi sẽ xảy ra và những gì thực sự xảy ra trong một tình huống cụ thể. Trong trường hợp này, kỳ vọng là người đàn ông tự xưng là chuyên gia về công nghệ nên có kiến thức và kỹ năng để vận hành một thiết bị điện tử như tivi một cách dễ dàng. Tuy nhiên, thực tế hoàn toàn ngược lại khi anh đang phải vật lộn để bật tivi, bất chấp tuyên bố của anh về chuyên môn về công nghệ. Sự tương phản giữa kỳ vọng và thực tế này làm cho tình hình trở nên trớ trêu."}</w:t>
      </w:r>
    </w:p>
    <w:p w14:paraId="4C8B1ADC" w14:textId="77777777" w:rsidR="00F75A6C" w:rsidRDefault="00E225BF">
      <w:r>
        <w:t>{"câu hỏi": "Xác định các số liệu của lời nói được sử dụng trong văn bản đã cho - Cuộc sống sẽ đánh bạn mạnh mẽ", "câu trả lời": "Hình ảnh của lời nói được sử dụng trong văn bản đã cho là Nhân cách hóa. "Cuộc sống" đã được nhân cách hóa hoặc có phẩm chất giống như con người là có khả năng thực hiện các hành động như đánh mạnh vào ai đó."}</w:t>
      </w:r>
    </w:p>
    <w:p w14:paraId="0F9246C3" w14:textId="77777777" w:rsidR="00F75A6C" w:rsidRDefault="00E225BF">
      <w:r>
        <w:lastRenderedPageBreak/>
        <w:t>{"câu hỏi": "Giải thích tiên đề sau - Một khâu trong thời gian tiết kiệm chín", "câu trả lời": "Tiên đề \"Một khâu trong thời gian tiết kiệm chín\" nhằm nhấn mạnh tầm quan trọng của việc giải quyết các vấn đề kịp thời trước khi chúng trở thành vấn đề nghiêm trọng. Nó dựa trên ý tưởng rằng nếu một mảnh quần áo phát triển một vết rách nhỏ, tốt hơn là sửa chữa nó nhanh chóng, thay vì chờ đợi nó phát triển lớn hơn. Cụm từ "tiết kiệm chín" mang tính biểu tượng và đại diện cho nỗ lực và nguồn lực bổ sung sẽ cần thiết để khắc phục tình huống có thể dễ dàng khắc phục ở giai đoạn trước. Về cơ bản, câu nói nhắc nhở mọi người giải quyết vấn đề khi chúng còn nhỏ, thay vì chờ đợi chúng trở nên khó khăn và đòi hỏi nhiều nỗ lực hơn để khắc phục. Nó ủng hộ việc thực hiện các biện pháp chủ động và suy nghĩ trước để ngăn chặn các vấn đề lớn hơn phát sinh."}</w:t>
      </w:r>
    </w:p>
    <w:p w14:paraId="79B15C56" w14:textId="77777777" w:rsidR="00F75A6C" w:rsidRDefault="00E225BF">
      <w:r>
        <w:t>{"câu hỏi": "Tạo ra một câu chuyện về hai anh em ruột tìm thấy một vật thể bí ẩn trong rừng.", "câu trả lời": "Ngày xửa ngày xưa, có hai anh chị em, Lily và Tom. Họ sống trong một ngôi nhà nhỏ ở bìa một khu rừng rậm rạp. Họ thích phiêu lưu và khám phá rừng, khám phá những sinh vật và địa điểm mới. Một ngày nọ, khi họ đang đi dạo trong rừng, họ tình cờ gặp một vật thể bí ẩn. Đó là một chiếc hộp nhỏ, vàng, được thiết kế tinh xảo lấp lánh dưới ánh sáng mặt trời. Cả hai ngay lập tức bị cuốn hút bởi nó, và họ quyết định mang nó về nhà. Khi về đến nhà, họ háo hức kiểm tra chiếc hộp. Họ nhận thấy rằng nó có một lỗ khóa nhỏ, nhưng không có chìa khóa. Họ quyết định tìm kiếm chìa khóa trong rừng, và nó nhanh chóng trở thành cuộc phiêu lưu mới của họ. Họ tìm kiếm cao thấp, nhưng họ không thể tìm thấy chìa khóa. Nhiều ngày trôi qua, và họ gần như đã từ bỏ hy vọng khi Tom nhớ ra điều gì đó. Anh đã nhìn thấy một vật thể nhỏ, sáng bóng gần rễ của một cây sồi già trong khi họ đang tìm kiếm chìa khóa. Họ vội vã quay trở lại cái cây, và nó ở đó - một chiếc chìa khóa nhỏ, bằng vàng. Họ lấy chìa khóa trở về nhà và mở khóa hộp. Khi họ mở nắp, một ánh sáng rực rỡ chiếu từ bên trong. Chiếc hộp chứa một cuốn sách cũ, bọc da với một chiếc móc cài vàng. Cuốn sách chứa đầy những câu chuyện và minh họa về những vùng đất xa xôi và những sinh vật huyền bí. Đối với họ, nó giống như khám phá ra một thế giới hoàn toàn mới. \ n \ nLily và Tom rất vui mừng với phát hiện của họ. Họ đã dành hàng giờ để đọc cuốn sách và tưởng tượng những cuộc phiêu lưu mà họ có thể có ở những vùng đất tuyệt vời được mô tả bên trong. Họ giữ cuốn sách và chiếc hộp gần nhau, và nó trở thành tài sản quý giá nhất của họ. Nhiều năm trôi qua, Lily và Tom lớn lên. Họ không bao giờ quên chiếc hộp bí ẩn mà họ đã tìm thấy trong rừng, và họ đã truyền lại cuốn sách cho con cái của họ. Chiếc hộp và cuốn sách đã trở thành vật gia truyền, được truyền từ thế hệ này sang thế hệ khác, một biểu tượng của sự kỳ diệu và kỳ diệu của thời thơ ấu."}</w:t>
      </w:r>
    </w:p>
    <w:p w14:paraId="2430439C" w14:textId="77777777" w:rsidR="00F75A6C" w:rsidRDefault="00E225BF">
      <w:r>
        <w:t xml:space="preserve">{"câu hỏi": "Tạo ra một bài thơ kể câu chuyện về một cuộc đấu tranh chống lại một thế lực vô hình.", "Trả lời": "Giữa bóng tối, vô hình và chưa biết, \nẨn nấp một sức mạnh lạnh thấu xương,\nNó bỏ bùa chú, một gánh nặng lên trái tim,\nMột cuộc đấu tranh bên trong đó xé nát tôi.\n\nSuốt đêm và cả ngày, \nTôi đã chiến đấu với bóng tối sẽ không lắc lư,\ Một trận chiến không chịu khuất phục, không ai có thể nhìn thấy, \nA đụng độ với một thế lực đe dọa. Trong sự tĩnh lặng, tôi đứng vững và cao lớn, Một chiến binh với lòng can đảm sẽ không gục ngã, Với từng ounce sức mạnh, tôi đã chiến đấu, \nChống lại kẻ thù vô hình đang tìm kiếm.\n\nVới trái tim và linh hồn và tất cả sức mạnh của mình,\nTôi đã chiến thắng bóng tối tàn phá ánh sáng của tôi,\nNổi lên chiến thắng, tôi đã đứng dậy để gặp bình minh, </w:t>
      </w:r>
      <w:r>
        <w:lastRenderedPageBreak/>
        <w:t>\nChiến thắng chống lại lực lượng bây giờ đã biến mất. \ n \ nVì vậy, nếu bạn phải đối mặt với một kẻ thù vô hình, \ Hãy biết rằng sức mạnh và lòng can đảm của bạn có thể phát triển,\nHãy đứng lên và chiến đấu với tất cả ý chí của mình,\nVì bạn có thể vượt lên trên và chinh phục hơn nữa."}</w:t>
      </w:r>
    </w:p>
    <w:p w14:paraId="6A9E6E98" w14:textId="77777777" w:rsidR="00F75A6C" w:rsidRDefault="00E225BF">
      <w:r>
        <w:t>{"câu hỏi": "Đánh giá tuyên bố sau: \"Internet sẽ thay thế các cửa hàng vật lý.\"", "câu trả lời": "Tuyên bố \"Internet sẽ thay thế các cửa hàng vật lý\" là một dự đoán về tương lai của thương mại. Mặc dù đúng là mua sắm trực tuyến đã phát triển đáng kể trong những năm gần đây, trở thành một lựa chọn thuận tiện và ưa thích của nhiều người tiêu dùng, nhưng không chắc rằng các cửa hàng vật lý sẽ được thay thế hoàn toàn bằng internet. \ n \ n Cửa hàng vật lý cung cấp trải nghiệm mua sắm hữu hình khó tái tạo trực tuyến. Nhiều người thích khía cạnh xã hội của mua sắm và khả năng nhìn, chạm và thử sản phẩm trước khi mua hàng. Các cửa hàng vật lý cũng cung cấp sự hài lòng ngay lập tức, vì khách hàng có thể mua hàng về nhà ngay lập tức, trong khi mua hàng trực tuyến yêu cầu chờ giao hàng. Hơn nữa, các cửa hàng vật lý đóng vai trò là mỏ neo quan trọng cho các trung tâm mua sắm và cộng đồng, tạo ra lưu lượng truy cập và cung cấp cơ hội việc làm. Các nhà bán lẻ nhận thức được tầm quan trọng của các cửa hàng vật lý và đã đầu tư vào việc tạo ra môi trường mua sắm hấp dẫn và trải nghiệm hơn. Tóm lại, trong khi internet chắc chắn đã thay đổi bối cảnh bán lẻ và sẽ tiếp tục làm như vậy, không có khả năng thay thế hoàn toàn các cửa hàng vật lý. Thay vào đó, tương lai của thương mại có thể liên quan đến sự cân bằng giữa trải nghiệm mua sắm trực tuyến và ngoại tuyến, khi các nhà bán lẻ cố gắng đáp ứng nhu cầu và sở thích ngày càng tăng của người tiêu dùng."}</w:t>
      </w:r>
    </w:p>
    <w:p w14:paraId="5B059C87" w14:textId="77777777" w:rsidR="00F75A6C" w:rsidRDefault="00E225BF">
      <w:r>
        <w:t>{"question": "Tìm cách thay thế từ \"large\" bằng cách sử dụng từ đồng nghĩa. - Con voi là một con vật lớn.", "câu trả lời": "Con voi là một con vật to lớn."}</w:t>
      </w:r>
    </w:p>
    <w:p w14:paraId="0152C2AF" w14:textId="77777777" w:rsidR="00F75A6C" w:rsidRDefault="00E225BF">
      <w:r>
        <w:t>{"question": "Viết lại câu sau bằng thì hiện tại: - Anh ấy viết một lá thư.", "trả lời": "Anh ấy đang viết một lá thư."}</w:t>
      </w:r>
    </w:p>
    <w:p w14:paraId="5F036CAB" w14:textId="77777777" w:rsidR="00F75A6C" w:rsidRDefault="00E225BF">
      <w:r>
        <w:t>{"câu hỏi": "Tạo ra một trò đùa về mèo và chó.", "câu trả lời": "Tại sao chó không sử dụng máy tính? Họ không thể vượt qua tường lửa... nhưng CAT luôn có thể tìm thấy chuột!"}</w:t>
      </w:r>
    </w:p>
    <w:p w14:paraId="216CC5B3" w14:textId="77777777" w:rsidR="00F75A6C" w:rsidRDefault="00E225BF">
      <w:r>
        <w:t>{"câu hỏi": "Xác định loại câu (khai báo, mệnh lệnh, nghi vấn, cảm thán) - Bạn có thể giúp tôi không?", "trả lời": "Loại câu là nghi vấn."}</w:t>
      </w:r>
    </w:p>
    <w:p w14:paraId="64E92058" w14:textId="77777777" w:rsidR="00F75A6C" w:rsidRDefault="00E225BF">
      <w:r>
        <w:t>{"câu hỏi": "Viết một bài thơ acrostic với chủ đề \"Tình bạn\"", "câu trả lời": "Bạn bè đến cùng, họ nói, \nThực sự và thực sự, điều gì có thể,\nTrong thời gian tốt và xấu,\nNgay cả khi mọi thứ trở nên rất buồn.\nKhông bao giờ phán xét hoặc giữ mối hận thù,\nQuyết tâm không bao giờ nhúc nhích,\nKiên định trong tình yêu và lòng trung thành,\nGiúp chúng ta vượt qua sự hỗn loạn và khó khăn,\ Truyền cảm hứng cho chúng tôi để trở thành người tốt nhất có thể, \nĐối tác suốt đời, tình bạn của chúng tôi đứng vững."}</w:t>
      </w:r>
    </w:p>
    <w:p w14:paraId="5E8AB246" w14:textId="77777777" w:rsidR="00F75A6C" w:rsidRDefault="00E225BF">
      <w:r>
        <w:t>{"question": "Match the definition to the word:\nOutlaw - Định nghĩa: Một người vi phạm pháp luật.\nWord: Outlaw", "answer": "Định nghĩa \"Một người vi phạm pháp luật\" khớp chính xác với từ đã cho, \"Outlaw\"."}</w:t>
      </w:r>
    </w:p>
    <w:p w14:paraId="09E60D43" w14:textId="77777777" w:rsidR="00F75A6C" w:rsidRDefault="00E225BF">
      <w:r>
        <w:lastRenderedPageBreak/>
        <w:t>{"câu hỏi": "Tạo dòng chủ đề cho email giải quyết một số phản hồi từ khách hàng", "câu trả lời": "Chủ đề: Phản hồi có giá trị của khách hàng và phản hồi của chúng tôi"}</w:t>
      </w:r>
    </w:p>
    <w:p w14:paraId="5997710B" w14:textId="77777777" w:rsidR="00F75A6C" w:rsidRDefault="00E225BF">
      <w:r>
        <w:t>{"question": "Truy xuất thông tin liên quan từ email - Xin chào,\n\nĐây là email từ XYZ Electronics. Chúng tôi viết thư này để cho bạn biết rằng đơn đặt hàng của bạn cho một máy tính xách tay mới đã được vận chuyển. Số theo dõi cho gói hàng là 123-456-789. Vui lòng kiểm tra email của bạn để biết thêm thông tin cập nhật chi tiết.\n\nCảm ơn bạn đã đặt hàng và chúc một ngày tuyệt vời!", "Trả lời": "Từ email này, tôi có thể thu thập các thông tin liên quan sau:\n- Người gửi là XYZ Electronics\n- Họ đang cập nhật về lô hàng của một máy tính xách tay mới đã được đặt hàng \ n- Số theo dõi cho gói hàng là 123-456-789 \ n- Họ khuyên bạn nên kiểm tra email để cập nhật chi tiết hơn \ n- Họ cảm ơn vì đơn đặt hàng và mong muốn cho một ngày tuyệt vời."}</w:t>
      </w:r>
    </w:p>
    <w:p w14:paraId="21D8AB8F" w14:textId="77777777" w:rsidR="00F75A6C" w:rsidRDefault="00E225BF">
      <w:r>
        <w:t>{"câu hỏi": "Tạo một trường hợp sử dụng ví dụ cho trợ lý giọng nói", "câu trả lời": "Một trường hợp sử dụng ví dụ cho trợ lý giọng nói có thể dành cho chuyên gia bận rộn muốn hợp lý hóa thói quen buổi sáng của họ. Khi họ sẵn sàng cho công việc, chuyên gia có thể sử dụng lệnh thoại cho trợ lý AI của họ để nhanh chóng bắt kịp lịch trình của họ và xử lý các tác vụ như kiểm tra thời tiết, xem lại lịch của họ, đặt lời nhắc, gửi tin nhắn hoặc email và thậm chí đặt bữa sáng để đi hoặc gọi Uber của họ. Điều này có nghĩa là họ có thể tiếp tục đa nhiệm trong khi chuẩn bị cho ngày mới, hoàn thành mọi thứ một cách hiệu quả mà không cần phải dừng lại và tương tác trực tiếp với điện thoại hoặc máy tính của họ."}</w:t>
      </w:r>
    </w:p>
    <w:p w14:paraId="103A4A65" w14:textId="77777777" w:rsidR="00F75A6C" w:rsidRDefault="00E225BF">
      <w:r>
        <w:t>{"câu hỏi": "Mô tả lối sống của một người thường xuyên đi du lịch", "trả lời": "Một người đi du lịch thường xuyên, thường được gọi là khách du lịch thường xuyên, có lối sống thường có nhịp độ nhanh, năng động và luôn di chuyển. Họ có xu hướng thích nghi và giỏi quản lý thời gian trong khi tung hứng nhiều nhiệm vụ cùng một lúc. Cuộc sống của họ thường tập trung vào việc lên kế hoạch cho các chuyến đi, đóng gói và giữ lịch trình du lịch. Loại người này có thể dành một lượng thời gian đáng kể ở sân bay, trên máy bay và ở trong khách sạn hoặc chỗ ở tạm thời khác. Họ có thể làm việc như một nhà tư vấn du lịch hoặc có một công việc đòi hỏi họ phải tham dự các cuộc họp và hội nghị ở các thành phố khác nhau thường xuyên. Họ cũng có thể đam mê khám phá những địa điểm mới, tìm hiểu về các nền văn hóa khác nhau và thử các món ăn mới. Khách du lịch thường xuyên có xu hướng được tổ chức và thành thạo trong việc đóng gói hiệu quả, chỉ mang theo những gì cần thiết và biết cách điều hướng sân bay và hệ thống giao thông một cách dễ dàng. Trải nghiệm du lịch của họ cho họ tiếp xúc với các chuẩn mực, lối sống và cách suy nghĩ khác nhau, điều này khiến họ cởi mở, chấp nhận và linh hoạt hơn. Tóm lại, lối sống của một khách du lịch thường xuyên được đặc trưng bởi luôn di chuyển, khám phá những địa điểm mới và có nhiều trải nghiệm giúp mở rộng quan điểm và làm phong phú thêm cuộc sống của họ."}</w:t>
      </w:r>
    </w:p>
    <w:p w14:paraId="2744B612" w14:textId="77777777" w:rsidR="00F75A6C" w:rsidRDefault="00E225BF">
      <w:r>
        <w:t xml:space="preserve">{"câu hỏi": "Tóm tắt bài học về phương trình đa thức. - Phương trình đa thức là phương trình có dạng ax^2 + bx + c = 0, trong đó a, b và c là hằng số và x là biến. Phương trình đa thức có thể được giải bằng cách phân tích hoặc bằng cách sử dụng công thức bậc hai. Factorization liên quan đến việc phá vỡ phương trình thành các yếu tố có thể được thao tác để tạo ra một giải pháp. Công thức bậc hai là một cách tiếp cận thay thế để giải phương trình đa thức.", "trả lời": "Phương trình đa thức là biểu thức có dạng ax^2 + bx + c = 0 với hằng số </w:t>
      </w:r>
      <w:r>
        <w:lastRenderedPageBreak/>
        <w:t>a, b và c và biến x. Các phương trình này có thể được giải thông qua thừa số, trong đó phương trình được chia thành các yếu tố có thể quản lý được, hoặc bằng cách sử dụng công thức bậc hai."}</w:t>
      </w:r>
    </w:p>
    <w:p w14:paraId="12099EEB" w14:textId="77777777" w:rsidR="00F75A6C" w:rsidRDefault="00E225BF">
      <w:r>
        <w:t>{"question": "Tạo một số từ 1 đến 10.", "answer": "5"}</w:t>
      </w:r>
    </w:p>
    <w:p w14:paraId="162250B3" w14:textId="77777777" w:rsidR="00F75A6C" w:rsidRDefault="00E225BF">
      <w:r>
        <w:t>{"câu hỏi": "Giải phương trình 5x + 3y = 30.", "câu trả lời": "Phương trình 5x + 3y = 30 biểu thị một đường thẳng trong hệ tọa độ hai chiều. Dạng chặn dốc của nó sẽ là y = (-5/3)x + 10. Tuy nhiên, nghiệm vô hạn tồn tại cho phương trình này được biểu diễn dưới dạng cặp tọa độ (x,y). Dưới đây là một số giải pháp ví dụ:\n\n1. Nếu x = 0, thì y = 10: một nghiệm có thể là (0,10).\n2. Nếu x = 3, thì y = 5: một nghiệm khả thi khác là (3, 5).\n3. Nếu x = 6, thì y = 0: một nghiệm khả dĩ khác là (6, 0).\n\nĐây chỉ là một số nghiệm vô hạn."}</w:t>
      </w:r>
    </w:p>
    <w:p w14:paraId="3D7EA6C3" w14:textId="77777777" w:rsidR="00F75A6C" w:rsidRDefault="00E225BF">
      <w:r>
        <w:t>{"câu hỏi": "Phát bài hát Despacito trên bàn phím.", "trả lời": "Là một AI, tôi không thể chơi bàn phím! Tuy nhiên, tôi có thể gửi cho bạn liên kết cho một hướng dẫn và liên kết của một video với một hiệu suất đẹp của Despacito để bạn có thể tìm hiểu và vui chơi nó:\n\n- Piano Hướng dẫn: https://www.youtube.com/watch?v=DLztzPdoSwc\n- Piano Cover: https://www.youtube.com/watch?v=5bi5uaOIN5Q\n\nEnjoy!"}</w:t>
      </w:r>
    </w:p>
    <w:p w14:paraId="3ED06879" w14:textId="77777777" w:rsidR="00F75A6C" w:rsidRDefault="00E225BF">
      <w:r>
        <w:t>{"câu hỏi": "Nếu x+y = 6 và x^2-y^2 = 12, thì x-y là gì?", "trả lời": "Cho rằng: \n\nx+y = 6 \n\nx^2-y^2 = 12 \n\nChúng ta cần tìm x-y. \n\nSolution: \n\nChúng ta có thể viết lại x^2-y^2 thành (x+y)(x-y). Vì vậy, chúng ta có: \n\n(x+y)(x-y) = 12 \n\nThay thế x+y=6, ta nhận được: \n\n6(x-y) = 12 \n\nSimplifying, ta nhận được: \n\nx-y = 2"}</w:t>
      </w:r>
    </w:p>
    <w:p w14:paraId="5C44B76E" w14:textId="77777777" w:rsidR="00F75A6C" w:rsidRDefault="00E225BF">
      <w:r>
        <w:t>{"question": "Thay đổi định dạng của tài liệu thành tài liệu Word. - Tài liệu hiện đang ở định dạng PDF.", "trả lời": "Để chuyển đổi tài liệu của bạn từ định dạng PDF sang tài liệu Word, bạn cần làm theo các bước sau:\n\n1. Mở tệp PDF của bạn: Trước tiên, hãy đảm bảo rằng tệp PDF của bạn được lưu trên ổ đĩa cục bộ của bạn, sau đó mở nó bằng trình đọc PDF như Adobe Reader hoặc bất kỳ trình xem PDF ưa thích nào khác. \ n \ n2. Chuyển đổi PDF sang Word: Bạn có thể sử dụng trình chuyển đổi trực tuyến như Smallpdf, ilovepdf hoặc bất kỳ tùy chọn ưa thích nào khác hoặc bạn có thể sử dụng công cụ xuất riêng của Adobe nếu bạn có Adobe Acrobat Pro. Để sử dụng trình chuyển đổi trực tuyến, bạn sẽ cần tải tệp PDF của mình lên trang web, sau đó chọn tùy chọn để chuyển đổi tệp đó sang Word. Sau đó, trang web sẽ thực hiện chuyển đổi cho bạn, cung cấp cho bạn tùy chọn tải xuống tệp Word mới được tạo. \ n \ n3. Lưu tài liệu Word: Khi quá trình chuyển đổi hoàn tất, bạn có thể lưu tài liệu Word vào ổ đĩa cục bộ của mình bằng cách nhấp vào nút \"Tải xuống \" do trang web chuyển đổi cung cấp. Nếu bạn đang sử dụng Adobe Acrobat Pro, bạn có thể lưu tài liệu Word bằng cách nhấp vào File&gt;Save As&gt;Microsoft Word.\n\n4. Định dạng tài liệu Word: Khi quá trình chuyển đổi hoàn tất, điều quan trọng là phải kiểm tra xem có bất kỳ vấn đề định dạng nào không. Bạn có thể cần điều chỉnh định dạng của tài liệu theo ý thích của mình, đặc biệt nếu PDF gốc có định dạng phức tạp như bảng hoặc hình ảnh. Điều này có thể được thực hiện trong chính ứng dụng Word, sử dụng các công cụ định dạng và chỉnh sửa được cung cấp.\n\nKhi bạn đã hoàn thành các bước này, tài liệu của bạn bây giờ sẽ được chuyển đổi thành công từ định dạng PDF sang tài liệu Word."}</w:t>
      </w:r>
    </w:p>
    <w:p w14:paraId="533DF01E" w14:textId="77777777" w:rsidR="00F75A6C" w:rsidRDefault="00E225BF">
      <w:r>
        <w:lastRenderedPageBreak/>
        <w:t>{"câu hỏi": "Xác định quốc gia lớn nhất thế giới theo diện tích đất.", "câu trả lời": "Quốc gia lớn nhất thế giới theo diện tích đất là Nga, với tổng diện tích khoảng 17.098.242 km vuông (6.601.668 dặm vuông)."}</w:t>
      </w:r>
    </w:p>
    <w:p w14:paraId="0A31A417" w14:textId="77777777" w:rsidR="00F75A6C" w:rsidRDefault="00E225BF">
      <w:r>
        <w:t>{"câu hỏi": "Xây dựng khái niệm cân bằng trong bối cảnh kinh tế học.", "câu trả lời": "Cân bằng là một khái niệm quan trọng trong kinh tế học, mô tả trạng thái nơi cung và cầu đối với một sản phẩm cụ thể đạt đến sự cân bằng. Về mặt kinh tế, trạng thái cân bằng đề cập đến điểm mà các lực lượng thị trường cân bằng và không có cung hoặc cầu dư thừa cho hàng hóa hoặc dịch vụ. Khái niệm này được minh họa bằng đường cung và cầu, cho thấy mối quan hệ giữa giá của sản phẩm và số lượng mà người tiêu dùng và nhà sản xuất sẵn sàng hoặc có thể mua hoặc bán tương ứng. Khi nhu cầu tăng, các nhà cung cấp sẽ tăng giá để tận dụng thực tế là người tiêu dùng sẵn sàng trả nhiều tiền hơn. Khi giá tăng, số lượng cung cấp cũng tăng cho đến khi thị trường cuối cùng đạt đến điểm cân bằng mới, trong đó số lượng cung cấp bằng với số lượng yêu cầu. Mặt khác, nếu có sự gia tăng nguồn cung, giá sẽ giảm để thu hút nhiều người tiêu dùng hơn. Khi giá giảm, số lượng nhu cầu tăng lên cho đến khi thị trường đạt đến điểm cân bằng mới, trong đó số lượng cung cấp bằng với số lượng yêu cầu. \n \ nCân bằng rất quan trọng trong kinh tế học vì nó đại diện cho sự phân bổ nguồn lực hiệu quả nhất trong thị trường, nơi giá cả phản ánh chi phí sản xuất thực sự và giá trị thực mà người tiêu dùng đặt trên hàng hóa hoặc dịch vụ. Khi thị trường không ở trạng thái cân bằng, có thể có thặng dư hoặc thiếu hàng hóa, dẫn đến sự thiếu hiệu quả và biến dạng thị trường. Về lâu dài, các lực lượng thị trường có xu hướng đưa thị trường trở lại trạng thái cân bằng, đảm bảo rằng các nguồn lực được phân bổ hiệu quả."}</w:t>
      </w:r>
    </w:p>
    <w:p w14:paraId="2D70BD21" w14:textId="77777777" w:rsidR="00F75A6C" w:rsidRDefault="00E225BF">
      <w:r>
        <w:t>{"câu hỏi": "Chấm điểm câu trả lời của học sinh đối với lời nhắc bài luận. - Câu trả lời của học sinh đối với lời nhắc bài luận được đưa ra dưới đây.\n\nNhững chiếc máy tính đầu tiên được tạo ra cách đây hơn 70 năm và chúng đã thay đổi mạnh mẽ cách chúng ta sống cuộc sống của mình. Từ máy tính trong xe hơi đến máy tính có thể sáng tác một bản giao hưởng, theo thời gian, chúng tôi đã thực hiện những bước nhảy vọt về công nghệ mà không ai từng mơ ước là có thể. Bây giờ chúng ta có máy tính có thể nhận ra lệnh thoại và có thể giao tiếp với chúng ta bằng ngôn ngữ tự nhiên, thậm chí có thể hiểu các biểu thức phi ngôn ngữ mà chúng ta thực hiện khi chúng ta nói.", "trả lời": "Dựa trên thông tin được cung cấp, tôi sẽ cho bài luận này điểm B. Học sinh giới thiệu hiệu quả chủ đề về máy tính và tác động của chúng đối với cuộc sống của chúng ta, cung cấp các ví dụ rõ ràng và cụ thể để minh họa những tiến bộ trong công nghệ. Ngoài ra, học sinh thể hiện nhận thức về sự phát triển của máy tính và cách chúng trở nên thân thiện hơn với người dùng thông qua khả năng nhận ra lệnh thoại và diễn giải các biểu thức phi ngôn ngữ. Tuy nhiên, bài luận có thể được hưởng lợi từ việc khám phá và phân tích sâu hơn về chủ đề này, bao gồm một cuộc thảo luận toàn diện hơn về lịch sử của máy tính và vai trò của chúng trong việc định hình xã hội."}</w:t>
      </w:r>
    </w:p>
    <w:p w14:paraId="59146C5C" w14:textId="77777777" w:rsidR="00F75A6C" w:rsidRDefault="00E225BF">
      <w:r>
        <w:t>{"câu hỏi": "Với câu sau, bạn cần tìm chủ đề phù hợp nhất. - Ngọn núi cao nhất thế giới là đỉnh Everest", "đáp án": "Đỉnh Everest."}</w:t>
      </w:r>
    </w:p>
    <w:p w14:paraId="7F8DE94C" w14:textId="77777777" w:rsidR="00F75A6C" w:rsidRDefault="00E225BF">
      <w:r>
        <w:t>{"câu hỏi": "Cho những từ sau, hãy ghép chúng lại thành một câu - đi xe, mua sắm, các bà mẹ", "câu trả lời": "Các bà mẹ thường là những người đi xe cùng con đi mua sắm."}</w:t>
      </w:r>
    </w:p>
    <w:p w14:paraId="023C0DB0" w14:textId="77777777" w:rsidR="00F75A6C" w:rsidRDefault="00E225BF">
      <w:r>
        <w:lastRenderedPageBreak/>
        <w:t>{"câu hỏi": "Đặt một câu có ý nghĩa trong thuật ngữ sau - mức lương thịnh vượng", "câu trả lời": "\"Có một mức lương thịnh vượng mang lại sự an toàn về tài chính và khả năng sống một lối sống thoải mái.\""}</w:t>
      </w:r>
    </w:p>
    <w:p w14:paraId="54E5BCD4" w14:textId="77777777" w:rsidR="00F75A6C" w:rsidRDefault="00E225BF">
      <w:r>
        <w:t>{"câu hỏi": "So sánh các cụm từ sau - Giá rẻ và giá cả phải chăng", "câu trả lời": "Giá rẻ" và "giá cả phải chăng\" có nghĩa tương tự nhau vì cả hai đều đề cập đến thứ gì đó tương đối thấp về chi phí hoặc giá cả, nhưng chúng có thể ngụ ý những điều hơi khác nhau. "Giá rẻ" có thể đề cập đến một cái gì đó chỉ đơn giản là chi phí thấp, và đôi khi có thể bao hàm một cái gì đó có chất lượng hoặc giá trị thấp hơn. Mặt khác, "giá cả phải chăng" ngụ ý rằng một cái gì đó nằm trong khả năng tài chính hoặc ngân sách của một người, và thường gợi ý giá trị tốt cho tiền, bất kể chi phí thực tế.</w:t>
      </w:r>
    </w:p>
    <w:p w14:paraId="0C89EB16" w14:textId="77777777" w:rsidR="00F75A6C" w:rsidRDefault="00E225BF">
      <w:r>
        <w:t>{"câu hỏi": "Sử dụng cụm từ sau, sắp xếp chúng thành một câu có ý nghĩa - phổ biến, từ từ, nhận ra", "câu trả lời": "Dần dần, người ta nhận ra rằng vấn đề đã lan rộng."}</w:t>
      </w:r>
    </w:p>
    <w:p w14:paraId="220C5BD9" w14:textId="77777777" w:rsidR="00F75A6C" w:rsidRDefault="00E225BF">
      <w:r>
        <w:t>{"câu hỏi": "Tạo thành một tuyên bố chính xác cho điều kiện sau - Nếu nhiệt độ lớn hơn không", "trả lời": "Nếu nhiệt độ lớn hơn không, thì nó nằm trên điểm đóng băng của nước."}</w:t>
      </w:r>
    </w:p>
    <w:p w14:paraId="4F2C57CB" w14:textId="77777777" w:rsidR="00F75A6C" w:rsidRDefault="00E225BF">
      <w:r>
        <w:t>{"câu hỏi": "Tìm danh từ đầu của câu sau - Cậu bé đọc sách", "trả lời": "Danh từ đầu trong câu \"Cậu bé đọc sách\" là \"cậu bé.\""}</w:t>
      </w:r>
    </w:p>
    <w:p w14:paraId="7330D6EB" w14:textId="77777777" w:rsidR="00F75A6C" w:rsidRDefault="00E225BF">
      <w:r>
        <w:t>{"câu hỏi": "Mô tả thời tiết lúc 5 giờ chiều ngày 12 tháng 6.", "trả lời": "Là một AI, tôi không có quyền truy cập vào dữ liệu dự báo hoặc cập nhật thời tiết theo thời gian thực. Tôi không thể cung cấp thông tin thời tiết cụ thể cho một ngày và giờ cụ thể. Bạn có thể kiểm tra trạm thời tiết hoặc trang web địa phương để biết thông tin thời tiết chính xác và cập nhật nhất cho vị trí của mình."}</w:t>
      </w:r>
    </w:p>
    <w:p w14:paraId="33B1DCD9" w14:textId="77777777" w:rsidR="00F75A6C" w:rsidRDefault="00E225BF">
      <w:r>
        <w:t>{"câu hỏi": "Viết danh sách 10 quốc gia là thành viên của Liên Hợp Quốc.", "trả lời": "1. Hoa Kỳ\n2. Trung Quốc\n3. Nga \n4. Vương quốc Anh \n5. Pháp\n6. Nhật Bản \n7. Đức\n8. Ấn Độ\n9. Brazil \n10. Canada"}</w:t>
      </w:r>
    </w:p>
    <w:p w14:paraId="497244D4" w14:textId="77777777" w:rsidR="00F75A6C" w:rsidRDefault="00E225BF">
      <w:r>
        <w:t>{"câu hỏi": "Viết một ghi chú tiểu sử 100 từ về Alexander Hamilton.", "câu trả lời": "Alexander Hamilton (1755-1804) là một chính khách, nhà kinh tế và luật sư người Mỹ. Ông sinh ra ngoài giá thú ở Charleston, Nevis và vươn lên trở thành một trong những người cha sáng lập có ảnh hưởng nhất của đất nước. Hamilton từng là Bộ trưởng Tài chính đầu tiên, và ông đóng một vai trò quan trọng trong việc thiết lập nền tảng của hệ thống tài chính Hoa Kỳ. Ông cũng là trợ lý tham mưu trưởng của Tướng George Washington, và ông là một thông dịch viên và người quảng bá Hiến pháp Hoa Kỳ có ảnh hưởng. Hamilton đã bị giết trong một cuộc đấu tay đôi với Phó Tổng thống Aaron Burr vào năm 1804 ở tuổi 49.</w:t>
      </w:r>
    </w:p>
    <w:p w14:paraId="3FC7443E" w14:textId="77777777" w:rsidR="00F75A6C" w:rsidRDefault="00E225BF">
      <w:r>
        <w:t>{"question": "Cho biết câu sau có đúng ngữ pháp hay không. - Tôi đã học tiếng Anh hai mươi năm.", "trả lời": "Không, câu không đúng ngữ pháp. Dạng động từ chính xác của động từ cho ngôi thứ ba số ít là \"learning\", không phải \"lerning\". Vì vậy, câu đúng ngữ pháp là: \"Tôi đã học tiếng Anh được hai mươi năm.\"}</w:t>
      </w:r>
    </w:p>
    <w:p w14:paraId="5A91E673" w14:textId="77777777" w:rsidR="00F75A6C" w:rsidRDefault="00E225BF">
      <w:r>
        <w:lastRenderedPageBreak/>
        <w:t>{"question": "Chỉ ra cách ước tính diện tích của hình dạng sau. - Hai hình chữ nhật và một hình tam giác được nối với nhau, như trong hình.", "trả lời": "Để ước tính diện tích của hình dạng, bạn có thể sử dụng công thức tìm diện tích hình chữ nhật và hình tam giác.\n\n1. Bắt đầu bằng cách chia nhỏ hình dạng thành hai hình chữ nhật và một hình tam giác. \n2. Để tính diện tích của một hình chữ nhật, bạn cần nhân chiều dài của nó với chiều rộng của nó (A = l x w). Tìm kích thước của hai hình chữ nhật và nhân chiều dài và chiều rộng của chúng để tìm diện tích của chúng. \n3. Đối với tam giác, bạn có thể sử dụng công thức cho diện tích của một tam giác, là A = 1/2 x b x h trong đó b là đáy của tam giác và h là chiều cao của nó. Ngoài ra, bạn cũng có thể coi tam giác là một nửa của hình chữ nhật. \n4. Khi bạn có diện tích của từng phần của hình dạng, hãy cộng chúng lại với nhau để tìm tổng diện tích ước tính của hình dạng. \n\nNếu không có các phép đo cụ thể, đây chỉ là một cách chung để ước tính diện tích của một hình dạng được tạo thành từ các hình chữ nhật và các thành phần hình tam giác."}</w:t>
      </w:r>
    </w:p>
    <w:p w14:paraId="2A42A125" w14:textId="77777777" w:rsidR="00F75A6C" w:rsidRDefault="00E225BF">
      <w:r>
        <w:t>{"câu hỏi": "Đánh giá (a^b)^a - (b^a)^b cho a = 2 và b = 3.", "câu trả lời": "Chúng ta có \n (a^b)^a - (b^a)^b = (2^3)^2 - (3^2)^3\n =8^2 - 9^3\n =64-729\n =-665.\n"}</w:t>
      </w:r>
    </w:p>
    <w:p w14:paraId="592CDA56" w14:textId="77777777" w:rsidR="00F75A6C" w:rsidRDefault="00E225BF">
      <w:r>
        <w:t>{"câu hỏi": "Đề xuất một giải pháp để giảm sự sẵn có của súng trong xã hội.", "trả lời": "Có một số cách để giảm sự sẵn có của súng trong xã hội có thể được thực hiện ở cấp lập pháp và xã hội. Một số giải pháp tiềm năng bao gồm: \ n \ n1. Tăng cường kiểm tra lý lịch: Việc triển khai các hệ thống kiểm tra lý lịch mạnh mẽ và toàn diện hơn có thể giúp ngăn súng rơi vào tay kẻ xấu. Điều này có thể bao gồm việc mở rộng kiểm tra lý lịch đối với việc bán hàng tư nhân và triển lãm súng, cũng như tăng thời gian chờ mua súng. \ n \ n2. Giảm nguồn cung súng: Các chính phủ có thể giảm nguồn cung súng trong xã hội thông qua các biện pháp như chương trình mua lại hoặc hạn chế chặt chẽ hơn đối với việc sản xuất và nhập khẩu súng. Tăng yêu cầu về độ tuổi tối thiểu: Tăng yêu cầu về độ tuổi tối thiểu để sở hữu súng có thể giúp ngăn chặn việc mua súng bởi những cá nhân có thể không đủ trưởng thành để xử lý chúng một cách có trách nhiệm. \ n \ n4. Thực hiện luật lưu trữ an toàn: Luật lưu trữ an toàn yêu cầu chủ sở hữu súng cất giữ súng một cách an toàn có thể làm giảm nguy cơ súng bị trẻ em hoặc cá nhân trái phép đánh cắp hoặc truy cập. \ n \ n5. Tăng cường giáo dục công cộng: Tăng cường giáo dục cộng đồng và nhận thức về những rủi ro liên quan đến súng có thể giúp giảm nhu cầu về súng. Điều này có thể liên quan đến việc giáo dục mọi người về sự nguy hiểm của bạo lực súng đạn và thúc đẩy quyền sở hữu súng có trách nhiệm. \ n \ n6. Đầu tư vào các chương trình cộng đồng: Đầu tư vào các chương trình cộng đồng giải quyết các nguyên nhân gốc rễ của bạo lực súng đạn, chẳng hạn như nghèo đói, thất nghiệp và các vấn đề sức khỏe tâm thần, có thể giúp giảm nhu cầu về súng trong xã hội. Giảm sự sẵn có của súng trong xã hội đòi hỏi một cách tiếp cận nhiều mặt bao gồm sự kết hợp của các biện pháp lập pháp, giáo dục công cộng và đầu tư cộng đồng. Bằng cách thực hiện các giải pháp này, chúng ta có thể giúp làm cho cộng đồng của chúng ta an toàn hơn và giảm sự xuất hiện của bạo lực súng đạn."}</w:t>
      </w:r>
    </w:p>
    <w:p w14:paraId="28C1038A" w14:textId="77777777" w:rsidR="00F75A6C" w:rsidRDefault="00E225BF">
      <w:r>
        <w:t xml:space="preserve">{"question": "Sáng tác một câu của một bài hát. - Nỗi đau của một tình yêu đã mất.", "Trả lời": "Câu thơ:\nNhững ký ức cứ ùa về,\nCủa tình yêu mà chúng ta đã từng có,\nNhững khoảnh khắc ngọt ngào và những tiếng cười,\nBây giờ thay vào đó là nỗi đau và nỗi </w:t>
      </w:r>
      <w:r>
        <w:lastRenderedPageBreak/>
        <w:t>buồn,\nNước mắt lăn dài trên má tôi mỗi đêm,\nKhi trái tim tôi khao khát cái nhìn của bạn,\nNỗi đau của một tình yêu đã mất thật sâu,\nVà vết thương sẽ không ngủ."}</w:t>
      </w:r>
    </w:p>
    <w:p w14:paraId="0FB18700" w14:textId="77777777" w:rsidR="00F75A6C" w:rsidRDefault="00E225BF">
      <w:r>
        <w:t>{"question": "Tính toán đường trung bình động đơn giản cho xu hướng thị trường chứng khoán. - Giá đóng cửa hàng ngày của Tesla Inc. từ ngày 1 tháng 6 đến ngày 1 tháng 8", "trả lời": "Để tính toán đường trung bình động đơn giản cho xu hướng thị trường chứng khoán, bạn sẽ cần cung cấp giá đóng cửa hàng ngày cho Tesla Inc. từ ngày 1 tháng 6 đến ngày 1 tháng 8. Khi bạn đã thu thập dữ liệu, bạn cũng sẽ cần xác định khoảng thời gian mà bạn muốn tính toán đường trung bình động. Ví dụ: bạn có thể tính toán đường trung bình động đơn giản 5 ngày, 10 ngày hoặc 20 ngày.\n\nCông thức cho đường trung bình động đơn giản như sau:\n\nSMA = (A1 + A2 + ... + An) / n\n\nỞ đâu:\n- SMA = Đường trung bình động đơn giản \ n- A1, A2, ... An = Giá đóng cửa hàng ngày của cổ phiếu Tesla trong khoảng thời gian \ n- n = Khoảng thời gian mà đường trung bình động được tính (ví dụ: 5 ngày, 10 ngày, 20 ngày) \ n \ nKhi bạn có giá đóng cửa hàng ngày trong khoảng thời gian bạn muốn phân tích, bạn có thể tính toán đường trung bình động đơn giản bằng cách cộng giá đóng cửa cho mỗi ngày và chia cho khoảng thời gian. Sau đó, bạn có thể tính toán đường trung bình động đơn giản cho những ngày tiếp theo bằng cách giảm giá cũ nhất khỏi phép tính và thêm giá mới nhất. \ n \ n Đường trung bình động đơn giản có thể được sử dụng để xác định xu hướng trên thị trường chứng khoán. Xu hướng tăng của đường trung bình động có thể chỉ ra rằng cổ phiếu đang hoạt động tốt, trong khi xu hướng giảm có thể cho thấy cổ phiếu đang hoạt động kém."}</w:t>
      </w:r>
    </w:p>
    <w:p w14:paraId="2894B184" w14:textId="77777777" w:rsidR="00F75A6C" w:rsidRDefault="00E225BF">
      <w:r>
        <w:t>{"câu hỏi": "Hãy nghĩ ra một cách sáng tạo để sử dụng từ đã cho trong một câu - voi", "câu trả lời": "Ước mơ của Nina là đi du lịch đến Sri Lanka để cưỡi trên đỉnh một con voi và chứng kiến cách chúng giao tiếp với nhau trong đàn của chúng."}</w:t>
      </w:r>
    </w:p>
    <w:p w14:paraId="6B6AD65D" w14:textId="77777777" w:rsidR="00F75A6C" w:rsidRDefault="00E225BF">
      <w:r>
        <w:t>{"câu hỏi": "Xác định bốn chức năng chính của hệ thống đã cho - Hệ thống camera", "trả lời": "Bốn chức năng chính của hệ thống camera là:\n\n1. Chụp ảnh: Một trong những chức năng chính của hệ thống máy ảnh là chụp và ghi lại hình ảnh, ở định dạng tĩnh hoặc chuyển động. Điều này có thể thực hiện được bằng cách kết hợp ống kính và cảm biến hình ảnh phối hợp với nhau để kiểm soát phơi sáng và tạo ra ảnh.\n\n2. Lưu trữ: Sau khi chụp ảnh, nó phải được lưu trữ trong hệ thống máy ảnh, thường là trên thẻ nhớ. Điều này cho phép người dùng xem lại, chuyển và chỉnh sửa hình ảnh sau đó.\n\n3. Xử lý: Hệ thống máy ảnh thường bao gồm một bộ xử lý hình ảnh áp dụng các thuật toán khác nhau và thao tác dữ liệu được chụp bởi cảm biến hình ảnh để tạo ra hình ảnh cuối cùng. Điều này có thể bao gồm các điều chỉnh về cân bằng màu sắc, độ phơi sáng, độ sắc nét và các yếu tố khác để cải thiện chất lượng tổng thể của hình ảnh. \ n \ n4. Điều khiển và vận hành: Hệ thống camera cung cấp cho người dùng các điều khiển và cài đặt khác nhau để vận hành máy ảnh và tùy chỉnh quá trình chụp ảnh, chẳng hạn như điều chỉnh tiêu điểm, tốc độ màn trập, khẩu độ và ISO. Những chức năng điều khiển này cho phép người dùng đạt được kết quả mong muốn trong các tình huống chụp khác nhau."}</w:t>
      </w:r>
    </w:p>
    <w:p w14:paraId="7CAE9D93" w14:textId="77777777" w:rsidR="00F75A6C" w:rsidRDefault="00E225BF">
      <w:r>
        <w:t xml:space="preserve">{"câu hỏi": "Trong hai câu, mô tả một tình huống giả định trong đó vật phẩm đã cho được sử dụng - Laser", "câu trả lời": "Một tia laser được bác sĩ da liễu sử dụng để loại bỏ lông không mong muốn khỏi khuôn mặt của bệnh nhân, mang lại kết quả lâu dài cho làn da của họ. </w:t>
      </w:r>
      <w:r>
        <w:lastRenderedPageBreak/>
        <w:t>Trong một kịch bản khác, một con trỏ laser được giảng viên sử dụng trong một bài thuyết trình để thu hút sự chú ý của khán giả vào thông tin cụ thể trên một slide."}</w:t>
      </w:r>
    </w:p>
    <w:p w14:paraId="51E010E7" w14:textId="77777777" w:rsidR="00F75A6C" w:rsidRDefault="00E225BF">
      <w:r>
        <w:t>{"câu hỏi": "Tạo danh sách mua sắm bao gồm năm thành phần cho bữa sáng lành mạnh", "câu trả lời": "Dưới đây là danh sách mua sắm gồm năm thành phần cho bữa sáng lành mạnh: \n\n1. Yến mạch cán: Đây là cơ sở hoàn hảo cho một bát bột yến mạch thịnh soạn, chứa nhiều chất xơ để giữ cho bạn cảm thấy no và hài lòng suốt buổi sáng dài. \n\n2. Quả mọng tươi: Các loại quả mọng như quả mâm xôi, quả việt quất và quả mâm xôi chứa nhiều vitamin, chất chống oxy hóa và vị ngọt tự nhiên để thêm vào bột yến mạch hoặc sữa chua của bạn. \n\n3. Sữa chua Hy Lạp: Đó là một nguồn tuyệt vời của protein, canxi và men vi sinh, làm cho nó trở thành một bổ sung tuyệt vời cho một bữa sáng lành mạnh. \n\n4. Hạt Chia: Những hạt nhỏ này chứa nhiều chất xơ, protein và axit béo omega-3 lành mạnh. Rắc chúng lên bột yến mạch hoặc sữa chua để tăng cường dinh dưỡng. \n\n5. Sữa hạnh nhân: Sữa hạnh nhân không đường là một sự thay thế ngon, ít calo cho sữa bò, và hoàn hảo để đổ ngũ cốc hoặc sử dụng trong sinh tố."}</w:t>
      </w:r>
    </w:p>
    <w:p w14:paraId="1BF55B8A" w14:textId="77777777" w:rsidR="00F75A6C" w:rsidRDefault="00E225BF">
      <w:r>
        <w:t>{"câu hỏi": "Đưa ra ba cách mà hệ thống nhất định có thể được cải thiện - Hệ thống an ninh sân bay", "câu trả lời": "1) Triển khai công nghệ dựa trên AI: Tích hợp các công nghệ dựa trên AI như nhận dạng khuôn mặt, phát hiện mối đe dọa tự động và hệ thống sàng lọc tiên tiến có thể cải thiện hiệu quả và hiệu quả của hệ thống an ninh sân bay. Các hệ thống này có thể tăng tốc quá trình sàng lọc hành khách, giảm báo động sai và xác định các mối đe dọa an ninh tiềm ẩn nhanh hơn. Cải thiện giao tiếp: Một khía cạnh quan trọng để cải thiện hệ thống an ninh sân bay là tăng cường giao tiếp giữa nhân viên an ninh và nhân viên sân bay khác. Giao tiếp và phối hợp thời gian thực hiệu quả giữa các đội an ninh, nhân viên sân bay và kiểm soát không lưu có thể tăng cường quá trình ra quyết định, cải thiện an ninh tổng thể của sân bay. \ n \ n \ n3) Các biện pháp an ninh dựa trên rủi ro: Thay vì tuân theo cách tiếp cận một kích thước phù hợp với tất cả truyền thống, các biện pháp an ninh dựa trên rủi ro có thể được thực hiện để phân bổ nguồn lực và nhân sự hiệu quả hơn. Hành khách có thể trải qua nhiều cấp độ sàng lọc khác nhau dựa trên hồ sơ rủi ro của họ. Cách tiếp cận này sẽ không chỉ cải thiện an ninh mà còn đẩy nhanh quá trình sàng lọc hành khách có nguy cơ thấp."}</w:t>
      </w:r>
    </w:p>
    <w:p w14:paraId="2EC58D02" w14:textId="77777777" w:rsidR="00F75A6C" w:rsidRDefault="00E225BF">
      <w:r>
        <w:t xml:space="preserve">{"câu hỏi": "Đưa ra hai giải pháp khả thi cho vấn đề nhất định - Một bệnh viện đang gặp khó khăn trong việc bố trí nhân viên khoa cấp cứu do thiếu y tá có kinh nghiệm.", "Trả lời": "Giải pháp 1: Một cách khả thi để giải quyết tình trạng thiếu y tá có kinh nghiệm trong khoa cấp cứu của bệnh viện là khởi động một chiến dịch tuyển dụng có mục tiêu để thu hút và thuê y tá có kinh nghiệm trong chăm sóc cấp cứu. Chiến dịch có thể bao gồm việc cung cấp các gói lương thưởng hấp dẫn, cơ hội phát triển nghề nghiệp và lịch làm việc linh hoạt, cũng như thúc đẩy cam kết của bệnh viện trong việc cung cấp dịch vụ chăm sóc nhân ái, chất lượng cao cho bệnh nhân. \n\nGiải pháp 2: Một giải pháp khả thi khác có thể là bệnh viện đầu tư vào các chương trình đào tạo và phát triển để nâng cao kỹ năng cho nhân viên điều dưỡng hiện có, cho phép họ cung cấp dịch vụ chăm sóc khẩn cấp. Điều này có thể liên quan đến việc cung cấp đào tạo chuyên ngành, cố vấn liên tục và các cơ hội thực hành lâm sàng để giúp các y tá xây dựng kiến thức, kỹ năng và sự tự tin cần thiết để làm việc hiệu quả trong khoa cấp </w:t>
      </w:r>
      <w:r>
        <w:lastRenderedPageBreak/>
        <w:t>cứu. Cách tiếp cận này có thể cải thiện việc giữ chân nhân viên, tăng cường chăm sóc bệnh nhân và giúp giải quyết tình trạng thiếu y tá có kinh nghiệm trong dài hạn."}</w:t>
      </w:r>
    </w:p>
    <w:p w14:paraId="6BBF5154" w14:textId="77777777" w:rsidR="00F75A6C" w:rsidRDefault="00E225BF">
      <w:r>
        <w:t>{"câu hỏi": "Hãy đưa ra năm câu hỏi liên quan đến chủ đề nhất định - Biến đổi khí hậu", "câu trả lời": "1. Điều gì gây ra biến đổi khí hậu và nó ảnh hưởng đến hành tinh của chúng ta như thế nào?\n2. Các giải pháp khác nhau đang được đề xuất để chống biến đổi khí hậu là gì?\n3. Làm thế nào các cá nhân có thể làm phần việc của họ để góp phần giảm lượng khí thải carbon?\n4. Các thỏa thuận và chính sách quốc tế hiện tại nhằm giải quyết vấn đề biến đổi khí hậu là gì?\n5. Một số tác động lâu dài tiềm tàng của biến đổi khí hậu là gì nếu chúng ta không hành động ngay lập tức?"}</w:t>
      </w:r>
    </w:p>
    <w:p w14:paraId="259FE7EC" w14:textId="77777777" w:rsidR="00F75A6C" w:rsidRDefault="00E225BF">
      <w:r>
        <w:t>{"câu hỏi": "Xây dựng danh sách mười hoạt động cần làm khi làm việc tại nhà", "trả lời": "1. Bắt đầu ngày mới với thói quen buổi sáng, bao gồm tập thể dục, thiền định hoặc viết nhật ký\n2. Thiết lập một không gian làm việc được chỉ định để duy trì sự tập trung và có tổ chức\n3. Nghỉ ngơi trong suốt cả ngày để kéo dài, nghỉ ngơi đôi mắt và tập trung lại tâm trí của bạn \ n4. Giữ một danh sách nhiệm vụ và lịch trình để quản lý thời gian của bạn một cách hiệu quả và duy trì năng suất \ n5. Liên lạc thường xuyên với đồng nghiệp qua email, trò chuyện hoặc cuộc gọi video \ n6. Lên kế hoạch cho một bữa trưa và đồ ăn nhẹ lành mạnh để duy trì mức năng lượng và tránh các lựa chọn không lành mạnh\n7. Nghe nhạc hoặc tiếng ồn xung quanh để giúp tập trung nếu môi trường làm việc của bạn quá yên tĩnh \ n8. Cá nhân hóa không gian làm việc của bạn với cây cối, hình ảnh và trích dẫn động lực\n9. Thực hành tư thế tốt để giảm căng thẳng lưng và cổ trong khi ngồi trong thời gian dài \ n10. Kết thúc ngày làm việc của bạn với một thói quen để báo hiệu cho tâm trí và cơ thể của bạn rằng công việc đã kết thúc, chẳng hạn như tắt máy tính, đi dạo hoặc dành thời gian cho gia đình."}</w:t>
      </w:r>
    </w:p>
    <w:p w14:paraId="02910B80" w14:textId="77777777" w:rsidR="00F75A6C" w:rsidRDefault="00E225BF">
      <w:r>
        <w:t>{"câu hỏi": "Tạo kế hoạch chăm sóc môi trường", "trả lời": "Đây là một kế hoạch khả thi để chăm sóc môi trường:\n\n1. Giảm chất thải: Bắt đầu bằng cách giảm lượng chất thải được tạo ra bằng cách tái sử dụng các mặt hàng, chọn sử dụng các sản phẩm có bao bì tối thiểu hoặc bền vững và tái chế đúng cách. \ n \ n2. Tiết kiệm năng lượng: Cố gắng tắt đèn và thiết bị điện tử khi không sử dụng, đặt nhiệt độ bộ điều nhiệt ở mức hợp lý và cân nhắc sử dụng bóng đèn và thiết bị tiết kiệm năng lượng. \ n \ n3. Sử dụng phương tiện giao thông công cộng, đi chung xe hoặc đi bộ: Giảm sử dụng phương tiện cá nhân có thể làm giảm đáng kể lượng khí thải carbon. Bất cứ khi nào có thể, hãy chọn đi bộ, đi xe đạp, sử dụng phương tiện giao thông công cộng hoặc đi chung xe. \ n \ n4. Hỗ trợ các sáng kiến thân thiện với môi trường: Xem xét hỗ trợ các công ty và tổ chức có chính sách và thực tiễn môi trường tích cực và ủng hộ các sáng kiến xanh trong cộng đồng của bạn. \ n \ n5. Giảm sử dụng nước: Hãy chú ý đến việc sử dụng nước bằng cách tắm ngắn hơn, sửa chữa rò rỉ và sử dụng cây chịu hạn trong vườn. \ n \ n6. Giáo dục người khác: Chia sẻ kiến thức và nâng cao nhận thức về môi trường bằng cách giáo dục bạn bè và gia đình về tầm quan trọng của việc chăm sóc môi trường và các bước họ có thể thực hiện để tạo ra sự khác biệt. Tình nguyện viên: Tham gia vào các nhóm hoặc sáng kiến môi trường địa phương, và tham gia vào các dự án dọn dẹp và bảo tồn trong khu vực của bạn."}</w:t>
      </w:r>
    </w:p>
    <w:p w14:paraId="1172DAE9" w14:textId="77777777" w:rsidR="00F75A6C" w:rsidRDefault="00E225BF">
      <w:r>
        <w:lastRenderedPageBreak/>
        <w:t>{"câu hỏi": "Tạo hướng dẫn cần tuân theo khi phát triển thiết kế giao diện người dùng", "trả lời": "Khi phát triển thiết kế giao diện người dùng, đây là một số hướng dẫn có thể giúp cải thiện trải nghiệm người dùng và đảm bảo giao diện trực quan và dễ sử dụng:\n\n1. Biết người dùng của bạn: Nghiên cứu và hiểu đối tượng mục tiêu của bạn là ai, nhu cầu, sở thích của họ và các nhiệm vụ họ cần hoàn thành. \n\n2. Giữ cho nó đơn giản: Tránh áp đảo người dùng với thông tin quá mức hoặc lộn xộn. Giữ giao diện đơn giản và tập trung vào các tác vụ quan trọng nhất.\n\n3. Sử dụng ngôn ngữ rõ ràng và súc tích: Sử dụng ngôn ngữ đơn giản và đơn giản để gắn nhãn các nút, menu và các yếu tố giao diện khác.\n\n4. Tuân theo các tiêu chuẩn thiết kế: Tuân thủ các tiêu chuẩn thiết kế thường được chấp nhận, chẳng hạn như vị trí của các nút, menu và điều hướng. \ n \ n5. Đảm bảo tính nhất quán: Giữ thiết kế nhất quán trong toàn bộ giao diện để giúp người dùng điều hướng và hiểu dễ dàng hơn. \ n \ n6. Cung cấp phản hồi: Cung cấp cho người dùng phản hồi về hành động của họ, thông qua các tín hiệu hình ảnh hoặc âm thanh.\n\n7. Tạo điều kiện thuận lợi cho khả năng tiếp cận: Thiết kế giao diện của bạn để người dùng khuyết tật có thể truy cập được, chẳng hạn như những người khiếm thị hoặc khiếm thính. \ n \ n8. Bật kiểm soát người dùng: Cung cấp cho người dùng khả năng tùy chỉnh các cài đặt hoặc giao diện nhất định của giao diện.\n\n9. Kiểm tra và tinh chỉnh: Kiểm tra giao diện với người dùng thực, thu thập phản hồi và thực hiện các thay đổi cần thiết để cải thiện khả năng sử dụng. \ n \ n10. Tiếp tục lặp lại: Liên tục đánh giá và cải thiện giao diện theo thời gian."}</w:t>
      </w:r>
    </w:p>
    <w:p w14:paraId="7E44D2F7" w14:textId="77777777" w:rsidR="00F75A6C" w:rsidRDefault="00E225BF">
      <w:r>
        <w:t>{"câu hỏi": "Mô tả một ví dụ về cách máy tính được sử dụng trong giáo dục.", "câu trả lời": "Máy tính đã thay đổi cách học tập diễn ra trong lớp học và hơn thế nữa. Một trong những ví dụ về máy tính đang được sử dụng trong giáo dục là để thuyết trình trên lớp và các bài học ảo. Với sự trợ giúp của máy tính và máy chiếu, giáo viên có thể tạo trình chiếu hoặc video trực quan tuyệt đẹp để bổ sung cho việc giảng dạy của họ. Những phương tiện trực quan này có thể giúp thu hút học sinh, minh họa nội dung theo cách dễ hiểu và tương tác hơn, đồng thời phù hợp với các phong cách học tập đa dạng. Ngoài ra, máy tính thường được sử dụng để cung cấp các bài học ảo và e-learning, đặc biệt là trong bối cảnh học từ xa hoặc các lớp học trực tuyến. Thông qua các bài học ảo, giáo viên có thể tương tác với học sinh trong thời gian thực, ghi lại và chia sẻ bài giảng của họ, và sinh viên có thể truy cập tài liệu học tập bất cứ lúc nào và từ bất cứ đâu với kết nối internet, tăng tính linh hoạt và thuận tiện."}</w:t>
      </w:r>
    </w:p>
    <w:p w14:paraId="315E5906" w14:textId="77777777" w:rsidR="00F75A6C" w:rsidRDefault="00E225BF">
      <w:r>
        <w:t>{"câu hỏi": "Giải thích việc sử dụng Internet of Things (IoT).", "trả lời": "Internet of Things (IoT) là một mạng lưới các thiết bị và đối tượng được kết nối với nhau có thể thu thập và chia sẻ dữ liệu qua internet. Một trong những ứng dụng phổ biến nhất cho IoT là tự động hóa nhà và nhà thông minh. Với các thiết bị IoT, chẳng hạn như bộ điều nhiệt thông minh, hệ thống chiếu sáng, camera an ninh và thiết bị gia dụng, mọi người có thể điều khiển từ xa môi trường gia đình từ điện thoại thông minh hoặc máy tính bảng của họ. Ví dụ: người dùng có thể điều chỉnh nhiệt độ trong nhà, tắt đèn mà họ có thể đã bật hoặc giám sát an ninh gia đình của họ từ mọi nơi trên thế giới. Công nghệ IoT cho phép kiểm soát và tự động hóa tốt hơn, dẫn đến tăng hiệu quả năng lượng, tiết kiệm chi phí và thuận tiện cho chủ nhà."}</w:t>
      </w:r>
    </w:p>
    <w:p w14:paraId="0B8A086F" w14:textId="77777777" w:rsidR="00F75A6C" w:rsidRDefault="00E225BF">
      <w:r>
        <w:t xml:space="preserve">{"câu hỏi": "Mô tả một loài chim cánh cụt được tìm thấy ở Nam Cực.", "câu trả lời": "Một trong những loài chim cánh cụt được tìm thấy ở Nam Cực là chim cánh cụt Hoàng đế </w:t>
      </w:r>
      <w:r>
        <w:lastRenderedPageBreak/>
        <w:t>(Aptenodytes forsteri). Nó là loài lớn nhất trong tất cả các loài chim cánh cụt, với chiều cao trung bình 115 cm (45 inch) và trọng lượng 22-45 kg (49-99 pounds). Lông của chúng có màu đen ở lưng và đầu, với những vệt màu vàng sáng ở ngực trên, trong khi dạ dày của chúng có màu trắng. Chim cánh cụt hoàng đế thích nghi tốt để sống sót qua mùa đông khắc nghiệt ở Nam Cực, với một lớp mỡ dày để giữ cho chúng ấm áp và lông chặt chẽ được xếp lớp để tạo túi khí để cách nhiệt. Những con chim cánh cụt này là động vật xã hội và thường rúc vào nhau thành từng nhóm lớn để sưởi ấm. Chúng sống trên các tảng băng dày bao quanh Nam Cực và chế độ ăn uống của chúng chủ yếu được tạo thành từ cá và nhuyễn thể, chúng bắt được bằng cách lặn sâu xuống đại dương. Chim cánh cụt hoàng đế có chu kỳ sinh sản độc đáo, nơi con cái đẻ một quả trứng vào tháng Năm hoặc tháng Sáu và chuyển nó cho con đực để ấp trong khi nó trở về biển để kiếm ăn. Con đực giữ ấm trứng trong một túi ấp đặc biệt trong hai tháng cho đến khi nó nở, sau đó cả bố và mẹ thay phiên nhau chăm sóc gà con và cho nó ăn thức ăn hồi sinh. Gà con chim cánh cụt hoàng đế thường lột xác vào khoảng năm tháng tuổi và đạt đến độ chín về tình dục vào khoảng bốn năm."}</w:t>
      </w:r>
    </w:p>
    <w:p w14:paraId="49724837" w14:textId="77777777" w:rsidR="00F75A6C" w:rsidRDefault="00E225BF">
      <w:r>
        <w:t>{"câu hỏi": "Phân loại câu \"Bầu trời xanh\" - Bầu trời xanh", "câu trả lời": "Câu \"Bầu trời xanh\" là một câu khai báo vì nó đưa ra một tuyên bố và cung cấp thông tin về màu sắc của bầu trời."}</w:t>
      </w:r>
    </w:p>
    <w:p w14:paraId="4049412B" w14:textId="77777777" w:rsidR="00F75A6C" w:rsidRDefault="00E225BF">
      <w:r>
        <w:t>{"câu hỏi": "Đổi câu này thành giọng chủ động: \"Quả bóng bị cậu bé bắt được.\" - Quả bóng bị cậu bé bắt được.", "Trả lời": "Cậu bé bắt được bóng."}</w:t>
      </w:r>
    </w:p>
    <w:p w14:paraId="5555EAA2" w14:textId="77777777" w:rsidR="00F75A6C" w:rsidRDefault="00E225BF">
      <w:r>
        <w:t>{"câu hỏi": "Nhân 3 với 5.", "trả lời": "Kết quả nhân 3 lần 5 là 15."}</w:t>
      </w:r>
    </w:p>
    <w:p w14:paraId="5C1724CA" w14:textId="77777777" w:rsidR="00F75A6C" w:rsidRDefault="00E225BF">
      <w:r>
        <w:t>{"câu hỏi": "Sắp xếp lại các từ trong câu này để tạo thành một câu đúng ngữ pháp: \"xe tải chở nặng là\". - xe tải chở nặng là", "trả lời": "Xe tải đang chở nặng."}</w:t>
      </w:r>
    </w:p>
    <w:p w14:paraId="7EEB2E59" w14:textId="77777777" w:rsidR="00F75A6C" w:rsidRDefault="00E225BF">
      <w:r>
        <w:t>{"câu hỏi": "Thiết kế robot có khả năng cắt cỏ.", "trả lời": "Đây là thiết kế cho robot cắt cỏ:\n\n1. Cơ sở: Robot nên có đế với cấu hình thấp và cấu trúc chắc chắn, chịu được thời tiết. Cơ sở này nên có bốn bánh xe để dễ dàng điều hướng cỏ và cơ động xung quanh các vật thể. \ n \ n2. Hệ thống định vị: Robot nên có hệ thống GPS tích hợp và chương trình cho phép nó lập bản đồ bãi cỏ, học chu vi và bất kỳ chướng ngại vật nào. Nó cũng nên có các cảm biến cho phép nó phát hiện và tránh các vật thể trên đường đi của nó. \ n \ n3. Cơ chế cắt: Robot nên có lưỡi cắt có động cơ có thể điều chỉnh theo các độ cao khác nhau. Lưỡi kiếm này sẽ được chứa trong đế và có một bộ phận bảo vệ.\n\n4. Pin và năng lượng: Robot nên được trang bị pin lớn có thể sạc qua cổng ngoài. Nó nên được thiết kế để hoạt động trong một khoảng thời gian dài với một lần sạc, tùy thuộc vào kích thước của bãi cỏ. \ n \ n5. Điều khiển: Robot sẽ có thể được lập trình để tuân theo một lịch trình cắt cỏ cụ thể và có thể được vận hành từ xa thông qua một ứng dụng điện thoại thông minh. \ n \ n6. Tính năng an toàn: Robot phải được trang bị hệ thống ngắt khẩn cấp có thể được kích hoạt nếu robot tiếp xúc với người hoặc thú cưng, hoặc nếu có thứ gì đó bị kẹt trong lưỡi dao. \ n \ n Nhìn chung, robot cắt cỏ này phải hiệu quả, đáng tin cậy và dễ sử dụng, giúp việc bảo trì bãi cỏ trở nên dễ dàng và không gặp rắc rối."}</w:t>
      </w:r>
    </w:p>
    <w:p w14:paraId="1F5E0BCA" w14:textId="77777777" w:rsidR="00F75A6C" w:rsidRDefault="00E225BF">
      <w:r>
        <w:lastRenderedPageBreak/>
        <w:t>{"câu hỏi": "Tóm tắt những tin tức gần đây về thất nghiệp.", "trả lời": "Tôi là một mô hình AI, người được đào tạo lần cuối về dữ liệu mới vào tháng 10 năm 2021, vì vậy thông tin của tôi có thể không được coi là gần đây. Tuy nhiên, theo dữ liệu đào tạo của tôi, trong đại dịch COVID-19, hàng triệu người trên toàn thế giới đã thất nghiệp. Các chính phủ đã và đang thực hiện các biện pháp khác nhau để giảm tỷ lệ thất nghiệp, chẳng hạn như hỗ trợ các doanh nghiệp nhỏ, cung cấp kiểm tra kích thích và tăng trợ cấp thất nghiệp. Khi nền kinh tế dần phục hồi và các doanh nghiệp mở cửa trở lại, tỷ lệ thất nghiệp đã giảm dần, nhưng tình hình vẫn không chắc chắn và nhiều người vẫn đang phải vật lộn để tìm việc làm.</w:t>
      </w:r>
    </w:p>
    <w:p w14:paraId="75F6F6CE" w14:textId="77777777" w:rsidR="00F75A6C" w:rsidRDefault="00E225BF">
      <w:r>
        <w:t>{"câu hỏi": "Đề xuất một số hoạt động cần làm ở một thành phố nước ngoài - Paris", "trả lời": "1. Tham quan tháp Eiffel: Đây là một trong những địa danh mang tính biểu tượng nhất của Paris và có tầm nhìn tuyệt vời ra thành phố. \ n2. Khám phá Bảo tàng Louvre: Chứa hàng ngàn tác phẩm nghệ thuật, Louvre là một trong những bảo tàng được ghé thăm nhiều nhất thế giới và không thể bỏ qua ở Paris. \ n3. Đi dạo dọc theo sông Seine: Đi bộ dọc theo sông Seine cho phép bạn tận hưởng phong cảnh tuyệt đẹp và khám phá nhiều địa danh mang tính biểu tượng của thành phố. \ n4. Tham quan Nhà thờ Đức Bà: Đây là một trong những nhà thờ nổi tiếng nhất thế giới, với kiến trúc tuyệt đẹp và lịch sử phong phú. Đi đến Montmartre: Khu phố trên đỉnh đồi quyến rũ này được biết đến với khung cảnh nghệ thuật, những con đường rải sỏi và Vương cung thánh đường Sacr\u00e9-C\u0153ur.\n6. Thưởng thức ẩm thực Pháp: Từ bánh sừng bò và escargots đến phô mai, rượu vang và bánh ngọt, Paris là thiên đường ẩm thực, vì vậy đừng bỏ lỡ cơ hội thưởng thức một số món ăn ngon của Pháp. \ n7. Thưởng thức một chương trình tại Moulin Rouge: Chương trình cabaret nổi tiếng là một trải nghiệm mang tính biểu tượng của Paris không nên bỏ qua. \ n8. Khám phá quận Marais quyến rũ: Khu vực lịch sử này có rất nhiều quán cà phê, cửa hàng và phòng trưng bày thời thượng, và là một nơi tuyệt vời để khám phá văn hóa Paris. \ n9. Tham quan Cung điện Versailles: Cung điện sang trọng và khu vườn Versailles nằm ngay bên ngoài Paris và tạo nên một chuyến đi trong ngày khó quên. \ n10. Thư giãn trong Vườn Luxembourg: Nằm ở trung tâm Paris, Vườn Luxembourg là một ốc đảo tuyệt đẹp để thư giãn, dã ngoại và đi dạo."}</w:t>
      </w:r>
    </w:p>
    <w:p w14:paraId="1E674668" w14:textId="77777777" w:rsidR="00F75A6C" w:rsidRDefault="00E225BF">
      <w:r>
        <w:t>{"câu hỏi": "Hệ số biểu thức sau: 55z^17+121z^34.", "trả lời": "55z^17 + 121z^34 = 11z^17(5 + 11z^17)"}</w:t>
      </w:r>
    </w:p>
    <w:p w14:paraId="7B04CA23" w14:textId="77777777" w:rsidR="00F75A6C" w:rsidRDefault="00E225BF">
      <w:r>
        <w:t xml:space="preserve">{"câu hỏi": "So sánh và đối chiếu xử lý ngôn ngữ tự nhiên (NLP) và thị giác máy tính.", "câu trả lời": "Xử lý ngôn ngữ tự nhiên (NLP) và Thị giác máy tính là hai lĩnh vực con của trí tuệ nhân tạo cho phép máy tính tương tác và hiểu các khía cạnh khác nhau của thế giới. \ n \ nNLP tập trung vào việc cho phép máy tính hiểu, giải thích và tạo ra ngôn ngữ của con người. Nó thường được sử dụng để phát triển các hệ thống thông minh có thể nhận dạng giọng nói, thực hiện dịch máy, tiến hành phân tích tình cảm và tạo văn bản, trong số những người khác. NLA liên quan đến việc sử dụng một số kỹ thuật như mã hóa, phân tích cú pháp, nhận dạng thực thể được đặt tên và gắn thẻ một phần giọng nói để giúp máy móc hiểu cấu trúc và ý nghĩa của ngôn ngữ tự nhiên. Mặt khác, Thị giác máy tính liên quan đến việc cho phép máy tính hiểu và giải thích thông tin hình ảnh, chẳng hạn như hình ảnh và video. Lĩnh vực này sử dụng một số kỹ thuật như nhận dạng hình ảnh, phát hiện đối tượng, phân đoạn </w:t>
      </w:r>
      <w:r>
        <w:lastRenderedPageBreak/>
        <w:t>ngữ nghĩa và nhận dạng ký tự quang học, để dạy máy tính xác định và phân loại các đối tượng khác nhau, nhận dạng các mẫu và thậm chí tạo ra hình ảnh mới. Về bản chất, cả NLP và Thị giác máy tính đều quan tâm đến việc dạy máy tính hiểu thế giới xung quanh, mặc dù theo những cách khác nhau. Trong khi NLP tập trung vào việc hiểu ngôn ngữ và văn bản, Thị giác máy tính tập trung vào việc hiểu thông tin hình ảnh. Cả hai lĩnh vực đều cần thiết cho sự phát triển của các hệ thống thông minh thực sự với khả năng tương tác với con người theo cách tự nhiên và trực quan hơn."}</w:t>
      </w:r>
    </w:p>
    <w:p w14:paraId="01CB9010" w14:textId="77777777" w:rsidR="00F75A6C" w:rsidRDefault="00E225BF">
      <w:r>
        <w:t>{"câu hỏi": "Giải thích một khái niệm về đại số tuyến tính.", "câu trả lời": "Đại số tuyến tính là một nhánh của toán học liên quan đến các phương trình tuyến tính, ma trận và không gian vector. Nó liên quan đến việc nghiên cứu các đường, mặt phẳng và không gian con, và liên quan đến các khái niệm cộng vector, nhân vô hướng và biến đổi tuyến tính. Một trong những khái niệm chính trong đại số tuyến tính là không gian vector. Một không gian vectơ là một tập hợp các vectơ có thể được cộng lại với nhau và nhân với vô hướng để tạo ra một vectơ khác trong tập hợp. Ví dụ phổ biến nhất của một không gian vectơ là không gian Euclid ba chiều, là tập hợp của tất cả các bộ ba có thứ tự (x, y, z) của các số thực. Một khái niệm cơ bản khác là phép biến đổi tuyến tính, là các hàm bảo toàn cấu trúc của một không gian vector. Các phép biến đổi tuyến tính có thể được biểu diễn bằng ma trận, là các mảng số hình chữ nhật có thể được sử dụng để biến đổi vectơ này sang vectơ khác. Một trong những mục tiêu chính của đại số tuyến tính là hiểu các tính chất của ma trận và cách chúng có thể được sử dụng để giải các hệ phương trình tuyến tính.\n\nĐại số tuyến tính đóng một vai trò quan trọng trong nhiều lĩnh vực, bao gồm kỹ thuật, vật lý và khoa học máy tính, và rất cần thiết cho những người nghiên cứu khoa học dữ liệu, học máy và trí tuệ nhân tạo."}</w:t>
      </w:r>
    </w:p>
    <w:p w14:paraId="7962664A" w14:textId="77777777" w:rsidR="00F75A6C" w:rsidRDefault="00E225BF">
      <w:r>
        <w:t>{"câu hỏi": "Tạo ra một cuộc đối thoại giữa hai người thảo luận về sự nóng lên toàn cầu.", "câu trả lời": "Người 1: Này, bạn đã xem tin tức về các kỷ lục nhiệt độ tăng trong năm nay chưa?\n\nNgười 2: Vâng, nó khá đáng sợ. Có vẻ như những ảnh hưởng của sự nóng lên toàn cầu đang trở nên tồi tệ hơn. \ n \ nNgười 1: Chắc chắn. Lượng khí thải carbon và khí nhà kính của chúng ta đang khiến Trái đất nóng lên với tốc độ đáng báo động. \ n \ nNgười 2: Tôi biết, thật điên rồ khi nghĩ rằng hành vi của con người đang có tác động đáng kể đến môi trường như vậy. \ n \ nNgười 1: Vâng, và hậu quả thật đáng sợ, chẳng hạn như băng tan, mực nước biển dâng cao,  và thiên tai thường xuyên hơn.\n\nPerson 2: Thật quá sức để suy nghĩ nhưng tôi nghĩ có những điều chúng ta có thể làm để giúp đỡ.\n\nNgười 1: Hoàn toàn, như sử dụng phương tiện giao thông công cộng hoặc ô tô điện, giảm mức tiêu thụ năng lượng và hỗ trợ các chính sách nhằm giảm lượng khí thải. \n\nNgười 2: Chính xác! Tất cả chúng ta đều có vai trò trong việc giảm tác động của sự nóng lên toàn cầu. \ n \ nNgười 1: Chắc chắn, đã đến lúc chúng ta bắt đầu đối xử với hành tinh với sự tôn trọng hơn và nỗ lực có ý thức để giảm lượng khí thải carbon của chúng ta. \ n \ nNgười 2: Tôi không thể đồng ý nhiều hơn. Điều quan trọng là phải truyền bá nhận thức và hành động trước khi quá muộn."}</w:t>
      </w:r>
    </w:p>
    <w:p w14:paraId="4EFB12BB" w14:textId="77777777" w:rsidR="00F75A6C" w:rsidRDefault="00E225BF">
      <w:r>
        <w:t>{"câu hỏi": "Sửa câu này: \"Chúng ta có thể đói.\" - Chúng ta có thể đói.", "trả lời": "Chúng ta có thể đói."}</w:t>
      </w:r>
    </w:p>
    <w:p w14:paraId="110A656E" w14:textId="77777777" w:rsidR="00F75A6C" w:rsidRDefault="00E225BF">
      <w:r>
        <w:lastRenderedPageBreak/>
        <w:t>{"câu hỏi": "Tạo một câu mô tả thói quen hàng ngày của một người.", "câu trả lời": "Thói quen hàng ngày của một người thường liên quan đến việc thức dậy sớm, mặc quần áo, ăn sáng, đi làm hoặc đi học, hoàn thành các nhiệm vụ cần thiết, tận hưởng thời gian giải trí, ăn tối, và sau đó nghỉ ngơi để đi ngủ vào ban đêm."}</w:t>
      </w:r>
    </w:p>
    <w:p w14:paraId="56E1EA1A" w14:textId="77777777" w:rsidR="00F75A6C" w:rsidRDefault="00E225BF">
      <w:r>
        <w:t>{"câu hỏi": "Thay đổi câu sau từ một tuyên bố thành một câu hỏi. - John không hiểu bài tập.", "trả lời": "John không hiểu bài tập?"}</w:t>
      </w:r>
    </w:p>
    <w:p w14:paraId="33DEC9AD" w14:textId="77777777" w:rsidR="00F75A6C" w:rsidRDefault="00E225BF">
      <w:r>
        <w:t>{"question": "Xác định phần lời nói của từ in đậm. - Cô ấy trèo lên\u00a0a\u00a0tall\u00a0tree.", "trả lời": "Phần lời nói của từ in đậm \"cao\" là một tính từ."}</w:t>
      </w:r>
    </w:p>
    <w:p w14:paraId="04EBD0B6" w14:textId="77777777" w:rsidR="00F75A6C" w:rsidRDefault="00E225BF">
      <w:r>
        <w:t>{"câu hỏi": "Phân loại loại văn học đã cho. - Thần khúc", "trả lời": "Thần hài là một bài thơ sử thi."}</w:t>
      </w:r>
    </w:p>
    <w:p w14:paraId="65B287F1" w14:textId="77777777" w:rsidR="00F75A6C" w:rsidRDefault="00E225BF">
      <w:r>
        <w:t>{"question": "Tìm một cặp có thứ tự (x,y) thỏa mãn cả hai phương trình dưới đây: \n 2x - 3y = -5,\n 5x - 2y = 4.\n", "answer": "Để tìm một cặp có thứ tự (x,y) thỏa mãn cả hai phương trình:\n\n2x - 3y = -5\n5x - 2y = 4\n\n1. Nhân phương trình thứ nhất với 5 và phương trình thứ hai với -2:\n \n 10x - 15y = -25\n -10x + 4y = -8\n\n2. Cộng hai phương trình để loại bỏ x:\n\n -11y = -33\n\n3. Giải cho y:\n\n y = 3\n\n4. Thay thế y = 3 vào phương trình gốc đầu tiên:\n\n 2x - 9 = -5\n\n5. Giải cho x:\n\n 2x = 4\n x = 2\n\nDo đó, nghiệm là (x,y) = (2,3)."}</w:t>
      </w:r>
    </w:p>
    <w:p w14:paraId="0D1620BD" w14:textId="77777777" w:rsidR="00F75A6C" w:rsidRDefault="00E225BF">
      <w:r>
        <w:t>{"câu hỏi": "Mô tả Bản giao hưởng số 9 của Beethoven.", "câu trả lời": "Bản giao hưởng số 9 của Beethoven, còn được gọi là "Giao hưởng hợp xướng" hoặc "Ode to Joy", là một kiệt tác âm nhạc được công diễn tại Vienna, Áo, vào năm 1824. Bản giao hưởng này được coi là một trong những tác phẩm vĩ đại nhất của Beethoven và là một trong những tác phẩm âm nhạc hay nhất trong các tiết mục cổ điển phương Tây. Đây cũng là bản giao hưởng hoàn chỉnh cuối cùng của Beethoven, được sáng tác khi ông gần như bị điếc hoàn toàn. Bản giao hưởng bao gồm bốn chương, với chương thứ tư và chương cuối cùng có một điệp khúc và nghệ sĩ độc tấu hát văn bản bài thơ của Friedrich Schiller "An die Freude" (Ode to Joy). Chương cuối cùng này thường được coi là một trong những thành tựu âm nhạc vĩ đại nhất mọi thời đại, đại diện cho một lễ kỷ niệm tình huynh đệ của nhân loại. \n\n Bản giao hưởng được biết đến với chiều sâu cảm xúc, cấu trúc sáng tạo và việc sử dụng điệp khúc trong một bản giao hưởng, điều chưa từng có vào thời điểm đó. Ba chương đầu tiên hoàn toàn là nhạc cụ, có chủ đề kịch tính và phối khí mạnh mẽ tạo ra sự căng thẳng và dự đoán cho chương cuối cùng. \n\nBản giao hưởng số 9 là một tác phẩm đột phá, không chỉ vì sự tích hợp của các yếu tố hợp xướng và giao hưởng mà còn vì độ dài và độ phức tạp rộng lớn của nó. Đó là một minh chứng cho thiên tài và tầm nhìn của Beethoven với tư cách là một nhà soạn nhạc, và thông điệp về sự đoàn kết và niềm vui của nó tiếp tục gây được tiếng vang với khán giả trên toàn thế giới."}</w:t>
      </w:r>
    </w:p>
    <w:p w14:paraId="24F2B3A0" w14:textId="77777777" w:rsidR="00F75A6C" w:rsidRDefault="00E225BF">
      <w:r>
        <w:t xml:space="preserve">{"câu hỏi": "Tính năng đầu tiên của Facebook là gì?", "câu trả lời": "Tính năng đầu tiên của Facebook là hồ sơ người dùng. Khi Facebook được ra mắt vào ngày 4 tháng 2 năm 2004, nó được thiết kế như một nền tảng cho sinh viên đại học kết nối với nhau. Hồ sơ người dùng </w:t>
      </w:r>
      <w:r>
        <w:lastRenderedPageBreak/>
        <w:t>cho phép người dùng tạo tài khoản cá nhân với thông tin của họ, bao gồm tên, email, ảnh và sở thích của họ. Điều này cho phép họ kết nối với bạn bè và bạn cùng lớp, trao đổi tin nhắn, chia sẻ bài đăng và cập nhật."}</w:t>
      </w:r>
    </w:p>
    <w:p w14:paraId="0DE1C71D" w14:textId="77777777" w:rsidR="00F75A6C" w:rsidRDefault="00E225BF">
      <w:r>
        <w:t>{"câu hỏi": "Định dạng câu sau sao cho đúng. - bây giờ chúng ta cần nhìn lại những thời điểm quan trọng", "trả lời": "Chúng ta cần nhìn lại những khoảnh khắc quan trọng ngay bây giờ."}</w:t>
      </w:r>
    </w:p>
    <w:p w14:paraId="29A049AD" w14:textId="77777777" w:rsidR="00F75A6C" w:rsidRDefault="00E225BF">
      <w:r>
        <w:t>{"câu hỏi": "Kể tên tất cả các loại trái cây màu đỏ có thể ăn sống.", "trả lời": "Có một số loại trái cây màu đỏ có thể ăn sống, một số trong số chúng bao gồm:\n\n1. Dâu tây\n2. Quả mâm xôi \n3. Táo đỏ\n4. Anh đào\n5. Dưa hấu\n6. Cà chua (về mặt kỹ thuật là một loại trái cây) \n7. Nho đỏ \n8. Quả nam việt quất\n9. Lựu\n10. Nho đỏ \n11. Cam máu \n12. Quả Goji"}</w:t>
      </w:r>
    </w:p>
    <w:p w14:paraId="053736C9" w14:textId="77777777" w:rsidR="00F75A6C" w:rsidRDefault="00E225BF">
      <w:r>
        <w:t>{"question": "Cho một tập hợp các số, liệt kê tất cả các phép toán số học ba bước có thể. - Bộ: [3, 5, 1, 4]", "trả lời": "Dưới đây là tất cả các phép toán số học ba bước có thể được thực hiện trong số bốn số đã cho - 3, 5, 1 và 4. \n\n1. ((5 + 4) - 1) \u00f7 3 = 8\u00f73 = 2,66\n2. (3 + 1) - 4) \u00d7 5 = 0 \u00d7 5 = 0\n3. ((3 + 5) + 1) \u00d7 4 = 32\n4. ((3 \u00d7 5) - 1) \u00d7 4 = 56\n5. (3 - 5) + 1) \u00d7 4 = -4\n6. ((5 \u00f7 1) + 4) \u00d7 3 = 27\n7. ((3 + 5) + 4) \u00f7 1 = 12\n8. (3 + 1) + 5) \u00d7 4 = 36\n9. ((3 \u00d7 1) - 5) \u00d7 4 = -20\n10. ((3 - 1) + 5) \u00d7 4 = 28\n11. ((5 + 4) + 1) \u00f7 3 = 10\u00f73 = 3,33\n12. ((4 - 3) \u00d7 5) \u00d7 1 = 5\n13. (3 + 5) - 1) \u00d7 4 = 28\n14. ((5 \u00d7 4) + 1) \u00f7 3 = 7\n15. ((5 - 1) - 4) \u00d7 3 = 0\n16. ((1 + 4) \u00d7 5) \u00d7 3 = 75\n17. ((5 \u00d7 1) - 4) \u00d7 3 = 3\n18. ((3 + 5) \u00d7 1) \u00d7 4 = 32\n19. ((3 - 1) + 4) \u00d7 5 = 30\n20. ((3 \u00d7 4) + 1) \u00d7 5 = 65\n21. (1 + 4) + 5) \u00f7 3 = 10\u00f73 = 3,33\n22. (1 + 5) + 4) \u00d7 3 = 30\n23. ((5 - 4) \u00d7 3) \u00d7"}</w:t>
      </w:r>
    </w:p>
    <w:p w14:paraId="323D74B1" w14:textId="77777777" w:rsidR="00F75A6C" w:rsidRDefault="00E225BF">
      <w:r>
        <w:t>{"câu hỏi": "Định nghĩa hiện được chấp nhận của thuật ngữ đã cho là gì? - Deep learning", "answer": "Deep learning là một tập hợp con của machine learning sử dụng các mạng nơ-ron với nhiều lớp để tìm hiểu các mối quan hệ phức tạp giữa dữ liệu đầu vào và dự đoán đầu ra. Các mạng nơ-ron sâu này được thiết kế để phân tích khối lượng lớn dữ liệu và tự xác định các mẫu và tính năng mà không cần sự can thiệp của con người. Do đó, deep learning được coi là một dạng trí tuệ nhân tạo tiên tiến có thể cải thiện hiệu suất của nó theo thời gian, vì nó xử lý nhiều dữ liệu hơn. Học sâu đã được tìm thấy có các ứng dụng trong các lĩnh vực như nhận dạng hình ảnh và giọng nói, xử lý ngôn ngữ tự nhiên, thị giác máy tính và phân tích dự đoán."}</w:t>
      </w:r>
    </w:p>
    <w:p w14:paraId="7AB28290" w14:textId="77777777" w:rsidR="00F75A6C" w:rsidRDefault="00E225BF">
      <w:r>
        <w:t>{"question": "Tổng hợp một câu để giải thích kết quả tính toán sau. - 15 chia cho 3", "đáp án": "Kết quả chia 15 cho 3 là 5."}</w:t>
      </w:r>
    </w:p>
    <w:p w14:paraId="2D47CD78" w14:textId="77777777" w:rsidR="00F75A6C" w:rsidRDefault="00E225BF">
      <w:r>
        <w:t>{"câu hỏi": "Tạo ra một câu minh họa chuỗi các sự kiện trong câu chuyện đã cho. - Karen đang xếp hàng chờ ở cửa hàng tạp hóa", "trả lời": "Karen hiện đang đứng xếp hàng tại cửa hàng tạp hóa, kiên nhẫn chờ đến lượt trả phòng."}</w:t>
      </w:r>
    </w:p>
    <w:p w14:paraId="36A23183" w14:textId="77777777" w:rsidR="00F75A6C" w:rsidRDefault="00E225BF">
      <w:r>
        <w:t xml:space="preserve">{"câu hỏi": "Đề xuất một chiến lược để giải quyết vấn đề đã cho. - Làm thế nào để cải thiện giao thông đô thị", "trả lời": "Cải thiện giao thông đô thị có thể là một vấn đề phức tạp đòi hỏi một cách tiếp cận nhiều mặt. Dưới đây là một số chiến lược có thể được thực hiện để giải quyết vấn đề này: \n\n1. Khuyến khích giao thông công cộng: Chính phủ có thể đầu tư vào </w:t>
      </w:r>
      <w:r>
        <w:lastRenderedPageBreak/>
        <w:t>việc mở rộng mạng lưới giao thông công cộng, bao gồm xe buýt, tàu điện ngầm và hệ thống đường sắt nhẹ, để giúp mọi người đi lại dễ dàng hơn mà không cần sử dụng ô tô. Điều này cũng có thể bao gồm tích hợp tốt hơn các phương thức vận tải khác nhau để làm cho hệ thống tổng thể hiệu quả hơn. \ n \ n2. Thúc đẩy các phương thức giao thông thay thế: Các thành phố có thể khuyến khích đi xe đạp và đi bộ thông qua các cải tiến cơ sở hạ tầng như làn đường dành cho xe đạp, trạm chia sẻ xe đạp và lối đi dành cho người đi bộ. Điều này không chỉ làm giảm tắc nghẽn trên đường mà còn mang lại lợi ích cho sức khỏe và môi trường. Triển khai hệ thống giao thông thông minh: Các công nghệ thông minh như thông tin giao thông thời gian thực, thời gian tín hiệu giao thông động và thu phí tự động có thể giúp cải thiện lưu lượng phương tiện và giảm tắc nghẽn. Đi chung xe và đi chung xe: Các thành phố có thể thúc đẩy các chương trình đi chung xe và đi chung xe để giảm số lượng phương tiện một người trên đường, đồng thời giúp giảm tắc nghẽn giao thông và ô nhiễm không khí. \ n \ n5. Giá tắc nghẽn: Thực hiện chương trình định giá tắc nghẽn, trong đó các tài xế bị tính phí khi vào một số khu vực nhất định trong giờ cao điểm, có thể giúp quản lý giao thông và khuyến khích mọi người sử dụng các phương thức giao thông thay thế. \ n \ n6. Quy hoạch sử dụng đất: Khuyến khích phát triển sử dụng hỗn hợp và phát triển theo định hướng giao thông, trong đó các không gian dân cư, thương mại và văn phòng nằm gần nhau, có thể làm giảm nhu cầu đi lại dài và thúc đẩy các lựa chọn giao thông bền vững."}</w:t>
      </w:r>
    </w:p>
    <w:p w14:paraId="07523BEB" w14:textId="77777777" w:rsidR="00F75A6C" w:rsidRDefault="00E225BF">
      <w:r>
        <w:t>{"câu hỏi": "Thiết kế một thí nghiệm để hỗ trợ lập luận đã cho - Nụ cười đó có thể làm cho mọi người hạnh phúc hơn", "câu trả lời": "** Thiết kế thử nghiệm để hỗ trợ lập luận rằng mỉm cười có thể làm cho mọi người hạnh phúc hơn:**\n\n**Giả thuyết:** Mỉm cười có thể làm tăng hạnh phúc tự báo cáo giữa các cá nhân.\n\n**Người tham gia:** Một mẫu gồm 100 người lớn (độ tuổi: 18-65) từ dân số nói chung,  những người không có bất kỳ rối loạn tâm thần hoặc thần kinh nào đã biết. \ n \ n ** Thiết kế: ** Nghiên cứu sẽ sử dụng thiết kế thử nghiệm ngẫu nhiên có đối chứng, với những người tham gia được chỉ định ngẫu nhiên vào nhóm can thiệp (mỉm cười) hoặc nhóm kiểm soát (không cười). \ n \ n ** Quy trình: **\n1. Khi bắt đầu nghiên cứu, tất cả những người tham gia sẽ được yêu cầu đánh giá mức độ hạnh phúc hiện tại của họ theo thang điểm 10, với 1 là thấp nhất và 10 là cao nhất. Nhóm can thiệp sẽ nhận được hướng dẫn mỉm cười trong khoảng thời gian liên tục 20 giây, mỗi giờ trong khoảng thời gian hai tuần. Họ có thể làm điều này bằng cách nghĩ về điều gì đó tích cực hoặc ép buộc một nụ cười. \n3. Nhóm kiểm soát sẽ không nhận được bất kỳ hướng dẫn cụ thể nào và họ sẽ được phép tiếp tục các hoạt động thường xuyên của mình. \n4. Vào cuối hai tuần, tất cả những người tham gia sẽ được yêu cầu đánh giá lại mức độ hạnh phúc của họ trên cùng một thang điểm 10. \ n \ n ** Các biện pháp: ** Thước đo kết quả chính sẽ là sự thay đổi điểm số hạnh phúc tự báo cáo từ cơ sở đến cuối nghiên cứu cho mỗi nhóm. \ n \ n ** Phân tích dữ liệu: ** Một bài kiểm tra t mẫu độc lập sẽ được sử dụng để so sánh sự thay đổi trung bình về điểm số hạnh phúc giữa can thiệp (mỉm cười) và nhóm kiểm soát (không cười). Một sự khác biệt đáng kể trong sự thay đổi trung bình về điểm số hạnh phúc giữa hai nhóm sẽ cung cấp bằng chứng để hỗ trợ giả thuyết rằng mỉm cười có thể làm cho mọi người hạnh phúc hơn."}</w:t>
      </w:r>
    </w:p>
    <w:p w14:paraId="78D16B3A" w14:textId="77777777" w:rsidR="00F75A6C" w:rsidRDefault="00E225BF">
      <w:r>
        <w:lastRenderedPageBreak/>
        <w:t>{"question": "Tạo hashtag có liên quan và thực tế được liên kết với câu nhập bằng cú pháp hashtag. - Vắc xin là chìa khóa để ngăn chặn sự lây lan của COVID-19.", "trả lời": "#VaccinesSaveLives"}</w:t>
      </w:r>
    </w:p>
    <w:p w14:paraId="150B8D81" w14:textId="77777777" w:rsidR="00F75A6C" w:rsidRDefault="00E225BF">
      <w:r>
        <w:t>{"question": "Chuyển đổi văn bản thành một cuộc đối thoại giữa hai nhân vật. - Cha mẹ Maria rất nghiêm khắc với cô ấy, vì vậy cô ấy bắt đầu nổi loạn chống lại họ.", "trả lời": "Maria: Ugh, bố mẹ tôi lúc nào cũng rất nghiêm khắc với tôi.\n\nFriend: Ý bạn là gì?\n\nMaria: Họ không bao giờ để tôi làm những gì tôi muốn, và họ có rất nhiều quy tắc tôi phải tuân theo.\n\nFriend: Thật bực bội. Cậu định làm gì thế?\n\nMaria: Tôi nghĩ tôi sẽ bắt đầu nổi loạn chống lại họ, có lẽ họ sẽ thấy rằng tôi không còn là một đứa trẻ nữa."}</w:t>
      </w:r>
    </w:p>
    <w:p w14:paraId="77404409" w14:textId="77777777" w:rsidR="00F75A6C" w:rsidRDefault="00E225BF">
      <w:r>
        <w:t>{"question": "Chuyển đổi dữ liệu từ định dạng đã cho sang CSV. - Táo, 10\nBanana, 20\nOrange, 30", "trả lời": "Táo,Chuối,Cam\n10,20,30"}</w:t>
      </w:r>
    </w:p>
    <w:p w14:paraId="777EF39E" w14:textId="77777777" w:rsidR="00F75A6C" w:rsidRDefault="00E225BF">
      <w:r>
        <w:t>{"câu hỏi": "Xác định phần lời nói cho mỗi từ trong câu sau. - Tôi tìm thấy một bức ảnh cũ của cha mẹ tôi.", "câu trả lời": "Phần lời nói cho mỗi từ trong câu \"Tôi tìm thấy một bức ảnh cũ của cha mẹ tôi.\" như sau:\n\n- I: đại từ\n- tìm thấy: động từ\n- an: article\n- old: tính từ\n- ảnh: danh từ\n- của: giới từ\n- my: đại từ (sở hữu)\n- cha mẹ:  danh từ"}</w:t>
      </w:r>
    </w:p>
    <w:p w14:paraId="5C54F965" w14:textId="77777777" w:rsidR="00F75A6C" w:rsidRDefault="00E225BF">
      <w:r>
        <w:t>{"question": "Phân loại câu đầu vào theo danh sách sau:\nStatement, Question, Imperative. - Tôi có thể uống một tách trà không?", "trả lời": "Câu nhập liệu là một câu hỏi."}</w:t>
      </w:r>
    </w:p>
    <w:p w14:paraId="42F0816A" w14:textId="77777777" w:rsidR="00F75A6C" w:rsidRDefault="00E225BF">
      <w:r>
        <w:t>{"question": "Tạo một bài thơ Haiku liên quan đến câu đầu vào. - Mùa thu năm nay đã đến sớm.", "Trả lời": "Lá rụng nhẹ nhàng,\nHổ phách và vàng quay cuồng,\nMùa thu lẻn vào nhanh chóng."}</w:t>
      </w:r>
    </w:p>
    <w:p w14:paraId="1FA1A4AA" w14:textId="77777777" w:rsidR="00F75A6C" w:rsidRDefault="00E225BF">
      <w:r>
        <w:t>{"question": "Chuyển câu đầu vào qua một stemmer để ngăn chặn từng từ. - Anh ấy đang chạy vội trong công viên.", "trả lời": "Anh ấy chạy vội trong công viên."}</w:t>
      </w:r>
    </w:p>
    <w:p w14:paraId="1736C97A" w14:textId="77777777" w:rsidR="00F75A6C" w:rsidRDefault="00E225BF">
      <w:r>
        <w:t>{"câu hỏi": "Kể tên 4 loài động vật có vú khác nhau.", "câu trả lời": "1. Sư tử\n2. Con voi\n3. Cá heo \n4. Kangaroo"}</w:t>
      </w:r>
    </w:p>
    <w:p w14:paraId="2BDC1E3F" w14:textId="77777777" w:rsidR="00F75A6C" w:rsidRDefault="00E225BF">
      <w:r>
        <w:t xml:space="preserve">{"câu hỏi": "Chọn hai nguyên tố từ bảng tuần hoàn và mô tả tính chất của chúng.", "câu trả lời": "Chắc chắn! Hãy để tôi nói với bạn về các nguyên tố Oxy và Sắt.\n\nOxygen là nguyên tố thứ tám trong bảng tuần hoàn và được ký hiệu bằng ký hiệu \"O\". Nó là một thành viên của nhóm chalcogen trên bảng tuần hoàn, một phi kim phản ứng cao và một tác nhân oxy hóa dễ dàng tạo thành các oxit với hầu hết các nguyên tố cũng như với các hợp chất khác. Theo khối lượng, oxy là nguyên tố phong phú thứ ba trong vũ trụ, sau hydro và heli. Ở nhiệt độ và áp suất tiêu chuẩn, hai nguyên tử của nguyên tố liên kết để tạo thành dioxygen (O\u2082), một loại khí diatomic không màu và không mùi với công thức O\u2082. Khí oxy diatomic chiếm 20,8% bầu khí quyển của Trái đất.\n\nIron là nguyên tố thứ hai mươi sáu trong bảng tuần hoàn và được ký hiệu bằng ký hiệu "Fe\". Sắt là một kim loại được tìm thấy trong vỏ Trái đất, và nó là nguyên tố phổ biến thứ tư trong vỏ Trái đất. Sắt là một kim loại mềm, bóng mượt, và tương đối phản ứng, kết hợp với các phi kim và kim loại khác nhau. Sắt có bốn dạng đẳng hướng và có thể có một số dạng hóa học, bao gồm Fe\u00b2\u207a và Fe\u00b3\u207a. Sắt là một phần không thể thiếu trong nhiều quá trình sinh học và là </w:t>
      </w:r>
      <w:r>
        <w:lastRenderedPageBreak/>
        <w:t>thành phần trung tâm của hemoglobin, đóng một chức năng thiết yếu trong việc vận chuyển oxy trong máu.</w:t>
      </w:r>
    </w:p>
    <w:p w14:paraId="368110F5" w14:textId="77777777" w:rsidR="00F75A6C" w:rsidRDefault="00E225BF">
      <w:r>
        <w:t>{"câu hỏi": "Tìm ba người nổi tiếng sinh ngày 22 tháng 6.", "trả lời": "Ba người nổi tiếng sinh ngày 22 tháng 6 như sau:\n 1. Meryl Streep: Cô là một nữ diễn viên người Mỹ từng đoạt giải thưởng được biết đến với những vai diễn linh hoạt trong điện ảnh, truyền hình và sân khấu. Cô sinh ngày 22 tháng 6 năm 1949 tại Summit, New Jersey, Hoa Kỳ. \n 2. Kris Kristofferson: Anh ấy là một ca sĩ, nhạc sĩ và diễn viên nổi tiếng người Mỹ được biết đến với những bài hát hit và vai diễn trong các bộ phim. Ông sinh ngày 22 tháng 6 năm 1936 tại Brownsville, Texas, Hoa Kỳ. \n 3. Cyndi Lauper: Cô ấy là một ca sĩ, nhạc sĩ và nữ diễn viên người Mỹ mang tính biểu tượng được biết đến với giọng hát độc đáo và các bản hit pop. Cô sinh ngày 22 tháng Sáu năm 1953 tại Astoria, thành phố New York, New York, Hoa Kỳ."}</w:t>
      </w:r>
    </w:p>
    <w:p w14:paraId="10745814" w14:textId="77777777" w:rsidR="00F75A6C" w:rsidRDefault="00E225BF">
      <w:r>
        <w:t>{"câu hỏi": "Xác định quốc gia đông dân nhất thế giới.", "trả lời": "Theo dữ liệu gần đây nhất, quốc gia đông dân nhất thế giới là Trung Quốc, với dân số ước tính là 1,398 tỷ người tính đến năm 2021."}</w:t>
      </w:r>
    </w:p>
    <w:p w14:paraId="5A63BF45" w14:textId="77777777" w:rsidR="00F75A6C" w:rsidRDefault="00E225BF">
      <w:r>
        <w:t>{"câu hỏi": "Xác định kết quả nhân của 56 và 32", "đáp án": "Kết quả nhân của 56 và 32 là 1792."}</w:t>
      </w:r>
    </w:p>
    <w:p w14:paraId="3FADA943" w14:textId="77777777" w:rsidR="00F75A6C" w:rsidRDefault="00E225BF">
      <w:r>
        <w:t>{"câu hỏi": "Lấy giá vé một chiều từ NY đến LA.", "câu trả lời": "Tôi xin lỗi, nhưng là một mô hình ngôn ngữ AI, tôi không có khả năng truy cập thông tin giá theo thời gian thực cho các chuyến bay. Giá vé một chiều từ New York đến Los Angeles phụ thuộc vào nhiều yếu tố khác nhau như thời gian khởi hành và đến, hãng hàng không, thời gian dừng chân và các yếu tố khác. Bạn có thể kiểm tra trang web đặt vé du lịch, hãng hàng không hoặc đại lý du lịch để có được thông tin giá mới nhất."}</w:t>
      </w:r>
    </w:p>
    <w:p w14:paraId="04433819" w14:textId="77777777" w:rsidR="00F75A6C" w:rsidRDefault="00E225BF">
      <w:r>
        <w:t>{"câu hỏi": "Liệt kê ba tính từ mô tả một con đại bàng hói.", "câu trả lời": "1. Majestic\n2. Mạnh mẽ\n3. Duyên dáng"}</w:t>
      </w:r>
    </w:p>
    <w:p w14:paraId="21CBD8DF" w14:textId="77777777" w:rsidR="00F75A6C" w:rsidRDefault="00E225BF">
      <w:r>
        <w:t>{"câu hỏi": "Tạo tiểu sử twitter cho bot.", "câu trả lời": "\"\ud83e\udd16 Xin chào, tôi là một bot được lập trình để truyền bá sự tích cực và cổ vũ. Mang đến cho bạn liều lượng động lực và cảm hứng hàng ngày, mỗi lần một tweet. #AI #goodvibes \ud83c\udf1e\""}</w:t>
      </w:r>
    </w:p>
    <w:p w14:paraId="244BA8EC" w14:textId="77777777" w:rsidR="00F75A6C" w:rsidRDefault="00E225BF">
      <w:r>
        <w:t>{"câu hỏi": "Đưa ra ví dụ về một mặt hàng thực phẩm mặn", "câu trả lời": "Một ví dụ về một mặt hàng thực phẩm mặn là một túi khoai tây chiên."}</w:t>
      </w:r>
    </w:p>
    <w:p w14:paraId="059C2B46" w14:textId="77777777" w:rsidR="00F75A6C" w:rsidRDefault="00E225BF">
      <w:r>
        <w:t>{"câu hỏi": "Tạo bảng dữ liệu liệt kê năm công ty trí tuệ nhân tạo và những năm thành lập của họ.", "câu trả lời": "| Công ty | Năm thành lập |\n| -------------------------- | ------------- |\n| OpenAI | 2015 |\n| DeepMind (được Google mua lại) | 2010 |\n| Gián tiếp | 2010 |\n| Thang đo nhận thức | 2013 |\n| Tìm nạp Robotics | 2014 |"}</w:t>
      </w:r>
    </w:p>
    <w:p w14:paraId="5334BF1F" w14:textId="77777777" w:rsidR="00F75A6C" w:rsidRDefault="00E225BF">
      <w:r>
        <w:t>{"câu hỏi": "Chỉnh sửa câu sau để nó ngắn gọn mà không thay đổi ý nghĩa của nó: \"Quả bóng được người chơi ném qua hàng rào cao\".", "trả lời": "Cầu thủ ném bóng qua hàng rào cao."}</w:t>
      </w:r>
    </w:p>
    <w:p w14:paraId="2994E5EC" w14:textId="77777777" w:rsidR="00F75A6C" w:rsidRDefault="00E225BF">
      <w:r>
        <w:lastRenderedPageBreak/>
        <w:t>{"câu hỏi": "Hãy nghĩ ra một câu chuyện sáng tạo về một cuốn sách biết nói.", "câu trả lời": "Ngày xửa ngày xưa, ở một vương quốc xa xôi, có một cô gái trẻ tên là Alice. Cô sống một cuộc sống tẻ nhạt và khao khát một cuộc phiêu lưu. Một buổi sáng đẹp trời, khi cô bắt đầu làm việc nhà, cô tình cờ thấy một cuốn sách cũ, được giấu trên kệ đầy bụi của thư viện thị trấn \u2019s. \ n \ n Khi cô lật qua các trang, cô nghe thấy một giọng nói yếu ớt; Quyển sách đang nói chuyện với nàng! Giật mình, cô đóng sầm cuốn sách lại và chạy về nhà, nghĩ rằng đó là trí tưởng tượng của mình. Nhưng sự tò mò của cô đã chiếm ưu thế nhất, và cô thấy mình lang thang trở lại thư viện vào ngày hôm sau. Khi cô mở cuốn sách ra, giọng nói tự giới thiệu là "Người giữ những câu chuyện". Cuốn sách không phải là cuốn sách bình thường; Nó có sức mạnh đặc biệt có thể đưa người đọc vào thế giới kỳ ảo của nó, sống động với những sinh vật mê hoặc và phong cảnh kỳ diệu. Mỗi ngày, cô sẽ đến thư viện để đọc và nói chuyện với người bạn mới của mình, cuốn sách biết nói. Và mỗi ngày, cô bị lạc trong những câu chuyện đáng kinh ngạc mà cuốn sách sẽ kể, đưa cô vào những cuộc phiêu lưu hoang dã nâng cao cuộc sống trần tục của cô. \ n \ n Người giữ chuyện trở thành người bạn tâm giao của cô, một người không bao giờ phán xét và luôn ở đó để lắng nghe khi cô trút hết trái tim mình. Mối quan hệ của họ trở nên mạnh mẽ hơn theo từng ngày, và chẳng mấy chốc, nó trở thành lối thoát của cô, thiên đường bí mật nhỏ bé của cô khỏi thế giới. Một ngày nọ, Alice đến thư viện và thấy rằng người bạn ma thuật của cô đã biến mất. Người thủ thư đã đưa cuốn sách đi, nghĩ rằng không ai muốn nó. Đau lòng, Alice bật khóc, nghĩ rằng cô sẽ không bao giờ gặp lại bạn mình nữa. Nhưng hóa ra, The Keeper of Tales đã dệt nên phép thuật của nó, và mỗi khi Alice mở một cuốn sách, nó thì thầm những bí mật và xoay quanh những câu chuyện khiến trái tim cô tràn ngập niềm vui. Cuốn sách biết nói đã cho cô ấy món quà của trí tưởng tượng và tình yêu đọc sách sẽ kéo dài suốt đời."}</w:t>
      </w:r>
    </w:p>
    <w:p w14:paraId="50456A85" w14:textId="77777777" w:rsidR="00F75A6C" w:rsidRDefault="00E225BF">
      <w:r>
        <w:t>{"câu hỏi": "Hãy đưa ra một phép ẩn dụ có thể mô tả mong muốn thành công mạnh mẽ của một người.", "câu trả lời": "Mong muốn thành công mạnh mẽ của một người có thể được ví như một ngọn lửa đang cháy, với sức nóng và cường độ thúc đẩy quyết tâm của họ, thúc đẩy họ tiến lên để thực hiện nguyện vọng của mình và chiếu sáng con đường hướng tới mục tiêu của họ. Giống như ngọn lửa phát sáng hơn khi được nuôi dưỡng bằng oxy, mong muốn thành công của một người sẽ trở nên mạnh mẽ hơn khi được thúc đẩy bởi niềm đam mê, sự chăm chỉ và quyết tâm."}</w:t>
      </w:r>
    </w:p>
    <w:p w14:paraId="12145DB7" w14:textId="77777777" w:rsidR="00F75A6C" w:rsidRDefault="00E225BF">
      <w:r>
        <w:t>{"câu hỏi": "Tạo bảng dữ liệu với năm loại cây và trạng thái chúng phổ biến nhất.", "câu trả lời": "| Loại cây | Tiểu bang |\n| ---------------- | -------------------- |\n| Đường phong | Vermont |\n| Gỗ sồi sống | Nam Carolina |\n| Rung chuyển Aspen | Colorado |\n| Linh sam Douglas | Oregon |\n| Chém thông | Florida |"}</w:t>
      </w:r>
    </w:p>
    <w:p w14:paraId="325BF073" w14:textId="77777777" w:rsidR="00F75A6C" w:rsidRDefault="00E225BF">
      <w:r>
        <w:t>{"câu hỏi": "Hãy đưa ra một trích dẫn đầy cảm hứng.", "Câu trả lời": "Tương lai thuộc về những người tin vào vẻ đẹp của giấc mơ của họ, vì trong giấc mơ chúng ta gieo hạt giống của sự vĩ đại và thành tựu.\""}</w:t>
      </w:r>
    </w:p>
    <w:p w14:paraId="0C2443BF" w14:textId="77777777" w:rsidR="00F75A6C" w:rsidRDefault="00E225BF">
      <w:r>
        <w:t xml:space="preserve">{"câu hỏi": "Tóm tắt bài viết sau đây về biến đổi khí hậu trong ba câu: - Sự nóng lên toàn cầu là sự nóng lên lâu dài của hệ thống khí hậu Trái đất được quan sát thấy từ thời tiền công nghiệp và sự tiếp tục dự đoán của nó. Nguyên nhân chính của sự nóng lên là làm tăng lượng khí thải như carbon dioxide và metan vào khí quyển.", "Trả lời": "Bài báo thảo luận về hiện </w:t>
      </w:r>
      <w:r>
        <w:lastRenderedPageBreak/>
        <w:t>tượng nóng lên toàn cầu, trong đó đề cập đến sự gia tăng lâu dài của nhiệt độ hệ thống khí hậu Trái đất. Xu hướng này đã được quan sát từ thời tiền công nghiệp và dự kiến sẽ tiếp tục. Đóng góp chính cho sự nóng lên này là việc giải phóng khí nhà kính, chẳng hạn như carbon dioxide và metan, vào khí quyển.</w:t>
      </w:r>
    </w:p>
    <w:p w14:paraId="6647B34D" w14:textId="77777777" w:rsidR="00F75A6C" w:rsidRDefault="00E225BF">
      <w:r>
        <w:t>{"câu hỏi": "Sắp xếp lại câu sau để đúng ngữ pháp: vì các kỳ thi đã học tôi cả tháng.", "trả lời": "Tôi đã học cả tháng cho kỳ thi."}</w:t>
      </w:r>
    </w:p>
    <w:p w14:paraId="67B684A9" w14:textId="77777777" w:rsidR="00F75A6C" w:rsidRDefault="00E225BF">
      <w:r>
        <w:t>{"câu hỏi": "Phân loại các mục sau đây là động vật, thực vật hoặc không: kiến, nấm, bánh quy giòn.", "trả lời": "Kiến - Động vật\nNấm - Thực vật\nCracker - Không"}</w:t>
      </w:r>
    </w:p>
    <w:p w14:paraId="600C329E" w14:textId="77777777" w:rsidR="00F75A6C" w:rsidRDefault="00E225BF">
      <w:r>
        <w:t>{"câu hỏi": "Tạo dàn ý các bước để nướng bánh táo.", "trả lời": "1. Thu thập tất cả các thành phần: táo, đường, quế, nhục đậu khấu, bơ, nước chanh, bột mì, muối và vỏ bánh.\n2. Làm nóng lò nướng đến 375 độ F. \ n3. Gọt vỏ, lõi và thái táo và đảo với nước cốt chanh.\n4. Trộn táo với đường, bột mì, quế, nhục đậu khấu và nước cốt chanh trong một bát lớn.\n5. Lăn lớp vỏ bánh dưới cùng và đặt nó vào đĩa bánh 9 inch.\n6. Đổ hỗn hợp táo vào lớp vỏ và chấm bơ.\n7. Lăn lớp vỏ trên cùng và đặt nó lên hỗn hợp táo. Uốn các cạnh để bịt kín và tạo một số khe ở trên cùng của lớp vỏ để cho phép hơi nước thoát ra. \ n8. Nướng trong lò đã được làm nóng trước trong 45 đến 50 phút, cho đến khi lớp vỏ có màu vàng nâu và nhân táo sủi bọt. \ n9. Để bánh nguội ít nhất 2 giờ trước khi dùng."}</w:t>
      </w:r>
    </w:p>
    <w:p w14:paraId="4EFEAE77" w14:textId="77777777" w:rsidR="00F75A6C" w:rsidRDefault="00E225BF">
      <w:r>
        <w:t>{"câu hỏi": "Xây dựng danh sách ba món đồ cho một chiếc túi cho một chuyến đi đến bãi biển.", "câu trả lời": "Một chiếc túi hoàn hảo cho một chuyến đi đến bãi biển có thể bao gồm:\n\n1. Kem chống nắng: Kem chống nắng rất cần thiết để bảo vệ làn da của bạn khỏi các tia cực tím có hại trong khi bạn tận hưởng ánh nắng mặt trời và sự ấm áp trên bãi biển. \ n2. Khăn tắm: Một chiếc khăn lớn, thoải mái hoặc thảm đi biển là thứ bắt buộc phải có để nằm, thư giãn và đắm mình trong bầu không khí của bãi biển. \ n3. Nước: Giữ nước rất quan trọng khi bạn ra ngoài nắng, vì vậy mang theo một chai nước là cần thiết để giữ cho bản thân khỏe mạnh và thoải mái."}</w:t>
      </w:r>
    </w:p>
    <w:p w14:paraId="1B77E79F" w14:textId="77777777" w:rsidR="00F75A6C" w:rsidRDefault="00E225BF">
      <w:r>
        <w:t>{"câu hỏi": "Tạo ra một câu với phép ẩn dụ để mô tả một cuộc thi giao hữu.", "câu trả lời": "Trò chơi là một điệu nhảy vui vẻ giữa hai người bạn, mỗi người cố gắng vượt qua người kia, nhưng luôn nở một nụ cười."}</w:t>
      </w:r>
    </w:p>
    <w:p w14:paraId="61FD70D0" w14:textId="77777777" w:rsidR="00F75A6C" w:rsidRDefault="00E225BF">
      <w:r>
        <w:t>{"question": "Xác định định nghĩa chính xác cho từ \"anomaly\".", "answer": "Sự bất thường là một cái gì đó đi chệch khỏi những gì là tiêu chuẩn, bình thường hoặc mong đợi. Đó là một sự xuất hiện hoặc hiện tượng bất thường, bất thường hoặc bất ngờ."}</w:t>
      </w:r>
    </w:p>
    <w:p w14:paraId="52DDC24A" w14:textId="77777777" w:rsidR="00F75A6C" w:rsidRDefault="00E225BF">
      <w:r>
        <w:t>{"câu hỏi": "Tìm x sao cho log_x 81=log_2 16.", "trả lời": "Chúng tôi đơn giản hóa log_2 16 bằng cách nhận ra rằng 2 ^ 4 = 16, vì vậy log_2 16 = 4. \n\nBây giờ chúng ta có log_x 81 = 4, chúng ta có thể viết lại thành x ^ 4 = 81. \n\nCác nghiệm có thể là x = \u00b13, nhưng vì cơ số của logarit luôn dương, chúng ta chọn x = 3 làm đáp án cuối cùng."}</w:t>
      </w:r>
    </w:p>
    <w:p w14:paraId="20736BD9" w14:textId="77777777" w:rsidR="00F75A6C" w:rsidRDefault="00E225BF">
      <w:r>
        <w:t xml:space="preserve">{"question": "Tạo một câu từ đoạn sau. - Ứng dụng mới thân thiện với người dùng và trực quan. Nó cung cấp cho người dùng quyền truy cập vào một loạt các tính năng và công cụ để làm cho trải nghiệm của họ thú vị và hiệu quả hơn.", "trả lời": "Ứng dụng mới có giao diện </w:t>
      </w:r>
      <w:r>
        <w:lastRenderedPageBreak/>
        <w:t>thân thiện với người dùng, cung cấp một loạt các tính năng và công cụ để có trải nghiệm người dùng thú vị và hiệu quả."}</w:t>
      </w:r>
    </w:p>
    <w:p w14:paraId="06FD2AF1" w14:textId="77777777" w:rsidR="00F75A6C" w:rsidRDefault="00E225BF">
      <w:r>
        <w:t>{"câu hỏi": "Tạo bản phác thảo nhân vật của một võ sĩ đã nghỉ hưu.", "câu trả lời": "Gặp Jake \"The Raging Bull\" Johnson, một võ sĩ quyền anh đã nghỉ hưu đứng cao 6ft 2. Mặc dù tuổi cao, cơ thể ông vẫn được xây dựng tốt, cơ bắp và điêu khắc, tàn dư của nghề nghiệp trong quá khứ của ông. Anh ta có một chiếc mũi vẹo nổi bật, kết quả là nó bị gãy nhiều lần trong các trận đánh. Các đốt ngón tay của anh ta thô ráp và nhẫn tâm, một minh chứng cho sức mạnh mà anh ta giáng những cú đánh của mình. \ n \ nJake nổi tiếng với phong cách chiến đấu hung hăng, thường lao về phía trước và nhận nhiều đòn như anh ta đưa ra. Bản tính kiên cường của anh ấy khiến anh ấy trở thành một người yêu thích của đám đông và mang lại cho anh ấy biệt danh "The Raging Bull". Mặc dù bề ngoài thô kệch, Jake được biết đến là người tốt bụng và hiền lành, luôn sẵn sàng giúp đỡ bất cứ ai cần. Kể từ khi nghỉ hưu, Jake đã dành thời gian đào tạo các võ sĩ trẻ tại phòng tập thể dục địa phương. Anh ấy tỉ mỉ và kiên nhẫn, thường được nhìn thấy sửa chữa một tư thế hoặc dạy các kỹ thuật phòng thủ thích hợp. Khi anh ấy không ở trong phòng tập thể dục, anh ấy có thể được tìm thấy ở công viên, chơi đuổi bắt với các cháu của mình hoặc thết đãi chúng bằng những câu chuyện từ quá khứ của anh ấy. Quá khứ của Jake với tư cách là một võ sĩ quyền anh đã để lại dấu ấn không thể xóa nhòa đối với anh, cả về thể chất và tinh thần. Anh ấy tự hào về những thành tích của mình và không ngại nói về chúng, nhưng anh ấy cũng thừa nhận những thiệt hại mà môn thể thao này đã gây ra cho tâm trí và cơ thể của anh ấy. Bất chấp tất cả, anh ấy vẫn vui vẻ và lạc quan, luôn sẵn sàng trò chuyện, một tách cà phê hoặc một ván cờ hay."}</w:t>
      </w:r>
    </w:p>
    <w:p w14:paraId="3965217D" w14:textId="77777777" w:rsidR="00F75A6C" w:rsidRDefault="00E225BF">
      <w:r>
        <w:t>{"question": "Đánh giá log_7sqrt(7).", "trả lời": "Chúng ta có 7^1/2=sqrt(7), vậy log_7 sqrt(7) = 1/2."}</w:t>
      </w:r>
    </w:p>
    <w:p w14:paraId="77C28C40" w14:textId="77777777" w:rsidR="00F75A6C" w:rsidRDefault="00E225BF">
      <w:r>
        <w:t>{"câu hỏi": "Xây dựng một cuộc đối thoại ngắn với thông tin đã cho. - Nhân vật: Nancy và John \ nTopic: Sách", "câu trả lời": "Nancy: Này John, gần đây tôi đang tìm một cuốn sách hay để đọc. Bạn có đề xuất gì không?\n\nJohn: Này Nancy, chắc chắn rồi! Bạn quan tâm đến loại sách nào?\n\nNancy: Tôi thực sự thích những bí ẩn và ly kỳ. Bạn có biết cái nào hay không?\n\nJohn: Chắc chắn rồi, tôi vừa đọc xong 'Bệnh nhân im lặng' của Alex Michaelides, đó là một bộ phim kinh dị tâm lý và nó là một trang lật trang. \ n \ nNancy: Ồ, nghe có vẻ thú vị. Cảm ơn bạn đã giới thiệu, John. Tôi chắc chắn sẽ kiểm tra nó.\n\nJohn: Không vấn đề gì, Nancy. Tôi chắc chắn bạn sẽ thích nó. Hãy cho tôi biết bạn nghĩ gì sau khi hoàn thành nó."}</w:t>
      </w:r>
    </w:p>
    <w:p w14:paraId="7D8B7D44" w14:textId="77777777" w:rsidR="00F75A6C" w:rsidRDefault="00E225BF">
      <w:r>
        <w:t>{"question": "Tạo ra một phản hồi thích hợp từ một trợ lý thông minh. - Thủ đô của Pháp là gì?", "trả lời": "Thủ đô của Pháp là Paris. Có điều gì khác mà cậu muốn biết không?"}</w:t>
      </w:r>
    </w:p>
    <w:p w14:paraId="6B518A05" w14:textId="77777777" w:rsidR="00F75A6C" w:rsidRDefault="00E225BF">
      <w:r>
        <w:t xml:space="preserve">{"câu hỏi": "Đề nghị một cuộc đối thoại để giải quyết tình huống nhất định. - Nhân vật: Alex và Nancy \ nTình huống: Nancy muốn cho Alex mượn cuốn sách của cô ấy nhưng Alex không muốn đọc nó.", "trả lời": "Alex: Chào Nancy, bạn khỏe không?\n\nNancy: Tôi \u2019m tốt, cảm ơn bạn. Này, tôi muốn hỏi anh có muốn mượn sách của tôi không? Đó là một bài đọc thực sự tuyệt vời. \ n \ nAlex: Ồ, cảm ơn bạn đã đề nghị, Nancy. Nhưng tôi không nghĩ rằng tôi sẽ có thời gian để đọc nó. \n\nNancy: Bạn có chắc không? Nó thực sự là một cuốn sách tuyệt vời và tôi nghĩ bạn sẽ thích nó. \ n \ nAlex: Tôi đánh giá cao rằng bạn </w:t>
      </w:r>
      <w:r>
        <w:lastRenderedPageBreak/>
        <w:t>muốn chia sẻ nó với tôi, nhưng tôi chỉ có rất nhiều thứ trên đĩa của mình ngay bây giờ và tôi không muốn giữ cuốn sách của bạn quá lâu mà không dành cho nó sự chú ý xứng đáng. \ n \ nNancy:  Điều đó cũng dễ hiểu. Cảm ơn vì đã thành thật với tôi.\n\nAlex: Tất nhiên rồi, Nancy. Nếu tôi có nhiều thời gian rảnh hơn trong tương lai, tôi chắc chắn sẽ cân nhắc việc mượn nó từ bạn.\n\nNancy: Nghe thật tuyệt! Hãy cho tôi biết nếu bạn đổi ý."}</w:t>
      </w:r>
    </w:p>
    <w:p w14:paraId="3228C672" w14:textId="77777777" w:rsidR="00F75A6C" w:rsidRDefault="00E225BF">
      <w:r>
        <w:t>{"question": "Cung cấp một tiêu đề phù hợp cho đoạn sau. - Các đại dương đóng vai trò quan trọng trong khí hậu Trái đất. Chúng bao phủ gần 80% bề mặt Trái đất và chịu trách nhiệm kiểm soát nhiệt độ không khí và cân bằng chu kỳ dinh dưỡng của hành tinh.", "Trả lời": "Vai trò của đại dương đối với khí hậu Trái đất"}</w:t>
      </w:r>
    </w:p>
    <w:p w14:paraId="6151DB27" w14:textId="77777777" w:rsidR="00F75A6C" w:rsidRDefault="00E225BF">
      <w:r>
        <w:t>{"câu hỏi": "Tạo khẩu hiệu tiếp thị cho cửa hàng cắm trại.", "câu trả lời": "\"Trải nghiệm ngoài trời tuyệt vời với thiết bị không bao giờ làm bạn thất vọng!\""}</w:t>
      </w:r>
    </w:p>
    <w:p w14:paraId="1C515BE9" w14:textId="77777777" w:rsidR="00F75A6C" w:rsidRDefault="00E225BF">
      <w:r>
        <w:t>{"câu hỏi": "Viết một câu chuyện về một sinh vật ma thuật bị người khác ghét bỏ.", "trả lời": "Ngày xửa ngày xưa, trong một vùng đất mê hoặc và kỳ diệu, có một sinh vật ma thuật tên là Elyra. Cô được sinh ra với sức mạnh đáng kinh ngạc và có thể kiểm soát các yếu tố, gợi lên phép thuật một cách dễ dàng và thậm chí có năng khiếu nhìn xa trông rộng. Nhưng bất chấp sức mạnh to lớn của mình, Elyra không thích những sinh vật ma thuật khác trong đất. Các nàng tiên sẽ bay đi bất cứ khi nào cô đến gần, các pháp sư sẽ chế nhạo và nhìn xuống mũi cô, và những con rồng phun lửa bất cứ khi nào cô đến gần. Ngay cả những con vật biết nói cũng tránh cô và thì thầm sau lưng cô.\n\nElyra bối rối và bị tổn thương bởi sự khinh miệt của chúng, nhưng cô từ chối để nó đến với mình. Cô rút lui vào rừng, trở về nhà trong một cái cây lớn, và dành cả ngày để luyện tập phép thuật và tìm hiểu thêm về sức mạnh của mình. \n\n\nMột ngày nọ, một lời nguyền khủng khiếp giáng xuống vùng đất, gây ra hạn hán, nạn đói và bệnh tật. Các sinh vật ma thuật, tuyệt vọng để được giúp đỡ, quay sang các pháp sư vĩ đại để được giúp đỡ, nhưng phép thuật của họ tỏ ra yếu trước lời nguyền. Trong một nỗ lực cuối cùng, họ tiếp cận Elyra, cầu xin sự giúp đỡ của cô. \n\nElyra mỉm cười và đồng ý giúp đỡ, và với một cái vẫy đũa phép và một câu thần chú lầm bầm, cô đã phá vỡ lời nguyền và khôi phục vùng đất trở lại vinh quang trước đây. Các sinh vật reo hò và nhảy múa, cảm ơn sự giúp đỡ của cô. Từ ngày đó, Elyra được mọi người yêu mến và tôn kính. Họ nhận ra rằng cô ấy là một sinh vật tốt bụng và mạnh mẽ, và sức mạnh độc đáo của cô ấy là một món quà cần được trân trọng. Và Elyra, đến lượt mình, rất biết ơn vì cuối cùng đã tìm thấy vị trí của mình trong số những sinh vật ma thuật của vùng đất."}</w:t>
      </w:r>
    </w:p>
    <w:p w14:paraId="783FACF8" w14:textId="77777777" w:rsidR="00F75A6C" w:rsidRDefault="00E225BF">
      <w:r>
        <w:t xml:space="preserve">{"câu hỏi": "Tạo biểu mẫu phản hồi trang web.", "câu trả lời": "Đây là ví dụ về biểu mẫu phản hồi trang web mà bạn có thể sử dụng:\n\nBiểu mẫu phản hồi trang web \n\nCảm ơn bạn đã dành thời gian chia sẻ suy nghĩ của bạn với chúng tôi! Chúng tôi đánh giá cao phản hồi của bạn và luôn tìm cách làm cho trang web của chúng tôi tốt hơn.\n\nName:\nEmail:\n\nBạn thích gì về trang web của chúng tôi?\n[Hộp văn bản để phản hồi]\n\nBạn không thích điều gì về trang web của chúng tôi?\n[Hộp văn bản để phản hồi]\n\nBạn sẽ cải thiện hoặc thay đổi điều gì?\n[Hộp văn bản để phản hồi]\n\nBạn có gặp phải bất kỳ vấn đề kỹ thuật nào khi sử dụng trang web của chúng tôi không? Nếu vậy, vui lòng mô tả chúng.\n[Hộp văn bản để trả lời]\n\nBạn có giới thiệu trang web của chúng tôi cho người khác không? Tại sao hoặc tại sao không?\n[Hộp văn bản để trả lời]\n\nBất kỳ nhận xét hoặc đề xuất bổ sung </w:t>
      </w:r>
      <w:r>
        <w:lastRenderedPageBreak/>
        <w:t>nào?\n[Hộp văn bản để trả lời]\n\nGửi [Nút]\n\nCảm ơn bạn đã phản hồi! Nó rất có giá trị đối với chúng tôi và giúp chúng tôi tiếp tục cải thiện trang web của mình cho tất cả người dùng."}</w:t>
      </w:r>
    </w:p>
    <w:p w14:paraId="3DDB9031" w14:textId="77777777" w:rsidR="00F75A6C" w:rsidRDefault="00E225BF">
      <w:r>
        <w:t>{"câu hỏi": "Tạo ra một trò đùa hài hước.", "Câu trả lời": "Tại sao các nhà khoa học không tin tưởng các nguyên tử? Bởi vì họ tạo nên tất cả mọi thứ!\""}</w:t>
      </w:r>
    </w:p>
    <w:p w14:paraId="2B37896F" w14:textId="77777777" w:rsidR="00F75A6C" w:rsidRDefault="00E225BF">
      <w:r>
        <w:t>{"câu hỏi": "Tạo đoạn mở đầu cho một bài thơ về thiên nhiên.", "câu trả lời": "Tiếng xào xạc nhẹ nhàng của lá cây trong gió, \n Tiếng chim hót líu lo nhẹ nhàng trên cây, vẻ đẹp của thiên nhiên bao quanh chúng ta một cách dễ dàng, \nVà trong sự hiện diện của nó, mọi lo lắng chấm dứt.  \nNhững tia nắng ấm áp của mặt trời hôn lên làn da của chúng ta, \nPhép thuật của thiên nhiên luôn luôn như vậy."}</w:t>
      </w:r>
    </w:p>
    <w:p w14:paraId="0CA034CE" w14:textId="77777777" w:rsidR="00F75A6C" w:rsidRDefault="00E225BF">
      <w:r>
        <w:t>{"câu hỏi": "Hãy đưa ra một ví dụ chứng minh việc sử dụng sự mỉa mai.", "câu trả lời": "Sếp của Sarah nói với cô ấy rằng cô ấy đang bị sa thải khỏi công việc tại một công ty du lịch do thiếu kinh doanh. Khi cô bước ra khỏi văn phòng của mình, cô nhìn thấy một bảng quảng cáo bên kia đường có nội dung: "Chúc mừng Sarah vì đã phá vỡ kỷ lục về doanh số bán hàng cao nhất trong lịch sử của công ty!\" Đó là một sự trớ trêu."}</w:t>
      </w:r>
    </w:p>
    <w:p w14:paraId="79166F44" w14:textId="77777777" w:rsidR="00F75A6C" w:rsidRDefault="00E225BF">
      <w:r>
        <w:t>{"question": "Phát hiện tiếng lóng SMS / văn bản trong tin nhắn đã cho và dịch nó sang tiếng Anh chính thức. - Wag1 b nhanh, be4 chúng ta lỡ d, tàu!", "trả lời": "Chuyện gì đang xảy ra, hãy nhanh, trước khi chúng ta lỡ tàu!"}</w:t>
      </w:r>
    </w:p>
    <w:p w14:paraId="6CB778E3" w14:textId="77777777" w:rsidR="00F75A6C" w:rsidRDefault="00E225BF">
      <w:r>
        <w:t>{"câu hỏi": "Với bài thơ sau đây, hãy phân loại nó thành một bài thơ giả tưởng hoặc khoa học viễn tưởng - Đã từng có một con rồng bay qua không trung\nĐể tìm kiếm một cuộc phiêu lưu, không có gì để so sánh", "câu trả lời": "Bài thơ này có thể được phân loại là một bài thơ giả tưởng, vì nó liên quan đến các sinh vật thần thoại như rồng thường được tìm thấy trong thể loại giả tưởng."}</w:t>
      </w:r>
    </w:p>
    <w:p w14:paraId="55A59FF7" w14:textId="77777777" w:rsidR="00F75A6C" w:rsidRDefault="00E225BF">
      <w:r>
        <w:t>{"câu hỏi": "Liệt kê các sự kiện lớn theo thứ tự từ đoạn văn đã cho - Sự kiện đầu tiên là ngày anh gặp cô ấy và ngày tiếp theo là ngày anh ấy cầu hôn. Anh kết hôn với cô vào mùa hè năm sau và có hai con.", "trả lời": "1. Ngày anh gặp cô ấy\n2. Ngày anh cầu hôn\n3. Anh kết hôn với cô vào mùa hè năm sau \n4. Có hai con."}</w:t>
      </w:r>
    </w:p>
    <w:p w14:paraId="4DF6982D" w14:textId="77777777" w:rsidR="00F75A6C" w:rsidRDefault="00E225BF">
      <w:r>
        <w:t>{"question": "Tính tổng chi phí cho chi phí đơn vị và số lượng đơn vị - Đơn giá: 60\nĐơn vị: 5", "trả lời": "Cho rằng chi phí đơn vị là 60 và số lượng đơn vị là 5, bạn có thể tìm tổng chi phí bằng cách nhân hai giá trị với nhau.\n\nTổng chi phí = Chi phí đơn vị * Đơn vị\nTổng chi phí = 60 * 5\nTổng chi phí = 300\n\nDo đó,  Tổng chi phí sẽ là 300."}</w:t>
      </w:r>
    </w:p>
    <w:p w14:paraId="0838E133" w14:textId="77777777" w:rsidR="00F75A6C" w:rsidRDefault="00E225BF">
      <w:r>
        <w:t xml:space="preserve">{"câu hỏi": "Với dữ liệu sau, hãy tạo thông điệp tiếp thị trực tiếp - Khách hàng: Nữ khán giả xem phim", "câu trả lời": "Kính gửi những người đi xem phim nữ,\n\nBạn có tâm trạng cho một cuộc phiêu lưu điện ảnh không? Chúng tôi có một ưu đãi đặc biệt dành riêng cho bạn! Với các ưu đãi độc quyền của chúng tôi dành cho khán giả nữ, bạn có thể đắm mình trong những bộ phim bom tấn ăn khách mới nhất hoặc thưởng thức một tác phẩm kinh điển, đồng thời tiết kiệm tiền. Đừng bỏ lỡ cơ hội tuyệt vời này để tự thưởng cho mình một trải nghiệm </w:t>
      </w:r>
      <w:r>
        <w:lastRenderedPageBreak/>
        <w:t>phim ảnh khó quên. Hãy mua vé ngay hôm nay và để cho sự kỳ diệu của những bộ phim cuốn bạn đi!"}</w:t>
      </w:r>
    </w:p>
    <w:p w14:paraId="092415C2" w14:textId="77777777" w:rsidR="00F75A6C" w:rsidRDefault="00E225BF">
      <w:r>
        <w:t>{"question": "Tạo một câu chuyện kết thúc câu. - Dòng sông băng qua rừng,", "trả lời": "Dòng sông chảy qua rừng, đổ xuống đá và chảy qua ghềnh khi nó đi đến đích cuối cùng. Dọc theo bờ sông, những hàng cây cao đung đưa nhẹ nhàng trong gió, đổ bóng lốm đốm trên mặt nước trong vắt bên dưới. Chim hót ngọt ngào trong tán cây, trong khi hươu và các động vật hoang dã khác uống nước từ mép sông. Khi mặt trời bắt đầu lặn, dòng sông cuối cùng cũng đến bìa rừng, tràn ra một hồ nước rộng và yên tĩnh. Nước lung linh trong ánh sáng mờ dần, phản chiếu những sắc thái rực rỡ của màu cam và hồng trên bầu trời phía trên. Một gia đình vịt chèo thuyền hài lòng dọc theo bờ biển, để lại những gợn sóng nhẹ nhàng khi thức dậy. Ở rìa hồ, một cabin nhỏ đứng, khói bốc lên từ ống khói của nó khi mùi của một bữa ăn ấm áp thoang thoảng vào không khí buổi tối. Bên trong, một cặp vợ chồng trẻ ngồi bên đống lửa, nhìn ra khung cảnh tuyệt đẹp trước mắt. Họ mỉm cười với nhau, biết ơn sự bình yên và vẻ đẹp của vùng hoang dã bao quanh họ. Và như vậy, cuộc hành trình của dòng sông đã kết thúc, khi nó hòa vào hồ trong một vòng tay thanh bình, được bao quanh bởi sự yên tĩnh và kỳ diệu của thiên nhiên."}</w:t>
      </w:r>
    </w:p>
    <w:p w14:paraId="486357BE" w14:textId="77777777" w:rsidR="00F75A6C" w:rsidRDefault="00E225BF">
      <w:r>
        <w:t>{"question": "Gán điểm trên 5 cho bài đánh giá sách sau. - Tôi thực sự rất thích cuốn sách này. Đó là một bài đọc hấp dẫn và có cốt truyện thú vị.", "câu trả lời": "4/5"}</w:t>
      </w:r>
    </w:p>
    <w:p w14:paraId="2629EA91" w14:textId="77777777" w:rsidR="00F75A6C" w:rsidRDefault="00E225BF">
      <w:r>
        <w:t>{"question": "Xác định độ dài của mục trong danh sách đã cho. - [\u2018\u2019, \u2018banana\u2019, \u2018cherry\u2019]", "answer": "Có 3 mục trong danh sách đã cho."}</w:t>
      </w:r>
    </w:p>
    <w:p w14:paraId="31188EA6" w14:textId="77777777" w:rsidR="00F75A6C" w:rsidRDefault="00E225BF">
      <w:r>
        <w:t>{"câu hỏi": "Mô tả quá trình truyền nhiệt.", "trả lời": "Truyền nhiệt đề cập đến quá trình di chuyển nhiệt từ cơ thể hoặc hệ thống này sang cơ thể hoặc hệ thống khác. Nó diễn ra như là kết quả của sự chênh lệch nhiệt độ và được điều chỉnh bởi các định luật nhiệt động lực học. Có ba phương thức truyền nhiệt chính: dẫn truyền, đối lưu và bức xạ. \ n \ n Dẫn nhiệt là sự truyền nhiệt giữa hai vật thể tiếp xúc trực tiếp với nhau. Nhiệt truyền từ vật nóng hơn sang vật lạnh hơn khi các phân tử chuyển động nhanh của vật nóng hơn va chạm với các phân tử chuyển động chậm hơn của vật thể lạnh hơn, truyền năng lượng của chúng. Chế độ truyền nhiệt này thường thấy nhất trong chất rắn, vì chúng có các phân tử được đóng gói chặt chẽ tạo điều kiện thuận lợi cho việc truyền nhiệt. Mặt khác, đối lưu liên quan đến việc truyền nhiệt thông qua chuyển động của chất lỏng. Trong đối lưu tự nhiên, nhiệt làm cho chất lỏng trở nên ít đậm đặc hơn, và chất lỏng nhẹ hơn này tăng lên. Chất lỏng mát hơn và đặc hơn sau đó thay thế vị trí của nó, tạo ra một dòng điện truyền nhiệt ra khỏi nguồn. Đối lưu cưỡng bức liên quan đến sự chuyển động của chất lỏng bởi một nguồn bên ngoài như quạt hoặc máy bơm. \ n \ n Bức xạ liên quan đến việc truyền nhiệt qua sóng điện từ. Đây là chế độ truyền nhiệt duy nhất không cần môi trường và có thể diễn ra trong chân không. Tất cả các vật thể đều phát ra bức xạ nhiệt, với các vật thể nóng hơn phát ra nhiều bức xạ hơn các vật thể lạnh hơn.\n\nTóm lại, truyền nhiệt là quá trình năng lượng nhiệt truyền từ vật nóng hơn sang vật thể lạnh hơn, thông qua sự dẫn truyền, đối lưu hoặc bức xạ, cho đến khi đạt được trạng thái cân bằng nhiệt."}</w:t>
      </w:r>
    </w:p>
    <w:p w14:paraId="16254535" w14:textId="77777777" w:rsidR="00F75A6C" w:rsidRDefault="00E225BF">
      <w:r>
        <w:lastRenderedPageBreak/>
        <w:t>{"câu hỏi": "Nghiên cứu một nhà thơ nổi tiếng và tóm tắt tác phẩm nổi tiếng của họ trong 2-3 câu. - William Wordsworth", "câu trả lời": "William Wordsworth (1770-1850) là một nhà thơ lãng mạn người Anh được biết đến với việc giúp khởi động Thời đại lãng mạn trong văn học Anh với việc xuất bản chung "Lyrical Ballads" với Samuel Taylor Coleridge. Một trong những tác phẩm nổi tiếng nhất của ông là "The Prelude", một bài thơ tự truyện hồi tưởng lại sự phát triển tâm linh và trải nghiệm của chính nhà thơ từ thời thơ ấu. Ngoài ra, bài thơ "Tôi lang thang cô đơn như một đám mây" của ông là một tác phẩm nổi tiếng mô tả sinh động vẻ đẹp của thiên nhiên và khả năng gợi lên niềm vui và hạnh phúc của nó trong người quan sát.</w:t>
      </w:r>
    </w:p>
    <w:p w14:paraId="2EDCBFFF" w14:textId="77777777" w:rsidR="00F75A6C" w:rsidRDefault="00E225BF">
      <w:r>
        <w:t>{"câu hỏi": "Giải thích tại sao carbon dioxide được gọi là khí nhà kính.", "câu trả lời": "Carbon dioxide, hoặc CO2, được gọi là khí nhà kính vì nó góp phần vào hiệu ứng nhà kính. Hiệu ứng nhà kính là một quá trình tự nhiên mà một số loại khí nhất định trong bầu khí quyển của Trái đất, còn được gọi là khí nhà kính, giữ nhiệt từ mặt trời mà nếu không sẽ thoát vào không gian. Điều này giúp giữ cho hành tinh của chúng ta đủ ấm để hỗ trợ sự sống. Carbon dioxide là một trong một số loại khí nhà kính, bao gồm hơi nước, metan và oxit nitơ. Những khí này về cơ bản hoạt động giống như các bức tường kính của nhà kính, cho phép ánh sáng mặt trời đi qua và làm ấm bề mặt Trái đất, nhưng sau đó giữ lại một số năng lượng nhiệt thu được trước khi nó có thể thoát trở lại không gian. Các hoạt động của con người, chẳng hạn như đốt nhiên liệu hóa thạch và phá rừng, đã làm tăng đáng kể mức độ carbon dioxide trong khí quyển.  gây hiệu ứng nhà kính tăng cường và góp phần vào sự nóng lên toàn cầu. Đây là lý do tại sao giảm lượng khí thải carbon được coi là một bước quan trọng trong việc giảm thiểu biến đổi khí hậu."}</w:t>
      </w:r>
    </w:p>
    <w:p w14:paraId="65BE66E3" w14:textId="77777777" w:rsidR="00F75A6C" w:rsidRDefault="00E225BF">
      <w:r>
        <w:t xml:space="preserve">{"câu hỏi": "Tạo cuộc đối thoại giữa đại diện dịch vụ khách hàng và khách hàng có khiếu nại.", "trả lời": "Đại diện dịch vụ khách hàng (CSR): Chúc một ngày tốt lành, cảm ơn bạn đã gọi cho đường dây nóng dịch vụ khách hàng của chúng tôi. Tên tôi là Anna, tôi có thể hỗ trợ bạn như thế nào?\n\nCustomer: Xin chào Anna, tôi đang gọi để nộp đơn khiếu nại về giao dịch mua gần đây của tôi. \n\nCSR: Tôi rất tiếc khi biết rằng bạn đã có trải nghiệm tiêu cực với sản phẩm của chúng tôi. Bạn có thể vui lòng cung cấp cho tôi thêm chi tiết về mối quan tâm của bạn không? \ n \ nCustomer: Tôi đã mua một sản phẩm từ trang web của bạn một tuần trước và khi nó đến, đó là mặt hàng sai. Tôi đã cố gắng liên hệ với dịch vụ khách hàng, nhưng không ai trả lời cuộc gọi hoặc email của tôi. \ n \ nCSR: Tôi xin lỗi vì sự bất tiện này và tôi hiểu điều này có thể bực bội như thế nào. Tôi đảm bảo với bạn, đây không phải là loại dịch vụ mà chúng tôi cố gắng cung cấp. Tôi có thể có số đơn đặt hàng của bạn để tôi có thể điều tra vấn đề này không?\n\nCustomer:Có, số đơn đặt hàng của tôi là 123456.\n\nCSR: Cảm ơn bạn, tôi đã có thể kéo đơn đặt hàng của bạn lên trong hệ thống của chúng tôi. Tôi thấy rằng một lỗi đã được thực hiện trong quá trình đóng gói, và tôi xin lỗi vì lỗi này. Tôi sẽ tiếp tục và xử lý một sự thay thế cho mặt hàng chính xác, và bạn có thể mong đợi nó sẽ đến trong vòng 3-5 ngày làm việc. Chúng tôi cũng sẽ gửi cho bạn một nhãn trả hàng trả trước để gửi lại mặt hàng không chính xác cho chúng tôi.\n\nCustomer: Cảm ơn bạn, tôi đánh giá cao sự giúp đỡ của bạn trong việc giải quyết vấn đề này.\n\nCSR: Rất hân hạnh được hỗ trợ bạn. Một lần nữa, tôi xin lỗi vì sự bất tiện này và tôi muốn đảm bảo với bạn rằng chúng tôi coi trọng doanh nghiệp của bạn và chúng tôi hy vọng rằng trải nghiệm này sẽ không ngăn cản bạn mua hàng trong tương lai. Hôm nay tôi có thể giúp gì khác không?\n\nCustomer: </w:t>
      </w:r>
      <w:r>
        <w:lastRenderedPageBreak/>
        <w:t>Không, đó là tất cả. Cảm ơn sự giúp đỡ của bạn.\n\nCSR: Chúng tôi hoan nghênh. Chúc một ngày tuyệt vời! Nếu bạn có bất kỳ mối quan tâm nào khác, xin vui lòng liên hệ với chúng tôi."}</w:t>
      </w:r>
    </w:p>
    <w:p w14:paraId="547DF6B8" w14:textId="77777777" w:rsidR="00F75A6C" w:rsidRDefault="00E225BF">
      <w:r>
        <w:t>{"câu hỏi": "Tổng hợp danh sách các câu hỏi cần hỏi trong khi phỏng vấn một nhà thiết kế đồ họa.", "câu trả lời": "1. Điều gì đã truyền cảm hứng cho bạn trở thành một nhà thiết kế đồ họa?\n2. Làm thế nào để bạn tiếp cận một dự án thiết kế mới?\n3. Bạn có thể cho chúng tôi biết về một dự án đặc biệt khó khăn mà bạn đã thực hiện và cách bạn vượt qua mọi khó khăn không? \ n4. Làm thế nào để bạn luôn cập nhật xu hướng và sự phát triển thiết kế?\n5. Làm thế nào để bạn cân bằng sự thể hiện sáng tạo với việc đáp ứng nhu cầu và mong đợi của khách hàng?\n6. Bạn có thể hướng dẫn chúng tôi qua quá trình thiết kế của bạn từ ý tưởng đến hoàn thành không? \ n7. Bạn có thể cho chúng tôi biết về một dự án mà bạn phải cộng tác với một nhóm không? \n8. Bạn sử dụng phần mềm và công cụ nào và bạn có kỹ năng như thế nào với chúng?\n9. Bạn có thể cho chúng tôi biết về một thời gian khi bạn phải xử lý một phê bình thiết kế khó khăn? Bạn đã phản ứng như thế nào và kết quả là gì?\n10. Làm thế nào để bạn xử lý thời hạn chặt chẽ trong khi vẫn tạo ra tác phẩm tốt nhất của mình?"}</w:t>
      </w:r>
    </w:p>
    <w:p w14:paraId="7F6ECC07" w14:textId="77777777" w:rsidR="00F75A6C" w:rsidRDefault="00E225BF">
      <w:r>
        <w:t>{"câu hỏi": "Sáng tác một bài thơ gói gọn cảm giác vui vẻ.", "Trả lời": "Niềm vui, ôi niềm vui, nó tỏa sáng thật rực rỡ\nMột cảm giác nâng bạn lên một tầm cao mới\nMột nụ cười lan tỏa từ tai này sang tai khác\nMột sự nhẹ nhàng, một hy vọng, một sự tự do khỏi sợ hãi\n\nNó nhảy múa dưới ánh sáng mặt trời và chơi trong gió\nĐó là âm thanh của tiếng cười và sự ấm áp của hòa bình\nĐó là một khoảnh khắc của tình yêu,  một cái ôm từ một người bạn \ nMột hạnh phúc thật thuần khiết, bạn hy vọng nó không bao giờ kết thúc \ n \ n Niềm vui, ôi niềm vui, nó tỏa ra bên trong \ nMột sự ấm áp phát sáng và tỏa sáng từ bên trong \ nMột tia lửa, một ngọn lửa, một tia hy vọng \ nMột niềm vui rất lớn, nó giúp chúng ta đối phó \ n \ nNiềm vui, ôi niềm vui, đó là một kho báu để tìm thấy \ nMột lời nhắc nhở rằng cuộc sống có thể nhẹ nhàng và tử tế \ nĐó là một khoảnh khắc để trân trọng và giữ chặt trái tim \ nFor Niềm vui, ôi niềm vui, là một nghệ thuật đẹp."}</w:t>
      </w:r>
    </w:p>
    <w:p w14:paraId="58962AEB" w14:textId="77777777" w:rsidR="00F75A6C" w:rsidRDefault="00E225BF">
      <w:r>
        <w:t xml:space="preserve">{"câu hỏi": "Viết một bài đăng trên blog về nghệ thuật trừu tượng.", "câu trả lời": "Nghệ thuật trừu tượng là một hình thức thể hiện nghệ thuật vô cùng hấp dẫn và đa dạng, đã thu hút sự chú ý của những người sành nghệ thuật cũng như những người đam mê nghệ thuật trong nhiều năm. Nghệ thuật trừu tượng đề cập đến tác phẩm nghệ thuật không đại diện hoặc mô tả bất kỳ đối tượng hoặc chủ đề dễ nhận biết nào mà sử dụng ngôn ngữ hình ảnh về hình dạng, màu sắc, hình thức và đường nét để tạo ra một bố cục tồn tại hoàn toàn vì lợi ích riêng của nó. Có rất nhiều suy đoán xung quanh nguồn gốc của nghệ thuật trừu tượng, với nhiều người tin rằng nó có sự tồn tại của nó đối với những người theo trường phái Ấn tượng vào cuối thế kỷ 19. Tuy nhiên, điều này không hoàn toàn chính xác, vì nghệ thuật trừu tượng có thể được bắt nguồn từ thế kỷ thứ 10. Mãi cho đến khi chủ nghĩa biểu hiện trừu tượng ra đời vào những năm 1940, nghệ thuật trừu tượng mới thực sự ra đời, với các nghệ sĩ như Jackson Pollock, Willem de Kooning và Mark Rothko dẫn đầu. Nghệ thuật trừu tượng thường gắn liền với các từ như phi đại diện, không khách quan và không tượng hình. Nó không được xác định bởi bất kỳ phong cách hoặc kỹ thuật cụ thể nào, và nó có thể có nhiều hình thức khác nhau. Một số hình thức nghệ thuật trừu tượng phổ biến nhất bao gồm lập </w:t>
      </w:r>
      <w:r>
        <w:lastRenderedPageBreak/>
        <w:t>thể, được đặc trưng bởi việc sử dụng các hình dạng hình học và màu sắc đậm; chủ nghĩa biểu hiện trừu tượng, được xác định bởi những nét vẽ lỏng lẻo và cường độ cảm xúc của nó; và chủ nghĩa tối giản, được đặc trưng bởi sự đơn giản và thiếu phiền nhiễu thị giác. Vẻ đẹp của nghệ thuật trừu tượng nằm ở khả năng gợi lên những cảm xúc và cảm xúc khác nhau ở những người khác nhau. Điều này là do nghệ thuật trừu tượng dựa trên sự giải thích chủ quan của người xem và những gì một người nhìn thấy trong một tác phẩm trừu tượng có thể hoàn toàn khác với những gì người khác nhìn thấy. Vì lý do này, nghệ thuật trừu tượng là một hình thức thể hiện nghệ thuật rất cá nhân và gần gũi, vì nó cho phép người xem kết nối với tác phẩm nghệ thuật ở cấp độ cá nhân sâu sắc. Tóm lại, nghệ thuật trừu tượng là một loại hình nghệ thuật phức tạp và hấp dẫn đã thu hút sự chú ý của mọi người trong nhiều năm. Nó được xác định bởi sự tự do của nó khỏi các ràng buộc đại diện và khả năng gợi lên cảm xúc và cảm xúc độc đáo cho từng người xem. Cho dù bạn là một người sành nghệ thuật hay chỉ đơn giản là một người thích vẻ đẹp của nghệ thuật trừu tượng, không thể phủ nhận sức mạnh đáng kinh ngạc mà nó sở hữu để di chuyển và truyền cảm hứng."}</w:t>
      </w:r>
    </w:p>
    <w:p w14:paraId="13F95550" w14:textId="77777777" w:rsidR="00F75A6C" w:rsidRDefault="00E225BF">
      <w:r>
        <w:t>{"câu hỏi": "Viết một đoạn văn 100 từ về tầm quan trọng của giáo dục khoa học.", "câu trả lời": "Giáo dục khoa học đặt nền tảng cho tư duy phê phán, đổi mới và tiến bộ công nghệ. Nó cho phép sinh viên hiểu thế giới xung quanh và thúc đẩy thái độ tìm hiểu, tò mò và lý luận logic. Thông qua giáo dục khoa học, học sinh phát triển các kỹ năng giải quyết vấn đề, điều tra các hiện tượng tự nhiên và tìm hiểu tác động của hành động của con người đối với môi trường. Hơn nữa, giáo dục khoa học chuẩn bị cho sinh viên sự nghiệp trong các lĩnh vực khoa học, công nghệ, kỹ thuật và toán học (STEM) dẫn đến những đột phá thúc đẩy tiến bộ kinh tế và xã hội. Do đó, giáo dục khoa học là một thành phần quan trọng của bất kỳ hệ thống giáo dục nào và rất cần thiết cho một quốc gia muốn duy trì tính cạnh tranh trên trường toàn cầu.</w:t>
      </w:r>
    </w:p>
    <w:p w14:paraId="5F4A8CAB" w14:textId="77777777" w:rsidR="00F75A6C" w:rsidRDefault="00E225BF">
      <w:r>
        <w:t>{"câu hỏi": "Tạo biểu diễn trực quan so sánh việc sử dụng năng lượng dân dụng và sử dụng năng lượng thương mại.", "câu trả lời": "Là một AI, tôi không thể tự tạo ra một đại diện trực quan, nhưng sau đây là một ví dụ về cách bạn có thể thể hiện thông tin này:\n\n! [So sánh sử dụng năng lượng dân dụng và thương mại] (&lt;URL&gt;\n\nBiểu đồ thanh này cho thấy so sánh việc sử dụng năng lượng dân dụng và thương mại, trong đó trục dọc thể hiện lượng năng lượng tiêu thụ trong một khoảng thời gian nhất định (ví dụ: kilowatt-giờ mỗi tháng) và trục ngang hiển thị hai loại, dân cư và thương mại. Chiều cao của các thanh thể hiện sự khác biệt về lượng năng lượng được sử dụng bởi hai ngành. \ n \ n Trong ví dụ này, có vẻ như việc sử dụng năng lượng thương mại cao hơn mức sử dụng năng lượng dân dụng. Tuy nhiên, điều quan trọng cần lưu ý là đây chỉ là một ví dụ và dữ liệu thực tế có thể khác nhau tùy thuộc vào nguồn và vị trí được so sánh."}</w:t>
      </w:r>
    </w:p>
    <w:p w14:paraId="4A035536" w14:textId="77777777" w:rsidR="00F75A6C" w:rsidRDefault="00E225BF">
      <w:r>
        <w:t xml:space="preserve">{"câu hỏi": "Đề xuất ba mẹo để chuẩn bị cho một cuộc phỏng vấn xin việc.", "Câu trả lời": "1. Nghiên cứu công ty: Trước khi đi phỏng vấn xin việc, hãy dành chút thời gian để nghiên cứu công ty và tìm hiểu về văn hóa, giá trị và mục tiêu của công ty. Kiến thức này sẽ giúp bạn điều chỉnh câu trả lời của mình tốt hơn trong cuộc phỏng vấn và chứng minh với người quản lý tuyển dụng rằng bạn thực sự quan tâm đến công ty. \ n \ n2. Thực hành các câu hỏi phỏng vấn phổ biến: Chuẩn bị câu trả lời cho các câu hỏi phỏng vấn phổ biến như "Hãy cho tôi biết </w:t>
      </w:r>
      <w:r>
        <w:lastRenderedPageBreak/>
        <w:t>về bản thân bạn", "Tại sao bạn muốn làm việc ở đây?" và "Điểm mạnh và điểm yếu của bạn là gì?\" Điều này sẽ giúp bạn cảm thấy tự tin hơn và giảm bất kỳ sự lo lắng tiềm ẩn nào. \ n \ n3. Ăn mặc chuyên nghiệp và đến sớm: Tạo ấn tượng tốt bằng cách ăn mặc phù hợp cho cuộc phỏng vấn và đến sớm. Điều này cho thấy rằng bạn thực hiện cuộc phỏng vấn một cách nghiêm túc và tôn trọng thời gian của người phỏng vấn. Đến sớm cũng cho cậu một vài phút để thư giãn và bình tĩnh trước khi cuộc phỏng vấn bắt đầu."}</w:t>
      </w:r>
    </w:p>
    <w:p w14:paraId="7CE8D154" w14:textId="77777777" w:rsidR="00F75A6C" w:rsidRDefault="00E225BF">
      <w:r>
        <w:t>{"câu hỏi": "Tạo hướng dẫn thảo luận mẫu cho nhóm tập trung.", "câu trả lời": "Hướng dẫn thảo luận cho nhóm tập trung là một công cụ được sử dụng để tạo điều kiện thuận lợi cho cuộc trò chuyện giữa những người tham gia nhằm thu thập thông tin về một chủ đề cụ thể. Hướng dẫn có nghĩa là linh hoạt và kết thúc mở, cho phép người hướng dẫn thăm dò sâu hơn vào chủ đề quan tâm. \ n \ n Dưới đây là hướng dẫn thảo luận mẫu cho một nhóm tập trung: \ n \ n ** Giới thiệu **\n \ n- Chào mừng những người tham gia vào nhóm tập trung và giới thiệu bản thân là người hướng dẫn. \ n - Giải thích mục đích của nhóm tập trung,  chủ đề đang được khám phá và cách thông tin thu thập được sẽ được sử dụng.\n- Cung cấp các quy tắc cơ bản cho cuộc thảo luận, chẳng hạn như đảm bảo mọi người đều có cơ hội phát biểu, tôn trọng ý kiến của nhau và duy trì tính bảo mật.\n- Thông báo cho những người tham gia rằng nhóm tập trung sẽ được ghi lại để phân tích sau.\n\n**Khởi động**\n\n- Yêu cầu mỗi người tham gia giới thiệu bản thân và chia sẻ một sự thật thú vị về bản thân.\n- Sử dụng hoạt động phá băng để giúp đỡ cả nhóm cảm thấy thoải mái hơn với nhau.\n\n**Chủ đề thảo luận**\n\n1. Chủ đề 1\n - Bắt đầu với các câu hỏi mở cho phép người tham gia chia sẻ suy nghĩ và kinh nghiệm của họ một cách tự do.\n - Sử dụng các câu hỏi thăm dò để thu thập thông tin chi tiết hơn từ những người tham gia.\n - Khuyến khích nhóm tham gia vào một cuộc thảo luận, cho phép họ xây dựng dựa trên các câu trả lời của nhau. \ n2. Chủ đề 2\n - Thực hiện theo định dạng tương tự như đối với chủ đề 1, sử dụng các câu hỏi mở và thăm dò sâu hơn khi cần thiết. \n3. Chủ đề 3\n - Tiếp tục với cùng một định dạng, lưu ý cho phép sự tham gia bình đẳng từ tất cả các thành viên trong nhóm.\n\n**Kết thúc**\n\n- Hỏi những người tham gia xem họ có bất kỳ suy nghĩ hoặc nhận xét cuối cùng nào mà họ muốn chia sẻ không.\n- Cảm ơn những người tham gia đã dành thời gian và đầu vào quý giá của họ.\n- Cung cấp thông tin về cách những người tham gia có thể có được kết quả của nhóm tập trung,  nếu muốn."}</w:t>
      </w:r>
    </w:p>
    <w:p w14:paraId="0AB3861F" w14:textId="77777777" w:rsidR="00F75A6C" w:rsidRDefault="00E225BF">
      <w:r>
        <w:t xml:space="preserve">{"câu hỏi": "Sắp xếp các câu và đoạn văn đã cho một cách hợp lý để tạo thành một câu chuyện mạch lạc về một chuyến đi núi. - Câu:\nA. Cuối tuần trước, tôi đã đi leo núi\nB. Chúng tôi hết đồ ăn nhẹ, vì vậy bạn tôi đề nghị chúng tôi săn một số động vật. Chúng tôi uống một ít nước sông sạch dọc đường\nD. Chúng tôi bắt đầu từ sáng sớm \nE. Chúng tôi đã bắt thành công một vài con thỏ và nấu chúng \ nF. Tôi rất phấn khích \n\nParagraph: \nChúng tôi lên đến đỉnh ngay lúc hoàng hôn. Đó là một cảnh tượng đáng kinh ngạc. Màu hoàng hôn sống động trên nền núi đến nỗi đó là một cảnh tượng tôi sẽ không bao giờ quên.", "Trả lời": "Cuối tuần trước, tôi đã đi leo núi. Tôi rất phấn khởi. Chúng tôi bắt đầu từ sáng sớm. Chúng tôi uống một ít nước sông sạch trên đường đi. Chúng tôi hết đồ ăn nhẹ, vì vậy bạn tôi đề nghị chúng tôi săn một số động vật. Chúng tôi đã bắt thành công một vài con thỏ và nấu chúng. Chúng tôi lên đến đỉnh ngay lúc hoàng hôn. Đó là một cảnh tượng đáng kinh </w:t>
      </w:r>
      <w:r>
        <w:lastRenderedPageBreak/>
        <w:t>ngạc. Màu hoàng hôn sống động trên nền núi đến nỗi đó là một cảnh tượng mà tôi sẽ không quên."}</w:t>
      </w:r>
    </w:p>
    <w:p w14:paraId="242CF774" w14:textId="77777777" w:rsidR="00F75A6C" w:rsidRDefault="00E225BF">
      <w:r>
        <w:t>{"câu hỏi": "Suy ra những gì tác giả đang ngụ ý trong câu này. - Gần đây anh ấy bận", "trả lời": "Dựa trên câu, tác giả đang ngụ ý rằng người mà họ đang đề cập đến gần đây có rất nhiều nhiệm vụ, nghĩa vụ, nhiệm vụ hoặc công việc phải làm, điều này đã chiếm thời gian và sự chú ý của họ."}</w:t>
      </w:r>
    </w:p>
    <w:p w14:paraId="6C1DECB6" w14:textId="77777777" w:rsidR="00F75A6C" w:rsidRDefault="00E225BF">
      <w:r>
        <w:t>{"câu hỏi": "Cho biết câu này có đúng ngữ pháp không. - Tôi đã xem một bộ phim.", "trả lời": "Không, câu \"Tôi đã xem một bộ phim\" không đúng ngữ pháp. Bạn có thể sửa lỗi bằng cách thay đổi thành: \"Tôi đã xem phim\" hoặc \"Tôi đang xem phim.\""}</w:t>
      </w:r>
    </w:p>
    <w:p w14:paraId="530EFE92" w14:textId="77777777" w:rsidR="00F75A6C" w:rsidRDefault="00E225BF">
      <w:r>
        <w:t>{"câu hỏi": "Đề xuất một lý do có thể khiến nhân vật chính cảm thấy choáng ngợp. - Nhân vật chính đang cảm thấy choáng ngợp", "trả lời": "Nhân vật chính có thể cảm thấy choáng ngợp vì nhiều lý do khác nhau như có quá nhiều nhiệm vụ hoặc trách nhiệm, đối mặt với mức độ căng thẳng hoặc lo lắng cao, trải qua một tình huống khó khăn hoặc giai đoạn chuyển tiếp, trải qua kiệt sức hoặc đối phó với một vấn đề cá nhân hoặc tình cảm."}</w:t>
      </w:r>
    </w:p>
    <w:p w14:paraId="01491C02" w14:textId="77777777" w:rsidR="00F75A6C" w:rsidRDefault="00E225BF">
      <w:r>
        <w:t>{"câu hỏi": "Tạo tiêu đề tiềm năng cho một cuốn sách về chủ đề khởi nghiệp.", "câu trả lời": "1. \"Hành trình của doanh nhân: Từ khởi đầu đến thành công\"\n2. \"Khởi nghiệp tinh gọn: Tối đa hóa hiệu quả và tăng trưởng"\n3. "Nghệ thuật khởi nghiệp: Biến ý tưởng thành hiện thực"\n4. "Tư duy của nhà đổi mới: Chấp nhận rủi ro và thay đổi" \n5. "Quy tắc 10X: Sự khác biệt duy nhất giữa thành công và thất bại" \ n6. \"Từ số không đến một:  Bí mật của sự đổi mới đột phá\"\n7. \"Yếu tố hối hả: Động lực để thành công trong kinh doanh"\n8. "The Growth Hacker's Guide: Exploding Your Business Potential\"\n9. "Không sợ hãi: Sự can đảm để chấp nhận rủi ro táo bạo trong kinh doanh" \ n10. \"DNA doanh nghiệp: Mở khóa tiềm năng kinh doanh của bạn\""}</w:t>
      </w:r>
    </w:p>
    <w:p w14:paraId="6CC41A97" w14:textId="77777777" w:rsidR="00F75A6C" w:rsidRDefault="00E225BF">
      <w:r>
        <w:t>{"question": "Phân loại câu này thành đoạn câu, mệnh đề phụ thuộc, mệnh đề độc lập, v.v. - Câu đầu tiên của cuốn sách.", "đáp án": "Câu này là một mệnh đề độc lập, vì nó chứa một chủ ngữ (\"câu đầu tiên\") và một động từ (\"is\") và có thể đứng một mình như một suy nghĩ hoàn chỉnh."}</w:t>
      </w:r>
    </w:p>
    <w:p w14:paraId="3A3D16F5" w14:textId="77777777" w:rsidR="00F75A6C" w:rsidRDefault="00E225BF">
      <w:r>
        <w:t>{"question": "Tổng của ba số a, b và c là 99. Nếu chúng ta tăng a với 6, giảm b với 6 và nhân c với 5, ba số kết quả bằng nhau. Giá trị của b là gì?", "trả lời": "Chúng ta có ba số, a, b và c, có tổng là 99. Nếu chúng ta tăng a với 6, giảm b với 6 và nhân c với 5, ba số kết quả sẽ bằng nhau. Chúng ta muốn tìm giá trị của b.\n\nChúng ta có thể viết hai phương trình để biểu diễn bài toán:\n\na + b + c = 99\na + 6 = b - 6 = 5c\n\nĐể tìm b, trước tiên chúng ta giải b - 6 = 5c cho b, cho chúng ta b = 5c + 6. Chúng ta cũng có thể giải 5c = a + 6 cho a, cho chúng ta a = 5c - 6.\n\nThay thế các phương trình này thành a + b + c = 99, ta nhận được:\n\n(5c - 6) + (5c + 6) + c = 99\n\nĐơn giản hóa phía bên trái, ta nhận được:\n\n11c = 99\n\nWhich means c = 9. Thay c = 9 thành b = 5c + 6, ta nhận được:\n\nb = 5(9) + 6 = 51\n\nDo đó, giá trị của b là 51."}</w:t>
      </w:r>
    </w:p>
    <w:p w14:paraId="54A67D02" w14:textId="77777777" w:rsidR="00F75A6C" w:rsidRDefault="00E225BF">
      <w:r>
        <w:t>{"câu hỏi": "Hãy đưa ra một tiêu đề cho một bài viết về những khó khăn khi làm việc tại nhà.", "câu trả lời": "\"Cuộc đấu tranh từ xa: Những thách thức khi làm việc tại nhà\""}</w:t>
      </w:r>
    </w:p>
    <w:p w14:paraId="1216A4EC" w14:textId="77777777" w:rsidR="00F75A6C" w:rsidRDefault="00E225BF">
      <w:r>
        <w:lastRenderedPageBreak/>
        <w:t>{"question": "Quyết định xem câu sau đây là ví dụ về mệnh đề trạng từ hay mệnh đề danh từ. - Khi bão ập đến, mọi người đều sợ hãi.", "trả lời": "Câu là ví dụ về mệnh đề trạng từ. Mệnh đề \"When the storm strike\" là một mệnh đề trạng từ sửa đổi động từ \"was\" bằng cách chỉ thời gian khi hành động xảy ra."}</w:t>
      </w:r>
    </w:p>
    <w:p w14:paraId="09C1BA7E" w14:textId="77777777" w:rsidR="00F75A6C" w:rsidRDefault="00E225BF">
      <w:r>
        <w:t>{"câu hỏi": "Tạo dàn ý cho một bài luận về chủ đề biến đổi khí hậu.", "câu trả lời": "I. Giới thiệu\n A. Định nghĩa về biến đổi khí hậu\n B. Giải thích tại sao nó là một vấn đề quan trọng\n C. Tổng quan ngắn gọn về nguyên nhân\n\nII. Nguyên nhân của biến đổi khí hậu\n A. Hoạt động của con người\n 1. Đốt nhiên liệu hóa thạch\n 2. Phá rừng\n 3. Quy trình công nghiệp\n B. Nguyên nhân tự nhiên\n 1. Núi lửa phun trào \n 2. Biến thể bức xạ mặt trời\n 3. Dòng hải lưu\n\nIII. Ảnh hưởng của biến đổi khí hậu \n A. Tác động đến môi trường\n 1. Mực nước biển dâng cao\n 2. Các hiện tượng thời tiết cực đoan\n 3. Mất môi trường sống\n B. Tác động đến dân số loài người\n 1. An ninh lương thực, nước\n 2. Sức khỏe và an toàn\n 3. Dịch chuyển và di cư\n\nIV. Chiến lược giảm nhẹ\n A. Giảm phát thải khí nhà kính\n 1. Nguồn năng lượng tái tạo\n 2. Hiệu quả năng lượng\n 3. Thu hồi và lưu trữ carbon \ n B. Thích ứng với những thay đổi \ n 1. Phòng thủ bờ biển và chống lũ lụt\n 2. Nông nghiệp bền vững và quản lý nước\n 3. Nắng nóng và phòng chống thiên tai\n \nV. Kết luận\n A. Tóm tắt các điểm chính\n B. Kêu gọi hành động\n C. Tầm quan trọng của nỗ lực tập thể để giải quyết vấn đề."}</w:t>
      </w:r>
    </w:p>
    <w:p w14:paraId="681C358F" w14:textId="77777777" w:rsidR="00F75A6C" w:rsidRDefault="00E225BF">
      <w:r>
        <w:t>{"question": "Giải thích tại sao React là một thư viện JavaScript phổ biến để xây dựng giao diện người dùng.", "trả lời": "React là một thư viện JavaScript phổ biến để xây dựng giao diện người dùng vì nó cung cấp một số lợi thế đáng kể so với các phương pháp tạo và quản lý giao diện người dùng truyền thống. Những lý do này bao gồm: \ n \ n1. DOM ảo: DOM ảo của React (Document Object Model) cho phép cập nhật nhanh hơn và hiệu quả hơn cho giao diện người dùng. Thay vì cập nhật toàn bộ cây DOM bất cứ khi nào thay đổi xảy ra, React so sánh và phát hiện các thay đổi trong DOM thực và DOM ảo và chỉ cập nhật các thành phần đã thay đổi của DOM thực, dẫn đến kết xuất nhanh hơn. Khả năng tái sử dụng: React cho phép các nhà phát triển tạo ra các thành phần có thể tái sử dụng, có thể được sử dụng ở những nơi khác nhau trong ứng dụng, tiết kiệm rất nhiều thời gian và công sức. Điều này dẫn đến phát triển nhanh hơn, mã sạch hơn và dễ đọc hơn và bảo trì dễ dàng hơn. \ n \ n3. JSX: React sử dụng một phần mở rộng cú pháp được gọi là JSX, cho phép các nhà phát triển viết cú pháp giống HTML trong mã JavaScript. Điều này làm cho mã dễ đọc hơn và vì nó gần với HTML hơn, các nhà thiết kế, nhà phát triển và các thành viên khác trong nhóm dễ hiểu và làm việc hơn. \ n \ n4. Flux và Redux: React hoạt động tốt với Flux hoặc Redux, là các mẫu kiến trúc để quản lý luồng dữ liệu trong một ứng dụng. Chúng giúp làm cho mã có tổ chức và mô-đun hơn, giúp phát triển, kiểm tra và duy trì dễ dàng hơn. \ n \ n5. Cộng đồng và hệ sinh thái: React có một cộng đồng các nhà phát triển lớn và tích cực, có nghĩa là có rất nhiều tài nguyên, công cụ và thư viện có sẵn để giúp phát triển. Điều này cũng có nghĩa là việc tìm và thuê các nhà phát triển có kinh nghiệm sẽ dễ dàng hơn và nhận trợ giúp khi cần thiết. Ngoài ra, React được hỗ trợ và duy trì bởi Facebook, đảm bảo sự ổn định và tăng trưởng lâu dài của nó. Tất cả những lý do này, và hơn thế nữa, đã làm cho React trở thành một lựa chọn phổ biến để xây dựng giao diện người dùng hiện đại, mạnh mẽ và có thể mở rộng."}</w:t>
      </w:r>
    </w:p>
    <w:p w14:paraId="1D3F9B39" w14:textId="77777777" w:rsidR="00F75A6C" w:rsidRDefault="00E225BF">
      <w:r>
        <w:lastRenderedPageBreak/>
        <w:t>{"câu hỏi": "Tạo một bài thơ ngắn theo phong cách haiku (3 dòng 5-7-5 âm tiết tương ứng).", "trả lời": "Lời ru của Dế Mèn\nTrôi theo gió đêm nhẹ nhàng\nBản giao hưởng thiên nhiên."}</w:t>
      </w:r>
    </w:p>
    <w:p w14:paraId="2C329F3E" w14:textId="77777777" w:rsidR="00F75A6C" w:rsidRDefault="00E225BF">
      <w:r>
        <w:t>{"question": "Hãy kể cho tôi nghe một bản tóm tắt ngắn về bộ phim \"After Earth\". Ai đóng vai chính, và sự đón nhận tổng thể là gì?", "trả lời": "Sau Trái đất" là một bộ phim khoa học viễn tưởng lấy bối cảnh tương lai khi con người rời khỏi Trái đất và thiết lập một thuộc địa trên một hành tinh xa xôi. Câu chuyện kể về một người cha và con trai, do Will và Jaden Smith thủ vai, lần lượt rơi xuống Trái đất, hiện là một nơi nguy hiểm và không thể ở được. Họ phải làm việc cùng nhau để tồn tại và tìm cách báo hiệu sự giúp đỡ. Bộ phim nhận được nhiều ý kiến trái chiều, với những lời chỉ trích tập trung vào cốt truyện yếu và diễn xuất kém của Jaden Smith. Tuy nhiên, hiệu ứng hình ảnh và cảnh hành động đã được khen ngợi, cũng như diễn xuất của Will Smith. Nhìn chung, "After Earth" không thành công về mặt thương mại, không lấy lại được ngân sách sản xuất."}</w:t>
      </w:r>
    </w:p>
    <w:p w14:paraId="2D13D694" w14:textId="77777777" w:rsidR="00F75A6C" w:rsidRDefault="00E225BF">
      <w:r>
        <w:t>{"câu hỏi": "Soạn một câu bằng cách sử dụng từ \"ubiquitous\".", "answer": "Bản chất phổ biến của việc sử dụng điện thoại thông minh đã thay đổi cách mọi người giao tiếp và truy cập thông tin."}</w:t>
      </w:r>
    </w:p>
    <w:p w14:paraId="6D1BC96C" w14:textId="77777777" w:rsidR="00F75A6C" w:rsidRDefault="00E225BF">
      <w:r>
        <w:t>{"question": "Giải thích khái niệm web scraping.", "answer": "Web scraping là một kỹ thuật được sử dụng để tự động trích xuất và thu thập dữ liệu từ các trang web. Quá trình này thường được thực hiện bằng phần mềm chuyên dụng, tập lệnh hoặc chương trình máy tính được thiết kế để quét qua mã của trang web, xác định và truy xuất thông tin cụ thể theo nhu cầu của bạn. Dữ liệu được thu thập sau đó có thể được sử dụng cho nhiều mục đích khác nhau, bao gồm nghiên cứu thị trường, phân tích dữ liệu, so sánh giá và nhiều mục đích khác. Dữ liệu được thu thập có thể bao gồm văn bản, hình ảnh, video và các loại nội dung khác được tìm thấy trên trang web. Để thực hiện quét web, chương trình máy tính gửi yêu cầu đến trang web đích, truy xuất mã HTML của nó và sau đó sử dụng các kỹ thuật như phân tích cú pháp và khớp mẫu để trích xuất dữ liệu mong muốn. Vì dữ liệu được trích xuất thường cần được định dạng theo một cách cụ thể, nhiều công cụ quét web cũng bao gồm khả năng chuyển đổi và thao tác dữ liệu thành định dạng mong muốn. \ n \ nWeb scraping thường được sử dụng bởi các doanh nghiệp, nhà nghiên cứu, nhà báo và bất kỳ ai khác muốn thu thập một lượng lớn dữ liệu từ nhiều nguồn khác nhau một cách nhanh chóng và hiệu quả. Tuy nhiên, điều quan trọng cần lưu ý là một số trang web có chính sách nghiêm ngặt chống lại việc quét web và có thể thực hiện các biện pháp để ngăn chặn nó, chẳng hạn như chặn địa chỉ IP của những người cạo bị nghi ngờ. Do đó, điều quan trọng là phải nhận thức được các chính sách của trang web và sử dụng tính năng quét web một cách có đạo đức và có trách nhiệm."}</w:t>
      </w:r>
    </w:p>
    <w:p w14:paraId="5E0B3662" w14:textId="77777777" w:rsidR="00F75A6C" w:rsidRDefault="00E225BF">
      <w:r>
        <w:t xml:space="preserve">{"câu hỏi": "Xây dựng dòng thời gian về những thành tựu quan trọng nhất của Neil Armstrong.", "câu trả lời": - 1947: Neil Armstrong phục vụ trong Hải quân Hoa Kỳ và tham gia Chiến tranh Triều Tiên với tư cách là một phi công hải quân, thực hiện 78 phi vụ chiến đấu. - 1955: Sau khi hoàn thành nghĩa vụ quân sự, Armstrong lấy bằng Cử nhân Khoa học Kỹ thuật Hàng không tại Đại học Purdue\n- Tháng 8 năm 1956: Gia nhập Ủy ban Cố vấn Quốc gia về Hàng không (NACA) mà sau này trở thành Hàng không và Vũ trụ Quốc gia Quản trị (NASA)\n- 1960: Armstrong được chọn là một phần của nhóm phi hành gia NASA thứ hai, </w:t>
      </w:r>
      <w:r>
        <w:lastRenderedPageBreak/>
        <w:t>được gọi là New Nine, cho các chương trình Gemini và Apollo\n- 16 tháng 3 năm 1966: Là phi công chỉ huy của Gemini 8, chuyến bay vũ trụ đầu tiên của Armstrong, ông và David R. Scott đã thực hiện lần đầu tiên kết nối thành công hai phương tiện trong không gian\n- ngày 20 tháng 7,  1969: Là chỉ huy của sứ mệnh Apollo 11, Armstrong trở thành người đầu tiên đặt chân lên Mặt trăng, thốt ra những lời nổi tiếng "Đó là một bước nhỏ cho con người, một bước nhảy vọt khổng lồ cho nhân loại." \n- Ngày 1 tháng 1 năm 1970: Armstrong nhận Huân chương Tự do của Tổng thống, vinh dự dân sự cao nhất ở Hoa Kỳ, từ Tổng thống Richard Nixon cho vai trò của ông trong sứ mệnh Apollo 11. \n- 18 tháng 7,  1970: Neil Armstrong trở thành Phó Quản trị viên Hàng không, Văn phòng Nghiên cứu và Công nghệ Tiên tiến, tại Trụ sở NASA ở Washington, DC \ n - 1 tháng 8 năm 1971: Armstrong nghỉ hưu từ NASA để trở thành Giáo sư Kỹ thuật Hàng không Vũ trụ tại Đại học Cincinnati \n- 1985: Armstrong được bổ nhiệm vào Ủy ban Quốc gia về Không gian, nơi đã phát triển một kế hoạch dài hạn cho chương trình không gian của Hoa Kỳ.  Armstrong phục vụ trong Ủy ban Rogers, nơi điều tra thảm họa tàu con thoi Challenger \n- 2005: nhận Huân chương Vàng của Quốc hội, vinh dự dân sự cao nhất do Quốc hội Hoa Kỳ trao tặng, vì những đóng góp của ông cho việc khám phá không gian.</w:t>
      </w:r>
    </w:p>
    <w:p w14:paraId="6F323B12" w14:textId="77777777" w:rsidR="00F75A6C" w:rsidRDefault="00E225BF">
      <w:r>
        <w:t>{"question": "Viết một hàm trong JavaScript để hiển thị một quả bóng nảy vô tận.", "answer": "Đây là ví dụ về một hàm đơn giản trong JavaScript hiển thị một quả bóng nảy vô tận:\n\n'''\nfunction animateBall() {\n var ball = document.getElementById(\"ball\");\n var direction = \"down\";\n var position = 0;\n var speed = 4;\n setInterval(function() {\n if (direction === \"down\") {\n position += speed;\n ball.style.top = position + \"px\";\n if (position &gt;= window.innerHeight - ball.clientHeight) {\n direction = \"up\";\n }\n } else {\n position -= speed;\n ball.style.top = position + \"px\";\n if (position &lt;= 0) {\n direction = \"down\";\n }\n }\n }\n }, 20);\n}\n\nanimateBall();\n'''"}</w:t>
      </w:r>
    </w:p>
    <w:p w14:paraId="751109D6" w14:textId="77777777" w:rsidR="00F75A6C" w:rsidRDefault="00E225BF">
      <w:r>
        <w:t>{"câu hỏi": "Các số Catalan là gì?", "câu trả lời": "Các số Catalan là một chuỗi các số tự nhiên xuất hiện trong nhiều ngữ cảnh, chẳng hạn như tổ hợp, hình học và đại số. Chúng được đặt tên theo nhà toán học người Bỉ Eugene Charles Catalan và được định nghĩa đệ quy theo công thức C_0 = 1 và C_{n+1} = (4n+2)/(n+2)C_n cho n &gt;= 0. Một vài số đầu tiên của Catalan là 1, 1, 2, 5, 14, 42, 132, 429, 1430, 4862, 16796,... Và chúng có nhiều tính chất và ứng dụng thú vị trong toán học và khoa học."}</w:t>
      </w:r>
    </w:p>
    <w:p w14:paraId="29B350F4" w14:textId="77777777" w:rsidR="00F75A6C" w:rsidRDefault="00E225BF">
      <w:r>
        <w:t xml:space="preserve">{"câu hỏi": "Tham khảo một đoạn Kinh Thánh và giải thích ý nghĩa của đoạn Kinh Thánh.", "Trả lời": "Một trong những đoạn Kinh Thánh được công nhận rộng rãi và quan trọng nhất trong Kinh Thánh là Giăng 3:16, trong đó nói rằng, "Vì Đức Chúa Trời yêu thương thế gian đến nỗi đã ban Con một của Ngài, hầu cho hễ ai tin Con ấy sẽ không bị hư mất mà được sự sống đời đời.\"\n\n\n Câu này có ý nghĩa vì nhiều lý do. Đầu tiên, nó tiết lộ chiều sâu của tình yêu Thiên Chúa dành cho toàn thể nhân loại - rằng Ngài sẽ từ bỏ Con Một của Ngài để chúng ta có thể có cơ hội sống với Ngài mãi mãi. Thứ hai, nó dạy chúng ta rằng điều kiện duy nhất cho cuộc sống vĩnh cửu là đức tin nơi Chúa Giê Su Ky Tô. Tin vào Chúa Giê-xu cho chúng ta quyền truy cập vào sự sống đời đời, sự tha thứ và cơ hội để có mối quan hệ mật thiết với Đấng Tạo Hóa của chúng ta. Cuối cùng, đó là một sứ điệp hy vọng và trấn an rằng không ai vượt quá ân điển cứu rỗi của Đức Chúa Trời. Bất cứ ai tin đều có thể được cứu, bất </w:t>
      </w:r>
      <w:r>
        <w:lastRenderedPageBreak/>
        <w:t>kể những sai lầm, tội lỗi hay thiếu sót trong quá khứ của họ. Trong Kitô giáo, câu này được coi là nền tảng của Tin Mừng, nó tóm tắt toàn bộ kế hoạch cứu rỗi của Đức Chúa Trời và tình yêu của Ngài dành cho chúng ta. Đó là một thông điệp về hy vọng, sự cứu chuộc và tình yêu vô điều kiện."}</w:t>
      </w:r>
    </w:p>
    <w:p w14:paraId="5F355E01" w14:textId="77777777" w:rsidR="00F75A6C" w:rsidRDefault="00E225BF">
      <w:r>
        <w:t>{"câu hỏi": "Nghiên cứu một tác giả nổi tiếng và tóm tắt những thành tựu của họ.", "câu trả lời": "Ernest Hemingway (1899\u20131961) là một nhà văn nổi tiếng người Mỹ của thế kỷ 20. Hemingway bắt đầu sự nghiệp của mình với tư cách là một nhà văn và nhà báo tại Kansas City Star, trước khi phục vụ trong Hội Chữ thập đỏ trong Thế chiến I, nơi ông bị thương và sau đó được trang trí cho dịch vụ của mình. Ông định cư ở Paris vào những năm 1920, và trở thành bạn với Gertrude Stein, F. Scott Fitzgerald, Ezra Pound và các nhà văn khác, những người sau này trở thành nhà lãnh đạo của phong trào hiện đại trong văn học. Lối viết của Hemingway đáng chú ý vì phong cách ngắn gọn, trực tiếp, thường có các nhân vật khắc kỷ trong những tình huống nguy hiểm, mạo hiểm. Cuốn tiểu thuyết đầu tiên của Hemingway, The Sun Also Rises, xuất bản năm 1926, phản ánh sự vỡ mộng của "Thế hệ đã mất" sau Thế chiến I. Những cuốn sách nổi tiếng khác của Hemingway bao gồm "A Farewell to Arms" (1929), "For Whom the Bell Tolls" (1940), và "The Old Man and the Sea" (1952) \ n \ nHemingway đã được trao giải Pulitzer năm 1953 cho "Ông già và biển cả",  và giải Nobel Văn học năm 1954.  Hemingway sống một cuộc đời phiêu lưu, điều này thường được phản ánh trong các tác phẩm của ông. Ông cũng được biết đến với tình yêu săn bắn, câu cá và đấu bò. Ảnh hưởng của ông trong văn học không thể được phóng đại, và ông vẫn là một trong những nhà văn được nghiên cứu, nổi tiếng và bắt chước nhiều nhất của thế kỷ 20."}</w:t>
      </w:r>
    </w:p>
    <w:p w14:paraId="1D644380" w14:textId="77777777" w:rsidR="00F75A6C" w:rsidRDefault="00E225BF">
      <w:r>
        <w:t>{"câu hỏi": "Tóm tắt mục đích của Sửa đổi Quyền Bình đẳng.", "Trả lời": "Sửa đổi Quyền Bình đẳng (ERA) là một đề xuất sửa đổi Hiến pháp Hoa Kỳ được thiết kế để đảm bảo quyền bình đẳng cho mọi công dân bất kể giới tính. Mục đích chính của ERA là chấm dứt phân biệt đối xử về giới và đảm bảo rằng phụ nữ có cơ hội và sự bảo vệ pháp lý như nam giới. Nó nhằm cung cấp một cơ sở pháp lý rõ ràng để giải quyết sự bất bình đẳng giữa nam và nữ, đặc biệt là trong các lĩnh vực như việc làm, ly hôn, quyền sở hữu tài sản và an sinh xã hội.</w:t>
      </w:r>
    </w:p>
    <w:p w14:paraId="2A7E57FF" w14:textId="77777777" w:rsidR="00F75A6C" w:rsidRDefault="00E225BF">
      <w:r>
        <w:t xml:space="preserve">{"câu hỏi": "So sánh và đối chiếu hai phương pháp để giảm lượng khí thải carbon.", "trả lời": "Hai phương pháp giảm lượng khí thải carbon mà chúng ta sẽ so sánh và đối chiếu là thu hồi và lưu trữ carbon (CCS) và các nguồn năng lượng tái tạo. \ n \ nThu hồi và lưu trữ carbon (CCS) là một công nghệ thu giữ lượng khí thải carbon dioxide từ các nhà máy điện và quy trình công nghiệp, và lưu trữ nó dưới lòng đất hoặc trong các cơ sở lưu trữ đại dương để ngăn chặn nó xâm nhập vào khí quyển. Phương pháp này giảm thiểu tác động của nhiên liệu hóa thạch bằng cách giảm lượng khí thải carbon do các nguồn này tạo ra. Công nghệ này vẫn đang được phát triển và có những lo ngại về việc lưu trữ và rò rỉ carbon dioxide lâu dài. Mặt khác, các nguồn năng lượng tái tạo như gió, mặt trời, thủy điện và địa nhiệt tạo ra điện mà không phát thải khí nhà kính. Không giống như công nghệ CCS, các nguồn năng lượng tái tạo hiện có sẵn và có thể dễ dàng mở rộng quy mô để đáp ứng nhu cầu năng lượng ngày càng tăng. Ngoài ra, chúng cung cấp một nguồn năng lượng bền vững và sạch không phụ thuộc vào nhiên liệu hóa thạch. Cả CCS và các nguồn năng lượng tái tạo đều có khả năng giảm lượng khí thải carbon, tuy nhiên, chúng khác nhau về cách tiếp cận. Công nghệ CCS làm giảm </w:t>
      </w:r>
      <w:r>
        <w:lastRenderedPageBreak/>
        <w:t>lượng khí thải từ các nguồn nhiên liệu hóa thạch hiện có trong khi các nguồn năng lượng tái tạo loại bỏ hoàn toàn nhu cầu về nhiên liệu hóa thạch. Về lâu dài, các nguồn năng lượng tái tạo có tiềm năng lớn hơn để giảm lượng khí thải carbon vì chúng bền vững và không tạo ra khí thải. Tuy nhiên, công nghệ CCS có thể đóng một vai trò trong việc quản lý lượng khí thải carbon từ các nguồn hiện có trong khi chuyển đổi sang năng lượng tái tạo. Cuối cùng, sự kết hợp của cả hai cách tiếp cận có thể là cần thiết để giảm lượng khí thải carbon một cách hiệu quả."}</w:t>
      </w:r>
    </w:p>
    <w:p w14:paraId="4C02AAF3" w14:textId="77777777" w:rsidR="00F75A6C" w:rsidRDefault="00E225BF">
      <w:r>
        <w:t>{"câu hỏi": "Cung cấp ví dụ về một công cụ tài chính được sử dụng để xác định lợi tức đầu tư.", "câu trả lời": "Một ví dụ về công cụ tài chính được sử dụng để xác định lợi tức đầu tư là máy tính Lợi tức đầu tư (ROI). Công cụ này tính toán tỷ lệ phần trăm lợi tức đầu tư bằng cách lấy lợi nhuận hoặc lợi nhuận từ khoản đầu tư và chia cho chi phí ban đầu của khoản đầu tư. Kết quả sau đó được nhân với 100 để biểu thị ROI dưới dạng phần trăm. Công cụ này được các nhà đầu tư sử dụng rộng rãi để đo lường hiệu suất đầu tư của họ và so sánh hiệu quả của các khoản đầu tư khác nhau."}</w:t>
      </w:r>
    </w:p>
    <w:p w14:paraId="1D6519E6" w14:textId="77777777" w:rsidR="00F75A6C" w:rsidRDefault="00E225BF">
      <w:r>
        <w:t>{"câu hỏi": "Mục đích của hệ thống quản lý danh tính là gì?", "câu trả lời": "Hệ thống quản lý danh tính (đôi khi được gọi là giải pháp quản lý danh tính hoặc quản lý danh tính và truy cập, IAM) được sử dụng để xác thực và ủy quyền cho các cá nhân hoặc hệ thống trong một tổ chức hoặc trên nhiều hệ thống và ứng dụng. Mục đích chính của nó là đảm bảo rằng đúng người có quyền truy cập vào đúng tài nguyên và thông tin vào đúng thời điểm. Điều này được thực hiện bằng cách quản lý danh tính người dùng, thông tin đăng nhập và quyền truy cập.\n\nIdentity hệ thống quản lý có thể giúp hợp lý hóa việc giới thiệu người dùng, cải thiện bảo mật bằng cách đảm bảo chỉ những người được ủy quyền mới có quyền truy cập vào thông tin nhạy cảm và duy trì tuân thủ các quy định như GDPR và HIPAA. Một hệ thống quản lý danh tính hiệu quả cũng có thể giúp giảm chi phí hỗ trợ CNTT bằng cách tự động hóa các tác vụ phổ biến như đặt lại mật khẩu và cung cấp tài khoản.\n\nNhìn chung, mục đích của hệ thống quản lý danh tính là cải thiện hiệu quả, bảo mật và tuân thủ, đồng thời tiết kiệm thời gian và giảm chi phí cho tổ chức."}</w:t>
      </w:r>
    </w:p>
    <w:p w14:paraId="4A9F5C6E" w14:textId="77777777" w:rsidR="00F75A6C" w:rsidRDefault="00E225BF">
      <w:r>
        <w:t>{"câu hỏi": "Viết tóm tắt 5 câu về lịch sử Internet", "câu trả lời": "1. Nguồn gốc của internet bắt đầu từ cuối những năm 1960, khi Bộ Quốc phòng Hoa Kỳ giới thiệu một dự án nghiên cứu có tên ARPANET, được thiết kế để tạo điều kiện giao tiếp giữa các tổ chức nghiên cứu. \n2. Đến cuối năm 1969, tin nhắn đầu tiên được gửi qua ARPANET, kết nối bốn máy tính của trường đại học ở California và Utah. \ n3. Trong suốt những năm 1970 và 1980, công nghệ này đã mở rộng để bao gồm nhiều tổ chức hơn và trở thành một công cụ mạnh mẽ để chia sẻ thông tin. Năm 1989, một nhà khoa học tại CERN, Tim Berners-Lee, đã đề xuất ý tưởng về World Wide Web, sẽ làm cho internet dễ tiếp cận hơn với công chúng bằng cách cho phép mọi người truy cập và chia sẻ thông tin thông qua các trang web. \n5. Kể từ đó, internet đã phát triển theo cấp số nhân và đã cách mạng hóa cách chúng ta sống, làm việc, giao tiếp và truy cập thông tin."}</w:t>
      </w:r>
    </w:p>
    <w:p w14:paraId="5EA9B390" w14:textId="77777777" w:rsidR="00F75A6C" w:rsidRDefault="00E225BF">
      <w:r>
        <w:t xml:space="preserve">{"câu hỏi": "Xác định một trang web phổ biến và mô tả chi tiết hai tính năng.", "câu trả lời": "Một trang web phổ biến mà bạn nghĩ đến là YouTube. Một số tính năng khác biệt của YouTube là: \ n \ n1. Thuật toán đề xuất video: Một trong những tính năng mạnh mẽ nhất </w:t>
      </w:r>
      <w:r>
        <w:lastRenderedPageBreak/>
        <w:t>của YouTube là thuật toán được sử dụng để đề xuất video cho người dùng. Dựa trên lịch sử xem, truy vấn tìm kiếm, đăng ký kênh và các tương tác khác của người dùng trên nền tảng, YouTube đề xuất các video mà họ có thể quan tâm. Thuật toán sử dụng các kỹ thuật học máy để đề xuất các video có liên quan và hấp dẫn nhất cho mỗi người dùng và hiệu quả của nó có thể được nhìn thấy bởi thực tế là hầu hết người dùng cuối cùng xem nhiều video trong một phiên duy nhất trên nền tảng. Tính năng này giúp người dùng khám phá nội dung mới và giữ họ tương tác trên trang web.\n\n2. Phát trực tiếp: YouTube đã giúp người sáng tạo dễ dàng phát trực tiếp nội dung của họ cho khán giả. Chỉ với một vài cú nhấp chuột, người dùng có thể bắt đầu phát trực tiếp từ máy tính hoặc thiết bị di động của họ. Video được phát trực tiếp cho người đăng ký của người dùng, đồng thời nó cũng được ghi lại và lưu trữ trên kênh để xem trong tương lai. Trong khi phát trực tiếp, người sáng tạo có thể tương tác với khán giả của họ trong thời gian thực thông qua tính năng trò chuyện trực tiếp, mở ra một con đường mới cho tương tác giữa người sáng tạo và khán giả. Phát trực tiếp thường được sử dụng cho các luồng trò chơi, nội dung giáo dục, ra mắt sản phẩm, sự kiện từ thiện và hơn thế nữa."}</w:t>
      </w:r>
    </w:p>
    <w:p w14:paraId="2F5A7FB8" w14:textId="77777777" w:rsidR="00F75A6C" w:rsidRDefault="00E225BF">
      <w:r>
        <w:t>{"câu hỏi": "Đề xuất một nền tảng truyền thông xã hội và giải thích lý do tại sao.", "câu trả lời": "Tôi khuyên bạn nên sử dụng Instagram làm nền tảng truyền thông xã hội. Instagram là một trong những nền tảng truyền thông xã hội phổ biến nhất với hơn một tỷ người dùng hoạt động hàng tháng. Nó có giao diện người dùng hấp dẫn trực quan, dễ điều hướng và tập trung vào việc sử dụng hình ảnh và video làm cho nó trở thành một cách tuyệt vời để chia sẻ kinh nghiệm và sở thích của bạn. Ngoài ra, Instagram cung cấp nhiều tính năng cho phép bạn tương tác với những người theo dõi của mình. Với việc sử dụng hashtag, bạn có thể tham gia các cuộc trò chuyện lớn hơn và tìm tài khoản mới để theo dõi. Instagram Stories là một cách tuyệt vời khác để giữ cho những người theo dõi của bạn cập nhật những gì bạn đang làm và việc sử dụng các bộ lọc và nhãn dán có thể làm cho nó trở nên thú vị hơn. \ n \ nInstagram cũng cung cấp một số cách để giao tiếp với những người dùng khác, chẳng hạn như nhắn tin trực tiếp và nhận xét về bài đăng. Ngoài ra còn có tùy chọn tạo video IGTV và Reels, là những video ngắn, giải trí có thể giúp bạn tiếp cận nhiều đối tượng hơn.\n\nNhìn chung, Instagram là một nền tảng truyền thông xã hội linh hoạt và hấp dẫn, hoàn hảo để chia sẻ cuộc sống và sở thích của bạn, kết nối với bạn bè và gia đình cũng như tìm cảm hứng mới."}</w:t>
      </w:r>
    </w:p>
    <w:p w14:paraId="3DE2789B" w14:textId="77777777" w:rsidR="00F75A6C" w:rsidRDefault="00E225BF">
      <w:r>
        <w:t xml:space="preserve">{"question": "Mô tả các bước tiền xử lý dữ liệu trong một dự án machine learning", "answer": "Tiền xử lý dữ liệu là một bước quan trọng trong bất kỳ dự án machine learning nào. Nó liên quan đến việc làm sạch, chuyển đổi và tái cấu trúc dữ liệu để làm cho nó sẵn sàng để sử dụng trong việc xây dựng các mô hình dự đoán. Sau đây là các bước tiền xử lý dữ liệu chính trong một dự án học máy. \n\n1. Thu thập dữ liệu: Bước đầu tiên là thu thập dữ liệu từ nhiều nguồn khác nhau như cơ sở dữ liệu, tệp hoặc API web. Dữ liệu cần được thu thập ở định dạng có cấu trúc để xử lý dễ dàng hơn. \ n \ n2. Làm sạch dữ liệu: Đây là quá trình loại bỏ dữ liệu không chính xác, không đầy đủ, được định dạng không đúng hoặc trùng lặp. Các giá trị bị thiếu có thể được xử lý bằng cách xóa hoặc điền chúng bằng các kỹ thuật gán dữ liệu khác nhau, trong khi các ngoại lệ và dữ liệu không chính xác có thể bị xóa hoặc sửa chữa. \ n \ n3. Chuyển đổi dữ liệu: Điều này liên quan đến việc chuyển đổi dữ liệu thành </w:t>
      </w:r>
      <w:r>
        <w:lastRenderedPageBreak/>
        <w:t>một định dạng phù hợp để sử dụng trong các thuật toán học máy. Điều này bao gồm mở rộng quy mô hoặc chuẩn hóa dữ liệu, mã hóa dữ liệu phân loại hoặc chuyển đổi dữ liệu sai lệch bằng cách sử dụng các kỹ thuật như chuyển đổi nhật ký. \ n \ n4. Tích hợp dữ liệu: Nếu dữ liệu được thu thập từ nhiều nguồn, nó phải được kết hợp và tích hợp thành một định dạng nhất quán. \ n \ n5. Giảm dữ liệu: Các bộ dữ liệu lớn có thể tốn kém để lưu trữ, xử lý và phân tích và có thể gây ra các vấn đề như quá phù hợp với các mô hình học máy. Các kỹ thuật giảm kích thước như Phân tích thành phần chính (PCA) có thể được sử dụng để giảm số lượng tính năng trong khi vẫn giữ lại thông tin quan trọng của chúng. \ n \ n6. Chia tách dữ liệu: Cuối cùng, dữ liệu được chia thành các bộ đào tạo, xác thực và thử nghiệm. Bộ đào tạo được sử dụng để đào tạo mô hình học máy, bộ xác thực được sử dụng để tinh chỉnh mô hình bằng cách tối ưu hóa các siêu tham số của nó và bộ kiểm thử được sử dụng để đánh giá hiệu suất của nó.\n\nTóm lại, tiền xử lý dữ liệu là một bước quan trọng trong học máy cần được thực hiện cẩn thận để đảm bảo dữ liệu có chất lượng cao và phù hợp để xây dựng các mô hình dự đoán mạnh mẽ và chính xác."}</w:t>
      </w:r>
    </w:p>
    <w:p w14:paraId="3439A614" w14:textId="77777777" w:rsidR="00F75A6C" w:rsidRDefault="00E225BF">
      <w:r>
        <w:t>{"câu hỏi": "Mạng thần kinh nhân tạo (ANN) liên quan đến bộ não con người như thế nào?", "câu trả lời": "Mạng thần kinh nhân tạo (ANN) là một mô hình tính toán dựa trên cấu trúc và chức năng của bộ não con người một cách lỏng lẻo. Bộ não con người bao gồm hàng tỷ tế bào thần kinh liên kết với nhau giao tiếp với nhau thông qua các tín hiệu điện và hóa học để xử lý và lưu trữ thông tin. Tương tự như vậy, ANN bao gồm các nút liên kết với nhau hoặc tế bào thần kinh nhân tạo nhận, xử lý và truyền thông tin. Trong não người, các tế bào thần kinh được kết nối thông qua các khớp thần kinh và sức mạnh của các kết nối này có thể thay đổi theo thời gian, cho phép não học hỏi và thích nghi. Tương tự, trong ANN, các kết nối giữa các nút có trọng số có thể được điều chỉnh trong quá trình đào tạo, cho phép mạng học hỏi và cải thiện hiệu suất của nó trên một nhiệm vụ nhất định. Trong khi ANN được lấy cảm hứng từ bộ não con người, điều quan trọng cần lưu ý là chúng là một xấp xỉ đơn giản và không sao chép toàn bộ sự phức tạp của các hệ thống thần kinh sinh học. Tuy nhiên, ANN đã được chứng minh là có hiệu quả trong một loạt các nhiệm vụ, từ nhận dạng hình ảnh đến xử lý ngôn ngữ tự nhiên và được sử dụng rộng rãi trong trí tuệ nhân tạo và học máy."}</w:t>
      </w:r>
    </w:p>
    <w:p w14:paraId="22A529F4" w14:textId="77777777" w:rsidR="00F75A6C" w:rsidRDefault="00E225BF">
      <w:r>
        <w:t xml:space="preserve">{"câu hỏi": "Mô tả cách công nghệ blockchain có thể được sử dụng để cải thiện bảo mật dữ liệu", "trả lời": "Công nghệ Blockchain được phân cấp và phân phối về bản chất, có nghĩa là nó có thể được sử dụng để cải thiện bảo mật dữ liệu bằng cách giảm rủi ro liên quan đến việc lưu trữ dữ liệu ở một vị trí tập trung duy nhất. Thay vì dựa vào một máy chủ hoặc cơ sở dữ liệu tập trung duy nhất, blockchain sử dụng một mạng máy tính để lưu trữ dữ liệu, khiến tin tặc khó xâm phạm hệ thống hơn nhiều. Trong mạng blockchain, dữ liệu được lưu trữ trong các khối được liên kết với nhau bằng mật mã. Mỗi khối chứa một bản ghi của nhiều giao dịch và một khi một khối được thêm vào chuỗi, nó không thể bị thay đổi hoặc xóa. Điều này cung cấp một lớp bảo mật bổ sung vì nó đảm bảo rằng dữ liệu trên blockchain là chống giả mạo. \ n \ nMột trong những nguyên tắc chính của blockchain là sử dụng các thuật toán đồng thuận. Trong một mạng blockchain, dữ liệu chỉ được thêm vào chuỗi nếu nó được xác minh và đồng ý bởi đa số những người tham gia mạng. Điều này có nghĩa là dữ liệu gian lận hoặc độc hại không có khả năng được thêm vào chuỗi, vì nó sẽ bị từ chối bởi phần lớn những người tham gia. \ n \ n Hợp đồng thông minh, là các chương trình tự thực hiện, có thể được </w:t>
      </w:r>
      <w:r>
        <w:lastRenderedPageBreak/>
        <w:t>sử dụng để tăng cường bảo mật của blockchain. Hợp đồng thông minh có thể được lập trình để tự động thực hiện các hành động được xác định trước khi đáp ứng một số điều kiện nhất định, khiến tin tặc khó thao túng dữ liệu trên blockchain hơn nhiều. Tóm lại, công nghệ blockchain có thể cải thiện bảo mật dữ liệu bằng cách phân cấp lưu trữ dữ liệu, sử dụng các giao thức mật mã để bảo vệ tính toàn vẹn dữ liệu, thực hiện các thuật toán đồng thuận để ngăn chặn dữ liệu gian lận được thêm vào,  và sử dụng hợp đồng thông minh để tự động thực thi các quy tắc bảo mật. Những tính năng này làm cho blockchain trở thành một công cụ lý tưởng để lưu trữ và truyền tải thông tin nhạy cảm một cách an toàn."}</w:t>
      </w:r>
    </w:p>
    <w:p w14:paraId="35474391" w14:textId="77777777" w:rsidR="00F75A6C" w:rsidRDefault="00E225BF">
      <w:r>
        <w:t>{"câu hỏi": "Chức năng của mạng nơ-ron tái phát (RNN)?", "trả lời": "Mạng nơ-ron tái phát (RNN) là một loại mạng nơ-ron thường được sử dụng trong xử lý ngôn ngữ tự nhiên và các tác vụ dự đoán chuỗi thời gian. Không giống như các mạng nơ-ron chuyển tiếp truyền thống, RNN có kiến trúc đặc biệt kết hợp các vòng lặp cho phép thông tin tồn tại theo thời gian. Chức năng chính của RNN là xử lý dữ liệu tuần tự, trong đó thứ tự của các điểm dữ liệu là quan trọng. Nói cách khác, RNN được thiết kế để nhận các đầu vào theo trình tự và tạo ra các đầu ra có tính đến mối quan hệ thời gian giữa các đầu vào. Điều này làm cho RNN có khả năng xử lý hiệu quả dữ liệu trong đó các sự kiện trong quá khứ có thể ảnh hưởng đến các sự kiện hiện tại hoặc tương lai, chẳng hạn như lời nói, văn bản hoặc video. Do đó, chúng thường được sử dụng cho các tác vụ xử lý ngôn ngữ tự nhiên, chẳng hạn như dịch ngôn ngữ hoặc phân tích cảm xúc, cũng như để tạo văn bản, âm nhạc hoặc các loại nỗ lực sáng tạo khác."}</w:t>
      </w:r>
    </w:p>
    <w:p w14:paraId="09F7E7EC" w14:textId="77777777" w:rsidR="00F75A6C" w:rsidRDefault="00E225BF">
      <w:r>
        <w:t>{"câu hỏi": "Liệt kê hai ưu điểm của việc sử dụng xử lý ngôn ngữ tự nhiên (NLP).", "trả lời": "1. Cải thiện giao tiếp: \nMột trong những ưu điểm chính của việc sử dụng xử lý ngôn ngữ tự nhiên là nó cung cấp một phương tiện giao tiếp hiệu quả giữa con người và máy móc. Điều này đạt được bằng cách cho phép máy móc giải thích và hiểu ngôn ngữ của con người, do đó giúp mọi người dễ dàng tương tác với các hệ thống máy tính và ứng dụng phần mềm ở mức độ đàm thoại giống con người hơn. Nâng cao hiệu quả: \ nNLP có thể tăng hiệu quả bằng cách tự động hóa nhiều tác vụ liên quan đến ngôn ngữ tự nhiên, chẳng hạn như phân loại văn bản, phân tích tình cảm, nhận dạng giọng nói và dịch ngôn ngữ. Điều này có thể làm giảm đáng kể nhu cầu đầu vào của con người và tiết kiệm thời gian và nguồn lực quý báu. Điều này cũng làm giảm các lỗi mà con người có thể gây ra, làm cho các quy trình chính xác hơn và tăng năng suất."}</w:t>
      </w:r>
    </w:p>
    <w:p w14:paraId="0688FED6" w14:textId="77777777" w:rsidR="00F75A6C" w:rsidRDefault="00E225BF">
      <w:r>
        <w:t>{"câu hỏi": "Lấy nội dung được cung cấp và viết lại trong 45 từ. - Trong thế giới kỹ thuật số ngày nay, điều quan trọng là các công ty phải tạo ra trải nghiệm thân thiện với người dùng cho khách hàng của họ. Các doanh nghiệp phải đảm bảo rằng khách hàng của họ có thể truy cập sản phẩm, dịch vụ và thông tin của họ một cách nhanh chóng và dễ dàng.", "Trả lời": "Các công ty nên ưu tiên trải nghiệm thân thiện với người dùng trong thời đại kỹ thuật số, đảm bảo truy cập nhanh chóng và dễ dàng vào các sản phẩm, dịch vụ và thông tin cho khách hàng của họ."}</w:t>
      </w:r>
    </w:p>
    <w:p w14:paraId="50A510C3" w14:textId="77777777" w:rsidR="00F75A6C" w:rsidRDefault="00E225BF">
      <w:r>
        <w:t xml:space="preserve">{"câu hỏi": "Lập danh sách 10 mục tiêu cho một doanh nghiệp nhỏ.", "câu trả lời": "1. Tăng sự hài lòng của khách hàng: Phấn đấu cho dịch vụ khách hàng tuyệt vời và tích cực tìm kiếm phản hồi để cải thiện trải nghiệm của khách hàng. \ n \ n2. Cải thiện chiến lược tiếp thị: Thực hiện các chiến dịch tiếp thị hiệu quả và cải thiện sự hiện diện trực tuyến của công ty để </w:t>
      </w:r>
      <w:r>
        <w:lastRenderedPageBreak/>
        <w:t>tăng nhận thức về thương hiệu. \ n \ n3. Tăng doanh số bán hàng: Tăng doanh số bán hàng thông qua tiếp thị, khuyến mãi và tiếp cận khách hàng hiệu quả. \ n \ n4. Mở rộng cung cấp sản phẩm hoặc dịch vụ: Thêm các sản phẩm hoặc dịch vụ mới để đáp ứng nhu cầu và mong muốn của khách hàng hiện tại và tiềm năng. \ n \ n5. Giảm chi phí: Cắt giảm các chi phí không cần thiết và hợp lý hóa hoạt động để tăng hiệu quả và lợi nhuận. \ n \ n6. Tăng sự hài lòng của nhân viên: Thúc đẩy một môi trường làm việc tích cực, cung cấp lợi ích và cơ hội phát triển, và tích cực tìm kiếm phản hồi của nhân viên. \ n \ n7. Cải thiện quy trình kinh doanh: Xác định các lĩnh vực cần cải thiện về hiệu quả, hiệu quả và sự hài lòng của khách hàng và thực hiện các bước để cải thiện các quy trình này. \ n \ n8. Tăng thị phần: Phát triển sự hiện diện và vị thế của công ty trong ngành thông qua tiếp thị hiệu quả và dịch vụ khách hàng tuyệt vời. \ n \ n9. Phát triển văn hóa công ty mạnh mẽ: Thúc đẩy văn hóa công ty tích cực, toàn diện và hợp tác phù hợp với các giá trị và sứ mệnh của công ty. \ n \ n10. Trả lại cho cộng đồng: Tham gia vào hoạt động từ thiện và phục vụ cộng đồng, và thể hiện cam kết đối với trách nhiệm xã hội và môi trường."}</w:t>
      </w:r>
    </w:p>
    <w:p w14:paraId="6780EB72" w14:textId="77777777" w:rsidR="00F75A6C" w:rsidRDefault="00E225BF">
      <w:r>
        <w:t>{"câu hỏi": "Kể tên 3 quốc gia có dân số cao hơn Ấn Độ", "trả lời": "Tính đến năm 2021, Ấn Độ có dân số cao thứ hai trên thế giới, chỉ sau Trung Quốc. Đây cũng là nền dân chủ đông dân nhất thế giới. Do đó, không có quốc gia nào khác có dân số cao hơn Ấn Độ."}</w:t>
      </w:r>
    </w:p>
    <w:p w14:paraId="57D54FC0" w14:textId="77777777" w:rsidR="00F75A6C" w:rsidRDefault="00E225BF">
      <w:r>
        <w:t>{"câu hỏi": "Kể tên một căn bệnh lây lan qua tiếp xúc với động vật", "trả lời": "Một bệnh lây lan qua tiếp xúc với động vật là bệnh dại."}</w:t>
      </w:r>
    </w:p>
    <w:p w14:paraId="2D6162B3" w14:textId="77777777" w:rsidR="00F75A6C" w:rsidRDefault="00E225BF">
      <w:r>
        <w:t>{"question": "Cho một số, hãy viết một hàm tìm nó là căn bậc hai. Không sử dụng thư viện. Viết nó bằng Ruby.", "answer": "Đây là một hàm trong Ruby tìm căn bậc hai của một số:\n\n'''\ndef square_root(number)\n guess = number\n error = 0.0001\n while (guess - number/guess).abs &gt; error do\n guess = (guess + number/guess) / 2\n end\n return guess\nend\n'''\n\nThis function sử dụng một biến thể của phương pháp Newton để tìm căn bậc hai. Nó bắt đầu với một dự đoán ban đầu của căn bậc hai (chỉ là chính số) và cải thiện dự đoán trên mỗi lần lặp cho đến khi nó nằm trong một biên độ lỗi nhất định. Biên độ lỗi được đặt bởi biến 'error', hiện được đặt thành 0,0001."}</w:t>
      </w:r>
    </w:p>
    <w:p w14:paraId="0C1440BA" w14:textId="77777777" w:rsidR="00F75A6C" w:rsidRDefault="00E225BF">
      <w:r>
        <w:t xml:space="preserve">{"question": "Bạn cần thiết kế một ứng dụng để đặt chỗ nhà hàng. Giải thích các bước được thực hiện trong quá trình.", "trả lời": "Thiết kế một ứng dụng để đặt chỗ nhà hàng đòi hỏi sự kết hợp của các kỹ năng kỹ thuật và cách tiếp cận lấy người dùng làm trung tâm. Các bước sau đây sẽ được thực hiện trong quá trình thiết kế:\n\n1. ** Xác định mục tiêu: ** Bước đầu tiên khi thiết kế ứng dụng đặt chỗ nhà hàng là xác định mục tiêu và đối tượng mục tiêu của ứng dụng. Điều này bao gồm phác thảo các tính năng chính mà ứng dụng sẽ cung cấp và xác định nhân khẩu học của những người dùng có nhiều khả năng sử dụng ứng dụng nhất. \ n \ n2. ** Tiến hành nghiên cứu: ** Nghiên cứu là rất quan trọng trong việc thiết kế một ứng dụng thành công. Bước này liên quan đến việc nghiên cứu các ứng dụng của đối thủ cạnh tranh, thu thập dữ liệu về sở thích của người dùng và hiểu quy trình đặt chỗ nhà hàng. \ n \ n3. ** Wireframing và tạo mẫu: ** Wireframing là quá trình tạo bản thiết kế hoặc khung xương của ứng dụng để trực quan hóa bố cục và tính năng. Tiếp theo là tạo ra một nguyên mẫu, là một mockup tương tác bắt chước luồng và chức năng của ứng dụng cuối cùng. \ n \ n4. ** Thiết kế giao diện người dùng: ** Bước này liên quan đến việc thiết kế các yếu tố hình </w:t>
      </w:r>
      <w:r>
        <w:lastRenderedPageBreak/>
        <w:t>ảnh của ứng dụng, bao gồm phông chữ, bảng màu và đồ họa. Điều quan trọng là phải đảm bảo rằng giao diện của ứng dụng trực quan, thân thiện với người dùng và hấp dẫn trực quan. \ n \ n5. **Phát triển: ** Giai đoạn phát triển liên quan đến việc mã hóa chức năng của ứng dụng và tích hợp nó với các cơ sở dữ liệu và API cần thiết. Bước này đòi hỏi sự hợp tác giữa các nhà phát triển, nhà thiết kế và các thành viên khác trong nhóm để đảm bảo ứng dụng được xây dựng theo các thông số kỹ thuật thiết kế. \ n \ n6. ** Kiểm tra: ** Kiểm tra là một bước thiết yếu để đảm bảo rằng ứng dụng hoạt động bình thường và không có lỗi và trục trặc. Bước này liên quan đến việc tiến hành các thử nghiệm khác nhau như kiểm tra chức năng, kiểm tra khả năng sử dụng và kiểm tra khả năng tương thích. \ n \ n7. ** Triển khai và bảo trì: ** Khi ứng dụng đã được kiểm tra và tinh chỉnh, nó đã sẵn sàng để triển khai. Điều này liên quan đến việc gửi ứng dụng đến các cửa hàng ứng dụng và cung cấp cho người dùng. Sau khi triển khai, điều quan trọng là phải liên tục cập nhật và duy trì ứng dụng để giữ cho nó có liên quan và hoạt động. Nhìn chung, thiết kế một ứng dụng đặt chỗ nhà hàng liên quan đến rất nhiều kế hoạch, nghiên cứu và hợp tác. Bằng cách làm theo các bước này, ứng dụng có thể cung cấp trải nghiệm thuận tiện và liền mạch cho những người dùng muốn đặt chỗ nhà hàng."}</w:t>
      </w:r>
    </w:p>
    <w:p w14:paraId="0003CEEE" w14:textId="77777777" w:rsidR="00F75A6C" w:rsidRDefault="00E225BF">
      <w:r>
        <w:t>{"câu hỏi": "Tạo logo doanh nghiệp cho một khách sạn boutique và giải thích cách nó truyền tải thông điệp thương hiệu. - Tên thương hiệu: Moon Palace.", "trả lời": "Không có hình ảnh, tôi không thể tạo ra đồ họa. Nhưng đây là gợi ý của tôi: \ n \ n Logo cho Moon Palace, một khách sạn boutique, sẽ có mặt trăng lưỡi liềm cách điệu với hình bóng cung điện nép mình trong hình dạng cong của nó. Mặt trăng và cung điện sẽ được làm bằng vàng, truyền tải cảm giác sang trọng, trong khi nền màu xanh hải quân sâu thêm một chút tinh tế và thanh thản. Tên của khách sạn, "Moon Palace", sẽ xuất hiện bên dưới hình ảnh trong một phông chữ thanh lịch, trôi chảy, cũng bằng vàng. \ n \ n Logo này truyền tải thông điệp thương hiệu của Moon Palace như một nơi nghỉ dưỡng sang trọng, tinh tế và thanh bình - một nơi để thư giãn và thoát khỏi những căng thẳng của cuộc sống hàng ngày. Việc sử dụng mặt trăng lưỡi liềm và hình bóng cung điện nói lên cam kết của khách sạn trong việc cung cấp trải nghiệm mê hoặc và hùng vĩ, trong khi màu vàng và xanh nước biển củng cố hình ảnh cao cấp và tinh tế của khách sạn. Ngoài ra, phông chữ trôi chảy được sử dụng cho tên của khách sạn thêm một liên lạc cá nhân, cho thấy rằng khách sẽ nhận được sự chú ý cá nhân và mức độ dịch vụ cao nhất trong thời gian lưu trú tại Moon Palace."}</w:t>
      </w:r>
    </w:p>
    <w:p w14:paraId="2D262C25" w14:textId="77777777" w:rsidR="00F75A6C" w:rsidRDefault="00E225BF">
      <w:r>
        <w:t>{"câu hỏi": "Thuật ngữ cho một kỹ thuật được sử dụng cho mục đích xử lý ngôn ngữ tự nhiên liên quan đến việc sử dụng một lượng lớn dữ liệu là gì?", "câu trả lời": "Thuật ngữ chỉ một kỹ thuật được sử dụng cho mục đích xử lý ngôn ngữ tự nhiên liên quan đến việc sử dụng một lượng lớn dữ liệu được gọi là 'học máy'. Học máy cho phép máy tính tự động học và cải thiện hiệu suất của chúng từ kinh nghiệm, bằng cách đào tạo trên các bộ dữ liệu lớn, để nhận dạng và xử lý đầu vào ngôn ngữ tự nhiên chính xác hơn."}</w:t>
      </w:r>
    </w:p>
    <w:p w14:paraId="2C785D50" w14:textId="77777777" w:rsidR="00F75A6C" w:rsidRDefault="00E225BF">
      <w:r>
        <w:t>{"câu hỏi": "Lấy văn bản sau đây và diễn đạt lại nó theo cách mà nó duy trì cùng một ý nghĩa. - Ra quyết định thường là một quá trình khó khăn", "trả lời": "Hành động đưa ra lựa chọn thường là thử thách."}</w:t>
      </w:r>
    </w:p>
    <w:p w14:paraId="20A08D82" w14:textId="77777777" w:rsidR="00F75A6C" w:rsidRDefault="00E225BF">
      <w:r>
        <w:lastRenderedPageBreak/>
        <w:t>{"câu hỏi": "Tóm tắt văn bản sau đây về mua sắm trực tuyến. - Mua sắm trực tuyến ngày càng trở nên phổ biến trong những năm qua với sự phổ biến của internet và giao diện thân thiện với thiết bị di động. Nó cung cấp sự tiện lợi với các tùy chọn thanh toán khác nhau, khả năng so sánh giá cả và số lượng lựa chọn khổng lồ.", "trả lời": "Văn bản mô tả sự tăng trưởng phổ biến của mua sắm trực tuyến do truy cập internet dễ dàng và công nghệ thân thiện với người dùng. Nó nói rằng mua sắm trực tuyến cung cấp sự tiện lợi, phương thức thanh toán khác nhau, so sánh giá cả và nhiều lựa chọn."}</w:t>
      </w:r>
    </w:p>
    <w:p w14:paraId="4A618257" w14:textId="77777777" w:rsidR="00F75A6C" w:rsidRDefault="00E225BF">
      <w:r>
        <w:t>{"question": "Chuyển đổi số thập phân này thành phân số. - 0,8", "trả lời": "Số thập phân 0,8 có thể được biểu thị bằng phân số 4/5 hoặc 8/10."}</w:t>
      </w:r>
    </w:p>
    <w:p w14:paraId="19D21817" w14:textId="77777777" w:rsidR="00F75A6C" w:rsidRDefault="00E225BF">
      <w:r>
        <w:t>{"câu hỏi": "Tạo ra một thiết kế mới cho phòng khách", "câu trả lời": "Dưới đây là một số ý tưởng thiết kế cho một cái nhìn tươi mới và hiện đại cho phòng khách của bạn:\n\n1. Phối màu: Chọn bảng màu tắt tiếng với các tông màu nhẹ nhàng, nhẹ nhàng như xanh dương, xanh lá cây và xám. Những màu sắc này tạo ra một bầu không khí yên tĩnh và mời gọi, hoàn hảo để thư giãn và thư giãn. \ n \ n2. Nội thất: Chọn đồ nội thất với đường nét sạch sẽ và trang trí tối thiểu để giữ cho không gian trông gọn gàng và hiện đại. Một chiếc ghế sofa thoải mái hoặc mặt cắt trong một màu sáng, trung tính sẽ phục vụ như một mỏ neo cho căn phòng. Thêm một vài chiếc ghế bành, bàn cà phê và một số bàn phụ để có thêm chỗ ngồi và không gian bề mặt. \ n \ n3. Họa tiết: Mang lại sự ấm áp và ấm cúng bằng cách xếp lớp trên các họa tiết. Một tấm thảm khu vực sang trọng, một số ném chăn và một vài đệm nhấn bằng các loại vải khác nhau như nhung, len và vải lanh sẽ tăng thêm chiều sâu cho không gian. \ n \ n4. Phụ kiện: Thêm một số cá tính cho căn phòng bằng cách trưng bày một số tác phẩm nghệ thuật và đồ vật trang trí yêu thích của bạn. Một tác phẩm nghệ thuật tuyên bố phía trên ghế sofa sẽ đóng vai trò là tâm điểm, trong khi một bộ sưu tập các bản in, vật lưu niệm và cây nhỏ hơn được sắp xếp trên kệ nổi hoặc tủ sách sẽ tạo ra sự quan tâm trực quan. \ n \ n5. Ánh sáng: Chiếu sáng không gian bằng sự kết hợp giữa ánh sáng trên cao, nhiệm vụ và điểm nhấn. Một vật cố định ánh sáng trần hoặc đèn chùm sẽ cung cấp ánh sáng chung, trong khi đèn sàn, đèn bàn và sconces sẽ thêm ánh sáng xung quanh mềm mại để đọc và thư giãn. Cân nhắc cài đặt một công tắc điều chỉnh độ sáng để kiểm soát độ sáng và tạo ra một bầu không khí ấm áp, hấp dẫn."}</w:t>
      </w:r>
    </w:p>
    <w:p w14:paraId="2BF2E94C" w14:textId="77777777" w:rsidR="00F75A6C" w:rsidRDefault="00E225BF">
      <w:r>
        <w:t>{"câu hỏi": "Gắn cờ bất kỳ từ nào dài hơn 6 chữ cái trong câu này - Cô ấy yêu cầu anh ấy cẩn thận", "trả lời": "cẩn thận"}</w:t>
      </w:r>
    </w:p>
    <w:p w14:paraId="20ECD244" w14:textId="77777777" w:rsidR="00F75A6C" w:rsidRDefault="00E225BF">
      <w:r>
        <w:t>{"câu hỏi": "Xếp hạng những con chim này từ nhỏ nhất đến lớn nhất. - Chim sẻ, Đại bàng, Chim ruồi", "trả lời": "Chim ruồi, Chim sẻ, Đại bàng."}</w:t>
      </w:r>
    </w:p>
    <w:p w14:paraId="384B4362" w14:textId="77777777" w:rsidR="00F75A6C" w:rsidRDefault="00E225BF">
      <w:r>
        <w:t>{"câu hỏi": "Chuyển cụm từ này thành thì quá khứ - Cô ấy ngủ trưa", "trả lời": "Cô ấy đã ngủ trưa."}</w:t>
      </w:r>
    </w:p>
    <w:p w14:paraId="3A64E7C9" w14:textId="77777777" w:rsidR="00F75A6C" w:rsidRDefault="00E225BF">
      <w:r>
        <w:t xml:space="preserve">{"câu hỏi": "Mô tả những đặc điểm tính cách của Harry Potter", "trả lời": "Harry Potter là một nhân vật phức tạp với nhiều đặc điểm đáng ngưỡng mộ. Một số đặc điểm tính cách đáng chú ý nhất của anh ấy bao gồm: \ n \ n1. Dũng cảm và can đảm: Trong suốt bộ truyện, Harry luôn thể hiện sự dũng cảm và can đảm. Cho dù anh ấy đang chiến đấu chống lại Chúa tể độc </w:t>
      </w:r>
      <w:r>
        <w:lastRenderedPageBreak/>
        <w:t>ác Voldemort hay đứng lên vì bạn bè của mình, Harry không bao giờ sợ phải đối mặt với nguy hiểm trực diện. \ n \ n2. Trung thành: Lòng trung thành là một trong những đặc điểm xác định khác của Harry. Anh ấy trung thành tuyệt đối với bạn bè, gia đình và các thành viên của Đội quân Dumbledore. Điều này được chứng minh bằng việc anh ta sẵn sàng mạo hiểm mạng sống của mình để bảo vệ những người anh ta quan tâm. \ n \ n3. Khiêm tốn: Mặc dù nổi tiếng trong thế giới phù thủy, Harry vẫn khiêm tốn và có căn cứ. Anh ấy không bao giờ để địa vị người nổi tiếng của mình cản trở các mối quan hệ của mình và luôn sẵn sàng giúp đỡ người khác. \ n \ n4. Quyết tâm: Quyết tâm của Harry là một trong những đặc điểm đáng ngưỡng mộ nhất của anh ấy. Ông nổi tiếng với thái độ không bao giờ bỏ cuộc và không chịu lùi bước khi đối mặt với nghịch cảnh. \n\n5. Tử tế: Về cốt lõi, Harry là một người tốt bụng và chu đáo. Anh ấy có lòng trắc ẩn đối với người khác và thường đi ra ngoài để giúp đỡ những người gặp khó khăn. \ n \ n6. Tháo vát: Harry cũng là một nhân vật cực kỳ tháo vát. Anh ấy nhanh trí và thường có thể suy nghĩ trên đôi chân của mình, phát triển các giải pháp sáng tạo cho các vấn đề anh ấy gặp phải. \ n \ n7. Vô ngã: Cuối cùng, Harry là một nhân vật vô cùng vị tha. Ngài luôn sẵn sàng đặt nhu cầu của người khác lên trên nhu cầu của chính mình, ngay cả khi điều đó có nghĩa là phải hy sinh cá nhân rất nhiều."}</w:t>
      </w:r>
    </w:p>
    <w:p w14:paraId="4C1CD40C" w14:textId="77777777" w:rsidR="00F75A6C" w:rsidRDefault="00E225BF">
      <w:r>
        <w:t>{"câu hỏi": "Liệt kê năm lợi ích của việc đi dạo", "trả lời": "1. Cải thiện sức khỏe thể chất: Đi dạo có thể giúp tăng cường cơ bắp và xương, tăng cường sức khỏe tim mạch và cải thiện sức khỏe thể chất tổng thể. \ n \ n2. Giảm căng thẳng và lo lắng: Đi bộ có thể giúp giảm căng thẳng và lo lắng bằng cách giải phóng endorphin, là thuốc giảm đau tự nhiên và thang máy tâm trạng. \ n \ n3. Tăng cường sự rõ ràng về tinh thần: Đi bộ có thể giúp giải tỏa tâm trí, cải thiện sự tập trung và tập trung, và tăng cường sự tỉnh táo tinh thần tổng thể. \ n \ n4. Thúc đẩy sự sáng tạo: Đi dạo có thể giúp kích thích tư duy sáng tạo và giải quyết vấn đề, vì sự thay đổi cảnh quan và tăng lưu lượng oxy đến não có thể giúp tạo ra những ý tưởng và quan điểm mới. Xây dựng kết nối xã hội: Đi bộ với một người bạn hoặc tham gia một nhóm đi bộ có thể cung cấp cơ hội tương tác xã hội, giúp xây dựng và củng cố các mối quan hệ trong khi gặt hái những lợi ích của việc tập thể dục."}</w:t>
      </w:r>
    </w:p>
    <w:p w14:paraId="08FFBBE3" w14:textId="77777777" w:rsidR="00F75A6C" w:rsidRDefault="00E225BF">
      <w:r>
        <w:t>{"câu hỏi": "Kể tên ba quốc gia bắt đầu bằng chữ F", "câu trả lời": "Chắc chắn! Dưới đây là ba quốc gia bắt đầu bằng chữ cái \"F\":\n\n1. Phần Lan\n2. Pháp\n3. Fiji"}</w:t>
      </w:r>
    </w:p>
    <w:p w14:paraId="55D799AD" w14:textId="77777777" w:rsidR="00F75A6C" w:rsidRDefault="00E225BF">
      <w:r>
        <w:t>{"câu hỏi": "Phân loại tuyên bố này là một thực tế hoặc ý kiến - Đức là quốc gia lớn nhất ở châu Âu", "câu trả lời": "Đây là một thực tế. Đức là quốc gia lớn nhất trong Liên minh châu Âu về dân số, nhưng nó không phải là quốc gia lớn nhất ở châu Âu về diện tích đất. Nga là quốc gia lớn nhất về mặt địa lý ở châu Âu, với diện tích 17,098 triệu km\u00b2, trong khi Đức có diện tích 357.582 km\u00b2.</w:t>
      </w:r>
    </w:p>
    <w:p w14:paraId="4B2F741D" w14:textId="77777777" w:rsidR="00F75A6C" w:rsidRDefault="00E225BF">
      <w:r>
        <w:t>{"câu hỏi": "Chuyển đổi km này thành dặm - 90 km", "trả lời": "90 km tương đương với khoảng 55,9234 dặm."}</w:t>
      </w:r>
    </w:p>
    <w:p w14:paraId="76865672" w14:textId="77777777" w:rsidR="00F75A6C" w:rsidRDefault="00E225BF">
      <w:r>
        <w:t>{"question": "Đưa ra hai từ đồng nghĩa với 'solution'", "answer": "Hai từ đồng nghĩa của 'solution' là 'answer' và 'remedy.'"}</w:t>
      </w:r>
    </w:p>
    <w:p w14:paraId="1AAF526C" w14:textId="77777777" w:rsidR="00F75A6C" w:rsidRDefault="00E225BF">
      <w:r>
        <w:lastRenderedPageBreak/>
        <w:t>{"question": "Phép toán được định nghĩa bởi a b=ab^2-b+1. Giá trị của (-1) 6 là gì?", "trả lời": "(-1)6 = (-1)6^2 - 6 + 1 = -41"}</w:t>
      </w:r>
    </w:p>
    <w:p w14:paraId="52F9A837" w14:textId="77777777" w:rsidR="00F75A6C" w:rsidRDefault="00E225BF">
      <w:r>
        <w:t>{"câu hỏi": "Chia 45 cho 9", "trả lời": "Chắc chắn. Khi 45 chia cho 9, kết quả là 5."}</w:t>
      </w:r>
    </w:p>
    <w:p w14:paraId="4EB71B8C" w14:textId="77777777" w:rsidR="00F75A6C" w:rsidRDefault="00E225BF">
      <w:r>
        <w:t>{"question": "Phân loại từ sau theo âm vị \"d\". - Giấc mơ", "câu trả lời": "Giấc mơ được phân loại là có âm vị \"d\" vì nó bắt đầu bằng âm /d/ được biểu thị bằng chữ cái \"d\"."}</w:t>
      </w:r>
    </w:p>
    <w:p w14:paraId="61A8B455" w14:textId="77777777" w:rsidR="00F75A6C" w:rsidRDefault="00E225BF">
      <w:r>
        <w:t>{"câu hỏi": "Sáng tác một bài hát về tình yêu bản thân.", "Trả lời": "Câu 1:\nĐừng nhìn vào gương với một cái cau mày,\nĐánh giá bản thân, đặt mình xuống\nMọi nhược điểm và khuyết điểm mà bạn nhìn thấy,\nLà một phần của con người bạn, duy nhất\n\nPre-Chorus:\nBạn đẹp theo cách riêng của bạn,\nVì vậy, hãy bắt đầu yêu bản thân ngay hôm nay\n\nHợp xướng:\nYêu bản thân, yêu bản thân\nĐã đến lúc nắm lấy bạn là ai\nYêu bản thân,  yêu bản thân \ n Và hãy để ánh sáng của bạn tỏa sáng như một ngôi sao \ n \ nCâu 2: \ nĐừng so sánh bản thân với người khác, \ n Hoặc cố gắng phù hợp với vỏ bọc của người khác \ nBạn có hành trình của riêng mình để thực hiện, \ n Và con đường riêng của bạn để thực hiện \ n \ nPre-Chorus: \ nBạn đẹp theo cách riêng của bạn, \ nVì vậy, hãy bắt đầu yêu bản thân ngay hôm nay \ n \ nHợp xướng: \ nYêu bản thân,  yêu bản thân\nĐã đến lúc nắm lấy bạn là ai\nYêu bản thân, yêu bản thân\nVà hãy để ánh sáng của bạn tỏa sáng như một ngôi sao\n\nBridge:\nĐừng để bất cứ ai hạ bệ bạn,\nHoặc đánh cắp niềm vui mà bạn đã tìm thấy\nHãy thành thật với chính mình, và bạn sẽ thấy\nBạn có thể hạnh phúc và hài lòng như thế nào\n\nHợp xướng:\nYêu bản thân, yêu bản thân\nĐã đến lúc nắm lấy bạn là ai\nYêu bản thân,  yêu bản thân\nVà hãy để ánh sáng của bạn tỏa sáng như một ngôi sao\n\nOutro:\nYêu bản thân, yêu bản thân\nNắm lấy bạn là ai\nYêu bản thân, yêu bản thân\nVà hãy để ánh sáng của bạn tỏa sáng như một ngôi sao."}</w:t>
      </w:r>
    </w:p>
    <w:p w14:paraId="201AFEFE" w14:textId="77777777" w:rsidR="00F75A6C" w:rsidRDefault="00E225BF">
      <w:r>
        <w:t>{"câu hỏi": "Tóm tắt câu chuyện này không quá 10 từ. - Betty rất hào hứng khi được thử sức với đội cổ vũ.", "trả lời": "Betty hào hứng thử sức với đội cổ vũ."}</w:t>
      </w:r>
    </w:p>
    <w:p w14:paraId="46B50F25" w14:textId="77777777" w:rsidR="00F75A6C" w:rsidRDefault="00E225BF">
      <w:r>
        <w:t xml:space="preserve">{"câu hỏi": "Tạo bối cảnh khoa học viễn tưởng.", "câu trả lời": "Trong một thiên hà xa xôi tồn tại một thế giới không giống bất kỳ thế giới nào khác. Thế giới này, được gọi là New Terra, là một điều không tưởng về công nghệ tiên tiến. Đô thị này chứa đầy những tòa nhà chọc trời cao chót vót làm bằng kính và thép lung linh, được kết nối bởi mạng lưới cầu và đường đi bộ phức tạp hàng chục tầng trên những con phố nhộn nhịp bên dưới. Tất cả mọi thứ được cung cấp năng lượng sạch và tái tạo thu hoạch từ sức mạnh của mặt trời, gió và sóng. Người dân New Terra sống trong hòa bình và thịnh vượng, nhờ các hệ thống trí tuệ nhân tạo tiên tiến chi phối thành phố và cung cấp cho mọi nhu cầu của họ. \n\nCác công dân của New Terra được biết đến với trí thông minh và tiến bộ khoa học. Họ đã thành thạo kỹ thuật di truyền và đã mở khóa những bí mật của bộ gen người, cho phép họ chữa các bệnh di truyền và tăng cường khả năng của con người. Công nghệ y tế của họ là không ai sánh kịp, và họ đã phát triển công nghệ nano có thể sửa chữa và tái tạo các mô bị tổn thương. Ở trung tâm thành phố là một công viên rộng lớn chứa đầy thực vật và động vật hoang dã kỳ lạ. Công viên là một ốc đảo của vẻ đẹp tự nhiên và thanh thản, và người dân tự hào về việc bảo tồn nó. Trong những góc tối của thiên hà ẩn nấp những người ngoài hành tinh thù địch, những người ghen tị với sự thịnh vượng và thành công của New Terra. Nhưng các công dân không phải là </w:t>
      </w:r>
      <w:r>
        <w:lastRenderedPageBreak/>
        <w:t>không có khả năng tự vệ, vì họ đã phát triển vũ khí tiên tiến và tàu vũ trụ có thể bảo vệ thế giới của họ khỏi bất kỳ mối đe dọa nào. Trong thế giới này, mọi thứ đều có thể, và tương lai tươi sáng cho các công dân của New Terra.</w:t>
      </w:r>
    </w:p>
    <w:p w14:paraId="2B12D31D" w14:textId="77777777" w:rsidR="00F75A6C" w:rsidRDefault="00E225BF">
      <w:r>
        <w:t>{"question": "Đưa ra lời nhắc \u201ccat\u201d và một hạt giống ngẫu nhiên, tạo một câu mới bằng GPT-3. - Mèo", "trả lời": "\"Mặc dù nổi tiếng là xa cách, mèo thực sự có khả năng hình thành mối liên kết chặt chẽ với bạn đồng hành của con người.\""}</w:t>
      </w:r>
    </w:p>
    <w:p w14:paraId="0C39BCC1" w14:textId="77777777" w:rsidR="00F75A6C" w:rsidRDefault="00E225BF">
      <w:r>
        <w:t>{"câu hỏi": "Đầu vào nào sau đây sẽ là đầu vào thích hợp cho mô hình GPT?", "câu trả lời": "Có một số đầu vào phù hợp với mô hình GPT (Máy biến áp được đào tạo trước), bao gồm: \ n \ n1. Văn bản ngôn ngữ tự nhiên: Các mô hình GPT được thiết kế để xử lý dữ liệu ngôn ngữ tự nhiên, có nghĩa là bất kỳ văn bản nào bằng ngôn ngữ mà con người có thể đọc được đều có thể được sử dụng làm đầu vào. Điều này có thể bao gồm câu, đoạn văn hoặc thậm chí toàn bộ tài liệu. \ n \ n2. Lời nhắc: Người dùng có thể cung cấp lời nhắc cho mô hình GPT để tạo văn bản dựa trên các chủ đề hoặc chủ đề cụ thể. Ví dụ: người dùng có thể nhập một lời nhắc ngắn như \"Ngày xửa ngày xưa\" hoặc \"Trong năm 2050\" để tạo câu chuyện hoặc dự đoán, tương ứng.\n\n3. Thông tin theo ngữ cảnh: Các mô hình GPT có thể được tinh chỉnh để tạo văn bản dựa trên ngữ cảnh hoặc miền cụ thể. Điều này có thể bao gồm việc cung cấp thêm thông tin hoặc siêu dữ liệu về đầu ra mong muốn, chẳng hạn như đối tượng, giọng điệu hoặc kiểu dự định.\n\nNhìn chung, đặc điểm quan trọng nhất của đầu vào thích hợp cho mô hình GPT là nó phải dựa trên văn bản và ở định dạng ngôn ngữ tự nhiên mà mô hình có thể xử lý và tạo văn bản từ đó."}</w:t>
      </w:r>
    </w:p>
    <w:p w14:paraId="1E0AFAF4" w14:textId="77777777" w:rsidR="00F75A6C" w:rsidRDefault="00E225BF">
      <w:r>
        <w:t>{"câu hỏi": "Mô tả mùi của bãi biển vào mùa xuân.", "câu trả lời": "Mùi của bãi biển vào mùa xuân là một hỗn hợp thú vị của không khí muối trong lành, gió trong lành và hoa nở thơm. Tùy thuộc vào vị trí, bạn cũng có thể phát hiện mùi hương đất tinh tế của cát ướt và rong biển. Cũng có thể có dấu vết của mùi nắng, giống như dừa từ kem chống nắng và đồ uống nhiệt đới. Hương thơm tự nhiên, sảng khoái này tiếp thêm sinh lực, êm dịu, và đối với nhiều người, được coi là mùi hương tinh túy của một nơi nghỉ ngơi bên bờ biển."}</w:t>
      </w:r>
    </w:p>
    <w:p w14:paraId="264A1704" w14:textId="77777777" w:rsidR="00F75A6C" w:rsidRDefault="00E225BF">
      <w:r>
        <w:t>{"câu hỏi": "Nguyên tử có được tạo thành từ proton và neutron không?", "Trả lời": "Có, các nguyên tử được tạo thành từ proton, neutron và electron. Các proton và neutron nằm trong hạt nhân ở trung tâm của nguyên tử, trong khi các electron quay quanh hạt nhân trong vỏ hoặc mức năng lượng. Số lượng proton xác định số nguyên tử của nguyên tố và vị trí của nó trong bảng tuần hoàn. Số lượng neutron có thể thay đổi để tạo ra các đồng vị của một nguyên tố, có cùng số nguyên tử nhưng số khối khác nhau. Số electron trong một nguyên tử bằng với số proton, tạo cho nguyên tử một điện tích tổng thể trung tính."}</w:t>
      </w:r>
    </w:p>
    <w:p w14:paraId="0361CD06" w14:textId="77777777" w:rsidR="00F75A6C" w:rsidRDefault="00E225BF">
      <w:r>
        <w:t>{"câu hỏi": "Giải thích tại sao không khí trong suốt.", "trả lời": "Không khí trong suốt vì các phân tử của nó không hấp thụ hoặc phát ra ánh sáng nhìn thấy được. Độ trong suốt có nghĩa là một cái gì đó có thể truyền ánh sáng qua nó, cho phép chúng ta nhìn xuyên qua nó. Các phân tử trong không khí, chủ yếu là nitơ và oxy, có các electron được sắp xếp theo cách mà mức năng lượng của các photon ánh sáng khả kiến không đủ để khiến các electron này nhảy lên mức năng lượng cao hơn. Kết quả là, ánh sáng khả kiến chỉ đơn giản là đi qua không khí mà không tương tác với các phân tử, làm cho nó trong suốt đối với mắt người."}</w:t>
      </w:r>
    </w:p>
    <w:p w14:paraId="5A03071D" w14:textId="77777777" w:rsidR="00F75A6C" w:rsidRDefault="00E225BF">
      <w:r>
        <w:lastRenderedPageBreak/>
        <w:t>{"question": "Đánh giá mức độ liên quan của từ khóa đã cho với văn bản đã cho. - Từ khóa: kiểm soát súng\nText: Kiểm soát súng là vấn đề gây tranh cãi lớn ở Mỹ. Các học giả, chính trị gia và những người khác đã tranh luận trong nhiều năm về hiệu quả của các biện pháp kiểm soát súng. Mặc dù vẫn tiếp tục tranh luận, nhưng có một điều chắc chắn: bạo lực súng đạn vẫn là một vấn đề lớn ở Hoa Kỳ.", "trả lời": "Mức độ liên quan của từ khóa "kiểm soát súng" với văn bản đã cho là rất cao. Văn bản thảo luận cụ thể về các biện pháp kiểm soát súng và các cuộc tranh luận xung quanh chủ đề này ở Hoa Kỳ.</w:t>
      </w:r>
    </w:p>
    <w:p w14:paraId="4134DC9F" w14:textId="77777777" w:rsidR="00F75A6C" w:rsidRDefault="00E225BF">
      <w:r>
        <w:t>{"question": "Sắp xếp các từ sau thành tính từ và trạng từ. - Nhanh, nhanh, dễ chịu, khôn ngoan", "trả lời": "Tính từ: Nhanh, dễ chịu\n\nTrạng từ: Nhanh chóng, khôn ngoan"}</w:t>
      </w:r>
    </w:p>
    <w:p w14:paraId="2400879F" w14:textId="77777777" w:rsidR="00F75A6C" w:rsidRDefault="00E225BF">
      <w:r>
        <w:t>{"question": "Cung cấp một ví dụ về trường hợp sử dụng cho công nghệ nhất định. - Robotics", "trả lời": "Một trường hợp sử dụng cho công nghệ robot là trong ngành sản xuất. Robot dây chuyền lắp ráp có thể thực hiện các nhiệm vụ lặp đi lặp lại với tốc độ và độ chính xác, cải thiện quy trình sản xuất và tăng hiệu quả. Họ có thể làm việc trong thời gian dài mà không nghỉ ngơi hoặc mệt mỏi, giảm thời gian chết và tăng sản lượng. Điều này cho phép các công ty sản xuất các sản phẩm chất lượng cao với tốc độ nhanh hơn, cải thiện lợi nhuận của họ trong khi đáp ứng nhu cầu của khách hàng. Robot cũng có thể đảm nhận các nhiệm vụ nguy hiểm, giảm nguy cơ thương tích cho công nhân và cải thiện an toàn tổng thể trên sàn nhà máy."}</w:t>
      </w:r>
    </w:p>
    <w:p w14:paraId="435F99A8" w14:textId="77777777" w:rsidR="00F75A6C" w:rsidRDefault="00E225BF">
      <w:r>
        <w:t>{"câu hỏi": "Xác định xung đột đã cho. - Người đàn ông muốn theo đuổi ước mơ nghề nghiệp của mình, trong khi gia đình anh ta muốn anh ta ở nhà và tiếp tục công việc kinh doanh của gia đình.", "Trả lời": "Xung đột được mô tả ở đây là một cuộc xung đột giữa các cá nhân, nơi người đàn ông phải đối mặt với tình thế tiến thoái lưỡng nan khi lựa chọn giữa việc theo đuổi ước mơ của mình và thực hiện kỳ vọng của gia đình. Nó phát sinh từ sự khác biệt giữa lợi ích cá nhân của người đàn ông và lợi ích tập thể của gia đình anh ta."}</w:t>
      </w:r>
    </w:p>
    <w:p w14:paraId="45969307" w14:textId="77777777" w:rsidR="00F75A6C" w:rsidRDefault="00E225BF">
      <w:r>
        <w:t>{"câu hỏi": "Cung cấp một ví dụ về khái niệm đã cho. - Đồng hóa", "trả lời": "Một ví dụ về sự đồng hóa là khi một người di cư đến một quốc gia mới và thích nghi với nền văn hóa thống trị bằng cách chấp nhận phong tục, tín ngưỡng và ngôn ngữ của nó, dần dần trở thành một phần của xã hội. Ví dụ, một người nhập cư từ Trung Quốc có thể bắt đầu kỷ niệm các ngày lễ quốc gia như Lễ Tạ ơn hoặc Thứ tư của tháng Bảy, nói tiếng Anh thường xuyên hơn và nắm lấy các giá trị của Mỹ để hòa nhập vào văn hóa Mỹ.</w:t>
      </w:r>
    </w:p>
    <w:p w14:paraId="3C935AF2" w14:textId="77777777" w:rsidR="00F75A6C" w:rsidRDefault="00E225BF">
      <w:r>
        <w:t>{"question": "Xác định xem đối số đã cho là hợp lệ hay không hợp lệ. - Tất cả các con mèo đều có bốn chân.\n Thỏ cưng của tôi có bốn chân.\n Do đó, thỏ cưng của tôi là một con mèo.", "trả lời": "Lập luận đã cho là không hợp lệ. Chỉ vì tất cả các con mèo đều có bốn chân và thỏ cưng cũng có bốn chân, nên không hợp lý khi cho rằng thỏ cưng là một con mèo. Có thể có nhiều động vật có bốn chân, nhưng không phải là mèo. Lập luận này phạm sai lầm khi khẳng định hậu quả."}</w:t>
      </w:r>
    </w:p>
    <w:p w14:paraId="7C14C2DD" w14:textId="77777777" w:rsidR="00F75A6C" w:rsidRDefault="00E225BF">
      <w:r>
        <w:t xml:space="preserve">{"question": "Sắp xếp các mẩu thông tin đã cho thành một trình tự logic. -tôi. Xác minh danh tính của người dùng\nii. Xử lý thanh toán\niii. Cung cấp hỗ trợ khách hàng \ niv. Hiển thị </w:t>
      </w:r>
      <w:r>
        <w:lastRenderedPageBreak/>
        <w:t>xác nhận đơn hàng", "trả lời": "1. Xác minh danh tính của người dùng \ n2. Xử lý thanh toán\n3. Hiển thị xác nhận đơn hàng \ n4. Cung cấp hỗ trợ khách hàng"}</w:t>
      </w:r>
    </w:p>
    <w:p w14:paraId="43848707" w14:textId="77777777" w:rsidR="00F75A6C" w:rsidRDefault="00E225BF">
      <w:r>
        <w:t>{"câu hỏi": "Điều chỉnh kết thúc của câu chuyện này để làm cho nó hồi hộp hơn - Mary vừa được Aardvark, Inc. thuê làm quản lý dự án. Nhưng mặc dù mức lương ấn tượng, cô biết rằng công việc này sẽ không dễ dàng. Cô được chọn cho công việc này vì kinh nghiệm trong ngành và tài liệu tham khảo của cô. Mary đã sẵn sàng cho thử thách và bắt đầu lên kế hoạch cho dự án.", "Trả lời": "Nhưng, khi ngày đầu tiên của công việc mới đến gần, Mary không thể rũ bỏ cảm giác khó chịu. Một cái gì đó về Aardvark, Inc. dường như không ổn, và cô không thể hoàn toàn đặt ngón tay của mình vào nó. Khi cô bước qua cánh cửa của công ty, cô nhận thấy rằng các nhân viên có vẻ lo lắng và lo lắng. Cô bắt đầu tự hỏi liệu mình có quyết định đúng đắn khi chấp nhận công việc này hay không. Sự không chắc chắn và căng thẳng trong không khí khiến cô ấy cảm thấy như mình vừa bước vào một trò chơi đặt cược cao, và kết quả vẫn chưa được xác định."}</w:t>
      </w:r>
    </w:p>
    <w:p w14:paraId="4E3D035D" w14:textId="77777777" w:rsidR="00F75A6C" w:rsidRDefault="00E225BF">
      <w:r>
        <w:t>{"câu hỏi": "Phân loại tweet này là Hỗ trợ, Trung lập hoặc Phản đối - Người nhập cư là một phần không thể thiếu của đất nước chúng ta - chúng ta phải sát cánh cùng nhau để đảm bảo họ được đối xử tôn trọng và nhân phẩm.", "trả lời": "Hỗ trợ"}</w:t>
      </w:r>
    </w:p>
    <w:p w14:paraId="15B6EF3D" w14:textId="77777777" w:rsidR="00F75A6C" w:rsidRDefault="00E225BF">
      <w:r>
        <w:t>{"question": "Write ternary search in Python.", "answer": "Here's a implementation of ternary search in Python:\n\n'''\ndef ternary_search(arr, left, right, x):\n\n if right &gt;= left:\n\n mid1 = left + (right - left) // 3\n mid2 = right - (right - left) // 3\n\n if arr[mid1] == x:\n return mid1\n elif arr[mid2] == x:\n return mid2\n elif x &lt; arr[mid1]:\n return ternary_search(arr,  trái, mid1-1, x)\n elif x &gt; arr[mid2]:\n return ternary_search(arr, mid2+1, right, x)\n else:\n return ternary_search(arr, mid1+1, mid2-1, x)\n\n return -1\n''\n\n\nĐể sử dụng hàm này, hãy truyền vào mảng 'arr', các chỉ số trái và phải của mảng con bạn muốn tìm kiếm,  và giá trị mục tiêu 'x'. Gọi hàm như thế này:\n\n'''\narr = [1, 2, 3, 4, 5, 6, 7, 8, 9]\nx = 5\n\nresult = ternary_search(arr, 0, len(arr)-1, x)\n\nif result != -1:\n print(f\"Element {x} is found at index {result}\")\nelse:\n print(\"Element is not present in array\")\n'''\n\nThis script will output:\n\n'''\nElement 5 is found at index 4\n''''}</w:t>
      </w:r>
    </w:p>
    <w:p w14:paraId="2604B295" w14:textId="77777777" w:rsidR="00F75A6C" w:rsidRDefault="00E225BF">
      <w:r>
        <w:t>{"question": "Đảo ngược byte cuối cùng trong int64 trong c++.", "answer": "Để đảo ngược byte cuối cùng trong int64 trong C++, bạn có thể sử dụng toán tử bitwise như sau:\n\n''\n#include &lt;iostream&gt;\n#include &lt;cstdint&gt;\n\nint main() {\n std::int64_t num = 0x123456789ABCDEF;\n num = (num &amp; 0xFFFFFFFFFFFFFF00) | ((số &amp;0xFF) &lt;&lt; 56) | ((num &gt;&gt; 8) &amp; 0xFF);\n std::cout &lt;&lt; std::hex &lt;&lt; num &lt;&lt; std::endl;\n return 0;\n}\n'''\n\nExplanation:\n\n1. Đầu tiên, chúng ta sử dụng bitwise AND với '0xFFFFFFFFFFFFFF00' để xóa byte cuối cùng của int64.\n2. Sau đó, chúng tôi chuyển byte cuối cùng sang vị trí byte đầu tiên bằng cách dịch sang trái 56 bit. \ n3. Cuối cùng, chúng ta dịch chuyển 7 byte còn lại sang phải 8 bit để tạo không gian cho byte đảo ngược, và một lần nữa sử dụng bitwise AND với '0xFF' để cô lập byte đảo ngược, và sau đó OR nó với 7 byte trước đó để có được int64 đảo ngược cuối cùng."}</w:t>
      </w:r>
    </w:p>
    <w:p w14:paraId="1D43B32E" w14:textId="77777777" w:rsidR="00F75A6C" w:rsidRDefault="00E225BF">
      <w:r>
        <w:t xml:space="preserve">{"question": "Viết một trang HTML đơn giản để hiển thị User Stories. Truyện người dùng có:\n- Tiêu chí chấp nhận\n- Mức độ khẩn cấp (Thấp, Trung bình, Cao)\n- Phần ghi chú.", </w:t>
      </w:r>
      <w:r>
        <w:lastRenderedPageBreak/>
        <w:t>"Trả lời": "&lt;! DOCTYPE html&gt;\n&lt;html&gt;\n &lt;head&gt;\n &lt;title&gt;User Stories&lt;/title&gt;\n &lt;/head&gt;\n &lt;body&gt;\n &lt;h1&gt;User Stories&lt;/h1&gt;\n &lt;ul&gt;\n &lt;li&gt;\n Tiêu chí chấp nhận:\n &lt;ul&gt;\n &lt;li&gt;Criteria 1&lt;/li&gt;\n &lt;li&gt;Criteria 2&lt;/li&gt;\n &lt;li&gt;Criteria 3&lt;/li&gt;\n &lt;/ul&gt;\n &lt;/li&gt;\n &lt;li&gt;Khẩn cấp: Thấp&lt;/li&gt;\n &lt;li&gt;Ghi chú: Câu chuyện người dùng này dành cho tính năng X.&lt;/li&gt;\n &lt;/ul&gt;\n\n &lt;ul&gt;\n &lt;li&gt;\n Tiêu chí chấp nhận:\n &lt;ul&gt;\n &lt;li&gt;Tiêu chí 1&lt;/li&gt;\n &lt;li&gt;Tiêu chí 2&lt;/li&gt;\n          &lt;li&gt;Tiêu chí 3&lt;/li&gt;\n &lt;/ul&gt;\n &lt;/li&gt;\n &lt;li&gt;Khẩn cấp: Mid&lt;/li&gt;\n &lt;li&gt;Ghi chú: Câu chuyện người dùng này dành cho tính năng Y.&lt;/li&gt;\n &lt;/ul&gt;\n\n &lt;ul&gt;\n &lt;li&gt;\n Tiêu chí chấp nhận:\n &lt;ul&gt;\n &lt;li&gt;Tiêu chí 1&lt;/li&gt;\n &lt;li&gt;Tiêu chí 2&lt;/li&gt;\n &lt;li&gt;Criteria 3&lt;/li&gt;\n &lt;/ul&gt;\n &lt;/li&gt;\n &lt;li&gt;Khẩn cấp: High&lt;/li&gt;\n &lt;li&gt;Notes: Câu chuyện người dùng này dành cho tính năng Z.&lt;/li&gt;\n &lt;/ul&gt;\n &lt;/body&gt;\n&lt;/html&gt;"}</w:t>
      </w:r>
    </w:p>
    <w:p w14:paraId="493DB644" w14:textId="77777777" w:rsidR="00F75A6C" w:rsidRDefault="00E225BF">
      <w:r>
        <w:t>{"question": "Với đoạn mã sau, mã sẽ in \"Hello World\"? - cho x trong phạm vi(0, 10):\n print('Hello World')", "answer": "Mã sẽ in \"Hello World\" 10 lần."}</w:t>
      </w:r>
    </w:p>
    <w:p w14:paraId="5F861E46" w14:textId="77777777" w:rsidR="00F75A6C" w:rsidRDefault="00E225BF">
      <w:r>
        <w:t>{"câu hỏi": "Tạo ra một bài thơ về thiên nhiên có 8 dòng", "câu trả lời": "Vẻ đẹp của thiên nhiên không thể so sánh được\nVới những cảnh tượng và âm thanh lấp đầy không khí;\nNhững chiếc lá xào xạc, những con chim đang bay,\nMột bản giao hưởng từ ngày đến đêm.\n\nNhững ngọn núi hùng vĩ vươn tới bầu trời\nKhi những ngọn đồi và cánh đồng thoai thoải đi qua,\nMột bức tranh vẽ với niềm vui thuần khiết\nVẻ đẹp của thiên nhiên,  luôn trong tầm mắt."}</w:t>
      </w:r>
    </w:p>
    <w:p w14:paraId="37445FE3" w14:textId="77777777" w:rsidR="00F75A6C" w:rsidRDefault="00E225BF">
      <w:r>
        <w:t>{"câu hỏi": "Với danh sách sau, trích xuất các phần tử duy nhất - my_list = [1, 2, 2, 3, 3, 4]", "câu trả lời": "Để trích xuất các phần tử duy nhất từ danh sách này, một cách đơn giản là chuyển đổi nó thành một tập hợp. Tập hợp có thuộc tính mà chúng không chứa các giá trị trùng lặp. Đây là mã:\n\nmy_list = [1, 2, 2, 3, 3, 4]\nunique_elements = set(my_list)\n\nBiến 'unique_elements' hiện chứa các phần tử duy nhất của 'my_list'. Nếu bạn cần đầu ra là một danh sách thay vì một tập hợp, bạn có thể dễ dàng chuyển đổi nó trở lại như hình dưới đây:\n\nunique_elements = list(set(my_list))\n\nOutput:\n'unique_elements' bây giờ là '[1, 2, 3, 4]'"}</w:t>
      </w:r>
    </w:p>
    <w:p w14:paraId="551F55FD" w14:textId="77777777" w:rsidR="00F75A6C" w:rsidRDefault="00E225BF">
      <w:r>
        <w:t>{"câu hỏi": "Định dạng văn bản này để làm cho nó thân thiện hơn với người đọc - tất cả chúng ta đều mắc lỗi một số tồi tệ hơn những người khác \ n \ nCố gắng làm cho mọi thứ đúng Là cuộc sống là gì", "câu trả lời": "Tất cả chúng ta đều phạm sai lầm, một số tồi tệ hơn những người khác.\n\n\nCố gắng làm cho mọi thứ trở nên đúng đắn là những gì cuộc sống hướng tới."}</w:t>
      </w:r>
    </w:p>
    <w:p w14:paraId="2E32B28A" w14:textId="77777777" w:rsidR="00F75A6C" w:rsidRDefault="00E225BF">
      <w:r>
        <w:t>{"câu hỏi": "Lấy một văn bản hiện có và xóa bất kỳ cụm từ dư thừa hoặc không liên quan nào có thể làm lộn xộn cấu trúc của văn bản. - Lúc đầu, mưa buổi sáng nhẹ nhàng và thanh thản nhưng sau đó đột nhiên bầu trời mở ra và bắt đầu đổ với cường độ lớn.", "trả lời": "Lúc đầu, mưa nhẹ nhàng nhưng sau đó đột nhiên bầu trời mở ra và bắt đầu đổ dữ dội."}</w:t>
      </w:r>
    </w:p>
    <w:p w14:paraId="69F813A0" w14:textId="77777777" w:rsidR="00F75A6C" w:rsidRDefault="00E225BF">
      <w:r>
        <w:t xml:space="preserve">{"câu hỏi": "Tạo ra một bản phác thảo nhân vật của một nhà hiền triết già khôn ngoan, chính xác và chi tiết nhất có thể.", "câu trả lời": "Nhà hiền triết già khôn ngoan là một nhân vật đã dành cả cuộc đời để tích lũy kiến thức, hiểu biết và hiểu biết sâu sắc. Với khuôn mặt phong hóa và đôi mắt hiền lành, anh toát lên phong thái điềm tĩnh, ôn hòa khiến những người xung </w:t>
      </w:r>
      <w:r>
        <w:lastRenderedPageBreak/>
        <w:t>quanh cảm thấy thoải mái. Tóc và râu của ông dài, trắng và rối, bằng chứng về nhiều năm ông đã dành để suy ngẫm và nghiên cứu. \n\n Giọng nói của ông mềm mại nhưng mạnh mẽ, và lời nói của ông mang sức nặng của kinh nghiệm và trí tuệ. Ông đã dành nhiều thời gian trong cô độc, mài giũa tâm trí và tìm kiếm sự thật, và bản chất chu đáo của ông thể hiện rõ trong cách ông nói và mang theo chính mình. Bất chấp tuổi tác, nhà hiền triết già khôn ngoan vẫn ngay thẳng, với một năng lượng nhất định đến từ một cuộc đời sống có mục đích. Anh ta di chuyển chậm, với sự cân nhắc, và các chuyển động của anh ta luôn chính xác và có ý nghĩa. Nhà hiền triết là người hướng dẫn và cố vấn cho người khác, truyền đạt kiến thức của mình và giúp hướng mọi người đi đúng hướng. Anh ấy không bao giờ trịch thượng hay thiếu kiên nhẫn, và anh ấy luôn dành thời gian để lắng nghe và thấu hiểu. Sự khôn ngoan của Ngài thường được tìm kiếm bởi những người cần sự hướng dẫn hoặc an ủi, và Ngài cung cấp nó một cách tự do, không dè dặt. Trong sự hiện diện của Ngài, không thể không cảm thấy một cảm giác bình tĩnh và thanh thản. Nhà hiền triết già khôn ngoan có một sự hiểu biết sâu sắc về thế giới xung quanh, và những hiểu biết sâu sắc của ông thường sâu sắc và khai sáng. Những ai có đặc ân được biết Ngài đều được phong phú bởi sự khôn ngoan của Ngài, và được truyền cảm hứng bởi sự theo đuổi chân lý không ngừng nghỉ của Ngài."}</w:t>
      </w:r>
    </w:p>
    <w:p w14:paraId="6D15C381" w14:textId="77777777" w:rsidR="00F75A6C" w:rsidRDefault="00E225BF">
      <w:r>
        <w:t>{"câu hỏi": "Mô tả một nhân vật trong bối cảnh của một câu chuyện hài hước.", "câu trả lời": "Gặp gỡ Timmy, nhân vật chính vụng về kỳ quặc và đáng yêu trong câu chuyện hài hước của chúng tôi. Với mái tóc hoang dã không thể kiểm soát được, vớ không phù hợp và thiên hướng vấp phải những chướng ngại vật vô hình, Timmy là hình ảnh thu nhỏ của sự vụng về đáng yêu. Mặc dù phải chiến đấu liên tục với trọng lực và thiếu sự phối hợp tay mắt nghiêm trọng, sự lạc quan không lay chuyển và nụ cười truyền nhiễm của anh ấy có thể thắp sáng ngay cả những căn phòng khô khan nhất. Timmy là một nghịch lý biết đi, một thảm họa vô vọng dễ vô tình làm hỏng mọi tình huống nhưng bằng cách nào đó đã cứu vãn nó bằng bản chất tốt và trí thông minh nhanh nhẹn của mình. Anh ấy là một kẻ yếu đuối đáng yêu, một người lạc quan không ngừng phấn đấu để tìm ra lớp lót bạc trong mọi đám mây, ngay cả khi đám mây tình cờ là một cơn bão nước sốt spaghetti đổ xuống chiếc áo yêu thích của anh ấy. Bất kể thảm họa nào xảy ra với anh ta, anh ta cố gắng gạt nó đi bằng một nụ cười và một sự nồng nhiệt, "Chà, ít nhất nó không thể tồi tệ hơn!" Cảnh báo spoiler: nó thường xảy ra, nhưng đó chỉ là một phần của những gì làm cho Timmy trở thành một nhân vật đáng yêu và đáng yêu."}</w:t>
      </w:r>
    </w:p>
    <w:p w14:paraId="76FA18A8" w14:textId="77777777" w:rsidR="00F75A6C" w:rsidRDefault="00E225BF">
      <w:r>
        <w:t xml:space="preserve">{"câu hỏi": "Kể một câu chuyện giải thích khái niệm về nghiệp.", "câu trả lời": "Ngày xửa ngày xưa ở một vùng đất xa xôi, có một người nông dân nghèo tên là Rohan sống. Ông sống một cuộc sống đơn giản với gia đình trong một ngôi làng nhỏ. Bất chấp những khó khăn và vất vả hàng ngày, Rohan luôn tốt bụng và giúp đỡ những người xung quanh. Anh thường mang thức ăn cho người hàng xóm ốm yếu của mình hoặc giúp đỡ những người nông dân khác trong làng với công việc của họ. Một ngày nọ, khi anh đang đi bộ trong rừng, Rohan tình cờ gặp một bà già dường như bị lạc. Cô yêu cầu sự giúp đỡ của anh, và không do dự, Rohan quyết định giúp cô tìm đường trở về nhà. Bà lão rất biết ơn và cảm ơn anh ta trước khi đi. Khi Rohan tiếp tục bước đi, anh vấp phải một cái túi nhỏ chứa đầy tiền vàng. Quá vui mừng, ông mang chiếc túi trở về nhà và chia sẻ sự giàu có của mình với gia đình và dân làng. Mặt khác, có một thương gia giàu có tên là Thomas, sống cùng làng. Thomas không phải là </w:t>
      </w:r>
      <w:r>
        <w:lastRenderedPageBreak/>
        <w:t>một người tử tế, và ông thường ngược đãi người khác và coi thường họ. Một ngày nọ, trong khi ông đang cưỡi ngựa qua làng, một người ăn xin nghèo đến gần ông, xin một ít thức ăn. Thomas, trong sự kiêu ngạo của mình, đã từ chối giúp đỡ người ăn xin và thậm chí đá anh ta sang một bên. Ngày hôm sau, trong khi Thomas đang đi đến một thị trấn khác để kinh doanh, bánh xe của anh ta bị hỏng và anh ta bị mắc kẹt trên đường. Anh ta không có nước hay thức ăn, và không ai sẵn sàng giúp đỡ anh ta. Cuối cùng, anh phải đi bộ trở về làng, mệt mỏi và đói. Khi về đến nhà, anh phát hiện ra rằng tài sản của mình đã bị đánh cắp. \n\nKarma là một khái niệm dạy chúng ta rằng hành động của chúng ta có hậu quả. Khi chúng ta làm việc tốt, chúng ta tạo ra năng lượng tích cực quay trở lại với chúng ta dưới dạng may mắn hoặc phước lành. Mặt khác, khi chúng ta làm hại hoặc làm điều sai trái với người khác, năng lượng tiêu cực mà chúng ta tạo ra cuối cùng sẽ tìm đường trở lại với chúng ta dưới dạng bất hạnh hoặc đau khổ. Giống như lòng tốt của Rohan đã được đền đáp, và hành động của Thomas đã dẫn đến sự sụp đổ của anh ấy, hành động của chúng tôi định hình tương lai của chúng tôi."}</w:t>
      </w:r>
    </w:p>
    <w:p w14:paraId="7390DB57" w14:textId="77777777" w:rsidR="00F75A6C" w:rsidRDefault="00E225BF">
      <w:r>
        <w:t>{"câu hỏi": "Viết lại đoạn văn đã cho dưới dạng dự đoán trong tương lai. - Các xu hướng gần đây cho thấy thị trường toàn cầu cho trò chơi di động sẽ tiếp tục phát triển với tốc độ đáng kinh ngạc.", "Trả lời": "Người ta dự đoán rằng trong tương lai, thị trường toàn cầu cho trò chơi di động sẽ trải qua một sự tăng trưởng to lớn với tốc độ đáng kinh ngạc, theo xu hướng gần đây."}</w:t>
      </w:r>
    </w:p>
    <w:p w14:paraId="173B919E" w14:textId="77777777" w:rsidR="00F75A6C" w:rsidRDefault="00E225BF">
      <w:r>
        <w:t>{"question": "Phân tích một câu chuyện hiện có và đưa ra một kết thúc thay thế. - Câu chuyện kể về một nhóm thanh thiếu niên đi tìm kho báu bị mất.", "Trả lời": "Trong câu chuyện gốc, nhóm thanh thiếu niên tìm thấy kho báu bị mất sau khi vượt qua nhiều trở ngại và thử thách. Tuy nhiên, họ sớm kết thúc trong một bất đồng về cách phân chia kho báu giữa họ, và tình bạn của họ trở nên căng thẳng khi mỗi người cố gắng giành quyền sở hữu nó. Cuối cùng, họ nhận ra rằng mong muốn giàu có của họ đã khiến họ chống lại nhau, và họ quyết định để kho báu đi và thay vào đó coi trọng tình bạn của họ. \ n \ n Kết thúc thay thế: \ nTrong kết thúc thay thế, nhóm tìm thấy thành công kho báu nhưng họ phải đối mặt với chủ sở hữu ban đầu của kho báu hiện đã già. Các chủ sở hữu kể cho họ nghe những câu chuyện về cuộc phiêu lưu của họ và cách họ đã mất kho báu trong cuộc hành trình của họ. Các thiếu niên, nhận ra giá trị thực sự của kho báu và tôn trọng những nỗ lực khó kiếm được của chủ sở hữu, quyết định trả lại kho báu cho chủ sở hữu. Các chủ sở hữu, biết ơn sự trung thực và liêm chính của họ, thưởng cho mỗi người trong số họ một dấu hiệu đánh giá cao nhỏ mà hóa ra là vô giá. Thanh thiếu niên học được rằng làm điều đúng đắn có thể thỏa mãn hơn bất kỳ sự giàu có nào."}</w:t>
      </w:r>
    </w:p>
    <w:p w14:paraId="634E1B5C" w14:textId="77777777" w:rsidR="00F75A6C" w:rsidRDefault="00E225BF">
      <w:r>
        <w:t>{"câu hỏi": "Lấy một câu hiện có và chèn một trạng từ thích hợp để cung cấp thêm thông tin về hành động được thể hiện bởi động từ trong câu - Những người lính cứu hỏa đã dũng cảm chạy vào tòa nhà đang cháy.", "Trả lời": "Dũng cảm, những người lính cứu hỏa chạy vào tòa nhà đang cháy để giải cứu những người bị mắc kẹt."}</w:t>
      </w:r>
    </w:p>
    <w:p w14:paraId="467C84C5" w14:textId="77777777" w:rsidR="00F75A6C" w:rsidRDefault="00E225BF">
      <w:r>
        <w:t xml:space="preserve">{"câu hỏi": "So sánh một con ếch và một con ruồi trong bối cảnh của một câu chuyện hài hước.", "câu trả lời": "Ngày xửa ngày xưa, có một con ruồi táo bạo tên là Freddie và một con ếch đói tên là Frank. Freddie, con ruồi, được biết đến là người khá tinh nghịch và thích chơi </w:t>
      </w:r>
      <w:r>
        <w:lastRenderedPageBreak/>
        <w:t>khăm. Một ngày nọ, anh quyết định vui vẻ với Frank, người đang ngủ gật trên miếng hoa huệ của mình. Freddie bay ngày càng gần mặt Frank, và sau đó bắt đầu thực hiện các vòng lặp trong không khí. Điều này đánh thức Frank dậy, người mở mắt ra và thấy con ruồi đang bay xung quanh. Lưỡi của Frank bắn ra để bắt Freddie, nhưng con ruồi quá nhanh! Freddie ngoằn ngoèo trong không khí và lưỡi của Frank trượt anh ta một dặm. \ n \ n\ nThất vọng, Frank cố gắng hết lần này đến lần khác, nhưng lần nào Freddie cũng cố gắng trốn tránh sự nắm bắt của anh ta. Cuối cùng, sau nhiều nỗ lực, Frank đã bỏ cuộc, thở hổn hển vì nỗ lực. Freddie cười và nói, "Lần sau may mắn hơn, Frank. Ngươi có thể giỏi bắt ruồi, nhưng ngươi đã gặp đối thủ của ngươi với ta rồi!\".\n\nĐạo lý của câu chuyện? Đừng bao giờ đánh giá thấp một con ruồi - chúng có thể làm bạn ngạc nhiên!"}</w:t>
      </w:r>
    </w:p>
    <w:p w14:paraId="31FE4612" w14:textId="77777777" w:rsidR="00F75A6C" w:rsidRDefault="00E225BF">
      <w:r>
        <w:t>{"câu hỏi": "Chọn một tác phẩm văn học hiện có và giải thích những gì sẽ xảy ra nếu một sự kiện quan trọng không xảy ra. - Câu chuyện là "The Fault in Our Stars" của John Green.", "Câu trả lời": "Câu chuyện của "The Fault in Our Stars" xoay quanh cuộc sống của hai thiếu niên, Hazel Grace và Augustus Walters, họ gặp và yêu nhau sau khi họ tham gia một nhóm hỗ trợ ung thư. Một trong những sự kiện quan trọng trong câu chuyện là khi Augustus tiết lộ với Hazel rằng căn bệnh ung thư của anh đã quay trở lại và lan rộng khắp cơ thể. Sự kiện này đánh dấu một bước ngoặt quan trọng trong câu chuyện, vì phần còn lại của cuốn sách đề cập đến sự suy giảm nhanh chóng và cái chết cuối cùng của Augustus. \n\nNếu sự kiện quan trọng này không xảy ra, câu chuyện sẽ có một bước ngoặt rất khác. Nếu không có căn bệnh ung thư của Augustus tái phát, anh và Hazel có thể sẽ tiếp tục mối quan hệ của họ mà không có mối đe dọa đáng ngại về cái chết sắp xảy ra của anh treo lơ lửng trên đầu họ. Họ có thể tiếp tục khám phá tình cảm của họ dành cho nhau, và thậm chí có khả năng lên kế hoạch cho tương lai. Cũng có thể là nếu không có những cảm xúc mãnh liệt do căn bệnh của Augustus gây ra, mối quan hệ của họ có thể không tiến triển nhanh chóng hoặc sâu sắc như trong cuốn sách. Nỗi sợ hãi và sự không chắc chắn đi kèm với chẩn đoán ung thư thường có thể đưa mọi người đến gần nhau hơn, và nếu không có yếu tố này, câu chuyện tình yêu của họ có thể đã phát triển khác đi. Nói chung, cái chết của Augustus là một bước ngoặt lớn trong câu chuyện định hình các nhân vật và hành động của họ theo những cách sâu sắc. Nếu không có sự kiện này, câu chuyện có thể sẽ có một giai điệu khác, và các nhân vật có thể đã đưa ra những lựa chọn khác nhau và phải đối mặt với những thách thức khác nhau."}</w:t>
      </w:r>
    </w:p>
    <w:p w14:paraId="02D2E57A" w14:textId="77777777" w:rsidR="00F75A6C" w:rsidRDefault="00E225BF">
      <w:r>
        <w:t>{"câu hỏi": "Tạo ra một cụm từ độc đáo nắm bắt được bản chất của tình bạn.", "Câu trả lời": "Tình bạn là một mối liên kết vẽ nên cuộc sống của chúng ta bằng niềm vui, tô màu cho những khoảnh khắc của chúng ta bằng tiếng cười và thêm chiều sâu cho trải nghiệm của chúng ta thông qua sự hiểu biết không nói ra."}</w:t>
      </w:r>
    </w:p>
    <w:p w14:paraId="6FBA30FD" w14:textId="77777777" w:rsidR="00F75A6C" w:rsidRDefault="00E225BF">
      <w:r>
        <w:t xml:space="preserve">{"câu hỏi": "Lấy một tài liệu hiện có và đề xuất những ý tưởng mới có thể làm cho tài liệu thuyết phục hơn. - Đây là một bài tiểu luận về tầm quan trọng của du lịch địa phương.", "trả lời": "Dưới đây là một vài gợi ý cho những ý tưởng mới có thể được thêm vào bài luận để làm cho nó thuyết phục hơn:\n\n1. Bao gồm lời chứng thực từ người dân địa phương đã được hưởng lợi từ du lịch, đặt dấu ấn cá nhân vào tác động của nó đối với cộng đồng. \ n2. Thêm dữ liệu và số liệu thống kê cho thấy tác động kinh tế tích cực mà du lịch địa phương có thể có, chẳng hạn như tạo việc làm và tăng doanh thu cho các doanh nghiệp. Thảo luận về </w:t>
      </w:r>
      <w:r>
        <w:lastRenderedPageBreak/>
        <w:t>cách du lịch địa phương có thể dẫn đến việc bảo tồn và đánh giá cao di sản văn hóa và phong tục địa phương.\n4. Giải quyết các lợi thế sinh thái của du lịch địa phương, bao gồm tiềm năng phát thải carbon thấp hơn khi khách du lịch khám phá các điểm đến gần đó thay vì đi du lịch xa. Cung cấp ví dụ về các thành phố hoặc thị trấn khác đã thực hiện thành công các chiến lược du lịch địa phương, làm nổi bật những câu chuyện thành công của họ. \n6. Giải thích rằng du lịch có thể tạo ra cảm giác tự hào và cộng đồng trong người dân địa phương, khi họ chia sẻ ngôi nhà của họ với những người khác và thấy giá trị trong những gì khu vực của họ cung cấp. \ n7. Đề cập đến vai trò của phương tiện truyền thông xã hội trong việc quảng bá du lịch địa phương, khi khách du lịch chia sẻ kinh nghiệm của họ với bạn bè và những người theo dõi họ, dẫn đến hiệu ứng truyền miệng ảo."}</w:t>
      </w:r>
    </w:p>
    <w:p w14:paraId="54F6588A" w14:textId="77777777" w:rsidR="00F75A6C" w:rsidRDefault="00E225BF">
      <w:r>
        <w:t>{"câu hỏi": "Phân loại các quốc gia dưới đây theo dân số của họ - Trung Quốc, Ả Rập Saudi, Ấn Độ, Na Uy", "câu trả lời": "Theo dân số của họ, các quốc gia này có thể được phân loại như sau:\n\nDân số cao (Hơn 1 tỷ người):\n- Trung Quốc (~1,4 tỷ người)\n- Ấn Độ (~1,3 tỷ người)\n\nDân số trung bình (Từ 10 triệu - 100 triệu người):\n- Ả Rập Xê Út (~34 triệu người)\n\nDân số thấp (Dưới 10 triệu người):\n- Na Uy (~5 triệu người)"}</w:t>
      </w:r>
    </w:p>
    <w:p w14:paraId="09AF9601" w14:textId="77777777" w:rsidR="00F75A6C" w:rsidRDefault="00E225BF">
      <w:r>
        <w:t>{"câu hỏi": "Cho những từ sau đây, tạo ra một acrostic. - Bình yên", "trả lời": "Niềm vui trong những khoảnh khắc đơn giản, thanh thản trong tâm hồn\nĐồng cảm và tử tế với người khác, mục tiêu hàng ngày của chúng ta \ nMột cơ hội để thở, thư giãn và buông bỏ sự kiểm soát \ n Bình tĩnh bên trong, không còn cảm thấy một lỗ hổng \ n Tiềm năng vô tận, một cuộc sống không có xung đột \ n Tự do bên trong, khỏi những rắc rối và con dao bên trong \ n Tình yêu vô điều kiện, một cảm giác ấm áp và nhẹ nhàng \ nTiếng cười và niềm vui,  những tấm lòng được ban phước và chữa lành."}</w:t>
      </w:r>
    </w:p>
    <w:p w14:paraId="301A5F1C" w14:textId="77777777" w:rsidR="00F75A6C" w:rsidRDefault="00E225BF">
      <w:r>
        <w:t>{"question": "Viết mã giả cho một chương trình để in tất cả các số từ 1 đến 10.", "answer": "Đây là một mã giả trình bày cách in tất cả các số từ 1 đến 10:\n\n''\n1. Bắt đầu \ n2. Đặt bộ đếm biến thành 1\n3. Nếu giá trị của bộ đếm nhỏ hơn hoặc bằng 10, thì \n a. In giá trị của counter\n b. Tăng giá trị của bộ đếm thêm 1\n c. Quay lại để kiểm tra tình trạng trong Bước 3\n4. Hết\n'''"}</w:t>
      </w:r>
    </w:p>
    <w:p w14:paraId="7EBF783B" w14:textId="77777777" w:rsidR="00F75A6C" w:rsidRDefault="00E225BF">
      <w:r>
        <w:t>{"câu hỏi": "Cho các từ sau, hãy tìm từ đồng nghĩa của từ thứ ba. - Ngon miệng, Ngon, Thuận lợi", "Trả lời": "Thuận lợi là từ đồng nghĩa của từ Thuận lợi."}</w:t>
      </w:r>
    </w:p>
    <w:p w14:paraId="12745F14" w14:textId="77777777" w:rsidR="00F75A6C" w:rsidRDefault="00E225BF">
      <w:r>
        <w:t>{"câu hỏi": "Đưa ra một tuyên bố, hãy diễn đạt lại nó để làm cho nó ít mơ hồ hơn. - Chính phủ nên cung cấp dịch vụ chăm sóc sức khỏe cho công dân của mình.", "Trả lời": "Chính phủ có trách nhiệm đảm bảo rằng mọi công dân của mình đều được tiếp cận với các dịch vụ chăm sóc sức khỏe."}</w:t>
      </w:r>
    </w:p>
    <w:p w14:paraId="15704E9F" w14:textId="77777777" w:rsidR="00F75A6C" w:rsidRDefault="00E225BF">
      <w:r>
        <w:t xml:space="preserve">{"question": "Với các tính năng của sản phẩm, hãy viết phần giới thiệu về sản phẩm. - Sản phẩm là một ứng dụng giúp mọi người xác định và quản lý thói quen ngủ của họ. Nó có thể theo dõi chất lượng giấc ngủ, nhịp sinh học và thời gian ngủ trung bình.", "Trả lời": "Giới thiệu Ứng dụng theo dõi giấc ngủ, một công cụ sáng tạo giúp bạn hiểu rõ hơn và quản lý thói quen ngủ của mình. Ứng dụng tiên tiến này được thiết kế để theo dõi nhiều khía cạnh của giấc ngủ của bạn, bao gồm chất lượng giấc ngủ, nhịp sinh học và thời gian ngủ trung bình. </w:t>
      </w:r>
      <w:r>
        <w:lastRenderedPageBreak/>
        <w:t>Bằng cách sử dụng Ứng dụng theo dõi giấc ngủ, bạn sẽ có thể xác định các mô hình và hành vi ảnh hưởng đến giấc ngủ của mình và cuối cùng, thực hiện những thay đổi tích cực hướng tới chu kỳ giấc ngủ lành mạnh hơn. Hãy tạm biệt những đêm không yên và bắt đầu hành trình hướng tới giấc ngủ ngon hơn ngay hôm nay!"}</w:t>
      </w:r>
    </w:p>
    <w:p w14:paraId="1084E0C3" w14:textId="77777777" w:rsidR="00F75A6C" w:rsidRDefault="00E225BF">
      <w:r>
        <w:t>{"câu hỏi": "Tạo ra một câu chuyện sáng tạo về một nhóm du hành trên tàu vũ trụ.", "câu trả lời": "Ngày xửa ngày xưa, có một nhóm các nhà thám hiểm dũng cảm quyết định dấn thân vào một cuộc hành trình đến những vùng xa xôi của không gian. Những du khách gan dạ này quyết tâm khám phá những thế giới mới và thực hiện những khám phá mới, và họ biết rằng cách duy nhất để làm như vậy là bắt tay vào một cuộc hành trình trên con tàu vũ trụ đáng tin cậy của họ. Nhóm bao gồm Thuyền trưởng Jack, một nhà lãnh đạo không sợ hãi với trái tim vàng; Bác sĩ Luna, một nhà khoa học lỗi lạc, luôn ham học hỏi và khám phá những điều mới mẻ; Kỹ sư Max, người có thể khắc phục bất kỳ vấn đề nào phát sinh trên tàu vũ trụ; và Navigator Zoe, người luôn biết con đường tốt nhất để đi. Khi họ du hành qua vũ trụ, nhóm gặp phải nhiều thử thách. Có những cánh đồng tiểu hành tinh nguy hiểm để điều hướng, các hành tinh chưa biết để khám phá và những sinh vật ngoài hành tinh kỳ lạ để gặp phải. Nhưng nhóm vẫn kiên định, làm việc cùng nhau để vượt qua mọi trở ngại trên đường đi của họ. \n\n\nKhi họ đi xa hơn vào những điều chưa biết, nhóm đã có những khám phá đáng kinh ngạc. Họ đã tìm thấy các hành tinh với hệ sinh thái sôi động tràn ngập sự sống, những tàn tích cổ xưa chứa đầy những hiện vật bí ẩn và các nền văn minh tiên tiến với công nghệ kỳ diệu. Tuy nhiên, cuộc hành trình không phải là không có những nguy hiểm của nó. Tại một thời điểm, con tàu vũ trụ đã bị tấn công bởi một nhóm người ngoài hành tinh thù địch, và các nhà thám hiểm buộc phải sử dụng tất cả các kỹ năng và sự khéo léo của họ để chống lại những kẻ tấn công và giữ cho con tàu an toàn. Qua tất cả, cả nhóm vẫn đoàn kết, quyết tâm nhìn thấy hành trình của họ đến cùng. Họ biết rằng họ đang mở ra một con đường cho các thế hệ tương lai tiếp theo, thực hiện những khám phá sẽ thay đổi tiến trình lịch sử mãi mãi. Nhiều năm trôi qua, và cuối cùng, nhóm trở về Trái đất, con tàu vũ trụ của họ chứa đầy những câu chuyện phiêu lưu và khám phá đáng kinh ngạc. Họ được ca ngợi là những anh hùng, và hành trình của họ được tôn vinh là một trong những thành tựu vĩ đại nhất trong lịch sử nhân loại. Nhưng đối với những nhà thám hiểm dũng cảm, cuộc hành trình là phần thưởng của riêng nó, vì họ đã hoàn thành ước mơ du hành đến những vùng đất xa xôi của không gian và khám phá những kỳ quan của vũ trụ.</w:t>
      </w:r>
    </w:p>
    <w:p w14:paraId="54AF58C1" w14:textId="77777777" w:rsidR="00F75A6C" w:rsidRDefault="00E225BF">
      <w:r>
        <w:t>{"câu hỏi": "Tóm tắt bài viết sau đây không quá 20 từ. - Trong thập kỷ qua, công nghệ di động đã trở thành một phần không thể thiếu trong cuộc sống hàng ngày. Điện thoại di động giờ đây kết nối chúng ta với thế giới xung quanh trong khi cho phép chúng ta truy cập vào các mạng lưới thông tin rộng lớn và mạnh mẽ.", "Trả lời": "Bài viết nêu bật tác động đáng kể của công nghệ di động đối với cuộc sống hàng ngày, cung cấp kết nối và truy cập vào mạng thông tin."}</w:t>
      </w:r>
    </w:p>
    <w:p w14:paraId="65ECBBA1" w14:textId="77777777" w:rsidR="00F75A6C" w:rsidRDefault="00E225BF">
      <w:r>
        <w:t xml:space="preserve">{"câu hỏi": "Mở rộng câu này để mô tả một cảnh trong sa mạc - Một mặt trời vàng rực rỡ trên bầu trời của một ngày hè.", "câu trả lời": "Một mặt trời màu vàng rực rỡ trên bầu trời của một ngày hè đập xuống không thương tiếc trên phong cảnh cát cằn cỗi của sa mạc, đổ bóng dài và khiến sức nóng lung linh và nhảy múa trên mặt đất,  Trong khi không khí tràn </w:t>
      </w:r>
      <w:r>
        <w:lastRenderedPageBreak/>
        <w:t>ngập tiếng ve sầu kêu liên tục và tiếng kêu xa xôi của một con diều hâu đơn độc bay cao trên đầu."}</w:t>
      </w:r>
    </w:p>
    <w:p w14:paraId="45E6EF52" w14:textId="77777777" w:rsidR="00F75A6C" w:rsidRDefault="00E225BF">
      <w:r>
        <w:t>{"câu hỏi": "Kể tên 3 điều tích cực về cuộc sống trong một thành phố.", "Trả lời": "1. Thuận tiện: Sống trong một thành phố có nghĩa là dễ dàng tiếp cận với một loạt các tiện nghi và dịch vụ như nhà hàng, cửa hàng, trung tâm giải trí và giao thông công cộng. \ n \ n2. Cơ hội: Với dân số lớn và các ngành công nghiệp đa dạng, các thành phố cung cấp nhiều cơ hội việc làm, các tổ chức giáo dục và các sự kiện kết nối. \ n \ n3. Đa dạng văn hóa: Các thành phố thường là nơi hội tụ của các nền văn hóa khác nhau, dẫn đến một cộng đồng sôi động và đa dạng. Điều này có nghĩa là tiếp xúc với các loại thực phẩm, âm nhạc, nghệ thuật và truyền thống khác nhau."}</w:t>
      </w:r>
    </w:p>
    <w:p w14:paraId="477802D7" w14:textId="77777777" w:rsidR="00F75A6C" w:rsidRDefault="00E225BF">
      <w:r>
        <w:t>{"câu hỏi": "Ai đã lãnh đạo cuộc cách mạng Pháp?", "câu trả lời": "Cách mạng Pháp, bắt đầu vào năm 1789, không được lãnh đạo bởi một cá nhân hay tổ chức nào. Đó là một sự kiện phức tạp được thúc đẩy bởi một loạt các yếu tố, bao gồm bất ổn xã hội, kinh tế và chính trị. Các nhà lãnh đạo nổi bật nhất của Cách mạng bao gồm Maximilien Robespierre, Georges Danton và Jean-Paul Marat, là thành viên của Câu lạc bộ Jacobin cấp tiến. Họ đóng vai trò quan trọng trong các sự kiện của Cách mạng, bao gồm việc thành lập Đệ nhất Cộng hòa Pháp và Triều đại khủng bố. Tuy nhiên, sự lãnh đạo thay đổi thường xuyên trong quá trình Cách mạng, và nhiều nhân vật khác cũng đóng vai trò quan trọng."}</w:t>
      </w:r>
    </w:p>
    <w:p w14:paraId="6211DB14" w14:textId="77777777" w:rsidR="00F75A6C" w:rsidRDefault="00E225BF">
      <w:r>
        <w:t>{"câu hỏi": "Tạo một câu phản ánh giọng điệu của đoạn trích sau. - Nước lạnh như băng của hồ làm cô lạnh thấu xương.", "trả lời": "Cô run rẩy không kiểm soát được khi nước đóng băng nhấn chìm cơ thể cô, khiến cô cảm thấy tê liệt và đóng băng."}</w:t>
      </w:r>
    </w:p>
    <w:p w14:paraId="620E7A76" w14:textId="77777777" w:rsidR="00F75A6C" w:rsidRDefault="00E225BF">
      <w:r>
        <w:t>{"câu hỏi": "Phân tích bài viết đã cho này. - Bài viết: Apple gần đây đã công bố sự ra mắt rất được mong đợi của Mac Pro và Pro Display XDR. Với việc giới thiệu phần cứng mới, Apple cũng tiết lộ khả năng của thẻ Afterburner mới của họ, đây là thẻ đầu tiên thuộc loại này trong ngành. Thẻ mới mạnh mẽ này sẽ cho phép các chuyên gia chỉnh sửa video 8K trong thời gian thực, cũng như cho phép họ thao tác và tạo mô hình 3D một cách dễ dàng.", "trả lời": "Bài viết thảo luận về sự ra mắt gần đây của Mac Pro và Pro Display XDR của Apple. Ngoài việc giới thiệu phần cứng mới này, công ty đã tiết lộ khả năng của thẻ Afterburner mới của họ, đây là thẻ đầu tiên trong ngành. Thẻ Afterburner là một công cụ mới mạnh mẽ cho phép các chuyên gia chỉnh sửa video 8K trong thời gian thực và dễ dàng tạo và thao tác với các mô hình 3D."}</w:t>
      </w:r>
    </w:p>
    <w:p w14:paraId="607CE5CB" w14:textId="77777777" w:rsidR="00F75A6C" w:rsidRDefault="00E225BF">
      <w:r>
        <w:t>{"câu hỏi": "Tạo nên một bài thơ bốn dòng", "câu trả lời": "Một bông hồng trên cánh đồng gai,\nĐứng dạn, nhưng tuyệt vọng.\nVẻ đẹp của nó, tươi sáng như morn,\nMột biểu tượng của hy vọng tái sinh."}</w:t>
      </w:r>
    </w:p>
    <w:p w14:paraId="32889049" w14:textId="77777777" w:rsidR="00F75A6C" w:rsidRDefault="00E225BF">
      <w:r>
        <w:t xml:space="preserve">{"câu hỏi": "Xác định các mặt khác nhau của một cây cầu", "câu trả lời": "Một cây cầu thường bao gồm một số bộ phận hoặc các mặt góp phần vào chức năng và cấu trúc của nó. Những phần này bao gồm: \ n \ n1. Mố cầu: Mố cầu là thành phần cung cấp giá đỡ thẳng đứng ở mỗi đầu cầu.\n\n2. Cầu tàu: Cầu tàu là kết cấu đỡ thẳng đứng thường nằm giữa các mố cầu và giúp hỗ trợ trọng lượng của mặt cầu và tải trọng trên nó. \ n \ n3. Boong: Boong là bề mặt </w:t>
      </w:r>
      <w:r>
        <w:lastRenderedPageBreak/>
        <w:t>của cầu, nơi các phương tiện và người đi bộ đi lại. Nó có thể được làm từ các vật liệu khác nhau, bao gồm bê tông, gỗ hoặc thép. \ n \ n4. Nhịp: Nhịp là khoảng cách giữa hai trụ hoặc mố cầu, và nó xác định chiều dài của cầu.\n\n5. Cấu trúc thượng tầng: Cấu trúc thượng tầng là một phần của cây cầu hỗ trợ mặt cầu và chịu trách nhiệm mang trọng lượng của tải trọng giao thông. \ n \ n6. Cấu trúc phụ: Cấu trúc phụ của một cây cầu đề cập đến các thành phần hỗ trợ cấu trúc thượng tầng, chẳng hạn như mố cầu và trụ cầu. \ n \ n7. Dầm / Dầm: Dầm hoặc dầm là các cấu trúc hỗ trợ nằm ngang giữ mặt cầu. \ n \ n8. Tay vịn: Tay vịn là một đường ray mà người đi bộ có thể nắm bắt để cung cấp sự ổn định và hỗ trợ khi qua cầu. \ n \ n9. Bề mặt: Bề mặt cầu có thể được lát hoặc không trải nhựa, và nó có thể được làm từ các vật liệu khác nhau như nhựa đường, sỏi hoặc bê tông. \ n \ n10. Nền móng: Nền móng của cây cầu là cấu trúc cơ sở hỗ trợ toàn bộ cây cầu và chuyển trọng lượng của nó xuống đất. Loại móng được sử dụng sẽ phụ thuộc vào điều kiện đất đai và thiết kế của cây cầu."}</w:t>
      </w:r>
    </w:p>
    <w:p w14:paraId="3C141DCE" w14:textId="77777777" w:rsidR="00F75A6C" w:rsidRDefault="00E225BF">
      <w:r>
        <w:t>{"câu hỏi": "Động não cách cải thiện trải nghiệm của khách hàng", "câu trả lời": "1. Cá nhân hóa: Cá nhân hóa trải nghiệm của khách hàng bằng cách theo dõi sở thích, lịch sử mua hàng và hành vi của khách hàng để tạo ra cách tiếp cận phù hợp hơn để tương tác với họ. \ n \ n2. Phản hồi nhanh chóng: Cung cấp phản hồi nhanh chóng cho các câu hỏi và mối quan tâm của khách hàng, do đó làm giảm sự thất vọng và tăng sự hài lòng. \ n \ n3. Hỗ trợ đa kênh: Cung cấp nhiều kênh liên lạc để khách hàng liên hệ để được trợ giúp, chẳng hạn như điện thoại, email, trò chuyện trực tiếp, phương tiện truyền thông xã hội, trong số những kênh khác. \ n \ n4. Cung cấp các tùy chọn tự phục vụ: Cung cấp cho khách hàng các tùy chọn tự phục vụ như trang Câu hỏi thường gặp, chatbot hoặc cơ sở kiến thức có thể được truy cập mọi lúc, mọi nơi để nhanh chóng giải quyết các vấn đề thường gặp. Trao quyền cho nhân viên: Đảm bảo rằng nhân viên được đào tạo tốt, hiểu biết về sản phẩm và dịch vụ và được trao quyền để đưa ra quyết định có thể cải thiện trải nghiệm của khách hàng. Hợp lý hóa các quy trình: Đơn giản hóa và hợp lý hóa các quy trình để giảm thời gian khách hàng chờ giải quyết, giao hàng hoặc bất kỳ dịch vụ nào khác. \ n \ n7. Chủ động tìm kiếm phản hồi: Chủ động tìm kiếm phản hồi của khách hàng và sử dụng nó để cải thiện và nâng cao trải nghiệm của khách hàng. \ n \ n8. Chương trình khách hàng thân thiết: Thực hiện các chương trình khách hàng thân thiết để thưởng cho khách hàng vì lòng trung thành của họ và cung cấp các ưu đãi để họ tiếp tục kinh doanh với công ty. \ n \ n9. Bất ngờ và thích thú: Đôi khi làm khách hàng ngạc nhiên với những cử chỉ đánh giá cao bất ngờ, chẳng hạn như giảm giá hoặc quà tặng, để khiến họ cảm thấy có giá trị và được đánh giá cao. \ n \ n10. Theo dõi: Theo dõi khách hàng sau khi mua hàng hoặc tương tác để đảm bảo họ hài lòng và giải quyết bất kỳ mối quan tâm nào họ có thể có. Điều này giúp xây dựng mối quan hệ lâu dài và thúc đẩy lòng trung thành của khách hàng."}</w:t>
      </w:r>
    </w:p>
    <w:p w14:paraId="6AC84724" w14:textId="77777777" w:rsidR="00F75A6C" w:rsidRDefault="00E225BF">
      <w:r>
        <w:t xml:space="preserve">{"câu hỏi": "Giải thích tầm quan trọng của việc tái chế", "trả lời": "Tái chế là một trong những cách hiệu quả nhất để giảm chất thải và bảo tồn tài nguyên thiên nhiên. Đó là một thực hành thiết yếu có thể giúp đảm bảo một tương lai bền vững cho hành tinh của chúng ta. Dưới đây là một số lý do tại sao tái chế lại quan trọng: \ n \ n1. Bảo tồn tài nguyên thiên nhiên: Tái chế giúp bảo tồn tài nguyên thiên nhiên như nước, gỗ và khoáng sản. Ví dụ, khi bạn tái chế giấy, bạn giảm nhu cầu về bột gỗ nguyên sinh, có nghĩa là cần phải chặt ít cây hơn. \ n \ n2. Giảm phát thải khí nhà kính: Sản xuất các sản phẩm từ vật liệu tái chế đòi hỏi ít năng lượng hơn so </w:t>
      </w:r>
      <w:r>
        <w:lastRenderedPageBreak/>
        <w:t>với sản xuất chúng từ nguyên liệu thô. Điều này dẫn đến lượng khí thải nhà kính ít hơn, góp phần vào biến đổi khí hậu. \ n \ n3. Tiết kiệm năng lượng: Tái chế cũng tiết kiệm năng lượng vì các quy trình sản xuất để sản xuất sản phẩm từ vật liệu tái chế đòi hỏi ít năng lượng hơn so với sản xuất sản phẩm mới từ nguyên liệu thô. \ n \ n4. Giảm chất thải chôn lấp: Tái chế làm giảm lượng chất thải đi vào bãi chôn lấp, có nghĩa là cần ít đất hơn để xử lý chất thải. Điều này rất quan trọng vì các bãi chôn lấp có tuổi thọ hạn chế và ngày càng trở nên khó khăn và tốn kém để duy trì. \ n \ n5. Tạo việc làm: Tái chế cũng tạo ra việc làm trong các ngành tái chế và sản xuất. Những công việc này kích thích nền kinh tế địa phương và đóng góp vào phúc lợi chung của cộng đồng. Tóm lại, tái chế là một thực hành quan trọng để bảo vệ môi trường, và nó nên được tích hợp vào cuộc sống hàng ngày của chúng ta. Bằng cách tái chế, chúng tôi có thể giúp giảm ô nhiễm, bảo tồn tài nguyên thiên nhiên, tiết kiệm năng lượng và đóng góp cho nền kinh tế địa phương của chúng tôi."}</w:t>
      </w:r>
    </w:p>
    <w:p w14:paraId="205E3215" w14:textId="77777777" w:rsidR="00F75A6C" w:rsidRDefault="00E225BF">
      <w:r>
        <w:t>{"câu hỏi": "Kể tên tất cả các hành tinh trong hệ mặt trời của chúng ta", "câu trả lời": "Chắc chắn, có tám hành tinh trong hệ mặt trời của chúng ta: \n\n1. Sao Thủy, \n2. Sao Kim, \n3. Trái đất, \n4. Sao Hỏa, \n5. Sao Mộc, \n6. Sao Thổ, \n7. Sao Thiên Vương, \n8. Sao Hải Vương."}</w:t>
      </w:r>
    </w:p>
    <w:p w14:paraId="58B408CC" w14:textId="77777777" w:rsidR="00F75A6C" w:rsidRDefault="00E225BF">
      <w:r>
        <w:t>{"question": "Viết code để hiển thị tất cả các số nguyên tố từ 1 đến 100", "answer": "''python\nfor num in range(1, 101):\n if num &gt; 1:\n for i in range(2, num):\n if (num% i) == 0:\n break\n else:\n print(num)\n'''"}</w:t>
      </w:r>
    </w:p>
    <w:p w14:paraId="0DC26AA8" w14:textId="77777777" w:rsidR="00F75A6C" w:rsidRDefault="00E225BF">
      <w:r>
        <w:t>{"câu hỏi": "Tự động trả lời email xác nhận đăng ký của người dùng - John Smith, john@example.com", "câu trả lời": "John Smith thân mến,\n\nCảm ơn bạn đã đăng ký với chúng tôi! Chúng tôi rất vui khi có bạn là thành viên của cộng đồng của chúng tôi. Email này là để xác nhận rằng bạn đã đăng ký thành công bằng cách sử dụng địa chỉ email john@example.com. \n\nNếu bạn có bất kỳ câu hỏi nào hoặc cần hỗ trợ, vui lòng liên hệ với nhóm của chúng tôi.\n\nTrân trọng, \n[Tên công ty]"}</w:t>
      </w:r>
    </w:p>
    <w:p w14:paraId="76825BC3" w14:textId="77777777" w:rsidR="00F75A6C" w:rsidRDefault="00E225BF">
      <w:r>
        <w:t>{"question": "Liệt kê tất cả các số chẵn từ một mảng đã cho - [1, 2, 3, 4, 5, 6]", "answer": "Các số chẵn từ mảng đã cho là: [2, 4, 6]"}</w:t>
      </w:r>
    </w:p>
    <w:p w14:paraId="0207328B" w14:textId="77777777" w:rsidR="00F75A6C" w:rsidRDefault="00E225BF">
      <w:r>
        <w:t>{"question": "Kết hợp hai mảng sau mà không trùng lặp - [1, 2, 3] và [3, 4, 5]", "answer": "Sau khi kết hợp hai mảng không trùng lặp, mảng kết quả là: [1, 2, 3, 4, 5]"}</w:t>
      </w:r>
    </w:p>
    <w:p w14:paraId="692AA4C8" w14:textId="77777777" w:rsidR="00F75A6C" w:rsidRDefault="00E225BF">
      <w:r>
        <w:t xml:space="preserve">{"câu hỏi": "Hãy nghĩ ra một câu chuyện khoa học viễn tưởng gốc", "câu trả lời": "Vào năm 2067, thế giới đang trên bờ vực sụp đổ. Dân số quá mức, biến đổi khí hậu và cạn kiệt tài nguyên đe dọa sự tồn tại của nhân loại. Các nhà khoa học và các nhà lãnh đạo thế giới đã cùng nhau phát triển một giải pháp: dự án Earth2. Dự án này nhằm mục đích tạo ra một hành tinh có thể ở được bằng cách tạo địa hình một ngoại hành tinh gần đó. Sự thành công của sứ mệnh này sẽ quyết định tương lai của nhân loại. Dự án được dẫn đầu bởi Tiến sĩ Elena Ramirez, một nhà khoa học lỗi lạc nổi tiếng với công trình về di truyền học và địa hình. Cô cùng với một nhóm các chuyên gia từ khắp nơi trên thế giới, bắt tay vào cuộc hành trình đến ngoại hành tinh. Nhiệm vụ của họ là giới thiệu một hệ sinh thái mới và tạo ra môi trường hoàn hảo cho cuộc sống của con người. Họ mang theo thực vật, động vật và vi sinh </w:t>
      </w:r>
      <w:r>
        <w:lastRenderedPageBreak/>
        <w:t>vật biến đổi gen, được thiết kế để phát triển mạnh trong thế giới mới. Tuy nhiên, mọi thứ đã không diễn ra theo kế hoạch. Ngay sau khi đến nơi, nhóm nghiên cứu đã gặp phải một vi sinh vật lạ, chưa được biết đến. Nó nhanh chóng nhân lên và bắt đầu thay đổi cấu trúc di truyền của mọi thứ nó gặp phải, bao gồm cả phi hành đoàn. Tiến sĩ Ramirez và nhóm của cô đã phải đối mặt với một quyết định khó khăn; tiến hành kế hoạch ban đầu và mạo hiểm với những hậu quả chưa biết của vi sinh vật mới hoặc từ bỏ dự án và trở về Trái đất. Sau nhiều lần cân nhắc, họ quyết định tiến hành. Họ đã giới thiệu các sinh vật biến đổi gen, phát triển mạnh bất chấp sự hiện diện của vi khuẩn chưa biết. Hành tinh đã biến thành một thiên đường xanh tươi tốt. Tuy nhiên, nhóm nghiên cứu bắt đầu nhận thấy những thay đổi trong chính họ. Các giác quan của họ được nâng cao, và khả năng của họ được tăng cường. Họ đã trở thành một cái gì đó hơn cả con người. \n\nNhóm nghiên cứu trở về Trái đất như những anh hùng. Nhiệm vụ của họ đã thành công, và nhân loại đã có một ngôi nhà mới. Tuy nhiên, nhóm nghiên cứu sớm phát hiện ra rằng những cải tiến của họ đi kèm với một mức giá. DNA của chúng đã bị thay đổi không thể đảo ngược, và chúng không còn có thể sinh sản với con người không thay đổi. Chúng đã trở thành một loài mới. Điều này đã gây ra một cuộc tranh luận trên toàn thế giới về đạo đức của kỹ thuật di truyền và hậu quả của việc chơi với các khối xây dựng của sự sống. Trong khi đó, Tiến sĩ Ramirez và nhóm của cô đã theo dõi khi những người đầu tiên đến hành tinh mới, sẵn sàng bắt đầu cuộc sống mới. Họ tự hỏi tương lai sẽ ra sao đối với loài của họ, và liệu họ có đưa ra quyết định đúng đắn hay không. Khi họ nhìn ra thế giới mới của mình, Tiến sĩ Ramirez không thể không tự hỏi những hậu quả chưa biết khác đang chờ đợi họ. Chỉ có thời gian mới trả lời."}</w:t>
      </w:r>
    </w:p>
    <w:p w14:paraId="240085E5" w14:textId="77777777" w:rsidR="00F75A6C" w:rsidRDefault="00E225BF">
      <w:r>
        <w:t>{"câu hỏi": "Xác định danh từ và động từ của một câu đã cho - Tôi đã đi đến cửa hàng", "câu trả lời": "Danh từ trong câu là \"store\" và động từ là \"went.\""}</w:t>
      </w:r>
    </w:p>
    <w:p w14:paraId="431D68A0" w14:textId="77777777" w:rsidR="00F75A6C" w:rsidRDefault="00E225BF">
      <w:r>
        <w:t>{"câu hỏi": "Viết công thức cho bữa sáng làm từ bánh quy.", "câu trả lời": "Đây là một công thức đơn giản và ngon miệng cho bữa sáng dựa trên bánh quy:\n\nThành phần:\n- 2 chén bột mì đa dụng\n- 1 muỗng canh đường\n- 1 thìa bột nở\n- 1/2 thìa cà phê muối\n- 1/2 chén bơ lạnh, cắt thành khối nhỏ\n- 3/4 cốc sữa\n- trứng\n- thịt xông khói\n- phô mai\n\nHướng dẫn:\n\n1. Đầu tiên, làm nóng lò nướng của bạn ở 425 \ u00b0F (220 \ u00b0C) và lót một tấm nướng bằng giấy da. \ n \ n2. Trong một bát lớn, trộn đều bột mì, đường, bột nở và muối.\n\n3. Thêm bơ lạnh vào các nguyên liệu khô và sử dụng máy cắt bánh ngọt hoặc ngón tay của bạn, cắt bơ vào hỗn hợp cho đến khi nó tạo thành vụn bánh cỡ hạt đậu. \ n \ n4. Đổ sữa vào và khuấy đều để kết hợp.\n\n5. Trên bề mặt bột nhẹ, nhào bột cho đến khi nó kết hợp với nhau, sau đó cán nó ra độ dày khoảng 1/2 inch. \ n \ n6. Sử dụng máy cắt bánh quy, cắt bánh quy ra và đặt chúng lên khay nướng đã chuẩn bị. \ n \ n7. Nướng trong 12-15 phút cho đến khi bánh quy có màu vàng nâu.\n\n8. Trong khi bánh quy đang nướng, hãy nấu thịt xông khói của bạn trong chảo rán cho đến khi giòn. \ n \ n9. Trong một chảo rán riêng, nấu trứng theo phong cách mong muốn của bạn (bác hoặc chiên).\n\n10. Sau khi nướng xong, cẩn thận cắt chúng làm đôi và xếp lớp thịt xông khói, trứng và phô mai lên nửa dưới của bánh quy. \ n \ n11. Đặt nửa trên của bánh quy trở lại và phục vụ ngay lập tức. Thưởng thức bữa sáng ấm áp, ngon miệng làm từ bánh quy!"}</w:t>
      </w:r>
    </w:p>
    <w:p w14:paraId="5A439212" w14:textId="77777777" w:rsidR="00F75A6C" w:rsidRDefault="00E225BF">
      <w:r>
        <w:lastRenderedPageBreak/>
        <w:t>{"câu hỏi": "Mô tả hình ảnh của một tên lửa vũ trụ cất cánh.", "câu trả lời": "Hình ảnh một tên lửa vũ trụ cất cánh là một cảnh tượng mạnh mẽ và đầy cảm hứng. Tên lửa đứng cao và lấp lánh trên bệ phóng, ngọn lửa của các động cơ rực rỡ màu cam và đỏ rực trên bầu trời. Khói và hơi nước cuồn cuộn trong những đám mây lớn, che khuất chân tên lửa khi nó bắt đầu bốc lên. Khi đếm ngược về 0, các động cơ gầm rú sống động, lấp đầy không khí bằng âm thanh chói tai khi tên lửa bắt đầu bay lên. Lúc đầu, nó di chuyển chậm, tăng tốc đều đặn khi leo lên ngày càng cao hơn lên bầu trời. Ngọn lửa và vệt khói phía sau, một sự tương phản rực rỡ với màu xanh của bầu trời. Khi tên lửa tiếp tục tăng độ cao, nó trở thành một chấm trắng nhỏ trên bầu trời rộng lớn, cho đến khi cuối cùng nó biến mất khỏi tầm nhìn, chỉ để lại một vệt khí thải và ký ức về sức mạnh và sự khéo léo đáng kinh ngạc của nó."}</w:t>
      </w:r>
    </w:p>
    <w:p w14:paraId="6D47B579" w14:textId="77777777" w:rsidR="00F75A6C" w:rsidRDefault="00E225BF">
      <w:r>
        <w:t>{"câu hỏi": "Phân loại cụm từ sau đây là ý kiến chung hoặc khuyến nghị. - Bộ phim này chắc chắn đáng xem.", "trả lời": "Đề xuất."}</w:t>
      </w:r>
    </w:p>
    <w:p w14:paraId="7309C33D" w14:textId="77777777" w:rsidR="00F75A6C" w:rsidRDefault="00E225BF">
      <w:r>
        <w:t>{"câu hỏi": "Động não hai ý tưởng cho một bài luận về chủ đề 'Tác động của công nghệ đối với môi trường'.", "Trả lời": "1. Ý tưởng đầu tiên cho một bài luận về 'Tác động của công nghệ đối với môi trường' có thể tập trung vào các tác động tiêu cực của công nghệ, chẳng hạn như ô nhiễm và cạn kiệt tài nguyên thiên nhiên. Bài tiểu luận này có thể thảo luận về việc sản xuất các thiết bị công nghệ góp phần gây ô nhiễm như thế nào và việc sử dụng quá nhiều công nghệ đã dẫn đến sự gia tăng tiêu thụ năng lượng và căng thẳng về tài nguyên thiên nhiên như thế nào. Ngoài ra, bài tiểu luận này có thể đề cập đến vấn đề chất thải điện tử và thiếu các phương pháp xử lý thích hợp, dẫn đến tác hại hơn nữa cho môi trường. \ n \ n2. Ý tưởng thứ hai cho một bài luận về 'Tác động của công nghệ đối với môi trường' có thể tập trung vào những tác động tích cực của công nghệ, chẳng hạn như sự phát triển của công nghệ xanh và các nguồn năng lượng tái tạo. Bài tiểu luận này có thể thảo luận về cách công nghệ đã cho phép khám phá và thực hiện các nguồn năng lượng tái tạo, chẳng hạn như năng lượng mặt trời và gió. Ngoài ra, bài tiểu luận này có thể đề cập đến việc sử dụng công nghệ trong việc bảo tồn tài nguyên thiên nhiên và giảm lượng khí thải carbon, chẳng hạn như thông qua việc phát triển các hệ thống giao thông và nhà thông minh hiệu quả.</w:t>
      </w:r>
    </w:p>
    <w:p w14:paraId="5893E4BC" w14:textId="77777777" w:rsidR="00F75A6C" w:rsidRDefault="00E225BF">
      <w:r>
        <w:t xml:space="preserve">{"câu hỏi": "Giải thích Internet of Things (IoT) là gì.", "câu trả lời": "Thuật ngữ "Internet of Things \" (IoT) dùng để chỉ mạng lưới rộng lớn các thiết bị và đối tượng được kết nối với internet và có thể giao tiếp với nhau. Những thiết bị và đồ vật này, thường được gọi là thiết bị "thông minh", có thể bao gồm mọi thứ từ các thiết bị gia dụng như tủ lạnh và bộ điều nhiệt đến các thiết bị đeo được như máy theo dõi thể dục và đồng hồ thông minh. Về cốt lõi, IoT là tất cả về việc sử dụng công nghệ để làm cho các đối tượng hàng ngày trở nên thông minh, kết nối và phản hồi nhanh hơn. Bằng cách kết nối các thiết bị với internet và với nhau, có thể thu thập và phân tích dữ liệu, tự động hóa các quy trình và tạo ra những cách thức mới và sáng tạo để mọi người tương tác với công nghệ. IoT có tiềm năng cách mạng hóa cách chúng ta sống, làm việc và tương tác với thế giới xung quanh. Ví dụ: một ngôi nhà thông minh được trang bị các thiết bị IoT có thể tự động điều chỉnh nhiệt độ, bật và tắt đèn và thậm chí theo dõi danh sách hàng tạp hóa của bạn. Trong lĩnh vực chăm sóc sức khỏe, các thiết bị IoT có thể được sử dụng để theo dõi sức khỏe của bệnh nhân từ xa và cảnh báo bác sĩ trong thời gian thực nếu có sự cố. Nhìn chung, Internet of Things là một lĩnh vực phát </w:t>
      </w:r>
      <w:r>
        <w:lastRenderedPageBreak/>
        <w:t>triển và phát triển nhanh chóng, mang lại những khả năng mới và thú vị cho công nghệ và kết nối."}</w:t>
      </w:r>
    </w:p>
    <w:p w14:paraId="3CBAD797" w14:textId="77777777" w:rsidR="00F75A6C" w:rsidRDefault="00E225BF">
      <w:r>
        <w:t>{"câu hỏi": "Mô tả hình dung một đàn chim di cư.", "trả lời": "Khi hình dung một đàn chim di cư, người ta có thể tưởng tượng một nhóm lớn chim bay trên bầu trời, di chuyển cùng nhau theo chuyển động phối hợp, trôi chảy. Thông thường, những con chim này sẽ bay theo hình chữ V, với một con chim dẫn đường và những con khác theo sát phía sau trong hai đường hội tụ. Sự hình thành này cho phép giao tiếp tốt hơn và bảo tồn năng lượng giữa các loài chim khi chúng di chuyển quãng đường dài. Cảnh tượng một đàn chim di cư là một màn trình diễn tuyệt đẹp và đầy cảm hứng của thiên nhiên đang hoạt động. Chúng vỗ cánh đồng loạt, lên xuống hoàn hảo, di chuyển đều đặn về đích. Bầu trời tràn ngập một điệp khúc của những tiếng gọi của họ và tiếng đập của đôi cánh của họ. Đàn cừu xuất hiện như một sinh vật sống, nhấp nhô và rung động khi lướt trên bầu trời."}</w:t>
      </w:r>
    </w:p>
    <w:p w14:paraId="66ED86C8" w14:textId="77777777" w:rsidR="00F75A6C" w:rsidRDefault="00E225BF">
      <w:r>
        <w:t>{"câu hỏi": "Cụm từ phổ biến cho \"nỗ lực mạnh mẽ và kiên định" là gì?", "câu trả lời": "Cụm từ phổ biến cho \"nỗ lực mạnh mẽ và nhất quán\" thường được gọi là \"làm việc chăm chỉ\" hoặc \"siêng năng\"."}</w:t>
      </w:r>
    </w:p>
    <w:p w14:paraId="41589912" w14:textId="77777777" w:rsidR="00F75A6C" w:rsidRDefault="00E225BF">
      <w:r>
        <w:t>{"question": "Tính căn bậc thực của phương trình đa thức. - x^2 + x \u2013 6 = 0", "trả lời": "Chắc chắn rồi! Để tìm gốc thực của phương trình đa thức x^2 + x \u2013 6 = 0 , chúng ta sẽ sử dụng công thức bậc hai được hiển thị bên dưới.\n\nx = [-b \u00b1 \u221a(b^2 - 4ac)] / (2a)\n\nwhere,\na = 1\nb = 1\nc = -6\n\nLet\u2019s thay thế các giá trị này vào công thức bậc hai.\n\nx = [-1 \u00b1 \u221a(1^2 - 4(1)(-6))] / (2(1))\n\nx = [-1 \u00b1 \u221a(1 + 24)] / (2)\n\nx = [-1 \u00b1 \u221a( 25)] / (2)\n\nx = [-1 \u00b1 5] / (2)\n\nVì vậy, chúng ta có hai gốc thực:\n\nx = (-1 + 5) / (2)\nx = 2\n\nand:\n\nx = (-1 - 5) / (2)\nx = -3\n\nDo đó, gốc thực của phương trình x^2 + x \u2013 6 = 0 là 2 và -3."}</w:t>
      </w:r>
    </w:p>
    <w:p w14:paraId="7EF52F63" w14:textId="77777777" w:rsidR="00F75A6C" w:rsidRDefault="00E225BF">
      <w:r>
        <w:t>{"câu hỏi": "Quốc tịch của người đàn ông đầu tiên hạ cánh trên mặt trăng là gì?", "câu trả lời": "Phi hành gia người Mỹ Neil Armstrong là người đầu tiên hạ cánh trên mặt trăng. Quốc tịch của ông ấy là người Mỹ."}</w:t>
      </w:r>
    </w:p>
    <w:p w14:paraId="1F27DFBB" w14:textId="77777777" w:rsidR="00F75A6C" w:rsidRDefault="00E225BF">
      <w:r>
        <w:t>{"câu hỏi": "Cho câu sau,.rút ra dạng phủ định của nó - Chúng ta sẽ gặp nhau ở công viên", "câu trả lời": "Chúng ta sẽ không gặp nhau ở công viên."}</w:t>
      </w:r>
    </w:p>
    <w:p w14:paraId="57BEB8A9" w14:textId="77777777" w:rsidR="00F75A6C" w:rsidRDefault="00E225BF">
      <w:r>
        <w:t>{"question": "Phân loại các đối tượng sau đây là sống hoặc không sống. - Human, Car, Tree", "answer": "Human: Living\nCar: Non-living\nTree: Living"}</w:t>
      </w:r>
    </w:p>
    <w:p w14:paraId="4ABF2048" w14:textId="77777777" w:rsidR="00F75A6C" w:rsidRDefault="00E225BF">
      <w:r>
        <w:t xml:space="preserve">{"câu hỏi": "Giải thích khái niệm toán học về hồi quy tuyến tính bằng những từ đơn giản.", "câu trả lời": "Hồi quy tuyến tính là một phương pháp thống kê được sử dụng để nghiên cứu mối quan hệ giữa các biến. Nó được sử dụng để hiển thị đường phù hợp nhất, là một đường thẳng đến càng gần càng tốt với tất cả các điểm dữ liệu trong một biểu đồ phân tán. Mục đích của dòng này là dự đoán giá trị của một biến phụ thuộc, dựa trên giá trị của một biến độc lập. Nói một cách đơn giản hơn, hãy tưởng tượng bạn có dữ liệu cho thấy trung bình một nhóm sinh viên đã học bao nhiêu giờ cho một kỳ thi và điểm thi tương ứng của họ. Hồi quy tuyến tính sẽ cho phép bạn vẽ một đường thẳng thông qua dữ liệu này theo cách hiển thị xu hướng chung - càng nhiều giờ học, điểm thi càng cao. Dòng này sau đó có thể được sử </w:t>
      </w:r>
      <w:r>
        <w:lastRenderedPageBreak/>
        <w:t>dụng để dự đoán, với một mức độ chính xác nhất định, điểm số mà học sinh sẽ đạt được nếu họ học, giả sử, 6 giờ cho kỳ thi. \n\nDòng phù hợp nhất được tính bằng công thức giảm thiểu khoảng cách giữa mỗi điểm dữ liệu và chính dòng. Khoảng cách này được gọi là lỗi, và mục tiêu là tìm ra một đường thẳng tạo ra tổng sai số nhỏ nhất."}</w:t>
      </w:r>
    </w:p>
    <w:p w14:paraId="214651C9" w14:textId="77777777" w:rsidR="00F75A6C" w:rsidRDefault="00E225BF">
      <w:r>
        <w:t>{"câu hỏi": "Mô tả hệ thống tiêu hóa của cơ thể con người", "câu trả lời": "Hệ thống tiêu hóa là một loạt các cơ quan làm việc cùng nhau để phân hủy thức ăn thành các chất dinh dưỡng mà cơ thể có thể sử dụng để cung cấp năng lượng, tăng trưởng và sửa chữa. Quá trình này được gọi là tiêu hóa, và nó bắt đầu trong miệng và kết thúc ở hậu môn. Trong miệng, quá trình tiêu hóa bắt đầu bằng hành động nhai, phá vỡ thức ăn thành những miếng nhỏ hơn. Nước bọt, được sản xuất bởi tuyến nước bọt, cũng đóng một vai trò trong tiêu hóa bằng cách làm ẩm thức ăn và giúp phá vỡ carbohydrate. Một khi thức ăn đã được nhai và trộn với nước bọt, nó được nuốt và đi xuống thực quản, một ống cơ nối miệng với dạ dày. Các cơn co thắt của thực quản đẩy thức ăn xuống dạ dày, nơi nó được trộn với axit dạ dày và enzyme. \ n \ n Dạ dày là một túi cơ bắp khuấy thức ăn và trộn nó với nước ép tiêu hóa giúp phá vỡ protein. Một khi thức ăn đã được trộn và tiêu hóa một phần, sau đó nó được truyền vào ruột non. Ruột non là phần dài nhất của đường tiêu hóa và là nơi diễn ra hầu hết sự hấp thụ chất dinh dưỡng. Tuyến tụy, gan và túi mật giải phóng các enzyme và mật vào ruột non để giúp phá vỡ chất béo, carbohydrate và protein. Một khi thức ăn đã bị phá vỡ, các chất dinh dưỡng được hấp thụ vào máu thông qua các bức tường của ruột non. Máu sau đó mang các chất dinh dưỡng đến gan, nơi xử lý và phân phối các chất dinh dưỡng cho phần còn lại của cơ thể. Chất thải còn lại, được tạo thành từ thức ăn, chất xơ và nước chưa tiêu hóa, được truyền vào ruột già hoặc ruột kết. Đại tràng hấp thụ nước và muối từ chất thải, tạo thành một phân rắn. Phân sau đó được đưa đến trực tràng, nơi nó được lưu trữ cho đến khi nó bị trục xuất qua hậu môn trong một quá trình được gọi là đại tiện. Hệ thống tiêu hóa của con người là một hệ thống phức tạp và tinh vi hoạt động để trích xuất các chất dinh dưỡng cần thiết cho cơ thể hoạt động. Bằng cách phân hủy thức ăn thành các dạng có thể sử dụng được, cơ thể có thể sử dụng năng lượng và chất dinh dưỡng để duy trì sức khỏe và hỗ trợ tăng trưởng và sửa chữa."}</w:t>
      </w:r>
    </w:p>
    <w:p w14:paraId="21BC4784" w14:textId="77777777" w:rsidR="00F75A6C" w:rsidRDefault="00E225BF">
      <w:r>
        <w:t>{"câu hỏi": "Phân tích bài viết đã cho và cung cấp 3 điểm chính về chủ đề. - Bài viết nói về sự an toàn của xe tự lái.", "trả lời": "1. Chủ đề của bài viết là những cân nhắc và mối quan tâm về an toàn liên quan đến xe tự lái.\n2. Bài viết có thể thảo luận về những rủi ro và nguy cơ tiềm ẩn của các phương tiện tự trị, cũng như các biện pháp đang được thực hiện để đảm bảo an toàn cho chúng. Bài viết cũng có thể cung cấp đánh giá về tình trạng an toàn xe tự lái hiện tại, có thể bao gồm số liệu thống kê hoặc dữ liệu về tai nạn hoặc trục trặc."}</w:t>
      </w:r>
    </w:p>
    <w:p w14:paraId="4F104EF8" w14:textId="77777777" w:rsidR="00F75A6C" w:rsidRDefault="00E225BF">
      <w:r>
        <w:t>{"question": "Đặt các từ sau vào một câu ví dụ. - hạnh phúc, ăn, phô mai", "trả lời": "Tôi hạnh phúc mỗi khi tôi ăn phô mai, nó mang lại niềm vui như vậy cho vị giác của tôi!"}</w:t>
      </w:r>
    </w:p>
    <w:p w14:paraId="3FB26CE4" w14:textId="77777777" w:rsidR="00F75A6C" w:rsidRDefault="00E225BF">
      <w:r>
        <w:t>{"question": "Tạo một liên kết để liên kết hai câu lệnh. - Câu 1: Tôi thích nghe nhạc. \nTuyên bố 2: Tôi đọc sách khi rảnh rỗi.", "trả lời": "Do đó, cả nghe nhạc và đọc sách đều là những hoạt động giải trí mà tôi thích."}</w:t>
      </w:r>
    </w:p>
    <w:p w14:paraId="3B0836C7" w14:textId="77777777" w:rsidR="00F75A6C" w:rsidRDefault="00E225BF">
      <w:r>
        <w:lastRenderedPageBreak/>
        <w:t>{"câu hỏi": "Xây dựng một cuộc đối thoại trong đó bạn yêu cầu một người bạn cho bạn mượn một cuốn sách và bạn của bạn phản ứng tiêu cực.", "câu trả lời": "Bạn: Chào bạn! Hôm nay bạn thế nào?\n\nFriend: Này! Tôi tốt, cảm ơn vì đã hỏi. Còn bạn thì sao?\n\nYou: Tôi đang làm khá tốt, cảm ơn bạn. Này, tôi đã tự hỏi, bạn có một bản sao của "To Kill a Mockingbird" mà tôi có thể mượn trong vài tuần không? \ n \ nFriend: Xin lỗi, tôi không nghĩ rằng điều đó sẽ có thể. \n\nYou: Tại sao không?\n\nFriend: Chà, tôi đã cho người khác mượn cuốn sách đó và không bao giờ lấy lại được. Tôi thực sự yêu cuốn sách đó và tôi không muốn mất một bản sao nào khác. \n\nYou: Tôi hiểu. Đừng lo lắng, tôi có thể tìm nó ở một nơi khác. Cảm ơn dù sao đi nữa!\n\nFriend: Không vấn đề gì. Xin lỗi về điều đó. Hãy cho tôi biết nếu có điều gì khác tôi có thể làm để giúp đỡ."}</w:t>
      </w:r>
    </w:p>
    <w:p w14:paraId="452A42DD" w14:textId="77777777" w:rsidR="00F75A6C" w:rsidRDefault="00E225BF">
      <w:r>
        <w:t>{"câu hỏi": "Đưa ra một ví dụ về một câu ghép sử dụng sự phụ thuộc như một phương pháp kết hợp câu.", "câu trả lời": "Mặc dù tôi có rất nhiều việc phải làm, tôi quyết định nghỉ ngơi và đi dạo trong công viên."}</w:t>
      </w:r>
    </w:p>
    <w:p w14:paraId="0153F892" w14:textId="77777777" w:rsidR="00F75A6C" w:rsidRDefault="00E225BF">
      <w:r>
        <w:t>{"câu hỏi": "Mô tả cách hai nền văn hóa khác nhau có thể xem cùng một chủ đề theo những cách khác nhau.", "Trả lời": "Văn hóa có ảnh hưởng sâu sắc đến cách mọi người diễn giải và hiểu thế giới xung quanh. Cùng một chủ đề có thể được xem khác nhau bởi hai nền văn hóa khác nhau, dựa trên niềm tin, giá trị và phong tục độc đáo của họ. Hãy lấy ví dụ về khái niệm cái chết.\n\nTrong các nền văn hóa phương Tây, cái chết thường được xem là một kết thúc, với khóc và tang tóc là biểu hiện phổ biến của sự đau buồn trong đám tang. Cảm giác mất mát và buồn bã được nhấn mạnh, và mọi người thường mặc đồ đen như một dấu hiệu của tang tóc. Các dịch vụ tang lễ thường tập trung vào việc kỷ niệm cuộc sống của người quá cố, nhưng sự cuối cùng của cái chết vẫn là một chủ đề long trọng và đôi khi cấm kỵ. Ngược lại, một số nền văn hóa phương Đông xem cái chết là một phần tự nhiên của vòng đời và là sự chuyển tiếp sang một giai đoạn tồn tại khác. Ví dụ, trong văn hóa Ấn Độ giáo, cái chết được coi là sự khởi đầu của một chu kỳ luân hồi mới, nơi linh hồn di chuyển từ cơ thể này sang cơ thể khác, tham gia vào một cuộc hành trình mới. Trong nền văn hóa này, các nghi lễ tang lễ được xây dựng để giúp giải phóng linh hồn khỏi cơ thể, và màu trắng thường được mặc như một biểu tượng của sự tinh khiết và giải phóng. Cái chết được coi là sự tiếp nối chứ không phải là kết thúc. Như được trình bày trong ví dụ này, cùng một chủ đề có thể được giải thích khác nhau dựa trên lăng kính văn hóa mà qua đó nó được xem. Văn hóa định hình sự hiểu biết và niềm tin của chúng ta, và điều quan trọng là phải nhận ra và tôn trọng sự đa dạng của các quan điểm tồn tại."}</w:t>
      </w:r>
    </w:p>
    <w:p w14:paraId="0D73BC2E" w14:textId="77777777" w:rsidR="00F75A6C" w:rsidRDefault="00E225BF">
      <w:r>
        <w:t xml:space="preserve">{"câu hỏi": "Giải thích khái niệm củng cố tích cực bằng một ví dụ.", "câu trả lời": "Củng cố tích cực là một loại điều kiện trong tâm lý học hành vi liên quan đến việc đưa ra một kích thích thuận lợi sau một hành động để khuyến khích và củng cố hành vi đó. Về cơ bản, đó là một chiến lược để tăng khả năng một hành vi cụ thể sẽ được lặp lại trong tương lai. Một ví dụ về củng cố tích cực có thể là khi cha mẹ thưởng cho con mình kẹo sau khi chúng hoàn thành thành công bài tập về nhà. Kẹo là một kích thích tích cực nhằm khuyến khích trẻ tiếp tục làm bài tập về nhà. Theo thời gian, đứa trẻ có thể liên kết việc hoàn thành bài tập về nhà với việc nhận kẹo, và do đó chúng sẽ có nhiều khả năng hoàn thành nó trong tương lai. Một ví dụ khác có thể là khi một nhân viên nhận được tiền thưởng tại nơi làm việc vì liên tục đạt </w:t>
      </w:r>
      <w:r>
        <w:lastRenderedPageBreak/>
        <w:t>hoặc vượt quá mục tiêu hiệu suất của họ. Tiền thưởng là một sự kích thích tích cực phục vụ như một phần thưởng cho công việc khó khăn của họ và khuyến khích họ tiếp tục thực hiện ở mức cao trong tương lai."}</w:t>
      </w:r>
    </w:p>
    <w:p w14:paraId="2C06DA99" w14:textId="77777777" w:rsidR="00F75A6C" w:rsidRDefault="00E225BF">
      <w:r>
        <w:t>{"câu hỏi": "Tìm trạng từ trong câu sau và xác định mục đích của chúng. - Tôi sẽ nhanh chóng chạy để bắt xe buýt.", "trả lời": "Trạng từ trong câu này là \"nhanh\" và mục đích của nó là sửa đổi động từ \"run\" bằng cách mô tả cách thức thực hiện hành động."}</w:t>
      </w:r>
    </w:p>
    <w:p w14:paraId="1DFCF32B" w14:textId="77777777" w:rsidR="00F75A6C" w:rsidRDefault="00E225BF">
      <w:r>
        <w:t>{"question": "Cho ví dụ về một câu tiếng Anh hợp lệ có chứa từ \"philanthropy\".", "answer": "Một ví dụ về một câu tiếng Anh hợp lệ có chứa từ "philanthropy\" là: "Hoạt động từ thiện của tỷ phú đã dẫn đến việc xây dựng nhiều trường học và bệnh viện ở các khu vực khó khăn trên thế giới.\""}</w:t>
      </w:r>
    </w:p>
    <w:p w14:paraId="0C0970B5" w14:textId="77777777" w:rsidR="00F75A6C" w:rsidRDefault="00E225BF">
      <w:r>
        <w:t>{"câu hỏi": "Màu gì thể hiện tốt nhất cảm giác thanh thản?", "câu trả lời": "Màu xanh thường được coi là đại diện tốt nhất cho cảm giác thanh thản. Màu sắc này thường được kết hợp với sự bình tĩnh, yên tĩnh và yên bình. Đặc biệt, các sắc thái nhẹ của màu xanh lam, chẳng hạn như xanh da trời hoặc xanh da trời, có thể gợi lên cảm giác thư giãn và bình tĩnh."}</w:t>
      </w:r>
    </w:p>
    <w:p w14:paraId="613594CC" w14:textId="77777777" w:rsidR="00F75A6C" w:rsidRDefault="00E225BF">
      <w:r>
        <w:t>{"câu hỏi": "Đưa ra một giải pháp thay thế phù hợp cho cụm từ \"một con ruồi trong thuốc mỡ\".", "câu trả lời": "Một sự thay thế phù hợp cho cụm từ \"một con ruồi trong thuốc mỡ\" có thể là \"một trục trặc trong kế hoạch,\" \"một cờ lê trong công trình,\" \"một snag trong quá trình,\" hoặc \"một cờ lê khỉ trong máy\"."}</w:t>
      </w:r>
    </w:p>
    <w:p w14:paraId="5F9A51C7" w14:textId="77777777" w:rsidR="00F75A6C" w:rsidRDefault="00E225BF">
      <w:r>
        <w:t>{"câu hỏi": "Mô tả ý nghĩa của cụm từ \"một lần trong một mặt trăng xanh\".", "câu trả lời": "\"Một lần trong một mặt trăng xanh\" là một thành ngữ có nghĩa là rất hiếm khi, hiếm khi hoặc gần như không bao giờ. Cụm từ này đề cập đến sự xuất hiện hiếm hoi khi trăng tròn thứ hai xuất hiện trong cùng một tháng dương lịch, xảy ra khoảng hai năm rưỡi một lần. Trăng tròn thứ hai này thường được gọi là "trăng xanh". Vì vậy, khi ai đó nói điều gì đó xảy ra "một lần trong một mặt trăng xanh", họ có nghĩa là đó là một sự kiện xảy ra rất không thường xuyên.</w:t>
      </w:r>
    </w:p>
    <w:p w14:paraId="3E402499" w14:textId="77777777" w:rsidR="00F75A6C" w:rsidRDefault="00E225BF">
      <w:r>
        <w:t>{"câu hỏi": "Giải thích ý nghĩa của câu tục ngữ \"Một hoa hậu tốt như một dặm".", "câu trả lời": "Cụm từ \"Một hoa hậu tốt như một dặm" là một câu tục ngữ có nghĩa là nếu bạn không hoàn thành một cái gì đó, nó không quan trọng bằng cách bạn bỏ lỡ ít hay bao nhiêu dấu ấn - kết quả cuối cùng vẫn là bạn đã không thành công. Ngay cả khi bạn đã rất gần đạt được mục tiêu của mình, thực tế vẫn là bạn đã không hoàn toàn đạt được nó, về cơ bản giống như ở xa mục tiêu. Nói cách khác, cho dù bạn bỏ lỡ điều gì đó một chút hay nhiều, một lần bỏ lỡ vẫn là một lần bỏ lỡ, và kết quả vẫn như cũ."}</w:t>
      </w:r>
    </w:p>
    <w:p w14:paraId="3DC8CB3D" w14:textId="77777777" w:rsidR="00F75A6C" w:rsidRDefault="00E225BF">
      <w:r>
        <w:t>{"câu hỏi": "Tạo tiểu sử Twitter cho một nhân vật hư cấu có siêu năng lực bay", "câu trả lời": "\"Bầu trời không còn là giới hạn khi chuyến bay là siêu năng lực của bạn. Người anh hùng phiêu lưu bay vút qua những đám mây, dang rộng đôi cánh dũng cảm với mỗi chuyến bay. #FlyingHigh\""}</w:t>
      </w:r>
    </w:p>
    <w:p w14:paraId="5B29ABD7" w14:textId="77777777" w:rsidR="00F75A6C" w:rsidRDefault="00E225BF">
      <w:r>
        <w:t xml:space="preserve">{"câu hỏi": "Tạo ra một câu chuyện dựa trên ba từ sau: tàu vũ trụ, thám tử, dàn hợp xướng", "câu trả lời": "Vào năm 2050, một con tàu vũ trụ có tên Nova Explorer đang thực hiện sứ </w:t>
      </w:r>
      <w:r>
        <w:lastRenderedPageBreak/>
        <w:t>mệnh khám phá các hành tinh mới trong các thiên hà xa xôi. Trên tàu là một nhóm các nhà khoa học, kỹ sư và một thám tử tên là James. James được cơ quan vũ trụ thuê để đảm bảo an toàn cho phi hành đoàn và điều tra bất kỳ sự kiện kỳ lạ nào. Một ngày nọ, khi tàu vũ trụ đang đi qua một phần đặc biệt xa xôi của không gian, những âm thanh lạ đã được nghe thấy từ các tầng thấp hơn của con tàu. Phi hành đoàn không yên tâm bởi những âm thanh, dường như phát ra từ hầm hàng. James, là thám tử như anh ta, bắt đầu điều tra nguồn gốc của tiếng ồn. Khi anh ta đi vào hầm hàng tối, anh ta ngạc nhiên khi thấy một nhóm người ngoài hành tinh tụ tập xung quanh một sân khấu nhỏ. Họ dường như đang hát bằng một ngôn ngữ mà anh không thể hiểu được. Đó là lúc James nhận ra rằng anh đã tình cờ gặp một dàn hợp xướng ngoài hành tinh, thực hành các bài hát của họ ở sâu thẳm của Nova Explorer. \ n \ nJames đã rất ngạc nhiên bởi những hòa âm tuyệt vời và giai điệu phức tạp mà dàn hợp xướng đang sản xuất. Anh quyết định để họ thực hành và báo cáo lại cho phi hành đoàn, tất cả đều ngạc nhiên trước khám phá của anh. Dàn hợp xướng thậm chí còn tổ chức một buổi biểu diễn đặc biệt cho phi hành đoàn, trở thành một trong những điểm nổi bật trong hành trình dài xuyên không gian của họ. \n\nThe Nova Explorer tiếp tục thực hiện nhiệm vụ của mình, với James theo dõi sát sao sự an toàn của phi hành đoàn. Nhưng mỗi đêm, anh sẽ đi xuống hầm hàng để nghe âm nhạc tuyệt vời của dàn hợp xướng ngoài hành tinh. Những bài hát của họ khiến anh ngạc nhiên và nhắc nhở anh rằng vẫn còn rất nhiều điều để khám phá trong không gian rộng lớn."}</w:t>
      </w:r>
    </w:p>
    <w:p w14:paraId="68B23849" w14:textId="77777777" w:rsidR="00F75A6C" w:rsidRDefault="00E225BF">
      <w:r>
        <w:t>{"câu hỏi": "Với một văn bản về một quốc gia nước ngoài, hãy liệt kê 5 thành phố lớn ở quốc gia đó - Nhật Bản là một quốc đảo ở Đông Á. Nó nằm ngoài khơi bờ biển phía đông của lục địa châu Á và trải dài từ biển Okhotsk ở phía bắc đến biển Hoa Đông và biển Philippines ở phía nam.", "trả lời": "1. Tokyo\n2. Yokohama\n3. Osaka\n4. Nagoya\n5. Sapporo."}</w:t>
      </w:r>
    </w:p>
    <w:p w14:paraId="182638EA" w14:textId="77777777" w:rsidR="00F75A6C" w:rsidRDefault="00E225BF">
      <w:r>
        <w:t>{"câu hỏi": "Bạn được cung cấp văn bản sau: \"Đó là một buổi sáng tháng mười hai lạnh lẽo, bầu trời xám xịt và tuyết rơi nhẹ. Mô tả bầu không khí của buổi sáng", "trả lời": "Bầu không khí của buổi sáng có thể được mô tả là lạnh lẽo, yên tĩnh và thanh thản. Không khí tháng mười hai lạnh lẽo cắn vào da, nhắc nhở bạn về mùa đông. Bầu trời xám xịt phía trên, u ám và ảm đạm, làm tăng thêm tâm trạng trang nghiêm. Tuyết rơi nhẹ, một cảnh tượng yên bình, khi những bông tuyết nhẹ nhàng rơi xuống mặt đất, bao phủ xung quanh trong một lớp màu trắng. Bầu không khí tổng thể là một sự tĩnh lặng, một khoảnh khắc hoàn hảo để dừng lại và suy ngẫm, đồng thời nắm lấy vẻ đẹp của phong cảnh mùa đông."}</w:t>
      </w:r>
    </w:p>
    <w:p w14:paraId="0D622E2C" w14:textId="77777777" w:rsidR="00F75A6C" w:rsidRDefault="00E225BF">
      <w:r>
        <w:t>{"câu hỏi": "Mô tả phòng khách của ngôi nhà của bạn", "câu trả lời": "Là một AI, tôi không có nhà vật lý hoặc phòng khách. Tuy nhiên, tôi có thể mô tả một phòng khách điển hình trong một ngôi nhà. Một phòng khách thường là một không gian ấm cúng và thoải mái được thiết kế để thư giãn và giải trí. Nó thường chứa chỗ ngồi thoải mái như ghế sofa, ghế bành và ghế tựa được bố trí xung quanh một điểm trung tâm, chẳng hạn như bàn cà phê hoặc TV. Các đặc điểm chung khác của phòng khách bao gồm ánh sáng dịu nhẹ, thảm hoặc thảm, và các vật dụng trang trí như tác phẩm nghệ thuật, cây cối và gối ném. Các bức tường thường được sơn màu nhẹ nhàng, và có thể có giá sách hoặc lò sưởi để tăng thêm sự ấm áp và đặc trưng cho không gian."}</w:t>
      </w:r>
    </w:p>
    <w:p w14:paraId="0A91F434" w14:textId="77777777" w:rsidR="00F75A6C" w:rsidRDefault="00E225BF">
      <w:r>
        <w:lastRenderedPageBreak/>
        <w:t>{"câu hỏi": "Đối với câu sau, hãy sửa lỗi chính tả: - Sự kết luận rất dữ dội", "câu trả lời": "Cuộc trò chuyện rất căng thẳng."}</w:t>
      </w:r>
    </w:p>
    <w:p w14:paraId="1C52146F" w14:textId="77777777" w:rsidR="00F75A6C" w:rsidRDefault="00E225BF">
      <w:r>
        <w:t>{"câu hỏi": "Liệt kê các thành phần cần thiết để làm bánh sandwich bơ đậu phộng và thạch", "câu trả lời": "Để làm bánh sandwich bơ đậu phộng và thạch, bạn sẽ cần các thành phần sau:\n\n1. Bánh mì (tốt nhất là cắt lát) - 2 lát\n2. Bơ đậu phộng - 2 muỗng canh \ n3. Thạch (hương vị bạn chọn) - 2 muỗng canh\n4. Một con dao, để phết bơ đậu phộng và thạch lên bánh mì \n5. Một đĩa, để phục vụ bánh sandwich.\n\nCác thành phần tùy chọn mà bạn có thể thêm vào để tăng hương vị của bánh sandwich bao gồm mật ong, chuối hoặc bất kỳ loại trái cây nào khác mà bạn chọn."}</w:t>
      </w:r>
    </w:p>
    <w:p w14:paraId="13E699E1" w14:textId="77777777" w:rsidR="00F75A6C" w:rsidRDefault="00E225BF">
      <w:r>
        <w:t>{"câu hỏi": "Hãy cho tôi biết một sự thật hấp dẫn về chó", "câu trả lời": "Đây là sự thật hấp dẫn của bạn về chó. Bạn có biết rằng chó có ý thức về thời gian? Họ có thể dự đoán tương lai dựa trên kinh nghiệm và thói quen trong quá khứ. Đó là lý do tại sao họ luôn biết khi nào là thời gian đi bộ hoặc ăn tối hàng ngày. Nghiên cứu cho thấy chó có thể phân biệt giữa các khoảng thời gian ngắn và bắt đầu dự đoán các sự kiện vào những thời điểm thích hợp."}</w:t>
      </w:r>
    </w:p>
    <w:p w14:paraId="10A9FF05" w14:textId="77777777" w:rsidR="00F75A6C" w:rsidRDefault="00E225BF">
      <w:r>
        <w:t>{"câu hỏi": "Trong câu sau, mô tả tâm trạng của nhân vật chính:\n\nAnh ấy đang đi bộ về nhà vào đêm khuya, cảm thấy sợ hãi và cô đơn", "câu trả lời": "Tâm trạng của nhân vật chính trong câu là sợ hãi và cô đơn."}</w:t>
      </w:r>
    </w:p>
    <w:p w14:paraId="64A911B8" w14:textId="77777777" w:rsidR="00F75A6C" w:rsidRDefault="00E225BF">
      <w:r>
        <w:t>{"câu hỏi": "Bạn được cho ba từ và bạn cần tạo ra một trò đùa từ chúng. Ba từ là: luật sư, ma cà rồng, điện thoại di động.", "trả lời": "Tại sao luật sư không sử dụng điện thoại di động để gọi cho bạn bè ma cà rồng của họ?\n\nBởi vì họ không bao giờ có đủ "vết cắn" cho trường hợp của họ, và họ liên tục nhận được các cuộc gọi bị bỏ rơi vào ban ngày khi ma cà rồng đang ngủ trong quan tài của họ."}</w:t>
      </w:r>
    </w:p>
    <w:p w14:paraId="4519B4CF" w14:textId="77777777" w:rsidR="00F75A6C" w:rsidRDefault="00E225BF">
      <w:r>
        <w:t xml:space="preserve">{"câu hỏi": "So sánh lối sống của học sinh với phụ huynh", "câu trả lời": "Lối sống của học sinh có thể khác biệt đáng kể so với lối sống của cha mẹ theo nhiều cách. Dưới đây là một số khác biệt chính: \ n \ n - Quản lý thời gian: Trọng tâm chính của học sinh thường là học tập và các hoạt động liên quan đến trường học. Điều này có nghĩa là ngày của họ được cấu trúc xung quanh các lớp học, thời gian học tập và bài tập của họ. Mặt khác, lối sống của cha mẹ xoay quanh việc chăm sóc con cái và quản lý gia đình. Điều này liên quan đến một loạt các trách nhiệm, bao gồm nấu ăn, dọn dẹp và tổ chức các hoạt động cho con cái của họ. \n\n- Đời sống xã hội: Học sinh thường có nhiều cơ hội hơn để giao tiếp và xây dựng tình bạn với những người khác. Thời gian rảnh rỗi của họ thường dành cho việc đi chơi với bạn bè, đi sự kiện hoặc tham gia các hoạt động ngoại khóa. Tuy nhiên, cha mẹ có thể có ít thời gian hơn để giao tiếp, vì trách nhiệm chính của họ là với con cái. Họ có thể có bạn bè, nhưng đời sống xã hội của họ có thể ít hoạt động hơn và các hoạt động có thể xoay quanh các sự kiện hướng đến gia đình. \ n \ n - Trách nhiệm: Học sinh có một bộ trách nhiệm có cấu trúc và dễ dự đoán hơn, chủ yếu xoay quanh việc theo đuổi học tập của họ. Tuy nhiên, cha mẹ có một loạt các trách nhiệm có thể thay đổi hàng ngày. Họ chịu trách nhiệm về hạnh phúc của con cái họ, và điều này bao gồm cung cấp cho các nhu cầu cơ bản, hỗ trợ tinh thần và hướng dẫn của họ. Phát triển cá nhân: Học sinh thường có nhiều thời gian và cơ hội hơn để phát triển cá nhân, vì họ đang ở giai đoạn trong cuộc sống, nơi họ đang khám phá sở thích và phát triển kỹ năng </w:t>
      </w:r>
      <w:r>
        <w:lastRenderedPageBreak/>
        <w:t>của mình. Họ có thể theo đuổi sở thích, theo đuổi đam mê và tham gia vào các hoạt động giúp họ phát triển cá nhân. Mặt khác, cha mẹ thường ưu tiên nhu cầu của con cái và có thể có ít thời gian và năng lượng hơn để dành cho sự phát triển cá nhân của chính họ. Nhìn chung, lối sống của học sinh thường tập trung vào việc theo đuổi học tập, giao tiếp xã hội và phát triển cá nhân, trong khi lối sống của cha mẹ xoay quanh việc chăm sóc gia đình và quản lý gia đình.</w:t>
      </w:r>
    </w:p>
    <w:p w14:paraId="063A316F" w14:textId="77777777" w:rsidR="00F75A6C" w:rsidRDefault="00E225BF">
      <w:r>
        <w:t>{"câu hỏi": "Với văn bản sau đây, liệt kê 5 sự thật về cá heo:\n\nCá heo là một trong những động vật thông minh nhất trên Trái đất và đã mê hoặc con người từ thời cổ đại.", "trả lời": "1. Cá heo là một trong những động vật thông minh nhất trên Trái đất.\n2. Cá heo đã mê hoặc con người từ thời cổ đại."}</w:t>
      </w:r>
    </w:p>
    <w:p w14:paraId="018726B3" w14:textId="77777777" w:rsidR="00F75A6C" w:rsidRDefault="00E225BF">
      <w:r>
        <w:t>{"câu hỏi": "Cung cấp ba sự thật về Ba Lan.", "trả lời": "1. Ba Lan là một quốc gia nằm ở Trung Âu và có dân số khoảng 38 triệu người. Ngôn ngữ chính thức của nó là tiếng Ba Lan, và thủ đô và thành phố lớn nhất của nó là Warsaw. \ n2. Ba Lan có một lịch sử phong phú và đã đóng một vai trò quan trọng trong nhiều sự kiện quan trọng như Thế chiến II, phong trào Đoàn kết và sự sụp đổ của chủ nghĩa cộng sản ở Đông Âu. Đất nước này có một nền văn hóa sôi động, với những đóng góp đáng chú ý trong các lĩnh vực âm nhạc, văn học, điện ảnh và nghệ thuật. Ba Lan là thành viên của Liên minh châu Âu, NATO, Liên Hợp Quốc và Tổ chức Thương mại Thế giới, trong số các tổ chức quốc tế khác. Nền kinh tế của nó được coi là một trong những nền kinh tế phát triển nhanh nhất ở EU, với các ngành công nghiệp chính bao gồm nông nghiệp, sản xuất và các ngành dịch vụ như tài chính, công nghệ thông tin và du lịch.</w:t>
      </w:r>
    </w:p>
    <w:p w14:paraId="38E45D6C" w14:textId="77777777" w:rsidR="00F75A6C" w:rsidRDefault="00E225BF">
      <w:r>
        <w:t>{"câu hỏi": "Đề xuất hai hậu quả tiêu cực của việc lạm dụng công nghệ.", "Trả lời": "1. Tác động tiêu cực đến sức khỏe tâm thần: Lạm dụng công nghệ, đặc biệt là phương tiện truyền thông xã hội, có thể dẫn đến tăng cảm giác cô lập, lo lắng và trầm cảm. Mọi người thường so sánh bản thân với người khác trên phương tiện truyền thông xã hội, dẫn đến cảm giác không thỏa đáng và lòng tự trọng thấp. Ngoài ra, dành quá nhiều thời gian trên màn hình có thể tác động tiêu cực đến giấc ngủ, điều này càng làm trầm trọng thêm các vấn đề sức khỏe tâm thần. \ n \ n2. Hậu quả sức khỏe thể chất: Việc sử dụng công nghệ kéo dài có thể dẫn đến tư thế xấu và mỏi mắt, và có thể góp phần vào lối sống ít vận động nói chung. Nhiều nghiên cứu đã chỉ ra rằng lối sống ít vận động có liên quan đến một loạt các mối quan tâm về sức khỏe, bao gồm tăng cân, bệnh tim mạch và tiểu đường loại II. Ngoài ra, việc lạm dụng công nghệ, đặc biệt là điện thoại thông minh, có liên quan đến các chấn thương căng thẳng lặp đi lặp lại, chẳng hạn như hội chứng ống cổ tay.</w:t>
      </w:r>
    </w:p>
    <w:p w14:paraId="2BE0BB26" w14:textId="77777777" w:rsidR="00F75A6C" w:rsidRDefault="00E225BF">
      <w:r>
        <w:t>{"question": "Chuyển đổi một giá trị số tính bằng ngày thành giá trị tương ứng tính bằng tuần. - Giá trị số: 57", "trả lời": "57 ngày xấp xỉ tương đương với 8,142857142857143 tuần."}</w:t>
      </w:r>
    </w:p>
    <w:p w14:paraId="6778679C" w14:textId="77777777" w:rsidR="00F75A6C" w:rsidRDefault="00E225BF">
      <w:r>
        <w:t xml:space="preserve">{"question": "Số Morton là gì.", "câu trả lời": "Số Morton còn được gọi là giá trị đường cong bậc Z. Chúng được sử dụng để lập chỉ mục dữ liệu đa chiều theo cách bảo tồn địa phương. Số Morton của một điểm trong không gian hai chiều thu được bằng cách xen kẽ các biểu diễn nhị phân của tọa độ x và y của nó. Ví dụ: điểm (3, 5) sẽ có số Morton là 0b100101 hoặc 37 </w:t>
      </w:r>
      <w:r>
        <w:lastRenderedPageBreak/>
        <w:t>trong số thập phân. Trong không gian ba chiều, các biểu diễn nhị phân của tọa độ x, y và z được xen kẽ để có được số Morton."}</w:t>
      </w:r>
    </w:p>
    <w:p w14:paraId="112BBE77" w14:textId="77777777" w:rsidR="00F75A6C" w:rsidRDefault="00E225BF">
      <w:r>
        <w:t>{"question": "Tính lực ròng trên một vật có khối lượng cho trước tại một gia tốc nhất định. - Khối lượng: 10 kg, Gia tốc: 5 m/s^2", "trả lời": "Lực ròng có thể được tính bằng Định luật chuyển động thứ hai của Newton, trong đó phát biểu rằng: Lực = khối lượng x gia tốc. Vì vậy, với khối lượng 'm' là 10 kg và gia tốc 'a' là 5 m / s ^ 2, lực ròng 'F' có thể được tính bằng cách thay thế các giá trị này vào công thức: F = m x a \ n \ nF = 10 kg x 5 m / s ^ 2 \ nF = 50 N \ n \ n Do đó, lực ròng trên vật thể là 50 Newton."}</w:t>
      </w:r>
    </w:p>
    <w:p w14:paraId="56369932" w14:textId="77777777" w:rsidR="00F75A6C" w:rsidRDefault="00E225BF">
      <w:r>
        <w:t>{"question": "Hợp nhất và sắp xếp hai mảng đã cho. - Mảng 1: [89, 34, 55] \nArray 2: [67, 1, 84]", "answer": "Mảng hợp nhất và sắp xếp: [1, 34, 55, 67, 84, 89]"}</w:t>
      </w:r>
    </w:p>
    <w:p w14:paraId="079FF553" w14:textId="77777777" w:rsidR="00F75A6C" w:rsidRDefault="00E225BF">
      <w:r>
        <w:t>{"question": "Xác định xem số đã cho là số lẻ hay số chẵn. - Số: 48", "trả lời": "Số 48 đã cho là số chẵn."}</w:t>
      </w:r>
    </w:p>
    <w:p w14:paraId="1E9322AF" w14:textId="77777777" w:rsidR="00F75A6C" w:rsidRDefault="00E225BF">
      <w:r>
        <w:t>{"câu hỏi": "Cho một câu, phân loại tình cảm trong câu là 'Tích cực', 'Tiêu cực' hoặc 'Trung lập'. - Câu: Tôi đã có một ngày tuyệt vời.", "câu trả lời": "Tình cảm trong câu \"Tôi đã có một ngày tuyệt vời" là "Tích cực"."}</w:t>
      </w:r>
    </w:p>
    <w:p w14:paraId="0DA64987" w14:textId="77777777" w:rsidR="00F75A6C" w:rsidRDefault="00E225BF">
      <w:r>
        <w:t>{"question": "Loại bỏ tất cả các dấu hiệu tiêu cực khỏi số đã cho. - Số: -458", "trả lời": "Số kết quả sau khi loại bỏ tất cả các dấu âm từ -458 là 458."}</w:t>
      </w:r>
    </w:p>
    <w:p w14:paraId="3F5F6B21" w14:textId="77777777" w:rsidR="00F75A6C" w:rsidRDefault="00E225BF">
      <w:r>
        <w:t>{"question": "Phân tích cú pháp văn bản đã cho để trích xuất danh sách tất cả các danh từ. - Giáo viên yêu cầu học sinh làm bài tập cẩn thận.", "trả lời": "['giáo viên', 'học sinh', 'bài tập về nhà']"}</w:t>
      </w:r>
    </w:p>
    <w:p w14:paraId="4A9D9579" w14:textId="77777777" w:rsidR="00F75A6C" w:rsidRDefault="00E225BF">
      <w:r>
        <w:t>{"question": "Cho hai giá trị nhiệt độ tính bằng Fahrenheit và Celsius, chuyển đổi giá trị Fahrenheit thành Celsius. - Fahrenheit: 212, Celsius: 100", "answer": "Công thức được sử dụng để chuyển đổi nhiệt độ từ Fahrenheit sang Celsius là: \n\nCelsius = (Fahrenheit - 32) * (5/9)\n\nSử dụng công thức trên, chúng ta có thể chuyển đổi giá trị đã cho là 212 độ F thành Celsius:\n\nCelsius = (212 - 32) * (5/9) \nCelsius = 100 độ\n\nVì vậy, với các giá trị, nhiệt độ chuyển đổi từ 212 độ F sang độ C là 100 độ C."}</w:t>
      </w:r>
    </w:p>
    <w:p w14:paraId="1A7C1D8C" w14:textId="77777777" w:rsidR="00F75A6C" w:rsidRDefault="00E225BF">
      <w:r>
        <w:t>{"question": "Tạo ra một bài haiku với danh sách các từ đã cho. - Danh sách từ: Buổi sáng, chiếc lá, mặt trăng, gió", "câu trả lời": "Trăng sáng khóc,\nNhư chiếc lá nhảy múa theo gió,\nBản giao hưởng của thiên nhiên."}</w:t>
      </w:r>
    </w:p>
    <w:p w14:paraId="26864E7D" w14:textId="77777777" w:rsidR="00F75A6C" w:rsidRDefault="00E225BF">
      <w:r>
        <w:t>{"question": "Xác định xem số đã cho có phải là số nguyên tố hay không. - Số: 97", "trả lời": "Có, số 97 là số nguyên tố."}</w:t>
      </w:r>
    </w:p>
    <w:p w14:paraId="097DE7F5" w14:textId="77777777" w:rsidR="00F75A6C" w:rsidRDefault="00E225BF">
      <w:r>
        <w:t xml:space="preserve">{"question": "Cho một bảng đơn đặt hàng của khách hàng với các cột OrderID, CustomerID, OrderDate và OrderAmount, hãy viết truy vấn SQL để tìm tổng số tiền đặt hàng đang chạy cho mỗi khách hàng, được sắp xếp theo khách hàng và ngày đặt hàng.", "answer": "Đây là một truy vấn SQL ví dụ sẽ hoàn thành tác vụ này:\n\n''\nSELECT \n CustomerID, \n OrderDate, \n OrderAmount,\n SUM(OrderAmount) OVER (PHÂN VÙNG THEO CustomerID ORDER BY OrderDate) AS RunningTotal \ nFROM \ n Orders\nORDER BY \n CustomerID,  </w:t>
      </w:r>
      <w:r>
        <w:lastRenderedPageBreak/>
        <w:t>\n OrderDate ASC\n'''\n\nTruy vấn này sử dụng hàm cửa sổ 'SUM()' với 'OVER()' để tính tổng số đang chạy cho mỗi khách hàng, phân vùng theo cột 'CustomerID' và đặt hàng theo cột 'OrderDate'. Bảng kết quả sẽ bao gồm các cột cho 'CustomerID', 'OrderDate', 'OrderAmount' và 'RunningTotal', được sắp xếp theo khách hàng và ngày đặt hàng."}</w:t>
      </w:r>
    </w:p>
    <w:p w14:paraId="3E384D9D" w14:textId="77777777" w:rsidR="00F75A6C" w:rsidRDefault="00E225BF">
      <w:r>
        <w:t>{"question": "Tạo giai thừa của một số đã cho. - Số: 7", "đáp án": "Giai thừa của 7 là 5040."}</w:t>
      </w:r>
    </w:p>
    <w:p w14:paraId="11064EF0" w14:textId="77777777" w:rsidR="00F75A6C" w:rsidRDefault="00E225BF">
      <w:r>
        <w:t>{"câu hỏi": "Với giá và thuế suất của sản phẩm, hãy tính giá sản phẩm bằng thuế - Giá: 120 đô la, Thuế suất: 0,05", "câu trả lời": "Số tiền thuế cho sản phẩm sẽ là 120 đô la * 0,05 = 6 đô la. Do đó, giá của sản phẩm đã bao gồm thuế sẽ là 120 USD + 6 USD = 126 USD."}</w:t>
      </w:r>
    </w:p>
    <w:p w14:paraId="3A0F0AEE" w14:textId="77777777" w:rsidR="00F75A6C" w:rsidRDefault="00E225BF">
      <w:r>
        <w:t>{"question": "Tạo một câu chuyện 200 từ bằng cách sử dụng đầu vào đã cho. - Max đang đi bộ xuống phố thì nhận thấy một ánh sáng nhỏ màu vàng ở phía trước.", "Trả lời": "Max đang đi bộ xuống phố thì nhận thấy một ánh sáng nhỏ màu vàng phía trước. Đó là một đêm mùa đông lạnh lẽo, và đường phố vắng vẻ ngoại trừ thỉnh thoảng có tuyết cày. Sự tò mò của anh được khơi dậy, Max bắt đầu di chuyển về phía ánh sáng. Khi đến gần hơn, anh nhận ra rằng nó đến từ một ngọn đèn đường, và bên dưới nó là một con nhỏ, dường như bị lạc và run rẩy trong cái lạnh. Trái tim của NMax tan chảy khi nhìn thấy sinh vật nhỏ bé tội nghiệp. Anh vội vã đến, cởi khăn quàng cổ và quấn quanh chú chó con. con ngước lên nhìn anh, đôi mắt nâu của nó chứa đầy lòng biết ơn và liếm tay anh. Max biết ngay lúc đó rằng anh không thể để con ra ngoài trời lạnh và quyết định mang nó về nhà. Khi họ đến nhà, Max đặt một ít thức ăn và nước uống cho chú chó con và làm một chiếc giường ấm áp cho nó bên cạnh lò sưởi. Khi chú chó con ăn, Max đã gọi cho trung tâm cứu trợ động vật địa phương để báo cáo con bị lạc. Họ hứa sẽ giúp tìm chủ nhân của nó.\n\nMax không biết tương lai sẽ ra sao đối với chú chó con, nhưng anh biết rằng anh đã có một người bạn mới mà anh sẽ không bao giờ quên. Anh ấy nhận ra rằng đôi khi, những hành động tử tế nhỏ nhất cũng có thể mang lại sự ấm áp và niềm vui to lớn cho cuộc sống của chúng tôi."}</w:t>
      </w:r>
    </w:p>
    <w:p w14:paraId="6E2319B6" w14:textId="77777777" w:rsidR="00F75A6C" w:rsidRDefault="00E225BF">
      <w:r>
        <w:t>{"câu hỏi": "Tìm quốc gia có mật độ dân số thấp nhất?", "trả lời": "Tính đến năm 2021, theo dữ liệu từ Ngân hàng Thế giới, Mông Cổ có mật độ dân số thấp nhất trong số tất cả các quốc gia trên thế giới. Mật độ dân số khoảng 2 người trên mỗi km vuông. Với diện tích đất hơn 1,5 triệu km vuông, Mông Cổ có tổng dân số chỉ hơn 3 triệu người."}</w:t>
      </w:r>
    </w:p>
    <w:p w14:paraId="539E3F5F" w14:textId="77777777" w:rsidR="00F75A6C" w:rsidRDefault="00E225BF">
      <w:r>
        <w:t>{"question": "Xác định các hàm của cột bảng \"age\" và \"salary\".", "answer": "Chức năng của cột \"age\" trong bảng là để chỉ tuổi của (các) cá nhân được tham chiếu trong mỗi hàng tương ứng. Thông tin này có thể cung cấp cái nhìn sâu sắc về các đặc điểm và nhân khẩu học của nhóm được đại diện trong bảng. Mặt khác, chức năng của cột \"salary\" trong bảng là để chỉ ra mức lương hoặc thu nhập mà (các) cá nhân kiếm được trong mỗi hàng tương ứng. Thông tin này có thể được sử dụng để phân tích và so sánh thu nhập của nhóm được trình bày trong bảng."}</w:t>
      </w:r>
    </w:p>
    <w:p w14:paraId="78F1FAD9" w14:textId="77777777" w:rsidR="00F75A6C" w:rsidRDefault="00E225BF">
      <w:r>
        <w:t xml:space="preserve">{"câu hỏi": "Cân nhắc những ưu và nhược điểm của chủ nghĩa bảo hộ.", "Trả lời": "Chủ nghĩa bảo hộ là một chính sách kinh tế nhằm bảo vệ các ngành công nghiệp địa phương khỏi sự cạnh tranh của nước ngoài. Mục tiêu chính là che chở các doanh nghiệp trong nước khỏi ảnh hưởng của các quốc gia khác bằng cách áp đặt thuế quan, hạn ngạch hoặc trợ cấp cho các </w:t>
      </w:r>
      <w:r>
        <w:lastRenderedPageBreak/>
        <w:t>công ty địa phương. Giống như bất kỳ chính sách nào, chủ nghĩa bảo hộ có cả ưu và nhược điểm. \ n \ n # # Ưu điểm của chủ nghĩa bảo hộ: \ n \ n - Bảo vệ các ngành công nghiệp địa phương: Bằng cách không khuyến khích nhập khẩu thông qua thuế quan và hạn ngạch, các công ty trong nước có thể tăng trưởng và phát triển mà không có nhiều cạnh tranh nước ngoài. Điều này có thể giúp tạo việc làm, tăng lương và hỗ trợ nền kinh tế địa phương. An ninh quốc gia: Một số ngành công nghiệp như quốc phòng, thực phẩm và năng lượng rất quan trọng đối với an ninh quốc gia, và chủ nghĩa bảo hộ giúp bảo vệ chúng khỏi sự kiểm soát của nước ngoài. Các ngành công nghiệp non trẻ: Chủ nghĩa bảo hộ giúp che chắn và nuôi dưỡng các ngành công nghiệp trẻ trong nước chưa đủ trưởng thành để cạnh tranh với các ngành công nghiệp nước ngoài.  Chủ nghĩa bảo hộ có thể hữu ích trong việc ngăn chặn các công ty nước ngoài bán phá giá sản phẩm vào thị trường nội địa với giá thấp hơn một cách giả tạo. \n \ n # # Nhược điểm của chủ nghĩa bảo hộ: \ n \ n - Tăng chi phí: Thuế quan có thể làm tăng chi phí hàng hóa nhập khẩu, điều này có thể dẫn đến giá cao hơn cho người tiêu dùng. Ngoài ra, trợ cấp có thể sẽ gây tốn kém cho chính phủ và người nộp thuế cuối cùng phải trả hóa đơn. \ n - Giảm lựa chọn: Bằng cách hạn chế số lượng hàng hóa nước ngoài có thể được nhập khẩu, người tiêu dùng có thể có ít lựa chọn hơn để lựa chọn. Trả đũa: Các quốc gia có xuất khẩu bị ảnh hưởng bởi chủ nghĩa bảo hộ có thể trả đũa bằng cách áp đặt thuế quan và hạn ngạch của họ. Không hiệu quả: Khi các ngành công nghiệp biết rằng họ được bảo vệ, họ có thể không cảm thấy cần phải trở nên hiệu quả và cạnh tranh hơn vì họ không phải đối mặt với nhiều cạnh tranh. Tóm lại, trong khi chủ nghĩa bảo hộ có thể có những lợi thế của nó, nó cũng có thể dẫn đến những hậu quả tiêu cực cho nền kinh tế và người tiêu dùng. Điều quan trọng là tìm ra sự cân bằng phù hợp để đảm bảo cả bảo vệ và tăng trưởng cho các doanh nghiệp trong nước trong khi vẫn giữ cho thị trường mở và cạnh tranh cho người tiêu dùng."}</w:t>
      </w:r>
    </w:p>
    <w:p w14:paraId="763140C7" w14:textId="77777777" w:rsidR="00F75A6C" w:rsidRDefault="00E225BF">
      <w:r>
        <w:t xml:space="preserve">{"câu hỏi": "Mô tả tình hình chính trị và địa lý của Đài Loan.", "trả lời": "Đài Loan, chính thức được gọi là Trung Hoa Dân Quốc (ROC), là một quốc gia nằm ở Đông Á. Đây là một quốc đảo nằm giữa Biển Hoa Đông ở phía bắc, Biển Philippines ở phía đông, Eo biển Luzon ở phía nam và Eo biển Đài Loan ở phía tây. Đài Loan dài khoảng 394 km và rộng 144 km, với diện tích 35.980 km vuông. Nó có khí hậu cận nhiệt đới với các mùa được phân biệt theo hướng gió thịnh hành đến từ gió mùa đông bắc hoặc gió mùa tây nam. Hòn đảo có cảnh quan đa dạng, với hai phần ba là núi, trong khi phần còn lại bao gồm các đồng bằng phẳng đến nhẹ nhàng. \n \ nĐài Loan có một tình trạng chính trị phức tạp. Cộng hòa Nhân dân Trung Hoa (Trung Quốc) tuyên bố chủ quyền đối với Đài Loan và coi đây là một phần lãnh thổ của mình, trong khi chính phủ Đài Loan tuyên bố rằng Đài Loan là một quốc gia có chủ quyền. Hầu hết các quốc gia không công nhận Đài Loan là một quốc gia có chủ quyền và thay vào đó duy trì quan hệ ngoại giao chính thức với Trung Quốc. Tuy nhiên, Đài Loan có chính phủ, tiền tệ và nền kinh tế riêng và hoạt động như một quốc gia riêng biệt với Trung Quốc trên thực tế. Hệ thống chính trị của Đài Loan là một nền dân chủ đa đảng, với một tổng thống là nguyên thủ quốc gia và một thủ tướng là người đứng đầu chính phủ. Tổng thống được bầu bằng cách bỏ phiếu phổ thông cho nhiệm kỳ bốn năm và có quyền bổ nhiệm thủ tướng. Viện Lập pháp là cơ quan lập pháp đơn viện của Đài Loan bao gồm 113 thành viên được bầu với nhiệm kỳ 4 năm. Kể từ cuộc bầu cử tổng thống trực tiếp đầu tiên vào năm 1996, Đài Loan đã tổ chức các cuộc bầu cử dân chủ thường xuyên và được công nhận là có một trong những </w:t>
      </w:r>
      <w:r>
        <w:lastRenderedPageBreak/>
        <w:t>nền dân chủ mạnh nhất ở châu Á. Tóm lại, Đài Loan là một quốc đảo nằm ở Đông Á, với địa lý đa dạng và khí hậu cận nhiệt đới. Tình trạng chính trị của nó rất phức tạp, với việc Trung Quốc tuyên bố đây là lãnh thổ của họ trong khi Đài Loan tự coi mình là một quốc gia có chủ quyền. Đài Loan hoạt động như một nền dân chủ đa đảng, với các cuộc bầu cử tự do và công bằng được tổ chức thường xuyên."}</w:t>
      </w:r>
    </w:p>
    <w:p w14:paraId="5A8F0C80" w14:textId="77777777" w:rsidR="00F75A6C" w:rsidRDefault="00E225BF">
      <w:r>
        <w:t>{"câu hỏi": "Dự đoán thời tiết cho ngày mai ở San Francisco", "trả lời": "Tôi xin lỗi, nhưng là một mô hình ngôn ngữ AI, tôi không có khả năng truy cập thông tin thời gian thực hoặc dự đoán thời tiết. Bạn có thể kiểm tra dự báo thời tiết mới nhất cho San Francisco trên một trang web thời tiết đáng tin cậy hoặc đài tin tức địa phương."}</w:t>
      </w:r>
    </w:p>
    <w:p w14:paraId="3CDF6E3B" w14:textId="77777777" w:rsidR="00F75A6C" w:rsidRDefault="00E225BF">
      <w:r>
        <w:t>{"question": "Tạo 50 từ liên quan đến từ \"baseball\".", "answer": "1. Bat\n2. Kim cương\n3. Trọng tài\n4. Cao độ\n5. Chạy về nhà \ n6. Hiệp \ n7. Catcher\n8. Găng tay\n9. Ngoài sân\n10. Hit\n11. Tấm nhà\n12. Bóng\n13. Đội\n14. Bình \ n15. Đình công\n16. Chạy \ n17. Hôi \ n18. Xích đu\n19. Điểm dừng ngắn\n20. Điểm\n21. Đôi \ n22. Ba\n23. Lỗi\n24. Đào\n25. RBI\n26. Trường\n27. Đơn\n28. Ăn cắp \ n29. Căn cứ \ n30. Chơi đôi\n31. Grand Slam\n32. Ổ đĩa dòng\n33. Quản lý\n34. Bullpen\n35. Bột\n36. Hàng rào\n37. An toàn\n38. Đồng phục\n39. Á hậu cơ sở\n40. Pop fly\n41. Thẻ \ n42. Sân vận động\n43. Bunt\n44. Trọng tài\n45. Quy tắc cơ bản\n46. Trò chơi\n47. Hết thời gian \ n48. Đội hình\n49. Huấn luyện viên\n50. Mũ bảo hiểm"}</w:t>
      </w:r>
    </w:p>
    <w:p w14:paraId="62949E34" w14:textId="77777777" w:rsidR="00F75A6C" w:rsidRDefault="00E225BF">
      <w:r>
        <w:t>{"question": "Chỉnh sửa câu sau để sửa bất kỳ lỗi ngữ pháp nào và làm cho nó ngắn gọn hơn: \n\n\"Điện thoại không sạc được vì hết pin.\"", "answer": "\"Điện thoại không sạc vì hết pin.\""}</w:t>
      </w:r>
    </w:p>
    <w:p w14:paraId="7A8629BF" w14:textId="77777777" w:rsidR="00F75A6C" w:rsidRDefault="00E225BF">
      <w:r>
        <w:t xml:space="preserve">{"câu hỏi": "Tạo ra một mô hình để dự đoán thị trường chứng khoán.", "Trả lời": "Dự đoán thị trường chứng khoán là một nhiệm vụ phức tạp liên quan đến việc phân tích một lượng lớn dữ liệu và xem xét các yếu tố kinh tế khác nhau. Để xây dựng một mô hình dự đoán thị trường chứng khoán, người ta có thể làm theo các bước sau: \ n \ n1. Thu thập dữ liệu lịch sử: Bắt đầu bằng cách thu thập dữ liệu lịch sử trên thị trường chứng khoán, bao gồm giá cổ phiếu, khối lượng giao dịch và các chỉ số thị trường như lãi suất, lạm phát và GDP. Dữ liệu này sẽ được sử dụng để huấn luyện mô hình.\n\n2. Chọn một mô hình: Có một số mô hình có thể được sử dụng để dự đoán thị trường chứng khoán, bao gồm hồi quy tuyến tính, cây quyết định và mạng lưới thần kinh. Chọn một mô hình phù hợp nhất với dữ liệu và nhu cầu cụ thể của dự đoán.\n\n3. Xử lý trước dữ liệu: Làm sạch dữ liệu bằng cách loại bỏ mọi mâu thuẫn hoặc ngoại lệ. Chuẩn hóa dữ liệu để đảm bảo rằng tất cả các tính năng đều ở cùng một tỷ lệ. Chia dữ liệu thành các bộ đào tạo và kiểm tra.\n\n4. Đào tạo mô hình: Đào tạo mô hình bằng cách sử dụng dữ liệu đào tạo. Điều này liên quan đến việc điều chỉnh các thông số mô hình để giảm thiểu sai số giữa giá cổ phiếu dự đoán và thực tế. \ n \ n5. Đánh giá mô hình: Sử dụng dữ liệu thử nghiệm để đánh giá hiệu suất của mô hình. Tính sai số bình phương trung bình, đo lường chênh lệch bình phương trung bình giữa giá cổ phiếu dự đoán và thực tế. \n\n6. Tinh chỉnh mô hình: Tinh chỉnh mô hình bằng cách điều chỉnh các thông số để cải thiện hiệu suất của mô hình. Lặp lại quá trình đào tạo và đánh giá cho đến khi mô hình đạt được mức độ chính xác thỏa đáng. \ n \ n7. Đưa ra dự đoán: Sử dụng mô hình được đào tạo để đưa ra dự đoán về giá cổ phiếu trong tương lai. Hãy nhớ rằng thị trường chứng khoán bị </w:t>
      </w:r>
      <w:r>
        <w:lastRenderedPageBreak/>
        <w:t>ảnh hưởng bởi nhiều yếu tố và dự đoán của mô hình có thể không phải lúc nào cũng chính xác. Điều quan trọng cần lưu ý là dự đoán thị trường chứng khoán là một nhiệm vụ đầy thách thức và không có mô hình nào có thể đảm bảo độ chính xác 100%. Bạn nên sử dụng các dự đoán của mô hình như một trong nhiều công cụ để đưa ra quyết định sáng suốt về đầu tư."}</w:t>
      </w:r>
    </w:p>
    <w:p w14:paraId="07FC8411" w14:textId="77777777" w:rsidR="00F75A6C" w:rsidRDefault="00E225BF">
      <w:r>
        <w:t>{"câu hỏi": "Cung cấp danh sách các thành phần để làm bánh cà rốt.", "trả lời": "Để làm bánh cà rốt, bạn sẽ cần các thành phần sau:\n- 2 chén bột mì đa dụng\n- 2 thìa cà phê bột nở\n- 1 1/2 thìa cà phê baking soda\n- 1 thìa cà phê quế xay\n- 1/2 thìa cà phê gừng xay\n- 1/4 thìa cà phê hạt nhục đậu khấu\n- 1/2 thìa cà phê muối\n- 1 1/2 chén đường cát\n- 1 chén dầu thực vật\n- 3 quả trứng lớn\n- 1 muỗng cà phê chiết xuất vani \ n- 2 chén cà rốt nghiền \ n- 1/2 chén nước sốt táo không đường \n- 1/2 chén dứa nghiền nát (để ráo nước) \ n- 1 chén quả hoặc hồ đào xắt nhỏ (tùy chọn) \ nĐối với lớp phủ sương: \ n- 8 ounce phô mai kem, làm mềm \ n - 1/2 chén bơ lạt, làm mềm \ n - 4 chén đường bột \ n- 1 muỗng cà phê chiết xuất vani \ n- 1/4 cốc kem nặng hoặc sữa."}</w:t>
      </w:r>
    </w:p>
    <w:p w14:paraId="7D63476E" w14:textId="77777777" w:rsidR="00F75A6C" w:rsidRDefault="00E225BF">
      <w:r>
        <w:t>{"câu hỏi": "Thiết kế sơ đồ chỗ ngồi trên máy bay.", "câu trả lời": "Dưới đây là ví dụ về sơ đồ chỗ ngồi trên máy bay cho máy bay Boeing 737-800:\n\n''' \nRows Bên trái (A - F) Bên phải (G - K)\n\n1 A C D E G H - J K (Hạng thương gia)\n\n2 A C D E G H - J K (Hạng thương gia)\n\n3 A C D E G H - J K (Hạng thương gia)\n\n4 - - - (Hàng thoát)\n\n5 A  C D E G H - J K (Hạng phổ thông)\n\n6 A C D E G H - J K (Hạng phổ thông)\n\n7 A C D E G H - J K (Hạng phổ thông)\n\n8 A C D E G H - J K (Hạng phổ thông)\n\n9 A C D F G H - J K (Hạng phổ thông)\n\n10 A C D F G H - J K (Hạng phổ thông)\n\n11 A C D F                G H - J K (Hạng phổ thông)\n\n12 A C D F G H - J K (Hạng phổ thông)\n\n13 A C D F G H - J K (Hạng phổ thông)\n\n14 A C D F G H - J K (Hạng phổ thông)\n\n15 A C D F G H - J K (Hạng phổ thông)\n\n16 - - (Hàng thoát)\n\n17 A C D F G H - J K (Hạng phổ thông)\n\n18 A C D  F G H - J K (Hạng phổ thông)\n\n19 A C D F G H - J K (Hạng phổ thông)\n\n20 A C D F G H - J K (Hạng phổ thông)\n\n21 A C D"}</w:t>
      </w:r>
    </w:p>
    <w:p w14:paraId="64B83D32" w14:textId="77777777" w:rsidR="00F75A6C" w:rsidRDefault="00E225BF">
      <w:r>
        <w:t xml:space="preserve">{"câu hỏi": "Tóm tắt những gì bạn biết về Cách mạng Công nghiệp", "Trả lời": "Cách mạng Công nghiệp là thời kỳ tăng trưởng kinh tế và công nghệ to lớn kéo dài từ giữa thế kỷ 18 đến giữa thế kỷ 19. Nó bắt đầu ở Anh, và từ đó, nó nhanh chóng lan sang các khu vực khác của châu Âu, Bắc Mỹ và cuối cùng là phần còn lại của thế giới. Trong thời gian này, đã có những tiến bộ đáng kể trong sản xuất, nông nghiệp, giao thông vận tải và truyền thông, về cơ bản đã thay đổi cách mọi người sống và làm việc. Trước Cách mạng Công nghiệp, hầu hết mọi người sống ở nông thôn và làm việc trong nông nghiệp. Sản xuất được thực hiện bằng tay, trong nhà của mọi người, sử dụng các công cụ đơn giản. Tuy nhiên, với sự ra đời của những phát minh mới như động cơ hơi nước, kéo sợi và máy dệt điện, người ta đã có thể sản xuất hàng hóa trên quy mô lớn hơn, hiệu quả hơn và rẻ hơn bao giờ hết. Điều này dẫn đến sự phát triển của các nhà máy và đô thị hóa, khi mọi người chuyển đến các thành phố để làm việc trong các ngành công nghiệp mới. Ngoài ra còn có những cải tiến đáng kể trong nông nghiệp, bao gồm cả việc phát triển các kỹ thuật và máy móc canh tác mới, dẫn đến sự gia tăng sản xuất lương thực. Điều này cho phép dân số ngày càng tăng và cung cấp lực lượng lao động cần thiết cho việc mở rộng công nghiệp. Giao thông vận tải được cải thiện đáng kể, </w:t>
      </w:r>
      <w:r>
        <w:lastRenderedPageBreak/>
        <w:t>với việc xây dựng kênh đào, đường bộ và đường sắt, giúp việc di chuyển hàng hóa và con người xung quanh dễ dàng và rẻ hơn. Động cơ hơi nước đóng một vai trò quan trọng trong việc này, vì nó được sử dụng để cung cấp năng lượng cho đầu máy xe lửa và tàu hơi nước. Nhìn chung, cuộc Cách mạng Công nghiệp đã mang lại sự tăng trưởng kinh tế đáng kể và cải thiện mức sống cho nhiều người. Tuy nhiên, nó cũng có những hạn chế, bao gồm bóc lột công nhân, ô nhiễm và khoảng cách ngày càng tăng giữa người giàu và người nghèo.</w:t>
      </w:r>
    </w:p>
    <w:p w14:paraId="0B109949" w14:textId="77777777" w:rsidR="00F75A6C" w:rsidRDefault="00E225BF">
      <w:r>
        <w:t>{"câu hỏi": "Phân tích những điểm giống và khác nhau giữa chủ nghĩa cộng sản và chủ nghĩa xã hội", "trả lời": "Chủ nghĩa cộng sản và chủ nghĩa xã hội đều là những hệ tư tưởng kinh tế được phát triển để giải quyết bất bình đẳng và bóc lột người lao động. Cả hai đều nhằm mục đích tạo ra một xã hội bình đẳng hơn, trong đó các nguồn lực và quyền lực được phân phối công bằng hơn. Bất chấp những điểm tương đồng này, cũng có những khác biệt chính giữa hai hệ tư tưởng.\n\nChủ nghĩa cộng sản là một hệ tư tưởng tìm cách thiết lập một xã hội không giai cấp, không quốc tịch, trong đó các phương tiện sản xuất như nhà máy, đất đai và tài nguyên thiên nhiên được sở hữu chung. Trong hệ thống này, của cải và tài nguyên được phân phối theo nhu cầu của mỗi cá nhân, với mục tiêu cuối cùng là một xã hội nơi mọi người làm việc và đóng góp theo khả năng của họ, và mọi người đều được hưởng lợi ích lao động của họ như nhau. Để đạt được điều này, nhà nước và tất cả các thể chế quyền lực khác bị bãi bỏ và thay thế bằng một hệ thống dân chủ trực tiếp.Mặt khác, chủ nghĩa xã hội là một hệ tư tưởng nhằm thiết lập một hệ thống trong đó các phương tiện sản xuất được sở hữu và kiểm soát bởi nhà nước hoặc công nhân, và của cải được sản xuất được phân phối công bằng hơn trong dân chúng thông qua thuế cao hơn và các chương trình phúc lợi xã hội khác nhau. Không giống như chủ nghĩa cộng sản, chủ nghĩa xã hội cho phép một số sở hữu tư nhân và doanh nghiệp, và nhà nước đóng một vai trò tích cực hơn trong việc điều tiết nền kinh tế và phân phối lại của cải. Tóm lại, chủ nghĩa cộng sản và chủ nghĩa xã hội chia sẻ mục tiêu chung là giảm bất bình đẳng và tạo ra một xã hội toàn diện và công bằng hơn. Sự khác biệt chính giữa hai điều này nằm ở mức độ can thiệp và kiểm soát của nhà nước đối với nền kinh tế, nơi chủ nghĩa cộng sản tìm cách thiết lập một xã hội không quốc tịch, trong khi chủ nghĩa xã hội cho phép nhà nước đóng vai trò tích cực hơn trong việc điều tiết nền kinh tế và phân phối của cải.</w:t>
      </w:r>
    </w:p>
    <w:p w14:paraId="16D52B23" w14:textId="77777777" w:rsidR="00F75A6C" w:rsidRDefault="00E225BF">
      <w:r>
        <w:t xml:space="preserve">{"câu hỏi": "Mở rộng câu chuyện bằng cách tạo ra một phần tiếp theo hợp lý. - Tina dừng lại ở cửa hàng để mua sữa, nhưng khi đến cửa hàng đã đóng cửa.", "Trả lời": "Cảm thấy thất vọng, Tina thở dài và kiểm tra đồng hồ. Trời đã khuya và cô không biết phải đi đâu khác vào giờ này. Cô nhớ có một cửa hàng tiện lợi 24 giờ cách đó vài dãy nhà nhưng nó khá đi bộ. Cô suy nghĩ một lúc trước khi quyết định đi về phía cửa hàng tiện lợi. Khi bước đi, cô không thể không nghĩ về một ngày của mình đã trôi qua như thế nào. Mọi thứ dường như đang đi sai hướng và đây chỉ là lớp kem trên bánh. Tuy nhiên, cô đã cố gắng giữ thái độ tích cực và tập trung vào thực tế là cô sẽ sớm về nhà với một hộp sữa trong tay. Cuối cùng, cô đến cửa hàng tiện lợi và cảm thấy nhẹ nhõm khi thấy cửa hàng vẫn mở. Cô nhanh chóng đi vào trong, lấy sữa và đi đến quầy để thanh toán. Nhân viên thu ngân chào đón cô với một nụ cười ấm áp và Tina không thể không mỉm cười đáp lại. Đó là một cử chỉ nhỏ của lòng tốt nhưng nó có ý nghĩa rất lớn đối với cô. Với sữa cuối cùng cũng trong tay, Tina trở về nhà, cảm thấy biết ơn vì những khoảnh khắc tích cực nhỏ bé trong một ngày hỗn loạn. Cô ấy nhắc nhở bản thân </w:t>
      </w:r>
      <w:r>
        <w:lastRenderedPageBreak/>
        <w:t>rằng mọi thứ luôn có thể xoay chuyển và ngày mai là một ngày mới với những khả năng mới."}</w:t>
      </w:r>
    </w:p>
    <w:p w14:paraId="0AE4983D" w14:textId="77777777" w:rsidR="00F75A6C" w:rsidRDefault="00E225BF">
      <w:r>
        <w:t>{"question": "Nếu câu đã cho là một tuyên bố, hãy đánh dấu nó là một sự kiện. Nếu câu đã cho là một câu hỏi, hãy đánh dấu nó là một ý kiến. - Con người có cùng số răng không?", "trả lời": "Ý kiến"}</w:t>
      </w:r>
    </w:p>
    <w:p w14:paraId="7EB10A50" w14:textId="77777777" w:rsidR="00F75A6C" w:rsidRDefault="00E225BF">
      <w:r>
        <w:t>{"câu hỏi": "Phát hiện xem câu đó có phải là phép ẩn dụ hay không. - Anh ấy là một tảng đá trong một vùng biển rắc rối.", "câu trả lời": "Câu này bao gồm một phép ẩn dụ. Trong câu, "anh ấy" được gọi một cách ẩn dụ là một "tảng đá" giữa một tình huống hỗn loạn hoặc "biển rắc rối", đại diện cho sự hỗ trợ vững chắc, sức mạnh và độ tin cậy trong thời điểm khó khăn.</w:t>
      </w:r>
    </w:p>
    <w:p w14:paraId="68E59B11" w14:textId="77777777" w:rsidR="00F75A6C" w:rsidRDefault="00E225BF">
      <w:r>
        <w:t>{"question": "Tạo lời nhắc truyện ngắn/truyện dựa trên ngữ cảnh sau. - Bối cảnh: Giữa cơn bão tuyết", "trả lời": "Khi tuyết tiếp tục rơi nặng nề từ trên trời, Jane lê bước qua lớp tuyết sâu đến đầu gối, tầm nhìn của cô bị che khuất bởi điều kiện trắng xóa. Gió hú lên như một bầy sói, không khí băng giá cắn vào làn da lộ ra của cô. Cô đã được cảnh báo không được mạo hiểm lên núi trong cơn bão tuyết, nhưng cô không thể chịu đựng được việc bị nhốt trong cabin nữa. Cô muốn hít thở không khí trong lành, cảm nhận tuyết giòn tan dưới đôi ủng. Nhưng bây giờ, khi cô vượt qua trận bão tuyết, cô không thể không cảm thấy một cảm giác sợ hãi leo thang. Khi cơn bão trở nên tồi tệ hơn, Jane biết cô phải tìm nơi trú ẩn - và nhanh chóng. Ngay khi cô nghĩ rằng mình sẽ bị đóng băng đến chết, cô tình cờ gặp một hang động nhỏ, hầu như không thể nhìn thấy qua lớp tuyết rơi dày. Cô đi vào trong, rúc vào tảng đá lạnh lẽo, biết ơn thời gian nghỉ ngơi tạm thời. Nhưng khi cô ngồi đó, lấy lại hơi thở và chờ đợi cơn bão đi qua, một tiếng thì thầm nhẹ nhàng vang vọng khắp hang động. Trái tim Jane đập thình thịch khi cô nhận ra mình không đơn độc. Ai, hay cái gì, đang chia sẻ nơi trú ẩn của cô ấy giữa cơn bão tuyết?"}</w:t>
      </w:r>
    </w:p>
    <w:p w14:paraId="4B7ACCB1" w14:textId="77777777" w:rsidR="00F75A6C" w:rsidRDefault="00E225BF">
      <w:r>
        <w:t>{"câu hỏi": "Thay đổi các phần của lời nói trong khi vẫn giữ nguyên ý nghĩa của câu - Anh ấy đã phải chịu đựng một thời gian khó khăn.", "câu trả lời": "Một giai đoạn khó khăn phải được anh ấy duy trì."}</w:t>
      </w:r>
    </w:p>
    <w:p w14:paraId="410B8342" w14:textId="77777777" w:rsidR="00F75A6C" w:rsidRDefault="00E225BF">
      <w:r>
        <w:t>{"câu hỏi": "Thêm một hình ảnh thích hợp của lời nói - Anh ấy chạy như gió.", "câu trả lời": "Anh ấy chạy như gió, nhanh và không thể ngăn cản, một chuyển động mờ ảo, khiến thế giới khó thở trong thức dậy của anh ấy. Anh ta là một lực lượng của tự nhiên, không thể kiềm chế và không bị kiềm chế. Nhìn anh ta chạy là chứng kiến chất thơ chuyển động."}</w:t>
      </w:r>
    </w:p>
    <w:p w14:paraId="71B75676" w14:textId="77777777" w:rsidR="00F75A6C" w:rsidRDefault="00E225BF">
      <w:r>
        <w:t>{"question": "Xây dựng một phương trình toán học dựa trên câu lệnh đã cho. - Tổng của ba số liên tiếp bằng 135.", "đáp án": "Cho x là số đầu tiên trong ba số liên tiếp, thì số liên tiếp tiếp theo sẽ là x + 1 và số thứ ba sẽ là x + 2 \n\nTheo phát biểu, tổng của ba số liên tiếp này bằng 135, do đó chúng ta có thể hình thành phương trình như sau:  \n\nx + (x + 1) + (x + 2) = 135"}</w:t>
      </w:r>
    </w:p>
    <w:p w14:paraId="217CE4C1" w14:textId="77777777" w:rsidR="00F75A6C" w:rsidRDefault="00E225BF">
      <w:r>
        <w:t xml:space="preserve">{"câu hỏi": "Phát triển câu hỏi khảo sát nhắm mục tiêu đến một đối tượng cụ thể - Đối tượng: Người cao tuổi", "câu trả lời": "Nếu bạn là người cao tuổi, chúng tôi muốn hỏi bạn một vài câu hỏi để hiểu rõ hơn về lối sống và nhu cầu của bạn. Vui lòng dành một chút thời gian để hoàn thành khảo sát sau:\n\n1. Bạn có thường xuyên tham gia vào hoạt động thể </w:t>
      </w:r>
      <w:r>
        <w:lastRenderedPageBreak/>
        <w:t>chất hoặc tập thể dục không? \na. Hàng ngày\nb. 3-5 lần mỗi tuần \ nc. 1-2 lần mỗi tuần \nd. Hiếm khi \ne. Không bao giờ\n\n2. Bạn hiện đang sống một mình hoặc với một thành viên gia đình hoặc người chăm sóc? \na. Một mình\nb. Với (các) thành viên gia đình \ nc. Với một người chăm sóc\nd. Với vợ / chồng hoặc đối tác \ n \ n3. Bạn có cảm thấy rằng bạn có quyền truy cập vào các dịch vụ chăm sóc sức khỏe đầy đủ không? \na. Có, tôi có quyền truy cập vào tất cả các dịch vụ chăm sóc sức khỏe mà tôi cần \ nb. Phần nào, có một số dịch vụ mà tôi khó truy cập \ nc. Không, tôi gặp khó khăn khi tiếp cận các dịch vụ chăm sóc sức khỏe \ n \ n4. Bạn có thường xuyên sử dụng công nghệ (ví dụ: điện thoại thông minh, máy tính, máy tính bảng) trong cuộc sống hàng ngày của bạn không? \ na. Hàng ngày\nb. Một vài lần một tuần\nc. Mỗi tuần một lần hoặc ít hơn\nd. Không bao giờ\n\n5. Bạn có cảm thấy kết nối xã hội với cộng đồng và / hoặc những người thân yêu của bạn không? \na. Vâng, tôi cảm thấy rất kết nối xã hội \ nb. Một chút, tôi có một số kết nối nhưng muốn nhiều hơn \ nc. Không, tôi cảm thấy bị cô lập về mặt xã hội \ n \ n Cảm ơn bạn đã dành thời gian để hoàn thành cuộc khảo sát này. Phản hồi của bạn rất có giá trị và sẽ giúp chúng tôi hiểu rõ hơn về nhu cầu của những người cao tuổi trong cộng đồng của chúng tôi."}</w:t>
      </w:r>
    </w:p>
    <w:p w14:paraId="4F608B91" w14:textId="77777777" w:rsidR="00F75A6C" w:rsidRDefault="00E225BF">
      <w:r>
        <w:t>{"câu hỏi": "Mô tả sự khác biệt giữa một nghệ sĩ và một họa sĩ minh họa.", "câu trả lời": "Một nghệ sĩ và một họa sĩ minh họa đều sử dụng các phương pháp sáng tạo để truyền đạt ý tưởng và cảm xúc thông qua hình ảnh trực quan. Tuy nhiên, sự khác biệt chính giữa họ nằm ở mục đích công việc của họ. Một nghệ sĩ tạo ra các tác phẩm nghệ thuật là biểu hiện ban đầu của tầm nhìn cá nhân hoặc giải thích thế giới của họ. Họ thường được thúc đẩy bởi một nhu cầu bên trong để tạo ra một cái gì đó có ý nghĩa và thể hiện cảm xúc và ý tưởng của họ thông qua phương tiện lựa chọn của họ. Tác phẩm của họ thường được dự định để triển lãm hoặc để bán, và họ có quyền tự do khám phá ý tưởng của riêng mình mà không bị giới hạn bởi các cân nhắc thương mại. Mặt khác, một họa sĩ minh họa tạo ra hình ảnh đi kèm với văn bản hoặc phục vụ một mục đích cụ thể trong bối cảnh thương mại. Họ làm việc chặt chẽ với các giám đốc nghệ thuật, tác giả hoặc khách hàng, tạo ra những hình ảnh giúp truyền tải thông điệp hoặc kể một câu chuyện. Tác phẩm của họ thường được xuất bản trong sách, tạp chí, quảng cáo, hoặc được sử dụng trong các sản phẩm hoặc bao bì, và phải đáp ứng các nhu cầu và yêu cầu cụ thể của khách hàng. Tóm lại, sự khác biệt chính giữa một nghệ sĩ và một họa sĩ minh họa nằm ở ý định và mục đích đằng sau công việc của họ. Trong khi một nghệ sĩ tạo ra tác phẩm như một biểu hiện của tầm nhìn của riêng họ, một họa sĩ minh họa tạo ra tác phẩm để phục vụ một mục đích cụ thể hoặc để truyền đạt một thông điệp cụ thể."}</w:t>
      </w:r>
    </w:p>
    <w:p w14:paraId="45D71025" w14:textId="77777777" w:rsidR="00F75A6C" w:rsidRDefault="00E225BF">
      <w:r>
        <w:t xml:space="preserve">{"câu hỏi": "Tạo dàn ý cho một bài đăng trên blog về những lợi thế của việc sử dụng tự động hóa gia đình.", "câu trả lời": "I. Giới thiệu \n A. Định nghĩa về tự động hóa gia đình \ n B. Giải thích về sự phát triển của công nghệ tự động hóa gia đình \ n C. Tầm quan trọng của chủ đề và chủ đề của bài \ n \ nII. Tiện lợi \n A. Giải thích về sự tiện lợi được cung cấp bởi tự động hóa nhà \n B. Ví dụ về cách tự động hóa nhà tiết kiệm thời gian và công sức \n C. Mô tả các thói quen tự động có thể tùy chỉnh dễ dàng \n \ nIII. Hiệu quả năng lượng và tiết kiệm chi phí \n A. Giải thích về cách tự động hóa nhà giúp tiết kiệm năng lượng \n B. Ví dụ thực tế về tiết kiệm hóa đơn năng lượng \n C. Thảo luận về tiết kiệm chi phí trong thời gian dài \n \ nIV. An ninh và an toàn \n A. Tổng quan về hệ thống an ninh và an toàn gia đình \n B. Thảo luận về cách tự động hóa nhà tăng cường an ninh \n C. Mô tả các tính năng tự động hóa nhà </w:t>
      </w:r>
      <w:r>
        <w:lastRenderedPageBreak/>
        <w:t>như giám sát và cảnh báo từ xa \n \ nV. Thoải mái và khả năng tiếp cận \ n A. Giải thích về cách tự động hóa nhà cải thiện sự thoải mái \ n B. Thảo luận về việc sử dụng các thiết bị thông minh để kiểm soát nhiệt độ, ánh sáng và môi trường xung quanh \n C. Giải thích về cách tự động hóa nhà cải thiện khả năng tiếp cận cho người già, người có khả năng khác nhau hoặc những người có nhu cầu đặc biệt \ n \ nVI. Kết luận \ n A. Tóm tắt những lợi thế của tự động hóa nhà \n B. Khuyến khích người đọc xem xét các tùy chọn tự động hóa nhà \n C. Suy nghĩ và khuyến nghị cuối cùng."}</w:t>
      </w:r>
    </w:p>
    <w:p w14:paraId="66932671" w14:textId="77777777" w:rsidR="00F75A6C" w:rsidRDefault="00E225BF">
      <w:r>
        <w:t>{"question": "Tìm mặt hàng có giá cao thứ ba trong danh sách này. - Táo: 3,95, Cà rốt: 2,25, Lê: 5,95, Cam: 4,25", "Trả lời": "Dựa trên danh sách đã cho, mặt hàng có giá cao thứ ba là Apple có giá 3,95."}</w:t>
      </w:r>
    </w:p>
    <w:p w14:paraId="3636B66F" w14:textId="77777777" w:rsidR="00F75A6C" w:rsidRDefault="00E225BF">
      <w:r>
        <w:t>{"câu hỏi": "Viết câu hỏi hỏi tên của khách hàng.", "câu trả lời": "Bạn có thể vui lòng cho tôi biết tên của bạn, để tôi có thể hỗ trợ bạn tốt hơn không?"}</w:t>
      </w:r>
    </w:p>
    <w:p w14:paraId="6C01A40D" w14:textId="77777777" w:rsidR="00F75A6C" w:rsidRDefault="00E225BF">
      <w:r>
        <w:t>{"câu hỏi": "Ước tính thời gian cần thiết để đi bộ 1 km.", "trả lời": "Trung bình, mất khoảng 10 đến 15 phút để đi bộ 1 km với tốc độ bình thường. Tuy nhiên, điều này có thể thay đổi tùy thuộc vào các yếu tố như độ tuổi, mức độ thể lực và tốc độ đi bộ của cá nhân, cũng như địa hình, điều kiện thời tiết và các biến số khác."}</w:t>
      </w:r>
    </w:p>
    <w:p w14:paraId="15FF7DDD" w14:textId="77777777" w:rsidR="00F75A6C" w:rsidRDefault="00E225BF">
      <w:r>
        <w:t>{"câu hỏi": "Viết lại câu: \"Jack nhảy qua hàng rào.\"", "trả lời": "Qua hàng rào, Jack đã nhảy."}</w:t>
      </w:r>
    </w:p>
    <w:p w14:paraId="058C3392" w14:textId="77777777" w:rsidR="00F75A6C" w:rsidRDefault="00E225BF">
      <w:r>
        <w:t>{"câu hỏi": "Tạo danh sách ba mẹo để tạo nội dung trên phương tiện truyền thông xã hội.", "câu trả lời": "Dưới đây là ba mẹo để tạo nội dung trên phương tiện truyền thông xã hội: \n\n1. ** Biết đối tượng của bạn: ** Hiểu những người theo dõi của bạn là ai và những gì họ muốn xem trên nguồn cấp dữ liệu của họ là chìa khóa để tạo nội dung cộng hưởng với họ. Luôn ghi nhớ sở thích, sở thích và điểm đau của họ khi tạo bài đăng của bạn. \ n \ n2. ** Luôn nhất quán: ** Tính nhất quán là chìa khóa khi tạo nội dung cho phương tiện truyền thông xã hội. Bạn nên đặt mục tiêu duy trì lịch đăng bài thường xuyên và sử dụng giọng điệu và thẩm mỹ nhất quán trong tất cả các bài đăng của mình. Điều này giúp xây dựng một bản sắc thương hiệu mạnh mẽ và giữ chân những người theo dõi của bạn. \ n \ n3. ** Luôn có liên quan và được thông báo: ** Theo kịp các xu hướng và tin tức mới nhất trong ngành của bạn và sử dụng chúng để tạo nội dung kịp thời và phù hợp. Điều này cho thấy rằng bạn đang đứng đầu mọi thứ và giúp giữ cho nội dung của bạn luôn mới mẻ và thú vị. Thêm vào đó, nó làm tăng cơ hội nội dung của bạn được chia sẻ và tương tác."}</w:t>
      </w:r>
    </w:p>
    <w:p w14:paraId="6EA328ED" w14:textId="77777777" w:rsidR="00F75A6C" w:rsidRDefault="00E225BF">
      <w:r>
        <w:t>{"câu hỏi": "Phân loại câu này: \"Tôi khát.\"", "câu trả lời": "Câu \"Tôi khát\" là một tuyên bố và một biểu hiện của cảm giác hoặc điều kiện cá nhân."}</w:t>
      </w:r>
    </w:p>
    <w:p w14:paraId="0465F17B" w14:textId="77777777" w:rsidR="00F75A6C" w:rsidRDefault="00E225BF">
      <w:r>
        <w:t xml:space="preserve">{"câu hỏi": "Viết mô tả cho một trang web về một cửa hàng đồ nội thất.", "câu trả lời": "Chào mừng bạn đến với cửa hàng đồ nội thất của chúng tôi, một cửa hàng duy nhất cho tất cả các nhu cầu trang trí nội thất gia đình của bạn! Cửa hàng của chúng tôi có nhiều loại đồ nội thất với nhiều kiểu dáng, kiểu dáng và màu sắc khác nhau để giúp bạn tạo ra không gian sống hoàn hảo. Cho dù bạn đang tìm kiếm một chiếc ghế dài mới cho phòng khách của bạn hoặc một chiếc ghế nhấn phong cách cho phòng ngủ của bạn, chúng tôi có tất cả. Đội ngũ chuyên </w:t>
      </w:r>
      <w:r>
        <w:lastRenderedPageBreak/>
        <w:t>gia của chúng tôi luôn sẵn sàng giúp bạn chọn ra mảnh ghép hoàn hảo cho ngôi nhà của mình và giá cả phải chăng của chúng tôi đảm bảo rằng bạn có thể trang bị cho không gian của mình mà không phải phá vỡ ngân hàng. Truy cập trang web của chúng tôi để khám phá bộ sưu tập của chúng tôi và tìm đồ nội thất hoàn hảo cho ngôi nhà của bạn."}</w:t>
      </w:r>
    </w:p>
    <w:p w14:paraId="55EDA604" w14:textId="77777777" w:rsidR="00F75A6C" w:rsidRDefault="00E225BF">
      <w:r>
        <w:t>{"câu hỏi": "Chỉnh sửa cụm từ: \"Chúng tôi sẽ thành công nếu chúng tôi cố gắng", "câu trả lời": "\"Chúng tôi chắc chắn sẽ thành công miễn là chúng tôi nỗ lực.\""}</w:t>
      </w:r>
    </w:p>
    <w:p w14:paraId="1906D959" w14:textId="77777777" w:rsidR="00F75A6C" w:rsidRDefault="00E225BF">
      <w:r>
        <w:t>{"câu hỏi": "Viết một đoạn văn về tầm quan trọng của việc thiết lập mục tiêu.", "câu trả lời": "Thiết lập mục tiêu là một phần không thể thiếu để đạt được thành công và phát triển cá nhân. Nó cung cấp định hướng, động lực và một con đường rõ ràng để đạt được kết quả mong muốn. Bằng cách thiết lập các mục tiêu cụ thể, có thể đo lường được, có thể đạt được, có liên quan và có giới hạn thời gian, các cá nhân có thể tập trung nỗ lực, tổ chức các nguồn lực và đánh giá tiến trình của họ. Mục tiêu cũng phục vụ như một phương tiện trách nhiệm, giúp các cá nhân duy trì cam kết, ngay cả khi phải đối mặt với những trở ngại hoặc thất bại. Cuối cùng, việc thiết lập mục tiêu trao quyền cho các cá nhân kiểm soát cuộc sống của họ, thúc đẩy ý thức về mục đích, quyền tự chủ và sự hoàn thành."}</w:t>
      </w:r>
    </w:p>
    <w:p w14:paraId="36CCE268" w14:textId="77777777" w:rsidR="00F75A6C" w:rsidRDefault="00E225BF">
      <w:r>
        <w:t>{"câu hỏi": "Phân loại câu này là một ví dụ hoặc một phép ẩn dụ: \"Gió hú như một con vật bị thương.\"", "câu trả lời": "Câu \"Gió hú như một con vật bị thương\" là một ví dụ."}</w:t>
      </w:r>
    </w:p>
    <w:p w14:paraId="6D1676A9" w14:textId="77777777" w:rsidR="00F75A6C" w:rsidRDefault="00E225BF">
      <w:r>
        <w:t>{"câu hỏi": "Hãy cho tôi biết về một nơi ở Pháp được biết đến với phong cảnh đẹp.", "trả lời": "Một nơi như vậy sẽ là Provence, một khu vực ở đông nam nước Pháp nổi tiếng với phong cảnh đẹp như tranh vẽ, những cánh đồng hoa oải hương tuyệt đẹp và những ngôi làng trên đỉnh đồi quyến rũ. Thường được tắm trong ánh nắng ấm áp, cảnh quan đa dạng của Provence bao gồm những ngọn núi gồ ghề của Alpilles, các thị trấn ven biển sôi động của Riviera Pháp và những ngọn đồi phủ đầy vườn nho của Luberon. Một chuyến lái xe ngắm cảnh qua khu vực sẽ đưa bạn qua những trang trại đá cổ, lâu đài lịch sử và những lùm ô liu trải dài, tất cả đều nằm trong bối cảnh cây xanh tươi tốt và hoa dại rực rỡ. Đây là một điểm đến phổ biến cho các họa sĩ, nhiếp ảnh gia và những người yêu thiên nhiên, tất cả đều bị thu hút bởi vẻ đẹp tự nhiên và khung cảnh ngoạn mục mà khu vực này mang lại."}</w:t>
      </w:r>
    </w:p>
    <w:p w14:paraId="11D32B28" w14:textId="77777777" w:rsidR="00F75A6C" w:rsidRDefault="00E225BF">
      <w:r>
        <w:t>{"câu hỏi": "Kể tên ít nhất 3 sự kiện khác nhau tạo nên một cuộc thi ba môn phối hợp.", "Câu trả lời": "Ba môn phối hợp là một cuộc đua đa môn thể thao bao gồm ba sự kiện, đó là: bơi lội, đạp xe và chạy."}</w:t>
      </w:r>
    </w:p>
    <w:p w14:paraId="6D2B5773" w14:textId="77777777" w:rsidR="00F75A6C" w:rsidRDefault="00E225BF">
      <w:r>
        <w:t xml:space="preserve">{"câu hỏi": "Giải thích thuật ngữ bộ nhớ máy tính.", "câu trả lời": "Bộ nhớ máy tính đề cập đến các thiết bị vật lý được sử dụng để lưu trữ dữ liệu hoặc chương trình, tạm thời hoặc vĩnh viễn, trên máy tính. Bộ nhớ là một thành phần quan trọng của hệ thống máy tính, cho phép chúng truy cập, lưu trữ và thao tác thông tin một cách nhanh chóng. Có hai loại bộ nhớ máy tính chính: chính và phụ. Bộ nhớ chính, còn được gọi là bộ nhớ chính, là loại bộ nhớ được CPU truy cập trực tiếp. Nó thường bao gồm Bộ nhớ truy cập ngẫu nhiên (RAM), là một bộ nhớ nhanh, dễ bay hơi, lưu trữ dữ liệu tạm thời để cho phép bộ xử lý truy cập nhanh. Mặt khác, bộ nhớ thứ cấp cung cấp bộ nhớ dài hạn cho dữ liệu và chương trình hiện đang được bộ xử lý sử dụng. Loại bộ nhớ này bao gồm ổ cứng, ổ đĩa trạng thái rắn và các loại thiết bị </w:t>
      </w:r>
      <w:r>
        <w:lastRenderedPageBreak/>
        <w:t>lưu trữ khác. \ n \ nMemory đóng một vai trò quan trọng trong hiệu suất của máy tính. Có bộ nhớ dồi dào cho phép máy tính làm việc nhanh hơn và xử lý đồng thời nhiều tác vụ hơn, trong khi dung lượng bộ nhớ thấp có thể dẫn đến hiệu suất chậm và giảm chức năng."}</w:t>
      </w:r>
    </w:p>
    <w:p w14:paraId="32C6C047" w14:textId="77777777" w:rsidR="00F75A6C" w:rsidRDefault="00E225BF">
      <w:r>
        <w:t>{"câu hỏi": "Kể tên hai lý do tại sao một người có thể tìm kiếm liệu pháp.", "câu trả lời": "1. Các vấn đề sức khỏe tâm thần: Một người có thể tìm kiếm liệu pháp nếu họ đang trải qua đau khổ về cảm xúc và tâm lý, các vấn đề như lo lắng, trầm cảm, căng thẳng hoặc PTSD. Trị liệu có thể giúp họ học các kỹ năng để quản lý cảm xúc, cải thiện chất lượng cuộc sống và vượt qua những chấn thương trong quá khứ. \ n \ n2. Chuyển đổi và thách thức cuộc sống: Nhiều người tìm kiếm liệu pháp để giúp đối phó với sự căng thẳng của những thay đổi và thách thức lớn trong cuộc sống, chẳng hạn như mất việc, ly hôn hoặc cái chết của người thân. Liệu pháp có thể cung cấp một không gian an toàn để xử lý những sự kiện này và vượt qua những cảm xúc đi kèm với chúng."}</w:t>
      </w:r>
    </w:p>
    <w:p w14:paraId="0DCB340B" w14:textId="77777777" w:rsidR="00F75A6C" w:rsidRDefault="00E225BF">
      <w:r>
        <w:t>{"question": "Nhạc phim của "Người đẹp và quái vật" được sử dụng cho loại hoạt động nào?", "câu trả lời": "Nhạc nền của \"Beauty and the Beast\" thường được sử dụng làm nhạc nền cho bộ phim hoạt hình hoặc live-action, chương trình truyền hình hoặc sản xuất sân khấu cùng tên. Nó cũng có thể được sử dụng cho các hoạt động khác như biểu diễn khiêu vũ, thói quen trượt băng và các điểm tham quan trong công viên giải trí. Ngoài ra, các bài hát từ nhạc phim là lựa chọn phổ biến cho đám cưới, tiệc tùng và các sự kiện đặc biệt khác nơi âm nhạc được phát."}</w:t>
      </w:r>
    </w:p>
    <w:p w14:paraId="47985214" w14:textId="77777777" w:rsidR="00F75A6C" w:rsidRDefault="00E225BF">
      <w:r>
        <w:t>{"câu hỏi": "Viết lại câu sau bằng ngôn ngữ đơn giản: Mặc dù thực tế là anh ấy đã chạy marathon, anh ấy không kiệt sức.", "trả lời": "Mặc dù anh ấy chạy marathon, anh ấy không mệt."}</w:t>
      </w:r>
    </w:p>
    <w:p w14:paraId="39919911" w14:textId="77777777" w:rsidR="00F75A6C" w:rsidRDefault="00E225BF">
      <w:r>
        <w:t>{"câu hỏi": "Liệt kê các quyền của người bị buộc tội trong vụ án hình sự.", "trả lời": "Người bị buộc tội trong vụ án hình sự có một số quyền được pháp luật bảo vệ, bao gồm:\n\n1. **Quyền được tố tụng hợp pháp: ** Điều này có nghĩa là bị cáo phải được đưa ra một quy trình pháp lý công bằng và công bằng, tuân theo tất cả các thủ tục và quy tắc do pháp luật đặt ra. \ n \ n2. **Quyền có luật sư: ** Người bị buộc tội có quyền đại diện pháp lý, và nếu họ không đủ khả năng thuê luật sư, một luật sư phải được cung cấp cho họ. \ n \ n3. **Quyền được xét xử công bằng và vô tư:** Điều này có nghĩa là phiên tòa phải không thiên vị, và bị cáo phải có cơ hội trình bày khía cạnh của họ trong câu chuyện. \ n \ n4. **Quyền giữ im lặng: ** Bị cáo có quyền không buộc tội chính mình, và không thể bị buộc phải làm chứng hoặc cung cấp bằng chứng chống lại chính họ. \ n \ n5. **Quyền xét xử bồi thẩm đoàn: ** Trong nhiều trường hợp, bị cáo có quyền xét xử và quyết định vụ án của họ bởi bồi thẩm đoàn của các đồng nghiệp của họ, thay vì một thẩm phán. \ n \ n6. **Quyền đối chất với người làm chứng: ** Bị cáo có quyền hỏi và kiểm tra chéo bất kỳ nhân chứng nào do công tố viên trình bày. \ n \ n7. **Quyền đưa ra chứng cứ:** Bị đơn có quyền đưa ra chứng cứ để bào chữa, bao gồm cả nhân chứng và tài liệu. **Quyền được coi là vô tội:** Bị cáo được coi là vô tội cho đến khi được chứng minh là có tội, và trách nhiệm chứng minh thuộc về công tố viên để chứng minh vượt quá sự nghi ngờ hợp lý rằng bị cáo đã phạm tội."}</w:t>
      </w:r>
    </w:p>
    <w:p w14:paraId="21A9E5D0" w14:textId="77777777" w:rsidR="00F75A6C" w:rsidRDefault="00E225BF">
      <w:r>
        <w:lastRenderedPageBreak/>
        <w:t>{"câu hỏi": "Kể tên hai loại đa giác khác nhau.", "câu trả lời": "Hai loại đa giác khác nhau là tam giác và ngũ giác."}</w:t>
      </w:r>
    </w:p>
    <w:p w14:paraId="0DE21EBA" w14:textId="77777777" w:rsidR="00F75A6C" w:rsidRDefault="00E225BF">
      <w:r>
        <w:t>{"question": "Một khách hàng đang yêu cầu hoàn tiền. Viết một phản hồi lịch sự.", "trả lời": "Kính gửi khách hàng,\n\nCảm ơn bạn đã liên hệ với chúng tôi. Tôi xin lỗi vì bạn muốn yêu cầu hoàn lại tiền và tôi sẽ cố gắng hết sức để hỗ trợ bạn về vấn đề này. Tôi có thể vui lòng hỏi chi tiết về giao dịch mua của bạn như số đơn đặt hàng, tên sản phẩm hoặc dịch vụ và lý do yêu cầu hoàn lại tiền không? Thông tin này sẽ giúp chúng tôi xử lý yêu cầu của bạn một cách hiệu quả.\n\nChúng tôi đánh giá cao sự hài lòng của bạn và muốn đảm bảo rằng bạn có trải nghiệm tốt nhất với các sản phẩm hoặc dịch vụ của chúng tôi. Cảm ơn sự kiên nhẫn của bạn, và chúng tôi mong được giải quyết vấn đề này để bạn hài lòng.\n\nTrân trọng,\n[Tên công ty của bạn]"}</w:t>
      </w:r>
    </w:p>
    <w:p w14:paraId="36C187F5" w14:textId="77777777" w:rsidR="00F75A6C" w:rsidRDefault="00E225BF">
      <w:r>
        <w:t>{"câu hỏi": "Giải thích vai trò của bối cảnh môi trường trong sự phát triển của một người.", "Trả lời": "Bối cảnh môi trường đóng một vai trò quan trọng trong việc định hình sự phát triển của một người trong suốt cuộc đời của họ. Điều này đề cập đến các kích thích thể chất và xã hội khác nhau hiện diện trong môi trường xung quanh của một người, có thể ảnh hưởng đến hành vi, thái độ và sự phát triển tổng thể của họ. Từ thời điểm một người được sinh ra, môi trường trực tiếp của họ có ảnh hưởng đến sự phát triển của họ. Ví dụ, môi trường vật lý của trẻ, chẳng hạn như sự an toàn và sạch sẽ của ngôi nhà của chúng, có thể ảnh hưởng đến sức khỏe và sự phát triển nhận thức của chúng. Tiếp xúc với độc tố hoặc chất lượng không khí kém, ví dụ, có thể làm giảm sự phát triển của não và dẫn đến sự chậm trễ nhận thức. Tương tự như vậy, môi trường xã hội, bao gồm chất lượng chăm sóc, phong cách nuôi dạy con cái và tương tác gia đình, có thể định hình sự phát triển cảm xúc và xã hội. Khi một người già đi, sự tiếp xúc của họ với các bối cảnh môi trường khác nhau mở rộng để bao gồm trường học, cộng đồng và các hệ thống xã hội rộng lớn hơn. Chất lượng giáo dục, sự sẵn có của các nguồn lực và cơ hội tương tác và làm giàu xã hội đều có thể ảnh hưởng đến sự phát triển nhận thức, cảm xúc và xã hội của họ. Ví dụ, trẻ em theo học các trường có nguồn lực tốt với giáo viên chất lượng có nhiều khả năng đạt được thành công trong học tập, trong khi những trẻ em ở các trường có nguồn lực hạn chế có thể phải đối mặt với những thách thức lớn hơn. Các bối cảnh môi trường rộng lớn hơn như hệ thống văn hóa, kinh tế và chính trị cũng đóng một vai trò trong sự phát triển của một người. Ví dụ, sống trong nghèo đói hoặc trải qua sự phân biệt đối xử có thể dẫn đến căng thẳng mãn tính, có thể ảnh hưởng đến sức khỏe thể chất và chức năng nhận thức. Mặt khác, sống trong một cộng đồng hỗ trợ với quyền truy cập vào các nguồn lực và cơ hội có thể thúc đẩy khả năng phục hồi và phát triển tích cực. Tóm lại, sự phát triển của một người được định hình bởi sự tương tác giữa các đặc điểm bẩm sinh của họ và bối cảnh môi trường mà họ tiếp xúc từ khi sinh ra. Những bối cảnh này có thể hỗ trợ hoặc cản trở sự phát triển của họ, và điều cần thiết là phải đảm bảo rằng tất cả các cá nhân đều có quyền truy cập vào các nguồn lực và cơ hội cần thiết để đạt được tiềm năng đầy đủ của họ."}</w:t>
      </w:r>
    </w:p>
    <w:p w14:paraId="3989994C" w14:textId="77777777" w:rsidR="00F75A6C" w:rsidRDefault="00E225BF">
      <w:r>
        <w:t xml:space="preserve">{"câu hỏi": "Giải thích sự khác biệt giữa truyền thông đại chúng và truyền thông trực tiếp.", "trả lời": "Về cốt lõi, sự khác biệt giữa truyền thông đại chúng và truyền thông trực tiếp nằm ở cách truyền tải thông điệp và đối tượng dự định của chúng. \n\nMass media đề cập đến </w:t>
      </w:r>
      <w:r>
        <w:lastRenderedPageBreak/>
        <w:t>các nền tảng và kênh khác nhau được sử dụng để truyền tải thông tin trên quy mô lớn đến nhiều đối tượng. Giao tiếp thông qua các phương tiện truyền thông đại chúng thường là một cách - từ nguồn đến người nhận. Ví dụ về các phương tiện truyền thông đại chúng bao gồm báo, truyền hình, tạp chí, đài phát thanh, biển quảng cáo và Internet. Nội dung được tạo ra và phát sóng cho công chúng nói chung, và đối tượng cụ thể không được người gửi biết đến.\n \ nGiao tiếp trực tiếp, mặt khác, là một hình thức giao tiếp trong đó một tin nhắn được truyền từ người gửi trực tiếp đến người nhận. Giao tiếp thông qua các phương tiện trực tiếp thường là hai chiều và cá nhân, cho phép cả hai bên tham gia vào một cuộc trò chuyện hoặc trao đổi thông tin. Loại giao tiếp này diễn ra giữa các cá nhân, mặt đối mặt, qua điện thoại hoặc thông qua thư từ bằng văn bản như email hoặc tin nhắn văn bản. Nội dung được nhắm mục tiêu và cụ thể, với đối tượng được người gửi biết đến.\n\nTóm lại, phương tiện truyền thông đại chúng là phương tiện để phổ biến thông tin hàng loạt cho một đối tượng không xác định, trong khi giao tiếp trực tiếp là trao đổi thông tin hai chiều, cá nhân hơn giữa các bên đã biết."}</w:t>
      </w:r>
    </w:p>
    <w:p w14:paraId="6ECAC389" w14:textId="77777777" w:rsidR="00F75A6C" w:rsidRDefault="00E225BF">
      <w:r>
        <w:t>{"câu hỏi": "Tìm danh sách mười tính từ mô tả một nhà lãnh đạo giỏi.", "câu trả lời": "1. Truyền cảm hứng\n2. Cộng tác \ n3. Quyết định\n4. Chiến lược \ n5. Đồng cảm \ n6. Tầm nhìn xa trông rộng\n7. Giao tiếp\n8. Đàn hồi\n9. Chịu trách nhiệm\n10. Lôi cuốn."}</w:t>
      </w:r>
    </w:p>
    <w:p w14:paraId="73BC512F" w14:textId="77777777" w:rsidR="00F75A6C" w:rsidRDefault="00E225BF">
      <w:r>
        <w:t>{"question": "Viết lại câu sau bằng cách sử dụng động từ nguyên nhân và cụm từ phân từ. - Anh ta đang đi bộ xuyên rừng.", "trả lời": "Anh ta được gây ra để đi bộ xuyên rừng."}</w:t>
      </w:r>
    </w:p>
    <w:p w14:paraId="1A836001" w14:textId="77777777" w:rsidR="00F75A6C" w:rsidRDefault="00E225BF">
      <w:r>
        <w:t xml:space="preserve">{"câu hỏi": "Viết truyện ngắn về một cô gái phát hiện ra bí mật về gia đình mình.", "trả lời": "Ngày xửa ngày xưa, có một cô gái tên là Mia. Cô sống với cha mẹ và hai anh chị em trong một ngôi nhà lớn ở một thị trấn nhỏ. Gia đình Mia rất được kính trọng trong thị trấn, và họ dường như có tất cả. Nhưng Mia thường cảm thấy như có điều gì đó không ổn trong gia đình mình. Luôn có một cảm giác bí mật và căng thẳng trong không khí.\n\n\nMột ngày nọ, trong khi lục lọi trong phòng của cha mẹ, Mia tình cờ tìm thấy một chiếc rương cũ giấu dưới gầm giường của cha mẹ cô. Bên trong, cô tìm thấy một chồng thư, ảnh và tài liệu pháp lý. Khi cô cẩn thận đọc qua chúng, cô phát hiện ra một bí mật gây sốc: cha mẹ cô có một đứa con khác trước cô và anh chị em của cô được sinh ra, nhưng họ đã từ bỏ chúng để nhận làm con nuôi. Cô tức giận với cha mẹ vì đã giữ một bí mật lớn như vậy với cô, và cô cũng tràn ngập nỗi buồn và khao khát người anh em mà cô chưa bao giờ biết. Cô cũng tò mò muốn biết thêm về họ và tìm thấy họ.\n\nMia đã đối mặt với cha mẹ về khám phá của mình, và đã có những giọt nước mắt và lời xin lỗi. Họ giải thích rằng đó là một quyết định khó khăn và họ chưa bao giờ ngừng nghĩ về đứa con đầu lòng của mình. Họ đã giữ bí mật vì họ sợ nó sẽ thay đổi động lực gia đình của họ như thế nào và không muốn tạo gánh nặng cho con cái họ với sự thật đau lòng. Với sự chúc phúc của cha mẹ, Mia bắt đầu tìm kiếm người anh em thất lạc từ lâu của mình. Đó là một hành trình đầy thăng trầm, nhưng cuối cùng, sau nhiều tháng tìm kiếm, cô đã tìm thấy chúng. Đó là một cuộc đoàn tụ đầy cảm xúc, và gia đình cô chào đón họ với vòng tay rộng mở. Mia rất vui vì mảnh vỡ còn thiếu của gia đình cô đã được tìm thấy, và cuối cùng tất cả họ cũng có thể ở bên nhau. Từ ngày đó trở đi, gia đình Mia cởi mở và trung thực hơn với nhau. Họ đã học cách chấp nhận sự thật, bất kể nó có thể khó khăn như thế nào, và trân trọng những mối quan hệ đã mang họ lại với nhau như một gia đình. Và Mia, người luôn cảm </w:t>
      </w:r>
      <w:r>
        <w:lastRenderedPageBreak/>
        <w:t>thấy như có điều gì đó không ổn trong gia đình mình, cuối cùng đã tìm thấy cảm giác trọn vẹn mà cô ấy đang tìm kiếm."}</w:t>
      </w:r>
    </w:p>
    <w:p w14:paraId="3D06B771" w14:textId="77777777" w:rsidR="00F75A6C" w:rsidRDefault="00E225BF">
      <w:r>
        <w:t>{"question": "Tìm vị trí của phần tử đã cho trong mảng 2D. - arr = [ [ 1, 2, 3, 4], [ 5, 6, 7, 8], [ 9, 10, 11, 12]]\nelement = 10", "answer": "Tôi có thể tìm thấy vị trí của phần tử đã cho trong mảng 2D. Đây là mã Python thực hiện điều đó: \n'''python\ndef find_element(arr, element):\n for row in range(len(arr)):\n for col in range(len(arr[row])):\n if arr[row][col] == element:\n return (row, col)\n return None\n\narr = [ [ 1, 2, 3, 4], [ 5, 6, 7, 8], [ 9, 10, 11,  12]]\nelement = 10\n\nlocation = find_element(arr, element)\nif location:\n print('Element ', element, ' is found at location (row, column):', location)\nelse:\n print('Element not found')\n'''\n\nThis code sẽ tìm kiếm 'element' trong mảng 2D 'arr' và, nếu nó được tìm thấy, sẽ trả về vị trí của nó dưới dạng tuple (hàng, cột) trong đó 'row' là chỉ mục hàng và 'column' là chỉ mục cột. Nếu không tìm thấy phần tử, nó sẽ trả về None.\n\nĐối với đầu vào đã cho, đầu ra sẽ là: \n'Element 10 được tìm thấy tại vị trí (hàng, cột): (2, 1)"}</w:t>
      </w:r>
    </w:p>
    <w:p w14:paraId="45B842EA" w14:textId="77777777" w:rsidR="00F75A6C" w:rsidRDefault="00E225BF">
      <w:r>
        <w:t>{"question": "Nhóm danh sách đã cho thành 3 Nhóm. - [\"a\", \"b\", \"c\", \"d\", \"e\", \"f\", \"g\"]", "answer": "Đây là một cách có thể để nhóm danh sách đã cho thành 3 nhóm: \n\nGroup 1: [\"a\", \"b\", \"c\"]\nGroup 2: [\"d\", \"e\"]\nGroup 3: [\"f\", \"g\"]"}</w:t>
      </w:r>
    </w:p>
    <w:p w14:paraId="48EBF52E" w14:textId="77777777" w:rsidR="00F75A6C" w:rsidRDefault="00E225BF">
      <w:r>
        <w:t>{"question": "Hãy đưa ra một câu đố dựa trên các từ khóa ngữ nghĩa đã cho liên quan đến tiền. - Tích trữ, chi tiêu, hóa đơn", "trả lời": "Tôi là thứ mà mọi người thích có, nhưng thường ghét phải buông bỏ, tích trữ tôi không phải là tốt nhất, đôi khi tốt hơn là chi tiêu và chảy, \nNhưng khi tôi đến hạn như một hóa đơn, mọi người thường cho tôi con mắt hôi thối, \ nVậy hãy nói cho tôi biết, tôi là gì, luôn có nguồn cung hạn chế?"}</w:t>
      </w:r>
    </w:p>
    <w:p w14:paraId="1F29CE50" w14:textId="77777777" w:rsidR="00F75A6C" w:rsidRDefault="00E225BF">
      <w:r>
        <w:t>{"question": "Thiết kế một mẫu mandala bằng cách sử dụng bảng màu đã cho. - [\"#921AC7\", \"#E37F86\", \"#DCBF72\", \"#C4ECBF\"]", "answer": "Tôi xin lỗi, nhưng tôi là một AI dựa trên văn bản và tôi không thể tạo ra các thiết kế đồ họa. Nhưng tôi có thể đề nghị bạn có thể xen kẽ các mẫu màu để tạo ra mandala. Bạn có thể bắt đầu với vòng tròn bên ngoài, sử dụng màu đầu tiên trong bảng màu, \"#921AC7\", và tiếp tục tạo các lớp vòng tròn, mỗi lớp có một màu khác nhau từ bảng màu, theo chiều kim đồng hồ. Trong mỗi vòng tròn, bạn có thể tạo các hình dạng và hoa văn hình học và đối xứng khác nhau, luôn ghi nhớ bảng màu. Bạn cũng có thể chơi với các biến thể tông màu của màu sắc trong bảng màu để tạo chiều sâu và sự phong phú trong thiết kế. Cuối cùng, chìa khóa cho một mạn đà la đẹp là sự đối xứng, hài hòa và cân bằng trong việc sử dụng màu sắc và hình dạng."}</w:t>
      </w:r>
    </w:p>
    <w:p w14:paraId="21DC9C6B" w14:textId="77777777" w:rsidR="00F75A6C" w:rsidRDefault="00E225BF">
      <w:r>
        <w:t xml:space="preserve">{"câu hỏi": "Cho tọa độ của 3 điểm, xác định xem chúng có tạo thành một tam giác vuông hay không. - A (0, 0), B (3, 0), C (0, 4)", "trả lời": "Để xác định xem ba điểm (A, B, C) có tạo thành một tam giác vuông hay không, chúng ta cần kiểm tra xem bình phương chiều dài của cạnh dài nhất có bằng tổng bình phương độ dài của hai cạnh còn lại hay không.\n\nĐầu tiên,  Hãy tìm chiều dài của mỗi cạnh bằng công thức khoảng cách: \n\nAB = \u221a((x2 - x1)^2 + (y2 - y1)^2) = \u221a((3 - 0)^2 + (0 - 0)^2) = 3\nBC = \u221a((x2 - x1)^2 + (y2 - y1)^2) = \u221a((0 - 3)^2 + (4 - 0)^2) = 5\nCA = \u221a((x2 - x1)^2 + (y2 - y1)^2) = \u221a((0 - 0)^2 + (4 - 0)^2) = 4\n\nBây giờ chúng ta có thể thấy rằng cạnh BC là dài nhất,  vậy hãy kiểm tra xem: BC^2 = AB^2 + CA^2 hay 5^2 = 3^2 + 4^2\n25 = 9 + 16\n25 = 25 câu lệnh </w:t>
      </w:r>
      <w:r>
        <w:lastRenderedPageBreak/>
        <w:t>này là TRUE\n\nDo đó, các điểm A (0, 0), B (3, 0) và C (0, 4) thực sự tạo thành một tam giác vuông."}</w:t>
      </w:r>
    </w:p>
    <w:p w14:paraId="2769880B" w14:textId="77777777" w:rsidR="00F75A6C" w:rsidRDefault="00E225BF">
      <w:r>
        <w:t>{"câu hỏi": "Phân loại nhân vật đã cho là nhân vật chính hoặc nhân vật phản diện trong câu chuyện. - John Doe", "trả lời": "Xin lỗi, tôi không thể phân loại John Doe là nhân vật chính hay nhân vật phản diện mà không có bối cảnh hoặc thông tin bổ sung về câu chuyện."}</w:t>
      </w:r>
    </w:p>
    <w:p w14:paraId="1694D94D" w14:textId="77777777" w:rsidR="00F75A6C" w:rsidRDefault="00E225BF">
      <w:r>
        <w:t>{"câu hỏi": "So sánh và đối chiếu sự khác biệt giữa mèo và chó.", "trả lời": "Mèo và chó là hai trong số những vật nuôi phổ biến nhất, nhưng chúng có nhiều điểm khác biệt. Dưới đây là một số khác biệt chính giữa hai sinh vật này: \ n \ nGiải phẫu: Mèo thường nhỏ hơn chó và có cơ thể linh hoạt hơn giúp chúng trèo cây và chui vào không gian chật hẹp. Chúng cũng có móng vuốt sắc nhọn có thể thu vào, thính giác nhạy bén và thường có thể nhìn rõ trong ánh sáng yếu. Mặt khác, chó có cơ thể vạm vỡ và mạnh mẽ hơn, chúng sử dụng để chạy nhanh, đào và bơi. Móng vuốt của chúng không thể thu vào và khứu giác của chúng cực kỳ nhạy bén. \ n \ n Hành vi: Mèo thường là sinh vật độc lập, thoải mái dành nhiều giờ một mình. Họ tham gia vào một loạt các hoạt động đơn độc như ngủ, chải chuốt và săn bắn. Tuy nhiên, chó là động vật bầy đàn và phát triển mạnh khi chúng là một phần của một nhóm hoặc gia đình. Chúng thường tìm kiếm sự bầu bạn của chủ nhân hoặc những khác, và thích chơi, tìm kiếm và tham gia vào các hoạt động nhóm. \ n \ nGiao tiếp: Mèo và chó cũng giao tiếp khác nhau. Mèo thường sử dụng ngôn ngữ cơ thể của chúng, như co giật đuôi hoặc làm phẳng tai, để thể hiện tâm trạng hoặc truyền đạt mong muốn. Chúng cũng có một loạt các âm thanh, bao gồm meo meo, rít lên và rú lên. Mặt khác, chó phụ thuộc rất nhiều vào ngôn ngữ cơ thể như vẫy đuôi hoặc nghiêng đầu, cũng như sủa, gầm gừ và rên rỉ để giao tiếp. Họ là những người học hỏi nhanh chóng và phản ứng tốt với các phương pháp củng cố tích cực như khen ngợi và đối xử. Nhiều có thể được huấn luyện để thực hiện các nhiệm vụ cụ thể, như lấy, lăn qua hoặc thậm chí hỗ trợ người khuyết tật. Mèo khó huấn luyện hơn vì chúng là những sinh vật độc lập cao; tuy nhiên, với đủ kiên nhẫn và kiên trì, chúng có thể học các hành vi cơ bản như sử dụng hộp vệ sinh hoặc đến khi được gọi. Tóm lại, trong khi mèo và chó có một số điểm tương đồng, chúng cũng có nhiều khác biệt về giải phẫu, hành vi, giao tiếp và khả năng huấn luyện. Cả chó và mèo đều là những thú cưng tuyệt vời, và sự lựa chọn giữa hai loại này thường phụ thuộc vào lối sống và sở thích cá nhân của chủ sở hữu."}</w:t>
      </w:r>
    </w:p>
    <w:p w14:paraId="67612780" w14:textId="77777777" w:rsidR="00F75A6C" w:rsidRDefault="00E225BF">
      <w:r>
        <w:t>{"câu hỏi": "Làm thế nào để bạn phân loại mục sau đây? - Một chiếc bánh táo", "câu trả lời": "Một chiếc bánh táo là một món tráng miệng hoặc nướng ngon, được phân loại là một loại bánh trái cây."}</w:t>
      </w:r>
    </w:p>
    <w:p w14:paraId="1535531D" w14:textId="77777777" w:rsidR="00F75A6C" w:rsidRDefault="00E225BF">
      <w:r>
        <w:t xml:space="preserve">{"câu hỏi": "Liệt kê năm lợi ích sức khỏe thể chất liên quan đến chơi thể thao.", "trả lời": "1. Cải thiện sức khỏe tim mạch: Chơi thể thao giúp cải thiện chức năng tim và giảm nguy cơ mắc bệnh tim, huyết áp cao và đột quỵ. \ n \ n2. Tăng sức mạnh và sức bền: Tham gia thể thao giúp xây dựng cơ bắp mạnh mẽ hơn và tăng sức bền thông qua hoạt động thể chất và rèn luyện thường xuyên. \ n \ n3. Quản lý cân nặng tốt hơn: Thể thao có thể đốt cháy calo và giúp điều chỉnh cân nặng bằng cách tăng sự trao đổi chất và thúc đẩy khối lượng cơ nạc. \ n \ n4. Tăng cường tính linh hoạt và phối hợp: Các môn thể thao như thể dục dụng cụ, võ thuật và khiêu vũ đòi hỏi sự linh hoạt và phối hợp. Những kỹ năng này chuyển sang các khía cạnh khác của cuộc sống và có thể cải thiện chức năng thể chất tổng thể. \ n \ n5. Xương chắc </w:t>
      </w:r>
      <w:r>
        <w:lastRenderedPageBreak/>
        <w:t>khỏe hơn: Các hoạt động mang trọng lượng như chạy, nhảy và nâng tạ kích thích sự phát triển của xương và tăng mật độ xương, giảm nguy cơ loãng xương trong cuộc sống sau này."}</w:t>
      </w:r>
    </w:p>
    <w:p w14:paraId="39C22B72" w14:textId="77777777" w:rsidR="00F75A6C" w:rsidRDefault="00E225BF">
      <w:r>
        <w:t>{"câu hỏi": "Máy tính xách tay khác với máy tính để bàn như thế nào?", "Trả lời": "Máy tính xách tay và máy tính để bàn khác nhau theo nhiều cách, sự khác biệt chính là kích thước, tính di động và thiết kế của chúng.\n\n1. Kích thước và tính di động: Sự khác biệt đáng chú ý nhất giữa máy tính xách tay và máy tính để bàn là kích thước của chúng. Máy tính xách tay nhỏ hơn và nhẹ hơn, được thiết kế cho tính di động và tiện lợi, trong khi máy tính để bàn lớn hơn và thường dành cho sử dụng cố định. Điều này có nghĩa là bạn có thể dễ dàng mang theo máy tính xách tay bên mình và sử dụng nó mọi lúc mọi nơi, trong khi máy tính để bàn được thiết lập ở một vị trí cụ thể và không thể dễ dàng di chuyển xung quanh. Thiết kế: Máy tính xách tay có thiết kế nhỏ gọn, với màn hình, bàn phím và các thành phần tính toán tất cả trong một thiết bị, trong khi máy tính để bàn có các thành phần riêng biệt cho màn hình, bàn phím và bộ xử lý trung tâm. Do thiết kế nhỏ gọn, máy tính xách tay thường có phần cứng kém mạnh mẽ hơn so với máy tính để bàn hoặc yêu cầu phần cứng đắt tiền hơn để phù hợp với hiệu suất máy tính để bàn. \ n \ n3. Khả năng nâng cấp: Một điểm khác biệt nữa là máy tính để bàn thường dễ nâng cấp hơn máy tính xách tay. Máy tính để bàn có nhiều không gian hơn cho các ổ cứng bổ sung, RAM hoặc các thành phần khác và dễ dàng truy cập vào bên trong để thực hiện thay đổi. Mặt khác, máy tính xách tay có không gian hạn chế và không thân thiện với người dùng khi nâng cấp, với một số thành phần thậm chí còn được hàn vào bo mạch chủ. \ n \ n4. Sử dụng năng lượng: Máy tính để bàn thường có mức tiêu thụ điện năng cao hơn so với máy tính xách tay. Máy tính xách tay có pin và có thể hoạt động mà không cần cắm điện, nhưng máy tính để bàn yêu cầu nguồn năng lượng liên tục. Nhìn chung, sự lựa chọn giữa máy tính xách tay và máy tính để bàn phụ thuộc vào nhu cầu và sở thích cá nhân. Máy tính xách tay di động hơn và thuận tiện hơn cho việc sử dụng khi đang di chuyển, trong khi máy tính để bàn thường có nhiều năng lượng và khả năng nâng cấp hơn để sử dụng nhiều hoặc chơi game."}</w:t>
      </w:r>
    </w:p>
    <w:p w14:paraId="690978D2" w14:textId="77777777" w:rsidR="00F75A6C" w:rsidRDefault="00E225BF">
      <w:r>
        <w:t>{"question": "Xác định các yếu tố của cảnh này. - Một cô gái đang đi dạo trong công viên vào mùa hè.", "trả lời": "1. Một cô gái\n2. Một công viên\n3. Mùa hè\n4. Hoạt động đi bộ"}</w:t>
      </w:r>
    </w:p>
    <w:p w14:paraId="2B6D0A46" w14:textId="77777777" w:rsidR="00F75A6C" w:rsidRDefault="00E225BF">
      <w:r>
        <w:t>{"câu hỏi": "Đánh giá những điều sau đây từ 1 đến 5 về mức độ khó hoàn thành. - Giải khối Rubik", "đáp án": "3 - Giải khối Rubik có thể là thách thức đối với một số người, nhưng có thể dễ dàng hơn đối với những người khác tùy thuộc vào trình độ kỹ năng và kinh nghiệm của họ trong việc giải các câu đố tương tự. Có một thuật toán được tiêu chuẩn hóa, một khi đã học, có thể được sử dụng để giải câu đố, nhưng cần phải thực hành và nỗ lực để thành thạo. Ngoài ra, một số người có thể có năng khiếu bẩm sinh về lý luận không gian và giải quyết vấn đề, giúp họ hoàn thành câu đố dễ dàng hơn."}</w:t>
      </w:r>
    </w:p>
    <w:p w14:paraId="112FEE2F" w14:textId="77777777" w:rsidR="00F75A6C" w:rsidRDefault="00E225BF">
      <w:r>
        <w:t xml:space="preserve">{"câu hỏi": "Lập luận chính cho lý do tại sao các trường đại học nên giảm học phí là gì?", "câu trả lời": "Có một số lập luận cho lý do tại sao các trường đại học nên giảm học phí, nhưng một lập luận chính là học phí cao hạn chế khả năng tiếp cận giáo dục đại học, đặc biệt là đối với các gia đình có thu nhập thấp và trung bình. Điều này có thể dẫn đến việc thiếu tính di động xã hội và giảm cơ hội cho những người không đủ khả năng theo học đại học. Học phí </w:t>
      </w:r>
      <w:r>
        <w:lastRenderedPageBreak/>
        <w:t>thấp hơn sẽ làm cho giáo dục đại học dễ tiếp cận hơn với nhiều sinh viên hơn, giảm gánh nặng nợ sinh viên và tăng sự bình đẳng về cơ hội. Ngoài ra, giảm học phí sẽ giúp sinh viên tốt nghiệp dễ dàng gia nhập lực lượng lao động hơn mà không bị đè nặng bởi các khoản nợ đáng kể, điều này có thể mang lại lợi ích cho nền kinh tế nói chung.</w:t>
      </w:r>
    </w:p>
    <w:p w14:paraId="76D130E0" w14:textId="77777777" w:rsidR="00F75A6C" w:rsidRDefault="00E225BF">
      <w:r>
        <w:t>{"question": "Tìm các từ có hai nguyên âm liên tiếp trong bài viết, xuất ra dưới dạng danh sách. - Hạ viện đã bỏ phiếu 218-208 hôm thứ Năm để thông qua gói cứu trợ COVID-19 trị giá 2 nghìn tỷ đô la mới.", "trả lời": "[\"Hạ viện", \"Hạ nghị sĩ", \"phê duyệt\", \"cứu trợ\"]"}</w:t>
      </w:r>
    </w:p>
    <w:p w14:paraId="524CFD3B" w14:textId="77777777" w:rsidR="00F75A6C" w:rsidRDefault="00E225BF">
      <w:r>
        <w:t>{"question": "Nhập tiêu đề và nội dung của một mục Wikipedia bao gồm một bộ phim, xuất ra một bài viết ở định dạng MLA. - Tiêu đề: Bố già\nNội dung: Bố già là một bộ phim tội phạm Mỹ năm 1972 do Francis Ford Coppola đạo diễn, với sự tham gia của Marlon Brando và Al Pacino trong vai thủ lĩnh của một gia đình tội phạm hư cấu ở New York.", "Trả lời": "Bố già.\" Wikipedia, Wikimedia Foundation. Bố già là một bộ phim tội phạm Mỹ năm 1972 của đạo diễn Francis Ford Coppola, với sự tham gia của Marlon Brando và Al Pacino trong vai các thủ lĩnh của một gia đình tội phạm hư cấu ở New York. Câu chuyện, kéo dài từ năm 1945 đến năm 1955, ghi lại gia đình dưới thời tộc trưởng Vito Corleone, tập trung vào sự biến đổi của con trai út, Michael Corleone, từ người ngoài gia đình bất đắc dĩ thành ông trùm mafia tàn nhẫn. Dựa trên cuốn tiểu thuyết bán chạy nhất cùng tên của Mario Puzo, bộ phim đã đột phá vì miêu tả hoạt động bên trong của mafia, sử dụng các khuôn mẫu văn hóa và miêu tả bản sắc người Mỹ gốc Ý. Nó đã nhận được sự hoan nghênh rộng rãi của giới phê bình, giành được ba giải Oscar và ra mắt một nhượng quyền thương mại thành công bao gồm hai phần tiếp theo và nhiều phương tiện truyền thông phụ. Nó vẫn được coi là một trong những bộ phim vĩ đại nhất trong thể loại xã hội đen và là một trong những bộ phim vĩ đại nhất từng được thực hiện."}</w:t>
      </w:r>
    </w:p>
    <w:p w14:paraId="6E9BA403" w14:textId="77777777" w:rsidR="00F75A6C" w:rsidRDefault="00E225BF">
      <w:r>
        <w:t>{"question": "Cho một bài hát, tạo ra một vài dòng mở đầu để đánh giá về bài hát. - Bài hát: "What I've Done" của Linkin Park", "answer": "What I've Done" của Linkin Park không chỉ là một bài hát, đó là một trải nghiệm. Giọng hát nội lực kết hợp với cường độ nhạc cụ tạo nên sự bùng nổ cảm xúc trong người nghe. Về mặt ca từ, bài hát mang tính nội tâm và đầy tiếc nuối, khiến nó trở nên dễ hiểu trên toàn cầu. Từ hợp âm mở đầu đến nốt cuối cùng, "What I've Done" nắm bắt được bản chất của ý nghĩa của việc đối mặt với những sai lầm trong quá khứ của chúng ta và phấn đấu để chuộc lỗi."}</w:t>
      </w:r>
    </w:p>
    <w:p w14:paraId="63EFF04A" w14:textId="77777777" w:rsidR="00F75A6C" w:rsidRDefault="00E225BF">
      <w:r>
        <w:t>{"câu hỏi": "Thực hiện phân tích tình cảm trên tuyên bố và đưa ra điểm tình cảm. - Chính phủ đã làm rất tốt trong việc xử lý đại dịch.", "trả lời": "Dựa trên phân tích tâm lý, điểm tâm lý cho tuyên bố đầu vào \"Chính phủ đã làm rất tốt trong việc xử lý đại dịch.\" là 0,55, cho thấy tâm lý tích cực."}</w:t>
      </w:r>
    </w:p>
    <w:p w14:paraId="06E221A0" w14:textId="77777777" w:rsidR="00F75A6C" w:rsidRDefault="00E225BF">
      <w:r>
        <w:t>{"question": "Hãy nghĩ về một từ có liên quan đến từ khóa \"potato\".", "answer": "\"Spud\" là một từ có liên quan đến từ khóa \"potato,\" vì nó là một thuật ngữ khác được sử dụng để mô tả khoai tây."}</w:t>
      </w:r>
    </w:p>
    <w:p w14:paraId="2C30A954" w14:textId="77777777" w:rsidR="00F75A6C" w:rsidRDefault="00E225BF">
      <w:r>
        <w:t xml:space="preserve">{"câu hỏi": "Lấy đoạn văn sau, sửa lỗi chính tả và ngữ pháp, và xuất ra đoạn văn đã sửa. - Chúng cũng có nhiều lợi ích khi tập thể dục thường xuyên có thể cải thiện sức khỏe tổng thể </w:t>
      </w:r>
      <w:r>
        <w:lastRenderedPageBreak/>
        <w:t>của chúng ta", "Trả lời": "Có rất nhiều lợi ích khi tập thể dục thường xuyên có thể từ từ cải thiện sức khỏe tổng thể của chúng ta."}</w:t>
      </w:r>
    </w:p>
    <w:p w14:paraId="61DCC9D0" w14:textId="77777777" w:rsidR="00F75A6C" w:rsidRDefault="00E225BF">
      <w:r>
        <w:t>{"câu hỏi": "Tạo ra ba tiêu đề có thể có cho một bài báo nghiên cứu về chăm sóc sức khỏe.", "câu trả lời": "1. \"Khám phá sự chênh lệch trong tiếp cận chăm sóc sức khỏe và kết quả trong các cộng đồng chưa được phục vụ.\" \n2. \"Tác động của tiến bộ công nghệ đối với tương lai của việc cung cấp dịch vụ chăm sóc sức khỏe.\" \n3. \"Phân tích cải cách chính sách chăm sóc sức khỏe và ảnh hưởng của chúng đối với chất lượng chăm sóc bệnh nhân và khả năng chi trả.\"}</w:t>
      </w:r>
    </w:p>
    <w:p w14:paraId="6E3729A5" w14:textId="77777777" w:rsidR="00F75A6C" w:rsidRDefault="00E225BF">
      <w:r>
        <w:t>{"question": "Chọn tất cả các câu trong văn bản đã cho bắt đầu bằng gerund. - Bắt đầu với phần khởi động, các bài tập giãn cơ giúp thả lỏng cơ bắp trước khi tập luyện. Thêm một thói quen tập luyện cường độ cao vào lịch trình của bạn cũng giúp cải thiện sức khỏe và phúc lợi tổng thể của bạn.", "Trả lời": "1. Bắt đầu với việc khởi động, các bài tập kéo dài giúp nới lỏng cơ bắp trước khi tập luyện.\n2. Thêm một thói quen tập luyện cường độ cao vào lịch trình của bạn cũng giúp cải thiện sức khỏe và phúc lợi tổng thể của bạn."}</w:t>
      </w:r>
    </w:p>
    <w:p w14:paraId="55458D29" w14:textId="77777777" w:rsidR="00F75A6C" w:rsidRDefault="00E225BF">
      <w:r>
        <w:t>{"câu hỏi": "Giải thích sự khác biệt giữa Thượng viện Hoa Kỳ và Hạ viện Hoa Kỳ.", "Câu trả lời": "Quốc hội Hoa Kỳ được tạo thành từ hai viện: Thượng viện và Hạ viện. Mặc dù cả hai đều là một phần của nhánh lập pháp của chính phủ Hoa Kỳ, nhưng chúng có một số khác biệt rõ rệt. \ n \ n1. Quy mô và đại diện: Thượng viện là phòng nhỏ hơn, được tạo thành từ 100 thành viên, hai từ mỗi tiểu bang. Ngược lại, Hạ viện lớn hơn nhiều, với 435 thành viên và số lượng đại diện trên mỗi tiểu bang dựa trên dân số của tiểu bang theo tỷ lệ với cả nước. Do đó, các tiểu bang có dân số lớn hơn được phân bổ nhiều ghế hơn các tiểu bang có dân số thấp hơn. Độ dài nhiệm kỳ: Thượng nghị sĩ phục vụ với nhiệm kỳ sáu năm, trong khi các thành viên của Hạ viện phục vụ với nhiệm kỳ hai năm. Quyền hạn: Trong khi cả Thượng viện và Hạ viện đều có quyền hạn cụ thể liên quan đến quy trình lập pháp, một số quyền hạn là duy nhất cho mỗi viện. Ví dụ, Thượng viện có quyền phê chuẩn hoặc từ chối các đề cử tổng thống cho các thẩm phán, đại sứ và các quan chức ngành hành pháp cấp cao, cũng như quyền phê chuẩn hoặc từ chối các hiệp ước. Mặt khác, Hạ viện có quyền khởi xướng các dự luật doanh thu, luận tội các quan chức liên bang và bầu tổng thống nếu không có đa số trong Đại cử tri đoàn. Lãnh đạo: Phó Tổng thống Hoa Kỳ là Chủ tịch Thượng viện và có thể bỏ phiếu trong trường hợp hòa. Chủ tịch Hạ viện được lựa chọn bởi đảng đa số trong Hạ viện và chủ trì các thủ tục tố tụng tại Hạ viện. Tóm lại, Thượng viện và Hạ viện có một số khác biệt đáng kể, bao gồm quy mô, độ dài nhiệm kỳ, quyền hạn và sự lãnh đạo phân biệt từng viện trong quy trình lập pháp.</w:t>
      </w:r>
    </w:p>
    <w:p w14:paraId="68453F39" w14:textId="77777777" w:rsidR="00F75A6C" w:rsidRDefault="00E225BF">
      <w:r>
        <w:t xml:space="preserve">{"question": "Tạo một truyện ngắn về những gì bạn nghĩ đã xảy ra với nhân vật sau khi câu chuyện kết thúc. - John vừa hoàn thành bài kiểm tra cuối cùng và đang bước ra khỏi khuôn viên trường đại học, vui vẻ mong chờ kỳ nghỉ hè.", "Trả lời": "Sau khi hoàn thành bài kiểm tra cuối cùng, John cảm thấy nhẹ nhõm bao trùm lấy mình. Những căng thẳng và lo lắng trong vài tháng qua dường như tan biến khi anh bước qua cổng trường và hòa mình vào không khí mùa hè ấm áp. John đã có kế hoạch lớn cho kỳ nghỉ hè của mình. Anh đã tiết kiệm đủ tiền để thực hiện một chuyến đi đến châu Âu và khám phá các điểm tham quan và văn hóa của một lục địa mới. Với thiết bị đeo ba lô được đóng gói, anh bắt đầu cuộc phiêu lưu </w:t>
      </w:r>
      <w:r>
        <w:lastRenderedPageBreak/>
        <w:t>của mình. \n \ n Trong chuyến đi của mình, John đã khám phá ra những niềm đam mê và sở thích mới mà anh không bao giờ biết mình có. Anh đã thử những món ăn mới, kết bạn mới và trải nghiệm một cách sống khác. Khi mùa hè trôi qua, anh trở nên tự tin và phiêu lưu hơn, không bao giờ né tránh thử một cái gì đó mới. Khi mùa hè sắp kết thúc, John trở về nhà, chứa đầy những câu chuyện và ký ức sẽ tồn tại suốt đời. Anh ấy cảm thấy như một người mới, trẻ hóa và truyền cảm hứng. Anh ấy rất hào hứng khi trở lại trường đại học và tiếp tục việc học của mình, biết rằng anh ấy đã trưởng thành rất nhiều trong kỳ nghỉ hè. Cuối cùng, John nhận ra rằng đôi khi bạn chỉ cần nghỉ ngơi và tận hưởng cuộc sống, bởi vì bạn không bao giờ biết mình sẽ trở thành người như thế nào."}</w:t>
      </w:r>
    </w:p>
    <w:p w14:paraId="43976C09" w14:textId="77777777" w:rsidR="00F75A6C" w:rsidRDefault="00E225BF">
      <w:r>
        <w:t>{"câu hỏi": "Mô tả ba hành động bạn có thể thực hiện để giúp nâng cao nhận thức cộng đồng về tình trạng khẩn cấp khí hậu.", "trả lời": "1. Sử dụng các nền tảng truyền thông xã hội: Một cách khả thi để nâng cao nhận thức cộng đồng về tình trạng khẩn cấp khí hậu là sử dụng các nền tảng truyền thông xã hội có phạm vi tiếp cận cao và kết nối nhanh để giáo dục mọi người về sự phức tạp của chủ đề này. Là một AI, tôi có thể phát triển các bài đăng hấp dẫn, chia sẻ blog, tin tức và thống kê và tạo hashtag để truyền bá nhận thức về thảm họa sắp xảy ra và cách giảm thiểu nó. \ n \ n2. Tổ chức các sự kiện ảo: Tôi có thể tổ chức các sự kiện, như các cuộc nói chuyện, hội thảo trên web hoặc hội thảo ảo, để giáo dục các cá nhân về khoa học đằng sau cuộc khủng hoảng khí hậu, ý nghĩa của nó và cách chống lại nó. Những sự kiện này có thể bao gồm các bài phát biểu quan trọng từ các nhà khoa học, nhà nghiên cứu, nhà hoạt động, v.v., để cung cấp cho công chúng thông tin tốt nhất về chủ đề này. Hợp tác với các tổ chức môi trường: Bằng cách hợp tác với các tổ chức môi trường, tôi có thể giúp khuếch đại thông điệp của họ, do đó truyền bá nhận thức về sự cấp bách của việc thực hiện hành động khí hậu. Ví dụ, sự hợp tác như vậy có thể là hình thành quan hệ đối tác với các tổ chức môi trường lớn trong việc phát triển một chiến dịch nâng cao nhận thức hoặc hỗ trợ các chiến dịch hiện tại của họ bằng cách tăng cường sự hiện diện kỹ thuật số của họ.</w:t>
      </w:r>
    </w:p>
    <w:p w14:paraId="2318788D" w14:textId="77777777" w:rsidR="00F75A6C" w:rsidRDefault="00E225BF">
      <w:r>
        <w:t>{"câu hỏi": "Mô tả một cảnh phim bằng ngôn ngữ sống động và mô tả.", "câu trả lời": "Máy ảnh lia qua một cánh đồng trống vào lúc hoàng hôn, bầu trời rực cháy với màu cam và hồng rực rỡ của hoàng hôn. Cỏ đung đưa nhẹ nhàng trong làn gió nhẹ, lưỡi dài của nó kéo dài lên trời như thể bị kéo bởi một lực thanh tao nào đó. Có thể nghe thấy tiếng sáo đơn độc, mềm mại và trang nghiêm, như ở phía xa một bóng người xuất hiện.\n\nCảnh cắt cận cảnh một người phụ nữ. Cô mặc một chiếc áo choàng trắng bồng bềnh, mái tóc cuồn cuộn quanh mặt trong gió. Khuôn mặt của cô được chiếu sáng bởi những tia nắng dịu dàng, nét sắc nét và vương giả. Trên tay, cô nâng niu một cây sáo được chế tác tinh xảo, những đường cong bóng bẩy và những bản khắc trang trí công phu bắt ánh sáng. Cô ấy chơi một giai điệu ám ảnh, những ngón tay của cô ấy di chuyển khéo léo trên nhạc cụ. \ n \ n Khi máy quay lùi lại, người ta tiết lộ rằng cô ấy đang đứng trên đỉnh một ngọn đồi, được bao quanh bởi một nhóm người. Tất cả họ đều mặc áo choàng giống nhau, khuôn mặt của họ hướng về phía cô trong sự tôn kính. Họ lắc lư nhẹ nhàng theo âm nhạc, chuyển động của họ uyển chuyển và duyên dáng.\n\nKhung cảnh tràn ngập cảm giác bình yên và yên tĩnh, âm nhạc thanh tao đưa người xem đến một cõi khác. Tiếng đàn của người phụ nữ lên đến đỉnh điểm, nốt nhạc cuối cùng vang lên khắp sân, và khi mặt trời lặn xuống dưới đường chân trời, khung cảnh mờ dần thành màu đen."}</w:t>
      </w:r>
    </w:p>
    <w:p w14:paraId="7CD5868C" w14:textId="77777777" w:rsidR="00F75A6C" w:rsidRDefault="00E225BF">
      <w:r>
        <w:lastRenderedPageBreak/>
        <w:t>{"question": "Viết lại câu để nó ở thì hiện tại. - Cô ấy đã làm việc tại công ty trong 3 năm qua.", "trả lời": "Cô ấy đang làm việc tại công ty trong 3 năm qua."}</w:t>
      </w:r>
    </w:p>
    <w:p w14:paraId="26979415" w14:textId="77777777" w:rsidR="00F75A6C" w:rsidRDefault="00E225BF">
      <w:r>
        <w:t>{"câu hỏi": "Giải thích cách trợ lý ảo có thể giúp bạn thực hiện các công việc hàng ngày.", "Trả lời": "Trợ lý ảo là một chương trình phần mềm sử dụng trí tuệ nhân tạo để cung cấp hỗ trợ và hỗ trợ cho một cá nhân trong việc thực hiện các công việc hàng ngày khác nhau. Trợ lý ảo, như tôi, có thể giúp bạn quản lý và tổ chức các hoạt động hàng ngày của mình theo nhiều cách. Một trong những cách chính mà trợ lý ảo có thể hữu ích là quản lý lịch trình và các cuộc hẹn của bạn. Bạn có thể yêu cầu trợ lý ảo của mình đặt lời nhắc cho các sự kiện quan trọng, chẳng hạn như các cuộc họp hoặc cuộc hẹn với bác sĩ và nó sẽ đảm bảo bạn được nhắc nhở khi đến lúc. Một cách khác mà trợ lý ảo có thể giúp đỡ là cung cấp hỗ trợ rảnh tay khi bạn cần tìm kiếm thông tin. Ví dụ: nếu bạn cần biết dự báo thời tiết, bạn có thể hỏi trợ lý ảo của mình và nó sẽ cung cấp cho bạn thông tin bạn cần. \ n \ n Hơn nữa, trợ lý ảo cũng có thể giúp thực hiện các tác vụ như gửi email và tin nhắn văn bản, gọi điện thoại và thậm chí đặt chỗ, tất cả đều thông qua lệnh thoại. Điều này có thể giúp bạn tiết kiệm thời gian và công sức, đặc biệt là khi bạn đang đa nhiệm hoặc đang di chuyển. Cuối cùng, trợ lý ảo cũng có thể hỗ trợ quản lý các thiết bị nhà thông minh của bạn, chẳng hạn như bật và tắt đèn hoặc điều chỉnh bộ điều chỉnh nhiệt. Điều này có thể giúp cuộc sống của bạn thuận tiện và thoải mái hơn.\n\nTóm lại, trợ lý ảo có thể giúp bạn luôn ngăn nắp và đi đúng hướng, cung cấp hỗ trợ rảnh tay và làm cho cuộc sống thuận tiện hơn bằng cách thực hiện một số tác vụ cho bạn bằng cách sử dụng lệnh thoại hoặc lời nhắc theo lịch trình."}</w:t>
      </w:r>
    </w:p>
    <w:p w14:paraId="2018C0C6" w14:textId="77777777" w:rsidR="00F75A6C" w:rsidRDefault="00E225BF">
      <w:r>
        <w:t>{"câu hỏi": "Thiết kế tiêu đề trang web tuân theo nguyên tắc truy cập.", "câu trả lời": "Để thiết kế tiêu đề trang web tuân thủ nguyên tắc truy cập, cần xem xét các yếu tố sau:\n\n1. Độ tương phản màu: Đảm bảo rằng văn bản và màu nền có đủ độ tương phản để làm cho văn bản dễ đọc. Bạn có thể sử dụng công cụ kiểm tra độ tương phản màu, chẳng hạn như Trình kiểm tra độ tương phản màu WebAIM hoặc WAVE, để đảm bảo rằng tỷ lệ tương phản ít nhất là 4,5: 1. \ n \ n2. Kích thước và kiểu phông chữ: Kích thước phông chữ phải đủ lớn và kiểu phải dễ đọc để cung cấp trải nghiệm tốt hơn cho người dùng bị thách thức trực quan. Tránh sử dụng phông chữ cách điệu quá mức, và thay vào đó hãy sử dụng phông chữ sans-serif đơn giản. \ n \ n3. Tiêu đề mô tả: Tiêu đề phải có tiêu đề rõ ràng và mô tả đại diện cho nội dung của trang web. Điều này giúp trình đọc màn hình đọc tiêu đề chính xác, giúp người dùng điều hướng và hiểu trang web dễ dàng hơn.\n\n4. Văn bản thay thế cho hình ảnh: Nếu tiêu đề của bạn chứa hình ảnh, hãy đảm bảo thêm văn bản ALT cho từng hình ảnh. Văn bản ALT phải mang tính mô tả và nhiều thông tin, giúp người dùng khiếm thị hiểu được bối cảnh của hình ảnh. \ n \ n5. Cấu trúc logic: Tiêu đề phải có cấu trúc logic, với tất cả các yếu tố được sắp xếp một cách có ý nghĩa và mạch lạc. Điều này giúp các công nghệ hỗ trợ như trình đọc màn hình đọc và điều hướng tiêu đề một cách chính xác.\n\n6. Điều hướng bằng bàn phím: Đảm bảo rằng tiêu đề có thể điều hướng hoàn toàn bằng bàn phím. Tất cả các yếu tố tương tác, chẳng hạn như liên kết, menu và nút, chỉ có thể truy cập được bằng bàn phím.\n\nTóm lại, tiêu đề trang web được thiết kế tốt, dễ tiếp cận phải có độ tương phản cao giữa văn bản và nền, phông chữ rõ ràng và dễ đọc, tiêu đề mô tả, văn bản ALT thông tin cho hình ảnh, cấu trúc logic và hoàn toàn có thể điều hướng bằng bàn phím."}</w:t>
      </w:r>
    </w:p>
    <w:p w14:paraId="70A828EB" w14:textId="77777777" w:rsidR="00F75A6C" w:rsidRDefault="00E225BF">
      <w:r>
        <w:lastRenderedPageBreak/>
        <w:t>{"câu hỏi": "Tạo danh sách ba mẹo an toàn để trẻ em làm theo khi đi bộ đến trường.", "trả lời": "1. Bám sát vỉa hè: Luôn đi bộ trên vỉa hè được chỉ định hoặc lối đi bộ khi đến trường. Nếu không có vỉa hè, hãy đi bộ đối diện với giao thông, càng xa đường càng tốt.\n\n2. Tuân thủ luật lệ giao thông: Luôn tuân theo tín hiệu giao thông, quan sát và chỉ sang đường khi đèn dành cho người đi bộ có màu xanh. Nhìn trái, phải và trái một lần nữa để đảm bảo không có xe nào đến trước khi băng qua. \ n \ n3. Có thể nhìn thấy: Mặc quần áo sáng màu hoặc thiết bị phản quang vào sáng sớm hoặc ban đêm để người lái xe dễ nhìn thấy hơn. Nếu đi bộ theo nhóm, hãy đi bộ cùng nhau và tránh chơi ngựa hoặc chạy ra đường."}</w:t>
      </w:r>
    </w:p>
    <w:p w14:paraId="7E36BA06" w14:textId="77777777" w:rsidR="00F75A6C" w:rsidRDefault="00E225BF">
      <w:r>
        <w:t>{"câu hỏi": "Viết kịch bản cho quảng cáo 5 giây mô tả công ty.", "câu trả lời": "Người kể chuyện: \"Chào mừng bạn đến với Công ty ABC! Nơi sự đổi mới đáp ứng sự xuất sắc. Các sản phẩm hàng đầu của chúng tôi được thiết kế dành cho bạn. Khám phá sự khác biệt và chọn ABC cho một ngày mai tốt đẹp hơn.\"}</w:t>
      </w:r>
    </w:p>
    <w:p w14:paraId="148B85B9" w14:textId="77777777" w:rsidR="00F75A6C" w:rsidRDefault="00E225BF">
      <w:r>
        <w:t>{"câu hỏi": "Viết tiêu đề cho một bài báo về tình trạng nợ sinh viên hiện tại.", "câu trả lời": "\"Cuộc khủng hoảng nợ sinh viên tiếp tục gia tăng, khiến nhiều sinh viên tốt nghiệp phải chịu gánh nặng tài chính\"}</w:t>
      </w:r>
    </w:p>
    <w:p w14:paraId="4795C254" w14:textId="77777777" w:rsidR="00F75A6C" w:rsidRDefault="00E225BF">
      <w:r>
        <w:t>{"question": "Đưa ra một ví dụ về một lập luận mà robot có thể đưa ra cho câu lệnh sau. - Robot có thể được sử dụng như là sự thay thế đáng tin cậy và hiệu quả hơn cho lao động của con người.", "Trả lời": "Một lập luận tiềm năng mà robot có thể đưa ra ủng hộ tuyên bố này có thể là chúng được thiết kế và lập trình đặc biệt cho các nhiệm vụ mà chúng có nghĩa là thực hiện. Như vậy, họ có thể thực hiện nhiệm vụ của mình với độ chính xác và nhất quán cao. Hơn nữa, robot không cần nghỉ ngơi, không bị ảnh hưởng bởi sự mệt mỏi và có thể làm việc suốt ngày đêm mà không bị mệt mỏi hoặc mất tập trung. Điều này dẫn đến tăng năng suất và hiệu quả so với lao động của con người. Ngoài ra, robot có thể thực hiện các nhiệm vụ có thể nguy hiểm, lặp đi lặp lại hoặc khó thực hiện đối với con người. Điều này cuối cùng sẽ dẫn đến điều kiện làm việc an toàn hơn và kết quả chất lượng cao hơn."}</w:t>
      </w:r>
    </w:p>
    <w:p w14:paraId="574CEC3A" w14:textId="77777777" w:rsidR="00F75A6C" w:rsidRDefault="00E225BF">
      <w:r>
        <w:t>{"question": "Một hộp có thể tích 16 cm^3 có thể chứa 50 kẹp giấy. Một hộp có thể chứa bao nhiêu kẹp giấy có thể chứa được bao nhiêu kẹp giấy?", "trả lời": "Một hộp có thể tích 16 cm ^ 3 có thể chứa 50 kẹp giấy. Để tìm ra một hộp có thể tích 48 cm ^ 3 có thể chứa được bao nhiêu kẹp giấy, chúng ta có thể thiết lập tỷ lệ: \n\n50/16 = x/48 \n\nGiải cho x, ta được x = 150. \n\nDo đó, một hộp có thể tích 48 cm^3 có thể chứa 150 kẹp giấy. Ngoài ra, chúng ta có thể lưu ý rằng việc tăng gấp ba kích thước của hộp sẽ tăng gấp ba lần số lượng kẹp giấy mà nó có thể chứa, vì vậy hộp mới có thể chứa 50 * 3 = 150 kẹp giấy."}</w:t>
      </w:r>
    </w:p>
    <w:p w14:paraId="3D0F537F" w14:textId="77777777" w:rsidR="00F75A6C" w:rsidRDefault="00E225BF">
      <w:r>
        <w:t xml:space="preserve">{"câu hỏi": "Tạo ra một câu chuyện về một công chúa đang tìm kiếm một vật thể ma thuật.", "câu trả lời": "Ngày xửa ngày xưa ở một vương quốc xa xôi, xa xôi, có một nàng công chúa xinh đẹp tên là Isabella. Cô ấy tốt bụng, khôn ngoan và không sợ hãi, và người dân trong vương quốc yêu cô ấy tha thiết. Nhưng tất cả đều không ổn trong vương quốc, vì một lời nguyền khủng khiếp đã giáng xuống xứ. Một đợt hạn hán lớn đã lan rộng khắp vương quốc, khiến trái đất cằn cỗi và dân chúng đói khát. Nhà vua và hoàng hậu đã tuyệt vọng để tìm một giải pháp cho hạn hán, và vì vậy họ kêu gọi một bà già khôn ngoan giúp đỡ. Bà lão nói với họ về một vật thể ma thuật, ẩn nấp ở một vùng đất xa xôi, có sức mạnh làm cho những cơn mưa </w:t>
      </w:r>
      <w:r>
        <w:lastRenderedPageBreak/>
        <w:t>trở lại. Vật thể này là một viên ngọc lục bảo mê hoặc, được gọi là Greenstone, và người ta nói rằng bất cứ ai sở hữu nó sẽ có sức mạnh để kiểm soát các yếu tố. Quyết tâm tìm ra Greenstone và cứu người của mình, Công chúa Isabella bắt đầu nhiệm vụ của mình. Cô đã đi xa và rộng, vượt qua những ngọn núi và qua những vùng biển nguy hiểm, đối mặt với nhiều nguy hiểm trên đường đi. Nhưng với lòng can đảm và quyết tâm của mình, cô đã vượt qua mọi trở ngại. Cuối cùng, cô đã đến vùng đất nơi Greenstone được cho là ẩn náu. Đó là một nơi tối tăm và nguy hiểm, chứa đầy những sinh vật khủng khiếp và những chiến binh đáng gờm. Nhưng Công chúa Isabella không hề nản lòng. Cô đã chiến đấu dũng cảm, sử dụng tất cả sức mạnh và kỹ năng của mình, và cuối cùng, cô đã đánh bại những người bảo vệ đáng sợ của Greenstone và tuyên bố vật thể ma thuật là của riêng mình. \n\nVới Greenstone thuộc sở hữu của mình, Công chúa Isabella trở về vương quốc của mình. Khi bà giơ viên ngọc lục bảo mê hoặc lên cao, bầu trời tối sầm lại và những cơn mưa trút xuống, làm ướt đất bằng nước và mang lại sức sống mới cho trái đất khô cằn. Công chúa Isabella được biết đến như là nữ anh hùng vĩ đại của vương quốc của mình, và câu chuyện của cô đã được kể cho các thế hệ mai sau. Và cuối cùng, vùng đất này đã được ban phước với sự phong phú và thịnh vượng, nhờ vào lòng dũng cảm và quyết tâm của một công chúa không sợ hãi."}</w:t>
      </w:r>
    </w:p>
    <w:p w14:paraId="10031498" w14:textId="77777777" w:rsidR="00F75A6C" w:rsidRDefault="00E225BF">
      <w:r>
        <w:t>{"question": "Phân loại sản phẩm sau đây là hữu cơ hoặc không hữu cơ. - Chuối", "trả lời": "Không thể phân loại chính xác một quả chuối là hữu cơ hay không hữu cơ nếu không có thêm thông tin. Chuối có thể là một trong hai, tùy thuộc vào nguồn gốc của nó và các phương pháp được sử dụng để trồng nó. Chuối hữu cơ được trồng bằng phương pháp kiểm soát dịch hại tự nhiên và phân bón, trong khi chuối phi hữu cơ có thể được trồng bằng thuốc trừ sâu và phân bón tổng hợp. Thông tin bổ sung, chẳng hạn như nhãn chỉ chứng nhận hữu cơ, sẽ cần thiết để đưa ra quyết định."}</w:t>
      </w:r>
    </w:p>
    <w:p w14:paraId="6139BC72" w14:textId="77777777" w:rsidR="00F75A6C" w:rsidRDefault="00E225BF">
      <w:r>
        <w:t>{"câu hỏi": "Giải thích tại sao độ phân giải lại quan trọng đối với tài liệu.", "câu trả lời": "Độ phân giải là một khía cạnh quan trọng của tài liệu vì nó quyết định sự rõ ràng và chi tiết của các yếu tố hình ảnh, chẳng hạn như hình ảnh và văn bản. Độ phân giải cao hơn có nghĩa là tài liệu có nhiều pixel hơn trên mỗi inch (PPI), dẫn đến hình ảnh sắc nét và chi tiết hơn và văn bản sắc nét hơn. Điều này đặc biệt quan trọng đối với các tài liệu in mà chất lượng bản in phụ thuộc vào độ phân giải của tài liệu nguồn. Nếu độ phân giải thấp, chất lượng in sẽ kém, làm cho văn bản khó đọc và hình ảnh xuất hiện pixel hoặc mờ. Mặt khác, nếu độ phân giải cao, bản in cuối cùng sẽ có chất lượng cao hơn, với hình ảnh rõ ràng, sắc nét và văn bản dễ đọc. Tóm lại, độ phân giải của tài liệu có thể ảnh hưởng đáng kể đến chất lượng tổng thể và khả năng đọc của nó, khiến nó trở thành một cân nhắc quan trọng khi tạo hoặc chia sẻ tài liệu."}</w:t>
      </w:r>
    </w:p>
    <w:p w14:paraId="7EFF4836" w14:textId="1E8E7825" w:rsidR="00F75A6C" w:rsidRDefault="00E225BF">
      <w:r>
        <w:t>{"question": "Xác định chủ đề trong bài hát này. - Tôi có thể cảm nhận được nó trong xương của mình \ nỞ đây có những chấn động \ n Khi mặt đất bắt đầu rung chuyển", "trả lời": "Chủ đề của bài hát dường như là về việc trải nghiệm một cảm giác run rẩy hoặc run rẩy có thể được hiểu là sợ hãi, lo lắng hoặc phấn khích."}</w:t>
      </w:r>
    </w:p>
    <w:sectPr w:rsidR="00F75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035897">
    <w:abstractNumId w:val="8"/>
  </w:num>
  <w:num w:numId="2" w16cid:durableId="167987419">
    <w:abstractNumId w:val="6"/>
  </w:num>
  <w:num w:numId="3" w16cid:durableId="943422439">
    <w:abstractNumId w:val="5"/>
  </w:num>
  <w:num w:numId="4" w16cid:durableId="1182546016">
    <w:abstractNumId w:val="4"/>
  </w:num>
  <w:num w:numId="5" w16cid:durableId="488593632">
    <w:abstractNumId w:val="7"/>
  </w:num>
  <w:num w:numId="6" w16cid:durableId="271211331">
    <w:abstractNumId w:val="3"/>
  </w:num>
  <w:num w:numId="7" w16cid:durableId="1453475456">
    <w:abstractNumId w:val="2"/>
  </w:num>
  <w:num w:numId="8" w16cid:durableId="1133252157">
    <w:abstractNumId w:val="1"/>
  </w:num>
  <w:num w:numId="9" w16cid:durableId="214010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122"/>
    <w:rsid w:val="0015074B"/>
    <w:rsid w:val="0029639D"/>
    <w:rsid w:val="00326F90"/>
    <w:rsid w:val="00AA1D8D"/>
    <w:rsid w:val="00B47730"/>
    <w:rsid w:val="00CB0664"/>
    <w:rsid w:val="00E225BF"/>
    <w:rsid w:val="00F75A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D9F1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E71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45495</Words>
  <Characters>259328</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2023-07-21T08:16:00Z</dcterms:modified>
  <cp:category/>
</cp:coreProperties>
</file>