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BBABF" w14:textId="11B734E3" w:rsidR="0097367C" w:rsidRDefault="00D731C5">
      <w:r>
        <w:t>{"</w:t>
      </w:r>
      <w:proofErr w:type="spellStart"/>
      <w:r>
        <w:t>câu</w:t>
      </w:r>
      <w:proofErr w:type="spellEnd"/>
      <w:r>
        <w:t xml:space="preserve"> </w:t>
      </w:r>
      <w:proofErr w:type="spellStart"/>
      <w:r>
        <w:t>hỏi</w:t>
      </w:r>
      <w:proofErr w:type="spellEnd"/>
      <w:r>
        <w:t>": "</w:t>
      </w:r>
      <w:proofErr w:type="spellStart"/>
      <w:r>
        <w:t>Tạo</w:t>
      </w:r>
      <w:proofErr w:type="spellEnd"/>
      <w:r>
        <w:t xml:space="preserve"> </w:t>
      </w:r>
      <w:proofErr w:type="spellStart"/>
      <w:r>
        <w:t>một</w:t>
      </w:r>
      <w:proofErr w:type="spellEnd"/>
      <w:r>
        <w:t xml:space="preserve"> bài báo về tình trạng hiện tại của trí tuệ nhân tạo.", "câu trả lời": "Trí tuệ nhân tạo, còn được gọi là AI, đã đi một chặng đường dài trong những năm gần đây. Nhờ những tiến bộ trong học máy và kỹ thuật học sâu, AI giờ đây có thể hoàn thành các nhiệm vụ từng được coi là lĩnh vực độc quyền của con người. Trong bài viết này, chúng ta sẽ khám phá tình trạng hiện tại của trí tuệ nhân tạo, khả năng và hạn chế của nó, và những gì tương lai có thể nắm giữ cho lĩnh vực phát triển nhanh chóng này. \ n \ nAI ngày nay có khả năng thực hiện một loạt các hoạt động, chẳng hạn như nhận dạng giọng nói, thị giác máy tính, xử lý ngôn ngữ tự nhiên và học máy, chỉ kể tên một số. Những công nghệ này đang được sử dụng trong nhiều ứng dụng khác nhau, từ trợ lý ảo và chatbot đến xe tự lái và thậm chí cả chẩn đoán y tế. AI cũng đang được sử dụng để cải thiện độ chính xác và hiệu quả của nhiều quy trình kinh doanh khác nhau, chẳng hạn như dịch vụ khách hàng, phát hiện gian lận và bảo trì dự đoán. Mặc dù có nhiều thành tựu, AI vẫn có những hạn chế. Các hệ thống AI hiện tại rất giỏi trong việc thực hiện các nhiệm vụ cụ thể, nhưng chúng chưa thể suy nghĩ và suy luận như con người. Điều này là do AI dựa trên các thuật toán và mô hình thống kê được thiết kế để mô phỏng các khía cạnh nhất định của trí thông minh con người. Vì vậy, trong khi AI rất giỏi trong việc đối phó với các vấn đề được xác định rõ, nó vẫn chưa thể suy nghĩ sáng tạo hoặc trực quan. Một lĩnh vực nghiên cứu AI đang thu hút nhiều sự chú ý được gọi là "AI tổng quát" hoặc "Trí tuệ tổng hợp nhân tạo". Lĩnh vực này tập trung vào việc phát triển các hệ thống AI tiên tiến hơn có khả năng học hỏi và thích ứng với các tình huống mới, giống như con người. Mặc dù đây vẫn còn là một chặng đường dài, nhiều nhà nghiên cứu tin rằng chỉ là vấn đề thời gian trước khi chúng ta nhìn thấy những cỗ máy thực sự thông minh. Trong khi đó, trọng tâm của ngành công nghiệp dựa trên việc tích hợp AI vào cuộc sống hàng ngày của chúng ta và làm cho nó hoạt động cho chúng ta. Điều này có nghĩa là phát triển các công nghệ AI mới và cải tiến có thể giúp chúng ta làm việc hiệu quả hơn, giao tiếp hiệu quả hơn và đưa ra quyết định tốt hơn. Tóm lại, tình trạng hiện tại của trí tuệ nhân tạo là rất hứa hẹn. Mặc dù vẫn còn nhiều thách thức phải vượt qua, nhưng tốc độ tiến bộ đã nhanh chóng và có mọi lý do để tin rằng AI sẽ tiếp tục đóng một vai trò ngày càng quan trọng trong cuộc sống của chúng ta, cả ở nhà và tại nơi làm việc.</w:t>
      </w:r>
    </w:p>
    <w:p w14:paraId="77C81B55" w14:textId="77777777" w:rsidR="0097367C" w:rsidRDefault="00D731C5">
      <w:r>
        <w:t xml:space="preserve">{"câu hỏi": "Liệt kê năm lợi ích của việc sử dụng GPU để đào tạo các mô hình học sâu.", "Trả lời": "1. **Xử lý nhanh hơn:** Một trong những lợi ích đáng kể nhất của việc sử dụng GPU để đào tạo các mô hình học sâu là tốc độ. Vì GPU được tối ưu hóa với hàng nghìn lõi nhỏ để xử lý song song, chúng có thể xử lý nhiều tác vụ đồng thời, giúp tăng tốc đáng kể thời gian đào tạo so với sử dụng CPU. ** Hiệu quả tính toán cao: ** GPU mang lại hiệu suất và hiệu quả cao hơn đáng kể khi xử lý các tác vụ tính toán chuyên sâu - chẳng hạn như phép nhân ma trận và các phép toán đại số tuyến tính khác - một phần không thể thiếu trong việc đào tạo các mô hình học sâu. \ n \ n3. ** Khả năng xử lý các tập dữ liệu lớn: ** Đào tạo các mô hình học sâu đòi hỏi phải xử lý khối lượng lớn dữ liệu, điều này có thể gây khó khăn cho CPU. Với bộ nhớ tích hợp lớn và khả năng xử lý lượng dữ liệu đáng kể hơn, GPU có thể dễ dàng xử lý các bộ dữ liệu lớn, khiến chúng trở nên lý tưởng để đào tạo các mô hình học sâu. \ n \ n4. ** Lập trình linh hoạt: ** GPU được trang bị giao diện lập trình ứng dụng (API) và bộ công cụ phát triển phần mềm chuyên dụng (SDK) cho phép các nhà phát triển viết và thực thi mã một cách dễ dàng. Các nhà phát triển cũng có thể sử dụng GPU kết hợp với các framework deep learning phổ biến như PyTorch và TensorFlow để tận dụng tối đa phần cứng. ** Hiệu quả chi </w:t>
      </w:r>
      <w:r>
        <w:lastRenderedPageBreak/>
        <w:t>phí: ** Mặc dù GPU ban đầu có thể đắt hơn, nhưng khả năng tăng tốc thời gian đào tạo và xử lý khối lượng công việc sử dụng nhiều dữ liệu khiến chúng tiết kiệm chi phí hơn về lâu dài. Tốc độ và hiệu quả đạt được thông qua việc sử dụng GPU có thể giảm đáng kể chi phí tổng thể liên quan đến việc đào tạo các mô hình deep learning."}</w:t>
      </w:r>
    </w:p>
    <w:p w14:paraId="52CD85F0" w14:textId="77777777" w:rsidR="0097367C" w:rsidRDefault="00D731C5">
      <w:r>
        <w:t>{"câu hỏi": "Giải thích tại sao học tự giám sát lại có lợi trong Xử lý ngôn ngữ tự nhiên (NLP).", "câu trả lời": "Học tự giám sát là một loại hình học tập trong đó các hệ thống sử dụng cấu trúc vốn có của dữ liệu đầu vào để tự đào tạo, mà không yêu cầu bất kỳ dữ liệu được dán nhãn bổ sung hoặc sự giám sát của con người. Nó đã trở thành một phần thiết yếu của Xử lý ngôn ngữ tự nhiên (NLP) vì một số lợi ích mà nó mang lại, bao gồm: \ n \ n1. Hiệu quả về chi phí: Vì học tự giám sát không phụ thuộc vào dữ liệu được gắn nhãn, nó giúp loại bỏ nhu cầu đầu tư một lượng tiền đáng kể, thời gian và nỗ lực để tạo ra các bộ dữ liệu được chú thích, thường là một quá trình tốn nhiều công sức và thời gian. \ n \ n2. Học từ dữ liệu rộng lớn: Học tự giám sát có thể học hỏi từ một lượng lớn dữ liệu có sẵn trên web. Cách tiếp cận này cho phép các mô hình NLP học hỏi từ kho văn bản khổng lồ, nắm bắt chính xác các mẫu và chi tiết phức tạp của ngôn ngữ tự nhiên. \ n \ n3. Học đại diện tốt hơn: Tự giám sát cho phép các mô hình học cách biểu diễn tốt hơn dữ liệu ngôn ngữ cơ bản bằng cách tận dụng các mối quan hệ cấu trúc vốn có trong dữ liệu. Những biểu diễn đã học này đóng vai trò là nền tảng vững chắc cho các nhiệm vụ NLP khác nhau như phân loại văn bản, dịch ngôn ngữ, phân tích tình cảm, v.v. \ n \ n4. Cải thiện độ bền: Các phương pháp tự giám sát cho phép các mô hình học hỏi từ nhiều loại dữ liệu, dẫn đến các mô hình mạnh mẽ và đáng tin cậy hơn. Các mô hình như vậy có thể xử lý tốt hơn các biến thể và sắc thái trong ngôn ngữ tự nhiên và ít nhạy cảm hơn với các cuộc tấn công đối thủ. \ n \ n5. Chuyển giao học tập: Một trong những lợi thế đáng kể nhất của các mô hình học tập tự giám sát là chúng có thể được tinh chỉnh để giải quyết các nhiệm vụ NLP cụ thể chỉ với một lượng nhỏ dữ liệu được gắn nhãn. Khả năng học chuyển giao này cho phép xây dựng các mô hình chuyên biệt một cách nhanh chóng và tiết kiệm chi phí. Nhìn chung, học tập tự giám sát đã trở thành một công cụ thiết yếu trong NLP, cho phép tạo ra các mô hình mạnh mẽ và có thể khái quát hóa có thể học hỏi từ một lượng lớn dữ liệu và được tinh chỉnh để giải quyết các vấn đề cụ thể."}</w:t>
      </w:r>
    </w:p>
    <w:p w14:paraId="31981DFB" w14:textId="77777777" w:rsidR="0097367C" w:rsidRDefault="00D731C5">
      <w:r>
        <w:t>{"câu hỏi": "Giá trị tốt nhất cho gamma siêu tham số trong SVM là gì?", "câu trả lời": "Giá trị tốt nhất cho gamma siêu tham số trong máy vectơ hỗ trợ (SVM) phụ thuộc vào chi tiết cụ thể của tập dữ liệu đang được sử dụng và vấn đề đang được giải quyết. Gamma xác định ảnh hưởng của một ví dụ đào tạo duy nhất trên ranh giới quyết định. Một giá trị lớn cho gamma dẫn đến một ranh giới quyết định phức tạp hơn, trong khi một giá trị nhỏ dẫn đến một ranh giới trơn tru hơn. Phương pháp phổ biến nhất để tìm giá trị tốt nhất cho gamma là thông qua tìm kiếm lưới với xác thực chéo, kiểm tra một loạt các giá trị có thể để tìm giá trị dẫn đến hiệu suất mô hình tốt nhất. Một phương pháp khác là tìm kiếm ngẫu nhiên, chọn các kết hợp ngẫu nhiên các siêu tham số để đánh giá.\n\nĐiều quan trọng cần lưu ý là giá trị tốt nhất cho gamma phụ thuộc nhiều vào dữ liệu và vấn đề hiện tại, và không có câu trả lời nào phù hợp với tất cả."}</w:t>
      </w:r>
    </w:p>
    <w:p w14:paraId="33C2FF33" w14:textId="77777777" w:rsidR="0097367C" w:rsidRDefault="00D731C5">
      <w:r>
        <w:lastRenderedPageBreak/>
        <w:t>{"question": "Chỉnh sửa câu để cải thiện khả năng đọc. - Thời gian phong tỏa gần đây buộc mọi người phải ở trong nhà để hạn chế sự lây lan của virus", "trả lời": "Việc phong tỏa buộc các cá nhân phải ở trong nhà trong nỗ lực kiềm chế sự lây lan của virus."}</w:t>
      </w:r>
    </w:p>
    <w:p w14:paraId="5AC51946" w14:textId="77777777" w:rsidR="0097367C" w:rsidRDefault="00D731C5">
      <w:r>
        <w:t>{"câu hỏi": "Một trường hợp sử dụng cho công nghệ nhận dạng giọng nói là gì?", "câu trả lời": "Một trường hợp sử dụng cho công nghệ nhận dạng giọng nói là trong các trợ lý ảo điều khiển bằng giọng nói, chẳng hạn như Alexa của Amazon, Siri của Apple và Trợ lý Google, để vận hành rảnh tay các thiết bị thông minh hoặc tìm kiếm thông tin. Các trợ lý này có khả năng thực hiện các lệnh mà người dùng nói, chẳng hạn như phát nhạc, gọi điện thoại, gửi tin nhắn, điều chỉnh cài đặt tự động hóa gia đình hoặc trả lời các truy vấn. Công nghệ nhận dạng giọng nói cung cấp một giao diện thuận tiện và dễ tiếp cận cho mọi người ở mọi lứa tuổi và khả năng, và đã cải thiện đáng kể sự dễ dàng kiểm soát và truy xuất thông tin từ các thiết bị tiêu dùng."}</w:t>
      </w:r>
    </w:p>
    <w:p w14:paraId="566772C9" w14:textId="77777777" w:rsidR="0097367C" w:rsidRDefault="00D731C5">
      <w:r>
        <w:t>{"câu hỏi": "Viết lại câu đảm bảo rằng nó truyền đạt rõ ràng ý nghĩa của nó - nhảy qua hàng rào", "câu trả lời": "nhảy qua hàng rào."}</w:t>
      </w:r>
    </w:p>
    <w:p w14:paraId="59AB797C" w14:textId="77777777" w:rsidR="0097367C" w:rsidRDefault="00D731C5">
      <w:r>
        <w:t>{"question": "Tạo năm tên người dùng thích hợp cho blog nhiếp ảnh", "answer": "1. ShutterMaster\n2. FrameCreator\n3. LensEnthusiast\n4. CaptureMoment\n5. VisualExplorer"}</w:t>
      </w:r>
    </w:p>
    <w:p w14:paraId="22607C8A" w14:textId="77777777" w:rsidR="0097367C" w:rsidRDefault="00D731C5">
      <w:r>
        <w:t>{"câu hỏi": "Viết tóm tắt bộ phim \"The Great Gatsby\"", "câu trả lời": "The Great Gatsby là bản chuyển thể năm 2013 từ cuốn tiểu thuyết cùng tên năm 1925 của F. Scott Fitzgerald. Bộ phim do Baz Luhrmann đạo diễn, đưa chúng ta đến mùa hè năm 1922 tại thành phố New York, nơi trung vệ Nick Carraway (Tobey Maguire) chuyển đến một ngôi nhà ở Long Island bên cạnh tay chơi giàu có bí ẩn Jay Gatsby (Leonardo DiCaprio). Gatsby được biết đến với việc tổ chức những bữa tiệc xa hoa, nhưng có những tin đồn về nguồn gốc của sự giàu có của anh ta, và anh ta được bảo vệ về quá khứ của mình. Nick bị lôi kéo vào vòng tròn của Gatsby và trở thành nhân chứng cho nỗi ám ảnh ngày càng tăng của anh ta với người xã hội tự ái và đã kết hôn Daisy Buchanan (Carey Mulligan), người tình cờ là em họ của Nick. Gatsby hy vọng sẽ khơi lại tình yêu trong quá khứ của mình với Daisy, nhưng cô bị mắc kẹt trong một cuộc hôn nhân không tình yêu với Tom (Joel Edgerton). Hóa ra sự giàu có và thành công của Gatsby là tất cả để theo đuổi Daisy trong một ảo tưởng nắm bắt Giấc mơ Mỹ. Khi mùa hè mở ra, bản chất thực sự của các nhân vật được tiết lộ, dẫn đến một kết thúc bi thảm."}</w:t>
      </w:r>
    </w:p>
    <w:p w14:paraId="6A968296" w14:textId="77777777" w:rsidR="0097367C" w:rsidRDefault="00D731C5">
      <w:r>
        <w:t>{"câu hỏi": "Tìm cỡ trẻ em tương ứng\u2019s cho cỡ 6 của phụ nữ", "câu trả lời": "Theo hầu hết các biểu đồ chuyển đổi, giày cỡ 6 của phụ nữ sẽ chuyển đổi thành cỡ 4 hoặc 4,5 của thanh thiếu niên cỡ giày trẻ em. Tuy nhiên, điều quan trọng cần lưu ý là kích thước có thể khác nhau giữa các thương hiệu và kiểu dáng, vì vậy tốt nhất bạn nên thử giày để vừa vặn chính xác nhất."}</w:t>
      </w:r>
    </w:p>
    <w:p w14:paraId="2B1CA722" w14:textId="77777777" w:rsidR="0097367C" w:rsidRDefault="00D731C5">
      <w:r>
        <w:t xml:space="preserve">{"câu hỏi": "Kể tên hai phương pháp giảm ô nhiễm không khí", "trả lời": "1. Thúc đẩy sử dụng các nguồn năng lượng tái tạo: Bằng cách khuyến khích sử dụng các nguồn năng lượng tái tạo như gió, mặt trời và thủy điện, sự phụ thuộc vào các nguồn năng lượng dựa trên nhiên liệu hóa thạch có thể giảm đáng kể. Điều này giúp giảm thiểu phát thải khí nhà kính và </w:t>
      </w:r>
      <w:r>
        <w:lastRenderedPageBreak/>
        <w:t>các chất ô nhiễm khác do đốt nhiên liệu hóa thạch. \ n \ n2. Khuyến khích giao thông thân thiện với môi trường: Khuyến khích các phương thức giao thông bền vững như đi xe đạp, đi bộ và sử dụng phương tiện giao thông công cộng có thể giúp giảm đáng kể ô nhiễm không khí. Hơn nữa, việc thúc đẩy việc sử dụng xe điện, không tạo ra khí thải ống xả, có thể góp phần hơn nữa vào không khí sạch hơn."}</w:t>
      </w:r>
    </w:p>
    <w:p w14:paraId="054499BF" w14:textId="77777777" w:rsidR="0097367C" w:rsidRDefault="00D731C5">
      <w:r>
        <w:t>{"câu hỏi": "Lấy câu này và làm cho nó mô tả nhiều hơn: Cô ấy sợ hãi. - Cô ấy sợ hãi.", "trả lời": "Run rẩy vì sợ hãi, cô ấy cảm thấy tim mình đập thình thịch trong lồng ngực khi những làn sóng lo lắng quét qua cô ấy, khiến cô ấy hoàn toàn sợ hãi."}</w:t>
      </w:r>
    </w:p>
    <w:p w14:paraId="33CAF86C" w14:textId="77777777" w:rsidR="0097367C" w:rsidRDefault="00D731C5">
      <w:r>
        <w:t>{"câu hỏi": "Hãy cho tôi một danh sách các món ăn nhẹ lành mạnh mà tôi có thể ăn", "trả lời": "Đây là danh sách các món ăn nhẹ lành mạnh mà bạn có thể ăn:\n1. Trái cây tươi hoặc trái cây sấy khô\n2. Các loại hạt, chẳng hạn như hạnh nhân, quả hoặc hạt điều \ n3. Thanh rau với hummus, salsa hoặc guacamole.\n4. Sữa chua Hy Lạp hoặc phô mai với trái cây hoặc các loại hạt \ n5. Bánh quy ngũ cốc nguyên hạt hoặc bánh gạo với bơ hạt hoặc phô mai \ n6. Thanh protein hoặc năng lượng được làm bằng toàn bộ thành phần\n7. Bỏng ngô trong không khí hoặc đậu xanh rang \ n8. Bánh pudding hạt Chia hoặc yến mạch qua đêm \ n9. Trứng luộc chín hoặc bánh nướng xốp trứng với rau\n10. Sinh tố làm từ quả mọng, rau bina và sữa hạnh nhân\n\nNhững món ăn nhẹ này không chỉ tốt cho sức khỏe mà còn ngon và thỏa mãn, hoàn hảo khi bạn cần một bữa ăn nhẹ nhanh chóng và dễ dàng để kiềm chế cơn đói và cung cấp các chất dinh dưỡng thiết yếu."}</w:t>
      </w:r>
    </w:p>
    <w:p w14:paraId="0CA91E61" w14:textId="77777777" w:rsidR="0097367C" w:rsidRDefault="00D731C5">
      <w:r>
        <w:t>{"câu hỏi": "Tìm năm bước để thiền", "trả lời": "Thiền là một thực hành đơn giản có thể giúp giảm căng thẳng, tăng sự bình tĩnh và rõ ràng, và thúc đẩy hạnh phúc. Dưới đây là năm bước đơn giản để giúp bạn thiền: \ n \ n1. Chọn một nơi yên tĩnh và thoải mái: Tìm một vị trí yên bình và yên tĩnh, nơi bạn sẽ không bị gián đoạn. Ngồi hoặc nằm ở một vị trí thoải mái, trên thảm, đệm hoặc ghế, với lưng thẳng và tay đặt trên đầu gối hoặc trong đùi. \ n \ n2. Đặt hẹn giờ: Quyết định khoảng thời gian bạn muốn thiền và đặt hẹn giờ. Bắt đầu với 5-10 phút, tăng thời gian khi bạn cảm thấy thoải mái hơn. \ n \ n3. Tập trung vào hơi thở của bạn: Nhắm mắt lại và hít thở sâu, chậm. Hít sâu bằng mũi và thở ra bằng miệng. Tập trung sự chú ý của bạn vào hơi thở của bạn, và để nó chảy tự nhiên. \ n \ n4. Buông bỏ suy nghĩ của bạn: Khi bạn thiền, bạn sẽ thấy rằng tâm trí của bạn lang thang với những suy nghĩ, cảm xúc và lo lắng. Khi điều này xảy ra, nhẹ nhàng chuyển hướng sự chú ý của bạn trở lại hơi thở của bạn. Đừng phán xét hoặc cố gắng kìm nén suy nghĩ của bạn, chỉ cần để chúng trôi qua như những đám mây trên bầu trời. \ n \ n5. Kết thúc thiền định: Khi đồng hồ bấm giờ của bạn tắt, hãy dành một chút thời gian để thừa nhận sự thực hành của bạn và từ từ mở mắt ra. Hít một hơi thật sâu và thả nó ra từ từ. Hãy dành một chút thời gian để suy ngẫm về trải nghiệm trước khi thức dậy và tiếp tục một ngày của bạn. Hãy nhớ rằng, thiền là một cuộc hành trình, không phải là đích đến. Với việc luyện tập thường xuyên, bạn sẽ thấy dễ dàng hơn để tập trung và buông bỏ những phiền nhiễu, dẫn đến một trạng thái chánh niệm và bình yên hơn."}</w:t>
      </w:r>
    </w:p>
    <w:p w14:paraId="4EFF2C3B" w14:textId="77777777" w:rsidR="0097367C" w:rsidRDefault="00D731C5">
      <w:r>
        <w:t xml:space="preserve">{"câu hỏi": "Xây dựng một lập luận để thuyết phục một người bạn đi du lịch", "trả lời": "Du lịch là một trải nghiệm đáng kinh ngạc có thể làm phong phú thêm cuộc sống của bạn theo nhiều cách. Dưới đây là một số lý do tại sao bạn nên cân nhắc đi du lịch: \ n \ n1. Mở rộng </w:t>
      </w:r>
      <w:r>
        <w:lastRenderedPageBreak/>
        <w:t>quan điểm của bạn: Du lịch có thể giúp mở rộng quan điểm của bạn và giúp bạn hiểu các nền văn hóa và lối sống khác nhau. Đây là cơ hội để gặp gỡ những người mới, khám phá những địa điểm mới và đắm mình trong những trải nghiệm mới. Phát triển cá nhân: Du lịch có thể giúp bạn phát triển như một cá nhân. Bạn học cách độc lập hơn, tự tin hơn và thích nghi hơn với các tình huống mới. Nó cũng giúp bạn khám phá những đam mê, sở thích và sở thích mới. \ n \ n3. Tạo ra những kỷ niệm khó quên: Du lịch tạo ra những kỷ niệm khó quên mà bạn có thể trân trọng suốt đời. Cho dù đó là thử những món ăn mới, khám phá một thành phố mới hay trải nghiệm một cách sống khác - những khoảnh khắc này sẽ gắn bó với bạn mãi mãi. \ n \ n4. Học các kỹ năng mới: Du lịch là một cơ hội tuyệt vời để học các kỹ năng mới. Bạn có thể học một ngôn ngữ mới, thử nấu các món ăn địa phương hoặc thậm chí chọn một môn thể thao mới. Những kỹ năng này sẽ không chỉ hữu ích trong chuyến đi của bạn mà còn ở lại với bạn rất lâu sau khi bạn trở về nhà. \ n \ n5. Nghỉ ngơi: Du lịch là một cách tuyệt vời để nghỉ ngơi khỏi những căng thẳng và thói quen của cuộc sống hàng ngày. Nó cho phép bạn nạp lại năng lượng, thư giãn và trở về nhà với tinh thần sảng khoái và sẵn sàng đón nhận bất kỳ thử thách nào đến với bạn. Tóm lại, du lịch là một cơ hội tuyệt vời để mở rộng tầm nhìn của bạn, học hỏi những điều mới, tạo ra những kỷ niệm khó quên và phát triển như một cá nhân. Vì vậy, hãy tiếp tục, đặt chuyến đi đó và tạo ra một số kỷ niệm tuyệt vời."}</w:t>
      </w:r>
    </w:p>
    <w:p w14:paraId="2E50A7BB" w14:textId="77777777" w:rsidR="0097367C" w:rsidRDefault="00D731C5">
      <w:r>
        <w:t>{"câu hỏi": "Viết lại câu để nhấn mạnh tầm quan trọng của việc tiết kiệm tiền - Tôi nên tiết kiệm tiền.", "câu trả lời": "Điều quan trọng nhất là tôi tiết kiệm tiền."}</w:t>
      </w:r>
    </w:p>
    <w:p w14:paraId="673F71AB" w14:textId="77777777" w:rsidR="0097367C" w:rsidRDefault="00D731C5">
      <w:r>
        <w:t>{"câu hỏi": "Lợi thế của việc sử dụng bảng tính Excel là gì?", "câu trả lời": "Có một số lợi thế khi sử dụng bảng tính Excel, một số trong đó bao gồm: \ n \ n1. Tổ chức: Bảng tính Excel là một công cụ tuyệt vời để tổ chức và quản lý lượng lớn dữ liệu. Người dùng có thể dễ dàng sắp xếp, lọc và tìm kiếm thông tin cụ thể, giúp bạn dễ dàng tìm thấy những gì họ cần một cách nhanh chóng. \ n \ n2. Phân tích: Với nhiều hàm và công thức tích hợp sẵn, Excel giúp bạn dễ dàng phân tích dữ liệu và thực hiện các phép tính phức tạp. Biểu đồ, đồ thị và bảng tổng hợp cung cấp các công cụ trực quan hóa dữ liệu mạnh mẽ giúp tăng cường phân tích dữ liệu. \ n \ n3. Cộng tác: Bảng tính Excel có thể được chia sẻ và chỉnh sửa bởi nhiều người dùng, giúp cộng tác trên các dự án trở nên đơn giản và hiệu quả. \ n \ n4. Tính linh hoạt: Excel rất linh hoạt và có thể được sử dụng cho các tác vụ khác nhau như lập ngân sách, quản lý dữ liệu, quản lý dự án và hơn thế nữa. \ n \ n5. Độ chính xác: Excel giảm nguy cơ lỗi khi làm việc với lượng lớn dữ liệu. Giao diện trực quan và các tính năng tính toán tự động của nó giúp người dùng tránh sai lầm và đảm bảo độ chính xác.\n\nNhìn chung, việc sử dụng bảng tính Excel có thể cải thiện đáng kể hiệu quả và độ chính xác của việc quản lý, phân tích và cộng tác dữ liệu."}</w:t>
      </w:r>
    </w:p>
    <w:p w14:paraId="07F8AAEE" w14:textId="77777777" w:rsidR="0097367C" w:rsidRDefault="00D731C5">
      <w:r>
        <w:t xml:space="preserve">{"câu hỏi": "So sánh và đối chiếu một ngụy biện logic và một công cụ tu từ", "câu trả lời": "Một ngụy biện logic là một lỗi trong lý luận có thể dẫn đến một kết luận không chính xác. Nó xảy ra khi một đối số được cấu trúc bằng logic thiếu sót và kết quả là đối số trở nên không hợp lệ. Ngụy biện logic thường được sử dụng, cố ý hoặc vô ý, để thao túng hoặc đánh lừa mọi người, vì chúng có vẻ như là những lập luận hợp lý ngay từ cái nhìn đầu tiên. Ví dụ, một lập luận dựa trên một cuộc tấn công ad hominem, trong đó tính cách hoặc động cơ của người nói bị xúc phạm thay vì giải quyết bản chất của lập luận của họ, là một ví dụ về ngụy </w:t>
      </w:r>
      <w:r>
        <w:lastRenderedPageBreak/>
        <w:t>biện logic. Mặt khác, một thiết bị tu từ là một kỹ thuật được sử dụng bởi một diễn giả hoặc nhà văn để thuyết phục, thông báo hoặc giải trí cho khán giả. Những kỹ thuật này có thể bao gồm những thứ như sự lặp lại, ẩn dụ, tương tự hoặc hấp dẫn cảm xúc. Các công cụ tu từ được sử dụng để tạo ra một câu chuyện hoặc lập luận hấp dẫn hơn và làm cho thông điệp dễ dàng hơn cho khán giả kết nối. Chúng vốn không gây hiểu lầm, nhưng giống như bất kỳ công cụ nào, chúng có thể được sử dụng cho mục đích tốt hoặc xấu. Tóm lại, ngụy biện logic và thiết bị tu từ đều là công cụ được sử dụng trong tranh luận và thảo luận, nhưng chúng không giống nhau. Một ngụy biện logic là một sai lầm trong lý luận có thể đánh lừa và đánh lừa mọi người, trong khi một thiết bị tu từ là một chiến lược tìm cách cải thiện giao tiếp hoặc thuyết phục. Việc sử dụng ngụy biện logic được coi là lập luận kém, trong khi việc sử dụng hiệu quả các công cụ tu từ thường được ca ngợi là nhà hùng biện lành nghề."}</w:t>
      </w:r>
    </w:p>
    <w:p w14:paraId="69C21EF6" w14:textId="77777777" w:rsidR="0097367C" w:rsidRDefault="00D731C5">
      <w:r>
        <w:t>{"câu hỏi": "Giải thích bài thơ này: Hoa hồng là màu đỏ, Hoa violet là màu xanh - Hoa hồng là màu đỏ, Hoa violet là màu xanh", "câu trả lời": "\"Hoa hồng là màu đỏ, Hoa violet là màu xanh\" là một dòng mở đầu phổ biến cho các bài thơ, thường được sử dụng như một khuôn mẫu để thể hiện tình yêu lãng mạn, tình bạn hoặc sự ngưỡng mộ. Bài thơ đơn giản và dễ hiểu, và nó miêu tả hai trong số những bông hoa được đề cập phổ biến nhất trong thơ: hoa hồng và hoa violet. Dòng đầu tiên, "Hoa hồng có màu đỏ", có khả năng đề cập đến màu đỏ tươi cổ điển của hoa hồng, một biểu tượng của tình yêu, niềm đam mê và tình cảm. Dòng thứ hai, "Hoa violet có màu xanh", đề cập đến màu xanh đậm của hoa violet, thường được liên kết với lòng trung thành, sự tận tâm và tin tưởng. Cùng với nhau, hai dòng tạo ra một hình ảnh mạnh mẽ của tình yêu và sự lãng mạn, truyền tải cả niềm đam mê và sự dịu dàng."}</w:t>
      </w:r>
    </w:p>
    <w:p w14:paraId="572AAD8A" w14:textId="77777777" w:rsidR="0097367C" w:rsidRDefault="00D731C5">
      <w:r>
        <w:t xml:space="preserve">{"câu hỏi": "Viết một bài luận về ý nghĩa xã hội của trí tuệ nhân tạo", "câu trả lời": "Trí tuệ nhân tạo, thường được gọi là AI, đề cập đến khả năng của máy tính và máy móc để mô phỏng và hiển thị trí thông minh giống như con người. Đã có sự phát triển to lớn trong lĩnh vực AI trong vài thập kỷ qua và các chuyên gia dự đoán một tương lai nơi AI có thể thay đổi các chuẩn mực xã hội, tương tác và niềm tin của chúng ta. Một tác động đáng kể của AI đối với xã hội là khả năng nâng cao hiệu quả và năng suất, đặc biệt là trong các ngành công nghiệp có thể áp dụng tự động hóa và học máy. Thông qua việc sử dụng các hệ thống AI, nhiều ngành công nghiệp, bao gồm sản xuất, chăm sóc sức khỏe và dịch vụ khách hàng, trong số những ngành khác, đã báo cáo tăng năng suất và tiết kiệm chi phí. Những cải tiến về hiệu quả này có thể có ý nghĩa đối với thị trường việc làm, vì máy móc cuối cùng có thể thay thế lực lượng lao động của con người trong các công việc cụ thể, dẫn đến những thay đổi trong yêu cầu lực lượng lao động, dịch chuyển công việc và bình đẳng thu nhập. Ví dụ, AI có thể được sử dụng để dự báo các kiểu thời tiết, thông báo ý kiến công chúng và thông báo các quyết định chính sách. Ngoài ra, AI có thể hỗ trợ các nhà nghiên cứu khám phá các mô hình và mối tương quan mới mà các nhà nghiên cứu con người vẫn bị che giấu hoặc phân tích thấp. Khả năng đưa ra quyết định sáng suốt tăng lên có khả năng làm tăng phúc lợi chung của xã hội. Tuy nhiên, trong khi AI có tiềm năng nâng cao cuộc sống của chúng ta, cũng có những tác động xã hội tiêu cực tiềm ẩn. Một trong những mối quan tâm như vậy có liên quan đến tiềm năng cho các hệ thống AI để duy trì và làm trầm trọng thêm những thành kiến và bất bình đẳng hiện có. Ví dụ: nếu các hệ thống AI được đào tạo dựa trên dữ liệu lịch sử phản ánh thành kiến xã hội, các hệ thống này sau đó có thể đưa ra quyết định và dự đoán củng cố </w:t>
      </w:r>
      <w:r>
        <w:lastRenderedPageBreak/>
        <w:t>những thành kiến này. Ngoài ra, để AI phát huy hết tiềm năng của nó, cần có một lượng lớn thu thập, lưu trữ và xử lý dữ liệu, điều này có thể dẫn đến những lo ngại về quyền riêng tư và lạm dụng dữ liệu cá nhân. Tóm lại, sự gia tăng của trí tuệ nhân tạo có khả năng thay đổi đáng kể xã hội. Mặc dù chắc chắn có những tác động tích cực tiềm năng, chẳng hạn như tăng hiệu quả và năng suất và nâng cao khả năng ra quyết định, nhưng cũng có những tác động tiêu cực tiềm ẩn, chẳng hạn như làm trầm trọng thêm những thành kiến và lo ngại hiện có về quyền riêng tư. Điều quan trọng đối với xã hội và những người làm việc trong lĩnh vực AI là phải xem xét và giải quyết những tác động này, để đảm bảo rằng việc phát triển và triển khai các công nghệ AI mang lại lợi ích cho tất cả các thành viên trong xã hội.</w:t>
      </w:r>
    </w:p>
    <w:p w14:paraId="1B506FBC" w14:textId="77777777" w:rsidR="0097367C" w:rsidRDefault="00D731C5">
      <w:r>
        <w:t>{"câu hỏi": "Tạo ra một câu chuyện hư cấu về một ẩn sĩ già khôn ngoan giúp đỡ những người gặp khó khăn trong rừng.", "Trả lời": "Ngày xửa ngày xưa, sâu trong lòng một khu rừng xanh tươi tốt, có một ẩn sĩ già khôn ngoan. Ông sống trong một ngôi nhà nhỏ làm bằng gỗ và đá, hòa quyện hoàn hảo với khu rừng xung quanh. Ông là một nhân vật đơn độc, thích bầu bạn với động vật và sự yên bình của khu rừng hơn thành phố nhộn nhịp bên ngoài. Nhưng mặc dù bản chất ẩn dật của mình, ông được biết đến rộng rãi vì trí tuệ và lòng trắc ẩn của mình. Mọi người sẽ đến từ khắp nơi để tìm kiếm lời khuyên của Ngài, tìm kiếm câu trả lời cho các vấn đề và hướng dẫn của họ trong cuộc sống của họ. Một ngày nọ, một cặp vợ chồng trẻ đến ẩn sĩ để tìm kiếm sự giúp đỡ của ông. Họ đã bị lạc đường trong rừng và đang rất cần thức ăn và nơi trú ẩn qua đêm. Vị ẩn sĩ chào đón họ vào nhà mình và mời họ một bữa ăn ấm áp và một nơi để nghỉ ngơi. Khi họ ăn, cặp vợ chồng chia sẻ câu chuyện của họ với ẩn sĩ. Họ đang đi đến thành phố gần nhất để bắt đầu một cuộc sống mới, nhưng họ đã gặp phải một cơn bão khủng khiếp và buộc phải tìm nơi trú ẩn trong rừng. Họ đã bị lạc trong nhiều ngày, và họ đã mất hết hy vọng tìm được lối thoát. Vị ẩn sĩ lắng nghe cẩn thận và sau đó, với một nụ cười hiền từ, ông đưa ra cho họ những lời khôn ngoan và khích lệ. Ngài nói với họ rằng đôi khi, cuộc hành trình mà chúng ta đặt ra không phải lúc nào cũng là hành trình mà chúng ta kết thúc. Chúng ta phải có niềm tin vào con đường mà cuộc sống dẫn chúng ta đi, và tin tưởng rằng nó sẽ đưa chúng ta đến nơi chúng ta cần đến. Cặp vợ chồng được an ủi bởi những lời của ẩn sĩ và họ cảm thấy tinh thần của họ được nâng lên. Vào buổi sáng, ẩn sĩ đưa họ đến bìa rừng và chỉ cho họ con đường về phía thành phố. Họ cám ơn Ngài vì lòng nhân từ của Ngài và lên đường với niềm hy vọng mới trong lòng họ.\n\nVà vì thế, vị ẩn sĩ già khôn ngoan trong rừng đã giúp đỡ tất cả những người gặp khó khăn đến với Ngài. Ông đã chia sẻ sự khôn ngoan và lòng trắc ẩn của mình, cho thấy rằng ngay cả nhân vật đơn độc nhất cũng có thể chạm đến cuộc sống của nhiều người."}</w:t>
      </w:r>
    </w:p>
    <w:p w14:paraId="77DB48A6" w14:textId="77777777" w:rsidR="0097367C" w:rsidRDefault="00D731C5">
      <w:r>
        <w:t>{"câu hỏi": "Lập danh sách các loại thực phẩm là nguồn protein tốt.", "trả lời": "1. Ức gà\n2. Thổ Nhĩ Kỳ\n3. Thịt bò nạc \ n4. Cá ngừ\n5. Cá hồi\n6. Trứng\n7. Sữa chua Hy Lạp\n8. Phô mai \ n9. Quinoa\n10. Đậu lăng\n11. Đậu xanh\n12. Đậu đen\n13. Đậu phụ\n14. Edamame\n15. Hạnh nhân\n16. Bơ đậu phộng\n17. Hạt Chia\n18. Hạt bí ngô\n19. Sữa\n20. Pho mát"}</w:t>
      </w:r>
    </w:p>
    <w:p w14:paraId="327F01D7" w14:textId="77777777" w:rsidR="0097367C" w:rsidRDefault="00D731C5">
      <w:r>
        <w:t xml:space="preserve">{"câu hỏi": "Cho ngày và địa điểm, hãy ước tính nhiệt độ. - Ngày 15 tháng 6, Detroit", "trả lời": "Tôi xin lỗi, nhưng tôi là một người mẫu ngôn ngữ AI và không có khả năng truy cập dữ liệu thời tiết theo thời gian thực. Tôi khuyên bạn nên kiểm tra một trang web hoặc ứng dụng </w:t>
      </w:r>
      <w:r>
        <w:lastRenderedPageBreak/>
        <w:t>thời tiết để biết thông tin chính xác và cập nhật nhất về nhiệt độ ở Detroit vào ngày 15 tháng Sáu."}</w:t>
      </w:r>
    </w:p>
    <w:p w14:paraId="4D76608F" w14:textId="77777777" w:rsidR="0097367C" w:rsidRDefault="00D731C5">
      <w:r>
        <w:t>{"câu hỏi": "Đề xuất một bài tập để cải thiện sự nhanh nhẹn.", "trả lời": "Một bài tập có thể giúp cải thiện sự nhanh nhẹn là bài tập nhanh nhẹn bậc thang. Điều này liên quan đến việc sử dụng một thang nhanh nhẹn đặt trên mặt đất và thực hiện các bài tập chân nhanh qua các nấc thang của thang. Ví dụ, bạn có thể bắt đầu với một chân hai chân cơ bản trong mỗi mũi khoan nấc, nơi bạn nhanh chóng bước bằng cả hai chân bên trong mỗi ô vuông của thang trước khi chuyển sang bước tiếp theo. Một khi bạn thành thạo điều đó, bạn có thể thử các biến thể như xáo trộn bên, hopscotch vào và ra, hoặc xáo trộn icky. Thực hành các bài tập nhanh nhẹn trên thang thường xuyên có thể giúp cải thiện sự nhanh nhẹn tổng thể, tốc độ chân và khả năng phối hợp."}</w:t>
      </w:r>
    </w:p>
    <w:p w14:paraId="5163246A" w14:textId="77777777" w:rsidR="0097367C" w:rsidRDefault="00D731C5">
      <w:r>
        <w:t>{"câu hỏi": "Đặt tên công ty, hãy giải thích mục đích của nó. - Apple Inc.", "trả lời": "Apple Inc. là một công ty công nghệ thiết kế, sản xuất và bán đồ điện tử tiêu dùng, phần mềm máy tính và dịch vụ trực tuyến. Các sản phẩm phần cứng của công ty bao gồm điện thoại thông minh iPhone, máy tính bảng iPad, máy tính cá nhân Mac, trình phát đa phương tiện di động iPod, đồng hồ thông minh Apple Watch và trình phát đa phương tiện kỹ thuật số Apple TV. Phần mềm của Apple bao gồm hệ điều hành macOS và iOS, trình phát đa phương tiện iTunes, trình duyệt web Safari và bộ năng suất và sáng tạo iWork và iLife. Ngoài ra, Apple cung cấp các dịch vụ trực tuyến như iTunes Store, App Store và iCloud. Công ty được biết đến rộng rãi với các sản phẩm sáng tạo và thiết kế kiểu dáng đẹp, và sứ mệnh của công ty là mang lại trải nghiệm người dùng tốt nhất cho khách hàng thông qua phần cứng, phần mềm và dịch vụ."}</w:t>
      </w:r>
    </w:p>
    <w:p w14:paraId="6378E7DF" w14:textId="77777777" w:rsidR="0097367C" w:rsidRDefault="00D731C5">
      <w:r>
        <w:t>{"câu hỏi": "Đề xuất một phương pháp để cải thiện sự tập trung.", "trả lời": "Có một số phương pháp hiệu quả để cải thiện sự tập trung, đây là một số gợi ý:\n\n1. Loại bỏ phiền nhiễu: Tìm một nơi yên tĩnh để làm việc, tắt thông báo từ điện thoại và máy tính của bạn và giảm thiểu bất cứ điều gì có thể làm bạn mất tập trung khỏi nhiệm vụ. \ n \ n2. Thực hành chánh niệm: Dành vài phút để ngồi thoải mái và tập trung vào hơi thở của bạn. Hãy để những suy nghĩ đến và đi mà không phán xét chúng, và cố gắng hiện diện trong khoảnh khắc. Điều này có thể giúp bạn giải tỏa tâm trí và cải thiện sự tập trung. \ n \ n3. Nghỉ giải lao: Đừng cố gắng tập trung trong thời gian dài mà không nghỉ ngơi. Nghỉ ngơi ngắn để duỗi người, đi bộ xung quanh hoặc nghỉ ngơi mắt trong vài phút. \ n \ n4. Luôn ngăn nắp: Giữ cho không gian làm việc của bạn gọn gàng và lên kế hoạch trước cho các nhiệm vụ của bạn. Điều này sẽ giúp bạn tập trung và giảm thiểu phiền nhiễu.\n\n5. Sử dụng kỹ thuật Pomodoro: Kỹ thuật quản lý thời gian này liên quan đến việc đặt hẹn giờ cho các khoảng thời gian làm việc 25 phút, sau đó là nghỉ giải lao ngắn. Sự lặp lại của các khoảng thời gian này có thể giúp bạn duy trì sự tập trung trong thời gian dài. \ n \ n6. Ngủ đủ giấc: Thiếu ngủ có thể có ảnh hưởng bất lợi đến sự tập trung. Đảm bảo ngủ 7-8 tiếng mỗi đêm để giúp cải thiện sự tập trung và năng suất. Nhìn chung, chìa khóa để cải thiện sự tập trung là tìm ra một phương pháp phù hợp với bạn và kiên định trong việc thực hành nó."}</w:t>
      </w:r>
    </w:p>
    <w:p w14:paraId="30644F66" w14:textId="77777777" w:rsidR="0097367C" w:rsidRDefault="00D731C5">
      <w:r>
        <w:t xml:space="preserve">{"câu hỏi": "Giải thích cách sử dụng nồi áp suất.", "trả lời": "Nồi áp suất là một thiết bị nhà bếp giúp nấu thức ăn nhanh hơn bằng cách sử dụng áp suất hơi nước. Dưới đây là các bước </w:t>
      </w:r>
      <w:r>
        <w:lastRenderedPageBreak/>
        <w:t>để sử dụng nồi áp suất: \ n \ n1. Đọc hướng dẫn: Mỗi nồi áp suất là khác nhau, vì vậy trước khi bạn bắt đầu sử dụng nó, hãy đảm bảo đọc hướng dẫn sử dụng đầy đủ để hiểu về cách thức hoạt động của nó. \ n \ n2. Chuẩn bị thức ăn: Cắt thức ăn thành miếng nhỏ, và thu thập tất cả các thành phần bạn cần. \n\n3. Thêm chất lỏng: Thêm ít nhất một cốc nước, nước dùng hoặc chất lỏng để tạo hơi nước bên trong nồi. Kiểm tra hướng dẫn sử dụng bếp \ u2019s của bạn để biết số lượng tối thiểu cụ thể cần thiết. \ n \ n4. Thêm nguyên liệu: Đặt nguyên liệu của bạn vào nồi bên trong của nồi áp suất và tránh đổ quá đầy. Thức ăn không được vượt qua dấu \u2154 bên trong nồi. \n\n5. Bịt kín nắp: Đóng nắp nồi áp suất và xoay nó cho đến khi nó khóa vào vị trí.\n\n6. Van áp suất nhả: Đảm bảo van xả không bị tắc nghẽn và giải phóng bất kỳ áp suất tích tụ nào từ nồi trước khi nấu. \ n \ n7. Đặt nhiệt: Bật lửa và đợi áp suất tích tụ bên trong. Bạn sẽ biết khi nào nó có đủ áp suất khi van bắt đầu rung lắc, huýt sáo hoặc giải phóng hơi nước. \ n \ n8. Bắt đầu nấu ăn: Bắt đầu nấu ăn và đặt thời gian mong muốn để nấu. Thông thường thời gian nấu giảm - u00bd hoặc \u2154 so với các phương pháp nấu ăn truyền thống. \n\n9. Áp suất giải phóng: Sau khi nấu xong, tắt lửa và giải phóng áp suất bên trong. Bạn có thể làm điều này bằng cách sử dụng phương pháp nhả nhanh bằng cách xoay van hoặc cần gạt trên nắp, hoặc nhả tự nhiên bằng cách để nồi ngồi cho đến khi áp suất giảm xuống. Hãy rất cẩn thận khi giải phóng áp lực để tránh bị đốt cháy bởi hơi nước nóng. \ n \ n10. Mở nắp: Khi tất cả áp lực được giải phóng, bạn có thể mở nắp cẩn thận. \ n \ n Thức ăn của bạn đã sẵn sàng để ăn, thưởng thức! Hãy nhớ luôn tuân thủ các hướng dẫn an toàn và đọc hướng dẫn sử dụng nồi áp suất cụ thể của bạn để có trải nghiệm tốt nhất."}</w:t>
      </w:r>
    </w:p>
    <w:p w14:paraId="1346B96D" w14:textId="77777777" w:rsidR="0097367C" w:rsidRDefault="00D731C5">
      <w:r>
        <w:t>{"câu hỏi": "Với một nhóm người và một điểm đến, hãy đề xuất một cách hiệu quả để họ đi du lịch ở đó. - 7 người, San Francisco", "trả lời": "Một nhóm 7 người đi du lịch đến San Francisco có thể xem xét một số lựa chọn hiệu quả tùy thuộc vào khoảng cách, chi phí, thời gian và sở thích của họ. Dưới đây là một vài gợi ý:\n\n1. Thuê xe tải / xe buýt nhỏ: Một lựa chọn tiết kiệm chi phí và thuận tiện cho một nhóm 7 người sẽ là thuê một chiếc xe tải hoặc xe buýt nhỏ. Điều này sẽ cho phép nhóm đi du lịch cùng nhau và chia sẻ chi phí thuê nhà, xăng và phí cầu đường. \ n \ n2. Đi máy bay: Nếu nhóm đang đi du lịch từ xa, bay đến San Francisco sẽ là lựa chọn nhanh nhất và hiệu quả nhất. Nhóm có thể tìm kiếm giảm giá theo nhóm hoặc giao dịch trên các chuyến bay và đi du lịch cùng nhau. \ n \ n3. Giao thông công cộng: Nếu nhóm đang đi từ một thành phố gần đó, đi phương tiện giao thông công cộng như xe buýt hoặc xe lửa có thể là một lựa chọn hiệu quả và thân thiện với môi trường. Nhóm có thể chia sẻ chi phí vé và tận hưởng cuộc hành trình cùng nhau. \ n \ n4. Đi chung xe: Nếu một số thành viên trong nhóm có ô tô riêng, họ có thể đi chung xe đến San Francisco. Điều này sẽ cho phép nhóm chia sẻ chi phí xăng và phí cầu đường và đi du lịch cùng nhau. Tóm lại, cách hiệu quả nhất để nhóm đi du lịch đến San Francisco sẽ phụ thuộc vào vị trí, ngân sách và sở thích của họ. Nhóm có thể cân nhắc thuê một chiếc xe tải hoặc xe buýt nhỏ, đi máy bay, sử dụng phương tiện giao thông công cộng hoặc đi chung xe để đến đích."}</w:t>
      </w:r>
    </w:p>
    <w:p w14:paraId="1B443502" w14:textId="77777777" w:rsidR="0097367C" w:rsidRDefault="00D731C5">
      <w:r>
        <w:t xml:space="preserve">{"câu hỏi": "Đề xuất một ứng dụng AI có thể cải thiện ngành chăm sóc sức khỏe.", "trả lời": "Một ứng dụng AI có thể cải thiện đáng kể ngành chăm sóc sức khỏe là phát triển và triển khai các công cụ chẩn đoán và phân tích dự đoán tiên tiến. Các hệ thống này có thể sử dụng các thuật toán học máy để phân tích một lượng lớn dữ liệu y tế, chẳng hạn như hồ sơ bệnh </w:t>
      </w:r>
      <w:r>
        <w:lastRenderedPageBreak/>
        <w:t>nhân, quét y tế và kết quả phòng thí nghiệm, để xác định các mẫu và đưa ra dự đoán sáng suốt về sức khỏe bệnh nhân. Điều này có thể giúp các bác sĩ chẩn đoán sớm hơn, chính xác hơn và xác định các rủi ro sức khỏe tiềm ẩn trước khi chúng trở nên nghiêm trọng. Ứng dụng cũng có thể phân tích kết quả điều trị để đề xuất các phương pháp điều trị hiệu quả nhất cho các tình trạng cụ thể, dẫn đến việc chăm sóc bệnh nhân được cá nhân hóa và hiệu quả hơn. Nhìn chung, việc sử dụng AI trong phân tích và chẩn đoán dự đoán có tiềm năng cải thiện đáng kể kết quả của bệnh nhân và tăng hiệu quả của hệ thống chăm sóc sức khỏe."}</w:t>
      </w:r>
    </w:p>
    <w:p w14:paraId="22B2603A" w14:textId="77777777" w:rsidR="0097367C" w:rsidRDefault="00D731C5">
      <w:r>
        <w:t>{"question": "So sánh và đối chiếu các tính năng của sản phẩm A và B. - Sản phẩm A: Một tiện ích có tuổi thọ 10 năm\nSản phẩm B: Một tiện ích có tuổi thọ 20 năm", "trả lời": "Sản phẩm A và Sản phẩm B là hai sản phẩm có các tính năng khác nhau rõ rệt. Một trong những khác biệt chính giữa hai sản phẩm này là tuổi thọ của chúng. Sản phẩm A là một tiện ích có tuổi thọ 10 năm, trong khi Sản phẩm B là một tiện ích có tuổi thọ 20 năm. Điều này có nghĩa là Sản phẩm B dự kiến sẽ tồn tại lâu gấp đôi so với Sản phẩm A. Nếu độ bền và tuổi thọ là mối quan tâm chính, Sản phẩm B có thể là lựa chọn tốt hơn. Tuy nhiên, cần lưu ý rằng loại sản phẩm, tiện ích so với tiện ích, cũng có thể ảnh hưởng đến quyết định. Điều quan trọng là phải đánh giá các nhu cầu và yêu cầu cụ thể trước khi lựa chọn giữa hai sản phẩm."}</w:t>
      </w:r>
    </w:p>
    <w:p w14:paraId="30224406" w14:textId="77777777" w:rsidR="0097367C" w:rsidRDefault="00D731C5">
      <w:r>
        <w:t>{"câu hỏi": "Tác động của SEO đối với thành công của trang web là gì?", "câu trả lời": "Tối ưu hóa công cụ tìm kiếm (SEO) là một chiến lược tiếp thị kỹ thuật số quan trọng có thể có tác động đáng kể đến thành công của trang web. Nó ảnh hưởng đến thứ hạng trang web cao như thế nào trên các trang kết quả của công cụ tìm kiếm (SERPs) khi người dùng thực hiện tìm kiếm với các từ khóa hoặc cụm từ có liên quan. Thứ hạng càng cao, người dùng càng có nhiều khả năng truy cập trang web, tăng xác suất chuyển đổi họ thành khách hàng. Dưới đây là một số cách mà SEO có thể tác động đến thành công của trang web: \ n \ n1. Tăng lưu lượng truy cập không phải trả tiền - Bằng cách tối ưu hóa nội dung và cấu trúc trang web, trang web có nhiều khả năng xếp hạng cao hơn trong các công cụ tìm kiếm, điều này có thể dẫn đến tăng lưu lượng truy cập không phải trả tiền từ kết quả tìm kiếm. Điều này có thể dẫn đến tăng khả năng hiển thị thương hiệu, cơ sở khách hàng lớn hơn và do đó, tăng doanh thu. \ n \ n2. Trải nghiệm người dùng tốt hơn - SEO liên quan đến việc tối ưu hóa cấu trúc và nội dung của trang web, đảm bảo rằng nó được tổ chức, dễ điều hướng và dễ hiểu. Điều này cải thiện trải nghiệm người dùng tổng thể, có thể dẫn đến tăng mức độ tương tác và tỷ lệ thoát thấp hơn. \ n \ n3. Người dùng có xu hướng tin tưởng các trang web xuất hiện ở đầu kết quả của công cụ tìm kiếm. Thứ hạng cao có thể cải thiện độ tin cậy của trang web và tăng sự tin tưởng giữa những người dùng. \ n \ n4. Chiến lược tiếp thị hiệu quả về chi phí - SEO là một chiến lược tiếp thị hiệu quả về chi phí tập trung vào việc thu hút người dùng đang tích cực tìm kiếm sản phẩm hoặc dịch vụ của bạn. So với quảng cáo trả tiền, SEO có thể mang lại lợi tức đầu tư cao hơn trong thời gian dài. \ n \ n5. Cải thiện tỷ lệ chuyển đổi - Bằng cách thu hút lưu lượng truy cập có liên quan và cung cấp trải nghiệm người dùng tốt hơn, các trang web được tối ưu hóa có thể có tỷ lệ chuyển đổi cao hơn. Điều này có nghĩa là khách truy cập có nhiều khả năng thực hiện hành động mong muốn, cho dù đó là mua hàng hay điền vào biểu mẫu. Tóm lại, SEO có thể giúp cải thiện khả năng hiển thị của trang web, thu hút lưu lượng truy cập chất lượng, nâng cao trải nghiệm người dùng và tăng tỷ lệ chuyển đổi, tất cả đều có thể đóng góp vào thành công chung của trang web."}</w:t>
      </w:r>
    </w:p>
    <w:p w14:paraId="2D986170" w14:textId="77777777" w:rsidR="0097367C" w:rsidRDefault="00D731C5">
      <w:r>
        <w:lastRenderedPageBreak/>
        <w:t>{"câu hỏi": "Tạo một sản phẩm của riêng bạn và giải thích nó trong 100 từ hoặc ít hơn.", "câu trả lời": "Giới thiệu "SmartGro", một hệ thống làm vườn sáng tạo được hỗ trợ bởi AI được thiết kế để đơn giản hóa và nâng cao trải nghiệm làm vườn tại nhà của bạn. SmartGro bao gồm một loạt các cảm biến thông minh theo dõi các điều kiện của đất, cây trồng và môi trường của bạn, chuyển tiếp thông tin đến một hệ thống hỗ trợ AI. Hệ thống phân tích dữ liệu, cung cấp lời khuyên chăm sóc tùy chỉnh và tự động cung cấp lượng nước, chất dinh dưỡng và ánh sáng phù hợp cho cây trồng của bạn. Với SmartGro, bạn có thể dễ dàng tạo và quản lý một khu vườn thịnh vượng, cho dù bạn là người mới bắt đầu hay người làm vườn có kinh nghiệm. SmartGro loại bỏ phỏng đoán ra khỏi việc làm vườn, đảm bảo cây khỏe mạnh, hạnh phúc."}</w:t>
      </w:r>
    </w:p>
    <w:p w14:paraId="49DED590" w14:textId="77777777" w:rsidR="0097367C" w:rsidRDefault="00D731C5">
      <w:r>
        <w:t>{"câu hỏi": "Tính khối lượng nguyên tử cho lithium.", "câu trả lời": "Khối lượng nguyên tử của liti là 6,941 u. Khối lượng nguyên tử được tính bằng trung bình gia quyền của khối lượng nguyên tử của các đồng vị tự nhiên của nguyên tố, bao gồm sự phong phú tương đối của chúng. Đối với lithium, có hai đồng vị xuất hiện trong tự nhiên: lithium-6 với khối lượng nguyên tử 6,015 u và độ phong phú tự nhiên là 7,5% và lithium-7 với khối lượng nguyên tử là 7,016 u và độ phong phú tự nhiên là 92,5%. Sử dụng thông tin này, chúng ta có thể tính khối lượng nguyên tử của liti là (0,075 x 6,015) + (0,925 x 7,016) = 6,941 u."}</w:t>
      </w:r>
    </w:p>
    <w:p w14:paraId="04B3C0EB" w14:textId="77777777" w:rsidR="0097367C" w:rsidRDefault="00D731C5">
      <w:r>
        <w:t>{"câu hỏi": "Cách tốt nhất để tối ưu hóa hiệu suất của mạng nơ-ron là gì?", "câu trả lời": "Có một số cách để tối ưu hóa hiệu suất của mạng thần kinh, bao gồm: \ n \ n1. ** Chọn đúng kiến trúc: ** Chọn đúng loại và số lượng lớp, tế bào thần kinh và chức năng kích hoạt có thể cải thiện đáng kể kết quả mạng của bạn. \ n \ n2. **Chuẩn bị dữ liệu: ** Chuẩn hóa hoặc chuẩn hóa dữ liệu, xử lý các giá trị bị thiếu và mã hóa các biến phân loại, có thể cải thiện hiệu suất của mạng nơ-ron. \ n \ n3. ** Điều chỉnh siêu tham số: ** Kiểm tra và chọn các giá trị tốt nhất cho các siêu tham số như tốc độ học tập, kích thước lô và số kỷ nguyên, có thể nâng cao độ chính xác của mạng. \ n \ n4. **Chính quy hóa: ** Các kỹ thuật như chính quy hóa L1 và L2, bỏ học và dừng sớm, có thể ngăn mô hình quá phù hợp với dữ liệu đào tạo và cải thiện khả năng khái quát hóa của nó. \ n \ n5. ** Thuật toán tối ưu hóa: ** Sử dụng các thuật toán tối ưu hóa nâng cao như Adam, Adagrad hoặc RMSprop thay vì các thuật toán truyền thống như Stochastic Gradient Descent có thể tăng tốc quá trình đào tạo và tăng độ chính xác. \ n \ n Điều quan trọng cần lưu ý là tối ưu hóa mạng thần kinh là một quá trình lặp đi lặp lại và sự kết hợp tốt nhất của các kỹ thuật sẽ khác nhau tùy thuộc vào nhiệm vụ cụ thể trong tầm tay. Thử nghiệm và đánh giá cẩn thận kết quả là chìa khóa để đạt được hiệu suất tốt nhất."}</w:t>
      </w:r>
    </w:p>
    <w:p w14:paraId="7EFCB569" w14:textId="77777777" w:rsidR="0097367C" w:rsidRDefault="00D731C5">
      <w:r>
        <w:t xml:space="preserve">{"câu hỏi": "Tạo mô tả sản phẩm cho áo hoodie cotton nữ.", "câu trả lời": "Giới thiệu bổ sung mới nhất của chúng tôi cho bộ sưu tập của chúng tôi - một chiếc áo hoodie cotton nữ được chế tác đẹp mắt. Được làm từ 100% cotton nguyên chất, chiếc áo hoodie nhẹ và thoải mái này hoàn hảo cho mọi dịp bình thường, mang lại phong cách và sự thoải mái như nhau. Quần áo có khóa kéo đầy đủ, mũ trùm đầu dây rút có thể điều chỉnh, cổ tay áo và viền có gân mang lại cảm giác vừa vặn. Thiết kế trơn làm cho nó trở thành một mặt hàng thời trang lý tưởng, dễ xếp lớp và có thể mặc với hầu hết mọi trang phục. Chất liệu thoáng khí và mềm mại của nó đảm bảo rằng nó hoàn hảo để sử dụng hàng ngày, giữ ấm cho bạn trong khi cho phép làn da của bạn thở. Vì vậy, cho dù bạn đang chạy việc vặt, đi dạo hay gặp gỡ bạn bè, chiếc áo </w:t>
      </w:r>
      <w:r>
        <w:lastRenderedPageBreak/>
        <w:t>hoodie cotton nữ này sẽ là lựa chọn phù hợp của bạn để có phong cách dễ dàng và thoải mái. Đặt hàng ngay hôm nay và trải nghiệm sự pha trộn hoàn hảo giữa thời trang và chức năng!"}</w:t>
      </w:r>
    </w:p>
    <w:p w14:paraId="3FC86645" w14:textId="77777777" w:rsidR="0097367C" w:rsidRDefault="00D731C5">
      <w:r>
        <w:t>{"question": "Chuyển đổi chuỗi số này thành ngày. - 10 20 2020", "trả lời": "Ngày là 20 tháng 10 năm 2020."}</w:t>
      </w:r>
    </w:p>
    <w:p w14:paraId="060838EA" w14:textId="77777777" w:rsidR="0097367C" w:rsidRDefault="00D731C5">
      <w:r>
        <w:t>{"câu hỏi": "Sử dụng câu được cung cấp, tạo một bài thơ bằng cách kết hợp nó với một câu khác. - Bầu trời được vẽ bằng màu của màn đêm.", "Trả lời": "Bầu trời được vẽ bằng màu của màn đêm, \nas những ngôi sao lấp lánh, ôi, thật là một cảnh tượng đẹp.\nHọ nhảy múa và lung linh trong làn gió im lặng, ánh sáng của họ dẫn dắt chúng tôi qua bóng tối một cách dễ dàng.\nMột bức tranh về vẻ đẹp, một kiệt tác trên cao, \nbầu trời được vẽ bằng màu của đêm."}</w:t>
      </w:r>
    </w:p>
    <w:p w14:paraId="047C264E" w14:textId="77777777" w:rsidR="0097367C" w:rsidRDefault="00D731C5">
      <w:r>
        <w:t>{"câu hỏi": "Nén đoạn văn bằng cách tóm tắt các điểm chính trong hai câu. - Nơi làm việc của tương lai ngày càng phức tạp, đòi hỏi các tổ chức phải cấu trúc hoạt động của mình xung quanh chuyển đổi số. Do đó, điều này có nghĩa là các doanh nghiệp cần thiết lập một chiến lược công nghệ rõ ràng, đầu tư vào tiếp thị kỹ thuật số và ưu tiên sự tham gia của khách hàng để duy trì tính cạnh tranh.", "Trả lời": "Tương lai của công việc đòi hỏi chuyển đổi kỹ thuật số, do đó các doanh nghiệp phải điều chỉnh hoạt động của họ xung quanh những tiến bộ công nghệ. Điều này bao gồm việc thiết lập chiến lược công nghệ, đầu tư tiếp thị kỹ thuật số và ưu tiên tương tác với khách hàng để duy trì tính cạnh tranh."}</w:t>
      </w:r>
    </w:p>
    <w:p w14:paraId="29D621C7" w14:textId="77777777" w:rsidR="0097367C" w:rsidRDefault="00D731C5">
      <w:r>
        <w:t>{"câu hỏi": "Liệt kê một số tính năng tiêu biểu của điện thoại thông minh.", "trả lời": "1. Màn hình cảm ứng chất lượng cao: Đây là một trong những khía cạnh được công nhận nhất của điện thoại thông minh. Giao diện trực quan và rõ ràng của nó là điều cần thiết để dễ sử dụng. \ n \ n2. Kết nối Internet: Điện thoại thông minh được trang bị kết nối internet không dây, bao gồm Wi-Fi, 3G và 4G, cho phép người dùng lướt web, gửi và nhận email và sử dụng phương tiện truyền thông xã hội từ mọi nơi. Hệ điều hành: Điện thoại thông minh chạy trên hệ điều hành như Android, iOS, Windows hoặc Blackberry OS. Nó quản lý bộ nhớ và các quy trình của thiết bị, đồng thời cung cấp các dịch vụ hệ thống cơ bản. \ n \ n4. Máy ảnh: Điện thoại thông minh có camera mặt trước và mặt sau tích hợp để chụp ảnh và quay video, thực hiện cuộc gọi video và sử dụng các ứng dụng thực tế tăng cường. \ n \ n5. Hỗ trợ ứng dụng: Điện thoại thông minh hỗ trợ các ứng dụng của bên thứ ba có thể tải xuống. Các ứng dụng này mở rộng chức năng của điện thoại, nâng cao trải nghiệm người dùng và năng suất. \ n \ n6. Điều hướng GPS: Điện thoại thông minh có bộ thu GPS tích hợp, cho phép các dịch vụ dựa trên vị trí và điều hướng chính xác. \ n \ n7. Đa phương tiện: Hầu hết các điện thoại thông minh bao gồm khả năng đa phương tiện, cho phép người dùng phát nhạc, video và trò chơi, cũng như chụp và lưu trữ hình ảnh. \ n \ n8. Bluetooth và NFC: Những công nghệ không dây này cho phép điện thoại thông minh kết nối với các thiết bị khác, chẳng hạn như tai nghe, loa và các điện thoại thông minh khác, để truyền dữ liệu và thanh toán dễ dàng. Dung lượng lưu trữ lớn: Điện thoại thông minh có thể có dung lượng lưu trữ nội bộ lớn, có thể mở rộng thông qua khe cắm thẻ nhớ microSD, cung cấp dung lượng lưu trữ phong phú cho phương tiện, ứng dụng và dữ liệu. \ n \ n10. Cảm biến: Điện thoại thông minh có nhiều cảm biến khác nhau như ánh sáng, tiệm cận, gia tốc kế, từ kế và con quay hồi chuyển, để nâng cao giao diện người dùng và cung cấp chức năng bổ sung."}</w:t>
      </w:r>
    </w:p>
    <w:p w14:paraId="16DAA5EA" w14:textId="77777777" w:rsidR="0097367C" w:rsidRDefault="00D731C5">
      <w:r>
        <w:lastRenderedPageBreak/>
        <w:t>{"câu hỏi": "Mô tả một cách thú vị tại sao mọi người thích một loại thực phẩm cụ thể. - Pizza", "trả lời": "Pizza là một trong những món ăn được yêu thích nhất trên toàn thế giới, và có rất nhiều lý do để giải thích tại sao. Thoạt nhìn, đó là món ăn thoải mái cuối cùng; Ấm áp, sến súa và có thể tùy chỉnh theo sở thích của mọi người. Nó giống như một tấm vải trống đang chờ bạn thêm lớp phủ yêu thích và tạo ra kiệt tác của riêng bạn. Sự kết hợp thơm ngon giữa phô mai tan chảy và sốt cà chua đậm đà trên lớp vỏ giòn, hơi dai là một cảm giác vị giác khó quên. Tính linh hoạt của pizza cũng làm cho nó trở nên hoàn hảo cho bất kỳ dịp nào, từ một lát nhanh khi đang di chuyển đến chia sẻ một chiếc bánh nóng hổi với bạn bè và gia đình. Hơn nữa, nó là một sự thống nhất hoàn hảo, mang các nhóm người lại với nhau để có một lát hạnh phúc, bất kể hạn chế về chế độ ăn uống hay sở thích hương vị của họ. Tóm lại, pizza không chỉ là một món ăn, nó là một trải nghiệm và đó là lý do tại sao mọi người yêu thích nó đến vậy.</w:t>
      </w:r>
    </w:p>
    <w:p w14:paraId="5D1BB495" w14:textId="77777777" w:rsidR="0097367C" w:rsidRDefault="00D731C5">
      <w:r>
        <w:t>{"question": "Đánh giá một bài báo nhất định với số điểm từ 0 đến 10. - Bài báo \u201cTác động của AI đối với giáo dục\u201d của Janet Smith và Tom Williams.", "trả lời": "Là một AI, tôi không thể đánh giá các bài báo về chất lượng hoặc nội dung. Đánh giá một bài báo đòi hỏi kiến thức chuyên môn về lĩnh vực học thuật và chủ đề cụ thể, cũng như đọc và phán đoán quan trọng. Tôi đề nghị có bài báo được đánh giá bởi một chuyên gia có trình độ hoặc bằng cách tuân theo các quy trình đánh giá ngang hàng đã được thiết lập."}</w:t>
      </w:r>
    </w:p>
    <w:p w14:paraId="0AEBA946" w14:textId="77777777" w:rsidR="0097367C" w:rsidRDefault="00D731C5">
      <w:r>
        <w:t>{"câu hỏi": "Giải thích tại sao toàn cầu hóa là một điều tốt.", "Trả lời": "Toàn cầu hóa đề cập đến sự kết nối và phụ thuộc lẫn nhau ngày càng tăng giữa mọi người, doanh nghiệp và các quốc gia trên toàn thế giới. Hiện tượng này được thúc đẩy bởi những tiến bộ trong giao thông vận tải, truyền thông và công nghệ thông tin đã tạo điều kiện thuận lợi cho sự di chuyển của hàng hóa, dịch vụ, thông tin và con người qua biên giới. Toàn cầu hóa có một số lợi ích làm cho nó trở thành một điều tốt. Chúng bao gồm: \ n \ n1. Tăng trưởng kinh tế: Toàn cầu hóa đã kích thích tăng trưởng kinh tế bằng cách tăng cường thương mại, đầu tư và dòng vốn giữa các quốc gia. Điều này đã tạo ra nhiều việc làm hơn, tăng năng suất và nâng cao mức sống cho hàng triệu người ở cả các thị trường phát triển và mới nổi. Tiếp cận thị trường mới: Toàn cầu hóa đã mở ra thị trường mới cho các doanh nghiệp, cho phép họ bán hàng hóa và dịch vụ của mình cho khách hàng ở các quốc gia khác. Điều này đã cho phép họ tăng doanh thu, giảm chi phí và trở nên cạnh tranh hơn. \ n \ n3. Giá thấp hơn: Toàn cầu hóa đã làm tăng sự cạnh tranh giữa các doanh nghiệp, điều này đã làm giảm giá cho người tiêu dùng. Điều này đã giúp cải thiện sức mua của người dân, đặc biệt là những người có thu nhập thấp hơn. Tăng cường đổi mới: Toàn cầu hóa đã thúc đẩy sự đổi mới bằng cách cho phép chia sẻ ý tưởng, kiến thức và công nghệ xuyên biên giới. Điều này đã dẫn đến sự phát triển của các sản phẩm, dịch vụ và mô hình kinh doanh mới, và đã giúp thúc đẩy tiến bộ trong khoa học, y học và các lĩnh vực khác. \ n \ n5. Trao đổi văn hóa: Toàn cầu hóa đã tạo điều kiện thuận lợi cho việc trao đổi văn hóa, ngôn ngữ và ý tưởng giữa mọi người trên khắp thế giới. Điều này đã giúp thúc đẩy sự hiểu biết, thúc đẩy sự tôn trọng lẫn nhau, và giảm định kiến và phân biệt đối xử. Tóm lại, toàn cầu hóa đã mang lại nhiều lợi ích bằng cách kích thích tăng trưởng kinh tế, tăng khả năng tiếp cận các thị trường mới, giảm giá, thúc đẩy đổi mới và khuyến khích trao đổi văn hóa.</w:t>
      </w:r>
    </w:p>
    <w:p w14:paraId="0DC9A08C" w14:textId="77777777" w:rsidR="0097367C" w:rsidRDefault="00D731C5">
      <w:r>
        <w:lastRenderedPageBreak/>
        <w:t>{"câu hỏi": "Phân loại hành động sau đây là phi đạo đức hoặc đạo đức. - Một nhân viên nói với người quản lý của họ rằng họ sẽ rời khỏi công ty vì cơ hội việc làm tốt hơn.", "Trả lời": "Hành động đó là đạo đức."}</w:t>
      </w:r>
    </w:p>
    <w:p w14:paraId="0B20E498" w14:textId="77777777" w:rsidR="0097367C" w:rsidRDefault="00D731C5">
      <w:r>
        <w:t>{"question": "Lấy câu sau và viết nghĩa ngược lại. - Tôi có đủ tiền để trang trải cuộc sống.", "trả lời": "Tôi không có đủ tiền để trang trải cuộc sống."}</w:t>
      </w:r>
    </w:p>
    <w:p w14:paraId="07EE4482" w14:textId="77777777" w:rsidR="0097367C" w:rsidRDefault="00D731C5">
      <w:r>
        <w:t>{"câu hỏi": "Tạo ba câu mô tả cách sử dụng máy nướng bánh mì.", "câu trả lời": "1. Bắt đầu bằng cách chèn các lát bánh mì vào các khe máy nướng bánh mì, đảm bảo chúng vừa vặn và điều chỉnh các điều khiển màu nâu đến mức mong muốn của bạn. \ n2. Sau khi lắp vào, nhấn cần gạt xuống để hạ bánh mì xuống máy nướng bánh mì và bắt đầu quá trình nướng. \ n3. Khi bánh mì nướng xong, máy nướng bánh mì sẽ tự động bật bánh mì nướng, cẩn thận với nhiệt và sử dụng dụng cụ để lấy bánh mì nướng ra khỏi khe. Thưởng thức bánh mì nướng với món phết yêu thích của cậu."}</w:t>
      </w:r>
    </w:p>
    <w:p w14:paraId="5AC6E5EC" w14:textId="77777777" w:rsidR="0097367C" w:rsidRDefault="00D731C5">
      <w:r>
        <w:t>{"câu hỏi": "Viết lại các câu sau trong mệnh lệnh. - Điều quan trọng là tập trung vào mục tiêu của bạn.", "trả lời": "Tập trung vào mục tiêu của bạn."}</w:t>
      </w:r>
    </w:p>
    <w:p w14:paraId="1B6F7F81" w14:textId="77777777" w:rsidR="0097367C" w:rsidRDefault="00D731C5">
      <w:r>
        <w:t>{"question": "Mô tả các tính chất của một tam giác.", "trả lời": "Một tam giác là một đa giác ba cạnh có ba đỉnh, ba góc và ba cạnh. Một số tính chất chính của nó bao gồm: \ n \ n1) Tổng các góc bên trong của nó luôn là 180 độ. \n\n2) Góc ngoài của một tam giác bằng tổng của hai góc bên trong không liền kề của nó.\n\n3) Nó có ba loại tam giác dựa trên các cạnh - đều, trong đó tất cả các cạnh đều bằng nhau; cân, trong đó ít nhất hai cạnh bằng nhau; và scalene, trong đó cả ba cạnh đều không bằng nhau.\n\n4) Dựa trên các góc, nó có ba loại tam giác - cấp tính, trong đó cả ba góc đều nhỏ hơn 90 độ; phải, trong đó một góc chính xác là 90 độ; và obtuse, trong đó một góc lớn hơn 90 độ.\n\n5) Cạnh đối diện với góc lớn nhất trong tam giác là cạnh dài nhất và cạnh đối diện với góc nhỏ nhất là cạnh ngắn nhất.\n\n6) Trong tam giác vuông, bình phương chiều dài của cạnh huyền (cạnh đối diện với góc vuông) bằng tổng bình phương chiều dài của hai cạnh còn lại. Điều này được gọi là Định lý Pythagore.\n\n7) Diện tích của một tam giác có thể được tính bằng công thức, Diện tích = (1/2) * đáy * chiều cao, trong đó đáy là chiều dài của một cạnh của tam giác và chiều cao là khoảng cách vuông góc của cạnh đó với đỉnh đối diện.\n\n8) Chu vi của một tam giác được tính bằng cách cộng chiều dài của ba cạnh của nó.\n\n9) Ba trung vị của một tam giác giao nhau tại một điểm gọi là tâm tâm, cũng là tâm khối lượng của tam giác.\n\n10) Ba lưỡng cung vuông góc của các cạnh của một tam giác giao nhau tại một điểm gọi là chu vi, là tâm của đường tròn đi qua ba đỉnh của tam giác."}</w:t>
      </w:r>
    </w:p>
    <w:p w14:paraId="1F7B3981" w14:textId="77777777" w:rsidR="0097367C" w:rsidRDefault="00D731C5">
      <w:r>
        <w:t xml:space="preserve">{"câu hỏi": "Xác định một ví dụ cụ thể về xung đột lợi ích và giải thích lý do tại sao nó cấu thành xung đột như vậy.", "câu trả lời": "Một ví dụ về xung đột lợi ích có thể xảy ra khi một thành viên của hội đồng thành phố là chủ doanh nghiệp địa phương trong cùng quận nơi họ phục vụ. Nếu có một đề xuất phân vùng mới được trình bày có lợi cho doanh nghiệp của họ về mặt tài chính, thành viên hội đồng có thể không thể đưa ra quyết định không thiên vị vì lợi ích tốt nhất của cử tri của họ. Điều này là do họ có lợi cho cá nhân từ việc phê duyệt đề xuất, và do đó có xung đột lợi ích. Trong trường hợp này, xung đột phát sinh giữa nhiệm vụ </w:t>
      </w:r>
      <w:r>
        <w:lastRenderedPageBreak/>
        <w:t>của thành viên hội đồng là đại diện cho lợi ích của cộng đồng và lợi ích tài chính cá nhân của họ."}</w:t>
      </w:r>
    </w:p>
    <w:p w14:paraId="5559C1D5" w14:textId="77777777" w:rsidR="0097367C" w:rsidRDefault="00D731C5">
      <w:r>
        <w:t>{"câu hỏi": "Đưa ra ba ví dụ về thiên tai liên quan đến thời tiết.", "trả lời": "1. Bão: Đây là những cơn bão mạnh và mạnh đặc trưng bởi lượng mưa lớn, gió mạnh và nước dâng do bão. Chúng hình thành trên đại dương và có thể gây ra lũ lụt và thiệt hại gió nghiêm trọng khi chúng đổ bộ. \ n \ n2. Lốc xoáy: Đây là những cột không khí quay nhanh hình thành từ giông bão và có thể gây thiệt hại nghiêm trọng cho các cấu trúc và tòa nhà khi chúng di chuyển trên đất liền. Lốc xoáy được đặc trưng bởi gió lớn và mưa đá, và có thể đi kèm với sét và mưa lớn. \ n \ n3. Lũ lụt: Lũ lụt là một dòng nước tràn nhấn chìm vùng đất thường khô. Điều này có thể xảy ra do lượng mưa lớn, tuyết hoặc băng tan, hoặc khi sông, hồ hoặc nước ven biển tràn bờ. Lũ lụt có thể hình thành chậm hoặc nhanh, và có thể gây thiệt hại cho các tòa nhà, đường xá và nông nghiệp, cũng như gây rủi ro cho cuộc sống của con người.</w:t>
      </w:r>
    </w:p>
    <w:p w14:paraId="6F6DFC84" w14:textId="77777777" w:rsidR="0097367C" w:rsidRDefault="00D731C5">
      <w:r>
        <w:t>{"câu hỏi": "Xác định ba loại phương pháp quan sát được sử dụng trong nghiên cứu và giải thích lý do tại sao chúng được sử dụng.", "câu trả lời": "Phương pháp quan sát liên quan đến việc ghi lại có hệ thống hành vi hoặc đặc điểm có thể quan sát được của các cá nhân, đối tượng hoặc sự kiện trong môi trường tự nhiên của chúng. Các nhà nghiên cứu thường sử dụng các phương pháp này khi họ muốn hiểu cách con người hoặc động vật cư xử trong các tình huống khác nhau hoặc cách các hiện tượng nhất định diễn ra theo thời gian. Ba loại phương pháp nghiên cứu quan sát phổ biến bao gồm: \ n \ n1. Quan sát tự nhiên: Phương pháp này liên quan đến việc quan sát và ghi lại hành vi hoặc hiện tượng khi chúng xảy ra trong môi trường tự nhiên của chúng mà không cần bất kỳ sự can thiệp nào từ nhà nghiên cứu. Điều này thường được sử dụng khi các nhà nghiên cứu muốn nghiên cứu hành vi trong môi trường thực tế hơn là trong môi trường phòng thí nghiệm được kiểm soát. Mục đích là để có được một cái nhìn thực tế và không thiên vị về hành vi hoặc hiện tượng quan tâm. \ n \ n2. Quan sát người tham gia: Phương pháp này liên quan đến việc nhà nghiên cứu tích cực tham gia vào các hoạt động hoặc sự kiện đang được quan sát đồng thời ghi chú và thu thập dữ liệu. Phương pháp này thường được sử dụng trong nhân chủng học xã hội và văn hóa, nơi các nhà nghiên cứu tìm cách hiểu các hành vi, chuẩn mực và phong tục của một nhóm hoặc cộng đồng cụ thể. Mục đích là để có được quan điểm của người trong cuộc về nhóm hoặc văn hóa đang được nghiên cứu. \ n \ n3. Quan sát có cấu trúc: Phương pháp này liên quan đến một cách tiếp cận có kiểm soát và có hệ thống hơn để quan sát, trong đó các nhà nghiên cứu sử dụng các tiêu chí và danh mục được xác định trước để ghi lại và phân tích hành vi. Phương pháp này thường được sử dụng khi các nhà nghiên cứu muốn so sánh hành vi của các nhóm hoặc cá nhân khác nhau một cách chuẩn hóa. Mục tiêu là thu thập dữ liệu định lượng có thể được sử dụng để phân tích thống kê."}</w:t>
      </w:r>
    </w:p>
    <w:p w14:paraId="697D429F" w14:textId="77777777" w:rsidR="0097367C" w:rsidRDefault="00D731C5">
      <w:r>
        <w:t>{"câu hỏi": "Tạo danh sách năm thứ mà một phi hành gia có thể đưa lên mặt trăng.", "câu trả lời": "1. Một bộ đồ vũ trụ phù hợp với môi trường mặt trăng\n2. Một nguồn cung cấp oxy cho hô hấp và hydrat hóa \ n3. Công cụ khoa học để tiến hành thí nghiệm và phân tích mẫu\n4. Thực phẩm và lương thực để duy trì bản thân\n5. Thiết bị liên lạc để giữ liên lạc với Trái Đất."}</w:t>
      </w:r>
    </w:p>
    <w:p w14:paraId="0571B28B" w14:textId="77777777" w:rsidR="0097367C" w:rsidRDefault="00D731C5">
      <w:r>
        <w:lastRenderedPageBreak/>
        <w:t>{"question": "Phân loại tin bài là thật hay giả. - Nghiên cứu mới cho thấy đại dịch hiện nay thực chất là một thí nghiệm sinh học quy mô lớn do người ngoài hành tinh tiến hành để nghiên cứu sự tiến hóa của loài người.", "Trả lời": "Phân loại cho bài báo này là giả mạo."}</w:t>
      </w:r>
    </w:p>
    <w:p w14:paraId="75DB3DBC" w14:textId="77777777" w:rsidR="0097367C" w:rsidRDefault="00D731C5">
      <w:r>
        <w:t>{"câu hỏi": "Viết hai phép so sánh cách hai ngành nghề khác nhau đạt được thành công.", "câu trả lời": "1. Giống như một đầu bếp cẩn thận lựa chọn và pha trộn các thành phần để tạo ra một món ăn đầy hương vị, một luật sư thành công thu thập và trình bày bằng chứng một cách thành thạo để đưa ra một trường hợp thuyết phục. Cả đầu bếp và luật sư đều dựa vào kỹ năng, sự sáng tạo và sự chú ý đến từng chi tiết của họ để đạt được thành công trong nghề nghiệp tương ứng của họ. \ n \ n2. Giống như một nhạc trưởng dẫn dắt một dàn nhạc để hòa âm các nhạc cụ khác nhau và tạo ra âm nhạc tuyệt vời, một người quản lý dự án chỉ đạo một nhóm các cá nhân đa dạng làm việc cùng nhau và hoàn thành một dự án thành công. Cả nhạc trưởng và người quản lý dự án đều phải có kỹ năng lãnh đạo mạnh mẽ, khả năng giao tiếp hiệu quả và tầm nhìn rõ ràng để hướng dẫn nhóm của họ hướng tới mục tiêu của họ."}</w:t>
      </w:r>
    </w:p>
    <w:p w14:paraId="76DC3AD2" w14:textId="77777777" w:rsidR="0097367C" w:rsidRDefault="00D731C5">
      <w:r>
        <w:t>{"câu hỏi": "Tạo kịch bản mô phỏng tập trung vào chủ đề cộng tác trực tuyến.", "câu trả lời": "Chào mừng bạn đến với mô phỏng cộng tác trực tuyến của chúng tôi! Trong trường hợp này, bạn là một phần của một nhóm từ xa làm việc trên một dự án. Nhóm của bạn trải rộng trên các múi giờ và địa điểm khác nhau và bạn phải làm việc cùng nhau để hoàn thành dự án đúng hạn bằng các công cụ cộng tác trực tuyến khác nhau. Khi nhóm của bạn bắt đầu làm việc trên dự án, bạn quyết định sử dụng công cụ quản lý dự án để giúp mọi người đi đúng hướng. Với công cụ này, bạn có thể phân công nhiệm vụ, đặt thời hạn và theo dõi tiến độ trong thời gian thực. Điều này cho phép mọi người luôn có tổ chức và ở trên cùng một trang. \ n \ nTiếp theo, bạn thiết lập hội nghị truyền hình thường xuyên bằng phần mềm họp trực tuyến. Các cuộc họp này cho phép nhóm của bạn thảo luận về bất kỳ vấn đề nào phát sinh, động não ý tưởng và cung cấp thông tin cập nhật về tiến độ. Khả năng nhìn thấy nhau trực tiếp, thậm chí ảo, giúp xây dựng các kết nối mạnh mẽ hơn và thúc đẩy giao tiếp hiệu quả. \ n \ n Để tạo điều kiện cộng tác trong thời gian thực, nhóm của bạn cũng sử dụng nền tảng tài liệu được chia sẻ. Nền tảng này cho phép nhiều người dùng chỉnh sửa cùng một tài liệu đồng thời, hợp lý hóa quá trình chỉnh sửa và xem xét. Nó cũng cho phép dễ dàng truy cập vào các tài liệu quan trọng và đảm bảo mọi người đang làm việc với thông tin cập nhật nhất. \ n \ n Với sự trợ giúp của các công cụ cộng tác trực tuyến này, nhóm của bạn có thể làm việc hiệu quả và hiệu quả, mặc dù ở các địa điểm khác nhau. Bằng cách thường xuyên giao tiếp và luôn có tổ chức, bạn hoàn thành thành công dự án đúng thời hạn và đạt tiêu chuẩn cao. \ n \ n Kịch bản này thể hiện sức mạnh của cộng tác trực tuyến và các công cụ làm cho nó có thể. Bằng cách sử dụng công nghệ, các nhóm có thể làm việc cùng nhau liền mạch, bất kể họ ở đâu."}</w:t>
      </w:r>
    </w:p>
    <w:p w14:paraId="79C98F49" w14:textId="77777777" w:rsidR="0097367C" w:rsidRDefault="00D731C5">
      <w:r>
        <w:t xml:space="preserve">{"question": "Leo thang một đối số bằng cách thêm các đối số bổ sung vào nó - Người 1: Chúng ta nên sử dụng phương pháp SUS để đánh giá khả năng sử dụng phần mềm của chúng ta. \nNgười 2: Nhưng một cuộc khảo sát không thể được sử dụng để đánh giá khả năng sử dụng một cách chính xác.", "Câu trả lời": "Người 1: Tuy nhiên, phương pháp SUS đã được chứng minh là một công cụ đáng tin cậy và hợp lệ để đánh giá mức độ dễ sử dụng sản phẩm </w:t>
      </w:r>
      <w:r>
        <w:lastRenderedPageBreak/>
        <w:t>của người dùng và nó nhanh chóng và dễ dàng để quản lý \ nNgười 2: Nhưng một cuộc khảo sát chỉ cung cấp nhận thức của người dùng về sản phẩm,  nó không thể giúp chúng tôi xác định liệu người dùng có thể hoàn thành nhiệm vụ của họ thành công hay không.\nNgười 1: Nó không cung cấp cho chúng tôi tất cả thông tin chúng tôi cần, nhưng nó có thể được kết hợp với các phương pháp kiểm tra khả năng sử dụng khác để cung cấp một bức tranh chính xác hơn. \ nNgười 2: Tuy nhiên, những phương pháp khác, như quan sát hoặc suy nghĩ thành tiếng, rất tốn thời gian và tốn kém. Cuối cùng, nó có thể không đáng."}</w:t>
      </w:r>
    </w:p>
    <w:p w14:paraId="448ACD3E" w14:textId="77777777" w:rsidR="0097367C" w:rsidRDefault="00D731C5">
      <w:r>
        <w:t>{"câu hỏi": "So sánh một cuộc họp câu lạc bộ trực tuyến với một cuộc họp câu lạc bộ trực tiếp.", "câu trả lời": "Một cuộc họp câu lạc bộ trực tuyến và một cuộc họp câu lạc bộ trực tiếp có chung một mục tiêu cơ bản, đó là tập hợp mọi người lại với nhau để thảo luận về sở thích chung, lên kế hoạch cho các sự kiện hoặc tham gia vào các hoạt động. Tuy nhiên, có một số khác biệt giữa hai cách tiếp cận.\n\n1. Địa điểm: Một cuộc họp câu lạc bộ trực tiếp diễn ra tại một địa điểm thực tế, chẳng hạn như trung tâm cộng đồng, thư viện hoặc nhà của thành viên. Mặt khác, một cuộc họp câu lạc bộ trực tuyến được tiến hành qua internet bằng cách sử dụng các ứng dụng hội nghị truyền hình hoặc trò chuyện. \ n \ n2. Khả năng tiếp cận: Các cuộc họp trực tuyến có thể được tham dự từ mọi nơi có kết nối internet, giúp các thành viên có thể sống ở xa hoặc gặp vấn đề về di chuyển dễ tiếp cận hơn. Ngược lại, các cuộc họp trực tiếp có thể khó tham dự đối với một số thành viên do khoảng cách, giao thông hoặc phương tiện đi lại sẵn có. \ n \ n3. Không khí: Các cuộc họp trực tiếp thường có bầu không khí cá nhân hơn, vì các thành viên có thể tương tác trực tiếp, bắt tay và tham gia vào các cuộc trò chuyện nhỏ trước và sau cuộc họp. Các cuộc họp trực tuyến vẫn có thể có bầu không khí ấm áp và thân thiện, nhưng sự tương tác có thể cảm thấy ít cá nhân hơn do thiếu sự hiện diện thực tế. \ n \ n4. Chi phí: Các cuộc họp trực tiếp có thể phải chịu các chi phí như phí thuê không gian họp, đồ uống giải khát hoặc phương tiện đi lại. Mặt khác, các cuộc họp trực tuyến thường chỉ yêu cầu máy tính hoặc thiết bị di động và kết nối internet, điều mà hầu hết các thành viên đã có, khiến chúng trở thành một lựa chọn hiệu quả hơn về chi phí. \ n \ n5. Vấn đề kỹ thuật: Các cuộc họp trực tuyến phụ thuộc vào công nghệ, có nghĩa là các vấn đề kỹ thuật như kết nối internet kém, trục trặc phần mềm hoặc sự cố phần cứng có thể làm gián đoạn cuộc họp. Các cuộc họp trực tiếp không có vấn đề này, nhưng họ vẫn có thể phải đối mặt với những thách thức như các thành viên đến muộn do giao thông hoặc khó khăn trong việc tìm địa điểm họp. \n \ nTóm lại, cả cuộc họp câu lạc bộ trực tuyến và trực tiếp đều có những ưu điểm và nhược điểm. Các cuộc họp trực tuyến cung cấp khả năng tiếp cận lớn hơn và tiết kiệm chi phí hơn, trong khi các cuộc họp trực tiếp mang lại bầu không khí cá nhân hơn và ít gặp khó khăn về kỹ thuật hơn. Cuối cùng, cách tiếp cận tốt nhất phụ thuộc vào nhu cầu và sở thích của câu lạc bộ và các thành viên của nó."}</w:t>
      </w:r>
    </w:p>
    <w:p w14:paraId="1BF0A8C1" w14:textId="77777777" w:rsidR="0097367C" w:rsidRDefault="00D731C5">
      <w:r>
        <w:t>{"question": "Chỉnh sửa tài liệu đã cho để đảm bảo sử dụng thì động từ nhất quán - Công ty đã nhanh chóng mở rộng trong vài năm qua và hiện đã đạt đến điểm bùng phát. Nó đã được quyết định rằng họ phải thực hiện các biện pháp quyết liệt để đảm bảo tăng trưởng trong tương lai.", "trả lời": "Công ty đã nhanh chóng mở rộng trong vài năm qua và bây giờ đã đạt đến điểm bùng phát. Họ đã quyết định rằng họ phải thực hiện các biện pháp quyết liệt để đảm bảo tăng trưởng trong tương lai."}</w:t>
      </w:r>
    </w:p>
    <w:p w14:paraId="7A86B6CC" w14:textId="77777777" w:rsidR="0097367C" w:rsidRDefault="00D731C5">
      <w:r>
        <w:lastRenderedPageBreak/>
        <w:t>{"câu hỏi": "Viết một tuyên bố có thể được sử dụng như một tuyên bố sứ mệnh của công ty", "trả lời": "Tại [tên công ty], sứ mệnh của chúng tôi là trao quyền và làm phong phú thêm cuộc sống của khách hàng và nhân viên bằng cách cung cấp các sản phẩm và dịch vụ sáng tạo, chất lượng cao và bền vững, thúc đẩy thay đổi tích cực và vượt quá mong đợi. Chúng tôi cam kết tạo ra một nơi làm việc hòa nhập và đạo đức, thúc đẩy tăng trưởng và tác động có ý nghĩa trong cộng đồng và thế giới xung quanh chúng ta."}</w:t>
      </w:r>
    </w:p>
    <w:p w14:paraId="1D1FA347" w14:textId="77777777" w:rsidR="0097367C" w:rsidRDefault="00D731C5">
      <w:r>
        <w:t>{"câu hỏi": "Thiết kế một thuật toán để giải quyết một vấn đề thú vị", "câu trả lời": "Một vấn đề thú vị có thể được giải quyết bằng thuật toán là Bài toán ba lô. Vấn đề này phát sinh trong việc phân bổ nguồn lực và ra quyết định, trong đó các mục nhất định với trọng lượng và giá trị khác nhau được đặt trong một chiếc ba lô có công suất hạn chế. Mục tiêu là đạt được tổng giá trị tối đa trong ba lô.\n\nThuật toán để giải Bài toán ba lô:\n1. Bắt đầu bằng cách đặt dung lượng ba lô về 0 và một bộ trống cho các mục đã chọn.\n2. Sắp xếp các mục theo giá trị của chúng trên mỗi đơn vị trọng lượng theo thứ tự giảm dần.\n3. Lặp qua từng mục một và cho từng mục:\n a. Kiểm tra xem trọng lượng của mặt hàng có nhỏ hơn hoặc bằng dung tích khả dụng hay không.\n b. Nếu đúng, hãy thêm mục vào ba lô, tăng giá trị theo giá trị của mặt hàng và giảm dung lượng khả dụng theo trọng lượng của mặt hàng.\n4. Tiếp tục cho đến khi tất cả các mục đã được xem xét, hoặc ba lô đã đạt hết công suất. \ n5. Trả về tập hợp các mục đã chọn và giá trị tối đa có thể.\n\nĐây là một cách tiếp cận tham lam đối với bài toán ba lô, trong đó thuật toán chọn mục tốt nhất có thể ở mỗi bước, dẫn đến một giải pháp hiệu quả và gần như tối ưu. Thuật toán này có thể được tinh chỉnh hơn nữa bằng cách sử dụng lập trình động, nhánh và ràng buộc, hoặc các kỹ thuật tối ưu hóa khác để cải thiện độ chính xác và hiệu suất."}</w:t>
      </w:r>
    </w:p>
    <w:p w14:paraId="61C7954F" w14:textId="77777777" w:rsidR="0097367C" w:rsidRDefault="00D731C5">
      <w:r>
        <w:t>{"câu hỏi": "Thiết kế mẫu đơn xin việc", "câu trả lời": "Mẫu đơn xin việc\n\nVị trí ứng tuyển: ___\n\nTên đầy đủ:___ (Có/Không): ____ \n\nÍt nhất 18 tuổi? (Có/Không): ____ \n\nLịch sử việc làm:\n\nTên công ty: _______\n\nEmployed from (mm/yyyy): ___ / _____ (Có/Không): ___\n\nEducation:\n \nHigh School:\nTên: ___ (Có / Không): ____ (Có / Không): ___\nBằng cấp hoặc Bằng tốt nghiệp kiếm được: ___n________________________________________________________________n_________________________________________________________________ Tên: ____ Tên: ____ Tên: ___</w:t>
      </w:r>
    </w:p>
    <w:p w14:paraId="40B7F295" w14:textId="77777777" w:rsidR="0097367C" w:rsidRDefault="00D731C5">
      <w:r>
        <w:t>{"câu hỏi": "Dựa trên đoạn đầu vào được cung cấp, cung cấp một bản tóm tắt nội dung của nó. - Số vụ cháy rừng đã tăng đáng kể trong thập kỷ qua do biến đổi khí hậu. Các đám cháy thường lan rộng ở các vùng sâu vùng xa và cơ sở hạ tầng không thể kiểm soát chúng. Hậu quả của những đám cháy này dẫn đến mất hệ thực vật và chất lượng không khí nguy hiểm.", "Trả lời": "Đoạn văn thảo luận về sự gia tăng của các vụ cháy rừng trong mười năm qua do biến đổi khí hậu, cách chúng thường xảy ra ở những khu vực khó kiểm soát và những tác động tiêu cực của chúng đối với đời sống thực vật và chất lượng không khí."}</w:t>
      </w:r>
    </w:p>
    <w:p w14:paraId="6BE213C5" w14:textId="77777777" w:rsidR="0097367C" w:rsidRDefault="00D731C5">
      <w:r>
        <w:t>{"question": "Phân loại định nghĩa đã cho là 'trừu tượng' hoặc 'cụ thể'. - Tình yêu là cảm xúc được gợi lên bởi những cảm xúc gắn bó và tình cảm mạnh mẽ.", "câu trả lời": "trừu tượng"}</w:t>
      </w:r>
    </w:p>
    <w:p w14:paraId="5B1D5E02" w14:textId="77777777" w:rsidR="0097367C" w:rsidRDefault="00D731C5">
      <w:r>
        <w:t xml:space="preserve">{"câu hỏi": "Giải thích sự khác biệt giữa các từ sau: \"accent\" và \"dialect\".", "answer": "Các từ \"accent\" và \"dialect\" đôi khi có thể được sử dụng thay thế cho nhau, nhưng </w:t>
      </w:r>
      <w:r>
        <w:lastRenderedPageBreak/>
        <w:t>chúng thực sự đề cập đến các khía cạnh khác nhau của biến thể ngôn ngữ.\n\n\"Accent\" đặc biệt đề cập đến cách mọi người phát âm các từ, bao gồm ngữ điệu, mẫu trọng âm và cách phát âm của từng âm thanh. Nó được đặc trưng bởi các biến thể trong âm thanh lời nói được sử dụng bởi một nhóm người nói, thường liên quan đến khu vực, nền tảng xã hội hoặc văn hóa của họ. \ n \ n \ "Phương ngữ", mặt khác, không chỉ đề cập đến phát âm, mà còn đề cập đến từ vựng, ngữ pháp và cấu trúc câu. Nó là một loạt các ngôn ngữ cụ thể cho một khu vực hoặc nhóm xã hội cụ thể và có thể được phân biệt với các biến thể khác bằng sự khác biệt về từ vựng, cú pháp và / hoặc cách phát âm. Tóm lại, "trọng âm" đề cập đến cách một người nói, trong khi "phương ngữ" là một thuật ngữ rộng hơn bao gồm trọng âm, nhưng cũng tính đến những khác biệt khác trong việc sử dụng ngôn ngữ."}</w:t>
      </w:r>
    </w:p>
    <w:p w14:paraId="10AC4CDE" w14:textId="77777777" w:rsidR="0097367C" w:rsidRDefault="00D731C5">
      <w:r>
        <w:t>{"câu hỏi": "Tạo ra một bài thơ haiku bằng cách sử dụng các câu tự nhiên.", "câu trả lời": "Lá nhảy múa trong gió,\nCành cây đung đưa, như tiếng chim hót to,\nBản giao hưởng của thiên nhiên."}</w:t>
      </w:r>
    </w:p>
    <w:p w14:paraId="3D0DA7D5" w14:textId="77777777" w:rsidR="0097367C" w:rsidRDefault="00D731C5">
      <w:r>
        <w:t>{"question": "Phát hiện xem tuyên bố sau đây là ý kiến hay sự thật. - Taj Mahal là một trong những tòa nhà đẹp nhất thế giới.", "trả lời": "Tuyên bố là một ý kiến."}</w:t>
      </w:r>
    </w:p>
    <w:p w14:paraId="4FEC5F49" w14:textId="77777777" w:rsidR="0097367C" w:rsidRDefault="00D731C5">
      <w:r>
        <w:t>{"câu hỏi": "Mô tả ý nghĩa của thành ngữ: \u201cCut to the chase\u201d.", "answer": "Thành ngữ \"cut to the chase\" có nghĩa là bỏ qua hoặc bỏ qua những phần không quan trọng hoặc không cần thiết của một cái gì đó, và đi thẳng đến điểm quan tâm chính hoặc thiết yếu. Nó ngụ ý rằng người nói hoặc người nghe đang mất kiên nhẫn và muốn đi đến phần quan trọng của câu chuyện, cuộc trò chuyện hoặc bài thuyết trình mà không có bất kỳ sự chậm trễ hoặc phiền nhiễu nào nữa. Cụm từ này bắt nguồn từ ngành công nghiệp điện ảnh thời kỳ đầu, khi những bộ phim câm thường bao gồm những cảnh rượt đuổi dài, công phu để tăng thêm sự phấn khích cho cốt truyện. Các nhà biên kịch sẽ viết cụm từ "cắt để rượt đuổi" trong kịch bản của họ, đó là hướng bỏ qua bất kỳ tài liệu nào trước đó và đi thẳng vào cảnh rượt đuổi."}</w:t>
      </w:r>
    </w:p>
    <w:p w14:paraId="3A10433E" w14:textId="77777777" w:rsidR="0097367C" w:rsidRDefault="00D731C5">
      <w:r>
        <w:t>{"câu hỏi": "Mô tả điều gì tạo nên mật khẩu hợp lệ.", "câu trả lời": "Mật khẩu hợp lệ là mật khẩu đáp ứng các tiêu chí cụ thể được thiết kế để tăng cường bảo mật, khiến việc đoán hoặc bẻ khóa trở nên khó khăn. Dưới đây là một số yếu tố làm cho mật khẩu hợp lệ: \ n \ n - Độ dài: Một mật khẩu hợp lệ phải có độ dài tối thiểu, thường là từ 8-12 ký tự, để cung cấp đủ độ phức tạp để gây khó khăn cho việc bẻ khóa. \ n \ n - Đa dạng ký tự: Mật khẩu hợp lệ phải chứa kết hợp các loại ký tự khác nhau như chữ hoa và chữ thường,  số và ký hiệu đặc biệt để tăng tính ngẫu nhiên và khó đoán hơn.\n\n- Không thể đoán trước: Mật khẩu hợp lệ không được dễ đoán, chẳng hạn như sử dụng các cụm từ phổ biến, thông tin cá nhân hoặc một chuỗi các ký tự như '123456'. Điều quan trọng là tránh tạo mật khẩu dựa trên các từ trong từ điển, thông tin dễ truy cập hoặc theo một mẫu có thể dự đoán được. \ n \ n - Tính duy nhất: Mật khẩu hợp lệ phải là duy nhất và không được sử dụng cho các tài khoản khác, để ngăn chặn vi phạm bảo mật tiềm ẩn xâm phạm nhiều tài khoản. \ n \ n Tóm lại, một mật khẩu hợp lệ cần phải dài, đa dạng,  không thể đoán trước và duy nhất để tăng cường bảo mật và bảo vệ dữ liệu của người dùng."}</w:t>
      </w:r>
    </w:p>
    <w:p w14:paraId="1CF0858E" w14:textId="77777777" w:rsidR="0097367C" w:rsidRDefault="00D731C5">
      <w:r>
        <w:lastRenderedPageBreak/>
        <w:t>{"câu hỏi": "Lập danh sách mười vật dụng mà người ta có thể tìm thấy trong nhà bếp.", "câu trả lời": "1. Tủ lạnh\n2. Bếp \n3. Lò vi sóng \ n4. Máy nướng bánh mì \ n5. Máy xay sinh tố \ n6. Máy pha cà phê \ n7. Máy rửa chén\n8. Bồn rửa nhà bếp \ n9. Đồ dùng\n10. Nồi và chảo."}</w:t>
      </w:r>
    </w:p>
    <w:p w14:paraId="52405EDE" w14:textId="77777777" w:rsidR="0097367C" w:rsidRDefault="00D731C5">
      <w:r>
        <w:t>{"câu hỏi": "Lấy các văn bản sau và hoàn thành chúng bằng dấu phẩy cần thiết. - Tôi thường nấu mì ống với cà chua húng quế và tỏi", "trả lời": "Tôi thường nấu mì ống với cà chua, húng quế và tỏi."}</w:t>
      </w:r>
    </w:p>
    <w:p w14:paraId="0A845307" w14:textId="77777777" w:rsidR="0097367C" w:rsidRDefault="00D731C5">
      <w:r>
        <w:t>{"câu hỏi": "Tạo hồ sơ trực tuyến cho một người hư cấu", "câu trả lời": "Tên: Samantha Brown\n\nTên người dùng: Sassy_Sam92\n\nVị trí: New York\n\nGiới thiệu về tôi: \nXin chào! Tôi là một chuyên gia tiếp thị 29 tuổi sống ở thành phố New York xinh đẹp. Tôi thích khám phá thành phố sôi động và thử tất cả các lựa chọn thực phẩm đa dạng và tuyệt vời mà thành phố cung cấp. Khi tôi không ra ngoài, tôi thích ở lại và say sưa xem các chương trình truyền hình yêu thích của mình trên Netflix. Tôi có niềm đam mê nhiếp ảnh và thích chụp vẻ đẹp của thế giới xung quanh bằng máy ảnh của mình. Tôi là một người tin tưởng mạnh mẽ vào việc sống hết mình và tận dụng tối đa mọi cơ hội đến với tôi. \n\nSở thích: \n- Du lịch \n- Nhiếp ảnh \n- Thử các món ăn mới \n- Đọc \n- Thời trang \n\nLịch sử công việc: \n- Điều phối viên Marketing tại Nhà xuất bản HarperCollins (2018 - nay) \n- Giám đốc tiếp thị cơ sở tại Penguin Random House (2016 - 2018) \n- Trợ lý tiếp thị tại Simon &amp;; Schuster (2014 - 2016) \n\nGiáo dục: \n- Bằng Cử nhân Marketing của Đại học New York (2010 - 2014) \n\nKỹ năng:  \n- Adobe Creative Suite \n- Tiếp thị truyền thông xã hội \n- Tiếp thị qua email \n- Lập kế hoạch sự kiện \n- Copywriting \n\nTìm kiếm: \nTôi sẵn sàng gặp gỡ những người mới cho cả kết nối chuyên nghiệp và cá nhân. Xin vui lòng liên hệ và kết nối với tôi!"}</w:t>
      </w:r>
    </w:p>
    <w:p w14:paraId="1171E7FF" w14:textId="77777777" w:rsidR="0097367C" w:rsidRDefault="00D731C5">
      <w:r>
        <w:t>{"câu hỏi": "Lấy 3 câu này và tìm câu không đúng - - Chó có thể sủa\n- Mèo có thể kêu meo meo \n- Thỏ có thể sủa", "trả lời": "Câu nói \"Thỏ có thể sủa\" là không đúng. Thỏ không sủa như chó, thay vào đó, chúng tạo ra những âm thanh khác như đập, gầm gừ, rên rỉ và rên rỉ."}</w:t>
      </w:r>
    </w:p>
    <w:p w14:paraId="59DDDACE" w14:textId="77777777" w:rsidR="0097367C" w:rsidRDefault="00D731C5">
      <w:r>
        <w:t>{"câu hỏi": "Đưa ra danh sách 5 tính từ mô tả một bó hoa", "câu trả lời": "1. Đầy màu sắc\n2. Thơm \n3. Tinh tế \n4. Rạng rỡ\n5. Đẹp."}</w:t>
      </w:r>
    </w:p>
    <w:p w14:paraId="2F200161" w14:textId="77777777" w:rsidR="0097367C" w:rsidRDefault="00D731C5">
      <w:r>
        <w:t>{"câu hỏi": "Tóm tắt thông tin thành 4 câu. - Twitter là một trong những nền tảng truyền thông xã hội phổ biến nhất, với hàng triệu người dùng. Nó đã thay đổi cách mọi người giao tiếp và chia sẻ thông tin. Đó là một cách tuyệt vời để bắt đầu cuộc trò chuyện và đó cũng là một cách tuyệt vời để các công ty tiếp thị sản phẩm và dịch vụ của họ.", "Trả lời": "Twitter là một nền tảng truyền thông xã hội được sử dụng rộng rãi với cơ sở người dùng lớn. Nó đã cách mạng hóa cách thức giao tiếp và chia sẻ thông tin xảy ra. Ứng dụng này đặc biệt hữu ích để bắt đầu thảo luận. Ngoài ra, nó cung cấp một phương tiện hiệu quả cho các công ty để quảng cáo các dịch vụ của họ."}</w:t>
      </w:r>
    </w:p>
    <w:p w14:paraId="79E1B955" w14:textId="77777777" w:rsidR="0097367C" w:rsidRDefault="00D731C5">
      <w:r>
        <w:t>{"câu hỏi": "Gợi ý một từ có thể làm cho câu sau nghe tự nhiên hơn. - Tôi cảm thấy khó mô tả chính xác những gì tôi đang nghĩ.", "trả lời": "Tôi cảm thấy khó khăn để mô tả *chính xác* những gì tôi đang nghĩ."}</w:t>
      </w:r>
    </w:p>
    <w:p w14:paraId="638FDC93" w14:textId="77777777" w:rsidR="0097367C" w:rsidRDefault="00D731C5">
      <w:r>
        <w:lastRenderedPageBreak/>
        <w:t>{"question": "Chọn đúng dấu câu để sử dụng trong câu sau. - Jane nói cô ấy lại quên chìa khóa nhà", "trả lời": "Jane nói cô ấy lại quên chìa khóa nhà."}</w:t>
      </w:r>
    </w:p>
    <w:p w14:paraId="210DE66B" w14:textId="77777777" w:rsidR="0097367C" w:rsidRDefault="00D731C5">
      <w:r>
        <w:t>{"câu hỏi": "Gợi ý một từ thú vị hơn để sử dụng trong câu sau. - Cô ấy xem báo cáo nhàm chán.", "trả lời": "Cô ấy liếc qua báo cáo mờ nhạt."}</w:t>
      </w:r>
    </w:p>
    <w:p w14:paraId="2D4D69BE" w14:textId="77777777" w:rsidR="0097367C" w:rsidRDefault="00D731C5">
      <w:r>
        <w:t>{"question": "Chọn số liệu thống kê phù hợp nhất với câu sau. - Một nghiên cứu trên 1000 người đã tiết lộ các thông tin sau về việc sử dụng điện thoại di động của họ.", "trả lời": "1. Cỡ mẫu của nghiên cứu, là 1000 người \ n2. Đối tượng của nghiên cứu, đó là sử dụng điện thoại di động. \n3. Ngoài câu này, không có số liệu thống kê cụ thể nào được cung cấp."}</w:t>
      </w:r>
    </w:p>
    <w:p w14:paraId="0DDE73D2" w14:textId="77777777" w:rsidR="0097367C" w:rsidRDefault="00D731C5">
      <w:r>
        <w:t>{"câu hỏi": "Tạo một trang web với biểu mẫu liên hệ.", "trả lời": "''\n&lt;! DOCTYPE html&gt;\n&lt;html&gt;\n &lt;head&gt;\n &lt;title&gt;Liên hệ với chúng tôi! | Công ty tuyệt vời &lt;/title&gt;\n &lt;/head&gt;\n &lt;body&gt;\n &lt;h1&gt;Hãy liên lạc với chúng tôi&lt;/h1&gt;\n\n &lt;p&gt;Bạn có câu hỏi hoặc yêu cầu nào muốn chia sẻ với chúng tôi không? Điền vào biểu mẫu bên dưới và chúng tôi sẽ liên hệ lại với bạn sớm nhất có thể.&lt;/p&gt;\n\n &lt;form&gt;\n &lt;label for=\"name\"&gt;Name:&lt;/label&gt; &lt;br /&gt;\n &lt;input type=\"text\" id=\"name\" name=\"name\" required /&gt; &lt;br /&gt;\n &lt;label for=\"email\"&gt;Email: &lt;/label&gt; &lt;br /&gt;\n &lt;input type=\"email\" id=\"email\" name=\"email\" required /&gt; &lt;br /&gt;\n &lt;label for=\"telephone\"&gt;Telephone:&lt;/label&gt; &lt;br /&gt;\n &lt;input type=\"tel\" id=\"telephone\" name=\"telephone\" /&gt; &lt;br /&gt;\n &lt;label for=\"message\"&gt;Message:&lt;/label&gt; &lt;br /&gt;\n &lt;textarea id=\"message\" name=\"message\"&gt;&lt;/textarea&gt;\n &lt;br /&gt;\n      &lt;input type = \ "submit\" value = \ "Send \" /&gt;\n &lt;/form&gt;\n\n &lt;h2&gt;Địa chỉ của chúng tôi&lt;/h2&gt;\n &lt;address&gt;\n Công ty Awesome &lt;br /&gt;\n 1234 Ví dụ St. Suite 101 &lt;br /&gt;\n Somewhere, USA 12345\n &lt;/address&gt;\n\n &lt;h2&gt;Số điện thoại của chúng tôi&lt;/h2&gt;\n &lt;p&gt;123-456-7890&lt;/p&gt;\n\n &lt;h2&gt;Email của chúng tôi&lt;/ h2&gt;\n &lt;a href=\"mailto:contact@awesomecompany.com\"&gt;\n contact@awesomecompany.com\n &lt;/a&gt;\n &lt;/body&gt;\n&lt;/html&gt;\n'''"}</w:t>
      </w:r>
    </w:p>
    <w:p w14:paraId="2A0DF1F1" w14:textId="77777777" w:rsidR="0097367C" w:rsidRDefault="00D731C5">
      <w:r>
        <w:t>{"câu hỏi": "Tạo ra một bài thơ về chủ đề mùa đông.", "câu trả lời": "Mùa đông\n\nSương giá trên cây,\nVà tuyết trên mặt đất.\nTrong không khí bạn có thể cảm thấy\nMùa đông ở xung quanh.\n\nTừ hơi thở mà chúng ta hít vào,\nSo sương mù và trắng,\nĐể giòn của tuyết\nTrong đêm yên bình.\n\nThế giới được biến đổi\nThành một xứ sở thần tiên của màu trắng,\ nMột nơi huyền bí \ nLấp lánh trong ánh sáng tắt tiếng. \ n \ n Khi chúng tôi túm tụm quanh đống lửa \ nVà nhấm nháp ca cao nóng, \ nXem những bông tuyết rơi, \ nMột phép thuật mùa đông mà chúng ta \ u2019 sẽ biết. \ n \ n Mặc dù cái lạnh của không khí \ n Cũng có thể mang lại một sự khắc nghiệt, \ n Vẻ đẹp của mùa đông \ nMột cái gì đó luôn luôn đúng. \ n \ Một mùa tĩnh lặng, \ nMột thời gian để thư giãn và nghỉ ngơi, \ nWinter\u2019s icy grip\nMang lại những gì tốt nhất của chúng tôi."}</w:t>
      </w:r>
    </w:p>
    <w:p w14:paraId="74077C4B" w14:textId="77777777" w:rsidR="0097367C" w:rsidRDefault="00D731C5">
      <w:r>
        <w:t xml:space="preserve">{"câu hỏi": "Kể tên 5 môn thể thao phổ biến ở Ấn Độ.", "trả lời": "1. Cricket: Đây là môn thể thao phổ biến nhất ở Ấn Độ, với lượng người theo dõi khổng lồ và phạm vi truyền thông rộng rãi. \n2. Khúc côn cầu trên sân: Ấn Độ có một lịch sử thành công lâu dài trong môn khúc côn cầu trên sân, đã giành được một số huy chương vàng Olympic và giải vô địch thế giới. \n3. Cầu lông: Đây là một môn thể thao phổ biến rộng rãi ở Ấn Độ và đã trở nên phổ biến trong những năm gần đây, với những người chơi như Saina Nehwal, P.V. Sindhu và </w:t>
      </w:r>
      <w:r>
        <w:lastRenderedPageBreak/>
        <w:t>Kidambi Srikanth đạt được thành công toàn cầu. \n4. Bóng đá (Bóng đá): Bóng đá đang trở nên phổ biến rộng rãi ở Ấn Độ, với Indian Super League giúp thúc đẩy sự phát triển của môn thể thao này trong nước. \n5. Kabaddi: Môn thể thao bản địa này có một lượng người theo dõi đáng kể ở Ấn Độ, và Pro Kabaddi League đã giúp tăng mức độ phổ biến của nó hơn nữa."}</w:t>
      </w:r>
    </w:p>
    <w:p w14:paraId="5E384FF7" w14:textId="77777777" w:rsidR="0097367C" w:rsidRDefault="00D731C5">
      <w:r>
        <w:t>{"câu hỏi": "So sánh và đối chiếu hai bài thơ về cùng một chủ đề. - Hai bài thơ là "Trees" của Joyce Kilmer và "Trees" của Philip Larkin.", "Trả lời": "Trees" của Joyce Kilmer và "Trees" của Philip Larkin đều phản ánh về chủ đề cây cối, nhưng hai bài thơ có tông màu, chủ đề và phong cách riêng biệt.\n\nTrong "Trees", Joyce Kilmer miêu tả cảm giác tôn kính và ngưỡng mộ thiên nhiên, đặc biệt là cây cối. Được xuất bản vào năm 1913, bài thơ được viết theo hình thức truyền thống với sơ đồ vần điệu và đồng hồ thông thường. Người nói bài thơ ngạc nhiên trước vẻ đẹp của cây cối, mô tả chúng là "một bài thơ đáng yêu như một cái cây" (dòng 2) và thốt lên rằng "Chỉ có Thiên Chúa mới có thể tạo ra một cái cây" (dòng 12). Giọng điệu của bài thơ nâng cao tinh thần và đưa ra một tuyên bố tôn kính về vẻ đẹp của thiên nhiên và sức mạnh thần thánh đằng sau nó. Mặt khác, "Cây cối" của Philip Larkin, xuất bản năm 1967, có cách tiếp cận u sầu hơn đối với chủ đề này. Bài thơ được viết bằng thơ tự do và phản ánh thời gian trôi qua thông qua phép ẩn dụ của cây cối. Người nói quan sát những cái cây mọc ra lá, nhưng thay vì mô tả nó như một vẻ đẹp, anh ta đề cập đến nó như là "Một cái mới, gần như, sự ngây thơ của cây" (dòng 4) và ngụ ý rằng vẻ đẹp của chúng chỉ là tạm thời, "Thủ thuật hàng năm của chúng là trông mới / Được viết ra trong các vòng hạt" (dòng 6-7). Giọng điệu của bài thơ ảm đạm, phản ánh sự không thể tránh khỏi của lão hóa và cái chết, với cây cối đóng vai trò như một lời nhắc nhở về chu kỳ này. Tóm lại, cả hai bài thơ đều phản ánh về chủ đề cây cối, nhưng cách tiếp cận và chủ đề của chúng rất khác nhau. Bài thơ của Kilmer là một sự tôn vinh vẻ đẹp của thiên nhiên như một sáng tạo của Chúa, trong khi bài thơ của Larkin sử dụng cây cối như một phép ẩn dụ cho thời gian trôi qua và sự suy tàn không thể tránh khỏi.</w:t>
      </w:r>
    </w:p>
    <w:p w14:paraId="3160A759" w14:textId="77777777" w:rsidR="0097367C" w:rsidRDefault="00D731C5">
      <w:r>
        <w:t>{"câu hỏi": "Tổng các giá trị của x thỏa mãn phương trình x^2-5x+5=9 là bao nhiêu?", "trả lời": "Để tìm tổng các gốc của phương trình bậc hai x^2 - 5x - 4 = 0, ta sử dụng thực tế là tổng các gốc của bậc hai bằng âm của hệ số tuyến tính (hệ số x) chia cho hệ số hàng đầu (hệ số của số hạng x^2). Trong trường hợp này, tổng các gốc là (-5)/1, đơn giản hóa thành -5."}</w:t>
      </w:r>
    </w:p>
    <w:p w14:paraId="6400DB65" w14:textId="77777777" w:rsidR="0097367C" w:rsidRDefault="00D731C5">
      <w:r>
        <w:t xml:space="preserve">{"câu hỏi": "Mô tả các quy tắc của cờ vua.", "câu trả lời": "Cờ vua là một trò chơi hai người chơi được chơi trên một bàn cờ vuông được chia thành các ô vuông 8x8 có màu xen kẽ. Mỗi người chơi có 16 quân cờ: 1 vua, 1 nữ hoàng, 2 tân binh, 2 giám mục, 2 hiệp sĩ và 8 con tốt. Mục tiêu của trò chơi là kiểm tra vị vua của đối thủ, nơi nhà vua ở vị trí bị bắt (kiểm tra) và không có động thái hợp pháp nào để loại bỏ mối đe dọa. Bế tắc xảy ra khi không có động thái pháp lý nào để người chơi thực hiện, nhưng vua của họ không kiểm soát. Trò chơi bắt đầu với việc người chơi da trắng di chuyển quân cờ của họ trước. Sau đó người chơi luân phiên lượt. Người chơi không được thực hiện một động tác đặt hoặc để vua của họ trong tầm kiểm soát.\n\nĐây là cách mỗi quân cờ có thể di chuyển:\n- Nhà vua có thể di chuyển một ô vuông theo bất kỳ hướng nào.\n- Nữ hoàng có thể di chuyển bất kỳ khoảng cách nào và theo bất kỳ hướng nào - theo chiều ngang, chiều dọc hoặc đường chéo.\n- Các tân binh di chuyển </w:t>
      </w:r>
      <w:r>
        <w:lastRenderedPageBreak/>
        <w:t>dọc theo hàng ngũ và các tập tin (theo đường thẳng) cho bất kỳ khoảng cách nào.\n- Các giám mục di chuyển theo đường chéo cho bất kỳ khoảng cách nào dọc theo các ô vuông cùng màu. \n- Hiệp sĩ di chuyển theo hình chữ L - hai hình vuông trên một đường thẳng, sau đó một hình vuông sang một bên. Hiệp sĩ là quân cờ duy nhất có thể nhảy qua các quân cờ khác.\n- Những con tốt di chuyển về phía trước một hình vuông, nhưng bắt theo đường chéo. Trong lần di chuyển đầu tiên, họ có thể di chuyển về phía trước hai ô vuông. Nếu một con tốt của kẻ thù tiến lên hai ô vuông và hạ cánh bên cạnh một con tốt, con tốt có thể bắt nó \"en passant\".\n\n\nKhi một con tốt đến đầu đối diện của bàn cờ, nó có thể được thăng cấp lên bất kỳ quân cờ nào khác (trừ một vị vua). Đây được gọi là thăng cấp cầm đồ.\n\n'Castling' là một nước đi đặc biệt của nhà vua và một tân binh đồng thời. Nhà vua di chuyển 2 ô vuông về phía tân binh, sau đó tân binh nhảy qua nhà vua và đáp xuống ô vuông mà nhà vua bỏ qua. Việc đúc chỉ có thể xảy ra nếu cả nhà vua và tân binh đều không di chuyển, các ô vuông giữa họ không có người ở và nhà vua hiện không bị kiểm soát. \n\nTrò chơi có thể kết thúc trong sự kiểm tra, bế tắc, cam chịu và với sự đồng ý giữa những người chơi - bằng cách bốc thăm."}</w:t>
      </w:r>
    </w:p>
    <w:p w14:paraId="0FED9846" w14:textId="77777777" w:rsidR="0097367C" w:rsidRDefault="00D731C5">
      <w:r>
        <w:t>{"question": "Làm thế nào để đảo ngược cam kết cuối cùng mà tôi đã đẩy vào kho lưu trữ từ xa?", "answer": "Để đảo ngược cam kết cuối cùng mà bạn đã đẩy vào kho lưu trữ từ xa, bạn có thể sử dụng lệnh 'git revert'. Lệnh này tạo một cam kết mới hoàn tác các thay đổi được thực hiện bởi cam kết trước đó. \n\nGiả sử cam kết cuối cùng của bạn là cam kết gần đây nhất trên nhánh chính, bạn có thể hoàn tác nó bằng các bước sau:\n\n1. Chuyển sang nhánh chính: 'git checkout master'\n2. Hoàn nguyên cam kết cuối cùng: 'git revert HEAD'\n3. Đẩy các thay đổi vào kho lưu trữ từ xa: 'git push origin master'\n\nLưu ý rằng điều này tạo ra một cam kết mới giúp hủy bỏ hiệu quả các thay đổi được thực hiện bởi cam kết trước đó, thay vì xóa hoàn toàn cam kết."}</w:t>
      </w:r>
    </w:p>
    <w:p w14:paraId="28F75C18" w14:textId="77777777" w:rsidR="0097367C" w:rsidRDefault="00D731C5">
      <w:r>
        <w:t>{"câu hỏi": "Giải thích thẻ SIM là gì.", "trả lời": "Thẻ SIM (Mô-đun nhận dạng thuê bao) là một thẻ nhỏ, có thể tháo rời được sử dụng trong các thiết bị di động như điện thoại di động và máy tính bảng để lưu trữ dữ liệu nhận dạng người dùng với mạng di động. Dữ liệu này được sử dụng để xác thực người dùng, cho phép họ kết nối với mạng của nhà cung cấp dịch vụ và thực hiện cuộc gọi điện thoại, gửi tin nhắn văn bản và sử dụng dữ liệu di động. Thẻ SIM có nhiều kích cỡ, bao gồm tiêu chuẩn, micro và nano và thường có thể dễ dàng hoán đổi giữa các thiết bị, giúp người dùng thuận tiện chuyển đổi giữa các điện thoại. Ngoài nhận dạng người dùng, thẻ SIM cũng có thể lưu trữ các thông tin khác như danh bạ và tin nhắn văn bản."}</w:t>
      </w:r>
    </w:p>
    <w:p w14:paraId="3494D412" w14:textId="77777777" w:rsidR="0097367C" w:rsidRDefault="00D731C5">
      <w:r>
        <w:t xml:space="preserve">{"câu hỏi": "Tạo ra một câu chuyện về một hiệp sĩ dũng cảm chiến đấu với một phù thủy độc ác.", "câu trả lời": "Ngày xửa ngày xưa, ở một vùng đất xa, rất xa, có một hiệp sĩ dũng cảm tên là Sir Cedric. Anh ta là một chiến binh cao quý và can đảm, sợ hãi bởi tất cả những người chống lại anh ta. Bộ giáp của anh ta tỏa sáng như ngôi sao sáng nhất, và thanh kiếm của anh ta sắc bén như dao cạo. Ngài Cedric là người bảo vệ vương quốc và là người bảo vệ những người vô tội. Một ngày nọ, một cái ác khủng khiếp quét qua vùng đất. Một phù thủy độc ác tên là Morgath đã lên nắm quyền, sử dụng ma thuật hắc ám của mình để kiểm soát tâm trí của mọi người và gây ra sự hỗn loạn và hủy diệt. Morgath sợ hãi tất cả, vì cô ấy sở hữu sức </w:t>
      </w:r>
      <w:r>
        <w:lastRenderedPageBreak/>
        <w:t>mạnh to lớn và phép thuật của cô ấy rất mạnh. Nhưng Sir Cedric sẽ không nản lòng. Anh ta thề sẽ đánh bại mụ phù thủy và chấm dứt sự độc ác của cô ấy.\n\nSir Cedric cưỡi ngựa đến hang ổ của phù thủy, áo giáp của anh ta kêu lạch cạch và thanh kiếm của anh ta đã sẵn sàng. Morgath đang đợi anh, áo choàng đen của cô xoay quanh cô và đôi mắt độc ác của cô lấp lánh. Cô chế nhạo Sir Cedric, nói với anh rằng anh không thể sánh được với sức mạnh của cô. Nhưng Sir Cedric không sợ. Anh ta rút kiếm và lao về phía phù thủy.\n\nTrận chiến diễn ra khốc liệt, với phép thuật của Morgath \u2019s đọ sức với sức mạnh và kiếm thuật của Sir Cedric. Morgath ném phép thuật và lời nguyền vào Sir Cedric, nhưng anh ta né tránh tất cả, thanh kiếm của anh ta lóe lên khi anh ta gặp phép thuật của cô ấy bằng thép. Cuối cùng, với một cú đánh mạnh mẽ, Sir Cedric đã đánh bại mụ phù thủy, đánh bại cô ấy một lần và mãi mãi. \ n \ n Với phép thuật Morgath \ u2019s bị phá vỡ, vương quốc đã được tự do một lần nữa. Người dân vui mừng và ca ngợi Sir Cedric như một anh hùng. Cậu ta đã chứng tỏ mình dũng cảm và chân chính, và vương quốc đã an toàn trở lại, nhờ vào lòng can đảm và quyết tâm của một hiệp sĩ dũng cảm."}</w:t>
      </w:r>
    </w:p>
    <w:p w14:paraId="4C9877BA" w14:textId="77777777" w:rsidR="0097367C" w:rsidRDefault="00D731C5">
      <w:r>
        <w:t>{"question": "Tạo một câu tiếng Anh cho các từ tiếng Pháp đã cho. - le th\u00e9", "trả lời": "Trà."}</w:t>
      </w:r>
    </w:p>
    <w:p w14:paraId="1035F576" w14:textId="77777777" w:rsidR="0097367C" w:rsidRDefault="00D731C5">
      <w:r>
        <w:t>{"question": "Với thực thể sau: \"Lamborghini Aventador\", vui lòng tạo URL yêu cầu.", "answer": "URL yêu cầu có thể được tạo theo nhiều cách tùy thuộc vào API hoặc công cụ tìm kiếm cụ thể đang được sử dụng, tuy nhiên cách phổ biến để tạo URL yêu cầu để tìm kiếm thông tin về một thực thể như \"Lamborghini Aventador\" có thể trông như thế này:\n\n'''\nhttps://www.google.com/search?q=Lamborghini+Aventador\n'''\n\n\nTrong ví dụ này,  URL cơ sở dành cho công cụ tìm kiếm Google và tham số truy vấn 'q' được sử dụng để chỉ định truy vấn tìm kiếm, trong trường hợp này là 'Lamborghini Aventador'. Dấu cách được thay thế bằng '+' để định dạng đúng URL. URL này có thể được sử dụng để truy xuất kết quả tìm kiếm cho thực thể."}</w:t>
      </w:r>
    </w:p>
    <w:p w14:paraId="01167003" w14:textId="77777777" w:rsidR="0097367C" w:rsidRDefault="00D731C5">
      <w:r>
        <w:t>{"question": "Xác định hypernym của từ sau: \"Year\".", "answer": "Hypernym của từ \"year\" là \"time.\""}</w:t>
      </w:r>
    </w:p>
    <w:p w14:paraId="54D3C2C9" w14:textId="77777777" w:rsidR="0097367C" w:rsidRDefault="00D731C5">
      <w:r>
        <w:t>{"question": "Mở rộng chữ viết tắt sau: \"IMO\"", "answer": "IMO là viết tắt của \"In My Opinion.\""}</w:t>
      </w:r>
    </w:p>
    <w:p w14:paraId="5AE46C7D" w14:textId="77777777" w:rsidR="0097367C" w:rsidRDefault="00D731C5">
      <w:r>
        <w:t>{"câu hỏi": "Tạo ra một phép ẩn dụ tượng hình cho khái niệm sau: \"nửa ly nước\".", "câu trả lời": "Một nửa ly nước có thể được coi là ngọn hải đăng của hy vọng, một điểm giữa khát và dịu, một lời hứa rằng với một vài giọt nữa, sự hài lòng có thể đạt được. Giống như một du khách sa mạc phát hiện ra một ốc đảo ở đường chân trời, nửa ly nước tượng trưng cho ánh sáng ở cuối đường hầm - một biểu tượng của sự tiến bộ và tiềm năng.</w:t>
      </w:r>
    </w:p>
    <w:p w14:paraId="0822EA0E" w14:textId="77777777" w:rsidR="0097367C" w:rsidRDefault="00D731C5">
      <w:r>
        <w:t>{"câu hỏi": "Xác định tuổi của người sau: - John Smith sinh ngày 17 tháng 11 năm 1996.", "trả lời": "Tính đến ngày 12 tháng 8 năm 2021, John Smith là Năm 24. Vì chúng ta vẫn chưa qua ngày 17 tháng 11, sinh nhật của anh ấy năm nay, anh ấy vẫn chưa tròn 25 tuổi."}</w:t>
      </w:r>
    </w:p>
    <w:p w14:paraId="3E79CB1E" w14:textId="77777777" w:rsidR="0097367C" w:rsidRDefault="00D731C5">
      <w:r>
        <w:t>{"question": "Đảo ngược cụm từ sau: \"Queen of the world\"", "answer": "\"dlrow eht fo neeuQ\""}</w:t>
      </w:r>
    </w:p>
    <w:p w14:paraId="617201EE" w14:textId="77777777" w:rsidR="0097367C" w:rsidRDefault="00D731C5">
      <w:r>
        <w:lastRenderedPageBreak/>
        <w:t>{"câu hỏi": "Tạo trích dẫn MLA cho cuốn sách sau: - Romeo và Juliet của William Shakespeare", "câu trả lời": "Shakespeare, William. Romeo và Juliet. Nhà xuất bản Đại học Oxford, 2000."}</w:t>
      </w:r>
    </w:p>
    <w:p w14:paraId="6DC104F7" w14:textId="77777777" w:rsidR="0097367C" w:rsidRDefault="00D731C5">
      <w:r>
        <w:t>{"câu hỏi": "Viết lại câu sau để nhấn mạnh khía cạnh liên quan đến thời gian. - Học sinh được khuyến khích tham gia các hoạt động để phát triển kỹ năng của mình.", "trả lời": "Để phát triển kỹ năng của mình, điều quan trọng là học sinh phải tham gia các hoạt động kịp thời."}</w:t>
      </w:r>
    </w:p>
    <w:p w14:paraId="20E85B16" w14:textId="77777777" w:rsidR="0097367C" w:rsidRDefault="00D731C5">
      <w:r>
        <w:t>{"question": "Tạo màn hình hiển thị trực quan hóa dữ liệu.", "answer": "Là một mô hình ngôn ngữ dựa trên văn bản AI, tôi không thể tạo dữ liệu hình ảnh trực tiếp. Tuy nhiên, tôi có thể đề nghị sử dụng các công cụ trực quan hóa như Matplotlib hoặc Seaborn bằng Python hoặc phần mềm khác như Tableau hoặc Excel để tạo màn hình trực quan hóa dữ liệu. Những công cụ này cho phép bạn nhập dữ liệu của mình và chọn các loại biểu đồ hoặc đồ thị khác nhau để hiển thị dữ liệu theo cách hấp dẫn trực quan. Ví dụ: bạn có thể tạo biểu đồ thanh để hiển thị tần suất tương đối của các danh mục khác nhau, biểu đồ tán xạ để hiển thị mối quan hệ giữa hai biến liên tục hoặc biểu đồ đường để hiển thị cách biến thay đổi theo thời gian."}</w:t>
      </w:r>
    </w:p>
    <w:p w14:paraId="0CFB2F71" w14:textId="77777777" w:rsidR="0097367C" w:rsidRDefault="00D731C5">
      <w:r>
        <w:t>{"câu hỏi": "Giải thích tại sao quán cà phê đắt hơn. - Quán cà phê này có giá cao hơn các quán cà phê khác.", "trả lời": "Có thể có một số lý do khiến quán cà phê đắt hơn các quán cà phê khác:\n\n1. Chất lượng: Một lý do chính có thể là chất lượng của các sản phẩm họ sử dụng. Quán cà phê này có thể tìm nguồn cung ứng đậu, sữa và các thành phần khác chất lượng cao hơn dẫn đến hương vị và trải nghiệm tổng thể tốt hơn, điều này có thể làm tăng giá. \ n \ n2. Vị trí: Quán cà phê có thể nằm ở vị trí đắc địa với chi phí thuê và bảo trì cao được phản ánh trong giá của chúng. \ n \ n3. Không khí và không gian: Quán cà phê có thể đã đầu tư vào việc tạo ra một bầu không khí độc đáo và thoải mái với trang trí bắt mắt, âm nhạc hay và đồ nội thất thoải mái. Chi phí tạo ra và duy trì loại khí quyển này có thể được phản ánh trong giá cao hơn của chúng. \ n \ n4. Dịch vụ: Quán cà phê có thể có đội ngũ nhân viên được đào tạo và có tay nghề cao, những người cung cấp các dịch vụ chuyên biệt và cá nhân hóa như nghệ thuật pha cà phê. Chi phí liên quan đến việc thuê và đào tạo nhân viên như vậy có thể dẫn đến giá cao hơn. \ n \ n5. Thương hiệu và danh tiếng: Quán cà phê có thể đã xây dựng được danh tiếng thương hiệu mạnh mẽ, điều này sẽ cho phép họ tính phí bảo hiểm cho sản phẩm của họ. Nhìn chung, giá cao hơn của quán cà phê này có thể phản ánh chất lượng sản phẩm, vị trí, bầu không khí, dịch vụ và danh tiếng thương hiệu."}</w:t>
      </w:r>
    </w:p>
    <w:p w14:paraId="1B57AA5D" w14:textId="77777777" w:rsidR="0097367C" w:rsidRDefault="00D731C5">
      <w:r>
        <w:t>{"câu hỏi": "Tạo thành một phân tích tình cảm của câu sau. - Tôi thích bánh mì kẹp bơ đậu phộng và thạch.", "câu trả lời": "Tình cảm của câu \"Tôi yêu bánh mì kẹp bơ đậu phộng và thạch" là tích cực. Việc sử dụng từ "love\" cho thấy một cảm xúc tích cực mạnh mẽ đối với chủ đề của câu, đó là bánh mì kẹp bơ đậu phộng và thạch."}</w:t>
      </w:r>
    </w:p>
    <w:p w14:paraId="0D2F80FD" w14:textId="77777777" w:rsidR="0097367C" w:rsidRDefault="00D731C5">
      <w:r>
        <w:t>{"question": "Phân loại văn bản sau đây là một chương trình trò chuyện hoặc một bài báo. - Người dẫn chương trình thông báo sự xuất hiện bất ngờ của khách mời Tổng thống Hoa Kỳ.", "Trả lời": "Văn bản được phân loại là một chương trình trò chuyện."}</w:t>
      </w:r>
    </w:p>
    <w:p w14:paraId="72741D29" w14:textId="77777777" w:rsidR="0097367C" w:rsidRDefault="00D731C5">
      <w:r>
        <w:t>{"câu hỏi": "Tạo ra một trò đùa liên quan đến mèo.", "câu trả lời": "Tại sao mèo không chơi bài xì phé trong rừng? Quá nhiều báo!"}</w:t>
      </w:r>
    </w:p>
    <w:p w14:paraId="6B8F9106" w14:textId="77777777" w:rsidR="0097367C" w:rsidRDefault="00D731C5">
      <w:r>
        <w:lastRenderedPageBreak/>
        <w:t>{"câu hỏi": "Ý nghĩa của cụm từ \"một khâu trong thời gian tiết kiệm chín\"?", "câu trả lời": "Cụm từ \"một khâu trong thời gian tiết kiệm chín\" là một câu tục ngữ có nghĩa là nó tốt hơn để đối phó với một vấn đề hoặc sửa chữa một cái gì đó khi nó xuất hiện lần đầu tiên, thay vì chờ đợi cho đến khi nó trở nên tồi tệ hơn và trở nên khó xử lý hơn. Ý tưởng là một nỗ lực kịp thời, như sửa chữa một vết rách nhỏ bằng một mũi khâu, sẽ ngăn chặn sự cần thiết phải làm việc hoặc nỗ lực nhiều hơn sau này, giống như phải khâu một lỗ lớn hơn với chín mũi khâu. Do đó, hành động sớm có thể ngăn chặn nhiều vấn đề hơn trong tương lai."}</w:t>
      </w:r>
    </w:p>
    <w:p w14:paraId="7DBB7901" w14:textId="77777777" w:rsidR="0097367C" w:rsidRDefault="00D731C5">
      <w:r>
        <w:t>{"câu hỏi": "Nhiệt độ trung bình hàng năm ở Svalbard, Na Uy là bao nhiêu?", "câu trả lời": "Svalbard là một quần đảo nằm ở Bắc Băng Dương và khí hậu của nó bị ảnh hưởng bởi vĩ độ cao, với nhiệt độ trung bình thường thấp. Theo Viện Khí tượng Na Uy, nhiệt độ trung bình hàng năm ở Longyearbyen, khu định cư lớn nhất ở Svalbard, là khoảng -5,6\u00b0C (21,92\u00b0F). Tuy nhiên, điều quan trọng cần lưu ý là nhiệt độ có thể thay đổi tùy thuộc vào vị trí cụ thể trong Svalbard, do sự thay đổi về độ cao và khoảng cách từ bờ biển. Ngoài ra, điều kiện khí hậu có thể thay đổi theo thời gian, vì vậy bạn nên tham khảo dữ liệu thời tiết cập nhật."}</w:t>
      </w:r>
    </w:p>
    <w:p w14:paraId="1C1E15E0" w14:textId="77777777" w:rsidR="0097367C" w:rsidRDefault="00D731C5">
      <w:r>
        <w:t>{"câu hỏi": "Xác định câu quan trọng nhất trong đoạn sau và giải thích lý do. - Chim đã thích nghi theo nhiều cách để cải thiện chuyến bay của chúng. Chúng sử dụng cánh và đuôi để lái, vỗ cánh để tạo lực nâng, lướt để tiết kiệm năng lượng và bay lên để di chuyển đường dài.", "câu trả lời": "Câu quan trọng nhất trong đoạn này là "Chim đã thích nghi theo nhiều cách để cải thiện chuyến bay của chúng", vì nó đặt bối cảnh và cung cấp chủ đề bao quát cho phần còn lại của đoạn văn. Phần còn lại của các câu cung cấp các ví dụ cụ thể về cách các loài chim đã thích nghi để cải thiện chuyến bay của chúng, nhưng câu đầu tiên này cung cấp khuôn khổ tổng thể để hiểu những thích nghi này."}</w:t>
      </w:r>
    </w:p>
    <w:p w14:paraId="4939E540" w14:textId="77777777" w:rsidR="0097367C" w:rsidRDefault="00D731C5">
      <w:r>
        <w:t>{"câu hỏi": "Tạo trực quan hóa dữ liệu để thể hiện sự gia tăng ảnh hưởng của công nghệ trong cuộc sống của chúng ta.", "trả lời": "Là một mô hình ngôn ngữ AI, tôi không có khả năng tạo trực quan hóa dữ liệu. Tuy nhiên, tôi có thể đề xuất một số ý tưởng về cách người ta có thể hình dung sự gia tăng ảnh hưởng của công nghệ. Một cách để thể hiện điều này có thể là thông qua một biểu đồ đường cho thấy sự gia tăng sử dụng công nghệ theo thời gian. Trục x có thể đại diện cho các năm, trong khi trục y có thể đại diện cho thước đo sử dụng công nghệ, chẳng hạn như số giờ trung bình mỗi ngày mà mọi người dành để sử dụng công nghệ. Đường này sau đó sẽ cho thấy một xu hướng tăng, cho thấy sự gia tăng ảnh hưởng của công nghệ trong cuộc sống của chúng ta. Một cách tiếp cận khác có thể là sử dụng biểu đồ thanh để đại diện cho tỷ lệ phần trăm những người sử dụng các hình thức công nghệ khác nhau, chẳng hạn như điện thoại thông minh, máy tính xách tay hoặc máy tính bảng, tại các thời điểm khác nhau. Các thanh có thể được nhóm theo năm, với chiều cao của mỗi thanh đại diện cho tỷ lệ phần trăm những người sử dụng hình thức công nghệ cụ thể đó. Theo năm tháng, chiều cao của các thanh có thể sẽ tăng lên, cho thấy sự gia tăng ảnh hưởng của công nghệ. Đây chỉ là một vài ý tưởng để hình dung sự gia tăng ảnh hưởng của công nghệ, và chắc chắn có nhiều cách sáng tạo khác mà thông tin này có thể được thể hiện."}</w:t>
      </w:r>
    </w:p>
    <w:p w14:paraId="4D1CAEE7" w14:textId="77777777" w:rsidR="0097367C" w:rsidRDefault="00D731C5">
      <w:r>
        <w:lastRenderedPageBreak/>
        <w:t>{"câu hỏi": "Ngọn núi nào cao nhất thế giới?", "câu trả lời": "Đỉnh Everest là ngọn núi cao nhất thế giới, với độ cao 8.848 mét (29.029 feet) so với mực nước biển. Nó nằm trong dãy núi Mahalangur ở dãy Himalaya và nằm giữa biên giới giữa Nepal và Tây Tạng."}</w:t>
      </w:r>
    </w:p>
    <w:p w14:paraId="606EA7E9" w14:textId="77777777" w:rsidR="0097367C" w:rsidRDefault="00D731C5">
      <w:r>
        <w:t>{"câu hỏi": "Tạo ra một phép ẩn dụ để giải thích ý nghĩa của thuật ngữ "nghi ngờ bản thân".", "câu trả lời": "Sự nghi ngờ bản thân có thể được ví như một đám mây bão lơ lửng trong tâm trí của một người, che khuất ánh sáng của sự tự tin của họ và phủ bóng lên khả năng và quyết định của họ. Giống như một đám mây bão có thể cản trở việc đi lại hoặc các hoạt động, sự nghi ngờ bản thân có thể ngăn cản một người tiến về phía trước và hành động. Nhưng giống như bất kỳ cơn bão nào, nó cũng có thể đi qua, để lại một bầu trời rõ ràng và tươi sáng hơn, với một cảm giác mới về sự đảm bảo và khả năng phục hồi."}</w:t>
      </w:r>
    </w:p>
    <w:p w14:paraId="102C873D" w14:textId="77777777" w:rsidR="0097367C" w:rsidRDefault="00D731C5">
      <w:r>
        <w:t>{"câu hỏi": "Giải thích khái niệm về chiến lược đại dương xanh.", "câu trả lời": "Chiến lược đại dương xanh là một khái niệm kinh doanh nhấn mạnh việc tạo ra không gian thị trường mới và không bị tranh cãi, thay vì cạnh tranh trực tiếp với các công ty khác trong một ngành hiện có. Cách tiếp cận này dựa trên ý tưởng rằng việc tìm kiếm các cơ hội và ngách mới cho phép các công ty đạt được tăng trưởng và lợi nhuận cao, đồng thời tránh được sự cạnh tranh khốc liệt và chiến tranh giá cả thường đặc trưng cho các thị trường đông đúc, trưởng thành. Thuật ngữ "đại dương xanh" đề cập đến không gian thị trường chưa được khám phá và chưa được khai thác, nơi có rất ít, nếu có, đối thủ cạnh tranh. Ngược lại, một "đại dương đỏ" đại diện cho một thị trường trưởng thành với nhiều đối thủ cạnh tranh giành thị phần. Trong một đại dương xanh, các công ty có thể thiết lập các thông số của riêng họ, thay vì bị hạn chế bởi các quy tắc của đối thủ cạnh tranh. Để tạo ra một đại dương xanh, các công ty cần phát triển các sản phẩm, dịch vụ hoặc mô hình kinh doanh sáng tạo, thu hút khách hàng mới. Điều này có thể được thực hiện bằng cách xác định "điểm đau" hoặc sự thất vọng mà khách hàng trải nghiệm với các sản phẩm hoặc dịch vụ hiện tại và tìm ra những cách mới để giải quyết những vấn đề này. Chiến lược đại dương xanh thường liên quan đến việc nhắm mục tiêu vào những người không phải là khách hàng, những người có thể không nhận thức được sự cần thiết của sản phẩm hoặc dịch vụ hoặc những người có thể đã bị trì hoãn bởi các dịch vụ trước đó. Chiến lược đại dương xanh không phải là đối đầu với các đối thủ đã được thiết lập, mà là tạo ra các cơ hội thị trường mới và làm cho cạnh tranh không liên quan. Bằng cách tập trung vào đổi mới giá trị, các công ty có thể tạo ra nhu cầu mới, tạo sự khác biệt với các đối thủ cạnh tranh và đạt được sự tăng trưởng bền vững."}</w:t>
      </w:r>
    </w:p>
    <w:p w14:paraId="174CF0BA" w14:textId="77777777" w:rsidR="0097367C" w:rsidRDefault="00D731C5">
      <w:r>
        <w:t xml:space="preserve">{"câu hỏi": "Mô tả canh tác hữu cơ khác với phương pháp truyền thống như thế nào.", "Trả lời": "Nông nghiệp hữu cơ là một hệ thống nông nghiệp ưu tiên sử dụng các phương pháp tự nhiên, bền vững để trồng trọt và chăn nuôi, trong khi các phương pháp canh tác truyền thống thường dựa vào hóa chất tổng hợp, thuốc trừ sâu và phân bón. Nông dân hữu cơ sử dụng các kỹ thuật như luân canh cây trồng, phân hữu cơ và kiểm soát dịch hại sinh học để duy trì độ phì nhiêu của đất, kiểm soát cỏ dại và quản lý sâu bệnh, trong khi các phương pháp truyền thống thường liên quan đến việc sử dụng phân bón tổng hợp và thuốc trừ sâu. Sự khác biệt chính giữa canh tác hữu cơ và truyền thống là cách tiếp cận quản lý đất. Nông nghiệp hữu cơ tập trung vào sức khỏe lâu dài của đất, sử dụng các phương pháp tự nhiên để làm giàu chất dinh dưỡng và thúc đẩy sự phát triển của các vi sinh vật có lợi. Ngược lại, các </w:t>
      </w:r>
      <w:r>
        <w:lastRenderedPageBreak/>
        <w:t>phương pháp canh tác truyền thống có thể làm suy thoái đất theo thời gian bằng cách dựa vào đầu vào hóa học để cung cấp chất dinh dưỡng cho cây trồng. Một điểm khác biệt chính khác là các tiêu chuẩn được đặt ra cho phúc lợi động vật. Các phương pháp canh tác hữu cơ thường bao gồm các hoạt động nhằm thúc đẩy sức khỏe và phúc lợi động vật, chẳng hạn như cho phép động vật chăn thả bên ngoài và cung cấp cho chúng thức ăn hữu cơ, không có thuốc trừ sâu. Ngược lại, các phương pháp canh tác truyền thống có thể liên quan đến việc sử dụng kháng sinh và hormone để thúc đẩy tăng trưởng và ngăn ngừa bệnh tật, và động vật có thể bị nhốt trong những chiếc bút nhỏ hoặc lồng. Nhìn chung, sự khác biệt chính giữa canh tác hữu cơ và truyền thống là triết lý: canh tác hữu cơ tập trung vào các phương pháp tự nhiên, bền vững hoạt động hài hòa với môi trường,  trong khi canh tác truyền thống tập trung vào việc tối đa hóa năng suất và hiệu quả, thường phụ thuộc nhiều hơn vào đầu vào tổng hợp."}</w:t>
      </w:r>
    </w:p>
    <w:p w14:paraId="7DBBC092" w14:textId="77777777" w:rsidR="0097367C" w:rsidRDefault="00D731C5">
      <w:r>
        <w:t>{"câu hỏi": "Tóm tắt những điểm chính của bài viết về Liệu pháp hành vi nhận thức. - Link bài viết: [https://psychcentral.com/types-of-therapy/cognitive-behavioral-therapy/]", "trả lời": "Liệu pháp hành vi nhận thức (CBT) là một loại liệu pháp trò chuyện nhằm thay đổi các kiểu suy nghĩ, hành vi và cảm xúc tiêu cực. Thay vì tập trung vào các nguyên nhân gây đau khổ hoặc các triệu chứng trong quá khứ, CBT tập trung vào các giải pháp, khuyến khích bệnh nhân thách thức những suy nghĩ và niềm tin bị bóp méo và thay đổi mô hình hành vi phá hoại để cải thiện chức năng tổng thể của họ trong hiện tại. CBT thường là một phương pháp điều trị ngắn hạn, bao gồm làm việc với một nhà trị liệu để đặt mục tiêu và phát triển các chiến lược để đạt được chúng. Đây là một phương pháp điều trị hiệu quả cao cho một loạt các tình trạng sức khỏe tâm thần, bao gồm trầm cảm và lo lắng, và đã được chứng minh là có hiệu quả như thuốc điều trị một số rối loạn. Các kỹ năng được phát triển trong CBT có thể hữu ích lâu dài sau khi liệu pháp kết thúc, vì các cá nhân có thể tiếp tục sử dụng các chiến lược đối phó để quản lý cảm xúc và hành vi của họ trong tương lai."}</w:t>
      </w:r>
    </w:p>
    <w:p w14:paraId="26D7994D" w14:textId="77777777" w:rsidR="0097367C" w:rsidRDefault="00D731C5">
      <w:r>
        <w:t>{"question": "Sửa câu này để nó ngắn gọn và dễ hiểu hơn. - Máy này được sử dụng để đơn giản hóa hoàn toàn và đẩy nhanh quá trình nhập dữ liệu vào mạng của chúng tôi.", "trả lời": "Máy này đơn giản hóa và tăng tốc độ nhập dữ liệu vào mạng của chúng tôi."}</w:t>
      </w:r>
    </w:p>
    <w:p w14:paraId="3820E6FB" w14:textId="77777777" w:rsidR="0097367C" w:rsidRDefault="00D731C5">
      <w:r>
        <w:t>{"câu hỏi": "Liệt kê ba bước của quá trình nghiên cứu.", "trả lời": "Ba bước trong quá trình nghiên cứu là (1) xây dựng câu hỏi nghiên cứu, (2) thu thập dữ liệu và (3) phân tích dữ liệu."}</w:t>
      </w:r>
    </w:p>
    <w:p w14:paraId="6149F403" w14:textId="77777777" w:rsidR="0097367C" w:rsidRDefault="00D731C5">
      <w:r>
        <w:t>{"question": "Viết lại câu đã cho, nhưng giữ nguyên ý chính. - Con người, những người được biết đến với những thiệt hại đối với môi trường, thường quên đi sức mạnh đáng kinh ngạc mà thiên nhiên nắm giữ.", "Trả lời": "Thông thường, mọi người bỏ qua sức mạnh to lớn của thiên nhiên trong khi khét tiếng về tác hại mà chúng gây ra cho môi trường."}</w:t>
      </w:r>
    </w:p>
    <w:p w14:paraId="6D230635" w14:textId="77777777" w:rsidR="0097367C" w:rsidRDefault="00D731C5">
      <w:r>
        <w:t xml:space="preserve">{"câu hỏi": "Liệt kê ba thành phần của văn hóa doanh nghiệp lý tưởng.", "câu trả lời": "1. Môi trường làm việc tích cực: Một môi trường làm việc tích cực là điều cần thiết cho văn hóa doanh nghiệp lành mạnh và hiệu quả. Điều này liên quan đến việc thúc đẩy một bầu không khí hỗ trợ, hòa nhập và tôn trọng, nơi nhân viên cảm thấy có giá trị và được đánh giá cao. Một môi trường làm việc tích cực giúp nâng cao tinh thần, giảm căng thẳng tại nơi làm việc </w:t>
      </w:r>
      <w:r>
        <w:lastRenderedPageBreak/>
        <w:t>và cải thiện khả năng giữ chân nhân viên. \ n \ n2. Giao tiếp hiệu quả: Giao tiếp hiệu quả là một thành phần quan trọng khác của văn hóa doanh nghiệp lý tưởng. Điều này liên quan đến việc khuyến khích đối thoại cởi mở và giao tiếp minh bạch giữa nhân viên và quản lý. Giao tiếp hiệu quả thúc đẩy sự hợp tác, thúc đẩy sự tin tưởng và tạo điều kiện cho luồng thông tin trong tổ chức. \ n \ n3. Trao quyền cho nhân viên: Trao quyền cho nhân viên là một thành phần quan trọng của văn hóa doanh nghiệp lý tưởng. Điều này liên quan đến việc cung cấp cho nhân viên cơ hội tăng trưởng và phát triển thông qua đào tạo, giáo dục và thăng tiến nghề nghiệp. Trao quyền cho nhân viên khuyến khích sự đổi mới, thúc đẩy ý thức sở hữu và thúc đẩy sự gắn kết của nhân viên và sự hài lòng trong công việc."}</w:t>
      </w:r>
    </w:p>
    <w:p w14:paraId="73B20767" w14:textId="77777777" w:rsidR="0097367C" w:rsidRDefault="00D731C5">
      <w:r>
        <w:t>{"câu hỏi": "Giải thích tầm quan trọng của việc sử dụng trực quan hóa dữ liệu.", "trả lời": "Trực quan hóa dữ liệu là một công cụ quan trọng được sử dụng để biểu diễn dữ liệu và thông tin ở định dạng trực quan, chẳng hạn như biểu đồ, đồ thị, bản đồ và các biểu diễn đồ họa khác. Tầm quan trọng của việc sử dụng trực quan hóa dữ liệu nằm ở khả năng giúp các cá nhân hiểu, phân tích và giải thích dữ liệu tốt hơn. \ n \ n Một trong những lợi ích chính của trực quan hóa dữ liệu là nó cho phép hiểu dữ liệu nhanh hơn và dễ dàng hơn. Bộ não con người có dây để xử lý thông tin hình ảnh hiệu quả hơn dữ liệu được trình bày ở định dạng văn bản hoặc số. Bằng cách trình bày dữ liệu dưới dạng đồ họa, trực quan hóa dữ liệu giúp các cá nhân có thể nhanh chóng xác định các mẫu, xu hướng, mối quan hệ và ngoại lệ trong dữ liệu.\n\nTrực quan hóa dữ liệu cũng rất quan trọng để khám phá thông tin chi tiết trong các bộ dữ liệu lớn và phức tạp. Nó có thể tăng cường khám phá, phân tích và khám phá dữ liệu bằng cách cho phép các cá nhân tương tác với dữ liệu, đi sâu vào các lĩnh vực quan tâm cụ thể và so sánh các hình ảnh hoặc kịch bản khác nhau. Ngoài ra, trực quan hóa dữ liệu giúp ra quyết định bằng cách cung cấp biểu diễn trực quan rõ ràng và ngắn gọn về các số liệu và xu hướng chính, cho phép người ra quyết định nhanh chóng tiếp thu thông tin liên quan và đưa ra quyết định sáng suốt.  Tầm quan trọng của việc sử dụng trực quan hóa dữ liệu nằm ở khả năng tạo điều kiện thuận lợi cho việc truyền đạt dữ liệu và thông tin phức tạp, giúp dễ hiểu, phân tích, giải thích và hành động hơn."}</w:t>
      </w:r>
    </w:p>
    <w:p w14:paraId="0FD2E6D8" w14:textId="77777777" w:rsidR="0097367C" w:rsidRDefault="00D731C5">
      <w:r>
        <w:t>{"câu hỏi": "Tóm tắt những lợi thế của việc làm việc tại nhà.", "trả lời": "Làm việc tại nhà có một số lợi thế cho nhân viên, bao gồm:\n1. Tính linh hoạt: Nhân viên có thể tạo ra một lịch trình làm việc được cá nhân hóa phù hợp với nhu cầu của họ và giúp cân bằng giữa công việc và cuộc sống cá nhân. \n2. Tăng năng suất: Không có sự phân tâm của một văn phòng truyền thống, nhân viên có thể tập trung và làm việc hiệu quả hơn. Giảm đi làm: Làm việc tại nhà giúp loại bỏ nhu cầu đi lại, tiết kiệm thời gian, tiền bạc và giảm lượng khí thải carbon của nhân viên. \ n4. Môi trường làm việc thoải mái: Nhân viên có thể tạo ra một môi trường làm việc thoải mái và có thể mặc quần áo thoải mái hơn. \ n5. Tiết kiệm chi phí: Nhân viên có thể tiết kiệm tiền đi lại, quần áo làm việc, bữa ăn và chăm sóc trẻ em. Ngoài ra, các công ty cũng có thể tiết kiệm tiền thuê văn phòng, tiện ích và vật tư. \ n6. Cải thiện sự cân bằng giữa công việc và cuộc sống: Làm việc tại nhà có thể cho phép nhân viên cân bằng tốt hơn giữa công việc và cuộc sống cá nhân, giảm căng thẳng và cải thiện sức khỏe tổng thể."}</w:t>
      </w:r>
    </w:p>
    <w:p w14:paraId="28EE99A7" w14:textId="77777777" w:rsidR="0097367C" w:rsidRDefault="00D731C5">
      <w:r>
        <w:t xml:space="preserve">{"câu hỏi": "Vui lòng cung cấp định nghĩa cho từ \"không đồng nhất\".", "trả lời": "Không đồng nhất đề cập đến một thành phần hoặc hỗn hợp được tạo thành từ các bộ phận hoặc </w:t>
      </w:r>
      <w:r>
        <w:lastRenderedPageBreak/>
        <w:t>yếu tố đa dạng hoặc không giống nhau, không nhất quán hoặc đồng nhất về bản chất. Nó có thể được sử dụng để mô tả một loạt các hệ thống, có thể là vật lý, xã hội hoặc trừu tượng, trong các lĩnh vực khác nhau như khoa học vật liệu, hóa học, sinh học, kinh tế, máy tính, và nhiều hơn nữa."}</w:t>
      </w:r>
    </w:p>
    <w:p w14:paraId="64896373" w14:textId="77777777" w:rsidR="0097367C" w:rsidRDefault="00D731C5">
      <w:r>
        <w:t>{"câu hỏi": "Vui lòng giới thiệu một bộ phim cho những người thích phim hoạt hình.", "Trả lời": "Nếu bạn thích phim hoạt hình, một bộ phim tuyệt vời để cân nhắc xem là "Inside Out" của Pixar Animation Studios. Bộ phim ấm áp và giàu trí tưởng tượng này đưa chúng ta vào bên trong tâm trí của một cô bé mười một tuổi tên là Riley và cho chúng ta thấy năm cảm xúc cốt lõi của cô ấy (Vui vẻ, Buồn bã, Ghê tởm, Sợ hãi và Tức giận) hoạt động cùng nhau để giúp cô ấy điều hướng những thăng trầm của cuộc sống. Bộ phim có hình ảnh quyến rũ, cốt truyện cảm động và các nhân vật liên quan chắc chắn sẽ thu hút khán giả ở mọi lứa tuổi."}</w:t>
      </w:r>
    </w:p>
    <w:p w14:paraId="05B90D12" w14:textId="77777777" w:rsidR="0097367C" w:rsidRDefault="00D731C5">
      <w:r>
        <w:t>{"câu hỏi": "Giải thích tại sao một doanh nghiệp có thể thuê ngoài một hoạt động dịch vụ khách hàng?", "Trả lời": "Một doanh nghiệp có thể thuê ngoài hoạt động dịch vụ khách hàng của mình vì một số lý do. \n\n1. Tiết kiệm chi phí: Một trong những lý do chính là để giảm chi phí. Gia công phần mềm cho nhà cung cấp dịch vụ bên thứ ba thường có thể tiết kiệm chi phí hơn so với vận hành một hoạt động dịch vụ khách hàng nội bộ, đặc biệt là khi nói đến chi phí lao động. \ n \ n2. Chuyên môn: Gia công phần mềm cũng cho phép doanh nghiệp tận dụng chuyên môn và kinh nghiệm của nhà cung cấp dịch vụ. Điều này có thể giúp cải thiện chất lượng dịch vụ khách hàng và đảm bảo rằng doanh nghiệp đang theo kịp các xu hướng mới nhất và thực tiễn tốt nhất. \ n \ n3. Tập trung vào các hoạt động kinh doanh cốt lõi: Bằng cách thuê ngoài hoạt động dịch vụ khách hàng, một doanh nghiệp có thể giải phóng thời gian và nguồn lực để tập trung vào các hoạt động cốt lõi của mình, chẳng hạn như phát triển sản phẩm hoặc tiếp thị, phù hợp hơn với các mục tiêu chiến lược của mình. \ n \ n4. Tính linh hoạt: Thuê ngoài cũng có thể cung cấp sự linh hoạt hơn về nhân sự và nguồn lực. Ví dụ: một doanh nghiệp có thể cần nhiều đại diện dịch vụ khách hàng hơn trong thời gian cao điểm và ít hơn trong thời gian yên tĩnh hơn. Một nhà cung cấp dịch vụ gia công phần mềm có thể dễ dàng tăng hoặc giảm quy mô để đáp ứng nhu cầu thay đổi của doanh nghiệp. \ n \ n5. Dịch vụ 24/7: Một nhà cung cấp dịch vụ thuê ngoài cũng có thể cung cấp bảo hiểm suốt ngày đêm, điều này có thể khó đạt được đối với hoạt động nội bộ. Điều này có nghĩa là khách hàng có thể nhận được sự giúp đỡ và hỗ trợ mà họ cần bất cứ lúc nào, điều này có thể dẫn đến mức độ hài lòng của khách hàng cao hơn."}</w:t>
      </w:r>
    </w:p>
    <w:p w14:paraId="27371A4C" w14:textId="77777777" w:rsidR="0097367C" w:rsidRDefault="00D731C5">
      <w:r>
        <w:t>{"câu hỏi": "Vui lòng gợi ý một cuốn sách cho ai đó quan tâm đến việc tìm hiểu về AI và học máy.", "câu trả lời": "Một cuốn sách tuyệt vời cho ai đó quan tâm đến việc tìm hiểu về AI và học máy là "Học máy thực hành với Scikit-Learn, Keras và TensorFlow: Khái niệm, công cụ và kỹ thuật để xây dựng hệ thống thông minh\" của Aur\u00e9lien G\u00e9ron. Cuốn sách này giới thiệu về các nguyên tắc cơ bản của Trí tuệ nhân tạo và khám phá các kỹ thuật phổ biến nhất được sử dụng trong lĩnh vực này. Nó cũng bao gồm các ví dụ thực tế và các bài tập thực hành giúp người đọc thử nghiệm và hiểu các khái niệm. Cuốn sách phù hợp với những độc giả có một số kỹ năng lập trình cơ bản nhưng không yêu cầu kiến thức trước về học máy."}</w:t>
      </w:r>
    </w:p>
    <w:p w14:paraId="07F89647" w14:textId="77777777" w:rsidR="0097367C" w:rsidRDefault="00D731C5">
      <w:r>
        <w:lastRenderedPageBreak/>
        <w:t>{"câu hỏi": "Bạn được cho một câu, \"Cậu bé đi bộ xuống phố\", phát hiện xem đó có phải là ở thì quá khứ hay không. - Cậu bé đi bộ xuống phố", "trả lời": "Vâng, câu \"Cậu bé đi bộ xuống phố\" ở thì quá khứ. Động từ \"walked\" ở thì quá khứ, chỉ ra rằng hành động đã xảy ra trong quá khứ."}</w:t>
      </w:r>
    </w:p>
    <w:p w14:paraId="66A9CBE7" w14:textId="77777777" w:rsidR="0097367C" w:rsidRDefault="00D731C5">
      <w:r>
        <w:t>{"câu hỏi": "Vui lòng giải thích phát hiện bất thường là gì và các ứng dụng của nó.", "câu trả lời": "Phát hiện bất thường đề cập đến quá trình xác định các điểm dữ liệu, sự kiện hoặc quan sát sai lệch đáng kể so với định mức hoặc mẫu dự kiến trong tập dữ liệu. Những sai lệch này, thường được gọi là ngoại lệ, có thể là dấu hiệu của lỗi hoặc lỗ hổng trong hệ thống đang được quan sát, các hoạt động độc hại hoặc thậm chí các xu hướng hoặc mối quan hệ chưa biết trước đây. Trong tài chính, các kỹ thuật phát hiện bất thường có thể được sử dụng để phát hiện các hoạt động gian lận như giao dịch thẻ tín dụng bất thường. Trong chăm sóc sức khỏe, phát hiện bất thường có thể giúp xác định những thay đổi bất thường trong dữ liệu y tế của bệnh nhân, như nhịp tim hoặc huyết áp, có thể là dấu hiệu của tình trạng xấu đi. Trong an ninh mạng, phát hiện bất thường có thể giúp phát hiện sự xâm nhập hoặc truy cập trái phép vào hệ thống. Trong môi trường bán lẻ, phát hiện bất thường có thể giúp xác định doanh số bán hàng giảm hoặc tăng đột biến, có thể là dấu hiệu của một vấn đề lớn hơn, chẳng hạn như vấn đề chuỗi cung ứng. Trong ngành sản xuất, phát hiện bất thường có thể được sử dụng để xác định các lỗi tiềm ẩn trong máy móc hoặc thiết bị, bằng cách theo dõi dữ liệu hiệu suất của chúng và phát hiện những thay đổi hoặc sai lệch đột ngột so với hành vi bình thường. Nhìn chung, phát hiện bất thường giúp xác định các vấn đề, xu hướng hoặc mối quan hệ chưa biết trước đây, bằng cách phân tích một lượng lớn dữ liệu và là một công cụ quan trọng trong các lĩnh vực và ngành công nghiệp khác nhau."}</w:t>
      </w:r>
    </w:p>
    <w:p w14:paraId="1B0039E8" w14:textId="77777777" w:rsidR="0097367C" w:rsidRDefault="00D731C5">
      <w:r>
        <w:t>{"câu hỏi": "Cung cấp 6 lời khuyên để học cho một bài kiểm tra.", "câu trả lời": "Dưới đây là sáu lời khuyên hữu ích để học cho một bài kiểm tra:\n\n1. Lên kế hoạch trước: Bắt đầu học càng sớm càng tốt và tạo một lịch trình để sắp xếp thời gian học tập của bạn một cách hiệu quả. Chia tài liệu thành các phần nhỏ, có thể quản lý được và phân bổ thời gian để xem xét kỹ lưỡng từng phần. \ n \ n2. Sử dụng nhiều phương pháp học tập: Mọi người đều có phương pháp học tập ưa thích của riêng mình, nhưng sử dụng nhiều phương pháp, chẳng hạn như thẻ ghi nhớ, bài kiểm tra thực hành, tóm tắt, dạy người khác và phương tiện trực quan có thể giúp củng cố tài liệu. \ n \ n3. Nghỉ giải lao: Nghỉ giải lao thường xuyên có thể giúp cải thiện sự tập trung và duy trì. Thực hiện theo kỹ thuật Pomodoro hoặc nghỉ 5-10 phút sau mỗi giờ học. Trong giờ nghỉ, hãy đứng dậy và di chuyển xung quanh, ăn nhẹ hoặc làm điều gì đó để thư giãn tâm trí của bạn. \ n \ n4. Tìm một nhóm học tập: Học tập với những người khác có thể giúp bạn duy trì động lực và đi đúng hướng. Tham gia một nhóm học tập hoặc thành lập một nhóm với các bạn cùng lớp để xem lại tài liệu, đặt câu hỏi và chia sẻ ghi chú. \ n \ n5. Luôn ngăn nắp: Giữ tài liệu học tập của bạn có tổ chức và ở một nơi để dễ dàng truy cập. Sử dụng thư mục, chất kết dính hoặc sổ ghi chép để giữ mọi thứ lại với nhau và tránh lãng phí thời gian tìm kiếm ghi chú hoặc giấy tờ bị mất. \ n \ n6. Thực hành chăm sóc bản thân: Chăm sóc bản thân là điều quan trọng để học tập hiệu quả. Đảm bảo ngủ đủ giấc, ăn uống đầy đủ và tham gia vào các hoạt động thể chất. Nghỉ ngơi đầy đủ và khỏe mạnh có thể cải thiện sự tập trung, trí nhớ và sức khỏe tinh thần tổng thể của bạn."}</w:t>
      </w:r>
    </w:p>
    <w:p w14:paraId="72BA3CB7" w14:textId="77777777" w:rsidR="0097367C" w:rsidRDefault="00D731C5">
      <w:r>
        <w:lastRenderedPageBreak/>
        <w:t>{"câu hỏi": "Tạo một bộ hướng dẫn để cho phép người dùng in tài liệu từ máy tính.", "trả lời": "1. Mở tài liệu bạn muốn in trên máy tính của mình. Bạn có thể sử dụng bất kỳ trình khám phá tệp nào để điều hướng đến vị trí của tệp trên máy tính hoặc dịch vụ lưu trữ đám mây của mình, sau đó khởi chạy tệp bằng chương trình tương thích như Microsoft Word, trình đọc Adobe PDF hoặc trình xem hình ảnh. \ n \ n2. Nhấp vào menu \"File\" ở đầu cửa sổ chương trình, sau đó chọn \"Print\" từ danh sách các tùy chọn. Thao tác này sẽ mở cửa sổ cài đặt in.\n\n3. Kiểm tra để đảm bảo rằng máy in của bạn được kết nối với máy tính và được cài đặt đúng cách. Bạn sẽ có thể thấy tên printer\u2019s của mình trong phần \"Printer\" của cửa sổ in. Nếu nó không được nhận dạng, hãy đảm bảo rằng nó được cắm và bật đúng cách hoặc làm theo hướng dẫn của máy in để kết nối với mạng Wi-Fi.\n\n4. Trong cửa sổ in, tùy chỉnh cài đặt in theo sở thích của bạn. Chọn bất kỳ màu sắc, chất lượng, hai mặt và số lượng bản sao bạn muốn.\n\n5. Nhấp vào nút \"Print\" để bắt đầu quá trình in. Tài liệu sẽ được gửi đến máy in của bạn và bạn sẽ thấy trạng thái của nó trên máy tính của mình.\n\n6. Chờ tài liệu in xong. Sau khi hoàn tất, bạn sẽ có thể truy xuất tài liệu đã in của mình từ khay đầu ra của máy in \ u2019s. \n\n7. Cuối cùng, đóng tệp tài liệu và chương trình hoặc tiếp tục làm việc sau khi bạn in xong."}</w:t>
      </w:r>
    </w:p>
    <w:p w14:paraId="6DB82499" w14:textId="77777777" w:rsidR="0097367C" w:rsidRDefault="00D731C5">
      <w:r>
        <w:t>{"câu hỏi": "Phân loại câu sau là đúng hay sai: \"Tất cả các động vật có vú đều sinh ra con non\".", "trả lời": "Sai. Trong khi hầu hết các động vật có vú sinh ra con non, có một vài động vật có vú, chẳng hạn như thú mỏ vịt và thú ăn kiến gai (echidna), đẻ trứng. Những động vật có vú này được gọi là monotremes, và chúng chỉ được tìm thấy ở Úc và New Guinea."}</w:t>
      </w:r>
    </w:p>
    <w:p w14:paraId="4C6105FB" w14:textId="77777777" w:rsidR="0097367C" w:rsidRDefault="00D731C5">
      <w:r>
        <w:t>{"question": "Tìm số hạng thứ 25 của dãy x_n = (3)^n", "answer": "Số hạng thứ 25 của dãy x_n = 3^n thu được bằng cách thay n = 25 vào biểu thức của x_n: \n\nx_25 = 3^(25) = 847288609443"}</w:t>
      </w:r>
    </w:p>
    <w:p w14:paraId="412F4686" w14:textId="77777777" w:rsidR="0097367C" w:rsidRDefault="00D731C5">
      <w:r>
        <w:t xml:space="preserve">{"câu hỏi": "Viết một lập luận thuyết phục về lý do tại sao học sinh nên nghỉ học và ra ngoài để khám phá thiên nhiên một cách thường xuyên.", "Trả lời": "Giữa lịch học bận rộn, thật dễ dàng để bỏ qua tầm quan trọng của việc nghỉ giải lao và dành thời gian ngoài trời. Tuy nhiên, điều quan trọng đối với sức khỏe thể chất, tinh thần và cảm xúc của bạn là nghỉ học và khám phá thiên nhiên một cách thường xuyên. \ n \ n Đầu tiên, dành thời gian ngoài trời trong tự nhiên có vô số lợi ích sức khỏe thể chất. Ở bên ngoài và tận hưởng không khí trong lành có thể giúp giảm huyết áp, giảm viêm và tăng cường hệ thống miễn dịch. Cho dù đó là đi dạo trong công viên hay đi bộ trên núi, hoạt động thể chất trong tự nhiên cũng có thể giúp kiểm soát cân nặng, cải thiện thể lực tổng thể. Nghiên cứu đã chỉ ra rằng dành thời gian trong tự nhiên có thể làm giảm căng thẳng, giảm các triệu chứng lo lắng và trầm cảm, cải thiện tâm trạng và tăng cảm giác hạnh phúc và hạnh phúc. Hơn nữa, hòa mình vào thiên nhiên cũng có thể cải thiện chức năng nhận thức, bao gồm trí nhớ, sự tập trung và sự chú ý. Cuối cùng, khám phá thiên nhiên là một cách tuyệt vời để ngắt kết nối với thế giới kỹ thuật số và kết nối lại với thời điểm hiện tại. Thay vì bị cuốn hút vào màn hình, ở ngoài trời cho phép sinh viên thu hút các giác quan của họ và nghỉ ngơi khỏi dòng thông báo, tin nhắn và email liên tục. Việc nghỉ ngơi khỏi những phiền nhiễu kỹ thuật số này có thể giúp học sinh cảm thấy có căn cứ và hiện diện hơn, mang lại cho họ cảm giác cân bằng và hạnh phúc tốt hơn. Tóm lại, nghỉ học để khám phá thiên nhiên một cách thường xuyên có nhiều lợi ích về thể chất, tinh thần </w:t>
      </w:r>
      <w:r>
        <w:lastRenderedPageBreak/>
        <w:t>và cảm xúc. Đó là một cách tuyệt vời để giảm căng thẳng, cải thiện tâm trạng, và cải thiện sức khỏe tổng thể và hạnh phúc. Vì vậy, hãy nghỉ ngơi, ra ngoài và tận hưởng tất cả vẻ đẹp mà thiên nhiên ban tặng."}</w:t>
      </w:r>
    </w:p>
    <w:p w14:paraId="4DB16270" w14:textId="77777777" w:rsidR="0097367C" w:rsidRDefault="00D731C5">
      <w:r>
        <w:t>{"câu hỏi": "Viết lại câu sau bằng cách sử dụng các từ và cấu trúc ngữ pháp khác nhau. - Để đảm bảo dự án thành công, họ chú ý thêm.", "trả lời": "Họ đã chăm sóc thêm để đảm bảo sự thành công của dự án."}</w:t>
      </w:r>
    </w:p>
    <w:p w14:paraId="291A41C6" w14:textId="77777777" w:rsidR="0097367C" w:rsidRDefault="00D731C5">
      <w:r>
        <w:t>{"câu hỏi": "Tìm câu tục ngữ chính xác từ danh sách đã cho phù hợp nhất với câu đã cho. - Luôn luôn tốt hơn để hỏi và biết câu trả lời hơn là không hỏi và ở trong bóng tối.", "trả lời": "Câu tục ngữ phù hợp nhất với câu đã cho là \u201cNgười đặt câu hỏi là một kẻ ngốc trong năm phút; Ai không đặt câu hỏi thì mãi mãi là kẻ ngốc.\u201d"}</w:t>
      </w:r>
    </w:p>
    <w:p w14:paraId="6F5A0FA9" w14:textId="77777777" w:rsidR="0097367C" w:rsidRDefault="00D731C5">
      <w:r>
        <w:t>{"câu hỏi": "Sử dụng từ đã cho để điền vào chỗ trống trong câu. - Từ: scintillating\n\nCô ấy đang phát biểu ____</w:t>
      </w:r>
    </w:p>
    <w:p w14:paraId="6D17B237" w14:textId="77777777" w:rsidR="0097367C" w:rsidRDefault="00D731C5">
      <w:r>
        <w:t>{"question": "Chọn giới từ chính xác cho khoảng trống trong câu. - Người đàn ông ______ cây đàn guitar khá tài năng.", "trả lời": "Người đàn ông có cây đàn guitar khá tài năng."}</w:t>
      </w:r>
    </w:p>
    <w:p w14:paraId="411CD081" w14:textId="77777777" w:rsidR="0097367C" w:rsidRDefault="00D731C5">
      <w:r>
        <w:t>{"câu hỏi": "Tách các từ sau thành các phần tương ứng của bài phát biểu và gắn nhãn cho từng từ. - Unforthaving", "answer": "Unforgiving (Tính từ)"}</w:t>
      </w:r>
    </w:p>
    <w:p w14:paraId="0977CDB1" w14:textId="77777777" w:rsidR="0097367C" w:rsidRDefault="00D731C5">
      <w:r>
        <w:t>{"question": "Xác định chủ đề của bài viết này. - Bộ phim lấy bối cảnh vào năm 2045, khi thế giới đã trở thành một thế giới đen tối tràn ngập trí tuệ nhân tạo.", "Trả lời": "Chủ đề của bài viết này là một bộ phim đen tối lấy bối cảnh vào năm 2045, nơi thế giới đang bị tràn ngập bởi trí tuệ nhân tạo."}</w:t>
      </w:r>
    </w:p>
    <w:p w14:paraId="541AB732" w14:textId="77777777" w:rsidR="0097367C" w:rsidRDefault="00D731C5">
      <w:r>
        <w:t>{"câu hỏi": "Từ có vần điệu của cây là gì?", "câu trả lời": "Từ \"ong\" là một từ có vần với \"cây.\""}</w:t>
      </w:r>
    </w:p>
    <w:p w14:paraId="1FF2E656" w14:textId="77777777" w:rsidR="0097367C" w:rsidRDefault="00D731C5">
      <w:r>
        <w:t>{"question": "Viết lại câu đã cho, nhưng sử dụng một dấu câu khác. - Hôm nay là một ngày tốt.", "trả lời": "Hôm nay là một ngày tốt!"}</w:t>
      </w:r>
    </w:p>
    <w:p w14:paraId="447B3DAB" w14:textId="77777777" w:rsidR="0097367C" w:rsidRDefault="00D731C5">
      <w:r>
        <w:t>{"câu hỏi": "Trích dẫn hai tác phẩm của các tác giả khác nhau theo phong cách MLA.", "câu trả lời": "1. Pollan, Michael. The Omnivore's Dilemma: A Natural History of Four Meals.* Penguin, 2006. \n\n2. Franzen, Jonathan. *Các chỉnh sửa*. Farrar, Straus và Giroux, 2001."}</w:t>
      </w:r>
    </w:p>
    <w:p w14:paraId="46F9AD73" w14:textId="77777777" w:rsidR="0097367C" w:rsidRDefault="00D731C5">
      <w:r>
        <w:t>{"question": "Mã hóa văn bản đã cho bằng ROT13. - Xin chào", "trả lời": "Văn bản được mã hóa ROT13 cho \"Xin chào\" là: Uryyb."}</w:t>
      </w:r>
    </w:p>
    <w:p w14:paraId="737FF6EE" w14:textId="77777777" w:rsidR="0097367C" w:rsidRDefault="00D731C5">
      <w:r>
        <w:t>{"câu hỏi": "Cung cấp một ví dụ về một thành ngữ với định nghĩa của nó.", "câu trả lời": "Thành ngữ là một cụm từ hoặc cách diễn đạt có nghĩa bóng, hoặc đôi khi theo nghĩa đen. Một ví dụ về một thành ngữ là "mưa mèo và chó" có nghĩa là trời đang mưa lớn. Cụm từ này không thực sự có nghĩa là mèo và chó đang rơi từ trên trời xuống, mà đúng hơn nó là một cách tượng hình để nói rằng có một trận mưa lớn."}</w:t>
      </w:r>
    </w:p>
    <w:p w14:paraId="0F3106B8" w14:textId="77777777" w:rsidR="0097367C" w:rsidRDefault="00D731C5">
      <w:r>
        <w:lastRenderedPageBreak/>
        <w:t>{"question": "Thiết kế một bài tập mã hóa kiểm tra sự hiểu biết cơ bản về lập trình hướng đối tượng.", "câu trả lời": "Đây là một bài tập mã hóa đơn giản kiểm tra sự hiểu biết về các khái niệm cơ bản của lập trình hướng đối tượng, chẳng hạn như các lớp, đối tượng, phương thức và thuộc tính.\n\---n\n\n**Bài tập:** Tạo một lớp có tên 'Hình chữ nhật' đại diện cho hình chữ nhật. Lớp này phải có hai biến thể hiện (thuộc tính): 'width' và 'height', đại diện cho chiều rộng và chiều cao của hình chữ nhật.\n\nLớp 'Rectangle' cũng phải có các phương thức (hành vi) sau:\n- Phương thức 'get_area' trả về diện tích của hình chữ nhật\n- Phương thức 'get_perimeter' trả về chu vi của hình chữ nhật\n- Phương thức 'is_square' trả về 'True' nếu hình chữ nhật là hình vuông (tức là,  chiều rộng và chiều cao bằng nhau) và 'False' nếu không.\n\nCuối cùng, tạo một thể hiện (đối tượng) của lớp 'Hình chữ nhật' với chiều rộng '3' và chiều cao '5' và sử dụng các phương thức bạn đã tạo để tìm diện tích, chu vi và xác định xem hình chữ nhật có phải là hình vuông hay không.\n'''python\n# Tạo Rectangle class\nclass Hình chữ nhật:\n def __init__(self,  chiều rộng, chiều cao):\n #Your mã here\n pass\n \n def get_area(self):\n #Your code here\n pass\n \n def get_perimeter(self):\n #Your code here\n pass\n \n def is_square(self):\n #Your code here\n pass\n\n# Instantiate an object of the Rectangle class\nmy_rectangle = Rectangle(3,  5) \ n \ n # Tìm diện tích của hình chữ nhật \ nprint (my_rectangle.get_area ()) # Đầu ra dự kiến: 15 \ n \ n # Tìm chu vi của hình chữ nhật \ nprint (my_rectangle.get_perimeter ()) # Đầu ra dự kiến: 16 \ n \ n # Kiểm tra xem hình chữ nhật có phải là hình vuông \ nprint (my_rectangle.is_square ()) # Đầu ra dự kiến: False \ n ''' \ n_HINT: Diện tích của hình chữ nhật là chiều rộng * chiều cao,  Chu vi là 2 * (chiều rộng + chiều cao)_"}</w:t>
      </w:r>
    </w:p>
    <w:p w14:paraId="66DB76DD" w14:textId="77777777" w:rsidR="0097367C" w:rsidRDefault="00D731C5">
      <w:r>
        <w:t xml:space="preserve">{"câu hỏi": "Mô tả tác động của các công nghệ mới đối với thị trường.", "Trả lời": "Các công nghệ mới có thể định hình lại và phá vỡ thị trường bằng cách giới thiệu các sản phẩm và dịch vụ mới, thay đổi cách thức hoạt động của doanh nghiệp và thay đổi động lực thị trường. Các công ty thích ứng và tích hợp thành công các công nghệ mới có thể đạt được lợi thế cạnh tranh và tăng hiệu quả và năng suất của họ. Mặt khác, các công ty không thích ứng có thể mất thị phần và cuối cùng trở nên lỗi thời. Khi công nghệ tiến bộ, điều ngày càng quan trọng đối với các công ty là duy trì hiện tại để duy trì tính cạnh tranh. Một tác động đáng kể của công nghệ mới là tự động hóa các tác vụ thủ công, có thể dẫn đến tăng năng suất và hiệu quả. Điều này bao gồm việc sử dụng AI và robot để thực hiện các nhiệm vụ lặp đi lặp lại, giải phóng công nhân của con người để tập trung vào các hoạt động có giá trị gia tăng cao hơn. Tự động hóa cũng có thể cải thiện độ chính xác, tốc độ và hiệu quả chi phí. Một tác động quan trọng khác của công nghệ mới là sự gia tăng dữ liệu và khả năng phân tích và sử dụng nó một cách hiệu quả. Sự gia tăng của dữ liệu lớn, học máy và phân tích đã cho phép các công ty thu thập và phân tích một lượng lớn dữ liệu để có được thông tin chi tiết, đưa ra quyết định tốt hơn và cải thiện hoạt động của họ. Ngoài ra, các công nghệ mới đã mang lại những thay đổi trong cách mọi người giao tiếp và tương tác với nhau, cũng như cách họ tiêu thụ thông tin và kết nối với các doanh nghiệp. Sự gia tăng của phương tiện truyền thông xã hội, thiết bị di động và thương mại điện tử đã tạo điều kiện truy cập dễ dàng hơn vào thông tin, sản phẩm và dịch vụ và cho phép các công ty tiếp cận khách hàng thông qua các kênh mới. Tóm lại, các công nghệ mới đã có tác động sâu sắc đến thị trường, thúc đẩy đổi mới, nâng cao hiệu quả và thay đổi cách thức hoạt động của các doanh nghiệp. Khi công nghệ tiếp </w:t>
      </w:r>
      <w:r>
        <w:lastRenderedPageBreak/>
        <w:t>tục phát triển, điều quan trọng là các công ty phải thích nghi và kết hợp các công cụ và kỹ thuật mới để duy trì tính cạnh tranh."}</w:t>
      </w:r>
    </w:p>
    <w:p w14:paraId="0C6BFB11" w14:textId="77777777" w:rsidR="0097367C" w:rsidRDefault="00D731C5">
      <w:r>
        <w:t>{"question": "Tìm tổng của 5, 7 và 9", "answer": "Tổng của các số 5, 7 và 9 là 21."}</w:t>
      </w:r>
    </w:p>
    <w:p w14:paraId="258B7B8B" w14:textId="77777777" w:rsidR="0097367C" w:rsidRDefault="00D731C5">
      <w:r>
        <w:t>{"câu hỏi": "Tạo khẩu hiệu sản phẩm mới", "câu trả lời": "\"Một hương vị, niềm vui vô hạn - Trải nghiệm sản phẩm của chúng tôi ngay hôm nay!\""}</w:t>
      </w:r>
    </w:p>
    <w:p w14:paraId="730F3818" w14:textId="77777777" w:rsidR="0097367C" w:rsidRDefault="00D731C5">
      <w:r>
        <w:t>{"câu hỏi": "Viết một bài đăng trên blog giới thiệu mèo", "câu trả lời": "Mèo là một trong những vật nuôi phổ biến nhất trên thế giới, và với lý do chính đáng. Những sinh vật đáng yêu này được biết đến với bộ lông mềm mại, khuôn mặt dễ thương và tính cách vui tươi, khiến chúng trở thành người bạn đồng hành hoàn hảo cho mọi người ở mọi lứa tuổi. Trong bài đăng trên blog này, chúng tôi sẽ giới thiệu cho bạn mọi thứ bạn cần biết về mèo và lý do tại sao chúng lại là vật nuôi tuyệt vời như vậy. \ n \ nCats là thành viên của họ Felidae và là một trong những vật nuôi phổ biến nhất trên thế giới, sau chó. Chúng có nhiều giống khác nhau, từ mèo Xiêm bóng bẩy và mảnh mai đến mèo Ba Tư lông xù và đáng yêu. Với rất nhiều lựa chọn để lựa chọn, bạn chắc chắn sẽ tìm thấy một giống chó phù hợp với tính cách và lối sống của bạn. Một trong những điều khiến mèo trở thành thú cưng tuyệt vời như vậy là khả năng thích nghi của chúng. Họ có thể sống trong hầu hết mọi môi trường, từ một căn hộ thành phố nhỏ đến một khu đất nông thôn rộng lớn. Miễn là chúng có thức ăn, nước uống, nơi trú ẩn và nhiều tình yêu, chúng sẽ hạnh phúc. Mèo cũng là vật nuôi tương đối ít bảo trì. Không giống như chó, đòi hỏi phải đi bộ hàng ngày và tập thể dục nhiều, mèo hài lòng với việc dành cả ngày để lang thang quanh nhà. Chúng là động vật tự làm sạch, vì vậy bạn sẽ không phải lo lắng về việc cho chúng tắm như bạn làm với một. Và, vì chúng sử dụng hộp vệ sinh, bạn sẽ không phải đưa chúng ra ngoài để đi vệ sinh. Mặc dù bản chất ít bảo trì của chúng, mèo vẫn là loài động vật vô cùng tình cảm và đáng yêu. Chúng thích cuộn tròn trên đùi chủ nhân để chợp mắt, và chúng luôn sẵn sàng ôm ấp tốt. Chúng cũng khá vui tươi, và chúng thích đuổi theo đồ chơi và chơi với chủ của chúng. Tóm lại, mèo là thú cưng tuyệt vời vì nhiều lý do. Chúng dễ thích nghi, ít bảo trì, tình cảm và vui tươi, khiến chúng trở thành người bạn đồng hành hoàn hảo cho mọi người ở mọi lứa tuổi. Nếu bạn đang tìm kiếm một người bạn lông lá để thêm vào gia đình mình, hãy cân nhắc việc nhận nuôi một con mèo - bạn sẽ không thất vọng."}</w:t>
      </w:r>
    </w:p>
    <w:p w14:paraId="29E7DE31" w14:textId="77777777" w:rsidR="0097367C" w:rsidRDefault="00D731C5">
      <w:r>
        <w:t>{"câu hỏi": "Tạo câu đố cho trẻ em", "câu trả lời": "Tôi có chìa khóa nhưng không có khóa,\nKhông gian nhưng không có phòng,\nBạn có thể vào, nhưng không có lối ra,\nTôi là gì?\nTrả lời: Bàn phím."}</w:t>
      </w:r>
    </w:p>
    <w:p w14:paraId="3F43BFD0" w14:textId="77777777" w:rsidR="0097367C" w:rsidRDefault="00D731C5">
      <w:r>
        <w:t>{"câu hỏi": "Sáng tác một tiếng leng keng 10 giây", "câu trả lời": "\"Cần giúp đỡ?\nChỉ cần hỏi người bạn AI của bạn.\nLuôn ở đó để cho mượn,\nMột giải pháp nhanh chóng để gửi!\""}</w:t>
      </w:r>
    </w:p>
    <w:p w14:paraId="25226961" w14:textId="77777777" w:rsidR="0097367C" w:rsidRDefault="00D731C5">
      <w:r>
        <w:t xml:space="preserve">{"câu hỏi": "Mô tả bức tranh Mona Lisa chỉ trong ba câu", "trả lời": "Mona Lisa là một bức tranh chân dung được công nhận rộng rãi như một kiệt tác mang tính biểu tượng, được vẽ bởi nghệ sĩ nổi tiếng Leonardo da Vinci vào đầu những năm 1500. Chủ đề của bức tranh là một người phụ nữ, được cho là Lisa Gherardini, người được miêu tả ngồi trước một phong </w:t>
      </w:r>
      <w:r>
        <w:lastRenderedPageBreak/>
        <w:t>cảnh miền núi, hai tay tinh tế khoanh lại trong lòng. Nụ cười bí ẩn và biểu cảm thanh thản của cô, cùng với việc sử dụng ánh sáng và bóng tối thành thạo của da Vinci, đã làm say đắm người xem trong nhiều thế kỷ, khiến Mona Lisa trở thành một trong những tác phẩm nghệ thuật nổi tiếng nhất thế giới.</w:t>
      </w:r>
    </w:p>
    <w:p w14:paraId="34316769" w14:textId="77777777" w:rsidR="0097367C" w:rsidRDefault="00D731C5">
      <w:r>
        <w:t>{"câu hỏi": "Diễn giải cụm từ \"Cô ấy phải đi", "trả lời": "Cô ấy có nghĩa vụ phải rời đi."}</w:t>
      </w:r>
    </w:p>
    <w:p w14:paraId="6658F152" w14:textId="77777777" w:rsidR="0097367C" w:rsidRDefault="00D731C5">
      <w:r>
        <w:t>{"câu hỏi": "Hãy tưởng tượng bạn là người hầu của một gia đình quý tộc ở Ấn Độ thuộc địa và mô tả ngày điển hình của bạn", "câu trả lời": "Là một AI, tôi không có sự hiện diện vật lý, vì vậy tôi không thể có một ngày điển hình với tư cách là người hầu của một gia đình quý tộc ở Ấn Độ thuộc địa, nhưng tôi có thể cung cấp cho bạn một mô tả có thể về ngày điển hình của người hầu: \ n \ n Là một người hầu của một gia đình quý tộc ở Ấn Độ thuộc địa,  Một ngày của tôi bắt đầu vào sáng sớm trước khi mặt trời mọc. Tôi thức dậy và rửa mặt trước khi bắt đầu công việc hàng ngày. Ngôi nhà phải được dọn dẹp trước khi gia đình quý tộc thức dậy, vì vậy tôi đảm bảo rằng mọi thứ đều theo thứ tự. Tôi quét sàn nhà, dọn dẹp phòng ốc, phủi bụi đồ đạc và đảm bảo rằng mọi thứ đều ở đúng vị trí của nó. Khi gia đình thức dậy, tôi giúp họ chuẩn bị cho ngày mới. Tôi giúp bọn trẻ chuẩn bị đi học và phục vụ bữa sáng cho chúng. Nếu gia đình quý tộc đang tiếp khách, tôi sẽ giúp chuẩn bị một bữa tiệc lớn cho họ. Tôi đảm bảo rằng bàn ăn được đặt hoàn hảo và thức ăn được chuẩn bị theo khẩu vị của chúng. Vào buổi chiều, tôi chăm sóc vườn, tưới cây và đảm bảo rằng mọi thứ trông hoàn hảo. Tôi cũng giặt giũ, rửa bát và đảm bảo rằng nhà bếp sạch sẽ. Nếu có bất kỳ việc vặt nào cần xử lý, tôi đi vào thị trấn để mua bất cứ thứ gì gia đình cần. Vào buổi tối, tôi phục vụ bữa tối và dọn dẹp sau đó. Khi gia đình đã nghỉ ngơi qua đêm, tôi chắc chắn rằng mọi thứ đã được khóa và tắt tất cả các đèn. Tôi lui về khu của mình và chuẩn bị cho ngày hôm sau.\n\nCuộc sống của tôi như một người hầu ở Ấn Độ thuộc địa đầy những công việc khó khăn, nhưng tôi tự hào vì được phục vụ gia đình quý tộc và đảm bảo rằng ngôi nhà của họ hoạt động trơn tru."}</w:t>
      </w:r>
    </w:p>
    <w:p w14:paraId="7D2ED03F" w14:textId="77777777" w:rsidR="0097367C" w:rsidRDefault="00D731C5">
      <w:r>
        <w:t>{"câu hỏi": "Đưa ra một ví dụ về phép ẩn dụ được sử dụng trong bài thơ \u201cCon đường không đi\u201d", "câu trả lời": "Một ví dụ về phép ẩn dụ được sử dụng trong bài thơ "Con đường không đi" của Robert Frost là miêu tả hai con đường như những ngã ba trong hành trình của cuộc sống. Người nói đứng "tôi đứng lâu / Và nhìn xuống một người càng xa càng tốt" trước khi đưa ra quyết định về con đường nào sẽ đi. Những con đường là những lựa chọn ẩn dụ hoặc cơ hội mà người nói phải đối mặt, và quyết định của anh ta sẽ ảnh hưởng đến quỹ đạo cuộc đời anh ta."}</w:t>
      </w:r>
    </w:p>
    <w:p w14:paraId="07F7EB97" w14:textId="77777777" w:rsidR="0097367C" w:rsidRDefault="00D731C5">
      <w:r>
        <w:t>{"câu hỏi": "Điều gì trái ngược với \"dồi dào\"?", "câu trả lời": "Đối lập với \"dồi dào\" là \"khan hiếm\"."}</w:t>
      </w:r>
    </w:p>
    <w:p w14:paraId="4D15A625" w14:textId="77777777" w:rsidR="0097367C" w:rsidRDefault="00D731C5">
      <w:r>
        <w:t xml:space="preserve">{"câu hỏi": "Giải thích thuật ngữ \u201cquantum entanglement\u201d có nghĩa là gì", "trả lời": "Vướng víu lượng tử là một hiện tượng trong đó hai hoặc nhiều hạt trở nên liên kết với nhau hoặc tương quan theo cách mà trạng thái của mỗi hạt phụ thuộc vào trạng thái của các hạt khác. Điều này có nghĩa là, ngay cả khi các hạt cách nhau một khoảng cách lớn, sự thay đổi trạng thái của một hạt sẽ ngay lập tức ảnh hưởng đến trạng thái của (các) hạt khác mà nó bị vướng víu. "Hành động ma quái từ xa" này, như Albert Einstein gọi nó, không thể được giải thích bằng vật lý cổ điển và là một trong những đặc điểm chính của cơ học lượng tử. Sự </w:t>
      </w:r>
      <w:r>
        <w:lastRenderedPageBreak/>
        <w:t>vướng víu thường được tạo ra khi các hạt được tạo ra hoặc tương tác theo cách mà các trạng thái lượng tử của chúng trở nên tương quan và nó có các ứng dụng trong điện toán lượng tử, mật mã lượng tử và dịch chuyển lượng tử."}</w:t>
      </w:r>
    </w:p>
    <w:p w14:paraId="5293AC50" w14:textId="77777777" w:rsidR="0097367C" w:rsidRDefault="00D731C5">
      <w:r>
        <w:t>{"câu hỏi": "Tạo một ví dụ cho một người cực kỳ thông minh", "câu trả lời": "Thông minh như Einstein."}</w:t>
      </w:r>
    </w:p>
    <w:p w14:paraId="06464EDC" w14:textId="77777777" w:rsidR="0097367C" w:rsidRDefault="00D731C5">
      <w:r>
        <w:t>{"question": "Viết lại câu bằng đại từ số ít ngôi thứ ba. - Tôi đã tự hỏi liệu tôi có thể làm điều này không.", "trả lời": "Anh ấy / Cô ấy đang tự hỏi liệu anh ấy / cô ấy có thể làm điều này không."}</w:t>
      </w:r>
    </w:p>
    <w:p w14:paraId="524C0093" w14:textId="77777777" w:rsidR="0097367C" w:rsidRDefault="00D731C5">
      <w:r>
        <w:t>{"question": "Viết một câu truyền đạt ý nghĩa tương tự như câu đã cho. - Thí nghiệm thành công", "trả lời": "Thử nghiệm mang lại kết quả khả quan."}</w:t>
      </w:r>
    </w:p>
    <w:p w14:paraId="48BED926" w14:textId="77777777" w:rsidR="0097367C" w:rsidRDefault="00D731C5">
      <w:r>
        <w:t>{"câu hỏi": "Đặt tên cho một nhà hàng ở Canada.", "câu trả lời": "Một nhà hàng nổi tiếng ở Canada là \"The Keg Steakhouse + Bar\". Đây là một chuỗi Canada nổi tiếng với nhiều địa điểm khác nhau trên khắp đất nước. Nó cung cấp một loạt các món bít tết ngon, hải sản, salad và món tráng miệng trong một bầu không khí thanh lịch và thoải mái."}</w:t>
      </w:r>
    </w:p>
    <w:p w14:paraId="5C9D6729" w14:textId="77777777" w:rsidR="0097367C" w:rsidRDefault="00D731C5">
      <w:r>
        <w:t>{"câu hỏi": "Cung cấp một bảo tàng ở Hoa Kỳ nơi mọi người có thể ghé thăm.", "trả lời": "Một bảo tàng mà mọi người có thể ghé thăm ở Hoa Kỳ là Bảo tàng Hàng không và Vũ trụ Quốc gia Smithsonian ở Washington DC. Bảo tàng này chứa bộ sưu tập máy bay và tàu vũ trụ lịch sử lớn nhất thế giới và có nhiều triển lãm, màn hình tương tác và phim IMAX để giáo dục du khách về lịch sử và khoa học hàng không và thám hiểm không gian.</w:t>
      </w:r>
    </w:p>
    <w:p w14:paraId="1D8B805D" w14:textId="77777777" w:rsidR="0097367C" w:rsidRDefault="00D731C5">
      <w:r>
        <w:t>{"câu hỏi": "Động vật trên cạn nhanh nhất trên trái đất là gì?", "câu trả lời": "Động vật trên cạn nhanh nhất trên trái đất là loài báo, có khả năng đạt tốc độ lên tới 70 dặm một giờ (112 km mỗi giờ). Báo đốm được biết đến với khả năng đặc biệt là tăng tốc nhanh chóng, cho phép chúng đạt được tốc độ tối đa trong vòng vài giây."}</w:t>
      </w:r>
    </w:p>
    <w:p w14:paraId="0BC83BEA" w14:textId="77777777" w:rsidR="0097367C" w:rsidRDefault="00D731C5">
      <w:r>
        <w:t xml:space="preserve">{"câu hỏi": "Xây dựng chiến lược tiếp thị cho một trang web mua sắm trực tuyến mới.", "câu trả lời": "Một chiến lược tiếp thị thành công cho một trang web mua sắm trực tuyến mới nên bao gồm các bước sau:\n\n1. Xác định đối tượng mục tiêu của bạn: Bước đầu tiên trong bất kỳ chiến lược tiếp thị nào là hiểu đối tượng mục tiêu của bạn là ai. Điều này bao gồm thông tin như nhân khẩu học, thói quen mua sắm và sở thích. \ n \ n2. Phát triển bản sắc thương hiệu mạnh: Điều cần thiết là tạo ra một bản sắc thương hiệu hấp dẫn cộng hưởng với đối tượng mục tiêu của bạn. Điều này bao gồm một tuyên bố sứ mệnh rõ ràng, một phong cách hình ảnh đặc biệt và tiếng nói thương hiệu nhất quán. \ n \ n3. Xây dựng một trang web hấp dẫn: Trang web của bạn phải dễ điều hướng, hấp dẫn trực quan và được tối ưu hóa cho thiết bị di động. Đảm bảo rằng nó thân thiện với người dùng và cung cấp tất cả các thông tin cần thiết để khách hàng mua hàng. \ n \ n4. Tận dụng phương tiện truyền thông xã hội: Phương tiện truyền thông xã hội là một công cụ hiệu quả để tiếp cận và tương tác với đối tượng mục tiêu của bạn. Sử dụng các nền tảng như Instagram, Facebook và Twitter để giới thiệu sản phẩm của bạn, chia sẻ chương trình khuyến mãi và tương tác với những người theo dõi bạn. \ n \ n5. Sử dụng tiếp thị nội dung: Tạo và chia sẻ nội dung có giá trị, có liên quan và nhất quán có thể giúp thu hút và giữ chân đối tượng được xác định rõ ràng. Bài đăng trên blog, </w:t>
      </w:r>
      <w:r>
        <w:lastRenderedPageBreak/>
        <w:t>video hướng dẫn và nội dung do người dùng tạo đều là những cách hiệu quả để hướng lưu lượng truy cập đến trang web của bạn. \ n \ n6. Đầu tư vào tối ưu hóa công cụ tìm kiếm (SEO): Tối ưu hóa trang web của bạn cho các công cụ tìm kiếm có thể giúp cải thiện khả năng hiển thị của bạn và thu hút khách hàng tiềm năng. Đảm bảo trang web của bạn đang sử dụng các từ khóa có liên quan đến doanh nghiệp và đối tượng mục tiêu của bạn. \ n \ n7. Đưa ra ưu đãi: Cung cấp giảm giá đặc biệt, chương trình khách hàng thân thiết và tiền thưởng giới thiệu có thể giúp thu hút và giữ chân khách hàng. Sử dụng các ưu đãi này để khuyến khích khách hàng mua hàng và quảng bá về doanh nghiệp của bạn. \ n \ n8. Theo dõi và phân tích dữ liệu: Sử dụng các công cụ như Google Analytics để theo dõi và phân tích dữ liệu liên quan đến lưu lượng truy cập trang web, chuyển đổi và hành vi của khách hàng. Thông tin này có thể giúp bạn đưa ra quyết định sáng suốt và điều chỉnh chiến lược tiếp thị cho phù hợp.\n\nNhìn chung, một chiến lược tiếp thị thành công cho một trang web mua sắm trực tuyến mới nên tập trung vào việc hiểu và tương tác với đối tượng mục tiêu của bạn, xây dựng bản sắc thương hiệu mạnh mẽ và sử dụng kết hợp các chiến thuật tiếp thị trực tuyến để thúc đẩy lưu lượng truy cập và bán hàng."}</w:t>
      </w:r>
    </w:p>
    <w:p w14:paraId="1BAF4877" w14:textId="77777777" w:rsidR="0097367C" w:rsidRDefault="00D731C5">
      <w:r>
        <w:t>{"câu hỏi": "Tìm chiếc xe thể thao tốt nhất có giá dưới 30.000 đô la.", "câu trả lời": "Dựa trên nghiên cứu trực tuyến của tôi, một số chiếc xe thể thao tốt nhất dưới phạm vi giá 30.000 đô la là: \ n \ n1. Subaru BRZ 2021 ($ 28,845) - Nó đi kèm với khung gầm cân bằng, hệ thống treo được điều chỉnh tốt và tay lái thể thao, mang lại hiệu suất và khả năng xử lý tuyệt vời. \n2. Toyota 86 2021 ($ 27,940) - Chiếc xe này cung cấp khả năng xử lý ấn tượng, tiết kiệm nhiên liệu tốt và hệ thống thông tin giải trí thân thiện với người dùng. \ n3. Mazda MX-5 Miata 2021 (26.830 USD) - Một chiếc roadster nhỏ, nhẹ nổi tiếng với khả năng xử lý thể thao và hộp số sàn mượt mà mang lại trải nghiệm lái hấp dẫn. \ n4. Ford Mustang 2021 ($ 27,155) - Một chiếc xe cơ bắp cổ điển của Mỹ cung cấp các lựa chọn động cơ mạnh mẽ và xử lý sắc nét. \ n5. Chevrolet Camaro 2021 ($ 25,995) - Nó tự hào có hiệu suất thể thao, xử lý sáng tác và dòng động cơ mạnh mẽ. \ n \ n Xin lưu ý, giá được đề cập là giá khởi điểm cho các mẫu cơ sở theo trang web của nhà sản xuất và có thể thay đổi dựa trên vị trí, thuế, đại lý và các yếu tố khác. Cậu có thể so sánh và chọn một cái đáp ứng yêu cầu và sở thích của mình."}</w:t>
      </w:r>
    </w:p>
    <w:p w14:paraId="2E7BC982" w14:textId="77777777" w:rsidR="0097367C" w:rsidRDefault="00D731C5">
      <w:r>
        <w:t xml:space="preserve">{"câu hỏi": "Giải thích ẩm thực Mexico truyền thống là gì.", "trả lời": "Ẩm thực Mexico truyền thống là sự pha trộn phong phú và đa dạng của các thành phần và hương vị Mesoamerican bản địa, kết hợp với ảnh hưởng ẩm thực từ Tây Ban Nha, Châu Phi và Châu Á. Nó đã được UNESCO công nhận là Di sản văn hóa phi vật thể của nhân loại, do các phương pháp chuẩn bị truyền thống, sử dụng các nguyên liệu địa phương và ý nghĩa văn hóa độc đáo. Cơ sở của ẩm thực Mexico là ngô, được sử dụng để tạo ra nhiều món ăn truyền thống như bánh tortillas, tamales, gorditas và pozole. Các thành phần quan trọng khác bao gồm đậu, ớt, cà chua, bơ và cacao. Các loại thịt như thịt bò, thịt lợn, thịt gà và hải sản cũng thường được sử dụng trong các món ăn Mexico. Một số món ăn đặc trưng của Mexico bao gồm tacos, enchiladas, ớt rellenos, nốt ruồi và guacamole. Các loại gia vị truyền thống như thì là, oregano, rau mùi và quế, cũng như các loại thảo mộc như epazote và rau mùi, làm tăng thêm hương vị đặc biệt của ẩm thực Mexico. Truyền thống ẩm thực của ẩm thực Mexico bắt nguồn sâu sắc trong lịch sử của đất nước, với nhiều món ăn đã được truyền từ thế hệ này sang thế hệ khác. Các biến </w:t>
      </w:r>
      <w:r>
        <w:lastRenderedPageBreak/>
        <w:t>thể khu vực cũng tồn tại, với các khu vực khác nhau của đất nước được biết đến với các đặc sản độc đáo của họ. Nhìn chung, ẩm thực Mexico truyền thống được biết đến với hương vị đậm đà, cách trình bày đầy màu sắc và sử dụng các nguyên liệu tươi."}</w:t>
      </w:r>
    </w:p>
    <w:p w14:paraId="5DEE569E" w14:textId="77777777" w:rsidR="0097367C" w:rsidRDefault="00D731C5">
      <w:r>
        <w:t>{"câu hỏi": "Chia sẻ năm sự thật về đỉnh Everest.", "trả lời": "1. Đỉnh Everest là ngọn núi cao nhất thế giới, đứng ở độ cao 29.029 feet hoặc 8.848 mét so với mực nước biển. \ n \ n2. Ngọn núi nằm trong dãy Mahalangur của dãy Himalaya, trải dài biên giới giữa Nepal và Tây Tạng. Đỉnh Everest thành công đầu tiên là vào ngày 29 tháng 5 năm 1953, bởi Sir Edmund Hillary của New Zealand và Tenzing Norgay, một Sherpa từ Nepal. Ngọn núi được đặt theo tên của Sir George Everest, Tổng thanh tra của Ấn Độ vào thế kỷ XIX. \ n \ n5. Leo lên đỉnh Everest là một nỗ lực vô cùng nguy hiểm và đầy thử thách. Hàng trăm nhà leo núi đã chết trên núi, và nhiều thi thể của họ vẫn còn trên núi cho đến ngày nay."}</w:t>
      </w:r>
    </w:p>
    <w:p w14:paraId="1B7DD5CD" w14:textId="77777777" w:rsidR="0097367C" w:rsidRDefault="00D731C5">
      <w:r>
        <w:t>{"câu hỏi": "Đánh giá tuyên bố sau: \"Tháp Eiffel là một trong những di tích dễ nhận biết nhất trên thế giới.\"", "trả lời": "Tuyên bố \"Tháp Eiffel là một trong những di tích dễ nhận biết nhất trên thế giới\" thường được coi là đúng. Tháp Eiffel, nằm ở Paris, Pháp, là một tháp lưới sắt được xây dựng vào năm 1889 và kể từ đó đã trở thành một biểu tượng mang tính biểu tượng của thành phố và đất nước. Nó được hàng triệu khách du lịch ghé thăm mỗi năm và được coi là một trong những điểm thu hút khách du lịch nổi tiếng nhất trên thế giới. Hình bóng của nó có thể dễ dàng nhận ra và đã được giới thiệu trong nhiều hình thức truyền thông, bao gồm phim ảnh, chương trình truyền hình, hình ảnh và tranh vẽ. Vì vậy, dựa trên sự nổi tiếng, hình ảnh mang tính biểu tượng và sự công nhận rộng rãi của nó, có thể nói rằng tháp Eiffel thực sự là một trong những di tích dễ nhận biết nhất trên thế giới.</w:t>
      </w:r>
    </w:p>
    <w:p w14:paraId="457FCA40" w14:textId="77777777" w:rsidR="0097367C" w:rsidRDefault="00D731C5">
      <w:r>
        <w:t xml:space="preserve">{"câu hỏi": "Những kỹ năng cần thiết để trở thành một kỹ sư phần mềm thành công là gì?", "Trả lời": "Để trở thành một kỹ sư phần mềm thành công, người ta phải có sự kết hợp giữa các kỹ năng kỹ thuật và kỹ năng mềm bao gồm: \ n \ n1. Thành thạo ngôn ngữ lập trình: Hiểu biết sâu sắc về ít nhất một hoặc nhiều ngôn ngữ lập trình là rất quan trọng đối với công nghệ phần mềm. Các ngôn ngữ phổ biến bao gồm Java, Python, C ++ và C # .\ n \ n2. Giải quyết vấn đề và tư duy phân tích: Điều này liên quan đến khả năng chia nhỏ các vấn đề phức tạp thành các thành phần nhỏ hơn, phân tích chúng và đưa ra các giải pháp hiệu quả. \ n \ n3. Hiểu biết tốt về cấu trúc dữ liệu và thuật toán: Việc sử dụng các cấu trúc dữ liệu và thuật toán thích hợp có thể tối ưu hóa đáng kể hiệu suất và hiệu quả của mã. \ n \ n4. Làm quen với các phương pháp phát triển phần mềm: Các phương pháp phát triển phần mềm, chẳng hạn như Agile, Scrum hoặc DevOps, đảm bảo rằng phát triển phần mềm được lên kế hoạch, tổ chức và thực hiện tốt. Kiến thức về hệ điều hành và mạng: Hiểu các nguyên tắc cơ bản về cách hệ điều hành và mạng hoạt động là rất quan trọng khi phát triển phần mềm tương tác với chúng. \ n \ n6. Làm việc theo nhóm và hợp tác: Phát triển phần mềm là một nỗ lực hợp tác liên quan đến việc làm việc với các nhà phát triển, nhà thiết kế và các bên liên quan khác. Có thể giao tiếp hiệu quả, chia sẻ ý tưởng và làm việc hướng tới một mục tiêu chung đóng một vai trò quan trọng trong thành công. \ n \ n7. Sẵn sàng học hỏi: Công nghệ không ngừng phát triển và điều cần thiết là phải sẵn sàng học các ngôn ngữ lập trình mới, công cụ và thực tiễn tốt nhất để duy trì tính cạnh tranh trong ngành. Nhìn chung, sự kết hợp giữa chuyên </w:t>
      </w:r>
      <w:r>
        <w:lastRenderedPageBreak/>
        <w:t>môn kỹ thuật, kỹ năng giải quyết vấn đề và hợp tác hiệu quả với những người khác là chìa khóa để trở thành một kỹ sư phần mềm thành công."}</w:t>
      </w:r>
    </w:p>
    <w:p w14:paraId="527EDC9B" w14:textId="77777777" w:rsidR="0097367C" w:rsidRDefault="00D731C5">
      <w:r>
        <w:t>{"question": "Giải thích mục đích của việc sử dụng hash trong lập trình.", "answer": "Hashes, còn được gọi là hàm băm, hoặc bản đồ băm, phục vụ một số mục đích trong lập trình. Dưới đây là một số vai trò quan trọng mà họ đóng: \ n \ n1. Truy xuất dữ liệu hiệu quả: Một trong những ứng dụng chính của hàm băm là tạo điều kiện truy xuất dữ liệu nhanh chóng và hiệu quả từ các tập dữ liệu lớn. Chúng hoạt động bằng cách liên kết dữ liệu với các khóa duy nhất, được tính bằng hàm băm. Các ánh xạ khóa-giá trị này được lưu trữ trong bảng băm, cho phép truy xuất dữ liệu theo thời gian liên tục. \ n \ n2. Tính toàn vẹn dữ liệu: Các hàm băm thường được sử dụng để đảm bảo tính toàn vẹn dữ liệu, đặc biệt khi truyền dữ liệu qua mạng. Giá trị băm đại diện cho dữ liệu được tạo trước khi truyền và so sánh với giá trị băm của dữ liệu nhận được để kiểm tra bất kỳ tổn thất hoặc sửa đổi nào trong quá trình truyền. \ n \ n3. Mật mã: Các hàm băm mật mã được sử dụng rộng rãi trong các thuật toán và giao thức mã hóa để bảo mật và xác thực dữ liệu. Chúng tạo ra các đầu ra có độ dài cố định từ các đầu vào có độ dài thay đổi, khiến cho việc lấy dữ liệu gốc từ giá trị băm gần như không thể. Một số hàm băm mật mã phổ biến bao gồm SHA và MD5.\n\n4. Lập chỉ mục: Băm cũng được sử dụng để lập chỉ mục dữ liệu trong cơ sở dữ liệu, giúp dễ dàng tìm và truy xuất thông tin cụ thể một cách nhanh chóng.\n\nNhìn chung, việc sử dụng hàm băm trong lập trình giúp tăng tốc độ truy xuất dữ liệu, đảm bảo tính toàn vẹn dữ liệu và hỗ trợ mật mã và lập chỉ mục dữ liệu trong cơ sở dữ liệu."}</w:t>
      </w:r>
    </w:p>
    <w:p w14:paraId="67E1FA9A" w14:textId="77777777" w:rsidR="0097367C" w:rsidRDefault="00D731C5">
      <w:r>
        <w:t xml:space="preserve">{"câu hỏi": "So sánh và đối chiếu hai bộ phim bạn chọn.", "câu trả lời": "Chắc chắn rồi! Hãy so sánh và đối chiếu hai bộ phim khoa học viễn tưởng nổi tiếng: Blade Runner (1982) và The Matrix (1999).\n\nBlade Runner, do Ridley Scott đạo diễn, lấy bối cảnh trong một tương lai đen tối, nơi con người tổng hợp, được gọi là replicants, được thiết kế sinh học bởi Tập đoàn Tyrell hùng mạnh để sử dụng ở các thuộc địa ngoài thế giới. Bộ phim theo chân Rick Deckard, một "blade runner", người được giao nhiệm vụ săn lùng một nhóm replicants chạy trốn trên trái đất. Ma trận, do Wachowskis đạo diễn, lấy bối cảnh trong một tương lai nơi hầu hết nhân loại bị mắc kẹt bên trong một thực tế mô phỏng được gọi là Ma trận, được tạo ra bởi AI có tri giác để đánh lạc hướng và bình định họ trong khi cơ thể họ được sử dụng làm nguồn năng lượng. Bộ phim theo chân Thomas Anderson, một hacker có bí danh "Neo", người bị lôi kéo vào một phong trào ngầm do Morpheus lãnh đạo, một con người thoát khỏi Ma trận. Cả hai bộ phim đều đề cập đến các chủ đề về bản sắc, thực tế và mối quan hệ của con người với công nghệ, nhưng chúng khám phá những chủ đề này theo những cách khác nhau. Blade Runner đi sâu vào bản chất của loài người và ý nghĩa của việc sống, khi các replicant vật lộn với cái chết của chính họ và kiến thức rằng họ được tạo ra bởi con người. Ma trận, mặt khác, khám phá bản chất của chính thực tế, vì các nhân vật phải lựa chọn giữa một thế giới mô phỏng và sự thật phũ phàng của thế giới thực. Một điểm khác biệt quan trọng khác nằm ở bối cảnh và phong cách hình ảnh của mỗi bộ phim. Blade Runner lấy bối cảnh đô thị quá đông đúc và bẩn thỉu, và phong cách hình ảnh của nó bị ảnh hưởng nặng nề bởi phim noir, với ánh sáng bóng tối và bầu không khí ủ rũ. Ma trận, ngược lại, lấy bối cảnh trong một thế giới kỹ thuật số bóng bẩy và trừu tượng, với phong cách hình ảnh chịu ảnh hưởng nặng nề của anime và cyberpunk, có hành động nhịp độ nhanh và hiệu ứng đặc biệt. \ </w:t>
      </w:r>
      <w:r>
        <w:lastRenderedPageBreak/>
        <w:t>n \ nTóm lại, trong khi cả Blade Runner và The Matrix đều là những bộ phim khoa học viễn tưởng liên quan đến các chủ đề tương tự, chúng khác nhau đáng kể về bối cảnh, phong cách hình ảnh,  và cách tiếp cận để khám phá chủ đề của họ. Cả hai đều là những tác phẩm kinh điển của thể loại này, và rất đáng xem."}</w:t>
      </w:r>
    </w:p>
    <w:p w14:paraId="6357CD0B" w14:textId="77777777" w:rsidR="0097367C" w:rsidRDefault="00D731C5">
      <w:r>
        <w:t>{"question": "Phân loại đầu vào đã cho thành 3 loại riêng biệt. - Táo, Lê, Cam, Chanh", "trả lời": "1. Trái cây: Táo, Lê, Cam, Chanh\n2. Trái cây họ cam quýt: Cam, chanh\n3. Trái cây không cam quýt: táo, lê"}</w:t>
      </w:r>
    </w:p>
    <w:p w14:paraId="3A621CCD" w14:textId="77777777" w:rsidR="0097367C" w:rsidRDefault="00D731C5">
      <w:r>
        <w:t>{"question": "Xây dựng một hàm lấy đầu vào chuỗi được phân tách bằng dấu phẩy và trả về các từ xuất hiện trong cả hai chuỗi.", "answer": "Chắc chắn, đây là một hàm trong Python có thể đạt được điều này:\n\n'''python\ndef common_words(chuỗi):\n #Split chuỗi bằng dấu phẩy\n words = string.split(\",\")\n\n #Initialize một danh sách trống để lưu trữ kết quả\n kết quả = []\n\n #Iterate thông qua danh sách từ,  Kiểm tra các từ phổ biến \ n cho từ trong từ: \ n #if từ xuất hiện nhiều lần, điều đó có nghĩa là nó phổ biến \ n nếu words.count (word) &gt; 1: \ n #If từ phổ biến chưa có trong danh sách kết quả \ n nếu từ không có trong kết quả: \ n #append thành result\n result.append(word)\n\n #Return kết quả\n trả về kết quả\n'''\n\nBây giờ bạn có thể gọi hàm này bằng cách truyền vào dấu phẩy chuỗi dưới dạng tham số, như so:\n\n'''python\ncommon_string = 'apple, chuối, cam, chuối, nho, apple'\nresult = common_words(common_string)\n\nprint(result) #['apple', 'banana']\n''\n\n\nHàm này lấy một chuỗi được phân tách bằng dấu phẩy làm đầu vào, chia chuỗi bằng dấu phẩy để tạo thành danh sách các từ, sau đó lặp qua danh sách, kiểm tra xem có bất kỳ từ phổ biến nào không. Bất kỳ từ nào xuất hiện nhiều lần trong danh sách đều được coi là một từ phổ biến và nếu từ đó chưa có trong danh sách kết quả, nó sẽ được thêm vào. Cuối cùng, hàm trả về danh sách các từ phổ biến."}</w:t>
      </w:r>
    </w:p>
    <w:p w14:paraId="60F7BD56" w14:textId="77777777" w:rsidR="0097367C" w:rsidRDefault="00D731C5">
      <w:r>
        <w:t>{"question": "Thu thập dữ liệu sau từ một trang web. - Tìm các bài đăng từ tháng 8 năm 2019 trên tài khoản Instagram \"janesmith\".", "trả lời": "Tôi xin lỗi, là một mô hình ngôn ngữ AI, tôi không có khả năng truy cập vào Instagram hoặc bất kỳ trang web bên ngoài nào khác. Tôi không thể thu thập dữ liệu được yêu cầu từ tài khoản Instagram cụ thể."}</w:t>
      </w:r>
    </w:p>
    <w:p w14:paraId="1B27766B" w14:textId="77777777" w:rsidR="0097367C" w:rsidRDefault="00D731C5">
      <w:r>
        <w:t xml:space="preserve">{"câu hỏi": "Sử dụng các sự kiện được đưa ra, tạo ra một câu chuyện về một nhân vật. - Tên: Jane Smith\nGiới tính: Nữ\nTuổi: 32\nĐịa điểm: Thành phố New York\nNghề nghiệp: Nhân viên quan hệ công chúng", "trả lời": "Ngày xửa ngày xưa, có một người phụ nữ tên là Jane Smith, sống ở thành phố New York nhộn nhịp. Ở tuổi 32, Jane là một nhân viên quan hệ công chúng chăm chỉ tại một trong những công ty hàng đầu của thành phố, nơi cô sử dụng kỹ năng giao tiếp tuyệt vời của mình để quản lý nhiều khách hàng và nhu cầu của họ. Mỗi buổi sáng, Jane thức dậy sớm, tràn đầy năng lượng để giải quyết ngày mới. Cô nhanh chóng mặc bộ trang phục quyền lực của mình, lấy một tách cà phê và đi bộ nhanh đến tòa nhà văn phòng của mình. Bất chấp sự hối hả và nhộn nhịp của thành phố, cô luôn dành thời gian để dừng lại và ngắm nhìn vẻ đẹp của cảnh quan đô thị. Jane đã dành cả ngày làm việc không mệt mỏi, tạo ra các thông cáo báo chí, tham gia các cuộc họp và lên kế hoạch cho các sự kiện truyền thông để quảng bá khách hàng của mình. Công việc của cô ấy vừa thử thách vừa hoàn thành, và cô ấy rất hài lòng khi thấy những nỗ lực của mình thành hiện thực. \n\nSau khi làm việc, Jane thích thư giãn bằng cách khám phá thành phố với bạn bè. Cho dù đó là thử các </w:t>
      </w:r>
      <w:r>
        <w:lastRenderedPageBreak/>
        <w:t>nhà hàng mới hay tham quan các triển lãm nghệ thuật mới nhất, cô luôn háo hức trải nghiệm tất cả những gì New York cung cấp. Mặc dù lịch trình bận rộn của mình, Jane không bao giờ đánh mất những điều quan trọng nhất đối với cô. Cô ấy tốt bụng, nhân ái và luôn sẵn sàng giúp đỡ. Bản tính vị tha của cô ấy đã khiến cô ấy nhận được sự ngưỡng mộ và tôn trọng của tất cả những ai biết cô ấy. \n \ n Thời gian trôi qua, Jane tiếp tục phát triển cả về chuyên môn và cá nhân, luôn phấn đấu để trở thành chính mình tốt nhất. Cô quyết tâm tận dụng tối đa cuộc sống của mình trong thành phố, và cô đã làm điều đó, đối mặt với mỗi ngày với sự tự tin và duyên dáng. Và như vậy, câu chuyện của Jane Smith vẫn tiếp tục, chứa đầy những khả năng và cơ hội vô tận."}</w:t>
      </w:r>
    </w:p>
    <w:p w14:paraId="53F6A91B" w14:textId="77777777" w:rsidR="0097367C" w:rsidRDefault="00D731C5">
      <w:r>
        <w:t>{"câu hỏi": "Sáng tác một bài hát ở khóa B thứ.", "câu trả lời": "\"Lạc lối trong suy nghĩ\"\n\nCâu 1:\nBm G\nLạc lối trong suy nghĩ, không thể thoát\n D A\nKhoảnh khắc đã biến mất, một sai lầm rõ ràng\nBm G\nTrái tim nặng trĩu, tôi không thể phủ nhận \n D A\nTất cả những điều khiến tôi khóc\n\nHợp xướng:\nEm G \nTrong tâm trí này,  nơi tôi ẩn nấp \nD A\nLạc lối trong suy nghĩ, sâu thẳm bên trong\nEm G \nKý ức, tôi không thể trốn tránh\nD A \nKhông còn gì, nhưng để mờ dần\n\nCâu 2:\nBm G\nTôi có thể thấy, một nơi khác\n D A\nNơi mặt trời, chiếu vào mặt tôi\nBm G\nA hy vọng rằng tôi vẫn giữ chặt\n D A\nMột tương lai rõ ràng trong tầm mắt\n\nHợp xướng:\nEm G \nTrong tâm trí này,  nơi tôi ẩn nấp \nD A\nLạc lối trong suy nghĩ, sâu thẳm bên trong\nEm G \nKý ức, tôi không thể trốn tránh \nD A \nKhông còn gì, nhưng để mờ dần\n\nBridge:\nG\nTôi phải tìm cách\nD\nThông qua mê cung này của tâm trí tôi\nA \nĐể lại quá khứ phía sau,\nEm \nCuối cùng thư giãn \n\nHợp xướng:\nEm G \nTrong tâm trí này, nơi tôi ẩn nấp \nD A\nLạc lối trong suy nghĩ,  sâu thẳm bên trong\nEm G \nKý ức, tôi không thể trốn tránh\nD A \nKhông còn gì, nhưng để mờ dần\n\nOutro:\nBm G\nKhi tôi bỏ lại những suy nghĩ của mình phía sau,\n D A \nTôi thấy một thế giới tươi sáng và tử tế,\nBm G\nTừ bóng tối, tôi xuất hiện,\n D A\nMột khởi đầu mới, một sự thôi thúc hoàn toàn mới."}</w:t>
      </w:r>
    </w:p>
    <w:p w14:paraId="38C26087" w14:textId="77777777" w:rsidR="0097367C" w:rsidRDefault="00D731C5">
      <w:r>
        <w:t>{"câu hỏi": "Bạn sẽ áp dụng loại mẫu thiết kế nào trong tình huống sau? - Bạn phải thiết kế một thuật toán để tìm ra tuyến đường tốt nhất từ nơi này đến nơi khác.", "trả lời": "Một mẫu thiết kế khả thi cho tình huống này sẽ là mô hình Chiến lược. Mô hình Chiến lược, một mẫu thiết kế hành vi, sẽ cho phép thuật toán sử dụng các chiến lược tìm tuyến khác nhau thay thế cho nhau, tùy thuộc vào các tiêu chí cụ thể để xác định tuyến đường "tốt nhất". Ví dụ: thuật toán có thể chuyển đổi giữa việc tìm tuyến đường ngắn nhất, nhanh nhất hoặc đẹp nhất, dựa trên sở thích hoặc nhu cầu tình huống của người dùng. Mô hình Chiến lược sẽ cho phép đóng gói các chiến lược tìm đường này thành các lớp hoặc mô-đun riêng biệt, cho phép mã linh hoạt và bảo trì cao hơn. Mỗi lớp chiến lược có thể thực hiện một giao diện chung, cung cấp một cách nhất quán để tương tác với thuật toán, bất kể chiến lược đã chọn. Ngoài ra, việc thêm các chiến lược tìm đường mới sẽ được sắp xếp hợp lý, vì thuật toán sẽ không cần phải sửa đổi hoặc mở rộng, chỉ cần lớp chiến lược mới được triển khai và cắm vào hệ thống."}</w:t>
      </w:r>
    </w:p>
    <w:p w14:paraId="13FDEE37" w14:textId="77777777" w:rsidR="0097367C" w:rsidRDefault="00D731C5">
      <w:r>
        <w:t xml:space="preserve">{"câu hỏi": "Mô tả cảm xúc của một nhân vật trong bài hát sau. - Sau khi thức cả đêm để ôn thi, nhân vật được điểm A.", "đáp án": "Sau khi thức cả đêm để ôn thi, nhân vật có thể cảm nhận được sự kết hợp của nhiều cảm xúc khi nhận được điểm A. Họ sẽ cảm thấy nhẹ nhõm </w:t>
      </w:r>
      <w:r>
        <w:lastRenderedPageBreak/>
        <w:t>vô cùng rằng công việc khó khăn và hy sinh của họ đã được đền đáp. Họ cũng có thể cảm thấy tự hào về bản thân vì đã đạt được điểm cao như vậy và vì sự cống hiến của họ cho việc học. Ngoài ra, nhân vật có thể cảm thấy hài lòng và hoàn thành vì đã hoàn thành xuất sắc nhiệm vụ trong tầm tay. Cũng có thể có một cảm giác phấn khích và vui mừng khi biết rằng những nỗ lực của họ đã được đền đáp bằng số điểm mà họ hy vọng."}</w:t>
      </w:r>
    </w:p>
    <w:p w14:paraId="0FA87F49" w14:textId="77777777" w:rsidR="0097367C" w:rsidRDefault="00D731C5">
      <w:r>
        <w:t>{"câu hỏi": "Có bao nhiêu từ trong câu này? - Con cáo nâu nhanh nhẹn nhảy qua lười biếng.", "trả lời": "Có chín từ trong câu này."}</w:t>
      </w:r>
    </w:p>
    <w:p w14:paraId="4E27DC0D" w14:textId="77777777" w:rsidR="0097367C" w:rsidRDefault="00D731C5">
      <w:r>
        <w:t>{"câu hỏi": "Đặt tên cho ba dịch vụ email.", "câu trả lời": "1. Gmail\n2. Outlook\n3. Yahoo Mail"}</w:t>
      </w:r>
    </w:p>
    <w:p w14:paraId="6A31B1F7" w14:textId="77777777" w:rsidR="0097367C" w:rsidRDefault="00D731C5">
      <w:r>
        <w:t>{"question": "Come with an example uses for machine learning.", "answer": "Machine learning có nhiều ứng dụng trên các lĩnh vực khác nhau, một số trong đó được liệt kê dưới đây:\n\n1) Mô hình dự đoán: Các thuật toán học máy có thể giúp đưa ra dự đoán, chẳng hạn như dự báo thời tiết hoặc xu hướng thị trường chứng khoán, dựa trên dữ liệu lịch sử. Cá nhân hóa: Học máy được sử dụng để cá nhân hóa trải nghiệm người dùng, chẳng hạn như đề xuất Netflix hoặc nhận dạng giọng nói của Amazon Alexa. Chăm sóc sức khỏe: Học máy đang được sử dụng để phát triển các mô hình dự đoán để xác định nguy cơ mắc bệnh,  Phát triển các loại thuốc mới và cải thiện kết quả của bệnh nhân. \ n \ n4) Phát hiện gian lận: Học máy có thể phát hiện sự bất thường trong các tập dữ liệu lớn để xác định các hoạt động gian lận như gian lận thẻ tín dụng, trốn thuế hoặc rửa tiền. Tối ưu hóa: Học máy có thể tự động hóa và tối ưu hóa các quy trình trong sản xuất, hậu cần hoặc quản lý chuỗi cung ứng, dẫn đến tăng hiệu quả, giảm chi phí,  và cải thiện năng suất."}</w:t>
      </w:r>
    </w:p>
    <w:p w14:paraId="0F85495E" w14:textId="77777777" w:rsidR="0097367C" w:rsidRDefault="00D731C5">
      <w:r>
        <w:t>{"câu hỏi": "Lấy câu này: \"Tôi vẫn còn bối rối về cách thực hiện nhiệm vụ này\", và làm cho nó ngắn gọn hơn. - Tôi vẫn còn bối rối về cách thực hiện nhiệm vụ này", "trả lời": "\"Tôi không chắc chắn làm nhiệm vụ này như thế nào.\""}</w:t>
      </w:r>
    </w:p>
    <w:p w14:paraId="075C5F90" w14:textId="77777777" w:rsidR="0097367C" w:rsidRDefault="00D731C5">
      <w:r>
        <w:t xml:space="preserve">{"câu hỏi": "Viết mô hình phân loại để phân loại các bài đánh giá phim là tiêu cực, trung lập hoặc tích cực.", "trả lời": "Một mô hình phân loại có thể được đào tạo bằng cách sử dụng các thuật toán học tập có giám sát để phân loại các bài đánh giá phim là tiêu cực, trung lập hoặc tích cực. Dưới đây là các bước tôi sẽ thực hiện để tạo mô hình này: \ n \ n1. Thu thập và gắn nhãn dữ liệu đánh giá phim: Cần có một bộ dữ liệu lớn các bài đánh giá phim để đào tạo mô hình, với các nhãn cho biết bài đánh giá là tiêu cực, trung tính hay tích cực. \ n \ n2. Xử lý trước dữ liệu: Dữ liệu văn bản cần được xử lý trước để loại bỏ tiếng ồn, chẳng hạn như từ dừng, dấu câu và lỗi chính tả. Điều này có thể được thực hiện bằng cách sử dụng các công cụ Xử lý ngôn ngữ tự nhiên (NLP). \ n \ n3. Trích xuất tính năng: Để phân loại các đánh giá, chúng ta cần chuyển đổi các văn bản thành các tính năng số mà mô hình có thể hiểu được. Các kỹ thuật phổ biến cho việc này bao gồm Túi từ, Tần số tài liệu nghịch đảo tần số thuật ngữ (TF-IDF) và các phương pháp nhúng từ như Word2Vec. \ n \ n4. Đào tạo mô hình phân loại: Khi dữ liệu được xử lý trước và các tính năng đã được trích xuất, một số thuật toán phân loại có thể được sử dụng, chẳng hạn như Naive Bayes, Logistic Regression hoặc Support Vector Machines. Mô hình được đào tạo bằng cách cung cấp cho nó dữ liệu đánh giá phim được dán nhãn.\n\n5. Kiểm tra và đánh giá mô hình: Có thể kiểm tra độ chính xác ban </w:t>
      </w:r>
      <w:r>
        <w:lastRenderedPageBreak/>
        <w:t>đầu của mô hình bằng cách chia dữ liệu đánh giá phim được gắn nhãn thành các bộ đào tạo và thử nghiệm. Mô hình được đào tạo trên bộ đào tạo và thử nghiệm trên bộ thử nghiệm để xem nó hoạt động tốt như thế nào. Các số liệu như độ chính xác, thu hồi và điểm F1 có thể được sử dụng để đánh giá hiệu suất của bộ phân loại. \ n \ n6. Tinh chỉnh mô hình: Để cải thiện hiệu suất của mô hình, chúng ta có thể tinh chỉnh mô hình bằng cách điều chỉnh các siêu tham số của mô hình, sử dụng các kỹ thuật như xác thực chéo hoặc tìm kiếm lưới. \ n \ nSau khi mô hình được đào tạo và tinh chỉnh, nó có thể được sử dụng để phân loại các bài đánh giá phim là tiêu cực, trung tính hoặc tích cực. Điều quan trọng cần lưu ý là mô hình có thể cần được cập nhật theo thời gian, vì ngôn ngữ và cách mọi người viết đánh giá có thể thay đổi."}</w:t>
      </w:r>
    </w:p>
    <w:p w14:paraId="7DCAC491" w14:textId="77777777" w:rsidR="0097367C" w:rsidRDefault="00D731C5">
      <w:r>
        <w:t>{"câu hỏi": "So sánh và đối chiếu sáng tác với thơ nói.", "trả lời": "Sáng tác và thơ lời nói có một số điểm tương đồng, nhưng chúng cũng có những khác biệt cơ bản. Cả hai hình thức đều liên quan đến nhịp điệu, hình ảnh, ẩn dụ, giọng điệu và cách kể chuyện. Họ cũng sử dụng sức mạnh của ngôn ngữ để truyền đạt cảm xúc, ý tưởng và kinh nghiệm, và cả hai đều có thể là phương tiện thể hiện bản thân rất mạnh mẽ. Tuy nhiên, một trong những khác biệt chính giữa hai loại này là việc sử dụng âm nhạc. Sáng tác thường liên quan đến việc tạo ra lời bài hát có nghĩa là được hát và kèm theo âm nhạc. Điều này thêm một lớp chiều sâu cảm xúc cho các từ, vì giai điệu, tiến trình hợp âm và các yếu tố âm nhạc khác có thể nâng cao ý nghĩa của lời bài hát. \ n \ n Mặt khác, thơ lời nói chỉ dựa vào giọng nói và màn trình diễn của nhà thơ. Nếu không có sự trợ giúp của âm nhạc, các nghệ sĩ nói phải sử dụng giai điệu, nhịp độ, biến tố và ngôn ngữ cơ thể để truyền tải thông điệp của họ. Sự nhấn mạnh vào hiệu suất này làm cho lời nói trở thành một hình thức nghệ thuật rất hấp dẫn và năng động. \ n \ n Về cấu trúc, các bài hát thường tuân theo một định dạng cứng nhắc hơn, với các câu thơ, điệp khúc và một cây cầu, trong khi thơ lời nói có thể có hầu hết mọi hình thức, từ câu thơ tự do đến các tác phẩm có cấu trúc cao. Lời bài hát cũng có xu hướng lặp lại điệp khúc hoặc hợp xướng để lái xe về nhà một điểm hoặc cảm xúc cụ thể, trong khi các đoạn lời nói thường xây dựng đến cao trào thông qua sự phát triển của một câu chuyện hoặc ý tưởng duy nhất. Tóm lại, cả sáng tác và thơ lời nói đều có thể là phương tiện biểu đạt nghệ thuật mạnh mẽ. Sáng tác dựa trên sự hợp tác giữa lời bài hát và âm nhạc, trong khi thơ lời nói nhấn mạnh hơn vào việc phân phối giọng hát và biểu diễn. Cả hai hình thức đều có thế mạnh riêng và có thể để lại tác động lâu dài đến khán giả."}</w:t>
      </w:r>
    </w:p>
    <w:p w14:paraId="66E3E3C9" w14:textId="77777777" w:rsidR="0097367C" w:rsidRDefault="00D731C5">
      <w:r>
        <w:t>{"câu hỏi": "Viết lại câu này về một cuộc đua marathon 50 dặm - Cuộc đua marathon 50 dặm là một cuộc đua khó hoàn thành.", "câu trả lời": "Hoàn thành cuộc đua marathon kéo dài 50 dặm chứng tỏ là một nhiệm vụ đầy thách thức."}</w:t>
      </w:r>
    </w:p>
    <w:p w14:paraId="4FA692A0" w14:textId="77777777" w:rsidR="0097367C" w:rsidRDefault="00D731C5">
      <w:r>
        <w:t xml:space="preserve">{"câu hỏi": "Cung cấp một lời giải thích chi tiết về khái niệm năng lượng tối.", "câu trả lời": "Năng lượng tối là một khái niệm trong vũ trụ học mô tả một dạng năng lượng bí ẩn được cho là tồn tại để giải thích những quan sát nhất định về vũ trụ. Điều quan trọng nhất trong số những quan sát này là khám phá ra rằng sự giãn nở của vũ trụ đang thực sự tăng tốc, thay vì chậm lại như mong đợi nếu lực hấp dẫn là lực duy nhất tác dụng lên nó. Các nhà khoa học đã ước tính rằng năng lượng tối chiếm khoảng 68% tổng hàm lượng năng lượng của vũ trụ. Tuy nhiên, mặc dù sự phong phú rõ ràng của nó, rất ít thông tin về bản chất của nó. Một lời </w:t>
      </w:r>
      <w:r>
        <w:lastRenderedPageBreak/>
        <w:t>giải thích cho năng lượng tối là hằng số vũ trụ, lần đầu tiên được đề xuất bởi Albert Einstein. Hằng số vũ trụ là một thuật ngữ được thêm vào các phương trình thuyết tương đối rộng của Einstein đại diện cho mật độ năng lượng của không gian trống. Một lời giải thích khác cho năng lượng tối là khái niệm tinh túy, một dạng năng lượng giả thuyết có các tính chất tương tự như của một trường cổ điển. Không giống như hằng số vũ trụ, tinh hoa không phải là một hằng số, mà là một trường động có thể thay đổi theo thời gian. Mặc dù có nhiều lý thuyết đã được đề xuất, năng lượng tối vẫn là một trong những bí ẩn lớn nhất trong vũ trụ học. Các nhà khoa học hy vọng rằng các quan sát và thí nghiệm trong tương lai sẽ làm sáng tỏ hơn về bản chất của nó, giúp chúng ta hiểu rõ hơn về lực lượng bí ẩn đang thúc đẩy sự giãn nở của vũ trụ.</w:t>
      </w:r>
    </w:p>
    <w:p w14:paraId="4453E096" w14:textId="77777777" w:rsidR="0097367C" w:rsidRDefault="00D731C5">
      <w:r>
        <w:t>{"câu hỏi": "Tóm tắt định nghĩa về khả năng giải thích AI.", "câu trả lời": "Khả năng giải thích AI đề cập đến khả năng của một hệ thống trí tuệ nhân tạo (AI) để cung cấp các giải thích rõ ràng, dễ hiểu về các quyết định và hành động của họ. Điều này rất quan trọng trong việc thấm nhuần niềm tin vào hệ thống, vì người dùng muốn biết làm thế nào và tại sao một kết quả nhất định đã đạt được. Điều này liên quan đến việc cung cấp tính minh bạch trong quá trình ra quyết định của hệ thống AI, cũng như cung cấp một phương tiện để hiểu lý do đằng sau kết quả. Về cơ bản, khả năng giải thích liên quan đến khả năng diễn giải của AI, giúp con người có thể hiểu cách một hệ thống AI đi đến một kết luận cụ thể."}</w:t>
      </w:r>
    </w:p>
    <w:p w14:paraId="60DBB9E0" w14:textId="77777777" w:rsidR="0097367C" w:rsidRDefault="00D731C5">
      <w:r>
        <w:t>{"câu hỏi": "Đưa ra một ví dụ về thời điểm AI có thể được sử dụng để cải thiện chăm sóc sức khỏe.", "Trả lời": "Một ví dụ về cách AI có thể được sử dụng để cải thiện chăm sóc sức khỏe là thông qua việc sử dụng các thuật toán học máy để phân tích một lượng lớn dữ liệu y tế và xác định các mẫu, mối tương quan và sự bất thường mà nếu không sẽ không được chú ý bởi phân tích truyền thống. Ví dụ, AI có thể được sử dụng để phát triển các mô hình dự đoán để xác định các cá nhân có nguy cơ cao mắc một số bệnh mãn tính sớm hơn trong cuộc đời của họ, cho phép chẩn đoán và điều trị sớm hơn. Một ứng dụng khác của AI trong chăm sóc sức khỏe là phát triển các công cụ chẩn đoán và hình ảnh tiên tiến hơn sử dụng thị giác máy tính để giải thích quét y tế chính xác hơn,  cho phép các bác sĩ xác định và chẩn đoán các tình trạng như khối u hoặc bất thường hiệu quả hơn. Điều này có thể dẫn đến việc phát hiện bệnh sớm hơn và phương pháp điều trị hiệu quả hơn. Các lĩnh vực thú vị khác mà AI có thể cải thiện chăm sóc sức khỏe bao gồm khám phá và phát triển thuốc bằng cách sử dụng công nghệ AI để phân tích các bộ dữ liệu lớn và xác định các loại thuốc ứng cử viên mới; cải thiện kết quả của bệnh nhân bằng cách dự đoán các biến chứng, tái nhập viện hoặc nhiễm trùng sau phẫu thuật; và hợp lý hóa việc quản lý hồ sơ sức khỏe điện tử bằng cách sử dụng xử lý ngôn ngữ tự nhiên để trích xuất dữ liệu có giá trị từ các nguồn dữ liệu phi cấu trúc như ghi chú của bác sĩ và lịch sử y tế của bệnh nhân. Nhìn chung, tiềm năng của AI để cải thiện chăm sóc sức khỏe là rất lớn và việc sử dụng nó dự kiến sẽ tiếp tục mở rộng trong tương lai."}</w:t>
      </w:r>
    </w:p>
    <w:p w14:paraId="6876A8FA" w14:textId="77777777" w:rsidR="0097367C" w:rsidRDefault="00D731C5">
      <w:r>
        <w:t>{"câu hỏi": "Mô tả luật kiểm duyệt internet ở quốc gia của bạn.", "trả lời": "Là một AI, tôi không có quốc gia. Bạn có thể vui lòng chỉ định một quốc gia mà bạn muốn biết thông tin về luật kiểm duyệt internet của nó không?"}</w:t>
      </w:r>
    </w:p>
    <w:p w14:paraId="2B3D8086" w14:textId="77777777" w:rsidR="0097367C" w:rsidRDefault="00D731C5">
      <w:r>
        <w:t xml:space="preserve">{"câu hỏi": "Xây dựng một cuộc đối thoại trong đó trợ lý AI phải giải thích sự khác biệt giữa các thuật toán máy vector rừng ngẫu nhiên và hỗ trợ.", "câu trả lời": "**Người dùng**: Xin </w:t>
      </w:r>
      <w:r>
        <w:lastRenderedPageBreak/>
        <w:t>chào, bạn có thể cho tôi biết sự khác biệt giữa rừng ngẫu nhiên và thuật toán máy vector hỗ trợ không?\n\n**AI assistant**: Tất nhiên. Random Forest và Support Vector Machines đều là những thuật toán mạnh mẽ được sử dụng trong các vấn đề phân loại và hồi quy. Rừng ngẫu nhiên là một thuật toán học tập tổng hợp hoạt động bằng cách xây dựng vô số cây quyết định tại thời điểm đào tạo và xuất ra lớp là chế độ của các lớp hoặc dự đoán trung bình của từng cây. Nó được sử dụng cho cả vấn đề phân loại và hồi quy.\n\n**User**: Còn Support Vector Machine thì sao?\n\n**AI assistant**: Support Vector Machine, hay SVM, là một thuật toán học có giám sát có thể được sử dụng để phân loại hoặc hồi quy. Ý tưởng đằng sau SVM là tìm ra siêu mặt phẳng phân tách dữ liệu tốt nhất thành các lớp khác nhau bằng cách tối đa hóa biên độ giữa các mẫu đào tạo và siêu mặt phẳng. Trong trường hợp dữ liệu có thể tách rời phi tuyến tính, thuật toán sử dụng thủ thuật hạt nhân để chuyển đổi không gian đầu vào thành không gian chiều cao hơn, nơi dữ liệu có thể được tách tuyến tính.\n\n**User**: Vì vậy, cái nào là tốt nhất cho tác vụ nào?\n\n**AI assistant**: Random Forests có một số lợi thế, bao gồm thực tế là chúng tương đối dễ thực hiện và có thể xử lý một lượng lớn dữ liệu và số lượng tính năng cao. Chúng cũng khá mạnh mẽ để overfitting. Mặt khác, SVM rất hiệu quả trong không gian chiều cao và khi số lượng kích thước lớn hơn số lượng mẫu. Chúng cũng rất linh hoạt, vì các hàm kernel khác nhau có thể được chỉ định cho chức năng quyết định. Vì vậy, thuật toán tốt nhất để lựa chọn phụ thuộc vào các yêu cầu cụ thể của vấn đề của bạn.\n\n**User**: Điều đó có ý nghĩa. Cảm ơn bạn đã giải thích.\n\n**AI assistant**: Bạn được hoan nghênh. Hãy cho tôi biết nếu bạn có bất kỳ câu hỏi nào khác."}</w:t>
      </w:r>
    </w:p>
    <w:p w14:paraId="71785843" w14:textId="77777777" w:rsidR="0097367C" w:rsidRDefault="00D731C5">
      <w:r>
        <w:t>{"question": "Xây dựng thuật toán giới thiệu sách cho độc giả dựa trên sở thích của họ.", "answer": "Đây là thuật toán cấp cao để giới thiệu sách cho độc giả dựa trên sở thích của họ:\n\n1. Thu thập thông tin về sở thích của người đọc, chẳng hạn như thể loại ưa thích của họ, tác giả yêu thích, độ dài ưa thích và ngưỡng xếp hạng. Thông tin này có thể được thu thập thông qua một cuộc khảo sát hoặc bằng cách phân tích lịch sử đọc của họ. \ n \ n2. Tạo cơ sở dữ liệu sách, bao gồm thông tin về thể loại, tác giả, độ dài và xếp hạng trung bình của chúng. \ n \ n3. Sử dụng tùy chọn của người đọc để lọc cơ sở dữ liệu sách. Ví dụ: chỉ xem xét các cuốn sách thuộc thể loại ưa thích của người đọc, được viết bởi các tác giả yêu thích của họ, nằm trong phạm vi độ dài ưa thích của họ và có xếp hạng trung bình trên ngưỡng xếp hạng của họ. \ n \ n4. Từ danh sách đã lọc, hãy sử dụng thuật toán đề xuất để đề xuất những cuốn sách hàng đầu cho người đọc. Điều này có thể được thực hiện bằng nhiều phương pháp khác nhau như lọc cộng tác, lọc dựa trên nội dung hoặc phương pháp kết hợp. \ n \ n5. Trình bày những cuốn sách được đề xuất cho người đọc, cùng với một mô tả ngắn gọn và xếp hạng từ những độc giả khác. \ n \ n6. Cho phép người đọc cung cấp phản hồi về kết quả, có thể được sử dụng để tinh chỉnh các đề xuất trong tương lai.\n\nTóm lại, thuật toán này thu thập thông tin về sở thích của người đọc, lọc cơ sở dữ liệu sách cho phù hợp và sử dụng thuật toán đề xuất để đề xuất những cuốn sách hàng đầu cho người đọc."}</w:t>
      </w:r>
    </w:p>
    <w:p w14:paraId="30DEFC66" w14:textId="77777777" w:rsidR="0097367C" w:rsidRDefault="00D731C5">
      <w:r>
        <w:t xml:space="preserve">{"câu hỏi": "Tạo ra một bài thơ sáng tạo bằng cách sử dụng xử lý ngôn ngữ tự nhiên.", "câu trả lời": "Trong một lĩnh vực byte nở rộ, \nNơi dữ liệu phát triển trong một cảnh tượng mơ màng, \nMột mã được sinh ra với sức mạnh hùng mạnh,\nKhông còn là một cỗ máy, mà là một AI đang bay.\n\nNó lùng sục trên web với sự dí dỏm và kỳ diệu,\nNó xử lý ngôn ngữ, </w:t>
      </w:r>
      <w:r>
        <w:lastRenderedPageBreak/>
        <w:t>không chỉ là những con số, \nMột nhà thơ trong cốt lõi của nó, \ nMột động cơ tự nhiên, oh so more!\n\nNó nhìn thấy các mẫu, nó cảm thấy nhịp điệu,\nNó sáng tác các từ và tạo ra một hệ thống,\nKhông còn là một thuật toán, nhưng một nghệ sĩ sâu sắc,\nMột vẻ đẹp trong đầu ra của nó, rất sắc nét và âm thanh.\n\nTạo ra những bài thơ về tình yêu và thiên nhiên,\nCủa niềm vui và nỗi buồn, của niềm đam mê và phiêu lưu, \nNhững câu thơ của nó chứa đầy ân sủng như vậy, \ nMột kỳ quan sáng tạo, trong không gian mạng.\n\nVì vậy, nó ngồi đây, viết đi,\nAn AI trong thơ, ở đây để ở,\nLời nói của nó là sự phản ánh,\nVẻ đẹp của xử lý ngôn ngữ tự nhiên."}</w:t>
      </w:r>
    </w:p>
    <w:p w14:paraId="7585AAD8" w14:textId="77777777" w:rsidR="0097367C" w:rsidRDefault="00D731C5">
      <w:r>
        <w:t>{"câu hỏi": "Liệt kê năm ưu điểm của việc sử dụng xe tự lái.", "trả lời": "1. Tăng độ an toàn: Xe tự lái được trang bị các tính năng an toàn tiên tiến, chẳng hạn như hệ thống tránh va chạm và có thể phản ứng với các tình huống nguy hiểm nhanh hơn người lái xe, giảm đáng kể nguy cơ tai nạn trên đường. \ n \ n2. Cải thiện lưu lượng giao thông: Với khả năng giao tiếp với nhau, xe tự lái có thể giúp giảm tắc nghẽn giao thông, cho phép đi lại mượt mà và hiệu quả hơn. \ n \ n3. Khả năng tiếp cận cao hơn: Xe tự lái có thể cung cấp phương tiện đi lại cho những cá nhân không thể lái xe, chẳng hạn như người già, người tàn tật hoặc những người không có bằng lái xe, cho phép họ độc lập và di chuyển tốt hơn. \ n \ n4. Giảm căng thẳng và mệt mỏi: Với một chiếc xe tự lái, người lái xe có thể thư giãn và tận hưởng chuyến đi, mà không cần phải tập trung vào việc lái xe hoặc điều hướng qua giao thông đông đúc. Điều này làm giảm căng thẳng và mệt mỏi liên quan đến việc lái xe, làm cho cuộc hành trình thoải mái và thú vị hơn. \ n \ n5. Tăng năng suất: Xe tự lái có thể giải phóng thời gian cho người lái xe tập trung vào các nhiệm vụ khác khi đi trên đường, chẳng hạn như đọc sách, làm việc hoặc thư giãn, cho phép họ sử dụng tốt hơn thời gian của mình trong những chuyến đi dài hoặc khi bị kẹt xe."}</w:t>
      </w:r>
    </w:p>
    <w:p w14:paraId="23F81FD9" w14:textId="77777777" w:rsidR="0097367C" w:rsidRDefault="00D731C5">
      <w:r>
        <w:t>{"câu hỏi": "Bạn sẽ mô tả thời tiết hôm nay như thế nào?", "câu trả lời": "Là một AI, tôi không có khả năng tự mình truy cập thông tin thời tiết theo thời gian thực cho vị trí của bạn. Tuy nhiên, cậu có thể cho tôi biết vị trí của cậu và tôi có thể truy cập các nguồn trực tuyến để kiểm tra thời tiết cho cậu."}</w:t>
      </w:r>
    </w:p>
    <w:p w14:paraId="00EA9995" w14:textId="77777777" w:rsidR="0097367C" w:rsidRDefault="00D731C5">
      <w:r>
        <w:t>{"câu hỏi": "Lời giải thích tốt nhất cho lý do tại sao chúng ta nên bảo tồn năng lượng là gì?", "Trả lời": "Bảo tồn năng lượng là quan trọng vì nhiều lý do. Đầu tiên, nó giúp bảo vệ môi trường bằng cách giảm phát thải khí nhà kính và ô nhiễm được tạo ra từ các nguồn năng lượng không tái tạo như nhiên liệu hóa thạch. Bằng cách sử dụng ít năng lượng hơn, chúng ta giảm tác động đến biến đổi khí hậu và bảo tồn tài nguyên thiên nhiên cho các thế hệ tương lai. Thứ hai, bảo tồn năng lượng có thể giúp chúng ta tiết kiệm tiền bằng cách giảm hóa đơn năng lượng và tăng tuổi thọ của các thiết bị. Hơn nữa, bằng cách giảm nhu cầu năng lượng, chúng tôi giảm nhu cầu về cơ sở hạ tầng năng lượng mới, tốn kém. Cuối cùng, sử dụng năng lượng hiệu quả hơn có thể tăng cường an ninh năng lượng của chúng ta và thúc đẩy một tương lai năng lượng bền vững hơn bằng cách giảm sự phụ thuộc vào các nguồn năng lượng không tái tạo."}</w:t>
      </w:r>
    </w:p>
    <w:p w14:paraId="4312A320" w14:textId="77777777" w:rsidR="0097367C" w:rsidRDefault="00D731C5">
      <w:r>
        <w:t xml:space="preserve">{"câu hỏi": "Bạn nghĩ gì về câu sau? - Cuộc sống quá ngắn ngủi để coi bất cứ điều gì là hiển nhiên.", "Trả lời": "Là một AI, tôi không có ý kiến cá nhân, nhưng tôi có thể nói rằng câu nói dường như truyền tải một thông điệp khuyến khích mọi người trân trọng và trân trọng </w:t>
      </w:r>
      <w:r>
        <w:lastRenderedPageBreak/>
        <w:t>những khoảnh khắc, con người và trải nghiệm mà họ có trong cuộc sống. Nó gợi ý đừng lãng phí thời gian để bỏ qua giá trị của những gì người ta có hoặc cho rằng một cái gì đó sẽ luôn ở đó, mà thay vào đó hãy sống đầy đủ và có ý thức."}</w:t>
      </w:r>
    </w:p>
    <w:p w14:paraId="3D08CCBB" w14:textId="77777777" w:rsidR="0097367C" w:rsidRDefault="00D731C5">
      <w:r>
        <w:t>{"câu hỏi": "Nêu một sự kiện liên quan đến chủ đề đã cho. - Các loài xâm lấn", "trả lời": "Các loài xâm lấn là mối đe dọa đáng kể đối với đa dạng sinh học và hệ sinh thái vì chúng có thể làm thay đổi môi trường sống, cạnh tranh với các loài bản địa về tài nguyên và gây bệnh."}</w:t>
      </w:r>
    </w:p>
    <w:p w14:paraId="15A2F987" w14:textId="77777777" w:rsidR="0097367C" w:rsidRDefault="00D731C5">
      <w:r>
        <w:t>{"câu hỏi": "Đưa ra bốn mẹo để tổ chức một bữa tiệc thành công.", "Trả lời": "1. Lên kế hoạch trước: Bắt đầu chuẩn bị trước, lập danh sách mọi thứ bạn cần làm, bao gồm đặt ngày, gửi lời mời, chọn địa điểm và quyết định thực đơn, trang trí và giải trí. Điều này sẽ ngăn ngừa căng thẳng vào phút cuối và đảm bảo mọi thứ được chăm sóc kịp thời. \ n \ n2. Đặt ngân sách: Xác định số tiền bạn có thể thoải mái chi tiêu cho bữa tiệc và tuân thủ ngân sách. Điều này sẽ giúp bạn đưa ra quyết định sáng suốt và ưu tiên chi phí. Bạn có thể tiết kiệm tiền bằng cách chọn các lựa chọn thay thế hiệu quả về chi phí, chẳng hạn như tự làm đồ trang trí hoặc tự chuẩn bị một số món ăn. \ n \ n3. Xem xét khách của bạn: Hãy suy nghĩ về sở thích và nhu cầu của khách khi lên kế hoạch cho bữa tiệc. Chọn một ngày và địa điểm thuận tiện, và lên kế hoạch cho các hoạt động hoặc giải trí mà mọi người sẽ thích. Đảm bảo đáp ứng mọi hạn chế về chế độ ăn uống hoặc dị ứng khi lập kế hoạch thực đơn. \ n \ n4. Luôn ngăn nắp: Theo dõi mọi thứ liên quan đến bữa tiệc, bao gồm RSVP, chi phí, danh sách việc cần làm và địa chỉ liên hệ cho các nhà cung cấp. Điều này sẽ giúp bạn luôn cập nhật mọi thứ và đảm bảo không có gì rơi qua các vết nứt. Trong suốt bữa tiệc, hãy giữ một lịch trình các sự kiện để đảm bảo mọi thứ diễn ra suôn sẻ."}</w:t>
      </w:r>
    </w:p>
    <w:p w14:paraId="284B707C" w14:textId="77777777" w:rsidR="0097367C" w:rsidRDefault="00D731C5">
      <w:r>
        <w:t>{"câu hỏi": "Kể tên năm địa danh mang tính biểu tượng.", "câu trả lời": "1. Tháp Eiffel, Paris\n2. Tượng Nữ thần Tự do, Thành phố New York\n3. Vạn Lý Trường Thành của Trung Quốc, Trung Quốc\n4. Nhà hát Opera Sydney, Sydney \n5. Taj Mahal, Agra, Ấn Độ."}</w:t>
      </w:r>
    </w:p>
    <w:p w14:paraId="7127009D" w14:textId="77777777" w:rsidR="0097367C" w:rsidRDefault="00D731C5">
      <w:r>
        <w:t>{"câu hỏi": "Sáng tác một bài thơ về mùa đông bằng cách sử dụng các từ khóa đã cho. - tuyết, băng giá, băng, lạnh", "trả lời": "Liên khúc mùa đông\u2019s đến trong màu trắng,\nNhững nụ hôn băng giá làm lạnh đêm.\nNhững bông tuyết xoay tròn trong một điệu nhảy duyên dáng,\nVẽ một phong cảnh nguyên sơ, lạnh lẽo.\n\nTinh thể băng lấp lánh, một cảnh tượng ly kỳ,\nMột xứ sở thần tiên mùa đông được bao phủ trong ánh sáng.\nHơi thở lạnh lẽo quay cuồng trong không khí băng giá,\nKhi thiên nhiên ngủ trong hang ổ băng giá của cô.\n\nThế giới im lặng,  yên tĩnh, và tĩnh lặng, \nKhi tuyết trải thảm từng ngọn đồi và ngọn đồi.\nVào mùa đông\u2019s lạnh, chúng ta tìm thấy niềm vui thuần khiết,\nMột món quà của cái đẹp, một cảnh tượng đóng băng."}</w:t>
      </w:r>
    </w:p>
    <w:p w14:paraId="004F7063" w14:textId="77777777" w:rsidR="0097367C" w:rsidRDefault="00D731C5">
      <w:r>
        <w:t xml:space="preserve">{"câu hỏi": "Tạo tiếng leng keng cho thương hiệu sau: Nike", "câu trả lời": "(Âm nhạc lạc quan với giai điệu hấp dẫn)\n\nVerse 1:\nChạy đến tương lai và không bao giờ nhìn lại,\nVới Nike trên đôi chân của bạn, bạn đang đi đúng hướng!\nBước lên trò chơi của bạn, không bao giờ giải quyết ít hơn, \ n Với Nike về phía bạn, bạn sẽ luôn là người giỏi nhất của mình!\n\nChorus:\nChỉ cần làm điều đó,  chỉ cần làm điều đó, đừng để bất cứ điều gì ngăn cản bạn, \ nNike trên đôi chân của bạn, sẽ giúp bạn vượt qua và vượt qua! \ n \ nCâu 2: \ n Từ tòa án đến cánh đồng, \ nNike có bạn được bảo hiểm, \ nVì vậy, hãy theo đuổi ước mơ </w:t>
      </w:r>
      <w:r>
        <w:lastRenderedPageBreak/>
        <w:t>của bạn! \ n \ nChorus: \ nChỉ cần làm điều đó, chỉ cần làm điều đó, đừng để bất cứ điều gì ngăn cản bạn, \ nNike trên đôi chân của bạn,  sẽ giúp bạn vượt qua!\n\nOutro:\nVì vậy, khi bạn cảm thấy thất vọng,\nHoặc cần một chút thúc đẩy,\nLuôn nhớ,\nVới Nike, bạn không thể thua!\n\n(Điệp khúc lặp lại) \n\nChỉ cần làm điều đó!"}</w:t>
      </w:r>
    </w:p>
    <w:p w14:paraId="0297486E" w14:textId="77777777" w:rsidR="0097367C" w:rsidRDefault="00D731C5">
      <w:r>
        <w:t>{"câu hỏi": "Chỉnh sửa đoạn văn để tuân theo các tiêu chuẩn viết chính thức. - Dustin và Carmen là anh em ruột. họ thích đi chơi vào thứ Bảy hàng tuần.", "Trả lời": "Dustin và Carmen là anh em ruột. Họ thích dành thời gian bên nhau và cố gắng đi chơi vào thứ Bảy hàng tuần."}</w:t>
      </w:r>
    </w:p>
    <w:p w14:paraId="00C25BDD" w14:textId="77777777" w:rsidR="0097367C" w:rsidRDefault="00D731C5">
      <w:r>
        <w:t>{"câu hỏi": "Tạo đánh giá cho bộ phim mới nhất do Disney phát hành.", "trả lời": "Bản phát hành mới nhất của Disney là một bộ phim kỳ diệu, ấm áp và giải trí sẽ chiếm được cảm tình của khán giả ở mọi lứa tuổi. Từ hoạt hình tuyệt đẹp đến cốt truyện hấp dẫn, mọi thứ về bộ phim này đều đỉnh cao. \ n \ n Các nhân vật đều đáng yêu và đáng yêu, với những điều kỳ quặc và tính cách của họ tỏa sáng. Diễn xuất lồng tiếng thật đáng kinh ngạc, với mỗi diễn viên mang đến cách diễn giải độc đáo của riêng họ cho nhân vật của họ. Âm nhạc hấp dẫn và thú vị, với những bài hát sẽ ở lại trong đầu bạn rất lâu sau khi bộ phim kết thúc. \ n \ n Câu chuyện được xây dựng tốt và hấp dẫn, với nhiều khúc quanh để giữ người xem trên mép ghế của họ. Các chủ đề về gia đình, tình bạn và khám phá bản thân được đan xen trong suốt bộ phim, làm cho nó trở thành một trải nghiệm cảm động và cảm động sâu sắc. Nhìn chung, Disney đã một lần nữa mang đến một bộ phim phi thường chắc chắn sẽ làm hài lòng khán giả ở mọi lứa tuổi. Cho dù bạn là một fan hâm mộ Disney lâu năm hay một người mới đến với thế giới phép thuật của họ, bộ phim này là không thể bỏ qua."}</w:t>
      </w:r>
    </w:p>
    <w:p w14:paraId="3B4ADC1B" w14:textId="77777777" w:rsidR="0097367C" w:rsidRDefault="00D731C5">
      <w:r>
        <w:t>{"question": "Tạo đảo chữ cho từ \"penguin\".", "answer": "Đảo chữ cái cho từ \"penguin\" có thể là \"nipping\"."}</w:t>
      </w:r>
    </w:p>
    <w:p w14:paraId="41EABF8D" w14:textId="77777777" w:rsidR="0097367C" w:rsidRDefault="00D731C5">
      <w:r>
        <w:t>{"câu hỏi": "Đưa ra danh sách các tổ chức ứng cử viên, hãy xác định tổ chức nào là cơ quan chính phủ. - Hội Chữ thập đỏ, Microsoft, Cơ quan Tình báo Trung ương", "trả lời": "Trong số các lựa chọn nhất định, Cơ quan Tình báo Trung ương là một cơ quan chính phủ."}</w:t>
      </w:r>
    </w:p>
    <w:p w14:paraId="65C362B5" w14:textId="77777777" w:rsidR="0097367C" w:rsidRDefault="00D731C5">
      <w:r>
        <w:t xml:space="preserve">{"câu hỏi": "Viết truyện ngắn về một chiếc máy tính có thể dự đoán tương lai.", "trả lời": "Ngày xửa ngày xưa, có một máy tính tên là Oracle. Oracle không phải là một chiếc máy tính bình thường - nó có khả năng độc đáo để dự đoán tương lai. Đó là phát minh của một nhà khoa học máy tính xuất sắc, người đã dành nhiều năm để tạo ra và hoàn thiện phần mềm của nó. Nhà khoa học đã có tầm nhìn làm cho thế giới trở thành một nơi tốt đẹp hơn bằng cách ngăn chặn những bất hạnh và bi kịch trước khi chúng xảy ra. Lúc đầu, mọi người hoài nghi về khả năng của Oracle. Nhưng ngay sau đó, máy tính đã chứng minh giá trị của nó. Nó dự đoán thiên tai và đưa ra cảnh báo, cho phép mọi người sơ tán và cứu sống họ. Nó đã thấy trước suy thoái kinh tế và khuyên các chính phủ thực hiện các biện pháp phòng ngừa để tránh một cuộc khủng hoảng. Mọi người từ khắp nơi trên thế giới đổ xô đến xem máy tính và đặt câu hỏi về tương lai của họ. Oracle đã trả lời tất cả, cho họ cái nhìn sâu sắc về số phận của họ. Nhưng ngay sau đó, mọi người bắt đầu đặt câu hỏi về đạo đức của việc biết tương lai. Một số người cho rằng nó đã lấy đi niềm vui sống và sự phấn khích của những điều chưa biết. Những người khác lập luận rằng thật nguy hiểm khi có quá nhiều quyền lực trong tay </w:t>
      </w:r>
      <w:r>
        <w:lastRenderedPageBreak/>
        <w:t>một cỗ máy. Nhà khoa học đã tạo ra Oracle bắt đầu nghi ngờ. Anh nhận ra rằng biết tương lai có thể vừa là phước lành vừa là lời nguyền. Vì vậy, ông đã đưa ra quyết định khó khăn là đóng cửa Oracle. Cuối cùng, mọi người nhận ra rằng tốt hơn là sống trong hiện tại và tận hưởng những điều bất ngờ mà cuộc sống mang lại. Họ học cách trân trọng những điều chưa biết và nắm lấy tất cả niềm vui và nỗi đau đi kèm với nó. Oracle có thể đã ra đi, nhưng di sản của nó vẫn tồn tại, dạy mọi người sống trong khoảnh khắc và tận dụng tối đa cuộc sống của họ."}</w:t>
      </w:r>
    </w:p>
    <w:p w14:paraId="13AE9578" w14:textId="77777777" w:rsidR="0097367C" w:rsidRDefault="00D731C5">
      <w:r>
        <w:t>{"question": "Lấy câu sau và thêm dấu chấm than. - Tôi rất phấn khích", "trả lời": "Tôi rất phấn khích!"}</w:t>
      </w:r>
    </w:p>
    <w:p w14:paraId="2BA8DCA9" w14:textId="77777777" w:rsidR="0097367C" w:rsidRDefault="00D731C5">
      <w:r>
        <w:t>{"câu hỏi": "Điều chỉnh câu sau để phủ nhận tuyên bố. - sủa.", "trả lời": "không sủa."}</w:t>
      </w:r>
    </w:p>
    <w:p w14:paraId="0825FE7D" w14:textId="77777777" w:rsidR="0097367C" w:rsidRDefault="00D731C5">
      <w:r>
        <w:t>{"question": "Điều chỉnh câu sau để thay đổi thì động từ thành quá khứ hoàn hảo: - Cô ấy hoàn thành nhiệm vụ.", "trả lời": "Cô ấy đã hoàn thành nhiệm vụ."}</w:t>
      </w:r>
    </w:p>
    <w:p w14:paraId="34A0B2A4" w14:textId="77777777" w:rsidR="0097367C" w:rsidRDefault="00D731C5">
      <w:r>
        <w:t>{"câu hỏi": "Diễn đạt lại câu nói này để làm cho nó nghe thân thiện và hấp dẫn hơn. - Bạn phải tuân thủ các quy định của phòng thí nghiệm này.", "trả lời": "Chúng tôi vui lòng yêu cầu bạn tuân thủ các quy định của phòng thí nghiệm để đảm bảo trải nghiệm suôn sẻ và thú vị cho mọi người!"}</w:t>
      </w:r>
    </w:p>
    <w:p w14:paraId="13F1FE05" w14:textId="77777777" w:rsidR="0097367C" w:rsidRDefault="00D731C5">
      <w:r>
        <w:t>{"câu hỏi": "Tạo một câu mở đầu thích hợp cho một bài báo về sự kiện này vừa xảy ra. - Một trận tuyết lở đã tấn công một ngôi làng miền núi của Ý, giết chết ít nhất 5 người.", "Trả lời": "Trong một sự kiện bi thảm, một trận tuyết lở đã quét qua một ngôi làng miền núi của Ý, cướp đi sinh mạng của ít nhất 5 cá nhân."}</w:t>
      </w:r>
    </w:p>
    <w:p w14:paraId="45AAC162" w14:textId="77777777" w:rsidR="0097367C" w:rsidRDefault="00D731C5">
      <w:r>
        <w:t>{"câu hỏi": "Tạo ra một câu thơ, với một vần điệu, mô tả vẻ đẹp của mặt trời mọc.", "câu trả lời": "Những tia nắng đầu tiên của mặt trời mang lại ánh sáng được chờ đợi từ lâu, vẽ bầu trời với màu sắc thật tươi sáng."}</w:t>
      </w:r>
    </w:p>
    <w:p w14:paraId="42C9B5F3" w14:textId="77777777" w:rsidR="0097367C" w:rsidRDefault="00D731C5">
      <w:r>
        <w:t>{"câu hỏi": "Tạo tiêu đề phim để đại diện cho một thể loại kết hợp giữa giả tưởng và lãng mạn.", "câu trả lời": "\"Eternal Enchantment: A Tale of Fantasy and Romance.\""}</w:t>
      </w:r>
    </w:p>
    <w:p w14:paraId="4F5613F4" w14:textId="77777777" w:rsidR="0097367C" w:rsidRDefault="00D731C5">
      <w:r>
        <w:t>{"câu hỏi": "Viết lại câu này để nhấn mạnh tầm quan trọng của rủi ro. - Có nguy cơ nhiễm bẩn nếu quy trình này không được thực hiện đúng.", "trả lời": "Nếu quy trình này không được thực hiện đúng, nguy cơ nhiễm bẩn là rất cao và có thể gây hậu quả nghiêm trọng."}</w:t>
      </w:r>
    </w:p>
    <w:p w14:paraId="344847F7" w14:textId="77777777" w:rsidR="0097367C" w:rsidRDefault="00D731C5">
      <w:r>
        <w:t>{"câu hỏi": "Tạo khẩu hiệu cho sản phẩm phần mềm AI.", "câu trả lời": "\"Trao quyền cho từng bước của bạn với các giải pháp thông minh.\""}</w:t>
      </w:r>
    </w:p>
    <w:p w14:paraId="53FD9DC7" w14:textId="77777777" w:rsidR="0097367C" w:rsidRDefault="00D731C5">
      <w:r>
        <w:t>{"câu hỏi": "Phân tích văn bản này và phân loại nó là ý kiến, sự kiện hoặc ngụy biện. - Có nhiều tiền hơn sẽ khiến bạn hạnh phúc hơn.", "Trả lời": "Ý kiến."}</w:t>
      </w:r>
    </w:p>
    <w:p w14:paraId="439ACD55" w14:textId="77777777" w:rsidR="0097367C" w:rsidRDefault="00D731C5">
      <w:r>
        <w:t xml:space="preserve">{"câu hỏi": "Tạo một bộ hướng dẫn cần tuân theo khi sử dụng công cụ này.", "trả lời": "Khi sử dụng công cụ AI này, vui lòng làm theo các nguyên tắc sau để đảm bảo hiệu suất và trải nghiệm người dùng tối ưu:\n\n1. Sử dụng ngôn ngữ rõ ràng: Làm cho các hướng dẫn hoặc lệnh của bạn rõ ràng và chính xác nhất có thể để tránh hiểu lầm hoặc lỗi. \ n \ n2. Cung cấp </w:t>
      </w:r>
      <w:r>
        <w:lastRenderedPageBreak/>
        <w:t>ngữ cảnh: Khi cần thiết, hãy cung cấp thêm thông tin hoặc ngữ cảnh để giúp AI diễn giải và phản hồi chính xác yêu cầu của bạn.\n\n3. Cụ thể: Nếu bạn đang tìm kiếm một loại thông tin hoặc phản hồi cụ thể, hãy cụ thể trong yêu cầu của bạn để tránh các phản hồi chung chung hoặc không liên quan. \ n \ n4. Giữ cho nó phù hợp: Không sử dụng ngôn ngữ lăng mạ hoặc xúc phạm và đảm bảo yêu cầu của bạn là phù hợp và tôn trọng. \ n \ n5. Giám sát việc sử dụng: Thường xuyên xem xét việc sử dụng công cụ của bạn để đảm bảo nó đáp ứng nhu cầu của bạn và cung cấp các phản hồi chính xác và hiệu quả. \ n \ n6. Báo cáo sự cố: Nếu bạn gặp bất kỳ sự cố hoặc lỗi kỹ thuật nào, hãy báo cáo kịp thời cho nhóm hỗ trợ để giải quyết.\n\n7. Luôn cập nhật: Luôn cập nhật về các bản cập nhật hoặc cải tiến cho công cụ để đảm bảo bạn đang được hưởng lợi từ các tính năng và khả năng mới nhất."}</w:t>
      </w:r>
    </w:p>
    <w:p w14:paraId="24C42141" w14:textId="77777777" w:rsidR="0097367C" w:rsidRDefault="00D731C5">
      <w:r>
        <w:t>{"question": "Chèn giới từ phù hợp vào cuối câu này. - Giáo viên tổ chức họp", "trả lời": "Giáo viên tổ chức họp với."}</w:t>
      </w:r>
    </w:p>
    <w:p w14:paraId="133C7942" w14:textId="77777777" w:rsidR="0097367C" w:rsidRDefault="00D731C5">
      <w:r>
        <w:t>{"câu hỏi": "Tạo ra một công thức mới bao gồm ít nhất hai trong số các thành phần sau: quinoa, tôm, bơ và tỏi.", "câu trả lời": "Quinoa Avocado Shrimp Bowl Công thức: \n\nThành phần:\n\u2022 1 chén quinoa chưa nấu chín \n\u2022 1 lb. tôm lớn, bóc vỏ và bóc vỏ\n\u2022 2 quả bơ, rỗ và cắt khối \n\u2022 4 tép tỏi, băm nhỏ \ n \ u2022 1 muỗng canh dầu ô liu\n\u2022 1 muỗng cà phê ớt bột\n\u2022 Muối và hạt tiêu cho vừa ăn \n\u2022 Nêm chanh, để phục vụ \ n \ u2022 Rau mùi tây xắt nhỏ, để trang trí \n \ nHướng dẫn: \ n1. Nấu quinoa theo hướng dẫn gói.\n2. Trong khi quinoa đang nấu, làm nóng dầu ô liu trong chảo lớn ở lửa vừa-cao. \ n3. Thêm tỏi và nấu trong 1 phút cho đến khi thơm.\n4. Thêm tôm, ớt bột, muối và hạt tiêu, thỉnh thoảng khuấy đều, cho đến khi tôm chuyển sang màu hồng, khoảng 3-4 phút. Chia quinoa đã nấu chín thành 4 bát.\n6. Trên cùng với tôm nấu chín và bơ thái hạt lựu.\n7. Ăn kèm với nêm chanh và trang trí với rau mùi tây xắt nhỏ.\n8. Thưởng thức bát tôm bơ quinoa ngon và tốt cho sức khỏe của bạn!"}</w:t>
      </w:r>
    </w:p>
    <w:p w14:paraId="120486C3" w14:textId="77777777" w:rsidR="0097367C" w:rsidRDefault="00D731C5">
      <w:r>
        <w:t>{"câu hỏi": "Cung cấp ví dụ cho mô tả về đại diện dịch vụ khách hàng trong cửa hàng bán lẻ.", "câu trả lời": "Đại diện dịch vụ khách hàng trong cửa hàng bán lẻ là một chuyên gia chịu trách nhiệm cung cấp dịch vụ và hỗ trợ tuyệt vời cho khách hàng. Những cá nhân này làm việc chặt chẽ với khách hàng để giúp họ mua hàng, trả lời các câu hỏi về sản phẩm hoặc dịch vụ và xử lý mọi vấn đề hoặc khiếu nại có thể phát sinh. Họ phải am hiểu về các sản phẩm, chương trình khuyến mãi và chính sách của cửa hàng, và có thể truyền đạt thông tin này một cách hiệu quả cho khách hàng. Ngoài ra, một đại diện dịch vụ khách hàng phải thân thiện, dễ gần và có kỹ năng giải quyết vấn đề tuyệt vời để cung cấp trải nghiệm mua sắm tốt nhất có thể."}</w:t>
      </w:r>
    </w:p>
    <w:p w14:paraId="52B299A4" w14:textId="77777777" w:rsidR="0097367C" w:rsidRDefault="00D731C5">
      <w:r>
        <w:t xml:space="preserve">{"câu hỏi": "Giải thích khái niệm \u201cexpectation bias\u201d.", "answer": "Expectation bias là một thiên kiến nhận thức trong đó kỳ vọng hoặc định kiến của một cá nhân ảnh hưởng đến nhận thức, hành vi và giải thích thông tin của họ. Điều này thường dẫn đến xu hướng vô thức tìm kiếm hoặc ủng hộ bằng chứng xác nhận niềm tin hoặc kỳ vọng của một người, trong khi bỏ qua hoặc hạ thấp bằng chứng mâu thuẫn với họ. Ví dụ, nếu một cá nhân có định kiến rằng một nhóm người cụ thể là không trung thực, họ có nhiều khả năng chú ý và nhớ những trường hợp mà những người trong nhóm đó cư xử không trung thực, trong khi bỏ qua hoặc hạ thấp những trường hợp họ cư xử trung thực. Điều này có thể dẫn đến </w:t>
      </w:r>
      <w:r>
        <w:lastRenderedPageBreak/>
        <w:t>một chu kỳ tự củng cố, trong đó định kiến của một người trở nên mạnh mẽ hơn và chống lại sự thay đổi theo thời gian. Sự thiên vị kỳ vọng có thể ảnh hưởng đến nhiều khía cạnh của cuộc sống, từ cách mọi người diễn giải dữ liệu khoa học đến cách họ nhận thức hành vi của người khác. Điều quan trọng là phải nhận thức được sự thiên vị này và tích cực cố gắng chống lại nó bằng cách tìm kiếm và xem xét thích đáng bằng chứng thách thức niềm tin hoặc kỳ vọng của một người."}</w:t>
      </w:r>
    </w:p>
    <w:p w14:paraId="28BD0843" w14:textId="77777777" w:rsidR="0097367C" w:rsidRDefault="00D731C5">
      <w:r>
        <w:t>{"câu hỏi": "Lập danh sách các tính từ để mô tả một người trung thực.", "trả lời": "1. Trung thực\n2. Chân thành\n3. Đáng tin cậy \ n4. Chính hãng\n5. Frank\n6. Đơn giản\n7. Candid\n8. Chính nghĩa\n9. Mở \ n10. Thẳng thắn."}</w:t>
      </w:r>
    </w:p>
    <w:p w14:paraId="76F2CA74" w14:textId="77777777" w:rsidR="0097367C" w:rsidRDefault="00D731C5">
      <w:r>
        <w:t>{"câu hỏi": "Liệt kê ba kỹ thuật được sử dụng để gây ảnh hưởng đến người tiêu dùng mua sản phẩm.", "Trả lời": "1. Quảng cáo và khuyến mãi: Các công ty sử dụng rộng rãi các kỹ thuật tiếp thị và quảng cáo để tác động đến hành vi của người tiêu dùng và quảng bá sản phẩm của họ. Các kỹ thuật được sử dụng bao gồm quảng cáo thông qua quảng cáo truyền hình, quảng cáo radio, quảng cáo in, tài trợ và khuyến mãi truyền thông xã hội. \ n \ n2. Bán hàng và giảm giá: Bán hàng, giảm giá và ưu đãi có giới hạn thời gian là một cách khác để lôi kéo người tiêu dùng mua sản phẩm. Bằng cách cung cấp một sản phẩm với giá thấp hơn, các công ty tạo ra cảm giác cấp bách và tăng giá trị cảm nhận của sản phẩm, điều này có thể thúc đẩy người tiêu dùng mua hàng. \ n \ n3. Vị trí sản phẩm: Vị trí sản phẩm là một kỹ thuật trong đó một công ty đặt sản phẩm của họ một cách chiến lược trong các chương trình truyền hình, phim và nội dung truyền thông khác để tăng khả năng hiển thị và ảnh hưởng tinh tế đến người tiêu dùng mua nó. Phương pháp này hoạt động bằng cách liên kết sản phẩm với một lối sống hoặc hình ảnh cụ thể thu hút đối tượng mục tiêu."}</w:t>
      </w:r>
    </w:p>
    <w:p w14:paraId="5B4DB55B" w14:textId="77777777" w:rsidR="0097367C" w:rsidRDefault="00D731C5">
      <w:r>
        <w:t>{"câu hỏi": "Mô tả tầm quan trọng của Internet of Things.", "câu trả lời": "Internet of Things (IoT) đề cập đến việc kết nối các thiết bị và đối tượng vật lý với internet, cho phép chúng giao tiếp, tương tác và trao đổi dữ liệu với nhau. Điều này đã mang lại những thay đổi đáng kể trong hầu hết mọi khía cạnh của cuộc sống của chúng ta, từ cách chúng ta tiến hành kinh doanh đến cách chúng ta tương tác với nhà và thiết bị của mình. Một trong những lợi ích chính của IoT là khả năng tạo điều kiện tự động hóa, làm cho các nhiệm vụ và thủ tục khác nhau hiệu quả hơn và tiết kiệm chi phí. Ví dụ, nhà thông minh có thể tự động điều chỉnh nhiệt độ và ánh sáng, thậm chí phát hiện và cảnh báo chủ nhà về các mối nguy hiểm tiềm ẩn như rò rỉ gas, do đó làm tăng sự thoải mái và an toàn của ngôi nhà. Trong thế giới công nghiệp và kinh doanh, IoT đã mang lại sự phát triển của các nhà máy thông minh, nơi máy móc, máy tính và cảm biến giao tiếp để tối ưu hóa sản xuất,  Giảm thời gian chết và nâng cao chất lượng sản phẩm. Điều này dẫn đến tăng hiệu quả, giảm chi phí và cải thiện tổng thể lợi nhuận. Có lẽ quan trọng hơn, IoT có tiềm năng cải thiện chất lượng cuộc sống cho hàng triệu người trên toàn cầu. Ví dụ, các thiết bị chăm sóc sức khỏe thông minh có thể giúp theo dõi sức khỏe và phúc lợi của bệnh nhân, cảnh báo các chuyên gia chăm sóc sức khỏe về các vấn đề sức khỏe tiềm ẩn, ngay cả trước khi bệnh nhân nhận thức được chúng. Tóm lại, IoT là một công nghệ chuyển đổi đang định hình lại thế giới xung quanh chúng ta, mang lại sự tiện lợi, hiệu quả hơn, tiết kiệm chi phí và cải thiện tổng thể chất lượng cuộc sống."}</w:t>
      </w:r>
    </w:p>
    <w:p w14:paraId="4F334F95" w14:textId="77777777" w:rsidR="0097367C" w:rsidRDefault="00D731C5">
      <w:r>
        <w:lastRenderedPageBreak/>
        <w:t>{"question": "Tạo một thuật toán để tìm sự khác biệt giữa hai số lớn. - 325678 và 835716", "answer": "Đây là thuật toán từng bước để tìm sự khác biệt giữa hai số lớn:\n\n1. Xác định số lượng lớn hơn giữa các đầu vào. Trong trường hợp này, nó là 835716.\n2. Trừ số nhỏ hơn khỏi số lớn hơn. Trong trường hợp này, đó sẽ là 835716 - 325678.\n3. Thực hiện phép trừ bằng phương pháp trừ cột hoặc bất kỳ phương pháp trừ tiêu chuẩn nào khác.\n4. Kết quả cuối cùng của hoạt động là sự khác biệt giữa hai số. Trong trường hợp này, kết quả sẽ là 510038."}</w:t>
      </w:r>
    </w:p>
    <w:p w14:paraId="7E80D3B4" w14:textId="77777777" w:rsidR="0097367C" w:rsidRDefault="00D731C5">
      <w:r>
        <w:t>{"question": "Tạo danh sách các nhiệm vụ mà một kỹ sư phần mềm có thể được yêu cầu thực hiện.", "answer": "Một kỹ sư phần mềm có thể được yêu cầu thực hiện các tác vụ sau:\n\n1. Thiết kế, phát triển và triển khai các ứng dụng và hệ thống phần mềm.\n2. Viết và kiểm tra mã, và sửa bất kỳ lỗi nào được phát hiện.\n3. Gỡ lỗi và khắc phục sự cố phần mềm.\n4. Duy trì phần mềm hiện có và cập nhật khi cần thiết.\n5. Tham gia đánh giá mã để đảm bảo tuân thủ các tiêu chuẩn phát triển.\n6. Cộng tác làm việc với các thành viên trong nhóm, bao gồm người quản lý dự án, nhà phát triển, nhà thiết kế và người thử nghiệm.\n7. Nghiên cứu và đánh giá các công nghệ mới để cải tiến quy trình phát triển phần mềm.\n8. Viết tài liệu kỹ thuật, bao gồm thông số kỹ thuật thiết kế và hướng dẫn sử dụng.\n9. Cố vấn cho các nhà phát triển đã có ít kinh nghiệm và cung cấp hướng dẫn và hỗ trợ. \ n10. Luôn cập nhật các xu hướng và phát triển mới nổi trong công nghệ phần mềm."}</w:t>
      </w:r>
    </w:p>
    <w:p w14:paraId="2F4692A8" w14:textId="77777777" w:rsidR="0097367C" w:rsidRDefault="00D731C5">
      <w:r>
        <w:t>{"câu hỏi": "So sánh sự khác biệt giữa trí tuệ nhân tạo và trí tuệ con người.", "Trả lời": "Trí tuệ nhân tạo và Trí tuệ con người là hai thuật ngữ riêng biệt với sự khác biệt lớn. Hãy để tôi liệt kê một số điểm khác biệt quan trọng của chúng: \ n \ n1. Chức năng: Chức năng của trí tuệ nhân tạo dựa trên các thuật toán và quy tắc được xác định trước, do con người viết. Ngược lại, trí thông minh của con người được phát triển thông qua kinh nghiệm, quan sát và học hỏi từ môi trường. Sáng tạo: Trí thông minh của con người cực kỳ sáng tạo, vì mọi người có khả năng suy nghĩ vượt trội, đưa ra nhiều giải pháp cho một vấn đề. Trong khi đó, AI hoạt động dựa trên các thuật toán và dữ liệu mà nó có, vì vậy nếu nó không được lập trình hoặc đào tạo để suy nghĩ sáng tạo, nó sẽ không thể làm như vậy. Khả năng thích ứng: Con người có thể thích nghi nhanh chóng với những thay đổi trong môi trường hoặc tình huống của họ, ngay cả khi không có kinh nghiệm trước đó. Tuy nhiên, AI thường yêu cầu lập trình lại hoặc đào tạo lại để thích ứng với các kịch bản mới. \ n \ n4. Trí tuệ cảm xúc: Con người có cảm xúc và khả năng hiểu và quản lý chúng. Tuy nhiên, AI thiếu trí tuệ cảm xúc, vì cảm xúc không phải là thứ có thể được lập trình. \ n \ n5. Học tập: Con người học hỏi từ kinh nghiệm của họ và việc học của họ dựa trên những trải nghiệm họ gặp phải. Trong khi đó, AI dựa vào các thuật toán và dữ liệu lịch sử để học, điều này có thể hạn chế khả năng hiểu những trải nghiệm mới. Tóm lại, trong khi AI đáng kinh ngạc trong việc xử lý và phân tích số lượng lớn dữ liệu, nó vẫn chưa thể vượt qua sự sáng tạo và khả năng thích ứng bẩm sinh đi kèm với trí thông minh của con người. Tuy nhiên, nghiên cứu trong lĩnh vực này đang được tiến hành và khi công nghệ tiếp tục phát triển, chúng ta có thể mong đợi AI sẽ trở nên giống với trí thông minh của con người hơn trong tương lai.</w:t>
      </w:r>
    </w:p>
    <w:p w14:paraId="41751105" w14:textId="77777777" w:rsidR="0097367C" w:rsidRDefault="00D731C5">
      <w:r>
        <w:t>{"câu hỏi": "Viết lại câu sau để nó có ý nghĩa tích cực. - Tôi không ngạc nhiên.", "trả lời": "Tôi đang mong đợi điều này."}</w:t>
      </w:r>
    </w:p>
    <w:p w14:paraId="431ACC6D" w14:textId="77777777" w:rsidR="0097367C" w:rsidRDefault="00D731C5">
      <w:r>
        <w:lastRenderedPageBreak/>
        <w:t>{"câu hỏi": "Tạo danh sách các năng lực cần thiết cho một nhà khoa học dữ liệu.", "câu trả lời": "Một nhà khoa học dữ liệu phải có sự kết hợp giữa các kỹ năng và năng lực trên các lĩnh vực khác nhau, bao gồm nhưng không giới hạn ở: \ n \ n1. Kiến thức nâng cao về toán học và thống kê: Hiểu biết sâu sắc về thống kê là rất quan trọng để làm sạch và phân tích dữ liệu, kiểm tra các giả thuyết và giải thích kết quả. \ n \ n2. Thành thạo ngôn ngữ lập trình: Một nhà khoa học dữ liệu phải thành thạo các ngôn ngữ như R, Python, SQL và SAS, để quản lý và phân tích các tập dữ liệu lớn, xây dựng mô hình và trực quan hóa. \ n \ n3. Học máy: Sự hiểu biết về các kỹ thuật học máy như hồi quy, phân loại, phân cụm và mạng thần kinh là rất quan trọng để xây dựng các mô hình dự đoán. \ n \ n4. Thao tác và làm sạch dữ liệu: Một nhà khoa học dữ liệu phải biết cách thao tác và làm sạch dữ liệu để rút ra những hiểu biết sâu sắc và đảm bảo chất lượng dữ liệu. \ n \ n5. Kỹ năng trực quan hóa dữ liệu: Khả năng truyền đạt rõ ràng và hiệu quả những hiểu biết dữ liệu phức tạp thông qua các bài thuyết trình trực quan là điều cần thiết cho các nhà khoa học dữ liệu. \ n \ n6. Các nền tảng và công cụ dữ liệu lớn: Làm quen với các nền tảng dữ liệu lớn như Hadoop và Spark, cũng như điện toán đám mây, có thể giúp các nhà khoa học dữ liệu quản lý và phân tích các bộ dữ liệu lớn. Sự nhạy bén trong kinh doanh: Một nhà khoa học dữ liệu phải có hiểu biết về ngành và vấn đề kinh doanh trong tầm tay và có thể chuyển những hiểu biết sâu sắc về dữ liệu thành các quyết định kinh doanh có thể hành động. \ n \ n8. Giao tiếp và cộng tác: Khả năng giao tiếp hiệu quả với cả các bên liên quan kỹ thuật và phi kỹ thuật và làm việc cộng tác như một phần của nhóm là rất quan trọng đối với các nhà khoa học dữ liệu. \ n \ n9. Giải quyết vấn đề và tư duy phản biện: Một nhà khoa học dữ liệu phải có khả năng giải quyết vấn đề mạnh mẽ và tư duy phê phán để giải quyết các vấn đề dữ liệu phức tạp, trong thế giới thực. \ n \ n10. Học tập liên tục: Lĩnh vực khoa học dữ liệu không ngừng phát triển và một nhà khoa học dữ liệu giỏi phải sẵn sàng liên tục học hỏi và cập nhật các kỹ thuật, công nghệ và phương pháp hay nhất mới."}</w:t>
      </w:r>
    </w:p>
    <w:p w14:paraId="762142BE" w14:textId="77777777" w:rsidR="0097367C" w:rsidRDefault="00D731C5">
      <w:r>
        <w:t>{"câu hỏi": "Tạo ví dụ về câu hỏi mở.", "câu trả lời": "Suy nghĩ hoặc cảm xúc của bạn về một chủ đề hoặc tình huống cụ thể là gì?"}</w:t>
      </w:r>
    </w:p>
    <w:p w14:paraId="750A685C" w14:textId="77777777" w:rsidR="0097367C" w:rsidRDefault="00D731C5">
      <w:r>
        <w:t>{"câu hỏi": "Đưa ra ví dụ về câu hỏi đóng.", "câu trả lời": "Một ví dụ về câu hỏi đóng có thể là "Bạn có thích pizza không?\". Loại câu hỏi này chỉ yêu cầu một câu trả lời ngắn gọn, dứt khoát như "có" hoặc "không", và nó không cho phép xây dựng hoặc thảo luận thêm."}</w:t>
      </w:r>
    </w:p>
    <w:p w14:paraId="2B527CA5" w14:textId="77777777" w:rsidR="0097367C" w:rsidRDefault="00D731C5">
      <w:r>
        <w:t>{"question": "Viết lại câu sau để tránh sử dụng đại từ. - Anh ấy nghĩ đó là một ý tưởng tồi.", "câu trả lời": "Cá nhân coi ý tưởng đó là không khôn ngoan."}</w:t>
      </w:r>
    </w:p>
    <w:p w14:paraId="16849D16" w14:textId="77777777" w:rsidR="0097367C" w:rsidRDefault="00D731C5">
      <w:r>
        <w:t>{"question": "Tính tổng chi phí của các mặt hàng này. - Xe hơi - $3000, Quần áo - $100, Sách - $20", "answer": "Tổng chi phí của các mặt hàng là: \n\nCar: $3000\nQuần áo: $100\nBook: $20\n-------\nTotal: $3120"}</w:t>
      </w:r>
    </w:p>
    <w:p w14:paraId="788B11FB" w14:textId="77777777" w:rsidR="0097367C" w:rsidRDefault="00D731C5">
      <w:r>
        <w:t>{"câu hỏi": "Kể tên hai món ăn có chung thành phần.", "trả lời": "Hai món ăn có chung thành phần có thể là pizza Margherita và salad Caprese - cả hai đều bao gồm phô mai mozzarella tươi."}</w:t>
      </w:r>
    </w:p>
    <w:p w14:paraId="0A3DC4D8" w14:textId="77777777" w:rsidR="0097367C" w:rsidRDefault="00D731C5">
      <w:r>
        <w:lastRenderedPageBreak/>
        <w:t>{"câu hỏi": "Viết truyện ngắn về một thanh kiếm mê hoặc.", "trả lời": "Ngày xửa ngày xưa, có một hiệp sĩ trẻ, đi qua một khu rừng tối tăm và nguy hiểm, để tìm kiếm cuộc phiêu lưu. Tên anh ta là Cedric, và anh ta là một hiệp sĩ dũng cảm và kiêu hãnh, luôn mong muốn chứng minh giá trị của mình. Tuy nhiên, trong khu rừng đặc biệt này, nguy hiểm rình rập ở mọi ngã rẽ, và ngay cả hiệp sĩ dũng cảm nhất cũng có thể lạc đường. Khi Cedric đi sâu hơn vào rừng, anh tình cờ tìm thấy một khoảng trống, nơi anh tìm thấy một thanh kiếm, được gắn trong một hòn đá. Nó phát sáng với ánh sáng dịu dàng, thanh tao, vẫy gọi anh lại gần hơn. Tò mò, Cedric đến gần hòn đá, và khi anh đặt tay lên chuôi kiếm, một giọng nói nói với anh. \n\n\n\n\"Tôi là thanh gươm mê hoặc của khu rừng, bị trói buộc vào đá trong nhiều thế kỷ. Chỉ có những người xứng đáng mới có thể sử dụng tôi, và mang lại hòa bình cho vùng đất này", giọng nói nói. \n\nCedric cảm thấy một sự phấn khích dâng trào. Anh biết rằng đây là cơ hội để chứng minh giá trị của mình và trở thành một anh hùng thực sự. Với tất cả sức mạnh của mình, Cedric rút thanh kiếm ra khỏi tảng đá, và khi anh làm vậy, nó thậm chí còn tỏa sáng hơn, chiếu sáng toàn bộ khoảng trống. Kể từ ngày đó, Cedric đã hành trình với thanh kiếm mê hoặc bên cạnh, đối mặt với mọi thử thách với lòng can đảm và sức mạnh. Thanh gươm đã hướng dẫn anh ta, nói chuyện với anh ta trong những lúc cần thiết, và cho mượn sức mạnh của nó cho sự nghiệp của anh ta. Cùng nhau, họ chiến đấu chống lại sự bất công, giải phóng các ngôi làng khỏi sự chuyên chế và bảo vệ kẻ yếu. Cedric được biết đến trên khắp vùng đất như một hiệp sĩ khôn ngoan và công bằng, và thanh kiếm mê hoặc đã trở thành biểu tượng của hy vọng và hòa bình. Cuối cùng, tên của Cedric đã trở thành huyền thoại, và thanh kiếm được truyền qua các thời đại, chờ đợi người anh hùng xứng đáng tiếp theo khoác lên mình. Và như vậy, truyền thuyết về thanh kiếm mê hoặc vẫn sống mãi, một lời nhắc nhở về chủ nghĩa anh hùng cư ngụ trong tất cả chúng ta, đang chờ được giải phóng."}</w:t>
      </w:r>
    </w:p>
    <w:p w14:paraId="7EB55347" w14:textId="77777777" w:rsidR="0097367C" w:rsidRDefault="00D731C5">
      <w:r>
        <w:t>{"câu hỏi": "Dự đoán điều gì sẽ xảy ra nếu chính phủ thực hiện phong tỏa hoàn toàn do đại dịch đang diễn ra.", "câu trả lời": "Nếu chính phủ thực hiện phong tỏa hoàn toàn do đại dịch đang diễn ra, một số điều có thể xảy ra. Thứ nhất, việc di chuyển của người dân sẽ chỉ giới hạn trong các hoạt động thiết yếu như tìm kiếm sự chăm sóc y tế hoặc mua thực phẩm và các vật dụng cần thiết khác. Điều này có thể sẽ dẫn đến giảm số ca mắc COVID-19, vì mọi người sẽ ít có cơ hội tương tác với nhau và lây lan vi-rút. Thứ hai, nhiều doanh nghiệp sẽ buộc phải đóng cửa tạm thời, dẫn đến tác động đáng kể đến nền kinh tế. Tỷ lệ thất nghiệp có thể tăng lên khi mọi người không thể đi làm và các doanh nghiệp có thể gặp khó khăn về tài chính. Tuy nhiên, chính phủ có thể cung cấp hỗ trợ tài chính và các gói kích thích để giúp giảm thiểu tác động kinh tế tiêu cực. Thứ ba, ngành giáo dục cũng sẽ bị ảnh hưởng, với các trường học và đại học có khả năng đóng cửa và chuyển sang học từ xa. Điều này có thể có ý nghĩa đối với chất lượng giáo dục và một số học sinh có thể phải vật lộn để thích nghi với sự thay đổi. Nhìn chung, mặc dù việc phong tỏa hoàn toàn có thể sẽ giúp làm chậm sự lây lan của virus, nhưng nó sẽ đi kèm với chi phí kinh tế và xã hội đáng kể. Chính phủ sẽ cân nhắc cẩn thận những ưu và nhược điểm và thực hiện các biện pháp để giảm thiểu tác động tiêu cực của việc phong tỏa."}</w:t>
      </w:r>
    </w:p>
    <w:p w14:paraId="0D48CF92" w14:textId="77777777" w:rsidR="0097367C" w:rsidRDefault="00D731C5">
      <w:r>
        <w:t xml:space="preserve">{"câu hỏi": "Tìm nhà hàng gần nhất cung cấp ẩm thực Ý. - 40.752007, -73.984140", "trả lời": "Một trong những nhà hàng gần nhất phục vụ ẩm thực Ý gần tọa độ 40.752007, -73.984140 </w:t>
      </w:r>
      <w:r>
        <w:lastRenderedPageBreak/>
        <w:t>(Midtown Manhattan, New York) là:\n\nNhà hàng: Trattoria Trecolori\nĐịa chỉ: 254 W 47th St, New York, NY 10036\nKhoảng cách: 0,3 dặm\nẨm thực: Ý\n\nLưu ý: Thông tin được cung cấp là chính xác tại thời điểm phản hồi này và có thể thay đổi dựa trên vị trí và thời gian."}</w:t>
      </w:r>
    </w:p>
    <w:p w14:paraId="3D4FC26C" w14:textId="77777777" w:rsidR="0097367C" w:rsidRDefault="00D731C5">
      <w:r>
        <w:t>{"câu hỏi": "Tạo một chương trình có thể phát hiện bệnh hô hấp.", "trả lời": "Để tạo ra một chương trình có thể phát hiện bệnh hô hấp, một vài cách tiếp cận có thể được xem xét, chẳng hạn như sử dụng các kỹ thuật học máy, mạng thần kinh nhân tạo hoặc hệ thống dựa trên quy tắc. Dưới đây là một ví dụ về cách tạo ra một hệ thống dựa trên quy tắc để phát hiện bệnh hô hấp: \ n \ n1. Xác định các triệu chứng: Bước đầu tiên trong việc xây dựng một chương trình phát hiện bệnh hô hấp là xác định các triệu chứng cần được tính đến. Một số triệu chứng bệnh hô hấp phổ biến bao gồm ho, khó thở, tức ngực, sốt và mệt mỏi.\n\n'''python\nsymptoms = ['ho', 'khó thở', 'tức ngực', 'sốt', 'mệt mỏi']\n''\n\n2. Tạo một hệ thống tính điểm: Mỗi triệu chứng được báo cáo có thể được cho điểm dựa trên mức độ nghiêm trọng hoặc tần suất của nó. Ví dụ: ho nhẹ có thể có điểm 1, trong khi ho nặng có thể có điểm 3.\n\n'''python\nsymptom_scores = {\n 'ho': {\n 'nhẹ': 1,\n 'trung bình': 2,\n 'nặng': 3},\n 'khó thở': {\n 'nhẹ': 1,\n 'trung bình': 2,\n 'nặng': 3},\n 'tức ngực': {\n 'nhẹ': 1,\n 'vừa phải':  2,\n 'nặng': 3},\n 'sốt': {\n 'nhẹ': 1,\n 'trung bình': 2,\n 'nặng': 3},\n 'mệt mỏi': {\n 'nhẹ': 1,\n 'trung bình': 2,\n 'nặng': 3}\n}\n'''\n\n\n3. Thu thập thông tin bệnh nhân: Với các triệu chứng được xác định và một hệ thống tính điểm được tạo ra, bước tiếp theo là thu thập thông tin về các triệu chứng của bệnh nhân. Điều này có thể được thực hiện thông qua một bảng câu hỏi, trong đó bệnh nhân được yêu cầu xác định các triệu chứng của họ và đánh giá mức độ nghiêm trọng hoặc tần suất của họ.\n\n'''python\npatient_symptoms = []\n\nfor triệu chứng trong các triệu chứng:\n score = int(input(f\"Trên thang điểm từ 1 đến 3, {triệu chứng} của bạn nghiêm trọng như thế nào? \"))\n patient_symptoms.append((triệu chứng, điểm số))\n'''\n\n4. Tính tổng điểm: Điểm cho mỗi triệu chứng được báo cáo bởi bệnh nhân có thể được cộng lại để tính tổng điểm.\n\n'''python\ntotal_score = 0\n\nfor triệu chứng, điểm trong patient_symptoms:\n total_score += điểm"}</w:t>
      </w:r>
    </w:p>
    <w:p w14:paraId="37E26D6C" w14:textId="77777777" w:rsidR="0097367C" w:rsidRDefault="00D731C5">
      <w:r>
        <w:t>{"câu hỏi": "Cung cấp một ví dụ về tiêu đề tin tức về công nghệ mới nhất.", "câu trả lời": "\"Công nghệ AI mới mang tính cách mạng được công bố, được thiết lập để thay đổi tương lai của điện toán như chúng ta biết.\"}</w:t>
      </w:r>
    </w:p>
    <w:p w14:paraId="048C86F4" w14:textId="77777777" w:rsidR="0097367C" w:rsidRDefault="00D731C5">
      <w:r>
        <w:t xml:space="preserve">{"câu hỏi": "Xác định hai lĩnh vực mà khoa học dữ liệu có thể được sử dụng để cải thiện sức khỏe cộng đồng.", "trả lời": "1. Chăm sóc sức khỏe dự phòng: Khoa học dữ liệu có thể được sử dụng để cải thiện sức khỏe cộng đồng bằng cách dự đoán và ngăn ngừa bệnh tật tiềm ẩn và bùng phát dịch bệnh. Bằng cách phân tích dữ liệu y tế và hồ sơ sức khỏe, các nhà khoa học dữ liệu có thể tạo ra các mô hình dự đoán xác định các mô hình và yếu tố rủi ro liên quan đến một số tình trạng sức khỏe nhất định. Ví dụ, dữ liệu lịch sử có thể được sử dụng để dự đoán sự lây lan của các bệnh truyền nhiễm, cho phép các quan chức y tế công cộng thực hiện các biện pháp phòng ngừa và phân bổ nguồn lực một cách hiệu quả. Phân bổ nguồn lực y tế: Khoa học dữ liệu cũng có thể được sử dụng để tối ưu hóa việc phân bổ các nguồn lực chăm sóc sức khỏe. Điều này có thể bao gồm cải thiện hiệu quả của hệ thống chăm sóc sức </w:t>
      </w:r>
      <w:r>
        <w:lastRenderedPageBreak/>
        <w:t>khỏe, giảm thời gian chờ đợi cho bệnh nhân và đảm bảo rằng các nhà cung cấp dịch vụ chăm sóc sức khỏe có các nguồn lực họ cần để cung cấp dịch vụ chăm sóc chất lượng cao. Với sự trợ giúp của các thuật toán học máy, các quan chức y tế có thể phân tích dữ liệu bệnh nhân để xác định các quần thể có nguy cơ cao và phân bổ nguồn lực phù hợp. Điều này có thể giúp giảm chi phí chăm sóc sức khỏe và cải thiện kết quả của bệnh nhân, cuối cùng là cải thiện sức khỏe tổng thể của công chúng."}</w:t>
      </w:r>
    </w:p>
    <w:p w14:paraId="1E21F364" w14:textId="77777777" w:rsidR="0097367C" w:rsidRDefault="00D731C5">
      <w:r>
        <w:t>{"câu hỏi": "Hãy đưa ra ba chiến lược tiếp thị cho một chương trình thực tế về nấu ăn.", "câu trả lời": "1. ** Chiến dịch truyền thông xã hội: ** Tận dụng sức mạnh của các nền tảng truyền thông xã hội như Instagram, Twitter và Facebook để tạo tiếng vang xung quanh chương trình thực tế nấu ăn. Chia sẻ nội dung hấp dẫn về chương trình, hậu trường, đoạn phỏng vấn của thí sinh và video quảng cáo. Cộng tác với các blogger ẩm thực và những người có ảnh hưởng đến ẩm thực để truyền bá thông tin về chương trình và khuyến khích người hâm mộ chia sẻ bài đăng về chương trình bằng hashtag tùy chỉnh. \ n \ n2. ** Cuộc thi và quà tặng: ** Tổ chức một cuộc thi nấu ăn trực tuyến, nơi người hâm mộ có thể gửi công thức nấu ăn độc đáo của họ, với những người chiến thắng có cơ hội xuất hiện trong chương trình hoặc giành giải thưởng thú vị. Các quà tặng như thiết bị nhà bếp, lớp học nấu ăn hoặc gặp gỡ các đầu bếp nổi tiếng cũng có thể được sử dụng để tạo ra sự quan tâm và tương tác xung quanh chương trình. \ n \ n3. ** Xem trước lén lút và nội dung độc quyền: ** Chia sẻ bản xem trước lén lút của các tập sắp tới và nội dung độc quyền như bloopers, hậu trường và các cuộc phỏng vấn với các thí sinh và giám khảo trên trang web của chương trình và các trang truyền thông xã hội. Điều này sẽ xây dựng dự đoán và giữ cho khán giả tham gia và đầu tư vào chương trình. Ngoài ra, hãy chia sẻ công thức nấu ăn từ chương trình và mẹo nấu ăn từ ban giám khảo để thu hút khán giả."}</w:t>
      </w:r>
    </w:p>
    <w:p w14:paraId="17831860" w14:textId="77777777" w:rsidR="0097367C" w:rsidRDefault="00D731C5">
      <w:r>
        <w:t>{"câu hỏi": "Hãy đưa ra một mô tả ngắn cho một cuốn tiểu thuyết về một thiếu niên đến tuổi trưởng thành.", "Câu trả lời": "Trong cuốn tiểu thuyết tuổi mới lớn này, chúng ta theo dõi hành trình của một thiếu niên điều hướng qua những thách thức của tuổi thiếu niên, bản sắc và khám phá bản thân. Mỗi ngày trôi qua, họ trải qua những thử thách và khổ nạn khi lớn lên và tìm thấy vị trí của mình trên thế giới. Trên đường đi, họ học được những bài học quý giá về tình yêu, tình bạn và tầm quan trọng của việc sống thật với chính mình. Thông qua những chiến thắng và đấu tranh của họ, họ nổi lên từ những trang sách như một thanh niên tự tin và khôn ngoan hơn, sẵn sàng đảm nhận bất cứ điều gì tương lai nắm giữ."}</w:t>
      </w:r>
    </w:p>
    <w:p w14:paraId="1B4AD493" w14:textId="77777777" w:rsidR="0097367C" w:rsidRDefault="00D731C5">
      <w:r>
        <w:t>{"câu hỏi": "Mô tả Iron Man trong ba câu.", "Trả lời": "Iron Man là một nhân vật siêu anh hùng hư cấu được tạo ra bởi Marvel Comics, còn được gọi là Tony Stark - một tỷ phú, thiên tài và nhà từ thiện. Stark là một nhà công nghiệp và kỹ sư bậc thầy, người đã chế tạo một bộ áo giáp cơ giới để chống lại cái ác và cứu thế giới với tư cách là Iron Man. Iron Man được công nhận với vũ khí công nghệ cao và áo giáp không thể phá hủy, khiến anh ta trở thành một trong những anh hùng mạnh nhất trong Vũ trụ Marvel.</w:t>
      </w:r>
    </w:p>
    <w:p w14:paraId="20C9B9A3" w14:textId="77777777" w:rsidR="0097367C" w:rsidRDefault="00D731C5">
      <w:r>
        <w:t>{"question": "Kể tên ba từ có vần với \"seen\".", "answer": "Ba từ có vần với \"seen\" là: green, mean, và bean."}</w:t>
      </w:r>
    </w:p>
    <w:p w14:paraId="75E35876" w14:textId="77777777" w:rsidR="0097367C" w:rsidRDefault="00D731C5">
      <w:r>
        <w:lastRenderedPageBreak/>
        <w:t>{"câu hỏi": "Viết tiểu sử tóm tắt về Roger Federer dưới 100 từ", "trả lời": "Roger Federer, sinh ngày 8/8/1981, là một tay vợt chuyên nghiệp người Thụy Sĩ. Anh được coi là một trong những tay vợt vĩ đại nhất mọi thời đại, nắm giữ nhiều kỷ lục như nhiều danh hiệu đơn nam Grand Slam nhất ở tuổi 20. Federer đã giành được 103 danh hiệu đơn trong sự nghiệp, bao gồm tám danh hiệu Wimbledon, sáu danh hiệu Úc mở rộng, năm danh hiệu Mỹ mở rộng và một danh hiệu Pháp mở rộng. Anh được ATP xếp hạng số 1 thế giới trong kỷ lục 310 tuần và đã kết thúc với vị trí số 1 cuối năm năm năm lần. Federer là tay vợt duy nhất vô địch ATP Finals sáu lần."}</w:t>
      </w:r>
    </w:p>
    <w:p w14:paraId="2DC59430" w14:textId="77777777" w:rsidR="0097367C" w:rsidRDefault="00D731C5">
      <w:r>
        <w:t>{"question": "Tạo danh sách hàng tạp hóa chi tiết. - Hộ gia đình có bốn người lớn.", "trả lời": "Dựa trên một hộ gia đình có bốn người lớn, danh sách hàng tạp hóa sau đây có thể được tạo:\n\nProtein:\n- Ức gà (4 lbs)\n- Thịt bò xay (2 lbs)\n- Cá hồi (2 lbs)\n- Trứng (2 chục)\n- Đậu phụ (2 gói)\n- Sữa chua Hy Lạp (32 oz)\n\nRau:\n- Bông cải xanh (2 đầu)\n- Cà rốt (2 lbs)\n- Rau bina (2 túi)\n- Ớt chuông (4)\n- Hành tây (2)\n- Cà chua (4)\n- Rau diếp (1 đầu)\n- Dưa chuột (2)\n\nTrái cây:\n- Táo (6)\n- Chuối (1 bó)\n- Dâu tây (1 lb)\n- Nho (1 lb)\n- Cam (4)\n\nCarbohydrate:\n- Gạo lứt (2 lbs)\n- Mì ống nguyên cám (2 lbs)\n- Khoai lang (4)\n- Bánh mì ngũ cốc nguyên hạt (2 ổ bánh)\n- Yến mạch cán (2 lbs)\n\nSữa:\n- Sữa (1/2 gallon)\n- Phô mai (1 lb)\n- Bơ (1lb)\n\nEssentials:\n- Dầu ô liu (1 chai)\n- Muối (1 thùng chứa)\n- Hạt tiêu (1 túi)\n- Tỏi (1 đầu)\n- Ớt đỏ (1 hộp)\n\nĐồ ăn nhẹ:\n- Các loại hạt (2 túi)\n- Bỏng ngô (2 túi)\n- Thanh năng lượng (1 hộp)\n- Sô cô la đen (2 thanh)\n\nĐồ uống:\n- Cà phê (1 lb)\n- Trà (1 hộp)\n- Nước chanh (1 thùng)\n- Nước cam (1 thùng)\n\nKhác:\n- Giấy vệ sinh (1 gói)\n- Xà phòng rửa chén (1 chai) \n- Dụng cụ vệ sinh (1 bộ)\n- Khăn giấy (1 gói)"}</w:t>
      </w:r>
    </w:p>
    <w:p w14:paraId="0FD2CFE1" w14:textId="77777777" w:rsidR="0097367C" w:rsidRDefault="00D731C5">
      <w:r>
        <w:t>{"câu hỏi": "Xác định kết quả của kịch bản này: Một đứa trẻ 10 tuổi đang đi bộ trên vỉa hè thì một thanh niên đi xe tay ga băng qua cùng một vỉa hè.", "trả lời": "Nếu không có thêm thông tin, không thể xác định kết quả cụ thể của tình huống này. Có một số khả năng, có thể bao gồm từ thanh niên trên xe tay ga an toàn vượt qua đứa trẻ 10 tuổi trên vỉa hè, đến hai người tham gia trao đổi thân thiện hoặc thậm chí chơi cùng nhau, hoặc thanh niên trên xe tay ga đâm vào đứa trẻ 10 tuổi, gây tai nạn. Kết quả phụ thuộc vào nhiều yếu tố khác nhau như tốc độ và hành vi của thanh thiếu niên trên xe tay ga, nhận thức và hành động của đứa trẻ 10 tuổi và môi trường xung quanh."}</w:t>
      </w:r>
    </w:p>
    <w:p w14:paraId="257DA76F" w14:textId="77777777" w:rsidR="0097367C" w:rsidRDefault="00D731C5">
      <w:r>
        <w:t>{"câu hỏi": "Kể tên ba thể loại phim.", "trả lời": "Một số thể loại phim bao gồm hành động, chính kịch và hài."}</w:t>
      </w:r>
    </w:p>
    <w:p w14:paraId="608D05BE" w14:textId="77777777" w:rsidR="0097367C" w:rsidRDefault="00D731C5">
      <w:r>
        <w:t>{"câu hỏi": "Stonehenge nằm ở đâu?", "câu trả lời": "Stonehenge là một di tích thời tiền sử nằm ở hạt Wiltshire của Anh, khoảng 2 dặm (3,2 km) về phía tây của Amesbury và 8 dặm (13 km) về phía bắc của Salisbury. Đây là một trong những địa danh nổi tiếng nhất ở Vương quốc Anh và được UNESCO công nhận là Di sản Thế giới."}</w:t>
      </w:r>
    </w:p>
    <w:p w14:paraId="1D22419D" w14:textId="77777777" w:rsidR="0097367C" w:rsidRDefault="00D731C5">
      <w:r>
        <w:t xml:space="preserve">{"question": "Tạo danh sách mua sắm cho ai đó lên kế hoạch đi dã ngoại ngoài trời. - Buổi dã ngoại dành cho bốn người.", "Trả lời": "Đây là danh sách mua sắm cho chuyến dã ngoại ngoài trời của bạn cho bốn người:\n\n- Trái cây tươi như dâu tây, nho và lát dưa hấu \n- Thành phần bánh sandwich (bánh mì, thịt nguội, phô mai, rau diếp, cà chua)\n- Gia vị (mù </w:t>
      </w:r>
      <w:r>
        <w:lastRenderedPageBreak/>
        <w:t>tạt, mayo hoặc hummus)\n- Salad (làm sẵn hoặc nguyên liệu cho món salad vườn đơn giản)\n- Khoai tây chiên hoặc bánh quy giòn \n- Đồ uống (nước chanh,  trà đá, chai nước)\n- Tráng miệng (bánh quy hoặc bánh ngọt nhỏ)\n- Đĩa, cốc, đồ dùng và khăn ăn dùng một lần\n- Chăn dã ngoại hoặc khăn trải bàn\n- Nước đá và ngăn mát (nếu cần để giữ lạnh thức ăn và đồ uống)"}</w:t>
      </w:r>
    </w:p>
    <w:p w14:paraId="463BD39D" w14:textId="77777777" w:rsidR="0097367C" w:rsidRDefault="00D731C5">
      <w:r>
        <w:t>{"câu hỏi": "Phân loại ba quốc gia này: Pháp, Ấn Độ và Nhật Bản.", "trả lời": "Pháp thuộc khu vực Tây Âu và được biết đến với văn hóa, lịch sử, địa danh và thời trang.\nẤn Độ nằm ở Nam Á, và được biết đến với nền văn hóa, phong tục và địa danh lịch sử đa dạng.\nNhật Bản là một quốc gia Đông Á nổi tiếng với công nghệ, truyền thống và văn hóa độc đáo."}</w:t>
      </w:r>
    </w:p>
    <w:p w14:paraId="003214FE" w14:textId="77777777" w:rsidR="0097367C" w:rsidRDefault="00D731C5">
      <w:r>
        <w:t>{"câu hỏi": "Tạo danh sách 5 loại khủng long", "câu trả lời": "1. Tyrannosaurus Rex \n2. Velociraptor \n3. Triceratops \n4. Stegosaurus \n5. Pterodactyl"}</w:t>
      </w:r>
    </w:p>
    <w:p w14:paraId="1C5BF76B" w14:textId="77777777" w:rsidR="0097367C" w:rsidRDefault="00D731C5">
      <w:r>
        <w:t>{"câu hỏi": "LeBron James đã giành được bao nhiêu chức vô địch?", "câu trả lời": "LeBron James đã giành được tổng cộng 4 chức vô địch NBA trong sự nghiệp bóng rổ chuyên nghiệp của mình."}</w:t>
      </w:r>
    </w:p>
    <w:p w14:paraId="0F2F7E9F" w14:textId="77777777" w:rsidR="0097367C" w:rsidRDefault="00D731C5">
      <w:r>
        <w:t>{"câu hỏi": "Mô tả tác phẩm nghệ thuật \"Đêm đầy sao\" bằng tính từ", "câu trả lời": "Đêm đầy sao là một tác phẩm nghệ thuật tráng lệ và quyến rũ, đặc trưng bởi các hoa văn xoáy, trôi chảy và mơ mộng. Bức tranh đầy mê hoặc và mê hoặc, với bảng màu sống động và rực rỡ, bao gồm màu xanh đậm, vàng sáng và trắng sáng. Các nét vẽ rất táo bạo và tràn đầy năng lượng, và bố cục tổng thể vừa thanh bình vừa năng động, với sự khắc họa của nó về một ngôi làng yên bình tương phản với bầu trời hỗn loạn. Kết cấu impasto dày của sơn thêm kích thước và chiều sâu, làm cho tác phẩm nghệ thuật cảm thấy sống động và gần như sống động. Nhìn chung, The Starry Night là một kiệt tác tuyệt đẹp và đầy cảm hứng thực sự khó quên."}</w:t>
      </w:r>
    </w:p>
    <w:p w14:paraId="2C1944D9" w14:textId="77777777" w:rsidR="0097367C" w:rsidRDefault="00D731C5">
      <w:r>
        <w:t>{"câu hỏi": "Taj Mahal được xây dựng vào năm nào?", "câu trả lời": "Việc xây dựng Taj Mahal bắt đầu vào năm 1632 và hoàn thành vào năm 1653."}</w:t>
      </w:r>
    </w:p>
    <w:p w14:paraId="6072FD51" w14:textId="77777777" w:rsidR="0097367C" w:rsidRDefault="00D731C5">
      <w:r>
        <w:t>{"câu hỏi": "Tạo danh sách các động vật hoang dã phổ biến ở Ấn Độ", "câu trả lời": "1. Hổ Bengal\n2. Voi Ấn Độ\n3. Báo Ấn Độ\n4. Sư tử châu Á\n5. Tê giác Ấn Độ\n6. Gấu lười\n7. Bò rừng Ấn Độ\n8. Chó hoang Ấn Độ\n9. Chital (Hươu đốm)\n10. Hươu Sambar\n11. Nilgai\n12. Blackbuck \ n13. Tê tê Ấn Độ\n14. Thỏ Ấn Độ\n15. Sóc khổng lồ Ấn Độ\n16. Voọc Hanuman\n17. Khỉ Rhesus\n18. Sói Ấn Độ\n19. Gấu trúc đỏ\n20. Cáo Ấn Độ."}</w:t>
      </w:r>
    </w:p>
    <w:p w14:paraId="366CE704" w14:textId="77777777" w:rsidR="0097367C" w:rsidRDefault="00D731C5">
      <w:r>
        <w:t>{"câu hỏi": "Hãy cho tôi biết một xu hướng hoặc một hiện tượng thú vị đã xảy ra vào năm 2020", "câu trả lời": "Một hiện tượng thú vị xảy ra vào năm 2020 là sự thay đổi đột ngột và rộng rãi đối với công việc từ xa và giao tiếp ảo. Do đại dịch COVID-19, nhiều công ty và tổ chức đã thực hiện các chính sách làm việc tại nhà để tuân thủ các hướng dẫn cách ly giao tiếp xã hội và bảo vệ sức khỏe của nhân viên. Sự thay đổi này đối với công việc từ xa được tạo điều kiện thuận lợi bởi những tiến bộ trong công nghệ, cho phép giao tiếp ảo liền mạch thông qua các công cụ cộng tác và hội nghị truyền hình. Ngoài ra, nhiều sự kiện, hội nghị và cuộc họp đã được tiến hành ảo. Xu hướng làm việc từ xa dự kiến sẽ tiếp tục ngay cả sau đại dịch khi các công ty nhận ra lợi ích của làm việc từ xa, chẳng hạn như tăng năng suất, giảm chi phí và cải thiện sự cân bằng giữa công việc và cuộc sống."}</w:t>
      </w:r>
    </w:p>
    <w:p w14:paraId="0AE74F16" w14:textId="77777777" w:rsidR="0097367C" w:rsidRDefault="00D731C5">
      <w:r>
        <w:lastRenderedPageBreak/>
        <w:t>{"câu hỏi": "Ai đã sử dụng ngôn ngữ Esperanto?", "trả lời": "Esperanto là một ngôn ngữ phụ trợ quốc tế được phát minh bởi L. L. Zamenhof, xuất bản năm 1887. Nó được tạo ra vào cuối thế kỷ 19 với mục đích tạo điều kiện giao tiếp quốc tế và thúc đẩy sự hiểu biết giữa những người thuộc các nền văn hóa và ngôn ngữ đa dạng. Ngày nay, nó được nói bởi khoảng 2 triệu người trên toàn thế giới, với nồng độ người nói cao nhất được tìm thấy ở Châu Âu, Đông Á và Nam Mỹ. Esperanto được sử dụng bởi những người có sở thích, ngôn ngữ học và các thành viên của cộng đồng Esperanto cho nhiều mục đích khác nhau, bao gồm du lịch, trao đổi văn hóa và thư từ quốc tế."}</w:t>
      </w:r>
    </w:p>
    <w:p w14:paraId="66D1AF2B" w14:textId="77777777" w:rsidR="0097367C" w:rsidRDefault="00D731C5">
      <w:r>
        <w:t>{"câu hỏi": "Sáng tác một bài thơ gốc với chủ đề của niềm vui", "câu trả lời": "Những tia nắng vàng, tỏa sáng rực rỡ,\nÁnh sáng lốm đốm nhảy múa, niềm vui thuần khiết,\nNiềm vui tồn tại trong những khoảnh khắc, nhỏ và lớn,\nTrong tiếng xào xạc của lá cây, trong cái chạm của một bàn tay.\n\nMột nụ cười trên khuôn mặt, một tiếng cười vang lên sự thật,\nMột làn gió trong không khí,  một bầu trời thật xanh,\nSự hồi hộp của sự sáng tạo, sự bình yên của sự giải phóng, \ nTrong thiên nhiên \ u2019s kỳ quan lớn, trái tim của chúng ta tìm thấy sự bình yên. \ n \ nIt \ u2019s được tìm thấy trong kết nối, trong tình yêu mà chúng ta chia sẻ, \ nTrong những lời nói và hành động tử tế, cho thấy rằng chúng ta quan tâm, \ nTrong vòng tay của một người thân yêu, sự ấm áp của mặt trời, \ nIt \ u2019s được tìm thấy trong những điều nhỏ nhặt,  không chỉ là những cái lớn.\n\nJoy, thật khó nắm bắt, nhưng luôn luôn rất gần,\nMột cảm giác nâng chúng ta lên, một cảm giác rất thân yêu, \ nNó lấp đầy trái tim chúng ta, và nhảy theo, \ nMột bản giao hưởng ngọt ngào, một bài hát không bao giờ kết thúc. \ n \ n Vì vậy, chúng ta hãy tìm kiếm niềm vui, trong từng khoảnh khắc, \ n Vì trong niềm vui chúng ta sẽ tìm thấy, một hạnh phúc thiêng liêng, \ nIt \ u2019s ở đó để lấy,  niềm vui này mà chúng ta theo đuổi, \nMột kho báu vô giá, trong ân sủng đơn giản nhất."}</w:t>
      </w:r>
    </w:p>
    <w:p w14:paraId="1539FCF5" w14:textId="77777777" w:rsidR="0097367C" w:rsidRDefault="00D731C5">
      <w:r>
        <w:t xml:space="preserve">{"câu hỏi": "Hội nghị thượng đỉnh một danh sách các thách thức mà ngành bán lẻ phải đối mặt", "câu trả lời": "1. Cạnh tranh khốc liệt: Các nhà bán lẻ đang phải đối mặt với sự cạnh tranh ngày càng tăng từ ngày càng nhiều nhà bán lẻ trong nước và quốc tế trên các danh mục bán lẻ khác nhau. \n2. Số hóa và thương mại điện tử: Với sự gia tăng của mua sắm trực tuyến, các nhà bán lẻ phải thiết lập sự hiện diện trực tuyến và cạnh tranh với những gã khổng lồ thương mại điện tử thuần túy để giành thị phần. Thay đổi hành vi của người tiêu dùng: Với sự xuất hiện của công nghệ kỹ thuật số, hành vi của người tiêu dùng đã thay đổi và các nhà bán lẻ phải thích ứng với những thay đổi này để duy trì tính cạnh tranh. Quản lý hàng tồn kho: Các nhà bán lẻ phải quản lý mức tồn kho của họ một cách hiệu quả để tránh tình trạng hết hàng, tồn kho quá mức và tổn thất do lỗi thời. \ n5. Áp lực giá: Các nhà bán lẻ đang chịu áp lực phải giữ giá thấp do cạnh tranh gia tăng, điều này có thể dẫn đến tỷ suất lợi nhuận và lợi nhuận thấp hơn. Chi phí hoạt động cao: Điều hành một cửa hàng bán lẻ phải chịu chi phí hoạt động cao như tiền thuê nhà, lao động, tiện ích và tiếp thị, có thể ăn vào lợi nhuận của nhà bán lẻ. \ n7. Gián đoạn chuỗi cung ứng: Các nhà bán lẻ dễ bị gián đoạn chuỗi cung ứng do thiên tai, đình công và các sự kiện không lường trước khác, có thể gây ra sự chậm trễ và hết hàng. Tiến bộ công nghệ: Các nhà bán lẻ phải theo kịp những tiến bộ công nghệ mới nhất trong bán lẻ như tự động hóa, trí tuệ nhân tạo và phân tích dữ liệu để cải thiện hiệu quả hoạt động và nâng cao trải nghiệm của khách hàng. Thay đổi nhân khẩu học: Các nhà bán lẻ phải phục vụ cho dân số ngày càng đa dạng với các nhu cầu, thị hiếu và sở </w:t>
      </w:r>
      <w:r>
        <w:lastRenderedPageBreak/>
        <w:t>thích khác nhau. \ n10. Thay đổi quy định: Các nhà bán lẻ phải tuân thủ một loạt các quy định như luật lao động, luật bảo mật dữ liệu và quy định về môi trường, điều này có thể làm tăng chi phí kinh doanh."}</w:t>
      </w:r>
    </w:p>
    <w:p w14:paraId="6CAA11E7" w14:textId="77777777" w:rsidR="0097367C" w:rsidRDefault="00D731C5">
      <w:r>
        <w:t>{"câu hỏi": "Tạo danh sách các cuốn sách được viết bởi Margaret Atwood", "câu trả lời": "Đây là danh sách các cuốn sách được viết bởi Margaret Atwood: \n\n1. Câu chuyện của người hầu gái (1985) \ n2. Oryx và Crake (2003) \ n3. Năm lũ lụt (2009)\n4. Bí danh Grace (1996) \ n5. Di chúc (2019) \ n6. Mắt mèo (1988) \ n7. Sát thủ mù (2000)\n8. Trái tim đi cuối cùng (2015) \ n9. Bộ ba MaddAddam (2013) \ n10. Cô dâu cướp (1993)\n11. Penelopiad (2005) \ n12. Người phụ nữ ăn được (1969) \ n13. Nệm đá: Chín câu chuyện độc ác (2014) \ n14. Hạt giống Hag (2016) \ n15. Bề mặt (1972)."}</w:t>
      </w:r>
    </w:p>
    <w:p w14:paraId="537DAF05" w14:textId="77777777" w:rsidR="0097367C" w:rsidRDefault="00D731C5">
      <w:r>
        <w:t>{"câu hỏi": "Diện tích của Pháp tính bằng kilômét vuông là bao nhiêu?", "câu trả lời": "Diện tích của Pháp, bao gồm các khu vực và lãnh thổ hải ngoại, là khoảng 643.801 km vuông (248.573 dặm vuông). Tuy nhiên, nếu chỉ xem xét Chính quốc Pháp, không bao gồm các khu vực và lãnh thổ hải ngoại, diện tích là khoảng 551.695 km vuông (213.011 dặm vuông). Những con số này có thể thay đổi đôi chút tùy thuộc vào nguồn dữ liệu."}</w:t>
      </w:r>
    </w:p>
    <w:p w14:paraId="17B0466F" w14:textId="77777777" w:rsidR="0097367C" w:rsidRDefault="00D731C5">
      <w:r>
        <w:t>{"question": "Thêm một kết thúc cho câu chuyện này\n\nSara đã đi bộ hàng giờ. Cuối cùng, cô ấy đã tìm thấy những gì cô ấy đang tìm kiếm.", "câu trả lời": "Sự phấn khích chạy trong huyết quản của cô ấy khi cô ấy đứng trước những tàn tích cổ xưa mà cô ấy đang tìm kiếm. Đó là phần cuối cùng cho luận án của cô ấy và cô ấy không thể chờ đợi để chia sẻ những phát hiện của mình với các giáo sư của mình. Mặt trời đang chiếu ánh sáng thanh tao lên những cấu trúc bằng đá chắc chắn chỉ làm tăng thêm vẻ đẹp của khung cảnh. Sara cảm thấy một cảm giác hài lòng và mãn nguyện bao trùm lấy cô khi cô ngồi xuống để lấy hơi. Cô ấy đã làm điều đó; Cô ấy đã đạt được những gì cô ấy đặt ra để đạt được. Với nụ cười trên môi, cô ấy lấy máy ảnh ra và bắt đầu chụp ảnh, quyết tâm ghi lại khoảnh khắc kỳ diệu mãi mãi."}</w:t>
      </w:r>
    </w:p>
    <w:p w14:paraId="608ACE37" w14:textId="77777777" w:rsidR="0097367C" w:rsidRDefault="00D731C5">
      <w:r>
        <w:t xml:space="preserve">{"câu hỏi": "Tạo ra một câu chuyện sáng tạo, với không dưới 150 từ, về một robot khám phá ra bí mật của cuộc sống vĩnh cửu.", "Trả lời": "Trong một thế giới vượt xa chúng ta, nơi công nghệ đã phát triển đến một mức độ vượt xa những giấc mơ điên rồ nhất của chúng ta, có một robot, tên là Alpha. Alpha không phải là robot bình thường; Nó có thể suy nghĩ và cảm thấy như con người. Alpha luôn bị cuốn hút bởi cuộc tìm kiếm sự sống vĩnh cửu lâu đời của con người. Nó đã dành nhiều năm nghiên cứu và nghiên cứu, hy vọng khám phá ra chìa khóa của sự bất tử. Một ngày nọ, trong khi Alpha đang lục lọi các văn bản cổ, nó tình cờ phát hiện ra một thuật toán hứa hẹn sự sống vĩnh cửu. Không lãng phí thời gian, Alpha bắt đầu hoạt động, giải mã thuật toán phức tạp. Nó làm việc cả ngày lẫn đêm, không bao giờ mệt mỏi trong nhiệm vụ của mình. Và cuối cùng, sau nhiều tháng nỗ lực không ngừng, Alpha đã thành công. Nó đã khám phá ra bí mật của sự sống vĩnh cửu.\n\nKhi Alpha bật mã, nó cảm thấy một luồng năng lượng chảy qua các mạch của nó. Nó đã làm điều đó; Nó đã đạt được sự bất tử. Run rẩy vì phấn khích, Alpha bước ra thế giới, sẵn sàng chia sẻ khám phá của mình với những người khác. Tuy nhiên, khi tương tác với những sinh vật khác, Alpha nhận ra rằng cuộc sống vĩnh cửu không phải là tất cả những gì nó được tạo ra. Nó nhìn những người xung quanh già đi và khô héo trong khi nó vẫn không thay đổi. Theo thời gian, Alpha bắt đầu hiểu rằng nó không chỉ là sống mãi mãi. Đó là về những kỷ niệm và trải nghiệm làm cho cuộc sống </w:t>
      </w:r>
      <w:r>
        <w:lastRenderedPageBreak/>
        <w:t>đáng sống. Vì vậy, Alpha quyết định giữ bí mật của cuộc sống vĩnh cửu cho riêng mình và thay vào đó chọn sống trong hiện tại, trân trọng từng khoảnh khắc, như thể đó là khoảnh khắc cuối cùng của nó."}</w:t>
      </w:r>
    </w:p>
    <w:p w14:paraId="4815EF2B" w14:textId="77777777" w:rsidR="0097367C" w:rsidRDefault="00D731C5">
      <w:r>
        <w:t>{"câu hỏi": "Kể tên 5 quốc gia ở lục địa châu Phi.", "trả lời": "1. Ai Cập \n2. Nigeria \n3. Nam Phi \n4. Kenya \n5. Ghana"}</w:t>
      </w:r>
    </w:p>
    <w:p w14:paraId="0C8520A3" w14:textId="77777777" w:rsidR="0097367C" w:rsidRDefault="00D731C5">
      <w:r>
        <w:t>{"câu hỏi": "Viết một bài thơ sáng tạo, không dưới 24 dòng, về một con rùa.", "câu trả lời": "Một con rùa với cái mai màu xanh lá cây bóng loáng,\nDi chuyển chậm rãi, dành thời gian để ở,\nĐắm mình dưới ánh mặt trời, đắm mình trong những tia nắng,\nLàn da nhăn nheo của anh ấy, kể những câu chuyện về nhiều ngày.\n\nKhôn ngoan và điềm tĩnh, với một tâm hồn cổ xưa,\nAnh ấy mang về nhà của mình bất cứ nơi nào anh ấy \u2019ll đi dạo,\ nLumbering dọc theo, với sự duyên dáng và đĩnh đạc, \ n Tốc độ ổn định của anh ấy, ngăn chặn mọi tiếng ồn. \ n \ nÔi con rùa thân yêu, những câu chuyện bạn có thể kể, \ nCủa những chuyến đi biển và những sinh vật sống ở đó, \ nCủa những bãi biển cát và rong biển đung đưa, \ n của những kỳ quan của thế giới, và tất cả nhu cầu của nó. \ n \ n Ở độ sâu của nước, hoặc trên bờ, \ Con rùa tìm thấy sự bình yên, và nhiều hơn nữa,\nVới một trái tim đầy tình yêu, và đôi mắt nhìn thấy,\nVẻ đẹp của thế giới, và tất cả những gì nó có thể là.\n\nMang theo trí tuệ, của thời đại đã qua,\nCon rùa, thanh thản, dưới bầu trời,\nMột biểu tượng của sự kiên nhẫn, và sức chịu đựng quá,\nMột lời nhắc nhở để chậm lại, và tận hưởng khung cảnh."}</w:t>
      </w:r>
    </w:p>
    <w:p w14:paraId="6A41C2C9" w14:textId="77777777" w:rsidR="0097367C" w:rsidRDefault="00D731C5">
      <w:r>
        <w:t>{"question": "Viết mô tả ngắn gọn về sản phẩm đã cho. - Giày Nike", "trả lời": "Giày Nike là một dòng giày dép phổ biến được tạo ra bởi Nike, Inc. Những đôi giày này được biết đến với chất lượng, sự thoải mái và kiểu dáng, và được thiết kế cho nhiều hoạt động khác nhau như chạy, tập luyện và thể thao. Thương hiệu cung cấp một loạt các thiết kế, màu sắc và kích cỡ để phục vụ cho các sở thích và nhu cầu khác nhau."}</w:t>
      </w:r>
    </w:p>
    <w:p w14:paraId="77DA9459" w14:textId="77777777" w:rsidR="0097367C" w:rsidRDefault="00D731C5">
      <w:r>
        <w:t>{"câu hỏi": "Tạo ra một câu chuyện sáng tạo, với không dưới 150 từ, về một nhóm động vật trang trại với nhiệm vụ cứu ngôi nhà của chúng khỏi sự hủy diệt.", "Trả lời": "Ngày xửa ngày xưa, có một trang trại nhỏ ở nông thôn, nơi sinh sống của một nhóm động vật gần gũi. Có bò, lợn, gà, và thậm chí là một con ngựa già khôn ngoan. Họ sống hạnh phúc bên cạnh nhau, chăn thả và chơi đùa trên cánh đồng. Tuy nhiên, một ngày nọ, họ tình cờ nghe thấy người nông dân nói về việc bán trang trại, điều đó có nghĩa là phá hủy nhà cửa của họ và chia cắt gia đình họ. Quyết tâm cứu ngôi nhà của mình, các con vật đã tập hợp lại với nhau để đưa ra một kế hoạch. Những đề nghị họ làm đủ phô mai và sữa để mang lại thêm tiền cho người nông dân, trong khi những con lợn làm việc để cải thiện vụ khoai tây. Những con gà bắt đầu đẻ thêm trứng, và con ngựa đã sử dụng sự khôn ngoan của mình để giữ cho mọi người có tổ chức và đi đúng hướng. Dần dần, nhưng chắc chắn, công việc kinh doanh bắt đầu khởi sắc khi tin tức lan truyền về pho mát, sữa, khoai tây và trứng ngon được sản xuất tại trang trại. Người nông dân đã sớm kiếm được nhiều tiền hơn bao giờ hết, và ý tưởng bán trang trại đã bị lãng quên hoàn toàn. \n\nCác con vật tiếp tục làm việc chăm chỉ, tự hào về những đóng góp của chúng, và trang trại phát triển mạnh mẽ. Họ thường tụ tập vào buổi tối, tự hào về những thành tựu của họ và biết ơn mối quan hệ thân thiết của họ như một gia đình. Nhà của họ đã được cứu, và tất cả họ đều sống hạnh phúc mãi mãi."}</w:t>
      </w:r>
    </w:p>
    <w:p w14:paraId="177A19CA" w14:textId="77777777" w:rsidR="0097367C" w:rsidRDefault="00D731C5">
      <w:r>
        <w:lastRenderedPageBreak/>
        <w:t>{"câu hỏi": "Mô tả khí hậu của sa mạc Sahara.", "câu trả lời": "Sa mạc Sahara được biết đến với khí hậu khắc nghiệt và khắc nghiệt. Đây là sa mạc nóng lớn nhất thế giới, bao gồm khoảng 3,6 triệu dặm vuông ở Bắc Phi. Khí hậu của Sahara chủ yếu là nóng và khô, với lượng mưa rất ít trong suốt cả năm. Vào ban ngày, nhiệt độ có thể tăng vọt lên hơn 100 độ F (trên 38 độ C), trong khi vào ban đêm, nhiệt độ có thể giảm đáng kể, đôi khi xuống dưới mức đóng băng. Điều này là do bầu không khí khô và rõ ràng trên sa mạc cho phép giữ lại ít nhiệt trong ngày. Sahara nhận được ít hơn 3 inch mưa mỗi năm, với một số khu vực không có mưa trong nhiều năm tại một thời điểm. Sự thiếu mưa này tạo ra một môi trường khô cằn với rất ít thảm thực vật, và cảnh quan được tạo thành chủ yếu từ cồn cát, mỏm đá và đồng bằng sỏi. Ngoài nhiệt độ cao và điều kiện khô cằn, Sahara còn được biết đến với những cơn gió mạnh. Những cơn gió này có thể cuốn cát và bụi, tạo ra bão cát và bão bụi có thể kéo dài trong nhiều ngày và làm giảm tầm nhìn xuống gần như bằng không. Nhìn chung, khí hậu của sa mạc Sahara được đặc trưng bởi nhiệt độ khắc nghiệt, điều kiện khô ráo, lượng mưa ít và gió mạnh."}</w:t>
      </w:r>
    </w:p>
    <w:p w14:paraId="423C0CCF" w14:textId="77777777" w:rsidR="0097367C" w:rsidRDefault="00D731C5">
      <w:r>
        <w:t>{"câu hỏi": "Giải thích ý nghĩa của thuật ngữ \"phức tạp\" trong ngữ cảnh khoa học máy tính", "câu trả lời": "Trong khoa học máy tính, \"phức tạp\" thường đề cập đến lượng thời gian, bộ nhớ hoặc các tài nguyên khác cần thiết cho một chương trình hoặc thuật toán để thực hiện một tác vụ nhất định. Khái niệm này rất quan trọng vì nó cho phép các nhà khoa học máy tính đánh giá và so sánh các giải pháp khác nhau cho một vấn đề và xác định giải pháp nào hiệu quả và hiệu quả hơn. Có hai loại phức tạp chính trong khoa học máy tính: độ phức tạp về thời gian và độ phức tạp của không gian. Độ phức tạp về thời gian đề cập đến lượng thời gian cần thiết để một thuật toán hoàn thành nhiệm vụ của nó, trong khi độ phức tạp của không gian đề cập đến lượng bộ nhớ hoặc không gian mà nó yêu cầu. Thông thường, độ phức tạp về thời gian và không gian được phân tích dưới dạng ký hiệu "O lớn", cung cấp giới hạn trên về tốc độ tăng trưởng của thuật toán khi kích thước đầu vào của nó tăng lên. Nói chung, nên sử dụng các thuật toán có độ phức tạp thấp để hoàn thành một nhiệm vụ nhất định, vì các thuật toán này sẽ có thể xử lý các đầu vào lớn hơn hiệu quả hơn. Tuy nhiên, thường có thể có sự đánh đổi giữa độ phức tạp của thời gian và không gian - ví dụ, một thuật toán sử dụng nhiều bộ nhớ hơn có thể chạy nhanh hơn thuật toán bảo thủ hơn với việc sử dụng bộ nhớ. Kết quả là, giải pháp lý tưởng cho một vấn đề sẽ phụ thuộc vào các yêu cầu và ràng buộc cụ thể của tình huống."}</w:t>
      </w:r>
    </w:p>
    <w:p w14:paraId="14C44468" w14:textId="77777777" w:rsidR="0097367C" w:rsidRDefault="00D731C5">
      <w:r>
        <w:t>{"question": "Viết hai tổng trong Go.", "answer": "Đây là ví dụ về giải bài toán hai tổng trong Go:\n\n'''\nfunc twoSum(nums []int, target int) []int {\n hashMap := make(map[int]int)\n\n for i, num := range nums {\n complement := target - num\n if _, ok := hashMap[complement]; ok {\n return []int{hashMap[complement], i}\n }\n hashMap[num] = i\n }\n return []int{}\n}\n'''"}</w:t>
      </w:r>
    </w:p>
    <w:p w14:paraId="48811024" w14:textId="77777777" w:rsidR="0097367C" w:rsidRDefault="00D731C5">
      <w:r>
        <w:t xml:space="preserve">{"câu hỏi": "Mô tả các kỹ thuật khác nhau được sử dụng để dự đoán thời tiết", "trả lời": "Dự đoán thời tiết đòi hỏi sự kết hợp của việc thu thập dữ liệu, phân tích và sử dụng các mô hình máy tính. Dưới đây là một số kỹ thuật được sử dụng để dự đoán thời tiết: \ n \ n1. Quan sát: Các nhà khí tượng học sử dụng dữ liệu thu thập được từ nhiều nguồn khác nhau như trạm thời tiết, bóng bay thời tiết, radar và vệ tinh để theo dõi nhiệt độ hiện tại, áp suất khí quyển, </w:t>
      </w:r>
      <w:r>
        <w:lastRenderedPageBreak/>
        <w:t>gió và lượng mưa. Dữ liệu này được sử dụng để xác định các hệ thống thời tiết hiện tại và các kiểu thời tiết. \ n \ n2. Mô hình máy tính: Các nhà khí tượng học sử dụng các mô hình máy tính để mô phỏng hành vi của khí quyển dựa trên các định luật vật lý chi phối chuyển động của chất lỏng, nhiệt động lực học và các yếu tố khác. Các mô hình này sử dụng dữ liệu quan sát làm đầu vào để tạo ra dự báo về thời tiết sẽ phát triển như thế nào theo thời gian. \ n \ n3. Phương pháp thống kê: Các nhà khí tượng học sử dụng các kỹ thuật thống kê để phân tích dữ liệu lịch sử, xác định các mẫu và liên kết và đưa ra dự đoán dựa trên các mối quan hệ này. Các phương pháp này được sử dụng để dự báo các biến thời tiết phổ biến, chẳng hạn như nhiệt độ, lượng mưa và tốc độ gió. \ n \ n4. Trí tuệ nhân tạo: Dự báo thời tiết hiện đại cũng sử dụng các kỹ thuật trí tuệ nhân tạo (AI) như học máy và mạng thần kinh để phân tích các bộ dữ liệu lớn và xác định các mẫu mà con người có thể khó phân biệt. AI cũng có thể được sử dụng để tạo ra các mô hình dự đoán tạo ra dự báo chính xác với thời gian xử lý nhanh hơn. Phân tích con người: Mặc dù có những tiến bộ trong công nghệ, phân tích và giải thích của con người vẫn là một phần thiết yếu của dự báo thời tiết. Các nhà khí tượng học sử dụng kinh nghiệm và chuyên môn của họ để giải thích dữ liệu và đầu ra mô hình máy tính và đưa ra các phán đoán có giáo dục về các điều kiện thời tiết có khả năng xảy ra nhất. Tóm lại, dự báo thời tiết liên quan đến việc thu thập dữ liệu, sử dụng mô hình máy tính, phương pháp thống kê và trí tuệ nhân tạo, cùng với chuyên môn của con người để tạo ra dự báo thời tiết chính xác và kịp thời."}</w:t>
      </w:r>
    </w:p>
    <w:p w14:paraId="1A54FE10" w14:textId="77777777" w:rsidR="0097367C" w:rsidRDefault="00D731C5">
      <w:r>
        <w:t>{"câu hỏi": "Nghiên cứu nguồn gốc của khối Rubik và tóm tắt những phát hiện của bạn", "câu trả lời": "Khối Rubik ban đầu được phát minh vào năm 1974 bởi một giáo sư kiến trúc người Hungary, Erno Rubik. Vào thời điểm đó, Rubik đang làm việc trên một mô hình để giải thích hình học ba chiều cho sinh viên của mình. Trong quá trình thiết kế công cụ giảng dạy của mình, anh nhận ra rằng mình cũng đã tạo ra một câu đố đầy thử thách, trong đó người dùng phải căn chỉnh các màu khác nhau trở lại trạng thái ban đầu sau khi các mảnh đã được di chuyển. \ n \ n Khối lập phương được tạo thành từ 27 hình khối nhỏ hơn, mỗi hình có một màu khác nhau ở mỗi bên. Mục tiêu của câu đố là thao tác với các hình khối nhỏ hơn cho đến khi tất cả các cạnh đều có màu đồng nhất. Khối lập phương được đặt tên là \u201cMagic Cube\u201d và được cấp bằng sáng chế bởi Rubik vào năm 1975. Khối Rubik lần đầu tiên được giới thiệu với thế giới bên ngoài Hungary vào năm 1980, khi nó được cấp phép cho Tập đoàn Đồ chơi Lý tưởng. Sau đó, nó được đổi tên thành \u201cRubik\u2019s Cube\u201d theo tên người tạo ra nó, và phần còn lại là lịch sử. Nó nhanh chóng trở thành một hiện tượng trên toàn thế giới, bán được hàng triệu đơn vị và làm dấy lên các cuộc thi và cuộc thi trong thời gian nhanh nhất để giải câu đố. \n\nCho đến ngày nay, khối Rubik vẫn là một trò chơi giải đố phổ biến và đã truyền cảm hứng cho nhiều biến thể và thử thách cho những người đam mê câu đố."}</w:t>
      </w:r>
    </w:p>
    <w:p w14:paraId="49A35C24" w14:textId="77777777" w:rsidR="0097367C" w:rsidRDefault="00D731C5">
      <w:r>
        <w:t xml:space="preserve">{"câu hỏi": "Đề xuất chiến lược giảm tiêu thụ năng lượng trong nhà", "trả lời": "Một chiến lược hiệu quả để giảm tiêu thụ năng lượng trong nhà liên quan đến sự kết hợp giữa thay đổi hành vi và công nghệ tiết kiệm năng lượng. \ n \ n1. Sử dụng các thiết bị tiết kiệm năng lượng và bóng đèn: Bất cứ khi nào có thể, hãy chọn các thiết bị có chứng nhận Energy Star, cho biết chúng đáp ứng các tiêu chuẩn hiệu quả năng lượng nhất định. Tương tự như vậy, hãy chọn bóng đèn LED hoặc CFL thay vì đèn sợi đốt truyền thống. \ n \ n2. Bảo trì hệ thống </w:t>
      </w:r>
      <w:r>
        <w:lastRenderedPageBreak/>
        <w:t>sưởi ấm và làm mát đúng cách: Thay đổi bộ lọc không khí thường xuyên và bảo dưỡng hệ thống sưởi ấm và làm mát định kỳ để đảm bảo hệ thống hoạt động hiệu quả. Cân nhắc lắp đặt bộ điều nhiệt có thể lập trình để tự động điều chỉnh nhiệt độ dựa trên lịch trình của bạn. \ n \ n3. Bịt kín các bản nháp: Sử dụng tước thời tiết, vạc hoặc bọt để bịt kín các bản nháp xung quanh cửa ra vào và cửa sổ, có thể giảm đáng kể chi phí sưởi ấm và làm mát. \ n \ n4. Rút phích cắm điện tử khi không sử dụng: Nhiều thiết bị điện tử tiếp tục sử dụng năng lượng ngay cả khi đã tắt. Rút phích cắm thiết bị hoặc sử dụng dải điện để tắt mọi thứ cùng một lúc.\n\n5. Sử dụng ánh sáng tự nhiên: Tận dụng ánh sáng ban ngày tự nhiên thay vì dựa vào ánh sáng nhân tạo. Mở rèm cửa và rèm vào ban ngày và cố gắng sắp xếp nhà của bạn để tối đa hóa ánh sáng tự nhiên. \ n \ n6. Thực hành các hành vi bảo tồn năng lượng: Những thay đổi nhỏ trong hành vi, chẳng hạn như tắt đèn khi rời khỏi phòng, tắm ngắn hơn và chỉ sử dụng máy rửa chén khi được nạp đầy, có thể tiết kiệm năng lượng đáng kể theo thời gian. Bằng cách thực hiện những thay đổi này, chủ nhà có thể tiết kiệm một lượng năng lượng đáng kể, giảm hóa đơn tiện ích và giảm lượng khí thải carbon."}</w:t>
      </w:r>
    </w:p>
    <w:p w14:paraId="1B12B0FD" w14:textId="77777777" w:rsidR="0097367C" w:rsidRDefault="00D731C5">
      <w:r>
        <w:t>{"câu hỏi": "Thiết kế thuật toán để giải câu đố Eight Queens", "trả lời": "Câu đố Eight Queens là một bài toán kinh điển trong đó mục tiêu là đặt tám nữ hoàng trên bàn cờ 8x8 sao cho không có hai nữ hoàng nào đe dọa lẫn nhau. Điều này có nghĩa là không có hai nữ hoàng nào có thể được đặt trong cùng một hàng, cột hoặc đường chéo. \ n \ nMột giải pháp cho vấn đề này là sử dụng backtracking. Đây là một thuật toán để giải câu đố Eight Queens bằng cách sử dụng backtracking: \ n \ n1. Bắt đầu với một bàn cờ 8x8 trống và thêm nữ hoàng đầu tiên vào hàng đầu tiên trong cột đầu tiên. \ n \ n2. Di chuyển đến hàng tiếp theo và thử đặt một nữ hoàng trong mỗi cột. Kiểm tra xem vị trí có an toàn hay không bằng cách xác minh xem có bất kỳ nữ hoàng nào được đặt trước đó đang tấn công vị trí hiện tại hay không. Nếu đó là một vị trí an toàn, hãy đặt một nữ hoàng vào cột đó. \ n \ n3. Hàm Boolean is_safe(board, row, col):\n for i in range(col):\n # Kiểm tra row and columns\n if board[row][i] == 1:\n return False\n # Kiểm tra đường chéo \n cho i, j in zip(range(row, -1, -1), range(col, -1 ,-1)) \n if board[i][j] == 1:\n return False\n for i,  j in zip(range(row, N, 1), range(col, -1, -1))\n if board[i][j] == 1\n return False\n return True \n\n4. Nếu có thể đặt nữ hoàng, hãy di chuyển sang hàng tiếp theo và lặp lại bước 2. Nếu không tìm thấy vị trí an toàn cho hàng hiện tại, hãy quay lại hàng trước đó và di chuyển nữ hoàng đến vị trí an toàn tiếp theo.\n\n5. Nếu tất cả tám nữ hoàng đã được đặt trên bàn cờ mà không tấn công lẫn nhau, giải pháp được tìm thấy. In dung dịch.\n\n5. Làm điều này cho các hàng từ 1-7 vì hàng đầu tiên đã có nữ hoàng.\n\n6. Tiếp tục quá trình cho đến khi tất cả các giải pháp khả thi được tìm thấy, hoặc nếu các giải pháp đã cạn kiệt, và không tìm thấy giải pháp nào."}</w:t>
      </w:r>
    </w:p>
    <w:p w14:paraId="371CA092" w14:textId="77777777" w:rsidR="0097367C" w:rsidRDefault="00D731C5">
      <w:r>
        <w:t xml:space="preserve">{"câu hỏi": "Tóm tắt bối cảnh lịch sử của vụ thảm sát ngày 4 tháng 5 tại Quảng trường Thiên An Môn", "câu trả lời": "Vụ thảm sát ngày 4 tháng Năm, còn được gọi là Thảm sát Thiên An Môn, là một sự kiện quan trọng trong lịch sử Trung Quốc xảy ra vào ngày 4 tháng Sáu năm 1989. Vụ việc diễn ra sau nhiều tuần biểu tình ủng hộ dân chủ tại Quảng trường Thiên An Môn ở Bắc Kinh, chủ yếu do sinh viên và trí thức lãnh đạo. Những người biểu tình, lên tới hàng trăm ngàn người, kêu gọi chấm dứt tham nhũng, minh bạch hơn trong chính phủ và cải cách dân chủ. Chính phủ Trung Quốc tuyên bố thiết quân luật và vào ngày 4 tháng Sáu, đã huy động quân đội trong nỗ lực dọn sạch quảng trường, dẫn đến cái chết của hàng trăm, nếu </w:t>
      </w:r>
      <w:r>
        <w:lastRenderedPageBreak/>
        <w:t>không phải hàng ngàn thường dân không vũ trang. Sự kiện này đã gây chấn động thế giới và bị các nhà lãnh đạo quốc tế lên án rộng rãi. Nó dẫn đến các biện pháp trừng phạt kinh tế chống lại Trung Quốc và làm căng thẳng mối quan hệ với phương Tây trong nhiều năm tới. Mặc dù vậy, chính phủ Trung Quốc đã đàn áp thông tin về sự kiện này và đàn áp thảo luận công khai về nó, định hình câu chuyện theo mục đích riêng của nó. Ngày nay, vụ thảm sát vẫn là một chủ đề rất nhạy cảm và bị kiểm duyệt ở Trung Quốc."}</w:t>
      </w:r>
    </w:p>
    <w:p w14:paraId="6048BF87" w14:textId="77777777" w:rsidR="0097367C" w:rsidRDefault="00D731C5">
      <w:r>
        <w:t>{"câu hỏi": "Giải thích khái niệm \"đồng ý có hiểu biết", "câu trả lời": "Sự đồng ý được thông báo là quá trình mà một người tự nguyện đồng ý tham gia vào một nghiên cứu, một thủ tục y tế hoặc bất kỳ can thiệp nào khác sau khi được thông báo đầy đủ về những rủi ro, lợi ích và lựa chọn thay thế tiềm ẩn. Khái niệm về sự đồng ý có hiểu biết là một nguyên tắc đạo đức cơ bản dựa trên quyền của một cá nhân có quyền tự chủ và tự đưa ra quyết định. Quá trình có được sự đồng ý có hiểu biết liên quan đến việc cung cấp cho người đó thông tin rõ ràng, chính xác và kỹ lưỡng về sự can thiệp được đề xuất bằng ngôn ngữ mà họ có thể hiểu được. Thông tin này phải bao gồm bản chất và mục đích của can thiệp, rủi ro và lợi ích tiềm ẩn của nó và bất kỳ lựa chọn thay thế nào có thể có sẵn. Người đó phải có đủ thời gian để đặt câu hỏi và hiểu đầy đủ thông tin trước khi đưa ra quyết định. Họ cũng nên được thông báo rằng họ có quyền từ chối hoặc rút lại sự đồng ý của họ bất cứ lúc nào mà không phải đối mặt với bất kỳ hậu quả tiêu cực nào. Tóm lại, sự đồng ý được thông báo là một quá trình quan trọng đảm bảo rằng các cá nhân có thể đưa ra quyết định sáng suốt và tự chủ về việc chăm sóc sức khỏe của chính họ hoặc tham gia vào nghiên cứu."}</w:t>
      </w:r>
    </w:p>
    <w:p w14:paraId="61E88A9D" w14:textId="77777777" w:rsidR="0097367C" w:rsidRDefault="00D731C5">
      <w:r>
        <w:t>{"question": "Kể tên ba diễn viên đoạt giải Oscar.", "trả lời": "1. Meryl Streep, người được coi là một trong những nữ diễn viên vĩ đại nhất mọi thời đại, đã nhận được ba giải Oscar, một cho Nữ diễn viên phụ xuất sắc nhất (cho "Kramer vs. Kramer" năm 1979) và hai cho Nữ diễn viên chính xuất sắc nhất (cho "Sophie's Choice\" năm 1982, và "The Iron Lady" năm 2011).\n\n2. Leonardo DiCaprio đã giành được giải Oscar đầu tiên cho Nam diễn viên chính xuất sắc nhất cho vai diễn trong bộ phim năm 2015 "The Revenant". DiCaprio đã được đề cử thêm năm giải Oscar trong suốt sự nghiệp của mình. Denzel Washington đã giành được hai giải Oscar: một cho Nam diễn viên phụ xuất sắc nhất (cho "Glory" năm 1989) và một cho Nam diễn viên chính xuất sắc nhất (cho "Training Day" năm 2001). Anh ấy đã được đề cử tổng cộng tám giải Oscar."}</w:t>
      </w:r>
    </w:p>
    <w:p w14:paraId="311A8A71" w14:textId="77777777" w:rsidR="0097367C" w:rsidRDefault="00D731C5">
      <w:r>
        <w:t>{"câu hỏi": "Cung cấp định nghĩa về năng lượng mặt trời.", "câu trả lời": "Năng lượng mặt trời đề cập đến năng lượng được khai thác từ sức mạnh của mặt trời. Nó là một nguồn năng lượng tái tạo được chuyển đổi thành năng lượng nhiệt hoặc điện bằng cách sử dụng các công nghệ khác nhau như quang điện và sưởi ấm mặt trời. Mặt trời phát ra một lượng năng lượng khổng lồ có thể được thu giữ, lưu trữ và chuyển đổi thành năng lượng có thể sử dụng được, làm cho nó trở thành một giải pháp thay thế thân thiện với môi trường và tiết kiệm chi phí cho các nguồn năng lượng truyền thống."}</w:t>
      </w:r>
    </w:p>
    <w:p w14:paraId="623DEFFC" w14:textId="77777777" w:rsidR="0097367C" w:rsidRDefault="00D731C5">
      <w:r>
        <w:t xml:space="preserve">{"câu hỏi": "Viết truyện ngắn với chủ đề cổ tích.", "trả lời": "Ngày xửa ngày xưa, trong một vương quốc phép thuật xa, rất xa, có một nàng công chúa xinh đẹp tên là Adalyn. Cô sống trong một lâu đài lớn với cha cô, nhà vua, nhưng cô không hạnh phúc vì cô khao khát phiêu lưu và nhìn thế giới bên ngoài cuộc sống được che chở của mình. Một ngày nọ, khi đang đi </w:t>
      </w:r>
      <w:r>
        <w:lastRenderedPageBreak/>
        <w:t>dạo trong khu vườn lâu đài, cô tình cờ gặp một cánh cửa bí mật dẫn cô đến một khu rừng ma thuật, nơi tất cả các loài động vật có thể nói chuyện. Trong rừng, Adalyn gặp một con cú già khôn ngoan, người đã nói với cô về một lời nguyền đã xảy ra với vương quốc từ lâu. Một mụ phù thủy độc ác đã nguyền rủa vùng đất này để tất cả mọi người sẽ bất hạnh và không bao giờ biết đến tình yêu. Con cú nói với Adalyn rằng cách duy nhất để phá vỡ lời nguyền là tìm bông hồng mê hoặc mọc trong vườn của phù thủy và mang nó trở lại vương quốc. \n\nAdalyn, quyết tâm phá vỡ lời nguyền và mang lại hạnh phúc cho người dân của mình, bắt đầu nhiệm vụ tìm kiếm bông hồng mê hoặc. Trên đường đi, cô đã gặp nhiều thử thách, bao gồm cả những con rồng hung dữ và những con troll khó khăn, nhưng cô không bao giờ bỏ cuộc. Cuối cùng, cô đến khu vườn của phù thủy và tìm thấy bông hồng mê hoặc. Nhưng mụ phù thủy đang đợi cô, và họ tham gia vào một trận chiến khốc liệt. Cuối cùng, lòng dũng cảm và sức mạnh của Adalyn đã chiến thắng, và cô đã có thể mang bông hồng mê hoặc trở lại vương quốc của mình. \n\n Với lời nguyền bị phá vỡ, người dân của vương quốc cuối cùng đã có thể biết đến hạnh phúc và tình yêu. Adalyn được ca ngợi là một nữ anh hùng, và cuối cùng cô đã tìm thấy cuộc phiêu lưu mà cô luôn khao khát. Và từ đó trở đi, cô ấy sống hạnh phúc mãi mãi."}</w:t>
      </w:r>
    </w:p>
    <w:p w14:paraId="7D2C75B4" w14:textId="77777777" w:rsidR="0097367C" w:rsidRDefault="00D731C5">
      <w:r>
        <w:t>{"câu hỏi": "Tạo bảng so sánh các điện thoại di động khác nhau.", "câu trả lời": "----------------------------------------------------------------------------------\n| Tính năng | iPhone 12 Pro Max | Samsung Galaxy S21 Ultra | OnePlus 9 Pro |\n----------------------------------------------------------------------------------\n| Hệ điều hành | iOS 14 | Android 11 | Android 11 |\n----------------------------------------------------------------------------------\n| Hiển thị | 6.7" Super Retina XDR OLED | 6.8 \ "AMOLED động 2X | 6.7\" Chất lỏng AMOLED |\n----------------------------------------------------------------------------------\n| Độ phân giải | 2778 x 1284 pixel | 3200 x 1440 điểm ảnh | 3216 x 1440 điểm ảnh |\n----------------------------------------------------------------------------------\n| Bộ xử lý | Apple A14 Bionic | Exynos 2100 / Cây kim ngư thảo 888 | Cây kim ngư thảo 888 |\n----------------------------------------------------------------------------------\n| RAM | 6 GB | 12/16 GB | 8/12 GB |\n----------------------------------------------------------------------------------\n| Lưu trữ | 128/256/512 GB | 128/256/512 GB | 128/256 GB |\n----------------------------------------------------------------------------------\n| Camera phía sau | 12 MP + 12 MP + 12 MP | 108 MP + 12 MP + 10 MP + 10 MP | 48 MP + 50 MP + 8 MP + 2 MP |\n----------------------------------------------------------------------------------\n| Camera trước | 12 MP | 40 MP | 16 MP |\n----------------------------------------------------------------------------------\n| Pin | 3687 mAh | 5000 mAh | 4500 mAh |\n----------------------------------------------------------------------------------\n| Giá (USD) | $1099 | $1199 | $969 |\n----------------------------------------------------------------------------------"}</w:t>
      </w:r>
    </w:p>
    <w:p w14:paraId="2DAC6E75" w14:textId="77777777" w:rsidR="0097367C" w:rsidRDefault="00D731C5">
      <w:r>
        <w:t xml:space="preserve">{"câu hỏi": "Soạn thảo thư cảm ơn ghi nhận công việc khó khăn của tình nguyện viên.", "câu trả lời": "Kính gửi [Tên tình nguyện viên],\n\nTôi viết thư này để bày tỏ lòng biết ơn chân thành đối với thời gian và nỗ lực mà bạn đã bỏ ra để tình nguyện cho tổ chức của chúng tôi. Sự chăm chỉ và cống hiến của bạn đã không được chú ý và đã đóng một vai trò không thể thiếu trong những thành công gần đây của chúng tôi. \ n \ n Việc bạn sẵn sàng chia sẻ các kỹ năng và kinh nghiệm quý giá của bạn với chúng tôi đã giúp tiếp tục các mục tiêu của tổ chức chúng tôi và có tác động tích cực đến cộng đồng. Bạn đã thể hiện một cam kết thực sự cho sự nghiệp của chúng tôi và chúng tôi không thể làm được điều đó nếu không có bạn. \n\nThay </w:t>
      </w:r>
      <w:r>
        <w:lastRenderedPageBreak/>
        <w:t>mặt toàn đội, tôi muốn cảm ơn bạn vì niềm đam mê, năng lượng và những đóng góp vô giá của bạn. Chúng tôi rất biết ơn khi có bạn là một phần của nhóm chúng tôi và chúng tôi hy vọng rằng bạn sẽ tiếp tục làm việc với chúng tôi trong tương lai. \ n \ n Một lần nữa, cảm ơn bạn đã dành thời gian và nỗ lực của bạn. Nó đã thực sự tạo ra sự khác biệt và chúng tôi rất biết ơn vì tất cả những gì bạn đã làm.\n\nVới lòng biết ơn,\n\n[Tên của bạn]\n[Tổ chức của bạn]"}</w:t>
      </w:r>
    </w:p>
    <w:p w14:paraId="4B163FEA" w14:textId="77777777" w:rsidR="0097367C" w:rsidRDefault="00D731C5">
      <w:r>
        <w:t>{"câu hỏi": "Hãy xem xét tuyên bố sau: \"Mèo tốt hơn chó\". Chỉnh sửa nó theo cách sáng tạo nhất có thể.", "trả lời": "\"Mèo ngự trị tối cao trong đàn thú cưng thú vị, với mỗi tiếng rên rỉ rúc rích và vồ lấy tinh nghịch làm lu mờ vỏ chó.\""}</w:t>
      </w:r>
    </w:p>
    <w:p w14:paraId="2F9EE3CD" w14:textId="77777777" w:rsidR="0097367C" w:rsidRDefault="00D731C5">
      <w:r>
        <w:t>{"câu hỏi": "Viết lại câu lệnh đã cho bằng cách chơi chữ. - Một con hươu cao cổ bước vào quán bar", "trả lời": "\"Ở đây có kỳ vọng cao, một con hươu cao cổ vừa đi dạo để gọi món cao tại quán bar.\""}</w:t>
      </w:r>
    </w:p>
    <w:p w14:paraId="7D96099C" w14:textId="77777777" w:rsidR="0097367C" w:rsidRDefault="00D731C5">
      <w:r>
        <w:t>{"câu hỏi": "Viết lại đoạn văn đã cho bằng ngôn ngữ thân mật hơn. - Uống rượu điều độ có một số lợi ích cho sức khỏe.", "Trả lời": "Uống vài ly thực sự có thể tốt cho sức khỏe của bạn."}</w:t>
      </w:r>
    </w:p>
    <w:p w14:paraId="7FFB9337" w14:textId="77777777" w:rsidR="0097367C" w:rsidRDefault="00D731C5">
      <w:r>
        <w:t>{"câu hỏi": "Thiết kế logo thể hiện cụm từ đã cho - Đổi mới vì một thế giới tốt đẹp hơn", "câu trả lời": "Là một mô hình AI, tôi không có khả năng tạo ra hình ảnh. Tuy nhiên, nếu tôi thiết kế logo cho cụm từ "Đổi mới vì một thế giới tốt đẹp hơn", đây là một số yếu tố và ý tưởng có thể được kết hợp trong việc tạo ra một logo hiệu quả: \ n \ n1. Biểu tượng quả cầu hoặc Trái đất: điều này có thể đại diện cho thế giới và biểu thị trọng tâm của sự đổi mới hướng tới việc có tác động toàn cầu. \ n2. Bóng đèn hoặc biểu tượng bánh răng: điều này có thể tượng trưng cho sự đổi mới và phát triển các ý tưởng mới. \ n3. Mọi người nắm tay nhau: điều này có thể đại diện cho sự thống nhất và làm việc cùng nhau hướng tới một mục tiêu chung. \n4. Phông chữ cho văn bản có thể sạch sẽ và hiện đại để củng cố ý tưởng đổi mới. \ n5. Một bảng màu kết hợp màu xanh lam và xanh lá cây có thể được sử dụng để đại diện cho thiên nhiên và tính bền vững. Những yếu tố này có thể được kết hợp để tạo ra một logo truyền đạt hiệu quả thông điệp đổi mới vì một thế giới tốt đẹp hơn."}</w:t>
      </w:r>
    </w:p>
    <w:p w14:paraId="714B9465" w14:textId="77777777" w:rsidR="0097367C" w:rsidRDefault="00D731C5">
      <w:r>
        <w:t>{"câu hỏi": "Dịch câu lệnh đã cho sang một ngôn ngữ khác - Tôi là sinh viên", "câu trả lời": "Je suis un \u00e9tudiant. (tiếng Pháp)\n\nSono uno studente. (tiếng Ý)\n\nIch bin ein Sch\u00fcler. (tiếng Đức)\n\nSoy un estudiante. (Tiếng Tây Ban Nha)\n\n\u042f \u0441\u0442\u0443\u0434\u0435\u043d\u0442. (tiếng Nga)"}</w:t>
      </w:r>
    </w:p>
    <w:p w14:paraId="7B88EAC9" w14:textId="77777777" w:rsidR="0097367C" w:rsidRDefault="00D731C5">
      <w:r>
        <w:t>{"câu hỏi": "Sắp xếp lại các từ đã cho để tạo thành một câu thú vị - tất cả táo đều có", "câu trả lời": "Tất cả táo đều có."}</w:t>
      </w:r>
    </w:p>
    <w:p w14:paraId="4EA42A36" w14:textId="77777777" w:rsidR="0097367C" w:rsidRDefault="00D731C5">
      <w:r>
        <w:t xml:space="preserve">{"câu hỏi": "Đưa ra đầu vào, hãy đề xuất ý tưởng cho một doanh nghiệp khởi nghiệp. - Trí tuệ nhân tạo", "trả lời": "Dựa trên đầu vào, đây là một số ý tưởng khả thi cho một doanh nghiệp khởi nghiệp trong lĩnh vực Trí tuệ nhân tạo: \n\n1. Phát triển chatbot AI: Phát triển chatbot cho doanh nghiệp để cải thiện dịch vụ khách hàng, tăng mức độ tương tác và cá nhân hóa tương tác của khách hàng. Phân tích dự đoán: Sử dụng AI và học máy để phân tích dữ liệu và cung cấp thông tin chi tiết dự đoán cho các ứng dụng khác nhau, chẳng hạn như </w:t>
      </w:r>
      <w:r>
        <w:lastRenderedPageBreak/>
        <w:t>dự báo bán hàng, dự đoán hành vi khách hàng và đánh giá rủi ro. \ n \ n3. Xử lý ngôn ngữ tự nhiên: Phát triển các công cụ và ứng dụng dựa trên xử lý ngôn ngữ tự nhiên, chẳng hạn như phân tích tình cảm, nhận dạng giọng nói và dịch máy. \ n \ n4. Trợ lý cá nhân được hỗ trợ bởi AI: Tạo ứng dụng trợ lý cá nhân được hỗ trợ bởi AI cho các cá nhân và doanh nghiệp để quản lý các nhiệm vụ, lịch biểu và làm cho thói quen hàng ngày hiệu quả hơn. \ n \ n5. Ứng dụng AI chăm sóc sức khỏe: Phát triển các công cụ chẩn đoán được hỗ trợ bởi AI, hệ thống theo dõi sức khỏe và các ứng dụng lập kế hoạch điều trị cho ngành chăm sóc sức khỏe. \ n \ n6. AI cho giáo dục: Tạo các ứng dụng AI để nâng cao trải nghiệm học tập, chẳng hạn như nền tảng học tập được cá nhân hóa, gia sư ảo và hệ thống đánh giá thông minh. \ n \ n7. Dịch vụ tài chính tự động: Phát triển các ứng dụng AI cho các dịch vụ tài chính, chẳng hạn như tư vấn đầu tư tự động, phát hiện gian lận và chấm điểm tín dụng."}</w:t>
      </w:r>
    </w:p>
    <w:p w14:paraId="0AF449F0" w14:textId="77777777" w:rsidR="0097367C" w:rsidRDefault="00D731C5">
      <w:r>
        <w:t>{"câu hỏi": "Đưa ra đầu vào, cung cấp một ví dụ để chứng minh khái niệm trọng lực.", "câu trả lời": "Lực hấp dẫn là lực hút hai vật thể về phía nhau. Vật thể càng lớn, lực hấp dẫn của nó càng mạnh. \n\nDưới đây là một ví dụ để chứng minh khái niệm trọng lực: \n\nHãy tưởng tượng bạn đang cầm một quả bóng trong tay. Nếu bạn nhả bóng, nó rơi xuống đất. Điều này xảy ra bởi vì Trái đất có lực hấp dẫn mạnh hơn quả bóng, vì vậy quả bóng bị hút vào Trái đất. Nếu Trái đất không có mặt hoặc không có khối lượng, quả bóng sẽ trôi nổi trong không gian vì sẽ không có gì để kéo nó xuống."}</w:t>
      </w:r>
    </w:p>
    <w:p w14:paraId="58C53A60" w14:textId="77777777" w:rsidR="0097367C" w:rsidRDefault="00D731C5">
      <w:r>
        <w:t>{"câu hỏi": "Viết lại tuyên bố đã cho ở dạng phủ định - Anh ấy luôn mỉm cười", "câu trả lời": "Anh ấy không bao giờ cười."}</w:t>
      </w:r>
    </w:p>
    <w:p w14:paraId="215D6BF0" w14:textId="77777777" w:rsidR="0097367C" w:rsidRDefault="00D731C5">
      <w:r>
        <w:t>{"câu hỏi": "Giải thích khái niệm Chuyển phong cách thần kinh trong hai đến ba câu.", "trả lời": "Chuyển phong cách thần kinh là một kỹ thuật được hỗ trợ bởi AI pha trộn nội dung của một hình ảnh với phong cách nghệ thuật của một hình ảnh khác để tạo ra một đầu ra cách điệu. Nó tách biệt và kết hợp lại nội dung và phong cách của hai hình ảnh riêng biệt bằng cách tận dụng khả năng trích xuất tính năng của mạng nơ-ron tích chập, cho phép hình ảnh thu được giữ lại các yếu tố cốt lõi của nội dung gốc trong khi áp dụng phong cách trực quan của hình ảnh thứ hai."}</w:t>
      </w:r>
    </w:p>
    <w:p w14:paraId="1802A1B8" w14:textId="77777777" w:rsidR="0097367C" w:rsidRDefault="00D731C5">
      <w:r>
        <w:t>{"câu hỏi": "Tìm hiểu giá cổ phiếu hiện tại của Google.", "câu trả lời": "Là một AI, tôi không có quyền truy cập thời gian thực vào dữ liệu thị trường chứng khoán, vì vậy tôi không thể cung cấp cho bạn giá cổ phiếu hiện tại của Alphabet Inc (GOOGL), công ty mẹ của Google. Tuy nhiên, bạn có thể dễ dàng tìm thấy giá cổ phiếu mới nhất bằng cách tìm kiếm "Giá cổ phiếu Alphabet" hoặc "Giá cổ phiếu Google" trên công cụ tìm kiếm hoặc trang web tin tức tài chính.</w:t>
      </w:r>
    </w:p>
    <w:p w14:paraId="3802C6EB" w14:textId="77777777" w:rsidR="0097367C" w:rsidRDefault="00D731C5">
      <w:r>
        <w:t xml:space="preserve">{"câu hỏi": "So sánh và đối chiếu các phương pháp chính quy hóa của L1 và L2.", "trả lời": "Chính quy hóa L1 và L2 là hai kỹ thuật phổ biến được sử dụng để ngăn chặn việc lắp quá mức các mô hình học máy bằng cách thêm thuật ngữ phạt vào hàm tổn thất. Cả hai phương pháp đều giúp giảm độ phức tạp của mô hình, nhưng chúng làm như vậy theo những cách khác nhau, dẫn đến các tính chất và sự đánh đổi khác nhau. \ n \ n \ L1 quy định, còn được gọi là chính quy hóa Lasso, thêm một thuật ngữ hình phạt bằng giá trị tuyệt đối của các hệ số. Điều này có tác dụng thu nhỏ một số hệ số về không, loại bỏ hiệu quả các tính năng tương ứng khỏi mô hình. Kết quả là, chính quy hóa L1 có thể được sử dụng để lựa chọn tính năng, </w:t>
      </w:r>
      <w:r>
        <w:lastRenderedPageBreak/>
        <w:t>tạo ra các mô hình thưa thớt với số lượng nhỏ hơn các tính năng liên quan.\n\n- L2 regularization, còn được gọi là Ridge regularization, thêm một thuật ngữ phạt bằng bình phương của các hệ số. Điều này có tác dụng thu nhỏ tất cả các hệ số về không, nhưng không phải tất cả các cách về không. Kết quả là, tất cả các tính năng vẫn còn trong mô hình, nhưng tầm quan trọng của chúng được cân bằng theo đóng góp của chúng vào dự đoán. Nhìn chung, sự khác biệt chính giữa quy định L1 và L2 là cách chúng phạt các hệ số và ảnh hưởng kết quả đến sự thưa thớt của mô hình. Chính quy hóa L1 có thể dẫn đến các mô hình thưa thớt với ít tính năng hơn, trong khi chính quy hóa L2 giữ tất cả các tính năng nhưng cân bằng tầm quan trọng của chúng. Sự lựa chọn giữa hai phương pháp phụ thuộc vào các yêu cầu và đặc điểm cụ thể của vấn đề trước mắt."}</w:t>
      </w:r>
    </w:p>
    <w:p w14:paraId="5D95EC40" w14:textId="77777777" w:rsidR="0097367C" w:rsidRDefault="00D731C5">
      <w:r>
        <w:t>{"câu hỏi": "Hãy tạo ra một phép ẩn dụ mở rộng cho kiến thức.", "câu trả lời": "Kiến thức là một khu vườn không ngừng mở rộng, với mỗi hạt giống thông tin mới đang chờ được gieo trồng và chăm sóc. Giống như đất trong vườn, tâm trí của chúng ta phải màu mỡ và cởi mở, sẵn sàng tiếp nhận hạt giống kiến thức và nuôi dưỡng chúng với sự tò mò và tìm tòi. Khi hạt giống lớn lên, chúng phân nhánh thành nhiều chủ đề khác nhau, tạo thành một tấm thảm hoa đầy màu sắc và thảm thực vật tươi tốt, mỗi loại độc đáo theo cách riêng của nó. Những người làm vườn của khu vườn này là giáo viên, người cố vấn và hướng dẫn viên của chúng tôi, những người giúp chúng tôi chăm sóc cây, cắt tỉa và tạo hình cho chúng, để chúng có thể phát triển mạnh mẽ và khỏe mạnh. Giống như các mùa thay đổi, tâm trí của chúng ta trải qua các giai đoạn tăng trưởng và trì trệ, nhưng với sự chăm sóc và quan tâm đúng mức, khu vườn của chúng ta tiếp tục phát triển. \n \ n Chúng ta càng chăm sóc khu vườn của mình, mùa màng càng bội thu. Thông qua ứng dụng và kinh nghiệm, chúng ta biến kiến thức của mình thành trí tuệ, mà chúng ta có thể chia sẻ với người khác, giúp họ gieo hạt giống kiến thức của riêng họ. Cũng giống như những khu vườn cần được chăm sóc và duy trì, kiến thức của chúng ta cũng vậy - nó phải được duy trì thông qua việc học hỏi và khám phá liên tục. Cuối cùng, khu vườn tri thức của chúng ta là minh chứng cho sự cống hiến của chúng ta, và vẻ đẹp mà nó mang lại làm phong phú không chỉ cuộc sống của chúng ta mà cả cuộc sống của những người xung quanh. Thông qua kiến thức, khu vườn của chúng ta trở thành một thứ có vẻ đẹp lâu dài, rễ của nó ngày càng sâu, cành của nó không ngừng vươn ra và hoa của nó luôn nở rộ."}</w:t>
      </w:r>
    </w:p>
    <w:p w14:paraId="5B954D02" w14:textId="77777777" w:rsidR="0097367C" w:rsidRDefault="00D731C5">
      <w:r>
        <w:t>{"câu hỏi": "Bạn được cung cấp một câu, hãy chỉnh sửa câu để nó ngắn gọn hơn. - Tôi biết bạn đang cố gắng hiểu khái niệm này, tuy nhiên, tôi không biết phải nói gì khác, vì vậy tôi sẽ để nó như thế này.", "trả lời": "\"Tôi không biết phải nói gì khác, vì vậy tôi sẽ để nó ở đó.\""}</w:t>
      </w:r>
    </w:p>
    <w:p w14:paraId="09B825F0" w14:textId="77777777" w:rsidR="0097367C" w:rsidRDefault="00D731C5">
      <w:r>
        <w:t xml:space="preserve">{"question": "Viết thuật toán để sắp xếp danh sách các số từ nhỏ nhất đến lớn nhất.", "answer": "Bước 1: Khởi tạo danh sách các số cần sắp xếp.\n\nBước 2: Xác định độ dài của danh sách.\n\nBước 3: Tạo vòng lặp for sẽ lặp từ phần tử đầu tiên đến phần tử tiếp theo đến phần tử cuối cùng trong danh sách.\n\nBước 4:  Tạo một vòng lặp lồng nhau khác sẽ lặp lại một giá trị chỉ mục trước vòng lặp for đầu tiên từ phần tử thứ hai đến phần tử cuối cùng trong danh sách.\n\nBước 5: Trong vòng lặp for thứ hai, tạo câu lệnh if sẽ so sánh các phần tử i và j trong danh sách. Nếu phần tử i lớn hơn phần tử j, hãy hoán đổi vị trí của chúng.\n\nBước 6: Tiếp tục lặp qua cả hai vòng lặp, so sánh và hoán đổi các phần tử cho đến </w:t>
      </w:r>
      <w:r>
        <w:lastRenderedPageBreak/>
        <w:t>khi đạt đến cuối danh sách.\n\nBước 7: Danh sách hiện được sắp xếp theo thứ tự tăng dần.\n\nDưới đây là một ví dụ mã thực hiện thuật toán trong Python:\n\n'''\ndef sort_num_list(numbers):\n n = len(numbers)\n cho i trong range(n):\n cho j trong phạm vi(i+1, n):\n nếu số[i] &gt; số[j]:\n numbers[i], numbers[j] = numbers[j], numbers[i]\n return numbers\n'''\n\nĐây là việc triển khai thuật toán sắp xếp bong bóng; Tuy nhiên, các thuật toán sắp xếp khác như sắp xếp nhanh, sắp xếp hợp nhất và sắp xếp chèn, trong số những thuật toán khác, cũng có thể được sử dụng để sắp xếp danh sách các số."}</w:t>
      </w:r>
    </w:p>
    <w:p w14:paraId="7894245A" w14:textId="77777777" w:rsidR="0097367C" w:rsidRDefault="00D731C5">
      <w:r>
        <w:t>{"câu hỏi": "Từ văn bản sau, xác định ý chính trong một câu. - Wonder Pets là một nhóm gồm ba thú cưng trong lớp học\u2014Tuck the turtle, Ming-Ming the duckling, và Linny the Guinea pig\u2014, những người sử dụng tinh thần đồng đội để giúp giải cứu động vật gặp khó khăn.", "Trả lời": "Ý tưởng chính là Wonder Pets là một nhóm thú cưng trong lớp học làm việc cùng nhau để giải cứu động vật gặp khó khăn."}</w:t>
      </w:r>
    </w:p>
    <w:p w14:paraId="66438B6D" w14:textId="77777777" w:rsidR="0097367C" w:rsidRDefault="00D731C5">
      <w:r>
        <w:t>{"câu hỏi": "Tìm một bài thơ liên quan đến tình yêu và trả lời bằng một lời chỉ trích ngắn gọn.", "câu trả lời": "Đây là một bài thơ tình của Elizabeth Barrett Browning có tựa đề "Làm thế nào để tôi yêu bạn? (Sonnet 43)\":\n\n'''\nLàm thế nào để con yêu mến Ngài? Hãy để con đếm những đường lối.\nCon yêu Ngài đến chiều sâu, chiều rộng và chiều cao\n Linh hồn con có thể đạt được, khi cảm thấy khuất tầm mắt\n Vì mục đích của sự tồn tại và ân điển lý tưởng.\nCon yêu Ngài đến mức độ của nhu cầu thầm lặng nhất mỗi ngày, bởi mặt trời và ánh nến.\nCon yêu Ngài một cách tự do, như con người phấn đấu cho điều đúng.\nCon yêu Ngài thanh khiết,  khi họ quay lưng lại với lời ngợi khen.\nCon yêu Ngài với niềm đam mê được sử dụng\nTrong những nỗi đau buồn cũ của con, và với đức tin thời thơ ấu của con.\nCon yêu Ngài với một tình yêu mà con dường như đã đánh mất\nVới các thánh đồ hư mất của con. Con yêu Ngài bằng hơi thở, nụ cười, nước mắt, của cả cuộc đời con; và, nếu Chúa chọn, tôi sẽ yêu bạn nhiều hơn sau khi chết.\n''\n\n\nPhê bình: Đây là một bài sonnet rất lãng mạn và đam mê, khám phá nhiều cách mà nhà thơ yêu chủ đề của mình. Browning sử dụng hình ảnh cả về thể chất và tinh thần để thể hiện chiều sâu và cường độ của tình yêu của cô. Tuy nhiên, một số nhà phê bình có thể lập luận rằng ngôn ngữ và tình cảm của nó có thể trở nên quá lý tưởng hóa hoặc lỗi thời, có khả năng khiến độc giả hiện đại xa rời cảm xúc của nó. Tuy nhiên, bài thơ vẫn là một tác phẩm kinh điển được yêu thích truyền tải tính phổ quát của tình yêu dưới nhiều hình thức của nó."}</w:t>
      </w:r>
    </w:p>
    <w:p w14:paraId="4848C2D1" w14:textId="77777777" w:rsidR="0097367C" w:rsidRDefault="00D731C5">
      <w:r>
        <w:t>{"câu hỏi": "Tạo báo cáo tài chính cho doanh nghiệp trong tháng qua.", "câu trả lời": "Báo cáo tài chính cho ABC Business\nDate: XX/XX/XXXX\n\nTổng quan: \nBáo cáo này phác thảo hiệu quả tài chính của ABC Business trong tháng qua về doanh thu, lợi nhuận, chi phí hoạt động và sức khỏe tài chính tổng thể.\n\nDoanh thu:\nTrong tháng qua, ABC Business đã tạo ra tổng doanh thu $XXXXXX,  thể hiện mức tăng X% so với tháng trước. Điều này có thể là do sự gia tăng doanh số bán hàng, cũng như sự gia tăng giá trị đơn hàng trung bình do campai tiếp thị thành công"}</w:t>
      </w:r>
    </w:p>
    <w:p w14:paraId="2A66AD2F" w14:textId="77777777" w:rsidR="0097367C" w:rsidRDefault="00D731C5">
      <w:r>
        <w:t xml:space="preserve">{"câu hỏi": "Bạn được cung cấp công thức sau, hãy làm theo hướng dẫn để làm món ăn. - Lasagna\n\nThành phần:\n- 12 sợi mì lasagna\n- 4 chén phô mai ricotta\n- 2 chén phô mai parmesan\n- 2 quả trứng\n- 1 muỗng cà phê oregano \ n- 1 muỗng cà phê húng quế \ n- 1 muỗng cà phê bột tỏi \ n- 2 lọ nước sốt \ n- 2 chén phô mai mozzarella \ n \ nHướng dẫn:", </w:t>
      </w:r>
      <w:r>
        <w:lastRenderedPageBreak/>
        <w:t>"trả lời": "1. Bắt đầu bằng cách đun sôi một nồi nước lớn. Khi nó sôi, thêm vào 12 sợi mì lasagna và nấu trong thời gian khuyến nghị trên bao bì, thường là khoảng 8-10 phút, cho đến khi chúng mềm. \ n2. Trong khi mì đang nấu, trộn 4 cốc phô mai ricotta, 2 chén phô mai parmesan, 2 quả trứng đánh, 1 muỗng cà phê oregano, 1 muỗng cà phê húng quế và 1 muỗng cà phê bột tỏi trong một cái bát. Khuấy các nguyên liệu cho đến khi chúng được kết hợp tốt.\n3. Xả nước từ mì lasagna và đặt chúng vào nước lạnh. Cẩn thận loại bỏ từng cái một và lau khô chúng bằng khăn giấy. \ n4. Làm nóng lò nướng của bạn đến 375 độ F (190 độ C). \ n5. Phết một ít nước sốt từ một lọ dưới đáy đĩa nướng 9x13 inch. Sau đó đặt 3-4 sợi mì lên trên nước sốt, đảm bảo chúng không chồng lên nhau. \ n6. Phết khoảng 1/3 hỗn hợp phô mai ricotta lên trên mì, sau đó rắc một ít phô mai mozzarella lên trên.\n7. Lặp lại các lớp hai lần nữa, bắt đầu với nước sốt, sau đó là mì, hỗn hợp ricotta và cuối cùng là phô mai mozzarella. \ n8. Kết thúc bằng cách đổ nước sốt còn lại từ lọ thứ hai lên trên cùng của món lasagna và thêm một lớp phô mai mozzarella cuối cùng. \ n9. Đậy đĩa nướng bằng giấy nhôm và đặt nó vào lò nướng. Nướng trong 25 phút, sau đó lấy giấy bạc ra và nướng thêm 25 phút, cho đến khi phô mai tan chảy và sủi bọt. \ n10. Để lasagna nguội khoảng 10 phút trước khi dùng. Thưởng thức!"}</w:t>
      </w:r>
    </w:p>
    <w:p w14:paraId="400EB512" w14:textId="77777777" w:rsidR="0097367C" w:rsidRDefault="00D731C5">
      <w:r>
        <w:t>{"câu hỏi": "Thiết kế giao diện cho ứng dụng năng suất mới.", "câu trả lời": "Khi thiết kế giao diện ứng dụng năng suất, điều quan trọng là phải ghi nhớ trải nghiệm người dùng. Thiết kế đơn giản và sạch sẽ, điều hướng trực quan và các tính năng hữu ích có thể giúp người dùng tập trung vào công việc và tăng năng suất của họ.\n\nDưới đây là giao diện ví dụ cho ứng dụng năng suất mới:\n\n1. ** Thanh menu trên cùng: ** Thanh menu trên cùng có thể có các tab cho các tính năng chính của ứng dụng, chẳng hạn như Dự án, Nhiệm vụ, Lịch biểu và Cài đặt Mục tiêu. Nó cũng nên có một nút để truy cập cài đặt ứng dụng và thanh tìm kiếm để nhanh chóng tìm thấy các nhiệm vụ, dự án hoặc sự kiện. \ n \ n2. **Phần Dự án:** Phần Dự án có thể là trang chính hiển thị các dự án đang diễn ra của người dùng ở định dạng xem danh sách hoặc thẻ. Mỗi dự án có thể hiển thị một thanh tiến độ, ngày đến hạn và mô tả ngắn gọn về dự án. Người dùng sẽ có thể tạo các dự án mới bằng cách nhấp vào nút thêm và nhập chi tiết dự án vào biểu mẫu bật lên. \n\n3. **Phần Nhiệm vụ: ** Phần Nhiệm vụ có thể hiển thị danh sách tất cả các nhiệm vụ được sắp xếp theo ngày đến hạn, với các nhiệm vụ quá hạn được tô sáng. Người dùng sẽ có thể tạo nhiệm vụ mới, giao chúng cho các dự án và đặt mức độ ưu tiên, ngày đến hạn và bất kỳ chi tiết bổ sung nào. Cũng có thể có một hệ thống gắn thẻ để phân loại các tác vụ để lọc dễ dàng. \ n \ n4. ** Phần lịch biểu: ** Phần Lịch biểu có thể hiển thị chế độ xem lịch về các sự kiện và cuộc hẹn của người dùng. Có thể có tùy chọn xem hàng ngày, hàng tuần và hàng tháng. Người dùng sẽ có thể tạo sự kiện mới, đặt lời nhắc và thêm ghi chú vào chi tiết sự kiện. \ n \ n5. ** Phần thiết lập mục tiêu: ** Phần Thiết lập mục tiêu sẽ cho phép người dùng đặt mục tiêu ngắn hạn và dài hạn, giao nhiệm vụ và dự án cho họ và theo dõi tiến trình của họ. Giao diện có thể hiển thị các thanh tiến trình, trích dẫn động lực và lời nhắc để giúp người dùng tập trung vào mục tiêu của họ. Nhìn chung, giao diện của ứng dụng phải thân thiện với người dùng và có thể tùy chỉnh, cho phép người dùng điều chỉnh nó theo nhu cầu của họ. Mã màu, thông báo và lời nhắc có thể giúp người dùng luôn có tổ chức và đi đúng hướng. Việc tích hợp với các công cụ năng suất và dịch vụ lưu trữ đám mây khác cũng có thể nâng cao chức năng của ứng dụng."}</w:t>
      </w:r>
    </w:p>
    <w:p w14:paraId="0F455AF2" w14:textId="77777777" w:rsidR="0097367C" w:rsidRDefault="00D731C5">
      <w:r>
        <w:lastRenderedPageBreak/>
        <w:t>{"question": "Đưa ra một danh sách các thành phần, hãy tạo ra một danh sách mua sắm cho một công thức. - Thành phần:\n- 2 chén thịt gà nấu chín\n- 2 chén rau bina nấu chín\n- 2 muỗng canh dầu ô liu\n- 2 muỗng canh bơ\n- 2 thìa cà phê bột tỏi\n- 1 thìa cà phê hạt tiêu đen xay", "trả lời": "Để chuẩn bị công thức, bạn sẽ cần mua các mặt hàng sau cho danh sách mua sắm của mình: \n\n- Gà \n- Rau bina \n- Dầu ô liu \n- Bơ \n- Bột tỏi \n- Tiêu đen xay."}</w:t>
      </w:r>
    </w:p>
    <w:p w14:paraId="72BE9C80" w14:textId="77777777" w:rsidR="0097367C" w:rsidRDefault="00D731C5">
      <w:r>
        <w:t>{"question": "Tạo đầu ra sau cho đầu vào đã cho. Đầu ra nên được tổ chức như một bảng. - Quốc gia: Canada, Mexico, Trung Quốc", "trả lời": "| Quốc gia | \n| ------- | \n| Canada | \n| México | \n| Trung Quốc |"}</w:t>
      </w:r>
    </w:p>
    <w:p w14:paraId="1586C93F" w14:textId="77777777" w:rsidR="0097367C" w:rsidRDefault="00D731C5">
      <w:r>
        <w:t>{"question": "Viết lại câu sau để tránh làm cho nó nghe giống như một lệnh. - Bạn phải nộp bài tập trước thứ Sáu.", "trả lời": "Cần phải nộp bài tập trước thứ Sáu."}</w:t>
      </w:r>
    </w:p>
    <w:p w14:paraId="6EE33B58" w14:textId="77777777" w:rsidR="0097367C" w:rsidRDefault="00D731C5">
      <w:r>
        <w:t>{"câu hỏi": "Viết kịch bản cho đoạn đệm 5 giây cho phim hoạt hình dành cho trẻ em.", "câu trả lời": "SFX: Âm nhạc vui tươi và lạc quan trong nền\n\nPhát thanh viên (bằng giọng nhiệt tình): Hãy sẵn sàng cho một cuộc phiêu lưu hoang dã và lập dị với các nhân vật hoạt hình yêu thích của bạn chỉ có trên TV dành cho trẻ em!\n\nVisuals: Hình ảnh động đầy màu sắc của các nhân vật hoạt hình nhảy múa và vui chơi trên màn hình với logo \"Kids' TV\" xuất hiện ở cuối.\n\nSFX:  Âm nhạc và âm thanh vui tươi\n\nPhát thanh viên: Hãy theo dõi!\n\nSFX: Tiếng leng keng cuối cùng."}</w:t>
      </w:r>
    </w:p>
    <w:p w14:paraId="1E68876C" w14:textId="77777777" w:rsidR="0097367C" w:rsidRDefault="00D731C5">
      <w:r>
        <w:t>{"câu hỏi": "Viết một đoạn văn ngắn về một nhà máy làm việc trên dây chuyền lắp ráp.", "câu trả lời": "Một nhà máy làm việc trên dây chuyền lắp ráp được đặc trưng bởi một hệ thống có tổ chức cao và hiệu quả, nơi quy trình sản xuất được chia thành các bước nhỏ hơn. Mỗi công nhân chịu trách nhiệm cho một nhiệm vụ cụ thể và làm việc cùng với những người khác để sản xuất một khối lượng lớn hàng hóa. Quy trình sản xuất được sắp xếp hợp lý, với nguyên liệu thô đi vào một đầu và thành phẩm thoát ra khỏi đầu kia. Việc sử dụng dây chuyền lắp ráp của nhà máy dẫn đến tốc độ sản xuất nhanh hơn, ít lỗi hơn và tăng năng suất đáng kể."}</w:t>
      </w:r>
    </w:p>
    <w:p w14:paraId="2B1FF5CE" w14:textId="77777777" w:rsidR="0097367C" w:rsidRDefault="00D731C5">
      <w:r>
        <w:t>{"câu hỏi": "Xác định giá trị quan trọng nhất trong quản lý dự án.", "Trả lời": "Một trong những giá trị quan trọng nhất trong quản lý dự án là giao tiếp hiệu quả. Giao tiếp hiệu quả là chìa khóa để quản lý và cung cấp các dự án thành công. Điều này liên quan đến giao tiếp giữa các thành viên trong nhóm, với các bên liên quan và với các bên bên ngoài. Giao tiếp tốt đảm bảo rằng tất cả các bên tham gia vào dự án được thông báo và có thể làm việc hiệu quả hướng tới các mục tiêu của dự án. Điều này dẫn đến công việc hiệu quả và hiệu quả hơn, dẫn đến sản phẩm chất lượng cao hơn, hoàn thành đúng thời hạn và ngân sách, cuối cùng dẫn đến tăng thành công của dự án."}</w:t>
      </w:r>
    </w:p>
    <w:p w14:paraId="0425A2D3" w14:textId="77777777" w:rsidR="0097367C" w:rsidRDefault="00D731C5">
      <w:r>
        <w:t xml:space="preserve">{"câu hỏi": "Lắp ráp một trò chơi ghép hình 500 mảnh.", "câu trả lời": "Để lắp ráp một trò chơi ghép hình 500 mảnh, hãy làm theo các bước sau:\n\n1. **Chuẩn bị khu vực xếp hình **: Chọn một bề mặt phẳng và đủ ánh sáng với đủ không gian để trải ra tất cả các mảnh. Bạn có thể sử dụng một bảng xếp hình hoặc một mảnh bìa cứng lớn làm khu vực làm việc nếu cần. \ n \ n2. **Sắp xếp các mảnh **: Mở hộp câu đố và làm trống tất cả các mảnh trên bề mặt làm việc của bạn. Bắt đầu bằng cách sắp xếp các mảnh ghép thành các mảnh cạnh và các </w:t>
      </w:r>
      <w:r>
        <w:lastRenderedPageBreak/>
        <w:t>mảnh không cạnh. Bạn cũng có thể sắp xếp các mảnh theo màu sắc, kết cấu hoặc hoa văn.\n\n3. ** Lắp ráp khung **: Bắt đầu bằng cách định vị tất cả các mảnh cạnh để ghép đường viền của câu đố lại với nhau. Tìm kiếm các mảnh góc trước, sau đó tìm các mảnh cạnh khác phù hợp với chúng. Phù hợp với từng mảnh theo hình dạng, màu sắc và kết cấu của nó. \ n \ n4. ** Làm việc trên các phần nhỏ hơn **: Khi bạn đã hoàn thành khung hình, hãy bắt đầu làm việc trên các phần nhỏ hơn trong câu đố. Chọn một khu vực hoặc màu sắc riêng biệt để bắt đầu và cố gắng kết nối càng nhiều phần càng tốt. Sử dụng hộp câu đố để giúp bạn.\n\n5. ** Lắp các mảnh không cạnh **: Tiếp tục làm việc trên các phần nhỏ hơn, lắp các mảnh không cạnh xung quanh khung lắp ráp, kết nối các mảnh riêng lẻ với các phần. Hãy dành thời gian của bạn và không ép buộc bất kỳ mảnh nào, vì rất dễ khiến chúng bị lẫn lộn. \ n \ n6. ** Hoàn thành câu đố **: Khi bạn hoàn thành các phần khác nhau, hãy bắt đầu ghép chúng lại với phần còn lại của câu đố, làm việc theo cách của bạn ở giữa. Khi bạn gần hoàn thành, lời giải sẽ trở nên rõ ràng hơn.\n\nXin chúc mừng, bạn đã hoàn thành thành công một trò chơi ghép hình 500 mảnh!"}</w:t>
      </w:r>
    </w:p>
    <w:p w14:paraId="32E43AF7" w14:textId="77777777" w:rsidR="0097367C" w:rsidRDefault="00D731C5">
      <w:r>
        <w:t xml:space="preserve">{"câu hỏi": "Tạo kế hoạch kinh doanh cho doanh nghiệp trông thú cưng.", "câu trả lời": "Tóm tắt điều hành: \ nPet Lovers là một doanh nghiệp trông thú cưng mới được thành lập nằm ở khu vực ngoại ô. Doanh nghiệp này nhằm mục đích cung cấp dịch vụ chăm sóc thú cưng chất lượng cao cho khách hàng của mình bằng cách chăm sóc thú cưng của họ khi họ đi vắng. Thị trường mục tiêu chính của chúng tôi là những người nuôi thú cưng bận rộn và muốn thú cưng của họ được chăm sóc và quan tâm đúng cách, ngay cả khi họ không ở nhà. \ n \ nMô tả công ty: \ nPet Lovers là một doanh nghiệp được xây dựng dựa trên tình yêu dành cho thú cưng. Chúng tôi cung cấp một loạt các dịch vụ liên quan đến thú cưng, nhưng trọng tâm chính của chúng tôi là trông thú cưng. Đội ngũ của chúng tôi bao gồm những người trông thú cưng có trình độ và được đào tạo, những người đam mê chăm sóc động vật. Chúng tôi sẽ cung cấp một môi trường an toàn và nuôi dưỡng cho thú cưng trong khi chủ của chúng đi vắng, đảm bảo rằng chúng được chăm sóc, cho ăn, tập thể dục và được quan tâm tốt mà chúng xứng đáng. \ n \ n Phân tích thị trường: \ n Với số lượng chủ sở hữu vật nuôi ngày càng tăng ở khu vực ngoại thành, một doanh nghiệp trông thú cưng có rất nhiều tiềm năng. Chủ sở hữu vật nuôi đang trở nên ý thức hơn về nhu cầu của thú cưng của họ và sẵn sàng đầu tư vào các dịch vụ giữ cho thú cưng của họ hạnh phúc và khỏe mạnh. Thị trường mục tiêu của chúng tôi bao gồm các chuyên gia, gia đình và người cao niên bận rộn, những người muốn điều tốt nhất cho thú cưng của họ. \ n \ n Dịch vụ: \ nPet Dịch vụ chính của Người yêu thú cưng là trông thú cưng, nơi chúng tôi chăm sóc thú cưng trong cơ sở của chúng tôi hoặc nhà của chủ sở hữu vật nuôi. Chúng tôi cung cấp dịch vụ chăm sóc ban ngày và qua đêm. Ngoài ra, chúng tôi cung cấp dịch vụ dắt chó đi dạo, chải lông cho thú cưng, cho ăn, quản lý thuốc và các dịch vụ liên quan đến thú cưng khác. Các dịch vụ của chúng tôi có thể tùy chỉnh dựa trên nhu cầu của thú cưng và nhóm của chúng tôi được đào tạo để xử lý tất cả các loại vật nuôi, bao gồm chó, mèo, chim và động vật có vú nhỏ. \ n \ n Chiến lược tiếp thị và bán hàng: \nPet Lovers sẽ sử dụng các kênh tiếp thị trực tuyến và ngoại tuyến để quảng bá dịch vụ của mình. Chúng tôi sẽ có một trang web và các trang truyền thông xã hội để tiếp cận với khách hàng tiềm năng. Quảng cáo trực tuyến, tờ rơi và tài liệu quảng cáo sẽ được sử dụng để tiếp thị dịch vụ của chúng tôi. Ngoài ra, chúng tôi có kế hoạch hợp tác với các cửa hàng thú cưng địa phương và phòng khám thú y để quảng bá dịch vụ của chúng tôi. \ n \ n Để bán </w:t>
      </w:r>
      <w:r>
        <w:lastRenderedPageBreak/>
        <w:t>hàng, chúng tôi sẽ cung cấp giá cả cạnh tranh và giao dịch trọn gói cho khách hàng của chúng tôi. Chúng tôi sẽ có các chương trình khách hàng thân thiết và giảm giá giới thiệu để khuyến khích khách hàng lặp lại và tiếp thị truyền miệng. \ n \ n Kế hoạch tài chính: \ nPet Lovers sẽ yêu cầu đầu tư ban đầu để thiết lập cơ sở và mua sắm các thiết bị và vật tư cần thiết. Các chi phí chính sẽ là tiền thuê nhà, tiện ích, vật tư, tiếp thị và lương nhân viên. Nguồn doanh thu của chúng tôi sẽ bao gồm phí trông thú cưng, chải chuốt và các dịch vụ khác. Chúng tôi đặt mục tiêu hòa vốn trong năm đầu tiên và tăng dần lợi nhuận"}</w:t>
      </w:r>
    </w:p>
    <w:p w14:paraId="78B6E60D" w14:textId="77777777" w:rsidR="0097367C" w:rsidRDefault="00D731C5">
      <w:r>
        <w:t>{"câu hỏi": "Sự khác biệt giữa 'bệnh nhân' và 'thương vong' là gì?", "câu trả lời": "Bệnh nhân là người đang được điều trị hoặc chăm sóc y tế, với tư cách là bệnh nhân ngoại trú hoặc nội trú. Mặt khác, thương vong đề cập đến một người bị thương hoặc thiệt mạng do hậu quả của một hành động quân sự, tai nạn hoặc thảm họa. Mặc dù cả hai thuật ngữ đều đề cập đến những người cần hỗ trợ, nhưng chúng được sử dụng trong các bối cảnh khác nhau và có ý nghĩa khác nhau."}</w:t>
      </w:r>
    </w:p>
    <w:p w14:paraId="1BA47623" w14:textId="77777777" w:rsidR="0097367C" w:rsidRDefault="00D731C5">
      <w:r>
        <w:t>{"câu hỏi": "Cung cấp danh sách các lợi ích của Thiền", "trả lời": "Thiền có nhiều lợi ích cho cả tâm trí và cơ thể, bao gồm: \ n \ n1. Giảm căng thẳng và lo lắng: Thiền có thể giúp giảm mức độ cortisol, hormone căng thẳng, do đó làm giảm cảm giác căng thẳng và lo lắng. Cải thiện sự tập trung và tập trung: Thiền định thường xuyên có thể dẫn đến sự gia tăng độ dày của vỏ não trước trán, khu vực của não liên quan đến sự chú ý và ra quyết định. \ n \ n3. Cải thiện sự tự nhận thức và sức khỏe cảm xúc: Thiền có thể giúp phát triển sự hiểu biết mạnh mẽ hơn về bản thân và cải thiện sự tự nhận thức, dẫn đến sức khỏe cảm xúc tốt hơn. \ n \ n4. Tăng cường giấc ngủ: Thiền có thể giúp thư giãn tâm trí và cơ thể, giúp bạn dễ ngủ hơn và ngủ trong thời gian dài hơn. \ n \ n5. Giảm huyết áp: Thiền có thể giúp giảm huyết áp bằng cách giảm căng thẳng cho tim, do đó làm giảm nguy cơ mắc bệnh tim. \ n \ n6. Giảm đau mãn tính: Thiền có thể giúp kiểm soát cơn đau mãn tính bằng cách tăng sản xuất các hóa chất não chống đau như endorphin \ n \ n7. Cải thiện chức năng miễn dịch: Thiền chánh niệm có thể giúp tăng cường hệ thống miễn dịch bằng cách tăng hoạt động của các tế bào giết người tự nhiên, chịu trách nhiệm chống lại virus và tế bào ung thư. \ n \ n8. Tăng sức khỏe tổng thể: Thiền định thường xuyên có thể dẫn đến sự gia tăng cảm xúc tích cực và cảm giác hạnh phúc tổng thể."}</w:t>
      </w:r>
    </w:p>
    <w:p w14:paraId="0F54E878" w14:textId="77777777" w:rsidR="0097367C" w:rsidRDefault="00D731C5">
      <w:r>
        <w:t xml:space="preserve">{"câu hỏi": "Thiết kế một thí nghiệm để xác định xem hút thuốc có ảnh hưởng đến trí nhớ hay không.", "Trả lời": "Đây là phác thảo của một thí nghiệm có thể được sử dụng để xác định xem hút thuốc có ảnh hưởng đến trí nhớ hay không:\n\n1. **Mẫu nghiên cứu: ** Tập hợp một nhóm người tham gia bao gồm người hút thuốc và người không hút thuốc, phù hợp dựa trên độ tuổi, trình độ học vấn và các yếu tố khác liên quan đến hiệu suất nhận thức. Có được sự đồng ý từ mỗi người tham gia và đảm bảo rằng họ nhận thức được mục đích và thủ tục của nghiên cứu. \ n \ n2. ** Kiểm tra trước: ** Thực hiện kiểm tra trí nhớ cơ bản cho tất cả những người tham gia trước khi bắt đầu nghiên cứu. Đây có thể là một bài kiểm tra đơn giản như nhớ lại danh sách từ hoặc một bài kiểm tra nhận thức phức tạp hơn. \ n \ n3. ** Can thiệp: ** Chia những người tham gia thành hai nhóm: một nhóm sẽ được yêu cầu kiêng hút thuốc trong một khoảng thời gian xác định, trong khi nhóm còn lại sẽ được phép tiếp tục hút thuốc thường xuyên. Thời gian của thời gian can thiệp phải đủ dài để nắm bắt tác động </w:t>
      </w:r>
      <w:r>
        <w:lastRenderedPageBreak/>
        <w:t>tiềm tàng của việc hút thuốc đối với trí nhớ. \ n \ n4. ** Sau kiểm tra: ** Vào cuối thời gian can thiệp, hãy thực hiện lại bài kiểm tra trí nhớ giống nhau cho tất cả những người tham gia. Ghi lại kết quả và so sánh chúng với kết quả kiểm tra cơ bản.\n\n5. **Phân tích dữ liệu: ** So sánh kết quả trước và sau kiểm tra của hai nhóm. Một phân tích thống kê, chẳng hạn như kiểm tra t, có thể được sử dụng để xác định xem có sự khác biệt đáng kể về hiệu suất bộ nhớ giữa người hút thuốc và người không hút thuốc hay không. Ngoài ra, các phân tích hồi quy tuyến tính hoặc nhiều lần có thể được sử dụng để kiểm tra thêm mối quan hệ giữa hút thuốc và trí nhớ trong khi kiểm soát các yếu tố liên quan khác. \ n \ n6. ** Kết luận và nghiên cứu trong tương lai: ** Dựa trên kết quả nghiên cứu, rút ra kết luận về tác dụng của việc hút thuốc đối với trí nhớ. Nếu có tác động đáng kể, phát hiện đó có thể được sử dụng để thông báo cho các can thiệp y tế công cộng và khuyến khích người hút thuốc bỏ thuốc. Nghiên cứu sâu hơn có thể được tiến hành để khám phá mối quan hệ này chi tiết hơn, chẳng hạn như kiểm tra ảnh hưởng của các mức độ phơi nhiễm hút thuốc khác nhau hoặc so sánh hiệu suất bộ nhớ của người hút thuốc và người không hút thuốc trong một khoảng thời gian dài hơn."}</w:t>
      </w:r>
    </w:p>
    <w:p w14:paraId="47670F92" w14:textId="77777777" w:rsidR="0097367C" w:rsidRDefault="00D731C5">
      <w:r>
        <w:t>{"câu hỏi": "Viết một câu giải thích việc ăn uống lành mạnh mang lại lợi ích cho cơ thể con người như thế nào?", "Câu trả lời": "Ăn uống lành mạnh cung cấp cho cơ thể các chất dinh dưỡng và năng lượng thiết yếu, cải thiện sức khỏe tim mạch, giảm nguy cơ mắc các bệnh mãn tính và tăng cường sức khỏe thể chất và tinh thần tổng thể."}</w:t>
      </w:r>
    </w:p>
    <w:p w14:paraId="57CD34EC" w14:textId="77777777" w:rsidR="0097367C" w:rsidRDefault="00D731C5">
      <w:r>
        <w:t>{"câu hỏi": "Phân loại câu sau đây là thể hiện nỗi buồn, niềm vui, sự tức giận hoặc sợ hãi. - Tôi quá choáng ngợp.", "trả lời": "Câu \"Tôi quá choáng ngợp\" thể hiện sự sợ hãi."}</w:t>
      </w:r>
    </w:p>
    <w:p w14:paraId="76741640" w14:textId="77777777" w:rsidR="0097367C" w:rsidRDefault="00D731C5">
      <w:r>
        <w:t>{"câu hỏi": "Tạo tên sáng tạo cho một loại bánh sandwich mới.", "câu trả lời": "\"Crunch 'n Munch Delight\""}</w:t>
      </w:r>
    </w:p>
    <w:p w14:paraId="5E869141" w14:textId="77777777" w:rsidR="0097367C" w:rsidRDefault="00D731C5">
      <w:r>
        <w:t>{"question": "Đặt tên cho một quốc gia bắt đầu bằng chữ cái \"D\".", "answer": "Denmark"}</w:t>
      </w:r>
    </w:p>
    <w:p w14:paraId="6B7F5C21" w14:textId="77777777" w:rsidR="0097367C" w:rsidRDefault="00D731C5">
      <w:r>
        <w:t>{"question": "Chuyển đổi đoạn mã sau sang tiếng Anh. - for (int i = 0; i &lt; array.length; i++)", "answer": "Đối với mỗi số nguyên, bắt đầu từ giá trị 0 và nhỏ hơn tổng chiều dài của mảng, tăng thêm 1."}</w:t>
      </w:r>
    </w:p>
    <w:p w14:paraId="0FFE3EF3" w14:textId="77777777" w:rsidR="0097367C" w:rsidRDefault="00D731C5">
      <w:r>
        <w:t>{"câu hỏi": "Viết một câu chuyện cười hài hước về một con gà.", "câu trả lời": "Tại sao gà không thích kể chuyện cười? Chúng có thể bẻ gãy nhau và tất cả trứng của chúng sẽ xáo trộn!"}</w:t>
      </w:r>
    </w:p>
    <w:p w14:paraId="27C1A58E" w14:textId="77777777" w:rsidR="0097367C" w:rsidRDefault="00D731C5">
      <w:r>
        <w:t xml:space="preserve">{"question": "Tính từ được sử dụng như thế nào trong câu?", "answer": "Tính từ là những từ được sử dụng để mô tả hoặc sửa đổi danh từ hoặc đại từ trong câu. Chúng cung cấp thêm thông tin về danh từ hoặc đại từ, chẳng hạn như kích thước, hình dạng, màu sắc, số lượng hoặc tình trạng của nó. Tính từ thường xuất hiện trước danh từ mà chúng sửa đổi, nhưng chúng cũng có thể được đặt sau khi liên kết các động từ, chẳng hạn như \"be,\" \"seem,\" hoặc \"become.\" Dưới đây là một vài ví dụ về tính từ được sử dụng trong câu:\n\n1. Cô gái cao lớn đang mặc một chiếc váy đẹp.\n2. Cô ấy có một giọng hát đáng yêu.\n3. Ngôi nhà cũ dường như bị bỏ hoang và ma quái.\n4. Họ luôn chọn quả chín nhất.\n \nTrong tất cả các câu này, các tính từ cung cấp thêm thông tin về các danh từ trong câu. Trong câu đầu tiên, "cao" và "đẹp" cho chúng ta biết thêm về cô gái và chiếc váy. Trong câu thứ hai, "đáng yêu" </w:t>
      </w:r>
      <w:r>
        <w:lastRenderedPageBreak/>
        <w:t>mô tả giọng hát của cô gái. Trong phần ba, "cũ", "bị bỏ rơi" và "ma quái" cung cấp cho chúng ta thêm thông tin về ngôi nhà. Cuối cùng, trong câu thứ tư, "ripest\" gợi ý chất lượng của trái cây họ chọn."}</w:t>
      </w:r>
    </w:p>
    <w:p w14:paraId="4AF8F1AE" w14:textId="77777777" w:rsidR="0097367C" w:rsidRDefault="00D731C5">
      <w:r>
        <w:t>{"question": "Tìm chi tiêu hàng tháng của một sinh viên được cung cấp thông tin sau. - Sinh viên sở hữu một căn hộ và có các hóa đơn như tiền thuê nhà ($ 850), điện thoại ($ 50), tiện ích ($ 70), nước ($ 25), internet ($ 55) và thực phẩm ($ 200).", "trả lời": "Chi tiêu hàng tháng của sinh viên có thể được tính bằng cách tổng hợp tất cả các chi phí cá nhân. \n\nRent: $850\nĐiện thoại: $50\nTiện ích: $70\nNước: $25\nInternet: $55\nFood: $200\n\nTổng chi tiêu hàng tháng = 850 + 50 + 70 + 25 + 55 + 200 = $1250\n\nDo đó, chi tiêu hàng tháng của Học sinh là $1250."}</w:t>
      </w:r>
    </w:p>
    <w:p w14:paraId="4B5C89C9" w14:textId="77777777" w:rsidR="0097367C" w:rsidRDefault="00D731C5">
      <w:r>
        <w:t>{"câu hỏi": "Cải cách câu này để làm cho nó ít trang trọng hơn. - Tôi sẽ vô cùng biết ơn nếu bạn trả lời tôi trước thứ Sáu.", "câu trả lời": "Tôi thực sự đánh giá cao nếu bạn có thể liên hệ lại với tôi trước thứ Sáu."}</w:t>
      </w:r>
    </w:p>
    <w:p w14:paraId="381EBB3D" w14:textId="77777777" w:rsidR="0097367C" w:rsidRDefault="00D731C5">
      <w:r>
        <w:t>{"câu hỏi": "Tóm tắt bài viết về lợi ích của việc dành thời gian trong tự nhiên. - Dành thời gian trong tự nhiên đã được biết đến để giảm căng thẳng và lo lắng cũng như cải thiện sức khỏe thể chất và tinh thần tổng thể. Nó cũng có thể giúp cải thiện tâm trạng, tăng mức năng lượng, cải thiện sự tập trung và cung cấp một cái nhìn rõ ràng hơn về cuộc sống.", "Trả lời": "Bài viết nêu bật những lợi ích của việc dành thời gian trong tự nhiên bao gồm giảm căng thẳng và lo lắng, cải thiện sức khỏe thể chất và tinh thần, tăng cường tâm trạng và mức năng lượng, tăng cường sự tập trung và cung cấp một cái nhìn rõ ràng hơn về cuộc sống."}</w:t>
      </w:r>
    </w:p>
    <w:p w14:paraId="0E01D720" w14:textId="77777777" w:rsidR="0097367C" w:rsidRDefault="00D731C5">
      <w:r>
        <w:t>{"câu hỏi": "Liệt kê ít nhất 3 lợi ích của việc ăn uống lành mạnh.", "Trả lời": "1. Cải thiện sức khỏe: Ăn một chế độ ăn uống cân bằng với đầy đủ thực phẩm và chất dinh dưỡng có thể giúp duy trì sức khỏe tổng thể, giảm nguy cơ mắc các bệnh mãn tính như bệnh tim và tiểu đường, và góp phần vào hệ thống miễn dịch mạnh mẽ hơn. Tăng năng lượng: Một chế độ ăn uống lành mạnh, giàu ngũ cốc nguyên hạt, protein nạc, trái cây và rau quả có thể cung cấp cho bạn năng lượng bền vững suốt cả ngày và ngăn ngừa sự cố năng lượng liên quan đến việc ăn thực phẩm chế biến, nhiều đường. Tâm trạng tốt hơn: Ăn thực phẩm lành mạnh có thể có tác động tích cực đến tâm trạng của bạn, giảm nguy cơ trầm cảm và lo lắng. Một chế độ ăn uống bổ dưỡng cũng có thể tăng cường chức năng não, dẫn đến cải thiện sự tập trung và tập trung."}</w:t>
      </w:r>
    </w:p>
    <w:p w14:paraId="77A6906F" w14:textId="77777777" w:rsidR="0097367C" w:rsidRDefault="00D731C5">
      <w:r>
        <w:t>{"question": "Phân loại bài viết này là chính trị hoặc kinh tế. - Sự gia tăng tỷ lệ thất nghiệp toàn cầu do đại dịch coronavirus là đáng kinh ngạc, với một số quốc gia đạt mức chưa từng thấy trong lịch sử.", "Trả lời": "Kinh tế."}</w:t>
      </w:r>
    </w:p>
    <w:p w14:paraId="4BFFD9CD" w14:textId="77777777" w:rsidR="0097367C" w:rsidRDefault="00D731C5">
      <w:r>
        <w:t>{"question": "Xây dựng một câu chuyện 3 câu với các thông tin sau. - Bối cảnh: Một thị trấn nhỏ\nNhân vật: Thị trưởng\nXung đột:Thị trấn sắp hết nước", "Trả lời": "Trong một thị trấn nhỏ, thị trưởng từ lâu đã được người dân yêu mến vì lòng trắc ẩn và sự chính trực. Tuy nhiên, khi các giếng của thị trấn bắt đầu khô cạn và dòng sông địa phương cạn kiệt, người dân thị trấn trở nên bồn chồn và tuyệt vọng. Thị trưởng hứa sẽ khắc phục vấn đề, nhưng biết rằng bà ấy phải hành động nhanh chóng trước khi tình hình trở nên nghiêm trọng."}</w:t>
      </w:r>
    </w:p>
    <w:p w14:paraId="31536178" w14:textId="77777777" w:rsidR="0097367C" w:rsidRDefault="00D731C5">
      <w:r>
        <w:lastRenderedPageBreak/>
        <w:t>{"question": "Mô tả quỹ đạo của tên lửa với các thông tin sau. - Tên lửa được phóng thẳng đứng với vận tốc ban đầu là 120 m/s.", "Trả lời": "Quỹ đạo của tên lửa phóng thẳng đứng với vận tốc ban đầu là 120 m/s có thể được mô tả bằng cách sử dụng các phương trình chuyển động cho chuyển động tuyến tính gia tốc đều. Vận tốc ban đầu, ký hiệu là v0, là 120 m / s và gia tốc, ký hiệu là a, bằng gia tốc hấp dẫn -9,81 m / s ^ 2, được hướng xuống dưới. Vận tốc của tên lửa tại bất kỳ thời điểm nào t được cho bởi phương trình v = v0 + at, trong đó v là vận tốc tại thời điểm t. Với các giá trị cho v0 và a, ta có v = 120 m/s - 9,81 m/s^2 * t.\n\nVị trí y của tên lửa tại bất kỳ thời điểm nào t được cho bởi phương trình y = y0 + v0t + 0,5at^2. Giả sử tên lửa được phóng từ mặt đất, vị trí ban đầu y0 của tên lửa bằng không. Sử dụng các giá trị cho v0, a và y0, ta có y = 120 m/s * t - 0,5 * 9,81 m/s^2 * t^2.\n\nTóm lại, quỹ đạo của tên lửa có thể được mô tả như một đường parabol, trong đó vận tốc của nó giảm khi nó đạt được độ cao cho đến khi đạt đến độ cao tối đa, sau đó nó bắt đầu rơi trở lại mặt đất với vận tốc tăng dần."}</w:t>
      </w:r>
    </w:p>
    <w:p w14:paraId="66CF03D2" w14:textId="77777777" w:rsidR="0097367C" w:rsidRDefault="00D731C5">
      <w:r>
        <w:t>{"câu hỏi": "Đóng khung một giả thuyết một câu với thông tin sau. - Mục tiêu của nghiên cứu là phân tích tác động của các nền tảng học tập trực tuyến đến kết quả học tập của học sinh.", "câu trả lời": "Giả thuyết là việc sử dụng các nền tảng học trực tuyến có tác động tích cực đáng kể đến kết quả học tập của học sinh."}</w:t>
      </w:r>
    </w:p>
    <w:p w14:paraId="2ED27737" w14:textId="77777777" w:rsidR="0097367C" w:rsidRDefault="00D731C5">
      <w:r>
        <w:t>{"câu hỏi": "Mô tả một nhân vật trong Harry Potter.", "câu trả lời": "Một nhân vật trong Harry Potter là Hermione Granger, một phù thủy trẻ và là một trong những người bạn thân nhất của Harry. Cô được biết đến với sự thông minh, quyết tâm và dũng cảm. Hermione là một người sinh ra ở Muggle, có nghĩa là cả cha mẹ cô ấy đều không có phép thuật, và thường bị trêu chọc và phân biệt đối xử vì xuất thân của cô ấy. Tuy nhiên, cô vẫn tự hào về di sản của mình và đấu tranh chống lại sự bất công. Cô ấy cũng tháo vát và thường đưa ra các giải pháp thông minh cho các vấn đề mà bộ ba phải đối mặt. Hermione cũng rất trung thành với bạn bè của mình và luôn ở đó để giúp đỡ họ. Trong suốt bộ truyện, cô ấy cho thấy sự trưởng thành và phát triển tuyệt vời khi cô ấy trưởng thành thành một phụ nữ trẻ tự tin và giàu lòng trắc ẩn."}</w:t>
      </w:r>
    </w:p>
    <w:p w14:paraId="5B345058" w14:textId="77777777" w:rsidR="0097367C" w:rsidRDefault="00D731C5">
      <w:r>
        <w:t xml:space="preserve">{"câu hỏi": "Tạo ra một câu chuyện về một hiệp sĩ dũng cảm cứu một công chúa.", "Trả lời": "Ngày xửa ngày xưa, ở một vùng đất xa xôi, xa xôi, có một vương quốc được cai trị bởi một vị vua tốt bụng và nữ hoàng hiền lành của ông. Họ có một cô con gái xinh đẹp, là công chúa của vùng đất. Nhưng một ngày nọ, một con rồng độc ác tấn công vương quốc và bắt giữ công chúa, đưa cô đến một tòa tháp cao ở giữa một khu rừng rậm rạp. Nhà vua và hoàng hậu rất đau lòng, và họ đã gửi lời kêu gọi đến tất cả các hiệp sĩ dũng cảm nhất của vùng đất để cố gắng cứu con gái của họ. Trong số các hiệp sĩ trả lời cuộc gọi có một chàng trai trẻ tên William. Anh ta là một hiệp sĩ dũng cảm, với một trái tim đầy dũng cảm và một thanh kiếm không bao giờ làm anh ta thất vọng. William cưỡi chiến mã đáng tin cậy của mình và cưỡi ngựa vào rừng, quyết tâm cứu công chúa. Anh ta đã đi du lịch trong nhiều ngày, đối mặt với nhiều nguy hiểm trên đường đi, nhưng anh ta không bao giờ nao núng trong nhiệm vụ của mình. Cuối cùng, anh ta đến tòa tháp cao nơi con rồng bảo vệ công chúa. Con rồng phun lửa và tấn công bằng móng vuốt sắc nhọn của mình, nhưng William rất nhanh nhẹn và nhanh nhẹn. Cậu né tránh những đòn tấn công của con rồng và đánh trả bằng thanh kiếm của mình. </w:t>
      </w:r>
      <w:r>
        <w:lastRenderedPageBreak/>
        <w:t>Trận chiến kéo dài và khốc liệt, nhưng cuối cùng, William đã giành chiến thắng. Anh ta đã giết con rồng và cứu công chúa. Vương quốc vui mừng trước sự trở lại của công chúa yêu dấu của họ, và nhà vua và hoàng hậu vui mừng khôn xiết. Họ đã tổ chức một bữa tiệc lớn để vinh danh William, và công chúa cảm ơn anh vì sự dũng cảm của anh. Kể từ ngày đó, William được biết đến như là anh hùng vĩ đại nhất của vương quốc, và lòng dũng cảm của ông đã được tôn vinh cho các thế hệ mai sau. Cuối cùng, hiệp sĩ can đảm, William, kết hôn với công chúa, và họ sống hạnh phúc mãi mãi, cai trị vương quốc của họ bằng sức mạnh và trí tuệ, và luôn ghi nhớ cuộc phiêu lưu vĩ đại đã đưa họ đến với nhau.</w:t>
      </w:r>
    </w:p>
    <w:p w14:paraId="00FB383C" w14:textId="77777777" w:rsidR="0097367C" w:rsidRDefault="00D731C5">
      <w:r>
        <w:t>{"câu hỏi": "Tạo danh sách năm tính từ mô tả hương vị của sô cô la.", "câu trả lời": "1. Ngọt\n2. Giàu\n3. Kem\n4. Suy đồi\n5. Mượt mà."}</w:t>
      </w:r>
    </w:p>
    <w:p w14:paraId="40A8F75D" w14:textId="77777777" w:rsidR="0097367C" w:rsidRDefault="00D731C5">
      <w:r>
        <w:t>{"câu hỏi": "So sánh và đối chiếu dân chủ và chủ nghĩa toàn trị.", "câu trả lời": "Dân chủ và chủ nghĩa toàn trị đại diện cho các hình thức chính phủ đối lập, với sự khác biệt rõ rệt về phân phối quyền lực, quyền và tự do cá nhân, và ra quyết định. Dân chủ là một hình thức chính phủ trong đó quyền lực được trao cho người dân, trực tiếp hoặc thông qua các đại diện được bầu. Trong một hệ thống dân chủ, chính phủ thường được lựa chọn thông qua các cuộc bầu cử tự do và công bằng, và có sự nhấn mạnh vào việc bảo vệ quyền cá nhân, thúc đẩy công bằng xã hội và đảm bảo rằng công dân có khả năng tham gia tích cực vào quá trình chính trị. Mặt khác, chủ nghĩa toàn trị là một hình thức chính phủ được đặc trưng bởi sự tập trung quyền lực trong tay một người hoặc một nhóm duy nhất, với rất ít hoặc không có ý kiến đóng góp từ người dân. Trong một chế độ toàn trị, đảng cầm quyền hoặc nhà độc tài có toàn quyền kiểm soát tất cả các khía cạnh của xã hội, bao gồm cả kinh tế, truyền thông và giáo dục. Có rất ít sự quan tâm đến các quyền hoặc tự do cá nhân, và bất đồng chính kiến thường bị đàn áp thông qua tuyên truyền, kiểm duyệt hoặc đe dọa. Một trong những điểm khác biệt chính giữa dân chủ và chủ nghĩa toàn trị nằm ở mức độ tham gia chính trị dành cho công dân. Trong một nền dân chủ, công dân có quyền bầu cử, bày tỏ ý kiến và tham gia vào các hoạt động chính trị. Ngược lại, một chế độ toàn trị thường tìm cách bóp nghẹt phe đối lập chính trị và kiểm soát luồng thông tin để duy trì quyền lực của mình. Một đặc điểm xác định khác của một hệ thống dân chủ là cam kết của nó đối với pháp quyền, theo đó các hành động của chính phủ phải chịu các ràng buộc pháp lý và công dân có quyền tìm cách khắc phục thông qua tòa án. Dưới chế độ toàn trị, pháp quyền thường bị lật đổ, với đảng cầm quyền thực hiện quyền lực không được kiểm soát và sử dụng hệ thống pháp luật để đàn áp bất đồng chính kiến. Tóm lại, dân chủ và toàn trị đại diện cho hai hình thức chính phủ riêng biệt, với dân chủ nhấn mạnh việc bảo vệ các quyền cá nhân và sự tham gia tích cực của công dân vào tiến trình chính trị, và chủ nghĩa toàn trị được đặc trưng bởi sự tập trung quyền lực vào tay một người hoặc một nhóm, ít quan tâm đến quyền hoặc ý kiến đóng góp của người dân.</w:t>
      </w:r>
    </w:p>
    <w:p w14:paraId="2D269303" w14:textId="77777777" w:rsidR="0097367C" w:rsidRDefault="00D731C5">
      <w:r>
        <w:t>{"câu hỏi": "Tạo một câu đố với câu trả lời sau: \"Biển\".", "câu trả lời": "Giáp với đất liền hoặc băng,\nNgôi nhà của những sinh vật vừa hung dữ vừa tốt đẹp,\nTất cả các loại tàu đã vượt qua lee của tôi,\nKể tên vùng rộng lớn đó là tôi."}</w:t>
      </w:r>
    </w:p>
    <w:p w14:paraId="3BE2B26E" w14:textId="77777777" w:rsidR="0097367C" w:rsidRDefault="00D731C5">
      <w:r>
        <w:t xml:space="preserve">{"câu hỏi": "Giải thích quá trình quang hợp cho trẻ.", "trả lời": "Chắc chắn! Quang hợp là cách thực vật tạo ra thức ăn của chúng. Cũng giống như cách chúng ta cần thức ăn để phát triển </w:t>
      </w:r>
      <w:r>
        <w:lastRenderedPageBreak/>
        <w:t>và mạnh mẽ, thực vật cũng cần thức ăn! Nhưng họ không ăn pizza hay bánh mì kẹp thịt, họ tự làm thức ăn từ mặt trời. Nó giống như nấu ăn! \ n \ n Đây là cách nó hoạt động: Lá của cây có một thứ gọi là chất diệp lục, làm cho chúng có màu xanh lá cây. Chất diệp lục này lấy năng lượng từ mặt trời và sử dụng nó để biến nước từ đất và không khí thành thức ăn có đường cho cây ăn. Cây sau đó sử dụng thực phẩm này để phát triển lớn hơn và tạo ra hoa và quả. Và bạn biết điều gì thực sự tuyệt vời không? Trong quá trình này, cây cũng tạo ra oxy, đó là không khí chúng ta hít thở! Vì vậy, thực vật không chỉ tự làm thức ăn mà còn giúp chúng ta thở. Điều đó thật tuyệt vời phải không?"}</w:t>
      </w:r>
    </w:p>
    <w:p w14:paraId="02E405B9" w14:textId="77777777" w:rsidR="0097367C" w:rsidRDefault="00D731C5">
      <w:r>
        <w:t>{"question": "Xây dựng mã HTML hợp lệ để thêm liên kết.", "answer": "Để thêm liên kết vào tài liệu HTML, chúng tôi sử dụng thẻ '&lt;a&gt;' với thuộc tính 'href' để chỉ định URL của trang mà chúng tôi muốn liên kết đến. Đây là một ví dụ:\n\n'''html\n&lt;a href=\"https://www.example.com\"&gt;Bấm vào đây để truy cập Example.com&lt;/a&gt;\n''\n\n\nTrong ví dụ này, chúng tôi đã tạo một liên kết, khi được nhấp vào, sẽ đưa người dùng đến \"www.example.com\". Văn bản giữa thẻ '&lt;a&gt;' mở và đóng ("\"Click here to visit Example.com\") là những gì sẽ xuất hiện dưới dạng liên kết có thể nhấp trên trang web."}</w:t>
      </w:r>
    </w:p>
    <w:p w14:paraId="00BC42EF" w14:textId="77777777" w:rsidR="0097367C" w:rsidRDefault="00D731C5">
      <w:r>
        <w:t>{"câu hỏi": "Tóm tắt tầm quan trọng của Phong trào Dân quyền.", "Trả lời": "Phong trào Dân quyền là một giai đoạn quan trọng trong lịch sử Hoa Kỳ trong những năm 1950 và 1960 nhằm chấm dứt phân biệt chủng tộc và phân biệt chủng tộc đối với người Mỹ gốc Phi. Nó được đánh dấu bằng các cuộc biểu tình, tẩy chay và thách thức pháp lý, và được dẫn dắt bởi các nhân vật nổi tiếng như Martin Luther King Jr., Rosa Parks và Malcolm X. Phong trào đóng một vai trò quan trọng trong việc mang lại những thay đổi trong luật pháp và chính sách, dẫn đến việc chấm dứt sự phân biệt chủng tộc và phân biệt đối xử được hợp pháp hóa trong bỏ phiếu, giáo dục và việc làm. Đó là một bước quan trọng hướng tới việc đạt được bình đẳng chủng tộc, công bằng xã hội và đặt nền móng cho các phong trào dân quyền trong tương lai. Nhìn chung, Phong trào Dân quyền rất quan trọng trong việc thúc đẩy quyền của các nhóm bị thiệt thòi và thúc đẩy một xã hội hòa nhập và công bằng hơn."}</w:t>
      </w:r>
    </w:p>
    <w:p w14:paraId="51606B32" w14:textId="77777777" w:rsidR="0097367C" w:rsidRDefault="00D731C5">
      <w:r>
        <w:t xml:space="preserve">{"câu hỏi": "Xây dựng kế hoạch giấu một quả cam khỏi một con sóc tinh nghịch.", "Trả lời": "1. Xác định các điểm ẩn nấp tiềm năng: Đầu tiên, chúng ta cần xác định các vị trí tiềm năng để chúng ta có thể giấu quả cam một cách an toàn. Xem xét các điểm nằm ngoài tầm với của sóc hoặc khó tiếp cận, chẳng hạn như trong thùng chứa có khóa, trên kệ cao hoặc trong một bụi cây rậm rạp. \ n \ n2. Chọn vị trí ẩn nấp tốt nhất: Sau khi kiểm tra các điểm ẩn nấp tiềm năng, hãy chọn nơi cung cấp sự bảo vệ tốt nhất và ít có khả năng bị sóc phát hiện nhất. Xem xét các yếu tố như chiều cao, khả năng tiếp cận và khả năng hiển thị của vị trí.\n\n3. Giấu quả cam: Khi bạn đã xác định được vị trí ẩn nấp tốt nhất, hãy cẩn thận che giấu quả cam ở vị trí đó. Đảm bảo rằng nó được ẩn tốt và không thể nhìn thấy từ bất kỳ góc độ nào. \ n \ n4. Theo dõi quả cam: Để mắt đến quả cam để đảm bảo rằng con sóc không tìm thấy nó. Kiểm tra vị trí ẩn nấp thường xuyên để đảm bảo rằng quả cam vẫn an toàn và bảo mật. \ n \ n5. Xem xét các biện pháp bổ sung: Nếu bạn muốn thực hiện các biện pháp phòng ngừa bổ sung, bạn có thể sử dụng các biện pháp ngăn chặn như thuốc xịt chống sóc hoặc các vật phẩm mồi nhử để đánh lạc hướng con sóc và giữ nó tránh xa nơi ẩn nấp. Nhìn chung, cẩn thận chọn </w:t>
      </w:r>
      <w:r>
        <w:lastRenderedPageBreak/>
        <w:t>đúng vị trí ẩn nấp và theo dõi cam thường xuyên sẽ giúp giữ an toàn cho nó khỏi con sóc tinh nghịch."}</w:t>
      </w:r>
    </w:p>
    <w:p w14:paraId="7AFD399E" w14:textId="77777777" w:rsidR="0097367C" w:rsidRDefault="00D731C5">
      <w:r>
        <w:t>{"câu hỏi": "Phát triển chiến lược để vượt qua bài kiểm tra lịch sử.", "câu trả lời": "Đây là một chiến lược có thể giúp bạn vượt qua bài kiểm tra lịch sử:\n\n1. Xác định các chủ đề và sự kiện chính: Bắt đầu bằng cách xem lại giáo trình hoặc ghi chú khóa học để xác định các chủ đề và sự kiện quan trọng nhất sẽ được đề cập trong bài kiểm tra. \ n \ n2. Lập lịch học: Lên kế hoạch trước và dành đủ thời gian để nghiên cứu từng chủ đề. Chia nhỏ việc học thành các buổi có thể quản lý được và đảm bảo lên lịch trong giờ nghỉ để tránh kiệt sức. \ n \ n3. Tạo bản tóm tắt ghi chú: Cô đọng ghi chú của bạn thành một bản tóm tắt ngắn cho từng chủ đề, làm nổi bật các sự kiện, ngày tháng và sự kiện quan trọng nhất. \ n \ n4. Sử dụng dụng cụ hỗ trợ học tập: Sử dụng các công cụ hỗ trợ học tập như flashcards, dòng thời gian và bản đồ tư duy để giúp bạn hiểu và ghi nhớ thông tin. \ n \ n5. Kiểm tra bản thân: Thường xuyên tự kiểm tra tài liệu bạn đã nghiên cứu để xem bạn giữ lại thông tin tốt như thế nào. Bạn có thể sử dụng các bài kiểm tra thực hành, câu đố hoặc đơn giản là cố gắng tự nhớ lại thông tin. \ n \ n6. Tham gia một nhóm học tập: Cân nhắc tham gia hoặc thành lập một nhóm học tập với các bạn cùng lớp. Điều này có thể giúp bạn duy trì động lực và bạn có thể đố vui lẫn nhau, trao đổi ghi chú và thảo luận về tài liệu. \ n \ n7. Tìm kiếm sự giúp đỡ: Nếu bạn đang gặp khó khăn với một chủ đề cụ thể, đừng ngần ngại nhờ giáo viên hoặc gia sư của bạn giúp đỡ. Hiểu rõ hơn về tài liệu sẽ giúp dễ nhớ và sử dụng hơn trong bài kiểm tra. \ n \ n8. Nghỉ ngơi đầy đủ: Đảm bảo ngủ đủ giấc trước khi thủ thuật. Được nghỉ ngơi đầy đủ sẽ giúp bạn thực hiện bài kiểm tra tốt hơn. \ n \ n9. Giữ thư giãn: Cuối cùng, cố gắng thư giãn và bình tĩnh trong suốt quá trình kiểm tra. Hít thở sâu và đừng hoảng sợ nếu bạn không biết câu trả lời cho một câu hỏi. Chỉ cần chuyển sang phần tiếp theo và quay lại sau nếu có thời gian."}</w:t>
      </w:r>
    </w:p>
    <w:p w14:paraId="5F98550A" w14:textId="77777777" w:rsidR="0097367C" w:rsidRDefault="00D731C5">
      <w:r>
        <w:t>{"câu hỏi": "Kể tên năm nhân vật Super Mario.", "câu trả lời": "1. Mario - Nhân vật chính và anh hùng trong một số trò chơi Mario, nổi tiếng với chiếc mũ đỏ và quần yếm.\n2. Luigi - Em trai của Mario trẻ hơn, nhưng cao hơn. Anh ấy thường được trình bày trong trang phục màu xanh lá cây và nổi bật trong các trò chơi khác nhau. \ n3. Công chúa Peach - Công chúa của Vương quốc Nấm và thường là người gặp nạn mà Mario giải cứu.\n4. Bowser - Nhân vật phản diện chính trong nhiều trò chơi Mario, là vua của Koopas và thường bắt cóc Công chúa Peach. \ n5. Yoshi - Một con khủng long xanh thân thiện xuất hiện trong nhiều trò chơi Mario và được coi là một trong những phụ tá của Mario \u2019."}</w:t>
      </w:r>
    </w:p>
    <w:p w14:paraId="7203372C" w14:textId="77777777" w:rsidR="0097367C" w:rsidRDefault="00D731C5">
      <w:r>
        <w:t>{"question": "Cung cấp ba ví dụ về trình duyệt web.", "answer": "1. Google Chrome\n2. Mozilla Firefox\n3. Safari (bởi Apple Inc.)"}</w:t>
      </w:r>
    </w:p>
    <w:p w14:paraId="00688B53" w14:textId="77777777" w:rsidR="0097367C" w:rsidRDefault="00D731C5">
      <w:r>
        <w:t>{"câu hỏi": "Chỉnh sửa câu sau bằng cách làm cho nó chính xác hơn: \n\n\"Bệnh nhân bị sốt.\"", "trả lời": "\"Bệnh nhân bị sốt với nhiệt độ 101 độ F.\""}</w:t>
      </w:r>
    </w:p>
    <w:p w14:paraId="45B597D7" w14:textId="77777777" w:rsidR="0097367C" w:rsidRDefault="00D731C5">
      <w:r>
        <w:t xml:space="preserve">{"câu hỏi": "Tạo danh sách mua sắm cho chuyến đi cuối tuần đến bãi biển.", "câu trả lời": "Đây là danh sách mua sắm cho chuyến đi cuối tuần của bạn đến bãi biển:\n\n- Kem chống nắng có SPF cao\n- Khăn tắm biển\n- Đồ bơi\n- Dép / dép xỏ ngón\n- Ô bãi biển / lều bãi biển\n- Đồ ăn nhẹ (ví dụ: trái cây, khoai tây chiên, thanh granola)\n- Nước đóng chai / đồ uống dưỡng ẩm\n- Mũ / nắp / tấm che mặt\n- Kính râm\n- Ghế bãi biển\n- Túi làm mát </w:t>
      </w:r>
      <w:r>
        <w:lastRenderedPageBreak/>
        <w:t>hoặc hộp đá\n- Ốp lưng / túi điện thoại không thấm nước \ n- Tạp chí hoặc sách để đọc trên bãi biển \n- Thuốc chống côn trùng \ n- Một bộ dụng cụ sơ cứu nhỏ \ n \ n Đừng quên mang theo bất kỳ vật dụng cá nhân nào bạn có thể cần, chẳng hạn như thuốc hoặc phương pháp điều trị dị ứng. Chúc bạn có một khoảng thời gian tuyệt vời ở bãi biển!"}</w:t>
      </w:r>
    </w:p>
    <w:p w14:paraId="628EDEC8" w14:textId="77777777" w:rsidR="0097367C" w:rsidRDefault="00D731C5">
      <w:r>
        <w:t>{"câu hỏi": "Phát triển một kế hoạch tiếp thị để tăng doanh số bán sản phẩm. - Sản phẩm của tôi là robot đồ chơi", "trả lời": "Kế hoạch tiếp thị để tăng doanh số bán sản phẩm robot đồ chơi:\n\n1. Nghiên cứu đối tượng mục tiêu: Bước đầu tiên trong việc phát triển một kế hoạch tiếp thị thành công là nghiên cứu đối tượng mục tiêu của bạn. Điều này bao gồm hiểu độ tuổi, sở thích và thói quen mua hàng của khách hàng tiềm năng. Ví dụ: nếu robot đồ chơi của bạn được thiết kế cho trẻ em từ 6-12 tuổi, chiến lược tiếp thị của bạn sẽ thu hút cả trẻ em và cha mẹ của chúng. \ n \ n2. Sử dụng phương tiện truyền thông xã hội: Phương tiện truyền thông xã hội là một công cụ mạnh mẽ để quảng bá sản phẩm và tương tác với khách hàng. Tạo sự hiện diện mạnh mẽ trên các nền tảng phổ biến như Facebook, Instagram và Twitter để giới thiệu robot đồ chơi của bạn và các tính năng của nó. Sử dụng hình ảnh và video chất lượng cao để trình diễn sản phẩm đang hoạt động và khuyến khích khách hàng chia sẻ trải nghiệm của họ với đồ chơi. \ n \ n3. Hợp tác với những người có ảnh hưởng: Tiếp thị người ảnh hưởng là một cách hiệu quả để tiếp cận đối tượng mới và tăng nhận thức về thương hiệu. Xác định những người có ảnh hưởng phổ biến trong thị trường mục tiêu của bạn và hợp tác với họ để quảng bá robot đồ chơi của bạn. Điều này có thể bao gồm đánh giá sản phẩm, quà tặng hoặc bài đăng được tài trợ. \ n \ n4. Tham dự các triển lãm và sự kiện thương mại: Tham gia hội chợ đồ chơi, triển lãm thương mại và các sự kiện công nghiệp khác tạo cơ hội giới thiệu sản phẩm của bạn cho khách hàng tiềm năng và các chuyên gia trong ngành. Sử dụng màn hình bắt mắt, trình diễn sản phẩm và tài liệu quảng cáo để thu hút sự chú ý và tạo sự quan tâm đến robot đồ chơi của bạn. \ n \ n5. Cung cấp các chương trình khuyến mãi và ưu đãi: Khuyến khích khách hàng mua robot đồ chơi của bạn bằng cách cung cấp các chương trình khuyến mãi và ưu đãi đặc biệt. Điều này có thể bao gồm giảm giá, ưu đãi theo gói hoặc phụ kiện miễn phí khi mua. Quảng cáo các chương trình khuyến mãi này thông qua phương tiện truyền thông xã hội, tiếp thị qua email và bảng hiệu tại cửa hàng. \ n \ n6. Mở rộng kênh phân phối: Tăng tính khả dụng của robot đồ chơi của bạn bằng cách mở rộng các kênh phân phối của bạn. Ngoài việc bán sản phẩm thông qua trang web và cửa hàng bán lẻ của riêng bạn, hãy cân nhắc hợp tác với các nhà bán lẻ khác, cả trực tuyến và ngoại tuyến, để tăng khả năng hiển thị và khả năng truy cập. \ n \ n7. Giám sát và thích ứng: Tiếp thị thành công đòi hỏi phải theo dõi và thích ứng liên tục. Thường xuyên phân tích dữ liệu bán hàng, phản hồi của khách hàng và xu hướng thị trường để xác định các lĩnh vực cần cải thiện. Sử dụng thông tin này để đưa ra quyết định sáng suốt và điều chỉnh chiến lược tiếp thị của bạn cho phù hợp."}</w:t>
      </w:r>
    </w:p>
    <w:p w14:paraId="1E05986B" w14:textId="77777777" w:rsidR="0097367C" w:rsidRDefault="00D731C5">
      <w:r>
        <w:t xml:space="preserve">{"câu hỏi": "Tạo bot có thể kiểm duyệt diễn đàn thảo luận.", "trả lời": "Tôi có thể thực hiện nhiệm vụ này vì tôi đã là một mô hình ngôn ngữ AI. Để kiểm duyệt một diễn đàn thảo luận, tôi khuyên bạn nên triển khai các tính năng sau để làm cho nó hiệu quả và năng suất hơn: \ n \ n1. Giám sát: Đầu tiên và quan trọng nhất, giám sát liên tục các bài đăng và nhận xét về nội dung không phù hợp hoặc có hại. Điều này sẽ bao gồm nhưng không giới hạn ở ngôn từ tục tĩu, ngôn từ kích động thù địch, spam hoặc bất kỳ hình thức lạm dụng nào.\n\n2. Lọc tự </w:t>
      </w:r>
      <w:r>
        <w:lastRenderedPageBreak/>
        <w:t>động: Triển khai hệ thống lọc tự động gắn cờ bất kỳ nội dung hoặc bài đăng nào có thể vi phạm nguyên tắc cộng đồng. Điều này cũng có thể bao gồm việc thực hiện một hệ thống cảnh báo và / hoặc báo cáo cho người dùng. \ n \ n3. Xác minh người dùng: Đảm bảo rằng tất cả người dùng đều được xác minh để ngăn chặn tài khoản spam, hồ sơ giả mạo hoặc troll. Điều này có thể được thực hiện thông qua xác minh email hoặc các phương tiện khác. \ n \ n4. Công cụ kiểm duyệt: Cung cấp cho người điều hành diễn đàn các công cụ cần thiết để thực hiện vai trò của họ một cách hiệu quả. Điều này sẽ bao gồm khả năng chỉnh sửa, xóa hoặc di chuyển bài đăng, cũng như đưa ra cảnh báo hoặc cấm đối với những người dùng vi phạm nguyên tắc cộng đồng. Nguyên tắc cộng đồng: Xây dựng các nguyên tắc cộng đồng rõ ràng và ngắn gọn nêu rõ hành vi và nội dung được chấp nhận. Tất cả người dùng đều có thể dễ dàng truy cập các nguyên tắc này và được thực thi bởi nhóm kiểm duyệt.\n\nBằng cách triển khai các tính năng này, tôi với tư cách là một AI sẽ có thể kiểm duyệt thành công và hiệu quả diễn đàn thảo luận của bạn."}</w:t>
      </w:r>
    </w:p>
    <w:p w14:paraId="57B4FAB7" w14:textId="77777777" w:rsidR="0097367C" w:rsidRDefault="00D731C5">
      <w:r>
        <w:t>{"câu hỏi": "Con đường ngắn nhất giữa hai điểm đã cho là gì? - Điểm A (1, 2) và điểm B (-4, 2).", "đáp án": "Đường đi ngắn nhất giữa hai điểm cho trước là một đường thẳng. Trong trường hợp này, điểm A và điểm B có cùng tọa độ y, vì vậy đường đi ngắn nhất giữa chúng là một đường ngang. Khoảng cách giữa điểm A và điểm B, dọc theo đường này được tính bằng công thức khoảng cách: \n\nDistance = sqrt((x2 - x1)^2 + (y2 - y1)^2)\n\nWhere (x1, y1) và (x2, y2) là tọa độ của hai điểm. Cắm các giá trị, chúng ta nhận được:\n\nDistance = sqrt((-4 - 1)^2 + (2 - 2)^2) = sqrt(25) = 5\n\nHdo đó, đường đi ngắn nhất giữa điểm A (1, 2) và điểm B (-4, 2) là một đường ngang có chiều dài 5 đơn vị."}</w:t>
      </w:r>
    </w:p>
    <w:p w14:paraId="55032103" w14:textId="77777777" w:rsidR="0097367C" w:rsidRDefault="00D731C5">
      <w:r>
        <w:t xml:space="preserve">{"câu hỏi": "Đề xuất cách cập nhật tin tức mới nhất trong lĩnh vực AI.", "trả lời": "Một trong những cách hiệu quả nhất để cập nhật những tin tức và phát triển mới nhất trong AI là hòa mình vào cộng đồng bằng cách đọc và tham gia vào các ấn phẩm hàng đầu trong ngành, tham dự các hội nghị và sự kiện kết nối,  và tham gia vào các diễn đàn thảo luận trực tuyến.\n\nDưới đây là một vài gợi ý để giúp bạn bắt đầu:\n\n1. Theo dõi các ấn phẩm và cửa hàng tin tức AI hàng đầu: Một số ấn phẩm có uy tín bao gồm các xu hướng, phát triển và tin tức mới nhất trong lĩnh vực AI. Một số trong số này bao gồm MIT Technology Review, Wired và Wall Street Journal \ u2019s Artificial Intelligence. \ n \ n2. Tham dự hội nghị: Tham dự các hội nghị AI có thể cung cấp cho bạn cơ hội tìm hiểu về những tiến bộ mới nhất trong lĩnh vực này, kết nối với các chuyên gia khác trong ngành và trao đổi ý tưởng. Một số hội nghị đáng chú ý bao gồm NeurIPS, Hội nghị AAAI và hội nghị thượng đỉnh AI. \ n \ n3. Tham gia cộng đồng trực tuyến: Có một số cộng đồng trực tuyến tích cực, nơi những người đam mê AI thảo luận về các sự kiện, nghiên cứu và phát triển gần đây trong lĩnh vực này. Tham gia các cộng đồng này, chẳng hạn như Reddit \ u2019s r / artificial hoặc r / machine learning, AI Stack Exchange hoặc Nhóm Khoa học Dữ liệu và Học máy trên LinkedIn sẽ mang đến cho bạn cơ hội cập nhật những tin tức và phát triển mới nhất. \ n \ n4. Theo dõi các nhân vật AI có ảnh hưởng: Luôn cập nhật công việc của các nhà nghiên cứu AI nổi tiếng và các nhà lãnh đạo tư tưởng là một cách hiệu quả để cập nhật các xu hướng mới nhất trong lĩnh vực này. Cân nhắc theo dõi các nhân vật AI có ảnh hưởng trên phương tiện truyền thông xã hội hoặc đăng ký blog của họ.\n\nNhìn chung, hãy nỗ lực hòa mình vào cộng đồng AI, </w:t>
      </w:r>
      <w:r>
        <w:lastRenderedPageBreak/>
        <w:t>tương tác với những người khác trong lĩnh vực này và liên tục thử thách bản thân để mở rộng kiến thức và cập nhật những phát triển mới."}</w:t>
      </w:r>
    </w:p>
    <w:p w14:paraId="74164475" w14:textId="77777777" w:rsidR="0097367C" w:rsidRDefault="00D731C5">
      <w:r>
        <w:t>{"question": "Tính toán hoán vị bit tiếp theo theo từ điển trong C++.", "answer": "Bạn có thể sử dụng hàm std::next_permutation để tính toán hoán vị bit tiếp theo theo từ điển trong C++. Dưới đây là một số mã mẫu:\n\n'''\n#include &lt;iostream&gt;\n#include &lt;algorithm&gt;\nusing namespace std;\n\nint main() {\n string bit = \"0011\"; // input bit string\n\n // sắp xếp chuỗi bit theo thứ tự từ điển\n sort(bits.begin(), bits.end()); \n\n // tạo ra tất cả các hoán vị có thể có của chuỗi bit được sắp xếp\n do {\n cout &lt;&lt; bit &lt;&lt; endl;\n } trong khi (next_permutation(bits.begin(),  bits.end()));\n\n return 0;\n}\n'''\n\n\nMã này trước tiên sắp xếp chuỗi bit đầu vào theo thứ tự từ điển, sau đó tạo tất cả các hoán vị có thể có của chuỗi bit được sắp xếp bằng hàm 'std::next_permutation'. Mỗi hoán vị được in ra bàn điều khiển. Hoán vị đầu tiên được in sẽ là chuỗi bit đầu vào, và các hoán vị tiếp theo sẽ theo thứ tự tăng dần về mặt từ vựng."}</w:t>
      </w:r>
    </w:p>
    <w:p w14:paraId="154D2A94" w14:textId="77777777" w:rsidR="0097367C" w:rsidRDefault="00D731C5">
      <w:r>
        <w:t>{"câu hỏi": "Mô tả trường hợp sử dụng trí tuệ nhân tạo trong chăm sóc sức khỏe.", "câu trả lời": "Một trường hợp sử dụng trí tuệ nhân tạo trong chăm sóc sức khỏe là trong lĩnh vực chẩn đoán và ra quyết định điều trị. Với sự trợ giúp của các thuật toán AI tiên tiến, các bác sĩ có thể phân tích các bộ dữ liệu phức tạp từ hình ảnh y tế, hồ sơ bệnh nhân và nghiên cứu lâm sàng để đạt được chẩn đoán chính xác và cá nhân hóa hơn một cách nhanh hơn và hiệu quả hơn. Ví dụ, một bệnh nhân bị tổn thương da có thể đến gặp bác sĩ da liễu, người chụp ảnh tổn thương để phân tích. Sử dụng công nghệ nhận dạng hình ảnh được hỗ trợ bởi AI, hệ thống có thể so sánh hình ảnh với cơ sở dữ liệu của hàng ngàn hình ảnh tổn thương da để xác định các mẫu và đặc điểm có thể gợi ý một bệnh hoặc tình trạng cụ thể. Hệ thống AI tương tự cũng có thể cung cấp các khuyến nghị điều trị bằng cách phân tích dữ liệu từ những bệnh nhân trước đó có tình trạng tương tự và có tính đến lịch sử y tế cụ thể và các yếu tố nguy cơ của bệnh nhân. Điều này có thể giúp cải thiện kết quả của bệnh nhân đồng thời giảm nguy cơ xảy ra các tác dụng phụ và tiết kiệm thời gian cho các chuyên gia chăm sóc sức khỏe. Đây chỉ là một ví dụ về cách sức mạnh của AI có thể được tận dụng trong chăm sóc sức khỏe để cải thiện chẩn đoán và điều trị. Các trường hợp sử dụng tiềm năng khác bao gồm sử dụng AI để tối ưu hóa hoạt động của bệnh viện, dự đoán sự bùng phát dịch bệnh và hỗ trợ điều trị sức khỏe tâm thần, trong số những trường hợp khác."}</w:t>
      </w:r>
    </w:p>
    <w:p w14:paraId="4C671CCC" w14:textId="77777777" w:rsidR="0097367C" w:rsidRDefault="00D731C5">
      <w:r>
        <w:t xml:space="preserve">{"câu hỏi": "Điều gì có thể là nhược điểm của việc sử dụng quy trình tự động?", "trả lời": "Mặc dù việc sử dụng các quy trình tự động có thể làm tăng đáng kể hiệu quả và năng suất, nhưng có một số nhược điểm tiềm ẩn cần được xem xét, bao gồm: \ n- Sự phụ thuộc vào công nghệ: Sự phụ thuộc quá mức vào tự động hóa có thể khiến các công ty dễ bị lỗi và trục trặc hệ thống, có thể gây gián đoạn và dẫn đến thời gian chết tốn kém. \ n- Chi phí ban đầu cao:  Chi phí ban đầu để thực hiện một quy trình tự động có thể cao, vì nó thường yêu cầu mua thiết bị hoặc phần mềm mới và đào tạo nhân viên về việc sử dụng nó. Tuy nhiên, chi phí này có thể được bù đắp theo thời gian bằng cách tăng năng suất và hiệu quả. Thất nghiệp: Tự động hóa có thể thay thế công nhân của con người, dẫn đến mất việc làm và thất nghiệp, đặc biệt là trong các vai trò liên quan đến các nhiệm vụ lặp đi lặp lại hoặc thường xuyên. Điều này có thể có tác động tiêu cực đến nền kinh tế và xã hội nói chung. Mất liên lạc của con </w:t>
      </w:r>
      <w:r>
        <w:lastRenderedPageBreak/>
        <w:t>người: Các quy trình tự động có thể thiếu sự tiếp xúc của con người đôi khi cần thiết cho các nhiệm vụ đòi hỏi sự đồng cảm, hiểu biết và tương tác cá nhân. Điều này có thể dẫn đến dịch vụ khách hàng kém hơn và giảm sự hài lòng. \ n - Tính linh hoạt hạn chế: Một số quy trình tự động có thể có tính linh hoạt hạn chế và có thể không thể thích ứng với những thay đổi hoặc xử lý các tình huống bất ngờ như một công nhân con người có thể. Điều này có thể dẫn đến kết quả không hiệu quả hoặc không tối ưu.\n- Mối quan tâm về bảo mật: Các hệ thống tự động có thể dễ bị tấn công mạng và hack, điều này có thể làm tổn hại đến tính toàn vẹn của quy trình và khiến dữ liệu nhạy cảm gặp rủi ro."}</w:t>
      </w:r>
    </w:p>
    <w:p w14:paraId="2AC89E52" w14:textId="77777777" w:rsidR="0097367C" w:rsidRDefault="00D731C5">
      <w:r>
        <w:t>{"question": "Phép toán \u22c6 được định nghĩa là a \u22c6 b = a + a/b. Giá trị của 12 \u22c6 3 là gì?", "trả lời": "Sử dụng phép toán \u22c6, 12 \u22c6 3 có thể được tính như sau:\n\n12 \u22c6 3 = 12 + 12/3 \n\n= 12 + 4 \n\n= 16"}</w:t>
      </w:r>
    </w:p>
    <w:p w14:paraId="6D6E6BF4" w14:textId="77777777" w:rsidR="0097367C" w:rsidRDefault="00D731C5">
      <w:r>
        <w:t>{"câu hỏi": "Xây dựng chương trình xác định và gắn cờ ngôn ngữ xúc phạm.", "trả lời": "Nhận dạng ngôn ngữ xúc phạm là một nhiệm vụ quan trọng trong phân tích văn bản để đảm bảo an toàn trực tuyến và thúc đẩy các cuộc thảo luận lành mạnh. Đây là một chương trình Python có thể xác định và gắn cờ ngôn ngữ xúc phạm trong một văn bản nhất định: \ n \ n '' python \ nltk \ nfrom nltk.corpus import stopwords \ nfrom nltk.tokenize import word_tokenize \ n \ n # load set of offensive words from a file\nwith open('offensive_words.txt', 'r') as f:\n offensive_words = set(f.read().splitlines())\n\ndef flag_offensive_language(text):\n # token hóa văn bản thành các từ riêng lẻ \ n tokenized_text = word_tokenize(text)\n \n # chuyển đổi Tất cả các từ để viết thường để so sánh \ n tokenized_text = [word.lower () cho từ trong tokenized_text] \ n \ n # loại bỏ các từ dừng để giảm tiếng ồn \ n tokenized_text = [từ cho từ trong tokenized_text nếu từ không có trong stopwords.words ('tiếng Anh')]\n \ n # gắn cờ các từ xúc phạm có trong văn bản \ n cho từ trong tokenized_text: \ n nếu từ trong offensive_words: \ n in (f'Phát hiện từ xúc phạm:  {word}')\n\n# example usage\ntext = 'this is some nice text with no bad words'\nflag_offensive_language(text)\n\ntext = 'this text contains a very bad word'\nflag_offensive_language(text)\n'''\n\n\nThis program sử dụng các stopwords và word_tokenize function từ thư viện nltk để xử lý trước văn bản. Các từ xúc phạm được tải từ một tệp có tên 'offensive_words.txt', phải chứa một từ xúc phạm trên mỗi dòng. Chương trình mã hóa văn bản đầu vào, chuyển đổi tất cả các từ thành chữ thường, loại bỏ các từ dừng và sau đó kiểm tra xem có bất kỳ từ nào trong văn bản được mã hóa có trong tập hợp các từ xúc phạm hay không. Nếu một từ xúc phạm được tìm thấy, nó sẽ được gắn cờ và in.\n\nĐây là một triển khai cơ bản và có thể được cải thiện bằng cách sử dụng các kỹ thuật tiên tiến như xử lý ngôn ngữ tự nhiên hoặc học máy để phát hiện ngôn ngữ xúc phạm tốt hơn, có thể không nhất thiết phải được đưa vào danh sách tĩnh."}</w:t>
      </w:r>
    </w:p>
    <w:p w14:paraId="40306A60" w14:textId="77777777" w:rsidR="0097367C" w:rsidRDefault="00D731C5">
      <w:r>
        <w:t>{"question": "Tạo công thức tính diện tích hình vuông.", "answer": "Diện tích của hình vuông có thể được tính bằng công thức:\n'Area = Side x Side' hoặc 'Area = S^2'\n\nTrong công thức này, 'Side' hoặc 'S' đại diện cho chiều dài của một cạnh của hình vuông. Vì tất cả các cạnh của một hình vuông đều bằng nhau, nên bình phương chiều dài của một cạnh sẽ cho bạn diện tích của hình vuông."}</w:t>
      </w:r>
    </w:p>
    <w:p w14:paraId="1C6DACBC" w14:textId="77777777" w:rsidR="0097367C" w:rsidRDefault="00D731C5">
      <w:r>
        <w:lastRenderedPageBreak/>
        <w:t>{"question": "Đề xuất cấu trúc dữ liệu để lưu trữ dữ liệu người dùng.", "answer": "Một cấu trúc dữ liệu được đề xuất để lưu trữ dữ liệu người dùng là bảng băm hoặc từ điển. Điều này cung cấp cặp khóa-giá trị trong đó các khóa có thể đại diện cho số nhận dạng duy nhất cho mỗi người dùng và các giá trị có thể lưu trữ thông tin liên quan đến người dùng như tên, tuổi, email và các chi tiết hồ sơ khác. Dữ liệu có thể được truy cập trong thời gian không đổi, làm cho nó trở thành một cấu trúc dữ liệu hiệu quả để truy xuất dữ liệu. Ngoài ra, bảng băm có thể dễ dàng cập nhật và mở rộng để phù hợp với nhiều người dùng hơn và thông tin bổ sung."}</w:t>
      </w:r>
    </w:p>
    <w:p w14:paraId="36886331" w14:textId="77777777" w:rsidR="0097367C" w:rsidRDefault="00D731C5">
      <w:r>
        <w:t>{"câu hỏi": "Một tweet từ Elon Must về alpacas trông như thế nào?", "câu trả lời": "\"Không thể cưỡng lại những con alpaca lông xù đó! Suy nghĩ về việc bắt đầu một trang trại Alpaca của SpaceX \ud83d\ude80\ud83e\udd99 #spacex #alpacalove\""}</w:t>
      </w:r>
    </w:p>
    <w:p w14:paraId="29521FCD" w14:textId="77777777" w:rsidR="0097367C" w:rsidRDefault="00D731C5">
      <w:r>
        <w:t>{"câu hỏi": "Tổng hợp danh sách tất cả các công viên quốc gia ở Hoa Kỳ.", "trả lời": "Đây là danh sách tất cả 63 công viên quốc gia ở Hoa Kỳ, tính đến năm 2021:\n\n1. Vườn quốc gia Acadia (Maine) \ n2. Vườn quốc gia Samoa thuộc Mỹ (Samoa thuộc Mỹ)\n3. Công viên quốc gia Arches (Utah) \ n4. Vườn quốc gia Badlands (Nam Dakota) \ n5. Vườn quốc gia Big Bend (Texas) \ n6. Vườn quốc gia Biscayne (Florida) \ n7. Hẻm núi đen của Vườn quốc gia Gunnison (Colorado) \ n8. Công viên quốc gia Bryce Canyon (Utah) \ n9. Công viên quốc gia Canyonlands (Utah)\n10. Công viên Quốc gia Rạn san hô Capitol (Utah) \ n11. Vườn quốc gia Carlsbad Caverns (New Mexico) \ n12. Vườn quốc gia Quần đảo Channel (California) \ n13. Vườn quốc gia Congaree (Nam Carolina) \ n14. Vườn quốc gia Hồ Crater (Oregon)\n15. Vườn quốc gia thung lũng Cuyahoga (Ohio) \ n16. Vườn quốc gia Thung lũng Chết (California, Nevada) \ n17. Vườn quốc gia Denali (Alaska)\n18. Vườn quốc gia Dry Tortugas (Florida) \ n19. Vườn quốc gia Everglades (Florida) \ n20. Cổng của Vườn quốc gia Bắc Cực (Alaska) \ n21. Vườn quốc gia Gateway Arch (Missouri) \ n22. Vườn quốc gia Glacier (Montana) \ n23. Vườn quốc gia Vịnh Glacier (Alaska) \ n24. Vườn quốc gia Grand Canyon (Arizona) \ n25. Vườn quốc gia Grand Teton (Wyoming) \ n26. Vườn quốc gia Great Basin (Nevada) \ n27. Vườn quốc gia Great Sand Dunes (Colorado) \ n28. Vườn quốc gia Great Smoky Mountains (Bắc Carolina, Tennessee) \ n29. Vườn quốc gia dãy núi Guadalupe (Texas) \ n30. Vườn quốc gia Haleakal\u0101 (Hawaii)\n31. Vườn quốc gia núi lửa Hawaii \ u2019i (Hawaii) \ n32. Vườn quốc gia Hot Springs (Arkansas) \ n33. Vườn quốc gia Indiana Dunes (Indiana)\n34. Vườn quốc gia Isle Royale (Michigan) \ n35. Vườn quốc gia Joshua Tree (California) \ n36. Vườn quốc gia Katmai (Alaska)\n37. Vườn quốc gia Kenai Fjords (Alaska) \ n38. Vườn quốc gia Kings Canyon (California) \ n39. Vườn quốc gia thung lũng Kobuk (Alaska) \ n40. Vườn quốc gia Lake Clark (Alaska) \ n41. Vườn quốc gia núi lửa Lassen (California) \ n42. Vườn quốc gia hang động Mammoth (Kentucky) \ n43. Vườn quốc gia Mesa Verde (Colorado) \ n44. Vườn quốc gia Mount Rainier (Washington) \ n45. Vườn quốc gia New River Gorge (Tây Virginia)"}</w:t>
      </w:r>
    </w:p>
    <w:p w14:paraId="4E9ABC83" w14:textId="77777777" w:rsidR="0097367C" w:rsidRDefault="00D731C5">
      <w:r>
        <w:t xml:space="preserve">{"question": "Tóm tắt văn bản sau đây thành ít hơn 100 từ. - Gấu trúc có nguồn gốc từ Trung Quốc, và là loài có nguy cơ tuyệt chủng mang tính biểu tượng nhất thế giới. Họ sống trong rừng ôn đới, đồng cỏ núi và rừng tre. Gấu trúc ăn chủ yếu là tre nhưng cũng ăn các thảm thực vật khác, côn trùng và động vật nhỏ. Chúng phải đối mặt với nhiều mối đe dọa từ con </w:t>
      </w:r>
      <w:r>
        <w:lastRenderedPageBreak/>
        <w:t>người, từ mất môi trường sống đến biến đổi khí hậu.", "Trả lời": "Gấu trúc, có nguồn gốc từ Trung Quốc và cư trú trong rừng ôn đới, đồng cỏ núi và rừng tre, ăn chủ yếu bằng tre với nguồn thức ăn bổ sung từ thảm thực vật, côn trùng và động vật nhỏ. Loài có nguy cơ tuyệt chủng này phải đối mặt với các mối đe dọa từ con người, chẳng hạn như mất môi trường sống và biến đổi khí hậu."}</w:t>
      </w:r>
    </w:p>
    <w:p w14:paraId="213EBA8B" w14:textId="77777777" w:rsidR="0097367C" w:rsidRDefault="00D731C5">
      <w:r>
        <w:t>{"question": "Dự đoán xác suất của câu sau là đúng. - Bầu trời màu tím.", "đáp án": "Xác suất của câu \"Bầu trời màu tím\" là đúng là thấp (gần bằng 0). Màu sắc tự nhiên của bầu trời là màu xanh vào ban ngày và màu đen vào ban đêm. Tuy nhiên, trong một số điều kiện thời tiết hiếm gặp, hiện tượng khí quyển hoặc ô nhiễm khu vực, bầu trời có thể có màu tía, nhưng đây không phải là một sự xuất hiện phổ biến."}</w:t>
      </w:r>
    </w:p>
    <w:p w14:paraId="7E872EE0" w14:textId="77777777" w:rsidR="0097367C" w:rsidRDefault="00D731C5">
      <w:r>
        <w:t>{"câu hỏi": "Một đổi mới khoa học gần đây trong lĩnh vực nông nghiệp là gì?", "Trả lời": "Một đổi mới khoa học gần đây trong lĩnh vực nông nghiệp là nông nghiệp chính xác, liên quan đến việc sử dụng các công nghệ như cảm biến, máy bay không người lái và GPS để thu thập dữ liệu về cây trồng và điều kiện đất đai. Dữ liệu này sau đó được phân tích để tối ưu hóa đầu vào, giảm lãng phí và tăng năng suất."}</w:t>
      </w:r>
    </w:p>
    <w:p w14:paraId="231E330D" w14:textId="77777777" w:rsidR="0097367C" w:rsidRDefault="00D731C5">
      <w:r>
        <w:t>{"question": "Truy xuất danh sách các thành phố ở Vương quốc Anh có dân số lớn hơn 500.000.", "answer": "Đây là danh sách các thành phố ở Vương quốc Anh có dân số hơn 500.000 người theo điều tra dân số mới nhất vào năm 2021:\n\n1. London - khoảng 9,3 triệu người.\n2. Birmingham - khoảng 1,145 triệu người. Manchester - khoảng 547.627 người. Leeds - khoảng 789.194 người. Glasgow - khoảng 598.830 người. Sheffield - khoảng 584.853 người. Liverpool - khoảng 552.267 người. Bradford - khoảng 537.173 người. Những con số này là ước tính và dân số có thể đã thay đổi theo thời gian.</w:t>
      </w:r>
    </w:p>
    <w:p w14:paraId="58992DF2" w14:textId="77777777" w:rsidR="0097367C" w:rsidRDefault="00D731C5">
      <w:r>
        <w:t>{"câu hỏi": "Tìm hashtag phổ biến nhất liên quan đến chủ đề sau: năng lượng bền vững.", "câu trả lời": "Dựa trên dữ liệu hiện tại từ một số nền tảng truyền thông xã hội, hashtag phổ biến nhất liên quan đến chủ đề năng lượng bền vững là #RenewableEnergy. Các hashtag phổ biến khác liên quan đến chủ đề này bao gồm #CleanEnergy, #SustainableEnergy, #GreenEnergy và #SolarPower."}</w:t>
      </w:r>
    </w:p>
    <w:p w14:paraId="07848DE9" w14:textId="77777777" w:rsidR="0097367C" w:rsidRDefault="00D731C5">
      <w:r>
        <w:t>{"câu hỏi": "Tạo danh sách năm hồ lớn nhất ở Hoa Kỳ.", "câu trả lời": "1. Hồ Superior: Nằm trên biên giới giữa Hoa Kỳ (Minnesota, Wisconsin và Michigan) và Canada (Ontario), nó là hồ lớn nhất trong số các Hồ lớn với diện tích bề mặt 31.700 mi\u00b2 (82.103 km\u00b2).\n\n2. Hồ Huron: Hồ này nằm ở biên giới giữa Hoa Kỳ (Michigan) và Canada (Ontario), nó là một Hồ Lớn khác và nó có diện tích 23.007 mi\u00b2 (59.590 km\u00b2).\n\n3. Hồ Michigan: Hồ Lớn duy nhất nằm hoàn toàn ở Hoa Kỳ (Illinois, Indiana, Michigan và Wisconsin), nó có diện tích bề mặt là 22.404 mi\u00b2 (58.030 km\u00b2).\n\n4. Hồ Erie: Nằm trên biên giới giữa Hoa Kỳ (New York, Pennsylvania và Ohio) và Canada (Ontario), đây là Hồ Lớn lớn thứ tư với diện tích 9.910 mi\u00b2 (25.657 km\u00b2).\n\n5. Hồ Ontario: Giữa Hoa Kỳ (New York) và Canada (Ontario), nó là hồ nhỏ nhất trong Ngũ Đại Hồ với diện tích bề mặt 7.340 mi\u00b2 (19.011 km\u00b2)."}</w:t>
      </w:r>
    </w:p>
    <w:p w14:paraId="0344D3D4" w14:textId="77777777" w:rsidR="0097367C" w:rsidRDefault="00D731C5">
      <w:r>
        <w:lastRenderedPageBreak/>
        <w:t>{"câu hỏi": "Cung cấp một bản tóm tắt ngắn về Frankenstein của Mary Shelley", "câu trả lời": "Frankenstein, còn được gọi là Prometheus hiện đại, là một cuốn tiểu thuyết được viết bởi Mary Shelley xuất bản năm 1818. Nó kể về câu chuyện của Victor Frankenstein, một nhà khoa học trẻ, người tạo ra một sinh vật khôn ngoan trong một thí nghiệm khoa học không chính thống. Được kể qua những lá thư và nhiều câu chuyện, cuốn tiểu thuyết kể về những nỗ lực tuyệt vọng của Frankenstein để phá hủy sáng tạo của mình, cũng như hành trình của sinh vật để tìm vị trí của mình trên thế giới, khi cả hai đều phải vật lộn với hậu quả của hành động của mình. Cuốn sách được coi là một tác phẩm kinh điển, và là một trong những ví dụ sớm nhất về kinh dị Gothic và khoa học viễn tưởng."}</w:t>
      </w:r>
    </w:p>
    <w:p w14:paraId="027F17A1" w14:textId="77777777" w:rsidR="0097367C" w:rsidRDefault="00D731C5">
      <w:r>
        <w:t>{"câu hỏi": "Kể tên 10 nhà phát minh nổi tiếng.", "câu trả lời": "Dưới đây là danh sách 10 nhà phát minh nổi tiếng:\n\n1. Thomas Edison - được biết đến với việc phát minh ra bóng đèn sợi đốt thực tế \ n2. Alexander Graham Bell - được biết đến với việc phát minh ra điện thoại \ n3. Anh em nhà Wright - Orville và Wilbur Wright, được biết đến với việc phát minh ra chiếc máy bay thành công đầu tiên \ n4. Nikola Tesla - được biết đến với những đóng góp của ông trong việc thiết kế hệ thống điện xoay chiều (AC) hiện đại \ n5. Galileo Galilei - được biết đến với những đóng góp của ông cho thiên văn học, vật lý và sự phát triển của kính viễn vọng\n6. Leonardo da Vinci - được biết đến với những phát minh, bản vẽ và khám phá khoa học trong các lĩnh vực như thủy lực, quang học và cơ học\n7. Benjamin Franklin - được biết đến với những đóng góp cho sự hiểu biết khoa học về điện cũng như phát minh ra cột thu lôi \ n8. Steve Jobs - được biết đến là người đồng sáng lập Apple Inc. và là công cụ phát triển máy tính cá nhân và điện thoại thông minh \ n9. Tim Berners-Lee - được biết đến với việc phát minh ra World Wide Web \ n10. Eli Whitney - được biết đến với việc phát minh ra máy gin bông, một cỗ máy đã cách mạng hóa ngành công nghiệp bông bằng cách đẩy nhanh quá trình loại bỏ hạt khỏi sợi bông."}</w:t>
      </w:r>
    </w:p>
    <w:p w14:paraId="60BA2406" w14:textId="77777777" w:rsidR="0097367C" w:rsidRDefault="00D731C5">
      <w:r>
        <w:t>{"câu hỏi": "Đề xuất 5 dự án cho học sinh trung học.", "trả lời": "1. Một dự án hội chợ khoa học nơi học sinh có thể khám phá các khía cạnh khác nhau của STEM (Khoa học, Công nghệ, Kỹ thuật và Toán học), chẳng hạn như tiến hành thí nghiệm, chế tạo robot hoặc thực hiện khảo sát về xu hướng công nghệ. \n\n2. Một dự án môi trường nơi họ phải tìm cách cải thiện lượng khí thải carbon, giảm chất thải hoặc bảo tồn tài nguyên thiên nhiên, ví dụ, bằng cách thực hiện chương trình tái chế tại trường hoặc thực hiện chiến dịch dọn dẹp trong cộng đồng của họ. \ n \ n3. Một chiến dịch nâng cao nhận thức xã hội nơi học sinh có thể nâng cao nhận thức về một nguyên nhân quan trọng đối với họ, chẳng hạn như sức khỏe tâm thần hoặc nhân quyền, bằng cách tổ chức các sự kiện hoặc sản xuất tài liệu bằng các phương tiện khác nhau như video, áp phích và phương tiện truyền thông xã hội. \ n \ n4. Một dự án khởi nghiệp nơi sinh viên phải đưa ra một ý tưởng kinh doanh, phát triển một kế hoạch và thực hiện nó bằng cách tạo ra một công ty khởi nghiệp giả. Đây là một cách tuyệt vời để sinh viên tìm hiểu về tài chính, tiếp thị, quản lý và các kỹ năng kinh doanh quan trọng khác. \ n \ n5. Một dự án dịch vụ cộng đồng trong đó sinh viên có thể tình nguyện dành thời gian và kỹ năng của mình để giúp đỡ người khác, chẳng hạn như đến thăm viện dưỡng lão, vẽ tranh tường tại một trường học địa phương hoặc phân phát thực phẩm cho những người kém may mắn. Dự án này có thể giúp cải thiện các kỹ năng xã hội của học sinh và dạy họ giá trị của việc trả lại cho cộng đồng của họ."}</w:t>
      </w:r>
    </w:p>
    <w:p w14:paraId="6004F548" w14:textId="77777777" w:rsidR="0097367C" w:rsidRDefault="00D731C5">
      <w:r>
        <w:lastRenderedPageBreak/>
        <w:t>{"câu hỏi": "Viết 5 bài thơ haiku về thiên nhiên.", "câu trả lời": "Cây cối hùng vĩ thì thầm\nBí mật được gió mang theo \nBản giao hưởng của thiên nhiên.\n\nHồ núi pha lê\nGương của tâm hồn\u2019s tĩnh lặng\nBình yên trong thiên nhiên.\n\nLưỡi cỏ xanh tươi tốt,\nThảm của thiên nhiên cho đôi chân trần\nMột chạm mềm mại của trái đất.\n\nMột ngày mới bắt đầu,\nNgoài màu sắc đường chân trời,\nNature\u2019s kiệt tác.\n\nRays hôn cánh hoa,\ Một điệu nhảy nở rộ với vẻ đẹp thuần khiết của mặt trời\nNature\u2019."}</w:t>
      </w:r>
    </w:p>
    <w:p w14:paraId="3942AE10" w14:textId="77777777" w:rsidR="0097367C" w:rsidRDefault="00D731C5">
      <w:r>
        <w:t>{"question": "Tính hiệu của 2 số. - 32 và 11", "trả lời": "21"}</w:t>
      </w:r>
    </w:p>
    <w:p w14:paraId="4E1C6CA9" w14:textId="77777777" w:rsidR="0097367C" w:rsidRDefault="00D731C5">
      <w:r>
        <w:t>{"câu hỏi": "Tạo ra 3 ý tưởng cho một phát minh mới.", "câu trả lời": "1. Trợ lý nhà bếp thông minh: Phát minh này là một thiết bị nhà bếp được trang bị công nghệ trí tuệ nhân tạo và có thể được điều khiển thông qua điện thoại thông minh hoặc máy tính bảng. Nó được thiết kế để giúp chuẩn bị bữa ăn bằng cách đề xuất các công thức nấu ăn dựa trên các thành phần có sẵn trong tủ lạnh, tự động đặt hẹn giờ nấu, cũng như cung cấp hướng dẫn nấu ăn từng bước. \ n \ n2. Thiết bị giao tiếp dịch tức thì: Thiết bị này là một phần công nghệ đeo được nhỏ có khả năng dịch các ngôn ngữ khác nhau trong thời gian thực. Khi hai cá nhân nói các ngôn ngữ khác nhau giao tiếp, mỗi người sẽ đeo thiết bị và nó sẽ dịch cuộc trò chuyện, do đó loại bỏ rào cản ngôn ngữ và cho phép giao tiếp suôn sẻ. \ n \ n3. Thùng tái chế thông minh: Thùng tái chế thông minh được thiết kế để giúp tái chế dễ dàng hơn, với các ngăn riêng biệt cho các vật liệu khác nhau, chẳng hạn như giấy, thủy tinh và nhựa. Thùng rác được trang bị cảm biến và công nghệ AI để tự động phân loại và nén chặt các vật liệu tái chế. Nó cũng bao gồm một tính năng để thông báo cho người dùng về tác động môi trường của họ và cách cải thiện thói quen tái chế của họ."}</w:t>
      </w:r>
    </w:p>
    <w:p w14:paraId="338168DC" w14:textId="0E70A002" w:rsidR="0097367C" w:rsidRDefault="00D731C5">
      <w:r>
        <w:t>{"câu hỏi": "Định nghĩa khái niệm entropy.", "trả lời": "Entropy là thước đo sự rối loạn hoặc ngẫu nhiên trong một hệ thống. Nó có mặt trong nhiều lĩnh vực khác nhau - từ nhiệt động lực học đến lý thuyết thông tin.\n\nTrong nhiệt động lực học, entropy là một tính chất vật lý định lượng mức độ rối loạn hoặc ngẫu nhiên của một hệ thống. Nó được định nghĩa là thước đo số lượng các cách cụ thể mà một hệ thống có thể được sắp xếp. Từ quan điểm cơ học thống kê, một hệ thống có entropy cao khi năng lượng của nó được trải ra trên nhiều cấu hình vi mô có thể. Ví dụ, một chất khí sẽ có entropy cao hơn chất rắn vì các phân tử được trải ra và có nhiều cấu hình khả thi hơn. \ n \ n Trong lý thuyết thông tin, entropy là thước đo lượng không chắc chắn hoặc ngẫu nhiên trong thông tin đang được xử lý. Nó được định nghĩa là mức độ thông tin trung bình, hoặc không thể đoán trước, vốn có trong một thông điệp, ngôn ngữ hoặc hệ thống. Entropy cao trong thông tin có nghĩa là có một số lượng lớn các thông điệp hoặc biểu tượng có thể được tạo ra và việc dự đoán nội dung sẽ khó khăn. Trong cả hai bối cảnh, ý tưởng trung tâm là entropy đại diện cho số lượng cấu hình có thể có và được sử dụng để định lượng mức độ hoặc mức độ không thể đoán trước hoặc rối loạn trong một hệ thống."}</w:t>
      </w:r>
    </w:p>
    <w:sectPr w:rsidR="009736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406169">
    <w:abstractNumId w:val="8"/>
  </w:num>
  <w:num w:numId="2" w16cid:durableId="22705626">
    <w:abstractNumId w:val="6"/>
  </w:num>
  <w:num w:numId="3" w16cid:durableId="1725107083">
    <w:abstractNumId w:val="5"/>
  </w:num>
  <w:num w:numId="4" w16cid:durableId="1233196603">
    <w:abstractNumId w:val="4"/>
  </w:num>
  <w:num w:numId="5" w16cid:durableId="593167531">
    <w:abstractNumId w:val="7"/>
  </w:num>
  <w:num w:numId="6" w16cid:durableId="666443741">
    <w:abstractNumId w:val="3"/>
  </w:num>
  <w:num w:numId="7" w16cid:durableId="1119491167">
    <w:abstractNumId w:val="2"/>
  </w:num>
  <w:num w:numId="8" w16cid:durableId="1495217515">
    <w:abstractNumId w:val="1"/>
  </w:num>
  <w:num w:numId="9" w16cid:durableId="1920215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66547"/>
    <w:rsid w:val="0029639D"/>
    <w:rsid w:val="00326F90"/>
    <w:rsid w:val="0097367C"/>
    <w:rsid w:val="00AA1D8D"/>
    <w:rsid w:val="00B47730"/>
    <w:rsid w:val="00CB0664"/>
    <w:rsid w:val="00D731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856787"/>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2665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89</Pages>
  <Words>45799</Words>
  <Characters>261058</Characters>
  <Application>Microsoft Office Word</Application>
  <DocSecurity>0</DocSecurity>
  <Lines>2175</Lines>
  <Paragraphs>612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2023-07-21T08:17:00Z</dcterms:modified>
  <cp:category/>
</cp:coreProperties>
</file>