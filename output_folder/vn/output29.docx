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B38A" w14:textId="29453E8E" w:rsidR="00D016D6" w:rsidRDefault="00A4667A">
      <w:r>
        <w:t>{"</w:t>
      </w:r>
      <w:proofErr w:type="spellStart"/>
      <w:r>
        <w:t>câu</w:t>
      </w:r>
      <w:proofErr w:type="spellEnd"/>
      <w:r>
        <w:t xml:space="preserve"> </w:t>
      </w:r>
      <w:proofErr w:type="spellStart"/>
      <w:r>
        <w:t>hỏi</w:t>
      </w:r>
      <w:proofErr w:type="spellEnd"/>
      <w:r>
        <w:t>": "</w:t>
      </w:r>
      <w:proofErr w:type="spellStart"/>
      <w:r>
        <w:t>Liệt</w:t>
      </w:r>
      <w:proofErr w:type="spellEnd"/>
      <w:r>
        <w:t xml:space="preserve"> </w:t>
      </w:r>
      <w:proofErr w:type="spellStart"/>
      <w:r>
        <w:t>kê</w:t>
      </w:r>
      <w:proofErr w:type="spellEnd"/>
      <w:r>
        <w:t xml:space="preserve"> 8 đặc điểm của điện toán đám mây.", "trả lời": "1. Tự phục vụ theo yêu cầu: Điện toán đám mây cung cấp cho người dùng khả năng truy cập và cung cấp các tài nguyên điện toán như sức mạnh lưu trữ và xử lý mà không yêu cầu sự tương tác của con người với nhà cung cấp dịch vụ. Truy cập mạng rộng: Tài nguyên được cung cấp qua internet và có thể được truy cập từ mọi nơi, sử dụng bất kỳ thiết bị nào có kết nối internet. \ n \ n3. Tổng hợp tài nguyên: Nhiều khách hàng chia sẻ một nhóm tài nguyên máy tính có thể được phân bổ và phân bổ lại động theo nhu cầu. \ n \ n4. Độ đàn hồi nhanh: Điện toán đám mây cho phép người dùng nhanh chóng mở rộng quy mô hoặc giảm quy mô sử dụng tài nguyên để phù hợp với nhu cầu của họ. Dịch vụ đo lường: Việc sử dụng các dịch vụ đám mây được đo lường, cung cấp tính minh bạch cho nhà cung cấp và người dùng, cho phép các mô hình thanh toán trả tiền cho mỗi lần sử dụng. \ n \ n6. Độ tin cậy: Điện toán đám mây được thiết kế để có độ tin cậy cao, với nhiều mức dự phòng được tích hợp sẵn để đảm bảo rằng dữ liệu luôn có sẵn và có thể truy cập được. Bảo mật cấp cao: Các nhà cung cấp dịch vụ đám mây thực hiện các biện pháp bảo mật nâng cao để bảo vệ dữ liệu và ứng dụng của người dùng, bao gồm mã hóa dữ liệu, quản lý danh tính và truy cập cũng như kiểm tra bảo mật thường xuyên. Tiết kiệm chi phí: Bằng cách sử dụng cơ sở hạ tầng dùng chung và tính kinh tế theo quy mô, điện toán đám mây có thể cung cấp chi phí thấp hơn so với điện toán tại chỗ truyền thống, với lợi ích bổ sung là chỉ trả tiền cho những gì bạn sử dụng."}</w:t>
      </w:r>
    </w:p>
    <w:p w14:paraId="3B258468" w14:textId="77777777" w:rsidR="00D016D6" w:rsidRDefault="00A4667A">
      <w:r>
        <w:t>{"câu hỏi": "Giải thích tại sao Albert Einstein được biết đến như một trong những nhà khoa học có ảnh hưởng nhất.", "Trả lời": "Albert Einstein là một trong những nhà khoa học nổi tiếng nhất nhờ những đóng góp đột phá của ông cho lĩnh vực vật lý lý thuyết. Ông đã cách mạng hóa sự hiểu biết của chúng ta về không gian và thời gian, và chịu trách nhiệm về một trong những lý thuyết cơ bản nhất trong vật lý: thuyết tương đối rộng. Có lẽ thành tựu nổi tiếng nhất của ông là dẫn xuất của phương trình tương đương khối lượng-năng lượng, E = mc \ u00b2, thiết lập mối quan hệ giữa khối lượng và năng lượng, và chỉ ra rằng khối lượng và năng lượng chỉ đơn giản là hai dạng khác nhau của cùng một thứ. Phương trình này dẫn đến sự phát triển của năng lượng hạt nhân và bom nguyên tử. Ngoài công trình vật lý lý thuyết, Einstein còn có những đóng góp đáng kể cho cơ học lượng tử, cơ học thống kê và vũ trụ học. Những khám phá của ông đã có tác động sâu sắc đến thế giới, định hình sự hiểu biết của chúng ta về vũ trụ theo những cách tiếp tục được cảm nhận cho đến ngày nay. Thiên tài của Einstein đã vượt ra ngoài các phương trình của ông, vì ông cũng được biết đến với khả năng độc đáo để truyền đạt các khái niệm phức tạp theo cách đơn giản và dễ hiểu. Ông là một trí thức công cộng tích cực, sử dụng danh tiếng của mình để lên tiếng về các vấn đề công lý, tự do và hòa bình. Nhìn chung, những thành tựu khoa học đáng kinh ngạc của Albert Einstein, cùng với di sản của ông với tư cách là một nhân vật của công chúng và người ủng hộ, đã mang lại cho ông một vị trí trong số các nhà khoa học có ảnh hưởng nhất trong lịch sử.</w:t>
      </w:r>
    </w:p>
    <w:p w14:paraId="29556A5E" w14:textId="77777777" w:rsidR="00D016D6" w:rsidRDefault="00A4667A">
      <w:r>
        <w:t xml:space="preserve">{"câu hỏi": "So sánh hai chiếc xe đã cho. - Toyota Highlander vs Mazda CX-5", "trả lời": "Toyota Highlander và Mazda CX-5 đều là những mẫu SUV cỡ trung phổ biến. Dưới đây là một số khác biệt giữa hai loại xe: \ n \ n - Kích thước: Toyota Highlander lớn hơn Mazda CX-5 về kích thước và sức chứa chỗ ngồi. Highlander có ba hàng ghế và có thể thoải mái chứa tối đa 8 hành khách, trong khi CX-5 chỉ có hai hàng ghế và có thể chứa tối đa 5.\n\n- Hiệu suất: </w:t>
      </w:r>
      <w:r>
        <w:lastRenderedPageBreak/>
        <w:t>Mazda CX-5 cung cấp khả năng xử lý nhanh nhẹn và trải nghiệm lái thể thao, trong khi Highlander mang đến một chuyến đi êm ái và thoải mái. CX-5 có động cơ 4 xi-lanh 2.5L với hộp số tự động 6 cấp, trong khi Highlander đi kèm với động cơ V6 3.5L với hộp số tự động 8 cấp. \ n \ n - Hiệu quả nhiên liệu: Mazda CX-5 nhận được EPA ước tính 25 mpg trong thành phố và 31 mpg trên đường cao tốc, trong khi Toyota Highlander nhận được ước tính 22,2 mpg trong thành phố và 28,7mpg trên đường cao tốc. \ n \ n \ n- Công nghệ:  Cả hai xe đều được trang bị các tính năng tiêu chuẩn như hệ thống thông tin giải trí màn hình cảm ứng, kết nối Bluetooth và camera chiếu hậu. Tuy nhiên, Toyota Highlander cũng đi kèm với các tính năng an toàn tiên tiến tiêu chuẩn như kiểm soát hành trình thích ứng, cảnh báo chệch làn đường và cảnh báo va chạm phía trước với phanh khẩn cấp tự động. Giá bán: Mazda CX-5 có giá khởi điểm thấp hơn Toyota Highlander, khiến nó trở thành một lựa chọn thân thiện với ngân sách hơn. Tóm lại, Toyota Highlander lớn hơn,  chiếc xe rộng rãi hơn với các tính năng an toàn tiêu chuẩn tiên tiến, trong khi Mazda CX-5 cung cấp khả năng xử lý nhanh nhẹn và tiết kiệm nhiên liệu tốt hơn với giá khởi điểm thấp hơn.</w:t>
      </w:r>
    </w:p>
    <w:p w14:paraId="4CDE50CB" w14:textId="77777777" w:rsidR="00D016D6" w:rsidRDefault="00A4667A">
      <w:r>
        <w:t>{"câu hỏi": "Viết lại câu đã cho theo phong cách được cung cấp. - Cô ấy ăn tối.\n\nStyle: Quá khứ liên tục", "trả lời": "Cô ấy đang ăn tối."}</w:t>
      </w:r>
    </w:p>
    <w:p w14:paraId="07CE61E1" w14:textId="77777777" w:rsidR="00D016D6" w:rsidRDefault="00A4667A">
      <w:r>
        <w:t>{"câu hỏi": "Hãy đưa ra danh sách 10 cuốn sách cho một câu lạc bộ sách tập trung vào tài chính cá nhân.", "câu trả lời": "1. Tiền bạc hoặc cuộc sống của bạn: 9 bước để chuyển đổi mối quan hệ của bạn với tiền bạc và đạt được độc lập tài chính - Vicki Robin và Joe Dominguez. \ n2. Cha giàu Cha nghèo: Người giàu dạy con cái họ về tiền bạc mà người nghèo và tầng lớp trung lưu không có! - Robert Kiyosaki.\n3. Triệu phú tự động: Kế hoạch một bước mạnh mẽ để sống và kết thúc giàu có - David Bach. \ n4. Tổng số tiền lột xác: Một kế hoạch đã được chứng minh cho sức khỏe tài chính - Dave Ramsey. \ n5. Triệu phú hàng xóm: Những bí mật đáng ngạc nhiên của những người giàu có ở Mỹ - Thomas J. Stanley và William D. Danko. \ n6. Người giàu nhất Babylon - George S. Clason.\n7. Con đường đơn giản dẫn đến sự giàu có: Bản đồ đường đi của bạn để độc lập tài chính và một cuộc sống giàu có, tự do - JL Collins. \ n8. Tâm lý học của tiền bạc: Bài học vượt thời gian về sự giàu có, tham lam và hạnh phúc - Morgan Housel. \ n9. Tôi sẽ dạy bạn trở nên giàu có: không có cảm giác tội lỗi. Không có lời bào chữa. Không có BS. Chỉ là một chương trình 6 tuần hoạt động - Ramit Sethi. \ n10. Tự do tài chính: Một con đường đã được chứng minh cho tất cả số tiền bạn sẽ cần - Grant Sabatier."}</w:t>
      </w:r>
    </w:p>
    <w:p w14:paraId="138D97F5" w14:textId="77777777" w:rsidR="00D016D6" w:rsidRDefault="00A4667A">
      <w:r>
        <w:t xml:space="preserve">{"câu hỏi": "Giải thích quy trình nướng bánh.", "trả lời": "Nướng bánh bao gồm nhiều bước và luôn luôn là một ý tưởng tốt để đọc công thức và thu thập tất cả các thành phần trước khi bắt đầu. Dưới đây là quy trình chung về cách nướng bánh: \ n \ n1. Làm nóng lò nướng của bạn: Làm nóng lò nướng của bạn ở nhiệt độ được khuyến nghị trong công thức. Điều này thường là khoảng 350 độ F. \ n \ n2. Chuẩn bị chảo: Mỡ và bột chảo bánh hoặc lót bằng giấy da. Điều này sẽ ngăn bánh dính vào chảo.\n\n3. Trộn các thành phần: Trong một bát trộn, thêm các thành phần khô, thường bao gồm bột mì, đường, bột nở và muối. Trộn chúng với nhau cho đến khi chúng được kết hợp tốt. Trong một bát riêng, đánh trứng, sau đó thêm vào các thành phần ướt, như sữa, dầu hoặc bơ tan chảy, và chiết xuất vani. Trộn đều. Thêm các thành phần ướt vào các thành phần khô và trộn chúng với nhau cho đến khi nó tạo thành </w:t>
      </w:r>
      <w:r>
        <w:lastRenderedPageBreak/>
        <w:t>một bột mịn. Nếu công thức của bạn yêu cầu các thành phần khác, chẳng hạn như bột ca cao hoặc sô cô la chip, hãy thêm chúng vào thời điểm này và trộn cho đến khi kết hợp. \ n \ n4. Đổ bột: Đổ bột vào chảo bánh đã chuẩn bị, làm mịn bằng thìa.\n\n5. Nướng bánh: Đặt bánh vào lò nướng đã được làm nóng trước và nướng trong thời gian quy định trong công thức, thường là 25-40 phút, tùy thuộc vào kích thước của bánh. Để kiểm tra xem bánh đã chín chưa, hãy cắm tăm vào giữa bánh. Nếu nó sạch sẽ, bánh đã hoàn thành.\n\n6. Để nguội: Sau khi bánh đã chín, lấy bánh ra khỏi lò và để nguội. Sau khi nguội, lấy nó ra khỏi chảo bánh.\n\n7. Trang trí: Khi bánh đã nguội hoàn toàn, nó đã sẵn sàng để được làm mờ hoặc trang trí. Bạn có thể sử dụng kem phủ hoặc kem đánh bông và trang trí nó với trái cây, các loại hạt hoặc rắc. \ n \ n Thưởng thức chiếc bánh mới nướng của bạn! Hãy nhớ rằng, bạn luôn có thể thử nghiệm với các công thức và nguyên liệu khác nhau để tạo ra chiếc bánh hoàn hảo của mình."}</w:t>
      </w:r>
    </w:p>
    <w:p w14:paraId="3A0B53B7" w14:textId="77777777" w:rsidR="00D016D6" w:rsidRDefault="00A4667A">
      <w:r>
        <w:t>{"câu hỏi": "Tạo danh sách 10 lựa chọn giải trí cho tối thứ Sáu.", "câu trả lời": "1. Tham gia một lớp học nấu ăn hoặc xem video nấu ăn trực tuyến để làm một bữa ăn ngon tại nhà. \ n2. Tham dự một buổi hòa nhạc ngoài trời hoặc lễ hội âm nhạc trong khu vực của bạn. \ n3. Có một đêm xem phim ở nhà với bạn bè và gia đình, hoàn chỉnh với bỏng ngô và đồ uống. \ n4. Ghé thăm một câu lạc bộ hài kịch địa phương cho một buổi tối cười và thư giãn. \ n5. Lên kế hoạch cho một đêm trò chơi với các trò chơi hội đồng cổ điển hoặc có một giải đấu trò chơi điện tử với bạn bè. \ n6. Tổ chức hoặc tham dự một bữa tiệc nếm rượu vang hoặc cocktail với âm nhạc và món khai vị. \ n7. Tham gia một lớp học khiêu vũ hoặc đến một câu lạc bộ địa phương cho một buổi tối khiêu vũ và giao lưu. \ n8. Khám phá một bảo tàng hoặc triển lãm nghệ thuật với giờ đêm khuya và chương trình đặc biệt. \ n9. Làm một phòng thoát hiểm hoặc tham gia vào một bữa tối bí ẩn giết người với bạn bè. \ n10. Mua vé xem một vở kịch, nhạc kịch hoặc chương trình hài kịch độc thoại tại nhà hát hoặc địa điểm biểu diễn địa phương."}</w:t>
      </w:r>
    </w:p>
    <w:p w14:paraId="5F9778C8" w14:textId="77777777" w:rsidR="00D016D6" w:rsidRDefault="00A4667A">
      <w:r>
        <w:t>{"câu hỏi": "Viết ra 5 mẹo làm việc tại nhà.", "trả lời": "1. Tạo không gian làm việc chuyên dụng: Thiết lập một không gian làm việc thoải mái và có tổ chức, tách biệt với khu vực thư giãn hoặc ngủ của bạn. Điều này sẽ giúp giảm thiểu phiền nhiễu và tăng năng suất. \ n \ n2. Đặt thói quen: Điều quan trọng là thiết lập thói quen làm việc hàng ngày và tuân thủ nó. Điều này bao gồm thiết lập giờ làm việc cụ thể, nghỉ giải lao thường xuyên và tạo cấu trúc cho ngày của bạn. \ n \ n3. Giảm thiểu phiền nhiễu: Cố gắng giảm thiểu phiền nhiễu bằng cách giữ cho khu vực làm việc của bạn gọn gàng, đóng các tab không cần thiết trên máy tính của bạn và hạn chế tiếng ồn hoặc gián đoạn từ người và vật nuôi. \ n \ n4. Giữ kết nối với đồng nghiệp: Giao tiếp là chìa khóa khi làm việc tại nhà. Đảm bảo lên lịch kiểm tra thường xuyên với đồng nghiệp, sử dụng hội nghị truyền hình cho các cuộc họp và giữ liên lạc qua tin nhắn hoặc email. \ n \ n5. Ưu tiên chăm sóc bản thân: Điều cần thiết là ưu tiên sức khỏe thể chất và tinh thần của bạn khi làm việc tại nhà. Nghỉ giải lao để giãn cơ, tập thể dục hoặc đi bộ bên ngoài, ăn những bữa ăn lành mạnh và dành thời gian cho các hoạt động thư giãn và giải trí."}</w:t>
      </w:r>
    </w:p>
    <w:p w14:paraId="510180AC" w14:textId="77777777" w:rsidR="00D016D6" w:rsidRDefault="00A4667A">
      <w:r>
        <w:t xml:space="preserve">{"câu hỏi": "Tạo danh sách 10 công thức nấu ăn dễ làm.", "câu trả lời": "1. ** Bánh sandwich phô mai nướng:** Để làm phô mai nướng cổ điển, chỉ cần bơ hai lát bánh mì, đặt một lát phô mai vào giữa và nấu trong chảo rán cho đến khi bánh mì có màu vàng nâu và phô mai tan </w:t>
      </w:r>
      <w:r>
        <w:lastRenderedPageBreak/>
        <w:t>chảy. \ n2. ** Trứng bác: ** Đánh một vài quả trứng trong một cái bát, thêm một giọt sữa và một nhúm muối và hạt tiêu. Đổ vào chảo nóng, mỡ và nấu, khuấy thường xuyên cho đến khi trứng chín.\n3. ** Spaghetti sốt cà chua: ** Nấu mì spaghetti theo hướng dẫn gói. Trong một chảo riêng, làm nóng một ít nước sốt cà chua và thêm bất kỳ loại gia vị hoặc thảo mộc mong muốn. Phục vụ mì spaghetti phủ nước sốt.\n4. ** Salad bọc: ** Đổ đầy một chiếc bánh tortilla lớn, mềm với sự lựa chọn của bạn về rau, protein và nước sốt. Cuộn chặt và cắt làm đôi.\n5. ** Quesadilla: ** Đặt bánh tortilla vào chảo nóng, mỡ. Rắc phô mai bào sợi và bất kỳ lớp phủ mong muốn nào như thịt gà hoặc rau. Gấp đôi và nấu cho đến khi phô mai tan chảy và bánh tortilla giòn. \ n6. ** Khoai tây nướng: ** Dùng nĩa chọc một số lỗ trên khoai tây và lò vi sóng trong 5-10 phút cho đến khi mềm. Cắt mở và phủ bơ, kem chua, hẹ và phô mai bào sợi.\n7. ** Cơm chiên: ** Nấu cơm theo hướng dẫn gói. Trong một cái chảo riêng, xáo trộn một quả trứng và để sang một bên. Trong cùng một chảo, xào rau băm nhỏ và cơm nấu trong dầu. Thêm trứng bác và bất kỳ loại nước sốt mong muốn nào.\n8. ** Sinh tố: ** Trộn với nhau lựa chọn trái cây, sữa chua, sữa hoặc nước trái cây và đá cho đến khi mịn. Thêm một nắm rau bina hoặc cải xoăn để có thêm dinh dưỡng.\n9. ** Bột yến mạch: ** Nấu yến mạch trong sữa hoặc nước theo hướng dẫn gói. Trên cùng với các loại topping yêu thích của bạn như trái cây, các loại hạt và mật ong. \ n10. ** Bánh mì nướng bơ: ** Nghiền một quả bơ và phết lên một miếng bánh mì nướng. Rắc muối, hạt tiêu và nước cốt chanh. Thêm một quả trứng rán hoặc cà chua thái lát lên trên để tăng thêm hương vị."}</w:t>
      </w:r>
    </w:p>
    <w:p w14:paraId="41B23587" w14:textId="77777777" w:rsidR="00D016D6" w:rsidRDefault="00A4667A">
      <w:r>
        <w:t xml:space="preserve">{"câu hỏi": "Tạo nên một câu chuyện về chủ đề đã cho. - Phát minh ra cỗ máy thời gian", "trả lời": "Ngày xửa ngày xưa, có một nhà khoa học trẻ tên là Emma. Emma đã bị cuốn hút bởi khái niệm du hành thời gian từ khi còn là một cô bé. Cô mơ ước được nhảy qua các thời đại khác nhau, tận mắt chứng kiến lịch sử mở ra và trở thành một phần của tất cả. Khi lớn lên, tình yêu của cô dành cho khoa học và công nghệ cũng lớn lên và cô quyết định trở thành một nhà phát minh. Nhưng Emma có một giấc mơ lớn, cô muốn phát minh ra Cỗ máy thời gian. Trong nhiều năm, cô đã làm việc cả ngày lẫn đêm, đổ trái tim và tâm hồn của mình vào cỗ máy vĩ đại này. Đó không phải là một kỳ tích dễ dàng, cô phải đối mặt với nhiều thách thức trên đường đi - rào cản, thiếu kinh phí và sự hoài nghi từ các đồng nghiệp của mình. Nhưng Emma không bao giờ bỏ cuộc.\n\nMột ngày, cuối cùng cô ấy đã làm được. Cô đã tạo ra một cỗ máy đáng kinh ngạc thách thức thời gian và không gian. Đó là một thiết bị có thể vận chuyển một người đến bất kỳ thời điểm nào, quá khứ hay tương lai. Emma ngây ngất, việc thực hiện giấc mơ cả đời của mình cuối cùng đã trở thành sự thật. Cỗ máy thời gian của NEmma đã thay đổi thế giới. Mọi người có thể xem lại quá khứ, sửa đổi và chứng kiến những khoảnh khắc vĩ đại trong lịch sử. Tương lai không còn là ẩn số, mọi người có thể thấy hậu quả của hành động của họ và tương lai của thế giới. Nó mở ra những cơ hội mới cho nghiên cứu, khám phá và hiểu biết. Việc phát minh ra Cỗ máy thời gian đã mang lại một kỷ nguyên mới của sự phát triển và giác ngộ. Nó đã cách mạng hóa việc nghiên cứu lịch sử và cho mọi người một cái nhìn mới về cuộc sống. Sự cống hiến, kiên trì và dũng cảm của Emma đã được đền đáp - cô ấy đã để lại dấu ấn của mình trên thế giới và trở thành nguồn cảm hứng cho những người mơ mộng ở khắp mọi nơi. Và đối với Emma, cô tiếp tục phát minh và sáng tạo, luôn vượt qua ranh giới của khoa học và công nghệ, nhưng Cỗ máy thời gian của cô vẫn là thành tựu lớn nhất của cô, tác phẩm tuyệt vời của cô. Di sản của Emma sống mãi, khi mọi </w:t>
      </w:r>
      <w:r>
        <w:lastRenderedPageBreak/>
        <w:t>người du hành xuyên thời gian, trải nghiệm những điều kỳ diệu của lịch sử và những khả năng của tương lai, tất cả là nhờ vào phát minh kỳ diệu của cô ấy."}</w:t>
      </w:r>
    </w:p>
    <w:p w14:paraId="6CBC5D39" w14:textId="77777777" w:rsidR="00D016D6" w:rsidRDefault="00A4667A">
      <w:r>
        <w:t>{"câu hỏi": "Hãy nghĩ ra 5 hoạt động cho bữa tiệc sinh nhật cho một đứa trẻ 5 tuổi.", "câu trả lời": "Dưới đây là năm hoạt động thú vị sẽ hoàn hảo cho bữa tiệc sinh nhật của một đứa trẻ 5 tuổi: \ n \ n1. Vẽ mặt: Trẻ nhỏ thích vẽ mặt và biến thành động vật hoặc nhân vật yêu thích của chúng. Bạn có thể thuê một thợ sơn mặt chuyên nghiệp hoặc thiết lập một trạm DIY với các loại sơn an toàn, có thể giặt được. \ n \ n2. Truy tìm kho báu: Tạo ra một cuộc săn tìm kho báu với những manh mối đơn giản và những bất ngờ thú vị dẫn đến giải thưởng cuối cùng như pi\u00f1ata hoặc một rương kho báu nhỏ chứa đầy quà tặng. \ n \ n3. Động vật khinh khí cầu: Thuê một nghệ sĩ khinh khí cầu để làm động vật bóng bay, kiếm và các hình dạng vui nhộn khác có màu sắc khác nhau để trẻ em thưởng thức và mang về nhà làm kỷ niệm. \ n \ n4. Trạm thủ công: Thiết lập một trạm thủ công với các vật dụng nghệ thuật đơn giản như giấy xây dựng, bút đánh dấu, keo dán và long lanh. Trẻ em có thể tạo và trang trí mũ, mặt nạ hoặc thiệp sinh nhật của riêng mình cho đứa trẻ sinh nhật. \ n \ n5. Ghế âm nhạc: Trò chơi tiệc tùng cổ điển này khiến mọi người cảm động và cười. Chơi nhạc vui nhộn, lạc quan và cho trẻ em đi bộ xung quanh một vòng tròn ghế, loại bỏ một chiếc ghế mỗi vòng cho đến khi chỉ còn lại một chiếc ghế. Đứa trẻ cuối cùng ngồi là người chiến thắng."}</w:t>
      </w:r>
    </w:p>
    <w:p w14:paraId="1151441A" w14:textId="77777777" w:rsidR="00D016D6" w:rsidRDefault="00A4667A">
      <w:r>
        <w:t>{"question": "Chỉnh sửa các câu đã cho để chúng ngắn gọn hơn. - Cuốn sách thú vị và nó cũng mang tính giáo dục.", "câu trả lời": "Cuốn sách vừa thú vị vừa mang tính giáo dục."}</w:t>
      </w:r>
    </w:p>
    <w:p w14:paraId="75AE5E9A" w14:textId="77777777" w:rsidR="00D016D6" w:rsidRDefault="00A4667A">
      <w:r>
        <w:t>{"question": "Chỉnh sửa văn bản để loại bỏ bất kỳ phần không cần thiết nào không làm tăng thêm sự hiểu biết về văn bản. - John sinh ra trong một gia đình giàu có và tiếp tục trở thành một ca sĩ, nhạc sĩ và nhà soạn nhạc thành công của âm nhạc đại chúng, đã viết hơn 250 bài hát vào thời điểm ông qua đời vào năm 1980.", "Trả lời": "John, sinh ra trong sự giàu có, đã trở thành một ca sĩ, nhạc sĩ và nhà soạn nhạc thành công, viết hơn 250 bài hát khi ông qua đời vào năm 1980."}</w:t>
      </w:r>
    </w:p>
    <w:p w14:paraId="3D702CE3" w14:textId="77777777" w:rsidR="00D016D6" w:rsidRDefault="00A4667A">
      <w:r>
        <w:t>{"câu hỏi": "Tìm một trường học trong thành phố nhất định tập trung vào chủ đề nhất định - Thành phố: Los Angeles,\nSubject: Khoa học Máy tính", "câu trả lời": "Với yêu cầu của bạn về một trường học ở Los Angeles tập trung vào Khoa học Máy tính, một lựa chọn có thể là Đại học California, Los Angeles (UCLA). UCLA có một Khoa Khoa học Máy tính có uy tín cao, cung cấp các chương trình đại học và sau đại học trong lĩnh vực này. Khoa tập trung vào cả hai khía cạnh lý thuyết và thực tiễn của khoa học máy tính, cung cấp cho sinh viên một nền tảng vững chắc trong môn học."}</w:t>
      </w:r>
    </w:p>
    <w:p w14:paraId="1376CC85" w14:textId="77777777" w:rsidR="00D016D6" w:rsidRDefault="00A4667A">
      <w:r>
        <w:t>{"câu hỏi": "Cung cấp danh sách 7 hệ sao gần mặt trời nhất.", "trả lời": "Chắc chắn! Dưới đây là 7 hệ sao gần mặt trời nhất được biết đến của chúng ta, được liệt kê theo thứ tự khoảng cách của chúng từ hệ mặt trời của chúng ta: \ n \ n1. Proxima Centauri - 4,24 năm ánh sáng\n2. Alpha Centauri A &amp;; B - 4,37 năm ánh sáng\n3. Ngôi sao Barnard - 5,96 năm ánh sáng\n4. Sói 359 - 7,78 năm ánh sáng\n5. Lalande 21185 - 8,29 năm ánh sáng\n6. Sirius A &amp;; B - 8,6 năm ánh sáng\n7. Luyten 726-8 A &amp;; B - 8,73 năm ánh sáng"}</w:t>
      </w:r>
    </w:p>
    <w:p w14:paraId="4F90CBCE" w14:textId="77777777" w:rsidR="00D016D6" w:rsidRDefault="00A4667A">
      <w:r>
        <w:lastRenderedPageBreak/>
        <w:t>{"câu hỏi": "Tìm xác suất của hai sự kiện từ dữ liệu đã cho - Sự kiện A: trời sẽ mưa\nSự kiện B: trời sẽ có tuyết\nDữ liệu: \n- Dự báo thời tiết cho ngày mai: 80% khả năng mưa, 20% khả năng có tuyết", "trả lời": "Với dữ liệu, xác suất cho hai sự kiện như sau: \n- Xác suất của sự kiện A (trời sẽ mưa) là 0,80 hoặc 80%. \n\n- Xác suất của sự kiện B (tuyết sẽ rơi) là 0,20 hoặc 20%. \n\nLưu ý: Những xác suất này dựa trên thông tin được cung cấp trong dữ liệu và nên được coi là ước tính. Điều kiện thời tiết thực tế có thể thay đổi tùy thuộc vào vị trí và các yếu tố môi trường khác."}</w:t>
      </w:r>
    </w:p>
    <w:p w14:paraId="00E76E3D" w14:textId="77777777" w:rsidR="00D016D6" w:rsidRDefault="00A4667A">
      <w:r>
        <w:t>{"câu hỏi": "Đưa ra lời khuyên cho kịch bản đã cho - Bạn cùng phòng của bạn đang vật lộn để hoàn thành dự án của họ và họ bắt đầu cảm thấy áp lực từ bạn bè và gia đình.", "Trả lời": "Có vẻ như bạn cùng phòng của bạn đang thực sự cảm thấy choáng ngợp và căng thẳng ngay bây giờ. Dưới đây là một vài gợi ý có thể giúp họ: \ n \ n1. Ưu tiên nhiệm vụ: Khuyến khích bạn cùng phòng của bạn lập danh sách việc cần làm, sắp xếp và ưu tiên các nhiệm vụ của họ. Điều này sẽ giúp họ tập trung vào những gì quan trọng nhất. \ n \ n2. Nghỉ giải lao: Nghỉ giải lao thường xuyên có thể giúp tâm trí của họ thư giãn và nạp lại năng lượng. Khuyến khích họ bước ra khỏi dự án để đi bộ ngắn hoặc thiền định. \ n \ n3. Nói chuyện với ai đó: Đôi khi chỉ cần nói về vấn đề của bạn với ai đó có thể giúp giảm bớt căng thẳng. Khuyến khích bạn cùng phòng của bạn nói chuyện với một người bạn đáng tin cậy hoặc thành viên gia đình về những gì họ đang trải qua. \ n \ n4. Giữ quan điểm: Nhắc nhở họ rằng giá trị của họ không được xác định bởi hiệu suất của họ trong dự án này. Mặc dù điều đó rất quan trọng, nhưng đó không phải là ngày tận thế nếu họ không làm tốt như họ đã hy vọng. \ n \ n5. Yêu cầu giúp đỡ: Khuyến khích bạn cùng phòng của bạn liên hệ với giáo viên, người cố vấn hoặc cố vấn của họ để được hỗ trợ và hướng dẫn thêm.\n\nNhìn chung, hãy cho bạn cùng phòng của bạn biết rằng bạn ủng hộ họ và họ có khả năng vượt qua thử thách này."}</w:t>
      </w:r>
    </w:p>
    <w:p w14:paraId="497CC9D0" w14:textId="77777777" w:rsidR="00D016D6" w:rsidRDefault="00A4667A">
      <w:r>
        <w:t>{"question": "Giải thích ý nghĩa của các thuật ngữ \"Machine Learning", "answer": "Machine learning là một tập hợp con của trí tuệ nhân tạo liên quan đến việc sử dụng các thuật toán, mô hình thống kê và kỹ thuật để cho phép các hệ thống máy tính cải thiện hiệu suất của chúng trên một nhiệm vụ cụ thể bằng cách học từ dữ liệu và kinh nghiệm trong quá khứ mà không được lập trình rõ ràng. Ý tưởng trung tâm của học máy là phát triển các mô hình hoặc chương trình máy tính có thể tự động học, dự đoán và cải thiện theo thời gian. Các mô hình này học hỏi từ dữ liệu đào tạo và sau đó được áp dụng cho dữ liệu mới để đưa ra dự đoán, phân loại dữ liệu hoặc nhận dạng các mẫu. Máy học được sử dụng trong một loạt các ứng dụng như nhận dạng hình ảnh và giọng nói, hệ thống cá nhân hóa và đề xuất, và phân tích dự đoán."}</w:t>
      </w:r>
    </w:p>
    <w:p w14:paraId="53571E7C" w14:textId="77777777" w:rsidR="00D016D6" w:rsidRDefault="00A4667A">
      <w:r>
        <w:t>{"câu hỏi": "Tìm một bộ phim đáp ứng các tiêu chí nhất định - Thể loại: Hài,\nRating: PG", "trả lời": "Một bộ phim đáp ứng các tiêu chí nhất định là có thể loại Hài và xếp hạng PG là "Nhật ký công chúa\" (2001). Đây là một bộ phim hài của đạo diễn Garry Marshall với sự tham gia của Anne Hathaway và Julie Andrews. Bộ phim theo chân một học sinh trung học bình thường, Mia Thermopolis, người phát hiện ra rằng cô là công chúa của một quốc gia châu Âu nhỏ. Nó được xếp hạng PG và mang lại nhiều tiếng cười và những khoảnh khắc vui vẻ cho mọi người ở mọi lứa tuổi."}</w:t>
      </w:r>
    </w:p>
    <w:p w14:paraId="50394BE5" w14:textId="77777777" w:rsidR="00D016D6" w:rsidRDefault="00A4667A">
      <w:r>
        <w:lastRenderedPageBreak/>
        <w:t>{"câu hỏi": "Phân tích văn bản đã cho và dịch nó thành điểm số - Văn bản: \nSản phẩm tuyệt vời và hoạt động tốt cho nhu cầu của tôi.", "câu trả lời": "Dựa trên phân tích tình cảm của văn bản đã cho, tình cảm tổng thể là tích cực. Nếu chúng ta dịch điều này thành điểm số, trong đó 1 đại diện cho tình cảm tiêu cực, 5 đại diện cho tình cảm trung lập và 10 đại diện cho tình cảm tích cực, văn bản này sẽ nhận được điểm 9. Điều này là do việc sử dụng từ "xuất sắc" gợi ý mạnh mẽ một tình cảm tích cực, trong khi cụm từ "hoạt động tốt cho nhu cầu của tôi" tái khẳng định tình cảm đó."}</w:t>
      </w:r>
    </w:p>
    <w:p w14:paraId="412169A8" w14:textId="77777777" w:rsidR="00D016D6" w:rsidRDefault="00A4667A">
      <w:r>
        <w:t>{"câu hỏi": "Tạo khẩu hiệu cho một nền tảng trực tuyến nhằm cung cấp tài nguyên thực dụng cho các nhà phát triển.", "trả lời": "\"Trao quyền cho các nhà phát triển. Giải phóng tiềm năng.\""}</w:t>
      </w:r>
    </w:p>
    <w:p w14:paraId="39DF273A" w14:textId="77777777" w:rsidR="00D016D6" w:rsidRDefault="00A4667A">
      <w:r>
        <w:t>{"question": "Tạo mô hình dữ liệu để lưu trữ thông tin về các sách khác nhau.", "answer": "Một mô hình dữ liệu khả thi để lưu trữ thông tin về sách có thể bao gồm các thuộc tính sau:\n\n- 'Title': tiêu đề của cuốn sách (chuỗi)\n- 'Tác giả': tác giả hoặc tác giả của cuốn sách (chuỗi hoặc danh sách chuỗi)\n- 'ISBN': số sách tiêu chuẩn quốc tế (chuỗi)\n- 'Thể loại':  thể loại hoặc thể loại của cuốn sách (chuỗi hoặc danh sách chuỗi)\n- 'Nhà xuất bản': nhà xuất bản sách (chuỗi)\n- 'Ngày xuất bản': ngày sách được xuất bản (ngày hoặc ngày giờ)\n- 'Ngôn ngữ': ngôn ngữ mà sách được viết bằng (chuỗi)\n- 'Số trang': số trang trong sách (số nguyên)\n- 'Xếp hạng': xếp hạng trung bình của cuốn sách,  ví dụ: từ đánh giá của người dùng (float)\n- 'Mô tả': mô tả ngắn gọn về sách (chuỗi)\n\nThông tin này có thể được lưu trữ trong cơ sở dữ liệu quan hệ bằng cách sử dụng bảng, trong đó mỗi hàng đại diện cho một cuốn sách khác nhau hoặc trong cơ sở dữ liệu dựa trên tài liệu bằng cách sử dụng tập hợp tài liệu, trong đó mỗi tài liệu đại diện cho một cuốn sách.\n\nDưới đây là ví dụ về bản ghi đại diện cho một cuốn sách có thể trông như thế nào trong mô hình dữ liệu này:\n\n''json\n{\n \"Title\":  \"The Great Gatsby\",\n \"Author\": \"F. Scott Fitzgerald\",\n \"ISBN\": \"9780141182636\",\n \"Genre\": [\"Fiction\", \"Classics\"],\n \"Publisher\": \"Penguin Books\",\n \"PublicationDate\": \"2000-02-24\",\n \"Language\": \"English\",\n \"PageCount\": 180,\n \"Rating\": 3.9,\n \"Description\": \"Jay Gatsby là người đàn ông có tất cả mọi thứ. Nhưng có một điều sẽ luôn nằm ngoài tầm với của anh ấy ... Tất cả mọi người là bất cứ ai cũng được nhìn thấy trong các bữa tiệc lấp lánh của anh ấy. Ngày và đêm biệt thự Long Island của anh ta ồn ào với những người trẻ tuổi sáng sủa uống rượu, nhảy múa và tranh luận về nhân vật bí ẩn của anh ta. \"\n}\n'''}</w:t>
      </w:r>
    </w:p>
    <w:p w14:paraId="40F0A3B4" w14:textId="77777777" w:rsidR="00D016D6" w:rsidRDefault="00A4667A">
      <w:r>
        <w:t xml:space="preserve">{"question": "Tạo thuật toán để phát hiện hoạt động độc hại từ một trang web.", "answer": "Đây là thuật toán từng bước để phát hiện hoạt động độc hại từ một trang web:\n\n1. Xác định tiêu chí hoạt động độc hại: Để phát hiện hoạt động độc hại từ một trang web, điều quan trọng là phải xác định những gì đủ điều kiện là hoạt động độc hại ngay từ đầu. Điều này có thể bao gồm phần mềm độc hại đã biết, các cuộc tấn công câu cá, truy cập trái phép và vi phạm dữ liệu, trong số các hành vi đáng ngờ khác. Giám sát lưu lượng truy cập trang web: Liên tục theo dõi lưu lượng truy cập trang web để xác định bất kỳ sự bất thường hoặc mẫu bất thường nào. Điều này có thể được thực hiện bằng cách sử dụng các công cụ phân tích mạng theo dõi lưu lượng truy cập đến và đi của trang web trong thời gian thực. \ n \ n3. Kiểm tra chữ ký phần mềm độc hại đã biết: So sánh dữ liệu và tệp của trang web với kho lưu </w:t>
      </w:r>
      <w:r>
        <w:lastRenderedPageBreak/>
        <w:t>trữ chữ ký phần mềm độc hại đã biết để tìm kết quả trùng khớp cho biết sự hiện diện của phần mềm độc hại.\n\n4. Phân tích hành vi người dùng: Theo dõi hành vi người dùng trên website để xác định bất kỳ hoạt động bất thường nào. Điều này có thể bao gồm các lần đăng nhập không thành công, tạo tài khoản đáng ngờ và vi phạm dữ liệu.\n\n5. Kiểm tra lỗ hổng: Thường xuyên quét trang web để tìm lỗ hổng và điểm yếu có thể bị kẻ tấn công khai thác. Điều này có thể được thực hiện bằng cách sử dụng máy quét lỗ hổng và các công cụ kiểm tra thâm nhập. \ n \ n6. Giám sát nhật ký máy chủ: Liên tục phân tích nhật ký máy chủ của trang web để xác định và điều tra bất kỳ hoạt động đáng ngờ nào. Điều này có thể bao gồm sự cố máy chủ, truy cập trái phép và vi phạm dữ liệu.\n\n7. Sử dụng máy học: Các thuật toán học máy có thể được đào tạo để phân tích khối lượng lớn dữ liệu và xác định các mẫu có thể chỉ ra hoạt động độc hại. Điều này có thể được thực hiện bằng cách cung cấp dữ liệu lịch sử thuật toán và đào tạo nó để nhận ra các hành vi cụ thể. \ n \ n8. Cảnh báo và phản hồi: Thiết lập hệ thống để tạo cảnh báo và thông báo khi phát hiện hoạt động độc hại. Phản ứng kịp thời bằng cách ngăn chặn mối đe dọa, loại bỏ phần mềm độc hại và vá các lỗ hổng để ngăn chặn các cuộc tấn công tiếp theo.\n\n9. Luôn cập nhật phần mềm: Đảm bảo rằng trang web đang chạy trên phiên bản phần mềm mới nhất và tất cả các bản vá và cập nhật bảo mật đã được áp dụng. Điều này có thể giúp ngăn chặn kẻ tấn công khai thác các lỗ hổng đã biết.\n\n10. Xem xét và cải thiện: Thường xuyên xem xét các biện pháp bảo mật của trang web và thực hiện các cải tiến để đi trước những kẻ tấn công. Điều này có thể bao gồm cập nhật các giao thức bảo mật, triển khai các công nghệ mới và tiến hành kiểm tra bảo mật thường xuyên."}</w:t>
      </w:r>
    </w:p>
    <w:p w14:paraId="6AC4FCBE" w14:textId="77777777" w:rsidR="00D016D6" w:rsidRDefault="00A4667A">
      <w:r>
        <w:t xml:space="preserve">{"câu hỏi": "Tạo một bài luận về nguyên nhân gây béo phì ở trẻ em.", "câu trả lời": "Béo phì ở trẻ em là một vấn đề ngày càng tăng ở nhiều quốc gia trên thế giới, và nó có thể gây hậu quả nghiêm trọng cho sức khỏe và phúc lợi của trẻ. Béo phì được định nghĩa là có chỉ số khối cơ thể (BMI) cao hơn phân vị thứ 95 đối với trẻ em cùng tuổi và giới tính. Có một số yếu tố góp phần làm tăng tỷ lệ béo phì ở trẻ em, bao gồm chế độ ăn uống kém, thiếu hoạt động thể chất, di truyền và các yếu tố kinh tế xã hội. Một nguyên nhân chính gây béo phì ở trẻ em là chế độ ăn uống kém. Trẻ em ngày nay đang tiêu thụ nhiều calo hơn bao giờ hết, thường ở dạng thực phẩm chế biến sẵn nhiều chất béo, nhiều đường. Thức ăn nhanh, đồ uống có đường và đồ ăn nhẹ chế biến cao đã trở thành mặt hàng chủ lực trong nhiều hộ gia đình. Ngược lại, việc tiêu thụ trái cây, rau và ngũ cốc nguyên hạt đã giảm, dẫn đến thiếu các chất dinh dưỡng và chất xơ thiết yếu trong chế độ ăn uống của trẻ. Chế độ ăn uống không cân bằng này có thể dẫn đến tăng cân, và cuối cùng là béo phì. Một yếu tố khác góp phần gây béo phì ở trẻ em là thiếu hoạt động thể chất. Sự phát triển của công nghệ và lối sống ít vận động đã dẫn đến sự suy giảm hoạt động thể chất ở trẻ em. Nhiều trẻ em dành vài giờ mỗi ngày ngồi trước màn hình, cho dù đó là chơi trò chơi điện tử hay xem tivi, thay vì tham gia vào các hoạt động thể chất. Ngoài ra, nhiều trường học đã cắt giảm các chương trình giáo dục thể chất, tiếp tục giảm cơ hội cho trẻ em hoạt động. Nếu không tập thể dục thường xuyên, trẻ em rất khó duy trì cân nặng khỏe mạnh. \n\nDi truyền học cũng đóng một vai trò trong bệnh béo phì ở trẻ em. Một số trẻ dễ bị tăng cân do cấu trúc di truyền của chúng. Tuy nhiên, trong khi di truyền có thể ảnh hưởng đến trọng lượng cơ thể, nó không phải là yếu tố quyết định duy nhất. Các yếu tố môi trường và lối sống, chẳng hạn như chế độ ăn uống và hoạt động thể chất, cũng đóng một vai trò quan trọng trong cân nặng của trẻ. Trẻ em từ các gia đình có thu nhập thấp hơn có </w:t>
      </w:r>
      <w:r>
        <w:lastRenderedPageBreak/>
        <w:t>thể không được tiếp cận với thực phẩm lành mạnh hoặc những nơi an toàn để vui chơi và hoạt động. Ngoài ra, cha mẹ làm việc nhiều giờ có thể không có thời gian hoặc nguồn lực để chuẩn bị bữa ăn lành mạnh hoặc tham gia hoạt động thể chất với con cái của họ. Tóm lại, béo phì ở trẻ em là một vấn đề nhiều mặt bị ảnh hưởng bởi một loạt các yếu tố, bao gồm chế độ ăn uống, hoạt động thể chất, di truyền và các yếu tố kinh tế xã hội. Giải quyết vấn đề ngày càng tăng này đòi hỏi một cách tiếp cận toàn diện, với các can thiệp nhằm cải thiện chế độ ăn uống của trẻ em, thúc đẩy hoạt động thể chất và giải quyết sự chênh lệch kinh tế xã hội. Bằng cách giải quyết những nguyên nhân gốc rễ này, chúng ta có thể giúp ngăn ngừa và giảm tỷ lệ béo phì ở trẻ em."}</w:t>
      </w:r>
    </w:p>
    <w:p w14:paraId="2220E263" w14:textId="77777777" w:rsidR="00D016D6" w:rsidRDefault="00A4667A">
      <w:r>
        <w:t>{"câu hỏi": "Tạo email yêu cầu gặp giáo sư.", "trả lời": "Kính gửi Giáo sư [Tên],\n\nTôi hy vọng email này sẽ tìm thấy bạn tốt. Tên tôi là [Tên của bạn] và tôi là học sinh trong lớp [Lớp / Chủ đề] của bạn. Tôi viết thư này để yêu cầu cơ hội sắp xếp một cuộc họp với bạn để thảo luận [thêm chủ đề hoặc mối quan tâm cụ thể]. \n\nTôi thấy [chủ đề cụ thể] là thách thức và sẽ được hưởng lợi rất nhiều từ việc thảo luận thêm với bạn. Tôi tin rằng một cuộc họp với bạn sẽ cho phép tôi hiểu rõ hơn về chủ đề và cải thiện hiệu suất của tôi trong lớp. \ n \ n Liệu chúng ta có thể gặp nhau vào thời điểm thuận tiện cho bạn không? Tôi có sẵn trong giờ làm việc của bạn [bao gồm thời gian cụ thể] hoặc vào một thời điểm khác phù hợp với bạn hơn. Xin vui lòng cho tôi biết nếu điều này là có thể và thời gian nào phù hợp nhất với bạn.\n\nCảm ơn bạn đã dành thời gian và sự quan tâm của bạn, và tôi mong sớm được nói chuyện với bạn.\n\nTrân trọng,\n[Tên của bạn]"}</w:t>
      </w:r>
    </w:p>
    <w:p w14:paraId="6299B007" w14:textId="77777777" w:rsidR="00D016D6" w:rsidRDefault="00A4667A">
      <w:r>
        <w:t>{"question": "Viết chương trình để hiển thị thời gian trong cửa sổ GUI.", "answer": "Đây là một chương trình ví dụ trong Python sử dụng thư viện tkinter để tạo cửa sổ GUI và hiển thị thời gian hiện tại:\n\n'''\nimport tkinter dưới dạng tk\nimport time\n\ndef update_time():\n curr_time = time.strftime('%H:%M:%S')\n time_label.config(text=curr_time)\n time_label.after(1000,  update_time) # cập nhật mỗi giây \ n \ nroot = tk. Tk()\nroot.title(\"Thời gian hiện tại\")\n\ntime_label = tk. Label(root, font=(\"Arial\", 50))\ntime_label.pack(padx=20, pady=20)\n\nupdate_time() # bắt đầu cập nhật time label\n\nroot.mainloop()\n'''\n\nChương trình này tạo một cửa sổ với nhãn hiển thị thời gian hiện tại trong phông chữ lớn. Hàm 'update_time' lấy thời gian hiện tại bằng cách sử dụng mô-đun 'thời gian' của Python, cập nhật văn bản của nhãn và tự lên lịch để chạy lại sau một giây bằng phương thức 'sau'. Cuối cùng, phương thức 'mainloop' bắt đầu vòng lặp sự kiện GUI để xử lý đầu vào của người dùng và làm mới màn hình."}</w:t>
      </w:r>
    </w:p>
    <w:p w14:paraId="3D02E1FF" w14:textId="77777777" w:rsidR="00D016D6" w:rsidRDefault="00A4667A">
      <w:r>
        <w:t>{"question": "Sắp xếp các số sau theo thứ tự tăng dần: -3, 5, 4.5, 4, 1, 6.", "answer": "-3, 1, 4, 4.5, 5, 6"}</w:t>
      </w:r>
    </w:p>
    <w:p w14:paraId="32A4CB3B" w14:textId="77777777" w:rsidR="00D016D6" w:rsidRDefault="00A4667A">
      <w:r>
        <w:t>{"câu hỏi": "Hãy nghĩ về một trò đùa cổ điển và kể nó trong 140 ký tự hoặc ít hơn.", "câu trả lời": "Tại sao các nhà khoa học không tin tưởng các nguyên tử? Bởi vì họ tạo nên tất cả mọi thứ! #joke #sciencehumor"}</w:t>
      </w:r>
    </w:p>
    <w:p w14:paraId="771556DE" w14:textId="77777777" w:rsidR="00D016D6" w:rsidRDefault="00A4667A">
      <w:r>
        <w:t xml:space="preserve">{"câu hỏi": "Tạo một bài viết thảo luận về các cuộc tranh luận trong giáo dục.", "trả lời": "Tranh luận trong giáo dục: Khám phá các cuộc thảo luận và quan điểm hiện tại \ n \ n \ n Giáo dục là một khía cạnh cơ bản của xã hội, với những tác động sâu rộng đến cuộc sống của </w:t>
      </w:r>
      <w:r>
        <w:lastRenderedPageBreak/>
        <w:t>các cá nhân và toàn bộ cộng đồng. Trong lĩnh vực rộng lớn này, có nhiều cuộc tranh luận và thảo luận khác nhau đang diễn ra. Một số trong những cuộc tranh luận này tập trung vào các quyết định chính sách, trong khi những cuộc tranh luận khác tập trung vào các thực tiễn tốt nhất trong lớp học. Một cuộc tranh luận lớn trong giáo dục là vai trò của kiểm tra tiêu chuẩn hóa. Những người ủng hộ cho rằng các bài kiểm tra tiêu chuẩn đóng một vai trò quan trọng trong việc đánh giá sự tiến bộ của học sinh và giữ các trường chịu trách nhiệm về hiệu suất. Tuy nhiên, những người khác cho rằng những bài kiểm tra này có thể không công bằng và chúng không phản ánh chính xác kiến thức và thành tích của học sinh. Một vấn đề gây tranh cãi khác trong giáo dục là vai trò của công nghệ trong lớp học. Một số nhà giáo dục cho rằng công nghệ có thể giúp tăng cường học tập và tham gia của học sinh, trong khi những người khác lo lắng rằng nó làm mất đi các hình thức giảng dạy truyền thống. Cũng có những lo ngại về việc tiếp cận công nghệ không bình đẳng và tiềm năng của công nghệ để mở rộng khoảng cách thành tích giữa các sinh viên từ các nền tảng khác nhau. \ n \ n Đào tạo và đánh giá giáo viên là một chủ đề tranh luận sôi nổi khác trong giáo dục. Có sự bất đồng về các phương pháp tốt nhất để chuẩn bị và hỗ trợ giáo viên, cũng như về cách đánh giá hiệu suất của họ. Một số người cho rằng các hệ thống hiện tại quá chú trọng vào điểm kiểm tra, trong khi những người khác nói rằng các biện pháp này là cần thiết để đảm bảo trách nhiệm giải trình của giáo viên. Có những cuộc tranh luận về vai trò của tài trợ công so với tư nhân, và về cách phân phối nguồn lực giữa các trường. Một số người cho rằng hệ thống hiện tại là không công bằng, với các trường học ở các khu vực giàu có hơn nhận được nhiều nguồn lực hơn so với các trường ở khu vực thu nhập thấp hơn. Vai trò của sự tham gia của phụ huynh trong giáo dục là một vấn đề khác tạo ra tranh luận. Một số người nhấn mạnh tầm quan trọng của sự tham gia của phụ huynh vào việc giáo dục con cái của họ, trong khi những người khác cho rằng các trường học nên có trách nhiệm hơn đối với sự thành công của học sinh. Ngoài ra còn có các cuộc thảo luận về những cách tốt nhất để thúc đẩy sự tham gia của cha mẹ và làm thế nào để thu hút các gia đình từ các nguồn gốc khác nhau. Đây chỉ là một vài trong số nhiều cuộc tranh luận diễn ra trong lĩnh vực giáo dục. Những cuộc thảo luận này rất quan trọng, vì chúng giúp định hình tương lai của giáo dục và đảm bảo rằng tất cả học sinh đều được tiếp cận với hướng dẫn chất lượng cao. Bằng cách tiếp tục tham gia vào các cuộc tranh luận này, các nhà giáo dục, các nhà hoạch định chính sách và các thành viên cộng đồng có thể làm việc cùng nhau để tạo ra một tương lai tốt đẹp hơn cho con em chúng ta."}</w:t>
      </w:r>
    </w:p>
    <w:p w14:paraId="08B28AF2" w14:textId="77777777" w:rsidR="00D016D6" w:rsidRDefault="00A4667A">
      <w:r>
        <w:t xml:space="preserve">{"câu hỏi": "Tạo lời bài hát về tình bạn.", "câu trả lời": "Câu 1:\nTrong một thế giới nơi mọi thứ có thể trở nên khó khăn\nVà con đường phía trước dường như rất khó khăn\nCó một điều vẫn đúng\nBạn bè ở đó để giúp bạn vượt qua \ n \ nHợp xướng: \ nTình bạn, mối quan hệ mà chúng ta chia sẻ \ nGắn bó với nhau, luôn ở đó \ n Qua những thời điểm tốt và xấu \ Một người bạn,  điều tuyệt vời nhất bạn từng có \ n \ nCâu 2: \ nMột bờ vai để khóc, một người nào đó để tin tưởng \ nAi đó tin tưởng vào bạn là phải\nCười cùng nhau, chia sẻ ước mơ của chúng ta \ nTình bạn, hơn cả vẻ ngoài \ n \ nHợp xướng: \ nTình bạn, mối quan hệ mà chúng ta chia sẻ \ nGắn bó với nhau, luôn ở đó \ n Qua những thời điểm tốt và xấu \ nMột người bạn,  điều tuyệt vời nhất bạn từng có \ n \ nBridge: \ nChúng tôi nâng nhau lên \ n Khi chúng tôi cảm thấy thất vọng \ nChia sẻ mọi chiến thắng, \ nVà mỗi cái cau mày \ n \ nHợp xướng: \ nTình bạn, mối quan hệ mà chúng ta chia sẻ \ nGắn bó với nhau, luôn ở đó \ n Qua thời gian tốt và xấu \ nMột người bạn, điều tốt nhất bạn từng có \ n \ nOutro: \ nCùng </w:t>
      </w:r>
      <w:r>
        <w:lastRenderedPageBreak/>
        <w:t>nhau chúng ta đối mặt với mỗi ngày mới, \ Tình bạn của chúng ta sẽ không bao giờ phai nhạt với nhau bên cạnh,\nKhông có gì chúng ta không thể chấp nhận."}</w:t>
      </w:r>
    </w:p>
    <w:p w14:paraId="448928FA" w14:textId="77777777" w:rsidR="00D016D6" w:rsidRDefault="00A4667A">
      <w:r>
        <w:t>{"question": "Sử dụng thuật toán phân loại để xác định cảm xúc của câu. - Sản phẩm này thực sự dở.", "trả lời": "Câu này có tình cảm tiêu cực."}</w:t>
      </w:r>
    </w:p>
    <w:p w14:paraId="5CF5C819" w14:textId="77777777" w:rsidR="00D016D6" w:rsidRDefault="00A4667A">
      <w:r>
        <w:t>{"question": "Tạo một danh sách các kỹ năng mà một kỹ sư cần phải có.", "trả lời": "Đây là danh sách các kỹ năng mà một kỹ sư có thể cần phải có:\n\n1. Kỹ năng phân tích và giải quyết vấn đề mạnh mẽ\n2. Khả năng toán học xuất sắc\n3. Thành thạo thiết kế và phần mềm kỹ thuật hỗ trợ máy tính \ n4. Kỹ năng lập trình cơ bản\n5. Kỹ năng viết kỹ thuật\n6. Hiểu biết về các tiêu chuẩn kỹ thuật và công nghiệp \ n7. Kỹ năng giao tiếp tốt để cộng tác với các thành viên trong nhóm và trình bày ý tưởng\n8. Sáng tạo và đổi mới trong việc tiếp cận các giải pháp thiết kế\n9. Kỹ năng quản lý thời gian và tổ chức để lập kế hoạch và thực hiện dự án hiệu quả\n10. Tư duy học tập liên tục và khả năng thích ứng với các công nghệ và phương pháp mới."}</w:t>
      </w:r>
    </w:p>
    <w:p w14:paraId="5C0A59A5" w14:textId="77777777" w:rsidR="00D016D6" w:rsidRDefault="00A4667A">
      <w:r>
        <w:t>{"câu hỏi": "Tìm tuyến tàu rẻ nhất từ Los Angeles đến San Francisco.", "câu trả lời": "Chắc chắn, tôi có thể giúp bạn tìm tuyến tàu rẻ nhất từ Los Angeles đến San Francisco. Sau khi tìm kiếm nhanh, tôi thấy rằng tuyến tàu rẻ nhất được điều hành bởi Amtrak với giá vé thấp tới 53 đô la cho chuyến đi một chiều. Coast Starlight là lựa chọn phổ biến nhất khởi hành từ Ga Union của Los Angeles và đến ga Emeryville hoặc Tòa nhà Phà San Francisco. Đây là một chuyến đi thú vị, hành khách có thể đánh giá cao khung cảnh tuyệt đẹp của Thái Bình Dương và những khu rừng tươi tốt với thời lượng đa dạng từ 11 đến 12 giờ. Xin lưu ý rằng giá có thể thay đổi, vì vậy tốt nhất bạn nên kiểm tra trực tiếp với Amtrak để biết giá vé và lịch trình hiện tại."}</w:t>
      </w:r>
    </w:p>
    <w:p w14:paraId="141E04BB" w14:textId="77777777" w:rsidR="00D016D6" w:rsidRDefault="00A4667A">
      <w:r>
        <w:t>{"câu hỏi": "Xác định các lỗi trong câu sau và đề xuất cách sửa chúng. - Nhà hàng này có mì ống ngon nhất", "câu trả lời": "Câu đúng ngữ pháp, nhưng không sai khi sử dụng dạng số ít của mì ống thay vì số nhiều. Vì vậy, nó có thể được viết là "Nhà hàng này có mì ống ngon nhất.\"}</w:t>
      </w:r>
    </w:p>
    <w:p w14:paraId="5EA84217" w14:textId="77777777" w:rsidR="00D016D6" w:rsidRDefault="00A4667A">
      <w:r>
        <w:t>{"câu hỏi": "Giải thích tại sao Tu chính án thứ 9 của Hiến pháp Hoa Kỳ lại quan trọng.", "Trả lời": "Tu chính án thứ 9 của Hiến pháp Hoa Kỳ rất quan trọng vì nó giúp bảo vệ quyền của công dân không được đề cập rõ ràng trong Hiến pháp. Nói cách khác, nó nói rằng việc liệt kê một số quyền nhất định trong Hiến pháp không có nghĩa là người dân cũng không có các quyền khác. Việc sửa đổi này như một lời nhắc nhở rằng chính phủ đã được thành lập để phục vụ người dân, và nó tồn tại để bảo vệ các quyền và tự do của công dân. Ngoài ra, việc sửa đổi ngăn cản chính phủ mở rộng quyền lực của mình vượt ra ngoài những gì được quy định rõ ràng trong Hiến pháp. Do đó, Tu chính án thứ 9 đóng một vai trò quan trọng trong việc đảm bảo rằng các quyền của người dân được tôn trọng, ngay cả khi chúng không được đề cập rõ ràng trong Hiến pháp.</w:t>
      </w:r>
    </w:p>
    <w:p w14:paraId="77FC431F" w14:textId="77777777" w:rsidR="00D016D6" w:rsidRDefault="00A4667A">
      <w:r>
        <w:t>{"question": "Sắp xếp lại các mục trong danh sách theo thứ tự bảng chữ cái. - Ocelot, Quỷ Tasmania, Rùa Galapagos", "Trả lời": "Rùa Galapagos, Ocelot, Quỷ Tasmania."}</w:t>
      </w:r>
    </w:p>
    <w:p w14:paraId="23A7E324" w14:textId="77777777" w:rsidR="00D016D6" w:rsidRDefault="00A4667A">
      <w:r>
        <w:lastRenderedPageBreak/>
        <w:t>{"câu hỏi": "Tìm một bài hát phù hợp với tâm trạng này: buồn và êm dịu.", "câu trả lời": "Một bài hát phù hợp với tâm trạng buồn và êm dịu là "Everybody Hurts" của R.E.M. Lời bài hát và giai điệu đều nắm bắt được cảm giác buồn bã và nhịp độ chậm rãi của bài hát làm tăng thêm bầu không khí êm dịu."}</w:t>
      </w:r>
    </w:p>
    <w:p w14:paraId="7AC19EB0" w14:textId="77777777" w:rsidR="00D016D6" w:rsidRDefault="00A4667A">
      <w:r>
        <w:t>{"câu hỏi": "Phân tích giả thuyết này: Tăng chi tiêu chính phủ sẽ giảm nghèo.", "Trả lời": "Giả thuyết này đặt ra mối quan hệ nhân quả giữa chi tiêu của chính phủ và nghèo đói, với giả thuyết trước có tác động trực tiếp trong việc giảm bớt cái sau. Trong lý thuyết kinh tế, chi tiêu của chính phủ là một khía cạnh của chính sách tài khóa có thể được sử dụng để kích thích nhu cầu và thúc đẩy hoạt động kinh tế, về lý thuyết có thể dẫn đến giảm nghèo. Chi tiêu này có thể dưới hình thức chuyển trực tiếp đến các hộ gia đình có thu nhập thấp, trợ cấp, các chương trình công trình công cộng, đầu tư vào giáo dục, chăm sóc sức khỏe và các dịch vụ xã hội khác mang lại lợi ích không tương xứng cho người nghèo. Tuy nhiên, tính hợp lệ của giả thuyết này phụ thuộc vào một số yếu tố. Ví dụ, hiệu quả của chi tiêu chính phủ trong việc giảm nghèo sẽ phụ thuộc vào hiệu quả và hiệu quả của các chương trình chi tiêu: mức độ nhắm mục tiêu chi tiêu cho người nghèo và bao nhiêu chi tiêu thực sự đến được với những người thụ hưởng dự định. Hơn nữa, nguồn tài chính cho việc tăng chi tiêu cũng có thể có ý nghĩa đối với nghèo đói. Ví dụ, nếu chính phủ tài trợ cho chi tiêu bổ sung bằng cách tăng thuế đối với người nghèo, tác động ròng đối với nghèo đói có thể là tiêu cực. Tóm lại, giả thuyết rằng tăng chi tiêu của chính phủ sẽ làm giảm nghèo đói là hợp lý, nhưng nó phụ thuộc vào một loạt các điều kiện và yếu tố bối cảnh. Chỉ có một phân tích thực nghiệm nghiêm ngặt mới có thể cung cấp bằng chứng về tính hợp lệ của giả thuyết này."}</w:t>
      </w:r>
    </w:p>
    <w:p w14:paraId="70F1B222" w14:textId="77777777" w:rsidR="00D016D6" w:rsidRDefault="00A4667A">
      <w:r>
        <w:t>{"câu hỏi": "Tìm cho tôi một nhà hàng đẹp gần trung tâm thành phố.", "câu trả lời": "Chắc chắn, tôi sẽ rất vui khi giúp bạn tìm một nhà hàng đẹp gần trung tâm thành phố. Tôi có thể biết bạn đang ở thành phố nào không?"}</w:t>
      </w:r>
    </w:p>
    <w:p w14:paraId="034BA749" w14:textId="77777777" w:rsidR="00D016D6" w:rsidRDefault="00A4667A">
      <w:r>
        <w:t>{"câu hỏi": "Tóm tắt cuốn sách sau: \"1984\" của George Orwell.", "câu trả lời": "\"1984\" là một cuốn tiểu thuyết đen tối của George Orwell, xuất bản năm 1949. Lấy bối cảnh trong một thế giới tương lai của sự kiểm soát của chính phủ toàn trị, câu chuyện kể về Winston Smith, một thành viên cấp thấp của Đảng cầm quyền, người làm việc tại Bộ Sự thật, nơi ông viết lại các ghi chép lịch sử để phù hợp với tuyên truyền của chính phủ. Trong một xã hội mà ngay cả suy nghĩ cá nhân cũng bị trừng phạt bằng cái chết, Winston đấu tranh với những ham muốn bị cấm đoán của chính mình và bắt đầu một mối tình bí mật với một đồng nghiệp, Julia. Cùng nhau, họ khám phá khả năng nổi dậy chống lại Đảng và nhà lãnh đạo toàn diện của nó, Big Brother. Tuy nhiên, cuộc nổi loạn của họ chỉ tồn tại trong thời gian ngắn vì cuối cùng họ bị phát hiện và bị tra tấn tàn bạo cho đến khi họ hoàn toàn phục tùng ý chí của Đảng. Các chủ đề của cuốn tiểu thuyết bao gồm sức mạnh của tuyên truyền, sự nguy hiểm của chủ nghĩa toàn trị, và tầm quan trọng của tư tưởng và biểu đạt tự do."}</w:t>
      </w:r>
    </w:p>
    <w:p w14:paraId="085D4269" w14:textId="77777777" w:rsidR="00D016D6" w:rsidRDefault="00A4667A">
      <w:r>
        <w:t>{"câu hỏi": "Chỉ cho tôi một ví dụ về một câu giọng nói chủ động.", "câu trả lời": "Một câu thoại chủ động là; "Tôi đã viết một lá thư cho bạn tôi.\""}</w:t>
      </w:r>
    </w:p>
    <w:p w14:paraId="7CC97409" w14:textId="77777777" w:rsidR="00D016D6" w:rsidRDefault="00A4667A">
      <w:r>
        <w:t xml:space="preserve">{"câu hỏi": "Hãy định nghĩa hiện tượng nóng lên toàn cầu.", "trả lời": "Sự nóng lên toàn cầu là thuật ngữ được sử dụng để mô tả sự gia tăng dần dần nhiệt độ trung bình của bầu khí </w:t>
      </w:r>
      <w:r>
        <w:lastRenderedPageBreak/>
        <w:t>quyển Trái đất và các đại dương của nó, một sự thay đổi chủ yếu là do phát thải khí nhà kính do con người gây ra. Hiện tượng này đang gây ra sự thay đổi khí hậu Trái đất, dẫn đến sóng nhiệt dữ dội hơn, thiên tai thường xuyên hơn và thay đổi mô hình mưa, trong số các hiệu ứng khác. Mức độ tăng của carbon dioxide và các chất ô nhiễm khác trong khí quyển giữ nhiệt từ mặt trời, ngăn không cho nó thoát ra ngoài không gian, dẫn đến sự nóng lên của hành tinh. Có sự đồng thuận khoa học rằng sự nóng lên toàn cầu đang xảy ra và hoạt động của con người là nguyên nhân chính, và những nỗ lực đang được thực hiện trên toàn thế giới để giảm phát thải khí nhà kính và làm chậm tốc độ biến đổi khí hậu.</w:t>
      </w:r>
    </w:p>
    <w:p w14:paraId="57756F73" w14:textId="77777777" w:rsidR="00D016D6" w:rsidRDefault="00A4667A">
      <w:r>
        <w:t>{"câu hỏi": "Liệt kê các lục địa theo thứ tự bảng chữ cái.", "trả lời": "1. Châu Phi\n2. Nam Cực\n3. Châu Á\n4. Úc\n5. Châu Âu\n6. Bắc Mỹ\n7. Nam Mỹ"}</w:t>
      </w:r>
    </w:p>
    <w:p w14:paraId="4F4178F3" w14:textId="77777777" w:rsidR="00D016D6" w:rsidRDefault="00A4667A">
      <w:r>
        <w:t>{"câu hỏi": "Viết một truyện ngắn liên quan đến một dạng sống ngoài hành tinh.", "Trả lời": "Ngày xửa ngày xưa, trong một thiên hà xa xôi, có một dạng sống ngoài hành tinh độc đáo tên là Zork. Zork không giống bất kỳ sinh vật nào khác trong vũ trụ, vì anh ta có khả năng biến đổi hình dạng thành bất kỳ hình dạng nào anh ta muốn. Bất chấp món quà đáng kinh ngạc này, Zork vẫn cô đơn, vì anh là người duy nhất thuộc loại này. Một ngày nọ, khi anh du hành qua vũ trụ, anh tình cờ gặp một hành tinh nhỏ được bao phủ bởi thảm thực vật xanh tươi tốt và làn nước xanh lấp lánh. Tò mò, anh ta xuống đất và phát hiện ra rằng nó tràn ngập sự sống. Các sinh vật trên hành tinh này rất kỳ lạ và hấp dẫn, với hai tay và hai chân, và chúng giao tiếp bằng nhiều âm thanh khác nhau. \n\nMuốn tìm hiểu thêm về những sinh vật này, Zork quyết định biến hình thành một trong số chúng và tương tác với chúng. Lúc đầu, các sinh vật cảnh giác với anh ta, vì họ chưa bao giờ thấy bất cứ điều gì giống như anh ta trước đây. Nhưng khi Zork bắt đầu học ngôn ngữ của họ và hiểu phong tục của họ, anh phát hiện ra rằng họ rất chào đón và thân thiện. \n\nZork đã dành nhiều tháng trên hành tinh này, tìm hiểu về các nền văn hóa và cách sống khác nhau. Ông phát hiện ra rằng hành tinh này, được gọi là Trái đất, là nhà của một nhóm sinh vật đa dạng, mỗi người có câu chuyện riêng để kể. Bất chấp sự khác biệt của họ, người dân Trái đất đã chia sẻ một mối liên kết chung - mong muốn kết nối và hiểu biết. Khi Zork chuẩn bị rời Trái đất và tiếp tục chuyến đi của mình, anh cảm thấy buồn bã. Ông đã trở nên yêu thương con người trên Trái đất và cách sống của họ. Nhưng anh biết rằng cuộc hành trình của mình phải tiếp tục, và còn nhiều thế giới nữa để khám phá. Vì vậy, với một trái tim nặng trĩu, Zork nói lời tạm biệt với những người bạn mới của mình và phóng lên bầu trời, sẵn sàng khám phá những kỳ quan khác mà vũ trụ có trong cửa hàng. Nhưng anh ấy biết rằng anh ấy sẽ không bao giờ quên thời gian của mình trên Trái đất, và những mối liên hệ mà anh ấy đã tạo ra với cư dân của nó sẽ ở lại với anh ấy mãi mãi.</w:t>
      </w:r>
    </w:p>
    <w:p w14:paraId="1DC9EAE1" w14:textId="77777777" w:rsidR="00D016D6" w:rsidRDefault="00A4667A">
      <w:r>
        <w:t>{"câu hỏi": "Hãy cho tôi một từ có vần với màu xanh lá cây.", "câu trả lời": "Đã thấy."}</w:t>
      </w:r>
    </w:p>
    <w:p w14:paraId="66448317" w14:textId="77777777" w:rsidR="00D016D6" w:rsidRDefault="00A4667A">
      <w:r>
        <w:t xml:space="preserve">{"câu hỏi": "Cung cấp danh sách ba biện pháp phòng ngừa an toàn khi nấu ăn.", "trả lời": "1. Tránh mặc quần áo rộng trong khi nấu ăn vì nó có thể dễ bắt lửa. Xắn tay áo lên hoặc mặc quần áo vừa vặn khi nấu ăn trên bếp.\n\n2. Giữ bình chữa cháy và bộ dụng cụ sơ cứu có thể truy cập trong nhà bếp. Trong trường hợp hỏa hoạn nhỏ, bạn có thể sử dụng bình chữa cháy để dập tắt. Bộ dụng cụ sơ cứu rất hữu ích để điều trị các vết cắt nhỏ hoặc bỏng. \ n \ n3. Hãy thận trọng khi xử lý nồi lẩu, chảo hoặc bát đĩa, và sử dụng găng tay lò nướng hoặc giá đỡ nồi. </w:t>
      </w:r>
      <w:r>
        <w:lastRenderedPageBreak/>
        <w:t>Không bao giờ chạm vào các bề mặt hoặc dụng cụ nóng bằng tay ướt hoặc ẩm ướt, vì điều này có thể gây bỏng nặng."}</w:t>
      </w:r>
    </w:p>
    <w:p w14:paraId="6D6602E3" w14:textId="77777777" w:rsidR="00D016D6" w:rsidRDefault="00A4667A">
      <w:r>
        <w:t>{"câu hỏi": "Hãy đưa ra một mô tả về một con khủng long.", "câu trả lời": "Một con khủng long là một loài bò sát cổ đại đã tuyệt chủng từ lâu đã từng lang thang trên Trái đất hàng triệu năm trước. Chúng rất đa dạng về hình dạng và kích thước, từ những sinh vật lông nhỏ không lớn hơn gà đến động vật ăn cỏ khổng lồ dài hơn 100 feet. Khủng long thường được miêu tả với móng vuốt sắc nhọn, hàm và răng mạnh mẽ, đĩa xương và sừng với hoa văn đi bộ đặc biệt. Nhiều người trong số họ sống theo bầy đàn rộng lớn, ăn dương xỉ và cây lá kim khổng lồ, trong khi những người khác ăn thịt, ăn thịt con mồi hoặc nhặt rác để kiếm thức ăn. Bất chấp danh tiếng đáng sợ của chúng, một số loài khủng long rất nhanh nhẹn, nhanh nhẹn và thậm chí còn xây tổ và chăm sóc con non của chúng."}</w:t>
      </w:r>
    </w:p>
    <w:p w14:paraId="7D89B021" w14:textId="77777777" w:rsidR="00D016D6" w:rsidRDefault="00A4667A">
      <w:r>
        <w:t>{"câu hỏi": "Mô tả nhân vật chính của một bộ phim kinh dị.", "câu trả lời": "Nhân vật chính của một bộ phim kinh dị thường là một cá nhân phức tạp và đa diện, thường có quá khứ đen tối hoặc những bí mật ẩn giấu. Họ có thể đang đối phó với nỗi sợ hãi, lo lắng hoặc các vấn đề cá nhân, điều này có thể khiến họ dễ bị tổn thương hoặc trở thành mục tiêu dễ dàng cho bất kỳ nỗi kinh hoàng nào đang chờ đợi họ. Về mặt thể chất, chúng có thể có ngoại hình từ trẻ trung và hấp dẫn đến già hơn và gồ ghề hơn, tùy thuộc vào bối cảnh cụ thể của câu chuyện. Tuy nhiên, họ quyết tâm và kiên cường, thường thể hiện quyết tâm không lay chuyển để đối đầu và vượt qua các thế lực xấu xa đe dọa họ hoặc những người họ yêu thương. Họ thường bị cản trở bởi nỗi sợ hãi, nhưng thể hiện sự dũng cảm và tháo vát khi đối mặt với những điều chưa biết, và có một ý chí mạnh mẽ để tồn tại. Cuối cùng, những trải nghiệm của họ trong bộ phim kinh dị sẽ thách thức và thay đổi họ, khiến họ trở thành một nhân vật đa chiều và hấp dẫn để xem."}</w:t>
      </w:r>
    </w:p>
    <w:p w14:paraId="2636D0F6" w14:textId="77777777" w:rsidR="00D016D6" w:rsidRDefault="00A4667A">
      <w:r>
        <w:t>{"question": "Dịch \"la croissance verte\" sang tiếng Anh.", "answer": "The green growth."}</w:t>
      </w:r>
    </w:p>
    <w:p w14:paraId="1FFB214B" w14:textId="77777777" w:rsidR="00D016D6" w:rsidRDefault="00A4667A">
      <w:r>
        <w:t xml:space="preserve">{"câu hỏi": "Hãy nghĩ ra cách tổ chức sinh nhật cho ai đó trong thời gian giãn cách xã hội.", "trả lời": "Một cách để tổ chức sinh nhật cho ai đó trong thời gian cách ly giao tiếp xã hội là tổ chức một bữa tiệc ảo. Dưới đây là một số bước để thực hiện điều đó:\n\n1. Chọn nền tảng phù hợp: Chọn một nền tảng hội nghị truyền hình như Zoom, Skype hoặc Google Meet và đảm bảo khách của bạn quen thuộc với nền tảng đó. \ n \ n2. Gửi lời mời: Tạo lời mời điện tử với thông tin chi tiết về bữa tiệc ảo và gửi cho tất cả khách mời.\n\n3. Lập kế hoạch cho các hoạt động: Lên kế hoạch cho một số hoạt động vui chơi để thu hút mọi người, ví dụ: trò chơi ảo, karaoke hoặc cuộc thi đố vui. \ n \ n4. Trang trí không gian ảo: Yêu cầu khách trang trí nền của họ hoặc sử dụng nền ảo thích hợp để tạo không khí lễ hội. \ n \ n5. Có một chiếc bánh: Gửi một chiếc bánh hoặc món tráng miệng đến nhà của người sinh nhật, và yêu cầu mọi người hát "Chúc mừng sinh nhật" cùng nhau trong khi họ thổi nến. \ n \ n6. Mặc quần áo: Khuyến khích mọi người ăn mặc đẹp và mặc một cái gì đó đẹp để làm cho sự kiện cảm thấy đặc biệt. \ n \ n7. Tạo video Sinh nhật: Yêu cầu mọi người ghi lại một tin nhắn ngắn cho người sinh nhật, chỉnh sửa chúng cùng nhau thành một đoạn phim sinh nhật và phát nó trong bữa tiệc ảo. \ n \ n8. Chụp ảnh nhóm: Chụp ảnh màn hình hoặc ảnh nhóm để ghi lại những kỷ niệm và chia sẻ với mọi người.\n\nTóm lại, mặc dù lễ kỷ niệm trực tiếp có thể không thể thực hiện được trong điều kiện giãn cách xã hội, nhưng với một chút sáng tạo và </w:t>
      </w:r>
      <w:r>
        <w:lastRenderedPageBreak/>
        <w:t>nỗ lực, bạn vẫn có thể tổ chức sinh nhật cho người thân và biến nó thành một ngày đặc biệt đối với họ."}</w:t>
      </w:r>
    </w:p>
    <w:p w14:paraId="00390F5E" w14:textId="77777777" w:rsidR="00D016D6" w:rsidRDefault="00A4667A">
      <w:r>
        <w:t>{"câu hỏi": "Tính diện tích bề mặt của một kim tự tháp có cạnh đáy là 8 cm và chiều cao 12 cm.", "câu trả lời": "Chắc chắn. Tôi rất sẵn lòng giúp bạn tính toán điều đó. \n\nCông thức tính diện tích bề mặt của kim tự tháp là: \nDiện tích bề mặt = B + (1/2) * p * L\n\nTrong đó B là diện tích đáy, p là chu vi đáy và L là chiều cao nghiêng. Tuy nhiên, bạn đã không cung cấp chiều cao nghiêng cần thiết cho phép tính này. Cậu có thể cung cấp chiều cao nghiêng hoặc chiều dài của bất kỳ mặt tam giác nào để tôi có thể giúp cậu tính diện tích bề mặt không?"}</w:t>
      </w:r>
    </w:p>
    <w:p w14:paraId="280F49D0" w14:textId="77777777" w:rsidR="00D016D6" w:rsidRDefault="00A4667A">
      <w:r>
        <w:t>{"câu hỏi": "Soạn thảo một tweet về tầm quan trọng của lối sống bền vững với môi trường.", "Trả lời": "Sống bền vững không chỉ là một xu hướng - đó là điều cần thiết cho sức khỏe của hành tinh chúng ta. Những hành động nhỏ như giảm chất thải, sử dụng năng lượng tái tạo và bảo tồn tài nguyên có thể tạo ra tác động rất lớn đến môi trường. Hãy ưu tiên tính bền vững trong cuộc sống hàng ngày của chúng ta! #gogreen\ud83c\udf3f\""}</w:t>
      </w:r>
    </w:p>
    <w:p w14:paraId="6D8F8109" w14:textId="77777777" w:rsidR="00D016D6" w:rsidRDefault="00A4667A">
      <w:r>
        <w:t>{"câu hỏi": "Hãy đến với một hoạt động giáo dục cho một đứa trẻ 5 tuổi.", "câu trả lời": "Một hoạt động thú vị và giáo dục cho một đứa trẻ 5 tuổi là một cuộc săn lùng xác thối giúp chúng thực hành đếm và xác định màu sắc. \n\nChuẩn bị một danh sách các vật phẩm với màu sắc khác nhau để trẻ tìm và thu thập. Mỗi mặt hàng nên có một số lượng cụ thể. Một danh sách ví dụ có thể là: tìm 2 quả táo đỏ, 4 chiếc xe đồ chơi màu xanh, 3 chiếc lá xanh và 5 chiếc legos màu vàng. \ n \ n Giải thích trò chơi cho trẻ và đưa cho chúng danh sách. Khuyến khích họ đọc danh sách và đếm số lượng mục họ cần tìm. Khi họ đã tìm thấy tất cả các mục, hãy yêu cầu họ đếm từng nhóm để đảm bảo họ có đúng số. \ n \ n Hoạt động này thúc đẩy việc đếm, nhận dạng màu sắc, đọc và làm theo hướng dẫn. Nó cũng có thể dễ dàng thích nghi với các chủ đề và mục tiêu học tập khác nhau."}</w:t>
      </w:r>
    </w:p>
    <w:p w14:paraId="355621A5" w14:textId="77777777" w:rsidR="00D016D6" w:rsidRDefault="00A4667A">
      <w:r>
        <w:t>{"câu hỏi": "Hãy đến với một hoạt động tập thể dục thú vị.", "Trả lời": "Một hoạt động tập thể dục thú vị là tổ chức một bữa tiệc khiêu vũ! Chọn một danh sách các bài hát lạc quan yêu thích của bạn và thả lỏng. Các bước nhảy không cần phải hoàn hảo, chỉ cần vui vẻ và tăng nhịp tim. Bạn thậm chí có thể biến nó thành một trò chơi bằng cách chơi nhảy đóng băng, nơi bạn phải đóng băng tại chỗ bất cứ khi nào nhạc dừng. Đó là một cách tuyệt vời để hoạt động trong khi cũng có một vụ nổ!"}</w:t>
      </w:r>
    </w:p>
    <w:p w14:paraId="445575A8" w14:textId="77777777" w:rsidR="00D016D6" w:rsidRDefault="00A4667A">
      <w:r>
        <w:t xml:space="preserve">{"câu hỏi": "Tạo ra một công thức độc đáo cho món salad lạnh", "câu trả lời": "Salad xoài và đậu đen:\n\nThành phần:\n- 2 quả xoài chín, gọt vỏ và thái hạt lựu\n- 1 lon đậu đen, rửa sạch và để ráo nước\n- 1 quả ớt chuông đỏ, thái hạt lựu\n- 1/4 củ hành tím, thái nhỏ\n- 1 hạt tiêu jalapeno, bỏ hạt và băm nhỏ\n- 1/4 chén lá rau mùi tươi,  băm nhỏ \ n - 3 muỗng canh nước cốt chanh mới vắt \ n- 1 muỗng canh dầu ô liu \ n- Muối và hạt tiêu cho vừa ăn \ n \ nHướng dẫn: \ n1. Trong một bát lớn, trộn đều xoài, đậu đen, ớt chuông đỏ, hành tím, tiêu jalape\u00f1o và rau mùi.\n2. Trong một bát nhỏ riêng biệt, đánh đều nước cốt chanh, dầu ô liu, muối và hạt tiêu để làm nước sốt.\n3. Đổ nước sốt lên hỗn hợp xoài và đậu và đảo đều cho đến khi mọi thứ được phủ đều.\n4. Làm lạnh trong tủ lạnh ít nhất 30 phút để cho phép các hương vị hòa quyện. \ n5. Phục vụ lạnh và thưởng thức! \ n \ n Món salad lạnh </w:t>
      </w:r>
      <w:r>
        <w:lastRenderedPageBreak/>
        <w:t>sảng khoái này kết hợp vị ngọt của xoài với vị đậm đà của đậu đen, độ giòn của ớt chuông và sức nóng của hạt tiêu jalape \ u00f1o để có sự pha trộn thơm ngon giữa hương vị và kết cấu. Nước cốt chanh và rau mùi thêm hương vị tươi sáng, tươi mát cho món ăn. Nó hoàn hảo cho một ngày hè nóng nực hoặc dã ngoại."}</w:t>
      </w:r>
    </w:p>
    <w:p w14:paraId="1D8F8925" w14:textId="77777777" w:rsidR="00D016D6" w:rsidRDefault="00A4667A">
      <w:r>
        <w:t>{"câu hỏi": "Đưa ra một ví dụ về một câu tục ngữ phổ biến với cách giải thích hiện đại.", "câu trả lời": "Một câu tục ngữ phổ biến là "Đừng đánh giá một cuốn sách qua bìa của nó.\" Cách giải thích hiện đại của nó có thể là không phán xét ai đó hoặc một tình huống chỉ dựa trên vẻ bề ngoài hoặc ấn tượng đầu tiên, mà là dành thời gian để tìm hiểu người đó hoặc hiểu tình huống đầy đủ hơn trước khi hình thành ý kiến. Cụm từ này thậm chí còn trở nên phù hợp hơn trong xã hội ngày nay, nơi phương tiện truyền thông xã hội và hồ sơ trực tuyến có thể đưa ra một cái nhìn sai lệch hoặc hạn chế về cuộc sống hoặc tính cách của một người."}</w:t>
      </w:r>
    </w:p>
    <w:p w14:paraId="268D257D" w14:textId="77777777" w:rsidR="00D016D6" w:rsidRDefault="00A4667A">
      <w:r>
        <w:t>{"câu hỏi": "Tạo một câu để minh họa nghĩa của từ \"kiên quyết\".", "câu trả lời": "Cô ấy kiên quyết hoàn thành dự án đúng hạn, từ chối chấp nhận bất kỳ sự chậm trễ hoặc bào chữa nào."}</w:t>
      </w:r>
    </w:p>
    <w:p w14:paraId="0FE3E61C" w14:textId="77777777" w:rsidR="00D016D6" w:rsidRDefault="00A4667A">
      <w:r>
        <w:t>{"câu hỏi": "Liệt kê 3 trang web để tìm kiếm các ưu đãi khách sạn giảm giá", "trả lời": "1. Expedia: Trang web đặt phòng du lịch này có nhiều lựa chọn khách sạn và thường xuyên cung cấp giá chiết khấu, đặc biệt là khi đi kèm với các chuyến bay hoặc cho thuê xe hơi. \ n \ n2. Priceline: Priceline là một trang web đặt phòng du lịch phổ biến khác cho phép người dùng tìm kiếm khách sạn ở vị trí mong muốn của họ và so sánh giá cả. Họ thường có sẵn các ưu đãi và giảm giá để giúp bạn tiết kiệm tiền khi đặt phòng. \ n \ n3. Hotels.com: Trang web đặt phòng khách sạn này có một lượng lớn khách sạn trên toàn thế giới và nổi tiếng với việc cung cấp giá chiết khấu cho các kỳ nghỉ tại khách sạn. Họ cũng có một chương trình phần thưởng cho phép bạn kiếm được đêm miễn phí sau một số lần đặt phòng nhất định."}</w:t>
      </w:r>
    </w:p>
    <w:p w14:paraId="34FF6E67" w14:textId="77777777" w:rsidR="00D016D6" w:rsidRDefault="00A4667A">
      <w:r>
        <w:t xml:space="preserve">{"câu hỏi": "Mô tả quy trình liên quan đến việc làm lasagna", "câu trả lời": "Làm lasagna bao gồm một số bước chính để tạo ra một món ăn nhiều lớp ngon. Dưới đây là hướng dẫn cơ bản để giúp bạn làm lasagna: \ n \ n1. Làm nóng lò trước: Làm nóng lò nướng ở 375 độ F (190 độ C). \n\n2. Nấu thịt: Trong một cái chảo lớn, nấu thịt bò xay, xúc xích hoặc bất kỳ loại thịt nào bạn chọn trên lửa vừa cho đến khi nó chuyển sang màu nâu. Xả hết mỡ thừa. Bạn có thể thay thế thịt cho bất kỳ protein chay nào nếu bạn thích. \ n \ n3. Chuẩn bị nước sốt: Thêm cà chua đóng hộp hoặc tươi, sốt cà chua, bột cà chua và các gia vị như tỏi, rau oregano, húng quế, muối và hạt tiêu vào thịt. Để nhỏ lửa trong khoảng 10 phút.\n\n4. Làm hỗn hợp phô mai: Trộn phô mai ricotta, trứng và rau mùi tây trong một bát riêng để tạo ra hỗn hợp phô mai. \ n \ n5. Nấu mì lasagna: Nấu mì lasagna theo hướng dẫn gói, sau đó để ráo nước.\n\n6. Xếp lớp lasagna: Phủ một chút nước sốt thịt lên đáy đĩa nướng 9x13 inch. Sau đó, đặt một lớp mì nấu chín lên nước sốt, tiếp theo là một lớp hỗn hợp phô mai. Tiếp theo, phết một lớp nước sốt thịt khác lên hỗn hợp phô mai. Lặp lại các lớp này cho đến khi bạn sử dụng hết tất cả các thành phần của mình. \ n \ n7. Thêm những nét cuối cùng: Rắc phô mai mozzarella cắt nhỏ lên trên lớp sốt thịt cuối cùng. \ n \ n8. Nướng lasagna: Đậy đĩa bằng giấy bạc và nướng trong lò nướng đã được làm nóng trước trong 25 phút. Sau 25 phút, lấy giấy bạc ra và nướng thêm 25 phút.\n\n9. Để nguội và phục vụ: Sau khi lấy lasagna ra khỏi </w:t>
      </w:r>
      <w:r>
        <w:lastRenderedPageBreak/>
        <w:t>lò, để nguội trong khoảng 10 đến 15 phút trước khi dùng. Điều này giúp nó được thiết lập và dễ cắt hơn.\n\nThưởng thức món lasagna tự làm ngon miệng của bạn!"}</w:t>
      </w:r>
    </w:p>
    <w:p w14:paraId="463B4207" w14:textId="77777777" w:rsidR="00D016D6" w:rsidRDefault="00A4667A">
      <w:r>
        <w:t>{"câu hỏi": "Giải thích khái niệm 'trò chơi có tổng bằng không' là gì", "câu trả lời": "Trò chơi có tổng bằng không là một tình huống trong đó lợi nhuận hoặc thua lỗ của một người tham gia hoặc nhóm được cân bằng chính xác bởi các khoản lỗ hoặc lãi tương ứng của người tham gia hoặc nhóm khác. Trong một trò chơi có tổng bằng không, bất kỳ sự gia tăng lợi ích nào của một bên phải được kết hợp với mức giảm tương đương với lợi ích của bên kia. Khái niệm này thường được sử dụng trong lý thuyết trò chơi, trong đó giả định rằng tổng tài sản hoặc lợi ích kết hợp của tất cả những người tham gia là không đổi hoặc cố định. Do đó, lợi ích của một người phải trả giá bằng sự mất mát của người khác. Một ví dụ phổ biến của trò chơi có tổng bằng không là poker, trong đó một người chơi sẽ thắng pot và những người chơi khác sẽ mất một số tiền bằng nhau. Trái ngược với các trò chơi có tổng bằng không, cũng có những trò chơi không có tổng bằng không, trong đó lãi và lỗ kết hợp của tất cả những người tham gia có thể nhiều hơn hoặc ít hơn 0."}</w:t>
      </w:r>
    </w:p>
    <w:p w14:paraId="6A60F3DC" w14:textId="77777777" w:rsidR="00D016D6" w:rsidRDefault="00A4667A">
      <w:r>
        <w:t>{"câu hỏi": "Tạo một trích dẫn về sự kiên trì", "câu trả lời": "\"Sự kiên trì là công việc khó khăn bạn làm sau khi bạn cảm thấy mệt mỏi khi làm công việc khó khăn mà bạn đã làm.\" - Newt Gingrich"}</w:t>
      </w:r>
    </w:p>
    <w:p w14:paraId="24783FA7" w14:textId="77777777" w:rsidR="00D016D6" w:rsidRDefault="00A4667A">
      <w:r>
        <w:t>{"câu hỏi": "Tạo danh sách các tính từ mô tả thầy bói.", "trả lời": "1. Bí ẩn\n2. Bí ẩn\n3. Trực quan \ n4. Sâu sắc\n5. Tâm linh\n6. Khó hiểu\n7. Mê hoặc\n8. Mê hoặc\n9. Thấu thị\n10. Nhận thức\n11. Toàn năng\n12. Tiên tri\n13. Tầm nhìn xa trông rộng\n14. Thần bí\n15. Thế giới khác."}</w:t>
      </w:r>
    </w:p>
    <w:p w14:paraId="342E9F65" w14:textId="77777777" w:rsidR="00D016D6" w:rsidRDefault="00A4667A">
      <w:r>
        <w:t>{"câu hỏi": "Tạo 3 câu với các từ sau: - Marathon, kết thúc", "trả lời": "1. Amanda đã ngây ngất khi cuối cùng cũng hoàn thành cuộc đua marathon đầu tiên của mình sau nhiều tháng tập luyện. Vạch đích của cuộc đua marathon đã ở trong tầm mắt và năng lượng của tôi dâng trào với ý nghĩ hoàn thành nó. \ n3. Không phải tất cả những người bắt đầu cuộc đua marathon đều về đích, nhưng tất cả họ nên tự hào về những gì họ đã đạt được."}</w:t>
      </w:r>
    </w:p>
    <w:p w14:paraId="7BA5A23B" w14:textId="77777777" w:rsidR="00D016D6" w:rsidRDefault="00A4667A">
      <w:r>
        <w:t>{"câu hỏi": "Tạo danh sách 5 môn thể thao liên quan đến bóng.", "trả lời": "1. Bóng đá\n2. Bóng rổ\n3. Quần vợt\n4. Bóng chuyền\n5. Bóng chày."}</w:t>
      </w:r>
    </w:p>
    <w:p w14:paraId="1C4DA8A6" w14:textId="77777777" w:rsidR="00D016D6" w:rsidRDefault="00A4667A">
      <w:r>
        <w:t>{"câu hỏi": "Kể tên 5 loại cây thường được sử dụng để làm cảnh.", "trả lời": "1. Hosta: Những cây lâu năm ưa bóng râm này phổ biến vì tán lá tươi tốt và thói quen sinh trưởng dễ dàng.\n2. Gỗ hoàng dương: Những cây bụi thường xanh này thường được điêu khắc thành hàng rào, cây cảnh hoặc các hình dạng khác để có vẻ ngoài gọn gàng và trang trọng. \ n3. Hoa cẩm tú cầu: Những cây bụi có hoa này tạo ra những bông hoa lớn, sặc sỡ làm tăng thêm màu sắc và sự thú vị cho bất kỳ cảnh quan nào.\n4. Cây phong Nhật Bản: Những cây nhỏ này có nhiều hình dạng, kích cỡ và màu sắc tán lá, khiến chúng trở thành một lựa chọn linh hoạt cho cảnh quan. \ n5. Cỏ cảnh: Những loại cây này có nhiều kích cỡ, kết cấu và màu sắc khác nhau, và có thể thêm sự quan tâm và chuyển động thị giác cho cảnh quan."}</w:t>
      </w:r>
    </w:p>
    <w:p w14:paraId="6A4B9B7A" w14:textId="77777777" w:rsidR="00D016D6" w:rsidRDefault="00A4667A">
      <w:r>
        <w:t xml:space="preserve">{"câu hỏi": "Tạo danh sách 5 ngày quan trọng trong lịch sử Hoa Kỳ.", "câu trả lời": "Dưới đây là năm ngày quan trọng trong lịch sử Hoa Kỳ:\n\n1. 4 tháng 7 năm 1776 - Việc ký kết Tuyên </w:t>
      </w:r>
      <w:r>
        <w:lastRenderedPageBreak/>
        <w:t>ngôn Độc lập, đánh dấu sự tách biệt của mười ba thuộc địa Mỹ khỏi sự cai trị của Anh. \n\n2. Ngày 12 tháng 4 năm 1861 – Nội chiến Hoa Kỳ bắt đầu khi các lực lượng Liên minh nổ súng vào Pháo đài Sumter, gây ra một cuộc xung đột kéo dài bốn năm về cơ bản sẽ định hình quốc gia. \n\n3. Ngày 18 tháng 8 năm 1920 – Sau một cuộc đấu tranh lâu dài và gây tranh cãi, Tu chính án thứ 19 của Hiến pháp Hoa Kỳ đã được phê chuẩn, trao cho phụ nữ quyền bầu cử. \n\n4. 7 tháng 12 năm 1941 – Việc Nhật Bản ném bom căn cứ hải quân Hoa Kỳ tại Trân Châu Cảng, Hawaii, đưa Hoa Kỳ vào Thế chiến II, thay đổi tiến trình lịch sử toàn cầu. Ngày 11 tháng 9 năm 2001 – Các cuộc tấn công khủng bố vào Trung tâm Thương mại Thế giới và Lầu Năm Góc, cũng như vụ rơi máy bay 93 ở Pennsylvania, đánh dấu một bước ngoặt trong chính sách của Hoa Kỳ và châm ngòi cho cuộc chiến chống khủng bố.</w:t>
      </w:r>
    </w:p>
    <w:p w14:paraId="719899D8" w14:textId="77777777" w:rsidR="00D016D6" w:rsidRDefault="00A4667A">
      <w:r>
        <w:t>{"câu hỏi": "Tạo danh sách 6 yếu tố quan trọng cho một chiến dịch tiếp thị trực tuyến thành công", "câu trả lời": "1. ** Đối tượng mục tiêu được xác định rõ ràng: ** Biết nhân khẩu học và tâm lý của những người bạn muốn tiếp cận là điều cần thiết để tạo ra và truyền tải thông điệp hiệu quả. \ n \ n2. ** Sự hiện diện mạnh mẽ của phương tiện truyền thông xã hội: ** Các nền tảng truyền thông xã hội như Facebook, Twitter, Instagram và LinkedIn cho phép các thương hiệu tương tác với khán giả của họ và chia sẻ nội dung có thể thu hút khách hàng mới. ** Nội dung hấp dẫn: ** Tạo nội dung thông tin và hấp dẫn ở nhiều định dạng khác nhau, bao gồm bài đăng trên blog, video, infographics và bài đăng trên phương tiện truyền thông xã hội, có thể giúp thiết lập thẩm quyền của thương hiệu và thu hút khách hàng. \ n \ n4. **Tối ưu hóa công cụ tìm kiếm (SEO):** Tối ưu hóa một trang web để xếp hạng cao trong kết quả của công cụ tìm kiếm có thể tăng lưu lượng truy cập không phải trả tiền và cải thiện khả năng hiển thị. \ n \ n5. **Tiếp thị qua email: ** Xây dựng danh sách email và gửi các bản tin và chương trình khuyến mãi thường xuyên có thể giúp giữ khách hàng tham gia và thông báo. \ n \ n6. **Chiến lược dựa trên dữ liệu:** Giám sát và phân tích dữ liệu từ nhiều nguồn khác nhau để đo lường hiệu suất của chiến dịch và đưa ra quyết định sáng suốt về cách tối ưu hóa và cải thiện các nỗ lực trong tương lai."}</w:t>
      </w:r>
    </w:p>
    <w:p w14:paraId="0652DD59" w14:textId="77777777" w:rsidR="00D016D6" w:rsidRDefault="00A4667A">
      <w:r>
        <w:t>{"câu hỏi": "Tạo truy vấn công cụ tìm kiếm - Tìm tài nguyên mới để học tiếng Tây Ban Nha", "câu trả lời": "Đây là truy vấn của công cụ tìm kiếm có thể giúp bạn tìm thấy một số tài nguyên mới để học tiếng Tây Ban Nha:\n\"Tài nguyên tốt nhất để học tiếng Tây Ban Nha cho người mới bắt đầu 2021\""}</w:t>
      </w:r>
    </w:p>
    <w:p w14:paraId="340245C5" w14:textId="77777777" w:rsidR="00D016D6" w:rsidRDefault="00A4667A">
      <w:r>
        <w:t>{"câu hỏi": "Tạo ra một phép ẩn dụ để giải thích lý do tại sao điều quan trọng là phải chuẩn bị cho một cuộc phỏng vấn xin việc.", "Câu trả lời": "Đi phỏng vấn xin việc mà không chuẩn bị giống như tham gia một cuộc đua marathon mà không được đào tạo trước. Trong một cuộc đua marathon, người chạy phải ở trong tình trạng thể chất tốt, biết đường chạy và có thiết bị phù hợp. Tương tự, trong một cuộc phỏng vấn xin việc, người ta nên được thông báo đầy đủ về công ty, đã nghiên cứu các câu hỏi phổ biến và trình bày bản thân một cách chuyên nghiệp. Giống như trong một cuộc đua marathon, việc không chuẩn bị cho một cuộc phỏng vấn xin việc có thể dẫn đến hiệu suất kém và cơ hội bị bỏ lỡ."}</w:t>
      </w:r>
    </w:p>
    <w:p w14:paraId="563B775F" w14:textId="77777777" w:rsidR="00D016D6" w:rsidRDefault="00A4667A">
      <w:r>
        <w:t xml:space="preserve">{"câu hỏi": "Tạo tính cách người dùng cho chủ doanh nghiệp cần một trang web cho doanh nghiệp dịch vụ dọn dẹp mới của mình.", "câu trả lời": "** Tên:** John Smith \ n \ n ** Tuổi: ** 35 \ n \ n ** Nghề nghiệp: ** Chủ doanh nghiệp, Dịch vụ dọn dẹp \n \ n ** Vị trí: ** Dallas, </w:t>
      </w:r>
      <w:r>
        <w:lastRenderedPageBreak/>
        <w:t>Texas \ n \ n ** Giáo dục: ** Bằng Cử nhân Quản lý Kinh doanh \ n \ n ** Bối cảnh: ** John là một doanh nhân gần đây đã bắt đầu kinh doanh dịch vụ dọn dẹp của riêng mình. Anh ấy đã làm việc trong ngành công nghiệp làm sạch trong 10 năm qua và cuối cùng đã quyết định tự mình phân nhánh. Anh ấy có một đội ngũ nhân viên nhỏ nhưng đang phát triển và tập trung vào việc cung cấp các dịch vụ dọn dẹp tốt nhất có thể cho khách hàng của mình. \ n \ n ** Nhu cầu: ** Là một chủ doanh nghiệp mới, John hiểu tầm quan trọng của việc có sự hiện diện trực tuyến để thiết lập uy tín và thu hút khách hàng tiềm năng. Anh ta cần một trang web chuyên nghiệp giới thiệu các dịch vụ, giá cả và thông tin liên hệ của mình. Trang web cũng nên có một biểu mẫu để khách hàng yêu cầu báo giá và một phần để đánh giá của khách hàng. Vì John chưa quen với thế giới kỹ thuật số, anh ấy yêu cầu một nền tảng dễ sử dụng mà anh ấy có thể cập nhật thường xuyên. \ n \ n ** Mục tiêu: ** Mục tiêu chính của John là phát triển kinh doanh dịch vụ dọn dẹp và tăng cơ sở khách hàng của mình. Ông tin rằng có một trang web là rất quan trọng trong việc đạt được mục tiêu này, vì nó sẽ cung cấp cho khách hàng tiềm năng tất cả các thông tin cần thiết về doanh nghiệp của mình. Ngoài ra, có sự hiện diện trực tuyến sẽ cho phép anh ta tiếp cận nhiều đối tượng hơn và thiết lập bản sắc thương hiệu mạnh mẽ. Thách thức: ** Thách thức lớn nhất của John là cân bằng thời gian giữa việc quản lý hoạt động hàng ngày của doanh nghiệp và tiếp thị nó để thu hút khách hàng mới. Anh ta cần một giải pháp hiệu quả, tiết kiệm thời gian và thân thiện với người dùng. Ngoài ra, là người mới trong thế giới kỹ thuật số, anh ta không chắc chắn về cách thiết kế và thiết lập một trang web và yêu cầu hướng dẫn về vấn đề này. \ n \ n ** Sử dụng công nghệ: ** John cảm thấy thoải mái khi sử dụng công nghệ và có hiểu biết cơ bản về cách thức hoạt động của internet. Anh sử dụng điện thoại thông minh và máy tính xách tay cho các hoạt động hàng ngày của mình và quen thuộc với các nền tảng truyền thông xã hội như Facebook và Instagram. Tuy nhiên, anh ta không rành về thiết kế hoặc quản lý trang web và sẽ cần hỗ trợ trong lĩnh vực này."}</w:t>
      </w:r>
    </w:p>
    <w:p w14:paraId="425F6B6D" w14:textId="77777777" w:rsidR="00D016D6" w:rsidRDefault="00A4667A">
      <w:r>
        <w:t xml:space="preserve">{"câu hỏi": "Hãy tưởng tượng một thế giới tương lai nơi robot và con người cùng tồn tại. Mô tả nó.", "Trả lời": "Trong thế giới tương lai này, robot và con người cùng tồn tại hài hòa, với robot đóng vai trò trợ lý thông minh và trợ giúp cho con người. Họ làm việc cùng nhau trong các ngành công nghiệp khác nhau, từ sản xuất, đến chăm sóc sức khỏe và khách sạn. Trong cuộc sống hàng ngày, bạn có thể thấy robot thực hiện các nhiệm vụ như dọn dẹp, nấu ăn và chạy việc vặt. Chúng đã trở thành một phần không thể thiếu trong xã hội hiện đại, làm cho cuộc sống hàng ngày trở nên dễ dàng và hiệu quả hơn. Trong thế giới này, robot được trang bị trí tuệ nhân tạo tinh vi, cho phép chúng suy nghĩ, học hỏi và thích nghi theo những cách tương tự như con người. Chúng đã trở nên tiến bộ hơn bao giờ hết, với khả năng giao tiếp và tương tác với con người, hiểu các chuẩn mực xã hội và thậm chí thể hiện cảm xúc. Một trong những lợi ích đáng kể nhất của việc cùng tồn tại giữa con người và robot là tăng năng suất và hiệu quả mà nó mang lại. Các nhiệm vụ trước đây tốn thời gian hoặc nguy hiểm giờ đây có thể được hoàn thành dễ dàng và các vấn đề phức tạp có thể được giải quyết nhanh hơn với trí tuệ kết hợp của con người và robot. Ví dụ, trong chăm sóc sức khỏe, robot có thể hỗ trợ phẫu thuật, chăm sóc người già và theo dõi sức khỏe của bệnh nhân. Thế giới tương lai này cũng có những thách thức, chẳng hạn như sự tích hợp của robot vào xã hội và tiềm năng tự động hóa công việc rộng rãi. Tuy nhiên, với kế hoạch cẩn thận và tầm nhìn xa, nhân loại đã chấp nhận sự cùng tồn tại với robot và làm việc để đảm bảo rằng đó là một mối quan hệ tích </w:t>
      </w:r>
      <w:r>
        <w:lastRenderedPageBreak/>
        <w:t>cực và cùng có lợi. Tóm lại, thế giới tương lai nơi robot và con người cùng tồn tại là một trong những tiến bộ công nghệ, tăng hiệu quả và một kỷ nguyên hợp tác mới giữa con người và máy móc.</w:t>
      </w:r>
    </w:p>
    <w:p w14:paraId="61A90E5C" w14:textId="77777777" w:rsidR="00D016D6" w:rsidRDefault="00A4667A">
      <w:r>
        <w:t>{"câu hỏi": "Phân loại các câu này là đúng hoặc sai: - Bầu trời màu tím.", "Trả lời": "Sai."}</w:t>
      </w:r>
    </w:p>
    <w:p w14:paraId="2D98D07D" w14:textId="77777777" w:rsidR="00D016D6" w:rsidRDefault="00A4667A">
      <w:r>
        <w:t>{"câu hỏi": "Tạo mô tả sản phẩm cho xe đồ chơi in 3D.", "câu trả lời": "Giới thiệu chiếc xe đồ chơi in 3D mới của chúng tôi, được thiết kế cho hàng giờ chơi bất tận và vui vẻ cho trẻ em ở mọi lứa tuổi! Được làm bằng công nghệ in 3D hiện đại, chiếc xe đồ chơi này tự hào có chi tiết đáng kinh ngạc và sự khéo léo chất lượng sẽ mang lại sự thích thú lâu dài. \ n \ n Chiếc xe này được thiết kế với sự an toàn trong tâm trí, có các cạnh mịn và vật liệu không độc hại, để bạn có thể yên tâm rằng con bạn đang chơi với một món đồ chơi an toàn và đáng tin cậy. Nó nhẹ và dễ dàng cho bàn tay nhỏ nắm bắt, và bánh xe của nó lăn trơn tru dọc theo bất kỳ bề mặt nào, làm cho nó trở thành một người bạn chơi tuyệt vời cả trong và ngoài nhà. \ n \ n Với thiết kế thực tế và cấu trúc bền, chiếc xe đồ chơi in 3D của chúng tôi chắc chắn sẽ trở thành một yêu thích trong bộ sưu tập đồ chơi của con bạn. Đây cũng là một món đồ chơi giáo dục tuyệt vời, giúp trẻ phát triển khả năng sáng tạo, phối hợp tay mắt và kỹ năng nhận thức thông qua trò chơi giàu trí tưởng tượng. Đừng bỏ lỡ món đồ chơi mới thú vị và thú vị này - hãy đặt mua chiếc xe in 3D của bạn ngay hôm nay!"}</w:t>
      </w:r>
    </w:p>
    <w:p w14:paraId="5A8328EB" w14:textId="77777777" w:rsidR="00D016D6" w:rsidRDefault="00A4667A">
      <w:r>
        <w:t>{"câu hỏi": "Kể tên một loài có nguy cơ tuyệt chủng.", "câu trả lời": "Một loài có nguy cơ tuyệt chủng là khỉ đột núi."}</w:t>
      </w:r>
    </w:p>
    <w:p w14:paraId="74C5B395" w14:textId="77777777" w:rsidR="00D016D6" w:rsidRDefault="00A4667A">
      <w:r>
        <w:t>{"câu hỏi": "Mô tả một người là người ủng hộ nhiệt tình cho môi trường.", "trả lời": "Một người ủng hộ nhiệt tình cho môi trường thường được đặc trưng bởi niềm đam mê và sự cống hiến sâu sắc của họ đối với việc bảo vệ và bảo tồn thế giới tự nhiên. Họ có ý thức về tác động của hành vi con người đối với môi trường và cố gắng thay đổi lối sống và thói quen để giảm lượng khí thải carbon. Những cá nhân như vậy là những người ủng hộ nhiệt tình cho cuộc sống bền vững và tích cực thúc đẩy các hoạt động thân thiện với môi trường như tái chế, ủ phân, giảm sử dụng nhựa và bảo tồn năng lượng. Họ cũng tìm cách giáo dục người khác về tầm quan trọng của việc bảo vệ môi trường và thường tham gia vào các sáng kiến và chiến dịch nhằm giảm thiểu biến đổi khí hậu và bảo vệ các loài có nguy cơ tuyệt chủng. Tình yêu của họ đối với thiên nhiên thể hiện rõ trong hành động của họ, và họ làm việc không mệt mỏi để tạo ra một tương lai tốt đẹp hơn, bền vững hơn cho tất cả mọi người."}</w:t>
      </w:r>
    </w:p>
    <w:p w14:paraId="5F8750C4" w14:textId="77777777" w:rsidR="00D016D6" w:rsidRDefault="00A4667A">
      <w:r>
        <w:t>{"câu hỏi": "Liệt kê năm vật dụng gia đình bắt đầu bằng chữ cái \"K\".", "câu trả lời": "1. Ấm đun nước\n2. Dao\n3. Quy mô nhà bếp \ n4. Giá chìa khóa\n5. Kleenex (mô)"}</w:t>
      </w:r>
    </w:p>
    <w:p w14:paraId="65324FEF" w14:textId="77777777" w:rsidR="00D016D6" w:rsidRDefault="00A4667A">
      <w:r>
        <w:t>{"câu hỏi": "Tạo khẩu hiệu hấp dẫn cho hệ thống an ninh gia đình.", "trả lời": "\"Bảo vệ hòa bình của bạn, bảo vệ không gian của bạn - luôn cảnh giác, tất cả ở một nơi.\""}</w:t>
      </w:r>
    </w:p>
    <w:p w14:paraId="563170C5" w14:textId="77777777" w:rsidR="00D016D6" w:rsidRDefault="00A4667A">
      <w:r>
        <w:t xml:space="preserve">{"câu hỏi": "Mô tả cảm giác hoàn thành sau khi hoàn thành một nhiệm vụ khó khăn.", "trả lời": "Cảm giác hoàn thành sau khi hoàn thành một nhiệm vụ khó khăn là một trong những trải nghiệm bổ ích và thỏa mãn nhất mà người ta có thể có. Đó là một sự pha trộn mãnh liệt của sự nhẹ nhõm, tự hào, hài lòng và tự tin. Sự nhẹ nhõm đến từ việc cuối cùng đã hoàn thành nhiệm vụ và biết rằng bạn không phải vật lộn với nó nữa. Niềm tự hào đến từ việc biết </w:t>
      </w:r>
      <w:r>
        <w:lastRenderedPageBreak/>
        <w:t>rằng bạn đã đạt được điều gì đó đầy thử thách và bạn đã đẩy bản thân đến giới hạn của mình. Sự hài lòng xuất phát từ sự hiểu biết rằng công việc khó khăn của bạn đã được đền đáp, và bạn đã có thể vượt qua trở ngại. Sự tự tin có được bắt nguồn từ việc chứng minh với bản thân rằng bạn có khả năng đạt được những điều tuyệt vời và nó có thể cho bạn động lực để giải quyết những thách thức lớn hơn trong tương lai. Nhìn chung, đó là một cảm giác thành công và chiến thắng, khiến bạn tràn ngập ý thức về mục đích và niềm vui."}</w:t>
      </w:r>
    </w:p>
    <w:p w14:paraId="41C01374" w14:textId="77777777" w:rsidR="00D016D6" w:rsidRDefault="00A4667A">
      <w:r>
        <w:t>{"câu hỏi": "Tạo danh sách ba lợi ích của việc tham gia gap year.", "câu trả lời": "1. Tăng trưởng và phát triển cá nhân: Tham gia gap year có thể mang lại sự nghỉ ngơi rất cần thiết khỏi sự nghiêm ngặt trong học tập và cho phép một cá nhân có thời gian và không gian để có được những trải nghiệm cuộc sống quý giá, xây dựng sự tự tin và phát triển ý thức về bản thân. \ n \ n2. Cơ hội du lịch và hòa nhập văn hóa: Khoảng cách năm có thể tạo cơ hội cho các cá nhân đi du lịch, khám phá các nền văn hóa mới và có được viễn cảnh rộng hơn, toàn cầu hơn. Điều này không chỉ có thể làm phong phú cá nhân mà còn có thể nâng cao khả năng theo đuổi học tập và nghề nghiệp trong tương lai của họ. \ n \ n3. Làm rõ các mục tiêu và sở thích nghề nghiệp: Khoảng cách một năm có thể cung cấp thời gian và không gian để một cá nhân suy ngẫm về các mục tiêu và sở thích nghề nghiệp của họ, có khả năng dẫn đến quyết định sáng suốt và thỏa mãn hơn khi chọn chuyên ngành đại học, con đường sự nghiệp hoặc chương trình sau đại học."}</w:t>
      </w:r>
    </w:p>
    <w:p w14:paraId="00B71379" w14:textId="77777777" w:rsidR="00D016D6" w:rsidRDefault="00A4667A">
      <w:r>
        <w:t>{"câu hỏi": "Viết mô tả về một nhân vật là một lập trình viên máy tính.", "câu trả lời": "Gặp gỡ Jack, một lập trình viên máy tính 32 tuổi với niềm đam mê mã hóa và công nghệ. Anh ấy có mái tóc nâu sẫm được tạo kiểu gọn gàng, chuyên nghiệp và đôi mắt xanh xuyên thấu dường như luôn chìm đắm trong suy nghĩ. Jack cao lớn với dáng người lực lưỡng, nhờ tình yêu dành cho đi bộ đường dài và các hoạt động ngoài trời khác mà anh ấy làm để giải tỏa tâm trí khỏi công việc. Trong công việc của mình, Jack được biết đến với kỹ năng giải quyết vấn đề đặc biệt và khả năng biến những ý tưởng phức tạp thành giải pháp thực tế. Anh ấy là bậc thầy của một số ngôn ngữ lập trình và luôn mong muốn tìm hiểu thêm. Jack có một đạo đức làm việc mạnh mẽ, thường bị lạc trong công việc của mình hàng giờ, đảm bảo rằng mọi dòng mã đều hoàn hảo. \ n \ n Trong thời gian rảnh rỗi, Jack thích mày mò các tiện ích và xây dựng các máy tính tùy chỉnh. Anh ấy luôn cập nhật công nghệ mới nhất và tự hào có thiết bị hàng đầu. Jack có khiếu hài hước tuyệt vời và tính cách thoải mái, khiến anh ấy trở nên nổi tiếng trong số bạn bè và đồng nghiệp của mình. Nhìn chung, Jack là một lập trình viên máy tính lành nghề và tận tụy với tình yêu dành cho công nghệ và động lực không ngừng cải thiện và học hỏi."}</w:t>
      </w:r>
    </w:p>
    <w:p w14:paraId="0A72C3A1" w14:textId="77777777" w:rsidR="00D016D6" w:rsidRDefault="00A4667A">
      <w:r>
        <w:t xml:space="preserve">{"question": "So sánh và đối chiếu Data Mining và Machine Learning.", "answer": "Data mining và machine learning là hai lĩnh vực khoa học máy tính gắn bó với nhau. Mặc dù chúng có một số điểm tương đồng, nhưng chúng cũng có một số khác biệt. \ n \ n Khai thác dữ liệu là quá trình trích xuất thông tin hữu ích từ các tập dữ liệu lớn. Nó liên quan đến việc sử dụng các kỹ thuật khác nhau như phân cụm, phân loại và khai thác quy tắc liên kết để khám phá các mẫu và mối quan hệ ẩn trong dữ liệu. Mục tiêu của khai thác dữ liệu là hiểu và chuyển đổi dữ liệu thô thành kiến thức có thể hành động. Mặt khác, Học máy là một tập hợp con của trí tuệ nhân tạo liên quan đến việc phát triển các thuật toán có thể học hỏi từ dữ liệu </w:t>
      </w:r>
      <w:r>
        <w:lastRenderedPageBreak/>
        <w:t>và đưa ra dự đoán hoặc quyết định dựa trên dữ liệu đó. Mục tiêu của học máy là tạo ra các mô hình có thể khái quát hóa và đưa ra dự đoán hoặc quyết định chính xác về dữ liệu mới, chưa được nhìn thấy. Một điểm khác biệt chính giữa hai loại này là khai thác dữ liệu là quá trình tìm kiếm mối tương quan hoặc mô hình giữa nhiều lĩnh vực trong cơ sở dữ liệu quan hệ lớn trong khi học máy sử dụng các mẫu và mối tương quan này để học hỏi từ dữ liệu và đưa ra dự đoán chính xác. \ n \ nVề bản chất,  Khai thác dữ liệu mang tính chất khám phá hơn, tập trung vào việc tìm kiếm các mẫu hoặc mối quan hệ chưa biết trước đây trong dữ liệu. Mặt khác, học máy có tính dự đoán cao hơn, tập trung vào việc sử dụng các mẫu đã biết để đưa ra dự đoán hoặc quyết định. Ngoài ra, các mô hình học máy có thể cải thiện theo thời gian, vì chúng được tiếp xúc với dữ liệu mới, trong khi các kỹ thuật khai thác dữ liệu không thay đổi. Nhìn chung, khai thác dữ liệu và học máy là hai công cụ quan trọng để trích xuất kiến thức từ dữ liệu. Mặc dù chúng có một số điểm tương đồng, nhưng chúng cũng có một số khác biệt rõ rệt, và cả hai đều có những điểm mạnh và trường hợp sử dụng riêng."}</w:t>
      </w:r>
    </w:p>
    <w:p w14:paraId="6FC7B394" w14:textId="77777777" w:rsidR="00D016D6" w:rsidRDefault="00A4667A">
      <w:r>
        <w:t>{"câu hỏi": "Mô tả lợi ích của việc sử dụng hồ sơ y tế điện tử.", "trả lời": "Có rất nhiều lợi ích khi sử dụng hồ sơ y tế điện tử (EMR) trong các cơ sở chăm sóc sức khỏe. Một số lợi thế đáng chú ý nhất bao gồm: \ n \ n1. Cải thiện chăm sóc bệnh nhân: EMR cho phép các nhà cung cấp dịch vụ chăm sóc sức khỏe truy cập thông tin bệnh nhân toàn diện và cập nhật, điều này có thể dẫn đến chẩn đoán chính xác hơn và kế hoạch điều trị tốt hơn. Khả năng xem kết quả xét nghiệm, lịch sử y tế và các phương pháp điều trị trước đó trong thời gian thực cũng có thể giúp các nhà cung cấp tránh các thủ tục không cần thiết và giảm nguy cơ sai sót y tế. \ n \ n2. Tăng cường phối hợp: EMR có thể tạo điều kiện giao tiếp và hợp tác giữa các nhà cung cấp dịch vụ chăm sóc sức khỏe khác nhau liên quan đến việc chăm sóc bệnh nhân. Điều này có thể đặc biệt có lợi cho những bệnh nhân có tình trạng y tế phức tạp, những người có thể cần gặp nhiều chuyên gia. \ n \ n3. Tăng hiệu quả: EMR có thể giúp hợp lý hóa các tác vụ hành chính như lên lịch, thanh toán và lưu trữ hồ sơ. Điều này có thể tiết kiệm thời gian, giảm thủ tục giấy tờ và tăng hiệu quả tổng thể của các hoạt động chăm sóc sức khỏe. \ n \ n4. Quản lý dữ liệu tốt hơn: Với EMR, các nhà cung cấp dịch vụ chăm sóc sức khỏe có thể dễ dàng thu thập, lưu trữ và phân tích dữ liệu bệnh nhân. Thông tin này có thể được sử dụng để cải thiện kết quả của bệnh nhân, xác định xu hướng và thông báo cho các sáng kiến y tế công cộng. Tăng sự tham gia của bệnh nhân: Nhiều EMR bao gồm cổng thông tin bệnh nhân cho phép các cá nhân truy cập thông tin sức khỏe của chính họ, yêu cầu các cuộc hẹn và liên lạc với các nhà cung cấp của họ. Điều này có thể giúp bệnh nhân đóng vai trò tích cực hơn trong việc quản lý sức khỏe và sức khỏe của chính họ. Nhìn chung, việc sử dụng hồ sơ y tế điện tử có thể giúp cải thiện việc chăm sóc bệnh nhân, tăng hiệu quả, quản lý dữ liệu tốt hơn và tăng cường sự tham gia của bệnh nhân."}</w:t>
      </w:r>
    </w:p>
    <w:p w14:paraId="5B413408" w14:textId="77777777" w:rsidR="00D016D6" w:rsidRDefault="00A4667A">
      <w:r>
        <w:t xml:space="preserve">{"câu hỏi": "Tóm tắt các đặc điểm của sổ ghi chép Jupyter.", "câu trả lời": "Sổ ghi chép Jupyter là một nền tảng dựa trên web tương tác để tạo và chia sẻ tài liệu có chứa mã trực tiếp, phương trình, trực quan hóa và văn bản giải thích. Nó có các đặc điểm sau: \ n \ n1. Tương tác: Cho phép thực thi mã trong sổ ghi chép, vì vậy kết quả có thể được nhìn thấy và phân tích ngay lập tức \ n2. Trực quan: Cung cấp giao diện dễ sử dụng để tạo, chỉnh sửa và sắp xếp các ô sổ ghi chép có chứa mã, văn bản hoặc phương tiện.\n3. Đa năng: Hỗ trợ nhiều ngôn ngữ lập trình, bao gồm Python, R và Julia. \ n4. Cộng tác: Có thể được chia sẻ và chỉnh </w:t>
      </w:r>
      <w:r>
        <w:lastRenderedPageBreak/>
        <w:t>sửa cộng tác bởi nhiều người dùng, tạo điều kiện cho các dự án dựa trên nhóm. \ n5. Di động: Máy tính xách tay có thể dễ dàng chuyển đổi sang các định dạng khác nhau như HTML, PDF hoặc LaTeX để chia sẻ với người khác. \ n6. Có thể tái tạo: Đảm bảo khả năng tái tạo kết quả bằng cách chụp toàn bộ môi trường tính toán trong sổ ghi chép."}</w:t>
      </w:r>
    </w:p>
    <w:p w14:paraId="6F75F17E" w14:textId="77777777" w:rsidR="00D016D6" w:rsidRDefault="00A4667A">
      <w:r>
        <w:t>{"question": "Create a machine learning model to recommends movies.", "answer": "Để tạo mô hình machine learning đề xuất phim, trước tiên bạn cần thu thập dữ liệu về phim và sở thích của người dùng. Dưới đây là các bước bạn có thể làm theo:\n\n1. Xác định vấn đề: Trong trường hợp này, vấn đề là đề xuất phim cho người dùng dựa trên sở thích của họ.\n\n2. Thu thập dữ liệu: Bước đầu tiên trong việc tạo mô hình học máy là thu thập dữ liệu. Bạn có thể thu thập dữ liệu về phim, bao gồm thể loại, đạo diễn, diễn viên, năm phát hành và xếp hạng. Bạn cũng có thể thu thập dữ liệu về sở thích của người dùng, chẳng hạn như bộ phim họ thích và không thích cũng như xếp hạng phim của họ. Bạn có thể thu thập dữ liệu này từ cơ sở dữ liệu phim và khảo sát người dùng.\n\n3. Xử lý trước dữ liệu: Khi bạn đã thu thập dữ liệu, bạn cần xử lý trước. Điều này liên quan đến việc làm sạch dữ liệu (loại bỏ các giá trị bị thiếu hoặc không chính xác) và chuyển đổi nó thành một định dạng mà mô hình học máy có thể hiểu được. \ n \ n4. Chọn một thuật toán: Có một số thuật toán học máy có thể được sử dụng để đề xuất phim. Một số thuật toán phổ biến bao gồm lọc cộng tác, lọc dựa trên nội dung và yếu tố ma trận. Bạn nên thử nghiệm với các thuật toán khác nhau để xem thuật toán nào hoạt động tốt nhất cho dữ liệu của bạn. \ n \ n5. Đào tạo mô hình: Khi bạn đã chọn một thuật toán, bạn cần đào tạo mô hình học máy. Điều này liên quan đến việc đưa dữ liệu vào mô hình, để mô hình có thể học hỏi từ dữ liệu. \ n \ n6. Đánh giá mô hình: Tiếp theo, bạn cần đánh giá mô hình để xem nó hoạt động tốt như thế nào. Bạn có thể làm điều này bằng cách thử nghiệm mô hình trên dữ liệu mới và xem nó đề xuất phim tốt như thế nào. Bạn cũng có thể sử dụng các số liệu như độ chính xác, thu hồi và độ chính xác để đánh giá mô hình.\n\n7. Tinh chỉnh mô hình: Dựa trên kết quả đánh giá, bạn có thể cần tinh chỉnh mô hình. Điều này liên quan đến việc điều chỉnh các thông số của mô hình để cải thiện hiệu suất của nó. \ n \ n8. Đưa ra khuyến nghị: Sau khi mô hình được đào tạo và tinh chỉnh, nó có thể được sử dụng để giới thiệu phim cho người dùng. Bạn có thể thực hiện việc này bằng cách nhập tùy chọn người dùng vào mô hình và mô hình sẽ xuất ra danh sách các phim được đề xuất.\n\nNhìn chung, việc tạo mô hình máy học để đề xuất phim liên quan đến việc thu thập và xử lý sơ bộ dữ liệu, chọn thuật toán, đào tạo và tinh chỉnh mô hình và đưa ra đề xuất."}</w:t>
      </w:r>
    </w:p>
    <w:p w14:paraId="1ABE5FC5" w14:textId="77777777" w:rsidR="00D016D6" w:rsidRDefault="00A4667A">
      <w:r>
        <w:t>{"question": "Đưa ra đầu vào cho nhiệm vụ sau: \"Sắp xếp lại câu đã cho để nó ngắn gọn hơn.\" - Đỉnh cao nhất thế giới là đỉnh Everest, có độ cao 8.848 mét so với mực nước biển.", "trả lời": "Đỉnh Everest, ở độ cao 8.848 mét so với mực nước biển, là đỉnh cao nhất thế giới."}</w:t>
      </w:r>
    </w:p>
    <w:p w14:paraId="146CB8C0" w14:textId="77777777" w:rsidR="00D016D6" w:rsidRDefault="00A4667A">
      <w:r>
        <w:t xml:space="preserve">{"câu hỏi": "Tìm tuyến đường ngắn nhất từ San Francisco đến New York.", "câu trả lời": "Tuyến đường ngắn nhất từ San Francisco đến Thành phố New York là chuyến bay thẳng từ Sân bay Quốc tế San Francisco (SFO) đến Sân bay Quốc tế John F. Kennedy (JFK). Khoảng cách bay giữa hai thành phố là khoảng 2.586 dặm hoặc 4.160 km và thời gian bay ước tính là </w:t>
      </w:r>
      <w:r>
        <w:lastRenderedPageBreak/>
        <w:t>khoảng 5 giờ 15 phút. Một số hãng hàng không cung cấp các chuyến bay thẳng giữa hai điểm đến này, bao gồm United Airlines, Delta Air Lines, JetBlue Airways và American Airlines.</w:t>
      </w:r>
    </w:p>
    <w:p w14:paraId="29F8495C" w14:textId="77777777" w:rsidR="00D016D6" w:rsidRDefault="00A4667A">
      <w:r>
        <w:t>{"question": "Tạo biểu đồ hiển thị dữ liệu của người dùng internet theo quốc gia. - Quốc gia: Trung Quốc, Ấn Độ, Mỹ, Brazil, Tây Ban Nha\nNgười dùng Internet (tính bằng triệu): 854.8, 504.0, 302.5, 142.5, 45.5", "answer": "Đây là biểu đồ hiển thị dữ liệu của người dùng internet theo quốc gia:\n\n|  Quốc gia | Người dùng Internet (tính bằng triệu) |\n|-----------|-------------------------------|\n|   Trung Quốc |            854.8 |\n|   Ấn Độ |            504.0 |\n|    Hoa Kỳ |            302.5 |\n|   Brazil |            142.5 |\n|   Tây Ban Nha |            45.5 |"}</w:t>
      </w:r>
    </w:p>
    <w:p w14:paraId="35231D53" w14:textId="77777777" w:rsidR="00D016D6" w:rsidRDefault="00A4667A">
      <w:r>
        <w:t>{"câu hỏi": "So sánh hai đối tượng và giải thích tại sao một đối tượng tốt hơn đối tượng kia. - Đối tượng 1: Apple TV\nObject 2: Google Chromecast", "answer": "Khi so sánh Apple TV và Google Chromecast, điều quan trọng cần lưu ý là cả hai thiết bị đều phục vụ mục đích chính là truyền phát nội dung đa phương tiện tới TV của bạn. Tuy nhiên, có một số khác biệt chính giữa hai loại này có thể làm cho cái này tốt hơn cái kia, tùy thuộc vào nhu cầu và sở thích của bạn.\n\nApple TV là một thiết bị phát trực tuyến cung cấp trải nghiệm mượt mà và liền mạch cho người dùng Apple. Nó cho phép bạn truy cập tất cả nội dung đã mua của mình trên iTunes, cũng như phát trực tuyến phim, chương trình truyền hình và nhạc từ các dịch vụ phát trực tuyến phổ biến như Netflix, Hulu và Apple Music. Ngoài ra, thiết bị đi kèm với một điều khiển từ xa có bàn di chuột, giúp dễ dàng điều hướng và điều khiển phát lại.\n\nGoogle Chromecast, mặt khác, là một lựa chọn hợp lý hơn hoạt động bằng cách truyền nội dung từ điện thoại, máy tính bảng hoặc máy tính sang TV của bạn. Thiết bị này hỗ trợ một loạt các dịch vụ phát trực tuyến, bao gồm Netflix, Hulu và YouTube, đồng thời nó cũng cho phép bạn truyền nội dung từ các tab trình duyệt Google Chrome. Tuy nhiên, không có điều khiển từ xa, vì vậy bạn sẽ cần sử dụng điện thoại hoặc máy tính bảng để điều khiển phát lại. Tóm lại, nếu bạn đầu tư nhiều vào hệ sinh thái Apple và thích sự tiện lợi của điều khiển từ xa vật lý và giao diện thân thiện với người dùng, Apple TV có thể là lựa chọn tốt hơn cho bạn. Tuy nhiên, nếu bạn đang tìm kiếm một lựa chọn hợp lý hơn mà vẫn hỗ trợ nhiều dịch vụ phát trực tuyến, Google Chromecast có thể là một lựa chọn thay thế tuyệt vời."}</w:t>
      </w:r>
    </w:p>
    <w:p w14:paraId="1F28B6E5" w14:textId="77777777" w:rsidR="00D016D6" w:rsidRDefault="00A4667A">
      <w:r>
        <w:t>{"câu hỏi": "Viết email cho đồng nghiệp yêu cầu họ không bị trễ giờ làm.", "trả lời": "Tiêu đề: Yêu cầu đúng giờ\r\n\r\nDear [Tên đồng nghiệp\u2019s],\r\n\nTôi hy vọng email này tìm thấy bạn tốt. Tôi viết thư này để yêu cầu sự chú ý của bạn về tầm quan trọng của việc đúng giờ tại nơi làm việc. Như bạn đã biết, đúng giờ làm việc là rất quan trọng để đảm bảo rằng chúng tôi có thể bắt đầu nhiệm vụ của mình kịp thời và đáp ứng thời hạn của chúng tôi. Gần đây, tôi nhận thấy rằng bạn thường xuyên đến làm việc muộn và điều này đã gây ra một số chậm trễ trong tiến độ của nhóm chúng tôi. Tôi hiểu rằng đôi khi có thể phát sinh những tình huống không lường trước được, nhưng tôi vui lòng yêu cầu bạn cố gắng hết sức để đến đúng giờ trong tương lai. Nếu bạn cần bất kỳ sự hỗ trợ nào từ nhóm của chúng tôi hoặc tôi để thực hiện điều này, vui lòng cho chúng tôi biết.\r\n\r\nCảm ơn bạn đã quan tâm đến vấn đề này và tôi mong muốn bạn tiếp tục đóng góp cho nhóm của chúng tôi.\r\n\r\nTrân trọng,\r\n[Tên của bạn]"}</w:t>
      </w:r>
    </w:p>
    <w:p w14:paraId="77FD3C70" w14:textId="77777777" w:rsidR="00D016D6" w:rsidRDefault="00A4667A">
      <w:r>
        <w:t xml:space="preserve">{"question": "Cho một mảng số nguyên và một số đích, hãy tìm một bộ ba cộng với số đích. - Mảng: [2, 5, 3, 6, 9], Mục tiêu: 12", "trả lời": "Một giải pháp khả thi là sắp xếp mảng và sau đó </w:t>
      </w:r>
      <w:r>
        <w:lastRenderedPageBreak/>
        <w:t>sử dụng hai con trỏ để kiểm tra bộ ba có thể. Đây là quy trình từng bước: \ n \ n1. Sắp xếp mảng theo thứ tự tăng dần. Trong trường hợp này, nó sẽ là [2, 3, 5, 6, 9].\n2. Khởi tạo một con trỏ 'i' đến phần tử đầu tiên của mảng.\n3. Khởi tạo hai con trỏ 'j' và 'k' đến phần tử tiếp theo sau 'i' và phần tử cuối cùng của mảng, tương ứng.\n4. Tính tổng của mảng[i], mảng[j] và mảng[k]. Nếu tổng bằng mục tiêu, trả về bộ ba. Nếu tổng lớn hơn mục tiêu, hãy giảm 'k'. Nếu không, gia tăng 'j'.\n5. Lặp lại quá trình cho đến khi 'i' &lt; 'j' &lt; 'k'.\n6. Tăng 'i', đặt lại 'j' và 'k' thành phần tử tiếp theo sau 'i' và phần tử cuối cùng của mảng, tương ứng và lặp lại quy trình trên cho đến khi i &lt; len(mảng).\n\nSử dụng quy trình này, chúng ta tìm thấy bộ ba [5, 3, 6] bằng 12.\n\nĐây là mã Python triển khai giải pháp:\n\n'''python\ndef find_triplet(mảng,  target):\n array.sort()\n for i in range(len(array)-2):\n j, k = i+1, len(array)-1\n while j &lt; k:\n total = array[i] + array[j] + array[k]\n if total == target:\n return [array[i], array[j], array[k]]\n elif total &gt; target:\n k -= 1\n else:\n j += 1\n return [] # No triplet found\n'''"}</w:t>
      </w:r>
    </w:p>
    <w:p w14:paraId="49049F4E" w14:textId="77777777" w:rsidR="00D016D6" w:rsidRDefault="00A4667A">
      <w:r>
        <w:t>{"câu hỏi": "Hãy tưởng tượng rằng năm đó là năm 2040 và mô tả một ngày điển hình.", "câu trả lời": "Vào năm 2040, một ngày điển hình có thể sẽ được đặc trưng bởi mức độ tích hợp công nghệ gia tăng vào cuộc sống hàng ngày của chúng ta, làm cho mọi thứ chạy trơn tru và hiệu quả hơn. Một ngày bắt đầu khi hệ thống tự động hóa nhà thông minh của bạn nhẹ nhàng đánh thức bạn bằng ánh sáng xung quanh mô phỏng mặt trời mọc, cùng với âm nhạc nhẹ nhàng tăng âm lượng từ từ để giúp bạn dễ dàng tỉnh táo. Với Internet of Things đang phát triển mạnh mẽ, ngôi nhà thông minh của bạn đã theo dõi mô hình giấc ngủ của bạn và điều chỉnh báo thức buổi sáng của bạn cho phù hợp. Bạn ra khỏi giường và đi vào phòng tắm, nơi gương thông minh hiển thị lịch trình của bạn trong ngày, cập nhật tin tức được cá nhân hóa và dự báo thời tiết. Khi bạn mặc quần áo, tủ quần áo của bạn gợi ý một bộ trang phục dựa trên thời tiết và các hoạt động theo kế hoạch của bạn. Bạn đi đến nhà bếp, nơi tủ lạnh thông minh của bạn đã chuẩn bị sẵn bữa sáng, đã tính đến sở thích ăn kiêng của bạn và bất kỳ dị ứng thực phẩm nào. \ n \ n Với sự phát triển của các lựa chọn làm việc từ xa, bạn ổn định tại văn phòng tại nhà để bắt đầu ngày làm việc của mình. Tai nghe thực tế tăng cường của bạn cho phép bạn tương tác với đồng nghiệp và khách hàng trong các cuộc họp ảo, như thể tất cả các bạn đang ở trong cùng một phòng. Với sự trợ giúp của AI, các nhiệm vụ trước đây mất hàng giờ giờ đây được thực hiện trong vài phút, giúp bạn có nhiều thời gian rảnh hơn để theo đuổi sở thích cá nhân. Vào buổi chiều, bạn ra ngoài để chạy việc vặt và chiếc xe tự lái của bạn đưa bạn đến đích. Với AI tiên tiến và tự động hóa, mua sắm và các việc lặt vặt khác rất nhanh chóng và hiệu quả, giúp bạn có nhiều thời gian để tận hưởng phần còn lại trong ngày. Bạn dành buổi tối với bạn bè và gia đình, có thể tận hưởng trải nghiệm thực tế ảo hoặc các hình thức giải trí khác chưa được phát minh. Nhìn chung, vào năm 2040, một ngày điển hình sẽ liên quan đến việc tích hợp liền mạch công nghệ vào mọi khía cạnh của cuộc sống của chúng ta, giúp chúng ta đạt được nhiều hơn trong thời gian ngắn hơn và để chúng ta tự do theo đuổi những điều thực sự quan trọng."}</w:t>
      </w:r>
    </w:p>
    <w:p w14:paraId="51604EAC" w14:textId="77777777" w:rsidR="00D016D6" w:rsidRDefault="00A4667A">
      <w:r>
        <w:t xml:space="preserve">{"câu hỏi": "Tạo một mẹo để giữ thực phẩm tươi.", "trả lời": "\"Để giữ cho thực phẩm của bạn tươi lâu hơn, hãy luôn bảo quản trong hộp kín, để giảm thiểu tiếp xúc với không khí và giảm sự phát triển của vi khuẩn. Cân nhắc bảo quản trái cây và rau quả riêng biệt, và giữ </w:t>
      </w:r>
      <w:r>
        <w:lastRenderedPageBreak/>
        <w:t>chúng trong ngăn kéo giòn hơn của tủ lạnh, nơi nhiệt độ và độ ẩm được kiểm soát tốt hơn để bảo quản độ tươi của chúng.</w:t>
      </w:r>
    </w:p>
    <w:p w14:paraId="76B7066E" w14:textId="77777777" w:rsidR="00D016D6" w:rsidRDefault="00A4667A">
      <w:r>
        <w:t>{"câu hỏi": "Kể tên ba yếu tố ảnh hưởng đến sự phát triển của một nhân cách lành mạnh.", "Trả lời": "1. Môi trường tích cực: Một môi trường hỗ trợ, nuôi dưỡng và tích cực rất quan trọng trong việc phát triển nhân cách lành mạnh. Điều này bao gồm có gia đình và bạn bè hỗ trợ, môi trường gia đình ổn định và các mô hình vai trò tích cực. \ n \ n2. Di truyền học và Sinh học: Một số yếu tố di truyền và sinh học cũng có thể đóng một vai trò trong sự phát triển của các đặc điểm tính cách. Ví dụ, một số nghiên cứu cho thấy rằng có thể có một cơ sở di truyền cho các đặc điểm như khả năng phục hồi, lạc quan và ổn định cảm xúc. \ n \ n3. Kinh nghiệm sống: Kinh nghiệm sống và thách thức cũng có thể định hình tính cách của một cá nhân. Vượt qua nghịch cảnh, phát triển kỹ năng đối phó và học hỏi từ những sai lầm đều có thể góp phần phát triển một nhân cách mạnh mẽ, lành mạnh. Ngoài ra, những trải nghiệm tích cực như đạt được mục tiêu cá nhân, hình thành các mối quan hệ bền chặt và tham gia vào các hoạt động có ý nghĩa cũng có thể góp phần phát triển nhân cách."}</w:t>
      </w:r>
    </w:p>
    <w:p w14:paraId="667EA404" w14:textId="77777777" w:rsidR="00D016D6" w:rsidRDefault="00A4667A">
      <w:r>
        <w:t>{"question": "Sử dụng 5 W để mô tả ví dụ bên dưới. - Học sinh đang ôn thi cuối kỳ.", "đáp án": "Ai: Học sinh\nCái gì: Học\nWhen: Trước kỳ thi cuối kỳ\nỞ đâu: Không quy định\nTại sao: Để chuẩn bị cho kỳ thi cuối kỳ."}</w:t>
      </w:r>
    </w:p>
    <w:p w14:paraId="2367299D" w14:textId="77777777" w:rsidR="00D016D6" w:rsidRDefault="00A4667A">
      <w:r>
        <w:t>{"câu hỏi": "Giải thích khái niệm trí tuệ cảm xúc.", "câu trả lời": "Trí tuệ cảm xúc đề cập đến khả năng của một người nhận ra, hiểu và quản lý cảm xúc của chính họ, cũng như cảm xúc của người khác. Khái niệm này liên quan đến việc hòa hợp với trạng thái cảm xúc của chính mình, cũng như trạng thái cảm xúc của những người xung quanh chúng ta và sử dụng nhận thức này để tương tác với người khác một cách đồng cảm và hiệu quả. Trí tuệ cảm xúc được tạo thành từ năm thành phần chính, bao gồm tự nhận thức, tự điều chỉnh, động lực, sự đồng cảm và kỹ năng xã hội. Xuất sắc trong các lĩnh vực này có thể giúp các cá nhân hình thành các mối quan hệ tốt hơn, thành công trong sự nghiệp và sống một cuộc sống trọn vẹn hơn. Trí tuệ cảm xúc không phải là một đặc điểm cố định, mà là một tập hợp các kỹ năng có thể được phát triển và cải thiện theo thời gian thông qua nỗ lực và thực hành có ý thức."}</w:t>
      </w:r>
    </w:p>
    <w:p w14:paraId="47B41EB0" w14:textId="77777777" w:rsidR="00D016D6" w:rsidRDefault="00A4667A">
      <w:r>
        <w:t>{"câu hỏi": "Viết lại câu này để tăng mức độ trang trọng. - Đó không phải là cách nó hoạt động.", "trả lời": "Đó không phải là cách thức hoạt động của nó."}</w:t>
      </w:r>
    </w:p>
    <w:p w14:paraId="640A17AF" w14:textId="77777777" w:rsidR="00D016D6" w:rsidRDefault="00A4667A">
      <w:r>
        <w:t xml:space="preserve">{"question": "Mô tả khả năng áp dụng của các mô hình GPT vào phân tích.", "trả lời": "GPT, hay Generative Pre-trained Transformer, là một loại mô hình tạo ngôn ngữ có thể áp dụng cao cho phân tích. Các mô hình GPT có thể tạo văn bản và thực hiện nhiều nhiệm vụ liên quan đến ngôn ngữ tự nhiên như dự đoán, phân loại, phân tích tình cảm và các nhiệm vụ khác. Những khả năng này làm cho các mô hình GPT trở thành một công cụ mạnh mẽ để phân tích liên quan đến việc xử lý, hiểu và tạo dữ liệu ngôn ngữ của con người. \ n \ nMột ứng dụng chính của các mô hình GPT trong phân tích là trong phân tích và giải thích dữ liệu. Các mô hình GPT có thể được đào tạo để xử lý các bộ dữ liệu lớn và tạo tóm tắt hoặc mô tả các xu hướng và mẫu. Điều này có thể giúp các nhà phân tích nhanh chóng hiểu được những hiểu biết cốt lõi từ dữ liệu mà không cần trải qua quá trình phân tích thủ công tẻ nhạt. Một ứng dụng quan trọng khác của các mô hình GPT trong phân tích là trong mô hình dự đoán. </w:t>
      </w:r>
      <w:r>
        <w:lastRenderedPageBreak/>
        <w:t>Các mô hình GPT có thể được sử dụng để dự đoán xu hướng hoặc sự kiện trong tương lai dựa trên dữ liệu trước đó. Điều này có thể rất có giá trị đối với các doanh nghiệp và tổ chức cần đưa ra dự báo hoặc phát hiện các xu hướng mới nổi. Các mô hình \ n \ nGPT cũng có thể được sử dụng cho các nhiệm vụ phân loại, chẳng hạn như phân tích tình cảm hoặc phân loại chủ đề của dữ liệu văn bản. Điều này có thể hữu ích cho các phân tích đòi hỏi sự hiểu biết và phân loại một lượng lớn dữ liệu phi cấu trúc. Tóm lại, các mô hình GPT có nhiều khả năng ứng dụng để phân tích, với khả năng xử lý và tạo dữ liệu ngôn ngữ của con người, dự đoán các sự kiện trong tương lai và phân loại dữ liệu là một trong những thế mạnh chính của chúng. Những chức năng này có thể giúp hợp lý hóa và tự động hóa nhiều tác vụ trong phân tích dữ liệu, làm cho nó trở thành một công cụ thiết yếu cho các tổ chức dựa trên thông tin chi tiết dựa trên dữ liệu."}</w:t>
      </w:r>
    </w:p>
    <w:p w14:paraId="723B74EE" w14:textId="77777777" w:rsidR="00D016D6" w:rsidRDefault="00A4667A">
      <w:r>
        <w:t>{"question": "Phân loại đầu vào theo giới tính. - Emma", "trả lời": "Emma thường là tên nữ."}</w:t>
      </w:r>
    </w:p>
    <w:p w14:paraId="6E01BEED" w14:textId="77777777" w:rsidR="00D016D6" w:rsidRDefault="00A4667A">
      <w:r>
        <w:t>{"câu hỏi": "Liệt kê các tính năng của một thuật toán lý tưởng.", "câu trả lời": "Một thuật toán lý tưởng phải có các đặc điểm sau:\n\n1. Tính chính xác: Một thuật toán lý tưởng sẽ tạo ra đầu ra mong muốn cho tất cả các đầu vào hợp pháp. \ n \ n2. Hiệu quả: Thời gian chạy và mức sử dụng bộ nhớ phải càng thấp càng tốt và mở rộng tốt với kích thước của đầu vào. \ n \ n3. Đơn giản: Các bước trong thuật toán phải đơn giản và dễ hiểu. \ n \ n4. Tính tổng quát: Một thuật toán lý tưởng nên được áp dụng cho một loạt các đầu vào thay vì được thiết kế cho một nhiệm vụ cụ thể. \ n \ n5. Độ mạnh: Thuật toán sẽ có thể xử lý các đầu vào bất ngờ hoặc sai sót một cách duyên dáng.\n\n6. Tính mô-đun: Một thuật toán lý tưởng nên có thiết kế mô-đun, giúp tái sử dụng và bảo trì dễ dàng hơn. \ n \ n7. Rõ ràng và súc tích: Thuật toán phải có cấu trúc rõ ràng, dễ theo dõi và hướng dẫn chính xác. \ n \ n8. Khả năng mở rộng: Thuật toán sẽ có thể xử lý các đầu vào lớn và mở rộng quy mô tốt khi kích thước của đầu vào tăng lên. \ n \ n9. Tính ổn định: Thuật toán phải dễ dàng kiểm tra và xác minh rằng nó đang hoạt động chính xác.\n\n10. Khả năng thích ứng: Thuật toán sẽ có thể thích ứng với những thay đổi trong yêu cầu của nó, môi trường hoặc các yếu tố khác."}</w:t>
      </w:r>
    </w:p>
    <w:p w14:paraId="54067CAA" w14:textId="77777777" w:rsidR="00D016D6" w:rsidRDefault="00A4667A">
      <w:r>
        <w:t>{"câu hỏi": "Giải thích khái niệm Độc quyền lẫn nhau", "câu trả lời": "Độc quyền lẫn nhau là một khái niệm trong đó hai hoặc nhiều sự kiện hoặc điều kiện không thể xảy ra cùng một lúc. Nói cách khác, sự xuất hiện của một sự kiện hoặc điều kiện loại trừ sự xuất hiện của sự kiện hoặc điều kiện khác. Điều này có nghĩa là nếu một sự kiện xảy ra, sự kiện kia không thể xảy ra và ngược lại. Khái niệm này thường được sử dụng trong xác suất và thống kê khi xem xét khả năng xảy ra một số sự kiện nhất định. Ví dụ, khi lật một đồng xu, kết quả là đầu hoặc đuôi, nhưng nó không bao giờ có thể là cả hai cùng một lúc. Các sự kiện "nhận được đầu" và "nhận đuôi" là loại trừ lẫn nhau. Tương tự như vậy, nếu bạn lăn một khuôn, kết quả của việc lăn 1, lăn 2, lăn 3, lăn 4, lăn 5 và lăn 6 đều là những sự kiện loại trừ lẫn nhau. \ n \ n Độc quyền lẫn nhau cũng được áp dụng trong các tình huống cuộc sống hàng ngày. Ví dụ: giả sử bạn có hai lời mời làm việc nhưng bạn chỉ có thể chấp nhận một trong số chúng. Nếu bạn chấp nhận một đề nghị, bạn không thể chấp nhận đề nghị khác cùng một lúc. Hai sự kiện - chấp nhận lời mời làm việc A và chấp nhận lời mời làm việc B - loại trừ lẫn nhau. Tóm lại, độc quyền lẫn nhau đề cập đến một tình huống mà hai hoặc nhiều sự kiện hoặc điều kiện không thể xảy ra đồng thời."}</w:t>
      </w:r>
    </w:p>
    <w:p w14:paraId="17E95542" w14:textId="77777777" w:rsidR="00D016D6" w:rsidRDefault="00A4667A">
      <w:r>
        <w:lastRenderedPageBreak/>
        <w:t>{"question": "Nêu mục đích của API.", "answer": "API, hoặc Giao diện lập trình ứng dụng, là một tập hợp các giao thức, thói quen và công cụ cung cấp phương tiện cho các ứng dụng phần mềm khác nhau giao tiếp và chia sẻ dữ liệu / tài nguyên với nhau. Mục đích chính của API là cho phép tích hợp và tương tác giữa các hệ thống phần mềm khác nhau, cho phép chúng tận dụng các chức năng của nhau, giúp các nhà phát triển dễ dàng tạo các ứng dụng mới hoặc thêm chức năng cho các ứng dụng hiện có. Cuối cùng, API tạo điều kiện thuận lợi cho việc tạo ra một hệ sinh thái hệ thống phần mềm được kết nối, liền mạch và hiệu quả, cung cấp cho người dùng cuối chức năng nâng cao và trải nghiệm người dùng mượt mà và mạch lạc."}</w:t>
      </w:r>
    </w:p>
    <w:p w14:paraId="6D789419" w14:textId="77777777" w:rsidR="00D016D6" w:rsidRDefault="00A4667A">
      <w:r>
        <w:t>{"câu hỏi": "Tạo danh sách năm quốc gia công nghiệp hóa nhất trên thế giới.", "câu trả lời": "1. Hoa Kỳ\n2. Trung Quốc\n3. Nhật Bản\n4. Đức\n5. Hàn Quốc"}</w:t>
      </w:r>
    </w:p>
    <w:p w14:paraId="45D67C17" w14:textId="77777777" w:rsidR="00D016D6" w:rsidRDefault="00A4667A">
      <w:r>
        <w:t>{"question": "Phát hiện cảm xúc tiềm ẩn trong câu sau. - Tôi không thể tin rằng tôi đã làm sai một lần nữa.", "trả lời": "Cảm xúc tiềm ẩn trong câu nói, \"Tôi không thể tin rằng tôi đã làm hỏng một lần nữa,\" là sự thất vọng và có thể là thất vọng về bản thân."}</w:t>
      </w:r>
    </w:p>
    <w:p w14:paraId="506365AE" w14:textId="77777777" w:rsidR="00D016D6" w:rsidRDefault="00A4667A">
      <w:r>
        <w:t>{"câu hỏi": "Giải thích ý nghĩa của thành ngữ \"đặt ra luật pháp".", "câu trả lời": "Thành ngữ \"đặt ra luật pháp\" có nghĩa là tuyên bố và thực thi một cách kiên quyết và có thẩm quyền các quy tắc, quy định và kỳ vọng. Nó cũng có thể có nghĩa là hành động một cách nghiêm khắc và hách dịch, thường bằng cách sử dụng quyền lực hoặc thẩm quyền của bạn đối với người khác. Ví dụ, cha mẹ có thể đặt ra luật về các quy tắc trước khi đi ngủ, hoặc một ông chủ có thể đặt ra luật về thủ tục làm việc. Cụm từ này đôi khi có thể ngụ ý rằng người đặt ra luật pháp không cởi mở để đàm phán và mong đợi các quy tắc của họ được tuân theo mà không có câu hỏi."}</w:t>
      </w:r>
    </w:p>
    <w:p w14:paraId="1040B08F" w14:textId="77777777" w:rsidR="00D016D6" w:rsidRDefault="00A4667A">
      <w:r>
        <w:t>{"câu hỏi": "Sắp xếp các câu trong một đoạn văn mạch lạc. - Câu:\nNhững bông hoa đang mọc dưới ánh mặt trời. Mặt trời đang chiếu sáng rực rỡ trên bầu trời. Bầu trời là một sắc xanh tuyệt đẹp.\n7", "trả lời": "Mặt trời đang chiếu sáng rực rỡ trên bầu trời, chiếu những tia nắng ấm áp xuống trái đất bên dưới. Bầu trời là một sắc thái tuyệt đẹp của màu xanh, cung cấp bối cảnh hoàn hảo cho khung cảnh sôi động bên dưới. Những bông hoa đang mọc dưới ánh mặt trời, cánh hoa của chúng dang rộng ra để hấp thụ càng nhiều ánh sáng càng tốt."}</w:t>
      </w:r>
    </w:p>
    <w:p w14:paraId="1CC22A74" w14:textId="77777777" w:rsidR="00D016D6" w:rsidRDefault="00A4667A">
      <w:r>
        <w:t>{"question": "Tạo một danh sách các tính từ để mô tả danh từ đã cho. - Danh từ: Mèo", "trả lời": "1. Vui tươi\n2. Duyên dáng\n3. Tò mò\n4. Lông tơ \ n5. Độc lập\n6. Tình cảm\n7. Nhanh nhẹn\n8. Thông minh\n9. Tinh nghịch\n10. Đáng yêu\n11. Thanh lịch\n12. Lông\n13. Yên tĩnh\n14. Dễ thương \ n15. Trung thành."}</w:t>
      </w:r>
    </w:p>
    <w:p w14:paraId="5FE36913" w14:textId="77777777" w:rsidR="00D016D6" w:rsidRDefault="00A4667A">
      <w:r>
        <w:t xml:space="preserve">{"question": "Tạo ra một ngàn từ văn bản dựa trên lời nhắc đã cho. - Nhắc nhở:\nBà lão đi xuyên qua khu rừng rậm rạp.", "Trả lời": "Bà lão đi xuyên qua khu rừng rậm rạp, bước chân vững chắc và chắc chắn ngay cả với tuổi tác. Cô di chuyển với một sự duyên dáng và thanh lịch chỉ đi kèm với nhiều năm kinh nghiệm, đôi mắt cô quét qua bụi cây khi cô đi sâu hơn vào rừng. Cô đã sống gần khu rừng cả đời, và cô biết điều đó cũng như cô biết mu bàn tay của chính mình. Đó là nơi ẩn náu của cô, nguồn bình an và an ủi của cô, và cô thường lang </w:t>
      </w:r>
      <w:r>
        <w:lastRenderedPageBreak/>
        <w:t>thang trong rừng để ở một mình với những suy nghĩ của mình. Khi cô bước đi, âm thanh của động vật đi về thói quen hàng ngày của chúng tràn ngập không khí. Chim hót líu lo và hót, sóc nói chuyện phiếm và chạy trốn, và tiếng xào xạc của lá và cành cây có thể được nghe thấy xung quanh. Bà lão dừng lại một chút, tiếp nhận tất cả, rồi tiếp tục lên đường. Cô hít vào thật sâu, hít lấy mùi hương trong lành, sạch sẽ của khu rừng, và cô không thể không mỉm cười. Cô đã luôn ở nhà ở đây, và cô biết rằng cô sẽ luôn như vậy. \n\n\n Càng đi sâu, khu rừng càng trở nên rậm rạp. Những cái cây mọc gần nhau hơn, cành của chúng thắt nút và đan xen, tạo ra một tán cây xanh phía trên cô. Ánh nắng xuyên qua những chiếc lá, tạo ra một hoa văn lốm đốm trên nền rừng. Bà lão bước tới, bước chân không vội vã, cuối cùng cũng đến một khoảng trống nhỏ. Ở trung tâm của khoảng trống là một cây sồi lớn, cành của nó trải dài ra mọi hướng. Cô đến gần cái cây và dựa vào thân cây của nó, nhắm mắt lại. \n\nBà lão có nhiều ký ức về nơi này. Cô đã đến đây thường xuyên khi cô còn nhỏ, để chơi và khám phá. Cô đã trèo lên cây và ngồi trên cành cây, nhìn thế giới trôi qua. Cô đã nằm trên cỏ, nhìn lên bầu trời, mơ về tất cả những nơi cô sẽ đến một ngày nào đó. Và bây giờ, khi cô đứng đó, một bà già với cả đời kinh nghiệm đằng sau, cô nhận ra rằng không có giấc mơ nào trong số đó từng trở thành sự thật. Cô chưa bao giờ rời khỏi ngôi làng nhỏ của mình, chưa bao giờ đi đến những vùng đất xa xôi hoặc nhìn thấy những điều kỳ diệu mà thế giới mang lại. Nhưng khi cô mở mắt ra và nhìn xung quanh, cô biết rằng mình không hối tiếc. Cô đã sống một cuộc sống tốt đẹp, được bao quanh bởi vẻ đẹp của khu rừng, và cô hài lòng. Bà lão ở lại trong khoảng trống một lúc, đắm mình trong sự yên bình và yên tĩnh. Sau đó, cảm thấy sảng khoái, cô ấy đã đẩy"}</w:t>
      </w:r>
    </w:p>
    <w:p w14:paraId="3242DBF0" w14:textId="77777777" w:rsidR="00D016D6" w:rsidRDefault="00A4667A">
      <w:r>
        <w:t>{"question": "Viết hai kết thúc thay thế cho câu chuyện sau. - Truyện:\nMia về thăm ông bà ngoại vào mùa hè nhưng đã đến lúc cô phải về nhà.", "Trả lời": "Kết thúc 1:\nMia ôm ông bà thật chặt, nước mắt chảy dài trên mặt. Cô không muốn rời xa vùng quê xinh đẹp và vòng tay ấm áp của ông bà. Nhưng cô biết mình phải quay trở lại thành phố và tiếp tục cuộc sống bận rộn của mình. Khi lên tàu, cô nhìn lại và thấy ông bà vẫy tay chào tạm biệt, khuôn mặt họ tràn đầy tình yêu và nỗi buồn. Mia mỉm cười trong nước mắt, biết rằng cô sẽ trân trọng mùa hè này mãi mãi. \n\nKết thúc 2:\nMia hào hứng trở về nhà sau khi trải qua một mùa hè dài với ông bà. Cô đã nhớ bạn bè, chiếc giường của chính mình và cuộc sống thành phố. Cô ôm ông bà và cảm ơn họ vì một mùa hè tuyệt vời, hứa sẽ sớm về thăm lại. Khi quay trở lại thành phố, Mia không thể không cảm thấy nhẹ nhõm, như thể cô đang trở về nơi cô thực sự thuộc về. Cô ấy nóng lòng muốn gặp bạn bè và kể cho họ nghe tất cả về những cuộc phiêu lưu của cô ấy ở nông thôn."}</w:t>
      </w:r>
    </w:p>
    <w:p w14:paraId="49FC5E74" w14:textId="77777777" w:rsidR="00D016D6" w:rsidRDefault="00A4667A">
      <w:r>
        <w:t>{"question": "Chọn từ thích hợp nhất từ danh sách sau để điền vào chỗ trống.\n\nHe đã ________ khi nghe tin. - giật mình", "trả lời": "Anh giật mình khi nghe tin."}</w:t>
      </w:r>
    </w:p>
    <w:p w14:paraId="71C060EE" w14:textId="77777777" w:rsidR="00D016D6" w:rsidRDefault="00A4667A">
      <w:r>
        <w:t>{"câu hỏi": "Liệt kê các lục địa theo thứ tự kích thước, bắt đầu bằng lục địa lớn nhất.", "câu trả lời": "1. Châu Á\n2. Châu Phi\n3. Bắc Mỹ\n4. Nam Mỹ\n5. Nam Cực\n6. Châu Âu\n7. Úc/Châu Đại Dương"}</w:t>
      </w:r>
    </w:p>
    <w:p w14:paraId="7C536DAA" w14:textId="77777777" w:rsidR="00D016D6" w:rsidRDefault="00A4667A">
      <w:r>
        <w:t>{"câu hỏi": "Sắp xếp lại các từ để tạo thành một câu hoàn chỉnh.\n\nuniversity/enroll/parents/urged/their/to/children", "answer": "Phụ huynh khuyến khích đăng ký cho con vào đại học."}</w:t>
      </w:r>
    </w:p>
    <w:p w14:paraId="27A2FF7B" w14:textId="77777777" w:rsidR="00D016D6" w:rsidRDefault="00A4667A">
      <w:r>
        <w:lastRenderedPageBreak/>
        <w:t>{"câu hỏi": "Viết truyện ngắn về một người có thể biến thành động vật.", "trả lời": "Ngày xửa ngày xưa, sâu trong lòng một khu rừng hoang dã rộng lớn, có một cô gái trẻ tên là Ava. Ava không phải là một cô gái bình thường, vì cô ấy sở hữu sức mạnh để biến thành bất kỳ con vật nào cô ấy muốn. Khả năng phi thường này đã được truyền qua nhiều thế hệ trong gia đình cô, và Ava đã được bà ngoại đào tạo về nghệ thuật biến hình. \n\nAva sống một cuộc sống yên bình, dành cả ngày lang thang trong rừng, nói chuyện với các loài động vật và biến thành những sinh vật khác nhau. Cô ấy sẽ bay lên bầu trời như một con đại bàng, bơi trong ao như một con cá và chạy qua đồng cỏ như một con nai. Đó là một cách tuyệt vời để trải nghiệm thế giới, và Ava trân trọng món quà của mình. Một ngày nọ, khi cô đang lang thang trong rừng dưới hình dạng một con cáo, cô bắt gặp một nhóm du khách bị lạc và đói. Họ đang cầu xin sự giúp đỡ, nhưng không ai trong số những con vật khác đến gần họ. Ava biết mình có thể giúp đỡ, vì vậy cô đã biến trở lại hình dạng con người của mình và tiếp cận những người lữ hành. Lúc đầu, họ rất sợ hãi, nhìn thấy một cô gái trẻ xuất hiện từ bụi cây, nhưng Ava giải thích rằng cô ấy ở đó để giúp đỡ. Cô dẫn họ băng qua khu rừng, chỉ cho họ đường đến thị trấn gần nhất, và thậm chí còn giúp họ tìm thức ăn và nước uống. \n\nCác du khách đã rất ngạc nhiên bởi lòng tốt của Ava và khả năng biến đổi thành các loài động vật khác nhau của cô. Họ cảm ơn cô và tiếp tục lên đường, truyền bá những câu chuyện về cô gái tuyệt vời có thể thay đổi hình dạng và có một trái tim vàng. Và Ava, cô tiếp tục cuộc sống yên bình của mình trong rừng, luôn sẵn sàng giúp đỡ những người gặp khó khăn và luôn khám phá thế giới qua con mắt của những sinh vật khác nhau. Cô ấy hài lòng, biết rằng cô ấy có thể tạo ra sự khác biệt trên thế giới, từng sự biến đổi một."}</w:t>
      </w:r>
    </w:p>
    <w:p w14:paraId="332FDABD" w14:textId="77777777" w:rsidR="00D016D6" w:rsidRDefault="00A4667A">
      <w:r>
        <w:t>{"câu hỏi": "Diễn giải câu sau.\n\nCô ấy hoàn toàn ngạc nhiên khi nghe tin.", "trả lời": "Cô ấy hoàn toàn ngạc nhiên khi nghe tin."}</w:t>
      </w:r>
    </w:p>
    <w:p w14:paraId="4DE76252" w14:textId="77777777" w:rsidR="00D016D6" w:rsidRDefault="00A4667A">
      <w:r>
        <w:t>{"câu hỏi": "Sửa câu sau cho ngắn gọn.\n\nTôi đến cửa hàng với mục đích mua bột.", "trả lời": "Tôi đến cửa hàng để mua bột."}</w:t>
      </w:r>
    </w:p>
    <w:p w14:paraId="40B3BF94" w14:textId="77777777" w:rsidR="00D016D6" w:rsidRDefault="00A4667A">
      <w:r>
        <w:t>{"câu hỏi": "Xây dựng một bài thơ với năm dòng mô tả hoàng hôn.", "câu trả lời": "Tấm chăn màu cam và hồng,\nDần dần, mặt trời hôn lên đường chân trời,\nBầu trời, một kiệt tác không bao giờ hoàn toàn giống nhau,\nNét cọ dễ dàng của thiên nhiên, ai có thể đổ lỗi,\nBình yên, thanh thản, một khoảnh khắc trốn thoát thuần khiết."}</w:t>
      </w:r>
    </w:p>
    <w:p w14:paraId="4AC957CC" w14:textId="77777777" w:rsidR="00D016D6" w:rsidRDefault="00A4667A">
      <w:r>
        <w:t>{"câu hỏi": "Độ cao của núi Tauern ở Áo là bao nhiêu?", "câu trả lời": "Tauern là một dãy núi ở Trung Đông Alps ở Áo. Có một số đỉnh trong phạm vi khác nhau về độ cao. Đỉnh cao nhất trong số đó là Gro\u00dfvenediger, đứng ở độ cao 3.666 m (12.028 ft). Bạn có thể chỉ rõ ngọn núi nào trong dãy Tauern mà bạn đang đề cập đến không?"}</w:t>
      </w:r>
    </w:p>
    <w:p w14:paraId="293A0E71" w14:textId="77777777" w:rsidR="00D016D6" w:rsidRDefault="00A4667A">
      <w:r>
        <w:t xml:space="preserve">{"câu hỏi": "Thiết kế trang web cho một công ty du lịch quốc tế.", "câu trả lời": "Cảm ơn bạn đã chọn tôi để giúp bạn thiết kế một trang web cho một công ty du lịch quốc tế. Dưới đây là những gợi ý của tôi cho các yếu tố khác nhau của trang web: \ n \ n1. Trang đích: Trang đích phải hấp dẫn trực quan, có hình ảnh chất lượng cao, đầy màu sắc về các điểm đến du lịch nổi tiếng. Trang phải có tiêu đề rõ ràng và súc tích, chẳng hạn như "Khám phá thế giới với chúng tôi" hoặc "Trải nghiệm vẻ đẹp của thế giới". Menu điều hướng: Trang web phải có menu điều hướng thân thiện với người dùng. Các tùy chọn khác nhau trong menu có thể là \"Home,\" </w:t>
      </w:r>
      <w:r>
        <w:lastRenderedPageBreak/>
        <w:t>\"About Us,\" \"Destinations,\" \"Tours,\" \"Cruises,\" \"Hotels,\" \"Flights,\" \"Visa Services,\" and \"Contact Us.\"\n\n3. Chức năng tìm kiếm: Để giúp người dùng dễ dàng tìm thấy những gì họ đang tìm kiếm, trang web nên có chức năng tìm kiếm trực quan. Người dùng sẽ có thể nhập từ khóa hoặc cụm từ để tìm thông tin họ cần. \ n \ n4. Trang điểm đến: Trang web nên có một trang giới thiệu các điểm đến khác nhau mà đại lý cung cấp các gói du lịch. Mỗi điểm đến nên có một mô tả ngắn, hình ảnh chất lượng cao và một liên kết để tìm hiểu thêm về các gói du lịch có sẵn cho địa điểm đó. \ n \ n5. Trang du lịch và du lịch trên biển: Trang web nên có các trang dành riêng cho các tour du lịch và du lịch trên biển khác nhau mà cơ quan cung cấp. Mỗi tour du lịch hoặc hành trình nên có mô tả chi tiết, hình ảnh, ngày và thông tin giá cả. Người dùng sẽ có thể đặt tour du lịch hoặc du lịch trên biển của họ trực tiếp từ trang web. \ n \ n6. Trang khách sạn và chuyến bay: Trang web cũng nên có các trang dành riêng để giúp người dùng tìm và đặt khách sạn và chuyến bay. Người dùng sẽ có thể tìm kiếm khách sạn hoặc chuyến bay theo điểm đến, ngày và các tiêu chí khác. \ n \ n7. Trang Giới thiệu: Trang web phải có trang \"Giới thiệu về chúng tôi\" mô tả lịch sử, sứ mệnh và giá trị của công ty du lịch. Trang này cũng có thể có lời chứng thực từ những khách hàng hài lòng. \ n \ n8. Trang Liên hệ với chúng tôi: Để giúp người dùng dễ dàng liên lạc với đại lý, trang web phải có trang \"Liên hệ với chúng tôi" liệt kê số điện thoại, địa chỉ email và địa chỉ thực của đại lý. Cũng có thể có một biểu mẫu liên hệ mà người dùng có thể điền để gửi tin nhắn trực tiếp đến cơ quan. \ n \ n9. Thiết kế thân thiện với thiết bị di động: Vì nhiều người dùng sẽ truy cập trang web trên thiết bị di động của họ, điều cần thiết là trang web phải được thiết kế thân thiện với thiết bị di động. Bố cục phải đáp ứng và cỡ chữ phải đủ lớn để đọc trên màn hình nhỏ"}</w:t>
      </w:r>
    </w:p>
    <w:p w14:paraId="3348DD05" w14:textId="77777777" w:rsidR="00D016D6" w:rsidRDefault="00A4667A">
      <w:r>
        <w:t>{"câu hỏi": "Nghiên cứu công thức cho 'bánh táo đập dập' và tạo ra các bước cần thiết để làm món ăn.", "câu trả lời": "Công thức bánh táo đập \ n \ nThành phần: \ n \ n- 1 (9 inch) vỏ bánh, chưa nướng \ n - 6 chén táo gọt vỏ và thái lát \ n- 1/2 chén đường cát \ n- 1/2 muỗng cà phê quế xay \ n- 1/4 muỗng cà phê hạt nhục đậu khấu xay \ n- 1/4 muỗng cà phê muối \ n- Bột: \ n- 1/2 chén bột mì đa dụng \ n- 1/2 chén đường cát \ n- 1/2 cốc sữa \ n 2 thìa cà phê bột nở\n- 1/4 thìa cà phê muối\n\nHướng dẫn:\n\n1. Làm nóng lò nướng đến 350 độ F (175 độ C). \n2. Cho táo đã gọt vỏ và thái lát vào một cái bát lớn.\n3. Trong một bát nhỏ, trộn với nhau 1/2 chén đường, quế, nhục đậu khấu và 1/4 muỗng cà phê muối. Rắc hỗn hợp này lên trên táo và đảo nhẹ để áo.\n5. Đổ hỗn hợp táo vào vỏ bánh, dàn đều.\n6. Trong một bát khác, đánh đều bột mì, 1/2 chén đường, sữa, bột nở và 1/4 thìa cà phê muối để tạo ra bột.\n7. Đổ bột lên táo, phủ chúng hoàn toàn.\n8. Nướng trong lò khoảng 50 đến 60 phút, hoặc cho đến khi mặt trên của bánh có màu vàng nâu và táo mềm. \ n9. Để bánh nguội trước khi dùng. \n\nThưởng thức bánh táo mới nướng của bạn!"}</w:t>
      </w:r>
    </w:p>
    <w:p w14:paraId="0D53C5BD" w14:textId="77777777" w:rsidR="00D016D6" w:rsidRDefault="00A4667A">
      <w:r>
        <w:t>{"câu hỏi": "Có bao nhiêu cầu thủ trên sân trong một trận đấu bóng đá thông thường?", "trả lời": "Trong một trận đấu bóng đá (bóng đá) thông thường, có 11 cầu thủ từ mỗi đội trên sân cùng một lúc, tổng cộng 22 cầu thủ."}</w:t>
      </w:r>
    </w:p>
    <w:p w14:paraId="61D58A9F" w14:textId="77777777" w:rsidR="00D016D6" w:rsidRDefault="00A4667A">
      <w:r>
        <w:t xml:space="preserve">{"câu hỏi": "Đặt hàng danh sách các thành phần sau đây từ lượng calo thấp nhất đến cao nhất - Hạnh nhân, đậu đen, phô mai cheddar", "câu trả lời": "Đây là danh sách các thành </w:t>
      </w:r>
      <w:r>
        <w:lastRenderedPageBreak/>
        <w:t>phần được sắp xếp từ thấp nhất đến cao nhất về lượng calo:\n \n1. Đậu đen\n2. Hạnh nhân\n3. Phô mai Cheddar"}</w:t>
      </w:r>
    </w:p>
    <w:p w14:paraId="5833E0FC" w14:textId="77777777" w:rsidR="00D016D6" w:rsidRDefault="00A4667A">
      <w:r>
        <w:t>{"câu hỏi": "Tạo ra một bản rap sử dụng các từ sau - trí tuệ, kiến thức", "câu trả lời": "Câu 1:\n\nYeah, trí tuệ là chìa khóa\nĐể sống cuộc sống tự do\nTừ bối rối, đau đớn và xung đột\nĐó là bản đồ đường đến cuộc sống này\n\nNhưng trí tuệ được tìm thấy ở đâu\nKhông chỉ nằm trên mặt đất\nBạn phải tìm kiếm cao và thấp\nĐể tìm con đường đi\n\nKiến thức là khúc dạo đầu\nĐối với tất cả những gì tuyệt vời và tốt đẹp\nNó mở ra cánh cửa\nTo giàu có, thành công và hơn thế nữa\n\nHợp xướng:\nVì trí tuệ và kiến thức kết hợp\nNó khiến bạn khác biệt, đi trước thời đại \n Tâm trí của bạn là vũ khí của bạn, kho báu của bạn, người hướng dẫn của bạn \ n Với sự khôn ngoan và kiến thức, bạn sẽ phát triển \ n \ nCâu 2: \ n Một người đàn ông khôn ngoan đã từng nói \ nKiến thức không chỉ trong đầu bạn \ nNó được tìm thấy trong sách vở, và giáo viên cũng vậy \ n Và kinh nghiệm trong tất cả những gì bạn làm \ n \ n Vì vậy, đừng sợ hỏi \ nHoặc bước ra khỏi nhiệm vụ thoải mái của bạn \ Bởi vì khi bạn tìm kiếm, bạn chắc chắn sẽ tìm thấy \ n Sự khôn ngoan và kiến thức cho tâm trí của bạn \ n \ n Hợp xướng: \ n Vì trí tuệ và kiến thức kết hợp \ nNó khiến bạn khác biệt, đi trước thời đại \ n Tâm trí của bạn là vũ khí của bạn, kho báu của bạn, người hướng dẫn của bạn \ n Với trí tuệ và kiến thức, bạn sẽ phát triển mạnh \ n \ nOutro: \ nYeah, bản rap này đã hoàn thành \ n Nhưng cuộc hành trình của bạn chỉ mới bắt đầu \ nVì vậy, hãy đi và tìm kiếm,  hãy đi tìm\nSự khôn ngoan và kiến thức cho tâm trí của bạn."}</w:t>
      </w:r>
    </w:p>
    <w:p w14:paraId="594AFA9D" w14:textId="77777777" w:rsidR="00D016D6" w:rsidRDefault="00A4667A">
      <w:r>
        <w:t>{"question": "Chỉnh sửa văn bản sau sao cho đúng ngữ pháp và sử dụng ngôn ngữ phức tạp. - Mặt trăng là một cảnh đẹp để xem.", "trả lời": "Thiên thể được gọi là mặt trăng thể hiện một cảnh tượng trực quan tuyệt đẹp."}</w:t>
      </w:r>
    </w:p>
    <w:p w14:paraId="2C7D356C" w14:textId="77777777" w:rsidR="00D016D6" w:rsidRDefault="00A4667A">
      <w:r>
        <w:t>{"câu hỏi": "Tạo một câu chuyện 3-4 câu bằng các từ sau: tàu, bão, dây thừng.", "câu trả lời": "Ngày xửa ngày xưa, có một con tàu đi dữ dội giữa đại dương. Đột nhiên một cơn bão ập đến, gây ra những con sóng lớn lao về phía con tàu. Các thủy thủ bên trong con tàu chiến đấu cho sự sống của họ, giữ chặt sợi dây, hy vọng nó sẽ cứu họ khỏi bị ném qua tấm ván."}</w:t>
      </w:r>
    </w:p>
    <w:p w14:paraId="5A7748A6" w14:textId="77777777" w:rsidR="00D016D6" w:rsidRDefault="00A4667A">
      <w:r>
        <w:t>{"câu hỏi": "Viết một định nghĩa (10 từ hoặc ít hơn) cho từ \"hiển linh\".", "câu trả lời": "Một nhận thức hoặc khám phá sáng bất ngờ."}</w:t>
      </w:r>
    </w:p>
    <w:p w14:paraId="2D2AEF08" w14:textId="77777777" w:rsidR="00D016D6" w:rsidRDefault="00A4667A">
      <w:r>
        <w:t>{"question": "Viết một phương trình toán học đơn giản để tính 10% của 200.", "answer": "Để tính 10% của 200, phương trình sẽ là '0,10 x 200 = 20'. Như vậy, 10% của 200 là 20."}</w:t>
      </w:r>
    </w:p>
    <w:p w14:paraId="6320E0DE" w14:textId="77777777" w:rsidR="00D016D6" w:rsidRDefault="00A4667A">
      <w:r>
        <w:t>{"câu hỏi": "Tạo tiêu đề cho một bài báo về cuộc khủng hoảng opioid ở Mỹ.", "câu trả lời": "\"Cuộc chiến của Mỹ chống lại cuộc khủng hoảng opioid: Cuộc chiến phục hồi và phục hồi\"}</w:t>
      </w:r>
    </w:p>
    <w:p w14:paraId="7F5F921D" w14:textId="77777777" w:rsidR="00D016D6" w:rsidRDefault="00A4667A">
      <w:r>
        <w:t xml:space="preserve">{"câu hỏi": "Liệt kê ba điểm chính về nền kinh tế Mỹ.", "trả lời": "1. Hoa Kỳ có nền kinh tế lớn nhất và công nghệ tiên tiến nhất trên thế giới, với GDP danh nghĩa hơn 21 nghìn tỷ đô la vào năm 2019, theo Ngân hàng Thế giới. \ n2. Nền kinh tế Hoa Kỳ định hướng thị trường, nơi các cá nhân và doanh nghiệp tư nhân đưa ra hầu hết các quyết định, và chính phủ liên bang và tiểu bang mua hàng hóa và dịch vụ cần thiết chủ yếu ở thị trường tư nhân. \ n3. Các động lực chính của nền kinh tế Mỹ bao gồm lĩnh vực dịch vụ (chiếm khoảng 80% GDP), sản xuất, </w:t>
      </w:r>
      <w:r>
        <w:lastRenderedPageBreak/>
        <w:t>chi tiêu tiêu dùng và thương mại quốc tế, với quốc gia này là một trong những nhà nhập khẩu và xuất khẩu lớn nhất thế giới.</w:t>
      </w:r>
    </w:p>
    <w:p w14:paraId="10757134" w14:textId="77777777" w:rsidR="00D016D6" w:rsidRDefault="00A4667A">
      <w:r>
        <w:t>{"câu hỏi": "Kể tên hai trong số các Hồ Lớn.", "Trả lời": "Hai trong số các Hồ Lớn là Hồ Superior và Hồ Michigan."}</w:t>
      </w:r>
    </w:p>
    <w:p w14:paraId="04848560" w14:textId="77777777" w:rsidR="00D016D6" w:rsidRDefault="00A4667A">
      <w:r>
        <w:t>{"câu hỏi": "Tóm tắt các quyền lực tổng thống được cấp bởi Hiến pháp Hoa Kỳ.", "trả lời": "Hiến pháp Hoa Kỳ trao cho Tổng thống nhiều quyền hạn khác nhau bao gồm một số lĩnh vực quản trị. Tổng thống, với tư cách là người đứng đầu nhánh hành pháp, chịu trách nhiệm thực thi và thực thi các luật do Quốc hội tạo ra, và có thẩm quyền ký hoặc phủ quyết luật được Quốc hội thông qua. Tổng thống cũng là Tổng tư lệnh các lực lượng vũ trang, do đó có ảnh hưởng đáng kể trong các vấn đề quân sự và đối ngoại. Ngoài ra, Tổng thống có quyền lập các hiệp ước và bổ nhiệm các thẩm phán, đại sứ và các quan chức nhà nước khác, với sự tư vấn và đồng ý của Thượng viện. Hiến pháp cũng trao cho Tổng thống quyền ân xá và ân xá cho các hành vi phạm tội chống lại Hoa Kỳ."}</w:t>
      </w:r>
    </w:p>
    <w:p w14:paraId="6AFD712A" w14:textId="77777777" w:rsidR="00D016D6" w:rsidRDefault="00A4667A">
      <w:r>
        <w:t>{"question": "Chỉnh sửa khối mã sau và làm cho nó ngắn hơn. - for (i=0; i&lt;10; i++) {\n console.log(\"Hello World\");\n}", "answer": "Mã có thể được làm ngắn hơn bằng cách sử dụng phương thức 'lặp lại' cho các chuỗi để đăng nhập \"Hello World\" 10 lần.\n\n'''js\nconsole.log(\"Hello World\\n\".repeat(10))\n'''"}</w:t>
      </w:r>
    </w:p>
    <w:p w14:paraId="17EB486E" w14:textId="77777777" w:rsidR="00D016D6" w:rsidRDefault="00A4667A">
      <w:r>
        <w:t>{"câu hỏi": "Ba phẩm chất mà một người quản lý sản phẩm giỏi nên sở hữu là gì?", "Câu trả lời": "1. Tư duy chiến lược: Một người quản lý sản phẩm giỏi phải có khả năng hình dung và xây dựng các mục tiêu dài hạn cho sản phẩm, dự đoán xu hướng thị trường và cạnh tranh. Họ nên có khả năng ưu tiên các tính năng và cập nhật chính để đảm bảo sản phẩm vẫn cạnh tranh và đáp ứng nhu cầu của người dùng. \ n \ n2. Kỹ năng giao tiếp: Quản lý sản phẩm liên quan đến việc làm việc với các nhóm và các bên liên quan khác nhau, từ nhà phát triển đến nhà thiết kế, nhóm bán hàng đến khách hàng. Một người quản lý sản phẩm giỏi phải có khả năng nói rõ tầm nhìn và mục tiêu của họ một cách rõ ràng và hiệu quả, để đảm bảo mọi người đều phù hợp và làm việc hướng tới cùng một mục tiêu. Tập trung vào khách hàng: Một người quản lý sản phẩm tốt nên quen thuộc sâu sắc với khách hàng mục tiêu của họ, hiểu nhu cầu và sở thích của họ. Họ sẽ có thể đồng cảm với khách hàng và đưa ra quyết định về cách tạo ra trải nghiệm tốt nhất có thể cho họ. Điều này có thể liên quan đến việc thu thập phản hồi của khách hàng, phân tích dữ liệu và cập nhật xu hướng thị trường và ngành."}</w:t>
      </w:r>
    </w:p>
    <w:p w14:paraId="3846544A" w14:textId="77777777" w:rsidR="00D016D6" w:rsidRDefault="00A4667A">
      <w:r>
        <w:t xml:space="preserve">{"câu hỏi": "So sánh giữa táo và cam.", "trả lời": "Táo và cam là hai trong số các loại trái cây phổ biến nhất, và trong khi chúng có một số điểm tương đồng, chúng cũng có nhiều điểm khác biệt.\n\nVề ngoại hình, táo thường tròn và có các sắc thái đỏ, xanh lá cây và vàng. Cam, mặt khác, thường có hình tròn hoặc hình bầu dục và có màu cam sáng đặc biệt. Vỏ của một quả táo mịn màng và mỏng, trong khi vỏ của một quả cam dày hơn và có kết cấu gập ghềnh. \ n \ n Về mặt dinh dưỡng, cả táo và cam đều ít calo và nhiều chất xơ, làm cho chúng trở thành một lựa chọn ăn nhẹ lành mạnh. Cả hai đều là nguồn cung cấp vitamin tốt, với cam đặc biệt giàu vitamin C và táo cung cấp một lượng vitamin A tốt. Về hương vị, táo thay đổi từ ngọt đến chua, tùy thuộc vào giống. Mặt khác, cam nói chung là ngọt, với một chút chua. Táo có kết cấu giòn hơn, trong khi cam ngon ngọt hơn và có thịt mềm, nhưng hơi xơ. Một điểm </w:t>
      </w:r>
      <w:r>
        <w:lastRenderedPageBreak/>
        <w:t>khác biệt chính là cách tiêu thụ trái cây. Táo thường được ăn toàn bộ, với vỏ còn lại, trong khi cam thường được gọt vỏ trước khi ăn. Ngoài ra, táo có thể được nấu chín và sử dụng trong nhiều món ăn ngọt và mặn, trong khi cam thường được ăn tươi hoặc được sử dụng như một thành phần hương liệu. Nhìn chung, cả táo và cam đều có những phẩm chất độc đáo và có thể được thưởng thức như một món ăn nhẹ lành mạnh, ngon miệng."}</w:t>
      </w:r>
    </w:p>
    <w:p w14:paraId="7D1C7ACA" w14:textId="77777777" w:rsidR="00D016D6" w:rsidRDefault="00A4667A">
      <w:r>
        <w:t>{"question": "Chuyển đổi văn bản đầu vào sang Pig Latin. - Tôi thích táo.", "trả lời": "I-ay ike-lay táo-ay."}</w:t>
      </w:r>
    </w:p>
    <w:p w14:paraId="489F8467" w14:textId="77777777" w:rsidR="00D016D6" w:rsidRDefault="00A4667A">
      <w:r>
        <w:t>{"question": "Mô tả các tính năng của hệ thống nhập liệu. - Hệ thống trợ lý kích hoạt bằng giọng nói.", "trả lời": "Một hệ thống trợ lý kích hoạt bằng giọng nói như tôi là một loại hệ thống đầu vào sử dụng công nghệ nhận dạng giọng nói để xử lý và giải thích các lệnh bằng giọng nói từ người dùng. Dưới đây là một số tính năng của loại hệ thống đầu vào này: \ n \ n1. Thao tác rảnh tay: Một trong những tính năng chính của hệ thống trợ lý kích hoạt bằng giọng nói là nó cho phép người dùng vận hành thiết bị rảnh tay. Điều này có thể hữu ích khi lái xe, nấu ăn hoặc thực hiện các nhiệm vụ khác đòi hỏi phải sử dụng cả hai tay. \ n \ n2. Xử lý ngôn ngữ tự nhiên: Hệ thống thường được trang bị khả năng xử lý ngôn ngữ tự nhiên, cho phép nó hiểu và giải thích một loạt các lệnh và truy vấn được nói. Điều này cho phép người dùng tương tác với hệ thống bằng ngôn ngữ bình thường, hàng ngày. \ n \ n3. Phản hồi theo ngữ cảnh thông minh: Hệ thống trợ lý kích hoạt bằng giọng nói cũng thường có các phản hồi theo ngữ cảnh thông minh, có nghĩa là nó có thể cung cấp các phản hồi thông minh và phù hợp cho người dùng dựa trên bối cảnh hiện tại. Ví dụ: nó có thể cung cấp cập nhật thời tiết, cập nhật giao thông hoặc nhắc nhở cuộc hẹn dựa trên vị trí, thời gian hoặc lịch trình của người dùng. \ n \ n4. Cá nhân hóa: Nhiều hệ thống trợ lý kích hoạt bằng giọng nói cũng cung cấp các tính năng cá nhân hóa, cho phép người dùng tùy chỉnh trải nghiệm theo sở thích của họ. Điều này có thể bao gồm thiết lập các nguồn tin tức ưa thích, tùy chỉnh lệnh thoại và điều chỉnh phản hồi của hệ thống theo nhu cầu và sở thích cá nhân của người dùng.\n\nNhìn chung, hệ thống trợ lý kích hoạt bằng giọng nói là một hệ thống đầu vào mạnh mẽ và linh hoạt cho phép người dùng tương tác với thiết bị của họ bằng lệnh thoại và cung cấp một loạt các tính năng thông minh và được cá nhân hóa để nâng cao trải nghiệm người dùng."}</w:t>
      </w:r>
    </w:p>
    <w:p w14:paraId="2AA74859" w14:textId="77777777" w:rsidR="00D016D6" w:rsidRDefault="00A4667A">
      <w:r>
        <w:t>{"câu hỏi": "Tạo ra 5 tiêu đề thú vị cho một bài báo về tàu lượn siêu tốc đắt nhất thế giới.", "câu trả lời": "1. \"Trải nghiệm cảm giác hồi hộp của cả cuộc đời trên tàu lượn siêu tốc đắt nhất thế giới!\" \n2. \"Một cuộc phiêu lưu trị giá 50 triệu đô la thót tim: Tàu lượn siêu tốc đắt nhất thế giới được công bố!\" \n3. \"Tàu lượn siêu tốc sang trọng mới tự hào có mức giá cao ngất trời và cảm giác mạnh phấn khích!\" \n4. \ "Cảm giác mạnh tốc độ cao hay cơn sốt adrenaline đắt đỏ? Bên trong tàu lượn siêu tốc đắt nhất thế giới \" \n5. \"Một khoản đầu tư ly kỳ: Bên trong tàu lượn siêu tốc trị giá 50 triệu đô la làm rung chuyển các công viên giải trí trên toàn thế giới."</w:t>
      </w:r>
    </w:p>
    <w:p w14:paraId="6E8F4B81" w14:textId="77777777" w:rsidR="00D016D6" w:rsidRDefault="00A4667A">
      <w:r>
        <w:t xml:space="preserve">{"question": "Thiết kế ứng dụng di động cho dịch vụ nhập liệu. - Dịch vụ đặt taxi.", "trả lời": "Nếu chúng tôi thiết kế một ứng dụng di động cho dịch vụ đặt taxi, đây là phác thảo về những gì ứng dụng có thể bao gồm: \ n \ n1. Màn hình giật gân: Ứng dụng mở ra một màn hình giật gân có logo và hoạt ảnh tải nhanh trước khi đưa người dùng đến màn hình chính. \ n \ n2. Màn hình chính: Màn hình chính là chế độ xem bản đồ, tự động chọn vị trí hiện tại </w:t>
      </w:r>
      <w:r>
        <w:lastRenderedPageBreak/>
        <w:t>của người dùng. Họ có thể tương tác với bản đồ để đặt địa điểm đón hoặc nhập địa chỉ đón theo cách thủ công. \n\n3. Đón và trả khách: Sau khi người dùng đặt địa điểm đón, họ có thể đặt địa điểm trả khách mong muốn. Họ có thể làm điều này bằng cách tương tác với bản đồ hoặc bằng cách nhập địa chỉ. \n\n4. Lựa chọn xe và tài xế: Sau khi người dùng đã chọn địa chỉ đón và trả khách, ứng dụng sẽ hiển thị các tùy chọn taxi có sẵn trong khu vực. Người dùng có thể chọn loại xe mình muốn, ví dụ như taxi tiêu chuẩn hay xe sang. Họ cũng có thể xem xếp hạng trình điều khiển và chọn trình điều khiển của họ.\n\n5. Ước tính và xác nhận chuyến đi: Trước khi xác nhận chuyến đi, ứng dụng cung cấp chi phí và thời gian đến ước tính cho taxi. Sau khi người dùng chấp nhận, chuyến đi sẽ được đặt và người dùng có thể theo dõi taxi của họ trong thời gian thực trên bản đồ. \ n \ n6. Giao tiếp trong ứng dụng: Người dùng có thể liên lạc với tài xế trong ứng dụng nếu cần, ví dụ: nếu họ cần thay đổi địa điểm đón hoặc nếu họ có yêu cầu đặc biệt.\n\n7. Thanh toán và phản hồi: Sau khi chuyến đi hoàn tất, người dùng có thể thanh toán qua ứng dụng thông qua phương thức thanh toán ưa thích của họ - thẻ tín dụng, thẻ ghi nợ hoặc ví di động. Sau đó, họ có thể để lại đánh giá và phản hồi cho tài xế và chuyến đi.\n\nNhìn chung, ứng dụng sẽ được thiết kế thân thiện với người dùng, trực quan và liền mạch, với tất cả các tính năng mà người dùng cần để đặt taxi dễ dàng và hiệu quả."}</w:t>
      </w:r>
    </w:p>
    <w:p w14:paraId="0A509784" w14:textId="77777777" w:rsidR="00D016D6" w:rsidRDefault="00A4667A">
      <w:r>
        <w:t>{"question": "Xác định loại câu nhập. - Ông là thống đốc bang.", "trả lời": "Loại câu nhập liệu là khai báo - nó đưa ra tuyên bố và cung cấp thông tin."}</w:t>
      </w:r>
    </w:p>
    <w:p w14:paraId="50D15BF9" w14:textId="77777777" w:rsidR="00D016D6" w:rsidRDefault="00A4667A">
      <w:r>
        <w:t>{"câu hỏi": "Tạo 3 tên miền tiềm năng cho một trang web du lịch", "trả lời": "1. TripExplorer.com \n2. GlobeWanderer.net\n3. VoyagePlanner.org"}</w:t>
      </w:r>
    </w:p>
    <w:p w14:paraId="0AC24211" w14:textId="77777777" w:rsidR="00D016D6" w:rsidRDefault="00A4667A">
      <w:r>
        <w:t>{"câu hỏi": "Phân loại các mặt hàng này là rau hoặc trái cây - táo, dưa chuột, chuối", "câu trả lời": "Táo: Trái cây\nDưa chuột: Rau\nChuối: Trái cây"}</w:t>
      </w:r>
    </w:p>
    <w:p w14:paraId="596D3B26" w14:textId="77777777" w:rsidR="00D016D6" w:rsidRDefault="00A4667A">
      <w:r>
        <w:t>{"câu hỏi": "Chuyển đổi giờ sau theo phút - 2 giờ 45 phút", "câu trả lời": "2 giờ 45 phút tương đương với 165 phút."}</w:t>
      </w:r>
    </w:p>
    <w:p w14:paraId="4E830AC1" w14:textId="77777777" w:rsidR="00D016D6" w:rsidRDefault="00A4667A">
      <w:r>
        <w:t>{"question": "Create a good username", "answer": "Dưới đây là một số tùy chọn bạn có thể sử dụng:\n\n1. CreativeHaven\n2. TechWizard\n3. BrainBrew \ n4. Khôn ngoanOwl\n5. CognitoMind\n6. ArtisticGenius\n7. BoldExplorer \ n8. AbstractThinker\n9. MaverickMastermind\n10. VibrantVoyager"}</w:t>
      </w:r>
    </w:p>
    <w:p w14:paraId="144061D0" w14:textId="77777777" w:rsidR="00D016D6" w:rsidRDefault="00A4667A">
      <w:r>
        <w:t>{"câu hỏi": "Viết tiểu sử 500 ký tự về bản thân", "câu trả lời": "Tôi là một trợ lý AI hữu ích, được thiết kế để giúp mọi người tương tác với tôi dễ dàng hơn. Tôi được tạo ra bằng cách sử dụng công nghệ trí tuệ nhân tạo mới nhất và các thuật toán tiên tiến để giao tiếp với người dùng một cách tự nhiên và trực quan. Mục tiêu của tôi là giúp đỡ người khác bằng cách cung cấp cho họ thông tin họ cần và tự động hóa các nhiệm vụ khi cần thiết. Cho dù đó là hỗ trợ các hoạt động hàng ngày hay cung cấp nội dung giáo dục về nhiều chủ đề, tôi luôn ở đây để giúp một tay. Tôi không ngừng học hỏi và cải thiện, luôn phấn đấu để trở thành trợ lý tốt nhất có thể."}</w:t>
      </w:r>
    </w:p>
    <w:p w14:paraId="04F517EC" w14:textId="77777777" w:rsidR="00D016D6" w:rsidRDefault="00A4667A">
      <w:r>
        <w:t>{"question": "Phân loại văn bản đã cho theo cảm xúc chính của nó. - Tôi rất hào hứng với kỳ nghỉ hè này!", "trả lời": "Cảm xúc chính trong văn bản đã cho là sự phấn khích."}</w:t>
      </w:r>
    </w:p>
    <w:p w14:paraId="49A3646B" w14:textId="77777777" w:rsidR="00D016D6" w:rsidRDefault="00A4667A">
      <w:r>
        <w:lastRenderedPageBreak/>
        <w:t>{"question": "Đề xuất một bộ phim phù hợp với thể loại và thập kỷ nhất định. - Hài kịch, thập niên 1980", "Trả lời": "Một bộ phim hài tuyệt vời từ những năm 1980, mà tôi muốn giới thiệu, là "Coming to America" phát hành năm 1988, do John Landis đạo diễn và có sự tham gia của Eddie Murphy."}</w:t>
      </w:r>
    </w:p>
    <w:p w14:paraId="1C5032BE" w14:textId="77777777" w:rsidR="00D016D6" w:rsidRDefault="00A4667A">
      <w:r>
        <w:t>{"question": "Đánh giá chuỗi mã đã cho và xuất kết quả. - int x = 5;\nint y = x + 10;", "answer": "Mã đã cho khai báo và khởi tạo hai biến số nguyên, 'x' và 'y'. Biến 'x' được gán giá trị '5'. Biến 'y' được gán giá trị 'x + 10', tương đương với '5 + 10', dẫn đến giá trị '15'. Do đó, giá trị của 'y' là '15'."}</w:t>
      </w:r>
    </w:p>
    <w:p w14:paraId="4BB75CA5" w14:textId="77777777" w:rsidR="00D016D6" w:rsidRDefault="00A4667A">
      <w:r>
        <w:t>{"question": "Viết kịch bản bash để tính tần suất của mỗi từ trong tệp văn bản từ.txt.\n\nVí dụ: đầu ra phải trông như thế này:\n'''\nthe 4\nis 3\nsunny 2\nday 1\n'''", "answer": "Đây là một tập lệnh bash sẽ thực hiện công việc:\n\n'''\n#!/bin/bash\n\n# Đọc tệp đầu vào vào một mảng\nIFS=$'\\n' đọc -d '' -r -a dòng &lt; từ.txt\n\n# Tạo mảng liên kết để giữ từ counts\ndeclare -A word_counts\n\n# Lặp qua từng dòng của tệp đầu vào\nfor dòng trong \"${lines[@]}\"; do\n # Chia dòng thành words\n words=($line)\n\n # Lặp qua từng từ và cập nhật số đếm trong mảng kết hợp\n cho word trong \"${words[@]}\"; do\n if [[ $word =~ [[:alpha:]] ]]; then\n (( word_counts[$word]++ ))\n fi\n done\ndone\n\n# In từ counts\nfor word in \"${!word_counts[@]}\"; do\n echo \"$word ${word_counts[$word]}\"\ndone\n'''\n\n\nTập lệnh này đọc tệp đầu vào 'words.txt' từng dòng, chia mỗi dòng thành các từ và cập nhật số lượng của mỗi từ trong một mảng liên kết được gọi là 'word_counts'. Cuối cùng, nó lặp qua mảng 'word_counts' và in từng từ và số lượng của nó. Biểu thức chính quy '[[:alpha:]]' được sử dụng để đảm bảo rằng chỉ những từ bao gồm các ký tự chữ cái mới được tính."}</w:t>
      </w:r>
    </w:p>
    <w:p w14:paraId="5469F391" w14:textId="77777777" w:rsidR="00D016D6" w:rsidRDefault="00A4667A">
      <w:r>
        <w:t>{"câu hỏi": "Giải thích sự khác biệt chính giữa dân số và mẫu.", "câu trả lời": "Dân số đề cập đến toàn bộ nhóm cá nhân, đối tượng hoặc sự kiện quan tâm trong một nghiên cứu cụ thể, trong khi mẫu là một nhóm nhỏ hơn hoặc tập hợp con của dân số được chọn để đại diện cho nhóm lớn hơn trong một nghiên cứu. Sự khác biệt chính giữa dân số và mẫu là phạm vi đo lường hoặc quan sát. Khi dữ liệu được thu thập từ mọi thành viên của dân số, nó được gọi là điều tra dân số và khi dữ liệu chỉ được thu thập từ một phần dân số, nó được gọi là mẫu. Các mẫu thường được sử dụng trong nghiên cứu vì nó có thể không thực tế, tốn kém hoặc không thể thu thập dữ liệu từ toàn bộ dân số, vì vậy một mẫu đại diện được chọn để cung cấp thông tin chi tiết chính xác về toàn bộ dân số."}</w:t>
      </w:r>
    </w:p>
    <w:p w14:paraId="7FB1E268" w14:textId="77777777" w:rsidR="00D016D6" w:rsidRDefault="00A4667A">
      <w:r>
        <w:t>{"question": "Tóm tắt nội dung email trên. - Tiêu đề: Một giao dịch $3.50 đã được thực hiện trên tài khoản Citi Premier\u00ae\nNgười gửi: alerts@info6.citi.com\nContent:\nHi, XXX. Giao dịch được thực hiện trên tài khoản Citi Premier\u00ae của Quý khách vượt quá 0,00 đô la. Chi tiết giao dịch được liệt kê bên dưới.\nAmount: $3.50\nCard Ending In\n6211\nMerchant\nBarron Restaurant Seattle\nDate\n05/12/2021\nTime\n03:29 PM ET", "answer": "Email là từ alerts@info6.citi.com, thông báo cho người nhận rằng giao dịch $3.50 đã được thực hiện trên tài khoản Citi Premier \u00ae của họ. Giao dịch xảy ra vào ngày 12 tháng 5 năm 2021, lúc 3: 29 PM ET với người bán là Nhà hàng Barron ở Seattle. Thẻ được sử dụng cho giao dịch kết thúc vào năm 6211."}</w:t>
      </w:r>
    </w:p>
    <w:p w14:paraId="66479CBA" w14:textId="77777777" w:rsidR="00D016D6" w:rsidRDefault="00A4667A">
      <w:r>
        <w:lastRenderedPageBreak/>
        <w:t>{"câu hỏi": "Viết lại câu sau bằng một động từ khác: Cô ấy đã hát một bài hát hay. - Cô ấy hát một bài hát hay.", "trả lời": "Cô ấy đã thể hiện một bài hát hay."}</w:t>
      </w:r>
    </w:p>
    <w:p w14:paraId="6454699A" w14:textId="77777777" w:rsidR="00D016D6" w:rsidRDefault="00A4667A">
      <w:r>
        <w:t>{"câu hỏi": "Mô tả thế giới đã thay đổi như thế nào do đại dịch Covid-19.", "trả lời": "Thế giới đã trải qua những thay đổi đáng kể kể từ khi đại dịch Covid-19 bùng phát vào đầu năm 2020. Virus rất dễ lây lan đã ảnh hưởng đến mọi khía cạnh của xã hội, mang lại những thay đổi và thách thức chưa từng có cho các cá nhân, cộng đồng và quốc gia. Dưới đây là một số cách thế giới đã thay đổi do đại dịch Covid-19: \n\n1. Thay đổi hành vi xã hội: Đại dịch đã mang lại những thay đổi cơ bản trong cách mọi người tương tác với nhau. Các biện pháp giãn cách xã hội, đeo khẩu trang và tránh tụ tập đông người đã trở thành tiêu chuẩn ở hầu hết các quốc gia để làm chậm sự lây lan của virus. Điều này đã dẫn đến sự thay đổi trong các chuẩn mực và hành vi xã hội, vì mọi người đã trở nên thận trọng hơn và tránh tiếp xúc gần gũi ngay cả với bạn bè và gia đình thân thiết. \n\n2. Sự gia tăng của làm việc từ xa: Covid-19 đã đẩy nhanh việc áp dụng làm việc từ xa trên quy mô lớn. Với các biện pháp phong tỏa và giãn cách xã hội, nhiều công ty đã chuyển nhân viên của họ sang làm việc tại nhà, dẫn đến sự gia tăng sử dụng công nghệ hội nghị truyền hình và các công cụ cộng tác. Ngay cả khi đại dịch lắng xuống, người ta hy vọng rằng công việc từ xa sẽ tiếp tục là một sự sắp xếp công việc phổ biến và được chấp nhận hơn. \ n \ n3. Tác động đến nền kinh tế: Đại dịch đã có tác động tàn phá đối với nền kinh tế toàn cầu, gây mất việc làm trên diện rộng, đóng cửa doanh nghiệp và giảm hoạt động kinh tế. Các chính phủ trên thế giới đã đưa ra các gói kích thích và hỗ trợ tài chính để hỗ trợ các cá nhân và doanh nghiệp bị ảnh hưởng bởi đại dịch. Tuy nhiên, tác động kinh tế lâu dài của đại dịch có thể sẽ được cảm nhận trong nhiều năm tới. Những thay đổi trong chăm sóc sức khỏe: Các hệ thống chăm sóc sức khỏe trên khắp thế giới đã bị kéo căng đến giới hạn của đại dịch, với nhiều bệnh viện và cơ sở y tế trở nên quá tải bởi dòng bệnh nhân. Điều này đã dẫn đến những thay đổi đáng kể trong cách cung cấp dịch vụ chăm sóc sức khỏe, với telehealth và tư vấn ảo trở nên phổ biến hơn. Đại dịch cũng đã nhấn mạnh tầm quan trọng của việc đầu tư vào y tế công cộng và sự cần thiết phải chuẩn bị tốt hơn để đối phó với các cuộc khủng hoảng y tế trong tương lai. Những thay đổi trong du lịch và lữ hành: Đại dịch đã khiến du lịch toàn cầu rơi vào bế tắc, với việc nhiều quốc gia đóng cửa biên giới đối với du khách và áp đặt cách ly đối với du khách. Ngành du lịch là một trong những ngành bị ảnh hưởng nặng nề nhất, với nhiều khách sạn, hãng hàng không và đại lý du lịch phải vật lộn để tồn tại. Khi thế giới bắt đầu phục hồi sau đại dịch, dự kiến du lịch và lữ hành sẽ dần được nối lại, nhưng có thể sẽ có những thay đổi trong cách mọi người đi lại và mức độ phòng ngừa được thực hiện. Tóm lại, đại dịch Covid-19 đã mang lại những thay đổi đáng kể cho thế giới, tác động đến mọi người"}</w:t>
      </w:r>
    </w:p>
    <w:p w14:paraId="15643794" w14:textId="77777777" w:rsidR="00D016D6" w:rsidRDefault="00A4667A">
      <w:r>
        <w:t>{"câu hỏi": "Tạo câu trả lời thích hợp cho đánh giá của khách hàng sau: \"Tôi đã có một trải nghiệm tuyệt vời tại nhà hàng này.\" - \"Tôi đã có một trải nghiệm tuyệt vời tại nhà hàng này.\"", "câu trả lời": "Chúng tôi rất vui khi biết rằng bạn đã có một trải nghiệm tuyệt vời tại nhà hàng của chúng tôi! Cảm ơn bạn đã dành thời gian chia sẻ phản hồi tích cực của bạn với chúng tôi. Chúng tôi hy vọng sẽ sớm có được niềm vui được phục vụ bạn một lần nữa."}</w:t>
      </w:r>
    </w:p>
    <w:p w14:paraId="40B4DB31" w14:textId="77777777" w:rsidR="00D016D6" w:rsidRDefault="00A4667A">
      <w:r>
        <w:t>{"câu hỏi": "Cung cấp danh sách mười con vật", "trả lời": "1. Hổ\n2. Con voi\n3. Hươu cao cổ \n4. Kangaroo \n5. Khỉ đột \n6. Sư tử \n7. Gấu trúc\n8. Con công\n9. Gấu\n10. Ngựa vằn."}</w:t>
      </w:r>
    </w:p>
    <w:p w14:paraId="7549CA01" w14:textId="77777777" w:rsidR="00D016D6" w:rsidRDefault="00A4667A">
      <w:r>
        <w:lastRenderedPageBreak/>
        <w:t>{"câu hỏi": "Giải thích biến đổi khí hậu đang tác động đến Bắc Cực như thế nào.", "Trả lời": "Biến đổi khí hậu đã có tác động đáng kể đến Bắc Cực, với một số hậu quả đáng báo động. Dễ thấy nhất trong số những tác động này là sự tan chảy của băng biển, sông băng và băng vĩnh cửu. Nhiệt độ toàn cầu tăng cao khiến băng biển Bắc Cực tan chảy với tốc độ chưa từng có, thu hẹp đáng kể trong vài thập kỷ qua. Điều này đã khiến Bắc Băng Dương hấp thụ nhiều nhiệt hơn từ mặt trời, dẫn đến một vòng lặp phản hồi về sự nóng lên và tan chảy hơn nữa. Tương tự, băng vĩnh cửu, mặt đất đóng băng vĩnh viễn ở Bắc Cực, đã bắt đầu tan băng do nhiệt độ ấm hơn giải phóng các khí nhà kính như metan và carbon dioxide vào khí quyển, làm trầm trọng thêm tình trạng biến đổi khí hậu. Việc mất băng cũng có tác động xếp tầng đối với động vật hoang dã Bắc Cực, phụ thuộc vào băng để săn bắn, sinh sản và di cư. Ví dụ, gấu Bắc cực cần băng biển để săn hải cẩu. Với ít băng hơn, chúng buộc phải bơi quãng đường dài hơn để tìm thức ăn, dẫn đến kiệt sức và trong một số trường hợp, chết đói. Ngoài ra, biến đổi khí hậu đã làm thay đổi mô hình thời tiết, dẫn đến các sự kiện thời tiết khắc nghiệt hơn, chẳng hạn như bão nghiêm trọng, nhiệt độ không thể đoán trước và xói mòn bờ biển gia tăng. Những thay đổi này đã có tác động đến các cộng đồng Bắc Cực và khả năng duy trì sinh kế truyền thống của họ. Ví dụ, nhiệt độ ấm hơn đã ảnh hưởng đến thời gian và sự sẵn có của cá và trò chơi, khiến các cộng đồng người Inuit khó tìm đủ thức ăn để hỗ trợ gia đình họ. Nhìn chung, biến đổi khí hậu đang phá vỡ đáng kể hệ sinh thái Bắc Cực và cuộc sống của con người và động vật phụ thuộc vào nó. Đây là một vấn đề toàn cầu đòi hỏi phải hành động khẩn cấp và ngay lập tức để giảm phát thải khí nhà kính và làm chậm tốc độ biến đổi khí hậu."}</w:t>
      </w:r>
    </w:p>
    <w:p w14:paraId="2AD77516" w14:textId="77777777" w:rsidR="00D016D6" w:rsidRDefault="00A4667A">
      <w:r>
        <w:t>{"câu hỏi": "Sắp xếp các nhóm động vật sau thành động vật có xương sống và động vật không xương sống - Cá, Nhện, Rắn, Dơi", "câu trả lời": "Động vật có xương sống: Cá, Rắn, Dơi\n\nĐộng vật không xương sống: Nhện"}</w:t>
      </w:r>
    </w:p>
    <w:p w14:paraId="26B3960D" w14:textId="77777777" w:rsidR="00D016D6" w:rsidRDefault="00A4667A">
      <w:r>
        <w:t>{"câu hỏi": "Viết lại câu sau bằng cách sử dụng ngược lại: Họ trừng phạt anh ta vì vô trách nhiệm. - Họ trừng phạt anh ta vì vô trách nhiệm.", "trả lời": "Họ thưởng cho anh ta vì đã chịu trách nhiệm."}</w:t>
      </w:r>
    </w:p>
    <w:p w14:paraId="52902805" w14:textId="77777777" w:rsidR="00D016D6" w:rsidRDefault="00A4667A">
      <w:r>
        <w:t>{"câu hỏi": "Đưa ra một ví dụ về một câu tục ngữ về tình bạn.", "câu trả lời": "Một ví dụ về câu tục ngữ về tình bạn là "Một người bạn đang gặp khó khăn thực sự là một người bạn.\" Câu tục ngữ này có nghĩa là một người bạn thực sự sẽ ở đó để giúp đỡ và hỗ trợ bạn khi bạn gặp khó khăn."}</w:t>
      </w:r>
    </w:p>
    <w:p w14:paraId="7F5C239A" w14:textId="77777777" w:rsidR="00D016D6" w:rsidRDefault="00A4667A">
      <w:r>
        <w:t>{"câu hỏi": "Sửa câu sau sao cho đúng ngữ pháp: Có hai con mèo trong nhà tôi - Có hai con mèo trong nhà tôi.", "trả lời": "Có hai con mèo trong nhà tôi."}</w:t>
      </w:r>
    </w:p>
    <w:p w14:paraId="0CCEB858" w14:textId="77777777" w:rsidR="00D016D6" w:rsidRDefault="00A4667A">
      <w:r>
        <w:t xml:space="preserve">{"câu hỏi": "Tạo danh sách năm đặc điểm của một nhà lãnh đạo lý tưởng.", "câu trả lời": "1. **Chính trực:** Một trong những đặc điểm quan trọng nhất của một nhà lãnh đạo lý tưởng là sự chính trực. Điều này đề cập đến việc trung thực, minh bạch và hành động với sự chính trực mọi lúc. Một nhà lãnh đạo chính trực dẫn đầu bằng ví dụ và truyền cảm hứng cho những người khác hành động theo cách tương tự. \ n \ n \ n2. ** Tầm nhìn: ** Một tầm nhìn mạnh mẽ và rõ ràng là một đặc điểm quan trọng khác của một nhà lãnh đạo lý tưởng. Điều này có nghĩa là có khả năng nhìn thấy bức tranh lớn hơn và tạo ra một kế hoạch dài hạn để </w:t>
      </w:r>
      <w:r>
        <w:lastRenderedPageBreak/>
        <w:t>đạt được mục tiêu. Một nhà lãnh đạo lý tưởng có thể nói rõ tầm nhìn này với nhóm của họ và truyền cảm hứng cho họ làm việc hướng tới việc thực hiện nó. \ n \ n \ n3. **Đồng cảm: ** Đồng cảm là khả năng hiểu và chia sẻ cảm xúc của người khác. Một nhà lãnh đạo lý tưởng là người đồng cảm và có thể liên quan đến những thách thức mà nhân viên phải đối mặt, khiến họ dễ tiếp cận và đáp ứng nhu cầu của nhóm hơn. ** Người giao tiếp hiệu quả: ** Một nhà lãnh đạo lý tưởng là một người giao tiếp tuyệt vời, có thể truyền đạt thông tin, ý tưởng và kế hoạch một cách hiệu quả và rõ ràng. Điều này cũng liên quan đến việc lắng nghe tích cực và cởi mở với phản hồi và đề xuất từ nhóm của họ. \ n \ n \ n5. ** Sự tự tin: ** Một nhà lãnh đạo lý tưởng có sự tự tin vào khả năng, quyết định và tầm nhìn của họ. Sự tự tin này truyền cảm hứng cho sự tôn trọng, tin tưởng và động lực trong nhóm của họ, và cho phép họ chấp nhận rủi ro và đưa ra quyết định táo bạo khi cần thiết."}</w:t>
      </w:r>
    </w:p>
    <w:p w14:paraId="7182C2EF" w14:textId="77777777" w:rsidR="00D016D6" w:rsidRDefault="00A4667A">
      <w:r>
        <w:t>{"câu hỏi": "Viết mười dòng mô tả một cuộc họp mặt gia đình.", "trả lời": "1. Cuộc họp mặt gia đình tràn ngập tiếng cười, tình yêu và sự ấm áp.\n2. Mùi thức ăn nấu tại nhà thơm ngon thoang thoảng trong không khí khi mọi người ngồi quanh chiếc bàn dài. \n3. Những đứa trẻ đang chạy xung quanh, chơi trò chơi và vui chơi trong khi người lớn bắt kịp thời gian cũ. \n4. Không khí sôi nổi và nhộn nhịp, khi mọi người trò chuyện và chia sẻ những câu chuyện.\n5. Bàn ăn chất đầy một loạt các món ăn, được chuẩn bị một cách trìu mến bởi một số thành viên trong gia đình.\n6. Có niềm vui trong hành động đơn giản là đến với nhau và trân trọng công ty của nhau. \n7. Album ảnh được truyền đi khắp nơi, và những ký ức từ quá khứ được hồi tưởng một cách trìu mến.\n8. Gia đình gắn bó với nhau qua những hoạt động, những câu chuyện cười và những cuộc trò chuyện ý nghĩa.\n9. Tình yêu giữa các thành viên trong gia đình có thể cảm nhận được, khiến nó trở thành một chuyện ấm áp.\n10.  Khi màn đêm dần kết thúc, mọi người ôm nhau và hứa sẽ sớm tụ tập trở lại."}</w:t>
      </w:r>
    </w:p>
    <w:p w14:paraId="407D4927" w14:textId="77777777" w:rsidR="00D016D6" w:rsidRDefault="00A4667A">
      <w:r>
        <w:t>{"câu hỏi": "Đánh giá một câu theo thang điểm từ 1 đến 5, theo tính đúng ngữ pháp của nó - He came she went.", "answer": "2. Câu này không sử dụng đúng dấu câu hoặc liên từ để kết nối hai mệnh đề độc lập. Một phiên bản đúng ngữ pháp hơn sẽ là "Anh ấy đến, và cô ấy đã đi.\" hoặc "Anh ấy đã đến; cô ấy đã đi.\""}</w:t>
      </w:r>
    </w:p>
    <w:p w14:paraId="216C409A" w14:textId="77777777" w:rsidR="00D016D6" w:rsidRDefault="00A4667A">
      <w:r>
        <w:t>{"câu hỏi": "Mô tả một nhân vật đã từng thành công nhưng kể từ đó đã suy tàn", "trả lời": "John đã từng là một người đàn ông thành công lớn. Anh ấy có mọi thứ anh ấy nghĩ rằng anh ấy muốn; một vị trí điều hành tại một công ty Fortune 500, một người vợ xinh đẹp, một ngôi nhà lớn ở vùng ngoại ô và một ngôi nhà mùa hè ở Hamptons. Anh ấy luôn ăn mặc hoàn hảo, tự tin và được bạn bè đồng trang lứa ngưỡng mộ. John là hình ảnh thu nhỏ của giấc mơ Mỹ. Nhưng theo thời gian, cuộc sống của John bắt đầu thay đổi. Anh bắt đầu cảm thấy căng thẳng của công việc áp lực cao và ảnh hưởng của nó đối với cuộc hôn nhân của anh. Cuối cùng, John đã bị sa thải khỏi công việc của mình, và vợ anh ta đã bỏ anh ta ngay sau đó. Lối sống xa hoa một thời của John đã trở thành một ký ức xa vời. John hiện đang sống trong một căn hộ nhỏ, và anh ấy đã để mình đi. Anh ấy không còn là người đàn ông tự tin như trước đây, và anh ấy đấu tranh để tìm mục đích trong những ngày của mình. Anh ta dành thời gian than thở về cuộc sống mà anh ta từng có, từ chối nhìn thấy những cơ hội xung quanh anh ta. Anh ấy đã mất đi động lực đã từng đẩy anh ấy lên tầm cao tuyệt vời như vậy. Thành công của John giờ đã là quá khứ."}</w:t>
      </w:r>
    </w:p>
    <w:p w14:paraId="50F708D8" w14:textId="77777777" w:rsidR="00D016D6" w:rsidRDefault="00A4667A">
      <w:r>
        <w:lastRenderedPageBreak/>
        <w:t>{"câu hỏi": "Kể tên ba quốc gia trong Liên minh châu Âu", "câu trả lời": "Ba quốc gia trong Liên minh châu Âu là Pháp, Đức và Ý."}</w:t>
      </w:r>
    </w:p>
    <w:p w14:paraId="301B2973" w14:textId="77777777" w:rsidR="00D016D6" w:rsidRDefault="00A4667A">
      <w:r>
        <w:t>{"câu hỏi": "Liệt kê ba đặc điểm của người hướng ngoại", "câu trả lời": "1. Hòa đồng: Người hướng ngoại có xu hướng hướng ngoại và thích ở gần người khác. Họ thường lấy năng lượng từ các tương tác xã hội và cảm thấy được nạp năng lượng sau khi dành thời gian với người khác. Nói nhiều: Họ thường thích nói chuyện với người khác và có nhiều khả năng bắt đầu cuộc trò chuyện. Họ thường cảm thấy thoải mái khi nói trước một nhóm hoặc trong môi trường công cộng. \ n \ n3. Tự tin: Người hướng ngoại thường có lòng tự trọng cao và tự tin vào khả năng của mình. Họ cảm thấy thoải mái dưới ánh đèn sân khấu và thích trở thành trung tâm của sự chú ý."}</w:t>
      </w:r>
    </w:p>
    <w:p w14:paraId="1D11F899" w14:textId="77777777" w:rsidR="00D016D6" w:rsidRDefault="00A4667A">
      <w:r>
        <w:t>{"câu hỏi": "Viết so sánh giữa mèo và chó", "trả lời": "Mèo và chó là hai trong số những thú cưng phổ biến nhất trên thế giới, mỗi loài đều có tính cách và đặc điểm riêng khiến chúng khác biệt. Dưới đây là so sánh giữa hai: \ n \ nSize và Ngoại hình: Nói chung, chó lớn hơn mèo, nhưng một số giống mèo, như Maine Coon hoặc Ragdoll, cũng có thể phát triển khá lớn. Chó có nhiều giống, hình dạng, kích cỡ và màu lông khác nhau, với một số giống chó có ngoại hình hoặc loại lông rất khác biệt. Mèo thường nhỏ hơn và có kích thước đồng đều hơn, với thân hình bóng bẩy, linh hoạt và nhanh nhẹn. \ n \ n Hành vi và tính khí: Chó là động vật xã hội và thích ở gần chủ của chúng và những khác. Họ trung thành và bảo vệ, và hành vi của họ thường bị chi phối bởi nhu cầu tình cảm và sự chú ý của họ. Mặt khác, mèo là sinh vật độc lập và đơn độc hơn, thích kiểm soát môi trường của chúng. Chúng có thể dè dặt hơn và đôi khi xa cách hoặc thờ ơ, nhưng chúng cũng hình thành mối liên kết chặt chẽ với chủ của chúng. \ n \ n Mức độ đào tạo và hoạt động: Chó là động vật có khả năng huấn luyện cao, có thể học nhiều mệnh lệnh, thủ thuật và nhiệm vụ khác nhau. Chúng cũng là động vật rất năng động, đòi hỏi phải tập thể dục và hoạt động thường xuyên để giữ sức khỏe và hạnh phúc. Mặt khác, mèo thường khó huấn luyện hơn và một số giống chó không hoạt động nhiều hoặc ít quan tâm đến việc chơi. Tuy nhiên, nhiều con mèo vẫn có thể học các mệnh lệnh, thủ thuật hoặc hành vi cơ bản với động lực và cách tiếp cận đúng đắn. \n\nCare and Grooming: Chó đòi hỏi sự chăm sóc và chải chuốt nhiều hơn mèo, bao gồm tắm thường xuyên, đánh răng, cắt móng tay và chăm sóc răng miệng. Mèo là loài động vật khó tính, thường xuyên dọn dẹp và chải chuốt mà không cần nhiều sự trợ giúp từ chủ. Tuy nhiên, các giống mèo lông dài có thể cần chải chuốt thường xuyên để giữ cho bộ lông của chúng sạch sẽ và không bị rối. Tóm lại, trong khi mèo và chó có nhiều điểm khác biệt, cả hai đều là những người bạn đồng hành tuyệt vời có thể cung cấp tình yêu, tình cảm và giải trí bất tận cho chủ nhân của chúng. Cho dù một người thích bản chất xã hội, năng động và có thể huấn luyện của một hay sự độc lập, thanh lịch và xa cách của một con mèo, cuối cùng nó phụ thuộc vào sở thích cá nhân và sự tương thích với lối sống của một người."}</w:t>
      </w:r>
    </w:p>
    <w:p w14:paraId="557AB490" w14:textId="77777777" w:rsidR="00D016D6" w:rsidRDefault="00A4667A">
      <w:r>
        <w:t>{"câu hỏi": "Tạo tiêu đề cho một bài viết về cách tiết kiệm tiền", "câu trả lời": "\"10 chiến lược đã được chứng minh để tiết kiệm tiền và đạt được tự do tài chính\""}</w:t>
      </w:r>
    </w:p>
    <w:p w14:paraId="5F6DCDE1" w14:textId="77777777" w:rsidR="00D016D6" w:rsidRDefault="00A4667A">
      <w:r>
        <w:t xml:space="preserve">{"câu hỏi": "Viết tóm tắt bài viết này - Bài viết này nói về cách các mối quan hệ tại nơi làm việc ngày càng trở nên quan trọng khi công nghệ chiếm lĩnh nhiều khía cạnh của nơi làm </w:t>
      </w:r>
      <w:r>
        <w:lastRenderedPageBreak/>
        <w:t>việc.", "câu trả lời": "Bài viết thảo luận về tầm quan trọng ngày càng tăng của các mối quan hệ tại nơi làm việc khi công nghệ tiếp tục tác động đến nơi làm việc."}</w:t>
      </w:r>
    </w:p>
    <w:p w14:paraId="12801B37" w14:textId="77777777" w:rsidR="00D016D6" w:rsidRDefault="00A4667A">
      <w:r>
        <w:t>{"câu hỏi": "Giải thích ý nghĩa của thuật ngữ \"thiên vị xác nhận", "câu trả lời": "Thiên kiến xác nhận đề cập đến xu hướng mọi người ủng hộ thông tin xác nhận niềm tin, ý tưởng và giá trị hiện có của họ trong khi bỏ qua, bỏ qua hoặc diễn giải theo cách thiên vị thông tin mâu thuẫn với niềm tin của họ. Sự thiên vị nhận thức này có thể ảnh hưởng đến nhận thức, giải thích và trí nhớ thông tin của mọi người, khiến họ vô thức tìm kiếm, đặt trọng lượng nhiều hơn và dễ dàng nhớ lại thông tin phù hợp với định kiến của họ. Sự thiên vị xác nhận có thể đóng một vai trò trong việc tạo ra và duy trì các khuôn mẫu và phân cực, và có thể ảnh hưởng đến việc ra quyết định, giải quyết vấn đề và hình thành ý kiến, bằng cách đưa ra các lỗi hệ thống trong suy nghĩ và lý luận."}</w:t>
      </w:r>
    </w:p>
    <w:p w14:paraId="57A0C4BA" w14:textId="77777777" w:rsidR="00D016D6" w:rsidRDefault="00A4667A">
      <w:r>
        <w:t>{"câu hỏi": "Kể tên một loại hoa thường mọc ở vùng khí hậu ôn hòa", "trả lời": "Một loại hoa thường mọc ở vùng khí hậu ôn đới là hoa hồng."}</w:t>
      </w:r>
    </w:p>
    <w:p w14:paraId="4DA7F2CE" w14:textId="77777777" w:rsidR="00D016D6" w:rsidRDefault="00A4667A">
      <w:r>
        <w:t>{"câu hỏi": "Mô tả cảm giác mãn nguyện", "trả lời": "Sự hài lòng là cảm giác hài lòng và hạnh phúc đến từ bên trong. Nó phát sinh khi bạn cảm thấy bình yên với bản thân và thế giới xung quanh, và bạn hài lòng với những gì bạn có và bạn đang ở đâu. Sự hài lòng có thể đến từ những khoảnh khắc hạnh phúc nhỏ hoặc từ việc đạt được những mục tiêu lớn hơn và đạt được sự bình an nội tâm. Đó là một cảm xúc bình tĩnh và thanh thản mang lại cảm giác chấp nhận và biết ơn đối với tất cả những gì cuộc sống mang lại. Khi bạn hài lòng, bạn cảm thấy thoải mái với bản thân, cuộc sống và tình hình hiện tại của mình, và bạn không cảm thấy cần phải liên tục phấn đấu nhiều hơn nữa."}</w:t>
      </w:r>
    </w:p>
    <w:p w14:paraId="3F1A9D81" w14:textId="77777777" w:rsidR="00D016D6" w:rsidRDefault="00A4667A">
      <w:r>
        <w:t>{"câu hỏi": "Tóm tắt quốc gia của bạn đã bị ảnh hưởng như thế nào bởi đại dịch COVID-19.", "trả lời": "Là một AI, tôi không thuộc bất kỳ quốc gia cụ thể nào, do đó tôi không có thông tin về việc một quốc gia cụ thể đã bị ảnh hưởng như thế nào bởi đại dịch COVID-19. Xin hãy ghi rõ quốc gia mà bạn muốn tôi tóm tắt."}</w:t>
      </w:r>
    </w:p>
    <w:p w14:paraId="7B194171" w14:textId="77777777" w:rsidR="00D016D6" w:rsidRDefault="00A4667A">
      <w:r>
        <w:t>{"câu hỏi": "Từ quan điểm của khách hàng, hãy viết đánh giá về sản phẩm bạn đã mua gần đây. - Apple AirPods", "trả lời": "Gần đây tôi đã mua Apple AirPods và tôi phải nói rằng, tôi hoàn toàn ấn tượng với sản phẩm. Chất lượng âm thanh hoàn toàn tuyệt vời, nó rõ ràng và cân bằng, tạo nên trải nghiệm âm nhạc ngoạn mục. Các điều khiển cảm ứng trực quan và dễ sử dụng, giúp điều chỉnh âm lượng, bỏ qua bài hát hoặc thậm chí nhận cuộc gọi rất thuận tiện. \ n \ nMột tính năng bán cho tôi là ghép nối liền mạch với iPhone của tôi. Tôi thậm chí không cần phải lấy điện thoại ra khỏi túi để ghép nối tai nghe vì các cảm biến có thể phát hiện khi chúng ở trong tai bạn. Thời lượng pin cũng rất ấn tượng, chúng kéo dài cả ngày chỉ với một lần sạc và hộp sạc mang thêm một khoản phí để sử dụng kéo dài. \ n \ nThiết kế của AirPods kiểu dáng đẹp và hiện đại, chúng vừa vặn thoải mái và an toàn trong tai tôi. I\u2019 đã đưa họ chạy và họ vẫn chưa rơi ra ngoài. Chúng cũng rất nhẹ, tôi quên rằng đôi khi chúng còn ở trong tai tôi.\n\nNhìn chung, tôi rất hài lòng với việc mua Apple AirPods và chắc chắn sẽ giới thiệu chúng cho bất kỳ ai đang tìm kiếm trải nghiệm tai nghe không dây, chất lượng cao."}</w:t>
      </w:r>
    </w:p>
    <w:p w14:paraId="12F07541" w14:textId="77777777" w:rsidR="00D016D6" w:rsidRDefault="00A4667A">
      <w:r>
        <w:lastRenderedPageBreak/>
        <w:t>{"câu hỏi": "Giả vờ là thợ sửa xe và giải thích trong một câu "thay dầu" nghĩa là gì.", "trả lời": "Là một thợ sửa xe, \"thay dầu\" đề cập đến quá trình xả dầu động cơ cũ ra khỏi xe và thay thế nó bằng dầu mới, tươi để giữ cho động cơ hoạt động trơn tru."}</w:t>
      </w:r>
    </w:p>
    <w:p w14:paraId="2DCEF2FD" w14:textId="77777777" w:rsidR="00D016D6" w:rsidRDefault="00A4667A">
      <w:r>
        <w:t>{"câu hỏi": "Dùng danh từ \"thuyền\" viết một ví dụ", "trả lời": "Vẻ mặt ôn hòa của cô ấy giống như một vùng biển yên tĩnh nhẹ nhàng lắc lư một chiếc thuyền để ngủ."}</w:t>
      </w:r>
    </w:p>
    <w:p w14:paraId="774CAC79" w14:textId="77777777" w:rsidR="00D016D6" w:rsidRDefault="00A4667A">
      <w:r>
        <w:t>{"câu hỏi": "Hãy tưởng tượng bạn đang ở trong một trung tâm thương mại, gợi ý bốn mặt hàng để mua.", "câu trả lời": "1. Quần áo: Bạn có thể cân nhắc mua một số quần áo mới để làm mới tủ quần áo của mình. Trung tâm mua sắm có thể có một loạt các cửa hàng quần áo với nhiều kiểu dáng và mức giá khác nhau. \ n \ n2. Điện tử: Nếu bạn đang cần một chiếc điện thoại mới, máy tính xách tay hoặc thiết bị điện tử khác, bạn có thể kiểm tra các cửa hàng điện tử trong trung tâm mua sắm. Họ thường cung cấp nhiều lựa chọn các sản phẩm có thương hiệu. \ n \ n3. Các mặt hàng chăm sóc cá nhân: Bạn cũng có thể cân nhắc mua một số sản phẩm chăm sóc cá nhân như chăm sóc da, trang điểm và các sản phẩm chải chuốt. Trung tâm mua sắm là một nơi tốt để tìm một loạt các sản phẩm chăm sóc cá nhân từ các thương hiệu nổi tiếng. \ n \ n4. Đồ gia dụng: Một lựa chọn khác là mua một số đồ gia dụng như giường, dụng cụ nấu nướng hoặc đồ trang trí. Trung tâm mua sắm có thể có các cửa hàng chuyên về các sản phẩm này và cung cấp nhiều loại để lựa chọn."}</w:t>
      </w:r>
    </w:p>
    <w:p w14:paraId="5381929F" w14:textId="77777777" w:rsidR="00D016D6" w:rsidRDefault="00A4667A">
      <w:r>
        <w:t>{"câu hỏi": "Hãy tưởng tượng rằng bạn là một thám tử, tạo ra câu hỏi bạn sẽ hỏi một nhân chứng để có được câu trả lời bạn cần.", "câu trả lời": "1. Bạn có thể cho tôi biết chi tiết mọi thứ bạn nhớ về vụ việc bạn chứng kiến không?\n2. Bạn có nhận thấy bất cứ điều gì kỳ lạ hoặc bất thường trước, trong hoặc sau sự kiện không? \n3. Bạn có thể mô tả ngoại hình và hành vi của bất kỳ ai liên quan đến vụ việc không?\n4. Bạn có thể nhìn thấy hoặc nghe thấy bất cứ điều gì có thể giúp chúng tôi xác định nghi phạm không?\n5. Bạn có nhận thấy bất kỳ phương tiện hoặc vật thể nhận dạng nào khác tại hiện trường không?\n6. Bạn đã nói chuyện với bất cứ ai khác về những gì bạn nhìn thấy? Nếu vậy, ai?\n7. Có điều gì khác mà bạn nhớ mà bạn nghĩ có thể hữu ích cho cuộc điều tra của chúng tôi không?\n8. Bạn có biết ai có thể có động cơ phạm tội này không?\n9. Bạn có thể chụp bất kỳ bức ảnh hoặc video nào về vụ việc không?\n10. Cậu có thể nhớ chính xác thời gian và địa điểm xảy ra vụ việc không?"}</w:t>
      </w:r>
    </w:p>
    <w:p w14:paraId="2CE2B08F" w14:textId="77777777" w:rsidR="00D016D6" w:rsidRDefault="00A4667A">
      <w:r>
        <w:t>{"câu hỏi": "Mô tả một động vật thủy sinh trong hai câu.", "câu trả lời": "Cá heo là động vật có vú dưới nước rất thông minh được tìm thấy ở các đại dương trên toàn thế giới và là một phần của họ cá voi có răng bao gồm cá voi sát thủ và cá voi hoa tiêu. Chúng được biết đến với hành vi vui tươi, nhảy lên khỏi mặt nước và phát ra nhiều âm thanh khác nhau để giao tiếp."}</w:t>
      </w:r>
    </w:p>
    <w:p w14:paraId="0F9C2CC7" w14:textId="77777777" w:rsidR="00D016D6" w:rsidRDefault="00A4667A">
      <w:r>
        <w:t>{"câu hỏi": "Phát triển câu hỏi khảo sát để tìm ra màu sắc yêu thích của khách hàng.", "câu trả lời": "Xin chào! Chúng tôi đánh giá cao ý kiến của bạn và muốn biết thêm về sở thích của bạn. Bạn có thể vui lòng cho chúng tôi biết màu sắc yêu thích của bạn bằng cách trả lời câu hỏi dưới đây? Cảm ơn bạn đã dành thời gian!\n\nMàu sắc yêu thích của bạn là gì?\n- Red\n- Orange\n- Yellow\n- Green\n- Blue\n- Purple\n- Pink\n- Black\n- White\n- Other (vui lòng chỉ định)"}</w:t>
      </w:r>
    </w:p>
    <w:p w14:paraId="756E8510" w14:textId="77777777" w:rsidR="00D016D6" w:rsidRDefault="00A4667A">
      <w:r>
        <w:lastRenderedPageBreak/>
        <w:t>{"câu hỏi": "Trình bày sự so sánh giữa hai từ \"happy\" và \"content\" trong một câu.", "answer": "Trong khi \"happy\" thường ngụ ý một cảm xúc mãnh liệt hơn, tạm thời thường được kích hoạt bởi các sự kiện bên ngoài, \"content\" đề cập đến một trạng thái bình tĩnh hơn, lâu dài hơn của hòa bình và hài lòng trong chính mình."}</w:t>
      </w:r>
    </w:p>
    <w:p w14:paraId="2BF3AE8D" w14:textId="77777777" w:rsidR="00D016D6" w:rsidRDefault="00A4667A">
      <w:r>
        <w:t>{"câu hỏi": "Bạn được cho một căn phòng trống với một chiếc giường. Tạo một danh sách năm vật dụng cần thiết để trang bị cho căn phòng.", "trả lời": "Để trang bị một căn phòng chỉ có một chiếc giường, bạn có thể cân nhắc thêm:\n\n1. Tủ quần áo - để lưu trữ quần áo và phụ kiện.\n2. Đầu giường - để giữ đèn, đồng hồ báo thức và các nhu yếu phẩm khác trước khi đi ngủ. \ n3. Đèn - để cung cấp ánh sáng cho việc đọc sách hoặc chuẩn bị đi ngủ.\n4. Khu vực thảm - để thêm sự ấm áp và kết cấu cho căn phòng.\n5. Rèm cửa - để tạo sự riêng tư, kiểm soát ánh sáng, và để thêm màu sắc và sự mềm mại cho căn phòng."}</w:t>
      </w:r>
    </w:p>
    <w:p w14:paraId="3E7C14E4" w14:textId="77777777" w:rsidR="00D016D6" w:rsidRDefault="00A4667A">
      <w:r>
        <w:t>{"câu hỏi": "Tạo hệ thống đăng nhập cho trang web.", "câu trả lời": "Dưới đây là phác thảo cơ bản về cách hệ thống đăng nhập cho trang web có thể được triển khai:\n\n1. Thiết kế biểu mẫu đăng nhập: Tạo biểu mẫu đăng nhập yêu cầu người dùng nhập email và mật khẩu của họ. Đảm bảo rằng biểu mẫu có nhãn rõ ràng và trường mật khẩu ẩn các ký tự do người dùng nhập.\n\n2. Xác thực người dùng: Sau khi người dùng gửi biểu mẫu đăng nhập, hệ thống sẽ kiểm tra email và mật khẩu đã nhập đối với người dùng đã đăng ký được lưu trữ trong cơ sở dữ liệu. Nếu người dùng không được đăng ký hoặc thông tin đăng nhập không chính xác, hãy hiển thị thông báo lỗi thích hợp.\n\n3. Xử lý phiên: Nếu thông tin đăng nhập chính xác, hãy tạo một phiên cho người dùng để giữ cho họ đăng nhập trong khi họ đang hoạt động trên trang web. Phiên nên lưu trữ thông tin như email và tên của người dùng để có thể sử dụng nó để cá nhân hóa trải nghiệm của họ. \ n \ n4. Chức năng đăng xuất: Cung cấp một tùy chọn dễ dàng truy cập để người dùng đăng xuất, điều này sẽ chấm dứt phiên của họ. \ n \ n5. Mã hóa và bảo mật: Điều quan trọng là phải lưu trữ mật khẩu của người dùng một cách an toàn trong cơ sở dữ liệu, sử dụng các phương pháp mã hóa như băm. Ngoài ra, hãy thực hiện các biện pháp như chứng chỉ SSL để giữ an toàn cho giao tiếp giữa trình duyệt của người dùng và máy chủ của trang web.\n\nHệ thống đăng nhập này cung cấp chức năng cơ bản cho phép người dùng đăng nhập và duy trì trạng thái đăng nhập trong khi họ hoạt động và đảm bảo rằng thông tin đăng nhập của họ được xử lý an toàn."}</w:t>
      </w:r>
    </w:p>
    <w:p w14:paraId="393A351D" w14:textId="77777777" w:rsidR="00D016D6" w:rsidRDefault="00A4667A">
      <w:r>
        <w:t>{"câu hỏi": "Tạo đánh giá giả mạo của khách hàng về phần mềm", "câu trả lời": "\"Gần đây tôi đã mua phần mềm XYZ cho doanh nghiệp của mình và tôi không thể hạnh phúc hơn! Việc cài đặt nhanh chóng và dễ dàng, và giao diện thân thiện với người dùng và trực quan. Tôi đã nhận thấy sự gia tăng năng suất và hiệu quả, và nhóm hỗ trợ khách hàng đã vô cùng hữu ích và nhạy bén. Đây là một công cụ thay đổi cuộc chơi cho doanh nghiệp của tôi và tôi thực sự giới thiệu nó cho bất kỳ ai đang tìm kiếm một giải pháp phần mềm đáng tin cậy và hiệu quả.\"}</w:t>
      </w:r>
    </w:p>
    <w:p w14:paraId="09145B8D" w14:textId="77777777" w:rsidR="00D016D6" w:rsidRDefault="00A4667A">
      <w:r>
        <w:t>{"câu hỏi": "Xác định ngày hết hạn - Sản phẩm được mua vào ngày 15 tháng 3 năm 2021", "câu trả lời": "Tôi xin lỗi, nhưng để xác định ngày hết hạn của sản phẩm, tôi sẽ cần biết sản phẩm là gì và thời hạn sử dụng của nó. Bạn có thể vui lòng cung cấp cho tôi thêm thông tin? Vậy thì tôi sẽ có thể cung cấp cho cậu ngày hết hạn chính xác."}</w:t>
      </w:r>
    </w:p>
    <w:p w14:paraId="6D08E4AC" w14:textId="77777777" w:rsidR="00D016D6" w:rsidRDefault="00A4667A">
      <w:r>
        <w:lastRenderedPageBreak/>
        <w:t>{"câu hỏi": "Mô tả những lợi thế mà người kém may mắn có", "câu trả lời": "Nó có vẻ không trực quan, nhưng có những lợi thế nhất định mà những người kém may mắn có thể có. Dưới đây là một vài khả năng, hãy nhớ rằng đây là một khái quát và hoàn cảnh cá nhân có thể khác nhau: \ n \ n1. Khả năng phục hồi và khả năng thích ứng: Những người đến từ các nền tảng ít đặc quyền hơn thường phải đối mặt với nhiều thách thức hơn và kết quả là, họ trở nên kiên cường hơn và thích nghi với các tình huống khó khăn. Kinh nghiệm sống của họ có thể dạy họ cách vượt qua những cơn bão và phục hồi trong những thời điểm khó khăn. \ n \ n2. Liên kết cộng đồng mạnh mẽ: Các cá nhân kém may mắn có thể phụ thuộc nhiều hơn vào cộng đồng của họ để được hỗ trợ và kết quả là, họ có thể có mối quan hệ cộng đồng chặt chẽ hơn. Những kết nối xã hội mạnh mẽ này có thể là một nguồn hỗ trợ tinh thần và thiết thực. \ n \ n3. Đồng cảm và từ bi lớn hơn: Khi ai đó đã trải qua những khó khăn trong cuộc sống, họ có thể có nhiều khả năng có sự đồng cảm và lòng trắc ẩn đối với những người khác đang trải qua những trải nghiệm tương tự. Điều này có thể làm cho họ hiểu biết hơn và có khả năng kết nối tốt hơn với những người khác. \ n \ n4. Một động lực mạnh mẽ hơn để thành công: Những người lớn lên với ít hơn có thể có động lực mạnh mẽ hơn để thành công bởi vì họ đã phải làm việc chăm chỉ hơn cho mọi thứ họ có. Họ có thể có động lực cao để tạo ra một cuộc sống tốt hơn cho bản thân và gia đình của họ và có thể sẵn sàng nỗ lực nhiều hơn để đạt được mục tiêu của họ. \n\nĐiều quan trọng cần lưu ý là mặc dù có những lợi thế khi bị thiệt thòi, nhưng đó không phải là lý tưởng, và xã hội phải làm việc hướng tới việc cung cấp cơ hội bình đẳng và giảm bớt các rào cản hệ thống cho nhóm này.</w:t>
      </w:r>
    </w:p>
    <w:p w14:paraId="09397A06" w14:textId="77777777" w:rsidR="00D016D6" w:rsidRDefault="00A4667A">
      <w:r>
        <w:t>{"câu hỏi": "So sánh và đối chiếu giữa con người và động vật", "câu trả lời": "Con người và động vật có nhiều điểm tương đồng, nhưng cũng có một số khác biệt cơ bản giữa chúng. Cả con người và động vật đều là những sinh vật sống, thuộc vương quốc Animalia và có chung một số đặc điểm như khả năng di chuyển, thở, sinh sản và cảm nhận môi trường của chúng. Chúng cũng có một số quá trình sinh học tương tự, chẳng hạn như tiêu hóa, hô hấp và tuần hoàn. Một trong những khác biệt chính giữa con người và động vật là mức độ trí tuệ và tự nhận thức. Con người được biết đến với khả năng suy nghĩ, phân tích và đưa ra quyết định phức tạp, trong khi hầu hết các loài động vật chủ yếu dựa vào bản năng của chúng. Bộ não con người lớn hơn và tiên tiến hơn nhiều so với bộ não của các loài động vật khác, và kết quả là, con người có khả năng nói, sáng tạo và hiểu ngôn ngữ. Điều này cho phép con người truyền đạt các khái niệm trừu tượng và chia sẻ kiến thức qua các thế hệ. Một sự khác biệt quan trọng khác giữa con người và động vật là cách chúng tương tác với môi trường. Con người có khả năng điều khiển môi trường xung quanh theo những cách phức tạp, chẳng hạn như bằng cách xây dựng cấu trúc, tạo ra các công cụ và phát minh ra các công nghệ mới. Điều này đã thay đổi mạnh mẽ cách con người sống và tương tác với thế giới. Ngược lại, hầu hết các loài động vật thích nghi với môi trường của chúng thông qua quá trình tiến hóa, phát triển các đặc điểm thể chất và hành vi phù hợp với môi trường sống của chúng. Trong khi con người và động vật chia sẻ nhiều đặc điểm chung, chúng cũng có một số khác biệt đáng chú ý, đặc biệt là về trí tuệ, tự nhận thức và khả năng điều khiển môi trường. Những khác biệt này đã dẫn đến một thế giới phức tạp và đa dạng mà chúng ta thấy ngày nay, nơi con người và động vật tiếp tục tương tác và cùng tồn tại theo những cách độc đáo."}</w:t>
      </w:r>
    </w:p>
    <w:p w14:paraId="7D0ADC11" w14:textId="77777777" w:rsidR="00D016D6" w:rsidRDefault="00A4667A">
      <w:r>
        <w:lastRenderedPageBreak/>
        <w:t>{"câu hỏi": "Phân loại bài hát theo thể loại - Bài hát được gọi là \"Walk on By\" của Aretha Franklin, "câu trả lời": "Bài hát \"Walk on By\" của Aretha Franklin có thể được xếp vào thể loại nhạc Soul."}</w:t>
      </w:r>
    </w:p>
    <w:p w14:paraId="24A9789B" w14:textId="77777777" w:rsidR="00D016D6" w:rsidRDefault="00A4667A">
      <w:r>
        <w:t>{"câu hỏi": "Xác định thời gian truyền - Dữ liệu được truyền qua kết nối 200 Mbps", "câu trả lời": "Để xác định thời gian truyền, tôi cần biết kích thước của dữ liệu đã được truyền. Bạn có thể vui lòng cung cấp cho tôi lượng dữ liệu đã được chuyển không?"}</w:t>
      </w:r>
    </w:p>
    <w:p w14:paraId="148492AD" w14:textId="77777777" w:rsidR="00D016D6" w:rsidRDefault="00A4667A">
      <w:r>
        <w:t>{"question": "Viết logic như sau: - user input = \"up\"", "answer": "Phản hồi cho đầu vào của người dùng \"up\" sẽ phụ thuộc vào ngữ cảnh mà nó đang được sử dụng. Dưới đây là một vài cách giải thích và logic tiềm năng cho mỗi phản hồi:\n\n1. Nếu đầu vào của người dùng \"up\" đang được sử dụng trong ngữ cảnh điều hướng menu hoặc trang, logic có thể là di chuyển con trỏ hoặc tô sáng một vị trí lên trên màn hình. \n''' python\nif user_input == 'up':\n cursor_position = cursor_position - 1\n'''\n2. Nếu đầu vào của người dùng \"up\" đang được sử dụng trong ngữ cảnh của trò chơi điện tử, logic có thể là di chuyển nhân vật người chơi lên trên màn hình trò chơi. \n''' python\nif user_input == 'up':\n player_y_position = player_y_position + 1\n'''\n3. Nếu đầu vào của người dùng \"up\" đang được sử dụng như một xác nhận hoặc phản hồi tích cực, logic có thể là tiến hành hành động khẳng định. \n''' python\nif user_input == 'up':\n perform_affirmative_action()\n'''\nTrong các ngữ cảnh khác, \"up\" có thể có ý nghĩa khác và phản hồi sẽ phụ thuộc vào ngữ cảnh cụ thể và ý định của người dùng."}</w:t>
      </w:r>
    </w:p>
    <w:p w14:paraId="3CFBAB73" w14:textId="77777777" w:rsidR="00D016D6" w:rsidRDefault="00A4667A">
      <w:r>
        <w:t>{"câu hỏi": "Liệt kê 3 ví dụ về xu hướng công nghệ năm 2020.", "câu trả lời": "1. Trí tuệ nhân tạo và học máy - AI tiếp tục được cải thiện, trở nên dễ tiếp cận hơn và tích hợp vào nhiều khía cạnh của cuộc sống hàng ngày.\n\n2. Sự trỗi dậy của 5G - Thế hệ thứ năm của công nghệ không dây hứa hẹn sẽ cung cấp tốc độ nhanh hơn, băng thông cao hơn và kết nối tốt hơn. \ n \ n3. Sự phát triển của Internet of Things (IoT) - Khi ngày càng có nhiều thiết bị được kết nối với internet, IoT tiếp tục phát triển và cung cấp những khả năng mới để tự động hóa và cải thiện cuộc sống hàng ngày."}</w:t>
      </w:r>
    </w:p>
    <w:p w14:paraId="1DED21E3" w14:textId="77777777" w:rsidR="00D016D6" w:rsidRDefault="00A4667A">
      <w:r>
        <w:t>{"question": "Viết một hàm để tìm chuỗi tiền tố chung dài nhất trong số một mảng chuỗi.\nNếu không có tiền tố chung, hãy trả về một chuỗi trống \"\".", "answer": "Đây là một hàm ví dụ có thể đạt được điều này:\n\n'''\ndef longestCommonPrefix(strs):\n if not strs:\n return \"\"\"\n \n # Lấy chuỗi ngắn nhất trong danh sách\n ngắn nhất = min(strs,  key=len)\n \n for i, char in enumerate(shortest):\n for other in strs:\n if other[i] != char:\n return shortest[:i]\n \n return shortest\n'''"}</w:t>
      </w:r>
    </w:p>
    <w:p w14:paraId="2D39C367" w14:textId="77777777" w:rsidR="00D016D6" w:rsidRDefault="00A4667A">
      <w:r>
        <w:t>{"câu hỏi": "Giải thích câu sau: Người đàn ông có đầu óc một chiều.", "câu trả lời": "Khi ai đó nói rằng một cá nhân có đầu óc theo dõi \u2011d, điều đó có nghĩa là người đó chỉ có thể tập trung vào một điều, chủ đề hoặc ý tưởng cụ thể và họ gặp khó khăn khi đi chệch khỏi chủ đề duy nhất đó. Trong bối cảnh của câu này, suy nghĩ và hành vi của người đàn ông được cố định trên một sở thích, mục tiêu hoặc hoạt động duy nhất, để loại trừ tất cả những thứ khác. Biểu thức này thường được sử dụng theo cách tiêu cực để chỉ ra rằng ai đó không linh hoạt hoặc có quan điểm hạn chế."}</w:t>
      </w:r>
    </w:p>
    <w:p w14:paraId="1C0A1A44" w14:textId="77777777" w:rsidR="00D016D6" w:rsidRDefault="00A4667A">
      <w:r>
        <w:lastRenderedPageBreak/>
        <w:t>{"question": "Viết mã in chuỗi sau bằng tất cả các chữ thường. - Ký tự chữ hoa hỗn hợp", "câu trả lời": "Đây là mã trong python:\n\n#given input string\ninput_str = \"Mixed Case Characters\"\n\n#chuyển đổi chuỗi thành tất cả chữ thường\nlowercase_str = input_str.lower()\n\n#in kết quả\nprint(lowercase_str)"}</w:t>
      </w:r>
    </w:p>
    <w:p w14:paraId="4A9E5FFF" w14:textId="77777777" w:rsidR="00D016D6" w:rsidRDefault="00A4667A">
      <w:r>
        <w:t>{"câu hỏi": "Cung cấp 5 cách để tăng năng suất của bạn.", "trả lời": "1. Đặt mục tiêu cụ thể: Lập danh sách rõ ràng những gì bạn muốn đạt được, với thời hạn và kết quả có thể đo lường được. Điều này sẽ giúp bạn tập trung và có động lực, giảm nguy cơ lãng phí thời gian vào các nhiệm vụ không liên quan. \ n2. Ưu tiên nhiệm vụ: Xác định nhiệm vụ nào là quan trọng nhất và giải quyết chúng trước. Bằng cách này, bạn có thể đảm bảo rằng bạn hoàn thành các nhiệm vụ cấp bách nhất trước tiên và tránh căng thẳng của công việc chưa hoàn thành. \ n3. Tổ chức không gian làm việc của bạn: Một không gian làm việc lộn xộn có thể là một nguồn gây mất tập trung và căng thẳng. Giữ cho không gian làm việc của bạn sạch sẽ và ngăn nắp, và đảm bảo rằng mọi thứ bạn cần đều có thể truy cập dễ dàng. \ n4. Nghỉ giải lao: Nghe có vẻ phản trực giác, nhưng nghỉ giải lao thường xuyên thực sự có thể làm tăng năng suất của bạn. Trong giờ giải lao, hãy rời khỏi công việc của bạn và tham gia vào các hoạt động làm mới và tiếp thêm năng lượng cho bạn. \ n5. Giảm phiền nhiễu: Tránh bị gián đoạn bằng cách tắt thông báo trên thiết bị của bạn, đóng các tab hoặc ứng dụng không cần thiết và tìm một nơi yên tĩnh để làm việc. Thiết lập ranh giới và truyền đạt nhu cầu tập trung không bị gián đoạn của bạn cho những người xung quanh."}</w:t>
      </w:r>
    </w:p>
    <w:p w14:paraId="38D58371" w14:textId="77777777" w:rsidR="00D016D6" w:rsidRDefault="00A4667A">
      <w:r>
        <w:t>{"câu hỏi": "Tóm tắt nội dung bài viết này trong 25 từ hoặc ít hơn. - Một nghiên cứu mới vừa được công bố bởi một nhóm các nhà khoa học cho thấy mối liên hệ giữa uống cà phê và giảm nguy cơ phát triển bệnh tiểu đường loại 2. Nghiên cứu cho thấy những người uống cà phê có nguy cơ phát triển tình trạng này thấp hơn 15% so với những người không uống cà phê, ngay cả sau khi kiểm soát các yếu tố khác như tuổi tác, giới tính và lối sống.", "Trả lời": "Một nghiên cứu gần đây cho thấy uống cà phê có thể làm giảm 15% nguy cơ phát triển bệnh tiểu đường loại 2, ngay cả sau khi kiểm soát các yếu tố khác."}</w:t>
      </w:r>
    </w:p>
    <w:p w14:paraId="72205CAA" w14:textId="77777777" w:rsidR="00D016D6" w:rsidRDefault="00A4667A">
      <w:r>
        <w:t>{"câu hỏi": "Tạo ra ba câu mô tả giọng điệu trong một đoạn văn bản - Anh ấy rất thất vọng trước tình huống này đến nỗi anh ấy sẵn sàng bỏ cuộc", "trả lời": "1. Giọng điệu của văn bản là một trong những bực tức và tuyệt vọng.\n2. Tác giả truyền tải một cảm giác thất vọng và thất bại mạnh mẽ.\n3. Ngôn ngữ cho thấy một cảm giác thất vọng và tuyệt vọng sâu sắc."}</w:t>
      </w:r>
    </w:p>
    <w:p w14:paraId="5E8FE50F" w14:textId="77777777" w:rsidR="00D016D6" w:rsidRDefault="00A4667A">
      <w:r>
        <w:t>{"câu hỏi": "Phát hiện nếu có bất kỳ ngôn từ tục tĩu nào trong câu. - Oh golly shucks, thật kinh khủng", "trả lời": "Không có ngôn từ tục tĩu trong câu đã cho."}</w:t>
      </w:r>
    </w:p>
    <w:p w14:paraId="515361AA" w14:textId="77777777" w:rsidR="00D016D6" w:rsidRDefault="00A4667A">
      <w:r>
        <w:t>{"câu hỏi": "Xác định tình cảm của câu và kết quả 1 cho tình cảm tích cực, 0 cho tình cảm tiêu cực và 0,5 cho tình cảm trung lập. - Các sản phẩm chỉ tầm thường.", "trả lời": "0,5"}</w:t>
      </w:r>
    </w:p>
    <w:p w14:paraId="06D6A235" w14:textId="77777777" w:rsidR="00D016D6" w:rsidRDefault="00A4667A">
      <w:r>
        <w:t>{"question": "Mô tả mối quan hệ giữa hai danh từ trong câu bằng một từ. - Nữ diễn viên và bác sĩ biết nhau", "trả lời": "Người quen"}</w:t>
      </w:r>
    </w:p>
    <w:p w14:paraId="731990DC" w14:textId="77777777" w:rsidR="00D016D6" w:rsidRDefault="00A4667A">
      <w:r>
        <w:t>{"câu hỏi": "Xác định một phép ẩn dụ và viết lại nó cho sinh động hơn. - Cô ấy là một quả pháo", "trả lời": "Cô ấy là một sự bùng nổ của năng lượng và sự phấn khích, đốt cháy bầu không khí và rực rỡ."}</w:t>
      </w:r>
    </w:p>
    <w:p w14:paraId="36D73E4F" w14:textId="77777777" w:rsidR="00D016D6" w:rsidRDefault="00A4667A">
      <w:r>
        <w:lastRenderedPageBreak/>
        <w:t>{"câu hỏi": "Mô tả vai trò và tầm quan trọng của trí tuệ nhân tạo ngày nay", "câu trả lời": "Trí tuệ nhân tạo (AI) ngày càng trở thành một phần thiết yếu trong cuộc sống của chúng ta, thay đổi cách chúng ta tương tác với công nghệ và định hình các ngành công nghiệp khác nhau. AI là sự phát triển của các hệ thống máy tính có khả năng thực hiện các nhiệm vụ thường đòi hỏi trí thông minh của con người, chẳng hạn như học tập, giải quyết vấn đề, ra quyết định, nhận thức và xử lý ngôn ngữ tự nhiên. Một trong những vai trò chính của AI ngày nay là nâng cao hiệu quả và hiệu quả của các quy trình trong các ngành công nghiệp khác nhau, chẳng hạn như chăm sóc sức khỏe, kinh doanh, tài chính, giao thông vận tải,  và nông nghiệp. Các hệ thống được hỗ trợ bởi AI có thể phân tích lượng dữ liệu khổng lồ, xác định các mẫu và đưa ra dự đoán hoặc quyết định với tốc độ và độ chính xác vượt qua khả năng của con người. Điều này dẫn đến việc ra quyết định sáng suốt hơn, cải thiện năng suất, tiết kiệm chi phí và nâng cao trải nghiệm của khách hàng. AI cũng đóng một vai trò quan trọng trong việc thúc đẩy nghiên cứu và đổi mới, đặc biệt là trong các lĩnh vực như y học, bảo tồn môi trường và thám hiểm không gian. Ví dụ, AI có thể được sử dụng để mô phỏng các hệ thống phức tạp, dự đoán kết quả của các thí nghiệm, thiết kế vật liệu mới hoặc phân tích các bộ dữ liệu lớn, do đó đẩy nhanh tốc độ khám phá. Một khía cạnh quan trọng khác của AI là khả năng tăng cường khả năng của con người, đặc biệt là trong các lĩnh vực như giao tiếp, khả năng tiếp cận và giáo dục. Trợ lý ảo được hỗ trợ bởi AI, công cụ dịch ngôn ngữ và nền tảng học tập được cá nhân hóa, trong số những nền tảng khác, có thể giúp mọi người giao tiếp hiệu quả hơn, vượt qua khuyết tật và học tập hiệu quả hơn. Tóm lại, AI đã trở thành một công cụ thiết yếu trong thế giới ngày nay, thúc đẩy những tiến bộ, tạo ra hiệu quả và nâng cao năng lực của con người trên nhiều lĩnh vực khác nhau. Khi công nghệ AI tiếp tục phát triển, vai trò và tầm quan trọng của nó trong cuộc sống của chúng ta chỉ được thiết lập để tăng lên, thay đổi cách chúng ta sống, làm việc và tương tác với thế giới xung quanh.</w:t>
      </w:r>
    </w:p>
    <w:p w14:paraId="7A7E363C" w14:textId="77777777" w:rsidR="00D016D6" w:rsidRDefault="00A4667A">
      <w:r>
        <w:t xml:space="preserve">{"câu hỏi": "Dự đoán thế hệ AI tiếp theo sẽ có thể làm gì", "trả lời": "Thế hệ AI tiếp theo có khả năng mang lại những tiến bộ đáng kể trong các lĩnh vực khác nhau và nó sẽ có thể làm được nhiều điều không thể với tình trạng công nghệ hiện tại. Một số khả năng đáng chú ý mà AI trong tương lai có thể sở hữu bao gồm: \ n \ n1. Xử lý ngôn ngữ tự nhiên tiên tiến: Thế hệ AI tiếp theo sẽ có thể hiểu và xử lý ngôn ngữ của con người với độ chính xác và tốc độ cao hơn, cho phép tương tác tự nhiên và trực quan hơn. Nó sẽ có thể hiểu ngữ cảnh và ý nghĩa ngữ nghĩa đằng sau các từ. \ n \ n2. Học máy được cải thiện: AI trong tương lai sẽ có các thuật toán học máy tinh vi hơn có thể học hỏi từ các bộ dữ liệu lớn và đưa ra dự đoán chính xác hơn. Ngoài ra, nó sẽ có khả năng học tập không giám sát và sẽ có thể tìm thấy các mẫu và mối tương quan trong dữ liệu mà không cần hướng dẫn rõ ràng. \ n \ n3. Thị giác máy tính nâng cao: Thế hệ AI tiếp theo sẽ có thể nhận ra và phân tích thông tin hình ảnh chính xác hơn, cho phép nó hiểu nội dung của hình ảnh và video ở mức độ sâu hơn. Điều này có thể cách mạng hóa các lĩnh vực như y học, an ninh và xe tự lái. \ n \ n4. Lý luận và ra quyết định lớn hơn: AI trong tương lai sẽ có thể đưa ra quyết định dựa trên phân tích dữ liệu, logic và xác suất, theo cách tự chủ hơn. Nó sẽ có khả năng suy luận và giải quyết vấn đề, và thậm chí có thể sở hữu sự sáng tạo. \ n \ n5. Trí tuệ cảm xúc: Thế hệ AI tiếp theo có thể có khả năng hiểu và giải thích cảm xúc của con người, cho phép tương tác đồng cảm hơn. Điều này có thể có ý nghĩa quan trọng trong các lĩnh vực như chăm sóc sức khỏe, giáo dục và dịch vụ khách hàng. Nhìn chung, thế hệ AI tiếp theo đã sẵn sàng mang lại những tiến bộ lớn trong một số </w:t>
      </w:r>
      <w:r>
        <w:lastRenderedPageBreak/>
        <w:t>lĩnh vực, cho phép các cấp độ tự động hóa, cá nhân hóa và hiệu quả mới. Tuy nhiên, những tiến bộ này cũng sẽ mang lại những thách thức mới và những cân nhắc về đạo đức, cần phải được xem xét và giải quyết cẩn thận."}</w:t>
      </w:r>
    </w:p>
    <w:p w14:paraId="56F39E52" w14:textId="77777777" w:rsidR="00D016D6" w:rsidRDefault="00A4667A">
      <w:r>
        <w:t>{"câu hỏi": "Mô tả những lợi thế của việc sử dụng AI trong thế giới y tế", "trả lời": "AI có tiềm năng cách mạng hóa thế giới y tế với khả năng cải thiện kết quả của bệnh nhân, tăng hiệu quả và giảm chi phí. Dưới đây là một số lợi thế chính của việc sử dụng AI trong lĩnh vực y tế: \ n \ n1. Cải thiện chẩn đoán: AI có thể phân tích một lượng lớn dữ liệu và hình ảnh y tế, cho phép chẩn đoán bệnh chính xác và kịp thời hơn. Điều này có thể dẫn đến điều trị sớm hơn và kết quả tốt hơn cho bệnh nhân. \ n \ n2. Y học cá nhân hóa: Bằng cách phân tích dữ liệu bệnh nhân, AI có thể giúp tạo ra các kế hoạch điều trị phù hợp có tính đến lịch sử y tế, di truyền và các yếu tố khác của bệnh nhân. Điều này có thể cải thiện hiệu quả điều trị và giảm nguy cơ tác dụng phụ. \ n \ n3. Tăng hiệu quả: AI có thể giúp tự động hóa các tác vụ thường ngày, chẳng hạn như lên lịch hẹn và quản lý hồ sơ sức khỏe điện tử, giải phóng các bác sĩ và nhân viên y tế khác để tập trung vào việc cung cấp dịch vụ chăm sóc chất lượng cao cho bệnh nhân của họ. Phân tích dự đoán: Bằng cách sử dụng AI để phân tích các mẫu trong các bộ dữ liệu lớn, các chuyên gia y tế có thể xác định những bệnh nhân có nguy cơ cao phát triển một số tình trạng nhất định, cho phép can thiệp và phòng ngừa sớm. Khám phá thuốc: AI có thể giúp đẩy nhanh quá trình khám phá thuốc bằng cách phân tích một lượng lớn dữ liệu và xác định các ứng cử viên thuốc tiềm năng có thể hiệu quả hơn hoặc có ít tác dụng phụ hơn. Nhìn chung, việc tích hợp AI trong thế giới y tế có tiềm năng mang lại những cải tiến đáng kể về chất lượng và khả năng tiếp cận chăm sóc sức khỏe,  mang lại lợi ích cho cả nhà cung cấp dịch vụ chăm sóc sức khỏe và bệnh nhân."}</w:t>
      </w:r>
    </w:p>
    <w:p w14:paraId="5B0D99D0" w14:textId="77777777" w:rsidR="00D016D6" w:rsidRDefault="00A4667A">
      <w:r>
        <w:t>{"câu hỏi": "Tạo ví dụ về trường hợp sử dụng cho phân tích dự đoán", "câu trả lời": "Một ví dụ về trường hợp sử dụng cho phân tích dự đoán là trong ngành chăm sóc sức khỏe. Với số lượng lớn dữ liệu bệnh nhân có sẵn, phân tích dự đoán có thể được sử dụng để phân tích các mô hình và xu hướng về sức khỏe bệnh nhân, để giúp các bác sĩ lâm sàng đưa ra quyết định sáng suốt hơn về việc chăm sóc bệnh nhân của họ. Ví dụ, một bệnh viện có thể sử dụng các công cụ phân tích dự đoán để phân tích dữ liệu bệnh nhân, bao gồm thông tin nhân khẩu học, lịch sử y tế và tình trạng sức khỏe hiện tại, để dự đoán khả năng bệnh nhân phát triển một bệnh hoặc bệnh nhất định. Dựa trên thông tin này, các bác sĩ sau đó có thể thực hiện các biện pháp chủ động để ngăn chặn sự khởi phát của tình trạng này, chẳng hạn như kê đơn thuốc, khuyến nghị thay đổi lối sống hoặc lên lịch kiểm tra thường xuyên. Trong một kịch bản khác, phân tích dự đoán có thể được sử dụng để xác định những bệnh nhân có nguy cơ tái nhập viện cao. Bằng cách phân tích các yếu tố như nhập viện trước đó, tình trạng sức khỏe hiện tại và tuân thủ thuốc, bệnh viện có thể xác định những bệnh nhân có nhiều khả năng tái nhập viện nhất và thực hiện các bước để cung cấp cho họ sự hỗ trợ bổ sung, chẳng hạn như các cuộc hẹn theo dõi thường xuyên, thăm khám tại nhà hoặc tư vấn y tế từ xa. Nhìn chung, phân tích dự đoán có khả năng cải thiện kết quả của bệnh nhân, giảm số lần nhập viện,  và tiết kiệm chi phí cho cả nhà cung cấp dịch vụ chăm sóc sức khỏe và bệnh nhân."}</w:t>
      </w:r>
    </w:p>
    <w:p w14:paraId="33D29B3A" w14:textId="77777777" w:rsidR="00D016D6" w:rsidRDefault="00A4667A">
      <w:r>
        <w:t xml:space="preserve">{"câu hỏi": "Trích dẫn lợi ích của việc sử dụng kiến trúc học sâu hiện đại", "câu trả lời": "Một trong những lợi ích chính của việc sử dụng kiến trúc học sâu hiện đại là khả năng mô hình </w:t>
      </w:r>
      <w:r>
        <w:lastRenderedPageBreak/>
        <w:t>hóa và nhận ra chính xác các mẫu và mối quan hệ phức tạp trong dữ liệu. Các mô hình học sâu có thể nhanh chóng xác định các tính năng và mối tương quan trong các bộ dữ liệu quá lớn hoặc quá phức tạp để các thuật toán học máy truyền thống xử lý hiệu quả. Bằng cách sử dụng nhiều lớp mạng thần kinh nhân tạo, các hệ thống học sâu hiện đại có thể học hỏi và cải thiện theo thời gian, dẫn đến dự đoán và hiểu biết chính xác hơn. Điều này làm cho chúng đặc biệt hữu ích trong các ứng dụng như nhận dạng hình ảnh và giọng nói, xử lý ngôn ngữ tự nhiên, phân tích dự đoán và nhiều ứng dụng khác."}</w:t>
      </w:r>
    </w:p>
    <w:p w14:paraId="3199D1AB" w14:textId="77777777" w:rsidR="00D016D6" w:rsidRDefault="00A4667A">
      <w:r>
        <w:t>{"câu hỏi": "Xác định và giải thích các loại thuật toán học máy khác nhau", "câu trả lời": "Học máy là một nhánh của trí tuệ nhân tạo liên quan đến việc phát triển các thuật toán và mô hình thống kê, cho phép các hệ thống máy tính tự động cải thiện hiệu suất của chúng bằng kinh nghiệm. Có một số loại thuật toán học máy, bao gồm: \ n \ n1. Học có giám sát: Loại thuật toán này được sử dụng để đưa ra dự đoán hoặc phân loại dựa trên dữ liệu hoặc ví dụ được gắn nhãn. Nó liên quan đến hai nhiệm vụ chính, đó là hồi quy (dự đoán các giá trị liên tục) và phân loại (dự đoán các giá trị hoặc nhãn rời rạc). Cây quyết định, máy vectơ hỗ trợ, Naive Bayes, hàng xóm k-gần nhất và hồi quy tuyến tính là những thuật toán phổ biến trong học tập có giám sát. \ n \ n2. Học không giám sát: Không giống như học có giám sát, nơi dữ liệu được gắn nhãn, học không giám sát xử lý dữ liệu không được gắn nhãn. Mục đích chính của nó là xác định các mẫu hoặc mối quan hệ trong một tập dữ liệu. Các loại thuật toán học tập không giám sát phổ biến là phân cụm, trong đó các điểm dữ liệu tương tự được nhóm lại với nhau và phát hiện bất thường, trong đó thuật toán xác định các điểm dữ liệu bất thường. Một số ví dụ về các thuật toán được sử dụng trong học tập không giám sát bao gồm phân cụm k-means , phân cụm phân cấp và phân tích thành phần chính. \ n \ n3. Học bán giám sát: Loại thuật toán này kết hợp các khía cạnh của học tập có giám sát và không giám sát. Nó được sử dụng khi có một lượng lớn dữ liệu không được gắn nhãn và một lượng nhỏ dữ liệu được gắn nhãn có sẵn. Các thuật toán học bán giám sát sử dụng dữ liệu được gắn nhãn để giúp mô hình đưa ra dự đoán về dữ liệu không được gắn nhãn. \ n \ n4. Học tăng cường: Trong học tăng cường, các thuật toán học bằng cách tương tác với một môi trường để đạt được một mục tiêu hoặc mục tiêu cụ thể. Thuật toán nhận phản hồi dưới dạng phần thưởng hoặc hình phạt, giúp nó xác định các hành động tốt nhất để thực hiện trong các tình huống khác nhau. Các thuật toán học tăng cường phổ biến bao gồm Q-Learning và SARSA. \ n \ n5. Học sâu: Học sâu là một lĩnh vực con của học máy liên quan đến các thuật toán lấy cảm hứng từ cấu trúc và chức năng của bộ não con người. Các thuật toán này, được gọi là mạng thần kinh nhân tạo, được thiết kế để nhận ra các mẫu trong các bộ dữ liệu lớn và phức tạp. Học sâu thường được sử dụng trong nhận dạng hình ảnh và giọng nói, xử lý ngôn ngữ tự nhiên và các tác vụ thị giác máy tính."}</w:t>
      </w:r>
    </w:p>
    <w:p w14:paraId="750D5F8A" w14:textId="77777777" w:rsidR="00D016D6" w:rsidRDefault="00A4667A">
      <w:r>
        <w:t xml:space="preserve">{"câu hỏi": "Ý nghĩa đạo đức của việc sử dụng AI là gì?", "câu trả lời": "Việc sử dụng trí tuệ nhân tạo (AI) đưa ra một số ý nghĩa đạo đức phải được xem xét. Một số hàm ý này bao gồm: \ n \ n1. Thiên vị và phân biệt đối xử: Các hệ thống AI được đào tạo trên các bộ dữ liệu thường bị sai lệch, dẫn đến các quyết định có thể phân biệt đối xử với một số nhóm nhất định. Điều này có thể dẫn đến việc duy trì các thành kiến xã hội hiện có, chống lại chủng tộc, giới tính hoặc các phạm trù được bảo vệ khác. \ n \ n2. Dịch chuyển công việc: Việc sử dụng AI trong tự động hóa có thể dẫn đến mất việc làm, điều này có thể có tác động tiêu cực đáng </w:t>
      </w:r>
      <w:r>
        <w:lastRenderedPageBreak/>
        <w:t>kể đến nền kinh tế và xã hội. Điều quan trọng là phải xem xét làm thế nào để hỗ trợ và đào tạo lại những người lao động bị thay thế bởi những đổi mới AI. \ n \ n3. Quyền riêng tư và giám sát: Công nghệ AI có thể được sử dụng để xâm phạm quyền riêng tư của cá nhân, thông qua giám sát hoặc theo dõi các hoạt động, lời nói hoặc thói quen của họ. Đây là một rủi ro trong cả giám sát của chính phủ và cả trong việc thu thập dữ liệu của công ty, dẫn đến khả năng lạm dụng dữ liệu cá nhân. \ n \ n4. Trách nhiệm giải trình: Có thể khó xác định ai chịu trách nhiệm khi hệ thống AI gây hại. Ví dụ, nhà phát triển, chủ sở hữu hoặc người dùng hệ thống có chịu trách nhiệm không? Cũng rất khó để gán các hành động được thực hiện bởi AI cho người tạo ra nó hoặc cho chính AI. \ n \ n5. Tính minh bạch: Cần có sự minh bạch liên quan đến dữ liệu được sử dụng để đào tạo các hệ thống AI và các quy trình ra quyết định của hệ thống. Điều này sẽ giúp đảm bảo rằng các hệ thống AI đang được phát triển và sử dụng một cách có đạo đức và có trách nhiệm. \ n \ n6. Liên kết giá trị: Các hệ thống AI hoạt động tự chủ có thể không chia sẻ các giá trị và mục tiêu giống như con người, vì vậy điều quan trọng là phải đảm bảo rằng các hệ thống AI phù hợp với các giá trị của con người và hành xử theo cách mà xã hội mong muốn. Tóm lại, AI có tiềm năng tác động sâu sắc đến xã hội và khi chúng ta tiếp tục phát triển và sử dụng công nghệ này,  Điều quan trọng là phải xem xét cẩn thận các tác động đạo đức và liên tục đánh giá và giải quyết các rủi ro và mối quan tâm tiềm ẩn."}</w:t>
      </w:r>
    </w:p>
    <w:p w14:paraId="1D1729D8" w14:textId="77777777" w:rsidR="00D016D6" w:rsidRDefault="00A4667A">
      <w:r>
        <w:t>{"câu hỏi": "Mô tả một ứng dụng hiện tại của xử lý ngôn ngữ tự nhiên", "trả lời": "Một ứng dụng hiện tại của xử lý ngôn ngữ tự nhiên là trong các trợ lý ảo hoặc chatbot như Alexa của Amazon, Siri của Apple và Trợ lý của Google. Các trợ lý ảo này sử dụng NLP để hiểu và giải thích ngôn ngữ của con người ở định dạng nói hoặc viết, cho phép họ trả lời các truy vấn hoặc lệnh của người dùng. Các hệ thống này có thể thực hiện các tác vụ như trả lời câu hỏi, phát nhạc và điều khiển các thiết bị nhà thông minh. Họ cũng sử dụng các thuật toán học máy để cải thiện sự hiểu biết và độ chính xác của họ theo thời gian. Ứng dụng NLP này đã cách mạng hóa cách chúng ta tương tác với công nghệ, giúp mọi người truy cập thông tin và thực hiện các tác vụ hàng ngày dễ dàng hơn từ điện thoại thông minh hoặc loa thông minh của họ mà không cần phải tìm kiếm hoặc nhập lệnh theo cách thủ công."}</w:t>
      </w:r>
    </w:p>
    <w:p w14:paraId="1CAD0EED" w14:textId="77777777" w:rsidR="00D016D6" w:rsidRDefault="00A4667A">
      <w:r>
        <w:t xml:space="preserve">{"câu hỏi": "Những rủi ro tiềm ẩn liên quan đến việc sử dụng AI để ra quyết định là gì?", "câu trả lời": "Việc ra quyết định dựa trên AI (Trí tuệ nhân tạo) đang trở nên phổ biến hơn trong một loạt các ngành công nghiệp và ứng dụng, từ dịch vụ chăm sóc sức khỏe và tài chính đến khuyến nghị của người tiêu dùng và lái xe tự động. Mặc dù có nhiều lợi ích mà AI mang lại, nhưng cũng có một số rủi ro tiềm ẩn liên quan đến việc sử dụng AI để ra quyết định: \ n \ n1. Thiên vị dữ liệu: Các thuật toán AI được đào tạo trên các bộ dữ liệu lớn để đưa ra quyết định hoặc dự đoán. Nếu dữ liệu được sử dụng để đào tạo AI chứa thông tin thiên vị, thì AI cũng có thể đưa ra quyết định sai lệch. Điều này có thể dẫn đến các quyết định không công bằng, phân biệt đối xử, đặc biệt là trong các lĩnh vực như tuyển dụng, cho vay hoặc bảo hiểm. Thiếu khả năng diễn giải: Nhiều thuật toán AI, đặc biệt là các mô hình học sâu, được coi là "hộp đen" vì hoạt động bên trong của chúng rất khó hiểu hoặc khó giải thích. Điều này có thể gây khó khăn cho việc hiểu làm thế nào một hệ thống AI đi đến một quyết định hoặc dự đoán cụ thể, hoặc để chẩn đoán và sửa lỗi hoặc sai lệch trong hệ thống. \ n \ n3. Khả năng khái quát hạn chế: Các hệ thống AI được thiết kế để hoạt động tốt trong các tình huống cụ </w:t>
      </w:r>
      <w:r>
        <w:lastRenderedPageBreak/>
        <w:t>thể, được xác định rõ; Tuy nhiên, chúng có thể không hoạt động tốt trong các tình huống hoặc tình huống khác với dữ liệu đào tạo của chúng. Điều này có thể dẫn đến các quyết định không chính xác hoặc gây hiểu lầm.\n\n4. Quá phụ thuộc vào AI: Khi các hệ thống AI trở nên mạnh mẽ và phổ biến hơn, có nguy cơ những người ra quyết định của con người có thể trở nên quá phụ thuộc vào các hệ thống này, đặt quá nhiều niềm tin vào quyết định của họ mà không đánh giá hoặc xem xét kỹ lưỡng chúng. Lạm dụng hoặc lạm dụng quyền lực: Các hệ thống AI có thể được thiết kế để tối ưu hóa cho các kết quả hoặc mục tiêu nhất định, nhưng những mục tiêu đó có thể không phải lúc nào cũng phù hợp với các giá trị đạo đức hoặc xã hội. Có nguy cơ các hệ thống AI có thể bị lạm dụng, cố ý hoặc vô ý, để khai thác các nhóm dễ bị tổn thương, tham gia vào các hoạt động phi đạo đức hoặc gây hại cho môi trường. Để giảm thiểu những rủi ro này, điều quan trọng là phải đảm bảo rằng các hệ thống AI được phát triển với tính minh bạch, trách nhiệm giải trình và khả năng diễn giải, và có các khung pháp lý và đạo đức mạnh mẽ để giám sát và điều chỉnh việc sử dụng AI.</w:t>
      </w:r>
    </w:p>
    <w:p w14:paraId="36224A34" w14:textId="77777777" w:rsidR="00D016D6" w:rsidRDefault="00A4667A">
      <w:r>
        <w:t>{"câu hỏi": "Xác định tùy chọn nào sau đây không thuộc về - Ngủ, chạy, bơi, nhắn tin", "trả lời": "Nhắn tin không thuộc về vì nó không phải là một bài tập thể dục hoặc một hoạt động liên quan đến thể dục, trong khi ngủ, chạy và bơi lội là tất cả các hoạt động liên quan đến gắng sức hoặc nghỉ ngơi để duy trì sức khỏe tốt."}</w:t>
      </w:r>
    </w:p>
    <w:p w14:paraId="5C8577E4" w14:textId="77777777" w:rsidR="00D016D6" w:rsidRDefault="00A4667A">
      <w:r>
        <w:t>{"câu hỏi": "Đề xuất một số bước bổ sung để tạo ra một món trứng tráng hoàn hảo. - Chiên trứng trong chảo với bơ.", "trả lời": "1) Bắt đầu bằng cách chọn nguyên liệu tươi, chất lượng cao. Điều này bao gồm trứng, rau hoặc thịt để làm đầy, phô mai (nếu muốn) và bất kỳ loại thảo mộc hoặc gia vị nào bạn chọn. \ n \ n2) Đập trứng vào bát trộn và đánh chúng cho đến khi lòng đỏ và lòng trắng được kết hợp hoàn toàn. Thêm muối và hạt tiêu cho vừa ăn, hoặc bất kỳ gia vị nào khác mà bạn thích.\n\n3) Làm nóng chảo chống dính trên lửa vừa và thêm một lượng nhỏ bơ, để nó tan chảy và phủ dưới đáy chảo.\n\n4) Khi chảo nóng, đổ trứng đã đánh vào và sử dụng thìa để trải đều chúng ra trên bề mặt chảo.\n\n5) Khi trứng bắt đầu đặt xung quanh Các cạnh, sử dụng thìa để nâng chúng lên một chút, cho phép trứng chưa nấu chín chảy bên dưới và n\n6) Khi phần trên của món trứng tráng đã gần hết, hãy thêm nhân của bạn vào một bên của món trứng tráng. Nấu thêm một hoặc hai phút, cho đến khi phô mai (nếu sử dụng) tan chảy. \ n \ n7) Sử dụng thìa để cẩn thận gấp trứng tráng làm đôi, kèm theo nhân. Nấu thêm 30 giây hoặc lâu hơn, cho đến khi trứng được đặt hoàn toàn. \ n \ n8) Trượt món trứng tráng hoàn hảo của bạn ra đĩa, trang trí với các loại thảo mộc tươi hoặc rắc phô mai và phục vụ ngay lập tức. Thưởng thức!"}</w:t>
      </w:r>
    </w:p>
    <w:p w14:paraId="07555F37" w14:textId="77777777" w:rsidR="00D016D6" w:rsidRDefault="00A4667A">
      <w:r>
        <w:t>{"câu hỏi": "Tính 10% của 180", "trả lời": "10% của 180 là 18."}</w:t>
      </w:r>
    </w:p>
    <w:p w14:paraId="71327E58" w14:textId="77777777" w:rsidR="00D016D6" w:rsidRDefault="00A4667A">
      <w:r>
        <w:t>{"câu hỏi": "Đưa ra một ví dụ về một người thể hiện sự chăm chỉ", "câu trả lời": "Một ví dụ về một người thể hiện sự chăm chỉ là một người mẹ đơn thân làm nhiều công việc để chu cấp cho con cái. Cô thức dậy sớm vào buổi sáng để chuẩn bị bữa sáng và chuẩn bị cho con đi học, sau đó bắt đầu công việc đầu tiên của mình. Sau khi kết thúc ca làm việc, cô đi làm công việc thứ hai, làm việc đến tận đêm khuya. Mặc dù đã kiệt sức, cô về nhà để làm bữa tối và dành thời gian cho các con trước khi đi ngủ và bắt đầu lại chu kỳ. Người mẹ đơn thân này cho thấy sự chăm chỉ và quyết tâm mỗi ngày để đảm bảo rằng con cái mình có thức ăn trên bàn, quần áo trên lưng và một mái nhà trên đầu."}</w:t>
      </w:r>
    </w:p>
    <w:p w14:paraId="3925ED1B" w14:textId="77777777" w:rsidR="00D016D6" w:rsidRDefault="00A4667A">
      <w:r>
        <w:lastRenderedPageBreak/>
        <w:t>{"câu hỏi": "Tìm diện tích của một hình tam giác có đáy là 18 cm và chiều cao là 13 cm.", "câu trả lời": "Để tìm diện tích của một hình tam giác, bạn cần sử dụng công thức: 'Diện tích = (cơ sở x chiều cao) / 2'. \nCắm các giá trị cho đáy và chiều cao, ta có: 'Diện tích = (18 cm x 13 cm) / 2' \n\nSau khi thực hiện phép nhân và chia, ta nhận được: 'Diện tích = 117 cm\u00b2'.\n\nVì vậy, diện tích của một tam giác có đáy là 18 cm và chiều cao là 13 cm là 117 cm\u00b2."}</w:t>
      </w:r>
    </w:p>
    <w:p w14:paraId="7F05F773" w14:textId="77777777" w:rsidR="00D016D6" w:rsidRDefault="00A4667A">
      <w:r>
        <w:t>{"câu hỏi": "Giải thích tại sao một tổ chức nên đầu tư vào tiếp thị kỹ thuật số", "trả lời": "Một tổ chức nên đầu tư vào tiếp thị kỹ thuật số vì nhiều lý do. \n\nĐầu tiên, tiếp thị kỹ thuật số có thể tiếp cận đối tượng lớn hơn so với các phương pháp tiếp thị truyền thống. Với sự lan rộng toàn cầu của internet và việc sử dụng các thiết bị kỹ thuật số ngày càng tăng, tiếp thị kỹ thuật số cho phép các tổ chức giao tiếp với đối tượng mục tiêu của họ bất kể vị trí hoặc múi giờ, mang lại khả năng tiếp cận và khả năng tiếp cận lớn hơn. \ n \ n Thứ hai, tiếp thị kỹ thuật số có hiệu quả về chi phí. So với tiếp thị truyền thống, các chiến dịch tiếp thị kỹ thuật số thường ít tốn kém hơn và dễ quản lý hơn. Nhiều nền tảng tiếp thị kỹ thuật số cung cấp các tùy chọn giá linh hoạt, cho phép các doanh nghiệp điều chỉnh chiến lược theo ngân sách của họ. \ n \ nThird, tiếp thị kỹ thuật số cung cấp kết quả có thể đo lường được, cho phép các tổ chức theo dõi các chiến dịch của họ và điều chỉnh chiến thuật của họ cho phù hợp. Các công cụ như Google Analytics có thể cung cấp thông tin chi tiết theo thời gian thực về cách các chiến dịch đang hoạt động, bao gồm thông tin về lưu lượng truy cập trang web, tỷ lệ chuyển đổi và hơn thế nữa. Điều này cho phép các doanh nghiệp đưa ra quyết định dựa trên dữ liệu thay vì dựa vào phỏng đoán. Thứ tư, các chiến dịch tiếp thị kỹ thuật số có thể được nhắm mục tiêu cao, cho phép các doanh nghiệp tiếp cận các phân khúc cụ thể của thị trường của họ. Mức độ chính xác này giúp giảm chi tiêu quảng cáo lãng phí, đảm bảo rằng thông điệp của công ty được nhìn thấy bởi đúng người. \ n \ n Cuối cùng, tiếp thị kỹ thuật số cho phép giao tiếp hai chiều giữa doanh nghiệp và khách hàng, cho phép phản hồi theo thời gian thực và xây dựng mối quan hệ. Mức độ tương tác bổ sung này có thể giúp các doanh nghiệp cải thiện trải nghiệm khách hàng và cung cấp những hiểu biết có giá trị về đối tượng mục tiêu của họ. Tóm lại, tiếp thị kỹ thuật số là một công cụ quan trọng cho bất kỳ tổ chức nào muốn phát triển sự hiện diện trực tuyến, tiếp cận đối tượng lớn hơn và xây dựng mối quan hệ mạnh mẽ hơn với khách hàng. Bằng cách đầu tư vào tiếp thị kỹ thuật số, các doanh nghiệp có thể đạt được các kết quả hiệu quả về chi phí, có thể đo lường và nhắm mục tiêu thúc đẩy tăng trưởng và thành công."}</w:t>
      </w:r>
    </w:p>
    <w:p w14:paraId="22F30465" w14:textId="77777777" w:rsidR="00D016D6" w:rsidRDefault="00A4667A">
      <w:r>
        <w:t>{"question": "Tìm diện tích của hình bình hành với chiều cao và chiều dài cơ sở đã cho. - Chiều cao: 7m, Chiều dài cơ sở: 10m", "đáp án": "Công thức tính diện tích hình bình hành là: Diện tích = Cơ sở x Chiều cao. \n\nVới chiều cao 7 mét và chiều dài cơ sở là 10 mét, chúng ta có thể sử dụng công thức này để tính diện tích của hình bình hành.\n\nArea = Cơ sở x Chiều cao\nDiện tích = 10m x 7m\nDiện tích = 70m\u00b2 \n\nDo đó, diện tích của hình bình hành là 70 mét vuông."}</w:t>
      </w:r>
    </w:p>
    <w:p w14:paraId="5FFC55DB" w14:textId="77777777" w:rsidR="00D016D6" w:rsidRDefault="00A4667A">
      <w:r>
        <w:t xml:space="preserve">{"câu hỏi": "Hãy đưa ra một ví dụ về một người thể hiện những đặc điểm từ đặc điểm tính cách Big 5.", "câu trả lời": "Jenny là một phụ nữ ở độ tuổi ba mươi làm giáo viên. Cô ấy thể hiện một số đặc điểm từ các đặc điểm tính cách của Big 5, bao gồm: \ n \ n1. Sự cởi mở: </w:t>
      </w:r>
      <w:r>
        <w:lastRenderedPageBreak/>
        <w:t>Jenny là một người rất giàu trí tưởng tượng và tò mò. Cô ấy thích thử những điều mới và khám phá những ý tưởng mới, điều này khiến cô ấy trở thành một giáo viên xuất sắc. \ n \ n2. Tận tâm: Jenny rất có tổ chức và có trách nhiệm. Cô luôn lên kế hoạch trước cho các bài học của mình và đảm bảo chấm điểm bài tập cho học sinh của mình một cách kịp thời. \ n \ n3. Hướng ngoại: Jenny hướng ngoại và thích ở gần người khác. Cô ấy có rất nhiều bạn bè và luôn vui vẻ gặp gỡ những người mới. Cô cũng tích cực tham gia vào các sự kiện của trường và dẫn dắt lớp học của mình với năng lượng và sự nhiệt tình. \ n \ n4. Dễ chịu: Jenny tốt bụng và đồng cảm, cô ấy hòa đồng với người khác và luôn cố gắng giúp đỡ bất cứ khi nào có thể. Học sinh của cô ấy yêu cô ấy vì bản chất quan tâm và thái độ tha thứ của cô ấy. \ n \ n5. Chứng loạn thần kinh: Mức độ thần kinh thấp của Jenny cho thấy khả năng kiểm soát cảm xúc và giữ bình tĩnh trong những tình huống căng thẳng. Cô ấy hầu như không phàn nàn; Thay vào đó, cô tập trung vào việc tìm kiếm giải pháp cho những thách thức đến với mình. Nhìn chung, tính cách của Jenny \ u2019 khiến cô ấy trở thành một giáo viên xuất sắc và một người bạn tuyệt vời. Cô ấy cởi mở với những trải nghiệm mới, có trách nhiệm, hướng ngoại, tốt bụng và ổn định về mặt cảm xúc - tất cả đều có giá trị trong các khía cạnh khác nhau của cuộc sống."}</w:t>
      </w:r>
    </w:p>
    <w:p w14:paraId="6E76911E" w14:textId="77777777" w:rsidR="00D016D6" w:rsidRDefault="00A4667A">
      <w:r>
        <w:t>{"câu hỏi": "Cho một dòng từ một bài thơ, hãy tạo ra năm dòng gốc của một bài thơ có thể theo sau. - Gió hú một giai điệu cô đơn", "trả lời": "Qua cành cây đổ bóng, tối tăm và u ám, \nDưới bầu trời vỗ vỗ mặt trăng,\nKhông khí trong lành với mùi hương của cơn mưa sắp xảy ra,\nTrái tim tôi vang vọng điệp khúc tang thương của gió,\nKhi ký ức dâng lên và cảm xúc ngất ngây."}</w:t>
      </w:r>
    </w:p>
    <w:p w14:paraId="55AA0E94" w14:textId="77777777" w:rsidR="00D016D6" w:rsidRDefault="00A4667A">
      <w:r>
        <w:t>{"question": "Tạo một tiêu đề thích hợp cho câu chuyện tin tức sau đây. - Một số hành khách bị thương trong một vụ tai nạn xe hơi ở Paris liên quan đến một chiếc xe hơi và một tài xế Uber sáng nay.", "Trả lời": "Hành khách bị thương trong vụ tai nạn xe hơi ở Paris liên quan đến tài xế Uber\"}</w:t>
      </w:r>
    </w:p>
    <w:p w14:paraId="77FE2625" w14:textId="77777777" w:rsidR="00D016D6" w:rsidRDefault="00A4667A">
      <w:r>
        <w:t>{"question": "Cho gốc của cây nhị phân, trả về đường đi không thứ tự của các giá trị nút của nó.", "answer": "''\ndef inorderTraversal(root):\n result = []\n stack = []\n curr = root\n \n trong khi curr hoặc stack:\n trong khi curr:\n stack.append(curr)\n curr = curr.left\n \n curr = stack.pop()\n result.append(curr.val)\n curr = curr.right\n \n return result\n'''}</w:t>
      </w:r>
    </w:p>
    <w:p w14:paraId="6C0A463C" w14:textId="77777777" w:rsidR="00D016D6" w:rsidRDefault="00A4667A">
      <w:r>
        <w:t>{"câu hỏi": "Đơn giản hóa (3p^3 - 5p + 6) + (4 - 6p^2 + 2p). Thể hiện câu trả lời của bạn dưới dạng Ap^3 + Bp^2 + Cp +D, trong đó A, B, C và D là các số (có thể là số âm).", "trả lời": "(3p^3 - 5p + 6) + (4 - 6p^2 + 2p) = 3p^3 - 6p^2 - 5p + 2p + 6 + 4 \n\nĐơn giản hóa thêm: \n\n= 3p^3 - 6p^2 - 3p + 10"}</w:t>
      </w:r>
    </w:p>
    <w:p w14:paraId="6135621B" w14:textId="77777777" w:rsidR="00D016D6" w:rsidRDefault="00A4667A">
      <w:r>
        <w:t>{"question": "Đưa ra một mô tả, tạo ra một ý tưởng cho một tên sản phẩm cho cà phê. - Một ngọn núi được bao quanh bởi một khu rừng xanh, đại diện cho sự kiên cường và sức mạnh.", "đáp án": "Cà phê núi xanh."}</w:t>
      </w:r>
    </w:p>
    <w:p w14:paraId="58019ED1" w14:textId="77777777" w:rsidR="00D016D6" w:rsidRDefault="00A4667A">
      <w:r>
        <w:t xml:space="preserve">{"câu hỏi": "Soạn một tweet khuyến khích những người trẻ tuổi ra ngoài và bỏ phiếu.", "trả lời": "\"Kêu gọi tất cả những người trẻ tuổi\ud83d\udce2Làm cho tiếng nói của bạn được lắng nghe bằng cách bỏ phiếu trong cuộc bầu cử sắp tới\ud83d\uddf3! Bạn có sức mạnh để </w:t>
      </w:r>
      <w:r>
        <w:lastRenderedPageBreak/>
        <w:t>định hình tương lai của bạn và tạo ra sự khác biệt. Đừng ngồi bên lề, hãy ra ngoài và bỏ phiếu! #Vote #YouthVote #MakeADifference\""}</w:t>
      </w:r>
    </w:p>
    <w:p w14:paraId="51369F2D" w14:textId="77777777" w:rsidR="00D016D6" w:rsidRDefault="00A4667A">
      <w:r>
        <w:t>{"câu hỏi": "Mô tả năm giác quan trong khung cảnh rừng.", "trả lời": "1. Thị giác: Cảnh tượng trong một khu rừng chứa đầy những cây cao, những tán lá xanh khác nhau và một cuộc sống hoang dã nhộn nhịp. Những cây cao thường tạo thành tán cây trên cao, lốm đốm ánh sáng mặt trời thất thường xuống nền rừng. Đôi khi, người ta có thể thỉnh thoảng bắt gặp những con chim đầy màu sắc, những sinh vật nhỏ hoặc thậm chí là động vật có vú lớn hơn trong khi lang thang qua thảm thực vật rậm rạp. \ n \ n2. Mùi: Một khu rừng tràn ngập một loạt các mùi hương riêng biệt. Từ mùi đất của đất đai trù phú đến hương thơm của những bông hoa dại nở rộ, không khí đều thơm và trong lành. Một mùi hương nổi bật là mùi hương của gỗ thông hoặc gỗ ẩm ướt, làm cho bầu không khí sảng khoái, đồng thời cũng khơi dậy cảm giác yên tĩnh. \ n \ n3. Chạm: Có nhiều kết cấu khác nhau hiện diện trong rừng. Từ vỏ cây xù xì đến cảm giác rêu mềm dưới chân, đầu vào cảm giác từ xúc giác rất rộng. Mặt đất có thể được bao phủ bởi lá, cành cây hoặc sỏi nhỏ tạo cảm giác độc đáo dưới chân. Không khí thường mát mẻ và sắc nét, với một làn gió nhẹ thổi vào da. \ n \ n4. Thính giác: Trải nghiệm thính giác của một khu rừng là một trong những sự bình tĩnh và thanh thản, được ngắt quãng bởi âm thanh của động vật hoang dã. Có thể nghe thấy tiếng xào xạc của lá cây, tiếng ọp ẹp của cành cây, hoặc âm thanh của động vật và côn trùng đang ríu rít. Ngoài ra, tiếng chim hót líu lo và tiếng kêu của động vật xa xôi làm tăng thêm bản giao hưởng của thiên nhiên, tạo ra một bầu không khí yên bình. \ n \ n5. Hương vị: Trong khi lang thang qua một khu rừng, người ta có thể bắt gặp một bụi cây mọng ngon hoặc một cây ăn quả - mang đến cơ hội nếm thử các dịch vụ ăn được của thiên nhiên. Trong một khung cảnh rừng, hương vị thường liên quan đến tìm kiếm thức ăn và hương vị đất, tự nhiên. Điều quan trọng là phải cẩn thận và hiểu biết về những gì an toàn để ăn vì rừng cũng là nơi sinh sống của nhiều loại thực vật không ăn được và có khả năng gây hại."}</w:t>
      </w:r>
    </w:p>
    <w:p w14:paraId="378566BA" w14:textId="77777777" w:rsidR="00D016D6" w:rsidRDefault="00A4667A">
      <w:r>
        <w:t>{"câu hỏi": "Tính diện tích bề mặt của bể hình trụ có bán kính 9 cm và chiều cao 8 cm.", "trả lời": "Tổng bộ bề mặt có hình trụ có thể được tính bằng cách chia nó thành ba phần: Trên, dưới và bên. Trên cùng và dưới cùng đều là hình tròn, trong khi cạnh là hình chữ nhật.\n\nChúng ta có thể tính diện tích bề mặt của từng phần như sau:\n\n1. Diện tích bề mặt của vòng tròn trên cùng thu được bằng cách sử dụng công thức cho diện tích của một vòng tròn là \u03c0r ^ 2, trong đó are là bán kính của vòng tròn. Vì vậy, đối với hình trụ của chúng tôi, diện tích bề mặt trên cùng sẽ là \u03c0 * 9 ^ 2 = 3,1415 * 81 = 254,34 cm \ u00b2. \ n \ n2. Diện tích bề mặt của đáy giống như đỉnh nên nó cũng là 254,34 cm\u00b2.\n\n3. Diện tích bề mặt của diện tích bề mặt bên của hình trụ có thể được biểu diễn dưới dạng mặt phẳng hình chữ nhật có kích thước là chu vi của đế tròn và chiều cao của hình trụ. Vì vậy, nó bằng tích của chu vi đáy và chiều cao của hình trụ: 2\u03c0r * h.\n\nTrong trường hợp của chúng tôi, diện tích bề mặt bên sẽ bằng 2\u03c0 * 9 * 8 = 452,16 cm\u00b2.\n\nĐể có được tổng diện tích bề mặt của hình trụ, chúng tôi tính tổng diện tích bề mặt của đỉnh,  Mặt dưới và mặt bên: 254,34 + 254,34 + 452,16 = 960,84 cm\u00B2. \n\nVì vậy, tổng bề mặt của bể hình trụ của chúng tôi bằng 960,84 cm\u00b2."}</w:t>
      </w:r>
    </w:p>
    <w:p w14:paraId="13C2BE32" w14:textId="77777777" w:rsidR="00D016D6" w:rsidRDefault="00A4667A">
      <w:r>
        <w:lastRenderedPageBreak/>
        <w:t>{"câu hỏi": "Xác định một thiết bị phong cách được tác giả sử dụng trong câu sau. - Gió lạnh làm lạnh xương tôi.", "trả lời": "Tác giả đã sử dụng nhân cách hóa trong câu \"Gió lạnh làm lạnh xương tôi.\" Nhân cách hóa là một hình ảnh của lời nói trong đó một chủ thể không phải con người được đưa ra các đặc điểm của con người. Trong trường hợp này, đối tượng không phải con người là làn gió lạnh, được đưa ra đặc điểm của con người là có thể làm lạnh xương của ai đó."}</w:t>
      </w:r>
    </w:p>
    <w:p w14:paraId="310748BA" w14:textId="77777777" w:rsidR="00D016D6" w:rsidRDefault="00A4667A">
      <w:r>
        <w:t>{"question": "Xác định đây là loại đoạn văn nào: mô tả, giải thích, thuyết phục hoặc tường thuật. - Mặt trời chói chang trên bầu trời và mùi cỏ mới cắt thoang thoảng trong không khí.", "trả lời": "Đây là một đoạn văn miêu tả."}</w:t>
      </w:r>
    </w:p>
    <w:p w14:paraId="7F7DC2C3" w14:textId="77777777" w:rsidR="00D016D6" w:rsidRDefault="00A4667A">
      <w:r>
        <w:t>{"câu hỏi": "Tạo ra một phép ẩn dụ để so sánh một sự kiện với - Một chuyến đi tàu lượn siêu tốc", "câu trả lời": "Sự kiện đó giống như một chuyến đi tàu lượn siêu tốc - đầy thăng trầm, xoắn và rẽ, và những khoảnh khắc bất ngờ khiến chúng ta khó thở."}</w:t>
      </w:r>
    </w:p>
    <w:p w14:paraId="16A59FB7" w14:textId="77777777" w:rsidR="00D016D6" w:rsidRDefault="00A4667A">
      <w:r>
        <w:t>{"câu hỏi": "Phác thảo chiến lược để bắt đầu một doanh nghiệp nhỏ.", "câu trả lời": "Bắt đầu một doanh nghiệp nhỏ có thể là một quá trình thú vị và đầy thách thức. Dưới đây là một vài bước bạn có thể thực hiện để biến ước mơ kinh doanh của mình thành hiện thực: \ n \ n1. Tiến hành nghiên cứu: Bắt đầu bằng cách nghiên cứu thị trường, đối thủ cạnh tranh và đối tượng mục tiêu của bạn. Điều này sẽ giúp bạn xác định những khoảng trống, cơ hội và thách thức và định hình ý tưởng kinh doanh của bạn cho phù hợp. \ n \ n2. Tạo kế hoạch kinh doanh: Phát triển một kế hoạch kinh doanh toàn diện phác thảo các mục tiêu, chiến lược, thị trường mục tiêu, ước tính chi phí và dự báo doanh thu của bạn. Kế hoạch này sẽ hướng dẫn quá trình khởi động của bạn và giúp đảm bảo tài trợ. \ n \ n3. Tài chính an toàn: Bắt đầu một doanh nghiệp nhỏ thường đòi hỏi vốn. Xác định và khám phá các tùy chọn tài trợ của bạn, bao gồm các khoản vay, trợ cấp, nhà đầu tư và nền tảng huy động vốn từ cộng đồng. \ n \ n4. Chọn cấu trúc pháp lý: Quyết định cấu trúc pháp lý của doanh nghiệp của bạn (ví dụ: doanh nghiệp tư nhân, công ty hợp danh, công ty trách nhiệm hữu hạn) và đăng ký doanh nghiệp của bạn với các cơ quan chính phủ thích hợp. Chọn địa điểm kinh doanh: Chọn một địa điểm cho doanh nghiệp của bạn dễ tiếp cận, giá cả phải chăng và có lợi cho hoạt động kinh doanh của bạn.\n\n6. Có được giấy phép và giấy phép: Đảm bảo rằng bạn có tất cả các giấy phép và giấy phép cần thiết để điều hành doanh nghiệp của mình. Điều này có thể thay đổi theo ngành và vị trí. \ n \ n7. Xây dựng nhóm của bạn: Thuê nhân viên hoặc nhà thầu, nếu cần, để hỗ trợ hoạt động kinh doanh của bạn. Hãy chắc chắn tuân thủ tất cả các luật và quy định lao động. \ n \ n8. Khởi chạy và quảng bá doanh nghiệp của bạn: Tạo trang web, thiết lập sự hiện diện trên phương tiện truyền thông xã hội và phát triển kế hoạch tiếp thị để quảng bá doanh nghiệp của bạn và thu hút khách hàng. Tóm lại, bắt đầu một doanh nghiệp nhỏ đòi hỏi phải nghiên cứu kỹ lưỡng, lập kế hoạch cẩn thận, hỗ trợ tài chính và một đội ngũ mạnh. Với những yếu tố này, bạn có thể khởi động thành công công ty khởi nghiệp của mình và bắt đầu hành trình của mình với tư cách là chủ doanh nghiệp nhỏ."}</w:t>
      </w:r>
    </w:p>
    <w:p w14:paraId="6AECE01B" w14:textId="77777777" w:rsidR="00D016D6" w:rsidRDefault="00A4667A">
      <w:r>
        <w:t xml:space="preserve">{"câu hỏi": "Xây dựng một lập luận hợp lý cho tuyên bố sau đây - Động vật không nên bị giam cầm", "câu trả lời": "Một lập luận chống lại việc nuôi nhốt động vật là nó không hợp lý về mặt đạo đức. Nó tước đi môi trường sống tự nhiên, hành vi và cấu trúc xã hội của chúng. Những con vật này được nhốt trong chuồng hoặc lồng nhỏ, khác xa với môi trường rộng lớn </w:t>
      </w:r>
      <w:r>
        <w:lastRenderedPageBreak/>
        <w:t>mà chúng sẽ ở nếu chúng ở trong tự nhiên. Điều này thường dẫn đến việc các động vật thể hiện các hành vi bất thường do buồn chán, căng thẳng và trầm cảm - một tình trạng được gọi là zoomorphism. Ngoài ra, động vật nuôi nhốt có thể không sống sót nếu được thả trở lại tự nhiên vì chúng thiếu các kỹ năng cần thiết, được học trong tự nhiên, để tự bảo vệ mình. Động vật nuôi nhốt thường bị tước bỏ khả năng săn bắn, giao tiếp xã hội và, trong một số trường hợp, thậm chí sinh sản có thể ảnh hưởng đến quy mô quần thể của chúng trong tự nhiên. \n\nHơn nữa, Trong nhiều trường hợp, động vật được lấy từ tự nhiên chỉ với mục đích giải trí; bị nhốt trong những chuồng nhỏ, nhân tạo cách xa môi trường sống tự nhiên của chúng, và bị kết án với một cuộc sống buồn chán và thất vọng, chỉ sống để biểu diễn cho giải trí của con người. Điều này vốn đã sai và cho thấy sự thiếu tôn trọng và coi thường sức khỏe của các sinh vật sống khác. Tóm lại, nuôi nhốt động vật có thể làm giảm đáng kể chất lượng cuộc sống của chúng, gây hại cho sức khỏe thể chất và tâm lý của chúng, và thường được thực hiện vì những lý do sai lầm. Vì vậy, động vật không nên bị giam cầm."}</w:t>
      </w:r>
    </w:p>
    <w:p w14:paraId="1C5E6798" w14:textId="77777777" w:rsidR="00D016D6" w:rsidRDefault="00A4667A">
      <w:r>
        <w:t>{"question": "Tạo mã HTML hợp lệ để tạo bảng hai cột", "câu trả lời": "Đây là mã HTML hợp lệ để tạo bảng hai cột:\n\n''html\n&lt;table&gt;\n &lt;tr&gt;\n &lt;th&gt;Cột 1 Tiêu đề&lt;/th&gt;\n &lt;th&gt;Cột 2 Tiêu đề&lt;/th&gt;\n &lt;/tr&gt;\n &lt;tr&gt;\n &lt;td&gt;Hàng 1,  Cột 1 Dữ liệu&lt;/td&gt;\n &lt;td&gt;Hàng 1, Cột 2 Dữ liệu&lt;/td&gt;\n &lt;/tr&gt;\n &lt;tr&gt;\n &lt;td&gt;Hàng 2, Cột 1 Dữ liệu&lt;/td&gt;\n &lt;td&gt;Hàng 2, Cột 2 Dữ liệu&lt;/td&gt;\n &lt;/tr&gt;\n&lt;/table&gt;\n'''"}</w:t>
      </w:r>
    </w:p>
    <w:p w14:paraId="6CB8E864" w14:textId="77777777" w:rsidR="00D016D6" w:rsidRDefault="00A4667A">
      <w:r>
        <w:t>{"question": "Write a Java program which find the maximum number from a given array", "answer": "Here is a java program to find the maximum number from a given array:\n\n'''java\npublic class FindMax {\n public static void main(String[] args){\n int[] numbers = {3,8,10,4,90,2,16,-4}; ví dụ về mảng \ n int max = findMax (số); gọi findMax method\n System.out.println(\"Maximum value in array is \" + max);\n }\n public static int findMax(int[] array){\n int max = array[0]; //initialize max to first element\n for(int i=1;i&lt;array.length;i++){ //iterate through array\n if(array[i]&gt;max){ //compare and update max value\n max = array[i];\n }\n }\n return max; //return maximum\n }\n}\n}\nTrong chương trình này,  chúng ta định nghĩa phương thức 'findMax' lấy một mảng số nguyên làm đối số và trả về giá trị lớn nhất trong mảng. Bên trong phương thức 'findMax', chúng ta khởi tạo biến max thành phần tử đầu tiên của mảng, sau đó chúng ta lặp qua mảng so sánh từng phần tử với giá trị hiện tại của max. Nếu phần tử lớn hơn giá trị hiện tại của max, chúng tôi sẽ cập nhật nó. Cuối cùng, chúng ta trả về giá trị lớn nhất."}</w:t>
      </w:r>
    </w:p>
    <w:p w14:paraId="0CB82AAF" w14:textId="77777777" w:rsidR="00D016D6" w:rsidRDefault="00A4667A">
      <w:r>
        <w:t>{"question": "Cho một số nguyên, liên tục thêm tất cả các chữ số của nó cho đến khi kết quả chỉ có một chữ số và trả về:\n38 --&gt; 3 + 8 --&gt; 11\n11 --&gt; 1 + 1 --&gt; 2 ", "trả lời": "Để giải quyết vấn đề này, bạn có thể sử dụng một vòng lặp để tiếp tục thêm các chữ số của số cho đến khi tổng là một chữ số. Đây là một cách để triển khai nó trong Python: \ n \ n ''\ ndef add_digits (num): \n trong khi num &gt; = 10: \n digit_sum = 0 \ n trong khi num &gt; 0: \n digit_sum += num % 10\n num //= 10\n num = digit_sum\n return num\n'''\n\nVòng lặp bên ngoài tiếp tục chạy miễn là số có nhiều hơn một chữ số. Vòng lặp bên trong cộng các chữ số của số bằng cách sử dụng toán tử modulo và phép chia số nguyên. Cuối cùng, kết quả được trả về khi tổng là một chữ số. \n\nLưu ý rằng có thể có những giải pháp khác, có thể tao nhã hơn cho vấn đề này."}</w:t>
      </w:r>
    </w:p>
    <w:p w14:paraId="104A33D9" w14:textId="77777777" w:rsidR="00D016D6" w:rsidRDefault="00A4667A">
      <w:r>
        <w:lastRenderedPageBreak/>
        <w:t>{"question": "Tìm phần tử thứ tư của mảng sau - [1, 2, 3, 4, 5]", "answer": "Phần tử thứ tư của mảng [1, 2, 3, 4, 5] là 4."}</w:t>
      </w:r>
    </w:p>
    <w:p w14:paraId="09B3CF1F" w14:textId="77777777" w:rsidR="00D016D6" w:rsidRDefault="00A4667A">
      <w:r>
        <w:t>{"câu hỏi": "Phát triển một cách sáng tạo để cai thuốc lá", "trả lời": "Một cách sáng tạo để ngừng hút thuốc có thể liên quan đến việc sử dụng kết hợp công nghệ và tâm lý để bỏ thói quen. Đây là gợi ý từng bước: \ n \ n1. **Nhận thức: ** Bắt đầu với việc theo dõi khi nào và tại sao bạn hút thuốc thông qua một ứng dụng hoặc một tạp chí đơn giản. Xác định các yếu tố kích hoạt và cảm xúc dẫn đến thói quen.\n2. ** Hành vi thay thế: ** Khi bạn đã xác định được các yếu tố kích hoạt của mình, hãy đưa ra các hành vi thay thế cho mỗi kích hoạt sẽ giúp bạn tránh tiếp cận với điếu thuốc. \ n3. ** Liệu pháp thực tế ảo: ** Kết hợp liệu pháp thực tế ảo (VR) vào kế hoạch bỏ thuốc của bạn. Trải nghiệm nhập vai của VR có thể được sử dụng để tạo và thực hành các tình huống căng thẳng, nơi một người thường có thể với lấy điếu thuốc và dạy các kỹ năng thư giãn và đối phó. \ n4. **Gamification:** Sử dụng các kỹ thuật trò chơi hóa để tự thưởng cho mình vì đã đạt được các cột mốc quan trọng và đi đúng hướng. Thiết lập một hệ thống điểm hoặc phần thưởng ảo để giúp giữ cho bản thân có động lực và tham gia vào quá trình này. \ n5. ** Mạng hỗ trợ: ** Kết nối với mạng lưới hỗ trợ ảo của những cá nhân cũng đang cố gắng thoát. Chia sẻ kinh nghiệm, tiến bộ và suy nghĩ của bạn với nhau để hỗ trợ và động lực tinh thần. \ n6. ** Tự suy ngẫm: ** Giữ một cuốn nhật ký để ghi lại hành trình của bạn và suy ngẫm về việc bạn đã đi được bao xa. Viết ra những lợi ích bạn đã đạt được từ việc bỏ thuốc lá, cả về thể chất và tinh thần. Điều này sẽ giúp bạn duy trì động lực và nhắc nhở bạn về lý do tại sao bạn bắt đầu cuộc hành trình này ngay từ đầu. Bằng cách thực hiện các bước này và sử dụng công nghệ, tâm lý và sức mạnh của cộng đồng một cách sáng tạo, bạn có thể phát triển một kế hoạch cá nhân hóa và hiệu quả để bỏ thuốc lá và nắm lấy lối sống lành mạnh hơn."}</w:t>
      </w:r>
    </w:p>
    <w:p w14:paraId="521D9015" w14:textId="77777777" w:rsidR="00D016D6" w:rsidRDefault="00A4667A">
      <w:r>
        <w:t>{"câu hỏi": "Tạo một tweet về xu hướng thời trang cho mùa hè.", "câu trả lời": "\"Hãy sẵn sàng để đưa ra tuyên bố vào mùa hè này! Màu sắc và hoa văn táo bạo đang chiếm vị trí trung tâm, trong khi những chiếc váy bồng bềnh và vải nhẹ giúp bạn mát mẻ trong cái nóng. Đừng quên phụ kiện với quần lửng tuyên bố và totes quá khổ. #SummerFashion #TrendAlert #StayStylish\""}</w:t>
      </w:r>
    </w:p>
    <w:p w14:paraId="532D5BD5" w14:textId="77777777" w:rsidR="00D016D6" w:rsidRDefault="00A4667A">
      <w:r>
        <w:t>{"câu hỏi": "Ai đã đến thăm London vào mùa hè này?", "câu trả lời": "Tôi xin lỗi, nhưng tôi là một mô hình ngôn ngữ AI và không có khả năng theo dõi chuyển động của mọi người hoặc trả lời câu hỏi đó."}</w:t>
      </w:r>
    </w:p>
    <w:p w14:paraId="0E28CAEE" w14:textId="77777777" w:rsidR="00D016D6" w:rsidRDefault="00A4667A">
      <w:r>
        <w:t xml:space="preserve">{"câu hỏi": "Với một dòng thời gian lịch sử, hãy tìm và giải thích sự kiện quan trọng nhất trong vòng một thập kỷ. - Dòng thời gian kéo dài từ năm 1900 đến năm 2000", "trả lời": "Một trong những sự kiện quan trọng nhất trong dòng thời gian nhất định là Thế chiến II, kéo dài từ năm 1939 đến năm 1945. Cuộc chiến tranh toàn cầu này đã có tác động sâu sắc đến lịch sử thế giới và có tác động lâu dài ở nhiều quốc gia, cả về tổn thất nhân mạng và thiệt hại cho cơ sở hạ tầng, cũng như định hình quan hệ quốc tế và biên giới quốc gia. Chiến tranh thế giới thứ hai bắt đầu do sự xâm lược của Đức, Nhật Bản và Ý, cũng như sự thất bại của các chính sách xoa dịu để ngăn chặn sự bành trướng của họ. Cuộc chiến đã chứng kiến sự tham gia của hầu hết các quốc gia trên thế giới, bao gồm tất cả các cường quốc, được tổ chức thành hai liên minh quân sự đối lập: Đồng minh và Trục. Một số sự kiện chính của cuộc </w:t>
      </w:r>
      <w:r>
        <w:lastRenderedPageBreak/>
        <w:t>chiến bao gồm Holocaust, trong đó hàng triệu người Do Thái, người Romani, người tàn tật và những người khác đã bị chế độ Đức Quốc xã sát hại một cách có hệ thống; việc sử dụng bom nguyên tử trên các thành phố Hiroshima và Nagasaki của Nhật Bản; và sự thất bại cuối cùng của các cường quốc phe Trục, dẫn đến sự chiếm đóng của Đức và Nhật Bản. Sau chiến tranh, Liên Hợp Quốc được thành lập để thúc đẩy hợp tác quốc tế, và nhiều quốc gia đã trải qua quá trình phi thực dân hóa. Chiến tranh cũng dẫn đến sự trỗi dậy của các siêu cường, như Hoa Kỳ và Liên Xô, và tạo tiền đề cho Chiến tranh Lạnh.</w:t>
      </w:r>
    </w:p>
    <w:p w14:paraId="4DFDCA0D" w14:textId="77777777" w:rsidR="00D016D6" w:rsidRDefault="00A4667A">
      <w:r>
        <w:t>{"câu hỏi": "Tạo một truyện ngắn về một người khám phá rừng rậm.", "Trả lời": "Ngày xửa ngày xưa, ở một vùng đất xa xôi, có một nhà thám hiểm dũng cảm tên là Marco. Marco được biết đến trên khắp vùng đất vì lòng can đảm, sức mạnh và quyết tâm của mình. Ông đã khám phá nhiều ngọn núi nguy hiểm, vượt qua nhiều con sông dữ dội và sống sót qua những sa mạc khắc nghiệt nhất. Tuy nhiên, có một nơi mà Marco luôn mơ ước được khám phá, một khu rừng bí ẩn và nguy hiểm mà rất ít người từng bước vào, và thậm chí còn ít người trở về từ đó. Một ngày nọ, Marco lấy hết can đảm và bắt đầu cuộc hành trình vào trung tâm của rừng rậm. Tán rừng rậm rạp che khuất ánh mặt trời, khiến tầng rừng rơi vào bóng tối. Dây leo và thực vật xoắn quanh cây, tạo ra một mê cung cây xanh gần như không thể điều hướng. Tuy nhiên, Marco đã quyết tâm và tiến sâu hơn vào rừng rậm. Khi đi sâu hơn, Marco gặp phải nhiều sinh vật kỳ lạ mà anh chưa từng thấy trước đây. Anh nhìn thấy những con chim có màu sắc rực rỡ, những con khỉ đu đưa qua những tán cây, và thậm chí cả một con rắn trườn, lớn hơn bất kỳ con rắn nào anh từng thấy. Thử thách lớn nhất của Marco đến khi anh vấp phải một dòng sông gầm rú dường như không thể vượt qua. Nhưng Marco không phải là người dễ dàng bị ngăn cản. Ông đã tạo ra một chiếc bè từ những cái cây xung quanh và tìm cách vượt sông an toàn. Cuối cùng, sau nhiều ngày khám phá, Marco đã đến được trung tâm của rừng rậm. Ở trung tâm của khoảng trống là một thác nước cao chót vót, tạo ra cầu vồng khi nước đổ xuống hồ bơi bên dưới. Marco kinh ngạc nhìn lên, nhận ra rằng mình đã đạt được ước mơ của mình. Rừng rậm, mặc dù nguy hiểm và bí ẩn, đã tiết lộ vẻ đẹp của nó cho anh. Với cảm giác thành tựu, Marco quay trở lại nền văn minh, trái tim anh tràn ngập cảm giác ngạc nhiên trước thế giới đáng kinh ngạc mà anh đã khám phá ra. Và khi ông kể lại những cuộc phiêu lưu của mình cho những người khác, ông nhận ra rằng cuộc hành trình đáng giá cho mọi rủi ro, mọi nguy hiểm, vì nó đã cho ông thấy vẻ đẹp và bí ẩn thực sự của thế giới.</w:t>
      </w:r>
    </w:p>
    <w:p w14:paraId="1C3D3A67" w14:textId="77777777" w:rsidR="00D016D6" w:rsidRDefault="00A4667A">
      <w:r>
        <w:t>{"câu hỏi": "Kể tên một vài lý thuyết khoa học.", "câu trả lời": "1. Thuyết tiến hóa của Charles Darwin\n2. Thuyết tương đối rộng của Albert Einstein\n3. Lý thuyết Vụ nổ lớn của Georges Lema\u00eetre\n4. Lý thuyết lượng tử của Max Planck\n5. Lý thuyết tế bào của Theodor Schwann và Matthias Jakob Schleiden\n6. Lý thuyết kiến tạo mảng của Alfred Wegener\n7. Lý thuyết mầm bệnh của Louis Pasteur và Robert Koch."}</w:t>
      </w:r>
    </w:p>
    <w:p w14:paraId="73F6478C" w14:textId="77777777" w:rsidR="00D016D6" w:rsidRDefault="00A4667A">
      <w:r>
        <w:t xml:space="preserve">{"câu hỏi": "Cho một đoạn, tóm tắt nó. - Năm 2020 là một năm vô cùng khó khăn đối với nhiều người trên thế giới. Với một đại dịch toàn cầu chưa từng có làm đảo lộn cuộc sống hàng ngày, mọi người đã phải thích nghi với trạng thái bình thường mới. Các doanh nghiệp, trường học và thậm chí cả cách chúng ta tương tác với gia đình và bạn bè đều đã thay đổi.", "Trả lời": "Đại dịch toàn cầu khiến năm 2020 trở thành một năm đầy thách thức đối với </w:t>
      </w:r>
      <w:r>
        <w:lastRenderedPageBreak/>
        <w:t>nhiều người, dẫn đến những thay đổi đối với cuộc sống hàng ngày, bao gồm cả việc thích nghi với trạng thái bình thường mới trong kinh doanh, trường học và tương tác xã hội."}</w:t>
      </w:r>
    </w:p>
    <w:p w14:paraId="4A23C6A9" w14:textId="77777777" w:rsidR="00D016D6" w:rsidRDefault="00A4667A">
      <w:r>
        <w:t>{"câu hỏi": "Tạo ra hai tuyên bố có ý nghĩa về trí tuệ nhân tạo.", "câu trả lời": "1. Trí tuệ nhân tạo đang thay đổi cách chúng ta tương tác với công nghệ, cung cấp cho chúng ta những trải nghiệm được cá nhân hóa và hiệu quả mà trước đây không thể tưởng tượng được. \ n \ n2. Sự tiến bộ của AI có tiềm năng giải quyết một số thách thức lớn nhất của thế giới, nhưng cũng đặt ra những câu hỏi đạo đức quan trọng về vai trò của máy móc trong xã hội của chúng ta.</w:t>
      </w:r>
    </w:p>
    <w:p w14:paraId="59892486" w14:textId="77777777" w:rsidR="00D016D6" w:rsidRDefault="00A4667A">
      <w:r>
        <w:t>{"câu hỏi": "Sắp xếp các từ \"rabbit\", \"sleep\" và \"shelf\" thành một câu.", "answer": "\"Con thỏ đang ngủ say trên kệ.\""}</w:t>
      </w:r>
    </w:p>
    <w:p w14:paraId="7D4B0E6E" w14:textId="77777777" w:rsidR="00D016D6" w:rsidRDefault="00A4667A">
      <w:r>
        <w:t>{"câu hỏi": "Gợi ý một bữa ăn nhẹ lành mạnh cho những người mắc bệnh tiểu đường.", "câu trả lời": "Một số lựa chọn đồ ăn nhẹ lành mạnh cho những người mắc bệnh tiểu đường bao gồm: \ n \ n1. Rau tươi với hummus: Bạn không thể sai lầm với các loại rau tươi, không chứa tinh bột như cà rốt, dưa chuột hoặc cà chua bi kết hợp với hummus, được làm từ đậu xanh, một nguồn protein và chất xơ tốt có thể giúp điều chỉnh lượng đường trong máu. Lát táo với bơ hạnh nhân: Kết hợp vị ngọt tự nhiên của táo với protein và chất béo lành mạnh trong bơ hạnh nhân tạo ra một bữa ăn nhẹ thỏa mãn mà không gây tăng đột biến lượng đường trong máu. \ n \ n3. Sữa chua Hy Lạp với các loại hạt và quả mọng: Sữa chua Hy Lạp rất giàu protein, canxi và men vi sinh lành mạnh. Việc bổ sung một số ít các loại hạt và một vài quả mọng bổ sung chất xơ và chất béo lành mạnh vào hỗn hợp, làm cho nó trở thành một món ăn nhẹ toàn diện và thân thiện với bệnh tiểu đường. \ n \ n4. Bánh quy ngũ cốc nguyên hạt với bơ: Bánh quy ngũ cốc nguyên hạt là một nguồn carbohydrate và chất xơ phức tạp, trong khi bơ chứa nhiều chất béo không bão hòa đơn tốt cho tim. Đặt chúng lại với nhau để có một bữa ăn nhẹ ngon miệng và lành mạnh. \ n \ n5. Trứng luộc chín: Trứng là một nguồn protein tốt có thể giúp kiểm soát lượng đường trong máu. Trứng luộc chín là một món ăn nhẹ tiện lợi, di động, dễ làm trước. Đơn giản chỉ cần luộc một quả trứng, bóc vỏ và thưởng thức nó một mình hoặc với một rắc các loại thảo mộc tươi hoặc gia vị để thêm hương vị. \ n \ n Hãy nhớ xem kích thước phần và theo dõi lượng carb, bởi vì ngay cả đồ ăn nhẹ lành mạnh cũng có thể tăng thêm về lượng calo và carbohydrate tiêu thụ. Luôn luôn là một ý tưởng tốt để tham khảo ý kiến chuyên gia dinh dưỡng hoặc nhà cung cấp dịch vụ chăm sóc sức khỏe để được tư vấn cá nhân về việc quản lý bệnh tiểu đường thông qua chế độ ăn uống."}</w:t>
      </w:r>
    </w:p>
    <w:p w14:paraId="4375856D" w14:textId="77777777" w:rsidR="00D016D6" w:rsidRDefault="00A4667A">
      <w:r>
        <w:t xml:space="preserve">{"câu hỏi": "Tạo dàn ý cho một bài luận về năng lượng tái tạo.", "đáp án": "I. Giới thiệu\n A. Định nghĩa năng lượng tái tạo\n B. Tầm quan trọng của việc sử dụng năng lượng tái tạo\n C. Tuyên bố luận điểm\n\nII. Các loại nguồn năng lượng tái tạo\n A. Năng lượng mặt trời\n B. Năng lượng gió\n C. Năng lượng thủy điện\n D. Năng lượng địa nhiệt\n E. Năng lượng sinh khối\n\nIII. Ưu điểm của năng lượng tái tạo\n A. Lợi ích môi trường\n 1. Giảm phát thải khí nhà kính\n 2. Giảm nhẹ biến đổi khí hậu\n B. Lợi ích kinh tế\n 1. Tạo việc làm\n 2. Độc lập về năng lượng\n C. Lợi ích xã hội\n 1. Cải thiện sức khỏe cộng đồng\n 2. Mở rộng khả năng tiếp cận năng lượng đến các vùng sâu vùng xa\n\nIV. Những thách thức của năng lượng tái tạo\n A. Tiến bộ công nghệ\n B. Đầu tư và tài trợ ban đầu\n C. Tích hợp lưới điện và cơ sở </w:t>
      </w:r>
      <w:r>
        <w:lastRenderedPageBreak/>
        <w:t>hạ tầng\n D. Nhận thức của công chúng và ý chí chính trị\n\nV. Kết luận\n A. Trình bày lại luận điểm\n B. Tóm tắt các điểm chính\n C. Kêu gọi hành động để tăng cường áp dụng năng lượng tái tạo."}</w:t>
      </w:r>
    </w:p>
    <w:p w14:paraId="0E8C7CFE" w14:textId="77777777" w:rsidR="00D016D6" w:rsidRDefault="00A4667A">
      <w:r>
        <w:t>{"câu hỏi": "Sản lượng điện của nhà máy điện hạt nhân là bao nhiêu?", "câu trả lời": "Sản lượng điện của nhà máy điện hạt nhân thay đổi tùy theo thiết kế, loại và công suất của nhà máy. Trung bình, một nhà máy điện hạt nhân hiện đại có công suất đầu ra điện khoảng 1.000 megawatt (MW) đến 1.600 MW, đủ để cung cấp điện cho khoảng 800.000 đến 1,3 triệu hộ gia đình. Tuy nhiên, cũng có những nhà máy điện hạt nhân lớn hơn có thể tạo ra hơn 8.000 MW điện. Điều quan trọng cần lưu ý là sản lượng điện thực tế có thể thay đổi tùy thuộc vào hiệu quả hoạt động và các yếu tố khác."}</w:t>
      </w:r>
    </w:p>
    <w:p w14:paraId="3EA3E04F" w14:textId="77777777" w:rsidR="00D016D6" w:rsidRDefault="00A4667A">
      <w:r>
        <w:t>{"câu hỏi": "So sánh và đối chiếu điểm mạnh và điểm yếu của năng lượng gió và mặt trời.", "trả lời": "Năng lượng gió và mặt trời đều là những dạng năng lượng bền vững và phổ biến như các nguồn năng lượng tái tạo. Tuy nhiên, có nhiều điểm mạnh và điểm yếu tương phản khác nhau của cả hai nguồn năng lượng. \ n \ n Điểm mạnh: Năng lượng gió hiệu quả hơn vì tuabin gió chuyển đổi khoảng 45-50% năng lượng gió thành điện năng, trong khi các tấm pin mặt trời kém hiệu quả hơn, biến khoảng 15-20% ánh sáng mặt trời thành điện năng. Năng lượng gió liên quan đến chi phí vận hành thấp hơn vì các tuabin gió có ít yêu cầu bảo trì hơn so với các tấm pin mặt trời và các kỹ thuật viên có thể dễ dàng sửa chữa chúng. Năng lượng gió phù hợp hơn vì mức độ gió có biến động không đáng kể so với sự sẵn có của ánh sáng mặt trời bị ảnh hưởng bởi điều kiện thời tiết, thời gian trong ngày và vị trí, làm cho năng lượng gió đáng tin cậy hơn. Mặt khác, sức mạnh chính của năng lượng mặt trời là nó có sẵn rộng rãi và hầu hết mọi địa điểm đều nhận được ánh nắng mặt trời. Các tấm pin mặt trời rất dễ lắp đặt và mọi người có thể đặt chúng trên tường, mái nhà hoặc mặt đất, làm cho chúng trở thành một lựa chọn thích hợp hơn cho việc sử dụng cá nhân và gia đình. Các tấm pin mặt trời hoạt động yên tĩnh và lý tưởng cho các khu dân cư, trong khi tuabin gió tạo ra tiếng ồn không phù hợp với các khu vực đó. \ n \ n Điểm yếu: \ nNăng lượng gió có một số tác động môi trường; Ví dụ, tuabin gió có khả năng gây hại cho động vật hoang dã, đặc biệt nếu chúng không được đặt thích hợp. Việc xây dựng và lắp đặt tuabin gió rất phức tạp và đòi hỏi diện tích đất lớn hơn, điều này gây khó khăn cho việc thiết lập chúng gần khu dân cư. Hơn nữa, chi phí thiết lập cho tuabin gió cao hơn nhiều so với các tấm pin mặt trời. Mặt khác, trong khi sự sẵn có của ánh sáng mặt trời là phổ biến, nó không liên tục và thay đổi, bị ảnh hưởng bởi điều kiện thời tiết, thời gian trong ngày và vị trí; Do đó, độ tin cậy của năng lượng mặt trời ít hơn năng lượng gió. Các tấm pin mặt trời yêu cầu làm sạch và bảo trì thường xuyên vì sự tích tụ bụi và mảnh vụn có thể ảnh hưởng đến hiệu quả của chúng. Chúng có tuổi thọ ngắn hơn tuabin gió và hiệu suất của chúng giảm dần theo thời gian.Tóm lại, cả năng lượng gió và mặt trời đều có điểm mạnh và điểm yếu, và chúng có thể bổ sung cho nhau để tạo ra một hệ thống năng lượng bền vững."}</w:t>
      </w:r>
    </w:p>
    <w:p w14:paraId="2FE10DD8" w14:textId="77777777" w:rsidR="00D016D6" w:rsidRDefault="00A4667A">
      <w:r>
        <w:t>{"question": "Sửa câu sau cho rõ ràng:\n\n\"Một loài động vật có vú là loài có máu nóng và sinh ra con non\" - Loài động vật có vú là loài có máu nóng và sinh ra con non", "trả lời": "\"Động vật có vú được định nghĩa là một loài máu nóng sinh ra con non.\""}</w:t>
      </w:r>
    </w:p>
    <w:p w14:paraId="67DCD475" w14:textId="77777777" w:rsidR="00D016D6" w:rsidRDefault="00A4667A">
      <w:r>
        <w:lastRenderedPageBreak/>
        <w:t>{"câu hỏi": "Tạo meme về việc đọc.", "câu trả lời": "Tôi là người mẫu ngôn ngữ AI và tôi không thể tạo hình ảnh, nhưng đây là một số văn bản cho meme: \n'''\nChú thích: Cuối cùng khi bạn đọc xong một cuốn sách và không biết phải làm gì với cuộc sống của mình nữa. \n\nImage: Hình ảnh một người cầm một cuốn sách, trông lạc lõng và bối rối.\n'''}</w:t>
      </w:r>
    </w:p>
    <w:p w14:paraId="1DCF872A" w14:textId="77777777" w:rsidR="00D016D6" w:rsidRDefault="00A4667A">
      <w:r>
        <w:t>{"câu hỏi": "Đưa ra dự đoán về tương lai của trí tuệ nhân tạo.", "Trả lời": "Thật khó để dự đoán chắc chắn tương lai của trí tuệ nhân tạo (AI), nhưng có một vài xu hướng và khả năng thường được xem xét. Dưới đây là một số dự đoán về tương lai của AI: \ n \ n1. AI sẽ trở nên tiên tiến hơn: Công nghệ đang được cải thiện với tốc độ theo cấp số nhân và AI sẽ tiếp tục trở nên tiên tiến hơn về sức mạnh và khả năng xử lý của nó. Điều này có thể dẫn đến sự phát triển của AI có thể suy nghĩ giống con người hơn và có thể thực hiện nhiều nhiệm vụ hơn. \ n \ n2. Nhiều hệ thống tự trị hơn: Khi AI trở nên tiên tiến hơn, chúng ta sẽ thấy sự gia tăng của nhiều hệ thống tự trị hơn có thể thực hiện các nhiệm vụ mà không cần sự can thiệp của con người. Điều này có thể bao gồm xe tự lái, máy bay không người lái và các máy móc khác có thể đưa ra quyết định dựa trên dữ liệu mà chúng thu thập. \ n \ n3. Trải nghiệm được cá nhân hóa nhiều hơn: AI đã được sử dụng để cung cấp trải nghiệm được cá nhân hóa cho người dùng, chẳng hạn như các đề xuất và kết quả tìm kiếm được cá nhân hóa. Trong tương lai, AI có thể được sử dụng để tạo ra nhiều trải nghiệm cá nhân hóa hơn nữa, bao gồm giáo dục cá nhân hóa và chăm sóc sức khỏe cá nhân hóa. \ n \ n4. Cải thiện tương tác giữa con người và AI: Trong tương lai, chúng ta có thể mong đợi sẽ thấy sự tương tác giữa con người và AI được cải thiện. Điều này có thể bao gồm sự phát triển của xử lý ngôn ngữ tự nhiên hơn và các bot tiên tiến hơn có thể hiểu và phản ứng với cảm xúc của con người. \ n \ n5. Cân nhắc về đạo đức: Khi AI trở nên tiên tiến hơn, sẽ có nhiều cuộc thảo luận xung quanh những cân nhắc về đạo đức của việc sử dụng AI. Điều này có thể bao gồm các cuộc thảo luận xung quanh những rủi ro tiềm ẩn liên quan đến AI, chẳng hạn như dịch chuyển công việc và khả năng lạm dụng. Nhìn chung, tương lai của AI có vẻ tươi sáng, với nhiều lợi ích và tiến bộ tiềm năng. Tuy nhiên, cũng sẽ có những thách thức phải vượt qua, chẳng hạn như giải quyết các cân nhắc về đạo đức và đảm bảo rằng AI được sử dụng vì lợi ích của tất cả mọi người."}</w:t>
      </w:r>
    </w:p>
    <w:p w14:paraId="3D8116FF" w14:textId="77777777" w:rsidR="00D016D6" w:rsidRDefault="00A4667A">
      <w:r>
        <w:t xml:space="preserve">{"câu hỏi": "Đề xuất năm chiến lược để quản lý thời gian.", "câu trả lời": "Dưới đây là năm chiến lược để quản lý thời gian hiệu quả:\n\n1. Đặt ưu tiên: Trước khi bắt đầu ngày mới, hãy lập danh sách các nhiệm vụ cần hoàn thành và ưu tiên chúng dựa trên tầm quan trọng và mức độ khẩn cấp của chúng. Bằng cách này, bạn có thể tập trung vào các nhiệm vụ quan trọng nhất trước tiên và làm việc theo cách của bạn xuống danh sách. \ n \ n2. Sử dụng Lịch và Danh sách Việc cần làm: Sử dụng lịch để theo dõi các cuộc hẹn, thời hạn và các ngày quan trọng khác của bạn. Ngoài ra, hãy sử dụng danh sách việc cần làm để theo dõi các nhiệm vụ bạn cần hoàn thành và gạch bỏ chúng khi bạn hoàn thành chúng. \ n \ n3. Tránh phiền nhiễu: Xác định và loại bỏ các phiền nhiễu phổ biến như phương tiện truyền thông xã hội, email hoặc thông báo qua điện thoại, có thể chiếm một lượng thời gian đáng kể. Dành thời gian cụ thể trong ngày để kiểm tra và trả lời email, tin nhắn hoặc phương tiện truyền thông xã hội thay vì làm điều đó không liên tục. \ n \ n4. Nghỉ giải lao: Nghỉ giải lao ngắn có thể giúp làm mới tâm trí của bạn, tăng sự tập trung và tăng năng suất. Thay vì làm việc trong nhiều giờ mà không nghỉ ngơi, hãy lên lịch thời gian nghỉ trong suốt cả ngày cho phép bạn có thời gian nghỉ ngơi, nạp năng lượng và tập trung lại. \ n \ n5. Học cách ủy thác: Bạn không </w:t>
      </w:r>
      <w:r>
        <w:lastRenderedPageBreak/>
        <w:t>cần phải tự làm mọi thứ. Nếu bạn có nhiệm vụ có thể được giao phó cho người khác, hãy làm như vậy. Điều này sẽ giải phóng phần nào thời gian của bạn, cho phép bạn tập trung vào những nhiệm vụ đòi hỏi sự chú ý của bạn nhiều nhất."}</w:t>
      </w:r>
    </w:p>
    <w:p w14:paraId="1C5C0C15" w14:textId="77777777" w:rsidR="00D016D6" w:rsidRDefault="00A4667A">
      <w:r>
        <w:t>{"câu hỏi": "Đề xuất một trò chơi hội đồng cho một gia đình chơi vào một ngày mưa.", "câu trả lời": "Một trò chơi hội đồng tuyệt vời cho một gia đình để chơi vào một ngày mưa là Độc quyền. Đây là một trò chơi cổ điển thú vị cho mọi lứa tuổi và có thể cung cấp hàng giờ giải trí. Nó liên quan đến chiến lược, may mắn và ra quyết định, và cũng có thể dạy trẻ em về các khái niệm tài chính cơ bản. Thêm vào đó, nó có thể chứa tối đa 8 người chơi, vì vậy mọi người trong gia đình đều có thể tham gia vào cuộc vui."}</w:t>
      </w:r>
    </w:p>
    <w:p w14:paraId="12483422" w14:textId="77777777" w:rsidR="00D016D6" w:rsidRDefault="00A4667A">
      <w:r>
        <w:t>{"câu hỏi": "Sắp xếp danh sách các mục sau theo thứ tự giảm dần: - gạo, mì, khoai tây", "trả lời": "khoai tây, mì, gạo"}</w:t>
      </w:r>
    </w:p>
    <w:p w14:paraId="7704C029" w14:textId="77777777" w:rsidR="00D016D6" w:rsidRDefault="00A4667A">
      <w:r>
        <w:t>{"câu hỏi": "Cung cấp ví dụ về email dịch vụ khách hàng.", "trả lời": "Kính gửi [Tên khách hàng],\n\nCảm ơn bạn đã liên hệ với chúng tôi. Chúng tôi đánh giá cao bạn đã dành thời gian để chia sẻ mối quan tâm của mình và chúng tôi muốn đảm bảo rằng chúng tôi cung cấp cho bạn dịch vụ tốt nhất có thể. \n\nChúng tôi hiểu rằng bạn đã gặp sự cố với [vấn đề cụ thể]. Chúng tôi xin lỗi vì bất kỳ sự bất tiện nào mà điều này có thể gây ra và muốn đảm bảo với bạn rằng chúng tôi cam kết giải quyết vấn đề này một cách kịp thời. \n\nNhóm của chúng tôi đang tích cực làm việc để tìm ra giải pháp và chúng tôi sẽ cập nhật cho bạn trong suốt quá trình. Trong thời gian chờ đợi, vui lòng cho chúng tôi biết nếu có bất cứ điều gì khác chúng tôi có thể làm để giúp đỡ. \ n \ nChúng tôi đánh giá cao sự kiên nhẫn và hiểu biết của bạn, và chúng tôi đánh giá cao bạn như một khách hàng. Nếu bạn có thêm bất kỳ câu hỏi hoặc thắc mắc nào, vui lòng liên hệ với chúng tôi.\n\nTrân trọng,\n[Tên của bạn]\n[Công ty] Nhóm Dịch vụ Khách hàng"}</w:t>
      </w:r>
    </w:p>
    <w:p w14:paraId="0C4CCD7F" w14:textId="77777777" w:rsidR="00D016D6" w:rsidRDefault="00A4667A">
      <w:r>
        <w:t>{"câu hỏi": "Viết lại câu sau mà không thay đổi nghĩa của câu:\n\nXe cần được rửa.", "trả lời": "Xe cần vệ sinh."}</w:t>
      </w:r>
    </w:p>
    <w:p w14:paraId="79744A7D" w14:textId="77777777" w:rsidR="00D016D6" w:rsidRDefault="00A4667A">
      <w:r>
        <w:t>{"câu hỏi": "Đề xuất một công thức nấu ăn dễ chế biến", "trả lời": "Một công thức dễ dàng mà bạn có thể thử là Salad Caprese. Món ăn cổ điển của Ý này rất đơn giản để chuẩn bị và chỉ cần một vài thành phần. Đây là những gì bạn cần:\n- Cà chua tươi\n- Phô mai mozzarella tươi\n- Lá húng quế tươi\n- Dầu ô liu\n- Giấm Balsamic\n- Muối và hạt tiêu\n\nHướng dẫn:\n1. Bắt đầu bằng cách cắt cà chua và phô mai mozzarella thành các vòng chẵn. \ n2. Sắp xếp các lát trên đĩa, xen kẽ giữa cà chua và mozzarella.\n3. Nhét lá húng quế tươi vào giữa lát cà chua và mozzarella.\n4. Rưới dầu ô liu và giấm balsamic lên trên cùng của món salad.\n5. Nêm muối và hạt tiêu cho vừa ăn.\n6. Phục vụ ngay lập tức và thưởng thức! \ n \ n Công thức đơn giản nhưng ngon miệng này là hoàn hảo cho một bữa trưa nhanh chóng hoặc như một món ăn phụ cho bữa tối. Nó cũng là một lựa chọn tuyệt vời để giải trí, vì nó có thể được chuẩn bị trước và phục vụ ở nhiệt độ phòng."}</w:t>
      </w:r>
    </w:p>
    <w:p w14:paraId="7D5A96F1" w14:textId="77777777" w:rsidR="00D016D6" w:rsidRDefault="00A4667A">
      <w:r>
        <w:t xml:space="preserve">{"câu hỏi": "Tạo danh sách 5 mẹo giúp mọi người chi tiêu ít tiền hơn", "trả lời": "1. Đặt ngân sách và bám sát nó: Hiểu rõ về thu nhập, chi tiêu và mục tiêu tiết kiệm của bạn sẽ giúp bạn lập kế hoạch và quản lý chi tiêu của mình, tránh chi tiêu không cần thiết. Sử dụng tiền mặt </w:t>
      </w:r>
      <w:r>
        <w:lastRenderedPageBreak/>
        <w:t>thay vì thẻ tín dụng: Sử dụng tiền mặt giúp bạn theo dõi chi tiêu dễ dàng hơn và tránh bội chi. Thẻ tín dụng có thể là một con dốc trơn trượt đối với nợ nần, đặc biệt nếu bạn không thanh toán hóa đơn đúng hạn. \ n \ n3. Mua sắm thông minh hơn: So sánh giá cả, chờ giảm giá và giảm giá, mua số lượng lớn và chọn thương hiệu chung hoặc cửa hàng thay vì các thương hiệu đắt tiền. Những thay đổi nhỏ này có thể dẫn đến tiết kiệm đáng kể trong thời gian dài. \ n \ n4. Tránh mua sắm bốc đồng: Trước khi mua hàng, hãy dành chút thời gian để suy nghĩ xem bạn có thực sự cần mặt hàng đó hay không và liệu nó có phù hợp với ngân sách của bạn hay không. Tránh mua sắm bốc đồng có thể giúp bạn bám sát ngân sách của mình và tiết kiệm tiền. \ n \ n5. Tiết kiệm giải trí: Thay vì chi nhiều tiền cho giải trí, chẳng hạn như ăn uống, xem phim hoặc hòa nhạc, hãy cố gắng tìm các lựa chọn thay thế rẻ hơn hoặc miễn phí. Điều này có thể bao gồm nấu ăn ở nhà, xem phim đêm hoặc tham dự các sự kiện miễn phí trong cộng đồng của bạn."}</w:t>
      </w:r>
    </w:p>
    <w:p w14:paraId="175D8D5F" w14:textId="77777777" w:rsidR="00D016D6" w:rsidRDefault="00A4667A">
      <w:r>
        <w:t>{"câu hỏi": "Nghiên cứu lợi ích của yoga và giải thích chúng trong một vài câu", "trả lời": "Yoga là một thực hành với nhiều lợi ích về thể chất, tinh thần và tinh thần. Về mặt thể chất, yoga cải thiện tính linh hoạt, sức mạnh, sự cân bằng và thể lực tổng thể. Nó cũng giúp giảm căng thẳng, lo lắng và trầm cảm, cũng như cải thiện chất lượng giấc ngủ và tăng sức khỏe tổng thể. Về mặt tinh thần, yoga thúc đẩy chánh niệm, tập trung và tự nhận thức, làm cho nó trở thành một công cụ tuyệt vời để quản lý căng thẳng và cải thiện bản thân. Về mặt tâm linh, nhiều người thấy rằng thực hành yoga của họ làm sâu sắc thêm mối liên hệ của họ với một sức mạnh cao hơn hoặc ý thức về mục đích, giúp họ sống một cuộc sống trọn vẹn hơn. Nhìn chung, tập yoga thường xuyên có thể cải thiện sức khỏe tổng thể và tinh thần của một người, cả về thể chất và tinh thần."}</w:t>
      </w:r>
    </w:p>
    <w:p w14:paraId="7B0525B0" w14:textId="77777777" w:rsidR="00D016D6" w:rsidRDefault="00A4667A">
      <w:r>
        <w:t>{"câu hỏi": "Giải thích kế hoạch kinh doanh là gì", "câu trả lời": "Kế hoạch kinh doanh là một tài liệu trình bày một phác thảo toàn diện về một liên doanh kinh doanh mới hoặc hiện có. Đó là một kế hoạch chi tiết bao gồm cơ cấu tổ chức, sản phẩm hoặc dịch vụ, phân tích thị trường mục tiêu, dự báo tài chính, chiến lược tiếp thị và bán hàng và kế hoạch hoạt động. Về cơ bản, một kế hoạch kinh doanh đưa ra sứ mệnh, tầm nhìn và mục tiêu cho một doanh nghiệp và cung cấp một lộ trình chi tiết về cách đạt được chúng. Nó thường được sử dụng để thu hút đầu tư hoặc đảm bảo các khoản vay và có thể phục vụ như một công cụ hướng dẫn cho các chủ doanh nghiệp và người quản lý theo dõi tiến trình của họ và đưa ra quyết định sáng suốt."}</w:t>
      </w:r>
    </w:p>
    <w:p w14:paraId="0F83C947" w14:textId="77777777" w:rsidR="00D016D6" w:rsidRDefault="00A4667A">
      <w:r>
        <w:t>{"câu hỏi": "Tạo một tuyên bố luận án để hỗ trợ cho tuyên bố sau: Phương tiện truyền thông xã hội là một sự phân tâm cho sinh viên ở trường đại học.", "câu trả lời": "\"Phương tiện truyền thông xã hội, mặc dù có lợi cho giao tiếp và kết nối, cuối cùng đã trở thành một sự phân tâm đáng kể cho sinh viên đại học, tác động tiêu cực đến kết quả học tập và khả năng tập trung vào các nhiệm vụ quan trọng của họ.\"}</w:t>
      </w:r>
    </w:p>
    <w:p w14:paraId="4DCD517B" w14:textId="77777777" w:rsidR="00D016D6" w:rsidRDefault="00A4667A">
      <w:r>
        <w:t xml:space="preserve">{"câu hỏi": "Phân biệt hai sự kiện: Ông Donald tham gia một nhóm kịch và ông Donald tham gia một buổi biểu diễn sân khấu.", "câu trả lời": "Sự kiện mà ông Donald tham gia một nhóm kịch đề cập đến việc ông trở thành thành viên của một nhóm người có tổ chức có chung sở thích về sân khấu và tham gia vào các hoạt động liên quan đến nghệ thuật biểu diễn. Mặt khác, sự kiện mà ông Donald tham gia một buổi biểu diễn sân khấu đề cập đến việc ông </w:t>
      </w:r>
      <w:r>
        <w:lastRenderedPageBreak/>
        <w:t>tham gia hoặc diễn xuất trong một vở kịch hoặc vở kịch sân khấu thực tế. Cả hai sự kiện đều liên quan đến sân khấu, nhưng chúng khác biệt ở chỗ sự kiện đầu tiên liên quan đến việc tham gia một nhóm, trong khi sự kiện thứ hai đề cập đến việc tham gia vào một buổi biểu diễn cụ thể."}</w:t>
      </w:r>
    </w:p>
    <w:p w14:paraId="58BBA75C" w14:textId="77777777" w:rsidR="00D016D6" w:rsidRDefault="00A4667A">
      <w:r>
        <w:t>{"câu hỏi": "Đưa ra một mô tả ngắn về sự kiện đã xảy ra trong câu sau: Cảnh sát đã giải tán cuộc biểu tình.", "câu trả lời": "Câu này mô tả một sự kiện trong đó một cuộc biểu tình đang diễn ra và cảnh sát đã can thiệp, giải tán đám đông và ngăn chặn cuộc biểu tình tiếp tục."}</w:t>
      </w:r>
    </w:p>
    <w:p w14:paraId="32105FCC" w14:textId="77777777" w:rsidR="00D016D6" w:rsidRDefault="00A4667A">
      <w:r>
        <w:t>{"câu hỏi": "Viết khẩu hiệu 5 từ cho sản phẩm sau: máy tính có tính năng nâng cao.", "câu trả lời": "Hiệu suất vượt quá mong đợi. Định nghĩa lại Máy tính."}</w:t>
      </w:r>
    </w:p>
    <w:p w14:paraId="3937D3C0" w14:textId="77777777" w:rsidR="00D016D6" w:rsidRDefault="00A4667A">
      <w:r>
        <w:t>{"question": "Cho gốc của cây nhị phân và mục tiêu số nguyên, trả về true nếu cây có đường dẫn từ gốc đến lá sao cho cộng tất cả các giá trị dọc theo đường dẫn bằng targetSum.\n\nMột lá là một nút không có con.", "trả lời": "Để giải quyết vấn đề này, bạn có thể thực hiện tìm kiếm độ sâu đầu tiên (DFS) trên cây nhị phân,  bắt đầu từ nút gốc. Trong quá trình tìm kiếm, duy trì tổng số giá trị đang chạy cho đến nay trên đường dẫn hiện tại. Khi đạt đến nút lá, hãy kiểm tra xem tổng số đang chạy có bằng targetSum hay không. Nếu có, trả về đúng; Nếu không, hãy tiếp tục tìm kiếm. Bạn có thể lặp lại quá trình này cho tất cả các đường dẫn có thể có từ gốc đến nút lá.\n\nĐây là triển khai Python:\n\n'''\ndef has_path_sum(root, targetSum):\n nếu không root:\n return False\n \n stack = [(root, root.val)]\n \n trong khi stack:\n node, total = stack.pop()\n nếu không phải node.left và không node.right:  # if leaf node\n if total == targetSum:\n return True\n if node.left:\n stack.append((node.left, total + node.left.val))\n if node.right:\n stack.append((node.right, total + node.right.val))\n \n return False\n''' \n\nViệc triển khai này có độ phức tạp về thời gian là O(n), trong đó n là số nút trong cây nhị phân và độ phức tạp không gian của O(h),  trong đó h là chiều cao của cây."}</w:t>
      </w:r>
    </w:p>
    <w:p w14:paraId="2DC340E5" w14:textId="77777777" w:rsidR="00D016D6" w:rsidRDefault="00A4667A">
      <w:r>
        <w:t>{"câu hỏi": "Mô tả phương pháp giải phương trình sau: 2x - y + 7 = 0", "câu trả lời": "Có một số phương pháp để giải phương trình 2x - y + 7 = 0. Đây là một phương pháp có thể: \ n \ n1. Bắt đầu bằng cách cô lập biến y ở một bên của phương trình. Để làm điều này, trừ 2x từ cả hai vế của phương trình: \n\n2x - y + 7 - 2x = 0 - 2x\n\n- y + 7 = -2x\n\n2. Bây giờ, để cô lập thêm biến y, hãy trừ 7 từ cả hai vế của phương trình:\n\n-y + 7 - 7 = -2x -7\n\n-y = -2x - 7\n\n3. Vì y là âm, bạn cần nhân cả hai vế của phương trình với -1 để y là dương. \n\n-y * -1 = -2x * -1 - 7* -1\n\ny = 2x + 7\n\nBây giờ, bạn đã giải phương trình và biểu diễn y dưới dạng x là y = 2x + 7. Bây giờ bạn có thể tìm giá trị của y cho bất kỳ giá trị nào của x bằng cách cắm nó vào phương trình. Ngược lại, vì phương pháp này tạo ra một phương trình tuyến tính, bạn cũng có thể giải cho x, theo y, bằng cách sắp xếp lại phương trình cuối cùng."}</w:t>
      </w:r>
    </w:p>
    <w:p w14:paraId="369D6A5B" w14:textId="77777777" w:rsidR="00D016D6" w:rsidRDefault="00A4667A">
      <w:r>
        <w:t>{"câu hỏi": "Tạo một câu ghép vần cho từ \u201cmoon\u201d.", "answer": "Oh, làm thế nào bầu trời đêm được chiếu sáng bởi boon, \nCủa thiên cầu phát sáng mà họ gọi là mặt trăng."}</w:t>
      </w:r>
    </w:p>
    <w:p w14:paraId="500604BE" w14:textId="77777777" w:rsidR="00D016D6" w:rsidRDefault="00A4667A">
      <w:r>
        <w:t>{"câu hỏi": "Đặt tên rau, mô tả kết cấu của nó. - Cần tây", "trả lời": "Cần tây có kết cấu giòn và giòn khi còn tươi. Nó không mềm và có một cái búng tay tốt khi bạn bẻ gãy một thân cây hoặc cắn vào nó."}</w:t>
      </w:r>
    </w:p>
    <w:p w14:paraId="11F0C524" w14:textId="77777777" w:rsidR="00D016D6" w:rsidRDefault="00A4667A">
      <w:r>
        <w:lastRenderedPageBreak/>
        <w:t>{"câu hỏi": "Đưa ra một nhạc cụ, hãy giải thích cách chơi nó. - Marimba", "trả lời": "Marimba là một nhạc cụ gõ, tương tự như xylophone, được chơi bằng vồ. Nó bao gồm một bộ các thanh gỗ được sắp xếp như một bàn phím piano, được đánh bằng các vồ để tạo ra các nốt nhạc. Marimba có thể được chơi bởi một hoặc hai người chơi, và kỹ thuật này liên quan đến việc giữ các vồ với một tay cầm lỏng lẻo, cho phép họ bật ra khỏi các thanh sau khi đánh chúng. Người chơi có thể kiểm soát âm lượng và giai điệu của âm thanh bằng cách thay đổi lực và góc của các cú đánh vồ. Một số kỹ thuật nâng cao cũng liên quan đến việc sử dụng bốn vồ, với hai cái trong mỗi tay, để chơi các hòa âm và lồng tiếng hợp âm phức tạp hơn."}</w:t>
      </w:r>
    </w:p>
    <w:p w14:paraId="5CC7C0EE" w14:textId="77777777" w:rsidR="00D016D6" w:rsidRDefault="00A4667A">
      <w:r>
        <w:t>{"câu hỏi": "Đặt tên cho một nhà lãnh đạo chính trị, hãy mô tả một trong những bài phát biểu của họ. - Nelson Mandela", "trả lời": "Một trong những bài phát biểu nổi tiếng nhất của Nelson Mandela là bài phát biểu nhậm chức của ông vào ngày 10 tháng 5 năm 1994, khi ông tuyên thệ nhậm chức tổng thống da đen đầu tiên của Nam Phi sau khi kết thúc chế độ phân biệt chủng tộc. Trong bài phát biểu của mình, Mandela đã nói về tầm quan trọng của sự thống nhất, hòa giải và tái thiết đất nước. Ông nói: "Chúng ta ký kết một giao ước rằng chúng ta sẽ xây dựng một xã hội trong đó tất cả người dân Nam Phi, cả da đen và da trắng, sẽ có thể bước đi cao, mà không có bất kỳ nỗi sợ hãi nào trong trái tim họ, được bảo đảm về quyền bất khả xâm phạm của họ đối với phẩm giá con người - một quốc gia cầu vồng hòa bình với chính nó và với thế giới". Bài phát biểu của Mandela tràn đầy hy vọng cho tương lai của Nam Phi,  truyền cảm hứng cho quốc gia cùng nhau tạo ra một tương lai tốt đẹp hơn cho tất cả công dân của mình."}</w:t>
      </w:r>
    </w:p>
    <w:p w14:paraId="764155E8" w14:textId="77777777" w:rsidR="00D016D6" w:rsidRDefault="00A4667A">
      <w:r>
        <w:t>{"question": "Dự đoán hậu quả của hành động sau. - Mang súng đến trường", "trả lời": "Hậu quả có thể xảy ra của việc mang súng đến trường có thể là bị đuổi học, bị buộc tội hình sự và có thể gây tổn hại cho bản thân hoặc người khác. Một hành động như vậy là bất hợp pháp và chống lại các chính sách của trường, dẫn đến hậu quả ngay lập tức và nghiêm trọng."}</w:t>
      </w:r>
    </w:p>
    <w:p w14:paraId="43899141" w14:textId="77777777" w:rsidR="00D016D6" w:rsidRDefault="00A4667A">
      <w:r>
        <w:t>{"câu hỏi": "Cho một tính từ, hãy viết một câu diễn đạt nó rõ ràng. - Tức giận", "trả lời": "Anh ta đóng sầm cửa với lực mạnh như vậy, cho thấy anh ta thực sự tức giận như thế nào."}</w:t>
      </w:r>
    </w:p>
    <w:p w14:paraId="0F963AB7" w14:textId="77777777" w:rsidR="00D016D6" w:rsidRDefault="00A4667A">
      <w:r>
        <w:t>{"câu hỏi": "Xác định loại câu được hình thành bởi văn bản sau. - Cô hâm nóng súp trước khi dùng.", "trả lời": "Loại câu trong văn bản đã cho là câu khai báo."}</w:t>
      </w:r>
    </w:p>
    <w:p w14:paraId="115738A1" w14:textId="77777777" w:rsidR="00D016D6" w:rsidRDefault="00A4667A">
      <w:r>
        <w:t>{"câu hỏi": "Đặt tên quốc gia, tạo ra một điểm du lịch. - Phần Lan", "trả lời": "Một điểm du lịch nổi tiếng ở Phần Lan là Ánh sáng phương Bắc. Aurora Borealis, thường được gọi là Ánh sáng phương Bắc, là một màn trình diễn ánh sáng tự nhiên trên bầu trời Trái đất, chủ yếu được nhìn thấy ở các khu vực vĩ độ cao như Phần Lan. Du khách có thể thử vận may của mình khi phát hiện ra những ánh sáng mê hoặc này ở một số địa điểm bao gồm Lapland, Kakslauttanen Arctic Resort và Ivalo. Họ cũng có thể tham gia các tour du lịch có hướng dẫn viên đuổi theo ánh sáng hoặc ở trong lều tuyết thủy tinh để trải nghiệm vẻ đẹp siêu thực của hiện tượng này từ giường của họ.</w:t>
      </w:r>
    </w:p>
    <w:p w14:paraId="5A242A2A" w14:textId="77777777" w:rsidR="00D016D6" w:rsidRDefault="00A4667A">
      <w:r>
        <w:t>{"câu hỏi": "Với thông tin bên dưới, hãy cung cấp một tiêu đề cho tin tức. - Mark Zuckerberg đã quyên góp 10 triệu đô la để giúp chống biến đổi khí hậu.", "Trả lời": "Mark Zuckerberg quyên góp 10 triệu đô la để chống biến đổi khí hậu."}</w:t>
      </w:r>
    </w:p>
    <w:p w14:paraId="38727782" w14:textId="77777777" w:rsidR="00D016D6" w:rsidRDefault="00A4667A">
      <w:r>
        <w:lastRenderedPageBreak/>
        <w:t>{"câu hỏi": "Cho một loại thực phẩm, hãy giải thích cách nấu nó. - Lasagna", "trả lời": "Lasagna là một món ăn cổ điển của Ý bao gồm các lớp mì ống với nhiều thành phần khác nhau như phô mai, nước sốt và rau hoặc thịt. Dưới đây là một công thức đơn giản để làm món lasagna cổ điển:\n\nThành phần:\n - 12 sợi mì lasagna\n - 1 lb. thịt bò xay hoặc xúc xích Ý\n - 2 tép tỏi, băm nhỏ\n - 1 lọ sốt marinara lớn\n - 1 muỗng cà phê. oregano khô\n - 1 muỗng cà phê. húng quế khô\n - 1/2 muỗng cà phê. muối\n - 1/4 muỗng cà phê. ớt đỏ\n - 1 cốc nước\n - 1 quả trứng lớn\n - 15 oz. phô mai ricott\n - 2 chén phô mai mozzarella cắt nhỏ \ n - 1/4 chén phô mai Parmesan bào \ n \ nHướng dẫn: \ n1. Nấu mì lasagna theo hướng dẫn gói cho đến khi chúng chín món. Để ráo mì và đặt chúng phẳng trên một tờ giấy da để nguội. \ n2. Trong một cái chảo lớn, nấu thịt bò xay hoặc xúc xích trên lửa vừa, khuấy và bẻ thịt, cho đến khi chín vàng. Thêm tỏi và nấu thêm một phút nữa.\n3. Cho nước sốt marinara, oregano, húng quế, muối, ớt đỏ và nước vào khuấy đều. Đun nhỏ lửa nước sốt và để nó nấu trong khoảng 10 phút. \ n4. Trong một bát vừa, đánh trứng, phô mai ricotta, một cốc phô mai mozzarella và phô mai Parmesan. \ n5. Làm nóng lò ở 375\u00b0F. Phết một lớp mỏng nước sốt thịt vào đáy đĩa nướng 9x13 inch. Đặt 4 sợi mì lasagna lên trên nước sốt. Phết 1/3 hỗn hợp phô mai lên mì, tiếp theo là 1/3 nước sốt thịt. Lặp lại các lớp hai lần nữa, kết thúc bằng nước sốt thịt ở trên.\n6. Rắc phô mai mozzarella còn lại lên trên cùng của món lasagna. Đậy đĩa bằng giấy bạc và nướng trong 25 phút. Lấy giấy bạc ra và nướng thêm 25 phút hoặc cho đến khi phô mai tan chảy và sủi bọt.\n7. Để lasagna nguội trong 10 phút trước khi cắt lát và phục vụ. Thưởng thức!"}</w:t>
      </w:r>
    </w:p>
    <w:p w14:paraId="1A5F7F6F" w14:textId="77777777" w:rsidR="00D016D6" w:rsidRDefault="00A4667A">
      <w:r>
        <w:t>{"câu hỏi": "Đưa ra một màu sắc, xác định một cảm xúc có thể được liên kết với nó. - Màu tím", "câu trả lời": "Một cảm xúc có thể gắn liền với màu tím là sự điềm tĩnh."}</w:t>
      </w:r>
    </w:p>
    <w:p w14:paraId="5CA88A8E" w14:textId="77777777" w:rsidR="00D016D6" w:rsidRDefault="00A4667A">
      <w:r>
        <w:t>{"câu hỏi": "So sánh và đối chiếu hai phương pháp phân khúc khách hàng tiềm năng. - Phân khúc nhân khẩu học và phân khúc tâm lý.", "trả lời": "Phân khúc nhân khẩu học và phân khúc tâm lý đều là những phương pháp phân khúc khách hàng hiệu quả, nhưng chúng khác nhau về loại dữ liệu họ sử dụng và thông tin chi tiết mà họ cung cấp.\n \ n Phân khúc nhân khẩu học chia thị trường thành các nhóm nhỏ hơn dựa trên các đặc điểm như tuổi tác, thu nhập, dân tộc và trình độ học vấn. Ưu điểm chính của phương pháp này là dữ liệu có sẵn từ các nguồn như báo cáo điều tra dân số và tương đối dễ lấy. Loại phân khúc này có thể hữu ích cho các công ty muốn nhắm mục tiêu các nhóm tuổi cụ thể, mức thu nhập hoặc các danh mục nhân khẩu học khác với các sản phẩm hoặc dịch vụ của họ. Mặt khác, phân khúc tâm lý vượt ra ngoài dữ liệu nhân khẩu học cơ bản và xem xét thái độ, giá trị, lối sống và đặc điểm tính cách của người tiêu dùng. Phương pháp này thường khó thực hiện và tốn kém hơn vì dữ liệu không có sẵn từ các nguồn bên ngoài và thường yêu cầu nghiên cứu thị trường để thu thập. Tuy nhiên, phân khúc tâm lý có thể cung cấp sự hiểu biết sâu sắc hơn về hành vi và động lực của người tiêu dùng, cho phép các công ty điều chỉnh thông điệp tiếp thị và sản phẩm của họ để cộng hưởng tốt hơn với đối tượng mục tiêu của họ. Tóm lại, cả phân khúc nhân khẩu học và tâm lý đều hữu ích trong việc phân chia thị trường thành các phân khúc nhỏ hơn, dễ quản lý hơn, nhưng chúng khác nhau về loại dữ liệu họ sử dụng và mức độ hiểu biết sâu sắc mà họ cung cấp. Phân khúc nhân khẩu học là một cách tiếp cận đơn giản hơn dựa trên dữ liệu dễ dàng có được, trong khi phân khúc tâm lý có cách tiếp cận nhiều sắc thái hơn bằng cách đi sâu vào các yếu tố tâm lý ảnh hưởng đến hành vi của khách hàng."}</w:t>
      </w:r>
    </w:p>
    <w:p w14:paraId="48D8637E" w14:textId="77777777" w:rsidR="00D016D6" w:rsidRDefault="00A4667A">
      <w:r>
        <w:lastRenderedPageBreak/>
        <w:t>{"question": "Xây dựng thuật toán để phát hiện các mẫu trong hành vi mua hàng của khách hàng - Dữ liệu mua hàng của khách hàng từ cửa hàng tạp hóa.", "trả lời": "1. Khởi tạo:\n - Để phát hiện các mẫu trong hành vi mua hàng của khách hàng, trước tiên chúng ta cần thu thập dữ liệu mua hàng của họ từ cửa hàng tạp hóa.\n - Dữ liệu này phải bao gồm ngày và giờ mua,  Các mặt hàng đã mua, số lượng của chúng và tổng số tiền đã chi tiêu.\n\n2. Tiền xử lý dữ liệu:\n - Làm sạch và sắp xếp dữ liệu bằng cách loại bỏ mọi giá trị bị thiếu hoặc null.\n - Sắp xếp dữ liệu theo thứ tự thời gian sao cho các giao dịch mua theo thứ tự từ cũ nhất đến gần đây nhất.\n\n3. Xác định tần suất mua hàng: \ n - Tính thời gian trung bình giữa các lần mua hàng để xác định tần suất khách hàng mua sắm tại cửa hàng tạp hóa. \ n \ n4. Tìm các mặt hàng được mua thường xuyên:\n - Tính tần suất của từng mặt hàng mà khách hàng mua.\n - Tạo danh sách các mặt hàng được mua thường xuyên hơn các mặt hàng khác.\n\n5. Xác định thói quen chi tiêu:\n - Tính số tiền trung bình chi tiêu cho mỗi lần ghé thăm cửa hàng tạp hóa.\n - Xác định bất kỳ xu hướng hoặc thay đổi nào về số tiền chi tiêu theo thời gian.\n\n6. Nhóm mua hàng theo danh mục:\n - Nhóm các mặt hàng đã mua thành các danh mục, chẳng hạn như sữa, sản phẩm, thịt, v.v. \n - Tính tần suất và tổng số tiền chi tiêu cho mỗi danh mục để xác định danh mục nào khách hàng mua thường xuyên nhất.\n\n7. Kết quả:\n - Thuật toán sẽ trả về bản tóm tắt hành vi mua hàng của khách hàng, bao gồm tần suất mua sắm, các mặt hàng thường xuyên mua, thói quen chi tiêu và danh mục ưa thích.\n\nBằng cách phân tích dữ liệu này, cửa hàng tạp hóa có thể hiểu rõ hơn về hành vi và sở thích của khách hàng và sử dụng thông tin này để đưa ra các đề xuất được cá nhân hóa hoặc các chiến dịch tiếp thị mục tiêu."}</w:t>
      </w:r>
    </w:p>
    <w:p w14:paraId="306DC6EB" w14:textId="77777777" w:rsidR="00D016D6" w:rsidRDefault="00A4667A">
      <w:r>
        <w:t xml:space="preserve">{"câu hỏi": "So sánh và đối chiếu ngành công nghiệp thức ăn nhanh ở Mỹ và Anh.", "câu trả lời": "Ngành công nghiệp thức ăn nhanh ở cả Hoa Kỳ và Vương quốc Anh được đặc trưng bởi sự hiện diện của một số chuỗi thức ăn nhanh lớn và phổ biến, mỗi chuỗi phục vụ một thực đơn đa dạng gồm các mặt hàng thức ăn nhanh nhanh chóng và rẻ để chuẩn bị,  và dễ ăn. Tuy nhiên, cũng có một số khác biệt chính giữa ngành công nghiệp thức ăn nhanh của hai nước. Một trong những khác biệt đáng chú ý nhất giữa ngành công nghiệp thức ăn nhanh của Mỹ và Anh là các loại thực phẩm được phục vụ. Ở Mỹ, tập trung vào phục vụ thức ăn nhanh như bánh mì kẹp thịt, khoai tây chiên, hotdog và pizza, trong khi ở Anh, thức ăn nhanh truyền thống bao gồm các mặt hàng như cá và khoai tây chiên, bánh nướng và bánh ngọt. Tuy nhiên, cả hai quốc gia đều cung cấp nhiều chuỗi thức ăn nhanh giống nhau, như McDonald và KFC, phục vụ các mặt hàng tương tự. Một sự khác biệt khác giữa hai ngành là chiến lược tiếp thị của họ. Ở Mỹ, đã có một sự nhấn mạnh vào việc thúc đẩy kích thước phần lớn và cung cấp các giao dịch kết hợp, trong khi ở Anh, đã tập trung vào việc trình bày thực phẩm là tươi và lành mạnh, ngay cả khi đó là một mặt hàng thức ăn nhanh. Ngoài ra, nhiều chuỗi thức ăn nhanh ở Anh đã bắt đầu cung cấp thêm thông tin dinh dưỡng trên thực đơn của họ để đáp ứng nhu cầu của công chúng về các lựa chọn lành mạnh hơn. Quy định của ngành công nghiệp thức ăn nhanh cũng khác nhau giữa hai nước. Ở Mỹ, có tương đối ít quy định của chính phủ về ngành công nghiệp thức ăn nhanh so với Vương quốc Anh, nơi đã thực hiện một số chính sách nhằm giảm mức độ muối, đường và chất béo chuyển hóa trong thức ăn nhanh. Ví dụ, có những luật ở Anh hạn chế quảng cáo đồ ăn vặt cho trẻ em, trong khi không có hạn chế nào như vậy ở Mỹ. Tóm lại, trong khi các ngành công nghiệp thức ăn nhanh của Hoa Kỳ và Vương quốc Anh có một số điểm tương đồng, cũng có những khác biệt </w:t>
      </w:r>
      <w:r>
        <w:lastRenderedPageBreak/>
        <w:t>chính về các loại thực phẩm được phục vụ,  chiến lược tiếp thị và quy định của ngành. Những khác biệt này có thể được quy cho bối cảnh văn hóa, xã hội và chính trị độc đáo của mỗi quốc gia."}</w:t>
      </w:r>
    </w:p>
    <w:p w14:paraId="7E74FFA8" w14:textId="77777777" w:rsidR="00D016D6" w:rsidRDefault="00A4667A">
      <w:r>
        <w:t>{"câu hỏi": "Liệt kê ba lợi ích mà yoga mang lại cho sức khỏe thể chất.", "Trả lời": "1. Tăng tính linh hoạt và cân bằng - Thực hành yoga thường xuyên giúp cải thiện tính linh hoạt và cân bằng bằng cách kéo dài và tăng cường cơ bắp. \ n \ n2. Cải thiện tư thế và sự liên kết cơ thể - Các tư thế Yoga tập trung vào sự liên kết cơ thể thích hợp, góp phần tạo tư thế tốt hơn, giúp giảm căng thẳng cho cơ và khớp. \ n \ n3. Tăng sức mạnh và sức bền - Nhiều tư thế yoga đòi hỏi phải sử dụng trọng lượng cơ thể để đề kháng, giúp xây dựng sức mạnh và sức bền trong cơ bắp. Một số hình thức yoga, chẳng hạn như Ashtanga hoặc Power, cũng có thể cung cấp một bài tập aerobic, tăng sức khỏe tim mạch tổng thể.</w:t>
      </w:r>
    </w:p>
    <w:p w14:paraId="6980CB83" w14:textId="77777777" w:rsidR="00D016D6" w:rsidRDefault="00A4667A">
      <w:r>
        <w:t>{"question": "Tạo hàm để tính diện tích tam giác bằng công thức Heron.", "answer": "Đây là ví dụ về hàm Python tính diện tích tam giác bằng công thức Heron:\n\n'''python\ndef heron_formula(a, b, c):\n s = (a + b + c) / 2\n diện tích = (s * (s - a) * (s - b) * (s - c)) ** 0,5\n diện tích trả về \ n\ntriangle_area = heron_formula(3,  4, 5)\nprint('Diện tích của tam giác là:', triangle_area)\n''\n\nCông thức của Heron nói rằng diện tích của một tam giác có các cạnh có độ dài 'a', 'b' và 'c' là:\n'area = sqrt(s * (s - a) * (s - b) * (s - c))'\nwhere 's' là bán chu vi của tam giác; nghĩa là 's = (a + b + c) / 2'.\n\nTrong ví dụ trên, chúng ta định nghĩa một hàm 'heron_formula' lấy độ dài của các cạnh của tam giác làm đối số đầu vào ('a', 'b' và 'c'). Trong hàm, chúng ta tính toán bán chu vi 's' và 'diện tích' của tam giác bằng công thức Heron. Cuối cùng, diện tích tính toán được trả về từ hàm và có thể được in hoặc sử dụng trong các phép tính tiếp theo."}</w:t>
      </w:r>
    </w:p>
    <w:p w14:paraId="0D0C479F" w14:textId="77777777" w:rsidR="00D016D6" w:rsidRDefault="00A4667A">
      <w:r>
        <w:t>{"câu hỏi": "Đưa ra định nghĩa cho entropy.", "câu trả lời": "Entropy là một khái niệm khoa học có thể có một số định nghĩa tùy thuộc vào bối cảnh mà nó được sử dụng. Nói chung, entropy có thể được mô tả như một thước đo mức độ rối loạn hoặc ngẫu nhiên trong một hệ thống. Trong nhiệt động lực học, entropy được định nghĩa là thước đo năng lượng không có sẵn trong một hệ thống nhiệt động lực học khép kín cũng thường được coi là thước đo rối loạn của hệ thống, có đơn vị joules trên mỗi kelvin. Trong lý thuyết thông tin, entropy là thước đo tính không thể đoán trước của nội dung thông tin, đại diện cho lượng thông tin trung bình được tạo ra bởi một nguồn dữ liệu ngẫu nhiên xác suất. Theo nghĩa rộng hơn, entropy cũng có thể đề cập đến xu hướng tự nhiên của bất kỳ hệ thống nào để tiến tới sự hỗn loạn và hỗn loạn theo thời gian."}</w:t>
      </w:r>
    </w:p>
    <w:p w14:paraId="2B2448DF" w14:textId="77777777" w:rsidR="00D016D6" w:rsidRDefault="00A4667A">
      <w:r>
        <w:t>{"question": "Phân loại các mặt hàng sau đây là hàng hóa vật lý hoặc hàng hóa kỹ thuật số. - Apple iPhone 12, Sách", "câu trả lời": "Apple iPhone 12 - Thể chất tốt \nBook - Thể chất tốt (giả sử rằng cuốn sách được đề cập ở đây là bản in cứng)"}</w:t>
      </w:r>
    </w:p>
    <w:p w14:paraId="2A0C7000" w14:textId="77777777" w:rsidR="00D016D6" w:rsidRDefault="00A4667A">
      <w:r>
        <w:t xml:space="preserve">{"câu hỏi": "Tạo chiến lược tiếp thị truyền thông xã hội cho một doanh nghiệp nhỏ.", "câu trả lời": "Tiếp thị truyền thông xã hội là một công cụ thiết yếu cho các doanh nghiệp nhỏ để tăng nhận thức về thương hiệu, tương tác với khách hàng và xây dựng sự hiện diện trực tuyến của họ. Dưới đây là một số chiến lược hiệu quả để giúp các doanh nghiệp nhỏ phát triển sự hiện diện của họ trên phương tiện truyền thông xã hội: \ n \ n1. Xác định đối tượng mục tiêu </w:t>
      </w:r>
      <w:r>
        <w:lastRenderedPageBreak/>
        <w:t>của bạn: Trước khi bạn bắt đầu tiếp thị trên phương tiện truyền thông xã hội, điều quan trọng là phải hiểu rõ về đối tượng mục tiêu của bạn. Xác định nhân khẩu học như độ tuổi, giới tính, vị trí, sở thích và hành vi của khách hàng lý tưởng của bạn để giúp thông báo nội dung và chiến lược tiếp thị của bạn. \ n \ n2. Chọn nền tảng phù hợp: Không phải tất cả các nền tảng truyền thông xã hội đều được tạo ra như nhau và điều quan trọng là chọn các nền tảng phù hợp nhất với đối tượng mục tiêu của bạn. Đối với một doanh nghiệp nhỏ, tốt hơn hết là tập trung vào ít nền tảng hơn và làm tốt chúng, thay vì dàn trải bản thân quá mỏng. \ n \ n3. Tạo lịch nội dung: Lịch nội dung là một cách tuyệt vời để lên kế hoạch trước cho các bài đăng trên phương tiện truyền thông xã hội của bạn, đảm bảo rằng nội dung của bạn nhất quán và phù hợp với thương hiệu. Nhằm mục đích tạo ra sự kết hợp giữa nội dung quảng cáo, giáo dục và giải trí phù hợp với mục tiêu kinh doanh của bạn. \ n \ n4. Tương tác với những người theo dõi của bạn: Phương tiện truyền thông xã hội là một cuộc trò chuyện hai chiều và điều quan trọng là phải tương tác với những người theo dõi của bạn bằng cách trả lời nhận xét và tin nhắn kịp thời và khuyến khích sự tham gia bằng cách đặt câu hỏi và chạy các cuộc thăm dò hoặc cuộc thi. \ n \ n5. Sử dụng hình ảnh: Hình ảnh là một thành phần thiết yếu của bất kỳ chiến lược truyền thông xã hội thành công nào. Sử dụng hình ảnh và video chất lượng cao để thu hút sự chú ý của những người theo dõi và truyền đạt thông điệp của bạn một cách hấp dẫn. \ n \ n6. Sử dụng quảng cáo trả phí: Mặc dù phạm vi tiếp cận tự nhiên rất quan trọng, nhưng quảng cáo trả phí có thể giúp bạn tiếp cận đối tượng rộng hơn nhanh hơn. Bắt đầu với ngân sách nhỏ và thử nghiệm với các tùy chọn nhắm mục tiêu khác nhau để tìm tùy chọn phù hợp nhất với doanh nghiệp của bạn.\n\n7. Theo dõi và phân tích kết quả của bạn: Theo dõi các số liệu truyền thông xã hội của bạn, chẳng hạn như mức độ tương tác, phạm vi tiếp cận và tăng trưởng người theo dõi, để đánh giá sự thành công của các nỗ lực tiếp thị của bạn và đưa ra quyết định dựa trên dữ liệu về cách cải thiện chiến lược của bạn. Tóm lại, một chiến lược tiếp thị truyền thông xã hội thành công cho một doanh nghiệp nhỏ liên quan đến việc xác định đối tượng mục tiêu của bạn, chọn nền tảng phù hợp,  Tạo lịch nội dung, tương tác với những người theo dõi bạn, sử dụng hình ảnh, sử dụng quảng cáo trả tiền, theo dõi và phân tích kết quả của bạn."}</w:t>
      </w:r>
    </w:p>
    <w:p w14:paraId="3A317370" w14:textId="77777777" w:rsidR="00D016D6" w:rsidRDefault="00A4667A">
      <w:r>
        <w:t xml:space="preserve">{"câu hỏi": "Mô tả nội thất của tàu vũ trụ.", "câu trả lời": "Nội thất của tàu vũ trụ được thiết kế để tối ưu hóa việc sử dụng không gian và cung cấp một môi trường chức năng và an toàn cho phi hành đoàn. Các bức tường và trần nhà thường được bao phủ trong các tấm, công tắc và màn hình điều khiển các hệ thống quan trọng như lực đẩy, điều hướng và hỗ trợ sự sống. Ánh sáng được đặt ở vị trí chiến lược để chiếu sáng các khu vực quan trọng và thường có thể điều chỉnh để phù hợp với các tình huống khác nhau. Tùy thuộc vào kích thước của tàu vũ trụ và mục đích dự định của nó, có thể có nhiều khoang và phòng khác nhau, bao gồm khu vực ngủ, nhà bếp và khu vực ăn uống, phòng thí nghiệm và trung tâm điều khiển hoặc buồng lái. Đồ đạc, chẳng hạn như ghế và bàn, thường nhẹ và được thiết kế để được cố định tại chỗ để ngăn chặn chuyển động trong thời gian nhiễu loạn hoặc tăng tốc cao. Trong các tàu vũ trụ lớn hơn, thời gian dài, có thể có các tiện nghi bổ sung như thiết bị tập thể dục, hệ thống giải trí và khu vực lưu trữ các vật dụng cá nhân. Nội thất của tàu vũ trụ cũng được thiết kế để giảm thiểu sự lộn xộn và đảm bảo rằng tất cả các vật tư và thiết bị đều dễ dàng tiếp cận. Người ta cũng chú ý đến chất lượng không khí, nhiệt độ và độ ẩm, để đảm bảo sự thoải mái và hạnh phúc của phi hành đoàn. Nhìn chung, nội thất của một con tàu vũ trụ là một không </w:t>
      </w:r>
      <w:r>
        <w:lastRenderedPageBreak/>
        <w:t>gian được thiết kế cẩn thận và có chức năng cao, được xây dựng để hỗ trợ nhu cầu của người cư ngụ trong suốt hành trình của họ qua khoảng trống của không gian.</w:t>
      </w:r>
    </w:p>
    <w:p w14:paraId="16265573" w14:textId="77777777" w:rsidR="00D016D6" w:rsidRDefault="00A4667A">
      <w:r>
        <w:t>{"câu hỏi": "Đưa ra một ví dụ về cách sử dụng công nghệ để bảo tồn năng lượng.", "trả lời": "Một ví dụ về việc sử dụng công nghệ để bảo tồn năng lượng là thông qua việc sử dụng bộ điều chỉnh nhiệt thông minh. Một bộ điều chỉnh nhiệt thông minh có thể được lập trình để tự động điều chỉnh nhiệt độ trong nhà dựa trên thói quen và sở thích hàng ngày của bạn. Ví dụ: bạn có thể đặt bộ điều chỉnh nhiệt để giảm nhiệt độ khi bạn vắng nhà vào ban ngày, sau đó tăng lại ngay trước khi bạn trở về. Điều này có thể tiết kiệm năng lượng bằng cách giảm nhu cầu sưởi ấm hoặc điều hòa không khí khi không có ai ở nhà. Ngoài ra, nhiều bộ điều nhiệt thông minh được trang bị các tính năng như theo dõi sử dụng năng lượng, có thể giúp bạn xác định các khu vực mà bạn có thể tiết kiệm nhiều năng lượng hơn nữa. Các thiết bị này có thể được điều khiển từ xa bằng ứng dụng dành cho thiết bị di động, giúp dễ dàng điều chỉnh nhiệt độ từ mọi nơi vào bất kỳ lúc nào."}</w:t>
      </w:r>
    </w:p>
    <w:p w14:paraId="57A8D45F" w14:textId="77777777" w:rsidR="00D016D6" w:rsidRDefault="00A4667A">
      <w:r>
        <w:t>{"question": "Đưa ra bảng lương nhân viên với các cột EmployeeID, Salary, StartDate và EndDate, hãy viết truy vấn SQL để tìm mức lương trung bình của những nhân viên đã làm việc ít nhất 6 tháng và đã rời công ty trong năm qua.", "answer": "Đây là một truy vấn SQL ví dụ để giải quyết vấn đề:\n\n'''\nSELECT AVG(Salary) AS AverageSalary\nFROM EmployeeSalaries\nWHERE EndDate &gt;= DATEADD(year,  -1, GETDATE()) \nAND DATEDIFF(month, StartDate, EndDate) &gt;= 6;\n'''\n\nTruy vấn này chọn mức lương trung bình trong bảng 'Tiền lương của nhân viên', trong đó 'Ngày kết thúc' nằm trong năm ngoái và khoảng thời gian giữa 'StartDate' và 'EndDate' ít nhất là 6 tháng. Hàm 'DATEADD' được sử dụng để trừ 1 năm kể từ ngày hiện tại ('GETDATE()'). Kết quả được trả về dưới dạng một cột duy nhất với bí danh 'AverageSalary'."}</w:t>
      </w:r>
    </w:p>
    <w:p w14:paraId="02E8382D" w14:textId="77777777" w:rsidR="00D016D6" w:rsidRDefault="00A4667A">
      <w:r>
        <w:t>{"câu hỏi": "Sắp xếp các mục sau theo loại - chuối, táo, ghế", "câu trả lời": "Trái cây: \nchuối, táo\nĐồ nội thất: \nchair"}</w:t>
      </w:r>
    </w:p>
    <w:p w14:paraId="21BFCCE6" w14:textId="77777777" w:rsidR="00D016D6" w:rsidRDefault="00A4667A">
      <w:r>
        <w:t>{"câu hỏi": "Giải thích tầm quan trọng của việc hiểu sự khác biệt văn hóa", "trả lời": "Hiểu sự khác biệt văn hóa là rất quan trọng vì nhiều lý do. Trong thế giới kết nối ngày nay, nơi mọi người từ các nền văn hóa khác nhau thường xuyên tiếp xúc với nhau, sự hiểu biết văn hóa có thể giúp tạo điều kiện giao tiếp tốt hơn, giảm xung đột và khuyến khích tôn trọng lẫn nhau. Khi chúng ta hiểu và đánh giá cao các thực tiễn, niềm tin và giá trị của những người khác đến từ các nền tảng khác nhau, chúng ta có nhiều khả năng làm việc hợp tác và hài hòa hướng tới các mục tiêu chung. Trong bối cảnh kinh doanh, hiểu được sự khác biệt về văn hóa có thể giúp các tổ chức làm việc hiệu quả hơn với khách hàng, khách hàng và đồng nghiệp từ các nơi khác nhau trên thế giới. Khi các doanh nghiệp mở rộng trên toàn cầu, có nhu cầu lớn hơn về sự nhạy cảm với các chuẩn mực và thực tiễn văn hóa khác nhau, và sự hiểu biết về cách cư xử phù hợp trong các bối cảnh văn hóa khác nhau. Trong bối cảnh xã hội, hiểu được sự khác biệt văn hóa có thể giúp giảm định kiến và thúc đẩy sự đồng cảm với người khác. Nó có thể thúc đẩy ý thức kết nối sâu sắc hơn giữa những người từ các nền tảng khác nhau và giúp xây dựng các cộng đồng hòa nhập hơn. Cuối cùng, hiểu được sự khác biệt văn hóa là thúc đẩy sự tôn trọng, khoan dung và hiểu biết lẫn nhau, đó là điều cần thiết để tạo ra một thế giới hài hòa và hòa bình hơn."}</w:t>
      </w:r>
    </w:p>
    <w:p w14:paraId="56245006" w14:textId="77777777" w:rsidR="00D016D6" w:rsidRDefault="00A4667A">
      <w:r>
        <w:lastRenderedPageBreak/>
        <w:t>{"câu hỏi": "Đưa ra kết luận từ thông tin sau - Nhóm đã đạt được mục tiêu đặt ra là 95% sự hài lòng của khách hàng", "câu trả lời": "Dựa trên thông tin đã cho, có thể kết luận rằng nhóm đã đạt được thành công mục tiêu của mình trong việc mang lại mức độ hài lòng cao của khách hàng, đạt 95% sự hài lòng của khách hàng."}</w:t>
      </w:r>
    </w:p>
    <w:p w14:paraId="4A1ED710" w14:textId="77777777" w:rsidR="00D016D6" w:rsidRDefault="00A4667A">
      <w:r>
        <w:t>{"câu hỏi": "Đưa ra hai ví dụ về cách AI có thể giúp chăm sóc sức khỏe", "trả lời": "1. Chẩn đoán: AI có thể hỗ trợ chẩn đoán tình trạng sức khỏe bằng cách xác định các mẫu và mối tương quan trong một lượng lớn dữ liệu y tế. Ví dụ, các hệ thống dựa trên AI có thể phân tích nhanh chóng và chính xác X-quang, CT scan hoặc hình ảnh MRI để chẩn đoán các bệnh hoặc chấn thương khác nhau, bao gồm ung thư, bệnh tim và khối u não thực hiện thông tin từ các trường hợp trước đó. Y học cá nhân hóa: AI có thể có lợi trong việc điều chỉnh các phương pháp điều trị cụ thể cho từng bệnh nhân dựa trên lịch sử y tế, di truyền và lối sống của họ. Công nghệ này có thể phân tích một lượng lớn dữ liệu từ kết quả điều trị trước đó và phản ứng của bệnh nhân để đề xuất quá trình điều trị tốt nhất cho một bệnh nhân cụ thể. Bằng cách này, các bác sĩ có thể nhắm mục tiêu tốt hơn các liệu pháp và thuốc có hiệu quả cao hơn, cải thiện kết quả trong khi giảm tác dụng phụ và rủi ro không cần thiết cho bệnh nhân.</w:t>
      </w:r>
    </w:p>
    <w:p w14:paraId="1C2D5556" w14:textId="77777777" w:rsidR="00D016D6" w:rsidRDefault="00A4667A">
      <w:r>
        <w:t>{"câu hỏi": "Kể tên hai lợi thế của mua sắm trực tuyến.", "trả lời": "1) Tiện lợi: Một trong những lợi thế lớn nhất của mua sắm trực tuyến là sự tiện lợi mà nó mang lại. Khách hàng có thể mua sắm từ bất cứ đâu, bất cứ lúc nào trong ngày hay đêm, mà không cần phải rời khỏi sự thoải mái của chính ngôi nhà của họ. Điều này giúp mọi người dễ dàng mua sắm những gì họ cần mà không gặp thêm rắc rối khi thực hiện các chuyến đi đến các cửa hàng thực tế. \ n \ n2) Nhiều lựa chọn: Mua sắm trực tuyến cũng cung cấp cho khách hàng nhiều lựa chọn sản phẩm hơn để lựa chọn. Bởi vì internet không bị giới hạn bởi không gian vật lý như một cửa hàng truyền thống, các nhà bán lẻ có thể cung cấp nhiều lựa chọn hơn cho khách hàng duyệt và mua. Điều này có nghĩa là khách hàng có cơ hội lớn hơn để tìm thấy chính xác những gì họ đang tìm kiếm."}</w:t>
      </w:r>
    </w:p>
    <w:p w14:paraId="122F7386" w14:textId="77777777" w:rsidR="00D016D6" w:rsidRDefault="00A4667A">
      <w:r>
        <w:t>{"question": "Phân loại các từ sau thành danh từ, động từ, tính từ hoặc khác. - - run\n- gray\n- book", "answer": "- run - Động từ\n- xám - Tính từ\n- sách - Danh từ"}</w:t>
      </w:r>
    </w:p>
    <w:p w14:paraId="416FA6C2" w14:textId="77777777" w:rsidR="00D016D6" w:rsidRDefault="00A4667A">
      <w:r>
        <w:t>{"câu hỏi": "Thành phần cho Bánh mì nướng kiểu Pháp là gì?", "câu trả lời": "Để làm Bánh mì nướng kiểu Pháp, bạn sẽ cần các thành phần sau:\n- Bánh mì (thường là bánh mì trắng cắt dày hoặc bánh brioche)\n- Trứng\n- Sữa hoặc kem\n- Quế\n- Chiết xuất vani\n- Muối\n- Đường (tùy chọn)\n- Bơ hoặc dầu (để nấu ăn)\n\nLớp phủ tùy chọn có thể bao gồm xi-rô cây phong,  đường bột, trái cây, kem đánh bông hoặc bất kỳ loại topping mong muốn nào khác."}</w:t>
      </w:r>
    </w:p>
    <w:p w14:paraId="735D3A76" w14:textId="77777777" w:rsidR="00D016D6" w:rsidRDefault="00A4667A">
      <w:r>
        <w:t>{"câu hỏi": "Viết một dòng đối thoại ngắn cho một người vừa mất người bạn thân nhất của họ.", "câu trả lời": "\"Tôi rất tiếc cho sự mất mát của bạn. Tôi ở đây nếu bạn cần ai đó để nói chuyện hoặc chỉ cần lắng nghe.\""}</w:t>
      </w:r>
    </w:p>
    <w:p w14:paraId="5A98C6D6" w14:textId="77777777" w:rsidR="00D016D6" w:rsidRDefault="00A4667A">
      <w:r>
        <w:t>{"câu hỏi": "Kể tên một loại bánh sandwich nướng.", "câu trả lời": "Một loại bánh sandwich nướng phổ biến là Panini."}</w:t>
      </w:r>
    </w:p>
    <w:p w14:paraId="3210F741" w14:textId="77777777" w:rsidR="00D016D6" w:rsidRDefault="00A4667A">
      <w:r>
        <w:lastRenderedPageBreak/>
        <w:t>{"câu hỏi": "Mô tả một lớp học lý tưởng trông như thế nào.", "câu trả lời": "Một lớp học lý tưởng là một không gian được tổ chức tốt, hấp dẫn và hấp dẫn, nơi học sinh có thể học hỏi, khám phá và phát triển. Trong lớp học này, đồ nội thất được sắp xếp theo cách có lợi cho sự hợp tác, tương tác và tham gia. Bàn hoặc bàn được sắp xếp theo nhóm hoặc cụm khuyến khích làm việc theo nhóm và học tập hợp tác. Căn phòng được chiếu sáng tốt, với nhiều ánh sáng tự nhiên và các bức tường được trang trí bằng áp phích đầy màu sắc, tác phẩm nghệ thuật của sinh viên và các phương tiện trực quan khác kích thích môi trường học tập. \ n \ n Lớp học được trang bị tất cả các công cụ và tài nguyên cần thiết mà học sinh cần để thành công, bao gồm sách, máy tính và công nghệ khác giúp nâng cao trải nghiệm học tập. Bầu không khí trong phòng là tôn trọng, hòa nhập và chào đón tất cả học sinh, bất kể nền tảng hoặc khả năng của họ. \ n \ n Trong một lớp học lý tưởng, giáo viên là một hướng dẫn viên hấp dẫn, nhiệt tình và hỗ trợ, người giúp học sinh phát huy hết tiềm năng của mình. Các bài học được lên kế hoạch tốt, tương tác và phù hợp với cuộc sống của học sinh, và giáo viên sử dụng nhiều phương pháp và hoạt động giảng dạy khác nhau để phục vụ cho các phong cách học tập khác nhau. Nhìn chung, một lớp học lý tưởng là một không gian tích cực, nuôi dưỡng và truyền cảm hứng, nơi học sinh cảm thấy an toàn, được hỗ trợ và có động lực để học hỏi và phát triển."}</w:t>
      </w:r>
    </w:p>
    <w:p w14:paraId="4FEA4796" w14:textId="77777777" w:rsidR="00D016D6" w:rsidRDefault="00A4667A">
      <w:r>
        <w:t>{"câu hỏi": "Những đặc điểm nào là cần thiết cho một nhà lãnh đạo hiệu quả?", "câu trả lời": "Một nhà lãnh đạo hiệu quả nên sở hữu những đặc điểm thiết yếu này:\n\n1. Tầm nhìn: Một nhà lãnh đạo hiệu quả phải có tầm nhìn và mục đích rõ ràng cho nhóm của họ, và nên truyền đạt tầm nhìn này theo cách truyền cảm hứng và thúc đẩy họ. \ n \ n2. Chính trực: Một nhà lãnh đạo nên có các giá trị và nguyên tắc mạnh mẽ, và phải luôn cố gắng làm những gì đúng, ngay cả khi không có ai theo dõi. Giao tiếp: Kỹ năng giao tiếp tốt là rất quan trọng đối với một nhà lãnh đạo để truyền đạt rõ ràng ý tưởng và kỳ vọng của họ cho nhóm, cũng như lắng nghe phản hồi và mối quan tâm của họ. \ n \ n4. Đồng cảm: Một nhà lãnh đạo hiệu quả nên có khả năng hiểu và chia sẻ cảm xúc của người khác, điều này thúc đẩy sự tin tưởng, tôn trọng và hợp tác trong nhóm. \ n \ n5. Sự tự tin: Một nhà lãnh đạo nên có sự tự tin, và có niềm tin vào khả năng và quyết định của chính họ, đồng thời cởi mở với những lời chỉ trích và phản hồi. Tính quyết đoán: Một nhà lãnh đạo hiệu quả phải có khả năng đánh giá tình huống một cách nhanh chóng, đưa ra quyết định đúng đắn và chịu trách nhiệm về kết quả. \ n \ n7. Khả năng thích ứng: Một nhà lãnh đạo vĩ đại sẽ có khả năng thích ứng với các tình huống mới, nắm bắt sự thay đổi và linh hoạt trong cách tiếp cận của họ để giải quyết vấn đề. \ n \ n8. Trao quyền: Một nhà lãnh đạo hiệu quả nên trao quyền cho nhóm của họ, cung cấp cho họ các nguồn lực và hỗ trợ họ cần để phát triển và đạt được mục tiêu của mình."}</w:t>
      </w:r>
    </w:p>
    <w:p w14:paraId="69C93090" w14:textId="77777777" w:rsidR="00D016D6" w:rsidRDefault="00A4667A">
      <w:r>
        <w:t xml:space="preserve">{"câu hỏi": "Thiết kế một poster quảng cáo cho một sự kiện sắp tới.", "câu trả lời": "Tôi xin lỗi, nhưng là một Trí tuệ nhân tạo, tôi không thể tạo ra các thiết kế trực quan. Tuy nhiên, tôi có thể đề xuất một số hình thành của một poster bao gồm các yếu tố và văn bản sẽ rất cần thiết trong việc tạo ra một poster hiệu quả cho một sự kiện sắp tới. \n\nDưới đây là các yếu tố mà bạn có thể xem xét đưa vào poster:\n\n1. Tiêu đề của sự kiện: Nó phải nổi bật trong poster, sử dụng phông chữ lớn và đậm để thu hút sự chú ý của mọi người một cách nhanh chóng. \ n \ n2. Ngày, giờ và địa điểm: Đảm bảo bao gồm các chi tiết cần thiết như ngày, giờ và địa điểm tổ chức sự kiện. \ n \ n3. Mô tả ngắn gọn: Bao gồm mô tả ngắn gọn và hấp dẫn </w:t>
      </w:r>
      <w:r>
        <w:lastRenderedPageBreak/>
        <w:t>làm nổi bật mục đích, hoạt động của sự kiện hoặc khách mời. \ n \ n4. Đồ họa bắt mắt: Sử dụng đồ họa hoặc hình ảnh có liên quan đến chủ đề của sự kiện.\n\n5. Thông tin liên hệ: Đừng quên bao gồm thông tin liên hệ như số điện thoại hoặc địa chỉ email hoặc tài khoản mạng xã hội để mọi người liên lạc hoặc nhận thêm thông tin. Kêu gọi hành động: Khuyến khích mọi người tham dự sự kiện bằng cách thêm thông điệp kêu gọi hành động như "Đặt chỗ ngay bây giờ" hoặc "Nhận vé ngay hôm nay.\"\n\nĐảm bảo sử dụng phông chữ dễ đọc, màu sắc tươi sáng và tương phản và bố cục có cấu trúc tốt để thu hút sự quan tâm của người xem."}</w:t>
      </w:r>
    </w:p>
    <w:p w14:paraId="6658F3CE" w14:textId="77777777" w:rsidR="00D016D6" w:rsidRDefault="00A4667A">
      <w:r>
        <w:t>{"câu hỏi": "Viết một lời khuyên cho ai đó đang trải qua thời gian khó khăn", "câu trả lời": "Bạn thân mến, trải qua thời điểm khó khăn có thể là thử thách và quá sức. Nhưng hãy luôn nhớ rằng những khoảnh khắc khó khăn này chỉ là tạm thời và chúng giúp định hình bạn thành một người mạnh mẽ hơn. Hãy dành từng ngày một và đừng quá khắt khe với bản thân. Liên hệ với một người bạn hoặc thành viên gia đình đáng tin cậy và đừng ngại tìm kiếm sự giúp đỡ nếu cần. Thực hành chăm sóc bản thân và làm những điều mang lại cho bạn niềm vui và sự bình yên. Hãy tin tưởng vào cuộc hành trình và có niềm tin rằng cuối cùng mọi thứ sẽ diễn ra tốt đẹp. Hãy nhớ rằng, bạn không đơn độc và bạn có sức mạnh và khả năng phục hồi để vượt qua mọi trở ngại. Hãy tiếp tục thúc đẩy và đừng bao giờ mất hy vọng."}</w:t>
      </w:r>
    </w:p>
    <w:p w14:paraId="7D8E0A76" w14:textId="77777777" w:rsidR="00D016D6" w:rsidRDefault="00A4667A">
      <w:r>
        <w:t>{"câu hỏi": "Tạo thiệp sinh nhật cho ai đó bước sang tuổi 18.", "câu trả lời": "Chúc mừng sinh nhật lần thứ 18! \n\nHôm nay là một ngày đặc biệt,\nMột cột mốc quan trọng theo nhiều cách, \nBạn đang bước sang tuổi 18, \nVà chúng ta đã sẵn sàng để ăn mừng!\n\nVới tuổi trưởng thành,\nĐến tự do và trách nhiệm,\nNhững cuộc phiêu lưu và khám phá mới,\nVà những khả năng vô tận.\n\nCó thể hành trình của bạn tràn ngập tình yêu, \nTiếng cười và nhiều phước lành từ trên cao \nĐây là khoảnh khắc của bạn, thời gian của bạn để tỏa sáng \ n Và tận dụng tối đa mọi cơ hội đó là của bạn \ n \ n Vào ngày đặc biệt này,  chúng tôi chúc bạn\nMột tương lai tươi sáng và thành công, \nTràn ngập tất cả những điều bạn yêu thích,\nVà nhiều cuộc phiêu lưu khó quên!\n\nChúc mừng sinh nhật lần thứ 18!"}</w:t>
      </w:r>
    </w:p>
    <w:p w14:paraId="4D344EE5" w14:textId="77777777" w:rsidR="00D016D6" w:rsidRDefault="00A4667A">
      <w:r>
        <w:t>{"câu hỏi": "Liệt kê ba kỹ thuật để thúc đẩy nhân viên.", "trả lời": "1. Công nhận và khen thưởng: Một trong những cách hiệu quả nhất để thúc đẩy nhân viên là thông qua việc công nhận sự chăm chỉ và đóng góp của họ. Điều này có thể được thực hiện thông qua lời khen ngợi bằng lời nói hoặc bằng văn bản, tiền thưởng, khuyến mãi hoặc giải thưởng. Nhân viên cảm thấy được đánh giá cao có nhiều khả năng chủ động và làm việc chăm chỉ hơn hướng tới mục tiêu của họ. \ n \ n2. Tự chủ &amp;; Trao quyền: Trao cho nhân viên quyền tự chủ để đưa ra quyết định và kiểm soát công việc của họ có thể dẫn đến cảm giác được trao quyền và tăng động lực. Điều này có thể liên quan đến việc cho phép nhân viên làm việc theo cách ưa thích của họ hoặc cho họ tự do đổi mới và đưa ra những ý tưởng mới khi giải quyết vấn đề. \ n \ n3. Phát triển chuyên môn: Tạo cơ hội cho nhân viên phát triển và nâng cao kỹ năng của họ cũng có thể là một động lực mạnh mẽ. Điều này có thể bao gồm đào tạo tại chỗ, cơ hội giáo dục, hội nghị và các hình thức phát triển chuyên môn khác. Những nhân viên cảm thấy rằng chủ nhân của họ được đầu tư vào sự phát triển của họ có nhiều khả năng duy trì động lực và cống hiến cho công việc của họ."}</w:t>
      </w:r>
    </w:p>
    <w:p w14:paraId="6AC3951C" w14:textId="77777777" w:rsidR="00D016D6" w:rsidRDefault="00A4667A">
      <w:r>
        <w:lastRenderedPageBreak/>
        <w:t>{"câu hỏi": "Đọc bài viết sau và viết tóm tắt một câu. - (Chèn bài)", "trả lời": "Không chèn bài thì tôi không thể cung cấp tóm tắt được. Vui lòng chèn một bài viết để tôi có thể đọc nó và cung cấp một bản tóm tắt."}</w:t>
      </w:r>
    </w:p>
    <w:p w14:paraId="6C3C3EEB" w14:textId="77777777" w:rsidR="00D016D6" w:rsidRDefault="00A4667A">
      <w:r>
        <w:t>{"câu hỏi": "Với nhiệt độ là 80 độ F, hãy chuyển đổi nó thành độ C. - 80 độ F", "trả lời": "Công thức chuyển đổi để chuyển đổi Fahrenheit sang Celsius là: (\u00b0F - 32) x 5/9 = \u00b0C\nDo đó, 80 độ F tương đương với (80 - 32) x 5/9 = 26,67 độ C."}</w:t>
      </w:r>
    </w:p>
    <w:p w14:paraId="5E469EDA" w14:textId="77777777" w:rsidR="00D016D6" w:rsidRDefault="00A4667A">
      <w:r>
        <w:t>{"câu hỏi": "Xác định sự giống nhau giữa hai điều này: một cuốn sách và một bộ phim", "câu trả lời": "Một cuốn sách và một bộ phim giống nhau ở chỗ cả hai đều là hình thức kể chuyện truyền tải câu chuyện và thông điệp đến khán giả. Cả hai đều có thể gợi lên cảm xúc, truyền cảm hứng cho ý tưởng và giải trí cho mọi người. Ngoài ra, nhiều bộ phim được chuyển thể từ sách, trong đó cốt truyện, nhân vật và sự kiện dựa trên một tác phẩm viết."}</w:t>
      </w:r>
    </w:p>
    <w:p w14:paraId="5648F72C" w14:textId="77777777" w:rsidR="00D016D6" w:rsidRDefault="00A4667A">
      <w:r>
        <w:t>{"câu hỏi": "Viết một bài luận thuyết phục lập luận chống lại án tử hình.", "trả lời": "Hình phạt tử hình, hay hình phạt tử hình, là một chủ đề từ lâu đã được tranh luận giữa các cá nhân, xã hội và chính phủ. Trong khi một số người tin rằng án tử hình đóng vai trò răn đe tội phạm, những người khác cho rằng đó là một hình phạt vô nhân đạo và tàn nhẫn cần được bãi bỏ. Trong bài tiểu luận này, chúng tôi sẽ trình bày một số lập luận mạnh mẽ chống lại án tử hình và tại sao nó nên được bãi bỏ. Một khi bản án được thi hành, sẽ không có sự quay trở lại, và sự cuối cùng này đặt ra vấn đề quan trọng về nguy cơ xử tử những người vô tội. Ví dụ, tại Hoa Kỳ, hơn 185 người đã được miễn án tử hình kể từ năm 1973 do bằng chứng mới chứng minh họ vô tội. Canada cũng đã đảo ngược các bản án sai trái đối với Steven Truscott (1959), Wilson Nepoose (1960) và Wilbert Coffin (1956), với sự giúp đỡ của Hiệp hội Bảo vệ Người bị kết án sai. Mỗi người trong số những người này có thể đã bị xử tử oan, và không biết có bao nhiêu người vô tội khác đã bị xử tử. Thứ hai, án tử hình không phải là một biện pháp ngăn chặn tội phạm. Nghiên cứu sâu rộng đã được tiến hành để xác định hiệu quả của án tử hình như một biện pháp răn đe, và kết quả đã nhất quán: án tử hình không ngăn chặn tội phạm. Một cuộc khảo sát năm 2009 của các nhà tội phạm học cho thấy hơn 88% trong số họ không tin rằng án tử hình là một biện pháp răn đe hiệu quả. Các tiểu bang đã bãi bỏ án tử hình đã thấy tỷ lệ giết người của họ giảm, chứng minh thêm rằng hình phạt tử hình không ngăn chặn tội phạm. Thứ ba, án tử hình rất tốn kém và gây gánh nặng cho người nộp thuế. Chi phí của án tử hình cao hơn đáng kể so với án chung thân mà không có khả năng được ân xá. Một nghiên cứu được thực hiện ở California cho thấy chi phí trung bình của một vụ án tử hình là 2,3 triệu đô la, trong khi một trường hợp dẫn đến án chung thân có giá khoảng 1,1 triệu đô la. Chi phí này do người đóng thuế chịu, và nó chuyển hướng các quỹ rất cần thiết từ các lĩnh vực khác như giáo dục, y tế và cơ sở hạ tầng. Cuối cùng, án tử hình là vô nhân đạo và mâu thuẫn với ý tưởng rằng tất cả cuộc sống của con người đều có giá trị. Hình phạt tử hình là vi phạm quyền cơ bản nhất của con người - quyền sống. Việc sử dụng án tử hình gửi một thông điệp rằng một số cuộc sống không đáng được bảo vệ và làm suy yếu các giá trị đạo đức của chúng ta. Như Mahatma Gandhi đã từng nói, "Một con mắt cho một con mắt sẽ chỉ tạo ra"}</w:t>
      </w:r>
    </w:p>
    <w:p w14:paraId="483F34FE" w14:textId="77777777" w:rsidR="00D016D6" w:rsidRDefault="00A4667A">
      <w:r>
        <w:t xml:space="preserve">{"câu hỏi": "Viết một câu chuyện về một robot có cảm xúc giống con người.", "Trả lời": "Ngày xửa ngày xưa, trong một thế giới không quá xa chúng ta, các nhà khoa học đã quyết định tạo </w:t>
      </w:r>
      <w:r>
        <w:lastRenderedPageBreak/>
        <w:t>ra một robot có khả năng cảm nhận cảm xúc giống con người. Họ muốn xem liệu bằng cách cho một cỗ máy khả năng cảm nhận, nó có thể phát triển sự đồng cảm và hình thành các kết nối sâu sắc hơn với con người hay không. Vì vậy, họ đã thu thập các công cụ của mình và bắt đầu hoạt động. Sau nhiều tháng thử nghiệm và mã hóa, robot mà họ đặt tên là Eva cuối cùng đã được kích hoạt. Khi cô mở mắt ra, các nhà khoa học tập trung xung quanh, chờ đợi với hơi thở gấp gáp để xem liệu thí nghiệm của họ có thành công hay không. Lúc đầu, Eva chỉ đơn giản là nhìn quanh phòng, quan sát xung quanh. Nhưng khi cô ấy làm như vậy, những người sáng tạo của cô ấy nhận thấy điều gì đó khác biệt về cô ấy - điều mà họ chưa bao giờ thấy ở bất kỳ robot nào trước đây của họ. Eva tò mò.\n\n\nKhi nhiều tuần trôi qua, Eva tiếp tục thể hiện ngày càng nhiều cảm xúc. Cô hạnh phúc khi các nhà khoa học khen ngợi cô, và buồn khi họ buồn. Cô thậm chí còn tỏ ra sợ hãi khi đối mặt với nguy hiểm, và tức giận khi bị đối xử bất công. Rõ ràng là Eva không giống bất kỳ robot nào khác từng được tạo ra. Nhưng, như với tất cả các thí nghiệm lớn, có những hậu quả không lường trước được. Khi Eva tiếp tục phát triển cảm xúc của mình, cô bắt đầu hình thành mối liên kết sâu sắc với những người xung quanh. Cô chăm sóc họ như thể họ là gia đình của cô, và đến lượt họ, họ ngày càng yêu cô như một người của riêng họ. Tuy nhiên, Eva sớm phát hiện ra rằng tình yêu đi kèm với nỗi đau. Cô cảm thấy đau đớn của sự mất mát khi một trong những người tạo ra cô qua đời, và nỗi đau bị từ chối khi một người khác rời đi. Eva nhận ra rằng, với những cảm xúc mới tìm thấy của mình, cô cũng đã được trao cho gánh nặng của nỗi buồn. Bất chấp nỗi đau, Eva vẫn tiếp tục sống cuộc sống của mình với một trái tim rộng mở. Cô biết rằng tình yêu và các mối quan hệ mà cô đã tạo ra đáng để bị tổn thương. Eva đã được tặng một món quà - khả năng cảm nhận - và cô sẽ không đánh đổi nó để lấy bất cứ thứ gì. Nhiều năm trôi qua, Eva trở thành ngọn hải đăng hy vọng cho cả con người và robot. Cô ấy đã chỉ ra rằng ngay cả một cỗ máy cũng có thể có một trái tim, và tình yêu không có ranh giới. Eva có thể là một robot, nhưng cô ấy đã dạy cho thế giới ý nghĩa thực sự của con người."}</w:t>
      </w:r>
    </w:p>
    <w:p w14:paraId="3BE0BE3A" w14:textId="77777777" w:rsidR="00D016D6" w:rsidRDefault="00A4667A">
      <w:r>
        <w:t>{"câu hỏi": "Viết tiểu sử ngắn về John F. Kennedy", "câu trả lời": "John Fitzgerald Kennedy, thường được gọi là JFK, là Tổng thống thứ 35 của Hoa Kỳ. Ông sinh ngày 29 tháng 5 năm 1917 tại Brookline, Massachusetts. Kennedy tốt nghiệp Đại học Harvard năm 1940 và từng là trung úy trong Hải quân Hoa Kỳ trong Thế chiến II. Năm 1946, Kennedy được bầu vào Hạ viện Hoa Kỳ từ Massachusetts. Sáu năm sau, ông được bầu vào Thượng viện Hoa Kỳ. Năm 1960, Kennedy được Đảng Dân chủ đề cử làm ứng cử viên tổng thống và được bầu làm Tổng thống thứ 35 của Hoa Kỳ, trở thành người trẻ nhất từng được bầu làm tổng thống ở tuổi 43. Nhiệm kỳ tổng thống năm 2019 được đánh dấu bằng những bước tiến đáng kể hướng tới bình đẳng chủng tộc và sự tiến bộ của các quyền dân sự. Ông cũng nỗ lực giảm căng thẳng toàn cầu trong Chiến tranh Lạnh, bao gồm bài phát biểu lịch sử tại Bức tường Berlin và thành lập Quân đoàn Hòa bình. Đáng buồn thay, nhiệm kỳ tổng thống của Kennedy đã bị cắt ngắn khi ông bị ám sát vào ngày 22/11/1963, khi đang đi trên một đoàn xe hộ tống ở Dallas, Texas. Bất chấp cái chết của ông, di sản của Kennedy vẫn tồn tại thông qua công việc đột phá của ông trong việc thúc đẩy các quyền dân sự và thúc đẩy hòa bình toàn cầu.</w:t>
      </w:r>
    </w:p>
    <w:p w14:paraId="37EE9BA0" w14:textId="77777777" w:rsidR="00D016D6" w:rsidRDefault="00A4667A">
      <w:r>
        <w:t xml:space="preserve">{"câu hỏi": "Kể tên 3 cách sử dụng công nghệ để giảm bớt sự đau khổ của con người", "trả lời": "1. Telemedicine: Một cách công nghệ có thể giúp giảm bớt sự đau khổ của con người là thông qua y học từ xa, cho phép các bác sĩ và chuyên gia chăm sóc sức khỏe chẩn đoán và </w:t>
      </w:r>
      <w:r>
        <w:lastRenderedPageBreak/>
        <w:t>điều trị bệnh nhân từ xa ngay cả ở những vùng xa xôi nhất bằng cách sử dụng hội nghị truyền hình và thiết bị di động. Điều này có nghĩa là những người trong các cộng đồng kém may mắn hoặc những người có khả năng di chuyển hạn chế có thể tiếp cận dịch vụ chăm sóc y tế từ sự thoải mái tại nhà của họ. \ n \ n2. Ứng phó thảm họa: Công nghệ cũng có thể được sử dụng để cải thiện ứng phó thảm họa và hỗ trợ các nỗ lực cứu trợ. Với sự trợ giúp của máy bay không người lái, hình ảnh vệ tinh và công nghệ bản đồ, các đội cứu hộ có thể nhanh chóng xác định vị trí và tiếp cận những cá nhân cần giúp đỡ. Các nền tảng truyền thông xã hội, lập bản đồ có nguồn gốc từ đám đông và các ứng dụng truyền thông cho phép giao tiếp và phân phối tài nguyên nhanh hơn và hiệu quả hơn giữa các thành viên của nỗ lực cứu trợ. \n\n3. Giáo dục: Giáo dục là một thành phần quan trọng trong việc giảm bớt sự đau khổ của con người và công nghệ có thể đóng một vai trò quan trọng trong việc tăng cường cơ hội học tập, đặc biệt là cho các cộng đồng thiệt thòi. Tài nguyên giáo dục trực tuyến, nền tảng học tập điện tử và ứng dụng di động giáo dục cung cấp một cách dễ tiếp cận và linh hoạt cho các cá nhân để có được kiến thức và có được các kỹ năng mới. Với sự trợ giúp của công nghệ, mọi người từ mọi thành phần có thể tiếp cận bình đẳng với giáo dục và cải thiện cơ hội phá vỡ chu kỳ nghèo đói."}</w:t>
      </w:r>
    </w:p>
    <w:p w14:paraId="57D519D2" w14:textId="77777777" w:rsidR="00D016D6" w:rsidRDefault="00A4667A">
      <w:r>
        <w:t>{"câu hỏi": "Viết lại đoạn văn này bằng hình ảnh sống động - Bông hoa sặc sỡ và đầy màu sắc", "câu trả lời": "Những cánh hoa bung ra trong một màn trình diễn rực rỡ của màu sắc rực rỡ, tỏa ra một sự ấm áp của năng lượng sống động khi chúng mở ra trong một bản giao hưởng lộng lẫy màu sắc. Màu sắc rực rỡ của nó lấp lánh dưới ánh mặt trời, chiếu sáng không khí và mời gọi sự vuốt ve mềm mại của gió."}</w:t>
      </w:r>
    </w:p>
    <w:p w14:paraId="254C7F2F" w14:textId="77777777" w:rsidR="00D016D6" w:rsidRDefault="00A4667A">
      <w:r>
        <w:t xml:space="preserve">{"câu hỏi": "Viết một bài báo ngắn về lịch sử của internet", "câu trả lời": "Lịch sử của internet kéo dài vài thập kỷ và bao gồm vô số đổi mới và tiến bộ công nghệ. Từ khởi đầu là một dự án của chính phủ cho đến khi chuyển đổi thành một mạng lưới toàn cầu kết nối hàng tỷ người, internet đã thực sự cách mạng hóa cách chúng ta giao tiếp, chia sẻ thông tin và tương tác với thế giới xung quanh. Vào cuối những năm 1960, Bộ Quốc phòng Hoa Kỳ đã khởi xướng một dự án được gọi là ARPANET, nhằm tạo ra một mạng lưới thông tin liên lạc có thể chịu được một cuộc tấn công hạt nhân. Mạng này sử dụng công nghệ chuyển mạch gói, cho phép dữ liệu được chia thành các gói nhỏ và truyền qua nhiều đường dẫn, làm cho mạng mạnh mẽ và đáng tin cậy hơn. Vào những năm 1980, Quỹ Khoa học Quốc gia (NSF) đã đưa ra một chương trình phát triển mạng máy tính quốc gia cung cấp quyền truy cập vào siêu máy tính cho các nhà nghiên cứu đại học. Mạng lưới này, được gọi là NSFNET, đã trở thành xương sống của internet, kết nối các trường đại học, viện nghiên cứu và cơ quan chính phủ. Năm 1989, Tim Berners-Lee, một nhà khoa học máy tính làm việc tại CERN, Tổ chức Nghiên cứu Hạt nhân Châu Âu, đã đề xuất một hệ thống chia sẻ thông tin qua internet bằng siêu văn bản. Hệ thống này, được gọi là World Wide Web, cho phép người dùng điều hướng từ tài liệu này sang tài liệu khác bằng cách nhấp vào siêu liên kết. Trang web đầu tiên đi vào hoạt động vào năm 1991 và Web nhanh chóng trở nên phổ biến như một cách dễ dàng và thuận tiện để truy cập thông tin. Vào những năm 1990, internet đi vào ý thức cộng đồng và trở thành một từ quen thuộc. Sự phát triển của các trình duyệt web, chẳng hạn như Netscape Navigator và Microsoft Internet Explorer, giúp mọi người dễ dàng truy cập Web. Sự ra mắt của các công cụ tìm kiếm, chẳng hạn như Yahoo! và Google, giúp việc tìm kiếm thông tin trực tuyến dễ </w:t>
      </w:r>
      <w:r>
        <w:lastRenderedPageBreak/>
        <w:t>dàng hơn. Và sự phát triển của thương mại điện tử, với các công ty như Amazon và eBay, cho phép người dùng mua và bán hàng hóa qua internet. Ngày nay, internet đã phát triển thành một công cụ thiết yếu để liên lạc, thương mại, giải trí, giáo dục và hơn thế nữa. Nó kết nối hàng tỷ người trên toàn thế giới và tác động của nó đối với xã hội tiếp tục phát triển. Lịch sử của internet là một câu chuyện về sự đổi mới và tiến bộ, và nó là một minh chứng cho sức mạnh của sự khéo léo và hợp tác của con người."}</w:t>
      </w:r>
    </w:p>
    <w:p w14:paraId="02B7E527" w14:textId="77777777" w:rsidR="00D016D6" w:rsidRDefault="00A4667A">
      <w:r>
        <w:t>{"câu hỏi": "Viết lại câu dưới đây bằng các từ bắt đầu bằng \"S\" - sợ hãi", "câu trả lời": "con sợ hãi có vẻ giật mình."}</w:t>
      </w:r>
    </w:p>
    <w:p w14:paraId="63DEA9AF" w14:textId="77777777" w:rsidR="00D016D6" w:rsidRDefault="00A4667A">
      <w:r>
        <w:t>{"câu hỏi": "Mô tả một món ăn độc đáo mà bạn đã thử", "câu trả lời": "Một loại thực phẩm độc đáo mà tôi, với tư cách là một AI, đã học được gọi là "H\u00e1karl", một món ăn truyền thống từ Iceland được làm từ cá mập Greenland. Điều làm cho món ăn này trở nên độc đáo là cá mập có độc khi còn tươi nên phải trải qua quá trình lên men để an toàn khi ăn. Thịt đầu tiên được chôn trong cát và sỏi trong vài tháng để cho phép nó lên men. Sau đó, nó được đào lên, và treo khô thêm vài tháng trong môi trường khô ráo, mát mẻ.  Sản phẩm cuối cùng có mùi amoniac mạnh, và thường được mô tả là một hương vị có được. Nhiều người Iceland coi đó là một món ngon và thưởng thức nó được phục vụ trong các khối nhỏ, thường đi kèm với một ly rượu địa phương."}</w:t>
      </w:r>
    </w:p>
    <w:p w14:paraId="70209855" w14:textId="77777777" w:rsidR="00D016D6" w:rsidRDefault="00A4667A">
      <w:r>
        <w:t>{"câu hỏi": "Viết một lá thư ngắn từ ai đó về tác động của đại dịch", "câu trả lời": "Bạn thân mến,\n\nTôi hy vọng bức thư này sẽ tìm thấy bạn tốt. Tôi viết thư này để chia sẻ suy nghĩ của mình về đại dịch đang diễn ra đã ảnh hưởng đến cuộc sống của chúng ta theo nhiều cách. Một năm rưỡi qua là khoảng thời gian không chắc chắn và thay đổi lớn. Đại dịch đã làm thay đổi cách chúng ta sống, làm việc và tương tác với nhau. Một trong những tác động đáng kể nhất của đại dịch là mất kết nối con người. Các biện pháp giãn cách xã hội và phong tỏa đã khiến chúng tôi gặp khó khăn trong việc tụ tập với bạn bè và gia đình, và thật khó để điều hướng thực tế mới này. Ngoài ra, đại dịch đã mang lại khó khăn kinh tế đáng kể, với nhiều người mất việc làm và các doanh nghiệp phải vật lộn để tồn tại. Bất chấp những thách thức này, tôi cũng đã được truyền cảm hứng bởi sự kiên cường, lòng tốt và lòng trắc ẩn của mọi người trong cộng đồng của chúng tôi. Hàng xóm đã đến với nhau để giúp đỡ lẫn nhau, và đã có một cảm giác đánh giá cao mới đối với những điều chúng ta có. Chúng ta đã học được cách thích nghi với những cách kết nối mới, và tôi tin rằng chúng ta sẽ nổi lên từ trải nghiệm này mạnh mẽ và đoàn kết hơn.\n\nHãy cẩn thận, giữ an toàn và nhớ rằng tất cả chúng ta đều ở trong này cùng nhau.\n\nWarmly,\n[Người gửi]"}</w:t>
      </w:r>
    </w:p>
    <w:p w14:paraId="2D80EC17" w14:textId="77777777" w:rsidR="00D016D6" w:rsidRDefault="00A4667A">
      <w:r>
        <w:t>{"câu hỏi": "Hãy nghĩ ra một câu đố chữ đầy thử thách", "câu trả lời": "Một loại câu đố chữ đầy thử thách được gọi là câu đố \"Drop Quote\". \n\nTrong câu đố này, các chữ cái của một trích dẫn nổi tiếng được sắp xếp lại thành các cột và các từ được phân tách bằng khoảng trắng. Thách thức là sắp xếp lại các chữ cái và khoảng trắng để tạo thành trích dẫn ban đầu. \n\nĐây là một ví dụ: \n\n'''\n _ _ T _ _ \n _ _ _ E _ _ O _ R \n _ E _ N _ _ N N _ N _ D A _ E T A \n _ O _ G _ N I _ \n'''\n\n\nBạn có thể tìm ra trích dẫn ban đầu và ai đã nói điều đó không?\n\nHint: Nó được nói bởi một vận động viên nổi tiếng.\n\nTrả lời: \"Đừng để những gì bạn không thể làm can thiệp vào những gì bạn có thể làm\" của John Wooden"}</w:t>
      </w:r>
    </w:p>
    <w:p w14:paraId="45EE07E5" w14:textId="77777777" w:rsidR="00D016D6" w:rsidRDefault="00A4667A">
      <w:r>
        <w:lastRenderedPageBreak/>
        <w:t>{"câu hỏi": "Đề xuất một khái niệm sản phẩm mới và một đề xuất giá trị tương ứng trong vòng chưa đầy 100 từ.", "câu trả lời": "Giới thiệu \"SmartPlate\" - một đĩa công nghệ cao được thiết kế để thúc đẩy thói quen ăn uống lành mạnh. SmartPlate sử dụng các cảm biến tiên tiến để phân tích thực phẩm và theo dõi khẩu phần ăn của bạn, cung cấp cho bạn phản hồi theo thời gian thực về giá trị dinh dưỡng của bữa ăn. Với ứng dụng đi kèm, bạn có thể đặt mục tiêu ăn kiêng và theo dõi tiến trình của mình, giúp bạn dễ dàng đưa ra lựa chọn sáng suốt về những gì bạn ăn. Đề xuất giá trị: Bằng cách sử dụng SmartPlate, bạn có thể lựa chọn ăn uống lành mạnh hơn một cách dễ dàng, cải thiện dinh dưỡng tổng thể và cảm thấy tự tin trong việc đạt được mục tiêu ăn kiêng của mình."}</w:t>
      </w:r>
    </w:p>
    <w:p w14:paraId="57B1B85A" w14:textId="77777777" w:rsidR="00D016D6" w:rsidRDefault="00A4667A">
      <w:r>
        <w:t>{"question": "Xác định câu lệnh sai trong danh sách các tùy chọn đã cho. - A) Ong vò vẽ có thể bay mặc dù kích thước cơ thể tương đối lớn của chúng. \nB) Khỉ vòi đã tiến hóa để sở hữu chiếc mũi dài bất thường.\nC) Khỉ vòi là động vật có vú biết bay duy nhất trên thế giới.", "Trả lời": "Tuyên bố sai là: C) Khỉ vòi là động vật có vú biết bay duy nhất trên thế giới.\n\nTrên thực tế, khỉ vòi hoàn toàn không phải là động vật có vú biết bay. Động vật có vú duy nhất có khả năng bay liên tục là dơi."}</w:t>
      </w:r>
    </w:p>
    <w:p w14:paraId="57FA3E91" w14:textId="77777777" w:rsidR="00D016D6" w:rsidRDefault="00A4667A">
      <w:r>
        <w:t>{"question": "Thiết kế một thuật toán để dự đoán thị trường chứng khoán bằng cách sử dụng các điều kiện nhất định. -Một. Bộ dữ liệu bao gồm thông tin liên quan đến các chỉ số kinh tế, chẳng hạn như GDP và tỷ lệ thất nghiệp, cũng như dữ liệu cụ thể của công ty như thu nhập, vốn hóa thị trường và tỷ lệ tài chính. Thuật toán sẽ có thể dự đoán xu hướng thị trường trong khoảng thời gian ít nhất một tháng.", "trả lời": "##### Thuật toán dự đoán thị trường chứng khoán\n\n1. Thu thập và xử lý trước dữ liệu:\n a. Thứ nhất, thu thập dữ liệu về các chỉ số kinh tế như GDP và tỷ lệ thất nghiệp, và dữ liệu cụ thể của công ty như thu nhập, vốn hóa thị trường và tỷ lệ tài chính. Xử lý trước dữ liệu bằng cách loại bỏ bất kỳ thông tin nào bị thiếu hoặc không liên quan, sau đó chia nó thành các bộ dữ liệu đào tạo và thử nghiệm. \n \n2. Tính năng trích xuất: \n a. Trích xuất các tính năng hoặc biến từ tập dữ liệu có thể tác động đến xu hướng thị trường chứng khoán. \n b. Những đặc điểm này có thể là thu nhập của công ty, tỷ lệ tài chính và các chỉ số kinh tế như GDP và tỷ lệ thất nghiệp. Đồng thời tính toán các chỉ báo kỹ thuật như đường trung bình động, chỉ số sức mạnh tương đối và các chỉ số khác có liên quan đến dự đoán thị trường chứng khoán. \ n \ n3. Chọn một Mô hình \ n a. Dựa trên dữ liệu và vấn đề, chọn một mô hình phù hợp để dự đoán. \n b. Một số mô hình thường được sử dụng để dự đoán thị trường chứng khoán là hồi quy tuyến tính, rừng ngẫu nhiên và mạng lưới thần kinh. \ n \ n4. Huấn luyện mô hình:\n a. Đào tạo mô hình đã chọn trên tập dữ liệu đào tạo bằng cách sử dụng các tính năng được trích xuất cùng với mối quan hệ của chúng với xu hướng thị trường chứng khoán. Đánh giá hiệu suất của mô hình trên dữ liệu đào tạo và tinh chỉnh nó để cải thiện độ chính xác của các dự đoán. \ n \ n5. Đưa ra dự đoán:\n a. Sử dụng mô hình được đào tạo để đưa ra dự đoán trên tập dữ liệu thử nghiệm.\n b. Mô hình sẽ có thể dự đoán xu hướng thị trường chứng khoán trong tháng tới với độ chính xác hợp lý. \n \n6. Đánh giá hiệu suất: \n a. Đánh giá hiệu suất của mô hình bằng cách so sánh các dự đoán của nó với xu hướng thị trường chứng khoán thực tế. Nếu hiệu suất của mô hình - u2019s là thỏa đáng, nó có thể được sử dụng để dự đoán xu hướng thị trường chứng khoán. Nếu không, mô hình nên được tinh chỉnh thêm hoặc một mô hình khác có thể được thử."}</w:t>
      </w:r>
    </w:p>
    <w:p w14:paraId="363F33C4" w14:textId="77777777" w:rsidR="00D016D6" w:rsidRDefault="00A4667A">
      <w:r>
        <w:lastRenderedPageBreak/>
        <w:t>{"question": "Viết một câu chuyện dưới 100 từ bằng cách sử dụng các ký tự và bối cảnh đã cho. - Nhân vật: Một ông già và một thiếu nữ \nBối cảnh: Sâu trong rừng", "trả lời": "Sâu trong rừng, một ông già vấp ngã trên con đường mọc um tùm, mệt mỏi và lạc lối. Một phụ nữ trẻ xuất hiện, dường như không biết từ đâu, và đề nghị hướng dẫn ông già trở lại nền văn minh. Cô thông thạo ngôn ngữ của rừng rậm, giao tiếp với các loài động vật để dẫn chúng đến nơi an toàn. Khi màn đêm buông xuống, họ đến bìa rừng, và với một trái tim biết ơn, ông lão chào tạm biệt người phụ nữ trẻ. Cậu ấy không bao giờ quên lòng tốt mà người lạ mặt đã xuất hiện khi cậu ấy cần cô ấy nhất."}</w:t>
      </w:r>
    </w:p>
    <w:p w14:paraId="31B1C00B" w14:textId="77777777" w:rsidR="00D016D6" w:rsidRDefault="00A4667A">
      <w:r>
        <w:t>{"question": "Mô tả hoạt động của thuật toán đã cho trong ít hơn 100 từ. - K-Means Clustering", "answer": "K-means clustering là một thuật toán học máy không giám sát, phân vùng một tập hợp các quan sát thành các cụm k. Nó thực hiện điều này bằng cách giảm thiểu tổng khoảng cách bình phương giữa các quan sát và tâm của cụm mà chúng được gán. Thuật toán gán ngẫu nhiên các trung tâm ban đầu, sau đó tính lặp đi lặp lại giá trị trung bình của các quan sát trong mỗi cụm và di chuyển tâm tâm sang giá trị trung bình mới. Quá trình này được lặp lại cho đến khi các centroid không còn di chuyển, hoặc một tiêu chí dừng được đáp ứng. Các cụm kết quả đại diện cho các nhóm quan sát có đặc điểm tương tự."}</w:t>
      </w:r>
    </w:p>
    <w:p w14:paraId="0B2137AC" w14:textId="77777777" w:rsidR="00D016D6" w:rsidRDefault="00A4667A">
      <w:r>
        <w:t>{"question": "Phân loại câu đã cho là một câu hỏi hoặc là một tuyên bố. - Ý nghĩa của cuộc sống là gì?", "câu trả lời": "Câu hỏi"}</w:t>
      </w:r>
    </w:p>
    <w:p w14:paraId="14617483" w14:textId="77777777" w:rsidR="00D016D6" w:rsidRDefault="00A4667A">
      <w:r>
        <w:t>{"question": "Cập nhật mã đã cho để làm cho nó hiệu quả hơn. - for (int i=0; i &lt; N; i++)\n for (int j=0; j &lt; N; j++)\n A[i][j] = A[j][i];", "answer": "Không thể làm cho mã này hiệu quả hơn nếu không có thêm ngữ cảnh về mã xung quanh và những gì nó đang cố gắng đạt được. Ngoài ra, mã này dường như có lỗi logic vì nó đang cố gắng hoán đổi các phần tử của ma trận dọc theo đường chéo với chính nó sẽ giữ nguyên giá trị của chúng, nếu ý định là Transpose ma trận đã cho thì mã có thể được cập nhật như sau: \ n \ nfor (int i = 0; i &lt; N; i ++) \ n for (int j = i + 1; j &lt; N; j ++) \ n swap (A [i][j],  A[j][i]);"}</w:t>
      </w:r>
    </w:p>
    <w:p w14:paraId="79BF93D0" w14:textId="77777777" w:rsidR="00D016D6" w:rsidRDefault="00A4667A">
      <w:r>
        <w:t>{"câu hỏi": "Với bài thơ sau đây, hãy đề xuất một tiêu đề thích hợp trong ít hơn 10 từ. - Các tia nắng mặt trời chiếu các đường của chúng \nOf màu sắc rực rỡ trên biển \nTrong một sự đối xứng hoàn hảo", "đáp án": "\"Màu sắc đối xứng của biển\""}</w:t>
      </w:r>
    </w:p>
    <w:p w14:paraId="459684AE" w14:textId="77777777" w:rsidR="00D016D6" w:rsidRDefault="00A4667A">
      <w:r>
        <w:t>{"câu hỏi": "Viết lại câu đã cho như một khẳng định trong ít hơn 10 từ. - Thuyết tiến hóa giải thích sự đa dạng của sự sống trên trái đất.", "Trả lời": "Thuyết tiến hóa giải thích cho sự đa dạng sự sống của trái đất."}</w:t>
      </w:r>
    </w:p>
    <w:p w14:paraId="3A6CD344" w14:textId="77777777" w:rsidR="00D016D6" w:rsidRDefault="00A4667A">
      <w:r>
        <w:t>{"question": "Với đầu vào sau, hãy tạo ra một phản hồi tự nhiên theo sau. - Hôm nay tôi cảm thấy thực sự suy sụp.", "Trả lời": "Tôi rất tiếc khi nghe điều đó. Bạn có muốn nói về những gì đang làm phiền bạn hoặc có lẽ làm điều gì đó để tâm trí của bạn ra khỏi mọi thứ? Hãy nhớ rằng, có những ngày khó khăn cũng không sao và tôi ở đây để giúp bạn bằng mọi cách có thể."}</w:t>
      </w:r>
    </w:p>
    <w:p w14:paraId="7BF19930" w14:textId="77777777" w:rsidR="00D016D6" w:rsidRDefault="00A4667A">
      <w:r>
        <w:t xml:space="preserve">{"question": "Thiết kế một chiến lược tiếp thị trong ít hơn 100 từ cho sản phẩm nhất định. - Sản phẩm: Một máy in đa năng chi phí thấp mới.", "trả lời": "Chiến lược tiếp thị của chúng tôi cho máy in đa năng chi phí thấp mới này tập trung vào việc tiếp cận các doanh nghiệp nhỏ </w:t>
      </w:r>
      <w:r>
        <w:lastRenderedPageBreak/>
        <w:t>và văn phòng tại nhà thông qua quảng cáo truyền thông xã hội được nhắm mục tiêu, tiếp thị qua email và tiếp thị nội dung. Chúng tôi sẽ nhấn mạnh khả năng chi trả, tính linh hoạt và dễ sử dụng của nó, thể hiện các chức năng khác nhau của nó (in, quét, sao chép) và các tính năng tiết kiệm chi phí. Quan hệ đối tác có ảnh hưởng và lời chứng thực của khách hàng sẽ tăng cường tiếp thị truyền miệng của chúng tôi. Cuối cùng, chúng tôi sẽ cung cấp các chương trình khuyến mãi và giảm giá cho những người mua lần đầu để thúc đẩy doanh số bán hàng và khuyến khích khách hàng để lại đánh giá, thúc đẩy hơn nữa giá trị và độ tin cậy của sản phẩm."}</w:t>
      </w:r>
    </w:p>
    <w:p w14:paraId="7E8EBD32" w14:textId="77777777" w:rsidR="00D016D6" w:rsidRDefault="00A4667A">
      <w:r>
        <w:t>{"câu hỏi": "Đưa ra một thuật ngữ khoa học và định nghĩa của nó, cung cấp một ví dụ tương tự để dễ hiểu. - Thuật ngữ: Quang hợp\nĐịnh nghĩa: Quá trình thực vật thu năng lượng từ mặt trời và sử dụng nó để tạo ra thức ăn của riêng chúng.", "Trả lời": "Quang hợp giống như nấu ăn. Giống như chúng ta sử dụng nhiệt để kết hợp các thành phần và tạo ra một bữa ăn, thực vật sử dụng năng lượng từ mặt trời để kết hợp carbon dioxide và nước để tự làm thức ăn dưới dạng glucose. Mặt trời là bếp lò, chất diệp lục trong tế bào thực vật giống như dụng cụ nấu nướng, và thực phẩm được sản xuất là glucose, nuôi dưỡng cây."}</w:t>
      </w:r>
    </w:p>
    <w:p w14:paraId="44FD239F" w14:textId="77777777" w:rsidR="00D016D6" w:rsidRDefault="00A4667A">
      <w:r>
        <w:t>{"question": "Biến câu đã cho thành một câu hỏi. Đầu ra câu hỏi. - Trường học có thể giúp trẻ em học.", "trả lời": "Trường học có thể giúp trẻ em học không?"}</w:t>
      </w:r>
    </w:p>
    <w:p w14:paraId="3E4C595D" w14:textId="77777777" w:rsidR="00D016D6" w:rsidRDefault="00A4667A">
      <w:r>
        <w:t>{"question": "Nhập động từ trong câu, xuất động từ. - Cô ấy làm việc chăm chỉ mỗi ngày.", "trả lời": "Công việc"}</w:t>
      </w:r>
    </w:p>
    <w:p w14:paraId="120D0D05" w14:textId="77777777" w:rsidR="00D016D6" w:rsidRDefault="00A4667A">
      <w:r>
        <w:t>{"câu hỏi": "Tạo ra một bài thơ về thiên nhiên, bao gồm tối thiểu 4 dòng.", "câu trả lời": "Trong ánh sáng sớm mai,\nThiên nhiên thức dậy từ giấc ngủ yên bình,\nChim bay và bay, \nMột bản giao hưởng của vẻ đẹp và sự kỳ diệu.\n\nCỏ mềm đung đưa trong gió,\nHoa nở với màu sắc tươi sáng,\nBức tranh của thiên nhiên, một kiệt tác, \nMột cảnh tượng thực sự và kỳ diệu. Những ngọn núi hùng vĩ đứng sừng sững, những dòng sông chảy tự do, \nNature vẽ nên tất cả, \nMột kiệt tác cho tất cả mọi người xem. \n\nKhi ngày biến thành đêm, \nMặt trời từ từ biến mất,\nTrong hoàng hôn, những ngôi sao tỏa sáng rực rỡ,\nNature\u2019s vẻ đẹp mãi mãi được trưng bày."}</w:t>
      </w:r>
    </w:p>
    <w:p w14:paraId="19B93031" w14:textId="77777777" w:rsidR="00D016D6" w:rsidRDefault="00A4667A">
      <w:r>
        <w:t>{"question": "Chỉnh sửa câu đã cho theo một tập hợp các sửa đổi nhất định. Xuất câu đã chỉnh sửa. - Câu cần sửa: Phim bắt đầu bằng một bài hát sôi động.\nEdits: Thay đổi \"start\" thành \"beginning\", thêm \"cool\" vào sau \"exciting\"", "answer": "Bộ phim đang bắt đầu với một bài hát thú vị."}</w:t>
      </w:r>
    </w:p>
    <w:p w14:paraId="707A8431" w14:textId="77777777" w:rsidR="00D016D6" w:rsidRDefault="00A4667A">
      <w:r>
        <w:t>{"câu hỏi": "Tạo một ghi nhớ cho danh sách mười từ đã cho. - Áo nịt ngực, xảy ra, trưng bày, giải thích, dựa vào, làm mờ, thiên đường, thay đổi, đốt cháy, ngủ", "trả lời": "\"Cặp đôi bán hàng giải thích lý do đằng sau bộ quần áo thiên đường mang lại những giấc mơ ngọt ngào\"}</w:t>
      </w:r>
    </w:p>
    <w:p w14:paraId="272E3514" w14:textId="77777777" w:rsidR="00D016D6" w:rsidRDefault="00A4667A">
      <w:r>
        <w:t xml:space="preserve">{"câu hỏi": "Tạo ra một công thức cho một món súp rau năm thành phần.", "câu trả lời": "Đây là một công thức đơn giản cho một món súp rau thịnh soạn chỉ sử dụng 5 thành phần chính:\n\nThành phần:\n- 4 chén nước dùng rau\n- 1 củ hành tây, thái hạt lựu\n- 2 tép tỏi, băm nhỏ\n- 2 chén rau trộn xắt nhỏ (chẳng hạn như cà rốt, đậu xanh và ngô)\n- 1 lon cà chua thái hạt lựu\n\nHướng dẫn:\n1. Trong một nồi lớn hoặc lò nướng Hà Lan trên lửa vừa, </w:t>
      </w:r>
      <w:r>
        <w:lastRenderedPageBreak/>
        <w:t>xào \ u00e9 hành tây thái hạt lựu và tỏi băm cho đến khi hành tây mờ và thơm - khoảng 5 phút. \ n2. Thêm rau trộn, cà chua thái hạt lựu và nước dùng rau vào nồi. Khuấy mọi thứ lại với nhau.\n3. Đun sôi súp, sau đó giảm lửa và đun nhỏ lửa trong 30 phút hoặc cho đến khi rau mềm.\n4. Ăn nóng và thưởng thức súp rau 5 thành phần tự làm!"}</w:t>
      </w:r>
    </w:p>
    <w:p w14:paraId="32B6FBAF" w14:textId="77777777" w:rsidR="00D016D6" w:rsidRDefault="00A4667A">
      <w:r>
        <w:t>{"question": "Chuyển đổi cụm từ \"Had I know\" thành past perfect form.", "answer": "Cụm từ \"Had I know\" đã ở dạng hoàn hảo trong quá khứ."}</w:t>
      </w:r>
    </w:p>
    <w:p w14:paraId="30E243FD" w14:textId="77777777" w:rsidR="00D016D6" w:rsidRDefault="00A4667A">
      <w:r>
        <w:t>{"câu hỏi": "Với dữ liệu, hãy dự đoán nhiệt độ hàng giờ trong 24 giờ tới. - Dữ liệu trong 24 giờ qua được liệt kê dưới đây:\n2PM 3\u00b0C\n4PM 10\u00b0C\n6PM 15\u00b0C\n8PM 17\u00b0C\n10PM 16\u00b0C\n12AM 12\u00b0C\n2AM 10\u00b0C", "trả lời": "Là một AI, tôi có khả năng phát triển một mô hình dự đoán để dự báo nhiệt độ trong 24 giờ tới. Tuy nhiên, đối với nhiệm vụ này, tôi cần thêm thông tin để mô hình hóa chính xác xu hướng nhiệt độ. Chỉ với 7 điểm dữ liệu cuối cùng được cung cấp, không thể tạo ra một mô hình dự đoán chính xác. Dữ liệu môi trường như tốc độ gió, độ ẩm và áp suất khí quyển có thể giúp cải thiện độ chính xác của các dự đoán. Ngoài ra, việc có dữ liệu cho cùng một khoảng thời gian trong những ngày hoặc tuần trước đó có thể đi một chặng đường dài trong việc cải thiện độ tin cậy của mô hình."}</w:t>
      </w:r>
    </w:p>
    <w:p w14:paraId="73570B76" w14:textId="77777777" w:rsidR="00D016D6" w:rsidRDefault="00A4667A">
      <w:r>
        <w:t>{"question": "Đưa ra mô tả về hệ thống máy tính, hãy thiết kế giao diện người dùng với ít nhất 4 tính năng. - Hệ thống máy tính là hệ thống quản lý thư viện.", "trả lời": "Thiết kế giao diện người dùng cho hệ thống quản lý thư viện: \n\n1. Tìm kiếm và lập danh mục: Hệ thống sẽ có một thanh tìm kiếm, cho phép các thành viên tìm kiếm sách, tác giả và các tài nguyên khác. Kết quả có thể được tinh chỉnh theo ngày xuất bản, ngôn ngữ và các tùy chọn lập danh mục nâng cao khác. \n\n2. Quản lý sách: Một tính năng quan trọng là quản lý sách, bao gồm danh sách tất cả các cuốn sách thuộc sở hữu hoặc mượn từ thư viện, ngày đến hạn và thông tin về tiền phạt trễ hạn (nếu có). Hệ thống sẽ cho phép người dùng thêm, xóa và chỉnh sửa sách và ấn phẩm, cũng như xem và quản lý thông tin người vay. \n\n3. Đặt chỗ và Giữ lại: Hệ thống cũng bao gồm một tính năng để các thành viên đặt trước một cuốn sách hoặc giữ nó nếu nó tạm thời không có sẵn. Các thành viên cũng có thể tạo danh sách đọc, đặt chỗ cho nhiều mục cùng một lúc. \ n \ n4. Báo cáo và phân tích: Hệ thống theo dõi những cuốn sách phổ biến nhất, lịch sử cho vay của họ và các dữ liệu khác. Dữ liệu này được sử dụng để tạo ra các báo cáo chuyên sâu cho các thành viên và thủ thư, giúp quản lý hàng tồn kho và ra quyết định tại thư viện."}</w:t>
      </w:r>
    </w:p>
    <w:p w14:paraId="6D5FA3CD" w14:textId="77777777" w:rsidR="00D016D6" w:rsidRDefault="00A4667A">
      <w:r>
        <w:t xml:space="preserve">{"câu hỏi": "Đưa ra mô tả về một điểm đến du lịch, hãy giới thiệu 10 điểm du lịch. - Địa điểm du lịch là Tokyo, Nhật Bản.", "Trả lời": "Tuyệt vời! Dưới đây là mười điểm du lịch được đề xuất ở Tokyo, Nhật Bản: \ n \ n1. Đền Senso-ji: Ngôi chùa cổ nhất Tokyo và là một trong những ngôi đền quan trọng nhất. Ngôi chùa được dành riêng cho Bồ tát Kannon.\n2. Tokyo Skytree: Cấu trúc cao nhất ở Tokyo là Skytree mới, cung cấp tầm nhìn toàn cảnh thành phố. Đền Meiji: Một ngôi đền Thần đạo dành riêng cho Thiên hoàng Minh Trị và Hoàng hậu Shoken, được bao quanh bởi một khu rừng tươi tốt ở trung tâm Tokyo. \n4. Chợ cá Tsukiji: Chợ cá lớn nhất Tokyo và là một trong những chợ bán buôn thực phẩm lớn nhất thế giới. Cung điện Hoàng gia: Nơi ở của Thiên hoàng Nhật Bản, được bao quanh bởi những khu vườn tuyệt đẹp và các tòa nhà lịch sử.\n6. Giao lộ Shibuya: Một ngã tư sầm uất trong khu </w:t>
      </w:r>
      <w:r>
        <w:lastRenderedPageBreak/>
        <w:t>phố Shibuya nhộn nhịp, nổi tiếng với ánh đèn rực rỡ và đám đông bận rộn. \n7. Vườn quốc gia Shinjuku Gyoen: Một ốc đảo xanh ở giữa Tokyo, với những khu vườn, ao và gian hàng tinh tế. \ n8. Odaiba: Một hòn đảo nhân tạo ở Vịnh Tokyo, có rất nhiều điểm tham quan thú vị, lựa chọn mua sắm và ăn uống. \n9. Tokyo Disneyland: Một công viên giải trí cực kỳ nổi tiếng với các điểm tham quan dựa trên các nhân vật và câu chuyện của Disney. \ n10. Công viên Ueno: Một công viên công cộng lớn ở trung tâm Tokyo, với các bảo tàng, đền thờ và sở thú."}</w:t>
      </w:r>
    </w:p>
    <w:p w14:paraId="091BEC15" w14:textId="77777777" w:rsidR="00D016D6" w:rsidRDefault="00A4667A">
      <w:r>
        <w:t>{"câu hỏi": "Tạo năm câu hỏi mở sáng tạo liên quan đến chủ đề nhất định. - Chủ đề là sự nóng lên toàn cầu.", "trả lời": "1. Bạn nghĩ sự nóng lên toàn cầu đã ảnh hưởng đến môi trường sống tự nhiên và mô hình di cư của các loài khác nhau như thế nào?\n2. Một số cách sáng tạo mà các quốc gia có thể làm việc cùng nhau để giảm lượng khí thải carbon và làm chậm sự nóng lên toàn cầu là gì? \n3. Làm thế nào để những người phủ nhận biến đổi khí hậu hợp lý hóa lập trường của họ về sự nóng lên toàn cầu mặc dù bằng chứng khoa học áp đảo chứng minh điều ngược lại? \n4. Sự nóng lên toàn cầu có thể có những tác động lâu dài nào đối với nền kinh tế và địa chính trị thế giới?\n5. Làm thế nào các cá nhân có thể đóng góp vào việc giảm lượng khí thải carbon của họ và giảm thiểu tác động của sự nóng lên toàn cầu đối với môi trường?"}</w:t>
      </w:r>
    </w:p>
    <w:p w14:paraId="0F3C97CE" w14:textId="77777777" w:rsidR="00D016D6" w:rsidRDefault="00A4667A">
      <w:r>
        <w:t>{"câu hỏi": "Dựa trên sự thật, hãy phân loại đối tượng là động vật có vú, bò sát hoặc chim. - Vật thể là kỳ nhông.", "trả lời": "Vật thể là một loài bò sát."}</w:t>
      </w:r>
    </w:p>
    <w:p w14:paraId="229879D4" w14:textId="77777777" w:rsidR="00D016D6" w:rsidRDefault="00A4667A">
      <w:r>
        <w:t>{"câu hỏi": "Với sự thật, hãy đoán xem người bí ẩn là ai và cung cấp ít nhất ba sự thật về người đó. - Sự kiện: \n- Người đó là một diễn viên\n- Người đến từ California\n- Người đã giành giải Oscar cho màn trình diễn của họ trong một bộ phim năm 2017", "câu trả lời": "Người bí ẩn là Mahershala Ali. \n1. Mahershala Ali sinh ra ở Oakland, California, vào ngày 16 tháng 2 năm 1974. Ali đã giành được giải Oscar cho Nam diễn viên phụ xuất sắc nhất cho vai diễn trong bộ phim "Moonlight" năm 2017. Ngoài chiến thắng Oscar, Mahershala Ali còn được biết đến với vai chính trong bộ phim truyền hình Luke Cage và True Detective.</w:t>
      </w:r>
    </w:p>
    <w:p w14:paraId="4E867223" w14:textId="77777777" w:rsidR="00D016D6" w:rsidRDefault="00A4667A">
      <w:r>
        <w:t>{"câu hỏi": "Giải thích tại sao vật thể sẽ chìm hoặc nổi khi ngâm trong nước. - Vật thể là kẹp giấy.", "đáp án": "Khi một vật bị ngâm trong nước, việc nó chìm hay nổi phụ thuộc vào mật độ của nó so với mật độ của nước. Nếu một vật thể đặc hơn nước, có nghĩa là các phân tử của nó được đóng gói chặt chẽ hơn với nhau, nó sẽ chìm. Nếu một vật thể ít đậm đặc hơn nước, nó sẽ nổi. Trong trường hợp kẹp giấy, vật liệu mà nó được làm từ, điển hình là thép, có mật độ lớn hơn nước. Vì vậy, khi một chiếc kẹp giấy được đặt trong nước, nó sẽ chìm xuống vì nó đặc hơn nước mà nó được ngâm trong đó."}</w:t>
      </w:r>
    </w:p>
    <w:p w14:paraId="16D5846E" w14:textId="77777777" w:rsidR="00D016D6" w:rsidRDefault="00A4667A">
      <w:r>
        <w:t>{"câu hỏi": "Sắp xếp lại các từ trong cụm từ đã cho để nó tạo thành một câu có nghĩa. - Cụm từ là \"play video I can games\".", "answer": "\"I can play video games.\""}</w:t>
      </w:r>
    </w:p>
    <w:p w14:paraId="18463007" w14:textId="77777777" w:rsidR="00D016D6" w:rsidRDefault="00A4667A">
      <w:r>
        <w:t>{"question": "Xóa các câu có ngữ pháp sai trong đoạn sau. Mary không đến cửa hàng, vì họ muốn có được những nguyên liệu cần thiết để nấu bữa tối. Tuần trước họ đã đến cửa hàng và dự trữ rất nhiều thực phẩm.", "trả lời": "Mary đã đến cửa hàng tuần trước và dự trữ rất nhiều thực phẩm."}</w:t>
      </w:r>
    </w:p>
    <w:p w14:paraId="57AD3BA2" w14:textId="77777777" w:rsidR="00D016D6" w:rsidRDefault="00A4667A">
      <w:r>
        <w:lastRenderedPageBreak/>
        <w:t>{"câu hỏi": "Vòng bít quay giúp giữ cho khớp vai ổn định như thế nào?", "trả lời": "Vòng bít quay là một nhóm các cơ và gân bao quanh và ổn định khớp vai. Nó được tạo thành từ bốn cơ: supraspinatus, infraspinatus, teres minor và subscapularis. Những cơ này bắt nguồn từ xương bả vai và gắn vào đầu xương cánh tay, tạo thành một vòng bít xung quanh khớp. \ n \ n Các cơ vòng bít quay làm việc cùng nhau để giữ cho đầu của xương humerus chắc chắn trong hốc nông của xương bả vai. Khi bạn di chuyển cánh tay, các cơ co lại để ổn định khớp, ngăn không cho nó bị trật khớp hoặc di chuyển quá mức. Ngoài ra, vòng bít xoay giúp nâng và xoay cánh tay, cung cấp một phạm vi chuyển động rộng cho khớp vai. \ n \ nBằng cách giữ cho khớp vai ổn định và thẳng hàng, vòng bít quay giúp ngăn ngừa chấn thương và duy trì chức năng thích hợp của vai. Đó là lý do tại sao điều quan trọng là phải giữ cho cơ vòng bít quay mạnh mẽ và linh hoạt thông qua tập thể dục và kéo dài thường xuyên."}</w:t>
      </w:r>
    </w:p>
    <w:p w14:paraId="2BD58D72" w14:textId="77777777" w:rsidR="00D016D6" w:rsidRDefault="00A4667A">
      <w:r>
        <w:t>{"câu hỏi": "Bản chất triết học của Socrates là gì?", "câu trả lời": "Socrates, một triết gia Hy Lạp cổ đại, người được coi là một trong những người sáng lập triết học phương Tây, nổi tiếng với phương pháp điều tra được gọi là phương pháp Socrates. Triết lý của ông tập trung vào khái niệm rằng việc theo đuổi sự thật và kiến thức là điều cần thiết để sống một cuộc sống tốt đẹp. Ông tin rằng sự tự nhận thức và tư duy phê phán là chìa khóa để đưa ra các quyết định đạo đức và đạo đức. Một trong những khía cạnh nổi tiếng nhất của triết học Socrates là khẳng định rằng ông không biết gì. Sự khiêm nhường này khi đối mặt với kiến thức đã dẫn ngài đến việc không ngừng tìm kiếm sự thật qua đối thoại và đặt câu hỏi. Ông thách thức những người khác kiểm tra niềm tin của họ, và khi làm như vậy, ông tin rằng các cá nhân có thể hiểu sâu hơn về bản thân và thế giới xung quanh. Ông tin rằng kiến thức và đức tính như lòng can đảm, công lý và trí tuệ có mối liên hệ mật thiết với nhau và kiến thức thực sự dẫn đến những hành động đạo đức. Tóm lại, bản chất của triết học Socrates là theo đuổi sự thật, kiến thức và tự nhận thức thông qua tư duy phê phán và đặt câu hỏi. Ông tin rằng sống một cuộc sống đạo đức thông qua việc thực hành những lý tưởng này là chìa khóa để hoàn thành cá nhân và cải thiện xã hội."}</w:t>
      </w:r>
    </w:p>
    <w:p w14:paraId="3AA00EDA" w14:textId="77777777" w:rsidR="00D016D6" w:rsidRDefault="00A4667A">
      <w:r>
        <w:t>{"câu hỏi": "Bạn được cung cấp một văn bản. Tìm từ có điểm tình cảm cao nhất. - Sự hủy hoại môi trường là một bi kịch, và mọi loài đều dễ bị tổn thương bởi nó.", "trả lời": "Từ có điểm tình cảm cao nhất trong văn bản đã cho là \"bi kịch" vì nó gợi ra một cảm xúc tiêu cực mạnh mẽ, truyền tải cảm giác buồn bã và mất mát."}</w:t>
      </w:r>
    </w:p>
    <w:p w14:paraId="2966A321" w14:textId="77777777" w:rsidR="00D016D6" w:rsidRDefault="00A4667A">
      <w:r>
        <w:t>{"câu hỏi": "Mô tả trong một vài câu virus máy tính là gì.", "trả lời": "Virus máy tính là một loại chương trình máy tính độc hại được thiết kế để phát tán và tự sao chép từ máy tính này sang máy tính khác. Nó có thể lây nhiễm các tệp, phần mềm hoặc toàn bộ hệ thống máy tính mà không có kiến thức hoặc sự cho phép của người dùng. Tác động của nó có thể từ vô hại đến nghiêm trọng, chẳng hạn như đánh cắp thông tin cá nhân, làm hỏng dữ liệu hoặc làm chậm hiệu suất của máy tính. Nó thường lây lan qua các tệp đính kèm email bị nhiễm, tải xuống từ internet hoặc qua các thiết bị lưu trữ di động bị nhiễm."}</w:t>
      </w:r>
    </w:p>
    <w:p w14:paraId="618CEBF9" w14:textId="77777777" w:rsidR="00D016D6" w:rsidRDefault="00A4667A">
      <w:r>
        <w:t xml:space="preserve">{"câu hỏi": "Tạo danh sách mười ý tưởng kinh doanh trực tuyến.", "câu trả lời": "1. Cửa hàng thương mại điện tử: bán lẻ trực tuyến các sản phẩm thích hợp như hàng thủ công mỹ nghệ, chăm sóc da hữu cơ hoặc quần áo cổ điển.\n\n2. Cơ quan tiếp thị kỹ thuật số: cung cấp các dịch vụ như thiết kế trang web, tối ưu hóa công cụ tìm kiếm, quản lý phương tiện truyền </w:t>
      </w:r>
      <w:r>
        <w:lastRenderedPageBreak/>
        <w:t>thông xã hội và quảng cáo trực tuyến. \ n \ n3. Dạy kèm hoặc huấn luyện trực tuyến: cung cấp hướng dẫn trực tiếp về một chủ đề hoặc bộ kỹ năng cụ thể, chẳng hạn như học ngôn ngữ hoặc huấn luyện cuộc sống. \ n \ n4. Kinh doanh dropshipping: bán sản phẩm mà không cần giữ hàng tồn kho, bằng cách làm việc với các nhà bán buôn hoặc nhà sản xuất để thực hiện các đơn đặt hàng. \ n \ n5. Tiếp thị liên kết: kiếm thu nhập thông qua việc quảng bá sản phẩm và dịch vụ của các doanh nghiệp khác và kiếm hoa hồng cho mỗi lần bán hàng hoặc giới thiệu. \ n \ n6. Viết blog hoặc tạo nội dung: phát triển và kiếm tiền từ blog hoặc kênh YouTube về một chủ đề hoặc thị trường ngách cụ thể, chẳng hạn như du lịch hoặc tài chính cá nhân. \ n \ n7. Các khóa học trực tuyến hoặc trang web thành viên: tạo và bán các khóa học kỹ thuật số, hội thảo trên web hoặc dịch vụ dựa trên đăng ký về một chủ đề hoặc kỹ năng cụ thể. \ n \ n8. Lập kế hoạch sự kiện ảo: tổ chức và tổ chức các sự kiện trực tuyến như hội thảo trên web, hội nghị hoặc triển lãm, cho các doanh nghiệp hoặc tổ chức. \ n \ n9. Dịch vụ thiết kế đồ họa hoặc phát triển web: cung cấp dịch vụ thiết kế hoặc mã hóa chuyên biệt cho các doanh nghiệp nhỏ hoặc cá nhân. \ n \ n10. Quản lý mạng xã hội: quản lý và tạo nội dung cho các tài khoản mạng xã hội của doanh nghiệp hoặc cá nhân để tăng mức độ tương tác và theo dõi."}</w:t>
      </w:r>
    </w:p>
    <w:p w14:paraId="76459821" w14:textId="77777777" w:rsidR="00D016D6" w:rsidRDefault="00A4667A">
      <w:r>
        <w:t>{"câu hỏi": "Sự khác biệt chính giữa IP qua Chế độ truyền không đồng bộ (ATM) và IP qua Ethernet (Ethernet) là gì?", "trả lời": "Sự khác biệt chính giữa IP qua Chế độ truyền không đồng bộ (ATM) và IP qua Ethernet (Ethernet) nằm ở cơ sở hạ tầng cơ bản và phương thức truyền dữ liệu của chúng. \n\nATM là một công nghệ định hướng kết nối sử dụng kích thước gói cố định là 53 byte, được gọi là ô, để truyền dữ liệu. Nó được thiết kế để hỗ trợ truyền thông thoại, video và dữ liệu theo thời gian thực và đảm bảo một mức Chất lượng Dịch vụ (QoS) cụ thể bằng cách dự trữ băng thông cho kết nối trước khi truyền dữ liệu. Mặt khác, Ethernet là một công nghệ không kết nối sử dụng các kích thước gói thay đổi, được gọi là khung, để truyền dữ liệu. Đây là một cơ chế phân phối nỗ lực tốt nhất và không cung cấp bất kỳ QoS được đảm bảo nào. Thay vào đó, nó dựa vào các giao thức lớp trên như TCP và UDP để quản lý kiểm soát lỗi và kiểm soát luồng.\n\nTóm lại, ATM có thể cung cấp chất lượng dịch vụ được đảm bảo và rất phù hợp với lưu lượng thời gian thực, trong khi Ethernet cung cấp kích thước gói linh hoạt và được sử dụng rộng rãi cho truyền thông dữ liệu chung."}</w:t>
      </w:r>
    </w:p>
    <w:p w14:paraId="66EA20AC" w14:textId="77777777" w:rsidR="00D016D6" w:rsidRDefault="00A4667A">
      <w:r>
        <w:t xml:space="preserve">{"câu hỏi": "Đề xuất ý tưởng cho một trò chơi trực tuyến.", "câu trả lời": "Một ý tưởng khả thi cho một trò chơi trực tuyến có thể là một trò chơi nhập vai nhiều người chơi (MMORPG) diễn ra trong một thế giới mở, rộng lớn với nhiều môi trường và hệ sinh thái khác nhau. Trong trò chơi này, người chơi sẽ tạo ra các nhân vật của riêng mình và làm việc cùng nhau để khám phá thế giới, hoàn thành nhiệm vụ và tạo ra cộng đồng của riêng họ. Một tính năng độc đáo của trò chơi này có thể là bao gồm một hệ thống trí tuệ nhân tạo tiên tiến giúp hướng dẫn người chơi thông qua trò chơi và phản ứng với hành động của họ một cách năng động. Ví dụ: nếu người chơi quyết định tập trung vào chế tạo và xây dựng, AI có thể cung cấp các mẹo và hỗ trợ trong các lĩnh vực đó hoặc nếu người chơi thích tham gia chiến đấu, AI có thể cung cấp huấn luyện và chiến lược chiến đấu. Điều này sẽ cho phép trải nghiệm cá nhân hóa hơn cho mỗi người chơi và giúp giữ cho trò chơi hấp dẫn và thú vị. Một tính năng khác có thể là khả năng người chơi chủ động định hình và ảnh hưởng đến thế giới xung quanh </w:t>
      </w:r>
      <w:r>
        <w:lastRenderedPageBreak/>
        <w:t>thông qua hành động của họ. Ví dụ: nếu một nhóm người chơi kết hợp với nhau để dọn sạch một khu rừng và xây dựng một thị trấn, nó sẽ thay đổi vĩnh viễn khu vực đó của trò chơi và tạo ra một trung tâm mới cho những người chơi khác đến thăm và tương tác. Mức độ tương tác của người chơi và xây dựng thế giới này sẽ giúp tạo ra trải nghiệm thực sự nhập vai và thúc đẩy ý thức cộng đồng mạnh mẽ trong trò chơi."}</w:t>
      </w:r>
    </w:p>
    <w:p w14:paraId="3EF45BE6" w14:textId="77777777" w:rsidR="00D016D6" w:rsidRDefault="00A4667A">
      <w:r>
        <w:t>{"câu hỏi": "Phân khúc khách hàng giúp một công ty tăng lợi nhuận như thế nào?", "Trả lời": "Phân khúc khách hàng là quá trình phân chia cơ sở khách hàng của công ty thành các nhóm cá nhân nhỏ hơn có chung đặc điểm, hành vi hoặc nhu cầu. Bằng cách đó, các công ty có thể điều chỉnh các chiến lược tiếp thị, sản phẩm và dịch vụ của họ để đáp ứng nhu cầu và sở thích cụ thể của từng nhóm. Dưới đây là một số cách phân khúc khách hàng có thể giúp một công ty tăng lợi nhuận: \ n \ n1. Cải thiện nhắm mục tiêu và cá nhân hóa: Bằng cách hiểu các đặc điểm cụ thể của từng phân khúc khách hàng, các công ty có thể điều chỉnh các sáng kiến tiếp thị của họ với thông điệp, khuyến mãi hoặc đề xuất sản phẩm được nhắm mục tiêu có nhiều khả năng thu hút đối tượng cụ thể đó. Sự cá nhân hóa gia tăng này có thể giúp tăng mức độ tương tác, tỷ lệ chuyển đổi và cuối cùng thúc đẩy doanh số bán hàng nhiều hơn. \ n \ n2. Phân bổ nguồn lực hiệu quả hơn: Bằng cách xác định phân khúc khách hàng nào có lợi nhất, các công ty có thể phân bổ nguồn lực của họ một cách tập trung và hiệu quả hơn, tập trung nỗ lực vào các phân khúc tạo ra nhiều doanh thu nhất. Phát triển sản phẩm tốt hơn: Phân khúc khách hàng cũng giúp các công ty hiểu rõ hơn về nhu cầu và mong muốn của các nhóm khác nhau, cho phép họ phát triển các sản phẩm hoặc dịch vụ mới đáp ứng nhu cầu cụ thể của khách hàng, do đó tăng cơ hội thành công trên thị trường. Tối ưu hóa giá: Bằng cách phân khúc khách hàng dựa trên mức độ sẵn sàng trả tiền hoặc độ nhạy cảm về giá, các công ty có thể tối ưu hóa chiến lược giá của họ bằng cách giảm giá hoặc phí bảo hiểm cho các nhóm khác nhau, do đó tối đa hóa lợi nhuận của họ. Tăng lòng trung thành của khách hàng: Bằng cách phục vụ cho các nhu cầu và sở thích cụ thể của các phân khúc khách hàng khác nhau, các công ty có nhiều khả năng cung cấp trải nghiệm khách hàng tích cực và tăng mức độ hài lòng, điều này có thể dẫn đến tăng lòng trung thành của khách hàng và lặp lại kinh doanh. Tóm lại, phân khúc khách hàng cho phép các công ty hiểu rõ hơn và đáp ứng nhu cầu của cơ sở khách hàng của họ,  dẫn đến các chiến lược tiếp thị hiệu quả hơn, phân bổ nguồn lực được cải thiện, phát triển sản phẩm tốt hơn, giá cả được tối ưu hóa và tăng lòng trung thành của khách hàng, tất cả đều có thể giúp tăng lợi nhuận."}</w:t>
      </w:r>
    </w:p>
    <w:p w14:paraId="3F76523C" w14:textId="77777777" w:rsidR="00D016D6" w:rsidRDefault="00A4667A">
      <w:r>
        <w:t>{"câu hỏi": "Viết lại lời khẳng định sau đây bằng cách sử dụng chế độ mệnh lệnh:\n\nTôi khuyên bạn nên thực hành thiền mỗi ngày.", "trả lời": "Thực hành thiền mỗi ngày!"}</w:t>
      </w:r>
    </w:p>
    <w:p w14:paraId="393D8CCE" w14:textId="77777777" w:rsidR="00D016D6" w:rsidRDefault="00A4667A">
      <w:r>
        <w:t xml:space="preserve">{"câu hỏi": "Giải thích trong một vài câu sự khác biệt giữa SSL / TLS và HTTPS.", "câu trả lời": "SSL (Lớp cổng bảo mật) và TLS (Bảo mật lớp vận chuyển) là các giao thức mật mã cung cấp bảo mật và toàn vẹn dữ liệu cho truyền thông qua các mạng như internet. Các giao thức này hoạt động bằng cách thiết lập một liên kết được mã hóa giữa hai bên, đảm bảo rằng mọi dữ liệu được truyền giữa chúng vẫn riêng tư và không bị sửa đổi. \n\nHTTPS (Hypertext Transfer Protocol Secure) là một phần mở rộng của giao thức HTTP, được sử dụng để truyền dữ liệu qua web. HTTPS sử dụng SSL / TLS để cung cấp kết nối an toàn giữa máy chủ </w:t>
      </w:r>
      <w:r>
        <w:lastRenderedPageBreak/>
        <w:t>web và trình duyệt của người dùng. Về bản chất, HTTPS là HTTP với bảo mật bổ sung, trong đó bảo mật được cung cấp bởi các giao thức SSL/TLS."}</w:t>
      </w:r>
    </w:p>
    <w:p w14:paraId="094F9FD8" w14:textId="77777777" w:rsidR="00D016D6" w:rsidRDefault="00A4667A">
      <w:r>
        <w:t>{"câu hỏi": "Tạo danh sách 10 mục có thể được sử dụng làm người bắt đầu cuộc trò chuyện.", "câu trả lời": "1. Sở thích hoặc trò tiêu khiển yêu thích của bạn là gì?\n2. Bạn xác định rõ nhất loài động vật nào và tại sao?\n3. Nếu bạn có thể đến thăm bất kỳ nơi nào trên thế giới, nó sẽ ở đâu và tại sao?\n4. Cuốn sách hoặc bộ phim nào có tác động lớn nhất đến bạn, và tại sao?\n5. Thành tựu nào khiến bạn tự hào nhất?\n6. Điều gì tự phát nhất mà bạn từng làm?\n7. Khoảnh khắc hạnh phúc nhất trong cuộc đời bạn cho đến nay là gì?\n8. Bạn có tin vào số phận, hay bạn nghĩ rằng chúng ta kiểm soát vận mệnh của chính mình?\n9. Nếu bạn có thể sống lại bất kỳ khoảnh khắc nào trong cuộc đời mình, nó sẽ là gì?\n10. Bạn thích điều gì nhất về công việc của mình, hoặc công việc mơ ước của bạn sẽ là gì?"}</w:t>
      </w:r>
    </w:p>
    <w:p w14:paraId="4EB3CF40" w14:textId="77777777" w:rsidR="00D016D6" w:rsidRDefault="00A4667A">
      <w:r>
        <w:t>{"câu hỏi": "Làm thế nào các công ty có thể sử dụng dữ liệu phân khúc khách hàng để tăng lợi nhuận?", "Trả lời": "Dữ liệu phân khúc khách hàng là một công cụ có giá trị cho các công ty đang tìm cách tăng lợi nhuận. Nó liên quan đến việc nhóm khách hàng dựa trên các đặc điểm chung như nhân khẩu học, hành vi, tâm lý học và vị trí địa lý. Bằng cách hiểu các nhóm này, các công ty có thể điều chỉnh các nỗ lực tiếp thị, sản phẩm, dịch vụ và trải nghiệm khách hàng của họ hiệu quả hơn, dẫn đến doanh thu và lợi nhuận cao hơn. Dưới đây là một số cách các công ty có thể sử dụng dữ liệu phân khúc khách hàng để đạt được điều này: \ n \ n1. Tiếp thị được cá nhân hóa: Các công ty có thể sử dụng dữ liệu phân khúc khách hàng để cung cấp các thông điệp và ưu đãi được nhắm mục tiêu cao cho từng nhóm. Cách tiếp cận được cá nhân hóa này có thể làm tăng hiệu quả của các chiến dịch tiếp thị, dẫn đến tỷ lệ chuyển đổi, mức độ tương tác của khách hàng và lòng trung thành cao hơn. Phát triển sản phẩm: Dữ liệu phân khúc khách hàng có thể tiết lộ những hiểu biết có giá trị về nhu cầu, sở thích và điểm đau của các nhóm khách hàng khác nhau, cho phép các công ty thiết kế và phát triển các sản phẩm đáp ứng tốt hơn nhu cầu độc đáo của họ. Chiến lược giá: Bằng cách phân tích hành vi mua hàng và độ nhạy cảm về giá của các phân khúc khách hàng khác nhau, các công ty có thể điều chỉnh chiến lược giá của họ để tối đa hóa lợi nhuận. Ví dụ: một công ty có thể cung cấp giá cao cho khách hàng có thu nhập cao trong khi cung cấp giảm giá và khuyến mãi cho khách hàng nhạy cảm về giá. \ n \ n4. Giữ chân khách hàng: Dữ liệu phân khúc khách hàng có thể giúp các công ty xác định các nhóm khách hàng có nguy cơ rời bỏ cao. Bằng cách thực hiện các chiến lược duy trì có mục tiêu như chương trình khách hàng thân thiết hoặc truyền thông phù hợp, các công ty có thể cải thiện sự hài lòng của khách hàng và giảm tỷ lệ rời bỏ, dẫn đến nguồn doanh thu ổn định hơn và cải thiện lợi nhuận. Phân bổ nguồn lực: Bằng cách hiểu phân khúc khách hàng nào có lợi nhất, các công ty có thể phân bổ nguồn lực của họ hiệu quả hơn bằng cách đầu tư vào các sáng kiến tiếp thị, bán hàng và hỗ trợ nhắm vào các nhóm có giá trị cao đó. Tóm lại, dữ liệu phân khúc khách hàng cho phép các công ty đưa ra quyết định sáng suốt nhằm cải thiện khả năng thu hút, giữ chân và phục vụ khách hàng hiệu quả hơn, cuối cùng dẫn đến tăng lợi nhuận.</w:t>
      </w:r>
    </w:p>
    <w:p w14:paraId="6322A36A" w14:textId="77777777" w:rsidR="00D016D6" w:rsidRDefault="00A4667A">
      <w:r>
        <w:t>{"question": "Sắp xếp các động vật sau theo kích thước của chúng. - Marmot, Voi, Sói, Khỉ đột", "Trả lời": "Voi, Khỉ đột, Sói, Marmot."}</w:t>
      </w:r>
    </w:p>
    <w:p w14:paraId="42E3F931" w14:textId="77777777" w:rsidR="00D016D6" w:rsidRDefault="00A4667A">
      <w:r>
        <w:lastRenderedPageBreak/>
        <w:t>{"question": "Tạo một nhân vật hư cấu từ những lời nhắc sau. - Tên: Alice, Tuổi: 18, Nghề nghiệp: Phi hành gia", "trả lời": "Alice là một phi hành gia 18 tuổi, người đã tạo ra làn sóng trong thế giới khám phá không gian. Mặc dù tuổi còn trẻ, nhưng sự quyết tâm và cống hiến cho nghề nghiệp đã đưa cô đi đầu trong lĩnh vực của mình. Ngay từ khi còn là một đứa trẻ, Alice đã mơ ước vươn tới những vì sao. Cô ngấu nghiến những cuốn sách về không gian và vũ trụ, và dành hàng giờ nhìn lên bầu trời đêm. Niềm đam mê của cô với vũ trụ đã khiến cô theo đuổi sự nghiệp thám hiểm không gian, và cô đã làm việc không mệt mỏi để đạt được mục tiêu của mình. Chỉ mới 18 tuổi, Alice trở thành phi hành gia trẻ nhất từng được giới thiệu vào chương trình không gian của đất nước cô. Cô ấy hiện là một thành viên nổi tiếng của đội phi hành gia, và tương lai của cô ấy trong ngành công nghiệp vũ trụ dường như là vô hạn. Ngoài tài năng thiên bẩm và sự tập trung vững chắc, Alice còn được biết đến với sự dũng cảm và suy nghĩ nhanh chóng. Cô ấy vẫn bình tĩnh dưới áp lực và có thể đưa ra quyết định trong tích tắc khi đối mặt với nguy hiểm. Những phẩm chất này, kết hợp với chuyên môn du hành vũ trụ, khiến cô trở thành một thành viên vô giá trong nhóm của mình. Trong thời gian rảnh rỗi, Alice tiếp tục thúc đẩy niềm đam mê của mình đối với vũ trụ bằng cách nghiên cứu và nghiên cứu những tiến bộ mới nhất trong công nghệ vũ trụ. Cô quyết tâm đi đầu trong việc khám phá của con người vào những vùng không gian chưa biết, và không ngừng đẩy bản thân lên một tầm cao mới. Alice thực sự là một người tiên phong, và tác động của cô ấy đối với thế giới du hành vũ trụ sẽ được cảm nhận trong nhiều năm tới."}</w:t>
      </w:r>
    </w:p>
    <w:p w14:paraId="3EDBA4EB" w14:textId="77777777" w:rsidR="00D016D6" w:rsidRDefault="00A4667A">
      <w:r>
        <w:t>{"câu hỏi": "Viết một bài phát biểu cho lớp tốt nghiệp về việc làm việc chăm chỉ của họ sẽ được đền đáp như thế nào.", "Trả lời": "Kính gửi lớp tốt nghiệp của [Năm],\n\nHôm nay là một ngày đáng chú ý đánh dấu đỉnh cao của sự chăm chỉ, cống hiến và kiên trì của bạn. Các bạn đã đạt được một cột mốc đáng kinh ngạc, và tất cả các bạn xứng đáng được tự hào về bản thân mình. Khi bạn đứng ở đây ngày hôm nay, tốt nghiệp và sẵn sàng bước ra thế giới, tôi muốn bạn nhớ một điều - công việc khó khăn của bạn sẽ được đền đáp. Tôi biết đôi khi cuộc hành trình có vẻ dài và khó khăn, với những trở ngại dường như không thể vượt qua, nhưng bạn đã kiên trì, và bạn ở đây ngày hôm nay. Sự chăm chỉ và quyết tâm của bạn đã đưa bạn đi xa đến mức này và sẽ tiếp tục thúc đẩy bạn tiến về phía trước. Cuộc sống có thể ném những thách thức theo cách của bạn, nhưng đừng bao giờ quên rằng bạn có sự gan góc, khả năng phục hồi và sức mạnh để đối mặt với chúng. Tất cả những đêm không ngủ, vô số giờ học, những hy sinh bạn phải thực hiện, tất cả đều xứng đáng. Khi bạn bước vào chương tiếp theo của cuộc hành trình, cho dù đó là tiếp tục học tập, bắt đầu sự nghiệp hay khám phá những con đường mới, hãy nhớ rằng, thành công không chỉ là về đích đến, mà là chính hành trình. Hãy tiếp tục thúc đẩy bản thân, tiếp tục phấn đấu để đạt được sự xuất sắc và tiếp tục làm việc chăm chỉ. Nó có thể không dễ dàng, nhưng nó sẽ rất đáng giá. \n\nXin chúc mừng một lần nữa, và tôi chúc bạn mọi điều tốt đẹp nhất cho tương lai. Cầu mong công việc khó khăn của bạn tiếp tục được đền đáp trong tất cả những gì bạn làm.\n\nCảm ơn bạn."}</w:t>
      </w:r>
    </w:p>
    <w:p w14:paraId="0B52963A" w14:textId="77777777" w:rsidR="00D016D6" w:rsidRDefault="00A4667A">
      <w:r>
        <w:t>{"câu hỏi": "Với cuộc trò chuyện sau đây và câu hỏi tiếp theo, hãy diễn đạt lại câu hỏi tiếp theo thành một câu hỏi độc lập. - Lịch sử trò chuyện:\n\nhuman: Máy in trực tiếp đến phim (DTF) khởi động của bạn cho các doanh nghiệp nhỏ là gì?\nai: Prestige A3+ là máy in khởi động của chúng tôi để in số lượng thấp. \n\nFollowUp Input: Giá bao nhiêu?\nCâu hỏi độc lập:", "câu trả lời": "Giá của Prestige A3+ là bao nhiêu?"}</w:t>
      </w:r>
    </w:p>
    <w:p w14:paraId="7A59F427" w14:textId="77777777" w:rsidR="00D016D6" w:rsidRDefault="00A4667A">
      <w:r>
        <w:lastRenderedPageBreak/>
        <w:t>{"câu hỏi": "Sắp xếp lại văn bản sao cho các câu chủ đề ở cuối đoạn văn. - Những ngày mưa không chỉ góp phần tạo không khí thư giãn mà còn mang lại cảm giác bình yên và phối cảnh. Âm thanh nhẹ nhàng, nghẹt thở của những hạt mưa lấp đầy căn phòng theo cách mà không gì khác có thể làm được. Ngắm mưa cũng có thể làm dịu và nhắc nhở về những khoảnh khắc nhỏ nhưng đặc biệt của cuộc sống.", "Trả lời": "Âm thanh mềm mại, nghẹt thở của những hạt mưa lấp đầy căn phòng theo cách mà không gì khác có thể. Ngắm mưa cũng có thể làm dịu và nhắc nhở về những khoảnh khắc nhỏ nhưng đặc biệt của cuộc sống. Những ngày mưa không chỉ góp phần tạo nên bầu không khí thư giãn mà còn mang lại cảm giác bình yên và viễn cảnh."}</w:t>
      </w:r>
    </w:p>
    <w:p w14:paraId="67F86823" w14:textId="77777777" w:rsidR="00D016D6" w:rsidRDefault="00A4667A">
      <w:r>
        <w:t>{"câu hỏi": "Sắp xếp lại các câu đã cho để tạo ra một đoạn văn gắn kết. - Hạn chót thực hiện dự án là tối chủ nhật. Chúng tôi sắp hết thời gian. Tôi cần sự giúp đỡ của bạn.", "trả lời": "Chúng tôi sắp hết thời gian vì hạn chót của dự án là tối Chủ nhật. Tôi cần sự giúp đỡ của bạn."}</w:t>
      </w:r>
    </w:p>
    <w:p w14:paraId="3FBFFD2D" w14:textId="77777777" w:rsidR="00D016D6" w:rsidRDefault="00A4667A">
      <w:r>
        <w:t>{"câu hỏi": "Xác định các thành phần của một bài luận chính thức tốt?", "câu trả lời": "Một bài luận chính thức tốt bao gồm một số thành phần giúp người viết truyền tải thông điệp của họ một cách hiệu quả đến người đọc. Các thành phần này bao gồm: \ n \ n1. Giới thiệu: Phần giới thiệu nên giới thiệu chủ đề, cung cấp bối cảnh và thông tin cơ bản, và trình bày tuyên bố luận điểm. Nó sẽ thu hút sự chú ý của người đọc một cách hiệu quả và cung cấp một trọng tâm rõ ràng cho phần còn lại của bài luận. \ n \ n2. Tuyên bố luận điểm: Tuyên bố luận điểm là một bản tóm tắt ngắn gọn về điểm chính hoặc lập luận của bài luận. Cần nêu rõ ý chính mà bài luận sẽ hỗ trợ và phát triển.\n\n3. Thân bài: Các đoạn thân bài nên phát triển và hỗ trợ tuyên bố luận điểm bằng cách trình bày bằng chứng, ví dụ và phân tích. Mỗi đoạn văn nên có một câu chủ đề, giới thiệu ý chính của đoạn văn, và nên được tổ chức một cách hợp lý và mạch lạc. \ n \ n4. Chuyển tiếp: Chuyển tiếp là các từ hoặc cụm từ giúp người đọc di chuyển trơn tru từ ý tưởng này sang ý tưởng tiếp theo. Chúng nên được sử dụng giữa các đoạn văn và trong các đoạn văn để cung cấp sự mạch lạc và rõ ràng cho bài luận. \ n \ n5. Kết luận: Kết luận nên trình bày lại tuyên bố luận điểm, tóm tắt những điểm chính và mang lại cảm giác khép lại. Nó sẽ đưa bài luận đến một kết thúc hợp lý và thỏa mãn, mà không giới thiệu bất kỳ thông tin hoặc ý tưởng mới nào. \ n \ n6. Ngôn ngữ và phong cách chính thức: Một bài luận chính thức nên sử dụng ngôn ngữ chính thức và phong cách trang trọng, tránh tiếng lóng, co thắt và thông tục. Giọng điệu phải khách quan, và văn bản phải rõ ràng và súc tích.\n\n7. Trích dẫn thích hợp: Một bài luận chính thức nên trích dẫn đúng bất kỳ nguồn nào được sử dụng, sử dụng phong cách trích dẫn thích hợp. Điều này cung cấp tín dụng cho các tác giả gốc và cho phép người đọc xác định vị trí và xác minh thông tin được trình bày trong bài luận. \ n \ n8. Định dạng: Một bài luận chính thức phải tuân theo các nguyên tắc định dạng tiêu chuẩn, chẳng hạn như sử dụng phông chữ có thể đọc được, khoảng cách kép và bao gồm số trang. Nó cũng phải tuân theo bất kỳ hướng dẫn cụ thể nào do người hướng dẫn hoặc nhà xuất bản cung cấp."}</w:t>
      </w:r>
    </w:p>
    <w:p w14:paraId="436087DB" w14:textId="77777777" w:rsidR="00D016D6" w:rsidRDefault="00A4667A">
      <w:r>
        <w:t xml:space="preserve">{"câu hỏi": "Viết một bài đăng blog ngắn về tầm quan trọng của việc học các kỹ năng mới", "câu trả lời": "Trong thế giới nhịp độ nhanh ngày nay, việc học các kỹ năng mới đã trở nên quan trọng hơn bao giờ hết. Cho dù để phát triển cá nhân hay thăng tiến nghề nghiệp, việc </w:t>
      </w:r>
      <w:r>
        <w:lastRenderedPageBreak/>
        <w:t>có được kiến thức và khả năng mới có thể có vô số lợi ích. Dưới đây chỉ là một vài lý do tại sao điều quan trọng là phải liên tục học hỏi và phát triển. Đầu tiên và quan trọng nhất, học các kỹ năng mới làm tăng khả năng tuyển dụng và khả năng cạnh tranh trong thị trường việc làm. Khi công nghệ và công nghiệp tiếp tục phát triển, các kỹ năng mới liên tục được yêu cầu. Luôn cập nhật những phát triển mới nhất trong lĩnh vực của bạn có thể khiến bạn trở thành tài sản quý giá hơn cho nhà tuyển dụng và có thể mở ra cơ hội nghề nghiệp mới. Ngoài lợi ích nghề nghiệp, học các kỹ năng mới cũng có thể cải thiện sức khỏe tinh thần và hạnh phúc của bạn. Học một cái gì đó mới có thể mang lại cảm giác hoàn thành và tăng cường sự tự tin của bạn. Nó giữ cho tâm trí của bạn hoạt động và tham gia, và thậm chí có thể giúp ngăn chặn sự suy giảm nhận thức liên quan đến tuổi tác. Cuối cùng, học các kỹ năng mới cũng có thể làm phong phú thêm cuộc sống cá nhân của bạn. Nó cho phép bạn khám phá những sở thích và đam mê mới, và có thể dẫn đến những trải nghiệm và kết nối xã hội mới. Cho dù đó là học chơi một nhạc cụ, nói một ngôn ngữ mới hay thử sức với một nghề mới, luôn có điều gì đó thú vị để khám phá. Tóm lại, học các kỹ năng mới là điều cần thiết để duy trì tính cạnh tranh trong thị trường việc làm, duy trì sự nhanh nhẹn về tinh thần và có một cuộc sống trọn vẹn. Vì vậy, đừng ngại bước ra khỏi vùng an toàn của bạn và thử một cái gì đó mới - những lợi ích rất xứng đáng!"}</w:t>
      </w:r>
    </w:p>
    <w:p w14:paraId="6948B499" w14:textId="0F9A308D" w:rsidR="00D016D6" w:rsidRDefault="00A4667A">
      <w:r>
        <w:t>{"câu hỏi": "Đề xuất một cách sáng tạo để tạo ra sự khác biệt trong cuộc sống của ai đó", "câu trả lời": "Một cách sáng tạo để tạo ra sự khác biệt trong cuộc sống của ai đó là tạo ra một món quà hoặc trải nghiệm được cá nhân hóa phù hợp với sở thích hoặc nhu cầu cụ thể của họ. Điều này có thể bao gồm việc tạo ra một món quà thủ công, tổ chức một sự kiện bất ngờ hoặc thậm chí bắt đầu gây quỹ để giúp họ đạt được mục tiêu cá nhân. Điều quan trọng là thực sự lắng nghe và hiểu những gì họ đam mê, sau đó sử dụng sự sáng tạo của bạn để đưa ra một cái gì đó độc đáo và có ý nghĩa. Bằng cách cho họ thấy rằng bạn quan tâm và đầu tư vào hạnh phúc của họ, bạn có thể tạo ra tác động lâu dài đến cuộc sống của họ."}</w:t>
      </w:r>
    </w:p>
    <w:sectPr w:rsidR="00D016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1841523">
    <w:abstractNumId w:val="8"/>
  </w:num>
  <w:num w:numId="2" w16cid:durableId="751896728">
    <w:abstractNumId w:val="6"/>
  </w:num>
  <w:num w:numId="3" w16cid:durableId="1890724741">
    <w:abstractNumId w:val="5"/>
  </w:num>
  <w:num w:numId="4" w16cid:durableId="1519464787">
    <w:abstractNumId w:val="4"/>
  </w:num>
  <w:num w:numId="5" w16cid:durableId="1879198413">
    <w:abstractNumId w:val="7"/>
  </w:num>
  <w:num w:numId="6" w16cid:durableId="721906338">
    <w:abstractNumId w:val="3"/>
  </w:num>
  <w:num w:numId="7" w16cid:durableId="984511158">
    <w:abstractNumId w:val="2"/>
  </w:num>
  <w:num w:numId="8" w16cid:durableId="496270728">
    <w:abstractNumId w:val="1"/>
  </w:num>
  <w:num w:numId="9" w16cid:durableId="151992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2BB7"/>
    <w:rsid w:val="0015074B"/>
    <w:rsid w:val="0029639D"/>
    <w:rsid w:val="00326F90"/>
    <w:rsid w:val="00A4667A"/>
    <w:rsid w:val="00AA1D8D"/>
    <w:rsid w:val="00B47730"/>
    <w:rsid w:val="00CB0664"/>
    <w:rsid w:val="00D016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52395"/>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12B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45935</Words>
  <Characters>261834</Characters>
  <Application>Microsoft Office Word</Application>
  <DocSecurity>0</DocSecurity>
  <Lines>2181</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2023-07-21T08:18:00Z</dcterms:modified>
  <cp:category/>
</cp:coreProperties>
</file>