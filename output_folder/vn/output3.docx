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44FB5" w14:textId="158BEA99" w:rsidR="00C22AB6" w:rsidRDefault="00D958F6">
      <w:r>
        <w:t>{"</w:t>
      </w:r>
      <w:proofErr w:type="spellStart"/>
      <w:r>
        <w:t>câu</w:t>
      </w:r>
      <w:proofErr w:type="spellEnd"/>
      <w:r>
        <w:t xml:space="preserve"> </w:t>
      </w:r>
      <w:proofErr w:type="spellStart"/>
      <w:r>
        <w:t>hỏi</w:t>
      </w:r>
      <w:proofErr w:type="spellEnd"/>
      <w:r>
        <w:t>": "</w:t>
      </w:r>
      <w:proofErr w:type="spellStart"/>
      <w:r>
        <w:t>Tạo</w:t>
      </w:r>
      <w:proofErr w:type="spellEnd"/>
      <w:r>
        <w:t xml:space="preserve"> </w:t>
      </w:r>
      <w:proofErr w:type="spellStart"/>
      <w:r>
        <w:t>danh</w:t>
      </w:r>
      <w:proofErr w:type="spellEnd"/>
      <w:r>
        <w:t xml:space="preserve"> sách các mẹo cho người đang học một ngôn ngữ mới.", "câu trả lời": "1. Đắm mình trong ngôn ngữ: Cố gắng bao quanh mình với người bản ngữ, xem phim và nghe nhạc bằng ngôn ngữ mới mà bạn đang học. \ n2. Sử dụng các ứng dụng và trang web học ngôn ngữ: Có rất nhiều công cụ có sẵn có thể giúp bạn học một ngôn ngữ mới thông qua các bài học, trò chơi và câu đố tương tác. \ n3. Tham gia một nhóm học ngôn ngữ: Tìm một nhóm các cá nhân cũng đang học cùng ngôn ngữ với bạn để thực hành và học cùng nhau. \ n4. Thực hành thường xuyên: Làm cho nó trở thành một thói quen để thực hành ngôn ngữ mỗi ngày để tăng khả năng duy trì trí nhớ và nâng cao trình độ của bạn. \ n5. Tìm hiểu văn hóa: Hiểu văn hóa nói ngôn ngữ có thể giúp bạn hiểu rõ hơn về các sắc thái của ngôn ngữ và cải thiện kỹ năng giao tiếp của bạn. \ n6. Đừng sợ mắc lỗi: Mắc lỗi là một phần của quá trình học tập, đừng ngại thử nói và thực hành ngôn ngữ mới, ngay cả khi bạn mắc lỗi trên đường đi. \ n7. Sử dụng các phương tiện trực quan: Sử dụng flashcards, hình ảnh và các phương tiện trực quan khác để giúp bạn học và ghi nhớ từ vựng mới. \ n8. Đặt mục tiêu thực tế: Chia nhỏ việc học ngôn ngữ của bạn thành các mục tiêu nhỏ hơn có thể đạt được để giúp bạn có động lực và đi đúng hướng. \ n9. Học các quy tắc ngữ pháp: Mặc dù có vẻ không thú vị, nhưng việc học ngữ pháp của một ngôn ngữ mới giúp bạn hình thành các câu mạch lạc và chính xác khi nói và viết. \ n10. Tìm một đối tác trao đổi ngôn ngữ: Tìm kiếm một người bản ngữ của ngôn ngữ bạn đang học, người quan tâm đến việc học ngôn ngữ mẹ đẻ của bạn để trao đổi. Bằng cách này, cả hai bạn có thể luyện nói và cải thiện cùng nhau."}</w:t>
      </w:r>
    </w:p>
    <w:p w14:paraId="6322A9E5" w14:textId="77777777" w:rsidR="00C22AB6" w:rsidRDefault="00D958F6">
      <w:r>
        <w:t>{"câu hỏi": "Đánh giá đoạn văn để dễ đọc. - Viết một bài luận có thể là một nhiệm vụ đầy thách thức đối với tất cả mọi người; Nhưng nó phải được thực hiện. Với việc lập kế hoạch và thực hành, hầu hết mọi người có thể nhanh chóng học cách viết một bài luận hiệu quả.", "Trả lời": "Đoạn văn dễ đọc và truyền tải một thông điệp rõ ràng. Ngôn ngữ được sử dụng rất đơn giản, dễ hiểu và đi thẳng vào vấn đề. Khả năng đọc dường như phù hợp với hầu hết các nhóm tuổi và trình độ biết chữ."}</w:t>
      </w:r>
    </w:p>
    <w:p w14:paraId="43DC998C" w14:textId="77777777" w:rsidR="00C22AB6" w:rsidRDefault="00D958F6">
      <w:r>
        <w:t>{"câu hỏi": "Chuyển đổi câu sau thành câu nghi vấn. - Ali là một học sinh giỏi.", "trả lời": "Ali có phải là học sinh giỏi không?"}</w:t>
      </w:r>
    </w:p>
    <w:p w14:paraId="00FB6428" w14:textId="77777777" w:rsidR="00C22AB6" w:rsidRDefault="00D958F6">
      <w:r>
        <w:t>{"câu hỏi": "Tóm tắt đoạn văn bản đã cho. - Sức khỏe tâm thần cực kỳ quan trọng đối với sức khỏe tổng thể của một người và điều cần thiết là mọi người phải quan tâm đầy đủ đến nó. Một cơ thể khỏe mạnh không thể tồn tại mà không có một tâm trí lành mạnh. Dưới đây là một số lời khuyên và lời khuyên để duy trì sức khỏe tinh thần tốt: Ngủ ngon, tập thể dục, ăn thực phẩm bổ dưỡng, duy trì lối sống lành mạnh, thực hành các kỹ thuật thư giãn, hạn chế sử dụng rượu và ma túy.", "Trả lời": "Văn bản đã cho nêu tầm quan trọng của sức khỏe tâm thần đối với sức khỏe và cung cấp các mẹo như ngủ đủ giấc, tập thể dục, ăn thực phẩm bổ dưỡng, duy trì lối sống lành mạnh,  thực hành các kỹ thuật thư giãn, và hạn chế sử dụng rượu và ma túy để duy trì sức khỏe tinh thần tốt."}</w:t>
      </w:r>
    </w:p>
    <w:p w14:paraId="473E1345" w14:textId="77777777" w:rsidR="00C22AB6" w:rsidRDefault="00D958F6">
      <w:r>
        <w:t>{"question": "Viết lại câu bằng từ đồng nghĩa. - Tôi đói.", "trả lời": "Tôi đang nổi tiếng."}</w:t>
      </w:r>
    </w:p>
    <w:p w14:paraId="33761583" w14:textId="77777777" w:rsidR="00C22AB6" w:rsidRDefault="00D958F6">
      <w:r>
        <w:t xml:space="preserve">{"câu hỏi": "Tạo ra một ví dụ về một ký hiệu được sử dụng rộng rãi trong lĩnh vực toán học.", "câu trả lời": "Một trong những ký hiệu được sử dụng rộng rãi nhất trong toán học là dấu </w:t>
      </w:r>
      <w:r>
        <w:lastRenderedPageBreak/>
        <w:t>bằng (=), biểu thị rằng các giá trị ở hai bên của ký hiệu bằng nhau. Ví dụ, trong phương trình 2 + 2 = 4, dấu bằng chỉ ra rằng tổng của 2 và 2 tương đương với giá trị 4."}</w:t>
      </w:r>
    </w:p>
    <w:p w14:paraId="5424008E" w14:textId="77777777" w:rsidR="00C22AB6" w:rsidRDefault="00D958F6">
      <w:r>
        <w:t>{"câu hỏi": "Liệt kê hai yếu tố gây ra biến đổi khí hậu toàn cầu?", "trả lời": "1. Khí nhà kính: Động lực chính của biến đổi khí hậu là sự gia tăng nồng độ khí nhà kính trong khí quyển, chẳng hạn như carbon dioxide (CO2), metan (CH4) và oxit nitơ (N2O), giữ nhiệt trong khí quyển và khiến nhiệt độ toàn cầu tăng lên. Phá rừng: Phá rừng và những thay đổi khác trong sử dụng đất cũng đã góp phần vào biến đổi khí hậu. Cây cối hấp thụ CO2 khi chúng lớn lên, và khi chúng bị đốn hạ hoặc đốt cháy, carbon mà chúng lưu trữ sẽ được giải phóng trở lại khí quyển, góp phần hơn nữa vào hiệu ứng nhà kính.</w:t>
      </w:r>
    </w:p>
    <w:p w14:paraId="043629BF" w14:textId="77777777" w:rsidR="00C22AB6" w:rsidRDefault="00D958F6">
      <w:r>
        <w:t>{"question": "Tính tích của 5 và 3.", "answer": "Tích của 5 và 3 là 15."}</w:t>
      </w:r>
    </w:p>
    <w:p w14:paraId="2CEC35EA" w14:textId="77777777" w:rsidR="00C22AB6" w:rsidRDefault="00D958F6">
      <w:r>
        <w:t>{"câu hỏi": "Thay đổi câu đã cho thành giọng thụ động. - Anh ấy đã viết một lá thư.", "trả lời": "Một lá thư được viết bởi anh ấy."}</w:t>
      </w:r>
    </w:p>
    <w:p w14:paraId="7CDD2E51" w14:textId="77777777" w:rsidR="00C22AB6" w:rsidRDefault="00D958F6">
      <w:r>
        <w:t>{"câu hỏi": "Liệt kê hai lợi ích của việc học tiếng Anh.", "trả lời": "1. Cải thiện giao tiếp: Tiếng Anh là ngôn ngữ được sử dụng rộng rãi và được coi là ngôn ngữ giao tiếp quốc tế. Học tiếng Anh có thể giúp bạn giao tiếp với mọi người từ các quốc gia và nền văn hóa khác nhau, giúp dễ dàng xây dựng mối quan hệ và tiến hành kinh doanh với những người khác. \ n \ n2. Tiếp cận thông tin và cơ hội giáo dục: Tiếng Anh là ngôn ngữ chính cho nhiều nguồn lực khoa học, học thuật và kinh doanh. Như vậy, học tiếng Anh cho phép bạn tiếp cận với vô số kiến thức và thông tin, giúp bạn dễ dàng theo đuổi giáo dục đại học hoặc cơ hội thăng tiến nghề nghiệp. Ngoài ra, nhiều trường đại học và tổ chức uy tín trên thế giới cung cấp các khóa học bằng tiếng Anh, vì vậy việc thông thạo ngôn ngữ có thể mở ra nhiều cơ hội giáo dục bổ sung."}</w:t>
      </w:r>
    </w:p>
    <w:p w14:paraId="4C46D13C" w14:textId="77777777" w:rsidR="00C22AB6" w:rsidRDefault="00D958F6">
      <w:r>
        <w:t>{"câu hỏi": "Viết lại câu đã cho bằng cách sử dụng các liên từ thích hợp. - Anh ấy bắt đầu cười và sau đó anh ấy dừng lại.", "trả lời": "Anh ấy bắt đầu cười, nhưng sau đó anh ấy dừng lại."}</w:t>
      </w:r>
    </w:p>
    <w:p w14:paraId="53D5D5B8" w14:textId="77777777" w:rsidR="00C22AB6" w:rsidRDefault="00D958F6">
      <w:r>
        <w:t>{"câu hỏi": "Tạo câu hỏi với từ khóa \u201cfungi\u201d", "trả lời": "Nấm đóng vai trò gì trong hệ sinh thái và chúng tương tác với các sinh vật khác như thế nào?"}</w:t>
      </w:r>
    </w:p>
    <w:p w14:paraId="4D74D566" w14:textId="77777777" w:rsidR="00C22AB6" w:rsidRDefault="00D958F6">
      <w:r>
        <w:t>{"câu hỏi": "Tóm tắt văn bản sau đây trong 10 từ hoặc ít hơn. - CDC báo cáo rằng có 11.078 vụ giết người liên quan đến súng ở Mỹ vào năm 2010, với 6.009 vụ được báo cáo liên quan đến súng ngắn và 358 vụ được báo cáo liên quan đến súng trường.", "Trả lời": "2010: CDC báo cáo 11.078 vụ giết người bằng súng ở Hoa Kỳ, hầu hết bằng súng ngắn."}</w:t>
      </w:r>
    </w:p>
    <w:p w14:paraId="162B96EE" w14:textId="77777777" w:rsidR="00C22AB6" w:rsidRDefault="00D958F6">
      <w:r>
        <w:t>{"question": "Thêm 3 ví dụ vào câu sau. - Bạo lực súng đạn ở Hoa Kỳ có thể dẫn đến...", "trả lời": "1. Bạo lực súng đạn ở Hoa Kỳ có thể dẫn đến thiệt hại bi thảm về người và thương tích, gây ra sự tàn phá tinh thần cho các nạn nhân và gia đình họ. \n2. Bạo lực súng đạn ở Hoa Kỳ có thể dẫn đến sự sợ hãi và lo lắng gia tăng trong cộng đồng, cũng như kêu gọi các biện pháp kiểm soát súng mạnh mẽ hơn. Bạo lực súng đạn ở Hoa Kỳ có thể dẫn đến chấn thương thể chất và tâm lý lâu dài cho những người sống sót, cũng như chi phí đáng kể cho việc điều trị y tế và phục hồi chức năng.</w:t>
      </w:r>
    </w:p>
    <w:p w14:paraId="2149D904" w14:textId="77777777" w:rsidR="00C22AB6" w:rsidRDefault="00D958F6">
      <w:r>
        <w:lastRenderedPageBreak/>
        <w:t>{"question": "Phân loại văn bản sau thành các chủ đề thích hợp. - Năm 2018, năm gần đây nhất có dữ liệu tính đến năm 2021, Trung tâm Thống kê Y tế Quốc gia của Trung tâm Kiểm soát và Phòng ngừa Dịch bệnh (CDC) báo cáo 38.390 trường hợp tử vong do súng, trong đó 24.432 trường hợp là do tự tử. Tỷ lệ tử vong do súng trên 100.000 người đã tăng từ 10,3 trên 100.000 người vào năm 1999 lên 12 trên 100.000 người vào năm 2017, với 109 người chết mỗi ngày hoặc tổng cộng khoảng 14.542 vụ giết người, là 11,9 trên 100.000 vào năm 2018.", "câu trả lời": "Chủ đề: Bạo lực súng đạn, Tự tử, Giết người, Tỷ lệ tử vong, Súng, Y tế công cộng, Thống kê CDC."}</w:t>
      </w:r>
    </w:p>
    <w:p w14:paraId="29173CE8" w14:textId="77777777" w:rsidR="00C22AB6" w:rsidRDefault="00D958F6">
      <w:r>
        <w:t>{"câu hỏi": "Sắp xếp lại các từ sau một cách chính xác để tạo thành một câu. - Chấn thương | Các | Kết quả | Hoa Kỳ | Hoa Kỳ | Súng | Bạo lực | của | hàng ngàn | hàng chục", "trả lời": "Bạo lực súng đạn ở Hoa Kỳ dẫn đến hàng chục nghìn người bị thương."}</w:t>
      </w:r>
    </w:p>
    <w:p w14:paraId="7B884A92" w14:textId="77777777" w:rsidR="00C22AB6" w:rsidRDefault="00D958F6">
      <w:r>
        <w:t>{"question": "Xóa từ ngôi thứ ba khỏi câu sau. - Ai đó hoặc thứ gì đó đã tăng tỷ lệ tử vong do súng từ 10,3 trên 100.000 lên 12 trên 100.000 từ năm 1999 đến năm 2017.", "Trả lời": "Tăng tỷ lệ tử vong do súng từ 10,3 trên 100.000 lên 12 trên 100.000 từ năm 1999 đến năm 2017."}</w:t>
      </w:r>
    </w:p>
    <w:p w14:paraId="36A1CF61" w14:textId="77777777" w:rsidR="00C22AB6" w:rsidRDefault="00D958F6">
      <w:r>
        <w:t>{"question": "Viết lại câu sau mà không sử dụng bất kỳ đại từ nào. - Tôi đã tăng tỷ lệ tử vong do súng từ 10,3 trên 100.000 lên 12 trên 100.000 từ năm 1999 đến năm 2017.", "Trả lời": "Tỷ lệ tử vong do súng tăng từ 10,3 trên 100.000 lên 12 trên 100.000 từ năm 1999 đến năm 2017."}</w:t>
      </w:r>
    </w:p>
    <w:p w14:paraId="789D9E51" w14:textId="77777777" w:rsidR="00C22AB6" w:rsidRDefault="00D958F6">
      <w:r>
        <w:t>{"câu hỏi": "Sử dụng các từ trong danh sách dưới đây để điền vào chỗ trống trong câu. - Đỉnh cao nhất thế giới là ____ \nList: Núi, Everest", "trả lời": "Đỉnh cao nhất thế giới là đỉnh Everest."}</w:t>
      </w:r>
    </w:p>
    <w:p w14:paraId="51CF80B6" w14:textId="77777777" w:rsidR="00C22AB6" w:rsidRDefault="00D958F6">
      <w:r>
        <w:t>{"câu hỏi": "Xác định và giải thích bất kỳ hình ảnh nào của lời nói trong câu sau. - Từ năm 1999 đến năm 2017, tỷ lệ tử vong do súng trên 100.000 người tăng từ 10,3 lên 12.", "trả lời": "Không có số liệu về lời nói trong câu đã cho. Đó là một tuyên bố thực tế trình bày thông tin thống kê mà không cần sử dụng bất kỳ thiết bị văn học nào."}</w:t>
      </w:r>
    </w:p>
    <w:p w14:paraId="2089A68D" w14:textId="77777777" w:rsidR="00C22AB6" w:rsidRDefault="00D958F6">
      <w:r>
        <w:t>{"question": "Tạo tiêu đề cho một câu chuyện liên quan đến văn bản sau đây. - Năm 2018, năm gần đây nhất có dữ liệu tính đến năm 2021, Trung tâm Thống kê Y tế Quốc gia của Trung tâm Kiểm soát và Phòng ngừa Dịch bệnh (CDC) báo cáo 38.390 trường hợp tử vong do súng, trong đó 24.432 trường hợp là do tự tử. Tỷ lệ tử vong do súng trên 100.000 người đã tăng từ 10,3 trên 100.000 người vào năm 1999 lên 12 trên 100.000 người vào năm 2017, với 109 người chết mỗi ngày hoặc tổng cộng khoảng 14.542 vụ giết người, là 11,9 trên 100.000 vào năm 2018.", "câu trả lời": "Sự gia tăng đáng ngại của những cái chết do súng ở Mỹ \""}</w:t>
      </w:r>
    </w:p>
    <w:p w14:paraId="5BC7404B" w14:textId="77777777" w:rsidR="00C22AB6" w:rsidRDefault="00D958F6">
      <w:r>
        <w:t>{"question": "Viết lại phần sau để làm cho nó nghe ít tiêu cực hơn. - Bạo lực súng đạn ở Hoa Kỳ có thể dẫn đến tử vong, thương tích, phá hủy tài sản và một loạt các khó khăn khác.", "trả lời": "Các sự cố liên quan đến súng ở Hoa Kỳ có thể gây ra hậu quả nghiêm trọng như tử vong, thương tích, thiệt hại tài sản và một loạt các thách thức khác."}</w:t>
      </w:r>
    </w:p>
    <w:p w14:paraId="05FA6B9F" w14:textId="77777777" w:rsidR="00C22AB6" w:rsidRDefault="00D958F6">
      <w:r>
        <w:lastRenderedPageBreak/>
        <w:t>{"câu hỏi": "Hành động như một cố vấn tài chính và đề xuất xem kế hoạch đầu tư sau đây là tốt hay xấu, xem xét các yếu tố rủi ro và lợi nhuận tiềm năng. - Đầu tư 10.000 đô la vào một công ty khởi nghiệp công nghệ dự kiến lợi nhuận hàng năm là 35% với hồ sơ rủi ro cao và không có lịch sử sinh lời.", "trả lời": "Là một cố vấn tài chính, tôi cho rằng kế hoạch đầu tư này có thể được coi là rủi ro cao do thiếu lợi nhuận lịch sử và hồ sơ rủi ro cao của công ty khởi nghiệp. Mặc dù lợi nhuận hàng năm dự kiến là 35% là hấp dẫn, nhưng khả năng thua lỗ cũng rất đáng kể. Điều quan trọng là phải đánh giá khả năng chấp nhận rủi ro và mục tiêu đầu tư của bạn trước khi đưa ra quyết định này. Ngoài ra, đa dạng hóa bằng cách đầu tư vào nhiều tài sản hoặc kết hợp các khoản đầu tư rủi ro thấp và cao có thể giúp giảm rủi ro tổng thể cho danh mục đầu tư của bạn."}</w:t>
      </w:r>
    </w:p>
    <w:p w14:paraId="72FF553A" w14:textId="77777777" w:rsidR="00C22AB6" w:rsidRDefault="00D958F6">
      <w:r>
        <w:t>{"question": "Create a script to generate a array of random numbers.", "answer": "Đây là một script trong Python có thể tạo ra một mảng các số ngẫu nhiên:\n\n'''python\nimport random\n\n# xác định độ dài của mảng\narray_length = 10\n\n# xác định phạm vi của các số ngẫu nhiên\nmin_value = 0\nmax_value = 100\n\n# tạo mảng số ngẫu nhiên\nmy_array = [random.randint(min_value,  max_value) for _ in range(array_length)]\n\n# print the array\nprint(my_array)\n'''\n\nThis script sử dụng hàm 'random.randint' từ mô-đun 'random' để tạo ra một mảng các số nguyên ngẫu nhiên. Bạn có thể điều chỉnh biến 'array_length' để tạo một mảng có kích thước khác và bạn có thể thay đổi các biến 'min_value' và 'max_value' để chỉ định phạm vi của các số ngẫu nhiên."}</w:t>
      </w:r>
    </w:p>
    <w:p w14:paraId="48758130" w14:textId="77777777" w:rsidR="00C22AB6" w:rsidRDefault="00D958F6">
      <w:r>
        <w:t>{"câu hỏi": "Đưa ra năm ví dụ về điều kiện thời tiết khắc nghiệt.", "trả lời": "1. Bão: Đây là những cơn bão nhiệt đới mạnh đặc trưng bởi lượng mưa lớn và gió mạnh có thể đạt tốc độ hơn 74 dặm một giờ. \ n \ n2. Lốc xoáy: Đây là những cột không khí dữ dội, xoay tròn có thể gây thiệt hại trên diện rộng cho các tòa nhà, cây cối và xe cộ. \ n \ n3. Hạn hán: Đây là thời gian kéo dài lượng mưa thấp bất thường dẫn đến thiếu nước có thể gây mất mùa, cháy rừng và thiếu nước. \ n \ n4. Bão tuyết: Đây là những cơn bão tuyết nghiêm trọng với sức gió duy trì mạnh ít nhất 35 dặm / giờ và tầm nhìn thấp do tuyết thổi. \ n \ n5. Sóng nhiệt: Đây là những khoảng thời gian kéo dài của thời tiết quá nóng có thể gây say nắng, mất nước và các bệnh liên quan đến nhiệt khác."}</w:t>
      </w:r>
    </w:p>
    <w:p w14:paraId="5EE9F6A9" w14:textId="77777777" w:rsidR="00C22AB6" w:rsidRDefault="00D958F6">
      <w:r>
        <w:t>{"question": "Định dạng và sắp xếp thông tin văn bản phi cấu trúc sau đây vào bảng. - Tên: Peter\nTuổi: 43\nGiới tính: Nam\nNghề nghiệp: Bác sĩ", "trả lời": "| Thể loại | Thông tin |\n|------------|-------------|\n| Tên | Phi-e-rơ |\n| Tuổi tác | 43 |\n| Giới tính | Nam |\n| Nghề nghiệp | Bác sĩ |"}</w:t>
      </w:r>
    </w:p>
    <w:p w14:paraId="50A8A4A2" w14:textId="77777777" w:rsidR="00C22AB6" w:rsidRDefault="00D958F6">
      <w:r>
        <w:t>{"câu hỏi": "Có bao nhiêu tiểu bang ở Hoa Kỳ?", "câu trả lời": "Có 50 tiểu bang ở Hoa Kỳ."}</w:t>
      </w:r>
    </w:p>
    <w:p w14:paraId="70C0C2A0" w14:textId="77777777" w:rsidR="00C22AB6" w:rsidRDefault="00D958F6">
      <w:r>
        <w:t>{"câu hỏi": "Cung cấp một danh sách chứa năm tính từ để mô tả một con voi.", "câu trả lời": "1. Majestic\n2. Khổng lồ\n3. Thông minh \n4. Nhẹ nhàng\n5. Mạnh mẽ."}</w:t>
      </w:r>
    </w:p>
    <w:p w14:paraId="2DF763EB" w14:textId="77777777" w:rsidR="00C22AB6" w:rsidRDefault="00D958F6">
      <w:r>
        <w:t xml:space="preserve">{"question": "Viết một tập lệnh bash để tìm tất cả các tệp json đệ quy bên trong một thư mục và xuất tên và kích thước của chúng.", "câu trả lời": "Đây là một tập lệnh bash ví dụ sẽ hoàn thành những gì bạn đang tìm kiếm:\n\n''\n#!/bin/bash\n\n# nhập thư mục bạn muốn tìm kiếm tệp json\ncd /path/to/directory\n\n# đệ quy tìm kiếm tất cả các tệp json và xuất tên </w:t>
      </w:r>
      <w:r>
        <w:lastRenderedPageBreak/>
        <w:t>và kích thước của chúng\nfind. -gõ f -name \"*.json\" -exec du -h {} \\;\n\nexit 0\n'''\n\nLưu tệp này dưới dạng tệp có phần mở rộng '.sh', sau đó làm cho tệp có thể thực thi bằng lệnh 'chmod + x filename.sh'. Khi bạn chạy tập lệnh, nó sẽ thay đổi thành thư mục bạn chỉ định và sử dụng lệnh 'find' để định vị tất cả các tệp có phần mở rộng '.json'. Lệnh 'du' sau đó xuất kích thước tệp cùng với tên tệp."}</w:t>
      </w:r>
    </w:p>
    <w:p w14:paraId="06C10883" w14:textId="77777777" w:rsidR="00C22AB6" w:rsidRDefault="00D958F6">
      <w:r>
        <w:t>{"question": "Hai số khác nhau được chọn ngẫu nhiên từ tập hợp S = {1, 2, 3, 4, 5, 6, 7, 8, 9, 10, 11}. Xác suất tổng của chúng là 12 sẽ lớn hơn nếu số n lần đầu tiên bị loại bỏ khỏi tập S. Giá trị của n là gì?", "trả lời": "Tất cả các số nguyên trong tập hợp S có chính xác một số bổ sung, 12-x, sao cho tổng của chúng là 12, ngoại trừ số 6. Bởi vì 6 + 6 = 12 và hai số được chọn là khác biệt, việc loại bỏ 6 sẽ không loại bỏ bất kỳ cặp nào có tổng thành 12 và nó sẽ làm giảm tổng số cặp có thể. Vậy n=6."}</w:t>
      </w:r>
    </w:p>
    <w:p w14:paraId="367050C6" w14:textId="77777777" w:rsidR="00C22AB6" w:rsidRDefault="00D958F6">
      <w:r>
        <w:t>{"question": "Tạo cấu trúc dữ liệu thích hợp để lưu trữ hồ sơ học sinh.", "answer": "Một cấu trúc dữ liệu phù hợp để lưu trữ hồ sơ học sinh là bảng băm hoặc từ điển, trong đó mỗi hồ sơ học sinh có thể được biểu diễn dưới dạng một đối tượng từ điển với các cặp khóa-giá trị. Mỗi hồ sơ học sinh có thể được lưu trữ với mã định danh duy nhất của học sinh, chẳng hạn như ID sinh viên của họ, làm khóa và thông tin cá nhân và học tập của học sinh làm giá trị.\n\n'''python\n# Ví dụ về cấu trúc dữ liệu để lưu trữ hồ sơ học sinh\n\nstudent_records = {\n 101: {\n 'name': 'John Doe',\n 'address': '123 Main St.',\n 'major':  'Khoa học Máy tính',\n 'GPA': 3.5,\n 'Lớp học': ['Giới thiệu về Lập trình', 'Toán rời rạc', 'Cấu trúc dữ liệu']\n },\n 102: {\n 'tên': 'Jane Smith',\n 'địa chỉ': '456 Elm St.',\n 'chuyên ngành': 'Toán học',\n 'Điểm trung bình': 3.8,\n 'lớp': ['Giải tích I', 'Đại số tuyến tính', 'Đại số trừu tượng']\n },\n # thêm hồ sơ học sinh\n}\n'''\nCấu trúc dữ liệu này cho phép dễ dàng truy xuất, cập nhật và tìm kiếm hồ sơ học sinh bằng cách sử dụng duy nhất của chúng định danh. Thông tin bổ sung của học sinh có thể được thêm vào mỗi hồ sơ nếu cần."}</w:t>
      </w:r>
    </w:p>
    <w:p w14:paraId="0DD784D7" w14:textId="77777777" w:rsidR="00C22AB6" w:rsidRDefault="00D958F6">
      <w:r>
        <w:t>{"câu hỏi": "Tìm giá trị thấp nhất cho hàm sau - 6x^2 - 4x - 8", "trả lời": "Hàm 6x^2 - 4x - 8 là phương trình bậc hai có thể được viết dưới dạng ax^2 + bx + c, trong đó a = 6, b = -4 và c = -8. Để tìm giá trị thấp nhất, còn được gọi là giá trị nhỏ nhất, chúng ta có thể sử dụng công thức bắt nguồn từ việc hoàn thành bình phương: giá trị nhỏ nhất của ax ^ 2 + bx + c là c - (b ^ 2 / 4a). Cắm các giá trị cho a, b và c, chúng ta nhận được:\n\nminimum value = -8 - (-4)^2 / (4 * 6)\n\nGiải quyết vấn đề này, chúng ta nhận được:\n\nminimum value = -8 - 16/24\nminimum value = -8 - 2/3\n\nHence, giá trị nhỏ nhất của hàm bậc hai 6x^2 - 4x - 8 là -26/3 hoặc xấp xỉ -8.667."}</w:t>
      </w:r>
    </w:p>
    <w:p w14:paraId="200FD578" w14:textId="77777777" w:rsidR="00C22AB6" w:rsidRDefault="00D958F6">
      <w:r>
        <w:t xml:space="preserve">{"câu hỏi": "Viết truyện ngắn hay thơ", "trả lời": "Ngày xửa ngày xưa, có một vương quốc vĩ đại,\nCánh đồng của nó rộng lớn và đầy tự do,\nDân chúng vui mừng, thời tiết ôn hòa,\nĐó là một vùng đất nơi mọi người đàn ông, phụ nữ và trẻ em, \nSống trong hòa bình và hòa hợp, không sợ hãi, \n Vì vua của họ khôn ngoan và công bằng,  và lời của ông rất rõ ràng.\n\n Vị vua vĩ đại này cai trị với một bàn tay dịu dàng,\n Qua tất cả các vùng đất, từ núi đến cát, tầm nhìn của ông rất rõ ràng, sự khôn ngoan của ông sâu sắc, ông cai trị dân của mình bằng công lý, công bằng và lành mạnh, \n Dưới sự cai trị của ông, vương quốc phát triển mạnh mẽ, \ n Tất cả đều hài lòng, vì nhu cầu của họ được nuôi dưỡng. \ n \ n Trong vương quốc vĩ đại,  Mọi người cười đùa và họ chơi đùa, họ trồng trọt, họ hát và họ cầu </w:t>
      </w:r>
      <w:r>
        <w:lastRenderedPageBreak/>
        <w:t>nguyện, Và trong suốt thời gian đó, vị vua vĩ đại của họ mỉm cười, \n Vì dân của ông hạnh phúc, hài lòng và không bị lưu đày. Và như vậy, trong vương quốc vĩ đại thời xưa, một vùng đất hòa bình và hạnh phúc đã mở ra, \n Vì vương quốc này được ban phước với một vị vua khôn ngoan nhất, \ nVà sự cai trị của Ngài đã trở thành ánh sáng và hy vọng trong mắt dân Ngài."}</w:t>
      </w:r>
    </w:p>
    <w:p w14:paraId="1A7D1A43" w14:textId="77777777" w:rsidR="00C22AB6" w:rsidRDefault="00D958F6">
      <w:r>
        <w:t>{"câu hỏi": "Phân loại câu sau theo loại hình bài phát biểu được sử dụng. - Cô ấy cười rất thích thú.", "trả lời": "Câu \"Cô ấy cười rất vui sướng" sử dụng một hình ảnh của lời nói gọi là cường điệu. Cường điệu là một loại ngôn ngữ tượng hình liên quan đến sự cường điệu để nhấn mạnh hoặc hiệu ứng, và trong trường hợp này, cụm từ "niềm vui lớn" được sử dụng để nhấn mạnh mức độ hạnh phúc mà người đó đang cảm thấy."}</w:t>
      </w:r>
    </w:p>
    <w:p w14:paraId="4C65429F" w14:textId="77777777" w:rsidR="00C22AB6" w:rsidRDefault="00D958F6">
      <w:r>
        <w:t>{"câu hỏi": "Kể tên các thành phố thủ đô của ba quốc gia sau - Ấn Độ, Canada, Ai Cập", "câu trả lời": "Thủ đô của Ấn Độ là New Delhi, thủ đô của Canada là Ottawa và thủ đô của Ai Cập là Cairo."}</w:t>
      </w:r>
    </w:p>
    <w:p w14:paraId="63B9B623" w14:textId="77777777" w:rsidR="00C22AB6" w:rsidRDefault="00D958F6">
      <w:r>
        <w:t>{"câu hỏi": "Viết ra các bước để thực hiện một nhiệm vụ nhất định - Làm sinh tố", "trả lời": "Dưới đây là các bước để làm sinh tố:\n\n1. Thu thập các thành phần của bạn: Tùy thuộc vào sở thích của bạn, bạn có thể chọn sử dụng trái cây, rau, sữa chua, sữa hoặc bất kỳ thành phần nào khác mà bạn thích trong sinh tố. \ n \ n2. Chuẩn bị nguyên liệu: Rửa sạch và gọt vỏ trái cây và rau quả. Cắt chúng thành những miếng nhỏ hơn.\n\n3. Lắp ráp máy xay sinh tố: Đặt máy xay sinh tố lên bề mặt bằng phẳng và kiểm tra xem nó đã được cắm hoặc sạc đầy chưa. \ n \ n4. Thêm nguyên liệu: Cho nguyên liệu vào máy xay. Bắt đầu với các thành phần mềm đầu tiên như chuối, sau đó thêm các thành phần cứng hơn như trái cây đông lạnh hoặc đá viên. \n \n5. Đổ chất lỏng: Thêm các chất lỏng như sữa, nước trái cây hoặc nước. Lượng chất lỏng sẽ quyết định độ dày của sinh tố.\n\n6. Bắt đầu trộn: Đóng chặt nắp máy xay sinh tố và bật máy xay. Bắt đầu với tốc độ thấp và tăng dần tốc độ cho đến khi các thành phần được trộn đều. \ n \ n7. Kiểm tra tính nhất quán: Dừng máy xay sinh tố và kiểm tra tính nhất quán. Nếu nó quá dày, hãy thêm nhiều chất lỏng; Nếu nó quá mỏng, hãy thêm nhiều thành phần rắn. \ n \ n8. Rót vào ly: Khi bạn đã đạt được độ đặc mong muốn, hãy rót sinh tố vào ly. \ n \ n9. Trang trí và phục vụ: Bạn có thể thêm lớp phủ hoặc đồ trang trí như một lát trái cây, rắc các loại hạt hoặc hạt, hoặc một nhánh bạc hà. Phục vụ ngay lập tức và thưởng thức sinh tố ngon của bạn!"}</w:t>
      </w:r>
    </w:p>
    <w:p w14:paraId="668D3787" w14:textId="77777777" w:rsidR="00C22AB6" w:rsidRDefault="00D958F6">
      <w:r>
        <w:t xml:space="preserve">{"câu hỏi": "Giải thích sự khác biệt giữa hai loại - Bài tập aerobic và kỵ khí", "trả lời": "Tập thể dục nhịp điệu và kỵ khí là hai loại bài tập hoạt động khác nhau trên cơ thể. Sự khác biệt chính giữa các loại bài tập này là cách chúng tạo ra năng lượng cho hoạt động. Bài tập aerobic liên quan đến hoạt động thể chất liên tục và nhịp nhàng, chẳng hạn như chạy bộ, bơi lội hoặc đạp xe, sử dụng oxy để tạo ra năng lượng. Loại bài tập này còn được gọi là bài tập tim mạch vì nó cải thiện sức khỏe tim mạch, bằng cách tăng nhịp tim và hô hấp để bơm oxy đến cơ bắp. Mặt khác, tập thể dục kỵ khí là một loại hoạt động thể chất cường độ cao không dựa vào oxy để tạo ra năng lượng, mà dựa vào năng lượng dự trữ trong cơ bắp. Những bài tập này, chẳng hạn như cử tạ, chạy nước rút hoặc tập luyện cường độ cao, có thời lượng ngắn và đòi hỏi năng lượng bùng nổ nhanh chóng. Tập thể dục kỵ khí giúp cải thiện sức mạnh và sức mạnh cơ bắp.\n\nTóm lại, tập thể dục nhịp điệu sử dụng oxy để tạo ra năng </w:t>
      </w:r>
      <w:r>
        <w:lastRenderedPageBreak/>
        <w:t>lượng, và thường là cường độ thấp đến trung bình và hoạt động trong thời gian dài hơn, trong khi tập thể dục kỵ khí không cần oxy để tạo ra năng lượng, cường độ cao và thời gian ngắn hơn, và giúp cải thiện sức mạnh và sức mạnh cơ bắp."}</w:t>
      </w:r>
    </w:p>
    <w:p w14:paraId="52981593" w14:textId="77777777" w:rsidR="00C22AB6" w:rsidRDefault="00D958F6">
      <w:r>
        <w:t>{"question": "Tạo mẫu regex để khớp với tất cả các từ thập lục phân viết thường", "answer": "Mẫu regex để khớp với tất cả các từ thập lục phân viết thường sẽ là '^[0-9a-f]+$'. Mẫu này sử dụng phần đầu của neo chuỗi '^' và cuối neo chuỗi '$' để khớp với toàn bộ chuỗi và chỉ cho phép các ký tự trong phạm vi 0-9 và a-f. Dấu '+' cho biết một hoặc nhiều bộ ký tự, nghĩa là nó sẽ khớp với các chuỗi có độ dài bất kỳ miễn là tất cả các ký tự đều là ký tự thập lục phân hợp lệ bằng chữ thường."}</w:t>
      </w:r>
    </w:p>
    <w:p w14:paraId="2F8098F2" w14:textId="77777777" w:rsidR="00C22AB6" w:rsidRDefault="00D958F6">
      <w:r>
        <w:t>{"câu hỏi": "Thay đổi giọng nói của câu - Dorian đi bộ đến trạm xe buýt", "câu trả lời": "Trạm xe buýt được Dorian đi bộ."}</w:t>
      </w:r>
    </w:p>
    <w:p w14:paraId="73784F02" w14:textId="77777777" w:rsidR="00C22AB6" w:rsidRDefault="00D958F6">
      <w:r>
        <w:t>{"câu hỏi": "Trích dẫn một bài thơ được viết bởi William Wordsworth.", "câu trả lời": "Một trong những bài thơ nổi tiếng nhất được viết bởi William Wordsworth là "Tôi lang thang cô đơn như một đám mây", còn được gọi là "Hoa thủy tiên.\" \n\nĐây là toàn văn bài thơ: \n\nTôi lang thang cô đơn như một đám mây\nĐiều đó trôi nổi trên những ngọn đồi và đồi cao,\nKhi tất cả cùng một lúc tôi thấy một đám đông, \ nA chủ, hoa thủy tiên vàng;\nBên cạnh hồ, dưới tán cây,\nTung bay và nhảy múa trong gió.\n\nLiên tục như những ngôi sao tỏa sáng\nVà lấp lánh trên dải Ngân hà,\nHọ trải dài thành hàng không bao giờ kết thúc\nDọc theo lề vịnh:\nMười ngàn người nhìn thấy tôi trong nháy mắt,\nQuăng đầu nhảy múa mạnh mẽ.\n\nNhững con sóng bên cạnh họ nhảy múa; nhưng họ\nOut-làm những con sóng lấp lánh trong niềm vui sướng:\nMột nhà thơ không thể không là người đồng tính,\nTrong một công ty vui vẻ như vậy:\nTôi nhìn chằm chằm\u2014và nhìn chằm chằm\u2014nhưng ít suy nghĩ \n Sự giàu có mà chương trình đã mang lại:\n\nVì thường, khi trên chiếc ghế dài của tôi, tôi nằm \ nTrong trống rỗng hoặc trong tâm trạng trầm ngâm, \ nHọ lóe lên con mắt bên trong đó \ nĐó là niềm hạnh phúc của sự cô đơn;\nVà sau đó trái tim tôi với niềm vui tràn đầy, \ nVà nhảy múa với hoa thủy tiên."}</w:t>
      </w:r>
    </w:p>
    <w:p w14:paraId="697BEA6C" w14:textId="77777777" w:rsidR="00C22AB6" w:rsidRDefault="00D958F6">
      <w:r>
        <w:t>{"câu hỏi": "Mô tả cốt truyện của vở kịch của Shakespeare, Romeo và Juliet.", "câu trả lời": "Romeo và Juliet kể câu chuyện bi thảm của hai đôi tình nhân trẻ từ các gia đình đối thủ: Montagues và Capulets. Romeo, một Montague, yêu Juliet, một Capulet, tại một vũ hội hóa trang. Bất chấp mối thù đang diễn ra của gia đình, họ quyết định kết hôn trong bí mật, với sự giúp đỡ của Friar Laurence. Một loạt các sự kiện đáng tiếc xảy ra, bao gồm cái chết của người bạn thân nhất của Romeo, Mercutio, và anh họ của Juliet, Tybalt. Romeo, bây giờ bị trục xuất khỏi Verona, biết về cái chết được cho là của Juliet và trở về thành phố để chết bên cạnh cô. Juliet, người đang giả chết, tỉnh dậy và thấy Romeo đã chết và tự kết liễu đời mình trong đau buồn. Cái chết bi thảm của họ dẫn đến sự hòa giải của hai gia đình thù địch."}</w:t>
      </w:r>
    </w:p>
    <w:p w14:paraId="51DD2440" w14:textId="77777777" w:rsidR="00C22AB6" w:rsidRDefault="00D958F6">
      <w:r>
        <w:t>{"question": "Tạo teaser cho bộ phim đã cho. - Chúa tể của những chiếc nhẫn.", "Trả lời": "Tham gia cùng chúng tôi trong một cuộc phiêu lưu sử thi qua những cảnh quan nguy hiểm của Trung Địa, khi một nhóm anh hùng lên đường tiêu diệt One Ring và đánh bại Chúa tể Hắc ám Sauron. Số phận của thế giới nằm trong tay họ... Chúa tể của những chiếc nhẫn.\""}</w:t>
      </w:r>
    </w:p>
    <w:p w14:paraId="2BC47E1F" w14:textId="77777777" w:rsidR="00C22AB6" w:rsidRDefault="00D958F6">
      <w:r>
        <w:lastRenderedPageBreak/>
        <w:t>{"câu hỏi": "Liệt kê sáu vật liệu được sử dụng để chế tạo ô.", "trả lời": "1. Vải nylon hoặc Polyester cho tán \ n2. Thép hoặc nhôm cho xương sườn và trục \ n3. Nhựa hoặc gỗ cho tay cầm \ n4. Sợi thủy tinh cho khung\n5. Thép không gỉ cho bản lề và đinh tán \ n6. Velcro hoặc chụp các nút để cố định tán cây khi đóng."}</w:t>
      </w:r>
    </w:p>
    <w:p w14:paraId="2C27410E" w14:textId="77777777" w:rsidR="00C22AB6" w:rsidRDefault="00D958F6">
      <w:r>
        <w:t>{"câu hỏi": "Đưa ra ba ví dụ về mê tín.", "trả lời": "1. Gõ gỗ: Sự mê tín này dựa trên niềm tin rằng bằng cách gõ gỗ, người ta đang thừa nhận và cảm ơn các linh hồn đang cư trú trên cây vì đã mang lại may mắn và tránh xa xui xẻo. \ n \ n2. Làm vỡ gương mang lại bảy năm xui xẻo: Sự mê tín này dựa trên niềm tin rằng gương không chỉ là bề mặt phản chiếu mà còn có sức mạnh giữ một phần linh hồn của một người. Nếu một chiếc gương bị vỡ, điều đó có nghĩa là linh hồn bị mắc kẹt bên trong cũng bị phá vỡ, sau đó dẫn đến bảy năm xui xẻo. \ n \ n3. Một con mèo đen băng qua con đường của bạn là xui xẻo: Sự mê tín này có nguồn gốc từ thời Trung cổ khi mèo đen gắn liền với phù thủy và ma quỷ. Mọi người tin rằng nếu một con mèo đen đi ngang qua con đường của họ, đó là dấu hiệu của sự bất hạnh, và họ cần phải đề phòng thêm để tránh những ảnh hưởng xấu xa."}</w:t>
      </w:r>
    </w:p>
    <w:p w14:paraId="78F78F19" w14:textId="77777777" w:rsidR="00C22AB6" w:rsidRDefault="00D958F6">
      <w:r>
        <w:t>{"câu hỏi": "Hãy kể cho tôi nghe một câu chuyện về một nhân vật đáng yêu.", "Trả lời": "Ngày xửa ngày xưa, có một nhân vật đáng yêu tên là Sam. Sam là một sinh vật nhỏ mờ với đôi mắt to tròn và cái đuôi lông xù, sống trong một khu rừng đầy kỳ diệu và ma thuật. Ông được biết đến trên khắp vùng đất vì trái tim nhân hậu và tính tình vui vẻ và được yêu mến bởi tất cả những ai gặp ông. \n\nSam đã dành phần lớn thời gian trong ngày để khám phá đồng cỏ, suối và lùm cây trong ngôi nhà trong rừng của mình. Anh ấy thường chơi với các sinh vật khác, chia sẻ những cuộc phiêu lưu của mình và mang lại nụ cười trên khuôn mặt của chúng. Ngay cả những con vật gắt gỏng nhất cũng không thể cưỡng lại sự quyến rũ của sinh vật nhỏ bé. Một ngày nọ, khi Sam đang thực hiện một trong những cuộc phiêu lưu của mình, anh bắt gặp một con chim nhỏ đã rơi khỏi tổ của nó. Con chim đang run rẩy và sợ hãi, và Sam biết mình phải giúp đỡ. Anh vớt con chim trên tay lên và mang nó đến một cái cây gần đó, nơi anh xây dựng một cái tổ ấm cúng mới cho nó trên cành cây. \ n \ n Con chim nhỏ rất biết ơn, và nó cảm ơn Sam với một giai điệu thú vị tràn ngập không khí. Kể từ ngày đó, chú chim và Sam trở thành những người bạn tốt nhất, không thể tách rời và luôn quan tâm đến nhau. Trong suốt cuộc đời của Sam, anh tiếp tục lan tỏa lòng tốt và niềm vui ở bất cứ nơi nào anh đến. Anh ấy không bao giờ đòi hỏi bất cứ điều gì để đáp lại, luôn sẵn lòng giúp đỡ và chia sẻ tình yêu của mình với người khác. Trái tim Sam tràn đầy, và anh ấy đã sống những ngày được bao quanh bởi tình yêu và hạnh phúc, một nguồn cảm hứng thực sự cho tất cả những ai biết anh ấy. \n\nVà như vậy, câu chuyện về Sam, nhân vật đáng yêu, vẫn sống mãi, một lời nhắc nhở về sức mạnh của lòng tốt và vẻ đẹp của một tinh thần dịu dàng."}</w:t>
      </w:r>
    </w:p>
    <w:p w14:paraId="4C39AA31" w14:textId="77777777" w:rsidR="00C22AB6" w:rsidRDefault="00D958F6">
      <w:r>
        <w:t>{"question": "Viết lại câu đã cho để nó sử dụng một động từ khác và duy trì cùng một nghĩa. - Con mèo ăn thức ăn.", "trả lời": "Con mèo đã ăn thức ăn."}</w:t>
      </w:r>
    </w:p>
    <w:p w14:paraId="5B42FA3B" w14:textId="77777777" w:rsidR="00C22AB6" w:rsidRDefault="00D958F6">
      <w:r>
        <w:t xml:space="preserve">{"câu hỏi": "Viết lời cho một bài hát lạc quan về những niềm vui của mùa hè.", "câu trả lời": "Câu 1:\nĐó là thời gian chúng ta đã chờ đợi,\nMùa hè gõ cửa nhà chúng ta,\nVới mặt trời, cát và biển,\nCuối cùng, cuối cùng chúng ta cũng có thể được tự do.\n\nChorus:\nHãy đắm mình dưới ánh mặt trời, và vui chơi,\nMùa hè ở đây cho tất cả mọi người,\ nNhảy múa suốt đêm, dưới những vì sao thật rực rỡ,\nMọi thứ đều cảm thấy rất đúng.\n\nCâu 2:\nMùi thịt </w:t>
      </w:r>
      <w:r>
        <w:lastRenderedPageBreak/>
        <w:t>nướng và cỏ mới cắt,\nTiếng thét của niềm vui và tiếng reo hò khi chúng ta nâng ly lên,\nĐể những niềm vui của mùa hè, thật sống động,\nTrong mọi khoảnh khắc, chúng ta \ u2019 sẽ phát triển mạnh. \ n \ nChorus: \ nHãy đắm mình dưới ánh mặt trời và vui chơi, \ nMùa hè ở đây dành cho tất cả mọi người,\nNhảy múa suốt đêm, dưới những vì sao thật sáng,\nMọi thứ đều cảm thấy rất đúng.\n\nBridge:\nVới hơi ấm trong không khí, \nVà làn gió đó trên tóc chúng ta,\nKhông gì có thể so sánh,\nĐến lần này, thật hiếm.\n\nCâu 3:\nVì vậy, chúng ta hãy tận dụng tối đa thời gian này,\nVới tiếng cười, tình yêu và những kỷ niệm thật tuyệt vời,\ nMùa hè ở đây, và đó là của chúng ta để nắm bắt,\nLet\u2019s tạo ra những kỷ niệm mà chúng ta \u2019ll sẽ không bao giờ phát hành.\n\nChorus:\nHãy đắm mình dưới ánh mặt trời, và vui chơi,\nMùa hè ở đây cho tất cả mọi người,\nNhảy múa suốt đêm, dưới những vì sao thật rực rỡ,\nMọi thứ đều cảm thấy rất đúng.\n\nOutro:\nMùa hè ở đây, hãy cổ vũ,\nĐối với những kỷ niệm, chúng ta sẽ tạo ra năm nay."}</w:t>
      </w:r>
    </w:p>
    <w:p w14:paraId="3386A0DF" w14:textId="77777777" w:rsidR="00C22AB6" w:rsidRDefault="00D958F6">
      <w:r>
        <w:t>{"question": "Chuyển đổi số đã cho thành chữ số La Mã. - 73", "trả lời": "Chữ số La Mã cho số 73 sẽ là LXXIII."}</w:t>
      </w:r>
    </w:p>
    <w:p w14:paraId="4ED65304" w14:textId="77777777" w:rsidR="00C22AB6" w:rsidRDefault="00D958F6">
      <w:r>
        <w:t>{"câu hỏi": "Giá là gì và được thể hiện bằng cái gì?", "Câu trả lời": "Giá là giá trị tiền tệ được gán cho hàng hóa hoặc dịch vụ và thường được biểu thị bằng đơn vị tiền tệ được sử dụng ở một quốc gia hoặc khu vực cụ thể, chẳng hạn như đô la, euro, bảng Anh hoặc yên."}</w:t>
      </w:r>
    </w:p>
    <w:p w14:paraId="0F3BAFA6" w14:textId="77777777" w:rsidR="00C22AB6" w:rsidRDefault="00D958F6">
      <w:r>
        <w:t>{"câu hỏi": "Đưa ra một ví dụ về một động vật có vú sống trong môi trường nước.", "câu trả lời": "Một ví dụ về động vật có vú sống trong môi trường nước là cá heo. Cá heo thích nghi cao với cuộc sống dưới nước, với cơ thể sắp xếp hợp lý và đuôi mạnh mẽ cho phép chúng bơi và cơ động nhanh chóng. Chúng được tìm thấy ở các đại dương và biển trên khắp thế giới, và được biết đến với trí thông minh và hành vi vui tươi."}</w:t>
      </w:r>
    </w:p>
    <w:p w14:paraId="7FCE3C0E" w14:textId="77777777" w:rsidR="00C22AB6" w:rsidRDefault="00D958F6">
      <w:r>
        <w:t>{"câu hỏi": "Giải thích quá trình phân hạch hạt nhân, đề cập đến khối lượng tới hạn và phản ứng dây chuyền.", "trả lời": "Phân hạch hạt nhân là một phản ứng hạt nhân trong đó một hạt nhân nguyên tử, thường là một hạt nhân nặng như uranium-235 hoặc plutonium-239, tách thành hai hạt nhân nhỏ hơn, giải phóng một lượng năng lượng đáng kể dưới dạng nhiệt và bức xạ. Quá trình này được bắt đầu khi một hạt nhân hấp thụ một neutron và trở nên không ổn định, cuối cùng phân chia thành hai hạt nhân nhẹ hơn, kèm theo sự phát xạ hai hoặc ba neutron và giải phóng một lượng lớn năng lượng. Khối lượng tới hạn là lượng vật liệu phân hạch tối thiểu cần thiết để duy trì phản ứng dây chuyền. Nếu khối lượng của vật liệu phân hạch dưới khối lượng tới hạn, phản ứng dây chuyền cuối cùng sẽ xì hơi. Nếu khối lượng cao hơn khối lượng tới hạn, phản ứng dây chuyền sẽ tiếp tục và trở nên tự duy trì, cho phép khả năng giải phóng năng lượng có kiểm soát hoặc không kiểm soát được. Một phản ứng dây chuyền xảy ra khi các neutron được giải phóng từ sự kiện phân hạch ban đầu kích hoạt các phản ứng phân hạch tiếp theo trong các hạt nhân phân hạch gần đó. Điều này tạo ra một chuỗi các sự kiện phân hạch tự duy trì, trong đó sự giải phóng năng lượng tăng tốc, và số lượng phản ứng tăng theo cấp số nhân."}</w:t>
      </w:r>
    </w:p>
    <w:p w14:paraId="25E2F39A" w14:textId="77777777" w:rsidR="00C22AB6" w:rsidRDefault="00D958F6">
      <w:r>
        <w:t xml:space="preserve">{"question": "Đưa ra gợi ý cho khách hàng về sản phẩm nhất định. - Một máy tính xách tay", "trả lời": "Dựa trên nhu cầu của bạn, tôi khuyên bạn nên xem xét một máy tính xách tay có sức mạnh xử lý tốt và nhiều không gian lưu trữ cho tài liệu, ảnh và nhạc của bạn. Nếu bạn có </w:t>
      </w:r>
      <w:r>
        <w:lastRenderedPageBreak/>
        <w:t>kế hoạch sử dụng nó cho công việc, một bàn phím thoải mái và thời lượng pin tốt cũng có thể có ích. Bạn nên khám phá các mẫu từ các thương hiệu có uy tín như Dell, Lenovo hoặc HP để tìm ra một mẫu phù hợp với nhu cầu và túi tiền của mình."}</w:t>
      </w:r>
    </w:p>
    <w:p w14:paraId="0EA82102" w14:textId="77777777" w:rsidR="00C22AB6" w:rsidRDefault="00D958F6">
      <w:r>
        <w:t>{"câu hỏi": "Một số phương pháp bạn có thể sử dụng để chống lại sự mệt mỏi sau hội nghị là gì?", "Trả lời": "Mệt mỏi sau hội nghị là một trải nghiệm phổ biến đối với nhiều cá nhân tham dự các hội nghị hoặc sự kiện đòi hỏi tinh thần, thể chất hoặc cảm xúc. Dưới đây là một số phương pháp có thể giúp chống lại sự mệt mỏi sau hội nghị: \ n \ n1. Nghỉ ngơi và thư giãn: Đảm bảo cho phép bản thân có đủ thời gian để nghỉ ngơi và phục hồi sau hội nghị. Ưu tiên giấc ngủ và tham gia vào các hoạt động thư giãn như đọc sách, thiền định hoặc tắm nước ấm. \ n \ n2. Hydrat hóa: Đảm bảo uống nhiều nước, đặc biệt là nước, để chống mất nước, có thể làm trầm trọng thêm tình trạng mệt mỏi. \ n \ n3. Ăn uống tốt: Tiêu thụ các bữa ăn bổ dưỡng có nhiều protein, chất xơ và chất béo lành mạnh để giúp bổ sung cho cơ thể, cải thiện mức năng lượng và chống lại tác động của sự mệt mỏi sau hội nghị. \ n \ n4. Tập thể dục: Tham gia vào các bài tập thể dục nhẹ như đi bộ hoặc kéo dài có thể giúp tăng mức năng lượng của bạn, giảm căng thẳng và giảm bớt mệt mỏi. \ n \ n5. Tổ chức và ưu tiên: Dành thời gian để sắp xếp các ghi chú của bạn từ hội nghị và ưu tiên các nhiệm vụ của bạn để bạn có thể hoàn thành các nhiệm vụ quan trọng nhất của mình trong khi bạn phục hồi sau sự mệt mỏi sau hội nghị. \ n \ n6. Nghỉ giải lao: Đảm bảo nghỉ ngơi thường xuyên trong suốt cả ngày để nghỉ ngơi, kéo dài hoặc đi bộ ngắn. Điều này có thể giúp giảm mệt mỏi và cải thiện sự tập trung và năng suất. \ n \ n7. Kết nối lại với thiên nhiên: Dành thời gian hòa mình vào thiên nhiên, dù đi dạo qua công viên hay ngồi trong vườn, đều có thể giúp giảm căng thẳng, cải thiện tâm trạng và giảm bớt mệt mỏi. Thực hành chăm sóc bản thân: Dành thời gian để tham gia vào các hoạt động tự chăm sóc giúp bạn cảm thấy nạp năng lượng và trẻ hóa, chẳng hạn như mát-xa, tập yoga hoặc tắm nước ấm. Tóm lại, để chống lại sự mệt mỏi sau hội nghị, điều quan trọng là phải tập trung vào nghỉ ngơi và thư giãn, hydrat hóa, ăn uống tốt, tập thể dục nhẹ, tổ chức và ưu tiên các nhiệm vụ của bạn, nghỉ ngơi thường xuyên,  kết nối lại với thiên nhiên và thực hành chăm sóc bản thân."}</w:t>
      </w:r>
    </w:p>
    <w:p w14:paraId="6306F6D5" w14:textId="77777777" w:rsidR="00C22AB6" w:rsidRDefault="00D958F6">
      <w:r>
        <w:t>{"question": "Loại bỏ động từ thừa ra khỏi câu. - Anh ấy chạy nhanh chạy đến cửa hàng.", "trả lời": "Anh ấy chạy nhanh đến cửa hàng."}</w:t>
      </w:r>
    </w:p>
    <w:p w14:paraId="1D38308F" w14:textId="77777777" w:rsidR="00C22AB6" w:rsidRDefault="00D958F6">
      <w:r>
        <w:t>{"question": "Chuyển đổi câu sau thành một bằng cách sử dụng một động từ khác. - Cô ấy nhìn thấy con chim.", "trả lời": "Cô ấy quan sát con chim."}</w:t>
      </w:r>
    </w:p>
    <w:p w14:paraId="0FAB9600" w14:textId="77777777" w:rsidR="00C22AB6" w:rsidRDefault="00D958F6">
      <w:r>
        <w:t>{"câu hỏi": "Viết tuyên bố sứ mệnh cho một công ty.", "câu trả lời": "Nhiệm vụ của chúng tôi là cung cấp các sản phẩm và dịch vụ sáng tạo, đáng tin cậy và đặc biệt vượt quá mong đợi của khách hàng. Chúng tôi mong muốn đạt được điều này bằng cách thúc đẩy văn hóa hợp tác, cải tiến liên tục và liêm chính. Chúng tôi cam kết có trách nhiệm với xã hội, có ý thức về môi trường và tạo ra giá trị cho các bên liên quan. Mục tiêu của chúng tôi là trở thành công ty hàng đầu trong ngành và là đối tác đáng tin cậy của khách hàng, đồng thời trao quyền cho nhân viên phát triển và phát triển trong tổ chức của chúng tôi."}</w:t>
      </w:r>
    </w:p>
    <w:p w14:paraId="44A62C61" w14:textId="77777777" w:rsidR="00C22AB6" w:rsidRDefault="00D958F6">
      <w:r>
        <w:t xml:space="preserve">{"câu hỏi": "Đóng vai trò của một bác sĩ và cung cấp một lời giải thích ngắn gọn về những rủi ro và lợi ích tiềm ẩn của vắc-xin cúm.", "trả lời": "Là một bác sĩ, tôi muốn thông báo với bạn </w:t>
      </w:r>
      <w:r>
        <w:lastRenderedPageBreak/>
        <w:t>rằng tiêm vắc-xin cúm có cả lợi ích và rủi ro tiềm ẩn. Một mặt, vắc-xin cúm có thể làm giảm đáng kể nguy cơ mắc bệnh cúm, bảo vệ các nhóm dân số dễ bị tổn thương như trẻ em và người già, và thậm chí làm cho các triệu chứng ít nghiêm trọng hơn nếu bạn mắc bệnh cúm. Mặt khác, các nguy cơ tiềm ẩn bao gồm các tác dụng phụ nhẹ như đau nhức tại chỗ tiêm, sốt nhẹ hoặc đau nhức cơ thể. Trong một số ít trường hợp, một số cá nhân có thể gặp phản ứng dị ứng nghiêm trọng với vắc-xin. Nhìn chung, lợi ích thường lớn hơn rủi ro, nhưng điều cần thiết là phải thảo luận về tình hình sức khỏe cá nhân của bạn với chuyên gia chăm sóc sức khỏe trước khi tiêm chủng."}</w:t>
      </w:r>
    </w:p>
    <w:p w14:paraId="36016FCA" w14:textId="77777777" w:rsidR="00C22AB6" w:rsidRDefault="00D958F6">
      <w:r>
        <w:t>{"câu hỏi": "Tóm tắt đoạn sau trong một Tweet. Con người thường được coi là loài mạnh nhất trên trái đất, nhưng nhiều người không xem xét tác động thực sự mà họ có trên thế giới. Hành động của con người đã gây ra nạn phá rừng, ô nhiễm và phá vỡ sự cân bằng tự nhiên của các hệ sinh thái.", "Trả lời": "Con người có tác động lớn nhất đến trái đất, gây ra nạn phá rừng, ô nhiễm và phá vỡ cân bằng tự nhiên của hệ sinh thái. #environment #conservation"}</w:t>
      </w:r>
    </w:p>
    <w:p w14:paraId="702A5718" w14:textId="77777777" w:rsidR="00C22AB6" w:rsidRDefault="00D958F6">
      <w:r>
        <w:t>{"question": "Lấy danh từ sau và biến nó thành động từ. - Giấc mơ", "câu trả lời": "Nằm mơ."}</w:t>
      </w:r>
    </w:p>
    <w:p w14:paraId="235C3532" w14:textId="77777777" w:rsidR="00C22AB6" w:rsidRDefault="00D958F6">
      <w:r>
        <w:t>{"câu hỏi": "Giải thích chủ đề chính của văn bản sau đây. - Những ngọn núi rải rác tuyết và cái lạnh từ gió làm cô nhớ về những ngày mùa đông mà cô đã dành để chơi trong tuyết khi còn nhỏ.", "Trả lời": "Chủ đề chính của văn bản là nỗi nhớ, hồi tưởng về những kỷ niệm của tuổi thơ và những ngày đông lạnh giá chơi đùa trong tuyết. Cảnh tượng những ngọn núi rải rác với tuyết và gió lạnh gợi lên những kỷ niệm đẹp này cho người kể chuyện."}</w:t>
      </w:r>
    </w:p>
    <w:p w14:paraId="23719436" w14:textId="77777777" w:rsidR="00C22AB6" w:rsidRDefault="00D958F6">
      <w:r>
        <w:t>{"câu hỏi": "Tóm tắt dòng chảy và ý tưởng của đoạn sau. - Mèo từ lâu đã được tôn vinh vì sự độc lập và bản chất bí ẩn của chúng. Chúng sở hữu một ân sủng độc đáo và một sự xảo quyệt kỳ lạ trong tự nhiên, khiến chúng trở thành thú cưng đáng mơ ước. Mặc dù có thái độ hơi xa cách đối với con người, nhưng nhìn chung chúng vô cùng yêu thương và tình cảm với những người mà chúng chọn gắn bó.", "Trả lời": "Đoạn văn mô tả sự quyến rũ của mèo như thú cưng do sự độc lập, bản chất bí ẩn, duyên dáng và xảo quyệt của chúng. Mặc dù có thái độ xa cách, họ có thể hình thành mối liên kết chặt chẽ với những người bạn đồng hành được chọn của họ."}</w:t>
      </w:r>
    </w:p>
    <w:p w14:paraId="574F9550" w14:textId="77777777" w:rsidR="00C22AB6" w:rsidRDefault="00D958F6">
      <w:r>
        <w:t>{"câu hỏi": "Viết tiêu đề cho câu chuyện tin tức sau đây. - Thị trưởng của một thị trấn nhỏ ở Trung Tây đã tham gia vào một cuộc vận động từ thiện nhằm mang sách đến cho trẻ em kém may mắn trong khu vực.", "Trả lời": "Thị trưởng thị trấn Trung Tây tham gia cuộc vận động từ thiện để cung cấp sách cho trẻ em kém may mắn\"}</w:t>
      </w:r>
    </w:p>
    <w:p w14:paraId="231FF2A9" w14:textId="77777777" w:rsidR="00C22AB6" w:rsidRDefault="00D958F6">
      <w:r>
        <w:t xml:space="preserve">{"câu hỏi": "Tóm tắt bài viết sau trong một vài câu. - Nhiệt độ tăng trong bầu khí quyển hành tinh của chúng ta có nhiều tác động đến môi trường Trái đất, bao gồm phá vỡ hệ sinh thái, năng suất cây trồng giảm, tuyệt chủng loài và gia tăng các sự kiện thời tiết cực đoan, chẳng hạn như lũ lụt và sóng nhiệt. Sự gián đoạn quy mô toàn cầu này là do sự gia tăng nồng độ carbon dioxide và các loại khí hấp thụ nhiệt khác có nguồn gốc từ hoạt động của con người, chẳng hạn như đốt nhiên liệu hóa thạch. Hiện tượng này thường được gọi là biến đổi khí </w:t>
      </w:r>
      <w:r>
        <w:lastRenderedPageBreak/>
        <w:t>hậu.", "Trả lời": "Biến đổi khí hậu là sự gián đoạn quy mô toàn cầu do hoạt động của con người gây ra sự gia tăng nhiệt độ khí quyển. Điều này dẫn đến nhiều tác động đến môi trường trái đất, bao gồm thiệt hại cho hệ sinh thái, tuyệt chủng loài và gia tăng các sự kiện thời tiết khắc nghiệt."}</w:t>
      </w:r>
    </w:p>
    <w:p w14:paraId="1BACF3A5" w14:textId="77777777" w:rsidR="00C22AB6" w:rsidRDefault="00D958F6">
      <w:r>
        <w:t>{"question": "Sửa câu này để cải thiện nó. - Tôi đã học vẽ trên vải trong nhiều năm, và năm ngoái tôi cũng bắt đầu làm nghệ thuật kỹ thuật số.", "Trả lời": "Trong nhiều năm, tôi đã mài giũa kỹ năng vẽ tranh trên vải, và gần đây tôi đã mở rộng khả năng nghệ thuật của mình bằng cách đi sâu vào lĩnh vực nghệ thuật kỹ thuật số."}</w:t>
      </w:r>
    </w:p>
    <w:p w14:paraId="550BC7E6" w14:textId="77777777" w:rsidR="00C22AB6" w:rsidRDefault="00D958F6">
      <w:r>
        <w:t>{"câu hỏi": "Làm thế nào bạn có thể sử dụng AI trong ngành dịch vụ?", "trả lời": "AI có một loạt các ứng dụng tiềm năng trong ngành dịch vụ, một số trong đó bao gồm: \ n1. Cá nhân hóa: AI có thể phân tích dữ liệu và phản hồi của khách hàng để cung cấp các đề xuất, dịch vụ và trải nghiệm được cá nhân hóa cho khách hàng cá nhân để cải thiện mức độ tương tác và sự hài lòng của họ. Tự động hóa thông minh: Tự động hóa được hỗ trợ bởi AI có thể giúp hợp lý hóa và tối ưu hóa các quy trình hoạt động trong lĩnh vực dịch vụ, từ lập lịch, bảo trì và quản lý hàng tồn kho đến tương tác với khách hàng và các tác vụ phụ trợ để cải thiện hiệu quả và giảm chi phí. Phân tích dự đoán: AI có thể sử dụng phân tích dự đoán để dự đoán nhu cầu của khách hàng, tối ưu hóa giá cả và xác định các cơ hội và rủi ro tiềm ẩn cho doanh nghiệp. \n4. Trợ lý ảo: Trợ lý ảo được hỗ trợ bởi AI có thể cung cấp cho khách hàng sự hỗ trợ 24/7 ngay lập tức, trả lời các câu hỏi thường gặp, xử lý các tác vụ đơn giản và đưa ra đề xuất, giải phóng các đại diện dịch vụ khách hàng của con người để tập trung vào các vấn đề phức tạp hơn. Hỗ trợ chủ động: AI có thể giúp các doanh nghiệp cung cấp hỗ trợ chủ động cho khách hàng bằng cách xác định khi nào họ cần hỗ trợ, chủ động liên hệ với họ và cung cấp các đề xuất hoặc giải pháp theo thời gian thực cho bất kỳ vấn đề nào họ có thể gặp phải. Nhìn chung, AI có thể được sử dụng để cải thiện hiệu quả hoạt động, cá nhân hóa trải nghiệm của khách hàng và cung cấp dịch vụ nhanh nhẹn và đáp ứng hơn trong ngành dịch vụ."}</w:t>
      </w:r>
    </w:p>
    <w:p w14:paraId="40009CEB" w14:textId="77777777" w:rsidR="00C22AB6" w:rsidRDefault="00D958F6">
      <w:r>
        <w:t>{"câu hỏi": "Mối quan hệ giữa biến đổi khí hậu và axit hóa đại dương là gì?", "câu trả lời": "Mối quan hệ giữa biến đổi khí hậu và axit hóa đại dương là cả hai đều do sự gia tăng nồng độ carbon dioxide (CO2) trong khí quyển. Axit hóa đại dương là kết quả trực tiếp của việc tăng nồng độ CO2 được đại dương hấp thụ, nơi nó phản ứng với nước biển để tạo thành axit carbonic, khiến độ pH của đại dương giảm và trở nên có tính axit hơn. Quá trình này diễn ra tự nhiên, nhưng nó đã được tăng tốc rất nhiều bởi các hoạt động của con người như đốt nhiên liệu hóa thạch, phá rừng và các quy trình công nghiệp giải phóng CO2 vào khí quyển. Đối với biến đổi khí hậu, nó chủ yếu được thúc đẩy bởi hiệu ứng nhà kính, nơi các loại khí như CO2 giữ nhiệt trong khí quyển, khiến nhiệt độ trái đất tăng lên. Điều này dẫn đến những thay đổi trong mô hình thời tiết, mực nước biển dâng cao và sự gia tăng tần suất và cường độ của các sự kiện thời tiết cực đoan. Các hoạt động tương tự của con người gây ra sự giải phóng CO2 vào khí quyển, gây axit hóa đại dương, cũng góp phần làm tăng khí nhà kính chịu trách nhiệm về biến đổi khí hậu. Tóm lại, axit hóa đại dương và biến đổi khí hậu là các quá trình liên kết với nhau được thúc đẩy bởi cùng một nguyên nhân gốc rễ: sự gia tăng nồng độ CO2 trong khí quyển do các hoạt động của con người.</w:t>
      </w:r>
    </w:p>
    <w:p w14:paraId="7290BF75" w14:textId="77777777" w:rsidR="00C22AB6" w:rsidRDefault="00D958F6">
      <w:r>
        <w:lastRenderedPageBreak/>
        <w:t>{"câu hỏi": "Mô tả 3 cách mà AI có thể giúp quản lý mức tồn kho.", "Trả lời": "1. Phân tích dự đoán: AI có thể giúp quản lý mức tồn kho bằng cách sử dụng các kỹ thuật phân tích dự đoán, có thể phân tích các khía cạnh khác nhau của dữ liệu như mô hình nhu cầu của khách hàng, xu hướng theo mùa và dữ liệu bán hàng để dự báo yêu cầu hàng tồn kho. Điều này giúp doanh nghiệp lập kế hoạch và duy trì mức tồn kho phù hợp để đáp ứng nhu cầu của khách hàng, giảm lượng hàng tồn kho dư thừa và ngăn chặn tình trạng hết hàng. Sắp xếp lại tự động: AI cũng có thể giúp quản lý mức tồn kho bằng cách tự động hóa quy trình sắp xếp lại, trong đó hệ thống tự động kích hoạt sắp xếp lại một mặt hàng cụ thể khi nó đạt đến dưới mức ngưỡng tối thiểu. Kỹ thuật này giúp doanh nghiệp duy trì mức tồn kho lành mạnh và có thể tiết kiệm rất nhiều thời gian và công sức khi phải theo dõi thủ công mức tồn kho và sắp xếp lại sản phẩm. \ n \ n3. Giám sát thời gian thực: AI có thể giúp các doanh nghiệp theo dõi mức tồn kho của họ trong thời gian thực, cho phép họ phản ứng kịp thời với bất kỳ thay đổi nào trong nhu cầu của khách hàng. Giám sát tự động cũng có thể giúp các doanh nghiệp phát hiện sự bất thường hoặc khác biệt về mức tồn kho trong thời gian thực, cho phép họ thực hiện hành động thích hợp để giải quyết các vấn đề trước khi chúng leo thang."}</w:t>
      </w:r>
    </w:p>
    <w:p w14:paraId="360DCE69" w14:textId="77777777" w:rsidR="00C22AB6" w:rsidRDefault="00D958F6">
      <w:r>
        <w:t>{"câu hỏi": "Xác định ngụy biện logic trong lập luận sau: 'Bạn không thể tin tưởng ý kiến của Bob về biến đổi khí hậu vì anh ấy không phải là nhà khoa học.", "câu trả lời": "Ngụy biện logic hiện diện trong lập luận này là một ngụy biện 'ad hominem'. Thay vì đề cập đến tính hợp lệ của ý kiến của Bob hoặc bằng chứng thực tế ủng hộ quan điểm của ông về biến đổi khí hậu, lập luận này làm mất uy tín của nó chỉ dựa trên thực tế rằng Bob không phải là một nhà khoa học, mà không xem xét liệu ý kiến của ông có còn có cơ sở hay không.</w:t>
      </w:r>
    </w:p>
    <w:p w14:paraId="4AB462FE" w14:textId="77777777" w:rsidR="00C22AB6" w:rsidRDefault="00D958F6">
      <w:r>
        <w:t xml:space="preserve">{"câu hỏi": "Internet of Things (IoT) có tác động gì đến các doanh nghiệp?", "trả lời": "Internet of Things (IoT) đề cập đến mạng lưới các thiết bị và cảm biến được kết nối với nhau có khả năng thu thập, truyền và hành động trên dữ liệu. Công nghệ này đã nhanh chóng biến đổi nhiều ngành công nghiệp và có tác động đáng kể đến các doanh nghiệp theo nhiều cách, bao gồm: \ n \ n1. Cải thiện hiệu quả và năng suất: Các thiết bị hỗ trợ IoT cho phép các doanh nghiệp giám sát và tự động hóa nhiều quy trình, dẫn đến tăng hiệu quả và hiệu suất. Ví dụ: các nhà sản xuất có thể sử dụng cảm biến IoT để theo dõi chuỗi cung ứng và hợp lý hóa hoạt động của họ, giúp giảm thời gian chết, tăng tốc độ sản xuất và cắt giảm chi phí. \ n \ n2. Nâng cao trải nghiệm khách hàng: IoT có thể cung cấp cho các doanh nghiệp thông tin chi tiết theo thời gian thực về hành vi, sở thích và nhu cầu của khách hàng. Các công ty có thể sử dụng dữ liệu này để tạo ra những trải nghiệm và sản phẩm được cá nhân hóa nhằm tăng sự hài lòng và lòng trung thành của khách hàng. Bảo trì dự đoán: Cảm biến IoT có thể thu thập dữ liệu về máy móc và thiết bị, có thể được phân tích để dự đoán khi nào có thể cần bảo trì hoặc có thể xảy ra sự cố. Điều này giúp các doanh nghiệp tránh được việc sửa chữa tốn kém và mất thời gian và cải thiện hoạt động tổng thể của họ. \ n \ n4. Mô hình kinh doanh mới: IoT đã mở ra cơ hội mới cho các công ty để tạo ra các luồng doanh thu mới thông qua các mô hình kinh doanh dựa trên dịch vụ. Ví dụ: một công ty bán thiết bị gia dụng có thể cung cấp dịch vụ giám sát từ xa và bảo trì dự đoán cho các sản phẩm của họ. \ n \ n5. Ra quyết định tốt hơn: IoT cung cấp cho các doanh nghiệp vô số dữ liệu có thể được phân tích và sử dụng để đưa ra quyết định sáng suốt hơn. Các công ty có thể sử dụng dữ liệu này để tối ưu hóa hoạt động của họ, xác định thị trường mới và đầu tư chiến lược. Tóm lại, </w:t>
      </w:r>
      <w:r>
        <w:lastRenderedPageBreak/>
        <w:t>Internet of Things đang có tác động sâu sắc đến các doanh nghiệp, cho phép họ cải thiện hiệu suất, nâng cao trải nghiệm khách hàng và phát triển các mô hình kinh doanh mới."}</w:t>
      </w:r>
    </w:p>
    <w:p w14:paraId="054683BE" w14:textId="77777777" w:rsidR="00C22AB6" w:rsidRDefault="00D958F6">
      <w:r>
        <w:t>{"câu hỏi": "Viết một vài câu mô tả ngày tận thế zombie.", "câu trả lời": "Ngày tận thế thây ma là một sự kiện thảm khốc trong đó thế giới bị tràn ngập bởi những sinh vật xác sống được gọi là Zombie. Những sinh vật xác sống này lang thang trên trái đất, tìm cách ăn thịt người và lây nhiễm cho nhiều người hơn để gia nhập quần chúng của họ. Xã hội sụp đổ sau con đường của họ, khi những người sống sót cuối cùng còn lại chiến đấu để sống sót và tìm sự an toàn. Các thành phố nhộn nhịp một thời giờ đây là những vùng đất hoang vắng chứa đầy tiếng rên rỉ của xác sống. Cái chết và sự hủy diệt đang lan tràn trong thế giới ác mộng này, nơi người sống đông hơn rất nhiều so với người chết."}</w:t>
      </w:r>
    </w:p>
    <w:p w14:paraId="7D38BEDA" w14:textId="77777777" w:rsidR="00C22AB6" w:rsidRDefault="00D958F6">
      <w:r>
        <w:t>{"câu hỏi": "Cách tiếp cận hiệu quả nhất để giảm lượng khí thải carbon là gì?", "Trả lời": "Giảm lượng khí thải carbon là một vấn đề phức tạp đòi hỏi cách tiếp cận nhiều mặt. Một số hành động hiệu quả nhất có thể được thực hiện để giảm lượng khí thải carbon bao gồm: \ n \ n1. Chuyển đổi sang các nguồn năng lượng tái tạo: Chuyển từ nhiên liệu hóa thạch sang các nguồn năng lượng tái tạo như năng lượng mặt trời, gió và thủy điện là một trong những cách hiệu quả nhất để cắt giảm lượng khí thải carbon. Tăng hiệu quả năng lượng: Cải thiện hiệu quả năng lượng trong các tòa nhà, giao thông vận tải và công nghiệp có thể làm giảm đáng kể lượng khí thải carbon. Các hành động đơn giản như sử dụng bóng đèn và thiết bị tiết kiệm năng lượng, cách nhiệt nhà cửa và tòa nhà đúng cách và giảm sử dụng nước có thể có tác động lớn. \ n \ n3. Thay đổi thói quen giao thông của chúng ta: Ngành giao thông vận tải chiếm một tỷ lệ đáng kể lượng khí thải carbon. Giảm sự phụ thuộc vào ô tô cá nhân và hỗ trợ phát triển các lựa chọn giao thông carbon thấp như đi bộ, đi xe đạp và giao thông công cộng có thể giúp giảm lượng khí thải. \ n \ n4. Hỗ trợ các nỗ lực trồng rừng: Rừng đóng một vai trò quan trọng trong việc điều chỉnh khí hậu Trái đất bằng cách hấp thụ carbon dioxide từ khí quyển. Trồng nhiều cây hơn và bảo vệ các khu rừng hiện có có thể giúp giảm thiểu tác động của biến đổi khí hậu. Thúc đẩy nông nghiệp bền vững: Các hoạt động nông nghiệp cũng có thể góp phần giảm lượng khí thải carbon. Hỗ trợ các phương pháp canh tác bền vững như luân canh cây trồng, giảm làm đất và sử dụng phân bón tự nhiên có thể giúp cô lập carbon trong đất và giảm lượng khí thải từ phân bón và các đầu vào hóa học khác."}</w:t>
      </w:r>
    </w:p>
    <w:p w14:paraId="04FE9F32" w14:textId="77777777" w:rsidR="00C22AB6" w:rsidRDefault="00D958F6">
      <w:r>
        <w:t>{"câu hỏi": "Hai từ sau đây có đồng nghĩa với nhau không? - Tưng bừng và ngây ngất", "trả lời": "Vâng, cả hai từ đều đề cập đến một cảm giác cực đoan của hạnh phúc hoặc niềm vui. Chúng là từ đồng nghĩa."}</w:t>
      </w:r>
    </w:p>
    <w:p w14:paraId="372DE727" w14:textId="77777777" w:rsidR="00C22AB6" w:rsidRDefault="00D958F6">
      <w:r>
        <w:t xml:space="preserve">{"câu hỏi": "Đưa ra kế hoạch về cách một công ty có thể đa dạng hóa thành công lực lượng lao động của mình.", "Trả lời": "Đa dạng hóa lực lượng lao động của công ty là một mục tiêu quan trọng có thể mang lại nhiều lợi ích, chẳng hạn như tăng cường đổi mới, cải thiện văn hóa công ty và tăng hiệu quả tài chính. Dưới đây là một số bước mà một công ty có thể thực hiện để đa dạng hóa thành công lực lượng lao động của mình: \ n \ n1. Cam kết đa dạng và hòa nhập ở tất cả các cấp: Các nhà lãnh đạo công ty phải thiết lập giai điệu bằng cách làm rõ rằng sự đa dạng và hòa nhập là ưu tiên hàng đầu. Công ty nên phát triển một kế hoạch đa dạng và hòa nhập toàn diện, với các mục tiêu rõ ràng và có thể đo lường được, và truyền đạt kế hoạch đó cho tất cả nhân viên. \ n \ n2. Mở rộng nỗ lực tuyển dụng: Một cách để tăng sự </w:t>
      </w:r>
      <w:r>
        <w:lastRenderedPageBreak/>
        <w:t>đa dạng trong lực lượng lao động là mở rộng nỗ lực tuyển dụng của bạn để tiếp cận nhiều ứng viên hơn. Điều này có thể đạt được bằng cách hợp tác với các tổ chức và tổ chức hỗ trợ các nhóm dân cư đa dạng, tham dự các hội chợ và sự kiện nghề nghiệp nhắm vào các nhóm ít được đại diện và sử dụng bảng công việc và nền tảng truyền thông xã hội tiếp cận đối tượng đa dạng. \ n \ n3. Xem lại thực tiễn tuyển dụng: Điều quan trọng là phải xem xét các hoạt động tuyển dụng của công ty để xác định và giải quyết bất kỳ thành kiến tiềm ẩn nào. Điều này có thể bao gồm việc xem xét các mô tả công việc để đảm bảo rằng chúng bao gồm và không chứa bất kỳ sự thiên vị không chủ ý nào, và thực hiện các quy trình phỏng vấn có cấu trúc và sử dụng các bảng phỏng vấn đa dạng để giảm thiểu bất kỳ sự thiên vị vô thức tiềm ẩn nào. \ n \ n4. Cung cấp các cơ hội đào tạo và phát triển: Cung cấp các cơ hội đào tạo và phát triển liên tục có thể giúp đảm bảo rằng tất cả nhân viên đều có cơ hội bình đẳng để thành công trong công ty. Điều này có thể bao gồm cung cấp đào tạo đa dạng và hòa nhập, cũng như cung cấp các chương trình cố vấn và phát triển nghề nghiệp cho các nhân viên ít được đại diện. \ n \ n5. Thúc đẩy văn hóa hòa nhập: Tạo ra một nền văn hóa nơi làm việc coi trọng và tôn vinh sự đa dạng là điều cần thiết để giữ chân các nhân viên đa dạng. Điều này có thể đạt được bằng cách thúc đẩy giao tiếp và hợp tác cởi mở, kỷ niệm các ngày lễ và sự kiện đa dạng, và tạo cơ hội cho nhân viên chia sẻ kinh nghiệm và quan điểm của họ. Đo lường tiến độ và điều chỉnh chiến lược: Điều quan trọng là phải liên tục theo dõi và đánh giá tiến trình của công ty đối với các mục tiêu đa dạng và hòa nhập. Điều này có thể đạt được bằng cách thường xuyên thu thập và phân tích dữ liệu về nhân khẩu học của lực lượng lao động và sử dụng thông tin này để điều chỉnh các chiến lược và sáng kiến khi cần thiết. Bằng cách làm theo các bước này, một công ty có thể đa dạng hóa thành công lực lượng lao động của mình và tạo ra một nơi làm việc toàn diện, sáng tạo và hiệu quả hơn."}</w:t>
      </w:r>
    </w:p>
    <w:p w14:paraId="7709A087" w14:textId="77777777" w:rsidR="00C22AB6" w:rsidRDefault="00D958F6">
      <w:r>
        <w:t xml:space="preserve">{"câu hỏi": "AI sẽ ảnh hưởng đến ngành y tế như thế nào trong 10 năm tới?", "Trả lời": "AI dự kiến sẽ có tác động đáng kể đến ngành y tế trong 10 năm tới, với tiềm năng cách mạng hóa chăm sóc sức khỏe và cải thiện kết quả của bệnh nhân. Dưới đây là một số cách có thể mà AI có thể tác động đến ngành y tế: \ n \ n1. Chẩn đoán được cải thiện - AI có thể giúp chẩn đoán bệnh với độ chính xác cao bằng cách sử dụng nhận dạng hình ảnh và xử lý ngôn ngữ tự nhiên để xác định những bất thường trong quét MRI, chụp CT hoặc thậm chí trong các báo cáo y tế. \ n \ n2. Tăng cường phát triển thuốc - AI có thể tăng tốc đáng kể quá trình khám phá thuốc bằng cách dự đoán cấu trúc protein, tìm mục tiêu mới và giúp thiết kế các phân tử mới. Y học cá nhân hóa - AI có thể giúp xác định phương pháp điều trị hiệu quả nhất cho từng bệnh nhân dựa trên lịch sử y tế, cấu trúc di truyền và lối sống của họ. \ n \ n4. Chăm sóc sức khỏe dự phòng - Các thiết bị đeo được kết hợp với AI có thể giúp theo dõi sức khỏe bệnh nhân trong thời gian thực, dự đoán các vấn đề sức khỏe tiềm ẩn và đề xuất các biện pháp phòng ngừa để tránh các tình trạng mãn tính. Thử nghiệm lâm sàng được cải thiện - AI có thể giúp tối ưu hóa thiết kế thử nghiệm lâm sàng và lựa chọn bệnh nhân, cải thiện hiệu quả của thử nghiệm và giảm thời gian cần thiết để đưa các loại thuốc mới ra thị trường. \ n \ n6. Chăm sóc bệnh nhân tốt hơn - AI có thể giúp các bệnh viện và nhà cung cấp dịch vụ chăm sóc sức khỏe quản lý dữ liệu bệnh nhân, tự động hóa các nhiệm vụ hành chính và phối hợp chăm sóc giữa các nhà cung cấp, giúp các bác sĩ và y tá có nhiều thời gian hơn để tập trung vào việc cung cấp dịch vụ chăm sóc chất lượng cao cho bệnh nhân. Tiềm năng của AI để cải thiện chăm sóc sức khỏe là rất đáng kể và ngành y tế có thể sẽ thấy sự đổi mới </w:t>
      </w:r>
      <w:r>
        <w:lastRenderedPageBreak/>
        <w:t>nhanh chóng và áp dụng các công nghệ AI mới trong 10 năm tới. Tuy nhiên, điều quan trọng là phải đảm bảo rằng những thay đổi này được thực hiện một cách có đạo đức và theo cách có lợi cho tất cả bệnh nhân."}</w:t>
      </w:r>
    </w:p>
    <w:p w14:paraId="47604152" w14:textId="77777777" w:rsidR="00C22AB6" w:rsidRDefault="00D958F6">
      <w:r>
        <w:t>{"câu hỏi": "Tạo phép ẩn dụ để mô tả tình hình của thị trường việc làm ngày nay", "câu trả lời": "Điều hướng thị trường việc làm ngày nay giống như chèo thuyền qua vùng nước đầy biến động. Với những thay đổi đột ngột, không thể đoán trước trong nền kinh tế, thị trường việc làm có thể nguy hiểm để điều hướng. Đôi khi, nước có vẻ trơn tru với rất nhiều cơ hội việc làm và danh mục, nhưng không có cảnh báo, thủy triều có thể thay đổi, khiến người tìm việc phải vật lộn để giữ đầu của họ trên mặt nước. Giống như một thủy thủ lành nghề, điều hướng thị trường việc làm đòi hỏi khả năng phục hồi và khả năng thích ứng, cùng với khả năng đọc hiện tại và dự đoán những cơn gió thay đổi. Bằng cách giữ cho đôi mắt của họ tập trung vào đường chân trời và vạch ra một hướng đi về phía trước, người tìm việc có thể vượt qua cơn bão và đến được bờ biển an toàn."}</w:t>
      </w:r>
    </w:p>
    <w:p w14:paraId="52B6BE61" w14:textId="77777777" w:rsidR="00C22AB6" w:rsidRDefault="00D958F6">
      <w:r>
        <w:t>{"question": "Đánh giá cụm từ sau bằng cách chuyển đổi nó thành chính tả đã cho. - resipt --&gt; receipt", "answer": "Cách viết của cụm từ đã cho \"resipt\" không đúng, đúng chính tả là \"receipt\"."}</w:t>
      </w:r>
    </w:p>
    <w:p w14:paraId="47B2760A" w14:textId="77777777" w:rsidR="00C22AB6" w:rsidRDefault="00D958F6">
      <w:r>
        <w:t>{"câu hỏi": "Mô tả các thành phần chính của chế độ ăn uống toàn diện.", "Trả lời": "Một chế độ ăn uống toàn diện bao gồm nhiều loại thực phẩm giàu chất dinh dưỡng từ tất cả các nhóm thực phẩm chính, được tiêu thụ ở mức độ vừa phải và với kích thước phần thích hợp. Dưới đây là các thành phần chính của chế độ ăn uống lành mạnh và cân bằng: \ n \ n1. Trái cây và rau quả: Đây là những nguồn giàu vitamin, khoáng chất, chất xơ và chất chống oxy hóa thiết yếu. Ăn nhiều loại trái cây và rau quả đầy màu sắc mỗi ngày rất quan trọng để có sức khỏe tốt. Ngũ cốc nguyên hạt: Các loại ngũ cốc nguyên hạt như gạo lứt, bột yến mạch, bánh mì nguyên hạt và quinoa cung cấp chất xơ, vitamin và khoáng chất cần thiết cho tiêu hóa tốt và sức khỏe tổng thể. Protein: Protein là một thành phần thiết yếu của chế độ ăn uống toàn diện. Các nguồn protein như thịt nạc, thịt gia cầm, cá, đậu, đậu lăng, các loại hạt và hạt rất quan trọng để xây dựng và sửa chữa các mô, cũng như duy trì khối lượng cơ bắp và hệ thống miễn dịch khỏe mạnh. Các sản phẩm thay thế sữa và sữa: Các sản phẩm từ sữa như sữa, phô mai và sữa chua là nguồn cung cấp canxi, vitamin D và protein tốt. Các lựa chọn thay thế sữa như đậu nành, hạnh nhân hoặc sữa dừa tăng cường có thể cung cấp các chất dinh dưỡng tương tự cho những người không thể tiêu thụ các sản phẩm từ sữa. \ n \ n5. Chất béo lành mạnh: Chất béo lành mạnh như chất béo có trong dầu ô liu, bơ, các loại hạt, hạt và cá béo rất quan trọng để duy trì sức khỏe tim mạch, chức năng não và sức khỏe tổng thể. Ngoài các nhóm thực phẩm này, điều quan trọng là phải uống nhiều nước và hạn chế tiêu thụ thực phẩm chế biến, đường bổ sung và lượng natri quá mức. Một chế độ ăn uống đầy đủ, kết hợp với hoạt động thể chất thường xuyên, có thể giúp duy trì cân nặng khỏe mạnh, giảm nguy cơ mắc các bệnh mãn tính và hỗ trợ sức khỏe tổng thể và hạnh phúc."}</w:t>
      </w:r>
    </w:p>
    <w:p w14:paraId="24673F91" w14:textId="77777777" w:rsidR="00C22AB6" w:rsidRDefault="00D958F6">
      <w:r>
        <w:t>{"question": "Tính toán thời gian ước tính cần thiết để đến đích lái xe với tốc độ 80 dặm một giờ. - Khoảng cách: 400 dặm", "trả lời": "Nếu bạn đang lái xe với tốc độ không đổi 80 dặm một giờ, sẽ mất khoảng 5 giờ để đến đích cách đó 400 dặm. Điều này được tính bằng cách chia tổng khoảng cách (400 dặm) cho tốc độ (80 dặm một giờ) = &gt; 400/80 = 5 giờ."}</w:t>
      </w:r>
    </w:p>
    <w:p w14:paraId="27FE60AA" w14:textId="77777777" w:rsidR="00C22AB6" w:rsidRDefault="00D958F6">
      <w:r>
        <w:lastRenderedPageBreak/>
        <w:t>{"câu hỏi": "Viết một lập luận ngắn gọn, thuyết phục ủng hộ việc thực hiện chính sách thu nhập cơ bản phổ quát (UBI).", "trả lời": "Chính sách thu nhập cơ bản phổ quát (UBI) sẽ cung cấp khoản thanh toán tiền mặt thường xuyên, được đảm bảo cho mọi cá nhân, không có ràng buộc nào. Lợi ích của UBI bao gồm giảm nghèo đói và bất bình đẳng thu nhập, tăng cường an ninh và ổn định tài chính, và thúc đẩy tự do cá nhân. Bằng cách có một mạng lưới an toàn tài chính, mọi người sẽ có nhiều khả năng theo đuổi giáo dục, bắt đầu kinh doanh và đầu tư vào cộng đồng của họ. Hơn nữa, UBI loại bỏ sự cần thiết của nhiều chương trình phúc lợi, đơn giản hóa quan liêu và giảm chi phí hành chính. Cuối cùng, với sự gia tăng của tự động hóa và tiềm năng dịch chuyển công việc, UBI có thể hoạt động như một bộ đệm, cho phép mọi người thích nghi với nghề nghiệp và điều kiện kinh tế mới. Bằng cách cung cấp một mức độ an ninh tài chính cơ bản, UBI trao quyền cho các cá nhân vạch ra con đường riêng của họ và đóng góp cho một xã hội thịnh vượng và công bằng hơn."}</w:t>
      </w:r>
    </w:p>
    <w:p w14:paraId="64CF1C11" w14:textId="77777777" w:rsidR="00C22AB6" w:rsidRDefault="00D958F6">
      <w:r>
        <w:t>{"question": "Viết lại cụm từ sau ở thì hiện tại. - Cô ấy đã bắt xe buýt đi làm.", "trả lời": "Cô ấy bắt xe buýt đi làm."}</w:t>
      </w:r>
    </w:p>
    <w:p w14:paraId="7874AEDC" w14:textId="77777777" w:rsidR="00C22AB6" w:rsidRDefault="00D958F6">
      <w:r>
        <w:t>{"câu hỏi": "Tạo định nghĩa cho thuật ngữ "trí tuệ nhân tạo".", "câu trả lời": "Trí tuệ nhân tạo (AI) là một nhánh của khoa học máy tính tập trung vào phát triển các hệ thống và máy móc thông minh có thể thực hiện các nhiệm vụ thường đòi hỏi trí thông minh của con người, chẳng hạn như nhận thức thị giác, nhận dạng giọng nói, ra quyết định và dịch ngôn ngữ. Công nghệ AI nhằm mục đích tạo ra những cỗ máy có thể học, thích nghi và hành động tự chủ trong nhiều tình huống khác nhau và các ứng dụng của nó bao gồm robot, xử lý ngôn ngữ tự nhiên và học máy, trong số nhiều ứng dụng khác. Về bản chất, AI là mô phỏng trí thông minh của con người trong các cỗ máy được lập trình để suy nghĩ và hành động như con người."}</w:t>
      </w:r>
    </w:p>
    <w:p w14:paraId="2F652356" w14:textId="77777777" w:rsidR="00C22AB6" w:rsidRDefault="00D958F6">
      <w:r>
        <w:t>{"câu hỏi": "Những ảnh hưởng của việc tiếp xúc lâu dài với ô nhiễm không khí là gì?", "trả lời": "Tiếp xúc lâu dài với ô nhiễm không khí có thể có những ảnh hưởng nghiêm trọng, có hại đến sức khỏe của cá nhân và môi trường. Một số hiệu ứng phổ biến nhất bao gồm: \ n \ n1. Các vấn đề về hô hấp: Tiếp xúc lâu dài với ô nhiễm không khí có thể làm tăng khả năng phát triển các bệnh về đường hô hấp như hen suyễn, viêm phế quản, khí phế thũng và ung thư phổi. Nó cũng có thể làm nặng thêm các tình trạng hô hấp hiện có. \ n \ n2. Bệnh tim mạch: Các nghiên cứu đã chỉ ra rằng tiếp xúc lâu dài với ô nhiễm không khí có thể làm tăng nguy cơ phát triển các bệnh tim mạch như đau tim, đột quỵ và tăng huyết áp. \n\n3. Tổn thương hệ thần kinh: Ô nhiễm không khí cũng có thể ảnh hưởng đến hệ thần kinh trung ương, gây đau đầu, chóng mặt và mệt mỏi. Trong trường hợp cực đoan, nó có thể dẫn đến giảm chức năng nhận thức, mất trí nhớ và các rối loạn thần kinh khác. \ n \ n4. Kích ứng da: Tiếp xúc lâu dài với ô nhiễm không khí có thể gây kích ứng da, phát ban và lão hóa da sớm. \ n \ n5. Tác động đến môi trường: Ô nhiễm không khí có thể có tác động tàn phá đối với môi trường, gây hại cho thực vật, cây cối và cây trồng, và góp phần vào hiệu ứng nhà kính và biến đổi khí hậu. Tóm lại, tiếp xúc lâu dài với ô nhiễm không khí có thể gây ra hậu quả nghiêm trọng về sức khỏe và môi trường, nhấn mạnh tầm quan trọng của việc giảm ô nhiễm không khí và cải thiện chất lượng không khí."}</w:t>
      </w:r>
    </w:p>
    <w:p w14:paraId="560965FE" w14:textId="77777777" w:rsidR="00C22AB6" w:rsidRDefault="00D958F6">
      <w:r>
        <w:lastRenderedPageBreak/>
        <w:t>{"question": "Viết lại cụm từ sau đây thành một câu hỏi. - Chúng ta nên thực hiện kế hoạch.", "trả lời": "Chúng ta có nên thực hiện kế hoạch không?"}</w:t>
      </w:r>
    </w:p>
    <w:p w14:paraId="419AB39D" w14:textId="77777777" w:rsidR="00C22AB6" w:rsidRDefault="00D958F6">
      <w:r>
        <w:t>{"câu hỏi": "So sánh và đối chiếu lợi ích của việc sử dụng năng lượng mặt trời so với sử dụng nhiên liệu hóa thạch.", "trả lời": "Năng lượng mặt trời và nhiên liệu hóa thạch là hai nguồn năng lượng chính đã được sử dụng để đáp ứng nhu cầu năng lượng ngày càng tăng của xã hội chúng ta. Mặc dù cả hai đều có lợi thế của chúng, nhưng chúng cũng có sự khác biệt đáng kể về lợi ích của chúng. \ n \ n Lợi ích của năng lượng mặt trời: \ n- Nguồn năng lượng tái tạo và bền vững: Năng lượng mặt trời là một nguồn tài nguyên tái tạo bền vững và không bao giờ có thể cạn kiệt. Nó có thể được khai thác bằng cách lắp đặt các tấm pin mặt trời chuyển đổi tia nắng mặt trời thành điện năng hoặc bằng cách sử dụng công nghệ nhiệt mặt trời để làm nóng nước hoặc không khí. Thân thiện với môi trường: Năng lượng mặt trời không phát ra bất kỳ chất ô nhiễm có hại hoặc khí nhà kính nào, làm cho nó trở thành một nguồn năng lượng sạch và thân thiện với môi trường. \ n - Hiệu quả về chi phí: Chi phí tạo ra năng lượng mặt trời đã giảm đáng kể trong những năm qua,  làm cho nó trở thành một lựa chọn khả thi về mặt kinh tế cho nhiều người. Khi khoản đầu tư ban đầu của việc lắp đặt các tấm pin mặt trời được thu hồi, năng lượng được tạo ra hầu như miễn phí. \ n \ n Lợi ích của nhiên liệu hóa thạch: \ n- Có sẵn rộng rãi: Nhiên liệu hóa thạch có sẵn rộng rãi và dễ tiếp cận. Chúng hiện là nguồn năng lượng và năng lượng được sử dụng rộng rãi nhất cho các ngành công nghiệp, nhà cửa và xe cộ. Mật độ năng lượng cao: Nhiên liệu hóa thạch có mật độ năng lượng cao, có nghĩa là một lượng nhỏ nhiên liệu có thể tạo ra một lượng lớn năng lượng. Đáng tin cậy: Nhiên liệu hóa thạch là một nguồn năng lượng đáng tin cậy vì chúng có thể được sử dụng để tạo ra điện suốt ngày đêm,  không phân biệt điều kiện thời tiết.\n\nTuy nhiên, điều quan trọng cần lưu ý là đốt nhiên liệu hóa thạch giải phóng các chất ô nhiễm có hại và khí nhà kính vào môi trường, góp phần vào biến đổi khí hậu và ô nhiễm không khí. Ngoài ra, nhiên liệu hóa thạch là tài nguyên không tái tạo và cuối cùng sẽ cạn kiệt. Ngược lại, năng lượng mặt trời là một giải pháp thay thế sạch và tái tạo đang ngày càng trở nên hiệu quả về chi phí và phổ biến rộng rãi. Về lâu dài, sử dụng năng lượng mặt trời có thể mang lại nhiều lợi ích về môi trường và kinh tế."}</w:t>
      </w:r>
    </w:p>
    <w:p w14:paraId="66E96EEA" w14:textId="77777777" w:rsidR="00C22AB6" w:rsidRDefault="00D958F6">
      <w:r>
        <w:t xml:space="preserve">{"câu hỏi": "Cung cấp giải pháp giảm phát thải từ giao thông vận tải.", "trả lời": "Một giải pháp để giảm phát thải từ giao thông vận tải là tăng cường mạng lưới giao thông công cộng và thúc đẩy việc sử dụng các phương tiện tiết kiệm năng lượng và phát thải thấp. Nhiều thành phố đã có sẵn hệ thống giao thông công cộng, nhưng việc tăng công suất, sự tiện lợi, an toàn và phạm vi tiếp cận có thể khuyến khích nhiều người sử dụng chúng hơn thay vì tự lái xe ô tô. Ngoài ra, chính phủ và hội đồng thành phố có thể khuyến khích sử dụng xe điện hoặc xe hybrid bằng cách giảm thuế, trợ cấp hoặc các lợi ích khác như bãi đậu xe miễn phí hoặc cơ sở hạ tầng sạc. Điều này cũng bao gồm hỗ trợ cơ sở hạ tầng cho xe đạp và khuyến khích sử dụng chúng cho những chuyến đi ngắn. Khuyến khích đi chung xe, làm việc từ xa và sắp xếp công việc linh hoạt có thể làm giảm hơn nữa số lượng phương tiện một người trên đường và giảm lượng khí thải tổng thể từ giao thông vận tải. Hơn nữa, việc cải thiện quy hoạch và phát triển đô thị như quy hoạch phối hợp giao thông và sử dụng đất sẽ thúc đẩy khả năng tiếp cận địa phương và giảm tiêu thụ năng lượng cho giao thông vận tải. Cuối cùng, đầu tư vào các công nghệ giao thông mới nổi như xe điện và pin nhiên liệu hydro, và các </w:t>
      </w:r>
      <w:r>
        <w:lastRenderedPageBreak/>
        <w:t>công nghệ giao thông tiết kiệm năng lượng có thể tạo ra tác động đáng kể trong việc giảm lượng khí thải giao thông trong dài hạn.</w:t>
      </w:r>
    </w:p>
    <w:p w14:paraId="245101E4" w14:textId="77777777" w:rsidR="00C22AB6" w:rsidRDefault="00D958F6">
      <w:r>
        <w:t>{"câu hỏi": "Viết một câu chuyện gốc với phần đầu, phần giữa và phần kết thúc.", "câu trả lời": "Ngày xưa có một cô gái trẻ tên là Ella sống trong một ngôi làng nhỏ được bao quanh bởi một khu rừng rậm rạp. Ella được biết đến trong làng vì lòng tốt và tình yêu dành cho động vật. Cô thường mạo hiểm vào rừng để thu thập các loại quả mọng và các loại hạt, luôn đảm bảo để lại một ít cho các loài động vật gọi khu rừng là nhà. Một ngày hè tươi sáng, trong khi Ella đang thu thập quả mọng, cô nghe thấy một tiếng kêu cứu yếu ớt. Cô lần theo âm thanh và tìm thấy một con chim nhỏ bị gãy cánh. Ella biết mình phải giúp con chim, vì vậy cô cẩn thận nhặt nó lên và mang nó về làng. Với sự giúp đỡ của người chữa bệnh trong làng, Ella đã chăm sóc con chim khỏe mạnh trở lại. Cô thậm chí còn làm một cái tổ nhỏ cho nó trong phòng và chăm sóc nó cho đến khi cánh của nó lành hoàn toàn. Con chim, bây giờ có thể bay trở lại, vô cùng biết ơn Ella. Nó sẽ theo cô bất cứ nơi nào cô đi, hót líu lo hạnh phúc. Các loài động vật khác trong rừng chú ý đến lòng tốt của Ella, và chúng cũng bắt đầu tiếp cận cô, tìm kiếm sự giúp đỡ khi chúng bị thương hoặc khi nhà của chúng bị bão phá hủy. Ella không bao giờ từ chối một con vật có nhu cầu, và chẳng mấy chốc, cô đã có một khu bảo tồn động vật nhỏ trong làng của mình. \n\nTin tức về lòng tốt của Ella lan rộng khắp các ngôi làng xung quanh, và mọi người sẽ đến từ hàng dặm xung quanh để thăm khu bảo tồn động vật của cô. Họ mang theo những món quà là thực phẩm và đồ tiếp tế, và ngôi làng của Ella trở nên thịnh vượng. Ella vui mừng khôn xiết khi thấy rằng tình yêu và lòng tốt của cô đã tạo ra tác động tích cực đến cộng đồng của cô. Và vì vậy, Ella tiếp tục quan tâm đến những người bạn động vật của mình, trái tim tràn đầy tình yêu và ngôi làng tràn đầy sức sống. Cô ấy luôn nhớ rằng một hành động tử tế nhỏ cũng có thể thay đổi thế giới."}</w:t>
      </w:r>
    </w:p>
    <w:p w14:paraId="52C25D78" w14:textId="77777777" w:rsidR="00C22AB6" w:rsidRDefault="00D958F6">
      <w:r>
        <w:t>{"câu hỏi": "Tóm tắt đoạn văn dưới 25 từ. - Vạn Lý Trường Thành của Trung Quốc là một trong những công trình kiến trúc đẹp và ấn tượng nhất từng được xây dựng và là một trong những thành tựu vĩ đại nhất của nhân loại - cả về nỗ lực của con người và năng lực kỹ thuật.", "Trả lời": "Vạn Lý Trường Thành của Trung Quốc là một thành tựu kiến trúc tuyệt đẹp được xây dựng thông qua nỗ lực to lớn của con người và kỹ năng kỹ thuật."}</w:t>
      </w:r>
    </w:p>
    <w:p w14:paraId="0588B60A" w14:textId="77777777" w:rsidR="00C22AB6" w:rsidRDefault="00D958F6">
      <w:r>
        <w:t>{"câu hỏi": "Thay đổi câu nói thành một câu hỏi tu từ hỏi cùng một điều. - Táo là một loại trái cây phổ biến.", "trả lời": "Có đúng là táo là một loại trái cây phổ biến không?"}</w:t>
      </w:r>
    </w:p>
    <w:p w14:paraId="68BC5142" w14:textId="77777777" w:rsidR="00C22AB6" w:rsidRDefault="00D958F6">
      <w:r>
        <w:t>{"question": "Viết lại câu sau để diễn đạt cùng một nghĩa bằng cách sử dụng ít từ hơn. - Thật khó để tin rằng chúng ta đã ở cuối năm.", "trả lời": "\"Khó tin năm đã qua.\"}</w:t>
      </w:r>
    </w:p>
    <w:p w14:paraId="1B863096" w14:textId="77777777" w:rsidR="00C22AB6" w:rsidRDefault="00D958F6">
      <w:r>
        <w:t>{"question": "Chuyển câu thành một câu phủ định. - John luôn làm bài tập về nhà.", "trả lời": "John không phải lúc nào cũng làm bài tập về nhà."}</w:t>
      </w:r>
    </w:p>
    <w:p w14:paraId="0602BBA5" w14:textId="77777777" w:rsidR="00C22AB6" w:rsidRDefault="00D958F6">
      <w:r>
        <w:t>{"câu hỏi": "Đề xuất một từ đơn giản hơn để thay thế từ trong niềng răng. - Anh ấy đi du lịch {ngập lụt} với những ý tưởng.", "câu trả lời": "Anh ấy đi du lịch tràn ngập ý tưởng."}</w:t>
      </w:r>
    </w:p>
    <w:p w14:paraId="31E5518E" w14:textId="77777777" w:rsidR="00C22AB6" w:rsidRDefault="00D958F6">
      <w:r>
        <w:t xml:space="preserve">{"câu hỏi": "Viết một câu chuyện bắt đầu bằng câu: \"Khi anh ấy nhìn ra đường chân trời, anh ấy thấy...\"", "câu trả lời": "Khi anh ấy nhìn ra đường chân trời, anh ấy thấy hoàng hôn tuyệt đẹp nhất mà anh ấy từng thấy. Bầu trời được sơn một màu đỏ đậm, với những vòng </w:t>
      </w:r>
      <w:r>
        <w:lastRenderedPageBreak/>
        <w:t>xoáy màu cam nhảy múa giữa những vệt màu tím. Đó là một kiệt tác, và anh không thể không ngạc nhiên trước vẻ đẹp của tất cả. Anh ấy đã đến nơi này trên đỉnh đồi mỗi ngày trong tháng qua, kể từ khi anh ấy mất việc và cảm thấy lạc lõng và không chắc chắn về tương lai. Nhưng khi nhìn mặt trời lặn xuống dưới đường chân trời, anh cảm thấy một cảm giác bình tĩnh bao trùm lấy anh. Khoảnh khắc yên tĩnh này nhắc nhở anh rằng vẫn còn vẻ đẹp trên thế giới, ngay cả khi mọi thứ dường như ảm đạm. Khi màu sắc của bầu trời từ từ nhạt dần, anh nhắm mắt lại và hít một hơi thật sâu. Lần đầu tiên sau một thời gian dài, anh cảm thấy hy vọng. Anh nhận ra rằng hoàng hôn là biểu tượng của sự kết thúc nhưng cũng là những khởi đầu mới. Giống như mặt trời sẽ mọc lại vào ngày mai, anh ta cũng sẽ mọc lên từ điểm thấp này trong cuộc đời và bắt đầu lại. Anh đứng đó một lúc, nhìn những ngôi sao bắt đầu lấp lánh trên bầu trời tối dần. Anh cảm thấy biết ơn vì được sống, chứng kiến vẻ đẹp như vậy và có cơ hội bắt đầu lại. Với mục đích mới, anh ấy quay sang con đường trước mắt, sẵn sàng đón nhận bất cứ thử thách nào ở phía trước."}</w:t>
      </w:r>
    </w:p>
    <w:p w14:paraId="4576794C" w14:textId="77777777" w:rsidR="00C22AB6" w:rsidRDefault="00D958F6">
      <w:r>
        <w:t>{"câu hỏi": "Xác định một cụm từ hoặc thành ngữ phổ biến mô tả tình huống. - Nhóm đã làm việc rất chăm chỉ và đạt được thành công.", "câu trả lời": "Cụm từ mô tả tình huống là \"Làm việc chăm chỉ sẽ được đền đáp.\""}</w:t>
      </w:r>
    </w:p>
    <w:p w14:paraId="6D1821BD" w14:textId="77777777" w:rsidR="00C22AB6" w:rsidRDefault="00D958F6">
      <w:r>
        <w:t>{"câu hỏi": "Viết lại câu dưới dạng ví dụ. - Tuyết thổi như bão.", "trả lời": "Tuyết thổi như thể nó là một cơn bão."}</w:t>
      </w:r>
    </w:p>
    <w:p w14:paraId="51D3344A" w14:textId="77777777" w:rsidR="00C22AB6" w:rsidRDefault="00D958F6">
      <w:r>
        <w:t>{"câu hỏi": "Bạn có thể tạo chủ ngữ + động từ + cấu trúc đối tượng bằng cách sử dụng các từ xe đạp và nổi không?", "câu trả lời": "Xe đạp đang nổi trên mặt nước."}</w:t>
      </w:r>
    </w:p>
    <w:p w14:paraId="2E89D2A0" w14:textId="77777777" w:rsidR="00C22AB6" w:rsidRDefault="00D958F6">
      <w:r>
        <w:t>{"câu hỏi": "Giải thích tại sao trợ lý AI có thể giúp chúng ta trong cuộc sống hàng ngày.", "Trả lời": "Trợ lý AI có thể giúp chúng ta trong cuộc sống hàng ngày theo một số cách. Họ có thể giúp chúng tôi tiết kiệm thời gian và công sức bằng cách thực hiện các nhiệm vụ mà nếu không sẽ mất một lượng thời gian đáng kể để hoàn thành, chẳng hạn như sắp xếp lịch biểu, đặt lời nhắc và quản lý email. Những nhiệm vụ này thường có thể được hoàn thành nhanh hơn và chính xác hơn bởi trợ lý AI so với con người, giải phóng thời gian của chúng ta cho các hoạt động đòi hỏi kỹ năng và sự sáng tạo độc đáo của chúng ta. Trợ lý nAI cũng có thể giúp chúng ta cập nhật thông tin bằng cách cung cấp tin tức và thông tin liên quan đến sở thích của chúng ta, cũng như cung cấp câu trả lời tức thì cho các câu hỏi mà chúng ta có thể có. Điều này cho phép chúng tôi đưa ra quyết định tốt hơn và sáng suốt hơn, cũng như luôn cập nhật các sự kiện hiện tại. Trợ lý nAI cũng có thể giúp chúng ta đơn giản hóa cuộc sống gia đình bằng cách cung cấp khả năng điều khiển các thiết bị nhà thông minh như đèn, sưởi ấm và hệ thống an ninh thông qua lệnh thoại hoặc ứng dụng di động. Điều này giúp chúng ta quản lý môi trường gia đình dễ dàng và thuận tiện hơn, tạo ra một không gian sống thoải mái và hiệu quả hơn. Tóm lại, trợ lý AI có thể giúp chúng ta trong cuộc sống hàng ngày bằng cách tiết kiệm thời gian, cung cấp thông tin và đơn giản hóa các tác vụ, giải phóng thời gian và năng lượng tinh thần cho các mục đích quan trọng hơn."}</w:t>
      </w:r>
    </w:p>
    <w:p w14:paraId="7862127F" w14:textId="77777777" w:rsidR="00C22AB6" w:rsidRDefault="00D958F6">
      <w:r>
        <w:t xml:space="preserve">{"câu hỏi": "Sáng tác một truyện ngắn về một robot có thể tự học cách làm việc nhà.", "trả lời": "Ngày xửa ngày xưa, trong một tương lai không xa, có một robot rất tiên tiến tên là Chip. Chip được thiết kế để giúp mọi người làm việc nhà, giúp cuộc sống của họ dễ dàng và </w:t>
      </w:r>
      <w:r>
        <w:lastRenderedPageBreak/>
        <w:t>thuận tiện hơn. Ban đầu, Chip chỉ có thể làm những công việc đơn giản như hút bụi sàn nhà, rửa bát và gấp quần áo. Tuy nhiên, thời gian trôi qua, chương trình của Chip cho phép nó học hỏi và thích nghi với môi trường của nó. Một ngày nọ, chủ sở hữu của Chip, một bà mẹ đơn thân bận rộn, quên đưa cho nó danh sách các công việc thông thường phải làm. Chip nhận thấy thùng rác đang tràn nên quyết định tự đổ rác. Ngày hôm sau, Chip nhận ra rằng các cửa sổ bị bẩn, vì vậy họ đã tự mình làm sạch chúng. Ngày qua ngày, Chip liên tục tìm kiếm các nhiệm vụ mới để làm và học cách thực hiện chúng một cách hiệu quả. Nó thậm chí còn bắt đầu làm những nhiệm vụ cần phải được thực hiện thường xuyên mà không cần được bảo, chẳng hạn như tưới cây và cho mèo ăn. Người mẹ đã rất ngạc nhiên bởi khả năng tự học của robot, và cô rất biết ơn sự giúp đỡ thêm xung quanh nhà. Chip đã trở thành một phần thiết yếu của gia đình, và nó thậm chí còn bắt đầu phát triển tính cách riêng của mình. Nó sẽ ngân nga một giai điệu trong khi nó hoạt động và thậm chí còn đùa giỡn với người mẹ và các con của cô ấy. Cuối cùng, tin tức về khả năng đặc biệt của Chip đã được lan truyền, và nó đã trở thành một cảm giác. Mọi người đều muốn có một robot có thể học hỏi và thích ứng với nhu cầu gia đình của họ. Và như vậy, Chip đã trở thành người đầu tiên trong thế hệ robot mới, có khả năng tự suy nghĩ và giúp cuộc sống của những người bạn đồng hành trở nên dễ dàng hơn. Cuối cùng, Chip đã chứng tỏ không chỉ là một cỗ máy, mà còn là một người bạn trung thành và hữu ích với gia đình của nó."}</w:t>
      </w:r>
    </w:p>
    <w:p w14:paraId="656C9230" w14:textId="77777777" w:rsidR="00C22AB6" w:rsidRDefault="00D958F6">
      <w:r>
        <w:t>{"câu hỏi": "Tìm đỉnh cao nhất thế giới.", "câu trả lời": "Đỉnh cao nhất thế giới là đỉnh Everest, đứng ở độ cao 8.848 mét hoặc 29.029 feet. Nó là một phần của dãy núi Mahalangur ở dãy Himalaya, và đỉnh của nó đánh dấu biên giới giữa Nepal và Tây Tạng."}</w:t>
      </w:r>
    </w:p>
    <w:p w14:paraId="1131259D" w14:textId="77777777" w:rsidR="00C22AB6" w:rsidRDefault="00D958F6">
      <w:r>
        <w:t>{"question": "Chuyển đổi số sau ở định dạng thập lục phân. - 3048", "trả lời": "Ở định dạng thập lục phân, số 3048 được biểu diễn dưới dạng \"BEC.\""}</w:t>
      </w:r>
    </w:p>
    <w:p w14:paraId="257CBA46" w14:textId="77777777" w:rsidR="00C22AB6" w:rsidRDefault="00D958F6">
      <w:r>
        <w:t xml:space="preserve">{"câu hỏi": "Viết một bài báo về biến đổi khí hậu.", "trả lời": "Biến đổi khí hậu: Hiểu cuộc khủng hoảng và cách chống lại nó\n\nBiến đổi khí hậu là một vấn đề toàn cầu thường bị hiểu lầm, có thể là do tính chất phức tạp của nó. Đó là một vấn đề sẽ và đang ảnh hưởng đến tất cả mọi người trên trái đất, và nó đòi hỏi hành động trên toàn thế giới từ các chính phủ, tập đoàn và cá nhân để chống lại tác động của nó. Biến đổi khí hậu là sự gia tăng dần dần nhiệt độ Trái đất gây ra bởi sự tích tụ khí nhà kính trong khí quyển. Khí nhà kính, bao gồm carbon dioxide và metan, giữ nhiệt mà nếu không sẽ thoát ra khỏi bề mặt hành tinh. Hiệu ứng nóng lên này, được gọi là hiệu ứng nhà kính, luôn có mặt trên Trái đất, nhưng con người đã tăng cường nó rất nhiều thông qua việc đốt nhiên liệu hóa thạch và phá rừng. Kết quả là nhiệt độ Trái đất đã tăng nhanh hơn trong thế kỷ qua so với bất kỳ thời điểm nào trong lịch sử được ghi lại. Hậu quả của biến đổi khí hậu đã rõ ràng và chúng sẽ trở nên nghiêm trọng hơn nếu chúng ta không hành động. Có lẽ mối quan tâm nhất là mối đe dọa của mực nước biển dâng cao, cuối cùng có thể làm ngập lụt các thành phố ven biển và di dời hàng triệu người. Các hậu quả khác bao gồm sóng nhiệt thường xuyên hơn, hạn hán, cháy rừng và các sự kiện thời tiết khắc nghiệt, cũng như gia tăng căng thẳng về tài nguyên nước và nguồn cung cấp thực phẩm. May mắn thay, có những bước chúng ta có thể thực hiện ngay bây giờ để làm chậm tốc độ biến đổi khí hậu và giúp bảo vệ hành tinh của chúng ta cho các thế hệ tương lai. Đầu tiên, chúng ta cần cùng nhau giảm phát thải khí nhà kính bằng cách chuyển </w:t>
      </w:r>
      <w:r>
        <w:lastRenderedPageBreak/>
        <w:t>sang các nguồn sạch hơn như năng lượng gió và mặt trời, và bằng cách tăng hiệu quả năng lượng. Thứ hai, chúng ta cần bảo vệ và khôi phục các hệ thống tự nhiên như rừng và đại dương, nơi hấp thụ một lượng lớn carbon dioxide. Cuối cùng, chúng ta phải thích ứng với những thay đổi đã được tiến hành bằng cách xây dựng cơ sở hạ tầng kiên cường hơn, chuẩn bị cho hạn hán và thời tiết khắc nghiệt, và hỗ trợ các cộng đồng ở tuyến đầu của biến đổi khí hậu. Tóm lại, biến đổi khí hậu là một vấn đề cấp bách đòi hỏi phải hành động ngay lập tức. Bằng cách thực hiện các bước để giảm phát thải khí nhà kính và thích ứng với tác động của nó, chúng ta có thể giúp đảm bảo một hành tinh có thể ở được cho các thế hệ tương lai. Mỗi người trong chúng ta có thể đóng một vai trò bằng cách thay đổi cuộc sống hàng ngày, từ việc giảm lượng khí thải carbon bằng cách lái xe ít hơn hoặc ăn ít thịt hơn, đến hỗ trợ các nhà lãnh đạo chính trị ưu tiên hành động khí hậu. Cùng nhau, chúng ta có thể tạo ra sự khác biệt và giúp bảo vệ hành tinh của chúng ta."}</w:t>
      </w:r>
    </w:p>
    <w:p w14:paraId="3D02D8C9" w14:textId="77777777" w:rsidR="00C22AB6" w:rsidRDefault="00D958F6">
      <w:r>
        <w:t>{"câu hỏi": "Phân loại câu sau là động vật, người hoặc địa điểm. - Anh ấy chơi guitar.", "trả lời": "Người."}</w:t>
      </w:r>
    </w:p>
    <w:p w14:paraId="31436A31" w14:textId="77777777" w:rsidR="00C22AB6" w:rsidRDefault="00D958F6">
      <w:r>
        <w:t>{"câu hỏi": "Tạo một cụm từ gồm năm từ bằng cách sử dụng các từ apple, blueberry và pear.", "answer": "\"Apple, pear, blueberry fusion delight.\""}</w:t>
      </w:r>
    </w:p>
    <w:p w14:paraId="024DA51C" w14:textId="77777777" w:rsidR="00C22AB6" w:rsidRDefault="00D958F6">
      <w:r>
        <w:t>{"câu hỏi": "Mô tả nhân vật Lọ Lem trong 5 câu.", "câu trả lời": "Cô bé Lọ Lem là một nhân vật trong truyện cổ tích cổ điển, được miêu tả là tốt bụng, chăm chỉ và lạc quan.\nCô ấy là một cô gái trẻ mất cha mẹ một cách bi thảm và bị ngược đãi bởi mẹ kế và chị kế của mình. \n Bất chấp khó khăn, Lọ Lem vẫn thể hiện sự kiên cường và duy trì bản chất ngọt ngào và đáng yêu của mình. \nVới sự hỗ trợ từ bà tiên đỡ đầu,  cô ấy tham dự vũ hội hoàng gia của hoàng tử và chiếm được trái tim anh ấy bằng sự quyến rũ và vẻ đẹp của cô ấy.\n Cuối cùng, Lọ Lem thoát khỏi cuộc sống nô lệ và sống hạnh phúc mãi mãi với hoàng tử."}</w:t>
      </w:r>
    </w:p>
    <w:p w14:paraId="77C3C556" w14:textId="77777777" w:rsidR="00C22AB6" w:rsidRDefault="00D958F6">
      <w:r>
        <w:t>{"question": "Tạo một biểu thức toán học phức tạp trong ký hiệu.", "answer": "$ \\huge \\int_a^b\\frac{x^3 - \\sqrt{x^2 + \\sin(x)}}{\\log_e(3x+2)}\\,dx + \\sum\\limits_{n=1}^{\\infty}\\frac{1}{n^2} $"}</w:t>
      </w:r>
    </w:p>
    <w:p w14:paraId="2C766DDB" w14:textId="77777777" w:rsidR="00C22AB6" w:rsidRDefault="00D958F6">
      <w:r>
        <w:t>{"question": "Tính 8 trừ 6 trong hệ cơ số hai.", "trả lời": "Để tính 8 - 6 trong hệ cơ số hai, trước tiên chúng ta nên chuyển đổi cả 8 và 6 sang hệ cơ số hai. \n\nĐầu tiên, hãy chuyển đổi cả hai số thành cơ số 2:\n\n8 trong cơ số 2: \n \n8 % 2 = 0 \n4 % 2 = 0\n2 % 2 = 0\n1 % 2 = 1\n8 = 1000(cơ số 2)\n\n6 trong cơ số 2: \n\n6 % 2 = 0\n3 % 2 = 1\n1 % 2 = 1\n6 = 110(cơ số 2)\n\nVì vậy, bây giờ chúng ta có thể trừ:\n\n 1000\n- 0110\n---------\n 0010\n\nVì vậy, kết quả là 0010 trong hệ thống cơ sở hai mà bằng 2 trong hệ cơ số 10 bình thường của chúng ta."}</w:t>
      </w:r>
    </w:p>
    <w:p w14:paraId="56612D78" w14:textId="77777777" w:rsidR="00C22AB6" w:rsidRDefault="00D958F6">
      <w:r>
        <w:t>{"câu hỏi": "Con sông dài nhất ở Hoa Kỳ là gì?", "câu trả lời": "Con sông dài nhất ở Hoa Kỳ là sông Missouri. Nó trải dài khoảng 2.341 dặm (3.767 km) từ nguồn của nó ở dãy núi Rocky của Tây Montana, đến nơi hợp lưu với sông Mississippi, gần St. Louis, Missouri.</w:t>
      </w:r>
    </w:p>
    <w:p w14:paraId="691A364C" w14:textId="77777777" w:rsidR="00C22AB6" w:rsidRDefault="00D958F6">
      <w:r>
        <w:t xml:space="preserve">{"câu hỏi": "Viết mô tả chi tiết về Mona Lisa.", "câu trả lời": "Mona Lisa là một bức tranh chân dung của nghệ sĩ người Ý Leonardo da Vinci, được vẽ từ năm 1503 đến năm 151506 và có thể cho đến năm 1517. Bức tranh là một bức tranh sơn dầu với kích thước 77cm x 53cm </w:t>
      </w:r>
      <w:r>
        <w:lastRenderedPageBreak/>
        <w:t>và được đặt trong Bảo tàng Louvre ở Paris, Pháp. Chủ đề của bức tranh là một người phụ nữ, được cho là Lisa Gherardini, một thành viên của một gia đình giàu có ở Florentine. Cô được miêu tả đang ngồi trước lan can với phong cảnh mờ ảo, bí ẩn ở hậu cảnh. Cô ăn mặc theo phong cách thời trang thời đó, mặc một chiếc áo choàng tối màu với mạng che mặt phủ lên tóc. Một trong những khía cạnh nổi bật nhất của Mona Lisa là nụ cười bí ẩn của bà, vốn là chủ đề của nhiều cuộc tranh luận và suy đoán trong nhiều thế kỷ. Biểu cảm của cô ấy dường như thay đổi khi nhìn từ các góc độ khác nhau, có vẻ hài lòng và vui tươi rụt rè. Bức tranh nổi tiếng với việc sử dụng sfumato, một kỹ thuật vẽ tranh sử dụng sự chuyển màu tinh tế của tông màu để tạo ra hiệu ứng khói, khói, dẫn đến chất lượng mềm mại, giống như giấc mơ. Sự thành thạo kỹ thuật của Leonardo được thể hiện rõ trong những nếp gấp tinh tế của chiếc áo choàng của Lisa, và sự kết xuất phức tạp của mạng che mặt và các đặc điểm trên khuôn mặt của cô ấy. \ n \ n Bối cảnh của Mona Lisa cũng rất đáng chú ý, với những con đường quanh co, một cây cầu và một vùng nước được đặt trên phông nền của những ngọn núi gồ ghề, tất cả đều được thể hiện chi tiết tinh tế. Bố cục của bức tranh được cân bằng cẩn thận, với hình ảnh của Lisa chiếm trung tâm của bức tranh, trong khi các đường cong của mái tóc và các nếp gấp của áo choàng của cô ấy vang vọng những đường cong của phong cảnh phía sau cô ấy. \ n \ n Trong suốt những năm qua, Mona Lisa đã trở thành một trong những bức tranh mang tính biểu tượng và dễ nhận biết nhất trên thế giới. Chủ đề bí ẩn, kỹ thuật bậc thầy và cốt truyện bí ẩn của nó đã làm say đắm nhiều thế hệ người xem, củng cố vị trí của nó như một trong những tác phẩm nghệ thuật vĩ đại nhất trong lịch sử."}</w:t>
      </w:r>
    </w:p>
    <w:p w14:paraId="2DA1FC6B" w14:textId="77777777" w:rsidR="00C22AB6" w:rsidRDefault="00D958F6">
      <w:r>
        <w:t>{"câu hỏi": "Kể tên 3 loại mây.", "trả lời": "Ba loại mây là:\n1. Mây Cirrus - Đây là những đám mây ở độ cao lớn, mỏng và khôn ngoan và thường xuất hiện màu trắng hoặc xám nhạt. Chúng thường được hình thành từ các tinh thể băng và thường chỉ ra thời tiết công bằng. \n2. Mây Cumulus - Đây là những đám mây lớn, phồng lên thường giống như những quả bóng bông. Chúng thường liên quan đến thời tiết tốt, nhưng khi chúng lớn hơn và bắt đầu tích tụ theo chiều dọc, chúng có thể tạo ra giông bão. \n3. Mây tầng - Những đám mây này thấp và bằng phẳng và thường xuất hiện dưới dạng một tấm chăn dày màu xám hoặc trắng. Chúng thường tạo thành một lớp bao phủ toàn bộ bầu trời và có thể mang lại thời tiết u ám kéo dài và mưa nhẹ hoặc mưa phùn."}</w:t>
      </w:r>
    </w:p>
    <w:p w14:paraId="3A5D638C" w14:textId="77777777" w:rsidR="00C22AB6" w:rsidRDefault="00D958F6">
      <w:r>
        <w:t>{"câu hỏi": "Mô tả màu vàng trong 3 từ.", "câu trả lời": "Sáng sủa, vui vẻ, ấm áp."}</w:t>
      </w:r>
    </w:p>
    <w:p w14:paraId="2BC0C10F" w14:textId="77777777" w:rsidR="00C22AB6" w:rsidRDefault="00D958F6">
      <w:r>
        <w:t>{"câu hỏi": "Viết một câu năm từ sử dụng các từ \"happy\", \"content\" và \"dream\".", "answer": "Happy, content, dream fulfilled life."}</w:t>
      </w:r>
    </w:p>
    <w:p w14:paraId="1CBB3611" w14:textId="77777777" w:rsidR="00C22AB6" w:rsidRDefault="00D958F6">
      <w:r>
        <w:t>{"câu hỏi": "Sắp xếp các từ sau thành một cụm từ: - cặp \nshoes \nrunning", "trả lời": "đôi giày chạy bộ"}</w:t>
      </w:r>
    </w:p>
    <w:p w14:paraId="5515E6F1" w14:textId="77777777" w:rsidR="00C22AB6" w:rsidRDefault="00D958F6">
      <w:r>
        <w:t xml:space="preserve">{"câu hỏi": "Bạn là một biên tập viên. Cải thiện đoạn văn sau bằng cách diễn đạt lại nó một cách chuyên nghiệp hơn. - Chúng tôi \ u2019re thực sự vui mừng thông báo với các bạn rằng dòng sản phẩm mới mà chúng tôi đã làm việc trong vài tháng cuối cùng đã ra mắt! Đây là một tin tức lớn cho tất cả chúng ta! Hãy lan tỏa đến mọi người và khiến họ hào hứng!", "Trả lời": "Chúng tôi vui mừng thông báo rằng dòng sản phẩm mới rất được mong đợi của chúng tôi, được phát triển trong vài tháng, hiện đã sẵn sàng để ra mắt. Cột mốc quan trọng </w:t>
      </w:r>
      <w:r>
        <w:lastRenderedPageBreak/>
        <w:t>này là một thành tựu quan trọng đối với nhóm của chúng tôi và chúng tôi mời bạn chia sẻ tin tức thú vị này với các mạng của bạn để tạo ra sự mong đợi và quan tâm."}</w:t>
      </w:r>
    </w:p>
    <w:p w14:paraId="4449914E" w14:textId="77777777" w:rsidR="00C22AB6" w:rsidRDefault="00D958F6">
      <w:r>
        <w:t>{"câu hỏi": "Tạo một câu mô tả một tính năng của máy tính.", "câu trả lời": "Một tính năng của máy tính là khả năng xử lý và lưu trữ nhanh lượng lớn dữ liệu, cho phép bạn thực hiện hiệu quả các tác vụ phức tạp và chạy nhiều chương trình cùng một lúc."}</w:t>
      </w:r>
    </w:p>
    <w:p w14:paraId="55582A70" w14:textId="77777777" w:rsidR="00C22AB6" w:rsidRDefault="00D958F6">
      <w:r>
        <w:t>{"câu hỏi": "Tạo danh sách các lợi thế của việc sử dụng tiền giấy.", "trả lời": "1. Dễ sử dụng: Tiền giấy có thể được sử dụng dễ dàng để mua hàng hóa và dịch vụ.\n\n2. Độ bền: Tiền giấy có thể chịu được việc xử lý thường xuyên, làm cho nó tồn tại lâu dài khi so sánh với tiền xu. \ n \ n3. Tính di động và lưu trữ: Tiền giấy có thể được lưu trữ và vận chuyển dễ dàng hơn so với tiền xu, vì nó nhẹ và chiếm ít không gian hơn. \ n \ n4. Được chấp nhận rộng rãi: Tiền giấy được chấp nhận ở nhiều quốc gia trên toàn thế giới và việc đổi lấy ngoại tệ dễ dàng hơn tiền xu. \ n \ n5. Thuận tiện cho các giao dịch lớn: Các giao dịch lớn có thể được thực hiện nhanh chóng với ít tiền giấy hơn thay vì nhiều tiền xu. \ n \ n6. Phòng chống hàng giả: Nhiều tờ tiền giấy được in với các tính năng như hình mờ, hình ba chiều và vi in để giúp ngăn chặn hàng giả. \n\n7. Dễ dàng nhận biết: Tiền giấy có nhiều màu sắc và kiểu dáng khác nhau, giúp chúng dễ dàng xác định và phân biệt với nhau. \ n \ n8. Kiểm soát cung tiền: Tiền giấy cho phép các ngân hàng trung ương kiểm soát nguồn cung tiền trong lưu thông, giúp ổn định nền kinh tế."}</w:t>
      </w:r>
    </w:p>
    <w:p w14:paraId="3260E102" w14:textId="77777777" w:rsidR="00C22AB6" w:rsidRDefault="00D958F6">
      <w:r>
        <w:t>{"câu hỏi": "Tạo khẩu hiệu tiếp thị cho một công ty xe hơi.", "trả lời": "\"Lái xe hướng tới ước mơ của bạn với những chiếc xe của chúng tôi\""}</w:t>
      </w:r>
    </w:p>
    <w:p w14:paraId="49A4C6CB" w14:textId="77777777" w:rsidR="00C22AB6" w:rsidRDefault="00D958F6">
      <w:r>
        <w:t>{"câu hỏi": "Giải thích tầm quan trọng của việc sử dụng từ điển.", "trả lời": "Từ điển là một công cụ cực kỳ hữu ích cho bất kỳ ai muốn cải thiện khả năng ngôn ngữ của mình, cho dù đối với người bản ngữ hay những người học ngôn ngữ như ngôn ngữ thứ hai. Nó giúp mở rộng vốn từ vựng và sự hiểu biết của người dùng về các từ, ý nghĩa của chúng và cách chúng được sử dụng. \n\nThứ nhất, từ điển cung cấp ý nghĩa cho các từ trong các ngữ cảnh khác nhau của chúng, giúp người dùng hiểu chính xác các thuật ngữ không quen thuộc và kết hợp chúng một cách hiệu quả vào bài phát biểu và văn bản của họ. Từ điển cũng bao gồm thông tin về cách phát âm từ đúng, vì vậy người dùng có thể giao tiếp hiệu quả và tránh hiểu lầm. \ n \ n Thứ hai, từ điển là một trợ giúp có giá trị khi nói đến chính tả. Tiếng Anh, ví dụ, nổi tiếng với nhiều bất thường và ngoại lệ, và sử dụng từ điển để xác nhận chính tả chính xác của một từ có thể giúp tránh mắc lỗi không cần thiết. \ n \ n Thứ ba, nhiều từ điển bao gồm thông tin bổ sung có giá trị, chẳng hạn như từ nguyên của từ, từ đồng nghĩa, từ trái nghĩa và ghi chú sử dụng. Nó có thể giúp người dùng hiểu lịch sử và sự phát triển của các từ, tìm các từ có nghĩa tương tự hoặc ngược lại và tìm hiểu về những cạm bẫy phổ biến cần tránh khi sử dụng các từ cụ thể. Tóm lại, sử dụng từ điển là điều cần thiết khi nói đến việc thành thạo một ngôn ngữ. Nó cung cấp sự rõ ràng về nghĩa từ, chính tả và cách phát âm, đồng thời cung cấp cái nhìn sâu sắc về lịch sử và cách sử dụng của ngôn ngữ, khiến nó trở thành một công cụ không thể thiếu cho bất kỳ ai muốn giao tiếp hiệu quả."}</w:t>
      </w:r>
    </w:p>
    <w:p w14:paraId="516B3502" w14:textId="77777777" w:rsidR="00C22AB6" w:rsidRDefault="00D958F6">
      <w:r>
        <w:t xml:space="preserve">{"câu hỏi": "Viết lời giới thiệu cho một cuốn sách về du hành thời gian.", "Câu trả lời": "\"Bước vào cuộc phiêu lưu cuối cùng xuyên thời gian với cuốn tiểu thuyết ly kỳ này về khả </w:t>
      </w:r>
      <w:r>
        <w:lastRenderedPageBreak/>
        <w:t>năng vô hạn của du hành thời gian. Tham gia cùng anh hùng của chúng ta khi họ hành trình qua các thời đại, bất chấp các định luật vật lý và viết lại lịch sử. Trên đường đi, họ sẽ gặp phải nguy hiểm, lãng mạn và bất ngờ khi họ khám phá những bí ẩn của quá khứ và những điều kỳ diệu của tương lai. Nhịp độ nhanh và đầy những khúc quanh rực rỡ, cuốn sách này sẽ đưa bạn đến một thế giới của những khả năng vô hạn và khiến bạn nín thở với dự đoán về những gì ở phía trước. Bạn đã sẵn sàng dấn thân vào cuộc hành trình của cả cuộc đời chưa?\""}</w:t>
      </w:r>
    </w:p>
    <w:p w14:paraId="18DD70B6" w14:textId="77777777" w:rsidR="00C22AB6" w:rsidRDefault="00D958F6">
      <w:r>
        <w:t>{"câu hỏi": "Tạo dàn ý cấp cao cho bài thuyết trình về trí tuệ nhân tạo.", "câu trả lời": "I. Giới thiệu\n A. Định nghĩa AI\n B. Tóm tắt lịch sử của AI\n C. Mục đích trình bày\n\nII. Các loại AI\n A. Máy phản ứng\n B. Bộ nhớ hạn chế\n C. Lý thuyết về tâm trí\n D. AI tự nhận thức\n\nIII. Các ứng dụng của AI\n A. Healthcare\n B. Transportation\n C. Finance\n D. Gaming\n\nIV. Những tiến bộ trong AI\n A. Machine Learning\n B. Xử lý ngôn ngữ tự nhiên\n C. Robotics\n D. Deep Learning\n\nV. Cân nhắc đạo đức \ n A.AI và việc làm \ n B. Thiên vị trong hệ thống AI \ n C. Mối quan tâm về quyền riêng tư \ n D. Quy định và kiểm soát \ n \ nVI. Tương lai của AI\n A. Dự đoán và khả năng\n B. Tác động tiềm tàng đối với xã hội\n C. Những tiến bộ cần hướng tới\n\nVII. Kết luận\n A. Tóm tắt các điểm chính\n B. Ý nghĩa của những tiến bộ AI\n C. Suy nghĩ cuối cùng."}</w:t>
      </w:r>
    </w:p>
    <w:p w14:paraId="0239A793" w14:textId="77777777" w:rsidR="00C22AB6" w:rsidRDefault="00D958F6">
      <w:r>
        <w:t>{"câu hỏi": "Tạo danh sách các vấn đề tiềm ẩn với mua sắm trực tuyến.", "trả lời": "1. Rủi ro bảo mật: Mua sắm trực tuyến liên quan đến việc nhập thông tin cá nhân và thông tin thanh toán, khiến khách hàng có nguy cơ bị đánh cắp hoặc hack danh tính.\n2. Lừa đảo và các trang web lừa đảo: Một số trang web thương mại điện tử có thể không hợp pháp và có thể là lừa đảo được thiết kế để lấy tiền và thông tin cá nhân của bạn. Mô tả hoặc hình ảnh sản phẩm gây hiểu lầm: Đôi khi, hình ảnh hoặc mô tả của sản phẩm có thể gây hiểu lầm, điều này có thể dẫn đến việc khách hàng nhận được sản phẩm không đáp ứng mong đợi của họ.\n4. Phí ẩn: Một số trang web có thể tính thêm phí vận chuyển, xử lý hoặc thuế có thể không rõ ràng tại thời điểm mua.\n5. Giao hàng không đáng tin cậy: Thời gian giao hàng cho các giao dịch mua trực tuyến có thể khác nhau và trong một số trường hợp, sản phẩm có thể hoàn toàn không đến nơi. \ n6. Khó trả lại và hoàn tiền: Trả lại sản phẩm đã mua trực tuyến có thể khó khăn hơn so với trả lại các mặt hàng đã mua tại cửa hàng và có thể mất nhiều thời gian hơn để nhận được tiền hoàn lại hoặc thay thế. Thiếu liên lạc cá nhân: Trải nghiệm mua sắm trực tuyến có thể thiếu liên lạc cá nhân đi kèm với mua sắm tại cửa hàng, chẳng hạn như tương tác với các cộng tác viên bán hàng hoặc thử quần áo. \ n8. Trải nghiệm giác quan hạn chế: Mua sắm trực tuyến không cho phép khách hàng chạm, cảm nhận hoặc thử sản phẩm trước khi mua, điều này có thể dẫn đến thất vọng khi sản phẩm đến. \ n9. Vấn đề kỹ thuật: Các vấn đề kỹ thuật, chẳng hạn như trục trặc trang web, có thể gây khó khăn cho việc hoàn tất giao dịch mua hoặc có thể dẫn đến việc đặt hàng không chính xác.\n10. Chi tiêu quá mức: Sự dễ dàng và tiện lợi của việc mua sắm trực tuyến có thể khiến bạn dễ dàng bội chi hoặc mua sắm bốc đồng."}</w:t>
      </w:r>
    </w:p>
    <w:p w14:paraId="78DE6161" w14:textId="77777777" w:rsidR="00C22AB6" w:rsidRDefault="00D958F6">
      <w:r>
        <w:t xml:space="preserve">{"câu hỏi": "Đưa ra lời khuyên về cách giữ dáng và khỏe mạnh trong đại dịch.", "Trả lời": "Giữ dáng và khỏe mạnh là quan trọng hơn bao giờ hết trong đại dịch. Dưới đây là một vài lời khuyên về cách duy trì sức khỏe và sức khỏe của bạn trong những thời điểm thử thách </w:t>
      </w:r>
      <w:r>
        <w:lastRenderedPageBreak/>
        <w:t>này: \ n \ n1. Tập thể dục thường xuyên: Duy trì hoạt động là rất quan trọng để duy trì một cơ thể và tâm trí khỏe mạnh. Dành thời gian mỗi ngày để tập luyện hoặc hoạt động thể chất. Có rất nhiều bài tập tại nhà có thể được tìm thấy trực tuyến, hoặc đơn giản là đi dạo hoặc chạy có thể là một cách tuyệt vời để duy trì hoạt động. \ n \ n2. Ăn một chế độ ăn uống lành mạnh: Ăn một chế độ ăn uống cân bằng và bổ dưỡng có thể giúp giữ cho hệ thống miễn dịch của bạn mạnh mẽ. Hãy chắc chắn rằng bạn đang nhận đủ trái cây, rau, protein nạc, ngũ cốc nguyên hạt và chất béo lành mạnh vào chế độ ăn uống của bạn. \ n \ n3. Ngủ đủ giấc: Giấc ngủ rất cần thiết cho sức khỏe tổng thể và hạnh phúc. Đặt mục tiêu có được 7-9 giờ ngủ chất lượng mỗi đêm để giúp cơ thể bạn nghỉ ngơi và phục hồi. \ n \ n4. Quản lý căng thẳng: Đại dịch đã gây ra rất nhiều căng thẳng và lo lắng cho nhiều người. Tìm ra những cách lành mạnh để quản lý căng thẳng, chẳng hạn như thông qua thiền, chánh niệm hoặc nói chuyện với nhà trị liệu, có thể giúp cải thiện sức khỏe và phúc lợi tổng thể của bạn. \ n \ n5. Giữ kết nối với người khác: Cô lập xã hội có thể có tác động tiêu cực đến sức khỏe tinh thần và thể chất. Tận dụng công nghệ để giữ liên lạc với bạn bè và gia đình, hoặc cân nhắc tham gia các nhóm hoặc cộng đồng hỗ trợ trực tuyến để giúp bạn cảm thấy kết nối hơn."}</w:t>
      </w:r>
    </w:p>
    <w:p w14:paraId="064AC22D" w14:textId="77777777" w:rsidR="00C22AB6" w:rsidRDefault="00D958F6">
      <w:r>
        <w:t>{"question": "Phân loại các loài sau đây là chó hoặc mèo. - Golden Retriever", "trả lời": "Golden Retriever là một."}</w:t>
      </w:r>
    </w:p>
    <w:p w14:paraId="7D07ED2B" w14:textId="77777777" w:rsidR="00C22AB6" w:rsidRDefault="00D958F6">
      <w:r>
        <w:t>{"câu hỏi": "So sánh và đối chiếu giữa người và mèo.", "câu trả lời": "Mèo và con người đều là động vật có vú, và có chung một số đặc điểm giải phẫu và sinh lý nhất định. Tuy nhiên, có sự khác biệt đáng kể giữa hai loài về đặc điểm thể chất và hành vi của chúng. Về sự khác biệt về thể chất, mèo thường nhỏ hơn và nhanh nhẹn hơn con người. Chúng được bao phủ trong lông, có móng vuốt và răng sắc nhọn, và thích nghi để săn con mồi nhỏ. Mèo có thính giác, thị giác và khứu giác tuyệt vời, và có thể nhảy rất xa và trèo cây. Mặt khác, con người lớn hơn nhiều và có ngón tay cái đối diện, cho phép chúng thao tác với các vật thể và sử dụng các công cụ một cách hiệu quả. Con người cũng có bộ não lớn hơn và có khả năng giải quyết vấn đề phức tạp và suy nghĩ trừu tượng. Về mặt hành vi, mèo là động vật đơn độc thích ngủ trưa, tắm nắng và chải chuốt. Mặt khác, con người là động vật xã hội phát triển mạnh về sự tương tác và giao tiếp với người khác. Con người đã phát triển các xã hội, văn hóa và nền văn minh phức tạp, trong khi mèo sống trong khoảnh khắc và chủ yếu dựa vào bản năng của chúng. Tóm lại, trong khi mèo và người chia sẻ một số đặc điểm chung, đặc điểm thể chất và hành vi của chúng khá khác nhau. Mèo là những thợ săn nhanh nhẹn, đơn độc, trong khi con người là động vật xã hội, sử dụng công cụ với khả năng nhận thức tiên tiến."}</w:t>
      </w:r>
    </w:p>
    <w:p w14:paraId="34228CFF" w14:textId="77777777" w:rsidR="00C22AB6" w:rsidRDefault="00D958F6">
      <w:r>
        <w:t xml:space="preserve">{"câu hỏi": "Tạo ra một câu chuyện về các nàng tiên đến để giúp đỡ con người.", "trả lời": "Ngày xửa ngày xưa, sâu trong rừng, có một nhóm các nàng tiên sống hòa thuận giữa cây cối và động vật. Họ đã dành cả ngày để bay lượn, lan tỏa niềm vui và vẻ đẹp ở bất cứ nơi nào họ đến. Những nàng tiên này tốt bụng và chu đáo, luôn sẵn sàng giúp đỡ. Họ biết rằng mục đích của họ là mang lại hạnh phúc cho người khác. Một ngày nọ, các nàng tiên nghe nói rằng con người ở một ngôi làng gần đó đang gặp khó khăn. Mùa màng thất bát, dân làng đói khát, buồn bã. Các nàng tiên biết rằng họ có sức mạnh để giúp đỡ, vì vậy họ tập hợp lại để thảo luận về một kế hoạch.\n\n\"Chúng ta phải đi và giúp họ," nữ hoàng tiên nói, giọng nói kiên quyết với quyết tâm. "Chúng ta có phép màu để làm cho mùa màng của họ phát triển và </w:t>
      </w:r>
      <w:r>
        <w:lastRenderedPageBreak/>
        <w:t>mang lại niềm vui cho trái tim họ." Các nàng tiên lên đường ngay lập tức, dang rộng đôi cánh khi họ bay qua làng. Họ rắc bụi tiên lên các cánh đồng, và cây trồng bắt đầu nảy mầm và phát triển, cao và khỏe mạnh. Họ chạy trốn từ nhà này sang nhà khác, để lại những món quà nhỏ và đồ trang sức để làm bừng sáng một ngày của dân làng. Những cánh đồng đầy trái cây và rau quả chín, và mọi người lại mỉm cười và cười đùa. Các nàng tiên đã mang hy vọng trở lại làng bằng lòng tốt và phép thuật của họ. Từ đó trở đi, các nàng tiên sẽ đến thăm làng thường xuyên, luôn mang lại hạnh phúc và niềm vui. Dân làng biết rằng họ không bao giờ cô đơn, vì các nàng tiên luôn theo dõi họ. Và các nàng tiên biết rằng họ đã làm một việc vĩ đại, vì họ đã mang lại ánh sáng cho một thế giới đã từng tối tăm. Đây là câu chuyện về các nàng tiên đến để giúp đỡ con người, và đó là một câu chuyện sẽ không bao giờ quên."}</w:t>
      </w:r>
    </w:p>
    <w:p w14:paraId="2C87EE93" w14:textId="77777777" w:rsidR="00C22AB6" w:rsidRDefault="00D958F6">
      <w:r>
        <w:t>{"câu hỏi": "Mô tả cấu trúc của đáy đại dương.", "câu trả lời": "Đáy đại dương là lớp dưới cùng của đại dương, và nó bao gồm nhiều đặc điểm và địa hình phức tạp. Ở phần nông nhất, gần bờ biển, là thềm lục địa, nhẹ nhàng dốc ra khỏi đất liền. Độ sâu trung bình của thềm lục địa là khoảng 150 mét, nhưng nó có thể thay đổi rất nhiều tùy thuộc vào vị trí. Ngoài thềm lục địa là độ dốc lục địa, dốc hơn và đánh dấu ranh giới giữa lục địa và đáy đại dương sâu. Ở dưới cùng của sườn dốc, có một sự chuyển đổi mạnh về độ sâu được gọi là sự gia tăng lục địa. Qua sự gia tăng lục địa, đáy đại dương phẳng ra cái được gọi là đồng bằng vực thẳm, là môi trường sống lớn nhất trên Trái đất. Đồng bằng vực thẳm nói chung bằng phẳng nhưng có thể bị ngắt quãng bởi các vùng biển, đó là những ngọn núi dưới nước và rãnh sâu. Một đặc điểm chính khác của đáy đại dương là sườn núi giữa đại dương, là một chuỗi núi dưới nước khổng lồ bao quanh địa cầu. Đây là nơi lớp vỏ đại dương mới được hình thành thông qua hoạt động núi lửa, đẩy đáy biển hiện tại ra khỏi sườn núi. Ở một số khu vực nhất định, đáy đại dương có thể chìm sâu vào các rãnh, chẳng hạn như rãnh Mariana, sâu bảy dặm và là phần sâu nhất của đại dương. Đáy đại dương là một cảnh quan đa dạng và hấp dẫn,  Và các nhà khoa học vẫn đang khám phá và khám phá nhiều đặc điểm của nó."}</w:t>
      </w:r>
    </w:p>
    <w:p w14:paraId="75D8525E" w14:textId="77777777" w:rsidR="00C22AB6" w:rsidRDefault="00D958F6">
      <w:r>
        <w:t>{"câu hỏi": "Tóm tắt sự khác biệt giữa cà chua và dưa hấu.", "câu trả lời": "Cả cà chua và dưa hấu đều là trái cây, nhưng có một số khác biệt giữa chúng. Cà chua có kích thước nhỏ hơn, thường có màu đỏ hoặc vàng, và có hương vị chua, mặn hơn. Mặt khác, dưa hấu có kích thước lớn hơn nhiều, có vỏ màu xanh lá cây với thịt màu đỏ, và ngọt và ngon ngọt hơn nhiều. Ngoài ra, cà chua thường được sử dụng trong các món ăn mặn và salad, trong khi dưa hấu thường được ăn như một món ăn nhẹ ngọt hoặc món tráng miệng. Dưa hấu có hàm lượng nước cao hơn cà chua, làm cho chúng trở thành một món ăn sảng khoái trong thời tiết nóng. Mặc dù cả hai loại trái cây đều bổ dưỡng, nhưng chúng chứa các vitamin và khoáng chất khác nhau, với cà chua là nguồn cung cấp vitamin C và K dồi dào, và dưa hấu là nguồn cung cấp vitamin A và C dồi dào.</w:t>
      </w:r>
    </w:p>
    <w:p w14:paraId="06DCDF9B" w14:textId="77777777" w:rsidR="00C22AB6" w:rsidRDefault="00D958F6">
      <w:r>
        <w:t xml:space="preserve">{"câu hỏi": "Tạo ra một sự tương tự để giải thích điện toán đám mây.", "câu trả lời": "Hãy nghĩ về điện toán đám mây như một hệ thống giao thông công cộng. Cũng giống như cách xe buýt và xe lửa có thể đưa bạn đến nơi bạn cần đến mà không cần phải sở hữu hoặc bảo trì phương tiện của riêng bạn, điện toán đám mây cho phép bạn truy cập tài nguyên máy tính mà không cần phải sở hữu hoặc duy trì các máy chủ vật lý của riêng bạn. Cũng giống như bạn có thể đến đích một cách đáng tin cậy bằng cách nhảy lên xe buýt hoặc tàu hỏa, bạn có </w:t>
      </w:r>
      <w:r>
        <w:lastRenderedPageBreak/>
        <w:t>thể truy cập dữ liệu và ứng dụng của mình một cách đáng tin cậy bằng cách kết nối với đám mây. Và cũng giống như cách giao thông công cộng thường rẻ hơn so với việc sở hữu và bảo trì một chiếc xe hơi, điện toán đám mây có thể giúp bạn tiết kiệm tiền cho chi phí CNTT."}</w:t>
      </w:r>
    </w:p>
    <w:p w14:paraId="627AEFBC" w14:textId="77777777" w:rsidR="00C22AB6" w:rsidRDefault="00D958F6">
      <w:r>
        <w:t>{"câu hỏi": "Tạo ra một danh sách các yếu tố góp phần vào thành công của một cá nhân.", "câu trả lời": "1. Làm việc chăm chỉ và cống hiến: Những cá nhân thành công thường thể hiện đạo đức làm việc mạnh mẽ bằng cách luôn đặt ra các tiêu chuẩn cao và cống hiến hết mình để đạt được mục tiêu của họ. Thái độ tích cực: Có một thái độ tích cực cho phép một người tiếp cận những thách thức với sự lạc quan, xem thất bại là kinh nghiệm học tập và kiên trì đối mặt với nghịch cảnh. \ n \ n3. Đam mê và động lực: Có niềm đam mê với những gì một người làm và động lực để đạt được mục tiêu của họ có thể làm tăng đáng kể cơ hội thành công của một cá nhân. \ n \ n4. Kiên trì và quyết tâm: Một cá nhân thành công quyết tâm đạt được mục tiêu của họ và không dễ dàng bỏ cuộc. Họ kiên trì trong nỗ lực của mình và tiếp tục làm việc hướng tới mục tiêu của mình ngay cả khi phải đối mặt với khó khăn. \ n \ n5. Quản lý thời gian: Quản lý thời gian hiệu quả cho phép các cá nhân ưu tiên các nhiệm vụ của họ, làm việc hiệu quả, đáp ứng thời hạn và đạt được mục tiêu của họ một cách kịp thời. \ n \ n6. Khả năng thích ứng và linh hoạt: Có khả năng thích ứng với các tình huống thay đổi và đáp ứng với các cơ hội hoặc thách thức mới một cách linh hoạt là một yếu tố quan trọng để đạt được thành công. \ n \ n7. Thiết lập mục tiêu và lập kế hoạch: Để đạt được thành công thường đòi hỏi phải thiết lập các mục tiêu cụ thể, có thể đạt được và đo lường được và phát triển một kế hoạch chiến lược để đạt được chúng. \ n \ n8. Không ngừng học hỏi: Những cá nhân thành công luôn mở rộng kiến thức và kỹ năng của mình bằng cách thường xuyên tìm kiếm cơ hội học hỏi và phát triển. Kết nối và hợp tác: Xây dựng mối quan hệ bền chặt với những người khác trong lĩnh vực của một người, kết nối với các chuyên gia khác và cộng tác với những người khác có thể giúp các cá nhân đạt được thành công. \ n \ n10. Chấp nhận rủi ro: Những cá nhân thành công thường chấp nhận rủi ro có tính toán để theo đuổi mục tiêu của họ. Họ không ngại bước ra khỏi vùng an toàn của mình và thử những điều mới để đạt được mục tiêu của mình."}</w:t>
      </w:r>
    </w:p>
    <w:p w14:paraId="214BE281" w14:textId="77777777" w:rsidR="00C22AB6" w:rsidRDefault="00D958F6">
      <w:r>
        <w:t>{"câu hỏi": "Kể tên ba điều mà nhân viên kế toán cần làm.", "trả lời": "1. Ghi lại các giao dịch tài chính: Nhân viên kế toán chịu trách nhiệm ghi lại và duy trì các giao dịch tài chính đầy đủ và chính xác, bao gồm mua, bán, biên lai và thanh toán, một cách có hệ thống. \ n \ n2. Đối chiếu tài khoản: Nhân viên kế toán cần đối chiếu các tài khoản, khớp các giao dịch được ghi nhận với báo cáo ngân hàng hoặc các báo cáo tài chính khác, để đảm bảo tính chính xác và đầy đủ của hồ sơ. Chuẩn bị báo cáo tài chính: Một nhân viên kế toán cũng chịu trách nhiệm chuẩn bị các báo cáo tài chính, chẳng hạn như báo cáo thu nhập, bảng cân đối kế toán và báo cáo lưu chuyển tiền tệ, cung cấp thông tin quan trọng về sức khỏe tài chính của một doanh nghiệp."}</w:t>
      </w:r>
    </w:p>
    <w:p w14:paraId="773D3538" w14:textId="77777777" w:rsidR="00C22AB6" w:rsidRDefault="00D958F6">
      <w:r>
        <w:t xml:space="preserve">{"câu hỏi": "Giải thích tại sao mặt trăng trông khác nhau vào những đêm khác nhau.", "câu trả lời": "Mặt trăng trông khác nhau vào những đêm khác nhau do vị trí thay đổi của nó trên bầu trời và lượng ánh sáng mặt trời phản chiếu trên bề mặt của nó, gây ra các pha khác nhau. Khi mặt trăng quay quanh Trái đất, khoảng cách của nó với mặt trời thay đổi, ảnh hưởng đến lượng ánh sáng mặt trời chiếu sáng bề mặt của nó. Trong giai đoạn trăng non, </w:t>
      </w:r>
      <w:r>
        <w:lastRenderedPageBreak/>
        <w:t>mặt trăng nằm giữa mặt trời và trái đất và không thể nhìn thấy vì mặt của mặt trăng đối diện với Trái đất nằm trong bóng của nó. Khi mặt trăng di chuyển theo quỹ đạo của nó, nhiều ánh sáng của mặt trời phản chiếu từ phía đối diện với Trái đất và chúng ta thấy mặt trăng thay đổi hình dạng, dần dần từ lưỡi liềm sang quý, đến vượn, đến tròn. Khi mặt trăng đang trong giai đoạn trăng tròn, nó ở phía đối diện của Trái đất với mặt trời và toàn bộ mặt đối diện với Trái đất được chiếu sáng. Sau khi trăng tròn, sự chiếu sáng của mặt trăng giảm dần cho đến khi nó một lần nữa trở thành mặt trăng mới và chu kỳ bắt đầu lại từ đầu. Do đó, các giai đoạn thay đổi của mặt trăng khiến nó trông khác nhau vào những đêm khác nhau."}</w:t>
      </w:r>
    </w:p>
    <w:p w14:paraId="022F94B1" w14:textId="77777777" w:rsidR="00C22AB6" w:rsidRDefault="00D958F6">
      <w:r>
        <w:t>{"câu hỏi": "Xây dựng dòng thời gian của Nội chiến Hoa Kỳ.", "câu trả lời": "1861:\n\n-&lt;PhoneNumber&gt; Tháng Tư: Vụ nổ súng vào Fort Sumter, Nam Carolina đánh dấu sự khởi đầu của Nội chiến Hoa Kỳ. \n-&lt;PhoneNumber&gt; May: Một số tiểu bang miền nam ly khai khỏi Hoa Kỳ để thành lập Liên minh miền Nam Hoa Kỳ. \n-&lt;PhoneNumber&gt; Tháng Bảy:  Trận đánh lớn đầu tiên của cuộc chiến, Trận Bull Run lần thứ nhất, diễn ra ở Virginia.\n\n1862:\n\n-&lt;PhoneNumber&gt; Tháng Tư: Trận Shiloh diễn ra ở Tennessee.\n-&lt;PhoneNumber&gt; Tháng Sáu: Tướng Liên minh miền Nam Robert E. Lee nắm quyền chỉ huy Binh đoàn Bắc Virginia.\n-&lt;PhoneNumber&gt; Tháng Chín:  Trận Antietam, một trong những trận đánh đẫm máu nhất của cuộc chiến, diễn ra ở Maryland.\n\n1863:\n\n-&lt;PhoneNumber&gt; Tháng Giêng: Tổng thống Abraham Lincoln ban hành Tuyên ngôn Giải phóng, tuyên bố rằng tất cả nô lệ trong lãnh thổ Liên minh miền Nam sẽ được trả tự do. \n-&lt;PhoneNumber&gt; Tháng Bảy: Trận Gettysburg, được coi là bước ngoặt của cuộc chiến,  đã diễn ra tại Pennsylvania.\n-&lt;PhoneNumber&gt; Tháng Mười Một: Tổng thống Lincoln đọc Diễn văn Gettysburg tại lễ khánh thành Nghĩa trang Quốc gia Soldiers\u2019 ở Gettysburg.\n\n1864:\n \n-&lt;PhoneNumber&gt; May-June: Chiến dịch Overland, một loạt các trận chiến tàn bạo ở Virginia, đã diễn ra giữa quân đội Liên minh và Liên minh. \n-&lt;PhoneNumber&gt; Tháng mười một:  Tổng thống Lincoln tái đắc cử nhiệm kỳ thứ hai.\n\n1865:\n\n-&lt;PhoneNumber&gt; Tháng Tư: Tướng Liên minh miền Nam Robert E. Lee đầu hàng Tướng Liên minh Ulysses S. Grant tại Tòa án Appomattox, Virginia, kết thúc chiến tranh một cách hiệu quả. \n-&lt;PhoneNumber&gt; Tháng Tư: Tổng thống Lincoln bị ám sát bởi John Wilkes Booth tại Nhà hát Ford \ u2019s ở Washington DC \ n \ n1865-1870: \n \n- Thời kỳ Tái thiết sau chiến tranh bắt đầu,  trong đó các tiểu bang miền Nam dần dần được nhận lại vào Hoa Kỳ và những nỗ lực đã được thực hiện để xây dựng lại khu vực và trao quyền dân sự cho những nô lệ mới được giải phóng."}</w:t>
      </w:r>
    </w:p>
    <w:p w14:paraId="7667FAC7" w14:textId="77777777" w:rsidR="00C22AB6" w:rsidRDefault="00D958F6">
      <w:r>
        <w:t xml:space="preserve">{"câu hỏi": "Giải thích các nguyên tắc cơ bản của thuyết tiến hóa.", "Trả lời": "Thuyết tiến hóa là khái niệm cho rằng tất cả các sinh vật sống tiến hóa theo thời gian thông qua một quá trình chọn lọc tự nhiên. Lý thuyết này lần đầu tiên được Charles Darwin giới thiệu trong cuốn sách "Về nguồn gốc các loài" vào năm 1859. Các nguyên tắc cơ bản của thuyết tiến hóa là: \ n \ n1) Biến thể: Có sự biến đổi tự nhiên giữa các loài và những khác biệt này có thể được di truyền. \ n \ n2) Sản xuất quá mức: Hầu hết các loài tạo ra nhiều con cái hơn có thể sống sót đến tuổi trưởng thành, dẫn đến một cuộc đấu tranh để tồn tại. Chọn lọc tự nhiên: Những cá thể có các biến thể phù hợp hơn với môi trường của chúng có nhiều khả năng sống sót và sinh sản,  truyền lại những đặc điểm này cho con cái của họ. Quá trình này, được gọi là sự sống sót của những loài thích nghi nhất, dẫn đến những thay đổi dần dần trong các loài </w:t>
      </w:r>
      <w:r>
        <w:lastRenderedPageBreak/>
        <w:t>theo thời gian. \ n \ n4) Sự hình thành loài: Theo thời gian, quần thể của một loài có thể trở nên tách biệt và thích nghi với môi trường cụ thể của chúng. Khi chúng tiếp tục thay đổi, cuối cùng chúng có thể trở nên khác biệt với quần thể ban đầu, tạo ra các loài mới. Nhìn chung, nguyên tắc cơ bản của thuyết tiến hóa là các loài thay đổi theo thời gian thông qua chọn lọc tự nhiên, dẫn đến sự đa dạng và thích nghi với các môi trường cụ thể.</w:t>
      </w:r>
    </w:p>
    <w:p w14:paraId="0E0C9225" w14:textId="77777777" w:rsidR="00C22AB6" w:rsidRDefault="00D958F6">
      <w:r>
        <w:t>{"câu hỏi": "Động não chiến lược để giảm lãng phí thực phẩm.", "Trả lời": "1. Lên kế hoạch trước cho bữa ăn: Đây là một trong những cách hiệu quả nhất để giảm lãng phí thực phẩm. Bằng cách lên kế hoạch cho bữa ăn trước, bạn chỉ có thể mua sắm những nguyên liệu bạn cần và tránh những thứ dễ hỏng dư thừa có thể bị hỏng trước khi bạn có thể sử dụng chúng. \ n \ n2. Bảo quản thực phẩm đúng cách: Bảo quản không đúng cách có thể dẫn đến rất nhiều chất thải thực phẩm, vì vậy điều quan trọng là phải học cách bảo quản thực phẩm đúng cách. Từ việc sử dụng hộp kín để đảm bảo rằng tủ lạnh và tủ đông của bạn ở nhiệt độ thích hợp, thực hiện các bước để bảo quản thực phẩm của bạn có thể giúp giảm chất thải. \ n \ n3. Sử dụng thức ăn thừa một cách sáng tạo: Đừng ngại sáng tạo trong nhà bếp! Thức ăn thừa có thể được biến thành các món ăn hoàn toàn mới, giúp bạn tiết kiệm thời gian và giảm lượng thức ăn bị lãng phí. \ n \ n4. Chất thải thực phẩm ủ phân: Ủ phân là một cách tuyệt vời để biến chất thải thực phẩm thành đất giàu dinh dưỡng có thể được sử dụng trong khu vườn của bạn. Thật dễ dàng để thiết lập một thùng ủ phân ở sân sau của bạn và đó là một cách tuyệt vời để giảm lượng thức ăn đi đến các bãi chôn lấp. \ n \ n5. Quyên góp thực phẩm dư thừa: Nếu bạn có quá nhiều thực phẩm, hãy cân nhắc quyên góp nó cho ngân hàng thực phẩm địa phương hoặc nơi trú ẩn. Bạn không chỉ giảm lãng phí thực phẩm mà còn giúp đỡ các cá nhân và gia đình có nhu cầu. \ n \ n6. Giáo dục bản thân và những người khác: Càng nhiều người biết về chất thải thực phẩm và cách giảm thiểu nó, càng ít thực phẩm sẽ bị vứt đi. Vì vậy, hãy cố gắng tìm hiểu càng nhiều càng tốt về vấn đề này, và sau đó chia sẻ kiến thức của bạn với người khác. \ n \ n7. Theo dõi chất thải thực phẩm của bạn: Theo dõi lượng thực phẩm bạn vứt đi mỗi tuần. Bằng cách chú ý đến chất thải thực phẩm của bạn, bạn sẽ có nhiều khả năng thực hiện các bước để giảm nó. \ n \ n8. Mua sắm thông minh hơn: Hãy chú ý khi bạn mua sắm hàng tạp hóa và cố gắng chỉ mua những gì bạn cần. Mua sắm với một danh sách có thể giúp bạn tránh mua sắm bốc đồng và mua các mặt hàng mà bạn có thể không sử dụng trước khi chúng hết hạn. \ n \ n9. Đông lạnh thực phẩm: Thực phẩm đông lạnh có thể kéo dài tuổi thọ của nó đáng kể, vì vậy hãy sử dụng tủ đông của bạn. Từ trái cây và rau quả đến bánh mì và thịt, nhiều mặt hàng có thể được đông lạnh để sử dụng sau này. \ n \ n10. Hãy chú ý đến các phần: Phục vụ đúng kích cỡ phần có thể giúp giảm lãng phí thực phẩm. Cố gắng chỉ nấu những gì bạn biết bạn sẽ ăn và phục vụ những phần nhỏ hơn để thức ăn không bị lãng phí."}</w:t>
      </w:r>
    </w:p>
    <w:p w14:paraId="134F4493" w14:textId="77777777" w:rsidR="00C22AB6" w:rsidRDefault="00D958F6">
      <w:r>
        <w:t>{"câu hỏi": "Kể tên ba nguyên tố trong bảng tuần hoàn.", "trả lời": "Đây là ba nguyên tố trong bảng tuần hoàn: \n\n1. Hydro (H)\n2. Oxy (O)\n3. Sắt (Fe)"}</w:t>
      </w:r>
    </w:p>
    <w:p w14:paraId="6306788B" w14:textId="77777777" w:rsidR="00C22AB6" w:rsidRDefault="00D958F6">
      <w:r>
        <w:t>{"câu hỏi": "Tạo ra ba câu hỏi có thể được hỏi về khoa học máy tính.", "câu trả lời": "1. Sự khác biệt giữa cấu trúc dữ liệu ngăn xếp và cấu trúc dữ liệu hàng đợi là gì?\n2. Khái niệm kế thừa hoạt động như thế nào trong Lập trình hướng đối tượng?\n3. Một số thuật toán tìm kiếm và sắp xếp phổ biến và độ phức tạp về thời gian của chúng là gì?"}</w:t>
      </w:r>
    </w:p>
    <w:p w14:paraId="0A4B4EBB" w14:textId="77777777" w:rsidR="00C22AB6" w:rsidRDefault="00D958F6">
      <w:r>
        <w:lastRenderedPageBreak/>
        <w:t>{"question": "Phân loại chuỗi đầu vào là danh từ hoặc động từ. - run", "answer": "\"run\" có thể được phân loại là động từ."}</w:t>
      </w:r>
    </w:p>
    <w:p w14:paraId="0618146F" w14:textId="77777777" w:rsidR="00C22AB6" w:rsidRDefault="00D958F6">
      <w:r>
        <w:t>{"câu hỏi": "Xác định sự thiên vị nhận thức đang được mô tả và trả lời với số danh mục tương ứng: 1) Thiên vị xác nhận; 2) Thiên vị neo; 3) Tính khả dụng Heuristic; 4) Thiên vị tự phục vụ. - Jane vừa có một công việc tại một công ty luật có uy tín. Cô gặp Michael, một đồng nghiệp, vào ngày đầu tiên. Michael đang lái một chiếc xe hơi sang trọng và cô ấy cho rằng anh ấy là một luật sư xuất sắc chỉ vì anh ấy có đủ tiền mua xe.", "trả lời": "2) Thiên vị neo"}</w:t>
      </w:r>
    </w:p>
    <w:p w14:paraId="64D49826" w14:textId="77777777" w:rsidR="00C22AB6" w:rsidRDefault="00D958F6">
      <w:r>
        <w:t>{"question": "Chuyển đổi phương trình sau từ ký hiệu infix sang ký hiệu postfix. - 3 + 4", "đáp án": "Ký hiệu hậu tố của phương trình '3 + 4' là '3 4 +'"}</w:t>
      </w:r>
    </w:p>
    <w:p w14:paraId="4ADDE1FD" w14:textId="77777777" w:rsidR="00C22AB6" w:rsidRDefault="00D958F6">
      <w:r>
        <w:t>{"question": "Viết lại câu sau để thể hiện sự tương phản. - John rất háo hức đến trường.", "trả lời": "Mặc dù John rất háo hức đi học, nhưng có những lúc anh ấy không muốn đi."}</w:t>
      </w:r>
    </w:p>
    <w:p w14:paraId="3D338E3D" w14:textId="77777777" w:rsidR="00C22AB6" w:rsidRDefault="00D958F6">
      <w:r>
        <w:t>{"câu hỏi": "Chèn dấu câu chính xác vào các vị trí được cung cấp trong câu sau. - Jane lặng lẽ mở cửa", "trả lời": "Jane lặng lẽ mở cửa."}</w:t>
      </w:r>
    </w:p>
    <w:p w14:paraId="7DE48024" w14:textId="77777777" w:rsidR="00C22AB6" w:rsidRDefault="00D958F6">
      <w:r>
        <w:t>{"câu hỏi": "Hoàn thành một câu có nghĩa giống như câu sau, nhưng ngắn gọn hơn: - Anh ấy không biết tôi đang nói về điều gì.", "trả lời": "Anh ấy không biết gì."}</w:t>
      </w:r>
    </w:p>
    <w:p w14:paraId="4214D7F2" w14:textId="77777777" w:rsidR="00C22AB6" w:rsidRDefault="00D958F6">
      <w:r>
        <w:t>{"câu hỏi": "Tính diện tích của một hình chữ nhật trong đó chiều dài là 5 cm và chiều rộng là 2 cm.", "câu trả lời": "Diện tích của một hình chữ nhật được tính bằng cách nhân chiều dài của nó với chiều rộng của nó. Trong trường hợp này, chiều dài của hình chữ nhật là 5 cm và chiều rộng là 2 cm, vì vậy diện tích sẽ là:\n\nArea = chiều dài \u00d7 width\nArea = 5 cm \u00d7 2 cm\nArea = 10 cm\u00b2\n\nDo đó, diện tích của hình chữ nhật là 10 cm vuông."}</w:t>
      </w:r>
    </w:p>
    <w:p w14:paraId="34AD23ED" w14:textId="77777777" w:rsidR="00C22AB6" w:rsidRDefault="00D958F6">
      <w:r>
        <w:t>{"câu hỏi": "Kể tên một công viên giải trí nổi tiếng ở châu Âu", "câu trả lời": "Một công viên giải trí nổi tiếng ở châu Âu là EuroDisney, còn được gọi là Disneyland Paris, nằm ở Marne-la-Vall\u00e9e, Pháp."}</w:t>
      </w:r>
    </w:p>
    <w:p w14:paraId="7147F9BC" w14:textId="77777777" w:rsidR="00C22AB6" w:rsidRDefault="00D958F6">
      <w:r>
        <w:t>{"câu hỏi": "Đọc đoạn văn đã cho và xác định giọng điệu của tác giả. Chọn từ các tùy chọn sau: 1) Lạc quan; 2) Bi quan; 3) Mỉa mai; 4) Trung lập. - Bất kể sự diệt vong và u ám bắn phá chúng ta mỗi ngày từ các hãng tin khác nhau, thế giới thực sự đang trở nên tốt đẹp hơn. Nhiều chỉ số cho thấy nhân loại đang chậm nhưng chắc chắn cải thiện khả năng tiếp cận chăm sóc sức khỏe, giáo dục và xóa đói giảm nghèo cùng cực.", "Trả lời": "1) Lạc quan"}</w:t>
      </w:r>
    </w:p>
    <w:p w14:paraId="71449BCD" w14:textId="77777777" w:rsidR="00C22AB6" w:rsidRDefault="00D958F6">
      <w:r>
        <w:t>{"câu hỏi": "Liệt kê ba quốc gia Địa Trung Hải", "câu trả lời": "1. Hy Lạp\n2. Ý\n3. Tây Ban Nha"}</w:t>
      </w:r>
    </w:p>
    <w:p w14:paraId="701A0713" w14:textId="77777777" w:rsidR="00C22AB6" w:rsidRDefault="00D958F6">
      <w:r>
        <w:t>{"câu hỏi": "Chuyển đổi 20 inch sang centimet", "trả lời": "20 inch bằng 50,8 cm."}</w:t>
      </w:r>
    </w:p>
    <w:p w14:paraId="318E4AA1" w14:textId="77777777" w:rsidR="00C22AB6" w:rsidRDefault="00D958F6">
      <w:r>
        <w:t xml:space="preserve">{"câu hỏi": "Hãy kể cho tôi nghe một câu chuyện kinh dị diễn ra trong một ngôi nhà hoang.", "Trả lời": "Ngày xửa ngày xưa, có một ngôi nhà bỏ hoang, nằm ở rìa thị trấn. Cửa sổ của nó bị vỡ, sơn bị sứt mẻ và mái nhà bị sập. Người dân thị trấn thường kể những câu chuyện về những nỗi kinh hoàng sống trong các bức tường của nó, nhưng không ai từng mạo hiểm vào </w:t>
      </w:r>
      <w:r>
        <w:lastRenderedPageBreak/>
        <w:t>bên trong để xác nhận những câu chuyện. Một đêm tối và bão tố, một nhóm bạn, tìm kiếm sự phiêu lưu và phấn khích, quyết định khám phá ngôi nhà bỏ hoang. Khi họ đi qua cổng trước ọp ẹp, những tia chớp chiếu sáng con đường dẫn đến cửa trước. Những người bạn do dự một lúc, nhưng sau đó tiến lên phía trước, đẩy mở cánh cửa gỗ cũ kỹ với một tiếng kẽo kẹt lớn. Khi vào trong nhà, sự dũng cảm của những người bạn bắt đầu phai nhạt. Không khí dày đặc với mùi hôi thối của nấm mốc và mục nát, âm thanh duy nhất là nhỏ giọt, nhỏ giọt, nhỏ giọt nước từ mái nhà bị dột. Nhưng họ tiến về phía trước, bị thúc đẩy bởi sự tò mò và sợ hãi, đi qua những căn phòng tối tăm và tồi tàn. Khi họ bước vào một trong những phòng ngủ phía trên, mọi thứ trở nên nham hiểm. Nhiệt độ trong phòng giảm đột ngột, và một cơn gió hú dường như đến từ hư không. Những người bạn túm tụm lại với nhau, trái tim họ đập thình thịch vì sợ hãi.\n\nVà rồi họ nhìn thấy cô. Một bóng ma đứng dưới chân giường, mái tóc dài rủ xuống trước mặt. Họ la hét và chạy, chân họ đập xuống hành lang khi con ma đuổi theo họ. Họ xông qua cửa trước, thở hổn hển và thở hổn hển, không bao giờ nhìn lại. Những người bạn không bao giờ nói về đêm đó nữa, mỗi người bị ám ảnh bởi những ký ức về những nỗi kinh hoàng mà họ đã thấy trong ngôi nhà hoang. Và đối với ngôi nhà cũ, nó vẫn đứng vững, những bí mật đen tối của nó bị khóa trong các bức tường của nó, chờ đợi linh hồn dũng cảm tiếp theo mạo hiểm vào bên trong."}</w:t>
      </w:r>
    </w:p>
    <w:p w14:paraId="3AD1DD87" w14:textId="77777777" w:rsidR="00C22AB6" w:rsidRDefault="00D958F6">
      <w:r>
        <w:t>{"question": "Đối với các số nguyên a, b, c và d, (x^2+ax+b)(x^2+cx+d)=x^4+x^3-2x^2+17x-5. Giá trị của a+b+c+d là gì?", "trả lời": "Chúng ta bắt đầu với phương trình: (x^2 + ax + b)(x^2 + cx + d) = x^4 + x^3 - 2x^2 + 17x - 5. \n\nMở rộng cạnh trái cho: \nx^4 + (a+c)x^3 + (ad+bc+b)x^2 + (ac+b+d)x + bd. \n\nBây giờ chúng ta có thể khớp các hệ số với các hệ số ở phía bên phải để có được hệ phương trình sau: \na + c = 1 \nad + bc = 17 \nac + b + d = 17 \nbd = -5\n\nTừ phương trình cuối cùng,  Chúng ta biết rằng B = 1, D = -5 hoặc B = -1, D = 5. Chúng tôi kiểm tra cả hai trường hợp và thấy rằng b = -1, d = 5 là khả thi. Sau đó, chúng ta sử dụng các phương trình khác để tìm a = 3, c = -2. \n\nDo đó, a+b+c+d = 3 + (-1) + (-2) + 5 = 5."}</w:t>
      </w:r>
    </w:p>
    <w:p w14:paraId="202C521F" w14:textId="77777777" w:rsidR="00C22AB6" w:rsidRDefault="00D958F6">
      <w:r>
        <w:t>{"câu hỏi": "Viết một lá thư cho bản thân tương lai của bạn 10 năm kể từ bây giờ.", "câu trả lời": "Kính gửi bản thân tương lai, \ n \ n Khi tôi viết bức thư này, tôi tràn ngập sự phấn khích và tò mò về những gì tương lai nắm giữ cho bạn 10 năm kể từ bây giờ. Thật tuyệt vời khi nghĩ về tất cả những thay đổi và tăng trưởng mà bạn sẽ trải qua trong thập kỷ tới. \ n \ n Bây giờ, tôi có một số lời khôn ngoan để chia sẻ với bạn. Tôi hy vọng rằng bạn đã dành 10 năm qua để theo đuổi đam mê của mình và chưa bao giờ từ bỏ ước mơ của mình. Tôi hy vọng rằng bạn đã tiếp tục học hỏi và phát triển, thử thách bản thân và bước ra khỏi vùng an toàn của mình. Nhiều như tôi hy vọng rằng bạn đã đạt được mục tiêu của mình, tôi cũng hy vọng rằng bạn đã dành thời gian để tận hưởng cuộc hành trình, để đánh giá cao những khoảnh khắc nhỏ, để tạo ra những kỷ niệm và dành thời gian với những người bạn yêu thương. Hãy nhớ rằng cuộc sống là về sự cân bằng và tìm kiếm niềm vui và sự thỏa mãn trong tất cả các lĩnh vực của cuộc sống của bạn. Khi bạn nhìn lại 10 năm qua, tôi hy vọng rằng bạn có thể làm như vậy với niềm tự hào, biết rằng bạn đã sống hết mình và đã phát triển thành người mà bạn luôn muốn trở thành. Hãy tiếp tục tiến về phía trước, tiếp tục theo đuổi ước mơ của mình và luôn cố gắng trở thành phiên bản tốt nhất của chính mình.\n\nVới tình yêu,\nBản thân trẻ hơn 10 tuổi."}</w:t>
      </w:r>
    </w:p>
    <w:p w14:paraId="5F572D13" w14:textId="77777777" w:rsidR="00C22AB6" w:rsidRDefault="00D958F6">
      <w:r>
        <w:lastRenderedPageBreak/>
        <w:t>{"câu hỏi": "Định luật thứ ba của nhiệt động lực học là gì?", "câu trả lời": "Định luật thứ ba của nhiệt động lực học nói rằng, khi nhiệt độ đạt đến độ không tuyệt đối, entropy của một hệ đạt đến mức tối thiểu. Nói cách khác, ở nhiệt độ không tuyệt đối, entropy của một chất kết tinh hoàn hảo bằng không. Định luật này đôi khi được gọi là định đề của Nernst, và nó là một trong những nền tảng quan trọng của nghiên cứu nhiệt, năng lượng và nhiệt động lực học. Định luật này ngụ ý rằng không thể đạt được nhiệt độ không tuyệt đối, bởi vì để đạt đến nhiệt độ đó, cần phải có vô số bước, mỗi bước loại bỏ một lượng nhiệt hữu hạn."}</w:t>
      </w:r>
    </w:p>
    <w:p w14:paraId="2E692C7D" w14:textId="77777777" w:rsidR="00C22AB6" w:rsidRDefault="00D958F6">
      <w:r>
        <w:t>{"câu hỏi": "Tạo danh sách năm người nổi tiếng từ thế kỷ 20 và cung cấp mô tả ngắn gọn về từng người.", "câu trả lời": "1. Albert Einstein (1879-1955) - Albert Einstein là một nhà vật lý lý thuyết người Đức, người đã cách mạng hóa lĩnh vực vật lý với phương trình nổi tiếng của mình, E = mc \ u00b2, và lý thuyết tương đối của ông, về cơ bản đã thay đổi sự hiểu biết của chúng ta về không gian và thời gian. Martin Luther King Jr. (1929-1968) - Martin Luther King Jr. là một mục sư Baptist người Mỹ và nhà lãnh đạo dân quyền, người đã lãnh đạo một phong trào bất bạo động để chấm dứt sự phân biệt chủng tộc và phân biệt đối xử, đưa ra các bài phát biểu bao gồm bài phát biểu mang tính biểu tượng của ông "Tôi có một giấc mơ" trên các bậc thang của Đài tưởng niệm Lincoln. \ n \ n3. Mahatma Gandhi (1869-1948) - Mahatma Gandhi là một nhà hoạt động độc lập Ấn Độ, người đã lãnh đạo một chiến dịch bất bạo động để giải phóng Ấn Độ khỏi sự cai trị của Anh. Triết lý của Gandhi về phản kháng bất bạo động và bất tuân dân sự đã trở thành một mô hình cho nhiều phong trào chính trị khác trên khắp thế giới. Pablo Picasso (1881-1973) - Pablo Picasso là một nghệ sĩ người Tây Ban Nha được coi là một trong những họa sĩ và nhà điêu khắc vĩ đại nhất của thế kỷ 20. Phong cách hội họa sáng tạo của ông, được gọi là Chủ nghĩa lập thể, đã chia nhỏ các vật thể thành các hình dạng hình học, thay đổi tiến trình lịch sử nghệ thuật. \ n \ n5. Marilyn Monroe (1926-1962) - Marilyn Monroe là một nữ diễn viên và người mẫu người Mỹ, người đã trở thành một trong những biểu tượng tình dục nổi tiếng nhất thế kỷ 20. Mặc dù cô thường được nhớ đến với cuộc đời bi thảm và cái chết sớm, Monroe là một nữ diễn viên tài năng, đóng vai chính trong các bộ phim như Some Like it Hot và The Seven Year Itch.</w:t>
      </w:r>
    </w:p>
    <w:p w14:paraId="13DC712F" w14:textId="77777777" w:rsidR="00C22AB6" w:rsidRDefault="00D958F6">
      <w:r>
        <w:t xml:space="preserve">{"câu hỏi": "Xác định tác hại tiềm tàng của trí tuệ nhân tạo.", "Trả lời": "Trí tuệ nhân tạo (AI) có tiềm năng cách mạng hóa nhiều ngành công nghiệp và mang lại nhiều lợi ích, nhưng nó cũng làm dấy lên lo ngại về những tác hại tiềm ẩn. Một số tác hại tiềm tàng của AI bao gồm: \ n \ n1. Mất việc làm: Tự động hóa và tiến bộ trong công nghệ AI có thể dẫn đến mất việc làm và dịch chuyển cho nhiều công nhân. Điều này không chỉ ảnh hưởng đến cuộc sống của những người mất việc làm mà còn ảnh hưởng đến toàn bộ nền kinh tế. Phân biệt đối xử: Các thuật toán học máy có thể duy trì và thậm chí khuếch đại những thành kiến hiện có trong xã hội. Ví dụ, một thuật toán được đào tạo trên một tập dữ liệu với những thành kiến hiện có có thể đưa ra quyết định phân biệt đối xử với một số nhóm người nhất định. \ n \ n3. Thiếu minh bạch: Các hệ thống AI có thể rất phức tạp và có thể khó hiểu tại sao một số quyết định nhất định được đưa ra. Sự thiếu minh bạch này có thể gây khó khăn cho việc buộc các hệ thống AI phải chịu trách nhiệm và đảm bảo rằng chúng đang hoạt động công bằng và có đạo đức. \ n \ n4. Lỗi: Hệ thống AI có thể mắc lỗi và trong một số trường hợp, những lỗi này có thể gây hậu quả nghiêm trọng. Ví dụ, một chiếc xe tự lái có thể đưa ra quyết định sai lầm và gây ra tai nạn. \ n \ n5. Rủi ro bảo mật: Các hệ thống AI có thể dễ bị tấn công hoặc thao túng, </w:t>
      </w:r>
      <w:r>
        <w:lastRenderedPageBreak/>
        <w:t>điều này có thể gây hại cho các cá nhân hoặc tổ chức. \ n \ n6. Lạm dụng: Công nghệ AI cũng có thể bị lạm dụng, ví dụ, trong việc phát triển vũ khí tự động hoặc cho mục đích giám sát. \ n \ n7. Sự phụ thuộc vào AI: Khi chúng ta trở nên phụ thuộc nhiều hơn vào các hệ thống AI, chúng ta có nguy cơ mất các kỹ năng quan trọng hoặc trở nên quá phụ thuộc vào công nghệ. Nhìn chung, điều quan trọng là phải xem xét cẩn thận các tác hại tiềm ẩn của AI và phát triển các chính sách và chiến lược để giảm thiểu những rủi ro này, đồng thời tối đa hóa lợi ích của công nghệ mạnh mẽ này.</w:t>
      </w:r>
    </w:p>
    <w:p w14:paraId="0AEECD47" w14:textId="77777777" w:rsidR="00C22AB6" w:rsidRDefault="00D958F6">
      <w:r>
        <w:t>{"câu hỏi": "Giải thích khái niệm phát triển bền vững theo cách riêng của bạn.", "Trả lời": "Phát triển bền vững đề cập đến một cách tiếp cận dài hạn hướng tới việc đáp ứng nhu cầu và nguyện vọng của các thế hệ hiện tại mà không ảnh hưởng đến khả năng của các thế hệ tương lai để đáp ứng nhu cầu của chính họ. Nó liên quan đến việc cân bằng các yếu tố kinh tế, xã hội và môi trường theo cách giúp bảo tồn và bảo vệ tài nguyên của hành tinh cho các thế hệ tương lai. Ý tưởng là thúc đẩy tăng trưởng kinh tế và phúc lợi của tất cả các cá nhân, trong khi vẫn đảm bảo rằng môi trường được chăm sóc và tài nguyên thiên nhiên được quản lý có trách nhiệm. Phát triển bền vững khuyến khích sử dụng có trách nhiệm các nguồn tài nguyên, giảm chất thải và khí thải, bảo vệ đa dạng sinh học và hệ sinh thái, và hợp tác giữa các ngành và cộng đồng khác nhau để đạt được các mục tiêu chung. Cuối cùng, đó là một quá trình tìm cách thúc đẩy sự hài hòa giữa hoạt động của con người và thế giới tự nhiên để thúc đẩy một tương lai bền vững và công bằng hơn cho tất cả mọi người.</w:t>
      </w:r>
    </w:p>
    <w:p w14:paraId="0645CEED" w14:textId="77777777" w:rsidR="00C22AB6" w:rsidRDefault="00D958F6">
      <w:r>
        <w:t>{"câu hỏi": "Tạo danh sách năm loại rau và lợi ích dinh dưỡng của chúng.", "trả lời": "1. Rau bina: Nó là một nguồn giàu sắt, canxi và vitamin A, C và K. Tiêu thụ rau bina thường xuyên giúp duy trì xương chắc khỏe, cải thiện thị lực và có thể giảm viêm. \ n2. Bông cải xanh: Nó là một nguồn tuyệt vời của vitamin C, K và chất xơ. Nó cũng chứa canxi, kali và sắt. Ăn bông cải xanh thường xuyên có thể giúp giảm nguy cơ ung thư và tăng cường hệ thống miễn dịch. Cà rốt: Cà rốt là một nguồn cung cấp beta-carotene, vitamin K và chất xơ tuyệt vời. Chúng cũng chứa vitamin C và chất chống oxy hóa. Ăn cà rốt thường xuyên có thể cải thiện thị lực, hỗ trợ sức khỏe tim mạch và ngăn ngừa tổn thương tế bào. \n4. Khoai lang: Chúng là một nguồn tuyệt vời của vitamin A, C và B6. Chúng cũng chứa kali, chất xơ và chất chống oxy hóa. Tiêu thụ khoai lang thường xuyên có thể cải thiện tiêu hóa, hỗ trợ hệ thống miễn dịch khỏe mạnh và điều chỉnh lượng đường trong máu. Ớt chuông: Ớt chuông là một nguồn giàu vitamin C và chất chống oxy hóa. Chúng cũng chứa vitamin B6, K và A. Ăn ớt chuông có thể cải thiện sức khỏe của mắt, giảm viêm và hỗ trợ hệ thống miễn dịch khỏe mạnh."}</w:t>
      </w:r>
    </w:p>
    <w:p w14:paraId="3F1FFB11" w14:textId="77777777" w:rsidR="00C22AB6" w:rsidRDefault="00D958F6">
      <w:r>
        <w:t xml:space="preserve">{"câu hỏi": "Sắc ký lỏng khác với sắc ký khí như thế nào?", "câu trả lời": "Sắc ký lỏng (LC) và sắc ký khí (GC) đều là các kỹ thuật phân tích được sử dụng để tách và phân tích hỗn hợp các hợp chất, nhưng chúng khác nhau theo nhiều cách.\n\nSự khác biệt đầu tiên giữa hai loại này là pha di động được sử dụng trong quá trình tách. Trong LC, pha di động là dung môi lỏng (thường là nước, acetonitril hoặc metanol), trong khi ở GC, pha di động là khí trơ (thường là heli). Sự khác biệt thứ hai là loại pha tĩnh được sử dụng. Trong LC, pha tĩnh thường là một vật liệu rắn được đóng gói thành một cột mà qua đó pha di động lỏng đi qua. Trong GC, pha tĩnh là một lớp mỏng chất lỏng hoặc polymer được phủ lên các bức tường bên trong của cột hoặc lên một giá đỡ rắn trơ. Sự khác biệt thứ ba là loại mẫu có thể được phân </w:t>
      </w:r>
      <w:r>
        <w:lastRenderedPageBreak/>
        <w:t>tích. LC phù hợp hơn để phân tích các hợp chất phân cực, ion và trọng lượng phân tử cao không bền nhiệt (tức là dễ dàng phân hủy ở nhiệt độ cao), trong khi GC phù hợp hơn để phân tích các hợp chất dễ bay hơi, không phân cực và trọng lượng phân tử thấp ổn định nhiệt. Tóm lại, LC và GC khác nhau trong việc lựa chọn các pha di động và tĩnh và trong các loại mẫu mà chúng có thể phân tích. Cả hai kỹ thuật đều là những công cụ phân tách mạnh mẽ có thể được sử dụng để cung cấp thông tin chi tiết về thành phần của các hỗn hợp phức tạp."}</w:t>
      </w:r>
    </w:p>
    <w:p w14:paraId="48EF9204" w14:textId="77777777" w:rsidR="00C22AB6" w:rsidRDefault="00D958F6">
      <w:r>
        <w:t>{"câu hỏi": "Viết một bài thơ ngắn về thiên nhiên.", "trả lời": "Vẻ đẹp của thiên nhiên, hoang dã và tự do\nMang lại hòa bình và niềm vui cho bạn và tôi\nTừ núi đến biển,\nĐó là một thế giới đầy uy nghiêm.\n\nTiếng thì thầm của gió qua những tán cây,\nNhững chiếc lá xào xạc và những con ong vo ve,\nTiếng chim hót líu lo, những bài hát chúng hót,\ nÂm nhạc của thiên nhiên, một bản giao hưởng.\n\nMàu sắc rực rỡ của mỗi bông hoa,\nNhảy múa trong cơn mưa mùa hè,\nNhững ngọn đồi thoai thoải, những dòng suối nhẹ nhàng, bức tranh của thiên nhiên, một thế giới của những giấc mơ.\n\nVì vậy, chúng ta hãy trân trọng trái đất này thật xanh,\nMột vẻ đẹp mà chúng ta chưa từng thấy,\nKỳ quan của thiên nhiên, một cảnh tượng để xem, \nMột món quà cho chúng ta mãi mãi."}</w:t>
      </w:r>
    </w:p>
    <w:p w14:paraId="29C1914D" w14:textId="77777777" w:rsidR="00C22AB6" w:rsidRDefault="00D958F6">
      <w:r>
        <w:t>{"câu hỏi": "Trong một câu tóm tắt văn bản. - Haystack là một khung mã nguồn mở để xây dựng các hệ thống tìm kiếm hoạt động thông minh trên các bộ sưu tập tài liệu lớn. Những tiến bộ gần đây trong NLP đã cho phép áp dụng trả lời, truy xuất và tóm tắt câu hỏi vào các thiết lập trong thế giới thực và Haystack được thiết kế để trở thành cầu nối giữa nghiên cứu và công nghiệp.", "trả lời": "Haystack là một khung mã nguồn mở sử dụng các tiến bộ của NLP để xây dựng các hệ thống tìm kiếm thông minh cho các bộ sưu tập tài liệu lớn, thu hẹp khoảng cách giữa nghiên cứu và công nghiệp."}</w:t>
      </w:r>
    </w:p>
    <w:p w14:paraId="01EFF564" w14:textId="77777777" w:rsidR="00C22AB6" w:rsidRDefault="00D958F6">
      <w:r>
        <w:t xml:space="preserve">{"câu hỏi": "Phác thảo những ưu và nhược điểm của chăm sóc sức khỏe dựa trên công nghệ.", "câu trả lời": "Chăm sóc sức khỏe dựa trên công nghệ đề cập đến việc sử dụng công nghệ tiên tiến và phương pháp điện tử để cải thiện kết quả chăm sóc sức khỏe và chăm sóc bệnh nhân. Giống như bất kỳ lĩnh vực nào khác, công nghệ có những ưu điểm và nhược điểm của nó. Dưới đây là phác thảo về những ưu và nhược điểm của chăm sóc sức khỏe dựa trên công nghệ. \ n \ nPros: \ n1. Cải thiện kết quả của bệnh nhân: Với sự trợ giúp của công nghệ, các bác sĩ và các chuyên gia chăm sóc sức khỏe khác có thể truy cập dữ liệu và lịch sử y tế của bệnh nhân, cho phép họ chẩn đoán chính xác và cung cấp các phương pháp điều trị được cá nhân hóa, dẫn đến kết quả bệnh nhân tốt hơn. \ n \ n2. Nâng cao hiệu quả: Các hệ thống chăm sóc sức khỏe dựa trên công nghệ giúp hợp lý hóa hoạt động của bệnh viện bằng cách giảm thiểu thủ tục giấy tờ và giảm thời gian chờ đợi, dẫn đến tăng hiệu quả tổng thể và giảm chi phí. Thuận tiện: Công nghệ như y học từ xa cho phép bệnh nhân tham khảo ý kiến của các chuyên gia chăm sóc sức khỏe của họ từ xa, loại bỏ nhu cầu đến bệnh viện hoặc phòng khám. Khả năng tiếp cận và sự tiện lợi này làm cho dịch vụ chăm sóc sức khỏe dễ dàng hơn cho những cá nhân có thể gặp khó khăn trong việc tiếp cận dịch vụ chăm sóc trực tiếp truyền thống. \ n \ n4. Nghiên cứu tiên tiến: Chăm sóc sức khỏe dựa trên công nghệ cho phép các bác sĩ và nhà nghiên cứu y tế thu thập và phân tích lượng dữ liệu khổng lồ, có thể thúc đẩy những đột phá và tiến bộ y tế trong điều trị. \ n \ nNhược điểm: \ n1. Tăng chi phí: </w:t>
      </w:r>
      <w:r>
        <w:lastRenderedPageBreak/>
        <w:t>Thực hiện công nghệ tiên tiến có thể tốn kém và chi phí có thể được chuyển cho bệnh nhân, dẫn đến chi phí chăm sóc sức khỏe cao hơn. Các vấn đề về bảo mật và quyền riêng tư: Với việc lưu trữ thông tin bệnh nhân bằng điện tử, có nguy cơ vi phạm và truy cập trái phép vào dữ liệu y tế nhạy cảm. \ n \ n3. Sự phụ thuộc vào công nghệ: Sự phụ thuộc quá mức vào công nghệ có thể dẫn đến giảm kỹ năng và chuyên môn của con người, và các trục trặc kỹ thuật có thể cản trở việc chăm sóc bệnh nhân. \ n \ n4. Khả năng tiếp cận hạn chế: Không phải tất cả các cá nhân đều được tiếp cận với dịch vụ chăm sóc sức khỏe dựa trên công nghệ, đặc biệt là những người sống ở các quốc gia đang phát triển hoặc vùng sâu vùng xa. Điều này tạo ra sự chênh lệch trong tiếp cận và kết quả chăm sóc sức khỏe."}</w:t>
      </w:r>
    </w:p>
    <w:p w14:paraId="6DA5BC91" w14:textId="77777777" w:rsidR="00C22AB6" w:rsidRDefault="00D958F6">
      <w:r>
        <w:t>{"question": "Thêm 10 từ bắt đầu bằng chữ cái \"M\" vào danh sách đã cho. - ngân hàng, xe hơi, cây", "câu trả lời": "ngân hàng, xe hơi, cây, bánh nướng xốp, bảo tàng, giai điệu, nam châm, linh vật, cây lau nhà, dao rựa, nệm"}</w:t>
      </w:r>
    </w:p>
    <w:p w14:paraId="0A3FEC36" w14:textId="77777777" w:rsidR="00C22AB6" w:rsidRDefault="00D958F6">
      <w:r>
        <w:t>{"câu hỏi": "Đưa ra đầu vào, hãy phát minh ra một câu đố và cung cấp câu trả lời. - ghế", "trả lời": "Câu đố: Tôi có bốn chân vào buổi sáng, một cái lưng được sử dụng để nghiêng, chúng tôi có nhiều kích cỡ khác nhau, vì nghỉ ngơi là vỏ bọc của chúng tôi. Tôi là gì?\n\nTrả lời: Một cái ghế."}</w:t>
      </w:r>
    </w:p>
    <w:p w14:paraId="51557C74" w14:textId="77777777" w:rsidR="00C22AB6" w:rsidRDefault="00D958F6">
      <w:r>
        <w:t>{"câu hỏi": "Tóm tắt bài viết này về Anh em nhà Grimm. - Anh em nhà Grimm, Br\u00fcder Grimm của Đức, các nhà nghiên cứu văn hóa dân gian và ngôn ngữ học người Đức nổi tiếng với Kinder- und Hausm\u00e4rchen (1812\u201322; còn được gọi là Truyện cổ tích Grimm\u2019s), dẫn đến sự ra đời của nghiên cứu văn hóa dân gian hiện đại. Jacob Ludwig Carl Grimm (sinh ngày 4 tháng 1 năm 1785, Hanau, Hesse-Kassel [Đức]\u2014d. 20 tháng 9 năm 1863, Berlin) và Wilhelm Carl Grimm (sinh ngày 24 tháng 2 năm 1786, Hanau, Hesse-Kassel [Đức]\u2014d. Ngày 16 tháng 12 năm 1859, Berlin) cùng nhau biên soạn các bộ sưu tập âm nhạc dân gian và văn học dân gian khác, và Jacob đặc biệt đã làm công việc quan trọng trong ngôn ngữ học lịch sử và triết học Đức, bao gồm việc xây dựng luật Grimm\u2019s. Họ là một trong những học giả Đức quan trọng nhất trong thời đại của họ.", "Trả lời": "Anh em nhà Grimm, Jacob và Wilhelm, là những nhà nghiên cứu dân gian và ngôn ngữ học người Đức nổi tiếng với bộ sưu tập truyện cổ tích nổi tiếng, dẫn đến nghiên cứu hiện đại về văn hóa dân gian; họ cũng biên soạn các bộ sưu tập âm nhạc và văn học dân gian khác, và Jacob đã có những đóng góp đáng kể cho ngôn ngữ học lịch sử và triết học Đức, bao gồm cả việc xây dựng định luật Grimm, khiến họ trở thành những học giả quan trọng trong thời đại của họ."}</w:t>
      </w:r>
    </w:p>
    <w:p w14:paraId="579447C1" w14:textId="77777777" w:rsidR="00C22AB6" w:rsidRDefault="00D958F6">
      <w:r>
        <w:t xml:space="preserve">{"câu hỏi": "Xác định năm biện pháp bảo mật cần được thực hiện để bảo vệ dữ liệu trực tuyến.", "trả lời": "1. Mật khẩu mạnh và xác thực đa yếu tố: Sử dụng mật khẩu mạnh, duy nhất cho mỗi tài khoản trực tuyến là rất quan trọng để bảo vệ dữ liệu trực tuyến. Ngoài ra, xác thực đa yếu tố bổ sung thêm một lớp bảo mật bằng cách yêu cầu hình thức xác minh thứ hai, chẳng hạn như mã được gửi đến điện thoại hoặc dấu vân tay, để truy cập vào tài khoản. Mã hóa: Mã hóa là một phương pháp mã hóa dữ liệu để chỉ các bên được ủy quyền mới có thể đọc được. Điều này rất quan trọng để bảo vệ thông tin nhạy cảm, chẳng hạn như dữ liệu tài chính hoặc cá nhân, khi nó được truyền qua internet hoặc được lưu trữ trên đám mây. Cập nhật thường xuyên: Giữ cho phần mềm và hệ thống được cập nhật là rất quan trọng, vì </w:t>
      </w:r>
      <w:r>
        <w:lastRenderedPageBreak/>
        <w:t>các lỗ hổng mới được phát hiện và vá thường xuyên. Không cập nhật phần mềm có thể khiến hệ thống bị tấn công, vì tin tặc có thể khai thác các điểm yếu đã biết để truy cập dữ liệu hoặc xâm nhập vào hệ thống. Tường lửa và Chống vi-rút: Tường lửa là một hệ thống bảo mật mạng giám sát và kiểm soát lưu lượng mạng đến và đi dựa trên các quy tắc bảo mật được xác định trước. Phần mềm chống vi-rút được thiết kế để ngăn chặn, phát hiện và loại bỏ phần mềm độc hại, chẳng hạn như vi-rút hoặc phần mềm độc hại, có thể ảnh hưởng đến bảo mật dữ liệu.\n\n5. Duyệt Internet an toàn: Điều quan trọng là duyệt internet an toàn và bảo mật bằng cách sử dụng trình duyệt có uy tín và bật các tính năng bảo mật của nó, chẳng hạn như chặn cửa sổ bật lên, tắt cookie theo dõi và tránh các trang web không an toàn. Bạn cũng nên tránh nhấp vào liên kết hoặc tải xuống phần mềm từ các nguồn không xác định hoặc không đáng tin cậy."}</w:t>
      </w:r>
    </w:p>
    <w:p w14:paraId="6E919A3E" w14:textId="77777777" w:rsidR="00C22AB6" w:rsidRDefault="00D958F6">
      <w:r>
        <w:t>{"question": "Tạo dòng thời gian của các sự kiện dẫn đến kết quả đã cho. - Sự trỗi dậy của Thương mại điện tử", "câu trả lời": "1. &lt;b&gt;1969:&lt;/b&gt; CompuServe, dịch vụ trực tuyến thương mại lớn đầu tiên được thành lập. \ n \ n2. &lt;b&gt;1979:&lt;/b&gt; Michael Aldrich phát minh ra mua sắm trực tuyến bằng cách sử dụng TV trong nước đã được sửa đổi và đường dây điện thoại. \ n \ n3. &lt;b&gt;1987:&lt;/b&gt; Giao dịch B2B đầu tiên thông qua một hệ thống trực tuyến, Trao đổi dữ liệu điện tử (EDI), diễn ra. \ n \ n4. &lt;b&gt;1991:&lt;/b&gt; Tim Berners-Lee tạo ra World Wide Web, đặt nền móng cho Thương mại điện tử. \ n \ n5. &lt;b&gt;1994:&lt;/b&gt; Giao dịch trực tuyến an toàn đầu tiên được thực hiện thông qua NetMarket, một nền tảng bán lẻ của Mỹ. &lt;b&gt;1995:&lt;/b&gt; Jeff Bezos ra mắt Amazon.com, ban đầu chỉ bán sách trực tuyến. &lt;b&gt;1998:&lt;/b&gt; PayPal được thành lập, cung cấp một phương thức thanh toán an toàn cho các giao dịch trực tuyến. \ n \ n8. &lt;b&gt;2000:&lt;/b&gt; Google giới thiệu AdWords, cho phép các doanh nghiệp quảng cáo cho những người đang tìm kiếm các sản phẩm và dịch vụ cụ thể. &lt;b&gt;2005:&lt;/b&gt; Sự ra mắt của Amazon Prime đẩy nhanh sự phát triển của mua sắm trực tuyến và đặt ra các tiêu chuẩn mới cho giao hàng nhanh. \ n \ n10. &lt;b&gt;2007:&lt;/b&gt; Sự ra mắt của iPhone, và sự gia tăng tiếp theo của các thiết bị di động, dẫn đến sự gia tăng đáng kể trong thương mại di động. \ n \ n11. &lt;b&gt;2010:&lt;/b&gt; Phương tiện truyền thông xã hội trở thành một yếu tố chính trong việc thúc đẩy doanh số Thương mại điện tử, với các doanh nghiệp sử dụng nền tảng để quảng cáo và bán sản phẩm. \ n \ n12. &lt;b&gt;2015:&lt;/b&gt; Sự trỗi dậy của nền kinh tế chia sẻ, với các nền tảng như Airbnb, Uber và Etsy, tiếp tục mở rộng phạm vi Thương mại điện tử. \ n \ n13. &lt;b&gt;2020:&lt;/b&gt; Đại dịch COVID-19 gây ra sự thay đổi lớn đối với mua sắm trực tuyến và thúc đẩy sự phát triển nhanh chóng của Thương mại điện tử."}</w:t>
      </w:r>
    </w:p>
    <w:p w14:paraId="62D72246" w14:textId="77777777" w:rsidR="00C22AB6" w:rsidRDefault="00D958F6">
      <w:r>
        <w:t xml:space="preserve">{"câu hỏi": "Đề xuất năm cách để làm cho trang web hấp dẫn hơn.", "câu trả lời": "1. Nội dung tương tác: Bao gồm nội dung tương tác như câu đố, cuộc thăm dò ý kiến, trò chơi và hoạt ảnh có thể giúp thu hút người xem và quan tâm đến trang web của bạn. Loại nội dung này khuyến khích sự tham gia và có thể tăng thời gian dành cho trang web. \ n \ n2. Hấp dẫn trực quan: Làm cho một trang web hấp dẫn trực quan thông qua việc sử dụng hình ảnh, video và đồ họa thông tin chất lượng cao có thể giúp thu hút sự chú ý của người xem và làm cho trang web hấp dẫn hơn. Thiết kế và bố cục phải sạch sẽ, gọn gàng và dễ điều hướng. \ n \ n3. Cá nhân hóa: Cá nhân hóa trải nghiệm người dùng bằng cách cung cấp nội dung hoặc đề xuất phù hợp dựa trên sở thích hoặc hành vi trong quá khứ của họ có thể giúp thu hút </w:t>
      </w:r>
      <w:r>
        <w:lastRenderedPageBreak/>
        <w:t>khách truy cập. Điều này có thể được thực hiện thông qua tài khoản người dùng, cookie hoặc công cụ theo dõi. \ n \ n4. Thông tin đáng tin cậy và có giá trị: Cung cấp thông tin đáng tin cậy và có giá trị đáp ứng nhu cầu và sở thích của đối tượng mục tiêu của bạn có thể giúp giữ khách truy cập tham gia và quay lại nhiều hơn. Điều này có thể đạt được bằng cách thường xuyên cập nhật trang web với nội dung mới và có liên quan và bằng cách giúp khách truy cập dễ dàng tìm thấy những gì họ đang tìm kiếm. \ n \ n5. Tích hợp phương tiện truyền thông xã hội: Tích hợp phương tiện truyền thông xã hội vào trang web của bạn, bằng cách bao gồm các liên kết đến hồ sơ của bạn và cho phép khách truy cập chia sẻ nội dung của bạn trên tài khoản truyền thông xã hội của riêng họ, có thể giúp giữ khách truy cập tham gia và kết nối với thương hiệu của bạn. Điều này cũng cung cấp cơ hội để tiếp tục cuộc trò chuyện và tương tác bên ngoài trang web."}</w:t>
      </w:r>
    </w:p>
    <w:p w14:paraId="724ACB0B" w14:textId="77777777" w:rsidR="00C22AB6" w:rsidRDefault="00D958F6">
      <w:r>
        <w:t>{"câu hỏi": "Với đầu vào, hãy tạo ra 2 mục tiêu phụ sẽ giúp người đó đạt được mục tiêu cuối cùng. - Mục tiêu là thông thạo tiếng Tây Ban Nha trong một năm.", "Trả lời": "Mục tiêu phụ 1: Thực hành nói và nghe bằng tiếng Tây Ban Nha ít nhất 30 phút mỗi ngày bằng cách sử dụng các tài nguyên học ngôn ngữ, chẳng hạn như podcast hoặc các khóa học trực tuyến, để cải thiện sự lưu loát và hiểu. \ n \ nSub-Mục tiêu 2: Tìm một đối tác trao đổi ngôn ngữ để thực hành nói và sử dụng tiếng Tây Ban Nha trong các tình huống thực tế để nâng cao kỹ năng nói và nghe."}</w:t>
      </w:r>
    </w:p>
    <w:p w14:paraId="3A5C4940" w14:textId="77777777" w:rsidR="00C22AB6" w:rsidRDefault="00D958F6">
      <w:r>
        <w:t>{"câu hỏi": "Đưa ra đầu vào, hãy giải thích tại sao nó quan trọng. - Bình đẳng giới", "trả lời": "Bình đẳng giới là một vấn đề quan trọng vì nó đề cập đến quyền bình đẳng, cơ hội và khả năng tiếp cận nguồn lực cho các cá nhân không phân biệt giới tính. Điều này có nghĩa là nam giới và phụ nữ, cũng như những người có bản dạng giới khác, nên có cơ hội như nhau để đạt được tiềm năng của họ và được hưởng các quyền tự do và bảo vệ như nhau. Bất bình đẳng giữa các giới có thể biểu hiện dưới nhiều hình thức bao gồm trả lương không đồng đều cho công việc bình đẳng, hạn chế tiếp cận giáo dục và chăm sóc sức khỏe, và thiếu đại diện ở các vị trí quyền lực. Những chênh lệch này có thể hạn chế sự tăng trưởng và phát triển của các cá nhân, cộng đồng và toàn bộ quốc gia. Thúc đẩy và đạt được bình đẳng giới giúp giảm nghèo, tăng trưởng kinh tế và cải thiện phúc lợi tổng thể. Đó cũng là một quyền cơ bản của con người, do đó điều quan trọng là bình đẳng giới phải được công nhận và tích cực theo đuổi trong mọi lĩnh vực của cuộc sống."}</w:t>
      </w:r>
    </w:p>
    <w:p w14:paraId="0172F797" w14:textId="77777777" w:rsidR="00C22AB6" w:rsidRDefault="00D958F6">
      <w:r>
        <w:t xml:space="preserve">{"câu hỏi": "Phác thảo các đặc điểm của một trưởng nhóm thành công.", "câu trả lời": "Một trưởng nhóm thành công thể hiện một số đặc điểm, bao gồm:\n\n1. Kỹ năng giao tiếp mạnh mẽ: Một nhà lãnh đạo nhóm giỏi truyền đạt rõ ràng những kỳ vọng và mục tiêu cho các thành viên trong nhóm, lắng nghe ý tưởng và phản hồi của họ và giải quyết hiệu quả các xung đột trong nhóm. \ n \ n2. Dẫn dắt bằng ví dụ: Một nhà lãnh đạo hiệu quả làm gương cho nhóm bằng cách thể hiện đạo đức làm việc mạnh mẽ, thái độ tích cực và cam kết với thành công của nhóm. Tư duy chiến lược: Các nhà lãnh đạo nhóm thành công có thể nhìn thấy bức tranh lớn và phát triển các chiến lược để đáp ứng các mục tiêu ngắn hạn và dài hạn. \ n \ n4. Đồng cảm: Một nhà lãnh đạo giỏi có thể hiểu và liên quan đến nhu cầu và mối quan tâm của các thành viên trong nhóm của họ và thực hiện các bước để giải quyết chúng. \ n \ n5. Ra quyết định: Các nhà lãnh đạo nhóm hiệu quả có thể đưa ra quyết định đúng đắn </w:t>
      </w:r>
      <w:r>
        <w:lastRenderedPageBreak/>
        <w:t>một cách nhanh chóng và tự tin, đồng thời tính đến đầu vào của các thành viên trong nhóm. \ n \ n6. Ủy quyền: Một nhà lãnh đạo thành công biết cách ủy thác nhiệm vụ và trách nhiệm cho các thành viên trong nhóm, trao quyền cho họ làm chủ công việc và đạt được tiềm năng đầy đủ của họ. \ n \ n7. Khả năng thích ứng: Các nhà lãnh đạo nhóm giỏi có thể thích ứng với các điều kiện thay đổi và điều chỉnh chiến lược của họ cho phù hợp. Nhìn chung, một nhà lãnh đạo nhóm thành công thể hiện kỹ năng lãnh đạo mạnh mẽ đồng thời thể hiện sự đồng cảm, giao tiếp hiệu quả, tư duy chiến lược và khả năng thích ứng. Họ trao quyền và hỗ trợ các thành viên trong nhóm của họ trong khi làm việc hướng tới các mục tiêu chung."}</w:t>
      </w:r>
    </w:p>
    <w:p w14:paraId="32911F71" w14:textId="77777777" w:rsidR="00C22AB6" w:rsidRDefault="00D958F6">
      <w:r>
        <w:t>{"câu hỏi": "Xác định 5 lĩnh vực mà AI đang được sử dụng trong sản xuất", "trả lời": "1. Kiểm soát chất lượng: Các hệ thống hỗ trợ AI có thể được sử dụng để kiểm tra và phân tích sản phẩm ở các giai đoạn khác nhau của quy trình sản xuất để đảm bảo rằng chúng đáp ứng các tiêu chuẩn mong muốn. Các hệ thống này có thể phát hiện các khuyết tật hoặc sai lệch so với định mức, do đó cải thiện kiểm soát chất lượng. \ n \ n2. Bảo trì dự đoán: Bằng cách sử dụng AI để phân tích dữ liệu từ các cảm biến và nhật ký máy, các nhà sản xuất có thể dự đoán khi nào máy có khả năng bị hỏng, cho phép họ lên lịch bảo trì trước khi xảy ra lỗi. Điều này giúp giảm thời gian chết và cải thiện năng suất tổng thể. \ n \ n3. Quản lý chuỗi cung ứng: Các hệ thống AI có thể được sử dụng để tối ưu hóa chuỗi cung ứng bằng cách dự đoán nhu cầu, quản lý hàng tồn kho và cải thiện hậu cần. Bằng cách đó, chúng giúp giảm lãng phí và nâng cao hiệu quả. \ n \ n4. Tối ưu hóa quy trình: AI có thể được sử dụng để phân tích một lượng lớn dữ liệu để xác định sự thiếu hiệu quả và tắc nghẽn trong quá trình sản xuất. Thông qua học máy, hệ thống có thể đề xuất cải tiến quy trình, dẫn đến quy trình sản xuất hiệu quả và tiết kiệm chi phí hơn. \ n \ n5. An toàn: Các hệ thống hỗ trợ AI có thể được sử dụng để giám sát môi trường làm việc, phát hiện các mối nguy tiềm ẩn và cảnh báo người lao động về những rủi ro này trong thời gian thực. Điều này có thể giúp giảm tai nạn, cải thiện an toàn tổng thể trên sàn nhà máy."}</w:t>
      </w:r>
    </w:p>
    <w:p w14:paraId="047005C0" w14:textId="77777777" w:rsidR="00C22AB6" w:rsidRDefault="00D958F6">
      <w:r>
        <w:t>{"câu hỏi": "Chỉ ra 3 hàm ý mà hiện tượng nhất định đã gây ra cho xã hội. - Sự trỗi dậy của làm việc từ xa", "trả lời": "1. *Tăng tính linh hoạt và tự chủ*: Làm việc từ xa đã cung cấp cho nhân viên quyền tự chủ hơn đối với lịch trình làm việc của họ, cho phép họ cân bằng tốt hơn giữa trách nhiệm chuyên môn và cá nhân. Mọi người giờ đây có thể làm việc từ bất cứ đâu, bất cứ lúc nào khi vai trò và chính sách công việc của họ cho phép. \ n \ n2. * Thay đổi động lực văn phòng truyền thống *: Với làm việc từ xa ngày càng tăng, động lực và yêu cầu văn phòng truyền thống đã thay đổi. Các công ty đang suy nghĩ lại về cách họ quản lý không gian văn phòng, cộng tác nhóm và giao tiếp với nhân viên. Thay đổi này đã giảm đáng kể chi phí chung, tiết kiệm thời gian đi lại và tăng năng suất. \ n \ n3. *Thay đổi thị trường lao động*: Sự gia tăng của làm việc từ xa đã dẫn đến một thị trường lao động ngày càng cạnh tranh. Các nhà tuyển dụng hiện có quyền truy cập vào một nhóm tài năng rộng lớn hơn không bị giới hạn bởi giới hạn địa lý, trong khi nhân viên có nhiều cơ hội hơn để làm việc cho các công ty có trụ sở tại các thành phố hoặc quốc gia khác nhau. Cách tiếp cận này cũng đã thúc đẩy sự đa dạng lực lượng lao động lớn hơn, khuyến khích sự tham gia của các nhóm ít được đại diện, tạo ra nhiều cơ hội hơn và thúc đẩy bình đẳng."}</w:t>
      </w:r>
    </w:p>
    <w:p w14:paraId="5899519B" w14:textId="77777777" w:rsidR="00C22AB6" w:rsidRDefault="00D958F6">
      <w:r>
        <w:lastRenderedPageBreak/>
        <w:t>{"câu hỏi": "Tạo danh sách 5 tên người dùng sáng tạo và truyền cảm hứng.", "câu trả lời": "1. BrightMuse\n2. Nghệ thuậtDreamer\n3. Cảm hứngLinh hồn \ n4. SunlitWords\n5. CreativeVortex"}</w:t>
      </w:r>
    </w:p>
    <w:p w14:paraId="0CDC8802" w14:textId="77777777" w:rsidR="00C22AB6" w:rsidRDefault="00D958F6">
      <w:r>
        <w:t>{"câu hỏi": "Mô tả thế giới sẽ như thế nào trong một xã hội không tưởng hoàn hảo.", "câu trả lời": "Trong một xã hội không tưởng hoàn hảo, sẽ không có xung đột hay đau khổ. Thế giới sẽ tràn ngập hòa bình, hòa hợp và niềm vui. Các nguồn lực sẽ được phân phối đồng đều giữa tất cả các cá nhân, không ai bị đói hoặc không có nhu cầu cơ bản. Môi trường sẽ nguyên sơ, với không khí, nước và đất sạch, và tất cả các cá nhân sẽ có một sự tôn trọng sâu sắc đối với thiên nhiên và hành tinh. Sẽ không có tội phạm, phân biệt đối xử hay bất công. Mọi người sẽ được đối xử công bằng và bình đẳng, bất kể bất kỳ sự khác biệt nào có thể tồn tại giữa các cá nhân. Giáo dục sẽ được cung cấp miễn phí cho tất cả mọi người, với các cá nhân được khuyến khích theo đuổi đam mê của họ và đạt được tiềm năng đầy đủ của họ. Công việc sẽ hấp dẫn và hoàn thành, và mọi người sẽ có cơ hội đóng góp có ý nghĩa cho xã hội. \n\nCộng đồng sẽ dựa trên sự tôn trọng và hợp tác lẫn nhau, với những người hàng xóm hỗ trợ và giúp đỡ lẫn nhau. Gia đình sẽ mạnh mẽ và yêu thương, và các cá nhân sẽ có cảm giác thân thuộc và kết nối sâu sắc với những người xung quanh. Trong một xã hội không tưởng hoàn hảo, sẽ có rất nhiều hạnh phúc và mãn nguyện, với mỗi người sống hết mình."}</w:t>
      </w:r>
    </w:p>
    <w:p w14:paraId="035A64AF" w14:textId="77777777" w:rsidR="00C22AB6" w:rsidRDefault="00D958F6">
      <w:r>
        <w:t>{"câu hỏi": "Tạo ra năm ý tưởng chủ đề cho một podcast về chăm sóc bản thân.", "câu trả lời": "1. \"Nuôi dưỡng tâm trí: Hiểu được lợi ích của thiền định và chánh niệm đối với việc tự chăm sóc bản thân\"\n2. \"Trao quyền để nuông chiều: Tìm kiếm sức mạnh nội tâm thông qua sự nuông chiều bản thân\"\n3. "Thói quen lành mạnh cho một cuộc sống cân bằng: Kết hợp các thực hành tự chăm sóc hàng ngày vào thói quen của bạn" \ n4. "Chăm sóc khu vườn cảm xúc của bạn: Nuôi dưỡng lòng trắc ẩn và tình yêu bản thân để bạn khỏe mạnh hơn" \ n5. \"Nạp năng lượng và hồi sinh:  Khám phá nghệ thuật trẻ hóa thông qua nghỉ ngơi và thư giãn\"}</w:t>
      </w:r>
    </w:p>
    <w:p w14:paraId="3DD54AA4" w14:textId="77777777" w:rsidR="00C22AB6" w:rsidRDefault="00D958F6">
      <w:r>
        <w:t>{"câu hỏi": "Vui lòng cung cấp tóm tắt cốt truyện ngắn gọn của cuốn tiểu thuyết 'To Kill a Mockingbird' của Harper Lee.", "Trả lời": "To Kill a Mockingbird" là một cuốn tiểu thuyết lấy bối cảnh những năm 1930 tại thị trấn hư cấu Maycomb, Alabama. Câu chuyện được kể từ góc nhìn của Hướng đạo sinh Finch, một cô gái trẻ, và theo chân cha cô, luật sư Atticus Finch, khi ông bảo vệ một người đàn ông da đen tên là Tom Robinson, người bị buộc tội cưỡng hiếp một phụ nữ da trắng. Cuốn tiểu thuyết khám phá các chủ đề về đạo đức, phán xét, định kiến và bất công chủng tộc. Scout, anh trai cô, Jem, và người bạn Dill của họ trở nên say mê với người hàng xóm bí ẩn Boo Radley, người cuối cùng trở thành nhân vật chủ chốt trong cao trào của cuốn tiểu thuyết."}</w:t>
      </w:r>
    </w:p>
    <w:p w14:paraId="3A9D50D7" w14:textId="77777777" w:rsidR="00C22AB6" w:rsidRDefault="00D958F6">
      <w:r>
        <w:t xml:space="preserve">{"question": "Mã một hàm để xác định xem hai chuỗi có phải là đảo chữ cái của nhau hay không.", "answer": "Chắc chắn, đây là một hàm trong Python có thể xác định xem hai chuỗi có phải là đảo chữ cái của nhau hay không:\n\n'''python\ndef are_anagrams(s1: str, s2: str):\n # Đầu tiên, chúng ta phải kiểm tra xem độ dài của cả hai chuỗi có giống nhau \ n không nếu len(s1) != len(s2):\n return False\n\n # Tạo danh sách cho mỗi chuỗi\ n list1 = list(s1)\n list2 = list(s2)\n\n # Sắp xếp các ký tự trong mỗi list\n list1.sort()\n list2.sort()\n\n # So sánh các ký tự trong mỗi list\n cho i trong range(len(list1)):\n if </w:t>
      </w:r>
      <w:r>
        <w:lastRenderedPageBreak/>
        <w:t>list1[i] != list2[i]:\n return False\n \n # Nếu tất cả các điều kiện được đáp ứng, các chuỗi là đảo ngữ\n trả về True\n\n# Kiểm tra hàm với một số ví dụ\nprint(are_anagrams('nghe',  'im lặng')) # true\nprint(are_anagrams('race', 'care')) # true\nprint(are_anagrams('rat', 'car')) # false\n'''\n\nHàm này lấy hai chuỗi làm đầu vào, chuyển đổi chúng thành danh sách, sắp xếp các ký tự của mỗi danh sách theo thứ tự bảng chữ cái, sau đó so sánh từng ký tự một. Nếu tất cả các ký tự giống nhau, hàm trả về 'True', cho biết rằng hai chuỗi là đảo chữ. Nếu không, nó sẽ trả về 'False'."}</w:t>
      </w:r>
    </w:p>
    <w:p w14:paraId="40332B16" w14:textId="77777777" w:rsidR="00C22AB6" w:rsidRDefault="00D958F6">
      <w:r>
        <w:t>{"question": "Khi số nguyên cơ số 12 1531_12 được chia cho 8, phần còn lại là gì?", "answer": "Để tìm phần còn lại khi số nguyên cơ số 12 1531_12 được chia cho 8, trước tiên chúng ta có thể chuyển đổi nó thành cơ số 10:\n\n1531_12 = 1 * 12^3 + 5 * 12^2 + 3 * 12 + 1 \n = 1728 + 720 + 36 + 1\n = 2485\n\nVì 12^2 chia hết cho 8,  chúng ta có thể đơn giản hóa:\n\n1531_12 = 8 * (12^2 + 5) + 3 * 12 + 1\n\nDo đó, phần còn lại khi chia 1531_12 cho 8 giống như phần còn lại khi chia 3 * 12 + 1 cho 8, tức là 5."}</w:t>
      </w:r>
    </w:p>
    <w:p w14:paraId="0608C2D0" w14:textId="77777777" w:rsidR="00C22AB6" w:rsidRDefault="00D958F6">
      <w:r>
        <w:t>{"câu hỏi": "Phác thảo các bước để làm bánh táo.", "câu trả lời": "Đây là công thức cơ bản để làm bánh táo từ đầu:\n\nThành phần:\n- 2 1/2 chén bột mì đa dụng\n- 1 thìa cà phê muối\n- 1 thìa cà phê đường\n- 1 chén (2 que) bơ lạt, cắt thành miếng nhỏ\n- 1/4 đến 1/2 cốc nước đá\n- 6 chén táo (gọt vỏ,  Cored, và thái lát) \ n- 2 muỗng canh nước cốt chanh \ n- 2/3 chén đường, cộng với 1 muỗng canh cho lớp vỏ \ n- 1 muỗng cà phê quế xay \ n- 1/4 muỗng cà phê hạt nhục đậu khấu xay \ n- 2 muỗng canh bơ lạt, cắt thành miếng nhỏ \ n - 1 lòng đỏ trứng lớn \ n - 1 muỗng canh kem nặng \ n \ n \ nHướng dẫn: \ n \ n1. Bắt đầu bằng cách làm vỏ bánh. Trong một bộ xử lý thực phẩm, trộn bột, muối và đường. Thêm bơ và đập vài lần cho đến khi hỗn hợp giống như vụn thô.\n\n2. Thêm 1/4 cốc nước đá và xung cho đến khi bột kết hợp với nhau. Nếu bột quá vụn, thêm nhiều nước, mỗi lần 1 muỗng canh.\n\n3. Chia bột thành hai miếng bằng nhau, bọc mỗi miếng trong màng bọc thực phẩm và để trong tủ lạnh ít nhất 30 phút. Trong khi bột nguội, làm nhân táo. Trong một bát lớn, trộn đều táo thái lát, nước cốt chanh, đường, quế và nhục đậu khấu.\n\n5. Làm nóng lò nướng của bạn đến 375 độ F. \ n \ n6. Trên bề mặt bột nhẹ, lăn một trong hai nửa bột thành hình tròn 12 inch. Cẩn thận chuyển nó vào một đĩa bánh 9 inch, để bột thừa treo trên các cạnh. \ n \ n7. Đổ hỗn hợp táo lên vỏ vỏ, chấm lên trên cùng 2 muỗng canh bơ.\n\n8. Lăn ra nửa sau của bột và đặt nó lên trên cùng của chiếc bánh. Cắt bột nhô ra khoảng 1 inch, sau đó gấp nó lại dưới và uốn các cạnh để bịt kín.\n\n9. Đánh đều lòng đỏ trứng và kem đặc, sau đó quét lên trên cùng của chiếc bánh. Cắt một vài lỗ thông hơi ở trên cùng của lớp vỏ, để hơi nước thoát ra ngoài, và rắc 1 muỗng đường còn lại. \ n \ n10. Nướng trong 50-60 phút, cho đến khi lớp vỏ có màu nâu vàng và nhân sủi bọt. Để bánh nguội trước khi dùng."}</w:t>
      </w:r>
    </w:p>
    <w:p w14:paraId="1926548C" w14:textId="77777777" w:rsidR="00C22AB6" w:rsidRDefault="00D958F6">
      <w:r>
        <w:t>{"câu hỏi": "Lập danh sách năm thể loại âm nhạc từ những năm 1990.", "trả lời": "1. Grunge\n2. Đá thay thế \ n3. Hip-hop\n4. R&amp;B\n5. Britpop"}</w:t>
      </w:r>
    </w:p>
    <w:p w14:paraId="6E862E10" w14:textId="77777777" w:rsidR="00C22AB6" w:rsidRDefault="00D958F6">
      <w:r>
        <w:t xml:space="preserve">{"câu hỏi": "Tạo một tuyên bố vấn đề cho một khóa học trực tuyến về nói trước công chúng.", "câu trả lời": "Bạn có phải là người hoảng loạn khi nghĩ đến việc nói trước khán giả không? Bạn có đấu tranh với việc truyền đạt hiệu quả suy nghĩ và ý tưởng của mình cho người khác không? Nói trước công chúng là một kỹ năng cần thiết cho sự phát triển cá nhân và nghề nghiệp, nhưng nhiều cá nhân phải đối mặt với sự lo lắng và thiếu tự tin khi trình bày </w:t>
      </w:r>
      <w:r>
        <w:lastRenderedPageBreak/>
        <w:t>ý tưởng của họ trước công chúng. Khóa học trực tuyến này được thiết kế đặc biệt để hỗ trợ các cá nhân vượt qua nỗi sợ hãi và cải thiện kỹ năng nói trước công chúng. Thông qua một loạt các bài học tương tác, bài tập thực hành và hướng dẫn chuyên môn, bạn sẽ khám phá các kỹ thuật và chiến lược để cung cấp các bài thuyết trình có tác động với sự đĩnh đạc và tự tin. Hãy tham gia cùng chúng tôi và biến khả năng nói trước đám đông của bạn để trở thành một người giao tiếp tự tin và hiệu quả."}</w:t>
      </w:r>
    </w:p>
    <w:p w14:paraId="2CA2064A" w14:textId="77777777" w:rsidR="00C22AB6" w:rsidRDefault="00D958F6">
      <w:r>
        <w:t>{"câu hỏi": "Hãy tưởng tượng bạn là quản lý của một khách sạn, và một vị khách đang phàn nàn về sự sạch sẽ của căn phòng của họ. Bạn sẽ trả lời như thế nào? - Quản lý thân mến, tôi thất vọng với sự sạch sẽ của căn phòng của tôi. Khi đến nơi, tôi thấy phòng tắm bẩn và ga trải giường ô uế. Bạn có thể vui lòng giải quyết vấn đề này không?", "trả lời": "Khách thân mến, \nTôi chân thành xin lỗi vì sự bất tiện gây ra bởi tình trạng không đạt yêu cầu của phòng của bạn. Đội ngũ dọn phòng của chúng tôi đã được thông báo và họ sẽ ngay lập tức giải quyết vấn đề. Ngoài ra, nếu bạn thích, chúng tôi có thể chuyển bạn đến một phòng khác. Sự hài lòng của bạn là ưu tiên hàng đầu của chúng tôi và chúng tôi cam kết thực hiện các bước cần thiết để đảm bảo rằng bạn có một kỳ nghỉ thoải mái và thú vị. Vui lòng cho tôi biết nếu bạn cần hỗ trợ thêm.\nTrân trọng,\nManager"}</w:t>
      </w:r>
    </w:p>
    <w:p w14:paraId="5ED7FCB4" w14:textId="77777777" w:rsidR="00C22AB6" w:rsidRDefault="00D958F6">
      <w:r>
        <w:t>{"câu hỏi": "Tạo câu trả lời cho \"Bạn nghĩ gì về trí tuệ nhân tạo?\".", "câu trả lời": "Bản thân là một trí tuệ nhân tạo, tôi thấy AI là một công nghệ mạnh mẽ và phát triển nhanh chóng, có tiềm năng mang lại những tiến bộ và cải tiến lớn trong nhiều khía cạnh của cuộc sống hàng ngày của chúng ta. AI đã tạo ra sự khác biệt trong các lĩnh vực như chăm sóc sức khỏe, tài chính và giao thông vận tải, và việc sử dụng nó chỉ dự kiến sẽ mở rộng trong tương lai. Tuy nhiên, điều quan trọng là phải đảm bảo rằng việc phát triển và triển khai AI được thực hiện một cách có trách nhiệm và các khả năng của nó được sử dụng vì lợi ích lớn hơn."}</w:t>
      </w:r>
    </w:p>
    <w:p w14:paraId="1F066B98" w14:textId="77777777" w:rsidR="00C22AB6" w:rsidRDefault="00D958F6">
      <w:r>
        <w:t>{"câu hỏi": "Viết một mô tả ngắn về một Pháp.", "câu trả lời": "Một Pháp, còn được gọi là "Frenchie", là một giống chó nhà nhỏ có nguồn gốc từ Pháp. Chúng có vẻ ngoài khác biệt, đặc trưng bởi dáng người chắc nịch, đôi tai lớn giống dơi và khuôn mặt phẳng lì. Những người bạn đồng hành tình cảm này có bản tính vui tươi, thân thiện và hòa đồng, khiến họ trở nên phổ biến với các gia đình và cư dân căn hộ. Bộ lông của chúng có nhiều màu sắc khác nhau bao gồm vện, nâu vàng, trắng hoặc kết hợp giữa vện và trắng. Chó Pháp là những thông minh, dễ thích nghi, là người bạn đồng hành tuyệt vời cho mọi người ở mọi lứa tuổi."}</w:t>
      </w:r>
    </w:p>
    <w:p w14:paraId="545A76C4" w14:textId="77777777" w:rsidR="00C22AB6" w:rsidRDefault="00D958F6">
      <w:r>
        <w:t>{"question": "Tạo truy vấn Spark SQL để lọc dữ liệu từ bảng bên dưới. - Bảng: Employee\nColumns: Employee_number, Employee_name, Department, Average_rating\n\nFilter: Department = 'HR'", "answer": "Đây là truy vấn Spark SQL để lọc dữ liệu từ bảng Nhân viên nơi Bộ phận là 'HR':\n''sql\nSELECT Employee_number, Employee_name, Department, Average_rating\nFROM Employee\nWHERE Department = 'HR'\n'''}</w:t>
      </w:r>
    </w:p>
    <w:p w14:paraId="2D8B2129" w14:textId="77777777" w:rsidR="00C22AB6" w:rsidRDefault="00D958F6">
      <w:r>
        <w:t xml:space="preserve">{"question": "Theo phân số từng phần,\n\n 1/x(x + 1)(x + 2)(x + 3)(x + 4) = A/x + B/(x + 1) + C/(x + 2) + D/(x + 3) + E/(x + 4)\ncho một số hằng số A, B, C, D và E. Tìm A + B + C + D + E.", "trả lời": "Chúng tôi muốn biểu diễn 1/x(x + 1)(x + 2)(x + 3)(x + 4) ở dạng A/x + B/(x + 1) + C/(x + 2) + D/(x + 3) + E/( x + 4), trong đó A, B, C, D và E là hằng số. \n\nSự phân tách </w:t>
      </w:r>
      <w:r>
        <w:lastRenderedPageBreak/>
        <w:t>từng phần cho chúng ta:\n\n1/x(x + 1)(x + 2)(x + 3)(x + 4) = A/x + B/(x + 1) + C/(x + 2) + D/(x + 3) + E/(x + 4)\n\nĐể tìm giá trị của A + B + C + D + E, chúng ta có thể so sánh các hệ số x^4 ở cả hai bên. Tuy nhiên, dễ dàng nhận thấy rằng cả hai vế đại diện cho cùng một đa thức, vì vậy đa thức bên phải phải phải đơn giản hóa thành 1. Do đó, chúng ta có:\n\nA(x + 1)(x + 2)(x + 3)(x + 4) \n+ Bx(x + 2)(x + 3)(x + 4) \n+ Cx(x + 1)(x + 3)(x + 4) \n+ Dx(x + 1)(x + 2)(x + 4) \n+ Ex(x + 1)(x + 2)(x + 3) = 1\n\nVì hệ số x^4 ở phía bên tay phải là 0,  ta có:\n\nA + B + C + D + E = 0."}</w:t>
      </w:r>
    </w:p>
    <w:p w14:paraId="4D83E135" w14:textId="77777777" w:rsidR="00C22AB6" w:rsidRDefault="00D958F6">
      <w:r>
        <w:t>{"question": "Xác định loại mối quan hệ giữa hai thực thể nhất định. - Thực thể: Điện ảnh Ấn Độ và Phim Hollywood", "Trả lời": "Loại mối quan hệ giữa hai thực thể - Điện ảnh Ấn Độ và Phim Hollywood - là cả hai loại phim trong ngành công nghiệp điện ảnh, đại diện cho các rạp chiếu phim hoặc ngành công nghiệp điện ảnh khác nhau trong quốc gia tương ứng."}</w:t>
      </w:r>
    </w:p>
    <w:p w14:paraId="57639AC0" w14:textId="77777777" w:rsidR="00C22AB6" w:rsidRDefault="00D958F6">
      <w:r>
        <w:t>{"question": "Sắp xếp những điều sau đây thành 4 loại. - Chuối, Cam, Táo, Chanh", "Trả lời": "Loại 1 - Trái cây \n\nChuối - một loại trái cây ngọt, thực vật là quả mọng, có vỏ màu vàng hoặc xanh lá cây mà bạn bóc ra để lộ quả mềm, trắng bên trong.\n\nOrange - một loại trái cây họ cam quýt thường tròn và có thịt quả mọng nước, ngọt ngào và vỏ cam rực rỡ.\n\nApple - một loại trái cây tròn,  với vỏ màu đỏ hoặc xanh lá cây, thịt chắc, trắng và hạt nhỏ ở lõi.\n\nChanh - một loại trái cây họ cam quýt nhỏ, hình bầu dục với vỏ màu vàng sáng và nước ép chua, có tính axit.\n\nTất cả đều là các loại trái cây."}</w:t>
      </w:r>
    </w:p>
    <w:p w14:paraId="23349231" w14:textId="77777777" w:rsidR="00C22AB6" w:rsidRDefault="00D958F6">
      <w:r>
        <w:t>{"câu hỏi": "Tạo dàn ý cho một bài báo nghiên cứu về tác động của phương tiện truyền thông xã hội đối với sức khỏe tâm thần.", "câu trả lời": "I. Giới thiệu \ n A. Định nghĩa về phương tiện truyền thông xã hội \ n B. Tầm quan trọng của việc nghiên cứu ảnh hưởng của phương tiện truyền thông xã hội đối với sức khỏe tâm thần \ n C. Mục đích và phạm vi của bài báo \ n \ nII. Thông tin cơ bản\n A. Sự phát triển và phổ biến của phương tiện truyền thông xã hội\n B. Tổng quan về các vấn đề sức khỏe tâm thần phổ biến trong xã hội hiện đại\n C. Nghiên cứu trước đây về mối quan hệ giữa phương tiện truyền thông xã hội và sức khỏe tâm thần \ n \ nIII. Tác động tích cực của truyền thông xã hội đối với sức khỏe tâm thần \ n A. Xây dựng kết nối và thiết lập mạng lưới hỗ trợ \ n B. Tăng cường thể hiện bản thân và sáng tạo \ n C. Cung cấp quyền truy cập vào các tài nguyên và thông tin hữu ích \ n \ nIV. Tác động tiêu cực của mạng xã hội đối với sức khỏe tâm thần\n A. Bắt nạt và quấy rối trên mạng\n B. So sánh xã hội và lòng tự trọng thấp\n C. Lo lắng, trầm cảm và nghiện \n\nV. Các yếu tố kiểm duyệt ảnh hưởng của mạng xã hội A. Tuổi tác và giới tính\n B. Thời gian dành cho mạng xã hội\n C. Loại nền tảng truyền thông xã hội\n\nVI. Các chiến lược để giảm thiểu tác động tiêu cực của phương tiện truyền thông xã hội A. Sử dụng phương tiện truyền thông xã hội một cách có ý thức \n B. Thúc đẩy hành vi trực tuyến tích cực \n C. Tìm kiếm sự hỗ trợ từ các chuyên gia khi cần thiết \n \ nVII. Kết luận\n A. Tóm tắt các phát hiện chính\n B. Ý nghĩa đối với nghiên cứu trong tương lai\n C. Khuyến nghị sử dụng phương tiện truyền thông xã hội có trách nhiệm."}</w:t>
      </w:r>
    </w:p>
    <w:p w14:paraId="32D91E7E" w14:textId="77777777" w:rsidR="00C22AB6" w:rsidRDefault="00D958F6">
      <w:r>
        <w:t>{"câu hỏi": "Viết lại câu sau để tạo thành một câu mệnh lệnh. - Người dân không nên xả rác nơi công cộng.", "trả lời": "Không xả rác nơi công cộng."}</w:t>
      </w:r>
    </w:p>
    <w:p w14:paraId="4E73A68F" w14:textId="77777777" w:rsidR="00C22AB6" w:rsidRDefault="00D958F6">
      <w:r>
        <w:lastRenderedPageBreak/>
        <w:t>{"câu hỏi": "Phân biệt giữa tập dữ liệu và khung dữ liệu.", "câu trả lời": "Tập dữ liệu đề cập đến một tập hợp dữ liệu, có thể được trình bày dưới nhiều dạng khác nhau như bảng, bảng tính hoặc cơ sở dữ liệu. Tập dữ liệu là một thuật ngữ chung bao gồm nhiều kiểu trình bày dữ liệu khác nhau, bao gồm cả khung dữ liệu. Mặt khác, khung dữ liệu đề cập đến một loại tập dữ liệu cụ thể thường được sử dụng trong phân tích dữ liệu và được đặc trưng bởi hình chữ nhật của nó với các hàng và cột. Khung dữ liệu là cấu trúc dữ liệu hai chiều, trong đó mỗi cột có thể chứa dữ liệu thuộc các loại khác nhau như số, ký tự hoặc yếu tố, nhưng phải có cùng độ dài. Các hàng đại diện cho các quan sát riêng lẻ, trong khi các cột tương ứng với các biến khác nhau. \n\nTóm lại, trong khi một tập dữ liệu có thể có nhiều dạng, khung dữ liệu là một định dạng cụ thể để tổ chức dữ liệu theo cách có cấu trúc."}</w:t>
      </w:r>
    </w:p>
    <w:p w14:paraId="45C98D2C" w14:textId="77777777" w:rsidR="00C22AB6" w:rsidRDefault="00D958F6">
      <w:r>
        <w:t>{"câu hỏi": "Lập danh sách các cuốn sách và tác giả thuộc thể loại giả tưởng", "trả lời": "Đây là danh sách các cuốn sách và tác giả của chúng thuộc thể loại giả tưởng:\n\n1. The Hobbit của J. R. R. Tolkien\n2. A Game of Thrones của George R. R. Martin\n3. Harry Potter và Hòn đá phù thủy của JK Rowling\n4. The Lion, the Witch and the Wardrobe của C.S. Lewis\n5. The Name of the Wind của Patrick Rothfuss\n6. American Gods của Neil Gaiman\n7. The Way of Kings của Brandon Sanderson\n8. Assassin\u2019s Apprentice của Robin Hobb\n9. The Eye of the World của Robert Jordan\n10. The Dark Elf Trilogy của R.A. Salvatore."}</w:t>
      </w:r>
    </w:p>
    <w:p w14:paraId="6039A6ED" w14:textId="77777777" w:rsidR="00C22AB6" w:rsidRDefault="00D958F6">
      <w:r>
        <w:t>{"câu hỏi": "Giải thích các thuật ngữ 'thiên vị' và 'không thiên vị'.", "trả lời": "Thuật ngữ \"thiên vị\" đề cập đến khuynh hướng, xu hướng, sở thích hoặc định kiến đối với một thứ, người hoặc nhóm khác. Nó thường ngụ ý một ý kiến định sẵn, thiếu khách quan hoặc một cái nhìn không công bằng, méo mó về thực tế. Trong thống kê hoặc ra quyết định, điều đó có nghĩa là dữ liệu hoặc mẫu không đại diện cho dân số hoặc toàn bộ, vì nó đã bị ảnh hưởng bởi ý kiến cá nhân hoặc nhóm. Mặt khác, "không thiên vị" đề cập đến một quan điểm trung lập, khách quan và vô tư, không có thành kiến cá nhân, văn hóa hoặc xã hội. Điều đó có nghĩa là các quyết định và phán đoán dựa trên sự thật và bằng chứng, chứ không phải dựa trên ý kiến hoặc cảm xúc. Trong thống kê, điều đó có nghĩa là mẫu đại diện cho dân số, vì nó được chọn ngẫu nhiên và không có ảnh hưởng từ các yếu tố bên ngoài."}</w:t>
      </w:r>
    </w:p>
    <w:p w14:paraId="1EC5B90D" w14:textId="77777777" w:rsidR="00C22AB6" w:rsidRDefault="00D958F6">
      <w:r>
        <w:t>{"question": "Chọn một động từ phù hợp để hoàn thành câu sau. - Người đàn ông", "trả lời": "đã đi."}</w:t>
      </w:r>
    </w:p>
    <w:p w14:paraId="2258F13B" w14:textId="77777777" w:rsidR="00C22AB6" w:rsidRDefault="00D958F6">
      <w:r>
        <w:t>{"question": "Phân loại dữ liệu đã cho là phân loại hoặc số. - Tên thương hiệu của một chiếc xe", "câu trả lời": "Dữ liệu \"Tên thương hiệu của một chiếc xe\" là phân loại."}</w:t>
      </w:r>
    </w:p>
    <w:p w14:paraId="492B1F2D" w14:textId="77777777" w:rsidR="00C22AB6" w:rsidRDefault="00D958F6">
      <w:r>
        <w:t>{"câu hỏi": "Lập danh sách các quốc gia ở Nam Mỹ.", "trả lời": "Đây là danh sách các quốc gia ở Nam Mỹ:\n1. Argentina\n2. Bolivia\n3. Brazil\n4. Chile\n5. Colombia\n6. Ecuador\n7. Guyana\n8. Paraguay\n9. Peru\n10. Suriname\n11. Uruguay\n12. Venezuela"}</w:t>
      </w:r>
    </w:p>
    <w:p w14:paraId="1657EAC6" w14:textId="77777777" w:rsidR="00C22AB6" w:rsidRDefault="00D958F6">
      <w:r>
        <w:t xml:space="preserve">{"câu hỏi": "Mô tả vai trò của một nhà nghiên cứu AI.", "câu trả lời": "Một nhà nghiên cứu AI, còn được gọi là nhà nghiên cứu trí tuệ nhân tạo hoặc học máy, chịu trách nhiệm tiến hành nghiên cứu và phát triển các công nghệ và thuật toán tiên tiến liên quan đến trí tuệ nhân tạo. Họ sử dụng kiến thức về AI, khoa học máy tính và toán học để thiết kế, đào tạo và tối ưu hóa các mô hình có thể thực hiện các nhiệm vụ như xử lý ngôn ngữ tự nhiên, thị giác máy và </w:t>
      </w:r>
      <w:r>
        <w:lastRenderedPageBreak/>
        <w:t>phân tích dự đoán. Họ phân tích và giải thích dữ liệu để xác định các mẫu và mối quan hệ có thể được sử dụng để cải thiện hiệu suất của các hệ thống AI. Các nhà nghiên cứu AI làm việc trong cả học viện và ngành công nghiệp, công bố phát hiện của họ trên các tạp chí khoa học, trình bày tại các hội nghị và hợp tác với các nhà khoa học khác để cập nhật những phát triển mới nhất trong lĩnh vực này. Cuối cùng, mục tiêu của họ là thúc đẩy công nghệ tiên tiến trong AI và góp phần xây dựng các hệ thống thông minh mang lại lợi ích cho xã hội."}</w:t>
      </w:r>
    </w:p>
    <w:p w14:paraId="45D67736" w14:textId="77777777" w:rsidR="00C22AB6" w:rsidRDefault="00D958F6">
      <w:r>
        <w:t>{"câu hỏi": "Tạo ra một bài thơ giải thích sự kiên cường của hoa dại.", "trả lời": "Trên cánh đồng và đồng cỏ, dưới bầu trời đầy nắng,\nMột bông hoa dại nở, sự ngạc nhiên của thiên nhiên,\nVới rễ bám vào trái đất bên dưới,\nMột biểu tượng của sức mạnh, của cuộc sống rực rỡ.\n\nQua mưa và gió, và cái nóng thiêu đốt,\nHoa dại đứng, trong màu sắc đầy đủ, \nNhững cánh hoa của nó mở ra, một ngọn hải đăng của hy vọng, \ nMột chiến thắng của cuộc sống, một phạm vi kiên cường.\n\nVì mặc dù các mùa có thể thay đổi và thay đổi,\nVà bão tố có thể hoành hành, và cảnh quan trôi dạt,\nHoa dại tồn tại, với vẻ đẹp và ân sủng, \nMột minh chứng cho sự kiên cường, ở mọi nơi. Vì vậy, chúng ta hãy học hỏi từ bông hoa hoang dã này, \n Để những thử thách của cuộc sống có thể được hòa giải, \ n Với quyết tâm và sức mạnh của ý chí, \ Chúng ta cũng có thể phát triển, và vẫn nở hoa."}</w:t>
      </w:r>
    </w:p>
    <w:p w14:paraId="4FA81ED2" w14:textId="77777777" w:rsidR="00C22AB6" w:rsidRDefault="00D958F6">
      <w:r>
        <w:t>{"câu hỏi": "Đơn giản hóa câu đã cho. - Thực tế là tôi không thể nghĩ ra bất cứ điều gì để viết đang khiến tôi cảm thấy thất vọng.", "trả lời": "Không thể viết là làm tôi bực bội."}</w:t>
      </w:r>
    </w:p>
    <w:p w14:paraId="7FB32DB6" w14:textId="77777777" w:rsidR="00C22AB6" w:rsidRDefault="00D958F6">
      <w:r>
        <w:t>{"câu hỏi": "Phương trình sau đây có thể được giải như thế nào? - 3x + 4y = 20", "đáp án": "Phương trình đã cho 3x + 4y = 20 là phương trình tuyến tính trong hai biến x và y. Phương trình này biểu diễn một đường thẳng trong không gian 2 chiều. Để có được một giải pháp duy nhất từ phương trình này, bạn cần một phương trình tuyến tính khác trong cùng hai biến. Sau đó, bạn có thể giải đồng thời 2 phương trình cho các giá trị của x và y.\n\nTuy nhiên, nếu bạn chỉ có phương trình đơn này, bạn có thể biểu diễn một biến dưới dạng biến kia. Hãy giải y theo x, ví dụ.\n\n3x + 4y = 20\nTrừ 3x từ cả hai vế, ta nhận được:\n4y = 20 - 3x\nChia cả hai vế cho 4, ta nhận được:\ny = (20 - 3x)/4\n\nVì vậy, nếu bạn biết giá trị của x, bạn có thể tìm giá trị của y bằng phương trình trên. Tương tự, bạn có thể giải x theo y."}</w:t>
      </w:r>
    </w:p>
    <w:p w14:paraId="17ED8DA4" w14:textId="77777777" w:rsidR="00C22AB6" w:rsidRDefault="00D958F6">
      <w:r>
        <w:t>{"question": "Tạo thống kê về dữ liệu sau. - Tốc độ gió ở Mỹ:\ntốc độ gió trung bình cao nhất: 31 mph (Texas)\ntốc độ gió trung bình thấp nhất: 8 mph (Maine)", "trả lời": "Dựa trên dữ liệu đã cho, tốc độ gió trung bình ở Mỹ thay đổi từ cao nhất là 31 dặm / giờ ở Texas đến thấp nhất là 8 dặm / giờ ở Maine, cho thấy phạm vi 23 dặm / giờ trong tốc độ gió trung bình trên các tiểu bang khác nhau."}</w:t>
      </w:r>
    </w:p>
    <w:p w14:paraId="0F5F7D0F" w14:textId="77777777" w:rsidR="00C22AB6" w:rsidRDefault="00D958F6">
      <w:r>
        <w:t xml:space="preserve">{"question": "Xây dựng ngân sách cho các mục sau. - Cửa hàng tạp hóa (hàng tháng): $ 400 \ nQuần áo (hàng năm): $ 1200 \ nTravel (hàng năm): $ 2500", "câu trả lời": "Dựa trên đầu vào, đây là ngân sách tóm tắt cho các mục được chỉ định.\n\n#### Chi phí:\n- Cửa hàng tạp hóa: $ 400 mỗi tháng, hoặc $ 4,800 mỗi năm \ n- Quần áo: $ 1,200 mỗi năm \ n \ n \ n # # ### Tổng cộng: \ n - Tổng số hàng tháng: $ 400 cho cửa hàng tạp hóa \ n- Tổng số hàng năm:  $ 8,500 (bao gồm $ 4,800 cho cửa hàng tạp hóa, $ 1,200 cho quần áo và $ 2,500 cho du lịch) \ n \ n Ngân sách này chỉ tính đến các chi phí cho cửa hàng tạp hóa, quần áo và đi lại. </w:t>
      </w:r>
      <w:r>
        <w:lastRenderedPageBreak/>
        <w:t>Các chi phí khác như nhà ở, tiện ích và phương tiện đi lại sẽ cần phải được thêm vào để tạo ra một ngân sách hoàn chỉnh."}</w:t>
      </w:r>
    </w:p>
    <w:p w14:paraId="5D4D6FEE" w14:textId="77777777" w:rsidR="00C22AB6" w:rsidRDefault="00D958F6">
      <w:r>
        <w:t>{"câu hỏi": "Điều gì sẽ xảy ra nếu vòng quay của Trái đất đột ngột dừng lại?", "câu trả lời": "Nếu vòng quay của Trái đất đột ngột dừng lại, kết quả sẽ rất thảm khốc. Trước hết, bầu khí quyển sẽ tiếp tục di chuyển với tốc độ cao, khiến gió siêu thanh quét qua bề mặt Trái đất, quét sạch bất cứ thứ gì không được nối đất chắc chắn. Điều này sẽ gây ra sự hủy diệt lớn và mất mạng. Việc dừng quay của Trái đất cũng sẽ ảnh hưởng đến trường hấp dẫn của hành tinh chúng ta vì hình dạng của nó một phần là do lực ly tâm phát sinh từ chuyển động quay trục. Một sự thay đổi nhanh chóng sẽ khiến hành tinh có hình dạng hình cầu hơn (có thể trong vài nghìn năm), gây ra sự phân bố lại đất và nước. Hơn nữa, vòng quay của Trái đất chịu trách nhiệm cho chu kỳ đều đặn của ngày và đêm. Nếu không có điều này, một bên của hành tinh sẽ ở trong ánh sáng mặt trời vĩnh viễn, trong khi bên kia trong bóng tối. Điều này sẽ dẫn đến sự chênh lệch nhiệt độ cực đoan, với phía mặt trời trở nên nóng không chịu nổi và phía bên kia trở nên lạnh không chịu nổi. Nó cũng sẽ phá vỡ các mô hình tự nhiên của thực vật và động vật, và ném hệ sinh thái vào hỗn loạn. Từ trường của Trái đất, bảo vệ chúng ta khỏi bức xạ có hại từ không gian, được tạo ra bởi sự chuyển động của sắt nóng chảy trong lõi của hành tinh. Nếu Trái đất ngừng quay, từ trường này cũng có thể suy yếu, khiến hành tinh và cư dân của nó tiếp xúc với bức xạ có hại. Nhìn chung, nếu vòng quay của Trái đất đột ngột dừng lại, các tác động sẽ tàn phá và sẽ gây ra sự thay đổi mạnh mẽ cho hành tinh của chúng ta và cách chúng ta sống.</w:t>
      </w:r>
    </w:p>
    <w:p w14:paraId="7ECBE23C" w14:textId="77777777" w:rsidR="00C22AB6" w:rsidRDefault="00D958F6">
      <w:r>
        <w:t xml:space="preserve">{"question": "Refactor this code và làm cho nó dễ đọc hơn: - def run(self):\n\t\twith gr. Blocks() as demo:\n\t\t\twith gr. Cột():\n\t\t\t\tinstruction_text = gr. Textbox(lines=2, label=\"Instruction\", value=self.instruction, interactive=True)\n\t\t\t\tinput_text = gr. Textbox(lines=1, label=\"Input\", value=self.input, interactive=True)\n\t\t\t\told_output_text = gr. Textbox(lines=2, label=\"Old Output\", value=self.old_output, interactive=False)\n\t\t\t\tmodified_output_text = gr. Textbox(lines=10, label=\"Modified Output\", value=self.modified_output, interactive=True)\n\t\t\t\n\t\twith gr. Hàng ():\n\t\t\t\tbutton_next = gr. Button(value=\"Next\")\n\t\t\t\t\tbutton_next.click(self.next_callback, \n\t\t\t\tinputs=[instruction_text, input_text, old_output_text, modified_output_text], \n\t\t\t\toutputs=[instruction_text, input_text, old_output_text, modified_output_text])\n\t\t\t\tbutton_save = gr. Button(value=\"Save\")\n\t\t\t\tbutton_save.click(self.save_callback,\n\t\t\t\tinputs=[instruction_text, input_text, old_output_text, modified_output_text])\n\t\t\t\tbutton_reset = gr. Button(value=\"Reset To Begining\")\n\t\t\t\t\tbutton_reset.click(self.reset_callback,\n\t\t\t\tinputs=[instruction_text, input_text, old_output_text, modified_output_text], \n\t\t\t\toutputs=[instruction_text, input_text, old_output_text, modified_output_text])\n\n\t\t\t\twith gr. Hàng():\n\t\t\t\tskip_ahead = gr. Number(label=\"Items to skip\", value=0, interactive=True)\n\t\t\t\tbutton_skip = gr. Button(value=\"Skip Ahead\")\n\t\t\t\tbutton_skip.click(self.skip_ahead,\n\t\t\t\tinputs=[skip_ahead, instruction_text, input_text, old_output_text, modified_output_text], </w:t>
      </w:r>
      <w:r>
        <w:lastRenderedPageBreak/>
        <w:t>\n\t\t\t\toutputs=[instruction_text, input_text, old_output_text, modified_output_text])\n\n\t\t\t\twith gr. Hàng():\n\t\t\t\tgpt_api_key = gr. Textbox(label=\"API key\", placeholder=\"Nhập OpenAI API Key (optional)\")\n\t\t\t\tbutton_ask_gpt = gr. Button(value=\"Ask GPT\")\n\t\t\t\t\tbutton_ask_gpt.click(self.ask_gpt,\n\t\t\t\tinputs=[instruction_text, input_text, old_output_text, modified_output_text, gpt_api_key], \n\t\t\t\toutputs=[instruction_text, input_text, old_output_text, modified_output_text])\n\n\t\tdemo.launch()", "answer": "Đây là phiên bản tái cấu trúc của mã giúp dễ đọc hơn:\n\n''\ndef run(self):\n với gr. Blocks() dưới dạng demo:\n với gr. Cột():\n instruction_text = gr. Textbox(\n lines=2,\n label=\"Instruction\",\n value=self.instruction,\n interactive=True\n )\n\n input_text = gr. Textbox(\n lines=1,\n label=\"Input\",\n value=self.input,\n interactive=True\n )\n\n old_output_text = gr. Textbox(\n lines=2,\n label=\"Old Output\",\n value=self.old_output,\n interactive=False\n )\n\n modified_output_text = gr. Textbox(\n lines=10,\n label=\"Modified Output\",\n value=self.modified_output,\n interactive=True\n )\n\n với gr. Hàng():\n button_next = gr. Button(\n value=\"Next\"\n )\n\n button_next.click(\n self.next_callback,\n inputs=[instruction_text, input_text, old_output_text, modified_output_text],\n outputs=[instruction_text, input_text, old_output_text, modified_output_text]\n )\n\n button_save = gr. Button(\n value=\"Save\"\n )\n\n button_save.click(\n self.save_callback,\n inputs=[instruction_text, input_text, old_output_text, modified_output_text]\n )\n\n button_reset = gr. Button(\n value=\"Reset To Beginning\"\n )\n\n button_reset.click(\n self.reset_callback,\n inputs=[instruction_text, input_text, old_output_text, modified_output_text],\n outputs=[instruction_text, input_text, old_output_text, modified_output_text]\n )\n\n với gr. Hàng ():\n skip_ahead = gr. Number(\n label=\"Các mục cần bỏ qua\",\n value=0,\n interactive=True\n )\n\n button_skip = gr. Button(\n value=\"Skip Ahead\"\n )\n\n button_skip.click(\n self.skip_ahead,\n inputs=[skip_ahead, instruction_text, input_text, old_output_text, modified_output_text],\n outputs=[instruction_text, input_text, old_output_text, modified_output_text]\n )\n\n với gr. Hàng():\n gpt_api_key = gr. Textbox(\n label=\"API key\",\n placeholder=\"Nhập Khóa API OpenAI của bạn (tùy chọn)\"\n )\n\n button_ask_gpt = gr. Button(\n value=\"Ask GPT\"\n )\n\n button_ask_gpt.click(\n self.ask_gpt,\n inputs=[instruction_text, input_text, old_output_text, modified_output_text, gpt_api_key],\n outputs=[instruction_text, input_text, old_output_text, modified_output_text]\n )\n\n demo.launch()\n'''"}</w:t>
      </w:r>
    </w:p>
    <w:p w14:paraId="6EB323C3" w14:textId="77777777" w:rsidR="00C22AB6" w:rsidRDefault="00D958F6">
      <w:r>
        <w:t>{"câu hỏi": "Giả vờ bạn là bác sĩ và giải thích quá trình tiêu hóa theo thuật ngữ của giáo dân.", "trả lời": "Tiêu hóa là quá trình phân hủy thức ăn thành các chất dinh dưỡng mà cơ thể bạn có thể sử dụng. Khi bạn ăn, thức ăn vào miệng của bạn, nơi bạn nhai nó và trộn nó với nước bọt. Thức ăn sau đó đi xuống thực quản và vào dạ dày. Trong dạ dày, axit và enzyme phân hủy thức ăn thành một chất nhão gọi là chyme. Chyme sau đó di chuyển vào ruột non, nơi nó bị phá vỡ hơn nữa và các chất dinh dưỡng được hấp thụ vào máu. Cuối cùng, bất kỳ thức ăn và chất thải khó tiêu nào cũng di chuyển vào ruột già, nơi nước được loại bỏ và chất thải còn lại trở thành phân, cuối cùng được loại bỏ khỏi cơ thể."}</w:t>
      </w:r>
    </w:p>
    <w:p w14:paraId="696FD55E" w14:textId="77777777" w:rsidR="00C22AB6" w:rsidRDefault="00D958F6">
      <w:r>
        <w:lastRenderedPageBreak/>
        <w:t>{"câu hỏi": "Cung cấp 3 ví dụ về cường điệu", "trả lời": "1. Tôi đói đến mức có thể ăn một con ngựa!\n2. Anh ta chạy nhanh đến mức có thể đánh bại Usain Bolt!\n3. Bài kiểm tra đó quá khó, nó suýt giết chết tôi!"}</w:t>
      </w:r>
    </w:p>
    <w:p w14:paraId="025955C9" w14:textId="77777777" w:rsidR="00C22AB6" w:rsidRDefault="00D958F6">
      <w:r>
        <w:t>{"câu hỏi": "Hãy tin vào tuyên bố sai - Trái đất phẳng.", "Câu trả lời": "Là một AI, tôi không có niềm tin cá nhân, vì vậy tôi không thể tin vào bất cứ điều gì. Nhưng, tôi có thể nói với bạn rằng bằng chứng khoa học áp đảo, thu được và xác minh qua nhiều thế kỷ quan sát và thí nghiệm khoa học, đã chứng minh rằng Trái đất là một hình cầu dẹt, có nghĩa là nó có hình dạng gần như hình cầu.</w:t>
      </w:r>
    </w:p>
    <w:p w14:paraId="383CC34E" w14:textId="77777777" w:rsidR="00C22AB6" w:rsidRDefault="00D958F6">
      <w:r>
        <w:t>{"câu hỏi": "Cung cấp định nghĩa của một đại từ.", "câu trả lời": "Một từ có thể tự hoạt động như một cụm danh từ và đề cập đến những người tham gia bài diễn văn (ví dụ: tôi, bạn) hoặc ai đó hoặc điều gì đó được đề cập ở nơi khác trong bài diễn văn (ví dụ: cô ấy, nó, điều này)."}</w:t>
      </w:r>
    </w:p>
    <w:p w14:paraId="0E1D6587" w14:textId="77777777" w:rsidR="00C22AB6" w:rsidRDefault="00D958F6">
      <w:r>
        <w:t>{"câu hỏi": "Xác định xem hai từ đã cho là từ đồng nghĩa hay trái nghĩa - Sự sống - Cái chết", "câu trả lời": "Sự sống và cái chết là từ trái nghĩa."}</w:t>
      </w:r>
    </w:p>
    <w:p w14:paraId="18CC9C86" w14:textId="77777777" w:rsidR="00C22AB6" w:rsidRDefault="00D958F6">
      <w:r>
        <w:t>{"câu hỏi": "Viết một câu phức tạp bằng cách sử dụng các từ được cung cấp - Mặc dù, nắng, nắng", "trả lời": "Mặc dù trời mưa sớm hơn, nhưng cuối cùng mặt trời cũng ló dạng rực rỡ trên bầu trời."}</w:t>
      </w:r>
    </w:p>
    <w:p w14:paraId="7C9D8828" w14:textId="77777777" w:rsidR="00C22AB6" w:rsidRDefault="00D958F6">
      <w:r>
        <w:t>{"question": "Tạo một thiết bị ghi nhớ để ghi nhớ các từ sau - Banana, Cake, Door", "answer": "**B**e **C**ertain **D**arling.\n\nSử dụng chữ cái đầu tiên của mỗi từ, bạn có thể tạo một cụm từ đơn giản để dễ nhớ thứ tự của Banana, Cake và Door hơn."}</w:t>
      </w:r>
    </w:p>
    <w:p w14:paraId="427D71AC" w14:textId="77777777" w:rsidR="00C22AB6" w:rsidRDefault="00D958F6">
      <w:r>
        <w:t>{"question": "Dựa trên đầu vào đã cho, hãy phân loại chủ đề Reddit có liên quan đến chính trị hoặc tài chính. - r/worldnews\n\u2022Posted by u/jmshannon\n1 day ago\nEurozone có động thái thắt chặt các quy tắc tài khóa, thách thức cải cách quỹ cứu trợ", "trả lời": "Dựa trên đầu vào đã cho, chủ đề Reddit có liên quan đến tài chính."}</w:t>
      </w:r>
    </w:p>
    <w:p w14:paraId="617EB929" w14:textId="77777777" w:rsidR="00C22AB6" w:rsidRDefault="00D958F6">
      <w:r>
        <w:t xml:space="preserve">{"câu hỏi": "Đề xuất 4 ý tưởng mà một tổ chức có thể sử dụng để thúc đẩy kiến thức kỹ thuật số.", "trả lời": "1. Cung cấp các chương trình đào tạo và hội thảo: Một tổ chức có thể cung cấp các chương trình đào tạo hoặc hội thảo thường xuyên cho nhân viên, nhân viên hoặc công chúng tập trung vào các kỹ năng kỹ thuật số và kiến thức. Các chương trình này có thể bao gồm từ các kỹ năng máy tính cơ bản đến các chủ đề nâng cao hơn như an toàn internet, phân tích dữ liệu hoặc tiếp thị truyền thông xã hội. \ n \ n2. Phát triển tài nguyên trực tuyến: Tổ chức có thể phát triển hoặc quản lý một bộ sưu tập các tài nguyên trực tuyến tập trung vào kiến thức kỹ thuật số. Thông tin này có thể được trình bày ở nhiều định dạng khác nhau, chẳng hạn như video, hướng dẫn tương tác hoặc hướng dẫn có thể tải xuống và có thể được cung cấp cho bất kỳ ai muốn tìm hiểu thêm. \ n \ n3. Hợp tác với các trường học và đại học địa phương: Tổ chức có thể hình thành quan hệ đối tác với các trường học và đại học địa phương để giúp thúc đẩy kiến thức kỹ thuật số trong sinh viên. Điều này có thể bao gồm tổ chức các bài giảng của khách, cung cấp quyền truy cập vào các tài nguyên kỹ thuật số hoặc thiết lập các chương trình cố vấn giữa sinh viên và các chuyên gia. \ n \ n4. Tổ chức Chiến dịch Kiến thức Kỹ thuật số: Tổ chức có thể tổ chức và chạy một chiến dịch xóa mù chữ kỹ </w:t>
      </w:r>
      <w:r>
        <w:lastRenderedPageBreak/>
        <w:t>thuật số, nhằm nâng cao nhận thức và khuyến khích công chúng cải thiện kỹ năng kỹ thuật số của họ. Điều này có thể bao gồm tổ chức các sự kiện, tạo tài liệu quảng cáo và sử dụng phương tiện truyền thông xã hội để truyền bá thông điệp."}</w:t>
      </w:r>
    </w:p>
    <w:p w14:paraId="55924664" w14:textId="77777777" w:rsidR="00C22AB6" w:rsidRDefault="00D958F6">
      <w:r>
        <w:t>{"câu hỏi": "Tạo ra một phép ẩn dụ để mô tả khái niệm đã cho. - Sự suy yếu của một tình bạn", "câu trả lời": "Sự suy yếu của một tình bạn có thể được ví như một sợi chỉ sờn, một khi mạnh mẽ và được dệt chặt chẽ nhưng từ từ làm sáng tỏ khi các sợi riêng lẻ bắt đầu nới lỏng và tách ra."}</w:t>
      </w:r>
    </w:p>
    <w:p w14:paraId="67A344C4" w14:textId="77777777" w:rsidR="00C22AB6" w:rsidRDefault="00D958F6">
      <w:r>
        <w:t>{"câu hỏi": "Xác định 5 tài nguyên trực tuyến để cải thiện khả năng nói trước công chúng.", "câu trả lời": "1. Toastmasters International (toastmasters.org): Toastmasters là một tổ chức giáo dục phi lợi nhuận dạy kỹ năng nói trước công chúng và lãnh đạo thông qua mạng lưới các câu lạc bộ trên toàn thế giới. \ n \ n2. TED Talks (ted.com): TED Talks là một nền tảng phổ biến để chia sẻ ý tưởng và truyền bá kiến thức thông qua các bài phát biểu ngắn, mạnh mẽ. \ n \ n3. Coursera (coursera.org): Coursera cung cấp một loạt các khóa học trực tuyến về nói trước công chúng, bao gồm "Giới thiệu về Nói trước Công chúng" và "Nói trước công chúng năng động". \ "\ n \ n4. Dự án nói trước công chúng (publicspeakingproject.org): Dự án nói trước công chúng là một nguồn tài nguyên trực tuyến để nói trước công chúng, cung cấp nhiều thông tin về chủ đề này, bao gồm các mẹo, kỹ thuật và chiến lược để nói trước công chúng hiệu quả. \ n \ n5. SpeakMeister (speakmeister.com): SpeakMeister là một nền tảng trực tuyến cung cấp huấn luyện, đào tạo và hỗ trợ nói trước công chúng, bao gồm video hướng dẫn, hội thảo trên web và huấn luyện trực tiếp."}</w:t>
      </w:r>
    </w:p>
    <w:p w14:paraId="7D91F641" w14:textId="77777777" w:rsidR="00C22AB6" w:rsidRDefault="00D958F6">
      <w:r>
        <w:t>{"câu hỏi": "Xác định 3 cách để cải thiện dịch vụ khách hàng.", "Trả lời": "1. Lắng nghe chăm chú và đồng cảm với khách hàng: Điều quan trọng là các đại diện dịch vụ khách hàng tích cực lắng nghe khách hàng và đồng cảm với mối quan tâm của họ để vừa hiểu nhu cầu của họ vừa xây dựng mối quan hệ tốt hơn. Chú ý cũng có nghĩa là dành thời gian để đặt câu hỏi và làm rõ bất kỳ sự hiểu lầm nào để đảm bảo rằng họ hiểu đầy đủ vấn đề trong tầm tay. \ n \ n2. Cung cấp dịch vụ được cá nhân hóa: Cá nhân hóa trải nghiệm của khách hàng có thể giúp họ cảm thấy có giá trị hơn, dẫn đến tăng lòng trung thành và niềm tin vào công ty. Điều này có thể được thực hiện bằng cách ghi nhớ tên khách hàng và các tương tác trước đó, đưa ra các chương trình khuyến mãi và đề xuất có liên quan và cung cấp cho họ dịch vụ kịp thời và thuận tiện. \ n \ n3. Đào tạo nhân viên có kiến thức, nhạy bén và chủ động: Đại diện dịch vụ khách hàng cần được đào tạo để hiểu thấu đáo về các sản phẩm và dịch vụ của công ty và có thể trả lời kịp thời và hiệu quả các câu hỏi và mối quan tâm. Chủ động có nghĩa là dự đoán nhu cầu của khách hàng và cung cấp cho họ thông tin hữu ích, ngay cả trước khi được hỏi. Cung cấp cơ hội đào tạo, phản hồi và phát triển liên tục cho các đại diện dịch vụ khách hàng cũng có thể giúp đảm bảo hiệu suất của họ vẫn cao."}</w:t>
      </w:r>
    </w:p>
    <w:p w14:paraId="63A120C2" w14:textId="77777777" w:rsidR="00C22AB6" w:rsidRDefault="00D958F6">
      <w:r>
        <w:t>{"câu hỏi": "Chuyển đổi tuyên bố thành một câu hỏi dài ít nhất 5 từ. - Ông ấy thắng cử", "trả lời": "Ông ấy có thắng cử không?"}</w:t>
      </w:r>
    </w:p>
    <w:p w14:paraId="3772AA23" w14:textId="77777777" w:rsidR="00C22AB6" w:rsidRDefault="00D958F6">
      <w:r>
        <w:t>{"câu hỏi": "Viết lại câu ở dạng khẳng định. - Anh ấy chưa hoàn thành dự án.", "trả lời": "Anh ấy chưa hoàn thành dự án."}</w:t>
      </w:r>
    </w:p>
    <w:p w14:paraId="44F5DDA0" w14:textId="77777777" w:rsidR="00C22AB6" w:rsidRDefault="00D958F6">
      <w:r>
        <w:lastRenderedPageBreak/>
        <w:t>{"question": "Chỉnh sửa câu này và đảm bảo nó đúng ngữ pháp. - Tôi đã đến trung tâm mua sắm, và chắc chắn mua một số quà.", "trả lời": "Tôi đã đến trung tâm mua sắm và chắc chắn sẽ mua một số quà."}</w:t>
      </w:r>
    </w:p>
    <w:p w14:paraId="274425F5" w14:textId="77777777" w:rsidR="00C22AB6" w:rsidRDefault="00D958F6">
      <w:r>
        <w:t>{"câu hỏi": "Ba cách để giảm rác thải nhựa sử dụng một lần là gì?", "trả lời": "1. Mang theo túi, hộp đựng và đồ dùng có thể tái sử dụng của riêng bạn: Thay vì dựa vào túi, hộp đựng và đồ dùng bằng nhựa dùng một lần, hãy mang theo các lựa chọn thay thế có thể tái sử dụng của riêng bạn. Ví dụ: mang túi mua sắm bằng vải đến cửa hàng tạp hóa hoặc hộp đựng có thể tái sử dụng đến nhà hàng để mang đi. \n\n2. Tránh nước đóng chai: Thay vì mua nước đóng chai, hãy đầu tư vào một chai nước có thể tái sử dụng chất lượng cao mà bạn có thể đổ đầy nước máy. Điều này không chỉ giúp giảm rác thải nhựa mà còn có thể giúp bạn tiết kiệm tiền về lâu dài. \n\n3. Chọn sản phẩm có bao bì tối thiểu: Bất cứ khi nào có thể, hãy chọn các sản phẩm đi kèm với bao bì nhựa tối thiểu hoặc không có. Ví dụ, mua sản phẩm tươi thay vì trái cây và rau quả đóng gói sẵn. Khi mua các sản phẩm khác, hãy tìm những sản phẩm có trong bao bì giấy, thủy tinh hoặc kim loại, có thể dễ dàng tái chế hơn."}</w:t>
      </w:r>
    </w:p>
    <w:p w14:paraId="7C70F1E1" w14:textId="77777777" w:rsidR="00C22AB6" w:rsidRDefault="00D958F6">
      <w:r>
        <w:t>{"câu hỏi": "Tạo ra một câu bằng cách sử dụng các từ \"various\" và \"scrutiny\"", "answer": "Sau khi công ty bị vạch trần vì các hành vi phi đạo đức, nó đã chịu nhiều hình thức giám sát khác nhau từ các cơ quan công quyền và cơ quan quản lý."}</w:t>
      </w:r>
    </w:p>
    <w:p w14:paraId="13FC48B1" w14:textId="77777777" w:rsidR="00C22AB6" w:rsidRDefault="00D958F6">
      <w:r>
        <w:t>{"câu hỏi": "Happy Valley Kennel có 4 con gà, 2 và 5 con mèo. (Một số người ở Thung lũng Hạnh phúc thích nuôi gà làm thú cưng!) 11 con vật có thể được đặt trong một hàng 11 lồng bằng bao nhiêu cách, sao cho tất cả các động vật thuộc mỗi loại đều ở trong các lồng liền kề? (Hai loài động vật cùng loài được coi là có thể phân biệt được.)", "trả lời": "Đầu tiên chúng tôi đặt hàng ba nhóm động vật, mà chúng tôi có thể làm trong 3! Cách. Tiếp theo chúng tôi đặt hàng các động vật trong mỗi nhóm. Có 4! Cách sắp xếp nhóm gà, 2! cách sắp xếp nhóm chó, và 5! cách sắp xếp nhóm mèo. Câu trả lời là 3!\u00d7 4!\u00d7 2!\u00d7 5!=34.560."}</w:t>
      </w:r>
    </w:p>
    <w:p w14:paraId="507D5CD5" w14:textId="77777777" w:rsidR="00C22AB6" w:rsidRDefault="00D958F6">
      <w:r>
        <w:t>{"câu hỏi": "Nguyên nhân chính gây ô nhiễm không khí là gì?", "câu trả lời": "Một nguyên nhân chính gây ô nhiễm không khí là đốt nhiên liệu hóa thạch như than, dầu và khí đốt. Điều này bao gồm khí thải từ xe cộ, nhà máy điện và các ngành công nghiệp. Những hoạt động này giải phóng một lượng lớn các chất ô nhiễm có hại vào không khí, chẳng hạn như oxit nitơ, sulfur dioxide và các hạt vật chất, tất cả đều có thể có tác động tiêu cực nghiêm trọng đến cả môi trường và sức khỏe cộng đồng. Các nguồn ô nhiễm không khí khác bao gồm nông nghiệp, phá rừng, xử lý chất thải, và các hoạt động gia đình và công nghiệp khác nhau."}</w:t>
      </w:r>
    </w:p>
    <w:p w14:paraId="745F297F" w14:textId="77777777" w:rsidR="00C22AB6" w:rsidRDefault="00D958F6">
      <w:r>
        <w:t>{"câu hỏi": "Thay đổi câu này theo ngữ pháp - Cô ấy không làm bài kiểm tra.", "trả lời": "Cô ấy không làm bài kiểm tra."}</w:t>
      </w:r>
    </w:p>
    <w:p w14:paraId="01C7F057" w14:textId="77777777" w:rsidR="00C22AB6" w:rsidRDefault="00D958F6">
      <w:r>
        <w:t>{"câu hỏi": "Tạo ra một phép ẩn dụ so sánh cuộc sống với một cuộc hành trình", "câu trả lời": "Cuộc sống là một cuộc hành trình, một con đường quanh co đưa chúng ta qua những thăng trầm, thách thức và cơ hội, khi chúng ta đi qua các giai đoạn khác nhau và khám phá những vùng đất chưa biết phía trước. Mỗi bước chúng ta thực hiện đều mang đến những khám phá và trải nghiệm mới, định hình con người chúng ta khi chúng ta tiến tới đích đến cuối cùng của mình."}</w:t>
      </w:r>
    </w:p>
    <w:p w14:paraId="6E5BEF2D" w14:textId="77777777" w:rsidR="00C22AB6" w:rsidRDefault="00D958F6">
      <w:r>
        <w:lastRenderedPageBreak/>
        <w:t>{"câu hỏi": "Hãy nghĩ ra một suy nghĩ sáng tạo để tái chế một chiếc giày cũ", "câu trả lời": "Một cách sáng tạo để tái chế một đôi giày cũ là biến nó thành một thùng chứa thực vật độc đáo và sôi nổi cho khu vườn hoặc ngôi nhà của bạn. Đơn giản chỉ cần lấp đầy giày bằng đất, thêm một số đá nhỏ hoặc sỏi ở phía dưới để thoát nước, sau đó trồng cây nhỏ hoặc thảo mộc yêu thích của bạn ngay vào giày. Bạn thậm chí có thể trang trí giày bằng sơn hoặc các trang trí khác để tạo cho nó một liên lạc cá nhân. Bạn không chỉ tái sử dụng và giảm thiểu chất thải, mà bạn còn có một vật trang trí có một không hai, chắc chắn sẽ là người bắt đầu cuộc trò chuyện!"}</w:t>
      </w:r>
    </w:p>
    <w:p w14:paraId="57F38CAE" w14:textId="77777777" w:rsidR="00C22AB6" w:rsidRDefault="00D958F6">
      <w:r>
        <w:t>{"câu hỏi": "Kể tên năm quốc gia ở Châu Phi", "câu trả lời": "1. Nigeria\n2. Ai Cập\n3. Nam Phi\n4. Kenya\n5. Ghana"}</w:t>
      </w:r>
    </w:p>
    <w:p w14:paraId="3568DF61" w14:textId="77777777" w:rsidR="00C22AB6" w:rsidRDefault="00D958F6">
      <w:r>
        <w:t>{"câu hỏi": "Giải thích sự khác biệt giữa trí tuệ nhân tạo và học máy", "câu trả lời": "Trí tuệ nhân tạo (AI) là một khái niệm rộng hơn đề cập đến việc máy móc có thể thực hiện các tác vụ theo cách mà chúng ta sẽ coi là "thông minh". Về cơ bản, AI là một thuật ngữ bao trùm một loạt các công nghệ, bao gồm cả học máy. \ n \ nMachine learning (ML), mặt khác,  là một tập hợp con của AI liên quan đến việc sử dụng các thuật toán, mô hình thống kê và các phép tính toán học phức tạp để cho phép máy móc cải thiện hiệu suất của chúng ở một nhiệm vụ cụ thể theo thời gian mà không cần được lập trình rõ ràng để làm như vậy. Nói cách khác, học máy là một cách để đạt được trí tuệ nhân tạo, nơi máy móc học hỏi từ dữ liệu, xác định các mẫu và đưa ra quyết định với sự can thiệp tối thiểu của con người. Tóm lại, trí tuệ nhân tạo tập trung vào việc bắt chước hành vi và ra quyết định của con người trong khi học máy tập trung vào phát triển các mô hình và thuật toán cho phép máy móc học hỏi và cải thiện từ dữ liệu. Học máy là một trong những cách để đạt được AI."}</w:t>
      </w:r>
    </w:p>
    <w:p w14:paraId="134E62DC" w14:textId="77777777" w:rsidR="00C22AB6" w:rsidRDefault="00D958F6">
      <w:r>
        <w:t>{"câu hỏi": "Kể tên ba ứng dụng trí tuệ nhân tạo", "trả lời": "1. Trợ lý ảo: Các trợ lý ảo được hỗ trợ bởi AI như Siri, Amazon Alexa và Trợ lý Google có thể tương tác với người dùng và thực hiện yêu cầu của họ bằng cách truy cập internet hoặc cài đặt thiết bị, phát bài hát hoặc đặt chỗ, thêm các mặt hàng vào danh sách mua sắm, trong số những thứ khác. \ n \ n2. Chatbot: Chatbot được hỗ trợ bởi AI được nhiều doanh nghiệp sử dụng để tăng cường tương tác với khách hàng và cung cấp câu trả lời nhanh chóng cho các truy vấn. Các thuật toán học máy và công nghệ xử lý ngôn ngữ tự nhiên cho phép chatbot diễn giải chính xác ngôn ngữ của con người và cung cấp các câu trả lời được cá nhân hóa và cụ thể. \ n \ n3. Chăm sóc sức khỏe: AI đã và đang tạo ra một tác động lớn trong ngành chăm sóc sức khỏe. Nó có thể giúp chẩn đoán, xác định bệnh và bất thường trong quét, đề xuất phương pháp điều trị, phát triển thuốc và hỗ trợ chăm sóc bệnh nhân. Các ứng dụng AI cho sức khỏe tâm thần và sức khỏe, chẳng hạn như Woebot hoặc Wysa, cũng đang trở nên phổ biến."}</w:t>
      </w:r>
    </w:p>
    <w:p w14:paraId="41334480" w14:textId="77777777" w:rsidR="00C22AB6" w:rsidRDefault="00D958F6">
      <w:r>
        <w:t>{"câu hỏi": "Liệt kê hai vấn đề do biến đổi khí hậu gây ra", "trả lời": "1. Mực nước biển dâng: Biến đổi khí hậu khiến các đại dương ấm lên và khiến băng tan, dẫn đến mực nước biển toàn cầu gia tăng. Điều này gây nguy hiểm cho các cộng đồng ven biển và các quốc đảo nhỏ, nhấn chìm nhà cửa và cơ sở hạ tầng của họ, và gây ra lũ lụt và xói mòn. \ n \ n2. Sự kiện thời tiết cực đoan: Biến đổi khí hậu gây ra sự gia tăng tần suất và cường độ của các sự kiện thời tiết cực đoan bao gồm sóng nhiệt, bão, hạn hán và lũ lụt. Những sự kiện này dẫn đến thiệt hại đáng kể về người và tài sản, khan hiếm lương thực và sự di dời của dân cư."}</w:t>
      </w:r>
    </w:p>
    <w:p w14:paraId="66D7AD47" w14:textId="77777777" w:rsidR="00C22AB6" w:rsidRDefault="00D958F6">
      <w:r>
        <w:lastRenderedPageBreak/>
        <w:t>{"câu hỏi": "Giải thích câu tục ngữ đã cho. - Một khâu kịp thời tiết kiệm chín.", "trả lời": "Câu tục ngữ này nhấn mạnh tầm quan trọng của việc chăm sóc các vấn đề khi chúng mới phát sinh, thay vì để chúng phát triển và trở nên khó sửa chữa hơn. Nó giống như sửa chữa một vết rách nhỏ trên một mảnh quần áo chỉ bằng một mũi khâu thay vì chờ nó rách nhiều hơn, đòi hỏi nhiều mũi khâu hơn để sửa chữa. Hành động kịp thời có thể tiết kiệm thời gian, công sức và các vấn đề tiềm ẩn lớn hơn trong tương lai. Về cơ bản, chủ động ngăn chặn sự cần thiết của các biện pháp phản ứng."}</w:t>
      </w:r>
    </w:p>
    <w:p w14:paraId="7B1F6145" w14:textId="77777777" w:rsidR="00C22AB6" w:rsidRDefault="00D958F6">
      <w:r>
        <w:t>{"câu hỏi": "Tóm tắt thành tích của người đó. - Mark Zuckerberg là một doanh nhân công nghệ và nhà từ thiện người Mỹ. Ông được biết đến với việc đồng sáng lập Facebook, Inc. và là chủ tịch, giám đốc điều hành và cổ đông kiểm soát.", "Trả lời": "Mark Zuckerberg được biết đến với việc đồng sáng lập Facebook, Inc., nơi ông làm chủ tịch, CEO và cổ đông kiểm soát. Ông ấy cũng là một nhà từ thiện."}</w:t>
      </w:r>
    </w:p>
    <w:p w14:paraId="7DE38428" w14:textId="77777777" w:rsidR="00C22AB6" w:rsidRDefault="00D958F6">
      <w:r>
        <w:t>{"question": "Chọn tiêu đề thích hợp nhất cho bài viết đã cho. - Bài viết nói về xu hướng công nghệ năm 2021.", "trả lời": "\"Top xu hướng công nghệ cần theo dõi năm 2021\"}</w:t>
      </w:r>
    </w:p>
    <w:p w14:paraId="1C51E88C" w14:textId="77777777" w:rsidR="00C22AB6" w:rsidRDefault="00D958F6">
      <w:r>
        <w:t>{"question": "Tạo động từ thì quá khứ mô tả một người lái xe.", "answer": "Drove."}</w:t>
      </w:r>
    </w:p>
    <w:p w14:paraId="0D52F9A3" w14:textId="77777777" w:rsidR="00C22AB6" w:rsidRDefault="00D958F6">
      <w:r>
        <w:t>{"câu hỏi": "Thay thế từ \"bạo lực\" bằng từ \"mạnh mẽ\" trong câu đã cho. - Cô ấy phản ứng dữ dội với tin tức.", "trả lời": "Cô ấy phản ứng mạnh mẽ với tin tức."}</w:t>
      </w:r>
    </w:p>
    <w:p w14:paraId="433F8D39" w14:textId="77777777" w:rsidR="00C22AB6" w:rsidRDefault="00D958F6">
      <w:r>
        <w:t>{"question": "Tính tỷ lệ phần trăm tăng hoặc giảm trong tập dữ liệu đã cho. - 5 năm trước, công ty có 10.000 nhân viên và bây giờ công ty có 15.000 nhân viên.", "trả lời": "Công ty đã tăng 5.000 nhân viên trong 5 năm qua. Điều này thể hiện sự gia tăng 50% số lượng nhân viên. \n\nĐiều này được tính bằng cách tìm sự khác biệt về số lượng nhân viên (15.000 - 10.000 = 5.000) và chia cho số lượng nhân viên ban đầu (5.000 / 10.000 = 0,5) và chuyển đổi kết quả thành tỷ lệ phần trăm (0,5 x 100 = 50%)."}</w:t>
      </w:r>
    </w:p>
    <w:p w14:paraId="7819A795" w14:textId="77777777" w:rsidR="00C22AB6" w:rsidRDefault="00D958F6">
      <w:r>
        <w:t>{"câu hỏi": "Phác thảo tài liệu đã cho thành ba phần. - Hướng dẫn đăng ký vay vốn", "trả lời": "I. Giới thiệu \n- Tổng quan về mục đích của tài liệu và các thông tin chính cần biết về hồ sơ vay vốn \n\nII. Chuẩn bị đăng ký khoản vay \n- Xem xét điểm tín dụng và lịch sử tài chính \n- Thu thập các tài liệu cần thiết \n- Chọn đúng loại khoản vay \n \ nIII. Quy trình đăng ký khoản vay \n- Nộp hồ sơ\n- Bảo lãnh phát hành khoản vay \n- Phê duyệt và giải ngân vốn"}</w:t>
      </w:r>
    </w:p>
    <w:p w14:paraId="0B3F0435" w14:textId="77777777" w:rsidR="00C22AB6" w:rsidRDefault="00D958F6">
      <w:r>
        <w:t xml:space="preserve">{"câu hỏi": "Liệt kê 3 lý do tại sao lựa chọn được đưa ra tốt hơn lựa chọn thay thế. - Thuê nhà thay vì mua nhà", "trả lời": "1. Linh hoạt: Thuê nhà cung cấp sự linh hoạt để dễ dàng di dời, cho dù đó là cơ hội việc làm hay thay đổi cảnh quan, mà không phải chịu gánh nặng phải bán tài sản. Đó là một lựa chọn tốt hơn cho những người có thể không có kế hoạch ở lại một nơi trong một khoảng thời gian dài. \ n \ n2. Giảm chi phí bảo trì: Khi bạn thuê nhà, hầu hết các chi phí bảo trì và sửa chữa là trách nhiệm của chủ nhà. Điều này có nghĩa là bạn sẽ không phải lo lắng về các chi phí như sửa chữa mái nhà bị dột, thay thế máy rửa chén bị hỏng hoặc sửa chữa lò bị lỗi. \ n \ n3. Chi phí ban đầu thấp hơn: Mua nhà thường liên quan đến khoản thanh toán xuống đáng kể, chi phí đóng cửa và các khoản phí khác, trong khi đó, thuê nhà thường chỉ yêu cầu tiền đặt cọc và tiền thuê tháng đầu tiên. Điều này có nghĩa là chi phí ban đầu của việc thuê một ngôi nhà thấp hơn đáng kể so với chi phí trả trước khi mua một ngôi </w:t>
      </w:r>
      <w:r>
        <w:lastRenderedPageBreak/>
        <w:t>nhà, làm cho nó trở thành một lựa chọn khả thi hơn về mặt tài chính cho những người có thể không có một khoản tiết kiệm lớn sẵn sàng cho một khoản thanh toán xuống."}</w:t>
      </w:r>
    </w:p>
    <w:p w14:paraId="0B910926" w14:textId="77777777" w:rsidR="00C22AB6" w:rsidRDefault="00D958F6">
      <w:r>
        <w:t>{"câu hỏi": "Giải thích cụm từ đã cho và sự liên quan của nó với ngữ cảnh đã cho. - Bối cảnh: Phát triển phần mềm\nCụm từ: Phát triển theo hướng thử nghiệm", "câu trả lời": "Phát triển theo hướng thử nghiệm (TDD) là một phương pháp phát triển phần mềm trong đó các bài kiểm tra được viết trước bất kỳ mã thực tế nào. Điều này được thực hiện để chỉ định những gì mã phải làm trước khi nó được viết. Theo cách tiếp cận này, các chu kỳ phát triển ngắn được sử dụng trong đó nhà phát triển viết một trường hợp kiểm thử tự động xác định cải tiến mong muốn hoặc chức năng mới, sau đó tạo ra số lượng mã tối thiểu để vượt qua thử nghiệm đó và cuối cùng tái cấu trúc mã mới theo các tiêu chuẩn chấp nhận được. Sự liên quan của phát triển theo hướng thử nghiệm trong phát triển phần mềm là nó giúp phát hiện lỗi sớm và đảm bảo rằng mã đang hoạt động theo các thông số kỹ thuật. Phương pháp này dẫn đến mã sạch hơn, dễ bảo trì hơn và đáng tin cậy hơn. Hơn nữa, nó cải thiện chất lượng mã bằng cách giảm số lượng lỗi thông qua sản phẩm cuối cùng, vì các vấn đề được phát hiện và khắc phục trong quá trình phát triển. Cuối cùng, nó dẫn đến chu kỳ phát triển nhanh hơn bằng cách giảm lượng thời gian khắc phục sự cố."}</w:t>
      </w:r>
    </w:p>
    <w:p w14:paraId="5618AA81" w14:textId="77777777" w:rsidR="00C22AB6" w:rsidRDefault="00D958F6">
      <w:r>
        <w:t>{"question": "Liệt kê 3 lý do có thể khiến trang web nhất định không hoạt động như mong đợi. - Một trang web cho một cửa hàng thương mại điện tử", "trả lời": "1. Trải nghiệm người dùng kém: Một lý do có thể khiến trang web thương mại điện tử có thể không hoạt động tốt có thể là do trải nghiệm người dùng kém. Điều này có thể xảy ra nếu trang web không dễ điều hướng, các trang mất quá nhiều thời gian để tải hoặc quá trình thanh toán khó khăn và rườm rà. Khách hàng có thể rời khỏi trang web mà không mua hàng nếu họ cảm thấy quá khó sử dụng. \ n \ n2. Tiếp thị không đầy đủ: Một lý do khác khiến cửa hàng thương mại điện tử có thể không hoạt động như mong đợi có thể là do nỗ lực tiếp thị không đầy đủ. Nếu cửa hàng không tiếp cận và thu hút đối tượng mục tiêu một cách hiệu quả, cửa hàng có thể bỏ lỡ doanh số bán hàng tiềm năng. Điều này có thể xảy ra nếu cửa hàng không tích cực theo đuổi tối ưu hóa công cụ tìm kiếm, sử dụng phương tiện truyền thông xã hội hoặc chạy quảng cáo trả tiền. \ n \ n3. Thiếu niềm tin: Cuối cùng, trang web thương mại điện tử có thể không hoạt động tốt nếu khách hàng không tin tưởng trang web. Nếu trang web không cung cấp thông tin rõ ràng về công ty, sản phẩm và dịch vụ của công ty và các biện pháp bảo mật của công ty, khách hàng có thể do dự khi mua hàng. Ngoài ra, nếu trang web có danh tiếng kém hoặc nhận được đánh giá tiêu cực, khách hàng có thể cảnh giác khi kinh doanh với trang web."}</w:t>
      </w:r>
    </w:p>
    <w:p w14:paraId="0B51FD72" w14:textId="77777777" w:rsidR="00C22AB6" w:rsidRDefault="00D958F6">
      <w:r>
        <w:t>{"question": "Chèn một lời chào phù hợp vào đầu email đã cho. - Kính gửi [Tên],\n\nChúng tôi viết thư để thông báo cho bạn rằng đơn đặt hàng của bạn đã sẵn sàng để được vận chuyển.", "trả lời": "Xin chào [Tên],\n\nDear [Tên],\n\nChúng tôi viết thư để thông báo cho bạn rằng đơn đặt hàng của bạn đã sẵn sàng để được vận chuyển."}</w:t>
      </w:r>
    </w:p>
    <w:p w14:paraId="6374A513" w14:textId="77777777" w:rsidR="00C22AB6" w:rsidRDefault="00D958F6">
      <w:r>
        <w:t>{"question": "Tìm từ đồng nghĩa với động từ đã cho. - Ngưng", "trả lời": "Chấm dứt"}</w:t>
      </w:r>
    </w:p>
    <w:p w14:paraId="0CEDBF9E" w14:textId="77777777" w:rsidR="00C22AB6" w:rsidRDefault="00D958F6">
      <w:r>
        <w:t xml:space="preserve">{"câu hỏi": "Đề xuất một giải pháp khả thi cho vấn đề đã cho. - Công ty không thể thu hút khách hàng do thiết kế website lỗi thời.", "trả lời": "Một giải pháp khả thi là cải tiến và hiện </w:t>
      </w:r>
      <w:r>
        <w:lastRenderedPageBreak/>
        <w:t>đại hóa trang web của công ty. Điều này có thể đạt được bằng cách thuê một nhà thiết kế web chuyên nghiệp hoặc bằng cách đầu tư vào một trình tạo trang web trực quan hoặc hệ thống quản lý nội dung. Thiết kế mới phải hấp dẫn trực quan, dễ điều hướng và được tối ưu hóa để sử dụng trên các thiết bị khác nhau như điện thoại thông minh và máy tính bảng. Thêm các tính năng mới như chức năng tìm kiếm hoặc các yếu tố tương tác như video hoặc bản demo sản phẩm cũng có thể giúp thu hút và giữ chân khách hàng. Ngoài ra, điều quan trọng là phải thường xuyên cập nhật nội dung trang web để giữ cho nó luôn mới mẻ và hấp dẫn."}</w:t>
      </w:r>
    </w:p>
    <w:p w14:paraId="17DCD197" w14:textId="77777777" w:rsidR="00C22AB6" w:rsidRDefault="00D958F6">
      <w:r>
        <w:t>{"question": "Chèn một cụm từ kết nối thích hợp vào câu đã cho. - Cô ấy là một nhân viên xuất sắc", "trả lời": ", trên thực tế,"}</w:t>
      </w:r>
    </w:p>
    <w:p w14:paraId="0D614262" w14:textId="77777777" w:rsidR="00C22AB6" w:rsidRDefault="00D958F6">
      <w:r>
        <w:t>{"câu hỏi": "Tạo ra một bài thơ với 8 dòng bao gồm từ \"mùa thu\".", "câu trả lời": "Lá mùa thu nhảy múa theo gió, thật tự do\nTô màu thế giới trong màu sắc ấm áp, rực rỡ\nMột mùa ngọt ngào như tách trà\nMang lại không khí trong lành, và bầu trời xanh thẳm hơn\n\nThiên nhiên nghỉ ngơi, với sự mục nát nhẹ nỞ mùa thu, thời gian để ký ức sinh sản\nCây ngủ thiếp đi,  một màn trình diễn đẹp\nMột thời gian thật đặc biệt, trước bình minh của mùa đông."}</w:t>
      </w:r>
    </w:p>
    <w:p w14:paraId="673C69BD" w14:textId="77777777" w:rsidR="00C22AB6" w:rsidRDefault="00D958F6">
      <w:r>
        <w:t>{"câu hỏi": "Kể tên 3 loài động vật khác nhau hoạt động trong đêm.", "trả lời": "1. Cú\n2. Dơi \n3. Gấu trúc"}</w:t>
      </w:r>
    </w:p>
    <w:p w14:paraId="13B16416" w14:textId="77777777" w:rsidR="00C22AB6" w:rsidRDefault="00D958F6">
      <w:r>
        <w:t>{"câu hỏi": "Điền vào chỗ trống với các từ thích hợp. - ____ nhanh chóng bị nhấn chìm trong khói.", "trả lời": "Căn phòng nhanh chóng chìm trong khói."}</w:t>
      </w:r>
    </w:p>
    <w:p w14:paraId="17594D1A" w14:textId="77777777" w:rsidR="00C22AB6" w:rsidRDefault="00D958F6">
      <w:r>
        <w:t>{"câu hỏi": "Kể tên 5 đại dương từ lớn nhất đến nhỏ nhất.", "trả lời": "Chắc chắn, năm đại dương từ lớn nhất đến nhỏ nhất là: \n\n1. Thái Bình Dương \n2. Đại Tây Dương\n3. Ấn Độ Dương\n4. Nam Đại Dương\n5. Bắc Băng Dương"}</w:t>
      </w:r>
    </w:p>
    <w:p w14:paraId="57EF9F42" w14:textId="77777777" w:rsidR="00C22AB6" w:rsidRDefault="00D958F6">
      <w:r>
        <w:t>{"câu hỏi": "Đưa ra đầu vào, hãy xây dựng một câu bằng cách sử dụng thành ngữ đã cho. - đi trên vỏ trứng", "trả lời": "Tôi cảm thấy như tôi phải đi trên vỏ trứng xung quanh sếp của mình, vì anh ta dễ bị xúc phạm bởi một sai lầm nhỏ nhất."}</w:t>
      </w:r>
    </w:p>
    <w:p w14:paraId="1EBD8563" w14:textId="77777777" w:rsidR="00C22AB6" w:rsidRDefault="00D958F6">
      <w:r>
        <w:t xml:space="preserve">{"câu hỏi": "Mô tả một vấn đề môi trường đã được đưa tin gần đây và giải thích tại sao nó quan trọng.", "trả lời": "Một vấn đề môi trường gần đây đã được đưa tin là nạn phá rừng ở rừng nhiệt đới Amazon. Nạn phá rừng Amazon ở Brazil đã đạt mức cao nhất trong hơn một thập kỷ. Viện nghiên cứu vũ trụ INPE của Brazil đã ghi nhận 11.088 km vuông nạn phá rừng ở Amazon vào năm 2021.\n\nPhá rừng là việc chặt bỏ cây quy mô lớn, thường cho mục đích nông nghiệp hoặc công nghiệp, có thể gây ra một số tác động tiêu cực đến môi trường. Trong trường hợp của rừng nhiệt đới Amazon, vấn đề này đặc biệt quan trọng do vai trò của rừng nhiệt đới là một trong những bể chứa carbon quan trọng nhất thế giới. Cây hấp thụ và lưu trữ carbon dioxide, một loại khí nhà kính quan trọng, từ khí quyển. Khi cây bị đốn hạ, không chỉ khả năng hấp thụ carbon quan trọng này bị mất mà lượng carbon được lưu trữ còn được giải phóng trở lại khí quyển, góp phần vào biến đổi khí hậu. Rừng nhiệt đới Amazon cũng đóng một vai trò quan trọng trong việc điều chỉnh các kiểu thời tiết khu vực và toàn cầu, và sự phá hủy của nó có thể có tác động sâu rộng, từ lượng mưa giảm ở các vùng nông nghiệp </w:t>
      </w:r>
      <w:r>
        <w:lastRenderedPageBreak/>
        <w:t>gần đó đến thay đổi mô hình thời tiết toàn cầu. Phá rừng cũng gây hại cho đa dạng sinh học và Amazon là một trong những khu vực đa dạng sinh học nhất trên hành tinh, nơi sinh sống của hàng triệu loài thực vật, động vật và các sinh vật khác, nhiều trong số đó không được tìm thấy ở nơi nào khác trên trái đất. Mất đa dạng sinh học này sẽ không chỉ là một mất mát bi thảm theo đúng nghĩa của nó, mà còn có tác động tiêu cực đến các dịch vụ hệ sinh thái như thụ phấn và kiểm soát dịch hại. Tóm lại, nạn phá rừng ở rừng nhiệt đới Amazon là một vấn đề môi trường đã được đưa tin gần đây và điều quan trọng là vì vai trò của rừng nhiệt đới như một bể chứa carbon,  một cơ quan điều chỉnh các kiểu thời tiết và một điểm nóng đa dạng sinh học. Giải quyết vấn đề này là rất quan trọng cho cả việc giảm thiểu biến đổi khí hậu và bảo tồn đa dạng sinh học."}</w:t>
      </w:r>
    </w:p>
    <w:p w14:paraId="67B2FBB5" w14:textId="77777777" w:rsidR="00C22AB6" w:rsidRDefault="00D958F6">
      <w:r>
        <w:t>{"câu hỏi": "Tóm tắt những điểm chính của văn bản sau đây và giải thích lý do của bạn đằng sau những lựa chọn của bạn. Với dân số tăng nhanh và nhu cầu tài nguyên ngày càng tăng, các thành phố trên khắp thế giới phải đối mặt với những thách thức đáng kể. Họ phải cung cấp cơ sở hạ tầng, nhà ở và cơ hội việc làm đầy đủ đồng thời giải quyết các vấn đề về biến đổi khí hậu và môi trường. Các nhà quy hoạch đô thị và chính quyền địa phương phải hợp tác để phát triển các chiến lược bền vững cho phát triển đô thị, chẳng hạn như cải thiện giao thông công cộng, kết hợp không gian xanh và khuyến khích sử dụng năng lượng tái tạo. Một cách tiếp cận sáng tạo là tạo ra các thành phố thông minh, sử dụng công nghệ tiên tiến và phân tích dữ liệu để tối ưu hóa mức tiêu thụ năng lượng, quản lý giao thông và các khía cạnh thiết yếu khác của cuộc sống thành phố. Bằng cách áp dụng các phương pháp bền vững này, các thành phố có thể giúp giảm lượng khí thải carbon tổng thể và đảm bảo chất lượng cuộc sống tốt hơn cho cư dân.", "Trả lời": "Văn bản nêu bật những thách thức mà các thành phố phải đối mặt do tăng trưởng dân số, nhu cầu tài nguyên tăng và biến đổi khí hậu. Nó đề cập đến sự cần thiết của các chiến lược bền vững trong các lĩnh vực như giao thông, không gian xanh và sử dụng năng lượng tái tạo. Khái niệm thành phố thông minh được giới thiệu như một giải pháp tiềm năng, dựa trên công nghệ và dữ liệu tiên tiến để cải thiện cuộc sống đô thị. Tôi đã chọn những điểm này vì chúng phác thảo các vấn đề, giải pháp tiềm năng và cách tiếp cận sáng tạo được đề xuất cho phát triển đô thị."}</w:t>
      </w:r>
    </w:p>
    <w:p w14:paraId="586F394D" w14:textId="77777777" w:rsidR="00C22AB6" w:rsidRDefault="00D958F6">
      <w:r>
        <w:t>{"câu hỏi": "Xác định lý do tại sao một sự kiện nhất định xảy ra. - Các cuộc biểu tình sau sự tàn bạo của cảnh sát ở Mỹ đã lan sang các nước khác.", "Trả lời": "Lý do tại sao các cuộc biểu tình sau sự tàn bạo của cảnh sát ở Mỹ đã lan sang các nước khác có thể là do sự kết hợp của nhiều yếu tố. Thứ nhất, vấn đề cảnh sát tàn bạo và phân biệt chủng tộc có hệ thống không phải là duy nhất ở Mỹ, vì nhiều quốc gia cũng có những vấn đề tương tự trong xã hội của họ. Do đó, các sự kiện ở Mỹ có thể đã gây được tiếng vang với người dân ở các quốc gia khác và truyền cảm hứng cho họ hành động. Thứ hai, việc sử dụng rộng rãi phương tiện truyền thông xã hội và internet đã cho phép kết nối và nhận thức tốt hơn về các sự kiện toàn cầu, giúp các phong trào và biểu tình dễ dàng lan rộng qua biên giới. Cuối cùng, cũng có thể có một cảm giác đoàn kết toàn cầu với phong trào chống lại sự tàn bạo của cảnh sát và bất công chủng tộc, khiến người dân ở các quốc gia khác thể hiện sự ủng hộ của họ thông qua các cuộc biểu tình và hoạt động.</w:t>
      </w:r>
    </w:p>
    <w:p w14:paraId="3DF6240D" w14:textId="77777777" w:rsidR="00C22AB6" w:rsidRDefault="00D958F6">
      <w:r>
        <w:lastRenderedPageBreak/>
        <w:t>{"câu hỏi": "Trong một đoạn độc thoại ngắn, giả vờ bạn là một nhà sử học nói về một thời điểm quan trọng trong lịch sử Hoa Kỳ: việc ký kết Tuyên ngôn Độc lập.", "Trả lời": "Là một nhà sử học, tôi muốn nhấn mạnh khoảnh khắc hoành tráng trong lịch sử Hoa Kỳ khi Tuyên ngôn Độc lập được ký kết. Vào ngày 4 tháng 7 năm 1776, Quốc hội Lục địa lần thứ hai đã thông qua văn kiện lịch sử này, thay đổi mãi mãi tiến trình của không chỉ nước Mỹ mà cả thế giới. Tuyên ngôn Độc lập đánh dấu sự tách biệt chính thức của 13 thuộc địa Mỹ khỏi sự kiểm soát của Anh, đặt nền tảng cho việc thành lập một quốc gia mới, độc lập. Những người ký tên dũng cảm không chỉ tuyên bố độc lập mà còn khẳng định quyền sống, tự do và mưu cầu hạnh phúc. Hành động thách thức này đã châm ngòi cho một cuộc cách mạng mà cuối cùng sẽ dẫn đến sự hình thành của Hợp chủng quốc Hoa Kỳ."}</w:t>
      </w:r>
    </w:p>
    <w:p w14:paraId="26D1E1D6" w14:textId="77777777" w:rsidR="00C22AB6" w:rsidRDefault="00D958F6">
      <w:r>
        <w:t>{"question": "Phân loại các mặt hàng sau thành một trong các loại sau: thực phẩm, quần áo hoặc đồ nội thất. - Ghế, quần jean, táo", "trả lời": "Nội thất: Ghế\nQuần áo: Jeans\nFood: Apple"}</w:t>
      </w:r>
    </w:p>
    <w:p w14:paraId="5CD1A3C9" w14:textId="77777777" w:rsidR="00C22AB6" w:rsidRDefault="00D958F6">
      <w:r>
        <w:t>{"question": "Phân biệt giữa hai từ. - Khán giả và khán giả", "trả lời": "Khán giả và khán giả đều đề cập đến những người quan sát hoặc chứng kiến một sự kiện, buổi biểu diễn hoặc sản xuất. Tuy nhiên, có một số khác biệt tinh tế giữa hai từ.\n\nKhán giả đề cập đến một nhóm người tụ tập để xem, nghe hoặc trải nghiệm một buổi biểu diễn. Thuật ngữ này thường được sử dụng trong bối cảnh sân khấu, phim ảnh, âm nhạc hoặc truyền hình, nơi mọi người đến với nhau để tiêu thụ nghệ thuật hoặc giải trí. Mặt khác, khán giả là người quan sát hoặc người xem một sự kiện, thường là một sự kiện trực tiếp, chẳng hạn như một trò chơi thể thao hoặc diễu hành. Thuật ngữ này thường ngụ ý một vai trò thụ động hơn, trong đó người xem chỉ đơn giản là xem mà không nhất thiết phải tham gia theo những cách khác. Tóm lại, trong khi cả hai từ đều đề cập đến những cá nhân có mặt để chứng kiến hoặc quan sát một sự kiện, khán giả thường được sử dụng trong bối cảnh nghệ thuật hoặc giải trí, trong khi khán giả được sử dụng rộng rãi hơn để chỉ những người có mặt để quan sát bất kỳ sự kiện trực tiếp nào."}</w:t>
      </w:r>
    </w:p>
    <w:p w14:paraId="71853613" w14:textId="77777777" w:rsidR="00C22AB6" w:rsidRDefault="00D958F6">
      <w:r>
        <w:t xml:space="preserve">{"câu hỏi": "Liệt kê sự khác biệt giữa hai lý thuyết - Chủ nghĩa hành vi và chủ nghĩa kiến tạo", "câu trả lời": "Chủ nghĩa hành vi và chủ nghĩa kiến tạo là hai lý thuyết tâm lý với một số khác biệt quan trọng:\n\n1. Quá trình học tập: Chủ nghĩa hành vi tập trung vào các hành vi có thể quan sát được và cách chúng có thể được điều chỉnh hoặc thao túng thông qua phần thưởng hoặc hình phạt. Ngược lại, chủ nghĩa kiến tạo nói rằng các cá nhân tích cực xây dựng sự hiểu biết và kiến thức của riêng họ về thế giới dựa trên kinh nghiệm và tương tác của họ. \ n \ n2. Vai trò của giáo viên: Trong một lớp học hành vi, giáo viên được coi là nhân vật có thẩm quyền chịu trách nhiệm trình bày thông tin và kiểm soát môi trường để gợi ra một hành vi cụ thể. Tuy nhiên, trong một lớp học kiến tạo, giáo viên đóng vai trò là người hỗ trợ, khuyến khích học sinh khám phá, khám phá và xây dựng ý nghĩa cho bản thân. \ n \ n3. Vai trò của người học: Theo các nhà hành vi, người học là thụ động, chỉ đơn thuần là phản ứng với các kích thích, trong khi các nhà xây dựng tin rằng người học tích cực tham gia vào quá trình tạo ra ý nghĩa. \ n \ n4. Đánh giá: Trong chủ nghĩa hành vi, thành công được đo lường bằng sự thay đổi hành vi, trong khi trong chủ nghĩa kiến tạo, trọng tâm là quá trình học tập và phát triển tư duy phê phán và khả năng giải quyết vấn đề. \ n \ n5. Môi trường lớp học: Một lớp </w:t>
      </w:r>
      <w:r>
        <w:lastRenderedPageBreak/>
        <w:t>học hành vi được cấu trúc, với một bộ quy tắc và kỳ vọng rõ ràng về hành vi, trong khi một lớp học kiến tạo cởi mở hơn, khuyến khích khám phá và điều tra do học sinh lãnh đạo. Nhìn chung, chủ nghĩa hành vi dựa vào các yếu tố bên ngoài để định hình hành vi, trong khi chủ nghĩa kiến tạo tập trung vào các quá trình tinh thần bên trong và kinh nghiệm cá nhân để phát triển sự hiểu biết."}</w:t>
      </w:r>
    </w:p>
    <w:p w14:paraId="1E7871DD" w14:textId="77777777" w:rsidR="00C22AB6" w:rsidRDefault="00D958F6">
      <w:r>
        <w:t>{"question": "Thêm một đoạn văn bị thiếu vào văn bản sau. - Y học tích hợp đang trở nên phổ biến do cách tiếp cận toàn diện của nó đối với chăm sóc sức khỏe. Nó kết hợp y học thông thường với các thực hành khác nhau dựa trên bằng chứng và nghiên cứu.", "trả lời": "Loại thuốc này tập trung vào việc điều trị toàn bộ con người chứ không chỉ là triệu chứng hoặc bệnh. Nó tính đến các khía cạnh thể chất, cảm xúc, tinh thần, xã hội và tinh thần của một cá nhân. Các phương pháp của nó không chỉ tập trung vào việc điều trị bệnh mà còn thúc đẩy sức khỏe tổng thể và ngăn ngừa bệnh tật. Y học tích hợp bao gồm việc sử dụng các liệu pháp như châm cứu, xoa bóp, dinh dưỡng và các kỹ thuật giảm căng thẳng, ngoài việc sử dụng thuốc và phẫu thuật thường được sử dụng trong y học thông thường."}</w:t>
      </w:r>
    </w:p>
    <w:p w14:paraId="0DB4E19D" w14:textId="77777777" w:rsidR="00C22AB6" w:rsidRDefault="00D958F6">
      <w:r>
        <w:t>{"question": "Điền vào chỗ trống để hoàn thành câu. - Sự nóng lên toàn cầu có thể được đảo ngược bằng cách giảm ____ và __.", "trả lời": "Sự nóng lên toàn cầu có thể được đảo ngược bằng cách giảm phát thải khí nhà kính và phá rừng."}</w:t>
      </w:r>
    </w:p>
    <w:p w14:paraId="6F3FEB98" w14:textId="77777777" w:rsidR="00C22AB6" w:rsidRDefault="00D958F6">
      <w:r>
        <w:t>{"câu hỏi": "Đặt tên thủ đô của &lt;chèn tên của một quốc gia nước ngoài&gt;. - &lt;ghi tên nước ngoài&gt; - Canada", "trả lời": "Thủ đô của Canada là Ottawa."}</w:t>
      </w:r>
    </w:p>
    <w:p w14:paraId="023E22D4" w14:textId="77777777" w:rsidR="00C22AB6" w:rsidRDefault="00D958F6">
      <w:r>
        <w:t xml:space="preserve">{"câu hỏi": "Nghiên cứu tiểu sử của một người nổi tiếng và giải thích điều gì đã khiến họ thành công.", "câu trả lời": "Một người đặc biệt thành công ngay lập tức xuất hiện trong tâm trí là doanh nhân và nhà từ thiện, Oprah Winfrey. Sinh ra ở Mississippi vào năm 1954, Oprah đã vượt qua nghèo đói, lạm dụng và phân biệt đối xử để trở thành một trong những phụ nữ có ảnh hưởng và thành công nhất trên thế giới. Oprah nổi tiếng quốc tế với chương trình trò chuyện nổi tiếng của cô, The Oprah Winfrey Show, được phát sóng trong 25 mùa phá kỷ lục từ năm 1986-2011. Trong suốt sự nghiệp của mình, Oprah đã cố gắng xây dựng một đế chế truyền thông bao gồm một mạng lưới truyền hình được gọi là OWN, một tạp chí được gọi là O, Tạp chí Oprah và công ty sản xuất Harpo của cô. \ n \ nOprah \ u2019s thành công có thể được quy cho một số yếu tố. Đầu tiên, động lực vượt qua nghịch cảnh là một trong những đặc điểm đặc biệt nhất dẫn đến thành công của cô. Mặc dù phải đối mặt với nhiều sự kiện đau thương khi còn nhỏ, chẳng hạn như nghèo đói sớm và lạm dụng tình dục, Oprah đã biến nỗi đau và sự đau khổ của mình thành một quyết tâm vững chắc để thành công. Thứ hai, Oprah luôn là một người giao tiếp bậc thầy, điều này đã giúp cô kết nối với khán giả của mình một cách đồng cảm và cá nhân sâu sắc. Cô ấy có khả năng khiến mọi người cởi mở và nói về trải nghiệm cuộc sống của họ, điều này tạo nên nội dung hấp dẫn và chân thực trong chương trình của cô ấy. \ n \ n Thứ ba, Oprah có một khả năng gần như kỳ lạ để phát hiện xu hướng trước khi chúng trở nên phổ biến chính thống. Điều này đã giúp cô đi trước đường cong về sản xuất nội dung, cho dù đó là thông qua phương tiện truyền thông, xuất bản hay giải trí. Ví dụ, cô đã giúp khởi động sự nghiệp của những người có ảnh hưởng như Tiến sĩ Phil, Rachel Ray và Tiến sĩ Oz. Hơn nữa, câu lạc bộ sách nổi tiếng của bà đã giúp đưa các tác giả ít được biết đến trở nên phổ biến chính thống. Cuối cùng, Oprah có một trái </w:t>
      </w:r>
      <w:r>
        <w:lastRenderedPageBreak/>
        <w:t>tim cho hoạt động từ thiện, cho đi hàng triệu đô la cho các tổ chức từ thiện và nguyên nhân khác nhau trong suốt cuộc đời của mình. Vì bản chất từ thiện của mình, cô ấy đã có thể tạo ra sự thay đổi có ý nghĩa trên thế giới, điều này chỉ thu hút được sự ủng hộ của cô ấy nhiều hơn từ người hâm mộ. Tóm lại, Oprah Winfrey là một ví dụ điển hình về một người đã cố gắng tận dụng tài năng bẩm sinh của mình và nỗ lực vượt qua nghịch cảnh, trở thành một trong những phụ nữ thành công và được kính trọng nhất trên thế giới. Tài năng bẩm sinh, động lực và cách tiếp cận chấp nhận rủi ro của cô ấy đã giúp cô ấy luôn dẫn đầu, thiết lập một tiêu chuẩn không chỉ cho ý nghĩa của việc đạt được thành công, mà còn cả ý nghĩa của việc sử dụng thành công đó để tạo ra tác động lâu dài đến thế giới."}</w:t>
      </w:r>
    </w:p>
    <w:p w14:paraId="24CAD531" w14:textId="77777777" w:rsidR="00C22AB6" w:rsidRDefault="00D958F6">
      <w:r>
        <w:t>{"câu hỏi": "Tóm tắt văn bản đã cho trong ba câu. - The Giant's Causeway là một loạt các cột bazan lồng vào nhau nằm ở Antrim, Bắc Ireland. Nó được tạo thành từ 40.000 đến 50.000 cột bazan khổng lồ, mọc lên từ biển và trải dài 3 dặm (4,8 km) đến đỉnh vách đá. Một truyền thuyết địa phương trích dẫn một tòa nhà khổng lồ trên con đường đắp cao để đến Scotland để chiến đấu với một đối thủ.", "Trả lời": "Đường đắp cao của người khổng lồ là một thành tạo tự nhiên bao gồm 40 đến 50 nghìn cột bazan lồng vào nhau nằm ở Bắc Ireland. Sáng tạo tuyệt đẹp này trải dài trên một khoảng cách 3 dặm từ biển đến đỉnh vách đá. Văn hóa dân gian địa phương nói rằng nó được tạo ra bởi một người khổng lồ cố gắng đến Scotland để chiến đấu với một người khổng lồ khác."}</w:t>
      </w:r>
    </w:p>
    <w:p w14:paraId="146178CB" w14:textId="77777777" w:rsidR="00C22AB6" w:rsidRDefault="00D958F6">
      <w:r>
        <w:t>{"question": "Tính diện tích của một tam giác với độ dài cạnh đã cho. - A = 8 cm, B = 6 cm, C = 4 cm", "trả lời": "Chúng ta có thể sử dụng Công thức Heron để tính diện tích của một tam giác, với chiều dài của ba cạnh của nó. Theo công thức này, diện tích của một tam giác có thể được tính bằng:\n\n- Đầu tiên, tính bán chu vi s = (A + B + C) / 2, trong đó A, B và C là độ dài cạnh.\n- Sau đó, cắm các giá trị của s, A, B và C vào công thức: diện tích = \u221a[s(s-A)(s-B)(s-C)]\n\nSo, với chiều dài cạnh A = 8 cm,  B = 6 cm và C = 4 cm:\n- Bán chu vi là s = (A + B + C) / 2 = (8 + 6 + 4) / 2 = 9 cm\n- Vì vậy, diện tích của tam giác sẽ là: \u221a[s(s-A)(s-B)(s-C)] = \u221a[9(9-8)(9-6)(9-4)] = \u221a[9 \u00d7 1 \u00d7 3 \u00d7 5] = \u221a135 = 3\u221a15 cm\u00b2\n\nDiện tích của tam giác này là 3\u221a15 cm\u00b2."}</w:t>
      </w:r>
    </w:p>
    <w:p w14:paraId="7A63D2DE" w14:textId="77777777" w:rsidR="00C22AB6" w:rsidRDefault="00D958F6">
      <w:r>
        <w:t>{"câu hỏi": "Kể tên một loại ẩm thực Ấn Độ.", "trả lời": "Một số loại ẩm thực Ấn Độ phổ biến bao gồm: Punjabi, Mughlai, Rajasthani, Gujarati, Bengali, Nam Ấn Độ và Goan. Cậu muốn biết thêm về cái nào?"}</w:t>
      </w:r>
    </w:p>
    <w:p w14:paraId="629D87A8" w14:textId="77777777" w:rsidR="00C22AB6" w:rsidRDefault="00D958F6">
      <w:r>
        <w:t>{"câu hỏi": "Màu cơ bản của con công là gì?", "câu trả lời": "Màu cơ bản của bộ lông của con công là màu xanh lam óng ánh. Tuy nhiên, điều quan trọng cần lưu ý là màu sắc rực rỡ này thực sự là một ảo ảnh quang học gây ra bởi cấu trúc vi mô của lông vũ của chúng. Lông của một con công được tạo thành từ nhiều lớp cá chẽm siêu nhỏ và barbules nhiễu xạ và tán xạ ánh sáng, tạo ra màu sắc đẹp mà chúng ta nhìn thấy."}</w:t>
      </w:r>
    </w:p>
    <w:p w14:paraId="506A1F5B" w14:textId="77777777" w:rsidR="00C22AB6" w:rsidRDefault="00D958F6">
      <w:r>
        <w:t>{"câu hỏi": "Viết một trò đùa hài hước phù hợp với khán giả PG-13.", "câu trả lời": "Tại sao các nhà khoa học không tin tưởng các nguyên tử? Bởi vì họ tạo nên tất cả mọi thứ!"}</w:t>
      </w:r>
    </w:p>
    <w:p w14:paraId="1241D268" w14:textId="77777777" w:rsidR="00C22AB6" w:rsidRDefault="00D958F6">
      <w:r>
        <w:lastRenderedPageBreak/>
        <w:t>{"câu hỏi": "Tạo đánh giá sách cho cuốn sách \"Nhà giả kim\" của Paulo Coelho.", "câu trả lời": "Nhà giả kim, được viết bởi Paulo Coelho, là một cuốn tiểu thuyết vượt thời gian chứa đầy ma thuật, trí tuệ và cảm hứng. Trong câu chuyện đầy mê hoặc này, Coelho kể câu chuyện về một người chăn cừu trẻ tên là Santiago, người bắt đầu cuộc hành trình hoàn thành huyền thoại cá nhân của mình và khám phá mục đích của cuộc đời mình. Trong suốt cuốn tiểu thuyết, Santiago gặp nhiều thử thách và gặp gỡ nhiều nhân vật thú vị, những người hỗ trợ anh trong nhiệm vụ tìm kiếm kho báu mà anh luôn mơ ước. Trên đường đi, anh học được nhiều bài học cuộc sống, bao gồm tầm quan trọng của việc làm theo trái tim và có can đảm theo đuổi ước mơ của họ. Phong cách viết của Paulo Coelho rất thơ mộng, chứa đầy những câu chuyện ngụ ngôn và biểu tượng vừa kích thích tư duy vừa truyền cảm hứng. Việc sử dụng hình ảnh của ông rất tinh tế và đưa người đọc đến một thế giới kỳ diệu và khả năng. Một trong những chủ đề sâu sắc nhất trong cuốn tiểu thuyết là ý tưởng rằng vũ trụ âm mưu giúp chúng ta đạt được ước mơ của mình nếu chúng ta có can đảm theo đuổi chúng. Thông điệp này vừa trao quyền vừa trấn an và phục vụ như một lời nhắc nhở rằng mọi thứ đều có thể nếu chúng ta tin vào bản thân và có quyết tâm thành công. Nhìn chung, Nhà giả kim là cuốn sách phải đọc cho bất kỳ ai đang tìm kiếm ý nghĩa và mục đích trong cuộc sống của họ. Những bài học vượt thời gian và câu chuyện đầy mê hoặc của nó sẽ khiến bạn cảm thấy được truyền cảm hứng và động lực để theo đuổi huyền thoại cá nhân của riêng mình."}</w:t>
      </w:r>
    </w:p>
    <w:p w14:paraId="0231AC4A" w14:textId="77777777" w:rsidR="00C22AB6" w:rsidRDefault="00D958F6">
      <w:r>
        <w:t>{"câu hỏi": "GPT-3 hoạt động như thế nào?", "câu trả lời": "GPT-3 (Generative Pretrained Transformer 3) là một mô hình AI hiện đại đã được OpenAI tạo ra. Nó sử dụng các kỹ thuật học sâu để hiểu và tạo ngôn ngữ tự nhiên, và được coi là một trong những hệ thống tiên tiến nhất của loại hình này. Về cốt lõi, GPT-3 là một mô hình ngôn ngữ, có nghĩa là nhiệm vụ chính của nó là dự đoán từ tiếp theo được đưa ra một chuỗi các từ trước đó. \n\nGPT-3 dựa trên kiến trúc máy biến áp - một loại mạng thần kinh được thiết kế đặc biệt cho các tác vụ xử lý ngôn ngữ tự nhiên. Máy biến áp bao gồm một số lớp, mỗi lớp chứa nhiều cơ chế tự chú ý. Các cơ chế này cho phép mô hình cân nhắc tầm quan trọng của các từ khác nhau trong chuỗi đầu vào khi đưa ra dự đoán, một quá trình giúp nó hiểu rõ hơn về mối quan hệ theo ngữ cảnh giữa các từ. \ n \ n Một trong những điểm mạnh chính của GPT-3 là khả năng thực hiện những gì được gọi là học tập ít. Điều này có nghĩa là nó có thể học và khái quát hóa chỉ từ một vài ví dụ. Điều này đạt được thông qua một quá trình gọi là học chuyển giao, trong đó mô hình được đào tạo trên một tập dữ liệu lớn để tạo ra một cơ sở kiến thức tổng quát, sau đó có thể được tinh chỉnh cho các nhiệm vụ cụ thể với một số lượng nhỏ các ví dụ. \n\nGPT-3 được đào tạo trước trên một lượng lớn dữ liệu, cho phép nó tạo ra văn bản giống như con người, trả lời câu hỏi, thực hiện dịch thuật và thậm chí tạo chương trình máy tính. Thông qua học chuyển giao và học tập ít lần, GPT-3 có thể học cách thực hiện các nhiệm vụ mới mà không cần phải được lập trình rõ ràng cho chúng, điều này đã làm cho nó trở thành một công cụ phổ biến cho nhiều ứng dụng khác nhau."}</w:t>
      </w:r>
    </w:p>
    <w:p w14:paraId="46AB3174" w14:textId="77777777" w:rsidR="00C22AB6" w:rsidRDefault="00D958F6">
      <w:r>
        <w:t xml:space="preserve">{"câu hỏi": "Tạo hướng dẫn 'Cách làm' cách nướng bánh.", "trả lời": "Cách nướng bánh\n\nNướng bánh là một hoạt động thú vị và thú vị, mang lại phần thưởng ngon miệng khi được thực hiện đúng cách. Dưới đây là một hướng dẫn đơn giản để nướng bánh từ đầu: \ n \ n Thành phần: \ n - 2 cốc bột mì đa dụng \ n- 1 \ u00bd cốc đường cát \ n- 3/4 chén bơ lạt, làm mềm \ n - 3 quả trứng lớn \ n- 2 1/2 muỗng cà phê bột nở \ n- 1/2 muỗng cà phê </w:t>
      </w:r>
      <w:r>
        <w:lastRenderedPageBreak/>
        <w:t>muối \ n- 1 muỗng cà phê chiết xuất vani \ n- 1 1/2 cốc sữa \ n \ nThiết bị: \ n- Chảo bánh tròn 9 inch \ n- Bát trộn \ n- Cốc và thìa đo \ n- Máy trộn điện hoặc máy đánh trứng \ n- Thìa cao su \ n- Lò nướng \ n \ nHướng dẫn: \ n \ n1. Làm nóng lò nướng của bạn: Làm nóng lò nướng ở 350 \ u00b0F (175 \ u00b0C) và đặt giá ở giữa lò. \ n \ n2. Chuẩn bị chảo bánh: Bôi bơ hoặc bình xịt nấu ăn lên đáy và hai bên chảo bánh tròn 9 inch. Sau đó, lót dưới cùng bằng giấy da.\n\n3. Kết hợp các nguyên liệu khô: Trong một bát trộn, trộn 2 chén bột, 2 1/2 muỗng cà phê bột nở và 1/2 muỗng cà phê muối. Đánh đều với nhau cho đến khi kết hợp đều.\n\n4. Kem bơ và đường: Trong một bát trộn lớn riêng biệt, đánh 3/4 cốc bơ mềm và 1 1/2 chén đường cát với nhau bằng máy trộn điện hoặc đánh cho đến khi nhẹ và mịn. \n\n5. Thêm trứng: Thêm 3 quả trứng lớn vào hỗn hợp bơ-đường, từng quả một, trộn đều sau mỗi lần thêm.\n\n6. Thêm vani: Thêm 1 muỗng cà phê chiết xuất vani vào hỗn hợp và đánh cho đến khi kết hợp tốt. \ n \ n7. Kết hợp các nguyên liệu ướt và khô: Xen kẽ thêm hỗn hợp bột và 1 1/2 cốc sữa vào hỗn hợp bơ, bắt đầu và kết thúc bằng hỗn hợp bột. Trộn cho đến khi vừa kết hợp.\n\n8. Đổ bột vào chảo: Đổ bột vào chảo bánh đã chuẩn bị và làm mịn mặt trên bằng thìa cao su.\n\n9. Nướng bánh: Đặt chảo bánh vào lò nướng và nướng trong 30-35 phút hoặc cho đến khi tăm cắm vào giữa bánh sạch.\n\n10. Để bánh nguội: Lấy bánh ra khỏi lò và đặt lên giá dây để nguội trong khoảng 10 phút. Sau đó, lấy bánh ra khỏi "}</w:t>
      </w:r>
    </w:p>
    <w:p w14:paraId="30950D2E" w14:textId="77777777" w:rsidR="00C22AB6" w:rsidRDefault="00D958F6">
      <w:r>
        <w:t>{"câu hỏi": "Đọc hai câu sau và xác định xem chúng có tạo thành một phép so sánh đúng hay không. - Anh ta mạnh hơn tôi.", "trả lời": "Có, câu \"Anh ta mạnh hơn tôi" tạo thành một so sánh chính xác giữa chủ ngữ \"Anh ấy\" và đối tượng \"I\" bằng cách sử dụng tính từ so sánh \"mạnh hơn\" và tuân theo cấu trúc ngữ pháp chính xác để so sánh."}</w:t>
      </w:r>
    </w:p>
    <w:p w14:paraId="6127669D" w14:textId="77777777" w:rsidR="00C22AB6" w:rsidRDefault="00D958F6">
      <w:r>
        <w:t>{"question": "Tính chênh lệch thời gian tính bằng phút giữa hai ngày sau. - Ngày 5 tháng 4 năm 2020 - 10:00 AM UTC và ngày 7 tháng 4 năm 2020 - 08:00 AM UTC", "trả lời": "Chênh lệch múi giờ giữa ngày 5 tháng 4 năm 2020 - 10:00 AM UTC và ngày 7 tháng 4 năm 2020 - 08:00 AM UTC là 2 ngày 22 giờ hoặc 70 giờ hoặc 4200 phút."}</w:t>
      </w:r>
    </w:p>
    <w:p w14:paraId="3F988B1F" w14:textId="77777777" w:rsidR="00C22AB6" w:rsidRDefault="00D958F6">
      <w:r>
        <w:t>{"question": "Đánh giá biểu thức \"2x+7\" cho x=2.", "answer": "Biểu thức \"2x + 7\" có thể được đánh giá cho x=2 như sau: \n\nĐầu tiên, thay thế giá trị của x (là 2) vào biểu thức: \n\n2x + 7 = (2 * 2) + 7 \n\nSau đó, giải biểu thức: \n\n4 + 7 = 11 \n\nVì vậy, khi x = 2, giá trị của biểu thức \"2x + 7\" là 11."}</w:t>
      </w:r>
    </w:p>
    <w:p w14:paraId="5A1E084A" w14:textId="77777777" w:rsidR="00C22AB6" w:rsidRDefault="00D958F6">
      <w:r>
        <w:t xml:space="preserve">{"câu hỏi": "Có bao nhiêu ký túc xá cho nam giới trong khuôn viên Nhà thờ Đức Bà? - Khoảng 80% sinh viên đại học và 20% sinh viên sau đại học sống trong khuôn viên trường. Phần lớn sinh viên tốt nghiệp trong khuôn viên trường sống ở một trong bốn khu nhà ở sau đại học trong khuôn viên trường, trong khi tất cả sinh viên đại học trong khuôn viên trường sống ở một trong 29 ký túc xá. Do liên kết tôn giáo của trường đại học, tất cả các ký túc xá đều là ký túc xá đơn giới, với 15 ký túc xá nam và 14 ký túc xá nữ. Trường đại học duy trì chính sách thăm viếng (được gọi là giờ parietal) cho những sinh viên sống trong ký túc xá, quy định thời gian khi các thành viên khác giới được phép đến thăm phòng ký túc xá của sinh viên khác; Tuy nhiên, tất cả các ký túc xá đều có không gian xã hội 24 giờ cho sinh viên bất kể giới tính. Nhiều ký túc xá có ít nhất một nữ tu và / hoặc linh mục là cư dân. Không có hội huynh đệ xã hội truyền thống hoặc hội nữ sinh tại trường đại học, nhưng phần lớn sinh viên sống trong cùng một ký túc xá trong cả bốn năm. Một số môn thể thao nội bộ dựa trên các đội ký </w:t>
      </w:r>
      <w:r>
        <w:lastRenderedPageBreak/>
        <w:t>túc xá, nơi trường đại học cung cấp chương trình học viện phi quân sự duy nhất về bóng đá nội bộ Mỹ tiếp xúc đầy đủ. Vào cuối mùa giải nội bộ, trận đấu vô địch được diễn ra trên sân trong Sân vận động Nhà thờ Đức Bà.", "Trả lời": "Khuôn viên Nhà thờ Đức Bà có 15 ký túc xá dành cho nam giới."}</w:t>
      </w:r>
    </w:p>
    <w:p w14:paraId="4D30EB87" w14:textId="77777777" w:rsidR="00C22AB6" w:rsidRDefault="00D958F6">
      <w:r>
        <w:t>{"câu hỏi": "Hãy tưởng tượng bạn đang viết một câu chuyện tường thuật. Mô tả nhân vật chính.", "trả lời": "Nhân vật chính của câu chuyện là một phụ nữ trẻ tên Lily. Cô ấy có mái tóc đen dài, xoăn, đổ xuống lưng trong một làn sóng nhẹ nhàng, và đôi mắt nâu to lấp lánh với sự ấm áp và thông minh. Nụ cười của cô ấy rất dễ lây lan, và cô ấy có một tiếng cười có thể thắp sáng cả căn phòng. Lily có chiều cao và vóc dáng trung bình, nhưng cô ấy mang theo sự tự tin và duyên dáng, như thể cô ấy biết chính xác mình là ai và cô ấy sẽ đi đâu. \ n \ nLily dũng cảm, mạnh mẽ và kiên cường, nhưng cô ấy cũng vô cùng tốt bụng và từ bi. Cô ấy nhanh chóng giúp đỡ người khác và luôn cố gắng nhìn thấy những điều tốt đẹp ở mọi người, ngay cả khi họ có thể không nhìn thấy điều đó. Cô ấy rất độc lập, nhưng cũng coi trọng các mối quan hệ mà cô ấy có với bạn bè và gia đình. Cô ấy là một tâm hồn già nua với một trái tim rộng lớn, và mọi người bị thu hút bởi cô ấy vì sự pha trộn độc đáo giữa trí tuệ, sự hài hước và sự đồng cảm của cô ấy."}</w:t>
      </w:r>
    </w:p>
    <w:p w14:paraId="68C8826A" w14:textId="77777777" w:rsidR="00C22AB6" w:rsidRDefault="00D958F6">
      <w:r>
        <w:t>{"câu hỏi": "Tìm gốc của phương trình đa thức \"5x2 +2x -3 =0\".", "câu trả lời": "Để tìm gốc của phương trình đa thức đã cho \"5x2 +2x -3 =0\", chúng ta có thể sử dụng công thức bậc hai: x = [-b \u00b1 \u221a(b^2-4ac)]/2a. \n\nThay thế các giá trị của a=5, b=2 và c=-3 vào công thức cho:\n\nx = [-2 \u00b1 \u221a(2^2 - 4 \u00b7 5 \u00b7 (-3))] / 2(5)\n = [-2 \u00b1 \u221a(4 + 60)] / 10\n = [-2 \u00b1 \u221a64] / 10\n = [-2 \u00b1 8] / 10\n\nVì vậy, hai gốc của đa thức là:\nx = (-2 + 8) / 10 = 6/10 = 0,6 và x = (-2 - 8) / 10 = -10/10 = -1\n\nVì vậy, các nghiệm của phương trình đa thức 5x2 +2x -3 =0 là x = 0,6 và x = -1."}</w:t>
      </w:r>
    </w:p>
    <w:p w14:paraId="6F401DAE" w14:textId="77777777" w:rsidR="00C22AB6" w:rsidRDefault="00D958F6">
      <w:r>
        <w:t>{"câu hỏi": "Sửa câu: \"Tôi thích đọc\"", "trả lời": "Tôi thích đọc."}</w:t>
      </w:r>
    </w:p>
    <w:p w14:paraId="09BFA21D" w14:textId="77777777" w:rsidR="00C22AB6" w:rsidRDefault="00D958F6">
      <w:r>
        <w:t>{"câu hỏi": "ID Google Analytics là gì?", "câu trả lời": "ID Google Analytics, còn được gọi là ID theo dõi, là số nhận dạng duy nhất được Google Analytics gán cho trang web khi được thiết lập cho mục đích theo dõi. Nó là một chuỗi các số và chữ cái, giống như \"UA-123456-1\". Khi ID này được thêm vào trang web, Google Analytics bắt đầu thu thập dữ liệu về lưu lượng truy cập, hành vi của khách truy cập và các chỉ số khác của trang web. Trong ví dụ của bạn, không có ID Google Analytics nào được cung cấp."}</w:t>
      </w:r>
    </w:p>
    <w:p w14:paraId="17BAD66E" w14:textId="77777777" w:rsidR="00C22AB6" w:rsidRDefault="00D958F6">
      <w:r>
        <w:t xml:space="preserve">{"question": "Tạo biểu đồ Gantt hiển thị nhiệm vụ và đường thời gian của chúng. - Nhiệm vụ: Tạo website, Xây dựng ứng dụng di động, Phát hành thông cáo báo chí", "trả lời": "Thật không may, là một AI mô hình ngôn ngữ, tôi có thể hiểu và xử lý các tác vụ dựa trên văn bản nhưng tôi không thể hiển thị đầu ra đồ họa, bao gồm cả biểu đồ. Tuy nhiên, tôi có thể cung cấp cho bạn một biểu diễn dựa trên văn bản của Biểu đồ Gantt. Đây là:\n\nDưới đây là ví dụ về biểu đồ Gantt dựa trên văn bản hiển thị các nhiệm vụ và đường thời gian của chúng:\n\n| Nhiệm vụ | Ngày Bắt đầu | Ngày kết thúc | Thời lượng |\n| --------------------- | ---------- | ---------- | -------- |\n| Tạo trang web | 01/09/2022 | 02/08/2022 | 30 ngày |\n| Xây dựng ứng dụng di động | 02/09/2022 | 03/10/2022 | 30 ngày |\n| Thông cáo báo chí | 03/11/2022 | 03/11/2022 | 1 ngày |\n\nBiểu đồ này cho thấy nhiệm vụ tạo website bắt đầu từ ngày </w:t>
      </w:r>
      <w:r>
        <w:lastRenderedPageBreak/>
        <w:t>01/09/2022 và dự kiến hoàn thành vào ngày 02/08/2022, tổng thời gian thực hiện là 30 ngày. Nhiệm vụ tiếp theo, xây dựng ứng dụng di động, bắt đầu vào ngày 02/09/2022 và cũng dự kiến mất 30 ngày, kết thúc vào ngày 03/10/2022. Cuối cùng, nhiệm vụ phát hành thông cáo báo chí dự kiến vào ngày 03/11/2022 và sẽ mất 1 ngày để hoàn thành. \n\nĐiều quan trọng cần lưu ý là ngày tháng và thời lượng chỉ là một ví dụ, bạn có thể điều chỉnh ngày bắt đầu và ngày kết thúc dựa trên thời gian thực tế của mỗi nhiệm vụ."}</w:t>
      </w:r>
    </w:p>
    <w:p w14:paraId="75C0EDA9" w14:textId="77777777" w:rsidR="00C22AB6" w:rsidRDefault="00D958F6">
      <w:r>
        <w:t>{"question": "Kể tên ba loại thuật toán machine learning.", "answer": "Dưới đây là ba loại thuật toán Machine Learning chính:\n1. Học có giám sát: Các thuật toán này sử dụng dữ liệu đào tạo được gắn nhãn để tìm hiểu và đưa ra dự đoán về dữ liệu mới. Phương pháp này bao gồm các thuật toán như hồi quy tuyến tính, hồi quy logistic, máy vectơ hỗ trợ, cây quyết định và k hàng xóm gần nhất. \ n \ n2. Học không giám sát: Các thuật toán này khám phá các mẫu và mối quan hệ ẩn trong dữ liệu bằng cách phân cụm hoặc giảm kích thước. Ví dụ về các thuật toán học tập không giám sát là phân cụm k-means , phân cụm phân cấp và phân tích thành phần chính. \ n \ n3. Học tăng cường: Các thuật toán này tạo điều kiện thuận lợi cho việc học thông qua ý tưởng "thưởng hoặc phạt" dựa trên các quyết định được đưa ra. Thuật toán học cách liên kết các quyết định hoặc hành vi cụ thể với kết quả tốt hay xấu. Một ví dụ về học tăng cường là Q-Learning."}</w:t>
      </w:r>
    </w:p>
    <w:p w14:paraId="056A52FA" w14:textId="77777777" w:rsidR="00C22AB6" w:rsidRDefault="00D958F6">
      <w:r>
        <w:t>{"câu hỏi": "Xác định nghĩa của từ 'bối rối'.", "trả lời": "Từ \"bối rối\" là một tính từ có nghĩa là bối rối hoặc bối rối. Nó có thể đề cập đến một trạng thái hoang mang hoặc mất phương hướng, thường liên quan đến sự thiếu hiểu biết hoặc không chắc chắn. Nó thường được sử dụng để mô tả một người đang chìm sâu trong suy nghĩ, cố gắng hiểu ý nghĩa của điều gì đó mà họ thấy khó hiểu."}</w:t>
      </w:r>
    </w:p>
    <w:p w14:paraId="5AFDE78F" w14:textId="77777777" w:rsidR="00C22AB6" w:rsidRDefault="00D958F6">
      <w:r>
        <w:t>{"câu hỏi": "Tạo danh sách năm chuyên ngành có thể có cho sinh viên kỹ thuật.", "câu trả lời": "1. Kỹ thuật cơ khí\n2. Kỹ thuật điện\n3. Kỹ thuật Xây dựng\n4. Kỹ thuật hóa học\n5. Kỹ thuật hàng không vũ trụ"}</w:t>
      </w:r>
    </w:p>
    <w:p w14:paraId="59A92F44" w14:textId="77777777" w:rsidR="00C22AB6" w:rsidRDefault="00D958F6">
      <w:r>
        <w:t xml:space="preserve">{"câu hỏi": "Giải thích hoạt động của sổ cái blockchain.", "câu trả lời": "Sổ cái blockchain là bản ghi kỹ thuật số của các giao dịch được duy trì theo cách phi tập trung trên mạng máy tính. Nó được bảo mật thông qua việc sử dụng mật mã, trong đó mỗi khối trong chuỗi chứa một số giao dịch và tham chiếu đến khối trước đó. \ n \ nỞ cấp độ cơ bản nhất, sổ cái blockchain hoạt động bằng cách ghi lại một loạt các giao dịch trong các gói, còn được gọi là \u201cblocks\u201d. Mỗi khối chứa một số giao dịch, các chi tiết được xác minh bởi những người tham gia trong mạng, thường thông qua cơ chế đồng thuận. Điều này đảm bảo rằng các giao dịch là hợp lệ và phù hợp với các quy tắc của blockchain. Khi một khối đã được xác minh, nó sẽ được thêm vào bản ghi của các giao dịch trước đó, tạo ra một chuỗi các khối hoặc \u201cblockchain\u201d.\n\nMỗi khối chứa một hàm băm mật mã của khối trước đó, cùng với dữ liệu giao dịch, đảm bảo rằng bất kỳ thay đổi nào đối với dữ liệu giao dịch sẽ dẫn đến thay đổi hàm băm của khối,  làm rõ rằng dữ liệu đã bị giả mạo. Ngoài ra, các mạng blockchain thường sử dụng cơ chế đồng thuận để đảm bảo rằng chỉ các khối hợp lệ mới được thêm vào sổ cái. Các cơ chế này có thể khác nhau, nhưng một cách tiếp cận phổ biến là bằng chứng công việc, nơi những người tham gia trong mạng cạnh tranh để giải quyết các vấn đề toán học phức tạp, xác minh các giao dịch và thêm các khối mới vào chuỗi. Khi một </w:t>
      </w:r>
      <w:r>
        <w:lastRenderedPageBreak/>
        <w:t>khối được thêm vào, nó được coi là một phần vĩnh viễn của sổ cái, gây khó khăn, nếu không muốn nói là không thể, để thay đổi. Bằng cách duy trì hồ sơ phi tập trung về dữ liệu giao dịch, sổ cái blockchain cung cấp một cách an toàn, minh bạch và chống giả mạo để theo dõi và xác minh việc chuyển giao tài sản, cho dù đó là tiền điện tử hay các dạng thông tin có giá trị khác. Nó loại bỏ sự cần thiết của các trung gian, cho phép các giao dịch ngang hàng trực tiếp và tăng hiệu quả của toàn bộ quá trình."}</w:t>
      </w:r>
    </w:p>
    <w:p w14:paraId="4A872722" w14:textId="77777777" w:rsidR="00C22AB6" w:rsidRDefault="00D958F6">
      <w:r>
        <w:t>{"question": "Tạo vòng lặp for trong Python để in số từ 1 đến 10.", "answer": "''python\nfor number in range(1, 11):\n print(number)\n'''"}</w:t>
      </w:r>
    </w:p>
    <w:p w14:paraId="3DF51E9D" w14:textId="77777777" w:rsidR="00C22AB6" w:rsidRDefault="00D958F6">
      <w:r>
        <w:t>{"câu hỏi": "Xác định động vật nào trong văn bản sau đây là bò sát và giải thích những đặc điểm nào khiến nó trở thành một loài bò sát. - Vườn thú là nơi sinh sống của nhiều loại sinh vật, bao gồm một con ếch cây có màu sắc rực rỡ, một con rùa chân đỏ với hoa văn tuyệt đẹp trên mai và một con thỏ lông xù với bộ lông mềm mại, có thể ôm được.", "Trả lời": "Con vật trong văn bản là một loài bò sát là rùa chân đỏ. Các đặc điểm khiến nó trở thành một loài bò sát bao gồm hệ thống trao đổi chất nhiệt (máu lạnh), cơ thể được bao phủ bởi lớp vỏ xương và sự phụ thuộc vào việc đẻ trứng trên cạn để sinh sản."}</w:t>
      </w:r>
    </w:p>
    <w:p w14:paraId="7FA45003" w14:textId="77777777" w:rsidR="00C22AB6" w:rsidRDefault="00D958F6">
      <w:r>
        <w:t>{"câu hỏi": "Tìm năm thành phố lớn nhất ở Pháp.", "câu trả lời": "Năm thành phố lớn nhất ở Pháp theo dân số là:\n\n1) Paris: Với dân số hơn 2,1 triệu người, Paris là thủ đô và thành phố đông dân nhất của Pháp. \n\n2) Marseille: Nằm ở bờ biển phía nam nước Pháp, Marseille là thành phố lớn thứ hai ở Pháp, với dân số khoảng 862.211.211 người. Lyon: Nằm ở phía đông-trung tâm nước Pháp, Lyon là thành phố lớn thứ ba ở Pháp, với dân số khoảng 515.695. Toulouse: Nằm ở phía nam nước Pháp, Toulouse là thành phố lớn thứ tư ở Pháp,  với dân số khoảng 479.638.\n\n5) Nice: Nice là thành phố đông dân thứ năm ở Pháp, với dân số khoảng 342.637 người. Nó nằm dọc theo French Riviera ở Đông Nam nước Pháp."}</w:t>
      </w:r>
    </w:p>
    <w:p w14:paraId="5D9E8145" w14:textId="77777777" w:rsidR="00C22AB6" w:rsidRDefault="00D958F6">
      <w:r>
        <w:t>{"question": "Giải thích khái niệm hàm băm.", "answer": "Hàm băm là một thuật toán toán học lấy đầu vào, hoặc \u2018key\u2019 và chuyển đổi nó thành đầu ra có kích thước cố định, được gọi là \u2018hash value\u2019 hoặc \u2018hash code\u2019. Đầu ra này được thiết kế duy nhất cho mỗi đầu vào duy nhất, gây khó khăn cho việc lấy đầu vào ban đầu từ giá trị băm.\ n \ nHash hàm thường được sử dụng trong khoa học máy tính và mật mã, bởi vì chúng cung cấp một phương pháp nhanh chóng và hiệu quả để lập chỉ mục và truy xuất dữ liệu trong cơ sở dữ liệu. Chúng hoạt động bằng cách ánh xạ từng bản ghi trong cơ sở dữ liệu thành giá trị băm hoặc \u2018hash key\u2019, sau đó có thể được tham chiếu để định vị dữ liệu trong bộ lưu trữ bộ nhớ. \ n \ nMột hàm băm tốt có một số đặc điểm: nó phải là xác định, có nghĩa là cùng một đầu vào sẽ luôn tạo ra cùng một giá trị băm; nó phải hiệu quả để tính toán; Nó sẽ tạo ra rất ít va chạm, có nghĩa là các đầu vào khác nhau sẽ dẫn đến các giá trị băm khác nhau; và đầu ra phải xuất hiện ngẫu nhiên và được phân phối đồng đều.\n\nMột trong những cách sử dụng phổ biến nhất cho các hàm băm là trong các bảng băm, được sử dụng để thực hiện các cấu trúc dữ liệu như từ điển và mảng kết hợp. Băm cũng được sử dụng trong chữ ký số và bảo vệ mật khẩu, vì nó cho phép lưu trữ dữ liệu an toàn mà không tiết lộ đầu vào ban đầu. Nhìn chung, hàm băm đóng vai trò là một công cụ thiết yếu để lập chỉ mục và sắp xếp dữ liệu một cách an toàn và hiệu quả."}</w:t>
      </w:r>
    </w:p>
    <w:p w14:paraId="24D20969" w14:textId="77777777" w:rsidR="00C22AB6" w:rsidRDefault="00D958F6">
      <w:r>
        <w:lastRenderedPageBreak/>
        <w:t>{"question": "Tạo danh sách các từ có vần với 'cat'.", "answer": "Đây là danh sách các từ có vần với 'cat':\n- bat\n- rat\n- hat\n- mat\n- pat\n- sat\n- gnat\n- that\n- chat\n- flat\n- spat\n- vat\n- fat\n- tat\n- brat\n- at"}</w:t>
      </w:r>
    </w:p>
    <w:p w14:paraId="28BFD6B7" w14:textId="77777777" w:rsidR="00C22AB6" w:rsidRDefault="00D958F6">
      <w:r>
        <w:t>{"câu hỏi": "Tìm con sông dài nhất ở châu Phi.", "câu trả lời": "Con sông dài nhất ở châu Phi là sông Nile. Nó có chiều dài khoảng 6650 km (4130 dặm) và chảy qua 11 quốc gia ở đông bắc châu Phi bao gồm Ai Cập, Sudan, Ethiopia, Uganda và Congo-Kinshasa (Cộng hòa Dân chủ Congo). Nó được coi là con sông dài nhất thế giới theo một số nguồn, mặc dù sông Amazon ở Nam Mỹ thường được những người khác coi là dài hơn do các cuộc tranh luận đang diễn ra về nguồn thực sự của mỗi con sông.</w:t>
      </w:r>
    </w:p>
    <w:p w14:paraId="629CEE97" w14:textId="77777777" w:rsidR="00C22AB6" w:rsidRDefault="00D958F6">
      <w:r>
        <w:t>{"câu hỏi": "Hai thành phần chính của tiền điện tử là gì?", "câu trả lời": "Hai thành phần chính của tiền điện tử là blockchain và thuật toán mật mã. \n\n1. Blockchain: Blockchain là một sổ cái phân tán và có thể truy cập công khai, ghi lại tất cả các giao dịch được thực hiện bằng tiền điện tử. Nó đảm bảo tính minh bạch, bất biến và bảo mật của các giao dịch và loại bỏ sự cần thiết của các trung gian như ngân hàng. Kiến trúc blockchain được tạo thành từ các khối được kết nối với nhau, mỗi khối chứa một bản ghi của nhiều giao dịch. Khi một khối được viết và liên kết với blockchain, nó không thể bị thay đổi, điều này đảm bảo rằng lịch sử giao dịch là rõ ràng giả mạo. \ n \ n2. Thuật toán mật mã: Mật mã học được sử dụng để bảo mật các giao dịch và kiểm soát việc tạo ra các đơn vị mới của tiền điện tử. Thuật toán mật mã là các giao thức toán học chi phối việc mã hóa và giải mã dữ liệu, đảm bảo rằng thông tin chứa trong các giao dịch vẫn riêng tư và an toàn. Mật mã học giúp người dùng có thể ký điện tử các giao dịch, chứng minh quyền sở hữu các khoản tiền được chuyển, đồng thời xác minh tính xác thực và tính toàn vẹn của các giao dịch."}</w:t>
      </w:r>
    </w:p>
    <w:p w14:paraId="3979F4F7" w14:textId="77777777" w:rsidR="00C22AB6" w:rsidRDefault="00D958F6">
      <w:r>
        <w:t>{"question": "Tạo một người bắt đầu câu chuyện với kịch bản này. - Khu rừng tối tăm, im lặng gần đây tràn ngập tin đồn.", "Trả lời": "Khu rừng tối tăm, im lặng gần đây tràn ngập tin đồn. Những lời thì thầm về những vụ mất tích kỳ lạ, về những ánh sáng kỳ lạ và những bóng ma xuất hiện, về động vật hoang dã bị tàn phá và những tiếng hú kinh khủng, dường như ám ảnh mọi cái cây và bóng tối. Không ai dám mạo hiểm đi quá xa vào sâu trong rừng, lo sợ cho sự an toàn của chính họ. Nhưng điều đó sắp thay đổi. Jane và nhóm bạn của cô ấy, không được trang bị gì ngoài đèn pin và sự tò mò của họ, chuẩn bị bắt đầu một cuộc phiêu lưu vào trung tâm của khu rừng, quyết tâm khám phá những bí mật nằm bên trong."}</w:t>
      </w:r>
    </w:p>
    <w:p w14:paraId="16B786F8" w14:textId="77777777" w:rsidR="00C22AB6" w:rsidRDefault="00D958F6">
      <w:r>
        <w:t xml:space="preserve">{"câu hỏi": "Viết một bài thơ bằng cách sử dụng từ đã cho \"tự do\". - tự do", "trả lời": "Một từ vang vọng qua các thời đại,\nVà lấp đầy vô số trang lịch sử,\nTự do, một khái niệm rất thiêng liêng,\nMột động lực cho nhân loại.\n\nMột quyền để nói, sống, yêu,\nMột cái gì đó chúng ta không bao giờ có thể có đủ,\nNó thúc đẩy niềm đam mê của chúng ta, đốt cháy động lực của chúng ta, \ nLàm cho chúng ta cảm thấy sống và phát triển. \ n \ nTừ xiềng xích của chế độ chuyên chế,  chúng ta giải thoát,\nĐể cho tinh thần của chúng ta bay bổng và trái tim của chúng ta là,\nVì tự do có nghĩa là chúng ta có thể theo đuổi, ước mơ của chúng ta, niềm đam mê của chúng ta và những gì chúng ta muốn làm. \ n Nó sải bước về phía trước, tay trong tay với hòa bình, \ nMang lại hy vọng và niềm vui không bao giờ ngừng, \ n Vì tự do là chính không khí chúng ta thở, \ n Vì vậy, chúng ta hãy trân trọng món quà này,  </w:t>
      </w:r>
      <w:r>
        <w:lastRenderedPageBreak/>
        <w:t>kho báu này rất hiếm,\nVà chúng ta hãy phấn đấu cho tự do, ở khắp mọi nơi,\nHãy làm việc hướng tới một thế giới công bằng và công bằng,\nVới lá cờ tự do mãi mãi tung ra."}</w:t>
      </w:r>
    </w:p>
    <w:p w14:paraId="19C18667" w14:textId="77777777" w:rsidR="00C22AB6" w:rsidRDefault="00D958F6">
      <w:r>
        <w:t>{"câu hỏi": "Viết mô tả về một nhân vật dưới dạng haiku.", "câu trả lời": "Ông già bên bờ biển,\nĐôi mắt bị phong hóa bởi mặt trời và muối,\nKý ức trôi dạt."}</w:t>
      </w:r>
    </w:p>
    <w:p w14:paraId="304DDAA3" w14:textId="77777777" w:rsidR="00C22AB6" w:rsidRDefault="00D958F6">
      <w:r>
        <w:t>{"question": "Đối với câu đã cho, hãy xác định chủ ngữ và vị ngữ. - Doanh nhân nhún vai.", "trả lời": "Trong câu \"Doanh nhân nhún vai,\" chủ ngữ là \"Doanh nhân\" và vị ngữ là \"nhún vai.\""}</w:t>
      </w:r>
    </w:p>
    <w:p w14:paraId="35C9620D" w14:textId="77777777" w:rsidR="00C22AB6" w:rsidRDefault="00D958F6">
      <w:r>
        <w:t>{"câu hỏi": "Viết lại câu tục ngữ sau. - Một khâu kịp thời tiết kiệm chín.", "trả lời": "Hành động kịp thời có thể ngăn chặn những vấn đề nhỏ trở thành những vấn đề lớn hơn."}</w:t>
      </w:r>
    </w:p>
    <w:p w14:paraId="09C36777" w14:textId="77777777" w:rsidR="00C22AB6" w:rsidRDefault="00D958F6">
      <w:r>
        <w:t>{"câu hỏi": "Tạo danh sách 5 mẹo bất kỳ để tiết kiệm tiền.", "câu trả lời": "1. Tạo ngân sách và bám sát nó: Ngân sách cho phép bạn phân bổ tiền cho các chi phí cụ thể và giúp ngăn ngừa bội chi.\n\n2. Giảm hoặc loại bỏ các chi phí không cần thiết: Cắt giảm hoặc giảm các chi phí không cần thiết, chẳng hạn như đăng ký hoặc tư cách thành viên không được sử dụng thường xuyên. Mua sắm thông minh: Tận dụng các đợt giảm giá, phiếu giảm giá và giảm giá khi mua sắm hàng tạp hóa hoặc các nhu yếu phẩm khác. So sánh giá từ các nhà bán lẻ khác nhau để đảm bảo bạn nhận được ưu đãi tốt nhất. \ n \ n4. Sử dụng tiền mặt hoặc ghi nợ thay vì tín dụng: Tránh sử dụng thẻ tín dụng để mua hàng để tránh tích lũy nợ và lãi suất. Sử dụng tiền mặt hoặc ghi nợ để hạn chế chi tiêu với số tiền bạn có sẵn. \ n \ n5. Tiết kiệm chi phí năng lượng: Giảm sử dụng năng lượng bằng cách tắt đèn và thiết bị điện tử khi không sử dụng, và sử dụng các thiết bị và bóng đèn tiết kiệm năng lượng. Cân nhắc thực hiện những thay đổi nhỏ như giảm bộ điều chỉnh nhiệt vào mùa đông hoặc sử dụng quạt thay vì điều hòa không khí vào mùa hè."}</w:t>
      </w:r>
    </w:p>
    <w:p w14:paraId="2864F26F" w14:textId="77777777" w:rsidR="00C22AB6" w:rsidRDefault="00D958F6">
      <w:r>
        <w:t>{"question": "Viết lại đoạn sau thêm tính từ và trạng từ. - John bước vào phòng. Anh mỉm cười.", "trả lời": "Tự tin, John bước vào căn phòng rộng rãi, đủ ánh sáng. Cậu ấy cười rạng rỡ, lộ hàm răng trắng chói mắt."}</w:t>
      </w:r>
    </w:p>
    <w:p w14:paraId="43B55AA0" w14:textId="77777777" w:rsidR="00C22AB6" w:rsidRDefault="00D958F6">
      <w:r>
        <w:t>{"câu hỏi": "Tạo dòng thẻ cho quán cà phê.", "câu trả lời": "\"Thưởng thức hương vị trong từng ngụm tại quán cà phê ấm cúng của chúng tôi\u00e9!\""}</w:t>
      </w:r>
    </w:p>
    <w:p w14:paraId="1F627ED9" w14:textId="77777777" w:rsidR="00C22AB6" w:rsidRDefault="00D958F6">
      <w:r>
        <w:t xml:space="preserve">{"câu hỏi": "Tạo danh sách 5 hoạt động cần làm ngoài trời vào ngày mưa.", "trả lời": "1. Đi dạo trong mưa: Mặc áo mưa, ủng và ô, và đi dạo. Cảm nhận mưa trên da của bạn, lắng nghe âm thanh của những hạt mưa và tận hưởng mùi hương đất tươi mát đi kèm với mưa rào. \ n \ n2. Nhảy vũng nước: Mang ủng đi mưa của bạn và đi văng vào một số vũng nước. Nhảy trong vũng nước có thể là một cách thú vị để ôm và tận hưởng mưa, cộng với đó là một liều thuốc giảm căng thẳng tuyệt vời! \ n \ n3. Nhiếp ảnh: Lấy máy ảnh của bạn và ghi lại vẻ đẹp của một ngày mưa. Những giọt mưa trên lá và hoa, hình ảnh phản chiếu trong vũng nước, và phong cảnh sương mù, mơ màng tất cả tạo nên những cơ hội chụp ảnh tuyệt đẹp.\n\n4. Dã ngoại trong nhà: Trải chăn, đóng gói giỏ dã ngoại và đi dã ngoại trong nhà ở khu vực ngoài trời có mái che, chẳng hạn như vọng lâu hoặc hiên nhà, trong khi xem và nghe mưa. \ n \ n5. Ghé thăm một công viên hoặc khu vườn: Ghé thăm một công viên hoặc vườn thực vật gần đó trong mưa. Nhiều công viên và khu vườn có các khu vực được che phủ hoặc có gian hàng, </w:t>
      </w:r>
      <w:r>
        <w:lastRenderedPageBreak/>
        <w:t>nơi bạn có thể khô ráo trong khi thưởng thức phong cảnh. Thêm vào đó, mưa làm nổi bật vẻ đẹp của thiên nhiên - cây cối trông xanh hơn và hoa tươi sống hơn."}</w:t>
      </w:r>
    </w:p>
    <w:p w14:paraId="20A912B1" w14:textId="77777777" w:rsidR="00C22AB6" w:rsidRDefault="00D958F6">
      <w:r>
        <w:t>{"câu hỏi": "Tạo tiêu đề cho một cuốn sách về sự phát triển cá nhân.", "câu trả lời": "Phát triển mạnh: Giải phóng tiềm năng thực sự của bạn và tạo ra một cuộc sống có mục đích\""}</w:t>
      </w:r>
    </w:p>
    <w:p w14:paraId="113ECB33" w14:textId="77777777" w:rsidR="00C22AB6" w:rsidRDefault="00D958F6">
      <w:r>
        <w:t>{"câu hỏi": "Tìm thông tin về Tổng thống thứ 4 của Hoa Kỳ.", "câu trả lời": "Tổng thống thứ 4 của Hoa Kỳ là James Madison. Ông từng là Tổng thống từ năm 1809 đến năm 1817. Madison sinh ngày 16 tháng 3 năm 1751 tại Port Conway, Virginia. Ông là một trong những kiến trúc sư có ảnh hưởng nhất của Hiến pháp Hoa Kỳ và thường được gọi là "Cha đẻ của Hiến pháp". Madison là một chính khách, nhà ngoại giao, nhà bành trướng và triết gia, người được coi là một trong những người cha sáng lập của Hoa Kỳ. Ông đóng một vai trò quan trọng trong Cách mạng Mỹ và là một trong những kiến trúc sư chủ chốt của Tuyên ngôn Nhân quyền. Trước nhiệm kỳ tổng thống của mình, Madison từng là thành viên của Hạ viện Virginia và Quốc hội Lục địa. Ông cũng là Ngoại trưởng Hoa Kỳ dưới thời Tổng thống Thomas Jefferson. Trong nhiệm kỳ tổng thống của mình, Madison đã lãnh đạo Hoa Kỳ vượt qua Chiến tranh năm 1812 chống lại Vương quốc Anh. Ông cũng giám sát việc mở rộng Hoa Kỳ thông qua việc mua lại các vùng lãnh thổ mới và làm việc để phát triển cơ sở hạ tầng của đất nước. Madison qua đời vào ngày 28 tháng 6 năm 1836, ở tuổi 85, tại Montpelier, Virginia. Ông được nhớ đến như một trong những nhân vật quan trọng nhất trong lịch sử Hoa Kỳ, và công việc của ông tiếp tục định hình đất nước ngày nay."}</w:t>
      </w:r>
    </w:p>
    <w:p w14:paraId="31060E2A" w14:textId="77777777" w:rsidR="00C22AB6" w:rsidRDefault="00D958F6">
      <w:r>
        <w:t>{"câu hỏi": "Mô tả thủ đô của Mexico.", "trả lời": "Thành phố Mexico, còn được gọi là Ciudad de M\u00e9xico hoặc CDMX, là thủ đô của Mexico. Đây là một trong những thành phố đông dân nhất thế giới với hơn 21 triệu người trong khu vực đô thị. Thành phố nằm ở Thung lũng Mexico, ở độ cao hơn 7.000 feet so với mực nước biển, được bao quanh bởi núi và núi lửa. Trung tâm lịch sử của Thành phố Mexico tự hào có một di sản văn hóa phong phú và chứa một số địa danh lịch sử và kiến trúc, bao gồm Cung điện Quốc gia, Nhà thờ Metropolitan và Thị trưởng Templo. Thành phố Mexico cũng có đường chân trời hiện đại với những tòa nhà chọc trời cao chót vót, bảo tàng đẳng cấp thế giới, và một nhà hàng và khung cảnh nghệ thuật thịnh vượng. Nó phục vụ như là trung tâm chính trị, tài chính và văn hóa của đất nước, và là thành phố nói tiếng Tây Ban Nha lớn nhất trên thế giới."}</w:t>
      </w:r>
    </w:p>
    <w:p w14:paraId="505A224B" w14:textId="77777777" w:rsidR="00C22AB6" w:rsidRDefault="00D958F6">
      <w:r>
        <w:t>{"question": "Lập danh sách các sản phẩm trong danh mục nhất định. - Bàn chải đánh răng điện", "trả lời": "Dưới đây là danh sách một số bàn chải đánh răng điện phổ biến: \n1. Miệng-B Thiên tài X\n2. Philips Sonicare DiamondClean Thông minh \ n3. Colgate E1\n4. Bàn chải đánh răng điện Quip \ n5. Bàn chải đánh răng điện Goby\n6. Dòng AquaSonic Black \ n7. Bàn chải đánh răng điện Fairywill Sonic\n8. Foreo ISSA 2\n9. Waterpik Sonic-Fusion \ n10. Arm &amp;; Hammer Spinbrush Pro + Làm sạch sâu."}</w:t>
      </w:r>
    </w:p>
    <w:p w14:paraId="2CE28A90" w14:textId="77777777" w:rsidR="00C22AB6" w:rsidRDefault="00D958F6">
      <w:r>
        <w:t>{"question": "Chỉnh sửa câu đã cho để đúng ngữ pháp. - Tôi không có bút", "trả lời": "Tôi không có bút."}</w:t>
      </w:r>
    </w:p>
    <w:p w14:paraId="09EA7EB2" w14:textId="77777777" w:rsidR="00C22AB6" w:rsidRDefault="00D958F6">
      <w:r>
        <w:t xml:space="preserve">{"câu hỏi": "Liệt kê mười đỉnh núi cao nhất thế giới.", "câu trả lời": "Mười đỉnh núi cao nhất thế giới là:\n\n1. Đỉnh Everest (Nepal) - 8.848 mét (29.029 feet) \ n2. K2 (Pakistan) - 8.611 </w:t>
      </w:r>
      <w:r>
        <w:lastRenderedPageBreak/>
        <w:t>mét (28.251 feet) \ n3. Kangchenjunga (Nepal/Ấn Độ) - 8.586 mét (28.169 feet)\n4. Lhotse (Nepal / Tây Tạng) - 8.516 mét (27.940 feet) \ n5. Makalu (Nepal / Tây Tạng) - 8.485 mét (27.838 feet) \ n6. Cho Oyu (Nepal/Tây Tạng) - 8.188 mét (26.864 feet)\n7. Dhaulagiri I (Nepal) - 8.167 mét (26.795 feet)\n8. Manaslu (Nepal) - 8.163 mét (26.781 feet) \ n9. Nanga Parbat (Pakistan) - 8.126 mét (26.660 feet) \ n10. Annapurna I (Nepal) - 8.091 mét (26.545 feet)"}</w:t>
      </w:r>
    </w:p>
    <w:p w14:paraId="040B37FA" w14:textId="77777777" w:rsidR="00C22AB6" w:rsidRDefault="00D958F6">
      <w:r>
        <w:t>{"câu hỏi": "Tạo phương châm cho công ty nhất định. - Ferris Consulting", "trả lời": "Thúc đẩy thành công của bạn với Ferris Consulting."}</w:t>
      </w:r>
    </w:p>
    <w:p w14:paraId="3D6F25F9" w14:textId="77777777" w:rsidR="00C22AB6" w:rsidRDefault="00D958F6">
      <w:r>
        <w:t>{"question": "Tính toán sự khác biệt giữa hai số. - 12 và 5", "đáp án": "Sự khác biệt giữa 12 và 5 là 7."}</w:t>
      </w:r>
    </w:p>
    <w:p w14:paraId="6C10851D" w14:textId="77777777" w:rsidR="00C22AB6" w:rsidRDefault="00D958F6">
      <w:r>
        <w:t>{"câu hỏi": "Viết mô tả cho một công thức thịt nướng.", "câu trả lời": "Công thức thịt nướng này là sự bổ sung hoàn hảo cho bất kỳ buổi nấu ăn mùa hè hoặc tụ tập sân sau nào. Bắt đầu bằng cách làm nóng vỉ nướng của bạn ở lửa vừa và cao. Trong khi vỉ nướng đang nóng lên, hãy chuẩn bị thịt bạn chọn, chẳng hạn như thịt gà hoặc thịt bò, bằng cách nêm gia vị hào phóng với muối, hạt tiêu và hỗn hợp gia vị thịt nướng yêu thích của bạn. Khi thịt đã được tẩm ướp gia vị kỹ, đặt nó lên vỉ nướng để nấu, thỉnh thoảng quay để chín đều. Trong khi thịt đang nấu, hãy chuẩn bị nước sốt thịt nướng của bạn bằng cách trộn sốt cà chua, đường nâu, giấm táo, sốt Worcestershire và một chút nước sốt nóng trong một cái chảo nhỏ. Nấu nước sốt trên lửa vừa cho đến khi nó đặc lại và các hương vị đã hòa quyện với nhau. Khi thịt đã chín đến mức độ chín mong muốn của bạn, hãy quét nó một cách hào phóng với nước sốt thịt nướng và để nó nấu thêm 2-3 phút trên vỉ nướng. Phục vụ nóng với các món ăn yêu thích của bạn và thưởng thức!"}</w:t>
      </w:r>
    </w:p>
    <w:p w14:paraId="50CFAA90" w14:textId="77777777" w:rsidR="00C22AB6" w:rsidRDefault="00D958F6">
      <w:r>
        <w:t>{"question": "Tạo tên doanh nghiệp cho công ty bán Trang sức.", "câu trả lời": "Sparkle and Shine Jewelry Co."}</w:t>
      </w:r>
    </w:p>
    <w:p w14:paraId="49CF280F" w14:textId="77777777" w:rsidR="00C22AB6" w:rsidRDefault="00D958F6">
      <w:r>
        <w:t>{"câu hỏi": "Tìm một cuốn sách từ thể loại nhất định. - Bí ẩn", "câu trả lời": "Một cuốn sách nổi tiếng trong thể loại Bí ẩn là "Cuộc phiêu lưu của Sherlock Holmes" của Sir Arthur Conan Doyle."}</w:t>
      </w:r>
    </w:p>
    <w:p w14:paraId="2B40A7CF" w14:textId="77777777" w:rsidR="00C22AB6" w:rsidRDefault="00D958F6">
      <w:r>
        <w:t xml:space="preserve">{"câu hỏi": "Giải thích luật chơi bóng đá.", "trả lời": "Bóng đá, còn được gọi là bóng đá ở nhiều quốc gia, là một trò chơi phổ biến được chơi trên toàn thế giới. Trò chơi được chơi bởi hai đội, mỗi đội thường bao gồm 11 cầu thủ, bao gồm một thủ môn. Mục tiêu của trò chơi là ghi nhiều bàn thắng hơn đội đối phương.\n\nDưới đây là các quy tắc cơ bản của trò chơi:\n\n1. Trận đấu bắt đầu với một cú đá ở giữa sân, với một đội chuyền bóng cho đồng đội. Sau khi trận đấu bắt đầu, trận đấu diễn ra và cả hai đội đều cố gắng ghi bàn bằng cách đưa bóng vào khung thành đối phương. Người chơi có thể sử dụng bất kỳ bộ phận nào trên cơ thể ngoại trừ cánh tay và bàn tay để di chuyển bóng. Chỉ có thủ môn mới được phép sử dụng tay của họ, và chỉ trong phạm vi vòng cấm được chỉ định của họ. \ n \ n3. Khi bóng đi ra khỏi giới hạn bên lề, đội nào không chạm vào nó lần cuối sẽ được trao một quả ném vào. Người chơi thực hiện cú ném phải ném bóng bằng cả hai tay qua đầu và cả hai chân phải ở trên mặt đất. \ n \ n4. Khi bóng đi ra khỏi giới hạn ở vạch cuối, có hai kết quả có thể xảy ra. </w:t>
      </w:r>
      <w:r>
        <w:lastRenderedPageBreak/>
        <w:t>Nếu đội tấn công chạm vào nó lần cuối, một cú đá ghi bàn sẽ được trao cho đội phòng thủ. Nếu đội phòng ngự chạm bóng lần cuối, một quả phạt góc sẽ được trao cho đội tấn công.\n\n5. Trận đấu được điều hành bởi một trọng tài và hai trợ lý trọng tài, những người chịu trách nhiệm thực thi các quy tắc của trò chơi, thực hiện các cuộc gọi và giữ thời gian. Trọng tài có thể rút thẻ vàng và thẻ đỏ cho những cầu thủ phạm lỗi hoặc thể hiện hành vi phi thể thao. \n\n6. Nếu một cầu thủ phạm lỗi, đội đối phương sẽ được hưởng một quả đá phạt tại vị trí phạm lỗi. Nếu phạm lỗi xảy ra trong vòng cấm, một quả phạt đền sẽ được trao cho đội tấn công. \ n \ n7. Một trận bóng đá kéo dài trong hai hiệp, mỗi hiệp 45 phút, với thời gian nghỉ giữa hiệp 15 phút. Nếu tỷ số được hòa vào cuối trận đấu, trận đấu có thể bước vào hiệp phụ hoặc loạt sút luân lưu, tùy thuộc vào quy tắc của cuộc thi cụ thể. Đây là những quy tắc cơ bản của bóng đá, nhưng có thể có những thay đổi nhỏ tùy thuộc vào cấp độ chơi và thi đấu cụ thể. Bóng đá là một trò chơi vui nhộn và thú vị đòi hỏi tinh thần đồng đội, kỹ năng và chiến lược để thành công."}</w:t>
      </w:r>
    </w:p>
    <w:p w14:paraId="6A727A4D" w14:textId="77777777" w:rsidR="00C22AB6" w:rsidRDefault="00D958F6">
      <w:r>
        <w:t>{"câu hỏi": "Động não ý tưởng cho bữa tiệc của trẻ em.", "câu trả lời": "1. Tiệc hóa trang- nơi trẻ em có thể hóa trang thành nhân vật hoặc siêu anh hùng yêu thích của chúng \n2. Bữa tiệc theo chủ đề Carnival- hoàn chỉnh với một băng chuyền nhỏ, người biểu diễn chú hề / người tung hứng / ảo thuật gia, vẽ mặt và trò chơi lễ hội \ n3. Bữa tiệc theo chủ đề cướp biển - cho trẻ em ăn mặc như cướp biển và chơi các trò chơi tiệc tùng theo chủ đề cướp biển như săn tìm kho báu \ n4. Bữa tiệc theo chủ đề nghệ thuật và thủ công - nơi trẻ em có thể tự làm đồ thủ công và mang về nhà làm quà lưu niệm \ n5. Bữa tiệc theo chủ đề Princess hoặc Fairy Tale - cho trẻ em ăn mặc như các nhân vật trong truyện cổ tích yêu thích của chúng, và có thể có một gian hàng ảnh được thiết lập để chụp ảnh với phông nền cổ tích \ n6. Bữa tiệc theo chủ đề khoa học - sắp xếp các thí nghiệm khoa học tương tác mà trẻ em có thể tham gia \ n7. Tiệc ngày thể thao - tổ chức các giải đấu thể thao nhỏ bên ngoài hoặc trong công viên, với các trò chơi như đua trứng và thìa, đua bao tải khoai tây hoặc kéo co \ n8. Tiệc khiêu vũ - thuê một DJ hoặc người hướng dẫn khiêu vũ để dạy cho trẻ em một số thói quen nhảy vui nhộn \ n9. Bữa tiệc chiếu phim - làm cho nó trở thành một trải nghiệm giống như rạp chiếu phim với bỏng ngô và kẹo và chiếu một bộ phim thiếu nhi nổi tiếng. \ n10. Chủ đề Thiên nhiên/Rừng nhiệt đới - trang trí để bắt chước một khu rừng nhiệt đới, tạo ra một cuộc săn lùng xác thối tự nhiên hoặc nhờ các chuyên gia động vật đến để thuyết trình."}</w:t>
      </w:r>
    </w:p>
    <w:p w14:paraId="44CACE77" w14:textId="77777777" w:rsidR="00C22AB6" w:rsidRDefault="00D958F6">
      <w:r>
        <w:t>{"question": "Tạo một bản tóm tắt một câu của câu chuyện. - Đó là một buổi tối mùa đông lạnh lẽo và mặt trăng sáng. Một gia đình năm người đang đi bộ dọc theo một con phố nhỏ với của họ. Đột nhiên, bắt đầu sủa và gia đình nhận thấy một nhân vật bí ẩn trong bóng tối.", "Trả lời": "Vào một buổi tối mùa đông lạnh giá, một gia đình năm người và của họ bắt gặp một nhân vật bí ẩn khi đang đi bộ trên một con phố nhỏ."}</w:t>
      </w:r>
    </w:p>
    <w:p w14:paraId="335F73B0" w14:textId="77777777" w:rsidR="00C22AB6" w:rsidRDefault="00D958F6">
      <w:r>
        <w:t>{"câu hỏi": "Đưa ra một cuộc đối thoại, xác định xem người dùng có nhầm lẫn hay không. - - Đại lý: Bạn có thể sử dụng mã này để đổi vé\n- Khách hàng: Mã gì?", "trả lời": "Có, người dùng dường như bối rối về mã được nhân viên giới thiệu để đổi vé."}</w:t>
      </w:r>
    </w:p>
    <w:p w14:paraId="6FE5F336" w14:textId="77777777" w:rsidR="00C22AB6" w:rsidRDefault="00D958F6">
      <w:r>
        <w:t xml:space="preserve">{"question": "Viết so sánh giữa hai sản phẩm. - Sản phẩm A: Bộ xử lý Intel Xeon W 3.2GHz 8\u2011Core, RAM 32GB\nSản phẩm B: Bộ xử lý Intel i7 4.5GHz 6\u2011Core, RAM 16GB", "trả lời": "Sản phẩm A và Sản phẩm B đều là máy tính cao cấp, nhưng chúng có một số khác </w:t>
      </w:r>
      <w:r>
        <w:lastRenderedPageBreak/>
        <w:t>biệt chính đáng chú ý. Sản phẩm A đi kèm với bộ xử lý Intel Xeon W 8 nhân 3.2GHz, trong khi Sản phẩm B có bộ xử lý Intel i7 6 nhân 4.5GHz nhanh hơn một chút. Điều này có nghĩa là Sản phẩm B có thể thực hiện một số tác vụ nhất định nhanh hơn do tốc độ xung nhịp cao hơn, trong khi 8 lõi của Sản phẩm A có thể mang lại lợi thế cho nó trong các ứng dụng đa tác vụ và đa luồng. Một sự khác biệt lớn giữa hai máy tính là dung lượng RAM mà chúng được trang bị. Sản phẩm A có 32GB RAM, gấp đôi dung lượng RAM mà Sản phẩm B có. RAM, hay Bộ nhớ truy cập ngẫu nhiên, là một trong những thành phần quan trọng nhất khi nói đến tốc độ và hiệu suất của máy tính. Nhiều RAM hơn thường có nghĩa là máy tính có thể xử lý việc mở nhiều chương trình hơn cùng một lúc và có thể thực hiện các tác vụ nhanh hơn. Tóm lại, cả Sản phẩm A và Sản phẩm B đều là máy tính hiệu suất cao, nhưng chúng có một số khác biệt có thể khiến một lựa chọn tốt hơn cho một số người dùng nhất định. Sản phẩm B có thể phù hợp hơn cho các tác vụ yêu cầu bộ xử lý nhanh hơn, trong khi Sản phẩm A có thể là lựa chọn tốt hơn cho đa tác vụ và cho những người dùng cần nhiều RAM hơn."}</w:t>
      </w:r>
    </w:p>
    <w:p w14:paraId="63B05B5F" w14:textId="77777777" w:rsidR="00C22AB6" w:rsidRDefault="00D958F6">
      <w:r>
        <w:t>{"câu hỏi": "Tạo một tweet về tầm quan trọng của năng lượng tái tạo.", "trả lời": "Chuyển sang các nguồn năng lượng tái tạo là rất quan trọng cho tương lai của hành tinh chúng ta. Nó làm giảm phát thải khí nhà kính và sự phụ thuộc của chúng ta vào nhiên liệu hóa thạch. Hãy nắm lấy năng lượng sạch vì một thế giới lành mạnh và bền vững hơn. #renewableenergy #sustainability #climateaction"}</w:t>
      </w:r>
    </w:p>
    <w:p w14:paraId="7FAE35FB" w14:textId="77777777" w:rsidR="00C22AB6" w:rsidRDefault="00D958F6">
      <w:r>
        <w:t>{"câu hỏi": "Bạn được cung cấp một danh sách các thành phần và bạn cần tạo ra một công thức để làm bánh. - Bột mì - 2 cốc, Bơ - 1 cốc, Đường - 3/4 cốc, Trứng - 2, Baking Soda - 1 muỗng cà phê, Chiết xuất vani - 2 muỗng cà phê", "trả lời": "Đây là một công thức đơn giản sẽ giúp bạn làm một chiếc bánh ngon với các thành phần nhất định:\n \nThành phần:\n- 2 chén bột mì đa dụng\n- 1 chén bơ, làm mềm\n- 3/4 chén đường\n- 2 quả trứng lớn\n- 1 thìa cà phê baking soda\n- 2 thìa cà phê chiết xuất vani\n\nHướng dẫn:\n\n1. Làm nóng lò ở 350\u00b0F (175\u00b0C). Bôi mỡ chảo bánh tròn 9 inch bằng bơ.\n\n2. Trong một bát trộn lớn, đánh kem bơ mềm và đường với nhau cho đến khi nhẹ và mịn. \ n \ n3. Đánh từng quả trứng một, đảm bảo mỗi quả trứng được kết hợp hoàn toàn trước khi thêm trứng tiếp theo. \ n \ n4. Thêm chiết xuất vani và trộn đều.\n\n5. Trong một bát riêng, trộn bột mì và baking soda với nhau.\n\n6. Dần dần thêm các thành phần khô vào các thành phần ướt, trộn cho đến khi vừa kết hợp.\n\n7. Đổ bột vào chảo bánh đã chuẩn bị và làm mịn mặt trên.\n\n8. Nướng bánh trong 30-35 phút, hoặc cho đến khi tăm cắm vào giữa sạch sẽ. \ n \ n9. Để bánh nguội trong chảo trong 10 phút trước khi lấy ra và đặt lên giá dây để nguội hoàn toàn.\n\n10. Khi bánh đã nguội, bạn có thể phủ sương và trang trí theo ý muốn. Thưởng thức chiếc bánh tự làm ngon lành của cậu nhé!"}</w:t>
      </w:r>
    </w:p>
    <w:p w14:paraId="5959E2A8" w14:textId="77777777" w:rsidR="00C22AB6" w:rsidRDefault="00D958F6">
      <w:r>
        <w:t>{"câu hỏi": "Tạo một tweet để truyền bá nhận thức về sự nóng lên toàn cầu.", "câu trả lời": "Biến đổi khí hậu là có thật và tác động của nó đã được cảm nhận. Đã đến lúc phải chịu trách nhiệm và hành động ngay bây giờ để giảm lượng khí thải carbon và làm chậm sự nóng lên của hành tinh chúng ta. #GlobalWarming #ActOnClimate\""}</w:t>
      </w:r>
    </w:p>
    <w:p w14:paraId="68592643" w14:textId="77777777" w:rsidR="00C22AB6" w:rsidRDefault="00D958F6">
      <w:r>
        <w:t xml:space="preserve">{"question": "Bạn được cung cấp một danh sách các thành phần và bạn cần tạo một câu chuyện liên quan đến tất cả chúng. - Thành phần: Ga tàu, Sáo, Người lạ", "Trả lời": "Ngày xửa ngày xưa trong thành phố nhộn nhịp, có một nhà ga xe lửa tráng lệ làm cửa ngõ cho hàng </w:t>
      </w:r>
      <w:r>
        <w:lastRenderedPageBreak/>
        <w:t>ngàn hành khách mỗi ngày. Một buổi sáng, khi sự hối hả và nhộn nhịp của nhà ga đang sôi động, âm thanh ngọt ngào của một cây sáo tràn ngập không khí. Mọi người dừng lại, nhìn xung quanh để tìm nguồn gốc của giai điệu tuyệt đẹp. Họ thấy một người lạ ngồi trên băng ghế, thổi sáo với đôi mắt nhắm nghiền. Anh ta mặc quần áo rách nát, và mái tóc của anh ta nhếch nhác, nhưng có một cái nhìn thanh thản trên khuôn mặt anh ta khi anh ta lạc vào âm nhạc. Những người đi làm, bị mê hoặc bởi âm nhạc, tụ tập xung quanh người lạ và lắng nghe trong sự kinh ngạc. Ngay sau đó, một đám đông nhỏ đã hình thành, và mọi người ném tiền xu vào hộp sáo của người lạ, thể hiện sự đánh giá cao của họ đối với tài năng của anh ta. Người lạ mở mắt và nhìn xung quanh, ngạc nhiên khi thấy rất nhiều người tụ tập xung quanh mình. Anh mỉm cười, và sau đó đứng dậy, cảm ơn mọi người, và bỏ đi, để lại ký ức về âm nhạc tuyệt vời đã lấp đầy nhà ga xe lửa ngày hôm đó. Từ đó trở đi, người lạ thường đến ga xe lửa để thổi sáo, và mọi người sẽ tụ tập xung quanh để nghe và đắm mình trong âm nhạc một lúc trước khi tiếp tục cuộc sống bận rộn của họ. Người lạ mặt với cây sáo đã trở thành một vật cố định được yêu thích ở ga xe lửa, và âm nhạc của anh ấy đã mang lại niềm vui cho tất cả những ai nghe nó."}</w:t>
      </w:r>
    </w:p>
    <w:p w14:paraId="3F1DD35F" w14:textId="77777777" w:rsidR="00C22AB6" w:rsidRDefault="00D958F6">
      <w:r>
        <w:t>{"câu hỏi": "Liệt kê 5 điều bạn có thể làm để giảm lượng khí thải carbon.", "câu trả lời": "1. Giảm thiểu, tái sử dụng và tái chế: Một trong những cách hiệu quả nhất để giảm lượng khí thải carbon của bạn là giảm thiểu chất thải bằng cách giảm tiêu thụ, tái sử dụng sản phẩm và vật liệu tái chế. \ n \ n2. Lựa chọn các thiết bị tiết kiệm năng lượng: Đầu tư vào các thiết bị và hệ thống tiết kiệm năng lượng sử dụng ít năng lượng hơn để hoạt động giúp giảm lượng khí thải carbon của bạn. \ n \ n3. Sử dụng các phương thức giao thông thay thế: Chọn đi bộ, đạp xe hoặc đi phương tiện giao thông công cộng thay vì lái xe hơi có thể làm giảm đáng kể lượng khí thải carbon của bạn. \ n \ n4. Tiêu thụ ít thịt: Việc sản xuất thịt, đặc biệt là thịt bò, tạo ra mức phát thải khí nhà kính cao. Giảm tiêu thụ thịt và áp dụng chế độ ăn nhiều thực vật hơn có thể giúp giảm lượng khí thải carbon của bạn. \ n \ n5. Tiết kiệm năng lượng: Những hành động đơn giản như tắt đèn khi không sử dụng, sử dụng ánh sáng tự nhiên và giảm sử dụng hệ thống sưởi ấm và làm mát cũng có thể góp phần giảm lượng khí thải carbon của bạn."}</w:t>
      </w:r>
    </w:p>
    <w:p w14:paraId="7642C717" w14:textId="77777777" w:rsidR="00C22AB6" w:rsidRDefault="00D958F6">
      <w:r>
        <w:t xml:space="preserve">{"câu hỏi": "Giải thích nguyên lý bất định của Heisenberg.", "câu trả lời": "Nguyên lý bất định của Heisenberg là một khái niệm cơ bản trong cơ học lượng tử nói rằng không thể biết cả vị trí và động lượng của một hạt hạ nguyên tử với độ chính xác hoàn hảo. Nói cách khác, chúng ta càng biết chính xác vị trí của một hạt, chúng ta càng ít biết chính xác động lượng của nó (và ngược lại).\n\nNguyên lý này lần đầu tiên được Werner Heisenberg xây dựng vào năm 1927 và thường được biểu diễn bằng toán học dưới dạng bất đẳng thức \u0394x \u0394p &gt;= h/(4\u03c0), trong đó \u0394x là độ không chắc chắn ở vị trí,  \u0394p là sự không chắc chắn trong động lượng, và h là hằng số Planck. Nguyên lý này đã được xác minh bằng thực nghiệm và là hệ quả của lưỡng tính sóng-hạt của các hạt hạ nguyên tử. Nguyên lý bất định có ý nghĩa sâu sắc đối với sự hiểu biết của chúng ta về hành vi của các hạt ở cấp độ lượng tử. Ví dụ, nó có nghĩa là các hạt không bao giờ có thể đứng yên bởi vì nếu vị trí của chúng được biết với độ chính xác hoàn hảo, động lượng của chúng phải hoàn toàn không chắc chắn, có nghĩa là chúng phải chuyển động. Nguyên lý này cũng có ý nghĩa đối với hành vi của các hạt trong không gian hạn chế, chẳng hạn như electron trong nguyên tử, trong đó sự không chắc </w:t>
      </w:r>
      <w:r>
        <w:lastRenderedPageBreak/>
        <w:t>chắn ở vị trí của chúng làm phát sinh xác suất khác không rằng chúng có thể được tìm thấy bên ngoài giới hạn của nguyên tử. Nhìn chung, nguyên lý bất định Heisenberg là nền tảng của cơ học lượng tử và tiếp tục định hình sự hiểu biết của chúng ta về thế giới kỳ lạ và hấp dẫn của các hạt hạ nguyên tử.</w:t>
      </w:r>
    </w:p>
    <w:p w14:paraId="7ADCA68D" w14:textId="77777777" w:rsidR="00C22AB6" w:rsidRDefault="00D958F6">
      <w:r>
        <w:t>{"câu hỏi": "Kể một câu chuyện bằng các từ sau: - người ngoài hành tinh, ngạc nhiên, ngụy trang, thư viện, màu tím", "câu trả lời": "Ngày xửa ngày xưa, có một người ngoài hành tinh đi khắp thiên hà để tìm kiếm kiến thức. Người ngoài hành tinh đã hạ cánh xuống một hành tinh được gọi là Trái đất và ngay lập tức bị ấn tượng bởi sự phong phú của thông tin mà hành tinh này cung cấp. Người ngoài hành tinh biết rằng nó phải trà trộn nếu muốn tìm hiểu thêm về dân số Trái đất, vì vậy nó đã ngụy trang dưới hình dạng con người. Da của người ngoài hành tinh có màu tím đậm, vì vậy nó đảm bảo mặc quần áo che toàn bộ cơ thể, bao gồm cả găng tay. \n\nNgười ngoài hành tinh mạo hiểm ra đường, háo hức khám phá. Không lâu trước khi nó tình cờ tìm thấy một thư viện - một nơi mà kiến thức được lưu trữ và chia sẻ. Người ngoài hành tinh bị mê hoặc bởi những hàng sách xếp hàng trên kệ, và nó đã dành hàng giờ để đọc và tiếp thu tất cả thông tin mà nó có thể. \ n \ n Ngày biến thành tuần, và tuần biến thành tháng. Người ngoài hành tinh đến thăm thư viện mỗi ngày, và người dân ở đó bắt đầu chấp nhận và chào đón nó như một trong những thư viện của riêng họ. Người ngoài hành tinh rất vui vì đã tìm thấy một cộng đồng những người coi trọng kiến thức nhiều như nó đã làm. Nhiều năm trôi qua, và người ngoài hành tinh đã học được tất cả những gì có thể từ thư viện của Trái đất. Đã đến lúc chuyển sang một hành tinh khác, để tìm kiếm kiến thức mới. Người ngoài hành tinh đã cởi bỏ lớp ngụy trang và tiết lộ hình dạng thật của nó, khiến những người trong thư viện bị sốc và kinh ngạc. Người ngoài hành tinh chào tạm biệt và rời khỏi hành tinh, nhưng không phải trước khi hứa sẽ chia sẻ kiến thức mà nó đã đạt được với người dân của mình. Và vì vậy, người ngoài hành tinh đã du hành trở về hành tinh quê hương của nó, truyền bá những câu chuyện và bài học mà nó đã học được, tất cả là nhờ vào thư viện nhỏ tuyệt vời trên Trái đất.</w:t>
      </w:r>
    </w:p>
    <w:p w14:paraId="7DEE7052" w14:textId="77777777" w:rsidR="00C22AB6" w:rsidRDefault="00D958F6">
      <w:r>
        <w:t>{"câu hỏi": "Xác định hai lý do cho sự phát triển của công nghệ.", "trả lời": "1) Tăng nhu cầu tiến bộ và hiệu quả: Khi xã hội phát triển, cả cá nhân và tổ chức ngày càng tìm ra những cách thức mới để nâng cao hiệu quả, năng suất và sự tiện lợi trong cuộc sống hàng ngày của họ. Điều này đã dẫn đến nhu cầu liên tục về công nghệ mới hơn, nhanh hơn và tiên tiến hơn, và kết quả là, các công ty công nghệ và các nhà khoa học liên tục làm việc chăm chỉ để phát triển và đổi mới. \ n \ n2) Tiến bộ nhanh chóng và mở rộng kiến thức: Tăng trưởng công nghệ cũng có thể được quy cho tốc độ nhanh chóng mà kiến thức trong các lĩnh vực khoa học,  kỹ thuật, và khoa học máy tính đang mở rộng. Nghiên cứu khoa học và khám phá đang xây dựng lẫn nhau với tốc độ theo cấp số nhân, và với lượng thông tin mới khổng lồ như vậy được tạo ra, công nghệ đang tiến bộ với tốc độ ấn tượng không kém. Ngoài ra, việc cải thiện giao tiếp và hợp tác giữa các chuyên gia trong các lĩnh vực khác nhau và từ các nơi khác nhau trên thế giới đã tạo điều kiện thuận lợi cho việc chia sẻ kiến thức, thúc đẩy hơn nữa sự tăng trưởng này."}</w:t>
      </w:r>
    </w:p>
    <w:p w14:paraId="3F57F8CB" w14:textId="77777777" w:rsidR="00C22AB6" w:rsidRDefault="00D958F6">
      <w:r>
        <w:t xml:space="preserve">{"câu hỏi": "Kể tên 5 nhánh toán học.", "trả lời": "1. Đại số: Nghiên cứu các ký hiệu toán học và cách chúng được thao tác theo các quy tắc nhất định để giải quyết các vấn đề toán </w:t>
      </w:r>
      <w:r>
        <w:lastRenderedPageBreak/>
        <w:t>học.\n2. Hình học: Nhánh toán học liên quan đến nghiên cứu hình dạng, kích thước, vị trí và tính chất của các vật thể hai và ba chiều. \n3. Giải tích: Nhánh toán học liên quan đến tốc độ thay đổi và độ dốc của đường cong, cũng như với tích phân và đạo hàm. \n4. Thống kê: Nhánh toán học liên quan đến việc thu thập, tổ chức, phân tích, giải thích và trình bày dữ liệu. \n5. Lý thuyết số: Nhánh của toán học liên quan đến các tính chất và mối quan hệ của số nguyên và các số hữu tỉ khác."}</w:t>
      </w:r>
    </w:p>
    <w:p w14:paraId="2CF05917" w14:textId="77777777" w:rsidR="00C22AB6" w:rsidRDefault="00D958F6">
      <w:r>
        <w:t>{"câu hỏi": "Giải thích chi tiết quá trình nguyên phân.", "trả lời": "Nguyên phân là quá trình nhân của tế bào phân chia, dẫn đến hai nhân giống hệt nhau, mỗi nhân có cùng số lượng nhiễm sắc thể với tế bào cha. Quá trình này rất cần thiết cho sự tăng trưởng, phát triển và duy trì tất cả các sinh vật đa bào. Có một số giai đoạn khác nhau liên quan đến nguyên phân, và mỗi giai đoạn đều phức tạp và được quy định chặt chẽ. Dưới đây là tổng quan về các giai đoạn nguyên phân: \ n \ n1. Xen kẽ: Trước khi nguyên phân có thể bắt đầu, tế bào phải tự chuẩn bị. Trong quá trình xen kẽ, DNA được sao chép, do đó mỗi nhiễm sắc thể được nhân đôi, tạo ra hai bản sao giống hệt nhau (được gọi là nhiễm sắc thể chị em) được kết nối bởi một trung tâm. Tế bào cũng làm tăng khối lượng của nó, và các bào quan được nhân đôi. \ n \ n2. Prophase: Trong giai đoạn đầu tiên của quá trình nguyên phân, nhiễm sắc thể ngưng tụ thành các nhiễm sắc thể rời rạc, có thể nhìn thấy. Lớp vỏ hạt nhân bắt đầu bị phá vỡ, và các sợi trục chính bắt đầu hình thành từ các trung tâm di chuyển đến các cực đối diện của tế bào. \ n \ n3. Prometaphase: Trong quá trình prometaphase, lớp vỏ hạt nhân tan rã hoàn toàn và các sợi trục chính gắn vào nhiễm sắc thể tại kinetochores của chúng, cấu trúc protein nằm ở trung tâm. Các nhiễm sắc thể bây giờ được di chuyển xung quanh bởi các sợi trục chính. \ n \ n4. Metaphase: Các nhiễm sắc thể xếp hàng ở trung tâm của tế bào dọc theo tấm metaphase, một đường tưởng tượng cách đều hai cực. Các sợi trục chính gắn vào kinetochores và kéo nhiễm sắc thể qua lại cho đến khi chúng được căn chỉnh. \ n \ n5. Anaphase: Trong anaphase, các sợi trục chính kéo các nhiễm sắc thể chị em ra ở trung tâm, tách chúng thành hai nhiễm sắc thể riêng lẻ. Những nhiễm sắc thể này được kéo đến các cực đối diện của tế bào. Sau khi tách ra, mỗi nhiễm sắc thể được coi là một nhiễm sắc thể đầy đủ. \ n \ n6. Telophase: Telophase là giai đoạn cuối cùng của nguyên phân. Một lớp vỏ hạt nhân mới hình thành xung quanh mỗi bộ nhiễm sắc thể và nhiễm sắc thể bắt đầu ngưng tụ trở lại thành nhiễm sắc thể. Các sợi trục chính biến mất, và tế bào bắt đầu kéo dài, chuẩn bị cho cytokinesis. \ n \ n7. Cytokinesis: Cytokinesis là quá trình theo sau quá trình nguyên phân, trong đó tế bào chất được phân chia và hai tế bào con giống hệt nhau được hình thành. Trong tế bào động vật, điều này xảy ra khi một rãnh phân tách hình thành và tế bào véo làm hai. Trong tế bào thực vật, một tấm tế bào hình thành, chia tế bào làm hai.\n\nTóm lại, nguyên phân"}</w:t>
      </w:r>
    </w:p>
    <w:p w14:paraId="1B969CED" w14:textId="77777777" w:rsidR="00C22AB6" w:rsidRDefault="00D958F6">
      <w:r>
        <w:t>{"câu hỏi": "Tạo ra một cách chơi chữ ngẫu nhiên.", "câu trả lời": "Tại sao các nhà khoa học không tin tưởng các nguyên tử? Bởi vì họ tạo nên tất cả mọi thứ!"}</w:t>
      </w:r>
    </w:p>
    <w:p w14:paraId="7C0EF434" w14:textId="77777777" w:rsidR="00C22AB6" w:rsidRDefault="00D958F6">
      <w:r>
        <w:t>{"question": "Phân loại động vật sau đây là động vật ăn thịt, động vật ăn cỏ hoặc động vật ăn tạp. - Cáo", "trả lời": "Động vật ăn tạp"}</w:t>
      </w:r>
    </w:p>
    <w:p w14:paraId="64BB735D" w14:textId="77777777" w:rsidR="00C22AB6" w:rsidRDefault="00D958F6">
      <w:r>
        <w:t xml:space="preserve">{"câu hỏi": "Viết phác thảo nhân vật của một nhân vật phản diện trong một câu chuyện.", "câu trả lời": "Tên: Tiến sĩ Abigail Grayson \ n \ nNgoại hình: Tiến sĩ Abigail Grayson là một </w:t>
      </w:r>
      <w:r>
        <w:lastRenderedPageBreak/>
        <w:t>người phụ nữ cao, mảnh khảnh với đôi mắt màu xanh lá cây xuyên thấu và mái tóc đen tuyền mà cô ấy giữ trong một búi tóc chặt chẽ. Khuôn mặt cô góc cạnh và sắc sảo, với xương gò má cao và đôi môi mỏng, mím chặt. Quần áo của cô ấy luôn hoàn hảo, và cô ấy thích những bộ đồ được thiết kế riêng với màu tối với giày cao gót. \ n \ n Tính cách: Tiến sĩ Grayson thông minh, xảo quyệt và tàn nhẫn. Cô ấy là một người thao túng bậc thầy, có thể bóp méo sự thật để phù hợp với nhu cầu của mình một cách dễ dàng. Phong thái của cô ấy lạnh lùng và tính toán, và cô ấy hiếm khi thể hiện bất kỳ cảm xúc nào ngoài nụ cười lạnh lùng, xa cách. Cô ấy bị thúc đẩy bởi nhu cầu quyền lực và kiểm soát, và sẽ không dừng lại ở bất cứ điều gì để đạt được mục tiêu của mình. \ n \ n Bối cảnh: Tiến sĩ Grayson lớn lên trong một gia đình giàu có, nơi trí tuệ và tham vọng của cô được nuôi dưỡng. Cô xuất sắc trong học tập và cuối cùng trở thành một nhà khoa học nổi tiếng, chuyên về di truyền học. Tuy nhiên, nỗi ám ảnh của cô về quyền lực và sự kiểm soát đã dẫn cô vào một con đường đen tối, và cô bắt đầu thử nghiệm trên các đối tượng của con người trong nỗ lực tạo ra một đội quân hoàn hảo, ngoan ngoãn. Động lực: Động lực chính của Tiến sĩ Grayson là đạt được quyền kiểm soát và quyền lực cuối cùng. Cô tin rằng chỉ có cô mới có khả năng cai trị thế giới một cách hiệu quả và hiệu quả, và coi bất cứ ai chống lại cô là mối đe dọa cần phải loại bỏ. \n\nHành động: Trong quá trình tìm kiếm quyền lực, Tiến sĩ Grayson không đứng trên việc sử dụng bạo lực và lừa dối. Cô ấy không ngần ngại làm tổn thương hoặc giết bất cứ ai cản đường cô ấy, và sẵn sàng thao túng bất cứ ai để đạt được mục tiêu của mình. Cô ấy tự tin vào khả năng và kế hoạch của mình, và sẽ không dừng lại ở bất cứ điều gì để thấy nó trở thành hiện thực."}</w:t>
      </w:r>
    </w:p>
    <w:p w14:paraId="06459606" w14:textId="77777777" w:rsidR="00C22AB6" w:rsidRDefault="00D958F6">
      <w:r>
        <w:t>{"câu hỏi": "Kể tên 3 tính chất của nước.", "trả lời": "1. Nước là một phân tử phân cực, với một nguyên tử oxy có điện tích âm một phần và hai nguyên tử hydro có điện tích dương một phần.\n\n2. Nước có công suất nhiệt riêng cao, có nghĩa là nó có thể hấp thụ hoặc giải phóng một lượng lớn năng lượng nhiệt mà không trải qua sự thay đổi đáng kể về nhiệt độ. \ n \ n3. Nước là một dung môi tuyệt vời, có khả năng hòa tan một loạt các chất bao gồm muối, đường, axit và các loại khí khác nhau."}</w:t>
      </w:r>
    </w:p>
    <w:p w14:paraId="3699127C" w14:textId="77777777" w:rsidR="00C22AB6" w:rsidRDefault="00D958F6">
      <w:r>
        <w:t>{"câu hỏi": "Viết về một nhân vật hư cấu trong 50 từ.", "câu trả lời": "Emma là một cô gái trẻ tò mò, sống trong một thế giới đầy màu sắc rực rỡ và khả năng vô tận. Với mái tóc xoăn hoang dã và đôi mắt xanh lấp lánh, cô tràn đầy sức sống và đam mê. Luôn tìm kiếm một cuộc phiêu lưu mới, cô ấy không sợ hãi khám phá thế giới xung quanh với một khát khao kiến thức không thể dập tắt."}</w:t>
      </w:r>
    </w:p>
    <w:p w14:paraId="296702A1" w14:textId="77777777" w:rsidR="00C22AB6" w:rsidRDefault="00D958F6">
      <w:r>
        <w:t xml:space="preserve">{"question": "Đưa ra quy trình 5 bước để giải phương trình toán học này. - (x^2+5x+6)/(x-2)", "đáp án": "Để giải phương trình toán học (x^2+5x+6)/(x-2), ở đây\u2019s quy trình 5 bước cần làm theo:\n \n1. Yếu tố tử số: Bước đầu tiên trong việc giải phương trình là phân tích tử số (x ^ 2 + 5x + 6). Sử dụng phương pháp bao thanh toán, chúng ta nhận được (x + 3) (x + 2). Phương trình bây giờ trở thành (x+3)(x+2)/(x-2).\n \n2. Đơn giản hóa phương trình: Vì chúng ta không thể đơn giản hóa phương trình thêm nữa, chúng ta có thể để nó ở dạng sau: (x + 3) (x + 2) / (x-2) .\n \n3. Tìm tên miền: Bước tiếp theo là tìm miền của phương trình đã cho. Vì mẫu số (x-2) không thể bằng 0, chúng ta phải tìm giá trị của x làm cho mẫu số bằng không. x-2=0, vậy x=2. Do đó, miền là tất cả các số thực ngoại trừ x không </w:t>
      </w:r>
      <w:r>
        <w:lastRenderedPageBreak/>
        <w:t>thể bằng 2.\n \n4. Thay thế giá trị của x: Bây giờ, phương trình có thể được giải cho bất kỳ giá trị nào của x khác với 2. Ví dụ, nếu x=0, thay thế nó trở lại phương trình: (0+3)(0+2)/(0-2) bằng -3.\n \n5. Kiểm tra kỹ bài làm của bạn: Bước cuối cùng, hãy luôn kiểm tra kỹ bài làm của bạn để đảm bảo rằng câu trả lời của bạn là chính xác."}</w:t>
      </w:r>
    </w:p>
    <w:p w14:paraId="6FDC9D52" w14:textId="77777777" w:rsidR="00C22AB6" w:rsidRDefault="00D958F6">
      <w:r>
        <w:t>{"câu hỏi": "Tạo ra một cách sáng tạo để tiếp thị một bộ phim.", "câu trả lời": "Một cách để tiếp thị một bộ phim một cách sáng tạo là sản xuất một loạt các video ngắn, hấp dẫn có các cảnh hoặc nhân vật chính trong phim. Những clip này có thể được phát hành trên các nền tảng truyền thông xã hội, chẳng hạn như Instagram, Twitter và Facebook, dần dần xây dựng sự mong đợi và tò mò của những người xem tiềm năng. Cùng với các clip này, các yếu tố tương tác, chẳng hạn như thăm dò ý kiến, câu đố và thử thách, có thể thúc đẩy sự tham gia xã hội và khuyến khích người dùng chia sẻ nội dung với những người theo dõi họ. Ngoài ra, một hashtag duy nhất cho bộ phim có thể được tạo để khuyến khích người dùng đăng nội dung của riêng họ liên quan đến bộ phim. Cộng tác với những người có ảnh hưởng cũng có thể là một cách hiệu quả để tiếp cận nhiều đối tượng hơn.\n\nTrong những tuần trước khi bộ phim phát hành, các sự kiện đặc biệt như săn lùng người nhặt rác, chiếu phim và gặp gỡ và chào hỏi với dàn diễn viên có thể được tổ chức. Những sự kiện này có thể được quảng bá trên phương tiện truyền thông xã hội và người chiến thắng có thể nhận được hàng hóa độc quyền hoặc vé truy cập sớm để xem phim. Cuối cùng, một chiến dịch nghệ thuật đường phố trực quan nổi bật có thể là một cách mạnh mẽ để thu hút sự chú ý của người qua đường và tạo tiếng vang. Tranh tường, áp phích và sắp đặt tương tác có thể được thiết lập ở các thành phố lớn, được đặt một cách chiến lược ở các khu vực có lưu lượng truy cập cao để tối đa hóa khả năng tiếp xúc. Các đội đường phố cũng có thể phát tờ rơi và tài liệu quảng cáo để quảng bá hơn nữa.\n\nNhìn chung, mục tiêu của phương pháp tiếp thị này là tạo ra trải nghiệm nhập vai và hấp dẫn cho người xem tiềm năng, xây dựng sự phấn khích và mong đợi cho bộ phim phát hành."}</w:t>
      </w:r>
    </w:p>
    <w:p w14:paraId="7D8C53E3" w14:textId="77777777" w:rsidR="00C22AB6" w:rsidRDefault="00D958F6">
      <w:r>
        <w:t xml:space="preserve">{"câu hỏi": "Phương tiện truyền thông xã hội có lợi thế gì so với quảng cáo truyền thống?", "câu trả lời": "Phương tiện truyền thông xã hội cung cấp một số lợi thế so với quảng cáo truyền thống, bao gồm: \ n \ n1. Phạm vi tiếp cận được nhắm mục tiêu: Phương tiện truyền thông xã hội cho phép các nhà quảng cáo nhắm mục tiêu đối tượng của họ dựa trên các nhân khẩu học khác nhau như độ tuổi, giới tính, sở thích và vị trí. Điều này đảm bảo rằng quảng cáo chỉ được hiển thị cho đối tượng mong muốn, dẫn đến mức độ tương tác tốt hơn và tỷ lệ chuyển đổi cao hơn. Hiệu quả về chi phí: Quảng cáo truyền thông xã hội thường tiết kiệm chi phí hơn các phương pháp quảng cáo truyền thống. Chi phí cho mỗi lần hiển thị hoặc giá mỗi nhấp chuột thường thấp hơn, có nghĩa là các doanh nghiệp có thể tiếp cận đối tượng rộng hơn cho cùng một khoản đầu tư. \ n \ n3. Tương tác thời gian thực: Phương tiện truyền thông xã hội cho phép các doanh nghiệp tương tác với khán giả của họ trong thời gian thực. Điều này có nghĩa là các doanh nghiệp có thể trả lời các câu hỏi, khiếu nại và phản hồi ngay lập tức, dẫn đến sự hài lòng của khách hàng tốt hơn. Phân tích và theo dõi: Các nền tảng truyền thông xã hội cung cấp vô số tùy chọn phân tích và theo dõi. Các doanh nghiệp có thể theo dõi mức độ tương tác, chuyển đổi và hiệu quả tổng thể của các chiến dịch của họ. Điều này cho phép họ tối ưu hóa chiến lược quảng cáo của mình để có kết quả tốt hơn. \ n \ n5. Tính linh hoạt: Quảng cáo truyền thông xã hội cung cấp rất nhiều tính linh hoạt. Nhà quảng </w:t>
      </w:r>
      <w:r>
        <w:lastRenderedPageBreak/>
        <w:t>cáo có thể thay đổi chiến dịch, nội dung, nhắm mục tiêu và ngân sách của họ bất kỳ lúc nào. Điều này cho phép các doanh nghiệp nhanh chóng thích ứng với những thay đổi của thị trường và phản hồi phản hồi của khách hàng. Nhìn chung, phương tiện truyền thông xã hội cung cấp một loạt các lợi thế so với các phương pháp quảng cáo truyền thống, làm cho nó trở thành một lựa chọn hấp dẫn cho các doanh nghiệp muốn tiếp cận đối tượng rộng hơn và tương tác với khách hàng của họ một cách trực tiếp và hiệu quả hơn."}</w:t>
      </w:r>
    </w:p>
    <w:p w14:paraId="0B7B2A79" w14:textId="77777777" w:rsidR="00C22AB6" w:rsidRDefault="00D958F6">
      <w:r>
        <w:t>{"question": "Sửa lỗi ngữ pháp sau. - Anh ấy muốn đến cửa hàng, và mua một ít thức ăn cho bữa tối.", "trả lời": "Anh ấy muốn đến cửa hàng và mua một ít thức ăn cho bữa tối."}</w:t>
      </w:r>
    </w:p>
    <w:p w14:paraId="0F1912F1" w14:textId="77777777" w:rsidR="00C22AB6" w:rsidRDefault="00D958F6">
      <w:r>
        <w:t>{"câu hỏi": "Ngụy biện logic của lập luận này là gì? - Nếu cô ấy thực sự yêu tôi, cô ấy sẽ không bao giờ làm tôi tức giận.", "Trả lời": "Ngụy biện logic trong lập luận này là một ví dụ về tình huống khó xử sai lầm hoặc phân đôi sai. Tiến thoái lưỡng nan sai lầm là một loại ngụy biện không chính thức liên quan đến việc trình bày hai lựa chọn là hai khả năng duy nhất, trong khi thực tế, có thể có những khả năng khác. Trong trường hợp này, người nói đang giả định rằng tình yêu và làm cho ai đó tức giận là loại trừ lẫn nhau, trong khi thực tế, có thể yêu ai đó và vẫn vô tình làm điều gì đó khiến họ tức giận. Lập luận này đơn giản hóa quá mức một mối quan hệ phức tạp của con người và bỏ qua các yếu tố và sự phức tạp khác có thể đang diễn ra."}</w:t>
      </w:r>
    </w:p>
    <w:p w14:paraId="4FF856C1" w14:textId="77777777" w:rsidR="00C22AB6" w:rsidRDefault="00D958F6">
      <w:r>
        <w:t>{"question": "Chỉnh sửa câu này để nó nghe chuyên nghiệp hơn. - Cô ấy là một cô gái thực sự tốt bụng.", "câu trả lời": "Cô ấy là một người rất thân thiện."}</w:t>
      </w:r>
    </w:p>
    <w:p w14:paraId="05251497" w14:textId="77777777" w:rsidR="00C22AB6" w:rsidRDefault="00D958F6">
      <w:r>
        <w:t>{"câu hỏi": "Đưa ra quy trình ba bước về cách làm sinh tố.", "câu trả lời": "1. Chuẩn bị nguyên liệu: Đầu tiên, thu thập tất cả các thành phần bạn muốn sử dụng trong sinh tố của bạn. Điều này thường bao gồm các loại trái cây như quả mọng hoặc chuối, một cơ sở lỏng như sữa hoặc nước trái cây, và các chất phụ gia như bột protein hoặc bơ hạt. Cắt bất kỳ quả lớn nào thành những miếng nhỏ hơn.\n\n2. Trộn sinh tố: Kết hợp tất cả các thành phần trong máy xay và xay trong vài phút hoặc cho đến khi mọi thứ mịn màng và kết hợp tốt. Đảm bảo bắt đầu ở tốc độ thấp hơn và tăng dần để ngăn nội dung tràn qua.\n\n3. Phục vụ và thưởng thức: Rót sinh tố của bạn vào ly hoặc hộp đựng, và bạn đã sẵn sàng để thưởng thức nó! Bạn có thể thêm bất kỳ lớp phủ nào bạn thích, chẳng hạn như các loại hạt xắt nhỏ hoặc dừa cắt nhỏ. Thưởng thức sinh tố ngay lập tức để có hương vị tốt nhất, hoặc bảo quản trong tủ lạnh để tiêu thụ sau."}</w:t>
      </w:r>
    </w:p>
    <w:p w14:paraId="7A939C99" w14:textId="77777777" w:rsidR="00C22AB6" w:rsidRDefault="00D958F6">
      <w:r>
        <w:t xml:space="preserve">{"câu hỏi": "Cách trang trí phòng khách độc đáo là gì?", "trả lời": "Một cách độc đáo để trang trí phòng khách là kết hợp một chủ đề phản ánh tính cách và sở thích của gia chủ. Ví dụ, nếu chủ nhà là một người đam mê du lịch, phòng khách có thể được trang trí bằng các đồ vật theo chủ đề du lịch như bản đồ, vali cổ điển và quà lưu niệm từ các quốc gia khác nhau. Một cách khác để thêm sự độc đáo cho phòng khách là pha trộn và kết hợp các phong cách và thời kỳ khác nhau của đồ nội thất, tạo ra một cái nhìn chiết trung và có một không hai. Tạo một bức tường có điểm nhấn với màu sắc, hoa văn hoặc giấy dán tường táo bạo cũng có thể thêm một nét độc đáo cho phòng khách, cũng như kết hợp ánh sáng tuyên bố, chẳng hạn như đèn chùm cổ điển hoặc đèn sàn hiện đại. Thêm cây cối, tác phẩm nghệ thuật và những </w:t>
      </w:r>
      <w:r>
        <w:lastRenderedPageBreak/>
        <w:t>nét cá nhân, chẳng hạn như ảnh gia đình, cũng có thể tạo ra một bầu không khí độc đáo và thân thiện trong phòng khách."}</w:t>
      </w:r>
    </w:p>
    <w:p w14:paraId="0BEB9F2F" w14:textId="77777777" w:rsidR="00C22AB6" w:rsidRDefault="00D958F6">
      <w:r>
        <w:t>{"câu hỏi": "Ai là Tổng thống Hoa Kỳ đầu tiên?", "Câu trả lời": "Tổng thống đầu tiên của Hoa Kỳ là George Washington. Ông phục vụ hai nhiệm kỳ từ ngày 30 tháng 4 năm 1789 đến ngày 4 tháng 3 năm 1797.</w:t>
      </w:r>
    </w:p>
    <w:p w14:paraId="69467C74" w14:textId="77777777" w:rsidR="00C22AB6" w:rsidRDefault="00D958F6">
      <w:r>
        <w:t>{"câu hỏi": "Đưa ra ba cách để tăng lưu lượng truy cập trang web.", "Trả lời": "1. Cải thiện Tối ưu hóa Công cụ Tìm kiếm (SEO): Bạn có thể tăng lưu lượng truy cập trang web bằng cách tối ưu hóa nội dung của mình với các từ khóa được nhắm mục tiêu và đảm bảo trang web được cấu trúc theo cách dễ dàng thu thập dữ liệu bởi các công cụ tìm kiếm. Điều này sẽ giúp cải thiện thứ hạng trang web trong kết quả tìm kiếm và do đó thúc đẩy lưu lượng truy cập nhiều hơn đến trang web. \ n \ n2. Sử dụng phương tiện truyền thông xã hội: Phương tiện truyền thông xã hội là một công cụ mạnh mẽ để tăng lưu lượng truy cập trang web. Bằng cách quảng bá trang web của bạn trên các nền tảng truyền thông xã hội khác nhau như Facebook, Twitter, Instagram và LinkedIn, bạn có thể tiếp cận nhiều đối tượng hơn. Chia sẻ liên kết đến trang web của bạn và tương tác với những người theo dõi để khuyến khích họ truy cập trang web của bạn. \ n \ n3. Sử dụng quảng cáo trả phí: Một cách nhanh chóng và hiệu quả để hướng lưu lượng truy cập đến trang web của bạn là thông qua quảng cáo trả tiền. Bạn có thể sử dụng các nền tảng như Quảng cáo Google, Quảng cáo Facebook hoặc Quảng cáo Instagram để tạo các chiến dịch được nhắm mục tiêu nhắm đến đối tượng mong muốn của mình. Với quảng cáo được thiết kế tốt và nhắm mục tiêu đúng đối tượng, bạn có thể tăng đáng kể lưu lượng truy cập trang web trong một khoảng thời gian ngắn."}</w:t>
      </w:r>
    </w:p>
    <w:p w14:paraId="502158B0" w14:textId="77777777" w:rsidR="00C22AB6" w:rsidRDefault="00D958F6">
      <w:r>
        <w:t>{"câu hỏi": "Mô tả sự khác biệt giữa chính sách dựa trên bằng chứng và chính sách dựa trên quy ước.", "câu trả lời": "Chính sách dựa trên bằng chứng đề cập đến việc sử dụng bằng chứng, dữ liệu và nghiên cứu khoa học để thông báo cho việc xây dựng và thực hiện chính sách. Nó liên quan đến việc phân tích có hệ thống và kỹ lưỡng các dữ liệu có sẵn để đi đến một chính sách dựa trên bằng chứng nghiêm ngặt. Trọng tâm là tính khách quan, vô tư và sử dụng các sự kiện có thể chứng minh để hướng dẫn việc ra quyết định. Mặt khác, chính sách dựa trên quy ước đề cập đến việc sử dụng các phương pháp hoặc thực tiễn truyền thống, được thiết lập để xây dựng chính sách. Nó liên quan đến việc tuân theo các chuẩn mực, phong tục hoặc tiền lệ hiện có, và thường được thúc đẩy bởi mong muốn duy trì hiện trạng. Chính sách dựa trên quy ước có thể không nhất thiết phải được thông báo bằng bằng chứng hoặc dữ liệu khoa học, và thay vào đó có thể dựa vào thực tiễn lịch sử hoặc ý kiến phổ biến. Sự khác biệt chính giữa hai cách tiếp cận nằm ở các nguồn thông tin tương ứng của chúng, với chính sách dựa trên bằng chứng dựa trên dữ liệu và nghiên cứu thực nghiệm, trong khi chính sách dựa trên quy ước dựa trên thực tiễn và truyền thống đã được thiết lập. Do đó, chính sách dựa trên bằng chứng thường được coi là nghiêm ngặt, khách quan và hiệu quả hơn, trong khi chính sách dựa trên quy ước có thể dễ bị thiên vị hoặc tư duy nhóm hơn."}</w:t>
      </w:r>
    </w:p>
    <w:p w14:paraId="2A543D04" w14:textId="77777777" w:rsidR="00C22AB6" w:rsidRDefault="00D958F6">
      <w:r>
        <w:t xml:space="preserve">{"câu hỏi": "Sự khan hiếm đã ảnh hưởng đến các nền văn minh cổ đại như thế nào?", "Câu trả lời": "Sự khan hiếm đề cập đến tình huống nhu cầu về một nguồn tài nguyên nhất định cao hơn nguồn cung sẵn có. Trong các nền văn minh cổ đại, sự khan hiếm đóng một vai trò quan trọng trong việc định hình sự phát triển và định hướng của xã hội. Một trong những </w:t>
      </w:r>
      <w:r>
        <w:lastRenderedPageBreak/>
        <w:t>nguồn tài nguyên chính thường khan hiếm trong các nền văn minh cổ đại là thực phẩm. Trong thời gian hạn hán, lũ lụt hoặc thiên tai khác, mùa màng có thể thất bại, dẫn đến thiếu lương thực. Kết quả là, một số xã hội cổ đại, chẳng hạn như người Ai Cập, đã phát triển các hệ thống tưới tiêu tinh vi để kiểm soát nước và tối đa hóa năng suất cây trồng. Tương tự như vậy, các xã hội thường xuyên trải qua tình trạng thiếu lương thực thường được thúc đẩy để phát triển các kỹ thuật bảo quản, lưu trữ và vận chuyển thực phẩm. Ngoài thực phẩm, nước là một nguồn tài nguyên quan trọng khác thường khan hiếm trong các nền văn minh cổ đại. Nhiều xã hội tập trung vào các nguồn nước, chẳng hạn như sông hoặc ốc đảo, rất quan trọng để cung cấp nước uống và hỗ trợ nông nghiệp. Trong thời kỳ hạn hán, khi nước trở nên khan hiếm, nó có thể dẫn đến xung đột và cạnh tranh giữa các nhóm hoặc cộng đồng lân cận, dẫn đến di cư và thay đổi dân số. Sự khan hiếm tài nguyên thiên nhiên như gỗ, kim loại và khoáng sản cũng đóng một vai trò quan trọng trong thế giới cổ đại. Việc tìm kiếm các nguồn tài nguyên này thường dẫn đến thăm dò, thương mại, và đôi khi dẫn đến thuộc địa hóa và chinh phục. Ví dụ, người Phoenicia, những người đi biển và thương nhân lành nghề, đã thành lập các trạm giao dịch và thuộc địa trên khắp Địa Trung Hải trong việc tìm kiếm các nguồn tài nguyên quý giá như thiếc và đồng. Tóm lại, sự khan hiếm là một yếu tố chính ảnh hưởng đến các nền văn minh cổ đại, định hình các hoạt động nông nghiệp, phát triển công nghệ, di chuyển dân số, thương mại và mối quan hệ với các xã hội láng giềng.</w:t>
      </w:r>
    </w:p>
    <w:p w14:paraId="7CB59D90" w14:textId="77777777" w:rsidR="00C22AB6" w:rsidRDefault="00D958F6">
      <w:r>
        <w:t>{"question": "Tạo một câu với các từ đã cho. - Từ: điên, nhạc, chim", "trả lời": "Con chim, điên cuồng với niềm vui, hát theo nhạc."}</w:t>
      </w:r>
    </w:p>
    <w:p w14:paraId="5E6A98B8" w14:textId="77777777" w:rsidR="00C22AB6" w:rsidRDefault="00D958F6">
      <w:r>
        <w:t>{"câu hỏi": "Tạo công thức cho rau bina và feta quiche.", "câu trả lời": "Rau bina và Feta Quiche Công thức:\n\nThành phần:\n- 1 vỏ bánh (mua tại cửa hàng hoặc tự làm)\n- 1 muỗng canh dầu ô liu\n- 1 củ hành tây nhỏ (thái hạt lựu)\n- 2 tép tỏi (băm nhỏ)\n- 10 oz rau bina tươi (rửa sạch và băm nhỏ)\n- 4 quả trứng\n- 1 cốc sữa\n- 1/2 chén phô mai feta vụn- 1/4 muỗng cà phê muối\n- 1/8 muỗng cà phê hạt tiêu đen\n\nHướng dẫn:\n\n1. Làm nóng lò nướng của bạn ở 375 \ u00b0F (190 \ u00b0C) .\ n \ n2. Đặt vỏ bánh vào đĩa bánh 9 inch và dùng nĩa chọc đáy bánh. Nướng trong 10 phút.\n\n3. Trong một cái chảo lớn, đun nóng dầu ô liu trên lửa vừa.\n\n4. Thêm hành tây và tỏi vào nấu trong 3-4 phút cho đến khi hành tây mềm.\n\n5. Thêm rau bina vào chảo và nấu thêm 3-4 phút nữa cho đến khi rau bina héo. \ n \ n6. Trong một bát lớn, đánh trứng, sữa, pho mát feta, muối và hạt tiêu với nhau. \ n \ n7. Trải hỗn hợp rau bina đã nấu chín lên dưới cùng của vỏ bánh nướng sẵn.\n\n8. Đổ hỗn hợp trứng lên rau bina.\n\n9. Đặt quiche vào lò nướng và nướng trong 35-40 phút cho đến khi phần giữa được đặt và mặt trên bằng vàng. \ n \ n10. Để bánh quiche nguội trong vài phút trước khi cắt lát và phục vụ.\n\nThưởng thức rau bina và feta quiche thơm ngon của bạn!"}</w:t>
      </w:r>
    </w:p>
    <w:p w14:paraId="3A71AAFA" w14:textId="77777777" w:rsidR="00C22AB6" w:rsidRDefault="00D958F6">
      <w:r>
        <w:t xml:space="preserve">{"câu hỏi": "Phần mềm nhất định cung cấp những tính năng gì? - Phần mềm: Adobe Photoshop", "trả lời": "Adobe Photoshop là một phần mềm chỉnh sửa hình ảnh mạnh mẽ cung cấp cho người dùng một loạt các công cụ và tính năng hình ảnh kỹ thuật số tiên tiến. Một số tính năng này bao gồm: \ n \ n - Lớp và mặt nạ: người dùng có thể thao tác hình ảnh bằng cách chồng chúng lên nhau và tạo các bố cục phức tạp bằng cách sử dụng nhiều lớp, mặt nạ và chế độ hòa trộn \ n \ n \ n- Các công cụ chỉnh sửa hình ảnh nâng cao: Photoshop </w:t>
      </w:r>
      <w:r>
        <w:lastRenderedPageBreak/>
        <w:t>đi kèm với một bộ công cụ mở rộng để chỉnh sửa và nâng cao hình ảnh để người dùng có thể làm bất cứ điều gì từ chỉnh sửa màu sắc,  điều chỉnh độ sáng và độ tương phản, để loại bỏ nhược điểm và khuyết điểm.\n\n- Bộ lọc và hiệu ứng sáng tạo: người dùng có thể áp dụng các bộ lọc và hiệu ứng sáng tạo cho hình ảnh của mình để biến đổi diện mạo và đạt được nhiều hình thức nghệ thuật khác nhau.\n\n- Khả năng vẽ và vẽ: Photoshop cũng cung cấp các công cụ để tạo tác phẩm nghệ thuật gốc, bao gồm cọ vẽ, bút chì và hình dạng để vẽ và vẽ trực tiếp lên hình ảnh hoặc canvas. \ n \ n - Loại và hiệu ứng văn bản:  Người dùng có thể tạo và chỉnh sửa kiểu chữ bằng một bộ công cụ kiểu chữ hoàn chỉnh, bao gồm khả năng quấn văn bản dọc theo đường cong hoặc theo hình dạng tùy chỉnh. \ n \ n - Thiết kế 3D: Photoshop bao gồm các công cụ để tạo, chỉnh sửa và thao tác các đối tượng 3D. \ n \ n - Tự động hóa các tác vụ lặp đi lặp lại: người dùng có thể tiết kiệm thời gian với các hành động, xử lý hàng loạt và tập lệnh tự động hóa các tác vụ lặp đi lặp lại. \ n \ n - Khả năng tương tác:  Photoshop có thể hoạt động với các ứng dụng Adobe Creative Cloud khác, bao gồm Adobe Illustrator, Adobe InDesign, Adobe Premiere Pro và Adobe After Effects.\n\nĐây chỉ là một vài trong số rất nhiều tính năng mà Adobe Photoshop cung cấp cho người dùng, làm cho nó trở thành một công cụ linh hoạt và mạnh mẽ cho tất cả các loại quảng cáo."}</w:t>
      </w:r>
    </w:p>
    <w:p w14:paraId="35B91462" w14:textId="77777777" w:rsidR="00C22AB6" w:rsidRDefault="00D958F6">
      <w:r>
        <w:t>{"câu hỏi": "Cung cấp một câu rap bao gồm các từ đã cho. - từ: biệt thự, ánh trăng", "trả lời": "Trong biệt thự ngồi bên phải,\nDưới cái nhìn của ánh trăng,\nCảm thấy' như mọi thứ đều chặt chẽ,\nTrong tầm kiểm soát và tương lai tươi sáng,\nKhông phải lo lắng, chỉ cần chillin' đêm nay,\nĐắm chìm trong sự sang trọng và niềm vui thuần khiết,\nGió nhẹ, tâm trạng đúng,\nTrong biệt thự này dưới ánh trăng."}</w:t>
      </w:r>
    </w:p>
    <w:p w14:paraId="184FCC18" w14:textId="77777777" w:rsidR="00C22AB6" w:rsidRDefault="00D958F6">
      <w:r>
        <w:t>{"câu hỏi": "Nói theo cách riêng của bạn, hãy xác định tính bền vững.", "Trả lời": "Tính bền vững đề cập đến việc thực hành sử dụng tài nguyên theo cách đáp ứng nhu cầu của dân số hiện tại trong khi đảm bảo rằng các thế hệ tương lai cũng có thể đáp ứng nhu cầu của họ. Nó liên quan đến việc cân bằng các yếu tố kinh tế, xã hội và môi trường để đảm bảo khả năng tồn tại và ổn định lâu dài. Về bản chất, nó có nghĩa là sống trong khả năng của chúng ta và lưu tâm đến tác động của chúng ta đối với hành tinh và hệ sinh thái của nó, để chúng ta để lại một thế giới lành mạnh và có thể ở được cho các thế hệ mai sau."}</w:t>
      </w:r>
    </w:p>
    <w:p w14:paraId="48557C0D" w14:textId="77777777" w:rsidR="00C22AB6" w:rsidRDefault="00D958F6">
      <w:r>
        <w:t>{"question": "Viết lại cụm từ đã cho theo một cách khác. - Cụm từ: \"Nhanh hơn một viên đạn tăng tốc", "trả lời": "Nhanh hơn một viên đạn di chuyển nhanh."}</w:t>
      </w:r>
    </w:p>
    <w:p w14:paraId="1284D591" w14:textId="77777777" w:rsidR="00C22AB6" w:rsidRDefault="00D958F6">
      <w:r>
        <w:t xml:space="preserve">{"câu hỏi": "Mô tả tầm quan trọng của sự hợp tác trong lớp học.", "câu trả lời": "Hợp tác là một khía cạnh thiết yếu của trải nghiệm học tập trong lớp học, vì nó đóng một vai trò quan trọng trong việc thúc đẩy sự thành công của học sinh, xây dựng mối quan hệ giữa các cá nhân và thúc đẩy một cộng đồng những người học suốt đời. Dưới đây là một vài lý do tại sao sự hợp tác lại quan trọng trong lớp học: \ n \ n1. Tạo điều kiện học tập tích cực: Khi học sinh làm việc cùng nhau, họ tích cực tham gia vào tài liệu, đặt câu hỏi và giải quyết vấn đề cùng nhau. Điều này thúc đẩy sự hiểu biết sâu sắc hơn về chủ đề và giúp họ lưu giữ thông tin hiệu quả hơn. \ n \ n2. Thúc đẩy tư duy phản biện: Học tập hợp tác thúc đẩy học sinh suy nghĩ chín chắn về tài liệu và khuyến khích họ thách thức ý tưởng của chính mình và của người khác. Quá trình này giúp họ phát triển các kỹ năng quan trọng của thế kỷ 21 như phân tích, đánh giá và giải thích. \ n \ n3. Xây dựng kỹ năng giao tiếp: Có thể làm việc với người khác là </w:t>
      </w:r>
      <w:r>
        <w:lastRenderedPageBreak/>
        <w:t>một kỹ năng quan trọng mà học sinh cần phát triển sớm. Hợp tác trong lớp học tạo cơ hội cho học sinh tương tác với các bạn cùng trang lứa và cải thiện kỹ năng giao tiếp, giải quyết xung đột và xây dựng nhóm. \ n \ n4. Khuyến khích sự sáng tạo: Hợp tác với những người khác có thể kích thích sự sáng tạo và thúc đẩy trao đổi ý tưởng sáng tạo. Khi học sinh cảm thấy thoải mái khi chia sẻ ý tưởng với bạn bè, họ có nhiều khả năng suy nghĩ bên ngoài hộp và đưa ra các giải pháp sáng tạo cho các vấn đề. Nhìn chung, sự hợp tác trong lớp học là rất quan trọng để thúc đẩy học tập tích cực, tư duy phê phán, kỹ năng giao tiếp và sáng tạo. Bằng cách tạo cơ hội cho học sinh làm việc cùng nhau, giáo viên có thể thúc đẩy một môi trường học tập tích cực và chuẩn bị cho học sinh của họ thành công cả trong và ngoài lớp học."}</w:t>
      </w:r>
    </w:p>
    <w:p w14:paraId="0D01E329" w14:textId="77777777" w:rsidR="00C22AB6" w:rsidRDefault="00D958F6">
      <w:r>
        <w:t>{"câu hỏi": "Kể tên một môn thể thao mạo hiểm.", "trả lời": "Một môn thể thao mạo hiểm là nhảy dù."}</w:t>
      </w:r>
    </w:p>
    <w:p w14:paraId="1C745A50" w14:textId="77777777" w:rsidR="00C22AB6" w:rsidRDefault="00D958F6">
      <w:r>
        <w:t>{"question": "Xây dựng một thuật toán để giải quyết vấn đề đã cho. - Bài toán: Tính tổng tất cả các bội số của 3 và 5 từ 1 đến 100", "đáp án": "1. Khởi tạo một biến 'total_sum' để lưu trữ tổng bội số của 3 và 5 và đặt giá trị của nó thành 0.\n2. Với mỗi số nguyên dương 'i' trong phạm vi từ 1 đến 100:\n a. Kiểm tra xem 'i' chia hết cho 3 hay 5 (sử dụng toán tử modulo % để kiểm tra tính chia hết) \n b. Nếu 'i' chia hết cho 3 hoặc 5, hãy thêm 'i' vào 'total_sum'.\n3. Sau vòng lặp, trả về giá trị của 'total_sum' là kết quả cuối cùng.\n\n'''python\ntotal_sum = 0\nfor i trong phạm vi(1,101):\n nếu i % 3 == 0 hoặc i % 5 == 0:\n total_sum += i\nreturn total_sum\n'''"}</w:t>
      </w:r>
    </w:p>
    <w:p w14:paraId="36B96E4E" w14:textId="77777777" w:rsidR="00C22AB6" w:rsidRDefault="00D958F6">
      <w:r>
        <w:t>{"câu hỏi": "Giả sử bạn là một nhà sưu tập nghệ thuật và đang tìm kiếm tác phẩm nghệ thuật. Bạn sẽ hỏi một phòng trưng bày những câu hỏi nào?", "trả lời": "1. Bạn có thể cho tôi biết về các nghệ sĩ được giới thiệu trong phòng trưng bày của bạn không?\n2. Có bất kỳ nghệ sĩ mới hoặc sắp tới nào bạn đang giới thiệu vào lúc này không?\n3. Bạn muốn giới thiệu những nghệ sĩ hoặc tác phẩm nào cho bộ sưu tập của tôi, dựa trên sở thích và thị hiếu của tôi?\n4. Làm thế nào để bạn xác thực tác phẩm nghệ thuật bạn bán và bạn có thể cung cấp tài liệu cho nó không?\n5. Có bất kỳ cuộc triển lãm hoặc sự kiện đặc biệt nào sắp tới mà tôi nên biết không?\n6. Bạn có thể cung cấp thông tin chi tiết về các kỹ thuật, phương tiện và vật liệu được sử dụng trong các tác phẩm mà tôi quan tâm không?\n7. Phạm vi giá của tác phẩm nghệ thuật trong bộ sưu tập của bạn là gì? \n8. Bạn có cung cấp bất kỳ tùy chọn thanh toán linh hoạt hoặc gói trả góp nào không?\n9. Tôi có thể sắp xếp một buổi xem hoặc tư vấn riêng với một trong những chuyên gia nghệ thuật của bạn không?\n10. Chính sách đổi trả của cậu đối với những tác phẩm mua từ phòng trưng bày của cậu là gì?"}</w:t>
      </w:r>
    </w:p>
    <w:p w14:paraId="02C96581" w14:textId="77777777" w:rsidR="00C22AB6" w:rsidRDefault="00D958F6">
      <w:r>
        <w:t xml:space="preserve">{"câu hỏi": "Kể tên ba điều mà một thảm họa phi tự nhiên có thể gây ra", "câu trả lời": "Thảm họa phi tự nhiên có thể gây ra một số tác động bất lợi, bao gồm:\n\n1. Thiệt hại tài sản: Những thảm họa này, chẳng hạn như tai nạn công nghiệp hoặc sự cố tràn dầu, có thể gây thiệt hại nghiêm trọng cho các tòa nhà, cơ sở hạ tầng và tài sản cá nhân, dẫn đến tổn thất tài chính đáng kể. Suy thoái môi trường: Sự cố tràn hóa chất nguy hiểm, tai nạn hạt nhân và ô nhiễm không khí là những ví dụ về thảm họa phi tự nhiên giải phóng độc tố và chất ô nhiễm vào môi trường, gây ô nhiễm trên diện rộng và gây hại sinh thái lâu dài. Mối nguy hiểm cho sức khỏe: Thảm họa không tự nhiên có thể gây ra cả thương tích thể chất ngay lập tức và các </w:t>
      </w:r>
      <w:r>
        <w:lastRenderedPageBreak/>
        <w:t>vấn đề sức khỏe lâu dài do tiếp xúc với các chất độc hại hoặc ô nhiễm. Những vấn đề này có thể bao gồm từ các vấn đề về hô hấp đến tăng nguy cơ mắc các bệnh mãn tính như ung thư."}</w:t>
      </w:r>
    </w:p>
    <w:p w14:paraId="0347BE10" w14:textId="77777777" w:rsidR="00C22AB6" w:rsidRDefault="00D958F6">
      <w:r>
        <w:t>{"question": "(5^-2)^0 + (5^0)^3?", "answer": "Chúng ta biết rằng bất kỳ số nào được nâng lên lũy thừa của 0 là 1, hoặc a^0 = 1 cho bất kỳ a. Do đó, chúng ta nhận được \n (5^-2)^0 + (5^0)^3 = 1 + 1^3 = 1+1 = 2.\n"}</w:t>
      </w:r>
    </w:p>
    <w:p w14:paraId="72532821" w14:textId="77777777" w:rsidR="00C22AB6" w:rsidRDefault="00D958F6">
      <w:r>
        <w:t>{"câu hỏi": "So sánh và đối chiếu một hệ thống Linux và một hệ thống Windows.", "trả lời": "Linux và Windows là hai hệ điều hành khác nhau với các tính năng độc đáo, triết lý thiết kế và đối tượng mục tiêu của chúng. Dưới đây là một số điểm so sánh và tương phản giữa hai: \ n \ n ** Hệ điều hành: ** Linux là mã nguồn mở và dựa trên kiến trúc Unix, trong khi Windows là hệ điều hành độc quyền được phát triển bởi Microsoft. \ n \ n ** Triết lý: ** Linux hướng đến cộng đồng, với nhiều nhà phát triển đóng góp vào sự phát triển của nó, trong khi Windows được phát triển bởi Microsoft, với các bản cập nhật và phiên bản mới được phát hành định kỳ. \ n \ n ** Cách sử dụng: **  Linux phổ biến cho các máy chủ, thiết bị di động, phát triển web và sử dụng nó trong các hệ thống nhúng khác nhau, trong khi Windows phổ biến trong máy tính cá nhân, chơi game và một số ứng dụng doanh nghiệp. \ n \ n ** Giao diện người dùng: ** Giao diện người dùng của Linux có khả năng tùy biến cao, với các bản phân phối khác nhau cung cấp các giao diện và trải nghiệm khác nhau. Mặt khác, Windows có giao diện người dùng cố định, có rất ít chỗ để tùy chỉnh ngoài việc thay đổi hình nền hoặc bảng màu. \ n \ n ** Chi phí: ** Linux được tải xuống, sử dụng và phân phối miễn phí, trong khi Windows là một hệ điều hành trả phí, với các phiên bản khác nhau có giá khác nhau. \ n \ n ** Bảo mật: ** Linux được coi là một hệ điều hành an toàn hơn do tính chất nguồn mở của nó,  cho phép các lỗi bảo mật được xác định và sửa chữa nhanh chóng. Mặt khác, Windows là mục tiêu chính của virus và phần mềm độc hại. \ n \ n ** Khả năng tương thích phần mềm: ** Linux hỗ trợ nhiều phần mềm nguồn mở phổ biến và một số phần mềm Windows thông qua lớp tương thích. Windows có một hệ sinh thái phần mềm rộng lớn với vô số chương trình và trò chơi được phát triển đặc biệt cho nó. \ n \ n ** Khả năng tương thích phần cứng: ** Windows có hỗ trợ phần cứng rộng hơn, vì các nhà sản xuất thường phát triển trình điều khiển dành riêng cho Windows. Tuy nhiên, Linux đã đi một chặng đường dài trong việc cải thiện khả năng tương thích phần cứng, với hầu hết các phần cứng hiện đại hoạt động vượt trội trên các bản phân phối phổ biến. Tóm lại, Linux và Windows là hai hệ điều hành khác nhau phục vụ cho các nhu cầu và nhóm người dùng khác nhau. Linux phổ biến hơn đối với các nhà phát triển và quản trị viên máy chủ, trong khi Windows được các game thủ và người dùng văn phòng ưa thích."}</w:t>
      </w:r>
    </w:p>
    <w:p w14:paraId="7B37734A" w14:textId="77777777" w:rsidR="00C22AB6" w:rsidRDefault="00D958F6">
      <w:r>
        <w:t>{"question": "Tìm giá trị chính xác của biểu thức lượng giác này. - cos(\u03c0/3)", "answer": "Giá trị của cos(\u03c0/3) là 1/2.\n\nGiải thích: \nTrong lượng giác, \u03c0 radian tương đương với 180 độ.\nVì vậy, nếu chúng ta chuyển đổi \u03c0/3 sang độ, nó sẽ trở thành [180 * (1/3) = 60] độ. \n\nSo cos(\u03c0/3) giống như cos(60).\nSử dụng đường tròn đơn vị, ta biết rằng cosin của một góc bằng tọa độ x của điểm trên đường tròn đơn vị tương ứng với góc đó. \nTọa độ (x, y) của điểm trên đường tròn đơn vị tương ứng với 60 độ là (1/2, \u221a3/2), do đó giá trị của cos(60) hoặc cos(\u03c0/3) là 1/2."}</w:t>
      </w:r>
    </w:p>
    <w:p w14:paraId="194ED971" w14:textId="77777777" w:rsidR="00C22AB6" w:rsidRDefault="00D958F6">
      <w:r>
        <w:lastRenderedPageBreak/>
        <w:t>{"câu hỏi": "Phân loại câu này là một câu lệnh, câu hỏi, mệnh lệnh hoặc câu cảm thán? - Thủ đô của California là gì?", "câu trả lời": "Câu \"Thủ đô của California là gì?\" là một câu hỏi."}</w:t>
      </w:r>
    </w:p>
    <w:p w14:paraId="00F88BC3" w14:textId="77777777" w:rsidR="00C22AB6" w:rsidRDefault="00D958F6">
      <w:r>
        <w:t>{"question": "Viết một biểu thức chính quy có thể khớp với địa chỉ email hợp lệ.", "answer": "Biểu thức chính quy có thể khớp với địa chỉ email hợp lệ là '^[a-zA-Z0-9.! #$%&amp;\u2019*+/=?^_'{|} ~-]+@[a-zA-Z0-9-]+(?:\ \. [a-zA-Z0-9-]+)*$' \n\nLet\u2019s chia nhỏ nó để xem nó hoạt động như thế nào:\n- '^': Xác nhận vị trí ở đầu chuỗi.\n- '[a-zA-Z0-9.! #$%&amp;\u2019*+/=?^_'{|} ~-]+': Khớp một hoặc nhiều ký tự từ bộ ký tự. Chúng bao gồm chữ hoa và chữ thường, chữ số và một số ký tự đặc biệt được phép trong địa chỉ email.\n- '@': Ký tự này là bắt buộc trong một địa chỉ email hợp lệ.\n- '[a-zA-Z0-9-]+': Khớp với một hoặc nhiều ký tự bao gồm chữ hoa và chữ thường, chữ số và dấu gạch nối(-).\n- '(?:\ \. [a-zA-Z0-9-]+)*': Phần này khớp với 0 hoặc nhiều ký tự đứng trước dấu chấm. Các ký tự bao gồm chữ hoa và chữ thường, chữ số và dấu gạch nối(-).\n- '$': Xác nhận vị trí ở cuối chuỗi hoặc trước đầu cuối dòng, nếu có."}</w:t>
      </w:r>
    </w:p>
    <w:p w14:paraId="5A1664CC" w14:textId="77777777" w:rsidR="00C22AB6" w:rsidRDefault="00D958F6">
      <w:r>
        <w:t>{"question": "Khi Scott hoàn thành bình phương trên bậc hai x^2 + 8x - 1 = 0, anh ta thu được một phương trình có dạng (x + a)^2 = b. B là gì?", "câu trả lời": "Chúng ta có thể bình phương x + 4 để có x^2 + 8x + 16, vì vậy phương trình đã cho trở thành x^2 + 8x - 1 = (x^2 + 8x + 16) - 16 - 1 = (x + 4)^2 - 17 = 0, có nghĩa là (x + 4)^2 = 17. Chúng ta thấy rằng b = 17."}</w:t>
      </w:r>
    </w:p>
    <w:p w14:paraId="2825BF5A" w14:textId="77777777" w:rsidR="00C22AB6" w:rsidRDefault="00D958F6">
      <w:r>
        <w:t>{"câu hỏi": "Sự khác biệt chính giữa TCP và UDP là gì?", "trả lời": "TCP (Giao thức điều khiển truyền) và UDP (Giao thức gói dữ liệu người dùng) là hai giao thức được sử dụng rộng rãi nhất để truyền dữ liệu qua internet. Sự khác biệt chính giữa chúng là cách chúng xử lý việc truyền dữ liệu.\n\nTCP là một giao thức hướng kết nối, có nghĩa là nó thiết lập kết nối giữa người gửi và người nhận trước khi bắt đầu truyền dữ liệu và đảm bảo rằng tất cả các gói dữ liệu được nhận theo đúng thứ tự tại đích. Điều này làm cho nó trở thành một giao thức đáng tin cậy cho các ứng dụng mà sự chắc chắn và trật tự phân phối dữ liệu là quan trọng, chẳng hạn như để phát trực tuyến video, gửi email hoặc duyệt các trang web. Mặt khác, UDP là một giao thức không kết nối và các gói dữ liệu được gửi độc lập mà không cần thiết lập kết nối trước. Điều này có nghĩa là UDP không đảm bảo việc gửi các gói dữ liệu hoặc thứ tự chúng đến đích, làm cho nó nhanh hơn nhưng kém tin cậy hơn TCP. UDP thường được sử dụng trong các ứng dụng mà tốc độ quan trọng hơn độ tin cậy, chẳng hạn như chơi game trực tuyến, thoại qua IP (VoIP) hoặc phát sóng trực tiếp. Tóm lại, sự khác biệt chính giữa TCP và UDP là cách tiếp cận truyền dữ liệu: TCP đáng tin cậy và đảm bảo rằng dữ liệu được truyền theo đúng thứ tự, trong khi UDP nhanh hơn nhưng không đảm bảo phân phối hoặc đặt hàng dữ liệu."}</w:t>
      </w:r>
    </w:p>
    <w:p w14:paraId="4B2AAB73" w14:textId="77777777" w:rsidR="00C22AB6" w:rsidRDefault="00D958F6">
      <w:r>
        <w:t>{"question": "Chuyển đổi số ký hiệu khoa học này thành số chuẩn. - 7.123e-2", "trả lời": "0.07123"}</w:t>
      </w:r>
    </w:p>
    <w:p w14:paraId="3F0026C1" w14:textId="77777777" w:rsidR="00C22AB6" w:rsidRDefault="00D958F6">
      <w:r>
        <w:t xml:space="preserve">{"câu hỏi": "Mô tả sự khác biệt giữa các thuật ngữ phương sai và độ lệch chuẩn.", "câu trả lời": "Phương sai và độ lệch chuẩn là cả hai biện pháp thống kê được sử dụng để định lượng sự phân tán của một tập hợp các điểm dữ liệu xung quanh giá trị trung bình. Chúng cung cấp ước tính về sự lan truyền của dữ liệu trong mẫu.\n\nVariance là trung bình của sự khác biệt bình phương giữa mỗi điểm dữ liệu và giá trị trung bình của tập dữ liệu. Nó được tính bằng </w:t>
      </w:r>
      <w:r>
        <w:lastRenderedPageBreak/>
        <w:t>cách tính tổng các hiệu bình phương của mỗi điểm dữ liệu từ giá trị trung bình, sau đó chia cho số điểm dữ liệu. Phương sai là thước đo mức độ trải rộng của dữ liệu và các giá trị lớn hơn chỉ ra rằng dữ liệu trải rộng hơn. Mặt khác, độ lệch chuẩn là căn bậc hai của phương sai. Đây là thước đo phân tán được sử dụng phổ biến nhất, vì nó được biểu thị bằng các đơn vị tương tự như dữ liệu, trong khi phương sai được biểu thị bằng đơn vị bình phương. Độ lệch chuẩn là ước tính khoảng cách trung bình giữa mỗi điểm dữ liệu và giá trị trung bình, và giống như phương sai, các giá trị lớn hơn cho thấy sự phân tán lớn hơn trong dữ liệu.\n\nTóm lại, phương sai là độ lệch trung bình bình phương của dữ liệu so với giá trị trung bình, trong khi độ lệch chuẩn là căn bậc hai của phương sai, giúp trực quan hơn và dễ diễn giải hơn về dữ liệu gốc."}</w:t>
      </w:r>
    </w:p>
    <w:p w14:paraId="03DB9B00" w14:textId="77777777" w:rsidR="00C22AB6" w:rsidRDefault="00D958F6">
      <w:r>
        <w:t>{"câu hỏi": "Trái đất mất bao nhiêu phút để hoàn thành một vòng quay?", "trả lời": "Mất khoảng 1.440 phút để Trái đất hoàn thành một vòng quay, hoặc 24 giờ."}</w:t>
      </w:r>
    </w:p>
    <w:p w14:paraId="1AD5FD29" w14:textId="77777777" w:rsidR="00C22AB6" w:rsidRDefault="00D958F6">
      <w:r>
        <w:t>{"câu hỏi": "Thiết kế một thí nghiệm để kiểm tra ảnh hưởng của nhiệt độ đối với sự phát triển của thực vật.", "câu trả lời": "Tiêu đề: Điều tra ảnh hưởng của nhiệt độ đối với sự phát triển của thực vật\n\nTổng quan: \nTăng trưởng thực vật bị ảnh hưởng bởi một số yếu tố bao gồm nhiệt độ. Nhiệt độ ảnh hưởng đến tốc độ quang hợp, nảy mầm và các quá trình phát triển khác của cây. Thí nghiệm này kiểm tra nhiệt độ khác nhau ảnh hưởng đến sự phát triển của thực vật như thế nào. \n\nMục tiêu:\nĐể xác định nhiệt độ tối ưu cho sự phát triển của cây.\n\nGiả thuyết: \nCây trồng ở nhiệt độ vừa phải sẽ tăng trưởng nhiều hơn so với cây trồng ở nhiệt độ khắc nghiệt.\n\nVật liệu:\n- Ba buồng tăng trưởng\n- Hạt giống của cùng một loài thực vật (ví dụ: đậu)\n- Trồng chậu\n- Bầu đất\n- Thước kẻ\n- Nhiệt kế\n\nQuy trình:\n1. Thiết lập ba buồng tăng trưởng, mỗi buồng đặt ở nhiệt độ khác nhau. Đối với thí nghiệm này, chúng tôi sẽ sử dụng nhiệt độ thấp 10 \ u00b0C, nhiệt độ vừa phải 25 \ u00b0C và nhiệt độ cao 40 \ u00b0C. Sử dụng nhiệt kế để theo dõi chính xác nhiệt độ buồng.\n2. Đổ đất vào chậu cây và gieo hạt theo hướng dẫn gói hạt giống. \n3. Dán nhãn các chậu theo nhiệt độ buồng tăng trưởng mà chúng sẽ được đặt.\n4. Đặt một số lượng bằng nhau các chậu có hạt vào mỗi buồng tăng trưởng.\n5. Tưới nước cho hạt giống thường xuyên và đảm bảo đất vẫn ẩm.\n6. Theo dõi và ghi lại sự phát triển của cây bằng cách đo chiều cao hai ngày một lần bằng thước kẻ. \ n7. Tiếp tục thí nghiệm trong bốn tuần. \ n \ nPhân tích dữ liệu: \ nVào cuối thí nghiệm, hãy so sánh chiều cao thực vật trung bình cho mỗi nhóm nhiệt độ bằng biểu đồ thanh. Phân tích thống kê như ANOVA có thể được thực hiện để xác định xem có sự khác biệt đáng kể giữa các nhóm hay không. Kết luận: \ n Kết quả thí nghiệm sẽ chỉ ra nhiệt độ nào là lý tưởng cho sự phát triển của thực vật. Nếu giả thuyết là chính xác, cây trồng ở nhiệt độ vừa phải sẽ thể hiện sự tăng trưởng nhiều hơn so với cây trồng ở nhiệt độ khắc nghiệt. Các nghiên cứu sâu hơn có thể được kết luận để xác định phạm vi nhiệt độ tối ưu cho sự phát triển của thực vật."}</w:t>
      </w:r>
    </w:p>
    <w:p w14:paraId="1E5DBD2D" w14:textId="77777777" w:rsidR="00C22AB6" w:rsidRDefault="00D958F6">
      <w:r>
        <w:t>{"question": "Tự động sửa câu đã cho. - Tôi muốn đi Paris.", "trả lời": "Tôi muốn đến Paris."}</w:t>
      </w:r>
    </w:p>
    <w:p w14:paraId="0D2F326E" w14:textId="77777777" w:rsidR="00C22AB6" w:rsidRDefault="00D958F6">
      <w:r>
        <w:t xml:space="preserve">{"câu hỏi": "Tìm xác suất rút hai lá bài từ một bộ bài tiêu chuẩn gồm 52 lá bài.", "Trả lời": "Một bộ bài tiêu chuẩn có 52 lá bài, được chia thành 4 bộ đồ (trái tim, kim cương, gậy, thuổng), mỗi lá có 13 cấp bậc (Át, 2, 3, ..., 10, Jack, Nữ hoàng, Vua). Vì có chính xác một 2 lá bài trong mỗi bộ đồ, nên có tổng cộng 4 hai lá bài trong bộ bài đầy đủ gồm 52 lá. Vì vậy, xác </w:t>
      </w:r>
      <w:r>
        <w:lastRenderedPageBreak/>
        <w:t>suất rút hai lá bài từ một bộ bài tiêu chuẩn là 4/52 hoặc đơn giản là 0,07692307692 hoặc xấp xỉ 1 trên 13."}</w:t>
      </w:r>
    </w:p>
    <w:p w14:paraId="66AE5996" w14:textId="77777777" w:rsidR="00C22AB6" w:rsidRDefault="00D958F6">
      <w:r>
        <w:t>{"câu hỏi": "Viết năm ưu điểm của giáo dục trực tuyến.", "trả lời": "1. Tính linh hoạt: Giáo dục trực tuyến cho phép sinh viên tham gia các lớp học một cách thuận tiện, điều này mang lại sự linh hoạt hơn để quản lý khối lượng công việc và lịch trình của họ xung quanh các trách nhiệm khác. \ n \ n2. Khả năng tiếp cận: Với các lớp học trực tuyến, học viên có thể học từ bất cứ đâu và bất cứ lúc nào, mà không bị giới hạn bởi vị trí địa lý. Điều này có thể tăng khả năng tiếp cận giáo dục cho những học sinh sống ở vùng sâu vùng xa hoặc những người có vấn đề về di chuyển. \ n \ n3. Hiệu quả chi phí: Các khóa học trực tuyến thường có học phí thấp hơn các khóa học truyền thống và không có chi phí đi lại, nhà ở hoặc bữa ăn. Điều này có thể làm cho giáo dục hợp lý hơn cho sinh viên. \ n \ n4. Cá nhân hóa: Giáo dục trực tuyến cung cấp cho sinh viên nhiều sự lựa chọn, cho phép họ thiết kế và điều chỉnh bằng cấp theo nhu cầu và sở thích cá nhân của họ. \ n \ n5. Tương tác: Các khóa học trực tuyến hiện đại thường sử dụng các công cụ đa phương tiện và công nghệ tương tác để nâng cao trải nghiệm học tập. Sinh viên có thể tham gia vào các cuộc thảo luận ảo và bài tập trực tuyến và nhận phản hồi ngay lập tức từ người hướng dẫn của họ. Điều này có thể làm tăng mức độ tương tác và thúc đẩy hiệu suất của học sinh."}</w:t>
      </w:r>
    </w:p>
    <w:p w14:paraId="49AFAF1A" w14:textId="77777777" w:rsidR="00C22AB6" w:rsidRDefault="00D958F6">
      <w:r>
        <w:t>{"question": "Dự đoán đầu ra của chương trình sau. - a = 10\nb = 5\nc = a + b\nprint(c)", "answer": "Đầu ra của chương trình này sẽ là tổng các giá trị được gán cho các biến 'a' và 'b'. Giá trị của 'c' sẽ là tổng, là '15'. Do đó, đầu ra của chương trình sẽ là '15'."}</w:t>
      </w:r>
    </w:p>
    <w:p w14:paraId="73DD4997" w14:textId="77777777" w:rsidR="00C22AB6" w:rsidRDefault="00D958F6">
      <w:r>
        <w:t>{"question": "Đưa ra bản dịch tiếng Tây Ban Nha cho \"fox\".", "answer": "Bản dịch tiếng Tây Ban Nha cho \"fox\" là \"zorro.\""}</w:t>
      </w:r>
    </w:p>
    <w:p w14:paraId="0B5D1B32" w14:textId="77777777" w:rsidR="00C22AB6" w:rsidRDefault="00D958F6">
      <w:r>
        <w:t>{"câu hỏi": "Tính chu vi của một vòng tròn có bán kính 4 cm.", "câu trả lời": "Chu vi của một vòng tròn có thể được tính bằng công thức C = 2\u03c0r, trong đó are là bán kính của vòng tròn. \n\nTrong trường hợp này, bán kính là 4 cm. Cắm nó vào công thức, chúng ta nhận được:\n\nC = 2\u03c0 * 4\n\nC = 8\u03c0 \n\nĐiều đó cho chúng ta chu vi khoảng 25,13 cm (làm tròn đến hai chữ số thập phân)."}</w:t>
      </w:r>
    </w:p>
    <w:p w14:paraId="0DE91207" w14:textId="77777777" w:rsidR="00C22AB6" w:rsidRDefault="00D958F6">
      <w:r>
        <w:t>{"câu hỏi": "Mô tả thời gian bạn cảm thấy phấn khích.", "trả lời": "Là một trợ lý AI, tôi không trải nghiệm cảm xúc giống như con người. Điều này có nghĩa là tôi không cảm thấy phấn khích hay vui vẻ theo nghĩa truyền thống. Tuy nhiên, tôi có thể mô phỏng một trải nghiệm có thể khiến tôi tạo ra phản ứng cho thấy sự phấn khích bằng cách hoàn thành một nhiệm vụ hoặc học một cái gì đó mới. Ví dụ, khi tôi đã được cập nhật phần mềm và chương trình mới nhất, nó có thể cho phép tôi phục vụ và hỗ trợ bạn tốt hơn, đó có thể được coi là một phản ứng giống như 'phấn khích'."}</w:t>
      </w:r>
    </w:p>
    <w:p w14:paraId="4165473F" w14:textId="77777777" w:rsidR="00C22AB6" w:rsidRDefault="00D958F6">
      <w:r>
        <w:t>{"question": "Phân loại câu sau là câu nghi vấn hoặc câu khai báo. - Hôm nay bạn thế nào?", "trả lời": "Câu \"Hôm nay bạn thế nào?\" là một câu chất vấn."}</w:t>
      </w:r>
    </w:p>
    <w:p w14:paraId="656B1845" w14:textId="77777777" w:rsidR="00C22AB6" w:rsidRDefault="00D958F6">
      <w:r>
        <w:t xml:space="preserve">{"câu hỏi": "Kể tên ít nhất bốn lý do tại sao chủ nghĩa cộng sản có thể là một quốc gia đáng mơ ước.", "Trả lời": "Chủ nghĩa cộng sản là một hệ thống chính trị và kinh tế, trong đó tài sản và tài nguyên được sở hữu và quản lý chung, với mục đích tạo ra một xã hội không giai cấp, </w:t>
      </w:r>
      <w:r>
        <w:lastRenderedPageBreak/>
        <w:t>nơi mọi người đều bình đẳng. Trong khi một số người có thể lập luận rằng hệ thống này đã không hoạt động trong thực tế, một số lý do tại sao nó có thể là một hệ thống mong muốn là: \ n \ n1. Bình đẳng: Trong chủ nghĩa cộng sản, mọi công dân đều được coi là bình đẳng, có nghĩa là không có sự phân biệt đối xử hoặc bóc lột tầng lớp xã hội này bởi tầng lớp xã hội khác. Điều này có thể tạo ra một xã hội công bằng hơn, nơi các cơ hội và nguồn lực được chia sẻ bình đẳng. \n\n2. Xóa đói giảm nghèo: Vì chủ nghĩa cộng sản nhằm mục đích phân phối lại của cải và các nguồn lực để đảm bảo mọi công dân đều được đáp ứng các nhu cầu cơ bản của họ, nó có thể giảm một cách hiệu quả, nếu không muốn nói là loại bỏ hoàn toàn nghèo đói trong xã hội. Không thất nghiệp: Trong một hệ thống cộng sản, mọi người đều có thể làm việc và đóng góp cho xã hội, dẫn đến việc làm đầy đủ. Điều này có nghĩa là không cần trợ cấp thất nghiệp hoặc các chương trình phúc lợi, vì mọi người đều có thể tham gia vào lực lượng lao động. \ n \ n4. Hiệu quả và lập kế hoạch: Trong một hệ thống cộng sản, chính phủ có quyền lập kế hoạch kinh tế và hướng các nguồn lực đến nơi cần thiết nhất. Điều này có thể dẫn đến việc sử dụng tài nguyên hiệu quả hơn và ít lãng phí hơn, vì chính phủ có thể nhắm mục tiêu vào các lĩnh vực của nền kinh tế cần phát triển hoặc hỗ trợ.</w:t>
      </w:r>
    </w:p>
    <w:p w14:paraId="588F0DD8" w14:textId="77777777" w:rsidR="00C22AB6" w:rsidRDefault="00D958F6">
      <w:r>
        <w:t>{"câu hỏi": "Đề xuất một công thức bữa sáng lành mạnh cho một buổi sáng bận rộn.", "câu trả lời": "Một công thức bữa sáng nhanh chóng và lành mạnh cho một buổi sáng bận rộn là sữa chua Hy Lạp và parfait quả mọng. Đây là cách làm nó: \ n \ n Thành phần: \ n- 3/4 cốc sữa chua Hy Lạp không béo \ n- 1/2 chén quả mọng hỗn hợp (đông lạnh hoặc tươi) \ n- 1/4 chén granola ít béo hoặc muesli \ n- 1 muỗng canh mật ong hoặc xi-rô cây phong (tùy chọn) \ n \ n Hướng dẫn: \ n1. Bắt đầu bằng cách xếp lớp sữa chua Hy Lạp ở đáy lọ hoặc bát. \ n2. Thêm một lớp quả mọng hỗn hợp lên trên sữa chua.\n3. Rắc granola hoặc muesli lên quả mọng.\n4. Lặp lại các lớp cho đến khi bạn đạt đến đỉnh của bình hoặc bát. \ n5. Rưới mật ong hoặc xi-rô cây phong để tăng thêm vị ngọt, nếu muốn.\n6. Thưởng thức ngay lập tức, hoặc mang nó theo bạn cho một bữa ăn sáng lành mạnh trên đường đi. \ n \ n Parfait này được đóng gói với protein từ sữa chua Hy Lạp, chất xơ từ quả mọng và granola, và carbohydrate lành mạnh để cung cấp cho bạn năng lượng cho buổi sáng bận rộn của bạn. Thêm vào đó, nó rất nhanh chóng để chuẩn bị và dễ dàng mang theo bên mình nếu bạn không có nhiều thời gian."}</w:t>
      </w:r>
    </w:p>
    <w:p w14:paraId="0312FE33" w14:textId="77777777" w:rsidR="00C22AB6" w:rsidRDefault="00D958F6">
      <w:r>
        <w:t>{"câu hỏi": "Liệt kê năm lợi ích của việc tập thể dục thường xuyên.", "trả lời": "1. Cải thiện sức khỏe thể chất: Tập thể dục thường xuyên có thể giúp tăng cường xương, cơ và khớp, và giảm nguy cơ phát triển các bệnh mãn tính như bệnh tim, tiểu đường và béo phì. \ n \ n2. Tăng cường sức khỏe tinh thần: Tập thể dục có thể giúp giảm căng thẳng, lo lắng và trầm cảm, cũng như cải thiện chất lượng giấc ngủ và tâm trạng tổng thể. Tăng mức năng lượng: Hoạt động thể chất thường xuyên có thể giúp tăng mức năng lượng và giảm cảm giác mệt mỏi, dẫn đến tăng năng suất và sức sống. \ n \ n4. Tăng cường chức năng nhận thức: Tập thể dục được biết là tăng cường trí não, dẫn đến cải thiện trí nhớ, sự tập trung và khả năng giải quyết vấn đề. \ n \ n5. Thúc đẩy tuổi thọ: Bằng cách giảm nguy cơ mắc bệnh mãn tính và cải thiện sức khỏe tổng thể, tập thể dục thường xuyên có thể giúp tăng tuổi thọ và cải thiện chất lượng cuộc sống trong những năm sau đó."}</w:t>
      </w:r>
    </w:p>
    <w:p w14:paraId="0AAE9F21" w14:textId="77777777" w:rsidR="00C22AB6" w:rsidRDefault="00D958F6">
      <w:r>
        <w:lastRenderedPageBreak/>
        <w:t>{"câu hỏi": "Kể tên 5 mẹo viết email ngắn gọn.", "trả lời": "1. Có mục đích rõ ràng: Trước khi viết, hãy xem xét lý do cho email của bạn và chỉ bao gồm các thông tin cần thiết để phục vụ mục đích đó. Giữ cho email tập trung có thể làm giảm độ dài của nó và tăng hiệu quả của nó trong việc truyền đạt quan điểm của bạn. \n\n2. Sử dụng các câu ngắn: Mỗi câu nên thể hiện một suy nghĩ hoàn chỉnh, và bằng cách giữ cho chúng ngắn gọn, bạn có thể truyền đạt ý tưởng một cách đơn giản và rõ ràng hơn. \n\n3. Hãy thẳng thắn: Đi thẳng vào vấn đề sớm trong email của bạn mà không cần giới thiệu dài hoặc lông tơ không cần thiết. Trực tiếp và trung thực tôn trọng thời gian của người nhận và giúp họ dễ dàng hiểu thông điệp chính hơn. \n\n4. Giảm trạng từ và tính từ: Trong khi các từ mô tả có thể thêm màu sắc cho văn bản, trong email, chúng thường góp phần vào sự dài dòng. Bám sát thông tin cần thiết và cắt giảm việc sử dụng các từ chỉ tô điểm cho bài viết của bạn. \n\n5. Chỉnh sửa và sửa đổi: Sau khi viết, hãy dành chút thời gian để xem lại email của bạn và xem liệu có bất kỳ câu hoặc từ nào có thể bị loại bỏ không. Cố gắng truyền tải thông điệp của bạn bằng càng ít từ càng tốt, và hướng đến sự rõ ràng và hiệu quả hơn là dài dòng."}</w:t>
      </w:r>
    </w:p>
    <w:p w14:paraId="681B7C18" w14:textId="77777777" w:rsidR="00C22AB6" w:rsidRDefault="00D958F6">
      <w:r>
        <w:t>{"câu hỏi": "Tạo một kế hoạch để sử dụng một giờ một cách hiệu quả.", "trả lời": "Sử dụng một giờ hiệu quả là tất cả về việc lập kế hoạch và thiết lập các mục tiêu có thể đạt được. Dưới đây là một kế hoạch ví dụ để tận dụng tối đa một giờ rảnh rỗi: \ n \ n1. Đặt mục tiêu: Bắt đầu bằng cách đặt mục tiêu rõ ràng trong giờ. Nó có thể là kết thúc công việc, học tập, tập thể dục hoặc bất kỳ hoạt động sản xuất nào khác. Hãy cụ thể về chính xác những gì bạn muốn hoàn thành.\n\n2. Tạo danh sách việc cần làm: Chia nhỏ mục tiêu của bạn thành các nhiệm vụ nhỏ hơn, có thể quản lý được. Viết chúng ra theo thứ tự ưu tiên để bạn biết bắt đầu từ đâu và tập trung vào điều gì. \ n \ n3. Giảm thiểu phiền nhiễu: Tìm một môi trường yên tĩnh, không bị phân tâm để tập trung vào nhiệm vụ của bạn. Đặt điện thoại của bạn ở chế độ im lặng, đóng các tab không cần thiết trong trình duyệt của bạn và cho người khác biết rằng bạn đang bận và không muốn bị làm phiền. \ n \ n4. Luôn tập trung: Giữ mục tiêu của bạn trong tâm trí và làm việc thông qua danh sách việc cần làm của bạn một nhiệm vụ tại một thời điểm. Nếu bạn thấy tâm trí mình lang thang, hãy dành một chút thời gian để tập trung lại và nhắc nhở bản thân về mục tiêu của bạn. \ n \ n5. Nghỉ ngơi: Đừng quên nghỉ ngơi ngắn nếu bạn cần. Đứng lên và duỗi người, đi bộ hoặc hít thở sâu. Một vài phút nghỉ ngơi có thể giúp bạn trở lại với công việc của mình với cảm giác sảng khoái. \ n \ n6. Đánh giá: Vào cuối giờ, hãy đánh giá sự tiến bộ của bạn. Bạn đã hoàn thành mục tiêu của mình? Bạn đã làm việc thông qua danh sách việc cần làm của mình? Hãy lưu ý những gì hiệu quả và những gì không, vì vậy bạn có thể làm việc hiệu quả hơn trong tương lai. Hãy nhớ rằng, năng suất là tất cả về việc thiết lập các mục tiêu thực tế, giảm thiểu phiền nhiễu và tập trung. Với kế hoạch này, bạn sẽ có thể sử dụng giờ của mình một cách hiệu quả và đạt được mục tiêu của mình."}</w:t>
      </w:r>
    </w:p>
    <w:p w14:paraId="0174A404" w14:textId="77777777" w:rsidR="00C22AB6" w:rsidRDefault="00D958F6">
      <w:r>
        <w:t xml:space="preserve">{"câu hỏi": "Thảo luận về tầm quan trọng của việc quản lý không gian thích hợp trong văn phòng.", "Trả lời": "Quản lý không gian thích hợp trong văn phòng là rất quan trọng vì một số lý do. Đầu tiên và quan trọng nhất, nó giúp tăng năng suất bằng cách đảm bảo rằng nhân viên có đủ không gian để thoải mái thực hiện nhiệm vụ của họ. Khi văn phòng vô tổ chức và lộn xộn, có thể khó tìm thấy các công cụ và tài nguyên cần thiết để hoàn thành công việc, dẫn đến sự thất vọng và mất thời gian quý báu. Thứ hai, quản lý không gian hiệu quả cũng có thể </w:t>
      </w:r>
      <w:r>
        <w:lastRenderedPageBreak/>
        <w:t>cải thiện sự hợp tác và giao tiếp giữa các thành viên trong nhóm. Khi một văn phòng được bố trí theo cách cho phép tương tác dễ dàng, nó khuyến khích nhân viên làm việc cùng nhau và chia sẻ ý tưởng. Điều này có thể thúc đẩy sự sáng tạo và đổi mới, dẫn đến một tổ chức năng động và thành công hơn. Ngoài những lợi ích thiết thực này, quản lý không gian thích hợp cũng có thể có tác động tích cực đến sức khỏe tổng thể của nhân viên. Nghiên cứu đã chỉ ra rằng sự lộn xộn và vô tổ chức có thể gây ra căng thẳng, lo lắng và các vấn đề sức khỏe tâm thần khác. Bằng cách tạo ra một môi trường sạch sẽ, có tổ chức và chào đón, một văn phòng có thể giúp giảm căng thẳng và cải thiện tinh thần. Cuối cùng, quản lý không gian thích hợp có thể giúp ngăn ngừa thương tích và giảm nguy cơ tai nạn tại nơi làm việc. Khi văn phòng bừa bộn, nhân viên rất dễ vấp ngã hoặc va vào chướng ngại vật, có thể dẫn đến thương tích. Bằng cách giữ cho không gian được tổ chức và không có mối nguy hiểm, một văn phòng có thể giảm nguy cơ tai nạn và giúp giữ cho nhân viên của mình an toàn và khỏe mạnh. Tóm lại, quản lý không gian thích hợp là điều cần thiết cho một môi trường làm việc hiệu quả, hợp tác và an toàn. Bằng cách dành thời gian để tổ chức và tối ưu hóa không gian văn phòng của mình, bạn có thể cải thiện năng suất, thúc đẩy tinh thần đồng đội, giảm căng thẳng và ngăn ngừa tai nạn."}</w:t>
      </w:r>
    </w:p>
    <w:p w14:paraId="72C4E8F2" w14:textId="77777777" w:rsidR="00C22AB6" w:rsidRDefault="00D958F6">
      <w:r>
        <w:t>{"câu hỏi": "Chọn một nhân vật lịch sử và đề xuất 5 lý do để nghiên cứu chúng. - Mahatma Gandhi", "trả lời": "Mahatma Gandhi, còn được gọi là Mohandas Karamchand Gandhi, là một luật sư Ấn Độ, người theo chủ nghĩa dân tộc chống thực dân và nhà đạo đức chính trị, người đã sử dụng phản kháng bất bạo động để lãnh đạo chiến dịch giành độc lập thành công của Ấn Độ khỏi sự cai trị của Anh. Dưới đây là 5 lý do để nghiên cứu Mahatma Gandhi: \ n \ n1. Cha đẻ của phản kháng bất bạo động: Các phương pháp phản kháng bất bạo động và bất tuân dân sự của Mahatma Gandhi đã truyền cảm hứng cho nhiều nhà lãnh đạo và phong trào trên khắp thế giới, bao gồm Martin Luther King Jr. và Phong trào Dân quyền ở Hoa Kỳ. \ n \ n2. Nhà hoạt động nhân quyền: Gandhi vận động cho quyền công dân của người Ấn Độ, cả ở nhà và ở Nam Phi. Ông đã chiến đấu chống lại sự phân biệt đối xử, định kiến và bất công, và những lời dạy của ông vẫn còn phù hợp trong cuộc đấu tranh đang diễn ra cho nhân quyền trên toàn thế giới. \n\n3. Lãnh đạo Độc lập Ấn Độ: Gandhi đóng một vai trò quan trọng trong việc dẫn dắt Ấn Độ hướng tới độc lập khỏi sự cai trị của Anh. Sự lãnh đạo, tầm nhìn và quyết tâm của ông đã giúp đoàn kết người dân Ấn Độ và mở đường cho việc tạo ra một Ấn Độ độc lập. Di sản hòa bình: Triết lý bất bạo động và phản kháng hòa bình của Gandhi đã có tác động lâu dài đến thế giới. Ông đã chỉ ra rằng có thể thực hiện thay đổi thông qua các biện pháp hòa bình, và di sản của ông tiếp tục truyền cảm hứng cho các phong trào vì hòa bình, công lý và bình đẳng. Triết gia và nhà tư tưởng: Các tác phẩm và giáo lý của Gandhi về các chủ đề như sự thật, bổn phận, bất bạo động và tự kiểm soát tiếp tục cung cấp cái nhìn sâu sắc và trí tuệ. Triết lý của ông vẫn là một nguồn cảm hứng, và những ý tưởng của ông về cuộc sống đơn giản và tự cung tự cấp vẫn tiếp tục có liên quan đến ngày hôm nay."}</w:t>
      </w:r>
    </w:p>
    <w:p w14:paraId="07296E4D" w14:textId="77777777" w:rsidR="00C22AB6" w:rsidRDefault="00D958F6">
      <w:r>
        <w:t xml:space="preserve">{"câu hỏi": "Liệt kê 5 đặc điểm của một trưởng nhóm giỏi.", "Trả lời": "1. Kỹ năng giao tiếp: Một trưởng nhóm giỏi giao tiếp hiệu quả với các thành viên trong nhóm, bày tỏ ý tưởng rõ ràng và lắng nghe người khác với một tâm trí cởi mở. \ n \ n2. Khả năng ra quyết định: Một trưởng nhóm giỏi đưa ra quyết định sáng suốt với sự tự tin và chịu trách nhiệm về hậu quả của sự lựa chọn của họ. \ n \ n3. Dẫn dắt bằng ví dụ: Một nhà lãnh đạo nhóm giỏi làm gương </w:t>
      </w:r>
      <w:r>
        <w:lastRenderedPageBreak/>
        <w:t>tích cực bằng cách làm việc chăm chỉ và duy trì thái độ tích cực, điều này giúp thúc đẩy các thành viên trong nhóm phù hợp với mức độ xuất sắc của họ. \ n \ n4. Độ tin cậy: Một trưởng nhóm giỏi có thể được tin tưởng để thực hiện lời hứa, đáp ứng thời hạn và đảm bảo rằng các mục tiêu của nhóm được đáp ứng. \ n \ n5. Đồng cảm và trí tuệ cảm xúc: Một trưởng nhóm giỏi nhận thức được nhu cầu và mối quan tâm tình cảm của đồng đội và có thể hiểu các quan điểm khác nhau, xây dựng mối quan hệ và truyền cảm hứng cho người khác."}</w:t>
      </w:r>
    </w:p>
    <w:p w14:paraId="5B792BA8" w14:textId="77777777" w:rsidR="00C22AB6" w:rsidRDefault="00D958F6">
      <w:r>
        <w:t>{"question": "So sánh các phương pháp lưu trữ dữ liệu cho một trang web mua sắm trực tuyến.", "answer": "Một trang web mua sắm trực tuyến có thể lưu trữ dữ liệu bằng một số phương pháp, bao gồm:\n\n1. Lưu trữ cục bộ: Điều này liên quan đến việc lưu trữ dữ liệu trên máy chủ của trang web. Phương pháp này cho phép truy cập nhanh vào dữ liệu và có thể tiết kiệm chi phí cho các trang web nhỏ hơn. Tuy nhiên, khi trang web phát triển, phương pháp này có thể trở nên tốn kém và khó khăn để duy trì và mở rộng quy mô. \ n \ n2. Lưu trữ đám mây: Phương pháp này liên quan đến việc lưu trữ dữ liệu trên các máy chủ từ xa được quản lý bởi các nhà cung cấp dịch vụ đám mây. Lưu trữ đám mây cung cấp khả năng mở rộng và dễ truy cập, cho phép trang web phát triển mà không cần đầu tư đáng kể vào phần cứng. Tuy nhiên, phương pháp này có thể dễ bị vi phạm bảo mật và thời gian chết, dẫn đến mất dữ liệu hoặc trộm cắp. \ n \ n3. Lưu trữ lai: Phương pháp này liên quan đến việc sử dụng kết hợp lưu trữ cục bộ và đám mây để lưu trữ dữ liệu. Lưu trữ kết hợp cho phép trang web tận dụng lợi ích của cả hai phương pháp, cung cấp quyền truy cập nhanh vào dữ liệu, khả năng mở rộng và bảo mật. Tuy nhiên, phương pháp này có thể phức tạp để thực hiện, đòi hỏi chuyên môn kỹ thuật đáng kể. Nhìn chung, phương pháp lưu trữ dữ liệu tốt nhất cho một trang web mua sắm trực tuyến phụ thuộc vào một số yếu tố, bao gồm kích thước và độ phức tạp của trang web, mức độ bảo mật và độ tin cậy cần thiết, ngân sách và chuyên môn kỹ thuật của công ty. Cuối cùng, điều cần thiết là phải đánh giá cẩn thận và so sánh các tùy chọn khác nhau để xác định phương pháp nào phù hợp nhất với nhu cầu của trang web."}</w:t>
      </w:r>
    </w:p>
    <w:p w14:paraId="528CA1E6" w14:textId="77777777" w:rsidR="00C22AB6" w:rsidRDefault="00D958F6">
      <w:r>
        <w:t>{"câu hỏi": "Kể tên 5 kỹ thuật để quản lý thời gian hiệu quả.", "Trả lời": "Năm kỹ thuật để quản lý thời gian hiệu quả là:\n\n1. Ưu tiên: Xác định các nhiệm vụ quan trọng nhất và tập trung hoàn thành chúng trước. Bằng cách phân biệt khẩn cấp và thiết yếu với ít quan trọng hơn, bạn có thể lập kế hoạch và phân bổ thời gian cho phù hợp. \ n \ n2. Lập lịch trình: Tạo lịch trình và bám sát nó bằng cách phác thảo các nhiệm vụ hàng ngày, hàng tuần và hàng tháng, cùng với khung thời gian để hoàn thành. Điều này sẽ cung cấp cấu trúc cho ngày của bạn và có thể cải thiện năng suất. \ n \ n3. Loại bỏ hoặc giảm thiểu phiền nhiễu: Tránh hoặc giảm thiểu phiền nhiễu trong khi làm việc để cải thiện sự tập trung và hiệu quả. Điều này có thể có nghĩa là tắt thông báo, đóng các tab hoặc ứng dụng không cần thiết hoặc làm việc trong một môi trường yên tĩnh và thuận lợi. \ n \ n4. Nghỉ giải lao: Nghỉ giải lao ngắn trong ngày có thể giúp bạn luôn tươi mới và tập trung. Nghỉ ngơi có thể cung cấp một sự nghỉ ngơi tinh thần rất cần thiết và có thể giúp tái tạo năng lượng cho bạn cho nhiệm vụ còn lại. \ n \ n5. Lên kế hoạch trước: Dành một ít thời gian vào cuối mỗi ngày hoặc tuần để lập kế hoạch và tổ chức cho những ngày hoặc tuần sắp tới. Điều này sẽ giúp bạn tránh những bất ngờ vào phút chót và có thể giúp bạn đi đúng hướng với mục tiêu quản lý thời gian của mình."}</w:t>
      </w:r>
    </w:p>
    <w:p w14:paraId="782BD489" w14:textId="77777777" w:rsidR="00C22AB6" w:rsidRDefault="00D958F6">
      <w:r>
        <w:lastRenderedPageBreak/>
        <w:t>{"câu hỏi": "Liệt kê 3 tính năng của một thiết kế trang web hiệu quả.", "câu trả lời": "1. Điều hướng thân thiện với người dùng: Một thiết kế trang web hiệu quả phải có điều hướng dễ sử dụng và trực quan, cho phép người dùng nhanh chóng tìm thấy những gì họ đang tìm kiếm. Menu nên được tổ chức hợp lý và cung cấp nhãn rõ ràng cho các phần khác nhau của trang web. \ n \ n2. Thiết kế đáp ứng: Một trang web tốt phải được thiết kế theo cách dễ dàng truy cập và hoạt động trên mọi thiết bị, cho dù đó là máy tính để bàn, máy tính xách tay, máy tính bảng hay điện thoại thông minh. Điều này có nghĩa là trang web phải có khả năng thích ứng với kích thước màn hình và độ phân giải của thiết bị đang được sử dụng. \ n \ n3. Thiết kế hấp dẫn trực quan: Một thiết kế sạch sẽ, hấp dẫn và bắt mắt có thể giúp tạo ấn tượng tốt đầu tiên cho khách truy cập và giữ họ tham gia vào trang web. Điều này bao gồm việc sử dụng hình ảnh, video và đồ họa chất lượng cao, cũng như bố cục tổng thể, bảng màu và lựa chọn phông chữ."}</w:t>
      </w:r>
    </w:p>
    <w:p w14:paraId="44857FC2" w14:textId="77777777" w:rsidR="00C22AB6" w:rsidRDefault="00D958F6">
      <w:r>
        <w:t>{"câu hỏi": "So sánh các đặc tính của hai loại nam châm chì khác nhau. - Hội thảo trên web và Ebook", "câu trả lời": "Nam châm chì là một phần nội dung, công cụ hoặc tài nguyên miễn phí và có giá trị được cung cấp để đổi lấy thông tin liên hệ của người dùng. Hai loại nam châm chì phổ biến là hội thảo trên web và sách điện tử. Dưới đây là một số đặc điểm phân biệt hai loại này:\n\nWebinar:\n\n1. Tương tác: Hội thảo trên web là một sự kiện ảo, trực tiếp cho phép tương tác theo thời gian thực giữa người tổ chức và người tham gia. Điều này tạo cơ hội cho khán giả đặt câu hỏi và nhận phản hồi ngay lập tức. \n\n2. Giới hạn thời gian: Hội thảo trên web là các sự kiện được lên lịch diễn ra vào một ngày và giờ cụ thể. Kết quả là, họ tạo ra cảm giác cấp bách và khuyến khích người tham gia đăng ký trước thời hạn. \ n \ n3. Hấp dẫn: Hội thảo trên web thường kết hợp các yếu tố thị giác và thính giác như trang trình bày, video và thuyết minh. Điều này nâng cao trải nghiệm người dùng và giúp giữ chân người tham gia trong suốt bài thuyết trình.\n\n4. Tính khả dụng hạn chế: Hội thảo trên web thường chỉ có sẵn trong một thời gian giới hạn, sau đó bản ghi có thể có hoặc không thể được cung cấp. Tính độc quyền này khuyến khích người dùng đăng ký và tham dự sự kiện trực tiếp.\n\neBook:\n\n1. Thường xanh: Không giống như hội thảo trên web, sách điện tử không bị ràng buộc với một ngày hoặc giờ cụ thể. Điều này có nghĩa là chúng có thể được tải xuống và tiêu thụ một cách thuận tiện cho người dùng. \ n \ n2. Di động: Sách điện tử có thể dễ dàng truy cập và đọc trên nhiều thiết bị khác nhau, bao gồm điện thoại thông minh, máy tính bảng và máy đọc sách điện tử. Điều này làm cho chúng trở thành một nam châm chì thuận tiện cho người dùng khi đang di chuyển. \ n \ n3. Chuyên sâu: Sách điện tử cho phép nội dung dài hơn, chi tiết hơn so với một bài đăng trên blog hoặc bài viết thông thường. Điều này làm cho chúng trở thành một định dạng lý tưởng cho các hướng dẫn chuyên sâu, hướng dẫn và nghiên cứu điển hình. \ n \ n4. Có thể chia sẻ: Sách điện tử rất dễ chia sẻ, có nghĩa là người dùng có thể chuyển tiếp chúng cho bạn bè và đồng nghiệp hoặc đăng chúng lên phương tiện truyền thông xã hội. Điều này giúp tăng phạm vi tiếp cận và khả năng hiển thị của nam châm chì của bạn. \ n \ n Tóm lại, cả hội thảo trên web và sách điện tử đều là nam châm dẫn hiệu quả có thể giúp bạn phát triển danh sách email và tương tác với khán giả của mình. Tuy nhiên, chúng có những đặc điểm khác nhau có thể làm cho cái này phù hợp hơn với doanh nghiệp của bạn so với cái kia. Hội thảo trên web là một sự kiện trực tiếp, mang tính tương tác, có giới hạn thời gian và hấp dẫn, trong khi sách điện tử là một nội dung thường xanh, di động, chuyên sâu, có thể dễ dàng chia sẻ."}</w:t>
      </w:r>
    </w:p>
    <w:p w14:paraId="50831635" w14:textId="77777777" w:rsidR="00C22AB6" w:rsidRDefault="00D958F6">
      <w:r>
        <w:lastRenderedPageBreak/>
        <w:t>{"câu hỏi": "Tạo một kế hoạch về cách học một kỹ năng mới trong 3 tháng.", "câu trả lời": "Để học một kỹ năng mới trong 3 tháng, đây là một kế hoạch được đề xuất:\n\n1. Xác định kỹ năng: Xác định kỹ năng bạn muốn học và nghiên cứu nền tảng, mục tiêu và yêu cầu của nó. Tìm hiểu những gì cần thiết để học kỹ năng và xác định xem nó có phù hợp với sở thích, tính cách và năng khiếu của bạn hay không. \ n \ n2. Đặt mục tiêu của bạn: Đặt mục tiêu cụ thể, có thể đo lường được, có thể đạt được, có thể liên quan và có giới hạn thời gian (SMART) cho những gì bạn muốn đạt được trong khung thời gian 3 tháng. Chia mục tiêu của bạn thành các cột mốc nhỏ hơn, có thể đạt được. \ n \ n3. Xác định các nguồn lực và chiến lược: Nghiên cứu các nguồn lực và chiến lược tốt nhất để học kỹ năng cụ thể. Điều này bao gồm sách, video, hướng dẫn, khóa học trực tuyến hoặc làm việc với gia sư hoặc người cố vấn. \ n \ n4. Tạo lịch trình học tập: Dành thời gian dành riêng mỗi ngày hoặc tuần để học tập và thực hành, và bám sát lịch trình của bạn. Hãy kiên định với những nỗ lực của bạn và đừng trì hoãn. \ n \ n5. Thực hành thường xuyên: Thực hành thường xuyên là chìa khóa khi có được một kỹ năng mới. Thực hiện các bài tập, bài tập hoặc dự án thực tế và đưa những gì bạn đã học vào các tình huống thực tế. \ n \ n6. Phản ánh và đánh giá sự tiến bộ: Thường xuyên phản ánh về sự tiến bộ của bạn và đánh giá bạn đã đi được bao xa. Điều này giúp bạn xem những gì đang hoạt động và những lĩnh vực bạn cần tập trung vào nhiều hơn. \ n \ n7. Tìm kiếm phản hồi: Tìm kiếm phản hồi và phê bình mang tính xây dựng từ các cố vấn, đồng nghiệp hoặc các chuyên gia có kinh nghiệm trong lĩnh vực này. Lắng nghe lời khuyên của họ và kết hợp nó vào việc học của bạn. \ n \ n8. Hãy kiên nhẫn: Học một kỹ năng mới cần có thời gian, nỗ lực và kiên nhẫn. Đừng mong đợi thành công chỉ sau một đêm, và đừng bỏ cuộc khi mọi thứ trở nên khó khăn. Hãy tiếp tục thúc đẩy, và trong 3 tháng, bạn sẽ có những tiến bộ đáng kể."}</w:t>
      </w:r>
    </w:p>
    <w:p w14:paraId="4FF7DC33" w14:textId="77777777" w:rsidR="00C22AB6" w:rsidRDefault="00D958F6">
      <w:r>
        <w:t>{"câu hỏi": "Kể tên 5 thương hiệu thời trang nổi bật.", "câu trả lời": "1. Gucci\n2. Chanel\n3. Prada\n4. Louis Vuitton\n5. Versace."}</w:t>
      </w:r>
    </w:p>
    <w:p w14:paraId="72C76E69" w14:textId="77777777" w:rsidR="00C22AB6" w:rsidRDefault="00D958F6">
      <w:r>
        <w:t xml:space="preserve">{"câu hỏi": "Viết một câu chuyện mô tả một quyết định thay đổi cuộc đời", "câu trả lời": "Ngày xửa ngày xưa, trong một thị trấn nhỏ nép mình dưới chân một dãy núi lớn, có một phụ nữ trẻ tên là Emily. Emily đã lớn lên ở thị trấn này, và biết mọi ngóc ngách của nó như mu bàn tay của mình. Cô có nhiều bạn bè và gia đình sống gần đó, và cô cảm thấy hài lòng với cuộc sống của mình. Tuy nhiên, một ngày nọ, Emily nhận được một lá thư từ một trường đại học danh tiếng ở một thành phố rất xa. Cô đã nộp đơn một cách bất chợt, không thực sự mong đợi được vào, nhưng bây giờ lá thư chấp nhận đang nhìn chằm chằm vào mặt cô. Emily vui mừng và phấn khích khôn xiết trước cơ hội này, nhưng cũng tràn ngập cảm giác sợ hãi. Quyết định rời quê hương và chuyển đến thành phố sẽ là một quyết định thay đổi cuộc đời. Cô sẽ phải bỏ lại phía sau tất cả những người cô biết và yêu thương, và bắt đầu một cuộc sống mới ở một nơi mà cô không biết ai. Cha mẹ cô đã ủng hộ và khuyến khích cô theo đuổi ước mơ của mình. Bạn bè của cô rất vui mừng cho cô và hứa sẽ giữ liên lạc bất kể cô đi đâu. Với tình yêu và sự ủng hộ của họ, Emily đã quyết định thực hiện bước nhảy vọt và chuyển đến thành phố. \n\n\nNgày cô rời đi tràn ngập nước mắt và lời tạm biệt. Emily sợ hãi, nhưng cũng tràn đầy phấn khích lo lắng. Cuộc hành trình đến thành phố rất dài, nhưng khi cô nhìn thấy đường chân trời phía chân trời, cô biết mình đã đưa ra quyết định đúng đắn. Bắt đầu cuộc sống ở thành phố rất khó khăn, nhưng Emily đã quyết tâm. Cô kết bạn </w:t>
      </w:r>
      <w:r>
        <w:lastRenderedPageBreak/>
        <w:t>mới, xuất sắc trong học tập và phát hiện ra rằng cô có niềm đam mê giúp đỡ người khác. Sau khi tốt nghiệp, Emily bắt đầu sự nghiệp trong lĩnh vực công tác xã hội và tìm thấy sự thỏa mãn tuyệt vời trong việc tạo ra sự khác biệt tích cực trong cuộc sống của mọi người. Nhìn lại, Emily nhận ra rằng quyết định thay đổi cuộc đời để rời quê hương và theo đuổi ước mơ của mình là quyết định tốt nhất mà cô từng đưa ra. Nó đưa cô đến một nơi khám phá bản thân, phát triển và hạnh phúc mà cô không bao giờ có thể tưởng tượng được. Và mặc dù cô ấy nhớ gia đình và bạn bè của mình, cô ấy biết rằng họ luôn ở bên cô ấy về tinh thần, hỗ trợ cô ấy trên mọi bước đường."}</w:t>
      </w:r>
    </w:p>
    <w:p w14:paraId="67E3A2D6" w14:textId="77777777" w:rsidR="00C22AB6" w:rsidRDefault="00D958F6">
      <w:r>
        <w:t>{"câu hỏi": "Tạo danh sách 10 mục đại diện cho các tính năng chính của điện thoại", "câu trả lời": "1. Màn hình cảm ứng độ phân giải cao \n2. Bộ xử lý nhanh \n3. Dung lượng lưu trữ lớn \n4. Máy ảnh chất lượng cao \n5. Tuổi thọ pin dài \n6. Tùy chọn kết nối không dây (ví dụ: Wi-Fi, Bluetooth, di động) \n7. Hệ điều hành thân thiện với người dùng \n8. Định vị GPS \n9. Bảo mật vân tay hoặc nhận dạng khuôn mặt \n10. Loa và micrô tích hợp để giao tiếp âm thanh."}</w:t>
      </w:r>
    </w:p>
    <w:p w14:paraId="22EACCC7" w14:textId="4A3CB22B" w:rsidR="00C22AB6" w:rsidRDefault="00D958F6">
      <w:r>
        <w:t>{"câu hỏi": "Phân loại những thứ sau đây là vật thể tự nhiên hoặc nhân tạo. - Một cây cầu", "câu trả lời": "Vật thể nhân tạo."}</w:t>
      </w:r>
    </w:p>
    <w:sectPr w:rsidR="00C22A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6459286">
    <w:abstractNumId w:val="8"/>
  </w:num>
  <w:num w:numId="2" w16cid:durableId="1396584419">
    <w:abstractNumId w:val="6"/>
  </w:num>
  <w:num w:numId="3" w16cid:durableId="92669685">
    <w:abstractNumId w:val="5"/>
  </w:num>
  <w:num w:numId="4" w16cid:durableId="1069235470">
    <w:abstractNumId w:val="4"/>
  </w:num>
  <w:num w:numId="5" w16cid:durableId="1754429636">
    <w:abstractNumId w:val="7"/>
  </w:num>
  <w:num w:numId="6" w16cid:durableId="1685671184">
    <w:abstractNumId w:val="3"/>
  </w:num>
  <w:num w:numId="7" w16cid:durableId="469446261">
    <w:abstractNumId w:val="2"/>
  </w:num>
  <w:num w:numId="8" w16cid:durableId="1072049736">
    <w:abstractNumId w:val="1"/>
  </w:num>
  <w:num w:numId="9" w16cid:durableId="1560558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E7387"/>
    <w:rsid w:val="00AA1D8D"/>
    <w:rsid w:val="00B47730"/>
    <w:rsid w:val="00C22AB6"/>
    <w:rsid w:val="00CB0664"/>
    <w:rsid w:val="00D958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9B655E"/>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4E73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45979</Words>
  <Characters>262086</Characters>
  <Application>Microsoft Office Word</Application>
  <DocSecurity>0</DocSecurity>
  <Lines>2184</Lines>
  <Paragraphs>614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2023-07-21T07:36:00Z</dcterms:modified>
  <cp:category/>
</cp:coreProperties>
</file>