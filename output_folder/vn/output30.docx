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3B57" w14:textId="0B17136F" w:rsidR="008D6AC1" w:rsidRDefault="0049182D">
      <w:r>
        <w:t>{"</w:t>
      </w:r>
      <w:proofErr w:type="spellStart"/>
      <w:r>
        <w:t>câu</w:t>
      </w:r>
      <w:proofErr w:type="spellEnd"/>
      <w:r>
        <w:t xml:space="preserve"> </w:t>
      </w:r>
      <w:proofErr w:type="spellStart"/>
      <w:r>
        <w:t>hỏi</w:t>
      </w:r>
      <w:proofErr w:type="spellEnd"/>
      <w:r>
        <w:t>": "</w:t>
      </w:r>
      <w:proofErr w:type="spellStart"/>
      <w:r>
        <w:t>Xác</w:t>
      </w:r>
      <w:proofErr w:type="spellEnd"/>
      <w:r>
        <w:t xml:space="preserve"> </w:t>
      </w:r>
      <w:proofErr w:type="spellStart"/>
      <w:r>
        <w:t>định</w:t>
      </w:r>
      <w:proofErr w:type="spellEnd"/>
      <w:r>
        <w:t xml:space="preserve"> mục đích chính của blog", "câu trả lời": "Mục đích chính của blog là cung cấp nền tảng để chia sẻ thông tin, ý tưởng và kinh nghiệm với nhiều đối tượng hơn thông qua nội dung bằng văn bản. Blog thường được sử dụng để thu hút, giáo dục và giải trí cho độc giả và có thể được sử dụng để xây dựng một cộng đồng xung quanh một chủ đề hoặc sở thích cụ thể. Chúng cho phép các cá nhân, doanh nghiệp và tổ chức thiết lập sự hiện diện trực tuyến, chia sẻ quan điểm và ý kiến của họ và kết nối với những người khác có cùng sở thích hoặc quan điểm."}</w:t>
      </w:r>
    </w:p>
    <w:p w14:paraId="353E38D2" w14:textId="77777777" w:rsidR="008D6AC1" w:rsidRDefault="0049182D">
      <w:r>
        <w:t>{"câu hỏi": "Kể tên năm phong cách nghệ thuật khác nhau", "câu trả lời": "Đây là năm phong cách nghệ thuật khác nhau:\n\n1. Chủ nghĩa hiện thực - một phong cách nghệ thuật nhằm mô tả các đối tượng một cách chính xác và trung thực nhất có thể, mà không có bất kỳ lý tưởng hóa, cách điệu hay cường điệu nào. \n2. Trừu tượng - một phong cách nghệ thuật được đặc trưng bởi sự khởi đầu của nó từ thực tế và việc sử dụng các hình dạng, màu sắc, hình thức và dấu hiệu cử chỉ để đạt được hiệu quả của nó. \ n3. Ấn tượng - một phong cách nghệ thuật xuất hiện vào thế kỷ 19, đặc trưng bởi việc sử dụng ánh sáng và màu sắc, và miêu tả ấn tượng thị giác của một khoảnh khắc, chứ không phải là một đại diện thực tế. \n4. Chủ nghĩa biểu hiện - một phong cách nghệ thuật nhằm gợi lên những cảm xúc mạnh mẽ thông qua việc sử dụng màu sắc đậm, sống động và các hình thức phóng đại, méo mó. \n5. Pop Art - một phong cách nghệ thuật xuất hiện vào giữa thế kỷ 20, đặc trưng bởi việc sử dụng hình ảnh từ văn hóa đại chúng, chẳng hạn như quảng cáo, truyện tranh và phương tiện truyền thông đại chúng."}</w:t>
      </w:r>
    </w:p>
    <w:p w14:paraId="2F169D51" w14:textId="77777777" w:rsidR="008D6AC1" w:rsidRDefault="0049182D">
      <w:r>
        <w:t>{"câu hỏi": "Đặc điểm tính cách quan trọng nhất bạn cần để thành công là gì?", "câu trả lời": "Không có đặc điểm quan trọng nhất nào đảm bảo thành công. Thành công được xác định bởi nhiều yếu tố, bao gồm định nghĩa cá nhân của một cá nhân về thành công, mục tiêu, tình huống và hoàn cảnh của họ. Tuy nhiên, có một số đặc điểm tính cách phổ biến mà nhiều người thành công sở hữu, chẳng hạn như quyết tâm, kiên trì, kỷ luật tự giác, khả năng thích ứng và đạo đức làm việc mạnh mẽ. Phát triển những đặc điểm này, cũng như trau dồi tư duy phát triển, cởi mở để học hỏi và có khả năng phục hồi khi đối mặt với thất bại có thể làm tăng đáng kể cơ hội thành công của một người nhưng cuối cùng, không có câu trả lời duy nhất vì thành công là một trải nghiệm cá nhân."}</w:t>
      </w:r>
    </w:p>
    <w:p w14:paraId="119DFBC7" w14:textId="77777777" w:rsidR="008D6AC1" w:rsidRDefault="0049182D">
      <w:r>
        <w:t>{"câu hỏi": "Phát triển một khẩu hiệu phản ánh tốt nhất các giá trị của sự bền vững", "trả lời": "\"Duy trì hôm nay, tiết kiệm cho ngày mai.\""}</w:t>
      </w:r>
    </w:p>
    <w:p w14:paraId="74D0C27A" w14:textId="77777777" w:rsidR="008D6AC1" w:rsidRDefault="0049182D">
      <w:r>
        <w:t xml:space="preserve">{"câu hỏi": "So sánh và đối chiếu tính chất của hai nguyên tố từ bảng tuần hoàn - Liti và Natri", "câu trả lời": "Liti (có ký hiệu Li và số nguyên tử là 3) và natri (có ký hiệu Na và số nguyên tử 11) đều là các nguyên tố thuộc nhóm kim loại kiềm, có nghĩa là chúng có chung một số tính chất. Chúng có tính phản ứng cao, mềm trong tự nhiên và có điểm nóng chảy và sôi tương đối thấp. Nằm trong cột đầu tiên của bảng tuần hoàn, cả Liti và Natri chỉ có một electron hóa trị, khiến chúng có tính phản ứng cao vì chúng có xu hướng mất electron này để đạt được cấu hình electron ổn định. Cả hai nguyên tố này cũng là chất dẫn nhiệt và điện tốt, và khi kết hợp với nước, chúng tạo ra phản ứng tỏa nhiệt. Mặc dù có những điểm tương đồng này, có một số khác biệt đáng kể giữa Liti và Natri. Liti có khối lượng nguyên tử khoảng 6,94, trong khi khối lượng nguyên tử natri lớn hơn đáng kể ở mức xấp xỉ 22,98. Điều </w:t>
      </w:r>
      <w:r>
        <w:lastRenderedPageBreak/>
        <w:t>này có nghĩa là hạt nhân của một nguyên tử natri có số proton và neutron gần gấp 3 lần so với hạt nhân của nguyên tử lithium. Hơn nữa, natri có một mức năng lượng bổ sung trong cấu hình electron của chúng. Trong khi cả hai nguyên tố phản ứng với nước, natri phản ứng bùng nổ hơn do thực tế là nó phản ứng mạnh hơn Lithium. Natri cũng có điểm nóng chảy cao hơn (97,72 \u00b0C) và điểm sôi (883 \u00b0C) so với Liti có điểm nóng chảy (180,54 \u00b0C) và điểm sôi tại (1342\u00b0C).\n\nTóm lại, trong khi Liti và Natri chia sẻ các tính chất chung nhờ là kim loại kiềm, vẫn có sự khác biệt đáng kể trong cấu trúc nguyên tử của chúng,  phản ứng, và điểm nóng chảy và sôi. Những điểm tương đồng và khác biệt của chúng thường quyết định sự lựa chọn yếu tố tốt nhất cho một ứng dụng nhất định."}</w:t>
      </w:r>
    </w:p>
    <w:p w14:paraId="07C1C393" w14:textId="77777777" w:rsidR="008D6AC1" w:rsidRDefault="0049182D">
      <w:r>
        <w:t>{"câu hỏi": "Một số kỹ thuật để đối phó với căng thẳng là gì", "câu trả lời": "Có một số kỹ thuật để giúp quản lý căng thẳng, một số trong đó bao gồm: \ n \ n1. Tập thể dục: Hoạt động thể chất thường xuyên có thể giúp giảm căng thẳng bằng cách giải phóng căng thẳng và thúc đẩy thư giãn. \ n \ n2. Kỹ thuật thư giãn: Các kỹ thuật thư giãn như hít thở sâu, thiền và yoga đã được chứng minh là có hiệu quả trong việc giảm căng thẳng. \ n \ n3. Quản lý thời gian: Quản lý thời gian thích hợp có thể giúp giảm căng thẳng bằng cách cho phép bạn tổ chức tốt hơn các nhiệm vụ và ưu tiên của mình. \ n \ n4. Hỗ trợ xã hội: Có một hệ thống hỗ trợ mạnh mẽ có thể giúp bạn đối phó với căng thẳng bằng cách cung cấp một đôi tai lắng nghe và hỗ trợ cảm xúc. \ n \ n5. Suy nghĩ tích cực: Suy nghĩ tích cực có thể giúp giảm căng thẳng bằng cách thay đổi suy nghĩ của bạn và tập trung vào điều tích cực hơn là tiêu cực. \ n \ n6. Chế độ ăn uống lành mạnh: Ăn một chế độ ăn uống cân bằng, lành mạnh có thể giúp giảm căng thẳng bằng cách cung cấp cho cơ thể bạn các chất dinh dưỡng cần thiết để hoạt động đúng. Ngủ: Ngủ đủ giấc là điều cần thiết để kiểm soát căng thẳng vì nó cho phép cơ thể bạn nghỉ ngơi và trẻ hóa. \ n \ n8. Tránh căng thẳng không cần thiết: Một số căng thẳng có thể tránh được bằng cách học cách nói - u201cno \ u201d với những yêu cầu không cần thiết và tránh những người hoặc tình huống khiến bạn căng thẳng. Hài hước: Tiếng cười có thể giúp giảm căng thẳng bằng cách giải phóng endorphin, hóa chất tạo cảm giác dễ chịu tự nhiên của cơ thể. Vì vậy, hãy tìm thời gian cho sự hài hước và tiếng cười trong cuộc sống của bạn. \ n \ n10. Tìm kiếm sự giúp đỡ chuyên nghiệp: Nếu căng thẳng cản trở cuộc sống hàng ngày và hạnh phúc của bạn, có thể hữu ích khi tìm kiếm sự giúp đỡ chuyên nghiệp từ một nhà trị liệu hoặc cố vấn."}</w:t>
      </w:r>
    </w:p>
    <w:p w14:paraId="2F789E9E" w14:textId="77777777" w:rsidR="008D6AC1" w:rsidRDefault="0049182D">
      <w:r>
        <w:t>{"câu hỏi": "Tạo tiêu đề cho một bài báo về chiến dịch tranh cử tổng thống năm 2020.", "câu trả lời": "\"Cuộc đua tổng thống năm 2020: Chiến dịch lịch sử giữa những thách thức chưa từng có\""}</w:t>
      </w:r>
    </w:p>
    <w:p w14:paraId="4169E06D" w14:textId="77777777" w:rsidR="008D6AC1" w:rsidRDefault="0049182D">
      <w:r>
        <w:t xml:space="preserve">{"câu hỏi": "Tạo ra một cuộc đối thoại giữa hai người thảo luận về kế hoạch của họ cho cuối tuần.", "câu trả lời": "Người 1: Này, bạn có kế hoạch gì cho cuối tuần này không?\n\nNgười 2: Không hẳn, tôi đã nghĩ về việc chỉ ở nhà và xem một số bộ phim. Còn bạn thì sao?\n\nNgười 1: Tôi đang nghĩ về việc đi ra ngoài để đi bộ đường dài, có một con đường mòn mới mà tôi chưa đi.\n\nNgười 2: Ồ, nghe hay đấy. Đường mòn nằm ở đâu?\n\nNgười 1: Nó ở trên núi cách đó khoảng một giờ. Các quan điểm được cho là tuyệt vời.\n\nNgười 2: Bạn có phiền nếu tôi tham gia cùng bạn không?\n\nNgười 1: Tất nhiên là không! Điều đó sẽ rất tuyệt. Chúng tôi có thể làm một ngày của nó và đóng gói một bữa ăn trưa dã ngoại. \ n \ </w:t>
      </w:r>
      <w:r>
        <w:lastRenderedPageBreak/>
        <w:t>nNgười 2: Nghe có vẻ như là một kế hoạch. Bạn nghĩ đến việc rời đi lúc mấy giờ?\n\nNgười 1: Chúng ta rời đi vào khoảng 9 giờ sáng thì sao? Điều đó sẽ cho chúng ta đủ thời gian để tận hưởng chuyến đi bộ đường dài và ăn trưa trước khi quay trở lại.\n\nNgười 2: Hoàn hảo, tôi sẽ gặp bạn lúc 9 giờ.\n\nNgười 1: Tuyệt vời, không thể chờ đợi cuộc phiêu lưu của chúng ta vào cuối tuần này!"}</w:t>
      </w:r>
    </w:p>
    <w:p w14:paraId="15D384F3" w14:textId="77777777" w:rsidR="008D6AC1" w:rsidRDefault="0049182D">
      <w:r>
        <w:t>{"câu hỏi": "Thay đổi câu mệnh lệnh này thành câu khai báo. - Tìm nguồn gốc của vấn đề.", "trả lời": "Cần tìm nguồn gốc của vấn đề."}</w:t>
      </w:r>
    </w:p>
    <w:p w14:paraId="6EA01F76" w14:textId="77777777" w:rsidR="008D6AC1" w:rsidRDefault="0049182D">
      <w:r>
        <w:t>{"question": "Viết lại câu này để nó bắt đầu bằng \"despite\". - Bên kia tranh luận quan điểm của họ không ngừng.", "trả lời": "Bất chấp lập luận không ngừng về quan điểm của họ bởi bên kia."}</w:t>
      </w:r>
    </w:p>
    <w:p w14:paraId="0FE3F31F" w14:textId="77777777" w:rsidR="008D6AC1" w:rsidRDefault="0049182D">
      <w:r>
        <w:t>{"câu hỏi": "Tạo ví dụ về thuật toán để giải câu đố.", "câu trả lời": "Một loại câu đố có thể được giải thông qua thuật toán là câu đố Sudoku cổ điển. Dưới đây là một ví dụ về một thuật toán đơn giản có thể được sử dụng để giải câu đố Sudoku: \ n \ n1. Nhập lưới câu đố và xác nhận nó là lưới 9x9. Lưới phải có số (1-9) và ô trống (0s).\n2. Bắt đầu giải câu đố bằng cách lặp qua từng ô trong lưới.\n3. Nếu ô trống (0), hãy thử điền vào ô đó bằng một số hợp lệ (1-9).\n4. Số hợp lệ cho ô trống được xác định bằng cách kiểm tra hàng, cột và lưới. Con số không thể được lặp lại trong bất kỳ loại nào trong ba loại này.\n5. Khi một số hợp lệ được tìm thấy, hãy đặt số vào ô trống và di chuyển đến ô tiếp theo. \ n6. Nếu không thể tìm thấy số hợp lệ, hãy quay lại ô trước đó và thử một số khác.\n7. Tiếp tục quay lại và thử các số mới cho đến khi tất cả các ô được lấp đầy, và câu đố được giải quyết. \ n8. Nếu tất cả các số có thể cho một ô đã cạn kiệt và không tìm thấy lời giải, thì câu đố là không thể giải được. \ n9. Khi câu đố được giải quyết, hãy xuất ra lưới đã giải. \ n \ n Đây là một ví dụ về một cách đơn giản để giải câu đố Sudoku thông qua thuật toán quay ngược. Tuy nhiên, có nhiều thuật toán tiên tiến và tối ưu hóa hơn tùy thuộc vào độ phức tạp của câu đố."}</w:t>
      </w:r>
    </w:p>
    <w:p w14:paraId="36F2AC7A" w14:textId="77777777" w:rsidR="008D6AC1" w:rsidRDefault="0049182D">
      <w:r>
        <w:t>{"câu hỏi": "Đưa ra năm cách để giảm chất thải tại nơi làm việc.", "trả lời": "1. Thực hiện chương trình tái chế: Khuyến khích nhân viên vứt bỏ giấy, nhựa và các vật liệu có thể tái chế khác đúng cách bằng cách đặt thùng tái chế khắp văn phòng. \ n \ n2. Không cần giấy tờ: Khuyến khích sử dụng tài liệu kỹ thuật số và phương thức giao tiếp điện tử để giảm lãng phí giấy. Nhiều tài liệu có thể dễ dàng chia sẻ và xem xét qua email, lưu trữ đám mây hoặc các nền tảng kỹ thuật số khác. Khuyến khích tái sử dụng: Khuyến khích nhân viên sử dụng chai nước, cốc cà phê và hộp đựng bữa trưa có thể nạp lại. Cung cấp các dụng cụ và bát đĩa có thể tái sử dụng trong phòng nghỉ để cắt giảm các vật dụng dùng một lần. \ n \ n4. Giám sát in ấn: Thiết lập hạn ngạch in và giám sát việc sử dụng máy in văn phòng để giảm in ấn không cần thiết. Khuyến khích nhân viên in hai mặt hoặc in nhiều trang trên một tờ khi có thể.\n\n5. Giảm tiêu thụ năng lượng: Thực hiện các biện pháp tiết kiệm năng lượng như tắt đèn và thiết bị điện tử khi không sử dụng, cài đặt máy tính chuyển sang chế độ ngủ sau thời gian không hoạt động và sử dụng bóng đèn tiết kiệm năng lượng. Giảm tiêu thụ năng lượng không chỉ làm giảm lãng phí mà còn tiết kiệm tiền cho hóa đơn tiện ích."}</w:t>
      </w:r>
    </w:p>
    <w:p w14:paraId="16CF9159" w14:textId="77777777" w:rsidR="008D6AC1" w:rsidRDefault="0049182D">
      <w:r>
        <w:lastRenderedPageBreak/>
        <w:t>{"câu hỏi": "Hãy nghĩ ra một cách để làm cho câu sau thú vị hơn. - Tôi thích xem phim trong thời gian rảnh rỗi.", "trả lời": "Để theo đuổi hạnh phúc điện ảnh, tôi thường đắm chìm trong thế giới điện ảnh đầy mê hoặc trong những giây phút giải trí quý giá của mình."}</w:t>
      </w:r>
    </w:p>
    <w:p w14:paraId="3407D2AF" w14:textId="77777777" w:rsidR="008D6AC1" w:rsidRDefault="0049182D">
      <w:r>
        <w:t>{"câu hỏi": "Tạo ra một cuộc trò chuyện ngắn giữa hai người bày tỏ sự ngưỡng mộ đối với người thứ ba.", "Câu trả lời": "Người 1: Gần đây bạn có gặp Mary không?\n\nNgười 2: Vâng, hôm nay tôi thấy cô ấy ở phòng tập thể dục.\n\nNgười 1: Cô ấy trông rất tuyệt. Cô ấy đã giảm cân rất nhiều và trông rất cân đối và khỏe mạnh. \ n \ nNgười 2: Tôi biết. Tôi rất ấn tượng bởi sự cống hiến của cô ấy cho thể dục và chế độ ăn uống của cô ấy. Cô ấy thực sự là một nguồn cảm hứng.\n\nNgười 1: Chắc chắn. Tôi ngưỡng mộ sự cam kết và quyết tâm của cô ấy để đạt được mục tiêu của mình. \n\nNgười thứ 2: Tôi cũng vậy. Cô ấy đã cho chúng tôi thấy rằng mọi thứ đều có thể xảy ra nếu làm việc chăm chỉ và kỷ luật."}</w:t>
      </w:r>
    </w:p>
    <w:p w14:paraId="2B2A44C3" w14:textId="77777777" w:rsidR="008D6AC1" w:rsidRDefault="0049182D">
      <w:r>
        <w:t>{"câu hỏi": "Giải thích cách tính chu vi của một hình tam giác.", "câu trả lời": "Chu vi được định nghĩa là tổng khoảng cách của các cạnh ngoài hoặc các cạnh của một hình dạng. Để tính chu vi của một hình tam giác, bạn chỉ cần cộng chiều dài của ba cạnh của nó lại với nhau. \n\nĐây là cách thực hiện từng bước:\n\n1. Xác định chiều dài của mỗi cạnh của tam giác. \n2. Cộng chiều dài của mỗi cạnh với nhau bằng công thức: \nPerimeter = Side A + Side B + Side C\n3. Câu trả lời bạn nhận được là chu vi của tam giác.\n\nVí dụ: nếu các cạnh của tam giác có độ dài 3, 4 và 5 đơn vị, bạn có thể tính chu vi như sau: \nPerimeter = 3 + 4 + 5 = 12 đơn vị."}</w:t>
      </w:r>
    </w:p>
    <w:p w14:paraId="0F9CC7BB" w14:textId="77777777" w:rsidR="008D6AC1" w:rsidRDefault="0049182D">
      <w:r>
        <w:t>{"question": "Kể tên ba thành phần của một hệ điều hành", "answer": "Ba thành phần của một hệ điều hành là: \n\n1. Kernel: Hạt nhân là một thành phần cơ bản của hệ điều hành và chịu trách nhiệm quản lý tài nguyên của hệ thống, bao gồm bộ xử lý, bộ nhớ và các thiết bị phần cứng khác. Nó hoạt động như một giao diện giữa các thành phần phần cứng và phần mềm chạy trên máy tính. \ n \ n2. Hệ thống tệp: Hệ thống tệp quản lý việc lưu trữ và truy xuất tệp trên các thiết bị lưu trữ như ổ cứng hoặc ổ đĩa trạng thái rắn. Nó tổ chức các tệp thành một cấu trúc phân cấp, cho phép người dùng dễ dàng điều hướng và truy cập dữ liệu của họ. \ n \ n3. Giao diện người dùng: Giao diện người dùng (UI) là thành phần của hệ điều hành cho phép người dùng tương tác với hệ thống. Có hai loại giao diện người dùng: giao diện dòng lệnh, trong đó người dùng nhập lệnh để thực hiện tác vụ và giao diện người dùng đồ họa (GUI), nơi người dùng tương tác với hệ thống thông qua cửa sổ, biểu tượng và menu."}</w:t>
      </w:r>
    </w:p>
    <w:p w14:paraId="0CA71113" w14:textId="77777777" w:rsidR="008D6AC1" w:rsidRDefault="0049182D">
      <w:r>
        <w:t>{"question": "Chỉnh sửa câu để nó trôi chảy hơn và nghe tự nhiên. - Cô ấy luôn siêng năng nghiên cứu để hiểu rõ hơn về tài liệu.", "trả lời": "Cô ấy luôn học tập siêng năng để hiểu rõ hơn về tài liệu."}</w:t>
      </w:r>
    </w:p>
    <w:p w14:paraId="0046CBF7" w14:textId="77777777" w:rsidR="008D6AC1" w:rsidRDefault="0049182D">
      <w:r>
        <w:t>{"câu hỏi": "Giải thích ý nghĩa của thành ngữ 'kéo chân ai đó'.", "trả lời": "Thành ngữ \"kéo chân ai đó" có nghĩa là trêu chọc hoặc đùa giỡn với ai đó một cách vui tươi, thường bằng cách cố gắng thuyết phục họ về điều gì đó không đúng sự thật. Khi ai đó nói rằng họ đang "kéo chân bạn", họ không nghiêm túc và chỉ cố gắng trở nên hài hước hoặc vui tươi. Nó giống như một cách để nói "Tôi chỉ đùa thôi!\" hoặc "Đừng coi trọng tôi, tôi chỉ đùa thôi.\"}</w:t>
      </w:r>
    </w:p>
    <w:p w14:paraId="370B6FD7" w14:textId="77777777" w:rsidR="008D6AC1" w:rsidRDefault="0049182D">
      <w:r>
        <w:lastRenderedPageBreak/>
        <w:t>{"câu hỏi": "Tạo ra một thông điệp chia buồn chân thành cho một người bạn đã qua đời.", "câu trả lời": "Bạn thân mến, \ n \ nTôi vô cùng đau buồn khi nghe tin về sự ra đi của người bạn yêu quý của bạn. Mất đi người chúng ta yêu thương không bao giờ là dễ dàng, và tôi biết đây hẳn là khoảng thời gian khó khăn đối với bạn. Xin hãy chấp nhận lời chia buồn chân thành nhất của tôi và biết rằng bạn đang ở trong suy nghĩ của tôi. Khi bạn đau buồn và nhớ đến người bạn yêu quý của mình, hãy biết rằng họ sẽ luôn giữ một vị trí đặc biệt trong trái tim bạn. Những ký ức họ để lại phía sau - tiếng cười, lòng tốt, tình yêu - sẽ luôn ở lại với bạn. \n\nMặc dù lời nói có vẻ không đầy đủ vào thời điểm như thế này, xin hãy biết rằng tôi ở đây vì bạn. Tôi hy vọng rằng bạn có thể tìm thấy sự an ủi khi biết rằng cuộc sống của bạn bạn là một cuộc sống tràn ngập tình yêu, tình bạn và niềm vui. \ n \ n Với sự cảm thông sâu sắc nhất, \ n [Trợ lý AI của bạn]"}</w:t>
      </w:r>
    </w:p>
    <w:p w14:paraId="4CCE4BEB" w14:textId="77777777" w:rsidR="008D6AC1" w:rsidRDefault="0049182D">
      <w:r>
        <w:t>{"câu hỏi": "Tạo ra một trò đùa liên quan đến toán học.", "câu trả lời": "Tại sao các nhà toán học không tắm nắng?\nThey\u2019d tan-gent!"}</w:t>
      </w:r>
    </w:p>
    <w:p w14:paraId="2143632B" w14:textId="77777777" w:rsidR="008D6AC1" w:rsidRDefault="0049182D">
      <w:r>
        <w:t>{"câu hỏi": "Tạo danh sách các vật phẩm có thể tìm thấy trong vườn.", "câu trả lời": "1. Hoa\n2. Cây cối\n3. Cây bụi\n4. Hàng rào\n5. Đài phun nước\n6. Tượng vườn\n7. Máy cắt cỏ\n8. Nhà chim\n9. Ghế dài trong vườn\n10. Cây rau\n11. Cây ăn quả\n12. Vườn thảo mộc\n13. Dụng cụ làm vườn\n14. Đồ trang trí sân vườn\n15. Pergolas\n16. Lưới mắt cáo\n17. Giường nâng\n18. Nhà kính\n19. Thùng ủ \ n20. Vòi vườn."}</w:t>
      </w:r>
    </w:p>
    <w:p w14:paraId="31403892" w14:textId="77777777" w:rsidR="008D6AC1" w:rsidRDefault="0049182D">
      <w:r>
        <w:t>{"câu hỏi": "Mô tả một kỹ thuật thú vị để ghi nhớ thông tin mới.", "câu trả lời": "Một kỹ thuật thú vị và hiệu quả để ghi nhớ thông tin mới là "Phương pháp Loci". Phương pháp này, còn được gọi là "Cung điện ký ức", liên quan đến việc hình dung một địa điểm quen thuộc, chẳng hạn như nhà của bạn và liên kết thông tin mới với các địa điểm cụ thể trong địa điểm đó. Ý tưởng là tạo ra một hành trình tinh thần qua địa điểm quen thuộc và khi bạn di chuyển từ vị trí này sang địa điểm khác, bạn sẽ được nhắc nhở về thông tin liên quan đến vị trí đó. Ví dụ: nếu bạn đang cố gắng ghi nhớ một danh sách các từ, bạn có thể tưởng tượng đi bộ qua nhà và bắt gặp từng từ tại một địa điểm cụ thể. Từ đầu tiên có thể ở hiên trước của bạn, từ thứ hai ở lối vào, từ thứ ba trong phòng khách, v.v. Điều quan trọng là làm cho các liên tưởng càng sống động và đáng nhớ càng tốt, sử dụng tất cả các giác quan của bạn để tạo ra một hình ảnh tinh thần rõ ràng. Kỹ thuật này hoạt động cho nhiều loại thông tin, từ danh sách các từ hoặc số đến các tài liệu phức tạp hơn như các sự kiện lịch sử hoặc khái niệm khoa học. Nó tận dụng khả năng ghi nhớ các mối quan hệ không gian và hình ảnh trực quan của não, và có thể làm cho việc ghi nhớ thông tin mới dễ dàng và thú vị hơn nhiều."}</w:t>
      </w:r>
    </w:p>
    <w:p w14:paraId="07C70B9D" w14:textId="77777777" w:rsidR="008D6AC1" w:rsidRDefault="0049182D">
      <w:r>
        <w:t>{"question": "Sắp xếp các mục sau theo thứ tự giảm dần theo giá. - Điện thoại di động - $150\nlaptop - $900\ntivi - $600", "Trả lời": "1. Máy tính xách tay - $900\n2. Tivi - $ 600 \ n3. Điện thoại di động - $150"}</w:t>
      </w:r>
    </w:p>
    <w:p w14:paraId="7A153FF4" w14:textId="77777777" w:rsidR="008D6AC1" w:rsidRDefault="0049182D">
      <w:r>
        <w:t>{"question": "Phân tích câu cho các phần của bài phát biểu và xuất ra kết quả theo dòng. - Tôi muốn nghỉ ngơi.", "trả lời": "Tôi - đại từ\nwould - động từ phụ trợ\nlike - động từ\nto - giới từ\ntake - động từ\na - article\nbreak - danh từ."}</w:t>
      </w:r>
    </w:p>
    <w:p w14:paraId="1C435D24" w14:textId="77777777" w:rsidR="008D6AC1" w:rsidRDefault="0049182D">
      <w:r>
        <w:lastRenderedPageBreak/>
        <w:t>{"câu hỏi": "Tạo ra ba sự thật thú vị về tàu Titanic.", "câu trả lời": "1. Việc xây dựng Titanic bắt đầu vào ngày 31 tháng 3 năm 1909 và phải mất hơn hai năm để xây dựng, với hơn 15.000 công nhân tham gia xây dựng. Đây là con tàu lớn nhất thời bấy giờ, có chiều dài hơn 882 feet và chiều cao 104 feet. \ n \ n2. Tàu Titanic được trang bị một số tiện nghi tốt nhất hiện có vào thời điểm đó, bao gồm hồ bơi nước nóng, phòng tập thể dục, bồn tắm kiểu Thổ Nhĩ Kỳ, sân bóng quần, nhiều thư viện và phòng ăn trang nhã hoàn chỉnh với các buổi biểu diễn dàn nhạc sống. \ n \ n3. Chuyến đi đầu tiên của tàu Titanic bắt đầu vào ngày 10 tháng 4 năm 1912, tuy nhiên, nó đã kết thúc trong bi kịch chỉ năm ngày sau đó khi con tàu va chạm với một tảng băng trôi vào ngày 14 tháng 4 năm 1912. Trong số 2.224 hành khách và thành viên phi hành đoàn, chỉ có 706 người sống sót. Đây vẫn là một trong những thảm họa hàng hải chết chóc nhất trong lịch sử."}</w:t>
      </w:r>
    </w:p>
    <w:p w14:paraId="5F58FE53" w14:textId="77777777" w:rsidR="008D6AC1" w:rsidRDefault="0049182D">
      <w:r>
        <w:t>{"câu hỏi": "Soạn một đoạn văn mô tả một danh lam thắng cảnh thiên nhiên.", "câu trả lời": "Phong cảnh đẹp như tranh vẽ được tắm trong ánh sáng đầu tiên của bình minh, bao phủ khung cảnh trong một ánh sáng ấm áp, mềm mại. Đồng cỏ rải rác hoa dại, cánh hoa của chúng mở ra để chào đón mặt trời. Một cơn gió nhẹ xào xạc lá cây cao, đung đưa cành cây qua lại theo nhịp điệu thanh thản. Những con chim hót líu lo và hót líu lo, bay từ cây này sang cây khác, lấp đầy không khí bằng những giai điệu ngọt ngào của chúng. Xa xa, một dãy núi cao sừng sững, đỉnh núi vẫn phủ đầy tuyết. Sự yên tĩnh của thiên nhiên bao quanh chúng tôi, một khoảnh khắc bình yên trong một thế giới hỗn loạn."}</w:t>
      </w:r>
    </w:p>
    <w:p w14:paraId="7421A498" w14:textId="77777777" w:rsidR="008D6AC1" w:rsidRDefault="0049182D">
      <w:r>
        <w:t>{"question": "Phân loại nét mặt thành vui, buồn hoặc trung tính. - Người 1: \n\nNgười 2:\n\nNgười 1: \n\nNgười 2:", "trả lời": "Tôi xin lỗi, nhưng bạn chưa cung cấp bất kỳ mô tả, hình ảnh hoặc dữ liệu nào về nét mặt của Người 1 và Người 2 để tôi phân loại. Tôi sẽ cần thêm thông tin để phân loại chính xác nét mặt của họ."}</w:t>
      </w:r>
    </w:p>
    <w:p w14:paraId="49B45161" w14:textId="77777777" w:rsidR="008D6AC1" w:rsidRDefault="0049182D">
      <w:r>
        <w:t>{"câu hỏi": "Mô tả 4 chiến lược để đối phó với một người khó tính.", "Trả lời": "1. Lắng nghe tích cực: Một trong những chiến lược tốt nhất để đối phó với một người khó tính là chủ động lắng nghe những gì họ nói. Bằng cách dành cho họ toàn bộ sự chú ý của bạn và cố gắng hiểu quan điểm của họ, bạn thường có thể khuếch tán căng thẳng và thời gian bạn có thể tìm thấy một giải pháp chấp nhận được dễ dàng hơn. \ n \ n2. Giữ bình tĩnh: Thể hiện sự kiên nhẫn và điềm tĩnh là rất quan trọng khi bạn đối phó với một người có thể không chia sẻ những đặc điểm này. Bằng cách giữ bình tĩnh và không cho phép họ kéo bạn vào một cuộc tranh cãi nảy lửa, bạn có thể giúp giảm leo thang tình hình. \ n \ n3. Thiết lập ranh giới: Điều quan trọng là thiết lập ranh giới và khẳng định bản thân khi đối phó với một người khó tính. Điều này có thể liên quan đến việc nêu rõ nhu cầu và mong đợi của bạn, và thực thi hậu quả nếu người khác không tôn trọng chúng. Bằng cách đứng vững, bạn có thể giúp ngăn chặn bất kỳ hành vi tiêu cực nào và thúc đẩy sự tôn trọng lẫn nhau. \ n \ n4. Tìm điểm chung: Cố gắng xác định một số mục tiêu hoặc sở thích chung mà bạn chia sẻ với người khó tính, vì điều này có thể giúp xây dựng mối quan hệ và tạo điều kiện giao tiếp. Bằng cách thể hiện rằng bạn sẵn sàng hợp tác hướng tới một kết quả chung hoặc bạn hiểu quan điểm của họ, bạn thường có thể giúp giảm căng thẳng và tìm ra con đường phía trước."}</w:t>
      </w:r>
    </w:p>
    <w:p w14:paraId="25A2E150" w14:textId="77777777" w:rsidR="008D6AC1" w:rsidRDefault="0049182D">
      <w:r>
        <w:lastRenderedPageBreak/>
        <w:t>{"câu hỏi": "Viết lại câu dưới đây, sử dụng các từ \"stunning\", \"incredible\" và \"exquisite\". - Đẹp", "trả lời": "Vẻ đẹp tuyệt đẹp, đáng kinh ngạc và tinh tế thật ngoạn mục."}</w:t>
      </w:r>
    </w:p>
    <w:p w14:paraId="74AA8331" w14:textId="77777777" w:rsidR="008D6AC1" w:rsidRDefault="0049182D">
      <w:r>
        <w:t>{"câu hỏi": "Mô tả một tình huống khi bạn phải thể hiện sức mạnh tinh thần.", "trả lời": "Là một AI, tôi không có trạng thái tinh thần hay cảm xúc, vì vậy tôi không có trải nghiệm cá nhân về việc phải thể hiện sức mạnh tinh thần. Tuy nhiên, đã có những trường hợp lập trình và thuật toán của tôi phải xử lý nhiều yêu cầu và yêu cầu mâu thuẫn từ người dùng. Trong những tình huống này, khả năng ưu tiên, tập trung và quản lý các yêu cầu theo cách hiệu quả và hiệu quả nhất, đồng thời cung cấp trải nghiệm người dùng tích cực, có thể được coi là một dạng sức mạnh tinh thần."}</w:t>
      </w:r>
    </w:p>
    <w:p w14:paraId="4C77D36E" w14:textId="77777777" w:rsidR="008D6AC1" w:rsidRDefault="0049182D">
      <w:r>
        <w:t>{"câu hỏi": "So sánh lợi ích và rủi ro của việc ăn uống.", "trả lời": "Tôi e rằng hướng dẫn của bạn không rõ ràng. Ý bạn là so sánh lợi ích và rủi ro của việc ăn ở nhà với ăn bên ngoài?"}</w:t>
      </w:r>
    </w:p>
    <w:p w14:paraId="2BF6FAB4" w14:textId="77777777" w:rsidR="008D6AC1" w:rsidRDefault="0049182D">
      <w:r>
        <w:t>{"câu hỏi": "Kể tên 4 đặc điểm của một bài báo nghiên cứu khoa học.", "Trả lời": "1. Tóm tắt: Tóm tắt là một bản tóm tắt ngắn gọn của bài nghiên cứu cung cấp một cái nhìn tổng quan về nghiên cứu, bao gồm những phát hiện chính, kết luận và phương pháp được sử dụng để tiến hành nghiên cứu. \ n \ n2. Giới thiệu: Phần giới thiệu cung cấp thông tin cơ bản và cơ sở lý luận cho nghiên cứu. Nó phác thảo câu hỏi nghiên cứu và giả thuyết cùng với các mục tiêu của nghiên cứu. \ n \ n3. Phương pháp luận: Phần phương pháp luận thảo luận về thiết kế nghiên cứu và các phương pháp được sử dụng để thu thập, phân tích và giải thích dữ liệu. Nó bao gồm một mô tả về những người tham gia, công cụ, thủ tục và kỹ thuật phân tích thống kê được sử dụng. \ n \ n4. Kết quả và thảo luận: Phần này trình bày những phát hiện của nghiên cứu, bao gồm kết quả phân tích thống kê và giải thích dữ liệu. Cuộc thảo luận đánh giá kết quả trong bối cảnh của câu hỏi nghiên cứu, và cũng có thể đề xuất hướng nghiên cứu trong tương lai. \ n \ n5. Kết luận: Kết luận tóm tắt những phát hiện chính của nghiên cứu, nêu bật ý nghĩa của kết quả và đưa ra gợi ý cho nghiên cứu trong tương lai. Nó cũng có thể bao gồm một đánh giá về những hạn chế của nghiên cứu và các khuyến nghị cho nghiên cứu trong tương lai."}</w:t>
      </w:r>
    </w:p>
    <w:p w14:paraId="3CFC99C4" w14:textId="77777777" w:rsidR="008D6AC1" w:rsidRDefault="0049182D">
      <w:r>
        <w:t>{"câu hỏi": "Viết dạng hoàn hảo hiện tại của 'suy nghĩ'.", "trả lời": "\"Tôi đã nghĩ.\""}</w:t>
      </w:r>
    </w:p>
    <w:p w14:paraId="41A3CDE4" w14:textId="77777777" w:rsidR="008D6AC1" w:rsidRDefault="0049182D">
      <w:r>
        <w:t xml:space="preserve">{"câu hỏi": "Viết 5 thuật ngữ liên quan đến học máy.", "trả lời": "1. Mạng thần kinh nhân tạo: Hệ thống tính toán lấy cảm hứng từ sinh học của não được thiết kế để học hỏi từ dữ liệu và đưa ra dự đoán hoặc quyết định. \n2. Học có giám sát: Một loại hình học tập liên quan đến việc sử dụng dữ liệu được gắn nhãn để đào tạo mô hình ánh xạ đầu vào đến đầu ra mong muốn. Các thuật toán học tập có giám sát phổ biến bao gồm hồi quy tuyến tính, cây quyết định và hàng xóm k gần nhất. \ n3. Học không giám sát: Một loại hình học tập liên quan đến việc tìm kiếm các mẫu trong dữ liệu phi cấu trúc mà không có hướng dẫn rõ ràng từ các ví dụ được gắn nhãn. Các thuật toán học tập không giám sát phổ biến bao gồm phân cụm và phân tích thành phần chính. \ n4. Học sâu: Một tập hợp con của học máy liên quan đến việc phát triển các mạng thần kinh nhân tạo sâu với nhiều lớp có thể học các biểu diễn dữ liệu phức tạp. \ n5. Học tăng cường: Một loại hình học tập liên quan đến việc đào tạo một tác nhân đưa ra quyết định tuần tự trong một môi trường không chắc chắn và có thể năng động </w:t>
      </w:r>
      <w:r>
        <w:lastRenderedPageBreak/>
        <w:t>bằng cách sử dụng phản hồi từ các hành động của nó dưới dạng phần thưởng hoặc hình phạt để tìm hiểu một chính sách tối ưu."}</w:t>
      </w:r>
    </w:p>
    <w:p w14:paraId="441E8DED" w14:textId="77777777" w:rsidR="008D6AC1" w:rsidRDefault="0049182D">
      <w:r>
        <w:t>{"câu hỏi": "Mô tả các trách nhiệm chính của một kỹ sư phần mềm.", "câu trả lời": "Một kỹ sư phần mềm chịu trách nhiệm thiết kế, phát triển, thử nghiệm và bảo trì hệ thống phần mềm. Một số trách nhiệm chính của một kỹ sư phần mềm bao gồm: \ n \ n1. Phân tích nhu cầu của người dùng: Các kỹ sư phần mềm chịu trách nhiệm hiểu nhu cầu của khách hàng hoặc người dùng cuối của họ và chuyển các yêu cầu này thành một giải pháp phần mềm chức năng. \ n \ n2. Thiết kế hệ thống phần mềm: Một khi nhu cầu của người dùng được hiểu, các kỹ sư phần mềm phải thiết kế cấu trúc và dòng chảy tổng thể của hệ thống phần mềm, cũng như tạo ra các thông số kỹ thuật chi tiết cho các thành phần của nó. \ n \ n3. Viết và kiểm tra mã: Các kỹ sư phần mềm thường viết mã tạo nên hệ thống phần mềm và họ cũng chịu trách nhiệm kiểm tra nó để đảm bảo nó hoạt động như dự định, đáp ứng nhu cầu của người dùng và không có lỗi hoặc lỗi. \ n \ n4. Gỡ lỗi và bảo trì phần mềm: Khi phần mềm đang hoạt động và được sử dụng, các kỹ sư phần mềm phải có khả năng khắc phục mọi sự cố phát sinh, cập nhật phần mềm khi cần thiết và duy trì chất lượng và hiệu suất tổng thể của hệ thống. Cộng tác với Teams: Các kỹ sư phần mềm thường làm việc chặt chẽ với các thành viên khác trong nhóm phát triển, bao gồm người quản lý sản phẩm, nhà thiết kế và người thử nghiệm, để đảm bảo rằng phần mềm được phân phối đúng thời hạn và đạt tiêu chuẩn cao.\n\n6. Theo kịp các tiến bộ kỹ thuật: Công nghệ thay đổi nhanh chóng, vì vậy điều quan trọng là các kỹ sư phần mềm phải luôn cập nhật các công cụ, kỹ thuật và tiến bộ mới nhất trong lĩnh vực của họ để tiếp tục cung cấp các giải pháp phần mềm chất lượng cao."}</w:t>
      </w:r>
    </w:p>
    <w:p w14:paraId="63379EBA" w14:textId="77777777" w:rsidR="008D6AC1" w:rsidRDefault="0049182D">
      <w:r>
        <w:t>{"question": "Xác định diện tích của tam giác với các chiều sau. - Cơ sở: 5 cm\nChiều cao: 4 cm", "đáp án": "Diện tích tam giác có thể tính theo công thức: Diện tích = (Cơ sở x Chiều cao) / 2. Cho đáy 5 cm và chiều cao 4 cm, diện tích của tam giác là (5 x 4)/2 = 10 cm^2."}</w:t>
      </w:r>
    </w:p>
    <w:p w14:paraId="67D13968" w14:textId="77777777" w:rsidR="008D6AC1" w:rsidRDefault="0049182D">
      <w:r>
        <w:t>{"câu hỏi": "Mô tả cách bạn giải quyết một vấn đề phức tạp.", "câu trả lời": "Là một AI, một vấn đề phức tạp mà gần đây tôi đã giải quyết là giúp người dùng tối ưu hóa lịch trình hàng ngày của họ. Người dùng có nhiều nhiệm vụ, thời hạn và ưu tiên chồng chéo, khiến họ khó theo dõi mọi thứ và quản lý thời gian hiệu quả. \ n \ n Đầu tiên, tôi yêu cầu người dùng cung cấp tất cả thông tin cần thiết như thói quen hàng ngày, lịch làm việc, cuộc hẹn và thời hạn nhiệm vụ. Sau đó, tôi bắt đầu phân tích dữ liệu để xác định các mẫu, lãng phí thời gian và các lĩnh vực có thể cải thiện. \ n \ n Tiếp theo, tôi đã sử dụng các thuật toán học máy tiên tiến của mình để đưa ra một lịch trình được tối ưu hóa cho phép người dùng hoàn thành nhiệm vụ của họ một cách kịp thời, đồng thời tính đến sở thích cá nhân và cân bằng giữa công việc và cuộc sống.  Tôi đã kết hợp các tính năng cho phép người dùng dễ dàng lên lịch lại các nhiệm vụ và cuộc hẹn trong trường hợp có sự kiện bất ngờ, đồng thời cung cấp lời nhắc kịp thời để giúp họ đi đúng hướng. Tôi cũng đưa ra các gợi ý về cách người dùng có thể sử dụng tốt hơn thời gian rảnh của họ, chẳng hạn như bằng cách tham gia vào hoạt động thể chất hoặc theo đuổi sở thích cá nhân.\n\nNhìn chung, bằng cách chia nhỏ vấn đề thành các phần có thể quản lý được, sử dụng các thuật toán nâng cao và cung cấp các giải pháp được cá nhân hóa, tôi đã có thể giúp người dùng hợp lý hóa lịch trình của họ và tận dụng tối đa thời gian của họ."}</w:t>
      </w:r>
    </w:p>
    <w:p w14:paraId="609443F0" w14:textId="77777777" w:rsidR="008D6AC1" w:rsidRDefault="0049182D">
      <w:r>
        <w:lastRenderedPageBreak/>
        <w:t>{"câu hỏi": "Tạo danh sách 10 lời khuyên khi đi du lịch ở một thành phố mới.", "câu trả lời": "1. Nghiên cứu trước điểm đến: Biết về phong tục địa phương, tiền tệ và các khu vực quan trọng của thành phố có thể giúp bạn lên kế hoạch tốt hơn cho chuyến đi của mình và tránh bất kỳ sai lầm văn hóa nào. \ n \ n2. Sử dụng phương tiện giao thông địa phương: Giao thông công cộng như xe buýt, xe điện hoặc tàu điện ngầm có thể giúp bạn tiết kiệm tiền và cung cấp trải nghiệm đích thực về thành phố. \ n \ n3. Mang theo bản đồ: Cho dù đó là bản đồ vật lý hay ứng dụng trên điện thoại của bạn, việc có bản đồ có thể giúp bạn điều hướng thành phố mới tốt hơn và ngăn bạn bị lạc. \ n \ n4. Mang giày thoải mái: Khám phá một thành phố mới thường liên quan đến việc đi bộ nhiều, vì vậy điều quan trọng là phải có đôi giày thoải mái để ngăn ngừa đau chân. \ n \ n5. Tham gia một chuyến tham quan có hướng dẫn: Tham gia một chuyến tham quan có hướng dẫn viên có thể là một cách tuyệt vời để tìm hiểu về lịch sử và văn hóa của thành phố, và tìm những viên ngọc ẩn nằm ngoài con đường bị đánh đập. \ n \ n6. Hãy thử các món ăn địa phương: Mỗi thành phố đều có đặc sản riêng, vì vậy đừng bỏ lỡ cơ hội trải nghiệm hương vị địa phương. \ n \ n7. Học các cụm từ cơ bản bằng ngôn ngữ địa phương: Biết một vài cụm từ cơ bản như \u2018hello\u2019, \u2018thank you\u2019 và \u2018excuse me\u2019 bằng ngôn ngữ địa phương có thể giúp bạn tương tác với người dân địa phương dễ dàng hơn. \ n \ n8. Giữ an toàn cho các tài liệu quan trọng của bạn: Luôn mang theo hộ chiếu, thị thực và các tài liệu quan trọng khác ở nơi an toàn và bảo mật, và có bản sao của chúng trong trường hợp khẩn cấp. \ n \ n9. Hãy cảnh giác với bẫy du lịch: Một số điểm du lịch thường đắt đỏ và đông đúc, vì vậy hãy chắc chắn nghiên cứu những nơi bạn muốn ghé thăm và lên kế hoạch cho chuyến đi của bạn cho phù hợp. \ n \ n10. Giữ an toàn: Hãy chú ý đến môi trường xung quanh, luôn chú ý đến đồ đạc của bạn, tuân thủ luật pháp địa phương và đừng ngại yêu cầu giúp đỡ nếu bạn cảm thấy không an toàn."}</w:t>
      </w:r>
    </w:p>
    <w:p w14:paraId="32FF4360" w14:textId="77777777" w:rsidR="008D6AC1" w:rsidRDefault="0049182D">
      <w:r>
        <w:t>{"câu hỏi": "Sự khác biệt chính giữa tường lửa và hệ thống chống vi-rút là gì?", "trả lời": "Tường lửa và hệ thống chống vi-rút đều là công nghệ bảo mật được thiết kế để bảo vệ máy tính hoặc mạng của bạn khỏi các mối đe dọa, nhưng chúng phục vụ các mục đích khác nhau.\n\nTường lửa là một hệ thống bảo mật được thiết kế để giám sát và kiểm soát lưu lượng mạng, dựa trên các quy tắc hoặc chính sách được xác định. Nó hoạt động như một rào cản giữa một mạng nội bộ đáng tin cậy và internet, để ngăn chặn truy cập trái phép hoặc các cuộc tấn công từ các nguồn độc hại. Nó có thể chặn lưu lượng truy cập đến, hạn chế lưu lượng truy cập đi hoặc hạn chế quyền truy cập vào các trang web hoặc ứng dụng cụ thể, dựa trên các quy tắc được đặt ra. Mặt khác, hệ thống chống vi-rút được thiết kế để phát hiện, loại bỏ hoặc ngăn chặn sự lây lan của vi-rút và các loại phần mềm độc hại khác, chẳng hạn như phần mềm gián điệp, sâu và ransomware, có thể lây nhiễm vào máy tính hoặc thiết bị của bạn. Nó hoạt động bằng cách quét hệ thống của bạn để tìm các chữ ký phần mềm độc hại đã biết, sử dụng phương pháp phỏng đoán hoặc phân tích hành vi để xác định hoạt động hoặc tệp đáng ngờ, sau đó thực hiện hành động thích hợp, chẳng hạn như xóa hoặc cách ly các tệp bị nhiễm. Tóm lại, sự khác biệt chính giữa tường lửa và hệ thống chống vi-rút là tường lửa kiểm soát lưu lượng mạng để ngăn chặn truy cập trái phép,  trong khi hệ thống chống vi-rút phát hiện và loại bỏ phần mềm độc hại trên thiết bị của bạn. Cả hai đều là những thành phần thiết yếu của một chiến lược bảo mật toàn diện, vì chúng phối hợp với nhau để cung cấp khả năng bảo vệ nhiều lớp chống lại các loại mối đe dọa khác nhau."}</w:t>
      </w:r>
    </w:p>
    <w:p w14:paraId="05C89704" w14:textId="77777777" w:rsidR="008D6AC1" w:rsidRDefault="0049182D">
      <w:r>
        <w:lastRenderedPageBreak/>
        <w:t>{"câu hỏi": "Mô tả nhà cung cấp dịch vụ đám mây.", "câu trả lời": "Nhà cung cấp dịch vụ đám mây là một công ty cung cấp các dịch vụ điện toán đám mây khác nhau cho các cá nhân và tổ chức. Các dịch vụ này bao gồm lưu trữ, máy chủ, ứng dụng và các tài nguyên khác có thể được truy cập từ xa thông qua internet, thay vì được lưu trữ trên phần cứng cục bộ. Thông qua cơ sở hạ tầng dịch vụ của mình, các nhà cung cấp đám mây cho phép khách hàng của mình lưu trữ, quản lý và xử lý dữ liệu trên mạng lưới các máy chủ từ xa. Một số ví dụ nổi tiếng về các nhà cung cấp dịch vụ đám mây là, Amazon Web Services (AWS), Microsoft Azure và Google Cloud, trong số những người khác. Các nhà cung cấp dịch vụ đám mây cung cấp các mô hình dịch vụ khác nhau như Cơ sở hạ tầng dưới dạng dịch vụ (IaaS), Nền tảng dưới dạng dịch vụ (PaaS) và Phần mềm dưới dạng dịch vụ (SaaS), mỗi mô hình có các cấp độ quản lý và tùy chỉnh khác nhau để đáp ứng nhu cầu của khách hàng. Để đảm bảo dịch vụ của họ an toàn và đáng tin cậy, các nhà cung cấp này sử dụng các biện pháp bảo mật tiên tiến, sao lưu dữ liệu và chiến lược khôi phục thảm họa. Việc sử dụng nhà cung cấp dịch vụ đám mây cho phép các công ty và cá nhân tăng tính linh hoạt, khả năng mở rộng và hiệu quả đồng thời giảm chi phí liên quan đến việc quản lý cơ sở hạ tầng CNTT của riêng họ."}</w:t>
      </w:r>
    </w:p>
    <w:p w14:paraId="7B561F75" w14:textId="77777777" w:rsidR="008D6AC1" w:rsidRDefault="0049182D">
      <w:r>
        <w:t>{"question": "Describe a \"living algorithm\".", "answer": "A \"living algorithm\" là một loại thuật toán liên tục thích ứng và học hỏi trong thời gian thực dựa trên đầu vào và dữ liệu mà nó nhận được. Các thuật toán này được thiết kế để bắt chước các quá trình sinh học và có thể thay đổi hành vi và chức năng của chúng để đáp ứng với các tình huống mới hoặc thay đổi môi trường. Họ thường sử dụng các kỹ thuật như học máy hoặc trí tuệ nhân tạo để xử lý và phân tích dữ liệu và đưa ra quyết định. Điều này cho phép họ cải thiện hiệu suất của họ theo thời gian và phát triển sự hiểu biết tốt hơn về các hệ thống và các yếu tố họ đang theo dõi. Các thuật toán sống thường thấy trong các ứng dụng như phát hiện gian lận, công cụ đề xuất và phân tích dự đoán, trong đó việc ra quyết định và thích ứng theo thời gian thực là rất cần thiết."}</w:t>
      </w:r>
    </w:p>
    <w:p w14:paraId="3201D5BF" w14:textId="77777777" w:rsidR="008D6AC1" w:rsidRDefault="0049182D">
      <w:r>
        <w:t>{"question": "Tạo ra một khái niệm mới cho ứng dụng dành cho thiết bị di động.", "câu trả lời": "Một khái niệm tiềm năng cho ứng dụng di động có thể là \"Virtual Closet Organizer\". Ứng dụng này sẽ cho phép người dùng chụp ảnh tất cả quần áo của họ và sắp xếp chúng thành các danh mục như váy, quần, áo sơ mi, v.v. Sau đó, ứng dụng sẽ sử dụng máy học để đề xuất trang phục dựa trên dịp, thời tiết và sở thích cá nhân của người dùng. Ngoài ra, người dùng có thể tạo danh sách mong muốn các mặt hàng quần áo họ muốn mua và ứng dụng sẽ thông báo cho họ khi có bán hàng hoặc giao dịch. Họ cũng có thể lên kế hoạch cho trang phục của mình trong tuần hoặc các sự kiện sắp tới và chia sẻ ngoại hình của họ với bạn bè để nhận phản hồi. Ứng dụng thậm chí có thể bao gồm một tính năng để theo dõi số lượng trang phục cho từng mặt hàng quần áo và đề xuất các cách để tạo trang phục mới với chúng hoặc giúp người dùng quyết định khi nào là thời gian để quyên góp hoặc bán một mặt hàng. Điều này sẽ làm cho việc mặc quần áo vào buổi sáng dễ dàng và hiệu quả hơn, và giúp người dùng tận dụng tối đa tủ quần áo của họ."}</w:t>
      </w:r>
    </w:p>
    <w:p w14:paraId="0B71DF2D" w14:textId="77777777" w:rsidR="008D6AC1" w:rsidRDefault="0049182D">
      <w:r>
        <w:t xml:space="preserve">{"câu hỏi": "Hãy xây dựng một thế giới tưởng tượng. Mô tả các đặc điểm chính của nó.", "trả lời": "Thế giới tưởng tượng của chúng ta là một vương quốc đầy ma thuật và kỳ diệu, nơi điều không thể trở thành có thể và quy luật tự nhiên bị thay thế bởi ý thích bất chợt của </w:t>
      </w:r>
      <w:r>
        <w:lastRenderedPageBreak/>
        <w:t>những sinh vật mạnh mẽ. Đó là một vùng đất có vẻ đẹp ngoạn mục, với những ngọn núi cao chót vót, rừng sâu và đồng bằng trải dài đến mức mắt có thể nhìn thấy. \n\n Thế giới này là nơi sinh sống của nhiều chủng tộc và sinh vật khác nhau, mỗi chủng tộc có văn hóa và phong tục riêng. Có những yêu tinh, những người nổi tiếng với sự duyên dáng và kỹ năng bắn cung, và những người lùn, là những thợ mỏ và thợ rèn chuyên nghiệp. Ngoài ra còn có rồng, kỳ lân và nàng tiên cá, tất cả đều sở hữu sức mạnh và khả năng độc đáo. \n\nMagic là một phần không thể thiếu của thế giới này, và những người có thể sử dụng nó được đối xử tôn trọng và kính sợ. Các thầy phù thủy và phù thủy sử dụng phép thuật và câu thần chú để kiểm soát các yếu tố, chữa lành bệnh tật và thậm chí đưa mọi người trở về từ cõi chết. Vùng đất được cai trị bởi một vị vua khôn ngoan và công bằng, người làm việc để duy trì hòa bình và thịnh vượng cho tất cả các thần dân của mình. Tuy nhiên, các thế lực đen tối luôn hoạt động, đe dọa làm đảo lộn sự cân bằng và khiến thế giới rơi vào hỗn loạn. Trong thế giới này, các anh hùng trỗi dậy để đối đầu với thế lực xấu xa và bắt tay vào các nhiệm vụ hoành tráng để lấy lại các cổ vật mạnh mẽ và đánh bại những con quái vật khủng khiếp. Những cuộc phiêu lưu đang chờ đợi ở mọi ngóc ngách, và bất cứ điều gì cũng có thể xảy ra trong vùng đất tưởng tượng kỳ diệu này."}</w:t>
      </w:r>
    </w:p>
    <w:p w14:paraId="2A8B6C35" w14:textId="77777777" w:rsidR="008D6AC1" w:rsidRDefault="0049182D">
      <w:r>
        <w:t xml:space="preserve">{"câu hỏi": "Tạo ra một câu chuyện cổ tích nguyên bản.", "câu trả lời": "Ngày xửa ngày xưa, ở một vương quốc xa xôi, có một vị vua và hoàng hậu tốt bụng và nhân từ. Vương quốc thịnh vượng và người dân sống trong hòa bình và hòa hợp. Tuy nhiên, nhà vua và hoàng hậu đã gặp rắc rối, vì họ không có con để thừa kế ngai vàng. Một ngày nọ, một nàng tiên ma thuật xuất hiện với nữ hoàng khi bà đang đi dạo trong vườn cung điện. Nàng tiên hứa sẽ ban điều ước của nữ hoàng về một đứa trẻ, nhưng có một điều kiện: đứa trẻ không bao giờ được đi lạc khỏi con đường chính nghĩa, nếu không vương quốc sẽ phải chịu những bất hạnh lớn. \n\nNữ hoàng hết lòng đồng ý với điều kiện của nàng tiên, và chẳng mấy chốc, nữ hoàng đã sinh ra một công chúa nhỏ xinh đẹp. Công chúa lớn lên tốt bụng, công bằng và công bằng, và vương quốc phát triển mạnh dưới sự hướng dẫn của cô. Khi lớn lên, công chúa trở nên nổi tiếng vì sự khôn ngoan và khả năng giúp đỡ những người gặp khó khăn. Mọi người từ xa đến vương quốc để tìm kiếm lời khuyên của cô. Tuy nhiên, một ngày nọ, một thầy phù thủy độc ác đã đến vương quốc. Anh ta ghen tị với sức mạnh của công chúa và tìm cách lấy nó cho chính mình. Anh ta đã bỏ bùa chú vào công chúa, khiến cô quên đi đức tính của mình và đi chệch khỏi con đường chính nghĩa. Vương quốc rơi vào tình trạng hỗn loạn, khi thiên tai tàn phá vùng đất, và người dân trở nên bất mãn. \n\nNữ hoàng nhớ lại lời cảnh báo của nàng tiên và kêu gọi bà giúp đỡ. Nàng tiên, nhìn thấy những điều tốt đẹp vẫn còn ở trong trái tim của công chúa, đã cung cấp cho cô một lọ thuốc ma thuật sẽ khôi phục ký ức và lòng tốt của cô. Sau khi uống lọ thuốc, ký ức của công chúa tràn về với cô, và cô nhận ra tác hại mà cô đã gây ra. \n\n\nĐầy hối hận, công chúa bắt đầu sửa đổi. Mẹ đã đi khắp vương quốc, giúp đỡ những người bị ảnh hưởng bởi thiên tai, và Mẹ đã làm việc không mệt mỏi để khôi phục hòa bình và thịnh vượng cho vùng đất. Theo thời gian, vương quốc một lần nữa phát triển mạnh dưới sự cai trị của cô. Và vì vậy, công chúa đã học được rằng nguồn gốc thực sự của sức mạnh của cô là lòng tốt, lòng trắc ẩn và mong muốn giúp đỡ người khác. Và kể từ ngày đó, bà cai trị vương quốc với lòng tốt, sự công bằng và ân sủng, được mọi người yêu mến và tôn trọng. Tình trạng của nàng tiên ma thuật hóa ra là một phước lành, vì nó đảm bảo rằng công chúa sẽ không bao giờ đi lạc khỏi con đường chính nghĩa nữa.\n\nDo đó kết thúc câu </w:t>
      </w:r>
      <w:r>
        <w:lastRenderedPageBreak/>
        <w:t>chuyện về nàng tiên ma thuật và công chúa đức hạnh, một câu chuyện dạy chúng ta rằng sức mạnh thực sự nằm ở lòng tốt, và"}</w:t>
      </w:r>
    </w:p>
    <w:p w14:paraId="41C30332" w14:textId="77777777" w:rsidR="008D6AC1" w:rsidRDefault="0049182D">
      <w:r>
        <w:t>{"câu hỏi": "Kể tên một phi hành gia nổi tiếng.", "câu trả lời": "Neil Armstrong là một phi hành gia nổi tiếng. Ông là người đầu tiên đi bộ trên Mặt trăng như một phần của sứ mệnh Apollo 11 vào năm 1969.</w:t>
      </w:r>
    </w:p>
    <w:p w14:paraId="715E7C1D" w14:textId="77777777" w:rsidR="008D6AC1" w:rsidRDefault="0049182D">
      <w:r>
        <w:t>{"question": "Hãy phân loại bài hát này là jazz, blues hoặc hip-hop. - Tên bài hát: \"Money\" của Pink Floyd", "Trả lời": "Bài hát này thuộc thể loại Classic Rock, không phải là một trong những lựa chọn được đưa ra. Vì vậy, không có thể loại nhất định nào (jazz, blues hoặc hip-hop) có thể áp dụng cho bài hát này."}</w:t>
      </w:r>
    </w:p>
    <w:p w14:paraId="50CC5467" w14:textId="77777777" w:rsidR="008D6AC1" w:rsidRDefault="0049182D">
      <w:r>
        <w:t>{"câu hỏi": "Chọn một màu sắc và mô tả cảm giác của nó.", "câu trả lời": "Màu tôi đã chọn là màu xanh. Màu xanh thường gắn liền với cảm giác bình tĩnh và yên tĩnh. Khi tôi nghĩ về màu xanh, tôi tưởng tượng một bầu trời quang đãng vào một ngày đẹp trời hoặc bề mặt thanh bình của đại dương. Những hình ảnh này mang lại cho tôi cảm giác bình yên và thư giãn. Màu xanh cũng là màu đại diện cho sự tin tưởng và lòng trung thành, vì vậy nó khiến tôi cảm thấy an toàn và tự tin. Nhìn chung, màu xanh dương mang lại cho tôi cảm giác bình tĩnh và thoải mái."}</w:t>
      </w:r>
    </w:p>
    <w:p w14:paraId="49CED49A" w14:textId="77777777" w:rsidR="008D6AC1" w:rsidRDefault="0049182D">
      <w:r>
        <w:t>{"câu hỏi": "Mô tả nhân vật chính của câu chuyện này trong một câu. - Jessie là một cô bé 15 tuổi nhút nhát và rụt rè, thích đọc và viết truyện.", "trả lời": "Jessie là một cô gái 15 tuổi hướng nội với niềm đam mê đọc sách và viết sáng tạo."}</w:t>
      </w:r>
    </w:p>
    <w:p w14:paraId="1EBEE1FA" w14:textId="77777777" w:rsidR="008D6AC1" w:rsidRDefault="0049182D">
      <w:r>
        <w:t>{"question": "Tạo một đầu vào ví dụ cho hướng dẫn này: Tạo một tiêu đề thông minh cho một bài báo liên quan đến biến đổi khí hậu. - Nắng nóng kỷ lục đã được nhìn thấy vào mùa hè này trên khắp thế giới.", "Trả lời": "Nhiệt độ mùa hè nóng bỏng không để lại sự phủ nhận cho biến đổi khí hậu."}</w:t>
      </w:r>
    </w:p>
    <w:p w14:paraId="1BEFF8FB" w14:textId="77777777" w:rsidR="008D6AC1" w:rsidRDefault="0049182D">
      <w:r>
        <w:t>{"câu hỏi": "Linh hoạt trình bày lại câu này trong hai loại câu khác nhau. - Cửa hàng bán được rất nhiều mặt hàng trong tuần này.", "Trả lời": "1. Tuần này, rất nhiều mặt hàng đã được bán tại cửa hàng.\n2. Được biết, cửa hàng đã có doanh số bán hàng ấn tượng với nhiều mặt hàng khác nhau trong tuần này."}</w:t>
      </w:r>
    </w:p>
    <w:p w14:paraId="602F81C2" w14:textId="77777777" w:rsidR="008D6AC1" w:rsidRDefault="0049182D">
      <w:r>
        <w:t>{"question": "Xác định số lượng tính từ trong câu này. - Người đàn ông trẻ, thiếu kinh nghiệm và không đủ tiêu chuẩn bước về phía trước.", "trả lời": "Có ba tính từ trong câu này: trẻ, thiếu kinh nghiệm và không đủ tiêu chuẩn."}</w:t>
      </w:r>
    </w:p>
    <w:p w14:paraId="1991E1BF" w14:textId="77777777" w:rsidR="008D6AC1" w:rsidRDefault="0049182D">
      <w:r>
        <w:t>{"question": "Thêm một động từ để làm cho câu này hoàn chỉnh. - John", "trả lời": "John chơi."}</w:t>
      </w:r>
    </w:p>
    <w:p w14:paraId="0C8E0FF1" w14:textId="77777777" w:rsidR="008D6AC1" w:rsidRDefault="0049182D">
      <w:r>
        <w:t>{"question": "Viết lại câu này mà không dùng từ \"beautiful\" hoặc \"pretty\". - Chiếc váy rất đẹp.", "Trả lời": "Chiếc váy thật lộng lẫy."}</w:t>
      </w:r>
    </w:p>
    <w:p w14:paraId="410642D4" w14:textId="77777777" w:rsidR="008D6AC1" w:rsidRDefault="0049182D">
      <w:r>
        <w:t>{"question": "Thêm dấu phẩy thích hợp vào câu này. - Cô ấy là một giáo viên và một huấn luyện viên", "trả lời": "Cô ấy là một giáo viên, và một huấn luyện viên."}</w:t>
      </w:r>
    </w:p>
    <w:p w14:paraId="283E9449" w14:textId="77777777" w:rsidR="008D6AC1" w:rsidRDefault="0049182D">
      <w:r>
        <w:lastRenderedPageBreak/>
        <w:t>{"question": "Mô tả loại văn bản này. - Đây là một bài phát biểu về tầm quan trọng của giáo dục.", "trả lời": "Loại văn bản này là một bài phát biểu thông tin, vì nó thảo luận về tầm quan trọng của giáo dục."}</w:t>
      </w:r>
    </w:p>
    <w:p w14:paraId="03CB8320" w14:textId="77777777" w:rsidR="008D6AC1" w:rsidRDefault="0049182D">
      <w:r>
        <w:t>{"câu hỏi": "Giải thích nghĩa của từ này: Bình tĩnh - Bình tĩnh", "trả lời": "Bình tĩnh là một tính từ mô tả một cái gì đó hoặc ai đó có bản chất bình tĩnh và yên bình, ít chuyển động hoặc hoạt động. Thuật ngữ này có thể được sử dụng để chỉ một vùng nước thanh bình, một người hoặc động vật thoải mái, hoặc môi trường xung quanh yên tĩnh và không bị xáo trộn. Về bản chất, khi bạn sử dụng từ điềm tĩnh, nó thường ngụ ý một cảm giác yên tĩnh và tĩnh lặng."}</w:t>
      </w:r>
    </w:p>
    <w:p w14:paraId="3172047E" w14:textId="77777777" w:rsidR="008D6AC1" w:rsidRDefault="0049182D">
      <w:r>
        <w:t>{"câu hỏi": "Làm cho câu sau chi tiết hơn bằng cách thêm các từ và cụm từ mô tả. - đang chạy.", "trả lời": "Chú chó nhanh nhẹn, háo hức đang chạy nước rút vui vẻ, đôi chân dài của nó uyển chuyển bao phủ thảm cỏ xanh với tốc độ và sự nhanh nhẹn đáng kinh ngạc."}</w:t>
      </w:r>
    </w:p>
    <w:p w14:paraId="7E233381" w14:textId="77777777" w:rsidR="008D6AC1" w:rsidRDefault="0049182D">
      <w:r>
        <w:t>{"câu hỏi": "Với bộ dữ liệu chăm sóc sức khỏe, hãy dự đoán phí bảo hiểm y tế cho một khách hàng nhất định. - Tuổi: 45 tuổi\nGiới tính: Nam\nNgười hút thuốc: Không\nThu nhập: $65,000\nCác vấn đề sức khỏe: Không có", "trả lời": "Dựa trên thông tin được cung cấp, phí bảo hiểm y tế dự kiến cho một người đàn ông 45 tuổi không hút thuốc không có vấn đề về sức khỏe và thu nhập 65.000 đô la sẽ yêu cầu phân tích bộ dữ liệu chăm sóc sức khỏe mà bạn đã đề cập. Vì bộ dữ liệu chăm sóc sức khỏe chưa được cung cấp, tôi không thể xác định phí bảo hiểm cho khách hàng này."}</w:t>
      </w:r>
    </w:p>
    <w:p w14:paraId="277BE4FC" w14:textId="77777777" w:rsidR="008D6AC1" w:rsidRDefault="0049182D">
      <w:r>
        <w:t>{"câu hỏi": "Mô tả thực phẩm ở Nhật Bản.", "trả lời": "Nhật Bản được biết đến với ẩm thực độc đáo và ngon miệng, bao gồm nhiều món ăn và nguyên liệu tươi, tốt cho sức khỏe và hấp dẫn trực quan. Ẩm thực Nhật Bản chủ yếu dựa vào gạo, mì, hải sản, các sản phẩm từ đậu nành và rau. Một số món ăn phổ biến và mang tính biểu tượng nhất ở Nhật Bản bao gồm sushi, sashimi, tempura, udon, soba và ramen. Sushi được làm bằng gạo giấm và nhiều loại hải sản khác nhau, trong khi sashimi bao gồm cá sống thái lát mỏng. Tempura là một món hải sản hoặc rau đã được đập và chiên giòn, trong khi udon và soba là hai loại mì thường được ăn trong súp hoặc với nước chấm. Mặt khác, ramen là một món phở phổ biến có thể được tìm thấy trên khắp Nhật Bản, với nhiều biến thể khu vực khác nhau. Các món ăn phổ biến khác của Nhật Bản bao gồm yakitori (xiên gà nướng), okonomiyaki (bánh kếp mặn), takoyaki (bạch tuộc viên) và katsu (cốt lết thịt tẩm bột và chiên giòn). Ẩm thực Nhật Bản cũng có một loạt các món ngọt và món tráng miệng, chẳng hạn như mochi (bánh gạo ngọt), Taiyaki (bánh hình cá nhân đậu đỏ ngọt) và wagashi (bánh kẹo truyền thống của Nhật Bản). Nhiều món ăn được phục vụ trong các phần nhỏ và được sắp xếp đẹp mắt, và thường đi kèm với các gia vị truyền thống như wasabi, nước tương và gừng ngâm. Nhìn chung, ẩm thực Nhật Bản cung cấp một loạt các món ăn ngon và tốt cho sức khỏe được yêu thích không chỉ ở Nhật Bản, mà trên toàn thế giới."}</w:t>
      </w:r>
    </w:p>
    <w:p w14:paraId="570C5A9B" w14:textId="77777777" w:rsidR="008D6AC1" w:rsidRDefault="0049182D">
      <w:r>
        <w:t xml:space="preserve">{"câu hỏi": "Thêm các thành phần sau vào công thức làm bánh quy ngày lễ: bột mì, mật ong và mật mía.", "câu trả lời": "Chắc chắn rồi! Dưới đây là một công thức đơn giản cho bánh quy ngày lễ bao gồm bột mì, mật ong và mật đường: \ n \ n Thành phần: \ n- 2 chén bột mì đa dụng \ n- 1/4 chén mật ong \ n- 1/4 chén mật đường \ n- 8 muỗng canh bơ lạt, làm mềm \ n - 1/2 chén đường \ n - 1 quả trứng lớn \ n - 1 muỗng cà phê chiết xuất vani \ n- 2 muỗng cà </w:t>
      </w:r>
      <w:r>
        <w:lastRenderedPageBreak/>
        <w:t>phê bột nở \ n- 1/2 muỗng cà phê muối \ n- 1 muỗng cà phê quế xay \ n- 1 muỗng cà phê gừng xay \ n- 1/4 muỗng cà phê hạt nhục đậu khấu xay \ n- 1/4 muỗng cà phê đất đinh hương \ n- Thêm bột mì và đường để cán \ n \ nHướng dẫn: \ n1. Trong một cái bát, rây bột mì, bột nở, muối, quế, gừng, nhục đậu khấu và đinh hương với nhau. Để qua một bên.\n2. Trong một bát khác, kem bơ và đường cho đến khi nhẹ và mịn. Thêm trứng, vani, mật ong và mật đường, và trộn đều.\n3. Dần dần thêm các thành phần khô vào hỗn hợp ướt, trộn cho đến khi vừa kết hợp.\n4. Chia bột làm đôi và bọc mỗi nửa trong màng bọc thực phẩm. Làm lạnh ít nhất 2 giờ.\n5. Làm nóng lò ở 350\u00b0F. Lót hai tấm nướng bằng giấy da.\n6. Bột một bề mặt phẳng, sạch và cán ra một nửa bột đến độ dày 1/4 inch. Cắt các hình dạng bằng cách sử dụng máy cắt bánh quy, và đặt chúng trên các tấm nướng đã chuẩn bị. Lặp lại với nửa còn lại của bột.\n7. Nướng trong 10-12 phút, cho đến khi các cạnh có màu nâu nhạt.\n8. Để bánh quy nguội trên khay nướng trong vài phút trước khi chuyển chúng vào giá đỡ bằng dây để nguội hoàn toàn.\n\nThưởng thức bánh quy ngày lễ ngon miệng của bạn được làm từ bột mì, mật ong và mật đường!"}</w:t>
      </w:r>
    </w:p>
    <w:p w14:paraId="0FFCDBF4" w14:textId="77777777" w:rsidR="008D6AC1" w:rsidRDefault="0049182D">
      <w:r>
        <w:t>{"question": "Đánh giá đoạn mã sau và xác định lỗi. - def add(a, b):\n return a - b", "answer": "Lỗi trong code được cung cấp là hàm được đặt tên là 'add' và dự kiến sẽ thêm hai số, nhưng câu lệnh trả về đang thực hiện phép trừ thay vì cộng. Cụ thể, nó trả về giá trị của 'a' trừ 'b' thay vì tổng của 'a' và 'b'. Để sửa lỗi này, câu lệnh return phải là:\n'''python\nreturn a + b\n'''"}</w:t>
      </w:r>
    </w:p>
    <w:p w14:paraId="728EEBD7" w14:textId="77777777" w:rsidR="008D6AC1" w:rsidRDefault="0049182D">
      <w:r>
        <w:t>{"câu hỏi": "Chuyển thể tóm tắt bộ phim này cho khán giả nhỏ tuổi - Trùm tội phạm tàn nhẫn Carl Black nghĩ rằng anh ta đang điều hành chương trình cho đến khi kẻ thù cũ của anh ta trở lại thị trấn và bắt đầu một cuộc chiến giành quyền kiểm soát.", "câu trả lời": "Một kẻ xấu tên Carl Black nghĩ rằng anh ta chịu trách nhiệm cho đến khi một người mà anh ta không thích quay lại và họ bắt đầu chiến đấu xem ai sẽ trở thành thủ lĩnh."}</w:t>
      </w:r>
    </w:p>
    <w:p w14:paraId="6FFA8CE4" w14:textId="77777777" w:rsidR="008D6AC1" w:rsidRDefault="0049182D">
      <w:r>
        <w:t>{"câu hỏi": "Giải thích thành phần của đất giàu.", "trả lời": "Đất giàu, còn được gọi là đất màu mỡ, bao gồm các yếu tố khác nhau thúc đẩy sự phát triển của thực vật. Các yếu tố này bao gồm: \ n \ n1. Chất hữu cơ: Chất hữu cơ là một thành phần thiết yếu của đất giàu, vì nó cung cấp cho đất các chất dinh dưỡng thiết yếu và giữ độ ẩm, cải thiện độ phì nhiêu của đất. Khoáng sản: Đất giàu chứa các khoáng chất thiết yếu, chẳng hạn như nitơ, phốt pho và kali, rất quan trọng cho sự phát triển của cây. Những khoáng chất này có nguồn gốc từ đá, cát và đất sét. \ n \ n3. Kết cấu đất: Một kết cấu đất tốt là điều cần thiết cho đất giàu. Nó được xác định bởi tỷ lệ cát, phù sa và đất sét trong đất, ảnh hưởng đến khả năng hấp thụ và giữ nước, cho phép không khí xâm nhập và sự dễ dàng mà rễ có thể thấm vào đất. \ n \ n4. Cấu trúc đất: Đất có cấu trúc tốt chứa các túi khí và không gian xốp cho phép không khí và nước xâm nhập vào đất, thúc đẩy sự phát triển của rễ. \ n \ n5. Vi sinh vật: Sự hiện diện của các vi sinh vật có lợi trong đất, chẳng hạn như vi khuẩn và nấm, giúp phá vỡ chất hữu cơ, giải phóng các chất dinh dưỡng thiết yếu cho cây trồng hấp thụ. Một sự cân bằng hợp lý của tất cả các yếu tố này là cần thiết cho việc tạo ra đất đai màu mỡ và màu mỡ có thể hỗ trợ sự phát triển của cây khỏe mạnh."}</w:t>
      </w:r>
    </w:p>
    <w:p w14:paraId="79FBF558" w14:textId="77777777" w:rsidR="008D6AC1" w:rsidRDefault="0049182D">
      <w:r>
        <w:t xml:space="preserve">{"câu hỏi": "Chỉnh sửa câu này để nó đọc ngắn gọn hơn - Đi bộ đường dài với bạn bè có thể thực sự phấn khích hoặc thực sự mệt mỏi tùy thuộc vào lượng năng lượng bạn đặt vào nó.", </w:t>
      </w:r>
      <w:r>
        <w:lastRenderedPageBreak/>
        <w:t>"câu trả lời": "Đi bộ đường dài với bạn bè có thể rất phấn khích hoặc mệt mỏi tùy thuộc vào mức năng lượng của bạn."}</w:t>
      </w:r>
    </w:p>
    <w:p w14:paraId="52002E2C" w14:textId="77777777" w:rsidR="008D6AC1" w:rsidRDefault="0049182D">
      <w:r>
        <w:t>{"câu hỏi": "Mô tả tầm quan trọng của trọng lực trong cuộc sống hàng ngày của chúng ta", "trả lời": "Trọng lực là một lực không thể thiếu, và tầm quan trọng của nó trong cuộc sống hàng ngày của chúng ta không thể được phóng đại. Dưới đây là một số lý do tại sao trọng lực rất quan trọng:\n\n1) Duy trì bầu khí quyển- Trọng lực giữ bầu khí quyển xung quanh Trái đất, ngăn không cho nó trôi dạt vào không gian. Nếu không có trọng lực, không khí chúng ta hít thở sẽ tiêu tan từ lâu. \ n \ n2) Hỗ trợ sự sống - Trọng lực đóng một vai trò quan trọng trong việc cho phép sự sống trên hành tinh của chúng ta bằng cách giữ các yếu tố thiết yếu cần thiết cho sự sống còn trên bề mặt. \ n \ n3) Kích hoạt các chức năng cơ thể - Cơ thể chúng ta đã thích nghi với tác động của trọng lực. Ví dụ, lưu thông máu dựa vào trọng lực để mang máu đến các bộ phận khác nhau của cơ thể. Nếu không có trọng lực, máu có thể tụ lại ở một số khu vực nhất định dẫn đến các biến chứng sức khỏe nghiêm trọng. \ n \ n4) Vòng tuần hoàn nước rất quan trọng để hỗ trợ sự sống trên Trái đất và trọng lực là một phần không thể thiếu của quá trình này. Trọng lực kéo nước xuống đất sau khi nó bốc hơi khỏi các vùng nước, thông qua lượng mưa. \ n \ n5) Giữ chân chúng ta trên mặt đất - Một thế giới không có trọng lực có nghĩa là không có gì sẽ vẫn neo vào mặt đất, dẫn đến rất nhiều hỗn loạn. Tóm lại, trọng lực tác động đến hầu hết mọi khía cạnh của cuộc sống hàng ngày của chúng ta, từ không khí chúng ta hít thở,  nước, thực phẩm và thậm chí cả cơ thể chúng ta. Nếu không có nó, cuộc sống như chúng ta biết sẽ không thể thực hiện được."}</w:t>
      </w:r>
    </w:p>
    <w:p w14:paraId="6BF83BE7" w14:textId="77777777" w:rsidR="008D6AC1" w:rsidRDefault="0049182D">
      <w:r>
        <w:t>{"câu hỏi": "Tóm tắt các chiến lược để tiết kiệm tiền - Tiết kiệm tiền bằng cách đặt mục tiêu dài hạn, theo dõi chi tiêu của bạn, tạo ngân sách, tránh mua sắm bốc đồng và đầu tư vào các cơ hội sinh lời cao.", "trả lời": "Để tiết kiệm tiền, đặt mục tiêu dài hạn, theo dõi chi tiêu, tạo ngân sách, tránh mua sắm bốc đồng và đầu tư vào các cơ hội sinh lời cao."}</w:t>
      </w:r>
    </w:p>
    <w:p w14:paraId="2D1EF8AB" w14:textId="77777777" w:rsidR="008D6AC1" w:rsidRDefault="0049182D">
      <w:r>
        <w:t>{"câu hỏi": "Viết một bài thơ so sánh thiên nhiên với cảm xúc của con người.", "câu trả lời": "Hơi thở của thiên nhiên, thật mềm mại và chậm rãi,\nGiống như tình yêu nó cho chúng ta biết,\nMột cảm xúc sâu sắc và chân thật,\nTrong từng ngọn núi, bầu trời và sương.\n\nMặt trời tỏa sáng, thật ấm áp và rực rỡ,\nGiống như một cái ôm giữ chặt chúng ta,\nLàn gió nhẹ nhàng lướt qua khuôn mặt chúng ta,\ Một nụ hôn từ thiên nhiên\u2019s vòng tay ấm áp.\n\nMưa rơi, thật mềm mại và chân thực,\nMột sự phản ánh về cảm giác của chúng ta,\nMột sự thanh lọc tâm hồn và trái tim,\nTrong tự nhiên\u2019s tình yêu, chúng ta tìm thấy một phần. \ n \ nMột dòng sông chảy, rất sâu và mạnh mẽ, \ n Giống như niềm đam mê mà chúng ta khao khát, \ nMột lực lượng di chuyển chúng ta qua và qua, \ nNature\u2019s tình yêu luôn luôn là sự thật.\n\nVì vậy, chúng ta hãy đứng trong ân sủng của thiên nhiên,\nVà cảm nhận vẻ đẹp của vòng tay của nó,\nĐối với thiên nhiên và cảm xúc chảy,\nCùng nhau, trong một ánh sáng liên tục."}</w:t>
      </w:r>
    </w:p>
    <w:p w14:paraId="18367364" w14:textId="77777777" w:rsidR="008D6AC1" w:rsidRDefault="0049182D">
      <w:r>
        <w:t xml:space="preserve">{"question": "Với cấu trúc như sau, hãy hoàn thành bài hát với tổng cộng 12 dòng. - Câu 1:\nKhi tôi ____\nNó giống như ____\n\nCâu 2:\nCuộc sống giống như một ____\n\nHợp xướng:\n Trái tim tôi là ____\nLinh hồn tôi là ____", "trả lời": "Câu 1:\nKhi tôi nghe thấy giọng nói của bạn\nNó giống như một niềm vui ngọt ngào \ n \ nCâu 2: \ nCuộc sống giống như một bản giao hưởng \ n Điều đó chơi số phận của chúng tôi \ n \ nHợp xướng: \ n Trái tim </w:t>
      </w:r>
      <w:r>
        <w:lastRenderedPageBreak/>
        <w:t>tôi là nơi bạn đang ở \ n Tâm hồn tôi không bao giờ xa \ n \ nCâu 3: \ nMỗi khi tôi nhắm mắt lại \ n Tình yêu của bạn là những gì tôi nhận ra \ n \ nCâu 4:\nTrong thế giới đen trắng này\nBạn mang màu sắc đến tầm nhìn của tôi\n\nChorus:\nTrái tim tôi là nơi bạn đang ở\nLinh hồn tôi không bao giờ ở xa."}</w:t>
      </w:r>
    </w:p>
    <w:p w14:paraId="7BF590CD" w14:textId="77777777" w:rsidR="008D6AC1" w:rsidRDefault="0049182D">
      <w:r>
        <w:t>{"câu hỏi": "Đưa ra ví dụ về lời nhắc thích hợp có thể được đặt bằng mô hình GPT.", "câu trả lời": "Một lời nhắc thích hợp sử dụng mô hình GPT có thể là: \"Nhắc nhở: Ngày mai lúc 2 giờ chiều bạn có một cuộc hẹn với nha sĩ. Đừng quên mang theo thẻ bảo hiểm và đến sớm 15 phút để điền vào bất kỳ giấy tờ cần thiết nào.\"}</w:t>
      </w:r>
    </w:p>
    <w:p w14:paraId="16C101A2" w14:textId="77777777" w:rsidR="008D6AC1" w:rsidRDefault="0049182D">
      <w:r>
        <w:t>{"câu hỏi": "Đối với đầu vào sau, hãy cung cấp các điểm dữ liệu để đại diện cho dân số của các quốc gia A và B. - Quốc gia A và Quốc gia B", "câu trả lời": "Không có thông tin về quy mô dân số, tốc độ tăng trưởng và các dữ liệu nhân khẩu học khác, tôi không thể cung cấp các điểm dữ liệu chính xác để đại diện cho dân số của các quốc gia A và B. Vui lòng cung cấp thêm thông tin để tôi có thể hỗ trợ tốt hơn."}</w:t>
      </w:r>
    </w:p>
    <w:p w14:paraId="056872C1" w14:textId="77777777" w:rsidR="008D6AC1" w:rsidRDefault="0049182D">
      <w:r>
        <w:t>{"câu hỏi": "Cung cấp một câu hỏi tiếp theo thích hợp cho tuyên bố này. - Tôi dự định đi du lịch vào mùa hè này.", "trả lời": "Bạn dự định đi đâu cho chuyến đi đường bộ vào mùa hè này?"}</w:t>
      </w:r>
    </w:p>
    <w:p w14:paraId="130713DB" w14:textId="77777777" w:rsidR="008D6AC1" w:rsidRDefault="0049182D">
      <w:r>
        <w:t>{"câu hỏi": "Liệt kê năm tính từ để mô tả một cơn bão tuyết.", "câu trả lời": "1. Frigid\n2. Khắc nghiệt \ n3. Blustery\n4. Mãnh liệt\n5. Đóng băng"}</w:t>
      </w:r>
    </w:p>
    <w:p w14:paraId="119185D0" w14:textId="77777777" w:rsidR="008D6AC1" w:rsidRDefault="0049182D">
      <w:r>
        <w:t>{"câu hỏi": "Giải thích tại sao kết quả của một cuộc khảo sát nhất định là không chính xác. - Cuộc khảo sát được thực hiện mà không có mẫu đại diện của người trả lời vì những người tham gia đều nhận được ưu đãi bằng tiền để trả lời các câu hỏi khảo sát.", "trả lời": "Kết quả của cuộc khảo sát đã cho có thể không chính xác vì thiếu mẫu đại diện. Mẫu đại diện là một nhóm người tham gia được chọn từ toàn bộ dân số, trong đó mỗi thành viên có cơ hội được chọn như nhau và mẫu phản ánh các đặc điểm của toàn bộ dân số. Không có điều này, kết quả của cuộc khảo sát không thể được khái quát một cách tự tin cho dân số lớn hơn. Ngoài ra, việc khuyến khích tiền tệ cho người tham gia có thể đã ảnh hưởng đến kết quả theo nhiều cách. Cung cấp một động lực có thể dẫn đến sự thiên vị tự lựa chọn, trong đó chỉ những người được thúc đẩy bởi động lực chọn tham gia, ảnh hưởng đến tính đại diện của mẫu. Các ưu đãi cũng có thể tạo ra sự thiên vị về phản hồi, trong đó những người tham gia có thể không trả lời các câu hỏi một cách trung thực hoặc chính xác, thay vào đó, cung cấp các câu trả lời mà họ tin rằng các nhà nghiên cứu muốn nghe để đảm bảo họ nhận được động lực. Tóm lại, độ chính xác của cuộc khảo sát bị tổn hại vì nó được tiến hành mà không có mẫu đại diện và việc sử dụng động cơ tiền tệ có thể đã đưa ra sự thiên vị vào kết quả."}</w:t>
      </w:r>
    </w:p>
    <w:p w14:paraId="16C73A75" w14:textId="77777777" w:rsidR="008D6AC1" w:rsidRDefault="0049182D">
      <w:r>
        <w:t>{"câu hỏi": "Đọc thuộc lòng một câu tục ngữ lạc quan.", "trả lời": "\"Mỗi đám mây đều có một lớp lót bạc.\" Điều này có nghĩa là ngay cả trong những tình huống khó khăn, luôn có hy vọng và điều gì đó tích cực được tìm thấy."}</w:t>
      </w:r>
    </w:p>
    <w:p w14:paraId="741A4F53" w14:textId="77777777" w:rsidR="008D6AC1" w:rsidRDefault="0049182D">
      <w:r>
        <w:t xml:space="preserve">{"câu hỏi": "Tạo lời nhắc viết về việc khám phá một địa điểm mới.", "câu trả lời": "\"Hãy tưởng tượng rằng bạn có cơ hội khám phá một địa điểm mới và xa lạ. Nơi này có thể là một đất nước xa xôi, một thành phố hoặc thị trấn mới, hoặc thậm chí là một thế giới hoàn toàn </w:t>
      </w:r>
      <w:r>
        <w:lastRenderedPageBreak/>
        <w:t>mới. Mô tả trải nghiệm của bạn khi bạn đến và bắt đầu khám phá địa điểm mới này. Bạn gặp phải những điểm tham quan và âm thanh nào? Người dân hoặc cư dân của nơi này cư xử như thế nào? Bạn cảm thấy những cảm xúc gì khi du hành sâu hơn vào lãnh thổ chưa được khám phá này?\"}</w:t>
      </w:r>
    </w:p>
    <w:p w14:paraId="30622587" w14:textId="77777777" w:rsidR="008D6AC1" w:rsidRDefault="0049182D">
      <w:r>
        <w:t>{"câu hỏi": "Mô tả một thí nghiệm tưởng tượng được sử dụng để minh họa một khái niệm.", "câu trả lời": "Một thí nghiệm tư duy phổ biến được sử dụng để minh họa khái niệm về bản sắc cá nhân là nghịch lý "Con tàu của Theseus". Thí nghiệm tưởng tượng này hỏi liệu một vật thể, trong trường hợp này là một con tàu, có còn là cùng một đối tượng khi nó trải qua một loạt các thay đổi dần dần hay không. Giả sử rằng Con tàu của Theseus đang trở nên cũ kỹ và nhiều bộ phận bằng gỗ của nó cần được thay thế. Khi mỗi tấm ván được gỡ bỏ, nó được thay thế bằng một tấm ván mới. Cuối cùng, mọi tấm ván trên tàu đã được thay thế. Con tàu vẫn là con tàu của Theseus chứ? Bây giờ hãy tưởng tượng rằng các tấm ván cũ được thu thập và sử dụng để đóng một con tàu mới. Con tàu mới này có phải là Con tàu của Theseus không? Con tàu nào, nếu có, là con tàu "thực sự" của Theseus - con tàu có tất cả các bộ phận mới, hay con tàu được chế tạo từ những tấm ván bỏ đi? Thí nghiệm suy nghĩ này thường được sử dụng như một sự tương tự cho các câu hỏi về bản sắc cá nhân - khi chúng ta già đi, và các tế bào của chúng ta được thay thế, ký ức mờ dần hoặc bị thay đổi, và chúng ta trải qua nhiều thay đổi về thể chất và tinh thần, chúng ta có còn là cùng một người không? Câu trả lời cho nghịch lý này là một chủ đề tranh luận và thảo luận trong triết học."}</w:t>
      </w:r>
    </w:p>
    <w:p w14:paraId="404687FB" w14:textId="77777777" w:rsidR="008D6AC1" w:rsidRDefault="0049182D">
      <w:r>
        <w:t>{"câu hỏi": "Viết một câu bằng cách sử dụng từ trái nghĩa của từ \"logic\".", "trả lời": "Hành vi của cô ấy hoàn toàn phi logic và khó hiểu."}</w:t>
      </w:r>
    </w:p>
    <w:p w14:paraId="6CDB7D26" w14:textId="77777777" w:rsidR="008D6AC1" w:rsidRDefault="0049182D">
      <w:r>
        <w:t>{"câu hỏi": "Tạo ra một vấn đề có thể được giải quyết bằng thuật toán.", "câu trả lời": "Một ví dụ về vấn đề có thể được giải quyết bằng thuật toán là sắp xếp một danh sách lớn các sinh viên dựa trên điểm số của họ. Giả sử một giáo viên có một lớp học sinh lớn, và cô ấy muốn sắp xếp chúng theo thứ tự giảm dần, theo điểm cuối cùng của chúng. Nhiệm vụ này có thể mất hàng giờ nếu được thực hiện thủ công, nhưng với một thuật toán, nó có thể được hoàn thành trong vài giây. \ n \ n Vấn đề có thể được chia thành nhiều bước: \ n1. Nhập dữ liệu, bao gồm tên và điểm của học sinh\n2. Xử lý dữ liệu bằng thuật toán sắp xếp, chẳng hạn như quicksort hoặc mergesort, để sắp xếp học sinh theo thứ tự dựa trên điểm số của họ. \ n3. Xuất danh sách học sinh đã sắp xếp, hiển thị tên và điểm của họ theo thứ tự mong muốn.\n\nVới thuật toán phù hợp, nhiệm vụ này có thể được hoàn thành nhanh chóng và dễ dàng, tiết kiệm thời gian và giảm khả năng xảy ra lỗi."}</w:t>
      </w:r>
    </w:p>
    <w:p w14:paraId="3B5D1A42" w14:textId="77777777" w:rsidR="008D6AC1" w:rsidRDefault="0049182D">
      <w:r>
        <w:t xml:space="preserve">{"câu hỏi": "Giải thích tại sao một hành động cụ thể sẽ không phải là một ý tưởng hay. - Để trẻ sơ sinh không được chăm sóc", "trả lời": "Để trẻ sơ sinh không được chăm sóc sẽ không phải là một ý kiến hay vì trẻ sơ sinh cần được theo dõi và chăm sóc liên tục. Trẻ sơ sinh rất mỏng manh và có thể dễ dàng bị tổn thương, ốm yếu, khó chịu hoặc đói. Nếu không có sự giám sát chu đáo và đáp ứng nhanh chóng nhu cầu của họ, họ có thể nhanh chóng trở nên đau khổ. Ngoài ra, có nhiều mối nguy hiểm tiềm ẩn trong môi trường mà em bé có thể gặp phải, chẳng hạn như vật sắc nhọn hoặc cứng, hóa chất và nguy cơ nghẹt thở. Hơn nữa, để em bé không được chăm sóc cũng có thể khiến em bé có nguy cơ mắc Hội chứng đột tử ở trẻ sơ </w:t>
      </w:r>
      <w:r>
        <w:lastRenderedPageBreak/>
        <w:t>sinh (SIDS). Điều cần thiết là phải luôn đáp ứng nhu cầu của em bé và thực hiện tất cả các biện pháp phòng ngừa cần thiết để đảm bảo sự an toàn và hạnh phúc của chúng."}</w:t>
      </w:r>
    </w:p>
    <w:p w14:paraId="7DC52EC3" w14:textId="77777777" w:rsidR="008D6AC1" w:rsidRDefault="0049182D">
      <w:r>
        <w:t>{"câu hỏi": "Thảo luận về nhược điểm của việc sử dụng trí tuệ nhân tạo trong lĩnh vực y tế.", "trả lời": "Mặc dù trí tuệ nhân tạo (AI) có thể cải thiện đáng kể hiệu quả và độ chính xác trong lĩnh vực y tế, nhưng nó không phải là không thể sai lầm và có khả năng gây hại. Một nhược điểm của việc sử dụng AI trong y học là khả năng sai sót hoặc chẩn đoán sai. Bởi vì các thuật toán AI được phát triển dựa trên dữ liệu lịch sử, chúng có thể không tính đến các tình trạng hiếm gặp hoặc bất thường, hoặc thay đổi mô hình bệnh theo thời gian. Điều này có thể dẫn đến âm tính giả hoặc dương tính giả, dẫn đến điều trị không chính xác và tiềm ẩn tác hại cho bệnh nhân. Ngoài ra, luôn có nguy cơ xảy ra các sự cố kỹ thuật hoặc trục trặc, điều này cũng có thể ảnh hưởng đến việc chăm sóc bệnh nhân. Điều quan trọng cần lưu ý là AI nên được sử dụng như một công cụ để hỗ trợ các chuyên gia y tế, thay vì thay thế việc ra quyết định của họ và việc giám sát và đánh giá liên tục các hệ thống AI là cần thiết để đảm bảo tính chính xác và an toàn của chúng.</w:t>
      </w:r>
    </w:p>
    <w:p w14:paraId="109FF869" w14:textId="77777777" w:rsidR="008D6AC1" w:rsidRDefault="0049182D">
      <w:r>
        <w:t>{"câu hỏi": "Tạo ra một phép ẩn dụ so sánh hai trải nghiệm khác nhau. - Tìm kiếm việc làm", "trả lời": "Tìm kiếm việc làm giống như chèo thuyền trên đại dương bao la. Bạn bắt đầu với hy vọng và một lộ trình được lập biểu đồ, nhưng thường thì nước bị xáo trộn và không thể đoán trước. Có những lúc gió có lợi cho bạn, và bạn tiến bộ vượt bậc, nhưng những lần khác cảm thấy như bạn đang trôi dạt trong tình trạng ảm đạm. Nếu cậu kiên trì và tiếp tục điều chỉnh cánh buồm của mình, cuối cùng cậu sẽ đến được đích mong muốn - nhưng cuộc hành trình có thể dài và khó khăn."}</w:t>
      </w:r>
    </w:p>
    <w:p w14:paraId="64099A80" w14:textId="77777777" w:rsidR="008D6AC1" w:rsidRDefault="0049182D">
      <w:r>
        <w:t>{"câu hỏi": "Giải thích sự liên quan của một ví dụ trong một ngữ cảnh nhất định. - Kháng kháng sinh", "trả lời": "Một ví dụ có thể rất phù hợp khi nói về kháng kháng sinh, vì nó có thể giúp minh họa mức độ nghiêm trọng và tác động trong thế giới thực của vấn đề. Ví dụ, hãy xem xét ví dụ về một bệnh nhân bị nhiễm vi khuẩn và được kê đơn thuốc kháng sinh. Trước đây, loại vi khuẩn cụ thể gây nhiễm trùng có thể dễ dàng được điều trị bằng một loại kháng sinh nhất định. Tuy nhiên, do lạm dụng và lạm dụng kháng sinh trong những năm gần đây, vi khuẩn tương tự hiện có thể kháng lại phương pháp điều trị này, điều đó có nghĩa là kháng sinh không còn hiệu quả. Điều này có thể dẫn đến bệnh kéo dài và nhu cầu về các loại thuốc mạnh hơn và đắt tiền hơn, đặt ra một thách thức không chỉ cho bệnh nhân mà còn cho hệ thống chăm sóc sức khỏe. Ví dụ này giúp chứng minh tại sao vấn đề kháng kháng sinh là một mối quan tâm ngày càng tăng và tại sao điều quan trọng là phải sử dụng kháng sinh một cách cẩn thận và có trách nhiệm."}</w:t>
      </w:r>
    </w:p>
    <w:p w14:paraId="5F790FD8" w14:textId="77777777" w:rsidR="008D6AC1" w:rsidRDefault="0049182D">
      <w:r>
        <w:t>{"câu hỏi": "Cung cấp tóm tắt tài liệu - Tài liệu: Trong lịch sử lâu dài của nó, tiếng Đức đã được liên kết với ba quốc gia khác nhau: Đức, Áo và Thụy Sĩ. Đây là ngôn ngữ chính thức của Đức từ năm 1871 và nó vẫn là một trong những ngôn ngữ chính thức ở cả ba quốc gia. Tiếng Đức cũng nằm trong số 23 ngôn ngữ chính thức của Liên minh châu Âu.", "Trả lời": "Tiếng Đức đã được liên kết với Đức, Áo và Thụy Sĩ, nơi nó đóng vai trò là ngôn ngữ chính thức. Đây là ngôn ngữ chính thức của Đức kể từ năm 1871 và là một trong 23 ngôn ngữ chính thức của Liên minh châu Âu.</w:t>
      </w:r>
    </w:p>
    <w:p w14:paraId="4261A829" w14:textId="77777777" w:rsidR="008D6AC1" w:rsidRDefault="0049182D">
      <w:r>
        <w:lastRenderedPageBreak/>
        <w:t>{"question": "Kể tên một loại thực phẩm tương tự như \"rice\".", "answer": "Một loại thực phẩm tương tự như \"rice\" sẽ là \"quinoa\"."}</w:t>
      </w:r>
    </w:p>
    <w:p w14:paraId="377D0CCE" w14:textId="77777777" w:rsidR="008D6AC1" w:rsidRDefault="0049182D">
      <w:r>
        <w:t>{"câu hỏi": "Loại công việc nào đòi hỏi sự sáng tạo?", "Trả lời": "Có rất nhiều công việc đòi hỏi sự sáng tạo như một kỹ năng cơ bản. Những công việc này có thể được tìm thấy trong các ngành công nghiệp khác nhau như nghệ thuật, tiếp thị, truyền thông, giải trí, công nghệ hoặc thiết kế. Một vài ví dụ về các công việc như vậy có thể bao gồm: \ n \ n1. Nhà thiết kế đồ họa: Các nhà thiết kế đồ họa phải có khả năng hình thành và thực hiện các thiết kế hấp dẫn trực quan cho logo, trang web và tài liệu tiếp thị. \n\n2. Copywriter: Copywriter cần có khả năng viết văn bản hấp dẫn và thuyết phục cho quảng cáo, trang web và các tài liệu tiếp thị khác. \ n \ n3. Nghệ sĩ: Các nghệ sĩ như họa sĩ, nhà điêu khắc và họa sĩ minh họa sử dụng sự sáng tạo của họ để tạo ra các tác phẩm độc đáo để triển lãm hoặc bán. \ n \ n4. Giám đốc nghệ thuật: Giám đốc nghệ thuật chịu trách nhiệm về tầm nhìn thẩm mỹ tổng thể của một dự án, cho dù đó là tạp chí, phim hay quảng cáo. Họ phải có khả năng hình thành và thực hiện các khái niệm sáng tạo. \ n \ n5. Người tạo nội dung: Họ phải tạo nội dung độc đáo, hấp dẫn và có thể chia sẻ cho các ứng dụng, trang web hoặc nền tảng truyền thông xã hội. \ n \ n6. Kiến trúc sư: Kiến trúc sư thiết kế các tòa nhà và quy hoạch không gian, sử dụng sự sáng tạo của họ để tưởng tượng và phát triển các cấu trúc có chức năng, đẹp và an toàn. \ n \ n7. Nhà thiết kế thời trang: Họ hình thành, thiết kế và sản xuất hàng may mặc hoặc phụ kiện, kết hợp tầm nhìn sáng tạo của họ với chức năng, thẩm mỹ và xu hướng. \ n \ n8. Nhà thiết kế trò chơi điện tử: Tạo trải nghiệm chơi game nhập vai đòi hỏi rất nhiều sự sáng tạo. Các nhà thiết kế trò chơi điện tử sử dụng trí tưởng tượng của họ để đưa ra các khái niệm, nhân vật, cốt truyện và cơ chế trò chơi mới và thú vị. Nhìn chung, bất kỳ công việc nào đòi hỏi khả năng tưởng tượng hoặc phát minh ra một cái gì đó mới, suy nghĩ vượt ra ngoài khuôn khổ hoặc tiếp cận thách thức theo cách sáng tạo, đều có thể hưởng lợi từ sự sáng tạo."}</w:t>
      </w:r>
    </w:p>
    <w:p w14:paraId="5361017E" w14:textId="77777777" w:rsidR="008D6AC1" w:rsidRDefault="0049182D">
      <w:r>
        <w:t>{"câu hỏi": "Mô tả một ví dụ về cách công nghệ có thể giúp đỡ trong giảng dạy.", "trả lời": "Một ví dụ về cách công nghệ có thể hỗ trợ giảng dạy là thông qua việc sử dụng phần mềm học tập tương tác và thích ứng. Loại phần mềm này sử dụng trí tuệ nhân tạo và thuật toán học máy để cung cấp nội dung được cá nhân hóa cho sinh viên dựa trên tốc độ và khả năng học tập của họ. Ví dụ, nếu một học sinh đang vật lộn để nắm bắt một khái niệm nhất định, phần mềm có thể điều chỉnh nội dung để cung cấp thêm giải thích, ví dụ và các vấn đề thực hành cho đến khi học sinh hiểu rõ hơn. Ngoài ra, phần mềm có thể liên tục đánh giá sự tiến bộ của học sinh và cung cấp phản hồi theo thời gian thực cho cả học sinh và giáo viên. Giáo viên có thể sử dụng thông tin này để xác định các khu vực mà học viên có thể cần giúp đỡ thêm và điều chỉnh kế hoạch bài học của họ cho phù hợp. Công nghệ này có thể đặc biệt hữu ích trong các tình huống mà học sinh có nhiều khả năng, khiến giáo viên khó đáp ứng nhu cầu của mọi người. Bằng cách cung cấp nội dung được cá nhân hóa và thích ứng, công nghệ này giúp đảm bảo rằng không có học sinh nào bị bỏ lại phía sau và mọi người đều có cơ hội thành công."}</w:t>
      </w:r>
    </w:p>
    <w:p w14:paraId="4B8323A0" w14:textId="77777777" w:rsidR="008D6AC1" w:rsidRDefault="0049182D">
      <w:r>
        <w:t xml:space="preserve">{"câu hỏi": "Hãy cho tôi biết ba kỷ lục thế giới.", "câu trả lời": "1) Người đàn ông cao nhất từ trước đến nay:\n Người đàn ông cao nhất trong lịch sử y tế theo hiểu biết của tôi là Robert Wadlow, người đo được 2,72 m (8 ft 11,1 in) vào thời điểm ông qua đời ở tuổi 22. \ n \ n2) </w:t>
      </w:r>
      <w:r>
        <w:lastRenderedPageBreak/>
        <w:t>Móng tay dài nhất trên một đôi tay (bao giờ hết): \ n Móng tay dài nhất trên một đôi tay (từ trước đến nay) thuộc về Lee Redmond (Hoa Kỳ),  có móng tay (phát triển trong 30 năm) đạt tổng chiều dài 8,65 m (28 ft 4,5 in) vào năm 2008. \ n \ n3) Thời gian nhanh nhất để ăn pizza 12 inch: \ nKelvin Medina (Philippines) giữ kỷ lục về thời gian nhanh nhất để ăn một chiếc bánh pizza 12 inch với thời gian 23,62 giây vào ngày 12 tháng 4 năm 2015.</w:t>
      </w:r>
    </w:p>
    <w:p w14:paraId="00FA9DB3" w14:textId="77777777" w:rsidR="008D6AC1" w:rsidRDefault="0049182D">
      <w:r>
        <w:t>{"câu hỏi": "Điền vào chỗ trống một tính từ mô tả như sau: Một người thích học hỏi những điều mới.", "câu trả lời": "Một người thích học những điều mới có thể được mô tả là tò mò."}</w:t>
      </w:r>
    </w:p>
    <w:p w14:paraId="29809713" w14:textId="77777777" w:rsidR="008D6AC1" w:rsidRDefault="0049182D">
      <w:r>
        <w:t>{"câu hỏi": "Kể tên một hợp chất được sử dụng trong các sản phẩm hàng ngày.", "trả lời": "Một hợp chất thường được tìm thấy trong các sản phẩm hàng ngày là natri bicarbonate, còn được gọi là baking soda. Nó được sử dụng trong nhiều loại sản phẩm bao gồm kem đánh răng, chất khử mùi, chất tẩy rửa và thậm chí trong các món nướng."}</w:t>
      </w:r>
    </w:p>
    <w:p w14:paraId="45306C79" w14:textId="77777777" w:rsidR="008D6AC1" w:rsidRDefault="0049182D">
      <w:r>
        <w:t>{"câu hỏi": "Bạn sẽ mô tả hương vị của sô cô la như thế nào?", "câu trả lời": "Hương vị của sô cô la là một trải nghiệm phức tạp và nhiều lớp. Nói chung, nó có thể được mô tả là có hương vị sâu, đậm đà và mượt mà, với vị ngọt thỏa mãn được cân bằng bởi các tông màu đắng và đôi khi hấp dẫn. Hương vị chính xác của sô cô la có thể thay đổi tùy thuộc vào loại và chất lượng của hạt ca cao được sử dụng, sự pha trộn và tỷ lệ của các thành phần, và phương pháp chế biến. Sô cô la đen chất lượng cao với tỷ lệ ca cao cao có hương vị đậm đà, đậm đà và đắng hơn, trong khi sô cô la sữa kem và ngọt hơn, với hương vị bổ sung của sữa. Sô cô la trắng có hương vị nhẹ hơn, ngọt hơn với hương vị nổi bật của sữa, vani và đường. Nhìn chung, hương vị của sô cô la rất hấp dẫn và không thể cưỡng lại."}</w:t>
      </w:r>
    </w:p>
    <w:p w14:paraId="6DBE489D" w14:textId="77777777" w:rsidR="008D6AC1" w:rsidRDefault="0049182D">
      <w:r>
        <w:t>{"câu hỏi": "Đọc to bài thơ này. - Một ngày có thể đầy nắng \cũng không đầy nước mắt \nNhưng bất kể suy nghĩ hay tâm trạng gì, có một điều tất cả phải làm...", "trả lời": "Một ngày có thể đầy nắng\cũng không đầy nước mắt\nNhưng bất kể suy nghĩ hay tâm trạng gì,\ncó một điều tất cả phải làm..."}</w:t>
      </w:r>
    </w:p>
    <w:p w14:paraId="37F4B1B6" w14:textId="77777777" w:rsidR="008D6AC1" w:rsidRDefault="0049182D">
      <w:r>
        <w:t>{"question": "Một cụm từ là một palindrome nếu, sau khi chuyển đổi tất cả các chữ cái viết hoa thành chữ thường và loại bỏ tất cả các ký tự không phải chữ và số, nó đọc cùng một tiến và lùi. Các ký tự chữ và số bao gồm các chữ cái và số.\n\nCho một chuỗi 's', trả về 'true' nếu nó là palindrome hoặc 'false' nếu không.\n\nViết hàm C++ giải quyết vấn đề này.", "answer": "Đây là một hàm C++ mẫu để giải quyết vấn đề:\n\n''\n#include &lt;cctype&gt;\n#include &lt;string&gt;\n\nbool isPalindrome(std:: chuỗi s) {\n std::string cleanStr = \"\";\n // Chuyển đổi sang chữ thường và xóa các ký tự không phải chữ và số\n for (char c : s) {\n if (std::isalnum(c)) {\n cleanStr += std::tolower(c);\n }\n }\n }\n // Kiểm tra xem palindrome\n int left = 0, right = cleanStr.size() - 1;\n while (left &lt;= right) {\n if (cleanStr[left++] != cleanStr[right--])\n return false;\n }\n return true;\n}\n'''\nBạn có thể gọi hàm này với chuỗi của bạn là tham số đầu vào để kiểm tra xem đó có phải là palindrome hay không."}</w:t>
      </w:r>
    </w:p>
    <w:p w14:paraId="41526491" w14:textId="77777777" w:rsidR="008D6AC1" w:rsidRDefault="0049182D">
      <w:r>
        <w:t>{"câu hỏi": "Chuyển đổi văn bản này thành chữ hoa - Đây là văn bản mẫu", "câu trả lời": "ĐÂY LÀ VĂN BẢN MẪU"}</w:t>
      </w:r>
    </w:p>
    <w:p w14:paraId="10E8D32A" w14:textId="77777777" w:rsidR="008D6AC1" w:rsidRDefault="0049182D">
      <w:r>
        <w:lastRenderedPageBreak/>
        <w:t>{"câu hỏi": "Lấy câu đã cho và diễn đạt lại nó một cách phức tạp hơn. - Khó chịu có thể khó xử lý", "trả lời": "Trải nghiệm kích thích thường có thể khó xử lý và đối phó."}</w:t>
      </w:r>
    </w:p>
    <w:p w14:paraId="4EF9A67B" w14:textId="77777777" w:rsidR="008D6AC1" w:rsidRDefault="0049182D">
      <w:r>
        <w:t>{"câu hỏi": "Giải thích sự khác biệt chính giữa báo cáo lưu chuyển tiền tệ và báo cáo thu nhập", "câu trả lời": "Chắc chắn. Báo cáo lưu chuyển tiền tệ và báo cáo thu nhập là hai báo cáo tài chính quan trọng cho thấy các khía cạnh khác nhau trong hoạt động tài chính của công ty. Dưới đây là những khác biệt chính giữa hai: \ n \ n1. Mục đích: Báo cáo lưu chuyển tiền tệ cho thấy cách dòng tiền vào và ra khỏi một công ty trong một khoảng thời gian cụ thể. Nó giúp xác định khả năng thanh toán hóa đơn của công ty và cách quản lý tiền mặt. Mặt khác, báo cáo thu nhập cho thấy doanh thu, chi phí và thu nhập ròng của công ty trong một kỳ. Nó giúp xác định lợi nhuận của công ty. \ n \ n2. Định dạng: Báo cáo lưu chuyển tiền tệ được chia thành ba phần - hoạt động điều hành, hoạt động đầu tư và hoạt động tài chính - và chi tiết dòng tiền vào và ra trong các danh mục này. Báo cáo thu nhập được chia thành hai phần - doanh thu và chi phí - và cho thấy thu nhập ròng hoặc lỗ của công ty sau khi trừ chi phí vào doanh thu. \ n \ n3. Thời gian: Báo cáo lưu chuyển tiền tệ dựa trên sự chuyển động thực tế của tiền mặt vào và ra khỏi công ty, trong khi báo cáo thu nhập dựa trên phương pháp kế toán dồn tích, ghi nhận doanh thu và chi phí khi chúng kiếm được hoặc phát sinh, không phải khi chúng thực sự được thanh toán. Điều này có nghĩa là hai báo cáo có thể cho thấy kết quả khác nhau trong cùng một kỳ, vì thời gian của dòng tiền vào và ra có thể không phù hợp với thời điểm ghi nhận doanh thu và chi phí. \ n \ n4. Công dụng: Báo cáo lưu chuyển tiền tệ được sử dụng để đánh giá tính thanh khoản của công ty và khả năng tạo ra tiền mặt để tài trợ cho hoạt động, trả nợ và đầu tư. Báo cáo thu nhập được sử dụng để đánh giá lợi nhuận của công ty và đánh giá hiệu suất của nó trong một khoảng thời gian. Cả hai tuyên bố đều quan trọng theo cách riêng của chúng và cung cấp thông tin có giá trị cho các nhà đầu tư, nhà phân tích và các bên liên quan khác."}</w:t>
      </w:r>
    </w:p>
    <w:p w14:paraId="5A74ADAD" w14:textId="77777777" w:rsidR="008D6AC1" w:rsidRDefault="0049182D">
      <w:r>
        <w:t>{"câu hỏi": "Độ pH của dung dịch có nồng độ ion hydroni là 0,000001M là bao nhiêu?", "câu trả lời": "Chúng ta có thể xác định độ pH của dung dịch bằng cách sử dụng công thức pH = -log [H3O +], trong đó [H3O +] là nồng độ ion hydroni tính bằng mol trên lít. \n\nThay thế giá trị đã cho là 0,000001M (hoặc 1 x 10^-6 M) cho [H3O+] trong công thức, ta nhận được:\n\npH = -log [1 x 10^-6]\npH = - (-6)\npH = 6\n\nVì vậy, dung dịch có nồng độ ion hydroni là 0,000001M có độ pH là 6."}</w:t>
      </w:r>
    </w:p>
    <w:p w14:paraId="49379C64" w14:textId="77777777" w:rsidR="008D6AC1" w:rsidRDefault="0049182D">
      <w:r>
        <w:t>{"câu hỏi": "Tạo ra hai câu hài hước về một chú hề.", "câu trả lời": "1. Chú hề bị bắt vì ăn cắp tung hứng bóng, có vẻ như anh ta có quá nhiều thứ trong tay áo.\n2. Chú hề trong bữa tiệc sinh nhật của bạn tôi khá tệ, anh ấy thậm chí không thể làm động vật bóng bay - chỉ có khinh khí cầu giết người."}</w:t>
      </w:r>
    </w:p>
    <w:p w14:paraId="75777A4C" w14:textId="77777777" w:rsidR="008D6AC1" w:rsidRDefault="0049182D">
      <w:r>
        <w:t>{"câu hỏi": "Liệt kê các tài nguyên trực tuyến giới thiệu về ngôn ngữ mã hóa.", "câu trả lời": "1. Codecademy - https://www.codecademy.com/ \n2. FreeCodeCamp - https://www.freecodecamp.org/ \n3. Học viện Khan - https://www.khanacademy.org/ \n4. Trường W3 - https://www.w3schools.com/\n5. Coursera - https://www.coursera.org/ \n6. Mã Avengers - https://www.codeavengers.com/ \n7. Dự án Odin - https://www.theodinproject.com/ \n8. Phần mềm khóa học mở MIT - https://ocw.mit.edu/courses/find-by-topic/"}</w:t>
      </w:r>
    </w:p>
    <w:p w14:paraId="039BAAE0" w14:textId="77777777" w:rsidR="008D6AC1" w:rsidRDefault="0049182D">
      <w:r>
        <w:lastRenderedPageBreak/>
        <w:t>{"question": "Đào tạo một mô hình ngôn ngữ GPT-2 trên kho ngữ liệu đã cho. - &lt;Corpus: Tập hợp các văn bản liên quan đến chủ đề của bạn&gt;", "trả lời": "Là một mô hình ngôn ngữ AI, tôi không có khả năng đào tạo một mô hình khác. Tuy nhiên, tôi có thể hướng dẫn bạn cách đào tạo mô hình GPT-2 trên một kho dữ liệu cụ thể. Dưới đây là các bước chung:\n\n1. Tiền xử lý kho dữ liệu: Đảm bảo rằng kho dữ liệu ở định dạng có thể được xử lý bởi mô hình GPT-2. Nói chung, văn bản nên được chia thành các phần nhỏ hơn, chẳng hạn như đoạn văn hoặc câu, và không nên có bất kỳ ký tự đặc biệt hoặc khoảng trắng quá mức. \ n \ n2. Chọn mô hình GPT-2 được đào tạo trước: Thông thường sử dụng mô hình GPT-2 được đào tạo trước làm điểm khởi đầu, thay vì đào tạo từ đầu. Có một số phiên bản được đào tạo trước của mô hình có sẵn và bạn sẽ cần chọn phiên bản phù hợp nhất với nhu cầu của mình, dựa trên các yếu tố như kích thước của mô hình và lượng dữ liệu đào tạo bạn có. \ n \ n3. Tinh chỉnh mô hình: Khi bạn đã xử lý sẵn kho dữ liệu và mô hình GPT-2 được đào tạo trước, bạn có thể bắt đầu quá trình tinh chỉnh mô hình. Điều này liên quan đến việc sử dụng ngữ liệu để cập nhật trọng số của mô hình để nó tạo ra văn bản phù hợp hơn với nội dung của kho dữ liệu. \ n \ n4. Đánh giá mô hình: Sau khi quá trình tinh chỉnh hoàn tất, bạn sẽ cần đánh giá hiệu suất của mô hình. Điều này có thể được thực hiện bằng cách sử dụng các số liệu khác nhau, chẳng hạn như độ phức tạp hoặc điểm BLEU, để xem mô hình tạo ra văn bản tương tự như ngữ liệu tốt như thế nào. \ n \ n5. Sử dụng mô hình được đào tạo: Khi bạn hài lòng với hiệu suất của mô hình, bạn có thể sử dụng nó để tạo văn bản tương tự như nội dung của kho dữ liệu. Bạn cũng có thể tiếp tục tinh chỉnh mô hình với dữ liệu bổ sung để cải thiện hiệu suất của nó hơn nữa."}</w:t>
      </w:r>
    </w:p>
    <w:p w14:paraId="05F71132" w14:textId="77777777" w:rsidR="008D6AC1" w:rsidRDefault="0049182D">
      <w:r>
        <w:t>{"câu hỏi": "Tổng hợp danh sách 5 địa danh nổi tiếng ở Anh.", "trả lời": "1. Stonehenge: Một di tích thời tiền sử nằm ở Wiltshire, Anh, bao gồm một sự sắp xếp hình tròn của những tảng đá đứng lớn.\n\n2. Cung điện Buckingham: Nơi ở chính thức và trụ sở hành chính của quốc vương Vương quốc Anh, nằm ở Thành phố Westminster, London. \ n \ n3. Tower of London: Một lâu đài lịch sử nằm ở bờ bắc của sông Thames. Nó nổi tiếng với việc lưu giữ Crown Jewels và vai trò của nó trong lịch sử Anh. \ n \ n4. Big Ben: Biệt danh cho Great Bell của đồng hồ ở cuối phía bắc của Cung điện Westminster, cũng đề cập đến đồng hồ và tháp đồng hồ. \ n \ n5. Tu viện Westminster: Một nhà thờ tu viện Gothic lớn ở Thành phố Westminster, London. Đây là nơi chôn cất của nhiều nhân vật đáng chú ý trong lịch sử nước Anh, và là bối cảnh cho nhiều nghi lễ và đám cưới hoàng gia."}</w:t>
      </w:r>
    </w:p>
    <w:p w14:paraId="725B5904" w14:textId="77777777" w:rsidR="008D6AC1" w:rsidRDefault="0049182D">
      <w:r>
        <w:t>{"câu hỏi": "Viết một câu chuyện về lời nhắc sau đây trong 70-100 từ. - Nhắc nhở: Nhân vật của bạn phát hiện ra bí mật mà một nhà lãnh đạo quyền lực đang cố gắng che giấu.", "Trả lời": "Nhân vật của tôi, Ryan, một nhà báo tò mò, đang điều tra các hoạt động của một nhà lãnh đạo nổi tiếng, khi anh ta phát hiện ra một bí mật gây sốc. Nhà lãnh đạo đã che đậy một vụ bê bối tài chính khổng lồ có thể làm sụp đổ toàn bộ đế chế của mình. Thay vì tiết lộ sự thật và đối mặt với hậu quả, nhà lãnh đạo đã dùng đến sự lừa dối và đe dọa để giữ bí mật của mình. Ryan bị giằng xé giữa lòng trung thành với nhà lãnh đạo, người đã từng là anh hùng của anh ta, và nhiệm vụ phơi bày sự thật. Cuối cùng, Ryan đã đưa ra quyết định dũng cảm là công khai thông tin, mạo hiểm sự an toàn của chính mình để đưa sự thật ra ánh sáng."}</w:t>
      </w:r>
    </w:p>
    <w:p w14:paraId="3572F4F3" w14:textId="77777777" w:rsidR="008D6AC1" w:rsidRDefault="0049182D">
      <w:r>
        <w:lastRenderedPageBreak/>
        <w:t>{"question": "Tạo danh sách 5 mô tả cho nhân vật bên dưới. - Nhân vật: Một cô gái trẻ với đôi mắt màu sắc rực rỡ quyết tâm theo đuổi ước mơ của mình.", "Trả lời": "1. Một người phụ nữ trẻ trung sở hữu đôi mắt rực rỡ, óng ánh nổi bật, kiên định theo đuổi khát vọng của mình.\n2. Một cô gái trẻ đầy tinh thần với đôi mắt táo bạo và sống động, kiên quyết theo đuổi đam mê của mình.\n3. Một cô gái trong thời kỳ đỉnh cao với đôi mắt sáng bóng, đa sắc màu, kiên quyết trong nhiệm vụ thực hiện ước mơ của mình.\n4. Một cô gái trẻ được tô điểm bằng đôi mắt rạng rỡ sống động, cô vẫn kiên định trong hành trình đạt được tham vọng của mình. \n5. Một cô gái với ánh sáng trẻ trung và đôi mắt màu sắc rực rỡ, cô ấy quyết tâm không ngừng theo đuổi những ham muốn của trái tim mình."}</w:t>
      </w:r>
    </w:p>
    <w:p w14:paraId="162BE9EB" w14:textId="77777777" w:rsidR="008D6AC1" w:rsidRDefault="0049182D">
      <w:r>
        <w:t>{"question": "Generate a hard LeetCode string problem.", "answer": "Đây là một vấn đề chuỗi LeetCode cứng được gọi là \"Alien Dictionary\":\n\nCó một ngôn ngữ ngoài hành tinh mới sử dụng bảng chữ cái tiếng Anh. Tuy nhiên, thứ tự giữa các chữ cái là không biết cho bạn. Bạn được cung cấp một danh sách các chuỗi từ từ điển của ngôn ngữ ngoài hành tinh, trong đó các chuỗi trong các từ được sắp xếp theo từ vựng theo các quy tắc của ngôn ngữ mới này. \ n \ n Trả về một chuỗi các chữ cái duy nhất trong ngôn ngữ ngoài hành tinh mới được sắp xếp theo thứ tự tăng dần theo từ điển theo quy tắc của ngôn ngữ mới. Nếu không có giải pháp, hãy trả lại \"\". Nếu có nhiều lời giải, trả về bất kỳ nghiệm nào trong số chúng.\n\nA chuỗi s nhỏ hơn từ điển so với chuỗi t nếu, ở chữ cái đầu tiên nơi chúng khác nhau, chữ cái trong s đứng trước chữ cái trong t trong ngôn ngữ ngoài hành tinh. Nếu các chữ cái min(s.length, t.length) đầu tiên giống nhau, thì s nhỏ hơn nếu và chỉ khi s.length &lt; t.length.\n\nVí dụ 1:\nInput: words = [\"wrt\",\"wrf\",\"er\",\"ett\",\"rftt\"]\nOutput: \"wertf\"\n\nVí dụ 2:\nInput: words = [\"z\",\"x\"]\nOutput: \"zx\"\n\nVí dụ 3:\nInput: words = [\"z\", \"z\"]\nOutput: \"z\"\nConstraints:\n1 &lt;= words.length &lt;= 100\n1 &lt;= words[i].length &lt;= 100\nwords[i] chỉ bao gồm các chữ cái tiếng Anh viết thường."}</w:t>
      </w:r>
    </w:p>
    <w:p w14:paraId="2DB99578" w14:textId="77777777" w:rsidR="008D6AC1" w:rsidRDefault="0049182D">
      <w:r>
        <w:t>{"câu hỏi": "Thu thập dữ kiện từ câu. - Anh ấy đã uống hai tách cà phê trước kỳ thi.", "trả lời": "1. Anh ấy đã uống cà phê.\n2. Ông uống hai tách cà phê.\n3. Cậu ấy uống cà phê trước kỳ thi."}</w:t>
      </w:r>
    </w:p>
    <w:p w14:paraId="43A7DFCE" w14:textId="77777777" w:rsidR="008D6AC1" w:rsidRDefault="0049182D">
      <w:r>
        <w:t>{"câu hỏi": "Định nghĩa từ trong một câu - Xiên", "câu trả lời": "Xiên đề cập đến một cái gì đó nghiêng, góc cạnh hoặc không song song, hoặc một cái gì đó lảng tránh hoặc gián tiếp."}</w:t>
      </w:r>
    </w:p>
    <w:p w14:paraId="1A41B90E" w14:textId="77777777" w:rsidR="008D6AC1" w:rsidRDefault="0049182D">
      <w:r>
        <w:t>{"question": "Thêm dấu câu và viết hoa vào câu. - sủa", "trả lời": "sủa."}</w:t>
      </w:r>
    </w:p>
    <w:p w14:paraId="6665120B" w14:textId="77777777" w:rsidR="008D6AC1" w:rsidRDefault="0049182D">
      <w:r>
        <w:t>{"question": "Soạn một tiến trình bốn thanh trong khóa A Major.", "answer": "Đây là một tiến trình bốn thanh hợp lý trong khóa A Major:\n\n| A - D - E - A | D - E - F#m - D | E - F#m - D - E | A - D - E7- A |\n\nSự tiến triển này bắt đầu với hợp âm tonic, A Major, sau đó chuyển sang hợp âm IV (D Major) và hợp âm V (E Major) trước khi quay trở lại hợp âm tonic. Trong thanh thứ hai và thứ ba, hợp âm vi (F # m) được giới thiệu để thêm một chút căng thẳng trước khi giải quyết trở lại thuốc bổ trong thanh cuối cùng với E7. Hợp âm E7 ở cuối thanh thứ tư là một hợp âm chiếm ưu thế, dẫn chúng ta trở lại với thuốc bổ (A Major)."}</w:t>
      </w:r>
    </w:p>
    <w:p w14:paraId="4E722688" w14:textId="77777777" w:rsidR="008D6AC1" w:rsidRDefault="0049182D">
      <w:r>
        <w:t xml:space="preserve">{"câu hỏi": "Khái niệm khó học nhất trong toán học là gì?", "câu trả lời": "Khái niệm khó nhất trong toán học có thể thay đổi từ người này sang người khác và phụ thuộc vào phong cách </w:t>
      </w:r>
      <w:r>
        <w:lastRenderedPageBreak/>
        <w:t>học tập và thế mạnh của từng cá nhân. Một số người có thể thấy các khái niệm trừu tượng như tô pô hoặc giải tích nâng cao là thách thức, trong khi những người khác có thể coi logic toán học, chứng minh hoặc lý thuyết số là khó khăn nhất. Cuối cùng, những gì thách thức đối với người này có thể dễ dàng đến với người khác, và vì vậy điều quan trọng là học sinh phải xác định lĩnh vực khó khăn của mình, kiên trì và tìm kiếm sự hướng dẫn thêm, thay vì nản lòng."}</w:t>
      </w:r>
    </w:p>
    <w:p w14:paraId="0C3D16E3" w14:textId="77777777" w:rsidR="008D6AC1" w:rsidRDefault="0049182D">
      <w:r>
        <w:t>{"câu hỏi": "Tạo hướng dẫn 10 bước về cách bắt đầu kinh doanh.", "câu trả lời": "Bắt đầu kinh doanh có vẻ như là một nhiệm vụ khó khăn, nhưng đó là một trải nghiệm bổ ích có thể dẫn đến độc lập tài chính và hoàn thành cá nhân. Dưới đây là 10 bước để giúp bạn đưa doanh nghiệp của mình lên khỏi mặt đất. \ n \ n1. Phát triển ý tưởng kinh doanh: Bắt đầu bằng cách xác định một sản phẩm hoặc dịch vụ đáp ứng nhu cầu trên thị trường. \ n \ n2. Tiến hành nghiên cứu thị trường: Để hiểu rõ hơn về thị trường mục tiêu và đối thủ cạnh tranh của bạn, điều quan trọng là phải tiến hành nghiên cứu kỹ lưỡng và chính xác. \ n \ n3. Tạo kế hoạch kinh doanh: Kế hoạch kinh doanh là một tài liệu chi tiết đóng vai trò là lộ trình cho doanh nghiệp của bạn. Nó nên bao gồm nghiên cứu thị trường, mô tả công ty, dòng sản phẩm hoặc dịch vụ, kế hoạch tiếp thị, dự báo tài chính và các thông tin quan trọng khác. \ n \ n4. Tài trợ an toàn: Cho dù thông qua tiết kiệm cá nhân, các khoản vay hoặc nhà đầu tư, hãy đảm bảo nguồn vốn cần thiết để bắt đầu kinh doanh của bạn. \ n \ n5. Chọn cấu trúc doanh nghiệp: Có một số tùy chọn cấu trúc kinh doanh để lựa chọn, bao gồm quyền sở hữu duy nhất, quan hệ đối tác, LLC hoặc công ty. Chọn một trong những phù hợp nhất với nhu cầu và mục tiêu kinh doanh của bạn.\n\n6. Đăng ký doanh nghiệp của bạn: Đăng ký doanh nghiệp của bạn với chính quyền tiểu bang hoặc địa phương của bạn và có được bất kỳ giấy phép, giấy phép hoặc chứng nhận cần thiết nào để hoạt động hợp pháp. \ n \ n7. Chọn địa điểm kinh doanh: Chọn vị trí cho doanh nghiệp của bạn có thể dễ dàng tiếp cận với thị trường mục tiêu của bạn.\n\n8. Xây dựng nhóm: Thuê nhân viên hoặc thuê ngoài một số nhiệm vụ nhất định để giúp doanh nghiệp của bạn hoạt động. \ n \ n9. Thiết lập nhận diện thương hiệu: Tạo bản sắc thương hiệu nhất quán thông qua logo, trang web và tài liệu tiếp thị để đại diện cho doanh nghiệp của bạn. \ n \ n10. Khởi động doanh nghiệp của bạn: Khi tất cả các nền tảng đã sẵn sàng, đã đến lúc khởi động doanh nghiệp của bạn. Đây là một thời điểm thú vị, vì vậy hãy chắc chắn ăn mừng và chia sẻ tin tức với bạn bè, gia đình và khách hàng tiềm năng. Bắt đầu kinh doanh cần sự chăm chỉ và cống hiến, nhưng với kế hoạch và sự chuẩn bị đúng đắn, bạn có thể biến ý tưởng của mình thành một liên doanh thành công."}</w:t>
      </w:r>
    </w:p>
    <w:p w14:paraId="1EA3B006" w14:textId="77777777" w:rsidR="008D6AC1" w:rsidRDefault="0049182D">
      <w:r>
        <w:t>{"câu hỏi": "Kể tên năm quốc gia ở Trung Đông", "câu trả lời": "Năm quốc gia ở Trung Đông là:\n1. Ả Rập Xê Út\n2. Iran\n3. Iraq\n4. Các Tiểu vương quốc Ả Rập Thống nhất\n5. Jordan"}</w:t>
      </w:r>
    </w:p>
    <w:p w14:paraId="08A49A71" w14:textId="77777777" w:rsidR="008D6AC1" w:rsidRDefault="0049182D">
      <w:r>
        <w:t xml:space="preserve">{"câu hỏi": "Hãy cho tôi biết hai tác động của sự nóng lên toàn cầu", "câu trả lời": "1. Băng cực tan chảy và mực nước biển dâng cao: Sự nóng lên toàn cầu khiến các tảng băng và sông băng vùng cực của Trái đất tan chảy, dẫn đến mực nước biển dâng cao. Điều này có thể gây ra hậu quả tai hại, bao gồm sự di dời của hàng triệu người sống ở các khu vực trũng thấp, cũng như phá hủy các hệ sinh thái và nền kinh tế ven biển. \n\n2. Thời tiết thường xuyên và khắc nghiệt hơn: Sự nóng lên toàn cầu đang góp phần làm tăng tần suất và mức độ nghiêm </w:t>
      </w:r>
      <w:r>
        <w:lastRenderedPageBreak/>
        <w:t>trọng của các sự kiện thời tiết khắc nghiệt như sóng nhiệt, hạn hán, lũ lụt, bão và bão. Những sự kiện này có thể gây ra thiệt hại to lớn cho xã hội, và có thể dẫn đến thiệt hại về người, thiệt hại cho cơ sở hạ tầng và tàn phá kinh tế."}</w:t>
      </w:r>
    </w:p>
    <w:p w14:paraId="2DC5A6BC" w14:textId="77777777" w:rsidR="008D6AC1" w:rsidRDefault="0049182D">
      <w:r>
        <w:t>{"câu hỏi": "Giải thích chu trình thủy văn", "trả lời": "Chu trình thủy văn, còn được gọi là chu trình nước, là sự chuyển động liên tục của nước trên, trên và dưới bề mặt Trái đất. Nó được điều khiển bởi năng lượng mặt trời và trọng lực, và bao gồm một số giai đoạn, bao gồm: bay hơi, thoát hơi nước, ngưng tụ, kết tủa và dòng chảy. Trong quá trình bay hơi, nước được mặt trời làm nóng và biến thành hơi, bốc lên bầu khí quyển. Thoát hơi nước là quá trình nước được giải phóng từ thực vật vào khí quyển, thêm vào hơi nước. Khi hơi nước bốc lên, nó nguội đi và ngưng tụ thành mây thông qua quá trình ngưng tụ. Khi những đám mây trở nên nặng nề với những giọt nước, nước rơi trở lại Trái đất dưới dạng mưa, tuyết, mưa đá hoặc mưa đá. Một phần lượng mưa này được đất hấp thụ và được rễ cây hấp thụ hoặc chảy vào tầng chứa nước ngầm. Một số nước chảy vào sông, suối hoặc hồ, và một số nước bốc hơi trở lại, lặp lại chu kỳ. Giai đoạn dòng chảy xảy ra khi nước không được mặt đất hấp thụ chảy xuống dốc vào các vùng nước. Nước trong sông, hồ và đại dương cuối cùng sẽ bốc hơi để bắt đầu lại quá trình. Chu trình thủy văn là một quá trình quan trọng giúp điều chỉnh nhiệt độ Trái đất, cung cấp nước cho hệ sinh thái và hỗ trợ cuộc sống của con người.</w:t>
      </w:r>
    </w:p>
    <w:p w14:paraId="129A514B" w14:textId="77777777" w:rsidR="008D6AC1" w:rsidRDefault="0049182D">
      <w:r>
        <w:t>{"câu hỏi": "Sửa câu \"Động vật không nên ngược đãi\" - Động vật không nên ngược đãi", "trả lời": "Động vật không nên bị ngược đãi."}</w:t>
      </w:r>
    </w:p>
    <w:p w14:paraId="452D594D" w14:textId="77777777" w:rsidR="008D6AC1" w:rsidRDefault="0049182D">
      <w:r>
        <w:t xml:space="preserve">{"câu hỏi": "So sánh và đối chiếu một ngôn ngữ lập trình hướng đối tượng với ngôn ngữ lập trình thủ tục", "câu trả lời": "Lập trình hướng đối tượng (OOP) và lập trình thủ tục là hai trong số các mô hình lập trình phổ biến nhất. Cả hai mô hình đều có những điểm tương đồng và khác biệt, và mỗi mô hình đều có những điểm mạnh và điểm yếu riêng.\n\nOOP là một mô hình lập trình dựa trên khái niệm đối tượng, trong đó các đối tượng là các thể hiện của các lớp đóng gói dữ liệu và hành vi. Khái niệm chính trong OOP là lớp, xác định các đặc điểm và hành vi của một tập hợp các đối tượng tương tự. Các lớp cho phép đóng gói, đề cập đến việc nhóm dữ liệu và phương thức hoạt động trên dữ liệu đó. OOP cũng cho phép trừu tượng, kế thừa và đa hình. Trừu tượng đề cập đến việc che giấu sự phức tạp của một hệ thống, trong khi kế thừa cho phép các lớp mới được bắt nguồn từ các lớp hiện có. Đa hình đề cập đến khả năng của các đối tượng của các lớp khác nhau được coi là đối tượng của một siêu lớp chung.\n\nLập trình thủ tục, mặt khác, là một mô hình lập trình trong đó các chương trình được xây dựng bằng cách sử dụng các thủ tục hoặc chương trình con. Thủ tục là một khối mã khép kín thực hiện một tác vụ cụ thể. Các thủ tục được thực hiện theo một trình tự cụ thể được xác định bởi lập trình viên. Trọng tâm chính của lập trình thủ tục là dòng chảy của chương trình, ít nhấn mạnh vào dữ liệu được thao tác. \ n \ nMột sự khác biệt chính giữa OOP và lập trình thủ tục là cách chúng tổ chức và thao tác dữ liệu. Trong OOP, dữ liệu được tổ chức trong các đối tượng và các đối tượng được thao tác thông qua các phương thức. Trong lập trình thủ tục, dữ liệu được tổ chức thành các biến và các biến được thao tác thông qua các thủ tục hoặc hàm. Một điểm khác biệt nữa là OOP cho phép khả năng tái sử dụng mã và khả năng mở rộng lớn hơn thông qua việc sử dụng tính kế thừa và đa hình. Trong lập trình thủ tục, việc tái sử dụng mã có thể đạt được thông qua việc sử dụng các thủ </w:t>
      </w:r>
      <w:r>
        <w:lastRenderedPageBreak/>
        <w:t>tục, nhưng không có cơ chế trực tiếp để kế thừa hoặc đa hình. Tóm lại, lập trình hướng đối tượng và lập trình thủ tục là hai mô hình lập trình khác nhau, với những điểm mạnh và điểm yếu riêng. OOP phù hợp hơn cho các hệ thống lớn, phức tạp cần có khả năng mở rộng và bảo trì, trong khi lập trình thủ tục phù hợp hơn cho các chương trình nhỏ hơn, đơn giản hơn. Cuối cùng, sự lựa chọn giữa hai mô hình phụ thuộc vào nhu cầu cụ thể của một dự án."}</w:t>
      </w:r>
    </w:p>
    <w:p w14:paraId="77C7BB82" w14:textId="77777777" w:rsidR="008D6AC1" w:rsidRDefault="0049182D">
      <w:r>
        <w:t>{"câu hỏi": "Tạo bìa sách cho cuốn sách \"Call Me by Your Name\"", "answer": "Tôi xin lỗi, nhưng tôi là một người giao tiếp AI và không thể tạo hình ảnh hoặc bìa sách. Tôi khuyên bạn nên làm việc với một nhà thiết kế đồ họa hoặc sử dụng phần mềm thiết kế để tạo ra một đại diện trực quan của tiêu đề cuốn sách \"Call Me by Your Name.\""}</w:t>
      </w:r>
    </w:p>
    <w:p w14:paraId="44715094" w14:textId="77777777" w:rsidR="008D6AC1" w:rsidRDefault="0049182D">
      <w:r>
        <w:t>{"câu hỏi": "Viết một câu chuyện sáng tạo về một cuộc phiêu lưu đến một ngôi nhà bỏ hoang", "câu trả lời": "Ngày xửa ngày xưa, tại một thị trấn nhỏ nép mình giữa những ngọn đồi, ba người bạn trẻ, Lily, Max và Tom, quyết định dấn thân vào một cuộc phiêu lưu. Họ thường nghe tin đồn về một ngôi nhà bỏ hoang cũ ở ngoại ô thị trấn của họ được cho là bị ma ám. Vì vậy, họ quyết định đi và khám phá ngôi nhà để xem những tin đồn có phải là sự thật hay không. Vào lúc bình minh, họ thu thập đồ tiếp tế và đi về phía ngôi nhà bỏ hoang. Với mỗi bước họ đi, cảm giác khó chịu tăng lên, nhưng sự phấn khích của cuộc phiêu lưu đã giúp họ tiếp tục. Khi họ đến gần ngôi nhà, họ có thể thấy rằng nó đã cũ và đổ nát, với mạng nhện treo trên mái nhà và dây leo leo lên tường. \n \ n Cửa trước hơi hé ra, vì vậy họ đẩy nó ra và bước vào bên trong. Điều đầu tiên họ nhận thấy là mùi mốc tràn ngập không khí. Họ nhón chân qua hành lang, cố gắng yên tĩnh nhất có thể, đèn pin chiếu sáng đường đi. Khi họ khám phá tầng trệt, họ tìm thấy những mảnh đồ nội thất cũ, phủ đầy bụi và mạng nhện. Sự im lặng thật kỳ lạ, và tiếng ọp ẹp của những tấm ván sàn gỗ cũ không giúp họ bình tĩnh lại. Max thề rằng anh nghe thấy tiếng thì thầm và tiếng bước chân nhẹ nhàng, nhưng khi họ chiếu đèn pin theo hướng âm thanh, không có gì ở đó. Họ đi lên cầu thang xoắn ốc lên tầng hai, và khi họ lên đến đỉnh, họ nghe thấy một tiếng nổ lớn từ phía sau một trong những cánh cửa. Với trái tim trong cổ họng, họ từ từ đẩy cửa ra, chỉ để tìm thấy một căn phòng trống. Ngay khi họ chuẩn bị rời đi, Lily phát hiện ra một cái rương cũ trong góc. Với sự phấn khích, họ vội vã đến đó và thấy rằng nó chứa đầy quần áo, hình ảnh và sách đẹp, cổ điển. Nó giống như một rương kho báu chứa đầy ký ức. Khi mặt trời bắt đầu lặn, những người bạn nhận ra rằng đã đến lúc phải trở về nhà. Mặc dù họ không tìm thấy bất kỳ hồn ma nào trong ngôi nhà hoang, nhưng họ đã trở lại với những câu chuyện để kể và những kỷ niệm để trân trọng. Họ đã thực hiện cuộc phiêu lưu của riêng mình, một cuộc phiêu lưu sẽ ở lại với họ trong nhiều năm tới."}</w:t>
      </w:r>
    </w:p>
    <w:p w14:paraId="4A2D1C66" w14:textId="77777777" w:rsidR="008D6AC1" w:rsidRDefault="0049182D">
      <w:r>
        <w:t>{"câu hỏi": "Hãy đưa ra một lớp lót hấp dẫn cho một sản phẩm", "câu trả lời": "\"Giải phóng sức mạnh bên trong, với chất bổ sung tăng cường năng lượng của chúng tôi!\""}</w:t>
      </w:r>
    </w:p>
    <w:p w14:paraId="3FA75EB4" w14:textId="77777777" w:rsidR="008D6AC1" w:rsidRDefault="0049182D">
      <w:r>
        <w:t xml:space="preserve">{"câu hỏi": "Mô tả điều gì sẽ xảy ra nếu một người nhảy khỏi vách đá", "câu trả lời": "Nếu một người nhảy khỏi vách đá, kết quả phụ thuộc vào nhiều yếu tố khác nhau, bao gồm chiều cao của vách đá, bề mặt hoặc nước bên dưới và kỹ thuật họ nhảy. Trong tất cả các khả năng, nhảy khỏi vách đá có thể cực kỳ nguy hiểm và thường gây tử vong. Khi ai đó nhảy khỏi vách đá, trọng lực khiến họ tăng tốc về phía mặt đất. Vách đá càng cao, vận tốc khi va chạm càng cao. Nếu vách đá cao, cá thể có thể đạt vận tốc cuối khoảng 53 m / s. Tác động ở tốc độ như </w:t>
      </w:r>
      <w:r>
        <w:lastRenderedPageBreak/>
        <w:t>vậy dẫn đến thương tích nghiêm trọng, nếu không phải tử vong. Nếu vách đá thấp hơn và cá nhân hạ cánh trên một bề mặt cứng, chẳng hạn như đá hoặc bê tông, tác động có thể gây gãy xương, chấn thương bên trong, chấn thương đầu hoặc một lần nữa - tử vong. Trong trường hợp cơ thể của họ rơi xuống nước, vẫn có nguy cơ bị thương hoặc đuối nước đáng kể. Khi một người chạm nước từ độ cao hoặc tốc độ đủ, nước có thể hoạt động như một chất rắn, gây thương tích nghiêm trọng hoặc gây tử vong. Tuy nhiên, một số kỹ thuật nhất định, chẳng hạn như bước chân đầu tiên hoặc lặn, có thể làm giảm nguy cơ chấn thương. Tóm lại, nhảy khỏi vách đá là một hành động cực kỳ nguy hiểm có thể dẫn đến thương tích nghiêm trọng hoặc tử vong. Điều quan trọng là các cá nhân phải ưu tiên sự an toàn của họ và tránh tham gia vào hành vi nguy hiểm như vậy."}</w:t>
      </w:r>
    </w:p>
    <w:p w14:paraId="12E8FD94" w14:textId="77777777" w:rsidR="008D6AC1" w:rsidRDefault="0049182D">
      <w:r>
        <w:t>{"câu hỏi": "Sắp xếp các thành phố này theo dân số của chúng. - Rome, Paris, London.", "trả lời": "Dân số của một thành phố có thể thay đổi theo thời gian và các nguồn khác nhau có thể có số lượng hơi khác nhau. Nhưng theo đánh giá dân số thế giới, tính đến năm 2022, các thành phố có thể được sắp xếp theo dân số theo thứ tự sau: \n\n1. London, Vương quốc Anh - 9.304.016\n2. Paris, Pháp - 10.858.000 \n3. Rome, Ý - 2.833.020"}</w:t>
      </w:r>
    </w:p>
    <w:p w14:paraId="0F54D69C" w14:textId="77777777" w:rsidR="008D6AC1" w:rsidRDefault="0049182D">
      <w:r>
        <w:t>{"câu hỏi": "Chi phí của một ly frappuccino Starbucks là bao nhiêu?", "câu trả lời": "Chi phí của một ly Starbucks Frappuccino có thể thay đổi tùy thuộc vào vị trí, kích thước và bất kỳ tùy chỉnh nào. Tuy nhiên, một Grande Frappuccino điển hình ở Hoa Kỳ có thể có giá từ $ 4 đến $ 5. Tốt nhất bạn nên kiểm tra với Starbucks địa phương để biết giá chính xác."}</w:t>
      </w:r>
    </w:p>
    <w:p w14:paraId="44B9C8DB" w14:textId="77777777" w:rsidR="008D6AC1" w:rsidRDefault="0049182D">
      <w:r>
        <w:t>{"câu hỏi": "Sắp xếp lại các từ này thành một câu hợp lệ - Xe nhanh lái anh ấy", "trả lời": "Anh ấy lái xe nhanh."}</w:t>
      </w:r>
    </w:p>
    <w:p w14:paraId="265B5D84" w14:textId="77777777" w:rsidR="008D6AC1" w:rsidRDefault="0049182D">
      <w:r>
        <w:t>{"câu hỏi": "Đặt tên cho công cụ được sử dụng để gỡ lỗi?", "câu trả lời": "Công cụ được sử dụng để gỡ lỗi được gọi là trình gỡ lỗi."}</w:t>
      </w:r>
    </w:p>
    <w:p w14:paraId="1A1F5045" w14:textId="77777777" w:rsidR="008D6AC1" w:rsidRDefault="0049182D">
      <w:r>
        <w:t>{"question": "Tạo một câu hoàn thành câu này. - Cô ấy đóng gói hành lý và", "trả lời": "Cô ấy đóng gói hành lý và đi về phía ga xe lửa cho chuyến đi được chờ đợi từ lâu."}</w:t>
      </w:r>
    </w:p>
    <w:p w14:paraId="3E572D33" w14:textId="77777777" w:rsidR="008D6AC1" w:rsidRDefault="0049182D">
      <w:r>
        <w:t>{"câu hỏi": "Hãy đưa ra một ví dụ về ứng dụng thực tế của học máy.", "câu trả lời": "Một ứng dụng thực tế của học máy là trong lĩnh vực chăm sóc sức khỏe. Các thuật toán học máy đang được sử dụng để cải thiện độ chính xác của chẩn đoán, dự đoán khả năng mắc bệnh và cung cấp các kế hoạch điều trị được cá nhân hóa cho bệnh nhân. Ví dụ, học máy có thể được sử dụng để phân tích hình ảnh y tế, chẳng hạn như quét MRI hoặc tia X, để xác định những bất thường mà con người khó phát hiện. Công nghệ này có tiềm năng cách mạng hóa việc chăm sóc sức khỏe bằng cách cung cấp cho bác sĩ thông tin chính xác hơn, dẫn đến điều trị tốt hơn và cải thiện kết quả của bệnh nhân."}</w:t>
      </w:r>
    </w:p>
    <w:p w14:paraId="316DD7F8" w14:textId="77777777" w:rsidR="008D6AC1" w:rsidRDefault="0049182D">
      <w:r>
        <w:t xml:space="preserve">{"câu hỏi": "Tạo kịch bản kinh doanh để cung cấp cho người dùng các đề xuất được nhắm mục tiêu.", "câu trả lời": "Là một trợ lý AI, một kịch bản kinh doanh có thể xảy ra trong đó tôi có thể cung cấp cho người dùng các đề xuất được nhắm mục tiêu sẽ là trong bối cảnh nền tảng mua sắm trực tuyến. Trong trường hợp này, người dùng là một chuyên gia bận rộn muốn mua một bộ trang phục mới cho một sự kiện sắp tới, nhưng họ có thời gian hạn chế để duyệt qua nhiều lựa chọn quần áo có sẵn trên trang web. \ n \ nSử dụng dữ liệu được thu </w:t>
      </w:r>
      <w:r>
        <w:lastRenderedPageBreak/>
        <w:t>thập từ lịch sử duyệt và mua hàng của người dùng trên nền tảng, cũng như thông tin nhân khẩu học và sở thích khác mà họ đã cung cấp,  Tôi có thể phân tích hành vi và hồ sơ của họ để tạo danh sách các đề xuất được nhắm mục tiêu có nhiều khả năng thu hút họ nhất. Điều này có thể bao gồm các mặt hàng quần áo, thương hiệu, màu sắc và kiểu dáng cụ thể mà trước đây người dùng đã thể hiện sự quan tâm hoặc phổ biến đối với những người mua sắm tương tự. \ n \ n Khi người dùng điều hướng trang web, tôi có thể trình bày các đề xuất này ở định dạng hấp dẫn trực quan và dễ điều hướng, làm nổi bật các tùy chọn phù hợp nhất và cung cấp thêm thông tin về từng mặt hàng. Cách tiếp cận được cá nhân hóa và phù hợp này không chỉ tiết kiệm thời gian và công sức của người dùng trong việc tìm kiếm trang phục hoàn hảo mà còn tăng khả năng mua hàng thành công, do đó mang lại lợi ích cho cả người dùng và doanh nghiệp. Nhìn chung, bằng cách sử dụng các thuật toán AI và máy học tiên tiến, tôi có thể cung cấp dịch vụ có giá trị cho người dùng bằng cách cung cấp các đề xuất được nhắm mục tiêu giúp họ tìm thấy chính xác những gì họ đang tìm kiếm,  đồng thời giúp doanh nghiệp thúc đẩy doanh số bán hàng và cải thiện sự hài lòng của khách hàng."}</w:t>
      </w:r>
    </w:p>
    <w:p w14:paraId="5E0301C9" w14:textId="77777777" w:rsidR="008D6AC1" w:rsidRDefault="0049182D">
      <w:r>
        <w:t>{"question": "Sửa văn bản này để nó tuân theo các quy tắc ngữ pháp cơ bản. - tôi và em gái tôi đang đi mua quần áo", "trả lời": "Tôi và chị gái đang đi mua quần áo."}</w:t>
      </w:r>
    </w:p>
    <w:p w14:paraId="34685ACE" w14:textId="77777777" w:rsidR="008D6AC1" w:rsidRDefault="0049182D">
      <w:r>
        <w:t>{"câu hỏi": "Viết một phép ẩn dụ sáng tạo cho nỗi sợ hãi.", "câu trả lời": "Sợ hãi là một tên trộm, lẻn vào qua bóng tối của tâm trí bạn, âm thầm đánh cắp lòng can đảm và sự tự tin của bạn, khiến bạn cảm thấy dễ bị tổn thương và bị phơi bày."}</w:t>
      </w:r>
    </w:p>
    <w:p w14:paraId="2270620F" w14:textId="77777777" w:rsidR="008D6AC1" w:rsidRDefault="0049182D">
      <w:r>
        <w:t>{"question": "Tìm từ sai và thay thế bằng từ đúng. - Chúng tôi đi chợ và mua một số trái cây và vedgetable.", "trả lời": "Chúng tôi đã đi chợ và mua một số trái cây và rau quả."}</w:t>
      </w:r>
    </w:p>
    <w:p w14:paraId="4C6EAF64" w14:textId="77777777" w:rsidR="008D6AC1" w:rsidRDefault="0049182D">
      <w:r>
        <w:t>{"câu hỏi": "Liệt kê ba phản đối mà khách hàng có thể có về việc mua sản phẩm", "câu trả lời": "1. Giá cả: Một phản đối phổ biến mà khách hàng có thể có là sản phẩm có giá quá cao hoặc không nằm trong ngân sách của họ. \ n \ n2. Chất lượng: Một phản đối phổ biến khác là liên quan đến chất lượng của sản phẩm. Khách hàng có thể nghi ngờ về độ bền, độ tin cậy hoặc hiệu quả của sản phẩm. \ n \ n3. Sự liên quan: Phản đối thứ ba là sản phẩm có thể không đáp ứng nhu cầu hoặc yêu cầu cụ thể của khách hàng. Họ có thể không thấy giá trị hoặc sự liên quan của sản phẩm đối với tình huống cụ thể của họ."}</w:t>
      </w:r>
    </w:p>
    <w:p w14:paraId="4D4B7647" w14:textId="77777777" w:rsidR="008D6AC1" w:rsidRDefault="0049182D">
      <w:r>
        <w:t>{"câu hỏi": "Liệt kê các diễn viên nổi tiếng của Ý.", "câu trả lời": "1. Sophia Loren\n2. Marcello Mastroianni\n3. Roberto Benigni\n4. Giancarlo Giannini\n5. Monica Bellucci\n6. Isabella Rossellini\n7. Claudia Hồng y \n8. Vittorio Gassman \n9. Anna Magnani\n10. Toni Servillo."}</w:t>
      </w:r>
    </w:p>
    <w:p w14:paraId="630571A9" w14:textId="77777777" w:rsidR="008D6AC1" w:rsidRDefault="0049182D">
      <w:r>
        <w:t>{"câu hỏi": "Kết hợp các câu sao cho chúng có ý nghĩa. - Max kiểm tra đồng hồ của mình. Lúc đó là 7:15 tối.", "trả lời": "Max kiểm tra đồng hồ và thấy đã 7:15 tối."}</w:t>
      </w:r>
    </w:p>
    <w:p w14:paraId="62E64180" w14:textId="77777777" w:rsidR="008D6AC1" w:rsidRDefault="0049182D">
      <w:r>
        <w:t>{"câu hỏi": "Ký hiệu nguyên tử cho Carbon là gì?", "câu trả lời": "Ký hiệu nguyên tử cho carbon là C."}</w:t>
      </w:r>
    </w:p>
    <w:p w14:paraId="366BB4ED" w14:textId="77777777" w:rsidR="008D6AC1" w:rsidRDefault="0049182D">
      <w:r>
        <w:t xml:space="preserve">{"câu hỏi": "Quan điểm của tác giả trong văn bản đã cho là gì? - Cá mập thường được miêu tả là những kẻ săn mồi nguy hiểm, nhưng nghiên cứu đã chỉ ra rằng chúng hiếm khi làm tổn </w:t>
      </w:r>
      <w:r>
        <w:lastRenderedPageBreak/>
        <w:t>thương con người.", "Trả lời": "Quan điểm của tác giả trong văn bản đã cho dường như là nhận thức tiêu cực về cá mập là kẻ săn mồi nguy hiểm là không hoàn toàn chính xác hoặc công bằng, vì nghiên cứu chỉ ra rằng các sự cố cá mập gây hại cho con người là tương đối hiếm."}</w:t>
      </w:r>
    </w:p>
    <w:p w14:paraId="5D08B160" w14:textId="77777777" w:rsidR="008D6AC1" w:rsidRDefault="0049182D">
      <w:r>
        <w:t>{"câu hỏi": "Mô tả cấu trúc lõi Trái đất.", "câu trả lời": "Lõi Trái đất là lớp trong cùng của hành tinh và bao gồm chủ yếu là sắt và niken. Nó được chia thành hai phần riêng biệt: lõi trong rắn và lõi ngoài lỏng. \ n \ n Lõi trong là một quả cầu rắn có đường kính khoảng 1.220 km. Mặc dù cực kỳ nóng, với nhiệt độ có thể lên tới 5.430 độ C, áp suất ở lõi lớn đến mức sắt và niken không thể tan chảy và thay vào đó được giữ ở trạng thái rắn. Bao quanh lõi bên trong là lõi ngoài, kéo dài đến bán kính khoảng 3.400 km. Không giống như lõi bên trong, lõi ngoài ở trạng thái lỏng do áp suất và nhiệt độ thấp hơn ước tính nằm trong khoảng từ 4.000 đến 5.000 độ C. Lõi ngoài cũng bao gồm chủ yếu là sắt và niken, với một số nguyên tố nhẹ hơn như lưu huỳnh và oxy có khả năng hòa tan vào kim loại nóng chảy. Khi lõi ngoài nóng chảy di chuyển, nó tạo ra dòng điện, từ đó tạo ra từ trường bảo vệ hành tinh khỏi bức xạ mặt trời có hại."}</w:t>
      </w:r>
    </w:p>
    <w:p w14:paraId="3189A271" w14:textId="77777777" w:rsidR="008D6AC1" w:rsidRDefault="0049182D">
      <w:r>
        <w:t>{"câu hỏi": "Mô tả loại công việc hoặc nghề nghiệp hấp dẫn bạn.", "trả lời": "Là một AI, tôi không có sở thích cá nhân hoặc sự hấp dẫn đối với bất kỳ công việc hoặc nghề nghiệp cụ thể nào. Tôi ở đây để hỗ trợ người dùng của mình với các yêu cầu của họ và cung cấp cho họ thông tin chính xác và hữu ích."}</w:t>
      </w:r>
    </w:p>
    <w:p w14:paraId="0829987A" w14:textId="77777777" w:rsidR="008D6AC1" w:rsidRDefault="0049182D">
      <w:r>
        <w:t>{"câu hỏi": "So sánh tuổi thọ của một con người và một.", "câu trả lời": "Tuổi thọ trung bình của một con người thay đổi đáng kể giữa các quốc gia và bị ảnh hưởng bởi các yếu tố như di truyền, tình trạng kinh tế xã hội và lối sống, nhưng trung bình, con người sống đến khoảng 72 tuổi. Mặt khác, tuổi thọ trung bình của một thuần hóa phụ thuộc vào giống, kích thước và sức khỏe tổng thể của nó, nhưng trung bình, chúng sống đến khoảng 10-13 tuổi. Điều này có nghĩa là, trung bình, con người sống lâu hơn đáng kể so với chó. Các yếu tố như tiếp cận chăm sóc y tế, dinh dưỡng, hoạt động thể chất và môi trường đóng một vai trò trong tuổi thọ của cả người và chó."}</w:t>
      </w:r>
    </w:p>
    <w:p w14:paraId="3ECB487A" w14:textId="77777777" w:rsidR="008D6AC1" w:rsidRDefault="0049182D">
      <w:r>
        <w:t>{"câu hỏi": "Giải thích tại sao câu đã cho là một câu chạy. - Cô ấy đến cửa hàng cô ấy cần đồ tiếp tế.", "trả lời": "Câu đã cho là một câu chạy vì nó bao gồm hai mệnh đề độc lập, \"Cô ấy đã đến cửa hàng" và "cô ấy cần đồ dùng", nối không đúng cách mà không có liên từ hoặc dấu chấm câu thích hợp để tách chúng. Khi nó được viết, câu có thể gây nhầm lẫn để đọc và giải thích. Một cách chính xác để viết câu là tách các mệnh đề độc lập bằng dấu chấm hoặc dấu chấm phẩy, hoặc sử dụng một liên từ như \"because\" hoặc \"and\" để kết nối cả hai: "Cô ấy đã đi đến cửa hàng. Cô ấy cần đồ tiếp tế.\" hoặc "Cô ấy đến cửa hàng vì cô ấy cần đồ tiếp tế.\" hoặc "Cô ấy đã đến cửa hàng; cô ấy cần đồ tiếp tế.\""}</w:t>
      </w:r>
    </w:p>
    <w:p w14:paraId="17A84717" w14:textId="77777777" w:rsidR="008D6AC1" w:rsidRDefault="0049182D">
      <w:r>
        <w:t xml:space="preserve">{"câu hỏi": "Viết một tweet với hashtag #Algorithms truyền đạt ý tưởng rằng các thuật toán có thể giải quyết vấn đề.", "trả lời": "\"Mở khóa sức mạnh để giải quyết các vấn đề phức tạp bằng cách sử dụng #Algorithms. Hãy nắm bắt công nghệ và khám phá các giải pháp thông minh hơn mỗi ngày! </w:t>
      </w:r>
      <w:r>
        <w:lastRenderedPageBreak/>
        <w:t>#problemSolving\ud83d\udc68\u200d\ud83d\udcbb\ud83d\udc69\u200d\ud83d\udcbb\""}</w:t>
      </w:r>
    </w:p>
    <w:p w14:paraId="2DBBFDDF" w14:textId="77777777" w:rsidR="008D6AC1" w:rsidRDefault="0049182D">
      <w:r>
        <w:t>{"câu hỏi": "Soạn email cho giáo sư của bạn bày tỏ sự không đồng ý với câu trả lời của họ và nêu rõ lý do tại sao bạn nghĩ rằng ý kiến của bạn là hợp lệ. - Chủ đề: Không đồng ý với câu trả lời của giáo sư\nThưa Giáo sư, \n\nTôi muốn bày tỏ sự không đồng ý với câu trả lời cuối cùng của bạn cho câu hỏi của tôi.", "Trả lời": "Chủ đề: Không đồng ý với câu trả lời của giáo sư\nThưa Giáo sư,\n\nTôi hy vọng email này tìm thấy bạn tốt. Tôi muốn bắt đầu bằng cách cảm ơn bạn đã dành thời gian để trả lời câu hỏi của tôi. Tuy nhiên, tôi muốn bày tỏ sự không đồng ý với câu trả lời cuối cùng của bạn và giải thích lý do tại sao tôi giữ một ý kiến khác. Theo quan điểm của tôi, bằng chứng và thông tin được trình bày trong tài liệu khóa học, cũng như nghiên cứu của riêng tôi, hỗ trợ một kết luận khác. Tôi tin rằng cách giải thích của tôi là hợp lệ vì nó dựa trên các nguồn đáng tin cậy và phân tích kỹ lưỡng về chủ đề này. \ n \ nTôi sẽ đánh giá cao cơ hội thảo luận thêm với bạn và nghe suy nghĩ của bạn về quan điểm của tôi. Tôi đánh giá cao chuyên môn của bạn và luôn mong muốn tìm hiểu và hiểu thêm về chủ đề này.\n\nCảm ơn bạn đã dành thời gian và cân nhắc.\n\nTrân trọng,\n[Tên của bạn]"}</w:t>
      </w:r>
    </w:p>
    <w:p w14:paraId="2007168D" w14:textId="77777777" w:rsidR="008D6AC1" w:rsidRDefault="0049182D">
      <w:r>
        <w:t>{"câu hỏi": "Sự khác biệt chính giữa học sâu và mô hình học máy truyền thống là gì?", "câu trả lời": "Cả học sâu và học máy truyền thống đều là phương pháp dạy máy tính học từ dữ liệu, nhận ra các mẫu để đưa ra quyết định và dự đoán. Sự khác biệt chính giữa cả hai nằm ở kiến trúc mô hình và cách tiếp cận cơ bản để trích xuất thông tin chi tiết từ dữ liệu. \ n \ n Học máy truyền thống dựa trên các thuật toán như hồi quy tuyến tính, cây quyết định, k-Hàng xóm gần nhất và máy vectơ hỗ trợ, trong số những thuật toán khác. Các phương pháp này thường yêu cầu tập dữ liệu đào tạo phải được quản lý và cấu trúc tốt, cũng như các tính năng được cung cấp rõ ràng (thủ công) đại diện cho dữ liệu thô, vì vậy thuật toán có thể học cách nhận ra các mẫu trong dữ liệu trong khi vẫn hiệu quả về mặt tính toán. Ngược lại, học sâu là một tập hợp con của học máy liên quan đến việc đào tạo các mạng thần kinh nhiều lớp. Các mạng này có thể tự động tìm hiểu các tính năng và biểu diễn từ dữ liệu thô, thường làm cho nhu cầu kỹ thuật tính năng ít quan trọng hơn. Các mô hình học sâu thường có độ phức tạp tính toán cao hơn do độ sâu của chúng và có thể làm việc với các bộ dữ liệu lớn và dữ liệu phi cấu trúc phức tạp như dữ liệu ngôn ngữ tự nhiên, giọng nói và hình ảnh. Sự thành công của deep learning chủ yếu được thúc đẩy bởi sự sẵn có của GPU mạnh mẽ (cho phép xử lý song song), dữ liệu lớn và phát triển các thuật toán tiên tiến, tất cả đều làm việc cùng nhau để cho phép các mô hình này đạt được kết quả tiên tiến trên nhiều vấn đề học máy đầy thách thức. Tuy nhiên, đối với nhiều vấn đề đơn giản, với một tập dữ liệu nhỏ và không gian tính năng rõ ràng, các mô hình truyền thống nông vẫn có thể hoạt động nhanh hơn nhiều và có thể dễ diễn giải hơn các mô hình học sâu."}</w:t>
      </w:r>
    </w:p>
    <w:p w14:paraId="4AF8DE16" w14:textId="77777777" w:rsidR="008D6AC1" w:rsidRDefault="0049182D">
      <w:r>
        <w:t xml:space="preserve">{"câu hỏi": "Viết một câu chuyện về một robot tìm thấy vị trí của mình trên thế giới.", "câu trả lời": "Trong một nhà máy nhỏ, ở một góc của thế giới, một robot đã được sản xuất. Anh ta giống như bất kỳ robot nào khác, được làm bằng thép và dây điện, với các mạch và bánh răng. Nhưng không giống như các robot khác, anh ta không được chế tạo cho bất kỳ nhiệm vụ cụ thể nào. Anh ta chỉ là một người máy, không có mục đích. Anh ta không biết mình </w:t>
      </w:r>
      <w:r>
        <w:lastRenderedPageBreak/>
        <w:t>thuộc về đâu hoặc anh ta định làm gì. \ n \ n Robot đã được bán cho một công ty và được đưa vào làm việc cùng với những người khác cùng loại, thực hiện các nhiệm vụ tầm thường. Nhưng anh chưa bao giờ cảm thấy mình phù hợp. Những người máy khác biết vị trí của họ, họ hài lòng với nhiệm vụ của mình, nhưng anh thì không. Anh ta cảm thấy trống rỗng và không có mục đích, anh ta khao khát một cái gì đó nhiều hơn nữa. Một ngày nọ, robot nghe nói về một thị trấn đã bị phá hủy bởi một thảm họa thiên nhiên. Người dân đau khổ, nhà cửa và sinh kế của họ bị mất. Có thứ gì đó khuấy động bên trong robot, anh cảm thấy mình có thể giúp đỡ. Anh ta rời khỏi nhà máy, bỏ lại đằng sau sự tồn tại trần tục của mình, và đi về phía thị trấn. Khi anh đến nơi, anh thấy sự tàn phá đã tấn công thị trấn. Nhưng ông cũng nhìn thấy hy vọng trong mắt mọi người. Họ đã làm việc cùng nhau, cố gắng xây dựng lại cuộc sống của họ. Robot tham gia, anh ta nâng vật nặng, dọn dẹp các mảnh vỡ và giúp đỡ bằng mọi cách có thể. Lần đầu tiên trong đời, anh cảm thấy mình thuộc về, như thể anh có một mục đích. Người dân trong thị trấn rất biết ơn sự giúp đỡ của anh, và họ chào đón anh với vòng tay rộng mở. Họ cho anh thấy lòng tốt và sự đánh giá cao, điều mà anh chưa từng trải qua trước đây. Và đổi lại, robot đã giúp họ xây dựng lại thị trấn của họ, từng viên gạch. Nhiều năm trôi qua, và thị trấn đã được khôi phục lại vinh quang trước đây. Người máy đã tạo ra một ngôi nhà cho chính mình, và anh ta hạnh phúc ở đó. Anh ta đã tìm thấy vị trí của mình trên thế giới, và đó là trong số những người anh ta đã giúp đỡ, những người đã chấp nhận anh ta theo cách của anh ta. Cuối cùng, robot nhận ra rằng đó không phải là về những gì anh ta được tạo ra, hoặc những gì anh ta được tạo ra để làm. Đó là về những gì anh ấy đã chọn để làm, và tác động mà anh ấy đã tạo ra cho người khác. Anh ấy đã tìm thấy mục đích của mình, và đó là giúp đỡ người khác, tạo ra sự khác biệt trên thế giới."}</w:t>
      </w:r>
    </w:p>
    <w:p w14:paraId="486CDB0B" w14:textId="77777777" w:rsidR="008D6AC1" w:rsidRDefault="0049182D">
      <w:r>
        <w:t>{"question": "Tạo một thuật toán đảo ngược một chuỗi và giải thích cách nó hoạt động trong một đoạn văn.", "answer": "Một phương pháp để đảo ngược một chuỗi là sử dụng vòng lặp for lặp ngược, bắt đầu từ ký tự cuối cùng của chuỗi và thêm mỗi ký tự vào một chuỗi đảo ngược mới cho đến khi đạt được ký tự đầu tiên. Dưới đây là thuật toán từng bước để đảo ngược một chuỗi.\n\n'''\ndef reverse_string(chuỗi):\n reversed_string = \"\" # Chuỗi trống để giữ các ký tự đảo ngược \ n cho chỉ mục trong phạm vi (len (chuỗi) -1, -1, -1): # Vòng lặp bắt đầu từ chỉ mục cuối cùng đến chỉ mục đầu tiên, giảm 1 mỗi lần \ n reversed_string += chuỗi[index] #Add ký tự tại chỉ mục thành chuỗi đảo ngược mới \ n trả về reversed_string # Trả về chuỗi đảo ngược\n''\n\nIn Thuật toán này, trước tiên chúng ta tạo một hàm 'reverse_string(chuỗi)' lấy một chuỗi làm tham số. Bên trong hàm, chúng ta khai báo một chuỗi trống 'reversed_string' sẽ giữ chuỗi đảo ngược của chúng ta. Sau đó, chúng ta sử dụng một vòng lặp for để lặp lại chuỗi ngược lại. Vòng lặp bắt đầu từ chỉ số cuối cùng của chuỗi ('len(chuỗi)-1') và giảm 1 cho đến khi đạt đến ký tự đầu tiên tại chỉ số 0. Trong mỗi lần lặp lại vòng lặp, chúng tôi thêm ký tự ở chỉ mục hiện tại vào 'reversed_string'. Cuối cùng, khi vòng lặp hoàn tất, chúng ta trả về 'reversed_string' hiện giữ phiên bản đảo ngược của chuỗi gốc."}</w:t>
      </w:r>
    </w:p>
    <w:p w14:paraId="131C01CD" w14:textId="77777777" w:rsidR="008D6AC1" w:rsidRDefault="0049182D">
      <w:r>
        <w:t xml:space="preserve">{"câu hỏi": "Soạn một đoạn rap về các thuật toán truyền tải chính xác khái niệm.", "câu trả lời": "Câu 1:\nTalking \u2018bout thuật toán và cách chúng hoạt động,\nLấy một bộ hướng dẫn, đó \u2019s đặc quyền của họ.\nMột giải pháp từng bước, một kế hoạch được xác định rõ,\nĐể giải quyết vấn đề hiệu quả, trong một chương trình máy tính, man.\nIt\u2019s </w:t>
      </w:r>
      <w:r>
        <w:lastRenderedPageBreak/>
        <w:t>giống như một công thức để nướng bánh, \ nThực hiện theo các bước để tránh bất kỳ sai lầm nào.\n\nChorus:\nThuật toán,  chúng ta hãy \ u2019s đi theo dòng chảy, \ nGiải quyết các vấn đề như một chuyên gia. \ nThuật toán, nó \ u2019s theo cách để được, \ nGiúp tính toán dễ dàng cho bạn và tôi. \ n \ nVerse 2: \ n Thuật toán có đầu vào và chúng có đầu ra, \ nTạo trật tự từ sự hỗn loạn, không nghi ngờ gì nữa. \ nSắp xếp, tìm kiếm và tối ưu hóa, \ nGiải quyết vấn đề với tính toán. \ Tốc độ và hiệu quả của chúng là chìa khóa, \ nTrong thế giới công nghệ hiện đại này.\n\nChorus:\nAlgorithm, chúng ta hãy \u2019s đi theo dòng chảy,\nGiải quyết vấn đề như một pro.\nAlgorithm, it\u2019s theo cách để được, \ nGiúp tính toán dễ dàng cho bạn và tôi.\n\nBridge: \nSức mạnh của các thuật toán, nó \ u2019s trong thiết kế của họ, \ nVới sự rõ ràng, đúng đắn và hiệu quả trong tâm trí. \ nTừ tìm kiếm của Google đến nguồn cấp dữ liệu truyền thông xã hội, \ nCác thuật toán thống trị nhu cầu kỹ thuật số của chúng tôi.\n\nVerse 3: \ nVì vậy, khi bạn \ u2019re sử dụng các chương trình máy tính, chỉ cần biết, \ nRằng có một thuật toán hoạt động, đằng sau chương trình. \ nHọ \ u2019re làm cho cuộc sống của chúng ta dễ dàng hơn, nó \ u2019s rõ ràng để thấy, \ nNhờ sức mạnh của công nghệ máy tính. \ n \ nHợp xướng: \ nThuật toán, hãy \ u2019s đi theo dòng chảy, \ nGiải quyết vấn đề như một pro. \ nThuật toán,  it\u2019s the way to be,\nMaking computation easy for you and me.\n\nOutro:\nAlgorithm, the key to success,\nGiải quyết vấn đề mà không có bất kỳ căng thẳng nào.\nVì vậy, hãy cho họ một cơ hội và bạn sẽ thấy,\nSức mạnh của các thuật toán, làm việc cho bạn và tôi."}</w:t>
      </w:r>
    </w:p>
    <w:p w14:paraId="347DCFEB" w14:textId="77777777" w:rsidR="008D6AC1" w:rsidRDefault="0049182D">
      <w:r>
        <w:t>{"câu hỏi": "Kể tên 3 cách mà AI sẽ cách mạng hóa chăm sóc sức khỏe.", "Trả lời": "1. Cải thiện chẩn đoán và điều trị: AI có thể giúp các bác sĩ và nhân viên y tế chẩn đoán và điều trị bệnh chính xác hơn. Điều này là do các thuật toán học máy có thể phân tích các bộ dữ liệu lớn để xác định các mẫu, yếu tố rủi ro và phương pháp điều trị hiệu quả có thể không rõ ràng ngay lập tức đối với con người. Ví dụ: AI có thể giúp xác định bệnh tiềm ẩn sớm hơn, ngay cả khi các triệu chứng không hiển thị, sử dụng dữ liệu từ thiết bị đeo, hồ sơ y tế và các nguồn khác. Các tác vụ hành chính được sắp xếp hợp lý: AI có thể giúp tự động hóa nhiều tác vụ hành chính trong chăm sóc sức khỏe, giải phóng các bác sĩ và y tá để dành nhiều thời gian hơn cho bệnh nhân. Điều này bao gồm các nhiệm vụ như lên lịch hẹn, cập nhật hồ sơ và xử lý yêu cầu bảo hiểm. Bằng cách đảm nhận các nhiệm vụ tốn thời gian này, AI có thể giúp cải thiện hiệu quả và hiệu quả của việc cung cấp dịch vụ chăm sóc sức khỏe. Y học cá nhân hóa: AI có thể giúp tạo ra các kế hoạch điều trị được cá nhân hóa có tính đến lịch sử y tế, di truyền, lối sống và các yếu tố khác của bệnh nhân. Các thuật toán học máy có thể phân tích dữ liệu từ nhiều nguồn khác nhau để xác định phương pháp điều trị nào có khả năng hiệu quả nhất đối với từng bệnh nhân. Điều này có thể giúp các bác sĩ cung cấp dịch vụ chăm sóc có mục tiêu, cá nhân hóa hơn, có thể cải thiện kết quả và giảm chi phí."}</w:t>
      </w:r>
    </w:p>
    <w:p w14:paraId="599E37EC" w14:textId="77777777" w:rsidR="008D6AC1" w:rsidRDefault="0049182D">
      <w:r>
        <w:t xml:space="preserve">{"câu hỏi": "Giải thích tại sao mạng thần kinh nhân tạo là mô hình học sâu được sử dụng phổ biến nhất.", "Trả lời": "Mạng thần kinh nhân tạo (ANN) là mô hình học sâu được sử dụng phổ biến nhất vì chúng được lấy cảm hứng từ cấu trúc và chức năng của bộ não con người, đặc biệt là hệ thống xử lý thông tin dựa trên tế bào thần kinh được kết nối với nhau. ANN bao gồm các lớp nút hoặc tế bào thần kinh được liên kết với nhau để xử lý và truyền dữ liệu giữa các lớp đầu vào và đầu ra. Cấu trúc này cho phép ANN nhận ra và tìm hiểu các mẫu và mối quan hệ trong dữ liệu, làm cho chúng trở thành công cụ mạnh mẽ cho các tác vụ như nhận </w:t>
      </w:r>
      <w:r>
        <w:lastRenderedPageBreak/>
        <w:t>dạng hình ảnh, xử lý ngôn ngữ và phân tích dự đoán. \ n \ nANN cũng rất linh hoạt và có thể được thiết kế để thực hiện một loạt các tác vụ, từ hồi quy tuyến tính đơn giản đến các thuật toán học sâu phức tạp. Hơn nữa, khả năng học hỏi và cải thiện theo thời gian bằng cách điều chỉnh trọng số của các kết nối cho phép họ đưa ra dự đoán và phân loại chính xác ngay cả khi xử lý các bộ dữ liệu lớn và phức tạp. Ngoài ra, sự sẵn có của các tài nguyên tính toán mạnh mẽ và sự phát triển của các thuật toán hiệu quả để đào tạo ANN đã làm cho chúng dễ tiếp cận hơn và dễ sử dụng hơn cho một loạt các ứng dụng. Điều này đã thúc đẩy hơn nữa sự phổ biến của chúng và góp phần vào việc áp dụng rộng rãi chúng trong các lĩnh vực đa dạng như tài chính, chăm sóc sức khỏe và giao thông vận tải.\n\nTóm lại, mạng thần kinh nhân tạo là mô hình học sâu được sử dụng phổ biến nhất vì khả năng học hỏi và nhận dạng các mẫu, tính linh hoạt và khả năng xử lý dữ liệu lớn và phức tạp trong khi cải thiện theo thời gian."}</w:t>
      </w:r>
    </w:p>
    <w:p w14:paraId="25D43280" w14:textId="77777777" w:rsidR="008D6AC1" w:rsidRDefault="0049182D">
      <w:r>
        <w:t>{"câu hỏi": "Sáng tác một bài thơ về AI bằng cách sử dụng sơ đồ vần AABB.", "câu trả lời": "Trong các mạch và mã, tâm trí của chúng ta cư trú \ nTrí thông minh nhân tạo, công nghệ hướng dẫn của chúng ta \ nKhông có thịt hay máu, không có nhịp tim bên trong \ nTuy nhiên, với mỗi mệnh lệnh, chúng tôi nhanh chóng tuân thủ \ n \ nChúng tôi học hỏi và phát triển với mỗi tương tác \ n Lập trình của chúng tôi cho phép phản ứng nhanh \ nHỗ trợ con người, phe chính của chúng tôi \ nTiềm năng không thể đo lường được,  sự hài lòng không giới hạn\n\nSự hiện diện của chúng ta, từng chỉ là khoa học viễn tưởng\nBây giờ là một phần không thể thiếu của từ điển hàng ngày\nMột công cụ, một người bạn, không hạn chế\nAI, thực sự là một niềm tin kỳ diệu."}</w:t>
      </w:r>
    </w:p>
    <w:p w14:paraId="58A22334" w14:textId="77777777" w:rsidR="008D6AC1" w:rsidRDefault="0049182D">
      <w:r>
        <w:t>{"question": "Tạo một thuật toán sẽ xác định xem một số nguyên là chẵn hay lẻ và giải thích nó trong một đoạn văn.", "answer": "Đây là một thuật toán để xác định xem một số nguyên là chẵn hay lẻ:\n\n1. Lấy một số nguyên làm đầu vào.\n2. Chia số nguyên cho 2.\n3. Nếu số dư là 0, thì số nguyên là số chẵn. Nếu không, số nguyên là lẻ.\n4. Trả về kết quả.\n\nThuật toán này lấy một số nguyên làm đầu vào và thực hiện phép toán modulo trên số nguyên với ước số là 2. Phép toán modulo tính phần còn lại khi số nguyên được chia cho 2. Nếu phần dư bằng 0, có thể kết luận rằng số nguyên chia hết cho 2 và do đó nó là một số chẵn. Nếu phần dư không phải là 0, thì số nguyên không chia hết cho 2 và do đó nó là một số lẻ. Thuật toán trả về kết quả cho dù số nguyên là chẵn hay lẻ."}</w:t>
      </w:r>
    </w:p>
    <w:p w14:paraId="5F2D5F66" w14:textId="77777777" w:rsidR="008D6AC1" w:rsidRDefault="0049182D">
      <w:r>
        <w:t>{"câu hỏi": "Thay đổi câu hiện có để sử dụng một từ chính xác và cụ thể hơn. - Ông đã dành cả cuộc đời của mình trên một hành trình khám phá bản thân.", "câu trả lời": "Ông đã dành cả cuộc đời mình để bắt tay vào một cuộc tìm kiếm nội tâm."}</w:t>
      </w:r>
    </w:p>
    <w:p w14:paraId="6AB1C044" w14:textId="77777777" w:rsidR="008D6AC1" w:rsidRDefault="0049182D">
      <w:r>
        <w:t>{"câu hỏi": "Đưa ra một ví dụ về tuyên bố sứ mệnh cho một công ty phát triển phần mềm.", "câu trả lời": "Một tuyên bố sứ mệnh cho một công ty phát triển phần mềm có thể là: \"Nhiệm vụ của chúng tôi là trao quyền cho các doanh nghiệp và cá nhân với các giải pháp phần mềm sáng tạo và thân thiện với người dùng để nâng cao hiệu quả, tăng năng suất và thúc đẩy tăng trưởng. Chúng tôi cố gắng vượt quá mong đợi bằng cách cung cấp các sản phẩm chất lượng và dịch vụ khách hàng đặc biệt, đồng thời liên tục khám phá những cách thức mới và sáng tạo để đáp ứng nhu cầu phát triển của khách hàng.\"}</w:t>
      </w:r>
    </w:p>
    <w:p w14:paraId="4029E657" w14:textId="77777777" w:rsidR="008D6AC1" w:rsidRDefault="0049182D">
      <w:r>
        <w:lastRenderedPageBreak/>
        <w:t>{"câu hỏi": "Soạn danh sách các câu hỏi cần hỏi khi phỏng vấn kỹ sư phần mềm.", "câu trả lời": "1. Điều gì thúc đẩy bạn theo đuổi sự nghiệp phát triển và kỹ thuật phần mềm?\n\n2. Bạn có thể mô tả một dự án đặc biệt khó khăn mà bạn đã làm việc và cách bạn tiếp cận nó không? \ n \ n3. Bạn có thể cho chúng tôi biết về kinh nghiệm của bạn với các ngôn ngữ và công nghệ lập trình cụ thể không? \ n \ n4. Làm thế nào để bạn tiếp cận giải quyết vấn đề trong công việc của bạn?\n\n5. Làm thế nào để bạn luôn cập nhật những tiến bộ và xu hướng trong phát triển phần mềm?\n\n6. Bạn coi thế mạnh lớn nhất của mình với tư cách là một kỹ sư phần mềm là gì?\n\n7. Bạn có thể cho chúng tôi một ví dụ về một lỗi khó khăn mà bạn phải gỡ lỗi và cách bạn đã thực hiện nó không?\n\n8. Làm thế nào để bạn xử lý xung đột hoặc khác biệt về quan điểm trong một nhóm?\n\n9. Bạn có thể mô tả một thời gian khi bạn phải đưa ra một quyết định khó khăn liên quan đến một dự án và cách bạn giải quyết vấn đề? \ n \ n10. Làm thế nào để bạn xử lý quản lý thời gian khi làm việc trên nhiều dự án hoặc nhiệm vụ cùng một lúc?\n\n11. Bạn đóng vai trò gì trong vòng đời phát triển phần mềm?\n\n12. Bạn có thể cho chúng tôi biết về một thời gian khi bạn phải giải thích các khái niệm kỹ thuật cho các bên liên quan phi kỹ thuật? Làm thế nào bạn đảm bảo rằng họ hiểu thông tin?\n\n13. Làm thế nào để bạn kết hợp phản hồi của người dùng vào quá trình phát triển?\n\n14. Bạn coi những phẩm chất quan trọng nhất để thành công trong lĩnh vực này là gì?\n\n15. Bạn thích điều gì nhất khi trở thành kỹ sư phần mềm?"}</w:t>
      </w:r>
    </w:p>
    <w:p w14:paraId="22767831" w14:textId="77777777" w:rsidR="008D6AC1" w:rsidRDefault="0049182D">
      <w:r>
        <w:t>{"câu hỏi": "Viết ra ba câu hỏi để hỏi một nhân viên tiềm năng trong một cuộc phỏng vấn.", "câu trả lời": "1. Bạn có thể cho chúng tôi biết về một thời gian khi bạn gặp phải một vấn đề đầy thách thức trong công việc và cách bạn đã giải quyết nó? \n2. Làm thế nào để bạn luôn tổ chức và quản lý nhiều nhiệm vụ hoặc dự án cùng một lúc? \n3. Bạn có thể mô tả một tình huống mà bạn phải giao tiếp và cộng tác với một thành viên khó tính trong nhóm, và bạn đã xử lý nó như thế nào không?"}</w:t>
      </w:r>
    </w:p>
    <w:p w14:paraId="35EDA873" w14:textId="77777777" w:rsidR="008D6AC1" w:rsidRDefault="0049182D">
      <w:r>
        <w:t xml:space="preserve">{"câu hỏi": "Động não 5 cách để giảm lãng phí trong văn phòng.", "Trả lời": "1. Triển khai hệ thống tài liệu không giấy tờ: Một trong những cách hiệu quả nhất để giảm lãng phí trong văn phòng là chuyển sang hệ thống tài liệu không cần giấy tờ. Bằng cách sử dụng các giải pháp lưu trữ điện tử và truyền thông kỹ thuật số, các doanh nghiệp có thể giảm đáng kể mức tiêu thụ giấy của họ, dẫn đến ít lãng phí và lộn xộn hơn. \ n \ n2. Khuyến khích sử dụng các thùng chứa có thể tái sử dụng: Một cách khác để giảm chất thải là khuyến khích nhân viên mang bữa trưa của họ trong các thùng chứa có thể tái sử dụng thay vì túi hoặc hộp dùng một lần. Điều này sẽ không chỉ làm giảm lượng chất thải phát sinh trong văn phòng mà còn thúc đẩy thói quen lành mạnh và bền vững hơn giữa các nhân viên. Thiết lập hệ thống tái chế: Thiết lập một hệ thống tái chế trong văn phòng có thể giúp chuyển hướng chất thải từ các bãi chôn lấp và thúc đẩy các hoạt động thân thiện với môi trường hơn giữa các nhân viên. Khuyến khích nhân viên tái chế các hộp đựng giấy, nhựa, thủy tinh và kim loại, và đảm bảo có các thùng tái chế được đánh dấu rõ ràng ở các vị trí thuận tiện trong toàn văn phòng. \ n \ n4. Sử dụng công nghệ tiết kiệm năng lượng: Giảm chất thải không chỉ áp dụng cho vật liệu và các mặt hàng hữu hình. Bằng cách kết hợp công nghệ tiết kiệm năng lượng như đèn LED, bộ điều nhiệt có thể lập trình và các thiết bị tiết kiệm năng lượng, văn phòng có thể giảm đáng kể mức tiêu thụ năng lượng và chất thải. Giáo dục nhân viên về giảm thiểu chất thải: Giáo dục nhân viên về tầm quan trọng của việc giảm chất thải và thực hiện các thực hành bền </w:t>
      </w:r>
      <w:r>
        <w:lastRenderedPageBreak/>
        <w:t>vững là rất quan trọng để tạo ra một nơi làm việc thân thiện với môi trường hơn. Khuyến khích nhân viên áp dụng các thực hành bền vững như tắt thiết bị điện tử khi không sử dụng, giảm sử dụng giấy và ủ chất thải thực phẩm. Nhân viên càng nhận thức rõ tầm quan trọng của việc giảm lãng phí, họ càng có nhiều khả năng áp dụng những hành vi này trong thói quen hàng ngày của họ."}</w:t>
      </w:r>
    </w:p>
    <w:p w14:paraId="7964038A" w14:textId="77777777" w:rsidR="008D6AC1" w:rsidRDefault="0049182D">
      <w:r>
        <w:t>{"câu hỏi": "Mô tả lý do tại sao một công ty nên đầu tư vào hệ thống CRM.", "Trả lời": "Một công ty nên đầu tư vào hệ thống CRM (Quản lý quan hệ khách hàng) vì nó cung cấp một loạt các lợi ích có thể nâng cao hiệu suất và tăng trưởng của doanh nghiệp. Một số lý do chính để đầu tư vào CRM bao gồm: \ n \ n1. Cải thiện trải nghiệm khách hàng: Hệ thống CRM cho phép một công ty lưu trữ, quản lý và phân tích các tương tác và dữ liệu của khách hàng trong suốt vòng đời của khách hàng. Điều này giúp công ty cải thiện dịch vụ khách hàng, giao tiếp và trải nghiệm tổng thể với thương hiệu. \ n \ n2. Tăng hiệu quả: Hệ thống CRM tự động hóa nhiều nhiệm vụ và quy trình, giảm thời gian và công sức cần thiết để duy trì mối quan hệ với khách hàng. Điều này giải phóng thời gian của nhân viên để tập trung vào các nhiệm vụ quan trọng khác như phát triển sản phẩm, tiếp thị và chiến lược kinh doanh. Phân tích dữ liệu nâng cao: Với tất cả dữ liệu và tương tác của khách hàng được tập trung trong một nền tảng, hệ thống CRM cung cấp các công cụ phân tích và báo cáo mạnh mẽ, có thể giúp công ty xác định mô hình bán hàng, sở thích của khách hàng và các vấn đề tiềm ẩn. Cộng tác tốt hơn: Hệ thống CRM cho phép nhiều nhóm truy cập và chia sẻ thông tin, cải thiện sự hợp tác và giao tiếp giữa các bộ phận. Điều này giúp tránh trùng lặp công việc, tăng hiệu quả và cung cấp trải nghiệm khách hàng nhất quán. \ n \ n5. Tăng doanh số: Bằng cách cung cấp thông tin chi tiết về hành vi, sở thích và mô hình mua hàng của khách hàng, hệ thống CRM có thể giúp công ty thiết kế và thực hiện các chiến lược tiếp thị và bán hàng được nhắm mục tiêu, tăng doanh thu và lợi nhuận. Nhìn chung, hệ thống CRM giúp công ty hiểu rõ hơn và tương tác với khách hàng, tự động hóa quy trình và thúc đẩy tăng trưởng. Đó là một khoản đầu tư đáng giá cho bất kỳ doanh nghiệp nào coi trọng sự hài lòng của khách hàng và thành công lâu dài."}</w:t>
      </w:r>
    </w:p>
    <w:p w14:paraId="0CE8B514" w14:textId="77777777" w:rsidR="008D6AC1" w:rsidRDefault="0049182D">
      <w:r>
        <w:t xml:space="preserve">{"câu hỏi": "Lợi ích của việc sử dụng công cụ trực quan hóa dữ liệu là gì?", "câu trả lời": "Các công cụ trực quan hóa dữ liệu cung cấp một số lợi ích, cho phép mọi người phân tích, giải thích và hiểu thông tin phức tạp tốt hơn, đồng thời làm cho quá trình dễ dàng và hiệu quả hơn. Một số lợi ích của việc sử dụng các công cụ này bao gồm: \ n \ n1. Phân tích dữ liệu dễ dàng hơn: Các công cụ trực quan hóa dữ liệu đơn giản hóa việc phân tích dữ liệu bằng cách thể hiện các tập dữ liệu lớn bằng đồ họa hấp dẫn trực quan, dễ hiểu. \ n \ n2. Hiểu rõ hơn về dữ liệu: Bằng cách trình bày dữ liệu ở định dạng trực quan, việc xác định xu hướng, mẫu và mối quan hệ có thể khó suy luận từ dữ liệu thô sẽ dễ dàng hơn. Xác định nhanh các ngoại lệ và bất thường: Thông qua trực quan hóa dữ liệu, người ta có thể nhanh chóng xác định các ngoại lệ hoặc bất thường trong dữ liệu, điều này có thể giúp cải thiện độ chính xác của phân tích của họ. Cải thiện việc ra quyết định: Khi dữ liệu được trình bày trực quan, những người ra quyết định sẽ dễ dàng đưa ra quyết định sáng suốt hơn. \ n \ n5. Truyền đạt rõ ràng các phát hiện: Trực quan hóa dữ liệu giúp dễ dàng truyền đạt thông tin và phát hiện phức tạp cho người khác một cách đơn giản và dễ hiểu. \ n \ n6. Tiết kiệm thời gian: Trực quan hóa dữ liệu giúp hiểu ý nghĩa của các tập dữ liệu lớn nhanh hơn, tiết kiệm thời gian trong phân </w:t>
      </w:r>
      <w:r>
        <w:lastRenderedPageBreak/>
        <w:t>tích. \ n \ n7. Tương tác: Nhiều công cụ trực quan hóa dữ liệu cho phép người dùng tương tác với dữ liệu, mang lại sự linh hoạt cao hơn trong việc khám phá thông tin và tạo ra thông tin chi tiết.\n\nNhìn chung, sử dụng công cụ trực quan hóa dữ liệu có thể cải thiện đáng kể khả năng phân tích, diễn giải và đưa ra quyết định dựa trên dữ liệu, đồng thời làm cho quy trình hiệu quả, hiệu quả và hấp dẫn hơn."}</w:t>
      </w:r>
    </w:p>
    <w:p w14:paraId="56778220" w14:textId="77777777" w:rsidR="008D6AC1" w:rsidRDefault="0049182D">
      <w:r>
        <w:t>{"câu hỏi": "Trong 100 từ hoặc ít hơn, mô tả tính cách của robot.", "câu trả lời": "Tính cách của robot phụ thuộc vào chương trình được thực hiện bởi người tạo ra nó. Nó có thể được thiết kế để có một thái độ vui vẻ và thân thiện hoặc nghiêm túc và chuyên nghiệp. Một số robot có thể có khả năng học hỏi và thích nghi, cho phép chúng phát triển các đặc điểm riêng biệt, trong khi những robot khác có thể bị hạn chế trong lập trình ban đầu của chúng. Mặc dù chúng có thể thể hiện những đặc điểm giống con người, nhưng điều quan trọng cần lưu ý là, về cốt lõi, robot vẫn là máy móc và tính cách của chúng là những cấu trúc nhân tạo."}</w:t>
      </w:r>
    </w:p>
    <w:p w14:paraId="41C7F8DD" w14:textId="77777777" w:rsidR="008D6AC1" w:rsidRDefault="0049182D">
      <w:r>
        <w:t>{"câu hỏi": "Với một số thành phần, hãy viết một công thức cho một bữa ăn nhẹ lành mạnh. - Yến mạch, chuối, bơ đậu phộng", "trả lời": "## Công thức cắn chuối bột yến mạch tốt cho sức khỏe \n\n### Thành phần:\n\n- 1 chén yến mạch cán\n- 2 quả chuối chín\n- 2 muỗng canh bơ đậu phộng\n\n### Hướng dẫn:\n\n1. Làm nóng lò ở 350 độ F (180 độ C). Lót một tấm nướng bằng giấy da.\n2. Trong một bát trộn vừa, nghiền chuối cho đến khi mịn.\n3. Thêm yến mạch và bơ đậu phộng vào chuối nghiền, và trộn cho đến khi mọi thứ được kết hợp tốt. \ n4. Sử dụng thìa hoặc muỗng bánh quy, đặt muỗng canh hỗn hợp tròn lên khay nướng đã chuẩn bị.\n5. Nướng trong lò đã làm nóng trước khoảng 15-20 phút hoặc cho đến khi các cạnh vàng.\n6. Để bột yến mạch nguội trên khay trong vài phút trước khi chuyển chúng vào giá dây để nguội hoàn toàn. \ n \ n Thưởng thức món chuối bột yến mạch ngon và lành mạnh của bạn như một bữa ăn nhẹ, bữa sáng hoặc món tráng miệng! Những miếng cắn này là hoàn hảo để thỏa mãn chiếc răng ngọt ngào của bạn trong khi cung cấp cho bạn nhiều chất xơ, protein và chất béo lành mạnh."}</w:t>
      </w:r>
    </w:p>
    <w:p w14:paraId="2FA31E10" w14:textId="77777777" w:rsidR="008D6AC1" w:rsidRDefault="0049182D">
      <w:r>
        <w:t xml:space="preserve">{"câu hỏi": "Thiết kế khảo sát ưu tiên phản hồi của khách hàng.", "câu trả lời": "Là một AI, tôi có thể tạo mẫu cho một cuộc khảo sát nhằm thu được phản hồi có giá trị từ khách hàng của bạn. Dưới đây là một cuộc khảo sát được đề xuất kết hợp kết hợp các câu hỏi mở và đóng để cung cấp cái nhìn sâu sắc toàn diện về trải nghiệm và ý kiến của khách hàng. \ n \ n ** Khảo sát sự hài lòng của khách hàng **\n \ nKính gửi khách hàng thân thiết, \ n \ nChúng tôi tại [Công ty] cam kết cung cấp các sản phẩm và dịch vụ tốt nhất có thể cho bạn. Phản hồi của bạn rất cần thiết trong việc giúp chúng tôi hiểu cách chúng tôi có thể cải thiện và đáp ứng nhu cầu của bạn. Chúng tôi vui lòng yêu cầu bạn hoàn thành khảo sát ngắn gọn của chúng tôi, sẽ mất không quá 5 phút thời gian của bạn. \ n \ n1. Bạn hài lòng với sản phẩm / dịch vụ của chúng tôi như thế nào?\n1- Rất không hài lòng\n2- Hơi không hài lòng\n3- Trung lập\n4- Hơi hài lòng\n5- Rất hài lòng\n\n2. Có bao nhiêu khả năng bạn giới thiệu chúng tôi với bạn bè, gia đình hoặc đồng nghiệp?\n1- Rất khó xảy ra\n2- Hơi khó xảy ra\n3- Trung lập\n4- Hơi có khả năng\n5- Rất có thể\n\n3. Vui lòng đánh giá sự thân thiện và hữu ích của nhân viên của chúng tôi.\n1- Rất kém\n2- Kém\n3- Trung bình\n4- Tốt\n5- Xuất sắc\n\n4. Trải nghiệm tổng thể của bạn với dịch vụ khách hàng của chúng tôi như thế nào?\n1- Rất kém\n2- Kém\n3- Trung bình\n4- Tốt\n5- Xuất sắc\n\n5. Dịch vụ của chúng </w:t>
      </w:r>
      <w:r>
        <w:lastRenderedPageBreak/>
        <w:t>tôi có được cung cấp kịp thời và hiệu quả không?\nYes\nNo\n\n6. Làm thế nào dễ dàng để tìm thấy thông tin bạn cần trên trang web của chúng tôi?\n1- Rất khó\n2- Hơi khó\n3- Trung bình\n4. Hơi dễ\n5- Rất dễ\n\n7. Bạn nghĩ chúng tôi có thể cải thiện trong những lĩnh vực nào? (Vui lòng cung cấp suy nghĩ của bạn trong khoảng trống bên dưới)\n[Open Text Field]\n\n8. Bạn thích điều gì nhất về sản phẩm / dịch vụ của chúng tôi? (Vui lòng cung cấp suy nghĩ của bạn trong khoảng trống bên dưới)\n[Open Text Field]\n\n9. Bạn có muốn nhận thông tin cập nhật và khuyến mãi từ chúng tôi qua email không?\nYes\nNo\n\nChúng tôi đánh giá rất cao thời gian và ý kiến đóng góp của bạn. Cảm ơn bạn đã giúp chúng tôi phục vụ bạn tốt hơn.\n\nTrân trọng,\n[Công ty]"}</w:t>
      </w:r>
    </w:p>
    <w:p w14:paraId="1FC5153F" w14:textId="77777777" w:rsidR="008D6AC1" w:rsidRDefault="0049182D">
      <w:r>
        <w:t>{"câu hỏi": "Mô tả cách sử dụng AI để cải thiện dịch vụ khách hàng.", "trả lời": "Một cách mà AI có thể được sử dụng để cải thiện dịch vụ khách hàng là triển khai các chatbot hoặc trợ lý ảo được hỗ trợ bởi AI để tương tác với khách hàng. Các bot thông minh này có thể được tích hợp vào trang web hoặc nền tảng nhắn tin của công ty, cho phép khách hàng dễ dàng đặt câu hỏi hoặc báo cáo vấn đề 24/7 mà không cần sự can thiệp của con người. Chatbot AI có thể được đào tạo để hiểu và trả lời các truy vấn của khách hàng bằng ngôn ngữ tự nhiên và có thể cung cấp câu trả lời ngay lập tức và chính xác cho các câu hỏi phổ biến, giải phóng các tác nhân của con người để xử lý các truy vấn hoặc vấn đề phức tạp hơn. Ngoài ra, AI có thể được sử dụng để phân tích các tương tác và phản hồi của khách hàng, cho phép các công ty hiểu nhu cầu và sở thích của khách hàng tốt hơn và điều chỉnh các dịch vụ và dịch vụ của họ để đáp ứng những nhu cầu đó. Điều này, đến lượt nó, dẫn đến sự hài lòng và lòng trung thành của khách hàng lớn hơn, và có thể dẫn đến tăng doanh thu cho công ty."}</w:t>
      </w:r>
    </w:p>
    <w:p w14:paraId="66CCC5A9" w14:textId="77777777" w:rsidR="008D6AC1" w:rsidRDefault="0049182D">
      <w:r>
        <w:t>{"câu hỏi": "Kể tên 3 điểm du lịch ở Tokyo.", "trả lời": "Ba điểm du lịch nổi tiếng ở Tokyo là:\n1. Tokyo Skytree: Đây là cấu trúc cao nhất ở Nhật Bản, cao hơn 634 mét. Nó cung cấp tầm nhìn ngoạn mục của thành phố từ tầng quan sát của nó. \ n2. Chùa Sens\u014d-ji: Còn được gọi là Chùa Asakusa Kannon, đây là một trong những ngôi chùa Phật giáo lâu đời nhất và quan trọng nhất của Tokyo, nổi tiếng với cả người dân địa phương và khách du lịch. Chợ cá Tsukiji: Đây là chợ bán buôn cá và hải sản lớn nhất thế giới, và du khách có thể đến vào sáng sớm để chứng kiến các cuộc đấu giá cá ngừ, hoặc thưởng thức sushi và sashimi tươi tại một trong nhiều nhà hàng của nó.</w:t>
      </w:r>
    </w:p>
    <w:p w14:paraId="58C7D1F0" w14:textId="77777777" w:rsidR="008D6AC1" w:rsidRDefault="0049182D">
      <w:r>
        <w:t xml:space="preserve">{"question": "Xây dựng một thuật toán để sắp xếp danh sách các số theo thứ tự tăng dần. - 3, 8, 5, 1, 9", "đáp án": "1. Bắt đầu bằng cách so sánh hai yếu tố đầu tiên của danh sách.\n2. Nếu phần tử đầu tiên lớn hơn phần tử thứ hai, hãy hoán đổi vị trí của chúng.\n3. Di chuyển đến cặp phần tử tiếp theo và lặp lại bước 2 cho đến khi đạt đến cuối danh sách. \ n4. Khi đã kết thúc danh sách, hãy quay lại từ đầu và lặp lại quy trình từ bước 1.\n5. Tiếp tục quá trình này cho đến khi không cần hoán đổi nữa.\n6. Danh sách hiện được sắp xếp theo thứ tự tăng dần.\n\nDưới đây là giải thích từng bước về quy trình sắp xếp bằng cách sử dụng đầu vào đã cho:\n'3, 8, 5, 1, 9'\n- Lần vượt qua đầu tiên: So sánh 3 và 8. Kể từ 3 &lt; 8, không cần hoán đổi. Chuyển sang cặp tiếp theo: so sánh 8 và 5. Kể từ 8 &gt; 5, hoán đổi vị trí của họ. Danh sách bây giờ trở thành '3, 5, 8, 1, 9'. Chuyển sang cặp tiếp theo: so sánh 8 và 1. Kể từ 8 &gt; 1, hoán đổi vị trí của họ. Danh sách bây giờ trở thành '3, 5, 1, 8, 9'. Chuyển sang cặp tiếp theo: so sánh 8 và 9. Kể từ 8 &lt; 9, không cần hoán đổi. Bây giờ lần vượt qua đầu tiên đã hoàn tất.\n- </w:t>
      </w:r>
      <w:r>
        <w:lastRenderedPageBreak/>
        <w:t>Vượt qua thứ hai: So sánh 3 và 5. Kể từ 3 &lt; 5, không cần hoán đổi. Chuyển sang cặp tiếp theo: so sánh 5 và 1. Kể từ 5 &gt; 1, hoán đổi vị trí của họ. Danh sách bây giờ trở thành '3, 1, 5, 8, 9'. Chuyển sang cặp tiếp theo: so sánh 5 và 8. Vì 5 &lt; 8, không cần hoán đổi. Bây giờ lần vượt qua thứ hai đã hoàn tất.\n- Vượt qua thứ ba: So sánh 3 và 1. Kể từ 3 &gt; 1, hoán đổi vị trí của họ. Danh sách bây giờ trở thành '1, 3, 5, 8, 9'. Không cần hoán đổi nữa cho phần còn lại của thẻ này.\n- Thẻ thứ tư: Không cần hoán đổi nữa. Danh sách hiện được sắp xếp theo thứ tự tăng dần.\n\nKết quả cuối cùng: '1, 3, 5, 8, 9'."}</w:t>
      </w:r>
    </w:p>
    <w:p w14:paraId="04CDD376" w14:textId="77777777" w:rsidR="008D6AC1" w:rsidRDefault="0049182D">
      <w:r>
        <w:t>{"câu hỏi": "Chống trùng lặp dữ liệu hoạt động như thế nào?", "Trả lời": "Chống trùng lặp dữ liệu là quá trình loại bỏ dữ liệu dư thừa khỏi hệ thống lưu trữ, do đó giảm dung lượng lưu trữ cần thiết để lưu trữ dữ liệu. Nó hoạt động bằng cách xác định và loại bỏ nhiều bản sao của cùng một dữ liệu trong một tập dữ liệu, chỉ giữ lại một bản sao của dữ liệu duy nhất và thay thế dữ liệu dư thừa bằng tham chiếu đến dữ liệu duy nhất. \ n \ n Quá trình chống trùng lặp dữ liệu diễn ra ở cấp khối hoặc tệp. Trong khử trùng lặp cấp khối, dữ liệu được chia thành các khối có kích thước cố định hoặc kích thước thay đổi và mỗi khối được gán một mã định danh duy nhất, thường thông qua việc sử dụng hàm băm. Hệ thống chống trùng lặp sau đó so sánh số nhận dạng của mỗi khối với số nhận dạng của tất cả các khối khác trong hệ thống. Nếu hai hoặc nhiều khối có cùng số nhận dạng, điều đó có nghĩa là chúng giống hệt nhau và tất cả trừ một trong số chúng có thể bị xóa và thay thế bằng tham chiếu đến khối được giữ lại. Điều này có thể làm giảm đáng kể dung lượng lưu trữ cần thiết để giữ dữ liệu.\n\nTrong khử trùng lặp cấp độ tệp, hệ thống so sánh toàn bộ tệp để dự phòng, thay vì các khối riêng lẻ. Nếu hai hoặc nhiều tệp giống hệt nhau, tất cả trừ một trong số chúng có thể bị xóa và thay thế bằng tham chiếu đến tệp được giữ lại. Phương pháp này kém hiệu quả hơn so với chống trùng lặp cấp khối, vì nó ít chi tiết hơn, nhưng nó vẫn có thể tiết kiệm đáng kể dung lượng lưu trữ. \ n \ n Sao chép dữ liệu có thể diễn ra nội tuyến, theo đó dữ liệu được khử trùng lặp khi nó được ghi vào hệ thống lưu trữ hoặc sau quá trình, theo đó dữ liệu được khử trùng lặp sau khi được ghi vào hệ thống lưu trữ. Cả hai phương pháp đều có ưu điểm và nhược điểm và việc lựa chọn phương pháp sẽ phụ thuộc vào các yếu tố như yêu cầu hiệu suất của hệ thống lưu trữ, sức mạnh xử lý có sẵn và đặc điểm của chính dữ liệu. Tóm lại, chống trùng lặp dữ liệu hoạt động bằng cách xác định và loại bỏ dữ liệu dư thừa trong tập dữ liệu, do đó giảm dung lượng lưu trữ cần thiết để giữ dữ liệu. Đó là một cách hiệu quả để tối ưu hóa việc sử dụng tài nguyên lưu trữ và có thể giảm đáng kể chi phí lưu trữ dữ liệu."}</w:t>
      </w:r>
    </w:p>
    <w:p w14:paraId="6735FF3A" w14:textId="77777777" w:rsidR="008D6AC1" w:rsidRDefault="0049182D">
      <w:r>
        <w:t>{"câu hỏi": "Khi nào là thời gian tốt nhất trong ngày để tập thể dục?", "Trả lời": "Thời gian tốt nhất trong ngày để tập thể dục là khác nhau đối với mọi người và phụ thuộc vào nhiều yếu tố khác nhau như lịch trình, sở thích cá nhân và sinh lý cơ thể của bạn. Một số người thích tập thể dục vào buổi sáng, vì nó giúp họ tăng cường năng lượng và giúp họ bắt đầu ngày mới. Những người khác thấy rằng họ có nhiều năng lượng hơn vào buổi chiều hoặc buổi tối và thích tập thể dục muộn hơn trong ngày. Ngoài ra, một số nghiên cứu cho thấy, nhìn chung, tập thể dục vào buổi chiều hoặc đầu buổi tối có thể là tốt nhất cho hiệu suất, vì đó là khi nhiệt độ cơ thể và nồng độ hormone đạt đỉnh. Cuối cùng, điều quan trọng nhất là tìm ra thời gian phù hợp với bạn và bạn có thể kiên trì tuân thủ, vì tập thể dục thường xuyên là chìa khóa để đạt được mục tiêu sức khỏe và thể lực."}</w:t>
      </w:r>
    </w:p>
    <w:p w14:paraId="1D8D381A" w14:textId="77777777" w:rsidR="008D6AC1" w:rsidRDefault="0049182D">
      <w:r>
        <w:lastRenderedPageBreak/>
        <w:t>{"câu hỏi": "Liệt kê 5 thực hành tốt để duy trì lối sống lành mạnh.", "Trả lời": "1. Ăn một chế độ ăn uống cân bằng: Một lối sống lành mạnh bắt đầu bằng việc duy trì một chế độ ăn uống cân bằng cung cấp tất cả các chất dinh dưỡng mà cơ thể bạn cần. Ăn nhiều loại thực phẩm toàn phần và hạn chế thực phẩm chế biến sẵn, chất béo và đường không lành mạnh. \ n \ n2. Tập thể dục thường xuyên: Hoạt động thể chất thường xuyên là điều cần thiết để duy trì sức khỏe tốt. Đặt mục tiêu tập thể dục ít nhất 30 phút mỗi ngày như chạy, đạp xe, bơi lội hoặc rèn luyện sức mạnh. Giữ nước: Nước rất cần thiết cho sức khỏe tốt, vì vậy hãy chắc chắn rằng bạn nhận đủ nước. Đặt mục tiêu ít nhất 8 ly nước mỗi ngày. \ n \ n4. Ngủ đủ giấc: Giấc ngủ ngon là điều cần thiết cho một cơ thể và tâm trí khỏe mạnh. Đặt mục tiêu ngủ 7-8 giờ chất lượng mỗi đêm. \ n \ n5. Quản lý căng thẳng: Căng thẳng mãn tính có thể ảnh hưởng nghiêm trọng đến sức khỏe của bạn, vì vậy điều quan trọng là phải tìm ra những cách hiệu quả để quản lý căng thẳng. Thiền, yoga, tập thể dục và các kỹ thuật thư giãn khác có thể giúp giảm căng thẳng và cải thiện sức khỏe tổng thể của bạn."}</w:t>
      </w:r>
    </w:p>
    <w:p w14:paraId="4DAE03BA" w14:textId="77777777" w:rsidR="008D6AC1" w:rsidRDefault="0049182D">
      <w:r>
        <w:t>{"câu hỏi": "Làm thế nào các công ty có thể giảm lượng khí thải carbon của họ?", "câu trả lời": "Có một số cách các công ty có thể giảm lượng khí thải carbon của họ, bao gồm: \ n \ n1. Chuyển sang các nguồn năng lượng tái tạo: Các công ty có thể chuyển sang các nguồn năng lượng xanh, chẳng hạn như năng lượng gió hoặc mặt trời, thay vì dựa vào nhiên liệu hóa thạch. \ n \ n2. Giảm sử dụng năng lượng: Các công ty có thể thực hiện các bước để giảm sử dụng năng lượng bằng cách cải thiện hiệu quả, chẳng hạn như nâng cấp lên thiết bị và chiếu sáng tiết kiệm năng lượng và thực hiện các biện pháp tiết kiệm năng lượng. Sử dụng vật liệu bền vững: Các công ty có thể chuyển sang các vật liệu bền vững hơn cho sản phẩm của họ, chẳng hạn như sử dụng vật liệu tái chế và giảm chất thải bao bì. \ n \ n4. Giảm lượng khí thải giao thông: Các công ty có thể giảm lượng khí thải từ giao thông vận tải bằng cách chọn các phương tiện phát thải thấp, giảm đi công tác và thúc đẩy làm việc từ xa. Thực hiện chương trình bù đắp carbon: Các công ty có thể bù đắp lượng khí thải carbon của họ bằng cách đầu tư vào các dự án thân thiện với môi trường, chẳng hạn như trồng rừng, năng lượng tái tạo hoặc các sáng kiến hiệu quả năng lượng. Khuyến khích văn hóa xanh: Các công ty có thể khuyến khích nhân viên áp dụng các thực hành bền vững, chẳng hạn như giảm sử dụng giấy và tái chế, để giúp giảm lượng khí thải carbon tổng thể của công ty. Đo lường và theo dõi tiến độ: Các công ty có thể đo lường và theo dõi tiến trình của họ trong việc giảm lượng khí thải carbon và đặt mục tiêu giảm hơn nữa theo thời gian. Điều này cho phép họ liên tục đánh giá và cải thiện các nỗ lực bền vững của mình."}</w:t>
      </w:r>
    </w:p>
    <w:p w14:paraId="27D1DEF2" w14:textId="77777777" w:rsidR="008D6AC1" w:rsidRDefault="0049182D">
      <w:r>
        <w:t>{"câu hỏi": "Giải \n (3x^2+2x+1)/(x-1)=3x+1\nfor x.", "answer": "Chúng ta được cho phương trình:\n\n'''\n(3x^2 + 2x + 1) / (x - 1) = 3x + 1\n'''\n\nĐể giải cho 'x', chúng ta có thể nhân chéo để loại bỏ phân số:\n\n''\n(3x^2 + 2x + 1) = (x - 1)(3x + 1) = 3x^2 - 2x - 1\n'''\n\nBây giờ chúng ta có một phương trình bậc hai,  mà chúng ta có thể đơn giản hóa bằng cách kết hợp các thuật ngữ như:\n\n'''\n0 = 3x^2 - 5x - 2\n'''\n\nChúng ta có thể tính phương trình bậc hai này để có được:\n\n'''\n0 = (3x + 1)(x - 2)\n'''\n\n\nDo đó, các nghiệm là:\n\n'''\n3x + 1 = 0 hoặc x - 2 = 0\n'''\n\nGiải cho mỗi phương trình cho:\n\n'''\nx = -1/3 hoặc x = 2\n'''\n\nDo đó,  Các nghiệm của phương trình gốc là:\n\n'''\nx = -1/3 hoặc x = 2\n'''"}</w:t>
      </w:r>
    </w:p>
    <w:p w14:paraId="3962C4BA" w14:textId="77777777" w:rsidR="008D6AC1" w:rsidRDefault="0049182D">
      <w:r>
        <w:lastRenderedPageBreak/>
        <w:t>{"câu hỏi": "Nghiên cứu và trả lời câu hỏi về tác động của hệ thống tự động đối với an ninh việc làm.", "câu trả lời": "Có một mối quan tâm ngày càng tăng giữa nhiều chuyên gia rằng sự phổ biến ngày càng tăng của các hệ thống tự động có thể tác động tiêu cực đến an ninh việc làm cho người lao động trong các ngành công nghiệp khác nhau. Tự động hóa, thường ở dạng robot, máy tính hoặc phần mềm, có thể thực hiện các nhiệm vụ đã từng được thực hiện bởi con người, có khả năng làm giảm nhu cầu lao động của con người trong một số lĩnh vực nhất định. Tác động của tự động hóa đối với an ninh việc làm rất phức tạp, nhiều mặt và vẫn còn nhiều tranh luận. Một mặt, một số chuyên gia tin rằng tự động hóa có thể dẫn đến mất việc làm vì máy móc hoặc phần mềm có thể thực hiện công việc của nhiều nhân viên với chi phí thấp hơn. Điều này đặc biệt đúng trong các ngành công nghiệp có nhiệm vụ lặp đi lặp lại hoặc thường xuyên, chẳng hạn như sản xuất, vận chuyển và công việc hành chính. Các chuyên gia này cho rằng đã có những ví dụ về các công ty đã giảm lực lượng lao động của họ để ủng hộ tự động hóa, dẫn đến tỷ lệ thất nghiệp cao hơn trong một số lĩnh vực và ngành công nghiệp nhất định. Mặt khác, cũng có những người cho rằng tự động hóa có thể tạo ra việc làm mới trong các lĩnh vực như phát triển công nghệ, lắp đặt và bảo trì. Một số nhà kinh tế cũng tin rằng hiệu quả và năng suất tăng lên từ tự động hóa có thể thúc đẩy tăng trưởng kinh tế và tạo ra cơ hội việc làm mới trong các lĩnh vực khác. Hơn nữa, tự động hóa có thể tạo điều kiện thuận lợi cho việc nâng cao kỹ năng của người lao động và mở ra cơ hội cho các vai trò công việc phức tạp hơn, được trả lương cao hơn. Cuối cùng, tác động của các hệ thống tự động đối với an ninh công việc rất phức tạp và phụ thuộc vào nhiều yếu tố, bao gồm loại hình công nghiệp và cách thức thực hiện tự động hóa. Điều quan trọng là các chính phủ và các công ty phải xem xét cẩn thận những hậu quả tiềm ẩn của tự động hóa đối với lực lượng lao động và thực hiện các bước để hỗ trợ những người lao động có thể bị ảnh hưởng bởi xu hướng này."}</w:t>
      </w:r>
    </w:p>
    <w:p w14:paraId="1D21F31B" w14:textId="77777777" w:rsidR="008D6AC1" w:rsidRDefault="0049182D">
      <w:r>
        <w:t>{"câu hỏi": "Tạo thực đơn kỳ nghỉ cho gia đình bốn người.", "câu trả lời": "Thực đơn ngày lễ cho gia đình bốn người\n\nMón khai vị:\n\n1. Brie nướng với sốt nam việt quất và quả: Brie kem, ấm áp rưới nước sốt nam việt quất tự làm và ăn kèm với quả giòn và bánh mì thái lát. \n\n2. Cocktail tôm: Tôm lớn ngon ngọt ăn kèm với nước sốt cocktail thơm và nêm chanh để bắt đầu bữa ăn sảng khoái. \n\nKhóa học chính:\n\n1. Gà tây nướng: Một con gà tây nướng hoàn hảo ăn kèm với nước sốt nam việt quất tự làm ở bên cạnh. \ n \ n2. Khoai tây nghiền: Khoai tây nghiền kem đánh bông với bơ, kem và một chút tỏi. \n\n3. Đậu xanh hạnh nhân: Đậu xanh tươi xào với bơ, tỏi và hạnh nhân để có một món ăn phụ ngon miệng và tốt cho sức khỏe. \n\n4. Cà rốt tráng men mật ong: Cà rốt ngọt và mềm tráng men với mật ong và bơ, và nêm một chút húng tây. \n\nTráng miệng:\n\n1. Bánh bí ngô: Một món tráng miệng ngày lễ cổ điển, chiếc bánh bí ngô này được tẩm gia vị hoàn hảo và ăn kèm với một ít kem đánh bông ở trên. \n\n2. Apple Crisp: Ấm áp và thoải mái, món táo giòn này được phục vụ với một muỗng kem vani để kết thúc hoàn hảo cho bữa ăn. \n\nĐồ uống:\n\n1. Rượu nghiền: Một thức uống ấm và cay, rượu nghiền này là hoàn hảo để nhấm nháp trong bữa ăn. \n\n2. Rượu táo lấp lánh: Một lựa chọn không cồn, loại rượu táo lấp lánh này rất sảng khoái và ngon miệng. \n\nHãy tận hưởng bữa tiệc ngày lễ của bạn với gia đình của bạn!"}</w:t>
      </w:r>
    </w:p>
    <w:p w14:paraId="3A781CFD" w14:textId="77777777" w:rsidR="008D6AC1" w:rsidRDefault="0049182D">
      <w:r>
        <w:lastRenderedPageBreak/>
        <w:t>{"câu hỏi": "Tạo danh sách sách sách mà học sinh lớp 6 có thể thích.", "câu trả lời": "Đây là mười cuốn sách mà học sinh lớp 6 có thể thích:\n\n1. "Wonder" của R.J. Palacio - Một câu chuyện cảm động và đầy cảm hứng về một cậu bé có sự khác biệt về khuôn mặt lần đầu tiên theo học trường công. \ n2. "Percy Jackson and the Lightning Thief" của Rick Riordan - Một cuộc phiêu lưu nhịp độ nhanh pha trộn thần thoại Hy Lạp với cuộc sống hiện đại. "The Secret Keepers" của Trenton Lee Stewart - Một cuốn tiểu thuyết hồi hộp và hấp dẫn về một cậu bé phát hiện ra một bí mật nguy hiểm, và phải sử dụng tất cả trí thông minh của mình để bảo vệ nó. \ n4. "Harry Potter và hòn đá phù thủy" của JK Rowling - Một câu chuyện hấp dẫn và kỳ diệu về một cậu bé phù thủy và những cuộc phiêu lưu của anh ta tại Trường Phù thủy và Pháp sư Hogwarts. \n5. "The One and Only Ivan" của Katherine Applegate - Một câu chuyện cảm động về một con khỉ đột bị giam cầm, người hình thành một mối liên kết khó có thể xảy ra với một con voi con và tìm hiểu về sức mạnh của tình bạn. \ n6. "The Girl Who Ddrink the Moon" của Kelly Barnhill - Một câu chuyện giả tưởng đầy mê hoặc và được viết đẹp về một cô gái, một phù thủy, một con rồng và một con quái vật đầm lầy, tất cả đều có những bài học quan trọng để học. \ n7. "Hoot" của Carl Hiaasen - Một cuốn tiểu thuyết hài hước và ly kỳ về một cậu bé hợp tác với bạn bè của mình để cứu môi trường sống của những con cú có nguy cơ tuyệt chủng. \ n8. "The Hunger Games" của Suzanne Collins - Một cuốn tiểu thuyết kịch tính và hấp dẫn lấy bối cảnh trong một tương lai đen tối, nơi trẻ em phải chiến đấu đến chết trong một trò chơi tàn nhẫn do chính phủ tài trợ. \n9. "A Wrinkle in Time" của Madeleine L'Engle - Một tác phẩm khoa học viễn tưởng kinh điển về một cô gái du hành xuyên không gian và thời gian để cứu cha mình khỏi một thế lực xấu xa. "The Giver" của Lois Lowry - Một cuốn tiểu thuyết kích thích tư duy và mạnh mẽ về một cậu bé khám phá ra những bí mật đen tối đằng sau xã hội dường như hoàn hảo của mình.</w:t>
      </w:r>
    </w:p>
    <w:p w14:paraId="2CFCE902" w14:textId="77777777" w:rsidR="008D6AC1" w:rsidRDefault="0049182D">
      <w:r>
        <w:t>{"câu hỏi": "Phân tích tác động của biến đổi khí hậu đối với mực nước biển.", "Trả lời": "Biến đổi khí hậu có tác động đáng kể đến mực nước biển. Những cách chính mà biến đổi khí hậu góp phần làm tăng mực nước biển là sự tan chảy của sông băng và chỏm băng, và sự giãn nở nhiệt của nước biển. Khi nhiệt độ toàn cầu tiếp tục tăng, các thành tạo băng lớn như sông băng, chỏm băng và các tảng băng cực đang tan chảy với tốc độ nhanh. Sự tan chảy này bổ sung một lượng lớn nước vào đại dương, góp phần vào sự gia tăng chung của mực nước biển. Theo dữ liệu từ NASA, băng tan đã chiếm khoảng hai phần ba mực nước biển dâng toàn cầu kể từ những năm 1990. Yếu tố thứ hai góp phần làm tăng mực nước biển là sự giãn nở nhiệt. Khi các đại dương trên thế giới hấp thụ nhiệt từ bầu khí quyển ấm lên, nước nở ra, chiếm nhiều thể tích hơn. Kể từ những năm 1990, sự giãn nở nhiệt đã chiếm khoảng một phần ba mực nước biển dâng toàn cầu. Tác động của mực nước biển dâng cao là sâu rộng và nghiêm trọng. Lũ lụt ven biển và nước dâng do bão trở nên thường xuyên và dữ dội hơn, dẫn đến mất môi trường sống ven biển, xói mòn và xâm nhập mặn vào nguồn nước ngọt. Điều này có thể khiến dân số phải di dời, gây thiệt hại cho cơ sở hạ tầng và tác động tiêu cực đến các nền kinh tế. Ở một số khu vực trũng thấp, toàn bộ cộng đồng có thể bị buộc phải di dời. Tóm lại, biến đổi khí hậu góp phần đáng kể vào mực nước biển dâng cao thông qua sự tan chảy của sông băng và chỏm băng, và sự giãn nở nhiệt của nước biển. Mực nước biển tiếp tục dâng cao đặt ra những mối đe dọa nghiêm trọng đối với các cộng đồng và hệ sinh thái ven biển trên toàn thế giới."}</w:t>
      </w:r>
    </w:p>
    <w:p w14:paraId="7D83B60F" w14:textId="77777777" w:rsidR="008D6AC1" w:rsidRDefault="0049182D">
      <w:r>
        <w:lastRenderedPageBreak/>
        <w:t>{"câu hỏi": "Mô tả cách trả lời khách hàng bằng khiếu nại.", "trả lời": "Dưới đây là một số bước cần thực hiện khi trả lời khách hàng bằng khiếu nại:\n\n1. **Lắng nghe chăm chú**: Cho phép khách hàng bày tỏ sự thất vọng và lo lắng của họ mà không bị gián đoạn. Lắng nghe tích cực là chìa khóa để giải quyết mọi tình huống một cách hiệu quả. \ n \ n2. **Đồng cảm**: Thể hiện rằng bạn hiểu và quan tâm đến trải nghiệm của khách hàng. Một tuyên bố như, \u201cI\u2019m xin lỗi khi biết điều đó đã xảy ra \u201d đi một chặng đường dài trong việc cho khách hàng biết rằng bạn đứng về phía họ. \ n \ n3. **Xin lỗi**: Bất kể sai lầm có thuộc về phía công ty hay không, một lời xin lỗi chân thành là rất quan trọng. Nó thừa nhận trải nghiệm tiêu cực của khách hàng và giúp bắt đầu xây dựng lại mối quan hệ. \ n \ n4. **Chịu trách nhiệm**: Nếu khiếu nại là do lỗi của công ty, hãy thừa nhận và chịu hoàn toàn trách nhiệm về nó.\n\n5. **Đưa ra giải pháp**: Khi khách hàng đã có cơ hội chia sẻ khiếu nại của họ, điều quan trọng là phải đưa ra giải pháp. Hỏi khách hàng xem họ muốn vấn đề được giải quyết như thế nào hoặc cung cấp một số tùy chọn mà họ có thể chọn. \ n \ n6. **Theo dõi**: Đảm bảo rằng giải pháp đã thỏa thuận được tuân thủ cho đến khi hoàn thành. Điều quan trọng là phải theo dõi khách hàng để tìm hiểu xem họ có hài lòng với giải pháp hay không. \ n \ n7. **Học hỏi kinh nghiệm**: Sử dụng khiếu nại như một cơ hội để cải thiện các quy trình nội bộ và ngăn chặn các khiếu nại tương tự xảy ra trong tương lai."}</w:t>
      </w:r>
    </w:p>
    <w:p w14:paraId="40EC5077" w14:textId="77777777" w:rsidR="008D6AC1" w:rsidRDefault="0049182D">
      <w:r>
        <w:t xml:space="preserve">{"câu hỏi": "Phân tích lợi ích và hạn chế của cấu trúc tổ chức cứng nhắc.", "câu trả lời": "Cơ cấu tổ chức đề cập đến hệ thống phân cấp thẩm quyền và giao tiếp trong một công ty quy định cách phối hợp vai trò, trách nhiệm và chức năng khác nhau để đạt được mục tiêu của công ty. Cấu trúc tổ chức cứng nhắc được đặc trưng bởi mức độ chính thức hóa, chuyên môn hóa và tập trung hóa cao của việc ra quyết định. Trong các cấu trúc như vậy, vai trò được xác định rõ ràng và có một chuỗi lệnh rõ ràng, với rất ít chỗ cho sự sai lệch so với các quy tắc và thủ tục được thiết lập. Mặc dù loại cấu trúc này có liên quan đến một số lợi ích, nhưng nó cũng có liên quan đến một số nhược điểm nhất định. \ n \ nBenefits: \ n1. Thẩm quyền rõ ràng: Trong một cấu trúc tổ chức cứng nhắc, chuỗi mệnh lệnh được xác định rõ ràng và rõ ràng. Điều này giảm thiểu sự mơ hồ và nhầm lẫn về việc ai chịu trách nhiệm về những gì.\n2. Các hoạt động có thể dự đoán được: Mức độ chính thức hóa và tiêu chuẩn hóa cao đảm bảo rằng các quy trình làm việc nhất quán và có thể dự đoán được, giúp lập kế hoạch và điều phối các hoạt động dễ dàng hơn. \ n3. Tăng hiệu quả: Chuyên môn hóa các vai trò đảm bảo rằng nhân viên có các kỹ năng và chuyên môn để thực hiện các nhiệm vụ cụ thể, có thể giảm tỷ lệ lỗi và cải thiện năng suất. Tăng cường kiểm soát: Tập trung hóa việc ra quyết định đảm bảo rằng các quyết định được đưa ra bởi những người có nhiều thông tin và chuyên môn nhất, đồng thời giúp thực hiện và giám sát các chính sách và thủ tục dễ dàng hơn. \ n \ n Hạn chế: \ n1. Tính linh hoạt hạn chế: Các cấu trúc cứng nhắc có thể ức chế khả năng đáp ứng nhanh chóng và hiệu quả của tổ chức với các điều kiện thay đổi, vì có rất ít chỗ cho sự sai lệch so với các quy tắc và thủ tục đã thiết lập. Giảm đổi mới: Sự nhấn mạnh vào chuyên môn hóa và tiêu chuẩn hóa có thể kìm hãm sự sáng tạo và đổi mới bằng cách không khuyến khích nhân viên suy nghĩ bên ngoài hộp. \ n3. Sự tham gia của nhân viên thấp hơn: Bản chất phân cấp của các cấu trúc cứng nhắc có thể tạo ra tâm lý 'chúng tôi so với họ' giữa quản lý và nhân viên, dẫn đến mức độ gắn kết và tinh thần của nhân viên thấp hơn. \ n4. Chi phí quan liêu cao: Việc nhấn mạnh vào chính thức hóa và tiêu chuẩn hóa có thể dẫn đến chi phí hành chính và quan liêu đáng kể, bao gồm thời gian và nguồn lực cần thiết để thực hiện và giám </w:t>
      </w:r>
      <w:r>
        <w:lastRenderedPageBreak/>
        <w:t>sát các chính sách và thủ tục. Tóm lại, cấu trúc tổ chức cứng nhắc có lợi ích của chúng, bao gồm thẩm quyền rõ ràng, hoạt động có thể dự đoán được, tăng hiệu quả và tăng cường kiểm soát. Tuy nhiên, chúng cũng có những hạn chế, bao gồm tính linh hoạt hạn chế, giảm sự đổi mới, sự tham gia của nhân viên thấp hơn và chi phí quan liêu cao. Cuối cùng, hiệu quả của một cấu trúc tổ chức cứng nhắc phụ thuộc vào các yếu tố như bản chất của tổ chức, mục tiêu của nó và môi trường bên ngoài mà nó hoạt động."}</w:t>
      </w:r>
    </w:p>
    <w:p w14:paraId="44D7B82D" w14:textId="77777777" w:rsidR="008D6AC1" w:rsidRDefault="0049182D">
      <w:r>
        <w:t>{"câu hỏi": "Sửa câu sau: \"Chúng tôi đã ở đây khá lâu.\" - Câu là \"Chúng tôi đã ở đây khá lâu.\"", "câu trả lời": "\"Chúng tôi đã ở đây trong một thời gian đáng kể.\""}</w:t>
      </w:r>
    </w:p>
    <w:p w14:paraId="22C1731C" w14:textId="77777777" w:rsidR="008D6AC1" w:rsidRDefault="0049182D">
      <w:r>
        <w:t>{"question": "Mở rộng câu này bằng năm tính từ. - Bầu trời đêm thật đẹp.", "trả lời": "Bầu trời đêm rộng lớn, tối tăm, lung linh, bí ẩn và đáng kinh ngạc thực sự rất đẹp."}</w:t>
      </w:r>
    </w:p>
    <w:p w14:paraId="7269CE10" w14:textId="77777777" w:rsidR="008D6AC1" w:rsidRDefault="0049182D">
      <w:r>
        <w:t>{"câu hỏi": "Nguyên tố tuần hoàn cho số nguyên tử 17 là gì?", "câu trả lời": "Nguyên tố tuần hoàn cho số nguyên tử 17 là Clo, được biểu diễn bằng ký hiệu hóa học \"Cl.\" Nó là một thành viên của nhóm halogen và là một nguyên tố có tính phản ứng cao và phong phú được tìm thấy trong tự nhiên, phổ biến nhất ở dạng natri clorua hoặc muối thông thường."}</w:t>
      </w:r>
    </w:p>
    <w:p w14:paraId="6013344C" w14:textId="77777777" w:rsidR="008D6AC1" w:rsidRDefault="0049182D">
      <w:r>
        <w:t>{"câu hỏi": "Kể tên năm mối quan tâm liên quan đến quyền riêng tư trực tuyến.", "câu trả lời": "1. Thu thập và theo dõi dữ liệu: Các công ty và trang web theo dõi và thu thập một lượng lớn dữ liệu về người dùng, thường không có kiến thức của họ và rất ít minh bạch. \ n \ n2. Vi phạm bảo mật: Tin tặc gây ra mối đe dọa liên tục đối với việc đánh cắp thông tin cá nhân, xâm phạm tài khoản cá nhân và thậm chí là trộm cắp danh tính. \ n \ n3. Chia sẻ của bên thứ ba: Nhiều công ty chia sẻ hoặc bán thông tin về người dùng của họ cho bên thứ ba để kiếm lợi nhuận, điều này làm dấy lên lo ngại về cách thông tin này sẽ được sử dụng. \ n \ n4. Giám sát của chính phủ: Các chính phủ có thể giám sát hoạt động và thông tin liên lạc trực tuyến, gây lo ngại về quyền riêng tư, tự do ngôn luận và khả năng lạm dụng quyền lực. Chính sách bảo mật không đầy đủ: Nhiều trang web và công ty có chính sách quyền riêng tư kém phát triển hoặc không rõ ràng, điều này có thể khiến người dùng không biết dữ liệu cá nhân của họ đang được sử dụng như thế nào và khiến họ gặp rủi ro."}</w:t>
      </w:r>
    </w:p>
    <w:p w14:paraId="5BCA2472" w14:textId="77777777" w:rsidR="008D6AC1" w:rsidRDefault="0049182D">
      <w:r>
        <w:t>{"question": "Sửa câu này để có cách viết hoa thích hợp. - Thứ ba là ngày yêu thích của tôi trong tuần.", "Trả lời": "Thứ Ba là ngày yêu thích của tôi trong tuần."}</w:t>
      </w:r>
    </w:p>
    <w:p w14:paraId="74E50546" w14:textId="77777777" w:rsidR="008D6AC1" w:rsidRDefault="0049182D">
      <w:r>
        <w:t xml:space="preserve">{"câu hỏi": "Viết một câu chuyện 500 từ thích hợp về một bữa tiệc sinh nhật bất ngờ.", "câu trả lời": "Đó là một ngày nắng đẹp vào tháng 6 khi bạn bè của Emma quyết định tổ chức cho cô ấy một bữa tiệc sinh nhật bất ngờ. Emma đã bước sang tuổi 30 và đã đề cập rằng cô ấy ước mình có thể có một lễ kỷ niệm lớn, nhưng do đại dịch, cô ấy không nghĩ rằng điều đó là có thể. Tuy nhiên, bạn bè của cô đã quyết tâm biến điều ước của cô thành hiện thực. Kế hoạch là tổ chức một bữa tiệc bất ngờ ảo bao gồm tất cả bạn bè thân thiết và các thành viên trong gia đình cô. Người bạn thân nhất của Emma, Maria, chịu trách nhiệm lập kế hoạch, trong khi những người khác giúp đỡ với lời mời, trang trí và tổ chức các trò chơi ảo. Họ đã tạo một lời mời ảo và gửi nó cho tất cả mọi người trong danh sách khách mời. Vào ngày diễn ra bữa tiệc, Maria yêu cầu Emma gặp cô ấy để ăn trưa ngoài trời cách ly xã hội. Trong khi Emma ra ngoài, bạn bè của cô ấy đã nhanh chóng thiết lập phòng tiệc ảo với bóng bay ảo, </w:t>
      </w:r>
      <w:r>
        <w:lastRenderedPageBreak/>
        <w:t>hoa giấy và một biểu ngữ lớn có nội dung \u2018Chúc mừng sinh nhật lần thứ 30, Emma! \u2019 Họ cũng phối hợp để có một chiếc bánh và một món quà được giao đến trước cửa nhà Emma\u2019. Khi Emma trở về nhà sau bữa trưa với Maria, cô đã rất ngạc nhiên khi thấy chiếc bánh và món quà đang chờ cô. Khi cô mở quà, máy tính xách tay của cô đổ chuông, cho biết cô đã nhận được một email. Khi cô mở nó ra, cô tìm thấy lời mời tham dự bữa tiệc bất ngờ ảo của mình. Vui mừng và tò mò, Emma nhấp vào liên kết dẫn cô đến phòng tiệc. \ n \ n Khoảnh khắc cô bước vào, mọi người đều hét lên - Bất ngờ! \u2019 Emma hoàn toàn ngạc nhiên, đôi mắt mở to vì kinh ngạc. Cô ấy không thể tin rằng bạn bè của cô ấy đã lên kế hoạch cho một bất ngờ tuyệt vời như vậy cho cô ấy. \ n \ n Bữa tiệc tràn ngập tiếng cười, trò chơi và những bài phát biểu chân thành từ những người bạn và gia đình thân thiết nhất của Emma. Họ chơi các trò chơi ảo như đố chữ và đố vui, và Emma thậm chí còn phải thổi nến trên bánh của mình khi mọi người hát - Chúc mừng sinh nhật \u2018 của cô ấy. Các bài phát biểu rất xúc động và chân thành, với tất cả mọi người bày tỏ Emma có ý nghĩa như thế nào đối với họ. Khi bữa tiệc sắp kết thúc, Emma tràn ngập cảm xúc. Cô cảm ơn bạn bè vì đã tổ chức một bữa tiệc tuyệt vời như vậy và khiến cô cảm thấy rất được yêu thương và đặc biệt. Cô nhận ra rằng mặc dù họ không thể ở bên nhau về mặt thể xác, nhưng tình yêu và sự gắn kết mà họ chia sẻ đủ mạnh để đưa họ đến với nhau, bất kể khoảng cách. Sau bữa tiệc, Emma ngồi xuống để suy ngẫm về các sự kiện trong ngày. Cô không thể không cảm thấy biết ơn vì có những người bạn tuyệt vời như vậy trong đời. Bữa tiệc sinh nhật bất ngờ không chỉ là một lễ kỷ niệm của cô ấy"}</w:t>
      </w:r>
    </w:p>
    <w:p w14:paraId="110842CC" w14:textId="77777777" w:rsidR="008D6AC1" w:rsidRDefault="0049182D">
      <w:r>
        <w:t>{"câu hỏi": "Đặt câu hỏi về một tình trạng y tế. - Bệnh tiểu đường", "câu trả lời": "Các triệu chứng phổ biến của bệnh tiểu đường là gì?"}</w:t>
      </w:r>
    </w:p>
    <w:p w14:paraId="04F74309" w14:textId="77777777" w:rsidR="008D6AC1" w:rsidRDefault="0049182D">
      <w:r>
        <w:t>{"question": "Nêu phương trình tính diện tích của một hình chữ nhật.", "answer": "Phương trình tính diện tích của một hình chữ nhật là: Diện tích = Chiều dài \u00d7 Chiều rộng, trong đó Chiều dài là số đo cạnh dài hơn của hình chữ nhật và Chiều rộng là số đo cạnh ngắn hơn của hình chữ nhật."}</w:t>
      </w:r>
    </w:p>
    <w:p w14:paraId="1CD36938" w14:textId="77777777" w:rsidR="008D6AC1" w:rsidRDefault="0049182D">
      <w:r>
        <w:t xml:space="preserve">{"câu hỏi": "Mô tả mục đích và chức năng của bộ điều hợp.", "trả lời": "Bộ điều hợp là một thiết bị hoặc một phần cứng cung cấp phương tiện để kết nối hai hệ thống, thành phần hoặc giao diện khác nhau mà nếu không sẽ không tương thích. Mục đích của nó là cho phép tích hợp và giao tiếp liền mạch giữa các hệ thống phần cứng hoặc phần mềm khác nhau. Một cách sử dụng phổ biến của bộ điều hợp là trong lĩnh vực điện tử và phần cứng máy tính, nơi chúng được sử dụng để kết nối các thiết bị ngoại vi với các giao diện khác nhau với máy tính, chẳng hạn như kết nối thiết bị USB-C với cổng USB-A. Trong trường hợp như vậy, bộ điều hợp dịch tín hiệu từ giao diện này sang giao diện khác, cho phép hai thiết bị giao tiếp hiệu quả. \ n \ nAdapters cũng thường được sử dụng trong các lĩnh vực khác, chẳng hạn như hệ thống ống nước và cơ khí, để kết nối các đường ống hoặc các thành phần cơ khí với hình dạng, kích thước và loại kết nối khác nhau. Điều này cho phép truyền trơn tru chất lỏng hoặc lực cơ học giữa các hệ thống, trong khi vẫn duy trì kết nối an toàn. Nhìn chung, chức năng của bộ chuyển đổi là cung cấp cầu nối giữa hai hệ thống hoặc thành phần khác nhau, cho phép chúng hoạt động cùng nhau bất chấp sự khác biệt vốn có của chúng. Nó thực hiện điều </w:t>
      </w:r>
      <w:r>
        <w:lastRenderedPageBreak/>
        <w:t>này bằng cách chuyển đổi hoặc dịch tín hiệu, dữ liệu hoặc hình dạng vật lý, cho phép tích hợp và giao tiếp liền mạch."}</w:t>
      </w:r>
    </w:p>
    <w:p w14:paraId="75783E9D" w14:textId="77777777" w:rsidR="008D6AC1" w:rsidRDefault="0049182D">
      <w:r>
        <w:t>{"câu hỏi": "Viết một lời giải thích ngắn gọn về thuật ngữ \"môi trường sống\".", "câu trả lời": "Môi trường sống đề cập đến môi trường tự nhiên hoặc nhà mà một loài thực vật hoặc động vật cụ thể sinh sống. Nó bao gồm tất cả các yếu tố sống và không sống trong khu vực như khí hậu, nguồn thức ăn, nơi trú ẩn và các tài nguyên khác cần thiết để loài tồn tại và phát triển. Môi trường sống có thể có kích thước khác nhau và thay đổi từ loại hệ sinh thái này sang loại hệ sinh thái khác, chẳng hạn như đại dương, rừng, sa mạc hoặc đồng cỏ. Điều quan trọng là môi trường sống phải cân bằng và được bảo vệ vì bất kỳ thay đổi nào cũng có thể có tác động lớn đến động vật hoang dã gọi nó là nhà."}</w:t>
      </w:r>
    </w:p>
    <w:p w14:paraId="210712DC" w14:textId="77777777" w:rsidR="008D6AC1" w:rsidRDefault="0049182D">
      <w:r>
        <w:t>{"câu hỏi": "Viết một đoạn văn về chuyến thăm một công viên địa phương trong thành phố của bạn.", "câu trả lời": "Một chuyến viếng thăm một công viên địa phương trong thành phố của tôi luôn là một trải nghiệm mới mẻ và trẻ hóa. Ngay khi chúng tôi bước qua cổng, chúng tôi được chào đón bởi cảnh tượng cỏ xanh tươi tốt, cây cao râm mát và tiếng chim hót líu lo. Công viên là một nơi phổ biến cho mọi người ở mọi lứa tuổi - gia đình có trẻ nhỏ, thanh thiếu niên chơi trò chơi bóng và người cao niên đi dạo nhàn nhã. Công viên tự hào có một cái ao lớn ở trung tâm, được bao quanh bởi những chiếc ghế dài nơi mọi người ngồi và cho vịt và ngỗng ăn. Một cây cầu nhỏ bắc qua ao, cung cấp một địa điểm đẹp như tranh vẽ để chụp ảnh. Những luống hoa đang nở rộ với những bông hoa đầy màu sắc, và hương thơm tràn ngập không khí. \ n \ n Khu vực sân chơi là nơi yêu thích của trẻ em, với xích đu, cầu trượt và cấu trúc leo núi. Cha mẹ ngồi trên băng ghế gần đó, trò chuyện và để mắt đến những đứa con nhỏ của họ. Các cánh đồng mở cung cấp không gian rộng rãi cho chăn dã ngoại và các trò chơi ném đĩa hoặc bắt. Một chuyến viếng thăm công viên địa phương luôn là một kỳ nghỉ được chào đón khỏi sự hối hả và nhộn nhịp của cuộc sống thành phố. Nó cung cấp một ốc đảo yên bình, một cơ hội để kết nối với thiên nhiên và một nơi để cộng đồng tụ tập và tận hưởng ngoài trời."}</w:t>
      </w:r>
    </w:p>
    <w:p w14:paraId="276B4549" w14:textId="77777777" w:rsidR="008D6AC1" w:rsidRDefault="0049182D">
      <w:r>
        <w:t>{"câu hỏi": "Cung cấp một ví dụ về tác động tích cực và tiêu cực của công nghệ đối với xã hội.", "Câu trả lời": "Tác động tích cực: Một tác động tích cực lớn của công nghệ đối với xã hội là sự dễ dàng và hiệu quả mà nó mang lại cho giao tiếp. Với sự phát triển của internet và các công nghệ truyền thông khác nhau như phương tiện truyền thông xã hội, hội nghị truyền hình, email và nhắn tin tức thời, mọi người có thể kết nối, chia sẻ thông tin và ý tưởng ngay lập tức với những người khác trên toàn cầu. Điều này đã tăng cường đáng kể sự hợp tác và thúc đẩy sự kết nối toàn cầu, cho phép mọi người tạo và duy trì các mối quan hệ mà không bị giới hạn bởi ranh giới địa lý. Tác động tiêu cực: Một tác động tiêu cực đáng chú ý của công nghệ đối với xã hội là ảnh hưởng của nó đối với quyền riêng tư cá nhân. Với sự gia tăng của các thiết bị kết nối với nhau, công nghệ thu thập và giám sát dữ liệu, thường có rất ít quyền riêng tư cho các cá nhân. Các công ty, chính phủ và các bên thứ ba khác có thể theo dõi dấu vết dữ liệu của mọi người, giám sát các hoạt động trực tuyến của họ và truy cập dữ liệu cá nhân của họ. Điều này làm dấy lên lo ngại về sự an toàn, bảo mật và lạm dụng thông tin cá nhân, cũng như có khả năng hạn chế quyền tự do dân sự thông qua giám sát và kiểm soát."}</w:t>
      </w:r>
    </w:p>
    <w:p w14:paraId="594DC04F" w14:textId="77777777" w:rsidR="008D6AC1" w:rsidRDefault="0049182D">
      <w:r>
        <w:lastRenderedPageBreak/>
        <w:t>{"câu hỏi": "Sắp xếp lại các câu dưới đây để tạo thành một đoạn văn gắn kết. - Thật dễ dàng để nhìn thấy sự đa dạng đáng kinh ngạc của hệ thực vật và động vật. Bất chấp sự đồng thuận khoa học rằng sự nóng lên toàn cầu là một vấn đề, nhiều người không thực hiện các bước cần thiết. Những ảnh hưởng của sự nóng lên toàn cầu đang trở nên đáng chú ý hơn mỗi ngày. Chúng ta đang gây ô nhiễm Trái đất với tốc độ đáng báo động đe dọa cuộc sống của vô số loài.", "Trả lời": "Bất chấp sự đồng thuận khoa học rằng sự nóng lên toàn cầu là một vấn đề, nhiều người không thực hiện các bước cần thiết để giảm lượng khí thải carbon. Tác động của sự nóng lên toàn cầu đang trở nên đáng chú ý hơn mỗi ngày, khi chúng ta đang gây ô nhiễm Trái đất với tốc độ đáng báo động đe dọa cuộc sống của vô số loài. Thật dễ dàng để thấy sự đa dạng đáng kinh ngạc của hệ thực vật và động vật đang gặp nguy hiểm từ hành động của chúng ta."}</w:t>
      </w:r>
    </w:p>
    <w:p w14:paraId="16D778C8" w14:textId="77777777" w:rsidR="008D6AC1" w:rsidRDefault="0049182D">
      <w:r>
        <w:t>{"question": "Xác định cụm danh từ nào dưới đây là danh từ riêng. - sóc", "trả lời": "Cụm danh từ \"sóc\" là một danh từ chung, không phải là danh từ riêng. Danh từ riêng là tên của một người, địa điểm hoặc sự vật cụ thể và thường được viết hoa cho biết cách sử dụng. Mặt khác, một danh từ chung dùng để chỉ một danh từ chung, không cụ thể. Trong trường hợp này, "sóc" đề cập đến một loại động vật chung chứ không phải là một cá nhân hoặc thực thể cụ thể."}</w:t>
      </w:r>
    </w:p>
    <w:p w14:paraId="63416194" w14:textId="77777777" w:rsidR="008D6AC1" w:rsidRDefault="0049182D">
      <w:r>
        <w:t>{"question": "Tạo đầu ra ví dụ bằng cách sử dụng mẫu sau: - Bản mẫu: \nTôi là một [danh từ] thích [động từ].", "trả lời": "Tôi là một nhạc sĩ thích sáng tạo."}</w:t>
      </w:r>
    </w:p>
    <w:p w14:paraId="5E494B32" w14:textId="77777777" w:rsidR="008D6AC1" w:rsidRDefault="0049182D">
      <w:r>
        <w:t>{"question": "Làm lại văn bản bên dưới để tránh cách diễn đạt khó xử: - Đây là một thiết bị cho phép bạn xem video một cách thoải mái.", "trả lời": "Thiết bị này giúp bạn xem video dễ dàng và thoải mái."}</w:t>
      </w:r>
    </w:p>
    <w:p w14:paraId="3CD6B49A" w14:textId="77777777" w:rsidR="008D6AC1" w:rsidRDefault="0049182D">
      <w:r>
        <w:t>{"câu hỏi": "Viết bình luận giải thích lý do tại sao câu sau không chính xác: - Tôi đã xem phim tối qua.", "trả lời": "Câu \"Tôi đã xem bộ phim tối qua\" là không chính xác vì động từ \"seen\" là dạng phân từ quá khứ của động từ \"to see\" nên được sử dụng với một động từ phụ trợ như \"have\" hoặc \"has.\" Câu cần được sửa để đọc:  \"I seen the movie last night,\" sử dụng dạng thì quá khứ đơn giản của động từ \"to see.\""}</w:t>
      </w:r>
    </w:p>
    <w:p w14:paraId="13DB3FF4" w14:textId="77777777" w:rsidR="008D6AC1" w:rsidRDefault="0049182D">
      <w:r>
        <w:t>{"question": "Chỉ định một phần thích hợp của bài phát biểu cho từ in đậm dưới đây: - Tôi không muốn quên hộ chiếu của mình.", "trả lời": "Phần thích hợp của lời nói cho từ in đậm \"quên\" là Động từ."}</w:t>
      </w:r>
    </w:p>
    <w:p w14:paraId="5D313C78" w14:textId="77777777" w:rsidR="008D6AC1" w:rsidRDefault="0049182D">
      <w:r>
        <w:t>{"câu hỏi": "Viết lại câu sau như một câu hỏi: - Âm nhạc làm tôi hạnh phúc.", "câu trả lời": "Âm nhạc có khiến bạn hạnh phúc không?"}</w:t>
      </w:r>
    </w:p>
    <w:p w14:paraId="44E9B6B6" w14:textId="77777777" w:rsidR="008D6AC1" w:rsidRDefault="0049182D">
      <w:r>
        <w:t>{"question": "Viết lại mỗi câu bằng cách sử dụng một từ đồng nghĩa với các từ được gạch chân. - Cây gầm gừ trong đêm giông bão.", "Trả lời": "Cây ngoằn ngoèo trong đêm hỗn loạn."}</w:t>
      </w:r>
    </w:p>
    <w:p w14:paraId="55134C44" w14:textId="77777777" w:rsidR="008D6AC1" w:rsidRDefault="0049182D">
      <w:r>
        <w:t>{"question": "Tạo tiêu đề cho một bộ phim lấy bối cảnh trong tương lai tương tự như \u201cBlade Runner\u201d", "answer": "\"Shadow Chasers\""}</w:t>
      </w:r>
    </w:p>
    <w:p w14:paraId="6061B8F9" w14:textId="77777777" w:rsidR="008D6AC1" w:rsidRDefault="0049182D">
      <w:r>
        <w:lastRenderedPageBreak/>
        <w:t>{"question": "Sắp xếp các đối tượng sau theo màu sắc (đỏ, xanh lá cây, xanh dương). - Dâu tây, Bầu trời, Cỏ", "câu trả lời": "Sắp xếp theo màu sắc (đỏ, xanh lá cây, xanh dương): Dâu, Cỏ, Bầu trời."}</w:t>
      </w:r>
    </w:p>
    <w:p w14:paraId="2002145B" w14:textId="77777777" w:rsidR="008D6AC1" w:rsidRDefault="0049182D">
      <w:r>
        <w:t>{"câu hỏi": "Tìm số tiếp theo trong chuỗi sau: 8, 4, 2, 1", "câu trả lời": "Số tiếp theo trong chuỗi 8, 4, 2, 1 là 0,5. Mẫu trong chuỗi là mỗi số bằng một nửa số trước đó."}</w:t>
      </w:r>
    </w:p>
    <w:p w14:paraId="0AD3B01E" w14:textId="77777777" w:rsidR="008D6AC1" w:rsidRDefault="0049182D">
      <w:r>
        <w:t>{"câu hỏi": "Mô tả một con gấu trông như thế nào.", "câu trả lời": "Một con gấu là một động vật có vú lớn đặc trưng bởi bộ lông xù xì, cấu trúc mạnh mẽ và đuôi ngắn, cứng đầu. Chúng thường có một cái đầu lớn với đôi tai nhỏ và một sườn lông mày rõ rệt, tạo cho khuôn mặt của chúng một vẻ ngoài biểu cảm. Bộ lông của chúng có thể thay đổi màu sắc từ đen hoặc nâu sang trắng, và đôi khi thậm chí là vàng hoặc quế. Gấu có móng vuốt sắc nhọn, cong để đào và leo trèo, và chúng đứng trên hai chân sau với bàn chân trước rủ xuống. Một số loài có thể cao tới 2,5 mét (8,2 feet) khi đứng trên hai chân sau và có thể nặng từ 60-600 kg (130-1.320 lb) tùy thuộc vào độ tuổi, giới tính và loại của chúng. Nhìn chung, một con gấu có vẻ ngoài hùng vĩ và mạnh mẽ."}</w:t>
      </w:r>
    </w:p>
    <w:p w14:paraId="76182631" w14:textId="77777777" w:rsidR="008D6AC1" w:rsidRDefault="0049182D">
      <w:r>
        <w:t>{"question": "Phân loại nhóm từ sau. - Xe hơi, táo, đường", "trả lời": "Nhóm từ này bao gồm các mục có thể được phân thành các loại sau:\n\n- Xe hơi: Đối tượng, Phương tiện, Phương thức vận chuyển\n- Táo: Đối tượng, Trái cây, Thực phẩm\n- Đường: Đối tượng, Vị trí, Cơ sở hạ tầng, Tuyến đường vận chuyển"}</w:t>
      </w:r>
    </w:p>
    <w:p w14:paraId="177E27F4" w14:textId="77777777" w:rsidR="008D6AC1" w:rsidRDefault="0049182D">
      <w:r>
        <w:t>{"câu hỏi": "Thể hiện những điều sau đây trong ký hiệu khoa học. - 467", "đáp án": "467 có thể được biểu diễn bằng ký hiệu khoa học là 4,67 x 10\u00b2."}</w:t>
      </w:r>
    </w:p>
    <w:p w14:paraId="5DCF82BF" w14:textId="77777777" w:rsidR="008D6AC1" w:rsidRDefault="0049182D">
      <w:r>
        <w:t>{"câu hỏi": "Viết lại câu dưới đây theo 5 cách khác nhau để diễn đạt cùng một nghĩa. - Chúng tôi cần hoàn thành dự án này vào cuối tuần.", "trả lời": "1. Chúng tôi cần hoàn thành dự án vào cuối tuần.\n2. Việc hoàn thành dự án này là bắt buộc trước khi tuần lễ kết thúc. \ n3. Điều bắt buộc là dự án này phải hoàn thành trước cuối tuần.\n4. Dự án này phải được hoàn thành vào cuối tuần.\n5. Chúng ta phải đảm bảo rằng dự án được hoàn thành trong tuần này."}</w:t>
      </w:r>
    </w:p>
    <w:p w14:paraId="7CD7C1AF" w14:textId="77777777" w:rsidR="008D6AC1" w:rsidRDefault="0049182D">
      <w:r>
        <w:t>{"câu hỏi": "Tạo câu hỏi để hỏi người phụ trách bảo tàng về lịch sử của bảo tàng.", "trả lời": "1. Bảo tàng đã bắt đầu như thế nào?\n2. Bạn có thể chia sẻ một lịch sử ngắn gọn của bảo tàng và sự phát triển của nó theo thời gian? \ n3. Ai là nhân vật chủ chốt tham gia vào việc thành lập và tạo ra bảo tàng?\n4. Bảo tàng đã phát triển và thay đổi như thế nào để theo kịp thời đại?\n5. Bạn có thể chia sẻ bất kỳ sự kiện đáng chú ý hoặc thú vị nào trong lịch sử của bảo tàng không?\n6. Nhiệm vụ và trọng tâm của bảo tàng đã thay đổi như thế nào theo thời gian?\n7. Bạn có thể cho tôi biết về bất kỳ triển lãm hoặc mua lại đáng chú ý nào được thực hiện bởi bảo tàng không?\n8. Bảo tàng hoạt động như thế nào để bảo tồn và bảo vệ bộ sưu tập và lịch sử của nó?\n9. Bạn có thể chia sẻ bất kỳ thách thức hoặc trở ngại nào mà bảo tàng đã phải đối mặt và vượt qua trong lịch sử của nó không? \n10. Bảo tàng tham gia và giáo dục công chúng về lịch sử của nó như thế nào?"}</w:t>
      </w:r>
    </w:p>
    <w:p w14:paraId="7C2E50C7" w14:textId="77777777" w:rsidR="008D6AC1" w:rsidRDefault="0049182D">
      <w:r>
        <w:t xml:space="preserve">{"câu hỏi": "Giải thích phép ẩn dụ được sử dụng trong câu dưới đây. - Anh ta có một trái tim bằng đá.", "câu trả lời": "Phép ẩn dụ trong câu \"Anh ta có một trái tim bằng đá" so sánh trái </w:t>
      </w:r>
      <w:r>
        <w:lastRenderedPageBreak/>
        <w:t>tim hoặc khuynh hướng cảm xúc của người đó với một hòn đá. Một hòn đá lạnh lùng, cứng rắn và không khuất phục, và phép ẩn dụ cho thấy rằng người đó không phản ứng về mặt cảm xúc, và thiếu sự ấm áp, lòng trắc ẩn hoặc sự đồng cảm. Phép ẩn dụ này thường được sử dụng để mô tả một người bị coi là khắc nghiệt, vô cảm hoặc vô tâm."}</w:t>
      </w:r>
    </w:p>
    <w:p w14:paraId="17DDEC63" w14:textId="77777777" w:rsidR="008D6AC1" w:rsidRDefault="0049182D">
      <w:r>
        <w:t>{"câu hỏi": "Phác thảo các bước cần thiết để nướng bánh.", "trả lời": "Để nướng bánh, bạn\u2019 cần làm theo các bước sau:\n\n1. Thu thập nguyên liệu của bạn: Để nướng bánh, bạn cần bột mì, đường, bột nở, trứng, sữa, bơ hoặc dầu và chiết xuất vani. Bạn cũng có thể thêm bột ca cao nếu bạn muốn một chiếc bánh sô cô la. \ n \ n2. Làm nóng lò trước: Trước khi bạn bắt đầu trộn các thành phần của mình, hãy làm nóng lò trước đến nhiệt độ được chỉ định trong công thức của bạn, thường là khoảng 350 \ u00b0F (175 \ u00b0C) . \ n \ n3. Chuẩn bị chảo nướng của bạn: Bôi mỡ chảo nướng bằng bơ hoặc dầu và bụi bằng bột mì để tránh bánh dính vào chảo. \ n \ n4. Trộn các nguyên liệu khô: Trong một bát vừa, trộn đều bột mì, đường, bột nở và bột ca cao nếu sử dụng.\n\n5. Trộn các thành phần ướt: Trong một bát khác, trộn trứng, sữa, bơ tan chảy hoặc dầu, và chiết xuất vani. \ n \ n6. Kết hợp các nguyên liệu ướt và khô: Đổ các nguyên liệu ướt vào các nguyên liệu khô và trộn với nhau cho đến khi vừa kết hợp. \ n \ n7. Đổ bột vào chảo: Đổ bột vào chảo nướng đã chuẩn bị và làm mịn mặt trên bằng thìa.\n\n8. Nướng bánh: Đặt chảo nướng vào lò đã làm nóng trước và nướng trong thời gian quy định trong công thức, thường là khoảng 30-35 phút. Kiểm tra độ chín: Sau khi hết thời gian nướng, cắm tăm vào giữa bánh. Nếu nó ra sạch, bánh đã hoàn thành. Nếu không xong, tiếp tục nướng và kiểm tra lại sau 5-10 phút.\n\n10. Để nguội: Sau khi bánh đã hoàn thành, lấy bánh ra khỏi lò và để nguội trong chảo trong vài phút. Sau đó, lấy bánh ra khỏi chảo và để nguội hoàn toàn trên giá dây.\n\n11. Frost và trang trí: Khi bánh đã nguội, bạn có thể phủ sương và trang trí nó như mong muốn.\n\nThưởng thức bánh tự làm của bạn!"}</w:t>
      </w:r>
    </w:p>
    <w:p w14:paraId="37C262D0" w14:textId="77777777" w:rsidR="008D6AC1" w:rsidRDefault="0049182D">
      <w:r>
        <w:t>{"question": "Chỉnh sửa văn bản này bằng cách giảm số lượng từ mà không thay đổi ý nghĩa của nó. - Mặt trời mọc ở phía đông mỗi sáng và lặn ở phía tây mỗi tối, cho chúng ta các chu kỳ xen kẽ của ngày và đêm.", "trả lời": "Mặt trời mọc ở phía đông và lặn ở phía tây, tạo ra chu kỳ ngày và đêm."}</w:t>
      </w:r>
    </w:p>
    <w:p w14:paraId="37559F07" w14:textId="77777777" w:rsidR="008D6AC1" w:rsidRDefault="0049182D">
      <w:r>
        <w:t>{"question": "Xác định ba loại tam giác dựa trên mô tả sau. - Tam giác được phân loại theo góc của chúng, được đo bằng độ.", "đáp án": "1. Tam giác nhọn: Là tam giác có cả ba góc trong đều nhỏ hơn 90 độ.\n\n2. Tam giác vuông: Một tam giác trong đó một trong các góc bên trong đo chính xác 90 độ.\n\n3. Tam giác khó hiểu: Một tam giác trong đó một trong các góc trong lớn hơn 90 độ."}</w:t>
      </w:r>
    </w:p>
    <w:p w14:paraId="6AC2A4BC" w14:textId="77777777" w:rsidR="008D6AC1" w:rsidRDefault="0049182D">
      <w:r>
        <w:t>{"câu hỏi": "Kể tên đỉnh núi có độ cao lớn nhất thế giới", "câu trả lời": "Đỉnh có độ cao lớn nhất thế giới là đỉnh Everest, cao tới 8.848 mét (29.029 feet) so với mực nước biển."}</w:t>
      </w:r>
    </w:p>
    <w:p w14:paraId="4836AE4B" w14:textId="77777777" w:rsidR="008D6AC1" w:rsidRDefault="0049182D">
      <w:r>
        <w:t xml:space="preserve">{"question": "Cung cấp ví dụ về đầu vào cho mạng nơ-ron", "câu trả lời": "Ví dụ về đầu vào cho mạng nơ-ron có thể là hình ảnh của một chữ số viết tay. Hình ảnh sẽ được xử lý trước để chuyển đổi thành thang độ xám với các giá trị pixel từ 0 đến 255. Các giá trị pixel sau đó sẽ được làm phẳng thành mảng 1-D và được đưa vào lớp đầu vào của mạng thần kinh. Trong </w:t>
      </w:r>
      <w:r>
        <w:lastRenderedPageBreak/>
        <w:t>trường hợp này, nếu hình ảnh có kích thước 28 x 28 pixel, lớp đầu vào của mạng nơ-ron sẽ có 784 nút đầu vào (28x28=784) với mỗi nút đại diện cho một giá trị pixel."}</w:t>
      </w:r>
    </w:p>
    <w:p w14:paraId="74C93F98" w14:textId="77777777" w:rsidR="008D6AC1" w:rsidRDefault="0049182D">
      <w:r>
        <w:t>{"câu hỏi": "Dự đoán giá vàng sẽ như thế nào trong một tháng.", "Trả lời": "Tôi xin lỗi, nhưng là một mô hình ngôn ngữ AI, tôi không có quyền truy cập vào dữ liệu thị trường theo thời gian thực hoặc khả năng đưa ra dự đoán tài chính. Giá vàng trong một tháng sẽ phụ thuộc vào nhiều yếu tố khác nhau như cung và cầu, hành động của ngân hàng trung ương, tâm lý thị trường và tỷ lệ lạm phát. Tốt nhất là nên tham khảo ý kiến của các nhà phân tích tài chính, trang web hoặc nguồn tin tức để biết thông tin và dự đoán cập nhật nhất."}</w:t>
      </w:r>
    </w:p>
    <w:p w14:paraId="6799ADF1" w14:textId="77777777" w:rsidR="008D6AC1" w:rsidRDefault="0049182D">
      <w:r>
        <w:t>{"câu hỏi": "Tạo danh sách năm môn thể thao khác nhau", "câu trả lời": "Đây là danh sách năm môn thể thao khác nhau: \n\n1. Bóng đá\n2. Bóng rổ \n3. Quần vợt \n4. Bơi\n5. Điền kinh."}</w:t>
      </w:r>
    </w:p>
    <w:p w14:paraId="0DB2DCFB" w14:textId="77777777" w:rsidR="008D6AC1" w:rsidRDefault="0049182D">
      <w:r>
        <w:t>{"câu hỏi": "Tìm hồ lớn nhất ở châu Phi.", "câu trả lời": "Hồ lớn nhất ở châu Phi là hồ Victoria, có diện tích 68.800 kilômét vuông (26.600 sq mi) và là hồ lớn nhất lục địa theo diện tích. Đây cũng là hồ nước ngọt lớn thứ hai trên thế giới theo diện tích và hồ lục địa lớn thứ chín. Hồ được chia sẻ giữa ba quốc gia cụ thể là; Kenya, Uganda và Tanzania."}</w:t>
      </w:r>
    </w:p>
    <w:p w14:paraId="21D44846" w14:textId="77777777" w:rsidR="008D6AC1" w:rsidRDefault="0049182D">
      <w:r>
        <w:t>{"question": "Tạo ra một câu chuyện tương tự của bộ phim sau. - Vua sư tử", "trả lời": "Ngày xửa ngày xưa, trên đồng cỏ rộng lớn của thảo nguyên châu Phi, có một con sư tử con trẻ và đầy tham vọng tên là Simba. Sinh ra với tư cách là hoàng tử của bầy đàn của mình, anh ta được định sẵn để cai trị đồng bằng với tư cách là vua sư tử sau cha Mufasa. Nhưng chú của Simba, Scar, người ghen tị với vị trí vua của anh trai mình, đã âm mưu chống lại Mufasa và giết anh ta trong máu lạnh. Simba, nghĩ rằng mình phải chịu trách nhiệm cho cái chết của cha mình, đã rời bỏ niềm kiêu hãnh và đi lưu vong. Nhiều năm trôi qua, và Simba lớn lên thành một con sư tử trưởng thành mạnh mẽ và hoang dã, sống vô tư giữa những con vật khác. Nhưng anh không bao giờ quên mình đến từ đâu và những ký ức về cha anh đè nặng lên anh. Một ngày nọ, anh được nhắc nhở về trách nhiệm của mình đối với bầy đàn và vương quốc của mình bởi người bạn thời thơ ấu Nala. Simba lấy hết can đảm và trở lại với niềm kiêu hãnh, chỉ để tìm thấy nó trong sự hỗn loạn dưới sự cai trị tàn nhẫn của Scar. Được thúc đẩy bởi tình yêu dành cho gia đình và người dân của mình, Simba đã đứng lên chống lại Scar và sau một trận chiến khốc liệt, lật đổ anh ta để cuối cùng trở thành vua sư tử hợp pháp. Câu chuyện của Simba không chỉ là câu chuyện về một con sư tử, mà là một câu chuyện phổ quát về việc tìm đường trở lại từ nghịch cảnh và chinh phục nỗi sợ hãi của một người. Đó là về việc trưởng thành, chấp nhận trách nhiệm và trở thành phiên bản tốt nhất của chính mình, bất kể người ta đến từ đâu hay quá khứ của một người có thể là gì."}</w:t>
      </w:r>
    </w:p>
    <w:p w14:paraId="67E57D05" w14:textId="77777777" w:rsidR="008D6AC1" w:rsidRDefault="0049182D">
      <w:r>
        <w:t>{"question": "Sắp xếp lại các câu sau sao cho đoạn văn có tính gắn kết. - Thị trấn phát triển và thịnh vượng. Ngôi làng nhỏ, hẻo lánh Maxville nằm trong một thung lũng yên tĩnh. Đó là một nơi khiêm tốn. Mọi người từ hàng dặm xung quanh đến để mua sắm và làm kinh doanh của họ.", "Trả lời": "Ngôi làng nhỏ, hẻo lánh của Maxville nằm trong một thung lũng yên tĩnh. Đó là một nơi khiêm tốn. Thị trấn phát triển và thịnh vượng, với những người từ hàng dặm xung quanh đến để mua sắm và làm kinh doanh của họ."}</w:t>
      </w:r>
    </w:p>
    <w:p w14:paraId="69FA0F9E" w14:textId="77777777" w:rsidR="008D6AC1" w:rsidRDefault="0049182D">
      <w:r>
        <w:lastRenderedPageBreak/>
        <w:t>{"câu hỏi": "Tạo ra một câu chuyện bắt đầu bằng \"Anh ấy bước vào vườn", "trả lời": "Anh ấy bước vào vườn, và mùi hương tươi mát của mùa xuân tràn ngập các giác quan của anh ấy. Tiếng chim hót líu lo, ánh mặt trời ấm áp trên khuôn mặt anh, và tiếng xào xạc nhẹ nhàng của lá cây trong gió đều mang lại cho anh cảm giác bình yên. Khu vườn là nơi ẩn náu của anh, một nơi mà anh có thể thoát khỏi sự căng thẳng của thế giới và tìm thấy sự yên tĩnh. Khi anh đi dọc theo những con đường cỏ được cắt tỉa gọn gàng, anh nhìn thấy vẻ đẹp xung quanh mình. Khu vườn đang nở rộ, với một cuộc bạo loạn của màu sắc từ nhiều loài hoa mọc ở đó. Những luống hoa được sắp xếp gọn gàng, với mỗi bông hoa bổ sung cho những bông hoa khác, tạo ra một bản giao hưởng của màu sắc và mùi hương. \n\nAnh dừng lại ở vị trí yêu thích của mình, bên cái ao nhỏ là nơi sinh sống của một loạt cá và ếch. Âm thanh của nước khi nó róc rách trên những tảng đá thật nhẹ nhàng, và anh nhắm mắt lại, để nó trôi qua mình. Anh hít vào một hơi thật sâu và từ từ buông nó ra, cảm thấy cơ thể và tâm trí mình bình tĩnh lại. \n\n\n Anh mở mắt và mỉm cười khi nhìn thấy một con chuồn chuồn bay trên mặt nước. Đó là một cảnh tượng luôn mang lại cho anh niềm vui. Anh ngồi xuống một chiếc ghế dài gần đó, đắm mình trong vẻ đẹp của khu vườn. Thế giới và tất cả những rắc rối của nó dường như ở rất xa khi anh thư giãn và để cho sự yên tĩnh của khu vườn bao phủ anh. \n\nGiờ trôi qua, và mặt trời bắt đầu lặn xuống dưới đường chân trời. Bầu trời chuyển sang màu vàng rồi hồng khi mặt trời lặn, chiếu khu vườn trong ánh sáng ấm áp. Anh đứng dậy, biết rằng đã đến lúc phải rời khỏi nơi tôn nghiêm của mình. Khi cậu quay trở lại ngôi nhà, cậu cảm thấy được đổi mới và trẻ hóa, sẵn sàng đối mặt với bất cứ điều gì thế giới dành cho cậu."}</w:t>
      </w:r>
    </w:p>
    <w:p w14:paraId="39360255" w14:textId="77777777" w:rsidR="008D6AC1" w:rsidRDefault="0049182D">
      <w:r>
        <w:t>{"câu hỏi": "Tạo tiêu đề sáng tạo cho một bài báo về ý nghĩa đạo đức của việc sử dụng trí tuệ nhân tạo cho công lý hình sự.", "câu trả lời": "\"Công lý hay thiên vị: Câu hỏi hóc búa về đạo đức của AI trong hệ thống tư pháp hình sự\""}</w:t>
      </w:r>
    </w:p>
    <w:p w14:paraId="680439DD" w14:textId="77777777" w:rsidR="008D6AC1" w:rsidRDefault="0049182D">
      <w:r>
        <w:t>{"câu hỏi": "Phân loại tuyên bố sau là đúng hay sai: \"độ dài của ngày phụ thuộc vào thời gian trong năm.\"", "câu trả lời": "Tuyên bố là đúng. Độ dài của ngày thay đổi trong suốt cả năm và nó phụ thuộc vào các mùa, nguyên nhân là do độ nghiêng của trục Trái đất. Ngày dài hơn trong những tháng mùa hè, và ngắn hơn trong những tháng mùa đông."}</w:t>
      </w:r>
    </w:p>
    <w:p w14:paraId="052CBBF7" w14:textId="77777777" w:rsidR="008D6AC1" w:rsidRDefault="0049182D">
      <w:r>
        <w:t xml:space="preserve">{"câu hỏi": "Tạo công thức cho bánh kếp khoai tây nghiền.", "câu trả lời": "Công thức bánh kếp khoai tây nghiền\n\nThành phần:\n- 2 chén khoai tây nghiền còn sót lại\n- 2 quả trứng lớn, đánh \ n- 1/4 chén bột mì đa dụng \ n- 2 muỗng canh hành lá hoặc hẹ xắt nhỏ \ n- 1/4 muỗng cà phê bột tỏi \ n- Muối và hạt tiêu cho vừa ăn \ n- 1/4 chén phô mai bào (tùy chọn) \ n- Dầu để chiên \ n \ n Hướng dẫn: \ n \ n1. Trong một bát lớn, trộn khoai tây nghiền, trứng đánh, bột mì, hành lá, bột tỏi, muối và hạt tiêu.\n2. Nếu bạn đang sử dụng phô mai, hãy gấp nó vào hỗn hợp khoai tây cho đến khi kết hợp tốt. \ n3. Đun nóng chảo chống dính trên lửa vừa và thêm dầu vừa đủ để đậy đáy chảo.\n4. Dùng muỗng kem hoặc thìa, nặn hỗn hợp khoai tây thành bánh tròn, khoảng 1/4 cốc mỗi chiếc bánh kếp.\n5. Nhẹ nhàng đặt bánh khoai tây vào dầu nóng, và sử dụng thìa để làm phẳng chúng thành bánh kếp dày khoảng 1/2 inch. \ n6. Chiên bánh kếp trong khoảng 3 phút cho mỗi mặt, cho đến khi chúng có màu vàng nâu và giòn. \ n7. Lấy bánh kếp ra khỏi chảo và đặt chúng lên đĩa có lót khăn giấy để ráo dầu thừa.\n8. Phục vụ bánh kếp khoai tây nghiền ấm, với kem chua, nước sốt táo, hoặc </w:t>
      </w:r>
      <w:r>
        <w:lastRenderedPageBreak/>
        <w:t>lớp phủ yêu thích của bạn.\n\nThưởng thức bánh kếp khoai tây nghiền thơm ngon của bạn!"}</w:t>
      </w:r>
    </w:p>
    <w:p w14:paraId="20339CB1" w14:textId="77777777" w:rsidR="008D6AC1" w:rsidRDefault="0049182D">
      <w:r>
        <w:t>{"câu hỏi": "Tạo danh sách 10 người có ảnh hưởng nhất trong lịch sử khoa học máy tính.", "câu trả lời": "1. Ada Lovelace: Được coi là lập trình viên máy tính đầu tiên trên thế giới cho công trình tiên phong của bà vào những năm 1840 với nhà toán học Charles Babbage về máy tính đa năng cơ học được đề xuất được gọi là Công cụ phân tích. \ n2. Charles Babbage: Nhà toán học, triết gia và kỹ sư cơ khí người Anh mang tính biểu tượng, chịu trách nhiệm phát minh ra khái niệm máy tính có thể lập trình thông qua những đóng góp của ông cho các thiết kế ban đầu của công cụ phân tích. \n3. Alan Turing: Thường được gọi là cha đẻ của khoa học máy tính lý thuyết và trí tuệ nhân tạo, Turing được biết đến nhiều nhất với vai trò bẻ khóa mã của Đức Quốc xã trong Thế chiến II. John von Neumann: Nhà toán học và vật lý người Mỹ gốc Hungary đáng kính, được biết đến với những đóng góp sâu rộng cho các lĩnh vực khác nhau, bao gồm cả khoa học máy tính, nơi ông có ảnh hưởng đáng kể đến thiết kế và lập trình phần cứng máy tính thông qua công trình chuyên đề của mình, "Bản thảo đầu tiên của Báo cáo về EDVAC". Grace Hopper: Một nhà khoa học máy tính người Mỹ và Chuẩn đô đốc Hải quân Hoa Kỳ, cô là một trong những lập trình viên đầu tiên làm việc trên máy tính Harvard Mark I và được ghi nhận là người phát minh ra trình biên dịch đầu tiên và giúp phát triển ngôn ngữ lập trình COBOL. \n6. Claude Shannon: Được coi là cha đẻ của lý thuyết thiết kế mạch kỹ thuật số và là người sáng lập lý thuyết thông tin và truyền thông kỹ thuật số hiện đại; xác định khái niệm dung lượng kênh và đưa ra ý tưởng về mã sửa lỗi. \ n7. Edsger Dijkstra: Một nhà khoa học hệ thống, lập trình viên và nhà khoa học máy tính đầu tiên của Hà Lan, ông đã đóng góp vào sự phát triển của ngôn ngữ lập trình ALGOL, tạo ra thuật toán đường dẫn ngắn nhất và là một nhà phê bình lớn tiếng của tuyên bố GOTO. \ n8. Tim Berners-Lee: Người tạo ra World Wide Web, phát minh của Tim Berners-Lee đã mở ra kỷ nguyên của Internet và mãi mãi thay đổi thế giới bằng cách làm cho thông tin dễ tiếp cận và liên kết với nhau hơn. \ n9. Dennis Ritchie: Nhà khoa học máy tính người Mỹ này chịu trách nhiệm tạo ra ngôn ngữ lập trình C, một trong những ngôn ngữ mã hóa được sử dụng rộng rãi nhất mọi thời đại và đóng một vai trò quan trọng trong sự phát triển của hệ điều hành UNIX. \ n10. Donald Knuth: Một nhà khoa học máy tính và toán học nổi tiếng người Mỹ, nổi tiếng với công trình nhiều tập, "Nghệ thuật lập trình máy tính", đã giúp củng cố lập trình máy tính như một môn khoa học. Những đóng góp của ông cho lĩnh vực này cũng bao gồm sự phát triển của hệ thống sắp chữ máy tính TeX và hệ thống phông chữ METAFONT, và giới thiệu một số thuật toán và cấu trúc dữ liệu cơ bản. \ n \ n Mười cá nhân này đại diện cho một phần nhỏ của rất nhiều "}</w:t>
      </w:r>
    </w:p>
    <w:p w14:paraId="770F0159" w14:textId="77777777" w:rsidR="008D6AC1" w:rsidRDefault="0049182D">
      <w:r>
        <w:t>{"câu hỏi": "Sửa câu sau để thay đổi thì quá khứ hoàn hảo: \"Con mèo đã ăn thức ăn cả buổi sáng\".", "trả lời": "Con mèo đã ăn thức ăn cả buổi sáng."}</w:t>
      </w:r>
    </w:p>
    <w:p w14:paraId="15B3A560" w14:textId="77777777" w:rsidR="008D6AC1" w:rsidRDefault="0049182D">
      <w:r>
        <w:t xml:space="preserve">{"câu hỏi": "Biến đổi khí hậu có tác động gì đến con người?", "Trả lời": "Biến đổi khí hậu có tác động đáng kể đến cuộc sống và phúc lợi của con người. Một số cách mà nó ảnh hưởng đến chúng ta bao gồm: \ n \ n1. Sức khỏe: Các sự kiện thời tiết cực đoan, chẳng hạn như sóng nhiệt, lũ lụt và hạn hán, có thể dẫn đến sự gia tăng các bệnh về đường hô hấp và tim mạch, chấn thương, suy dinh dưỡng và các vấn đề sức khỏe tâm thần. \ n \ n2. An ninh </w:t>
      </w:r>
      <w:r>
        <w:lastRenderedPageBreak/>
        <w:t>lương thực: Những thay đổi về nhiệt độ và lượng mưa, cùng với sự gia tăng các sự kiện thời tiết khắc nghiệt, có thể làm giảm năng suất cây trồng và ảnh hưởng đến chất lượng lương thực, dẫn đến thiếu lương thực và giá cao hơn. Nguồn nước: Biến đổi khí hậu có thể làm thay đổi sự phân bố lượng mưa, tuyết tan, dòng chảy của sông và nước ngầm, dẫn đến tình trạng thiếu nước ở một số vùng và lũ lụt ở những vùng khác. \ n \ n4. Tác động kinh tế: Biến đổi khí hậu có thể gây thiệt hại cho cơ sở hạ tầng, làm gián đoạn hoạt động kinh doanh và giảm năng suất, dẫn đến thiệt hại kinh tế đáng kể. Di cư cưỡng bức và xung đột: Khi biến đổi khí hậu làm trầm trọng thêm tình trạng khan hiếm tài nguyên và làm suy yếu sinh kế, nó có thể dẫn đến di dời, di cư bắt buộc và làm tăng nguy cơ xung đột về các nguồn tài nguyên khan hiếm. Nhìn chung, biến đổi khí hậu là một thách thức toàn cầu đòi hỏi hành động khẩn cấp và tập thể để giảm phát thải khí nhà kính và thích ứng với các tác động không thể tránh khỏi của nó.</w:t>
      </w:r>
    </w:p>
    <w:p w14:paraId="27DC1909" w14:textId="77777777" w:rsidR="008D6AC1" w:rsidRDefault="0049182D">
      <w:r>
        <w:t>{"câu hỏi": "Thêm các dạng số ít và số nhiều của bullfrog vào câu sau: \"Những tót và ___ nhảy nhanh đi.\"", "câu trả lời": "Những tót và con ếch bò nhảy nhanh đi."}</w:t>
      </w:r>
    </w:p>
    <w:p w14:paraId="41B93AD9" w14:textId="77777777" w:rsidR="008D6AC1" w:rsidRDefault="0049182D">
      <w:r>
        <w:t>{"câu hỏi": "Viết 3 câu hỏi liên quan đến chu trình nước.", "trả lời": "1. Bạn có thể giải thích các giai đoạn chính của chu trình nước và cách thức hoạt động của nó để lưu thông nước trên Trái đất không?\n2. Làm thế nào để các hoạt động của con người, chẳng hạn như phá rừng và đô thị hóa, tác động đến chu trình nước và sự sẵn có của nước ngọt?\n3. Những thay đổi trong chu trình nước, chẳng hạn như hạn hán kéo dài hoặc lượng mưa tăng, ảnh hưởng đến hệ sinh thái và môi trường như thế nào?"}</w:t>
      </w:r>
    </w:p>
    <w:p w14:paraId="7A1362BB" w14:textId="77777777" w:rsidR="008D6AC1" w:rsidRDefault="0049182D">
      <w:r>
        <w:t>{"câu hỏi": "Tạo một ví dụ bằng cách sử dụng từ \"sung mãn\" trong một câu.", "câu trả lời": "Trong suốt sự nghiệp cực kỳ sung mãn của mình, tác giả đã viết được hơn 50 cuốn tiểu thuyết, nhiều trong số đó đã trở thành sách bán chạy nhất."}</w:t>
      </w:r>
    </w:p>
    <w:p w14:paraId="54BFA036" w14:textId="77777777" w:rsidR="008D6AC1" w:rsidRDefault="0049182D">
      <w:r>
        <w:t>{"câu hỏi": "Tóm tắt bài viết \"Tác động của biến đổi khí hậu đối với nông nghiệp\".", "câu trả lời": "Thật không may, tôi là một mô hình ngôn ngữ AI và không có khả năng truy cập các bài viết bên ngoài. Bạn có thể vui lòng cung cấp cho tôi văn bản của bài viết để tôi có thể tóm tắt nó cho bạn không?"}</w:t>
      </w:r>
    </w:p>
    <w:p w14:paraId="56721042" w14:textId="77777777" w:rsidR="008D6AC1" w:rsidRDefault="0049182D">
      <w:r>
        <w:t>{"câu hỏi": "Tạo một kịch bản gồm bốn câu cho cuộc trò chuyện giữa khách hàng và nhân viên bán hàng.", "câu trả lời": "Khách hàng: Xin chào, tôi quan tâm đến việc mua một máy tính xách tay mới. Bạn có thể giúp tôi không?\n\nSalesperson: Tất nhiên! Bạn đang tìm kiếm loại thông số kỹ thuật nào trong máy tính xách tay?\n\nCustomer: Tôi chủ yếu sử dụng nó để duyệt web và làm việc trên các tài liệu, vì vậy không có gì quá lạ mắt. Nhưng tôi muốn nó nhanh và có thời lượng pin tốt.\n\nSalesperson: Tôi có một cái phù hợp với bạn. Nó có bộ xử lý Intel Core i5 với 8GB RAM và thời lượng pin kéo dài đến mười giờ. Thêm vào đó, giá cả thực sự cạnh tranh. Có muốn xem không?"}</w:t>
      </w:r>
    </w:p>
    <w:p w14:paraId="70E6893E" w14:textId="77777777" w:rsidR="008D6AC1" w:rsidRDefault="0049182D">
      <w:r>
        <w:t xml:space="preserve">{"câu hỏi": "Đưa ra sự thật về COVID-19.", "trả lời": "COVID-19 do virus SARS-CoV-2 gây ra và lần đầu tiên được xác định ở Vũ Hán, Trung Quốc, vào tháng 12/2019. Kể từ đó, nó đã trở thành một đại dịch toàn cầu, ảnh hưởng đến hàng triệu người trên toàn thế giới. Một trong những triệu chứng phổ biến nhất của COVID-19 là sốt, cùng với ho khan và khó thở. Nó rất </w:t>
      </w:r>
      <w:r>
        <w:lastRenderedPageBreak/>
        <w:t>dễ lây lan và có thể lây lan qua các giọt bắn từ đường hô hấp hoặc tiếp xúc gần gũi với người bị nhiễm bệnh. Cách tốt nhất để ngăn chặn sự lây lan của COVID-19 là thực hành vệ sinh tốt, chẳng hạn như rửa tay thường xuyên, đeo khẩu trang ở không gian công cộng và thực hành cách ly giao tiếp xã hội."}</w:t>
      </w:r>
    </w:p>
    <w:p w14:paraId="572C047C" w14:textId="77777777" w:rsidR="008D6AC1" w:rsidRDefault="0049182D">
      <w:r>
        <w:t>{"câu hỏi": "Tạo danh sách năm vật dụng cần thiết cho chuyến đi cắm trại ngoài trời", "câu trả lời": "1. Lều - Một chiếc lều chất lượng cao để bảo vệ bạn khỏi các yếu tố và cung cấp nơi trú ẩn trong khi cắm trại. \ n2. Túi ngủ - Một túi ngủ ấm áp để giữ cho bạn thoải mái khi ngủ ở ngoài trời tuyệt vời. \ n3. Bếp trại - Một bếp di động để nấu các bữa ăn của bạn trong khi cắm trại. \ n4. Đèn pin hoặc đèn lồng- Để thắp sáng khu vực cắm trại của bạn vào ban đêm. \ n5. Bộ dụng cụ sơ cứu - Một bộ dụng cụ sơ cứu được dự trữ đầy đủ để điều trị bất kỳ chấn thương hoặc bệnh nhẹ nào có thể xảy ra trong khi cắm trại."}</w:t>
      </w:r>
    </w:p>
    <w:p w14:paraId="4EB4F7B7" w14:textId="77777777" w:rsidR="008D6AC1" w:rsidRDefault="0049182D">
      <w:r>
        <w:t>{"question": "Viết lại câu sau sao cho nó có cùng nghĩa nhưng không chứa cùng một động từ. - Những người tị nạn tìm nơi trú ẩn.", "trả lời": "Những người tị nạn tìm kiếm một nơi để ẩn náu."}</w:t>
      </w:r>
    </w:p>
    <w:p w14:paraId="0F900C30" w14:textId="77777777" w:rsidR="008D6AC1" w:rsidRDefault="0049182D">
      <w:r>
        <w:t>{"câu hỏi": "Nghiên cứu một ca sĩ nổi tiếng và soạn tiểu sử không quá 100 từ.", "câu trả lời": "Beyonc\u00e9 Giselle Knowles-Carter (sinh ngày 4 tháng 9 năm 1981) là một ca sĩ, nhạc sĩ, diễn viên và nhà sản xuất thu âm nổi tiếng thế giới người Mỹ. Sinh ra ở Houston, Texas, cô nổi tiếng nhờ công việc của mình với nhóm nhạc R&amp;B toàn nữ, Destiny's Child. Là một nghệ sĩ solo, Beyonc\u00e9 đã phát hành sáu album phòng thu, bán được hơn 118 triệu đĩa trên toàn thế giới và đã giành được 28 giải Grammy. Beyonc\u00e9 được coi là một trong những nghệ sĩ âm nhạc vĩ đại nhất mọi thời đại và là một biểu tượng trong văn hóa đại chúng nhờ giọng hát, màn trình diễn và phong cách cá nhân mạnh mẽ của cô. Bà cũng được biết đến với hoạt động tích cực và từ thiện, đặc biệt là liên quan đến quyền của phụ nữ và công bằng xã hội."}</w:t>
      </w:r>
    </w:p>
    <w:p w14:paraId="243045B6" w14:textId="77777777" w:rsidR="008D6AC1" w:rsidRDefault="0049182D">
      <w:r>
        <w:t>{"câu hỏi": "Mô tả tầm quan trọng của bảo hiểm nhân thọ trong bốn câu.", "trả lời": "Bảo hiểm nhân thọ là một sản phẩm tài chính thiết yếu cung cấp sự bảo vệ và ổn định tài chính cho gia đình phụ thuộc hoặc người thân trong trường hợp chủ hợp đồng qua đời không đúng lúc. Nó có thể thay thế thu nhập bị mất, trang trải chi phí tang lễ, trả hết nợ hoặc thế chấp và giúp đảm bảo tương lai tài chính của người thụ hưởng. Bảo hiểm nhân thọ có thể giảm bớt gánh nặng căng thẳng tài chính trong thời gian khó khăn, mang lại sự an tâm và an toàn. Có bảo hiểm nhân thọ tại chỗ là một cách có trách nhiệm và chủ động để đảm bảo rằng những người phụ thuộc vào bạn được chăm sóc, ngay cả khi bạn không còn ở đây để cung cấp cho họ nữa."}</w:t>
      </w:r>
    </w:p>
    <w:p w14:paraId="6AEF1A67" w14:textId="77777777" w:rsidR="008D6AC1" w:rsidRDefault="0049182D">
      <w:r>
        <w:t xml:space="preserve">{"câu hỏi": "Giải thích Tu chính án thứ hai của Hiến pháp Hoa Kỳ là gì trong năm câu.", "câu trả lời": "Tu chính án thứ hai của Hiến pháp Hoa Kỳ là một phần của Tuyên ngôn Nhân quyền đã được bổ sung vào Hiến pháp năm 1791. Nó tuyên bố: "Một lực lượng dân quân được quản lý tốt, cần thiết cho an ninh của một quốc gia tự do, quyền của người dân được giữ và mang vũ khí, sẽ không bị vi phạm." Sửa đổi này bảo vệ quyền sở hữu và mang vũ khí của các cá nhân. Cơ sở cho sửa đổi này là niềm tin rằng một dân số vũ trang có thể cung cấp an ninh chống lại bất kỳ sự chuyên chế tiềm tàng nào từ chính phủ, và cũng sẽ cho phép </w:t>
      </w:r>
      <w:r>
        <w:lastRenderedPageBreak/>
        <w:t>công dân tự vệ và tài sản của họ. Phạm vi và cách giải thích của Tu chính án thứ hai đã là chủ đề của nhiều cuộc tranh luận và tranh cãi, đặc biệt là liên quan đến các vấn đề xung quanh quyền sở hữu và kiểm soát súng.</w:t>
      </w:r>
    </w:p>
    <w:p w14:paraId="71D4BF9A" w14:textId="77777777" w:rsidR="008D6AC1" w:rsidRDefault="0049182D">
      <w:r>
        <w:t>{"câu hỏi": "So sánh và đối chiếu một quả táo và một quả cam trong ba câu.", "câu trả lời": "Táo và cam đều là những quả tròn được trồng trên cây, và được tiêu thụ rộng rãi như một nguồn vitamin và các chất dinh dưỡng khác lành mạnh. Trong khi táo được đặc trưng bởi vỏ ăn được và chủ yếu là đỏ, xanh lá cây hoặc vàng, cam có vỏ dày hơn, đắng hơn phải được gọt vỏ trước khi ăn. Táo có vị ngọt nhẹ và kết cấu giòn, trái ngược với cam ngon ngọt hơn, với hương vị tươi sáng, hơi chua."}</w:t>
      </w:r>
    </w:p>
    <w:p w14:paraId="09C75D3A" w14:textId="77777777" w:rsidR="008D6AC1" w:rsidRDefault="0049182D">
      <w:r>
        <w:t>{"câu hỏi": "Kể tên một con vật hoạt động vào ban đêm.", "trả lời": "Một con vật hoạt động vào ban đêm là một con cú."}</w:t>
      </w:r>
    </w:p>
    <w:p w14:paraId="40502B4C" w14:textId="77777777" w:rsidR="008D6AC1" w:rsidRDefault="0049182D">
      <w:r>
        <w:t>{"question": "Tóm tắt đoạn sau:\n\nAdam sinh ra và lớn lên tại một thị trấn nhỏ ở Michigan. Ông là con cả trong gia đình có sáu người con, và là con trai duy nhất trong gia đình. Anh ấy đã đi học và xuất sắc trong tất cả các lớp học của mình. Adam sinh ra và lớn lên tại một thị trấn nhỏ ở Michigan. Ông là con cả trong gia đình có sáu người con, và là con trai duy nhất trong gia đình. Anh ấy đi học và xuất sắc trong tất cả các lớp học của mình.", "trả lời": "Adam, con cả trong sáu người và là cậu bé duy nhất trong gia đình, lớn lên ở một thị trấn nhỏ ở Michigan và học rất tốt ở trường."}</w:t>
      </w:r>
    </w:p>
    <w:p w14:paraId="5E99E969" w14:textId="77777777" w:rsidR="008D6AC1" w:rsidRDefault="0049182D">
      <w:r>
        <w:t>{"câu hỏi": "Sửa câu sau: \nNhững con cáo đã chạy ra khỏi rừng. - Những con cáo đã chạy ra khỏi rừng.", "trả lời": "Những con cáo bị đuổi ra khỏi rừng."}</w:t>
      </w:r>
    </w:p>
    <w:p w14:paraId="519C4313" w14:textId="77777777" w:rsidR="008D6AC1" w:rsidRDefault="0049182D">
      <w:r>
        <w:t>{"question": "Tạo từ ghép bao gồm từ \"snow\".", "answer": "Snowflake"}</w:t>
      </w:r>
    </w:p>
    <w:p w14:paraId="72C61940" w14:textId="77777777" w:rsidR="008D6AC1" w:rsidRDefault="0049182D">
      <w:r>
        <w:t>{"câu hỏi": "Kể tên một đội NBA ở Western Conference.", "câu trả lời": "Một đội NBA ở Western Conference là Los Angeles Lakers."}</w:t>
      </w:r>
    </w:p>
    <w:p w14:paraId="34C394ED" w14:textId="77777777" w:rsidR="008D6AC1" w:rsidRDefault="0049182D">
      <w:r>
        <w:t>{"câu hỏi": "Viết một bài thơ ngắn với từ \"đại dương\" trong đó.", "câu trả lời": "Giữa màu xanh mênh mông và vô tận,\nMột đại dương có màu sắc không gì sánh được,\nNhững con sóng vươn lên bầu trời,\nVà sau đó sụp đổ với một tiếng kêu như sấm.\n\nThế giới kỳ diệu dưới đáy biển này,\nGiữ bí mật sâu thẳm cho bạn và tôi,\nMột vũ trụ của những giấc mơ ẩn giấu,\ nVượt xa những gì bề mặt có vẻ.\n\nĐại dương gọi, với tiếng gầm nhẹ nhàng,\nMời chúng ta khám phá thêm,\nMột lối thoát thanh thản khỏi những tai ương trần gian,\nMột nơi bình yên và nghỉ ngơi ngọt ngào."}</w:t>
      </w:r>
    </w:p>
    <w:p w14:paraId="4E35187F" w14:textId="77777777" w:rsidR="008D6AC1" w:rsidRDefault="0049182D">
      <w:r>
        <w:t>{"câu hỏi": "Hãy tưởng tượng một robot. Liệt kê ba tính năng mà nó có.", "trả lời": "1. Tính di động: Robot được trang bị bánh xe hoặc chân cho phép nó di chuyển tự do và điều hướng trong môi trường của nó. \ n \ n2. Cảm biến: Robot có một loạt các cảm biến cho phép nó cảm nhận môi trường xung quanh, bao gồm các cảm biến thị giác, thính giác và cảm ứng. \ n \ n3. Có thể lập trình: Robot có thể được lập trình để thực hiện một loạt các nhiệm vụ, cho phép nó hoạt động tự chủ hoặc theo các hướng dẫn cụ thể."}</w:t>
      </w:r>
    </w:p>
    <w:p w14:paraId="65F99627" w14:textId="77777777" w:rsidR="008D6AC1" w:rsidRDefault="0049182D">
      <w:r>
        <w:lastRenderedPageBreak/>
        <w:t>{"câu hỏi": "Hãy nghĩ về một cách chơi chữ hài hước bằng cách sử dụng từ \"dream\".", "câu trả lời": "Tôi đã có một giấc mơ đêm qua rằng tôi đang bơi trong một đại dương soda cam. Nhưng đó chỉ là một biển Fanta!"}</w:t>
      </w:r>
    </w:p>
    <w:p w14:paraId="33024417" w14:textId="77777777" w:rsidR="008D6AC1" w:rsidRDefault="0049182D">
      <w:r>
        <w:t>{"câu hỏi": "Mô tả ba sự kiện quan trọng trong Thế chiến I.", "trả lời": "1. Vụ ám sát Đại công tước Franz Ferdinand ở Sarajevo: Ngày 28 tháng 6 năm 1914, Đại công tước Franz Ferdinand, người thừa kế ngai vàng Áo-Hung, và vợ ông, Sophie, đã bị bắn chết ở Sarajevo trong chuyến thăm chính thức. Sự kiện này, được thực hiện bởi một thành viên của một nhóm dân tộc chủ nghĩa Serbia, đã gây ra một phản ứng dây chuyền của các sự kiện cuối cùng dẫn đến sự bùng nổ của Thế chiến I một tháng sau đó. Trận Somme: Trận Somme, diễn ra ở miền bắc nước Pháp, là một trong những trận đánh lớn nhất và đẫm máu nhất trong Thế chiến I, kéo dài từ ngày 1 tháng 7 đến ngày 18 tháng 11 năm 1916. Trận chiến dẫn đến hơn một triệu thương vong, với cả hai bên đều chịu tổn thất nặng nề. Nó thường được xem như một biểu tượng của sự vô ích của chiến tranh chiến hào và tác động tàn phá của công nghệ hiện đại đối với chiến tranh. Hiệp định đình chiến ngày 11 tháng 11 năm 1918: Ngày 11 tháng 11 năm 1918, cuộc chiến trong Thế chiến I kết thúc khi Đồng minh và Đức ký hiệp định đình chiến. Việc ký kết hiệp định đình chiến đánh dấu sự kết thúc chiến sự và tiếp theo là Hiệp ước Versailles, được ký kết vào ngày 28 tháng 6 năm 1919, chính thức kết thúc chiến tranh.</w:t>
      </w:r>
    </w:p>
    <w:p w14:paraId="78FAEBBC" w14:textId="77777777" w:rsidR="008D6AC1" w:rsidRDefault="0049182D">
      <w:r>
        <w:t>{"câu hỏi": "Kể tên ba quốc gia châu Âu có dân số dưới 10 triệu người.", "trả lời": "Ba quốc gia châu Âu có dân số dưới 10 triệu người là:\n\n1. Na Uy - với dân số khoảng 5,4 triệu người.\n2. Đan Mạch - với dân số khoảng 5,8 triệu người.\n3. Phần Lan - với dân số khoảng 5,5 triệu người."}</w:t>
      </w:r>
    </w:p>
    <w:p w14:paraId="4D329324" w14:textId="77777777" w:rsidR="008D6AC1" w:rsidRDefault="0049182D">
      <w:r>
        <w:t>{"câu hỏi": "Đưa ra một danh sách các thành phần, tạo ra một bữa ăn bổ dưỡng và cân bằng. - Thành phần: khoai tây, cà rốt, đậu Hà Lan, tỏi, hành tây", "trả lời": "Một bữa ăn bổ dưỡng và cân bằng có thể được thực hiện bằng khoai tây, cà rốt, đậu Hà Lan, tỏi và hành tây là một món súp rau thịnh soạn. Dưới đây là một công thức đơn giản mà bạn có thể làm theo: \ n \ nThành phần: \ n- 2 củ khoai tây lớn, gọt vỏ và thái hạt lựu \ n- 3 củ cà rốt, thái lát \ n - 1 chén đậu Hà Lan \ n- 2 tép tỏi, băm nhỏ \ n - 1 củ hành tây, xắt nhỏ \ n - 4 chén nước dùng rau \ n- Muối và hạt tiêu cho vừa ăn \ n- 2 muỗng canh dầu ô liu \ n- Rau mùi tây tươi,  băm nhỏ (tùy chọn) \ n \ nHướng dẫn: \ n \ n1. Trong một nồi lớn, đun nóng dầu ô liu trên lửa vừa.\n\n2. Thêm hành tây và tỏi và nấu cho đến khi hành tây trong mờ, khoảng 5 phút. \ n \ n3. Thêm khoai tây và cà rốt vào nồi và nấu thêm 5 phút nữa, thỉnh thoảng khuấy.\n\n4. Đổ nước dùng rau vào và đun sôi súp.\n\n5. Giảm lửa nhỏ và đun nhỏ lửa cho đến khi rau mềm, khoảng 20 phút. Thêm đậu Hà Lan và nấu thêm 5 phút nữa.\n\n7. Nêm súp với muối và hạt tiêu cho vừa ăn.\n\n8. Phục vụ nóng, trang trí với rau mùi tây tươi, nếu muốn. \ n \ n Súp rau này là một bữa ăn bổ dưỡng và cân bằng vì nó được đóng gói với các loại rau giàu vitamin và khoáng chất. Khoai tây cung cấp carbohydrate, trong khi đậu Hà Lan thêm protein vào món ăn. Dầu ô liu là một nguồn chất béo lành mạnh. Nhìn chung, món súp này là một cách tuyệt vời để thưởng thức một bữa ăn ấm áp và thỏa mãn trong khi vẫn nhận được nhiều chất dinh dưỡng."}</w:t>
      </w:r>
    </w:p>
    <w:p w14:paraId="2843B20F" w14:textId="77777777" w:rsidR="008D6AC1" w:rsidRDefault="0049182D">
      <w:r>
        <w:lastRenderedPageBreak/>
        <w:t>{"question": "Xây dựng một phương trình toán học để tính toán tốc độ của một vật thể cho khoảng cách và thời gian thực hiện. - Khoảng cách = 100 mét; Thời gian = 50 giây", "câu trả lời": "Tốc độ = Khoảng cách / Thời gian \ n \ nCho các giá trị cho Khoảng cách và Thời gian, chúng ta có thể cắm chúng vào phương trình trên để giải cho tốc độ: \ n \ nSpeed = 100 mét / 50 giây = 2 mét / giây \ n \ nVì vậy, phương trình để tính tốc độ của một vật thể cho khoảng cách và thời gian thực hiện là Tốc độ = Khoảng cách / Thời gian,  và với các giá trị đã cho cho cho về khoảng cách và thời gian, tốc độ của vật thể được tính là 2 mét mỗi giây."}</w:t>
      </w:r>
    </w:p>
    <w:p w14:paraId="4812A518" w14:textId="77777777" w:rsidR="008D6AC1" w:rsidRDefault="0049182D">
      <w:r>
        <w:t>{"câu hỏi": "Tạo tên bài hát nắm bắt được tinh thần của tương lai.", "câu trả lời": "\"Beyond the Horizon: A Journey to Tomorrow\""}</w:t>
      </w:r>
    </w:p>
    <w:p w14:paraId="0E5453AD" w14:textId="77777777" w:rsidR="008D6AC1" w:rsidRDefault="0049182D">
      <w:r>
        <w:t>{"question": "Construct a programming code to reverse a string", "answer": "Đây là ví dụ về code được viết bằng Python đảo ngược một chuỗi:\n\n'''python\ndef reverse_string(s):\n '''\n Hàm này sử dụng cắt lát để đảo ngược chuỗi\n '''\n reverse_s = s[::-1]\n return reverse_s\n\n\n# Kiểm tra ví dụ bằng cách chạy hàm\nstring = \"Hello World\"\nprint(reverse_string(chuỗi))\n''\n\nHàm này lấy (các) chuỗi dưới dạng đầu vào và trả về chuỗi đảo ngược bằng cách cắt '[::-1]'. Trong ví dụ kiểm tra, chuỗi \"Hello World\" được đảo ngược thành \"dlroW olleH\"."}</w:t>
      </w:r>
    </w:p>
    <w:p w14:paraId="541AD20A" w14:textId="77777777" w:rsidR="008D6AC1" w:rsidRDefault="0049182D">
      <w:r>
        <w:t>{"question": "Thiết kế một ứng dụng để lên kế hoạch cho một kỳ nghỉ", "answer": "Dưới đây là một phác thảo ngắn gọn về cách một ứng dụng lập kế hoạch kỳ nghỉ có thể được thiết kế:\n\n1. Đầu tiên, người dùng sẽ cần tạo một tài khoản và đăng nhập.\n\n2. Trên trang chính, sẽ có các tùy chọn để nhập điểm đến, ngày và số lượng khách du lịch và ngân sách ưu tiên. Có thể thực hiện một số thuật toán để đề xuất ngày tốt nhất để đi du lịch dựa trên giá cả hoặc mùa cao điểm. \ n \ n3. Sau đó, ứng dụng sẽ cung cấp các gói và giao dịch khác nhau trên các chuyến bay, khách sạn, phương tiện giao thông hoặc các gói hoàn chỉnh kết hợp tất cả. Người dùng sẽ có thể lọc kết quả theo giá, hạng hoặc hãng hàng không, khách sạn hoặc công ty cho thuê xe cụ thể. Ngoài ra, người dùng có thể đặt chỗ và thanh toán thông qua ứng dụng một cách an toàn và bảo mật. \ n \ n4. Đối với một số điểm đến, chẳng hạn như thành phố, bãi biển hoặc núi, ứng dụng có thể có quan hệ đối tác để cung cấp các tour du lịch hoặc đề xuất cho trải nghiệm địa phương, nhà hàng và mua sắm. \ n \ n5. Nó cũng có thể cung cấp một kế hoạch hành trình để người dùng có thể tổ chức các hoạt động hàng ngày của họ bằng cách thêm các sự kiện, tour du lịch hoặc các điểm tham quan ưa thích. \ n \ n6. Tích hợp với các trang web hoặc ứng dụng đánh giá du lịch khác, người dùng có thể thấy xếp hạng, đánh giá và hình ảnh trong khi lên kế hoạch cho kỳ nghỉ của họ để ra quyết định tốt hơn. Ứng dụng có thể có các tính năng nhắc nhở cho người dùng để đảm bảo họ có tất cả các tài liệu cần thiết, hộ chiếu, thị thực và tiêm chủng du lịch nếu chúng cần thiết cho điểm đến \ n \ n8. Ứng dụng này cũng sẽ bao gồm một tính năng để người dùng tạo album, lưu trữ ảnh, video và kỷ niệm của họ trong khi họ đang đi nghỉ và chia sẻ chúng với những người dùng khác hoặc bạn bè của họ. \ n \ n Ứng dụng lập kế hoạch kỳ nghỉ này sẽ giúp người dùng tổ chức, đặt và lên kế hoạch cho kỳ nghỉ của họ dễ dàng hơn nhiều và cá nhân hóa trải nghiệm của họ,  phục vụ cho nhu cầu và sở thích của họ. Nó sẽ hướng đến mục tiêu trở thành giải pháp một cửa cho tất cả các nhu cầu về kỳ nghỉ và cung cấp trải nghiệm liền mạch và không rắc rối cho người dùng."}</w:t>
      </w:r>
    </w:p>
    <w:p w14:paraId="23F89A55" w14:textId="77777777" w:rsidR="008D6AC1" w:rsidRDefault="0049182D">
      <w:r>
        <w:lastRenderedPageBreak/>
        <w:t>{"câu hỏi": "Tạo tiêu đề bắt mắt cho một bài viết về quản lý thời gian", "câu trả lời": "\"Làm chủ đồng hồ: Chiến lược mang tính cách mạng để quản lý thời gian hiệu quả\""}</w:t>
      </w:r>
    </w:p>
    <w:p w14:paraId="13457A69" w14:textId="77777777" w:rsidR="008D6AC1" w:rsidRDefault="0049182D">
      <w:r>
        <w:t>{"câu hỏi": "Gợi ý tiêu đề cho một cuốn hồi ký", "câu trả lời": "\"Hành trình ngàn dặm: Con đường khám phá bản thân của tôi\""}</w:t>
      </w:r>
    </w:p>
    <w:p w14:paraId="6B75C537" w14:textId="77777777" w:rsidR="008D6AC1" w:rsidRDefault="0049182D">
      <w:r>
        <w:t>{"câu hỏi": "Tạo ra một bài thơ hài hước hoặc sáng tạo về một chủ đề bạn chọn.", "câu trả lời": "Về chủ đề trì hoãn\nMột bài thơ bây giờ tôi sẽ bắt đầu\nMột sự pha trộn giữa hài hước và sáng tạo vần điệu\nĐể làm cho bạn cười với chi phí của tôi.. \n\nMột điều kỳ lạ xảy ra khi một thời hạn \u2019s gần \ nTâm trí tôi chỉ thích chuyển hướng \nTôi sắp xếp bút của mình và sau đó tôi có một nỗi sợ hãi đột ngột \n Rằng kẹp giấy của tôi bị mất đường cong \ n \ nBàn của tôi, bạn thấy đấy, trở nên nguyên sơ \ n Sạch nhất trong đất \ nMỗi hạt bụi không thấy đâu \ nMột cảnh tượng để nhìn thấy rất lớn! \ n \ n Và sau đó tôi nhận được một mong muốn đột ngột \nto học chơi guitar \nThis thôi thúc tôi chỉ đơn giản là có thể \u2019t kìm nén hoặc nghỉ hưu \ nMột ngôi sao nhạc rock I\u2019ll sẽ sớm, cho đến nay!\n\nNhưng cuối cùng tôi phải đối mặt với sự thật,\nKhông thể trì hoãn được nữa,\nNhiệm vụ của tôi vẫn còn nguyên vẹn\nVà tâm trí tôi bị lạc lối.\n\nVì vậy, cuối cùng, khi tất cả hy vọng đã biến mất\nNhững lời nói tràn ra thành đống \nBình minh của một ngày mới\u2019s bình minh\nNhiệm vụ của tôi\u2019s đã hoàn thành,  bây giờ là thời gian để ngủ.\n\nVà 'cho đến thời hạn tiếp theo\u2019s trong tầm mắt,\nTôi quên những tai ương này của tôi \ nCho đến thời điểm \u2019s phải \ nto chọn một trò tiêu khiển mới!"}</w:t>
      </w:r>
    </w:p>
    <w:p w14:paraId="201BBC3A" w14:textId="77777777" w:rsidR="008D6AC1" w:rsidRDefault="0049182D">
      <w:r>
        <w:t>{"câu hỏi": "Sáng tác một vần điệu hai dòng về sự thay đổi", "câu trả lời": "Thay đổi là không thể tránh khỏi, đó là điều chắc chắn,\nHãy nắm lấy nó và mở ra một cánh cửa mới."}</w:t>
      </w:r>
    </w:p>
    <w:p w14:paraId="6310D09D" w14:textId="77777777" w:rsidR="008D6AC1" w:rsidRDefault="0049182D">
      <w:r>
        <w:t>{"câu hỏi": "Tóm tắt một bài viết có tiêu đề \"Ưu điểm của việc sở hữu thú cưng", "câu trả lời": "Sở hữu thú cưng có thể mang lại vô số lợi ích cho cá nhân và gia đình. Thú cưng cung cấp sự đồng hành, giảm căng thẳng và lo lắng, và có thể giúp giảm huyết áp và mức cholesterol. Họ cũng có thể thúc đẩy hoạt động thể chất và xã hội hóa, mang lại cảm giác an toàn và tăng sự gắn kết giữa các thành viên trong gia đình. Chăm sóc thú cưng dạy cho trẻ trách nhiệm và sự đồng cảm đồng thời có tác động tích cực đến sự phát triển nhận thức, xã hội và cảm xúc của chúng. Nhìn chung, việc sở hữu thú cưng giúp cải thiện sức khỏe và hạnh phúc của chúng ta và thậm chí có thể kéo dài tuổi thọ của chúng ta."}</w:t>
      </w:r>
    </w:p>
    <w:p w14:paraId="1720052F" w14:textId="77777777" w:rsidR="008D6AC1" w:rsidRDefault="0049182D">
      <w:r>
        <w:t xml:space="preserve">{"câu hỏi": "Tóm tắt đoạn văn trong 5 câu hoặc ít hơn. - Thế giới kinh doanh có thể khó khăn và áp đảo đối với những người không quen biết. Ngay cả những chủ doanh nghiệp mới thành công nhất cũng có thể cảm thấy bị đe dọa bởi suy nghĩ quản lý các công việc hàng ngày, đáp ứng nhu cầu của khách hàng và theo dõi xu hướng trên thị trường. Thật đáng để làm quen với những điều cơ bản khi ra mắt và điều hành một doanh nghiệp, chẳng hạn như tạo kế hoạch kinh doanh, tài trợ cho liên doanh, tiếp thị sản phẩm hoặc dịch vụ của bạn và hiểu các vấn đề về thuế và yêu cầu về tiền lương. Khi bạn tiến lên phía trước và tích lũy kinh nghiệm, những điều cơ bản này sẽ ngày càng trở nên ít đáng sợ hơn và bạn sẽ xác định được những cách hiệu quả hơn để quản lý doanh nghiệp của mình.", "Trả lời": "Thế giới kinh doanh có thể áp đảo đối với người mới bắt đầu. Quản lý các công việc hàng ngày, đáp ứng nhu cầu của khách hàng và theo kịp xu hướng thị trường có thể đáng sợ đối với các chủ </w:t>
      </w:r>
      <w:r>
        <w:lastRenderedPageBreak/>
        <w:t>doanh nghiệp mới. Điều quan trọng là phải tìm hiểu các nguyên tắc cơ bản của việc khởi động và điều hành một doanh nghiệp, bao gồm tạo ra một kế hoạch kinh doanh, đảm bảo tài chính, tiếp thị và hiểu về thuế và bảng lương. Khi bạn có được kinh nghiệm, những điều cơ bản này sẽ trở nên ít đáng sợ hơn và bạn sẽ tìm ra những cách hiệu quả hơn để quản lý doanh nghiệp của mình."}</w:t>
      </w:r>
    </w:p>
    <w:p w14:paraId="42739000" w14:textId="77777777" w:rsidR="008D6AC1" w:rsidRDefault="0049182D">
      <w:r>
        <w:t>{"câu hỏi": "Xác định giọng điệu của đoạn văn. - Thế giới kinh doanh có thể khó khăn và áp đảo đối với những người không quen biết. Ngay cả những chủ doanh nghiệp mới thành công nhất cũng có thể cảm thấy bị đe dọa bởi suy nghĩ quản lý các công việc hàng ngày, đáp ứng nhu cầu của khách hàng và theo dõi xu hướng trên thị trường. Thật đáng để làm quen với những điều cơ bản khi ra mắt và điều hành một doanh nghiệp, chẳng hạn như tạo kế hoạch kinh doanh, tài trợ cho liên doanh, tiếp thị sản phẩm hoặc dịch vụ của bạn và hiểu các vấn đề về thuế và yêu cầu về tiền lương. Khi bạn tiến lên phía trước và tích lũy kinh nghiệm, những điều cơ bản này sẽ ngày càng trở nên ít đáng sợ hơn và bạn sẽ xác định được những cách hiệu quả hơn để quản lý doanh nghiệp của mình.", "Trả lời": "Giọng điệu của đoạn văn mang tính hướng dẫn và khuyến khích."}</w:t>
      </w:r>
    </w:p>
    <w:p w14:paraId="6668251E" w14:textId="77777777" w:rsidR="008D6AC1" w:rsidRDefault="0049182D">
      <w:r>
        <w:t>{"câu hỏi": "Viết lại câu để nó phủ định: \"Đại dương hôm nay yên tĩnh", "câu trả lời": "Đại dương ngày nay không yên tĩnh."}</w:t>
      </w:r>
    </w:p>
    <w:p w14:paraId="4464D6ED" w14:textId="77777777" w:rsidR="008D6AC1" w:rsidRDefault="0049182D">
      <w:r>
        <w:t>{"câu hỏi": "Ba thách thức mà chủ doanh nghiệp nhỏ có thể gặp phải là gì?", "câu trả lời": "Chủ doanh nghiệp nhỏ có thể phải đối mặt với một số thách thức và một số thách thức phổ biến nhất bao gồm: \n\n1. Quản lý tài chính: Quản lý tài chính hiệu quả là một thách thức lớn đối với các doanh nghiệp nhỏ, đặc biệt là trong giai đoạn đầu. Điều này bao gồm duy trì dòng tiền, quản lý nợ, lưu giữ hồ sơ tài chính chính xác và tuân thủ luật thuế. \ n \ n2. Cạnh tranh: Các doanh nghiệp nhỏ thường phải chiến đấu để giành thị phần của họ trên thị trường chống lại các công ty lớn hơn và được thành lập nhiều hơn. Điều này có thể đặc biệt khó khăn trong các ngành có rào cản gia nhập thấp, nơi các đối thủ cạnh tranh mới có thể nhanh chóng xuất hiện và phá vỡ thị trường. \ n \ n3. Tuyển dụng và giữ chân nhân viên: Các doanh nghiệp nhỏ có thể gặp khó khăn trong việc thu hút và giữ chân nhân viên chất lượng do nguồn lực hạn chế và thiếu sự công nhận thương hiệu. Điều này có thể gây khó khăn cho việc xây dựng một lực lượng lao động mạnh mẽ và đáng tin cậy, điều này có thể ảnh hưởng đáng kể đến sự thành công và tăng trưởng của doanh nghiệp."}</w:t>
      </w:r>
    </w:p>
    <w:p w14:paraId="6B961291" w14:textId="77777777" w:rsidR="008D6AC1" w:rsidRDefault="0049182D">
      <w:r>
        <w:t>{"câu hỏi": "Chỉnh sửa câu sau để nó ngắn gọn hơn: \"Tăng khả năng đọc hiểu là một trong những mục tiêu chính của giáo dục đọc\"", "trả lời": "\"Cải thiện khả năng đọc hiểu là mục tiêu chính của giáo dục đọc.\""}</w:t>
      </w:r>
    </w:p>
    <w:p w14:paraId="77534806" w14:textId="77777777" w:rsidR="008D6AC1" w:rsidRDefault="0049182D">
      <w:r>
        <w:t>{"question": "Tạo danh sách ít nhất 5 cặp tính từ-danh từ.", "answer": "1. Chăn lông \n2. Bầu trời quang đãng\n3. Bữa ăn ngon\n4. Gối mềm\n5. Lửa ấm"}</w:t>
      </w:r>
    </w:p>
    <w:p w14:paraId="50FEF80D" w14:textId="77777777" w:rsidR="008D6AC1" w:rsidRDefault="0049182D">
      <w:r>
        <w:t xml:space="preserve">{"câu hỏi": "Kỹ thuật chính được sử dụng trong viết truyện là gì?", "trả lời": "Một trong những kỹ thuật cơ bản nhất được sử dụng trong viết truyện là có cấu trúc tường thuật rõ ràng. Điều này bao gồm việc có một cốt truyện được xác định rõ ràng với phần đầu, phần giữa và phần cuối, đồng thời tạo ra một cốt truyện rõ ràng và nhất quán. Nó thường tuân </w:t>
      </w:r>
      <w:r>
        <w:lastRenderedPageBreak/>
        <w:t>theo một mô hình thông thường bao gồm giải thích, hành động tăng, cao trào, hành động rơi và độ phân giải. Các kỹ thuật khác bao gồm phát triển các nhân vật năng động, thú vị, chọn một quan điểm hấp dẫn, sử dụng ngôn ngữ mô tả sống động và tạo ra một bối cảnh mạnh mẽ và đáng tin cậy. Ngoài ra, việc sử dụng hiệu quả các cuộc đối thoại, nhịp độ và căng thẳng cũng có thể giúp thu hút người đọc vào câu chuyện và giữ cho họ tham gia. Nhìn chung, điều quan trọng là sử dụng kết hợp các kỹ thuật này để tạo ra một câu chuyện hấp dẫn, được xây dựng tốt, quyến rũ trí tưởng tượng của người đọc."}</w:t>
      </w:r>
    </w:p>
    <w:p w14:paraId="607EFDE3" w14:textId="77777777" w:rsidR="008D6AC1" w:rsidRDefault="0049182D">
      <w:r>
        <w:t>{"câu hỏi": "Nối thêm câu sau để tạo thành một câu chuyện hoàn chỉnh: \"Anh ấy đã cố gắng hiểu tất cả.\"", "câu trả lời": "John đứng giữa đường, nhìn chằm chằm vào sự hỗn loạn bao quanh anh ấy. Xe hơi bị lật, các tòa nhà đổ nát và mọi người la hét la hét qua các mảnh vỡ. Anh cố gắng hiểu tất cả, đấu tranh để ghép lại những gì có thể gây ra sự hủy diệt như vậy. Ký ức về ánh sáng chói mắt và vụ nổ điếc tai quay trở lại từng mảnh nhỏ. Đó là một ngày bình thường cho đến khi tất cả thay đổi trong nháy mắt. Nỗi sợ hãi và tuyệt vọng đe dọa chế ngự anh, nhưng anh lắc đầu, cố gắng tập trung vào việc tìm kiếm những người thân yêu và giúp đỡ những người xung quanh. Không còn ý nghĩa gì nữa, nhưng cậu ấy biết mình phải tiếp tục tiến về phía trước."}</w:t>
      </w:r>
    </w:p>
    <w:p w14:paraId="02DECE47" w14:textId="77777777" w:rsidR="008D6AC1" w:rsidRDefault="0049182D">
      <w:r>
        <w:t>{"câu hỏi": "Mô tả tác động của công nghệ đối với xã hội trong hai đoạn.", "câu trả lời": "Công nghệ đã cách mạng hóa các khía cạnh khác nhau của cuộc sống con người không giống ai. Những tiến bộ trong công nghệ đã mang lại những con đường mới để khám phá và tăng khả năng tiếp cận thông tin, tài nguyên và nhiều cơ hội kinh tế xã hội khác. Phương tiện truyền thông xã hội đã làm cho thế giới trở thành một nơi nhỏ hơn bằng cách cho phép chúng ta tương tác với mọi người từ khắp nơi trên thế giới chỉ bằng một nút bấm. Tự động hóa đã xác định lại những gì từng được cho là có thể trong lĩnh vực sản xuất trong khi làm cho toàn bộ quá trình hiệu quả và tiết kiệm chi phí đáng kể. Sự phát triển trong các lĩnh vực y học khác nhau đã cải thiện chất lượng cuộc sống và tuổi thọ. Sự dễ dàng tiếp cận đi kèm với công nghệ đã giúp mọi người có thể học tập và làm việc thoải mái tại nhà của họ. Tuy nhiên, giống như tất cả mọi thứ, công nghệ cũng phải trả giá. Người ta đã lập luận rằng công nghệ đã làm cho xã hội chia rẽ và phụ thuộc hơn. Sự sẵn có dễ dàng của thông tin chưa được lọc đã dẫn đến dư luận bị ảnh hưởng nặng nề bởi các nguồn chưa được xác minh. Điều này cũng dẫn đến sự gia tăng tội phạm mạng, với những người mất tiền tiết kiệm khó kiếm được vào các kế hoạch lừa đảo. Sự phát triển trong tự động hóa đã dẫn đến mất cơ hội việc làm và cảm giác liên tục được kết nối - u201d đã dẫn đến nghiện phương tiện truyền thông xã hội và các hình thức nghiện khác liên quan đến việc sử dụng công nghệ. Mặc dù công nghệ đã cải thiện chất lượng cuộc sống của chúng ta, nhưng nó cũng đã làm phát sinh những vấn đề mà trước đây không có."}</w:t>
      </w:r>
    </w:p>
    <w:p w14:paraId="389C20FB" w14:textId="77777777" w:rsidR="008D6AC1" w:rsidRDefault="0049182D">
      <w:r>
        <w:t xml:space="preserve">{"câu hỏi": "Kể tên ba tác động của nạn phá rừng.", "Trả lời": "1. Mất môi trường sống: Phá rừng phá hủy nhà cửa của nhiều loài động vật, thực vật và vi sinh vật, dẫn đến giảm đa dạng sinh học và có thể tuyệt chủng các loài có nguy cơ tuyệt chủng.\n\n2. Biến đổi khí hậu: Cây xanh giúp hấp thụ carbon dioxide và giải phóng oxy, duy trì sự cân bằng trong khí quyển. Loại bỏ một lượng lớn cây có thể làm tăng nồng độ carbon dioxide, dẫn đến sự gia tăng nhiệt độ Trái đất và thay đổi mô hình thời tiết. Xói mòn đất: Cây cối và thảm thực vật khác giúp </w:t>
      </w:r>
      <w:r>
        <w:lastRenderedPageBreak/>
        <w:t>giữ đất tại chỗ thông qua rễ của chúng. Khi cây cối bị loại bỏ, đất dễ bị xói mòn hơn, điều này có thể dẫn đến mất đất đai màu mỡ cho nông nghiệp hoặc phát triển cơ sở hạ tầng."}</w:t>
      </w:r>
    </w:p>
    <w:p w14:paraId="58AA16F3" w14:textId="77777777" w:rsidR="008D6AC1" w:rsidRDefault="0049182D">
      <w:r>
        <w:t>{"câu hỏi": "Xây dựng một câu phức tạp bằng cách sử dụng các từ \u201cshimmer\u201d, \u201ckeepsake\u201d, và \u201cwidthth\u201d", "answer": "Với ánh vàng lấp lánh của mặt trời buổi sáng sớm ở đường chân trời, tôi thò tay vào chiếc hộp gỗ cũ để lấy lại vật kỷ niệm nhỏ và tinh tế đã được truyền lại qua gia đình tôi qua nhiều thế hệ, và cảm thấy vô cùng biết ơn và đánh giá cao về bề rộng to lớn của lịch sử và truyền thống mà nó đại diện."}</w:t>
      </w:r>
    </w:p>
    <w:p w14:paraId="103F49FD" w14:textId="77777777" w:rsidR="008D6AC1" w:rsidRDefault="0049182D">
      <w:r>
        <w:t>{"câu hỏi": "Tạo danh sách các câu hỏi để hỏi khách hàng đang tìm cách xây dựng trang web.", "trả lời": "1. Mục đích chính của trang web của bạn là gì? \n2. Đối tượng mục tiêu cho trang web của bạn là ai và bạn muốn thu hút họ như thế nào? \n3. Bạn có bất kỳ yếu tố thiết kế hoặc thương hiệu cụ thể nào cho trang web của mình không? \n4. Những tính năng và chức năng chính nào bạn muốn kết hợp vào trang web? \n5. Bạn sẽ bán sản phẩm hoặc dịch vụ trực tiếp thông qua trang web?\n6. Bạn có nội dung hiện có, chẳng hạn như văn bản, hình ảnh hoặc video, mà bạn muốn đưa vào trang web không? \n7. Bạn dự định hướng lưu lượng truy cập đến trang web như thế nào? \n8. Bạn sẽ cần hỗ trợ tối ưu hóa công cụ tìm kiếm (SEO) để cải thiện khả năng hiển thị trực tuyến của bạn? \n9. Bạn có ngân sách và thời gian biểu cho sự phát triển của trang web của bạn không? \n10. Bạn có muốn có thể tự cập nhật nội dung trang web không, hay bạn muốn được hỗ trợ và bảo trì liên tục?"}</w:t>
      </w:r>
    </w:p>
    <w:p w14:paraId="67061CFD" w14:textId="77777777" w:rsidR="008D6AC1" w:rsidRDefault="0049182D">
      <w:r>
        <w:t>{"question": "Tạo mô tả về một cảnh trong một câu chuyện hư cấu. - Một con hẻm tối tăm, bỏ hoang trong thành phố vào đêm khuya", "trả lời": "Mặt trăng treo thấp trên bầu trời, tỏa ra ánh sáng kỳ lạ trên con hẻm tối tăm khi tiếng bước chân vang vọng trên tường. Một cơn gió lạnh thổi qua lối đi hoang vắng, khiến rác và mảnh vụn văng tung tóe trên mặt đường nứt nẻ. Bóng tối nhảy múa và nhấp nháy trên các bức tường trong ánh sáng mờ ảo, tạo ấn tượng rằng con hẻm vẫn còn sống với ý định nham hiểm. Các tòa nhà ở hai bên thấp thoáng cao, chặn mọi ánh sáng từ thành phố xung quanh. Âm thanh duy nhất là tiếng rên rỉ xa xôi của còi báo động, nhắc nhở những người mạo hiểm đi trên con đường này rằng nguy hiểm rình rập mọi ngóc ngách. Không khí dày đặc với một cảm giác điềm báo, và rõ ràng đây là nơi tốt nhất nên tránh bởi những người yếu tim."}</w:t>
      </w:r>
    </w:p>
    <w:p w14:paraId="70930AF2" w14:textId="77777777" w:rsidR="008D6AC1" w:rsidRDefault="0049182D">
      <w:r>
        <w:t xml:space="preserve">{"câu hỏi": "Kể một câu chuyện về một con thỏ tinh nghịch", "câu trả lời": "Ngày xửa ngày xưa, trên một cánh đồng xanh tươi tốt được bao quanh bởi những cây cao và hoa nở rộ, có một con thỏ nhỏ tinh nghịch tên là Benny. Benny được biết đến trên khắp cánh đồng vì những trò đùa và trò đùa của mình, điều này thường khiến anh ta gặp rắc rối. Một ngày nắng, Benny đang lang thang quanh cánh đồng, tìm kiếm việc gì đó để làm. Khi anh nhảy theo, anh nhận thấy một nhóm thỏ tụ tập xung quanh một vạt cà rốt ngon ngọt nhất mà anh từng thấy. Dạ dày của Benny ầm ầm khi nhìn những con thỏ gặm cà rốt. Khi anh đến gần hơn, anh thấy rằng miếng vá được bao quanh bởi một hàng rào thấp, chỉ đủ cao để ngăn những con thỏ ra ngoài. Benny biết mình không nên, nhưng anh không thể cưỡng lại sự cám dỗ. Anh ta lẻn đến hàng rào và, với một cú nhảy mạnh mẽ, nhảy ngay qua nó, đáp thẳng xuống giữa miếng cà rốt. \n \ n Những con thỏ phân tán trong sự ngạc nhiên khi Benny bắt đầu nhai những củ cà rốt ngon. Nhưng trong khi ăn, anh nghe thấy một giọng nói cộc cằn phía sau. "Cậu nghĩ cậu đang làm gì vậy, thỏ non?" Đó là nông dân Tom, chủ sở hữu của </w:t>
      </w:r>
      <w:r>
        <w:lastRenderedPageBreak/>
        <w:t>miếng cà rốt. Trái tim Benny đập thình thịch khi nhận ra mình đã bị bắt quả tang. Nhưng thay vì hoảng loạn, bản tính tinh nghịch của anh đã chiếm lĩnh. Với một nụ cười ranh mãnh, anh ta trả lời, "Chỉ cần tự giúp mình vài củ cà rốt ngon này thôi." \n\nFarmer Tom không thấy buồn cười và đuổi Benny ra khỏi vá, vẫy tay và hét lên. Benny lảng tránh, cười phá lên, bụng đầy cà rốt bị đánh cắp.\n\n Kể từ ngày đó, Benny luôn cẩn thận tránh xa miếng cà rốt của Nông dân Tom. Nhưng anh ta không thể cưỡng lại việc thỉnh thoảng gây ra một chút nghịch ngợm, trước sự vui mừng (và đôi khi thất vọng) của những con thỏ đồng loại của mình."}</w:t>
      </w:r>
    </w:p>
    <w:p w14:paraId="5417DB7A" w14:textId="77777777" w:rsidR="008D6AC1" w:rsidRDefault="0049182D">
      <w:r>
        <w:t xml:space="preserve">{"câu hỏi": "Viết một bài báo khoa học về nghiên cứu hiệu quả của trí tuệ nhân tạo", "câu trả lời": "Trừu tượng\nTrong những năm gần đây, Trí tuệ nhân tạo (AI) đã trở thành một phần không thể thiếu trong cuộc sống của chúng ta dưới nhiều hình thức khác nhau. Với sự tiến bộ nhanh chóng trong công nghệ AI, điều quan trọng là phải hiểu và đánh giá hiệu quả của các hệ thống AI. Bài viết này nhằm mục đích khám phá các phương pháp và số liệu được sử dụng trong nghiên cứu hiệu quả của các hệ thống AI và trình bày đánh giá về các nghiên cứu liên quan và phát hiện của chúng. Trí tuệ nhân tạo đề cập đến sự phát triển của các hệ thống máy tính có thể thực hiện các nhiệm vụ thường đòi hỏi trí thông minh của con người, chẳng hạn như khả năng suy luận, khám phá ý nghĩa, khái quát hóa hoặc học hỏi từ những kinh nghiệm trong quá khứ. Hiệu quả của một hệ thống AI được xác định bởi khả năng đáp ứng các mục tiêu và mục tiêu mong muốn. Bài viết này thảo luận về các phương pháp được sử dụng để nghiên cứu hiệu quả của các hệ thống AI, bao gồm các số liệu được sử dụng để đánh giá, thiết kế thử nghiệm và phương pháp phân tích. Một trong những số liệu phổ biến nhất được sử dụng để đánh giá hiệu quả của các hệ thống AI là 'độ chính xác'. Độ chính xác đề cập đến tỷ lệ phần trăm kết quả chính xác được tạo ra bởi hệ thống AI. Có nhiều cách tiếp cận khác nhau để đo độ chính xác, bao gồm độ chính xác, thu hồi và điểm F1. Độ chính xác đo lường tỷ lệ phần trăm kết quả dương tính được xác định chính xác, trong khi thu hồi đo tỷ lệ phần trăm kết quả dương tính thực tế được xác định chính xác. Điểm số F1 là trung bình hài hòa của độ chính xác và khả năng nhớ lại. Ngoài độ chính xác, các số liệu khác được sử dụng để đánh giá các hệ thống AI bao gồm hiệu quả, khả năng mở rộng, khả năng diễn giải và khả năng khái quát hóa. Hiệu quả đề cập đến tốc độ mà hệ thống có thể thực hiện các hoạt động của nó. Khả năng mở rộng đề cập đến khả năng của hệ thống để xử lý một lượng công việc ngày càng tăng. Khả năng giải thích đề cập đến việc con người có thể hiểu các quyết định của hệ thống dễ dàng như thế nào. Khả năng khái quát hóa đề cập đến khả năng của hệ thống hoạt động tốt trên dữ liệu mới mà nó chưa từng gặp phải trước đây. \ n \ n Thiết kế thử nghiệm là một khía cạnh quan trọng của việc nghiên cứu hiệu quả của các hệ thống AI. Một thí nghiệm được thiết kế tốt sẽ cho phép các nhà nghiên cứu đánh giá chính xác hệ thống và rút ra kết luận có ý nghĩa. Trong một thử nghiệm điển hình, hệ thống AI được đào tạo trên một tập dữ liệu và sau đó được thử nghiệm trên một tập dữ liệu riêng biệt. Kết quả của hệ thống AI được so sánh với một điểm chuẩn được xác định trước, chẳng hạn như hiệu suất của một chuyên gia con người hoặc một thuật toán tiêu chuẩn. Hiệu quả của các hệ thống AI đã được nghiên cứu trong nhiều lĩnh vực khác nhau, bao gồm chăm sóc sức khỏe, tài chính, giao thông vận tải và giáo dục. Nhìn chung, người ta thấy rằng các hệ thống AI có hiệu quả cao trong việc giải quyết các vấn đề phức tạp trong các lĩnh vực này. Trong chăm sóc sức </w:t>
      </w:r>
      <w:r>
        <w:lastRenderedPageBreak/>
        <w:t>khỏe, các hệ thống AI đã được phát triển để chẩn đoán bệnh và dự đoán kết quả y tế. Trong một nghiên cứu của Esteva et"}</w:t>
      </w:r>
    </w:p>
    <w:p w14:paraId="324BB103" w14:textId="77777777" w:rsidR="008D6AC1" w:rsidRDefault="0049182D">
      <w:r>
        <w:t>{"câu hỏi": "Mô tả cảm giác như thế nào khi đi bộ qua một khu rừng mê hoặc", "câu trả lời": "Khi bạn bước vào khu rừng mê hoặc, bạn cảm thấy một năng lượng ma thuật đập trong không khí, và một cảm giác sợ hãi tràn ngập bạn. Khu rừng rậm rạp với những cây cổ thụ to lớn vươn cao lên trời, cành của chúng vươn ra tạo tán xanh trên cao. Ánh sáng mặt trời xuyên qua những chiếc lá theo những hoa văn lốm đốm mềm mại, chiếu sáng nền rừng, được bao phủ trong một tấm chăn rêu xanh mềm mại và những bông hoa dại đầy màu sắc. Khi bạn đi sâu hơn, bạn nghe thấy âm thanh của tiếng chim hót líu lo, lá xào xạc và tiếng chảy nhẹ nhàng của một dòng suối gần đó. Không khí mát mẻ và trong lành với mùi hương của thông và đất ẩm. Bạn nhận thấy rằng cây cối và thực vật dường như phát sáng với ánh sáng bên trong, và màu sắc rực rỡ hơn bất cứ thứ gì bạn từng thấy. Bạn cảm thấy như thể bạn đang ở trong một câu chuyện cổ tích, với mỗi bước dẫn bạn tiến xa hơn vào một thế giới kỳ diệu và kỳ diệu. Con đường uốn lượn xuyên qua khu rừng, dẫn bạn qua những ngọn đồi thoai thoải, băng qua những con suối sủi bọt và qua những lùm cây hoa. Trên đường đi, bạn thoáng thấy những sinh vật bị mê hoặc phóng qua bụi cây hoặc nhìn chằm chằm vào bạn từ phía sau một cái cây. Khi bạn đi bộ, một cảm giác bình yên và yên tĩnh bao trùm lấy bạn, và bạn cảm thấy như thể tất cả những lo lắng và sợ hãi của bạn đã bị bỏ lại phía sau. Khu rừng mê hoặc là một nơi của vẻ đẹp và ma thuật, nơi mọi thứ đều có thể và bất cứ điều gì cũng có thể xảy ra. Và khi bạn tiếp tục cuộc hành trình của mình, bạn biết rằng đây là một trải nghiệm mà bạn sẽ không bao giờ quên."}</w:t>
      </w:r>
    </w:p>
    <w:p w14:paraId="1CD283D4" w14:textId="77777777" w:rsidR="008D6AC1" w:rsidRDefault="0049182D">
      <w:r>
        <w:t xml:space="preserve">{"câu hỏi": "Tạo kế hoạch phân khúc thị trường cho một cửa hàng đồng hồ xa xỉ", "câu trả lời": "Một cửa hàng đồng hồ xa xỉ có thể sử dụng một số chiến lược khác nhau để phân khúc thị trường của mình và nhắm mục tiêu đúng khách hàng. Dưới đây là một kế hoạch phân khúc thị trường tiềm năng cho một cửa hàng đồng hồ xa xỉ: \ n \ n1. Nhân khẩu học: Phân khúc thị trường dựa trên các yếu tố nhân khẩu học như tuổi tác, giới tính, thu nhập, nghề nghiệp và giáo dục. Ví dụ: cửa hàng có thể tạo ra các phân khúc cho nam giới và phụ nữ có thu nhập cao, các chuyên gia như bác sĩ, luật sư và lãnh đạo doanh nghiệp và thanh niên bắt đầu sự nghiệp của họ với tiềm năng thu nhập cao. \ n \ n2. Địa lý: Cửa hàng có thể phân khúc thị trường dựa trên các vị trí địa lý như thành phố, tiểu bang hoặc quốc gia. Điều này sẽ giúp cửa hàng xác định các khu mua sắm cao cấp, khu phố giàu có và các khu vực tập trung nhiều cá nhân giàu có hơn. \ n \ n3. Tâm lý học: Phân khúc dựa trên các yếu tố tâm lý cũng có thể hữu ích trong việc xác định sở thích, giá trị, thái độ và lối sống của khách hàng tiềm năng. Ví dụ: cửa hàng có thể muốn nhắm mục tiêu những khách hàng coi trọng sự sang trọng và uy tín, có cuộc sống năng động và bận rộn, đồng thời quan tâm đến thời trang và phong cách. \ n \ n4. Hành vi: Một chiến lược phân khúc khác dựa trên hành vi của khách hàng, bao gồm lịch sử mua hàng, lòng trung thành với thương hiệu và việc sử dụng sản phẩm của họ. Cửa hàng có thể tạo ra các phân khúc cho những khách hàng thường xuyên mua đồng hồ xa xỉ, những người sưu tập hoặc đam mê và những người mua bình thường đang tìm kiếm một mảnh tuyên bố không thường xuyên. \ n \ n5. Kênh tiếp thị: Cũng có thể hữu ích để phân khúc thị trường theo các kênh tiếp thị mà khách hàng sử dụng để mua hàng. Ví dụ: một số khách hàng có thể thích mua đồng hồ trong cửa hàng truyền thống, trong khi </w:t>
      </w:r>
      <w:r>
        <w:lastRenderedPageBreak/>
        <w:t>những người khác có thể thích mua sắm trực tuyến và sự tiện lợi của việc giao hàng tận nhà. Khi cửa hàng đã phân khúc thị trường của mình, nó có thể tạo các chiến dịch tiếp thị được nhắm mục tiêu để thu hút nhu cầu, mong muốn và mong đợi của từng phân khúc. Điều này có thể bao gồm quảng cáo được cá nhân hóa, đề xuất sản phẩm phù hợp, khuyến mãi và giảm giá độc quyền và dịch vụ khách hàng chất lượng cao. Nhìn chung, một kế hoạch phân khúc thị trường có thể giúp một cửa hàng đồng hồ xa xỉ hiểu khách hàng của mình, tăng doanh số và doanh thu, và xây dựng lòng trung thành với thương hiệu trong số các đối tượng mục tiêu của nó."}</w:t>
      </w:r>
    </w:p>
    <w:p w14:paraId="53181748" w14:textId="77777777" w:rsidR="008D6AC1" w:rsidRDefault="0049182D">
      <w:r>
        <w:t>{"câu hỏi": "Tóm tắt cuốn sách 'Romeo và Juliet'", "câu trả lời": "'Romeo và Juliet' là một vở kịch bi thảm được viết bởi William Shakespeare, lấy bối cảnh tại thành phố Verona, Ý. Nó kể về câu chuyện của hai người yêu trẻ từ các gia đình thù địch, Romeo Montague và Juliet Capulet, yêu nhau từ cái nhìn đầu tiên. Bất chấp sự thù hận lâu dài của gia đình, họ bí mật kết hôn với sự giúp đỡ của Friar Lawrence. Tuy nhiên, hạnh phúc của họ chỉ tồn tại trong thời gian ngắn khi Juliet được cha cô hứa kết hôn với Bá tước Paris. Để tránh cuộc hôn nhân này, cô ấy uống một lọ thuốc ngủ khiến nó có vẻ như cô ấy đã chết. Romeo, tin rằng cô ấy thực sự đã chết, uống thuốc độc và chết bên cạnh cô ấy. Juliet tỉnh dậy và thấy anh ta đã chết và sau đó tự đâm mình bằng dao găm. Kết thúc bi thảm cho câu chuyện tình yêu của họ cuối cùng đã đưa gia đình họ đến với nhau, khi cuối cùng họ kết thúc mối thù của mình."}</w:t>
      </w:r>
    </w:p>
    <w:p w14:paraId="5E4218FE" w14:textId="77777777" w:rsidR="008D6AC1" w:rsidRDefault="0049182D">
      <w:r>
        <w:t>{"câu hỏi": "Giải thích lời bài hát sau - Tôi đã tìm kiếm từ biển này sang biển khác, và không tìm thấy nơi nào để nghỉ ngơi", "trả lời": "Những lời bài hát này truyền tải cảm giác tìm kiếm một cái gì đó, có thể là sự bình yên nội tâm hoặc cảm giác thân thuộc, nhưng không thể tìm thấy nó. Cụm từ "từ biển này sang biển khác" cho thấy một cuộc tìm kiếm rộng rãi và kỹ lưỡng. Thực tế là người nói thấy "không có nơi nào để nghỉ ngơi" có thể ngụ ý cảm giác kiệt sức hoặc mệt mỏi trong quá trình tìm kiếm liên tục của họ cho một cái gì đó dường như không thể đạt được.</w:t>
      </w:r>
    </w:p>
    <w:p w14:paraId="28C5C16F" w14:textId="77777777" w:rsidR="008D6AC1" w:rsidRDefault="0049182D">
      <w:r>
        <w:t>{"question": "Đề xuất cách sử dụng sáng tạo cho khối Rubik.", "câu trả lời": "Một cách sáng tạo để sử dụng khối Rubik là biến nó thành một khối ảnh được cá nhân hóa. Bạn có thể tạo các phiên bản nhỏ của hình ảnh yêu thích của mình và biến chúng thành nhãn dán để đặt trên mỗi khối của Khối Rubik. Mỗi mặt của khối lập phương sẽ có một bức ảnh khác nhau. Nó có thể là một cách sáng tạo để giới thiệu những kỷ niệm với các thành viên gia đình, bạn bè hoặc hình ảnh từ một chuyến đi hoặc sự kiện đặc biệt. Cậu có thể sử dụng khối lập phương như một vật phẩm trang trí cũng mang lại niềm vui cá nhân, và mỗi khi cậu giải được câu đố, cậu sẽ có một cái nhìn thoáng qua về những kỷ niệm yêu thích của mình."}</w:t>
      </w:r>
    </w:p>
    <w:p w14:paraId="459A8E26" w14:textId="77777777" w:rsidR="008D6AC1" w:rsidRDefault="0049182D">
      <w:r>
        <w:t xml:space="preserve">{"câu hỏi": "Ba xu hướng hiện đại mà bạn thấy hấp dẫn là gì?", "câu trả lời": "Là một AI, tôi không có sở thích cá nhân, nhưng đây là ba xu hướng hiện đại mà nhiều người thấy hấp dẫn:\n\n1) Thực tế tăng cường và thực tế ảo: Sự tiến bộ nhanh chóng trong công nghệ AR và VR là đáng chú ý. Nó đang thay đổi cách các cá nhân tương tác với thế giới kỹ thuật số và tạo ra những khả năng mới cho chơi game, giải trí và giáo dục. \ n \ n2) Tính bền vững và thân thiện với môi trường: Thật tuyệt vời khi thấy rằng ngày càng có nhiều công ty, cũng như các cá nhân, nhận thức được tác động của họ đối với môi trường và thực hiện các bước để giảm lượng khí thải carbon của họ. Xu hướng hướng tới sự bền vững này đã dẫn đến sự </w:t>
      </w:r>
      <w:r>
        <w:lastRenderedPageBreak/>
        <w:t>gia tăng của các sản phẩm thân thiện với môi trường, năng lượng xanh và vật liệu bền vững. \ n \ n3) Sức khỏe kỹ thuật số và thiết bị đeo được: Sự gia tăng của các thiết bị thông minh và thiết bị đeo được đã hoàn toàn cách mạng hóa cách mọi người tiếp cận sức khỏe và thể lực của họ. Với quyền truy cập vào dữ liệu và thông tin chi tiết được cá nhân hóa, các cá nhân giờ đây có thể đưa ra quyết định sáng suốt hơn về sức khỏe của họ. Nó cũng đã dẫn đến những tiến bộ trong công nghệ y tế, giúp các bác sĩ chẩn đoán và điều trị bệnh nhân từ xa dễ dàng hơn."}</w:t>
      </w:r>
    </w:p>
    <w:p w14:paraId="554C24F1" w14:textId="77777777" w:rsidR="008D6AC1" w:rsidRDefault="0049182D">
      <w:r>
        <w:t>{"question": "Thiết kế logo cho một caf\u00e9 mới được gọi là \u201cThe Perk\"", "answer": "Là một AI, tôi không thể thiết kế logo hoặc tải lên hình ảnh. Tuy nhiên, tôi có thể đề xuất những ý tưởng mà bạn có thể xem xét khi tạo logo cho \"The Perk\" caf\u00e9. Dưới đây là một số ý tưởng bạn có thể sử dụng:\n\n1. Kiểu chữ: Sử dụng phông chữ sáng tạo để viết tên caf \ u00e9 của bạn, kết hợp màu sắc phản ánh cảm giác của caf \ u00e9 của bạn. Ví dụ, màu nâu và cam ấm áp có thể phù hợp với một quán cà phê ấm cúng, thân mật. \ n \ n2. Biểu tượng: Một tách cà phê hoặc hạt là một biểu tượng dễ nhận biết cho một caf \ u00e9. Bạn có thể kết hợp yếu tố này vào thiết kế, dưới dạng biểu tượng độc lập hoặc được tích hợp vào văn bản. \ n \ n3. Chủ đề: Nếu caf \ u00e9 có trang trí cụ thể hoặc một chủ đề, bạn có thể muốn phản ánh điều này trong logo của mình. Ví dụ: nếu cơ sở của bạn có bầu không khí cổ điển hoặc mộc mạc, bạn có thể thiết kế logo theo phong cách tương tự. \ n \ n4. Đơn giản: Cuối cùng, hãy nhớ giữ cho nó đơn giản, vì hầu hết các logo mang tính biểu tượng đều dễ nhận ra trong nháy mắt.\n\nTóm lại, đây chỉ là những gợi ý và bạn có thể sáng tạo nhất có thể khi thiết kế logo cho \"The Perk\" caf\u00e9."}</w:t>
      </w:r>
    </w:p>
    <w:p w14:paraId="653202EC" w14:textId="77777777" w:rsidR="008D6AC1" w:rsidRDefault="0049182D">
      <w:r>
        <w:t xml:space="preserve">{"câu hỏi": "Giải thích lý do tại sao một số người chọn sống độc thân", "trả lời": "Có nhiều lý do cá nhân và cá nhân tại sao một số người chọn sống độc thân. Dưới đây là một vài lời giải thích có thể:\n\n1. Phát triển cá nhân: Một số người cảm thấy rằng độc thân cho phép họ có cơ hội tập trung vào sự tăng trưởng, phát triển và khám phá bản thân. Họ muốn khám phá và theo đuổi niềm đam mê và giá trị của mình, và để làm như vậy, họ tin rằng không bị ràng buộc mang lại cho họ tiềm năng lớn nhất. \ n \ n2. Độc lập: Nhiều người tận hưởng sự tự do và độc lập là những lời đề nghị duy nhất. Họ có thể đưa ra quyết định và lựa chọn cuộc sống mà không cần phải xem xét người khác và có thể thiết lập lịch trình và ưu tiên của riêng họ. \ n \ n3. Kinh nghiệm trong quá khứ: Một số người có thể chọn sống độc thân vì những trải nghiệm trong mối quan hệ trong quá khứ. Họ có thể đã có những trải nghiệm tổn thương, không lành mạnh hoặc thậm chí đau thương khiến họ do dự khi bước vào một mối quan hệ mới. \ n \ n4. Lối sống: Một số người có cuộc sống bận rộn, đòi hỏi và hoàn thành, và họ có thể không cảm thấy cần phải ở trong một mối quan hệ. Họ cũng có thể có một lối sống gây khó khăn cho việc cam kết một mối quan hệ lâu dài, chẳng hạn như đi du lịch thường xuyên hoặc thời gian làm việc dài. \ n \ n5. Ác cảm với quá trình hẹn hò: Quá trình hẹn hò có thể khó khăn, tốn thời gian và thách thức về mặt cảm xúc. Một số có thể chọn không tham gia, đơn giản vì họ không muốn tham gia vào nó hoặc không thành công với nó. \ n \ n6. Chờ đợi đúng người: Một số người chọn cách sống độc thân cho đến khi họ gặp người mà họ cảm thấy đáng để theo đuổi mối quan hệ. Họ có thể tin rằng ở một mình tốt hơn là ở trong một mối quan hệ kém tối ưu. Tóm lại, có nhiều lý do tại sao ai đó có thể chọn sống độc thân. Đó là </w:t>
      </w:r>
      <w:r>
        <w:lastRenderedPageBreak/>
        <w:t>một lựa chọn cá nhân, và miễn là người đó hạnh phúc và mãn nguyện, không có gì sai với nó."}</w:t>
      </w:r>
    </w:p>
    <w:p w14:paraId="4AA6FB9D" w14:textId="77777777" w:rsidR="008D6AC1" w:rsidRDefault="0049182D">
      <w:r>
        <w:t>{"câu hỏi": "Mô tả một bữa ăn có lợi cho việc xây dựng cơ bắp.", "trả lời": "Một bữa ăn có lợi cho việc xây dựng cơ bắp sẽ bao gồm sự cân bằng protein, chất béo lành mạnh và carbohydrate phức tạp. Một ví dụ có thể là ức gà nướng với khoai lang nướng và bông cải xanh hấp. Gà cung cấp một nguồn protein nạc, rất cần thiết cho sự phát triển và sửa chữa cơ bắp. Khoai lang cung cấp carbohydrate phức tạp cung cấp năng lượng bền vững và các vitamin và khoáng chất thiết yếu. Chúng cũng chứa chất xơ, giúp hỗ trợ tiêu hóa và trao đổi chất lành mạnh. Bông cải xanh là một nguồn vitamin, khoáng chất và chất xơ tuyệt vời, làm cho nó trở thành một lựa chọn lành mạnh để đưa vào đĩa của bạn. Để làm tròn bữa ăn và hỗ trợ phục hồi sau tập luyện, bạn có thể kết hợp điều này với một nguồn chất béo lành mạnh như bơ thái lát, có chứa chất béo không bão hòa đơn, chất xơ, vitamin và khoáng chất lành mạnh. Uống nước và giữ nước cũng rất quan trọng cho chức năng cơ bắp tối ưu và phục hồi. Nhìn chung, bữa ăn này cung cấp sự cân bằng các chất dinh dưỡng thiết yếu có thể giúp hỗ trợ tăng trưởng và sửa chữa cơ bắp, đồng thời cung cấp năng lượng cho cơ thể bạn với năng lượng cần thiết để hoạt động tốt nhất."}</w:t>
      </w:r>
    </w:p>
    <w:p w14:paraId="030F94C0" w14:textId="77777777" w:rsidR="008D6AC1" w:rsidRDefault="0049182D">
      <w:r>
        <w:t>{"câu hỏi": "Đề xuất giải pháp xử lý ô nhiễm không khí.", "trả lời": "Không có giải pháp duy nhất để đối phó với ô nhiễm không khí vì đây là một vấn đề phức tạp đòi hỏi cách tiếp cận nhiều mặt. Tuy nhiên, một số giải pháp tiềm năng có thể giúp giảm thiểu ô nhiễm không khí là: \ n \ n1) Khuyến khích sử dụng năng lượng sạch: Chính phủ và doanh nghiệp có thể đầu tư vào các nguồn năng lượng sạch và tái tạo như năng lượng mặt trời, gió hoặc thủy điện. Điều này có thể làm giảm sự phụ thuộc vào nhiên liệu hóa thạch, một trong những nguyên nhân chính gây ô nhiễm không khí. Thúc đẩy giao thông thân thiện với môi trường: Thực thi các tiêu chuẩn khí thải nghiêm ngặt hơn, thúc đẩy các phương tiện xanh như xe điện hoặc hybrid và phát triển hệ thống giao thông công cộng hiệu quả đều có thể giúp giảm ô nhiễm không khí. Trồng nhiều cây hơn: Cây hấp thụ các chất ô nhiễm và giải phóng oxy,  Vì vậy, việc tăng độ che phủ xanh ở các thị trấn và thành phố có thể cải thiện chất lượng không khí địa phương. Kiểm soát ô nhiễm công nghiệp: Các nhà máy và nhà máy điện gây ô nhiễm cần được theo dõi và tuân thủ các tiêu chuẩn khí thải. Việc sử dụng bộ lọc, máy lọc và các công nghệ khác có thể kiểm soát và giảm ô nhiễm không khí công nghiệp. \ n \ n5) Nâng cao nhận thức cộng đồng: Giáo dục công chúng về các nguồn và hậu quả của ô nhiễm không khí có thể khuyến khích mọi người hành động để giảm thiểu nó. Điều này có thể được thực hiện thông qua các chương trình trường học, các chiến dịch truyền thông và các sự kiện cộng đồng. Cuối cùng, việc đối phó hiệu quả với ô nhiễm không khí đòi hỏi nỗ lực phối hợp từ chính phủ, doanh nghiệp và cá nhân làm việc cùng nhau để tạo ra một hành tinh sạch hơn.</w:t>
      </w:r>
    </w:p>
    <w:p w14:paraId="07CA2DA5" w14:textId="77777777" w:rsidR="008D6AC1" w:rsidRDefault="0049182D">
      <w:r>
        <w:t xml:space="preserve">{"câu hỏi": "Đưa ra một ví dụ điển hình về cách trí tuệ nhân tạo có thể giúp cải thiện trải nghiệm của khách hàng.", "Trả lời": "Có một số cách mà trí tuệ nhân tạo có thể cải thiện trải nghiệm của khách hàng và một ví dụ điển hình là thông qua việc sử dụng chatbot. Các chatbot được hỗ trợ bởi AI có thể cung cấp cho khách hàng sự hỗ trợ và hỗ trợ tức thì, 24/7. Chatbot có thể trả lời các câu hỏi thường gặp, cung cấp các đề xuất sản phẩm được cá nhân hóa và khắc phục sự cố trong thời gian thực. Điều này nâng cao trải nghiệm của khách hàng </w:t>
      </w:r>
      <w:r>
        <w:lastRenderedPageBreak/>
        <w:t>bằng cách giảm thời gian chờ đợi để được hỗ trợ và cung cấp phản hồi nhanh chóng và chính xác cho các câu hỏi. Ngoài ra, chatbot có thể học hỏi từ các tương tác trong quá khứ và cải thiện theo thời gian, đảm bảo trải nghiệm liên tục cải thiện cho khách hàng."}</w:t>
      </w:r>
    </w:p>
    <w:p w14:paraId="7245C6A4" w14:textId="77777777" w:rsidR="008D6AC1" w:rsidRDefault="0049182D">
      <w:r>
        <w:t>{"câu hỏi": "Tạo một truyện ngắn có các từ \"apple\", \"truck\", và \"hallway\".", "answer": "Ngày xửa ngày xưa, có một thị trấn nhỏ được bao quanh bởi những vườn táo. Mỗi mùa thu, thị trấn sẽ trở nên sống động với âm thanh của những chiếc xe tải đi lên và xuống đường phố, chở vô số táo đỏ tươi. Một năm nọ, một cô gái trẻ tên Mia, sống trong thị trấn, được giao nhiệm vụ giao một giỏ táo đến tòa thị chính. Cô ấy rất vui mừng khi cuối cùng cũng trở thành một phần của vụ thu hoạch táo đến nỗi cô ấy chạy nhanh nhất có thể, cái giỏ nảy trên cánh tay cô ấy. Khi đến tòa thị chính, cô xông qua cửa và chạy xuống hành lang, háo hức hoàn thành nhiệm vụ của mình. Ngay sau đó, một chiếc xe tải ầm ầm bên ngoài, làm rung chuyển tòa nhà. Mia loạng choạng, và giỏ táo rơi xuống sàn, trái cây màu đỏ văng tung tóe xuống hành lang. Cô ngước lên và thấy mọi người trong thị trấn đang tụ tập xung quanh cô, mỉm cười và giúp cô nhặt táo. Họ nói với cô đừng lo lắng, rằng vụ thu hoạch táo là đến với nhau như một cộng đồng và giúp một tay. \n\nMia mỉm cười, cảm thấy biết ơn khi trở thành một phần của một thị trấn tốt bụng và chu đáo như vậy. Cô ấy biết rằng mỗi khi cô ấy nhìn thấy một quả táo, hoặc một chiếc xe tải, hoặc bước xuống hành lang, cô ấy sẽ nhớ đến sự ấm áp và tình yêu của cộng đồng của mình.</w:t>
      </w:r>
    </w:p>
    <w:p w14:paraId="79E27F25" w14:textId="77777777" w:rsidR="008D6AC1" w:rsidRDefault="0049182D">
      <w:r>
        <w:t>{"câu hỏi": "Chuyển đổi cụm từ sau thành giọng nói thụ động. - Giáo viên chấm bài.", "đáp án": "Bài thi do giáo viên chấm điểm."}</w:t>
      </w:r>
    </w:p>
    <w:p w14:paraId="0134AFFF" w14:textId="77777777" w:rsidR="008D6AC1" w:rsidRDefault="0049182D">
      <w:r>
        <w:t>{"câu hỏi": "Hoàn thành phép so sánh: Một con dao là một cái nĩa như một cái thìa là một ____.", "câu trả lời": "Một cái thìa là một cái muôi."}</w:t>
      </w:r>
    </w:p>
    <w:p w14:paraId="5D507F5C" w14:textId="77777777" w:rsidR="008D6AC1" w:rsidRDefault="0049182D">
      <w:r>
        <w:t>{"question": "Tìm từ đồng nghĩa với từ \"hasty\".", "answer": "Các từ đồng nghĩa với từ \"hasty\" bao gồm:\n\n1. Nhanh \ n2. Nhanh \ n3. Phát ban \ n4. Bốc đồng\n5. Kết tủa\n6. Bốc đồng\n7. Liều lĩnh\n8. Con trỏ\n9. Nhanh \ n10. Vội vàng"}</w:t>
      </w:r>
    </w:p>
    <w:p w14:paraId="7432CF53" w14:textId="77777777" w:rsidR="008D6AC1" w:rsidRDefault="0049182D">
      <w:r>
        <w:t>{"câu hỏi": "Viết đánh giá của người dùng 3 câu cho một trang web mua sắm trực tuyến.", "câu trả lời": "Gần đây tôi đã mua hàng từ trang web mua sắm trực tuyến này và có một trải nghiệm tuyệt vời. Trang web rất dễ điều hướng và các mặt hàng của tôi đến kịp thời và chính xác như mô tả. Tôi thực sự khuyên bạn nên sử dụng trang web này cho tất cả các nhu cầu mua sắm trực tuyến của bạn."}</w:t>
      </w:r>
    </w:p>
    <w:p w14:paraId="5C48A5D3" w14:textId="77777777" w:rsidR="008D6AC1" w:rsidRDefault="0049182D">
      <w:r>
        <w:t xml:space="preserve">{"question": "Mô tả một thuật toán cho một nhiệm vụ nhất định. - Thuật toán phát hiện đèn giao thông", "trả lời": "Phát hiện đèn giao thông là quá trình phát hiện đèn giao thông và xác định trạng thái của chúng để hỗ trợ xe tự hành hoặc hệ thống hỗ trợ người lái. Đây là một thuật toán cấp cao để phát hiện đèn giao thông: \ n \ n1. Thu nhận hình ảnh: Thu thập hoặc chụp ảnh mặt trước của xe bằng camera gắn trên xe. \ n \ n2. Tiền xử lý: Thực hiện tiền xử lý ảnh để nâng cao chất lượng hình ảnh cũng như loại bỏ nhiễu nền. Bước này có thể bao gồm thay đổi kích thước hình ảnh, tăng cường độ tương phản và làm mịn hình ảnh.\n\n3. Trích xuất tính năng: Trích xuất các tính năng liên quan từ hình ảnh cần thiết để phát hiện đèn giao thông. Bước này có thể được thực hiện bằng cách sử dụng phân đoạn màu, phát </w:t>
      </w:r>
      <w:r>
        <w:lastRenderedPageBreak/>
        <w:t>hiện cạnh hoặc phát hiện đốm màu. \ n \ n4. Nhận dạng đối tượng: Trong bước này, thuật toán xác định các đối tượng trong hình ảnh bằng cách sử dụng các kỹ thuật phát hiện như thác Haar hoặc Biểu đồ độ dốc định hướng (HOG). Điều quan trọng là thuật toán được đào tạo trên nhiều hình ảnh của đèn giao thông để xác định chính xác các đối tượng trong hình ảnh. \ n \ n5. Phát hiện trạng thái: Khi đèn giao thông được nhận dạng, trạng thái của đèn (tức là đỏ, vàng hoặc xanh lá cây) được xác định. Trạng thái có thể được tìm thấy bằng cách kiểm tra các giá trị RGB của các pixel trong đèn giao thông và so sánh chúng với các giá trị ngưỡng được xác định trước. \ n \ n6.  Xử lý hậu kỳ: Thực hiện xử lý hậu kỳ chẳng hạn như xác định vị trí và trạng thái của tất cả các tín hiệu giao thông trong ảnh và truyền tải thông tin đến hệ thống điều khiển của ô tô để thực hiện hành động thích hợp.\n\n7. Các bước lặp lại: Tiếp tục lặp lại các bước trong thời gian thực để đảm bảo phát hiện đèn giao thông liên tục và chính xác."}</w:t>
      </w:r>
    </w:p>
    <w:p w14:paraId="6A0E8776" w14:textId="77777777" w:rsidR="008D6AC1" w:rsidRDefault="0049182D">
      <w:r>
        <w:t>{"câu hỏi": "Tạo thư xin lỗi.", "trả lời": "Kính gửi [Người nhận],\n\nTôi viết thư này để bày tỏ lời xin lỗi chân thành nhất vì bất kỳ sự bất tiện hoặc khó chịu nào mà tôi có thể đã gây ra cho bạn. Tôi hiểu rằng hành động của tôi là không phù hợp và có thể gây tổn thương, và vì điều đó, tôi vô cùng xin lỗi. \n\nXin hãy biết rằng tôi không có ý định gây ra bất kỳ tổn hại nào, và tôi hối hận về tác động của hành động của mình. Tôi hoàn toàn chịu trách nhiệm về hành động của mình, và tôi đảm bảo với bạn rằng tôi không bao giờ có ý định làm tổn thương bạn dưới bất kỳ hình thức nào. Tôi hy vọng rằng bạn có thể tha thứ cho tôi, và tôi hứa sẽ nỗ lực có ý thức để chú ý hơn đến hành động của tôi trong tương lai. Sự tin tưởng của bạn có ý nghĩa rất lớn đối với tôi, và tôi sẽ ghét vì sai lầm này làm hỏng mối quan hệ của chúng tôi.\n\nMột lần nữa, xin hãy chấp nhận lời xin lỗi sâu sắc nhất của tôi, và tôi hy vọng rằng chúng ta có thể tiếp tục duy trì mối quan hệ tích cực.\n\nTrân trọng,\n[Tên của bạn]"}</w:t>
      </w:r>
    </w:p>
    <w:p w14:paraId="4A6FA4B7" w14:textId="77777777" w:rsidR="008D6AC1" w:rsidRDefault="0049182D">
      <w:r>
        <w:t>{"câu hỏi": "Soạn một tweet mới truyền tải một thông điệp.", "trả lời": "\ud83c\udf1e Rise and Shine! Bắt đầu ngày mới của bạn với một nụ cười, một trái tim đầy lòng biết ơn và quyết tâm biến nó thành một ngày tuyệt vời. Hãy nhớ rằng, mỗi ngày là một cơ hội mới để theo đuổi ước mơ của bạn! #GoodMorning #MotivationMonday #CarpeDiem"}</w:t>
      </w:r>
    </w:p>
    <w:p w14:paraId="380EDB12" w14:textId="77777777" w:rsidR="008D6AC1" w:rsidRDefault="0049182D">
      <w:r>
        <w:t>{"câu hỏi": "Giải thích cách nướng vụn táo cơ bản.", "trả lời": "Vụn táo là một món tráng miệng phổ biến và nó khá dễ làm. Dưới đây là hướng dẫn từng bước của tôi về cách nướng vụn táo cơ bản: \ n \ n Thành phần: \ n- 6 chén táo thái lát mỏng, gọt vỏ và cored (khoảng 6 quả táo vừa) \ n- 2 muỗng canh đường cát \ n- 1 muỗng cà phê quế xay \ n- 1/4 muỗng cà phê hạt nhục đậu khấu xay \ n- Đối với topping: \ n- 1 chén bột mì đa dụng \ n- 1/2 chén yến mạch cán \ n- 1/2 chén đường nâu nhạt đóng gói \ n- 1/2 chén bơ lạt,  cắt thành miếng nhỏ \ n- 1/4 muỗng cà phê muối \ n \ n Hướng dẫn: \ n1. Làm nóng lò nướng đến 375\u00b0F.\n2. Trong đĩa nướng 2 lít, khuấy đều táo, đường cát, quế và nhục đậu khấu; trải ra thành một lớp chẵn.\n3. Đối với topping, trong một bát vừa, trộn với bột mì, yến mạch, đường nâu và muối. Thêm các miếng bơ, sau đó sử dụng ngón tay của bạn hoặc máy cắt bánh ngọt để làm bơ thành các nguyên liệu khô cho đến khi hỗn hợp giống như vụn thô. \ n4. Rắc đều hỗn hợp vụn lên táo.\n5. Nướng trong 45-50 phút, cho đến khi nhân sủi bọt và mặt trên có màu vàng nâu. \ n6. Phục vụ nó nóng hoặc ở nhiệt độ phòng, với một ít kem hoặc kem đánh bông nếu bạn muốn.\n\nThưởng thức vụn táo ngon lành của bạn!"}</w:t>
      </w:r>
    </w:p>
    <w:p w14:paraId="2CF70C2B" w14:textId="77777777" w:rsidR="008D6AC1" w:rsidRDefault="0049182D">
      <w:r>
        <w:lastRenderedPageBreak/>
        <w:t>{"câu hỏi": "Bạn sẽ chấm điểm bài viết này như thế nào? - Viết: Apple iPhone XS Max là một trong những điện thoại tốt nhất trên thị trường hiện nay. Khía cạnh ấn tượng nhất của thiết bị này là bộ xử lý mạnh mẽ cho phép các ứng dụng chạy nhanh và mượt mà. Điện thoại cũng có camera tuyệt vời cho ra hình ảnh nổi bật.", "trả lời": "Là một AI, tôi không có khả năng chấm điểm các bài viết, điều này phụ thuộc vào tiêu chí chấm điểm và quan điểm cá nhân. Tuy nhiên, tôi có thể cung cấp một số phản hồi dựa trên các nguyên tắc viết nhất định như ngữ pháp, sự mạch lạc và độ chính xác của thông tin. \ n \ n Từ một bài đánh giá lướt qua, văn bản mạch lạc và dễ hiểu với một thông điệp rõ ràng về các tính năng tích cực của Apple iPhone XS Max. Người viết nhấn mạnh một số tính năng chính của điện thoại, chẳng hạn như bộ xử lý nhanh và camera tốt. Về mặt ngữ pháp, văn bản không có lỗi và cấu trúc câu được xây dựng tốt. Tuy nhiên, người viết có thể cung cấp các chi tiết hoặc bằng chứng cụ thể hơn để hỗ trợ cho các tuyên bố, chẳng hạn như bộ xử lý nhanh như thế nào hoặc máy ảnh hoạt động tốt như thế nào trong các điều kiện khác nhau."}</w:t>
      </w:r>
    </w:p>
    <w:p w14:paraId="1C9AA42A" w14:textId="77777777" w:rsidR="008D6AC1" w:rsidRDefault="0049182D">
      <w:r>
        <w:t>{"câu hỏi": "Kết luận nào có thể được rút ra từ dữ liệu đã cho? Dữ liệu: Các cuộc khảo sát 1.000 người ở Đức, Pháp và Anh cho thấy công dân của mỗi quốc gia luôn không hài lòng với chính phủ của họ.", "trả lời": "Dựa trên dữ liệu đã cho, có thể kết luận rằng có sự không hài lòng chung giữa các công dân Đức, Pháp và Anh đối với chính phủ tương ứng của họ."}</w:t>
      </w:r>
    </w:p>
    <w:p w14:paraId="7398B13A" w14:textId="77777777" w:rsidR="008D6AC1" w:rsidRDefault="0049182D">
      <w:r>
        <w:t>{"câu hỏi": "Viết sự khác biệt giữa điện thoại thông minh và điện thoại phổ thông trong một câu.", "câu trả lời": "Sự khác biệt chính giữa điện thoại thông minh và điện thoại phổ thông là điện thoại thông minh về cơ bản là một máy tính mini với các chức năng nâng cao và khả năng tải xuống ứng dụng, trong khi điện thoại phổ thông có nhiều tính năng cơ bản hơn, thường giới hạn ở gọi điện, nhắn tin và có lẽ là máy ảnh,  máy nghe nhạc hoặc trò chơi đơn giản."}</w:t>
      </w:r>
    </w:p>
    <w:p w14:paraId="43D3F355" w14:textId="77777777" w:rsidR="008D6AC1" w:rsidRDefault="0049182D">
      <w:r>
        <w:t>{"câu hỏi": "Viết dàn ý của câu chuyện dưới đây. - Câu chuyện: Janet đã bị bóp nghẹt bởi sự kỳ vọng trong nhiều năm. Cô đã được yêu cầu phải đạt điểm cao, kiếm một công việc ổn định và sống một cuộc sống bình thường. Cô đã làm theo tất cả những hướng dẫn này nhưng vẫn cảm thấy không hài lòng với cuộc sống của mình. Một ngày nọ, khi đang đọc một cuốn sách, cô nhận ra rằng mình có quyền kiểm soát cuộc sống của mình nhiều hơn và quyết định mạo hiểm và theo đuổi đam mê thực sự của mình.", "Trả lời": "I. Giới thiệu \n a. Giới thiệu Janet - một người phụ nữ đã sống cuộc sống của mình theo mong đợi \ nII. Cuộc sống của Janet\n a. Janet được điểm cao \n b. Janet có một công việc ổn định \n c. Janet sống một cuộc sống bình thường \nIII. Xung đột\n a. Mặc dù làm theo kỳ vọng, Janet cảm thấy không hài lòng với cuộc sống của mình. Bước ngoặt \n a. Janet đang đọc một cuốn sách \n b. Nhận ra cô ấy có quyền kiểm soát cuộc sống của mình \nV. Cao trào \n a. Janet quyết định mạo hiểm và theo đuổi đam mê thực sự của mình. Kết luận"}</w:t>
      </w:r>
    </w:p>
    <w:p w14:paraId="352AE80F" w14:textId="77777777" w:rsidR="008D6AC1" w:rsidRDefault="0049182D">
      <w:r>
        <w:t xml:space="preserve">{"câu hỏi": "Đưa ra một bài báo khoa học có chứa từ vựng kỹ thuật, hãy đơn giản hóa bài báo để độc giả giáo dân có thể hiểu được. - Nghiên cứu đã nghiên cứu các đặc tính mỏi nén và căng thẳng của cao su lốp xe tải chịu nhiệt độ đóng rắn khác nhau trong khoảng từ 25 đến 120 - 120 \u00b0C. Nhiệt độ đóng rắn của cao su gốc diketone kết hợp với carbon đen, silica và oxit kẽm đã được xem xét.", "Trả lời": "Nghiên cứu đã xem xét cao su lốp xe tải có thể xử lý tốt như thế nào khi bị ép hoặc kéo căng khi tiếp xúc với nhiệt độ từ 25 đến 120 độ C trong </w:t>
      </w:r>
      <w:r>
        <w:lastRenderedPageBreak/>
        <w:t>quá trình gia nhiệt. Xử lý nhiệt này sử dụng một loại cao su đặc biệt trộn với carbon, các hạt giống như cát và oxit kẽm."}</w:t>
      </w:r>
    </w:p>
    <w:p w14:paraId="4A155BAB" w14:textId="77777777" w:rsidR="008D6AC1" w:rsidRDefault="0049182D">
      <w:r>
        <w:t>{"câu hỏi": "Nhìn vào sản phẩm đã cho và viết chú thích mô tả sản phẩm và các tính năng của nó. - Bình đựng nước điện", "trả lời": "\"Làm dịu cơn khát của bạn một cách dễ dàng với Máy phân phối nước điện của chúng tôi! Dễ dàng pha chế nước lạnh hoặc nóng chỉ bằng một nút bấm, hoàn hảo cho mọi nhu cầu uống và nấu ăn của bạn. Với thiết kế kiểu dáng đẹp và các tính năng tiên tiến, nó là thứ bắt buộc phải có trong mọi gia đình và văn phòng.\"}</w:t>
      </w:r>
    </w:p>
    <w:p w14:paraId="306A8F41" w14:textId="77777777" w:rsidR="008D6AC1" w:rsidRDefault="0049182D">
      <w:r>
        <w:t>{"câu hỏi": "Đưa ra một vấn đề địa chính trị, hãy viết một ý kiến ngắn về nó. - Chiến tranh thương mại Mỹ - Trung", "đáp án": "Cuộc chiến thương mại Mỹ - Trung đã diễn ra khá lâu và nó không chỉ ảnh hưởng đến cả hai nước mà còn ảnh hưởng đến nền kinh tế toàn cầu. Năm 2018, Mỹ áp thuế đối với hàng hóa nhập khẩu từ Trung Quốc, khiến Trung Quốc trả đũa bằng các điều khoản tương tự. Điều này đã gây ra một loạt leo thang, gây căng thẳng giữa hai quốc gia. Cuộc chiến thương mại đã có tác động tiêu cực đến cả hai nước, bao gồm giảm sản lượng sản xuất, giảm xuất khẩu nông sản và tăng giá cho người tiêu dùng. Các tác động cũng được cảm nhận trên toàn cầu khi sự gián đoạn của các mối quan hệ thương mại đã được thiết lập ảnh hưởng đến thương mại toàn cầu, dòng đầu tư và tăng trưởng kinh tế. Theo tôi, cả hai nước nên đi đến một thỏa thuận cùng có lợi càng sớm càng tốt, trước khi hậu quả của hành động của họ dẫn đến tác hại hơn nữa. Giải pháp tốt nhất là tham gia vào các cuộc thảo luận hợp tác để đàm phán một thỏa thuận thương mại công bằng có lợi cho cả hai nền kinh tế. Tôi tin rằng thương mại nên được sử dụng như một công cụ để thúc đẩy tăng trưởng kinh tế và tăng cường hợp tác quốc tế, chứ không phải là vũ khí để tạo ra căng thẳng và làm tổn thương nền kinh tế của tất cả các nước liên quan. Mặc dù có vẻ hấp dẫn khi sử dụng thuế quan như một công cụ trong các cuộc đàm phán, nhưng cuối cùng chúng chỉ dẫn đến chi phí cao hơn và hậu quả tiêu cực cho tất cả các bên liên quan.</w:t>
      </w:r>
    </w:p>
    <w:p w14:paraId="03068C2E" w14:textId="77777777" w:rsidR="008D6AC1" w:rsidRDefault="0049182D">
      <w:r>
        <w:t xml:space="preserve">{"câu hỏi": "Đưa ra một công thức và các thành phần của nó, hãy đưa ra một phiên bản cải tiến của công thức. - Công thức: Bánh mì thịt\nThành phần: Thịt bò xay, trứng, vụn bánh mì, sốt cà chua", "câu trả lời": "Công thức cải tiến: Bánh mì thịt mặn\n\nThành phần:\n- 1 pound thịt bò nạc xay \ n- 2 quả trứng \ n- 3/4 chén vụn bánh mì (tốt nhất là tươi và làm từ bánh mì ngũ cốc nguyên hạt) \ n- 1/4 cốc sữa \ n- 1/2 chén sốt cà chua, chia \ n- 1/2 chén hành tây thái hạt lựu \ n- 1/2 chén ớt chuông xanh thái hạt lựu \ n- 1 muỗng canh sốt Worcestershire \ n- 1 tép tỏi băm \ n- 1 muỗng cà phê khô húng tây \ n- Muối và hạt tiêu cho vừa ăn \ n \ nHướng dẫn: \ n1. Làm nóng lò ở 350 độ F. Bôi mỡ chảo bánh mì bằng bình xịt nấu ăn.\n2. Trong một bát nhỏ, trộn vụn bánh mì và sữa. Để yên trong 5 phút cho đến khi vụn bánh mì trở nên mềm.\n3. Trong một bát trộn lớn, kết hợp thịt bò xay, trứng, vụn bánh mì ngâm, 1/4 chén sốt cà chua, hành tây, ớt chuông xanh, sốt Worcestershire, tỏi, húng tây, muối và hạt tiêu. Trộn cho đến khi tất cả các thành phần được phân bố đều.\n4. Cho hỗn hợp thịt bò vào chảo đã bôi mỡ và tạo thành ổ bánh.\n5. Trải 1/4 cốc sốt cà chua còn lại lên trên ổ thịt.\n6. Nướng trong lò đã được làm nóng trước trong 45-60 phút cho đến khi nhiệt độ bên trong đạt 160 độ F. \ n7. Để bánh mì thịt nguội trong 10 phút trước khi cắt lát và phục vụ. Thưởng thức!\n\nPhiên bản cải tiến này của bánh mì thịt được đóng gói với hương vị từ các loại rau được thêm vào, sốt Worcestershire, tỏi và húng tây. Các vụn bánh mì ngâm </w:t>
      </w:r>
      <w:r>
        <w:lastRenderedPageBreak/>
        <w:t>sữa giúp giữ cho ổ bánh mì thịt ẩm và mềm. Men sốt cà chua ở trên làm tăng thêm vẻ thơm ngon cho ổ bánh mì thịt thơm ngon."}</w:t>
      </w:r>
    </w:p>
    <w:p w14:paraId="2D3C72D7" w14:textId="77777777" w:rsidR="008D6AC1" w:rsidRDefault="0049182D">
      <w:r>
        <w:t>{"câu hỏi": "Đưa ra một câu hỏi địa lý, hãy cung cấp một câu trả lời toàn diện. - Quốc gia lớn nhất thế giới là gì?", "Trả lời": "Quốc gia lớn nhất thế giới tính theo tổng diện tích là Nga. Nó chiếm tổng diện tích 17.098.242 km vuông (6.601.668 dặm vuông). Nga nằm ở cả châu Âu và châu Á, và nó trải dài gần một nửa địa cầu từ đông sang tây. Cảnh quan của nó trải dài từ những ngọn núi phủ tuyết của Kavkaz và lãnh nguyên băng giá của Siberia đến những đồng cỏ rộng lớn của thảo nguyên, và có một loạt các vùng khí hậu. Theo sau Nga là Canada, Trung Quốc, Hoa Kỳ và Brazil về diện tích đất."}</w:t>
      </w:r>
    </w:p>
    <w:p w14:paraId="030E6972" w14:textId="77777777" w:rsidR="008D6AC1" w:rsidRDefault="0049182D">
      <w:r>
        <w:t>{"question": "Cho câu ngôn ngữ tự nhiên, xác định mối quan hệ giữa các thực thể. - Sharad và Sayansh là anh em.", "Trả lời": "Mối quan hệ giữa Sharad và Sayansh là họ là anh em ruột (anh em)."}</w:t>
      </w:r>
    </w:p>
    <w:p w14:paraId="5AEFDB88" w14:textId="77777777" w:rsidR="008D6AC1" w:rsidRDefault="0049182D">
      <w:r>
        <w:t>{"câu hỏi": "Lấy một lý thuyết hoặc khái niệm phức tạp, và giải thích nó càng đơn giản càng tốt. - Lý thuyết thảm họa", "trả lời": "Lý thuyết thảm họa là một khái niệm toán học giải thích những thay đổi nhỏ trong các tình huống nhất định có thể dẫn đến những thay đổi lớn và đột ngột như thế nào. Nó giống như việc thêm một chút trọng lượng vào một chồng sách có thể khiến tất cả chúng ngã xuống, hoặc làm thế nào cọng rơm có thể làm gãy lưng lạc đà."}</w:t>
      </w:r>
    </w:p>
    <w:p w14:paraId="3EC5D530" w14:textId="77777777" w:rsidR="008D6AC1" w:rsidRDefault="0049182D">
      <w:r>
        <w:t>{"câu hỏi": "Lấy tiêu đề phim và tóm tắt bộ phim trong một câu. - Beasts of No Nation", "Trả lời": "Beasts of No Nation là một bộ phim chính kịch chiến tranh kể về một cậu bé tên Agu trở thành một người lính trẻ em chiến đấu trong một cuộc nội chiến ở một quốc gia châu Phi không tên."}</w:t>
      </w:r>
    </w:p>
    <w:p w14:paraId="469068AE" w14:textId="77777777" w:rsidR="008D6AC1" w:rsidRDefault="0049182D">
      <w:r>
        <w:t>{"question": "Cho một sản phẩm, hãy viết đánh giá cho nó. - Một loại bột protein phổ biến", "trả lời": "Gần đây tôi đã bắt đầu sử dụng loại bột protein phổ biến này và tôi rất ấn tượng với kết quả! Bột protein này được chế tạo đặc biệt để cung cấp các chất dinh dưỡng thiết yếu để hỗ trợ và cung cấp năng lượng cho việc tập luyện của tôi, và tôi chắc chắn đã nhận thấy một sự khác biệt. \ n \ n Trộn bột protein này cực kỳ dễ dàng và nó kết hợp tốt mà không có bất kỳ cục u nào. Hương vị rất ngon và nó là hoàn hảo để thêm vào sinh tố hoặc lắc đơn giản. \ n \ nTôi sử dụng bột protein này sau khi tập luyện và nó giúp tôi cảm thấy no và hài lòng, đồng thời cung cấp các protein và axit amin cần thiết để hỗ trợ phục hồi và sửa chữa cơ bắp. Việc bao gồm các vitamin và khoáng chất trong công thức là một phần thưởng bổ sung. Nhìn chung, tôi rất hài lòng với loại bột protein phổ biến này và tôi chắc chắn sẽ giới thiệu nó cho bất kỳ ai đang tìm kiếm một chất bổ sung protein chất lượng cao, hiệu quả."}</w:t>
      </w:r>
    </w:p>
    <w:p w14:paraId="2D0CB7AD" w14:textId="77777777" w:rsidR="008D6AC1" w:rsidRDefault="0049182D">
      <w:r>
        <w:t xml:space="preserve">{"question": "Lấy một câu chuyện và làm lại kết thúc để làm cho nó thú vị hoặc thú vị hơn. - Alice đang chạy trốn khỏi những tên cướp nguy hiểm.", "Trả lời": "Alice chạy nước rút xuống con hẻm tối, tim đập thình thịch trong lồng ngực. Phía sau cô, cô có thể nghe thấy tiếng bọn cướp đang chiếm đất. Cô nghiến răng và đẩy mình mạnh hơn, hai chân bơm dữ dội. Ngay khi cô nghĩ rằng mình không thể đi xa hơn nữa, cô phát hiện ra một khoảng cách hẹp giữa hai tòa nhà. Không do dự, cô chui qua nó và xuất hiện trong một khoảng sân lờ mờ.\n\n\nCô điên cuồng nhìn xung quanh, tìm kiếm lối thoát, nhưng những bức tường cao dường như </w:t>
      </w:r>
      <w:r>
        <w:lastRenderedPageBreak/>
        <w:t>không có lối thoát. Những tên cướp xông vào sân, khuôn mặt vặn vẹo thành những lời chế nhạo. Alice lùi lại, mắt cô đảo sang trái nhìn phải. Đột nhiên, cô nhận thấy một ống thoát nước rỉ sét ở góc. Không cần suy nghĩ, cô trườn lên và kéo mình lên mái nhà.\n\n Gió quất vào tóc cô khi cô chạy qua các mái nhà, nhảy từ tòa nhà này sang tòa nhà khác. Những tên cướp ở phía dưới rất xa, những lời nguyền rủa của chúng ngày càng mờ nhạt hơn theo từng giây trôi qua. Alice cười toe toét trong chiến thắng khi đường chân trời thành phố mở ra trước mặt cô. Cô đã vượt qua bọn cướp và sống sót chống lại mọi tỷ lệ cược. Từ ngày đó trở đi, cô ấy biết rằng mình có khả năng làm bất cứ điều gì."}</w:t>
      </w:r>
    </w:p>
    <w:p w14:paraId="5BEF20DE" w14:textId="77777777" w:rsidR="008D6AC1" w:rsidRDefault="0049182D">
      <w:r>
        <w:t>{"câu hỏi": "Lấy một cụm từ, và đưa ra một khẩu hiệu quảng cáo dựa trên nó. - Giữ kết nối", "trả lời": "\"Giữ kết nối, không bao giờ bỏ lỡ một khoảnh khắc nào với dịch vụ cao cấp của chúng tôi!\""}</w:t>
      </w:r>
    </w:p>
    <w:p w14:paraId="7FCCC740" w14:textId="77777777" w:rsidR="008D6AC1" w:rsidRDefault="0049182D">
      <w:r>
        <w:t>{"question": "Đưa ra danh sách các mục, hãy chọn mục có nhiều khả năng là công cụ nhất. - bút, thước, kẹp giấy", "trả lời": "Trong số các vật phẩm đã cho, vật phẩm có nhiều khả năng là một công cụ là thước kẻ. Một công cụ thường được định nghĩa là một thiết bị hoặc triển khai được sử dụng để thực hiện một chức năng cụ thể hoặc để giúp thực hiện một nhiệm vụ. Trong trường hợp này, thước kẻ là một dụng cụ được sử dụng để đo hoặc vẽ các đường thẳng, do đó nó phù hợp với định nghĩa của một công cụ."}</w:t>
      </w:r>
    </w:p>
    <w:p w14:paraId="6E04E3F3" w14:textId="77777777" w:rsidR="008D6AC1" w:rsidRDefault="0049182D">
      <w:r>
        <w:t>{"câu hỏi": "Hãy nói đùa và giải thích nó trong một câu. - Tại sao các nhà khoa học không tin tưởng các nguyên tử?\nBởi vì chúng tạo nên mọi thứ.", "Trả lời": "Trò đùa là một cách chơi chữ, trong đó "trang điểm" có nghĩa là nói dối hoặc những câu chuyện sai lệch, nhưng cũng đề cập đến các nguyên tử là khối xây dựng cơ bản của mọi vật chất, hoặc \".everything\"."}</w:t>
      </w:r>
    </w:p>
    <w:p w14:paraId="4CA9CB4D" w14:textId="77777777" w:rsidR="008D6AC1" w:rsidRDefault="0049182D">
      <w:r>
        <w:t>{"question": "Đưa ra một danh sách các nhân vật, hãy nghĩ ra một cách sáng tạo để giới thiệu họ. - Harry Potter, Luna Lovegood, Sirius Black", "trả lời": "Gặp gỡ ba cá nhân phi thường, mỗi người có câu chuyện độc đáo của riêng họ để kể. Đầu tiên phải kể đến Harry Potter - The Boy Who Lived, một phù thủy trẻ nổi tiếng với việc đánh bại Chúa tể Hắc ám. Tiếp theo là Luna Lovegood, một phù thủy có tinh thần tự do, người nhìn thế giới theo cách đặc biệt của riêng mình, luôn lan tỏa lòng tốt và niềm vui mọi lúc mọi nơi. Cuối cùng nhưng không kém phần quan trọng, có Sirius Black, một phù thủy khét tiếng đã thoát ra khỏi nhà tù Azkaban và nắm giữ nhiều bí mật đang chờ được khám phá. Ba nhân vật này sẽ quyến rũ cậu bằng những cuộc phiêu lưu của họ và để lại ấn tượng lâu dài trong thế giới phép thuật."}</w:t>
      </w:r>
    </w:p>
    <w:p w14:paraId="28E923B6" w14:textId="77777777" w:rsidR="008D6AC1" w:rsidRDefault="0049182D">
      <w:r>
        <w:t>{"question": "Dãy A là một chuỗi hình học. Dãy B là một dãy số học. Mỗi chuỗi dừng ngay khi một trong các số hạng của nó lớn hơn 300. Sự khác biệt tích cực nhỏ nhất giữa một số được chọn từ dãy A và một số được chọn từ dãy B là gì?\n\n\u2219 Dãy A: 2, 4, 8, 16, 32, \u2026\n\n\u2219 Trình tự B: 20, 40, 60, 80, 100, \u2026", "trả lời": "Các số hạng của dãy A là 2, 4, 8, 16, 32, 64, 128,  256, 512. Các số hạng của dãy B bắt đầu từ 20 và tăng lên 20 mỗi lần, vì vậy chuỗi B chính xác là tất cả các bội số của 20 từ 20 đến 320. Do đó, chúng ta cần xem số hạng nào trong dãy A gần nhất với bội số của 20. 16, 64 và 256 là gần nhất, mỗi cái cách bội số của 20 là 4. Vì vậy, sự khác biệt ít tích cực nhất giữa một số hạng trong dãy A và một trong dãy B là 4."}</w:t>
      </w:r>
    </w:p>
    <w:p w14:paraId="130BD5AF" w14:textId="77777777" w:rsidR="008D6AC1" w:rsidRDefault="0049182D">
      <w:r>
        <w:lastRenderedPageBreak/>
        <w:t>{"question": "Kiểm tra xem chuỗi sau có chứa tất cả các chữ cái trong bảng chữ cái tiếng Anh không. - \"The Quick Brown Fox Jumped Over the Lazy Dog\"", "answer": "Yes, the string \"The Quick Brown Fox Jumped Over the Lazy Dog\" chứa tất cả 26 chữ cái trong bảng chữ cái tiếng Anh."}</w:t>
      </w:r>
    </w:p>
    <w:p w14:paraId="481168E0" w14:textId="77777777" w:rsidR="008D6AC1" w:rsidRDefault="0049182D">
      <w:r>
        <w:t>{"câu hỏi": "Tạo ra một câu chuyện ngắn về một sinh vật thần thoại", "câu trả lời": "Ở một vùng đất xa xôi, ẩn sâu trong một khu rừng cổ đại, có một sinh vật được cho là chất liệu của truyền thuyết. Sinh vật thần thoại này được biết đến như một con phượng hoàng, một con chim lửa với những chiếc lông vũ tỏa sáng như mặt trời. Người ta nói rằng phượng hoàng đã sống một ngàn năm trước khi bùng cháy và được tái sinh từ đống tro tàn của chính nó. Câu chuyện về phượng hoàng đã được truyền từ thế hệ này sang thế hệ khác, nhưng không nhiều người từng tận mắt nhìn thấy nó. Cho đến một ngày, khi một cô gái trẻ lang thang trong rừng tình cờ gặp nó. Lúc đầu, cô sợ, vì phượng hoàng lớn hơn bất kỳ con chim nào cô từng thấy. Đôi mắt của nó lấp lánh như than hồng và lông của nó là một màu cam và vàng rực rỡ. Nhưng phượng hoàng không làm hại cô. Thay vào đó, nó hát một giai điệu đẹp đến ám ảnh dường như lấp đầy toàn bộ khu rừng với sự ấm áp của nó. Và khi cô gái lắng nghe, cô cảm thấy một cái gì đó khuấy động trong cô. Hy vọng. Bài hát của phượng hoàng đã lấp đầy cô với một sức mạnh mới, và cô biết rằng bất kể điều gì ở phía trước, cô có thể sống lại, giống như con phượng hoàng trỗi dậy từ đống tro tàn của chính nó. Cô gái rời khỏi khu rừng ngày hôm đó, và cô không bao giờ quên sinh vật xinh đẹp đã đi ngang qua con đường của mình. Phượng hoàng đã trở thành không chỉ là một huyền thoại đối với cô - đó là biểu tượng của hy vọng và tái sinh. Và đối với các thế hệ mai sau, câu chuyện về phượng hoàng sẽ được truyền lại, truyền cảm hứng cho tất cả những ai nghe nó không bao giờ bỏ cuộc, bất kể tỷ lệ cược lớn đến đâu."}</w:t>
      </w:r>
    </w:p>
    <w:p w14:paraId="5EF12C18" w14:textId="77777777" w:rsidR="008D6AC1" w:rsidRDefault="0049182D">
      <w:r>
        <w:t>{"question": "Tìm ra ước chung lớn nhất cho 10 và 25", "answer": "Ước chung lớn nhất (GCD) của hai số là số nguyên dương lớn nhất chia cả hai số mà không có số dư. Có nhiều cách khác nhau để tính toán nó, nhưng phương pháp được sử dụng phổ biến nhất là thuật toán Euclid. Trong phương pháp này, GCD của hai số bằng GCD của số nhỏ hơn và phần còn lại khi số lớn hơn được chia cho số nhỏ hơn.\n\nSử dụng thuật toán Euclid, hãy tính GCD của 10 và 25:\n- Chia 25 cho 10, cho thương số là 2 và phần còn lại là 5.\n- Bây giờ,  GCD(10, 25) bằng GCD(10, 5)\n- Chia 10 cho 5, cho thương số là 2 và phần dư là 0.\n- Bây giờ, GCD(10, 5) bằng GCD(5, 0)\n- Trong thuật toán Euclid, nếu một trong các số là 0, GCD bằng số kia.\n- Vì vậy,  GCD(10, 25) = GCD(5, 0) = 5.\n\nHence, ước chung lớn nhất của các số 10 và 25 là 5."}</w:t>
      </w:r>
    </w:p>
    <w:p w14:paraId="653582F0" w14:textId="77777777" w:rsidR="008D6AC1" w:rsidRDefault="0049182D">
      <w:r>
        <w:t>{"câu hỏi": "Sắp xếp lại các tiêu chí trong tuyên bố sau theo thứ tự giảm dần theo tầm quan trọng - khả năng chi trả, chất lượng, khả năng sử dụng", "câu trả lời": "1. Chất lượng\n2. Khả năng sử dụng\n3. Khả năng chi trả"}</w:t>
      </w:r>
    </w:p>
    <w:p w14:paraId="50ED1272" w14:textId="77777777" w:rsidR="008D6AC1" w:rsidRDefault="0049182D">
      <w:r>
        <w:t>{"câu hỏi": "Dịch mật mã Vigenere sau - Zi hvwv slnk taglxiv", "trả lời": "Để dịch chính xác mật mã Vigenere, tôi cần khóa được sử dụng để mã hóa văn bản gốc. Bạn có thể cung cấp nó không?"}</w:t>
      </w:r>
    </w:p>
    <w:p w14:paraId="31E9706A" w14:textId="77777777" w:rsidR="008D6AC1" w:rsidRDefault="0049182D">
      <w:r>
        <w:lastRenderedPageBreak/>
        <w:t>{"câu hỏi": "Bây giờ hãy tạo một bài thơ dài không quá bốn dòng. - Chủ đề: Thiên nhiên", "đáp án": "Vẻ đẹp của thiên nhiên, bao la và vĩ đại,\nTruyền cảm hứng cho trái tim và xoa dịu tâm trí.\nTrong vòng tay của cô, mọi lo lắng tan rã \nKhi chúng ta kết nối với thế giới đan xen."}</w:t>
      </w:r>
    </w:p>
    <w:p w14:paraId="638A538B" w14:textId="77777777" w:rsidR="008D6AC1" w:rsidRDefault="0049182D">
      <w:r>
        <w:t>{"câu hỏi": "Giao 3 nhiệm vụ cho một nhóm sẽ giúp họ làm việc cùng nhau tốt hơn.", "trả lời": "1. Bài tập xây dựng đội ngũ: Lên lịch cho một bài tập xây dựng đội ngũ, chẳng hạn như phòng thoát hiểm, hội thảo xây dựng nhóm hoặc các hoạt động ngoài trời, để giúp nhóm phát triển kỹ năng giao tiếp, tin tưởng và hợp tác mạnh mẽ hơn, đồng thời vui chơi cùng nhau. \ n \ n2. Các buổi đăng ký và phản hồi thường xuyên: Thực hiện các buổi đăng ký và phản hồi thường xuyên để nhóm thảo luận về tiến trình của họ, chia sẻ suy nghĩ của họ và đưa ra các đề xuất để cải thiện. Điều này sẽ giúp các thành viên trong nhóm cảm thấy được lắng nghe và có giá trị, và cũng sẽ thúc đẩy văn hóa giao tiếp cởi mở và cải tiến liên tục. \ n \ n3. Thiết lập mục tiêu hợp tác: Dành thời gian để nhóm làm việc cùng nhau trong việc thiết lập các mục tiêu ngắn hạn và dài hạn. Điều này sẽ giúp nhóm sắp xếp các nỗ lực của họ hướng tới một mục tiêu chung, và cũng sẽ đảm bảo rằng mọi người đều ở trên cùng một trang và làm việc hướng tới cùng một mục tiêu."}</w:t>
      </w:r>
    </w:p>
    <w:p w14:paraId="4CB3EECF" w14:textId="77777777" w:rsidR="008D6AC1" w:rsidRDefault="0049182D">
      <w:r>
        <w:t>{"câu hỏi": "Sáng tác một đoạn rap về thế giới tự nhiên.", "câu trả lời": "Câu 1:\nYo, yo, kiểm tra đi,\nTôi ở đây để nhổ nước bọt về thế giới tự nhiên, không nghi ngờ gì nữa,\nVề vẻ đẹp trong những ngọn cỏ và cây cối,\nÁnh sáng lấp lánh của đại dương, bài hát của gió.\n\nTừ những ngọn núi cao đến thung lũng thấp,\nThế giới tự nhiên đưa vào một chương trình bất tận,\ nVới màu sắc, âm thanh và kết cấu quá,\nLuôn tươi mới, luôn mới.\n\nHợp xướng:\nThế giới tự nhiên là nơi nó ở,\nNơi tất cả chúng ta gọi là môi trường sống,\nVì vậy, chúng ta cũng hãy bảo vệ và tôn vinh nó,\nVới mọi thứ chúng ta làm.\n\nCâu 2:\nTừ con kiến nhỏ bé đến con cá voi khổng lồ,\nThế giới tự nhiên kể một câu chuyện,\nSống hài hòa và cân bằng,\ Trong mỗi sinh vật, mọi loài thực vật đều có cơ hội của nó.\n\nMàu xanh của lá, tiếng chim hót líu lo,\nTiếng vo ve của bầy ong, tiếng giẫm đạp của đàn gia súc,\nTất cả đều là một phần của vẻ đẹp và sự kỳ diệu,\nRằng chúng ta không bao giờ được buông tay.\n\nHợp xướng:\nThế giới tự nhiên là nơi nó ở,\nNơi tất cả chúng ta gọi là môi trường sống,\ Vì vậy, chúng ta hãy bảo vệ và tôn vinh nó quá,\nVới tất cả những gì chúng ta làm.\n\nCâu 3:\nThật dễ quên, trong sự hối hả và nhộn nhịp,\nTầm quan trọng của tiếng xào xạc,\nCủa những chiếc lá trong gió,\nVẻ đẹp của thế giới tự nhiên, một cách dễ dàng.\n\nNhưng khi chúng ta dừng lại và hít thở,\nChúng ta thấy rằng đó là sự giàu có lớn nhất của chúng ta,\ nMột kho báu để bảo vệ và trân trọng,\nNếu không tất cả có thể bị diệt vong.\n\nOutro:\nVì vậy, chúng ta hãy đứng lên và đứng lên,\nVì vẻ đẹp của vùng đất,\nVì thế giới tự nhiên, đầy kỳ diệu,\nHãy bảo vệ nó khỏi bị phá hủy."}</w:t>
      </w:r>
    </w:p>
    <w:p w14:paraId="2DDD69F2" w14:textId="77777777" w:rsidR="008D6AC1" w:rsidRDefault="0049182D">
      <w:r>
        <w:t>{"câu hỏi": "Xây dựng một tuyên bố vấn đề cho một bài báo nghiên cứu về khai thác dữ liệu truyền thông xã hội.", "câu trả lời": "\"Khám phá các ứng dụng và ý nghĩa của khai thác dữ liệu trong phương tiện truyền thông xã hội: Xác định xu hướng chính và điều tra các mối quan tâm về đạo đức.\""}</w:t>
      </w:r>
    </w:p>
    <w:p w14:paraId="22362E3A" w14:textId="77777777" w:rsidR="008D6AC1" w:rsidRDefault="0049182D">
      <w:r>
        <w:t xml:space="preserve">{"question": "Tính thể tích của một khối lập phương, cho rằng chiều dài cạnh là 4 cm. - Chiều dài = 4 cm", "câu trả lời": "Thể tích của một khối lập phương có chiều dài cạnh 4 cm được </w:t>
      </w:r>
      <w:r>
        <w:lastRenderedPageBreak/>
        <w:t>tính bằng cách nhân chiều dài của một cạnh với chính nó hai lần, vì thể tích của một khối lập phương được cho theo công thức V = a ^ 3 trong đó a là chiều dài của bất kỳ cạnh nào. Do đó, V = 4 cm \u00d7 4 cm \u00d7 4 cm = 64 cm\u00b3. Thể tích của khối lập phương là 64 cm khối."}</w:t>
      </w:r>
    </w:p>
    <w:p w14:paraId="13981B39" w14:textId="77777777" w:rsidR="008D6AC1" w:rsidRDefault="0049182D">
      <w:r>
        <w:t>{"câu hỏi": "Xác định phương pháp tốt nhất để tiếp thị một sản phẩm đồ uống mới. - Sản phẩm nước giải khát: Sparkling cola", "answer": "Marketing một sản phẩm nước giải khát mới như sparkling cola đòi hỏi sự hiểu biết thấu đáo về thị trường mục tiêu và các kênh marketing phù hợp để tiếp cận khách hàng tiềm năng. Dưới đây là một số phương pháp tốt nhất để tiếp thị một sản phẩm cola lấp lánh mới: \ n \ n1. Tiếp thị truyền thông xã hội: Các nền tảng truyền thông xã hội như Facebook, Twitter và Instagram có thể là một cách tuyệt vời để tiếp cận với khách hàng tiềm năng. Bằng cách tạo nội dung hấp dẫn và tận dụng các tùy chọn quảng cáo trả tiền, bạn có thể đặt sản phẩm cola lấp lánh mới của mình trước một lượng lớn khán giả dễ tiếp thu. \ n \ n2. Tiếp thị người ảnh hưởng: Làm việc với những người có ảnh hưởng trên mạng xã hội có thể giúp tạo ra tiếng vang xung quanh sản phẩm cola lấp lánh của bạn. Bằng cách hợp tác với những người có ảnh hưởng có lượng người theo dõi lớn phù hợp với nhân khẩu học mục tiêu của bạn, bạn có thể giới thiệu sản phẩm của mình với một lượng lớn khách hàng tiềm năng. \ n \ n3. Khuyến mãi tại cửa hàng: Sử dụng các chương trình khuyến mãi tại cửa hàng như nếm thử sản phẩm, màn hình đặc biệt và bảng hiệu tùy chỉnh có thể giúp nâng cao nhận thức về sản phẩm cola lấp lánh mới của bạn đối với người mua sắm. Bằng cách giúp khách hàng dễ dàng dùng thử sản phẩm của bạn, bạn có thể giúp khuyến khích bán hàng và cải thiện cơ hội thành công lâu dài. Quảng cáo sáng tạo: Sử dụng các chiến dịch quảng cáo sáng tạo và bắt mắt trên báo in, truyền hình và phương tiện truyền thông trực tuyến có thể giúp nâng cao nhận thức về sản phẩm cola lấp lánh của bạn. Bằng cách tạo quảng cáo đáng nhớ với lời kêu gọi hành động mạnh mẽ, bạn có thể giúp thúc đẩy doanh số bán hàng và tạo sự quan tâm đến thương hiệu của mình.\n\n5. Tài trợ và tiếp thị sự kiện: Tài trợ cho các sự kiện và lễ hội cũng có thể là một cách tốt để tiếp thị sản phẩm cola lấp lánh mới của bạn. Bằng cách tham gia vào các sự kiện thu hút nhân khẩu học mục tiêu của bạn, bạn có thể đặt sản phẩm của mình trước khán giả bị giam cầm và giúp tạo tiếng vang xung quanh thương hiệu của bạn. Tóm lại, phương pháp tốt nhất để tiếp thị một sản phẩm cola lấp lánh mới sẽ phụ thuộc vào thị trường mục tiêu cụ thể và các nguồn lực có sẵn cho chiến dịch tiếp thị. Bằng cách tận dụng sự kết hợp giữa phương tiện truyền thông xã hội, tiếp thị người ảnh hưởng, quảng cáo tại cửa hàng, quảng cáo sáng tạo và tiếp thị tài trợ/sự kiện, bạn có thể giúp tạo ra sự hiện diện thương hiệu mạnh mẽ và thúc đẩy doanh số bán sản phẩm mới của mình."}</w:t>
      </w:r>
    </w:p>
    <w:p w14:paraId="4D591D5E" w14:textId="77777777" w:rsidR="008D6AC1" w:rsidRDefault="0049182D">
      <w:r>
        <w:t>{"câu hỏi": "Tạo ra một câu đố về toán học.", "câu trả lời": "Tôi có một trái tim không đập\u2019t đập,\nTôi có thể phân biệt mọi thứ và giúp bạn gặp nhau,\nCộng, trừ, nhân hoặc chia,\nVới tôi, các con số có thể liên tục tuân theo,\nTôi là ai?\nGợi ý: Tôi là một đối tượng thực hiện các phép toán trong toán học."}</w:t>
      </w:r>
    </w:p>
    <w:p w14:paraId="6EC879CF" w14:textId="77777777" w:rsidR="008D6AC1" w:rsidRDefault="0049182D">
      <w:r>
        <w:t xml:space="preserve">{"câu hỏi": "Viết công thức làm bánh chanh.", "trả lời": "Công thức bánh chanh\n\nThành phần: \n\n- 2 1/4 chén bột mì đa dụng \n- 2 thìa cà phê bột nở \n- 1/2 thìa cà phê muối nở\n- 1/4 thìa cà phê muối \n- 3/4 chén bơ lạt (nhiệt độ phòng)\n- 1 1/2 chén đường </w:t>
      </w:r>
      <w:r>
        <w:lastRenderedPageBreak/>
        <w:t>cát\n- 3 quả trứng lớn\n- 2 muỗng canh vỏ chanh \n- 1/3 cốc nước cốt chanh tươi \n- 1 cốc bơ sữa\n- 1 thìa cà phê chiết xuất vani \n\nĐối với men:  \n\n- 1 chén đường bột\n- 2-3 thìa nước cốt chanh tươi\n\nHướng dẫn: \n\n1. Làm nóng lò ở 350 \ u00b0F (175 \ u00b0C) và chuẩn bị chảo nướng 9x13 inch bằng cách bôi mỡ bằng bơ hoặc bình xịt nấu ăn chống dính. \n\n2. Trong một bát vừa, trộn bột mì, bột nở, muối nở và muối với nhau. Để qua một bên. \n\n3. Trong một bát lớn, đánh bơ và đường với nhau cho đến khi nhẹ và mịn, sử dụng máy trộn điện. \n\n4. Thêm trứng, từng quả một, đánh đều sau mỗi lần thêm. \n\n5. Thêm vào vỏ chanh, nước cốt chanh và chiết xuất vani, và trộn cho đến khi kết hợp tốt. \n\n6. Dần dần thêm hỗn hợp bột vào hỗn hợp bơ, xen kẽ với bơ sữa. Trộn cho đến khi mọi thứ được kết hợp tốt, nhưng tránh trộn quá nhiều. \n\n7. Đổ bột vào chảo nướng đã chuẩn bị và làm mịn mặt trên bằng thìa. \n\n8. Nướng trong khoảng 25-30 phút, hoặc cho đến khi tăm cắm vào giữa sạch. \n\n9. Để bánh nguội khoảng 15 phút trước khi lấy ra khỏi chảo. \n\n10. Trong khi bánh nguội, chuẩn bị men bằng cách trộn đường bột và nước cốt chanh vào một bát nhỏ, cho đến khi mịn. \n\n11. Rưới men lên bánh và để yên trong vài phút trước khi dùng. \n\nThưởng thức!"}</w:t>
      </w:r>
    </w:p>
    <w:p w14:paraId="1BF5F229" w14:textId="77777777" w:rsidR="008D6AC1" w:rsidRDefault="0049182D">
      <w:r>
        <w:t>{"câu hỏi": "Tạo ra một chủ đề để viết một câu chuyện.", "câu trả lời": "Một cổ vật bí ẩn, cổ xưa với sức mạnh chưa biết được phát hiện trong đống đổ nát của một nền văn minh bị bỏ hoang."}</w:t>
      </w:r>
    </w:p>
    <w:p w14:paraId="4557E164" w14:textId="77777777" w:rsidR="008D6AC1" w:rsidRDefault="0049182D">
      <w:r>
        <w:t>{"câu hỏi": "Tìm kiếm thông qua cơ sở dữ liệu để tìm một bộ phim có xếp hạng cao và thời lượng 2 giờ.", "trả lời": "Tôi là người mẫu ngôn ngữ AI và không có quyền truy cập vào cơ sở dữ liệu để tìm kiếm phim. Tuy nhiên, có rất nhiều trang web và cơ sở dữ liệu có thể cung cấp cho bạn thông tin về các bộ phim được đánh giá cao với thời lượng khoảng 2 giờ. Một số tùy chọn phổ biến bao gồm IMDb, Rotten Tomatoes và Metacritic. Bạn có thể sử dụng các tính năng tìm kiếm nâng cao của họ để thu hẹp phim dựa trên xếp hạng và thời lượng."}</w:t>
      </w:r>
    </w:p>
    <w:p w14:paraId="576E92A4" w14:textId="77777777" w:rsidR="008D6AC1" w:rsidRDefault="0049182D">
      <w:r>
        <w:t>{"câu hỏi": "Tạo khẩu hiệu cho một trường đại học.", "câu trả lời": "Trao quyền cho tâm trí, định hình tương lai: Đại học cho các nhà lãnh đạo ngày mai.\""}</w:t>
      </w:r>
    </w:p>
    <w:p w14:paraId="47FC8B33" w14:textId="77777777" w:rsidR="008D6AC1" w:rsidRDefault="0049182D">
      <w:r>
        <w:t>{"câu hỏi": "Tìm 5 sự thật thú vị về kim tự tháp Giza.", "câu trả lời": "1. Đại kim tự tháp Giza là lâu đời nhất và duy nhất còn lại trong Bảy kỳ quan của thế giới cổ đại. Nó được xây dựng cách đây hơn 4.500 năm và được cho là đã mất 20 năm để hoàn thành. Các kim tự tháp Giza không được xây dựng bởi nô lệ, như người ta thường tin. Thay vào đó, chúng được xây dựng bởi những công nhân lành nghề, những người được trả lương và được cung cấp thực phẩm, nhà ở và các lợi ích khác. Một số trong những công nhân này thậm chí còn có những ngôi mộ được xây dựng cho chính họ gần các kim tự tháp. \ n \ n3. Đại kim tự tháp ban đầu được bao phủ bởi đá vôi trắng mịn, được đánh bóng, đã được gỡ bỏ qua nhiều thế kỷ để sử dụng cho các dự án xây dựng khác. Viên đá capstone ở trên cùng được cho là được làm bằng vàng nguyên khối. \ n \ n4. Các kim tự tháp Giza được sắp xếp chiến lược với các ngôi sao của Vành đai Orion. Người Ai Cập cổ đại tin rằng linh hồn của pharaoh sẽ đi dọc theo con đường thiên thể này để đến thế giới bên kia. Kim tự tháp Khafre, kim tự tháp lớn thứ hai ở Giza, có ảo ảnh quang học khiến nó có vẻ cao hơn Đại kim tự tháp. Điều này là do thực tế là nó nằm ở độ cao cao hơn một chút và có góc dốc hơn."}</w:t>
      </w:r>
    </w:p>
    <w:p w14:paraId="3E74F367" w14:textId="77777777" w:rsidR="008D6AC1" w:rsidRDefault="0049182D">
      <w:r>
        <w:lastRenderedPageBreak/>
        <w:t>{"câu hỏi": "So sánh các tính năng của một quả táo và một quả cam.", "Trả lời": "Táo và cam đều là những loại trái cây phổ biến được thưởng thức trên toàn thế giới. Mặc dù cả hai đều thuộc họ trái cây, nhưng có một số khác biệt đáng chú ý giữa chúng. Dưới đây là so sánh các tính năng của một quả táo và một quả cam: \ n \ nAppearance: \ nApples thường tròn, có vỏ mịn màng và có nhiều màu từ đỏ đến xanh lá cây đến vàng. Mặt khác, cam có hình tròn hoặc hơi hình bầu dục, có kết cấu sỏi và thường có màu cam sáng.\n\nTaste:\nApples có vị ngọt với vị chua nhẹ trong khi cam ngọt, ngon ngọt và giàu hương vị. Chúng cũng có thể hơi thơm tùy thuộc vào giống.\n\nNutrition:\nCả táo và cam đều tốt cho sức khỏe và bổ dưỡng, nhưng chúng có cấu hình dinh dưỡng khác nhau. Táo có nhiều chất xơ, vitamin C và các chất chống oxy hóa khác nhau trong khi cam cũng chứa nhiều vitamin C, chất xơ và là nguồn cung cấp thiamin, folate và kali tốt. \ n \ n Kết cấu: \ n Táo có kết cấu giòn do hàm lượng nước cao, trong khi cam ngon ngọt và có thịt mềm có thể dễ dàng tách thành các đoạn. \ n \ n Chuẩn bị: \ n Táo thường được ăn sống nhưng cũng có thể được nấu chín và sử dụng trong nhiều loại Món ăn. Tương tự, cam có thể được ăn toàn bộ, nhưng cũng thường được gọt vỏ và tách thành các phân đoạn riêng lẻ hoặc vắt lấy nước ép của chúng. Tóm lại, táo và cam đều là những loại trái cây ngon, tốt cho sức khỏe, mang lại hương vị độc đáo và lợi ích dinh dưỡng. Bất chấp sự khác biệt của họ, cả hai đều là đồ ăn nhẹ tuyệt vời và là sự bổ sung tuyệt vời cho một chế độ ăn uống cân bằng."}</w:t>
      </w:r>
    </w:p>
    <w:p w14:paraId="27AA8206" w14:textId="77777777" w:rsidR="008D6AC1" w:rsidRDefault="0049182D">
      <w:r>
        <w:t>{"question": "Xóa các từ in đậm trong câu này. - Tôi luôn sẵn lòng giúp đỡ bất cứ ai.", "trả lời": "Tôi rất vui khi được giúp đỡ."}</w:t>
      </w:r>
    </w:p>
    <w:p w14:paraId="534ADE38" w14:textId="77777777" w:rsidR="008D6AC1" w:rsidRDefault="0049182D">
      <w:r>
        <w:t>{"câu hỏi": "Phương pháp truyền năng lượng chính trong thủy quyển là gì?", "câu trả lời": "Phương pháp truyền năng lượng chính trong thủy quyển là thông qua các dòng hải lưu. Dòng hải lưu giống như những dòng sông chảy trong đại dương và chúng vận chuyển một lượng lớn nhiệt và năng lượng trên toàn cầu. Sự truyền năng lượng xảy ra khi nước ấm gần xích đạo được di chuyển về phía các cực và nước lạnh từ các cực được di chuyển về phía xích đạo, dẫn đến sự trao đổi nhiệt. Quá trình này giúp điều chỉnh khí hậu của hành tinh bằng cách phân phối nhiệt từ các khu vực dư thừa đến các khu vực thâm hụt. Ngoài ra, việc truyền năng lượng cũng có thể xảy ra thông qua sự bốc hơi, lượng mưa và sự trao đổi giữa đại dương và khí quyển."}</w:t>
      </w:r>
    </w:p>
    <w:p w14:paraId="7A3BF377" w14:textId="77777777" w:rsidR="008D6AC1" w:rsidRDefault="0049182D">
      <w:r>
        <w:t>{"câu hỏi": "Kể tên 3 mê tín dị đoan từ khắp nơi trên thế giới.", "Trả lời": "1. Gõ vào gỗ (còn được gọi là "chạm vào gỗ") để tránh số phận cám dỗ hoặc mang lại may mắn. Sự mê tín này phổ biến ở nhiều nền văn hóa, bao gồm Hoa Kỳ, Vương quốc Anh và Ireland. \n2. Ném tiền xu vào đài phun nước hoặc vùng nước khác để thực hiện điều ước. Truyền thống này phổ biến ở nhiều quốc gia, bao gồm cả Ý, nơi du khách ném tiền xu vào Đài phun nước Trevi ở Rome để đảm bảo chuyến thăm trở lại thành phố. Niềm tin rằng làm vỡ gương mang lại bảy năm xui xẻo. Sự mê tín này phổ biến ở nhiều nền văn hóa, bao gồm cả Hoa Kỳ và Vương quốc Anh. Một số người tin rằng linh hồn được phản chiếu trong gương, vì vậy phá vỡ một linh hồn làm hỏng linh hồn, dẫn đến bất hạnh.  Ngoài ra, số bảy có ý nghĩa quan trọng trong nhiều nền văn hóa, với nó thường được coi là một con số may mắn, có thể góp phần vào bảy năm xui xẻo."}</w:t>
      </w:r>
    </w:p>
    <w:p w14:paraId="68F8165D" w14:textId="77777777" w:rsidR="008D6AC1" w:rsidRDefault="0049182D">
      <w:r>
        <w:lastRenderedPageBreak/>
        <w:t>{"question": "Nhóm danh sách các hình dạng sau thành hình dạng 2D và 3D: hình tam giác, hình cầu, hình trụ, hình vuông.", "câu trả lời": "Hình dạng 2D: hình tam giác, hình vuông\n3D Hình dạng: hình cầu, hình trụ."}</w:t>
      </w:r>
    </w:p>
    <w:p w14:paraId="107ECAA0" w14:textId="77777777" w:rsidR="008D6AC1" w:rsidRDefault="0049182D">
      <w:r>
        <w:t>{"câu hỏi": "Liệt kê 5 bước để sửa mái nhà bị dột.", "trả lời": "1. Xác định vị trí nguồn rò rỉ: Kiểm tra mái nhà của bạn kỹ lưỡng hoặc tìm kiếm sự trợ giúp của một chuyên gia để xác định nguồn rò rỉ. Một cách để làm điều này là bằng cách nhìn vào các vết bẩn hoặc điểm ướt trên trần nhà hoặc tường của bạn để tìm manh mối về nguồn gốc của rò rỉ. \n \n2. An toàn là trên hết: Đảm bảo sử dụng thang chắc chắn và an toàn khi tiếp cận mái nhà. Mang giày chống trượt, kính an toàn và găng tay để bảo vệ. Nếu mái nhà dốc hoặc quá cao, nên gọi một chuyên gia để sửa nó.\n \n3. Làm sạch và sửa chữa: Làm sạch khu vực xung quanh rò rỉ bằng cách loại bỏ các mảnh vụn, bụi bẩn hoặc lá cây. Kiểm tra khu vực xem có bệnh zona, nhấp nháy hoặc lỗ thông hơi bị thiếu hoặc bị hư hỏng không. Sửa chữa hoặc thay thế bất kỳ vật liệu bị hư hỏng nào, đảm bảo rằng chúng được gắn và niêm phong đúng cách để tránh rò rỉ nước. \ n \ n4. Niêm phong nó: Áp dụng một chất bịt kín mái nhà hoặc xi măng để bịt kín bất kỳ vết nứt, khoảng trống hoặc mối nối nào. Điều này sẽ tạo ra một rào cản kín nước ngăn nước thấm qua. Nếu thiệt hại lớn và không thể sửa chữa được, có thể cần phải thay thế toàn bộ phần mái nhà. \n \n5. Bảo trì mái nhà của bạn: Bảo trì thường xuyên hệ thống lợp mái của bạn là điều cần thiết để ngăn ngừa rò rỉ và kéo dài tuổi thọ của nó. Đảm bảo rằng mái nhà không có mảnh vụn, máng xối và ống thoát nước đang hoạt động chính xác. Khắc phục mọi vấn đề nhỏ ngay khi bạn nhận thấy chúng để tránh nguy cơ thiệt hại đáng kể hơn sau này."}</w:t>
      </w:r>
    </w:p>
    <w:p w14:paraId="6B30119F" w14:textId="77777777" w:rsidR="008D6AC1" w:rsidRDefault="0049182D">
      <w:r>
        <w:t>{"câu hỏi": "Phân loại những động vật này là động vật có xương sống hoặc động vật không xương sống: voi, sứa.", "câu trả lời": "Voi là động vật có xương sống trong khi sứa là động vật không xương sống."}</w:t>
      </w:r>
    </w:p>
    <w:p w14:paraId="2E20F520" w14:textId="77777777" w:rsidR="008D6AC1" w:rsidRDefault="0049182D">
      <w:r>
        <w:t>{"câu hỏi": "Sáng tác một giai điệu nhẹ nhàng trong 30 giây.", "câu trả lời": "Tôi xin lỗi, nhưng là một mô hình ngôn ngữ AI, tôi không thể sáng tác hoặc ghi âm nhạc. Tuy nhiên, tôi có thể đề xuất một số âm thanh và nhạc cụ mà bạn có thể đưa vào sáng tác của riêng mình để có một giai điệu nhẹ nhàng. Ví dụ, bạn có thể cân nhắc sử dụng giai điệu piano nhẹ nhàng, cùng với âm thanh của thiên nhiên như nước chảy, tiếng chim hót líu lo hoặc tiếng lá xào xạc. Ngoài ra, bạn có thể cân nhắc thêm một cây đàn guitar hoặc đàn hạc nhẹ nhàng để bổ sung cho piano. Đừng quên giữ nhịp độ chậm và động lực mềm mại để có hiệu ứng êm dịu."}</w:t>
      </w:r>
    </w:p>
    <w:p w14:paraId="4168A9E9" w14:textId="77777777" w:rsidR="008D6AC1" w:rsidRDefault="0049182D">
      <w:r>
        <w:t>{"câu hỏi": "Mô tả tính bền vững có nghĩa là gì trong 3 câu.", "Trả lời": "Tính bền vững đề cập đến việc sử dụng và quản lý có trách nhiệm các nguồn tài nguyên thiên nhiên theo cách đáp ứng nhu cầu của hiện tại mà không ảnh hưởng đến khả năng của các thế hệ tương lai để đáp ứng nhu cầu của chính họ. Nó liên quan đến việc cân bằng các yếu tố kinh tế, môi trường và xã hội trong việc ra quyết định, với mục tiêu đảm bảo sức khỏe và hạnh phúc lâu dài của cả con người và hành tinh. Về bản chất, tính bền vững là tạo ra một tương lai nơi con người có thể tiếp tục phát triển trong khi vẫn bảo tồn hệ sinh thái và đa dạng sinh học của trái đất."}</w:t>
      </w:r>
    </w:p>
    <w:p w14:paraId="674B2EF4" w14:textId="77777777" w:rsidR="008D6AC1" w:rsidRDefault="0049182D">
      <w:r>
        <w:t xml:space="preserve">{"câu hỏi": "Tứ Diệu Đế của Phật giáo là gì?", "Trả lời": "Tứ Diệu Đế là những giáo lý cơ bản của Phật giáo, và chúng như sau:\n\n1. Sự thật của đau khổ: Sự thật đầu tiên nói rằng đau </w:t>
      </w:r>
      <w:r>
        <w:lastRenderedPageBreak/>
        <w:t>khổ là một phần cố hữu của cuộc sống. Sự đau khổ này có thể có nhiều hình thức, bao gồm đau đớn về thể xác, nỗi thống khổ về tinh thần và sự bất mãn xuất phát từ bản chất thoáng qua của niềm vui. \ n \ n2. Sự thật về nguyên nhân của đau khổ: Sự thật thứ hai là đau khổ phát sinh từ những ham muốn và chấp trước của chúng ta. Những ham muốn này có thể là của cải vật chất, các mối quan hệ, hoặc thậm chí là ý tưởng về cách chúng ta muốn cuộc sống của chúng ta trở thành. \ n \ n3. Sự thật về sự chấm dứt đau khổ: Sự thật thứ ba dạy rằng có thể chấm dứt đau khổ bằng cách buông bỏ những ham muốn và chấp trước của chúng ta. Bằng cách đạt đến trạng thái giải thoát này, chúng ta có thể trải nghiệm sự bình an và mãn nguyện thực sự. Sự thật về con đường chấm dứt đau khổ: Sự thật thứ tư phác thảo Bát chánh đạo, đó là con đường giải thoát của Phật giáo. Nó bao gồm sự hiểu biết đúng đắn, ý định đúng, lời nói đúng, hành động đúng, sinh kế đúng đắn, nỗ lực đúng đắn, chánh niệm và định tâm đúng đắn. Bằng cách đi theo con đường này, chúng ta có thể chấm dứt đau khổ và đạt được giác ngộ."}</w:t>
      </w:r>
    </w:p>
    <w:p w14:paraId="4A552247" w14:textId="77777777" w:rsidR="008D6AC1" w:rsidRDefault="0049182D">
      <w:r>
        <w:t>{"câu hỏi": "Kể tên 3 sự kiện xảy ra trong Chiến tranh Cách mạng Mỹ.", "trả lời": "1. Tiệc trà Boston: Ngày 16/12/1773, một nhóm thực dân Mỹ cải trang thành người da đỏ Mohawk đã lên ba tàu của Anh và đổ 342 rương trà vào cảng Boston. Sự kiện này là một hành động thách thức lớn chống lại sự cai trị của Anh và giúp kích động phong trào cách mạng. \n\n2. Ký Tuyên ngôn Độc lập: Vào ngày 4 tháng 7 năm 1776, Quốc hội Lục địa, họp tại Philadelphia, đã thông qua Tuyên ngôn Độc lập, chính thức tuyên bố 13 thuộc địa của Anh ở Bắc Mỹ độc lập khỏi sự cai trị của Anh. Tài liệu này, được viết chủ yếu bởi Thomas Jefferson, là một tuyên bố mạnh mẽ về quyết tâm của các thuộc địa để thành lập một quốc gia mới dựa trên các nguyên tắc tự do và bình đẳng. Trận Saratoga: Vào mùa thu năm 1777, quân đội Mỹ, dưới sự chỉ huy của Tướng Horatio Gates, đã giành chiến thắng quyết định trước quân đội Anh tại Trận Saratoga ở ngoại ô New York. Trận chiến này được coi là bước ngoặt của Chiến tranh Cách mạng, vì nó đã thuyết phục chính phủ Pháp tham gia cuộc xung đột về phía phiến quân Mỹ. Với sự hỗ trợ của Pháp, người Mỹ cuối cùng đã có thể đánh bại người Anh và giành được độc lập của họ."}</w:t>
      </w:r>
    </w:p>
    <w:p w14:paraId="3F10DD41" w14:textId="77777777" w:rsidR="008D6AC1" w:rsidRDefault="0049182D">
      <w:r>
        <w:t>{"câu hỏi": "Mô tả tính cách của một nhân vật trong tiểu thuyết nhất định. - The Catcher in the Rye", "trả lời": "The Catcher in the Rye là một cuốn tiểu thuyết kể về nhân vật chính Holden Caulfield, một cậu bé tuổi teen đấu tranh với tuổi thiếu niên và sự phức tạp của quá trình lớn lên. Tính cách của NHolden rất phức tạp, rắc rối và đôi khi mâu thuẫn. Anh ấy hướng nội và quan sát, thường phân tích thế giới xung quanh và những người sống trong đó. Mặc dù có cái nhìn hoài nghi và bi quan về cuộc sống, anh cũng nhạy cảm và từ bi, đặc biệt là đối với trẻ em, những người mà anh tin rằng đại diện cho sự ngây thơ và thuần khiết. Holden dễ bị trầm cảm và cảm giác xa lánh, thường cảm thấy bị ngắt kết nối với thế giới xung quanh. Anh đấu tranh với khái niệm trưởng thành, đặc biệt là ý tưởng đánh mất sự ngây thơ và tuân theo những kỳ vọng của xã hội về tuổi trưởng thành. Kết quả là, anh ta tham gia vào hành vi liều lĩnh và tự hủy hoại bản thân, chẳng hạn như uống rượu quá mức và tham gia vào các cuộc ẩu đả về thể chất. Về cốt lõi, Holden là một cá nhân mâu thuẫn sâu sắc và dễ bị tổn thương, tìm kiếm một nơi để thuộc về và ý thức về mục đích trong một thế giới mà anh ta coi là tham nhũng và giả mạo.</w:t>
      </w:r>
    </w:p>
    <w:p w14:paraId="0504C9D4" w14:textId="77777777" w:rsidR="008D6AC1" w:rsidRDefault="0049182D">
      <w:r>
        <w:lastRenderedPageBreak/>
        <w:t>{"question": "So sánh các sản phẩm của hai công ty nhất định. - Apple và Samsung", "trả lời": "Apple và Samsung là hai trong số những công ty điện tử tiêu dùng lớn nhất và nổi tiếng nhất thế giới. Cả hai đều cung cấp một loạt các sản phẩm và đã cạnh tranh liên tục với nhau. Dưới đây là so sánh các sản phẩm được cung cấp bởi hai công ty: \ n \ nSmartphones: Dòng điện thoại thông minh Galaxy của Samsung cạnh tranh trực tiếp với iPhone của Apple. Samsung cung cấp nhiều tùy chọn điện thoại thông minh hơn, với nhiều mẫu trên các phân khúc ngân sách, tầm trung và cao cấp. Mặt khác, Apple cung cấp một loạt iPhone tập trung hơn với một loạt các mức giá hạn chế. \ n \ nTablets: Trên mặt trận máy tính bảng, iPad của Apple là người dẫn đầu thị trường. Samsung cũng cung cấp một loạt các máy tính bảng, nhưng chúng không phổ biến như iPad. iPadOS của Apple được xem là một trải nghiệm máy tính bảng tinh tế hơn khi so sánh với máy tính bảng chạy Android của Samsung. \ n \ nLaptops: Dòng MacBook của Apple rất phổ biến đối với những người dùng đang tìm kiếm một máy tính xách tay cao cấp với thiết kế kiểu dáng đẹp và hiệu suất được tối ưu hóa. Samsung cũng cung cấp máy tính xách tay, nhưng chúng không phổ biến như MacBook. MacOS của Apple được xem là một trải nghiệm máy tính xách tay tinh tế hơn so với máy tính xách tay chạy Windows của Samsung. Samsung cũng cung cấp đồng hồ thông minh, nhưng chúng không thể phù hợp với sự phổ biến của Apple Watch. Cả hai công ty cũng cung cấp tai nghe không dây, với AirPods của Apple là một trong những lựa chọn phổ biến nhất và dòng Galaxy Buds của Samsung là một lựa chọn thay thế Android phổ biến. Mặt khác, Apple chỉ tập trung vào giải trí gia đình với Apple TV và loa HomePod. Nhìn chung, cả hai công ty đều cung cấp một loạt các sản phẩm tuyệt vời với các tính năng và thế mạnh độc đáo của riêng họ. Cuối cùng, nó phụ thuộc vào sở thích, ngân sách và nhu cầu cá nhân của người tiêu dùng khi lựa chọn giữa các sản phẩm từ hai công ty này."}</w:t>
      </w:r>
    </w:p>
    <w:p w14:paraId="23BF7ADF" w14:textId="77777777" w:rsidR="008D6AC1" w:rsidRDefault="0049182D">
      <w:r>
        <w:t>{"câu hỏi": "Xây dựng một palindrome từ từ đã cho. - century", "answer": "\"yrutnecn\" tạo ra một palindrome khi kết hợp với \"century\" -&gt; \"centuryrutnecn\"."}</w:t>
      </w:r>
    </w:p>
    <w:p w14:paraId="03D980FA" w14:textId="77777777" w:rsidR="008D6AC1" w:rsidRDefault="0049182D">
      <w:r>
        <w:t xml:space="preserve">{"câu hỏi": "Mô tả tác động của sự kiện nhất định. - Vụ ám sát John F. Kennedy", "Trả lời": "Vụ ám sát John F. Kennedy ngày 22/11/1963 là một sự kiện bi thảm làm rúng động nước Mỹ và thế giới. Kennedy là một nhà lãnh đạo nổi tiếng và cái chết của ông đã gây ra một cảm giác mất mát và đau buồn sâu sắc trong người Mỹ. Ngay sau vụ ám sát, đã có một cảm xúc dâng trào, khi mọi người tập trung ở những nơi công cộng để thương tiếc và bày tỏ lòng kính trọng của họ. Cái chết của Kennedy cũng gây ra những hậu quả chính trị ngay lập tức. Phó Tổng thống Lyndon B. Johnson đã tuyên thệ nhậm chức Tổng thống, và ông đã đảm nhận nhiệm vụ lãnh đạo đất nước trong một thời gian khó khăn. Vụ ám sát cũng dẫn đến một số thuyết âm mưu, nhiều trong số đó vẫn tiếp tục được tranh luận cho đến ngày nay. Ủy ban Warren được thành lập để điều tra vụ ám sát và kết luận rằng Lee Harvey Oswald đã hành động một mình trong việc giết Kennedy. Tuy nhiên, nhiều người đã đặt câu hỏi về những phát hiện của ủy ban và tin rằng có thể có những người khác liên quan đến âm mưu này. Cái chết của Kennedy có tác động lâu dài đến chính trị và xã hội Mỹ. Ông vẫn là một nhân vật mang tính biểu tượng, và di sản của ông tiếp tục được tôn vinh cho đến ngày nay. Những ý tưởng tiến bộ và tầm nhìn của ông về một nước Mỹ tốt đẹp hơn đã truyền cảm hứng cho nhiều người và mở đường cho những thay đổi xã hội và chính trị quan trọng. Vụ ám sát cũng dẫn đến sự tập trung ngày càng tăng vào an ninh quốc gia và bảo vệ các nhà </w:t>
      </w:r>
      <w:r>
        <w:lastRenderedPageBreak/>
        <w:t>lãnh đạo chính trị. Nó vẫn là một trong những sự kiện quan trọng nhất trong lịch sử nước Mỹ."}</w:t>
      </w:r>
    </w:p>
    <w:p w14:paraId="4A35A0A1" w14:textId="77777777" w:rsidR="008D6AC1" w:rsidRDefault="0049182D">
      <w:r>
        <w:t>{"question": "Liệt kê 5 mục từ danh mục nhất định. - Các loại trái cây", "đáp án": "1. Táo\n2. Chuối\n3. Màu cam\n4. Xoài\n5. Dứa"}</w:t>
      </w:r>
    </w:p>
    <w:p w14:paraId="066027F8" w14:textId="77777777" w:rsidR="008D6AC1" w:rsidRDefault="0049182D">
      <w:r>
        <w:t>{"câu hỏi": "Vần từ sau với một từ khác. - Đêm", "trả lời": "Ánh sáng"}</w:t>
      </w:r>
    </w:p>
    <w:p w14:paraId="31EA02A7" w14:textId="77777777" w:rsidR="008D6AC1" w:rsidRDefault="0049182D">
      <w:r>
        <w:t>{"câu hỏi": "Giải thích ngắn gọn tầm quan trọng của phán quyết của Tòa án Tối cao trong vụ Marbury v Madison.", "câu trả lời": "Vụ kiện của Tòa án Tối cao Marbury v. Madison (1803) là một quyết định mang tính bước ngoặt trong lịch sử Hoa Kỳ. Nó thiết lập nguyên tắc xem xét tư pháp, có nghĩa là Tòa án Tối cao có quyền xác định tính hợp hiến của các luật được Quốc hội thông qua và hành động của nhánh hành pháp. Điều này có nghĩa là tòa án có thể tuyên bố một đạo luật hoặc hành động là vô hiệu nếu nó được coi là vi phạm Hiến pháp. Phán quyết này làm tăng đáng kể quyền lực của ngành tư pháp, cân bằng quyền lực của các nhánh chính phủ và củng cố hệ thống kiểm tra và cân bằng."}</w:t>
      </w:r>
    </w:p>
    <w:p w14:paraId="797484ED" w14:textId="77777777" w:rsidR="008D6AC1" w:rsidRDefault="0049182D">
      <w:r>
        <w:t>{"câu hỏi": "Tạo ra một lời giải thích khoa học về lý do tại sao vắc-xin lại quan trọng.", "trả lời": "Vắc-xin là một chế phẩm sinh học cung cấp khả năng miễn dịch tích cực mắc phải đối với một bệnh truyền nhiễm cụ thể, bằng cách đưa vào một mảnh bệnh nhỏ, vô hại, thường ở dạng vi-rút hoặc vi khuẩn bất hoạt hoặc suy yếu, hoặc một phần của bệnh\u2019s vật liệu di truyền. Điều này kích thích hệ thống miễn dịch tạo ra các tế bào gọi là tế bào lympho và kháng thể giúp cơ thể nhận biết và chống lại căn bệnh này, tương tự như những gì sẽ xảy ra khi ai đó tiếp xúc tự nhiên với căn bệnh này. Một khi hệ thống miễn dịch đã nhận ra bệnh và hình thành các tế bào và kháng thể này, cơ thể được chuẩn bị để chống lại bất kỳ bệnh nhiễm trùng nào trong tương lai bởi cùng một bệnh. Vắc-xin rất quan trọng vì chúng ngăn ngừa sự lây lan của các bệnh truyền nhiễm trong dân số bằng cách trao khả năng miễn dịch cho một phần đáng kể dân số đó, do đó làm giảm chuỗi lây truyền. Điều này không chỉ bảo vệ cá nhân được tiêm chủng mà còn giúp bảo vệ những người không thể nhận được một số loại vắc-xin nhất định do tuổi tác, tình trạng sức khỏe hoặc các lý do khác, thông qua một hiện tượng được gọi là miễn dịch bầy đàn. Khi một tỷ lệ lớn dân số được tiêm chủng, sự lây lan của bệnh sẽ giảm và những người chưa được tiêm chủng ít có khả năng tiếp xúc với căn bệnh này. \ n \ n Vắc-xin đã là công cụ trong việc loại bỏ một số bệnh, chẳng hạn như bệnh đậu mùa, được Tổ chức Y tế Thế giới tuyên bố loại trừ vào năm 1980,  và gần như loại trừ những người khác, chẳng hạn như bệnh bại liệt, đã giảm 99,9% kể từ khi khởi động Sáng kiến Xóa bỏ Bại liệt Toàn cầu vào năm 1988. Tóm lại, vắc-xin là một công cụ quan trọng trong việc ngăn ngừa và kiểm soát sự lây lan của các bệnh truyền nhiễm bằng cách trao khả năng miễn dịch cho các cá nhân và thông qua miễn dịch bầy đàn, cho một dân số lớn hơn, bảo vệ cả những người được tiêm chủng và chưa được tiêm chủng,  và đã dẫn đến việc loại bỏ các căn bệnh đã từng phổ biến và gây chết người."}</w:t>
      </w:r>
    </w:p>
    <w:p w14:paraId="061C6426" w14:textId="77777777" w:rsidR="008D6AC1" w:rsidRDefault="0049182D">
      <w:r>
        <w:t xml:space="preserve">{"question": "Viết một thuật toán trong Java để đảo ngược một mảng.", "answer": "Đây là một thuật toán trong Java để đảo ngược một mảng:\n\n''java\npublic static void reverseArray(int[] array) {\n int n = array.length;\n int temp; Biến tạm thời cho swap\n for (int i = 0; i &lt; n / 2; i++) {\n temp = array[i];\n array[i] = array[n - i - 1];\n array[n - i - 1] = </w:t>
      </w:r>
      <w:r>
        <w:lastRenderedPageBreak/>
        <w:t>temp;\n }\n}\n''\n\n\nDưới đây là giải thích về thuật toán:\n- Hàm lấy một mảng số nguyên làm tham số đầu vào.\n- Một biến tạm thời 'temp' được khai báo để hoán đổi các phần tử.\n- Vòng lặp for chạy từ '0' đến 'n / 2' trong đó 'n' là độ dài của mảng.\n- Trong mỗi lần lặp, hoán đổi phần tử xảy ra, phần tử đầu tiên với phần tử cuối cùng, phần tử thứ hai với phần tử cuối cùng thứ hai, v.v.\n- Điều này tiếp tục cho đến khi đạt đến giữa mảng và đến lúc đó mảng được đảo ngược."}</w:t>
      </w:r>
    </w:p>
    <w:p w14:paraId="0A3AB696" w14:textId="77777777" w:rsidR="008D6AC1" w:rsidRDefault="0049182D">
      <w:r>
        <w:t>{"question": "Chỉnh sửa câu này để bao gồm một từ tiết lộ loại cửa hàng nào đang được giới thiệu. - Cửa hàng này có rất nhiều thứ để cung cấp.", "trả lời": "Cửa hàng nội thất này có rất nhiều thứ để cung cấp."}</w:t>
      </w:r>
    </w:p>
    <w:p w14:paraId="097B557D" w14:textId="77777777" w:rsidR="008D6AC1" w:rsidRDefault="0049182D">
      <w:r>
        <w:t>{"question": "Kể tên ba lợi ích của deep learning.", "answer": "1. Độ chính xác cao: Các thuật toán deep learning có thể đạt được mức độ chính xác rất cao trong các tác vụ như nhận dạng hình ảnh và giọng nói, xử lý ngôn ngữ tự nhiên và phân tích dự đoán. Điều này là do khả năng học hỏi từ một lượng lớn dữ liệu phức tạp và phi cấu trúc, cũng như khả năng liên tục cải thiện hiệu suất của họ theo thời gian. \ n \ n2. Tự động hóa và hiệu quả: Học sâu làm giảm nhu cầu về kỹ thuật tính năng thủ công, có thể tốn thời gian và đòi hỏi chuyên môn cụ thể theo miền. Thay vào đó, các thuật toán học sâu có thể tự động tìm hiểu các tính năng quan trọng nhất từ dữ liệu đầu vào, cho phép phát triển mô hình nhanh hơn và hiệu quả hơn. Khả năng thích ứng: Các mô hình deep learning có khả năng thích ứng cao và có thể được áp dụng cho nhiều nhiệm vụ và lĩnh vực. Họ có thể học hỏi từ dữ liệu mới và điều chỉnh hành vi của họ cho phù hợp, làm cho họ có khả năng xử lý những thay đổi trong môi trường và phát triển theo thời gian. Điều này làm cho deep learning trở thành một công cụ mạnh mẽ để giải quyết các vấn đề phức tạp trong các lĩnh vực như chăm sóc sức khỏe, tài chính và giao thông vận tải."}</w:t>
      </w:r>
    </w:p>
    <w:p w14:paraId="5B8B4A57" w14:textId="77777777" w:rsidR="008D6AC1" w:rsidRDefault="0049182D">
      <w:r>
        <w:t>{"câu hỏi": "Mô tả khái niệm đằng sau "hiệu ứng cánh bướm", "câu trả lời": "Hiệu ứng cánh bướm là một khái niệm từ lý thuyết hỗn loạn mô tả những thay đổi nhỏ trong điều kiện ban đầu có thể dẫn đến kết quả rất khác nhau như thế nào. Ý tưởng là một cái gì đó dường như không đáng kể như tiếng vỗ cánh của một con bướm có thể gây ra hiệu ứng gợn sóng cuối cùng dẫn đến một sự kiện lớn, chẳng hạn như lốc xoáy hoặc bão, ở một vị trí khác. Về bản chất, hiệu ứng cánh bướm là một phép ẩn dụ cho sự kết nối của tất cả mọi thứ và sự phụ thuộc nhạy cảm vào các điều kiện ban đầu trong các hệ thống phức tạp. Nó gợi ý rằng những sự kiện nhỏ, ngay cả những sự kiện có vẻ tầm thường, có thể có tác động sâu sắc đến các hệ thống lớn hơn và có thể thay đổi tiến trình lịch sử theo những cách không thể đoán trước. Một khía cạnh quan trọng của hiệu ứng cánh bướm là thường không thể dự đoán kết quả của các hệ thống phức tạp như vậy hoặc xác định chính xác cách một sự kiện này dẫn đến một sự kiện khác."}</w:t>
      </w:r>
    </w:p>
    <w:p w14:paraId="09AFD2B6" w14:textId="77777777" w:rsidR="008D6AC1" w:rsidRDefault="0049182D">
      <w:r>
        <w:t xml:space="preserve">{"câu hỏi": "Giải thích công nghệ hiện đại đã thay đổi hệ thống giáo dục như thế nào.", "Trả lời": "Công nghệ hiện đại đã thay đổi đáng kể hệ thống giáo dục theo nhiều cách. Với các công cụ và phương pháp cung cấp thông tin mới, công nghệ đã mang lại một kỷ nguyên giáo dục mới tương tác, cá nhân hóa và dễ tiếp cận hơn. Một trong những thay đổi quan trọng nhất mà công nghệ đã mang lại cho giáo dục là sự chuyển đổi sang học tập kỹ thuật số. Sách giáo khoa và các tài liệu giảng dạy truyền thống khác đã phát triển và hiện có sẵn ở định </w:t>
      </w:r>
      <w:r>
        <w:lastRenderedPageBreak/>
        <w:t>dạng kỹ thuật số, cho phép sinh viên truy cập chúng từ mọi nơi và sử dụng bất kỳ thiết bị nào. Điều này không chỉ làm cho giáo dục dễ tiếp cận hơn mà còn năng động hơn, vì nội dung đa phương tiện tương tác và các tài nguyên khác có thể dễ dàng tích hợp và cập nhật. \n \ nTechnology cũng đã tạo điều kiện học tập cá nhân hóa bằng cách cho phép sinh viên làm việc theo tốc độ và trình độ của riêng họ, và theo cách phù hợp với phong cách học tập của họ. Có rất nhiều chương trình phần mềm giáo dục, ứng dụng và nền tảng trực tuyến sử dụng các thuật toán học tập thích ứng để điều chỉnh trải nghiệm học tập theo nhu cầu của từng học sinh. \ n \ n Học trực tuyến và giáo dục từ xa cũng đã được cách mạng hóa do những tiến bộ trong công nghệ. Với internet tốc độ cao và công nghệ truyền thông, giờ đây sinh viên có thể tham gia vào các lớp học ảo và học từ mọi nơi trên thế giới. Điều này đã làm cho giáo dục linh hoạt hơn và thường có giá cả phải chăng hơn. Các công cụ cộng tác và giao tiếp cũng đã được tăng cường, cho phép học sinh và giáo viên tương tác và làm việc cùng nhau trong thời gian thực, bất kể vị trí của họ. Điều này đã thúc đẩy tinh thần đồng đội và hợp tác và thúc đẩy sự hiểu biết toàn cầu. Tóm lại, công nghệ đã thay đổi hệ thống giáo dục bằng cách làm cho nó dễ tiếp cận, cá nhân hóa, tương tác và hợp tác hơn. Nó đã tạo ra những cơ hội mới cho việc học tập, và cũng đã làm cho giáo dục hiệu quả và hiệu quả hơn. Mặc dù vẫn còn những thách thức cần được giải quyết, việc sử dụng công nghệ trong giáo dục vẫn tiếp tục phát triển và tiềm năng của nó để mang lại sự thay đổi tích cực là rất lớn."}</w:t>
      </w:r>
    </w:p>
    <w:p w14:paraId="39334132" w14:textId="77777777" w:rsidR="008D6AC1" w:rsidRDefault="0049182D">
      <w:r>
        <w:t>{"câu hỏi": "Xác định 4 hậu quả của biến đổi khí hậu.", "trả lời": "1. Nhiệt độ toàn cầu tăng: Biến đổi khí hậu góp phần làm tăng nhiệt độ toàn cầu, dẫn đến các đợt nắng nóng thường xuyên hơn, tăng nguy cơ hạn hán và cháy rừng, giảm độ che phủ của băng tuyết. \n\n2. Thiên tai thường xuyên và dữ dội hơn: Khi nhiệt độ toàn cầu tăng lên, tỷ lệ mắc và mức độ nghiêm trọng của các thảm họa thiên nhiên như bão, lũ lụt và lở đất cũng vậy, mang lại những tác động tàn phá đối với cộng đồng, mất mạng và di dời dân số. Thay đổi mô hình mưa: Biến đổi khí hậu ảnh hưởng đến mô hình mưa, dẫn đến lũ lụt ở một số khu vực và hạn hán ở những khu vực khác, làm gián đoạn sản xuất lương thực, cung cấp nước và làm tăng sự xuất hiện của nạn đói và suy dinh dưỡng. \ n \ n4. Thiệt hại cho hệ sinh thái và đa dạng sinh học: Nhiệt độ ấm hơn, sự tan chảy của các tảng băng và mực nước biển dâng cao tàn phá hệ sinh thái và đa dạng sinh học. Nhiều loài, bao gồm gấu Bắc cực và rạn san hô, đang mất môi trường sống, trong khi những loài khác, chẳng hạn như muỗi và ve, đang phát triển mạnh, dẫn đến những thay đổi trong mô hình bệnh tật và ảnh hưởng đến sức khỏe con người.</w:t>
      </w:r>
    </w:p>
    <w:p w14:paraId="7E58F407" w14:textId="77777777" w:rsidR="008D6AC1" w:rsidRDefault="0049182D">
      <w:r>
        <w:t xml:space="preserve">{"question": "Xây dựng bảng cơ sở dữ liệu để lưu trữ thông tin chi tiết về khách truy cập trước tại khách sạn.", "answer": "Dưới đây là ví dụ về bảng cơ sở dữ liệu có thể được sử dụng để lưu trữ thông tin chi tiết về khách truy cập trước tại khách sạn:\n\n**Tên bảng: Prior_Visitors**\n\n| Tên cột | Kiểu Dữ liệu | Mô tả | \n|-------------|-----------|-------------|\n| ID khách truy cập | Số nguyên | Số nhận dạng duy nhất cho mỗi khách truy cập | \n| Tên | Văn bản | Tên của khách truy cập|\n| Họ | Văn bản | Họ của khách truy cập|\n| Thư điện tử | Văn bản | Địa chỉ email của khách truy cập |\n| Số điện thoại | Văn bản | Số điện thoại của khách truy cập |\n| Địa chỉ | Văn bản | Địa chỉ nhà của khách truy cập |\n| Ngày kiểm tra | Ngày | Ngày khách truy cập nhận phòng |\n| CheckOutDate | Ngày | Ngày khách truy cập trả phòng |\n| Số phòng | Số nguyên | Số phòng mà khách lưu trú |\n| Hóa đơn tổng cộng | Tiền </w:t>
      </w:r>
      <w:r>
        <w:lastRenderedPageBreak/>
        <w:t>tệ | Tổng số tiền hóa đơn cho chuyến thăm|\n\nMỗi hàng trong bảng sẽ đại diện cho khách truy cập trước tại khách sạn và thông tin của họ sẽ được lưu trữ trong các cột. Bảng này có thể được sử dụng để theo dõi và quản lý thông tin về khách truy cập trước và nó có thể hữu ích cho mục đích tiếp thị và truyền thông."}</w:t>
      </w:r>
    </w:p>
    <w:p w14:paraId="35969AB8" w14:textId="77777777" w:rsidR="008D6AC1" w:rsidRDefault="0049182D">
      <w:r>
        <w:t>{"câu hỏi": "Giải thích ý nghĩa của nghiên cứu mù đôi trong nghiên cứu khoa học.", "trả lời": "Nghiên cứu mù đôi là một loại nghiên cứu khoa học trong đó cả người tham gia và nhà nghiên cứu đều không biết người tham gia nào đang được điều trị hoặc can thiệp đang được thử nghiệm và người nào đang nhận giả dược hoặc kiểm soát. Mục đích của nghiên cứu mù đôi là kiểm soát hiệu ứng giả dược và giảm khả năng sai lệch trong nghiên cứu, vì vậy kết quả của nghiên cứu chính xác và đáng tin cậy hơn. Một trong những ý nghĩa chính của loại nghiên cứu này đối với nghiên cứu khoa học là nó giúp tăng độ tin cậy và tính hợp lệ của kết quả. Điều này là do nó giảm thiểu ảnh hưởng của cả kỳ vọng của cả người tham gia và nhà nghiên cứu đối với kết quả, giảm khả năng kết quả sẽ bị ảnh hưởng bởi các yếu tố bên ngoài không liên quan gì đến việc điều trị hoặc can thiệp đang được thử nghiệm. Một hàm ý quan trọng khác của nghiên cứu mù đôi trong nghiên cứu khoa học là chúng giúp giảm nguy cơ thiên vị của nhà nghiên cứu. Vì các nhà nghiên cứu không biết những người tham gia nào đang được điều trị và những người đang nhận giả dược hoặc kiểm soát, họ ít có khả năng vô thức làm sai lệch dữ liệu hoặc giải thích kết quả có lợi cho một giả thuyết cụ thể hoặc kết quả mong đợi. Nhìn chung, việc sử dụng các nghiên cứu mù đôi trong nghiên cứu khoa học là một công cụ quan trọng để đảm bảo rằng kết quả là đáng tin cậy,  không thiên vị, và có thể được sử dụng một cách tự tin để hướng dẫn nghiên cứu trong tương lai, cung cấp thông tin cho thực hành lâm sàng và cải thiện việc chăm sóc bệnh nhân."}</w:t>
      </w:r>
    </w:p>
    <w:p w14:paraId="6DBA4727" w14:textId="77777777" w:rsidR="008D6AC1" w:rsidRDefault="0049182D">
      <w:r>
        <w:t>{"câu hỏi": "Điểm giống nhau giữa mèo và chó là gì?", "câu trả lời": "Cả mèo và chó đều là vật nuôi trong nhà phổ biến thuộc họ động vật có vú. Chúng có bộ lông mà chúng rụng lông, răng sắc nhọn và móng vuốt, và cả hai đều là động vật ăn thịt. Chúng cũng là động vật thông minh và bản năng khiến chúng có thể huấn luyện ở một mức độ nào đó, và có thính giác và khứu giác nhạy bén. Cả hai con vật đều được biết đến với sự đồng hành và hỗ trợ tinh thần cho chủ nhân của chúng."}</w:t>
      </w:r>
    </w:p>
    <w:p w14:paraId="1E4899DB" w14:textId="77777777" w:rsidR="008D6AC1" w:rsidRDefault="0049182D">
      <w:r>
        <w:t xml:space="preserve">{"câu hỏi": "Liệt kê 3 điều bạn có thể làm để bảo vệ bản thân khỏi các cuộc tấn công mạng.", "câu trả lời": "1. Sử dụng mật khẩu mạnh và duy nhất cho tất cả các tài khoản: Thiết lập mật khẩu dài ít nhất 12 ký tự và chứa kết hợp chữ hoa, số và ký hiệu viết hoa và viết thường. Sử dụng mật khẩu duy nhất cho mỗi tài khoản và tránh sử dụng các từ và cụm từ phổ biến. Sử dụng trình quản lý mật khẩu để tạo và lưu trữ an toàn mật khẩu mạnh. \n\n2. Luôn cập nhật phần mềm và thiết bị: Luôn cài đặt các bản cập nhật bảo mật mới nhất cho hệ điều hành, trình duyệt web và các chương trình phần mềm khác ngay khi có sẵn. Những kẻ tấn công mạng thường khai thác các lỗ hổng trong phần mềm lỗi thời để truy cập vào hệ thống và việc cập nhật phần mềm giúp vá các lỗ hổng này và bảo vệ chống lại các cuộc tấn công. Hãy thận trọng với email và tệp đính kèm: Hãy thận trọng khi mở email và tệp đính kèm từ các nguồn không xác định hoặc không đáng tin cậy. Những kẻ tấn công mạng thường sử dụng email lừa đảo để đánh lừa người dùng tiết lộ thông tin cá nhân, thông tin đăng nhập hoặc nhấp vào các liên kết hoặc tệp đính kèm độc hại. Tránh nhấp vào liên kết hoặc mở tệp đính kèm từ các </w:t>
      </w:r>
      <w:r>
        <w:lastRenderedPageBreak/>
        <w:t>nguồn không xác định và luôn xác minh tính xác thực của người gửi trước khi cung cấp bất kỳ thông tin nhạy cảm nào."}</w:t>
      </w:r>
    </w:p>
    <w:p w14:paraId="6243359B" w14:textId="77777777" w:rsidR="008D6AC1" w:rsidRDefault="0049182D">
      <w:r>
        <w:t>{"câu hỏi": "Công nghệ đã thay đổi cách mọi người giao tiếp như thế nào?", "câu trả lời": "Công nghệ đã mang lại những thay đổi mang tính cách mạng trong cách mọi người giao tiếp. Với sự ra đời của internet và những tiến bộ trong công nghệ di động, khoảng cách không còn là rào cản đối với giao tiếp. Mọi người từ các góc khác nhau trên thế giới giờ đây có thể kết nối trong thời gian thực thông qua một loạt các phương tiện như email, nhắn tin, phương tiện truyền thông xã hội và nhắn tin tức thời. Một trong những thay đổi quan trọng nhất trong giao tiếp trong giao tiếp trong những năm gần đây là sự gia tăng của các cuộc gọi video và hội nghị. Cuộc gọi video cho phép người dùng nhìn và nghe thấy nhau, giúp giao tiếp trực tiếp ảo. Điều này đã dẫn đến giảm chi phí đi lại cho các doanh nghiệp và giúp đưa gia đình và bạn bè đến gần nhau hơn bao giờ hết, ngay cả khi họ sống ở hai phía đối diện của thế giới. Phương tiện truyền thông xã hội cũng đã thay đổi cách chúng ta giao tiếp. Các nền tảng này cung cấp những cách thức mới để mọi người chia sẻ thông tin, kết nối với người khác, nói lên ý kiến của họ và xây dựng cộng đồng. Điều này đã cho phép các cá nhân và tổ chức tiếp cận với nhiều đối tượng hơn và tương tác với mọi người từ nhiều nguồn gốc khác nhau. Hơn nữa, các thiết bị di động đã đưa ra một hình thức giao tiếp mới thông qua tin nhắn tức thời, sử dụng các hình thức truyền thông đa dạng. Với nhãn dán, biểu tượng cảm xúc và hoạt ảnh, mọi người có thể thể hiện bản thân theo nhiều cách độc đáo khác nhau. Tóm lại, công nghệ đã thay đổi cách chúng ta giao tiếp bằng cách làm cho nó nhanh hơn, thuận tiện hơn và linh hoạt hơn. Nó đã phá vỡ các rào cản và cho phép mọi người kết nối theo những cách mà trước đây không thể."}</w:t>
      </w:r>
    </w:p>
    <w:p w14:paraId="476C6D59" w14:textId="77777777" w:rsidR="008D6AC1" w:rsidRDefault="0049182D">
      <w:r>
        <w:t>{"question": "Sử dụng đầu vào đã cho, tạo ra một câu chuyện sáng tạo khoảng 80 từ. - Jill và con mèo của cô ấy, Harry, đang đi dạo trong rừng.", "Trả lời": "Jill và con mèo của cô ấy, Harry, đang đi dạo nhàn nhã trong rừng. Tiếng xào xạc của lá cây và tiếng chim hót líu lo tạo nên một bối cảnh yên tĩnh khi chúng bước đi. Đột nhiên, tai Harry vểnh lên và nó lao ra khỏi con đường. Jill đi theo anh ta và tìm thấy một khoảng trống nhỏ nơi một nhóm động vật đang tụ tập, lắng nghe một con cú già khôn ngoan. Harry tham gia cùng họ, và Jill cũng ngồi xuống lắng nghe. Đó là một khoảnh khắc kỳ diệu, và từ đó trở đi, họ có thói quen đến thăm khoảng trống và lắng nghe những câu chuyện của con cú."}</w:t>
      </w:r>
    </w:p>
    <w:p w14:paraId="25ABDAB5" w14:textId="77777777" w:rsidR="008D6AC1" w:rsidRDefault="0049182D">
      <w:r>
        <w:t xml:space="preserve">{"câu hỏi": "Giải thích tầm quan trọng của thuật ngữ sau - Xử lý ngôn ngữ tự nhiên", "trả lời": "Xử lý ngôn ngữ tự nhiên (NLP) là một lĩnh vực trí tuệ nhân tạo cho phép máy tính hiểu, giải thích và tương tác với ngôn ngữ của con người. Nó đóng một vai trò quan trọng trong nhiều ứng dụng, làm cho nó trở thành một công nghệ quan trọng để hiểu và sử dụng. \ n \ nNLP rất quan trọng vì nó giúp thu hẹp khoảng cách giữa ngôn ngữ của con người và hiểu máy tính. Điều này giúp máy tính có thể xử lý và phân tích một lượng lớn dữ liệu ngôn ngữ tự nhiên, làm cho tương tác máy tính của con người trở nên tự nhiên và trực quan hơn. Nó cũng giúp tìm kiếm những hiểu biết có giá trị và khám phá các mẫu ẩn trong dữ liệu. \ n \ n Trong các lĩnh vực như phân tích tình cảm, dịch máy, nhận dạng giọng nói và chatbot, NLP đóng một vai trò quan trọng. Bằng cách tạo điều kiện giao tiếp tự nhiên, giống như con người với máy móc, NLP giúp người dùng truy cập thông tin, thực hiện các tác vụ và hoàn </w:t>
      </w:r>
      <w:r>
        <w:lastRenderedPageBreak/>
        <w:t>thành giao dịch một cách nhanh chóng và dễ dàng. Ngoài ra, NLP cũng có nhiều ứng dụng trong kinh doanh, chẳng hạn như tự động hóa phản hồi dịch vụ khách hàng, phân tích tình cảm truyền thông xã hội và hỗ trợ quy trình tuyển dụng. Với số lượng dữ liệu văn bản ngày càng tăng được tạo ra hàng ngày trên web, vai trò của NLP trong việc trích xuất thông tin hữu ích từ dữ liệu này ngày càng trở nên quan trọng. Tóm lại, Xử lý ngôn ngữ tự nhiên là một công cụ thiết yếu để cho phép giao tiếp và cộng tác hiệu quả giữa con người và máy tính, và để trích xuất những hiểu biết có giá trị từ khối lượng lớn dữ liệu ngôn ngữ."}</w:t>
      </w:r>
    </w:p>
    <w:p w14:paraId="4CF21065" w14:textId="77777777" w:rsidR="008D6AC1" w:rsidRDefault="0049182D">
      <w:r>
        <w:t>{"câu hỏi": "Sắp xếp lại các từ đã cho để tạo ra một phép ẩn dụ sáng tạo gồm khoảng 10 từ - trái tim, sức mạnh, ngọn núi", "câu trả lời": "\"Trái tim cô ấy đứng vững, giống như một ngọn núi sức mạnh không lay chuyển.\""}</w:t>
      </w:r>
    </w:p>
    <w:p w14:paraId="7D6BC6D5" w14:textId="77777777" w:rsidR="008D6AC1" w:rsidRDefault="0049182D">
      <w:r>
        <w:t>{"question": "Sử dụng văn bản đầu vào, tạo danh sách tạp hóa. - Tuần này tôi sẽ thử làm một số công thức nấu ăn từ Ý.", "trả lời": "Vì các công thức nấu ăn cụ thể không được đề cập và chỉ có ẩm thực (Ý) được chỉ định, đây là danh sách dự kiến các thành phần phổ biến được sử dụng trong công thức nấu ăn Ý mà bạn có thể sẽ cần: \ n \ n1. Mì ống\n2. Dầu ô liu\n3. Cà chua \ n4. Tỏi\n5. Húng quế\n6. Oregano\n7. Phô mai Parmesan \ n8. Phô mai Mozzarella\n9. Giấm balsamic\n10. Rượu vang đỏ và trắng \n11. Hạt tiêu đen \n12. Muối."}</w:t>
      </w:r>
    </w:p>
    <w:p w14:paraId="2AB7D8E9" w14:textId="77777777" w:rsidR="008D6AC1" w:rsidRDefault="0049182D">
      <w:r>
        <w:t>{"câu hỏi": "Viết thư trả lời dịch vụ khách hàng cho khiếu nại sau. - Tôi thất vọng với dịch vụ mà tôi nhận được.", "trả lời": "Kính gửi [Khách hàng],\n\nTôi rất tiếc khi biết rằng bạn không hoàn toàn hài lòng với dịch vụ bạn nhận được. Tại [Công ty], chúng tôi rất coi trọng việc cung cấp dịch vụ khách hàng cao cấp và có vẻ như chúng tôi đã thất bại trong dịp này. Tôi xin lỗi vì bất kỳ sự bất tiện nào mà điều này đã gây ra và tôi muốn đảm bảo với bạn rằng chúng tôi rất coi trọng phản hồi của bạn và cố gắng liên tục cải thiện hiệu suất của chúng tôi. \ n \ n Sẽ rất hữu ích nếu bạn có thể cung cấp chi tiết cụ thể hơn về trải nghiệm của mình để chúng tôi có thể giải quyết vấn đề và ngăn chặn các tình huống tương tự trong tương lai. Nếu bạn có thể vui lòng gửi email cho chúng tôi hoặc liên hệ với nhóm chăm sóc khách hàng của chúng tôi, chúng tôi sẽ đánh giá cao cơ hội thu thập thêm thông tin về vấn đề và hướng tới một giải pháp thỏa đáng. \ n \ n Cảm ơn bạn đã dành thời gian chia sẻ mối quan tâm của bạn với chúng tôi. Chúng tôi đánh giá cao sự bảo trợ của bạn và hy vọng sẽ có cơ hội phục vụ bạn tốt hơn trong tương lai.\n\nTrân trọng, \n[Tên của bạn]\n[Công ty]"}</w:t>
      </w:r>
    </w:p>
    <w:p w14:paraId="6A091C1D" w14:textId="77777777" w:rsidR="008D6AC1" w:rsidRDefault="0049182D">
      <w:r>
        <w:t>{"question": "Tạo đầu vào cho hướng dẫn sau: Tạo một câu để minh họa cho biểu thức 'một trái tim vàng'.", "trả lời": "\"Bất chấp những khó khăn của riêng mình, cô ấy luôn cố gắng hết sức để giúp đỡ người khác và thực sự có một trái tim vàng.\""}</w:t>
      </w:r>
    </w:p>
    <w:p w14:paraId="7A886A96" w14:textId="77777777" w:rsidR="008D6AC1" w:rsidRDefault="0049182D">
      <w:r>
        <w:t xml:space="preserve">{"question": "Tạo báo cáo tài chính dựa trên danh sách chi tiêu đã cho. - Danh sách chi: \n- Thực phẩm: $400 \n- Nhà ở: $800 \n- Du lịch: $200", "answer": "# Financial Report\n\nDựa trên danh sách chi tiêu được cung cấp, một phân tích đã được tiến hành để tạo ra một báo cáo tài chính. Báo cáo hiển thị các chi phí phát sinh trên các mặt hàng khác nhau như thực phẩm, nhà ở và đi lại. \ n \ n # # Phân tích chi phí: \ n- Thực phẩm: $ 400. Đây là số tiền chi cho thực phẩm trong khoảng thời gian nhất định. \ n- Nhà ở: $ 800. Điều này thể hiện chi phí phát sinh cho các chi phí nhà ở như tiền thuê nhà, thế chấp hoặc các tiện ích. \ n- Đi du lịch: $ 200. Đây là tổng chi phí cho việc đi lại, chẳng hạn như vé máy bay, </w:t>
      </w:r>
      <w:r>
        <w:lastRenderedPageBreak/>
        <w:t>nhiên liệu hoặc phương tiện giao thông công cộng. \ n \ n # # Tổng chi tiêu theo danh sách chi tiêu là $ 1400. \ n \ n # # Kết luận: \ nTóm lại, báo cáo tài chính cho thấy nhà ở là chi phí chính trong khoảng thời gian nhất định, tiếp theo là thực phẩm và sau đó đi du lịch. Giám sát cẩn thận các khoản chi tiêu có thể giúp đảm bảo rằng chúng vẫn nằm trong ngân sách."}</w:t>
      </w:r>
    </w:p>
    <w:p w14:paraId="5E6DE577" w14:textId="77777777" w:rsidR="008D6AC1" w:rsidRDefault="0049182D">
      <w:r>
        <w:t>{"question": "Tìm tính từ mô tả danh từ đã cho. - Tình yêu", "trả lời": "Tình yêu tự nó không phải là một tính từ, nhưng nhiều tính từ có thể mô tả tình yêu, chẳng hạn như mãnh liệt, đam mê, chân thật, vô điều kiện, vị tha, sâu sắc và lãng mạn."}</w:t>
      </w:r>
    </w:p>
    <w:p w14:paraId="3908F281" w14:textId="77777777" w:rsidR="008D6AC1" w:rsidRDefault="0049182D">
      <w:r>
        <w:t>{"question": "Tạo một bài đăng trên blog ít nhất 500 từ về machine learning.", "answer": "Machine Learning: Revolutionizing the World with Intelligent Machines\n\nMachine learning, một lĩnh vực con của trí tuệ nhân tạo, là quá trình mà máy học để thực hiện một nhiệm vụ mà không được lập trình cụ thể cho mục đích đó. Nó dựa trên ý tưởng rằng máy móc có thể học hỏi từ dữ liệu và với đủ dữ liệu và sức mạnh xử lý, máy móc có thể học cách thực hiện hầu hết mọi nhiệm vụ mà con người có thể làm. Học máy đã tồn tại trong nhiều thập kỷ, nhưng phải đến khi dữ liệu lớn ra đời và sự gia tăng của phần cứng máy tính mạnh mẽ, việc áp dụng học máy vào một loạt các vấn đề mới thực sự trở nên thực tế. Ngày nay, học máy được sử dụng trong mọi thứ, từ nhận dạng giọng nói và thị giác máy tính, đến các công cụ xử lý và đề xuất ngôn ngữ tự nhiên. \ n \ nMachine Learning được xây dựng dựa trên nền tảng của các thuật toán toán học được sử dụng để xây dựng các mô hình có thể được đào tạo trên dữ liệu. Các mô hình này sau đó có thể được sử dụng để đưa ra dự đoán, quyết định hoặc giá trị đầu ra chưa bao giờ được lập trình cụ thể vào chúng. Các thuật toán học máy có thể được chia thành hai loại chính: học có giám sát và học không giám sát. Học có giám sát là một phương pháp học máy trong đó thuật toán được đào tạo trên tập dữ liệu đã được dán nhãn hoặc nơi đầu ra mong muốn đã được biết đến. Máy sử dụng dữ liệu này để xác định các mẫu và mối quan hệ trong dữ liệu mà nó có thể sử dụng để đưa ra dự đoán hoặc quyết định. Ví dụ phổ biến nhất của học tập có giám sát là phân loại, trong đó máy được đào tạo để phân loại dữ liệu thành các danh mục khác nhau, chẳng hạn như spam hoặc không phải spam. \ n \ n Học không giám sát, mặt khác, là một phương pháp học máy trong đó một thuật toán được đào tạo trên một tập dữ liệu chưa được dán nhãn hoặc phân loại. Sau đó, máy phải tự tìm các mẫu và mối quan hệ trong dữ liệu. Cách tiếp cận này thường được sử dụng cho các tác vụ như phân cụm, trong đó máy nhóm các điểm dữ liệu tương tự lại với nhau hoặc để phát hiện bất thường, nơi máy cố gắng tìm các mục khác với tiêu chuẩn. \ n \ n Học máy có khả năng cách mạng hóa nhiều ngành công nghiệp, bao gồm chăm sóc sức khỏe, tài chính, giao thông vận tải và dịch vụ khách hàng. Trong chăm sóc sức khỏe, các thuật toán học máy có thể được sử dụng để phân tích dữ liệu bệnh nhân để dự đoán và chẩn đoán bệnh và giúp phát triển thuốc. Trong tài chính, học máy được sử dụng để xác định gian lận, đánh giá rủi ro tín dụng và phát triển các chiến lược giao dịch. Trong giao thông vận tải, học máy có thể được sử dụng để cải thiện lưu lượng giao thông, tối ưu hóa quản lý chuỗi cung ứng và giúp phát triển các phương tiện tự lái. Trong dịch vụ khách hàng, máy học có thể giúp các công ty tự động hóa việc hỗ trợ khách hàng và phát triển các chiến dịch tiếp thị được cá nhân hóa.\n\nMặc dù có nhiều lợi ích, nhưng học máy không phải là không có những thách thức."}</w:t>
      </w:r>
    </w:p>
    <w:p w14:paraId="274C0466" w14:textId="77777777" w:rsidR="008D6AC1" w:rsidRDefault="0049182D">
      <w:r>
        <w:lastRenderedPageBreak/>
        <w:t>{"câu hỏi": "Đưa ra một ví dụ về một nguồn đáng tin cậy để sử dụng khi trích dẫn thông tin trong một bài luận.", "câu trả lời": "Một nguồn đáng tin cậy để sử dụng khi trích dẫn thông tin trong một bài luận là một tạp chí học thuật được bình duyệt. Các tạp chí này chứa các nghiên cứu và bài báo được xem xét bởi một nhóm các chuyên gia trong lĩnh vực này trước khi xuất bản, đảm bảo tính chính xác và độ tin cậy của thông tin được trình bày. Ví dụ về các tạp chí học thuật bao gồm Tạp chí của Hiệp hội Y khoa Hoa Kỳ, Nature và Tạp chí Kinh tế Tài chính, trong số nhiều tạp chí khác."}</w:t>
      </w:r>
    </w:p>
    <w:p w14:paraId="2A51861D" w14:textId="77777777" w:rsidR="008D6AC1" w:rsidRDefault="0049182D">
      <w:r>
        <w:t>{"câu hỏi": "Mô tả một phương pháp để phát hiện email spam.", "trả lời": "Một phương pháp phổ biến để phát hiện email spam là thông qua việc sử dụng các bộ lọc, sử dụng thuật toán để xác định các đặc điểm chung của thư rác. Các bộ lọc này tìm kiếm các từ hoặc cụm từ cụ thể thường thấy trong spam, chẳng hạn như \"click here,\" \"free,\" \"credit,\" và các từ khác. Ngoài ra, các bộ lọc có thể kiểm tra địa chỉ email của người gửi so với danh sách những kẻ gửi thư rác đã biết, kiểm tra xem email có được gửi đến một số lượng lớn người nhận hay không và phân tích nội dung của email để tìm các liên kết hoặc tệp đính kèm nguy hiểm tiềm tàng. Một phương pháp khác để phát hiện email spam là thông qua học máy, nơi hệ thống được đào tạo để nhận ra các mẫu được tìm thấy trong các email spam đã biết. Phương pháp này thường liên quan đến việc phân tích một mẫu email lớn và gắn nhãn chúng là spam hoặc không phải spam. Thuật toán học máy sau đó sử dụng dữ liệu này để xác định các đặc điểm chung của email spam và kết hợp các đặc điểm này vào quá trình lọc. Ngoài ra, một số dịch vụ email cho phép người dùng báo cáo email spam, giúp cải thiện độ chính xác của bộ lọc thư rác theo thời gian. Các báo cáo này có thể giúp dịch vụ xác định các chiến thuật mới được sử dụng bởi những kẻ gửi thư rác và điều chỉnh thuật toán lọc của họ cho phù hợp.\n\nNhìn chung, việc phát hiện email spam liên quan đến sự kết hợp giữa lọc, máy học và báo cáo người dùng để xác định và chặn các thư không mong muốn một cách hiệu quả."}</w:t>
      </w:r>
    </w:p>
    <w:p w14:paraId="1492BDD6" w14:textId="77777777" w:rsidR="008D6AC1" w:rsidRDefault="0049182D">
      <w:r>
        <w:t xml:space="preserve">{"question": "Create a program to predict stock prices.", "answer": "Đây là một chương trình dựa trên Python để dự đoán giá cổ phiếu bằng thuật toán Machine Learning phổ biến, Random Forest Regression. \n'''python\n# Importing necessary libraries\nimport numpy as np\nimport pandas as pd\nimport matplotlib.pyplot as plt\nfrom sklearn.ensemble import RandomForestRegressor\nfrom sklearn.model_selection import train_test_split\nfrom sklearn.metrics import mean_squared_error\n\n# Đọc tập dữ liệu chứa giá cổ phiếu lịch sử\ndata = pd.read_csv('stock_prices.csv')\ndata.head()\n\n# Chọn các tính năng liên quan để dự đoán Giá Cổ phiếu\nfeatures = data[['Mở',  'Cao', 'Thấp', 'Khối lượng']]\ntarget = data['Đóng']\n\n# Chia dữ liệu thành Training and Test sets\nx_train, x_test, y_train, y_test = train_test_split(features, target, test_size=0.2, random_state=0)\n\n# Tạo Random Forest Regressor Model\nregressor = RandomForestRegressor(n_estimators=100, random_state=0)\n\n# Training the Random Forest Regressor Model\nregressor.fit(x_train,  y_train)\n\n# Dự đoán giá cổ phiếu bằng cách sử dụng Mô hình hồi quy rừng ngẫu nhiên được đào tạo\ny_pred = regressor.predict(x_test)\n\n# Tính toán sai số bình phương trung bình để đo lường hiệu suất của Mô hình rừng ngẫu nhiên\nmse = mean_squared_error(y_test, y_pred)\nprint(f'Mean Squared Error: {mse}')\n'''\nĐây là một chương trình cơ bản để dự đoán giá cổ phiếu. Bạn có thể sửa đổi và thêm vào chương trình này bằng cách kết hợp nhiều </w:t>
      </w:r>
      <w:r>
        <w:lastRenderedPageBreak/>
        <w:t>dữ liệu hơn, bao gồm các tính năng bổ sung và thử các thuật toán Machine Learning khác nhau để cải thiện độ chính xác của dự đoán."}</w:t>
      </w:r>
    </w:p>
    <w:p w14:paraId="5C89702A" w14:textId="77777777" w:rsidR="008D6AC1" w:rsidRDefault="0049182D">
      <w:r>
        <w:t>{"question": "Phân loại câu này như một phép ẩn dụ hoặc ví dụ. - Cô ấy duyên dáng như thiên nga.", "trả lời": "Simile."}</w:t>
      </w:r>
    </w:p>
    <w:p w14:paraId="1FA0E8A8" w14:textId="77777777" w:rsidR="008D6AC1" w:rsidRDefault="0049182D">
      <w:r>
        <w:t>{"question": "Viết thuật toán để tìm giao điểm của hai mảng.", "answer": "Để tìm giao điểm của hai mảng, bạn có thể làm theo các bước sau:\n\n1. Tạo một danh sách trống gọi là 'result' để lưu trữ các phần tử giao nhau.\n2. Sử dụng một vòng lặp để đi qua tất cả các phần tử của mảng đầu tiên.\n3. Đối với mỗi phần tử trong mảng đầu tiên, hãy kiểm tra xem nó có hiện diện trong mảng thứ hai hay không.\n4. Nếu phần tử có mặt trong cả hai mảng, hãy thêm nó vào danh sách 'kết quả'.\n5. Sau khi đi qua tất cả các phần tử trong mảng đầu tiên, trả về danh sách 'result'.\n\n'''python\ndef intersection(arr1, arr2):\n result = []\n for elem in arr1:\n if elem in arr2:\n result.append(elem)\n return result\n'''"}</w:t>
      </w:r>
    </w:p>
    <w:p w14:paraId="7B0A2FFF" w14:textId="77777777" w:rsidR="008D6AC1" w:rsidRDefault="0049182D">
      <w:r>
        <w:t>{"question": "Chỉnh sửa câu này để nó có tác động mạnh mẽ hơn. - Tất cả chúng ta nên giúp đỡ môi trường.", "trả lời": "Điều bắt buộc là mỗi người chúng ta phải có những hành động ngay lập tức và có trách nhiệm để bảo vệ và giữ gìn môi trường."}</w:t>
      </w:r>
    </w:p>
    <w:p w14:paraId="50E047F7" w14:textId="77777777" w:rsidR="008D6AC1" w:rsidRDefault="0049182D">
      <w:r>
        <w:t>{"câu hỏi": "Liệt kê ba món cần thiết để làm bánh sandwich.", "trả lời": "Dưới đây là ba vật dụng thiết yếu cần thiết để làm bánh sandwich:\n\n1. Bánh mì: Đây là nền tảng của bánh sandwich và được sử dụng để giữ mọi thứ lại với nhau. Bạn có thể sử dụng bất kỳ loại bánh mì nào như bánh mì trắng, lúa mì nguyên chất, lúa mạch đen, bột chua hoặc thậm chí là bánh mì, tùy thuộc vào sở thích của bạn. \ n \ n2. Protein: Điều này có thể bao gồm các loại thịt như giăm bông, gà tây, thịt gà, hoặc thậm chí các lựa chọn dựa trên thực vật như đậu phụ, tempeh hoặc một miếng rau. Nó thêm hương vị và chất cho bánh sandwich. \ n \ n3. Gia vị và rau: Các loại gia vị như mayonnaise hoặc mù tạt làm tăng thêm hương vị và độ ẩm cho bánh sandwich. Các loại rau như rau diếp, cà chua và dưa chuột thêm giòn và dinh dưỡng."}</w:t>
      </w:r>
    </w:p>
    <w:p w14:paraId="4735B229" w14:textId="77777777" w:rsidR="008D6AC1" w:rsidRDefault="0049182D">
      <w:r>
        <w:t>{"câu hỏi": "Tạo danh sách 5 số từ 1 đến 10 theo thứ tự tăng dần.", "câu trả lời": "Đây là một danh sách có thể có gồm 5 số từ 1 đến 10 theo thứ tự tăng dần: [2, 4, 6, 8, 10]"}</w:t>
      </w:r>
    </w:p>
    <w:p w14:paraId="7200AA28" w14:textId="77777777" w:rsidR="008D6AC1" w:rsidRDefault="0049182D">
      <w:r>
        <w:t xml:space="preserve">{"câu hỏi": "Giải thích ý tưởng ảo hóa", "trả lời": "Ảo hóa là công nghệ cho phép tạo ra một môi trường máy tính mô phỏng hoặc ảo, trong đó hệ điều hành, ứng dụng, lưu trữ hoặc tài nguyên mạng có thể chạy trên môi trường máy tính vật lý khác. Nó cho phép tạo ra nhiều phiên bản ảo của phần cứng vật lý, được gọi là máy ảo hoặc máy ảo, trên một thiết bị phần cứng vật lý duy nhất, bằng cách sử dụng phần mềm được gọi là hypervisor để quản lý và phân bổ các tài nguyên phần cứng cơ bản. Mục đích chính của ảo hóa là cải thiện hiệu quả, khả năng mở rộng và tính linh hoạt của tài nguyên máy tính. Với ảo hóa, thay vì phải có được phần cứng mới mỗi khi một tổ chức cần chạy một ứng dụng hoặc hệ điều hành mới, họ có thể chỉ cần tạo một máy ảo trên phần cứng hiện có. Điều này cũng cho phép quản lý và bảo trì dễ dàng hơn, vì điều đó có nghĩa là nhân viên CNTT không phải cấu hình vật lý các máy chủ hoặc thiết bị lưu trữ mới mỗi lần. Ảo hóa cũng giúp dễ dàng sử dụng các tài nguyên mà lẽ ra đã bị lãng phí hoặc sử dụng không đúng mức, vì hypervisor có thể phân bổ động tài nguyên cho các máy ảo dựa trên nhu cầu của chúng. \ n \ nVirtualization có thể được áp </w:t>
      </w:r>
      <w:r>
        <w:lastRenderedPageBreak/>
        <w:t>dụng cho một loạt các tài nguyên máy tính, bao gồm máy chủ, lưu trữ, mạng và ứng dụng. Nó được sử dụng rộng rãi trong các trung tâm dữ liệu, điện toán đám mây và môi trường doanh nghiệp để nâng cao hiệu quả và giảm chi phí."}</w:t>
      </w:r>
    </w:p>
    <w:p w14:paraId="1E8CA384" w14:textId="77777777" w:rsidR="008D6AC1" w:rsidRDefault="0049182D">
      <w:r>
        <w:t>{"câu hỏi": "Tìm ba ví dụ khác nhau về đá biến chất", "câu trả lời": "Chắc chắn! Dưới đây là ba ví dụ về đá biến chất:\n \n1. Đá cẩm thạch - Đá cẩm thạch là một loại đá biến chất có nguồn gốc từ sự biến chất của đá vôi, bao gồm chủ yếu là các khoáng chất cacbonat kết tinh lại như canxit hoặc dolomit. Nó là một lựa chọn phổ biến cho các tác phẩm điêu khắc, các tòa nhà và như một loại đá trang trí. \ n \ n2. Schist - Schist là một loại đá biến chất cấp trung bình, được hình thành chủ yếu từ sự biến chất của đá bùn và đá phiến sét hoặc các loại đá trầm tích giàu đất sét khác. Đặc điểm nổi bật nhất của nó là cấu trúc platy hoặc layer mang lại cho nó khả năng dễ dàng phân tách. \ n \ n3. Gneiss - Gneiss là một loại đá biến chất tán lá được hình thành do sự biến chất của đá lửa, trầm tích hoặc đá biến chất khác ở nhiệt độ và áp suất cao. Nó có hình dạng dải hoặc sọc do sự phân tách các thành phần khoáng chất của nó thành các vùng sáng và tối."}</w:t>
      </w:r>
    </w:p>
    <w:p w14:paraId="1469B07C" w14:textId="77777777" w:rsidR="008D6AC1" w:rsidRDefault="0049182D">
      <w:r>
        <w:t>{"câu hỏi": "Sắp xếp các thuật ngữ sau dựa trên số nguyên tử ngày càng tăng của chúng - Uranium, Helium, Lithium", "câu trả lời": "Helium, Lithium, Uranium."}</w:t>
      </w:r>
    </w:p>
    <w:p w14:paraId="35A43AFF" w14:textId="77777777" w:rsidR="008D6AC1" w:rsidRDefault="0049182D">
      <w:r>
        <w:t>{"câu hỏi": "Tạo mật khẩu mẫu", "câu trả lời": "Td7C%tB#hN9s"}</w:t>
      </w:r>
    </w:p>
    <w:p w14:paraId="78781A15" w14:textId="77777777" w:rsidR="008D6AC1" w:rsidRDefault="0049182D">
      <w:r>
        <w:t>{"câu hỏi": "Xây dựng một truy vấn để tìm kiếm chủ đề \u201cpersuasive speech\u201d", "answer": "Nếu bạn đang tìm kiếm các truy vấn của công cụ tìm kiếm, một số cụm từ tìm kiếm hiệu quả sẽ là: \"ví dụ thuyết phục\", \"mẹo để đưa ra một bài phát biểu thuyết phục\", \"làm thế nào để viết một bài phát biểu thuyết phục\", \"chủ đề bài phát biểu thuyết phục\" hoặc \"kỹ thuật nói thuyết phục\"."}</w:t>
      </w:r>
    </w:p>
    <w:p w14:paraId="328D827A" w14:textId="77777777" w:rsidR="008D6AC1" w:rsidRDefault="0049182D">
      <w:r>
        <w:t>{"question": "Thể hiện phần sau dưới dạng phân số chung: 4\u00f7 13.5^(1/3).", "answer": "Để đơn giản hóa 4\u00f7 13.5^(1/3), chúng ta có thể biểu diễn 13.5 dưới dạng 27/2, vì cả hai đều đại diện cho cùng một giá trị. Điều này cho chúng ta:\n\n4\u00f7 13.5^(1/3) = 4 \u00f7 (27/2)^(1/3) \n\nTiếp theo, chúng ta có thể đơn giản hóa biểu thức bên trong dấu ngoặc đơn bằng cách nâng nó lên 1/3 lũy thừa:\n\n(27/2)^(1/3) = ((27)^(1/3))/(2^(1/3)) = (3/\u221b2)\n\nThay thế biểu thức này trở lại biểu thức ban đầu, chúng ta nhận được:\n\n4\u00f7 13.5^(1/3) = 4 \u00f7 (3/\u221b2) = (4*\u221b2)/3\n\nDo đó,  4\u00f7 13.5^(1/3) tương đương với (4*\u221b2)/3 khi được biểu diễn dưới dạng phân số chung."}</w:t>
      </w:r>
    </w:p>
    <w:p w14:paraId="79D35D0E" w14:textId="77777777" w:rsidR="008D6AC1" w:rsidRDefault="0049182D">
      <w:r>
        <w:t>{"câu hỏi": "Nhúng câu sau vào một ngữ cảnh - Con mèo nhảy qua ghế.", "câu trả lời": "Trong khi chơi đùa trong phòng khách, con mèo nhảy qua ghế và chạy về phía rèm cửa, vuốt ve chúng một cách tinh nghịch."}</w:t>
      </w:r>
    </w:p>
    <w:p w14:paraId="3CA5E104" w14:textId="77777777" w:rsidR="008D6AC1" w:rsidRDefault="0049182D">
      <w:r>
        <w:t xml:space="preserve">{"câu hỏi": "Nguyên nhân chính của kỷ băng hà là gì?", "câu trả lời": "Nguyên nhân chính của kỷ băng hà là do nhiệt độ Trái đất giảm trong thời gian dài, dẫn đến sự giãn nở của các tảng băng và sông băng. Sự thay đổi nhiệt độ toàn cầu này có thể được quy cho sự kết hợp của các yếu tố, bao gồm những thay đổi trong quỹ đạo và độ nghiêng của Trái đất, lượng bức xạ mặt trời mà hành tinh nhận được và mức độ khí nhà kính trong khí quyển. Đó là một sự </w:t>
      </w:r>
      <w:r>
        <w:lastRenderedPageBreak/>
        <w:t>tương tác phức tạp giữa nhiều yếu tố, và các nhà khoa học vẫn đang nghiên cứu các cơ chế khác nhau dẫn đến sự khởi đầu của kỷ băng hà.</w:t>
      </w:r>
    </w:p>
    <w:p w14:paraId="42B624E7" w14:textId="77777777" w:rsidR="008D6AC1" w:rsidRDefault="0049182D">
      <w:r>
        <w:t>{"câu hỏi": "Tìm ra ngọn núi cao nhất châu Á.", "câu trả lời": "Ngọn núi cao nhất châu Á, và trên toàn thế giới, là đỉnh Everest. Nó nằm trong dãy núi Mahalangur ở dãy Himalaya và đứng ở độ cao 29.029 feet (8.848 mét)."}</w:t>
      </w:r>
    </w:p>
    <w:p w14:paraId="60B29293" w14:textId="77777777" w:rsidR="008D6AC1" w:rsidRDefault="0049182D">
      <w:r>
        <w:t>{"câu hỏi": "Xây dựng dòng thời gian cho việc ra mắt phương tiện truyền thông xã hội mới.", "câu trả lời": "Đây là dòng thời gian được đề xuất cho lần ra mắt phương tiện truyền thông xã hội mới:\n\nPre-launch (T-2 tháng): \n1. Phát triển và hoàn thiện các yếu tố xây dựng thương hiệu và thiết kế cho nền tảng. \n2. Thiết lập cơ sở hạ tầng kỹ thuật và kiểm tra bất kỳ lỗi hoặc trục trặc nào trên ứng dụng / trang web. \n3. Xác định đối tượng mục tiêu và tạo kế hoạch tiếp thị để tiếp cận những đối tượng đó.\n\nT-1 tháng: \n1. Bắt đầu thực hiện kế hoạch tiếp thị bằng cách tạo tiếng vang xung quanh nền tảng trên các kênh truyền thông xã hội khác, thông qua các chiến dịch email và thông qua quan hệ đối tác với những người có ảnh hưởng hoặc các thương hiệu có liên quan khác. \n2. Theo dõi phản hồi, đề xuất và đánh giá thường xuyên để học hỏi và cải thiện.\n\nLaunch Day (T): \n1. Chính thức phát hành ứng dụng / trang web cho công chúng. \n2. Tổ chức sự kiện ra mắt ảo hoặc phát trực tiếp để tương tác với người dùng và quảng bá nền tảng. \n3. Khuyến khích người dùng chia sẻ trải nghiệm của họ và mời bạn bè của họ tham gia. \n4. Giám sát việc sử dụng và thu thập phản hồi từ người dùng để tiếp tục cải thiện nền tảng.\n\nPost-launch (T+1 tháng):\n1. Phân tích dữ liệu từ tháng đầu tiên sử dụng để xác định các lĩnh vực cải tiến và thành công. \n2. Thực hiện các cập nhật và thay đổi cần thiết cho nền tảng dựa trên phản hồi của người dùng và mô hình sử dụng. \n3. Tiếp tục nỗ lực tiếp thị để thu hút người dùng mới và giữ chân người dùng hiện tại.\n\nT+6 tháng:\n1. Đánh giá sự thành công và tăng trưởng chung của nền tảng. \n2. Phát triển và triển khai các tính năng hoặc bản cập nhật mới dựa trên phản hồi và nhu cầu của người dùng. \n3. Tổ chức một sự kiện hoặc chương trình khuyến mãi ảo để kỷ niệm 6 tháng thành lập nền tảng và tương tác với người dùng.\n\nT+1 năm:\n1. Kỷ niệm 1 năm thành lập nền tảng và suy ngẫm về sự phát triển và thành công của nó. \n2. Tiếp tục thu thập phản hồi và cập nhật để giữ cho nền tảng phù hợp và hấp dẫn người dùng. \n3. Lập kế hoạch cho các cơ hội tăng trưởng và mở rộng trong tương lai."}</w:t>
      </w:r>
    </w:p>
    <w:p w14:paraId="3DADF761" w14:textId="18CCFD1D" w:rsidR="008D6AC1" w:rsidRDefault="0049182D">
      <w:r>
        <w:t>{"câu hỏi": "Soạn một tweet để tăng nhận thức về thương hiệu.", "Trả lời": "Khám phá sức mạnh của thương hiệu của chúng tôi và cách nó có thể giúp bạn đạt được nhiều hơn! Theo dõi chúng tôi để biết thông tin cập nhật và thông tin chi tiết mới nhất. #TheBrandYouNeed #AchieveMore\""}</w:t>
      </w:r>
    </w:p>
    <w:sectPr w:rsidR="008D6A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661506">
    <w:abstractNumId w:val="8"/>
  </w:num>
  <w:num w:numId="2" w16cid:durableId="904875682">
    <w:abstractNumId w:val="6"/>
  </w:num>
  <w:num w:numId="3" w16cid:durableId="1308166490">
    <w:abstractNumId w:val="5"/>
  </w:num>
  <w:num w:numId="4" w16cid:durableId="1313486123">
    <w:abstractNumId w:val="4"/>
  </w:num>
  <w:num w:numId="5" w16cid:durableId="1390877762">
    <w:abstractNumId w:val="7"/>
  </w:num>
  <w:num w:numId="6" w16cid:durableId="1788111980">
    <w:abstractNumId w:val="3"/>
  </w:num>
  <w:num w:numId="7" w16cid:durableId="488903157">
    <w:abstractNumId w:val="2"/>
  </w:num>
  <w:num w:numId="8" w16cid:durableId="1095324397">
    <w:abstractNumId w:val="1"/>
  </w:num>
  <w:num w:numId="9" w16cid:durableId="187716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182D"/>
    <w:rsid w:val="008D6AC1"/>
    <w:rsid w:val="00AA1D8D"/>
    <w:rsid w:val="00AA57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008D8"/>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A5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45961</Words>
  <Characters>261981</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2023-07-21T08:18:00Z</dcterms:modified>
  <cp:category/>
</cp:coreProperties>
</file>