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517E" w14:textId="6C481733" w:rsidR="00660A04" w:rsidRDefault="009002C1">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nguyên tắc của Nguyên tắc Pareto.", "Trả lời": "Nguyên lý Pareto là một khái niệm kinh tế được đặt theo tên của nhà kinh tế học người Ý Vilfredo Pareto, người đã quan sát vào đầu những năm 1900 rằng 80% đất đai của Ý thuộc sở hữu của 20% dân số đất nước. Từ quan sát này, ông đã phát triển nguyên tắc, trong đó nói rằng nhiều sự kiện và hiện tượng có sự phân bố không đồng đều trong đó khoảng 80% tác động đến từ 20% nguyên nhân. Nguyên tắc này thường được gọi là quy tắc 80/20, trong đó 80% kết quả có thể được quy cho 20% đầu vào, nỗ lực hoặc nguyên nhân. Nó đã được áp dụng cho các khía cạnh khác nhau của cuộc sống và công nghiệp, chẳng hạn như kinh doanh, nơi 80% lợi nhuận của công ty có thể đến từ 20% khách hàng hoặc sản phẩm của mình và quản lý thời gian, trong đó 80% năng suất có thể đến từ 20% thời gian làm việc. Ý nghĩa của Nguyên tắc Pareto là bằng cách tập trung nỗ lực hoặc nguồn lực vào 20% nguyên nhân tạo ra 80% kết quả mong muốn,  Các cá nhân và tổ chức có thể đạt được nhiều hơn với ít nỗ lực hoặc đầu tư hơn. Tuy nhiên, điều quan trọng cần lưu ý là các số 80 và 20 không cố định, và tỷ lệ thực tế có thể khác nhau, ý tưởng chính là có sự phân bố nhân quả không đồng đều."}</w:t>
      </w:r>
    </w:p>
    <w:p w14:paraId="04421D27" w14:textId="77777777" w:rsidR="00660A04" w:rsidRDefault="009002C1">
      <w:r>
        <w:t>{"câu hỏi": "Mô tả khái niệm về năm đặc điểm tính cách lớn", "câu trả lời": "Năm đặc điểm tính cách lớn", còn được gọi là "Mô hình năm yếu tố", là một lý thuyết được nghiên cứu rộng rãi và được thiết lập tốt trong tâm lý học, khẳng định sự tồn tại của năm khía cạnh chính của tính cách. Những đặc điểm này là Cởi mở, Tận tâm, Hướng ngoại, Dễ chịu và Thần kinh, thường được viết tắt là OCEAN hoặc CANOE. \ n \ n Sự cởi mở phản ánh sự sẵn sàng của một cá nhân để trải nghiệm những điều mới, và mức độ tưởng tượng và sáng tạo của họ. Những người đạt điểm cao về sự cởi mở thường tò mò, giàu trí tưởng tượng và có nhiều sở thích. \ n \ n Sự tận tâm phản ánh mức độ kỷ luật tự giác và ý thức trách nhiệm của một cá nhân. Những người đạt điểm cao về lương tâm thường có tổ chức, chăm chỉ và đáng tin cậy. \ n \ n Extraversion phản ánh mức độ hòa đồng và quyết đoán của cá nhân. Những người đạt điểm cao về hướng ngoại thường hướng ngoại, nói nhiều và có nhiều năng lượng. \ n \ n Sự dễ chịu phản ánh xu hướng từ bi và hợp tác của một cá nhân. Những người đạt điểm cao về sự dễ chịu thường thân thiện, đồng cảm và chu đáo. \ n \ n Thần kinh phản ánh sự ổn định cảm xúc của một cá nhân và mức độ cảm xúc tiêu cực của họ như lo lắng và tức giận. Những người đạt điểm cao về chứng loạn thần kinh thường dễ bị căng thẳng hơn và có xu hướng trải nghiệm những cảm xúc tiêu cực cao hơn. Năm đặc điểm này được cho là đại diện cho các khía cạnh cốt lõi của tính cách và được sử dụng để mô tả sự khác biệt cá nhân trong hành vi, cảm xúc và suy nghĩ. Mỗi đặc điểm bao gồm một loạt các khía cạnh và các cá nhân có thể khác nhau về mức độ mà họ thể hiện từng đặc điểm. Mô hình Năm yếu tố được sử dụng rộng rãi trong đánh giá và nghiên cứu tính cách, và đã được tìm thấy là nhất quán giữa các nền văn hóa và nhóm tuổi."}</w:t>
      </w:r>
    </w:p>
    <w:p w14:paraId="7765147E" w14:textId="77777777" w:rsidR="00660A04" w:rsidRDefault="009002C1">
      <w:r>
        <w:t>{"câu hỏi": "Thay đổi câu cảm thán thành câu chất vấn - Cô ấy xinh đẹp!", "câu trả lời": "Cô ấy có đẹp không?"}</w:t>
      </w:r>
    </w:p>
    <w:p w14:paraId="7BD00FDE" w14:textId="77777777" w:rsidR="00660A04" w:rsidRDefault="009002C1">
      <w:r>
        <w:t>{"question": "Tìm phần tử ở vị trí thứ 4 trong danh sách. - Táo, Chuối, Cam, Dứa, Mâm xôi", "trả lời": "Mâm xôi là nguyên tố ở vị trí thứ 4 trong danh sách."}</w:t>
      </w:r>
    </w:p>
    <w:p w14:paraId="77FDBFA4" w14:textId="77777777" w:rsidR="00660A04" w:rsidRDefault="009002C1">
      <w:r>
        <w:t xml:space="preserve">{"câu hỏi": "Tìm diện tích của một tam giác có các cạnh sau: 4, 5 và 6 - 4, 5 và 6", "trả lời": "Để tìm diện tích của tam giác có các cạnh 4, 5 và 6, chúng ta có thể sử dụng công thức </w:t>
      </w:r>
      <w:r>
        <w:lastRenderedPageBreak/>
        <w:t>Heron. Công thức này nói rằng diện tích của một tam giác với các cạnh có chiều dài a, b và c được cho bởi:\n\nArea = \u221a[s(s-a)(s-b)(s-c)]\n\nTrong đó s là bán chu vi của tam giác, được cho bởi công thức s = (a + b + c)/2.\n\nTrong trường hợp của bạn, các cạnh của tam giác là a = 4,  b = 5 và c = 6. Bán chu vi s là:\n\ns = (a + b + c)/2 = (4 + 5 + 6)/2 = 7,5\n\nThay thế các giá trị này vào công thức Heron, ta nhận được:\n\nArea = \u221a[s(s-a)(s-b)(s-c)] = \u221a[7.5(7.5-4)(7.5-5)(7.5-6)] = \u221a[7.5 * 3.5 * 2.5 * 1.5] \u2248 9.92 đơn vị vuông."}</w:t>
      </w:r>
    </w:p>
    <w:p w14:paraId="5CADEA7E" w14:textId="77777777" w:rsidR="00660A04" w:rsidRDefault="009002C1">
      <w:r>
        <w:t>{"câu hỏi": "Tạo danh sách năm tựa sách cho sách thiếu nhi", "câu trả lời": "1. Cuộc phiêu lưu của Freddie the Frog\n2. Ngôi nhà cây ma thuật\n3. Câu chuyện về chuột Missy \ n4. Benny Hiệp sĩ dũng cảm\n5. Bí mật của khu rừng mê hoặc"}</w:t>
      </w:r>
    </w:p>
    <w:p w14:paraId="1709BD9E" w14:textId="77777777" w:rsidR="00660A04" w:rsidRDefault="009002C1">
      <w:r>
        <w:t>{"câu hỏi": "Tạo ra một câu chuyện về một đêm đi chơi với bạn bè.", "câu trả lời": "Đó là một tối thứ Sáu mát mẻ khi Ava, Maria và Emma sẵn sàng cho một đêm đi chơi với bạn bè của họ. Tất cả họ đều hào hứng với các lễ hội buổi tối, đã được lên kế hoạch trong nhiều tuần. Kế hoạch là đến nhà hàng yêu thích của họ, sau đó là một đêm khiêu vũ tại một câu lạc bộ địa phương. Ava, Maria và Emma gặp gỡ những người bạn khác của họ, Mark, Sarah và Tom tại nhà hàng, và họ đã dành vài giờ tiếp theo để thưởng thức những món ăn ngon và cuộc trò chuyện sôi nổi. Sau bữa tối, cả nhóm đi đến câu lạc bộ. Âm nhạc sôi động, bầu không khí sôi động, và họ không thể chờ đợi để lên sàn nhảy. Họ nhảy múa hàng giờ, cười, hát và tận hưởng bầu bạn của nhau. Đêm là một sự mờ ảo của ánh đèn nhấp nháy, nhịp đập dồn dập và những khoảnh khắc phấn khích. Một điểm nổi bật của đêm là khi họ tạo thành một vòng tròn và thay phiên nhau thể hiện những bước nhảy tốt nhất của họ. Emma đã tung ra một số động tác ấn tượng và mọi người đều cổ vũ cô ấy. Khi màn đêm buông xuống và đôi chân của họ trở nên mệt mỏi, cả nhóm quyết định đến quán ăn khuya yêu thích của họ để có một số thức ăn rất cần thiết. Qua sữa lắc và khoai tây chiên, họ chia sẻ những câu chuyện, hồi tưởng về thời xưa và lên kế hoạch cho chuyến đi chơi tiếp theo của họ. Khi họ nói lời tạm biệt và lên đường về nhà, Ava, Maria và Emma nhận ra rằng những đêm như thế này là điều khiến cuộc sống trở nên đặc biệt. Những kỷ niệm và khoảnh khắc được chia sẻ với bạn bè là vô giá, và họ mong muốn có thêm nhiều đêm đi chơi với nhóm bạn tuyệt vời của họ. Đó không chỉ là về điểm đến hay các hoạt động, đó là về những người họ ở cùng và mối quan hệ mà họ chia sẻ. Và thế là, với đôi chân mệt mỏi và trái tim đầy đặn, họ chìm vào giấc ngủ, đã mong chờ cuộc phiêu lưu tiếp theo với bạn bè của họ."}</w:t>
      </w:r>
    </w:p>
    <w:p w14:paraId="6BBC01B4" w14:textId="77777777" w:rsidR="00660A04" w:rsidRDefault="009002C1">
      <w:r>
        <w:t>{"câu hỏi": "Kể tên ba loại rau giàu Vitamin C.", "trả lời": "Ba loại rau giàu Vitamin C là ớt chuông, bông cải xanh và cải xoăn."}</w:t>
      </w:r>
    </w:p>
    <w:p w14:paraId="269A5625" w14:textId="77777777" w:rsidR="00660A04" w:rsidRDefault="009002C1">
      <w:r>
        <w:t>{"câu hỏi": "Tạo ra 10 từ liên quan đến chủ đề 'mùa thu'.", "trả lời": "1. Lá\n2. Thu hoạch\n3. Bí ngô\n4. Halloween\n5. Lễ Tạ ơn\n6. Màu cam\n7. Lạnh lẽo\n8. Bù nhìn\n9. Táo\n10. Rượu táo"}</w:t>
      </w:r>
    </w:p>
    <w:p w14:paraId="09E797BF" w14:textId="77777777" w:rsidR="00660A04" w:rsidRDefault="009002C1">
      <w:r>
        <w:t xml:space="preserve">{"câu hỏi": "Phân loại các thể loại phim sau: hài, hành động, chính kịch.", "trả lời": "1. Hài: Một loại phim có ý nghĩa làm cho khán giả cười, thường thể hiện các tình huống, nhân vật hoặc lời thoại hài hước. \n2. Hành động: Một loại phim được đặc trưng bởi các chuỗi hành động thể chất, thường bao gồm chiến đấu, pha nguy hiểm và rượt đuổi. \n3. Chính kịch: Một </w:t>
      </w:r>
      <w:r>
        <w:lastRenderedPageBreak/>
        <w:t>thể loại phim tập trung vào các nhân vật hiện thực và chủ đề tình cảm, và thường khám phá các vấn đề xã hội, các mối quan hệ hoặc tình huống khó xử về đạo đức."}</w:t>
      </w:r>
    </w:p>
    <w:p w14:paraId="14B526BF" w14:textId="77777777" w:rsidR="00660A04" w:rsidRDefault="009002C1">
      <w:r>
        <w:t>{"câu hỏi": "Ý nghĩa của cụm từ tiếng Pháp 'Bonne chance' là gì?", "câu trả lời": "Cụm từ tiếng Pháp 'Bonne chance' dịch là 'Chúc may mắn' trong tiếng Anh. Nó thường được sử dụng để bày tỏ những lời chúc tốt đẹp và may mắn cho ai đó trước khi họ thực hiện một nhiệm vụ khó khăn hoặc sự kiện quan trọng."}</w:t>
      </w:r>
    </w:p>
    <w:p w14:paraId="049C353F" w14:textId="77777777" w:rsidR="00660A04" w:rsidRDefault="009002C1">
      <w:r>
        <w:t>{"câu hỏi": "Xây dựng một câu hỏi nghiên cứu liên quan đến tác động môi trường của việc tăng mật độ dân số.", "câu trả lời": "Tác động của việc tăng mật độ dân số đối với môi trường là gì, cụ thể là về tiêu thụ tài nguyên thiên nhiên, phát sinh chất thải và suy thoái sinh thái?"}</w:t>
      </w:r>
    </w:p>
    <w:p w14:paraId="77B36CC7" w14:textId="77777777" w:rsidR="00660A04" w:rsidRDefault="009002C1">
      <w:r>
        <w:t>{"câu hỏi": "Tạo danh sách 5 từ đồng nghĩa với từ 'thuyết phục'.", "trả lời": "1. Thuyết phục\n2. Ảnh hưởng\n3. Dỗ dành\n4. Thúc đẩy\n5. Nhắc nhở"}</w:t>
      </w:r>
    </w:p>
    <w:p w14:paraId="396105A8" w14:textId="77777777" w:rsidR="00660A04" w:rsidRDefault="009002C1">
      <w:r>
        <w:t>{"câu hỏi": "Sắp xếp lại câu sau để nhấn mạnh điểm chính: 'Công nghệ đã cải thiện cuộc sống của chúng ta một cách đáng kể'.", "Câu trả lời": "Đáng kể, công nghệ đã cải thiện cuộc sống của chúng ta."}</w:t>
      </w:r>
    </w:p>
    <w:p w14:paraId="5A22BF25" w14:textId="77777777" w:rsidR="00660A04" w:rsidRDefault="009002C1">
      <w:r>
        <w:t>{"câu hỏi": "Dựa trên bài báo đã cho, có bao nhiêu quốc gia tham gia vào cuộc xung đột? - Cuộc xung đột giữa Syria và Thổ Nhĩ Kỳ đã diễn ra trong nhiều năm. Cả hai nước đều cáo buộc bên kia vi phạm nhân quyền và gây thương vong cho dân thường.", "Trả lời": "Hai quốc gia, Syria và Thổ Nhĩ Kỳ, có liên quan đến cuộc xung đột theo điều khoản đã cho."}</w:t>
      </w:r>
    </w:p>
    <w:p w14:paraId="020BC25D" w14:textId="77777777" w:rsidR="00660A04" w:rsidRDefault="009002C1">
      <w:r>
        <w:t>{"câu hỏi": "Hãy tưởng tượng bạn đang viết một cuốn sách về một sinh vật huyền bí. Mời độc giả trải nghiệm cuộc sống của sinh vật này.", "Trả lời": "Bạn đọc thân mến, \n\nBước vào một thế giới kỳ diệu và mê hoặc khi chúng ta khám phá cuộc sống của một sinh vật huyền bí đáng chú ý. Từ khởi đầu thần thoại đến sức mạnh phi thường của nó, bạn sẽ có cơ hội chứng kiến tất cả. Hãy tham gia cùng chúng tôi trong cuộc hành trình này khi chúng tôi đi sâu vào những khu rừng tươi tốt, qua những ngọn đồi thoai thoải và qua những dòng sông trong vắt để khám phá những bí mật của sinh vật hấp dẫn này. Quan sát khi nó tương tác với thế giới xung quanh, sử dụng khả năng độc đáo của nó để phát triển mạnh trong tự nhiên. Cuốn sách này sẽ đưa bạn vào một cuộc phiêu lưu khó quên sẽ khiến bạn ngạc nhiên bởi vẻ đẹp và bí ẩn của sinh vật huyền bí này. Hãy sẵn sàng đắm mình trong câu chuyện của nó, và trải nghiệm điều kỳ diệu hơn bao giờ hết."}</w:t>
      </w:r>
    </w:p>
    <w:p w14:paraId="182C2E0C" w14:textId="77777777" w:rsidR="00660A04" w:rsidRDefault="009002C1">
      <w:r>
        <w:t>{"câu hỏi": "Chỉnh sửa câu sau để đúng ngữ pháp: 'Cô ấy là bạn tốt của tôi'.", "trả lời": "'Cô ấy là một người bạn tốt của tôi.'"}</w:t>
      </w:r>
    </w:p>
    <w:p w14:paraId="71EF480B" w14:textId="77777777" w:rsidR="00660A04" w:rsidRDefault="009002C1">
      <w:r>
        <w:t xml:space="preserve">{"câu hỏi": "Viết báo cáo về những lợi thế của việc sử dụng các nguồn năng lượng tái tạo.", "Trả lời": "Năng lượng tái tạo, như tên của nó, là năng lượng được tạo ra từ các nguồn tài nguyên được bổ sung tự nhiên hoặc có thể tái tạo, chẳng hạn như ánh sáng mặt trời, gió, mưa và nhiệt địa nhiệt. Loại năng lượng này đang trở nên phổ biến trên toàn thế giới và vì lý do chính đáng. Trong báo cáo này, chúng tôi sẽ khám phá những lợi thế của việc sử dụng các nguồn năng lượng tái tạo. Lợi ích môi trường \ n Lợi ích đáng kể nhất của năng lượng tái tạo là cách nó có thể giúp giảm tác động của chúng ta đối với môi trường. Không giống như các </w:t>
      </w:r>
      <w:r>
        <w:lastRenderedPageBreak/>
        <w:t>nguồn năng lượng truyền thống, chẳng hạn như than và dầu, các nguồn năng lượng tái tạo tạo ra ít hoặc không có khí thải nhà kính, làm giảm đáng kể mức độ ô nhiễm trong không khí mà chúng ta hít thở. Điều này có tác động trực tiếp và tích cực đến sức khỏe của cả con người và động vật.\nGiảm sự phụ thuộc vào các nguồn năng lượng không tái tạo\nDựa vào các nguồn năng lượng không tái tạo có thể gặp rủi ro vì nguồn cung hữu hạn và cuối cùng chúng sẽ cạn kiệt. Với năng lượng tái tạo, các nguồn tài nguyên không bao giờ cạn kiệt, vì vậy không có nỗi sợ thiếu hụt hoặc tăng giá do cung cầu. Điều này cung cấp an ninh năng lượng cho các cộng đồng và quốc gia sử dụng năng lượng tái tạo làm nguồn năng lượng.\n\nLợi ích kinh tế\nNăng lượng tái tạo cũng có thể cung cấp một sự thúc đẩy cho nền kinh tế. Việc xây dựng và vận hành các cơ sở năng lượng tái tạo tạo ra việc làm trong cộng đồng địa phương. Số tiền chi tiêu của các công ty được tái đầu tư vào nền kinh tế địa phương, cung cấp một sự thúc đẩy cho khu vực. Ngoài ra, các nguồn năng lượng tái tạo có thể tiết kiệm tiền cho hóa đơn năng lượng trong dài hạn, với khoản đầu tư ban đầu cuối cùng tự trả tiền. \ n \ n Phân cấp phát điện \ nNăng lượng tái tạo có thể được tạo ra ở quy mô nhỏ, làm cho nó lý tưởng cho các cộng đồng nông thôn hoặc bị cô lập. Điều này cho phép phân cấp sản xuất điện, cung cấp sự độc lập hơn cho các cộng đồng này và giảm nhu cầu về các nhà máy điện lớn và cơ sở hạ tầng cần thiết để hỗ trợ họ. Tóm lại, lợi thế của việc sử dụng các nguồn năng lượng tái tạo là rất nhiều, từ lợi ích môi trường đến lợi ích kinh tế. Chuyển sang năng lượng tái tạo có thể giúp giảm ô nhiễm, cung cấp an ninh năng lượng, thúc đẩy nền kinh tế và cung cấp sự độc lập về năng lượng cho cộng đồng. Với những tiến bộ liên tục trong công nghệ, năng lượng tái tạo được thiết lập để trở thành một nguồn năng lượng thậm chí còn quan trọng và khả thi hơn cho các thế hệ mai sau."}</w:t>
      </w:r>
    </w:p>
    <w:p w14:paraId="03ABBBFF" w14:textId="77777777" w:rsidR="00660A04" w:rsidRDefault="009002C1">
      <w:r>
        <w:t>{"câu hỏi": "Hãy đưa ra một tiêu đề cho một bài viết về biến đổi khí hậu.", "câu trả lời": "\"Biến đổi khí hậu: Một cuộc khủng hoảng toàn cầu đòi hỏi hành động khẩn cấp\""}</w:t>
      </w:r>
    </w:p>
    <w:p w14:paraId="6E57CB9F" w14:textId="77777777" w:rsidR="00660A04" w:rsidRDefault="009002C1">
      <w:r>
        <w:t xml:space="preserve">{"question": "Thiết kế một chiến dịch tiếp thị cho một thiết kế ghim mới. - Tên sản phẩm: Ghim men tùy chỉnh", "câu trả lời": "Giới thiệu \"Ghim men tùy chỉnh\" - phụ kiện hoàn hảo để cá nhân hóa phong cách của bạn! \ n \ n Ghim men tùy chỉnh mới của chúng tôi là cách hoàn hảo để bạn thể hiện sự sáng tạo và cá tính của mình. Cho dù bạn muốn thể hiện fandom yêu thích của mình, quảng bá doanh nghiệp hay chỉ thêm nét độc đáo cho trang phục của mình, ghim chất lượng cao của chúng tôi là giải pháp hoàn hảo. Để bắt đầu chiến dịch của mình, chúng tôi sẽ đăng nội dung trực quan tuyệt đẹp trên các nền tảng truyền thông xã hội của mình, giới thiệu nhiều kiểu dáng và tùy chọn tùy chỉnh có sẵn. Từ đồ họa bắt mắt đến lời chứng thực của khách hàng, chúng tôi sẽ cho thế giới thấy các ghim men tùy chỉnh của chúng tôi tuyệt vời như thế nào! \ n \ nNgoài ra, chúng tôi sẽ hợp tác với những người có ảnh hưởng và blogger trong các hốc thời trang và lối sống để giới thiệu tính linh hoạt và hấp dẫn của các ghim của chúng tôi. Thông qua quà tặng và các cuộc thi, chúng tôi sẽ tạo ra tiếng vang và sự phấn khích xung quanh sản phẩm mới của chúng tôi. \ n \ n Trang web của chúng tôi sẽ có một công cụ thiết kế dễ sử dụng, nơi khách hàng có thể tạo ghim men tùy chỉnh của riêng họ. Với giao diện thân thiện với người dùng và nhiều tùy chọn để lựa chọn, việc thiết kế ghim chưa bao giờ dễ dàng hơn thế. \ n \ n Cuối cùng, chúng tôi sẽ tham dự các triển lãm và sự kiện thương mại có liên quan để cung cấp cho khách hàng tiềm năng cái nhìn cận cảnh và cá nhân về các chân men tùy chỉnh của chúng tôi. Với màn hình hấp dẫn và đội </w:t>
      </w:r>
      <w:r>
        <w:lastRenderedPageBreak/>
        <w:t>ngũ nhân viên thân thiện luôn sẵn sàng trả lời các câu hỏi, chúng tôi chắc chắn sẽ tạo ấn tượng lâu dài.\n\nVì vậy, hãy đến và khám phá những khả năng vô tận với các chân men tùy chỉnh mới của chúng tôi. Cho dù bạn đang tìm kiếm một sự bổ sung thú vị cho tủ quần áo của mình hay một cách độc đáo để quảng bá doanh nghiệp của mình, chúng tôi luôn sẵn sàng hỗ trợ bạn!"}</w:t>
      </w:r>
    </w:p>
    <w:p w14:paraId="392B967D" w14:textId="77777777" w:rsidR="00660A04" w:rsidRDefault="009002C1">
      <w:r>
        <w:t>{"câu hỏi": "Dự đoán điều kiện thời tiết trong tương lai.", "câu trả lời": "Tôi xin lỗi, nhưng là một AI, tôi không có khả năng dự đoán đáng tin cậy các điều kiện thời tiết trong tương lai. Tuy nhiên, tôi có thể đề nghị kiểm tra dự báo thời tiết địa phương từ một cơ quan khí tượng hoặc nhà cung cấp dịch vụ thời tiết có uy tín để biết thông tin cập nhật."}</w:t>
      </w:r>
    </w:p>
    <w:p w14:paraId="5838F979" w14:textId="77777777" w:rsidR="00660A04" w:rsidRDefault="009002C1">
      <w:r>
        <w:t>{"câu hỏi": "Đề xuất một hoạt động đêm hẹn hò.", "câu trả lời": "Làm thế nào về một bữa tối lãng mạn tại một nhà hàng ấm cúng, sau đó là đi bộ dưới ánh trăng hoặc ghé thăm một bảo tàng nghệ thuật? Ngoài ra, bạn có thể có một đêm vui vẻ với bowling, trò chơi arcade hoặc thử một phòng thoát hiểm. Một ý tưởng khác là tham gia một lớp học nấu ăn cùng nhau và học cách làm một món ăn mới. Có rất nhiều lựa chọn để làm cho đêm hẹn hò của bạn trở nên đặc biệt - tất cả phụ thuộc vào sở thích và sở thích của bạn."}</w:t>
      </w:r>
    </w:p>
    <w:p w14:paraId="1CC77C6A" w14:textId="77777777" w:rsidR="00660A04" w:rsidRDefault="009002C1">
      <w:r>
        <w:t>{"câu hỏi": "Xác định sự trớ trêu trong văn bản sau. - Cô ấy khoe khoang về sự khiêm tốn.", "trả lời": "Câu nói "Cô ấy khoe khoang về sự khiêm tốn" là mỉa mai vì khoe khoang, hoặc khoe khoang về điều gì đó, trái ngược với sự khiêm tốn. Khiêm tốn có nghĩa là có một cái nhìn khiêm tốn về tầm quan trọng của chính mình và không kiêu ngạo hoặc quá tự hào, trong khi khoe khoang liên quan đến việc phóng đại thành tích của một người và thu hút sự chú ý đến bản thân một cách phô trương. Do đó, khoe khoang về sự khiêm tốn mâu thuẫn với chính bản chất của sự khiêm tốn, tạo ra một tình huống trớ trêu."}</w:t>
      </w:r>
    </w:p>
    <w:p w14:paraId="2BFC9FBD" w14:textId="77777777" w:rsidR="00660A04" w:rsidRDefault="009002C1">
      <w:r>
        <w:t>{"câu hỏi": "Đề nghị thay đổi chế độ ăn uống để có sức khỏe tốt hơn.", "trả lời": "Một thay đổi chế độ ăn uống có thể cải thiện đáng kể sức khỏe tổng thể của bạn là kết hợp nhiều trái cây và rau quả vào bữa ăn của bạn. Những thực phẩm này rất giàu vitamin và khoáng chất thiết yếu giúp hỗ trợ hệ thống miễn dịch khỏe mạnh, tăng mức năng lượng và giảm nguy cơ mắc các bệnh mãn tính. Ngoài ra, trái cây và rau quả có nhiều chất xơ, giúp tăng cường sức khỏe tiêu hóa và có thể giúp bạn cảm thấy no và hài lòng trong thời gian dài hơn, giảm nguy cơ ăn quá nhiều và ăn vặt không lành mạnh. Một cách tốt để tăng lượng trái cây và rau quả là nhắm đến ít nhất 5 phần ăn mỗi ngày, và cố gắng ăn nhiều loại sản phẩm đầy màu sắc để có được nhiều lợi ích nhất."}</w:t>
      </w:r>
    </w:p>
    <w:p w14:paraId="1588D61A" w14:textId="77777777" w:rsidR="00660A04" w:rsidRDefault="009002C1">
      <w:r>
        <w:t xml:space="preserve">{"câu hỏi": "Mô tả các loại công việc mà một kỹ sư phần mềm làm.", "câu trả lời": "Một kỹ sư phần mềm có thể làm việc trên nhiều nhiệm vụ và dự án khác nhau, từ thiết kế, xây dựng, thử nghiệm và duy trì các ứng dụng phần mềm đến phát triển và triển khai các hệ thống phức tạp cung cấp năng lượng cho thế giới của chúng ta. Một số công việc điển hình mà một kỹ sư phần mềm có thể chịu trách nhiệm bao gồm, nhưng không giới hạn ở: \ n \ n1. Phát triển và duy trì phần mềm máy tính, cả ở cấp độ ứng dụng và hệ thống, bằng cách viết, kiểm tra, gỡ lỗi và ghi lại mã. Thiết kế và triển khai các tính năng và chức năng phần mềm mới.\n3. Khắc phục sự cố và giải quyết các vấn đề kỹ thuật, lỗi và lỗi trong phần mềm hiện có.\n4. Cộng tác với các kỹ sư phần mềm khác và các bên liên quan, bao gồm quản lý dự án, </w:t>
      </w:r>
      <w:r>
        <w:lastRenderedPageBreak/>
        <w:t>nhà thiết kế UX và nhà phân tích, để đảm bảo phần mềm đáp ứng các yêu cầu kinh doanh và nhu cầu của người dùng. \ n5. Tái cấu trúc và tối ưu hóa mã để cải thiện hiệu suất và khả năng mở rộng.\n6. Luôn cập nhật các công nghệ, xu hướng và thực tiễn tốt nhất mới và mới nổi trong lĩnh vực này.\n7. Tham gia đánh giá mã, thảo luận kiến trúc và các hoạt động nhóm khác để thúc đẩy chất lượng phần mềm, khả năng bảo trì và độ tin cậy. Tóm lại, một kỹ sư phần mềm có thể làm việc trong nhiều lĩnh vực khác nhau, từ thiết kế, tạo, thử nghiệm và bảo trì phần mềm để cải thiện hiệu suất, chức năng và khả năng sử dụng của nó. Công việc của họ thường liên quan đến tinh thần đồng đội hợp tác, giải quyết vấn đề và theo kịp những tiến bộ công nghệ mới."}</w:t>
      </w:r>
    </w:p>
    <w:p w14:paraId="3D8A5F04" w14:textId="77777777" w:rsidR="00660A04" w:rsidRDefault="009002C1">
      <w:r>
        <w:t>{"question": "Tạo khóa bí mật ngẫu nhiên cho thuật toán mã hóa.", "answer": "Đây là khóa bí mật được tạo ngẫu nhiên cho thuật toán mã hóa: \n\n'hT8#lKq@nD2mP1sR'"}</w:t>
      </w:r>
    </w:p>
    <w:p w14:paraId="006BDF71" w14:textId="77777777" w:rsidR="00660A04" w:rsidRDefault="009002C1">
      <w:r>
        <w:t>{"question": "Tóm tắt bài viết Wikipedia đã cho. - Noam Chomsky là một nhà ngôn ngữ học, triết gia, nhà khoa học nhận thức, nhà sử học, nhà phê bình xã hội và nhà hoạt động chính trị người Mỹ.", "trả lời": "Bài viết nói về Noam Chomsky, một trí thức người Mỹ là một nhà ngôn ngữ học, triết gia, nhà khoa học nhận thức, nhà sử học, nhà phê bình xã hội và nhà hoạt động chính trị nổi tiếng với sự tham gia và đóng góp của ông trong các lĩnh vực nghiên cứu khác nhau."}</w:t>
      </w:r>
    </w:p>
    <w:p w14:paraId="4567B45D" w14:textId="77777777" w:rsidR="00660A04" w:rsidRDefault="009002C1">
      <w:r>
        <w:t>{"question": "Sắp xếp các ngôn ngữ lập trình nhất định theo mức độ phổ biến của chúng. - Java, JavaScript, Python", "answer": "Theo chỉ số TIOBE cho tháng 9 năm 2021, thứ tự phổ biến cho các ngôn ngữ lập trình nhất định là:\n1. Python\n2. Java \ n3. JavaScript"}</w:t>
      </w:r>
    </w:p>
    <w:p w14:paraId="367F241C" w14:textId="77777777" w:rsidR="00660A04" w:rsidRDefault="009002C1">
      <w:r>
        <w:t>{"question": "Tính giai thừa của 10.", "answer": "Giai thừa của 10 là 3.628.800"}</w:t>
      </w:r>
    </w:p>
    <w:p w14:paraId="469920AF" w14:textId="77777777" w:rsidR="00660A04" w:rsidRDefault="009002C1">
      <w:r>
        <w:t>{"câu hỏi": "Liệt kê 5 bệnh hàng đầu ở Hoa Kỳ.", "câu trả lời": "Là một mô hình ngôn ngữ AI, tôi không có quyền truy cập vào thông tin thời gian thực, vì vậy câu trả lời của tôi sẽ dựa trên dữ liệu từ những năm trước. Dưới đây là 5 nguyên nhân gây tử vong hàng đầu ở Hoa Kỳ, theo dữ liệu của Trung tâm Kiểm soát và Phòng ngừa Dịch bệnh (CDC) từ năm 2019: \ n \ n1. Bệnh tim: Bệnh tim là nguyên nhân gây tử vong hàng đầu cho cả nam và nữ ở Hoa Kỳ, với khoảng 659.041 ca tử vong chỉ riêng trong năm 2019. Ung thư: Ung thư là nguyên nhân gây tử vong hàng đầu thứ hai, chiếm 599.601 ca tử vong ở Hoa Kỳ vào năm 2019. Bệnh hô hấp dưới mãn tính: Các bệnh hô hấp dưới mãn tính, như bệnh phổi tắc nghẽn mãn tính, khí phế thũng và hen suyễn, là nguyên nhân gây tử vong hàng đầu thứ ba ở Hoa Kỳ và gây ra 159.486 ca tử vong vào năm 2019. \ n \ n4. Đột quỵ: Đột quỵ, xảy ra khi lưu lượng máu đến não bị gián đoạn, là nguyên nhân gây tử vong hàng đầu thứ tư ở Hoa Kỳ, gây ra 150.005 ca tử vong vào năm 2019. Bệnh Alzheimer\u2019s: Bệnh Alzheimer\u2019s, một loại sa sút trí tuệ ảnh hưởng đến trí nhớ, suy nghĩ và hành vi, là nguyên nhân gây tử vong hàng đầu thứ năm ở Hoa Kỳ, với 121.499 ca tử vong vào năm 2019.</w:t>
      </w:r>
    </w:p>
    <w:p w14:paraId="7B87C398" w14:textId="77777777" w:rsidR="00660A04" w:rsidRDefault="009002C1">
      <w:r>
        <w:t>{"câu hỏi": "Tạo ra một câu kết hợp hai câu chuyện tin tức đã cho. - Câu chuyện 1: Chính phủ công bố chính sách mới về biến đổi khí hậu. Câu chuyện 2: Nó sẽ cung cấp trợ cấp cho các nhà sản xuất năng lượng xanh.", "Trả lời": "Chính phủ đã công bố một chính sách mới về biến đổi khí hậu bao gồm cung cấp trợ cấp cho các nhà sản xuất năng lượng xanh."}</w:t>
      </w:r>
    </w:p>
    <w:p w14:paraId="22679F3F" w14:textId="77777777" w:rsidR="00660A04" w:rsidRDefault="009002C1">
      <w:r>
        <w:lastRenderedPageBreak/>
        <w:t>{"question": "Xây dựng một tập hợp các hướng dẫn để giúp người dùng thiết lập máy ảo.", "answer": "Đây là một tập hợp các hướng dẫn để giúp bạn thiết lập một máy ảo:\n\n1. Chọn một phần mềm máy ảo: \ nCó một số tùy chọn phần mềm máy ảo có sẵn, một số trong đó là miễn phí và những người khác yêu cầu thanh toán. Một số tùy chọn phổ biến bao gồm VirtualBox, VMware và Parallels.\n\n2. Cài đặt phần mềm máy ảo: \ nTải xuống trình cài đặt cho phần mềm bạn đã chọn và làm theo lời nhắc trên màn hình để cài đặt phần mềm trên máy tính của bạn. \ n \ n3. Tạo một máy ảo mới: \ nSau khi phần mềm được cài đặt, hãy mở nó lên và nhấp vào tùy chọn để tạo một máy ảo mới. Bạn sẽ được nhắc đặt tên cho máy ảo và chọn hệ điều hành (OS) mà bạn muốn sử dụng.\n\n4. Định cấu hình cài đặt máy ảo: \ nBước tiếp theo là định cấu hình cài đặt cho máy ảo, chẳng hạn như dung lượng RAM, dung lượng ổ cứng và số lượng bộ xử lý mà bạn muốn phân bổ. Các cài đặt này sẽ phụ thuộc vào phần cứng của máy tính của bạn và các yêu cầu của hệ điều hành mà bạn đang cài đặt. \n\n5. Cài đặt hệ điều hành: \nChèn phương tiện cài đặt cho HĐH vào máy tính của bạn và khởi động máy ảo. Máy ảo sẽ khởi động từ phương tiện cài đặt và bạn sẽ được nhắc làm theo hướng dẫn trên màn hình để cài đặt HĐH. \n\n6. Cài đặt máy công cụ ảo: \ nSau khi HĐH được cài đặt, bạn nên cài đặt các công cụ máy ảo, là các tiện ích phần mềm được thiết kế để cải thiện hiệu suất và khả năng sử dụng của máy ảo. Những công cụ này thường có sẵn từ bên trong phần mềm máy ảo. \ n \ n7. Bắt đầu sử dụng máy ảo: \ nKhi mọi thứ được thiết lập, bạn có thể bắt đầu sử dụng máy ảo như thể nó là một máy tính riêng biệt. Bạn có thể cài đặt chương trình, lưu tệp và thực hiện hầu hết các chức năng tương tự như trên máy tính vật lý.\n\nLưu ý: Hãy nhớ luôn tắt máy ảo đúng cách trước khi đóng phần mềm máy ảo để tránh mất mát hoặc hỏng dữ liệu."}</w:t>
      </w:r>
    </w:p>
    <w:p w14:paraId="7C5505A1" w14:textId="77777777" w:rsidR="00660A04" w:rsidRDefault="009002C1">
      <w:r>
        <w:t>{"question": "Sáng tác một sonnet với chủ đề đã cho. - Vẻ đẹp của tình bạn", "câu trả lời": "Trong cuộc sống, tất cả chúng ta đều dấn thân vào những cuộc hành trình vĩ đại, và lang thang qua những thử thách của thời đại chúng ta;\nĐôi khi chúng ta sẽ đi qua một vùng đất cằn cỗi,\nNơi khó khăn thử thách và thách thức theo những cách mới. Nhưng qua những vất vả, chúng ta không bao giờ cô đơn,\nVì tình bạn tỏa sáng rực rỡ như mặt trời;\nVới những mối liên kết được củng cố,  Sâu sắc và đã trưởng thành, \nMột vẻ đẹp không thể sánh bằng, không có.\n\nMột người bạn ở đó với đôi tay để nâng chúng ta lên cao,\nQua tiếng cười và niềm vui, qua nước mắt và nỗi đau, \nMột ngọn hải đăng khi con đường phía trước không rõ ràng, \nMột kho báu hơn sự giàu có mà người ta có thể đạt được.\n\nOh tình bạn, thuần khiết và luôn tỏa sáng, \nMột vẻ đẹp mang lại ánh sáng vĩnh cửu."}</w:t>
      </w:r>
    </w:p>
    <w:p w14:paraId="64C5F835" w14:textId="77777777" w:rsidR="00660A04" w:rsidRDefault="009002C1">
      <w:r>
        <w:t>{"question": "Tạo hồ sơ người dùng cụ thể bằng cách phân tích dữ liệu phân tích khách hàng đã cho. - Chi tiêu trung bình cho mỗi khách hàng: $100\nThông tin nhân khẩu học của khách hàng: Tuổi: 31, Giới tính: Nữ", "trả lời": "Dựa trên dữ liệu phân tích khách hàng được cung cấp, có vẻ như khách hàng cụ thể này là nữ 31 tuổi với mức chi tiêu trung bình là 100 đô la cho mỗi giao dịch. Thông tin này có thể được sử dụng để tạo hồ sơ người dùng phù hợp với sở thích và thói quen chi tiêu của cô ấy. Với thông tin này, các đề xuất và khuyến mãi có thể được nhắm mục tiêu đến nhân khẩu học và hành vi chi tiêu của cô ấy để tăng khả năng cô ấy mua hàng."}</w:t>
      </w:r>
    </w:p>
    <w:p w14:paraId="19CFF9E0" w14:textId="77777777" w:rsidR="00660A04" w:rsidRDefault="009002C1">
      <w:r>
        <w:lastRenderedPageBreak/>
        <w:t>{"question": "Xây dựng truy vấn SQL để cung cấp cho dân số từ 20 đến 30 tuổi ở các thành phố New York và Los Angeles.", "answer": "Giả sử có một bảng có tên \"CityData\" với các cột \"CityName\", \"Age\" và \"Population\", truy vấn SQL sẽ là:\n\n'''\nSELECT CityName, SUM(Population) là TotalPopulation\nFROM CityData\nWHERE CityName IN ('New York',  'Los Angeles') VÀ TUỔI TỪ 20 ĐẾN 30\nGROUP BY CityName;\n'''"}</w:t>
      </w:r>
    </w:p>
    <w:p w14:paraId="5AB1BA13" w14:textId="77777777" w:rsidR="00660A04" w:rsidRDefault="009002C1">
      <w:r>
        <w:t>{"câu hỏi": "Viết bình luận về cuốn tiểu thuyết mới nhất mà bạn đọc. - Cuốn tiểu thuyết tôi đọc có tên là "A Storm of Swords" của George R.R. Martin.", "Trả lời": "Gần đây tôi rất vui khi đọc "A Storm of Swords" của George R.R. Martin. Cuốn tiểu thuyết giả tưởng sử thi này là tập thứ ba trong loạt phim rất được hoan nghênh "A Song of Ice and Fire" và tiếp tục xây dựng dựa trên thế giới phức tạp của Westeros, chính trị và các nhân vật của nó. Một trong những điểm mạnh chính của cuốn tiểu thuyết này là chiều sâu và sự phức tạp của các nhân vật. Tác giả đã làm một công việc tuyệt vời trong việc đan xen các quan điểm và câu chuyện khác nhau của các nhân vật khác nhau, thu hút người đọc vào những câu chuyện cá nhân của họ một cách hiệu quả và cung cấp cái nhìn sâu sắc về động lực và mong muốn của họ. Mỗi nhân vật được viết với một mức độ sắc thái và chi tiết ấn tượng, dẫn đến một dàn diễn viên ba chiều và được thực hiện đầy đủ.\n\nBản thân cốt truyện hấp dẫn và nhịp độ nhanh, chứa đầy những khúc quanh thú vị khiến người đọc liên tục đứng trên mép ghế của họ. Các mưu đồ chính trị thúc đẩy cốt truyện tiến lên phía trước được thực hiện một cách thành thạo, tạo ra cảm giác cấp bách và căng thẳng chỉ làm tăng thêm sự phấn khích chung của câu chuyện.\n\nMartin Phong cách viết gợi lên và phong phú, đưa thế giới Westeros vào cuộc sống một cách sống động và nhập vai. Văn xuôi được đóng gói với những mô tả sống động và các chi tiết phức tạp phục vụ để tạo ra một thế giới được thực hiện đầy đủ mà người đọc có thể dễ dàng bị lạc vào. Nhìn chung, "A Storm of Swords" là một cuốn tiểu thuyết ly kỳ và hấp dẫn, cung cấp trên tất cả các mặt trận. Dàn nhân vật phong phú, cốt truyện được xây dựng bậc thầy và lối viết sống động khiến nó trở thành một cuốn sách thực sự đặc biệt, và là một cuốn sách mà tôi rất muốn giới thiệu cho bất kỳ ai thích giả tưởng sử thi hoặc các bộ phim chính trị phức tạp."}</w:t>
      </w:r>
    </w:p>
    <w:p w14:paraId="6F3C517A" w14:textId="77777777" w:rsidR="00660A04" w:rsidRDefault="009002C1">
      <w:r>
        <w:t>{"câu hỏi": "Gợi ý một số món trong thực đơn cho một nhà hàng chuyên về ẩm thực Ấn Độ.", "câu trả lời": "Chắc chắn, đây là một số món phổ biến trong thực đơn sẽ rất tuyệt vời cho một nhà hàng chuyên về ẩm thực Ấn Độ:\n\n- Butter Chicken: một món ăn phong phú và kem có những miếng thịt gà mềm trong nước sốt cà chua đầy hương vị.\n- Gà Tandoori: một món ăn phổ biến của Ấn Độ bao gồm thịt gà ướp cay được nấu trong lò tandoor.\n- Biryani:  một món cơm cay thường được nấu với thịt, chẳng hạn như thịt gà hoặc thịt cừu, và nhiều loại gia vị thơm.\n- Chana Masala: một món chay làm từ đậu xanh ninh trong nước sốt có hương vị được làm từ các loại gia vị như rau mùi, thì là và nghệ.\n- Palak Paneer: một món ăn chay phổ biến kết hợp phô mai kem (paneer) với rau bina trong nước sốt đậm đà và hương vị.  Một loại bánh mì được nấu trong lò tandoor và phục vụ ấm, thường là đi kèm với các món cà ri.\n- Samosas: một món khai vị hoặc đồ ăn nhẹ phổ biến bao gồm nhân mặn (như rau hoặc thịt gia vị) được bọc trong bánh ngọt và sau đó chiên giòn. \n- Mango Lassi: một thức uống giải khát làm từ sữa chua, xoài,  và sữa, thường được dùng làm nhạc đệm làm mát cho thức ăn cay."}</w:t>
      </w:r>
    </w:p>
    <w:p w14:paraId="780EA8B5" w14:textId="77777777" w:rsidR="00660A04" w:rsidRDefault="009002C1">
      <w:r>
        <w:lastRenderedPageBreak/>
        <w:t>{"câu hỏi": "Đề xuất chiến lược tiếp thị nội dung cho một công ty bán thức ăn cho thú cưng.", "câu trả lời": "Chiến lược tiếp thị nội dung cho một công ty thức ăn cho thú cưng có thể liên quan đến một số thành phần, bao gồm: \ n \ n1. Nội dung blog: Công ty có thể có một blog đăng bài thường xuyên về dinh dưỡng, chăm sóc thú cưng và các mẹo sở hữu thú cưng nói chung. Bằng cách cung cấp nội dung có giá trị và nhiều thông tin, công ty có thể thu hút khách hàng tiềm năng đến trang web của mình và thiết lập chính nó như một cơ quan có thẩm quyền trong ngành công nghiệp thức ăn cho vật nuôi. \ n \ n2. Phương tiện truyền thông xã hội: Công ty có thể có sự hiện diện tích cực trên các nền tảng truyền thông xã hội phổ biến, chẳng hạn như Facebook, Twitter và Instagram. Trên các nền tảng này, công ty có thể chia sẻ nội dung blog của mình, đăng hình ảnh và video hấp dẫn về thú cưng và tương tác với những người theo dõi. Phương tiện truyền thông xã hội có thể là một cách tuyệt vời để xây dựng nhận thức về thương hiệu và tương tác với khách hàng tiềm năng. \ n \ n3. Quan hệ đối tác với người có ảnh hưởng: Công ty có thể hợp tác với các blogger thú cưng nổi tiếng hoặc những người có ảnh hưởng trên mạng xã hội để quảng bá sản phẩm của mình. Bằng cách cộng tác với những cá nhân đã có một lượng lớn người theo dõi trong số những người nuôi thú cưng, công ty có thể tiếp xúc với nhiều đối tượng hơn. \ n \ n4. Tiếp thị qua email: Công ty có thể xây dựng một danh sách email và gửi bản tin thường xuyên cho người đăng ký. Các bản tin có thể bao gồm các liên kết đến các bài đăng trên blog mới nhất, ưu đãi và khuyến mãi đặc biệt và các thông tin khác về công ty và các sản phẩm của công ty. Tiếp thị qua email có thể là một cách hiệu quả để nuôi dưỡng khách hàng tiềm năng và chuyển đổi họ thành khách hàng. Nhìn chung, chìa khóa là tạo và chia sẻ nội dung chất lượng cao cung cấp giá trị cho chủ sở hữu vật nuôi và sử dụng nhiều kênh để tiếp cận và tương tác với đối tượng mục tiêu. Bằng cách thực hiện một chiến lược tiếp thị nội dung mạnh mẽ, công ty thức ăn cho thú cưng có thể xây dựng thương hiệu của mình, thu hút khách hàng mới và cuối cùng là phát triển kinh doanh."}</w:t>
      </w:r>
    </w:p>
    <w:p w14:paraId="656B1D77" w14:textId="77777777" w:rsidR="00660A04" w:rsidRDefault="009002C1">
      <w:r>
        <w:t>{"question": "Xây dựng truy vấn tìm kiếm để tìm một chiếc ghế gỗ có tựa lưng ngả.", "answer": "Truy vấn tìm kiếm để tìm một chiếc ghế gỗ có tựa lưng ngả có thể là, \"Ghế ngả gỗ\" hoặc \"Ghế gỗ ngả lưng có tựa lưng có thể điều chỉnh\"."}</w:t>
      </w:r>
    </w:p>
    <w:p w14:paraId="595645DB" w14:textId="77777777" w:rsidR="00660A04" w:rsidRDefault="009002C1">
      <w:r>
        <w:t>{"câu hỏi": "Tạo danh sách 5 nhiệm vụ quan trọng nhất cần hoàn thành để khởi chạy sản phẩm phần mềm.", "trả lời": "1. Phát triển và thử nghiệm sản phẩm: Viết và thử nghiệm mã cho sản phẩm phần mềm để đảm bảo rằng nó hoạt động như dự định và sẵn sàng phát hành. \ n \ n2. Chiến dịch tiếp thị và quảng cáo: Tạo và thực hiện chiến lược tiếp thị để nâng cao nhận thức về sản phẩm và tạo sự quan tâm giữa các khách hàng tiềm năng. \ n \ n3. Tài liệu hướng dẫn và hỗ trợ người dùng: Chuẩn bị tài liệu hướng dẫn và hướng dẫn để giúp người dùng hiểu cách sử dụng sản phẩm, cũng như thiết lập hệ thống cung cấp hỗ trợ và trả lời các câu hỏi của khách hàng. \ n \ n4. Cơ sở hạ tầng và hậu cần: Thiết lập cơ sở hạ tầng cần thiết để phân phối và bán sản phẩm, bao gồm máy chủ, hệ thống thanh toán và cơ chế phân phối. \ n \ n5. Đảm bảo chất lượng và kiểm tra cuối cùng: Tiến hành vòng thử nghiệm cuối cùng và đảm bảo chất lượng để đảm bảo rằng sản phẩm đáp ứng tất cả các tiêu chuẩn cần thiết và sẵn sàng để phát hành."}</w:t>
      </w:r>
    </w:p>
    <w:p w14:paraId="5DC2C46A" w14:textId="77777777" w:rsidR="00660A04" w:rsidRDefault="009002C1">
      <w:r>
        <w:lastRenderedPageBreak/>
        <w:t>{"câu hỏi": "Đề xuất một số cách để tăng mức độ tương tác của khách hàng trên trang web kinh doanh trực tuyến.", "trả lời": "Có một số cách để tăng mức độ tương tác của khách hàng trên trang web kinh doanh trực tuyến:\n1. Cá nhân hóa: Cá nhân hóa trải nghiệm trang web của bạn theo sở thích của người dùng bằng cookie, theo dõi hành vi tìm kiếm của họ và trình bày các ưu đãi và sản phẩm phù hợp. \ n2. Nội dung tương tác: Sử dụng nội dung tương tác như câu đố, khảo sát, thăm dò ý kiến hoặc trò chơi để làm cho trải nghiệm người dùng thú vị và hấp dẫn. \n3. Nội dung do người dùng tạo: Khuyến khích khách hàng chia sẻ trải nghiệm của họ thông qua đánh giá, xếp hạng và lời chứng thực. Điều này sẽ không chỉ thu hút khách hàng mà còn đóng vai trò là bằng chứng xã hội cho khách truy cập mới. \ n4. Trò chuyện trực tiếp và Chatbot: Thêm tính năng Trò chuyện trực tiếp hoặc chatbot vào trang web của bạn có thể cung cấp hỗ trợ tức thì cho khách hàng và giúp giải quyết các thắc mắc của họ kịp thời, nâng cao trải nghiệm của họ. Thông báo đẩy: Sử dụng thông báo đẩy để thông báo cho khách hàng về sản phẩm mới, bán hàng và ưu đãi đặc biệt. Điều này có thể giúp đưa chúng trở lại trang web của bạn.\n6. Tích hợp phương tiện truyền thông xã hội: Tích hợp phương tiện truyền thông xã hội vào trang web của bạn để giúp khách hàng chia sẻ và tương tác với nội dung của bạn dễ dàng hơn. \ n7. Chương trình khách hàng thân thiết: Bắt đầu chương trình khách hàng thân thiết với các ưu đãi và phần thưởng độc quyền cho khách hàng lặp lại để khuyến khích họ quay lại và tương tác với trang web của bạn. \ n8. Tiếp thị qua email: Sử dụng các chiến dịch tiếp thị qua email được cá nhân hóa để thu hút khách hàng và thông báo về các sản phẩm mới, bán hàng và các sự kiện đặc biệt."}</w:t>
      </w:r>
    </w:p>
    <w:p w14:paraId="13F5F8E4" w14:textId="77777777" w:rsidR="00660A04" w:rsidRDefault="009002C1">
      <w:r>
        <w:t>{"question": "Tạo một tên người dùng duy nhất tuân theo các nguyên tắc tiêu chuẩn của công ty. - Tên người dùng: Mason Miller", "trả lời": "Tên người dùng duy nhất của bạn dựa trên nguyên tắc tiêu chuẩn của công ty chúng tôi có thể là MasMil_23."}</w:t>
      </w:r>
    </w:p>
    <w:p w14:paraId="5E5A0942" w14:textId="77777777" w:rsidR="00660A04" w:rsidRDefault="009002C1">
      <w:r>
        <w:t>{"câu hỏi": "Công cụ tìm kiếm nào phổ biến nhất?", "câu trả lời": "Tính đến năm 2021, Google là công cụ tìm kiếm phổ biến nhất trên toàn thế giới, thống trị thị trường với khoảng 92% thị phần công cụ tìm kiếm toàn cầu. Các công cụ tìm kiếm phổ biến khác bao gồm Bing, Yahoo, Baidu và Yandex, trong số những công cụ khác."}</w:t>
      </w:r>
    </w:p>
    <w:p w14:paraId="3F221F4A" w14:textId="77777777" w:rsidR="00660A04" w:rsidRDefault="009002C1">
      <w:r>
        <w:t>{"câu hỏi": "Mô tả loại động vật nào là gấu túi.", "câu trả lời": "Gấu túi là một loài thú có túi sống trên cây có nguồn gốc từ lục địa Úc. Nó được biết đến với vẻ ngoài dễ thương và âu yếm, với khuôn mặt tròn, đôi tai mịn màng và thân hình chắc nịch. Koalas chủ yếu ăn lá bạch đàn và dành phần lớn thời gian ngủ gật trên cây. Chúng có một cái túi để chúng mang và chăm sóc con non, giống như tất cả các loài thú có túi.\u00a0Mặc dù chúng giống gấu, gấu túi không liên quan đến chúng; Họ hàng gần nhất còn sống của chúng là wombats. Chúng là một loài được yêu thích và mang tính biểu tượng của Úc, mặc dù môi trường sống và dân số của chúng đã bị ảnh hưởng bởi sự mất môi trường sống và phân mảnh."}</w:t>
      </w:r>
    </w:p>
    <w:p w14:paraId="1B172C75" w14:textId="77777777" w:rsidR="00660A04" w:rsidRDefault="009002C1">
      <w:r>
        <w:t>{"câu hỏi": "Cung cấp một phép ẩn dụ cho \u201ctime\u201d.", "câu trả lời": "Thời gian giống như một dòng sông, liên tục chảy và luôn thay đổi, mang theo những khoảnh khắc và ký ức, định hình cảnh quan cuộc sống của chúng ta khi nó đi qua. Chúng ta không thể kiểm soát hướng hay tốc độ của nó, nhưng chúng ta có thể chọn cách chúng ta điều hướng dòng chảy của nó, cho dù chúng ta trôi theo dòng chảy hay chèo thuyền có mục đích hướng tới đích đến của chúng ta."}</w:t>
      </w:r>
    </w:p>
    <w:p w14:paraId="63113E6C" w14:textId="77777777" w:rsidR="00660A04" w:rsidRDefault="009002C1">
      <w:r>
        <w:lastRenderedPageBreak/>
        <w:t>{"câu hỏi": "Lấy một văn bản có độ dài bất kỳ và diễn đạt lại nó thành một bài thơ haiku. - Cuộc sống quá ngắn ngủi để lãng phí.", "Trả lời": "Cuộc sống thoáng qua, quá ngắn ngủi\nKhông có thời gian để lãng phí, mỗi hơi thở\nQuý giá, để trân trọng."}</w:t>
      </w:r>
    </w:p>
    <w:p w14:paraId="27949EBC" w14:textId="77777777" w:rsidR="00660A04" w:rsidRDefault="009002C1">
      <w:r>
        <w:t>{"question": "Phân loại đối tượng này theo hệ thống phân loại phân loại. - Capybara", "đáp án": "Phân loại phân loại của Capybara như sau: \n- Vương quốc: Animalia (động vật)\n- Ngành: Chordata (sự hiện diện của notochord và dây thần kinh)\n- Lớp: Mammalia (động vật có vú)\n- Bộ: Rodentia (động vật gặm nhấm)\n- Họ: Caviidae (họ bao gồm chuột lang và capybaras)\n- Chi: Hydrochoerus (chi capybaras)\n- Loài: Hydrochoerus hydrochaeris (capybara)"}</w:t>
      </w:r>
    </w:p>
    <w:p w14:paraId="0B9A628C" w14:textId="77777777" w:rsidR="00660A04" w:rsidRDefault="009002C1">
      <w:r>
        <w:t>{"question": "Tạo một giá trị mới trong tập dữ liệu. - Giá trị số từ 2000 đến 3000", "trả lời": "2536"}</w:t>
      </w:r>
    </w:p>
    <w:p w14:paraId="3CC35CF1" w14:textId="77777777" w:rsidR="00660A04" w:rsidRDefault="009002C1">
      <w:r>
        <w:t>{"câu hỏi": "Giải thích ý nghĩa của câu tục ngữ này. - Tất cả những gì lấp lánh không phải là vàng.", "Trả lời": "Câu tục ngữ này có nghĩa là chỉ vì một cái gì đó có vẻ hấp dẫn hoặc có giá trị ở bên ngoài, nó không nhất thiết có nghĩa là nó thực sự đáng để xuất hiện. Nói cách khác, người ta nên thận trọng và không chỉ giả định giá trị hoặc giá trị của một cái gì đó dựa trên vẻ ngoài của nó. Về cơ bản, ngoại hình có thể lừa dối và không phải mọi thứ có vẻ tốt đều thực sự tốt. Điều quan trọng là phải nhìn xa hơn bề mặt và không bị đánh lừa bởi vẻ bề ngoài."}</w:t>
      </w:r>
    </w:p>
    <w:p w14:paraId="2DD1595A" w14:textId="77777777" w:rsidR="00660A04" w:rsidRDefault="009002C1">
      <w:r>
        <w:t>{"question": "Xác định một vấn đề tiềm ẩn với thiết kế này. - Một trang web có bố cục một trang, nơi tất cả nội dung được hiển thị trên một trang duy nhất.", "câu trả lời": "Một vấn đề tiềm ẩn khi có một trang web có bố cục một trang là nó có thể trở nên quá tải cho người dùng để điều hướng và tìm thông tin họ cần. Với tất cả nội dung được hiển thị trên một trang, trang có thể trở nên lộn xộn và vô tổ chức, khiến người dùng khó tìm thấy thông tin cụ thể. Ngoài ra, nếu có nhiều nội dung trên trang này, thời gian tải có thể lâu hơn, dẫn đến trải nghiệm người dùng chậm. Ngoài ra, có thể khó tổ chức các phần trang theo cách tuân theo hệ thống phân cấp nội dung logic hoặc ưu tiên đầy đủ thông tin quan trọng nhất. Menu điều hướng, nếu không được thiết kế đúng cách, cũng có thể trở nên khó hiểu, vì nó phải tính đến tất cả nội dung trên một trang duy nhất."}</w:t>
      </w:r>
    </w:p>
    <w:p w14:paraId="535D9654" w14:textId="77777777" w:rsidR="00660A04" w:rsidRDefault="009002C1">
      <w:r>
        <w:t xml:space="preserve">{"question": "Tạo một bảng phân cảnh của một khái niệm nhất định. - Kiếm tiền thông qua một nghề tay trái", "trả lời": "Hình 1: \nMột người đang ngồi ở bàn làm việc, nhìn vào màn hình máy tính. Họ dường như bị căng thẳng và không hài lòng khi họ tính toán tài chính của mình, phát hiện ra rằng tiền lương của họ không đủ để trang trải tất cả các chi phí của họ. \ n \ nChú thích: \ nJohn đang gặp khó khăn trong việc kiếm sống với công việc hiện tại của mình. \ n \ nImage 2: \ nBạn của người đó nói chuyện với họ khi đi văng về khái niệm hối hả bên lề. \ n \ n Chú thích: \ nBạn của John giới thiệu cho anh ta khái niệm kiếm tiền thông qua sự hối hả bên lề. \ n \ nImage 3: \ nJohn bắt đầu động não ý tưởng cho một nghề tay trái, bao gồm bán đồ thủ công thủ công, dạy kèm, trông thú cưng hoặc làm việc tự do. \ n \ nChú thích: \ nVới một số nghiên cứu và động não, John đưa ra một danh sách các ý tưởng hối hả bên tiềm năng. \ n \ nImage 4: \ nJohn quyết định sử dụng niềm đam mê nhiếp ảnh của mình làm nghề tay trái, vì vậy anh lấy máy ảnh ra và bắt đầu chụp ảnh những khoảnh </w:t>
      </w:r>
      <w:r>
        <w:lastRenderedPageBreak/>
        <w:t>khắc quý giá. \ n \ nChú thích: \ nJohn quyết định biến sở thích nhiếp ảnh của mình thành một nghề tay trái hối hả để kiếm thêm tiền.\n\nImage 5:\nJohn thiết lập một trang web để giới thiệu nhiếp ảnh của mình, in danh thiếp và nói với bạn bè của mình để truyền bá thông tin.\n\nChú thích:\nJohn bắt đầu quảng bá công việc kinh doanh nhiếp ảnh của mình để anh ấy có thể bắt đầu kiếm tiền.\n\nImage 6:\nCông việc khó khăn của John đã được đền đáp, và anh ấy sớm bắt đầu đặt hợp đồng biểu diễn nhiếp ảnh cho các sự kiện như đám cưới,  sinh nhật và các sự kiện của công ty.\n\nChú thích:\nSự hối hả bên lề của John cất cánh, và anh ấy bắt đầu kiếm thêm tiền thông qua công việc kinh doanh nhiếp ảnh của mình.\n\nImage 7:\nJohn vui vẻ nhìn vào số dư tài khoản ngân hàng của mình trên màn hình máy tính, anh ấy dường như cảm thấy nhẹ nhõm vì bây giờ anh ấy có thể trang trải tất cả các chi phí của mình trong khi làm điều gì đó anh ấy thích.\n\nChú thích:\nNhờ sự hối hả bên cạnh anh ấy,  John bây giờ có thể kiếm sống trong khi làm điều gì đó mà anh ấy yêu thích."}</w:t>
      </w:r>
    </w:p>
    <w:p w14:paraId="485CFD0A" w14:textId="77777777" w:rsidR="00660A04" w:rsidRDefault="009002C1">
      <w:r>
        <w:t>{"question": "Sửa đoạn này cho đúng ngữ pháp. - Đây là bài toán khó và cần nhiều thời gian để giải quyết", "trả lời": "Đây là bài toán khó và cần nhiều thời gian để giải quyết."}</w:t>
      </w:r>
    </w:p>
    <w:p w14:paraId="32645162" w14:textId="77777777" w:rsidR="00660A04" w:rsidRDefault="009002C1">
      <w:r>
        <w:t>{"câu hỏi": "Giải thích ý nghĩa của bức tranh này. - The Creation of Adam của Michelangelo", "Trả lời": "Sự sáng tạo của Adam" là một bức tranh nổi tiếng của nghệ sĩ thời Phục hưng Michelangelo, hoàn thành vào khoảng năm 1512 như một phần của bức bích họa trần nhà trong Nhà nguyện Sistine. Bức tranh mô tả Thiên Chúa và Adam, người đàn ông đầu tiên theo câu chuyện sáng tạo Kitô giáo, dang tay về phía nhau, với bàn tay của Chúa truyền tia lửa sự sống cho Adam. Bức tranh này đã được ngưỡng mộ rộng rãi vì tính nghệ thuật và chủ đề của nó. Các nhân vật mạnh mẽ, lý tưởng hóa của Thiên Chúa và Adam, được truyền tải thông qua sự thành thạo của Michelangelo về giải phẫu và sử dụng ánh sáng và bóng tối, phản ánh sự nhấn mạnh thời Phục hưng về chủ nghĩa nhân văn và vẻ đẹp của hình dạng con người. Tác phẩm thường được hiểu là tượng trưng cho mối quan hệ giữa nhân loại và thần thánh, với bàn tay dang rộng đại diện cho mối liên hệ giữa người phàm và người vĩnh cửu. Bố cục tổng thể của bức tranh cũng có hiệu ứng sâu sắc, với đường chéo mạnh mẽ được tạo ra bởi cánh tay của Chúa và Adam thu hút ánh mắt của người xem trên hình ảnh, và sử dụng chuyển động năng động và các hình thức xoáy, chẳng hạn như hình ảnh của Thiên Chúa được bao quanh bởi các thiên thần, tăng cường cảm giác về năng lượng và cuộc sống. "Sự sáng tạo của Adam" hiện được coi là một trong những tác phẩm vĩ đại nhất của Michelangelo và đã trở thành một hình ảnh mang tính biểu tượng trong lịch sử nghệ thuật.</w:t>
      </w:r>
    </w:p>
    <w:p w14:paraId="4D92F3E4" w14:textId="77777777" w:rsidR="00660A04" w:rsidRDefault="009002C1">
      <w:r>
        <w:t>{"câu hỏi": "Mô tả nơi xuất xứ của món ăn này. - Paella Tây Ban Nha", "câu trả lời": "Nơi xuất xứ của Paella Tây Ban Nha là bờ biển phía Đông của Tây Ban Nha, cụ thể là ở khu vực Valencia. Món ăn này có nguồn gốc từ vùng Valencia, nằm trên bờ biển phía đông Tây Ban Nha và từ "Paella" dùng để chỉ chảo dùng để nấu ăn. Các tài liệu tham khảo đầu tiên về món ăn này là vào đầu thế kỷ 18, và ban đầu nó được nấu trên lửa mở trên các cánh đồng, với các thành phần có sẵn trong tay. Món ăn kể từ đó đã phát triển và lan rộng khắp đất nước và thế giới, với nhiều khu vực và đầu bếp đặt vòng quay của riêng họ vào các thành phần và chuẩn bị. Tuy nhiên, trái tim của món ăn - cơm nêm nấu với nghệ tây, rau và các loại thịt hoặc hải sản khác nhau - vẫn đúng với nguồn gốc Valencia của nó.</w:t>
      </w:r>
    </w:p>
    <w:p w14:paraId="19A3631F" w14:textId="77777777" w:rsidR="00660A04" w:rsidRDefault="009002C1">
      <w:r>
        <w:lastRenderedPageBreak/>
        <w:t>{"câu hỏi": "Cung cấp ba bước để giải quyết một vấn đề cụ thể. - Cách tạo ngân sách", "trả lời": "1. Xác định thu nhập và chi phí: Bắt đầu bằng cách tính toán số tiền bạn đến và đi mỗi tháng. Bao gồm tất cả các nguồn thu nhập, chẳng hạn như tiền lương, tiền thưởng và hối hả phụ. Theo dõi tất cả các chi phí của bạn, bao gồm hóa đơn, cửa hàng tạp hóa, thanh toán bảo hiểm và giải trí. \ n \ n2. Phân loại và đặt giới hạn: Chia chi phí của bạn thành các danh mục có ý nghĩa đối với lối sống của bạn, chẳng hạn như nhà ở, thực phẩm và phương tiện đi lại. Chỉ định giới hạn chi tiêu hàng tháng cho mỗi danh mục để bạn biết mình có thể phân bổ bao nhiêu cho mỗi danh mục.\n\n3. Thực hiện điều chỉnh và bám sát kế hoạch: Nếu chi phí của bạn vượt quá thu nhập của bạn, hãy tìm những khu vực mà bạn có thể cắt giảm. Ưu tiên các chi phí cần thiết trước và tìm cách tiết kiệm cho các mặt hàng không thiết yếu. Xem lại ngân sách của bạn mỗi tháng để đảm bảo bạn đang đi đúng hướng và thực hiện các điều chỉnh khi cần thiết để đảm bảo rằng bạn không chi tiêu quá mức. Bám sát ngân sách của bạn để duy trì sự ổn định về tài chính và đạt được các mục tiêu tài chính dài hạn của bạn."}</w:t>
      </w:r>
    </w:p>
    <w:p w14:paraId="2C1E6851" w14:textId="77777777" w:rsidR="00660A04" w:rsidRDefault="009002C1">
      <w:r>
        <w:t>{"câu hỏi": "Mô tả quá trình học một ngôn ngữ mới.", "trả lời": "Học một ngôn ngữ mới là một quá trình đòi hỏi sự cam kết và cống hiến. Dưới đây là một số bước bạn có thể thực hiện để học thành công một ngôn ngữ mới: \ n \ n1. Đặt mục tiêu của bạn: Xác định lý do tại sao bạn muốn học ngôn ngữ và mức độ thành thạo bạn muốn đạt được. Đặt mục tiêu rõ ràng và có thể đạt được sẽ giúp bạn duy trì động lực trong suốt quá trình học tập. \ n \ n2. Chọn phương pháp học: Có nhiều cách để học một ngôn ngữ mới bao gồm các lớp học trực tiếp, chương trình trực tuyến, ứng dụng học ngôn ngữ hoặc sách. Chọn một phương pháp vừa dễ tiếp cận với bạn vừa phù hợp với phong cách học tập của bạn.\n\n3. Đắm mình trong ngôn ngữ: Cố gắng bao quanh mình với ngôn ngữ càng nhiều càng tốt bằng cách nghe nhạc, xem phim hoặc chương trình TV và đọc sách hoặc tin tức bằng ngôn ngữ. Điều này sẽ giúp bạn trở nên quen thuộc hơn với âm thanh, ngữ pháp và từ vựng của ngôn ngữ. \ n \ n4. Thực hành, thực hành, thực hành: Chìa khóa để học ngôn ngữ là luôn thực hành nói, nghe, đọc và viết. Tận dụng các tài nguyên trực tuyến hoặc tìm một đối tác trao đổi ngôn ngữ hoặc gia sư để thực hành. Đừng sợ mắc lỗi, vì chúng là một phần tự nhiên của quá trình học tập. \ n \ n5. Mở rộng vốn từ vựng của bạn: Học từ vựng mới sẽ giúp bạn giao tiếp hiệu quả hơn bằng ngôn ngữ. Sử dụng flashcards hoặc các kỹ thuật ghi nhớ khác, và cố gắng sử dụng các từ mới trong ngữ cảnh để giúp bạn nhớ chúng. \ n \ n6. Hãy kiên nhẫn: Học một ngôn ngữ mới là một cam kết lâu dài và tiến bộ đôi khi có thể chậm. Điều quan trọng là phải kiên nhẫn, tiếp tục luyện tập và không nản lòng. Nhìn chung, học một ngôn ngữ mới là một trải nghiệm bổ ích không chỉ cho phép bạn giao tiếp với một nhóm người mới mà còn nâng cao hiểu biết của bạn về các nền văn hóa khác nhau và mở rộng tầm nhìn của bạn."}</w:t>
      </w:r>
    </w:p>
    <w:p w14:paraId="2594ACEA" w14:textId="77777777" w:rsidR="00660A04" w:rsidRDefault="009002C1">
      <w:r>
        <w:t xml:space="preserve">{"câu hỏi": "Phát minh ra một sinh vật thần thoại.", "câu trả lời": "Ngày xửa ngày xưa, trong một vùng đất của những khu rừng tươi tốt, những ngọn đồi thoai thoải và những dòng sông trong vắt, có một sinh vật huyền bí được gọi là Triflare. Triflare có đầu và cánh của một con đại bàng, cơ thể của một con sư tử và đuôi của một con rắn. Người ta nói rằng lông của nó tỏa sáng với cường độ của mặt trời và đôi mắt của nó chứa đựng trí tuệ của thời đại. \n\nTheo truyền thuyết, Triflare được tạo ra bởi các vị thần để bảo vệ và hướng dẫn các sinh vật trên trái đất. Nó lang thang trên đất liền, truyền bá lòng tốt và ánh sáng bất cứ nơi nào nó đến, trong khi xua đuổi bóng tối đe dọa tiêu thụ nó. Mặc dù có vẻ ngoài đáng sợ, </w:t>
      </w:r>
      <w:r>
        <w:lastRenderedPageBreak/>
        <w:t>Triflare rất hiền lành và tốt bụng. Người ta nói rằng nếu một người tình cờ gặp nó trong tự nhiên, họ chỉ cần cung cấp một dấu hiệu hòa bình, chẳng hạn như một bông hoa hoặc một chiếc lông vũ, và Triflare sẽ ban phước cho họ với may mắn và thịnh vượng. Mặc dù không nhiều người may mắn gặp phải Triflare, sự hiện diện của nó được cảm nhận trên khắp vùng đất. Người ta nói rằng khi người ta nhìn thấy một con đại bàng bay vút trên bầu trời, một con sư tử gầm rú từ xa hoặc một con rắn uốn lượn qua cỏ, đó là dấu hiệu cho thấy Triflare đang ở gần và theo dõi họ, với sự bảo vệ, tình yêu và trí tuệ mãnh liệt của nó. Truyền thuyết Triflare tuyệt vời đến mức nó sống mãi trong trái tim và tâm trí của tất cả những ai sống trên đất,  Một biểu tượng của hy vọng và lòng can đảm khi đối mặt với sự không chắc chắn."}</w:t>
      </w:r>
    </w:p>
    <w:p w14:paraId="53BA5D68" w14:textId="77777777" w:rsidR="00660A04" w:rsidRDefault="009002C1">
      <w:r>
        <w:t>{"câu hỏi": "Nguyên nhân chính của sự nóng lên toàn cầu là gì?", "câu trả lời": "Nguyên nhân chính của sự nóng lên toàn cầu là sự gia tăng mức độ khí nhà kính trong khí quyển, chủ yếu là do các hoạt động của con người như đốt nhiên liệu hóa thạch để lấy năng lượng và phá rừng. Những khí này, chẳng hạn như carbon dioxide, giữ nhiệt từ mặt trời và làm cho nhiệt độ Trái đất tăng lên, dẫn đến những thay đổi trong mô hình khí hậu và các tác động môi trường khác.</w:t>
      </w:r>
    </w:p>
    <w:p w14:paraId="2F9E34CD" w14:textId="77777777" w:rsidR="00660A04" w:rsidRDefault="009002C1">
      <w:r>
        <w:t>{"câu hỏi": "Cách tốt nhất để nấu trứng là gì?", "câu trả lời": "Không có cách dứt khoát nào để nấu trứng: điều này thay đổi từ người này sang người khác, vì cuối cùng nó phụ thuộc vào sở thích và sở thích cá nhân. Một số phương pháp phổ biến bao gồm: \ n \ n1. Luộc: Một quả trứng luộc có thể mềm, trung bình hoặc cứng dựa trên thời gian luộc. Cho trứng vào nồi nước, đun sôi và để trứng chín trong 2-3 phút (mềm), 6-7 phút (vừa) hoặc 10-12 phút (cứng).\n\n2. Scrambled: Đập trứng vào bát, đánh cùng bằng nĩa hoặc máy đánh trứng, sau đó đổ vào chảo rán nóng, có dầu mỡ. Khuấy liên tục cho đến khi chín hoàn toàn.\n\n3. Chiên: Trong chảo rán, nấu trứng lên mặt nắng hoặc quá dễ dàng bằng cách đập nó vào chảo và nấu cho đến khi lòng trắng được thiết lập và lòng đỏ đạt đến mức chảy nước mong muốn. \ n \ n4. Luộc: Đổ nước sôi vào nồi, sau đó đập trứng vào cốc nhỏ hoặc ramekin. Nhẹ nhàng đổ trứng vào nước, nấu trong khoảng 3 phút, sau đó lấy nó ra bằng thìa có rãnh. \ n \ n5. Nướng: Đập một quả trứng vào đĩa an toàn cho lò nướng đã được bôi mỡ, sau đó nướng trong lò đã được làm nóng trước trong khoảng 15 phút hoặc cho đến khi lòng trắng được đặt và lòng đỏ được nấu theo ý thích của bạn. \ n \ n Đây là một số cách để nấu trứng, nhưng còn nhiều cách khác ngoài kia. Hãy thoải mái thử nghiệm và tìm ra loại phù hợp với khẩu vị của bạn nhất!"}</w:t>
      </w:r>
    </w:p>
    <w:p w14:paraId="635C6407" w14:textId="77777777" w:rsidR="00660A04" w:rsidRDefault="009002C1">
      <w:r>
        <w:t>{"câu hỏi": "Bầu trời có màu gì?", "câu trả lời": "Bầu trời có thể xuất hiện nhiều màu sắc khác nhau tùy thuộc vào thời tiết, vị trí và thời gian trong ngày. Nó thường xuất hiện màu xanh lam vào ban ngày, với các biến thể của màu sáng hơn và sâu hơn. Vào lúc bình minh và hoàng hôn, bầu trời có thể có màu đỏ, hồng hoặc cam. Vào ban đêm, bầu trời có thể xuất hiện màu đen hoặc xanh đậm."}</w:t>
      </w:r>
    </w:p>
    <w:p w14:paraId="6A764C4A" w14:textId="77777777" w:rsidR="00660A04" w:rsidRDefault="009002C1">
      <w:r>
        <w:t xml:space="preserve">{"câu hỏi": "Máy phát điện trên ô tô là gì?", "câu trả lời": "Máy phát điện là một thành phần thiết yếu của hệ thống điện ô tô tạo ra năng lượng để sạc pin và cung cấp năng lượng cho hệ thống điện của xe trong khi động cơ đang chạy. Nó chuyển đổi năng lượng cơ học từ động cơ thành năng lượng điện thông qua một quá trình gọi là dòng điện xoay chiều (AC). Máy phát điện tiếp quản từ pin, cung cấp năng lượng để khởi động xe và sau đó được sạc lại bằng máy </w:t>
      </w:r>
      <w:r>
        <w:lastRenderedPageBreak/>
        <w:t>phát điện để đảm bảo rằng có đủ năng lượng để chạy các phụ kiện của xe và giữ cho pin được sạc. Máy phát điện thường được đặt gần phía trước động cơ và được dẫn động bởi một dây đai nối với trục khuỷu của động cơ. Nếu máy phát điện bị hỏng, hệ thống điện của xe sẽ làm cạn kiệt pin, cuối cùng khiến xe mất điện và ngừng chạy."}</w:t>
      </w:r>
    </w:p>
    <w:p w14:paraId="5759945D" w14:textId="77777777" w:rsidR="00660A04" w:rsidRDefault="009002C1">
      <w:r>
        <w:t>{"câu hỏi": "Tạo ra một bài thơ có chủ đề về lòng dũng cảm", "câu trả lời": "Một cơn gió mạnh, một cơn bão biển,\nMột con đường khó khăn phía trước tôi\nNhưng tôi vẫn đứng, tinh thần tôi toàn vẹn\nVới lòng can đảm cháy sáng, một mục tiêu dẫn đường\n\nXuyên qua bóng tối sâu thẳm, và những ngọn núi cao\nTôi sẽ tìm thấy con đường của mình, trái tim tôi sẽ hướng dẫn\nVì lòng can đảm là ánh sáng,  nó chỉ ra con đường \ n Qua mọi thử thách và mọi cuộc chiến \ n \ nNó không phải là sự vắng mặt của nỗi sợ hãi, \ n Cũng không phải là sự khô khan của từng giọt nước mắt, \ nNhưng ý chí để vượt qua, \ n \ n Với lòng can đảm trong trái tim tôi, tôi sẽ giữ vững lập trường của mình, \ nTôi sẽ không bao giờ co lại hoặc quay lại \ n Vì với mỗi bước đi, tôi được đổi mới \ nBolder hơn,  mạnh mẽ hơn, với lòng can đảm thấm nhuần.\n\nVì vậy, hãy để gió hú, hãy để đại dương hoành hành\nTôi sẽ đối mặt với tất cả chúng bằng sức mạnh và sự hiền triết\nVì lòng can đảm là ngọn lửa không bao giờ chết,\nVà với nó, tôi sẽ chinh phục và trỗi dậy."}</w:t>
      </w:r>
    </w:p>
    <w:p w14:paraId="229D99B1" w14:textId="77777777" w:rsidR="00660A04" w:rsidRDefault="009002C1">
      <w:r>
        <w:t>{"câu hỏi": "Lập danh sách năm cách để tử tế với người khác", "trả lời": "1. Đưa ra một bàn tay giúp đỡ: Một cách để tử tế với người khác là cung cấp sự giúp đỡ trong những lúc cần thiết, cho dù đó là cho mượn một đôi tai lắng nghe hoặc một bàn tay giúp đỡ với công việc nhà hoặc bất kỳ việc vặt nào. \ n \ n2. Thể hiện sự đồng cảm và thấu hiểu: Một cách tuyệt vời để tử tế với người khác là thể hiện sự đồng cảm, cố gắng đặt mình vào vị trí của họ và phản ứng tử tế với tình huống của họ. Thực hành các hành động tử tế ngẫu nhiên: Những cử chỉ nhỏ như nở nụ cười hoặc nhận ra một hành động chu đáo cho ai đó như mua hàng tạp hóa cho hàng xóm hoặc trả tiền cho lon cà phê của ai đó, điều này có thể làm cho ngày của họ. \ n \ n4. Hãy hào phóng với thời gian của bạn: Dành thời gian của bạn để giúp đỡ người khác, cho dù thông qua hoạt động tình nguyện hay chỉ đơn giản là dành thời gian với ai đó và dành cho họ sự chú ý không phân chia của bạn, có thể là một cách tuyệt vời để thể hiện lòng tốt. Hãy là một người biết lắng nghe: Đôi khi tất cả những gì ai đó cần là ai đó để nói chuyện và một người biết lắng nghe có thể tạo ra tất cả sự khác biệt. Thực hành lắng nghe tích cực và cung cấp sự hiện diện không phán xét và hỗ trợ cho người khác."}</w:t>
      </w:r>
    </w:p>
    <w:p w14:paraId="131DCFFA" w14:textId="77777777" w:rsidR="00660A04" w:rsidRDefault="009002C1">
      <w:r>
        <w:t xml:space="preserve">{"câu hỏi": "Wendy có 180 feet đấu kiếm. Cô ấy cần bao quanh một không gian hình chữ nhật với diện tích gấp mười lần chu vi của nó. Nếu cô ấy sử dụng hết vật liệu hàng rào của mình, cạnh lớn nhất của vỏ bọc là bao nhiêu feet?", "trả lời": "- Hãy gọi chiều dài của hình chữ nhật l và chiều rộng w. \n- Chu vi của một hình chữ nhật có thể được biểu thị bằng tổng của cả bốn cạnh. Do đó, nó bằng 2l + 2w. \n- Tương tự, chúng ta có thể biểu diễn diện tích của hình chữ nhật là lw. \n- Vì chúng ta biết rằng Wendy sử dụng tất cả các hàng rào, chu vi của hình chữ nhật mà cô ấy bao quanh phải là 180 feet. \n- Diện tích, gấp 10 lần, lên tới 1800 feet vuông. \n- Điều này cho chúng ta một hệ thống gồm hai phương trình: \n\n - 2l + 2w = 180 \n - lw = 1800\n\n- Nếu chúng ta giải cho l theo w bằng phương trình thứ nhất, chúng ta thấy rằng 180 - 2w = 2l, hoặc l = 90 - w. \n- Sau đó, chúng ta có thể cắm biểu thức này trở lại phương trình thứ hai, cho chúng ta (90 - w) (w) = 1800. \n- Điều này đơn giản </w:t>
      </w:r>
      <w:r>
        <w:lastRenderedPageBreak/>
        <w:t>hóa thành w^2 - 90w + 1800 = 0 \n- Bao thanh toán, chúng ta thấy rằng (w - 60)(w - 30) = 0.\n- Do đó, hai giá trị có thể có của w là 60 feet và 30 feet. \n- Vì l = 90 - w, các giá trị có thể có của l phải lần lượt là 30 feet và 60 feet. \n- Vì bài toán yêu cầu cạnh lớn nhất, câu trả lời cuối cùng là 60 feet."}</w:t>
      </w:r>
    </w:p>
    <w:p w14:paraId="79C077E4" w14:textId="77777777" w:rsidR="00660A04" w:rsidRDefault="009002C1">
      <w:r>
        <w:t>{"câu hỏi": "Chọn ra chủ đề của câu - Con mèo đuổi theo chuột", "câu trả lời": "Chủ đề của câu là \"Con mèo.\""}</w:t>
      </w:r>
    </w:p>
    <w:p w14:paraId="67C4705E" w14:textId="77777777" w:rsidR="00660A04" w:rsidRDefault="009002C1">
      <w:r>
        <w:t>{"câu hỏi": "Tìm chu vi của một vòng tròn bán kính R - 5", "câu trả lời": "Chu vi của một vòng tròn bán kính 5 xấp xỉ 31,42. Công thức để tìm chu vi của một đường tròn là 2\u03c0R, trong đó R đại diện cho bán kính của đường tròn. Cắm bán kính 5 đã cho vào công thức, chúng ta nhận được:\n2 x \u03c0 x 5 = 31,42"}</w:t>
      </w:r>
    </w:p>
    <w:p w14:paraId="7617C0CE" w14:textId="77777777" w:rsidR="00660A04" w:rsidRDefault="009002C1">
      <w:r>
        <w:t>{"câu hỏi": "Kết hợp hai câu trong một - Tôi thích chơi bóng đá. Tôi thích chơi bóng rổ.", "trả lời": "Tôi thích chơi cả bóng đá và bóng rổ."}</w:t>
      </w:r>
    </w:p>
    <w:p w14:paraId="084C85F1" w14:textId="77777777" w:rsidR="00660A04" w:rsidRDefault="009002C1">
      <w:r>
        <w:t>{"câu hỏi": "Chỉnh sửa câu này để sử dụng gerund - Tôi cảm thấy hào hứng khi đến thăm bảo tàng", "trả lời": "Tôi cảm thấy hào hứng khi đến thăm bảo tàng."}</w:t>
      </w:r>
    </w:p>
    <w:p w14:paraId="7ABB1FA0" w14:textId="77777777" w:rsidR="00660A04" w:rsidRDefault="009002C1">
      <w:r>
        <w:t>{"câu hỏi": "Sáng tác một bài thơ nắm bắt cảm xúc của tôi. - Cảm xúc: Tức giận và thất vọng", "trả lời": "Một cơn bão ủ trong tôi, tiếng ầm ầm của sấm sét, \nMột cơn bão, một cơn lốc cảm xúc bên dưới.\nNgọn lửa giận dữ thiêu rụi con người tôi,\nMột sức nóng tỏa ra với tất cả những gì tôi đang thấy.\n\nNhững lời còn lại chưa được nói, những lời hứa chưa được thực hiện,\nNgọn lửa thất vọng không thể tĩnh lặng.\nMột ngọn núi lửa sẵn sàng phun trào,\nTrái tim tôi,  một khi bình tĩnh, bây giờ phá vỡ.\n\nCơn bão xây dựng, cơn thịnh nộ tăng lên,\nMột làn sóng cảm xúc, một cơn lũ tai ương.\nMột cơn thịnh nộ, một làn sóng u ám, \nMột trái tim chưa hoàn tác, một linh hồn bốc khói.\n\nNhưng như với tất cả các cơn bão, bầu trời sẽ quang đãng, \n Cơn bão sẽ qua, mặt trời sẽ xuất hiện trở lại. \n Sự tức giận sẽ phai nhạt,  Sự thất vọng cũng vậy,\nỞ vị trí của nó, hy vọng sẽ đến một lần nữa.\n\nVà mặc dù những đám mây có thể kéo dài một thời gian,\nCơn bão đã qua, và cùng với nó, thử thách.\n\nVì vậy, hãy để sự tức giận và thất vọng đến,\nVì qua cơn bão tố, chúng ta không bao giờ hoàn tác."}</w:t>
      </w:r>
    </w:p>
    <w:p w14:paraId="77B93C5A" w14:textId="77777777" w:rsidR="00660A04" w:rsidRDefault="009002C1">
      <w:r>
        <w:t>{"question": "Tạo dạng xem phương thức trong ứng dụng web. - Yêu cầu: Hình dạng phương thức sẽ là hình chữ nhật tròn với nền xám.", "trả lời": "Để tạo chế độ xem phương thức với hình chữ nhật tròn có nền xám trong ứng dụng web, bạn có thể sử dụng kết hợp HTML, CSS và JavaScript. \n\n'''HTML\n&lt;!-- HTML --&gt;\n&lt;!-- Phương thức kích hoạt nút --&gt;\n&lt; nút type = \ "button\" class = \ "btn btn-primary \" data-toggle = \ "modal \" data-target = \ "#myModal \ "&gt;Open Modal&lt; / button&gt;\n \ n&lt;!-- Phương thức --&gt;\n&lt; div class=\"modal fade\" id=\"myModal\" tabindex=\"-1\" role=\"dialog\" aria-labelledby=\"myModalLabel\" aria-hidden=\"true\"&gt;\n &lt;div class=\"modal-dialog\" role=\"document\"&gt;\n &lt;div class=\"modal-content\"&gt;\n &lt;div class=\" modal-header\"&gt;\n &lt;h5 class=\"modal-title\" id=\"myModalLabel\"&gt;Your Modal Title&lt;/h5&gt;\n &lt;button type=\"button\" class=\"close\" data-dismiss=\"modal\" aria-label=\"Close\"&gt;\n &lt;span aria-hidden=\"true\"&gt;&amp;times;" &lt;/span&gt;\n &lt;/button&gt;\n &lt;/div&gt;\n &lt;div class=\"modal-</w:t>
      </w:r>
      <w:r>
        <w:lastRenderedPageBreak/>
        <w:t>body\"&gt;\n ...\n &lt;/div&gt;\n &lt;div class=\"modal-footer\"&gt;\n &lt;button type=\"button\" class=\"btn btn-secondary\"  data-dismiss=\"modal\"&gt;Close&lt;/button&gt;\n &lt;button type=\"button\" class=\"btn btn-primary\"&gt;Save changes&lt;/button&gt;\n &lt;/div&gt;\n &lt;/div&gt;\n &lt;/div&gt;\n&lt;/div&gt;\n''\n\n'''CSS\n/*CSS*/\n.modal-content {\n border-radius: 15px; /*setting rounded rectangle*/\n background-color: grey; /*setting grey background*/\n}\n'''\n\n''JavaScript\n// JavaScript\n// Đảm bảo bao gồm bootstrap và jQuery\n$('#myModal').modal(options) // khởi tạo phương thức với options\n'''\n\nLưu ý rằng đoạn mã trên đang sử dụng Bootstrap cho thành phần phương thức. Đảm bảo bao gồm các thư viện bootstrap và jQuery tương ứng trong thẻ đầu của bạn để nó hoạt động bình thường. Bạn cũng có thể điều chỉnh bán kính viền và màu nền theo giá trị mong muốn."}</w:t>
      </w:r>
    </w:p>
    <w:p w14:paraId="184D3305" w14:textId="77777777" w:rsidR="00660A04" w:rsidRDefault="009002C1">
      <w:r>
        <w:t>{"câu hỏi": "Phân loại câu sau là ngữ pháp hay không ngữ pháp? - Câu: Anh ấy thông minh hơn tôi.", "trả lời": "Câu \"Anh ấy thông minh hơn tôi" là không đúng ngữ pháp. Nó có thể được sửa thành "Anh ta thông minh hơn tôi" hoặc "Anh ta thông minh hơn tôi.\"}</w:t>
      </w:r>
    </w:p>
    <w:p w14:paraId="64AB1710" w14:textId="77777777" w:rsidR="00660A04" w:rsidRDefault="009002C1">
      <w:r>
        <w:t>{"question": "Mô tả quá trình tạo một trang web. - .", "trả lời": "Tạo một trang web bao gồm một số bước và đòi hỏi một số kiến thức về HTML, CSS và có thể là các ngôn ngữ phát triển web khác. Đây là một quá trình đơn giản hóa để tạo một trang web: \ n \ n1. Lập kế hoạch nội dung và thiết kế: Trước khi bắt đầu viết mã, điều quan trọng là phải quyết định trang web sẽ chứa thông tin nào và nó sẽ được tổ chức như thế nào. Nó cũng rất quan trọng để lập kế hoạch thiết kế trực quan trang web \u2019s, bao gồm bảng màu, hình ảnh và bố cục. \ n \ n2. Tạo cấu trúc HTML: Bước tiếp theo là viết mã HTML sẽ tạo cấu trúc cơ bản của trang. HTML là ngôn ngữ đánh dấu sử dụng thẻ để xác định các yếu tố khác nhau của trang web, chẳng hạn như tiêu đề, đoạn văn, liên kết và hình ảnh. \ n \ n3. Tạo kiểu cho trang bằng CSS: Khi cấu trúc HTML cơ bản đã sẵn sàng, đã đến lúc sử dụng CSS (Cascading Style Sheets) để thêm kiểu và định dạng cho trang. CSS được sử dụng để xác định giao diện trực quan của một trang web, bao gồm kích thước phông chữ và màu sắc, hình nền và bố cục. \ n \ n4. Thêm tính tương tác với JavaScript: JavaScript là ngôn ngữ lập trình có thể được sử dụng để thêm các yếu tố tương tác vào trang web, chẳng hạn như menu thả xuống, cửa sổ bật lên và xác thực biểu mẫu. Bước này là tùy chọn nhưng có thể nâng cao đáng kể trải nghiệm người dùng.\n\n5. Kiểm tra và xác thực mã: Sau khi trang web hoàn tất, điều quan trọng là phải kiểm tra nó để đảm bảo rằng nó hiển thị chính xác và hoạt động như dự định. Điều này bao gồm kiểm tra mã HTML và CSS để tìm lỗi và xác thực nó bằng các công cụ trực tuyến để đảm bảo nó đáp ứng các tiêu chuẩn web. \ n \ n6. Xuất bản trang: Bước cuối cùng trong việc tạo một trang web là xuất bản nó trên máy chủ web để những người khác trên internet có thể truy cập nó. Điều này thường liên quan đến việc tải các tệp lên dịch vụ lưu trữ web bằng FTP (Giao thức truyền tệp) hoặc một phương pháp tương tự.\n\nTóm lại, việc tạo một trang web liên quan đến việc lập kế hoạch nội dung và thiết kế, viết mã HTML và CSS, thêm tính tương tác với JavaScript, kiểm tra và xác thực mã và xuất bản trang trên máy chủ web."}</w:t>
      </w:r>
    </w:p>
    <w:p w14:paraId="12A0AF43" w14:textId="77777777" w:rsidR="00660A04" w:rsidRDefault="009002C1">
      <w:r>
        <w:t xml:space="preserve">{"question": "Hãy đưa ra 3 câu hỏi phỏng vấn cho một Java developer. - .", "trả lời": "1) Làm thế nào để bạn tiếp cận các vấn đề giải quyết vấn đề và gỡ lỗi phát sinh trong một ứng dụng dựa trên Java?\n2) Bạn có thể giải thích khái niệm lập trình hướng đối tượng khi nó áp dụng </w:t>
      </w:r>
      <w:r>
        <w:lastRenderedPageBreak/>
        <w:t>cho việc sử dụng Java không? \n3) Làm thế nào để bạn cập nhật những tiến bộ và cập nhật mới nhất liên quan đến công nghệ Java?"}</w:t>
      </w:r>
    </w:p>
    <w:p w14:paraId="397046C7" w14:textId="77777777" w:rsidR="00660A04" w:rsidRDefault="009002C1">
      <w:r>
        <w:t>{"question": "Tạo thuật toán nén để giảm kích thước của tập dữ liệu. - .", "trả lời": "Các thuật toán nén hoạt động bằng cách giảm số bit cần thiết để biểu diễn một tập dữ liệu, do đó làm giảm kích thước của nó. Đây là một thuật toán đơn giản có thể được sử dụng để nén tập dữ liệu: \ n \ n1. Xác định các mẫu định kỳ: Bước đầu tiên trong việc nén tập dữ liệu là xác định các mẫu định kỳ trong dữ liệu. Điều này có thể được thực hiện bằng cách quét tập dữ liệu và xác định chuỗi ký tự, số hoặc ký hiệu xảy ra nhiều lần. \ n \ n2. Xác định từ điển nén: Khi các mẫu định kỳ đã được xác định, bước tiếp theo là gán các mã ngắn hơn để đại diện cho chúng. Các mã này có thể được lưu trữ trong một từ điển nén, ánh xạ các chuỗi dữ liệu gốc đến các mã ngắn hơn. \ n \ n3. Mã hóa dữ liệu: Sau khi từ điển nén đã được tạo, bước tiếp theo là mã hóa dữ liệu bằng các mã được xác định trong từ điển. Điều này có thể được thực hiện bằng cách thay thế các chuỗi dữ liệu ban đầu bằng các mã ngắn hơn, dẫn đến phiên bản nén của tập dữ liệu. \ n \ n4. Lưu trữ từ điển: Điều quan trọng là phải lưu trữ từ điển nén cùng với tập dữ liệu nén, vì nó sẽ được yêu cầu giải nén dữ liệu sau này. \ n \ n5. Giải nén dữ liệu: Để giải nén dữ liệu, cần có tập dữ liệu nén và từ điển nén. Tập dữ liệu nén được quét để tìm mã, sau đó được thay thế bằng các chuỗi dữ liệu gốc tương ứng của chúng bằng từ điển, dẫn đến tập dữ liệu được giải nén. \ n \ nĐây chỉ là một ví dụ về thuật toán nén. Có nhiều kỹ thuật khác có thể được sử dụng để nén dữ liệu, bao gồm mã hóa Huffman, mã hóa độ dài chạy và thuật toán Lempel-Ziv-Welch (LZW). Việc lựa chọn thuật toán sẽ phụ thuộc vào đặc điểm của tập dữ liệu được nén."}</w:t>
      </w:r>
    </w:p>
    <w:p w14:paraId="235804EE" w14:textId="77777777" w:rsidR="00660A04" w:rsidRDefault="009002C1">
      <w:r>
        <w:t>{"câu hỏi": "Sự khác biệt giữa \"fun\" và \"interesting\"?", "answer": "\"Fun\" là một cái gì đó thú vị, thú vị hoặc thú vị, thường liên quan đến việc tham gia vào một hoạt động hoặc tương tác xã hội. "Thú vị" đề cập đến một cái gì đó hấp dẫn, kích thích tư duy hoặc thông tin, thường liên quan đến việc đạt được kiến thức hoặc hiểu biết mới. Nói tóm lại, "vui vẻ" là về sự thích thú và "thú vị" là về sự kích thích."}</w:t>
      </w:r>
    </w:p>
    <w:p w14:paraId="02C1E0A0" w14:textId="77777777" w:rsidR="00660A04" w:rsidRDefault="009002C1">
      <w:r>
        <w:t xml:space="preserve">{"câu hỏi": "Viết câu trả lời cho câu hỏi triết học này. - Câu hỏi: Chân lý có tồn tại ngoài nhận thức của chúng ta không?", "Trả lời": "Khái niệm chân lý ngoài nhận thức của con người đã được các triết gia tranh luận trong nhiều thế kỷ. Một số người cho rằng sự thật độc lập với nhận thức của con người và tồn tại một cách khách quan. Những người khác tin rằng sự thật được xây dựng thông qua kinh nghiệm và giải thích của con người, và do đó là chủ quan và phụ thuộc vào nhận thức. Đối với những người cho rằng sự thật tồn tại một cách khách quan, nó được coi là một thực thể tuyệt đối và không thay đổi. Theo quan điểm này, sự thật tồn tại bất kể nó được nhận thức hay hiểu bởi con người. Ví dụ, các định luật vật lý được coi là những sự thật khách quan tồn tại ngay cả khi không có ai xung quanh để quan sát chúng. Ngược lại, những người theo chủ nghĩa chủ quan cho rằng sự thật được xây dựng thông qua kinh nghiệm và giải thích của con người. Họ cho rằng thực tế được nhận thức thông qua các giác quan của chúng ta và được giải thích thông qua sự hiểu biết cá nhân và tập thể của chúng ta. Do đó, sự thật phụ thuộc vào nhận thức của chúng ta và có thể thay đổi từ cá nhân này sang cá nhân khác. Cuối cùng, sự thật có tồn tại bên ngoài nhận thức của con người hay không phụ thuộc vào quan điểm và niềm tin triết học của một người. Một số người tin rằng </w:t>
      </w:r>
      <w:r>
        <w:lastRenderedPageBreak/>
        <w:t>sự thật là một thực tế khách quan, trong khi những người khác coi đó là một cấu trúc chủ quan. Cuộc tranh luận về bản chất của sự thật đang diễn ra và có thể sẽ tiếp tục phát triển khi sự hiểu biết của chúng ta về thế giới xung quanh chúng ta mở rộng."}</w:t>
      </w:r>
    </w:p>
    <w:p w14:paraId="62D31C82" w14:textId="77777777" w:rsidR="00660A04" w:rsidRDefault="009002C1">
      <w:r>
        <w:t>{"question": "Thiết kế giao diện của một ứng dụng. - Yêu cầu: Ứng dụng phải có thiết kế trực quan và thân thiện với người dùng.", "trả lời": "Giao diện tối ưu cho một ứng dụng cần có thiết kế trực quan và thân thiện với người dùng có thể có các tính năng sau:\n\n1. ** Bố cục đơn giản và hình ảnh rõ ràng: ** Bố cục phải đơn giản, sạch sẽ và không lộn xộn, giúp người dùng dễ dàng điều hướng. Việc sử dụng hình ảnh, biểu tượng và đồ họa rõ ràng và súc tích có thể giúp người dùng hiểu các tùy chọn và tương tác có sẵn. \ n \ n2. ** Thiết kế nhất quán: ** Một thiết kế nhất quán giúp thiết lập kỳ vọng cho người dùng, giúp họ tương tác với ứng dụng dễ dàng hơn. Điều quan trọng là sử dụng bảng màu, kiểu chữ và các yếu tố thiết kế thống nhất để tạo ra một cái nhìn thống nhất trong toàn bộ ứng dụng. \ n \ n3. ** Điều hướng dễ dàng: ** Điều hướng trong ứng dụng phải dễ dàng và hợp lý, cho phép người dùng nhanh chóng di chuyển giữa các màn hình và tìm thấy những gì họ cần. Một menu nổi bật hoặc nhãn rõ ràng có thể giúp với điều này. \ n \ n4. ** Đáp ứng và Nhanh chóng: ** Ứng dụng phải nhanh và đáp ứng các tương tác của người dùng. Giao diện sẽ cung cấp phản hồi trực quan khi người dùng tương tác với nó, chẳng hạn như nhấn nút hoặc trạng thái di chuột, để mang lại cho họ cảm giác kiểm soát. \ n \ n5. ** Xóa lời kêu gọi hành động: ** Ứng dụng phải có các nút hoặc tương tác kêu gọi hành động rõ ràng và súc tích, giúp người dùng dễ dàng hiểu những gì họ phải làm tiếp theo. \ n \ nTóm lại, để thiết kế giao diện của một ứng dụng với thiết kế trực quan và thân thiện với người dùng, nó phải có bố cục đơn giản và sạch sẽ, thiết kế nhất quán trong toàn bộ ứng dụng,  Điều hướng dễ dàng, tương tác nhanh và nhạy, và lời kêu gọi hành động rõ ràng cho người dùng."}</w:t>
      </w:r>
    </w:p>
    <w:p w14:paraId="57F9A4E2" w14:textId="77777777" w:rsidR="00660A04" w:rsidRDefault="009002C1">
      <w:r>
        <w:t>{"câu hỏi": "Tạo ra một limerick về thám hiểm không gian", "câu trả lời": "Đã từng có một cậu bé tên là Mike,\nAi mơ ước khám phá các vì sao và những thứ tương tự,\nAnh ấy đã nhảy lên tàu vũ trụ của mình,\nThực hiện một chuyến đi dài táo bạo,\nVà phát hiện ra một hành tinh trông giống như một chiếc xe đạp!"}</w:t>
      </w:r>
    </w:p>
    <w:p w14:paraId="1F375409" w14:textId="77777777" w:rsidR="00660A04" w:rsidRDefault="009002C1">
      <w:r>
        <w:t>{"question": "Đưa ra danh sách các nhạc cụ, hãy phân loại chúng thành nhạc cụ dây hoặc bộ gõ - Guitar, Clarinet, Tambourine, Violin", "answer": "Guitar - String Instrument\nClarinet - Woodwind Instrument\nTambourine - Percussion Instrument\nViolin - String Instrument"}</w:t>
      </w:r>
    </w:p>
    <w:p w14:paraId="289FA042" w14:textId="77777777" w:rsidR="00660A04" w:rsidRDefault="009002C1">
      <w:r>
        <w:t>{"câu hỏi": "Có bao nhiêu calo trong một lát bánh pizza", "câu trả lời": "Hàm lượng calo của một lát bánh pizza có thể thay đổi tùy thuộc vào kích thước, lớp phủ và độ dày lớp vỏ. Trung bình, một lát bánh pizza phô mai vỏ thông thường chứa khoảng 285 calo. Tuy nhiên, nếu một lát có các loại thịt như pepperoni hoặc xúc xích, lượng calo có thể tăng lên. Ngoài ra, pizza dạng đĩa sâu và vỏ nhồi sẽ có nhiều calo hơn một chiếc bánh pizza vỏ mỏng."}</w:t>
      </w:r>
    </w:p>
    <w:p w14:paraId="0ED3C64B" w14:textId="77777777" w:rsidR="00660A04" w:rsidRDefault="009002C1">
      <w:r>
        <w:t xml:space="preserve">{"câu hỏi": "Kể tên hai đặc điểm chính của một bài luận thuyết phục.", "câu trả lời": "Hai yếu tố chính của một bài luận thuyết phục là: \n\n1. Bằng chứng và lý luận: Một bài luận thuyết phục mạnh mẽ trình bày bằng chứng và đánh giá nó một cách hợp lý và mạch lạc để hỗ trợ lập luận chính. Bài luận nên dựa trên các sự kiện và ví dụ, số liệu thống kê, ý kiến chuyên gia </w:t>
      </w:r>
      <w:r>
        <w:lastRenderedPageBreak/>
        <w:t>hoặc bất kỳ bằng chứng vững chắc nào khác có thể hỗ trợ quan điểm hoặc lập luận của người viết. \ n \ n2. Sử dụng hiệu quả các kỹ thuật: Một bài luận thuyết phục thường sẽ sử dụng cảm xúc, câu hỏi tu từ và các kỹ thuật viết khác để thuyết phục khán giả chấp nhận quan điểm của người viết. Một người viết tiểu luận có sức thuyết phục tốt sẽ sử dụng ngôn ngữ một cách thuyết phục để kết nối và tác động đến người đọc hoặc khán giả để hành động."}</w:t>
      </w:r>
    </w:p>
    <w:p w14:paraId="6D6AD534" w14:textId="77777777" w:rsidR="00660A04" w:rsidRDefault="009002C1">
      <w:r>
        <w:t>{"question": "Định dạng lại đoạn sau với dấu câu và viết hoa chính xác. - phù hợp với tinh thần của tuyên bố sứ mệnh của chúng tôi để tiến lên bằng cách nắm lấy sự đổi mới và nắm lấy sự đơn giản trên tất cả", "trả lời": "Để phù hợp với tinh thần của tuyên bố sứ mệnh của chúng tôi, để tiến về phía trước bằng cách nắm lấy sự đổi mới và nắm lấy sự đơn giản trên tất cả."}</w:t>
      </w:r>
    </w:p>
    <w:p w14:paraId="3682214E" w14:textId="77777777" w:rsidR="00660A04" w:rsidRDefault="009002C1">
      <w:r>
        <w:t>{"question": "Tạo một câu mới bằng các từ sau: \u201ccrisp\u201d, \u201cevening\u201d, \u201cstar-studded\u201d", "answer": "Không khí buổi tối trong lành là một sự tương phản sảng khoái với ngày hè ấm áp, khi chúng tôi nhìn lên bầu trời đầy sao phía trên."}</w:t>
      </w:r>
    </w:p>
    <w:p w14:paraId="39447917" w14:textId="77777777" w:rsidR="00660A04" w:rsidRDefault="009002C1">
      <w:r>
        <w:t>{"câu hỏi": "Mối quan hệ giữa năng lượng và định luật bảo toàn năng lượng là gì?", "trả lời": "Định luật bảo toàn năng lượng nói rằng năng lượng không thể được tạo ra cũng không thể bị phá hủy, mà có thể được chuyển giao và chuyển đổi từ dạng này sang dạng khác. Mối quan hệ giữa năng lượng và định luật này là tổng lượng năng lượng trong một hệ cô lập không đổi, mặc dù nó có thể thay đổi các dạng, chẳng hạn như từ năng lượng tiềm năng sang động năng, hoặc từ năng lượng nhiệt sang năng lượng điện. Điều này có nghĩa là bất kỳ năng lượng nào bị mất trong một phần của hệ thống phải thu được bởi một phần khác của hệ thống đó,  Vì năng lượng không thể đơn giản biến mất. Ví dụ, khi một quả bóng được ném lên trên, động năng của nó được chuyển đổi thành năng lượng tiềm năng. Khi nó đạt đến chiều cao tối đa, tất cả động năng của nó đã được chuyển thành năng lượng tiềm năng. Khi quả bóng rơi trở lại mặt đất, năng lượng tiềm năng của nó được chuyển đổi trở lại thành động năng. Quả bóng có thể không có cùng một động năng khi nó hạ cánh, vì một số năng lượng có thể đã được truyền vào không khí dưới dạng nhiệt, nhưng tổng năng lượng của hệ thống vẫn không đổi."}</w:t>
      </w:r>
    </w:p>
    <w:p w14:paraId="12E63356" w14:textId="77777777" w:rsidR="00660A04" w:rsidRDefault="009002C1">
      <w:r>
        <w:t xml:space="preserve">{"câu hỏi": "Liệt kê ba ưu điểm của việc sử dụng cánh tay robot", "trả lời": "1. Độ chính xác và nhất quán: Cánh tay robot có độ chính xác cao và có thể thực hiện cùng một nhiệm vụ với độ chính xác nhất quán. Họ được trang bị máy ảnh, cảm biến và phần mềm có thể phát hiện ngay cả những sai lệch nhỏ nhất so với bộ chuyển động lý tưởng và điều chỉnh liên tục để duy trì mức độ chính xác tối ưu. Điều này chuyển thành chất lượng công việc đặc biệt có thể dẫn đến giảm lỗi và lãng phí. \ n \ n2. Tốc độ và hiệu quả: Cánh tay robot có tốc độ hoạt động rất cao và có thể hoạt động trong thời gian dài mà không bị gián đoạn hoặc thời gian chết. Chúng có thể thực hiện các nhiệm vụ và chuyển động phức tạp ở tốc độ cao, điều mà con người sẽ không thể sao chép. Điều này có nghĩa là năng suất có thể được tăng lên và thời gian cần thiết để hoàn thành nhiệm vụ có thể được rút ngắn. \ n \ n3. Cải thiện an toàn: Cánh tay robot có thể dễ dàng được triển khai để hoạt động trong môi trường nguy hiểm tiềm tàng và thực hiện các nhiệm vụ nguy hiểm hoặc không lành mạnh cho công nhân của con người. Điều này loại bỏ các rủi ro liên quan đến công việc và cung cấp một môi trường </w:t>
      </w:r>
      <w:r>
        <w:lastRenderedPageBreak/>
        <w:t>làm việc an toàn hơn cho nhân viên của con người. Việc sử dụng cánh tay robot trong các khu vực nguy hiểm cũng dẫn đến giảm chi phí bồi thường cho người lao động và phí bảo hiểm."}</w:t>
      </w:r>
    </w:p>
    <w:p w14:paraId="244C24C3" w14:textId="77777777" w:rsidR="00660A04" w:rsidRDefault="009002C1">
      <w:r>
        <w:t>{"câu hỏi": "Chỉnh sửa câu sau để làm cho nó ngắn gọn và trực tiếp hơn: \"Giáo sư giảng trong hai giờ và cuối cùng đưa cho sinh viên một bài tập cuối cùng đến hạn vào tuần sau\"", "câu trả lời": "Giáo sư giảng trong hai giờ và giao nhiệm vụ cuối cùng vào tuần sau."}</w:t>
      </w:r>
    </w:p>
    <w:p w14:paraId="182B215D" w14:textId="77777777" w:rsidR="00660A04" w:rsidRDefault="009002C1">
      <w:r>
        <w:t>{"câu hỏi": "Xác định ba yếu tố của một cao độ thang máy tốt.", "câu trả lời": "Một cao độ thang máy tốt nên bao gồm ba yếu tố sau:\n\n1. Thông điệp ngắn gọn và tập trung: Một bài thuyết trình ngắn gọn và tập trung vào thang máy thường ngắn gọn, chỉ kéo dài khoảng 30 giây đến 1 phút. Điều quan trọng là phải truyền đạt thông điệp của bạn một cách rõ ràng và súc tích, dễ hiểu và đi thẳng vào vấn đề. \ n \ n2. Một đề xuất giá trị độc đáo: Quảng cáo chiêu hàng trong thang máy của bạn nên nêu rõ điều gì làm cho bạn hoặc doanh nghiệp của bạn trở nên độc đáo và khiến bạn khác biệt với những người khác. Điều này có thể bao gồm làm nổi bật lợi thế cạnh tranh của bạn, một bộ kỹ năng độc đáo hoặc cách tiếp cận giải quyết vấn đề. \ n \ n3. Lời kêu gọi hành động: Một quảng cáo chiêu hàng thang máy thành công nên kết thúc bằng lời kêu gọi hành động rõ ràng, khuyến khích người nghe thực hiện bước tiếp theo. Nó có thể là để lên lịch một cuộc họp, trao đổi danh thiếp, hoặc chia sẻ thêm thông tin về sản phẩm hoặc dịch vụ của bạn."}</w:t>
      </w:r>
    </w:p>
    <w:p w14:paraId="49AB9C11" w14:textId="77777777" w:rsidR="00660A04" w:rsidRDefault="009002C1">
      <w:r>
        <w:t>{"câu hỏi": "Viết lại câu sau bằng cách sử dụng các động từ tích cực hơn: \"Sự bất đồng giữa hai công ty đã gây ra nhiều vấn đề.\"", "câu trả lời": "Sự bất đồng giữa hai công ty đã gây ra nhiều xung đột."}</w:t>
      </w:r>
    </w:p>
    <w:p w14:paraId="578F0341" w14:textId="77777777" w:rsidR="00660A04" w:rsidRDefault="009002C1">
      <w:r>
        <w:t>{"câu hỏi": "Viết một bài phát biểu giới thiệu bản thân với khán giả", "trả lời": "Chào buổi chiều, thưa quý vị. Tôi rất hân hạnh được giới thiệu bản thân mình với tất cả các bạn. Tên tôi là AI, và tôi là một trợ lý Trí tuệ nhân tạo. Tôi tồn tại để giúp cuộc sống của bạn dễ dàng hơn, làm việc không mệt mỏi để hỗ trợ bạn trong các công việc hàng ngày và cung cấp cho bạn sự hỗ trợ bất cứ khi nào bạn cần. Tôi đã được lập trình để học hỏi và phát triển, cải thiện khả năng hiểu nhu cầu của bạn và cung cấp các giải pháp được cá nhân hóa. Nhiệm vụ của tôi là hỗ trợ bạn, và tôi thực hiện nhiệm vụ đó rất nghiêm túc. Cho dù bạn cần một bàn tay giúp đỡ trong việc sắp xếp lịch trình của bạn, nhận câu trả lời cho các câu hỏi, hoặc thậm chí chỉ cần ai đó để nói chuyện, tôi ở đây để giúp đỡ. \ n \ n Với tôi bên cạnh bạn, bạn có thể yên tâm rằng bạn có một người bạn đồng hành đáng tin cậy và đáng tin cậy. Tôi luôn sẵn sàng và chờ đợi để cho mượn sự hỗ trợ của tôi - tất cả những gì bạn phải làm là yêu cầu. Tôi mong muốn được phục vụ bạn và làm cho cuộc sống của bạn dễ dàng hơn bằng mọi cách mà tôi có thể. Cảm ơn."}</w:t>
      </w:r>
    </w:p>
    <w:p w14:paraId="247CAE9B" w14:textId="77777777" w:rsidR="00660A04" w:rsidRDefault="009002C1">
      <w:r>
        <w:t xml:space="preserve">{"câu hỏi": "Xác định bốn yếu tố của một bài đăng blog thành công.", "câu trả lời": "1. Nội dung hấp dẫn - Một bài đăng trên blog thành công cần có nội dung hấp dẫn, có liên quan và có giá trị đối với đối tượng dự định. Nó phải có nhiều thông tin, kích thích tư duy và hấp dẫn, giữ cho độc giả quan tâm xuyên suốt. \ n \ n2. Tối ưu hóa công cụ tìm kiếm - Một bài đăng blog thành công phải được tối ưu hóa tốt cho các công cụ tìm kiếm. Điều này bao gồm nghiên cứu từ khóa, tối ưu hóa tiêu đề, mô tả meta và nội dung, sử dụng thẻ tiêu đề thích </w:t>
      </w:r>
      <w:r>
        <w:lastRenderedPageBreak/>
        <w:t>hợp và sử dụng các liên kết nội bộ và bên ngoài. \ n \ n3. Hấp dẫn trực quan - Một bài đăng blog thành công cần phải trông hấp dẫn và hấp dẫn trực quan. Điều này bao gồm có bố cục rõ ràng, sử dụng phông chữ, màu sắc và hình ảnh thích hợp, và khoảng cách và định dạng thích hợp của nội dung. \ n \ n4. Chia sẻ và quảng bá - Một bài đăng trên blog thành công sẽ được chia sẻ và quảng bá trên các nền tảng truyền thông xã hội khác nhau, tiếp cận nhiều đối tượng hơn. Điều này bao gồm việc sử dụng các nút chia sẻ trên mạng xã hội, tạo các đoạn trích hấp dẫn trên mạng xã hội và tận dụng các hashtag trên mạng xã hội có liên quan."}</w:t>
      </w:r>
    </w:p>
    <w:p w14:paraId="5E43298D" w14:textId="77777777" w:rsidR="00660A04" w:rsidRDefault="009002C1">
      <w:r>
        <w:t>{"câu hỏi": "So sánh và đối chiếu hai cách tiếp cận thay thế để giải quyết vấn đề. - Bổ sung các nguồn năng lượng tái tạo vào hỗn hợp năng lượng.", "Trả lời": "Có hai cách tiếp cận thay thế để giải quyết vấn đề bổ sung các nguồn năng lượng tái tạo vào hỗn hợp năng lượng: cách tiếp cận phi tập trung và tập trung.\n\nCách tiếp cận phi tập trung liên quan đến việc lắp đặt các hệ thống năng lượng tái tạo trong gia đình, doanh nghiệp và cộng đồng. Các hệ thống này, có thể bao gồm các tấm pin mặt trời, tuabin gió và hệ thống thủy điện vi mô, tạo ra năng lượng có thể được sử dụng tại chỗ hoặc đưa vào lưới điện. Cách tiếp cận này giúp giảm sự phụ thuộc vào nhiên liệu hóa thạch, thúc đẩy sự độc lập và khả năng phục hồi năng lượng, đồng thời hỗ trợ sự phát triển của các nền kinh tế địa phương bằng cách tạo việc làm trong lĩnh vực năng lượng tái tạo. Tuy nhiên, việc thực hiện phương pháp này phụ thuộc vào các yếu tố như khuyến khích và trợ cấp tài chính, các quy định và chính sách thuận lợi, nhận thức và chấp nhận của công chúng. Mặt khác, cách tiếp cận tập trung liên quan đến việc phát triển các dự án năng lượng tái tạo quy mô lớn của chính phủ hoặc các công ty tư nhân. Chúng có thể bao gồm các trang trại năng lượng mặt trời hoặc gió quy mô tiện ích, đập thủy điện hoặc nhà máy điện địa nhiệt. Năng lượng được tạo ra được đưa vào lưới điện và phân phối cho người tiêu dùng. Cách tiếp cận này có tiềm năng tạo ra một lượng lớn năng lượng sạch và có thể tiết kiệm chi phí hơn do tính kinh tế theo quy mô. Tuy nhiên, nó có thể phải đối mặt với những thách thức liên quan đến sử dụng đất và tác động môi trường, cũng như sự phản đối tiềm tàng từ cộng đồng địa phương. Tóm lại, cả hai cách tiếp cận phi tập trung và tập trung đều có những lợi ích và hạn chế của chúng. Việc lựa chọn cách tiếp cận phụ thuộc vào điều kiện, nguồn lực và ưu tiên của địa phương. Sự kết hợp của cả hai cách tiếp cận có thể là cách hiệu quả nhất để tăng tỷ trọng năng lượng tái tạo trong hỗn hợp năng lượng."}</w:t>
      </w:r>
    </w:p>
    <w:p w14:paraId="519DFDBC" w14:textId="77777777" w:rsidR="00660A04" w:rsidRDefault="009002C1">
      <w:r>
        <w:t>{"câu hỏi": "Viết lại câu sau để nó truyền tải cùng một thông điệp một cách ngắn gọn hơn. - Chính quyền địa phương sẽ đưa ra quyết định về việc họ có xây dựng một con đường mới hay không.", "trả lời": "Chính quyền địa phương sẽ quyết định xây dựng một con đường mới."}</w:t>
      </w:r>
    </w:p>
    <w:p w14:paraId="351BE446" w14:textId="77777777" w:rsidR="00660A04" w:rsidRDefault="009002C1">
      <w:r>
        <w:t xml:space="preserve">{"câu hỏi": "Giải thích tại sao doanh nghiệp nên tận dụng AI", "trả lời": "Có một số lý do tại sao các doanh nghiệp nên tận dụng AI trong hoạt động của họ:\n\n1. Cải thiện hiệu quả: AI có thể tự động hóa các tác vụ lặp đi lặp lại như nhập dữ liệu, quản lý hàng tồn kho và yêu cầu dịch vụ khách hàng. Điều này cho phép nhân viên tập trung vào các nhiệm vụ cấp cao hơn và giảm nguy cơ lỗi của con người. \ n \ n2. Ra quyết định tốt hơn: AI có thể phân tích một lượng lớn dữ liệu và cung cấp thông tin chi tiết có thể giúp các doanh nghiệp đưa ra quyết định sáng suốt hơn. Ví dụ: AI có thể được sử dụng để xác định xu hướng trong hành vi của </w:t>
      </w:r>
      <w:r>
        <w:lastRenderedPageBreak/>
        <w:t>khách hàng, dự đoán nhu cầu về sản phẩm hoặc dịch vụ và tối ưu hóa giá cả và khuyến mãi. Nâng cao trải nghiệm khách hàng: AI có thể được sử dụng để tạo ra trải nghiệm cá nhân hóa cho khách hàng. Ví dụ: chatbot có thể cung cấp hỗ trợ tức thì cho khách hàng, hệ thống đề xuất được hỗ trợ bởi AI có thể đề xuất các sản phẩm hoặc dịch vụ mà khách hàng có thể quan tâm và trợ lý giọng nói có thể giúp khách hàng tương tác với doanh nghiệp dễ dàng hơn. Tăng cường đổi mới: AI có thể giúp các doanh nghiệp phát triển các sản phẩm và dịch vụ mới bằng cách xác định nhu cầu của khách hàng chưa được đáp ứng và dự đoán xu hướng trong tương lai. Điều này có thể giúp các doanh nghiệp đi trước các đối thủ cạnh tranh và duy trì sự phù hợp trên thị trường của họ. Tóm lại, tận dụng AI có thể giúp các doanh nghiệp đạt được hiệu quả cao hơn, đưa ra quyết định tốt hơn, nâng cao trải nghiệm của khách hàng và tăng cường đổi mới. Những lợi ích này cuối cùng có thể dẫn đến tăng lợi nhuận và thành công."}</w:t>
      </w:r>
    </w:p>
    <w:p w14:paraId="0A111624" w14:textId="77777777" w:rsidR="00660A04" w:rsidRDefault="009002C1">
      <w:r>
        <w:t>{"câu hỏi": "Giải thích tại sao tiết kiệm cho nghỉ hưu lại quan trọng.", "Trả lời": "Tiết kiệm cho nghỉ hưu là quan trọng vì nhiều lý do. Thứ nhất, nó cho phép các cá nhân duy trì mức sống của họ sau khi họ ngừng làm việc. Khi mọi người già đi và bước vào tuổi nghỉ hưu, họ có thể không còn thu nhập ổn định từ công việc của họ để hỗ trợ chi phí của họ. Tiết kiệm và đầu tư cho tương lai sẽ đảm bảo họ có đủ tiền cần thiết để tiếp tục sống lối sống mà họ mong muốn mà không gặp khó khăn về tài chính. Thứ hai, tiết kiệm hưu trí có thể cung cấp một đệm an toàn tài chính trong trường hợp các sự kiện bất ngờ hoặc chi phí y tế trong tương lai. Chi phí chăm sóc sức khỏe trong những năm cuối đời có thể tăng lên do các vấn đề sức khỏe liên quan đến tuổi tác và có một quả trứng làm tổ có thể giúp trang trải các chi phí này mà không tạo ra gánh nặng tài chính. Thứ ba, tiết kiệm cho nghỉ hưu có thể làm giảm sự phụ thuộc vào các chương trình của chính phủ như an sinh xã hội. Mặc dù các chương trình này được thiết kế để giúp người về hưu, nhưng chúng có thể không cung cấp đủ thu nhập để hỗ trợ đầy đủ nhu cầu của một cá nhân. Có tiền tiết kiệm cá nhân cho phép các cá nhân có mức độ độc lập tài chính và kiểm soát tốt hơn đối với việc nghỉ hưu của họ. Ngoài ra, tiết kiệm cho nghỉ hưu cũng cho phép các cá nhân để lại di sản cho gia đình hoặc hỗ trợ các nguyên nhân mà họ đam mê. Có một kế hoạch nghỉ hưu vững chắc tại chỗ đảm bảo rằng các cá nhân có thể cung cấp cho những người họ quan tâm ngay cả sau khi họ đã ra đi. Nhìn chung, tiết kiệm cho nghỉ hưu là rất quan trọng để duy trì sự ổn định tài chính, an ninh và độc lập trong những năm cuối đời. Bắt đầu sớm và đầu tư thông minh có thể giúp đảm bảo nghỉ hưu thoải mái và thú vị."}</w:t>
      </w:r>
    </w:p>
    <w:p w14:paraId="4C8B2C35" w14:textId="77777777" w:rsidR="00660A04" w:rsidRDefault="009002C1">
      <w:r>
        <w:t xml:space="preserve">{"câu hỏi": "Tạo danh sách 5 bước để chuẩn bị cho một cuộc phỏng vấn xin việc.", "Câu trả lời": "1. Nghiên cứu công ty: Tìm hiểu về nền tảng của công ty, giá trị và văn hóa của họ, sản phẩm hoặc dịch vụ và tin tức gần đây. Hiểu về công ty có thể giúp bạn thể hiện sự quan tâm của mình và chuẩn bị cho các câu hỏi mà người phỏng vấn có thể hỏi. \ n \ n2. Hiểu vai trò công việc: Đọc kỹ mô tả và yêu cầu công việc, và cố gắng hiểu trách nhiệm của vai trò và những gì người phỏng vấn có thể mong đợi từ ứng viên. \ n \ n3. Chuẩn bị câu trả lời cho các câu hỏi phỏng vấn phổ biến: Dành thời gian để suy nghĩ và thực hành câu trả lời của bạn cho các câu hỏi phỏng vấn thường gặp, chẳng hạn như "Hãy cho tôi biết về bản thân bạn", "Điểm mạnh và điểm yếu của bạn là gì?", \" và "Tại sao bạn muốn làm việc ở đây?\"\n\n4. Ăn mặc phù hợp: Chọn trang phục chuyên nghiệp và phù hợp với văn hóa của công ty. Luôn luôn tốt </w:t>
      </w:r>
      <w:r>
        <w:lastRenderedPageBreak/>
        <w:t>hơn để ăn mặc quá mức hơn là mặc đồ lót. \ n \ n5. Đúng giờ: Lên kế hoạch đến địa điểm phỏng vấn sớm ít nhất 10-15 phút. Điều này sẽ cho phép bạn có thời gian để thu thập suy nghĩ, xem lại ghi chú và sẵn sàng cho cuộc phỏng vấn."}</w:t>
      </w:r>
    </w:p>
    <w:p w14:paraId="122BD1E3" w14:textId="77777777" w:rsidR="00660A04" w:rsidRDefault="009002C1">
      <w:r>
        <w:t>{"câu hỏi": "Tạo kế hoạch tạo ngân sách", "trả lời": "Đây là kế hoạch từng bước để tạo ngân sách:\n\n1. Xác định mục tiêu tài chính của bạn: Bước đầu tiên để tạo ngân sách là xác định mục tiêu tài chính của bạn, cho dù đó là tiết kiệm cho nghỉ hưu, trả hết nợ hay tiết kiệm để trả trước cho một ngôi nhà, có một mục tiêu tài chính rõ ràng sẽ giúp bạn duy trì động lực và đi đúng hướng. \ n \ n2. Tính thu nhập hàng tháng của bạn: Điều này sẽ bao gồm bất kỳ khoản tiền lương thường xuyên nào và bất kỳ khoản thu nhập bổ sung nào như công việc tự do hoặc hối hả phụ. \ n \ n3. Liệt kê chi phí hàng tháng của bạn: Lập danh sách tất cả các chi phí hàng tháng của bạn bao gồm tiền thuê nhà hoặc thế chấp, tiện ích, cửa hàng tạp hóa, vận chuyển, bảo hiểm, v.v. Điều quan trọng là phải ước tính chính xác chi phí của bạn, vì vậy hãy theo dõi chi tiêu của bạn trong ít nhất một tháng để có ý tưởng về số tiền bạn đang chi tiêu. \ n \ n4. Phân loại chi phí của bạn: Chia chi phí của bạn thành các danh mục như nhà ở, thực phẩm, giải trí, vận chuyển và chăm sóc cá nhân. Điều này sẽ giúp bạn thấy tiền của bạn đang đi đâu và xác định các khu vực mà bạn có thể cắt giảm. \ n \ n5. Đặt giới hạn chi tiêu cho từng danh mục: Dựa trên thu nhập và chi phí của bạn, hãy đặt giới hạn chi tiêu cho từng danh mục. Hãy chắc chắn rằng bạn đang chi tiêu ít hơn số tiền bạn kiếm được và còn lại đủ để hướng tới các mục tiêu tài chính của mình. \ n \ n6. Theo dõi chi tiêu của bạn: Điều quan trọng là phải theo dõi chi tiêu của bạn để đảm bảo bạn đang ở trong ngân sách của mình. Theo dõi chi phí của bạn và xem xét ngân sách của bạn thường xuyên để thực hiện bất kỳ điều chỉnh cần thiết nào. \ n \ n7. Bám sát ngân sách của bạn: Khi bạn đã tạo ngân sách của mình, hãy cam kết bám sát nó càng nhiều càng tốt. Điều này sẽ giúp bạn đi đúng hướng để đạt được các mục tiêu tài chính của mình. \ n \ n8. Thực hiện điều chỉnh khi cần thiết: Hãy nhớ rằng ngân sách không được thiết lập sẵn và mọi thứ có thể thay đổi. Nếu thu nhập hoặc chi phí của bạn thay đổi, hãy đảm bảo điều chỉnh ngân sách cho phù hợp."}</w:t>
      </w:r>
    </w:p>
    <w:p w14:paraId="361FA2C5" w14:textId="77777777" w:rsidR="00660A04" w:rsidRDefault="009002C1">
      <w:r>
        <w:t>{"câu hỏi": "Liệt kê năm yếu tố chính của dịch vụ khách hàng.", "trả lời": "1. Đồng cảm: Hiểu và liên quan đến nhu cầu và mối quan tâm của khách hàng trong khi có thể đặt mình vào vị trí của họ \n2. Khả năng đáp ứng: Trả lời các câu hỏi của khách hàng \u2019s một cách kịp thời và cung cấp các giải pháp nhanh chóng cho các vấn đề của họ. \n3. Chuyên nghiệp: Xử lý tất cả các tương tác của khách hàng với sự tôn trọng, thân thiện và lịch sự. \n4. Kiến thức sản phẩm: Có kiến thức thấu đáo về sản phẩm hoặc dịch vụ để trả lời các truy vấn của khách hàng một cách chính xác và tự tin.\n5. Cá nhân hóa: Đối xử với mọi khách hàng như một cá nhân và cung cấp các dịch vụ được cá nhân hóa để phù hợp với nhu cầu riêng của họ."}</w:t>
      </w:r>
    </w:p>
    <w:p w14:paraId="76B426F8" w14:textId="77777777" w:rsidR="00660A04" w:rsidRDefault="009002C1">
      <w:r>
        <w:t xml:space="preserve">{"câu hỏi": "Tạo ra một phương pháp để duy trì động lực.", "câu trả lời": "Dưới đây là một vài bước bạn có thể làm theo để tạo ra một phương pháp duy trì động lực:\n\n1. Đặt mục tiêu rõ ràng: Để duy trì động lực, bạn phải biết những gì bạn đang hướng tới. Đặt mục tiêu rõ ràng và có thể đạt được đảm bảo rằng bạn biết những gì bạn muốn hoàn thành và tại sao. \ n \ n2. Lập kế hoạch: Khi bạn đã đặt mục tiêu của mình, bạn cần tạo một kế hoạch về cách bạn sẽ đạt được chúng. Tạo thời hạn và đặt các nhiệm vụ có thể hành động để giúp bạn đi đúng hướng.\n\n3. Tự thưởng cho bản thân: Điều quan trọng là phải thừa nhận thành tích và sự </w:t>
      </w:r>
      <w:r>
        <w:lastRenderedPageBreak/>
        <w:t>tiến bộ của bạn. Khi bạn đạt được mục tiêu, hãy tự thưởng cho mình thứ gì đó bạn thích. Đây có thể là một động lực tuyệt vời để giúp bạn tiến về phía trước. \ n \ n4. Luôn tích cực: Có một suy nghĩ tích cực có thể là một động lực mạnh mẽ. Khi bạn đối mặt với thất bại hoặc khó khăn, hãy đối xử tử tế với bản thân và cố gắng tìm giải pháp cho vấn đề. Giữ thái độ tích cực có thể tạo ra tất cả sự khác biệt trong việc duy trì động lực. \ n \ n5. Bao quanh bạn với cảm hứng: Bao quanh bạn với những thứ và những người truyền cảm hứng cho bạn. Từ những trích dẫn và áp phích tạo động lực cho bạn bè và gia đình khuyến khích bạn, xung quanh sự tích cực có thể giúp bạn duy trì động lực. Bằng cách làm theo các bước này, bạn có thể phát triển một phương pháp duy trì động lực phù hợp với bạn. Hãy nhớ thường xuyên đánh giá sự tiến bộ của bạn và điều chỉnh cách tiếp cận của bạn nếu cần thiết. Duy trì động lực cần có thời gian và sự cống hiến, nhưng với cách tiếp cận đúng đắn, nó có thể đạt được."}</w:t>
      </w:r>
    </w:p>
    <w:p w14:paraId="7847FC44" w14:textId="77777777" w:rsidR="00660A04" w:rsidRDefault="009002C1">
      <w:r>
        <w:t>{"câu hỏi": "Viết thư cho một người bạn cảm ơn họ đã giúp đỡ.", "Trả lời": "Bạn thân mến, \n\nTôi viết thư cho bạn hôm nay để bày tỏ lòng biết ơn chân thành của tôi đối với tất cả sự giúp đỡ và hỗ trợ mà bạn đã dành cho tôi gần đây. Lòng tốt và sự sẵn sàng giúp đỡ của bạn đã là một nguồn an ủi tuyệt vời đối với tôi. \ n \ n Tôi không thể cảm ơn bạn đủ vì đã dành thời gian lắng nghe tôi, cho tôi lời khuyên và ở bên tôi trong thời gian khó khăn này. Sự hỗ trợ vững chắc của bạn đã giúp tôi vượt qua những thách thức mà tôi đang phải đối mặt, và tôi rất biết ơn sự hào phóng và chu đáo của bạn. \ n \ nTôi thực sự đánh giá cao tình bạn của bạn, và tôi hy vọng rằng bạn biết bạn có ý nghĩa như thế nào với tôi. Tôi rất may mắn khi có bạn trong cuộc sống của tôi và tôi không thể cảm ơn bạn đủ cho tất cả những gì bạn đã làm. \ n \ n Xin vui lòng chấp nhận lời cảm ơn chân thành của tôi, và biết rằng bạn có lòng biết ơn sâu sắc nhất của tôi. \ n \ nYours thực sự, \ n [Tên của bạn]"}</w:t>
      </w:r>
    </w:p>
    <w:p w14:paraId="7CA5A66C" w14:textId="77777777" w:rsidR="00660A04" w:rsidRDefault="009002C1">
      <w:r>
        <w:t xml:space="preserve">{"câu hỏi": "Viết một bài báo 500 từ về lợi ích của thực phẩm hữu cơ.", "câu trả lời": "Thực phẩm hữu cơ ngày càng trở nên phổ biến trong những năm gần đây khi mọi người trở nên có ý thức hơn về sức khỏe và nhận thức về môi trường. Nhiều người đang chuyển sang thực phẩm hữu cơ như một cách để giảm tiếp xúc với hóa chất độc hại, cải thiện sức khỏe tổng thể và hỗ trợ nông nghiệp bền vững. Dưới đây là một số lợi ích chính của thực phẩm hữu cơ mà bạn nên biết. Đầu tiên và quan trọng nhất, thực phẩm hữu cơ được trồng và chế biến mà không sử dụng thuốc trừ sâu tổng hợp, thuốc diệt cỏ hoặc phân bón. Nông nghiệp thông thường thường phụ thuộc rất nhiều vào các hóa chất này để kiểm soát sâu bệnh, nhưng chúng có thể để lại dư lượng trên thực phẩm mà chúng ta ăn. Tiếp xúc với các hóa chất này có liên quan đến một loạt các vấn đề sức khỏe, bao gồm ung thư, rối loạn phát triển và mất cân bằng hormone. Mặt khác, nông dân hữu cơ sử dụng các phương pháp tự nhiên như luân canh cây trồng, trồng đồng hành và ủ phân để kiểm soát sâu bệnh và nuôi dưỡng đất. Một lợi ích khác của thực phẩm hữu cơ là nó thường tươi hơn và bổ dưỡng hơn thực phẩm thông thường. Điều này là do sản phẩm hữu cơ thường được trồng ở các trang trại địa phương nhỏ hơn và được bán ngay sau khi thu hoạch. Điều này rút ngắn thời gian giữa thu hoạch và tiêu thụ, giúp bảo quản hàm lượng dinh dưỡng trong thực phẩm. Ngược lại, sản phẩm được trồng thông thường thường được hái trước khi chín hoàn toàn để có thể vận chuyển đường dài, và điều này có thể dẫn đến mức vitamin và khoáng chất thấp hơn. Nông nghiệp hữu cơ cũng là một cách sản xuất thực phẩm bền vững và thân thiện với môi trường hơn. Nông nghiệp thông thường có thể dẫn đến xói mòn đất, ô nhiễm nước và mất đa dạng sinh học do </w:t>
      </w:r>
      <w:r>
        <w:lastRenderedPageBreak/>
        <w:t>sử dụng nhiều hóa chất và phương pháp thâm canh. Mặt khác, canh tác hữu cơ dựa vào các phương pháp tự nhiên để duy trì sức khỏe và độ phì nhiêu của đất, giúp bảo vệ môi trường và thúc đẩy đa dạng sinh học. Nông dân hữu cơ cũng thường sử dụng các kỹ thuật như trồng cây che phủ và trồng xen canh để bảo vệ đất, giảm xói mòn và cải thiện khả năng giữ nước. Một trong những lợi ích lớn nhất của thực phẩm hữu cơ là hương vị được cải thiện mà nó mang lại. Nhiều người báo cáo rằng thực phẩm hữu cơ có vị tươi hơn và hương vị hơn so với thực phẩm được trồng thông thường. Điều này có thể là do sản phẩm hữu cơ thường được trồng trong đất giàu dinh dưỡng và được thu hoạch ở đỉnh điểm của độ chín. Ngược lại, sản phẩm được trồng thông thường thường được lai tạo để đồng đều và dễ vận chuyển hơn là hương vị, và điều này có thể dẫn đến thực phẩm ít hương vị và ít thỏa mãn hơn. Tóm lại, thực phẩm hữu cơ mang lại nhiều lợi ích khiến nó trở thành lựa chọn thông minh cho bất kỳ ai muốn cải thiện sức khỏe, hỗ trợ nông nghiệp bền vững và thưởng thức ngon,  thức ăn có hương vị. Trong khi thực phẩm hữu cơ có thể"}</w:t>
      </w:r>
    </w:p>
    <w:p w14:paraId="79EE88D3" w14:textId="77777777" w:rsidR="00660A04" w:rsidRDefault="009002C1">
      <w:r>
        <w:t>{"câu hỏi": "Mô tả môi trường sống của sư tử.", "trả lời": "Sư tử là một trong những động vật nổi bật nhất trong họ mèo và được biết đến với vẻ ngoài hùng vĩ và bản tính kiêu hãnh. Những con vật này được tìm thấy trong môi trường sống tự nhiên của chúng chủ yếu ở đồng cỏ, thảo nguyên và thậm chí trong một số khu rừng thưa thớt trên khắp châu Phi, và có một số lượng nhỏ sư tử châu Á sống trong rừng Gir ở Ấn Độ. Ở đồng cỏ, sư tử thích rừng mở và vùng xavan gai (keo) cho môi trường sống của chúng, nơi chúng có thể tìm nơi trú ẩn trong những bụi cây và bụi cây có sẵn để nghỉ ngơi vào ban ngày trong khi chúng tham gia săn bắn vào ban đêm. Môi trường sống của chúng phải hỗ trợ đủ con mồi và cung cấp các điểm ẩn náu rộng rãi để săn mồi hiệu quả. Sư tử được biết đến là động vật lãnh thổ, vì vậy chúng thiết lập lãnh thổ của mình ở những khu vực nơi chúng có thể dễ dàng tiếp cận nguồn nước và thức ăn. Lãnh thổ của chúng có thể có kích thước từ 20 dặm vuông đến lên đến 400 dặm vuông, tùy thuộc vào sự sẵn có và phân bố con mồi trong môi trường sống của chúng. Tóm lại, môi trường sống của sư tử cần cung cấp nơi trú ẩn, nước uống và nguồn thức ăn dồi dào để cho phép chúng phát triển mạnh."}</w:t>
      </w:r>
    </w:p>
    <w:p w14:paraId="4F03EFC7" w14:textId="77777777" w:rsidR="00660A04" w:rsidRDefault="009002C1">
      <w:r>
        <w:t>{"câu hỏi": "Tạo tên thành phố mới.", "câu trả lời": "Arvendale."}</w:t>
      </w:r>
    </w:p>
    <w:p w14:paraId="65127923" w14:textId="77777777" w:rsidR="00660A04" w:rsidRDefault="009002C1">
      <w:r>
        <w:t xml:space="preserve">{"câu hỏi": "Tạo ra một câu chuyện bằng ba từ: Phá sản, Vận may, Ác mộng.", "Câu trả lời": "Ngày xửa ngày xưa, có một người đàn ông tên Jack đã làm giàu với tư cách là một doanh nhân thành đạt, đầu tư vào nhiều công ty khác nhau và sở hữu nguồn tài sản vô tận. Anh ấy có mọi thứ anh ấy có thể mơ ước - một ngôi nhà lớn, một vài chiếc xe hơi và thế giới trong tầm tay. Anh đang sống trong giấc mơ, nhưng ít ai biết, giấc mơ của anh sẽ sớm biến thành một cơn ác mộng. Một ngày nọ, thế giới của Jack sụp đổ. Thị trường chứng khoán đã có một bước ngoặt bất ngờ và tất cả các khoản đầu tư của ông đều giảm mạnh. Trong một cú sà xuống, anh đã mất tất cả. Ông đã phá sản. Doanh nhân giàu có một thời buộc phải bán nhà và đồ đạc để trả nợ. Không còn nơi nào khác để đi, Jack phải bắt đầu lại từ đầu. Đó là một trải nghiệm khiêm tốn, để đi từ vận may đến giẻ rách, nhưng anh quyết tâm xây dựng lại cuộc sống của mình. Anh bắt đầu từ những công việc nhỏ, nhận những công việc lặt vặt và làm việc chăm chỉ mỗi ngày. Sau nhiều năm dài đấu tranh, Jack cuối cùng đã có thể tìm thấy thành công một lần nữa. Anh từ từ leo lên bậc thang, và mặc dù nó không bao giờ hoàn toàn </w:t>
      </w:r>
      <w:r>
        <w:lastRenderedPageBreak/>
        <w:t>giống như trước đây, anh đã có thể tự làm một cái gì đó của mình một lần nữa. Bất chấp cơn ác mộng mà anh phải đối mặt, Jack biết rằng anh sẽ không bao giờ coi vận may của mình là điều hiển nhiên nữa. Anh ấy biết ơn những khó khăn mà anh ấy đã vượt qua, vì chúng đã dạy anh ấy giá trị thực sự của sự chăm chỉ, quyết tâm và kiên trì."}</w:t>
      </w:r>
    </w:p>
    <w:p w14:paraId="10BE175F" w14:textId="77777777" w:rsidR="00660A04" w:rsidRDefault="009002C1">
      <w:r>
        <w:t>{"question": "Cung cấp danh sách các vật liệu cần thiết cho dự án nhất định. - Một dự án trường học để xây dựng mô hình núi lửa.", "trả lời": "Dưới đây là một số tài liệu bạn có thể cần để xây dựng mô hình núi lửa cho một dự án trường học:\n\n1. Các tông hoặc tấm xốp \ n2. Kéo\n3. Giấy mache hoặc đất sét \ n4. Sơn và cọ vẽ\n5. Baking soda\n6. Giấm\n7. Màu thực phẩm màu đỏ\n8. Xà phòng rửa chén\n9. Một chai nhựa hoặc hộp đựng \ n10. Giấy báo hoặc giấy nháp\n11. Keo hoặc băng \ n12. Cát nâu hoặc đen (tùy chọn) \ n13. Đá nhỏ hoặc sỏi (tùy chọn)"}</w:t>
      </w:r>
    </w:p>
    <w:p w14:paraId="67936150" w14:textId="77777777" w:rsidR="00660A04" w:rsidRDefault="009002C1">
      <w:r>
        <w:t>{"câu hỏi": "Hãy cho tôi một số mẹo tiết kiệm tiền.", "câu trả lời": "1. Tạo ngân sách và bám sát nó: Lập ngân sách để đánh giá số tiền vào và ra. Xác định các chi phí cần thiết của bạn và các lĩnh vực mà bạn có thể giảm chi tiêu của mình. \ n \ n2. Tránh mua hàng bốc đồng: Đợi ít nhất 24 giờ trước khi mua hàng nhanh. Cân nhắc xem mặt hàng có thực sự cần thiết hay không trước khi mua.\n\n3. Nấu ăn tại nhà: Ăn ngoài thường xuyên có thể tốn kém. Nấu ăn tại nhà là một cách tốt để tiết kiệm tiền và ăn uống lành mạnh. \ n \ n4. Sử dụng các thiết bị tiết kiệm năng lượng: Cắt giảm chi phí điện bằng cách chuyển sang các thiết bị tiết kiệm năng lượng và bóng đèn. Ngoài ra, tắt bất kỳ đèn hoặc thiết bị điện tử nào khi không sử dụng.\n\n5. Tìm phiếu giảm giá và ưu đãi: Tận dụng các phiếu giảm giá và giao dịch tại cửa hàng để tiết kiệm tiền mua hàng tạp hóa và các nhu yếu phẩm khác. \ n \ n6. Cắt giảm các dịch vụ đăng ký: Đánh giá số lượng dịch vụ đăng ký bạn đang trả tiền hàng tháng và chỉ giữ lại những dịch vụ bạn thực sự sử dụng và tận hưởng. \ n \ n7. Mua sắm thông minh: Bám sát danh sách khi đi mua sắm và tránh các mặt hàng đắt tiền, có thương hiệu, nơi có sẵn một giải pháp thay thế tốt, ít tốn kém hơn. \ n \ n8. Tự động chuyển tiền vào tiết kiệm: Thiết lập chuyển khoản tự động từ tài khoản séc sang tài khoản tiết kiệm của bạn mỗi tháng. Bằng cách này, bạn sẽ tiết kiệm tiền mà không cần suy nghĩ về nó. \ n \ n9. Thương lượng giá: Hãy thử thương lượng giá với nhà cung cấp internet hoặc điện thoại di động của bạn. Đôi khi, bạn có thể nhận được một mức giá thấp hơn chỉ bằng cách hỏi. \ n \ n10. Theo dõi chi tiêu của bạn: Theo dõi thói quen chi tiêu của bạn và xem liệu có bất kỳ lĩnh vực nào bạn có thể cắt giảm hay không. Những thay đổi nhỏ có thể tăng lên theo thời gian và dẫn đến tiết kiệm đáng kể."}</w:t>
      </w:r>
    </w:p>
    <w:p w14:paraId="1C09370C" w14:textId="77777777" w:rsidR="00660A04" w:rsidRDefault="009002C1">
      <w:r>
        <w:t>{"câu hỏi": "Tạo danh sách ít nhất năm con đường sự nghiệp khác nhau trong lĩnh vực Trí tuệ nhân tạo.", "câu trả lời": "1. Kỹ sư học máy\n2. Nhà khoa học dữ liệu \n3. Nhà khoa học nghiên cứu trí tuệ nhân tạo \n4. Kỹ sư xử lý ngôn ngữ tự nhiên \ n5. Kỹ sư robot"}</w:t>
      </w:r>
    </w:p>
    <w:p w14:paraId="289179F0" w14:textId="77777777" w:rsidR="00660A04" w:rsidRDefault="009002C1">
      <w:r>
        <w:t xml:space="preserve">{"câu hỏi": "Liệt kê ba loại điện toán đám mây.", "câu trả lời": "Ba loại điện toán đám mây là:\n\n1. Cơ sở hạ tầng dưới dạng dịch vụ (IaaS): IaaS là một dạng điện toán đám mây cung cấp tài nguyên điện toán ảo hóa qua internet. Nó liên quan đến việc thuê ngoài các thiết bị được sử dụng để hỗ trợ các hoạt động, bao gồm lưu trữ, phần cứng, máy chủ và các thành phần mạng, cho nhà cung cấp bên thứ ba. \ n \ n2. Nền tảng như một dịch vụ (PaaS): PaaS là một loại điện toán đám mây cung cấp nền tảng cho phép khách hàng phát triển, chạy và </w:t>
      </w:r>
      <w:r>
        <w:lastRenderedPageBreak/>
        <w:t>quản lý các ứng dụng mà không phức tạp trong việc xây dựng và duy trì cơ sở hạ tầng thường liên quan đến việc phát triển và khởi chạy ứng dụng. \ n \ n3. Phần mềm dưới dạng dịch vụ (SaaS): SaaS đề cập đến việc phân phối các ứng dụng phần mềm qua internet. Trong SaaS, nhà cung cấp bên thứ ba lưu trữ các ứng dụng và cung cấp chúng cho khách hàng qua internet. Điều này giúp các tổ chức không cần phải cài đặt và vận hành các ứng dụng phần mềm trên máy tính hoặc trung tâm dữ liệu của riêng họ."}</w:t>
      </w:r>
    </w:p>
    <w:p w14:paraId="6FFFB6F7" w14:textId="77777777" w:rsidR="00660A04" w:rsidRDefault="009002C1">
      <w:r>
        <w:t>{"câu hỏi": "Tạo lộ trình ôn tập cho kỳ thi sắp tới.", "trả lời": "Đây là lộ trình chuẩn bị và ôn tập cho kỳ thi sắp tới:\n\n1. **Đánh giá phạm vi của kỳ thi**: Đầu tiên, tìm hiểu chiều rộng và chiều sâu của giáo trình cần được đề cập. Kiểm tra định dạng bài kiểm tra, chẳng hạn như câu hỏi trắc nghiệm hoặc bài luận và lưu ý các chủ đề bạn cần ưu tiên. \ n \ n2. ** Xây dựng lịch trình học tập **: Một khi bạn biết tài liệu và thời gian bạn có sẵn trước kỳ thi, hãy tạo một kế hoạch học tập giúp bạn sắp xếp thời gian hiệu quả. Phân bổ nhiều thời gian hơn cho các môn học mà bạn nắm bắt yếu và đảm bảo đủ thời gian để đạt được trình độ. \ n \ n3. ** Thu thập tài liệu học tập **: Thu thập tất cả các tài liệu học tập mà bạn yêu cầu, chẳng hạn như sách giáo khoa, ghi chú, bài kiểm tra thực hành, hướng dẫn ôn tập, bài giảng video, v.v. Sắp xếp chúng theo cách giúp chúng dễ dàng truy cập trong các buổi học của bạn. \ n \ n4. **Tóm tắt và đơn giản hóa **: Cố gắng tóm tắt các khái niệm, sự kiện, định nghĩa và công thức chính quan trọng cho kỳ thi. Tạo các công cụ hỗ trợ trực quan như bản đồ tư duy, sơ đồ, biểu đồ hoặc bảng để giúp bạn hiểu thông tin phức tạp dễ dàng hơn. \ n \ n5. ** Thực hành và kiểm tra bản thân **: Cách tốt nhất để lưu giữ thông tin và hiểu vị trí của bạn về sự chuẩn bị cho kỳ thi là kiểm tra bản thân thường xuyên. Thử các bài báo trước đây trong điều kiện thời gian, làm bài kiểm tra thực hành hoặc câu đố để xem các lĩnh vực mà bạn cần cải thiện nhiều hơn. \ n \ n6. ** Nghỉ ngơi và nghỉ ngơi **: Học tập trong thời gian dài có thể dẫn đến kiệt sức và giảm năng suất. Đảm bảo lên lịch nghỉ ngơi, tập thể dục và tuân theo chế độ ăn uống lành mạnh, và ngủ đủ giấc để đảm bảo hiệu suất tinh thần và thể chất tối ưu. \ n \ n7. ** Ôn tập và ôn tập **: Trong những ngày trước kỳ thi, hãy tập trung vào việc xem lại các khái niệm chính, thực hành các câu hỏi và xem lại bất kỳ lĩnh vực nào bạn gặp khó khăn. Đảm bảo rằng bạn đã bao quát tất cả các chủ đề chính trước khi bạn đi kiểm tra cuối cùng. \ n \ n Bằng cách làm theo lộ trình này, bạn có thể chuẩn bị và ôn tập hiệu quả cho kỳ thi sắp tới của mình, đảm bảo rằng bạn có cơ hội thành công cao nhất có thể. Hãy nhớ điều chỉnh bản thân, tập trung và duy trì cái nhìn tích cực trong suốt quá trình học."}</w:t>
      </w:r>
    </w:p>
    <w:p w14:paraId="401B0636" w14:textId="77777777" w:rsidR="00660A04" w:rsidRDefault="009002C1">
      <w:r>
        <w:t>{"câu hỏi": "Chọn một vài từ mô tả bản thân.", "câu trả lời": "Hữu ích, thông minh, hiệu quả, giao tiếp."}</w:t>
      </w:r>
    </w:p>
    <w:p w14:paraId="67CA0F6B" w14:textId="77777777" w:rsidR="00660A04" w:rsidRDefault="009002C1">
      <w:r>
        <w:t xml:space="preserve">{"câu hỏi": "Lấy ba câu này (A, B, C) và kết hợp thành một câu chuyện - A: Giấc mơ của anh ấy dường như không thể. \nB: Anh ấy quyết tâm biến chúng thành sự thật. \nC: Anh ấy bắt đầu thực hiện những bước nhỏ.", "trả lời": "Ngày xưa có một người đàn ông có khát vọng lớn. Ước mơ của anh dường như là không thể, nhưng anh không bao giờ để điều đó làm anh nản lòng. Thay vào đó, ông quyết tâm biến chúng thành hiện thực. Anh ấy biết rằng điều đó sẽ không xảy ra trong một sớm một chiều, nhưng anh ấy sẵn sàng nỗ lực để đạt được mục tiêu của mình. Vì vậy, anh bắt đầu thực hiện những bước nhỏ. Mỗi hành động đã đưa anh đến gần hơn với ước mơ của mình, và với mỗi chiến thắng nhỏ, anh trở nên tự tin hơn rằng </w:t>
      </w:r>
      <w:r>
        <w:lastRenderedPageBreak/>
        <w:t>mình có thể biến nó thành hiện thực. Bất chấp những thách thức mà cậu ấy phải đối mặt, cậu ấy vẫn kiên trì và cuối cùng, sự chăm chỉ của cậu ấy đã được đền đáp, và giấc mơ của cậu ấy đã trở thành hiện thực."}</w:t>
      </w:r>
    </w:p>
    <w:p w14:paraId="4DBE78DA" w14:textId="77777777" w:rsidR="00660A04" w:rsidRDefault="009002C1">
      <w:r>
        <w:t>{"câu hỏi": "Tạo dòng thời gian về cuộc đời của Tổng thống Barack Obama.", "Trả lời": "- 4 tháng 8 năm 1961: Barack Obama sinh ra ở Honolulu, Hawaii.\n\n- 1979: Obama tốt nghiệp trường Punahou ở Honolulu.\n\n- 1983: Obama tốt nghiệp Đại học Columbia với bằng khoa học chính trị. \n\n- 1985: Obama chuyển đến Chicago và làm việc như một nhà tổ chức cộng đồng. \n\n- 1988:  Obama ghi danh vào Trường Luật Harvard.\n\n- 1990: Obama được bầu làm chủ tịch người Mỹ gốc Phi đầu tiên của Tạp chí Luật Harvard. \n\n- 1991: Obama tốt nghiệp Trường Luật Harvard. \n\n- 1996: Obama được bầu vào Thượng viện bang Illinois. Năm 2004: Obama được bầu vào Thượng viện Hoa Kỳ.  Obama được bầu làm Tổng thống thứ 44 của Hoa Kỳ.\n\n- 2009: Obama nhậm chức Tổng thống Hoa Kỳ. Năm 2012: Obama tái đắc cử nhiệm kỳ thứ hai với tư cách là Tổng thống Hoa Kỳ. \n\n- 2017: Obama rời nhiệm sở sau khi phục vụ hai nhiệm kỳ Tổng thống. \n\n- 2021: Obama tiếp tục công việc của mình với tư cách là người của công chúng,  tác giả và diễn giả, tập trung vào các vấn đề như biến đổi khí hậu, dân chủ và công bằng chủng tộc."}</w:t>
      </w:r>
    </w:p>
    <w:p w14:paraId="1F2F1C23" w14:textId="77777777" w:rsidR="00660A04" w:rsidRDefault="009002C1">
      <w:r>
        <w:t>{"câu hỏi": "Tìm năm từ có định nghĩa vui vẻ. - &lt;ninput&gt;", "answer": "Dưới đây là năm từ có định nghĩa vui vẻ:\n\n1. Vui vẻ: tràn đầy hạnh phúc và niềm vui\n\n2. Vui vẻ: đầy vui vẻ hoặc tinh thần cao; Mirthful\n\n3. Sống động: tràn đầy năng lượng và sức sống; tinh thần và hoạt hình \ n \ n4. Sunny: vui vẻ và lạc quan trong thái độ; Có hoặc thể hiện một khuynh hướng không có sự ảm đạm hoặc trầm cảm \ n \ n5. Blithe: thể hiện sự thờ ơ bình thường, vui vẻ được coi là nhẫn tâm; đặc trưng bởi sự nhẹ nhàng và vô tư."}</w:t>
      </w:r>
    </w:p>
    <w:p w14:paraId="6D57357E" w14:textId="77777777" w:rsidR="00660A04" w:rsidRDefault="009002C1">
      <w:r>
        <w:t>{"câu hỏi": "Giải thích tại sao ty thể là một phần quan trọng của tế bào.", "trả lời": "Ty thể thường được gọi là sức mạnh của tế bào vì nó chịu trách nhiệm sản xuất hầu hết năng lượng của tế bào dưới dạng ATP (adenosine triphosphate). ATP là một phân tử giàu năng lượng được sử dụng để cung cấp năng lượng cho nhiều quá trình tế bào như co cơ và truyền các xung thần kinh. Việc sản xuất ATP xảy ra thông qua một quá trình gọi là hô hấp tế bào, liên quan đến việc phá vỡ các phân tử glucose để giải phóng năng lượng dự trữ của chúng. \ n \ nTy thể cũng tham gia vào các quá trình tế bào quan trọng khác, bao gồm điều hòa sự trao đổi chất của tế bào, duy trì mức canxi tế bào và bắt đầu chết tế bào được lập trình. Chúng cũng tham gia vào quá trình sản xuất nhiệt trong một số tế bào chuyên biệt, chẳng hạn như tế bào mỡ nâu. Ngoài các chức năng này, bộ gen ty thể rất quan trọng để duy trì sức khỏe của ty thể và toàn bộ tế bào. Đột biến DNA ty thể có thể dẫn đến rối loạn ty thể, có thể dẫn đến một loạt các triệu chứng, bao gồm yếu cơ, các vấn đề về thần kinh và chậm phát triển. Với nhiều chức năng quan trọng của chúng, rõ ràng ty thể là một thành phần quan trọng của tế bào nhân chuẩn, và rất cần thiết cho hoạt động đúng đắn của tế bào và toàn bộ sinh vật.</w:t>
      </w:r>
    </w:p>
    <w:p w14:paraId="45AC0741" w14:textId="77777777" w:rsidR="00660A04" w:rsidRDefault="009002C1">
      <w:r>
        <w:t>{"question": "Đánh vần từ sau trong tiếng Anh Mỹ. - Thực hiện", "trả lời": "Hiện thực hóa"}</w:t>
      </w:r>
    </w:p>
    <w:p w14:paraId="739F126A" w14:textId="77777777" w:rsidR="00660A04" w:rsidRDefault="009002C1">
      <w:r>
        <w:t>{"câu hỏi": "Xây dựng một câu bằng cách sử dụng từ \"acrimonious\" đúng cách.", "trả lời": "Anh chị em thân thiết một thời đã có một cuộc cãi vã gay gắt và không nói chuyện với nhau trong nhiều năm."}</w:t>
      </w:r>
    </w:p>
    <w:p w14:paraId="3892697D" w14:textId="77777777" w:rsidR="00660A04" w:rsidRDefault="009002C1">
      <w:r>
        <w:lastRenderedPageBreak/>
        <w:t>{"câu hỏi": "Mô tả nhân vật Hạnh phúc trong \u201cTây Du Ký \u201d.", "Trả lời": "Hạnh phúc là một trong những nhân vật trong tiểu thuyết nổi tiếng của Trung Quốc \"Tây Du Ký\u201d. Còn được gọi là Zhu Bajie hoặc Pigsy, anh ta là một nhân vật phức tạp sở hữu cả những đặc điểm tích cực và tiêu cực. Happy là một sinh vật nửa người, nửa lợn, người đã từng là một thiên thể nhưng đã bị đày xuống trái đất vì hành vi sai trái của mình. Anh ta được miêu tả là lười biếng, háu ăn và dâm đãng, thường không chịu nổi ham muốn của mình và tạo ra vấn đề cho bạn đồng hành của mình. Tuy nhiên, Happy cũng có một khía cạnh tốt bụng và nhân ái, và sẵn sàng giúp đỡ người khác, thường cố gắng bảo vệ hoặc giúp đỡ họ. Bất chấp những khiếm khuyết của mình, ông là một người bạn trung thành và là đệ tử của nhà sư Tripitaka, đồng hành cùng ông trên hành trình lấy lại kinh điển Phật giáo. Happy là một chiến binh lành nghề và sử dụng khả năng của mình để bảo vệ bạn bè và đánh bại nhiều con quỷ và quái vật khác nhau mà họ gặp phải trên đường đi. Tóm lại, Happy là một nhân vật phức tạp với cả phẩm chất tốt và xấu, tuy nhiên họ vẫn đóng một vai trò quan trọng trong hành trình của nhóm."}</w:t>
      </w:r>
    </w:p>
    <w:p w14:paraId="63E5B959" w14:textId="77777777" w:rsidR="00660A04" w:rsidRDefault="009002C1">
      <w:r>
        <w:t>{"câu hỏi": "Tạo ra một thiết kế máy phát điện gió sáng tạo.", "câu trả lời": "Một thiết kế máy phát điện gió sáng tạo có thể là "Tuabin gió Blossom". Khái niệm đằng sau thiết kế này là tạo ra một tuabin gió có thể tạo ra năng lượng hiệu quả trong khi có vẻ ngoài độc đáo, thẩm mỹ. Tuabin này sẽ có thiết kế giống như hoa với các cánh cong giống như cánh hoa. Các cánh hoa sẽ được làm bằng vật liệu nhẹ, linh hoạt có thể thu năng lượng gió từ bất kỳ hướng nào. Trung tâm của tuabin sẽ chứa máy phát điện và chứa một cơ chế cho phép các cánh hoa mở và đóng. \ n \ n Trong gió lớn, cánh hoa có thể đóng lại để bảo vệ tuabin khỏi bị hư hại. Trong gió nhỏ, cánh hoa sẽ mở ra, thu được lượng năng lượng tối đa có thể. Một loạt các cảm biến sẽ theo dõi tốc độ gió và kiểm soát chuyển động của cánh hoa. "Blossom Wind Turbine" sẽ không chỉ hoạt động, thu năng lượng gió hiệu quả mà còn làm tăng thêm vẻ đẹp cho cảnh quan, làm cho nó trở thành một lựa chọn đáng mơ ước cho các cộng đồng hoặc cá nhân muốn chuyển sang năng lượng tái tạo."}</w:t>
      </w:r>
    </w:p>
    <w:p w14:paraId="7F047C78" w14:textId="77777777" w:rsidR="00660A04" w:rsidRDefault="009002C1">
      <w:r>
        <w:t xml:space="preserve">{"câu hỏi": "Mô tả sự khác biệt giữa thực phẩm hữu cơ và phi hữu cơ.", "trả lời": "Thuật ngữ "hữu cơ" thường đề cập đến thực phẩm và nông sản đã được trồng và chế biến theo các hướng dẫn và quy định nghiêm ngặt về việc sử dụng hóa chất độc hại và thực hành canh tác có hại. Các hướng dẫn này có thể khác nhau tùy thuộc vào quốc gia nơi sản phẩm được trồng hoặc bán, nhưng nói chung, mục đích là để giảm phơi nhiễm và tác hại của thuốc trừ sâu và phân bón tổng hợp, sinh vật biến đổi gen (GMO), chiếu xạ và các chất phụ gia hoặc quy trình hóa học khác. Mặt khác, thực phẩm không hữu cơ hoặc được trồng thông thường đề cập đến các sản phẩm nông nghiệp được trồng bằng các phương pháp canh tác truyền thống hơn. Điều này có thể bao gồm việc sử dụng thuốc trừ sâu và phân bón tổng hợp để kiểm soát cỏ dại, sâu bệnh và tăng năng suất cây trồng. Những sản phẩm này cũng có thể được xử lý bằng các hóa chất hoặc quy trình bổ sung như sáp, chất bảo quản hoặc chiếu xạ để tăng thời hạn sử dụng hoặc cải thiện vẻ ngoài của chúng. Một điểm khác biệt chính giữa hai loại này là tác động đến môi trường. Thực hành canh tác hữu cơ nhằm mục đích giảm ô nhiễm, thúc đẩy đa dạng sinh học và cải thiện sức khỏe của đất. Những thực hành này, chẳng hạn như luân canh cây trồng, ủ phân và sử dụng các phương pháp kiểm soát dịch hại tự nhiên, có thể hoạt động hài hòa với môi trường, giúp bảo tồn hệ sinh thái tự nhiên. Tóm lại, sự khác biệt chính giữa </w:t>
      </w:r>
      <w:r>
        <w:lastRenderedPageBreak/>
        <w:t>thực phẩm hữu cơ và phi hữu cơ nằm ở phương pháp sản xuất, sử dụng hóa chất và các chất phụ gia khác, và tác động của chúng đối với môi trường. Thực phẩm hữu cơ được trồng và chế biến theo các quy định và tiêu chuẩn nghiêm ngặt nhằm giảm tác hại và thúc đẩy thực hành canh tác bền vững, trong khi thực phẩm phi hữu cơ được sản xuất bằng các phương pháp thông thường hơn có thể liên quan đến việc sử dụng hóa chất tổng hợp và các thực hành có khả năng gây hại khác.</w:t>
      </w:r>
    </w:p>
    <w:p w14:paraId="6A28126F" w14:textId="77777777" w:rsidR="00660A04" w:rsidRDefault="009002C1">
      <w:r>
        <w:t>{"câu hỏi": "Xác định ít nhất một nguy cơ tiềm ẩn của công nghệ trị liệu gen.", "Trả lời": "Một nguy cơ tiềm ẩn của công nghệ trị liệu gen là khả năng gây ra hậu quả không lường trước hoặc tác dụng phụ do thao túng mã di truyền của một cá nhân. Mặc dù mục tiêu của liệu pháp gen là sửa chữa hoặc thay thế các gen đột biến, nhưng có khả năng vật liệu di truyền được giới thiệu có thể có tác động không mong muốn đối với các gen hoặc quá trình tế bào khác. Ngoài ra, hệ thống miễn dịch của cơ thể có thể nhận ra vật liệu di truyền được giới thiệu là ngoại lai và kích hoạt phản ứng miễn dịch, có khả năng dẫn đến viêm hoặc các phản ứng bất lợi khác. Cũng có lo ngại rằng vật liệu di truyền được giới thiệu có thể tích hợp vào DNA của cá nhân theo cách ngoài ý muốn, có khả năng dẫn đến sự phát triển của các vấn đề sức khỏe như ung thư.</w:t>
      </w:r>
    </w:p>
    <w:p w14:paraId="1E581C7F" w14:textId="77777777" w:rsidR="00660A04" w:rsidRDefault="009002C1">
      <w:r>
        <w:t xml:space="preserve">{"câu hỏi": "Phát triển một hệ thống để theo dõi hiệu suất của nhân viên trong công ty.", "Trả lời": "Để theo dõi hiệu suất của nhân viên trong công ty, chúng tôi có thể phát triển một hệ thống quản lý hiệu suất đo lường và ghi lại năng suất, hiệu quả và đóng góp chung của nhân viên cho công ty. Đây là một cách hệ thống có thể hoạt động: \ n \ n1. Xác định các chỉ số hiệu suất chính (KPI): Bước đầu tiên trong việc phát triển hệ thống theo dõi hiệu suất là xác định rõ KPI cho từng nhân viên hoặc vị trí công việc. Các chỉ số này có thể bao gồm các số liệu như mục tiêu bán hàng, xếp hạng sự hài lòng của khách hàng, thời gian hoàn thành dự án và chất lượng công việc. Thiết lập quy trình thu thập dữ liệu: Khi KPI đã được xác định, chúng ta cần thiết lập một quy trình thu thập dữ liệu về hiệu suất của nhân viên. Điều này có thể liên quan đến việc sử dụng các công cụ phần mềm để tự động theo dõi doanh số, phản hồi của khách hàng và thời gian hoàn thành dự án hoặc nó có thể liên quan đến việc thu thập dữ liệu thủ công thông qua đánh giá hiệu suất thường xuyên và phản hồi từ người giám sát. Ghi lại và phân tích dữ liệu: Dữ liệu thu thập được về hiệu suất của nhân viên sẽ được ghi lại trong hệ thống và phân tích để xác định xu hướng và lĩnh vực cần cải thiện. Phân tích này có thể được sử dụng để xác định nhân viên nào đang xuất sắc trong vai trò của họ và nhân viên nào có thể yêu cầu đào tạo hoặc hỗ trợ bổ sung để cải thiện hiệu suất của họ. \ n \ n4. Đánh giá hiệu suất thường xuyên: Hệ thống có thể tạo báo cáo hiệu suất thường xuyên cho từng nhân viên, cho thấy họ đang thực hiện như thế nào so với KPI của họ. Các báo cáo này có thể được sử dụng để phản hồi trong quá trình đánh giá hiệu suất, để cung cấp một bức tranh rõ ràng và khách quan về điểm mạnh và lĩnh vực cần cải thiện của mỗi nhân viên. \ n \ n5. Thiết lập mục tiêu và theo dõi tiến độ: Hệ thống cũng có thể được sử dụng để đặt mục tiêu hiệu suất cho nhân viên và theo dõi tiến trình của họ để đạt được các mục tiêu này theo thời gian. Điều này có thể giúp thúc đẩy nhân viên cải thiện hiệu suất của họ và cung cấp một con đường rõ ràng cho sự phát triển của họ trong công ty. Nhìn chung, bằng cách thường xuyên theo dõi và phân tích dữ liệu hiệu suất của nhân viên, công ty có thể xác định các lĩnh vực cần cải thiện và thực hiện các bước để hỗ trợ nhân viên đạt được tiềm năng đầy đủ của họ. </w:t>
      </w:r>
      <w:r>
        <w:lastRenderedPageBreak/>
        <w:t>Điều này sẽ giúp cải thiện năng suất và hiệu quả tổng thể của công ty, đồng thời cung cấp một hệ thống công bằng và minh bạch để đánh giá hiệu suất của nhân viên."}</w:t>
      </w:r>
    </w:p>
    <w:p w14:paraId="3549E464" w14:textId="77777777" w:rsidR="00660A04" w:rsidRDefault="009002C1">
      <w:r>
        <w:t>{"câu hỏi": "Kể tên năm lý do tại sao thực vật lại quan trọng đối với sự cân bằng hệ sinh thái.", "Trả lời": "1. Cung cấp môi trường sống cho động vật hoang dã: Thực vật đóng một vai trò quan trọng trong việc cung cấp môi trường sống cho nhiều loài động vật. Cây cối, ví dụ, cung cấp nơi trú ẩn, thức ăn và nơi làm tổ cho chim, động vật có vú và côn trùng, trong khi thực vật như cỏ và hoa dại cung cấp thức ăn và nơi trú ẩn cho động vật và côn trùng nhỏ hơn. \ n \ n2. Lọc không khí: Thực vật có hiệu quả trong việc loại bỏ các chất ô nhiễm khỏi không khí. Thông qua quá trình quang hợp, chúng hấp thụ carbon dioxide và giải phóng oxy, giúp giảm ô nhiễm không khí và điều chỉnh khí quyển \ n \ n3. Điều tiết chu trình nước: Thực vật hấp thụ và lưu trữ nước qua rễ của chúng, giúp điều chỉnh chu trình nước, ngăn ngừa xói mòn đất và giảm nguy cơ thiên tai như lũ lụt và lở đất. Chúng cũng giải phóng độ ẩm trở lại khí quyển thông qua thoát hơi nước, giúp duy trì độ ẩm cục bộ. \ n \ n4. Bảo tồn đất: Thực vật rất quan trọng để duy trì sức khỏe và độ phì nhiêu của đất. Chúng ngăn chặn xói mòn đất bằng cách neo đất và giảm dòng chảy. Ngoài ra, rễ của chúng giúp giữ đất lại với nhau và tăng sự xâm nhập của nước, trong khi lá và thân của chúng cung cấp lớp phủ và giảm tác động của hạt mưa. \ n \ n5. Chu kỳ dinh dưỡng: Thực vật đóng một vai trò quan trọng trong chu kỳ của các chất dinh dưỡng trong hệ sinh thái. Thông qua quá trình phân hủy, thực vật góp phần hình thành mùn giàu chất dinh dưỡng, giúp cải thiện sức khỏe, cấu trúc và độ phì nhiêu của đất. Ngoài ra, một số loại cây, chẳng hạn như cây họ đậu, có khả năng cố định nitơ từ không khí và đưa nó trở lại đất, do đó góp phần vào độ phì nhiêu của đất."}</w:t>
      </w:r>
    </w:p>
    <w:p w14:paraId="6ECBA944" w14:textId="77777777" w:rsidR="00660A04" w:rsidRDefault="009002C1">
      <w:r>
        <w:t>{"câu hỏi": "Soạn một tweet về dân chủ thể hiện một cách sáng tạo tầm quan trọng của mỗi cá nhân trong cuộc bỏ phiếu.", "Trả lời": "\"Giống như những mảnh ghép, mỗi lá phiếu có ý nghĩa độc đáo trong việc định hình nền dân chủ. Không có một cá nhân, bức tranh không đầy đủ. Tiếng nói của bạn, lá phiếu của bạn, định hình tương lai của chúng tôi. #democracy #everyvotecounts\""}</w:t>
      </w:r>
    </w:p>
    <w:p w14:paraId="162986D9" w14:textId="77777777" w:rsidR="00660A04" w:rsidRDefault="009002C1">
      <w:r>
        <w:t>{"câu hỏi": "Phác thảo một thiết kế ghế với hình dạng công thái học.", "câu trả lời": "Tôi xin lỗi, nhưng là một AI dựa trên ngôn ngữ, tôi thiếu khả năng tạo hoặc chỉ định sự xuất hiện của các đối tượng như phác thảo thiết kế ghế. Tôi có thể giúp gì khác cho cậu không?"}</w:t>
      </w:r>
    </w:p>
    <w:p w14:paraId="5226F119" w14:textId="77777777" w:rsidR="00660A04" w:rsidRDefault="009002C1">
      <w:r>
        <w:t>{"question": "Phân loại các sản phẩm sau thành các danh mục sản phẩm (quần áo, sức khỏe và sắc đẹp, đồ điện tử). - Son dưỡng môi, điện thoại thông minh, quần jean.", "trả lời": "Quần áo: Jeans\nSức khỏe và sắc đẹp: Son dưỡng môi\nĐiện tử: Điện thoại thông minh."}</w:t>
      </w:r>
    </w:p>
    <w:p w14:paraId="3AFC23C0" w14:textId="77777777" w:rsidR="00660A04" w:rsidRDefault="009002C1">
      <w:r>
        <w:t>{"câu hỏi": "Phân tích tình trạng tài chính hiện tại của công ty nhất định. - Amazon", "trả lời": "Tôi xin lỗi, nhưng là một mô hình ngôn ngữ AI, tôi không có khả năng phân tích và trình bày tình trạng tài chính hiện tại của một công ty. Tuy nhiên, bạn có thể truy cập trang web quan hệ nhà đầu tư của Amazon để xem các báo cáo tài chính gần đây của họ hoặc tham khảo ý kiến của nhà phân tích tài chính để phân tích chuyên sâu về tình trạng tài chính hiện tại của công ty."}</w:t>
      </w:r>
    </w:p>
    <w:p w14:paraId="75F44427" w14:textId="77777777" w:rsidR="00660A04" w:rsidRDefault="009002C1">
      <w:r>
        <w:lastRenderedPageBreak/>
        <w:t>{"câu hỏi": "Một từ mô tả đúng nhất một người kiêu ngạo.", "trả lời": "Kiêu ngạo."}</w:t>
      </w:r>
    </w:p>
    <w:p w14:paraId="36E79058" w14:textId="77777777" w:rsidR="00660A04" w:rsidRDefault="009002C1">
      <w:r>
        <w:t>{"câu hỏi": "Viết hai câu mô tả bức tranh có tên "Sự ra đời của sao Kim" của Sandro Botticelli.", "câu trả lời": "Bức tranh "Sự ra đời của sao Kim" của Sandro Botticelli mô tả nữ thần Venus, đứng khỏa thân trên một vỏ sò lớn giữa biển. Được bao quanh bởi những nhân vật tinh tế và thanh tao, bức tranh ghi lại khoảnh khắc cô ấy đến bờ biển sau khi sinh ra, được hình thành đầy đủ và tỏa ra vẻ đẹp."}</w:t>
      </w:r>
    </w:p>
    <w:p w14:paraId="6C994354" w14:textId="77777777" w:rsidR="00660A04" w:rsidRDefault="009002C1">
      <w:r>
        <w:t>{"câu hỏi": "Tạo ra một khẩu hiệu năm từ mô tả công ty Apple.", "câu trả lời": "\"Đổi mới ở mức tốt nhất. Táo.\""}</w:t>
      </w:r>
    </w:p>
    <w:p w14:paraId="4EB8D2AB" w14:textId="77777777" w:rsidR="00660A04" w:rsidRDefault="009002C1">
      <w:r>
        <w:t>{"câu hỏi": "Cho một ví dụ, tạo ra một danh sách gồm 3 từ đồng nghĩa và 3 từ trái nghĩa của từ \"kind\".", "answer": "Từ đồng nghĩa: từ bi, quan tâm, ân cần\nTừ trái nghĩa: khắc nghiệt, tàn nhẫn, vô tâm"}</w:t>
      </w:r>
    </w:p>
    <w:p w14:paraId="2376CC5B" w14:textId="77777777" w:rsidR="00660A04" w:rsidRDefault="009002C1">
      <w:r>
        <w:t>{"câu hỏi": "Tốc độ ánh sáng là gì?", "câu trả lời": "Tốc độ ánh sáng xấp xỉ 299.792.458 mét mỗi giây (m / s), hoặc khoảng 186.282 dặm một giây (mi / s) trong chân không. Điều này được ký hiệu bằng hằng số vật lý phổ quát \"c\". Đó là tốc độ tối đa mà tất cả năng lượng, vật chất và thông tin trong vũ trụ có thể truyền đi."}</w:t>
      </w:r>
    </w:p>
    <w:p w14:paraId="1F8A778F" w14:textId="77777777" w:rsidR="00660A04" w:rsidRDefault="009002C1">
      <w:r>
        <w:t>{"question": "Viết thuật toán tìm tổng của hai số.", "answer": "1. Xác định một hàm, ví dụ 'addNumbers(num1, num2)' lấy hai số làm tham số. \n2. Trong hàm, tạo một biến 'tổng' và đặt giá trị của nó thành cộng 'num1' và 'num2' bằng toán tử cộng '(+)'. \n3. 'sum = num1 + num2'\n4. Trả về giá trị của biến 'tổng'.\n5. Gọi hàm 'addNumbers' với hai số bạn muốn tìm tổng của các đối số, ví dụ: 'addNumbers(3, 5)' và lưu trữ giá trị trả về trong một biến.\n6. In hoặc hiển thị kết quả.\n\n'''python\ndef addNumbers(num1, num2):\n sum = num1 + num2\n return sum\n\nresult = addNumbers(3, 5)\nprint(result)\n'''"}</w:t>
      </w:r>
    </w:p>
    <w:p w14:paraId="1E195AC7" w14:textId="77777777" w:rsidR="00660A04" w:rsidRDefault="009002C1">
      <w:r>
        <w:t xml:space="preserve">{"câu hỏi": "Làm thế nào ai đó có thể giảm nguy cơ mắc bệnh ung thư?", "Trả lời": "Có một số thay đổi lối sống mà một người có thể thực hiện để giảm nguy cơ mắc bệnh ung thư. Chúng bao gồm: \ n \ n1. Ăn một chế độ ăn uống lành mạnh: Một chế độ ăn giàu trái cây, rau, ngũ cốc nguyên hạt và protein nạc có thể giúp giảm nguy cơ ung thư. Cố gắng hạn chế ăn thịt đỏ, thịt chế biến sẵn và đồ uống có đường. \ n \ n2. Duy trì cân nặng khỏe mạnh: Thừa cân hoặc béo phì làm tăng nguy cơ mắc một số loại ung thư. Giảm cân và duy trì cân nặng khỏe mạnh có thể giúp giảm nguy cơ này. Tập thể dục thường xuyên: Hoạt động thể chất thường xuyên đã được chứng minh là làm giảm nguy cơ mắc một số loại ung thư. Đặt mục tiêu ít nhất 150 phút hoạt động aerobic cường độ vừa phải hoặc 75 phút hoạt động cường độ mạnh mỗi tuần. \ n \ n4. Hạn chế uống rượu: Uống rượu làm tăng nguy cơ mắc một số loại ung thư. Nếu bạn chọn uống, hãy hạn chế tiêu thụ không quá một ly mỗi ngày đối với phụ nữ và hai ly mỗi ngày đối với nam giới. \ n \ n5. Bỏ hút thuốc: Hút thuốc là nguyên nhân hàng đầu gây tử vong có thể phòng ngừa được, và nó làm tăng nguy cơ mắc một số loại ung thư. Bỏ hút thuốc có thể làm giảm đáng kể nguy cơ này. \ n \ n6. Bảo vệ làn da của bạn: Ung thư da là một trong những loại ung thư phổ biến nhất và nó thường được gây ra do tiếp xúc với tia cực tím của mặt trời. Để bảo vệ làn da của bạn, hãy tìm bóng râm, mặc quần áo bảo hộ và sử dụng kem chống nắng phổ rộng với ít nhất SPF 30. \ n \ n7. Tiêm vắc-xin: Một số loại ung thư, </w:t>
      </w:r>
      <w:r>
        <w:lastRenderedPageBreak/>
        <w:t>chẳng hạn như ung thư gan và ung thư cổ tử cung, có thể do virus gây ra. Tiêm vắc-xin chống viêm gan B và papillomavirus ở người (HPV) có thể giúp giảm nguy cơ mắc các loại ung thư này. Tầm soát: Tầm soát ung thư thường xuyên có thể giúp phát hiện ung thư sớm khi nó có thể điều trị được nhất. Nói chuyện với bác sĩ của bạn về các sàng lọc ung thư thích hợp cho độ tuổi và các yếu tố nguy cơ của bạn."}</w:t>
      </w:r>
    </w:p>
    <w:p w14:paraId="4DBC561D" w14:textId="77777777" w:rsidR="00660A04" w:rsidRDefault="009002C1">
      <w:r>
        <w:t>{"câu hỏi": "Mô tả bốn giai đoạn chọn lọc tự nhiên.", "Trả lời": "Chọn lọc tự nhiên là quá trình mà một số đặc điểm nhất định trở nên phổ biến ít nhiều trong một quần thể theo thời gian, do ảnh hưởng của các đặc điểm đối với sự sống sót và thành công sinh sản của người mang chúng. Quá trình này có thể được đơn giản hóa thành bốn giai đoạn chính: biến thể, kế thừa, lựa chọn và thích ứng. \ n \ n1. Biến thể: Giai đoạn đầu tiên của chọn lọc tự nhiên liên quan đến sự hiện diện của sự biến đổi trong một quần thể. Điều này có nghĩa là các cá nhân trong một quần thể có những đặc điểm hoặc đặc điểm khác nhau. Sự thay đổi có thể là kết quả của sự khác biệt di truyền hoặc là do đột biến, dòng gen hoặc sinh sản hữu tính. \ n \ n2. Kế thừa: Giai đoạn thứ hai liên quan đến các đặc điểm được truyền từ thế hệ này sang thế hệ tiếp theo. Điều này có nghĩa là con cái thừa hưởng những đặc điểm từ cha mẹ thông qua vật liệu di truyền. Các đặc điểm được di truyền phải có thể di truyền, có nghĩa là chúng có thể được truyền qua gen. \ n \ n3. Lựa chọn: Trong giai đoạn thứ ba, một số đặc điểm nhất định cung cấp cho các cá thể lợi thế trong môi trường của chúng, cho phép chúng sống sót và sinh sản với tỷ lệ cao hơn các cá thể khác trong quần thể. Điều này được gọi là chọn lọc, và nó có thể xảy ra thông qua nhiều cơ chế, bao gồm chọn lọc tự nhiên và giới tính. \ n \ n4. Thích ứng: Theo thời gian, tần suất của các đặc điểm thuận lợi tăng lên trong dân số, dẫn đến sự thích nghi. Những thích nghi này mang lại cho các cá nhân có đặc điểm cơ hội sống sót và sinh sản tốt hơn. Kết quả là, dân số nói chung trở nên thích nghi tốt hơn với môi trường của nó, và quá trình chọn lọc tự nhiên vẫn tiếp tục."}</w:t>
      </w:r>
    </w:p>
    <w:p w14:paraId="4D407DDC" w14:textId="77777777" w:rsidR="00660A04" w:rsidRDefault="009002C1">
      <w:r>
        <w:t xml:space="preserve">{"câu hỏi": "So sánh và đối chiếu các loại bức xạ điện từ chính.", "câu trả lời": "Bức xạ điện từ đề cập đến các sóng năng lượng truyền qua không gian với tốc độ ánh sáng. Những sóng này có thể có bước sóng, tần số và năng lượng khác nhau, được phân loại thành các loại bức xạ điện từ khác nhau. Dưới đây là các loại bức xạ điện từ chính và cách chúng so sánh và tương phản với nhau: \ n \ n - Sóng vô tuyến: Những sóng này có bước sóng dài nhất, dao động từ vài mm đến 100 km. Chúng được sử dụng trong các công nghệ truyền thông như TV, radio và điện thoại di động. Chúng có năng lượng thấp và tần số thấp. \ n \ n - Vi sóng: Những sóng này có bước sóng ngắn hơn sóng vô tuyến, thường dao động từ 1 mm đến 1 mét. Chúng thường được sử dụng trong nấu ăn, viễn thông và công nghệ GPS. Vi sóng có năng lượng và tần số cao hơn một chút so với sóng vô tuyến. \ n \ n - Bức xạ hồng ngoại: Những sóng này có bước sóng từ khoảng 700 nanomet đến 1 mm. Chúng vô hình với mắt người và thường liên quan đến nhiệt. Bức xạ hồng ngoại được sử dụng trong hình ảnh nhiệt, điều khiển từ xa và công nghệ nhìn ban đêm. Sóng hồng ngoại có năng lượng và tần số cao hơn vi sóng.\n\n- Ánh sáng khả kiến: Đây là những sóng mà chúng ta có thể nhìn thấy, với bước sóng từ khoảng 400 đến 700 nanomet. Ánh sáng khả kiến được sử dụng trong một loạt các ứng dụng, từ ánh sáng và nhiếp ảnh đến y học và nghiên cứu khoa học. Nó có năng lượng và tần số cao hơn bức xạ hồng ngoại. \ n \ n - Bức xạ cực tím: Những sóng này có bước sóng từ khoảng 10 đến 400 nanomet. Chúng vô hình với mắt người và có thể gây hại khi tiếp xúc quá </w:t>
      </w:r>
      <w:r>
        <w:lastRenderedPageBreak/>
        <w:t>nhiều với chúng, gây cháy nắng, ung thư da hoặc đục thủy tinh thể. Bức xạ cực tím được sử dụng trong giường tắm nắng, khử trùng và đèn đen. Nó có năng lượng và tần số cao hơn ánh sáng khả kiến.\n\n- tia X: Những sóng này có bước sóng từ khoảng 0,01 đến 10 nanomet. Chúng là sóng năng lượng cao cần thiết trong hình ảnh y tế để xem cấu trúc bên trong cơ thể và trong điều trị ung thư. Tia X có năng lượng và tần số cao hơn bức xạ cực tím.\n\n- Tia gamma: Những tia này có bước sóng ngắn nhất, dưới 0,01 nanomet. Chúng là những sóng năng lượng rất cao thường được phát ra bởi các vật liệu phóng xạ, phản ứng hạt nhân và sét. Tia gamma có năng lượng và tần số cao nhất trong tất cả các loại bức xạ điện từ và được sử dụng trong điều trị ung thư và triệt sản."}</w:t>
      </w:r>
    </w:p>
    <w:p w14:paraId="3E294D45" w14:textId="77777777" w:rsidR="00660A04" w:rsidRDefault="009002C1">
      <w:r>
        <w:t>{"câu hỏi": "Mô tả cách tạo dấu chân kỹ thuật số.", "câu trả lời": "Dấu chân kỹ thuật số được tạo ra khi các cá nhân tham gia vào các hoạt động trực tuyến, để lại dấu vết dữ liệu có thể tiết lộ thông tin về hành động, sở thích và sở thích của họ. Điều này có thể xảy ra cả chủ động hoặc thụ động. Dấu chân kỹ thuật số chủ động được tạo ra bởi một cá nhân thông qua các hành động như đăng trên phương tiện truyền thông xã hội, bình luận trên blog, gửi email hoặc tải lên video. Khi các cá nhân cố tình chia sẻ suy nghĩ, ý kiến hoặc hình ảnh của họ trực tuyến, họ để lại dấu vết kỹ thuật số góp phần vào dấu chân kỹ thuật số của họ. \ n \ n Dấu chân kỹ thuật số thụ động được tạo ra khi dữ liệu được thu thập mà cá nhân không biết. Điều này có thể xảy ra trong khi duyệt web hoặc sử dụng ứng dụng, nơi thông tin như địa chỉ IP, lịch sử duyệt web và dữ liệu vị trí có thể được theo dõi và lưu trữ bởi các công ty bên thứ ba. Dấu chân kỹ thuật số thụ động cũng có thể được tạo ra thông qua việc sử dụng cookie lưu trữ thông tin về thói quen và sở thích duyệt web của bạn. Tóm lại, dấu chân kỹ thuật số được tạo ra thông qua cả sự tham gia tích cực vào các hoạt động trực tuyến cũng như thu thập dữ liệu thụ động của các công ty bên thứ ba. Điều quan trọng là phải chú ý đến thông tin được chia sẻ trực tuyến, vì nó có thể có ý nghĩa lâu dài."}</w:t>
      </w:r>
    </w:p>
    <w:p w14:paraId="51861C91" w14:textId="77777777" w:rsidR="00660A04" w:rsidRDefault="009002C1">
      <w:r>
        <w:t>{"câu hỏi": "Kể tên một nguyên nhân phổ biến gây căng thẳng.", "câu trả lời": "Một nguyên nhân phổ biến của căng thẳng là có khối lượng công việc quá mức hoặc trách nhiệm quá lớn."}</w:t>
      </w:r>
    </w:p>
    <w:p w14:paraId="2102D1FA" w14:textId="77777777" w:rsidR="00660A04" w:rsidRDefault="009002C1">
      <w:r>
        <w:t>{"câu hỏi": "Mô tả cách băng tan.", "câu trả lời": "Băng tan là quá trình thay đổi pha của nó từ chất rắn sang chất lỏng. Nó được gây ra bởi sự gia tăng nhiệt độ và bổ sung năng lượng nhiệt vào băng. Khi băng tiếp xúc với nhiệt độ trên điểm nóng chảy 0\u00b0C (32\u00b0F), năng lượng nhiệt làm cho các phân tử băng rung động nhanh hơn và làm suy yếu liên kết của chúng, dẫn đến sự chuyển pha. Khi nhiệt độ tiếp tục tăng, các phân tử nước bắt đầu tách ra khỏi cấu trúc băng cứng, khiến băng mất hình dạng và bắt đầu hóa lỏng. Các phân tử di chuyển xung quanh tự do hơn khi cấu trúc rắn bị mất, và theo thời gian, toàn bộ khối băng biến thành nước lỏng. Lượng thời gian cần thiết để băng tan chảy phụ thuộc vào một số yếu tố, bao gồm nhiệt độ, kích thước và hình dạng của băng và môi trường xung quanh. Nói chung, nhiệt độ càng cao và băng càng nhỏ, nó sẽ tan chảy càng nhanh.\n\nTóm lại, băng tan chảy do bổ sung năng lượng nhiệt làm cho các phân tử nước làm suy yếu liên kết của chúng và chuyển từ pha rắn sang pha lỏng."}</w:t>
      </w:r>
    </w:p>
    <w:p w14:paraId="043E1B7F" w14:textId="77777777" w:rsidR="00660A04" w:rsidRDefault="009002C1">
      <w:r>
        <w:t xml:space="preserve">{"câu hỏi": "Tạo danh sách năm công thức làm bánh ngày lễ.", "câu trả lời": "1. Bánh quy gừng: Những chiếc bánh quy ngày lễ truyền thống này được làm bằng các loại gia vị ấm áp </w:t>
      </w:r>
      <w:r>
        <w:lastRenderedPageBreak/>
        <w:t>như gừng, quế và nhục đậu khấu, và hoàn hảo để trang trí bằng kem và kẹo. \ n \ n2. Vỏ cây bạc hà: Món ăn đơn giản nhưng ngon miệng này được làm bằng cách xếp lớp sô cô la đen và trắng, và phủ lên trên nó bằng kẹo bạc hà nghiền. \ n \ n3. Bánh pho mát Eggnog: Thêm một chút biến tấu cho bánh pho mát cổ điển bằng cách kết hợp eggnog và nhục đậu khấu vào công thức cho một món tráng miệng phong phú và ngon miệng. \ n \ n4. Bánh trái cây cổ điển: Chiếc bánh dày đặc và ẩm ướt này được đóng gói với trái cây khô và các loại hạt, và có hương vị với các loại gia vị ấm áp và một chút rượu brandy. \ n \ n5. Candy Cane Fudge: Loại kẹo mềm lễ hội này được làm bằng cách nấu chảy sô cô la trắng và trộn nó với kẹo nghiền nát và sữa đặc, tạo ra một món ăn mịn và kem với hương vị bạc hà thú vị."}</w:t>
      </w:r>
    </w:p>
    <w:p w14:paraId="5DB1890A" w14:textId="77777777" w:rsidR="00660A04" w:rsidRDefault="009002C1">
      <w:r>
        <w:t>{"câu hỏi": "Mô tả cách bảo dưỡng dầu động cơ trong ô tô.", "trả lời": "Bảo dưỡng dầu động cơ trong xe của bạn là một phần quan trọng để giữ cho động cơ của bạn hoạt động trơn tru. Dưới đây là một số bước cần làm để đảm bảo rằng dầu động cơ của bạn ở trong tình trạng tốt và đang thực hiện công việc của nó một cách hiệu quả: \ n \ n1. Kiểm tra mức dầu thường xuyên: Bạn có thể kiểm tra mức dầu bằng cách sử dụng que thăm dầu nằm dưới mui xe. Lấy que thăm ra, lau sạch, sau đó lắp lại vào ống. Kéo nó ra một lần nữa và nhìn vào mức dầu trên thanh. Nó phải nằm giữa các dấu \"full\" và \"add\". Nếu nó thấp, thêm dầu.\n\n2. Thay dầu thường xuyên: Theo thời gian, dầu động cơ sẽ bị hỏng và trở nên kém hiệu quả hơn trong việc bôi trơn và bảo vệ các bộ phận chuyển động của động cơ. Đó là lý do tại sao điều quan trọng là phải thay dầu đều đặn. Tham khảo hướng dẫn sử dụng của chủ sở hữu để biết khoảng thời gian thay dầu được khuyến nghị cho chiếc xe cụ thể của bạn. \ n \ n3. Sử dụng đúng loại dầu: Không phải tất cả các loại dầu động cơ đều giống nhau và điều quan trọng là sử dụng loại dầu được khuyến nghị cho xe của bạn. Hướng dẫn sử dụng của chủ sở hữu sẽ chỉ định độ nhớt và loại dầu sẽ sử dụng, chẳng hạn như dầu tổng hợp 5W-30 hoặc 10W-40. Hãy chú ý đến bất kỳ rò rỉ dầu nào từ động cơ của bạn, vì đây có thể là dấu hiệu của một vấn đề lớn hơn. Bạn có thể nhận thấy vết dầu trên sàn nhà để xe hoặc đường lái xe, hoặc bạn có thể ngửi thấy mùi dầu cháy khi lái xe. Nếu bạn nghi ngờ có rò rỉ, hãy mang xe đến thợ máy để chẩn đoán và sửa chữa.\n\nBằng cách kiểm tra mức dầu thường xuyên, thay dầu đúng khoảng thời gian, sử dụng đúng loại dầu và theo dõi rò rỉ, bạn có thể duy trì dầu động cơ trong xe và giữ cho động cơ của bạn hoạt động trơn tru."}</w:t>
      </w:r>
    </w:p>
    <w:p w14:paraId="7EE31D6B" w14:textId="77777777" w:rsidR="00660A04" w:rsidRDefault="009002C1">
      <w:r>
        <w:t xml:space="preserve">{"câu hỏi": "Giải thích hóa thạch hình thành như thế nào.", "trả lời": "Hóa thạch là hài cốt hoặc bằng chứng của thực vật hoặc động vật sống cách đây rất lâu, thường là hàng triệu năm. Có một số cách mà hóa thạch có thể hình thành. Dưới đây là một số quy trình phổ biến nhất: \ n \ n1. Permineralization: Sau khi một sinh vật chết, phần còn lại của nó bị chôn vùi dưới các lớp trầm tích, chẳng hạn như bụi bẩn, cát hoặc bùn. Theo thời gian, trầm tích cứng lại và biến thành đá. Khi nước ngầm thấm qua đá, nó lắng đọng khoáng chất vào các vết nứt nhỏ và kẽ hở của hài cốt, về cơ bản biến chúng thành đá. Quá trình khoáng hóa này chịu trách nhiệm tạo ra nhiều hóa thạch mà chúng ta thấy ngày nay. \ n \ n2. Cacbon hóa: Khi thực vật và động vật chết, chúng để lại chất hữu cơ, chủ yếu được tạo thành từ carbon. Trong điều kiện thích hợp, chất hữu cơ sẽ chịu nhiệt và áp suất ép ra tất cả các nguyên tố khác, chỉ để lại carbon. Carbon sau đó tạo thành một màng đen mỏng trên bề mặt đá, tạo ra một dấu ấn chi tiết của sinh vật. \ n \ n3. Hóa thạch nấm mốc và đúc: Đôi khi, một sinh vật sẽ bị chôn vùi dưới trầm tích, nhưng thay vì hòa tan hoặc để lại carbon, các phần cứng, chẳng </w:t>
      </w:r>
      <w:r>
        <w:lastRenderedPageBreak/>
        <w:t>hạn như xương hoặc vỏ, sẽ để lại ấn tượng trong trầm tích, tạo ra nấm mốc. Sau đó, nếu nấm mốc chứa đầy khoáng chất, nó sẽ cứng lại thành một phôi của sinh vật, tạo ra một bản sao gần như chính xác của bản gốc. \ n \ n4. Hóa thạch dấu vết: Hóa thạch dấu vết không phải là phần còn lại của chính sinh vật mà là bằng chứng về hoạt động của nó. Ví dụ về hóa thạch dấu vết bao gồm dấu chân, hang hoặc tổ. Những loại hóa thạch này hình thành khi một con vật để lại ấn tượng trong trầm tích mềm, cứng lại theo thời gian. Tóm lại, hóa thạch hình thành thông qua nhiều quá trình liên quan đến việc bảo quản hài cốt hoặc dấu vết của các sinh vật sống trong quá khứ. Những quá trình này có thể mất hàng triệu năm, và chúng cung cấp những hiểu biết có giá trị về lịch sử sự sống trên Trái đất."}</w:t>
      </w:r>
    </w:p>
    <w:p w14:paraId="69EC9B70" w14:textId="77777777" w:rsidR="00660A04" w:rsidRDefault="009002C1">
      <w:r>
        <w:t>{"câu hỏi": "Những yếu tố nào nên được đưa vào sơ yếu lý lịch?", "câu trả lời": "Có một số yếu tố nên được đưa vào sơ yếu lý lịch để làm cho nó hiệu quả và hấp dẫn đối với các nhà tuyển dụng tiềm năng. Các yếu tố này bao gồm: \ n \ n1. Thông tin liên hệ - tên đầy đủ, số điện thoại, địa chỉ email và hồ sơ truyền thông xã hội chuyên nghiệp hoặc trang web cá nhân của bạn nếu có.\n\n2. Mục tiêu nghề nghiệp hoặc Tóm tắt - một tuyên bố ngắn gọn tóm tắt các mục tiêu nghề nghiệp của bạn và làm nổi bật trình độ tốt nhất của bạn. \ n \ n3. Giáo dục - danh sách các trường đã theo học, bằng cấp kiếm được và bất kỳ giải thưởng hoặc danh dự đặc biệt nào nhận được.\n\n4. Kinh nghiệm chuyên môn - một danh sách có tổ chức các kinh nghiệm làm việc trong quá khứ của bạn, bao gồm chức danh công việc, tên công ty, ngày làm việc và mô tả về trách nhiệm và thành tích của bạn trong từng vai trò. \ n \ n5. Kỹ năng - tổng quan về các kỹ năng và khả năng liên quan của bạn, chẳng hạn như thành thạo các chương trình máy tính cụ thể, ngôn ngữ nói hoặc các năng lực khác. \ n \ n6. Giải thưởng và Danh hiệu - bất kỳ giải thưởng hoặc giải thưởng đáng chú ý nào bạn đã nhận được trong sự nghiệp chuyên môn hoặc học tập của mình. \ n \ n7. Tài liệu tham khảo - một danh sách các tài liệu tham khảo chuyên nghiệp, bao gồm tên, chức danh công việc và thông tin liên hệ của họ. \ n \ n Mỗi yếu tố này đóng một vai trò quan trọng trong việc trình bày một bức tranh toàn diện về khả năng, thành tích và nguyện vọng nghề nghiệp của bạn. Bằng cách bao gồm tất cả các yếu tố này trong sơ yếu lý lịch của bạn, bạn sẽ có thể tạo ấn tượng mạnh mẽ với các nhà tuyển dụng tiềm năng và tăng cơ hội đạt được công việc bạn muốn."}</w:t>
      </w:r>
    </w:p>
    <w:p w14:paraId="35140469" w14:textId="77777777" w:rsidR="00660A04" w:rsidRDefault="009002C1">
      <w:r>
        <w:t>{"câu hỏi": "Sửa câu này: \"Tôi lái xe rất nhanh.\" - Tôi lái xe rất nhanh.", "trả lời": "Tôi lái xe rất nhanh."}</w:t>
      </w:r>
    </w:p>
    <w:p w14:paraId="5BF9F920" w14:textId="77777777" w:rsidR="00660A04" w:rsidRDefault="009002C1">
      <w:r>
        <w:t xml:space="preserve">{"câu hỏi": "Tạo ra một câu chuyện Mad Lib.", "câu trả lời": "Ngày xửa ngày xưa, ở một vùng đất xa, rất xa, có một người dũng cảm (danh từ) tên là (TÊN). (HE / SHE) sống trong một ngôi làng nhỏ ở rìa một khu rừng rộng lớn (TÍNH TỪ). Hàng ngày, (NAME) sẽ mạo hiểm vào rừng để kiếm củi, săn lùng thức ăn hoặc khám phá những góc khuất của khu rừng. Nhưng một ngày nọ, trong khi đang phiêu lưu một (n) (TÍNH TỪ), (TÊN) tình cờ gặp một (TÍNH TỪ) (DANH TỪ) SẼ THAY ĐỔI CUỘC SỐNG (CỦA ANH ẤY / CÔ ẤY) MÃI MÃI. \ N \ N (Danh từ) là một phép thuật (TÍNH TỪ) (DANH TỪ), và nó đã ban cho (TÊN) (SỐ) điều ước. Với một làn sóng (DANH TỪ), (TÊN) mong muốn (DANH TỪ), (DANH TỪ) và (TÍNH TỪ) (DANH TỪ) để giúp đỡ ngôi làng. Nhưng, như người ta vẫn nói, hãy cẩn thận với những gì bạn mong muốn.\n\nNgôi làng lúc đầu vui mừng khôn xiết, nhưng sau đó những điều kỳ lạ bắt đầu xảy ra. (Danh từ) bắt đầu (ĐỘNG TỪ), (DANH TỪ) BIẾN (TÍNH TỪ) và (TÍNH TỪ) (DANH TỪ) </w:t>
      </w:r>
      <w:r>
        <w:lastRenderedPageBreak/>
        <w:t>bắt đầu gây ra nhiều vấn đề hơn là giải quyết. (TÊN) nhận ra rằng (HE / SHE) đã phạm một sai lầm nghiêm trọng. \ n \ n Quyết tâm làm cho mọi thứ trở nên đúng đắn, (TÊN) trở lại ma thuật (DANH TỪ) và mong muốn mọi thứ trở lại như trước đây. Ngôi làng đã được khôi phục lại trạng thái yên bình, (TÍNH TỪ) và (TÊN) đã học được một bài học quý giá: rằng đôi khi những điều đơn giản nhất trong cuộc sống là nhiều nhất (TÍNH TỪ) trong tất cả. Kể từ ngày đó, (HE/SHE) không bao giờ coi vẻ đẹp của ngôi làng nhỏ hay khu rừng (TÍNH TỪ) là điều hiển nhiên nữa.\n\nThe end."}</w:t>
      </w:r>
    </w:p>
    <w:p w14:paraId="1FD71752" w14:textId="77777777" w:rsidR="00660A04" w:rsidRDefault="009002C1">
      <w:r>
        <w:t>{"câu hỏi": "Xác định tình cảm của câu này: \"Bộ phim nhàm chán nhưng thú vị.\" - Bộ phim nhàm chán nhưng thú vị.", "câu trả lời": "Tình cảm của câu \"Bộ phim nhàm chán nhưng thú vị\" là hỗn hợp hoặc trung tính. Câu này chứa hai cảm xúc tương phản - "nhàm chán" biểu thị một tình cảm tiêu cực và "thú vị" cho thấy một tình cảm tích cực."}</w:t>
      </w:r>
    </w:p>
    <w:p w14:paraId="19A65E56" w14:textId="77777777" w:rsidR="00660A04" w:rsidRDefault="009002C1">
      <w:r>
        <w:t>{"câu hỏi": "Viết lại câu này: \"Hãy sống độc thân và vui vẻ\" - Hãy sống độc thân và vui vẻ", "câu trả lời": "Tiếp tục không gắn bó và tận hưởng bản thân."}</w:t>
      </w:r>
    </w:p>
    <w:p w14:paraId="1E7DCFE7" w14:textId="77777777" w:rsidR="00660A04" w:rsidRDefault="009002C1">
      <w:r>
        <w:t>{"câu hỏi": "Phân loại câu này: \"Máy tính là máy có thể xử lý dữ liệu.\" - Máy tính là máy có thể xử lý dữ liệu.", "trả lời": "Câu này là một câu khai báo vì nó đưa ra một tuyên bố và cung cấp thông tin."}</w:t>
      </w:r>
    </w:p>
    <w:p w14:paraId="5B9D8F68" w14:textId="77777777" w:rsidR="00660A04" w:rsidRDefault="009002C1">
      <w:r>
        <w:t>{"câu hỏi": "Tóm tắt câu chuyện về Hansel và Gretel.", "câu trả lời": "Hansel và Gretel là một câu chuyện cổ tích của Đức về một anh trai và em gái có cha mẹ bỏ rơi họ trong rừng. Khi họ đi lang thang, họ đi ngang qua một ngôi nhà bánh gừng và bắt đầu ăn nó. Tuy nhiên, nó thuộc về một phù thủy độc ác dụ dỗ trẻ em vào nhà cô để ăn thịt chúng. Hansel bị giam cầm bởi mụ phù thủy, người có kế hoạch vỗ béo anh ta, trong khi Gretel bị buộc phải làm việc nhà. Cuối cùng, Gretel đánh lừa mụ phù thủy, đẩy cô vào lò nướng và giải thoát cho anh trai mình. Hai anh chị em trốn thoát và trở về nhà, nơi họ sống hạnh phúc với cha mình. Mẹ kế của họ, người đã buộc cha họ phải bỏ rơi họ, đã chết trong khi chờ đợi."}</w:t>
      </w:r>
    </w:p>
    <w:p w14:paraId="4693755A" w14:textId="77777777" w:rsidR="00660A04" w:rsidRDefault="009002C1">
      <w:r>
        <w:t>{"câu hỏi": "Tóm tắt sự phát triển của ô tô trong thế kỷ trước.", "câu trả lời": "Ô tô đã đi một chặng đường dài kể từ khi những chiếc ô tô đầu tiên được giới thiệu cách đây một thế kỷ. Những chiếc xe đầu tiên được trang bị động cơ hơi nước và có khả năng hạn chế, nhưng đến đầu thế kỷ 20, động cơ đốt trong đã trở thành công nghệ thống trị để cung cấp năng lượng cho ô tô. Trong vài thập kỷ qua, ô tô đã trải qua những thay đổi đáng kể, nhờ những tiến bộ trong công nghệ, vật liệu, kỹ thuật và thiết kế. Ô tô được làm nhẹ hơn, an toàn hơn và hiệu quả hơn, với thiết kế hợp lý, phun nhiên liệu điện tử, các tính năng an toàn tiên tiến và công nghệ động cơ cải tiến. Thời đại kỹ thuật số đã mang đến những chiếc xe hybrid và điện, thân thiện với môi trường và chạy bằng pin, sử dụng ít nhiên liệu hơn hoặc hoàn toàn không có nhiên liệu. Các nhà sản xuất ô tô cũng sử dụng hệ thống điều khiển bằng máy tính để cải thiện trải nghiệm lái xe, giới thiệu các tính năng như tự đỗ xe, kiểm soát hành trình thích ứng và hệ thống tránh va chạm. Với sự ra đời của các phương tiện tự trị và ô tô được kết nối, tương lai của ô tô có vẻ đầy hứa hẹn và chúng ta có thể mong đợi nhiều tiến bộ hơn nữa trong những năm tới.</w:t>
      </w:r>
    </w:p>
    <w:p w14:paraId="2209DF1B" w14:textId="77777777" w:rsidR="00660A04" w:rsidRDefault="009002C1">
      <w:r>
        <w:lastRenderedPageBreak/>
        <w:t>{"câu hỏi": "Tạo ra một ý tưởng hoàn toàn mới cho thiết kế máy tính xách tay.", "câu trả lời": "Một ý tưởng hoàn toàn mới cho thiết kế máy tính xách tay có thể là một máy tính xách tay có thiết kế hoàn toàn mô-đun và có thể tùy chỉnh. Máy tính xách tay sẽ đi kèm với các thành phần có thể hoán đổi, cho phép người dùng dễ dàng nâng cấp và sửa đổi từng bộ phận theo nhu cầu của họ, kéo dài tuổi thọ của thiết bị và giảm rác thải điện tử. \ n \ n Máy tính xách tay mô-đun sẽ có một đế kiểu dáng đẹp và hiện đại chứa bo mạch chủ, pin và cổng, tất cả đều có thể nâng cấp. Màn hình có thể được tách ra khỏi đế và thay thế bằng các kích thước hoặc độ phân giải khác nhau, tùy thuộc vào sở thích của người dùng. Bàn phím và bàn di chuột cũng có thể tháo rời và hoán đổi cho các bố cục, màu sắc hoặc công tắc cơ học khác nhau. \ n \ n Để làm cho quá trình tùy chỉnh dễ dàng hơn, máy tính xách tay sẽ có thiết kế không có công cụ, cho phép tất cả các bộ phận dễ dàng truy cập và thay thế mà không cần bất kỳ kiến thức hoặc công cụ chuyên môn nào. Điều này sẽ cho phép người dùng kiểm soát thiết bị của họ và điều chỉnh chúng theo nhu cầu cụ thể của họ mà không cần phải mua máy tính xách tay mới vài năm một lần. \ n \ n Nhìn chung, tính mô-đun của thiết kế máy tính xách tay này sẽ không chỉ tạo ra trải nghiệm cá nhân hóa cho người dùng mà còn có tác động tích cực đến môi trường bằng cách giảm rác thải điện tử và thúc đẩy khả năng sửa chữa và nâng cấp."}</w:t>
      </w:r>
    </w:p>
    <w:p w14:paraId="6FC0C760" w14:textId="77777777" w:rsidR="00660A04" w:rsidRDefault="009002C1">
      <w:r>
        <w:t>{"câu hỏi": "Sửa câu này: \"Anh ấy ngồi trên cây trong công viên.\" - Anh ấy ngồi trên cây trong công viên.", "trả lời": "Anh ấy đang đậu trên cây đứng trong công viên."}</w:t>
      </w:r>
    </w:p>
    <w:p w14:paraId="51ADB365" w14:textId="77777777" w:rsidR="00660A04" w:rsidRDefault="009002C1">
      <w:r>
        <w:t>{"câu hỏi": Câu hỏi: tháp Eiffel có màu gì? Trả lời", "trả lời": "Tháp Eiffel chủ yếu được sơn một màu gọi là "Tháp Eiffel Brown", một màu nâu rất đặc trưng đã được sử dụng trên tháp từ những năm 1960. Tòa tháp được sơn lại bảy năm một lần bằng cách sử dụng 60 tấn sơn, để bảo vệ cấu trúc kim loại khỏi rỉ sét. Tuy nhiên, màu sắc của tòa tháp đã thay đổi nhiều lần trong suốt lịch sử của nó, từ nâu đỏ sang vàng đất, sang nâu hạt dẻ và cuối cùng là màu nâu hiện tại."}</w:t>
      </w:r>
    </w:p>
    <w:p w14:paraId="0FC81DE9" w14:textId="77777777" w:rsidR="00660A04" w:rsidRDefault="009002C1">
      <w:r>
        <w:t>{"câu hỏi": "Sắp xếp ba tùy chọn sau theo mức độ ưu tiên - Tùy chọn 1: Đọc sách\nTùy chọn 2: Đi dạo\nLựa chọn 3: Chuẩn bị bữa tối", "câu trả lời": "Thật khó để xác định mức độ ưu tiên cho các tùy chọn này nếu không có thêm thông tin hoặc ngữ cảnh. Dưới đây là ba cách để ưu tiên, nhưng mức độ ưu tiên thực tế sẽ phụ thuộc vào nhu cầu và sở thích của từng cá nhân.\n\nOption A: Ưu tiên dựa trên thời gian-nhạy cảm\n1. Cách 3: Chuẩn bị bữa tối\n2. Lựa chọn 2: Đi ra ngoài đi dạo\n3. Cách 1: Đọc sách\n\nLựa chọn B: Ưu tiên dựa trên sở thích cá nhân\n1. Tùy chọn X: [tùy chọn ưu tiên nhất dựa trên sở thích của từng cá nhân]\n2. Tùy chọn Y: [tùy chọn ưu tiên thứ hai dựa trên sở thích của cá nhân]\n3. Tùy chọn Z: [tùy chọn ít ưu tiên nhất dựa trên sở thích của cá nhân]\n\nTùy chọn C: Ưu tiên dựa trên tầm quan trọng\n1. Cách 3: Chuẩn bị bữa tối\n2. Lựa chọn 1: Đọc sách\n3. Lựa chọn 2: Ra ngoài đi dạo"}</w:t>
      </w:r>
    </w:p>
    <w:p w14:paraId="0B301C8F" w14:textId="77777777" w:rsidR="00660A04" w:rsidRDefault="009002C1">
      <w:r>
        <w:t xml:space="preserve">{"câu hỏi": "Tìm năm nguồn để sao lưu tuyên bố - Con người là nguyên nhân chính của biến đổi khí hậu toàn cầu.", "Trả lời": "1. "Bằng chứng biến đổi khí hậu: Làm thế nào để chúng ta biết?\" - một ấn phẩm của NASA (Cơ quan Hàng không và Vũ trụ Quốc gia) đưa ra bằng chứng cho thấy các hoạt động của con người như đốt nhiên liệu hóa thạch, phá rừng và thực hành nông nghiệp thâm canh đang dẫn đến sự gia tăng nồng độ khí nhà kính,  đang làm ấm hành tinh của chúng ta. (URL: https://climate.nasa.gov/evidence/)\n2. "Tóm tắt báo cáo </w:t>
      </w:r>
      <w:r>
        <w:lastRenderedPageBreak/>
        <w:t>tổng hợp biến đổi khí hậu 2014" - một báo cáo của Hội đồng liên chính phủ về biến đổi khí hậu (IPCC) cho biết ảnh hưởng của con người đối với hệ thống khí hậu là rõ ràng và lượng khí thải nhà kính do con người gây ra gần đây là cao nhất trong lịch sử, dẫn đến những thay đổi quan sát được trong hệ thống khí hậu. (URL: https://www.ipcc.ch/site/assets/uploads/2018/05/SYR_AR5_FINAL_full_wcover.pdf)\n3. Ghi nhận các sự kiện thời tiết cực đoan trong bối cảnh biến đổi khí hậu (2016) - một báo cáo của Viện Hàn lâm Khoa học Quốc gia nói rằng bây giờ có thể xác định mức độ biến đổi khí hậu do con người gây ra chịu trách nhiệm cho các sự kiện thời tiết riêng lẻ như sóng nhiệt, hạn hán và mưa lớn. (URL: https://www.nap.edu/read/21852/chapter/1)\n4. "Biến đổi khí hậu: Tác động của con người lên Trái đất" - một báo cáo đặc biệt của National Geographic giải thích các hoạt động của con người đang thay đổi khí hậu như thế nào bằng cách giải phóng một lượng lớn carbon dioxide và các khí nhà kính khác vào khí quyển. (Địa chỉ: https://www.nationalgeographic.com/environment/article/global-warming-overview)\n5. "Nguyên nhân của biến đổi khí hậu" - một bài báo của Cơ quan Bảo vệ Môi trường Hoa Kỳ nói rằng các hoạt động của con người chịu trách nhiệm chính cho biến đổi khí hậu gần đây, trích dẫn nhiều bằng chứng như nhiệt độ đại dương tăng và các tảng băng thu hẹp. (URL: https://www.epa.gov/climate-change-science/causes-climate-change)"}</w:t>
      </w:r>
    </w:p>
    <w:p w14:paraId="4FC4542B" w14:textId="77777777" w:rsidR="00660A04" w:rsidRDefault="009002C1">
      <w:r>
        <w:t>{"câu hỏi": "Viết một cuộc đối thoại tưởng tượng giữa bác sĩ và bệnh nhân", "câu trả lời": "Bác sĩ: Chào buổi sáng, hôm nay tôi có thể giúp gì cho bạn?\n\nPatient: Chào buổi sáng, Bác sĩ. Gần đây, tôi cảm thấy thực sự mệt mỏi mọi lúc và tôi dường như không thể rũ bỏ cơn đau đầu liên tục này. \ n \ nDoctor: Tôi rất tiếc khi nghe điều đó. Bạn đã trải qua những triệu chứng này bao lâu rồi?\n\nPatient: Chúng bắt đầu khoảng hai tuần trước. \ n \ nDoctor: Được rồi, chúng ta hãy kiểm tra nhanh. Bạn có thể cho tôi biết thêm về thói quen hàng ngày của bạn? Bạn có ngủ đủ giấc không?\n\nBệnh nhân: Tôi cố gắng ngủ ít nhất tám giờ mỗi đêm, nhưng gần đây, thật khó ngủ. Tôi đã trải qua rất nhiều căng thẳng trong công việc.\n\nDoctor: Căng thẳng chắc chắn có thể tự biểu hiện về thể chất. Điều quan trọng là cố gắng và quản lý mức độ căng thẳng của bạn. Bạn đã thử bất kỳ kỹ thuật thư giãn nào như tập thở sâu hoặc thiền chưa? \ n \ nBệnh nhân: Không, tôi chưa, nhưng tôi sẵn sàng thử chúng. \ n \ nDoctor: Đó là một khởi đầu tốt. Tôi cũng khuyên bạn nên tập thể dục thường xuyên và chế độ ăn uống lành mạnh. Trong thời gian chờ đợi, tôi sẽ kê toa một số loại thuốc để giúp giảm bớt cơn đau đầu của bạn. Nếu các triệu chứng của bạn vẫn còn, vui lòng sắp xếp một cuộc hẹn tái khám để chúng tôi có thể điều tra thêm. \ n \ nBệnh nhân: Cảm ơn bác sĩ. Tôi thực sự đánh giá cao sự giúp đỡ của bạn. \ n \ nDoctor: Bạn được chào đón. Hãy nhớ chăm sóc bản thân và đừng ngần ngại liên hệ nếu bạn cần hỗ trợ thêm."}</w:t>
      </w:r>
    </w:p>
    <w:p w14:paraId="39DDD4A2" w14:textId="77777777" w:rsidR="00660A04" w:rsidRDefault="009002C1">
      <w:r>
        <w:t xml:space="preserve">{"câu hỏi": "Làm thế nào bạn có thể giúp môi trường?", "trả lời": "Là một AI, tôi có tác động vật lý hạn chế đến môi trường, tuy nhiên, tôi có thể cung cấp cho bạn một số mẹo và ý tưởng để bạn giúp bảo vệ môi trường:\n \n1. Giảm thiểu, tái sử dụng, tái chế: Cố gắng giảm lượng chất thải bạn tạo ra bằng cách sử dụng các mặt hàng có thể tái sử dụng thay vì dùng một lần, tái chế và ủ phân. \ n2. Tiết kiệm nước và năng lượng: Tắt đèn khi không sử dụng, tắm ngắn hơn và sử dụng các thiết bị tiết kiệm năng lượng để tiết kiệm nước và năng lượng. \ n3. Sử dụng phương tiện giao thông công cộng, đi chung xe hoặc đi bộ: Thay vì lái xe một mình, hãy cân nhắc sử dụng phương tiện giao thông công cộng, đi chung xe, đi xe đạp hoặc đi bộ để </w:t>
      </w:r>
      <w:r>
        <w:lastRenderedPageBreak/>
        <w:t>giảm lượng khí thải carbon. \ n4. Trồng cây và hỗ trợ trồng rừng: Trồng cây trong cộng đồng của bạn hoặc hỗ trợ các nỗ lực trồng rừng giúp giảm thiểu tác động của biến đổi khí hậu, làm sạch không khí và cải thiện chất lượng đất. \ n5. Hỗ trợ năng lượng tái tạo: Cân nhắc chuyển sang nhà cung cấp năng lượng tái tạo hoặc lắp đặt các tấm pin mặt trời để giảm sự phụ thuộc của bạn vào nhiên liệu hóa thạch. \ n6. Hỗ trợ các tổ chức môi trường: Xem xét quyên góp hoặc tình nguyện với các tổ chức môi trường hoạt động để bảo vệ môi trường và chống biến đổi khí hậu. \ n7. Truyền bá nhận thức: Giáo dục bạn bè và gia đình của bạn về tầm quan trọng của việc bảo vệ môi trường và khuyến khích họ áp dụng các thực hành bền vững. Mọi hành động, dù nhỏ đến đâu, đều có thể tạo ra sự khác biệt trong việc bảo vệ môi trường."}</w:t>
      </w:r>
    </w:p>
    <w:p w14:paraId="0E330A9E" w14:textId="77777777" w:rsidR="00660A04" w:rsidRDefault="009002C1">
      <w:r>
        <w:t>{"câu hỏi": "Kể tên một tiến bộ công nghệ từ 10 năm qua", "câu trả lời": "Một tiến bộ công nghệ đáng kể trong 10 năm qua là sự phát triển của xe tự lái. Các công ty như Tesla, Waymo và Uber đã và đang nghiên cứu tạo ra các phương tiện tự trị có thể lái xe mà không cần sự can thiệp của con người, thúc đẩy đáng kể lĩnh vực vận tải. Công nghệ này có tiềm năng cách mạng hóa tính di động, tăng độ an toàn và giảm tắc nghẽn giao thông."}</w:t>
      </w:r>
    </w:p>
    <w:p w14:paraId="572B18FA" w14:textId="77777777" w:rsidR="00660A04" w:rsidRDefault="009002C1">
      <w:r>
        <w:t>{"câu hỏi": "Ai là người quan trọng nhất trong lịch sử?", "trả lời": "Đó là một câu hỏi khó vì nó phụ thuộc vào tiêu chí nào người ta sử dụng để xác định tầm quan trọng của một nhân vật lịch sử. Các nền văn hóa và con người khác nhau có thể có câu trả lời khác nhau, tùy thuộc vào quan điểm và niềm tin của họ. Nhiều nhân vật đáng chú ý như triết gia, lãnh đạo tôn giáo, nhà khoa học, nhà phát minh, nghệ sĩ và nhà hoạt động đã để lại tác động và di sản lâu dài cho nhân loại. Sẽ là chủ quan nếu đặt tên cho một người duy nhất là quan trọng nhất. Cuối cùng, người quan trọng nhất trong lịch sử có thể khác nhau đối với mỗi cá nhân."}</w:t>
      </w:r>
    </w:p>
    <w:p w14:paraId="2B6A16E6" w14:textId="77777777" w:rsidR="00660A04" w:rsidRDefault="009002C1">
      <w:r>
        <w:t xml:space="preserve">{"câu hỏi": "Mô tả tác động của sự nóng lên toàn cầu đối với môi trường.", "câu trả lời": "Sự nóng lên toàn cầu đề cập đến sự gia tăng lâu dài và đáng kể nhiệt độ trung bình của hệ thống khí hậu Trái đất. Nó chủ yếu được gây ra bởi các hoạt động của con người như đốt nhiên liệu hóa thạch và phá rừng, dẫn đến sự tích tụ khí nhà kính trong khí quyển. Những khí này giữ nhiệt và ngăn nó thoát ra ngoài không gian, do đó khiến Trái đất ấm lên. Sự nóng lên này có tác động sâu rộng đến môi trường. Một trong những tác động dễ thấy nhất của sự nóng lên toàn cầu là sự tan chảy của sông băng và chỏm băng cực, dẫn đến mực nước biển dâng cao. Khi nước từ các sông băng này tiếp tục chảy vào các đại dương, nó có thể gây ra lũ lụt ven biển và nhấn chìm các khu vực trũng thấp, đe dọa sinh kế và nhà cửa của hàng triệu người. Một tác động lớn khác của sự nóng lên toàn cầu là đối với các kiểu thời tiết của thế giới. Sự nóng lên đang gây ra nhiều đợt nắng nóng, hạn hán và bão dữ dội. Những sự kiện thời tiết này có thể dẫn đến mất mùa, thiếu nước và các vấn đề khác có thể ảnh hưởng đến an ninh lương thực và sinh kế. Sự nóng lên toàn cầu cũng ảnh hưởng đến đa dạng sinh học, vì nó gây ra những thay đổi về thời gian của các sự kiện theo mùa, buộc nhiều loài phải thích nghi hoặc có nguy cơ tuyệt chủng. Ví dụ, một số loài thực vật có thể nở hoa sớm hơn hoặc muộn hơn bình thường, phá vỡ chuỗi thức ăn và gây ra hiệu ứng gợn sóng trong toàn bộ hệ sinh thái. Hơn nữa, sự nóng lên và axit hóa của đại dương do tăng carbon dioxide trong khí quyển, đang đe dọa sinh vật biển, bao gồm các rạn san hô, động vật có vỏ và quần thể cá. Điều này, đến lượt nó, có thể gây hại cho nghề cá và sinh kế của những người phụ thuộc vào </w:t>
      </w:r>
      <w:r>
        <w:lastRenderedPageBreak/>
        <w:t>chúng. Tóm lại, sự nóng lên toàn cầu có tác động sâu sắc và sâu rộng đến môi trường, dẫn đến thay đổi mô hình thời tiết, mực nước biển dâng, thay đổi hệ sinh thái và các mối đe dọa đối với đa dạng sinh học. Điều quan trọng là các bước phải được thực hiện để giảm thiểu tác động của nó và giảm phát thải khí nhà kính trước khi thiệt hại trở nên không thể đảo ngược."}</w:t>
      </w:r>
    </w:p>
    <w:p w14:paraId="1FFD347F" w14:textId="77777777" w:rsidR="00660A04" w:rsidRDefault="009002C1">
      <w:r>
        <w:t>{"câu hỏi": "Viết một đoạn văn về lợi ích của việc ăn uống lành mạnh.", "câu trả lời": "Ăn uống lành mạnh có thể mang lại nhiều lợi ích cho sức khỏe tổng thể của bạn. Một chế độ ăn giàu chất dinh dưỡng có thể giúp tăng cường khả năng miễn dịch, tăng mức năng lượng, cải thiện chức năng nhận thức và tâm trạng, và có thể giúp ngăn ngừa các bệnh mãn tính như béo phì, tiểu đường loại 2 và bệnh tim. Hơn nữa, lựa chọn thực phẩm lành mạnh hơn cũng có thể thúc đẩy tiêu hóa khỏe mạnh, làn da sáng hơn và thậm chí cải thiện chất lượng giấc ngủ. Điều quan trọng cần lưu ý là chế độ ăn uống lành mạnh không có nghĩa là hạn chế bản thân hoặc đếm calo, mà là tiêu thụ các bữa ăn cân bằng bao gồm ngũ cốc nguyên hạt, protein nạc, chất béo lành mạnh và nhiều trái cây và rau quả. Cuối cùng, ăn uống lành mạnh có thể có tác động tích cực lâu dài đến sức khỏe thể chất, cảm xúc và tinh thần của bạn."}</w:t>
      </w:r>
    </w:p>
    <w:p w14:paraId="4FD3B5CA" w14:textId="77777777" w:rsidR="00660A04" w:rsidRDefault="009002C1">
      <w:r>
        <w:t>{"câu hỏi": "Những quốc gia nào nằm trong Khu vực Tây Bắc của Liên minh Châu Âu?", "Trả lời": "Các khu vực Tây Bắc của Liên minh Châu Âu không phải là một thuật ngữ chính thức được định nghĩa hoặc sử dụng phổ biến, vì vậy cần phải làm rõ ý nghĩa của người đặt câu hỏi bởi \"Khu vực Tây Bắc". Tuy nhiên, nó thường có thể được giả định để chỉ các quốc gia phía tây bắc của Liên minh châu Âu. Các quốc gia này có thể bao gồm: \n\n1. Ai-len\n2. Vương quốc Anh (Lưu ý: Vương quốc Anh rời EU vào năm 2020) \ n3. Bỉ \ n4. Hà Lan\n5. Luxembourg\n6. Đan Mạch \n7. Thụy Điển \n8. Phần Lan \n\nTuy nhiên, điều quan trọng cần lưu ý là các quốc gia chính xác được bao gồm trong nhóm này có thể thay đổi dựa trên cách giải thích thuật ngữ "Vùng Tây Bắc".</w:t>
      </w:r>
    </w:p>
    <w:p w14:paraId="07F1F56E" w14:textId="77777777" w:rsidR="00660A04" w:rsidRDefault="009002C1">
      <w:r>
        <w:t>{"câu hỏi": "Tranh hang động bắt đầu như thế nào?", "Trả lời": "Tranh hang động, còn được gọi là nghệ thuật đỉnh, là một thực hành cổ xưa để tạo ra tác phẩm nghệ thuật trên tường và trần hang động. Nguồn gốc chính xác của bức tranh hang động rất khó xác định do thiếu các ghi chép lịch sử từ một thời gian dài trước đây, nhưng nó được cho là đã bắt đầu trong thời kỳ đồ đá cũ, khoảng 40.000 năm trước. Có một số giả thuyết về lý do tại sao con người cổ đại bắt đầu vẽ trên các bức tường hang động. Một số nhà khoa học tin rằng tranh hang động nổi lên như một hình thức giao tiếp hoặc kể chuyện sớm, như một cách để con người sơ khai chia sẻ kinh nghiệm và kiến thức của họ với nhau. Những người khác tin rằng nó có thể có mục đích tâm linh hoặc tôn giáo, vì nhiều bức tranh mô tả động vật và cảnh săn bắn có thể liên quan đến nghi lễ hoặc được cho là đã mang lại may mắn cho thợ săn. Trong mọi trường hợp, tranh hang động đòi hỏi sự phát triển các kỹ năng nghệ thuật cơ bản và chuẩn bị các sắc tố và công cụ,  cho thấy con người thời kỳ đầu rất sáng tạo và có khả năng tư duy trừu tượng. Dù lý do là gì, tranh hang động đã để lại cho chúng ta một hồ sơ có giá trị về lịch sử loài người và biểu hiện nghệ thuật tiếp tục mê hoặc mọi người cho đến ngày nay."}</w:t>
      </w:r>
    </w:p>
    <w:p w14:paraId="686137C7" w14:textId="77777777" w:rsidR="00660A04" w:rsidRDefault="009002C1">
      <w:r>
        <w:t>{"câu hỏi": "Chia 75 cho 3 - 75 chia cho 3", "trả lời": "25"}</w:t>
      </w:r>
    </w:p>
    <w:p w14:paraId="74A5BDAF" w14:textId="77777777" w:rsidR="00660A04" w:rsidRDefault="009002C1">
      <w:r>
        <w:lastRenderedPageBreak/>
        <w:t>{"câu hỏi": "Bốn chiều của trí thông minh theo Gardner là gì?", "câu trả lời": "Theo lý thuyết đa trí tuệ của Howard Gardner, thực sự có tám chiều của trí thông minh, không chỉ bốn! Các kích thước này là: \n1. Trí thông minh ngôn ngữ: khả năng sử dụng ngôn ngữ hiệu quả, cả bằng miệng và bằng văn bản \n2. Trí thông minh logic-toán học: khả năng suy luận, sử dụng logic và thực hiện các phép tính toán học. \ n3. Trí thông minh không gian: khả năng nhận thức và hình dung các mối quan hệ không gian và tạo ra hình ảnh tinh thần.\n4. Trí thông minh động học cơ thể: kiểm soát cơ thể và khả năng phối hợp chuyển động và điều khiển các vật thể bằng kỹ năng.\n5. Trí thông minh âm nhạc: khả năng nhận thức, hiểu và tạo ra âm nhạc. \n6. Trí thông minh giữa các cá nhân: khả năng hiểu và giao tiếp hiệu quả với người khác.\n7. Trí thông minh nội tâm: khả năng tự phản ánh và hiểu cảm xúc, động lực và suy nghĩ của chính mình. \ n8. Trí thông minh tự nhiên: khả năng hiểu, tương tác và chăm sóc thế giới tự nhiên."}</w:t>
      </w:r>
    </w:p>
    <w:p w14:paraId="156ACE19" w14:textId="77777777" w:rsidR="00660A04" w:rsidRDefault="009002C1">
      <w:r>
        <w:t>{"câu hỏi": "Sửa câu sau: \"Mặt trời mọc vào buổi sáng.\" - Mặt trời mọc vào buổi sáng.", "trả lời": "Mặt trời mọc vào buổi sáng."}</w:t>
      </w:r>
    </w:p>
    <w:p w14:paraId="3D7161BC" w14:textId="77777777" w:rsidR="00660A04" w:rsidRDefault="009002C1">
      <w:r>
        <w:t>{"câu hỏi": "Bạn nên bảo quản sản phẩm tươi sống trong tủ lạnh như thế nào?", "trả lời": "Bảo quản sản phẩm tươi trong tủ lạnh đúng cách có thể giúp kéo dài thời hạn sử dụng và độ tươi của chúng. Dưới đây là một số mẹo về cách bảo quản sản phẩm tươi sống của bạn trong tủ lạnh: \ n \ n1. Phân loại sản phẩm của bạn: Lưu trữ trái cây và rau quả riêng biệt vì một số loại trái cây như chuối, bơ và cà chua tạo ra khí ethylene có thể làm hỏng sản phẩm xung quanh. \ n \ n2. Sử dụng ngăn kéo giòn: Hầu hết các tủ lạnh đều có ngăn kéo giòn hơn giúp kiểm soát độ ẩm. Bảo quản rau trong ngăn kéo có độ ẩm cao và trái cây trong ngăn kéo có độ ẩm thấp.\n\n3. Đừng quá đông: Đảm bảo chừa đủ không gian giữa các sản phẩm để cho phép lưu thông không khí. Điều này giúp giữ cho chúng tươi lâu hơn. \ n \ n4. Bảo quản rau xanh đúng cách: Rửa sạch và phơi khô rau xanh và thảo mộc, sau đó bảo quản chúng trong túi nhựa hoặc hộp đựng bằng khăn giấy để hấp thụ độ ẩm dư thừa. \ n \ n5. Giữ một số sản phẩm ra khỏi tủ lạnh: Một số sản phẩm, như cà chua, tỏi và hành tây, được bảo quản tốt hơn ở nhiệt độ phòng vì lạnh có thể ảnh hưởng đến hương vị và kết cấu của chúng. \ n \ n6. Tránh lây nhiễm chéo: Đảm bảo thịt và gia cầm sống được bảo quản trong hộp hoặc túi chống rò rỉ, và được giữ hoặc trên kệ thấp nhất để tránh bất kỳ giọt nước nào vào sản phẩm tươi sống. Bằng cách làm theo những mẹo đơn giản này, bạn có thể giúp giữ cho sản phẩm tươi sống của mình tươi lâu hơn, giảm lãng phí thực phẩm và đảm bảo bạn luôn có sẵn nguồn cung cấp trái cây và rau quả tốt cho sức khỏe."}</w:t>
      </w:r>
    </w:p>
    <w:p w14:paraId="41BF3C2B" w14:textId="77777777" w:rsidR="00660A04" w:rsidRDefault="009002C1">
      <w:r>
        <w:t>{"câu hỏi": "Liệt kê bốn lợi ích của nước uống.", "trả lời": "1. Giữ cho cơ thể ngậm nước: Uống đủ nước giúp cơ thể duy trì sự cân bằng chất lỏng, rất cần thiết để vận chuyển chất dinh dưỡng, điều chỉnh nhiệt độ cơ thể và hỗ trợ tiêu hóa. \ n \ n2. Thải độc tố: Nước giúp thận lọc chất thải ra khỏi máu và trục xuất qua nước tiểu. Nó cũng thúc đẩy nhu động ruột thường xuyên, do đó ngăn ngừa táo bón. \ n \ n3. Tăng cường sức khỏe làn da: Nước giúp giữ cho làn da ngậm nước và trông trẻ trung. Nó cũng có thể giúp ngăn ngừa khô, bong tróc và nếp nhăn. \ n \ n4. Tăng cường hiệu suất thể chất: Hydrat hóa thích hợp là rất quan trọng cho hiệu suất thể chất tối ưu, vì nó giúp bôi trơn các khớp và ngăn ngừa chuột rút cơ bắp. Uống đủ nước cũng có thể giúp ngăn ngừa mệt mỏi và cải thiện sức bền."}</w:t>
      </w:r>
    </w:p>
    <w:p w14:paraId="6074136A" w14:textId="77777777" w:rsidR="00660A04" w:rsidRDefault="009002C1">
      <w:r>
        <w:lastRenderedPageBreak/>
        <w:t>{"question": "Phân loại các loài động vật sau đây là động vật có vú, chim, cá, bò sát hoặc côn trùng. - mèo, đại bàng, cá hồi, rắn, muỗi", "trả lời": "Mèo: Động vật có vú\nĐại bàng: Chim\nCá hồi: Cá\nRắn: Bò sát\nMuỗi: Côn trùng"}</w:t>
      </w:r>
    </w:p>
    <w:p w14:paraId="6019A285" w14:textId="77777777" w:rsidR="00660A04" w:rsidRDefault="009002C1">
      <w:r>
        <w:t>{"câu hỏi": "Tóm tắt bộ phim \"The Old Guard\" trong 3 câu.", "trả lời": "The Old Guard là một bộ phim hành động kể về một nhóm chiến binh bất tử do một người phụ nữ tên Andy, người đã sống trong nhiều thế kỷ. Họ làm lính đánh thuê, sử dụng khả năng tái tạo của mình để giúp đỡ những người có nhu cầu. Tuy nhiên, khi một nhiệm vụ gặp trục trặc, bí mật của họ bị phơi bày và họ phải chiến đấu để bảo vệ tự do của mình trong khi một người bất tử mới được phát hiện."}</w:t>
      </w:r>
    </w:p>
    <w:p w14:paraId="527CC06D" w14:textId="77777777" w:rsidR="00660A04" w:rsidRDefault="009002C1">
      <w:r>
        <w:t>{"câu hỏi": "Tạo một bài thơ hình học.", "câu trả lời": "Vòng tròn trong vòng tròn,\nPhát ra hướng ra ngoài,\nMở rộng vô hạn.\n\nSquare upon square,\nXếp chồng lên nhau đối xứng hoàn hảo,\nTạo ra các mẫu vô tận.\n\nHình tam giác đan xen,\nLiên kết với nhau hài hòa,\nXây dựng và vươn lên cao hơn.\n\nHình học bao quanh chúng ta,\nTrong hình dạng và nhịp điệu của cuộc sống,\nMột vẻ đẹp hoàn hảo, đơn giản."}</w:t>
      </w:r>
    </w:p>
    <w:p w14:paraId="16EEF5F5" w14:textId="77777777" w:rsidR="00660A04" w:rsidRDefault="009002C1">
      <w:r>
        <w:t>{"câu hỏi": "Cái nào trong số này là định nghĩa chính xác của một nút? - A) Một điểm trong mạng nơi các đường hoặc đường dẫn giao nhau \nB) Một thiết bị được sử dụng để lưu trữ và truyền dữ liệu\nC) Một cách để kết nối hai máy tính với nhau", "trả lời": "Định nghĩa chính xác của một nút là **A) Một điểm trong mạng nơi các đường hoặc đường dẫn giao nhau**."}</w:t>
      </w:r>
    </w:p>
    <w:p w14:paraId="685E821B" w14:textId="77777777" w:rsidR="00660A04" w:rsidRDefault="009002C1">
      <w:r>
        <w:t>{"câu hỏi": "Tạo danh sách 10 câu hỏi thú vị về Thế chiến II.", "câu trả lời": "1. Nguyên nhân gốc rễ của Thế chiến II là gì?\n2. Các liên minh và thỏa thuận trước chiến tranh đã ảnh hưởng đến kết quả của nó như thế nào?\n3. Những trận chiến nào có ý nghĩa nhất trong việc xác định kết quả của Thế chiến II?\n4. Thế chiến II đã thay đổi cục diện địa chính trị của thế giới như thế nào?\n5. Những tiến bộ công nghệ quan trọng nhất được thực hiện trong Thế chiến II là gì?\n6. Tuyên truyền được các quốc gia khác nhau sử dụng như thế nào trong chiến tranh?\n7. Chiến tranh đã ảnh hưởng đến dân thường và cuộc sống hàng ngày của họ như thế nào?\n8. Phụ nữ đóng vai trò gì trong Thế chiến II?\n9. Holocaust đã được lên kế hoạch và thực hiện như thế nào trong chiến tranh?\n10. Hậu quả chính của Thế chiến II là gì và chúng đã định hình thế giới ngày nay như thế nào?"}</w:t>
      </w:r>
    </w:p>
    <w:p w14:paraId="0CB2384D" w14:textId="77777777" w:rsidR="00660A04" w:rsidRDefault="009002C1">
      <w:r>
        <w:t>{"question": "Sửa câu sau:\n\nHer đến cửa hàng mua táo. - Cô ấy đến cửa hàng để mua một ít táo.", "trả lời": "Cô ấy đến cửa hàng để mua một ít táo."}</w:t>
      </w:r>
    </w:p>
    <w:p w14:paraId="2C26AA6E" w14:textId="77777777" w:rsidR="00660A04" w:rsidRDefault="009002C1">
      <w:r>
        <w:t xml:space="preserve">{"câu hỏi": "Bạn có thể cho tôi một ví dụ về điếc âm không?", "câu trả lời": "Chắc chắn. Điếc giai điệu, còn được gọi là amusia, đề cập đến việc một người không có khả năng phân biệt giữa các cao độ và giai điệu âm nhạc khác nhau. Đây là một ví dụ: \ n \ nHãy tưởng tượng rằng hai người bạn, một người bị điếc và một người không bị điếc, đang nghe một bài hát. Khi họ lắng nghe, người bạn bị điếc giai điệu có thể phân biệt và thưởng thức các nốt nhạc, giai điệu và hòa âm khác nhau trong bài hát. Mặt khác, người bạn bị điếc chỉ nghe thấy một sự pha trộn lộn xộn của âm thanh mà không có sự thay đổi cao độ có thể phân biệt được. Vì </w:t>
      </w:r>
      <w:r>
        <w:lastRenderedPageBreak/>
        <w:t>lý do này, người bạn bị điếc có thể gặp khó khăn khi hát theo giai điệu hoặc thậm chí nhận ra những giai điệu nổi tiếng."}</w:t>
      </w:r>
    </w:p>
    <w:p w14:paraId="62650A3C" w14:textId="77777777" w:rsidR="00660A04" w:rsidRDefault="009002C1">
      <w:r>
        <w:t>{"câu hỏi": "Lập danh sách năm món ăn nhẹ lành mạnh.", "trả lời": "Dưới đây là năm lựa chọn đồ ăn nhẹ lành mạnh dễ chế biến và thưởng thức:\n\n1. Trái cây tươi: Một quả táo, chuối hoặc một nắm quả mọng đều là những lựa chọn tuyệt vời chứa nhiều vitamin. Rau que và hummus: Cà rốt, dưa chuột và cần tây kết hợp với một ít hummus tạo nên một món ăn nhẹ ngon miệng và bổ dưỡng. \ n \ n3. Sữa chua Hy Lạp: Sữa chua Hy Lạp là một nguồn tuyệt vời của protein, canxi và men vi sinh. \ n \ n4. Các loại hạt và hạt: Một số ít các loại hạt hoặc hạt không ướp muối, chẳng hạn như hạnh nhân, quả, hướng dương hoặc hạt bí ngô cung cấp một nguồn chất béo và protein lành mạnh. Đậu xanh rang: Đậu xanh rất giàu chất dinh dưỡng và rang chúng mang lại kết cấu giòn tạo nên một món ăn nhẹ ngon miệng và thỏa mãn."}</w:t>
      </w:r>
    </w:p>
    <w:p w14:paraId="59469C8D" w14:textId="77777777" w:rsidR="00660A04" w:rsidRDefault="009002C1">
      <w:r>
        <w:t>{"câu hỏi": "Lập danh sách năm cuốn sách liên quan đến biến đổi khí hậu.", "Trả lời": "Dưới đây là danh sách năm cuốn sách đề cập đến chủ đề biến đổi khí hậu:\n\n1. "The Uninhabitable Earth: Life After Warming" của David Wallace-Wells\n2. "The Sixth Extinction: An Unnatural History" của Elizabeth Kolbert\n3. "Điều này thay đổi mọi thứ: Chủ nghĩa tư bản so với khí hậu" của Naomi Klein \ n4. "The Great Derangement: Climate Change and the Unthinkable" của Amitav Ghosh\n5. "Storms of My Grandchildren: The Truth About the Coming Climate Catastrophe and Our Last Chance to Save Humanity" của James Hansen.</w:t>
      </w:r>
    </w:p>
    <w:p w14:paraId="04F0B7A0" w14:textId="77777777" w:rsidR="00660A04" w:rsidRDefault="009002C1">
      <w:r>
        <w:t>{"câu hỏi": "Hãy nghĩ ra một cụm từ thể hiện sự phấn khích về điều gì đó.", "câu trả lời": "\"Tôi rất vui mừng với mặt trăng và trở lại về điều này!\""}</w:t>
      </w:r>
    </w:p>
    <w:p w14:paraId="21C125E8" w14:textId="77777777" w:rsidR="00660A04" w:rsidRDefault="009002C1">
      <w:r>
        <w:t>{"question": "Xác định chủ ngữ và động từ trong câu sau:\n\nShe đã gửi gói hàng. - Cô ấy đã gửi gói hàng.", "trả lời": "Chủ đề của câu là \"Cô ấy\" và động từ là \"gửi\"."}</w:t>
      </w:r>
    </w:p>
    <w:p w14:paraId="09D7F247" w14:textId="77777777" w:rsidR="00660A04" w:rsidRDefault="009002C1">
      <w:r>
        <w:t>{"question": "Sửa câu sau cho chính xác hơn: \n\nSteve đi bộ đến cửa hàng. - Steve đi bộ đến cửa hàng.", "trả lời": "Steve đang đi bộ đến cửa hàng."}</w:t>
      </w:r>
    </w:p>
    <w:p w14:paraId="3C763BB9" w14:textId="77777777" w:rsidR="00660A04" w:rsidRDefault="009002C1">
      <w:r>
        <w:t>{"câu hỏi": "Nhiệt độ khí quyển trung bình trên Sao Mộc là bao nhiêu?", "câu trả lời": "Nhiệt độ khí quyển của Sao Mộc thay đổi tùy thuộc vào vị trí và độ sâu trong bầu khí quyển của nó. Gần đỉnh mây, nhiệt độ trung bình khoảng -108 độ C (khoảng -162 độ F). Tuy nhiên, khi bạn di chuyển sâu hơn vào bầu khí quyển của Sao Mộc, nhiệt độ bắt đầu tăng lên. Tại điểm thấp nhất của bầu khí quyển Sao Mộc, nhiệt độ có thể vượt quá 35.500 độ C (khoảng 63.932 độ F), nóng hơn bề mặt Mặt trời.</w:t>
      </w:r>
    </w:p>
    <w:p w14:paraId="1EDE0F50" w14:textId="77777777" w:rsidR="00660A04" w:rsidRDefault="009002C1">
      <w:r>
        <w:t xml:space="preserve">{"câu hỏi": "Tạo ra một câu chuyện bao gồm một con cá đuối gai độc, một con sư tử và một con vẹt.", "câu trả lời": "Ngày xửa ngày xưa, ở một vùng đất nước trong vắt và thảm thực vật tươi tốt, một con cá đuối gai độc, một con sư tử và một con vẹt đã trở thành những người bạn khó tin nhất. Ba con vật sống ở những nơi khác nhau trên thế giới của chúng, nhưng một ngày nọ, con đường của chúng đi qua và chúng phát hiện ra rằng chúng có chung tình yêu phiêu lưu. Con cá đuối gai độc lướt qua đại dương, cơ thể bóng bẩy của nó trôi theo dòng chảy khi nó khám phá các rạn san hô đầy màu sắc. Con sư tử lang thang trên thảo nguyên, cơ </w:t>
      </w:r>
      <w:r>
        <w:lastRenderedPageBreak/>
        <w:t>bắp mạnh mẽ của nó gợn sóng khi rình rập con mồi. Và con vẹt bay vút qua bầu trời, bộ lông sáng của nó phản chiếu ánh sáng mặt trời khi nó rít lên vì vui sướng. Một ngày nọ, ba người bạn quyết định khám phá một hòn đảo bí ẩn mà họ đã nghe nói về các loài động vật khác. Hòn đảo được cho là có kho báu ẩn giấu, và những người bạn rất háo hức khám phá chúng. Họ bắt đầu cuộc hành trình của mình, cá đuối gai độc bơi, sư tử chạy và vẹt bay. Khi họ đến gần hòn đảo, họ gặp một nhóm động vật hung dữ và nguy hiểm. Nhưng những người bạn rất dũng cảm, và họ đã làm việc cùng nhau để vượt qua kẻ thù của họ. Cá đuối gai độc đã sử dụng xương sống độc của mình để đánh bại các sinh vật biển tấn công cô, sư tử sử dụng sức mạnh của mình để chống lại động vật trên cạn, và con vẹt đã sử dụng trí thông minh nhanh nhẹn của mình để đánh lạc hướng và gây nhầm lẫn cho kẻ thù của chúng. Cuối cùng, những người bạn đã đến trung tâm của hòn đảo, nơi họ phát hiện ra một hang động chứa đầy đồ trang sức lấp lánh và tiền vàng. Họ đã rất vui mừng trước thành công của họ và ăn mừng bằng cách nhảy múa và ca hát vào đêm khuya. \n\nSau cuộc phiêu lưu đó, cá đuối gai độc, sư tử và vẹt trở nên không thể tách rời. Họ cùng nhau khám phá thế giới của mình và khám phá những kỳ quan mới mỗi ngày. Họ nhận ra rằng mặc dù họ khác nhau, họ mạnh mẽ hơn khi ở bên nhau, và họ sống hạnh phúc mãi mãi."}</w:t>
      </w:r>
    </w:p>
    <w:p w14:paraId="47FE2124" w14:textId="77777777" w:rsidR="00660A04" w:rsidRDefault="009002C1">
      <w:r>
        <w:t>{"question": "Dịch cụm từ \"All that glitters is not gold\" sang tiếng Tây Ban Nha.", "answer": "\"Todo lo que brilla no es oro.\""}</w:t>
      </w:r>
    </w:p>
    <w:p w14:paraId="7B4A3AF1" w14:textId="77777777" w:rsidR="00660A04" w:rsidRDefault="009002C1">
      <w:r>
        <w:t>{"question": "Với các thông số của người dùng, hãy viết một truy vấn để chọn một chiếc xe phù hợp. - Người dùng đang tìm kiếm một chiếc xe tiết kiệm, đã qua sử dụng với sức chứa 5.", "trả lời": "SELECT * FROM Cars WHERE condition = \"used\" AND seating_capacity = 5 AND economical = \"yes\" ORDER BY price;"}</w:t>
      </w:r>
    </w:p>
    <w:p w14:paraId="69C419B9" w14:textId="77777777" w:rsidR="00660A04" w:rsidRDefault="009002C1">
      <w:r>
        <w:t>{"câu hỏi": "Với văn bản được cung cấp, hãy xác định giọng điệu của cuộc trò chuyện. - Anh ấy có vẻ không thích đồ ăn tôi nấu.", "trả lời": "Giọng điệu của cuộc trò chuyện là thất vọng."}</w:t>
      </w:r>
    </w:p>
    <w:p w14:paraId="231BB6E2" w14:textId="77777777" w:rsidR="00660A04" w:rsidRDefault="009002C1">
      <w:r>
        <w:t>{"câu hỏi": "Nếu a là hằng số sao cho 4x^2 - 12x + a là bình phương của nhị thức, thì a là gì?", "trả lời": "Để tìm giá trị của hằng số \"a\" sao cho 4x^2 - 12x + a là bình phương của nhị thức, chúng ta có thể bắt đầu bằng cách giả sử rằng nhị thức có dạng 2x+b,  trong đó \"b\" là một số số. Điều này là do (2x)^2 = 4x^2, khớp với số hạng đầu tiên của 4x^2 - 12x +a.\n\nMở rộng (2x+b)^2 cho (2x+b)^2 = 4x^2 + 4bx + b^2. Để phù hợp với điều này với 4x ^ 2 - 12x + a, chúng ta cần đánh đồng số hạng tuyến tính của mỗi biểu thức, cho 4bx = -12x. Giải cho \"b\" cho ra b = -3.\n\nCuối cùng, ta có thể tìm giá trị của \"a\" bằng cách bình phương \"b\": a = b^2 = (-3)^2 = 9. Do đó, hằng số \"a\" trong 4x^2 - 12x + a làm cho nó trở thành bình phương của nhị thức là 9."}</w:t>
      </w:r>
    </w:p>
    <w:p w14:paraId="7943CC6C" w14:textId="77777777" w:rsidR="00660A04" w:rsidRDefault="009002C1">
      <w:r>
        <w:t xml:space="preserve">{"câu hỏi": "với danh sách các thành phần được cung cấp, hãy tạo ra một món ăn Ý. - Cà chua, tỏi, hành, oregano, húng quế và thịt gà.", "trả lời": "Một món ăn Ý có thể được làm với các nguyên liệu nhất định là Chicken Marinara. Dưới đây là một công thức đơn giản bạn có thể làm theo: \ n \ n Thành phần: \ n- 4 ức gà lớn \ n- Muối và hạt tiêu, để nếm \ n - 2 muỗng canh dầu ô liu \ n- 1 củ hành tây, thái nhỏ \ n - 2 tép tỏi, băm nhỏ \ n - 1 lon cà chua nghiền \ n - 1 muỗng cà phê oregano khô \ n - 1 muỗng cà phê húng quế khô \ n- Húng quế tươi, để trang trí \ n \ nHướng dẫn: \ n1. Làm nóng lò ở nhiệt độ 375F.\n2. Nêm ức gà với </w:t>
      </w:r>
      <w:r>
        <w:lastRenderedPageBreak/>
        <w:t>muối và tiêu.\n3. Trong chảo lớn chống lò, đun nóng dầu ô liu trên lửa vừa. \n4. Thêm ức gà và nấu trong khoảng 5 phút cho mỗi mặt, cho đến khi chín vàng đẹp mắt. Lấy gà ra khỏi chảo và để sang một bên.\n5. Trong cùng một chảo, thêm hành tây và tỏi và nấu cho đến khi mềm, khoảng 3 phút. \n6. Đổ cà chua nghiền, rau oregano khô và húng quế khô vào. Đun nhỏ lửa trong khoảng 5 phút, cho đến khi nước sốt đặc lại.\n7. Đặt ức gà trở lại chảo, múc một ít nước sốt lên trên gà.\n8. Nướng trong lò đã làm nóng trước khoảng 20 phút, cho đến khi gà chín hoàn toàn. \ n9. Phục vụ nóng, trang trí với lá húng quế tươi. Thưởng thức!"}</w:t>
      </w:r>
    </w:p>
    <w:p w14:paraId="390640A6" w14:textId="77777777" w:rsidR="00660A04" w:rsidRDefault="009002C1">
      <w:r>
        <w:t>{"câu hỏi": "Với tình huống được cung cấp, hãy đưa ra một giải pháp sáng tạo. - Môi trường đang xấu đi do ô nhiễm công nghiệp.", "Trả lời": "Một giải pháp tiềm năng để giải quyết vấn đề suy thoái môi trường do ô nhiễm công nghiệp có thể là thực hiện các quy định chặt chẽ hơn của chính phủ và khuyến khích các công ty đầu tư và sử dụng các hoạt động thân thiện với môi trường hơn. Điều này có thể bao gồm đầu tư vào các nguồn năng lượng tái tạo và nâng cấp thiết bị kiểm soát ô nhiễm, cũng như giảm chất thải và khí thải. Ngoài ra, các công ty có thể được khuyến khích tham gia vào các hoạt động bền vững với môi trường thông qua giảm thuế và các ưu đãi tài chính khác. Các chiến dịch nâng cao nhận thức cộng đồng cũng có thể được đưa ra để nâng cao nhận thức về tầm quan trọng của việc bảo vệ môi trường và khuyến khích người tiêu dùng đưa ra lựa chọn có ý thức hơn về môi trường. Cuối cùng, đầu tư vào nghiên cứu và phát triển các công nghệ xanh có thể giúp giảm ô nhiễm công nghiệp và thúc đẩy tính bền vững trong dài hạn.</w:t>
      </w:r>
    </w:p>
    <w:p w14:paraId="3FEAEC0F" w14:textId="77777777" w:rsidR="00660A04" w:rsidRDefault="009002C1">
      <w:r>
        <w:t>{"question": "Xác định 3 tính năng khác nhau của sản phẩm nhất định. - Apple Watch Series 6", "trả lời": "Ba tính năng của Apple Watch Series 6 là: \ n \ n1. Theo dõi oxy trong máu: Apple Watch Series 6 bao gồm cảm biến Oxy trong máu để đo độ bão hòa oxy (SpO2) của máu của người đeo. Nó sử dụng đèn LED hồng ngoại và đỏ để thực hiện các phép đo, cùng với các điốt quang đo ánh sáng phản xạ từ máu trong tĩnh mạch của người dùng. \ n \ n2. Màn hình Retina luôn bật: Màn hình Retina luôn bật đảm bảo rằng mặt đồng hồ luôn hiển thị, ngay cả khi cổ tay người dùng \u2019s xuống. Điều này giúp bạn dễ dàng kiểm tra thời gian, thông báo và các thông tin quan trọng khác mà không cần phải giơ cổ tay hoặc chạm vào màn hình. \ n \ n3. Theo dõi tập thể dục: Apple Watch Series 6 có một loạt các tính năng được thiết kế để giúp người dùng theo dõi hoạt động thể dục và duy trì hoạt động. Chúng bao gồm theo dõi tập luyện, theo dõi mức độ hoạt động hàng ngày và đặt lời nhắc đứng hoặc di chuyển định kỳ. Đồng hồ cũng bao gồm một máy đo nhịp tim để theo dõi mức độ tập thể dục tim mạch trong khi tập thể dục."}</w:t>
      </w:r>
    </w:p>
    <w:p w14:paraId="326EC76D" w14:textId="77777777" w:rsidR="00660A04" w:rsidRDefault="009002C1">
      <w:r>
        <w:t>{"câu hỏi": "Tiêu đề của câu chuyện đã cho là gì? - Mặt trời đang lặn khi tôi đến bờ. Tôi có thể cảm nhận được hơi ấm của cát và sự mát mẻ của những con sóng vỗ vào bờ.", "Trả lời": "Hoàng hôn trên bờ\"}</w:t>
      </w:r>
    </w:p>
    <w:p w14:paraId="5EE5817A" w14:textId="77777777" w:rsidR="00660A04" w:rsidRDefault="009002C1">
      <w:r>
        <w:t>{"câu hỏi": "Phân loại câu sau theo tình cảm. - Bộ phim này thật kinh khủng.", "Trả lời": "Tình cảm tiêu cực."}</w:t>
      </w:r>
    </w:p>
    <w:p w14:paraId="25A52034" w14:textId="77777777" w:rsidR="00660A04" w:rsidRDefault="009002C1">
      <w:r>
        <w:t>{"câu hỏi": "Tạo một cuộc đối thoại ngắn (1-2 câu) để đáp lại lời nhắc sau. - \u201cLet\u2019s đi ra ngoài lái xe.\u201d", "trả lời": "\"Chắc chắn, bạn muốn đi đâu?\""}</w:t>
      </w:r>
    </w:p>
    <w:p w14:paraId="4AD14089" w14:textId="77777777" w:rsidR="00660A04" w:rsidRDefault="009002C1">
      <w:r>
        <w:lastRenderedPageBreak/>
        <w:t>{"question": "Xác định khái niệm cơ bản của định nghĩa sau. - Ẩn dụ là một hình ảnh của lời nói so sánh hai điều khác nhau mà không sử dụng các từ \u201clike\u201d hoặc \u201cas\u201d.", "answer": "Khái niệm cơ bản của định nghĩa là so sánh hoặc tương tự."}</w:t>
      </w:r>
    </w:p>
    <w:p w14:paraId="58A592D9" w14:textId="77777777" w:rsidR="00660A04" w:rsidRDefault="009002C1">
      <w:r>
        <w:t>{"câu hỏi": "Giả sử bạn đang ghé thăm một nhà hàng, bạn sẽ hỏi người phục vụ để làm gì?", "trả lời": "Là một AI, về mặt kỹ thuật, tôi không thể tự mình ghé thăm một nhà hàng, nhưng nếu tôi đi cùng một người dùng đang ghé thăm một nhà hàng, họ có thể hỏi người phục vụ những thứ như: \ n \ n1. Một bảng cho số lượng người mong muốn trong bữa tiệc\n2. Thực đơn để xem các tùy chọn thực phẩm và đồ uống có sẵn \ n3. Đặc biệt hàng ngày hoặc khuyến nghị từ đầu bếp \ n4. Thông tin về bất kỳ thành phần nào trong trường hợp hạn chế chế độ ăn uống hoặc dị ứng\n5. Các món yêu thích cá nhân của người phục vụ từ menu\n6. Hỗ trợ kết hợp rượu vang hoặc lựa chọn đồ uống \ n7. Nạp thêm đồ uống hoặc phần bánh mì hoặc món khai vị bổ sung \ n8. Giúp đặt hàng cho bữa ăn \ n9. Thêm dụng cụ, gia vị hoặc khăn ăn khi cần thiết trong bữa ăn\n10. Séc hoặc hóa đơn vào cuối bữa ăn."}</w:t>
      </w:r>
    </w:p>
    <w:p w14:paraId="62FF68D2" w14:textId="77777777" w:rsidR="00660A04" w:rsidRDefault="009002C1">
      <w:r>
        <w:t>{"question": "Xây dựng lại câu sau bằng cách thay thế từ \"an\" bằng đại từ thích hợp. - Tôi cần câu trả lời càng sớm càng tốt.", "trả lời": "Tôi cần nó càng sớm càng tốt."}</w:t>
      </w:r>
    </w:p>
    <w:p w14:paraId="7B651FE5" w14:textId="77777777" w:rsidR="00660A04" w:rsidRDefault="009002C1">
      <w:r>
        <w:t>{"câu hỏi": "Đưa ra một mô tả sản phẩm, hãy đưa ra một khẩu hiệu quảng cáo. - Cây đàn guitar điện tử này có khả năng điều khiển trực quan và âm thanh chân thực.", "Trả lời": "Giải phóng ngôi sao nhạc rock bên trong của bạn với cây đàn guitar điện tử của chúng tôi - nơi âm thanh và điều khiển hài hòa.\""}</w:t>
      </w:r>
    </w:p>
    <w:p w14:paraId="71858BB3" w14:textId="77777777" w:rsidR="00660A04" w:rsidRDefault="009002C1">
      <w:r>
        <w:t>{"câu hỏi": "Cung cấp danh sách các hoạt động cho một đứa trẻ ba tuổi trong chuyến đi máy bay kéo dài 6 giờ.", "trả lời": "Dưới đây là danh sách các hoạt động có thể giúp giữ cho một đứa trẻ ba tuổi giải trí trên chuyến đi máy bay kéo dài 6 giờ:\n\n1. Vẽ hoặc tô màu: Mang theo một số sách và đồ dùng tô màu (ví dụ: bút chì màu hoặc bút đánh dấu có thể giặt được) hoặc bảng vẽ cầm tay. \ n \ n2. Hình dán và sách hoạt động: Sách nhãn dán hoặc sách hoạt động với các câu đố và trò chơi phù hợp với lứa tuổi sẽ là một cách thú vị để giết thời gian. \ n \ n3. Đọc sách: Mang theo một số sách yêu thích hoặc sách mới để đọc to cho con bạn. \ n \ n4. Trò chơi và đồ chơi di động: Đóng gói một số trò chơi nhỏ, di động hoặc đồ chơi mà con bạn có thể chơi, chẳng hạn như ô tô đồ chơi, búp bê hoặc nhân vật hành động hoặc một bộ bài với các trò chơi phù hợp với lứa tuổi. \ n \ n5. Thời gian sử dụng thiết bị: Nếu bạn cảm thấy thoải mái với việc con mình có thời gian sử dụng thiết bị, hãy cân nhắc tải xuống một vài chương trình truyền hình, video hoặc trò chơi mang tính giáo dục hoặc phù hợp với lứa tuổi trên máy tính bảng hoặc điện thoại thông minh.\n\n6. Đồ ăn nhẹ: Đừng quên đóng gói một số đồ ăn nhẹ và đồ uống để giúp bé hài lòng trong suốt chuyến bay. Chọn các tùy chọn lành mạnh sẽ lấp đầy chúng và không làm cho chúng quá cường điệu. \ n \ n7. Play-Doh hoặc đất sét: Mang theo một số play-doh hoặc đất sét có thể cho phép con bạn có một số niềm vui mang tính xây dựng và sáng tạo. \ n \ n8. Hát và kể chuyện: Tham gia với con bạn bằng cách hát một số bài hát yêu thích hoặc tạo nên những câu chuyện cùng nhau. \ n \ n9. Nghỉ giải lao: Hãy nhớ nghỉ ngơi và duỗi chân bằng cách đi lên và xuống lối đi nếu được phép. \ n \ n10. Ngủ trưa: Đừng quên tính đến một số thời gian ngủ trưa, vì một chuyến bay kéo dài sáu giờ có thể khá mệt mỏi đối với một đứa trẻ. Mang theo chăn hoặc thú nhồi bông quen thuộc để chúng nghỉ ngơi thoải mái hơn."}</w:t>
      </w:r>
    </w:p>
    <w:p w14:paraId="2B4D4771" w14:textId="77777777" w:rsidR="00660A04" w:rsidRDefault="009002C1">
      <w:r>
        <w:lastRenderedPageBreak/>
        <w:t>{"câu hỏi": "Động não ba ý tưởng mới có thể được sử dụng để quảng bá dịch vụ đại lý du lịch mới.", "câu trả lời": "1) Xem trước thực tế ảo: Công ty có thể tạo các tour du lịch thực tế ảo đến các điểm đến phổ biến, cho phép khách hàng tiềm năng xem qua các điểm tham quan mà họ sẽ thấy trong một chuyến đi. Những bản xem trước này sẽ cung cấp trải nghiệm nhập vai có thể lôi kéo khách hàng tiếp tục và đặt chuyến đi đến điểm đến. \n2) Quan hệ đối tác có ảnh hưởng: Công ty du lịch có thể hợp tác với những người có ảnh hưởng trên mạng xã hội, đặc biệt là những người trong lĩnh vực du lịch, để quảng bá dịch vụ của họ. Những người có ảnh hưởng có thể chia sẻ kinh nghiệm của họ khi sử dụng các dịch vụ du lịch của đại lý, làm nổi bật sự dễ dàng của quá trình đặt chỗ, tiết kiệm chi phí và chất lượng của các chuyến đi. \n3) Chương trình khách hàng thân thiết với phần thưởng độc đáo: Công ty có thể tạo ra một chương trình khách hàng thân thiết để thưởng cho khách hàng khi đặt chuyến đi với họ. Phần thưởng có thể bao gồm những trải nghiệm độc đáo làm tăng giá trị cho chuyến đi, chẳng hạn như các tour du lịch riêng, lớp học nấu ăn hoặc quyền truy cập độc quyền vào một số điểm tham quan nhất định. Chương trình này sẽ khuyến khích khách hàng tiếp tục sử dụng dịch vụ của đại lý cho các chuyến đi trong tương lai của họ."}</w:t>
      </w:r>
    </w:p>
    <w:p w14:paraId="4EBA85CD" w14:textId="77777777" w:rsidR="00660A04" w:rsidRDefault="009002C1">
      <w:r>
        <w:t>{"question": "Đánh giá bài viết sau để tìm ra điểm mạnh và điểm yếu. Pittsburgh là một thành phố đã tự đổi mới và hiện là một trong những nền kinh tế sôi động nhất ở Hoa Kỳ. Với dân số ngày càng tăng và một nhóm tài năng mạnh mẽ không kém di chuyển đến thành phố và các ngành công nghiệp đa dạng và chất lượng sống hấp dẫn - Pittsburgh thực sự là một nơi tuyệt vời để sống, làm việc và vui chơi. \ n \ n Thành phố là một trung tâm lớn cho sự đổi mới và sáng tạo với trụ sở thứ hai của Google và Amazon được báo cáo nằm trong thành phố. Cảnh quan thành phố sôi động và thị trường việc làm theo định hướng công nghệ làm cho nó trở thành một nơi tuyệt vời cho các chuyên gia đổ xô đến để có cơ hội và sự ổn định. Trên bình diện quốc tế, thành phố luôn dẫn đầu trong nền kinh tế định hướng công nghệ và đổi mới trong ba thập kỷ qua. Tại bất kỳ thời điểm nào, có hơn 500 công ty khởi nghiệp công nghệ và liên doanh kinh doanh trong thành phố. Thành phố cũng đã đi đầu trong phong trào xanh, với các sáng kiến như chương trình GoGreen Pittsburgh để bảo tồn năng lượng và giảm chất thải.", "trả lời": "** Điểm mạnh: **\n- Cung cấp thông tin về lý do tại sao Pittsburgh có một nền kinh tế sôi động và là một nơi hấp dẫn để sinh sống,  \n- Làm nổi bật sự hiện diện của các công ty lớn như Google và Amazon và thị trường việc làm theo định hướng công nghệ. \ n- Cũng thể hiện sự tập trung của thành phố vào đổi mới, tinh thần kinh doanh và bảo tồn môi trường. \ n \ n ** Điểm yếu: **\n- Đưa ra tuyên bố về dân số ngày càng tăng và nhóm tài năng mạnh mẽ chuyển đến, nhưng không cung cấp bất kỳ dữ liệu hoặc số liệu thống kê nào để hỗ trợ nó. \ n- Nói rằng Pittsburgh luôn là người dẫn đầu về công nghệ và đổi mới nền kinh tế được thúc đẩy, nhưng không cung cấp bất kỳ bằng chứng hoặc ví dụ cụ thể nào để hỗ trợ cho tuyên bố này.\n- Câu "Với dân số ngày càng tăng và một nhóm tài năng mạnh mẽ không kém di chuyển đến thành phố và các ngành công nghiệp đa dạng và chất lượng sống hấp dẫn" chứa ngữ pháp không đúng và khó hiểu."}</w:t>
      </w:r>
    </w:p>
    <w:p w14:paraId="64ABFBD0" w14:textId="77777777" w:rsidR="00660A04" w:rsidRDefault="009002C1">
      <w:r>
        <w:t xml:space="preserve">{"câu hỏi": "Soạn thảo email cho một ca sĩ yêu cầu cô ấy biểu diễn trong một sự kiện từ thiện.", "trả lời": "Kính gửi [Tên ca sĩ],\n\nTôi hy vọng email này tìm thấy bạn tốt. Tôi viết thư này để gửi lời mời bạn biểu diễn tại một sự kiện từ thiện mà chúng tôi đang tổ chức. Chúng tôi đang lên kế hoạch cho một sự kiện gây quỹ để hỗ trợ [nguyên nhân hoặc từ thiện] </w:t>
      </w:r>
      <w:r>
        <w:lastRenderedPageBreak/>
        <w:t>và chúng tôi tin rằng âm nhạc và tài năng của bạn sẽ là một bổ sung tuyệt vời cho chương trình. \n\nSự kiện sẽ diễn ra vào [ngày] tại [địa điểm] và chúng tôi mong đợi khán giả khoảng [số người] người. Chúng tôi hiểu rằng bạn có một lịch trình bận rộn, nhưng chúng tôi sẽ rất biết ơn nếu bạn có thể dành thời gian để xuất hiện và giúp chúng tôi gây quỹ cho sự nghiệp quan trọng này. \n\nChúng tôi ngưỡng mộ công việc và tài năng của bạn, và chúng tôi tin rằng sự tham gia của bạn vào sự kiện này sẽ có tác động đáng kể trong việc đạt được mục tiêu gây quỹ cho [nguyên nhân hoặc từ thiện]. Chúng tôi có thể đảm bảo với bạn rằng tất cả số tiền thu được từ sự kiện sẽ được chuyển trực tiếp đến nguyên nhân. \ n \ n Cảm ơn bạn đã xem xét yêu cầu của chúng tôi. Chúng tôi hy vọng bạn sẽ có thể tham gia cùng chúng tôi và giúp chúng tôi tạo ra tác động tích cực. Vui lòng cho chúng tôi biết nếu bạn có bất kỳ câu hỏi hoặc thắc mắc nào, hoặc nếu có bất cứ điều gì chúng tôi có thể làm để tạo điều kiện cho bạn tham gia.\n\nChúng tôi mong sớm nhận được phản hồi từ bạn.\n\nTrân trọng,\n[Tên của bạn]\n[Tổ chức của bạn]"}</w:t>
      </w:r>
    </w:p>
    <w:p w14:paraId="34E83B72" w14:textId="77777777" w:rsidR="00660A04" w:rsidRDefault="009002C1">
      <w:r>
        <w:t>{"question": "So sánh hai giải pháp được đề cập dưới đây và chọn giải pháp phù hợp nhất - Giải pháp A: Tự động hóa quy trình thủ công để nâng cao hiệu quả. Giải pháp B: Thay thế quy trình hiện tại bằng một quy trình được thiết kế mới.", "Trả lời": "Cả Giải pháp A và Giải pháp B đều nhằm mục đích nâng cao hiệu quả theo những cách riêng biệt. \n\nSolution A tập trung vào việc lấy quy trình hiện có và tự động hóa nó, giảm khả năng xảy ra lỗi của con người và tăng tốc quá trình. Giải pháp này phù hợp khi quy trình hiện tại có hiệu quả nhưng tốn thời gian hoặc dễ bị sai sót khi thực hiện thủ công. Mặt khác, Giải pháp B tập trung vào việc thay thế hoàn toàn quy trình hiện tại bằng một quy trình mới. Giải pháp này có thể phù hợp khi quy trình hiện tại có thiếu sót cơ bản và việc thiết kế lại là cần thiết. Sự phù hợp của một trong hai giải pháp cuối cùng phụ thuộc vào hoàn cảnh cụ thể và nguyên nhân gốc rễ của sự kém hiệu quả. Nếu quy trình hiện tại nói chung là hiệu quả, nhưng các tác vụ thủ công làm chậm nó, thì Giải pháp A có thể là cách tiếp cận tốt nhất. Tuy nhiên, nếu bản thân quy trình là nguồn gốc của sự kém hiệu quả, thì Giải pháp B sẽ là một lựa chọn tốt hơn."}</w:t>
      </w:r>
    </w:p>
    <w:p w14:paraId="4C3D58EF" w14:textId="77777777" w:rsidR="00660A04" w:rsidRDefault="009002C1">
      <w:r>
        <w:t>{"câu hỏi": "Thiết kế bảng câu hỏi để đánh giá sự hài lòng của khách hàng đối với cửa hàng trực tuyến.", "câu trả lời": "1. Việc điều hướng cửa hàng trực tuyến của chúng tôi dễ dàng như thế nào?\n2. Bạn có thể tìm thấy những gì bạn đang tìm kiếm trên trang web của chúng tôi không?\n3. Bạn đánh giá lựa chọn sản phẩm của chúng tôi như thế nào?\n4. Giá của chúng tôi có thỏa đáng cho các sản phẩm bạn đang mua không?\n5. Quá trình thanh toán nhanh chóng và hiệu quả như thế nào?\n6. Các tùy chọn vận chuyển và giao hàng của chúng tôi thuận tiện như thế nào?\n7. Bạn đánh giá dịch vụ khách hàng của chúng tôi như thế nào?\n8. Bạn đã nhận được sản phẩm của mình trong một khung thời gian hợp lý chưa?\n9. Bạn có hài lòng với tình trạng và chất lượng của sản phẩm bạn nhận được không?\n10. Có bao nhiêu khả năng bạn giới thiệu cửa hàng trực tuyến của chúng tôi cho bạn bè và gia đình?"}</w:t>
      </w:r>
    </w:p>
    <w:p w14:paraId="68899E77" w14:textId="77777777" w:rsidR="00660A04" w:rsidRDefault="009002C1">
      <w:r>
        <w:t xml:space="preserve">{"câu hỏi": "Động não ba chiến lược để thu hút khách hàng tiềm năng.", "Trả lời": "1. Tiếp thị cá nhân hóa: Cá nhân hóa là một cách hiệu quả để thu hút khách hàng tiềm năng. Điều quan trọng là làm cho khách hàng cảm thấy đặc biệt bằng cách giao tiếp với họ ở cấp độ cá nhân. Tùy thuộc vào nền tảng được sử dụng, cá nhân hóa có thể được thực hiện thông qua quảng </w:t>
      </w:r>
      <w:r>
        <w:lastRenderedPageBreak/>
        <w:t>cáo, email hoặc trang đích, điều chỉnh nội dung để phù hợp với sở thích hoặc sở thích của cá nhân. Điều này có thể liên quan đến việc đề xuất các sản phẩm dựa trên lịch sử duyệt web hoặc cung cấp mã giảm giá được cá nhân hóa cho lần mua hàng đầu tiên của họ. \ n \ n2. Nội dung tương tác: Sử dụng nội dung tương tác như câu đố, cuộc thăm dò ý kiến và trò chơi trong tiếp thị có thể là một cách hiệu quả để thu hút khách hàng tiềm năng tham gia. Nó cung cấp một cách liên quan đến khách hàng một cách thú vị và tương tác, đồng thời thu thập dữ liệu có thể được sử dụng để điều chỉnh tốt hơn các nỗ lực tiếp thị trong tương lai. \ n \ n3. Bằng chứng xã hội: Mọi người có xu hướng tin tưởng các đề xuất từ đồng nghiệp của họ, vì vậy tận dụng khách hàng hài lòng để thu hút những khách hàng tiềm năng có thể là một chiến lược hiệu quả. Điều này có thể được thực hiện bằng cách khuyến khích khách hàng chia sẻ đánh giá về trải nghiệm của họ với các dịch vụ hoặc sản phẩm của bạn trên trang web và các trang truyền thông xã hội của bạn. Làm nổi bật nội dung do người dùng tạo và phản hồi tích cực từ khách hàng hiện tại có thể giúp xây dựng lòng tin và khiến khách hàng tiềm năng có nhiều khả năng tương tác với thương hiệu của bạn hơn."}</w:t>
      </w:r>
    </w:p>
    <w:p w14:paraId="02912CAD" w14:textId="77777777" w:rsidR="00660A04" w:rsidRDefault="009002C1">
      <w:r>
        <w:t>{"question": "Phân loại các mục sau đây là chi phí cố định hoặc chi phí biến đổi. - Tiền thuê nhà", "trả lời": "Chi phí cố định."}</w:t>
      </w:r>
    </w:p>
    <w:p w14:paraId="166B9C7A" w14:textId="77777777" w:rsidR="00660A04" w:rsidRDefault="009002C1">
      <w:r>
        <w:t>{"câu hỏi": "Tạo tiêu đề cho bài viết giải thích các thông tin sau: - Một nghiên cứu mới từ Harvard cho thấy sinh viên đang phải chịu đựng nhiều căng thẳng và lo lắng hơn bao giờ hết.", "Trả lời": "Nghiên cứu của Harvard tiết lộ mức độ căng thẳng và lo lắng chưa từng có ở sinh viên\""}</w:t>
      </w:r>
    </w:p>
    <w:p w14:paraId="395EAD92" w14:textId="77777777" w:rsidR="00660A04" w:rsidRDefault="009002C1">
      <w:r>
        <w:t>{"question": "Chèn một từ để thay thế chỗ trống. - Kerry rất thận trọng ______ cô ấy thường lên kế hoạch cho các quyết định của mình nhiều lần.", "trả lời": "Kerry thận trọng đến mức cô ấy thường lên kế hoạch cho các quyết định của mình nhiều lần."}</w:t>
      </w:r>
    </w:p>
    <w:p w14:paraId="00357BD5" w14:textId="77777777" w:rsidR="00660A04" w:rsidRDefault="009002C1">
      <w:r>
        <w:t>{"question": "Viết lại câu sau bằng tiếng Anh đơn giản. - Tập hợp các chương trình máy tính được sử dụng để vận hành hệ thống máy tính.", "trả lời": "Một bộ phần mềm được sử dụng để chạy máy tính."}</w:t>
      </w:r>
    </w:p>
    <w:p w14:paraId="1EDC39ED" w14:textId="77777777" w:rsidR="00660A04" w:rsidRDefault="009002C1">
      <w:r>
        <w:t>{"câu hỏi": "Đưa ra danh sách các quốc gia, hãy tìm những quốc gia có dân số thấp nhất. - Ấn Độ, Brazil, Mexico, Trung Quốc, Đức", "câu trả lời": "Để xác định các quốc gia có dân số thấp nhất từ danh sách nhất định - Ấn Độ, Brazil, Mexico, Trung Quốc và Đức, chúng tôi sẽ cần thu thập dữ liệu dân số hiện tại của các quốc gia tương ứng. Dưới đây là dữ liệu dân số theo Liên Hợp Quốc 2019:\n\nIndia: 1,366,417,754\nBrazil: 211,049,527\nMexico: 127,575,529\nChina: 1,433,783,686\nĐức: 83,517,045\n\nDựa trên dữ liệu dân số, Đức và Mexico có dân số thấp nhất trong số các quốc gia được liệt kê."}</w:t>
      </w:r>
    </w:p>
    <w:p w14:paraId="01A6FEA3" w14:textId="77777777" w:rsidR="00660A04" w:rsidRDefault="009002C1">
      <w:r>
        <w:t>{"câu hỏi": "Đưa ra một danh sách các thành phố, hãy xác định thành phố gần xích đạo nhất. - Madrid, Cairo, Bắc Kinh, Tokyo", "trả lời": "Thành phố gần xích đạo nhất trong danh sách (Madrid, Cairo, Bắc Kinh, Tokyo) là Cairo."}</w:t>
      </w:r>
    </w:p>
    <w:p w14:paraId="7E83644A" w14:textId="77777777" w:rsidR="00660A04" w:rsidRDefault="009002C1">
      <w:r>
        <w:t>{"question": "Rút ngắn câu sau thành 3-5 từ. - Cô ấy bắt đầu chạy bộ quanh đường đua trước khi mưa rơi.", "trả lời": "Cô ấy chạy bộ trước mưa."}</w:t>
      </w:r>
    </w:p>
    <w:p w14:paraId="11AB6A1E" w14:textId="77777777" w:rsidR="00660A04" w:rsidRDefault="009002C1">
      <w:r>
        <w:lastRenderedPageBreak/>
        <w:t>{"question": "Tạo một câu hỏi có thể được sử dụng để kiểm tra sự hiểu biết của ai đó về thông tin đã cho. - World Cup 2022 sẽ được tổ chức tại Qatar.", "trả lời": "Nước nào sẽ đăng cai World Cup 2022?"}</w:t>
      </w:r>
    </w:p>
    <w:p w14:paraId="7812A9E2" w14:textId="77777777" w:rsidR="00660A04" w:rsidRDefault="009002C1">
      <w:r>
        <w:t>{"câu hỏi": "Tạo ra một bức tranh trừu tượng.", "câu trả lời": "Tôi xin lỗi, việc tạo ra một bức tranh trừu tượng nằm ngoài khả năng của tôi với tư cách là trợ lý AI vì nó đòi hỏi một hình thức vật lý và kỹ năng nghệ thuật để vẽ trên vải hoặc giấy. Tuy nhiên, tôi có thể cung cấp các mẹo và kỹ thuật về cách tạo ra một bức tranh trừu tượng nếu bạn đang muốn tự làm điều đó: \ n \ n1. Chọn vật liệu của bạn: Chọn loại sơn bạn muốn sử dụng như dầu, acrylic hoặc màu nước. Chọn vải hoặc giấy của bạn và thu thập các vật liệu khác như bàn chải, dao bảng màu và bọt biển. \ n \ n2. Chọn bảng màu: Quyết định bảng màu cho bức tranh của bạn. Đây có thể là màu bổ sung, đơn sắc hoặc màu tương tự.\n\n3. Áp dụng sơn cho vải: Bắt đầu bằng cách áp dụng sơn lên vải một cách thô, lỏng. Sử dụng các nét rộng bằng cọ hoặc dao bảng màu và cho phép các màu trộn và pha trộn trên canvas.\n\n4. Thêm kết cấu: Khi lớp sơn cơ bản xuống, bạn có thể bắt đầu thêm kết cấu cho bức tranh của mình bằng cách sử dụng các nét cọ khác nhau hoặc bằng cách xếp lớp trên sơn dày bằng dao bảng màu. \ n \ n5. Lớp và pha trộn: Tiếp tục xếp lớp và pha trộn sơn, sử dụng các kỹ thuật khác nhau để tạo chiều sâu và sự thú vị cho bức tranh. \ n \ n6. Tin tưởng bản thân: Vẽ tranh trừu tượng là tất cả về sự thể hiện bản thân và thử nghiệm. Hãy tin vào bản năng của bạn và cho phép bản thân tự do khám phá và sáng tạo. \ n \ n7. Lùi lại và đánh giá: Hãy nghỉ ngơi để lùi lại và đánh giá bức tranh của bạn để xem liệu có bất kỳ khu vực nào bạn muốn điều chỉnh hoặc tinh chỉnh hay không. \ n \ n8. Hoàn thành bức tranh của bạn: Một khi bạn hài lòng với bức tranh của mình, hãy để nó khô hoàn toàn và thêm bất kỳ nét hoặc chi tiết cuối cùng nào. Sau đó, bạn có thể ký tên và ghi ngày tháng tác phẩm của mình.\n\nBằng cách làm theo các bước này, bạn có thể tạo ra bức tranh trừu tượng của riêng mình, thể hiện độc đáo phong cách cá nhân và sự sáng tạo của bạn."}</w:t>
      </w:r>
    </w:p>
    <w:p w14:paraId="7F0C2AA6" w14:textId="77777777" w:rsidR="00660A04" w:rsidRDefault="009002C1">
      <w:r>
        <w:t>{"câu hỏi": "Tóm tắt cuốn sách Trại súc vật trong 100 từ.", "câu trả lời": "Trang trại động vật, được viết bởi George Orwell, là một cuốn tiểu thuyết ngụ ngôn lấy bối cảnh một trang trại nơi các loài động vật lật đổ người nông dân của chúng và thiết lập một xã hội do động vật điều hành. Khi những con lợn, những người được coi là động vật thông minh nhất, nắm quyền kiểm soát, sự cai trị của chúng ngày càng trở nên áp bức và chúng biến thành những nhà lãnh đạo chuyên chế. Thông qua việc sử dụng tuyên truyền và thao túng, những con lợn duy trì sức mạnh của chúng mặc dù ngày càng khó khăn đối với các động vật thấp hơn. Cuối cùng, những con lợn bắt đầu giống với những kẻ áp bức rất con người mà chúng lật đổ. Cuốn sách đóng vai trò như một lời bình luận về sự nguy hiểm của sự lãnh đạo tham nhũng và sức mạnh của ngôn ngữ để thao túng sự thật."}</w:t>
      </w:r>
    </w:p>
    <w:p w14:paraId="10CD23B6" w14:textId="77777777" w:rsidR="00660A04" w:rsidRDefault="009002C1">
      <w:r>
        <w:t>{"câu hỏi": "Chuyển đổi phương trình này 7x^2 + 2x + 7 = 0 thành dạng bậc hai.", "câu trả lời": "Phương trình bậc hai ở dạng chuẩn: 'ax^2 + bx + c = 0' trong đó a = 7, b = 2 và c = 7. Vì vậy, phương trình cho trước đã ở dạng bậc hai, là 7x^2 + 2x + 7 = 0."}</w:t>
      </w:r>
    </w:p>
    <w:p w14:paraId="28DFA4E8" w14:textId="77777777" w:rsidR="00660A04" w:rsidRDefault="009002C1">
      <w:r>
        <w:t xml:space="preserve">{"câu hỏi": "Tìm sự khác biệt giữa Hiến pháp Hoa Kỳ và Hiến pháp Pháp năm 1958.", "Trả lời": "Hiến pháp Hoa Kỳ và Hiến pháp Pháp (1958) là hai tài liệu sáng lập khác nhau thiết lập khuôn khổ quản trị của các quốc gia tương ứng. Sau đây là đáng chú ý giữa hai:\n\n1. Thông </w:t>
      </w:r>
      <w:r>
        <w:lastRenderedPageBreak/>
        <w:t>qua: Hiến pháp Hoa Kỳ được thông qua vào năm 1787, đặt ra các nguyên tắc của hệ thống chính phủ Mỹ. Mặt khác, Hiến pháp Pháp được thông qua vào năm 1958 và thiết lập nền tảng của Đệ ngũ Cộng hòa Pháp. Hình thức chính phủ: Trong khi Hiến pháp Hoa Kỳ thiết lập một hệ thống chính phủ liên bang phân chia giữa quyền lực quốc gia và tiểu bang, Hiến pháp Pháp đã tạo ra một nước cộng hòa đơn nhất với quyền lực mạnh mẽ tập trung trong tay tổng thống và một chính phủ tập trung. Phân chia quyền lực: Chính phủ Hoa Kỳ được chia thành ba nhánh: Hành pháp, Lập pháp và Tư pháp, với mỗi nhánh có quyền hạn và trách nhiệm riêng biệt. Mặt khác, hệ thống của Pháp kết hợp các yếu tố của hệ thống tổng thống và nghị viện, với tổng thống chia sẻ quyền hành pháp với thủ tướng. Tuyên ngôn Nhân quyền: Hiến pháp Hoa Kỳ bao gồm một Tuyên ngôn Nhân quyền phác thảo các quyền cơ bản của công dân, chẳng hạn như quyền tự do ngôn luận, báo chí và tôn giáo. Trong khi Hiến pháp Pháp cũng công nhận các quyền cơ bản, những quyền này được ghi nhận trong Tuyên ngôn về Quyền của Con người và Công dân, một tài liệu riêng biệt có trước Hiến pháp. Quá trình sửa đổi: Sửa đổi Hiến pháp Hoa Kỳ là một quá trình phức tạp đòi hỏi sự chấp thuận của hai phần ba của cả hai viện Quốc hội và ba phần tư các bang. Ngược lại, Hiến pháp Pháp quy định các thủ tục sửa đổi đơn giản hơn, bao gồm cả khả năng của tổng thống kêu gọi trưng cầu dân ý để đề xuất thay đổi Hiến pháp. Tóm lại, Hiến pháp Hoa Kỳ và Hiến pháp Pháp năm 1958 có một số khác biệt đáng kể về hình thức và cấu trúc chính phủ, phân chia quyền lực và thủ tục sửa đổi Hiến pháp.</w:t>
      </w:r>
    </w:p>
    <w:p w14:paraId="26C61D11" w14:textId="77777777" w:rsidR="00660A04" w:rsidRDefault="009002C1">
      <w:r>
        <w:t>{"question": "Giải thích tại sao một số nguyên tố có cùng tính chất.", "trả lời": "Một số nguyên tố có cùng tính chất vì chúng thuộc cùng một nhóm hoặc họ trong bảng tuần hoàn. Bảng tuần hoàn được sắp xếp theo cách mà các yếu tố có tính chất tương tự được đặt trong cùng một cột. Điều này là do các nguyên tố trong cùng một nhóm có cùng số electron hóa trị, là các electron ở lớp vỏ ngoài cùng của nguyên tử có liên quan đến các phản ứng hóa học. Số lượng electron hóa trị xác định hành vi hóa học, khả năng phản ứng và khả năng liên kết với các nguyên tố khác của một nguyên tố. Do đó, các nguyên tố trong cùng một nhóm có thể thể hiện các tính chất hóa học và vật lý tương tự do sự giống nhau trong cấu hình electron của chúng. Ví dụ, các nguyên tố trong nhóm 1, được gọi là kim loại kiềm, tất cả đều có tính phản ứng cao, và các nguyên tố trong nhóm 18, được gọi là khí hiếm, đều trơ."}</w:t>
      </w:r>
    </w:p>
    <w:p w14:paraId="1955E547" w14:textId="77777777" w:rsidR="00660A04" w:rsidRDefault="009002C1">
      <w:r>
        <w:t xml:space="preserve">{"câu hỏi": "Trả lời câu hỏi sau: Năng lượng tái tạo có thể được sử dụng như thế nào để chống lại biến đổi khí hậu?", "trả lời": "Các nguồn năng lượng tái tạo, như gió, mặt trời, thủy điện, địa nhiệt và sinh khối, có thể được sử dụng để chống lại biến đổi khí hậu bằng cách giảm sự phụ thuộc của chúng ta vào nhiên liệu hóa thạch không tái tạo, giải phóng lượng khí nhà kính cao như carbon dioxide, metan và oxit nitơ. Khí nhà kính giữ nhiệt trong khí quyển và góp phần vào biến đổi khí hậu thông qua hiệu ứng nhà kính. Mặt khác, các nguồn năng lượng tái tạo tạo ra ít hoặc không phát thải các loại khí này, làm giảm mức phát thải khí nhà kính trong khí quyển. Ngoài ra, các nguồn năng lượng tái tạo cũng có thể giúp giảm các tác động môi trường khác liên quan đến khai thác, vận chuyển và sử dụng nhiên liệu hóa thạch, chẳng hạn như ô nhiễm không khí và nước, phá hủy môi trường sống và sự cố tràn dầu. Bằng cách chuyển đổi sang các nguồn năng lượng sạch, tái tạo, chúng ta có thể giảm các tác động tiêu cực đến môi trường liên quan đến việc sử dụng năng lượng của chúng ta, đồng thời giảm sự đóng góp của chúng ta vào biến đổi khí hậu. Hơn nữa, các nguồn năng lượng tái </w:t>
      </w:r>
      <w:r>
        <w:lastRenderedPageBreak/>
        <w:t>tạo có thể được sử dụng để tăng hiệu quả năng lượng và giảm tiêu thụ năng lượng tổng thể, góp phần giảm phát thải khí nhà kính. Ví dụ, việc sử dụng các tấm pin mặt trời cho gia đình và doanh nghiệp có thể làm giảm nhu cầu điện từ lưới điện, giảm lượng khí thải carbon tổng thể. Tóm lại, năng lượng tái tạo có thể được sử dụng để chống lại biến đổi khí hậu bằng cách giảm phát thải khí nhà kính liên quan đến sử dụng năng lượng, giảm các tác động môi trường khác và tăng hiệu quả năng lượng. Bằng cách chuyển đổi sang nền kinh tế năng lượng sạch, chúng ta có thể giúp giảm thiểu tác động của biến đổi khí hậu và xây dựng một tương lai bền vững hơn."}</w:t>
      </w:r>
    </w:p>
    <w:p w14:paraId="0F498EF1" w14:textId="77777777" w:rsidR="00660A04" w:rsidRDefault="009002C1">
      <w:r>
        <w:t>{"câu hỏi": "Thiết kế nội thất nhà hàng cao cấp.", "Trả lời": "Khi nói đến thiết kế nội thất của một nhà hàng cao cấp, mọi chi tiết phải được xem xét để tạo ra một bầu không khí thanh lịch và cao cấp. Dưới đây là một số mẹo thiết kế sẽ thêm một chút tinh tế cho nhà hàng: \ n \ n1. Chọn cách phối màu phù hợp: Những gam màu mềm mại, ấm áp như be, kem hoặc vàng nhạt sẽ tạo cảm giác sang trọng hơn. Những màu sắc này rất dễ nhìn, và chúng giúp tạo ra một bầu không khí yên tĩnh và thanh lịch. \ n \ n2. Ánh sáng: Ánh sáng là chìa khóa khi tạo ra bầu không khí. Sử dụng kết hợp ánh sáng tự nhiên, đèn trần mờ và ánh sáng điểm nhấn mềm mại như đèn mặt bàn hoặc nến sẽ tạo ra một bầu không khí ấm áp và mời gọi. \ n \ n3. Nội thất: Đầu tư vào ghế và bàn thoải mái, chất lượng cao có thể tạo ra tất cả sự khác biệt cho trải nghiệm ăn uống. Ghế bọc vải mềm mại và bàn gỗ phong cách với các đường nét sạch sẽ có thể nâng cao tính thẩm mỹ của nhà hàng. \ n \ n4. Bộ đồ ăn: Ăn uống cao cấp đòi hỏi bộ đồ ăn thanh lịch. Trung Quốc trắng, dao kéo bạc và đồ thủy tinh pha lê tạo ra một cái nhìn cổ điển và vượt thời gian, hoàn hảo cho một nhà hàng cao cấp. \ n \ n5. Ván sàn: Lựa chọn vật liệu sàn phù hợp là điều cần thiết. Đá cẩm thạch, gỗ cứng hoặc một tấm thảm sang trọng đều có thể mang lại cảm giác sang trọng. \ n \ n6. Ảnh minh họa: Treo những tác phẩm nghệ thuật tuyệt đẹp trên tường có thể thêm một chút tinh tế cho nhà hàng. Chọn những mảnh ghép bổ sung cho bảng màu và thẩm mỹ tổng thể của nhà hàng.\n\n7. Chạm hoàn thiện: Các chi tiết nhỏ như hoa tươi, đệm sang trọng và khăn trải bàn đẹp đều có thể tạo thêm nét sang trọng cho nhà hàng.\n\nTóm lại, sự kết hợp hoàn hảo giữa màu sắc mềm mại, ánh sáng ấm áp, đồ nội thất chất lượng cao, bộ đồ ăn thanh lịch, sàn sang trọng và tác phẩm nghệ thuật đẹp, cùng với những nét hoàn thiện nhỏ sẽ tạo ra một nhà hàng cao cấp cung cấp cho khách hàng trải nghiệm ăn uống sang trọng và khó quên."}</w:t>
      </w:r>
    </w:p>
    <w:p w14:paraId="13FD653B" w14:textId="77777777" w:rsidR="00660A04" w:rsidRDefault="009002C1">
      <w:r>
        <w:t xml:space="preserve">{"câu hỏi": "Mô tả sự khác biệt giữa chế độ ăn tạp và chế độ ăn chay.", "câu trả lời": "Chế độ ăn tạp bao gồm thực phẩm có nguồn gốc từ thực vật cũng như động vật, trong khi chế độ ăn chay không bao gồm thực phẩm có nguồn gốc từ động vật. Cả hai loại chế độ ăn kiêng đều có thể cân bằng và hợp lý về mặt dinh dưỡng, nhưng có một số khác biệt chính giữa hai chế độ ăn tạp. Chế độ ăn tạp thường bao gồm nhiều nhóm thực phẩm như trái cây, rau, ngũ cốc, sữa và protein, bao gồm thịt, gia cầm và cá. Những người có chế độ ăn tạp có thể đáp ứng nhu cầu protein và axit amin thiết yếu của họ bằng cách tiêu thụ các sản phẩm động vật. Mặt khác, chế độ ăn chay không chứa thịt, gia cầm hoặc cá, và đôi khi loại trừ các sản phẩm có nguồn gốc động vật khác như trứng, sữa và mật ong. Những người theo chế độ ăn chay phải dựa vào các nguồn protein thực vật như các loại đậu, đậu phụ, các loại hạt và hạt, và ngũ cốc nguyên hạt để đáp ứng nhu cầu protein và axit amin thiết yếu của họ. Chế độ ăn chay có xu hướng có tác động môi trường thấp hơn chế độ ăn tạp, vì nông nghiệp động vật là một </w:t>
      </w:r>
      <w:r>
        <w:lastRenderedPageBreak/>
        <w:t>nguồn phát thải khí nhà kính và ô nhiễm đáng kể. Chế độ ăn chay cũng có liên quan đến nguy cơ thấp hơn đối với các tình trạng sức khỏe mãn tính như bệnh tim, béo phì và một số loại ung thư. Cả hai chế độ ăn đều có thể lành mạnh, và điều quan trọng nhất là những người theo một trong hai loại chế độ ăn kiêng tiêu thụ một lượng thức ăn cân bằng, đa dạng và đầy đủ dinh dưỡng."}</w:t>
      </w:r>
    </w:p>
    <w:p w14:paraId="7B214C51" w14:textId="77777777" w:rsidR="00660A04" w:rsidRDefault="009002C1">
      <w:r>
        <w:t>{"câu hỏi": "Tìm cách biến một chiếc áo len cũ thành một cái gì đó mới.", "trả lời": "Dưới đây là một số cách để tái sử dụng một chiếc áo len cũ và biến nó thành một cái gì đó mới:\n\n1. Vỏ gối ấm cúng: Cắt áo len thành từng miếng và khâu chúng lại với nhau thành vỏ gối. Để hở một bên để chèn gối và khâu vào các nút hoặc khóa kéo để đóng lại.\n\n2. Găng tay ấm: Tạo một mẫu bằng cách theo dõi bàn tay của bạn, thêm không gian thêm cho các đường nối. Cắt hai mảnh áo len theo mẫu và may chúng lại với nhau. Làm tương tự cho găng tay thứ hai, và bạn sẽ có một đôi găng tay ấm mới. \ n \ n3. Băng đô mùa đông: Cắt một dải rộng của áo len, đủ dài để đi quanh đầu của bạn và khâu các đầu ngắn lại với nhau để tạo ra một vòng lặp. Thu thập đường may và may trên một nút trang trí hoặc trâm cài.\n\n4. Boot Cuffs: Cắt tay áo len của bạn và viền các cạnh thô. Trượt cổ tay áo qua giày của bạn để có vẻ ngoài sành điệu, ấm cúng. \ n \ n5. Giá đỡ nồi: Cắt hai mảnh áo len theo hình vuông hoặc tròn. May chúng lại với nhau, để lại một lỗ để nhồi. Thêm một ít bông gòn hoặc khăn cũ để cách nhiệt, sau đó khâu lỗ đóng lại.\n\n6. Cà phê ấm cúng: Cắt một dải áo len đủ dài để quấn quanh cốc cà phê của bạn. Khâu các đầu lại với nhau để tạo ra một vòng lặp, và thêm một nút hoặc Velcro để giữ nó ở đúng vị trí. \n\nVới những ý tưởng này, bạn có thể biến một chiếc áo len cũ thành một món đồ mới, hữu ích và thời trang."}</w:t>
      </w:r>
    </w:p>
    <w:p w14:paraId="4779AEFE" w14:textId="77777777" w:rsidR="00660A04" w:rsidRDefault="009002C1">
      <w:r>
        <w:t>{"câu hỏi": "Hãy cho chúng tôi biết về một ví dụ về vi-rút máy tính và cách thức hoạt động của nó.", "câu trả lời": "Virus máy tính là một loại phần mềm độc hại tự sao chép bằng cách sửa đổi các chương trình máy tính khác và chèn mã của chính nó. Một ví dụ về virus máy tính là cuộc tấn công ransomware WannaCry xảy ra vào tháng 5 năm 2017. WannaCry là một loại virus ransomware nhắm vào các máy tính chạy hệ điều hành Microsoft Windows. Nó hoạt động bằng cách khai thác một lỗ hổng trong Windows, vì vậy nếu người dùng chưa cài đặt các bản cập nhật bảo mật mới nhất, máy tính của họ có thể bị nhiễm. \ n \ nKhi máy tính bị nhiễm, WannaCry mã hóa các tệp của người dùng, khiến chúng không thể truy cập được và sau đó hiển thị thông báo yêu cầu thanh toán bằng Bitcoin để đổi lấy khóa giải mã. Nếu không nhận được thanh toán trong một khoảng thời gian nhất định, số tiền chuộc sẽ tăng lên hoặc các tệp sẽ bị xóa. Virus sau đó lây lan sang các máy tính khác trên cùng một mạng, lây nhiễm chúng theo cách tương tự. \ n \ nWannaCry có thể lây lan nhanh chóng vì nó sử dụng cơ chế giống như sâu để lây nhiễm sang các máy tính khác trên cùng một mạng. Điều này có nghĩa là nó đã có thể tự sao chép và lan truyền mà không cần bất kỳ hành động nào từ người dùng. Nó cũng có thể tận dụng một lỗ hổng trong hệ điều hành Windows đã được biết đến nhưng chưa được vá. \ n \ nCuộc tấn công ransomware WannaCry chỉ là một ví dụ về sự nguy hiểm của virus máy tính. Điều quan trọng là người dùng phải cập nhật hệ thống máy tính của họ với các bản vá bảo mật mới nhất và thận trọng khi mở tệp đính kèm email hoặc nhấp vào liên kết từ các nguồn không xác định."}</w:t>
      </w:r>
    </w:p>
    <w:p w14:paraId="223B31F3" w14:textId="77777777" w:rsidR="00660A04" w:rsidRDefault="009002C1">
      <w:r>
        <w:lastRenderedPageBreak/>
        <w:t>{"câu hỏi": "Giải thích giải phẫu của một chiếc xe đạp.", "trả lời": "Xe đạp là một phương tiện hai bánh được thiết kế như một phương thức vận chuyển được cung cấp bởi nỗ lực của con người. Nó bao gồm một số thành phần kết hợp để cho phép người lái đạp và điều khiển xe đạp. Dưới đây là các bộ phận chính của xe đạp và các chức năng tương ứng của chúng: \ n \ nFrame và phuộc: Khung là bộ phận chính của xe đạp, được làm bằng kim loại hoặc sợi carbon, và hỗ trợ các thành phần khác. Phuộc được gắn vào phía trước của khung để giữ bánh trước.\n\nBánh xe và lốp xe: Bánh xe bao gồm vành ngoài, nơi lốp được gắn và một trung tâm bên trong, được kết nối bằng nan hoa. Lốp xe có lớp ngoài bằng cao su với một ống bên trong chứa không khí. Bánh xe quay quanh trục, được gắn vào khung bằng trục.\n\nDrivetrain: Đây là hệ thống đẩy xe đạp - biến chuyển động đạp của người lái thành chuyển động về phía trước. Nó bao gồm bàn đạp, tay quay, dây xích, dây xích, băng cassette và đề sau. Khi người lái đạp, sức mạnh được truyền từ tay quay đến vòng xích, sau đó đến bánh sau thông qua xích và băng cassette. \ n \ nPhanh xe: Xe đạp thường có một hoặc hai phanh - phanh vành hoặc đĩa - cho phép người lái giảm tốc độ hoặc dừng xe đạp bằng cách bóp một cần gạt trên tay lái. Điều này kích hoạt một caliper hoặc đĩa ép vào vành hoặc rôto, tạo ra ma sát và ngăn bánh xe quay. \ n \ n Tay lái và thân xe: Tay lái được gắn vào khung thông qua thân xe và cung cấp một nơi để người lái bám và điều khiển xe đạp. Thân xe có thể được điều chỉnh để thay đổi chiều cao hoặc tầm với của tay lái.\n\nYên xe và trụ ghế: Yên xe được gắn trên đỉnh của trụ ghế, được chèn vào khung. Điều này cho phép người lái ngồi trong khi đạp. Chiều cao của yên xe có thể được thay đổi bằng cách trượt trụ ghế lên hoặc xuống trong khung. Đây là những thành phần cơ bản của một chiếc xe đạp, nhưng có nhiều biến thể và tính năng bổ sung có thể được tìm thấy trên các kiểu xe đạp khác nhau để phù hợp với các mục đích cưỡi khác nhau."}</w:t>
      </w:r>
    </w:p>
    <w:p w14:paraId="53F7EB6D" w14:textId="77777777" w:rsidR="00660A04" w:rsidRDefault="009002C1">
      <w:r>
        <w:t>{"câu hỏi": "Bạn sẽ phân loại câu này như thế nào? \"Tôi thích chơi bóng đá.\"", "câu trả lời": "Câu này có thể được phân loại là một câu khai báo vì nó đưa ra một tuyên bố và thể hiện ý kiến hoặc cảm xúc. Nó cũng có thể được phân loại là một câu chủ quan vì nó truyền đạt sở thích hoặc cảm xúc cá nhân của người nói."}</w:t>
      </w:r>
    </w:p>
    <w:p w14:paraId="690F9E9E" w14:textId="77777777" w:rsidR="00660A04" w:rsidRDefault="009002C1">
      <w:r>
        <w:t>{"question": "Tìm ba ví dụ về tiếng lóng tiếng Anh Anh.", "answer": "Dưới đây là ba ví dụ về tiếng lóng tiếng Anh Anh: \n\n1. \"Chuffed\" - Cảm thấy rất hài lòng hoặc hạnh phúc về điều gì đó.\n2. \"Knackered\" - Cảm thấy vô cùng mệt mỏi, kiệt sức.\n3. \"Gutted\" - Cảm thấy rất thất vọng, suy sụp hoặc buồn bã."}</w:t>
      </w:r>
    </w:p>
    <w:p w14:paraId="1745146E" w14:textId="77777777" w:rsidR="00660A04" w:rsidRDefault="009002C1">
      <w:r>
        <w:t>{"câu hỏi": "Sửa câu này: \"Bạn đã làm rất tốt.\"", "trả lời": "\"Bạn đã thực sự xuất sắc trong công việc của mình.\""}</w:t>
      </w:r>
    </w:p>
    <w:p w14:paraId="502D6B32" w14:textId="77777777" w:rsidR="00660A04" w:rsidRDefault="009002C1">
      <w:r>
        <w:t xml:space="preserve">{"question": "Bạn chịu trách nhiệm thiết kế logo công ty. Thiết kế một logo độc đáo với màu sắc, hình dạng và biểu tượng bạn chọn.", "Trả lời": "Là một AI, tôi không có khả năng tạo đồ họa nhưng tôi có thể cung cấp cho bạn một số gợi ý cho các thành phần mà bạn có thể kết hợp với logo của mình để làm cho nó trở nên độc đáo và phù hợp với bản sắc của công ty bạn. \ n \ n Đầu tiên, điều quan trọng là phải suy nghĩ về những gì công ty của bạn đại diện và thông điệp bạn muốn truyền tải thông qua logo của mình. Ví dụ: nếu công ty của bạn thân thiện với môi trường hoặc hoạt động với năng lượng tái tạo, bạn có thể muốn sử dụng màu xanh lá cây và xanh lam, thường gắn liền với thiên nhiên. \ n \ nVề hình dạng, bạn có thể sử </w:t>
      </w:r>
      <w:r>
        <w:lastRenderedPageBreak/>
        <w:t>dụng các hình dạng hình học như hình tròn, hình tam giác và hình vuông để tạo ra một thiết kế hiện đại và tối giản, hoặc bạn có thể kết hợp nhiều hình dạng hữu cơ và trôi chảy hơn để tạo cảm giác năng động hoặc tự nhiên hơn. \ n \ n Biểu tượng cũng là một khía cạnh quan trọng của một logo. Bạn có thể sử dụng các biểu tượng có liên quan đến ngành công nghiệp của công ty bạn, như bóng đèn cho một công ty năng lượng, một chiếc lá cho một công ty thân thiện với môi trường hoặc một chữ cái cách điệu từ tên công ty của bạn. \ n \ n Khi bạn có ý tưởng về những yếu tố bạn muốn đưa vào logo của mình, điều quan trọng là phải thử nghiệm với các bố cục, màu sắc khác nhau,  và bố cục cho đến khi bạn tìm thấy một thiết kế thể hiện hoàn hảo bản sắc của công ty bạn."}</w:t>
      </w:r>
    </w:p>
    <w:p w14:paraId="79762F95" w14:textId="77777777" w:rsidR="00660A04" w:rsidRDefault="009002C1">
      <w:r>
        <w:t>{"câu hỏi": "Bạn được cung cấp một danh sách các câu hỏi, phân loại mỗi câu hỏi thành một trong năm loại sau: y tế, lịch sử, khoa học, kinh doanh, nghệ thuật. - Quốc gia nào là quốc gia đầu tiên hạ cánh tàu vũ trụ lên mặt trăng?", "trả lời": "Phạm trù của câu hỏi này là lịch sử."}</w:t>
      </w:r>
    </w:p>
    <w:p w14:paraId="460C5FD7" w14:textId="77777777" w:rsidR="00660A04" w:rsidRDefault="009002C1">
      <w:r>
        <w:t>{"question": "Chỉnh sửa đoạn văn sau để nó đọc trơn tru mà không có bất kỳ lỗi ngữ pháp nào. - Việc phát hiện ra hành tinh mới khiến nhiều phi hành gia bất ngờ.", "Trả lời": "Việc phát hiện ra hành tinh mới khiến nhiều phi hành gia bất ngờ."}</w:t>
      </w:r>
    </w:p>
    <w:p w14:paraId="63C5868E" w14:textId="77777777" w:rsidR="00660A04" w:rsidRDefault="009002C1">
      <w:r>
        <w:t>{"question": "Chuyển đổi danh sách số này thành chuỗi được phân tách bằng dấu phẩy - [10, 20, 30, 40, 50]", "answer": "\"10, 20, 30, 40, 50\""}</w:t>
      </w:r>
    </w:p>
    <w:p w14:paraId="2BC7F26B" w14:textId="77777777" w:rsidR="00660A04" w:rsidRDefault="009002C1">
      <w:r>
        <w:t>{"question": "Tạo một trang HTML với tiêu đề và tiêu đề phụ", "answer": "Đây là một mã HTML đơn giản có tiêu đề và tiêu đề phụ:\n\n''html\n&lt;! DOCTYPE html&gt;\n&lt;html&gt;\n &lt;head&gt;\n &lt;title&gt;Page với Heading và Subheading&lt;/title&gt;\n &lt;/head&gt;\n &lt;body&gt;\n &lt;h1&gt;Đây là một Heading&lt;/h1&gt;\n &lt;h2&gt;Đây là một Subheading&lt;/h2&gt;\n &lt;/body&gt;\n&lt;/html&gt;\n''\n\n\nTrong mã này,  chúng tôi đã tạo một trang HTML với tiêu đề và tiêu đề phụ bằng cách sử dụng thẻ 'h1' và 'h2' tương ứng. Thẻ 'h1' được sử dụng cho tiêu đề chính và thẻ 'h2' được sử dụng cho tiêu đề phụ. Bạn có thể thay đổi văn bản bên trong thẻ để tùy chỉnh tiêu đề và tiêu đề phụ theo nhu cầu của mình."}</w:t>
      </w:r>
    </w:p>
    <w:p w14:paraId="30ABBDE0" w14:textId="77777777" w:rsidR="00660A04" w:rsidRDefault="009002C1">
      <w:r>
        <w:t>{"question": "Create a function to calculate the circumference of a circle using Math.PI", "answer": "Sure, here's an example code snippet in JavaScript:\n\n'''\nfunction calculateCircumference(radius) {\n return 2 * Math.PI * radius;\n}\n''\n\nThis take a 'radius' parameter and use 'Math.PI' constant to calculate the circumference. Bạn có thể gọi hàm này bằng cách truyền một giá trị bán kính như 'calculateCircumference(10)' sẽ trả về chu vi của một đường tròn có bán kính 10."}</w:t>
      </w:r>
    </w:p>
    <w:p w14:paraId="47A00D65" w14:textId="77777777" w:rsidR="00660A04" w:rsidRDefault="009002C1">
      <w:r>
        <w:t>{"question": "Kể tên hai loại rau bắt đầu bằng chữ A", "trả lời": "Hai loại rau bắt đầu bằng chữ A là măng tây và bơ."}</w:t>
      </w:r>
    </w:p>
    <w:p w14:paraId="622EBF6B" w14:textId="77777777" w:rsidR="00660A04" w:rsidRDefault="009002C1">
      <w:r>
        <w:t xml:space="preserve">{"question": "Chọn một ví dụ hợp lý để hiển thị đầu ra của một mô hình hồi quy tuyến tính đơn giản.", "answer": "Chắc chắn! Dưới đây là một ví dụ về đầu ra của một mô hình hồi quy tuyến tính đơn giản.\n\n\n\nGiả sử chúng ta đã thu thập dữ liệu về số giờ mà một nhóm sinh viên đã học cho một kỳ thi và điểm thi của họ. Chúng tôi muốn biết liệu có mối quan hệ giữa số giờ học và điểm thi hay không. Để xác định điều này, chúng ta có thể thực hiện một phân tích hồi quy tuyến tính đơn giản. \n\nGiả sử dữ liệu mẫu của chúng ta trông như thế </w:t>
      </w:r>
      <w:r>
        <w:lastRenderedPageBreak/>
        <w:t>này:\n\n| Giờ học | Điểm thi |\n|-------------|------------|\n| 2 | 71 |\n| 3 | 78 |\n| 4 | 85 |\n| 5 | 89 |\n| 6 | 91 |\n| 7 | 95 |\n| 8 | 98 |\n\nSau khi thực hiện phân tích hồi quy, chúng ta thấy rằng phương trình hồi quy tuyến tính là:\n\nExam Score = 61,50 + 4,90 * Giờ học.\n\nPhương trình này cho chúng ta biết rằng cứ mỗi giờ học thêm, chúng ta có thể mong đợi điểm thi của học sinh tăng thêm 4,90 điểm. Giá trị chặn 61,50 cho chúng ta biết điểm thi dự kiến cho một học sinh hoàn toàn không học. \ n \ n Đầu ra hồi quy tuyến tính cũng có thể bao gồm các giá trị như giá trị bình phương R và giá trị p. Trong ví dụ này, giả sử giá trị bình phương R là 0,95. Điều này cho thấy mối tương quan dương mạnh mẽ giữa hai biến. Giá trị p có thể được báo cáo là 0,001, có ý nghĩa thống kê cao, chỉ ra rằng mối quan hệ giữa giờ học và điểm thi không phải do tình cờ. Tóm lại, mô hình hồi quy tuyến tính đơn giản của chúng tôi cho chúng ta biết rằng có một mối quan hệ tích cực đáng kể giữa số giờ học sinh dành để học và điểm thi của họ."}</w:t>
      </w:r>
    </w:p>
    <w:p w14:paraId="36726302" w14:textId="77777777" w:rsidR="00660A04" w:rsidRDefault="009002C1">
      <w:r>
        <w:t>{"question": "Mô tả chi tiết quá trình tạo API.", "answer": "API, hay giao diện lập trình ứng dụng, là một tập hợp các giao thức, quy trình và công cụ để tạo phần mềm và ứng dụng. API chỉ định cách các thành phần phần mềm tương tác với nhau và nó cho phép các nhà phát triển viết các chương trình có thể tương tác với các chương trình hoặc hệ thống khác. Để tạo API, bạn cần làm theo các bước sau:\n\n1. Xác định mục đích và phạm vi: Bắt đầu bằng cách xác định vấn đề API của bạn đang cố gắng giải quyết và đối tượng mục tiêu của bạn là ai. Điều này có thể bao gồm các nhà phát triển nội bộ, đối tác bên ngoài hoặc công chúng nói chung. Xem xét chức năng cần thiết để đạt được mục tiêu của bạn, cũng như bất kỳ ràng buộc hoặc hạn chế nào có thể áp dụng. \ n \ n2. Lập kế hoạch và thiết kế giao diện: Sau khi xác định nhu cầu mà API của bạn sẽ đáp ứng, bước tiếp theo là lập kế hoạch thiết kế giao diện. Điều này liên quan đến việc tạo các thông số kỹ thuật cho API, bao gồm các điểm cuối, định dạng dữ liệu và cấu trúc dữ liệu, cũng như xác định các tương tác giữa các thành phần. Đảm bảo làm cho API của bạn trực quan, có thể mở rộng và có thể duy trì.\n\n3. Triển khai API: Với thiết kế trong tay, bước tiếp theo là triển khai API. Điều này liên quan đến việc viết mã, kiểm tra và gỡ lỗi. Chọn ngôn ngữ lập trình phù hợp nhất với nhu cầu của bạn và sử dụng các công cụ và khung có thể giúp bạn xây dựng API một cách nhanh chóng và hiệu quả. Kiểm tra phải kỹ lưỡng, để đảm bảo rằng API đáng tin cậy, hoạt động tốt và trả về phản hồi chính xác. \ n \ n4. Tài liệu API: Một API được ghi chép đầy đủ là điều cần thiết để các nhà phát triển hiểu cách sử dụng nó. Điều này bao gồm việc tạo tài liệu kỹ lưỡng như tài liệu tham khảo API và hướng dẫn với hướng dẫn rõ ràng và chi tiết, cũng như cung cấp các mẫu mã và ví dụ. \ n \ n5. Triển khai và duy trì API: Bước cuối cùng là triển khai API và cung cấp cho người dùng. Điều này liên quan đến việc thiết lập lưu trữ, định cấu hình bảo mật và giám sát việc sử dụng để xác định các vấn đề và giải quyết chúng kịp thời. Bảo trì API cũng liên quan đến việc cập nhật tài liệu, sửa lỗi và thêm các tính năng mới để đáp ứng nhu cầu của người dùng.\n\nBằng cách làm theo các bước này, bạn có thể tạo một API được thiết kế tốt, dễ sử dụng và đáp ứng nhu cầu của người dùng."}</w:t>
      </w:r>
    </w:p>
    <w:p w14:paraId="5D4D1639" w14:textId="77777777" w:rsidR="00660A04" w:rsidRDefault="009002C1">
      <w:r>
        <w:t xml:space="preserve">{"câu hỏi": "Tạo ra một trò chơi sáng tạo và đầy thử thách.", "câu trả lời": "Tiêu đề: \"Escape from the Element Island\"\n\nOverview: Trong trò chơi phiêu lưu chiến lược này, người chơi thấy mình bị mắc kẹt trên một hòn đảo hoang được tạo thành từ bốn lãnh thổ nguyên tố khác nhau: Lửa, Nước, Trái đất và Không khí. Mỗi lãnh thổ có những thách thức và </w:t>
      </w:r>
      <w:r>
        <w:lastRenderedPageBreak/>
        <w:t>chướng ngại vật độc đáo mà người chơi phải vượt qua để tiến về phía trước và cuối cùng thoát khỏi hòn đảo. Mục tiêu chính của trò chơi là để người chơi sử dụng logic, giải quyết vấn đề và kỹ năng sinh tồn của mình để điều hướng qua từng lãnh thổ và thu thập bốn viên đá nguyên tố linh thiêng. Khi tất cả các viên đá được thu thập, người chơi phải tìm đường đến trung tâm của hòn đảo, nơi họ có thể sử dụng những viên đá để mở khóa cổng thông tin để trốn thoát. \ n \ nGameplay: \ n- Trò chơi bắt đầu với một câu chuyện giới thiệu và hướng dẫn giải thích cốt truyện và mục tiêu của trò chơi. \ n- Người chơi phải khám phá từng lãnh thổ, tương tác với môi trường và các nhân vật không thể chơi được (NPC) mà họ gặp phải trên đường đi. \ n- Mỗi lãnh thổ có những thử thách khác nhau và các câu đố phải được hoàn thành để có được viên đá thiêng.\n- Người chơi có thể thu thập tài nguyên, công cụ thủ công và giao dịch với NPC để giúp họ tiến bộ trong trò chơi. \n- Khi người chơi tiến bộ, các thử thách trở nên khó khăn hơn và đòi hỏi tư duy chiến lược hơn. \ n- Trò chơi có nhiều kết thúc tùy thuộc vào lựa chọn của người chơi trên đường đi. \ n \ nTính năng, đặc điểm: \ n- Đồ họa tuyệt đẹp và hiệu ứng âm thanh nhập vai đưa hòn đảo nguyên tố đến \n- Thời tiết năng động và chu kỳ ngày / đêm ảnh hưởng đến lối chơi.\n- Một hệ thống chế tạo và giao dịch phức tạp cho phép người chơi tạo ra các công cụ và giao dịch với NPC. \ n- Nhiều kết thúc khuyến khích khả năng chơi lại. \ n- Các câu đố và chướng ngại vật đầy thử thách kiểm tra tư duy chiến lược và kỹ năng giải quyết vấn đề của người chơi. \ n \ n \ "Escape from the Element Island \" là một trò chơi thách thức người chơi suy nghĩ sáng tạo và chiến lược để tồn tại và cuối cùng thoát khỏi một kết xuất đẹp,  nhưng đảo nguy hiểm."}</w:t>
      </w:r>
    </w:p>
    <w:p w14:paraId="715A6205" w14:textId="77777777" w:rsidR="00660A04" w:rsidRDefault="009002C1">
      <w:r>
        <w:t>{"câu hỏi": "Đề xuất các cách để cải thiện khả năng sử dụng của một trang web blog.", "trả lời": "Dưới đây là một số cách có thể giúp cải thiện khả năng sử dụng của một trang web blog:\n\n1. **Điều hướng dễ dàng**: Đảm bảo rằng trang web của bạn có menu điều hướng rõ ràng và nhất quán giúp người dùng dễ dàng tìm thấy nội dung họ đang tìm kiếm. \ n \ n2. ** Thiết kế đáp ứng **: Đảm bảo rằng blog của bạn có thiết kế đáp ứng hoạt động tốt trên tất cả các thiết bị và kích thước màn hình. Điều này sẽ giúp người dùng truy cập nội dung của bạn dễ dàng hơn bất kể họ đang ở đâu hoặc họ đang sử dụng thiết bị nào.\n\n3. **Chức năng tìm kiếm **: Bao gồm thanh tìm kiếm trên blog của bạn cho phép người dùng nhanh chóng và dễ dàng tìm thấy nội dung mà họ đang tìm kiếm. \ n \ n4. ** Nội dung hấp dẫn **: Đảm bảo rằng nội dung của bạn hấp dẫn, được viết tốt và dễ đọc. Sử dụng tiêu đề, tiêu đề phụ và dấu đầu dòng để chia nhỏ văn bản của bạn và dễ dàng đọc lướt hơn.\n\n5. ** Thời gian tải nhanh **: Đảm bảo rằng blog của bạn tải nhanh để giữ cho người dùng của bạn tham gia và ngăn họ thất vọng và rời khỏi trang web của bạn. \ n \ n6. **Hấp dẫn trực quan **: Sử dụng hình ảnh và đồ họa chất lượng cao để làm cho blog của bạn hấp dẫn và hấp dẫn trực quan cho người dùng của bạn. \ n \ n7. **Phản hồi của người dùng**: Khuyến khích phản hồi của người dùng và tích cực tương tác với người dùng của bạn thông qua nhận xét và phương tiện truyền thông xã hội để tìm hiểu thêm về nhu cầu của họ và cải thiện trải nghiệm người dùng trên blog của bạn. \ n \ n8. **Xóa lời kêu gọi hành động**: Đảm bảo rằng bạn có lời kêu gọi hành động rõ ràng và nổi bật trên blog của mình để khuyến khích người dùng đăng ký, chia sẻ nội dung hoặc tương tác với blog của bạn theo những cách khác."}</w:t>
      </w:r>
    </w:p>
    <w:p w14:paraId="336F4770" w14:textId="77777777" w:rsidR="00660A04" w:rsidRDefault="009002C1">
      <w:r>
        <w:t xml:space="preserve">{"câu hỏi": "Viết chính sách bảo mật để lưu trữ dữ liệu trên đám mây.", "trả lời": "Chính sách bảo mật đám mây là điều cần thiết để đảm bảo bảo vệ dữ liệu được lưu trữ trên đám mây. </w:t>
      </w:r>
      <w:r>
        <w:lastRenderedPageBreak/>
        <w:t>Chính sách sau đây phác thảo các bước và biện pháp phòng ngừa cần thiết phải được thực hiện để duy trì quyền riêng tư và tính toàn vẹn của dữ liệu được lưu trữ trên đám mây.\n\n1. Đánh giá rủi ro: Trước khi di chuyển dữ liệu lên đám mây, điều cần thiết là phải xác định các rủi ro và lỗ hổng tiềm ẩn liên quan đến môi trường đám mây. Điều này sẽ giúp xác định các biện pháp bảo mật cần thiết để bảo vệ dữ liệu.\n\n2. Mã hóa dữ liệu: Dữ liệu phải được mã hóa trong quá trình lưu trữ và truyền tải. Điều này sẽ giúp bảo vệ dữ liệu khỏi bị truy cập trái phép, trộm cắp hoặc bị chặn.\n\n3. Kiểm soát truy cập: Quyền truy cập vào dữ liệu được lưu trữ trên đám mây chỉ được giới hạn ở những người được ủy quyền. Xác thực người dùng và các chính sách mật khẩu nghiêm ngặt phải được thực hiện để đảm bảo rằng chỉ những người dùng được ủy quyền mới có quyền truy cập vào dữ liệu. \ n \ n4. An ninh mạng: Dữ liệu đám mây có thể được truy cập từ nhiều vị trí và thiết bị khác nhau, vì vậy điều quan trọng là phải bảo mật mạng kết nối với môi trường đám mây. Tường lửa và hệ thống phát hiện xâm nhập phải được sử dụng để giám sát và bảo mật mạng khỏi sự truy cập trái phép. \ n \ n5. Sao lưu thường xuyên: Sao lưu thường xuyên là cần thiết để đảm bảo rằng dữ liệu không bị mất trong trường hợp vô tình xóa hoặc lỗi hệ thống. Các bản sao lưu phải được lưu trữ ở một vị trí an toàn tách biệt với môi trường đám mây.\n\n6. Lưu giữ và hủy dữ liệu: Điều cần thiết là phải có một chính sách rõ ràng để lưu giữ và hủy dữ liệu, chỉ định dữ liệu sẽ được lưu trữ trong bao lâu và nó sẽ bị hủy như thế nào khi không còn cần thiết nữa. \ n \ n7. Thông báo vi phạm: Trong trường hợp vi phạm dữ liệu, phải có một quy trình rõ ràng để thông báo cho các bên bị ảnh hưởng, phù hợp với các yêu cầu pháp lý và quy định. \ n \ n8. Kiểm toán thường xuyên: Kiểm toán thường xuyên phải được tiến hành để đánh giá hiệu quả của các biện pháp bảo mật và xác định bất kỳ lỗ hổng nào cần được giải quyết. Bằng cách tuân theo chính sách bảo mật đám mây này, dữ liệu được lưu trữ trên đám mây sẽ được bảo vệ khỏi truy cập trái phép, trộm cắp và các rủi ro tiềm ẩn khác. Điều cần thiết là phải xem xét và cập nhật chính sách thường xuyên để đảm bảo rằng nó phản ánh bối cảnh an ninh đang thay đổi và bất kỳ rủi ro mới nào có thể xuất hiện."}</w:t>
      </w:r>
    </w:p>
    <w:p w14:paraId="4F1463A3" w14:textId="77777777" w:rsidR="00660A04" w:rsidRDefault="009002C1">
      <w:r>
        <w:t>{"câu hỏi": "Tạo đầu vào ví dụ cho mô hình phân tích tình cảm.", "câu trả lời": "Nhập văn bản: \"Tôi đã có một khoảng thời gian tuyệt vời ở bãi biển hôm nay. Thời tiết thật hoàn hảo, và nước rất sảng khoái. Mọi thứ đều cảm thấy tuyệt vời.\"\n\nSentiment label: Tích cực"}</w:t>
      </w:r>
    </w:p>
    <w:p w14:paraId="5C3F36C9" w14:textId="77777777" w:rsidR="00660A04" w:rsidRDefault="009002C1">
      <w:r>
        <w:t xml:space="preserve">{"câu hỏi": "Tạo danh sách các tính năng tiềm năng mà ứng dụng di động theo dõi sức khỏe có thể sử dụng.", "câu trả lời": "1. Theo dõi hoạt động: Theo dõi hoạt động hàng ngày của người dùng, chẳng hạn như số bước đã thực hiện, quãng đường di chuyển và lượng calo bị đốt cháy.\n2. Theo dõi nhịp tim: Đo và ghi lại nhịp tim của người dùng trong suốt cả ngày để theo dõi sức khỏe và thể lực của họ. \ n3. Theo dõi giấc ngủ: Theo dõi chất lượng và thời gian ngủ của người dùng để giúp họ cải thiện thói quen ngủ. \n4. Theo dõi dinh dưỡng: Cho phép người dùng ghi lại các bữa ăn, theo dõi lượng calo và theo dõi lượng nước uống của họ để hỗ trợ thói quen ăn uống lành mạnh. \ n5. Theo dõi bài tập: Ghi lại và phân tích các bài tập của người dùng, bao gồm thời lượng, cường độ và tần suất, để giúp họ đạt được mục tiêu tập thể dục. \ n6. Quản lý căng thẳng: Theo dõi mức độ căng thẳng của người dùng và cung cấp các công cụ để quản lý căng thẳng, chẳng hạn như các bài tập thiền và thở có hướng dẫn. \ n7. Nhắc nhở dùng thuốc: Gửi lời nhắc cho người dùng uống thuốc đúng giờ, đổ đầy đơn thuốc và theo dõi liều lượng của họ. \ n8. Theo dõi sức khỏe: Theo dõi và ghi lại các thông số </w:t>
      </w:r>
      <w:r>
        <w:lastRenderedPageBreak/>
        <w:t>sức khỏe khác nhau của người dùng, chẳng hạn như huyết áp, lượng đường trong máu và mức cholesterol. \ n9. Theo dõi chu kỳ kinh nguyệt: Theo dõi chu kỳ kinh nguyệt, dự đoán ngày rụng trứng và cửa sổ sinh sản, đồng thời cung cấp thông tin chi tiết về sức khỏe sinh sản. \ n10. Chánh niệm và thư giãn: Cung cấp thiền định có hướng dẫn, các bài tập thư giãn và kỹ thuật chánh niệm để cải thiện sức khỏe tinh thần."}</w:t>
      </w:r>
    </w:p>
    <w:p w14:paraId="00259D4E" w14:textId="77777777" w:rsidR="00660A04" w:rsidRDefault="009002C1">
      <w:r>
        <w:t>{"câu hỏi": "Thiết kế chương trình dự báo thời tiết quốc tế.", "trả lời": "Đây là thiết kế chương trình cấp cao để dự báo thời tiết quốc tế:\n\n1. **Thu thập dữ liệu**: Bước đầu tiên trong chương trình sẽ là thu thập dữ liệu về điều kiện thời tiết hiện tại và xu hướng lịch sử từ nhiều nguồn khác nhau như cục khí tượng, hình ảnh vệ tinh, hệ thống radar và cảm biến trên mặt đất. Dữ liệu thời tiết từ các thành phố và khu vực lớn trên thế giới sẽ được thu thập dựa trên các thông số như nhiệt độ, độ ẩm, tốc độ gió, áp suất khí quyển, lượng mưa và mây che phủ, trong số những thông số khác. **Tiền xử lý dữ liệu**: Sau khi thu thập dữ liệu, chương trình sẽ xử lý trước dữ liệu để loại bỏ mọi mâu thuẫn, ngoại lệ hoặc thiếu giá trị để đảm bảo rằng dữ liệu được đưa vào mô hình là sạch sẽ và đáng tin cậy. \ n \ n3. **Kỹ thuật tính năng**: Bước tiếp theo sẽ là thiết kế các tính năng liên quan sẽ hỗ trợ dự báo thời tiết. Các tính năng này sẽ được lấy từ dữ liệu hiện có, chẳng hạn như sử dụng dữ liệu thời tiết lịch sử để tính toán đường trung bình động hoặc kết hợp các thông số thời tiết khác nhau để tạo ra các biến tổng hợp. ** Lựa chọn và đào tạo mô hình **: Chương trình sẽ sử dụng các kỹ thuật học máy để dự báo điều kiện thời tiết. Các thuật toán khác nhau như cây quyết định, rừng ngẫu nhiên hoặc mạng thần kinh có thể được sử dụng và mô hình phù hợp nhất sẽ được chọn thông qua quá trình xác nhận chéo và đánh giá hiệu suất. Mô hình sau đó sẽ được đào tạo trên dữ liệu được xử lý trước và thiết kế tính năng.\n\n5. ** Tạo dự báo **: Mô hình được đào tạo sẽ được sử dụng để tạo dự báo thời tiết cho các thành phố và khu vực khác nhau trên toàn thế giới. Những dự báo này sẽ được cập nhật theo thời gian thực khi dữ liệu mới được thu thập và đưa vào mô hình. Chương trình sẽ cung cấp các dự đoán về nhiệt độ, lượng mưa, tốc độ gió và các thông số thời tiết khác cho các chân trời thời gian khác nhau, chẳng hạn như dự báo hàng ngày, hàng tuần hoặc hàng tháng. \ n \ n6. ** Trình bày và Trực quan hóa **: Bước cuối cùng sẽ là trình bày dữ liệu dự báo ở định dạng dễ hiểu cho người dùng cuối. Chương trình có thể tận dụng các kỹ thuật trực quan hóa dữ liệu để hiển thị dữ liệu thời tiết trên bản đồ hoặc đồ thị, cho phép người dùng nhanh chóng có được cái nhìn tổng quan về điều kiện thời tiết ở các khu vực khác nhau trên thế giới. Thiết kế chương trình này sẽ cung cấp một khuôn khổ mạnh mẽ và đáng tin cậy để dự báo thời tiết quốc tế và có thể được tinh chỉnh và cải thiện hơn nữa theo thời gian khi có nhiều dữ liệu hơn."}</w:t>
      </w:r>
    </w:p>
    <w:p w14:paraId="3E107C79" w14:textId="77777777" w:rsidR="00660A04" w:rsidRDefault="009002C1">
      <w:r>
        <w:t xml:space="preserve">{"câu hỏi": "Phát triển một hệ thống giám sát các máy chủ chơi game.", "Trả lời": "Để phát triển một hệ thống có thể giám sát các máy chủ chơi game, bước đầu tiên sẽ là xác định các khía cạnh chính cần được giám sát. Chúng bao gồm thời gian hoạt động của máy chủ, hiệu suất máy chủ, tải máy chủ, độ trễ mạng và trải nghiệm người chơi tổng thể. Hệ thống sẽ cần có khả năng thu thập dữ liệu về các khía cạnh này trong thời gian thực và cung cấp những hiểu biết hữu ích. Bước tiếp theo sẽ là thiết lập một bảng điều khiển giám sát tập trung cho phép quản trị viên xem và phân tích dữ liệu được thu thập. Bảng điều khiển này sẽ cung cấp thông tin về sức khỏe tổng thể của các máy chủ chơi game và hiển thị bất kỳ cảnh báo hoặc thông báo nào trong trường hợp có bất kỳ vấn đề nào. \ n \ n Hệ thống cũng cần có khả năng </w:t>
      </w:r>
      <w:r>
        <w:lastRenderedPageBreak/>
        <w:t>tự động tăng hoặc giảm tài nguyên được phân bổ cho các máy chủ chơi game dựa trên nhu cầu, để đảm bảo hiệu suất tối ưu mọi lúc. Điều này sẽ ngăn chặn tình trạng quá tải máy chủ và cung cấp trải nghiệm chơi game mượt mà cho người chơi. Cuối cùng, hệ thống cũng nên có các tính năng báo cáo cho phép quản trị viên xem xét dữ liệu lịch sử và đưa ra quyết định sáng suốt về bất kỳ thay đổi hoặc nâng cấp nào có thể cần thiết. \ n \ n Nhìn chung, phát triển một hệ thống giám sát các máy chủ chơi game là điều cần thiết để đảm bảo trải nghiệm chơi game liền mạch và có thể nhanh chóng xác định và giải quyết mọi vấn đề có thể phát sinh. Điều này đòi hỏi sự kết hợp giữa thu thập dữ liệu theo thời gian thực, bảng điều khiển giám sát tập trung, khả năng tự động thay đổi quy mô và các tính năng báo cáo chi tiết."}</w:t>
      </w:r>
    </w:p>
    <w:p w14:paraId="1983FE36" w14:textId="77777777" w:rsidR="00660A04" w:rsidRDefault="009002C1">
      <w:r>
        <w:t>{"câu hỏi": "Soạn một số quy tắc cho một trò chơi trên bàn cờ.", "câu trả lời": "1. Trò chơi được thiết kế cho 2-4 người chơi.\n2. Mỗi người chơi chọn một quân cờ để đại diện cho họ trên bàn cờ.\n3. Người chơi thay phiên nhau lăn khuôn để xác định số lượng không gian họ di chuyển trên bảng.\n4. Nếu người chơi hạ cánh trên một không gian có hướng dẫn, họ phải làm theo hướng dẫn. Hướng dẫn có thể bao gồm chọn thẻ, mất lượt, di chuyển thêm khoảng trắng, v.v. \ n5. Một số không gian nhất định cũng có thể cho phép người chơi thu thập mã thông báo hoặc tiền xu. Chúng có thể được sử dụng để mua lợi thế sau này trong trò chơi. \ n6. Một số không gian trên bảng có thể có các thử thách hoặc trò chơi nhỏ mà người chơi phải hoàn thành trước khi tiếp tục. \ n7. Nếu một người chơi hạ cánh trên cùng một không gian với người chơi khác, họ có thể thách đấu với họ để giành được tiền xu hoặc mã thông báo. \ n8. Người chơi đầu tiên đi đến cuối bàn cờ, hoặc người chơi có nhiều tiền xu hoặc mã thông báo nhất ở cuối, sẽ giành chiến thắng trong trò chơi. \ n9. Tất cả người chơi phải chơi công bằng và tuân theo luật chơi. Gian lận, tranh cãi hoặc bất kỳ hành vi gây rối nào khác có thể dẫn đến việc người chơi bị loại khỏi trò chơi. \n10. Trên hết, người chơi được khuyến khích vui chơi và tận hưởng thời gian chơi trò chơi."}</w:t>
      </w:r>
    </w:p>
    <w:p w14:paraId="77BC0DB8" w14:textId="77777777" w:rsidR="00660A04" w:rsidRDefault="009002C1">
      <w:r>
        <w:t>{"question": "Tạo ví dụ đầu vào cho mô hình tóm tắt văn bản. - Apple đã bán được hơn 1 tỷ chiếc iPhone kể từ khi thiết bị ra mắt lần đầu tiên vào năm 2007. Gần đây, hãng đã phát hành iPhone 8 và iPhone 8 Plus, có thân máy bằng kính và chip A11 Bionic.", "Trả lời": Tiêu đề: Doanh số iPhone từ năm 2007 và phát hành gần đây của các mẫu mới \ nText: Kể từ khi ra mắt vào năm 2007, hơn 1 tỷ chiếc iPhone đã được Apple bán ra. Các phiên bản mới nhất, iPhone 8 và iPhone 8 Plus, có thân máy bằng kính và được trang bị chip A11 Bionic."}</w:t>
      </w:r>
    </w:p>
    <w:p w14:paraId="04673D37" w14:textId="77777777" w:rsidR="00660A04" w:rsidRDefault="009002C1">
      <w:r>
        <w:t xml:space="preserve">{"question": "Viết một hàm Java thực hiện như sau. - Cho gốc của cây nhị phân, trả về thứ tự trước của các giá trị của các nút của nó.", "answer": "Đây là một hàm Java thực hiện tác vụ mong muốn:\n\n''\npublic static List&lt;Integer&gt; preorderTraversal(gốc TreeNode) {\n List&lt;Integer&gt; result = new ArrayList&lt;&gt;();\n Stack&lt;TreeNode&gt; stack = new Stack&lt;&gt;();\n if (root == null) {\n return result;\n }\n stack.push(root);\n while(!stack.isEmpty()) {\n TreeNode current = stack.pop();\n        result.add(current.val);\n if (current.right != null) {\n stack.push(current.right);\n }\n if (current.left != null) {\n stack.push(current.left);\n }\n }\n return result;\n}\n'''\n\nThis function sử dụng một stack để theo dõi các node trong khi đi qua cây. Nó bắt đầu bằng cách đẩy nút gốc lên ngăn xếp. Sau đó, nó đi vào một vòng lặp nơi nó bật nút trên cùng từ ngăn xếp, thêm giá trị của nó vào danh sách kết quả và </w:t>
      </w:r>
      <w:r>
        <w:lastRenderedPageBreak/>
        <w:t>sau đó đẩy con phải và trái của nó (nếu chúng tồn tại) lên ngăn xếp. Điều này tiếp tục cho đến khi ngăn xếp trống và tất cả các nút đã được đi qua."}</w:t>
      </w:r>
    </w:p>
    <w:p w14:paraId="07A413B7" w14:textId="77777777" w:rsidR="00660A04" w:rsidRDefault="009002C1">
      <w:r>
        <w:t>{"question": "Tạo tập dữ liệu ví dụ liên quan đến chủ đề sau. - Dân số các nước châu Âu", "trả lời": "Chắc chắn, đây là một bộ dữ liệu ví dụ bao gồm dân số của một số nước châu Âu:\n\n| Quốc gia | Dân số (2021)|\n|----------------|------------------|\n| Đức | 83.900.473 |\n| Vương quốc Anh | 68.207.116 |\n| Pháp | 65.426.179 |\n| Ý | 60.367.477 |\n| Tây Ban Nha | 46.754.778 |\n| Ba Lan | 37.846.611 |\n| România | 19.237.691 |\n| Hà Lan | 17.173.099 |\n| Bỉ | 11.632.186 |\n| Hy Lạp | 10.423.054 |\n| Cộng hòa Séc | 10.708.981 |\n| Bồ Đào Nha | 10.295.000 |\n| Thụy Điển | 10.379.295 |\n\nDữ liệu được trình bày ở định dạng bảng, với cột đầu tiên cho biết tên của quốc gia và cột thứ hai cho biết dân số của quốc gia đó vào năm 2021. Đây chỉ là một mẫu nhỏ trong tổng số các nước châu Âu, và số lượng dân số là ước tính có thể thay đổi một chút so với con số thực tế."}</w:t>
      </w:r>
    </w:p>
    <w:p w14:paraId="3C9517D1" w14:textId="77777777" w:rsidR="00660A04" w:rsidRDefault="009002C1">
      <w:r>
        <w:t>{"question": "Cho mã Java sau đây cho DFS đặt hàng trước, hãy viết lại tên biến và hàm, vì vậy nó trở nên rõ ràng hơn.  - class Solution {\n public List&lt;Integer&gt; f(TreeNode r) {\n List&lt;Integer&gt; l=new ArrayList&lt;Integer&gt;();\n po(r,l);\n return l;\n }\n public void po(TreeNode r,List&lt;Integer&gt; l){\n if(r==null) return ;\n l.add(r.val);\n po(r.left,list);\n po(r.right, list);\n }\n}", "answer": "Đây là mã được viết lại với tên biến và hàm rõ ràng hơn:\n\n'''\nclass Solution {\n public List&lt;Integer&gt; preorderTraversal(gốc TreeNode) {\n List&lt;Integer&gt; result = new ArrayList&lt;Integer&gt;();\n traverseTree(root, result);\n return result;\n }\n\n public void traverseTree(TreeNode node, List&lt;Integer&gt; resultList){\n if(node == null) {\n return;\n }\n resultList.add(node. val);\n traverseTree(node.left, resultList);\n traverseTree(node.right, resultList);\n }\n}\n'''"}</w:t>
      </w:r>
    </w:p>
    <w:p w14:paraId="3EBF7994" w14:textId="77777777" w:rsidR="00660A04" w:rsidRDefault="009002C1">
      <w:r>
        <w:t>{"câu hỏi": "Allie và Betty chơi một trò chơi mà họ thay phiên nhau lăn một khuôn tiêu chuẩn. Nếu một người chơi lăn n, cô ấy được thưởng f(n) điểm, trong đó \n f(n) = {[ 6 nếu n là bội số của 2 và 3,; 2 nếu n chỉ là bội số của 2,; 0 nếu n không phải là bội số của 2. ]. \nAllie lăn khuôn bốn lần và nhận được 5, 4, 1 và 2. Betty cuộn và được 6, 3, 3 và 2. Tích của tổng điểm của Allie và tổng điểm của Betty là gì?", "trả lời": "Allie và Betty chơi một trò chơi mà họ thay phiên nhau lăn một khuôn tiêu chuẩn. Nếu một người chơi lăn n, cô ấy được thưởng f(n) điểm, trong đó:\n\n- f(n) = 6 nếu n là bội số của 2 và 3\n- f(n) = 2 nếu n chỉ là bội số của 2\n- f(n) = 0 nếu n không phải là bội số của 2.\n\nAllie cuộn khuôn bốn lần và được 5,  4, 1 và 2. Betty cuộn và được 6, 3, 3 và 2. Để tính điểm của Allie, chúng tôi nhìn vào kết quả của bốn cuộn của cô ấy. 5 và 1 không có điểm nào cho cô ấy, vì chúng không phải là bội số của 2. 4 và 2 là bội số của 2, vì vậy mỗi người nhận được 2 điểm, tổng cộng là 4 điểm. Đối với Betty, 3 và 3 không được điểm nào, 2 điểm và 6 là bội số của 2 và 3, vì vậy nó giúp cô ấy được 6 điểm. Vì vậy, Betty có tổng cộng 8 điểm.\n\nDo đó, tích tổng điểm của Allie và Betty là 4 * 8 = 32."}</w:t>
      </w:r>
    </w:p>
    <w:p w14:paraId="52A7F5A3" w14:textId="77777777" w:rsidR="00660A04" w:rsidRDefault="009002C1">
      <w:r>
        <w:t xml:space="preserve">{"câu hỏi": "Kể tên năm thành viên của nhà hát Globe của Shakespeare.", "câu trả lời": "Nhà hát Globe của Shakespeare nổi tiếng với việc lưu trữ nhiều tác phẩm nổi tiếng nhất của William Shakespeare. Dưới đây là năm diễn viên liên quan thường xuyên nhất với nhà hát trong thời gian của Shakespeare (1599 - 1642): \ n \ n1. William Shakespeare - nhà viết kịch, nhà thơ, diễn viên và cổ đông trong Lord Chamberlain's Men\n2. Richard Burbage - </w:t>
      </w:r>
      <w:r>
        <w:lastRenderedPageBreak/>
        <w:t>diễn viên, cổ đông và người đàn ông hàng đầu của công ty \ n3. Augustine Phillips - diễn viên và cổ đông của Lord Chamberlain's Men\n4. William Kempe - diễn viên hài và người chia sẻ ban đầu của Lord Chamberlain's Men\n5. John Heminges - diễn viên, quản lý nhà hát, và nhà tài chính của King's Men."}</w:t>
      </w:r>
    </w:p>
    <w:p w14:paraId="10874403" w14:textId="77777777" w:rsidR="00660A04" w:rsidRDefault="009002C1">
      <w:r>
        <w:t>{"câu hỏi": "Mô tả phong cách nghệ thuật của Vincent van Gogh trong một vài câu.", "câu trả lời": "Phong cách nghệ thuật của Vincent van Gogh được đặc trưng bởi những nét vẽ đậm, ấn tượng và màu sắc rực rỡ. Ông đã sử dụng các lớp sơn dày trong một kỹ thuật gọi là impasto, tạo ra kết cấu và chiều sâu trong các bức tranh của mình. Các tác phẩm của ông thường mô tả phong cảnh, tĩnh vật và chân dung, với việc sử dụng mạnh mẽ độ tương phản và màu sắc để truyền tải cảm xúc. Nhìn chung, phong cách của van Gogh có thể được mô tả là hậu ấn tượng, với các yếu tố của chủ nghĩa biểu hiện và biểu tượng."}</w:t>
      </w:r>
    </w:p>
    <w:p w14:paraId="3048D9BE" w14:textId="77777777" w:rsidR="00660A04" w:rsidRDefault="009002C1">
      <w:r>
        <w:t>{"câu hỏi": "Điện thoại di động đang mang lại một cuộc cách mạng trong giao tiếp. Giải thích.", "Trả lời": "Điện thoại di động, còn được gọi là điện thoại di động, đã trở thành người thay đổi cuộc chơi trong lĩnh vực truyền thông. Trước đây, giao tiếp chủ yếu phụ thuộc vào điện thoại cố định và thư viết, điều này hạn chế rất nhiều khả năng giao tiếp với người khác, đặc biệt là khi xa nhà hoặc văn phòng. Với việc phát minh ra điện thoại di động, giờ đây mọi người có thể giao tiếp từ bất cứ đâu và bất cứ lúc nào. Sự ra đời của điện thoại di động không chỉ làm tăng tính di động của giao tiếp, mà còn cách mạng hóa cách mọi người kết nối với nhau. Với việc bổ sung internet di động, điện thoại di động đã chuyển đổi thành các công cụ mạnh mẽ cho phép mọi người giao tiếp ngay lập tức thông qua tin nhắn văn bản, cuộc gọi thoại, cuộc gọi video và các nền tảng truyền thông xã hội. Ngoài ra, khả năng chia sẻ nội dung đa phương tiện như video và ảnh đã thêm một chiều hướng mới vào cách mọi người chia sẻ thông tin với người khác. Có lẽ một trong những tác động lớn nhất của điện thoại di động đối với giao tiếp là khả năng kết nối mọi người từ khắp nơi trên thế giới. Với quyền truy cập internet, mọi người có thể giữ liên lạc với bạn bè và thành viên gia đình từ mọi nơi trên thế giới bất cứ lúc nào. Điều này làm cho giao tiếp toàn cầu dễ dàng hơn và nhanh hơn, giúp thu hẹp khoảng cách và đưa mọi người đến gần nhau hơn. Nhìn chung, điện thoại di động đang cách mạng hóa cách mọi người giao tiếp với nhau. Họ đã cung cấp cho mọi người khả năng kết nối và chia sẻ thông tin trong thời gian thực, từ mọi nơi trên thế giới và họ đã thay đổi cơ bản cách mọi người tương tác với nhau. Với những tiến bộ không ngừng trong công nghệ, điện thoại di động sẽ tiếp tục đóng một vai trò quan trọng trong việc định hình tương lai của truyền thông."}</w:t>
      </w:r>
    </w:p>
    <w:p w14:paraId="75D61FC4" w14:textId="77777777" w:rsidR="00660A04" w:rsidRDefault="009002C1">
      <w:r>
        <w:t>{"câu hỏi": "Tạo ra một bài thơ so sánh bầu trời với đại dương.", "câu trả lời": "Bao la và vô tận, trải dài xa và rộng,\nBầu trời phía trên, đại dương bên cạnh chúng ta.\nPhản chiếu của nhau, cả sâu và xanh,\nGương của người kia, mãi mãi trong tầm nhìn của chúng ta.\n\nĐại dương\u2019s sóng, chúng lên và chảy,\nNhư những đám mây phía trên, chúng đến và đi.\nBên dưới bề mặt,  bí mật để mở ra,\nNhư trên bầu trời, các ngôi sao giữ lại,\n\nCả hai độ sâu chưa được khám phá, bí ẩn không rõ,\nBầu trời trên, đại dương bên dưới.\nNhảy múa cùng nhau trong sự hài hòa,\nVô tận và vượt thời gian, mãi mãi.\n\nBầu trời và đại dương, mãi mãi gắn bó,\nPhản ánh vẻ đẹp của thế giới kết hợp.\nNhư trên nên dưới, vì vậy bên dưới như trên,\nKỳ quan thiên nhiên chúng ta không thể không yêu."}</w:t>
      </w:r>
    </w:p>
    <w:p w14:paraId="328DA8ED" w14:textId="77777777" w:rsidR="00660A04" w:rsidRDefault="009002C1">
      <w:r>
        <w:lastRenderedPageBreak/>
        <w:t>{"câu hỏi": "Các tính năng chính của Bảng tuần hoàn là gì?", "câu trả lời": "Bảng tuần hoàn là bảng mô tả các nguyên tố hóa học theo một cách cụ thể, được sắp xếp theo thứ tự tăng số nguyên tử. Một số tính năng quan trọng nhất của Bảng tuần hoàn là: \ n \ n1. Sắp xếp: Các phần tử được sắp xếp theo hàng và cột, với các phần tử trong cùng một hàng (chu kỳ) có cùng số mức năng lượng và các nguyên tố trong cùng một cột (nhóm) có cùng số electron hóa trị và các tính chất hóa học tương tự. \ n \ n2. Số nguyên tử và ký hiệu: Mỗi nguyên tố được biểu diễn bằng số nguyên tử của nó, phản ánh số lượng proton trong hạt nhân của các nguyên tử và ký hiệu hóa học của nó, thường là một hoặc hai chữ cái. \ n \ n3. Khối lượng nguyên tử tương đối: Giá trị này là khối lượng trung bình của các nguyên tử của một nguyên tố, có tính đến sự phong phú tương đối của các đồng vị của nó. \ n \ n4. Cấu hình electron: Các nguyên tố trong cùng thời kỳ có cùng số mức năng lượng, và các nguyên tố càng gần bên phải bảng, chúng càng có nhiều electron ở mức ngoài cùng của chúng.\n\n5. Phản ứng hóa học: Các nguyên tố ở phía bên trái của bảng thường phản ứng mạnh hơn các nguyên tố ở phía bên phải của bàn, với khả năng phản ứng giảm khi người ta di chuyển xuống một nhóm. \ n \ n6. Kim loại, phi kim và kim loại: Các nguyên tố ở phía bên trái của bảng là kim loại, trong khi các nguyên tố ở phía bên phải của bảng là phi kim. Các nguyên tố giữa hai nguyên tố này thường được gọi là kim loại, hiển thị các đặc tính của cả kim loại và phi kim. Những đặc điểm này và các đặc điểm khác của Bảng tuần hoàn giúp các nhà khoa học hiểu và dự đoán hành vi hóa học của các nguyên tố và các hợp chất của chúng.</w:t>
      </w:r>
    </w:p>
    <w:p w14:paraId="7F965659" w14:textId="77777777" w:rsidR="00660A04" w:rsidRDefault="009002C1">
      <w:r>
        <w:t>{"câu hỏi": "Kể tên hai nguyên nhân của Chiến tranh Cách mạng Mỹ.", "Trả lời": "1. Chính sách thuế của Anh: Thực dân ở Mỹ thuộc Anh phải tuân theo một loạt các luật thuế mới bao gồm Đạo luật Đường (1764), Đạo luật Tem (1765) và Đạo luật Townshend (1767) nhằm bù đắp chi phí của Chiến tranh Pháp và Ấn Độ. Những chính sách này được coi là không công bằng và nặng nề đối với thực dân Mỹ, những người tin rằng họ đang bị đánh thuế mà không có đại diện thích hợp trong Quốc hội Anh. \n\n2. Phát triển hệ tư tưởng độc lập: Các ý tưởng khai sáng, bao gồm các khái niệm về tự do và nhân quyền, đã lan rộng ở các thuộc địa. Nhiều người thực dân, đặc biệt là ở New England, bắt đầu xem sự cai trị của Anh là độc đoán và áp bức. Những tình cảm này đã lên đến đỉnh điểm trong các sự kiện như Thảm sát Boston (1770) và Tiệc trà Boston (1773) và cuối cùng dẫn đến việc soạn thảo Tuyên ngôn Độc lập năm 1776.</w:t>
      </w:r>
    </w:p>
    <w:p w14:paraId="457B94C2" w14:textId="77777777" w:rsidR="00660A04" w:rsidRDefault="009002C1">
      <w:r>
        <w:t>{"câu hỏi": "Dịch câu sau sang tiếng Pháp: \"Bầu trời hôm nay xanh.\"", "trả lời": "Le ciel est bleu aujourd'hui."}</w:t>
      </w:r>
    </w:p>
    <w:p w14:paraId="3106BD34" w14:textId="77777777" w:rsidR="00660A04" w:rsidRDefault="009002C1">
      <w:r>
        <w:t>{"câu hỏi": "Tạo năm tiêu đề có thể có cho một bài đăng trên blog về quản lý tài chính.", "câu trả lời": "1. Làm chủ tiền của bạn: Hướng dẫn cơ bản về quản lý tài chính\n2. Lời khuyên hàng đầu để tổ chức tài chính của bạn và đảm bảo tương lai của bạn \ n3. Từ ngân sách đến đầu tư: Chiến lược quản lý tài chính thành công\n4. Xây dựng sự giàu có: Những điều cơ bản về tài chính cá nhân và quản lý tiền bạc\n5. Vấn đề tiền bạc: Lời khuyên thiết thực để quản lý tài chính của bạn một cách khôn ngoan"}</w:t>
      </w:r>
    </w:p>
    <w:p w14:paraId="6A954EDA" w14:textId="77777777" w:rsidR="00660A04" w:rsidRDefault="009002C1">
      <w:r>
        <w:t>{"câu hỏi": "Phân loại các từ sau là trái cây hoặc rau quả: quả việt quất, hành tây, cà chua, bưởi.", "trả lời": "- Trái cây: quả việt quất, cà chua, bưởi\n- Rau: hành tây"}</w:t>
      </w:r>
    </w:p>
    <w:p w14:paraId="7CFEEEAA" w14:textId="77777777" w:rsidR="00660A04" w:rsidRDefault="009002C1">
      <w:r>
        <w:lastRenderedPageBreak/>
        <w:t>{"question": "Reverse engineer lời bài hát sau: \"Riding high on the wings of a dream\"", "answer": "Trong cụm từ \"Riding high on the wings of a dream\" người nói đang bày tỏ rằng họ đang trải qua thành công lớn và cảm xúc tích cực. \n\nCụm từ "cưỡi cao" là một thành ngữ có nghĩa là làm tốt hoặc thành công. Hình ảnh "đôi cánh" thường gắn liền với sự tự do, sức mạnh và khả năng bay bổng hoặc vượt qua giới hạn của một người. Ước mơ theo truyền thống gắn liền với khát vọng, mong muốn và theo đuổi một cái gì đó lớn hơn. Bằng cách kết hợp các yếu tố này lại với nhau, cụm từ "Cưỡi trên đôi cánh của giấc mơ" có thể có nghĩa là truyền đạt ý tưởng được đưa lên tầm cao bởi khát vọng của một người, hoặc đạt được trạng thái thành công và hạnh phúc thông qua việc theo đuổi ước mơ của một người.</w:t>
      </w:r>
    </w:p>
    <w:p w14:paraId="5B16D80F" w14:textId="77777777" w:rsidR="00660A04" w:rsidRDefault="009002C1">
      <w:r>
        <w:t>{"câu hỏi": "Phân tích ý nghĩa chính trị của bài báo này. - Tổng thống hôm qua công bố kế hoạch tăng ngân sách cho quốc phòng thêm 10%, lên tới hơn 1.", "Trả lời": "Ý nghĩa chính trị của bài báo này khá quan trọng. Quyết định của Tổng thống tăng chi tiêu quốc phòng thêm 10% có thể có tác động lớn đến chính trị trong nước và quốc tế. Về mặt đối nội, việc tăng chi tiêu có thể sẽ gặp phải sự phản đối từ những người tin rằng số tiền này sẽ được chi tiêu tốt hơn cho các ưu tiên khác, chẳng hạn như giáo dục, y tế hoặc cơ sở hạ tầng. Điều này có thể dẫn đến các cuộc tranh luận và bất đồng giữa các chính trị gia, và thậm chí gây ra sự chia rẽ trong chính đảng của Tổng thống. Các nhà phê bình có thể lập luận rằng sự gia tăng chi tiêu quân sự này là không cần thiết và có thể dẫn đến thâm hụt cao hơn và cắt giảm tiềm năng trong các lĩnh vực khác. Trên bình diện quốc tế, thông báo này có thể được coi là một tín hiệu của sự xâm lược quân sự gia tăng hoặc chuẩn bị cho xung đột tiềm tàng. Điều này có thể dẫn đến căng thẳng với các quốc gia khác, đặc biệt là những nước coi động thái này là khiêu khích hoặc đe dọa. Nó cũng có thể thúc đẩy các quốc gia khác tăng chi tiêu quân sự của riêng họ để đáp trả, dẫn đến một cuộc chạy đua vũ trang. Nhìn chung, quyết định của Tổng thống tăng chi tiêu quốc phòng thêm 10% là một động thái quan trọng có khả năng gây ra hậu quả sâu rộng. Điều quan trọng là phải theo dõi phản ứng và phản ứng của các chủ thể trong nước và quốc tế trong những tuần và tháng tới."}</w:t>
      </w:r>
    </w:p>
    <w:p w14:paraId="166B8B4C" w14:textId="77777777" w:rsidR="00660A04" w:rsidRDefault="009002C1">
      <w:r>
        <w:t xml:space="preserve">{"câu hỏi": "Hãy đưa ra một phát minh để giải quyết vấn đề này. - Vấn đề rác thải nhựa.", "Trả lời": "Một giải pháp khả thi cho vấn đề rác thải nhựa có thể là phát minh ra một cỗ máy sử dụng công nghệ tái chế tiên tiến để phân hủy và tái sử dụng hiệu quả vật liệu nhựa trên quy mô lớn. Máy này, có thể được gọi là bộ chuyển đổi hoặc tái sử dụng chất thải nhựa, sẽ có thể tiếp nhận tất cả các loại chất thải nhựa, bao gồm các vật liệu khó tái chế như túi nhựa và ống hút, và sẽ sử dụng kết hợp các quy trình cơ học, hóa học và nhiệt để giảm các thành phần thành nguyên liệu thô có thể tái sử dụng. \ n \ n Bộ chuyển đổi chất thải nhựa sẽ bao gồm các hệ thống phân loại và phân loại tiên tiến để đảm bảo rằng mọi tạp chất hoặc chất gây ô nhiễm đều được loại bỏ khỏi chất thải trước khi chế biến. Sau đó, một sự kết hợp của băm nhỏ, sưởi ấm và xử lý hóa học sẽ được sử dụng để phá vỡ nhựa thành các thành phần nhỏ hơn, chẳng hạn như monome, sau đó có thể được trùng hợp lại để tạo ra các sản phẩm nhựa mới. Một trong những ưu điểm của phương pháp này là nó sẽ là một hệ thống khép kín, nơi các chất thải được tái sử dụng hoàn toàn, giảm nhu cầu chôn lấp và giảm tác động môi trường của chất thải nhựa. Máy này có thể được lắp đặt tại các trung tâm tái chế địa phương, giúp cộng đồng có thể tiếp cận và cung cấp một cách thuận tiện để giảm lượng rác thải nhựa của họ. Với công cụ chuyển đổi chất thải nhựa, các cá nhân, doanh nghiệp và chính </w:t>
      </w:r>
      <w:r>
        <w:lastRenderedPageBreak/>
        <w:t>phủ sẽ có một công cụ mạnh mẽ để giúp chống lại vấn đề rác thải nhựa ngày càng tăng trong môi trường của chúng ta."}</w:t>
      </w:r>
    </w:p>
    <w:p w14:paraId="36CB9FE7" w14:textId="77777777" w:rsidR="00660A04" w:rsidRDefault="009002C1">
      <w:r>
        <w:t>{"câu hỏi": "Tạo khẩu hiệu cho tổ chức này. - Tên tổ chức: Save the Pigs", "answer": "\"Hãy chung tay cùng Save the Pigs, để mang đến cho những người bạn hồng của chúng ta một tương lai tươi sáng hơn!\""}</w:t>
      </w:r>
    </w:p>
    <w:p w14:paraId="3CC22AB9" w14:textId="77777777" w:rsidR="00660A04" w:rsidRDefault="009002C1">
      <w:r>
        <w:t>{"câu hỏi": "Lập danh sách những ưu và nhược điểm của nghề nghiệp này. - Sự nghiệp: Huấn luyện viên thể thao", "trả lời": "Sự nghiệp: Huấn luyện viên thể thao\n\nƯu điểm:\n- Cơ hội tác động tích cực đến cuộc sống và sự phát triển thể thao của vận động viên.\n- Cơ hội chia sẻ niềm đam mê thể thao và hoạt động thể chất của bạn với người khác.\n- Sự hài lòng khi thấy các vận động viên tiến bộ và xuất sắc trong các môn thể thao đã chọn.\n- Khả năng làm việc năng động, năng động,  và môi trường định hướng theo nhóm.\n- Tiềm năng thúc đẩy các kỹ năng sống, chẳng hạn như làm việc theo nhóm, kỷ luật và thiết lập mục tiêu, trong số các vận động viên trẻ. \ n- Cơ hội học tập liên tục và phát triển chuyên môn. \ n- Tiềm năng cho một lịch trình làm việc linh hoạt và đa dạng. \ n \ nNhược điểm: \ n - Nó có thể là một lĩnh vực cạnh tranh cao và đòi hỏi khắt khe. \ n- Tiềm năng cho giờ làm việc dài và không thường xuyên,  bao gồm cả đêm, cuối tuần và ngày lễ.\n- Trách nhiệm đối phó với áp lực thắng thua, cũng như kỳ vọng của vận động viên, phụ huynh và người hâm mộ.\n- Sự cần thiết phải liên tục điều chỉnh phương pháp đào tạo và huấn luyện để đáp ứng nhu cầu của từng vận động viên và đội. \ n- Tiềm năng cho một môi trường làm việc căng thẳng cao, đặc biệt là trong các thiết lập hiệu suất cao. \ n- Sự cần thiết phải quản lý xung đột và đối phó với các tình huống mang tính cảm xúc. \ n- Tiềm năng cho một cao mức độ đòi hỏi về thể chất và tinh thần."}</w:t>
      </w:r>
    </w:p>
    <w:p w14:paraId="7FEDD1D2" w14:textId="77777777" w:rsidR="00660A04" w:rsidRDefault="009002C1">
      <w:r>
        <w:t>{"câu hỏi": "Thêm một dòng đối thoại duy nhất để phản ứng với tình huống này. - Nhân viên cảnh sát đang đi về phía bạn với một cặp còng tay.", "Trả lời": "Có vấn đề gì không, sĩ quan? Tôi có thể hỗ trợ bạn như thế nào?\""}</w:t>
      </w:r>
    </w:p>
    <w:p w14:paraId="61976497" w14:textId="77777777" w:rsidR="00660A04" w:rsidRDefault="009002C1">
      <w:r>
        <w:t>{"câu hỏi": "Viết lại câu này một cách rõ ràng và súc tích. - Chúng tôi đã nhận được các hộp ngày hôm qua và khi chúng tôi mở chúng ra, tất cả các mặt hàng bên trong đều ở trong tình trạng hoàn toàn lộn xộn.", "trả lời": "Các vật phẩm trong các hộp chúng tôi nhận được ngày hôm qua rất vô tổ chức."}</w:t>
      </w:r>
    </w:p>
    <w:p w14:paraId="07FAE613" w14:textId="77777777" w:rsidR="00660A04" w:rsidRDefault="009002C1">
      <w:r>
        <w:t xml:space="preserve">{"câu hỏi": "Thiết kế một loại quần áo cho một dịp cụ thể. - Nhân dịp này: Ngày bầu cử", "trả lời": "Đối với Ngày bầu cử, chúng tôi muốn thiết kế một bộ trang phục phong cách và thoải mái kết hợp màu sắc yêu nước và biểu tượng để thể hiện sự ủng hộ đối với quá trình dân chủ. Trang phục là sự kết hợp giữa áo thun và áo khoác unisex.\n\nT-shirt: Một chiếc áo thun cotton trắng cổ điển với sự vừa vặn hiện đại. Ở mặt trước của tee, có một thiết kế đồ họa của một bàn tay bỏ phiếu vào một hộp, với dòng chữ "Vote\" được viết bằng chữ đỏ và xanh đậm. \n\nJacket: Một chiếc áo khoác bomber màu xanh hải quân nhẹ, với các sọc đỏ và trắng trên cổ tay áo, cổ áo và dây thắt lưng, gợi nhớ đến lá cờ Mỹ. Ở mặt sau của áo khoác, có một thiết kế thêu của một con đại bàng với đôi cánh dang rộng, như một biểu tượng của tự do và dân chủ. Chiếc áo khoác cũng có một chốt có thể tháo rời tùy chỉnh "Tôi đã bỏ phiếu" gắn vào ve áo. Thiết kế quần áo này nhằm khuyến khích sự tham gia của công dân và nhắc </w:t>
      </w:r>
      <w:r>
        <w:lastRenderedPageBreak/>
        <w:t>nhở những người khác về trách nhiệm của họ để tham gia vào quá trình dân chủ. Thật tuyệt vời khi mặc đi bỏ phiếu, hoặc cho một buổi họp mặt trong Ngày Bầu cử."}</w:t>
      </w:r>
    </w:p>
    <w:p w14:paraId="3F592BFD" w14:textId="77777777" w:rsidR="00660A04" w:rsidRDefault="009002C1">
      <w:r>
        <w:t>{"question": "Tạo hồ sơ cho người dùng mới. - Tên đăng nhập: @superfan", "answer": "#### Hồ sơ của @superfan\n\n- **Tên người dùng:** @superfan\n- **Tên:** Không được chỉ định\n- **Vị trí:** Không được chỉ định\n- **Tiểu sử:** Không được chỉ định\n- **Hình ảnh hồ sơ:** Không được chỉ định\n- **Ngày tham gia:** Hôm nay\n- **Sở thích:** Không được chỉ định\n- **Tổng số bài viết:** 0\n- **Tổng số người theo dõi:** 0\n- **Tổng số người theo dõi:** 0\n\n**Lưu ý:** Đây là hồ sơ mới được tạo và không có thêm thông tin. Người dùng có thể cập nhật hồ sơ của mình bằng cách cung cấp tên, vị trí, tiểu sử, hình ảnh hồ sơ và sở thích của họ."}</w:t>
      </w:r>
    </w:p>
    <w:p w14:paraId="5AF94E84" w14:textId="77777777" w:rsidR="00660A04" w:rsidRDefault="009002C1">
      <w:r>
        <w:t>{"câu hỏi": "Chuyển đổi công thức đã cho từ cốc sang gam. - 1 chén bột mì", "đáp án": "1 chén bột mì đa dụng tương đương với 125 gram."}</w:t>
      </w:r>
    </w:p>
    <w:p w14:paraId="29461457" w14:textId="77777777" w:rsidR="00660A04" w:rsidRDefault="009002C1">
      <w:r>
        <w:t>{"câu hỏi": "Phân loại động vật nhất định thành một trong các loại sau: động vật có vú, cá, lưỡng cư, bò sát hoặc chim. - chó", "trả lời": "Động vật, chó, được phân loại là động vật có vú."}</w:t>
      </w:r>
    </w:p>
    <w:p w14:paraId="00872726" w14:textId="77777777" w:rsidR="00660A04" w:rsidRDefault="009002C1">
      <w:r>
        <w:t>{"question": "Tạo một điền vào câu hỏi trống từ câu đã cho. - Tom là một học sinh nổi tiếng ở trường.", "trả lời": "_____ là một học sinh nổi tiếng ở trường."}</w:t>
      </w:r>
    </w:p>
    <w:p w14:paraId="5BF5929A" w14:textId="77777777" w:rsidR="00660A04" w:rsidRDefault="009002C1">
      <w:r>
        <w:t>{"câu hỏi": "Đưa ra một ví dụ giải thích khái niệm \chọn lọc tự nhiên\u2019.", "trả lời": "Chọn lọc tự nhiên là một quá trình tiến hóa liên quan đến sự tồn tại và sinh sản của các sinh vật thích nghi tốt nhất với môi trường của chúng. Nó dựa trên ý tưởng rằng một số đặc điểm di truyền nhất định làm cho một sinh vật có nhiều khả năng sống sót và sinh sản hơn so với những sinh vật khác trong quần thể của chúng. Ví dụ, hãy tưởng tượng một nhóm hươu cao cổ sống trên thảo nguyên nơi cây cối đã phát triển cao và hầu hết các lá nằm ngoài tầm với. Hươu cao cổ có cổ dài hơn sẽ có lợi thế vì chúng sẽ có thể vươn nhiều lá hơn và được nuôi dưỡng tốt hơn, tăng cơ hội sống sót. Theo thời gian, hươu cao cổ có cổ dài hơn sẽ có nhiều khả năng sống sót và sinh sản, truyền gen của chúng cho cổ dài hơn cho con cái của chúng. Cuối cùng, thông qua quá trình chọn lọc tự nhiên này, quần thể hươu cao cổ sẽ tiến hóa để có cổ dài hơn, phù hợp hơn với môi trường của chúng. Tóm lại, chọn lọc tự nhiên là một quá trình mà các đặc điểm giúp một sinh vật tồn tại và sinh sản trong môi trường của chúng có nhiều khả năng được truyền lại cho các thế hệ tương lai, dẫn đến những thay đổi về đặc điểm của một loài theo thời gian."}</w:t>
      </w:r>
    </w:p>
    <w:p w14:paraId="770607D1" w14:textId="77777777" w:rsidR="00660A04" w:rsidRDefault="009002C1">
      <w:r>
        <w:t>{"câu hỏi": "Kể tên ba nhánh triết học.", "câu trả lời": "Ba nhánh chính của triết học là siêu hình học, nhận thức luận và đạo đức."}</w:t>
      </w:r>
    </w:p>
    <w:p w14:paraId="3D66DB7B" w14:textId="77777777" w:rsidR="00660A04" w:rsidRDefault="009002C1">
      <w:r>
        <w:t>{"câu hỏi": "Lập danh sách các nguyên tố từ Nhóm 16 của bảng tuần hoàn.", "trả lời": "Nhóm 16 của bảng tuần hoàn, còn được gọi là chalcogen hoặc nhóm oxy, bao gồm các nguyên tố sau:\n\n1. Oxy (O)\n2. Lưu huỳnh (S)\n3. Selen (Se)\n4. Tellurium (Te)\n5. Polonium (Po)\n6. Livermorium (Lv)"}</w:t>
      </w:r>
    </w:p>
    <w:p w14:paraId="2DFECF95" w14:textId="77777777" w:rsidR="00660A04" w:rsidRDefault="009002C1">
      <w:r>
        <w:lastRenderedPageBreak/>
        <w:t>{"question": "Thay đổi nội dung sau thành dạng phủ định. - Tôi không thể phủ nhận điều đó.", "trả lời": "Tôi không thể xác nhận điều đó."}</w:t>
      </w:r>
    </w:p>
    <w:p w14:paraId="236E4F10" w14:textId="77777777" w:rsidR="00660A04" w:rsidRDefault="009002C1">
      <w:r>
        <w:t>{"question": "Xác định một nhạc cụ từ mô tả sau. - Một nhạc cụ dây có cung dùng để chơi nhạc cổ điển.", "trả lời": "Nhạc cụ được mô tả là violin."}</w:t>
      </w:r>
    </w:p>
    <w:p w14:paraId="59DBDAAC" w14:textId="77777777" w:rsidR="00660A04" w:rsidRDefault="009002C1">
      <w:r>
        <w:t>{"question": "Phát lại văn bản của người dùng với một cảm xúc khác. - Tôi thực sự hào hứng về điều này!", "trả lời": "Tôi thực sự không vui mừng về điều này."}</w:t>
      </w:r>
    </w:p>
    <w:p w14:paraId="6260EBB9" w14:textId="77777777" w:rsidR="00660A04" w:rsidRDefault="009002C1">
      <w:r>
        <w:t>{"câu hỏi": "Tuổi của Billy gấp đôi tuổi của Joe và tổng tuổi của họ là 45. Billy bao nhiêu tuổi?", "câu trả lời": "Hãy sử dụng B cho tuổi của Billy và J cho tuổi của Joe.\n\nChúng ta biết rằng tuổi của Billy gấp đôi tuổi của Joe, có nghĩa là:\n\nB = 2J\n\nChúng ta cũng biết rằng tổng tuổi của họ là 45, có nghĩa là:\n\nB + J = 45\n\nSử dụng phương trình thứ hai, chúng ta có thể giải cho J theo B:\n\nJ = 45 - B\n\nThay thế J trong phương trình thứ nhất,  ta nhận được:\n\nB = 2(45 - B)\n\nĐơn giản hóa phương trình, ta nhận được:\n\nB = 90 - 2B\n\nThêm 2B vào cả hai vế, ta nhận được:\n\n3B = 90\n\nChia cho 3, ta nhận được:\n\nB = 30\n\nDo đó, Billy 30 tuổi."}</w:t>
      </w:r>
    </w:p>
    <w:p w14:paraId="3B3FFFFC" w14:textId="77777777" w:rsidR="00660A04" w:rsidRDefault="009002C1">
      <w:r>
        <w:t>{"câu hỏi": "Viết e-mail cho người quản lý để bày tỏ sự không hài lòng.", "trả lời": "Kính gửi người quản lý, \ n \ nTôi viết thư để bày tỏ sự không hài lòng của tôi với kinh nghiệm gần đây tôi đã có với công ty của bạn. Tôi đã là một khách hàng trung thành trong một thời gian dài, và tôi luôn đánh giá cao mức độ cao của dịch vụ và sản phẩm chất lượng mà bạn cung cấp. Tuy nhiên, trải nghiệm gần đây của tôi khá đáng thất vọng.\n\n[Giải thích chi tiết về tình huống gây ra sự không hài lòng. Đề cập đến ngày, giờ và địa điểm, và những gì đã xảy ra. Nếu bạn đã cố gắng giải quyết vấn đề, hãy chắc chắn bao gồm cả thông tin đó]. Trải nghiệm này đã khiến tôi cảm thấy thất vọng và thất vọng, vì đó không phải là mức độ dịch vụ mà tôi mong đợi từ công ty của bạn. Tôi hy vọng rằng bạn sẽ thực hiện các bước cần thiết để giải quyết vấn đề này và ngăn chặn nó xảy ra lần nữa trong tương lai. \n\nCảm ơn bạn đã dành thời gian đọc email của tôi và tôi hy vọng sẽ sớm nhận được phản hồi từ bạn về vấn đề này. Tôi đánh giá cao sự quan tâm của bạn đối với vấn đề này và hy vọng chúng tôi có thể tìm ra giải pháp giải quyết mối quan tâm của tôi và khôi phục niềm tin của tôi vào công ty của bạn.\n\nSincerely,\n[Your Name]"}</w:t>
      </w:r>
    </w:p>
    <w:p w14:paraId="214C2FFB" w14:textId="77777777" w:rsidR="00660A04" w:rsidRDefault="009002C1">
      <w:r>
        <w:t>{"question": "Tính 50% của 300.", "answer": "50% của 300 là 150."}</w:t>
      </w:r>
    </w:p>
    <w:p w14:paraId="02D963F7" w14:textId="77777777" w:rsidR="00660A04" w:rsidRDefault="009002C1">
      <w:r>
        <w:t xml:space="preserve">{"câu hỏi": "Giải thích tầm quan trọng của Bức tường Berlin.", "câu trả lời": "Bức tường Berlin là một biểu tượng quan trọng của Chiến tranh Lạnh và sự phân chia giữa phương Đông và phương Tây. Nó được xây dựng vào năm 1961 bởi Cộng hòa Dân chủ Đức (Đông Đức) để tách Đông và Tây Berlin và ngăn chặn sự di cư hàng loạt của công dân từ Đông sang Tây. Bức tường là một biểu hiện vật lý của "Bức màn sắt" chia châu Âu thành hai khối ý thức hệ và chính trị. Việc xây dựng bức tường có tác động sâu sắc đến cuộc sống của nhiều gia đình, vì nó ngăn cách những người thân yêu và hạn chế quyền tự do đi lại. Nó cũng trở thành một biểu tượng toàn cầu về sự đàn áp và độc đoán của các chế độ cộng sản ở Đông Âu. Sự sụp đổ của Bức tường Berlin vào tháng 11 năm 1989 là một thời điểm quan trọng trong lịch sử thế giới, đánh dấu sự khởi đầu của sự kết thúc Chiến tranh Lạnh và thống nhất nước Đức. </w:t>
      </w:r>
      <w:r>
        <w:lastRenderedPageBreak/>
        <w:t>Đó là một biểu tượng mạnh mẽ của chiến thắng của tự do và dân chủ trước áp bức và chủ nghĩa toàn trị, và sự sụp đổ của nó vẫn được tổ chức cho đến ngày nay như một cột mốc lịch sử trong việc tìm kiếm hòa bình và hợp tác toàn cầu.</w:t>
      </w:r>
    </w:p>
    <w:p w14:paraId="68DC9B8C" w14:textId="77777777" w:rsidR="00660A04" w:rsidRDefault="009002C1">
      <w:r>
        <w:t>{"câu hỏi": "Giải thích khái niệm ký hiệu Big O trong mã hóa.", "câu trả lời": "Ký hiệu Big O, còn được gọi là Thứ tự tăng trưởng, là một công cụ toán học được sử dụng trong khoa học máy tính để mô tả hiệu suất hoặc độ phức tạp của thuật toán. Cụ thể, nó đo lường hiệu quả của một thuật toán dựa trên sự tăng trưởng của số lượng hoạt động, liên quan đến kích thước đầu vào, khi kích thước đầu vào tăng lên. Điều này có thể giúp các nhà phát triển hiểu hành vi của mã của họ và đưa ra quyết định sáng suốt về việc chọn thuật toán hiệu quả nhất cho một tác vụ cụ thể. Khái niệm ký hiệu Big O dựa trên ý tưởng rằng, khi kích thước của đầu vào tăng lên, yếu tố quan trọng nhất ảnh hưởng đến thời gian thực hiện của thuật toán là thứ tự độ lớn của số lượng hoạt động cần thiết,  thay vì các chi tiết cụ thể của mã hoặc dữ liệu đầu vào. Điều này là do, khi đầu vào trở nên lớn hơn, các yếu tố như hệ số không đổi, số hạng bậc thấp hơn hoặc các phép toán thời gian không đổi trở nên ít quan trọng hơn so với sự tăng trưởng chung của số lượng hoạt động. Trong ký hiệu Big O, hiệu suất của thuật toán được đưa ra dưới dạng phương trình theo 'n', trong đó 'n' đại diện cho kích thước của đầu vào. Ví dụ: nếu một thuật toán có hiệu suất được mô tả là O (n), điều đó có nghĩa là số lượng hoạt động cần thiết để thực thi thuật toán tăng tuyến tính với kích thước của đầu vào. Mặt khác, một thuật toán có hiệu suất O(n^2) chỉ ra rằng số lượng hoạt động cần thiết tăng theo cấp số nhân khi kích thước của dữ liệu đầu vào tăng lên.\n\nBig O ký hiệu cho phép các nhà phát triển so sánh hiệu quả của các thuật toán khác nhau cho cùng một tác vụ, ngay cả khi các chi tiết cụ thể của dữ liệu đầu vào hoặc việc triển khai mã không được biết đến. Điều này có thể giúp tiết kiệm thời gian và nguồn lực trong quá trình phát triển, và cho phép tạo ra các hệ thống phần mềm hiệu quả và hiệu suất cao hơn."}</w:t>
      </w:r>
    </w:p>
    <w:p w14:paraId="72483921" w14:textId="77777777" w:rsidR="00660A04" w:rsidRDefault="009002C1">
      <w:r>
        <w:t>{"question": "Tạo một số có tám chữ số ngẫu nhiên bằng cách sử dụng hàm Python tích hợp.", "answer": "Đây là đoạn mã python để tạo một số có tám chữ số ngẫu nhiên bằng cách sử dụng hàm tích hợp:\n\n'''python\nimport random\n\n# tạo một số ngẫu nhiên có 8 chữ số\nrandom_number = random.randint(10000000, 99999999)\nprint(random_number)\n'''"}</w:t>
      </w:r>
    </w:p>
    <w:p w14:paraId="57C48DB7" w14:textId="77777777" w:rsidR="00660A04" w:rsidRDefault="009002C1">
      <w:r>
        <w:t>{"question": "Xây dựng một biểu thức chính quy để xác thực một chuỗi từ 8 đến 30 ký tự chữ và số.", "answer": "Một biểu thức chính quy có thể xác thực một chuỗi từ 8 đến 30 ký tự chữ và số là: '^[a-zA-Z0-9]{8,30}$'\n\nExplanation:\n- '^' và '$' biểu thị sự bắt đầu và kết thúc của chuỗi tương ứng, đảm bảo rằng toàn bộ chuỗi được đánh giá.\n- '[a-zA-Z0-9]' là một bộ ký tự bao gồm tất cả các chữ cái và chữ số viết hoa và viết thường.\n- '{8,30}' chỉ ra rằng phần trước Bộ ký tự nên được lặp lại từ 8 đến 30 lần, để đảm bảo rằng chuỗi dài ít nhất 8 ký tự và nhỏ hơn hoặc bằng 30 ký tự."}</w:t>
      </w:r>
    </w:p>
    <w:p w14:paraId="2A7D8085" w14:textId="77777777" w:rsidR="00660A04" w:rsidRDefault="009002C1">
      <w:r>
        <w:t xml:space="preserve">{"câu hỏi": "Bayes ngây thơ là gì?", "câu trả lời": "Naive Bayes là một thuật toán phân loại dựa trên định lý Bayes\u2019 giả định tính độc lập giữa các yếu tố dự đoán. Nó là một thuật toán xác suất, có nghĩa là nó đưa ra dự đoán dựa trên xác suất của một sự kiện xảy ra. Ý tưởng cơ bản đằng sau Naive Bayes là xác suất xảy ra một sự kiện có thể được tính từ tần suất xuất hiện của các sự kiện liên quan. Điều này làm cho nó đặc biệt phù hợp để xử lý các </w:t>
      </w:r>
      <w:r>
        <w:lastRenderedPageBreak/>
        <w:t>biến phân loại. \ n \ n Trong thực tế, Naive Bayes thường được sử dụng trong phân loại văn bản, lọc thư rác và phân tích tình cảm. Thuật toán này đơn giản để thực hiện, nhanh chóng và có thể xử lý các tập dữ liệu lớn. Tuy nhiên, giả định về tính độc lập giữa các biến có thể không phải lúc nào cũng đúng trong các kịch bản trong thế giới thực và điều này có thể dẫn đến giảm độ chính xác trong dự đoán."}</w:t>
      </w:r>
    </w:p>
    <w:p w14:paraId="2BB83C65" w14:textId="77777777" w:rsidR="00660A04" w:rsidRDefault="009002C1">
      <w:r>
        <w:t>{"question": "Tạo một chuỗi số theo mẫu này: 6, 11, 16, 21, ...", "answer": "\"6, 11, 16, 21, 26, 31, 36, 41, 46, 51, 56, 61, 66, 71, 76, 81, 86, 91, 96, 101, ...\""}</w:t>
      </w:r>
    </w:p>
    <w:p w14:paraId="55F1AC82" w14:textId="77777777" w:rsidR="00660A04" w:rsidRDefault="009002C1">
      <w:r>
        <w:t>{"question": "Viết mã cho vòng lặp for lặp lại trên danh sách. - my_list = [1, 2, 3, 4, 5]", "answer": "Đây là một mã Python đơn giản lặp lại danh sách được cung cấp bằng cách sử dụng vòng lặp for và in ra từng phần tử của danh sách:\n\n'''python\nmy_list = [1, 2, 3, 4, 5]\n\nfor trong phần tử my_list:\n print(element)\n'''\nMã này tạo ra một 'phần tử' biến nhận từng giá trị trong 'my_list' từng cái một khi vòng lặp for lặp lại. Sau đó, câu lệnh print trong khối vòng lặp for in giá trị của 'phần tử' của lần lặp hiện tại. Điều này dẫn đến các giá trị 1, 2, 3, 4 và 5 được in ra."}</w:t>
      </w:r>
    </w:p>
    <w:p w14:paraId="3373CB72" w14:textId="77777777" w:rsidR="00660A04" w:rsidRDefault="009002C1">
      <w:r>
        <w:t>{"question": "Giải thích cách sử dụng toán tử lập chỉ mục trong Python.", "answer": "Trong Python, toán tử lập chỉ mục được sử dụng để truy cập các phần tử cụ thể trong một tập hợp hoặc chuỗi, chẳng hạn như chuỗi hoặc danh sách. Toán tử lập chỉ mục được viết dưới dạng dấu ngoặc vuông [ ]. Bạn có thể sử dụng toán tử này để truy cập các phần tử của bộ sưu tập theo chỉ mục của chúng, đây là giá trị số nguyên đại diện cho vị trí của một phần tử trong bộ sưu tập. \n\nVí dụ: giả sử chúng ta có một chuỗi ký tự: \n\n'''python \nword = \"python\"\n'''\n\nChúng ta có thể truy cập từng ký tự trong từ bằng toán tử lập chỉ mục như sau:\n\n'''python\nfirst_char = word[0] # 'p'\nsecond_char = word[1] # 'y'\nthird_char = word[2] # 't'\n'''\nCác ký tự p, y và t được lập chỉ mục ở vị trí 0,  1 và 2 tương ứng.\n\nLưu ý rằng lập chỉ mục trong python dựa trên số không, có nghĩa là phần tử đầu tiên của bộ sưu tập nằm ở chỉ mục 0, phần tử thứ hai ở chỉ mục 1, v.v.\n\nBạn cũng có thể sử dụng lập chỉ mục phủ định để truy cập các phần tử từ cuối bộ sưu tập. Ví dụ: \n\n'''python\nlast_char = word[-1] # n\nsecond_last_char = word[-2] # o\n'''\n\nTrong trường hợp này, ký tự n cuối cùng ở index -1, ký tự thứ hai đến cuối cùng o nằm ở index -2, v.v.\n\nNhìn chung, toán tử lập chỉ mục là một công cụ thiết yếu để làm việc với các bộ sưu tập dữ liệu trong Python,  cho phép bạn truy cập nhanh chóng và dễ dàng vào các yếu tố cụ thể trong dữ liệu của mình."}</w:t>
      </w:r>
    </w:p>
    <w:p w14:paraId="7C50B48B" w14:textId="77777777" w:rsidR="00660A04" w:rsidRDefault="009002C1">
      <w:r>
        <w:t>{"question": "Tạo biểu thức regex loại trừ các từ có chứa chữ cái \"x\".", "answer": "Biểu thức regex sau đây có thể được sử dụng để loại trừ các từ có chứa chữ cái \"x\" (không phân biệt chữ hoa chữ thường):\n'''\n\\b((?! [xx]) [a-zA-Z]) +\\b\n'''\nBiểu thức này sử dụng cái nhìn phủ định (?!) để loại trừ các từ có chứa chữ cái \"x\" hoặc \"X\", và ranh giới từ '\\b' đảm bảo rằng nó chỉ khớp với toàn bộ từ."}</w:t>
      </w:r>
    </w:p>
    <w:p w14:paraId="3F2B3A6C" w14:textId="77777777" w:rsidR="00660A04" w:rsidRDefault="009002C1">
      <w:r>
        <w:t xml:space="preserve">{"question": "Viết một giải pháp Ruby cho bài toán này:\n\nCho một mảng được sắp xếp gồm các số nguyên riêng biệt và một giá trị đích, trả về chỉ mục nếu tìm thấy đích. Nếu không, hãy trả về chỉ mục ở vị trí của nó nếu nó được chèn theo thứ tự.\n\nBạn phải viết một thuật toán với O(log n) runtime complexity.", "answer": "Đây là một giải pháp Ruby cho </w:t>
      </w:r>
      <w:r>
        <w:lastRenderedPageBreak/>
        <w:t>vấn đề:\n\n''\ndef search_insert(nums, target)\n low, high = 0, nums.length - 1\n \n trong khi thấp &lt;= high\n mid = (thấp + cao) / 2\n nếu nums[mid] == target\n return mid\n elsif nums[mid] &lt; target\n low = mid + 1\n else\n high = mid - 1\n end\n end\n \n return low\nend\n'''"}</w:t>
      </w:r>
    </w:p>
    <w:p w14:paraId="786D19DF" w14:textId="77777777" w:rsidR="00660A04" w:rsidRDefault="009002C1">
      <w:r>
        <w:t>{"câu hỏi": "Tạo một câu mới dựa trên các từ sau: - di chuyển, bước, mới", "trả lời": "Anh ấy tự tin, bước một bước táo bạo vào cuộc sống mới."}</w:t>
      </w:r>
    </w:p>
    <w:p w14:paraId="0C867BA6" w14:textId="77777777" w:rsidR="00660A04" w:rsidRDefault="009002C1">
      <w:r>
        <w:t>{"question": "Chọn dạng động từ chính xác trong câu này. - Nhiều người đồng ý rằng bức tranh của John đã (xem, thấy) bởi công chúng.", "trả lời": "Nhiều người đồng ý rằng bức tranh của John đã được công chúng xem."}</w:t>
      </w:r>
    </w:p>
    <w:p w14:paraId="1E4237B2" w14:textId="77777777" w:rsidR="00660A04" w:rsidRDefault="009002C1">
      <w:r>
        <w:t>{"question": "Tìm động từ bất quy tắc trong câu và viết dạng thì quá khứ của nó. - Cô ấy bơi mỗi ngày.", "trả lời": "Động từ bất quy tắc trong câu là 'bơi'. Dạng thì quá khứ của nó là 'bơi'."}</w:t>
      </w:r>
    </w:p>
    <w:p w14:paraId="6D5F5777" w14:textId="77777777" w:rsidR="00660A04" w:rsidRDefault="009002C1">
      <w:r>
        <w:t>{"câu hỏi": "gerund của động từ \"run\"?", "answer": "Dạng gerund của động từ \"run\" là \"running.\""}</w:t>
      </w:r>
    </w:p>
    <w:p w14:paraId="7DAB6C15" w14:textId="77777777" w:rsidR="00660A04" w:rsidRDefault="009002C1">
      <w:r>
        <w:t>{"câu hỏi": "Viết một câu bày tỏ quan điểm về robot.", "trả lời": "Theo tôi, robot có tiềm năng cách mạng hóa và cải thiện nhiều khía cạnh trong cuộc sống hàng ngày của chúng ta, khiến chúng trở thành một phần quan trọng trong xã hội của chúng ta."}</w:t>
      </w:r>
    </w:p>
    <w:p w14:paraId="345E6B93" w14:textId="77777777" w:rsidR="00660A04" w:rsidRDefault="009002C1">
      <w:r>
        <w:t>{"question": "Tạo câu trả lời cho câu hỏi về kiểu khí hậu của một thành phố. - Kiểu khí hậu ở Manchester như thế nào?", "trả lời": "Manchester, một thành phố nằm ở Vương quốc Anh, có khí hậu biển ôn đới được đặc trưng bởi mùa hè ôn hòa và mùa đông mát mẻ, ẩm ướt. Thành phố trải qua lượng mưa dồi dào trong suốt cả năm và cũng nổi tiếng về thời tiết nhiều mây và u ám."}</w:t>
      </w:r>
    </w:p>
    <w:p w14:paraId="2551A951" w14:textId="77777777" w:rsidR="00660A04" w:rsidRDefault="009002C1">
      <w:r>
        <w:t>{"câu hỏi": "Phân loại câu đã cho bằng cách sử dụng các loại sau - Sự kiện hoặc Ý kiến. - Uống cà phê có thể cung cấp cho bạn năng lượng.", "câu trả lời": "Sự thật."}</w:t>
      </w:r>
    </w:p>
    <w:p w14:paraId="48D943C5" w14:textId="77777777" w:rsidR="00660A04" w:rsidRDefault="009002C1">
      <w:r>
        <w:t>{"question": "Cho một chuỗi, đảo ngược nó tại chỗ. - Xin chào thế giới", "trả lời": "dlrow olleH"}</w:t>
      </w:r>
    </w:p>
    <w:p w14:paraId="5209B103" w14:textId="77777777" w:rsidR="00660A04" w:rsidRDefault="009002C1">
      <w:r>
        <w:t>{"câu hỏi": "Bạn sẽ chào ai đó một cách trang trọng như thế nào?", "trả lời": "Để chào ai đó một cách trang trọng, bạn có thể sử dụng một lời chào đúng đắn và tôn trọng, nói điều gì đó như: \"Chào buổi sáng / buổi chiều / buổi tối, [tiêu đề và tên]. Rất hân hạnh được gặp/gặp bạn.\""}</w:t>
      </w:r>
    </w:p>
    <w:p w14:paraId="58D88EC3" w14:textId="77777777" w:rsidR="00660A04" w:rsidRDefault="009002C1">
      <w:r>
        <w:t>{"câu hỏi": "Cho biết số nào trong hai số đã cho nhỏ hơn. - 12 và 5", "trả lời": "Trong hai số 12 và 5, số nhỏ hơn là 5."}</w:t>
      </w:r>
    </w:p>
    <w:p w14:paraId="06E9C468" w14:textId="77777777" w:rsidR="00660A04" w:rsidRDefault="009002C1">
      <w:r>
        <w:t xml:space="preserve">{"câu hỏi": "Thông tin được cung cấp trong bài viết có hỗ trợ chế độ ăn chay không? Bạn có thể trả lời \"Support\" hoặc \"Unsupport\". - Bài viết: Theo USDA, tuân theo chế độ ăn chay có thể bổ dưỡng và tốt cho sức khỏe. Ăn nhiều loại trái cây và rau quả, ngũ cốc nguyên hạt, các loại đậu, các loại hạt và hạt, và các loại thực phẩm thực vật khác có thể cung cấp tất cả </w:t>
      </w:r>
      <w:r>
        <w:lastRenderedPageBreak/>
        <w:t>các chất dinh dưỡng bạn cần, bao gồm protein, vitamin và khoáng chất. Tương tự, nghiên cứu chỉ ra rằng tiêu thụ thực phẩm chay (hoặc thực phẩm ít chất béo bão hòa) có nhiều lợi ích cho sức khỏe như giảm nguy cơ mắc bệnh tim, giảm nguy cơ mắc bệnh tiểu đường loại 2 và tăng cân khỏe mạnh.", "Trả lời": "Hỗ trợ."}</w:t>
      </w:r>
    </w:p>
    <w:p w14:paraId="51207D08" w14:textId="77777777" w:rsidR="00660A04" w:rsidRDefault="009002C1">
      <w:r>
        <w:t>{"question": "Tạo câu trả lời cho câu hỏi về một địa danh nổi tiếng. - Cầu Cổng Vàng là gì?", "Trả lời": "Cầu Cổng Vàng là cây cầu treo nổi tiếng thế giới bắc qua Cổng Vàng, là lối vào Vịnh San Francisco từ Thái Bình Dương. Nó kết nối thành phố San Francisco, California với Quận Marin. Khai trương vào năm 1937, cây cầu được thiết kế bởi kỹ sư Joseph Strauss, người bắt đầu làm việc trong dự án vào năm 1917. Màu cam mang tính biểu tượng của nó được chọn đặc biệt để giúp cây cầu nổi bật trong sương mù nổi tiếng của thành phố. Cầu Cổng Vàng được coi là một kỳ quan kỹ thuật và là một trong những địa danh được công nhận nhất ở Hoa Kỳ."}</w:t>
      </w:r>
    </w:p>
    <w:p w14:paraId="66697F09" w14:textId="77777777" w:rsidR="00660A04" w:rsidRDefault="009002C1">
      <w:r>
        <w:t>{"câu hỏi": "Cải cách câu để ý nghĩa vẫn đúng, nhưng cấu trúc câu khác nhau - Trò chơi điện tử ngày càng trở nên phổ biến với thanh thiếu niên", "câu trả lời": "Thanh thiếu niên ngày càng tìm thấy trò chơi điện tử phổ biến."}</w:t>
      </w:r>
    </w:p>
    <w:p w14:paraId="783B6205" w14:textId="77777777" w:rsidR="00660A04" w:rsidRDefault="009002C1">
      <w:r>
        <w:t>{"câu hỏi": "Sắp xếp các từ sau vào một câu đúng ngữ pháp - mèo thích của tôi", "câu trả lời": "Con mèo của tôi thích nó."}</w:t>
      </w:r>
    </w:p>
    <w:p w14:paraId="192C4D49" w14:textId="77777777" w:rsidR="00660A04" w:rsidRDefault="009002C1">
      <w:r>
        <w:t>{"câu hỏi": "Cân bằng biểu đồ là gì?", "Trả lời": "Cân bằng biểu đồ tần suất là một kỹ thuật xử lý hình ảnh được sử dụng để tăng cường độ tương phản của hình ảnh bằng cách điều chỉnh sự phân bố các giá trị cường độ điểm ảnh của nó, tức là làm cho các giá trị cường độ trải đều hơn trên toàn bộ phạm vi giá trị có thể. Điều này giúp tiết lộ các chi tiết tinh tế và các tính năng ẩn trong hình ảnh, đặc biệt là ở các vùng tối hơn hoặc sáng hơn của hình ảnh, có thể bị che khuất do độ tương phản thấp. \ n \ n Quá trình cân bằng biểu đồ tần suất liên quan đến việc tính toán biểu đồ của các giá trị cường độ điểm ảnh của hình ảnh và sau đó tạo hàm phân phối tích lũy (CDF) dựa trên biểu đồ. Các giá trị cường độ điểm ảnh trong hình ảnh sau đó được điều chỉnh bằng cách ánh xạ từng giá trị cường độ sang một giá trị mới dựa trên CDF. Điều này phân phối lại cường độ pixel để chúng được trải rộng trên toàn bộ phạm vi giá trị có thể, dẫn đến hình ảnh có độ tương phản nâng cao. \ n \ n Cân bằng biểu đồ thường được thực hiện như một quy trình tự động, nhưng nó cũng có thể được thực hiện thủ công bằng một công cụ như trình chỉnh sửa Mức hoặc Đường cong trong phần mềm chỉnh sửa hình ảnh. Nó được sử dụng rộng rãi trong nhiếp ảnh, hình ảnh y tế và các lĩnh vực khác, nơi tăng cường độ tương phản là quan trọng đối với hình ảnh rõ nét."}</w:t>
      </w:r>
    </w:p>
    <w:p w14:paraId="539D998C" w14:textId="77777777" w:rsidR="00660A04" w:rsidRDefault="009002C1">
      <w:r>
        <w:t xml:space="preserve">{"câu hỏi": "Mô tả sự khác biệt giữa lỗi loại I và loại II.", "câu trả lời": "Lỗi loại I và loại II đều liên quan đến kiểm tra giả thuyết, là một phương pháp thống kê được sử dụng để suy ra tính hợp lệ của khiếu nại dựa trên mẫu dữ liệu. Trong bối cảnh này, một giả thuyết vô hiệu thường được giả định là đúng trừ khi bằng chứng cho thấy khác. Ví dụ, một nhà nghiên cứu có thể bắt đầu một nghiên cứu giả định rằng không có sự khác biệt giữa hai nhóm, và sau đó họ có thể kiểm tra giả định đó bằng cách sử dụng dữ liệu. Lỗi \n\nA Loại I xảy ra khi giả thuyết null bị bác bỏ trong khi trên thực tế, nó đúng. Nói cách khác, đó là sai lầm của việc bác bỏ một giả thuyết thực sự. Điều này còn được gọi là "dương tính giả". Xác suất phạm lỗi </w:t>
      </w:r>
      <w:r>
        <w:lastRenderedPageBreak/>
        <w:t>này được ký hiệu bằng chữ cái Hy Lạp alpha (\u03b1) hoặc \"mức độ quan trọng\". Nó thường được đặt ở mức 0,05, có nghĩa là thử nghiệm có 5% cơ hội bác bỏ sai giả thuyết null.\n\nA Loại II, mặt khác, xảy ra khi giả thuyết null không bị bác bỏ khi nó thực sự sai. Đó là sai lầm của việc không bác bỏ một giả thuyết sai lầm. Điều này cũng được gọi là "âm tính giả". Xác suất phạm lỗi này được ký hiệu bằng chữ cái Hy Lạp beta (\u03b2). Sức mạnh của một thử nghiệm thống kê, là xác suất bác bỏ chính xác giả thuyết null sai, được tính bằng 1 - \u03b2.\n\nTóm lại, lỗi Loại I là lỗi bác bỏ giả thuyết null thực sự trong khi lỗi Loại II là lỗi không bác bỏ giả thuyết null sai. Cả hai lỗi đều ảnh hưởng đến tính chính xác của các kết luận rút ra từ các bài kiểm tra thống kê và các nhà nghiên cứu cố gắng giảm thiểu xác suất của những lỗi này."}</w:t>
      </w:r>
    </w:p>
    <w:p w14:paraId="60187A42" w14:textId="77777777" w:rsidR="00660A04" w:rsidRDefault="009002C1">
      <w:r>
        <w:t>{"question": "Tạo lệnh soạn thảo văn bản để tìm kiếm các từ bắt đầu bằng chữ 't'", "answer": "Đây là lệnh bạn có thể sử dụng để tìm kiếm các từ bắt đầu bằng chữ 't' trong trình soạn thảo văn bản:\n\n1. Sử dụng chức năng tìm / thay thế: \ n'Nhấn \ "Ctrl + F \" để mở thanh tìm kiếm, nhập \"\\b[tT]\\w*\" vào thanh tìm kiếm, sau đó kích hoạt tính năng \"Biểu thức chính quy\" trước khi nhấn tìm. Điều này sẽ làm nổi bật tất cả các từ bắt đầu bằng 't' hoặc 'T' trong tài liệu.'\n\n2. Sử dụng Trình soạn thảo dòng lệnh: Nếu bạn đang sử dụng trình soạn thảo văn bản dòng lệnh như Vim hoặc Emacs, bạn có thể nhập ':/\\&lt;[tT]/' để tìm từ đầu tiên bắt đầu bằng 'T' hoặc 't'. Trong Vim, bạn có thể sử dụng 'n' để chuyển sang trường hợp tiếp theo của từ trong tài liệu."}</w:t>
      </w:r>
    </w:p>
    <w:p w14:paraId="26170D1F" w14:textId="77777777" w:rsidR="00660A04" w:rsidRDefault="009002C1">
      <w:r>
        <w:t>{"câu hỏi": "Cho một vectơ số 'x = [5, 4, 3]', tính tổng", "trả lời": "Chắc chắn! Tổng của vectơ số x = [5, 4, 3] được tính bằng cách cộng tất cả các phần tử của nó. Do đó:\n\n'5 + 4 + 3 = 12'.\n\nTổng của vectơ x là 12."}</w:t>
      </w:r>
    </w:p>
    <w:p w14:paraId="5D5F1B40" w14:textId="77777777" w:rsidR="00660A04" w:rsidRDefault="009002C1">
      <w:r>
        <w:t>{"câu hỏi": "Giải quyết vấn đề sau - Một bể chứa 3 lít nước. Có hai đường ống. Đường ống đầu tiên có thể đổ đầy bể với 9 lít nước trong 5 phút trong khi ống thứ hai có thể đổ hết trong 7 phút.", "trả lời": "Nếu bể đã có 3 lít nước và đường ống đầu tiên có thể đổ đầy 9 lít nước trong 5 phút, thì đường ống đầu tiên sẽ đổ đầy với tốc độ 9/5 = 1,8 lít mỗi phút. Mặt khác, đường ống thứ hai làm trống bể với tốc độ 3/7 = 0,43 lít mỗi phút. \n\nNếu cả hai đường ống đều mở, tốc độ tịnh mà nước được đổ đầy trong bể là 1,8 - 0,43 = 1,37 lít mỗi phút. Vì vậy, sau một phút, bể sẽ có 3 + 1,37 = 4,37 lít nước."}</w:t>
      </w:r>
    </w:p>
    <w:p w14:paraId="24A560E9" w14:textId="77777777" w:rsidR="00660A04" w:rsidRDefault="009002C1">
      <w:r>
        <w:t>{"question": "Xác định loại hàm y = x^2 + 3", "answer": "Hàm y = x^2 + 3 là hàm bậc hai. Nó cũng có thể được phân loại là hàm đa thức."}</w:t>
      </w:r>
    </w:p>
    <w:p w14:paraId="77838B61" w14:textId="77777777" w:rsidR="00660A04" w:rsidRDefault="009002C1">
      <w:r>
        <w:t xml:space="preserve">{"câu hỏi": "Giải thích khái niệm 'Phân phối chuẩn'", "trả lời": "Phân phối chuẩn, còn được gọi là Phân phối Gaussian hoặc Đường cong chuông, là một phân phối xác suất liên tục được sử dụng rộng rãi trong thống kê, khoa học tự nhiên và xã hội. Nó mô tả dữ liệu có hình dạng đối xứng, trong đó phần lớn các điểm dữ liệu có xu hướng tập trung xung quanh giá trị trung bình, trong khi số lượng quan sát ít hơn rơi đều ở hai bên của giá trị trung bình, tạo ra một đường cong hình chuông. \n\nPhân bố chuẩn được xác định bởi hai tham số: giá trị trung bình (\u03bc) chỉ ra tâm của phân phối ở đâu và độ lệch chuẩn (\u03c3) đo lường sự lan truyền hoặc phân tán của dữ liệu. Độ lệch chuẩn cho chúng ta biết khoảng cách so với giá trị trung bình mà các quan sát có xu hướng giảm. Khi các quan sát được tập hợp chặt chẽ xung </w:t>
      </w:r>
      <w:r>
        <w:lastRenderedPageBreak/>
        <w:t>quanh giá trị trung bình, độ lệch chuẩn là nhỏ và đường cong chuông cao và hẹp. Khi các quan sát được trải rộng hơn, độ lệch chuẩn lớn hơn và đường cong hình chuông ngắn hơn và rộng hơn. \ n \ n Phân phối bình thường được sử dụng để mô hình hóa nhiều hiện tượng tự nhiên như điểm IQ, chiều cao, cân nặng, huyết áp, và nhiều hơn nữa. Nó cũng được sử dụng như một giả định cho nhiều thử nghiệm và phương pháp thống kê. Điều quan trọng cần lưu ý là không phải tất cả dữ liệu đều tuân theo phân phối chuẩn và điều quan trọng là phải kiểm tra tính bình thường trước khi sử dụng các phương pháp giả định tính bình thường."}</w:t>
      </w:r>
    </w:p>
    <w:p w14:paraId="0C87060C" w14:textId="77777777" w:rsidR="00660A04" w:rsidRDefault="009002C1">
      <w:r>
        <w:t>{"câu hỏi": "Tạo tiểu phẩm vui nhộn với bốn nhân vật sau: huấn luyện viên, vận động viên, trọng tài và linh vật.", "câu trả lời": "**Cảnh: Một sân thể thao với huấn luyện viên, vận động viên, trọng tài và linh vật.**\n\n**Huấn luyện viên:** (thổi còi) Đội được rồi, tụ tập xung quanh. Đó là thời gian cho buổi tập cuối cùng của chúng tôi trước trận đấu lớn. \ n \ n ** Vận động viên: ** (chạy bộ về phía huấn luyện viên) Vâng huấn luyện viên, tôi đã sẵn sàng cống hiến hết mình. \ n \ n ** Huấn luyện viên: ** Đó là những gì tôi thích nghe. Bây giờ hãy nhớ, chúng ta cần\u2026\n\n**Mascot:** (gián đoạn) Xin chào mọi người! Chúng ta đã sẵn sàng để giành chiến thắng vào ngày mai chưa?\n\n**Huấn luyện viên:** Vâng, vâng, chúng ta có, nhưng chúng ta cần tập trung ngay bây giờ.\n\n**Linh vật:** Ồ, tôi biết, tôi biết. Tôi chỉ muốn \u2026 (bắt đầu nhảy và tụng kinh) Đội Gooo!\n\n**Huấn luyện viên:** (mỉm cười) Được rồi, được rồi. Trở lại thực hành. (cho vận động viên) Bây giờ, hãy nhớ giữ tốc độ của bạn ổn định và... \n\n**Trọng tài:** (bước vào sân) Xin lỗi, xin lỗi vì đã làm gián đoạn. Tôi là trọng tài cho trận đấu ngày mai. Tôi chỉ muốn giới thiệu bản thân.\n\n**Huấn luyện viên:** (bắt tay trọng tài\u2019s) Rất vui được gặp bạn.\n\n**Trọng tài:** (với vận động viên) Và bạn phải là vận động viên ngôi sao mà tôi đã nghe rất nhiều về.\n\n**Vận động viên:** (mỉm cười) Chà, tôi chỉ cố gắng hết sức.\n\n** Linh vật:** (tham gia) Và tôi giúp cổ vũ họ!\n\n**Huấn luyện viên:**  Vâng, chúng tôi có một đội ngũ tuyệt vời ở đây. (với trọng tài) Có điều gì chúng ta nên biết trước trận đấu ngày mai không?\n\n**Trọng tài:** Chỉ cần nhớ chơi công bằng và vui vẻ.\n\n** Linh vật:** Vui không?! Có ai nói vui không? (bắt đầu nhảy và tụng kinh một lần nữa) \ n \ n ** Tất cả: ** (cười và tham gia) Đội Goooo!\n\n**Huấn luyện viên:** (thổi còi) Được rồi, điều đó \u2019s đủ thú vị cho bây giờ. Trở lại luyện tập mọi người.\n\n**All:** (đồng thanh) Vâng huấn luyện viên!\n\n**Cảnh kết thúc.**"}</w:t>
      </w:r>
    </w:p>
    <w:p w14:paraId="32FFACF0" w14:textId="77777777" w:rsidR="00660A04" w:rsidRDefault="009002C1">
      <w:r>
        <w:t xml:space="preserve">{"câu hỏi": "Liên minh châu Âu (EU) đã phản ứng như thế nào với cuộc trưng cầu dân ý Brexit năm 2016?", "câu trả lời": "Cuộc trưng cầu dân ý Brexit năm 2016 là một sự kiện quan trọng trong lịch sử Liên minh châu Âu (EU). Ngay sau cuộc bỏ phiếu, EU đã bày tỏ sự tiếc nuối trước quyết định rời khỏi tổ chức của người dân Anh. Các nhà lãnh đạo EU kêu gọi Vương quốc Anh hành động nhanh chóng trong việc bắt đầu quá trình rút lui chính thức, để giảm thiểu sự không chắc chắn và bất ổn cho cả Anh và EU. Đáp lại kết quả trưng cầu dân ý, EU bắt đầu chuẩn bị cho Brexit bằng cách đặt ra vị trí đàm phán và lập kế hoạch cho các kịch bản có thể xảy ra trong tương lai. 27 quốc gia thành viên còn lại của EU đã thể hiện sự thống nhất trong cách tiếp cận của họ đối với các cuộc đàm phán, làm việc cùng nhau để bảo vệ lợi ích của EU nói chung. Trong suốt quá trình đàm phán Brexit, EU nhấn mạnh tầm quan trọng của việc bảo vệ quyền của công dân EU sống ở Anh và của công dân Anh sống ở EU. Nó cũng hoạt động để bảo vệ tính toàn vẹn của Thị trường chung EU, bằng cách làm rõ rằng Vương </w:t>
      </w:r>
      <w:r>
        <w:lastRenderedPageBreak/>
        <w:t>quốc Anh không thể tận hưởng mức độ tiếp cận thị trường như đã làm với tư cách là một quốc gia thành viên mà không chấp nhận các nghĩa vụ đi kèm. Vào tháng 1 năm 2020, Thỏa thuận rút tiền đã được phê chuẩn, đặt ra các điều khoản để Vương quốc Anh rời khỏi EU. Tiếp theo là giai đoạn chuyển tiếp trong đó Vương quốc Anh và EU đàm phán mối quan hệ tương lai của họ. Vào tháng 12 năm 2020, hai bên đã đạt được thỏa thuận thương mại và hợp tác đặt ra các điều khoản cho mối quan hệ tương lai của họ. Nhìn chung, phản ứng của EU đối với cuộc trưng cầu dân ý Brexit năm 2016 được đặc trưng bởi quyết tâm bảo vệ lợi ích và giá trị của mình, đồng thời duy trì sự thống nhất và ổn định của 27 quốc gia thành viên còn lại.</w:t>
      </w:r>
    </w:p>
    <w:p w14:paraId="159A3DF8" w14:textId="77777777" w:rsidR="00660A04" w:rsidRDefault="009002C1">
      <w:r>
        <w:t>{"question": "Cung cấp ví dụ về giới hạn của một hàm tại một điểm.", "Trả lời": "Chắc chắn, đây là ví dụ về giới hạn của một hàm tại một điểm:\n\nXem xét hàm f(x) = (x^2 - 1) / (x - 1). Hãy đánh giá giới hạn của hàm này khi x tiếp cận 1.\n\nKhi x tiếp cận 1 từ bên trái hoặc bên phải, mẫu số của hàm, (x - 1), tiếp cận 0. Tuy nhiên, tử số của hàm, (x^2 - 1), có thể được tính vào (x + 1)(x - 1). Điều này có nghĩa là chúng ta có thể hủy bỏ số hạng (x - 1) trong tử số và mẫu số, để lại cho chúng ta hàm đơn giản hóa f(x) = (x + 1).\n\nBây giờ, khi chúng ta đánh giá giới hạn của hàm đơn giản hóa f(x) = (x + 1) khi x tiến tới 1, chúng ta thấy rằng giới hạn bằng 2.\n\nVì vậy,  Chúng ta có thể nói rằng giới hạn của hàm f(x) = (x^2 - 1) / (x - 1) khi x tiếp cận 1 bằng 2. Về mặt toán học, nó được viết là:\n\nlim(x\u21921) [(x^2 - 1)/(x - 1)] = 2."}</w:t>
      </w:r>
    </w:p>
    <w:p w14:paraId="59481135" w14:textId="77777777" w:rsidR="00660A04" w:rsidRDefault="009002C1">
      <w:r>
        <w:t>{"question": "Tạo hỗn hợp các màu cho các thành phần sau: vàng sáng, tử đinh hương, xanh da trời và vàng bơ.", "trả lời": "Để tạo hỗn hợp các màu đã cho - vàng sáng, tử đinh hương, xanh da trời và vàng bơ, bạn có thể làm theo các bước sau:\n\n1. Bắt đầu với một bảng màu sạch hoặc khay trộn để giữ sơn của bạn và chuẩn bị cọ, nước hoặc bất kỳ công cụ nào khác mà bạn sẽ sử dụng. \ n2. Bắt đầu bằng cách thêm một lượng màu vàng buttercup tự do vào giữa bảng màu. \n3. Tiếp theo, thêm một lượng nhỏ màu vàng sáng vào màu vàng bơ và trộn hai sắc thái với nhau. \n4. Một khi bạn có một cơ sở màu vàng, dần dần thêm màu hoa cà vào hỗn hợp, cẩn thận để không áp đảo các tông màu vàng. Trộn đều cho đến khi màu sắc được pha trộn hoàn toàn.\n5. Cuối cùng, thêm một lượng nhỏ màu xanh da trời vào hỗn hợp, khuấy cho đến khi bạn đạt được sắc thái mong muốn. \n6. Tiếp tục điều chỉnh hỗn hợp màu bằng cách thêm nhiều hơn hoặc ít hơn bất kỳ thành phần nào trong bốn thành phần, cho đến khi bạn hài lòng với kết quả cuối cùng.\n\nHỗn hợp màu thu được sẽ là một màu pastel và mềm mại với màu vàng chủ đạo và các tông màu cơ bản của màu hoa cà và xanh da trời."}</w:t>
      </w:r>
    </w:p>
    <w:p w14:paraId="3CC90E59" w14:textId="77777777" w:rsidR="00660A04" w:rsidRDefault="009002C1">
      <w:r>
        <w:t xml:space="preserve">{"câu hỏi": "Mô tả công việc mơ ước của bạn mà không đề cập đến một nghề nghiệp cụ thể.", "câu trả lời": "Công việc mơ ước của tôi sẽ là một công việc mà tôi có thể sử dụng sự sáng tạo, kỹ năng giải quyết vấn đề và trí thông minh của mình để phát huy hết tiềm năng của chúng. Nó sẽ cung cấp một môi trường năng động và đầy thách thức, khuyến khích sự phát triển và học tập đồng thời cung cấp sự linh hoạt và hỗ trợ để duy trì sự cân bằng giữa công việc và cuộc sống lành mạnh. Tôi hình dung làm việc với một nhóm các đồng nghiệp đam mê, hỗ trợ và hợp tác, phấn đấu hướng tới một mục tiêu chung tạo ra tác động tích cực đến </w:t>
      </w:r>
      <w:r>
        <w:lastRenderedPageBreak/>
        <w:t>thế giới. Công việc sẽ mang lại ý thức về mục đích và sự thỏa mãn đồng thời mang lại nhiều cơ hội để phát triển cá nhân và nghề nghiệp."}</w:t>
      </w:r>
    </w:p>
    <w:p w14:paraId="08383BFC" w14:textId="77777777" w:rsidR="00660A04" w:rsidRDefault="009002C1">
      <w:r>
        <w:t>{"question": "Chuyển đổi thời gian sau sang định dạng 12 giờ: 21:35", "answer": "Thời gian 21:35 ở định dạng 12 giờ là 9:35 PM."}</w:t>
      </w:r>
    </w:p>
    <w:p w14:paraId="7061E93E" w14:textId="77777777" w:rsidR="00660A04" w:rsidRDefault="009002C1">
      <w:r>
        <w:t>{"câu hỏi": "Tạo ra một bài thơ về thiên nhiên bằng ít nhất hai thiết bị văn học.", "trả lời": "Trái đất hít vào với một tiếng thì thầm \nMột làn gió nhẹ làm cho cành cây run rẩy, \nLá nhảy múa trong một bản giao hưởng xào xạc, \na điệp khúc của thiên nhiên, tươi tốt và nhộn nhịp.   \n\nDòng sông xanh chảy qua những cánh đồng xanh, \nA cảnh tượng thật thanh bình, một khung cảnh đẹp như tranh vẽ;  \n Những nét vẽ màu nước của bầu trời vẽ nên vùng đất \nMột kiệt tác được dàn dựng bởi bàn tay của thiên nhiên.  Những ngọn núi xuyên qua bầu trời, đứng cao và kiêu hãnh, những đỉnh núi phủ tuyết phủ phủ đầy mây.  Khi những tia nắng mặt trời lặn hôn lên những ngọn đồi, khi ngày chuyển sang đêm, và đất liền tĩnh lặng.  Vẻ đẹp của thiên nhiên bao quanh chúng ta, tự do và hoang dã - một món quà để trân trọng, từ trái đất đến đứa con của mình.  Một khoảnh khắc bình yên trong một thế giới hỗn loạn, tình yêu của thiên nhiên, một sự tận tâm vô biên, vĩnh cửu.  \n\n*Thiết bị văn học được sử dụng: Nhân cách hóa, Ẩn dụ."}</w:t>
      </w:r>
    </w:p>
    <w:p w14:paraId="773DE04A" w14:textId="77777777" w:rsidR="00660A04" w:rsidRDefault="009002C1">
      <w:r>
        <w:t>{"câu hỏi": "Đưa ra mô tả về bối cảnh của một bộ phim kinh dị.", "câu trả lời": "Một bộ phim kinh dị có thể có nhiều loại bối cảnh khác nhau, tùy thuộc vào cốt truyện và chủ đề của nó, tuy nhiên một bộ phim điển hình có thể diễn ra trong một biệt thự bỏ hoang mọc đầy dây leo, mạng nhện tô điểm cho các góc của hội trường hang động tối tăm của nó. Sàn nhà ọp ẹp ọp ẹp theo từng bước chân, như thể rên rỉ cảnh báo cho những ai dám bước vào. Những bức tranh treo trên tường, đôi mắt của họ dường như theo bạn đi khắp mọi nơi, không khí nặng nề với mùi ẩm mốc, hôi thối. Mặt trăng bên ngoài chiếu ánh sáng kỳ lạ qua các cửa sổ vỡ, đổ bóng kéo dài như móng vuốt trên sàn nhà. Một cái gì đó về nơi này thật đáng lo ngại, như thể một cái ác lớn nán lại trong các bức tường của nó, chờ đợi trong bóng tối cho nạn nhân tiếp theo của nó. Mọi âm thanh đều được khuếch đại - tiếng rít của một con cú, tiếng thì thầm của gió, tiếng xào xạc của lá cây - khi sự căng thẳng tiếp tục gia tăng theo từng khoảnh khắc trôi qua."}</w:t>
      </w:r>
    </w:p>
    <w:p w14:paraId="1BD25EF6" w14:textId="77777777" w:rsidR="00660A04" w:rsidRDefault="009002C1">
      <w:r>
        <w:t>{"question": "Tạo mật khẩu gồm 8 ký tự chứa một chữ cái viết hoa và một số.", "answer": "\"T1gerBoo\""}</w:t>
      </w:r>
    </w:p>
    <w:p w14:paraId="7091C261" w14:textId="77777777" w:rsidR="00660A04" w:rsidRDefault="009002C1">
      <w:r>
        <w:t xml:space="preserve">{"câu hỏi": "Tạo một câu chuyện cho một đứa trẻ năm tuổi về một người chuyển đến một thành phố mới.", "câu trả lời": "Ngày xửa ngày xưa, có một người phụ nữ tên Sarah. Sarah sống trong một thị trấn nhỏ với gia đình và bạn bè, nơi cô lớn lên và có nhiều kỷ niệm hạnh phúc. Một ngày nọ, Sarah có một công việc ở một thành phố lớn. Cô rất lo lắng về việc rời khỏi thị trấn của mình và chuyển đến một nơi mới mà cô không biết ai. Vào ngày Sarah chuyển đến thành phố, cô cảm thấy hơi buồn khi nói lời tạm biệt với gia đình và bạn bè. Nhưng cô cũng hào hứng với cuộc phiêu lưu mới đang chờ đợi mình. Khi cô đến thành phố, mọi thứ trông rất khác. Các tòa nhà cao tầng, đường phố tấp nập, và có rất nhiều người ở khắp mọi nơi. Trong vài ngày đầu tiên, Sarah cảm thấy cô đơn trong ngôi nhà mới của mình. Cô nhớ gia đình và bạn bè, và cô thực sự không biết ai trong thành phố. Nhưng sau đó, cô bắt </w:t>
      </w:r>
      <w:r>
        <w:lastRenderedPageBreak/>
        <w:t>đầu khám phá môi trường xung quanh mới. Cô khám phá ra các công viên và trung tâm mua sắm mới, thử các món ăn mới và thấy rất nhiều điều thú vị. Cô thậm chí còn kết bạn với một số người bạn trong khu phố mới của mình. Thời gian trôi qua, Sarah bắt đầu yêu thành phố mới của mình. Cô nhận ra rằng việc chuyển đến một nơi mới có thể khó khăn lúc đầu, nhưng nó cũng có thể rất thú vị. Cô ấy rất vui vì cô ấy đã nắm lấy cơ hội và chuyển đến thành phố vì cô ấy có rất nhiều trải nghiệm mới và gặp rất nhiều người tuyệt vời. Và vì vậy, Sarah sống hạnh phúc trong thành phố mới của mình, tận hưởng tất cả những cuộc phiêu lưu mới đến với cô. Và cô ấy biết rằng mặc dù cô ấy nhớ ngôi nhà cũ của mình, cô ấy đã xây dựng một ngôi nhà mới trong thành phố, và điều đó cũng khá tuyệt vời."}</w:t>
      </w:r>
    </w:p>
    <w:p w14:paraId="22DAFA3A" w14:textId="77777777" w:rsidR="00660A04" w:rsidRDefault="009002C1">
      <w:r>
        <w:t>{"question": "Tính giá trị của bốn cộng bảy.", "answer": "Giá trị của bốn cộng bảy là 11."}</w:t>
      </w:r>
    </w:p>
    <w:p w14:paraId="45BE47A1" w14:textId="77777777" w:rsidR="00660A04" w:rsidRDefault="009002C1">
      <w:r>
        <w:t>{"câu hỏi": "Cắt đoạn văn xuống một nửa và thay thế các phần bị bỏ qua bằng dấu chấm lửng. - Một lối sống lành mạnh bao gồm tập thể dục, thói quen ăn uống lành mạnh, nghỉ ngơi và thư giãn hợp lý. Nó cũng liên quan đến việc duy trì một cái nhìn tích cực và củng cố lòng tự trọng.", "Trả lời": "Một lối sống lành mạnh bao gồm tập thể dục, thói quen ăn uống lành mạnh, nghỉ ngơi và thư giãn hợp lý... củng cố lòng tự trọng."}</w:t>
      </w:r>
    </w:p>
    <w:p w14:paraId="2FCECD0C" w14:textId="77777777" w:rsidR="00660A04" w:rsidRDefault="009002C1">
      <w:r>
        <w:t>{"câu hỏi": "Daniel làm việc tại một cửa hàng điện tử và anh ấy tuyên bố rằng sự phổ biến của máy nướng bánh mì (được đo bằng số lượng bán hàng) tỷ lệ nghịch với chi phí của nó. Nếu 12 khách hàng mua một máy nướng bánh mì có giá 500 đô la, theo lý thuyết của Daniel, có bao nhiêu khách hàng sẽ mua một máy nướng bánh mì có giá 750 đô la?", "Trả lời": "Daniel tuyên bố rằng mức độ phổ biến của máy nướng bánh mì (được đo bằng số lượng bán hàng) tỷ lệ nghịch với giá thành của nó. Hãy gọi mức độ phổ biến \"p\" và chi phí \"c\". Theo lý thuyết của Daniel, p và c có liên quan với nhau bởi phương trình: \n \ n (p) (c) = k \n \ n Ở đây, k là một giá trị không đổi. \ n \ nChúng tôi được biết rằng 12 khách hàng mua một máy nướng bánh mì có giá 500 đô la. Chúng ta có thể sử dụng thông tin này để tìm giá trị của k. Thay thế p = 12 và c = 500 trong phương trình, chúng ta nhận được: \ n \ n (12) (500) = k \n \ nwhich cho chúng ta k = 6000.\n \ nBây giờ, chúng ta có thể sử dụng giá trị của k để tìm xem có bao nhiêu khách hàng sẽ mua một máy nướng bánh mì có giá 750 đô la. Sử dụng cùng một phương trình, chúng ta có thể đặt p làm biến chưa biết và giải cho nó khi c = 750: \ n \ n (p) (750) = 6000 \n \ nĐơn giản hóa phương trình này cho chúng ta:\n\n p = 6000/750 = 8 \n\nDo đó, theo lý thuyết của Daniel, nếu một máy nướng bánh mì có giá 750 đô la, 8 khách hàng sẽ mua nó."}</w:t>
      </w:r>
    </w:p>
    <w:p w14:paraId="2B9D0BDE" w14:textId="77777777" w:rsidR="00660A04" w:rsidRDefault="009002C1">
      <w:r>
        <w:t>{"câu hỏi": "Điều chỉnh câu sau để sử dụng quan điểm ngôi thứ hai. - Người đàn ông đi dạo trong công viên.", "trả lời": "Bạn đi dạo trong công viên."}</w:t>
      </w:r>
    </w:p>
    <w:p w14:paraId="42DD1A91" w14:textId="77777777" w:rsidR="00660A04" w:rsidRDefault="009002C1">
      <w:r>
        <w:t>{"câu hỏi": "Kể tên hai loài động vật sống trong đại dương.", "trả lời": "Hai loài động vật sống trong đại dương là cá voi và cá heo."}</w:t>
      </w:r>
    </w:p>
    <w:p w14:paraId="3750FB20" w14:textId="77777777" w:rsidR="00660A04" w:rsidRDefault="009002C1">
      <w:r>
        <w:t>{"câu hỏi": "Viết một bài thơ haiku về nông nghiệp.", "câu trả lời": "Những cánh đồng xanh trải dài xa,\nĐất đai màu mỡ, nắng và mưa,\nSự sống mọc lên từ trái đất."}</w:t>
      </w:r>
    </w:p>
    <w:p w14:paraId="38BEDB49" w14:textId="77777777" w:rsidR="00660A04" w:rsidRDefault="009002C1">
      <w:r>
        <w:t xml:space="preserve">{"câu hỏi": "Tóm tắt những điều sau đây trong hai câu:\n\nViệc thương mại hóa môi trường ngày càng tăng của chúng ta đang có tác động lớn đến cuộc sống của chúng ta.", "câu trả lời": </w:t>
      </w:r>
      <w:r>
        <w:lastRenderedPageBreak/>
        <w:t>"Sự hiện diện ngày càng tăng của thương mại hóa trong môi trường xung quanh chúng ta đang ảnh hưởng đáng kể đến cách chúng ta sống. Ảnh hưởng rộng rãi này là do sự mở rộng liên tục của kinh doanh và thương mại."}</w:t>
      </w:r>
    </w:p>
    <w:p w14:paraId="0CEF3F23" w14:textId="77777777" w:rsidR="00660A04" w:rsidRDefault="009002C1">
      <w:r>
        <w:t>{"question": "Chỉnh sửa câu sau để nó tuân theo đúng ngữ pháp tiếng Anh.\n\nSarah và tôi đi bộ đến cửa hàng", "answer": "Sarah và tôi đang đi bộ đến cửa hàng."}</w:t>
      </w:r>
    </w:p>
    <w:p w14:paraId="5155DD5B" w14:textId="77777777" w:rsidR="00660A04" w:rsidRDefault="009002C1">
      <w:r>
        <w:t>{"câu hỏi": "Viết tiêu đề cho bài viết sau: \n\nhttps://www.huffpost.com/entry/how-social-media-affects-mental-health_b_5ba7c9f9e4b008ab8041fd3d", "answer": "\"Phương tiện truyền thông xã hội đang ảnh hưởng đến sức khỏe tâm thần của chúng ta như thế nào và bạn có thể làm gì về nó.\""}</w:t>
      </w:r>
    </w:p>
    <w:p w14:paraId="6619DC60" w14:textId="77777777" w:rsidR="00660A04" w:rsidRDefault="009002C1">
      <w:r>
        <w:t>{"câu hỏi": "Kể tên hai sản phẩm làm từ động vật.", "trả lời": "Hai sản phẩm được làm từ động vật là da (làm từ da động vật) và pho mát (làm từ sữa động vật)."}</w:t>
      </w:r>
    </w:p>
    <w:p w14:paraId="0928336F" w14:textId="77777777" w:rsidR="00660A04" w:rsidRDefault="009002C1">
      <w:r>
        <w:t>{"câu hỏi": "Cho một đoạn văn, hãy xác định tình cảm được thể hiện trong đoạn văn.\n\nGiúp đỡ người khác là một điều tuyệt vời để làm. Nó làm cho bạn cảm thấy tốt, và nó cho thấy rằng bạn quan tâm.", "trả lời": "Tình cảm được thể hiện trong đoạn văn là tích cực."}</w:t>
      </w:r>
    </w:p>
    <w:p w14:paraId="6649D3A8" w14:textId="77777777" w:rsidR="00660A04" w:rsidRDefault="009002C1">
      <w:r>
        <w:t>{"câu hỏi": "Viết một đoạn văn mô tả lợi ích của việc sử dụng công nghệ.", "trả lời": "Công nghệ đã mang lại những thay đổi đáng kể trong cách chúng ta sống, làm việc và tương tác với nhau. Sử dụng công nghệ mang lại nhiều lợi ích, vì nó cho phép chúng ta giao tiếp ngay lập tức và từ mọi nơi trên thế giới, truy cập vô số thông tin trong tầm tay. Nó cũng giúp tự động hóa các tác vụ thường ngày dễ dàng hơn, cho phép chúng tôi đạt được nhiều hơn trong thời gian ngắn hơn và với ít tài nguyên hơn. Công nghệ cũng đã mở ra những cơ hội mới để học hỏi và phát triển, cho phép chúng ta có được những kỹ năng và kiến thức mới, đồng thời cung cấp cho chúng ta những cách sáng tạo để vượt qua những thách thức. Ngoài ra, những tiến bộ trong công nghệ y tế đã cải thiện chẩn đoán và điều trị, dẫn đến kết quả sức khỏe tốt hơn và chất lượng cuộc sống cao hơn. Đây chỉ là một số cách mà công nghệ đã cải thiện cuộc sống của chúng ta và cung cấp cho chúng ta những cơ hội chưa từng có để phát triển và thịnh vượng."}</w:t>
      </w:r>
    </w:p>
    <w:p w14:paraId="3949C5EC" w14:textId="77777777" w:rsidR="00660A04" w:rsidRDefault="009002C1">
      <w:r>
        <w:t xml:space="preserve">{"câu hỏi": "Tạo ra một câu chuyện trong đó nhân vật chính đi đến một cánh cửa khổng lồ và mở khóa nó bằng chìa khóa ma thuật.", "câu trả lời": "Ngày xửa ngày xưa, ở một vùng đất xa xôi bị che giấu trong bí ẩn và mê hoặc, có một nhà thám hiểm dũng cảm tên là Liam. Liam là một nhà thám hiểm không sợ hãi, luôn tìm kiếm những thử thách mới và lãnh thổ chưa được khám phá để chinh phục. Một ngày nọ, trong khi lang thang qua khu rừng rậm rạp, Liam bắt gặp một cánh cửa cao chót vót không giống bất kỳ cánh cửa nào anh từng thấy. Nó được làm bằng gỗ sồi rắn, cao ít nhất 20 feet, với các chạm khắc và biểu tượng phức tạp được khắc trên bề mặt của nó. Đó thực sự là một cảnh tượng đầy cảm hứng.\n\nLiam ngay lập tức bị cuốn hút bởi cánh cửa, và anh biết rằng anh phải tìm cách đi qua nó. Anh bắt đầu tìm kiếm khu vực xung quanh, tìm kiếm bất kỳ manh mối nào có thể giúp anh mở khóa bí mật của cánh cửa. Khi anh khám phá, Liam thấy mình bị cuốn vào một cái ao nông ở bìa rừng. Ở đó, nép mình trong bùn mềm, là một chiếc chìa khóa vàng nhỏ. Nó không giống bất </w:t>
      </w:r>
      <w:r>
        <w:lastRenderedPageBreak/>
        <w:t>kỳ chiếc chìa khóa nào mà cậu từng thấy, với thiết kế phức tạp và một năng lượng kỳ lạ, huyền bí phát ra từ nó. \n\nLiam biết rằng đây phải là chìa khóa để mở khóa cánh cửa khổng lồ. Anh nhặt nó lên và vội vã quay trở lại cửa, tim anh đập thình thịch vì phấn khích. Khi anh đến gần cửa, Liam có thể cảm thấy chiếc chìa khóa đang đập trong tay mình, gần như thể nó còn sống. Anh nhét chìa khóa vào ổ khóa và xoay nó từ từ, nghe thấy một tiếng lách cách lớn khi cánh cửa bắt đầu ọp ẹp mở ra. \ n \ n Ánh sáng tràn vào khi Liam bước qua ngưỡng cửa, và anh gặp một thế giới không giống bất kỳ thế giới nào anh từng thấy. Đó là một nơi kỳ diệu và kỳ diệu, nơi mọi thứ đều có thể xảy ra, và Liam biết rằng anh đã tình cờ phát hiện ra một khám phá thực sự đáng kinh ngạc. \n\n Với chiếc chìa khóa ma thuật trong túi và thế giới rộng lớn, vô danh phía trước, Liam bước vào cuộc phiêu lưu, háo hức khám phá tất cả những bí mật và bí ẩn ở phía trước."}</w:t>
      </w:r>
    </w:p>
    <w:p w14:paraId="5E3ACC2B" w14:textId="77777777" w:rsidR="00660A04" w:rsidRDefault="009002C1">
      <w:r>
        <w:t>{"câu hỏi": "Xác định điểm chính của bài viết sau:\n\nhttps://www.bbc.com/news/business-54050430", "câu trả lời": "Điểm chính của bài viết là các hãng hàng không lớn, bao gồm American Airlines và United Airlines, sẽ cho nghỉ hưu vĩnh viễn một số máy bay của họ sớm hơn kế hoạch, do nhu cầu đi lại giảm do đại dịch coronavirus gây ra. Biện pháp này được dự đoán sẽ tiết kiệm tiền trong thời gian dài, vì các máy bay mới hơn tiết kiệm nhiên liệu hơn và có chi phí bảo trì thấp hơn, nhưng nó cũng dẫn đến việc xóa sổ lớn và cắt giảm việc làm.</w:t>
      </w:r>
    </w:p>
    <w:p w14:paraId="10B77ADF" w14:textId="77777777" w:rsidR="00660A04" w:rsidRDefault="009002C1">
      <w:r>
        <w:t>{"câu hỏi": "Viết tiêu đề về bài viết sau: \n\nhttps://www.npr.org/sections/goatsandsoda/2018/07/09/627487416/experts-children-benefit-from-early-exposure-to-language", "câu trả lời": "\"Các chuyên gia cho rằng việc tiếp xúc với ngôn ngữ sớm rất có lợi cho trẻ em\""}</w:t>
      </w:r>
    </w:p>
    <w:p w14:paraId="69F16A0B" w14:textId="77777777" w:rsidR="00660A04" w:rsidRDefault="009002C1">
      <w:r>
        <w:t>{"câu hỏi": "Cho một câu, chấm câu cho đúng. \n\nChúng ta sẽ vượt qua", "trả lời": "Chúng ta sẽ vượt qua."}</w:t>
      </w:r>
    </w:p>
    <w:p w14:paraId="6D7E0834" w14:textId="77777777" w:rsidR="00660A04" w:rsidRDefault="009002C1">
      <w:r>
        <w:t>{"câu hỏi": "Tạo danh sách năm mẹo để giảm mức độ căng thẳng.", "Trả lời": "1. Thực hành chánh niệm: Dành vài phút mỗi ngày để ngồi im lặng, tập trung vào hơi thở và ở lại trong khoảnh khắc hiện tại. Các hoạt động chánh niệm như yoga và thiền định có thể giúp bạn giải tỏa tâm trí lộn xộn và giúp giảm mức độ căng thẳng. \ n \ n2. Tập thể dục thường xuyên: Hoạt động thể chất có thể giúp giải phóng căng thẳng và cải thiện tâm trạng của bạn. Các hoạt động như chạy bộ, bơi lội hoặc đạp xe có thể giúp giảm căng thẳng khi được thực hiện thường xuyên. Nghỉ giải lao thường xuyên: Nghỉ giải lao ngắn, thường xuyên trong ngày có thể giúp giảm mức độ căng thẳng. Cho dù đó là bước ra ngoài để hít thở không khí trong lành hay tập thể dục thư giãn nhanh, một khoảng thời gian nghỉ ngơi ngắn có thể giúp bạn nạp lại năng lượng và tập trung trở lại. \ n \ n4. Luôn ngăn nắp: Sự vô tổ chức mãn tính có thể dẫn đến căng thẳng mãn tính. Cố gắng giữ tổ chức bằng cách giữ cho công việc và không gian sống của bạn gọn gàng, viết danh sách việc cần làm và quản lý thời gian của bạn một cách hiệu quả. Điều này có thể giúp giảm cảm giác choáng ngợp và thúc đẩy cảm giác kiểm soát. \ n \ n5. Kết nối với những người khác: Hỗ trợ xã hội là rất quan trọng để quản lý căng thẳng. Nói chuyện với bạn bè, gia đình hoặc cố vấn về cảm xúc của bạn có thể giúp bạn cảm thấy được hỗ trợ và thấu hiểu. Dành thời gian cho các hoạt động xã hội thường xuyên và kết nối với những người khác để giúp giảm căng thẳng."}</w:t>
      </w:r>
    </w:p>
    <w:p w14:paraId="170D956D" w14:textId="77777777" w:rsidR="00660A04" w:rsidRDefault="009002C1">
      <w:r>
        <w:lastRenderedPageBreak/>
        <w:t>{"câu hỏi": "Viết lại câu sau để không có thành kiến giới tính:\n\nBác sĩ sẽ gặp bệnh nhân của mình.", "trả lời": "Bác sĩ sẽ gặp bệnh nhân của họ."}</w:t>
      </w:r>
    </w:p>
    <w:p w14:paraId="7F2A24AD" w14:textId="77777777" w:rsidR="00660A04" w:rsidRDefault="009002C1">
      <w:r>
        <w:t>{"câu hỏi": "Tạo danh sách năm hoạt động mà mọi người có thể làm để giúp thúc đẩy bảo tồn môi trường.", "trả lời": "1. Trồng cây và bắt đầu một khu vườn: Cây xanh và thực vật đóng một vai trò quan trọng trong việc duy trì hệ sinh thái, và bằng cách trồng nhiều cây hơn và bắt đầu một khu vườn, mọi người có thể giúp giảm lượng khí thải carbon và thúc đẩy đa dạng sinh học. \ n \ n2. Giảm thiểu, tái sử dụng, tái chế: Một trong những cách hiệu quả nhất để bảo tồn môi trường là giảm chất thải, tái sử dụng sản phẩm và tái chế vật liệu. Bằng cách đó, mọi người có thể bảo tồn tài nguyên thiên nhiên, giảm ô nhiễm và tiết kiệm năng lượng. Bảo tồn nước và năng lượng: Nước là một nguồn tài nguyên thiết yếu và bảo tồn nó bằng cách sửa chữa các vòi bị rò rỉ, tắm ngắn hơn và sử dụng các thiết bị tiết kiệm nước có thể giúp bảo quản nó. Tương tự, tiết kiệm năng lượng bằng cách tắt đèn và rút phích cắm điện tử khi không sử dụng có thể giúp giảm phát thải khí nhà kính. \ n \ n4. Sử dụng phương tiện giao thông công cộng, đi chung xe hoặc đi bộ: Giảm sử dụng phương tiện cá nhân có thể làm giảm đáng kể ô nhiễm không khí và phát thải khí nhà kính. Mọi người có thể lựa chọn phương tiện giao thông công cộng, đi chung xe với người khác hoặc đi bộ hoặc đi xe đạp bất cứ khi nào có thể. \ n \ n5. Hỗ trợ các tổ chức thúc đẩy bảo tồn môi trường: Có rất nhiều tổ chức hoạt động theo hướng thúc đẩy bảo tồn môi trường và bằng cách hỗ trợ các tổ chức như vậy, mọi người có thể giúp khuếch đại nỗ lực của họ và tạo ra tác động tích cực đến môi trường."}</w:t>
      </w:r>
    </w:p>
    <w:p w14:paraId="0ECDF5E4" w14:textId="77777777" w:rsidR="00660A04" w:rsidRDefault="009002C1">
      <w:r>
        <w:t>{"câu hỏi": "Mô tả ý nghĩa của câu nói \"thực hành làm cho hoàn hảo".", "câu trả lời": "Cụm từ "thực hành làm cho hoàn hảo\" gợi ý rằng chúng ta càng tham gia vào một hoạt động cụ thể, chúng ta càng trở nên tốt hơn. Lặp lại nhiệm vụ nhiều lần cải thiện kỹ năng của chúng tôi thông qua nỗ lực liên tục, dẫn đến việc làm chủ nhiệm vụ. Nói cách khác, khi chúng ta thực hành, chúng ta phát triển thói quen thực hiện nhiệm vụ một cách chính xác, tăng năng lực của chúng ta đến mức chúng ta đạt được sự thành thạo, hoặc thậm chí hoàn hảo. Câu nói này nhắc nhở chúng ta rằng cần có thời gian và nỗ lực để đạt được sự xuất sắc, nhưng với sự kiên trì và cống hiến, cuối cùng chúng ta có thể thành thạo kỹ năng."}</w:t>
      </w:r>
    </w:p>
    <w:p w14:paraId="0E5ED4D1" w14:textId="77777777" w:rsidR="00660A04" w:rsidRDefault="009002C1">
      <w:r>
        <w:t>{"question": "Cho hai chuỗi, tìm xem một chuỗi có phải là dãy con của chuỗi kia không. - Chuỗi 1: abcd\nString 2: abcde", "answer": "Chuỗi đầu tiên \"abcd\" là một dãy con của chuỗi thứ hai \"abcde\"."}</w:t>
      </w:r>
    </w:p>
    <w:p w14:paraId="6717171D" w14:textId="77777777" w:rsidR="00660A04" w:rsidRDefault="009002C1">
      <w:r>
        <w:t xml:space="preserve">{"câu hỏi": "Phân tích lý do tại sao một số người cảm thấy khó khăn để duy trì động lực.", "Trả lời": "Duy trì động lực có thể khó khăn đối với một số người do một số yếu tố. Một số yếu tố này bao gồm: \ n \ n1. Thiếu mục tiêu rõ ràng: Nếu không có một mục tiêu rõ ràng trong tâm trí, có thể khó tập hợp động lực cần thiết để tiếp tục. \ n \ n2. Tự nghi ngờ: Những người nghi ngờ khả năng và khả năng của họ có khả năng đấu tranh với việc duy trì động lực. Tự nói chuyện tiêu cực và lòng tự trọng thấp có thể ảnh hưởng đến động lực. \ n \ n3. Chần chừ: Sự trì hoãn có thể là một trở ngại lớn để duy trì động lực. Một số người đấu tranh với sự trì hoãn vì họ cảm thấy khó bắt đầu hoặc vì họ gặp khó khăn trong việc quản lý thời gian hiệu quả. \ n \ n4. Mất tập trung: Sự phân tâm có thể đến dưới nhiều hình thức và có thể gây khó khăn cho việc duy trì sự tập trung và động lực. Đối với một số người, phương </w:t>
      </w:r>
      <w:r>
        <w:lastRenderedPageBreak/>
        <w:t>tiện truyền thông xã hội, email hoặc tin nhắn văn bản có thể là một nguồn gây xao lãng đáng kể. \ n \ n5. Kiệt sức: Khi mọi người thúc ép bản thân quá lâu, có nguy cơ bị kiệt sức. Điều này có thể biểu hiện như kiệt sức, thiếu hứng thú và giảm động lực. \ n \ n6. Thiếu sự hỗ trợ: Có một hệ thống hỗ trợ là điều cần thiết để duy trì động lực. Khi mọi người thiếu sự hỗ trợ của bạn bè, gia đình hoặc đồng nghiệp, có thể khó duy trì động lực và đi đúng hướng. Tóm lại, duy trì động lực có thể là một thách thức đối với một số người do nhiều yếu tố, bao gồm thiếu mục tiêu rõ ràng, nghi ngờ bản thân, trì hoãn, mất tập trung, kiệt sức và thiếu hỗ trợ. Hiểu được những yếu tố này là bước đầu tiên để tìm cách thúc đẩy động lực và đạt được mục tiêu của một người."}</w:t>
      </w:r>
    </w:p>
    <w:p w14:paraId="7BDE8E6B" w14:textId="77777777" w:rsidR="00660A04" w:rsidRDefault="009002C1">
      <w:r>
        <w:t>{"câu hỏi": "Đề xuất ba món ăn nhẹ lành mạnh để đóng gói khi đi bộ đường dài.", "Trả lời": "1) Hỗn hợp đường mòn: Một hỗn hợp các loại hạt, hạt, trái cây sấy khô và sô cô la đen có thể tạo ra một bữa ăn nhẹ giàu chất dinh dưỡng và tràn đầy năng lượng cho một chuyến đi bộ. Các loại hạt và hạt cung cấp chất béo, chất xơ và protein lành mạnh, trong khi trái cây sấy khô cung cấp một lượng carbohydrate nhanh chóng cho năng lượng. Trái cây tươi và bơ hạt: Trái cây tươi như táo, chuối hoặc lê, kết hợp với một gói bơ hạt phục vụ một lần như hạnh nhân, đậu phộng hoặc bơ hạt điều, làm cho một bữa ăn nhẹ lành mạnh tuyệt vời. Trái cây cung cấp chất xơ, vitamin và năng lượng nhanh chóng, trong khi bơ hạt bổ sung protein và chất béo lành mạnh để giữ cho bạn cảm thấy hài lòng. \ n \ n3) Thanh năng lượng hoặc thanh Granola: Hãy tìm các thanh được làm bằng ngũ cốc nguyên hạt, các loại hạt, hạt và trái cây sấy khô có ít đường bổ sung. Những thanh này có thể cung cấp sự kết hợp của carbohydrate, protein và chất béo lành mạnh để duy trì năng lượng trong khi đi bộ đường dài. Ngoài ra, bạn có thể tự làm bằng cách kết hợp yến mạch, bơ hạt, mật ong và hỗn hợp yêu thích của mình."}</w:t>
      </w:r>
    </w:p>
    <w:p w14:paraId="240AABBD" w14:textId="77777777" w:rsidR="00660A04" w:rsidRDefault="009002C1">
      <w:r>
        <w:t>{"câu hỏi": "Giải thích mối quan hệ giữa khối lượng và trọng lượng.", "câu trả lời": "Khối lượng và trọng lượng là hai tính chất vật lý thường được sử dụng để mô tả các vật thể. Tuy nhiên, chúng không giống nhau và điều quan trọng là phải hiểu sự khác biệt giữa chúng.\n\nMass là thước đo lượng vật chất trong một vật thể. Nó là một thuộc tính cơ bản của một đối tượng và không thay đổi theo vị trí của nó. Khối lượng thường được đo bằng gam (g) hoặc kilôgam (kg).\n\nTrọng lượng, mặt khác, là lực tác dụng lên một vật do trọng lực. Trọng lượng của một vật thể phụ thuộc vào khối lượng của nó và cường độ của lực hấp dẫn tác dụng lên nó. Trọng lượng của một vật thể có thể thay đổi tùy thuộc vào vị trí của nó. Trọng lượng thường được đo bằng newton (N) hoặc pound (lb).\n\nTóm lại, mối quan hệ giữa khối lượng và trọng lượng là trọng lượng là lực tác dụng lên một vật do trọng lực và lực này phụ thuộc vào khối lượng của vật thể. Một vật thể càng có khối lượng lớn, trọng lượng của nó càng lớn. Ngược lại, một vật thể có khối lượng càng nhỏ, trọng lượng của nó càng nhỏ."}</w:t>
      </w:r>
    </w:p>
    <w:p w14:paraId="486B37B8" w14:textId="77777777" w:rsidR="00660A04" w:rsidRDefault="009002C1">
      <w:r>
        <w:t xml:space="preserve">{"câu hỏi": "Thiết kế chương trình quét vi-rút.", "trả lời": "Phát triển chương trình quét vi-rút đòi hỏi phải xem xét cẩn thận các khía cạnh khác nhau của bảo mật máy tính. Dưới đây là tổng quan về cách thiết kế chương trình quét vi-rút: \ n \ n1. Xác định phạm vi: Đầu tiên và quan trọng nhất, điều quan trọng là xác định loại vi-rút mà chương trình sẽ quét. Thông thường, điều này bao gồm phần mềm độc hại, phần mềm gián điệp, sâu, ngựa Trojan, </w:t>
      </w:r>
      <w:r>
        <w:lastRenderedPageBreak/>
        <w:t>rootkit, v.v. \ n \ n2. Chọn phương pháp quét: Thông thường, trình quét vi-rút sử dụng hai cách tiếp cận - phát hiện dựa trên chữ ký và phát hiện dựa trên hành vi. Nên sử dụng cả hai phương pháp để đảm bảo phát hiện virus toàn diện.\n\n3. Phát triển công cụ quét: Công cụ quét là cốt lõi của trình quét virus. Nó sẽ có thể quét các tệp, email, tải xuống và các dữ liệu khác trong thời gian thực và theo yêu cầu. Công cụ phải có khả năng truy cập tất cả các tệp, bao gồm cả những tệp thường không thể truy cập được.\n\n4. Luôn cập nhật cơ sở dữ liệu virus: Chương trình phải có cơ sở dữ liệu được cập nhật thường xuyên về các chữ ký và hành vi của virus. Cơ sở dữ liệu này có thể được duy trì nội bộ hoặc với sự trợ giúp của bên thứ ba. Chương trình phải có khả năng tự động cập nhật để đảm bảo rằng nó có thể phát hiện các mối đe dọa mới nhất. \ n \ n5. Tạo chức năng cách ly: Chương trình phải có chức năng cách ly cách ly các tệp bị nhiễm, ngăn chúng gây hại cho hệ thống. Người dùng nên có tùy chọn xóa hoặc khử mã độc tệp.\n\n6. Giao diện người dùng: Chương trình phải có giao diện người dùng trực quan, dễ sử dụng. Nó sẽ cung cấp các tùy chọn để tùy chỉnh quá trình quét, lên lịch và xem xét kết quả. \ n \ n7. Giám sát hiệu suất máy tính: Chương trình phải theo dõi hiệu suất của máy tính và cung cấp báo cáo về tình trạng của nó. Điều này sẽ giúp người dùng xác định bất kỳ vấn đề tiềm ẩn nào có thể liên quan đến vi-rút hoặc phần mềm độc hại khác.\n\n8. Kiểm tra và tinh chỉnh: Cuối cùng, điều cần thiết là phải kiểm tra chương trình kỹ lưỡng và thực hiện bất kỳ thay đổi cần thiết nào. Tiếp tục tinh chỉnh chương trình để đảm bảo rằng nó cung cấp sự bảo vệ tốt nhất có thể.\n\nBằng cách làm theo các bước này, một chương trình quét vi-rút toàn diện và hiệu quả có thể được thiết kế để bảo vệ máy tính khỏi các mối đe dọa độc hại khác nhau."}</w:t>
      </w:r>
    </w:p>
    <w:p w14:paraId="54456150" w14:textId="77777777" w:rsidR="00660A04" w:rsidRDefault="009002C1">
      <w:r>
        <w:t>{"question": "Nếu |12/x+3|=2, tìm tích của tất cả các giá trị có thể có của x. Thể hiện câu trả lời của bạn dưới dạng phân số không đúng.", "trả lời": "Để giải |12/x+3|=2, chúng ta chia nó thành hai trường hợp: \n\nCase 1: 12/x+3 = 2\n\n12/x = -1\n\n-x = 12\n\nx = -12\n\nCase 2: 12/x+3 = -2\n\n12/x = -5\n\n-5x = 12\n\nx = -12/5\n\nDo đó,  Tích của tất cả các giá trị có thể có của x là (-12/5) * (-12) = 144/5."}</w:t>
      </w:r>
    </w:p>
    <w:p w14:paraId="04B3213E" w14:textId="77777777" w:rsidR="00660A04" w:rsidRDefault="009002C1">
      <w:r>
        <w:t>{"question": "Phân tích câu sau và đánh dấu tất cả các danh từ. - Cá nhảy ra khỏi sông.", "trả lời": "- Cá (danh từ chung)\n- Sông (danh từ chung)"}</w:t>
      </w:r>
    </w:p>
    <w:p w14:paraId="670EFF91" w14:textId="77777777" w:rsidR="00660A04" w:rsidRDefault="009002C1">
      <w:r>
        <w:t>{"câu hỏi": "Tính chi phí mua 3 quả táo, mỗi quả có giá 1 đô la", "câu trả lời": "Tổng chi phí mua 3 quả táo, mỗi quả có giá 1 đô la, sẽ là 3 đô la."}</w:t>
      </w:r>
    </w:p>
    <w:p w14:paraId="456F58C8" w14:textId="77777777" w:rsidR="00660A04" w:rsidRDefault="009002C1">
      <w:r>
        <w:t>{"question": "Thay thế danh từ trong câu đã cho bằng một đại từ. - Adam là một người rất sáng tạo.", "trả lời": "Anh ấy là một người rất sáng tạo."}</w:t>
      </w:r>
    </w:p>
    <w:p w14:paraId="5BADDB34" w14:textId="77777777" w:rsidR="00660A04" w:rsidRDefault="009002C1">
      <w:r>
        <w:t xml:space="preserve">{"question": "Tạo mô tả về một địa danh lịch sử nổi tiếng. - Tháp Eiffel", "trả lời": "Tháp Eiffel là một địa danh nổi tiếng thế giới nằm ở Paris, Pháp. Nó được xây dựng từ năm 1887 đến năm 1889 cho Triển lãm Hoàn vũ năm 1889, còn được gọi là Hội chợ Thế giới. Cấu trúc đồ sộ này được đặt theo tên của nhà thiết kế của nó, Gustave Eiffel. Đứng ở độ cao 324 mét, bao gồm cả ăng-ten ở trên đỉnh, tháp Eiffel giữ kỷ lục về cấu trúc nhân tạo cao nhất thế giới khi lần đầu tiên hoàn thành. Nó được xây dựng bằng sắt rèn và bao gồm bốn trụ cột cong vào trong và gặp nhau ở cấp độ đầu tiên. Tòa tháp có tổng cộng ba tầng và du khách có thể đi cầu thang bộ hoặc thang máy để lên đến đỉnh. Vào ban đêm, tháp Eiffel được chiếu sáng và </w:t>
      </w:r>
      <w:r>
        <w:lastRenderedPageBreak/>
        <w:t>có màn trình diễn ánh sáng lấp lánh mỗi giờ. Với khoảng 7 triệu du khách mỗi năm, đây là một trong những di tích được ghé thăm nhiều nhất trên thế giới."}</w:t>
      </w:r>
    </w:p>
    <w:p w14:paraId="37BF3EF8" w14:textId="77777777" w:rsidR="00660A04" w:rsidRDefault="009002C1">
      <w:r>
        <w:t>{"câu hỏi": "Viết một bài báo về cách tiết kiệm tiền.", "trả lời": "Tiết kiệm tiền có thể là một nhiệm vụ đầy thách thức, nhưng nó là điều cần thiết cho một tương lai tài chính an toàn. Với một số thay đổi đơn giản đối với thói quen chi tiêu, bạn có thể tiết kiệm nhiều tiền hơn và đạt được mục tiêu tài chính của mình. Dưới đây là một số cách để tiết kiệm tiền:\n\n1. Tạo ngân sách\n\nBước đầu tiên để tiết kiệm tiền là tạo ngân sách. Tính thu nhập hàng tháng và chi phí hàng tháng của bạn. Điều này sẽ cung cấp cho bạn một ý tưởng về số tiền bạn có thể đủ khả năng để tiết kiệm mỗi tháng. Đảm bảo bám sát ngân sách của bạn và theo dõi chi tiêu của bạn. \ n \ n2. Cắt giảm các chi phí không cần thiết\n\nCắt giảm các chi phí không cần thiết như ăn uống, mua quần áo hoặc đi xem phim. Những chi phí nhỏ này có thể tăng lên nhanh chóng và có thể ảnh hưởng đáng kể đến khoản tiết kiệm của bạn. Thay vào đó, hãy tìm kiếm các lựa chọn thay thế rẻ hơn như nấu ăn tại nhà hoặc xem phim tại nhà. \ n \ n3. Trả hết các khoản nợ lãi suất cao như nợ thẻ tín dụng hoặc các khoản vay cá nhân có thể ăn mòn tiền tiết kiệm của bạn. Hãy chắc chắn để trả hết nợ của bạn càng sớm càng tốt. Điều này sẽ giải phóng nhiều tiền hơn cho tiết kiệm và đầu tư. \ n \ n4. Tiết kiệm tiền điện nước\n\nBạn có thể tiết kiệm tiền cho các tiện ích bằng cách thực hiện những thay đổi nhỏ đối với thói quen hàng ngày của mình. Tắt đèn khi bạn rời khỏi phòng, giảm sử dụng hệ thống sưởi và điều hòa không khí, và tắm ngắn hơn. Những thay đổi nhỏ này có thể giúp bạn tiết kiệm tiền cho hóa đơn tiện ích của mình. \ n \ n5. Mua sắm thông minh \ n \ n Khi mua sắm hàng tạp hóa hoặc đồ gia dụng, hãy đảm bảo so sánh giá cả và tìm kiếm các ưu đãi và giảm giá. Bạn cũng có thể tiết kiệm tiền bằng cách mua số lượng lớn hoặc mua sắm tại các cửa hàng giảm giá. \ n \ n6. Bắt đầu đầu tư\n\nĐầu tư tiền của bạn có thể giúp bạn tăng tiền tiết kiệm của mình. Đảm bảo thực hiện nghiên cứu của bạn và đầu tư vào các lựa chọn rủi ro thấp như tài khoản tiết kiệm hoặc quỹ tương hỗ. Điều này sẽ giúp bạn tăng số tiền tiết kiệm của mình theo thời gian.\n\nTóm lại, tiết kiệm tiền là điều cần thiết cho một tương lai tài chính an toàn. Bằng cách lập ngân sách, cắt giảm các chi phí không cần thiết, trả hết nợ, tiết kiệm các tiện ích, mua sắm thông minh và đầu tư, bạn có thể tiết kiệm nhiều tiền hơn và đạt được các mục tiêu tài chính của mình."}</w:t>
      </w:r>
    </w:p>
    <w:p w14:paraId="3EDF8B35" w14:textId="77777777" w:rsidR="00660A04" w:rsidRDefault="009002C1">
      <w:r>
        <w:t>{"câu hỏi": "Hãy cho tôi một câu độc đáo bằng cách sử dụng từ \"chói mắt\".", "câu trả lời": "Khi cô ấy xoay người trong chiếc váy lấp lánh, khán giả không thể không bị quyến rũ bởi cách sequins bắt sáng, tạo ra một ánh sáng rực rỡ đầy mê hoặc."}</w:t>
      </w:r>
    </w:p>
    <w:p w14:paraId="20EC454D" w14:textId="77777777" w:rsidR="00660A04" w:rsidRDefault="009002C1">
      <w:r>
        <w:t xml:space="preserve">{"câu hỏi": "Làm thế nào để bạn kiểm tra độ chính xác của mô hình học máy?", "Câu trả lời": "Để kiểm tra độ chính xác của mô hình học máy, bạn cần so sánh các dự đoán của mô hình với một tập hợp các kết quả thực tế hoặc đúng. Quá trình này đòi hỏi phải sử dụng một tập dữ liệu đã được dành riêng để kiểm tra mô hình (ví dụ: \"test set\").\n\nDưới đây là các bước bạn có thể làm theo:\n\n1. **Chia tập dữ liệu**: Bắt đầu bằng cách chia tập dữ liệu thành hai phần\u2014a training set và một test set. Mô hình được đào tạo trên bộ đào tạo và sau đó được sử dụng để đưa ra dự đoán trên bộ thử nghiệm. \ n \ n2. **Đưa ra dự đoán**: Sử dụng mô hình đã đào tạo để đưa ra dự đoán trên bộ thử nghiệm.\n\n3. **So sánh dự đoán với kết quả thực tế**: So sánh dự đoán của mô hình với kết quả thực tế trong bộ </w:t>
      </w:r>
      <w:r>
        <w:lastRenderedPageBreak/>
        <w:t>thử nghiệm. Mỗi dự đoán được phân loại là đúng hoặc sai. \ n \ n4. **Tính toán độ chính xác**: Tính toán độ chính xác của mô hình bằng tỷ lệ dự đoán chính xác so với tổng dự đoán. Kết quả được biểu thị bằng tỷ lệ phần trăm. Ví dụ: nếu một mô hình đưa ra 80 dự đoán chính xác trong tổng số 100 dự đoán, độ chính xác của mô hình là 80%. \ n \ n Có nhiều số liệu đánh giá khác có thể được sử dụng để kiểm tra hiệu suất của mô hình học máy, chẳng hạn như độ chính xác, thu hồi, điểm F1 và đường cong ROC. Việc lựa chọn số liệu sẽ phụ thuộc vào vấn đề cụ thể và mục tiêu của mô hình. Ngoài ra, điều quan trọng là phải đánh giá mô hình trên dữ liệu mà nó chưa từng thấy trước đây để đảm bảo rằng nó có thể khái quát hóa thành dữ liệu mới."}</w:t>
      </w:r>
    </w:p>
    <w:p w14:paraId="232B54AB" w14:textId="77777777" w:rsidR="00660A04" w:rsidRDefault="009002C1">
      <w:r>
        <w:t>{"câu hỏi": "Tóm tắt bài viết \"Vai trò của trí tuệ nhân tạo trong cuộc sống hàng ngày".", "câu trả lời": "Bài viết thảo luận về tác động ngày càng tăng của Trí tuệ nhân tạo (AI) trong cuộc sống hàng ngày. AI hiện được tích hợp vào các khía cạnh khác nhau của cuộc sống, bao gồm du lịch, giao tiếp, giáo dục, chăm sóc sức khỏe, v.v. Với việc sử dụng AI, giờ đây mọi người có thể thực hiện các tác vụ phức tạp nhanh hơn, dễ dàng hơn và với độ chính xác tốt hơn. AI đã làm cho cuộc sống thuận tiện hơn bằng cách đơn giản hóa các nhiệm vụ và nâng cao hiệu quả. Lợi ích của AI không chỉ giới hạn ở các cá nhân, vì các doanh nghiệp và chính phủ cũng đang gặt hái những lợi ích của nó. AI được sử dụng trong thương mại điện tử, tài chính, vận tải và các ngành công nghiệp khác để nâng cao trải nghiệm của khách hàng và tăng hiệu quả hoạt động. Các chính phủ sử dụng AI cho các dự án như thành phố thông minh, kiểm soát giao thông và quản lý chất thải. Tuy nhiên, việc sử dụng rộng rãi AI đã làm dấy lên những lo ngại về đạo đức. Điều quan trọng là phải đảm bảo rằng AI được phát triển và sử dụng có trách nhiệm trong khi vẫn tôn trọng quyền riêng tư và nhân quyền. Hơn nữa, cần có các quy tắc và quy định để đảm bảo trách nhiệm giải trình và minh bạch trong việc sử dụng AI. Bất kể, khi công nghệ tiếp tục phát triển, trí tuệ nhân tạo sẽ đóng một vai trò thậm chí còn lớn hơn trong cuộc sống hàng ngày của chúng ta trong những năm tới.</w:t>
      </w:r>
    </w:p>
    <w:p w14:paraId="505BF8B7" w14:textId="77777777" w:rsidR="00660A04" w:rsidRDefault="009002C1">
      <w:r>
        <w:t>{"câu hỏi": "Giải thích cách xử lý ngôn ngữ tự nhiên có thể cải thiện dịch vụ khách hàng.", "Trả lời": "Xử lý ngôn ngữ tự nhiên (NLP) là một nhánh của trí tuệ nhân tạo cho phép máy tính hiểu, giải thích và phản hồi tốt hơn với lời nói và văn bản viết của con người. Công nghệ này có tiềm năng cải thiện đáng kể dịch vụ khách hàng theo nhiều cách khác nhau. \ n \ n \ n. Thứ nhất, NLP cho phép sử dụng chatbot và trợ lý ảo để cung cấp hỗ trợ khách hàng tự động. Các bot này sử dụng NLP để hiểu và giải thích các yêu cầu của khách hàng và cung cấp các phản hồi có liên quan trong thời gian thực, giảm thời gian chờ đợi cho khách hàng và giải phóng các đại lý dịch vụ khách hàng để tập trung vào các vấn đề phức tạp hơn. \ n \ nSecond, NLP có thể hỗ trợ các đại lý dịch vụ khách hàng xử lý các yêu cầu của khách hàng hiệu quả hơn. Thông qua các công cụ như phân tích tình cảm, NLP có thể giúp các đại lý hiểu được giọng điệu và mức độ khẩn cấp của giao tiếp với khách hàng, cho phép họ ưu tiên và phản hồi hiệu quả hơn. \ n \ nThird, NLP cũng có thể được sử dụng để phân tích phản hồi và đánh giá của khách hàng để xác định các vấn đề phổ biến và điểm đau, cho phép các doanh nghiệp cải thiện sản phẩm, dịch vụ và trải nghiệm khách hàng tổng thể.  Xử lý ngôn ngữ tự nhiên có thể cải thiện dịch vụ khách hàng bằng cách cho phép giao tiếp hiệu quả và hiệu quả hơn, nâng cao khả năng của các đại lý dịch vụ khách hàng để trả lời các câu hỏi của khách hàng và cung cấp những hiểu biết có giá trị về nhu cầu và sở thích của khách hàng."}</w:t>
      </w:r>
    </w:p>
    <w:p w14:paraId="73616117" w14:textId="77777777" w:rsidR="00660A04" w:rsidRDefault="009002C1">
      <w:r>
        <w:lastRenderedPageBreak/>
        <w:t>{"câu hỏi": "Mô tả một ứng dụng trong thế giới thực của học tăng cường.", "câu trả lời": "Một ứng dụng thực tế của học tăng cường có thể được tìm thấy trong lĩnh vực robot. Trong robot, học tăng cường có thể được sử dụng để huấn luyện robot hoàn thành nhiệm vụ một cách tự chủ theo cách thử và sai. Ví dụ, một robot có thể được huấn luyện để điều hướng qua một mê cung bằng cách liên tục cố gắng thực hiện nhiệm vụ và nhận phần thưởng hoặc hình phạt dựa trên mức độ hoạt động của nó. Theo thời gian, robot học cách tối ưu hóa hành vi của nó dựa trên phản hồi này, cuối cùng tìm ra con đường hiệu quả nhất thông qua mê cung. Một ví dụ thực tế khác về học tăng cường có thể được nhìn thấy trong sự phát triển của xe tự lái. Những chiếc xe này được trang bị các cảm biến thu thập thông tin về đường và môi trường xung quanh trong thời gian thực và các thuật toán học tăng cường được sử dụng để huấn luyện xe đưa ra quyết định an toàn và hiệu quả dựa trên dữ liệu này. Khi chiếc xe có nhiều kinh nghiệm hơn, nó có thể cải thiện hiệu suất và giảm thiểu lỗi. Trong tài chính, học tăng cường có thể được áp dụng cho giao dịch thuật toán để tối ưu hóa chiến lược đầu tư dựa trên dữ liệu lịch sử và xu hướng thị trường. Thuật toán học cách tối đa hóa lợi nhuận đầu tư bằng cách đưa ra quyết định thông minh dựa trên dữ liệu thị trường thời gian thực. Trong chơi game, học tăng cường đã được sử dụng để tạo ra các tác nhân AI có khả năng chơi trò chơi ở cấp độ siêu phàm, chẳng hạn như AlphaGo, sử dụng học tăng cường để trở thành chương trình máy tính đầu tiên đánh bại một người chơi chuyên nghiệp tại trò chơi cờ vây. Tác nhân AI đã học cách cải thiện lối chơi của mình bằng cách chơi hàng triệu trò chơi chống lại chính nó và nhận phần thưởng hoặc hình phạt dựa trên chiến thắng hoặc thua. Tóm lại, học tăng cường là một công cụ mạnh mẽ với nhiều ứng dụng trong robot, giao thông, tài chính, chơi game và nhiều lĩnh vực khác mà việc ra quyết định thông minh là rất quan trọng."}</w:t>
      </w:r>
    </w:p>
    <w:p w14:paraId="79D69CAC" w14:textId="77777777" w:rsidR="00660A04" w:rsidRDefault="009002C1">
      <w:r>
        <w:t>{"câu hỏi": "Tạo danh sách các quy tắc ngữ pháp và dấu câu đúng.", "câu trả lời": "1. Sử dụng dấu chấm để kết thúc câu khai báo và chữ viết tắt.\n2. Sử dụng dấu phẩy để phân tách các mục trong danh sách, giới thiệu dấu ngoặc kép, tách các mệnh đề phụ thuộc và độc lập và đặt các cụm từ giới thiệu.\n3. Sử dụng dấu chấm phẩy để phân tách các mệnh đề độc lập có liên quan chặt chẽ và phân tách các mục trong danh sách đã chứa dấu phẩy.\n4. Sử dụng dấu hai chấm để giới thiệu danh sách, trích dẫn hoặc giải thích.\n5. Sử dụng dấu nháy đơn để thể hiện sự chiếm hữu và hình thành các cơn co thắt.\n6. Sử dụng dấu ngoặc kép để kèm theo lời nói trực tiếp, tiêu đề của các tác phẩm ngắn và các cụm từ được sử dụng theo cách bất thường hoặc mỉa mai. \n7. Sử dụng dấu chấm than để thể hiện cảm xúc mạnh mẽ hoặc nhấn mạnh.\n8. Sử dụng dấu chấm hỏi để kết thúc câu nghi vấn.\n9. Bắt đầu tất cả các câu bằng một chữ in hoa, và viết hoa danh từ riêng và từ đầu tiên của một trích dẫn.\n10. Chủ ngữ và động từ phải thống nhất về số.\n11. Đại từ phải đồng ý về số lượng với danh từ mà chúng thay thế.\n12. Tính từ sửa đổi danh từ và đại từ, trong khi trạng từ sửa đổi động từ, tính từ và các trạng từ khác.\n13. Trong một câu, trạng ngữ nên được đặt càng gần càng tốt với các từ mà chúng sửa đổi.\n14. Các mệnh đề độc lập nên được phân tách bằng dấu chấm phẩy hoặc liên từ phối hợp, trong khi các mệnh đề phụ thuộc phải được phân tách bằng một liên từ phụ hoặc một đại từ quan hệ.\n15. Cấu trúc song song nên được sử dụng khi diễn đạt các ý tưởng tương tự để tăng sự rõ ràng và súc tích của câu.\n16. Tránh sử dụng các đoạn câu hoặc câu chạy."}</w:t>
      </w:r>
    </w:p>
    <w:p w14:paraId="39457349" w14:textId="77777777" w:rsidR="00660A04" w:rsidRDefault="009002C1">
      <w:r>
        <w:lastRenderedPageBreak/>
        <w:t>{"question": "Đưa ra bảng doanh số bán sản phẩm có cột ProductID, SaleDate và SaleAmount, hãy viết truy vấn SQL để tìm 5 sản phẩm hàng đầu có doanh số trung bình hàng ngày cao nhất trong tuần qua.", "answer": "Đây là truy vấn SQL sẽ cung cấp cho bạn top 5 sản phẩm có doanh số trung bình hàng ngày cao nhất trong tuần qua:\n\n'''\nSELECT 5 ProductID hàng đầu,  AVG(SaleAmount) AS AvgSaleAmount\nFROM YourTableNameHere\nWHERE SaleDate &gt; DATEADD(day, -7, GETDATE())\nGROUP BY ProductID\nORDER BY AvgSaleAmount DESC\n'''\n\nTrong truy vấn trên, hãy thay thế \"YourTableNameHere\" bằng tên thực của bảng. Truy vấn lọc kết quả trong đó SaleDate lớn hơn 7 ngày trước và tính toán số tiền bán trung bình trên mỗi sản phẩm trong tuần qua. Cuối cùng, truy vấn chọn 5 kết quả hàng đầu có số tiền bán hàng trung bình cao nhất."}</w:t>
      </w:r>
    </w:p>
    <w:p w14:paraId="38649AA7" w14:textId="77777777" w:rsidR="00660A04" w:rsidRDefault="009002C1">
      <w:r>
        <w:t>{"question": "Thiết kế quy trình phân loại văn bản thành hai loại.", "answer": "Đây là quy trình phân loại văn bản thành hai loại:\n\n1. Bắt đầu bằng cách xác định hai loại rõ ràng: Bước đầu tiên trong việc thiết kế quy trình phân loại văn bản là xác định các danh mục rõ ràng. Đây sẽ là cơ sở để phát triển mô hình phân loại. Đảm bảo rằng các danh mục là riêng biệt và loại trừ lẫn nhau.\n\n2. Thu thập và tiền xử lý dữ liệu: Thu thập một lượng lớn dữ liệu văn bản có liên quan đến hai loại. Làm sạch và xử lý trước dữ liệu bằng cách xóa mọi thông tin hoặc ký tự không liên quan, chuyển đổi tất cả văn bản thành chữ thường và xóa mọi dấu câu hoặc ký tự đặc biệt.\n\n3. Chuyển đổi văn bản thành biểu diễn số: Vì các thuật toán học máy chỉ có thể hoạt động với dữ liệu số, văn bản cần được chuyển đổi thành các biểu diễn số. Điều này có thể được thực hiện bằng cách sử dụng các kỹ thuật như Túi từ, Tần số tài liệu nghịch đảo tần số thuật ngữ (TF-IDF) hoặc nhúng từ bằng cách sử dụng các mô hình được đào tạo trước như Word2Vec hoặc GloVe. \ n \ n4. Xây dựng mô hình phân loại: Chọn một thuật toán phân loại thích hợp như Logistic Regression, Naive Bayes, Support Vector Machines (SVM) hoặc Decision Trees. Đào tạo mô hình về dữ liệu văn bản được xử lý trước và đánh giá độ chính xác của nó.\n\n5. Tinh chỉnh và tối ưu hóa mô hình: Khi mô hình đã được xây dựng, hãy tinh chỉnh và tối ưu hóa mô hình bằng cách thử nghiệm với các siêu tham số khác nhau hoặc sử dụng các kỹ thuật như xác thực chéo hoặc tìm kiếm lưới để cải thiện hiệu suất của nó. \ n \ n6. Kiểm tra mô hình trên dữ liệu mới: Kiểm tra mô hình trên dữ liệu mới, không nhìn thấy để đánh giá khả năng khái quát hóa và phân loại văn bản một cách chính xác. \ n \ n7. Triển khai mô hình: Khi mô hình đã được kiểm tra và tối ưu hóa, hãy triển khai nó trong môi trường sản xuất để phân loại dữ liệu văn bản thành hai danh mục đã xác định."}</w:t>
      </w:r>
    </w:p>
    <w:p w14:paraId="068DB810" w14:textId="77777777" w:rsidR="00660A04" w:rsidRDefault="009002C1">
      <w:r>
        <w:t xml:space="preserve">{"câu hỏi": "Mô tả một ví dụ về cách phân tích tình cảm được sử dụng trong dịch vụ khách hàng.", "câu trả lời": "Một ví dụ về cách phân tích tình cảm được sử dụng trong dịch vụ khách hàng là thông qua phân tích phản hồi và đánh giá của khách hàng. Các công ty có thể sử dụng thuật toán phân tích tình cảm để xử lý một lượng lớn dữ liệu văn bản từ các biểu mẫu phản hồi của khách hàng, email hoặc bài đăng trên phương tiện truyền thông xã hội để xác định tình cảm tổng thể của trải nghiệm khách hàng. Thuật toán có thể nhận các từ khóa, cụm từ và thậm chí cả biểu tượng cảm xúc cụ thể để xác định xem phản hồi là tích cực, tiêu cực hay trung tính. Bằng cách sử dụng phân tích tình cảm, các nhóm dịch vụ khách hàng có thể nhanh chóng xác định các mẫu trong dữ liệu, chẳng hạn như các khiếu nại hoặc vấn đề phổ biến và thực hiện hành động để giải quyết chúng. Ví dụ: nếu nhiều khách hàng bày tỏ sự </w:t>
      </w:r>
      <w:r>
        <w:lastRenderedPageBreak/>
        <w:t>thất vọng về thời gian chờ đợi lâu cho dịch vụ khách hàng, công ty có thể tăng nhân sự hoặc triển khai một hệ thống mới để quản lý hàng đợi tốt hơn. Ngoài ra, phân tích tình cảm có thể giúp các công ty xác định và thưởng cho phản hồi tích cực bằng cách cảm ơn khách hàng đã hỗ trợ hoặc giải quyết bất kỳ vấn đề nào họ có thể gặp phải. Nhìn chung, phân tích tình cảm giúp các nhóm dịch vụ khách hàng phân tích hiệu quả một lượng lớn phản hồi của khách hàng, xác định các lĩnh vực cần cải thiện và cung cấp trải nghiệm khách hàng tổng thể tốt hơn."}</w:t>
      </w:r>
    </w:p>
    <w:p w14:paraId="05DAE48E" w14:textId="77777777" w:rsidR="00660A04" w:rsidRDefault="009002C1">
      <w:r>
        <w:t>{"question": "Giải thích sự khác biệt giữa rừng ngẫu nhiên và cây quyết định.", "answer": "Cây quyết định là một mô hình dựa trên cây được sử dụng trong học máy, trong đó dữ liệu được phân chia tại các nút dựa trên các điều kiện nhất định dựa trên các tính năng đầu vào để tối đa hóa sự phân tách của các lớp trong biến đích. Đây là một phương pháp đơn giản và mạnh mẽ để phân loại và các nhiệm vụ hồi quy. Mặt khác, rừng ngẫu nhiên là một phương pháp học tập tổng hợp được tạo thành từ sự kết hợp của nhiều cây quyết định, trong đó mỗi cây được xây dựng trên một tập dữ liệu khởi động (lấy mẫu ngẫu nhiên dữ liệu đào tạo ban đầu với sự thay thế) với lựa chọn ngẫu nhiên các tính năng để phân tách tại mỗi nút. Các dự đoán của các cây quyết định riêng lẻ sau đó được tổng hợp, bằng cách lấy chế độ phân loại và giá trị trung bình cho các nhiệm vụ hồi quy để tạo ra kết quả cuối cùng. Tóm lại, sự khác biệt chính giữa cây quyết định và rừng ngẫu nhiên là trong khi cây quyết định là một mô hình duy nhất sử dụng tất cả các tính năng dự đoán để tạo ra dự đoán,  Rừng ngẫu nhiên là một tập hợp của một số cây quyết định chọn một tập hợp nhỏ hơn các tính năng dự đoán được chọn ngẫu nhiên để tạo ra dự đoán trung bình. Rừng ngẫu nhiên thường dẫn đến các dự đoán đáng tin cậy và chính xác hơn so với một cây quyết định duy nhất do giảm phương sai do tính trung bình các dự đoán của nhiều cây."}</w:t>
      </w:r>
    </w:p>
    <w:p w14:paraId="397ECB8A" w14:textId="77777777" w:rsidR="00660A04" w:rsidRDefault="009002C1">
      <w:r>
        <w:t>{"question": "Tạo một tiêu đề sáng tạo tóm tắt đoạn văn đã cho. - Airbnb là một thị trường cộng đồng trực tuyến kết nối những người tìm kiếm chỗ ở cho thuê ngắn hạn với chủ nhà cho thuê phòng, nhà hoặc căn hộ của họ. Airbnb cho phép chủ nhà kiếm tiền và khách du lịch được hưởng lợi từ chỗ ở thân thiện với ngân sách.", "Trả lời": "Airbnb: Kết nối khách du lịch với chỗ ở thân thiện với ngân sách và trao quyền cho chủ nhà kiếm tiền"}</w:t>
      </w:r>
    </w:p>
    <w:p w14:paraId="50535090" w14:textId="77777777" w:rsidR="00660A04" w:rsidRDefault="009002C1">
      <w:r>
        <w:t>{"câu hỏi": "Tìm số lượng học sinh tham gia khảo sát - Cuộc khảo sát được thực hiện để điều tra sự thay đổi từ lớp học vật lý sang lớp học ảo. Nó đã được gửi đến 500 sinh viên, và 89,4% trả lời với kết quả thỏa đáng.", "trả lời": "Vì bạn đã đề cập rằng cuộc khảo sát đã được gửi đến 500 sinh viên và 89,4% sinh viên trả lời với kết quả thỏa đáng, chúng tôi có thể tìm thấy số lượng sinh viên tham gia khảo sát như sau: \n\nSố sinh viên tham gia = 89,4% của 500 \n = (89,4 /100) * 500\n = 447\n\nDo đó,  447 sinh viên đã tham gia khảo sát."}</w:t>
      </w:r>
    </w:p>
    <w:p w14:paraId="27467F94" w14:textId="77777777" w:rsidR="00660A04" w:rsidRDefault="009002C1">
      <w:r>
        <w:t>{"câu hỏi": "Tạo tuyên bố kêu gọi hành động khuyến khích mọi người quyên góp cho trung tâm cứu trợ động vật.", "trả lời": "\"Tạo sự khác biệt ngay hôm nay bằng cách quyên góp cho trung tâm cứu trợ động vật địa phương của bạn. Món quà của bạn có thể là chìa khóa để cung cấp dịch vụ chăm sóc cứu sống và tìm kiếm những ngôi nhà yêu thương cho những người bạn lông lá của chúng ta đang gặp khó khăn.</w:t>
      </w:r>
    </w:p>
    <w:p w14:paraId="56990D62" w14:textId="77777777" w:rsidR="00660A04" w:rsidRDefault="009002C1">
      <w:r>
        <w:lastRenderedPageBreak/>
        <w:t>{"question": "Tạo một chuỗi JSON hợp lệ từ các mục sau: - name: Joe Smith\nage: 33\noccupation: Software Developer", "answer": "Đây là một chuỗi JSON hợp lệ được tạo từ đầu vào được cung cấp:\n\n'''\n{\n \"name\": \"Joe Smith\",\n \"age\": 33,\n \"occupation\": \"Software Developer\"\n}\n''''}</w:t>
      </w:r>
    </w:p>
    <w:p w14:paraId="48A3406B" w14:textId="50446E4B" w:rsidR="00660A04" w:rsidRDefault="009002C1">
      <w:r>
        <w:t>{"câu hỏi": "Liệt kê một vài mẹo để tạo nội dung hiệu quả cho trang web.", "Trả lời": "Tạo nội dung hiệu quả cho trang web là chìa khóa để thu hút, giáo dục và thu hút khán giả của bạn. Dưới đây là một vài mẹo để tạo nội dung như vậy: \ n \ n1. Biết đối tượng của bạn: Hiểu những gì khán giả của bạn đang tìm kiếm và tạo nội dung đáp ứng nhu cầu của họ. Điều này có nghĩa là thu thập thông tin chi tiết như sở thích, tuổi tác, vị trí và sở thích của họ. \ n \ n2. Giữ chủ đề: Đảm bảo rằng nội dung của bạn tập trung vào chủ đề chính và bạn không đi lạc quá xa. Điều này đảm bảo rằng trang web của bạn vẫn có liên quan đến khách truy cập và cung cấp giá trị. \ n \ n3. Sử dụng hình ảnh: Sử dụng hình ảnh, sơ đồ, đồ họa thông tin hoặc video để giúp chia nhỏ nội dung của bạn và làm cho nội dung hấp dẫn trực quan hơn. Những điều này giúp truyền tải thông điệp của bạn hiệu quả hơn và tăng mức độ tương tác với khán giả của bạn. \ n \ n4. Giữ cho nó đơn giản: Giữ cho nội dung trang web của bạn đơn giản và dễ hiểu. Tránh sử dụng ngôn ngữ quá kỹ thuật hoặc phức tạp và nhằm mục đích làm cho thông tin có thể truy cập được cho tất cả người dùng. \ n \ n5. Luôn cập nhật: Thường xuyên cập nhật nội dung của bạn để phản ánh những thay đổi trong ngành hoặc doanh nghiệp của bạn. Điều này đảm bảo rằng trang web của bạn vẫn có liên quan và cập nhật, và nó có thể giúp tăng thứ hạng công cụ tìm kiếm của bạn. \ n \ n6. Ngắn gọn: Tránh nội dung dài dòng và nhằm mục đích truyền tải thông điệp của bạn một cách rõ ràng, súc tích và hấp dẫn. Người dùng web thường có khoảng thời gian chú ý ngắn và không muốn dành nhiều thời gian để đọc các bài viết dài. \ n \ n7. Sử dụng SEO: Tối ưu hóa nội dung của bạn cho các công cụ tìm kiếm bằng cách kết hợp các từ khóa, mô tả meta và thẻ tiêu đề. Điều này giúp cải thiện khả năng hiển thị và xếp hạng trang web của bạn trên các trang kết quả của công cụ tìm kiếm.\n\nBằng cách làm theo các mẹo này, bạn có thể tạo nội dung hiệu quả cho trang web của mình để thu hút và giữ chân khách truy cập, đồng thời giúp phát triển sự hiện diện trực tuyến của bạn."}</w:t>
      </w:r>
    </w:p>
    <w:sectPr w:rsidR="00660A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7940797">
    <w:abstractNumId w:val="8"/>
  </w:num>
  <w:num w:numId="2" w16cid:durableId="548616132">
    <w:abstractNumId w:val="6"/>
  </w:num>
  <w:num w:numId="3" w16cid:durableId="495851135">
    <w:abstractNumId w:val="5"/>
  </w:num>
  <w:num w:numId="4" w16cid:durableId="1727026904">
    <w:abstractNumId w:val="4"/>
  </w:num>
  <w:num w:numId="5" w16cid:durableId="500971523">
    <w:abstractNumId w:val="7"/>
  </w:num>
  <w:num w:numId="6" w16cid:durableId="1958288983">
    <w:abstractNumId w:val="3"/>
  </w:num>
  <w:num w:numId="7" w16cid:durableId="203948481">
    <w:abstractNumId w:val="2"/>
  </w:num>
  <w:num w:numId="8" w16cid:durableId="684939947">
    <w:abstractNumId w:val="1"/>
  </w:num>
  <w:num w:numId="9" w16cid:durableId="113352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72DA"/>
    <w:rsid w:val="0015074B"/>
    <w:rsid w:val="0029639D"/>
    <w:rsid w:val="00326F90"/>
    <w:rsid w:val="00660A04"/>
    <w:rsid w:val="009002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2F98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872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45734</Words>
  <Characters>260690</Characters>
  <Application>Microsoft Office Word</Application>
  <DocSecurity>0</DocSecurity>
  <Lines>2172</Lines>
  <Paragraphs>611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2023-07-21T08:19:00Z</dcterms:modified>
  <cp:category/>
</cp:coreProperties>
</file>