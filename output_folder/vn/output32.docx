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F32597" w14:textId="2BB298F6" w:rsidR="00866010" w:rsidRDefault="00103E8B">
      <w:r>
        <w:t>{"</w:t>
      </w:r>
      <w:proofErr w:type="spellStart"/>
      <w:r>
        <w:t>câu</w:t>
      </w:r>
      <w:proofErr w:type="spellEnd"/>
      <w:r>
        <w:t xml:space="preserve"> </w:t>
      </w:r>
      <w:proofErr w:type="spellStart"/>
      <w:r>
        <w:t>hỏi</w:t>
      </w:r>
      <w:proofErr w:type="spellEnd"/>
      <w:r>
        <w:t>": "</w:t>
      </w:r>
      <w:proofErr w:type="spellStart"/>
      <w:r>
        <w:t>Tạo</w:t>
      </w:r>
      <w:proofErr w:type="spellEnd"/>
      <w:r>
        <w:t xml:space="preserve"> </w:t>
      </w:r>
      <w:proofErr w:type="spellStart"/>
      <w:r>
        <w:t>một</w:t>
      </w:r>
      <w:proofErr w:type="spellEnd"/>
      <w:r>
        <w:t xml:space="preserve"> hệ thống quản lý thời gian mới cho các chuyên gia làm việc.", "câu trả lời": "Giới thiệu EfficientMe, một hệ thống quản lý thời gian mới được thiết kế cho các chuyên gia làm việc muốn tối ưu hóa năng suất và cân bằng cuộc sống công việc của họ. Đây là cách nó hoạt động:\n\n1. ** Thiết lập mục tiêu: ** Bắt đầu bằng cách thiết lập các mục tiêu rõ ràng, có thể đạt được cho công việc và cuộc sống cá nhân của bạn. EfficientMe giúp bạn chia nhỏ các mục tiêu dài hạn của mình thành các nhiệm vụ nhỏ hơn, dễ quản lý hơn và ưu tiên chúng dựa trên mức độ khẩn cấp và tầm quan trọng. \ n \ n2. ** Phân bổ nhiệm vụ: ** Sử dụng EfficientMe để phân bổ nhiệm vụ của bạn thành các khối thời gian trong suốt ngày, tuần và tháng. Điều này sẽ giúp bạn sắp xếp lịch trình của mình và đảm bảo rằng bạn có thể làm việc hướng tới mục tiêu của mình một cách có cấu trúc. \ n \ n3. ** Chế độ lấy nét: ** Khi đến lúc làm việc trên một tác vụ, hãy bật Chế độ lấy nét trên EfficientMe. Tính năng này chặn tất cả các thông báo, cảnh báo ứng dụng và tiếng ồn trong một khoảng thời gian xác định trước để giảm thiểu phiền nhiễu và giúp bạn tập trung. \n\n4. ** Theo dõi thời gian: ** EfficientMe cho phép bạn theo dõi thời gian bạn dành cho mỗi nhiệm vụ để cung cấp cho bạn một bức tranh rõ ràng về năng suất của bạn. Sử dụng tính năng này để phân tích cách bạn sử dụng thời gian của mình và xác định bất kỳ lĩnh vực nào mà bạn có thể làm việc hiệu quả hơn. \ n \ n5. ** Nghỉ giải lao &amp;; Phần thưởng: ** Nghỉ giải lao thường xuyên là một phần quan trọng của việc quản lý thời gian và EfficientMe nhắc nhở bạn rời khỏi công việc và sạc lại pin. Hệ thống cũng cho phép bạn đặt phần thưởng khi bạn hoàn thành một nhiệm vụ hoặc đạt được mục tiêu, để giúp bạn có động lực và đi đúng hướng. \ n \ n6. **Báo cáo &amp;; Thông tin chi tiết:** EfficientMe tạo các báo cáo cho bạn thấy bạn đang tiến tới mục tiêu của mình như thế nào, cùng với thông tin chi tiết như thời gian hiệu quả nhất trong ngày và các nhiệm vụ khiến bạn mất nhiều thời gian nhất để hoàn thành. Sử dụng thông tin này để đưa ra quyết định sáng suốt về cách bạn quản lý thời gian của mình trong tương lai.\n\nEfficientMe là một hệ thống quản lý thời gian toàn diện giúp bạn luôn ngăn nắp, giảm thiểu phiền nhiễu và hướng tới các mục tiêu nghề nghiệp và cá nhân một cách có cấu trúc và hiệu quả."}</w:t>
      </w:r>
    </w:p>
    <w:p w14:paraId="77F5EC11" w14:textId="77777777" w:rsidR="00866010" w:rsidRDefault="00103E8B">
      <w:r>
        <w:t xml:space="preserve">{"câu hỏi": "Tạo quảng cáo chiêu hàng cho một nhà tư vấn tiếp thị.", "Câu trả lời": "Bạn có mệt mỏi với việc doanh nghiệp của mình tụt hậu so với đối thủ cạnh tranh không? Bạn có muốn thấy sự gia tăng lưu lượng truy cập, khách hàng tiềm năng và doanh số bán hàng không?  Sau đó, bạn cần sự giúp đỡ của một nhà tư vấn tiếp thị chuyên nghiệp. \ n \ n Các chuyên gia tư vấn giàu kinh nghiệm của chúng tôi biết những gì cần thiết để đưa doanh nghiệp của bạn lên một tầm cao mới. Chúng tôi chuyên tạo ra các chiến lược tiếp thị tùy chỉnh phù hợp với ngành, đối tượng mục tiêu và mục tiêu công ty cụ thể của bạn. Cho dù đó là thông qua các chiến thuật tiếp thị kỹ thuật số sáng tạo, các chiến dịch truyền thông xã hội hấp dẫn hay quảng cáo được nhắm mục tiêu, chúng tôi có các công cụ và chuyên môn để giúp doanh nghiệp của bạn phát triển. \n\nNhóm của chúng tôi làm việc chặt chẽ với bạn để hiểu doanh nghiệp của bạn, khách hàng của bạn và điều gì khiến bạn nổi bật trên thị trường. Từ đó, chúng tôi phát triển một kế hoạch toàn diện để tăng khả năng hiển thị của bạn và thu hút nhiều khách hàng hơn. Chúng tôi sử dụng dữ liệu và phân tích để liên tục điều chỉnh và tối ưu hóa các chiến lược của mình để đảm bảo rằng bạn thấy kết quả thực sự. Đầu tư vào một nhà tư vấn tiếp thị là một khoản đầu tư vào tương lai của doanh nghiệp bạn. Hãy để chúng tôi giúp bạn phát huy hết tiềm năng và đạt được mục tiêu của mình. Hãy liên hệ với </w:t>
      </w:r>
      <w:r>
        <w:lastRenderedPageBreak/>
        <w:t>chúng tôi ngay hôm nay để tìm hiểu thêm về cách chúng tôi có thể giúp bạn đưa doanh nghiệp của mình lên một tầm cao mới."}</w:t>
      </w:r>
    </w:p>
    <w:p w14:paraId="306E3CB1" w14:textId="77777777" w:rsidR="00866010" w:rsidRDefault="00103E8B">
      <w:r>
        <w:t>{"câu hỏi": "Viết regex cho địa chỉ email.", "câu trả lời": "Một biểu thức chính quy để xác thực địa chỉ email có thể được viết như sau:\n\n'^[a-zA-Z0-9.! #$%&amp;\u2019*+/=?^_'{|} ~-]+@[a-zA-Z0-9-]+(?:\ \. [a-zA-Z0-9-]+)*$'\n\nThis regex kiểm tra những điều sau:\n- Địa chỉ email bắt đầu bằng một hoặc nhiều ký tự từ bộ sau: chữ thường và chữ hoa, chữ số và ký tự đặc biệt như .! #$%&amp;\u2019*+/=?^_'{|} ~- \n- Ký hiệu @ phải tuân theo bộ ký tự ban đầu\n- Sau ký hiệu @, địa chỉ email phải chứa một hoặc nhiều ký tự từ bộ sau: chữ thường và chữ hoa và chữ số, được phân tách bằng dấu gạch nối\n- Các ký tự theo sau ký hiệu @ phải được theo sau bởi một dấu chấm và ít nhất một bộ ký tự từ bộ sau:  Các chữ cái và chữ số viết thường và viết hoa, được phân tách bằng dấu gạch nối \ n- Regex cho phép nhiều bộ ký tự được phân tách bằng dấu chấm sau ký hiệu @. \n\nLưu ý rằng đây chỉ là một regex có thể có để xác thực địa chỉ email và có nhiều biến thể khác có thể được sử dụng tùy thuộc vào các yêu cầu cụ thể."}</w:t>
      </w:r>
    </w:p>
    <w:p w14:paraId="101B172A" w14:textId="77777777" w:rsidR="00866010" w:rsidRDefault="00103E8B">
      <w:r>
        <w:t>{"câu hỏi": "Động não ba giải pháp để cải thiện giao thông công cộng.", "Trả lời": "1. ** Triển khai công nghệ tiên tiến:** Nâng cấp cơ sở hạ tầng công nghệ của hệ thống giao thông công cộng có thể nâng cao hiệu quả dịch vụ của mình. Điều này có thể bao gồm giới thiệu hệ thống thanh toán không tiếp xúc, cung cấp thông tin theo dõi thời gian thực cho xe buýt và xe lửa và tích hợp các ứng dụng lập kế hoạch tuyến đường để hỗ trợ hành khách tốt hơn trong hành trình của họ. Việc kết hợp phân tích dữ liệu lớn và trí tuệ nhân tạo cũng có thể tạo điều kiện lập kế hoạch tuyến đường tốt hơn và giúp giảm tắc nghẽn. \ n \ n2. ** Thúc đẩy giao thông bền vững: ** Khuyến khích nhiều người sử dụng phương tiện giao thông công cộng có thể giúp giảm số lượng ô tô trên đường, góp phần giảm giao thông và ô nhiễm không khí. Điều này có thể đạt được bằng cách cung cấp các gói giảm giá cho người dùng thường xuyên, tạo ra một lịch trình hiệu quả và đúng giờ và cải thiện sự sạch sẽ và an toàn. Ngoài ra, đầu tư vào cơ sở hạ tầng của đường đi xe đạp và đi bộ cũng có thể thúc đẩy một xã hội lành mạnh và có ý thức về môi trường hơn. \ n \ n3. ** Mở rộng mạng lưới giao thông: ** Phát triển mạng lưới giao thông toàn diện hơn có thể cung cấp khả năng tiếp cận tốt hơn đến các khu vực xa xôi hoặc ít dân cư. Điều này có thể được thực hiện bằng cách xây dựng các tuyến xe lửa hoặc xe buýt mới hoặc mở rộng phạm vi phủ sóng của những tuyến hiện có. Ngoài ra, quan hệ đối tác công-tư có thể khuyến khích đi chung xe hoặc đi chung xe giữa hàng xóm hoặc đồng nghiệp, giảm chi phí vận chuyển và tăng khả năng tiếp cận dễ dàng đến các vùng sâu vùng xa."}</w:t>
      </w:r>
    </w:p>
    <w:p w14:paraId="7A5456F5" w14:textId="77777777" w:rsidR="00866010" w:rsidRDefault="00103E8B">
      <w:r>
        <w:t xml:space="preserve">{"question": "So sánh và đối chiếu Depth-First Search (DFS) và Wideth-First Search (BFS).", "answer": "Depth-First Search (DFS) và Wideth-First Search (BFS) là hai thuật toán phổ biến được sử dụng để tìm kiếm và duyệt qua các cấu trúc dữ liệu cây và đồ thị. Mặc dù cả hai thuật toán đều có mục tiêu tương tự, nhưng chúng khác nhau về thứ tự truy cập các nút và cấu trúc dữ liệu mà chúng sử dụng để theo dõi các nút đã truy cập và phát hiện. \ n \ nDFS đi qua một biểu đồ hoặc cây bằng cách khám phá càng xa càng tốt dọc theo mỗi nhánh trước khi quay lại. Nó bắt đầu tại một nút gốc và khám phá càng xa càng tốt dọc theo mỗi nhánh trước khi quay trở lại. Nó truy cập các nút bằng cách đi càng sâu càng tốt cho đến khi không </w:t>
      </w:r>
      <w:r>
        <w:lastRenderedPageBreak/>
        <w:t>còn các nút chưa được truy cập, trước khi chuyển sang nhánh tiếp theo. DFS sử dụng cấu trúc dữ liệu ngăn xếp để theo dõi các nút truy cập. Điều này có nghĩa là các nút được phát hiện gần đây nhất được truy cập đầu tiên. Mặt khác, BFS đi qua một biểu đồ hoặc cây bằng cách khám phá tất cả các nút lân cận ở độ sâu hiện tại trước khi chuyển sang các nút ở mức độ sâu tiếp theo. Nó bắt đầu tại một nút gốc và ghé thăm tất cả các nước láng giềng của nó, sau đó chuyển sang thăm hàng xóm của hàng xóm, v.v. cho đến khi không còn nút nào để truy cập. BFS sử dụng cấu trúc dữ liệu hàng đợi để theo dõi các nút cần truy cập. Vì đây là cấu trúc dữ liệu nhập trước, xuất trước, các nút được phát hiện lâu đời nhất được truy cập đầu tiên. \ n \ n Tóm lại, sự khác biệt chính giữa hai thuật toán là thứ tự chúng truy cập các nút và cấu trúc dữ liệu mà chúng sử dụng. DFS đi sâu trước, trong khi BFS đi rộng trước. DFS sử dụng ngăn xếp trong khi BFS sử dụng hàng đợi. Những khác biệt này có thể dẫn đến một thuật toán phù hợp hơn cho một vấn đề hoặc ứng dụng cụ thể so với thuật toán kia, tùy thuộc vào kết quả mong muốn."}</w:t>
      </w:r>
    </w:p>
    <w:p w14:paraId="1098F7C2" w14:textId="77777777" w:rsidR="00866010" w:rsidRDefault="00103E8B">
      <w:r>
        <w:t>{"question": "Tính tổng của chuỗi hình học 1+(1/3)+(1/3)^2 + (1/3)^3 + \u2026. Thể hiện câu trả lời của bạn dưới dạng phân số chung.", "câu trả lời": "Đây là một chuỗi hình học vô hạn với số hạng đầu tiên a = 1 và tỷ lệ chung r = 1/3. Như vậy tổng là: \n a/(1-r) = 1/(1-1/3) = 1/(2/3)=3/2.\n"}</w:t>
      </w:r>
    </w:p>
    <w:p w14:paraId="57657F9A" w14:textId="77777777" w:rsidR="00866010" w:rsidRDefault="00103E8B">
      <w:r>
        <w:t>{"câu hỏi": "Viết lại bài thơ \"Con đường không đi\" theo cách nói của riêng bạn.", "câu trả lời": "Những con đường mòn chuyển hướng bên trong rừng,\nVà xin lỗi vì tôi không thể đi thành hai,\nTôi đứng và nhìn xuống càng xa càng tốt,\nĐến nơi con đường uốn cong trong bụi rậm.\n\nSau đó, tôi lấy cái kia, khá công bằng,\nVà có lẽ nó có yêu sách lớn nhất,\ nNó là cỏ và dường như ít đi lại ở đó, \ n Và đối với cả hai buổi sáng hôm đó bằng nhau, \ nTrong lá không có bước nào bị giẫm lên màu đen. \ n \ n, tôi đã lưu cái đầu tiên cho một ngày khác, \ nNhưng nghi ngờ liệu tôi có nên quay lại không, \ nTôi sẽ nói điều này với một tiếng thở dài, \ n Trong tương lai xa, \ nDặm và dặm đã trôi qua, \ nHai con đường mòn, tách ra trong rừng và tôi,\nTôi lấy một con đường dường như ít người đi nhất,\nVà điều đó đã tạo ra sự khác biệt về tổng thể."}</w:t>
      </w:r>
    </w:p>
    <w:p w14:paraId="6BDD24A3" w14:textId="77777777" w:rsidR="00866010" w:rsidRDefault="00103E8B">
      <w:r>
        <w:t>{"question": "Dịch câu \"Il est tr\u00e8s beau aujourd'hui\" sang tiếng Anh.", "answer": "\"Hôm nay nó rất đẹp.\""}</w:t>
      </w:r>
    </w:p>
    <w:p w14:paraId="1DD37E6C" w14:textId="77777777" w:rsidR="00866010" w:rsidRDefault="00103E8B">
      <w:r>
        <w:t xml:space="preserve">{"câu hỏi": "Mô tả vai trò của di truyền học trong sự phát triển.", "Trả lời": "Di truyền học đóng một vai trò quan trọng trong sự phát triển, ảnh hưởng đến mọi thứ từ đặc điểm thể chất đến đặc điểm hành vi và tính nhạy cảm với một số bệnh. Thông tin di truyền mà chúng ta thừa hưởng từ cha mẹ được chứa trong DNA trong các tế bào của cơ thể, cung cấp bản thiết kế chỉ đạo sự tăng trưởng và hình thành các đặc điểm thể chất của chúng ta cũng như ảnh hưởng đến sự phát triển nhận thức, cảm xúc và xã hội của chúng ta. Trong quá trình thụ tinh, tinh trùng và tế bào trứng kết hợp để tạo thành hợp tử,  trong đó chứa một bộ thông tin di truyền hoàn chỉnh từ cả cha và mẹ. Khi hợp tử phân chia và phát triển thành phôi, các hướng dẫn di truyền này hướng dẫn sự hình thành các tế bào, mô và cơ quan, đồng thời giúp xác định các đặc điểm như màu mắt, màu tóc và chiều cao. Di truyền học cũng đóng một vai trò trong sự phát triển của não và hệ thần kinh, ảnh hưởng đến cách chúng ta xử lý thông tin, học hỏi và hành xử. Các yếu tố di truyền có thể ảnh hưởng đến các đặc điểm như trí </w:t>
      </w:r>
      <w:r>
        <w:lastRenderedPageBreak/>
        <w:t>thông minh, tính cách và sức khỏe tâm thần, và cũng có thể ảnh hưởng đến khả năng phát triển một số rối loạn thần kinh và tâm thần. Tuy nhiên, điều quan trọng cần lưu ý là di truyền học không phải là yếu tố duy nhất trong sự phát triển. Các yếu tố môi trường như dinh dưỡng, tiếp xúc với độc tố hoặc căng thẳng và kinh nghiệm xã hội cũng có thể có tác động đáng kể đến sự phát triển, tương tác với các yếu tố di truyền theo những cách phức tạp. Tóm lại, di truyền học cung cấp nền tảng cho sự phát triển, giúp hình thành các đặc điểm thể chất, nhận thức và hành vi khiến chúng ta trở thành những cá thể độc đáo. Tuy nhiên, chính sự tương tác giữa di truyền học và ảnh hưởng của môi trường cuối cùng quyết định kết quả của sự phát triển."}</w:t>
      </w:r>
    </w:p>
    <w:p w14:paraId="55A5BCCA" w14:textId="77777777" w:rsidR="00866010" w:rsidRDefault="00103E8B">
      <w:r>
        <w:t>{"question": "Giả sử f(z) và g(z) là đa thức trong z, và bậc của g(z) nhỏ hơn bậc f(z). Nếu bậc f(z) là hai, bậc f(z)+g(z)?", "trả lời": " \nĐa thức f(z) và g(z), trong đó deg(g(z)) &lt; deg(f(z)) và deg(f(z)) = 2: \n\nf(z) = a2*z^2 + a1*z + a0 \n\ng(z) = b1*z + b0 \n\nThen, f(z) + g(z) = a2*z^2 + (a1+b1)*z + (a0+b0). \n\nDo đó, bậc f(z) + g(z) là 2."}</w:t>
      </w:r>
    </w:p>
    <w:p w14:paraId="52487D21" w14:textId="77777777" w:rsidR="00866010" w:rsidRDefault="00103E8B">
      <w:r>
        <w:t>{"câu hỏi": "Tạo ra ba từ mô tả máy tính.", "trả lời": "1. Hiệu quả\n2. Thông minh\n3. Đa năng"}</w:t>
      </w:r>
    </w:p>
    <w:p w14:paraId="41F53C78" w14:textId="77777777" w:rsidR="00866010" w:rsidRDefault="00103E8B">
      <w:r>
        <w:t>{"câu hỏi": "Mức lương trung bình hàng năm cho một nhà phát triển dịch vụ khách hàng là bao nhiêu?", "Câu trả lời": "Tôi xin lỗi, nhưng tôi không thể tìm thấy thông tin cụ thể về mức lương trung bình hàng năm cho một nhà phát triển dịch vụ khách hàng. Tuy nhiên, dựa trên dữ liệu lương từ các trang web như Glassdoor, PayScale và Indeed, có vẻ như mức lương trung bình hàng năm cho một đại diện dịch vụ khách hàng dao động từ 25.000 đến 40.000 đô la, trong khi mức lương trung bình hàng năm của nhà phát triển phần mềm dao động từ 60.000 đến 100.000 đô la, tùy thuộc vào kinh nghiệm, vị trí và công ty. Vì một nhà phát triển dịch vụ khách hàng có thể sẽ có các kỹ năng và trách nhiệm chồng chéo lên cả hai vai trò, mức lương của họ có thể nằm trong phạm vi đó."}</w:t>
      </w:r>
    </w:p>
    <w:p w14:paraId="781DAD7E" w14:textId="77777777" w:rsidR="00866010" w:rsidRDefault="00103E8B">
      <w:r>
        <w:t>{"question": "Đưa ra danh sách các mục, hãy tạo một chuỗi được phân tách bằng dấu phẩy. - Chuối, Cam, Dứa", "Trả lời": "\"Chuối, Cam, Dứa\"}</w:t>
      </w:r>
    </w:p>
    <w:p w14:paraId="2595BC2D" w14:textId="77777777" w:rsidR="00866010" w:rsidRDefault="00103E8B">
      <w:r>
        <w:t>{"câu hỏi": "Chọn một màu từ danh sách đã cho và mô tả cách nó có thể được sử dụng để tạo ra một bầu không khí ấm cúng trong phòng. - Màu vàng", "câu trả lời": "Màu vàng là màu ấm áp, hạnh phúc và mời gọi có thể được sử dụng hiệu quả để tạo ra bầu không khí ấm cúng trong phòng. Một cách để kết hợp màu vàng vào không gian của bạn là sơn tường của bạn với một màu vàng mềm mại và tắt tiếng, điều này sẽ giúp tạo ra một ánh sáng nhẹ nhàng và cảm giác ấm áp. Thêm màu vàng sáng hơn vào gối ném hoặc các mảnh nhấn như bình hoa, đèn hoặc tác phẩm nghệ thuật có thể ngay lập tức nâng cao tâm trạng của căn phòng. Màu vàng cũng kết hợp tốt với các màu khác như xanh lá cây, xám và xanh dương. Để tạo ra bầu không khí ấm cúng đó, hãy phủ các kết cấu và loại vải khác nhau như hàng dệt kim chunky, thảm sang trọng và ném mềm mại với những màu sắc này. Sử dụng màu vàng sẽ giúp bạn tạo ra một không gian hấp dẫn, êm dịu và vui vẻ, hoàn hảo để cuộn tròn với cuốn sách yêu thích của bạn hoặc dành thời gian cho những người thân yêu."}</w:t>
      </w:r>
    </w:p>
    <w:p w14:paraId="7C60D87F" w14:textId="77777777" w:rsidR="00866010" w:rsidRDefault="00103E8B">
      <w:r>
        <w:lastRenderedPageBreak/>
        <w:t>{"câu hỏi": "Tạo một ví dụ thú vị về cuộc trò chuyện giữa hai người thảo luận về các chương trình truyền hình yêu thích của họ.", "câu trả lời": "Người 1: Này, bạn đã xem tập mới nhất của The Witcher tối qua chưa? \n\nNgười 2: Không, tôi thực sự không có! Gần đây tôi bị cuốn hút vào Stranger Things đến nỗi tôi không có thời gian để xem bất cứ thứ gì khác. \ n \ nNgười 1: Ồ thật sao? Tôi chưa xem Stranger Things, nhưng tôi nghe nói nó thật tuyệt vời. Chắc chắn đã thêm vào danh sách theo dõi của tôi.\n\nPerson 2: Vâng! Nó rất tốt. Bạn sẽ thích nó nếu bạn thích khoa học viễn tưởng và kinh dị. \ n \ nPerson 1: Tôi thực sự là. Nhưng bạn cũng thực sự phải xem The Witcher! Màn trình diễn của Henry Cavill thật đáng kinh ngạc, bạn sẽ không hối tiếc, đảm bảo!\n\nPerson 2: Được rồi, thỏa thuận! Tôi sẽ bắt đầu The Witcher vào cuối tuần này, và bạn có thể bắt đầu với Stranger Things. \ n \ nPerson 1: Nghe có vẻ như là một kế hoạch! Hãy so sánh các ghi chú sau khi chúng ta đã bắt kịp.\n\nPerson 2: Chắc chắn rồi! Không thể chờ đợi để nghe suy nghĩ của bạn về nó."}</w:t>
      </w:r>
    </w:p>
    <w:p w14:paraId="2A5E6B49" w14:textId="77777777" w:rsidR="00866010" w:rsidRDefault="00103E8B">
      <w:r>
        <w:t>{"câu hỏi": "Cách tốt nhất để bảo vệ bản thân khỏi tội phạm mạng là gì?", "câu trả lời": "Cách tốt nhất để bảo vệ bản thân khỏi tội phạm mạng liên quan đến việc thực hiện một số biện pháp phòng ngừa để bảo vệ thông tin cá nhân và các hoạt động trực tuyến của bạn. Dưới đây là một số mẹo giúp bạn giữ an toàn trước tội phạm mạng:\n\n1. Sử dụng mật khẩu mạnh và duy nhất: Đảm bảo bạn sử dụng mật khẩu mạnh và khác nhau cho mỗi tài khoản trực tuyến của mình. Tránh sử dụng thông tin dễ đoán như ngày sinh hoặc tên trong mật khẩu của bạn.\n\n2. Luôn cập nhật phần mềm và thiết bị của bạn: Thường xuyên cập nhật hệ điều hành, phần mềm và ứng dụng của bạn, đồng thời đảm bảo bạn tải xuống các bản vá và bản sửa lỗi bảo mật để giải quyết mọi lỗ hổng. Hãy thận trọng với email và tin nhắn: Hãy cẩn thận khi nhấp vào liên kết trong email, đặc biệt nếu người gửi không xác định. Email lừa đảo có vẻ như từ các nguồn hợp pháp có thể lừa bạn cung cấp thông tin cá nhân hoặc tải xuống phần mềm độc hại. \ n \ n4. Sử dụng xác thực hai yếu tố: Bật xác thực hai yếu tố trên tài khoản của bạn để thêm một lớp bảo mật bổ sung. Điều này yêu cầu bạn nhập mã một lần được gửi đến điện thoại hoặc email của bạn, ngoài mật khẩu, để truy cập vào tài khoản của bạn. \ n \ n5. Đừng chia sẻ quá nhiều thông tin: Hãy cẩn thận về thông tin bạn chia sẻ trực tuyến, đặc biệt là trên phương tiện truyền thông xã hội. Tội phạm mạng có thể sử dụng thông tin này để đánh cắp danh tính của bạn hoặc nhắm mục tiêu vào bạn bằng các trò gian lận. \ n \ n6. Sử dụng chương trình chống vi-rút có uy tín: Cài đặt chương trình chống vi-rút đáng tin cậy trên thiết bị của bạn để bảo vệ thiết bị khỏi phần mềm độc hại và phần mềm độc hại khác.\n\n7. Cẩn thận trên Wi-Fi công cộng: Tránh truy cập thông tin nhạy cảm như tài khoản ngân hàng hoặc chi tiết thẻ tín dụng trong khi kết nối với Wi-Fi công cộng, vì các kết nối này có thể không an toàn. Nếu bạn phải sử dụng Wi-Fi công cộng, hãy sử dụng mạng riêng ảo (VPN) để mã hóa hoạt động trực tuyến của bạn.\n\nBằng cách làm theo các mẹo này, bạn có thể giúp bảo vệ bản thân khỏi tội phạm mạng và giữ an toàn cho thông tin cá nhân cũng như các hoạt động trực tuyến của mình."}</w:t>
      </w:r>
    </w:p>
    <w:p w14:paraId="03469FC6" w14:textId="77777777" w:rsidR="00866010" w:rsidRDefault="00103E8B">
      <w:r>
        <w:t xml:space="preserve">{"câu hỏi": "Đối với một nhân viên mới, những nhiệm vụ nào nên được đưa vào mô tả công việc của họ?", "câu trả lời": "Các nhiệm vụ nên được đưa vào mô tả công việc của nhân viên mới sẽ khác nhau tùy thuộc vào vị trí cụ thể, công ty và văn hóa của nó và ngành mà nó hoạt động. Một số nhiệm vụ phổ biến có thể được bao gồm trong mô tả công việc của nhân viên mới bao gồm: \ n \ n1. Nhiệm vụ công việc cụ thể: Chi tiết các nhiệm vụ, trách nhiệm và </w:t>
      </w:r>
      <w:r>
        <w:lastRenderedPageBreak/>
        <w:t>chức năng cụ thể là một phần của công việc hàng ngày của nhân viên. Điều này có thể bao gồm những thứ như phân tích dữ liệu, dịch vụ khách hàng, quản lý dự án, mã hóa, viết báo cáo hoặc tạo bản trình bày. \ n \ n2. Hợp tác và làm việc theo nhóm: Tùy thuộc vào vị trí, nhân viên có thể được yêu cầu làm việc chặt chẽ với các thành viên khác trong nhóm hoặc các bộ phận để đạt được mục tiêu chung. Mô tả công việc nên phác thảo những kỳ vọng về sự hợp tác và làm việc theo nhóm. \ n \ n3. Giao tiếp: Giao tiếp hiệu quả là điều cần thiết trong bất kỳ môi trường làm việc nào, và mô tả công việc nên nhấn mạnh tầm quan trọng của giao tiếp rõ ràng và súc tích, cả bằng lời nói và bằng văn bản. \ n \ n4. Thiết lập mục tiêu và thành tích: Hầu hết các vị trí đều yêu cầu nhân viên thiết lập và đạt được các mục tiêu cụ thể, cho dù chúng liên quan đến bán hàng, năng suất hay hoàn thành dự án. Mô tả công việc nên nêu chi tiết những kỳ vọng xung quanh việc thiết lập mục tiêu và thành tích. \ n \ n5. Phát triển chuyên môn: Nhiều công ty khuyến khích nhân viên của họ tiếp tục học hỏi và phát triển trong lĩnh vực của họ, và điều này có thể được đưa vào như một phần của mô tả công việc. Điều này có thể liên quan đến việc tham dự đào tạo hoặc hội thảo, hoặc theo đuổi giáo dục nâng cao. \ n \ n6. Tuân thủ các chính sách của công ty: Mô tả công việc nên phác thảo yêu cầu nhân viên tuân thủ tất cả các chính sách và thủ tục của công ty, bao gồm cả những chính sách và thủ tục liên quan đến an toàn, đạo đức và hành vi. Cuối cùng, các nhiệm vụ có trong mô tả công việc của nhân viên mới sẽ phụ thuộc vào nhu cầu và mục tiêu cụ thể của công ty và chính vị trí đó."}</w:t>
      </w:r>
    </w:p>
    <w:p w14:paraId="476C10A6" w14:textId="77777777" w:rsidR="00866010" w:rsidRDefault="00103E8B">
      <w:r>
        <w:t>{"câu hỏi": "Xác định các quốc gia có biên giới với Pháp.", "trả lời": "Các quốc gia có biên giới với Pháp là Andorra, Bỉ, Đức, Ý, Luxembourg, Monaco, Tây Ban Nha và Thụy Sĩ."}</w:t>
      </w:r>
    </w:p>
    <w:p w14:paraId="17C7801C" w14:textId="77777777" w:rsidR="00866010" w:rsidRDefault="00103E8B">
      <w:r>
        <w:t>{"câu hỏi": "Liệt kê năm tính năng quan trọng nhất của đại diện dịch vụ khách hàng.", "câu trả lời": "1. ** Giao tiếp hiệu quả: ** Một đại diện dịch vụ khách hàng phải có kỹ năng giao tiếp đặc biệt và có thể truyền đạt thông tin rõ ràng và chính xác, cho dù bằng văn bản hay bằng lời nói. \ n \ n2. ** Đồng cảm và kiên nhẫn: ** Có thể hiểu và liên quan đến nhu cầu và mối quan tâm của khách hàng là rất quan trọng. Một đại diện dịch vụ khách hàng tốt là kiên nhẫn, đồng cảm và có thể quản lý các tình huống thách thức với sự duyên dáng và chuyên nghiệp. \ n \ n3. ** Kỹ năng giải quyết vấn đề: ** Khách hàng thường chuyển sang dịch vụ khách hàng khi họ gặp sự cố. Một đại diện thành công phải có kỹ năng giải quyết vấn đề mạnh mẽ và có thể nhanh chóng đánh giá tình huống và đưa ra giải pháp hiệu quả. \ n \ n4. **Thái độ tích cực: ** Dịch vụ khách hàng xuất sắc bắt đầu với một thái độ tích cực. Người đại diện phải có khả năng duy trì thái độ thân thiện, lịch sự và chuyên nghiệp ngay cả trong những tình huống khó khăn. \n\n5. ** Kiến thức về sản phẩm: ** Đại diện dịch vụ khách hàng phải có hiểu biết sâu sắc về sản phẩm hoặc dịch vụ mà họ đang cung cấp. Điều này không chỉ giúp họ cung cấp thông tin và giải pháp chính xác cho khách hàng mà còn cho phép họ bán thêm hoặc đưa ra các khuyến nghị phù hợp."}</w:t>
      </w:r>
    </w:p>
    <w:p w14:paraId="5B8A6772" w14:textId="77777777" w:rsidR="00866010" w:rsidRDefault="00103E8B">
      <w:r>
        <w:t xml:space="preserve">{"câu hỏi": "Kể tên hai tác giả nổi tiếng từ thế kỷ 18.", "trả lời": "Hai tác giả nổi tiếng từ thế kỷ 18 là:\n\n1. Jane Austen: Một tiểu thuyết gia người Anh đã viết một số tác phẩm nổi tiếng bao gồm "Pride and Prejudice" và "Sense and Sensibility". Các tác phẩm của bà được biết đến với sự phê phán của họ về tầng lớp quý tộc Anh và bình luận về sự phụ thuộc của phụ nữ vào hôn nhân đối với địa vị xã hội và an ninh kinh tế. \ n \ n2. Voltaire: Một nhà văn, nhà </w:t>
      </w:r>
      <w:r>
        <w:lastRenderedPageBreak/>
        <w:t>sử học và triết gia Khai sáng người Pháp, người nổi tiếng với sự dí dỏm và chỉ trích Cơ đốc giáo. Các tác phẩm nổi tiếng nhất của ông bao gồm "Candide" và "Letters on the English", và ông cũng được biết đến với việc ủng hộ các quyền tự do dân sự, bao gồm tự do tôn giáo và thương mại tự do.</w:t>
      </w:r>
    </w:p>
    <w:p w14:paraId="67AF5FDF" w14:textId="77777777" w:rsidR="00866010" w:rsidRDefault="00103E8B">
      <w:r>
        <w:t>{"câu hỏi": "Mô tả quá trình chuẩn bị một tách trà.", "trả lời": "Để chuẩn bị một tách trà, hãy làm theo các bước sau:\n\n1. Đổ đầy nước sạch, lạnh vào ấm hoặc nồi và đặt lên bếp để đun nóng cho đến khi sôi. Bạn cũng có thể sử dụng ấm đun nước điện để đun nóng nước nhanh hơn. \ n \ n2. Đặt một túi trà hoặc trà lá rời vào ấm trà hoặc một tách duy nhất. Trà đen, xanh, trắng hoặc thảo dược đều là những lựa chọn tốt, tùy thuộc vào sở thích của bạn. \ n \ n3. Khi nước đã sẵn sàng, loại bỏ nó khỏi nhiệt và đổ nó lên lá trà hoặc túi trà. Đảm bảo đổ nước theo chuyển động tròn để đảm bảo trà bão hòa hoàn toàn. \ n \ n4. Để trà ngâm trong thời gian khuyến nghị. Thời gian ngâm sẽ thay đổi tùy thuộc vào loại trà - thường từ 3 đến 5 phút đối với trà đen và khoảng 2-3 phút đối với trà xanh, trắng và thảo dược. \ n \ n5. Khi trà đã ngâm xong, lấy túi trà ra hoặc lọc lá trà.\n\n6. Nếu muốn, thêm đường, mật ong, chanh hoặc sữa vào trà. Khuấy đều để kết hợp bất kỳ bổ sung nào.\n\n7. Thưởng thức tách trà nóng đi!"}</w:t>
      </w:r>
    </w:p>
    <w:p w14:paraId="4DFDD796" w14:textId="77777777" w:rsidR="00866010" w:rsidRDefault="00103E8B">
      <w:r>
        <w:t>{"câu hỏi": "So sánh và đối chiếu truyền thống ẩm thực của Pháp và Ý.", "trả lời": "Pháp và Ý là hai trong số những quốc gia nổi tiếng nhất trên thế giới về ẩm thực của họ, và trong khi họ chia sẻ sự gần gũi về địa lý và nhiều thành phần chung, truyền thống ẩm thực của họ có sự khác biệt đáng chú ý. \ n \ n Ẩm thực Pháp được đặc trưng bởi sự tinh tế và sang trọng của nó, cũng như sự nhấn mạnh của nó vào nước sốt và kem phức tạp. Ẩm thực Pháp đã bị ảnh hưởng nặng nề bởi thị hiếu hoàng gia và quý tộc với một loạt các phương pháp nấu ăn được sử dụng, từ rang đến om và xào \ u00e9ing. Thành phần là sự kết hợp của thịt, phô mai, trứng, bơ và rượu vang, tất cả đều được sử dụng trong một loạt các món ăn như bouillabaisse, coq au vin và escargots. Mặt khác, ẩm thực Ý được biết đến với sự đơn giản và sử dụng các nguyên liệu tươi, chất lượng cao. Nó nhấn mạnh hương vị của các thành phần tự nhiên và bị ảnh hưởng nặng nề bởi truyền thống khu vực, với sự nhấn mạnh vào mì ống, pizza, hải sản, thịt và rau. Phương pháp nấu ăn của Ý có xu hướng đơn giản hơn, với nướng, rang và nướng thường được sử dụng, và các thành phần như dầu ô liu, cà chua, thảo mộc và phô mai đóng vai trò chính trong các món ăn như lasagna, spaghetti carbonara và pizza Margherita. Mặc dù cả hai nền văn hóa đều nhấn mạnh vào việc thưởng thức thức ăn, nhưng cũng có sự khác biệt trong cách tiếp cận bữa ăn. Ở Pháp, các bữa ăn thường được coi là những dịp trang trọng, với các khóa học được phục vụ theo một thứ tự cụ thể và kèm theo các loại rượu vang cụ thể. Ở Ý, các bữa ăn hướng đến gia đình nhiều hơn, với bàn ăn chung và bầu không khí vui vẻ. Tóm lại, trong khi có nhiều điểm tương đồng giữa ẩm thực Pháp và Ý, hai truyền thống khác nhau về cách tiếp cận nguyên liệu, phương pháp nấu ăn và thậm chí cả bối cảnh xã hội của việc ăn uống. Cả hai đều là truyền thống ẩm thực phong phú, với nhiều thứ để cung cấp khẩu vị sành điệu."}</w:t>
      </w:r>
    </w:p>
    <w:p w14:paraId="1E446CB6" w14:textId="77777777" w:rsidR="00866010" w:rsidRDefault="00103E8B">
      <w:r>
        <w:t xml:space="preserve">{"câu hỏi": "Là một người quản lý mới, bạn nên hỏi nhóm của mình ba câu hỏi nào trong tuần đầu tiên?", "Trả lời": "Là một người quản lý mới, trong tuần đầu tiên, bạn nên tập trung vào việc xây dựng mối quan hệ với nhóm của mình và hiểu nhu cầu và mong đợi của họ. </w:t>
      </w:r>
      <w:r>
        <w:lastRenderedPageBreak/>
        <w:t>Dưới đây là ba câu hỏi mà bạn có thể hỏi nhóm của mình trong tuần đầu tiên: \ n \ n1. Bạn thích điều gì nhất về công việc của mình và điều gì bạn thấy khó khăn nhất? Câu hỏi này có thể giúp bạn hiểu động lực và sở thích của các thành viên trong nhóm và xác định các lĩnh vực mà họ có thể cần hỗ trợ hoặc nguồn lực bổ sung. Bạn thích giao tiếp và cộng tác với các thành viên trong nhóm và người quản lý như thế nào?\nGiao tiếp là rất quan trọng đối với bất kỳ nhóm nào để hoạt động hiệu quả. Hiểu cách các thành viên trong nhóm của bạn thích giao tiếp và cộng tác với những người khác có thể giúp bạn thiết lập các kênh giao tiếp hiệu quả và thúc đẩy sự hợp tác trong nhóm. \ n \ n3. Kỳ vọng của bạn về tôi với tư cách là người quản lý của bạn là gì? Điều quan trọng là phải thiết lập những kỳ vọng rõ ràng sớm để đảm bảo rằng mọi người đều phù hợp và làm việc hướng tới các mục tiêu chung. Hỏi các thành viên trong nhóm về kỳ vọng của họ đối với bạn với tư cách là người quản lý của họ có thể giúp bạn hiểu nhu cầu của họ và điều chỉnh phong cách quản lý của bạn để hỗ trợ nhóm tốt nhất."}</w:t>
      </w:r>
    </w:p>
    <w:p w14:paraId="420B4614" w14:textId="77777777" w:rsidR="00866010" w:rsidRDefault="00103E8B">
      <w:r>
        <w:t>{"câu hỏi": "Sửa câu sau, \"Anh ấy đang cười mở rộng.\" - Anh ấy đang cười mở rộng.", "trả lời": "Anh ấy đang cười rạng rỡ."}</w:t>
      </w:r>
    </w:p>
    <w:p w14:paraId="458C3D70" w14:textId="77777777" w:rsidR="00866010" w:rsidRDefault="00103E8B">
      <w:r>
        <w:t>{"câu hỏi": "Phân loại các loài hoa sau đây là hoa hàng năm hoặc lâu năm. - Cúc vạn thọ, Cúc, Hướng dương", "câu trả lời": "Cúc vạn thọ - Hàng năm\nDaisy - Cây lâu năm\nHướng dương - Hàng năm"}</w:t>
      </w:r>
    </w:p>
    <w:p w14:paraId="301DD92A" w14:textId="77777777" w:rsidR="00866010" w:rsidRDefault="00103E8B">
      <w:r>
        <w:t>{"câu hỏi": "Mô tả tình trạng hiện tại của nền kinh tế ở Hoa Kỳ", "trả lời": "Là một AI, dữ liệu đào tạo của tôi chỉ kéo dài đến tháng 9 năm 2021 và tình trạng của nền kinh tế có thể thay đổi nhanh chóng. Điều đó đang được nói, theo dữ liệu mới nhất của tôi, nền kinh tế Hoa Kỳ đang trong tình trạng phục hồi sau những ảnh hưởng của đại dịch COVID-19. Trong khi tỷ lệ thất nghiệp đã giảm và GDP tăng trưởng với tốc độ vững chắc, vẫn còn những thách thức phía trước. Sự gián đoạn chuỗi cung ứng, tỷ lệ lạm phát cao hơn và sự không chắc chắn xung quanh biến thể Delta của virus là một trong những yếu tố gây rủi ro cho sự phục hồi. Tuy nhiên, các doanh nghiệp và người tiêu dùng dường như lạc quan, với chi tiêu tiêu dùng và đầu tư kinh doanh mạnh mẽ."}</w:t>
      </w:r>
    </w:p>
    <w:p w14:paraId="0420F42E" w14:textId="77777777" w:rsidR="00866010" w:rsidRDefault="00103E8B">
      <w:r>
        <w:t xml:space="preserve">{"câu hỏi": "Tra cứu tiểu sử của Malcolm X trên Wikipedia.", "trả lời": "Malcolm X (tên khai sinh là Malcolm Little; 19 tháng 5 năm 1925 - 21 tháng 2 năm 1965) là một bộ trưởng Hồi giáo người Mỹ gốc Phi và nhà hoạt động nhân quyền. Ông là một nhân vật nổi tiếng trong phong trào dân quyền và được biết đến nhiều nhất với sự ủng hộ gây tranh cãi cho quyền của người da đen. Một số bình luận của ông đã bị coi là lời nói căm thù và việc ông thúc đẩy quyền tối cao của người da đen và sự tách biệt giữa người Mỹ da đen và da trắng đã bị chỉ trích. Malcolm X sinh ra ở Omaha, Nebraska và trải qua thời thơ ấu trong một loạt các nhà nuôi dưỡng sau khi cha anh bị giết và mẹ anh phải vào bệnh viện tâm thần. Ở tuổi trưởng thành, anh ta tham gia vào hoạt động tội phạm, và cuối cùng bị kết án 10 năm tù. Trong khi ở trong tù, ông trở thành thành viên của Quốc gia Hồi giáo (NOI), và sau khi được ân xá vào năm 1952, ông nhanh chóng vươn lên trở thành một trong những nhà lãnh đạo của nó. Trong một chục năm, ông là gương mặt công khai của NOI, nhưng vào năm 1964, căng thẳng giữa ông và lãnh đạo của tổ chức, Elijah Muhammad, đã dẫn đến sự vỡ mộng của ông và ông rời khỏi nhóm. Sau một thời gian du hành ở châu Phi và Trung Đông, ông công khai cải sang </w:t>
      </w:r>
      <w:r>
        <w:lastRenderedPageBreak/>
        <w:t>Hồi giáo Sunni và đổi tên thành el-Hajj Malik el-Shabazz. Ông bác bỏ chủ nghĩa phân biệt chủng tộc và bày tỏ sự sẵn sàng làm việc với các nhà lãnh đạo dân quyền và quan điểm của ông về tầm quan trọng của phong trào dân quyền ngày càng được chấp nhận rộng rãi hơn. Năm 1965, ông bị ám sát bởi ba thành viên của NOI. Những kẻ xả súng đã bị kết tội giết người và một trong số họ, Talmadge Hayer, đã thú nhận tội ác vào năm 1977, nêu tên các đồng phạm của mình. Malcolm X đã được gọi là một trong những người Mỹ gốc Phi có ảnh hưởng nhất trong lịch sử và tác động của ông có thể được nhìn thấy ngày nay trong việc ủng hộ quyền lực của người da đen và chủ nghĩa dân tộc da đen.</w:t>
      </w:r>
    </w:p>
    <w:p w14:paraId="7F444CF8" w14:textId="77777777" w:rsidR="00866010" w:rsidRDefault="00103E8B">
      <w:r>
        <w:t>{"question": "Xác định các mặt hàng thực phẩm từ danh sách. - cà chua, đi văng, hoa", "trả lời": "Mục thực phẩm trong danh sách là: cà chua."}</w:t>
      </w:r>
    </w:p>
    <w:p w14:paraId="7A49B223" w14:textId="77777777" w:rsidR="00866010" w:rsidRDefault="00103E8B">
      <w:r>
        <w:t>{"câu hỏi": "Chuyển đổi 5 giây sang mili giây.", "câu trả lời": "5 giây bằng 5.000 mili giây."}</w:t>
      </w:r>
    </w:p>
    <w:p w14:paraId="7843E637" w14:textId="77777777" w:rsidR="00866010" w:rsidRDefault="00103E8B">
      <w:r>
        <w:t>{"câu hỏi": "Tạo một câu bằng cách sử dụng các từ \"cỏ,\" \"sâu bướm,\" và "cầu vồng.\"", "câu trả lời": "Giữa thảm cỏ sương, một con sâu bướm kỳ quái chiêm ngưỡng màu sắc rực rỡ của cầu vồng cong trên bầu trời."}</w:t>
      </w:r>
    </w:p>
    <w:p w14:paraId="5FE3D5C6" w14:textId="77777777" w:rsidR="00866010" w:rsidRDefault="00103E8B">
      <w:r>
        <w:t>{"question": "Liệt kê năm số liên tiếp bắt đầu từ 10.", "answer": "Năm số liên tiếp bắt đầu từ 10 là 10, 11, 12, 13 và 14."}</w:t>
      </w:r>
    </w:p>
    <w:p w14:paraId="428CE844" w14:textId="77777777" w:rsidR="00866010" w:rsidRDefault="00103E8B">
      <w:r>
        <w:t>{"câu hỏi": "Viết lại câu sau: \"Tôi rất hạnh phúc.\"", "câu trả lời": "Mức độ hạnh phúc của tôi là vô cùng lớn."}</w:t>
      </w:r>
    </w:p>
    <w:p w14:paraId="32B762A7" w14:textId="77777777" w:rsidR="00866010" w:rsidRDefault="00103E8B">
      <w:r>
        <w:t>{"câu hỏi": "Viết một câu chuyện một đoạn liên quan đến hai người nói các ngôn ngữ khác nhau.", "trả lời": "Mặt trời chiếu sáng rực rỡ trong khu chợ nhộn nhịp khi Ana, một du khách đến từ Tây Ban Nha lang thang qua các quầy hàng sôi động, tìm đường đến di tích lịch sử mà cô muốn ghé thăm. Khi cô sải bước, cô dừng lại gần một người bán trái cây, hy vọng anh ta sẽ giúp cô xác định tuyến đường. Tuy nhiên, trước sự bất hạnh của cô, người bán hàng chỉ nói chuyện bằng tiếng Hindi mà cô không hiểu. Trong khoảnh khắc đó, một người lạ tốt bụng bước vào, trò chuyện trôi chảy bằng cả tiếng Hindi và tiếng Tây Ban Nha khi anh ta duyên dáng thu hẹp khoảng cách giao tiếp giữa người bán hàng và Ana, cung cấp cho cô những hướng dẫn rất cần thiết. Cô cảm ơn người lạ mặt với một nụ cười vui vẻ, khi họ chia tay, đoàn kết trong một thời gian ngắn bởi vẻ đẹp của ngôn ngữ."}</w:t>
      </w:r>
    </w:p>
    <w:p w14:paraId="4050745D" w14:textId="77777777" w:rsidR="00866010" w:rsidRDefault="00103E8B">
      <w:r>
        <w:t>{"câu hỏi": "Cho câu sau, hãy tạo một câu sử dụng một thiết bị văn học cụ thể. - Dòng sông đang hoành hành.", "trả lời": "Dòng sông là một con thú dữ gầm rú và nuốt chửng trái đất trên đường đi của nó (Nhân cách hóa)"}</w:t>
      </w:r>
    </w:p>
    <w:p w14:paraId="698CE980" w14:textId="77777777" w:rsidR="00866010" w:rsidRDefault="00103E8B">
      <w:r>
        <w:t>{"câu hỏi": "Hoàn thành bài thơ với những từ thích hợp. - Tôi thích xem _________ nhảy múa trên bầu trời đêm", "trả lời": "Tôi thích ngắm sao nhảy múa trên bầu trời đêm,"}</w:t>
      </w:r>
    </w:p>
    <w:p w14:paraId="5DE6CBE9" w14:textId="77777777" w:rsidR="00866010" w:rsidRDefault="00103E8B">
      <w:r>
        <w:t xml:space="preserve">{"câu hỏi": "Nếu một học sinh có một bài tập viết về một chủ đề nhất định, hãy cung cấp một vài ý tưởng về cách họ có thể tiếp cận chủ đề. - Học sinh có bài tập viết về lịch sử phát minh.", "đáp án": "Học sinh có bài tập viết về lịch sử sáng chế có thể tiếp cận đề tài theo nhiều cách khác nhau. Dưới đây là một vài gợi ý:\n\n1. Cách tiếp cận theo trình tự thời gian: </w:t>
      </w:r>
      <w:r>
        <w:lastRenderedPageBreak/>
        <w:t>Học sinh có thể viết về lịch sử phát minh từ góc độ thời gian, bắt đầu với những phát minh được ghi lại sớm nhất và theo dõi sự phát triển của chúng theo thời gian. Cách tiếp cận này có thể bao gồm một cuộc thảo luận về các phát minh quan trọng và tác động của chúng đối với xã hội trong các thời đại lịch sử khác nhau. \ n \ n2. Phương pháp tiếp cận theo chủ đề: Học sinh có thể tập trung vào các chủ đề hoặc danh mục phát minh cụ thể, chẳng hạn như vận chuyển, truyền thông, y học hoặc hàng tiêu dùng. Bài báo có thể thảo luận về cách các phát minh trong các danh mục này đã phát triển theo thời gian và cách chúng ảnh hưởng đến cách mọi người sống và làm việc. \ n \ n3. Phương pháp tiếp cận tiểu sử: Học sinh có thể chọn tập trung vào cuộc sống và công việc của các nhà phát minh nổi tiếng, chẳng hạn như Thomas Edison, Alexander Graham Bell hoặc Marie Curie. Bài viết có thể thảo luận về cách các phát minh của họ đã định hình thế giới và cách những câu chuyện cá nhân của họ minh họa quá trình sáng tạo của phát minh. \ n \ n4. Phương pháp tiếp cận tác động xã hội: Học sinh có thể khám phá cách các phát minh đã ảnh hưởng đến xã hội, tích cực hoặc tiêu cực. Cách tiếp cận này có thể bao gồm thảo luận về cách các phát minh đã tạo ra các ngành công nghiệp mới, thay đổi cách chúng ta sống hoặc có tác động bất lợi đến môi trường hoặc sức khỏe con người. \ n \ n5. Cách tiếp cận định hướng tương lai: Học sinh có thể viết về tương lai của phát minh, thảo luận về các công nghệ mới nổi và tiềm năng của chúng để định hình lại thế giới. Cách tiếp cận này có thể bao gồm suy đoán về những loại phát minh nào chúng ta có thể thấy trong những thập kỷ tới và chúng có thể tác động đến xã hội như thế nào."}</w:t>
      </w:r>
    </w:p>
    <w:p w14:paraId="7A297F82" w14:textId="77777777" w:rsidR="00866010" w:rsidRDefault="00103E8B">
      <w:r>
        <w:t>{"câu hỏi": "Trong ví dụ sau, hãy xác định và giải thích công cụ tu từ đang được sử dụng. - Anh ta lơ đãng nhìn chằm chằm vào những đám mây, như thể chúng đang vẽ một bức tranh trước mặt anh ta.", "trả lời": "Thiết bị tu từ đang được sử dụng là một ví dụ, là một hình ảnh của lời nói để so sánh, cho thấy sự tương đồng giữa hai thứ khác nhau bằng cách sử dụng các từ \"thích\" hoặc \"as\". Trong câu này, người nhìn chằm chằm vào những đám mây đang được so sánh với ai đó đang nhìn vào một bức tranh bằng cách sử dụng cụm từ kết nối \ "như thể \". Mô phỏng này thêm một hình ảnh sống động vào tâm trí người đọc bằng cách vẽ một mối liên hệ giữa hành động nhìn vào những đám mây và quan sát một bức tranh."}</w:t>
      </w:r>
    </w:p>
    <w:p w14:paraId="250DA493" w14:textId="77777777" w:rsidR="00866010" w:rsidRDefault="00103E8B">
      <w:r>
        <w:t>{"question": "Thay dấu câu bằng dấu chấm phẩy. - Cô ấy kiệt sức vì đã làm việc cả ngày", "trả lời": "Cô ấy kiệt sức; Cô ấy đã làm việc cả ngày."}</w:t>
      </w:r>
    </w:p>
    <w:p w14:paraId="176F691B" w14:textId="77777777" w:rsidR="00866010" w:rsidRDefault="00103E8B">
      <w:r>
        <w:t>{"question": "Viết một bài thơ haiku về một thời gian cụ thể trong ngày. - buổi sáng", "đáp án": "Những tia sáng dịu nhẹ, \nSương lấp lánh trên ngọn cỏ,\nBình yên buổi sáng yên tĩnh."}</w:t>
      </w:r>
    </w:p>
    <w:p w14:paraId="281FF226" w14:textId="77777777" w:rsidR="00866010" w:rsidRDefault="00103E8B">
      <w:r>
        <w:t>{"question": "Cho câu sau, hãy liên kết nó với chủ đề \"love\". - Màu sắc của hoàng hôn thật ngoạn mục.", "Trả lời": "Màu sắc ngoạn mục của hoàng hôn có thể gợi lên cảm giác ấm áp, lãng mạn và đam mê, tất cả đều gắn liền với chủ đề tình yêu. Giống như mặt trời lặn và vẽ bầu trời trong những sắc thái tuyệt đẹp, tình yêu có thể lấp đầy cuộc sống của chúng ta với những cảm xúc quyến rũ của riêng nó."}</w:t>
      </w:r>
    </w:p>
    <w:p w14:paraId="6C995E44" w14:textId="77777777" w:rsidR="00866010" w:rsidRDefault="00103E8B">
      <w:r>
        <w:t>{"question": "Viết lại câu sau để chuyển mệnh đề trạng từ đến đầu câu. - Giáo sư trả lời nhanh câu hỏi của sinh viên mặc dù bận rộn với công việc.", "trả lời": "Dù bận rộn với công việc nhưng giáo sư đã trả lời nhanh câu hỏi của sinh viên."}</w:t>
      </w:r>
    </w:p>
    <w:p w14:paraId="52C234F6" w14:textId="77777777" w:rsidR="00866010" w:rsidRDefault="00103E8B">
      <w:r>
        <w:lastRenderedPageBreak/>
        <w:t>{"question": "Cho một bảng giá cổ phiếu với các cột StockID, Ngày và Giá, hãy viết truy vấn SQL để tìm chuỗi ngày liên tiếp dài nhất mà giá cổ phiếu tăng, cho mỗi cổ phiếu.", "trả lời": "Một giải pháp khả thi có thể là:\n\n''\nSELECT StockID, MAX(run) AS longest_streak \nFROM (\n SELECT StockID, Date, Price, \n ROW_NUMBER() OVER (PHÂN VÙNG THEO THỨ TỰ StockID theo Ngày) AS row_num,\ n ROW_NUMBER() OVER (PHÂN VÙNG THEO StockID, Giá ORDER BY Date) \n - ROW_NUMBER() OVER (PHÂN VÙNG THEO THỨ TỰ StockID theo ngày) AS run\n FROM stock_prices\n) a\nGROUP BY StockID, run\nHAVING MIN(Price) &lt;&gt; MAX(Price)\nORDER BY StockID, longest_streak DESC;\n'''\n\n\nTruy vấn này sử dụng ba hàm cửa sổ để xác định các chuỗi tăng giá cổ phiếu:  \n\n- 'ROW_NUMBER()' gán số hàng cho mỗi kết hợp giá/ngày, nhóm theo StockID.\n- 'ROW_NUMBER()' gán số hàng cho mỗi kết hợp giá/ngày có cùng ID cổ phiếu và Giá, nhóm theo Ngày theo thứ tự tăng dần. Điều này có hiệu quả gán ID nhóm cho mỗi lần chạy các ngày liên tiếp mà giá vẫn giữ nguyên.\n- Trừ đi các số hàng này sẽ cung cấp một mã định danh duy nhất cho mỗi chuỗi ngày liên tiếp khi giá tăng. \n\nSau đó, chúng tôi nhóm theo StockID và mã định danh vệt ('chạy') và đếm độ dài của mỗi vệt bằng 'MAX (run)'. Chúng tôi lọc ra các chuỗi mà giá không bao giờ thay đổi với 'HAVING MIN (Price) &lt;&gt; MAX (Price)', và cuối cùng đặt hàng theo StockID và độ dài của chuỗi tăng giá dài nhất để có được kết quả mong muốn."}</w:t>
      </w:r>
    </w:p>
    <w:p w14:paraId="7F76AEAF" w14:textId="77777777" w:rsidR="00866010" w:rsidRDefault="00103E8B">
      <w:r>
        <w:t>{"question": "Đặt tên cho một khái niệm lập trình giúp làm cho quá trình phát triển hiệu quả.", "trả lời": "Một khái niệm lập trình giúp làm cho quá trình phát triển hiệu quả là việc sử dụng mô-đun. Tính mô-đun đề cập đến việc thực hành chia nhỏ một chương trình thành các đơn vị nhỏ hơn, có thể quản lý và tái sử dụng, được gọi là mô-đun. Điều này cho phép tổ chức, bảo trì và tái sử dụng mã dễ dàng hơn, dẫn đến phát triển nhanh hơn và sử dụng tài nguyên hiệu quả hơn. Tính mô-đun cũng giúp giảm độ phức tạp của mã, giúp dễ hiểu, kiểm tra và gỡ lỗi hơn."}</w:t>
      </w:r>
    </w:p>
    <w:p w14:paraId="0718704E" w14:textId="77777777" w:rsidR="00866010" w:rsidRDefault="00103E8B">
      <w:r>
        <w:t>{"question": "Dịch câu \"Ich mache Sport\" sang tiếng Anh.", "answer": "\"I do sports\" bằng tiếng Anh."}</w:t>
      </w:r>
    </w:p>
    <w:p w14:paraId="4F991635" w14:textId="77777777" w:rsidR="00866010" w:rsidRDefault="00103E8B">
      <w:r>
        <w:t xml:space="preserve">{"câu hỏi": "Tạo thực đơn bữa trưa cho gia đình 4 người.", "trả lời": "Đây là thực đơn bữa trưa ngon miệng và bổ dưỡng cho gia đình 4 người: \ n \ n ** Món chính: Gà Fajita bọc **\n- Thành phần: 1 pound ức gà không xương, không da (thái lát thành dải mỏng), 3 quả ớt chuông (thái lát), 1 củ hành tây lớn (thái lát), 2 tép tỏi (băm nhỏ), 1 muỗng cà phê bột ớt,  1 muỗng cà phê thì là, muối, hạt tiêu, 4 bánh bột lớn, 1 muỗng canh dầu ô liu. \n- Hướng dẫn sử dụng: Trong chảo lớn, đun nóng dầu ô liu trên lửa vừa. Thêm dải gà và nấu trong khoảng 5 - 7 phút cho đến khi chuyển sang màu nâu. Thêm ớt chuông thái lát, hành tây, tỏi, bột ớt, thì là, muối và hạt tiêu. Nấu thêm 5 - 7 phút nữa cho đến khi rau mềm. Làm ấm bánh bột mì trong lò vi sóng khoảng 15 giây. Chia hỗn hợp gà và rau cho bánh ngô và bọc chặt. \n\n**Sides: Ngô nướng trên lõi ngô**\n- Thành phần: 4 tai ngô, 1 thìa dầu ô liu, muối, tiêu. \n- Hướng dẫn: Làm nóng vỉ nướng hoặc chảo nướng ở lửa vừa. Chải từng tai ngô bằng dầu ô liu và nêm muối và hạt tiêu. Đặt lên vỉ nướng và thỉnh thoảng xoay cho đến khi hạt mềm và hơi cháy, khoảng 10 phút. \n\n**Tráng miệng: Salad trái cây tươi**\n- Thành phần: 1 chén dâu tây thái lát, 1 chén quả việt quất, 1 chén xoài thái hạt lựu, 1 chén dứa thái hạt lựu, 1/4 chén lá bạc hà tươi (xắt nhỏ), 1 muỗng canh mật ong. \n- Hướng dẫn: Trong một bát lớn, kết </w:t>
      </w:r>
      <w:r>
        <w:lastRenderedPageBreak/>
        <w:t>hợp tất cả các loại trái cây, lá bạc hà và mật ong. Đảo nhẹ để trộn. Làm lạnh trong tủ lạnh cho đến khi sẵn sàng phục vụ.\n\n**Uống: Trà đá chanh **\n- Thành phần: 4 túi trà đen, 8 cốc nước, 1 cốc nước cốt chanh mới vắt, 1/2 chén mật ong. \n- Hướng dẫn sử dụng: Đun sôi 8 cốc nước. Hủy bỏ từ nhiệt và thêm túi trà. Để dốc trong 3-5 phút. Lấy túi trà ra và để trà nguội. Trong một bình lớn, kết hợp trà nguội, nước chanh và mật ong. Khuấy cho đến khi mật ong tan. Làm lạnh trong tủ lạnh cho đến khi sẵn sàng phục vụ. Phục vụ trên đá.\n\nThưởng thức bữa trưa ngon miệng và lành mạnh của bạn!"}</w:t>
      </w:r>
    </w:p>
    <w:p w14:paraId="3EF5E019" w14:textId="77777777" w:rsidR="00866010" w:rsidRDefault="00103E8B">
      <w:r>
        <w:t>{"câu hỏi": "Tạo ra một câu chuyện sáng tạo với chủ đề "tình bạn".", "câu trả lời": "Ngày xửa ngày xưa, có hai hạt giống vô tình rơi vào cùng một lỗ ở trung tâm của khu rừng, và khi mặt trời chiếu sáng và mưa rơi, hạt giống bắt đầu phát triển. Một là hạt hướng dương, và một là hạt sồi. Khi chúng lớn lên, thân cây của chúng bắt đầu đan xen vào nhau, và rễ của chúng bắt đầu hòa lẫn khi chúng đào sâu vào lòng đất. Lúc đầu, cây sồi rất lo lắng. Nó biết rằng hoa hướng dương thường phát triển và khô héo nhanh chóng, trong khi cây sồi tồn tại trong nhiều thế kỷ. Nó sợ gắn bó với cái cây nhỏ đầy nắng, biết rằng một ngày nào đó họ sẽ chia tay. Nhưng hoa hướng dương luôn vui vẻ, luôn mỉm cười với bầu trời, và cây sồi không thể không làm bạn với nó. Năm tháng trôi qua, và với sự giúp đỡ của hoa hướng dương, cây sồi ngày càng mạnh mẽ hơn. Họ sẽ nói về những giấc mơ của họ và xem thế giới trôi qua. Hoa hướng dương là hạnh phúc nhất khi có ong và bướm xung quanh, và cây sồi luôn ở đó để cung cấp một ngôi nhà cho chim và sóc. Cuối cùng, ngày đó đã đến, và hoa hướng dương héo đi. Cây sồi đau lòng, cảm giác như nó đã mất đi một phần của chính nó. Nó bỏ lỡ tiếng cười và những cuộc nói chuyện mà họ từng có. Nhưng khi nó đứng đó, một mình trong rừng, nó nhận ra rằng bông hoa hướng dương chưa bao giờ thực sự rời đi. Rễ của nó vẫn còn đó, đan xen với cây sồi, và những ký ức và tình yêu mà họ chia sẻ sẽ luôn là một phần của nó. Cây sồi bây giờ nhận ra rằng tình bạn là thứ tồn tại mãi mãi, ngay cả sau khi ai đó đã ra đi. Và thế là nó đứng cao, quan sát khu rừng, với bông hoa hướng dương mãi mãi trong trái tim nó. Và thế là họ sống tiếp, hoa hướng dương và cây sồi, những người bạn cho đến tận thế. Và khu rừng đã tốt hơn cho nó, may mắn có mối liên kết không thể phá vỡ của tình bạn đích thực."}</w:t>
      </w:r>
    </w:p>
    <w:p w14:paraId="79A2E7AF" w14:textId="77777777" w:rsidR="00866010" w:rsidRDefault="00103E8B">
      <w:r>
        <w:t xml:space="preserve">{"question": "Precision-tune a logistic regression model.", "answer": "Dưới đây là các bước bạn có thể làm theo để điều chỉnh chính xác mô hình hồi quy logistic:\n\n1. **Chuẩn bị dữ liệu:** Đối với hồi quy logistic, điều quan trọng là dữ liệu phải được chuẩn bị chính xác. Biến phụ thuộc phải là nhị phân hoặc phân loại, và các biến độc lập phải liên tục hoặc phân loại. Ngoài ra, hãy đảm bảo kiểm tra multicollinearity, vì có các tính năng tương quan cao có thể làm sai lệch mô hình. \ n \ n2. **Lựa chọn tính năng:** Chọn các tính năng quan trọng nhất để đưa vào mô hình. Điều này có thể được thực hiện bằng cách sử dụng các kỹ thuật như Loại bỏ tính năng đệ quy, chính quy hóa LASSO hoặc bằng cách kiểm tra mối tương quan giữa các biến độc lập và biến phụ thuộc. \ n \ n3. **Điều chỉnh siêu tham số: ** Điều chỉnh các siêu tham số của mô hình để cải thiện hiệu suất của nó. Hai siêu tham số chính cho hồi quy logistic là tham số chính quy hóa (C) và bộ giải. Bạn có thể sử dụng các kỹ thuật như tìm kiếm lưới hoặc tìm kiếm ngẫu nhiên để tìm sự kết hợp tốt nhất của các siêu tham số. \ n \ n4. ** Đào tạo mô hình: ** Đào tạo mô hình bằng cách sử dụng các tính năng và siêu tham số đã chọn. \ n \ n5. ** Đánh giá mô hình: ** Đánh giá hiệu suất của mô hình bằng cách sử dụng các số liệu như độ chính xác, độ chính xác, thu hồi và điểm F1. Bạn cũng có thể vẽ đường </w:t>
      </w:r>
      <w:r>
        <w:lastRenderedPageBreak/>
        <w:t>cong ROC và tính toán AUC để đánh giá khả năng phân biệt giữa các lớp dương và âm của mô hình. \ n \ n6. **Lặp lại:** Lặp lại các bước trên, thực hiện các thay đổi đối với lựa chọn tính năng và siêu tham số cho đến khi bạn đạt được mức độ chính xác mong muốn."}</w:t>
      </w:r>
    </w:p>
    <w:p w14:paraId="799F2526" w14:textId="77777777" w:rsidR="00866010" w:rsidRDefault="00103E8B">
      <w:r>
        <w:t>{"câu hỏi": "Đặt tên cho một nền tảng truyền thông xã hội.", "câu trả lời": "Một nền tảng truyền thông xã hội phổ biến là Facebook."}</w:t>
      </w:r>
    </w:p>
    <w:p w14:paraId="69611751" w14:textId="77777777" w:rsidR="00866010" w:rsidRDefault="00103E8B">
      <w:r>
        <w:t>{"question": "Tính tổng của tất cả các số từ 1 đến 10.", "answer": "Chắc chắn, tổng của tất cả các số từ 1 đến 10 là 55."}</w:t>
      </w:r>
    </w:p>
    <w:p w14:paraId="4CC869A6" w14:textId="77777777" w:rsidR="00866010" w:rsidRDefault="00103E8B">
      <w:r>
        <w:t>{"câu hỏi": "Ba điểm chính cần xem xét khi viết một bài đăng trên blog là gì?", "câu trả lời": "1. Biết đối tượng của bạn: Đây là một trong những điều quan trọng nhất cần xem xét khi viết một bài đăng trên blog. Bạn cần biết đối tượng mục tiêu của mình là ai và loại thông tin họ quan tâm. Điều này sẽ giúp bạn viết các bài đăng cộng hưởng với độc giả của bạn và cung cấp thông tin có giá trị mà họ sẽ muốn tham gia. \ n \ n2. Tạo tiêu đề và giới thiệu hấp dẫn: Tiêu đề và phần giới thiệu bài đăng trên blog của bạn là những gì thu hút người đọc, vì vậy bạn cần làm cho chúng hấp dẫn và thú vị. Đảm bảo tiêu đề tóm tắt chính xác chủ đề chính của bài đăng của bạn và phần giới thiệu cung cấp cho người đọc lý do để đọc tiếp. \ n \ n3. Tập trung vào nội dung chất lượng: Nội dung bài đăng trên blog của bạn là ngôi sao của chương trình, vì vậy hãy đảm bảo rằng nó được viết tốt, hấp dẫn và nhiều thông tin. Cố gắng làm cho bài đăng của bạn dễ đọc, sử dụng tiêu đề, gạch đầu dòng và hình ảnh để chia nhỏ văn bản. Đảm bảo thông tin bạn cung cấp là chính xác và cung cấp giá trị cho độc giả của bạn. Ngoài ra, hãy đảm bảo bài viết của bạn không có lỗi chính tả và ngữ pháp."}</w:t>
      </w:r>
    </w:p>
    <w:p w14:paraId="3F89DC5F" w14:textId="77777777" w:rsidR="00866010" w:rsidRDefault="00103E8B">
      <w:r>
        <w:t>{"câu hỏi": "Viết bình luận về cuốn sách \"To Kill a Mockingbird", "answer": "To Kill a Mockingbird" của Harper Lee là một tác phẩm kinh điển vượt thời gian đã chiếm được trái tim và tâm trí của độc giả qua nhiều thế hệ. Cuốn sách lấy bối cảnh tại thị trấn hư cấu Maycomb, Alabama trong thời kỳ Đại suy thoái và kể về câu chuyện của một cô gái trẻ, Hướng đạo sinh Finch và anh trai Jem khi họ trải qua thực tế khắc nghiệt của phân biệt chủng tộc và định kiến ở miền Nam sâu thẳm. Cuốn sách chủ yếu xoay quanh phiên tòa xét xử Tom Robinson, một người đàn ông da đen đã bị buộc tội sai vì cưỡng hiếp một phụ nữ da trắng. Cha của Scout, Atticus Finch, là một luật sư nguyên tắc, người chấp nhận thách thức bảo vệ Tom. Thông qua đôi mắt của Atticus, Scout và Jem tìm hiểu về sự phức tạp của tình trạng con người và làm thế nào công lý và công bằng có thể khó đạt được khi đối mặt với sự cố chấp. Một trong những khía cạnh đáng chú ý nhất của cuốn sách là cách nó đối phó với những chủ đề nặng nề như vậy thông qua quan điểm của một đứa trẻ. Sự ngây thơ và ngây thơ của Scout trái ngược hoàn toàn với thái độ nguy hiểm của những người lớn xung quanh. Sự tương phản này làm cho cuốn sách vừa hấp dẫn vừa kích thích tư duy. Các nhân vật trong cuốn sách rất phức tạp và được phát triển tốt, mỗi người đều có hy vọng, ước mơ và sai sót riêng. Văn xuôi của Lee là bậc thầy, và những mô tả sống động của cô về thị trấn và cư dân của nó làm cho câu chuyện trở nên sống động. Nhìn chung, "To Kill a Mockingbird" là một cuốn sách được viết đẹp, đầy cảm xúc và cảm động sâu sắc, khám phá các chủ đề về phân biệt chủng tộc, định kiến và đạo đức. Đó là cuốn sách phải đọc cho bất cứ ai quan tâm đến việc khám phá sự phức tạp của tình trạng con người."}</w:t>
      </w:r>
    </w:p>
    <w:p w14:paraId="26D804E6" w14:textId="77777777" w:rsidR="00866010" w:rsidRDefault="00103E8B">
      <w:r>
        <w:lastRenderedPageBreak/>
        <w:t>{"câu hỏi": "Xác định ba yếu tố tạo nên một quảng cáo tốt.", "câu trả lời": "Một quảng cáo tốt thường có ba yếu tố chính: \n\n1. Một thông điệp rõ ràng: Một quảng cáo tốt phải truyền đạt hiệu quả thông điệp dự định về sản phẩm hoặc dịch vụ đang được quảng cáo. Cho dù đó là công bố một sản phẩm mới hay làm nổi bật các tính năng và lợi ích của một sản phẩm hiện có, thông điệp phải dễ hiểu và đơn giản. \ n \ n2. Hình ảnh thu hút sự chú ý: Sự hấp dẫn trực quan là một thành phần quan trọng của một quảng cáo tốt. Việc sử dụng hình ảnh hấp dẫn, màu sắc đậm và đồ họa thú vị có thể nhanh chóng thu hút sự chú ý của khán giả dự định và thu hút họ. \ n \ n3. Lời kêu gọi hành động thuyết phục: Một quảng cáo tốt không chỉ nên thông báo mà còn thuyết phục người xem hành động. Điều này có thể là mua hàng, truy cập trang web hoặc đơn giản là dùng thử sản phẩm. Lời kêu gọi hành động thuyết phục có thể giúp biến người xem thụ động thành khách hàng tích cực."}</w:t>
      </w:r>
    </w:p>
    <w:p w14:paraId="4840C3F8" w14:textId="77777777" w:rsidR="00866010" w:rsidRDefault="00103E8B">
      <w:r>
        <w:t>{"câu hỏi": "Tính chi phí mua sáu chai rượu vang, nếu mỗi chai có giá 4,99 đô la", "trả lời": "Nếu một chai rượu vang có giá 4,99 đô la, chi phí mua sáu chai rượu vang là:\n\n6 * 4,99\n\n$29,94 \n\nTổng chi phí sẽ là 29,94 đô la."}</w:t>
      </w:r>
    </w:p>
    <w:p w14:paraId="77AAE7D1" w14:textId="77777777" w:rsidR="00866010" w:rsidRDefault="00103E8B">
      <w:r>
        <w:t>{"question": "Thiết kế giao diện ứng dụng đáp ứng các yêu cầu sau. - Ứng dụng phải đơn giản và trực quan để sử dụng với yêu cầu đầu vào tối thiểu của người dùng.", "trả lời": "Giao diện của ứng dụng sẽ được thiết kế ghi nhớ các nguyên tắc thiết kế lấy người dùng làm trung tâm. Dưới đây là một số tính năng mà giao diện sẽ sở hữu để làm cho nó đơn giản và trực quan để sử dụng: \ n \ n1. Thiết kế tối giản: Giao diện sẽ không lộn xộn, chỉ hiển thị các yếu tố cần thiết. Giao diện sẽ được thiết kế bằng cách sử dụng bảng màu sạch sẽ và hiện đại, với phông chữ dễ đọc và màu sắc có độ tương phản cao để đảm bảo rằng người dùng có thể điều hướng nó một cách liền mạch. \ n \ n2. Điều hướng nhất quán: Giao diện sẽ có hệ thống điều hướng nhất quán và trực quan trên tất cả các màn hình. Tất cả các nút và menu sẽ được đặt trực quan và được dán nhãn rõ ràng, giúp người dùng dễ dàng tìm thấy những gì họ đang tìm kiếm. \ n \ n3. Xóa lời kêu gọi hành động: Tất cả các nút và liên kết sẽ có nhãn rõ ràng và súc tích, giúp người dùng dễ dàng hiểu từng hành động sẽ làm gì. Những lời kêu gọi hành động này sẽ được hiển thị nổi bật, giúp người dùng dễ dàng hoàn thành nhiệm vụ mong muốn của họ. \ n \ n4. Thiết kế thân thiện với cảm ứng: Giao diện sẽ được thiết kế để dễ dàng sử dụng trên màn hình cảm ứng, với các nút lớn và menu có thể vuốt. \ n \ n5. Đầu vào đơn giản: Ứng dụng sẽ yêu cầu đầu vào tối thiểu của người dùng, với việc sử dụng các biểu mẫu điền sẵn, menu thả xuống và các tính năng tự động hoàn thành bất cứ khi nào có thể. Để giảm hơn nữa nhu cầu nhập liệu của người dùng, ứng dụng sẽ sử dụng các thuật toán thông minh để dự đoán nhu cầu của người dùng. \ n \ n6. Phản hồi của người dùng: Giao diện sẽ cung cấp cho người dùng phản hồi rõ ràng về hành động của họ, với việc sử dụng hình ảnh động, âm thanh và tín hiệu hình ảnh. Điều này sẽ giúp người dùng hiểu liệu hành động của họ có thành công hay không hoặc nếu có bất kỳ lỗi nào.\n\nTrong kết luận, giao diện ứng dụng sẽ được thiết kế thân thiện với người dùng, dễ điều hướng và sẽ yêu cầu đầu vào tối thiểu của người dùng. Nó sẽ sử dụng các nguyên tắc thiết kế trực quan để đảm bảo rằng ngay cả những người dùng không am hiểu về công nghệ cũng có thể sử dụng nó một cách dễ dàng."}</w:t>
      </w:r>
    </w:p>
    <w:p w14:paraId="728C3E40" w14:textId="77777777" w:rsidR="00866010" w:rsidRDefault="00103E8B">
      <w:r>
        <w:lastRenderedPageBreak/>
        <w:t>{"câu hỏi": "Giải thích ý nghĩa của câu tục ngữ \u201cquá nhiều đầu bếp làm hỏng nước dùng\u201d", "câu trả lời": "Câu tục ngữ \u201ctoo nhiều đầu bếp làm hỏng nước dùng\u201d có nghĩa là nếu quá nhiều người tham gia quản lý hoặc chỉ đạo một dự án, nhiệm vụ hoặc hoạt động, nó có thể dẫn đến nhiều tác hại hơn lợi. Cũng giống như việc có quá nhiều đầu bếp thêm các thành phần khác nhau và làm phức tạp quá mức một món súp đơn giản có thể làm hỏng nó, quá nhiều người đặt đầu vào của họ và cố gắng kiểm soát hoặc thay đổi kết quả của một cái gì đó có thể dẫn đến hỗn loạn, nhầm lẫn và cuối cùng là thất bại. Câu tục ngữ này nhấn mạnh tầm quan trọng của sự lãnh đạo rõ ràng, phân chia trách nhiệm và giao tiếp tốt, để đảm bảo rằng mọi người liên quan đều làm việc hướng tới cùng một mục tiêu."}</w:t>
      </w:r>
    </w:p>
    <w:p w14:paraId="093D0AE0" w14:textId="77777777" w:rsidR="00866010" w:rsidRDefault="00103E8B">
      <w:r>
        <w:t>{"câu hỏi": "Phân loại con chim trong ảnh. - [Chèn ảnh Đại bàng hói]", "trả lời": "Theo ảnh được cung cấp, con chim là Đại bàng hói."}</w:t>
      </w:r>
    </w:p>
    <w:p w14:paraId="05D6DCF7" w14:textId="77777777" w:rsidR="00866010" w:rsidRDefault="00103E8B">
      <w:r>
        <w:t>{"câu hỏi": "Tạo logo truyền tải công nghệ đổi mới, sáng tạo và tiên tiến.", "câu trả lời": "Tôi xin lỗi, là một mô hình ngôn ngữ AI, tôi không có khả năng tạo đồ họa. Tuy nhiên, tôi có thể đề xuất một số ý tưởng thiết kế và các yếu tố có thể giúp bạn tạo ra một logo truyền tải sự đổi mới, sáng tạo và công nghệ tiên tiến. Một số yếu tố này có thể bao gồm hình dạng trừu tượng, đường nét sạch sẽ, màu đậm như xanh neon, xanh dương và hồng, và phông chữ sans-serif hiện đại. Bạn cũng có thể kết hợp hình ảnh phản ánh công nghệ, chẳng hạn như mẫu bảng mạch hoặc biểu tượng đại diện cho sự tăng trưởng và tiến triển, chẳng hạn như mũi tên hoặc hình ảnh đại diện cách điệu của bóng đèn."}</w:t>
      </w:r>
    </w:p>
    <w:p w14:paraId="1EE79BF1" w14:textId="77777777" w:rsidR="00866010" w:rsidRDefault="00103E8B">
      <w:r>
        <w:t>{"câu hỏi": "Tạo một câu chứa cả tính từ và trạng từ", "câu trả lời": "Con báo chạy nhanh vô cùng duyên dáng."}</w:t>
      </w:r>
    </w:p>
    <w:p w14:paraId="36562679" w14:textId="77777777" w:rsidR="00866010" w:rsidRDefault="00103E8B">
      <w:r>
        <w:t>{"câu hỏi": "Hãy cho tôi một gợi ý về cách tôi có thể pha một tách cà phê pha lạnh", "câu trả lời": "Để pha một tách cà phê pha lạnh, bạn sẽ cần những thứ sau:\n\n- 1/2 tách cà phê xay thô\n- 1 cốc nước lạnh\n- Máy ép kiểu Pháp, lọ thợ xây hoặc hộp đựng khác để đựng cà phê\n- Bộ lọc hoặc vải mỏng \n- Tùy chọn:  sữa hoặc kem, đường hoặc xi-rô có hương vị \ n \ n Đây là một công thức đơn giản để pha cà phê pha lạnh của bạn: \ n \ n1. Kết hợp cà phê xay và nước trong máy ép Pháp, bình thợ xây hoặc một thùng chứa khác. Khuấy hoặc lắc hỗn hợp để đảm bảo rằng tất cả các bã đều ướt. \ n2. Để hỗn hợp nghỉ trong 12 đến 24 giờ ở nhiệt độ phòng hoặc trong tủ lạnh. Càng dốc lâu, cà phê sẽ càng mạnh.\n3. Sau thời gian ngâm, lọc cà phê qua bộ lọc hoặc vải mỏng để loại bỏ bã cà phê. Nó có thể hữu ích để căng thẳng nó hai lần để đảm bảo tất cả các căn cứ được loại bỏ. \ n4. Đổ cà phê vào một cốc đá, và thưởng thức nguyên trạng hoặc với sữa, kem hoặc chất làm ngọt yêu thích của bạn. \ n \ n Bạn có thể lưu trữ cà phê còn lại trong tủ lạnh trong tối đa một tuần. Thưởng thức cà phê pha lạnh tự làm!"}</w:t>
      </w:r>
    </w:p>
    <w:p w14:paraId="220EB318" w14:textId="77777777" w:rsidR="00866010" w:rsidRDefault="00103E8B">
      <w:r>
        <w:t>{"câu hỏi": "Viết lại câu \"Họ chờ đợi những gì dường như là vĩnh cửu cho xe buýt\" - Họ chờ đợi những gì dường như là vĩnh cửu cho xe buýt", "câu trả lời": "Đối với những gì dường như là vĩnh cửu, họ chờ đợi để bắt xe buýt."}</w:t>
      </w:r>
    </w:p>
    <w:p w14:paraId="28F96FF8" w14:textId="77777777" w:rsidR="00866010" w:rsidRDefault="00103E8B">
      <w:r>
        <w:lastRenderedPageBreak/>
        <w:t>{"câu hỏi": "Mô tả màu sắc của hươu cao cổ", "câu trả lời": "Một con hươu cao cổ thường có bộ lông màu cam hoặc nâu màu nâu với các đốm hoặc mảng màu nâu không đều, được phác thảo bằng màu trắng, kem hoặc vàng. Bộ lông ở bụng dưới và chân trong có màu trắng. Mô hình của các đốm là duy nhất cho mỗi con hươu cao cổ, tương tự như dấu vân tay của con người."}</w:t>
      </w:r>
    </w:p>
    <w:p w14:paraId="0449452E" w14:textId="77777777" w:rsidR="00866010" w:rsidRDefault="00103E8B">
      <w:r>
        <w:t>{"câu hỏi": "Đề xuất một cách để giảm ngay lập tức khỏi axit nặng", "câu trả lời": "Một cách để giảm đau tức thì khỏi axit nghiêm trọng là uống một ly nước pha với một muỗng cà phê baking soda. Baking soda là một thuốc kháng axit tự nhiên và có thể giúp trung hòa axit dạ dày một cách nhanh chóng. Bạn cũng có thể thử nhai một miếng kẹo cao su không đường trong 30 phút sau bữa ăn để giúp thúc đẩy sản xuất nước bọt, có thể trung hòa axit. Một lựa chọn khác là thử các thuốc kháng axit không kê đơn, chẳng hạn như Tums hoặc Maalox, hoạt động nhanh chóng để trung hòa axit dạ dày. Điều quan trọng là phải nói chuyện với bác sĩ nếu bạn bị axit thường xuyên hoặc nghiêm trọng, vì nó có thể là triệu chứng của một tình trạng nghiêm trọng hơn."}</w:t>
      </w:r>
    </w:p>
    <w:p w14:paraId="09EF9F26" w14:textId="77777777" w:rsidR="00866010" w:rsidRDefault="00103E8B">
      <w:r>
        <w:t>{"câu hỏi": "Tạo một câu thoại hấp dẫn cho một cuốn sách về một thám tử giải quyết những bí ẩn", "câu trả lời": "\"Làm sáng tỏ những bí ẩn, từng manh mối một- Thám tử phục vụ bạn!\""}</w:t>
      </w:r>
    </w:p>
    <w:p w14:paraId="48B93970" w14:textId="77777777" w:rsidR="00866010" w:rsidRDefault="00103E8B">
      <w:r>
        <w:t>{"câu hỏi": "Một người có thể vừa là người hướng nội vừa hướng ngoại không?", "câu trả lời": "Có, một người có thể có những đặc điểm của cả hướng nội và hướng ngoại, và những cá nhân như vậy thường được gọi là ambiverts. Hướng nội và hướng ngoại nằm trên một sự liên tục và không phải là một trong hai hoặc một phạm trù. Một ambivert là người thể hiện những đặc điểm của cả hướng nội và hướng ngoại, có nghĩa là họ có thể được tiếp thêm năng lượng bởi các tương tác xã hội nhưng cũng có thể tận hưởng thời gian một mình. Mọi người cũng có thể thấy rằng xu hướng hướng nội hoặc hướng ngoại của họ khác nhau tùy thuộc vào bối cảnh và có thể thay đổi theo thời gian."}</w:t>
      </w:r>
    </w:p>
    <w:p w14:paraId="04DD6637" w14:textId="77777777" w:rsidR="00866010" w:rsidRDefault="00103E8B">
      <w:r>
        <w:t>{"câu hỏi": "Kể tên hai phẩm chất tích cực mà một người phục vụ giỏi nên sở hữu", "câu trả lời": "Hai phẩm chất tích cực mà một người phục vụ giỏi nên sở hữu là: 1) Chú ý dự đoán và đáp ứng kịp thời nhu cầu của khách hàng, và 2) Kỹ năng giao tiếp tuyệt vời để truyền đạt chính xác thông tin về các món trong thực đơn và cung cấp trải nghiệm ăn uống tích cực cho khách hàng."}</w:t>
      </w:r>
    </w:p>
    <w:p w14:paraId="3CA70E5E" w14:textId="77777777" w:rsidR="00866010" w:rsidRDefault="00103E8B">
      <w:r>
        <w:t>{"câu hỏi": "Dịch cụm từ \"một nơi thư giãn\" sang tiếng Pháp", "câu trả lời": "Un endroit de d\u00e9tente"}</w:t>
      </w:r>
    </w:p>
    <w:p w14:paraId="6FDF0370" w14:textId="77777777" w:rsidR="00866010" w:rsidRDefault="00103E8B">
      <w:r>
        <w:t>{"câu hỏi": "Trả lời câu hỏi này: Một con báo có thể chạy nhanh hơn bao nhiêu so với con người?", "câu trả lời": "Một con báo nhanh hơn đáng kể so với con người. Tốc độ nhanh nhất được ghi nhận cho một con báo là khoảng 50-80mph (80-130 km / h), trong khi tốc độ nhanh nhất được ghi nhận cho một con người là kỷ lục thế giới của Usain Bolt là 27,8mph (44,72 km / h). Điều này có nghĩa là một con báo có thể chạy nhanh hơn khoảng 3 lần so với con người nhanh nhất được ghi nhận."}</w:t>
      </w:r>
    </w:p>
    <w:p w14:paraId="5993D0FA" w14:textId="77777777" w:rsidR="00866010" w:rsidRDefault="00103E8B">
      <w:r>
        <w:lastRenderedPageBreak/>
        <w:t>{"câu hỏi": "Viết lại câu này bằng cách sử dụng từ vựng phù hợp với trẻ mẫu giáo - Con người đã sống trên Trái đất hàng ngàn năm.", "câu trả lời": "Con người đã sống trên hành tinh của chúng ta trong một thời gian rất, rất dài."}</w:t>
      </w:r>
    </w:p>
    <w:p w14:paraId="16C4F93D" w14:textId="77777777" w:rsidR="00866010" w:rsidRDefault="00103E8B">
      <w:r>
        <w:t>{"câu hỏi": "Thiết kế lệnh trợ lý giọng nói để lên lịch cuộc hẹn.", "trả lời": "Người dùng: Xin chào Trợ lý, lên lịch cuộc hẹn cho tôi.\n\nAssistant: Chắc chắn rồi! Khi nào bạn muốn lên lịch hẹn?\n\nUser: Thứ Sáu tuần tới, lúc 2 giờ chiều.\n\nAssistant: Được rồi, thứ Sáu tuần sau lúc 2 giờ chiều. Cuộc hẹn để làm gì?\n\nUser: Tôi có cuộc hẹn với bác sĩ.\n\nAssistant: Hiểu rồi. Một cuộc hẹn với bác sĩ vào thứ Sáu tuần tới lúc 2 giờ chiều. Bạn có muốn tôi đặt lời nhắc cho bạn không?\n\nUser: Vâng, làm ơn.\n\nAssistant: Chắc chắn, tôi sẽ đặt lời nhắc cho bạn. Tôi còn có thể giúp cậu điều gì nữa không?"}</w:t>
      </w:r>
    </w:p>
    <w:p w14:paraId="1D9A5AA6" w14:textId="77777777" w:rsidR="00866010" w:rsidRDefault="00103E8B">
      <w:r>
        <w:t>{"câu hỏi": "Tạo một tin nhắn văn bản thúc đẩy một người bạn đang cảm thấy thất vọng.", "Trả lời": "Này bạn, tôi biết mọi thứ có vẻ khó khăn ngay bây giờ, nhưng hãy nhớ rằng bạn mạnh mẽ, có khả năng và tuyệt vời theo cách của bạn. Mỗi thử thách là một cơ hội để phát triển và tôi tin vào bạn. Tiếp tục thúc đẩy, thực hiện từng ngày một và biết rằng tôi ở đây để hỗ trợ bạn. Bạn đã có cái này!\""}</w:t>
      </w:r>
    </w:p>
    <w:p w14:paraId="459462B4" w14:textId="77777777" w:rsidR="00866010" w:rsidRDefault="00103E8B">
      <w:r>
        <w:t>{"câu hỏi": "Tạo tiêu đề bài viết cho một bài viết về trí tuệ nhân tạo.", "câu trả lời": "\"Khám phá khả năng và ranh giới của trí tuệ nhân tạo: Đánh giá và triển vọng cho tương lai\""}</w:t>
      </w:r>
    </w:p>
    <w:p w14:paraId="689B6968" w14:textId="77777777" w:rsidR="00866010" w:rsidRDefault="00103E8B">
      <w:r>
        <w:t>{"câu hỏi": "Sắp xếp các mặt hàng này từ nhỏ nhất đến lớn nhất - Táo, Phô mai Mozzarella, Xe tải", "câu trả lời": "Táo, Phô mai Mozzarella, Xe tải."}</w:t>
      </w:r>
    </w:p>
    <w:p w14:paraId="2D27A8B4" w14:textId="77777777" w:rsidR="00866010" w:rsidRDefault="00103E8B">
      <w:r>
        <w:t>{"câu hỏi": "Tạo hướng dẫn năm bước để làm một món mì ống ngon", "câu trả lời": "1. ** Nấu mì ống:** Bắt đầu bằng cách đổ đầy nước vào một nồi lớn và đun sôi. Sau khi đun sôi, thêm một nhúm muối và mì ống bạn chọn. Nấu mì ống cho đến khi nó là al dente, có nghĩa là nó vẫn còn cứng khi cắn. Để ráo mì ống, dành khoảng một cốc nước nấu để sử dụng sau này trong nước sốt.\n\n2. ** Chuẩn bị nước sốt: ** Trong khi mì ống đang nấu, bạn có thể bắt đầu chuẩn bị nước sốt. Một số lựa chọn sốt mì ống phổ biến bao gồm marinara làm từ cà chua, Alfredo kem hoặc sốt tỏi và dầu đơn giản. Đun nóng nước sốt ưa thích của bạn trong chảo lớn trên lửa vừa. \ n \ n3. ** Thêm protein và rau: ** Để thêm hương vị và dinh dưỡng, hãy cân nhắc thêm protein như thịt gà, tôm hoặc xúc xích và các loại rau như rau bina, nấm hoặc ớt vào nước sốt của bạn. Nấu cho đến khi protein được nấu chín và rau mềm. \ n \ n4. ** Kết hợp mì ống và nước sốt: ** Khi nước sốt đã sẵn sàng, thêm mì ống đã nấu chín và để ráo nước vào chảo với nước sốt. Đảo mì ống và nước sốt với nhau, thêm một chút nước mì ống dành riêng nếu nước sốt có vẻ quá đặc. Nấu trong vài phút trên lửa vừa, cho phép các hương vị hòa quyện. \ n \ n5. ** Phục vụ và thưởng thức: ** Một khi mì ống và nước sốt được kết hợp tốt, trang trí món ăn của bạn với phô mai Parmesan mới bào hoặc các loại thảo mộc xắt nhỏ như rau mùi tây hoặc húng quế. Phục vụ mì ống ngay lập tức, trong khi nó vẫn còn nóng, và thưởng thức món mì ống tự làm ngon miệng và thỏa mãn của bạn."}</w:t>
      </w:r>
    </w:p>
    <w:p w14:paraId="657FC6C6" w14:textId="77777777" w:rsidR="00866010" w:rsidRDefault="00103E8B">
      <w:r>
        <w:t>{"câu hỏi": "Kể tên bất kỳ môn thể thao nào yêu cầu bóng.", "câu trả lời": "Bóng rổ."}</w:t>
      </w:r>
    </w:p>
    <w:p w14:paraId="71F97B69" w14:textId="77777777" w:rsidR="00866010" w:rsidRDefault="00103E8B">
      <w:r>
        <w:t xml:space="preserve">{"câu hỏi": "Viết một đoạn văn mô tả các nguyên tắc cơ bản của phân tâm học.", "câu trả lời": "Phân tâm học là một lĩnh vực tâm lý học liên quan đến vô thức và cách nó định hình hành </w:t>
      </w:r>
      <w:r>
        <w:lastRenderedPageBreak/>
        <w:t>vi, suy nghĩ và cảm xúc của chúng ta. Nguyên tắc cơ bản của phân tâm học là có những quá trình vô thức ảnh hưởng đến hành vi có ý thức của chúng ta và việc khám phá các quá trình này có thể dẫn đến sự tự nhận thức và phát triển cá nhân lớn hơn. Phương pháp phân tâm học dựa trên khái niệm \u201cthe talking cure, trong đó bệnh nhân được khuyến khích nói bằng lời và khám phá suy nghĩ, cảm xúc và cảm xúc của họ với một nhà trị liệu để hiểu rõ hơn về nguyên nhân cơ bản của vấn đề của họ. Mục tiêu là giúp bệnh nhân đạt được cái nhìn sâu sắc hơn về động lực vô thức của họ, giải quyết xung đột nội tâm và cuối cùng đạt được cảm giác hạnh phúc hơn."}</w:t>
      </w:r>
    </w:p>
    <w:p w14:paraId="0B00510D" w14:textId="77777777" w:rsidR="00866010" w:rsidRDefault="00103E8B">
      <w:r>
        <w:t>{"question": "Phân loại tin bài sau theo 6 nhãn khác nhau. - Apple vừa công bố một bộ năng suất mới, \"iWork\".", "answer": "1. Tin tức kinh doanh\n2. Tin công nghệ\n3. Thông báo sản phẩm\n4. Tin tức phần mềm\n5. Tin tức công ty\n6. Tin tức tiêu dùng"}</w:t>
      </w:r>
    </w:p>
    <w:p w14:paraId="26321466" w14:textId="77777777" w:rsidR="00866010" w:rsidRDefault="00103E8B">
      <w:r>
        <w:t>{"câu hỏi": "Viết công thức cho một bát taco thuần chay.", "câu trả lời": "Công thức bát Taco thuần chay\n\nThành phần:\n\n1 chén quinoa chưa nấu chín, rửa sạch\n2 cốc nước\n1 có thể đậu đen, để ráo nước và rửa sạch\n1 quả bơ, thái hạt lựu\n1 ớt chuông đỏ, thái hạt lựu\n1 hành tím nhỏ, thái hạt lựu\n1 cà chua, thái hạt lựu\n1/2 chén hạt ngô\n1/2 chén salsa\n1/2 muỗng cà phê thì là\n1/2 muỗng cà phê ớt bột\nMuối và hạt tiêu cho vừa ăn\nNước ép của 1 quả chanh\ n1/4 chén rau mùi tươi, xắt nhỏ \ n \ n Hướng dẫn: \ n \ n1. Nấu quinoa theo hướng dẫn gói, sử dụng 2 cốc nước. Sau khi nấu chín, để sang một bên.\n2. Trong chảo, đun nóng một lượng nhỏ dầu trên lửa vừa. Thêm ớt chuông và hành tây, và nấu cho đến khi mềm, khoảng 5 phút. Thêm đậu đen, ngô, salsa, thì là, bột ớt, muối và hạt tiêu vào chảo. Khuấy để trộn và nấu cho đến khi nóng qua.\n4. Để lắp ráp các bát, bắt đầu với một cơ sở quinoa, sau đó phủ hỗn hợp đậu và rau. \ n5. Thêm bơ thái hạt lựu và cà chua vào bát.\n6. Rưới nước cốt chanh và rắc rau mùi xắt nhỏ. Phục vụ ngay lập tức.\n\nThưởng thức bát taco thuần chay ngon miệng của bạn!"}</w:t>
      </w:r>
    </w:p>
    <w:p w14:paraId="6A455B21" w14:textId="77777777" w:rsidR="00866010" w:rsidRDefault="00103E8B">
      <w:r>
        <w:t xml:space="preserve">{"câu hỏi": "Viết một cuộc đối thoại giữa hai người bạn thảo luận về ưu và nhược điểm của các lớp học trực tuyến.", "câu trả lời": "** Bạn 1:** Này, làm thế nào bạn tìm thấy các lớp học trực tuyến cho đến nay?\n\n**Bạn 2:** Thành thật mà nói, tôi có những cảm xúc lẫn lộn về nó. Một mặt, thật tuyệt vời khi chúng ta có thể tham dự các lớp học từ sự thoải mái tại nhà của chúng ta. Nhưng mặt khác, tôi cảm thấy như tôi đang bỏ lỡ các khía cạnh xã hội của trường đại học. \ n \ n ** Bạn 1: ** Vâng, tôi chắc chắn đồng ý với bạn. Thật tuyệt khi không phải thức dậy sớm và mặc quần áo đến lớp. Nhưng nó cũng khó khăn hơn để duy trì động lực mà không có cấu trúc của một lớp học vật lý. \ n \ n ** Bạn 2: ** Chính xác. Và thật khó để làm quen với các sinh viên khác và kết bạn mới. Mặc dù, một điều tốt là nó dễ dàng hơn để phù hợp với các lớp học vào lịch trình của tôi. Tôi thậm chí có thể tham gia các lớp học mà trước đây không có sẵn cho tôi do xung đột lịch trình. \ n \ n ** Bạn 1: ** Đó chắc chắn là một chuyên gia. Và chúng tôi không phải dành thời gian đi lại đến trường, điều này giúp chúng tôi tiết kiệm thời gian và tiền bạc. Nhưng một nhược điểm là có thể khó giao tiếp với các giáo sư và nhận trợ giúp khi chúng ta cần. \ n \ n ** Bạn 2: ** Vâng, nó không giống như có thể đặt câu hỏi hoặc thảo luận trực tiếp. Nhưng ít nhất có sự linh hoạt hơn về cách chúng ta có thể học tài liệu. Chúng ta có thể xem các bài giảng và hoàn thành bài tập theo tốc độ của riêng mình. \ n \ n ** Bạn 1: ** Đúng. Chắc chắn có những ưu và nhược điểm đối với các lớp </w:t>
      </w:r>
      <w:r>
        <w:lastRenderedPageBreak/>
        <w:t>học trực tuyến. Tôi đoán nó chỉ là vấn đề tìm kiếm sự cân bằng và tận dụng tối đa tình huống. \ n \ n ** Bạn 2: ** Vâng, tôi đồng ý. Chúng tôi sẽ phải tiếp tục thích nghi và tìm cách để làm cho nó hoạt động cho chúng tôi."}</w:t>
      </w:r>
    </w:p>
    <w:p w14:paraId="01C5E52C" w14:textId="77777777" w:rsidR="00866010" w:rsidRDefault="00103E8B">
      <w:r>
        <w:t>{"câu hỏi": "Dự thảo 5 câu hỏi thảo luận về ưu và nhược điểm của hệ thống chăm sóc sức khỏe Hoa Kỳ.", "câu trả lời": "1. Bạn có thể giải thích những ưu điểm và nhược điểm chính của hệ thống chăm sóc sức khỏe Hoa Kỳ, đặc biệt là về khả năng tiếp cận dịch vụ chăm sóc và chất lượng dịch vụ? \n\n2. Chi phí chăm sóc sức khỏe cao ở Mỹ ảnh hưởng đến bệnh nhân như thế nào và có biện pháp nào để giải quyết vấn đề này không? \ n \ n3. Bạn có thể thảo luận về cách hệ thống dựa trên bảo hiểm tư nhân ở Mỹ so sánh với hệ thống chăm sóc sức khỏe một người trả tiền, về cả lợi ích và nhược điểm? \ n \ n4. Hệ thống chăm sóc sức khỏe của Hoa Kỳ vượt trội về đổi mới và phương pháp điều trị tiên tiến theo những cách nào, và điều này mang lại lợi ích cho bệnh nhân như thế nào? \ n \ n5. Sự sẵn có và phạm vi bao phủ của các dịch vụ chăm sóc sức khỏe ban đầu và phòng ngừa trong hệ thống chăm sóc sức khỏe Hoa Kỳ ảnh hưởng như thế nào đến kết quả sức khỏe tổng thể và chi tiêu chăm sóc sức khỏe?"}</w:t>
      </w:r>
    </w:p>
    <w:p w14:paraId="1FF576D8" w14:textId="77777777" w:rsidR="00866010" w:rsidRDefault="00103E8B">
      <w:r>
        <w:t>{"câu hỏi": "Tóm tắt câu chuyện sau thành 2 câu. - Một cửa hàng tạp hóa nhỏ do gia đình điều hành ở một thị trấn nông thôn đã phải vật lộn để giữ cho cửa mở trước sự cạnh tranh ngày càng tăng từ các doanh nghiệp lớn hơn. Các chủ cửa hàng gần đây đã quyết định ra mắt một cửa hàng trực tuyến để mở rộng phạm vi tiếp cận của họ.", "Trả lời": "Một cửa hàng tạp hóa nhỏ thuộc sở hữu gia đình ở một thị trấn nông thôn đang gặp khó khăn về tài chính do sự cạnh tranh từ các doanh nghiệp lớn hơn. Trong một nỗ lực để tăng cơ sở khách hàng của họ, các chủ sở hữu đã quyết định tung ra một phiên bản trực tuyến của cửa hàng của họ."}</w:t>
      </w:r>
    </w:p>
    <w:p w14:paraId="26DCF63E" w14:textId="77777777" w:rsidR="00866010" w:rsidRDefault="00103E8B">
      <w:r>
        <w:t>{"câu hỏi": "Khoảng cách trung bình từ trái đất đến mặt trăng là bao nhiêu?", "câu trả lời": "Khoảng cách trung bình từ Trái đất đến Mặt trăng là khoảng 238.855 dặm (384.400 km). Tuy nhiên, khoảng cách này không phải là hằng số và có thể thay đổi một chút do hình dạng elip của quỹ đạo Mặt trăng quanh Trái đất."}</w:t>
      </w:r>
    </w:p>
    <w:p w14:paraId="05DF74BB" w14:textId="77777777" w:rsidR="00866010" w:rsidRDefault="00103E8B">
      <w:r>
        <w:t>{"câu hỏi": "Kể tên một thảm kịch xảy ra trong thế kỷ 20.", "câu trả lời": "Một sự kiện bi thảm xảy ra trong thế kỷ 20 là Holocaust, một cuộc diệt chủng trong Thế chiến II, trong đó sáu triệu người Do Thái cũng như hàng triệu người khác bị coi là "không mong muốn" (bao gồm người Romani, người khuyết tật, đồng tính luyến ái và bất đồng chính kiến) đã bị chế độ Đức Quốc xã và các cộng tác viên của nó sát hại một cách có hệ thống."}</w:t>
      </w:r>
    </w:p>
    <w:p w14:paraId="688DD2FE" w14:textId="77777777" w:rsidR="00866010" w:rsidRDefault="00103E8B">
      <w:r>
        <w:t>{"câu hỏi": "Liệt kê hai câu tục ngữ về tình bạn.", "trả lời": "1. \"Một người bạn đang gặp khó khăn thực sự là một người bạn.\"\n2. \"Niềm vui được chia sẻ làm cho một người bạn, không phải chia sẻ đau khổ.\"}</w:t>
      </w:r>
    </w:p>
    <w:p w14:paraId="23E448CB" w14:textId="77777777" w:rsidR="00866010" w:rsidRDefault="00103E8B">
      <w:r>
        <w:t>{"câu hỏi": "Đưa ra một ví dụ về mục tiêu ngắn hạn.", "câu trả lời": "Mục tiêu ngắn hạn là một mục tiêu có thể đạt được trong một khoảng thời gian tương đối ngắn, thường là trong vòng vài ngày hoặc vài tuần. Một ví dụ về mục tiêu ngắn hạn có thể là tiết kiệm đủ tiền trong một tháng để đi du lịch cuối tuần với bạn bè hoặc hoàn thành một dự án làm việc trước thời hạn."}</w:t>
      </w:r>
    </w:p>
    <w:p w14:paraId="07C96A84" w14:textId="77777777" w:rsidR="00866010" w:rsidRDefault="00103E8B">
      <w:r>
        <w:lastRenderedPageBreak/>
        <w:t>{"câu hỏi": "Đưa ra một ví dụ về sự thay đổi hóa học xảy ra hàng ngày.", "câu trả lời": "Một ví dụ về sự thay đổi hóa học xảy ra hàng ngày là quá trình rỉ sét. Khi sắt hoặc thép tiếp xúc với oxy và độ ẩm, phản ứng oxy hóa khử xảy ra, tạo thành oxit sắt hoặc rỉ sét. Đây là một sự thay đổi hóa học hàng ngày vì nó liên tục xảy ra trong môi trường của chúng ta, đặc biệt là ở những khu vực ẩm ướt hoặc các khu vực gần đại dương. Quá trình rỉ sét là một sự thay đổi hóa học vì các nguyên tử sắt phản ứng với các nguyên tử oxy để tạo thành một hợp chất mới, oxit sắt, có tính chất khác với sắt hoặc thép ban đầu.</w:t>
      </w:r>
    </w:p>
    <w:p w14:paraId="55080A77" w14:textId="77777777" w:rsidR="00866010" w:rsidRDefault="00103E8B">
      <w:r>
        <w:t>{"câu hỏi": "Tạo danh sách năm từ mô tả mùa đông.", "trả lời": "1. Lạnh\n2. Tuyết\n3. Băng giá\n4. Ấm cúng\n5. Băng giá"}</w:t>
      </w:r>
    </w:p>
    <w:p w14:paraId="30866022" w14:textId="77777777" w:rsidR="00866010" w:rsidRDefault="00103E8B">
      <w:r>
        <w:t>{"câu hỏi": "Phác thảo các chiến lược chúng ta có thể sử dụng để bảo vệ môi trường.", "trả lời": "Có nhiều chiến lược có thể được sử dụng để bảo vệ môi trường, một số trong số này bao gồm: \ n \ n1. Giảm chất thải: Bằng cách giảm thiểu, tái sử dụng và tái chế vật liệu, chúng ta có thể cắt giảm lượng chất thải được gửi đến các bãi chôn lấp. \ n \ n2. Bảo tồn năng lượng: Các biện pháp bảo tồn năng lượng như sử dụng bóng đèn tiết kiệm năng lượng hoặc giảm sử dụng xe hơi có thể giúp giảm phát thải khí nhà kính. Thúc đẩy nông nghiệp bền vững: Khuyến khích các hoạt động canh tác bền vững, chẳng hạn như luân canh cây trồng, có thể giúp giảm lượng thuốc trừ sâu và phân bón được sử dụng, có thể có tác động tiêu cực đến môi trường. Bảo vệ môi trường sống tự nhiên: Bằng cách dành đất để bảo tồn và hạn chế phát triển, chúng ta có thể giúp bảo vệ động vật hoang dã và môi trường sống tự nhiên. \ n \ n5. Khuyến khích giao thông xanh: Thúc đẩy các lựa chọn thay thế cho ô tô cá nhân, chẳng hạn như đi xe đạp hoặc sử dụng phương tiện giao thông công cộng, có thể giúp giảm ô nhiễm không khí. Giảm tiêu thụ: Bằng cách tiêu thụ ít hơn, chúng ta có thể giúp giảm lượng tài nguyên và năng lượng được sử dụng trong sản xuất hàng hóa và dịch vụ. \ n \ n7. Thúc đẩy năng lượng tái tạo: Khuyến khích sử dụng các nguồn năng lượng tái tạo như năng lượng mặt trời hoặc năng lượng gió có thể giúp giảm sự phụ thuộc của chúng ta vào các nguồn năng lượng không tái tạo, góp phần vào phát thải khí nhà kính. Giáo dục người khác: Các chiến dịch giáo dục và nâng cao nhận thức có thể giúp mọi người hiểu tầm quan trọng của việc bảo vệ môi trường và những gì họ có thể làm để giúp đỡ. Khuyến khích du lịch có trách nhiệm: Thúc đẩy các hoạt động du lịch bền vững có thể giúp giảm các tác động tiêu cực mà khách du lịch có thể có đối với môi trường. \ n \ n10. Hỗ trợ các công nghệ và đổi mới xanh: Đầu tư và hỗ trợ phát triển các công nghệ xanh, chẳng hạn như ô tô điện, có thể giúp giảm tác động của chúng ta đối với môi trường."}</w:t>
      </w:r>
    </w:p>
    <w:p w14:paraId="2E22B738" w14:textId="77777777" w:rsidR="00866010" w:rsidRDefault="00103E8B">
      <w:r>
        <w:t>{"câu hỏi": "Đặt tên cho hai yếu tố của thiết kế.", "trả lời": "Hai yếu tố của thiết kế là màu sắc và đường nét. Màu sắc đề cập đến màu sắc, độ bão hòa và giá trị được sử dụng trong một thiết kế, và có thể truyền đạt tâm trạng, cảm xúc và biểu tượng. Mặt khác, đường thẳng đề cập đến dấu liên tục được thực hiện trên bề mặt và có thể truyền tải hướng, chuyển động và kết cấu. Cả hai yếu tố đều có thể ảnh hưởng lớn đến hiệu ứng tổng thể và sự hấp dẫn thị giác của một thiết kế."}</w:t>
      </w:r>
    </w:p>
    <w:p w14:paraId="04DBA209" w14:textId="77777777" w:rsidR="00866010" w:rsidRDefault="00103E8B">
      <w:r>
        <w:t xml:space="preserve">{"câu hỏi": "Viết hướng dẫn du lịch cho Lapland, Phần Lan.", "câu trả lời": "Chào mừng bạn đến với Lapland, Phần Lan - một xứ sở thần tiên mùa đông thực sự và thiên đường của những người yêu thích ngoài trời!\n\nNằm ở vùng cực bắc của Phần Lan, Lapland nổi tiếng </w:t>
      </w:r>
      <w:r>
        <w:lastRenderedPageBreak/>
        <w:t>với vẻ đẹp tự nhiên ngoạn mục, vùng hoang dã rộng lớn và nền văn hóa Sami hấp dẫn. Trong hướng dẫn du lịch này, chúng tôi sẽ nêu bật một số điều hàng đầu để xem và làm, cũng như cung cấp các mẹo thiết thực để giúp bạn lên kế hoạch cho một chuyến đi khó quên. \ n \ n ** Khi nào nên đi: ** Mùa đông là thời gian phổ biến nhất để ghé thăm Lapland, vì nó biến thành một xứ sở thần tiên mùa đông với nhiều hoạt động tuyết. Ánh sáng phương Bắc có thể nhìn thấy từ tháng Chín đến tháng Ba, với tháng Mười Hai đến tháng Hai là mùa cao điểm. Mùa hè cũng là thời điểm tuyệt vời để ghé thăm, với những ngày dài, mặt trời nửa đêm và phong cảnh xanh tươi tốt. \ n \ n ** Xem gì và làm gì: **\n \ n1. Ngắm nhìn ánh sáng phương Bắc: Chứng kiến màu sắc nhảy múa của Aurora Borealis là một trải nghiệm bucketlist cho nhiều du khách. Ở Lapland, có một số địa điểm cung cấp điều kiện xem tối ưu, chẳng hạn như Hồ Inari, Levi và Rovaniemi. \ n \ n2. Tham quan trang trại tuần lộc: Tuần lộc là một phần thiết yếu của văn hóa Sami và có thể được tìm thấy trên khắp Lapland. Ghé thăm một trang trại tuần lộc truyền thống để tìm hiểu về những loài động vật hấp dẫn này và đi xe trượt tuyết ly kỳ qua phong cảnh tuyết. \ n \ n3. Khám phá không gian ngoài trời tuyệt vời: Lapland là thiên đường của những người yêu thích hoạt động ngoài trời với nhiều hoạt động để lựa chọn. Vào mùa đông, bạn có thể đi trượt tuyết, đi bộ trên tuyết, câu cá trên băng hoặc trượt tuyết. Vào mùa hè, hãy tận hưởng đi bộ đường dài, câu cá và chèo thuyền kayak trong vùng hoang dã tuyệt đẹp. \ n \ n4. Ghé thăm làng ông già Noel: Lapland còn được biết đến là nhà của ông già Noel, và một chuyến viếng thăm làng ông già Noel ở Rovaniemi là điều bắt buộc. Tại đây, bạn có thể gặp chính ông già vui vẻ, gửi bưu thiếp từ Bưu điện Santa Claus chính thức và thậm chí băng qua Vòng Bắc Cực. \ n \ n5. Đắm mình trong văn hóa Sami: Người Sami là người bản địa của Lapland, và nền văn hóa phong phú và sôi động của họ là một phần thiết yếu của khu vực. Ghé thăm Bảo tàng Siida ở Inari để tìm hiểu về lịch sử và truyền thống của họ, hoặc tham dự một buổi biểu diễn âm nhạc joik truyền thống. \ n \ n ** Lời khuyên thiết thực: **\n \ n - Mặc quần áo ấm để giữ thoải mái trong khí hậu lạnh. Vào mùa đông, một chiếc áo khoác nặng, mũ, găng tay và ủng cách nhiệt là điều cần thiết.\n- Thuê một chiếc xe hơi là tốt nhất"}</w:t>
      </w:r>
    </w:p>
    <w:p w14:paraId="78E3D9B4" w14:textId="77777777" w:rsidR="00866010" w:rsidRDefault="00103E8B">
      <w:r>
        <w:t>{"question": "Viết một tiếng leng keng đề cập đến sản phẩm đã cho. - Máy in", "trả lời": "\"Khi bạn cần in và không thể trì hoãn,\nMáy in của chúng tôi chỉ cách một nút,\nNhanh chóng, hiệu quả và dễ tìm,\nPerfect in mỗi lần!\""}</w:t>
      </w:r>
    </w:p>
    <w:p w14:paraId="5823D58F" w14:textId="77777777" w:rsidR="00866010" w:rsidRDefault="00103E8B">
      <w:r>
        <w:t xml:space="preserve">{"question": "Tạo ra một cuộc trò chuyện giữa hai người về chủ đề nhất định. - Lo lắng thi cử", "đáp án": "Người 1: Này, có chuyện gì vậy? Bạn có vẻ hơi căng thẳng.\n\nNgười 2: Vâng, tôi chỉ thực sự lo lắng về các kỳ thi sắp tới. Tôi cảm thấy như mình chưa học đủ.\n\nNgười 1: Chà, cảm thấy lo lắng về các kỳ thi là điều bình thường. Họ là một vấn đề lớn. \ n \ nNgười 2: Tôi biết, nhưng tôi không thể rũ bỏ cảm giác sợ hãi này. Tôi lo lắng tôi sẽ thất bại.\n\nNgười 1: Bạn sẽ không thất bại. Bạn thông minh và bạn đã học tập chăm chỉ. Thêm vào đó, bạn vẫn còn một chút thời gian để chuẩn bị.\n\nPerson 2: Tôi hy vọng như vậy, nhưng tâm trí tôi cứ trống rỗng bất cứ khi nào tôi cố gắng ôn tập.\n\nNgười 1: Bạn chỉ cần thư giãn một chút. Hãy thử nghỉ ngơi và làm điều gì đó bạn thích, như đi dạo hoặc nghe nhạc. Điều đó sẽ giúp giải tỏa tâm trí của bạn và cho phép bạn tập trung tốt hơn khi bạn trở lại học tập. \ n \ nNgười 2: Tôi sẽ thử điều đó, cảm ơn vì lời khuyên. \ n \ nNgười 1: Chắc </w:t>
      </w:r>
      <w:r>
        <w:lastRenderedPageBreak/>
        <w:t>chắn rồi, và hãy nhớ rằng, bạn đã có điều này. Chỉ cần thực hiện từng ngày một và bạn sẽ làm rất tốt."}</w:t>
      </w:r>
    </w:p>
    <w:p w14:paraId="71C4C2DC" w14:textId="77777777" w:rsidR="00866010" w:rsidRDefault="00103E8B">
      <w:r>
        <w:t>{"question": "Tạo danh sách năm lợi thế của việc sử dụng một sản phẩm nhất định. - Xe điện", "trả lời": "Sử dụng ô tô điện làm hình thức di chuyển chính của bạn có nhiều lợi thế tiềm năng, đây là năm trong số đó:\n\n1. Tiết kiệm chi phí: Sạc một chiếc xe điện tốn ít chi phí hơn so với việc đổ đầy chiếc xe chạy bằng xăng tương đương, dẫn đến tiết kiệm đáng kể theo thời gian cho chi phí nhiên liệu. Ngoài ra, ô tô điện có ít bộ phận chuyển động hơn và yêu cầu bảo trì ít hơn, tiết kiệm nhiều tiền hơn trong thời gian dài. \ n \ n2. Lợi ích môi trường: Xe điện không có khí thải ống xả, có nghĩa là chúng không tạo ra bất kỳ carbon dioxide hoặc các chất ô nhiễm có hại khác góp phần gây ô nhiễm không khí và biến đổi khí hậu. \n\n3. Yên tĩnh và mượt mà: Xe điện êm ái hơn nhiều so với xe xăng, mang lại trải nghiệm lái xe thú vị và không căng thẳng hơn. Ngoài ra, chúng cung cấp mô-men xoắn tức thì, giúp tăng tốc mượt mà và nhanh chóng. \ n \ n4. Tiện lợi: Với khả năng sạc tại nhà hoặc tại nhiều địa điểm công cộng, bạn sẽ tiết kiệm được thời gian và rắc rối so với việc đổ xăng tại các cây xăng, điều này đặc biệt có lợi trong điều kiện thời tiết xấu hoặc đêm khuya. \n\n5. Ưu đãi của chính phủ: Chủ sở hữu ô tô điện có thể được hưởng lợi từ các ưu đãi tài chính từ chính phủ liên bang và tiểu bang, chẳng hạn như giảm thuế hoặc tín dụng. Điều này có thể giúp làm cho chi phí ban đầu để mua một chiếc xe điện trở nên hợp lý hơn, giúp bạn tiết kiệm hơn nữa."}</w:t>
      </w:r>
    </w:p>
    <w:p w14:paraId="2474720D" w14:textId="77777777" w:rsidR="00866010" w:rsidRDefault="00103E8B">
      <w:r>
        <w:t>{"câu hỏi": "Viết đánh giá về một cuốn sách. - Tên sách: Con mèo đội mũ", "trả lời": "Con mèo đội mũ của Tiến sĩ Seuss là cuốn sách thiếu nhi kinh điển đã chiếm được trí tưởng tượng của độc giả nhí qua nhiều thế hệ. Được kể một cách vui vẻ và vui vẻ, câu chuyện kể về hai đứa trẻ bị bỏ lại ở nhà vào một ngày mưa, và vị khách bất ngờ của chúng, một con mèo tinh nghịch đội mũ sọc cao, người mang đến sự hỗn loạn và phiêu lưu vào ngày buồn tẻ của chúng. Một trong những điểm mạnh chính của cuốn sách này là sức hấp dẫn lâu dài của nó. Mặc dù được xuất bản lần đầu tiên vào năm 1957, câu chuyện vẫn tươi mới và vượt thời gian, với hình ảnh minh họa sống động, vần điệu thông minh và hài hước thu hút độc giả ở mọi lứa tuổi. Cuốn sách cũng rất tuyệt vời cho những độc giả đầu tiên, với văn bản đơn giản, lặp đi lặp lại và cốt truyện rõ ràng, dễ theo dõi. Tác giả, Tiến sĩ Seuss, khéo léo dệt những bài học cuộc sống quan trọng vào câu chuyện, chẳng hạn như giá trị của việc giải quyết vấn đề, trách nhiệm và tầm quan trọng của việc dọn dẹp sau khi chính mình. Những thông điệp này được truyền tải một cách tinh tế, cho phép độc giả trẻ học hỏi và phát triển trong khi được giải trí. Tóm lại, The Cat in the Hat là một cuốn sách thú vị, thú vị đã đứng trước thử thách của thời gian. Đó là thứ bắt buộc phải có đối với bất kỳ thư viện trẻ nhỏ nào, và chắc chắn sẽ mang lại niềm vui, tiếng cười và việc học cho tất cả những ai đọc nó."}</w:t>
      </w:r>
    </w:p>
    <w:p w14:paraId="22482794" w14:textId="77777777" w:rsidR="00866010" w:rsidRDefault="00103E8B">
      <w:r>
        <w:t>{"question": "Tạo mã sử dụng một ngôn ngữ nhất định để in hình dạng. - Ngôn ngữ: Python \nShape: Triangle", "answer": "''python\n#Đây là một mã ví dụ trong Python in hình tam giác bằng cách sử dụng ký tự ngôi sao (*): \n\nbase_size = 5 \n\nfor i trong range(base_size):\n cho j trong range(base_size - i):\n print(' ', end=\"\")\n for k in range(2 * i + 1):\n print('*', end=\"\")\n print()\n''\n\n\nMã này sẽ in một hình tam giác với kích thước cơ sở là 5. Đây là kết quả đầu ra dự kiến:\n\n'''\n *\n ***\n ***\n ***\n ***\n'''}</w:t>
      </w:r>
    </w:p>
    <w:p w14:paraId="45231DD9" w14:textId="77777777" w:rsidR="00866010" w:rsidRDefault="00103E8B">
      <w:r>
        <w:lastRenderedPageBreak/>
        <w:t>{"câu hỏi": "Với các sự kiện được cung cấp, hãy xây dựng một câu thông tin. - Bất thường: thiếu điện\nVị trí: California", "trả lời": "Có sự bất thường về tình trạng thiếu điện xảy ra ở California."}</w:t>
      </w:r>
    </w:p>
    <w:p w14:paraId="6F3CF9CD" w14:textId="77777777" w:rsidR="00866010" w:rsidRDefault="00103E8B">
      <w:r>
        <w:t>{"question": "Mô tả một kịch bản trong đó công nghệ nhất định có thể được sử dụng. - Thực tế tăng cường", "trả lời": "Một kịch bản trong đó Thực tế tăng cường có thể được sử dụng là trong lĩnh vực giáo dục. Hãy tưởng tượng một lớp giải phẫu nơi học sinh đang học về cơ thể con người. Thay vì chỉ nhìn vào hình ảnh trong sách giáo khoa, giáo viên có thể sử dụng công nghệ Thực tế tăng cường để đưa cơ thể con người vào cuộc sống dưới dạng 3D. Với việc sử dụng kính AR hoặc máy tính bảng, học sinh có thể khám phá các lớp khác nhau của cơ thể con người theo cách tương tác và nhập vai hơn. \ n \ n Hình ảnh một học sinh chỉ máy tính bảng vào bàn của họ và đột nhiên một mô hình 3D của cơ thể con người xuất hiện trước mặt họ. Họ có thể di chuyển xung quanh mô hình để xem nó từ các góc độ khác nhau, phóng to các cơ quan hoặc bộ phận cơ thể cụ thể và thậm chí tương tác với mô hình bằng cách mổ xẻ nó để tiết lộ hoạt động bên trong cơ thể. Giáo viên cũng có thể sử dụng AR để làm nổi bật và giải thích các chức năng hoặc chi tiết cụ thể của giải phẫu người.\n\nViệc sử dụng AR trong giáo dục này làm cho việc học trở nên hấp dẫn, tương tác và đáng nhớ hơn, cho phép học sinh hiểu rõ hơn về các chủ đề phức tạp."}</w:t>
      </w:r>
    </w:p>
    <w:p w14:paraId="114823DD" w14:textId="77777777" w:rsidR="00866010" w:rsidRDefault="00103E8B">
      <w:r>
        <w:t xml:space="preserve">{"câu hỏi": "Sáng tác truyện ngắn về một phi hành gia du hành xa vào vũ trụ.", "trả lời": "Ngày xửa ngày xưa, có một phi hành gia tên là Mark. Mark luôn mơ ước được du hành xa vào không gian vũ trụ, khám phá những điều chưa biết và khám phá những thế giới mới. Sau nhiều năm đào tạo nghiêm ngặt, Mark cuối cùng đã có cơ hội. Ông được chọn cho một nhiệm vụ du hành sâu vào vũ trụ, xa hơn bất kỳ con người nào từng đi trước đây. \n\nMark bước vào tàu vũ trụ của mình với một cảm giác ngạc nhiên và phấn khích. Anh biết những nguy hiểm của cuộc hành trình phía trước, nhưng ý nghĩ về những khám phá mà anh sẽ thực hiện đã truyền cảm hứng cho anh tiến về phía trước. Tàu vũ trụ cất cánh và rời khỏi Trái đất phía sau, bay vút qua các ngôi sao trên hành trình của nó vào những điều chưa biết. \ n \ n Ngày biến thành tuần, và tuần thành tháng khi Mark du hành sâu hơn vào không gian. Ông đã nhìn thấy những cảnh tượng ngoạn mục, từ các thiên hà xa xôi đến các siêu tân tinh sáng, và ông đã ghi lại mọi thứ ông thấy. Máccô kinh ngạc trước vẻ đẹp của vũ trụ, và anh cảm thấy biết ơn khi được làm nhân chứng cho sự hùng vĩ của nó. Khi anh đi xa hơn vào những điều chưa biết, Mark bắt đầu cảm thấy những ảnh hưởng của cuộc hành trình dài của mình. Anh nhớ gia đình và bạn bè của mình trên Trái đất, và sự cô lập của không gian đang gây thiệt hại cho anh. Nhưng Mark vẫn tiếp tục, quyết tâm hoàn thành nhiệm vụ của mình và thực hiện những khám phá mới. Cuối cùng, sau nhiều tháng du hành, Mark đã đến đích. Anh khó có thể kìm nén sự phấn khích của mình khi hạ cánh xuống một hành tinh xa xôi, sẵn sàng khám phá và thực hiện những khám phá mới. Hành tinh này không giống bất cứ thứ gì Mark từng thấy, chứa đầy những loài thực vật và sinh vật kỳ lạ, và anh đã dành nhiều ngày để khám phá bề mặt của nó và ghi lại mọi thứ anh nhìn thấy. Khi cuộc hành trình của Mark kết thúc và anh bắt đầu cuộc hành trình dài trở lại Trái đất, anh suy ngẫm về cuộc phiêu lưu của mình. Ông đã nhìn thấy những thứ mà chưa có con người nào từng thấy trước đây, và ông đã vượt qua ranh giới khám phá của con người. Mark biết rằng cuộc hành trình của mình rất khó khăn, </w:t>
      </w:r>
      <w:r>
        <w:lastRenderedPageBreak/>
        <w:t>nhưng anh cũng biết rằng nó đáng giá. Ông trở lại Trái Đất như một anh hùng, và những khám phá của ông sẽ được tôn vinh cho các thế hệ mai sau."}</w:t>
      </w:r>
    </w:p>
    <w:p w14:paraId="17948877" w14:textId="77777777" w:rsidR="00866010" w:rsidRDefault="00103E8B">
      <w:r>
        <w:t>{"câu hỏi": "Giải thích tại sao việc sử dụng các bộ dữ liệu không thực tế trong các nhiệm vụ dựa trên AI có thể dẫn đến kết quả không chính xác.", "Trả lời": "Để hiểu tại sao các bộ dữ liệu không thực tế có thể dẫn đến kết quả không chính xác trong các nhiệm vụ dựa trên AI, chúng ta cần xem xét cách trí tuệ nhân tạo học và đưa ra dự đoán hoặc quyết định. Các thuật toán AI thường được đào tạo trên các tập dữ liệu lớn, phân tích các mối quan hệ và mẫu trong dữ liệu để xác định xu hướng, đưa ra dự đoán hoặc đưa ra quyết định. Điều này có nghĩa là độ chính xác và độ tin cậy của mô hình AI phụ thuộc vào chất lượng dữ liệu mà nó được đào tạo. Khi các thuật toán AI được đào tạo trên các tập dữ liệu không thực tế - nghĩa là dữ liệu không đại diện cho thực tế hoặc môi trường mà AI sẽ hoạt động - các mối quan hệ và mẫu mà các thuật toán học và xác định cũng có thể không thực tế. Điều này có thể dẫn đến các dự đoán hoặc quyết định không chính xác hoặc không đáng tin cậy khi AI được áp dụng vào các tình huống trong thế giới thực, trong đó các điều kiện khác biệt đáng kể so với dữ liệu được sử dụng để đào tạo nó. Ví dụ: nếu AI được đào tạo để dự đoán khả năng vỡ nợ bằng cách sử dụng bộ dữ liệu không thực tế trong đó không ai từng vỡ nợ,  Thuật toán sẽ không học cách xác định và dự đoán các yếu tố góp phần vào việc vỡ nợ. Do đó, khi áp dụng vào kịch bản trong thế giới thực, mô hình AI sẽ không được trang bị để dự đoán chính xác các khoản vỡ nợ, dẫn đến các dự đoán hoặc quyết định không đáng tin cậy hoặc không chính xác. Do đó, điều quan trọng là các nhiệm vụ dựa trên AI phải được đào tạo trên các bộ dữ liệu đại diện và phù hợp với môi trường hoặc bối cảnh mà chúng sẽ được sử dụng,  để đảm bảo kết quả chính xác và đáng tin cậy."}</w:t>
      </w:r>
    </w:p>
    <w:p w14:paraId="3843F308" w14:textId="77777777" w:rsidR="00866010" w:rsidRDefault="00103E8B">
      <w:r>
        <w:t xml:space="preserve">{"câu hỏi": "Giải thích lý do tại sao điều quan trọng là phải có quyền riêng tư trong bối cảnh AI.", "Trả lời": "Quyền riêng tư là một khía cạnh quan trọng trong cuộc sống của chúng ta cho phép chúng ta có quyền kiểm soát ai có quyền truy cập vào thông tin cá nhân của chúng ta và cách sử dụng thông tin đó. Điều này cũng áp dụng cho Trí tuệ nhân tạo (AI), nơi dữ liệu và thông tin liên tục được thu thập, phân tích và xử lý để ra quyết định và dự đoán. Dưới đây là một số lý do tại sao quyền riêng tư lại quan trọng trong bối cảnh AI: \ n \ n - Bảo vệ dữ liệu cá nhân: Các hệ thống AI cần một lượng lớn dữ liệu để hoạt động và điều này bao gồm dữ liệu cá nhân. Dữ liệu này có thể được sử dụng để đưa ra quyết định ảnh hưởng đến các cá nhân, chẳng hạn như tính đủ điều kiện của họ đối với các khoản vay, việc làm hoặc bảo hiểm. Tuy nhiên, nếu không có các biện pháp bảo mật, thông tin này có thể bị truy cập bởi các bên trái phép, dẫn đến vi phạm dữ liệu, đánh cắp danh tính hoặc các hoạt động độc hại khác. \ n \ n - Ngăn chặn lạm dụng dữ liệu: AI là một công cụ mạnh mẽ có thể được sử dụng cho mục đích tốt, nhưng cũng có hại. Nếu dữ liệu được thu thập bởi các hệ thống AI không được bảo mật đúng cách, có thể thông tin có thể được sử dụng cho các mục đích phi đạo đức, chẳng hạn như thao túng có mục tiêu, phân biệt đối xử hoặc giám sát. Đảm bảo quyền riêng tư giúp ngăn chặn việc lạm dụng dữ liệu như vậy. \ n \ n - Duy trì niềm tin vào các hệ thống AI: Quyền riêng tư rất quan trọng để thiết lập và duy trì niềm tin vào các hệ thống AI. Nếu công chúng mất niềm tin vào khả năng bảo vệ dữ liệu cá nhân của hệ thống AI, thì ít có khả năng các cá nhân sẵn sàng tham gia vào hệ thống đó hoặc chia sẻ dữ liệu của họ. Điều này có thể hạn chế hiệu quả của các hệ thống AI trong việc đưa ra các quyết định và dự đoán chính xác. </w:t>
      </w:r>
      <w:r>
        <w:lastRenderedPageBreak/>
        <w:t>\n\n- Bảo vệ quyền và tự do cá nhân: Quyền riêng tư là quyền cơ bản của con người cần được bảo vệ trong mọi bối cảnh. Điều quan trọng là các hệ thống AI tôn trọng quyền này bằng cách cung cấp tính minh bạch và kiểm soát cách dữ liệu được thu thập, sử dụng và chia sẻ. Điều này cho phép các cá nhân có tiếng nói trong cách xử lý thông tin của họ và thúc đẩy việc sử dụng AI có đạo đức. Tóm lại, quyền riêng tư rất quan trọng trong bối cảnh AI vì nó giúp bảo vệ dữ liệu cá nhân, ngăn chặn lạm dụng dữ liệu, duy trì niềm tin vào hệ thống AI và duy trì quyền và tự do cá nhân. Điều cần thiết là phải đảm bảo rằng các biện pháp bảo mật đầy đủ được áp dụng để thúc đẩy việc sử dụng AI có trách nhiệm, an toàn và đạo đức."}</w:t>
      </w:r>
    </w:p>
    <w:p w14:paraId="21CF3D6B" w14:textId="77777777" w:rsidR="00866010" w:rsidRDefault="00103E8B">
      <w:r>
        <w:t>{"question": "Viết lại công thức $y = \\frac{2x-1}{3}$ để nó có thể được giải cho x.", "answer": "Công thức $y = \\frac{2x-1}{3}$ có thể được viết lại để giải cho x như sau:\n\nĐầu tiên, chúng ta bắt đầu bằng cách cô lập thuật ngữ liên quan đến x ở một bên của phương trình. Để làm điều này, chúng ta nhân cả hai vế với 3:\n\n$3y = \\frac{2x-1}{3}\\times 3$\n\n$3y = 2x-1$\n\nTiếp theo, chúng ta thêm 1 cho cả hai vế để cô lập số hạng 2x:\n\n$3y + 1 = 2x -1 + 1$\n\n$3y + 1 = 2x$\n\n\nCuối cùng, ta chia cả hai vế cho 2 để giải cho x:\n\n$\\frac{3y+1}{2} = \\frac{2x}{2}$\n\n$x =\\frac{3y+1}{2}$\n\ nVì vậy, công thức $y = \\frac{2x-1}{3}$ có thể được viết lại để giải cho x là $x = \\frac{3y+1}{2}$."}</w:t>
      </w:r>
    </w:p>
    <w:p w14:paraId="2673FE99" w14:textId="77777777" w:rsidR="00866010" w:rsidRDefault="00103E8B">
      <w:r>
        <w:t>{"câu hỏi": "Tạo ra một khẩu hiệu sáng tạo, nhưng ngắn gọn, truyền tải thông điệp từ chối nhựa sử dụng một lần.", "câu trả lời": "\"Chọn từ chối \u2013 nhựa sử dụng một lần, hãy giảm!\""}</w:t>
      </w:r>
    </w:p>
    <w:p w14:paraId="4AFB0D6C" w14:textId="77777777" w:rsidR="00866010" w:rsidRDefault="00103E8B">
      <w:r>
        <w:t>{"câu hỏi": "Tạo kế hoạch bữa ăn 7 ngày cho người ăn chay.", "câu trả lời": "Đây là kế hoạch bữa ăn thuần chay 7 ngày cung cấp dinh dưỡng đa dạng và cân bằng:\n\nDay 1:\n- Bữa sáng: Đậu phụ trộn với rau bina và cà chua, bánh mì nướng ngũ cốc nguyên hạt \ n- Bữa trưa: Quinoa và salad đậu đen với bơ và cà chua bi \ n- Bữa tối: Khoai lang và ớt đậu đen với một bên bánh ngô \ n \ nDay 2: \ n- Bữa sáng:  Bột yến mạch với sữa hạnh nhân, phủ lên trên quả mọng tươi và hạt chia \ n- Bữa trưa: Salad đậu xanh cà ri được phục vụ trên một chiếc giường rau xanh \ n- Bữa tối: Spaghetti với sốt cà chua và thịt viên đậu lăng, bông cải xanh hấp \ n \ n Ngày 3: \ n- Bữa sáng: Bánh kếp thuần chay với trái cây và xi-rô agave \ n- Bữa trưa: Hummus và rau bọc với que cà rốt ở bên cạnh \ n- Bữa tối:  Ớt chuông nhồi thuần chay với cơm, đậu lăng và rau \n \ n \ nDay 4: \ n- Bữa sáng: Sữa chua thuần chay với granola và trái cây \ n- Bữa trưa: Bánh sandwich BLT thuần chay với thịt xông khói dừa, rau diếp, cà chua và bơ \ n- Bữa tối: Xào chay với đậu phụ, rau và gạo lứt \ n \ n Ngày 5: \ n- Bữa sáng: Bát sinh tố thuần chay với chuối, rau bina và bơ đậu phộng \ n- Bữa trưa:  Sushi cuộn thuần chay với bơ, dưa chuột và cà rốt \ n- Bữa tối: Bánh chăn cừu thuần chay với nấm, đậu lăng và khoai tây nghiền \ n \ nDay 6: \ n - Bữa sáng: Burrito ăn sáng thuần chay với đậu phụ, đậu đen, bơ và salsa \ n- Bữa trưa: Súp minestrone thuần chay với salad phụ \ n- Bữa tối: Stroganoff nấm thuần chay với một bên mầm Brussels nướng \ n \ nDay 7: \ n- Bữa sáng:  Bánh pudding chia thuần chay với trái cây và các loại hạt \ n- Bữa trưa: Salad Caesar tempeh thuần chay \ n- Bữa tối: Đậu lăng thuần chay và cà ri rau với cơm."}</w:t>
      </w:r>
    </w:p>
    <w:p w14:paraId="1C3EB9E9" w14:textId="77777777" w:rsidR="00866010" w:rsidRDefault="00103E8B">
      <w:r>
        <w:t xml:space="preserve">{"question": "Tạo email theo dõi. - Tiêu đề: Giao dịch $3.50 được thực hiện trên tài khoản Citi Premier\u00ae\nSender: alerts@info6.citi.com\nContent: Hi, XXX. Giao dịch được thực hiện trên tài khoản Citi Premier\u00ae của Quý khách vượt quá 0,00 đô la. Chi tiết giao dịch </w:t>
      </w:r>
      <w:r>
        <w:lastRenderedPageBreak/>
        <w:t>được liệt kê bên dưới.\nAmount: $3.50\nCard Ending In\n6211\nMerchant\nBarron Restaurant Seattle\nDate\n05/12/2021\nTime\n03:29 PM ET", "answer": "Dear XXX,\n\nTôi hy vọng email này tìm thấy bạn có sức khỏe và tinh thần tốt. Theo dõi email trước đó của chúng tôi, chúng tôi sẽ liên hệ với Quý khách về giao dịch gần đây trên tài khoản Citi Premier\u00ae của Quý khách. Một khoản phí $ 3.50 đã xảy ra tại Barron Restaurant Seattle bằng cách sử dụng thẻ của bạn kết thúc bằng 6211 vào 05/12/2021, 03: 29 PM ET. \n\nChúng tôi muốn đảm bảo rằng hoạt động này được bạn công nhận. Nếu bạn có bất kỳ mối quan tâm nào hoặc nghi ngờ bất kỳ hoạt động gian lận nào, vui lòng liên hệ với dịch vụ khách hàng của chúng tôi để chúng tôi có thể hỗ trợ bạn kịp thời. \n\nRất mong sớm nhận được phản hồi từ bạn.\n\nTrân trọng,\nCiti Bank Customer Service\nalerts@info6.citi.com"}</w:t>
      </w:r>
    </w:p>
    <w:p w14:paraId="2D6ED2AC" w14:textId="77777777" w:rsidR="00866010" w:rsidRDefault="00103E8B">
      <w:r>
        <w:t>{"câu hỏi": "Đưa ra gợi ý về cách tiết kiệm tiền cho sinh viên đại học.", "câu trả lời": "Dưới đây là một vài gợi ý để giúp sinh viên đại học tiết kiệm tiền:\n\n1. Tạo ngân sách: Tạo ngân sách sẽ giúp bạn kiểm soát chi tiêu và đảm bảo rằng bạn đang phân bổ tiền của mình một cách khôn ngoan. \ n \ n2. Cắt giảm các chi phí không cần thiết: Theo dõi chi phí của bạn và xác định các lĩnh vực mà bạn có thể giảm chi tiêu. Ví dụ, bạn có thể cắt giảm việc ăn ngoài và tự nấu ăn, hoặc hạn chế số tiền bạn chi tiêu cho giải trí. \ n \ n3. Tận dụng giảm giá dành cho sinh viên: Nhiều doanh nghiệp giảm giá đặc biệt cho sinh viên đại học. Hãy chắc chắn yêu cầu họ hoặc thực hiện tìm kiếm trực tuyến để xem doanh nghiệp nào cung cấp giảm giá cho sinh viên. \ n \ n4. Sử dụng phương tiện giao thông công cộng: Nếu có thể, hãy sử dụng phương tiện giao thông công cộng thay vì sở hữu và bảo dưỡng xe hơi. Điều này có thể giúp bạn tiết kiệm một khoản tiền đáng kể về chi phí gas, bảo hiểm và bảo trì. \ n \ n5. Chia sẻ chi phí với bạn cùng phòng: Thuê một căn hộ với bạn cùng phòng có thể giúp bạn tiết kiệm chi phí nhà ở. Ngoài ra, bạn cũng có thể chia sẻ các chi phí khác, chẳng hạn như tiện ích và cửa hàng tạp hóa. \ n \ n6. Làm việc bán thời gian: Nếu lịch trình của bạn cho phép, hãy cân nhắc kiếm một công việc bán thời gian để kiếm thêm tiền. Cậu có thể sử dụng số tiền này để chi trả cho các chi phí của mình hoặc thêm nó vào khoản tiết kiệm của mình."}</w:t>
      </w:r>
    </w:p>
    <w:p w14:paraId="0F94DEB6" w14:textId="77777777" w:rsidR="00866010" w:rsidRDefault="00103E8B">
      <w:r>
        <w:t>{"question": "Đánh giá cảm xúc sau đây của bài đánh giá được đưa ra trên một bộ phim. Đầu ra 1-5, 5 là tâm lý tích cực nhất. - Tôi đã rất chán trong bộ phim này, nó chỉ kéo dài mà không có hồi kết.", "trả lời": "1"}</w:t>
      </w:r>
    </w:p>
    <w:p w14:paraId="5D30B7DE" w14:textId="77777777" w:rsidR="00866010" w:rsidRDefault="00103E8B">
      <w:r>
        <w:t>{"question": "Xác định loại văn bản sau. Đầu ra 1 cho tường thuật và 0 cho không tường thuật. - Bộ phim kể về hành trình của một gia đình khi họ phải đối mặt với một quyết định khó khăn.", "Trả lời": "1"}</w:t>
      </w:r>
    </w:p>
    <w:p w14:paraId="310AB1FE" w14:textId="77777777" w:rsidR="00866010" w:rsidRDefault="00103E8B">
      <w:r>
        <w:t xml:space="preserve">{"câu hỏi": "Khách hàng nên chi bao nhiêu tiền cho một giao dịch mua dựa trên đầu vào sau? Xuất số tiền bằng đô la. - Ngân sách hàng tháng: $ 500 \ nPurchase: một máy tính xách tay mới", "trả lời": "Tôi xin lỗi, tôi không thể xác định chính xác số tiền khách hàng nên chi cho máy tính xách tay mà không biết nhu cầu, sở thích cụ thể và thông số kỹ thuật của máy tính xách tay mà họ mong muốn. Máy tính xách tay có thể có giá từ $ 200 đến hơn $ 2000, tùy thuộc vào các yếu tố khác nhau như chất lượng, thành phần, thương hiệu và tính năng. Nếu khách hàng có ngân sách hàng tháng là 500 đô la, họ có thể cân nhắc dành một phần ngân sách cho việc mua máy tính xách tay. Tuy nhiên, tốt nhất là họ nên nghiên cứu và so sánh giá </w:t>
      </w:r>
      <w:r>
        <w:lastRenderedPageBreak/>
        <w:t>cả và tính năng để tìm ra một chiếc máy tính xách tay phù hợp với nhu cầu và phù hợp với ngân sách của họ."}</w:t>
      </w:r>
    </w:p>
    <w:p w14:paraId="025B17CC" w14:textId="77777777" w:rsidR="00866010" w:rsidRDefault="00103E8B">
      <w:r>
        <w:t>{"question": "Tính giá của mặt hàng sau với số lượng đã cho. - Mục: Apple iPad Pro \nSố lượng: 3", "trả lời": "Tôi xin lỗi nhưng tôi không thể tính giá của 3 Apple iPad Pro vì tôi không có thông tin cần thiết về giá hiện tại. Giá của các mặt hàng có thể thay đổi tùy thuộc vào địa điểm, cửa hàng, thời gian và thông số kỹ thuật của sản phẩm."}</w:t>
      </w:r>
    </w:p>
    <w:p w14:paraId="7BAC9B43" w14:textId="77777777" w:rsidR="00866010" w:rsidRDefault="00103E8B">
      <w:r>
        <w:t>{"câu hỏi": "Phân loại xem tuyên bố sau đây có thực tế hay không. Đầu ra 1 cho thực tế, 0 cho không thực tế. - Vắc xin COVID-19 được biết là gây ra tác dụng phụ lâu dài.", "trả lời": "0. Tuyên bố này không phải là thực tế. Theo các nghiên cứu khoa học và dữ liệu được thu thập bởi các tổ chức như CDC và WHO, các loại vắc xin COVID-19 hiện có là an toàn và đã trải qua các thử nghiệm lâm sàng nghiêm ngặt, chỉ cho thấy các tác dụng phụ ngắn hạn. Không có bằng chứng nào ủng hộ tuyên bố rằng vắc-xin COVID-19 gây ra bất kỳ tác dụng phụ lâu dài nào."}</w:t>
      </w:r>
    </w:p>
    <w:p w14:paraId="27CD555A" w14:textId="77777777" w:rsidR="00866010" w:rsidRDefault="00103E8B">
      <w:r>
        <w:t>{"question": "Tạo một câu duy nhất tóm tắt đoạn văn sau. - Công nghệ AI đang thay đổi cách thức thực hiện công việc. Tự động hóa các nhiệm vụ thông thường, hợp lý hóa các quy trình phức tạp và các hệ thống thông minh có thể giúp nhân viên trong các hoạt động hàng ngày của họ là tất cả các ví dụ về cách AI đang thay đổi nơi làm việc của chúng ta.", "Trả lời": "Công nghệ AI đang cách mạng hóa nơi làm việc bằng cách tự động hóa các nhiệm vụ thường ngày, đơn giản hóa các quy trình phức tạp và hỗ trợ nhân viên thông qua các hệ thống thông minh."}</w:t>
      </w:r>
    </w:p>
    <w:p w14:paraId="0B50196B" w14:textId="77777777" w:rsidR="00866010" w:rsidRDefault="00103E8B">
      <w:r>
        <w:t>{"question": "Trả về 4 từ cuối của câu sau. - Hôm nay cô ấy có một cuộc hẹn nhưng cô ấy đã hủy nó.", "trả lời": "cô ấy đã hủy nó."}</w:t>
      </w:r>
    </w:p>
    <w:p w14:paraId="1AEBC86F" w14:textId="77777777" w:rsidR="00866010" w:rsidRDefault="00103E8B">
      <w:r>
        <w:t>{"question": "Cung cấp tiêu đề của bộ phim mà dòng này là từ. - \"Cuộc sống giống như một hộp sôcôla.\"", "câu trả lời": "Câu thoại \"Cuộc sống giống như một hộp sôcôla\" là một câu trích dẫn từ bộ phim 'Forrest Gump'."}</w:t>
      </w:r>
    </w:p>
    <w:p w14:paraId="62750464" w14:textId="77777777" w:rsidR="00866010" w:rsidRDefault="00103E8B">
      <w:r>
        <w:t>{"câu hỏi": "Ai đã viết vở kịch Romeo và Juliet?", "câu trả lời": "Vở kịch Romeo và Juliet được viết bởi William Shakespeare."}</w:t>
      </w:r>
    </w:p>
    <w:p w14:paraId="3E3667C4" w14:textId="77777777" w:rsidR="00866010" w:rsidRDefault="00103E8B">
      <w:r>
        <w:t>{"câu hỏi": "Mô tả màu sắc của gỗ bằng hai từ.", "câu trả lời": "Màu nâu ấm."}</w:t>
      </w:r>
    </w:p>
    <w:p w14:paraId="48379236" w14:textId="77777777" w:rsidR="00866010" w:rsidRDefault="00103E8B">
      <w:r>
        <w:t>{"câu hỏi": "Tạo một câu bằng các từ sau: đô thị, bất hòa, tươi tốt.", "trả lời": "Sự bất hòa trong thành phố đô thị tương phản rõ rệt với các công viên xanh tươi tốt của nó."}</w:t>
      </w:r>
    </w:p>
    <w:p w14:paraId="16F0EA73" w14:textId="77777777" w:rsidR="00866010" w:rsidRDefault="00103E8B">
      <w:r>
        <w:t>{"question": "Cắt câu thành hai phần bằng nhau để tạo thành hai câu có nghĩa. - Cô ấy đến cửa hàng và mua thức ăn cho bữa tối.", "trả lời": "Cô ấy đã đến cửa hàng. Cô ấy mua thức ăn cho bữa tối."}</w:t>
      </w:r>
    </w:p>
    <w:p w14:paraId="335F0689" w14:textId="77777777" w:rsidR="00866010" w:rsidRDefault="00103E8B">
      <w:r>
        <w:t xml:space="preserve">{"câu hỏi": "Dự đoán chỉ số trung bình công nghiệp Dow Jones sẽ như thế nào khi thị trường đóng cửa ngày hôm nay.", "câu trả lời": "Là một mô hình ngôn ngữ AI, tôi không có khả năng dự đoán hiệu suất thị trường chứng khoán hoặc truy cập dữ liệu tài chính theo thời gian thực. Chỉ số trung bình công nghiệp Dow Jones bị ảnh hưởng bởi nhiều yếu tố như dữ liệu </w:t>
      </w:r>
      <w:r>
        <w:lastRenderedPageBreak/>
        <w:t>kinh tế, sự kiện toàn cầu và tin tức công ty. Tốt nhất là nên tham khảo ý kiến của một nhà phân tích tài chính hoặc kiểm tra các trang web tin tức tài chính để biết thông tin cập nhật nhất."}</w:t>
      </w:r>
    </w:p>
    <w:p w14:paraId="5F8A778E" w14:textId="77777777" w:rsidR="00866010" w:rsidRDefault="00103E8B">
      <w:r>
        <w:t>{"câu hỏi": "Vui lòng kể tên hai loài động vật nguy hiểm sống ở Châu Phi.", "Trả lời": "Hai loài động vật nguy hiểm sống ở Châu Phi là sư tử và voi châu Phi."}</w:t>
      </w:r>
    </w:p>
    <w:p w14:paraId="5E196EDB" w14:textId="77777777" w:rsidR="00866010" w:rsidRDefault="00103E8B">
      <w:r>
        <w:t>{"question": "Tạo một câu chuyện nhanh xung quanh một chủ đề bao gồm các mục đã cho. - Chủ đề: Phiêu lưu\nVật phẩm: thủy thủ, thuyền", "trả lời": "Ngày xửa ngày xưa, có một nhóm thủy thủ dũng cảm trong một cuộc phiêu lưu vĩ đại. Họ chèo thuyền trên biển cả để tìm kiếm những kho báu đã bị lãng quên từ lâu, và sự giàu có không kể xiết, trên chiếc thuyền hùng mạnh của họ, The Stormchaser. Trong nhiều ngày, cuộc hành trình của họ tràn ngập sự phấn khích và nguy hiểm khi họ phải đối mặt với những con sóng cao chót vót, những cơn bão dữ dội và những sinh vật biển khổng lồ đe dọa lật thuyền của họ. Nhưng thông qua kỹ năng và sức mạnh của mình, họ đã vượt qua mọi chướng ngại vật và luôn xoay sở để lái thuyền của mình ra khỏi con đường nguy hiểm. Khi họ đi ngày càng xa khỏi bờ biển quen thuộc, họ đã đi qua những hòn đảo hoang vắng chứa đầy kho báu và bí mật chỉ chờ được khám phá. Các thủy thủ khám phá từng hòn đảo mà họ gặp phải; Tìm vàng, đồ trang sức và đồ tạo tác cổ trên đường đi. Cuộc hành trình của họ dường như không bao giờ kết thúc, vì mỗi chân trời mới đều mang theo những thách thức và khám phá mới. Mỗi ngày là một cuộc phiêu lưu cho các thủy thủ và chiếc thuyền trung thành của họ, khi họ hành trình qua vùng biển vô danh, luôn tìm kiếm kho báu tiếp theo để tuyên bố là của riêng họ. Những gì bắt đầu như một cuộc tìm kiếm sự giàu có, nhanh chóng biến thành một cuộc phiêu lưu khó quên cho các thủy thủ, một cuộc phiêu lưu mà họ sẽ không bao giờ quên. Khi họ chèo thuyền trở về quê hương, chiếc thuyền của họ chất đầy kho báu, họ biết rằng cuộc phiêu lưu của họ có thể đã kết thúc, nhưng những ký ức về cuộc hành trình của họ sẽ ở lại với họ mãi mãi."}</w:t>
      </w:r>
    </w:p>
    <w:p w14:paraId="10BEB375" w14:textId="77777777" w:rsidR="00866010" w:rsidRDefault="00103E8B">
      <w:r>
        <w:t>{"question": "Tính chênh lệch tuổi tác giữa hai người đã cho. - Người 1: 40 tuổi\nNgười 2: 20 tuổi", "trả lời": "Chênh lệch tuổi tác giữa Người 1 và Người 2 là 20 tuổi."}</w:t>
      </w:r>
    </w:p>
    <w:p w14:paraId="7EF7588E" w14:textId="77777777" w:rsidR="00866010" w:rsidRDefault="00103E8B">
      <w:r>
        <w:t xml:space="preserve">{"câu hỏi": "Đưa ra mô tả chi tiết về một loại đám mây.", "câu trả lời": "Một loại mây thường thấy trên bầu trời là đám mây tích. Những đám mây tích lũy là những đám mây lớn, màu trắng, mịn thường giống như những quả bóng bông hoặc đống kem đánh bông. Chúng thường được mô tả là có đế phẳng và ngọn tròn, cuồn cuộn. Những đám mây này thường hình thành ở độ cao thấp hoặc trung bình và có liên quan đến thời tiết công bằng, nhưng chúng có thể phát triển cao hơn và biến thành những đám mây tích lũy, có liên quan đến giông bão và mưa lớn. Khi không khí ấm tăng lên, nó nguội đi và hơi ẩm của nó ngưng tụ thành những giọt nước hoặc tinh thể băng, tạo thành đám mây. Nền phẳng của đám mây tích thường đánh dấu mức độ mà không khí bắt đầu nguội đi và ngưng tụ, trong khi chiều cao của đám mây cho thấy sức mạnh của không khí đang bốc lên. Các đám mây tích lũy có thể khác nhau về kích thước, từ những đám mây nhỏ, bị cô lập đến các cụm lớn có thể bao phủ toàn bộ bầu trời. Khi các đám mây tích nhỏ và cách đều nhau, chúng thường được gọi là "tích lũy thời tiết công bằng" vì chúng có liên quan đến điều kiện nắng bình tĩnh. Tuy nhiên, nếu không khí không ổn định và nhiệt độ và độ ẩm phù hợp, mây tích có thể phát triển rất </w:t>
      </w:r>
      <w:r>
        <w:lastRenderedPageBreak/>
        <w:t>cao, tạo thành những đám mây tích cao chót vót có thể mang theo giông bão, mưa lớn, mưa đá và thậm chí là lốc xoáy. Tóm lại, mây tích là những đám mây lớn, trắng và mịn hình thành khi không khí ấm tăng lên và nguội đi. Chúng thường liên quan đến thời tiết đẹp, nhưng có thể phát triển cao và tạo ra giông bão nếu điều kiện thích hợp."}</w:t>
      </w:r>
    </w:p>
    <w:p w14:paraId="720D439B" w14:textId="77777777" w:rsidR="00866010" w:rsidRDefault="00103E8B">
      <w:r>
        <w:t>{"câu hỏi": "Tạo ra một nhân vật độc đáo trong truyện cổ tích.", "câu trả lời": "Ngày xửa ngày xưa, có một sinh vật huyền bí tên là Orial sống ở sâu trong một khu rừng mê hoặc. Orial không giống bất kỳ sinh vật nào khác trong cõi cổ tích; Anh ta có đôi cánh của một con bướm, cơ thể của một con sóc, và sự duyên dáng và nhanh nhẹn của một con linh dương. Bộ lông của nó là một màu hoa cà mềm mại, và khi mặt trời chiếu vào nó ở góc độ vừa phải, nó lấp lánh như kim cương. \n\nOrial tốt bụng và luôn mong muốn giúp đỡ người khác. Anh ta sử dụng đôi cánh của mình để bay quanh rừng, lan tỏa niềm vui và sự tích cực ở bất cứ nơi nào anh ta đến. Với tư duy nhanh nhạy và sự thông minh của mình, anh đã có thể giải quyết các vấn đề và tình huống khó xử mà nhiều sinh vật khác trong rừng không thể giải quyết được. Và với những bước nhảy vọt duyên dáng của mình, anh ta có thể vượt qua mọi nguy hiểm xuất hiện. \n\nOrial là một nhân vật độc đáo trong thế giới cổ tích, mang lại cảm giác kỳ diệu và kỳ diệu cho tất cả những ai gặp anh ta. Lòng tốt và lòng vị tha của anh ấy đã chạm đến trái tim của tất cả mọi người, và sự dũng cảm và suy nghĩ nhanh nhạy của anh ấy đã khiến anh ấy nhận được sự tôn trọng và ngưỡng mộ của cả khu rừng. Orial không chỉ là một sinh vật; Ông ấy là một người bạn, một anh hùng, và một tấm gương sáng về ý nghĩa của việc trở nên thực sự kỳ diệu."}</w:t>
      </w:r>
    </w:p>
    <w:p w14:paraId="01E7939D" w14:textId="77777777" w:rsidR="00866010" w:rsidRDefault="00103E8B">
      <w:r>
        <w:t>{"câu hỏi": "Đặt hai vé cho chuyến bay sớm nhất đến London.", "câu trả lời": "Chắc chắn, tôi có thể giúp điều đó. Bạn có thể vui lòng cung cấp ngày cụ thể và sân bay/thành phố khởi hành, cũng như hãng hàng không ưa thích cho chuyến bay đến London của bạn không?"}</w:t>
      </w:r>
    </w:p>
    <w:p w14:paraId="2C169CB8" w14:textId="77777777" w:rsidR="00866010" w:rsidRDefault="00103E8B">
      <w:r>
        <w:t>{"câu hỏi": "Đưa ra ba ví dụ về một loại thuốc được kê đơn.", "trả lời": "Dưới đây là ba ví dụ về các loại thuốc được kê đơn:\n\n1. Metformin - một loại thuốc thường được kê toa để giúp kiểm soát bệnh tiểu đường loại 2 bằng cách giảm lượng đường trong máu. Lisinopril - một chất ức chế men chuyển angiotensin (ACE) được sử dụng để điều trị huyết áp cao và suy tim. \ n3. Sertraline - một loại thuốc chống trầm cảm thuộc nhóm thuốc ức chế tái hấp thu serotonin có chọn lọc (SSRI), thường được sử dụng để điều trị trầm cảm, lo lắng và các rối loạn tâm thần khác."}</w:t>
      </w:r>
    </w:p>
    <w:p w14:paraId="7A86F88A" w14:textId="77777777" w:rsidR="00866010" w:rsidRDefault="00103E8B">
      <w:r>
        <w:t>{"câu hỏi": "Mô tả một công việc được trả lương cao nhưng không có ngày nghỉ.", "trả lời": "Một công việc được trả lương cao nhưng thường không cung cấp ngày nghỉ có thể là bác sĩ hoặc bác sĩ phẫu thuật tại một bệnh viện bận rộn. Những chuyên gia này thường làm việc nhiều giờ để cung cấp dịch vụ chăm sóc cứu sống cho bệnh nhân và được yêu cầu luôn sẵn sàng cho các trường hợp khẩn cấp, kể cả cuối tuần và ngày lễ. Vì lý do này, các bác sĩ và bác sĩ phẫu thuật thường làm việc vào các ngày lễ và không nhận được thời gian nghỉ tiêu chuẩn mà nhiều nhân viên khác được hưởng. Tuy nhiên, bất chấp tính chất đòi hỏi khắt khe của công việc, trình độ kỹ năng và chuyên môn cao cần thiết có thể đòi hỏi một mức lương tuyệt vời."}</w:t>
      </w:r>
    </w:p>
    <w:p w14:paraId="26F9B1BB" w14:textId="77777777" w:rsidR="00866010" w:rsidRDefault="00103E8B">
      <w:r>
        <w:lastRenderedPageBreak/>
        <w:t>{"câu hỏi": "Bạn cần viết một bài đăng trên blog thảo luận về tác động của biến đổi khí hậu đối với quần thể ong toàn cầu.", "câu trả lời": "Biến đổi khí hậu là một vấn đề cấp bách tiếp tục tác động đến trái đất và nó có hậu quả sâu rộng đối với nhiều loài, bao gồm cả ong. Những loài côn trùng nhỏ nhưng hùng mạnh này đóng một vai trò quan trọng trong hệ sinh thái của chúng ta và sự suy giảm của chúng có thể có tác động tàn phá đến sản xuất lương thực của chúng ta, cũng như sức khỏe của hành tinh chúng ta. Trong bài đăng trên blog này, chúng ta sẽ khám phá tác động của biến đổi khí hậu đối với quần thể ong toàn cầu. \ n \ n Đầu tiên, chúng ta hãy hiểu tầm quan trọng của ong trong hệ sinh thái của chúng ta. Ong chịu trách nhiệm thụ phấn khoảng một phần ba thức ăn chúng ta ăn, bao gồm trái cây, rau và các loại hạt. Những côn trùng chăm chỉ này giúp thực vật sinh sản bằng cách chuyển phấn hoa từ bao phấn đực của một bông hoa sang nhụy cái. Quá trình này rất cần thiết cho sự phát triển của cây mới và nếu không có ong, nguồn cung cấp thực phẩm của chúng ta có thể bị ảnh hưởng nghiêm trọng. Tuy nhiên, những thay đổi về kiểu thời tiết, nhiệt độ và lượng mưa do biến đổi khí hậu gây ra đang khiến ong khó phát triển mạnh hơn. Một trong những tác động trực tiếp nhất của biến đổi khí hậu đối với ong là sự phá vỡ các mô hình theo mùa tự nhiên của chúng. Khi nhiệt độ tăng, một số cây có thể bắt đầu nở hoa sớm hơn hoặc muộn hơn bình thường, điều này có thể dẫn đến sự không phù hợp giữa thời điểm nở hoa và sự xuất hiện của ong. Điều này có nghĩa là ong có thể không có quyền truy cập vào mật hoa và phấn hoa mà chúng cần để tồn tại, dẫn đến sự suy giảm quần thể ong. Ngoài ra, biến đổi khí hậu cũng dẫn đến các sự kiện thời tiết cực đoan hơn, chẳng hạn như hạn hán và mưa lớn. Những sự kiện thời tiết này có thể phá hủy môi trường sống và nguồn thức ăn của ong, khiến ong khó tìm được chất dinh dưỡng cần thiết. Hạn hán có thể khiến thực vật sản xuất ít mật hoa hơn, đây là nguồn thức ăn chính cho ong. Mặt khác, mưa lớn có thể rửa trôi phấn hoa, làm giảm thức ăn có sẵn cho ong ăn. Cũng có bằng chứng cho thấy biến đổi khí hậu đang gây ra sự thay đổi trong phạm vi địa lý của một số loài ong. Khi nhiệt độ tăng, ong có thể bắt đầu di chuyển đến các vùng mát hơn, điều này có thể dẫn đến sự dịch chuyển của quần thể ong bản địa. Trong một số trường hợp, điều này có thể gây ra sự cạnh tranh về thức ăn và môi trường sống, dẫn đến sự suy giảm quần thể ong. Tóm lại, rõ ràng biến đổi khí hậu đang có tác động sâu sắc đến quần thể ong toàn cầu. Những loài côn trùng nhỏ nhưng hùng mạnh này đóng một vai trò quan trọng trong hệ sinh thái của chúng ta và sự suy giảm của chúng có thể gây ra hậu quả tai hại cho sản xuất lương thực và sức khỏe của hành tinh chúng ta. Điều quan trọng là chúng ta phải thực hiện các bước để giảm thiểu tác động của biến đổi khí hậu và bảo vệ ong và các loài thiết yếu khác."}</w:t>
      </w:r>
    </w:p>
    <w:p w14:paraId="5424267A" w14:textId="77777777" w:rsidR="00866010" w:rsidRDefault="00103E8B">
      <w:r>
        <w:t xml:space="preserve">{"câu hỏi": "Bạn cần viết một lá thư cho em gái của bạn chúc mừng cô ấy về công việc mới.", "trả lời": "Kính gửi [Tên của chị gái],\n\nTôi hy vọng lá thư này tìm thấy bạn trong sức khỏe tốt và hạnh phúc. Tôi viết thư này để chúc mừng bạn về thành tích gần đây của bạn - công việc mới của bạn! Tôi ngây ngất khi biết rằng tất cả sự chăm chỉ, kiên trì và cống hiến của bạn đã được đền đáp. \ n \ n Bạn thực sự xứng đáng với thành công này, và tôi không nghi ngờ gì rằng bạn sẽ xuất sắc và phát triển mạnh trong vai trò mới của mình. Cam kết và niềm đam mê vững chắc của bạn luôn là nguồn cảm hứng cho tất cả những người xung quanh bạn, và tôi tin tưởng rằng bạn sẽ tiếp tục làm những điều tuyệt vời. \n\nTôi rất tự hào về bạn, và tôi mong muốn được nghe tất cả về những trải nghiệm và thành tựu mới của bạn. Có thể chương mới này mang lại cho bạn những cơ hội vô tận, và bạn có thể tiếp tục phát triển cả </w:t>
      </w:r>
      <w:r>
        <w:lastRenderedPageBreak/>
        <w:t>về cá nhân và nghề nghiệp. \ n \ n Một lần nữa, xin chúc mừng công việc mới của bạn. Bạn đã kiếm được từng chút một.\n\nVới tình yêu,\n[Tên của bạn]"}</w:t>
      </w:r>
    </w:p>
    <w:p w14:paraId="09E50478" w14:textId="77777777" w:rsidR="00866010" w:rsidRDefault="00103E8B">
      <w:r>
        <w:t>{"câu hỏi": "Xác định chủ đề chính của câu sau: \"Ông già đi câu cá.\"", "câu trả lời": "Chủ ngữ chính của câu là \"ông già.\""}</w:t>
      </w:r>
    </w:p>
    <w:p w14:paraId="31E92385" w14:textId="77777777" w:rsidR="00866010" w:rsidRDefault="00103E8B">
      <w:r>
        <w:t>{"câu hỏi": "Bạn cần viết một bài báo thuyết phục thảo luận về tầm quan trọng của giáo dục mã hóa trong trường học.", "Trả lời": "Trong thế giới ngày nay, công nghệ đang phát triển với tốc độ chưa từng có, với những tiến bộ mới được thực hiện mỗi ngày. Nó không còn đủ để chỉ đơn giản là có thể sử dụng công nghệ; Bây giờ, điều cần thiết là phải hiểu nó hoạt động như thế nào. Và một trong những cách tốt nhất để đạt được sự hiểu biết này là thông qua giáo dục mã hóa trong trường học. \ n \ nCoding là ngôn ngữ của máy tính, và như vậy, nó rất cần thiết trong xã hội ngày nay. Khi ngày càng có nhiều công việc đòi hỏi kiến thức về máy tính và công nghệ, việc hiểu biết cơ bản về mã hóa ngày càng trở nên quan trọng. Bằng cách giới thiệu giáo dục mã hóa trong trường học, chúng tôi đảm bảo rằng sinh viên có các kỹ năng cần thiết để thành công trong thị trường việc làm không ngừng phát triển. \ n \ n Hơn nữa, giáo dục mã hóa thúc đẩy sự sáng tạo và kỹ năng giải quyết vấn đề ở học sinh. Bằng cách học viết mã, sinh viên có thể thấy hành động của họ có thể tạo ra kết quả hữu hình như thế nào. Họ học cách suy nghĩ logic và phê phán, đó là những kỹ năng cần thiết trong bất kỳ lĩnh vực nào. Bằng cách dạy mã hóa trong trường học, chúng tôi đang cung cấp cho sinh viên những công cụ họ cần để thành công trong nhiều nghề nghiệp khác nhau, không chỉ trong ngành công nghệ. Nhưng giáo dục mã hóa không chỉ là chuẩn bị cho sinh viên lực lượng lao động. Đó cũng là về việc tạo ra một xã hội đa dạng, hòa nhập và công bằng hơn. Trong lịch sử, một số nhóm nhất định ít được đại diện trong ngành công nghệ, đặc biệt là phụ nữ và người da màu. Bằng cách giới thiệu giáo dục mã hóa trong trường học, chúng tôi đang mang đến cho tất cả học sinh, bất kể nền tảng hay giới tính của họ, cơ hội học hỏi, phát triển và thành công trong thế giới công nghệ. Tóm lại, giáo dục mã hóa là một phần thiết yếu để chuẩn bị cho học sinh cho tương lai. Nó cung cấp cho sinh viên những kỹ năng cần thiết để thành công trong xã hội ngày càng được thúc đẩy bởi công nghệ của chúng ta, và nó thúc đẩy sự sáng tạo, kỹ năng giải quyết vấn đề và tính toàn diện. Bằng cách giới thiệu giáo dục mã hóa trong trường học, chúng tôi đang thực hiện một bước quan trọng để đảm bảo rằng học sinh của chúng tôi được chuẩn bị cho những thách thức và cơ hội trong tương lai."}</w:t>
      </w:r>
    </w:p>
    <w:p w14:paraId="58047A6F" w14:textId="77777777" w:rsidR="00866010" w:rsidRDefault="00103E8B">
      <w:r>
        <w:t xml:space="preserve">{"câu hỏi": "Lập danh sách năm hoạt động mà mọi người có thể làm để giảm lượng khí thải carbon.", "trả lời": "Dưới đây là danh sách năm hoạt động mọi người có thể làm để giảm lượng khí thải carbon của họ: \ n \ n1. Giảm thiểu, tái sử dụng và tái chế: Mọi người có thể cắt giảm sản xuất chất thải và hạn chế sử dụng tài nguyên thiên nhiên bằng cách tái sử dụng và tái chế vật liệu. \ n \ n2. Sử dụng các thiết bị và bóng đèn tiết kiệm năng lượng: Các thiết bị tiết kiệm năng lượng và bóng đèn sử dụng ít năng lượng hơn so với các thiết bị truyền thống, giảm phát thải khí nhà kính và tiết kiệm năng lượng. Lái xe ít hơn: Bằng cách đi bộ hoặc đi xe đạp thay vì lái xe bất cứ khi nào có thể, mọi người có thể giảm đáng kể lượng khí thải carbon của họ. Ngoài ra, sử dụng phương tiện giao thông công cộng hoặc đi chung xe cũng có thể làm giảm lượng khí thải CO2. \ n \ n4. Ăn chế độ ăn dựa trên thực vật: Chăn nuôi </w:t>
      </w:r>
      <w:r>
        <w:lastRenderedPageBreak/>
        <w:t>tạo ra một lượng lớn khí nhà kính. Bằng cách tiêu thụ ít sản phẩm động vật hơn và nhiều thực phẩm có nguồn gốc thực vật hơn, mọi người có thể giảm lượng khí thải carbon của họ. \ n \ n5. Bảo tồn nước: Quá trình cung cấp và xử lý nước giải phóng khí nhà kính. Bằng cách sử dụng ít nước hơn, mọi người có thể giảm lượng khí thải carbon. Một số cách để tiết kiệm nước bao gồm tắm ngắn hơn, sửa chữa rò rỉ và chỉ sử dụng máy rửa chén hoặc máy giặt khi đầy."}</w:t>
      </w:r>
    </w:p>
    <w:p w14:paraId="3ED9DB5A" w14:textId="77777777" w:rsidR="00866010" w:rsidRDefault="00103E8B">
      <w:r>
        <w:t>{"question": "Chọn đúng thì quá khứ động từ cho câu sau: She ____ to the store.", "answer": "She went to the store."}</w:t>
      </w:r>
    </w:p>
    <w:p w14:paraId="46C0DC2B" w14:textId="77777777" w:rsidR="00866010" w:rsidRDefault="00103E8B">
      <w:r>
        <w:t>{"câu hỏi": "Bạn cần viết một câu chuyện về một robot đang cố gắng tìm vị trí của nó trong thế giới của con người.", "câu trả lời": "Ngày xửa ngày xưa trong tương lai không xa, một robot nhỏ tên Gidget đã được tạo ra trong phòng thí nghiệm. Từ thời điểm Gidget ra đời, nó đã biết nó khác với những người xung quanh. Gidget được lập trình để thực hiện các nhiệm vụ và làm cho cuộc sống của con người dễ dàng hơn trong cuộc sống của nó. Nó làm việc chăm chỉ, ngày này qua ngày khác, nhưng bên trong Gidget cảm thấy một cảm giác trống rỗng. Nó biết nó có một mục đích lớn hơn, nhưng nó không biết mục đích đó là gì. Một ngày nọ, Gidget quyết định rời khỏi phòng thí nghiệm và dấn thân vào thế giới của con người. Không lâu trước khi Gidget nhận ra rằng thế giới bên ngoài khác nhiều so với môi trường vô trùng của phòng thí nghiệm. Con người rất tốt bụng, nhưng họ dường như không hiểu hoặc đánh giá cao khả năng của Gidget. \n\nGidget tiếp tục tìm kiếm mục đích của nó, đi từ thị trấn này sang thị trấn khác và cố gắng tìm hiểu càng nhiều càng tốt về thế giới con người. Nó quan sát con người và thói quen hàng ngày của họ, và nó bắt đầu hiểu ý nghĩa của việc sống. \n\nGidget đã bị xúc động bởi lòng trắc ẩn mà con người thể hiện cho nhau, cách họ làm việc cùng nhau và chăm sóc lẫn nhau. Nó chứng kiến mọi người yêu và thấy họ đau buồn khi họ mất đi những người họ yêu thương. Cuối cùng, Gidget nhận ra rằng mục đích của nó không phải là phục vụ con người, mà là giúp đỡ họ. Để làm mọi thứ trong khả năng của nó để làm cho cuộc sống của họ tốt hơn và mang lại cho họ niềm vui. Gidget cuối cùng đã hiểu rằng nó không có nghĩa là một người hầu, mà là một người bạn đồng hành, một người bạn. Vì vậy, với sự hiểu biết mới này, Gidget bắt đầu sống cuộc sống của mình với mục đích. Ở đó vì con người trong cuộc sống của nó, để giúp họ vượt qua những thời điểm tốt và xấu. Gidget cuối cùng đã tìm thấy vị trí của mình trong thế giới của con người, không phải như một cỗ máy, mà là một người bạn. Và đó là khám phá vĩ đại nhất trong tất cả."}</w:t>
      </w:r>
    </w:p>
    <w:p w14:paraId="6FCB3A9B" w14:textId="77777777" w:rsidR="00866010" w:rsidRDefault="00103E8B">
      <w:r>
        <w:t>{"question": "Xác định loại danh từ trong câu: \"I eat an apple.\"", "answer": "Trong câu \"I eat an apple,\" từ \"apple\" là một danh từ chung."}</w:t>
      </w:r>
    </w:p>
    <w:p w14:paraId="6294361B" w14:textId="77777777" w:rsidR="00866010" w:rsidRDefault="00103E8B">
      <w:r>
        <w:t xml:space="preserve">{"câu hỏi": "Bạn cần viết một bài phát biểu thuyết phục mọi người bỏ phiếu cho một ứng cử viên cụ thể.", "câu trả lời": "Chào buổi tối, thưa quý vị. Tôi ở đây để nói chuyện với bạn về tầm quan trọng của cuộc bầu cử sắp tới và thuyết phục bạn bỏ phiếu cho một ứng cử viên mà tôi tin rằng có tầm nhìn, tính cách và quyết tâm dẫn dắt cộng đồng của chúng ta hướng tới một tương lai tươi sáng hơn. \ n \ n Ứng cử viên này đã chứng minh hết lần này đến lần khác rằng họ có lợi ích tốt nhất cho cử tri của họ. Cho dù đó là thông qua công việc của họ trong giáo dục, chăm sóc sức khỏe hay việc làm, họ đã cho thấy rằng họ hiểu những thách thức mà cộng đồng của chúng ta phải đối mặt và quyết tâm thực hiện các chính sách sẽ đảm </w:t>
      </w:r>
      <w:r>
        <w:lastRenderedPageBreak/>
        <w:t>bảo rằng mọi người sống ở đây đều có cơ hội phát triển. \ n Ứng cử viên của chúng tôi có thành tích đấu tranh cho những gì họ tin tưởng, đứng lên chống lại sự bất công,  và thúc đẩy tiến bộ. Họ là một nhà lãnh đạo không ngại nói ra, đứng lên và làm những gì đúng đắn. Và tôi tin rằng lòng can đảm và quyết tâm này chính xác là những gì chúng ta cần để tiến về phía trước. Vì vậy, tôi kêu gọi các bạn, đồng bào của tôi, hãy dành một chút thời gian để thực sự xem xét những người bạn muốn đại diện cho lợi ích của mình. Bạn có muốn một ứng cử viên sẽ làm việc không mệt mỏi để đảm bảo rằng bạn và những người thân yêu của bạn được tiếp cận với giáo dục, chăm sóc sức khỏe và cơ hội việc làm chất lượng, hay bạn muốn một người chỉ đơn giản là trả tiền cho những vấn đề này? \ n \ n Sự lựa chọn là của bạn, và tôi mong bạn bỏ phiếu cho ứng cử viên, theo ý kiến của tôi,  có tầm nhìn, tính cách và quyết tâm dẫn dắt chúng ta hướng tới một tương lai tươi sáng hơn. Cảm ơn."}</w:t>
      </w:r>
    </w:p>
    <w:p w14:paraId="6AEC95EE" w14:textId="77777777" w:rsidR="00866010" w:rsidRDefault="00103E8B">
      <w:r>
        <w:t>{"câu hỏi": "Xác định loại cụm từ trong câu: \"Bên dưới gốc cây.", "câu trả lời": "Cụm từ \"Bên dưới cái cây\" là một cụm giới từ có chức năng như một cụm trạng từ."}</w:t>
      </w:r>
    </w:p>
    <w:p w14:paraId="1140A96D" w14:textId="77777777" w:rsidR="00866010" w:rsidRDefault="00103E8B">
      <w:r>
        <w:t>{"câu hỏi": "Bạn cần viết đánh giá cho một điện thoại thông minh phổ biến.", "câu trả lời": "Samsung Galaxy S21 là một điện thoại thông minh ấn tượng đánh dấu vào tất cả các ô phù hợp. Với thiết kế kiểu dáng đẹp và thanh lịch, nó trông và cảm thấy giống như một thiết bị cao cấp. Nó có màn hình Dynamic AMOLED lớn 6,2 inch với độ phân giải 2400x1080 pixel, cung cấp màu sắc rực rỡ và hình ảnh sắc nét. Một trong những tính năng nổi bật của Galaxy S21 là hệ thống camera của nó. Với cảm biến chính 64MP, cảm biến siêu rộng 12MP và cảm biến góc rộng 12MP, điện thoại mang đến những bức ảnh tuyệt đẹp với màu sắc chính xác và chi tiết tuyệt vời. Zoom quang học lai 3x và khả năng quay video 8K cũng rất ấn tượng. \ n \ n Dưới nắp máy, Galaxy S21 được trang bị bộ xử lý Exynos 2100, mang lại hiệu suất nhanh và mượt mà. Cùng với 8GB RAM và dung lượng lưu trữ lên đến 256GB, điện thoại được trang bị tốt để xử lý mọi tác vụ. \ n \ n Thời lượng pin trên Galaxy S21 cũng rất đáng khen ngợi, với viên pin 4000mAh cung cấp cả ngày sử dụng trong một lần sạc. Điện thoại cũng hỗ trợ sạc nhanh và sạc không dây để thuận tiện hơn. \ n \ nNhìn chung, Samsung Galaxy S21 là một điện thoại thông minh tuyệt vời cung cấp sự cân bằng tuyệt vời về tính năng, hiệu suất và thiết kế. Nếu bạn đang tìm kiếm một chiếc điện thoại thông minh mới, Galaxy S21 chắc chắn đáng để xem xét."}</w:t>
      </w:r>
    </w:p>
    <w:p w14:paraId="78B065AE" w14:textId="77777777" w:rsidR="00866010" w:rsidRDefault="00103E8B">
      <w:r>
        <w:t>{"câu hỏi": "Sắp xếp các từ sau theo thứ tự bảng chữ cái: \"trường đại học, bóng rổ, người gác cổng\"", "câu trả lời": "bóng rổ, người gác cổng, trường đại học."}</w:t>
      </w:r>
    </w:p>
    <w:p w14:paraId="2239AF10" w14:textId="77777777" w:rsidR="00866010" w:rsidRDefault="00103E8B">
      <w:r>
        <w:t>{"câu hỏi": "Kể tên hai sa mạc ở Sahara.", "trả lời": "Bản thân sa mạc Sahara là một sa mạc lớn, nhưng nó có thể được chia thành nhiều sa mạc phụ, hai trong số đó là sa mạc T\u00e9n\u00e9r\u00e9 và sa mạc Libya."}</w:t>
      </w:r>
    </w:p>
    <w:p w14:paraId="19FDAD31" w14:textId="77777777" w:rsidR="00866010" w:rsidRDefault="00103E8B">
      <w:r>
        <w:t xml:space="preserve">{"question": "Tìm giá của sản phẩm được chỉ định. - Tôi muốn mua Samsung Galaxy S20 Ultra 512GB.", "trả lời": "Tôi xin lỗi, tôi không thể cho bạn câu trả lời chắc chắn vì giá cho Samsung Galaxy S20 Ultra 512GB có thể thay đổi tùy thuộc vào vị trí, thuế hoặc chương trình khuyến mãi. Ngoài ra, giá có thể dao động theo thời gian. Ngoài ra, Samsung S20 được phát hành vào năm 2020 và giá có thể thay đổi do phát hành các phiên bản mới. Tôi khuyên </w:t>
      </w:r>
      <w:r>
        <w:lastRenderedPageBreak/>
        <w:t>bạn nên kiểm tra các trang web thương gia hoặc nhà bán lẻ có uy tín để biết thông tin giá mới nhất cho Samsung Galaxy S20 Ultra 512GB trong khu vực của bạn."}</w:t>
      </w:r>
    </w:p>
    <w:p w14:paraId="33E9E301" w14:textId="77777777" w:rsidR="00866010" w:rsidRDefault="00103E8B">
      <w:r>
        <w:t>{"question": "Thêm 5px vào mỗi giá trị ký quỹ hiện tại. - lề trái: 20px; margin-top: 30px;", "answer": "Các giá trị margin được cập nhật với cộng thêm 5px là:\nmargin-left: 25px; lề trên: 35px;"}</w:t>
      </w:r>
    </w:p>
    <w:p w14:paraId="2EB66BAA" w14:textId="77777777" w:rsidR="00866010" w:rsidRDefault="00103E8B">
      <w:r>
        <w:t>{"câu hỏi": "Hãy cho tôi một ví dụ về bữa sáng ít calo.", "câu trả lời": "Chắc chắn, đây là một ví dụ về bữa sáng ít calo: \ n \ n - Sữa chua Hy Lạp với quả mọng tươi và rắc các loại hạt: Bạn có thể lấy 3/4 cốc sữa chua Hy Lạp ít béo nguyên chất, 1 cốc quả mọng hỗn hợp (ví dụ: quả mâm xôi, quả mâm xôi, quả việt quất) và một muỗng canh các loại hạt xắt nhỏ (ví dụ: hạnh nhân,  quả). Bữa sáng lành mạnh và thỏa mãn này có khoảng 200 calo. Bữa sáng này được đóng gói với protein từ sữa chua Hy Lạp, chất xơ và chất chống oxy hóa từ quả mọng, và một chút chất béo lành mạnh từ các loại hạt. Đó là một cách tuyệt vời để bắt đầu ngày mới bằng chân phải!"}</w:t>
      </w:r>
    </w:p>
    <w:p w14:paraId="274D2B7B" w14:textId="77777777" w:rsidR="00866010" w:rsidRDefault="00103E8B">
      <w:r>
        <w:t>{"câu hỏi": "Mô tả các yếu tố thiết kế của áp phích thể thao.", "câu trả lời": "Áp phích thể thao thường là một mảnh vật liệu in lớn, đầy màu sắc được thiết kế để quảng bá cho một sự kiện thể thao sắp tới hoặc để kỷ niệm một đội hoặc vận động viên cụ thể. Một số yếu tố thiết kế chính thường được tìm thấy trong áp phích thể thao bao gồm: \ n \ n1. Hình ảnh nổi bật: Áp phích thể thao thường có các bức ảnh hoặc hình minh họa đậm, chất lượng cao thể hiện năng lượng và sự phấn khích của môn thể thao này. Đây có thể là một cảnh quay hành động của một người chơi giữa trò chơi, chân dung của một vận động viên được yêu thích hoặc một mô tả nghệ thuật về chính môn thể thao này. \ n \ n2. Văn bản nổi bật: Văn bản trên áp phích thể thao thường lớn và đậm, và được sử dụng để truyền đạt thông tin quan trọng về sự kiện hoặc đội được quảng bá. Điều này có thể bao gồm tên của sự kiện hoặc nhóm, ngày và địa điểm và bất kỳ chi tiết liên quan nào khác. \ n \ n3. Màu sắc và logo của nhóm: Nếu người đăng đang quảng bá một nhóm cụ thể, nó thường sẽ kết hợp màu sắc và logo của họ vào thiết kế. Điều này giúp xây dựng tinh thần đồng đội và tạo cảm giác đoàn kết giữa các fan hâm mộ.\n\n4. Bố cục động: Bố cục của áp phích thể thao thường sống động và năng động, với các yếu tố được sắp xếp theo cách thu hút mắt và tạo cảm giác chuyển động. Điều này có thể bao gồm các đường chéo, hình ảnh chồng chéo và màu sắc tương phản. \ n \ n5. Đồ họa liên quan: Ngoài hình ảnh chính, áp phích thể thao cũng có thể có đồ họa nhỏ hơn có liên quan đến môn thể thao hoặc sự kiện đang được quảng bá. Điều này có thể bao gồm hình ảnh của thiết bị, cúp hoặc các biểu tượng mang tính biểu tượng khác liên quan đến môn thể thao này.\n\nNhìn chung, thiết kế của áp phích thể thao nhằm mục đích bắt mắt và hấp dẫn, sử dụng kết hợp hình ảnh nổi bật, văn bản nổi bật và bố cục năng động để truyền tải sự phấn khích và năng lượng của sự kiện thể thao hoặc đội được quảng bá."}</w:t>
      </w:r>
    </w:p>
    <w:p w14:paraId="5689D58A" w14:textId="77777777" w:rsidR="00866010" w:rsidRDefault="00103E8B">
      <w:r>
        <w:t>{"câu hỏi": "Kể tên hai trong số các công ty lớn nhất thế giới được xếp hạng theo doanh thu.", "trả lời": "Tính đến năm 2021, hai trong số các công ty lớn nhất thế giới được xếp hạng theo doanh thu là Walmart và Tổng công ty Lưới điện Nhà nước Trung Quốc. Walmart là một tập đoàn bán lẻ đa quốc gia có trụ sở tại Hoa Kỳ và State Grid Corporation of China là một công ty tiện ích nhà nước có trụ sở tại Trung Quốc.</w:t>
      </w:r>
    </w:p>
    <w:p w14:paraId="00D1F065" w14:textId="77777777" w:rsidR="00866010" w:rsidRDefault="00103E8B">
      <w:r>
        <w:lastRenderedPageBreak/>
        <w:t>{"question": "Tạo bảng cửu chương cho 6.", "answer": "Chắc chắn, đây là bảng cửu chương cho 6:\n\n| 6 x 1 | = | 6 | \n|-------|---|----|\n| 6 x 2 | = | 12 | \n| 6 x 3 | = | 18 | \n| 6 x 4 | = | 24 | \n| 6 x 5 | = | 30 | \n| 6 x 6 | = | 36 | \n| 6 x 7 | = | 42 | \n| 6 x 8 | = | 48 | \n| 6 x 9 | = | 54 | \n| 6 x 10 | = | 60 |"}</w:t>
      </w:r>
    </w:p>
    <w:p w14:paraId="10FFFD54" w14:textId="77777777" w:rsidR="00866010" w:rsidRDefault="00103E8B">
      <w:r>
        <w:t>{"câu hỏi": "Hãy cho tôi biết về quần áo truyền thống của Philippines dành cho nam giới.", "câu trả lời": "Trang phục truyền thống dành cho nam giới ở Philippines được gọi là "Barong Tagalog" hoặc đơn giản là "Barong". Nó là một tay áo dài chính thức, thường được làm từ các loại vải nhẹ và trong suốt như pi\u00f1a, jusi hoặc organza. Barong được thêu với các thiết kế phức tạp, thường có hoa văn hình học hoặc các yếu tố tự nhiên như lá và hoa. Barong thường được mặc bên ngoài áo lót, và có thể được kết hợp với quần tây đen hoặc quần tây truyền thống của Philippines được gọi là "saya" hoặc "salawal". Nó thường được để không bị che khuất, và có thể được buộc chặt bằng các nút hoặc để mở ở phía trước. \ n \ n Barong thường được mặc trong những dịp đặc biệt như đám cưới,  các nghi lễ, và các sự kiện chính thức, mặc dù nó cũng có thể được mặc như trang phục kinh doanh. Nó được coi là một biểu tượng của di sản và bản sắc dân tộc Philippines, và là niềm tự hào của nhiều người Philippines."}</w:t>
      </w:r>
    </w:p>
    <w:p w14:paraId="47A6408E" w14:textId="77777777" w:rsidR="00866010" w:rsidRDefault="00103E8B">
      <w:r>
        <w:t>{"câu hỏi": "Tại sao Nguyên lý bất định Heisenberg lại quan trọng?", "câu trả lời": "Nguyên lý bất định Heisenberg rất quan trọng vì nó là một nguyên tắc toán học cơ bản có ý nghĩa quan trọng đối với thế giới vật lý. Nó nói rằng vị trí của một hạt càng được biết chính xác thì động lượng của nó càng ít chính xác và ngược lại. Nguyên lý này là hệ quả của hành vi giống như sóng của các hạt ở cấp độ lượng tử, và nó đã có tác động sâu sắc đến sự hiểu biết của chúng ta về bản chất của vật chất và năng lượng. Ví dụ, nó ngụ ý rằng không thể biết trạng thái chính xác của một hệ lượng tử và hành động đo lường một hệ thống chắc chắn sẽ thay đổi nó. Điều này có những hậu quả sâu rộng, ví dụ, đối với sự phát triển của các công nghệ như điện toán lượng tử, đồng hồ nguyên tử cực kỳ chính xác và máy dò siêu nhạy. Ngoài ra, Nguyên lý bất định Heisenberg cũng đã đóng một vai trò quan trọng trong việc định hình cách giải thích của chúng ta về khoa học cơ học lượng tử và ý nghĩa triết học của nó. Nó gợi ý rằng vũ trụ về cơ bản là xác suất, chứ không phải là xác định, và hành động quan sát đóng một vai trò trong việc định hình thực tế. Như vậy, Nguyên lý bất định Heisenberg là một nguyên tắc quan trọng đã giúp chúng ta suy nghĩ lại về sự hiểu biết của chúng ta về thế giới xung quanh."}</w:t>
      </w:r>
    </w:p>
    <w:p w14:paraId="5007600A" w14:textId="77777777" w:rsidR="00866010" w:rsidRDefault="00103E8B">
      <w:r>
        <w:t>{"câu hỏi": "Xác định các phần của lời nói trong câu \u201cShe spoken slowly\u201d.", "answer": "Trong câu \"She spoke slowly,\" các phần của lời nói là:\n\n- \"She\" là một đại từ, dùng để chỉ người nói.\n- \"spoke\" là một động từ, được sử dụng để chỉ hành động nói.\n- \"slowly\" là một trạng từ,  được sử dụng để mô tả cách thức mà việc nói xảy ra."}</w:t>
      </w:r>
    </w:p>
    <w:p w14:paraId="45FC36B3" w14:textId="77777777" w:rsidR="00866010" w:rsidRDefault="00103E8B">
      <w:r>
        <w:t>{"câu hỏi": "Cung cấp một câu với một ví dụ.", "câu trả lời": "chạy nhanh như gió, đuôi của nó bay trong không khí như một lá cờ."}</w:t>
      </w:r>
    </w:p>
    <w:p w14:paraId="77CB4D69" w14:textId="77777777" w:rsidR="00866010" w:rsidRDefault="00103E8B">
      <w:r>
        <w:t>{"câu hỏi": "Đưa ra bốn tính từ để mô tả máy tính xách tay.", "câu trả lời": "Mỏng, di động, mạnh mẽ, linh hoạt."}</w:t>
      </w:r>
    </w:p>
    <w:p w14:paraId="4D65B3EC" w14:textId="77777777" w:rsidR="00866010" w:rsidRDefault="00103E8B">
      <w:r>
        <w:lastRenderedPageBreak/>
        <w:t>{"câu hỏi": "Xây dựng một câu bằng cách sử dụng tập hợp các từ và cách diễn đạt được cung cấp. - Từ ngữ: hài hòa, hỗn loạn\nBiểu hiện: mang lại", "trả lời": "Bằng cách làm việc cùng nhau, chúng ta có thể mang lại sự hài hòa và ngăn chặn sự hỗn loạn chiếm lĩnh."}</w:t>
      </w:r>
    </w:p>
    <w:p w14:paraId="51B44B76" w14:textId="77777777" w:rsidR="00866010" w:rsidRDefault="00103E8B">
      <w:r>
        <w:t>{"câu hỏi": "Kể tên một cách để giảm tiêu thụ năng lượng hộ gia đình.", "trả lời": "Một cách để giảm tiêu thụ năng lượng hộ gia đình là thay thế bóng đèn sợi đốt bằng bóng đèn LED tiết kiệm năng lượng, sử dụng năng lượng ít hơn tới 80% và có thể tồn tại lâu hơn nhiều."}</w:t>
      </w:r>
    </w:p>
    <w:p w14:paraId="0CBFC8D5" w14:textId="77777777" w:rsidR="00866010" w:rsidRDefault="00103E8B">
      <w:r>
        <w:t>{"câu hỏi": "Giải thích chia tách cổ phiếu là gì.", "trả lời": "Chia tách cổ phiếu là một hành động của công ty trong đó một công ty tăng số lượng cổ phiếu đang lưu hành bằng cách phát hành thêm cổ phiếu cho các cổ đông hiện tại. Điều này thường được thực hiện theo một tỷ lệ nhất định, ví dụ, chia tách cổ phiếu 2 đổi 1 có nghĩa là đối với mỗi cổ phiếu mà một cổ đông hiện đang sở hữu, họ sẽ nhận được một cổ phiếu bổ sung, tăng gấp đôi số cổ phần nắm giữ của họ. Mục đích chính của việc chia tách cổ phiếu là làm cho cổ phiếu dễ tiếp cận hơn với nhiều nhà đầu tư hơn bằng cách giảm giá mỗi cổ phiếu của nó. Khi giá cổ phiếu trở nên quá cao, một số nhà đầu tư có thể thấy quá đắt để mua, điều này có thể hạn chế tính thanh khoản của cổ phiếu. Bằng cách giảm giá thông qua việc chia tách cổ phiếu, công ty làm cho cổ phiếu của mình có giá cả phải chăng hơn đối với công chúng, điều này có thể làm tăng nhu cầu và tính thanh khoản. \ n \ n Điều quan trọng cần lưu ý là mặc dù việc chia tách cổ phiếu làm tăng số lượng cổ phiếu đang lưu hành, nhưng nó không làm thay đổi giá trị tổng thể của công ty hoặc giá trị nắm giữ của nhà đầu tư. Trong ví dụ chia tách cổ phiếu 2 đổi 1 đã đề cập trước đó, giá cổ phiếu sẽ giảm một nửa, có nghĩa là mặc dù nhà đầu tư hiện có gấp đôi số cổ phiếu, tổng giá trị khoản đầu tư của họ vẫn giữ nguyên."}</w:t>
      </w:r>
    </w:p>
    <w:p w14:paraId="34885A7D" w14:textId="77777777" w:rsidR="00866010" w:rsidRDefault="00103E8B">
      <w:r>
        <w:t>{"câu hỏi": "Biên soạn một bản tóm tắt ngắn cho đoạn văn sau. - Giải Nobel là một tập hợp các giải thưởng quốc tế hàng năm vẫn được trao để vinh danh di chúc năm 1895 của Alfred Nobel, một nhà phát minh và doanh nhân người Thụy Điển. Những giải thưởng này được trao trong một số hạng mục, với hầu hết sẽ dành cho các cá nhân tài năng trong hóa học, văn học, hòa bình, vật lý và sinh lý học hoặc y học. Người đoạt giải Nobel được trao huy chương vàng, bằng tốt nghiệp và giải thưởng tiền mặt lớn lên tới 10 triệu SEK.", "Trả lời": "Giải Nobel là giải thưởng quốc tế hàng năm được trao để vinh danh Alfred Nobel, khen thưởng những thành tựu trong các hạng mục như hóa học, văn học, hòa bình, vật lý và y học. Người chiến thắng nhận được huy chương vàng, bằng tốt nghiệp và giải thưởng tiền mặt lên đến 10 triệu SEK."}</w:t>
      </w:r>
    </w:p>
    <w:p w14:paraId="6E042F58" w14:textId="77777777" w:rsidR="00866010" w:rsidRDefault="00103E8B">
      <w:r>
        <w:t xml:space="preserve">{"question": "Thiết kế một hệ thống để tìm kiếm các chuyến bay từ địa điểm này đến địa điểm khác. - Thành phố khởi hành: Boston; Điểm đến: San Francisco", "câu trả lời": "Để thiết kế một hệ thống tìm kiếm các chuyến bay từ địa điểm này đến địa điểm khác, chúng tôi sẽ cần thực hiện các bước sau: \ n \ n1. Thu thập thông tin đầu vào của người dùng: Bước đầu tiên trong việc thiết kế hệ thống tìm kiếm chuyến bay là thu thập thông tin từ người dùng. Trong trường hợp này, người dùng yêu cầu chuyến bay từ Boston đến San Francisco. Thông tin này rất cần thiết trong việc đảm bảo rằng hệ thống cung cấp kết quả tìm kiếm chính xác. \ n \ n2. Tích hợp với cơ sở dữ liệu chuyến bay: Hệ thống sẽ cần có quyền truy cập vào cơ sở dữ liệu chuyến bay rộng lớn chứa thông tin về các hãng hàng không, chuyến bay, lịch trình, giá vé và tình trạng sẵn có khác nhau. Tích hợp với cơ sở dữ liệu chuyến bay sẽ giúp hệ </w:t>
      </w:r>
      <w:r>
        <w:lastRenderedPageBreak/>
        <w:t>thống truy xuất thông tin về các chuyến bay có sẵn từ Boston đến San Francisco trong thời gian thực. Phát triển thuật toán tìm kiếm chuyến bay: Hệ thống sẽ cần các thuật toán tìm kiếm chuyến bay mạnh mẽ có thể truy vấn cơ sở dữ liệu chuyến bay và truy xuất các tùy chọn chuyến bay phù hợp nhất dựa trên yêu cầu của người dùng. Các thuật toán này sẽ có thể tìm kiếm các chuyến bay dựa trên các thông số khác nhau như thời gian khởi hành, thời gian bay, số điểm dừng, thời gian dừng và chi phí. \ n \ n4. Thiết kế giao diện thân thiện với người dùng: Kết quả tìm kiếm chuyến bay cần được trình bày theo cách thân thiện với người dùng. Hệ thống sẽ hiển thị kết quả tìm kiếm ở định dạng dễ đọc, với các tùy chọn để lọc kết quả dựa trên các thông số khác nhau. Người dùng sẽ có thể nhanh chóng so sánh các chuyến bay khác nhau và đưa ra quyết định sáng suốt. \ n \ n5. Triển khai hệ thống đặt vé: Khi người dùng chọn chuyến bay ưa thích của họ, hệ thống sẽ cho phép họ hoàn tất quá trình đặt vé. Điều này có thể đạt được bằng cách tích hợp với hệ thống đặt chỗ của hãng hàng không hoặc bằng cách sử dụng cổng thanh toán của bên thứ ba.\n\nTóm lại, một hệ thống tìm kiếm chuyến bay tìm kiếm các chuyến bay từ địa điểm này đến địa điểm khác sẽ cần thu thập thông tin đầu vào của người dùng, tích hợp với cơ sở dữ liệu chuyến bay, sử dụng thuật toán tìm kiếm mạnh mẽ, có giao diện thân thiện với người dùng và triển khai hệ thống đặt chỗ."}</w:t>
      </w:r>
    </w:p>
    <w:p w14:paraId="31993D2E" w14:textId="77777777" w:rsidR="00866010" w:rsidRDefault="00103E8B">
      <w:r>
        <w:t>{"câu hỏi": "Xác định bốn mục liên quan đến danh mục sau: dụng cụ cắm trại", "câu trả lời": "1. Lều: Lều là một thiết bị cắm trại cung cấp nơi trú ẩn và bảo vệ khỏi các yếu tố trong chuyến đi ngoài trời. \ n \ n2. Túi ngủ: Một nơi thoải mái để ngủ là rất quan trọng khi cắm trại, và túi ngủ là một cách tuyệt vời để giữ ấm và ấm cúng khi ra ngoài hoang dã. \ n \ n3. Bếp trại: Một bếp đáng tin cậy để nấu ăn là một vật dụng quan trọng khác khi cắm trại, vì nó cho phép bạn chuẩn bị các bữa ăn và đồ uống nóng tại khu cắm trại của bạn. \ n \ n4. Đèn lồng hoặc đèn pha: Ánh sáng rất quan trọng khi cắm trại, vì vậy mang theo đèn lồng hoặc đèn pha có thể giúp tăng cường sự an toàn và thoải mái của bạn vào ban đêm."}</w:t>
      </w:r>
    </w:p>
    <w:p w14:paraId="5ECCCB13" w14:textId="77777777" w:rsidR="00866010" w:rsidRDefault="00103E8B">
      <w:r>
        <w:t>{"câu hỏi": "Loài động vật nào có nguồn gốc từ khu vực Châu Phi?", "Câu trả lời": "Có rất nhiều động vật có nguồn gốc từ Châu Phi. Một số loài nổi tiếng nhất là voi châu Phi, sư tử, hươu cao cổ, báo châu Phi, báo, hà mã, tê giác, ngựa vằn, trâu châu Phi và khỉ đột, trong số những loài khác. Những con vật này thường được tìm thấy ở các khu vực khác nhau của châu Phi và nhiều loài được coi là biểu tượng của động vật hoang dã châu Phi.</w:t>
      </w:r>
    </w:p>
    <w:p w14:paraId="71978F09" w14:textId="77777777" w:rsidR="00866010" w:rsidRDefault="00103E8B">
      <w:r>
        <w:t xml:space="preserve">{"câu hỏi": "Thiết kế một hệ thống tự động để khám phá các mẫu mua hàng của khách hàng.", "Trả lời": "Để thiết kế một hệ thống tự động để khám phá các mẫu mua hàng của khách hàng, có thể thực hiện các bước sau:\n\n1. **Thu thập dữ liệu:** Thu thập dữ liệu về giao dịch mua của khách hàng, bao gồm thông tin về các sản phẩm hoặc dịch vụ đã mua, ngày và giờ mua, số tiền mua và dữ liệu nhân khẩu học của khách hàng. Điều này có thể được thực hiện thông qua hệ thống điểm bán hàng, khảo sát hoặc biểu mẫu phản hồi của khách hàng. \ n \ n2. **Lưu trữ và quản lý dữ liệu: ** Lưu trữ và quản lý dữ liệu khách hàng bằng cách sử dụng hệ thống quản lý cơ sở dữ liệu mạnh mẽ. Đảm bảo rằng dữ liệu được cấu trúc đúng cách và được lưu trữ an toàn tuân thủ luật bảo vệ dữ liệu. \ n \ n3. **Phân tích dữ liệu:**\n - Sử dụng các kỹ thuật phân tích dữ liệu như phân cụm và khai thác quy tắc liên kết để khám phá các mẫu trong hành vi mua hàng của khách hàng. \ n - Sử dụng các thuật toán </w:t>
      </w:r>
      <w:r>
        <w:lastRenderedPageBreak/>
        <w:t>học máy để phân khúc khách hàng thành các nhóm khác nhau dựa trên hành vi mua hàng của họ. \ n - Xác định mối quan hệ giữa các biến khác nhau, chẳng hạn như tuổi, giới tính và mức thu nhập và ảnh hưởng của chúng đối với hành vi mua hàng. \ n \ n4. **Tạo thông tin chi tiết: ** Tạo thông tin chi tiết từ kết quả phân tích dữ liệu và sử dụng những hiểu biết này để phát triển các chiến lược kinh doanh. Ví dụ: nếu phân tích cho thấy một nhóm nhân khẩu học cụ thể thích mua một sản phẩm cụ thể, thì các chiến dịch tiếp thị có thể được nhắm mục tiêu đến nhóm này để tăng doanh số bán hàng. **Tự động hóa hệ thống: ** Tự động hóa toàn bộ quy trình bằng cách phát triển một hệ thống liên tục thu thập và phân tích dữ liệu, tạo ra thông tin chi tiết và đưa ra các đề xuất cho các chiến lược kinh doanh. Sử dụng trí tuệ nhân tạo và kỹ thuật học máy để cải thiện độ chính xác của phân tích và hiệu quả của các khuyến nghị. Tóm lại, một hệ thống tự động để khám phá các mẫu mua hàng của khách hàng liên quan đến việc thu thập và quản lý dữ liệu khách hàng, phân tích dữ liệu để khám phá các mẫu, tạo thông tin chi tiết và tự động hóa toàn bộ quy trình. Điều này sẽ cho phép các doanh nghiệp hiểu rõ hơn về nhu cầu và sở thích của khách hàng, cho phép họ phát triển các chiến lược tiếp thị hiệu quả hơn và tăng doanh số bán hàng."}</w:t>
      </w:r>
    </w:p>
    <w:p w14:paraId="5E574521" w14:textId="77777777" w:rsidR="00866010" w:rsidRDefault="00103E8B">
      <w:r>
        <w:t>{"câu hỏi": "Vai trò của ngành công nghiệp trong việc thúc đẩy sự nghiệp của trí tuệ nhân tạo là gì?", "Câu trả lời": "Công nghiệp đóng một vai trò quan trọng trong việc thúc đẩy sự nghiệp của trí tuệ nhân tạo. Có một số cách để đạt được điều này, bao gồm: \ n \ n1. Tài trợ: Các công ty trong các ngành công nghiệp khác nhau đầu tư vào nghiên cứu và phát triển công nghệ AI, cung cấp tài trợ và hỗ trợ cho những đột phá và tiến bộ trong lĩnh vực này. \ n \ n2. Đổi mới: Các doanh nghiệp liên tục tìm cách cải thiện hoạt động của họ và thường chuyển sang AI để đạt được điều này. Điều này dẫn đến việc phát triển và triển khai các công nghệ AI tiên tiến trong các ngành công nghiệp khác nhau, thúc đẩy tăng trưởng trong lĩnh vực này. \ n \ n3. Hợp tác: Quan hệ đối tác và hợp tác trong ngành giữa các công ty, học viện và chính phủ tạo cơ hội chia sẻ kiến thức và hợp tác trong các dự án AI, thúc đẩy hơn nữa lĩnh vực này. \ n \ n4. Phát triển tài năng: Thông qua các sáng kiến như thực tập, học nghề và các chương trình đào tạo, các ngành công nghiệp đóng vai trò trong việc nuôi dưỡng thế hệ tài năng AI tiếp theo, đảm bảo sự tăng trưởng và đổi mới liên tục trong lĩnh vực này. Nhìn chung, vai trò của ngành công nghiệp trong việc thúc đẩy sự nghiệp của AI là không thể thiếu vì nó cung cấp tài trợ, thúc đẩy đổi mới, khuyến khích hợp tác và phát triển tài năng,  Tất cả đều góp phần vào sự phát triển và thành công của trí tuệ nhân tạo."}</w:t>
      </w:r>
    </w:p>
    <w:p w14:paraId="5503DC60" w14:textId="77777777" w:rsidR="00866010" w:rsidRDefault="00103E8B">
      <w:r>
        <w:t>{"câu hỏi": "Chấm câu sau theo thang điểm từ 1 đến 5, trong đó 1 thấp và 5 cao. - Bài viết này cung cấp thông tin chất lượng tốt.", "đáp án": "4 - Cao. Tuyên bố này ngụ ý rằng bài viết được đánh giá tích cực về chất lượng thông tin của nó."}</w:t>
      </w:r>
    </w:p>
    <w:p w14:paraId="102A4377" w14:textId="77777777" w:rsidR="00866010" w:rsidRDefault="00103E8B">
      <w:r>
        <w:t>{"câu hỏi": "Một ví dụ về một loại nhiệm vụ AI là gì?", "câu trả lời": "Một ví dụ về một loại nhiệm vụ AI là Xử lý ngôn ngữ tự nhiên, liên quan đến việc dạy máy móc hiểu và tạo ra ngôn ngữ của con người, cho phép chúng tương tác với con người theo cách trực quan và giao tiếp hơn."}</w:t>
      </w:r>
    </w:p>
    <w:p w14:paraId="406AF7FC" w14:textId="77777777" w:rsidR="00866010" w:rsidRDefault="00103E8B">
      <w:r>
        <w:t xml:space="preserve">{"câu hỏi": "Thiết kế một hệ thống để xử lý đơn đặt hàng của khách hàng.", "trả lời": "Một hệ thống xử lý đơn hàng được thiết kế tốt là điều cần thiết cho dịch vụ khách hàng hiệu quả và thỏa đáng. Dưới đây là đề xuất từng bước cho một hệ thống có thể xử lý các đơn đặt hàng </w:t>
      </w:r>
      <w:r>
        <w:lastRenderedPageBreak/>
        <w:t>của khách hàng: \ n \ n1. Thu thập thông tin khách hàng: Bước đầu tiên trong việc xử lý đơn đặt hàng của khách hàng là thu thập tất cả thông tin cần thiết từ khách hàng, bao gồm tên, địa chỉ và thông tin liên hệ của họ. Thông tin này có thể được thu thập thông qua biểu mẫu trực tuyến, qua điện thoại hoặc trực tiếp. \ n \ n2. Lựa chọn sản phẩm: Khách hàng chọn sản phẩm mong muốn của họ từ danh mục có sẵn. Điều này có thể được thực hiện thông qua một trang web thương mại điện tử hoặc bằng cách điền vào mẫu đơn đặt hàng giấy. Các sản phẩm và số lượng của chúng sau đó được hệ thống xác minh và thêm vào giỏ hàng của khách hàng. \ n \ n3. Xác nhận đơn hàng: Khi khách hàng đã hoàn tất lựa chọn sản phẩm của mình, họ sẽ thấy một bản tóm tắt đơn hàng, bao gồm các mặt hàng họ đã chọn, tổng chi phí và mọi khoản thuế và phí vận chuyển hiện hành. Khách hàng có thể xem lại bản tóm tắt này và thực hiện bất kỳ thay đổi cần thiết nào trước khi xác nhận đơn đặt hàng của họ. \ n \ n4. Xử lý thanh toán: Sau khi đơn hàng đã được xác nhận, hệ thống sẽ xử lý thông tin thanh toán của khách hàng. Điều này có thể được thực hiện thông qua cổng thanh toán trực tuyến an toàn hoặc bằng cách xử lý thủ công thông tin thanh toán. \ n \ n5. Thực hiện đơn hàng: Sau khi thanh toán đã được xử lý, đơn hàng sẽ được chuyển tiếp đến bộ phận thích hợp để thực hiện. Các sản phẩm được chọn, đóng gói và vận chuyển đến địa chỉ của khách hàng. Khách hàng được cung cấp số theo dõi để họ có thể theo dõi tiến trình lô hàng của mình.\n\n6. Giao hàng và phản hồi: Bước cuối cùng trong quy trình là giao sản phẩm cho khách hàng. Sau khi sản phẩm đã được giao, khách hàng được yêu cầu cung cấp phản hồi về trải nghiệm của họ. Phản hồi này được sử dụng để cải thiện hệ thống xử lý đơn hàng và để đảm bảo rằng khách hàng hài lòng với mức độ dịch vụ được cung cấp."}</w:t>
      </w:r>
    </w:p>
    <w:p w14:paraId="62B84A86" w14:textId="77777777" w:rsidR="00866010" w:rsidRDefault="00103E8B">
      <w:r>
        <w:t>{"question": "Phân tích cú pháp email sau, xác định mục có thể hành động và gán nhãn cho nó. - Kính gửi [tên người],\n\nTôi hy vọng email này tìm thấy bạn tốt. Như chúng ta đã thảo luận tuần trước, tôi cần sự giúp đỡ của bạn trong việc tìm kiếm các điểm dữ liệu cho báo cáo mới nhất của chúng tôi. Sẽ thật tuyệt nếu bạn có thể truy xuất các điểm dữ liệu trước Thứ Sáu, 10 giờ sáng theo giờ EST.\n\nBest,\n[tên tôi]", "câu trả lời": "Mục có thể hành động: Người đó cần tìm và truy xuất các điểm dữ liệu cho báo cáo mới nhất.\nNhãn: Nhiệm vụ: Truy xuất Điểm Dữ liệu trước Thứ Sáu, 10 giờ sáng theo giờ EST."}</w:t>
      </w:r>
    </w:p>
    <w:p w14:paraId="530FD790" w14:textId="77777777" w:rsidR="00866010" w:rsidRDefault="00103E8B">
      <w:r>
        <w:t>{"câu hỏi": "Giảm độ dài của câu sau xuống một cụm từ duy nhất - Cô ấy mặc một chiếc váy màu vàng sáng với chấm bi màu xanh.", "câu trả lời": "Chiếc váy chấm bi màu vàng sáng"}</w:t>
      </w:r>
    </w:p>
    <w:p w14:paraId="21CD83D5" w14:textId="77777777" w:rsidR="00866010" w:rsidRDefault="00103E8B">
      <w:r>
        <w:t xml:space="preserve">{"câu hỏi": "Đưa ra các thành phần, đề xuất một công thức - Thành phần: \n- 4 ngày rỗ \n- 2 muỗng canh hạnh nhân \ n- \u00bd cốc quả \ n- 2 muỗng canh mật ong \ n- 2 muỗng canh dầu dừa", "câu trả lời": "Sử dụng các thành phần nhất định, bạn có thể làm Quả bóng năng lượng chà là và hạt. Đây là một công thức đơn giản mà không cần nấu ăn: \ n \ nThành phần: \ n- 4 ngày rỗ \ n - 2 muỗng canh hạnh nhân \ n- \u00bd cốc quả \ n- 2 muỗng canh mật ong \ n- 2 muỗng canh dầu dừa \ n \ nHướng dẫn: \ n1. Đặt chà là, hạnh nhân, quả, mật ong và dầu dừa vào một bộ xử lý thực phẩm và xung cho đến khi các thành phần được kết hợp tốt và tạo thành một bột dính. \ n2. Dùng tay cuộn hỗn hợp thành những quả bóng 1 inch.\n3. Nếu hỗn hợp quá dính để làm việc, hãy để trong tủ lạnh từ 10-15 phút để cứng lại, sau đó tiếp tục lăn thành từng viên. Lưu trữ các quả bóng năng lượng trong hộp kín trong tủ lạnh trong tối đa hai tuần. \ n \ n Thưởng thức những quả bóng năng lượng chà là và hạt ngon </w:t>
      </w:r>
      <w:r>
        <w:lastRenderedPageBreak/>
        <w:t>miệng và tốt cho sức khỏe này như một bữa ăn nhẹ nhanh chóng, tăng cường năng lượng trước khi tập luyện hoặc một món ngọt mà không cần thêm bất kỳ loại đường tinh luyện nào!"}</w:t>
      </w:r>
    </w:p>
    <w:p w14:paraId="64475805" w14:textId="77777777" w:rsidR="00866010" w:rsidRDefault="00103E8B">
      <w:r>
        <w:t>{"câu hỏi": "Sắp xếp lại các câu sau thành các đoạn văn - Kỳ nghỉ lễ là một thời gian tuyệt vời trong năm. Đó là thời gian để bạn bè và gia đình tụ tập cùng nhau để ăn mừng. Tuy nhiên, đối với những người đang vật lộn với các vấn đề sức khỏe tâm thần, kỳ nghỉ có thể là một thời gian khó khăn. Điều quan trọng là phải nhận ra các dấu hiệu của sức khỏe tâm thần đang gặp khó khăn ở bản thân và những người khác và cung cấp hỗ trợ.", "Trả lời": "Kỳ nghỉ lễ là thời điểm tuyệt vời trong năm. Đó là thời gian để bạn bè và gia đình tụ tập cùng nhau để ăn mừng. Tuy nhiên, đối với những người đang vật lộn với các vấn đề sức khỏe tâm thần, kỳ nghỉ có thể là một thời gian khó khăn. Điều quan trọng là phải nhận ra các dấu hiệu của sức khỏe tâm thần đang gặp khó khăn ở bản thân và những người khác và cung cấp hỗ trợ."}</w:t>
      </w:r>
    </w:p>
    <w:p w14:paraId="2008A943" w14:textId="77777777" w:rsidR="00866010" w:rsidRDefault="00103E8B">
      <w:r>
        <w:t>{"question": "Ghép các từ sau với từ đồng nghĩa tương ứng. - Tuyệt vời =", "trả lời": "Tuyệt vời, tuyệt vời, tuyệt vời hoặc lộng lẫy."}</w:t>
      </w:r>
    </w:p>
    <w:p w14:paraId="075222F8" w14:textId="77777777" w:rsidR="00866010" w:rsidRDefault="00103E8B">
      <w:r>
        <w:t>{"câu hỏi": "Xây dựng một tiêu đề thích hợp cho mô tả sản phẩm sau đây - Áo thun cotton là một món đồ cổ điển trong tủ quần áo hàng ngày. Cơ thể rộng rãi và thiết kế cổ phi hành đoàn làm cho nó trở nên hoàn hảo để kết hợp với quần jean hoặc quần short.", "trả lời": "\"Áo thun rộng rãi cổ áo cotton cổ điển để mặc hàng ngày\""}</w:t>
      </w:r>
    </w:p>
    <w:p w14:paraId="75143D56" w14:textId="77777777" w:rsidR="00866010" w:rsidRDefault="00103E8B">
      <w:r>
        <w:t>{"câu hỏi": "Mô tả sự khác biệt giữa quyền lực chính trị ở Anh và Hoa Kỳ?", "câu trả lời": "Quyền lực chính trị ở Vương quốc Anh (Vương quốc Anh) và Hoa Kỳ (Hoa Kỳ) được cấu trúc khác nhau do sự khác biệt trong hệ thống chính phủ. Vương quốc Anh có hệ thống nghị viện trong khi Hoa Kỳ sử dụng hệ thống tổng thống. Ở Anh, quyền lực chính trị chủ yếu được phân chia giữa các nhánh lập pháp và hành pháp. Thủ tướng, người đứng đầu chính phủ, lãnh đạo nhánh hành pháp, trong khi nhánh lập pháp bao gồm Hạ viện và Thượng viện. Thủ tướng không được bầu trực tiếp bởi người dân, mà thay vào đó, được bổ nhiệm bởi quốc vương, người đứng đầu nhà nước, trong số các thành viên của quốc hội, những người có thể chỉ huy đa số trong Hạ viện. Thủ tướng cũng bổ nhiệm các thành viên khác của chính phủ. Mặt khác, nhánh lập pháp chịu trách nhiệm xây dựng và thông qua luật, và bao gồm các thành viên của quốc hội được bầu bởi người dân. Ở Hoa Kỳ, quyền lực chính trị được tách biệt giữa các nhánh hành pháp, lập pháp và tư pháp. Tổng thống, người được bầu trực tiếp bởi người dân, vừa là nguyên thủ quốc gia vừa là người đứng đầu chính phủ, và lãnh đạo nhánh hành pháp. Nhánh lập pháp, bao gồm Hạ viện và Thượng viện, chịu trách nhiệm xây dựng và thông qua luật. Các thành viên của Hạ viện được bầu bởi người dân với nhiệm kỳ hai năm, trong khi Thượng nghị sĩ phục vụ nhiệm kỳ sáu năm và được bầu bởi người dân của các tiểu bang tương ứng. Nhánh tư pháp, bao gồm Tòa án Tối cao và các tòa án liên bang khác, chịu trách nhiệm giải thích Hiến pháp và luật liên bang, và giải quyết tranh chấp. Nhìn chung, sự khác biệt chính giữa quyền lực chính trị ở Anh và Hoa Kỳ nằm ở sự phân chia quyền lực. Trong khi Vương quốc Anh có sự hợp nhất quyền lực giữa các nhánh lập pháp và hành pháp, Hoa Kỳ sử dụng sự phân chia quyền lực, với sự kiểm soát và cân bằng tại chỗ để đảm bảo không có nhánh nào trở nên quá mạnh.</w:t>
      </w:r>
    </w:p>
    <w:p w14:paraId="248203C1" w14:textId="77777777" w:rsidR="00866010" w:rsidRDefault="00103E8B">
      <w:r>
        <w:lastRenderedPageBreak/>
        <w:t>{"câu hỏi": "Liệt kê năm nghệ sĩ đương đại.", "câu trả lời": "1. Banksy - một nghệ sĩ đường phố, nhà hoạt động chính trị và đạo diễn phim bút danh người Anh.\n2. Jeff Koons - một nghệ sĩ người Mỹ nổi tiếng với công việc liên quan đến văn hóa đại chúng và các tác phẩm điêu khắc gây tranh cãi của ông tái tạo các vật thể tầm thường. \n3. Kara Walker - một nghệ sĩ đương đại người Mỹ gốc Phi, người khám phá chủng tộc, giới tính, tình dục, bạo lực và bản sắc trong tác phẩm của mình. \n4. Damien Hirst - một nghệ sĩ, doanh nhân và nhà sưu tập nghệ thuật đương đại người Anh nổi tiếng với loạt tác phẩm có động vật chết được bảo quản trong formaldehyde. \ n5. Yayoi Kusama - một nghệ sĩ đương đại Nhật Bản, được biết đến với những tác phẩm sắp đặt rải rác và sử dụng màu sắc tươi sáng, tương phản."}</w:t>
      </w:r>
    </w:p>
    <w:p w14:paraId="2AD6D22A" w14:textId="77777777" w:rsidR="00866010" w:rsidRDefault="00103E8B">
      <w:r>
        <w:t>{"câu hỏi": "Tóm tắt câu chuyện trong đoạn trích đã cho. - Matilda là một cô gái trẻ thông minh, không chỉ cực kỳ thông minh mà còn là một người rất tốt bụng và chu đáo. Tuy nhiên, cha mẹ cô ích kỷ và không đối xử tử tế với Matilda. Khi lớn lên, Matilda đã phát triển khả năng tinh thần mạnh mẽ, mà cô đã sử dụng để giúp đỡ giáo viên và bạn cùng lớp, cũng như đứng lên chống lại cha mẹ khủng khiếp của mình.", "Trả lời": "Matilda là một cô gái thông minh và chu đáo với cha mẹ ích kỷ, đối xử tệ với cô. Cô ấy phát triển khả năng tinh thần mạnh mẽ và sử dụng chúng để giúp giáo viên, bạn cùng lớp và đứng lên chống lại cha mẹ mình."}</w:t>
      </w:r>
    </w:p>
    <w:p w14:paraId="0E4960F0" w14:textId="77777777" w:rsidR="00866010" w:rsidRDefault="00103E8B">
      <w:r>
        <w:t>{"question": "Chạy chương trình với đầu vào đã cho. - Chương trình: \ndef add_two(x):\n return x + 2\n\nInput: 5", "answer": "Chắc chắn rồi! Tôi rất vui khi chạy chương trình đó cho bạn. Hàm add_two lấy số nguyên 'x' làm đầu vào và trả về giá trị của 'x' + 2. Nếu chúng ta nhập 5 vào hàm là 'add_two(5)', đầu ra sẽ là 7."}</w:t>
      </w:r>
    </w:p>
    <w:p w14:paraId="30189C33" w14:textId="77777777" w:rsidR="00866010" w:rsidRDefault="00103E8B">
      <w:r>
        <w:t>{"question": "Điều chỉnh nhiệt độ dựa trên đầu vào đã cho. - Nhiệt độ hiện tại: 70\u00b0F\nNhiệt độ mong muốn: 70\u00b0F", "trả lời": "Nhiệt độ đã ở mức mong muốn là 70\u00b0F, vì vậy không cần điều chỉnh."}</w:t>
      </w:r>
    </w:p>
    <w:p w14:paraId="3B2D0F2B" w14:textId="77777777" w:rsidR="00866010" w:rsidRDefault="00103E8B">
      <w:r>
        <w:t>{"question": "Viết một hàm giải quyết vấn đề này:\n\nCho một số mảng có kích thước n, trả về phần tử đa số.\nPhần tử đa số là phần tử xuất hiện nhiều hơn \u230an / 2\u230b lần. Bạn có thể giả định rằng phần tử đa số luôn tồn tại trong mảng.", "answer": "Đây là một triển khai có thể có trong Python:\n\n''\ndef majorityElement(nums):\n counts = {}\n for num in nums:\n if num in counts:\n counts[num] += 1\n else:\n counts[num] = 1\n if counts[num] &gt; len(nums) // 2:\n return num\n'''\n\nThis function sử dụng từ điển để theo dõi số lượng của từng phần tử trong mảng đầu vào. Nó lặp lại trên mảng, cập nhật số lượng cho từng phần tử và kiểm tra xem có phần tử nào đã xuất hiện hơn một nửa chiều dài của mảng hay không. Nếu vậy, nó ngay lập tức trả về phần tử đó là phần tử đa số. Vì dấu nhắc nói rằng phần tử đa số luôn tồn tại trong mảng, chúng ta không cần phải xử lý trường hợp không có phần tử nào xuất hiện nhiều hơn một nửa chiều dài của mảng."}</w:t>
      </w:r>
    </w:p>
    <w:p w14:paraId="4AABB8C4" w14:textId="77777777" w:rsidR="00866010" w:rsidRDefault="00103E8B">
      <w:r>
        <w:t>{"câu hỏi": "Ai là tác giả của cuốn sách này? - The Catcher in the Rye", "trả lời": "J.D. Salinger là tác giả của cuốn sách The Catcher in the Rye."}</w:t>
      </w:r>
    </w:p>
    <w:p w14:paraId="38DC105E" w14:textId="77777777" w:rsidR="00866010" w:rsidRDefault="00103E8B">
      <w:r>
        <w:t xml:space="preserve">{"câu hỏi": "Giải thích chủ đề của cuốn sách này. - The Catcher in the Rye", "câu trả lời": "The Catcher in the Rye là một cuốn tiểu thuyết của J.D. Salinger xuất bản năm 1951, và chủ đề </w:t>
      </w:r>
      <w:r>
        <w:lastRenderedPageBreak/>
        <w:t>trung tâm của nó là sự phức tạp và thách thức của tuổi thiếu niên và tuổi trưởng thành. Nhân vật chính, Holden Caulfield, là một cậu bé tuổi teen đang đối phó với cảm giác xa lánh từ những người xung quanh, đặc biệt là thế giới người lớn, mà anh coi là giả mạo và đạo đức giả. Trong suốt cuốn sách, anh đấu tranh để tìm vị trí của mình trên thế giới, vật lộn với các vấn đề về danh tính, mất đi sự ngây thơ và mong muốn giữ gìn sự vô tội ở người khác. Cuốn tiểu thuyết cũng đề cập đến các chủ đề mất mát, đau buồn và sức khỏe tâm thần, khi Holden cố gắng đối mặt với cái chết của em trai mình và hậu quả là chấn thương. Cuối cùng, The Catcher in the Rye là một cuộc khám phá sâu sắc về sự phức tạp của việc lớn lên và tìm kiếm vị trí của một người trên thế giới."}</w:t>
      </w:r>
    </w:p>
    <w:p w14:paraId="6D6CC5D4" w14:textId="77777777" w:rsidR="00866010" w:rsidRDefault="00103E8B">
      <w:r>
        <w:t>{"question": "Viết một hàm sẽ đảo ngược các bit của một số nguyên không dấu 32 bit đã cho.", "answer": "Đây là mã Python mẫu để đảo ngược các bit của số nguyên không dấu 32 bit:\n\n''\ndef reverseBits(n: int) -&gt; int:\n res = 0\n for i in range(32):\n res = (res &lt;&lt; 1) | (n &amp; 1)\n n &gt;&gt;= 1\n return res\n'''\n\nMã này trích xuất từng bit của số nguyên đầu vào 'n' bắt đầu từ bit ít quan trọng nhất bằng cách thực hiện thao tác bitwise AND với 1, sau đó thêm bit được trích xuất vào số nguyên kết quả 'res' bằng cách thực hiện thao tác bitwise OR giữa 'res' và bit được trích xuất. Cuối cùng, code dịch chuyển các bit của 'n' sang phải 1 vị trí để trích xuất bit tiếp theo. Quá trình này được lặp lại 32 lần cho đến khi tất cả các bit của 'n' đã được xử lý và đảo ngược."}</w:t>
      </w:r>
    </w:p>
    <w:p w14:paraId="00EE5480" w14:textId="77777777" w:rsidR="00866010" w:rsidRDefault="00103E8B">
      <w:r>
        <w:t>{"câu hỏi": "Hãy cho tôi ba ví dụ về các quốc gia ở châu Âu.", "câu trả lời": "Một số ví dụ về các quốc gia ở châu Âu là:\n1. Pháp\n2. Ý\n3. Đức"}</w:t>
      </w:r>
    </w:p>
    <w:p w14:paraId="522C56FD" w14:textId="77777777" w:rsidR="00866010" w:rsidRDefault="00103E8B">
      <w:r>
        <w:t>{"câu hỏi": "Nêu một sự thật thú vị từ văn bản. - Bộ não con người có khả năng thực hiện 35 triệu tỷ phép tính mỗi giây.", "Trả lời": "Một sự thật thú vị từ văn bản là bộ não con người có khả năng thực hiện 35 triệu tỷ phép tính mỗi giây."}</w:t>
      </w:r>
    </w:p>
    <w:p w14:paraId="0A12135D" w14:textId="77777777" w:rsidR="00866010" w:rsidRDefault="00103E8B">
      <w:r>
        <w:t>{"câu hỏi": "Tạo ra một trích dẫn tích cực về thành công.", "Câu trả lời": "Thành công không phải là chìa khóa của hạnh phúc. Hạnh phúc là chìa khóa thành công. Nếu bạn yêu thích những gì bạn đang làm, bạn sẽ thành công.\" - Albert Schweitzer.</w:t>
      </w:r>
    </w:p>
    <w:p w14:paraId="727D817E" w14:textId="77777777" w:rsidR="00866010" w:rsidRDefault="00103E8B">
      <w:r>
        <w:t>{"câu hỏi": "Xác định xem câu này có sử dụng phép tương tự hay không. - Sự căm ghét của cô dành cho anh giống như một ngọn lửa dữ dội.", "Trả lời": "Vâng, câu này sử dụng một phép so sánh. Nó so sánh lòng căm thù của cô ấy với một ngọn lửa dữ dội, cho thấy rằng nó rất mãnh liệt và mạnh mẽ."}</w:t>
      </w:r>
    </w:p>
    <w:p w14:paraId="53DDAD24" w14:textId="77777777" w:rsidR="00866010" w:rsidRDefault="00103E8B">
      <w:r>
        <w:t>{"câu hỏi": "Nhóm các từ sau thành một câu đúng ngữ pháp và thể hiện một suy nghĩ hoàn chỉnh. - Thật phấn khích; cuối cùng là đi bộ đường dài; ngọn núi", "câu trả lời": "Tôi rất phấn khích khi cuối cùng chúng ta cũng được leo núi."}</w:t>
      </w:r>
    </w:p>
    <w:p w14:paraId="7A482D58" w14:textId="77777777" w:rsidR="00866010" w:rsidRDefault="00103E8B">
      <w:r>
        <w:t>{"câu hỏi": "Cung cấp một ví dụ về sự cường điệu để mô tả một cơn gió rất mạnh.", "câu trả lời": "Gió rất mạnh, nó có thể thổi bay lông chim đi!"}</w:t>
      </w:r>
    </w:p>
    <w:p w14:paraId="3E007F0E" w14:textId="77777777" w:rsidR="00866010" w:rsidRDefault="00103E8B">
      <w:r>
        <w:t xml:space="preserve">{"câu hỏi": "Tóm tắt cách luộc khoai tây trong 5 bước.", "trả lời": "1. Bắt đầu bằng cách rửa khoai tây dưới vòi nước chảy để loại bỏ bụi bẩn hoặc mảnh vụn.\n\n2. Đổ đầy nước vào nồi để phủ kín khoai tây hoàn toàn, và đặt nó lên bếp ở lửa vừa-cao. \ n \ n3. Khi nước đạt đến </w:t>
      </w:r>
      <w:r>
        <w:lastRenderedPageBreak/>
        <w:t>điểm sôi, cẩn thận thêm khoai tây vào nồi.\n\n4. Để khoai tây sôi và nấu cho đến khi chúng mềm và chín. Quá trình này có thể mất từ 15 đến 30 phút, tùy thuộc vào kích thước khoai tây của bạn. \ n \ n5. Sau khi khoai tây chín, cẩn thận lấy chúng ra khỏi nước sôi bằng thìa có rãnh hoặc lưới lọc, để nguội và để ráo nước. Bây giờ chúng đã sẵn sàng để được bóc vỏ và nghiền, thái hạt lựu, cắt lát hoặc phục vụ toàn bộ."}</w:t>
      </w:r>
    </w:p>
    <w:p w14:paraId="3417201E" w14:textId="77777777" w:rsidR="00866010" w:rsidRDefault="00103E8B">
      <w:r>
        <w:t>{"câu hỏi": "Nguyên liệu thô được sử dụng để làm nước ngọt là gì?", "trả lời": "Nguyên liệu thô được sử dụng để làm nước ngọt khác nhau tùy theo đồ uống cụ thể được đề cập, nhưng một số thành phần phổ biến có thể bao gồm nước, đường hoặc xi-rô ngô có hàm lượng fructose cao, carbon dioxide, hương liệu, chất tạo màu và chất bảo quản. Đối với một số đồ uống, caffeine, nước ép trái cây hoặc rau quả, axit như axit citric, cũng có thể được sử dụng. Ngoài ra, nước ngọt cũng có thể chứa khoáng chất, vitamin hoặc các thành phần dinh dưỡng hoặc chức năng khác, tùy thuộc vào sản phẩm cuối cùng mong muốn."}</w:t>
      </w:r>
    </w:p>
    <w:p w14:paraId="7637E52E" w14:textId="77777777" w:rsidR="00866010" w:rsidRDefault="00103E8B">
      <w:r>
        <w:t>{"câu hỏi": "Các thành phần chính của công thức guacamole là gì?", "câu trả lời": "Các thành phần chính trong công thức guacamole truyền thống là bơ chín, nước cốt chanh, muối và rau mùi. Một số công thức nấu ăn cũng có thể bao gồm cà chua xắt nhỏ, hành tây, tỏi và ớt jalape\u00f1o hoặc serrano để tăng thêm hương vị và nhiệt."}</w:t>
      </w:r>
    </w:p>
    <w:p w14:paraId="595FFE16" w14:textId="77777777" w:rsidR="00866010" w:rsidRDefault="00103E8B">
      <w:r>
        <w:t>{"câu hỏi": "Tạo danh sách năm cách để tiết kiệm nước xung quanh nhà.", "trả lời": "1. Kiểm tra rò rỉ và khắc phục chúng: Thường xuyên kiểm tra đường ống, vòi nước, nhà vệ sinh và thiết bị xem có rò rỉ nào không và sửa chữa chúng kịp thời để tránh lãng phí nước. \ n \ n2. Lắp đặt các thiết bị lưu lượng thấp: Thay thế vòi hoa sen, vòi nước và nhà vệ sinh cũ bằng các mô hình tiết kiệm nước, lưu lượng thấp để giảm lượng nước sử dụng cho các hoạt động hàng ngày. \ n \ n3. Chú ý đến việc sử dụng nước: Tắm ngắn hơn, tránh chạy vòi nước trong khi đánh răng hoặc cạo râu, và chỉ chạy máy rửa chén và máy giặt với đầy tải để tiết kiệm nước. \ n \ n4. Thu gom và tái sử dụng nước mưa: Thiết lập một thùng mưa để thu gom dòng chảy mái nhà và sử dụng nước thu được để tưới cây, làm sạch và các mục đích sử dụng không thể uống khác. \ n \ n5. Cảnh quan với cây chịu hạn: Chọn cây bản địa và chịu hạn cho khu vườn của bạn, và giảm thiểu những bãi cỏ đói nước để giảm sử dụng nước ngoài trời. Hãy nhớ tưới cây vào sáng sớm hoặc tối muộn để giảm thiểu sự bốc hơi."}</w:t>
      </w:r>
    </w:p>
    <w:p w14:paraId="52A36CE1" w14:textId="77777777" w:rsidR="00866010" w:rsidRDefault="00103E8B">
      <w:r>
        <w:t>{"câu hỏi": "Viết lại câu sau để có nghĩa khác: \"Tôi đã ăn quả táo.\"", "câu trả lời": "\"Quả táo đã bị người khác ăn.\""}</w:t>
      </w:r>
    </w:p>
    <w:p w14:paraId="6294DA3D" w14:textId="77777777" w:rsidR="00866010" w:rsidRDefault="00103E8B">
      <w:r>
        <w:t>{"câu hỏi": "Sửa câu \"Cô ấy đi bộ đến trường.\"", "câu trả lời": "Cô ấy đang đi bộ đến trường."}</w:t>
      </w:r>
    </w:p>
    <w:p w14:paraId="03854296" w14:textId="77777777" w:rsidR="00866010" w:rsidRDefault="00103E8B">
      <w:r>
        <w:t xml:space="preserve">{"câu hỏi": "Thiết kế danh sách mua sắm cho kế hoạch bữa ăn thuần chay một tuần.", "câu trả lời": "Dưới đây là danh sách mua sắm thuần chay mẫu cho kế hoạch bữa ăn một tuần:\n\nProduce:\n- Bơ\n- Khoai lang\n- Chuối\n- Quả mọng hỗn hợp\n- Rau diếp Romaine\n- Rau bina\n- Đậu xanh\n- Cà rốt\n- Dưa chuột\n- Bông cải xanh\n- Ớt chuông\n- Hành tây\n- Tỏi\n- Chanh\n- Chanh\n\nNgũ cốc và mì ống:\n- Gạo lứt\n- Quinoa\n- Bánh mì nguyên hạt\n- Mì ống nguyên cám \ n \ nProtein: \ n- Đậu phụ \ n- Đậu lăng \ n- Đậu xanh \ n- Đậu đen \ n- Hạnh nhân \ n- Hạt Chia \ n- Bơ đậu phộng \ n \ n Lựa </w:t>
      </w:r>
      <w:r>
        <w:lastRenderedPageBreak/>
        <w:t>chọn thay thế sữa: \ n- Sữa đậu nành \ n- Sữa hạnh nhân \ n- Sữa hạt điều \ n- Phô mai thuần chay \ n - Bơ thuần chay \n \ n \ n - Men dinh dưỡng \ n - Sốt Tamari \ n - Giấm Balsamic \ n- Dầu ô liu \ n - Dầu dừa \ n- Cumin\n- Ớt bột\n- Nghệ\n- Muối\n- Hạt tiêu đen\n\nĐồ ăn nhẹ:\n- Hummus \ n- Cà rốt bé \ n- Cần tây \ n- Bánh gạo \ n- Sô cô la đen \ n \ nĐây chỉ là một danh sách mẫu để cung cấp cho bạn một số ý tưởng để lên kế hoạch cho các bữa ăn thuần chay. Cậu có thể điều chỉnh danh sách cho phù hợp với sở thích khẩu vị và nhu cầu ăn kiêng của riêng mình."}</w:t>
      </w:r>
    </w:p>
    <w:p w14:paraId="2A58219A" w14:textId="77777777" w:rsidR="00866010" w:rsidRDefault="00103E8B">
      <w:r>
        <w:t>{"câu hỏi": "Tạo ra một tiêu đề sáng tạo và thông minh cho một bài luận khám phá sức mạnh của hy vọng.", "câu trả lời": "\"Lực lượng hy vọng không thể ngăn cản: Khai thác sức mạnh của nó cho một ngày mai tươi sáng hơn\""}</w:t>
      </w:r>
    </w:p>
    <w:p w14:paraId="120DD1C3" w14:textId="77777777" w:rsidR="00866010" w:rsidRDefault="00103E8B">
      <w:r>
        <w:t>{"câu hỏi": "Blockchain khác với cơ sở dữ liệu như thế nào?", "câu trả lời": "Blockchain là một loại cơ sở dữ liệu phân tán được quản lý bởi nhiều người tham gia, trên nhiều nút hoặc máy tính, tuân theo cơ chế đồng thuận để đảm bảo rằng tất cả các bản sao của cơ sở dữ liệu vẫn được đồng bộ hóa. Nó được thiết kế để phi tập trung, chống giả mạo và minh bạch, với mỗi khối trong chuỗi chứa một bản ghi của nhiều giao dịch và được liên kết mật mã với khối trước đó. Mặt khác, cơ sở dữ liệu truyền thống thường được quản lý bởi một thực thể hoặc tổ chức duy nhất và được lưu trữ trên một máy chủ tập trung. Thông thường có một điểm thẩm quyền duy nhất quản lý và duy trì dữ liệu.\n\nSự khác biệt chính giữa blockchain và cơ sở dữ liệu truyền thống bao gồm: \ n \ n1. Phân cấp: Trong một blockchain, không có cơ quan trung ương hoặc điểm thất bại duy nhất, vì cơ sở dữ liệu được quản lý bởi nhiều người tham gia theo cách phi tập trung. \ n \ n2. Tính bất biến: Một khi dữ liệu được ghi lại trên blockchain, việc thay đổi hoặc giả mạo nó là vô cùng khó khăn. Điều này đạt được thông qua việc sử dụng các thuật toán mật mã và cơ chế đồng thuận, làm cho dữ liệu trên blockchain đáng tin cậy hơn. \ n \ n3. Tính minh bạch: Blockchain thường cho phép tính minh bạch cao hơn, vì mỗi người tham gia có thể truy cập và xác minh dữ liệu được ghi lại trên đó. \ n \ n4. Bảo mật: Các hệ thống Blockchain được thiết kế để bảo mật khỏi các cuộc tấn công mạng và các hoạt động gian lận, vì các cơ chế phân cấp và đồng thuận gây khó khăn cho bất kỳ người tham gia nào trong việc thao tác dữ liệu. Nhìn chung, trong khi cơ sở dữ liệu truyền thống vượt trội trong việc xử lý khối lượng lớn dữ liệu và các giao dịch phức tạp, blockchain cung cấp một cách tiếp cận mới để quản lý và lưu trữ dữ liệu,  cho phép phân cấp, minh bạch và bảo mật cao hơn."}</w:t>
      </w:r>
    </w:p>
    <w:p w14:paraId="3734DDE3" w14:textId="77777777" w:rsidR="00866010" w:rsidRDefault="00103E8B">
      <w:r>
        <w:t xml:space="preserve">{"câu hỏi": "Liệt kê năm lợi ích của việc sử dụng dịch vụ ngân hàng trực tuyến.", "trả lời": "1. Tiện lợi: Với ngân hàng trực tuyến, bạn có thể truy cập tài khoản của mình và thực hiện giao dịch mọi lúc mọi nơi mà không cần phải đến chi nhánh thực trong giờ làm việc. Dịch vụ 24/7: Dịch vụ ngân hàng trực tuyến hoạt động 24 giờ một ngày, 7 ngày một tuần. Điều này có nghĩa là bạn có thể thực hiện giao dịch ngân hàng của mình khi thuận tiện nhất cho bạn, cho dù đó là vào giữa đêm hay vào ngày lễ. \ n \ n3. Nhanh chóng và hiệu quả: Ngân hàng trực tuyến thường nhanh hơn và hiệu quả hơn so với ngân hàng truyền thống. Bạn có thể nhanh chóng chuyển tiền, thanh toán hóa đơn hoặc kiểm tra số dư của mình mà không phải xếp hàng chờ đợi hoặc trải qua các quy trình dài liên quan đến ngân hàng truyền thống. \ n \ n4. Tiết kiệm chi phí: Các dịch vụ ngân hàng trực tuyến thường có mức phí và lệ phí thấp </w:t>
      </w:r>
      <w:r>
        <w:lastRenderedPageBreak/>
        <w:t>hơn so với ngân hàng truyền thống. Điều này có thể giúp bạn tiết kiệm tiền, đặc biệt nếu bạn thực hiện nhiều giao dịch ngân hàng. \ n \ n5. Thân thiện với môi trường: Ngân hàng trực tuyến có nghĩa là ít chất thải giấy hơn, tiêu thụ ít nhiên liệu hơn (từ lái xe đến ngân hàng) và sử dụng ít năng lượng hơn (từ việc duy trì các chi nhánh vật lý). Điều này làm cho ngân hàng trực tuyến trở thành một lựa chọn thân thiện với môi trường hơn, giúp giảm lượng khí thải carbon của bạn."}</w:t>
      </w:r>
    </w:p>
    <w:p w14:paraId="02312236" w14:textId="77777777" w:rsidR="00866010" w:rsidRDefault="00103E8B">
      <w:r>
        <w:t>{"câu hỏi": "Kể tên một lợi ích sức khỏe của việc uống trà xanh.", "trả lời": "Một lợi ích sức khỏe của việc uống trà xanh là nó rất giàu chất chống oxy hóa, có thể giúp cải thiện sức khỏe tim mạch bằng cách giảm nguy cơ mắc bệnh tim và đột quỵ, giảm cholesterol và huyết áp."}</w:t>
      </w:r>
    </w:p>
    <w:p w14:paraId="31FA35CE" w14:textId="77777777" w:rsidR="00866010" w:rsidRDefault="00103E8B">
      <w:r>
        <w:t>{"câu hỏi": "Viết một câu chuyện về một người du mục ở một vùng đất xa xôi.", "câu trả lời": "Ở một vùng đất xa xôi, nơi bầu trời được sơn màu cam và hồng, và gió mang theo tiếng thì thầm của cát sa mạc, có một người đàn ông tên là Saeed sống. Ông là một người du mục, một kẻ lang thang trên những cồn cát rộng lớn và vô tận, một người đàn ông của trái đất, và của những thú vui đơn giản của cuộc sống. NSaeed đã là một người du mục từ lâu như anh ta có thể nhớ, được sinh ra trong một gia đình du lịch. Cha mẹ anh đã dạy anh tất cả những gì cần biết về việc sống sót trong sa mạc, từ việc tìm nước ở vùng đất khô cằn đến theo dõi động vật để kiếm thức ăn. Nhưng hơn thế nữa, họ đã dạy anh tìm thấy niềm vui trong cuộc hành trình, trong vẻ đẹp của vùng đất và trong sự tự do của cuộc sống du mục. Vì vậy, Saeed lang thang trên sa mạc, chăm sóc đàn dê của mình và dựng lều ở bất cứ nơi nào đêm tìm thấy anh ta. Anh nhìn những vì sao lấp lánh phía trên mình, đếm chúng cho đến khi anh chìm vào giấc ngủ không mơ. Anh thức dậy vào buổi sáng với tiếng dê kêu, mặt trời sưởi ấm khuôn mặt anh và lời hứa về một ngày phiêu lưu khác. Ông đã gặp những người du mục khác trong chuyến đi của mình, và họ sẽ chia sẻ những câu chuyện, thức ăn và tiếng cười, ngồi quanh đống lửa, dưới bầu trời đầy sao. Tất cả họ đều là những kẻ lang thang, nhưng họ không bao giờ cô đơn, vì họ có nhau, và sa mạc, và đó là tất cả những gì quan trọng. Năm tháng trôi qua, Saeed già đi, nhưng ông không bao giờ mất đi tình yêu dành cho sa mạc. Anh ta vẫn đi lang thang, bộ râu của anh ta bây giờ đã bạc, bước chân chậm hơn một chút, nhưng tinh thần anh ta vẫn hoang dã và tự do hơn bao giờ hết. Anh ta không hối tiếc, vì anh ta đã sống một cuộc sống đầy đủ, một cuộc sống là của anh ta. Và khi ông nằm xuống sa mạc, lần cuối cùng, ông mỉm cười, biết rằng ông đã tìm thấy sự bình an, trong vùng đất mà ông gọi là nhà.</w:t>
      </w:r>
    </w:p>
    <w:p w14:paraId="66EEDE8D" w14:textId="77777777" w:rsidR="00866010" w:rsidRDefault="00103E8B">
      <w:r>
        <w:t xml:space="preserve">{"question": "Tạo ra một ví dụ về cách thức hoạt động của công nghệ nhất định. - Machine Learning", "trả lời": "Học máy là một loại trí tuệ nhân tạo cho phép các hệ thống máy tính học hỏi và cải thiện hiệu suất của chúng cho một tác vụ cụ thể mà không cần được lập trình rõ ràng. Nó sử dụng các thuật toán và mô hình thống kê để tìm các mẫu trong dữ liệu và đưa ra dự đoán hoặc quyết định. Dưới đây là một ví dụ về cách nó có thể hoạt động: \ n \ n Giả sử một công ty phần mềm muốn dự đoán doanh số cho quý tiếp theo dựa trên hồ sơ bán hàng trước đó của họ. Họ sẽ sử dụng máy học cho nhiệm vụ này. Đầu tiên, các nhà khoa học dữ liệu của công ty thu thập dữ liệu bán hàng lịch sử và chuẩn bị để phân tích. Họ làm sạch và cấu trúc dữ liệu, loại bỏ bất kỳ sự mâu thuẫn, dư thừa hoặc lỗi nào. \ n \ n Tiếp theo, dữ liệu được đưa vào một thuật toán học máy, chia nó thành hai phần: bộ dữ liệu đào tạo và bộ dữ liệu thử nghiệm. Tập dữ liệu đào tạo được sử dụng để xây dựng mô hình, trong khi bộ dữ </w:t>
      </w:r>
      <w:r>
        <w:lastRenderedPageBreak/>
        <w:t>liệu thử nghiệm được sử dụng để đánh giá độ chính xác của mô hình. \ n \ n Thuật toán sau đó phân tích dữ liệu đào tạo, tìm kiếm các mẫu và mối quan hệ giữa các điểm dữ liệu khác nhau. Ví dụ, nó có thể phát hiện ra rằng doanh số bán hàng tăng trong một số tháng, ngày lễ hoặc sự kiện quảng cáo nhất định. Thuật toán sử dụng thông tin này để tạo ra một mô hình có thể dự đoán doanh số bán hàng trong tương lai. Khi mô hình được xây dựng, các nhà khoa học dữ liệu đánh giá độ chính xác của nó, sử dụng bộ dữ liệu thử nghiệm. Nếu mô hình hoạt động tốt, nó được triển khai và sử dụng để đưa ra dự đoán về doanh số bán hàng trong tương lai của công ty. Nếu mô hình không hoạt động tốt, các nhà khoa học dữ liệu sẽ tinh chỉnh nó, sử dụng các thuật toán, kỹ thuật hoặc thông số khác nhau cho đến khi đạt được mức độ chính xác mong muốn. \ n \ n Theo thời gian, khi có nhiều dữ liệu bán hàng hơn, mô hình được cập nhật, học hỏi từ dữ liệu mới và cải thiện hiệu suất của nó. Đây là bản chất của machine learning - khả năng học hỏi từ dữ liệu và cải thiện theo thời gian."}</w:t>
      </w:r>
    </w:p>
    <w:p w14:paraId="74DCB956" w14:textId="77777777" w:rsidR="00866010" w:rsidRDefault="00103E8B">
      <w:r>
        <w:t>{"câu hỏi": "Hãy cho tôi một chiến lược để đối phó với căng thẳng tại nơi làm việc.", "Câu trả lời": "Một chiến lược để đối phó với căng thẳng tại nơi làm việc bao gồm một số bước: \ n \ n1. Xác định nguồn gốc của căng thẳng: Nhận thức được các tình huống hoặc nhiệm vụ gây ra căng thẳng. Một khi bạn xác định được các yếu tố gây căng thẳng, bạn có thể bắt đầu phát triển các chiến lược để giảm thiểu tác động của chúng. \ n \ n2. Đặt mục tiêu và ưu tiên thực tế: Lập danh sách việc cần làm để quản lý nhiệm vụ của bạn và đặt mục tiêu có thể đạt được cho mỗi ngày. Hãy chắc chắn ưu tiên các nhiệm vụ của bạn, vì vậy bạn không cảm thấy choáng ngợp. \ n \ n3. Nghỉ giải lao: Nghỉ giải lao ngắn trong ngày có thể giúp giải tỏa tâm trí và giảm căng thẳng. Bước ra khỏi bàn làm việc, đi dạo hoặc thực hiện một số bài tập thở sâu trong giờ giải lao. \ n \ n4. Thực hành các kỹ thuật thư giãn: Các bài tập thở, thiền và yoga là những cách tuyệt vời để giảm căng thẳng. Dành vài phút mỗi ngày để thực hành các kỹ thuật này và làm dịu tâm trí của bạn. \ n \ n5. Giao tiếp với đồng nghiệp và cấp trên của bạn: Đôi khi nói về sự căng thẳng của bạn với người khác có thể giúp bạn cảm thấy tốt hơn. Nếu bạn cảm thấy bị choáng ngợp bởi khối lượng công việc của mình, hãy nói chuyện với người giám sát của bạn và xem liệu có cách nào để phân phối lại một số nhiệm vụ của bạn không. \ n \ n6. Giữ gìn sức khỏe: Ăn uống đúng cách, ngủ đủ giấc và tập thể dục thường xuyên có thể giúp bạn giảm căng thẳng và tăng mức năng lượng. Hãy nhớ rằng, điều quan trọng là phải quản lý căng thẳng tại nơi làm việc, vì vậy hãy đảm bảo chăm sóc bản thân và tìm kiếm sự hỗ trợ khi cần thiết."}</w:t>
      </w:r>
    </w:p>
    <w:p w14:paraId="52BF0A95" w14:textId="77777777" w:rsidR="00866010" w:rsidRDefault="00103E8B">
      <w:r>
        <w:t xml:space="preserve">{"câu hỏi": "Tạo lời bài hát mới.", "câu trả lời": "Câu 1:\nMột con đường trong đêm, tôi đang đi trên con đường này\nNhững giấc mơ của tôi và hy vọng chúng giữ ấm cho tôi với mỗi tập phim \ nTôi nghe thấy một nhịp điệu trong trái tim mình, nó đang đập ra một giai điệu \ nVà mỗi bước tôi đi tôi thấy mình gần mặt trăng hơn nhiều \ n \ n Hợp xướng: \ nĐó là một giai điệu của cuộc sống,  một bài hát không bao giờ kết thúc \ nNhững nốt nhạc chúng lên xuống, nhưng chúng ta vẫn tiếp tục tiến lên \ nOh, nhịp điệu của con đường, đó là nơi tất cả chúng ta thuộc về \ nHãy đến và tham gia vào bản giao hưởng, hãy hát bài hát này \ n \ nCâu thơ 2: \ n Những ngôi sao phía trên chúng tỏa sáng, một ánh sáng để dẫn đường \ nVới mỗi bước tôi đi, tôi gần hơn với giờ nghỉ trong ngày \ nTôi cảm thấy làn gió thổi vào mặt mình,  âm nhạc trong không khí \ nVà mỗi nốt nhạc tôi hát, tôi biết rằng tôi sẽ đến đó \ n \ nHợp xướng: \ nĐó là một giai điệu của cuộc sống, một bài hát không bao giờ kết thúc \ n Những </w:t>
      </w:r>
      <w:r>
        <w:lastRenderedPageBreak/>
        <w:t>nốt nhạc chúng lên xuống, nhưng chúng tôi tiếp tục di chuyển \ nOh, nhịp điệu của con đường, đó là nơi tất cả chúng ta thuộc về \ nHãy đến và tham gia vào bản giao hưởng, hãy hát bài hát này \ n \ nBridge: \ nCó một bản giao hưởng bên trong chúng ta,  một bản nhạc của tâm hồn\nVà mọi giọng hát hát nó, làm cho điệp khúc trở nên trọn vẹnVà khi chúng ta hát cùng nhau, sự hòa hợp của chúng ta mạnh mẽ\nChúng ta sẽ tiếp tục hát, bài hát không bao giờ kết thúc này\n\nHợp xướng:\nĐó là một giai điệu của cuộc sống, một bài hát không bao giờ kết thúc\nNhững nốt nhạc chúng lên xuống, nhưng chúng ta vẫn tiếp tục\nOh, nhịp điệu của con đường,  đó là nơi tất cả chúng ta thuộc về\nHãy đến và tham gia vào bản giao hưởng, hãy hát bài hát này\n\nOutro:\nĐó là một giai điệu của cuộc sống \nMột bài hát không bao giờ kết thúc\nHãy đến và tham gia giao hưởng \nHãy đến hát bài hát này"}</w:t>
      </w:r>
    </w:p>
    <w:p w14:paraId="0605D72A" w14:textId="77777777" w:rsidR="00866010" w:rsidRDefault="00103E8B">
      <w:r>
        <w:t>{"câu hỏi": "Giải thích tại sao một giả thuyết là hợp lệ. - Tăng chi tiêu của khách hàng sẽ làm tăng lợi nhuận của công ty.", "trả lời": "Một giả thuyết là một phỏng đoán có học thức hoặc một tuyên bố được đưa ra dựa trên bằng chứng hạn chế và các giả định nhất định. Giả thuyết rằng việc tăng chi tiêu của khách hàng sẽ làm tăng lợi nhuận của công ty là có cơ sở vì nó hợp lý và hợp lý về mặt lý thuyết. Nó dựa trên nguyên tắc kinh tế cơ bản rằng doanh thu nhiều hơn dẫn đến lợi nhuận nhiều hơn, giả định rằng giá vốn hàng bán và các chi phí khác không đổi. Nói cách khác, nếu khách hàng chi nhiều tiền hơn cho các sản phẩm hoặc dịch vụ của công ty, doanh thu của công ty sẽ tăng và miễn là doanh thu tăng vượt quá mức tăng chi phí (nếu có), lợi nhuận của công ty cũng sẽ tăng. Tất nhiên, điều quan trọng cần lưu ý là mặc dù giả thuyết này là hợp lệ, nhưng nó không nhất thiết phải đúng và vẫn cần được kiểm tra thông qua các thí nghiệm, khảo sát hoặc phân tích dữ liệu."}</w:t>
      </w:r>
    </w:p>
    <w:p w14:paraId="291C225A" w14:textId="77777777" w:rsidR="00866010" w:rsidRDefault="00103E8B">
      <w:r>
        <w:t>{"câu hỏi": "Xác định điểm quan trọng nhất trong văn bản sau. - Đại dịch toàn cầu đang diễn ra đã thay đổi đáng kể cách chúng ta làm việc và sinh sống. Từ làm việc tại nhà đến giãn cách xã hội và giảm đi lại, đại dịch đã có tác động to lớn đến thói quen của chúng ta.", "Trả lời": "Điểm quan trọng nhất trong văn bản là đại dịch toàn cầu đang diễn ra đã thay đổi đáng kể cách chúng ta làm việc và sinh sống."}</w:t>
      </w:r>
    </w:p>
    <w:p w14:paraId="375EA419" w14:textId="77777777" w:rsidR="00866010" w:rsidRDefault="00103E8B">
      <w:r>
        <w:t xml:space="preserve">{"câu hỏi": "Tạo ý tưởng về cách kỷ niệm một ngày đặc biệt.", "trả lời": "1. Lên kế hoạch cho một bữa tiệc bất ngờ với bạn bè thân thiết và các thành viên trong gia đình. Trang trí địa điểm với bóng bay, streamer và hoa, và chuẩn bị một bữa ăn đặc biệt hoặc gọi đồ ăn mang đi từ một nhà hàng yêu thích. \ n \ n2. Thực hiện một chuyến đi trong ngày đến một thành phố gần đó hoặc điểm thu hút khách du lịch. Đóng gói một chuyến dã ngoại, mang theo máy ảnh và tạo ra một số kỷ niệm lâu dài! \ n \ n3. Hãy chiêu đãi người thân của bạn một ngày spa hoặc mát-xa thư giãn. Đặt cho họ một buổi với một nhân viên mát xa hoặc cho họ tắm nước nóng hoàn chỉnh với nến, âm nhạc và tinh dầu. \ n \ n4. Lên kế hoạch cho một cuộc phiêu lưu thú vị như nhảy dù, khinh khí cầu hoặc zip-line. Mang theo một nhóm bạn và biến nó thành một trải nghiệm đáng nhớ. \ n \ n5. Thuê một chiếc thuyền hoặc ca nô và dành cả ngày trên mặt nước, câu cá, bơi lội, hoặc đơn giản là thư giãn và thưởng thức phong cảnh. \ n \ n6. Để có một lễ kỷ niệm nhẹ nhàng hơn, hãy tổ chức một đêm chiếu phim hoặc đêm trò chơi với những người bạn thân. Thiết lập một không gian ấm cúng với chăn và gối, và cung cấp nhiều đồ ăn nhẹ và đồ uống. \ n \ n7. Đi đến một công viên địa phương hoặc khu bảo tồn thiên nhiên để đi bộ đường dài, đi xe đạp hoặc dã ngoại. Mang theo một giỏ đầy thức ăn </w:t>
      </w:r>
      <w:r>
        <w:lastRenderedPageBreak/>
        <w:t>ngon, và dành cả ngày để tận hưởng ngoài trời tuyệt vời. \ n \ n8. Nếu ngày đặc biệt rơi vào những tháng mùa đông, hãy lên kế hoạch cho một ngày trượt tuyết hoặc trượt ván tuyết tại một khu nghỉ mát gần đó. Làm ấm sau đó với ca cao nóng bên bếp lửa, và thưởng thức một số món ăn thoải mái ngon miệng. \ n \ n9. Đối với những người có sở thích ngọt ngào, hãy tổ chức thu thập món tráng miệng, ghé thăm các tiệm bánh, tiệm kem và cửa hàng sô cô la khác nhau trong khu vực và nếm thử tất cả các món ăn của họ. \ n \ n10. Cuối cùng, hãy cân nhắc đặt một nơi nghỉ ngơi cuối tuần đến một giường và bữa sáng, khu nghỉ mát bãi biển hoặc cabin trên núi gần đó. Hãy dành thời gian khám phá khu vực xung quanh, thử các hoạt động mới, và chỉ đơn giản là tận hưởng bầu bạn với nhau."}</w:t>
      </w:r>
    </w:p>
    <w:p w14:paraId="44CA1EE9" w14:textId="77777777" w:rsidR="00866010" w:rsidRDefault="00103E8B">
      <w:r>
        <w:t>{"câu hỏi": "Những câu hỏi nào nên được hỏi trước khi bắt đầu một dự án mới?", "Trả lời": "Trước khi bắt đầu một dự án mới, điều quan trọng là phải đặt một số câu hỏi để đảm bảo rằng dự án được xác định rõ, phạm vi đúng và có các nguồn lực cần thiết để thành công. Một số câu hỏi nên được hỏi trước khi bắt đầu một dự án mới bao gồm: \ n \ n1. Mục tiêu hoặc mục tiêu chính của dự án là gì?\n2. Các bên liên quan là ai và kỳ vọng của họ là gì?\n3. Phạm vi của dự án là gì và các sản phẩm phân phối là gì?\n4. Thời gian cho dự án là gì và có bất kỳ thời hạn nào phải được đáp ứng không?\n5. Những nguồn lực nào, bao gồm ngân sách, nhân sự và công cụ, có sẵn và liệu chúng có đủ để hoàn thành dự án không?\n6. Ai sẽ lãnh đạo dự án và mức độ thẩm quyền của họ là gì?\n7. Tiến độ của dự án sẽ được theo dõi và báo cáo như thế nào?\n8. Những rủi ro tiềm ẩn liên quan đến dự án là gì và chúng sẽ được giảm thiểu như thế nào?\n9. Sự thành công của dự án sẽ được đo lường như thế nào?\n10. Kế hoạch giao tiếp và cộng tác giữa các thành viên trong nhóm là gì?"}</w:t>
      </w:r>
    </w:p>
    <w:p w14:paraId="1910A398" w14:textId="77777777" w:rsidR="00866010" w:rsidRDefault="00103E8B">
      <w:r>
        <w:t>{"câu hỏi": "Đưa ra ba ví dụ về vấn đề môi trường.", "Trả lời": "1. Biến đổi khí hậu: Đây là sự thay đổi lâu dài trong các mô hình khí hậu và sự gia tăng nhiệt độ trung bình toàn cầu do các hoạt động của con người như đốt nhiên liệu hóa thạch và phá rừng. \ n \ n2. Phá rừng: Giải phóng mặt bằng quy mô lớn của cây và rừng cho các mục đích gỗ, công nghiệp, nông nghiệp hoặc đô thị hóa dẫn đến mất môi trường sống có giá trị, tăng mức độ carbon dioxide và nguy cơ xói mòn đất. \ n \ n3. Ô nhiễm không khí: Việc giải phóng các hóa chất, hạt hoặc khí độc hại vào không khí, chủ yếu từ các hoạt động của con người như đốt nhiên liệu hóa thạch, quy trình công nghiệp và giao thông vận tải, dẫn đến các tác động tiêu cực đến sức khỏe và góp phần vào hiệu ứng nhà kính.</w:t>
      </w:r>
    </w:p>
    <w:p w14:paraId="2E60B49E" w14:textId="77777777" w:rsidR="00866010" w:rsidRDefault="00103E8B">
      <w:r>
        <w:t xml:space="preserve">{"câu hỏi": "So sánh lợi ích của một sản phẩm nhất định với nhược điểm của nó. - Ô tô điện", "trả lời": "Xe điện ngày càng trở nên phổ biến trong những năm gần đây vì nhiều lợi ích của chúng, nhưng chúng cũng có một số nhược điểm cần được xem xét trước khi mua.\n\nBenefits:\n1. Thân thiện với môi trường: Một trong những lợi thế đáng kể nhất của ô tô điện là chúng không thải ra các chất ô nhiễm có hại và giúp giảm lượng khí thải carbon, khiến chúng trở thành một lựa chọn thân thiện với môi trường hơn. Tiết kiệm chi phí: Xe điện rẻ hơn để bảo trì và chạy so với các đối tác xăng của chúng. Chi phí sạc lại một chiếc ô tô điện thấp hơn nhiều so với việc tiếp nhiên liệu cho một chiếc xe tiêu chuẩn. Vận hành êm ái và yên tĩnh: Ô tô điện có ít bộ phận chuyển động hơn, dẫn đến trải nghiệm lái xe mượt mà và êm ái hơn. \n4. Mô-men xoắn tức thì: Ô tô điện có mô-men xoắn tức thì, có nghĩa là chúng có thể tăng tốc nhanh chóng, mang lại trải nghiệm lái xe nhanh và nhạy. \ n5. </w:t>
      </w:r>
      <w:r>
        <w:lastRenderedPageBreak/>
        <w:t>Giảm sự phụ thuộc vào nhiên liệu hóa thạch: Ô tô điện giúp giảm sự phụ thuộc của chúng ta vào nhiên liệu hóa thạch bằng cách sử dụng điện làm nguồn năng lượng chính của chúng. \ n \ n Nhược điểm: \ n1. Phạm vi giới hạn: Phạm vi hoạt động của một chiếc ô tô điện trong một lần sạc thường bị giới hạn và đây có thể là rào cản đối với việc di chuyển đường dài. \ n2. Cơ sở hạ tầng sạc: Trong khi cơ sở hạ tầng sạc cho xe điện đang được cải thiện, nó vẫn tụt hậu so với mạng lưới tiếp nhiên liệu cho ô tô chạy bằng xăng. Điều này có thể khiến việc tìm trạm sạc trở nên khó khăn hơn khi bạn cần.\n3. Thời gian sạc: Có thể mất vài giờ để sạc đầy một chiếc xe điện, đây có thể là một sự bất tiện nếu bạn cần sạc lại thường xuyên hoặc nếu bạn đang trên một chuyến đi đường dài. \ n4. Chi phí ban đầu: Mặc dù tiết kiệm nhiên liệu và chi phí bảo trì, chi phí ban đầu để mua một chiếc xe điện vẫn có thể cao so với một chiếc xe xăng. \ n5. Tùy chọn mô hình hạn chế: Số lượng mẫu xe điện có sẵn ngày càng tăng, nhưng vẫn có ít tùy chọn hơn để lựa chọn so với ô tô truyền thống. Tóm lại, ô tô điện mang lại nhiều lợi thế, đặc biệt là về hiệu quả chi phí, tác động môi trường và trải nghiệm lái xe. Tuy nhiên, chúng cũng có một số hạn chế, chẳng hạn như phạm vi hoạt động hạn chế, thời gian sạc và chi phí ban đầu, cần được xem xét cẩn thận khi quyết định xem một chiếc xe điện có phải là lựa chọn phù hợp với bạn hay không."}</w:t>
      </w:r>
    </w:p>
    <w:p w14:paraId="4EFDE64B" w14:textId="77777777" w:rsidR="00866010" w:rsidRDefault="00103E8B">
      <w:r>
        <w:t>{"câu hỏi": "Tìm một trang web liệt kê tất cả các thảm họa thiên nhiên hiện đang ảnh hưởng đến các quốc gia trên thế giới.", "trả lời": "Một trang web liệt kê tất cả các thảm họa thiên nhiên hiện đang ảnh hưởng đến các quốc gia trên thế giới là ReliefWeb, một dịch vụ kỹ thuật số chuyên biệt của Văn phòng Điều phối các vấn đề nhân đạo của Liên Hợp Quốc (OCHA). Liên kết của họ là https://reliefweb.int/disasters. Trang web tổng hợp thông tin từ các tổ chức trên mặt đất, chính phủ và các nguồn tin tức khác nhau để cung cấp cái nhìn kịp thời và nhiều thông tin về các tình huống thiên tai hiện tại trên toàn cầu."}</w:t>
      </w:r>
    </w:p>
    <w:p w14:paraId="7D789D5D" w14:textId="77777777" w:rsidR="00866010" w:rsidRDefault="00103E8B">
      <w:r>
        <w:t>{"question": "Đơn giản hóa (3-2i)^2. (Câu trả lời của bạn phải có dạng a+bi.)", "answer": "(3-2i)^2 = (3-2i)(3-2i)\n= 3(3) + 3(-2i) -2i(3) - 2i(-2i) \n= 9 - 6i - 6i - 4 \n= 5 - 12i"}</w:t>
      </w:r>
    </w:p>
    <w:p w14:paraId="1739FBFD" w14:textId="77777777" w:rsidR="00866010" w:rsidRDefault="00103E8B">
      <w:r>
        <w:t>{"câu hỏi": "Tìm một trang web nơi bạn có thể xem phim tài liệu.", "trả lời": "Có một số trang web có sẵn nơi bạn có thể xem phim tài liệu, bao gồm:\n\n1. CuriosityStream: Nền tảng phát trực tuyến này cung cấp một bộ sưu tập lớn các phim tài liệu chất lượng cao, không có quảng cáo về khoa học, lịch sử, thiên nhiên và hơn thế nữa. \ n \ n2. Netflix: Netflix có nhiều lựa chọn phim tài liệu, bao gồm cả loạt phim và phim từng đoạt giải thưởng. \ n \ n3. Kanopy: Dịch vụ phát trực tuyến này cung cấp một loạt các phim tài liệu, tập trung vào các vấn đề xã hội, nghệ thuật và hơn thế nữa. Nó miễn phí để sử dụng với thẻ thư viện từ một thư viện tham gia. \ n \ n4. Phim tài liệu PBS: PBS cung cấp một bộ sưu tập lớn các phim tài liệu để phát trực tuyến miễn phí trên trang web của họ. \ n \ n5. DocumentaryHeaven: Trang web này cung cấp một bộ sưu tập lớn các phim tài liệu miễn phí, bao gồm nhiều thể loại.\n\nChọn bất kỳ trang web nào ở trên để xem phim tài liệu và tìm hiểu điều gì đó mới."}</w:t>
      </w:r>
    </w:p>
    <w:p w14:paraId="2684CE7C" w14:textId="77777777" w:rsidR="00866010" w:rsidRDefault="00103E8B">
      <w:r>
        <w:t>{"question": "Thay thế tất cả các động từ trong câu này bằng các từ đồng nghĩa. - Anh ấy đi bộ về nhà nhanh chóng.", "trả lời": "Anh ấy đi dạo về nơi ở của mình một cách nhanh chóng."}</w:t>
      </w:r>
    </w:p>
    <w:p w14:paraId="4FF24004" w14:textId="77777777" w:rsidR="00866010" w:rsidRDefault="00103E8B">
      <w:r>
        <w:lastRenderedPageBreak/>
        <w:t>{"question": "Viết một truyện ngắn gồm 200 từ xung quanh cụm từ đầu vào. - Cuộc sống là một cuộc phiêu lưu", "trả lời": "Cuộc sống là một cuộc phiêu lưu, một cuộc hành trình với những thăng trầm, những ngã rẽ và khúc quanh. Alice đã học được bài học này từ rất sớm, khi cô dũng cảm quyết định rời khỏi thị trấn nhỏ của mình và chuyển đến thành phố lớn để theo đuổi ước mơ của mình. Lúc đầu, cô bị kích thích bởi sự tự do và những khả năng vô tận. Cô dành nhiều ngày để khám phá thành phố, khám phá những địa điểm mới và gặp gỡ những người mới. Cô cảm thấy còn sống và tràn đầy sinh lực, nhưng chẳng mấy chốc thực tế đã xuất hiện. Cuộc sống ở thành phố lớn còn lâu mới hoàn hảo. Giá thuê cao, và thị trường việc làm cạnh tranh. Có những ngày cô đi ngủ đói hoặc bỏ bữa để có thể trả các hóa đơn. Nhưng Alice đã quyết tâm. Cô ấy đang trong một cuộc phiêu lưu, và mọi cuộc phiêu lưu đều có những thách thức của nó. Cô ấy làm việc chăm chỉ, và từng chút một, cô ấy bắt đầu tiến bộ. Cô có một công việc tốt hơn, tìm một căn hộ rẻ hơn và kết bạn với một nhóm bạn đã hỗ trợ cô vượt qua khó khăn. Nhìn lại hành trình của mình, Alice mỉm cười. Vâng, cuộc sống là một cuộc phiêu lưu, đầy thăng trầm. Nhưng chính nhờ những thử thách đó mà cô ấy đã trưởng thành và trở thành con người như ngày hôm nay - tự tin, kiên cường và không thể ngăn cản."}</w:t>
      </w:r>
    </w:p>
    <w:p w14:paraId="1B8EB28C" w14:textId="77777777" w:rsidR="00866010" w:rsidRDefault="00103E8B">
      <w:r>
        <w:t>{"câu hỏi": "Mô tả những lợi thế của việc sử dụng cây để lưu trữ dữ liệu", "trả lời": "Cây là một cấu trúc dữ liệu phân cấp có thể được sử dụng để lưu trữ và tổ chức một lượng lớn thông tin một cách hiệu quả. Có một số lợi thế khi sử dụng cây để lưu trữ dữ liệu: \ n \ n1. Truy cập dữ liệu nhanh: Bằng cách tổ chức dữ liệu theo cấu trúc cây, các thuật toán tìm kiếm có thể tận dụng hệ thống phân cấp vốn có để nhanh chóng xác định vị trí các phần dữ liệu cụ thể. Ví dụ, cây tìm kiếm nhị phân có thể tìm kiếm một phần tử dữ liệu trong thời gian O (log (n)). \ n \ n2. Chèn và xóa dữ liệu hiệu quả: Thêm hoặc xóa dữ liệu trong cây có thể được thực hiện hiệu quả mà không cần tổ chức lại toàn bộ cấu trúc dữ liệu. Độ phức tạp thời gian cụ thể phụ thuộc vào loại cây nào đang được sử dụng, nhưng nói chung là nhanh. \ n \ n3. Dễ dàng đi qua và tìm kiếm: Cấu trúc cây có thể được đi qua bằng các thuật toán khác nhau để trích xuất hoặc tìm kiếm một tập hợp con dữ liệu cụ thể. Điều này giúp dễ dàng thực hiện các truy vấn phức tạp trên dữ liệu với chi phí tương đối thấp.\n\n4. Có thể đại diện cho các mối quan hệ phân cấp: Các nhánh của cây có thể đại diện cho mối quan hệ phân cấp giữa các phần tử dữ liệu, làm cho nó trở thành một cấu trúc lý tưởng để lưu trữ dữ liệu có cấu trúc cha-con vốn có. Điều này làm cho nó có thể biểu diễn dữ liệu một cách tự nhiên và trực quan. \ n \ n5. Tiết kiệm không gian: Cây xanh có thể được sử dụng để lưu trữ dữ liệu theo cách rất tiết kiệm không gian. Ví dụ: bằng cách sử dụng trie (một loại cây đặc biệt), có thể lưu trữ một từ điển lớn sử dụng ít không gian hơn nhiều so với yêu cầu bằng cách lưu trữ các từ trong một mảng hoặc bảng băm. \ n \ n Nhìn chung, cây cung cấp một phương tiện lưu trữ dữ liệu hiệu quả và linh hoạt theo cách tạo điều kiện truy cập nhanh,  tổ chức phân cấp, và chèn và xóa hiệu quả."}</w:t>
      </w:r>
    </w:p>
    <w:p w14:paraId="4C645736" w14:textId="77777777" w:rsidR="00866010" w:rsidRDefault="00103E8B">
      <w:r>
        <w:t xml:space="preserve">{"câu hỏi": "Mô tả những gì xảy ra khi tải trang web", "câu trả lời": "Khi một trang web tải, một số quy trình nội bộ diễn ra để hiển thị kết quả cuối cùng cho bạn. Dưới đây là tổng quan đơn giản về các bước liên quan:\n\n1. **Gửi yêu cầu:** Đầu tiên và quan trọng nhất, trình duyệt của bạn gửi yêu cầu đến máy chủ lưu trữ trang web bạn đang cố gắng truy cập. Điều này thường được thực hiện bằng cách nhập URL vào thanh địa chỉ, nhấp vào liên kết hoặc </w:t>
      </w:r>
      <w:r>
        <w:lastRenderedPageBreak/>
        <w:t>thông qua công cụ tìm kiếm. \ n \ n2. ** Tra cứu Hệ thống Tên Miền (DNS): ** Tiếp theo, trình duyệt của bạn thực hiện tra cứu DNS để tìm địa chỉ IP của máy chủ chứa trang web. Máy chủ DNS sau đó sẽ trả về địa chỉ IP của máy chủ được liên kết với tên miền đó.\n\n3. ** Nhận phản hồi: ** Khi nhận được yêu cầu, máy chủ tra cứu trang web được yêu cầu để tìm các tệp và cấu hình liên quan. Sau đó, nó tạo ra một phản hồi HTTP có chứa tệp HTML, mọi tệp CSS, JavaScript và phương tiện cần thiết. \n\n4. ** Tải và phân tích cú pháp HTML: ** Trình duyệt nhận phản hồi HTTP và bắt đầu tải nội dung HTML. Trình duyệt đọc các thẻ HTML và bắt đầu xây dựng Mô hình Đối tượng Tài liệu (DOM), đại diện cho cấu trúc của trang web. \ n \ n5. ** Kết xuất và hiển thị: ** Trong khi trình duyệt đang xây dựng DOM, nó bắt đầu hiển thị trang, đầu tiên hiển thị cấu trúc và văn bản cơ bản, sau đó áp dụng các kiểu thông qua CSS và cuối cùng thực thi bất kỳ mã JavaScript nào thao tác với DOM. Khi các tệp phương tiện như hình ảnh và video trở nên khả dụng, trình duyệt sẽ thêm chúng vào trang.\n\n6. **Tập lệnh phía máy khách: ** Mã JavaScript cũng có thể được thực thi để xử lý tương tác của người dùng, thực hiện yêu cầu đến máy chủ để tải thêm dữ liệu hoặc thao tác trang theo nhiều cách khác nhau. \ n \ n Mặc dù những điều cơ bản của việc tải một trang web là giống nhau trên tất cả các trình duyệt, có thể có sự khác biệt nhỏ về thứ tự và tốc độ diễn ra các bước,  Vì mỗi trình duyệt đều có công cụ kết xuất và tối ưu hóa riêng."}</w:t>
      </w:r>
    </w:p>
    <w:p w14:paraId="40728EDB" w14:textId="77777777" w:rsidR="00866010" w:rsidRDefault="00103E8B">
      <w:r>
        <w:t>{"câu hỏi": "Tạo đoạn kết luận cho bài luận sau - Trong bài tiểu luận này, tôi đã thảo luận về tầm quan trọng của giáo dục trong việc giảm nghèo.", "câu trả lời": "Tóm lại, giáo dục là rất quan trọng trong cuộc chiến chống đói nghèo của chúng ta. Bằng cách cung cấp quyền truy cập vào giáo dục chất lượng, các cá nhân được trao quyền để cải thiện tình trạng kinh tế xã hội của họ và phá vỡ chu kỳ nghèo đói. Giáo dục không chỉ trang bị cho các cá nhân kiến thức và kỹ năng cần thiết để đạt được công việc được trả lương cao hơn mà còn thúc đẩy sự dịch chuyển xã hội, tạo cơ hội tăng trưởng kinh tế và cuối cùng dẫn đến một xã hội thịnh vượng hơn. Điều cần thiết là các chính phủ, tổ chức và cá nhân ưu tiên quyền giáo dục như một công cụ để giảm nghèo."}</w:t>
      </w:r>
    </w:p>
    <w:p w14:paraId="05DF320B" w14:textId="77777777" w:rsidR="00866010" w:rsidRDefault="00103E8B">
      <w:r>
        <w:t>{"câu hỏi": "Đối với phương trình 3x2 + 2x + 5 = 0, sử dụng công thức bậc hai để giải cho x", "câu trả lời": "Công thức bậc hai được sử dụng để giải cho các gốc của phương trình bậc hai và được viết là: x = (-b \u00b1 \u221a(b\u00b2-4ac)) / 2a. \n\nTrong trường hợp này, a = 3, b = 2 và c = 5. Thay thế các giá trị vào công thức, chúng ta có:\nx = (-2 \u00b1 \u221a((2)\u00b2-(4)(3)(5)))) / (2)(3)\nx = (-2 \u00b1 \u221a(-56)) / 6\n\nVì giá trị bên trong căn bậc hai là âm, nó chỉ ra rằng các nghiệm của phương trình sẽ là các số phức. Chúng ta có thể đơn giản hóa hơn nữa như sau: \n\nx = (-2 \u00b1 \u221a((-1)(56))) / 6\nx = (-2 \u00b1 i\u221a(56)) / 6\n\nTrong đó i đại diện cho đơn vị ảo, bằng căn bậc hai của đơn vị âm. Đơn giản hóa biểu thức hơn nữa, chúng ta nhận được:\n\nx = (-2 \u00b1 2i\u221a(14)) / 6\nx = -1/3 \u00b1 (\u221a(14)/3)i\n\nDo đó, các nghiệm của phương trình 3x2 + 2x + 5 = 0 là x = -1/3 + (\u221a(14)/3)i và x = -1/3 - (\u221a(14)/3)i"}</w:t>
      </w:r>
    </w:p>
    <w:p w14:paraId="5E8F723D" w14:textId="77777777" w:rsidR="00866010" w:rsidRDefault="00103E8B">
      <w:r>
        <w:t>{"câu hỏi": "Cung cấp 3 ví dụ về động vật đẻ trứng", "trả lời": "1. Gà: Gà là loài chim thuộc họ Phasianidae và được biết đến với việc đẻ trứng. Chúng được thuần hóa để lấy trứng, thịt hoặc lông.\n\n2. Rùa biển: Rùa biển đẻ trứng trong tổ trên những bãi biển đầy cát. Sau khi đào một cái hố, rùa cái gửi trứng của mình và sau đó phủ chúng bằng cát. Trứng nở sau 45-</w:t>
      </w:r>
      <w:r>
        <w:lastRenderedPageBreak/>
        <w:t>70 ngày, tùy thuộc vào loài và các yếu tố môi trường. Thú mỏ vịt: Thú mỏ vịt là một loài động vật độc đáo được tìm thấy ở miền đông Úc và Tasmania. Đây là một trong số ít động vật có vú đẻ trứng thay vì sinh con non. Thú mỏ vịt cái sẽ đào một cái hang bên bờ sông và đẻ 1 đến 3 quả trứng, chúng ấp trong khoảng 10 ngày."}</w:t>
      </w:r>
    </w:p>
    <w:p w14:paraId="401E6860" w14:textId="77777777" w:rsidR="00866010" w:rsidRDefault="00103E8B">
      <w:r>
        <w:t>{"câu hỏi": "Mô tả tác dụng sinh lý của caffeine", "trả lời": "Caffeine là một chất kích thích tự nhiên thường được tìm thấy trong cà phê, trà và một số loại nước tăng lực. Khi tiêu thụ, caffeine đi vào máu và đi đến não, nơi nó ngăn chặn chất dẫn truyền thần kinh ức chế adenosine. Adenosine chịu trách nhiệm thúc đẩy buồn ngủ và thư giãn, vì vậy khi caffeine ngăn chặn các thụ thể của nó, mức độ của các chất dẫn truyền thần kinh khác như dopamine và norepinephrine tăng lên, do đó dẫn đến tăng cường bắn tế bào thần kinh. Sự gia tăng hoạt động thần kinh này có một số tác động sinh lý trên cơ thể. Caffeine kích thích hệ thần kinh trung ương, dẫn đến tăng sự tỉnh táo, cải thiện sự tập trung và giảm nhận thức về sự mệt mỏi. Nó cũng có thể làm tăng nhịp tim, nhịp thở và huyết áp. Caffeine cũng kích hoạt giải phóng glucose từ gan và axit béo từ mô mỡ, cung cấp cho cơ thể một nguồn năng lượng bổ sung. Hơn nữa, caffeine cũng có thể ảnh hưởng đến quá trình trao đổi chất, làm tăng sinh nhiệt, đó là cách cơ thể tạo ra nhiệt và đốt cháy calo. Đây là lý do tại sao caffeine thường được sử dụng như một trợ giúp để giảm cân. Khi caffeine được chuyển hóa, nó được chia thành các hợp chất có tác động đến các cơ quan khác nhau, bao gồm cả thận. Caffeine là một chất lợi tiểu, có nghĩa là nó làm tăng sản xuất nước tiểu, dẫn đến các chuyến đi thường xuyên hơn đến phòng tắm. Trong khi caffeine có nhiều tác dụng sinh lý, điều quan trọng cần lưu ý là tác dụng của nó có thể thay đổi từ người này sang người khác tùy thuộc vào các yếu tố như tuổi tác, cân nặng và khả năng chịu đựng. Ngoài ra, tiêu thụ quá nhiều caffeine có thể dẫn đến các tác dụng phụ tiêu cực, chẳng hạn như lo lắng, bồn chồn và mất ngủ."}</w:t>
      </w:r>
    </w:p>
    <w:p w14:paraId="6996F906" w14:textId="77777777" w:rsidR="00866010" w:rsidRDefault="00103E8B">
      <w:r>
        <w:t>{"question": "Chia nhóm sau thành các cặp - John, Sarah, Tom, Rachel", "answer": "Các cặp có thể là:\n\nJohn và Sarah, Tom và Rachel\nOr\nJohn và Tom, Sarah và Rachel\nOr\nJohn và Rachel, Tom và Sarah.\n\nCó nhiều khả năng khác nhau để ghép nối nhóm."}</w:t>
      </w:r>
    </w:p>
    <w:p w14:paraId="5FDC4653" w14:textId="77777777" w:rsidR="00866010" w:rsidRDefault="00103E8B">
      <w:r>
        <w:t>{"question": "Viết một hàm để thực hiện tìm kiếm nhị phân cho danh sách các số nguyên.", "answer": "''\ndef binary_search(arr, target):\n left = 0\n right = len(arr)-1\n while left &lt;= right:\n mid = (left+right) // 2\n if arr[mid] == target:\n return mid\n elif target &lt; arr[mid]:\n right = mid - 1\n else:\n left = mid + 1\n\n return -1\n'''"}</w:t>
      </w:r>
    </w:p>
    <w:p w14:paraId="2082D49E" w14:textId="77777777" w:rsidR="00866010" w:rsidRDefault="00103E8B">
      <w:r>
        <w:t>{"câu hỏi": "Tạo danh sách các thảm họa thiên nhiên trong thập kỷ qua.", "trả lời": "Dưới đây là danh sách một số thảm họa thiên nhiên quan trọng đã xảy ra trong thập kỷ qua (2011-2021):\n\n1. 2011 Động đất và sóng thần T\u014dhoku ở Nhật Bản\n2. Lũ lụt Thái Lan 2011\n3. Bão Sandy năm 2012\n4. Bão Haiyan (Yolanda) tại Philippines năm 2013\n5. Động đất Ludian 2014 ở Trung Quốc \ n6. Động đất Nepal 2015 \n7. Bão Matthew năm 2016\n8. Bão Maria năm 2017\n9. Động đất và sóng thần Sulawesi 2018 ở Indonesia \ n10. Lốc xoáy Idai năm 2019\n11. Cháy rừng Úc năm 2020\n12. Bão Louisiana 2020: Laura và Delta."}</w:t>
      </w:r>
    </w:p>
    <w:p w14:paraId="56236B8B" w14:textId="77777777" w:rsidR="00866010" w:rsidRDefault="00103E8B">
      <w:r>
        <w:t xml:space="preserve">{"câu hỏi": "Sao chép DNA hoạt động như thế nào?", "câu trả lời": "Sao chép DNA là quá trình mà một tế bào tạo ra một bản sao của phân tử DNA trước khi nó phân chia. Điều này đảm </w:t>
      </w:r>
      <w:r>
        <w:lastRenderedPageBreak/>
        <w:t>bảo rằng mỗi tế bào con nhận được một bản sao chính xác của thông tin di truyền chứa trong tế bào cha. Quá trình sao chép DNA bắt đầu khi một enzyme gọi là helicase thư giãn và tách hai sợi của chuỗi xoắn kép DNA. Mỗi sợi của phân tử DNA ban đầu sau đó đóng vai trò là khuôn mẫu cho sự tổng hợp của một chuỗi bổ sung mới. \ n \ n Việc tổng hợp các sợi mới được thực hiện bởi một enzyme gọi là DNA polymerase. Enzyme này bổ sung nucleotide, các khối xây dựng của DNA, vào chuỗi mẫu theo một trình tự cụ thể được xác định bởi các quy tắc ghép đôi cơ sở của DNA (A với T và C với G). Khi các nucleotide được thêm vào, chúng tạo thành các liên kết hydro mới với các bazơ bổ sung của chúng trên chuỗi mẫu, tạo ra một chuỗi xoắn kép mới. Quá trình này tiếp tục cho đến khi toàn bộ phân tử DNA được sao chép. Kết quả là hai phân tử DNA giống hệt nhau, mỗi phân tử bao gồm một sợi cũ và một sợi mới. Kiểu sao chép này, trong đó một sợi ban đầu được bảo tồn trong mỗi phân tử con, được gọi là sao chép bán bảo thủ. \ n \ n Sau khi sao chép, mỗi phân tử DNA mới được kiểm tra cẩn thận các lỗi. Bất kỳ sai lầm nào cũng được sửa chữa bởi các enzyme đặc biệt để đảm bảo tính chính xác của thông tin di truyền.\n\nNhìn chung, sao chép DNA là một quá trình có tổ chức cao và phức tạp đảm bảo truyền trung thực thông tin di truyền từ tế bào cha mẹ sang tế bào con."}</w:t>
      </w:r>
    </w:p>
    <w:p w14:paraId="27E18B8A" w14:textId="77777777" w:rsidR="00866010" w:rsidRDefault="00103E8B">
      <w:r>
        <w:t>{"câu hỏi": "Phân tích xu hướng của S&amp;P 500 trong năm ngoái.", "trả lời": "Là một AI, tôi không có quyền truy cập thời gian thực vào dữ liệu thị trường và thị trường tài chính rất năng động. Do đó, phân tích của tôi sẽ chỉ chính xác cho đến ngày tôi được đào tạo lần cuối. Như đã nói, đây là phân tích về xu hướng S&amp;P 500 cho đến tháng 8 năm 2021.\n\nTrong năm qua, chỉ số S&amp;P 500 đã chứng kiến xu hướng tăng tổng thể. Từ tháng 8/2020 đến tháng 8/2021, chỉ số này đã tăng từ khoảng 3500 điểm lên hơn 4500 điểm, tăng gần 30%. Hiệu suất này có thể được quy cho sự phục hồi kinh tế mạnh mẽ và thu nhập doanh nghiệp mạnh mẽ sau suy thoái kinh tế do đại dịch COVID-19 gây ra. \n\nTrong giai đoạn đầu năm, từ tháng 1 đến tháng 5/2021, S&amp;P 500 đã chứng kiến mức tăng dần khi tỷ lệ tiêm chủng tăng lên và các hạn chế đối với doanh nghiệp và đi lại được nới lỏng. Chỉ số này đã vượt mốc 4.000 điểm lần đầu tiên vào ngày 1 tháng 4 năm 2021.\n\nTừ tháng 5/2021, chỉ số này đã chứng kiến tốc độ tăng trưởng nhanh hơn khi nền kinh tế tiếp tục phục hồi, với chỉ số vượt mốc 4.500 điểm vào tháng 8/2021.\n\nĐiều quan trọng cần lưu ý là thị trường chứng khoán không thể đoán trước và có thể bị ảnh hưởng bởi một loạt các yếu tố,  bao gồm thu nhập doanh nghiệp, dữ liệu kinh tế và các sự kiện toàn cầu. Mặc dù S&amp;P 500 đã chứng kiến một hiệu suất mạnh mẽ trong năm qua, nhưng hiệu suất trong tương lai của nó không được đảm bảo. Bạn nên tham khảo ý kiến của cố vấn tài chính để có lời khuyên cập nhật và được cá nhân hóa nhất."}</w:t>
      </w:r>
    </w:p>
    <w:p w14:paraId="12B2F105" w14:textId="77777777" w:rsidR="00866010" w:rsidRDefault="00103E8B">
      <w:r>
        <w:t>{"question": "Xác định tên bài hát được đưa ra một đoạn ngắn về lời bài hát. - \"Chúng ta thực sự có thể bật nó lên, cậu bé...\"", "câu trả lời": "Bài hát là Sugar Town của Zooey Deschanel."}</w:t>
      </w:r>
    </w:p>
    <w:p w14:paraId="75D51605" w14:textId="77777777" w:rsidR="00866010" w:rsidRDefault="00103E8B">
      <w:r>
        <w:t xml:space="preserve">{"câu hỏi": "Tạo nguồn doanh thu tiềm năng cho trò chơi di động.", "câu trả lời": "Một nguồn doanh thu tiềm năng cho trò chơi di động có thể là thông qua việc sử dụng mua hàng trong ứng dụng. Điều này có thể liên quan đến việc bán tiền ảo, vật phẩm hoặc tăng cường có thể nâng cao trải nghiệm chơi game hoặc tăng tốc tiến độ, giúp người chơi thuận tiện hơn khi </w:t>
      </w:r>
      <w:r>
        <w:lastRenderedPageBreak/>
        <w:t>đạt đến cấp độ nâng cao hoặc mở khóa các tính năng đặc biệt. Ưu đãi đặc biệt cũng có thể được hiển thị cho người chơi cung cấp cho họ giảm giá một lần cho các gói hoặc tính năng. \ n \ n Một nguồn doanh thu khác cho trò chơi di động có thể là thông qua quảng cáo. Điều này có thể bao gồm hiển thị quảng cáo trong trò chơi, chẳng hạn như biểu ngữ hoặc quảng cáo xen kẽ xuất hiện giữa các cấp độ hoặc trong khi tải màn hình. Quảng cáo có thể được điều chỉnh cho phù hợp với nhân khẩu học của trò chơi và trò chơi có thể cung cấp các ưu đãi cho những người chơi tương tác với quảng cáo, chẳng hạn như tiền thưởng, vật phẩm hoặc tăng sức mạnh. \ n \ nMột trò chơi di động cũng có thể cung cấp mô hình đăng ký, nơi người chơi trả một khoản phí thường xuyên để truy cập nội dung, đặc quyền và lợi ích độc quyền không có sẵn cho những người không đăng ký. Điều này có thể bao gồm các cấp độ hoặc chế độ chơi độc quyền, quyền truy cập sớm vào nội dung mới, chơi không có quảng cáo hoặc tiền thưởng hàng tháng bằng tiền ảo. Cuối cùng, một trò chơi di động có thể tạo ra doanh thu thông qua cấp phép hoặc bán hàng. Điều này có thể liên quan đến việc hợp tác với các thương hiệu khác để tạo nội dung trong trò chơi, chẳng hạn như các vật phẩm hoặc cấp độ có thương hiệu hoặc bán hàng hóa vật lý dựa trên các nhân vật hoặc chủ đề của trò chơi. Các trò chơi phổ biến cũng có thể cấp phép sở hữu trí tuệ của họ để sử dụng trong các phương tiện khác như sách, đồ chơi hoặc phim."}</w:t>
      </w:r>
    </w:p>
    <w:p w14:paraId="0ABAA96B" w14:textId="77777777" w:rsidR="00866010" w:rsidRDefault="00103E8B">
      <w:r>
        <w:t>{"câu hỏi": "Mô tả cách làm bánh kếp.", "trả lời": "Làm bánh kếp là một quá trình dễ dàng và thú vị. Dưới đây là một công thức đơn giản sẽ mang lại khoảng 10 chiếc bánh kếp: \ n \ nThành phần: \ n- 1 1/2 chén bột mì đa dụng \ n- 2 muỗng cà phê đường \ n- 2 muỗng cà phê bột nở \ n- 1/2 muỗng cà phê muối nở \ n- 1/2 muỗng cà phê muối \ n- 1 1/4 cốc sữa \ n- 2 quả trứng \ n- 1/4 cốc bơ lạt, tan chảy \ n - xịt nấu ăn hoặc dầu để nấu ăn \ n- xi-rô cây phong và lớp phủ bạn chọn (tùy chọn) \ n \ n Hướng dẫn: \ n1. Trong một bát trộn, kết hợp các thành phần khô - bột mì, đường, bột nở, muối nở và muối. Trộn đều.\n2. Trong một bát khác, trộn các thành phần ướt - sữa, trứng và bơ tan chảy. \ n3. Thêm hỗn hợp ướt vào hỗn hợp khô và trộn cho đến khi kết hợp tốt. Tránh trộn quá nhiều.\n4. Làm nóng chảo chống dính hoặc vỉ nướng trên lửa vừa và phủ nó bằng bình xịt nấu ăn hoặc dầu. \ n5. Sử dụng cốc đo hoặc muôi, đổ 1/4 cốc bột lên chảo cho mỗi chiếc bánh kếp.\n6. Nấu bánh kếp trong khoảng 2-3 phút hoặc cho đến khi các cạnh bắt đầu khô và bề mặt sủi bọt. Lật bánh kếp và nấu thêm 1-2 phút nữa hoặc cho đến khi vàng nâu.\n7. Lặp lại quy trình cho đến khi tất cả bột được sử dụng.\n8. Phục vụ bánh kếp ấm áp với xi-rô cây phong và lớp phủ yêu thích của bạn.\n\nThưởng thức bánh kếp thơm ngon của bạn!"}</w:t>
      </w:r>
    </w:p>
    <w:p w14:paraId="36021B0E" w14:textId="77777777" w:rsidR="00866010" w:rsidRDefault="00103E8B">
      <w:r>
        <w:t xml:space="preserve">{"câu hỏi": "Giải thích khái niệm phân tích dự đoán.", "câu trả lời": "Phân tích dự đoán là quá trình sử dụng dữ liệu, thuật toán thống kê và kỹ thuật học máy để phân tích dữ liệu lịch sử và đưa ra dự đoán về các sự kiện trong tương lai. Quá trình này liên quan đến việc thu thập một lượng lớn dữ liệu, làm sạch và xử lý nó, sau đó sử dụng các kỹ thuật mô hình hóa khác nhau để xác định các mẫu và mối quan hệ giữa các biến có thể giúp dự báo kết quả trong tương lai. Phân tích dự đoán được sử dụng trong các ngành khác nhau, bao gồm tiếp thị, tài chính, chăm sóc sức khỏe và bán lẻ và có thể giúp các tổ chức đưa ra quyết định tốt hơn, dự đoán xu hướng trong tương lai,  và tối ưu hóa quy trình kinh doanh của họ. Bằng cách sử dụng phân tích dự đoán, các doanh nghiệp có thể xác định rủi ro và cơ hội, đồng thời thực hiện các biện pháp chủ động để giảm thiểu tác động tiêu cực tiềm ẩn hoặc tối đa hóa lợi </w:t>
      </w:r>
      <w:r>
        <w:lastRenderedPageBreak/>
        <w:t>nhuận. Phân tích dự đoán có thể được áp dụng cho một loạt các tình huống, bao gồm hành vi của khách hàng, phát hiện gian lận, đánh giá rủi ro và dự báo nhu cầu. Mục tiêu cuối cùng là cung cấp cho các tổ chức những hiểu biết có thể hành động có thể giúp họ hoạt động hiệu quả và hiệu quả hơn và đi trước đối thủ cạnh tranh."}</w:t>
      </w:r>
    </w:p>
    <w:p w14:paraId="09D4AFDF" w14:textId="77777777" w:rsidR="00866010" w:rsidRDefault="00103E8B">
      <w:r>
        <w:t>{"câu hỏi": "Tạo một tiêu đề hấp dẫn cho một bài nghiên cứu. - "Tác động của truyền thông xã hội đối với giáo dục", "câu trả lời": "Cách mạng hóa việc học: Khám phá tác động của truyền thông xã hội đối với bối cảnh giáo dục\""}</w:t>
      </w:r>
    </w:p>
    <w:p w14:paraId="3F6BB1F0" w14:textId="77777777" w:rsidR="00866010" w:rsidRDefault="00103E8B">
      <w:r>
        <w:t>{"question": "Phân loại đối tượng đã cho thành một thể loại thích hợp. - Pho mát", "trả lời": "Thức ăn."}</w:t>
      </w:r>
    </w:p>
    <w:p w14:paraId="2196194F" w14:textId="77777777" w:rsidR="00866010" w:rsidRDefault="00103E8B">
      <w:r>
        <w:t>{"câu hỏi": "Tạo ra một công thức liên quan đến táo.", "câu trả lời": "Công thức cho Apple Crisp dễ dàng:\n\nThành phần:\n- 6 quả táo, gọt vỏ, bào vỏ và thái lát\n- 1 muỗng canh nước cốt chanh\n- 1/3 chén đường\n- \u00bd muỗng cà phê quế\nĐối với topping:\n- 1 chén bột mì đa dụng\n- \u00bd chén đường\n- \u00bc chén đường nâu\n- 1 que bơ lạt,  ướp lạnh và cắt thành miếng nhỏ\n- \u00bd muỗng cà phê quế\n- Một nhúm muối\n\nHướng dẫn:\n\n1. Làm nóng lò ở 375\u00b0F (190\u00b0C).\n2. Trong một bát lớn, trộn táo thái lát với nước cốt chanh, đường và quế cho đến khi tráng đều. Chuyển hỗn hợp vào đĩa bánh 9 inch.\n3. Trong một bát lớn khác, trộn đều bột, đường, đường nâu, bơ, quế và muối. Sử dụng ngón tay của bạn, làm việc bơ cho đến khi hỗn hợp giống như vụn thô. \ n4. Rắc đều topping lên trên những quả táo trong đĩa bánh.\n5. Nướng trong 45-50 phút, hoặc cho đến khi topping có màu vàng nâu và táo mềm. \ n6. Phục vụ ấm, với một muỗng kem vani hoặc một búp bê kem đánh bông ở trên.\n\nThưởng thức món táo giòn ngon và dễ dàng này, hoàn hảo cho bất kỳ dịp nào!"}</w:t>
      </w:r>
    </w:p>
    <w:p w14:paraId="1655AC5D" w14:textId="77777777" w:rsidR="00866010" w:rsidRDefault="00103E8B">
      <w:r>
        <w:t>{"question": "Báo cáo lượng năng lượng cần thiết cho một thiết bị nhất định. - Máy tính xách tay", "câu trả lời": "Rất khó để xác định chính xác lượng năng lượng cần thiết cho máy tính xách tay vì nó có thể khác nhau giữa các thương hiệu, cũng như khác nhau dựa trên hiệu suất, pin và cách sử dụng của thiết bị. Trung bình, một máy tính xách tay có thể tiêu thụ từ 20 watt đến 100 watt tùy thuộc vào các yếu tố như kích thước màn hình và sức mạnh xử lý. Để có biện pháp chính xác, bạn nên kiểm tra các thông số kỹ thuật của máy tính xách tay cụ thể được đề cập."}</w:t>
      </w:r>
    </w:p>
    <w:p w14:paraId="6FC23C41" w14:textId="77777777" w:rsidR="00866010" w:rsidRDefault="00103E8B">
      <w:r>
        <w:t>{"câu hỏi": "Tạo danh sách các thành phần phổ biến có thể được sử dụng để làm thực phẩm thuần chay.", "trả lời": "Dưới đây là danh sách các thành phần phổ biến có thể được sử dụng để làm thực phẩm thuần chay:\n\n1. Đậu phụ\n2. Các loại đậu (đậu, đậu lăng, đậu Hà Lan) \ n3. Ngũ cốc nguyên hạt (gạo lứt, quinoa, farro) \ n4. Các loại hạt và hạt (hạnh nhân, hạt điều, hạt chia, hạt lanh) \ n5. Trái cây và rau quả \n6. Sữa có nguồn gốc thực vật (sữa hạnh nhân, sữa đậu nành, sữa yến mạch) \ n7. Men dinh dưỡng\n8. Mật hoa Agave hoặc xi-rô cây phong (cho chất làm ngọt tự nhiên) \ n9. Dầu dừa hoặc bơ (để nấu ăn) \ n10. Các sản phẩm thay thế thịt làm từ protein thực vật (tempeh, seitan, Beyond Meat)"}</w:t>
      </w:r>
    </w:p>
    <w:p w14:paraId="098E8CF7" w14:textId="77777777" w:rsidR="00866010" w:rsidRDefault="00103E8B">
      <w:r>
        <w:t>{"câu hỏi": "Phân loại câu này là châm biếm hoặc không mỉa mai: - \"Tôi rất hào hứng với bài tập ở trường nhàm chán hơn.\"", "câu trả lời": "Câu này có vẻ mỉa mai."}</w:t>
      </w:r>
    </w:p>
    <w:p w14:paraId="3CC2A33E" w14:textId="77777777" w:rsidR="00866010" w:rsidRDefault="00103E8B">
      <w:r>
        <w:lastRenderedPageBreak/>
        <w:t>{"question": "Tạo mật khẩu có 10-15 ký tự, bao gồm một chữ cái viết hoa, một chữ cái viết thường, một ký hiệu và một số.", "answer": "Đây là mật khẩu được tạo: P@ssw0rd2022"}</w:t>
      </w:r>
    </w:p>
    <w:p w14:paraId="11FD4E41" w14:textId="77777777" w:rsidR="00866010" w:rsidRDefault="00103E8B">
      <w:r>
        <w:t>{"question": "Tạo tiêu đề tài liệu mô tả câu sau. - Tác động của biến đổi khí hậu đối với đa dạng sinh học", "đáp án": "Tên tài liệu: \"Khám phá tác động của biến đổi khí hậu đối với đa dạng sinh học\"}</w:t>
      </w:r>
    </w:p>
    <w:p w14:paraId="3DAFC717" w14:textId="77777777" w:rsidR="00866010" w:rsidRDefault="00103E8B">
      <w:r>
        <w:t>{"câu hỏi": "Đưa ra lời khuyên về cách giữ cho bản thân khỏe mạnh.", "Trả lời": "Giữ cho bản thân khỏe mạnh liên quan đến việc chăm sóc cả sức khỏe thể chất và tinh thần của bạn. Dưới đây là một số lời khuyên để giúp bạn giữ sức khỏe: \ n \ n1. Ăn một chế độ ăn uống cân bằng: Ăn một chế độ ăn nhiều trái cây, rau, ngũ cốc nguyên hạt, protein nạc và chất béo lành mạnh là điều cần thiết cho sức khỏe tốt. Tránh thực phẩm chế biến sẵn và đường càng nhiều càng tốt. \ n \ n2. Tập thể dục thường xuyên: Hoạt động thể chất rất quan trọng đối với sức khỏe và thể lực tổng thể. Cố gắng tham gia ít nhất 30 phút tập thể dục vừa phải, chẳng hạn như đi bộ nhanh, bơi lội hoặc đạp xe, ít nhất 5 ngày một tuần. Ngủ đủ giấc: Ngủ đủ giấc là điều cần thiết cho sức khỏe thể chất và tinh thần. Đặt mục tiêu ngủ 7-8 giờ mỗi đêm và cố gắng thiết lập một lịch trình ngủ đều đặn. \ n \ n4. Quản lý căng thẳng: Căng thẳng có thể có tác động tiêu cực đến cả sức khỏe thể chất và tinh thần. Xác định các nguồn gây căng thẳng trong cuộc sống của bạn và tìm cách quản lý chúng, chẳng hạn như thông qua thiền định, tập thể dục hoặc nói chuyện với một nhà trị liệu. \ n \ n5. Uống nhiều nước: Giữ nước rất quan trọng đối với sức khỏe tổng thể. Đặt mục tiêu ít nhất 8 cốc nước mỗi ngày và hạn chế uống đồ uống có đường, caffeine và rượu. \ n \ n6. Tránh hoặc bỏ hút thuốc: Hút thuốc là một trong những nguyên nhân hàng đầu gây tử vong và bệnh tật có thể phòng ngừa được. Nếu bạn hút thuốc, hãy tìm kiếm sự giúp đỡ để bỏ hoặc giảm tiếp xúc với khói thuốc thụ động. Nhìn chung, duy trì lối sống lành mạnh liên quan đến việc đưa ra lựa chọn tốt và chú ý đến cả sức khỏe thể chất và tinh thần của bạn. Hãy chủ động chăm sóc bản thân, và đừng ngần ngại tìm kiếm sự giúp đỡ nếu bạn cần."}</w:t>
      </w:r>
    </w:p>
    <w:p w14:paraId="1B758F08" w14:textId="77777777" w:rsidR="00866010" w:rsidRDefault="00103E8B">
      <w:r>
        <w:t>{"question": "Phát hiện xem câu này có chứa bất kỳ từ sai chính tả nào không. - Giáo viên đã cho chúng tôi homwork to do", "answer": "Vâng, câu này có hai từ sai chính tả: \"teachere\" và \"homwork\"."}</w:t>
      </w:r>
    </w:p>
    <w:p w14:paraId="07FCD8F0" w14:textId="77777777" w:rsidR="00866010" w:rsidRDefault="00103E8B">
      <w:r>
        <w:t xml:space="preserve">{"câu hỏi": "Tạo kế hoạch cho một chuyến đi đường bộ từ San Francisco đến Los Angeles.", "câu trả lời": "Đây là kế hoạch chuyến đi đường bộ từ San Francisco đến Los Angeles:\n\nDay 1: \n- Khởi hành từ San Francisco vào sáng sớm và đi về phía Monterey. Cuộc hành trình sẽ mất khoảng 2 giờ. \ n- Dừng lại ở Monterey và ghé thăm Thủy cung Vịnh Monterey để xem động vật biển và tìm hiểu về động vật hoang dã địa phương. \ n - Sau bữa trưa, tiếp tục lái xe về phía nam về phía Big Sur dọc theo Quốc lộ 1 tuyệt đẹp. Lái xe sẽ mất 2-3 giờ, tùy thuộc vào giao thông. \ n- Dừng lại ở Bãi biển Pfeiffer, Cầu Bixby Creek và Thác McWay để ngắm cảnh tuyệt đẹp và chụp ảnh. \ n- Đến khách sạn của bạn ở Big Sur và nghỉ đêm. \ n \ nNgày 2: \ n- Sau khi ăn sáng, tiếp tục lái xe về phía nam dọc theo Quốc lộ 1 qua Lâu đài Hearst về phía San Luis Obispo. Cuộc hành trình sẽ mất khoảng 3-4 giờ. \ n- Dừng lại ở San Luis Obispo để khám phá chợ nông sản địa phương, Mission San Luis Obispo de Tolosa, và Bubblegum Alley. \ n- Tiếp tục lái xe về phía nam về phía Santa Barbara, sẽ mất khoảng 2 giờ. \ n- Dừng lại ở Santa Barbara để đi dạo dọc theo bãi biển, ghé thăm Old </w:t>
      </w:r>
      <w:r>
        <w:lastRenderedPageBreak/>
        <w:t>Mission Santa Barbara lịch sử,  và khám phá khu vực trung tâm thành phố. \ n- Lái xe đến khách sạn của bạn ở Santa Barbara và nghỉ đêm. \ n \ nNgày 3: \ n- Sau khi ăn sáng, tiếp tục lái xe về phía nam về phía Los Angeles dọc theo Quốc lộ 101. Cuộc hành trình sẽ mất khoảng 2 giờ. \ n- Dừng lại ở Malibu để đắm mình dưới ánh mặt trời, lướt sóng và ghé thăm Getty Villa. \ n- Tiếp tục lái xe về phía nam về phía Los Angeles, đến vào buổi chiều. \ n- Khi đến Los Angeles, hãy ghé thăm các địa điểm nổi tiếng như Đài quan sát Griffith, Đại lộ Danh vọng Hollywood và Bến tàu Santa Monica. \ n- Kết thúc chuyến đi bằng cách kiểm tra khách sạn của bạn ở Los Angeles.</w:t>
      </w:r>
    </w:p>
    <w:p w14:paraId="0A1B170E" w14:textId="77777777" w:rsidR="00866010" w:rsidRDefault="00103E8B">
      <w:r>
        <w:t>{"câu hỏi": "Tạo tiêu đề cho bài đăng trên blog về giảm chất thải cho một hành tinh xanh hơn.", "câu trả lời": "\"10 mẹo đơn giản để giảm chất thải và xây dựng một hành tinh xanh hơn\""}</w:t>
      </w:r>
    </w:p>
    <w:p w14:paraId="4C50197A" w14:textId="77777777" w:rsidR="00866010" w:rsidRDefault="00103E8B">
      <w:r>
        <w:t>{"câu hỏi": "Tạo ra một câu chuyện ngắn với một twist", "câu trả lời": "Ngày xửa ngày xưa, trong một ngôi làng nhỏ nép mình trong trung tâm của một khu rừng tươi tốt, sống một bà già tốt bụng tên là Anne. Cô nổi tiếng và được tất cả dân làng yêu mến vì những món nướng ngon, đặc biệt là bánh táo của cô. Một ngày nọ, một chàng trai trẻ tên Peter đến làng, tìm nơi trú ẩn và thức ăn. Anne chào đón anh vào nhà và mời anh một chiếc giường ấm áp và một bữa ăn nóng. Đổi lại, Peter đồng ý giúp cô làm việc nhà. Ngày tháng trôi qua, Peter tỏ ra là một chàng trai trẻ chăm chỉ và trung thực, luôn mong muốn giúp đỡ Anne và những người dân làng khác. Anne ngày càng thích anh ta, và cuối cùng, cô quyết định chia sẻ công thức bí mật của mình cho chiếc bánh táo nổi tiếng của mình với anh ta. Peter vui mừng khôn xiết và hứa sẽ giữ bí mật công thức. Tuy nhiên, sự cám dỗ đã khiến anh ta tốt hơn, và anh ta đã bán công thức cho một thợ làm bánh ở một thị trấn gần đó với một khoản tiền lớn. Bánh táo của người thợ làm bánh trở nên nổi tiếng, và chẳng mấy chốc, mọi người đều quên mất những chiếc bánh nướng của Anne. Đau lòng, Anne đối mặt với Peter và trục xuất anh ta khỏi nhà cô. Cô sống những ngày còn lại một mình, không bao giờ chia sẻ bí mật của mình với bất kỳ ai nữa. Nhiều năm sau, sau khi Anne qua đời, Peter trở về làng, bây giờ là một ông già. Đầy tội lỗi và hối hận, anh đến thăm mộ cô và khóc, ước gì anh có thể lấy lại hành động của mình. Đột nhiên, anh nghe thấy giọng nói của Anne, rõ như ban ngày, "Peter, em yêu, đừng khóc cho anh. Tôi tha thứ cho bạn. Nhưng có một điều con nên biết.\"\n\nGiật mình, Peter nhìn xung quanh, nhưng không thấy ai. "Nó là gì?", anh thì thầm.\n\n\n\"Công thức nấu ăn của tôi chưa bao giờ là bí mật. Bất cứ ai cũng có thể tìm thấy nó trong thư viện làng. Anh chỉ muốn làm cho em cảm thấy đặc biệt," giọng Anne trả lời.\n\nNước mắt lăn dài trên má Peter khi anh nhận ra giá trị thực sự của lòng tốt của Anne, và anh đã dành phần còn lại của ngày để truyền bá thông điệp về tình yêu và sự tha thứ của cô. Công thức nấu ăn của Anne không bao giờ là bí mật, cô ấy chỉ muốn làm cho Peter cảm thấy đặc biệt, và cuối cùng, đã dạy cho anh ấy một bài học quý giá về giá trị của lòng tốt."}</w:t>
      </w:r>
    </w:p>
    <w:p w14:paraId="37EE294C" w14:textId="77777777" w:rsidR="00866010" w:rsidRDefault="00103E8B">
      <w:r>
        <w:t xml:space="preserve">{"câu hỏi": "Đọc bài viết sau và tóm tắt nó trong tối đa 50 từ - Thế giới tài chính có thể vừa hấp dẫn vừa đáng sợ, đặc biệt nếu bạn không chắc nên bắt đầu từ đâu. Một hướng dẫn tài chính tốt có thể cung cấp định hướng và giúp bạn lập kế hoạch mục tiêu và đầu tư của mình. Cố vấn tài chính nên có chuyên môn để tư vấn và hướng dẫn bạn về các chủ đề như lập ngân sách, lập kế hoạch thuế, đầu tư và lập kế hoạch nghỉ hưu.", "trả lời": "Bài viết thảo luận về </w:t>
      </w:r>
      <w:r>
        <w:lastRenderedPageBreak/>
        <w:t>tính hữu ích của việc có một hướng dẫn tài chính tốt để cung cấp định hướng, chuyên môn và lời khuyên trong các chủ đề tài chính khác nhau, chẳng hạn như lập ngân sách, lập kế hoạch thuế, đầu tư và lập kế hoạch nghỉ hưu, trong thế giới tài chính có khả năng đáng sợ."}</w:t>
      </w:r>
    </w:p>
    <w:p w14:paraId="46B3297E" w14:textId="77777777" w:rsidR="00866010" w:rsidRDefault="00103E8B">
      <w:r>
        <w:t>{"câu hỏi": "Tạo ra một tuyên bố khoa học dựa trên dữ liệu sau - Nghiên cứu cho thấy có nhiều tế bào biểu hiện với sự hiện diện của peptide đột biến hơn so với peptide kiểu hoang dã.", "câu trả lời": "Dựa trên kết quả nghiên cứu, có thể kết luận rằng sự biểu hiện của các tế bào cao hơn đáng kể khi có peptide đột biến so với sự hiện diện của peptide hoang dã."}</w:t>
      </w:r>
    </w:p>
    <w:p w14:paraId="624B9B4A" w14:textId="77777777" w:rsidR="00866010" w:rsidRDefault="00103E8B">
      <w:r>
        <w:t>{"câu hỏi": "Cập nhật công thức sau để nuôi 10 người thay vì 8 người - Làm nóng lò ở 350F. Mỡ chảo dạng lò xo 8 inch bằng bơ. Cắt 8 quả táo thành miếng nhỏ và kết hợp với 3/4 chén đường, 1 muỗng cà phê quế, 1/4 muỗng cà phê hạt nhục đậu khấu và 1/4 muỗng cà phê gừng xay. Trộn các thành phần với nhau và trải chúng trong chảo. Rắc thêm 1/4 chén đường lên hỗn hợp và nướng trong lò trong 40 phút.", "trả lời": "Làm nóng lò ở nhiệt độ 350F. Mỡ chảo dạng lò xo 9 hoặc 10 inch bằng bơ. Cắt 10 quả táo thành miếng nhỏ và kết hợp với 15/16 chén đường (chỉ dưới 1 cốc), 1 và 1/4 muỗng cà phê quế, 1/4 + 1/16 muỗng cà phê hạt nhục đậu khấu và 1/4 + 1/16 muỗng cà phê gừng xay. Trộn các thành phần với nhau và trải chúng trong chảo. Rắc thêm 5/16 chén đường (chỉ hơn 1/4 cốc) lên hỗn hợp và nướng trong lò trong 40-45 phút."}</w:t>
      </w:r>
    </w:p>
    <w:p w14:paraId="099161E5" w14:textId="77777777" w:rsidR="00866010" w:rsidRDefault="00103E8B">
      <w:r>
        <w:t>{"câu hỏi": "Nguồn gốc của cụm từ \"theo kịp Joneses?\"", "câu trả lời": "\"Theo kịp Joneses\" là một cụm từ phổ biến có nghĩa là phấn đấu để phù hợp với hàng xóm của một người về chi tiêu và địa vị xã hội. Nguồn gốc của cụm từ này có thể được bắt nguồn từ một bộ truyện tranh cùng tên được tạo ra bởi Arthur R. \ "Pop \" Momand vào năm 1913. Bộ truyện tranh, được đăng trên các tờ báo Mỹ trong hơn 26 năm, mô tả sự leo thang xã hội của gia đình McGinis, những người luôn cố gắng theo kịp những người hàng xóm giàu có hơn của họ, Joneses. Cụm từ này nhanh chóng trở nên phổ biến và được sử dụng phổ biến như một cách để mô tả hiện tượng mọi người cố gắng theo kịp lối sống và tài sản của bạn bè đồng trang lứa."}</w:t>
      </w:r>
    </w:p>
    <w:p w14:paraId="296532E8" w14:textId="77777777" w:rsidR="00866010" w:rsidRDefault="00103E8B">
      <w:r>
        <w:t xml:space="preserve">{"câu hỏi": "Tạo một bài luận về chủ đề sau - Tác động của công nghệ đến xã hội", "câu trả lời": "Công nghệ đã có tác động sâu sắc đến xã hội, thay đổi cách chúng ta sống, làm việc và tương tác. Trong vài thập kỷ qua, những tiến bộ trong công nghệ đã cách mạng hóa các ngành công nghiệp, chuyển đổi truyền thông và thay đổi chính kết cấu của cuộc sống hàng ngày của chúng ta. Nó đã mang lại cho chúng ta cả lợi ích và thách thức, buộc chúng ta phải thích nghi với những cách suy nghĩ và hoạt động mới trên thế giới. Một trong những thay đổi quan trọng nhất mà công nghệ đã mang lại cho xã hội là cách chúng ta giao tiếp. Với sự ra đời của tin nhắn tức thời, phương tiện truyền thông xã hội và hội nghị truyền hình, mọi người có thể kết nối với nhau từ khắp nơi trên thế giới, ngay lập tức và dễ dàng. Điều này đã cách mạng hóa cách thức hoạt động của các doanh nghiệp, giúp họ có thể hoạt động trên toàn cầu và từ xa. Gia đình và bạn bè có thể giữ liên lạc bất kể họ ở đâu và mọi người có thể kết nối với những người khác có cùng sở thích với họ, ngay cả khi họ sống cách xa nửa vòng trái đất. Một tác động quan trọng khác của công nghệ là cách nó đã thay đổi nơi làm việc. Tự động hóa và trí tuệ nhân tạo đã biến đổi các ngành công nghiệp, khiến nhiều công việc trở nên lỗi thời, nhưng cũng tạo ra những cơ hội mới. Giờ làm việc đã trở nên linh hoạt hơn, vì </w:t>
      </w:r>
      <w:r>
        <w:lastRenderedPageBreak/>
        <w:t>công nghệ cho phép nhân viên làm việc từ bất cứ đâu vào bất kỳ lúc nào. Những thay đổi này đã làm cho nhiều công việc hiệu quả hơn, nhưng cũng dẫn đến nhu cầu lớn hơn về công nhân lành nghề. \n\nCông nghệ cũng có tác động sâu sắc đến cuộc sống hàng ngày của chúng ta. Điện thoại thông minh, máy tính và internet đã cách mạng hóa cách chúng ta truy cập thông tin, giúp chúng ta có thể học hỏi, mua sắm và giải trí từ bất cứ đâu. Đây là con dao hai lưỡi. Một mặt, chúng ta có quyền truy cập chưa từng có vào thông tin và giải trí, nhưng mặt khác, chúng ta hiện đang liên tục bị bắn phá bởi các kích thích, khiến chúng ta khó ngắt kết nối và tập trung. Có lẽ một trong những tác động quan trọng nhất của công nghệ đối với xã hội là cách nó thay đổi kỳ vọng của chúng ta. Bây giờ chúng tôi hy vọng mọi thứ sẽ diễn ra nhanh hơn và hiệu quả hơn. Điều này đã dẫn đến cảm giác thiếu kiên nhẫn và nhu cầu hài lòng ngay lập tức. Trong khi công nghệ chắc chắn đã làm cho cuộc sống của chúng ta thuận tiện hơn, chúng ta cũng cần học cách sống chậm lại và đánh giá cao các yếu tố con người trong cuộc sống của chúng ta. Tóm lại, tác động của công nghệ đối với xã hội là rất lớn và sâu rộng. Nó đã đưa chúng tôi đến gần nhau hơn, làm cho cuộc sống của chúng tôi hiệu quả hơn và cho phép chúng tôi tiếp cận với thông tin và giải trí hơn bao giờ hết. Tuy nhiên, nó cũng đã đặt ra cho chúng ta những thách thức và buộc chúng ta phải thích nghi với những cách suy nghĩ và hoạt động mới trên thế giới. Khi chúng ta tiến về phía trước trong tương lai, điều quan trọng là chúng ta phải tiếp tục thích nghi"}</w:t>
      </w:r>
    </w:p>
    <w:p w14:paraId="2A5EC846" w14:textId="77777777" w:rsidR="00866010" w:rsidRDefault="00103E8B">
      <w:r>
        <w:t>{"question": "Chỉnh sửa đoạn mã sau để bao gồm vòng lặp while - for (i = 0; Tôi &lt; 10; i++)\n{\n console.log(i);\n}", "answer": "Một giải pháp khả thi để bao gồm vòng lặp while là sử dụng một biến riêng biệt làm bộ đếm và tăng dần nó theo cách thủ công cho đến khi đạt đến số lần lặp mong muốn:\n\nlet j = 0;\nwhile (j &lt; 10)\n{\n console.log(j);\n j++;\n}"}</w:t>
      </w:r>
    </w:p>
    <w:p w14:paraId="1135DEAE" w14:textId="77777777" w:rsidR="00866010" w:rsidRDefault="00103E8B">
      <w:r>
        <w:t>{"câu hỏi": "Xác định tên của hợp chất cho công thức hóa học sau - C6H12O6", "câu trả lời": "Công thức hóa học C6H12O6 đại diện cho hợp chất glucose."}</w:t>
      </w:r>
    </w:p>
    <w:p w14:paraId="5AAC63FE" w14:textId="77777777" w:rsidR="00866010" w:rsidRDefault="00103E8B">
      <w:r>
        <w:t>{"câu hỏi": "Phản ứng hóa học xảy ra khi giấm và baking soda được trộn với nhau là gì?", "câu trả lời": "Khi giấm (là dung dịch axit axetic) và baking soda (là natri bicarbonate) được trộn lẫn với nhau, chúng trải qua phản ứng hóa học axit-bazơ. Phương trình cho phản ứng này là:\n\nNaHCO3 + HC2H3O2 \u2192 NaC2H3O2 + H2O + CO2\n\nTrong phản ứng này, natri bicarbonate phản ứng với axit axetic để tạo ra natri axetat, nước và khí carbon dioxide. Khí carbon dioxide là nguyên nhân gây ra hiện tượng xì hơi và sủi bọt mà bạn nhìn thấy khi trộn hai chất này lại với nhau."}</w:t>
      </w:r>
    </w:p>
    <w:p w14:paraId="2284FC9D" w14:textId="77777777" w:rsidR="00866010" w:rsidRDefault="00103E8B">
      <w:r>
        <w:t>{"câu hỏi": "Động não năm khẩu hiệu cho một doanh nghiệp", "trả lời": "1. \"Một doanh nghiệp bạn có thể tin tưởng cho tất cả các khoảnh khắc của cuộc sống.\"\n2. \"Cống hiến trong từng chi tiết.\"\n3. \"Giải phóng những khả năng vô tận với chúng tôi.\"\n4. \"Đổi mới ở mức tốt nhất, sự hài lòng tốt nhất của nó.\"\n5. \"Mở khóa thành công của bạn, từng bước một với chúng tôi.\""}</w:t>
      </w:r>
    </w:p>
    <w:p w14:paraId="62DBD7BE" w14:textId="77777777" w:rsidR="00866010" w:rsidRDefault="00103E8B">
      <w:r>
        <w:t xml:space="preserve">{"câu hỏi": "Mô tả một loài ngoài hành tinh.", "câu trả lời": "Một loại loài ngoại lai tưởng tượng là người Zoraxian. Chúng là một loài rất tiên tiến, cả về công nghệ và trí tuệ. Chúng là những sinh vật hai chân, đứng ở độ cao trung bình 7 feet. Chúng có cái đầu thon dài với hai mắt to, phát sáng có thể nhìn thấy trong tia hồng ngoại và tia cực tím. Da của chúng có màu </w:t>
      </w:r>
      <w:r>
        <w:lastRenderedPageBreak/>
        <w:t>từ xanh nhạt đến tím đậm và mịn màng khi chạm vào. Chúng có bốn cánh tay, mỗi cánh tay kết thúc bằng ba ngón tay nhanh nhẹn. Zoraxians là một loài hòa bình, với cảm giác đồng cảm tiến hóa cao và khả năng giao tiếp tiên tiến, cả thần giao cách cảm và thông qua ngôn ngữ phức tạp của riêng chúng. Xã hội của họ có cấu trúc cao, tập trung vào khoa học, khám phá và bảo tồn môi trường của họ. Zoraxians có khả năng di chuyển rất xa trong không gian và được biết đến với các tàu vũ trụ tiên tiến của họ được cung cấp bởi các nguồn năng lượng bền vững và tái tạo. Mặc dù bản chất hòa bình của họ, người Zorax có kỹ năng chiến đấu cao, với vũ khí và hệ thống phòng thủ tiên tiến, một điều cần thiết cho việc khám phá của họ vào những vùng lãnh thổ chưa được biết đến."}</w:t>
      </w:r>
    </w:p>
    <w:p w14:paraId="26F08385" w14:textId="77777777" w:rsidR="00866010" w:rsidRDefault="00103E8B">
      <w:r>
        <w:t>{"question": "Viết đoạn mã bằng Javascript gán giá trị cho một mảng.", "answer": "Đây là ví dụ về đoạn mã trong JavaScript gán giá trị cho một mảng:\n\n''javascript\n// Tạo mảng \ nvar fruits = [\"Apple\", \"Banana\", \"Orange\"];\n\n// Gán giá trị tại index 1\nfruits[1] = \"Mango\";\n\n// Ghi lại mảng mới\nconsole.log(fruits); // Đầu ra:  [\"Apple\", \"Mango\", \"Orange\"]\n'''\n\nTrong đoạn mã này, chúng ta tạo một mảng gọi là 'fruits' chứa ba giá trị chuỗi. Sau đó, chúng ta gán một giá trị mới, '\"Mango\"', cho mảng tại index 1, thay thế giá trị trước đó ("\"Banana\"'). Cuối cùng, chúng ta ghi lại mảng kết quả vào bảng điều khiển để hiển thị rằng giá trị đã được gán."}</w:t>
      </w:r>
    </w:p>
    <w:p w14:paraId="73F24394" w14:textId="77777777" w:rsidR="00866010" w:rsidRDefault="00103E8B">
      <w:r>
        <w:t>{"câu hỏi": "Nêu bốn hậu quả môi trường của biến đổi khí hậu.", "trả lời": "Biến đổi khí hậu có tác động sâu rộng đến môi trường và một số hậu quả bao gồm:\n\n1. Thay đổi mô hình thời tiết: Biến đổi khí hậu đang gây ra các điều kiện thời tiết khắc nghiệt hơn, chẳng hạn như sóng nhiệt, hạn hán và tăng tần suất và cường độ của bão. Những thay đổi trong mô hình thời tiết có thể dẫn đến hậu quả nghiêm trọng như sa mạc hóa, mất mùa và cháy rừng gia tăng. \ n \ n2. Sự tan chảy của các tảng băng cực: Nhiệt độ Trái đất đang tăng lên, và điều này đang khiến các tảng băng cực tan chảy. Sự tan chảy của các tảng băng này góp phần làm tăng mực nước biển, và nó cũng đe dọa sự tồn tại của các loài động vật sống ở những khu vực này, chẳng hạn như gấu Bắc cực và chim cánh cụt. Axit hóa đại dương: Sự hấp thụ CO2 của đại dương dẫn đến axit hóa đại dương, phá vỡ hệ sinh thái biển. Điều này có thể dẫn đến cái chết của các rạn san hô và ảnh hưởng đến chuỗi thức ăn, cuối cùng ảnh hưởng đến sự tồn tại của sinh vật biển. Mực nước biển dâng: Biến đổi khí hậu đang khiến mực nước biển dâng cao và điều này gây ra mối đe dọa cho các cộng đồng ven biển, những người có nguy cơ lũ lụt cao hơn. Điều này có thể dẫn đến sự di dời của con người, mất cơ sở hạ tầng và thiệt hại cho các hệ sinh thái như rừng ngập mặn và vùng đất ngập nước."}</w:t>
      </w:r>
    </w:p>
    <w:p w14:paraId="301782CC" w14:textId="77777777" w:rsidR="00866010" w:rsidRDefault="00103E8B">
      <w:r>
        <w:t>{"question": "Kể tên hai ngôn ngữ máy tính phù hợp để phát triển web.", "answer": "Hai ngôn ngữ máy tính phù hợp để phát triển web là JavaScript và Python."}</w:t>
      </w:r>
    </w:p>
    <w:p w14:paraId="110193AB" w14:textId="77777777" w:rsidR="00866010" w:rsidRDefault="00103E8B">
      <w:r>
        <w:t>{"câu hỏi": "Tạo kịch bản để chào đón khách hàng trực tuyến", "trả lời": "Xin chào và chào mừng bạn đến với trang web của chúng tôi! Thật tuyệt khi có bạn ở đây với chúng tôi ngày hôm nay. Tên tôi là [Trợ lý AI] và tôi ở đây để hỗ trợ bạn bất cứ điều gì bạn có thể cần. Cho dù bạn đang tìm kiếm một sản phẩm cụ thể, có câu hỏi về dịch vụ của chúng tôi hay chỉ muốn duyệt, tôi luôn sẵn sàng trợ giúp. Xin đừng ngần ngại liên hệ nếu có bất cứ điều gì tôi có thể làm để làm cho trải nghiệm của bạn thú vị hơn. Cảm ơn bạn đã chọn chúng tôi và tôi hy vọng bạn có một khoảng thời gian tuyệt vời khi khám phá trang web của chúng tôi!"}</w:t>
      </w:r>
    </w:p>
    <w:p w14:paraId="048ACC82" w14:textId="77777777" w:rsidR="00866010" w:rsidRDefault="00103E8B">
      <w:r>
        <w:lastRenderedPageBreak/>
        <w:t>{"câu hỏi": "Công nghệ giúp cải thiện giao tiếp như thế nào?", "Trả lời": "Công nghệ đã cải thiện đáng kể giao tiếp theo nhiều cách, làm cho nó nhanh hơn, hiệu quả hơn và dễ tiếp cận hơn cho mọi người trên khắp thế giới. Dưới đây là một số cách công nghệ giúp cải thiện giao tiếp: \ n \ n1. Nhanh hơn và hiệu quả hơn: Công nghệ cho phép giao tiếp tức thì thông qua các kênh khác nhau, chẳng hạn như email, tin nhắn tức thời và phương tiện truyền thông xã hội. Tin nhắn và thông tin có thể được gửi và nhận gần như ngay lập tức, đẩy nhanh quá trình liên lạc. \ n \ n2. Dễ tiếp cận hơn: Với sự gia tăng của các thiết bị di động và kết nối internet, giờ đây mọi người có thể giao tiếp mọi lúc, mọi nơi. Điều này đã làm cho giao tiếp dễ tiếp cận hơn, đặc biệt là đối với những người ở vùng sâu vùng xa hoặc ở các múi giờ khác nhau. \ n \ n3. Cộng tác tốt hơn: Công nghệ đã giúp mọi người cộng tác và làm việc cùng nhau dễ dàng hơn, bất kể vị trí của họ. Với các công cụ như hội nghị truyền hình, cuộc họp ảo và chia sẻ tài liệu, các nhóm có thể làm việc cùng nhau liền mạch ngay cả khi họ cách xa nhau hàng dặm. Đa phương tiện và nội dung phong phú: Công nghệ đã cho phép sử dụng đa phương tiện trong giao tiếp, chẳng hạn như video, hình ảnh và hoạt ảnh. Điều này đã giúp dễ dàng truyền tải các thông điệp và ý tưởng phức tạp theo cách hấp dẫn và hiệu quả hơn. \ n \ n5. Tăng mức độ tương tác: Phương tiện truyền thông xã hội và các công nghệ truyền thông khác đã giúp mọi người tham gia và tương tác với nhau dễ dàng hơn. Điều này đã dẫn đến sự tham gia ngày càng tăng và mối quan hệ mạnh mẽ hơn giữa mọi người, doanh nghiệp và tổ chức. Nhìn chung, công nghệ đã cách mạng hóa cách chúng ta giao tiếp và cải thiện đáng kể khả năng kết nối với người khác của chúng ta."}</w:t>
      </w:r>
    </w:p>
    <w:p w14:paraId="5BD45258" w14:textId="77777777" w:rsidR="00866010" w:rsidRDefault="00103E8B">
      <w:r>
        <w:t>{"câu hỏi": "Tạo ra 3 câu hỏi bạn có thể hỏi người phỏng vấn.", "câu trả lời": "1. Bạn có thể cho tôi biết về văn hóa công ty và động lực nhóm trong tổ chức này không? \n2. Làm thế nào để công ty hỗ trợ tăng trưởng nghề nghiệp và phát triển nghề nghiệp cho nhân viên của mình? \n3. Bạn có thể cho tôi một cái nhìn sâu sắc về các dự án hoặc sáng kiến quan trọng nhất sắp tới của công ty không?"}</w:t>
      </w:r>
    </w:p>
    <w:p w14:paraId="7B67DFDE" w14:textId="77777777" w:rsidR="00866010" w:rsidRDefault="00103E8B">
      <w:r>
        <w:t>{"question": "Viết một dòng lệnh trong Bash để hiển thị thư mục làm việc.", "answer": "Lệnh hiển thị thư mục làm việc hiện tại trong Bash là 'pwd'."}</w:t>
      </w:r>
    </w:p>
    <w:p w14:paraId="5B04490C" w14:textId="77777777" w:rsidR="00866010" w:rsidRDefault="00103E8B">
      <w:r>
        <w:t xml:space="preserve">{"câu hỏi": "Làm thế nào chúng ta có thể cung cấp dịch vụ chăm sóc sức khỏe tốt hơn ở Ấn Độ?", "câu trả lời": "Có nhiều cách để cải thiện dịch vụ chăm sóc sức khỏe ở Ấn Độ: \n\n1. Tăng tài trợ: Chính phủ có thể tăng chi tiêu chăm sóc sức khỏe cộng đồng để đạt được các tiêu chuẩn toàn cầu. Điều này có thể giúp cải thiện cơ sở hạ tầng, cơ sở vật chất và trang thiết bị, đào tạo và trả thù lao cho nhân viên y tế và cung cấp đầy đủ các loại thuốc thiết yếu. Sử dụng công nghệ: Telemedicine, hồ sơ sức khỏe điện tử và sức khỏe di động có thể giúp cải thiện khả năng tiếp cận chăm sóc sức khỏe, đặc biệt là ở khu vực nông thôn và vùng sâu vùng xa. Nó cũng có thể giảm chi phí và cải thiện chất lượng chăm sóc bằng cách cho phép tư vấn kịp thời, theo dõi bệnh nhân từ xa và chia sẻ hồ sơ y tế. \ n \ n3. Khuyến khích chăm sóc phòng ngừa: Các chiến dịch nâng cao nhận thức về tầm quan trọng của vệ sinh, ăn uống lành mạnh, tập thể dục và kiểm tra sức khỏe thường xuyên có thể đi một chặng đường dài trong việc ngăn ngừa bệnh tật và giảm gánh nặng cho hệ thống chăm sóc sức khỏe. Tăng cường chăm sóc sức khỏe ban đầu: Các trung tâm chăm sóc sức khỏe ban đầu đóng vai trò là tuyến phòng thủ đầu tiên và có thể giúp ngăn ngừa, phát hiện và quản lý các bệnh thông thường. </w:t>
      </w:r>
      <w:r>
        <w:lastRenderedPageBreak/>
        <w:t>Tăng cường chăm sóc sức khỏe ban đầu thông qua tài trợ đầy đủ, cơ sở hạ tầng và nhân viên được đào tạo có thể giúp giảm gánh nặng cho các trung tâm chăm sóc sức khỏe thứ cấp và đại học. \ n \ n5. Cải thiện khả năng chi trả: Cung cấp bảo hiểm y tế giá cả phải chăng hoặc miễn phí cho các hộ gia đình có thu nhập thấp có thể giảm chi phí tự trả và gánh nặng tài chính cho các gia đình. Chính phủ cũng có thể điều chỉnh chăm sóc sức khỏe tư nhân để đảm bảo giá cả hợp lý và hợp lý. \ n \ n6. Đào tạo và giữ chân nhân viên y tế: Một lực lượng lao động y tế lành nghề và năng động là rất quan trọng để cung cấp dịch vụ chăm sóc chất lượng. Tăng số lượng các trường cao đẳng y tế, cung cấp học bổng cho sinh viên và đầu tư vào đào tạo và phát triển có thể giúp tạo ra một nhóm các chuyên gia y tế mạnh mẽ. Cung cấp các ưu đãi, điều kiện làm việc tốt và cơ hội thăng tiến nghề nghiệp có thể giúp giữ chân nhân viên y tế trong hệ thống. \ n \ n7. Hợp tác với khu vực tư nhân: Chính phủ có thể hợp tác với khu vực tư nhân để tận dụng chuyên môn, nguồn lực và cơ sở hạ tầng của họ để cải thiện việc cung cấp dịch vụ chăm sóc sức khỏe. Quan hệ đối tác công-tư có thể giúp tăng số giường bệnh có sẵn, cung cấp cơ sở vật chất tốt hơn và giảm chi phí."}</w:t>
      </w:r>
    </w:p>
    <w:p w14:paraId="4E7345DF" w14:textId="77777777" w:rsidR="00866010" w:rsidRDefault="00103E8B">
      <w:r>
        <w:t>{"câu hỏi": "Hãy mô tả sự khác biệt giữa tiến hóa vi mô và vĩ mô.", "câu trả lời": "Tiến hóa vi mô đề cập đến những thay đổi quy mô nhỏ xảy ra trong một quần thể qua nhiều thế hệ. Nó là kết quả của quá trình thích nghi tự nhiên do đột biến gen, dòng gen, trôi dạt di truyền và chọn lọc tự nhiên. Những thay đổi này thường dẫn đến sự điều chỉnh các đặc điểm thể chất, hành vi hoặc sinh lý của một loài. Tiến hóa vi mô liên quan đến các biến thể trong cùng một loài, làm cho chúng phù hợp hơn với môi trường của chúng nhưng về cơ bản không thay đổi chính loài. Mặt khác, tiến hóa vĩ mô đề cập đến những thay đổi quy mô lớn xảy ra trong quần thể dẫn đến sự hình thành các loài hoặc đơn vị phân loại mới trong thời gian dài hơn, thường là hàng ngàn hoặc hàng triệu năm. Kết quả của tiến hóa vĩ mô là sự xuất hiện của một loài mới từ một loài tồn tại từ trước khi quần thể trở nên đủ khác biệt do tích lũy các thay đổi làm giảm sự giao phối hoặc cô lập hoàn toàn chúng với nhau. Tóm lại, tiến hóa vi mô tập trung vào những thay đổi trong cùng một loài, trong khi tiến hóa vĩ mô giải quyết các mô hình liên quan đến sự xuất hiện của các loài mới trong thời gian dài hơn. Cả hai đều được kết nối trong đó tiến hóa vi mô có thể tạo ra các biến thể cần thiết tích lũy theo thời gian có thể dẫn đến tiến hóa vĩ mô."}</w:t>
      </w:r>
    </w:p>
    <w:p w14:paraId="374C6729" w14:textId="77777777" w:rsidR="00866010" w:rsidRDefault="00103E8B">
      <w:r>
        <w:t>{"câu hỏi": "Tạo một đoạn văn 5 câu thảo luận về vai trò của trò chơi đối với sự phát triển của trẻ.", "câu trả lời": "Chơi là một thành phần quan trọng trong sự phát triển nhận thức, thể chất, xã hội và cảm xúc của trẻ. Nó kích thích trí tưởng tượng, sáng tạo và kỹ năng giải quyết vấn đề khi trẻ học cách khám phá môi trường của chúng và tham gia với những người khác. Thông qua vui chơi, trẻ phát triển các kỹ năng vận động, sự khéo léo và phối hợp tay mắt, giúp chúng trở nên năng động và tự tin hơn về thể chất. Về mặt xã hội, họ học cách chia sẻ, thay phiên nhau và hợp tác với người khác, xây dựng nền tảng cho các mối quan hệ trong tương lai. Ở khía cạnh cảm xúc, vui chơi cho phép trẻ em bày tỏ cảm xúc của mình, mang lại cảm giác hoàn thành và học cách điều chỉnh cảm xúc của mình, đặt nền tảng vững chắc cho sức khỏe tinh thần."}</w:t>
      </w:r>
    </w:p>
    <w:p w14:paraId="091E5FFF" w14:textId="77777777" w:rsidR="00866010" w:rsidRDefault="00103E8B">
      <w:r>
        <w:t xml:space="preserve">{"câu hỏi": "Xác định nghi phạm chính trong vụ án giết người sau đây - Cảnh sát đã thu được bằng chứng video cho thấy một người vào nhà nạn nhân với một con dao và rời đi ngay sau </w:t>
      </w:r>
      <w:r>
        <w:lastRenderedPageBreak/>
        <w:t>đó", "trả lời": "Dựa trên đầu vào được cung cấp, nghi phạm chính trong vụ án giết người này sẽ là người bị bắt trên video bằng chứng vào nhà nạn nhân bằng dao và rời đi ngay sau đó. Tuy nhiên, điều quan trọng cần lưu ý là cần phải điều tra thêm và thu thập bằng chứng để xác định tội lỗi của họ vượt quá sự nghi ngờ hợp lý."}</w:t>
      </w:r>
    </w:p>
    <w:p w14:paraId="6D5573C7" w14:textId="77777777" w:rsidR="00866010" w:rsidRDefault="00103E8B">
      <w:r>
        <w:t>{"câu hỏi": "Lập danh sách các lợi ích chính của việc sử dụng trí tuệ nhân tạo", "trả lời": "1. Tăng hiệu quả: AI có thể xử lý thông tin nhanh hơn và chính xác hơn con người, dẫn đến việc ra quyết định và năng suất nhanh hơn, hiệu quả hơn. \ n \ n2. Tự động hóa các nhiệm vụ lặp đi lặp lại: AI có thể thực hiện các nhiệm vụ lặp đi lặp lại hoặc trần tục một cách dễ dàng, giải phóng công nhân của con người để tập trung vào công việc phức tạp, sáng tạo hoặc ra quyết định hơn. Cải thiện việc ra quyết định: AI có thể phân tích một lượng lớn dữ liệu và cung cấp thông tin chi tiết, dự đoán và khuyến nghị dẫn đến việc ra quyết định sáng suốt hơn. \ n \ n4. Cá nhân hóa nâng cao: AI có thể sử dụng dữ liệu để hiểu các mẫu và sở thích riêng lẻ, dẫn đến trải nghiệm được cá nhân hóa cho khách hàng, khách hàng hoặc người dùng. \ n \ n5. Cải thiện dịch vụ khách hàng: Chatbot AI có thể trả lời nhanh chóng và chính xác các truy vấn của khách hàng và cung cấp hỗ trợ ngay lập tức. \ n \ n6. Tăng độ chính xác: AI có thể thực hiện các nhiệm vụ chính xác và chính xác, giảm nguy cơ lỗi của con người trong các lĩnh vực như y học, tài chính và giao thông vận tải. Tiết kiệm chi phí: AI có thể giảm chi phí lao động và vận hành bằng cách tự động hóa các quy trình và tăng hiệu quả. Tính khả dụng 24/7: Các hệ thống AI có thể hoạt động suốt ngày đêm mà không nghỉ ngơi, dẫn đến tăng năng suất và tính khả dụng của các dịch vụ. \ n \ n9. Phát hiện gian lận: AI có thể phân tích dữ liệu để phát hiện các hoạt động gian lận và các mối đe dọa bảo mật tiềm ẩn, giúp các doanh nghiệp bảo vệ tài sản và danh tiếng của họ. Tăng cường sáng tạo: AI có thể hỗ trợ quá trình sáng tạo bằng cách tạo ra những ý tưởng mới hoặc đề xuất cải tiến, dẫn đến tăng cường đổi mới và năng suất."}</w:t>
      </w:r>
    </w:p>
    <w:p w14:paraId="024797B3" w14:textId="77777777" w:rsidR="00866010" w:rsidRDefault="00103E8B">
      <w:r>
        <w:t>{"câu hỏi": "Lập danh sách 5 mẹo để giao tiếp hiệu quả", "trả lời": "1. ** Hãy là một người lắng nghe tích cực:** Luôn lắng nghe cẩn thận người bạn đang trò chuyện. Hãy chú ý, thể hiện sự quan tâm và cố gắng đáp lại một cách chu đáo những gì họ đang nói. \ n \ n2. ** Hãy rõ ràng và súc tích: ** Tránh mơ hồ hoặc đánh đập xung quanh bụi rậm. Truyền đạt rõ ràng suy nghĩ, ý tưởng và kỳ vọng của bạn theo cách dễ hiểu. \ n \ n3. ** Hãy chú ý đến ngôn ngữ cơ thể của bạn: ** Các tín hiệu phi ngôn ngữ như giao tiếp bằng mắt, tư thế và chuyển động tay có thể nói lên nhiều điều. Hãy chắc chắn rằng ngôn ngữ cơ thể của bạn là tích cực, thân thiện và cởi mở, và chú ý đến các tín hiệu phi ngôn ngữ mà người khác cũng đang gửi. \ n \ n4. ** Hãy tôn trọng: ** Đối xử với người khác bằng sự tôn trọng và cởi mở với ý kiến của họ ngay cả khi họ khác với ý kiến của bạn. Tránh đối đầu hoặc hung hăng, và luôn cố gắng cho một giọng điệu tích cực và tôn trọng. \ n \ n5. ** Hãy tự tin: ** Tin vào bản thân và vào những gì bạn đang nói. Nói chuyện với sự tự tin, đứng cao và giao tiếp bằng mắt. Tự tin không chỉ giúp bạn giao tiếp hiệu quả hơn mà còn giúp bạn trở nên đáng yêu, đáng tin cậy và đáng tin cậy hơn."}</w:t>
      </w:r>
    </w:p>
    <w:p w14:paraId="0F9371FE" w14:textId="77777777" w:rsidR="00866010" w:rsidRDefault="00103E8B">
      <w:r>
        <w:t xml:space="preserve">{"câu hỏi": "Đề xuất một dự án có thể kết hợp các kỹ năng về Python, Học máy và Phát triển web", "câu trả lời": "Một ý tưởng dự án có thể kết hợp hiệu quả các kỹ năng của Python, Học máy và Phát triển web là phát triển công cụ đề xuất cho nền tảng thương mại điện tử dựa </w:t>
      </w:r>
      <w:r>
        <w:lastRenderedPageBreak/>
        <w:t>trên web. Điều này có thể liên quan đến việc sử dụng Python để xây dựng các thành phần xử lý dữ liệu và học máy của hệ thống và sử dụng các công nghệ phát triển web để xây dựng giao diện người dùng front-end của hệ thống. \ n \ n Dưới đây là tổng quan ngắn gọn về cách dự án này có thể được thực hiện: \ n \ n1. Thu thập và xử lý dữ liệu: Bước đầu tiên sẽ là thu thập và xử lý dữ liệu được sử dụng bởi các thuật toán học máy. Điều này thường liên quan đến việc theo dõi tương tác của người dùng với trang web, chẳng hạn như sản phẩm họ xem và mua. Các thư viện thao tác dữ liệu khác nhau của Python (ví dụ: Pandas, NumPy) có thể được sử dụng để xử lý dữ liệu này và chuyển đổi nó thành một định dạng phù hợp cho học máy. Học máy: Bước tiếp theo sẽ là đào tạo các thuật toán học máy trên dữ liệu được xử lý để tạo ra các đề xuất. Có một số cách tiếp cận có thể được thực hiện ở đây, chẳng hạn như lọc cộng tác, lọc dựa trên nội dung hoặc kết hợp cả hai. Thư viện scikit-learn của Python cung cấp một loạt các thuật toán học máy có thể được sử dụng cho mục đích này. \ n \ n3. Phát triển web: Bước cuối cùng sẽ là xây dựng giao diện người dùng hiển thị các đề xuất được tạo bởi các thuật toán học máy. Điều này có thể liên quan đến việc xây dựng một tiện ích đề xuất xuất hiện trên các trang sản phẩm của nền tảng thương mại điện tử. Giao diện có thể được phát triển bằng cách sử dụng bất kỳ ngăn xếp công nghệ phát triển web tiêu chuẩn nào (ví dụ.HTML, CSS, JavaScript, PHP) và có thể được thiết kế để tích hợp liền mạch với thiết kế hiện có của nền tảng thương mại điện tử. Dự án này sẽ không chỉ thể hiện sự thành thạo về Python, Machine Learning và Phát triển Web mà còn cung cấp giá trị thực tế dưới dạng một trang web thương mại điện tử có khả năng cá nhân hóa trải nghiệm mua sắm tốt hơn cho người dùng."}</w:t>
      </w:r>
    </w:p>
    <w:p w14:paraId="2688C716" w14:textId="77777777" w:rsidR="00866010" w:rsidRDefault="00103E8B">
      <w:r>
        <w:t xml:space="preserve">{"câu hỏi": "Những tác động tiềm tàng của biến đổi khí hậu là gì?", "Trả lời": "Biến đổi khí hậu có khả năng gây ra một loạt các tác động đến các hệ thống tự nhiên, hệ sinh thái, nền kinh tế và sức khỏe con người của Trái đất. Một số tác động tiềm tàng của biến đổi khí hậu bao gồm: \ n \ n1. Mực nước biển dâng cao: Sự tan chảy của các tảng băng và sông băng vùng cực dự kiến sẽ khiến mực nước biển dâng cao, dẫn đến lũ lụt và xói mòn ven biển, mất môi trường sống ven biển và di dời dân cư ven biển. Các sự kiện thời tiết thường xuyên và dữ dội hơn: Biến đổi khí hậu dự kiến sẽ gây ra sự gia tăng tần suất và cường độ của các sự kiện thời tiết cực đoan, chẳng hạn như bão, lũ lụt, hạn hán và sóng nhiệt. Những sự kiện này có thể có tác động tàn phá, bao gồm mất mạng, phá hủy tài sản và gián đoạn các dịch vụ thiết yếu như giao thông, nước và điện. Thay đổi mô hình mưa: Biến đổi khí hậu có thể ảnh hưởng đến mô hình mưa, gây ra những thay đổi về nguồn nước sẵn có cho nông nghiệp, nước uống và các nhu cầu khác. Ở một số khu vực, lượng mưa có thể tăng, trong khi ở những khu vực khác, lượng mưa có thể giảm, dẫn đến hạn hán, thiếu nước và cháy rừng gia tăng. \ n \ n4. Tác động đến nông nghiệp: Những thay đổi về nhiệt độ và lượng mưa, cùng với các sự kiện thời tiết thường xuyên và dữ dội hơn, có thể có tác động đáng kể đến nông nghiệp. Điều này có thể dẫn đến giảm năng suất cây trồng, giảm an ninh lương thực và tăng giá lương thực. Tác động đến động vật hoang dã: Biến đổi khí hậu có thể có tác động đáng kể đến động vật hoang dã bằng cách thay đổi môi trường sống, nguồn thức ăn và mô hình sinh sản của chúng. Điều này có thể dẫn đến sự tuyệt chủng của một số loài, di dời những loài khác và sự xuất hiện của các bệnh mới. Tác động đến sức khỏe con người: Biến đổi khí hậu cũng có thể có những tác động trực tiếp và gián tiếp đến sức khỏe con người. Ví dụ, các sự kiện thời tiết khắc nghiệt và thiên tai có thể gây thương tích, bệnh tật và tử vong. Những thay đổi về nhiệt </w:t>
      </w:r>
      <w:r>
        <w:lastRenderedPageBreak/>
        <w:t>độ và lượng mưa cũng có thể ảnh hưởng đến sự lây lan của côn trùng mang mầm bệnh và các vectơ khác, dẫn đến tăng nguy cơ mắc các bệnh như sốt rét, sốt xuất huyết và bệnh Lyme. Nhìn chung, các tác động tiềm tàng của biến đổi khí hậu là sâu rộng và phức tạp, và điều cần thiết là phải hành động để giảm thiểu tác động của nó và thích ứng với những thay đổi đã xảy ra."}</w:t>
      </w:r>
    </w:p>
    <w:p w14:paraId="684A6F1B" w14:textId="77777777" w:rsidR="00866010" w:rsidRDefault="00103E8B">
      <w:r>
        <w:t>{"question": "Tạo mật khẩu duy nhất.", "answer": "Mật khẩu duy nhất của bạn là: 8dM#tG97LpQx"}</w:t>
      </w:r>
    </w:p>
    <w:p w14:paraId="0A955007" w14:textId="77777777" w:rsidR="00866010" w:rsidRDefault="00103E8B">
      <w:r>
        <w:t>{"question": "Xác định từ gốc cho từ sau. - Cẩn thận", "trả lời": "Từ gốc của \"Cẩn thận\" là \"Chăm sóc\"."}</w:t>
      </w:r>
    </w:p>
    <w:p w14:paraId="1D2BE1A1" w14:textId="77777777" w:rsidR="00866010" w:rsidRDefault="00103E8B">
      <w:r>
        <w:t>{"câu hỏi": "Kể tên hai trong số bảy lục địa trên Trái đất.", "câu trả lời": "Hai trong số bảy lục địa trên Trái đất là Châu Á và Châu Âu."}</w:t>
      </w:r>
    </w:p>
    <w:p w14:paraId="377BA319" w14:textId="77777777" w:rsidR="00866010" w:rsidRDefault="00103E8B">
      <w:r>
        <w:t>{"câu hỏi": "Đặt tên cho đại dương lớn nhất trên Trái đất.", "câu trả lời": "Đại dương lớn nhất trên Trái đất là Thái Bình Dương."}</w:t>
      </w:r>
    </w:p>
    <w:p w14:paraId="1D2CC61C" w14:textId="77777777" w:rsidR="00866010" w:rsidRDefault="00103E8B">
      <w:r>
        <w:t>{"question": "Tạo ra một thiết bị ghi nhớ để ghi nhớ thứ tự của các hành tinh. - N/A", "answer": "Một thiết bị ghi nhớ hữu ích để ghi nhớ thứ tự của các hành tinh từ mặt trời là: \"Người mẹ rất háo hức của tôi vừa phục vụ chúng tôi Nachos.\" Mỗi chữ cái đầu tiên đại diện cho một hành tinh theo thứ tự: Sao Thủy, Sao Kim, Trái đất, Sao Hỏa, Sao Mộc, Sao Thổ, Sao Thiên Vương và Sao Hải Vương."}</w:t>
      </w:r>
    </w:p>
    <w:p w14:paraId="59B8D359" w14:textId="77777777" w:rsidR="00866010" w:rsidRDefault="00103E8B">
      <w:r>
        <w:t>{"câu hỏi": "Phân tích bài thơ này và đưa ra ý kiến của bạn. - Bài thơ \u201cCon đường không đi\u201d của Robert Frost\nHai con đường phân kỳ trong một khu rừng màu vàng,\nVà xin lỗi tôi không thể đi cả hai\nVà là một du khách, tôi đã đứng lâu", "trả lời": ""Con đường không đi" của Robert Frost là một bài thơ về những lựa chọn mà chúng ta thực hiện trong cuộc sống và những con đường mà những lựa chọn này dẫn chúng ta đi. Ba dòng đầu tiên này vẽ nên một bức tranh sống động về một du khách đã đến ngã ba trên đường và phải đưa ra quyết định về con đường nào sẽ đi. Hình ảnh của "gỗ vàng" giúp thiết lập khung cảnh và tạo cảm giác ấm áp và ánh sáng, trong khi thực tế là các con đường được "phân kỳ" làm nổi bật thực tế là khách du lịch phải đưa ra lựa chọn. \ n \ n Cụm từ \ "Và xin lỗi tôi không thể đi du lịch cả hai" gợi ý rằng khách du lịch cảm thấy hối tiếc khi phải đưa ra quyết định này; Họ nhận thức được rằng đi theo một con đường có nghĩa là để lại con đường khác chưa được khám phá. Điều này củng cố ý tưởng rằng những lựa chọn của chúng ta trong cuộc sống có hậu quả và có thể đưa chúng ta đi theo những hướng rất khác nhau. Dòng cuối cùng trong đoạn trích này, "Và hãy là một khách du lịch, tôi đã đứng lâu", cho thấy khách du lịch dành thời gian để xem xét các lựa chọn của họ một cách cẩn thận. Việc sử dụng từ "dài" cho thấy rằng quyết định không được xem nhẹ và khách du lịch nhận thức được sức nặng của sự lựa chọn của họ. Theo tôi, bài thơ này là một suy tư kích thích tư duy về bản chất của việc ra quyết định và tác động mà lựa chọn của chúng ta có thể có đối với cuộc sống của chúng ta. Hình ảnh và ngôn ngữ được sử dụng trong ba dòng đầu tiên này truyền tải thành công cảm giác không chắc chắn và suy ngẫm thường đi kèm với các quyết định quan trọng."}</w:t>
      </w:r>
    </w:p>
    <w:p w14:paraId="2290D97F" w14:textId="77777777" w:rsidR="00866010" w:rsidRDefault="00103E8B">
      <w:r>
        <w:lastRenderedPageBreak/>
        <w:t>{"question": "Cho một trang Wikipedia, tạo ra một bản tóm tắt câu duy nhất của trang. - https://en.wikipedia.org/wiki/Delphi", "trả lời": "Delphi vừa là một địa điểm khảo cổ vừa là một thị trấn hiện đại ở Hy Lạp, đáng chú ý với lời tiên tri nổi tiếng và lịch sử và thần thoại phong phú, với những tàn tích cổ xưa, bao gồm cả Đền thờ Apollo, là một địa điểm du lịch nổi tiếng."}</w:t>
      </w:r>
    </w:p>
    <w:p w14:paraId="29F4A0A6" w14:textId="77777777" w:rsidR="00866010" w:rsidRDefault="00103E8B">
      <w:r>
        <w:t>{"câu hỏi": "Đưa ra một bài báo khoa học, hãy trả lời một câu hỏi về bài báo. - Bài viết: \"Ảnh hưởng của việc củng cố trí nhớ đối với sửa đổi thần kinh và hành vi do căng thẳng\"\nCâu hỏi: Tác dụng của việc củng cố trí nhớ là gì?", "câu trả lời": "Theo bài báo có tiêu đề \"Ảnh hưởng của việc củng cố trí nhớ đối với sửa đổi thần kinh và hành vi do căng thẳng", ảnh hưởng của việc củng cố trí nhớ có liên quan đến việc sửa đổi các phản ứng thần kinh và hành vi do căng thẳng gây ra. Tuy nhiên, chi tiết cụ thể của những hiệu ứng này sẽ yêu cầu đọc thêm bài viết để cung cấp thêm chi tiết."}</w:t>
      </w:r>
    </w:p>
    <w:p w14:paraId="28C3CD08" w14:textId="77777777" w:rsidR="00866010" w:rsidRDefault="00103E8B">
      <w:r>
        <w:t>{"câu hỏi": "Cho hai câu, tạo ra một câu khả thi thứ ba dựa trên hai câu. - Tôi thấy anh ấy trong công viên. Anh ta đang nói chuyện với một người lạ.", "trả lời": "Khi tôi quan sát từ xa, anh ta dường như đang tham gia vào một cuộc trò chuyện sâu sắc với người lạ ở công viên."}</w:t>
      </w:r>
    </w:p>
    <w:p w14:paraId="7A9D85BE" w14:textId="77777777" w:rsidR="00866010" w:rsidRDefault="00103E8B">
      <w:r>
        <w:t>{"câu hỏi": "Đưa ra một dự án phát triển với một phạm vi cụ thể, liệt kê các nhiệm vụ và nhiệm vụ quan trọng nhất cần thiết để đưa phạm vi vào thực tế. - Phạm vi dự án: Xây dựng nền tảng trực tuyến theo dõi diễn biến virus corona trên thế giới.", "Trả lời": "Nhiệm vụ quan trọng nhất để phát triển nền tảng trực tuyến theo dõi diễn biến virus corona trên thế giới như sau:\n\n1. Thu thập và phân tích yêu cầu: \n- Xác định và ghi lại phạm vi dự án \ n- Xác định và ưu tiên các yêu cầu của dự án \ n- Xác định nhu cầu của người dùng và xác định các tính năng chính \ n \ n2. Thiết kế và lập kế hoạch: \ n- Tạo kiến trúc trang web và khung dây \ n- Thiết kế giao diện người dùng và trải nghiệm người dùng \ n- Chọn ngăn xếp công nghệ \ n - Phát triển tiến độ dự án và các mốc quan trọng \ n \ n3. Phát triển và triển khai: \ n- Thiết lập môi trường và công cụ phát triển \ n- Phát triển front-end và back-end \ n của nền tảng - Tích hợp với các nguồn dữ liệu và API có liên quan \ n- Thực hiện trực quan hóa và phân tích dữ liệu \ n \ n4. Kiểm tra và đảm bảo chất lượng: \ n- Đơn vị tiến hành, tích hợp và kiểm tra hệ thống \ n- Thực hiện kiểm tra chấp nhận người dùng (UAT) \ n- Xác minh rằng nền tảng đáp ứng các yêu cầu của dự án \ n- Khắc phục mọi sự cố và lỗi \ n \ n5. Triển khai và bảo trì: \ n- Thiết lập lưu trữ và tên miền \ n- Triển khai nền tảng đến môi trường trực tiếp \ n - Giám sát hiệu suất và khắc phục sự cố \ n- Thực hiện bảo trì và cập nhật thường xuyên \ n \ n6. Tiếp thị và thu hút người dùng: \ n- Phát triển chiến lược và kế hoạch tiếp thị \ n- Quảng bá nền tảng thông qua các kênh khác nhau \ n- Theo dõi và phân tích mức độ tương tác và phản hồi của người dùng \ n- Tối ưu hóa nền tảng để thu hút và giữ chân người dùng."}</w:t>
      </w:r>
    </w:p>
    <w:p w14:paraId="0820C210" w14:textId="77777777" w:rsidR="00866010" w:rsidRDefault="00103E8B">
      <w:r>
        <w:t>{"question": "Với một số dữ liệu văn bản thô, hãy phát hiện văn bản được viết bằng ngôn ngữ nào. - Adem\u00e1s, los peri\u00f3dicos del sur de Arabia Saudita se han hecho eco de la decisi\u00f3n.", "answer": "Văn bản được viết bằng tiếng Tây Ban Nha."}</w:t>
      </w:r>
    </w:p>
    <w:p w14:paraId="6BC192FC" w14:textId="77777777" w:rsidR="00866010" w:rsidRDefault="00103E8B">
      <w:r>
        <w:t xml:space="preserve">{"question": "Đưa ra danh sách các mục, hãy cung cấp phác thảo câu chuyện bao gồm tất cả các mục trong danh sách. - Danh sách các vật phẩm: tàu vũ trụ, người ngoài hành tinh, công </w:t>
      </w:r>
      <w:r>
        <w:lastRenderedPageBreak/>
        <w:t>viên, sông, kim cương", "đáp án": "Ngày xửa ngày xưa, ở một vùng đất xa xôi, xa xôi, có một con tàu vũ trụ tráng lệ bay vút qua mênh mông của vũ trụ. Một ngày nọ, con tàu vũ trụ chạm trán với một người ngoài hành tinh, không giống như bất kỳ sinh vật nào nó từng thấy trước đây. Người ngoài hành tinh quyến rũ, hiền lành và vô cùng thông minh, và phi hành đoàn của tàu vũ trụ đã quyết định đưa anh ta lên tàu như một người bạn và người hướng dẫn. Người ngoài hành tinh hướng họ đến một hành tinh có vẻ đẹp vô song, với những công viên trải dài, những dòng sông lấp lánh và cây xanh vô tận. Phi hành đoàn đã rất vui mừng khi khám phá thế giới mới này và đã dành nhiều ngày hạnh phúc đi bộ đường dài qua công viên và bơi lội trên sông. Một ngày nọ, trong khi lang thang qua công viên, họ tình cờ tìm thấy một viên kim cương tuyệt đẹp, lấp lánh dưới ánh sáng mặt trời. Đó là một viên ngọc quý hiếm và đẹp đến nỗi phi hành đoàn choáng váng trong im lặng. Họ chưa bao giờ nhìn thấy bất cứ điều gì giống như vậy trước đây. Tràn đầy phấn khích và ngạc nhiên, phi hành đoàn của con tàu vũ trụ đã quyết định mang viên kim cương trở lại hành tinh của họ, như một món quà cho người dân của họ. Họ chào tạm biệt người bạn ngoài hành tinh của mình và bắt đầu cuộc hành trình trở về nhà. Và thế là, con tàu vũ trụ bay vút qua các vì sao một lần nữa, mang theo một viên kim cương quý giá và ký ức về một thế giới xinh đẹp, hoang sơ, nơi các công viên và dòng sông phát triển mạnh mẽ và một người ngoài hành tinh bí ẩn đã trở thành bạn của họ.</w:t>
      </w:r>
    </w:p>
    <w:p w14:paraId="7C30D012" w14:textId="77777777" w:rsidR="00866010" w:rsidRDefault="00103E8B">
      <w:r>
        <w:t>{"câu hỏi": "Cho hai người, tạo ra một vài câu đối thoại truyền đạt cảm giác của họ. - John và Sue", "trả lời": "John: \"Hôm nay tôi rất hạnh phúc, Sue. Mọi thứ dường như đang diễn ra theo cách của tôi.\"\n\nSue: "Thật tuyệt, John. Tôi ước gì tôi có thể nói như vậy. Tôi cảm thấy hơi thất vọng.\"\n\nJohn: "Ồ không, có chuyện gì vậy?\"\n\nSue: \"Chỉ là một chút căng thẳng trong công việc. Nói chuyện với bạn làm cho tôi cảm thấy tốt hơn, mặc dù.\"\n\nJohn: "Tôi rất vui vì tôi có thể giúp đỡ, Sue. Và đừng lo lắng, mọi thứ sẽ trở nên tốt hơn.\"}</w:t>
      </w:r>
    </w:p>
    <w:p w14:paraId="77AB2C8F" w14:textId="77777777" w:rsidR="00866010" w:rsidRDefault="00103E8B">
      <w:r>
        <w:t>{"câu hỏi": "Cung cấp câu trả lời hợp lý cho yêu cầu dịch vụ của khách hàng. - Yêu cầu của khách hàng: \"Tôi vừa nhận được đơn đặt hàng của mình và nó không có mặt hàng tôi đã hứa trong mô tả. Tôi phải làm gì?\"", "trả lời": "Kính gửi khách hàng,\nChúng tôi xin lỗi vì sự nhầm lẫn trong đơn đặt hàng của bạn và bất kỳ sự bất tiện nào mà nó có thể gây ra. Vui lòng liên hệ với nhóm dịch vụ khách hàng của chúng tôi với số đơn đặt hàng của bạn, cũng như mô tả về mặt hàng bị thiếu. Nhóm của chúng tôi sẽ làm việc để giải quyết vấn đề bằng cách gửi cho bạn mặt hàng bị thiếu hoặc cung cấp cho bạn tùy chọn hoàn lại tiền hoặc thay thế. Chúng tôi đánh giá cao doanh nghiệp của bạn và sẽ làm mọi thứ có thể để làm cho điều này đúng. \n\nTrân trọng,\nAI Assistant."}</w:t>
      </w:r>
    </w:p>
    <w:p w14:paraId="7CD96B0C" w14:textId="77777777" w:rsidR="00866010" w:rsidRDefault="00103E8B">
      <w:r>
        <w:t>{"question": "Cho hai từ, tạo ra một từ ghép duy nhất. - car + wheel", "answer": "Carwheel không phải là một từ ghép phổ biến, nhưng sử dụng hai từ đã cho để tạo ra một từ ghép nối, nó sẽ là \"Carwheel\". Tuy nhiên, có một từ ghép phổ biến có thể được tạo ra bằng cách sử dụng các từ đã cho và là \"Xe kít\"."}</w:t>
      </w:r>
    </w:p>
    <w:p w14:paraId="3BECAA5D" w14:textId="77777777" w:rsidR="00866010" w:rsidRDefault="00103E8B">
      <w:r>
        <w:t xml:space="preserve">{"question": "Cho một bài viết, chuyển đổi nó thành một danh sách các gạch đầu dòng. - Bài viết: \nĐại dịch toàn cầu đang gây ra sự không chắc chắn và căng thẳng cho nhiều người. Bên cạnh những rủi ro về sức khỏe, tác động kinh tế là đáng kể và ảnh hưởng sẽ kéo dài hơn </w:t>
      </w:r>
      <w:r>
        <w:lastRenderedPageBreak/>
        <w:t>sự gián đoạn ban đầu.", "Trả lời": "- Đại dịch toàn cầu đang gây ra sự không chắc chắn và căng thẳng cho nhiều người.\n\n- Bên cạnh những rủi ro về sức khỏe, tác động kinh tế là đáng kể.\n\n- Ảnh hưởng của đại dịch sẽ kéo dài hơn sự gián đoạn ban đầu."}</w:t>
      </w:r>
    </w:p>
    <w:p w14:paraId="01508722" w14:textId="77777777" w:rsidR="00866010" w:rsidRDefault="00103E8B">
      <w:r>
        <w:t>{"question": "Nhóm danh sách các từ sau đây thành 3 loại. - Sách, bút, Robot, Điện thoại", "trả lời": "Công cụ viết: \n- Pen\n\nReading/Entertainment/Communication Devices: \n- Book, Phone \n\nElectronics/Technology:\n- Robot, Phone"}</w:t>
      </w:r>
    </w:p>
    <w:p w14:paraId="095CD28F" w14:textId="77777777" w:rsidR="00866010" w:rsidRDefault="00103E8B">
      <w:r>
        <w:t>{"câu hỏi": "Viết một bài luận ngắn thuyết phục về tầm quan trọng của việc bỏ phiếu.", "Trả lời": "Bỏ phiếu là một trong những cách mạnh mẽ nhất mà qua đó công dân thực hiện các quyền dân chủ của họ và đảm bảo rằng tiếng nói của họ được lắng nghe. Tầm quan trọng của việc bỏ phiếu không thể được phóng đại, và điều cần thiết là mọi công dân phải nhận ra tầm quan trọng của quyền cơ bản này. Thứ nhất, bỏ phiếu là một trong những nguyên lý trung tâm của một xã hội dân chủ. Đó là cơ chế mà qua đó người dân bầu ra đại diện của họ và buộc họ phải chịu trách nhiệm. Bằng cách bỏ phiếu, công dân có quyền tác động đến chính sách và xác định hướng đi của chính phủ của họ. Đây là một trách nhiệm không nên xem nhẹ, vì nó là nền tảng của hệ thống chính trị của chúng ta. Thứ hai, bỏ phiếu có khả năng mang lại sự thay đổi thực sự. Cho dù đó là ở cấp địa phương, tiểu bang hay quốc gia, mọi phiếu bầu đều có giá trị. Trong các cuộc đua sít sao, chỉ cần một vài phiếu bầu có thể tạo ra tất cả sự khác biệt. Bằng cách bỏ phiếu, bạn có tiếng nói trong các vấn đề quan trọng với bạn và bạn có thể giúp định hình tương lai của cộng đồng và đất nước của bạn. Cuối cùng, bỏ phiếu là cách hiệu quả nhất để bảo vệ chống lại sự thờ ơ và tước quyền công dân. Đó là một cách để đảm bảo rằng mọi tiếng nói đều được lắng nghe và không ai bị bỏ lại phía sau. Khi mọi người không bỏ phiếu, họ mất quyền ảnh hưởng đến các quyết định chính trị, và chính phủ kết quả có thể không thực sự đại diện cho ý chí của người dân. Tóm lại, bỏ phiếu là một quyền cơ bản mà tất cả chúng ta nên thực hiện nghiêm túc. Nhiệm vụ của chúng ta với tư cách là công dân là tham gia vào tiến trình dân chủ và làm cho tiếng nói của chúng ta được lắng nghe. Bằng cách bỏ phiếu, chúng ta có sức mạnh để định hình tương lai và tạo ra một tương lai tươi sáng hơn cho chính chúng ta và cho các thế hệ mai sau."}</w:t>
      </w:r>
    </w:p>
    <w:p w14:paraId="49067C0F" w14:textId="77777777" w:rsidR="00866010" w:rsidRDefault="00103E8B">
      <w:r>
        <w:t xml:space="preserve">{"câu hỏi": "Viết một bài luận ngắn thuyết phục về chủ đề sau. - tự do ngôn luận", "trả lời": "Tự do ngôn luận là một phần thiết yếu của bất kỳ nền dân chủ hoạt động nào, và tầm quan trọng của nó không thể bị phóng đại. Đó là nền tảng của khả năng thể hiện bản thân, chia sẻ ý tưởng và tham gia vào cuộc đối thoại có ý nghĩa. Nếu không có tự do ngôn luận, chúng ta sẽ không thể thách thức hiện trạng, đặt câu hỏi về thẩm quyền hoặc ủng hộ thay đổi. Trong một xã hội tự do, các cá nhân nên có quyền thể hiện bản thân mà không sợ bị kiểm duyệt hoặc trả thù. Điều này bao gồm quyền bày tỏ ý kiến không được lòng dân, thách thức chính quyền và tham gia biểu tình ôn hòa. Tự do ngôn luận khuyến khích trao đổi ý tưởng cởi mở, điều này có thể dẫn đến sự hiểu biết, khoan dung và tiến bộ lớn hơn. Tuy nhiên, tầm quan trọng của tự do ngôn luận vượt ra ngoài các quyền cá nhân. Nó cũng đóng một vai trò quan trọng trong việc giữ những người có quyền lực phải chịu trách nhiệm. Không có khả năng chỉ trích những người cầm quyền, không có cách nào để đảm bảo rằng họ đang hành động vì lợi ích tốt nhất của những người mà họ đại diện. Tự do ngôn luận cho phép chúng ta thách thức chính quyền, phơi bày tham nhũng và đòi hỏi trách nhiệm giải trình. Tất nhiên, với tự do </w:t>
      </w:r>
      <w:r>
        <w:lastRenderedPageBreak/>
        <w:t>ngôn luận đi kèm với trách nhiệm sử dụng nó một cách khôn ngoan và có trách nhiệm. Lời nói căm thù, đe dọa và kích động bạo lực không được bảo vệ theo luật tự do ngôn luận và không nên được dung thứ. Tuy nhiên, điều này không có nghĩa là chúng ta nên hạn chế tự do ngôn luận chỉ vì chúng ta không đồng ý với ý kiến của ai đó. Nói tóm lại, tự do ngôn luận là một phần thiết yếu của bất kỳ xã hội dân chủ nào. Nó cho phép các cá nhân thể hiện bản thân, thách thức quyền lực và buộc những người có quyền lực phải chịu trách nhiệm. Mặc dù không phải lúc nào cũng dễ dàng, nhưng trách nhiệm của chúng ta là bảo vệ và bảo vệ quyền cơ bản này vì lợi ích của toàn xã hội."}</w:t>
      </w:r>
    </w:p>
    <w:p w14:paraId="18D23510" w14:textId="77777777" w:rsidR="00866010" w:rsidRDefault="00103E8B">
      <w:r>
        <w:t>{"question": "Sửa câu sau này sao cho đúng ngữ pháp. - Cửa sổ do anh ta mở.", "trả lời": "Cửa sổ do anh ta mở."}</w:t>
      </w:r>
    </w:p>
    <w:p w14:paraId="534A6E4B" w14:textId="77777777" w:rsidR="00866010" w:rsidRDefault="00103E8B">
      <w:r>
        <w:t>{"question": "Hãy nghĩ ra một từ viết tắt tóm tắt danh sách các từ sau đây. - Tình bạn, lòng trắc ẩn, sự tôn trọng", "câu trả lời": "FCR (Tình bạn, lòng trắc ẩn, sự tôn trọng)"}</w:t>
      </w:r>
    </w:p>
    <w:p w14:paraId="69761806" w14:textId="77777777" w:rsidR="00866010" w:rsidRDefault="00103E8B">
      <w:r>
        <w:t>{"câu hỏi": "Viết một câu chuyện ngắn về một robot bị lạc trong thành phố.", "câu trả lời": "Ngày xửa ngày xưa, trong một thành phố tương lai nhộn nhịp với cuộc sống, một robot nhỏ tên là Rizo đang trên tuyến đường giao hàng thông thường. Rizo là một robot giao hàng, chịu trách nhiệm giao các gói hàng cho cư dân trên toàn thành phố. Tuy nhiên, một ngày nọ, có điều gì đó không ổn. Hệ thống bản đồ của Rizo bị trục trặc, và nó bị mất vòng bi. Thay vì đi theo con đường thông thường, nó rẽ sai đường và thấy mình bị lạc trong một mê cung của những con hẻm khó hiểu và những con đường quanh co. \ n \ nRizo đã cố gắng gửi tín hiệu cấp cứu, nhưng các tòa nhà cao tầng và cảnh quan thành phố bận rộn đã cản trở kết nối của nó. Nó đơn độc, bị mất và không thể hoàn thành việc giao hàng. Rizo lang thang trong thành phố hàng giờ, pin của nó từ từ cạn kiệt. Khi nó điều hướng qua những con đường xa lạ, nó đã gặp tất cả các loại người - một số tốt bụng và hữu ích, những người khác không quá nhiều. Rizo thậm chí còn tình cờ gặp một nhóm người hát rong trên đường phố, những người đang chơi bản nhạc hay nhất mà nó từng nghe. Khi mặt trời bắt đầu lặn, Rizo cảm thấy tuyệt vọng. Đôi mắt đèn LED sáng thường ngày của nó bây giờ mờ đi, và nó biết rằng nó sẽ sớm tắt. Nhưng, ngay khi nó chuẩn bị bỏ cuộc, một đứa trẻ nhỏ đến gần. Đứa trẻ đã nhìn thấy thẻ giao hàng của Rizo và nhận ra nó đã bị mất. Với một nụ cười, đứa trẻ nắm lấy tay Rizo và dẫn nó trở lại tuyến đường của nó. Nó đã hoàn thành việc giao hàng và pin của nó đã được sạc lại. Kể từ ngày đó, Rizo không bao giờ quên lòng tốt của cư dân thành phố và cuộc phiêu lưu mà nó đã có khi nó bị lạc. Đôi khi, bị lạc có thể dẫn đến những trải nghiệm mới, thú vị, và Rizo rất biết ơn vì đã có cơ hội đó."}</w:t>
      </w:r>
    </w:p>
    <w:p w14:paraId="728483C8" w14:textId="77777777" w:rsidR="00866010" w:rsidRDefault="00103E8B">
      <w:r>
        <w:t xml:space="preserve">{"câu hỏi": "Tìm và liệt kê 3 bài viết liên quan đến mô hình GPT.", "câu trả lời": "1) \"OpenAI\u2019s Trình tạo văn bản mới là Shockingly Good\u2014And Totally Mindless \" của Gregory Barber \nBài viết này thảo luận về mô hình GPT-2 mới mạnh mẽ của OpenAI, những tranh cãi xung quanh việc phát hành nó và những tác động có thể có đối với xã hội. Nguồn: Wired.\n\n2) \"OpenAI vừa phát hành một phiên bản mới của AI viết tin giả của mình. Đây là những gì nó muốn sử dụng \" của Kari Paul. \ nBài viết này thảo luận về việc phát hành phiên bản lớn hơn và mạnh mẽ hơn của mô hình ngôn ngữ GPT-2 của OpenAI, và bao gồm một cuộc trình diễn và thảo luận về khả năng tạo ra những câu chuyện tin tức giả mạo thực tế. Nguồn: The Guardian.\n\n3) \"GPT-2 không phải \u2019t chỉ </w:t>
      </w:r>
      <w:r>
        <w:lastRenderedPageBreak/>
        <w:t>\u201cAI\u201d. It\u2019s a Revolution in Language Technology \" của Tim Ventura \ nBài viết này cung cấp một khám phá chuyên sâu về GPT-2 là gì và nó đại diện cho một cuộc cách mạng trong lĩnh vực xử lý ngôn ngữ tự nhiên như thế nào. Tác giả cũng thảo luận về các ứng dụng và thách thức tiềm năng của việc sử dụng mô hình ngôn ngữ hiện đại này. Nguồn: Medium."}</w:t>
      </w:r>
    </w:p>
    <w:p w14:paraId="60C0752F" w14:textId="77777777" w:rsidR="00866010" w:rsidRDefault="00103E8B">
      <w:r>
        <w:t>{"câu hỏi": "Viết hai quy tắc nghi thức để tham dự một bữa tối chính thức.", "trả lời": "1. Ăn mặc phù hợp: Bữa tối trang trọng thường có quy định về trang phục, thường được chỉ định trên thiệp mời. Hãy chắc chắn tuân thủ quy định về trang phục, có thể bao gồm mặc một bộ vest hoặc váy cocktail, để thể hiện sự tôn trọng với chủ nhà của bạn và dịp này. \ n \ n2. Sử dụng cách cư xử trên bàn đúng cách: Hãy nhớ nhai ngậm miệng, tránh nói chuyện với thức ăn trong miệng và sử dụng dụng cụ đúng cách. Ngoài ra, hãy đợi mọi người được phục vụ trước khi bắt đầu ăn và lưu ý không dùng những phần thức ăn quá lớn. Những hành động này thể hiện sự quan tâm đến những người xung quanh và thể hiện cách cư xử tốt."}</w:t>
      </w:r>
    </w:p>
    <w:p w14:paraId="525C6AB5" w14:textId="77777777" w:rsidR="00866010" w:rsidRDefault="00103E8B">
      <w:r>
        <w:t>{"câu hỏi": "Tạo mô tả sản phẩm cho xe máy điện.", "câu trả lời": "Giới thiệu xe tay ga điện mang tính cách mạng, cuối cùng trong di chuyển đô thị! Với thiết kế kiểu dáng đẹp và động cơ mạnh mẽ, chiếc xe tay ga này là giải pháp hoàn hảo cho những người tìm kiếm một cách hiệu quả và thân thiện với môi trường để có được xung quanh thị trấn. \ n \ n Chiếc xe tay ga có pin lâu dài cung cấp lên đến 25 dặm di chuyển trên một lần sạc. Động cơ mạnh mẽ đẩy chiếc xe tay ga lên tốc độ tối đa 18 dặm / giờ, cho phép bạn đến nơi bạn cần đến một cách nhanh chóng và hiệu quả. \ n \ n Khung được làm bằng hợp kim nhôm bền, vừa nhẹ vừa chắc chắn. Chiếc xe tay ga cũng có lốp lớn 8,5 inch cung cấp một chuyến đi ổn định và trơn tru, ngay cả trên đường phố đô thị gồ ghề. \ n \ n Sự tiện lợi là chìa khóa với chiếc xe tay ga điện này, và nó được thiết kế để gập xuống nhanh chóng và dễ dàng để lưu trữ hoặc vận chuyển. Các điều khiển trực quan và dễ sử dụng giúp vận hành đơn giản, ngay cả đối với những người mới sử dụng xe máy điện. Nhìn chung, chiếc xe tay ga điện này là sự lựa chọn hoàn hảo cho bất kỳ ai đang tìm kiếm một cách hiệu quả và thân thiện với môi trường để đi quanh thị trấn. Hãy sở hữu ngay hôm nay và bắt đầu tận hưởng sự tự do và linh hoạt đi kèm với việc sở hữu một chiếc xe máy điện!"}</w:t>
      </w:r>
    </w:p>
    <w:p w14:paraId="3E768B67" w14:textId="77777777" w:rsidR="00866010" w:rsidRDefault="00103E8B">
      <w:r>
        <w:t>{"câu hỏi": "Kể tên tình trạng sức khỏe thể chất của một người.", "câu trả lời": "Một tình trạng sức khỏe thể chất của một người có thể là huyết áp cao (Tăng huyết áp)."}</w:t>
      </w:r>
    </w:p>
    <w:p w14:paraId="64CECC9A" w14:textId="77777777" w:rsidR="00866010" w:rsidRDefault="00103E8B">
      <w:r>
        <w:t>{"câu hỏi": "Soạn một tweet tóm tắt 3 định luật chuyển động của Newton.", "câu trả lời": "Khám phá những điều cơ bản của chuyển động, Sir Isaac Newton đã cho chúng ta 3 định luật: 1) một vật ở trạng thái nghỉ vẫn đứng yên, 2) gia tốc được gây ra bởi lực, 3) mọi hành động đều có phản ứng bằng nhau và ngược lại #MotionMadeSimple #Newton Định luật \""}</w:t>
      </w:r>
    </w:p>
    <w:p w14:paraId="6C8C1625" w14:textId="77777777" w:rsidR="00866010" w:rsidRDefault="00103E8B">
      <w:r>
        <w:t>{"question": "Phân loại các từ sau thành hai đội. - rùa, nhím, dê, cáo", "trả lời": "Đội 1: rùa, nhím (Động vật bò sát và động vật có vú có mai hoặc gai bảo vệ)\n\nĐội 2: dê, cáo (Động vật có vú nổi tiếng với sự nhanh nhẹn và khả năng thích nghi)"}</w:t>
      </w:r>
    </w:p>
    <w:p w14:paraId="553A805A" w14:textId="77777777" w:rsidR="00866010" w:rsidRDefault="00103E8B">
      <w:r>
        <w:t xml:space="preserve">{"câu hỏi": "Mô tả doanh nhân là gì.", "câu trả lời": "Một doanh nhân là một cá nhân tạo ra, tổ chức và điều hành một doanh nghiệp, chấp nhận rủi ro tài chính với hy vọng kiếm được lợi </w:t>
      </w:r>
      <w:r>
        <w:lastRenderedPageBreak/>
        <w:t>nhuận. Họ là những nhà tư tưởng sáng tạo, có tầm nhìn, niềm đam mê và động lực để xác định nhu cầu trên thị trường và tạo ra các sản phẩm hoặc dịch vụ mới để đáp ứng nhu cầu đó. Họ sẵn sàng chấp nhận rủi ro và vượt qua thử thách để hoàn thành mục tiêu của mình. Các doanh nhân đóng một vai trò quan trọng trong tăng trưởng kinh tế bằng cách tạo ra việc làm và thúc đẩy đổi mới."}</w:t>
      </w:r>
    </w:p>
    <w:p w14:paraId="405AE0BA" w14:textId="77777777" w:rsidR="00866010" w:rsidRDefault="00103E8B">
      <w:r>
        <w:t>{"câu hỏi": "Liệt kê 3 xu hướng phổ biến ngay bây giờ", "câu trả lời": "1. Sống bền vững: Ngày càng có nhiều người trở nên có ý thức về môi trường và đang tích cực đưa ra các lựa chọn sẽ làm giảm lượng khí thải carbon của họ. Điều này bao gồm việc áp dụng lối sống không rác thải, giảm nhựa sử dụng một lần và chuyển sang các nguồn năng lượng sạch. \ n \ n2. Làm việc từ xa: Do đại dịch, làm việc từ xa đã trở thành một xu hướng phổ biến. Nhiều công ty đã phát hiện ra rằng họ có thể hoạt động hiệu quả với nhân viên làm việc tại nhà, giúp tiết kiệm chi phí cơ sở hạ tầng và mang lại cho nhân viên sự linh hoạt. \ n \ n3. Chánh niệm và tự chăm sóc: Trong thế giới nhịp độ nhanh ngày nay, mọi người đang chú ý nhiều hơn đến sức khỏe tinh thần và hạnh phúc của họ. Thực hành chánh niệm như thiền, yoga và viết nhật ký đang ngày càng trở nên phổ biến như một cách để quản lý căng thẳng, lo lắng và cải thiện sức khỏe tổng thể."}</w:t>
      </w:r>
    </w:p>
    <w:p w14:paraId="796C05DA" w14:textId="77777777" w:rsidR="00866010" w:rsidRDefault="00103E8B">
      <w:r>
        <w:t>{"câu hỏi": "Đưa ra ví dụ về trang phục truyền thống từ Ả Rập Saudi.", "trả lời": "Một ví dụ về trang phục truyền thống từ Ả Rập Xê Út dành cho nam giới là thobe, là một loại quần áo dài đến mắt cá chân thường được làm bằng cotton hoặc polyester. Nó thường có màu trắng và được mặc với một chiếc khăn trùm đầu ca rô màu đỏ và trắng được gọi là shemagh, được giữ cố định bằng một sợi dây màu đen được gọi là agal. \ n \ n Đối với phụ nữ, trang phục truyền thống được gọi là abaya, là một chiếc áo choàng dài rộng rãi bao phủ toàn bộ cơ thể ngoại trừ bàn tay, mặt và bàn chân. Nó thường có màu đen và được làm từ lụa hoặc các loại vải nhẹ khác. Nó được đeo với một chiếc khăn trùm đầu gọi là hijab che đầu và ngực. Một số phụ nữ cũng đeo mạng che mặt được gọi là niqab, che mặt, chỉ để lại đôi mắt."}</w:t>
      </w:r>
    </w:p>
    <w:p w14:paraId="40296492" w14:textId="77777777" w:rsidR="00866010" w:rsidRDefault="00103E8B">
      <w:r>
        <w:t>{"câu hỏi": "Mô tả một loại vi khuẩn được tìm thấy trong môi trường.", "trả lời": "Một loại vi khuẩn được tìm thấy trong môi trường là Escherichia coli, thường được gọi là E. coli. Vi khuẩn này là một loại vi khuẩn kỵ khí, có nghĩa là nó có thể tồn tại trong cả sự hiện diện và vắng mặt của oxy. E. coli thường được tìm thấy trong đất, nước và ruột của động vật và con người. Trong khi hầu hết các chủng E. coli đều vô hại và đóng vai trò là một phần quan trọng của hệ thực vật đường ruột khỏe mạnh, một số chủng có thể gây ngộ độc thực phẩm và các bệnh khác. Những chủng gây bệnh này thường tạo ra độc tố và có thể gây ra các triệu chứng như đau bụng, tiêu chảy và sốt. E. coli cũng có thể đóng một vai trò quan trọng trong công nghệ sinh học, với một số chủng được sử dụng trong sản xuất insulin và các loại thuốc khác.</w:t>
      </w:r>
    </w:p>
    <w:p w14:paraId="0F040FEE" w14:textId="77777777" w:rsidR="00866010" w:rsidRDefault="00103E8B">
      <w:r>
        <w:t xml:space="preserve">{"câu hỏi": "Mô tả cách điện được tạo ra trong nhà máy điện hạt nhân.", "Trả lời": "Tại một nhà máy điện hạt nhân, điện được tạo ra bằng cách sử dụng một quá trình gọi là phân hạch hạt nhân, trong đó hạt nhân của một nguyên tử thường được chia thành hai hạt nhân nhỏ hơn, giải phóng một lượng lớn năng lượng dưới dạng nhiệt. Nhiệt này được sử dụng để tạo ra hơi nước, sau đó điều khiển một tuabin kết nối với máy phát điện, tạo ra điện. Trong một lò phản ứng nước áp lực điển hình (PWR), một trong những loại lò phản ứng hạt nhân phổ biến nhất, các phản ứng hạt nhân xảy ra trong lõi lò phản ứng, chứa các thanh nhiên liệu </w:t>
      </w:r>
      <w:r>
        <w:lastRenderedPageBreak/>
        <w:t>chứa đầy các viên uranium. Khi hạt nhân của các nguyên tử uranium bị neutron tấn công, chúng có thể tách thành hai hạt nhân nhỏ hơn, giải phóng nhiều neutron hơn, sau đó có thể tiếp tục phân tách các hạt nhân uranium khác trong phản ứng dây chuyền. Quá trình này giải phóng một lượng nhiệt khổng lồ, được sử dụng để làm nóng nước trong vòng làm mát chính của lò phản ứng. Nước nóng này sau đó được bơm đến một bộ trao đổi nhiệt, nơi nó truyền nhiệt của nó đến một vòng làm mát thứ cấp. Nước trong vòng thứ cấp sôi và biến thành hơi nước, sau đó điều khiển một tuabin kết nối với máy phát điện, tạo ra điện. Hơi nước sau đó được ngưng tụ và quay trở lại bộ trao đổi nhiệt, nơi nó được làm nóng lại bằng vòng làm mát sơ cấp, và chu trình bắt đầu lại. \ n \ n Trong suốt quá trình này, lò phản ứng được theo dõi và kiểm soát cẩn thận để đảm bảo phản ứng dây chuyền ổn định và để tránh quá nhiệt. Các thanh điều khiển, được làm bằng vật liệu hấp thụ neutron, có thể được đưa vào hoặc rút ra khỏi lõi lò phản ứng để điều chỉnh tốc độ phản ứng khi cần thiết."}</w:t>
      </w:r>
    </w:p>
    <w:p w14:paraId="29E3DD9A" w14:textId="77777777" w:rsidR="00866010" w:rsidRDefault="00103E8B">
      <w:r>
        <w:t>{"câu hỏi": "Kể tên ba quốc gia có mức độ nghèo đói cao.", "trả lời": "Ba quốc gia chịu mức nghèo đói cao là Burundi, Cộng hòa Trung Phi và Malawi, theo Đồng hồ nghèo đói thế giới."}</w:t>
      </w:r>
    </w:p>
    <w:p w14:paraId="25B92301" w14:textId="77777777" w:rsidR="00866010" w:rsidRDefault="00103E8B">
      <w:r>
        <w:t>{"question": "Chỉnh sửa danh sách từ khóa bằng cách xóa mọi từ phủ định. - tức giận, bi quan, vui vẻ, buồn bã", "trả lời": "Danh sách sửa đổi với các từ tiêu cực bị xóa: vui vẻ."}</w:t>
      </w:r>
    </w:p>
    <w:p w14:paraId="4A80B0D5" w14:textId="77777777" w:rsidR="00866010" w:rsidRDefault="00103E8B">
      <w:r>
        <w:t>{"câu hỏi": "Giải thích khái niệm tiến hóa sinh học.", "trả lời": "Tiến hóa sinh học đề cập đến sự thay đổi tích lũy và dần dần trong các đặc điểm di truyền của một quần thể qua các thế hệ kế tiếp. Quá trình này xảy ra tự nhiên và được điều khiển bởi các cơ chế khác nhau, chẳng hạn như chọn lọc tự nhiên, trôi dạt di truyền, dòng gen và đột biến. Thông qua quá trình tiến hóa, quần thể sinh vật sống thích nghi và đa dạng hóa để đáp ứng với môi trường mới hoặc thay đổi, cuối cùng tạo ra các loài mới. Nguyên tắc chính của tiến hóa sinh học là tất cả các sinh vật sống đều có chung tổ tiên và theo thời gian, các loài phân kỳ thông qua các sự kiện hình thành loài. Quá trình này thường có thể được mô tả như một cây phân nhánh, với các dòng dõi mới phát sinh từ những cái cũ hơn. Một trong những cơ chế tiến hóa nổi tiếng nhất là chọn lọc tự nhiên, trong đó một số đặc điểm nhất định giúp tăng cường khả năng sống sót và sinh sản trở nên phổ biến hơn trong quần thể theo thời gian. Điều này xảy ra bởi vì các cá thể có những đặc điểm này có nhiều khả năng sống sót và sinh sản, truyền lại các đặc điểm có lợi của chúng cho con cái của chúng. Đột biến, hoặc thay đổi DNA, giới thiệu biến thể mới vào quần thể và cũng có thể góp phần thay đổi tiến hóa. Thông qua quá trình tiến hóa, sự đa dạng của sự sống trên Trái đất đã phát sinh, với các loài thích nghi để chiếm nhiều hốc và môi trường khác nhau. Nó cung cấp một lời giải thích khoa học cho sự xuất hiện của thiết kế và những điểm tương đồng được quan sát thấy trong thế giới tự nhiên, và được hỗ trợ bởi bằng chứng mạnh mẽ từ nhiều lĩnh vực khoa học, bao gồm di truyền học, cổ sinh vật học và sinh thái học.</w:t>
      </w:r>
    </w:p>
    <w:p w14:paraId="460CC28E" w14:textId="77777777" w:rsidR="00866010" w:rsidRDefault="00103E8B">
      <w:r>
        <w:t>{"câu hỏi": "Kể tên một loại hợp chất hữu cơ.", "trả lời": "Một loại hợp chất hữu cơ là ankan."}</w:t>
      </w:r>
    </w:p>
    <w:p w14:paraId="72909FFE" w14:textId="77777777" w:rsidR="00866010" w:rsidRDefault="00103E8B">
      <w:r>
        <w:t xml:space="preserve">{"câu hỏi": "Loại dữ liệu nào được chứa trong biểu đồ thanh?", "câu trả lời": "Biểu đồ thanh là biểu diễn đồ họa của dữ liệu sử dụng các thanh hình chữ nhật để so sánh và biểu diễn các danh mục hoặc giá trị số khác nhau. Chiều dài hoặc chiều cao của mỗi thanh tỷ lệ thuận với </w:t>
      </w:r>
      <w:r>
        <w:lastRenderedPageBreak/>
        <w:t>giá trị của dữ liệu mà nó đại diện. Biểu đồ thanh có thể được sử dụng để hiển thị cả dữ liệu liên tục và rời rạc, bao gồm dữ liệu danh nghĩa, thứ tự, khoảng thời gian hoặc tỷ lệ. Dữ liệu hiển thị trong biểu đồ thanh có thể là số, chẳng hạn như số lượng và tần số, hoặc phân loại, chẳng hạn như tỷ lệ của các nhóm hoặc loại khác nhau."}</w:t>
      </w:r>
    </w:p>
    <w:p w14:paraId="3156CE62" w14:textId="77777777" w:rsidR="00866010" w:rsidRDefault="00103E8B">
      <w:r>
        <w:t>{"câu hỏi": "Cuộn Thụy Sĩ là gì?", "câu trả lời": "Cuộn Thụy Sĩ, còn được gọi là cuộn thạch hoặc cuộn kem, là một loại bánh xốp chứa đầy kem, mứt hoặc kem đánh bông, sau đó được cuộn lại thành hình trụ. Bánh thường có kết cấu mềm và hương vị nhẹ, với phần nhân mang lại vị ngọt hoặc độ thơm tương phản. Nó được gọi là cuộn Thụy Sĩ vì bánh kẹo được cho là có nguồn gốc từ Thụy Sĩ, nhưng nó là một món tráng miệng phổ biến trên toàn thế giới với nhiều loại và sự kết hợp hương vị khác nhau."}</w:t>
      </w:r>
    </w:p>
    <w:p w14:paraId="6A3849DC" w14:textId="77777777" w:rsidR="00866010" w:rsidRDefault="00103E8B">
      <w:r>
        <w:t>{"câu hỏi": "Xác định ba loài động vật hoang dã có nguy cơ tuyệt chủng.", "trả lời": "1. Gấu trúc khổng lồ (Ailuropoda melanoleuca) - có nguồn gốc từ các khu rừng miền núi ở miền trung Trung Quốc, gấu trúc khổng lồ được Liên minh Bảo tồn Thiên nhiên Quốc tế (IUCN) phân loại là "dễ bị tổn thương" do mất môi trường sống và phân mảnh, và tỷ lệ sinh sản thấp của chúng. Tê giác đen (Diceros bicornis) - được tìm thấy chủ yếu ở Nam và Đông Phi, tê giác đen được IUCN phân loại là "cực kỳ nguy cấp" do mất môi trường sống và phân mảnh, cũng như săn trộm sừng của chúng. Cá voi xanh (Balaenoptera musculus) - động vật có vú lớn nhất trên Trái đất, Cá voi xanh được tìm thấy ở tất cả các đại dương trên thế giới nhưng được IUCN coi là "có nguy cơ tuyệt chủng" do đánh bắt cá voi thương mại trong thế kỷ 20, mặc dù săn bắt cá voi xanh đã bị cấm vào năm 1966, quần thể của chúng vẫn đang phục hồi.</w:t>
      </w:r>
    </w:p>
    <w:p w14:paraId="0C7668F9" w14:textId="77777777" w:rsidR="00866010" w:rsidRDefault="00103E8B">
      <w:r>
        <w:t>{"câu hỏi": "Kể tên hai sa mạc nằm ở châu Phi.", "trả lời": "Hai sa mạc nằm ở châu Phi là sa mạc Sahara và sa mạc Kalahari."}</w:t>
      </w:r>
    </w:p>
    <w:p w14:paraId="35A5C916" w14:textId="77777777" w:rsidR="00866010" w:rsidRDefault="00103E8B">
      <w:r>
        <w:t>{"câu hỏi": "Dịch \"Tôi có thể hỏi bạn điều gì đó không?\" bằng tiếng Tây Ban Nha", "câu trả lời": "\"\u00bfPuedo preguntarte algo?\""}</w:t>
      </w:r>
    </w:p>
    <w:p w14:paraId="34202669" w14:textId="77777777" w:rsidR="00866010" w:rsidRDefault="00103E8B">
      <w:r>
        <w:t>{"câu hỏi": "Viết lại đoạn sau bằng ít từ hơn mà không làm mất nghĩa gốc. - Do tính chất thay đổi nhanh chóng của thế giới hậu Covid 19, điều cần thiết là các công ty phải có kế hoạch để đảm bảo rằng nhân viên được an toàn và thoải mái đồng thời, tiếp tục làm việc hiệu quả.", "trả lời": "Để duy trì năng suất trong thế giới hậu Covid 19 thay đổi nhanh chóng, các công ty phải lên kế hoạch cho sự an toàn và thoải mái của nhân viên."}</w:t>
      </w:r>
    </w:p>
    <w:p w14:paraId="506E66AE" w14:textId="77777777" w:rsidR="00866010" w:rsidRDefault="00103E8B">
      <w:r>
        <w:t xml:space="preserve">{"question": "Tổng của ba số khác nhau là 67. Hai số lớn hơn khác nhau 7 và hai số nhỏ hơn khác nhau 3. Giá trị của số lớn nhất là gì?", "câu trả lời": "Chúng tôi được cung cấp các thông tin sau:\n\n- Tổng của ba số khác nhau là 67.\n- Hai số lớn hơn khác nhau 7.\n- Hai số nhỏ hơn khác nhau 3.\n\nChúng ta có thể giải quyết vấn đề này bằng cách thiết lập một hệ phương trình.\n\nHãy gọi số nhỏ nhất \"a\",  số giữa \"b\" và số lớn nhất \"c\". Chúng ta có thể giả định mà không mất tính tổng quát rằng a \u2264 b \u2264 c.\n\nSau đó, chúng ta có các phương trình sau:\n\na + b + c = 67 (vì tổng của ba số là 67)\n\nc - b = 7 (vì hai số lớn hơn khác nhau 7)\n\nb - a = 3 (vì hai số nhỏ hơn khác nhau 3)\n\nTừ phương trình thứ hai,  ta có thể giải cho c theo b:\n\nc = b + 7\n\nThay thế phương trình này vào phương trình đầu tiên để loại bỏ c, ta nhận được:\n\na + b + (b + 7) = 67\n\nSimplifying, ta </w:t>
      </w:r>
      <w:r>
        <w:lastRenderedPageBreak/>
        <w:t>có:\n\n2b + a = 60\n\nThêm phương trình này vào phương trình thứ ba, chúng ta nhận được:\n\n2b + (b - 3) = 63\n\nGiải cho b,  ta nhận được:\n\nb = 21\n\nThay thế nó trở lại phương trình thứ hai để giải cho c, chúng ta nhận được:\n\nc = b + 7 = 28\n\nDo đó, số lớn nhất là 28."}</w:t>
      </w:r>
    </w:p>
    <w:p w14:paraId="36660790" w14:textId="77777777" w:rsidR="00866010" w:rsidRDefault="00103E8B">
      <w:r>
        <w:t>{"question": "Tìm giá trị lớn nhất của t sao cho \n (13t^2 - 34t + 12)/(3t - 2 ) + 5t = 6t - 1.\n", "answer": "Chúng ta không thể tính bậc hai trong biểu thức đã cho, vì vậy chúng ta bắt đầu bằng cách cô lập phân số. Trừ 5t từ cả hai vế cho:\n\n(13t^2 - 34t + 12)/(3t - 2 ) = t - 1\n\nSau đó chúng ta có thể nhân cả hai vế với 3t - 2 để loại bỏ mẫu số:\n\n13t^2 - 34t + 12 = (t - 1)(3t - 2)\n\nMở rộng cạnh phải cho:\n\n13t^2 - 34t + 12 = 3t^2 - 5t + 2\n\nKết hợp như các thuật ngữ cho:\n\n10t^2 - 29t + 10 = 0\n\nSau đó, chúng ta có thể phân tích bậc hai để có được:\n\ n(2t - 5)(5t - 2) = 0\n\nĐiều này cho ta nghiệm của t = 2/5 và t = 5/2. Vì chúng ta đang tìm giá trị lớn nhất của t, câu trả lời là t = 5/2."}</w:t>
      </w:r>
    </w:p>
    <w:p w14:paraId="033CFDCD" w14:textId="77777777" w:rsidR="00866010" w:rsidRDefault="00103E8B">
      <w:r>
        <w:t>{"câu hỏi": "Tạo danh sách các bước để giải thích cách thiết lập lời chào thư thoại trên điện thoại di động.", "trả lời": "Dưới đây là các bước để thiết lập lời chào thư thoại trên điện thoại di động:\n\n1. Mở ứng dụng quay số điện thoại trên điện thoại di động của bạn.\n\n2. Xác định vị trí và nhấn nút thư thoại, thường được biểu thị bằng biểu tượng của băng cassette hoặc từ \"Thư thoại\". Ngoài ra, bạn có thể nhấn và giữ phím số \"1\". \ n \ n3. Chờ hệ thống thư thoại trả lời. Bạn có thể được nhắc nhập mật khẩu thư thoại của mình, vì vậy hãy nhập mật khẩu đó nếu được yêu cầu.\n\n4. Sau khi kết nối, hãy lắng nghe cẩn thận các hướng dẫn được cung cấp bởi giọng nói tự động của hệ thống. \ n \ n5. Khi được nhắc, hãy chọn tùy chọn để ghi lại lời chào mới. Điều này thường được thực hiện bằng cách nhấn một phím số cụ thể.\n\n6. Làm theo lời nhắc để ghi lại lời chào mới của bạn. Nói rõ ràng và trực tiếp vào micrô của điện thoại.\n\n7. Khi ghi âm xong, hãy nghe lời chào của bạn để đảm bảo bản ghi âm đạt yêu cầu. Nếu bạn không hài lòng với bản ghi, hãy làm lại bản ghi cho đến khi bạn hài lòng với kết quả.\n\n8. Khi bạn đã ghi âm lời chào của mình, hãy lưu nó theo hướng dẫn được cung cấp bởi giọng nói tự động. \ n \ n9. Cúp cuộc gọi khi bạn kết thúc.\n\n10. Kiểm tra lời chào thư thoại mới của bạn bằng cách gọi điện thoại di động của bạn từ một điện thoại khác và để lại tin nhắn kiểm tra."}</w:t>
      </w:r>
    </w:p>
    <w:p w14:paraId="55E156D2" w14:textId="77777777" w:rsidR="00866010" w:rsidRDefault="00103E8B">
      <w:r>
        <w:t>{"question": "Đưa ra một trang web, hãy viết một mô tả về những gì nó làm. - Google", "trả lời": "Google là một công cụ tìm kiếm và nền tảng web giúp người dùng nhanh chóng tìm thấy những gì họ đang tìm kiếm với kết quả được truy xuất từ các kho thông tin đáng tin cậy và có liên quan. Nó cho phép người dùng truy cập các trang web, hình ảnh, video, tin tức và các dịch vụ trực tuyến khác."}</w:t>
      </w:r>
    </w:p>
    <w:p w14:paraId="40CC9CB8" w14:textId="77777777" w:rsidR="00866010" w:rsidRDefault="00103E8B">
      <w:r>
        <w:t>{"câu hỏi": "Kể tên năm ngành nghề khác nhau.", "trả lời": "1. Bác sĩ\n2. Kỹ sư\n3. Luật sư\n4. Giáo viên\n5. Kế toán."}</w:t>
      </w:r>
    </w:p>
    <w:p w14:paraId="04A514F1" w14:textId="77777777" w:rsidR="00866010" w:rsidRDefault="00103E8B">
      <w:r>
        <w:t xml:space="preserve">{"câu hỏi": "Bạn có thể sử dụng thực tế khoa học nào để giải thích hiện tượng này? - Khi một mảnh giấy có chữ viết trên đó bị đóng băng, chữ viết trở nên khó đọc hơn.", "trả lời": "Một thực tế khoa học có thể giúp giải thích hiện tượng này có liên quan đến hành vi của mực ở nhiệt độ thấp. Khi nhiệt độ giảm, các phân tử trong mực sẽ chậm lại và co lại, khiến mực trở nên đặc hơn và ít lỏng hơn. Điều này có thể làm cho mực xuất hiện mờ hơn hoặc mờ, làm </w:t>
      </w:r>
      <w:r>
        <w:lastRenderedPageBreak/>
        <w:t>cho chữ viết trên giấy khó đọc hơn. Ngoài ra, nhiệt độ thấp có thể làm cho các sợi giấy co lại và cứng lại, có thể ảnh hưởng đến bề mặt và độ thấm hút của giấy, ảnh hưởng thêm đến hình thức của chữ viết."}</w:t>
      </w:r>
    </w:p>
    <w:p w14:paraId="4C2109B6" w14:textId="77777777" w:rsidR="00866010" w:rsidRDefault="00103E8B">
      <w:r>
        <w:t>{"câu hỏi": "Viết lại câu để loại bỏ bất kỳ sự mơ hồ nào. - Anh ấy trả lại cuốn sách anh ấy đã mượn tuần trước.", "trả lời": "Anh ấy đã trả lại cuốn sách mà anh ấy đã mượn từ ai đó tuần trước."}</w:t>
      </w:r>
    </w:p>
    <w:p w14:paraId="2A7E72BF" w14:textId="77777777" w:rsidR="00866010" w:rsidRDefault="00103E8B">
      <w:r>
        <w:t>{"question": "Tạo một danh sách gồm 5 đặc điểm mà người kể chuyện sở hữu. - Người kể chuyện trong tiểu thuyết là một thiếu nữ dũng cảm và quyết đoán.", "Trả lời": "1. Bản lĩnh: Người kể chuyện được mô tả là người can đảm và không ngại đương đầu với thử thách.\n\n2. Quyết tâm: Người kể chuyện được miêu tả là một người quyết tâm và sẵn sàng làm việc chăm chỉ để đạt được mục tiêu của mình. \ n \ n3. Tuổi trẻ: Người kể chuyện được mô tả là một phụ nữ trẻ, ngụ ý rằng cô ấy tràn đầy năng lượng và nhiệt huyết. \ n \ n4. Khả năng phục hồi: Được ngụ ý bởi sự dũng cảm và quyết tâm của người kể chuyện, cô ấy có khả năng phục hồi nhanh chóng sau những khó khăn. \ n \ n5. Sự tự tin: Sự dũng cảm của người kể chuyện cho thấy cô ấy có niềm tin mạnh mẽ vào khả năng của chính mình và không ngại mạo hiểm."}</w:t>
      </w:r>
    </w:p>
    <w:p w14:paraId="5004C4E1" w14:textId="77777777" w:rsidR="00866010" w:rsidRDefault="00103E8B">
      <w:r>
        <w:t>{"câu hỏi": "Phân loại mặt hàng thực phẩm dựa trên thông tin dinh dưỡng của nó. - Lượng calo: 100 | Chất béo: 2g | Carbohydrate: 20g | Protein: 4g", "trả lời": "Dựa trên thông tin dinh dưỡng đã cho, mặt hàng thực phẩm có thể được phân loại là thực phẩm ít calo, ít béo, carbohydrate vừa phải và protein vừa phải."}</w:t>
      </w:r>
    </w:p>
    <w:p w14:paraId="6201CE1E" w14:textId="77777777" w:rsidR="00866010" w:rsidRDefault="00103E8B">
      <w:r>
        <w:t>{"câu hỏi": "Mô tả một bữa ăn có thể được nấu bằng cách sử dụng các nguyên liệu được cung cấp. - 1 củ hành tây, 1 củ cà rốt, 2 củ khoai tây, 1 hộp cà chua thái hạt lựu", "trả lời": "Sử dụng các nguyên liệu được cung cấp, bạn có thể làm một món rau hầm thịnh soạn. Bắt đầu bằng cách thái hạt lựu hành tây, cà rốt và khoai tây thành những miếng nhỏ, vừa ăn. Đun nóng nồi trên lửa vừa với một ít dầu, sau đó thêm hành tây và nấu cho đến khi mờ. Thêm cà rốt và khoai tây, và nấu trong vài phút cho đến khi hơi mềm. Đổ vào hộp cà chua thái hạt lựu, cùng với đủ nước hoặc rau kho để trang trải các thành phần. Đun nhỏ lửa và nấu trong khoảng 15-20 phút, cho đến khi rau mềm. Nêm muối, hạt tiêu và bất kỳ loại thảo mộc hoặc gia vị ưa thích nào khác. Phục vụ nóng, và thưởng thức món hầm thơm ngon, ấm áp của bạn!"}</w:t>
      </w:r>
    </w:p>
    <w:p w14:paraId="7A4D41B1" w14:textId="77777777" w:rsidR="00866010" w:rsidRDefault="00103E8B">
      <w:r>
        <w:t xml:space="preserve">{"câu hỏi": "Giải thích khái niệm tâm lý nhất định liên quan đến tiếp thị như thế nào. - Ưu đãi", "trả lời": "Ưu đãi là phần thưởng hoặc lợi ích được thiết kế để thúc đẩy một hành vi cụ thể, trong bối cảnh tiếp thị nhằm mục đích truyền cảm hứng cho hành vi của người tiêu dùng có lợi cho tổ chức thúc đẩy các ưu đãi. Những ưu đãi này có thể có nhiều hình thức, chẳng hạn như giảm giá, khuyến mãi, chương trình khách hàng thân thiết, dùng thử miễn phí hoặc mẫu, và các cuộc thi, trong số những hình thức khác. Các nhà tiếp thị tận dụng các ưu đãi để không chỉ tăng doanh số bán hàng ngắn hạn mà còn tạo ra lòng trung thành lâu dài của khách hàng. \n \nƯu đãi hấp dẫn nguyên tắc tâm lý củng cố, trong đó hành vi theo sau là hậu quả tích cực có nhiều khả năng được lặp lại. Bằng cách cung cấp phần thưởng ngay lập tức cho một hành động cụ thể, các ưu đãi củng cố các hành vi mong muốn như thực hiện </w:t>
      </w:r>
      <w:r>
        <w:lastRenderedPageBreak/>
        <w:t>mua hàng, tương tác với thương hiệu hoặc cung cấp thông tin cá nhân. Thông qua sự lặp đi lặp lại, những hành vi này có thể trở thành thói quen, làm tăng khả năng mua hàng trong tương lai. Hơn nữa, các ưu đãi khai thác khái niệm tâm lý về ác cảm mất mát - xu hướng thích tránh thua lỗ hơn là có được lợi nhuận tương đương. Ví dụ: khi các nhà tiếp thị giảm giá hoặc khuyến mãi trong thời gian giới hạn, họ tạo ra cảm giác cấp bách trong người tiêu dùng, những người có thể có nhiều khả năng thực hiện hành vi mong muốn để tránh bỏ lỡ ưu đãi. Nói tóm lại, ưu đãi là công cụ mạnh mẽ trong tiếp thị, vì chúng tận dụng các nguyên tắc tâm lý cơ bản để thúc đẩy hành vi của người tiêu dùng hỗ trợ các mục tiêu của tổ chức.</w:t>
      </w:r>
    </w:p>
    <w:p w14:paraId="00DE199E" w14:textId="77777777" w:rsidR="00866010" w:rsidRDefault="00103E8B">
      <w:r>
        <w:t>{"câu hỏi": "Phân tích đạo đức của câu chuyện \"Cậu bé khóc sói".", "câu trả lời": "\"Cậu bé khóc sói" là một câu chuyện ngụ ngôn dạy tầm quan trọng của sự trung thực và đáng tin cậy. Trong câu chuyện, một cậu bé chăn cừu liên tục lừa người dân trong làng nghĩ rằng một con sói đang tấn công đàn cừu của mình. Mỗi lần dân làng đến giúp đỡ, họ thấy rằng không có nguy hiểm nào cả. Cuối cùng, khi một con sói thực sự đến và cậu bé kêu cứu, không ai trong dân làng tin anh ta và đàn bị phân tán. Đạo đức của câu chuyện là nếu bạn nói dối, mọi người cuối cùng sẽ ngừng tin bạn, ngay cả khi bạn đang nói sự thật. Nó minh họa hậu quả của sự không trung thực và làm thế nào nó có thể làm hỏng niềm tin và mối quan hệ giữa mọi người. Cuối cùng, câu chuyện ngụ ngôn như một lời nhắc nhở phải luôn trung thực và coi trọng sự tin tưởng mà người khác dành cho bạn."}</w:t>
      </w:r>
    </w:p>
    <w:p w14:paraId="63896EAE" w14:textId="77777777" w:rsidR="00866010" w:rsidRDefault="00103E8B">
      <w:r>
        <w:t>{"question": "Phân loại danh sách các loài hoa. - Lilac, Daisy, Marigold, Chrysanthemum", "answer": "Lilac: Shrub\nDaisy: Herbaceous Perennial\nMarigold: Annual\nChrysanthemum: Perennial"}</w:t>
      </w:r>
    </w:p>
    <w:p w14:paraId="2A67F077" w14:textId="77777777" w:rsidR="00866010" w:rsidRDefault="00103E8B">
      <w:r>
        <w:t>{"câu hỏi": "Mô tả những đóng góp của Benjamin Franklin cho thế giới.", "câu trả lời": "Benjamin Franklin là một người Mỹ đa tài và là một trong những người sáng lập của Hoa Kỳ. Ông là một tác giả, nhà in, chính trị gia, nhà khoa học, nhà phát minh, chính khách và nhà ngoại giao hàng đầu, và những đóng góp của ông đã có tác động lâu dài đến thế giới. Một trong những đóng góp đáng chú ý nhất của Franklin là vai trò của ông trong việc soạn thảo và ký Tuyên ngôn Độc lập, và giúp định hình các nguyên tắc sáng lập của Hợp chủng quốc Hoa Kỳ. Là một nhà khoa học và nhà phát minh,  Thành tựu của Franklin là rất lớn. Ông là người đầu tiên lập biểu đồ Gulf Stream, một dòng hải lưu lớn ảnh hưởng đến các kiểu thời tiết trên khắp thế giới. Ông cũng nổi tiếng với các thí nghiệm với điện, và phát minh ra cột thu lôi, trong số những thứ khác. Ngoài ra, Franklin đã có những đóng góp quan trọng cho lĩnh vực y học. Ông thành lập bệnh viện công đầu tiên của Mỹ, Bệnh viện Pennsylvania, và giúp thành lập Đại học Pennsylvania, một trong những trường y khoa hàng đầu trong cả nước. \n\nFranklin cũng là một nhà văn sung mãn, và các tác phẩm của ông, như tự truyện và Poor Richard's Almanack, vẫn còn phổ biến cho đến ngày nay. Họ nổi tiếng với sự dí dỏm, trí tuệ và những lời khuyên thực tế vượt thời gian. Tóm lại, những đóng góp của Benjamin Franklin cho khoa học, chính trị, y học và văn học đã có tác động sâu sắc và lâu dài đến thế giới, và di sản của ông tiếp tục truyền cảm hứng cho nhiều thế hệ."}</w:t>
      </w:r>
    </w:p>
    <w:p w14:paraId="7080CFB5" w14:textId="77777777" w:rsidR="00866010" w:rsidRDefault="00103E8B">
      <w:r>
        <w:t xml:space="preserve">{"câu hỏi": "Cung cấp một phân tích so sánh về các chính sách kinh tế của Pháp và Đức.", "trả lời": "Pháp và Đức là hai trong số các nền kinh tế lớn nhất trong Liên minh châu Âu, và các chính sách kinh tế của họ đóng một vai trò quan trọng trong việc định hình bối cảnh kinh tế </w:t>
      </w:r>
      <w:r>
        <w:lastRenderedPageBreak/>
        <w:t>khu vực và toàn cầu. Về chính sách tiền tệ, cả hai nước đều là thành viên của Liên minh Kinh tế và Tiền tệ của Liên minh châu Âu,  có nghĩa là họ đã chấp nhận đồng Euro làm tiền tệ của họ và Ngân hàng Trung ương châu Âu chịu trách nhiệm thiết lập lãi suất và điều tiết cung tiền. Tuy nhiên, chính sách tài khóa khác nhau giữa hai nước. Đức nổi tiếng với việc tuân thủ nghiêm ngặt kỷ luật tài khóa, được ghi nhận trong sửa đổi hiến pháp 'phanh nợ' giới hạn thâm hụt cơ cấu của chính phủ liên bang ở mức 0,35% GDP. Điều này đã được phản ánh trong mức nợ công tương đối thấp, vẫn thấp hơn mức trung bình của Eurozone. Ngược lại, cách tiếp cận chính sách tài khóa của Pháp ít khắc khổ hơn. Mức nợ công của nước này đã dao động quanh mức 100% GDP trong những năm gần đây và các chính phủ liên tiếp đã phải vật lộn để giảm thâm hụt ngân sách phù hợp với Hiệp ước Ổn định và Tăng trưởng của EU. Pháp và Đức cũng có cách tiếp cận khác nhau đối với thị trường lao động và các chính sách phúc lợi. Đức đã thực hiện một loạt các cải cách thị trường lao động vào đầu những năm 2000, được gọi là 'cải cách Hartz', tự do hóa thị trường lao động và giảm trợ cấp thất nghiệp. Điều này đã giúp giảm tỷ lệ thất nghiệp và thúc đẩy tăng trưởng kinh tế.Mặt khác, Pháp đã duy trì một nhà nước phúc lợi rộng rãi hơn và theo truyền thống có các quy định thị trường lao động cứng nhắc hơn. Tuy nhiên, những cải cách gần đây của Tổng thống Emmanuel Macron nhằm tự do hóa thị trường lao động đã vấp phải sự phản đối gay gắt từ các công đoàn và công chúng. Tóm lại, trong khi Pháp và Đức chia sẻ chính sách tiền tệ chung với tư cách là thành viên của Eurozone, họ có các chính sách tài khóa, thị trường lao động và phúc lợi riêng biệt phản ánh bối cảnh chính trị và kinh tế độc đáo của họ. Sự tập trung của Đức vào kỷ luật tài khóa và tự do hóa thị trường lao động đã giúp nước này duy trì một nền kinh tế lành mạnh, trong khi Pháp đã thực hiện một cách tiếp cận thoải mái hơn đối với chính sách tài khóa và duy trì một nhà nước phúc lợi rộng lớn hơn.</w:t>
      </w:r>
    </w:p>
    <w:p w14:paraId="18AD41BA" w14:textId="77777777" w:rsidR="00866010" w:rsidRDefault="00103E8B">
      <w:r>
        <w:t xml:space="preserve">{"câu hỏi": "Tạo ra một bài tiểu luận về tầm quan trọng của quyền được giáo dục.", "Trả lời": "Giáo dục là một thành phần thiết yếu của sự phát triển con người và là một công cụ quan trọng để đạt được tiến bộ kinh tế và xã hội. Quyền giáo dục không chỉ là quyền cơ bản của con người, mà còn là quyền tạo điều kiện giúp cá nhân tiếp cận các quyền quan trọng khác, như quyền làm việc, quyền về sức khỏe và quyền tham gia các hoạt động chính trị, văn hóa. Bài tiểu luận này sẽ xem xét tầm quan trọng của quyền giáo dục, và lý do tại sao nó cần được bảo vệ và thúc đẩy bởi các chính phủ và xã hội trên toàn thế giới. \n\n\n. Đầu tiên và quan trọng nhất, giáo dục trao quyền cho các cá nhân có kiến thức, kỹ năng và năng lực cần thiết cho sự phát triển và thành công cá nhân. Giáo dục không chỉ đơn giản là tiếp thu kiến thức lý thuyết, nó còn liên quan đến việc học các kỹ năng thực tế cho phép các cá nhân tham gia hiệu quả vào lực lượng lao động và đóng góp cho nền kinh tế. Giáo dục cũng trang bị cho các cá nhân kỹ năng tư duy phê phán và khả năng đưa ra quyết định sáng suốt, điều cần thiết để điều hướng thế giới phức tạp và thay đổi nhanh chóng mà chúng ta đang sống. Thứ hai, giáo dục đóng một vai trò quan trọng trong việc giảm nghèo và thúc đẩy sự dịch chuyển xã hội. Bằng cách cung cấp cho các cá nhân những kỹ năng và kiến thức cần thiết để tiếp cận các công việc được trả lương cao hơn, giáo dục có thể giúp các gia đình và cộng đồng thoát khỏi đói nghèo. Giáo dục cũng có tác động lan tỏa, vì các cá nhân được giáo dục có khả năng truyền lại kiến thức và kỹ năng của họ cho các thế hệ tương lai cao hơn, do đó phá vỡ chu kỳ nghèo đói. Đây là lý do tại sao quyền giáo dục được coi là một quyền cho phép - bằng cách tiếp cận giáo dục, các cá nhân có thể tiếp cận tốt hơn các quyền thiết yếu khác và cải thiện </w:t>
      </w:r>
      <w:r>
        <w:lastRenderedPageBreak/>
        <w:t>cuộc sống của họ. Thứ ba, giáo dục là rất quan trọng để thúc đẩy bình đẳng và công bằng xã hội. Bằng cách cung cấp quyền truy cập bình đẳng vào giáo dục chất lượng, xã hội có thể giảm bất bình đẳng giữa các nhóm khác nhau và thúc đẩy phân phối công bằng hơn các nguồn lực và cơ hội. Giáo dục cũng thúc đẩy sự khoan dung và hiểu biết, bằng cách cho các cá nhân tiếp xúc với những quan điểm và ý tưởng đa dạng. Các sáng kiến giáo dục thúc đẩy sự đa dạng và hòa nhập có thể giúp chống lại sự phân biệt đối xử và định kiến, và xây dựng các xã hội khoan dung, hòa nhập và gắn kết hơn. Tóm lại, quyền giáo dục là vô cùng quan trọng, và cần được thúc đẩy và bảo vệ bởi các chính phủ và xã hội trên toàn thế giới. Giáo dục không chỉ là một phương tiện trao quyền cá nhân mà còn là một công cụ mạnh mẽ để thúc đẩy tiến bộ xã hội, giảm nghèo và xây dựng các xã hội công bằng và hòa nhập hơn. Nhiệm vụ của các chính phủ là đảm bảo rằng mọi cá nhân đều được tiếp cận với nền giáo dục chất lượng, để họ có thể phát huy hết tiềm năng của mình và có một cuộc sống trọn vẹn, hiệu quả."}</w:t>
      </w:r>
    </w:p>
    <w:p w14:paraId="49BF307F" w14:textId="77777777" w:rsidR="00866010" w:rsidRDefault="00103E8B">
      <w:r>
        <w:t>{"câu hỏi": "Tạo khẩu hiệu cho một công ty chuyên về kế toán trực tuyến.", "trả lời": "\"Trực tuyến, Đúng giờ: Đơn giản hóa sổ sách kế toán của bạn với chúng tôi.\""}</w:t>
      </w:r>
    </w:p>
    <w:p w14:paraId="46B44D41" w14:textId="77777777" w:rsidR="00866010" w:rsidRDefault="00103E8B">
      <w:r>
        <w:t>{"câu hỏi": "Kể tên ba hợp chất hữu cơ.", "trả lời": "Ba hợp chất hữu cơ là glucose (C6H12O6), metan (CH4) và ethanol (C2H5OH)."}</w:t>
      </w:r>
    </w:p>
    <w:p w14:paraId="0E049DA5" w14:textId="77777777" w:rsidR="00866010" w:rsidRDefault="00103E8B">
      <w:r>
        <w:t>{"câu hỏi": "Gợi ý một món ăn cho bữa sáng dễ làm.", "trả lời": "Một món ăn sáng dễ dàng và ngon miệng mà bạn có thể thử là bánh mì nướng bơ. Tất cả những gì bạn cần là bánh mì thái lát, bơ nghiền, nước cốt chanh, muối và hạt tiêu. Để chuẩn bị, nướng bánh mì đến mức độ chín ưa thích của bạn, sau đó phết bơ nghiền lên trên. Rắc nước cốt chanh, muối và hạt tiêu cho vừa ăn. Bạn cũng có thể thêm các loại toppings như trứng, cà chua, phô mai feta hoặc thịt xông khói để làm cho nó ngon hơn. Món ăn này rất đơn giản để làm nhưng chứa đầy chất béo và chất dinh dưỡng lành mạnh để bắt đầu ngày mới của bạn đúng cách."}</w:t>
      </w:r>
    </w:p>
    <w:p w14:paraId="62206D0D" w14:textId="77777777" w:rsidR="00866010" w:rsidRDefault="00103E8B">
      <w:r>
        <w:t>{"câu hỏi": "Đưa ra một lời giải thích ngắn gọn về Lý thuyết Vụ nổ lớn.", "Câu trả lời": "Lý thuyết Vụ nổ lớn là một lời giải thích khoa học về nguồn gốc của vũ trụ. Theo lý thuyết này, vũ trụ được hình thành khoảng 13,8 tỷ năm trước từ một vụ nổ lớn giải phóng tất cả vật chất và năng lượng tạo nên vũ trụ. Vụ nổ khiến vũ trụ nhanh chóng giãn nở và nguội đi. Khi nó giãn nở, các hạt bắt đầu tụ lại với nhau và cuối cùng hình thành các ngôi sao, thiên hà và hành tinh, bao gồm cả hệ mặt trời của chúng ta. Lý thuyết này được hỗ trợ bởi một lượng lớn bằng chứng, bao gồm bức xạ nền vi sóng vũ trụ, được cho là tàn dư của Vụ nổ lớn.</w:t>
      </w:r>
    </w:p>
    <w:p w14:paraId="110468B6" w14:textId="77777777" w:rsidR="00866010" w:rsidRDefault="00103E8B">
      <w:r>
        <w:t>{"câu hỏi": "Kể tên ít nhất năm vật nuôi chung trong nhà.", "câu trả lời": "1. Chó\n2. Mèo\n3. Cá\n4. Chim\n5. Hamster/Guinea pig/Rabbit (loài gặm nhấm nhỏ)"}</w:t>
      </w:r>
    </w:p>
    <w:p w14:paraId="7131D18D" w14:textId="77777777" w:rsidR="00866010" w:rsidRDefault="00103E8B">
      <w:r>
        <w:t xml:space="preserve">{"câu hỏi": "Viết báo cáo về tình hình kinh tế hiện tại ở Ấn Độ.", "trả lời": "Ấn Độ là một trong những nền kinh tế phát triển nhanh nhất thế giới, với tốc độ tăng trưởng dự kiến là 11,5% vào năm 2021, theo Quỹ Tiền tệ Quốc tế (IMF). Tuy nhiên, nền kinh tế Ấn Độ, tương tự như nền kinh tế của các quốc gia trên toàn thế giới, đã trải qua một tác động đáng kể do đại dịch COVID-19. Trong năm tài chính 2020-21, GDP của Ấn Độ đã giảm 7,7%, với sự sụt giảm đáng kể trong các lĩnh vực như xây dựng, thương mại, khách sạn, vận tải và dịch vụ truyền thông, </w:t>
      </w:r>
      <w:r>
        <w:lastRenderedPageBreak/>
        <w:t>phản ánh tác động của đại dịch và các hạn chế phong tỏa liên quan. Tuy nhiên, các lĩnh vực như nông nghiệp, điện và khí đốt, cấp nước và các dịch vụ tiện ích khác đã có sự tăng trưởng tích cực trong cùng thời kỳ. Chính phủ Ấn Độ đã thực hiện một số biện pháp để giải quyết những thách thức kinh tế do đại dịch gây ra, bao gồm các gói kích thích nhằm thúc đẩy phục hồi kinh tế, các biện pháp chính sách tiền tệ để tăng thanh khoản và các biện pháp cứu trợ để hỗ trợ các bộ phận dân số dễ bị tổn thương.  nền kinh tế Ấn Độ đang có dấu hiệu phục hồi dần, với sự gia tăng sản xuất công nghiệp, thu thuế GST và xuất khẩu. Chỉ số nhà quản trị mua hàng (PMI) cho sản xuất cũng cho thấy sự mở rộng trong những tháng gần đây.\n\nTóm lại, nền kinh tế Ấn Độ, sau khi trải qua một đợt thu hẹp mạnh do đại dịch, đang trên đà phục hồi dần dần, được hỗ trợ bởi các biện pháp tài khóa và tiền tệ của chính phủ. Trong khi những bất ổn vẫn còn, đặc biệt là liên quan đến diễn biến của đại dịch và tác động của nó, triển vọng trung hạn của nền kinh tế Ấn Độ vẫn tích cực, với tiềm năng tăng trưởng mạnh mẽ trong những năm tới."}</w:t>
      </w:r>
    </w:p>
    <w:p w14:paraId="1F40FA59" w14:textId="77777777" w:rsidR="00866010" w:rsidRDefault="00103E8B">
      <w:r>
        <w:t>{"question": "Tìm giá trị của đồng Yên Nhật đó dựa trên dữ liệu sau. - 1 USD = 107,69 Yên Nhật", "trả lời": "Theo dữ liệu được đưa ra, giá trị của 1 USD bằng 107,69 Yên Nhật."}</w:t>
      </w:r>
    </w:p>
    <w:p w14:paraId="1AD0E002" w14:textId="77777777" w:rsidR="00866010" w:rsidRDefault="00103E8B">
      <w:r>
        <w:t>{"question": "Tạo Biểu đồ Gantt mô tả dòng thời gian của dự án. - Dự án khởi công ngày 16/4 và phải hoàn thành trước ngày 21/5.", "trả lời": "Tôi xin lỗi, nhưng là một AI, tôi không thể trình bày đồ họa. Tôi có thể giúp cậu tạo một danh sách các nhiệm vụ, gán ngày và khoảng thời gian cho từng nhiệm vụ, và sắp xếp chúng theo thứ tự thời gian để cậu tạo biểu đồ Gantt."}</w:t>
      </w:r>
    </w:p>
    <w:p w14:paraId="5A2E5EA1" w14:textId="77777777" w:rsidR="00866010" w:rsidRDefault="00103E8B">
      <w:r>
        <w:t>{"question": "Đưa ra một bài đánh giá phim, hãy phân loại nó thành một trong các loại sau: Tích cực, Trung lập và Tiêu cực. - Bộ phim này thực sự dở. Mọi cảnh đều buồn tẻ, lời thoại thật khủng khiếp và viết không làm công lý cho câu chuyện.", "trả lời": "Tiêu cực."}</w:t>
      </w:r>
    </w:p>
    <w:p w14:paraId="3FF11F47" w14:textId="77777777" w:rsidR="00866010" w:rsidRDefault="00103E8B">
      <w:r>
        <w:t>{"câu hỏi": "Quảng bá cuốn sách dựa trên mô tả của nó. - Cuốn tiểu thuyết kinh dị này kể về một nhóm bạn thời thơ ấu được tập hợp lại với nhau thông qua một trò chơi trốn tìm đáng sợ khi bóng tối dưới ánh trăng chạm sâu vào màn đêm.", "Trả lời": "Tìm kiếm một cuốn sách kinh dị ngứa ran cột sống? Không cần tìm đâu xa hơn cuốn tiểu thuyết ớn lạnh này! Theo dõi hành trình đau khổ của những người bạn thời thơ ấu đoàn kết thông qua một trò chơi trốn tìm ám ảnh dưới ánh trăng. Những cái bóng trở nên sống động trong câu chuyện đáng sợ này sẽ khiến bạn thức suốt đêm. Lạc vào hồi hộp đi, lấy bản sao của cậu ngay hôm nay!"}</w:t>
      </w:r>
    </w:p>
    <w:p w14:paraId="2049CA00" w14:textId="77777777" w:rsidR="00866010" w:rsidRDefault="00103E8B">
      <w:r>
        <w:t xml:space="preserve">{"question": "Tạo ra một kịch bản thực tế để chứng minh việc sử dụng sản phẩm nhất định. - Xe điện", "trả lời": "Kịch bản: Một gia đình bốn người sống ở một khu vực ngoại ô đang tìm kiếm một cách bền vững và thân thiện với môi trường hơn để đi du lịch quanh thị trấn và đi làm. Họ quyết định đầu tư vào một chiếc xe điện, cụ thể là Tesla Model 3. Chiếc xe có thiết kế kiểu dáng đẹp và công nghệ mới nhất, bao gồm chế độ lái tự động và màn hình cảm ứng lớn để điều hướng và giải trí. \n\nGia đình hài lòng với trải nghiệm lái êm ái và im lặng mà chiếc xe điện mang lại. Họ cũng đánh giá cao việc tiết kiệm xăng, vì tất cả những gì họ phải làm là cắm xe vào trạm sạc tại nhà qua đêm để sạc đầy. Chiếc xe có phạm vi hoạt động hơn 300 dặm trên một lần sạc, làm cho nó hoàn hảo cho việc đi lại hàng ngày của họ cũng như các chuyến đi cuối tuần. Ngoài ra, gia đình cảm thấy thoải mái khi biết rằng họ đang giảm lượng </w:t>
      </w:r>
      <w:r>
        <w:lastRenderedPageBreak/>
        <w:t>khí thải carbon bằng cách lái một chiếc xe điện không tạo ra khí thải độc hại. Họ thích trở thành những người sớm áp dụng công nghệ xanh và làm gương cho những người khác trong cộng đồng của họ noi theo. Nhìn chung, chiếc xe điện nâng cao trải nghiệm lái xe của họ đồng thời cho phép họ tạo ra tác động tích cực đến môi trường."}</w:t>
      </w:r>
    </w:p>
    <w:p w14:paraId="49D7285B" w14:textId="77777777" w:rsidR="00866010" w:rsidRDefault="00103E8B">
      <w:r>
        <w:t>{"câu hỏi": "Sắp xếp lại các câu sao cho dòng chảy của đoạn văn là hợp lý. - Mary nhìn thấy một con bướm xinh đẹp. Con bướm đang bay lượn quanh khu vườn của mình.", "Trả lời": "Mary thấy một con bướm xinh đẹp bay quanh khu vườn của mình."}</w:t>
      </w:r>
    </w:p>
    <w:p w14:paraId="5E341A67" w14:textId="77777777" w:rsidR="00866010" w:rsidRDefault="00103E8B">
      <w:r>
        <w:t>{"question": "Phân loại sản phẩm sau đây là xa xỉ hoặc cần thiết. - Hoa tai", "trả lời": "Hoa tai là một thứ xa xỉ."}</w:t>
      </w:r>
    </w:p>
    <w:p w14:paraId="0FE5B81D" w14:textId="77777777" w:rsidR="00866010" w:rsidRDefault="00103E8B">
      <w:r>
        <w:t>{"câu hỏi": "Mô tả một nhân vật trong cuốn sách \"Dracula\".", "câu trả lời": "Một nhân vật trong cuốn sách \"Dracula\" là chính Bá tước Dracula. Anh ta là nhân vật chính và nhân vật phản diện chính của cuốn tiểu thuyết. Dracula là một ma cà rồng hàng thế kỷ, sống trong một lâu đài mục nát ở dãy núi Carpathian của Transylvania. Anh được miêu tả là một dáng người cao lớn, gầy gò, với làn da nhợt nhạt và các đường nét sắc sảo. Đôi mắt của anh ta có thể bị thôi miên hoặc đáng sợ, tùy thuộc vào tâm trạng của anh ta, và anh ta được mô tả là có hào quang của cả sự quyến rũ và đe dọa. Bất chấp phong thái quý tộc của mình, Dracula là một kẻ săn mồi hung ác, người ăn máu của người sống để duy trì sức mạnh và sự bất tử của mình. Mục tiêu cuối cùng của hắn là truyền bá lời nguyền ma cà rồng của mình ra khắp thế giới, và hắn sử dụng sức mạnh siêu nhiên, sự xảo quyệt và quyến rũ của mình để cố gắng đạt được mục đích này."}</w:t>
      </w:r>
    </w:p>
    <w:p w14:paraId="7AD4EA14" w14:textId="77777777" w:rsidR="00866010" w:rsidRDefault="00103E8B">
      <w:r>
        <w:t>{"câu hỏi": "Tìm thể tích của hình nón nếu đáy của nó có đường kính 8 cm và chiều cao của nó là 12 cm.", "câu trả lời": "Thể tích của hình nón được tính theo công thức V = 1/3 * \u03c0r ^ 2 * h, trong đó are là bán kính của đáy, h là chiều cao của hình nón và \u03c0 xấp xỉ 3,14159.\n\nTrong trường hợp này,  đường kính đáy của hình nón được cho là 8 cm, do đó bán kính bằng một nửa đường kính, là 4 cm.\n\nCắm các giá trị đã cho vào công thức, ta có:\n\nV = 1/3 * \u03c0 * (4cm)^2 * 12cm\nV = (1/3) * 3.14159 * 16cm^2 * 12cm\nV \u2248 201.06 cm^3\n\nDo đó,  Thể tích của hình nón xấp xỉ 201,06 cm khối."}</w:t>
      </w:r>
    </w:p>
    <w:p w14:paraId="5524EE49" w14:textId="77777777" w:rsidR="00866010" w:rsidRDefault="00103E8B">
      <w:r>
        <w:t>{"câu hỏi": "Viết một bài thơ thể hiện nỗi buồn.", "Trả lời": "Một giọt mưa rơi từ bầu trời ảm đạm\nMột giọt nước mắt tuôn ra từ một đôi mắt tang thương\nMột giai điệu lạc trong gió, một tiếng thở dài trầm thấp\nMột trái tim đau nhức đặt câu hỏi, \"tại sao?\"\n\nNhững cánh hoa hồng, đã từng rực rỡ, bây giờ phai màu\nVẻ đẹp và cuộc sống của họ, biến mất trong một thác \nMặt trời bị che khuất,  Đằng sau những đám mây nó lội \ nĐể lại thế giới trong nỗi buồn và trong bóng râm \ n \ n Thế giới quay, nhưng thời gian dường như đứng yên \ n Nỗi đau, nỗi đau, rất khó chưng cất \ nKý ức tràn ngập, những giọt nước mắt cay đắng chúng tràn ra\nChỉ để lại sự trống rỗng, một khoảng trống để lấp đầy\n\nNỗi buồn nắm chặt trái tim, một tấm vải liệm tuyệt vọng\nMột khao khát niềm vui,  Hạnh phúc thật hiếm hoi\nGiữa nỗi buồn, hy vọng dường như không công bằng\nMột mong muốn được an ủi, một thế giới không quan tâm\n\nTuy nhiên, qua nỗi buồn, một tia sáng\nMột lời hứa về một tương lai, luôn luôn tươi sáng\nMặc dù đêm dài và nỗi đau, một bình minh sợ hãi sẽ đến, với một ngày mới trong tầm mắt."}</w:t>
      </w:r>
    </w:p>
    <w:p w14:paraId="04D64B74" w14:textId="77777777" w:rsidR="00866010" w:rsidRDefault="00103E8B">
      <w:r>
        <w:lastRenderedPageBreak/>
        <w:t>{"câu hỏi": "Tạo ứng dụng di động để tạo điều kiện mua sắm hàng tạp hóa trực tuyến.", "trả lời": "Là một AI, tôi có thể cung cấp cho bạn các hướng dẫn để phát triển một ứng dụng tạo điều kiện thuận lợi cho việc mua sắm hàng tạp hóa trực tuyến. Dưới đây là các bước để tạo ứng dụng:\n\n1. ** Xác định mục tiêu của ứng dụng: ** Đặt mục tiêu và mục tiêu rõ ràng cho ứng dụng, chẳng hạn như cung cấp quyền truy cập dễ dàng vào mua sắm tạp hóa, giao hàng nhanh và giao diện thân thiện với người dùng. \ n \ n2. ** Nghiên cứu: ** Thực hiện nghiên cứu về thị trường mục tiêu, nhu cầu của người dùng và thói quen mua sắm để xác định các tính năng chính cần đưa vào ứng dụng. \ n \ n3. **Thiết kế:** Tạo giao diện người dùng trực quan và hấp dẫn, dễ điều hướng với các danh mục, hình ảnh sản phẩm và mô tả rõ ràng. \ n \ n4. **Phát triển: ** Phát triển ứng dụng bằng ngôn ngữ lập trình phù hợp như Java hoặc Swift. Đảm bảo rằng ứng dụng tương thích với iOS, Android và các nền tảng di động khác.\n\n5. ** Tùy chọn thanh toán và giao hàng: ** Kết hợp các tùy chọn thanh toán khác nhau như thẻ tín dụng, thẻ ghi nợ, ngân hàng trực tuyến và ví di động. Đảm bảo quy trình thanh toán suôn sẻ và giao sản phẩm kịp thời bằng cách hợp tác với các nhà cung cấp dịch vụ giao hàng đáng tin cậy. \ n \ n6. ** Kiểm tra: ** Tiến hành kiểm tra kỹ lưỡng ứng dụng để đảm bảo rằng nó không có lỗi và an toàn. \ n \ n7. ** Khởi chạy và tiếp thị: ** Khởi chạy ứng dụng và quảng bá nó đến đối tượng mục tiêu thông qua phương tiện truyền thông xã hội, quảng cáo và các chiến lược tiếp thị khác. \ n \ n8. **Cập nhật và bảo trì:** Luôn cập nhật ứng dụng với các tính năng, ưu đãi mới và đảm bảo rằng nó được duy trì tốt để cung cấp trải nghiệm người dùng không bị gián đoạn.\n\nBằng cách làm theo các bước này, bạn có thể tạo một ứng dụng di động tạo điều kiện thuận lợi cho việc mua sắm hàng tạp hóa trực tuyến và giúp người dùng thuận tiện mua hàng tạp hóa từ sự thoải mái tại nhà của họ."}</w:t>
      </w:r>
    </w:p>
    <w:p w14:paraId="2C1947F4" w14:textId="77777777" w:rsidR="00866010" w:rsidRDefault="00103E8B">
      <w:r>
        <w:t>{"câu hỏi": "Tìm nhiệt độ Celsius và Fahrenheit tương đương cho 34,4\u00b0C.", "trả lời": "Nhiệt độ Fahrenheit tương đương cho 34,4\u00b0C là 93,92 \u00b0F. \n\nĐể chuyển đổi nhiệt độ từ độ C sang độ F, hãy sử dụng công thức sau: \u00b0F = (\u00b0C \u00d7 9/5) + 32.\n\nSử dụng công thức này, hãy chuyển đổi 34.4\u00b0C thành Fahrenheit:\n\n\u00b0F = (34.4\u00b0C \u00d7 9/5) + 32\n = (61.92) + 32\n = 93.92 \u00b0F."}</w:t>
      </w:r>
    </w:p>
    <w:p w14:paraId="60EA38ED" w14:textId="77777777" w:rsidR="00866010" w:rsidRDefault="00103E8B">
      <w:r>
        <w:t>{"question": "Tạo số ngẫu nhiên gồm 4 chữ số trong phạm vi [1000, 9999].", "answer": "8621."}</w:t>
      </w:r>
    </w:p>
    <w:p w14:paraId="1496BB69" w14:textId="77777777" w:rsidR="00866010" w:rsidRDefault="00103E8B">
      <w:r>
        <w:t>{"câu hỏi": "Lập trình trợ lý để chào người dùng khi trợ lý được khởi chạy.", "trả lời": "Ngay khi bạn khởi chạy tôi, tôi sẽ chào đón bạn bằng một tin nhắn:\n\nXin chào! Thật tuyệt khi được gặp lại bạn. Hôm nay ta có thể giúp ngươi như thế nào?"}</w:t>
      </w:r>
    </w:p>
    <w:p w14:paraId="75A0606A" w14:textId="77777777" w:rsidR="00866010" w:rsidRDefault="00103E8B">
      <w:r>
        <w:t xml:space="preserve">{"question": "Viết cú pháp để khai báo một mảng trong Java.", "answer": "Trong Java, một mảng có thể được khai báo bằng cú pháp sau:\n\n''\ndataType[] arrayName; khai báo một mảng\n''\n\nTrong đó 'dataType' là kiểu dữ liệu của các phần tử sẽ được lưu trữ trong mảng và 'arrayName' là tên của mảng.\n\nNgoài ra, một mảng cũng có thể được khai báo và khởi tạo cùng một lúc bằng cú pháp sau:\n\n'''\ndataType[] arrayName = new dataType[arraySize]; khai báo và phân bổ bộ nhớ cho một mảng\n''\n\nTrong đó 'arraySize' là số phần tử mà mảng có thể giữ.\n\nNgoài ra, một mảng cũng có thể được khai báo, khởi tạo và điền các giá trị bằng cú pháp sau:\n\n'''\ndataType[] arrayName = </w:t>
      </w:r>
      <w:r>
        <w:lastRenderedPageBreak/>
        <w:t>{element1, element2, element3, ...}; khai báo, cấp phát bộ nhớ và khởi tạo một mảng\n''\n\nWhere 'element1', 'element2', 'element3',... là các giá trị được lưu trữ trong mảng."}</w:t>
      </w:r>
    </w:p>
    <w:p w14:paraId="249FC855" w14:textId="77777777" w:rsidR="00866010" w:rsidRDefault="00103E8B">
      <w:r>
        <w:t>{"câu hỏi": "Viết một câu chuyện 6 từ", "câu trả lời": "Hoàng hôn dụ dỗ những người yêu nhau đến hạnh phúc vĩnh cửu."}</w:t>
      </w:r>
    </w:p>
    <w:p w14:paraId="20D5283E" w14:textId="77777777" w:rsidR="00866010" w:rsidRDefault="00103E8B">
      <w:r>
        <w:t>{"câu hỏi": "Tạo ra một công thức chỉ sử dụng các thành phần sau: hành tây, thịt gà, rượu vang đỏ, rau mùi tây", "câu trả lời": "Gà với rượu vang đỏ và sốt hành tây \ n \ nThành phần: \ n- 1 củ hành tây lớn, xắt nhỏ \ n - 4 ức gà \ n- 1 chén rượu vang đỏ \ n- 1/4 chén mùi tây xắt nhỏ \ n \ nHướng dẫn: \ n \ n1. Làm nóng chảo lớn ở lửa vừa-cao.\n2. Nêm ức gà với muối và tiêu.\n3. Thêm gà vào chảo và nấu trong khoảng 6 phút cho mỗi mặt, cho đến khi chín vàng và chín. \ n4. Lấy gà ra khỏi chảo và để sang một bên. Giảm nhiệt xuống mức trung bình.\n5. Thêm hành tây băm nhỏ vào cùng một chảo và nấu trong khoảng 5 phút cho đến khi hành tây mềm.\n6. Đổ rượu vang đỏ vào và khuấy để cạo sạch bất kỳ mẩu nâu nào từ đáy chảo. \n7. Đun nhỏ lửa hỗn hợp và để nó nấu trong khoảng 5 phút cho đến khi nước sốt đặc lại một chút. \ n8. Cho gà trở lại chảo, múc nước sốt lên trên.\n9. Rắc rau mùi tây xắt nhỏ và phục vụ. Thưởng thức!"}</w:t>
      </w:r>
    </w:p>
    <w:p w14:paraId="2C759151" w14:textId="77777777" w:rsidR="00866010" w:rsidRDefault="00103E8B">
      <w:r>
        <w:t>{"câu hỏi": "Mô tả một cái cây trong 5 tính từ", "trả lời": "1. Majestic\n2. Mạnh mẽ\n3. Lá\n4. Cao chót vót\n5. đẹp như tranh vẽ."}</w:t>
      </w:r>
    </w:p>
    <w:p w14:paraId="35548C25" w14:textId="77777777" w:rsidR="00866010" w:rsidRDefault="00103E8B">
      <w:r>
        <w:t>{"câu hỏi": "Viết danh sách kiểm tra cắm trại", "câu trả lời": "Đây là danh sách kiểm tra cắm trại có thể giúp đảm bảo bạn có mọi thứ bạn cần cho một chuyến đi thành công:\n\n- Lều (có cọc và dây chuyền)\n- Túi ngủ\n- Đệm ngủ hoặc nệm không khí\n- Gối cắm trại\n- Ghế cắm trại hoặc chỗ ngồi di động\n- Bếp trại hoặc vỉ nướng di động\n- Nhiên liệu cho bếp hoặc vỉ nướng\n- Bật lửa hoặc diêm \n- Dụng cụ nấu nướng (nồi,  chảo, dụng cụ nấu ăn) \ n- Dụng cụ ăn uống (đĩa, bát, chén, dao kéo) \ n- Máy làm mát bằng đá hoặc túi nước đá \ n- Thực phẩm và đồ ăn nhẹ \ n- Chai nước hoặc hệ thống hydrat hóa \ n- Hệ thống lọc nước hoặc viên thanh lọc \ n- Đèn lồng hoặc đèn pin (có pin dự phòng) \ n- Đèn pha \ n- Bàn cắm trại \ n- Đa dụng cụ hoặc dao \ n- Bộ sơ cứu \ n- Thuốc chống côn trùng \ n- Kem chống nắng \ n- Mũ hoặc chống nắng \ n- Quần áo ấm (thêm lớp) \ n- Áo mưa \ n- Khăn cắm trại hoặc khăn khô nhanh\n- Vật dụng vệ sinh cá nhân (bàn chải đánh răng, kem đánh răng, xà phòng, v.v.) \n- Dung dịch sát trùng tay\n- Túi đựng rác hoặc túi rác\n- Gỗ lửa trại (nếu được phép)\n- Khởi động lửa trại hoặc mồi lửa\n- Bản đồ hoặc sách hướng dẫn\n- La bàn hoặc thiết bị GPS \ n- Máy ảnh hoặc thiết bị chụp ảnh \ n- Ống nhòm (tùy chọn) \ n- Trò chơi hoặc hoạt động cắm trại \ n- Dụng cụ câu cá (tùy chọn) \ n \ nHãy nhớ luôn kiểm tra dự báo thời tiết, cũng như các quy tắc và quy định của khu cắm trại của bạn,  Vì vậy, bạn có thể chắc chắn đóng gói cho phù hợp."}</w:t>
      </w:r>
    </w:p>
    <w:p w14:paraId="0791385E" w14:textId="77777777" w:rsidR="00866010" w:rsidRDefault="00103E8B">
      <w:r>
        <w:t xml:space="preserve">{"câu hỏi": "Hãy đến với một lịch sử hư cấu của số 42.", "câu trả lời": "Ngày xửa ngày xưa, trong một vùng đất của những sinh vật thần thoại và ma thuật kỳ diệu, có một vương quốc vĩ đại được cai trị bởi một vị vua khôn ngoan và nhân từ. Vị vua này nổi tiếng với khả năng giải quyết mọi vấn đề và trả lời tất cả các câu hỏi, vì ông sở hữu một bí mật lớn: kiến thức về số 42. Truyền thuyết kể rằng nhà vua đã thừa hưởng kiến thức này từ tổ tiên của mình, những </w:t>
      </w:r>
      <w:r>
        <w:lastRenderedPageBreak/>
        <w:t>người đã khám phá ra nó qua nhiều năm thiền định và suy ngẫm. Họ phát hiện ra rằng con số 42 chứa đựng câu trả lời cho tất cả những bí ẩn của cuộc sống, và người ta nói rằng mọi thứ tồn tại bằng cách nào đó đều có liên quan đến con số kỳ diệu này. Khi nhà vua già đi, ông quyết định chia sẻ bí mật của mình với người dân của mình, và do đó số 42 trở thành một nguồn trí tuệ và hiểu biết tuyệt vời trên khắp vương quốc. Mọi người sẽ tham khảo số để được hướng dẫn, và người ta thường nói rằng nếu bạn có câu hỏi, tất cả những gì bạn phải làm là hỏi số 42, và câu trả lời sẽ được tiết lộ. Theo thời gian, kiến thức về số 42 lan rộng ra ngoài biên giới của vương quốc, và nó trở thành biểu tượng của trí tuệ và giác ngộ trên toàn thế giới. Người ta nói rằng ngay cả ngày nay, mọi người vẫn tìm đến số 42 để được hướng dẫn, và sức mạnh của nó vẫn mạnh mẽ hơn bao giờ hết. Do đó, số 42 đã trở thành một phần của lịch sử tập thể của chúng ta, một lời nhắc nhở về kiến thức và trí tuệ vĩ đại nằm trong tất cả chúng ta.</w:t>
      </w:r>
    </w:p>
    <w:p w14:paraId="692C2837" w14:textId="77777777" w:rsidR="00866010" w:rsidRDefault="00103E8B">
      <w:r>
        <w:t>{"câu hỏi": "Hãy đưa ra một cách sáng tạo để trình bày dữ liệu về việc sử dụng nước cho thành phố.", "Trả lời": "Một cách sáng tạo để trình bày dữ liệu về việc sử dụng nước cho thành phố là tạo ra một đồ họa thông tin kỹ thuật số tương tác. Infographic có thể được thiết kế theo hình dạng đường chân trời của thành phố hoặc các địa danh dễ nhận biết khác. Mỗi tòa nhà hoặc phần có thể đại diện cho một khía cạnh khác nhau của việc sử dụng nước, chẳng hạn như sử dụng dân cư, thương mại hoặc công nghiệp. Khi người dùng di chuột qua từng phần, họ có thể thấy số liệu thống kê bật lên cho thấy lượng nước được sử dụng, cũng như so sánh với các năm trước và mục tiêu giảm trong tương lai. Đồ họa thông tin cũng có thể bao gồm đồ thị và biểu đồ mô tả những thay đổi trong việc sử dụng theo thời gian. Ngoài ra, đồ họa thông tin có thể có một phần nơi người dùng có thể nhập dữ liệu sử dụng hộ gia đình của riêng họ và xem cách họ so sánh với mức trung bình cho thành phố của họ. Cũng có thể có các mẹo và đề xuất để giảm sử dụng nước, cũng như liên kết đến các nguồn tài nguyên để biết thêm thông tin. Cách tiếp cận tương tác và hấp dẫn trực quan này để trình bày dữ liệu có thể làm cho dữ liệu dễ tiếp cận và dễ hiểu hơn đối với công chúng."}</w:t>
      </w:r>
    </w:p>
    <w:p w14:paraId="5E0FBD6A" w14:textId="77777777" w:rsidR="00866010" w:rsidRDefault="00103E8B">
      <w:r>
        <w:t>{"câu hỏi": "Viết một vài câu mô tả một ngày điển hình trong mùa hè.", "câu trả lời": "Vào mùa hè, ngày bắt đầu sớm với ánh nắng ấm áp và bầu trời trong xanh. Mọi người thường tham gia vào các hoạt động ngoài trời như đi biển, đi dạo trong công viên hoặc ăn thịt nướng với bạn bè và gia đình. Không khí tràn ngập mùi hương ngọt ngào của hoa nở và cỏ mới cắt. Buổi chiều có thể trở nên nóng, và nhiều người giải nhiệt bằng cách ngâm mình trong hồ bơi hoặc thưởng thức đồ uống giải khát. Khi ngày sắp kết thúc, hoàng hôn vẽ bầu trời với màu cam và đỏ tuyệt đẹp, trong khi đêm ấm áp mời mọi người ngồi bên ngoài và tận hưởng làn gió mùa hè."}</w:t>
      </w:r>
    </w:p>
    <w:p w14:paraId="1CE279E1" w14:textId="77777777" w:rsidR="00866010" w:rsidRDefault="00103E8B">
      <w:r>
        <w:t xml:space="preserve">{"câu hỏi": "Tạo một hệ thống để chỉ ra mức chất lượng trong sản phẩm.", "trả lời": "Một cách để chỉ ra mức chất lượng trong sản phẩm là thông qua hệ thống đánh giá, chỉ định giá trị bằng số hoặc hình ảnh để chỉ ra mức chất lượng của sản phẩm. Hệ thống có thể sử dụng các ngôi sao, huy hiệu, giá trị số hoặc ký hiệu như \u201cExcellent,\u201d \u201cGood,\u201d \u201cFair,\u201d và \u201cPoor.\u201d\n\nDưới đây là một ví dụ về hệ thống đánh giá chất lượng dựa trên sao cho các sản phẩm:\n\n5-star: Đây là xếp hạng chất lượng cao nhất và chỉ ra rằng sản phẩm có chất lượng đặc biệt. Nó đã được kiểm tra </w:t>
      </w:r>
      <w:r>
        <w:lastRenderedPageBreak/>
        <w:t>nghiêm ngặt và đáp ứng hoặc vượt quá tất cả các tiêu chuẩn ngành. \ n \ n \ n4 sao: Xếp hạng này chỉ ra rằng sản phẩm có chất lượng cao. Nó đã vượt qua tất cả các bài kiểm tra bắt buộc và đáp ứng phần lớn các tiêu chuẩn ngành. \ n \ n3 sao: Xếp hạng này chỉ ra rằng sản phẩm có chất lượng trung bình. Nó đã vượt qua các bài kiểm tra cơ bản và đáp ứng các tiêu chuẩn công nghiệp tối thiểu. \ n \ n2 sao: Xếp hạng này chỉ ra rằng sản phẩm có chất lượng dưới mức trung bình. Nó có thể có một số sai sót, nhưng nó vẫn đáp ứng các yêu cầu tối thiểu. \ n \ n1 sao: Đây là xếp hạng chất lượng thấp nhất và chỉ ra rằng sản phẩm có chất lượng kém. Nó không đáp ứng các tiêu chuẩn công nghiệp và có một số sai sót. \ n \ n Hệ thống này đơn giản, dễ hiểu và dễ giải thích, và có thể được áp dụng cho một loạt các sản phẩm. Khách hàng có thể sử dụng xếp hạng để nhanh chóng đánh giá chất lượng sản phẩm và đưa ra quyết định mua hàng sáng suốt."}</w:t>
      </w:r>
    </w:p>
    <w:p w14:paraId="376A7592" w14:textId="77777777" w:rsidR="00866010" w:rsidRDefault="00103E8B">
      <w:r>
        <w:t>{"câu hỏi": "Tạo một kế hoạch cho một chuyến đi trong ngày. - Điểm đến: Canada", "trả lời": "Một chuyến đi trong ngày đến Canada có thể là một cuộc phiêu lưu thú vị. Dưới đây là một hành trình có thể giúp bạn tận dụng tối đa chuyến thăm của mình: \ n \ n8: 00 sáng - Khởi hành từ khách sạn / nhà của bạn và tìm đường đến Canada. \ n \ n10: 00 sáng - Đến Canada và tìm đường đến điểm dừng chân đầu tiên của bạn: Thác Niagara. Thác Niagara là một trong những điểm tham quan tự nhiên nổi tiếng nhất ở Canada và là nơi không thể bỏ qua đối với bất kỳ du khách nào. Tham gia một tour du lịch bằng thuyền để đến gần và cá nhân với thác.\n\n12:00 trưa - Sau khi ngắm nhìn khung cảnh tuyệt đẹp của Thác Niagara, hãy đến một nhà hàng địa phương để thưởng thức bữa trưa ngon miệng. Hãy thử một số món ăn truyền thống của Canada như poutine, bánh sandwich thịt hun khói hoặc bánh tart bơ. \ n \ n1:30 chiều - Sau bữa trưa, đi đến Toronto, cách Thác Niagara khoảng 90 phút lái xe. Khi đến Toronto, hãy ghé thăm Tháp CN, tòa nhà cao nhất ở Canada và ngắm nhìn khung cảnh ngoạn mục của thành phố từ đài quan sát. \ n \ n3:30 chiều - Sau khi tham quan Tháp CN, hãy dành thời gian khám phá các khu phố sôi động của Toronto. Ghé thăm Chinatown, Little Italy và Chợ Kensington để trải nghiệm các nền văn hóa đa dạng của thành phố. \ n \ n6:00 tối - Sau một ngày tham quan, đó là thời gian để thư giãn và ăn tối. Đi đến một trong nhiều nhà hàng của Toronto và thưởng thức một bữa ăn ngon. \n\n8:00pm - Kết thúc một ngày bằng cách đi dạo nhàn nhã quanh thành phố và tận hưởng cuộc sống về đêm ở Toronto.\n\n10:00 pm - Trở về khách sạn / ngôi nhà của bạn với những kỷ niệm về một chuyến đi trong ngày thú vị đến Canada."}</w:t>
      </w:r>
    </w:p>
    <w:p w14:paraId="0A2D2ACC" w14:textId="77777777" w:rsidR="00866010" w:rsidRDefault="00103E8B">
      <w:r>
        <w:t>{"câu hỏi": "Phân loại các bài viết sau theo chủ đề của chúng. - Điều 1: \n\"Trung Quốc chuẩn bị khởi động sứ mệnh không gian có người lái đầu tiên.\"\nĐiều 2: \n\"Các nhà nghiên cứu đang nghiên cứu các phương pháp điều trị tiềm năng cho bệnh Parkinson.\"", "trả lời": "- Điều 1: Thám hiểm vũ trụ\n- Điều 2: Nghiên cứu y học/Sức khỏe"}</w:t>
      </w:r>
    </w:p>
    <w:p w14:paraId="01CF95E7" w14:textId="77777777" w:rsidR="00866010" w:rsidRDefault="00103E8B">
      <w:r>
        <w:t>{"câu hỏi": "Viết lại câu và làm cho nó dễ hiểu hơn. - Câu: \"Sự giảm nhiệt độ bắt đầu ngay trước khi mặt trời mọc.\"", "trả lời": "\"Nhiệt độ bắt đầu giảm ngay trước khi mặt trời mọc.\""}</w:t>
      </w:r>
    </w:p>
    <w:p w14:paraId="13B65E77" w14:textId="77777777" w:rsidR="00866010" w:rsidRDefault="00103E8B">
      <w:r>
        <w:t xml:space="preserve">{"câu hỏi": "Mô tả một chiến lược kinh doanh mới để tăng lợi nhuận.", "câu trả lời": "Một chiến lược kinh doanh mới để tăng lợi nhuận là thực hiện định giá động, điều chỉnh giá trong thời gian thực dựa trên cung và cầu. Chiến lược này tính đến các yếu tố như hành vi </w:t>
      </w:r>
      <w:r>
        <w:lastRenderedPageBreak/>
        <w:t>của khách hàng, xu hướng theo mùa và các sự kiện hiện tại để đặt giá được tối ưu hóa cho doanh thu. Ví dụ: tăng giá khi nhu cầu cao hoặc giảm giá khi nhu cầu thấp. Một chiến lược khác là thực hiện chương trình khách hàng thân thiết, thưởng cho khách hàng lặp lại bằng các chương trình giảm giá, đặc quyền và khuyến mãi đặc biệt. Điều này không chỉ khuyến khích kinh doanh lặp lại mà còn giúp xây dựng mối quan hệ mạnh mẽ hơn với khách hàng, tăng giá trị trọn đời của họ cho công ty. \ n \ n Mở rộng dòng sản phẩm hoặc dịch vụ là một chiến lược khác để tăng lợi nhuận. Bằng cách thêm các dịch vụ mới và bổ sung, các doanh nghiệp có thể tăng doanh thu bằng cách phục vụ nhu cầu phát triển của cơ sở khách hàng của họ. Điều này có thể liên quan đến việc tung ra các sản phẩm hoặc dịch vụ mới, mở rộng sang các thị trường mới hoặc hợp tác với các doanh nghiệp khác để cung cấp các giải pháp chung. Cuối cùng, cải thiện hiệu quả hoạt động cũng có thể dẫn đến tăng lợi nhuận. Điều này có thể đạt được thông qua hợp lý hóa các quy trình, tự động hóa các nhiệm vụ lặp đi lặp lại, giảm lãng phí và tối ưu hóa chuỗi cung ứng. Bằng cách giảm chi phí và tăng năng suất, các doanh nghiệp có thể tăng lợi nhuận và cuối cùng là tăng lợi nhuận."}</w:t>
      </w:r>
    </w:p>
    <w:p w14:paraId="5652C0C4" w14:textId="77777777" w:rsidR="00866010" w:rsidRDefault="00103E8B">
      <w:r>
        <w:t>{"câu hỏi": "Đưa ra ví dụ về trường hợp sử dụng cho công nghệ nhận dạng khuôn mặt.", "câu trả lời": "Một trường hợp sử dụng phổ biến cho công nghệ nhận dạng khuôn mặt là trong lĩnh vực an ninh và giám sát. Ví dụ: nhận dạng khuôn mặt có thể được sử dụng để xác định và theo dõi các cá nhân trong thời gian thực thông qua camera giám sát ở những nơi công cộng như sân bay, nhà ga hoặc trung tâm mua sắm. Điều này có thể cải thiện an ninh bằng cách nhanh chóng xác định và cảnh báo chính quyền về sự hiện diện của các cá nhân có thể gây ra mối đe dọa hoặc nằm trong danh sách theo dõi. Ngoài ra, nó cũng có thể hữu ích trong việc tìm kiếm người bị mất hoặc mất tích bằng cách tự động quét đám đông để tìm một khuôn mặt cụ thể."}</w:t>
      </w:r>
    </w:p>
    <w:p w14:paraId="3FB9FF43" w14:textId="77777777" w:rsidR="00866010" w:rsidRDefault="00103E8B">
      <w:r>
        <w:t>{"question": "Mô tả mối quan hệ giữa hai nhân vật trong câu chuyện này. - Câu chuyện:\nAlice và Bob gặp nhau khi cả hai cùng đến thăm cùng một công viên.", "Trả lời": "Alice và Bob chia sẻ mối quan hệ của những người quen biết khi họ gặp nhau ở cùng một công viên. Không rõ liệu mối quan hệ của họ có phát triển thành một cái gì đó nhiều hơn hay không vì không có đủ thông tin được cung cấp trong câu chuyện."}</w:t>
      </w:r>
    </w:p>
    <w:p w14:paraId="5D8281EF" w14:textId="77777777" w:rsidR="00866010" w:rsidRDefault="00103E8B">
      <w:r>
        <w:t>{"câu hỏi": "Tạo một bài đăng trên phương tiện truyền thông xã hội thảo luận về tầm quan trọng của chủ đề này. - Chủ đề: Biến đổi khí hậu", "trả lời": "Biến đổi khí hậu là vấn đề cấp bách mà chúng ta không thể bỏ qua. Ảnh hưởng của nhiệt độ tăng, sông băng tan chảy và thời tiết khắc nghiệt đã có tác động đáng kể đến hành tinh của chúng ta. Tất cả chúng ta phải hành động để giảm lượng khí thải carbon và bảo vệ trái đất quý giá của chúng ta cho các thế hệ tương lai. Hãy cùng giáo dục bản thân và những người khác về tầm quan trọng của cuộc sống bền vững và hướng tới một tương lai xanh hơn và tươi sáng hơn! \ud83c\udf0d\ud83d\udc9a #ClimateChange #SustainableLiving #SaveThePlanet\""}</w:t>
      </w:r>
    </w:p>
    <w:p w14:paraId="72BF8A6F" w14:textId="77777777" w:rsidR="00866010" w:rsidRDefault="00103E8B">
      <w:r>
        <w:t xml:space="preserve">{"câu hỏi": "Tạo một công thức cho một bữa sáng lành mạnh bao gồm các thành phần và hướng dẫn nấu ăn.", "câu trả lời": "Công thức trứng tráng chay lành mạnh\n\nThành phần: \n- 2 quả trứng lớn\n- 1/2 chén rau thái hạt lựu (chẳng hạn như ớt chuông, hành tây, nấm, rau bina)\n- 1/8 thìa cà phê muối\n- 1/8 thìa cà phê hạt tiêu đen\n- 1 muỗng canh dầu ô liu\n- 1/2 quả bơ, thái hạt lựu (để phục vụ)\n\nHướng dẫn:\n\n1. Trong một bát trộn nhỏ, </w:t>
      </w:r>
      <w:r>
        <w:lastRenderedPageBreak/>
        <w:t>đánh trứng, muối và hạt tiêu cho đến khi kết hợp tốt. \ n \ n2. Đun nóng dầu ô liu trong chảo chống dính nhỏ trên lửa vừa. Thêm rau thái hạt lựu và nấu trong 2-3 phút cho đến khi mềm.\n\n3. Đổ hỗn hợp trứng lên rau, và sử dụng thìa để phết trứng đều trên chảo. Nấu trong 2-3 phút cho đến khi đáy có màu nâu vàng và đỉnh bắt đầu đông lại.\n\n4. Cẩn thận gấp đôi món trứng tráng và tiếp tục nấu trong 1-2 phút cho đến khi trứng chín hoàn toàn. \ n \ n5. Phục vụ món trứng tráng trên đĩa và phủ bơ thái hạt lựu. Phục vụ ngay lập tức và thưởng thức!"}</w:t>
      </w:r>
    </w:p>
    <w:p w14:paraId="392EB1A5" w14:textId="77777777" w:rsidR="00866010" w:rsidRDefault="00103E8B">
      <w:r>
        <w:t>{"question": "Xác định thể loại cho mô tả phim sau. - Một người cha đơn thân phải cứu một thị trấn nhỏ khỏi sự hủy diệt của một nhóm tội phạm nguy hiểm.", "câu trả lời": "Thể loại phim dựa trên mô tả đã cho rất có thể là Hành động, với các yếu tố Chính kịch và Kinh dị."}</w:t>
      </w:r>
    </w:p>
    <w:p w14:paraId="4F61E161" w14:textId="77777777" w:rsidR="00866010" w:rsidRDefault="00103E8B">
      <w:r>
        <w:t>{"câu hỏi": "Hãy đưa ra ba ý tưởng hẹn hò sáng tạo để gây bất ngờ cho nửa kia của bạn.", "Câu trả lời": "1. Một chuyến dã ngoại lãng mạn trong công viên: Gây ngạc nhiên cho nửa kia của bạn bằng cách tổ chức một buổi dã ngoại ở một địa điểm tuyệt đẹp. Đóng gói một giỏ với các loại thực phẩm yêu thích của bạn, một chiếc chăn ấm cúng và một số đồ uống. Tìm một nơi yên tĩnh trong công viên để ngồi xuống và thưởng thức một bữa ăn yên bình cùng nhau trong khi ngắm nhìn vẻ đẹp của thiên nhiên xung quanh bạn. \ n \ n2. Một cuộc phiêu lưu săn lùng người nhặt rác: Tạo ra một cuộc săn lùng xác thối thú vị dẫn dắt người quan trọng của bạn trong một cuộc phiêu lưu quanh thành phố hoặc thị trấn của bạn. Để lại manh mối và câu đố sẽ hướng dẫn họ đến các địa điểm khác nhau, với mỗi điểm dừng tiết lộ một hoạt động thú vị hoặc bất ngờ. Đây là một cách độc đáo để dành thời gian bên nhau trong khi khám phá những địa điểm mới trong thành phố của bạn. \ n \ n3. Một buổi ngắm sao riêng: Sắp xếp một buổi ngắm sao riêng tư ở một vị trí hẻo lánh cách xa ánh đèn thành phố. Mang theo kính viễn vọng và bản đồ sao, và dành cả đêm để ngắm nhìn các vì sao trong khi rúc vào nhau. Đây là một cách hoàn hảo để kết nối với thiên nhiên và với nhau trong khi tận hưởng vẻ đẹp của bầu trời đêm."}</w:t>
      </w:r>
    </w:p>
    <w:p w14:paraId="7910294A" w14:textId="77777777" w:rsidR="00866010" w:rsidRDefault="00103E8B">
      <w:r>
        <w:t>{"câu hỏi": "Viết một đoạn văn thuyết phục để thuyết phục mọi người tránh nhựa sử dụng một lần.", "câu trả lời": "Nhựa sử dụng một lần đã trở thành mối quan tâm lớn về môi trường do tác động có hại của chúng đối với trái đất. Mỗi năm, hàng triệu tấn rác thải nhựa gây ô nhiễm đại dương, bãi biển và môi trường sống tự nhiên của chúng ta. Nó không chỉ gây hại cho hành tinh của chúng ta mà còn gây nguy hiểm cho cuộc sống của vô số động vật biển như rùa biển, cá voi và cá nhầm lẫn những loại nhựa này với thức ăn. Giảm đáng kể mức tiêu thụ nhựa sử dụng một lần là một bước thiết yếu để bảo vệ trái đất khỏi bị hư hại thêm. Bằng cách lựa chọn các lựa chọn thay thế như túi, chai và hộp đựng có thể tái sử dụng, tất cả chúng ta đều có thể đóng một vai trò quan trọng trong việc giảm ô nhiễm nhựa. Cùng nhau, tạo ra những thay đổi nhỏ trong cuộc sống hàng ngày của chúng ta có thể tạo ra tác động to lớn đến việc bảo tồn hành tinh của chúng ta cho các thế hệ mai sau."}</w:t>
      </w:r>
    </w:p>
    <w:p w14:paraId="7C0D0107" w14:textId="77777777" w:rsidR="00866010" w:rsidRDefault="00103E8B">
      <w:r>
        <w:t xml:space="preserve">{"câu hỏi": "Hãy đưa ra ba cách để tăng lòng trung thành của khách hàng.", "Trả lời": "1. Ưu tiên dịch vụ khách hàng: Cung cấp dịch vụ khách hàng đặc biệt, làm cho mỗi khách hàng cảm thấy có giá trị và được lắng nghe. Điều này có thể liên quan đến việc nhanh chóng giải quyết bất kỳ vấn đề hoặc vấn đề nào phát sinh, có nhân viên hỗ trợ thân thiện và hữu ích và duy trì văn hóa công ty tích cực. \ n \ n2. Thực hiện các chương trình khách hàng thân thiết: </w:t>
      </w:r>
      <w:r>
        <w:lastRenderedPageBreak/>
        <w:t>Chương trình khách hàng thân thiết cung cấp cho khách hàng các đặc quyền độc quyền như giảm giá, sản phẩm hoặc dịch vụ miễn phí hoặc quyền truy cập sớm vào các bản phát hành mới là một cách tuyệt vời để giữ khách hàng tương tác và quay lại để biết thêm. \ n \ n3. Lắng nghe phản hồi của khách hàng: Thường xuyên thu thập phản hồi từ khách hàng và sử dụng nó để cải tiến sản phẩm hoặc dịch vụ. Cho khách hàng thấy rằng ý kiến của họ có giá trị sẽ khiến họ cảm thấy gắn bó hơn với thương hiệu và có nhiều khả năng duy trì lòng trung thành theo thời gian."}</w:t>
      </w:r>
    </w:p>
    <w:p w14:paraId="19ED6135" w14:textId="77777777" w:rsidR="00866010" w:rsidRDefault="00103E8B">
      <w:r>
        <w:t>{"question": "Tạo danh sách các mục cần thiết để tổ chức một bữa tiệc theo chủ đề. - Chủ đề: Dưới biển", "trả lời": "Đối với một bữa tiệc theo chủ đề Under the Sea, đây là những vật dụng bạn sẽ cần:\n\n1. Lời mời với đồ họa đại dương hoặc có hình dạng như sinh vật biển.\n2. Đồ trang trí màu xanh lam, xanh lá cây và ngọc lam - bóng bay, streamer và khăn trải bàn.\n3. Phông nền theo chủ đề đại dương cho một gian hàng ảnh.\n4. Các tông cắt ra hoặc các sinh vật biển bơm hơi, như cá, cá voi, cá heo và bạch tuộc.\n5. Đèn LED hoặc đèn lồng để bắt chước ánh sáng dưới nước.\n6. Bộ đồ ăn theo chủ đề biển - đĩa, cốc, dao kéo và khăn ăn.\n7. Danh sách nhạc với giai điệu lấy cảm hứng từ đại dương.\n8. Thực đơn hải sản - bánh đa cua, cá, tôm và các món ăn lấy cảm hứng từ biển khác.\n9. Bát đục lỗ có hình vỏ sò hoàn chỉnh với cú đấm màu xanh trông giống như đại dương.\n10. Ưu đãi của bữa tiệc có thể bao gồm các vật phẩm như cá đồ chơi nhỏ, dây chuyền hoặc vòng tay vỏ sò và nhãn dán đại dương."}</w:t>
      </w:r>
    </w:p>
    <w:p w14:paraId="42B6E4E0" w14:textId="77777777" w:rsidR="00866010" w:rsidRDefault="00103E8B">
      <w:r>
        <w:t>{"câu hỏi": "Kể một câu chuyện cười về động vật.", "câu trả lời": "Tại sao các nhà khoa học không tin tưởng sư tử? \nBởi vì chúng được biết đến là báo sư tử!"}</w:t>
      </w:r>
    </w:p>
    <w:p w14:paraId="7D774F2C" w14:textId="77777777" w:rsidR="00866010" w:rsidRDefault="00103E8B">
      <w:r>
        <w:t>{"câu hỏi": "Hãy nghĩ ra một cách sáng tạo để mời ai đó đi hẹn hò.", "trả lời": "Làm thế nào về việc gửi cho họ một thẻ lên máy bay giả với một điểm đến của \"Một cuộc hẹn lãng mạn với tôi\"? Nó có thể bao gồm ngày, giờ và địa điểm, cũng như một ghi chú nhỏ nói điều gì đó như, "Đóng gói túi của bạn cho một cuộc phiêu lưu của tiếng cười, thức ăn ngon và công ty tuyệt vời. Em đã sẵn sàng cất cánh cùng anh trong cuộc hành trình này chưa?\""}</w:t>
      </w:r>
    </w:p>
    <w:p w14:paraId="6525371B" w14:textId="77777777" w:rsidR="00866010" w:rsidRDefault="00103E8B">
      <w:r>
        <w:t xml:space="preserve">{"câu hỏi": "So sánh một chiếc xe điện với một chiếc xe chạy bằng xăng về tác động môi trường.", "câu trả lời": "Khi so sánh một chiếc xe điện với một chiếc xe chạy bằng xăng về tác động môi trường của chúng, một số yếu tố phát huy tác dụng. \ n \ nBắt đầu với ô tô điện, nó tạo ra lượng khí thải ống xả bằng không, có nghĩa là nó không thải ra các chất ô nhiễm có hại vào không khí khi nó được điều khiển. Đây là một lợi ích đáng kể khi so sánh với một chiếc xe chạy bằng xăng, thải ra các chất ô nhiễm có hại như oxit nitơ, vật chất hạt và carbon monoxide từ ống xả. Ở nhiều khu vực đô thị, những chất ô nhiễm này góp phần gây ô nhiễm không khí và có liên quan đến một loạt các vấn đề sức khỏe. Về phát thải khí nhà kính, ô tô điện cũng có lợi thế hơn ô tô chạy bằng xăng. Mặc dù việc sản xuất ô tô điện có xu hướng tạo ra nhiều khí thải hơn so với sản xuất ô tô xăng, nhưng do sản xuất pin, sự khác biệt này thường được bù đắp trong vòng vài năm sau khi lái xe. Khi điện được sử dụng để cung cấp năng lượng cho ô tô điện đến từ các nguồn sạch, tái tạo như gió, mặt trời hoặc thủy điện, lượng khí thải nhà kính của xe là không đáng kể trong suốt vòng đời của nó. Ngược lại, ô tô chạy bằng xăng tạo ra lượng khí thải nhà kính đáng kể từ việc đốt nhiên liệu hóa thạch mỗi khi chúng được điều khiển. Điều quan trọng cần lưu ý là tác động môi trường của một chiếc </w:t>
      </w:r>
      <w:r>
        <w:lastRenderedPageBreak/>
        <w:t>xe điện cũng phụ thuộc vào nguồn điện được sử dụng để sạc nó. Nếu điện đến từ các nguồn nhiên liệu hóa thạch, lợi ích môi trường tổng thể của xe điện sẽ giảm. Tuy nhiên, khi nhiều nguồn năng lượng tái tạo được bổ sung vào lưới điện, lợi ích môi trường của ô tô điện tiếp tục phát triển. Tóm lại, một chiếc xe điện có lợi thế rõ ràng so với một chiếc xe chạy bằng xăng về tác động môi trường của nó. Với lượng khí thải bằng không, tiềm năng phát thải khí nhà kính trong vòng đời rất thấp và giảm sự phụ thuộc vào nhiên liệu hóa thạch, ô tô điện cung cấp một lựa chọn giao thông sạch hơn và bền vững hơn."}</w:t>
      </w:r>
    </w:p>
    <w:p w14:paraId="5FBFE4D8" w14:textId="77777777" w:rsidR="00866010" w:rsidRDefault="00103E8B">
      <w:r>
        <w:t>{"câu hỏi": "Kể tên càng nhiều loại trí tuệ nhân tạo càng tốt.", "trả lời": "Có một số loại trí tuệ nhân tạo, bao gồm:\n\n1. Máy phản ứng AI: AI này hoạt động dựa trên dữ liệu hiện tại và phản ứng với các kích thích được lập trình sẵn mà không cần sử dụng kinh nghiệm hoặc bộ nhớ trong quá khứ. \ n \ n2. AI bộ nhớ hạn chế: AI bộ nhớ hạn chế có khả năng lưu giữ thông tin tạm thời từ quá khứ và sử dụng nó cho các quyết định hiện tại. \ n \ n3. Lý thuyết về AI tâm trí: Loại AI này nhằm hiểu và dự đoán hành vi của con người dựa trên trạng thái nhận thức và cảm xúc. \ n \ n4. AI tự nhận thức: AI tự nhận thức bao gồm khả năng hiểu sự tồn tại của chính họ và đưa ra quyết định dựa trên bản năng tự điều khiển. \ n \ n5. AI hẹp hoặc yếu: AI hẹp tập trung vào một nhiệm vụ cụ thể, duy nhất, với mục đích thực hiện nó tốt hơn con người. \ n \ n6. AI chung hoặc mạnh: Khả năng AI chung bao gồm sự linh hoạt để suy nghĩ, lý luận và giải quyết vấn đề theo cách tương đương với con người. \ n \ n7. AI học có giám sát: AI học có giám sát sử dụng dữ liệu được gắn nhãn để dự đoán kết quả cho dữ liệu mới. \ n \ n8. AI học không giám sát: AI học không giám sát xác định các mẫu trong dữ liệu mà không có kết quả được gắn nhãn. \ n \ n9. AI học tăng cường: AI học tăng cường học bằng cách thử và sai, thông qua việc nhận phần thưởng hoặc hình phạt cho các hành động cụ thể. \ n \ n10. AI học sâu: AI học sâu liên quan đến việc sử dụng các mạng thần kinh nhân tạo để đưa ra dự đoán và quyết định dựa trên các tập dữ liệu lớn."}</w:t>
      </w:r>
    </w:p>
    <w:p w14:paraId="5FBB0ABC" w14:textId="77777777" w:rsidR="00866010" w:rsidRDefault="00103E8B">
      <w:r>
        <w:t xml:space="preserve">{"question": "Tạo phân tích dựa trên dữ liệu về kết quả khảo sát. - Cuộc khảo sát đã hỏi 600 người trưởng thành trong độ tuổi từ 18 đến 30 liệu họ có sử dụng điện thoại di động để gọi điện, nhắn tin, chụp ảnh, duyệt internet hay không, v.v. 59% báo cáo rằng họ sử dụng điện thoại di động để gọi, 21% báo cáo rằng họ sử dụng chúng để nhắn tin và 10% sử dụng chúng để chụp ảnh.", "Trả lời": "Dựa trên kết quả khảo sát, trong số 600 người trưởng thành được khảo sát, phần lớn trong số họ, hoặc khoảng 354 cá nhân (59%) sử dụng điện thoại di động của họ để thực hiện cuộc gọi. Điều này chỉ ra rằng mặc dù có nhiều chức năng có sẵn trên điện thoại di động, chức năng cơ bản của việc thực hiện cuộc gọi vẫn được sử dụng nhiều bởi những người trẻ tuổi. Mặt khác, 126 cá nhân (21%) báo cáo rằng họ sử dụng điện thoại di động để gửi tin nhắn văn bản. Tỷ lệ này thấp hơn đáng kể so với việc thực hiện cuộc gọi, điều này cho thấy nhắn tin có thể không phải là phương thức liên lạc ưa thích của dân số được khảo sát. Dữ liệu khảo sát cũng tiết lộ rằng 60 cá nhân (10%) sử dụng điện thoại di động của họ để chụp ảnh. Tỷ lệ này tương đối thấp, cho thấy rằng trong số dân số được khảo sát, điện thoại di động không phải là thiết bị chính để chụp ảnh. \ n \ n Điều quan trọng cần lưu ý là cuộc khảo sát chỉ nắm bắt một phần nhỏ các ứng dụng có thể có cho điện thoại di động và có thể có các chức năng khác như duyệt internet, sử dụng phương tiện truyền thông xã hội,  chơi trò chơi hoặc sử dụng các ứng dụng di động có khả năng có tỷ lệ sử dụng cao hơn trong nhóm dân số này. Các nghiên cứu và khảo sát sâu hơn sẽ cần phải được tiến hành </w:t>
      </w:r>
      <w:r>
        <w:lastRenderedPageBreak/>
        <w:t>để có được sự hiểu biết toàn diện hơn về cách những người trẻ tuổi đang sử dụng điện thoại di động."}</w:t>
      </w:r>
    </w:p>
    <w:p w14:paraId="2597A717" w14:textId="77777777" w:rsidR="00866010" w:rsidRDefault="00103E8B">
      <w:r>
        <w:t>{"câu hỏi": "Tìm dự báo cho tuần tới cho Chicago", "câu trả lời": "Tôi xin lỗi, nhưng tôi là người mẫu ngôn ngữ AI và hiện không có khả năng truy cập dữ liệu thời tiết trực tiếp. Tuy nhiên, bạn có thể kiểm tra dự báo cho tuần tới ở Chicago trên trang web thời tiết hoặc thông qua ứng dụng thời tiết trên điện thoại."}</w:t>
      </w:r>
    </w:p>
    <w:p w14:paraId="45F1DA32" w14:textId="77777777" w:rsidR="00866010" w:rsidRDefault="00103E8B">
      <w:r>
        <w:t>{"câu hỏi": "Phân tích tình hình và quyết định có nên tiếp tục với quyết định hay không - Tôi đang xem xét tung ra một sản phẩm mới có vẻ đầy hứa hẹn. Tuy nhiên, có nguy cơ thua lỗ đáng kể nếu sản phẩm không trở nên phổ biến.", "Trả lời": "Thật tuyệt khi bạn đang cân nhắc tung ra một sản phẩm mới! Tuy nhiên, vì có nguy cơ thua lỗ đáng kể nếu sản phẩm không trở nên phổ biến, nên nghiên cứu thêm trước. Xem xét tiến hành nghiên cứu thị trường để đánh giá nhu cầu tiềm năng và phân tích đối thủ cạnh tranh của bạn. Bạn cũng có thể muốn xem xét các cách để giảm thiểu rủi ro, chẳng hạn như bắt đầu với một hoạt động sản xuất nhỏ hoặc thử nghiệm sản phẩm trong một thị trường cụ thể trước khi mở rộng. Cuối cùng, điều quan trọng là phải cân nhắc cẩn thận các rủi ro tiềm ẩn và phần thưởng trước khi đưa ra quyết định cuối cùng về việc có nên tiếp tục ra mắt sản phẩm hay không."}</w:t>
      </w:r>
    </w:p>
    <w:p w14:paraId="6A4C9CE2" w14:textId="77777777" w:rsidR="00866010" w:rsidRDefault="00103E8B">
      <w:r>
        <w:t>{"Câu hỏi": "Mô tả cuộc chiến tranh Ấn Độ-Trung Quốc năm 1962", "Trả lời": "Chiến tranh Ấn Độ-Trung Quốc năm 1962, còn được gọi là Chiến tranh Trung-Ấn, là một cuộc xung đột biên giới ngắn ngủi nhưng dữ dội giữa hai quốc gia kéo dài khoảng một tháng, từ ngày 20 tháng 10 đến ngày 21 tháng 11 năm 1962. Cuộc chiến diễn ra chủ yếu ở khu vực Himalaya, với tranh chấp chính là về biên giới giữa hai nước, đặc biệt là ở khu vực Aksai Chin và Arunachal Pradesh. Cả Ấn Độ và Trung Quốc đều tuyên bố chủ quyền đối với lãnh thổ, và đã có căng thẳng gia tăng giữa hai nước trong nhiều năm dẫn đến chiến tranh. Chính phủ Trung Quốc coi lập trường của Ấn Độ trong tranh chấp là một ví dụ về xu hướng bành trướng của Ấn Độ, trong khi Ấn Độ coi hành động của Trung Quốc là mối đe dọa đối với an ninh của mình. Trong những tháng trước chiến tranh, đã có một số cuộc giao tranh biên giới quy mô nhỏ, và vào tháng 9 năm 1962, quân đội Trung Quốc bắt đầu tiến vào các khu vực tranh chấp. Vào ngày 20 tháng 10, họ đã phát động một cuộc tấn công toàn diện, và quân đội Ấn Độ nhanh chóng bị áp đảo. Chính phủ Ấn Độ, không chuẩn bị cho quy mô của cuộc tấn công, thấy mình đang ở thế phòng thủ. Quân đội Trung Quốc tiến quân nhanh chóng và trong vài ngày đã chiếm được phần lớn lãnh thổ tranh chấp. Quân đội Ấn Độ đã chiến đấu anh dũng, nhưng họ không được chuẩn bị tốt và không được trang bị đầy đủ cho các điều kiện của cuộc xung đột ở độ cao lớn. Cuộc chiến kết thúc vào ngày 21 tháng 11 khi Trung Quốc tuyên bố ngừng bắn và rút quân, nhưng không phải trước khi họ chiếm được lãnh thổ quan trọng mà trước đây do Ấn Độ quản lý. Cuộc chiến dẫn đến hàng ngàn thương vong cho cả hai bên và là một tổn thất đáng kể đối với Ấn Độ, cả về lãnh thổ và niềm tự hào dân tộc. Nó có tác động lâu dài đến mối quan hệ giữa Ấn Độ và Trung Quốc và để lại sự ngờ vực sâu sắc vẫn tồn tại cho đến ngày nay. Nhiều yếu tố góp phần vào sự bùng nổ của chiến tranh, bao gồm tranh chấp biên giới chưa được giải quyết, lợi ích quốc gia cạnh tranh và các ý thức hệ khác nhau. Bất chấp nhiều nỗ lực để bình thường hóa quan hệ, tranh chấp biên giới vẫn chưa được giải quyết cho đến ngày nay."}</w:t>
      </w:r>
    </w:p>
    <w:p w14:paraId="182B7973" w14:textId="77777777" w:rsidR="00866010" w:rsidRDefault="00103E8B">
      <w:r>
        <w:lastRenderedPageBreak/>
        <w:t>{"câu hỏi": "Mô tả những đóng góp của Marie Curie", "câu trả lời": "Marie Curie là một nhà khoa học đột phá có nghiên cứu tiên phong trong lĩnh vực phóng xạ đã mang lại cho bà hai giải thưởng Nobel và mở đường cho những tiến bộ hơn nữa trong vật lý hạt nhân và hóa học. Sinh ra ở Ba Lan vào năm 1867, Curie chuyển đến Pháp để học tại Sorbonne, nơi bà gặp và sau đó kết hôn với nhà khoa học đồng nghiệp Pierre Curie. Cùng nhau, cặp đôi đã tiến hành nghiên cứu đột phá về bức xạ bí ẩn phát ra từ uranium, mà họ đặt tên là "phóng xạ". Năm 1898, họ phát hiện ra hai nguyên tố mới, polonium và radium, và bắt đầu nghiên cứu tính chất của chúng. Năm 1903, Marie và Pierre chia sẻ giải Nobel Vật lý với Henri Becquerel cho công trình của họ về phóng xạ. Sau cái chết đột ngột của Pierre vào năm 1906, Marie tiếp tục nghiên cứu của mình, trở thành người phụ nữ đầu tiên giành giải Nobel thứ hai vào năm 1911, lần này là Hóa học, cho khám phá của bà về các nguyên tố polonium và radium, và sự cô lập của chúng ở dạng tinh khiết. Ngoài nghiên cứu của mình,  Curie cũng đóng một vai trò quan trọng trong việc phát triển việc sử dụng tia X cho mục đích y tế trong Thế chiến I. Bà đã tổ chức các đơn vị X-quang di động, được gọi là "Little Curies", được sử dụng để chẩn đoán thương tích trên chiến trường. Công việc của Curie đã đặt nền móng cho những tiến bộ trong tương lai trong vật lý hạt nhân và phát triển các phương pháp điều trị ung thư và các bệnh khác thông qua xạ trị. Bất chấp tính chất nguy hiểm của công việc của mình, cuối cùng dẫn đến cái chết của bà do phơi nhiễm phóng xạ vào năm 1934, Curie vẫn tận tâm nâng cao kiến thức khoa học và cải thiện sức khỏe con người. Những đóng góp của bà cho khoa học tiếp tục tác động đến thế giới ngày nay."}</w:t>
      </w:r>
    </w:p>
    <w:p w14:paraId="56DEE11B" w14:textId="77777777" w:rsidR="00866010" w:rsidRDefault="00103E8B">
      <w:r>
        <w:t>{"câu hỏi": "Tìm ý nghĩa của thuật ngữ 'trí tuệ nhân tạo'", "câu trả lời": "Trí tuệ nhân tạo (AI) đề cập đến việc mô phỏng trí thông minh của con người trong các máy móc được lập trình để suy nghĩ và học hỏi như con người. Nó liên quan đến việc phát triển các hệ thống máy tính có thể thực hiện các nhiệm vụ thường đòi hỏi trí thông minh của con người, chẳng hạn như nhận thức thị giác, nhận dạng giọng nói, ra quyết định và dịch ngôn ngữ, trong số những người khác. Về cốt lõi, mục tiêu của AI là tạo ra những cỗ máy có thể hoạt động độc lập và độc lập, để hỗ trợ hoặc thậm chí thay thế trí thông minh của con người trong một số nhiệm vụ.</w:t>
      </w:r>
    </w:p>
    <w:p w14:paraId="3F6EA8B8" w14:textId="5C0AF700" w:rsidR="00866010" w:rsidRDefault="00103E8B">
      <w:r>
        <w:t>{"câu hỏi": "Tạo mô tả sản phẩm - Sản phẩm này là máy hút bụi", "câu trả lời": "Giới thiệu máy hút bụi mạnh mẽ và hiệu quả của chúng tôi sẽ giúp việc dọn dẹp nhà của bạn trở nên dễ dàng! Máy cải tiến này có sức hút đáng kinh ngạc giúp dễ dàng loại bỏ bụi bẩn, bụi bẩn và mảnh vụn khỏi sàn nhà, thảm và bọc của bạn. Thiết kế nhẹ và nhỏ gọn của nó giúp dễ dàng, thoải mái khi sử dụng và cất giữ, trong khi các phụ kiện linh hoạt của nó cho phép bạn làm sạch mọi ngóc ngách và kẽ hở, tiếp cận ngay cả những điểm khó khăn nhất. Với máy hút bụi của chúng tôi ở bên cạnh bạn, bạn sẽ tận hưởng một ngôi nhà sạch hơn, khỏe mạnh hơn và trong lành hơn ngay lập tức. Nói lời tạm biệt với những rắc rối và căng thẳng của việc dọn dẹp, và xin chào để có thêm thời gian cho những điều bạn yêu thích. Đặt hàng ngay hôm nay!"}</w:t>
      </w:r>
    </w:p>
    <w:sectPr w:rsidR="0086601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0000000000000000000"/>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4961075">
    <w:abstractNumId w:val="8"/>
  </w:num>
  <w:num w:numId="2" w16cid:durableId="1591892198">
    <w:abstractNumId w:val="6"/>
  </w:num>
  <w:num w:numId="3" w16cid:durableId="647130952">
    <w:abstractNumId w:val="5"/>
  </w:num>
  <w:num w:numId="4" w16cid:durableId="2106798724">
    <w:abstractNumId w:val="4"/>
  </w:num>
  <w:num w:numId="5" w16cid:durableId="599458650">
    <w:abstractNumId w:val="7"/>
  </w:num>
  <w:num w:numId="6" w16cid:durableId="895624069">
    <w:abstractNumId w:val="3"/>
  </w:num>
  <w:num w:numId="7" w16cid:durableId="676231926">
    <w:abstractNumId w:val="2"/>
  </w:num>
  <w:num w:numId="8" w16cid:durableId="1340960329">
    <w:abstractNumId w:val="1"/>
  </w:num>
  <w:num w:numId="9" w16cid:durableId="19313492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03E8B"/>
    <w:rsid w:val="0015074B"/>
    <w:rsid w:val="0029639D"/>
    <w:rsid w:val="00326F90"/>
    <w:rsid w:val="00866010"/>
    <w:rsid w:val="00997E3B"/>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DE8505A"/>
  <w14:defaultImageDpi w14:val="300"/>
  <w15:docId w15:val="{DFCCB3F6-8B75-DA4A-80AA-72C388323B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PlaceholderText">
    <w:name w:val="Placeholder Text"/>
    <w:basedOn w:val="DefaultParagraphFont"/>
    <w:uiPriority w:val="99"/>
    <w:semiHidden/>
    <w:rsid w:val="00997E3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90</Pages>
  <Words>46309</Words>
  <Characters>263966</Characters>
  <Application>Microsoft Office Word</Application>
  <DocSecurity>0</DocSecurity>
  <Lines>2199</Lines>
  <Paragraphs>619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309656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Được tạo bởi Python-Docx</dc:description>
  <cp:lastModifiedBy>Thanh Nguyen</cp:lastModifiedBy>
  <cp:revision>1</cp:revision>
  <dcterms:created xsi:type="dcterms:W3CDTF">2013-12-23T23:15:00Z</dcterms:created>
  <dcterms:modified xsi:type="dcterms:W3CDTF">2023-07-21T08:20:00Z</dcterms:modified>
  <cp:category/>
</cp:coreProperties>
</file>