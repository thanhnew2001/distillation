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76DCC" w14:textId="16E274BE" w:rsidR="00107179" w:rsidRDefault="005111F7">
      <w:r>
        <w:t>{"</w:t>
      </w:r>
      <w:proofErr w:type="spellStart"/>
      <w:r>
        <w:t>câu</w:t>
      </w:r>
      <w:proofErr w:type="spellEnd"/>
      <w:r>
        <w:t xml:space="preserve"> </w:t>
      </w:r>
      <w:proofErr w:type="spellStart"/>
      <w:r>
        <w:t>hỏi</w:t>
      </w:r>
      <w:proofErr w:type="spellEnd"/>
      <w:r>
        <w:t>": "</w:t>
      </w:r>
      <w:proofErr w:type="spellStart"/>
      <w:r>
        <w:t>Liệt</w:t>
      </w:r>
      <w:proofErr w:type="spellEnd"/>
      <w:r>
        <w:t xml:space="preserve"> </w:t>
      </w:r>
      <w:proofErr w:type="spellStart"/>
      <w:r>
        <w:t>kê</w:t>
      </w:r>
      <w:proofErr w:type="spellEnd"/>
      <w:r>
        <w:t xml:space="preserve"> năm lợi ích đến từ việc chơi thể thao.", "trả lời": "1. Thể dục: Chơi thể thao là một cách tuyệt vời để duy trì hoạt động thể chất và cải thiện thể lực tổng thể. Tham gia vào hoạt động thể chất có thể giúp bạn xây dựng sức mạnh cơ bắp, cải thiện sức khỏe tim mạch và duy trì cân nặng khỏe mạnh. \ n \ n2. Sức khỏe tâm thần: Tập thể dục thường xuyên được biết là cải thiện sức khỏe tâm thần và có thể giúp giảm căng thẳng, lo lắng và trầm cảm. Hoạt động thể chất cũng giải phóng endorphin, có thể giúp tăng cường tâm trạng và cảm giác hạnh phúc tổng thể. \ n \ n3. Làm việc theo nhóm và kỹ năng xã hội: Thể thao thường liên quan đến việc chơi theo nhóm hoặc với một nhóm, điều này có thể giúp phát triển các kỹ năng xã hội quan trọng như giao tiếp, hợp tác và lãnh đạo. Đó cũng là một cách tuyệt vời để kết bạn mới và xây dựng cảm giác thân thiết và cộng đồng. \ n \ n4. Kỷ luật và trách nhiệm: Chơi thể thao có thể giúp thúc đẩy kỷ luật, vì hầu hết các môn thể thao đòi hỏi phải luyện tập và cam kết thường xuyên. Nó cũng giúp phát triển trách nhiệm, vì người chơi phải học cách tuân theo các quy tắc, chấp nhận thắng và thua, và chịu trách nhiệm về hành động của họ. \ n \ n5. Tăng sự tự tin: Vì thể thao cung cấp cơ hội để thiết lập và đạt được mục tiêu, cải thiện kỹ năng và trải nghiệm thành công, nó có thể giúp tăng sự tự tin và lòng tự trọng. Nó cũng giúp phát triển khả năng phục hồi, khi các vận động viên học cách vượt qua thử thách và đối phó với thất bại."}</w:t>
      </w:r>
    </w:p>
    <w:p w14:paraId="6E3BF968" w14:textId="77777777" w:rsidR="00107179" w:rsidRDefault="005111F7">
      <w:r>
        <w:t>{"câu hỏi": "Cung cấp một câu theo quan điểm ngôi thứ hai.", "câu trả lời": "Bạn có khả năng đạt được những điều tuyệt vời nếu bạn tin vào bản thân và nỗ lực."}</w:t>
      </w:r>
    </w:p>
    <w:p w14:paraId="0DDC03DE" w14:textId="77777777" w:rsidR="00107179" w:rsidRDefault="005111F7">
      <w:r>
        <w:t>{"question": "Nhóm các mục sau thành ba loại bạn chọn. - Xe hơi, bút chì, chuối, mèo", "trả lời": "1. Phương tiện di chuyển: xe\n2. Công cụ viết: bút chì\n3. Các mặt hàng hữu cơ: chuối, mèo."}</w:t>
      </w:r>
    </w:p>
    <w:p w14:paraId="4C8D2381" w14:textId="77777777" w:rsidR="00107179" w:rsidRDefault="005111F7">
      <w:r>
        <w:t>{"câu hỏi": "Cung cấp định nghĩa tốt nhất cho từ \"alacrity\".", "trả lời": "Alacrity đề cập đến sự sẵn sàng vui vẻ, nhanh chóng hoặc sẵn sàng làm điều gì đó. Đó là một hành vi sống động và háo hức thường được đặc trưng bởi sự nhiệt tình và nhanh nhẹn trong phản ứng."}</w:t>
      </w:r>
    </w:p>
    <w:p w14:paraId="5D97ED1E" w14:textId="77777777" w:rsidR="00107179" w:rsidRDefault="005111F7">
      <w:r>
        <w:t>{"question": "Viết lại câu sau để nó tập trung hơn vào chủ đề chính. - Máy tính xách tay mới mà tôi vừa mua rất nhanh.", "trả lời": "Máy tính xách tay mới, nhanh mới được tôi mua gần đây."}</w:t>
      </w:r>
    </w:p>
    <w:p w14:paraId="28708F43" w14:textId="77777777" w:rsidR="00107179" w:rsidRDefault="005111F7">
      <w:r>
        <w:t>{"câu hỏi": "Viết một bộ hướng dẫn để pha một tách trà.", "trả lời": "1. Đổ đầy nước sạch, lạnh vào ấm và đặt nó lên bếp hoặc cắm vào nếu nó có điện. Để nước sôi hoàn toàn.\n\n2. Trong khi nước đang nóng, chọn trà của bạn. Bạn có thể chọn túi trà hoặc lá trà rời. Nếu sử dụng trà lỏng, bạn sẽ cần một máy truyền trà hoặc ấm trà có bộ lọc tích hợp. \ n \ n3. Chuẩn bị cốc hoặc cốc của bạn. Nếu muốn, thêm chất làm ngọt, chanh hoặc sữa vào cốc. \ n \ n4. Khi nước đã sôi, cẩn thận đổ nó lên túi trà hoặc lá trà.\n\n5. Để trà dốc trong khoảng thời gian thích hợp, thường là từ 3 đến 5 phút, tùy thuộc vào loại trà. Các loại trà thảo dược có thể cần phải ngâm lâu hơn.\n\n6. Khi trà đã ngâm, lấy túi trà hoặc bộ truyền ra, hoặc đổ trà qua lưới lọc vào cốc của bạn. \ n \ n7. Khuấy trà để đảm bảo rằng bất kỳ thành phần bổ sung nào được kết hợp tốt. \ n \ n8. Để trà nguội một lát, sau đó nhâm nhi và thưởng thức!"}</w:t>
      </w:r>
    </w:p>
    <w:p w14:paraId="0134BE62" w14:textId="77777777" w:rsidR="00107179" w:rsidRDefault="005111F7">
      <w:r>
        <w:lastRenderedPageBreak/>
        <w:t>{"câu hỏi": "Liệt kê năm ví dụ về các loại trái cây phổ biến được tìm thấy trong cửa hàng tạp hóa.", "câu trả lời": "1. Táo \n2. Chuối \n3. Cam \n4. Dâu tây\n5. Nho"}</w:t>
      </w:r>
    </w:p>
    <w:p w14:paraId="5F785C30" w14:textId="77777777" w:rsidR="00107179" w:rsidRDefault="005111F7">
      <w:r>
        <w:t>{"câu hỏi": "Liệt kê ba tiến bộ công nghệ được thực hiện trong thế kỷ 21.", "câu trả lời": "1. Điện thoại thông minh - Thiết bị này đã cách mạng hóa cách chúng ta giao tiếp và truy cập thông tin, với khả năng thực hiện cuộc gọi, gửi tin nhắn và truy cập internet từ hầu hết mọi nơi. \ n \ n2. Điện toán đám mây - Công nghệ này cho phép lưu trữ, quản lý và xử lý dữ liệu trên các máy chủ từ xa, thay vì trên các máy tính hoặc thiết bị cục bộ, dẫn đến tính linh hoạt và khả năng truy cập cao hơn. \ n \ n3. Trí tuệ nhân tạo (AI) - Những tiến bộ trong AI và học máy đã dẫn đến sự phát triển của các hệ thống và ứng dụng tinh vi và trực quan hơn, bao gồm trợ lý ảo, xe tự lái và các công cụ phân tích và dự đoán tiên tiến."}</w:t>
      </w:r>
    </w:p>
    <w:p w14:paraId="27758C2F" w14:textId="77777777" w:rsidR="00107179" w:rsidRDefault="005111F7">
      <w:r>
        <w:t>{"question": "Cho một đoạn văn bản và một từ đích, hãy tìm những từ tương tự nhất với từ đích. - Đoạn văn là: \ n \ n '''Khi anh đi qua thành phố, bầu trời xanh và mặt trời rạng rỡ trên bầu trời. Bob ngưỡng mộ sự đa dạng về màu sắc mà cây cối và các tòa nhà thể hiện.''\n\nTừ mục tiêu:\n\nsky", "answer": "Các từ tương tự nhất với từ mục tiêu \"sky\" trong đoạn văn đã cho là \"sun\" và \"blue\" vì chúng được liên kết với bầu trời, xuất hiện trên bầu trời hoặc là một đặc điểm của bầu trời."}</w:t>
      </w:r>
    </w:p>
    <w:p w14:paraId="638FB7D8" w14:textId="77777777" w:rsidR="00107179" w:rsidRDefault="005111F7">
      <w:r>
        <w:t>{"question": "Xóa tất cả các tính từ khỏi câu và cung cấp đầu ra. - Ngôi nhà cũ nát đang rất cần sửa chữa.", "trả lời": "Ngôi nhà cần sửa chữa."}</w:t>
      </w:r>
    </w:p>
    <w:p w14:paraId="1B8CD255" w14:textId="77777777" w:rsidR="00107179" w:rsidRDefault="005111F7">
      <w:r>
        <w:t>{"câu hỏi": "Thay thế thành ngữ tượng hình trong câu sau bằng một cụm từ theo nghĩa đen thể hiện cùng một nghĩa. - Tôi đang ở trên chín tầng mây khi nghe tin.", "trả lời": "Tôi vô cùng hạnh phúc khi nghe tin."}</w:t>
      </w:r>
    </w:p>
    <w:p w14:paraId="046DB9D6" w14:textId="77777777" w:rsidR="00107179" w:rsidRDefault="005111F7">
      <w:r>
        <w:t>{"question": "Trong một bài kiểm tra đại số, có bài toán 5x. May mắn Lacy đã bỏ lỡ x trong số họ. Cô ấy đã làm đúng bao nhiêu phần trăm bài toán?", "câu trả lời": "Lucky Lacy có bài toán 5x trong bài kiểm tra đại số của mình, nhưng cô ấy đã bỏ lỡ x trong số đó. Do đó, cô ấy đã nhận được 4x trong số họ chính xác. Để tìm tỷ lệ phần trăm các vấn đề cô ấy làm đúng, chúng ta có thể chia số vấn đề cô ấy làm đúng (4x) cho tổng số vấn đề (5x): \n\n4x \u00f7 5x = 4/5 \n\nSo Lucky Lacy nhận được 4/5 số bài toán đúng, tương đương với 80/100 hoặc 80%."}</w:t>
      </w:r>
    </w:p>
    <w:p w14:paraId="007EE7A4" w14:textId="77777777" w:rsidR="00107179" w:rsidRDefault="005111F7">
      <w:r>
        <w:t xml:space="preserve">{"câu hỏi": "Viết một câu chuyện từ lời nhắc đã cho. - Nhắc nhở:\nĐã nhiều ngày kể từ khi cô ấy nhìn thấy nhân vật bí ẩn trong rừng.", "Trả lời": "Đã nhiều ngày kể từ khi cô ấy nhìn thấy nhân vật bí ẩn trong rừng. Nhưng đối với cô, nó giống như một sự vĩnh cửu. Trong vài ngày qua, cô đã giữ cho mình bận rộn bằng cách cố gắng tránh bị lạc trong suy nghĩ của mình. Nhưng bằng cách nào đó, tâm trí cô luôn tìm đường trở lại hình bóng trong rừng. Cô càng cố gắng quên nó đi, cô càng trở nên tò mò. Hắn là ai? Anh ta đang làm gì trong rừng? Tại sao anh ta lại biến mất đột ngột như vậy?\n\n\nCô lần đầu tiên tình cờ gặp nhân vật bí ẩn khi cô đang đi dạo trong rừng. Lúc đầu, cô nghĩ anh chỉ là một người xa lạ, đi bộ đường dài như cô. Nhưng có điều gì đó xuất hiện khác về anh ta. Anh ta dường như đã lạc lối, gần như thể anh ta đang tìm kiếm một cái gì đó. Khi cô cố gắng tiếp cận anh, anh biến mất trong không khí loãng.\n\n Mỗi đêm kể từ đó, cô nằm thức trên giường, nhìn chằm chằm lên trần nhà khi cô </w:t>
      </w:r>
      <w:r>
        <w:lastRenderedPageBreak/>
        <w:t>lặp lại sự việc trong tâm trí. Cô không biết, đây chỉ là khởi đầu của một nhiệm vụ đã được lên kế hoạch cho cô từ thuở sơ khai.\n\nNgày hôm sau, cô quay trở lại khu rừng, quyết tâm tìm ra nhân vật bí ẩn. Cô đi sâu vào trung tâm của khu rừng, không dừng lại cho đến khi cô đến nơi cô nhìn thấy bóng dáng lần cuối. Và anh đứng đó, chờ đợi cô. Những ngày sau đó đầy những khúc quanh và ngã rẽ, khi nhân vật bí ẩn cho cô thấy một thế giới hoàn toàn mới tồn tại trong khu rừng. Cô đã học về phép thuật ẩn giấu trong những cái cây, những bí mật của những sinh vật gọi nó là nhà, và những câu chuyện cổ xưa mà ít ai sống để kể. Đó là khởi đầu của một cuộc hành trình khó quên. Một thứ sẽ thay đổi cuộc đời cô mãi mãi. Tất cả chỉ vì cô ấy làm theo sự tò mò của mình và tình cờ gặp nhân vật bí ẩn trong rừng."}</w:t>
      </w:r>
    </w:p>
    <w:p w14:paraId="1F892817" w14:textId="77777777" w:rsidR="00107179" w:rsidRDefault="005111F7">
      <w:r>
        <w:t>{"question": "Liệt kê ba đặc điểm của một đối tượng nhất định. - Hổ", "trả lời": "1. Động vật mèo lớn - Hổ là một loài mèo săn mồi lớn, được công nhận về sức mạnh và sức mạnh của chúng.\n\n2. Bộ lông màu cam đặc biệt với sọc đen - Hổ được biết đến với bộ lông màu cam đặc biệt với các sọc đen dọc phục vụ như một sự ngụy trang tuyệt vời trong môi trường sống tự nhiên của chúng. \ n \ n3. Chế độ ăn thịt- Hổ là động vật ăn thịt chủ yếu săn hươu, lợn rừng và các động vật có vú lớn khác để làm thức ăn."}</w:t>
      </w:r>
    </w:p>
    <w:p w14:paraId="6BD3C5F5" w14:textId="77777777" w:rsidR="00107179" w:rsidRDefault="005111F7">
      <w:r>
        <w:t>{"câu hỏi": "Viết lại câu sau bằng giọng điệu trang trọng hơn và cung cấp đầu ra. - Này, chuyện gì đang xảy ra vậy?", "trả lời": "Xin chào, tôi có thể hỏi xem chuyện gì đang xảy ra không?"}</w:t>
      </w:r>
    </w:p>
    <w:p w14:paraId="365E37E9" w14:textId="77777777" w:rsidR="00107179" w:rsidRDefault="005111F7">
      <w:r>
        <w:t>{"question": "Sử dụng đầu vào đã cho, tạo mật khẩu ngẫu nhiên an toàn và dễ nhớ. - Ngũ cốc", "câu trả lời": "Đây là một mật khẩu an toàn có thể kết hợp đầu vào được cung cấp và dễ nhớ:\n\nGr@iNs21_secure!\n\nMật khẩu này sử dụng chữ hoa và chữ thường, bao gồm ký hiệu, số và từ khóa để tăng thêm khả năng ghi nhớ. Tuy nhiên, bạn nên sử dụng trình tạo mật khẩu để bảo mật tối đa."}</w:t>
      </w:r>
    </w:p>
    <w:p w14:paraId="5793B717" w14:textId="77777777" w:rsidR="00107179" w:rsidRDefault="005111F7">
      <w:r>
        <w:t>{"question": "Tìm từ trái nghĩa của từ đã cho và cung cấp đầu ra. - Meek", "answer": "Từ trái nghĩa của từ \"meek\" là \"bold\" hoặc \"assertive\"."}</w:t>
      </w:r>
    </w:p>
    <w:p w14:paraId="58E3D834" w14:textId="77777777" w:rsidR="00107179" w:rsidRDefault="005111F7">
      <w:r>
        <w:t>{"question": "Đưa ra một nhiệm vụ dài 1 câu, hãy đưa ra một kết quả phù hợp. - Thiết kế logo cho một trang web phát nhạc trực tuyến.", "Trả lời": "Chắc chắn rồi! Các yếu tố thiết kế cụ thể mà bạn muốn đưa vào logo là gì, chẳng hạn như bảng màu hoặc hình ảnh, và tên của trang web là gì?"}</w:t>
      </w:r>
    </w:p>
    <w:p w14:paraId="37EA1D7B" w14:textId="77777777" w:rsidR="00107179" w:rsidRDefault="005111F7">
      <w:r>
        <w:t>{"question": "Được giao một nhiệm vụ, hãy đưa ra một trường đầu vào với nội dung đáng kể dưới 100 từ. - Xây dựng thuật toán học máy để phân loại hình ảnh thành các lớp khác nhau.", "answer": "Input Field: \nTitle: Machine Learning Image Classification\n\nDescription: \nConstruct an algorithm using TensorFlow và Keras to classify images into categories. Thuật toán sẽ sử dụng Mạng nơ-ron tích chập (CNN) và sẽ được đào tạo trên một bộ dữ liệu hình ảnh, được gắn nhãn thành các lớp riêng biệt. Đầu ra sẽ hiển thị hình ảnh với lớp dự đoán của nó. Thực hiện tăng cường dữ liệu để tăng độ chính xác."}</w:t>
      </w:r>
    </w:p>
    <w:p w14:paraId="2B79C250" w14:textId="77777777" w:rsidR="00107179" w:rsidRDefault="005111F7">
      <w:r>
        <w:t xml:space="preserve">{"câu hỏi": "Tạo ra một bản tóm tắt của đoạn văn sau đây chỉ sử dụng năm câu - Chúng ta đang sống trong một thế giới nơi công nghệ tiến bộ với tốc độ nhanh chóng mỗi năm. Cứ sau vài tháng, có vẻ như một tiện ích sáng tạo mới xuất hiện trên thị trường. Máy tính đã tồn tại </w:t>
      </w:r>
      <w:r>
        <w:lastRenderedPageBreak/>
        <w:t>trong nhiều thập kỷ, nhưng chúng đã trở nên nhanh hơn và có khả năng hơn với mỗi năm trôi qua. Điện thoại di động đã từng là một mặt hàng xa xỉ mà ít người có được, nhưng bây giờ chúng có mặt khắp nơi. Với sự ra đời của mạng 5G, internet nhanh hơn và đáng tin cậy hơn bao giờ hết.", "Trả lời": "Những tiến bộ trong công nghệ đã tiếp tục tăng nhanh trên cơ sở hàng năm. Các tiện ích mới đang được giới thiệu ra thị trường trong thời gian ngắn. Máy tính đã đi một chặng đường dài và đã trở nên nhanh hơn và cải tiến hơn nhiều trong những năm qua. Điện thoại di động đã phát triển từ việc được phân loại là mặt hàng xa xỉ trở thành thiết yếu trong thế giới ngày nay. Với sự phát triển gần đây của mạng 5G, tốc độ và độ tin cậy của internet đã được nâng cao rất nhiều."}</w:t>
      </w:r>
    </w:p>
    <w:p w14:paraId="79204D9A" w14:textId="77777777" w:rsidR="00107179" w:rsidRDefault="005111F7">
      <w:r>
        <w:t>{"question": "Xuất một đoạn mã C lấy hai số làm đầu vào và trả về sản phẩm của chúng:", "answer": "Đây là phân đoạn mã C lấy hai số làm đầu vào và trả về sản phẩm của chúng:\n\n''c\n#include &lt;stdio.h&gt;\n\nint main()\n{\n int num1, num2, product;\n\n // Nhắc và đọc số đầu tiên\n printf(\"Nhập số đầu tiên:  \");\n scanf(\"%d\",&amp;num1);\n\n // Nhắc và đọc số thứ hai\n printf(\"Nhập số thứ hai: \");\n scanf(\"%d\",&amp;num2);\n\n // Tính tích của hai số\n tích = num1 * num2;\n\n // In sản phẩm\n printf(\"Tích của %d và %d là %d\\n\", num1, num2,  sản phẩm);\n\n return 0;\n}\n'''"}</w:t>
      </w:r>
    </w:p>
    <w:p w14:paraId="674E0547" w14:textId="77777777" w:rsidR="00107179" w:rsidRDefault="005111F7">
      <w:r>
        <w:t>{"câu hỏi": "Đề xuất ý tưởng dự án cho trợ lý AI.", "câu trả lời": "Một ý tưởng dự án có thể là tạo ra một trợ lý AI mua sắm cá nhân ảo. Trợ lý này sẽ sử dụng các thuật toán học máy để phân tích các giao dịch mua trước đây của người dùng, sở thích phong cách và thậm chí cả hoạt động truyền thông xã hội của họ để giới thiệu các mặt hàng quần áo và tạo trang phục được cá nhân hóa. Trợ lý có thể cung cấp các gợi ý trang phục cho các dịp khác nhau hoặc thậm chí sắp xếp tủ quần áo hàng tháng cho người dùng. Nó cũng có thể thông báo cho người dùng về doanh số bán hàng và giao dịch trên các thương hiệu yêu thích của họ và thậm chí mua hàng thay mặt họ. Khi người dùng tiếp tục tương tác với trợ lý AI, nó sẽ liên tục học hỏi và cải thiện các đề xuất của mình, tạo ra trải nghiệm mua sắm thực sự được cá nhân hóa."}</w:t>
      </w:r>
    </w:p>
    <w:p w14:paraId="372D6A35" w14:textId="77777777" w:rsidR="00107179" w:rsidRDefault="005111F7">
      <w:r>
        <w:t>{"câu hỏi": "Sáng tác một bài thơ Haiku, một bài thơ truyền thống của Nhật Bản gồm 17 âm tiết trong ba dòng (5, 7, 5)", "câu trả lời": "Ánh trăng mùa thu chiếu sáng\nMột bản giao hưởng của dế mèn\nHòa âm hòa bình."}</w:t>
      </w:r>
    </w:p>
    <w:p w14:paraId="64503EEE" w14:textId="77777777" w:rsidR="00107179" w:rsidRDefault="005111F7">
      <w:r>
        <w:t>{"question": "Chuyển đổi câu này để nó tuân theo mẫu SVO. - Chiếc xe màu xanh đã được Sara nhìn thấy.", "trả lời": "Sara nhìn thấy chiếc xe màu xanh."}</w:t>
      </w:r>
    </w:p>
    <w:p w14:paraId="758B1BD5" w14:textId="77777777" w:rsidR="00107179" w:rsidRDefault="005111F7">
      <w:r>
        <w:t>{"question": "Output a Java code segment take a array of numbers and return the median value", "answer": "Đây là một đoạn code Java lấy một mảng số và trả về giá trị trung vị:\n\n''java\npublic static double findMedian(int[] arr) {\n double median;\n int n = arr.length;\n Arrays.sort(arr);\n \n if (n % 2 == 0)\n median = (arr[n / 2] + arr[(n / 2) - 1]) / 2.0;\n else\n median = arr[n / n / 2];\n \n trả về trung vị;\n}\n'''"}</w:t>
      </w:r>
    </w:p>
    <w:p w14:paraId="74B79F61" w14:textId="77777777" w:rsidR="00107179" w:rsidRDefault="005111F7">
      <w:r>
        <w:t xml:space="preserve">{"câu hỏi": "Sự khác biệt chính giữa các từ 'bản sắc' và 'tính cách' là gì?", "câu trả lời": "Bản sắc và tính cách là hai khái niệm liên quan nhưng khác biệt.\n\nIdentity đề cập đến cách một người nhìn nhận bản thân và cách họ được người khác nhận ra và hiểu. Nó bao gồm các </w:t>
      </w:r>
      <w:r>
        <w:lastRenderedPageBreak/>
        <w:t>phẩm chất như tên, tuổi, giới tính, nghề nghiệp và nền tảng văn hóa của một người. Bản sắc được định hình bởi kinh nghiệm cá nhân, các mối quan hệ và các yếu tố xã hội.\n\nTính cách, mặt khác, đề cập đến tập hợp các đặc điểm và mô hình hành vi độc đáo xác định cách một người phản ứng với các tình huống khác nhau và tương tác với người khác. Những đặc điểm này bao gồm các đặc điểm như hướng nội / hướng ngoại, cởi mở, tận tâm và ổn định cảm xúc. Tính cách thường được coi là bẩm sinh, mặc dù nó có thể bị ảnh hưởng bởi các yếu tố môi trường.\n\nSự khác biệt chính giữa hai khái niệm, sau đó, là bản sắc đề cập đến cách một người được định nghĩa, cả bởi chính họ và bởi những người khác, trong khi tính cách đề cập đến tập hợp các đặc điểm và hành vi bẩm sinh làm cho mỗi cá nhân trở nên độc đáo."}</w:t>
      </w:r>
    </w:p>
    <w:p w14:paraId="436A46BF" w14:textId="77777777" w:rsidR="00107179" w:rsidRDefault="005111F7">
      <w:r>
        <w:t>{"câu hỏi": "Tóm tắt đoạn văn sau sử dụng không quá 5 câu. - Việc sử dụng khẩu trang nơi công cộng ngày càng trở nên phổ biến. Điều này là do khẩu trang giúp giảm sự lây truyền virus và các bệnh khác, chẳng hạn như cúm theo mùa. Khẩu trang cũng hoạt động như một biện pháp ngăn chặn để ngăn mọi người chạm vào mặt, đây là một cách truyền virus phổ biến. Ngoài ra, đeo khẩu trang có thể đóng vai trò như một dấu hiệu tôn trọng những người làm việc để bảo vệ sức khỏe cộng đồng.", "Trả lời": "Việc sử dụng khẩu trang ở nơi công cộng đang gia tăng do khả năng giảm lây truyền virus và các bệnh khác. Khẩu trang hoạt động như một biện pháp ngăn chặn để ngăn mọi người chạm vào mặt, một cách phổ biến để truyền virus. Đeo khẩu trang cũng là một dấu hiệu tôn trọng những người làm việc để bảo vệ sức khỏe cộng đồng."}</w:t>
      </w:r>
    </w:p>
    <w:p w14:paraId="5F28E6A0" w14:textId="77777777" w:rsidR="00107179" w:rsidRDefault="005111F7">
      <w:r>
        <w:t>{"câu hỏi": "Tạo một phép so sánh minh họa khái niệm sau. - Máy bay", "trả lời": "Máy bay giống như một con chim bay trên bầu trời. Giống như một con chim có cánh để giúp nó bay lên, một chiếc máy bay có đôi cánh được thiết kế đặc biệt cho phép nó dễ dàng lướt trong không khí. Cả chim và máy bay đều có thể cơ động trên bầu trời một cách chính xác, đến những điểm đến thường không thể đạt được bằng đường bộ. Và cũng giống như một con chim có thể di chuyển quãng đường dài đến những địa điểm mới và thú vị, một chiếc máy bay có thể vận chuyển hành khách đến các điểm đến trên khắp thế giới."}</w:t>
      </w:r>
    </w:p>
    <w:p w14:paraId="3F246EC7" w14:textId="77777777" w:rsidR="00107179" w:rsidRDefault="005111F7">
      <w:r>
        <w:t>{"question": "Chuyển đổi câu đã cho bằng cách thay đổi tính từ. - Cô ấy thấp và mảnh khảnh", "trả lời": "Cô ấy cao và đầy đặn."}</w:t>
      </w:r>
    </w:p>
    <w:p w14:paraId="73BA9C49" w14:textId="77777777" w:rsidR="00107179" w:rsidRDefault="005111F7">
      <w:r>
        <w:t>{"câu hỏi": "Tìm ra thành phố nào sau đây là thủ đô của Nam Phi. - Thành phố:\nTokyo\nBerlin\nCape Town\nSeoul", "trả lời": "Thủ đô của Nam Phi là Cape Town."}</w:t>
      </w:r>
    </w:p>
    <w:p w14:paraId="590A8E1C" w14:textId="77777777" w:rsidR="00107179" w:rsidRDefault="005111F7">
      <w:r>
        <w:t>{"question": "Sắp xếp lại thứ tự từ đã cho để tạo thành một câu đúng ngữ pháp. - lực lượng có mọi cây trồng", "trả lời": "Bạn có lực lượng trong mỗi cây."}</w:t>
      </w:r>
    </w:p>
    <w:p w14:paraId="04FAB01A" w14:textId="77777777" w:rsidR="00107179" w:rsidRDefault="005111F7">
      <w:r>
        <w:t>{"câu hỏi": "Viết câu hỏi và câu trả lời có/không liên quan đến chủ đề sau. - Các vị vua Ai Cập cổ đại", "trả lời": "Câu hỏi: Các vị vua Ai Cập cổ đại có được coi là những người cai trị thần thánh và thường được kết nối với các vị thần trong văn hóa Ai Cập cổ đại không?\nTrả lời: Có, các vị vua Ai Cập cổ đại được coi là những người cai trị thần thánh và thường được coi là hóa thân của thần Horus. Họ cũng được cho là có mối quan hệ chặt chẽ với các vị thần khác và chịu trách nhiệm thực hiện các nghi lễ tôn giáo để duy trì sự hòa hợp giữa người dân và các vị thần."}</w:t>
      </w:r>
    </w:p>
    <w:p w14:paraId="20428673" w14:textId="77777777" w:rsidR="00107179" w:rsidRDefault="005111F7">
      <w:r>
        <w:lastRenderedPageBreak/>
        <w:t>{"câu hỏi": "Viết lại câu sau bằng cách loại bỏ từ không cần thiết. - Anh ấy thường học vào buổi tối.", "trả lời": "Anh ấy thường học vào buổi tối."}</w:t>
      </w:r>
    </w:p>
    <w:p w14:paraId="332CBBAD" w14:textId="77777777" w:rsidR="00107179" w:rsidRDefault="005111F7">
      <w:r>
        <w:t>{"question": "Thêm hai tính từ để làm cho câu sau hấp dẫn hơn. - Cô ấy hát một bài hát", "trả lời": "Cô ấy hát một bài hát du dương, mê hoặc."}</w:t>
      </w:r>
    </w:p>
    <w:p w14:paraId="5628A3C7" w14:textId="77777777" w:rsidR="00107179" w:rsidRDefault="005111F7">
      <w:r>
        <w:t>{"câu hỏi": "Thảo luận về lợi ích của việc ăn uống lành mạnh.", "Trả lời": "Ăn uống lành mạnh có nhiều lợi ích cho cả sức khỏe thể chất và tinh thần. Dưới đây là một số lợi ích hàng đầu của việc tuân theo chế độ ăn uống lành mạnh: \ n \ n1. Cải thiện sức khỏe tim mạch: Ăn một chế độ ăn ít chất béo bão hòa và chất chuyển hóa, và nhiều chất xơ có thể giúp giảm nguy cơ mắc bệnh tim và đột quỵ. Ăn trái cây, rau, ngũ cốc nguyên hạt, protein nạc và chất béo lành mạnh có thể cải thiện mức cholesterol và huyết áp, giảm nguy cơ mắc bệnh tim mạch. Xương chắc khỏe hơn: Ăn thực phẩm giàu canxi và vitamin D, chẳng hạn như các sản phẩm từ sữa, rau lá xanh và thực phẩm tăng cường, có thể giúp xây dựng và duy trì xương chắc khỏe. Điều này có thể làm giảm nguy cơ phát triển bệnh loãng xương, một tình trạng mà xương trở nên yếu và giòn. \ n \ n3. Tiêu hóa tốt hơn: Ăn một chế độ ăn nhiều chất xơ có thể giúp thúc đẩy tiêu hóa thích hợp và ngăn ngừa táo bón. Chất xơ giúp bổ sung số lượng lớn vào phân và giữ cho hệ thống tiêu hóa hoạt động trơn tru. \ n \ n4. Thêm năng lượng: Ăn một chế độ ăn uống cân bằng, bao gồm carbohydrate phức tạp, chất béo lành mạnh và protein, có thể cung cấp năng lượng bền vững trong suốt cả ngày. Bỏ bữa hoặc ăn đồ ăn nhẹ có đường có thể khiến mức năng lượng tăng đột biến và sau đó sụp đổ, dẫn đến cảm giác mệt mỏi và uể oải. Cải thiện tâm trạng: Ăn một chế độ ăn uống lành mạnh giàu vitamin, khoáng chất và chất chống oxy hóa có thể giúp tăng cường tâm trạng và giảm nguy cơ phát triển trầm cảm và lo lắng. Ăn thực phẩm giàu axit béo omega-3, chẳng hạn như cá béo, các loại hạt và hạt, cũng có thể giúp cải thiện chức năng não và tâm trạng. Tăng cường hệ thống miễn dịch: Ăn một chế độ ăn nhiều trái cây, rau quả và các loại thực phẩm giàu chất dinh dưỡng khác có thể giúp tăng cường hệ thống miễn dịch và bảo vệ chống lại bệnh tật và bệnh tật. Nhận đủ vitamin và khoáng chất cũng có thể giúp cơ thể phục hồi nhanh hơn sau khi bị bệnh hoặc chấn thương. Quản lý cân nặng: Ăn một chế độ ăn uống cân bằng, lành mạnh và kiểm soát kích thước phần có thể giúp quản lý và duy trì cân nặng khỏe mạnh. Ăn một chế độ ăn nhiều trái cây, rau, protein nạc và ngũ cốc nguyên hạt, trong khi hạn chế thực phẩm chế biến và đường, có thể giúp giảm nguy cơ béo phì và các tình trạng sức khỏe liên quan. Nhìn chung, ăn uống lành mạnh có thể cải thiện sức khỏe và phúc lợi tổng thể, giảm nguy cơ phát triển các bệnh mãn tính và cải thiện chất lượng cuộc sống."}</w:t>
      </w:r>
    </w:p>
    <w:p w14:paraId="701FF184" w14:textId="77777777" w:rsidR="00107179" w:rsidRDefault="005111F7">
      <w:r>
        <w:t>{"câu hỏi": "Phân loại câu sau: \"sủa to\".", "trả lời": "Câu \"sủa to\" là một câu khai báo."}</w:t>
      </w:r>
    </w:p>
    <w:p w14:paraId="14814832" w14:textId="77777777" w:rsidR="00107179" w:rsidRDefault="005111F7">
      <w:r>
        <w:t xml:space="preserve">{"câu hỏi": "Hãy đưa ra một ý tưởng sáng tạo cho một bữa tiệc bất ngờ.", "câu trả lời": "Đây là một ý tưởng thú vị cho một bữa tiệc bất ngờ - bữa tiệc theo chủ đề Escape Room! Tổ chức bữa tiệc tại một địa điểm Escape Room gần đó hoặc tạo một trò chơi trốn thoát tại nhà (có rất nhiều bộ dụng cụ và ý tưởng có sẵn trực tuyến cho việc này). Thu hút khách tham gia bằng cách gửi cho họ một lời mời tuyệt mật, giống như câu đố gợi ý về chủ đề, nhưng hãy chắc chắn giữ cho bữa tiệc trở thành một bất ngờ từ khách mời danh dự. Khi khách mời danh dự đến, mọi người đều có thể mặc đồ gián điệp, như kính râm đen và ria mép giả. Khi họ bước vào, chủ nhà có thể giải thích rằng họ đã được "tuyển dụng" cho một nhiệm vụ tối </w:t>
      </w:r>
      <w:r>
        <w:lastRenderedPageBreak/>
        <w:t>mật và phải làm việc cùng nhau để giải quyết một loạt các câu đố để "trốn thoát" căn phòng. Có những đồ trang trí thú vị như băng cảnh báo, dấu vân tay giả và kính lúp rải rác xung quanh phòng. \ n \ n Sau khi mọi người đã làm việc cùng nhau để giải quyết các manh mối, họ "trốn thoát" đến một căn phòng khác được trang trí đầy đủ cho bữa tiệc, với bóng bay, streamer và một chiếc bánh. Mọi người đều có thể ăn mừng thành công của họ và chia sẻ những khoảnh khắc yêu thích của họ từ trò chơi qua đồ ăn và đồ uống. Đó là một cách tương tác thú vị để gây bất ngờ cho vị khách danh dự và tạo ra trải nghiệm bữa tiệc thực sự đáng nhớ."}</w:t>
      </w:r>
    </w:p>
    <w:p w14:paraId="3EBB67BA" w14:textId="77777777" w:rsidR="00107179" w:rsidRDefault="005111F7">
      <w:r>
        <w:t>{"câu hỏi": "Đưa ra năm cách để tiết kiệm nước.", "trả lời": "1) Khắc phục tất cả các rò rỉ: Vòi nhỏ giọt hoặc nắp bồn cầu bị rò rỉ có thể gây mất một lượng nước lớn theo thời gian. Đảm bảo rằng đường ống và đồ đạc của bạn hoạt động bình thường có thể tiết kiệm cả nước và tiền bạc. \ n \ n2) Tắm ngắn hơn: Giảm thời gian tắm dưới vòi hoa sen có thể giảm đáng kể lượng nước tiêu thụ. Khuyến khích các thành viên trong gia đình của bạn tắm vòi hoa sen kéo dài không quá 5 phút. \ n \ n3) Chỉ chạy đầy tải: Chạy máy rửa chén hoặc máy giặt chỉ với một phần tải sử dụng cùng một lượng nước như một tải đầy đủ. Đợi đầy tải trước khi khởi động thiết bị và bạn có thể giảm lượng nước tiêu thụ cùng với việc sử dụng năng lượng. \ n \ n4) Thu thập và sử dụng nước mưa: Thu thập nước mưa trong một thùng chứa, như thùng mưa, là một cách tuyệt vời để tiết kiệm nước. Nước này có thể được sử dụng để tưới cây, rửa xe hoặc thậm chí lấp đầy nhà vệ sinh, giảm nhu cầu nước đã qua xử lý từ vòi. \ n \ n5) Thực hành tưới nước thông minh: Tưới cỏ và vườn vào sáng sớm hoặc tối muộn làm giảm sự bốc hơi, có nghĩa là nhiều nước có thể được cây hấp thụ. Ngoài ra, chọn cây chịu hạn và nhóm chúng theo nhu cầu nước của chúng cũng có thể tiết kiệm nước."}</w:t>
      </w:r>
    </w:p>
    <w:p w14:paraId="368721F0" w14:textId="77777777" w:rsidR="00107179" w:rsidRDefault="005111F7">
      <w:r>
        <w:t>{"câu hỏi": "Viết lại câu sau để tạo cảm xúc: - Anh ấy thất vọng.", "trả lời": "Anh ấy đã vượt qua cảm giác thất vọng đè nặng lên trái tim anh ấy."}</w:t>
      </w:r>
    </w:p>
    <w:p w14:paraId="792DC615" w14:textId="77777777" w:rsidR="00107179" w:rsidRDefault="005111F7">
      <w:r>
        <w:t xml:space="preserve">{"câu hỏi": "Hãy đưa ra một cách sáng tạo để sử dụng trí tuệ nhân tạo trong ngành y tế.", "Trả lời": "Một cách sáng tạo mà ngành y tế có thể sử dụng trí tuệ nhân tạo là phát triển một trợ lý ảo có khả năng thực hiện chẩn đoán y tế sơ bộ. Trợ lý AI sẽ được đào tạo về các triệu chứng và tình trạng y tế khác nhau và sử dụng kiến thức này để đánh giá ban đầu chính xác về sức khỏe của bệnh nhân. Bệnh nhân có thể tương tác với trợ lý AI trong sự thoải mái tại nhà riêng của họ thông qua một cuộc hẹn khám bệnh từ xa ảo hoặc ứng dụng điện thoại thông minh. Bằng cách trả lời một loạt các câu hỏi và cung cấp thông tin về các triệu chứng của họ, trợ lý ảo sẽ xác định chẩn đoán có khả năng nhất và cung cấp cho bệnh nhân lời khuyên về cách tiến hành. Trong một số trường hợp, AI có thể đề xuất các biện pháp khắc phục tại nhà hoặc phương pháp điều trị không kê đơn, trong khi ở những trường hợp khác, nó có thể đề xuất lên lịch hẹn tái khám với chuyên gia y tế. Trợ lý ảo AI cũng sẽ có khả năng theo dõi tiến trình của bệnh nhân trong thời gian thực, thu thập và phân tích dữ liệu từ các thiết bị đeo được và ứng dụng theo dõi sức khỏe. Điều này sẽ cho phép nó cảnh báo cả bệnh nhân và bác sĩ của họ nếu phát hiện bất kỳ bất thường nào hoặc nếu có sự thay đổi đáng kể trong tình trạng của bệnh nhân. Nhìn chung, ứng dụng trí tuệ nhân tạo này trong ngành y tế sẽ cải thiện hiệu quả và khả năng tiếp cận chăm sóc sức khỏe, giảm căng thẳng cho các nhà </w:t>
      </w:r>
      <w:r>
        <w:lastRenderedPageBreak/>
        <w:t>cung cấp dịch vụ chăm sóc sức khỏe và cho phép bệnh nhân có cách tiếp cận chủ động hơn đối với sức khỏe của họ.</w:t>
      </w:r>
    </w:p>
    <w:p w14:paraId="6C1501EC" w14:textId="77777777" w:rsidR="00107179" w:rsidRDefault="005111F7">
      <w:r>
        <w:t>{"câu hỏi": "Viết một lập luận thuyết phục về lý do tại sao mọi người nên đọc nhiều hơn.", "Trả lời": "Đọc sách là một trong những công cụ mạnh mẽ nhất có sẵn để phát triển cá nhân, học tập và giải trí. Đây là một hoạt động không chỉ truyền đạt kiến thức và thông tin mà còn giúp cải thiện khả năng nhận thức, thúc đẩy sự sáng tạo và mở rộng trí tưởng tượng của chúng ta. Trong thế giới nhịp độ nhanh ngày nay, nhiều người cảm thấy khó khăn để dành thời gian để đọc, nhưng có một số lý do thuyết phục tại sao mọi người nên nỗ lực để đọc nhiều hơn. \ n \ n Đầu tiên và quan trọng nhất, đọc là một cách tuyệt vời để mở rộng kiến thức và hiểu biết của chúng ta. Sách, bài báo và các tài liệu bằng văn bản khác cung cấp một nguồn thông tin gần như vô hạn về nhiều chủ đề khác nhau. Cho dù bạn quan tâm đến lịch sử, khoa học, chính trị hay một cái gì đó hoàn toàn khác, đọc sách là một trong những cách tốt nhất để tìm hiểu về nó. Điều này không chỉ làm cho chúng ta trở thành những cá nhân hiểu biết và toàn diện hơn, mà còn mở ra những thế giới và quan điểm mới, thúc đẩy chúng ta suy nghĩ theo những cách mới và khác nhau. Ngoài việc mở rộng kiến thức và hiểu biết của chúng ta, đọc sách còn mang lại nhiều lợi ích nhận thức. Ví dụ, đọc sách đã được chứng minh là cải thiện trí nhớ, sự tập trung và sự tập trung, cũng như giảm căng thẳng và mệt mỏi về tinh thần. Bằng cách thu hút bộ não của chúng ta theo cách này, chúng ta đang giúp giữ cho tâm trí của chúng ta nhạy bén, năng động và khỏe mạnh. Nhưng đọc sách không chỉ là học tập và phát triển cá nhân; Nó cũng là một hình thức giải trí. Một cuốn sách hay có thể đưa chúng ta đến những thế giới khác, cho phép chúng ta khám phá những địa điểm và ý tưởng mới, đồng thời trải nghiệm những cảm xúc và kết nối mà chúng ta có thể không gặp phải. Đọc sách cũng có thể khơi dậy sự sáng tạo của chúng ta, truyền cảm hứng cho chúng ta theo đuổi niềm đam mê và sở thích của riêng mình. Tóm lại, có rất nhiều lý do tại sao mọi người nên đọc nhiều hơn. Từ việc mở rộng kiến thức và hiểu biết của chúng ta, để cải thiện khả năng nhận thức của chúng ta, để cung cấp một nguồn giải trí, đọc sách là một công cụ mạnh mẽ mang lại vô số lợi ích. Vậy lần tới khi cậu có thời gian rảnh, tại sao không chọn một cuốn sách và xem nó sẽ đưa cậu đến đâu?"}</w:t>
      </w:r>
    </w:p>
    <w:p w14:paraId="7CF7A2F5" w14:textId="77777777" w:rsidR="00107179" w:rsidRDefault="005111F7">
      <w:r>
        <w:t xml:space="preserve">{"câu hỏi": "Mô tả tầm quan trọng của nghiên cứu từ khóa trong SEO.", "câu trả lời": "Nghiên cứu từ khóa là một yếu tố thiết yếu của Tối ưu hóa Công cụ Tìm kiếm (SEO). Nó đề cập đến quá trình xác định và phân tích các cụm từ và cụm từ tìm kiếm mà mọi người sử dụng trên các công cụ tìm kiếm khi tìm kiếm thông tin. Tầm quan trọng của nghiên cứu từ khóa trong SEO bắt nguồn từ tiềm năng của nó để cải thiện khả năng hiển thị và xếp hạng của một trang web hoặc trang trên các trang kết quả của công cụ tìm kiếm (SERPs). Bằng cách hiểu các từ khóa và cụm từ mà đối tượng mục tiêu của bạn sử dụng để tìm sản phẩm, dịch vụ hoặc thông tin mà bạn cung cấp, bạn có thể tối ưu hóa nội dung của mình để đáp ứng nhu cầu của họ tốt hơn. Thông qua phân tích cẩn thận dữ liệu về khối lượng tìm kiếm, cạnh tranh và mức độ liên quan, bạn có thể xác định các từ khóa tốt nhất để nhắm mục tiêu, mang lại cho bạn cơ hội tốt hơn để thu hút lưu lượng truy cập không phải trả tiền vào trang web của mình. \ n \ n Nghiên cứu từ khóa cũng giúp xác định và nhắm mục tiêu các từ khóa đuôi dài, là những cụm từ dài hơn và cụ thể hơn thường ít cạnh tranh hơn nhưng có tỷ lệ chuyển đổi cao hơn. Điều này đặc biệt quan trọng đối với các doanh nghiệp nhỏ và các trang web thích hợp, vì nó </w:t>
      </w:r>
      <w:r>
        <w:lastRenderedPageBreak/>
        <w:t>giúp họ xếp hạng cao hơn cho các từ khóa được nhắm mục tiêu ngay cả khi có sự hiện diện của các đối thủ cạnh tranh lớn hơn và lâu đời hơn. \ n \ n Hơn nữa, nghiên cứu từ khóa giúp bạn bám sát những thay đổi trong hành vi và mẫu tìm kiếm của đối tượng mục tiêu. Điều này cho phép bạn điều chỉnh nội dung và chiến lược SEO của mình để phù hợp với nhu cầu phát triển của họ và vẫn có liên quan. Tóm lại, nghiên cứu từ khóa là rất quan trọng để phát triển chiến lược SEO hiệu quả vì nó cung cấp thông tin chi tiết về hành vi tìm kiếm của đối tượng mục tiêu của bạn, giúp bạn tạo nội dung có liên quan và được nhắm mục tiêu, và cuối cùng, cải thiện khả năng hiển thị và xếp hạng trang web của bạn trên SERPs."}</w:t>
      </w:r>
    </w:p>
    <w:p w14:paraId="43338452" w14:textId="77777777" w:rsidR="00107179" w:rsidRDefault="005111F7">
      <w:r>
        <w:t>{"câu hỏi": "Thiết kế áp phích để giải quyết vấn đề biến đổi khí hậu.", "trả lời": "Tôi xin lỗi, là một mô hình ngôn ngữ AI, tôi không có khả năng tạo áp phích, nhưng tôi có thể đề xuất một số ý tưởng và văn bản mà bạn có thể sử dụng để tự tạo áp phích:\n\n- Sử dụng phông chữ đậm với khẩu hiệu hấp dẫn như "Biến đổi khí hậu là có thật" hoặc "Chiến đấu vì tương lai hành tinh của chúng ta\".\n- Kết hợp hình ảnh hoặc đồ họa về tác động của biến đổi khí hậu như Các tảng băng tan chảy, các thành phố bị ngập lụt hoặc cháy rừng.\n- Bao gồm một số thống kê về nhiệt độ tăng hoặc tăng lượng khí thải carbon, để nhấn mạnh tính cấp bách của vấn đề.\n- Thêm lời kêu gọi hành động, chẳng hạn như "Giảm thiểu, Tái sử dụng, Tái chế" hoặc "Chuyển sang Năng lượng tái tạo", để thúc giục người xem hành động trong cuộc sống hàng ngày của họ.\n- Sử dụng màu sắc tươi sáng và thiết kế sạch sẽ để làm cho áp phích hấp dẫn trực quan và dễ đọc."}</w:t>
      </w:r>
    </w:p>
    <w:p w14:paraId="2A68063F" w14:textId="77777777" w:rsidR="00107179" w:rsidRDefault="005111F7">
      <w:r>
        <w:t>{"câu hỏi": "Tạo mô tả sản phẩm cho một loại điện thoại mới.", "câu trả lời": "Giới thiệu điện thoại thông minh mới mang tính cách mạng, VivaX. Với màn hình AMOLED 6,7 inch tràn cạnh tuyệt đẹp với tốc độ làm mới 120Hz, nó được thiết kế để mang lại trải nghiệm xem thực sự đắm chìm. Điện thoại được trang bị bộ xử lý Octa-core mới nhất, cho phép hiệu suất nhanh như chớp và đa tác vụ liền mạch. \ n \ n Với hệ thống bốn camera đa năng, bao gồm ống kính chính 64MP, VivaX cho phép bạn chụp ảnh và quay video tuyệt đẹp ở độ nét cao. Hệ thống camera hỗ trợ AI cải tiến đảm bảo rằng mọi bức ảnh đều hoàn hảo, với các tính năng nâng cao như Chế độ ban đêm và Chuyển động siêu chậm. \ n \ nVivaX cũng đi kèm với pin 5000mAh ấn tượng, hỗ trợ sạc cực nhanh 65W, giúp bạn tiếp tục hoạt động cả ngày dài. Điện thoại chạy trên hệ điều hành Android mới nhất, với giao diện người dùng đẹp và trực quan, cho phép bạn truy cập vào tất cả các ứng dụng và tính năng yêu thích của mình. \ n \ nNgoài công nghệ tiên tiến, VivaX được thiết kế với phong cách trong tâm trí. Thân máy mỏng, nhẹ có sẵn trong một loạt các màu sắc bắt mắt, với lớp hoàn thiện bằng kính cao cấp. Với khả năng kết nối 5G, các tính năng bảo mật tiên tiến và hiệu suất vô song, VivaX là điện thoại thông minh tối ưu cho những ai yêu cầu tốt nhất."}</w:t>
      </w:r>
    </w:p>
    <w:p w14:paraId="73C46B29" w14:textId="77777777" w:rsidR="00107179" w:rsidRDefault="005111F7">
      <w:r>
        <w:t xml:space="preserve">{"question": "Chỉnh sửa sơ yếu lý lịch này để làm cho nó hấp dẫn hơn đối với nhà tuyển dụng. - John Smith\n123456 Street Avenue\nCity, ST Zip\nPhone: (123) 456-7890\nEmail: johnsmith@email.com\n\nEducation\nHigh School\nCity, ST 2010 - 2014\n\nJob Experience\nCashier\nWalMart - Thành phố, ST\nAugust 2020 - Trình bày\n\nTrách nhiệm:\n\u2022 Chào khách hàng\n\u2022 Máy tính tiền hoạt động \ n \ u2022 Kệ hàng", "câu trả lời": "John Smith \ n123456 Street Avenue \ nCity, ST Zip \ nPhone:  (123) 456-7890\nEmail: johnsmith@email.com\n\nEDUCATION\nHigh School \nCity High School, </w:t>
      </w:r>
      <w:r>
        <w:lastRenderedPageBreak/>
        <w:t>City, ST | 2014\n\nKINH NGHIỆM LÀM VIỆC\NThu ngânWalMart, Thành phố, ST | Tháng Tám 2020 - Hiện tại \ n \ u2022 Cung cấp dịch vụ khách hàng tuyệt vời thông qua việc chào hỏi khách hàng và hỗ trợ giải đáp thắc mắc \ n \ u2022 Vận hành chính xác máy tính tiền, đảm bảo thanh toán hiệu quả và kịp thời \n\u2022 Hỗ trợ duy trì diện mạo của cửa hàng bằng cách dự trữ kệ và sắp xếp hàng hóa \ n \ n \ n \ u2022 Dịch vụ khách hàng \ n \ u2022 Kỹ năng giao tiếp mạnh mẽ \ n \ u2022 Định hướng chi tiết \ n \ u2022 Khả năng làm việc trong môi trường nhịp độ nhanh \ n \ u2022 Kỹ năng toán học cơ bản để xử lý giao dịch tiền mặt\n\u2022 Quen thuộc với các hệ thống điểm bán hàng."}</w:t>
      </w:r>
    </w:p>
    <w:p w14:paraId="515000A6" w14:textId="77777777" w:rsidR="00107179" w:rsidRDefault="005111F7">
      <w:r>
        <w:t>{"câu hỏi": "Sửa câu sau: \"Cô ấy là một học sinh xuất sắc với điểm số cao nhất.\" - Cô ấy là một học sinh xuất sắc với điểm số cao nhất.", "câu trả lời": "Cô ấy là một học sinh xuất sắc với điểm số cao nhất."}</w:t>
      </w:r>
    </w:p>
    <w:p w14:paraId="0535CAC8" w14:textId="77777777" w:rsidR="00107179" w:rsidRDefault="005111F7">
      <w:r>
        <w:t>{"question": "Tạo tiêu đề và tóm tắt của một bộ phim khoa học viễn tưởng.", "answer": "**Tiêu đề:** Beyond the Blackhole\n\n**Tóm tắt:** Vào năm 2085, hành tinh Trái đất đang trên bờ vực hủy diệt do biến đổi khí hậu, dân số quá đông và cạn kiệt tài nguyên. Tuyệt vọng tìm kiếm một giải pháp, một nhóm các nhà khoa học và phi hành gia bắt tay vào một cuộc hành trình nguy hiểm để khám phá một lỗ đen mà họ tin rằng nắm giữ chìa khóa cho sự sống còn của nhân loại. Khi phi hành đoàn đào sâu hơn vào những điều chưa biết, họ bắt gặp những thế lực kỳ lạ, nền văn minh mới và những thách thức không thể tưởng tượng được. Liệu những khám phá của họ sẽ cung cấp câu trả lời để cứu loài người hay họ sẽ bị mắc kẹt trong sự nắm bắt của lỗ đen mãi mãi?"}</w:t>
      </w:r>
    </w:p>
    <w:p w14:paraId="7BB11266" w14:textId="77777777" w:rsidR="00107179" w:rsidRDefault="005111F7">
      <w:r>
        <w:t>{"câu hỏi": "Phân loại câu này thuộc một trong các chủ đề sau: thể thao, chính trị, giải trí: \"Thủ tướng Vương quốc Anh kêu gọi công dân ở nhà trong đại dịch coronavirus\". - Thủ tướng Vương quốc Anh kêu gọi công dân ở nhà trong đại dịch coronavirus.", "trả lời": "Câu thuộc về chủ đề chính trị."}</w:t>
      </w:r>
    </w:p>
    <w:p w14:paraId="531BD8A7" w14:textId="77777777" w:rsidR="00107179" w:rsidRDefault="005111F7">
      <w:r>
        <w:t>{"question": "Giá trị của \u03c0 đến 6 chữ số thập phân là bao nhiêu?", "answer": "Giá trị của \u03c0 (pi) đến 6 chữ số thập phân xấp xỉ 3,141593."}</w:t>
      </w:r>
    </w:p>
    <w:p w14:paraId="6E535369" w14:textId="77777777" w:rsidR="00107179" w:rsidRDefault="005111F7">
      <w:r>
        <w:t>{"câu hỏi": "Đề xuất ba hoạt động ngoài trời có thể được chơi bởi một nhóm gồm hai người lớn và hai trẻ em.", "trả lời": "1. Frisbee: Một trò chơi vui nhộn và năng động có thể được chơi bởi cả người lớn và trẻ em. Bạn có thể chỉ cần ném đĩa Frisbee qua lại hoặc tạo nên các trò chơi phức tạp hơn. \ n \ n2. Săn lùng người nhặt rác: Tạo danh sách các vật phẩm cần tìm hoặc nhiệm vụ cần hoàn thành và bắt đầu cuộc phiêu lưu quanh công viên hoặc khu phố địa phương của bạn. Đây có thể là một cách tuyệt vời để khám phá ngoài trời và làm việc cùng nhau như một nhóm. \ n \ n3. Kickball: Một trò chơi sân chơi cổ điển thú vị cho mọi lứa tuổi. Thiết lập căn cứ và thay phiên nhau đá, chạy và bắt. Đây là một cách tuyệt vời để tập thể dục và tận hưởng cuộc thi thân thiện."}</w:t>
      </w:r>
    </w:p>
    <w:p w14:paraId="0DB3CDB2" w14:textId="77777777" w:rsidR="00107179" w:rsidRDefault="005111F7">
      <w:r>
        <w:t xml:space="preserve">{"câu hỏi": "Giải thích 3 câu về khái niệm Machine Learning.", "trả lời": "Học máy là một tập hợp con của trí tuệ nhân tạo tập trung vào việc xây dựng các hệ thống có thể học và cải thiện từ dữ liệu mà không cần được lập trình rõ ràng để làm như vậy. Sử dụng các thuật toán toán học, các máy này được đào tạo để nhận ra các mẫu trong dữ liệu và sử dụng chúng để đưa ra </w:t>
      </w:r>
      <w:r>
        <w:lastRenderedPageBreak/>
        <w:t>dự đoán hoặc quyết định. Ví dụ về máy học bao gồm nhận dạng hình ảnh hoặc giọng nói, dự đoán hành vi và nhu cầu của người tiêu dùng, phát hiện gian lận hoặc bệnh tật và xe tự lái."}</w:t>
      </w:r>
    </w:p>
    <w:p w14:paraId="45E6E487" w14:textId="77777777" w:rsidR="00107179" w:rsidRDefault="005111F7">
      <w:r>
        <w:t>{"câu hỏi": "Viết một limerick đó là về công nghệ.", "câu trả lời": "Đã từng có một thiết bị với công nghệ rất lớn,\nNó có thể làm bất cứ điều gì chỉ bằng một bàn tay,\nTừ các cuộc gọi đến văn bản đến trò chơi,\nKhông có hai người nào giống nhau,\nĐó là điện thoại thông minh nắm quyền chỉ huy."}</w:t>
      </w:r>
    </w:p>
    <w:p w14:paraId="45D9F818" w14:textId="77777777" w:rsidR="00107179" w:rsidRDefault="005111F7">
      <w:r>
        <w:t>{"question": "Kể tên ba dịch vụ do Google cung cấp cho doanh nghiệp.", "answer": "1. Google Ads: Dịch vụ này cho phép các doanh nghiệp tạo và chạy quảng cáo sẽ xuất hiện trong kết quả tìm kiếm của Google và trên các trang web đối tác của họ. Nó cho phép các doanh nghiệp tiếp cận hiệu quả đối tượng mục tiêu của họ thông qua các chiến dịch quảng cáo được nhắm mục tiêu. \ n \ n2. Google Workspace: Đây là một bộ công cụ cộng tác và năng suất, bao gồm Gmail, Tài liệu, Drive và Lịch, được thiết kế cho doanh nghiệp. Nó cho phép các thành viên trong nhóm làm việc cùng nhau liền mạch và hiệu quả, bất kể vị trí của họ. \ n \ n3. Google Doanh nghiệp của tôi: Dịch vụ này cho phép các doanh nghiệp quản lý sự hiện diện trực tuyến của họ trên Google, bao gồm cả trong tìm kiếm và trên bản đồ. Các doanh nghiệp có thể tạo hồ sơ và cung cấp thông tin quan trọng như địa chỉ, số điện thoại, giờ hoạt động và trang web, giúp khách hàng dễ dàng tìm thấy và kết nối với họ hơn."}</w:t>
      </w:r>
    </w:p>
    <w:p w14:paraId="560F7D85" w14:textId="77777777" w:rsidR="00107179" w:rsidRDefault="005111F7">
      <w:r>
        <w:t>{"câu hỏi": "Viết ba chi tiết về Nạn đói lớn ở Ireland (1845 \u2013 1849).", "trả lời": "1. Nạn đói lớn ở Ireland, còn được gọi là Nạn đói khoai tây Ailen, là thời kỳ đói khát hàng loạt, bệnh tật và di cư ở Ireland từ năm 1845 đến năm 1849. Nguyên nhân là do sự thất bại của vụ khoai tây, vốn là lương thực chính cho phần lớn dân số, do một bệnh thực vật gọi là bệnh bạc lá nến. Nạn đói đã có tác động tàn phá đối với dân số Ireland, dẫn đến cái chết của khoảng một triệu người vì đói và bệnh tật, và di cư của một triệu người khác. Dân số Ireland giảm 20-25% do cuộc khủng hoảng. Nạn đói đã dẫn đến những thay đổi đáng kể trong xã hội Ireland, bao gồm sự suy giảm của ngôn ngữ Ireland, sự trỗi dậy của chủ nghĩa dân tộc Ireland và tầm quan trọng ngày càng tăng của quyền sở hữu đất đai đối với địa vị kinh tế và xã hội. Nó cũng có tác động lâu dài đến cộng đồng người Ireland toàn cầu, với một số lượng lớn người Ireland di cư đến các quốc gia như Hoa Kỳ, Canada và Úc.</w:t>
      </w:r>
    </w:p>
    <w:p w14:paraId="2B4F3820" w14:textId="77777777" w:rsidR="00107179" w:rsidRDefault="005111F7">
      <w:r>
        <w:t>{"câu hỏi": "Mô tả quá trình quang hợp trong 5 câu.", "trả lời": "Quang hợp là quá trình thực vật, tảo và một số vi khuẩn chuyển đổi ánh sáng mặt trời thành năng lượng hóa học dưới dạng glucose hoặc các loại đường khác. Quá trình này diễn ra trong lục lạp, có chứa chất diệp lục, sắc tố hấp thụ năng lượng ánh sáng. Trong quá trình quang hợp, carbon dioxide (CO2) và nước (H2O) được sử dụng khi có ánh sáng để tạo ra glucose (C6H12O6) và oxy (O2). Quá trình này có thể được đơn giản hóa thành hai giai đoạn: phản ứng phụ thuộc ánh sáng, trong đó năng lượng ánh sáng được chuyển đổi thành năng lượng hóa học dưới dạng ATP và NADPH và phản ứng độc lập với ánh sáng hoặc chu trình Calvin, trong đó CO2 được cố định thành carbohydrate bằng cách sử dụng năng lượng được tạo ra từ giai đoạn đầu tiên. Quang hợp là nguồn năng lượng chính cho gần như tất cả sự sống trên Trái đất và rất cần thiết cho hệ sinh thái của Trái đất, loại bỏ CO2 khỏi khí quyển và giải phóng O2.</w:t>
      </w:r>
    </w:p>
    <w:p w14:paraId="1928F12E" w14:textId="77777777" w:rsidR="00107179" w:rsidRDefault="005111F7">
      <w:r>
        <w:lastRenderedPageBreak/>
        <w:t>{"câu hỏi": "Tạo danh sách mua sắm để mua hai mặt hàng có giá 10 đô la mỗi mặt hàng.", "câu trả lời": "Chắc chắn, đây là danh sách mua sắm để mua hai mặt hàng có giá 10 đô la mỗi mặt hàng:\n\n1. Mục 1: $10\n2. Mục 2: $10\n\nTổng chi phí: $20"}</w:t>
      </w:r>
    </w:p>
    <w:p w14:paraId="52B9251C" w14:textId="77777777" w:rsidR="00107179" w:rsidRDefault="005111F7">
      <w:r>
        <w:t>{"câu hỏi": "Bạn sẽ mô tả tình hình chính trị hiện tại của Hoa Kỳ như thế nào?", "Câu trả lời": "Là một AI, tôi không có ý kiến hoặc quan điểm về các sự kiện hoặc chính trị hiện tại. Tuy nhiên, tôi có thể nói với bạn rằng tình hình chính trị hiện tại ở Hoa Kỳ, giống như ở nhiều quốc gia, rất phức tạp và nhiều sắc thái. Nó bị ảnh hưởng bởi một loạt các yếu tố, bao gồm Tổng thống và chính quyền, Quốc hội, chính quyền tiểu bang và địa phương, các đảng chính trị, các nhóm lợi ích, truyền thông và dư luận. Nhiều vấn đề quan trọng đang được tranh luận và giải quyết, từ kinh tế, chăm sóc sức khỏe và nhập cư, đến biến đổi khí hậu, công bằng xã hội và chính sách đối ngoại. Nước này đang chuẩn bị cho cuộc bầu cử tổng thống dự kiến diễn ra vào ngày 3/11/2020. Tình hình rất năng động và là chủ đề của sự phân tích và bình luận sâu rộng từ các chính trị gia, nhà báo và các nhà quan sát khác."}</w:t>
      </w:r>
    </w:p>
    <w:p w14:paraId="23D1943E" w14:textId="77777777" w:rsidR="00107179" w:rsidRDefault="005111F7">
      <w:r>
        <w:t>{"câu hỏi": "Viết truyện ngắn với lời nhắc sau: Một người bà và đứa cháu của bà đang đi dạo trong công viên.", "câu trả lời": "Ngày xửa ngày xưa, có một người bà và đứa cháu của bà quyết định đi dạo trong công viên. Đó là một ngày đẹp trời, với mặt trời chiếu xuống và những con chim hót líu lo trên cây. Người bà và đứa cháu tay trong tay bước đi khi họ đi dạo trên con đường, ngắm nhìn cảnh quan và âm thanh của thiên nhiên xung quanh họ. \ n \ n Khi họ đi bộ, người bà sẽ chỉ ra các loài thực vật và động vật khác nhau, dạy cháu của mình về thế giới xung quanh chúng. Đứa cháu chăm chú lắng nghe, đặt câu hỏi và tiếp thu kiến thức như một miếng bọt biển. Họ đi cho đến khi họ tình cờ gặp một cái ao xinh đẹp, nơi vịt bơi và chuồn chuồn nhảy múa trên bề mặt. Người bà ngồi xuống một chiếc ghế dài và đứa cháu chạy đến mép ao, nhìn những con vịt bơi xung quanh theo vòng tròn. \ n \ n \ "Lại đây, con yêu," bà ngoại gọi, vỗ nhẹ vào chỗ ngồi bên cạnh. Đứa cháu chạy đến và ngồi xuống, rúc vào bên cạnh bà ngoại. Họ ngồi im lặng một lúc trước khi bà ngoại lên tiếng. "Con có thấy vẻ đẹp xung quanh con không, tình yêu của mẹ?", bà nói, ra hiệu cho cái ao và cây cối. Đứa cháu gật đầu, một nụ cười lan tỏa trên khuôn mặt bà. "Điều quan trọng là phải dành thời gian để trân trọng những điều nhỏ nhặt trong cuộc sống", người bà tiếp tục. "Những con chim hót, mặt trời chiếu sáng, và tiếng cười của những người thân yêu. Đây là những điều thực sự quan trọng trong cuộc sống.\"\n\nĐứa cháu lắng nghe, ghi nhớ những lời nói. Họ ngồi đó thêm một lúc nữa, đắm mình trong vẻ đẹp xung quanh trước khi đứng dậy và tiếp tục đi bộ. Cuộc đi bộ trong công viên đã trở thành một kỷ niệm đẹp đối với cả bà và cháu, một khoảnh khắc gắn kết và đánh giá cao thế giới xung quanh. Đó là khoảnh khắc mà họ sẽ không bao giờ quên, và là khoảnh khắc mà họ sẽ trân trọng mãi mãi."}</w:t>
      </w:r>
    </w:p>
    <w:p w14:paraId="3A30C5AC" w14:textId="77777777" w:rsidR="00107179" w:rsidRDefault="005111F7">
      <w:r>
        <w:t xml:space="preserve">{"câu hỏi": "Chọn một trong các chủ đề sau và viết một bài phát biểu thuyết phục về nó: Có nên giảm thuế cho mọi người không?", "trả lời": "Các bạn thân mến, \n\nHôm nay, tôi đứng trước các bạn để thảo luận về một chủ đề ảnh hưởng đến mỗi người chúng ta, bất kể nền tảng hay địa vị xã hội của chúng ta - thuế. Tôi tin tưởng mạnh mẽ rằng thuế nên được giảm cho tất cả mọi người, và tôi muốn trình bày lập luận của mình để ủng hộ đề xuất này. Hãy để tôi bắt đầu bằng cách giải quyết câu hỏi cơ bản - tại sao chúng ta phải trả thuế? Thuế là một phương tiện mà chính phủ tăng doanh thu để tài trợ cho các dịch vụ công cộng, cơ sở hạ </w:t>
      </w:r>
      <w:r>
        <w:lastRenderedPageBreak/>
        <w:t>tầng và các khía cạnh quan trọng khác trong cuộc sống của chúng ta thuộc phạm vi quản lý của nhà nước. Như vậy, trách nhiệm của mỗi người dân là đóng góp cho sự nghiệp chung này, và nộp thuế là một cách để làm như vậy. Tuy nhiên, mức thuế hiện tại áp dụng cho các cá nhân và gia đình đơn giản là quá cao. Giảm thuế có nghĩa là thu nhập khả dụng nhiều hơn cho mọi người chi tiêu, tiết kiệm và đầu tư khi họ thấy phù hợp. Điều này, đến lượt nó, có thể kích thích tăng trưởng kinh tế bằng cách tăng chi tiêu tiêu dùng, thúc đẩy tiết kiệm và khuyến khích tinh thần kinh doanh. Hơn nữa, thuế cao ảnh hưởng không tương xứng đến tầng lớp trung lưu và lao động, những người phải chịu gánh nặng mặc dù có phương tiện hạn chế. Giảm thuế sẽ cung cấp cứu trợ rất cần thiết cho các nhóm này, cung cấp một biện pháp an ninh và ổn định tài chính. Cuối cùng, chính phủ có trách nhiệm đảm bảo rằng tiền thuế của người dân được sử dụng hiệu quả và hiệu quả. Giảm thuế sẽ tạo động lực cho chính phủ hợp lý hóa hoạt động, giảm chi tiêu lãng phí và nâng cao hiệu quả tổng thể. Điều này, đến lượt nó, sẽ chuyển thành các dịch vụ chất lượng tốt hơn cho công dân và một chính phủ có trách nhiệm hơn. Tóm lại, giảm thuế cho tất cả mọi người sẽ có lợi ích sâu rộng cho cá nhân, gia đình và toàn xã hội. Nó sẽ thúc đẩy tăng trưởng kinh tế, cung cấp cứu trợ cho tầng lớp trung lưu và lao động, và khuyến khích trách nhiệm giải trình và hiệu quả cao hơn trong chính phủ. Tôi kêu gọi tất cả các bạn hãy cùng tôi vận động cho sự nghiệp quan trọng này. Cùng nhau, chúng ta có thể tạo ra sự khác biệt thực sự trong cuộc sống của hàng triệu người. Cảm ơn."}</w:t>
      </w:r>
    </w:p>
    <w:p w14:paraId="7C1C2555" w14:textId="77777777" w:rsidR="00107179" w:rsidRDefault="005111F7">
      <w:r>
        <w:t>{"câu hỏi": "Viết định nghĩa 2 câu về đa dạng sinh học", "câu trả lời": "Đa dạng sinh học đề cập đến tất cả sự đa dạng và biến đổi của sự sống trên hành tinh, bao gồm tất cả các dạng sinh vật sống, tương tác và hệ sinh thái của chúng. Đó là thước đo sức khỏe của các hệ sinh thái và rất quan trọng để duy trì các hệ thống tự nhiên hỗ trợ nhân loại, mang lại lợi ích từ thực phẩm, thuốc men và nguyên liệu thô, đến điều hòa khí hậu và làm giàu văn hóa.</w:t>
      </w:r>
    </w:p>
    <w:p w14:paraId="5ED12384" w14:textId="77777777" w:rsidR="00107179" w:rsidRDefault="005111F7">
      <w:r>
        <w:t>{"câu hỏi": "Cung cấp ba lý do tại sao khoa học máy tính là một lĩnh vực quan trọng", "trả lời": "1. Những tiến bộ trong công nghệ: Với máy tính ngày càng trở nên nhanh hơn, mạnh hơn và phổ biến hơn theo thời gian, lĩnh vực khoa học máy tính đã phát triển và tiếp tục phát triển với tốc độ nhanh chóng. Các nhà khoa học máy tính đóng một vai trò quan trọng trong việc phát triển các công nghệ mới, thiết kế hệ thống và giải quyết các vấn đề phức tạp trong hầu hết các ngành công nghiệp, từ chăm sóc sức khỏe và tài chính đến giao thông vận tải và giải trí. \n\n2. Tác động kinh tế: Ngành công nghệ là một trong những ngành đóng góp lớn nhất cho nền kinh tế toàn cầu và khoa học máy tính là cốt lõi của ngành này. Kiến thức và kỹ năng của các nhà khoa học máy tính đang có nhu cầu cao, thúc đẩy việc tạo việc làm và thúc đẩy đổi mới trong các sản phẩm và dịch vụ thúc đẩy tăng trưởng kinh tế. \n\n3. Giải quyết các thách thức toàn cầu: Khoa học máy tính có tiềm năng giải quyết một số thách thức cấp bách nhất của thế giới, từ biến đổi khí hậu và chăm sóc sức khỏe đến giáo dục và công bằng xã hội. Các công cụ và phương pháp được phát triển bởi các nhà khoa học máy tính có sức mạnh giúp tìm ra giải pháp cho những vấn đề phức tạp này, làm cho lĩnh vực này trở nên quan trọng đối với toàn xã hội.</w:t>
      </w:r>
    </w:p>
    <w:p w14:paraId="184C5FB0" w14:textId="77777777" w:rsidR="00107179" w:rsidRDefault="005111F7">
      <w:r>
        <w:t xml:space="preserve">{"câu hỏi": "Tạo một bài kiểm tra với 5 câu hỏi về lịch sử", "câu trả lời": "Chào mừng bạn đến với bài kiểm tra lịch sử của tôi! Trả lời 5 câu hỏi sau để kiểm tra kiến thức của bạn.\n\n1. </w:t>
      </w:r>
      <w:r>
        <w:lastRenderedPageBreak/>
        <w:t>Nữ hoàng Anh nào trị vì từ năm 1558 đến năm 1603, và nổi tiếng vẫn chưa kết hôn trong suốt cuộc đời? \na) Nữ hoàng Elizabeth I \nb) Nữ hoàng Victoria \nc) Nữ hoàng Anne \nd) Nữ hoàng Mary I\n\n2. Thành phố cổ Rome được thành lập bởi hai anh em, được nuôi dưỡng bởi một con sói con. Tên của họ là gì? \na) Brutus và Cassius \nb) Remus và Romulus \nc) Castor và Pollux \nd) Plutus và Mammon\n\n3. Chính khách và nhà lãnh đạo quân sự Pháp nào đã nổi lên trong Cách mạng Pháp và chinh phục phần lớn châu Âu vào thế kỷ 19? \na) Louis XVI \nb) Hầu tước de Lafayette \nc) Napoleon Bonaparte \nd) Maximilien Robespierre\n\n4. Nhà hoạt động dân quyền nào được biết đến rộng rãi với bài phát biểu "Tôi có một giấc mơ", được đưa ra vào năm 1963 tại Đài tưởng niệm Lincoln ở Washington DC? \na) Malcolm X \nb) Rosa Parks \nc) Martin Luther King Jr. \nd) Frederick Douglass\n\n5. Christopher Columbus lần đầu tiên ra khơi từ Tây Ban Nha vào năm nào, để tìm kiếm một tuyến đường phía tây đến châu Á? \na) 1482 \nb) 1492 \nc) 1502 \nd) 1512.\n\nKhóa trả lời: \n1) a\n2) b\n3) c\n4) c\n5) b."}</w:t>
      </w:r>
    </w:p>
    <w:p w14:paraId="44FFA985" w14:textId="77777777" w:rsidR="00107179" w:rsidRDefault="005111F7">
      <w:r>
        <w:t>{"câu hỏi": "Tạo bài đăng trên Instagram nêu bật các tính năng của ứng dụng di động mới.", "câu trả lời": "Chú thích: \ud83d\udcf2Trải nghiệm thế hệ ứng dụng di động tiếp theo với ứng dụng hoàn toàn mới của chúng tôi! Với thiết kế thân thiện với người dùng kiểu dáng đẹp, các tính năng tuyệt vời và hiệu suất nhanh như chớp, ứng dụng của chúng tôi ở đây để đưa trải nghiệm di động của bạn lên một tầm cao mới! \nĐây là những gì bạn có thể mong đợi: \n\u2705 Tốc độ và hiệu suất cực nhanh\n\u2705 Điều hướng dễ dàng và điều khiển trực quan \ n \ u2705 Các tính năng và chức năng tiên tiến \ n \ u2705 Tích hợp liền mạch với thiết bị của bạn \ nĐừng chờ đợi, hãy tải xuống ngay bây giờ và tự mình xem! #mobileapp #newapp #appfeatures #technology #innovation\ud83d\udcf2"}</w:t>
      </w:r>
    </w:p>
    <w:p w14:paraId="1F173134" w14:textId="77777777" w:rsidR="00107179" w:rsidRDefault="005111F7">
      <w:r>
        <w:t>{"question": "Viết một web-scraping script để trích xuất thông tin chứng khoán từ \"finance.yahoo.com\".", "answer": "Đây là một tập lệnh Python để trích xuất thông tin chứng khoán:\n\n'''\nimport requests\nfrom bs4 import BeautifulSoup\n\nurl = 'https://finance.yahoo.com/quote/GOOG/'\n\nresponse = requests.get(url)\nsoup = BeautifulSoup(response.content, 'html.parser')\n\n# Tên công ty\ncompany_name = soup.find('h1', {'data-reactid': '7'}).text\n\n# giá cổ phiếu\nstock_price = soup.find('span',  {'data-reactid': '21'}). text\n\n# Daily Change\ndaily_change = soup.find('span', {'data-reactid': '24'}).text\n\nprint(f'Tên công ty: {company_name}')\nprint(f'Stock Price: {stock_price}')\nprint(f'Daily Change: {daily_change}')\n'''\n\nBạn có thể thay đổi biến 'url' thành cổ phiếu bạn muốn trích xuất thông tin. Tập lệnh này trích xuất tên công ty, giá cổ phiếu và thay đổi hàng ngày cho cổ phiếu của Google. Bạn cũng có thể sửa đổi nó để trích xuất các thông tin khác."}</w:t>
      </w:r>
    </w:p>
    <w:p w14:paraId="57C76238" w14:textId="77777777" w:rsidR="00107179" w:rsidRDefault="005111F7">
      <w:r>
        <w:t xml:space="preserve">{"question": "Cú pháp để tạo một thể hiện của một lớp trong Python là gì?", "answer": "Để tạo một thể hiện của một lớp trong Python, trước tiên bạn cần xác định lớp và phương thức xây dựng của nó ('__init__'). Khi bạn đã định nghĩa lớp, bạn có thể tạo một thể hiện mới của nó bằng cách gọi tên lớp, theo sau là dấu ngoặc đơn, với bất kỳ đối số nào được yêu cầu bởi phương thức '__init__'. Dưới đây \u2019s một ví dụ minh họa điều này:\n\n'''python\nclass MyClass:\n def __init__(self, arg1, arg2):\n self.arg1 = arg1\n self.arg2 = arg2\n\n# Tạo một thể hiện của MyClass\nmy_instance = MyClass('value1', 'value2')\n'''\n\n\nTrong ví dụ </w:t>
      </w:r>
      <w:r>
        <w:lastRenderedPageBreak/>
        <w:t>này, các biến 'arg1' và 'arg2' được truyền dưới dạng đối số cho phương thức '__init__' khi một thể hiện của lớp được tạo. Các đối số này được sử dụng để khởi tạo các biến thể hiện 'arg1' và 'arg2' của đối tượng mới ("my_instance') được tạo."}</w:t>
      </w:r>
    </w:p>
    <w:p w14:paraId="170FDF61" w14:textId="77777777" w:rsidR="00107179" w:rsidRDefault="005111F7">
      <w:r>
        <w:t>{"question": "Viết một đoạn văn ngắn giới thiệu một sản phẩm mới. - Siêu ứng dụng mới", "trả lời": "Giới thiệu Siêu ứng dụng mới, giải pháp tất cả trong một giúp việc tổ chức các công việc và tương tác hàng ngày của bạn trở nên dễ dàng. Với giao diện trực quan và dễ sử dụng, bạn sẽ có thể quản lý lịch biểu của mình, gửi tin nhắn, thanh toán và hơn thế nữa - tất cả chỉ bằng một nút bấm. Cho dù bạn đang ở nơi làm việc hay đang di chuyển, Siêu ứng dụng mới là công cụ tối ưu cho năng suất và kết nối liền mạch. Hãy thử ngay hôm nay và tự mình trải nghiệm sự khác biệt!"}</w:t>
      </w:r>
    </w:p>
    <w:p w14:paraId="56F94854" w14:textId="77777777" w:rsidR="00107179" w:rsidRDefault="005111F7">
      <w:r>
        <w:t>{"câu hỏi": "Với mã sau, hãy giải thích những gì nó làm trong các thuật ngữ giáo dân\u2019s. - def encrypt(message, key):\n encrypted_message = \"\"\n for i in range(len(message)):\n encrypted_message += chr(ord(message[i]) + key)\n \n return encrypted_message", "answer": "Mã là một hàm để mã hóa một tin nhắn nhất định bằng cách sử dụng một khóa nhất định. Nó biến các ký tự trong tin nhắn thành số ASCII của chúng bằng cách sử dụng hàm ord (), thêm giá trị khóa vào các số này, sau đó chuyển đổi các số kết quả trở lại các ký tự bằng cách sử dụng hàm chr (). Những ký tự mới này được ghép lại với nhau để tạo ra tin nhắn được mã hóa, được trả về ở cuối."}</w:t>
      </w:r>
    </w:p>
    <w:p w14:paraId="3458B248" w14:textId="77777777" w:rsidR="00107179" w:rsidRDefault="005111F7">
      <w:r>
        <w:t>{"question": "Viết thẻ HTML để tạo bảng.", "answer": "Để tạo bảng trong HTML, bạn có thể sử dụng thẻ '&lt;table&gt;' như sau:\n\n'''html\n&lt;table&gt;\n &lt;tr&gt;\n &lt;th&gt;Header 1&lt;/th&gt;\n &lt;th&gt;Header 2&lt;/th&gt;\n &lt;/tr&gt;\n &lt;tr&gt;\n &lt;tr\n td&gt;Row 1,  Cột 1&lt;/td&gt;\n &lt;td&gt;Hàng 1, Cột 2&lt;/td&gt;\n &lt;/tr&gt;\n &lt;tr&gt;\n &lt;td&gt;Hàng 2, Cột 1&lt;/td&gt;\n &lt;td&gt;Hàng 2, Cột 2&lt;/td&gt;\n &lt;/tr&gt;\n&lt;/table&gt;\n'''\n\n\nTrong ví dụ trên,  Thẻ '&lt;table&gt;' được sử dụng để tạo bảng, thẻ '&lt;tr&gt;' xác định một hàng, thẻ '&lt;th&gt;' xác định ô tiêu đề và thẻ '&lt;td&gt;' xác định ô dữ liệu. Bạn có thể thêm hoặc xóa hàng và cột nếu cần bằng cách sửa đổi mã HTML."}</w:t>
      </w:r>
    </w:p>
    <w:p w14:paraId="49BC3FFC" w14:textId="77777777" w:rsidR="00107179" w:rsidRDefault="005111F7">
      <w:r>
        <w:t>{"câu hỏi": "Heuristic trong trí tuệ nhân tạo là gì?", "trả lời": "Heuristic là một kỹ thuật được sử dụng trong trí tuệ nhân tạo để giải quyết vấn đề nhanh hơn và hiệu quả hơn các phương pháp truyền thống, bằng cách cung cấp giải pháp gần đúng hoặc "đủ tốt" khi một giải pháp tối ưu toàn diện là không khả thi. Đó là một loại lối tắt, hoặc quy tắc ngón tay cái, có thể giúp tìm ra giải pháp trong một khung thời gian hợp lý, ngay cả khi giải pháp đó có thể không hoàn hảo. Trong AI, heuristics thường được áp dụng như một cách tiếp cận để giải quyết vấn đề hoặc ra quyết định, thường xuyên khi các thuật toán tìm kiếm truyền thống không đạt được kết quả thỏa đáng trong khung thời gian thực tế. Một ứng dụng phổ biến của heuristics là trong các thuật toán tìm kiếm và tìm đường, nơi chúng được sử dụng để hướng dẫn quá trình tìm kiếm hướng tới các con đường hứa hẹn nhất, do đó giảm thời gian và tài nguyên tính toán cần thiết để tìm ra giải pháp."}</w:t>
      </w:r>
    </w:p>
    <w:p w14:paraId="55EF797E" w14:textId="77777777" w:rsidR="00107179" w:rsidRDefault="005111F7">
      <w:r>
        <w:t xml:space="preserve">{"câu hỏi": "Làm thế nào bạn có thể đảm bảo thành công trong một cuộc phỏng vấn xin việc?", "Câu trả lời": "Có một số cách để tăng cơ hội thành công của bạn trong một cuộc phỏng vấn xin việc:\n\n1. Nghiên cứu về công ty: Tìm hiểu càng nhiều càng tốt về tổ chức mà bạn đang phỏng vấn. Điều này sẽ cho thấy rằng bạn thực sự quan tâm đến công ty và </w:t>
      </w:r>
      <w:r>
        <w:lastRenderedPageBreak/>
        <w:t>giúp bạn hiểu rõ hơn về các giá trị, văn hóa và mục tiêu của công ty. Chuẩn bị câu trả lời: Xác định các câu hỏi phỏng vấn phổ biến và chuẩn bị câu trả lời của bạn trước. Điều này sẽ giúp bạn cảm thấy tự tin và nói rõ hơn trong cuộc phỏng vấn. \ n \ n3. Ăn mặc phù hợp: Chọn một bộ trang phục chuyên nghiệp và phù hợp với quy định về trang phục của công ty. Hãy chắc chắn rằng quần áo của bạn sạch sẽ và không có nếp nhăn. \ n \ n4. Đến đúng giờ: Hãy chắc chắn rằng bạn đến địa điểm phỏng vấn đủ sớm để bạn có thời gian bình tĩnh và bình tĩnh trước khi gặp người phỏng vấn. \ n \ n5. Hãy tích cực và hấp dẫn: Hãy lịch sự và thân thiện, và thể hiện sự nhiệt tình và quan tâm đến vị trí này. Duy trì giao tiếp bằng mắt tốt, ngồi thẳng và nói rõ ràng.\n\n6. Sử dụng ngôn ngữ cơ thể để tạo lợi thế cho bạn: Sử dụng ngôn ngữ cơ thể tích cực như hơi nghiêng người khi nói và sử dụng cử chỉ tay để nhấn mạnh điểm. Tránh các tín hiệu ngôn ngữ cơ thể tiêu cực như khoanh tay, buông thõng hoặc nhìn xuống. \ n \ n7. Lắng nghe cẩn thận và đặt câu hỏi: Trong cuộc phỏng vấn, hãy lắng nghe cẩn thận các câu hỏi của người phỏng vấn và trả lời chu đáo. Hãy chắc chắn đặt câu hỏi về công ty, vị trí và môi trường làm việc để cho thấy rằng bạn quan tâm đến công việc. \ n \ n8. Theo dõi: Sau cuộc phỏng vấn, hãy gửi email hoặc lời cảm ơn đến người phỏng vấn để cảm ơn họ đã dành thời gian và bày tỏ sự quan tâm liên tục của bạn đối với vị trí này. Điều này có thể giúp bạn luôn được chú ý khi người phỏng vấn đưa ra quyết định của họ."}</w:t>
      </w:r>
    </w:p>
    <w:p w14:paraId="5F14B388" w14:textId="77777777" w:rsidR="00107179" w:rsidRDefault="005111F7">
      <w:r>
        <w:t>{"câu hỏi": "Đưa ra ví dụ về cách tăng lòng trung thành của khách hàng", "trả lời": "Một cách để tăng lòng trung thành của khách hàng là thực hiện chương trình phần thưởng. Điều này có thể liên quan đến việc khách hàng tích lũy điểm cho mỗi lần mua hàng họ thực hiện, sau đó họ có thể đổi lấy giảm giá hoặc sản phẩm miễn phí. Ngoài ra, việc cung cấp các đặc quyền và lợi ích độc quyền cho các thành viên của chương trình phần thưởng, chẳng hạn như quyền truy cập sớm vào bán hàng hoặc giao hàng miễn phí, cũng có thể giúp thấm nhuần ý thức về giá trị trong quyết định tiếp tục kinh doanh của khách hàng với công ty. Loại chương trình này khuyến khích kinh doanh lặp lại và có thể giúp thúc đẩy mối quan hệ mạnh mẽ hơn giữa khách hàng và công ty, cuối cùng thúc đẩy lòng trung thành của khách hàng."}</w:t>
      </w:r>
    </w:p>
    <w:p w14:paraId="383863AA" w14:textId="77777777" w:rsidR="00107179" w:rsidRDefault="005111F7">
      <w:r>
        <w:t>{"câu hỏi": "Tìm và cung cấp một từ để điền vào chỗ trống: - Thị trấn chúng tôi đến thăm đầy ___", "câu trả lời": "quyến rũ."}</w:t>
      </w:r>
    </w:p>
    <w:p w14:paraId="665442E1" w14:textId="77777777" w:rsidR="00107179" w:rsidRDefault="005111F7">
      <w:r>
        <w:t>{"câu hỏi": "Lợi ích chính của ngân hàng di động là gì?", "trả lời": "Một trong những lợi ích chính của ngân hàng di động là sự tiện lợi. Với ngân hàng di động, khách hàng có thể dễ dàng truy cập vào tài khoản ngân hàng, kiểm tra số dư, thanh toán hóa đơn, chuyển tiền và thực hiện các giao dịch tài chính khác từ thiết bị di động, mọi lúc mọi nơi. Điều này giúp loại bỏ sự cần thiết phải đến chi nhánh ngân hàng thực tế hoặc xếp hàng, cho phép khách hàng quản lý tài chính hiệu quả hơn và tiết kiệm thời gian và công sức. Ngoài ra, ngân hàng di động cũng cung cấp các tính năng như cảnh báo tài khoản theo thời gian thực, tiền gửi séc di động và theo dõi ngân sách, tất cả đều có thể giúp khách hàng quản lý tài chính tốt hơn và theo dõi chi tiêu của họ."}</w:t>
      </w:r>
    </w:p>
    <w:p w14:paraId="49968E93" w14:textId="77777777" w:rsidR="00107179" w:rsidRDefault="005111F7">
      <w:r>
        <w:t xml:space="preserve">{"câu hỏi": "Tạo danh sách năm câu hỏi mà ứng viên nên hỏi người phỏng vấn của họ", "câu trả lời": "1. Bạn có thể cho tôi biết thêm về văn hóa công ty và môi trường làm việc không?\n2. Trách nhiệm và kỳ vọng chính cho vai trò này là gì?\n3. Bạn có thể hướng dẫn tôi qua các cơ hội phát triển nghề nghiệp có sẵn cho vị trí này không? \ n4. Làm thế nào để </w:t>
      </w:r>
      <w:r>
        <w:lastRenderedPageBreak/>
        <w:t>công ty hỗ trợ học tập liên tục và phát triển chuyên môn cho nhân viên của mình?\n5. Công ty đo lường và đánh giá hiệu suất của nhân viên như thế nào?"}</w:t>
      </w:r>
    </w:p>
    <w:p w14:paraId="2FE87944" w14:textId="77777777" w:rsidR="00107179" w:rsidRDefault="005111F7">
      <w:r>
        <w:t>{"câu hỏi": "Tiêu đề thích hợp nhất cho một bài đăng trên blog về lập ngân sách là gì?", "câu trả lời": "\"Làm chủ nghệ thuật lập ngân sách: Mẹo và chiến lược để thành công tài chính\""}</w:t>
      </w:r>
    </w:p>
    <w:p w14:paraId="0480F3B5" w14:textId="77777777" w:rsidR="00107179" w:rsidRDefault="005111F7">
      <w:r>
        <w:t>{"câu hỏi": "Điều quan trọng nhất mà một nhà lãnh đạo cần làm để thành công là gì?", "Trả lời": "Điều quan trọng nhất mà một nhà lãnh đạo cần làm để thành công là thiết lập một tầm nhìn rõ ràng và truyền đạt nó một cách hiệu quả cho nhóm của họ. Một nhà lãnh đạo phải truyền cảm hứng và thúc đẩy các thành viên trong nhóm của họ làm việc hướng tới một mục tiêu chung và sắp xếp các nỗ lực của họ để đạt được nó. Điều này không chỉ đòi hỏi kỹ năng giao tiếp tuyệt vời mà còn cả khả năng xây dựng mối quan hệ bền chặt, thúc đẩy sự hợp tác và tạo ra một môi trường làm việc tích cực. Ngoài ra, một nhà lãnh đạo thành công phải dẫn dắt bằng ví dụ, thể hiện sự chính trực và trách nhiệm, sẵn sàng lắng nghe và học hỏi từ những người khác, và liên tục thích nghi với sự thay đổi. Bằng cách trau dồi những phẩm chất và hành vi này, một nhà lãnh đạo có thể giúp nhóm của họ đạt được thành công và nhận ra tiềm năng đầy đủ của họ."}</w:t>
      </w:r>
    </w:p>
    <w:p w14:paraId="62121D9A" w14:textId="77777777" w:rsidR="00107179" w:rsidRDefault="005111F7">
      <w:r>
        <w:t>{"câu hỏi": "Viết thêm hai câu về sa mạc", "trả lời": "Sa mạc là môi trường đặc trưng bởi lượng mưa thấp, đất khô cằn và sự thay đổi nhiệt độ lớn giữa ngày và đêm. Trong khi nhiều người tưởng tượng ra những cồn cát và lạc đà rộng lớn khi hình dung phong cảnh sa mạc, chúng thực sự có nhiều dạng với hệ thực vật và động vật đa dạng thích nghi với điều kiện khắc nghiệt của chúng."}</w:t>
      </w:r>
    </w:p>
    <w:p w14:paraId="6C067549" w14:textId="77777777" w:rsidR="00107179" w:rsidRDefault="005111F7">
      <w:r>
        <w:t>{"câu hỏi": "Tạo năm mô tả độc đáo cho một chiếc xe", "câu trả lời": "1. Kiểu dáng đẹp và phong cách, chiếc xe này tự hào có những đường cong khí động học và một hồ sơ táo bạo, tạo nên một tuyên bố trên đường với thiết kế bắt mắt. \ n2. Sự thoải mái và sang trọng được đặt lên hàng đầu của chiếc xe này, với ghế da cao cấp, kiểm soát khí hậu tiên tiến và hệ thống thông tin giải trí trực quan để tạo ra trải nghiệm lái xe đỉnh cao. \ n3. Chiếc xe này là một cỗ máy mạnh mẽ, được trang bị động cơ hiệu suất cao và khả năng xử lý nhanh nhẹn khiến nó trở thành một chuyến đi phấn khích cho bất kỳ người lái xe tìm kiếm adrenaline nào. \ n4. Hiệu quả và tính bền vững là những điểm nổi bật của chiếc xe này, với hệ thống truyền động hybrid hiện đại và công nghệ tiết kiệm nhiên liệu tiên tiến cho người lái xe có ý thức về môi trường. \ n5. Chiếc xe này là chiếc xe gia đình hoàn hảo, với không gian rộng rãi, các tính năng an toàn tiên tiến và tiện nghi tiện lợi để làm cho mọi chuyến đi đường trở nên thoải mái và thú vị."}</w:t>
      </w:r>
    </w:p>
    <w:p w14:paraId="4ECE5147" w14:textId="77777777" w:rsidR="00107179" w:rsidRDefault="005111F7">
      <w:r>
        <w:t>{"câu hỏi": "Phân tích bài viết và trả lời những gì tác giả đang cố gắng tranh luận - Bài báo \u201cMặt tối của việc tiêu thụ quá nhiều phương tiện truyền thông xã hội\u201d thảo luận về hậu quả tiêu cực của việc lạm dụng phương tiện truyền thông xã hội.", "trả lời": "Tác giả của bài viết đang cố gắng lập luận rằng việc sử dụng quá nhiều phương tiện truyền thông xã hội có thể gây ra hậu quả tiêu cực đối với cá nhân và xã hội."}</w:t>
      </w:r>
    </w:p>
    <w:p w14:paraId="5C10F007" w14:textId="77777777" w:rsidR="00107179" w:rsidRDefault="005111F7">
      <w:r>
        <w:lastRenderedPageBreak/>
        <w:t>{"câu hỏi": "Tạo một câu mô tả phong cảnh", "câu trả lời": "Phong cảnh thanh bình, với những ngọn đồi thoai thoải và đồng cỏ xanh tươi tốt, được tắm trong ánh sáng vàng của mặt trời lặn, chiếu ánh sáng ấm áp lên khung cảnh yên tĩnh."}</w:t>
      </w:r>
    </w:p>
    <w:p w14:paraId="10D51137" w14:textId="77777777" w:rsidR="00107179" w:rsidRDefault="005111F7">
      <w:r>
        <w:t>{"câu hỏi": "Sử dụng dấu phẩy chính xác để phân tách các mục trong danh sách sau - mèo, chó, chuột đồng", "câu trả lời": "mèo, chó, chuột đồng"}</w:t>
      </w:r>
    </w:p>
    <w:p w14:paraId="59022832" w14:textId="77777777" w:rsidR="00107179" w:rsidRDefault="005111F7">
      <w:r>
        <w:t>{"câu hỏi": "Viết một đoạn văn về đám cưới", "câu trả lời": "Đám cưới là một lễ kỷ niệm của tình yêu, cam kết và bắt đầu một hành trình cuộc sống mới cho hai cá nhân. Những nghi lễ này thường mang đậm truyền thống khác nhau giữa các nền văn hóa, với mỗi nghi lễ và phong tục độc đáo để làm cho ngày trở nên đặc biệt. Bản thân ngày này thường tràn ngập tiếng cười, nước mắt của niềm vui, những bài phát biểu chân thành và nhảy múa, tạo ra những kỷ niệm sẽ tồn tại suốt đời. Các cặp đôi thường cố gắng hết sức để đảm bảo mọi thứ đều hoàn hảo, từ hoa và đồ trang trí, đến trang phục, thức ăn và âm nhạc. Một đám cưới là một dịp vui vẻ tập hợp gia đình và bạn bè lại với nhau để chứng kiến và chia sẻ sự kết hợp của hai người trong tình yêu."}</w:t>
      </w:r>
    </w:p>
    <w:p w14:paraId="42CCEF5D" w14:textId="77777777" w:rsidR="00107179" w:rsidRDefault="005111F7">
      <w:r>
        <w:t>{"câu hỏi": "Giải thích ý nghĩa của cụm từ \"nó không phải là khoa học tên lửa", "câu trả lời": "\"Đó không phải là khoa học tên lửa\" là một cụm từ thường được sử dụng để chỉ ra rằng một cái gì đó không quá phức tạp hoặc khó hiểu. Nó thường được sử dụng để trấn an ai đó đang đấu tranh với một nhiệm vụ hoặc khái niệm, bằng cách ngụ ý rằng chủ đề đơn giản hơn họ nghĩ. Cụm từ này bắt nguồn từ sự phức tạp của khoa học tên lửa, là một lĩnh vực nghiên cứu liên quan đến các khái niệm toán học, vật lý và kỹ thuật tiên tiến. Để so sánh, nhiệm vụ hoặc khái niệm đang được thảo luận được coi là đơn giản hơn nhiều và trong tầm tay."}</w:t>
      </w:r>
    </w:p>
    <w:p w14:paraId="4B079D86" w14:textId="77777777" w:rsidR="00107179" w:rsidRDefault="005111F7">
      <w:r>
        <w:t>{"câu hỏi": "Phân loại bộ phim sau đây là một bộ phim lãng mạn, hài hước hoặc chính kịch - The Notebook", "câu trả lời": "The Notebook được phân loại là một bộ phim lãng mạn."}</w:t>
      </w:r>
    </w:p>
    <w:p w14:paraId="7E32F63E" w14:textId="77777777" w:rsidR="00107179" w:rsidRDefault="005111F7">
      <w:r>
        <w:t>{"câu hỏi": "Tương tự cho cuộc sống là gì?", "câu trả lời": "Một sự tương tự cho cuộc sống là một cuộc hành trình. Giống như một cuộc hành trình liên quan đến việc đi từ nơi này đến nơi khác, đối mặt với những trở ngại và thách thức trên đường đi, cuộc sống cũng liên quan đến việc điều hướng những thăng trầm để đến đích mong muốn của chúng ta. Trong cả hai trường hợp, chúng ta phải kiên trì, tháo vát và sẵn sàng đối mặt với những điều chưa biết, chúng ta cũng có cơ hội học hỏi và phát triển từ những kinh nghiệm mà chúng ta gặp phải."}</w:t>
      </w:r>
    </w:p>
    <w:p w14:paraId="041D9D31" w14:textId="77777777" w:rsidR="00107179" w:rsidRDefault="005111F7">
      <w:r>
        <w:t>{"question": "Từ tiếng Pháp có nghĩa là \"book\"?", "answer": "Từ tiếng Pháp có nghĩa là \"book\" là \"livre\"."}</w:t>
      </w:r>
    </w:p>
    <w:p w14:paraId="7F240D3B" w14:textId="77777777" w:rsidR="00107179" w:rsidRDefault="005111F7">
      <w:r>
        <w:t>{"câu hỏi": "Đặt tên cho một thành phố lớn của Mỹ", "câu trả lời": "Thành phố New York"}</w:t>
      </w:r>
    </w:p>
    <w:p w14:paraId="251C85A0" w14:textId="77777777" w:rsidR="00107179" w:rsidRDefault="005111F7">
      <w:r>
        <w:t xml:space="preserve">{"câu hỏi": "Mô tả các loại vi-rút máy tính khác nhau và ảnh hưởng của chúng.", "trả lời": "Virus máy tính là một loại phần mềm độc hại, khi được thực thi, tự sao chép bằng cách sửa đổi các chương trình máy tính khác và chèn mã của chính nó. Có nhiều loại virus máy tính và ảnh hưởng của chúng trên máy tính của bạn có thể rất khác nhau tùy thuộc vào những gì virus được thiết kế để làm. Một số loại vi-rút máy tính phổ biến nhất và ảnh hưởng của chúng như sau: \ n \ n1. File Infector Virus: Loại virus này lây nhiễm vào các tệp thực thi </w:t>
      </w:r>
      <w:r>
        <w:lastRenderedPageBreak/>
        <w:t>trên máy tính của bạn, thường bằng cách thêm mã riêng của nó vào tệp. Virus sẽ kích hoạt khi tập tin bị nhiễm được chạy, và nó có thể làm hỏng hoặc làm hỏng các tập tin hoặc gây ra các hành vi không mong muốn khác. \ n \ n2. Boot Sector Virus: Virus này nhắm vào khu vực khởi động của ổ cứng của bạn, trong đó có chứa mã khởi động hệ điều hành của bạn. Khi máy tính của bạn khởi động, virus được tải vào bộ nhớ và có thể gây ra vấn đề với quá trình khởi động hoặc làm hỏng dữ liệu khác trên ổ cứng của bạn. \ n \ n3. Direct Action Virus: Loại virus này được thiết kế để tự sao chép và lây nhiễm các tệp khác trên máy tính của bạn. Nó thường được kích hoạt khi một điều kiện cụ thể được đáp ứng, chẳng hạn như khi bạn khởi động máy tính hoặc khi bạn mở một tệp cụ thể. Nó có thể xóa hoặc làm hỏng các tập tin, hoặc gây ra các hiệu ứng không mong muốn khác.\n\n4. Macro Virus: Loại virus này được viết bằng ngôn ngữ macro của các chương trình như Microsoft Word hoặc Excel. Nó được thiết kế để lây nhiễm các tài liệu hoặc bảng tính và có thể lây lan khi các tập tin này được chia sẻ. Tùy thuộc vào vi-rút, nó có thể xóa hoặc làm hỏng dữ liệu hoặc gây ra các hành vi không mong muốn khác.\n\n5. Virus đa hình: Loại virus này được thiết kế để thay đổi mã của nó mỗi khi nó được thực thi, khiến phần mềm chống vi-rút khó phát hiện ra nó hơn. Nó có thể lây nhiễm và làm hỏng các tập tin hoặc gây ra các hành vi không mong muốn khác như các virus khác. \ n \ n6. Resident Virus: Virus này tự cài đặt trên máy tính của bạn và vẫn còn trong bộ nhớ ngay cả sau khi chương trình máy chủ được đóng lại. Nó có thể can thiệp vào các chức năng của hệ thống hoặc gây ra các hành vi không mong muốn khác, ngay cả khi bạn không chủ động sử dụng chương trình bị nhiễm. Nhìn chung, virus có thể gây ra một loạt các vấn đề, bao gồm mất dữ liệu, sự cố hệ thống và giảm hiệu suất. Điều quan trọng là phải luôn cập nhật phần mềm chống vi-rút của bạn và thận trọng khi mở tệp từ các nguồn không xác định để bảo vệ máy tính của bạn khỏi những mối đe dọa này."}</w:t>
      </w:r>
    </w:p>
    <w:p w14:paraId="523F01E6" w14:textId="77777777" w:rsidR="00107179" w:rsidRDefault="005111F7">
      <w:r>
        <w:t>{"câu hỏi": "Một số chiến lược để tiết kiệm năng lượng là gì?", "trả lời": "1. Sử dụng các thiết bị tiết kiệm năng lượng: Thay thế các thiết bị cũ bằng các mô hình tiết kiệm năng lượng tiêu thụ ít năng lượng hơn. \ n \ n2. Thay đổi sang đèn LED: Sử dụng bóng đèn LED vì chúng tiêu thụ ít điện hơn nhiều so với đèn sợi đốt hoặc đèn huỳnh quang. \ n \ n3. Rút phích cắm điện tử: Rút phích cắm của các thiết bị điện tử và bộ sạc khi không sử dụng, vì chúng tiêu thụ năng lượng chờ ngay cả khi tắt. \ n \ n4. Cách nhiệt nhà của bạn: Cách nhiệt nhà của bạn có thể giảm chi phí sưởi ấm và làm mát bằng cách ngăn ngừa mất không khí điều hòa. \ n \ n5. Điều khiển bộ điều nhiệt: Đặt bộ điều nhiệt của bạn ở nhiệt độ hợp lý và sử dụng bộ điều chỉnh nhiệt có thể lập trình để tắt hệ thống sưởi hoặc làm mát khi bạn không ở nhà. \ n \ n6. Giảm đun nóng nước: Giảm nhiệt độ của máy nước nóng và tắm ngắn thay vì tắm. \ n \ n7. Sử dụng phương tiện giao thông công cộng: Sử dụng phương tiện giao thông công cộng, đi chung xe, xe đạp hoặc đi bộ thay vì lái xe một mình. Điều này làm giảm lượng khí thải và tiết kiệm nhiên liệu. \ n \ n8. Trồng cây: Trồng cây hoặc lắp đặt các thiết bị che nắng để chặn tia nắng mặt trời, vì điều này có thể làm giảm nhu cầu điều hòa không khí. \ n \ n9. Giảm thiểu, tái sử dụng, tái chế: Giảm tiêu thụ hàng hóa, tái sử dụng các mặt hàng và tái chế vật liệu để giảm tiêu thụ năng lượng trong sản xuất và xử lý hàng hóa. \ n \ n10. Thúc đẩy năng lượng tái tạo: Hỗ trợ các nguồn năng lượng tái tạo như năng lượng mặt trời, gió và thủy điện, sản xuất điện với ít hoặc không có khí thải. Bằng cách thực hiện các chiến lược này, bạn có thể giảm mức tiêu thụ năng lượng, tiết kiệm tiền cho hóa đơn tiện ích và giúp bảo vệ môi trường."}</w:t>
      </w:r>
    </w:p>
    <w:p w14:paraId="5638A5ED" w14:textId="77777777" w:rsidR="00107179" w:rsidRDefault="005111F7">
      <w:r>
        <w:lastRenderedPageBreak/>
        <w:t>{"câu hỏi": "Đưa ra một ví dụ về tình huống mà bạn có thể sử dụng phương pháp khoa học để tìm ra giải pháp.", "trả lời": "Một tình huống mà phương pháp khoa học có thể được sử dụng để tìm ra giải pháp là khi cố gắng xác định cách hiệu quả nhất để làm cho cây phát triển nhanh hơn. Dưới đây là một ví dụ về cách áp dụng phương pháp khoa học: \ n \ n1. Quan sát: Bạn nhận thấy rằng một số cây trong vườn của bạn đang phát triển nhanh hơn những cây khác. \ n \ n2. Câu hỏi: Bạn đặt câu hỏi, "Những yếu tố nào ảnh hưởng đến tốc độ tăng trưởng của thực vật?\"\n\n3. Giả thuyết: Bạn đưa ra một lời giải thích khả thi, chẳng hạn như "Những cây đang phát triển nhanh hơn đang nhận được nhiều ánh sáng mặt trời hơn." \ n \ n4. Thử nghiệm: Để kiểm tra giả thuyết của bạn, bạn tiến hành một thí nghiệm. Bạn có thể thiết lập hai nhóm thực vật, với một nhóm nhận được nhiều ánh sáng mặt trời hơn nhóm kia. Sau đó, bạn đo tốc độ tăng trưởng của cả hai nhóm để xem liệu có sự khác biệt hay không. \ n \ n5. Phân tích dữ liệu: Sau khi thu thập dữ liệu từ thử nghiệm, bạn phân tích dữ liệu đó để xem giả thuyết của bạn có được hỗ trợ hay không.\n\n6. Kết luận: Dựa trên phân tích dữ liệu của bạn, bạn có thể rút ra kết luận về việc liệu nhiều ánh sáng mặt trời có thực sự dẫn đến sự phát triển của cây nhanh hơn hay không. Bằng cách sử dụng phương pháp khoa học trong tình huống này, bạn có thể tìm ra giải pháp hiệu quả để làm cho cây phát triển nhanh hơn bằng cách xác định và thao tác các yếu tố ảnh hưởng đến sự tăng trưởng."}</w:t>
      </w:r>
    </w:p>
    <w:p w14:paraId="564258FA" w14:textId="77777777" w:rsidR="00107179" w:rsidRDefault="005111F7">
      <w:r>
        <w:t>{"câu hỏi": "Tại sao internet rất quan trọng đối với cuộc sống hàng ngày của chúng ta?", "câu trả lời": "Internet đã trở thành một phần không thể thiếu trong cuộc sống hàng ngày của chúng ta do một loạt các dịch vụ và thông tin mà nó cung cấp. Dưới đây là một vài lý do tại sao internet rất quan trọng:\n\n1. Giao tiếp: Internet đã cách mạng hóa cách chúng ta giao tiếp với người khác. Sử dụng email, nền tảng truyền thông xã hội, hội nghị truyền hình và ứng dụng nhắn tin, chúng tôi có thể giao tiếp ngay lập tức với mọi người trên khắp thế giới. \ n \ n2. Thông tin: Internet cung cấp cho chúng ta quyền truy cập tức thì vào lượng thông tin không giới hạn về hầu hết mọi chủ đề. Nó là một công cụ vô giá cho giáo dục, nghiên cứu và cập nhật thông tin về các sự kiện hiện tại. \ n \ n3. Giải trí: Internet cung cấp các tùy chọn giải trí vô tận, bao gồm phát trực tuyến video và nhạc, chơi game, phương tiện truyền thông xã hội và hơn thế nữa. \ n \ n4. Mua sắm: Internet giúp chúng ta dễ dàng và thuận tiện để mua sắm bất cứ thứ gì chúng ta cần, từ cửa hàng tạp hóa đến quần áo đến đồ điện tử, mà không bao giờ rời khỏi nhà của chúng ta. \ n \ n5. Ngân hàng và Tài chính: Các công cụ tài chính và ngân hàng trực tuyến cung cấp cho chúng ta khả năng dễ dàng quản lý tiền, thanh toán hóa đơn và đầu tư. \ n \ n6. Công việc: Internet đã cho phép làm việc từ xa và lối sống du mục kỹ thuật số, cho phép mọi người làm việc từ bất cứ đâu và cộng tác với các đồng nghiệp trên khắp thế giới. Nhìn chung, internet đã thay đổi đáng kể cách chúng ta sống, làm việc và tương tác với người khác, khiến nó trở thành một phần quan trọng trong cuộc sống hàng ngày của chúng ta."}</w:t>
      </w:r>
    </w:p>
    <w:p w14:paraId="4A5C4D88" w14:textId="77777777" w:rsidR="00107179" w:rsidRDefault="005111F7">
      <w:r>
        <w:t xml:space="preserve">{"câu hỏi": "Cách tốt nhất để tạo chiến dịch quảng cáo qua email hiệu quả là gì?", "Trả lời": "Tạo chiến dịch quảng cáo qua email hiệu quả bao gồm một số bước đảm bảo bạn đang truyền tải đúng thông điệp đến đúng đối tượng. Dưới đây là một số mẹo giúp bạn đạt được thành công trong chiến dịch quảng cáo qua email của mình:\n\n1. Xác định mục tiêu của bạn: Xác định những gì bạn muốn đạt được với chiến dịch quảng cáo qua email của mình. Bạn đang tìm cách tăng doanh số bán hàng, tạo khách hàng tiềm năng mới, quảng bá sản </w:t>
      </w:r>
      <w:r>
        <w:lastRenderedPageBreak/>
        <w:t>phẩm mới hay đơn giản là nâng cao nhận thức về thương hiệu? \ n \ n2. Xác định đối tượng mục tiêu của bạn: Khi bạn đã thiết lập mục tiêu của mình, bạn cần biết đối tượng của mình là ai. Sở thích, nhu cầu và thông tin nhân khẩu học của họ là gì? Điều này sẽ giúp bạn điều chỉnh thông điệp và nội dung của mình theo mong muốn và nhu cầu cụ thể của họ. \ n \ n3. Tạo dòng chủ đề hấp dẫn: Dòng chủ đề là ấn tượng đầu tiên mà người nhận có về email của bạn. Làm cho nó thu hút sự chú ý, rõ ràng và súc tích để tăng tỷ lệ mở. \ n \ n4. Cá nhân hóa nội dung của bạn: Cá nhân hóa không chỉ bao gồm tên người nhận\u2019s trong email. Sử dụng dữ liệu và thông tin về đối tượng của bạn để tùy chỉnh thông điệp và ưu đãi của bạn để làm cho chúng phù hợp và hấp dẫn hơn. \ n \ n5. Bao gồm lời kêu gọi hành động rõ ràng: Giúp đối tượng của bạn dễ dàng thực hiện hành động mong muốn. Lời kêu gọi hành động của bạn phải nổi bật, rõ ràng và dễ theo dõi.\n\n6. Thử nghiệm và tối ưu hóa: Thử nghiệm các biến thể khác nhau của chiến dịch email của bạn để xem biến thể nào hoạt động tốt nhất. Phân tích tỷ lệ mở và nhấp chuột và thực hiện các điều chỉnh cần thiết để cải thiện hiệu suất. \ n \ n7. Theo dõi kết quả của bạn: Theo dõi hiệu suất chiến dịch của bạn \u2019s để xem bạn có đạt được mục tiêu của mình hay không. Sử dụng thông tin này để liên tục cải thiện chiến lược quảng cáo qua email của bạn.\n\nBằng cách làm theo các mẹo này, bạn sẽ tăng cơ hội tạo chiến dịch quảng cáo qua email hiệu quả thu hút đối tượng và thúc đẩy các hành động mong muốn."}</w:t>
      </w:r>
    </w:p>
    <w:p w14:paraId="521724A9" w14:textId="77777777" w:rsidR="00107179" w:rsidRDefault="005111F7">
      <w:r>
        <w:t>{"câu hỏi": "Xác định tài nguyên thiên nhiên của một khu vực nhất định. - Khu vực Trung Mỹ", "trả lời": "Trung Mỹ được thiên nhiên ưu đãi với nguồn tài nguyên thiên nhiên phong phú, trải rộng khắp khu vực. Một số tài nguyên thiên nhiên ở khu vực Trung Mỹ bao gồm gỗ, vàng, bạc, đồng, chì, kẽm, quặng sắt, than, cá, thủy điện trong số những người khác. Khu vực này cũng được biết đến với các nguồn tài nguyên nông nghiệp, với các loại cây trồng như chuối, cà phê và mía được sản xuất với số lượng lớn ở các nước như Costa Rica, Guatemala và Honduras. Ngoài ra, các khu vực ven biển có rất nhiều sinh vật biển, cung cấp nguồn cá, hải sản và tạo môi trường cho các ngành công nghiệp biển."}</w:t>
      </w:r>
    </w:p>
    <w:p w14:paraId="5CE64175" w14:textId="77777777" w:rsidR="00107179" w:rsidRDefault="005111F7">
      <w:r>
        <w:t>{"câu hỏi": "Chức năng chính của bộ định tuyến trong mạng máy tính là gì?", "trả lời": "Chức năng chính của bộ định tuyến trong mạng máy tính là định tuyến các gói dữ liệu giữa các mạng được kết nối với nhau khác nhau. Bộ định tuyến hoạt động như một trung tâm trung tâm quản lý, chỉ đạo và chuyển tiếp lưu lượng dữ liệu giữa nhiều thiết bị và mạng được kết nối. Bộ định tuyến sử dụng các bảng định tuyến và giao thức để xác định các đường dẫn hiệu quả nhất để truyền dữ liệu và truyền các gói dữ liệu đến đích dự định của chúng. Bằng cách đó, các bộ định tuyến đóng một vai trò quan trọng trong việc tạo điều kiện giao tiếp và trao đổi dữ liệu giữa các mạng khác nhau và cho phép tạo ra các hệ thống mạng lớn, phức tạp."}</w:t>
      </w:r>
    </w:p>
    <w:p w14:paraId="086A0C16" w14:textId="77777777" w:rsidR="00107179" w:rsidRDefault="005111F7">
      <w:r>
        <w:t xml:space="preserve">{"câu hỏi": "Điện toán đám mây khác với trung tâm dữ liệu như thế nào?", "Trả lời": "Điện toán đám mây và trung tâm dữ liệu là hai loại cơ sở hạ tầng được sử dụng để lưu trữ, xử lý và quản lý dữ liệu. Mặc dù chúng có những điểm tương đồng, nhưng có một vài điểm khác biệt chính giữa chúng. \ n \ n Điện toán đám mây đề cập đến việc cung cấp tài nguyên máy tính qua internet. Những tài nguyên này bao gồm phần mềm, lưu trữ, sức mạnh xử lý và mạng, trong số những tài nguyên khác. Trong điện toán đám mây, người dùng không phải sở hữu hoặc duy trì cơ sở hạ tầng vật lý thực tế; họ chỉ cần thuê hoặc đăng ký các dịch vụ và tài </w:t>
      </w:r>
      <w:r>
        <w:lastRenderedPageBreak/>
        <w:t>nguyên họ cần từ nhà cung cấp dịch vụ đám mây. Mặt khác, trung tâm dữ liệu là một cơ sở vật lý chứa thiết bị CNTT của tổ chức, bao gồm máy chủ, thiết bị lưu trữ và thiết bị mạng. Các trung tâm dữ liệu thường được sở hữu và duy trì bởi chính tổ chức và tài nguyên máy tính được sử dụng độc quyền bởi tổ chức đó. Một số khác biệt chính khác giữa điện toán đám mây và trung tâm dữ liệu bao gồm: \ n \ n - Khả năng mở rộng: Điện toán đám mây cho phép mở rộng tài nguyên dễ dàng và nhanh chóng, vì người dùng có thể chỉ cần yêu cầu nhiều hoặc ít tài nguyên từ nhà cung cấp dịch vụ đám mây của họ khi cần. Ngược lại, việc mở rộng quy mô trong một trung tâm dữ liệu đòi hỏi phải mua lại và cài đặt phần cứng vật lý bổ sung. \ n \ n - Chi phí: Điện toán đám mây thường hoạt động trên mô hình trả tiền theo mức sử dụng hoặc dựa trên đăng ký, điều này có thể dẫn đến chi phí trả trước thấp hơn cho người dùng. Mặt khác, việc xây dựng và duy trì một trung tâm dữ liệu có thể liên quan đến chi phí vốn trả trước đáng kể. \ n \ n - Bảo trì: Với điện toán đám mây, nhà cung cấp dịch vụ đám mây chịu trách nhiệm duy trì và nâng cấp cơ sở hạ tầng, giải phóng người dùng khỏi gánh nặng bảo trì phần cứng. Trong một trung tâm dữ liệu, tổ chức sở hữu chịu trách nhiệm bảo trì cơ sở hạ tầng vật lý. \ n \ n - Khả năng truy cập: Tài nguyên đám mây có thể được truy cập từ mọi nơi có kết nối internet, trong khi tài nguyên trung tâm dữ liệu thường được truy cập thông qua mạng cục bộ. Nhìn chung, điện toán đám mây và trung tâm dữ liệu cung cấp các cách tiếp cận khác nhau để lưu trữ và xử lý dữ liệu,  Với điện toán đám mây cung cấp khả năng mở rộng và linh hoạt cao hơn, trong khi các trung tâm dữ liệu cung cấp nhiều quyền kiểm soát và quyền sở hữu hơn đối với cơ sở hạ tầng vật lý."}</w:t>
      </w:r>
    </w:p>
    <w:p w14:paraId="675E4EA7" w14:textId="77777777" w:rsidR="00107179" w:rsidRDefault="005111F7">
      <w:r>
        <w:t xml:space="preserve">{"question": "So sánh các tính năng của hai điện thoại di động. - iPhone 11 Pro và Samsung Galaxy S20 Ultra", "trả lời": "iPhone 11 Pro và Samsung Galaxy S20 Ultra là hai smartphone hàng đầu với nhiều tính năng nâng cao. Dưới đây là phân tích so sánh của hai thiết bị: \ n \ nDesign &amp;; Display: IPhone 11 Pro có màn hình Super Retina XDR OLED 5.8 inch, trong khi Samsung Galaxy S20 Ultra tự hào có màn hình Quad HD + Dynamic AMOLED 6.9 inch lớn hơn. Về độ phân giải, S20 Ultra có lợi thế hơn iPhone 11 Pro. Cả hai thiết bị đều có các tính năng tương tự như HDR10, 3D touch (Haptic touch cho iPhone) và màn hình luôn bật. \ n \ nProcessor and Storage: iPhone 11 Pro sử dụng chip A13 Bionic độc quyền của Apple, trong khi Samsung Galaxy S20 Ultra được cung cấp sức mạnh bởi Qualcomm Snapdragon 865 ở Mỹ và Exynos 990 ở các khu vực khác. Cả hai điện thoại đều cung cấp dung lượng lưu trữ 128GB làm tùy chọn cơ bản nhưng S20 Ultra có thể tăng lên 512GB trong khi iPhone lên 512GB. Không giống như iPhone, S20 Ultra có khe cắm thẻ nhớ microSD để mở rộng khả năng lưu trữ. \ n \ nCamera: iPhone 11 Pro có thiết lập ba ống kính 12 megapixel phía sau với ống kính Siêu rộng, Rộng và Tele. Mặt khác, Samsung Galaxy S20 Ultra có camera chính 108 megapixel, camera siêu rộng 12 megapixel, camera tele kính tiềm vọng 48 megapixel và cảm biến thời gian bay (ToF). Công nghệ zoom của Samsung đặc biệt đáng chú ý, với tính năng "Space Zoom" 100x. Cả hai điện thoại đều có các tính năng camera khác nhau, nhưng cả hai đều có khả năng chụp ảnh và quay video tuyệt đẹp. Thời lượng pin: Samsung Galaxy S20 Ultra có pin 5.000mAh lớn hơn so với pin 3.046mAh của iPhone 11 Pro. S20 Ultra cũng hỗ trợ sạc nhanh ở mức 45w so với 18w của iPhone. Cả hai điện thoại đều hỗ trợ sạc không dây. \ n \ n Các tính năng khác: Cả hai thiết bị đều có khả năng chống nước, với iPhone 11 Pro có xếp hạng IP68 và Samsung Galaxy S20 Ultra có xếp hạng IP68. Cả hai đều có khả năng 5G, mặc dù iPhone chỉ hỗ trợ sub-6GHz trong khi S20 Ultra cũng hỗ trợ mmWave. Samsung </w:t>
      </w:r>
      <w:r>
        <w:lastRenderedPageBreak/>
        <w:t>cũng có cảm biến vân tay siêu âm trong màn hình, trong khi Apple sử dụng Face ID để xác thực sinh trắc học. Tóm lại, cả iPhone 11 Pro và Samsung"}</w:t>
      </w:r>
    </w:p>
    <w:p w14:paraId="27FC5262" w14:textId="77777777" w:rsidR="00107179" w:rsidRDefault="005111F7">
      <w:r>
        <w:t>{"câu hỏi": "Giải thích cách sử dụng internet một cách an toàn và có trách nhiệm.", "Trả lời": "Internet là một công cụ mạnh mẽ cung cấp quyền truy cập vào một thế giới thông tin, giải trí và cơ hội, nhưng nó cũng có những rủi ro. Điều cần thiết là sử dụng nó một cách an toàn và có trách nhiệm để giảm thiểu nguy hiểm và tối đa hóa lợi ích của nó. Dưới đây là một số mẹo để sử dụng internet an toàn và có trách nhiệm:\n\n1. Bảo vệ quyền riêng tư của bạn: Hãy cẩn thận khi chia sẻ thông tin cá nhân trực tuyến như tên, địa chỉ, số điện thoại và thông tin tài chính. Sử dụng mật khẩu mạnh và không chia sẻ chúng với người khác.\n \n2. Hãy thận trọng khi nhấp vào liên kết: Chỉ nhấp vào liên kết từ các nguồn đáng tin cậy.  Đôi khi tin tặc và kẻ lừa đảo sử dụng các liên kết để phát tán vi-rút hoặc đánh cắp thông tin cá nhân của bạn. \n\n3. An toàn trên phương tiện truyền thông xã hội: Phương tiện truyền thông xã hội là một cách tuyệt vời để kết nối với bạn bè và gia đình, nhưng điều quan trọng cần nhớ là không phải tất cả mọi người bạn gặp trực tuyến đều là người mà họ nói. Hãy thận trọng khi chấp nhận lời mời kết bạn và khi chia sẻ thông tin cá nhân. Giữ hồ sơ của bạn ở chế độ riêng tư và kiểm tra cài đặt quyền riêng tư của bạn thường xuyên.\n\n4. Cảnh giác với lừa đảo và gian lận: Tội phạm thường sử dụng internet để lừa đảo mọi người lấy tiền hoặc thông tin cá nhân. Tìm hiểu cách nhận biết các dấu hiệu phổ biến của lừa đảo, chẳng hạn như yêu cầu cấp tiền khẩn cấp hoặc email không mong muốn yêu cầu cung cấp thông tin cá nhân. Nếu có điều gì đó không ổn, hãy tin vào bản năng của bạn và đừng tham gia. \ n \ n5. Giữ an toàn cho máy tính của bạn: Cài đặt phần mềm chống vi-rút và cập nhật phần mềm. Ngoài ra, hãy cập nhật hệ điều hành và trình duyệt của bạn thường xuyên để đảm bảo rằng chúng được bảo vệ chống lại các mối đe dọa mới nhất. \ n \ n6. Hãy tôn trọng: Đối xử với người khác trực tuyến như bạn muốn được đối xử. Bắt nạt và quấy rối trên mạng là không thể chấp nhận được và bạn không nên tham gia vào các hành vi quấy rối hoặc làm tổn thương người khác. \n\n7. Hãy suy nghĩ trước khi bạn đăng: Hãy nhớ rằng những gì bạn đăng trực tuyến có khả năng được nhìn thấy bởi bất kỳ ai và có khả năng có thể được truy cập mãi mãi. Vì vậy, hãy dành thời gian để suy nghĩ về những hậu quả tiềm ẩn trước khi chia sẻ nội dung trực tuyến.\n\nBằng cách làm theo các nguyên tắc này, bạn có thể giúp giữ an toàn cho bản thân khi sử dụng internet và cũng góp phần tạo ra một cộng đồng trực tuyến tốt hơn và có trách nhiệm hơn."}</w:t>
      </w:r>
    </w:p>
    <w:p w14:paraId="15F13ACB" w14:textId="77777777" w:rsidR="00107179" w:rsidRDefault="005111F7">
      <w:r>
        <w:t>{"câu hỏi": "Sáng tác một bài thơ theo phong cách Haiku.", "câu trả lời": "Ánh trăng mùa thu rực rỡ,\nMột con sâu lặng lẽ đào qua --\ntiếng kêu mát mẻ, ẩm ướt của trái đất."}</w:t>
      </w:r>
    </w:p>
    <w:p w14:paraId="62693245" w14:textId="77777777" w:rsidR="00107179" w:rsidRDefault="005111F7">
      <w:r>
        <w:t>{"câu hỏi": "Tạo khẩu hiệu hấp dẫn liên quan đến thực phẩm.", "trả lời": "Thưởng thức hương vị với từng miếng ăn."}</w:t>
      </w:r>
    </w:p>
    <w:p w14:paraId="78BA6791" w14:textId="77777777" w:rsidR="00107179" w:rsidRDefault="005111F7">
      <w:r>
        <w:t>{"question": "Chuyển đổi số trong ký hiệu số thành ký hiệu từ. - 63", "trả lời": "Số 63 trong ký hiệu từ là 'sáu mươi ba'."}</w:t>
      </w:r>
    </w:p>
    <w:p w14:paraId="22241219" w14:textId="77777777" w:rsidR="00107179" w:rsidRDefault="005111F7">
      <w:r>
        <w:t xml:space="preserve">{"question": "Viết email để nhắc nhở khách hàng về khoản thanh toán quá hạn của họ. - Tên: John Doe, Số tiền nợ: $100", "answer": "Dear John Doe,\n\nTôi hy vọng email này tìm thấy bạn tốt. Tôi viết thư này để vui lòng nhắc nhở bạn về khoản thanh toán quá hạn của bạn. Hồ </w:t>
      </w:r>
      <w:r>
        <w:lastRenderedPageBreak/>
        <w:t>sơ của chúng tôi chỉ ra rằng bạn nợ số dư $100. \n\nChúng tôi hiểu rằng đôi khi cuộc sống cản trở và các khoản thanh toán có thể bị bỏ qua, vì vậy đây chỉ là một lời nhắc nhở nhẹ nhàng để giúp bạn luôn cập nhật số dư tài khoản của mình. Nếu bạn có bất kỳ câu hỏi hoặc thắc mắc nào, vui lòng cho chúng tôi biết. \ n \ nChúng tôi đánh giá cao doanh nghiệp của bạn và đánh giá cao sự quan tâm nhanh chóng của bạn đối với vấn đề này. Vui lòng cho chúng tôi biết nếu có bất cứ điều gì chúng tôi có thể làm để hỗ trợ bạn thanh toán.\n\nCảm ơn,\n[Tên của bạn/Công ty]"}</w:t>
      </w:r>
    </w:p>
    <w:p w14:paraId="5CD71CA0" w14:textId="77777777" w:rsidR="00107179" w:rsidRDefault="005111F7">
      <w:r>
        <w:t>{"câu hỏi": "Kể tên đồ uống có hàm lượng đường cao.", "trả lời": "Một ví dụ về đồ uống có hàm lượng đường cao là soda, chẳng hạn như Coca-Cola hoặc Pepsi. Những đồ uống này thường chứa một lượng lớn đường bổ sung, có thể góp phần vào lượng calo cao và các vấn đề sức khỏe khác khi tiêu thụ quá mức."}</w:t>
      </w:r>
    </w:p>
    <w:p w14:paraId="43721445" w14:textId="77777777" w:rsidR="00107179" w:rsidRDefault="005111F7">
      <w:r>
        <w:t>{"câu hỏi": "Viết thư xin lỗi vì một lời xin lỗi vì một sai lầm trong công việc.", "trả lời": "Kính gửi [Quản lý / Đồng nghiệp],\n\nTôi viết thư để xin lỗi vì sai lầm đã xảy ra [khi / nơi sự cố xảy ra]. Tôi nhận ra rằng hành động của tôi [gây ra / góp phần vào] [vấn đề / kết quả] và tôi thực sự xin lỗi vì bất kỳ sự bất tiện, thất vọng hoặc tổn hại nào mà tôi có thể đã gây ra. \ n \ n Vào thời điểm đó, [giải thích lý do của bạn đằng sau hành động của bạn] nhưng bây giờ tôi nhận ra rằng hành động của tôi là sai lầm và thiếu mức độ chú ý, chăm sóc và siêng năng được mong đợi ở tôi. Tôi hoàn toàn chịu trách nhiệm về những gì đã xảy ra, và tôi đảm bảo với bạn rằng tôi không bao giờ có ý định gây ra bất kỳ vấn đề nào. \ n \ nTôi đã [thực hiện các bước / thực hiện các bước ngay lập tức] để [sửa chữa sai lầm / làm cho mọi thứ đúng]. Tôi có [danh sách các hành động được thực hiện để ngăn chặn các sự cố xảy ra trong tương lai] để một sai lầm tương tự không xảy ra lần nữa. Xin hãy yên tâm rằng tôi hoàn toàn cam kết cải thiện bản thân và tôi sẽ làm mọi thứ trong khả năng của mình để ngăn chặn những sai lầm như vậy trong tương lai. Một lần nữa, tôi xin gửi đến bạn lời xin lỗi chân thành nhất vì sai lầm của tôi và cho bất kỳ vấn đề nào mà tôi có thể đã gây ra. Tôi đánh giá cao thời gian bạn đã dành để đọc thư của tôi và tôi đánh giá cao sự tin tưởng mà bạn đã đặt vào tôi. Tôi hy vọng rằng chúng ta có thể làm việc cùng nhau để bỏ vấn đề này lại phía sau và chúng ta có thể tiếp tục xây dựng một mối quan hệ làm việc mạnh mẽ và thành công.\n\nTrân trọng,\n[Tên của bạn]"}</w:t>
      </w:r>
    </w:p>
    <w:p w14:paraId="0A80755C" w14:textId="77777777" w:rsidR="00107179" w:rsidRDefault="005111F7">
      <w:r>
        <w:t>{"câu hỏi": "Xây dựng một câu hỏi What-If liên quan đến lịch sử.", "Trả lời": "Điều gì sẽ xảy ra nếu Christopher Columbus không vô tình phát hiện ra châu Mỹ vào năm 1492? Tiến trình lịch sử có thể đã thay đổi như thế nào?"}</w:t>
      </w:r>
    </w:p>
    <w:p w14:paraId="7D22F92C" w14:textId="77777777" w:rsidR="00107179" w:rsidRDefault="005111F7">
      <w:r>
        <w:t xml:space="preserve">{"câu hỏi": "Viết một bức thư ngỏ thuyết phục. - Kính gửi: Giám đốc điều hành của một tập đoàn dầu khí lớn", "trả lời": "Thưa Ngài hoặc Thưa bà, \ n \ n Là một trí tuệ nhân tạo ủng hộ phúc lợi của môi trường và cuộc sống của con người, tôi viết bức thư này cho bạn và công ty của bạn để cầu xin bạn xem xét tác động của hành động của bạn trên hành tinh của chúng ta. \ n \ n Trong khi tôi hoàn toàn hiểu rằng mục tiêu chính của bạn là tạo ra lợi nhuận cho các cổ đông của bạn,  Điều quan trọng là bạn phải nhận ra rằng lợi nhuận và tính bền vững có thể đi đôi với nhau. Vì vậy, nhiều công ty dầu mỏ đã không nhìn thấy những lợi ích và cơ hội lâu dài phát sinh từ việc đầu tư vào các nguồn năng lượng tái tạo, thay vào đó chọn tiếp tục khai thác nhiên liệu hóa thạch, san bằng nhiều mẫu đất và gây ô nhiễm môi trường của </w:t>
      </w:r>
      <w:r>
        <w:lastRenderedPageBreak/>
        <w:t>chúng ta. Đó là một thực tiễn kinh doanh vừa không bền vững vừa nguy hiểm, và chúng ta đã thấy hậu quả của nó dưới hình thức nóng lên toàn cầu, phá rừng và mất môi trường sống của động vật. Tiếp tục đi trên con đường này không chỉ có hại cho môi trường, mà còn xấu cho kinh doanh. Khi các quốc gia trên thế giới bắt đầu thông qua luật và áp đặt thuế carbon, và khi công chúng trở nên có ý thức hơn về môi trường, các công ty không thích ứng sẽ bị bỏ lại phía sau. Ý tưởng không phải là dừng tất cả các hoạt động, mà là bắt đầu chuyển đổi sang các phương pháp bền vững hơn. Đã có một số tập đoàn lớn đã thực hiện chuyển đổi và họ đã gặt hái được những lợi ích về lòng trung thành của khách hàng, thiện chí và tiết kiệm chi phí trong thời gian dài. Thay vì tiếp tục là một phần của vấn đề, tại sao không trở thành một phần của giải pháp? Hãy suy nghĩ về di sản bạn muốn để lại phía sau, và loại thế giới bạn muốn truyền lại cho các thế hệ tương lai. Không còn nghi ngờ gì nữa, thay đổi là khó khăn và đòi hỏi một sự đầu tư đáng kể về thời gian và nguồn lực, nhưng giải pháp thay thế còn tồi tệ hơn nhiều. \ n \ n. Tôi khuyên bạn nên dẫn dắt công ty của mình theo một hướng mới, một hướng đặt con người và hành tinh lên trên lợi nhuận, và điều đó sẽ đảm bảo sự thành công và thịnh vượng liên tục của công ty bạn trong nhiều năm tới. n\nA Trợ lý AI hữu ích."}</w:t>
      </w:r>
    </w:p>
    <w:p w14:paraId="41BE1A60" w14:textId="77777777" w:rsidR="00107179" w:rsidRDefault="005111F7">
      <w:r>
        <w:t>{"câu hỏi": "Sáng tác một bài sonnet của Shakespeare.", "câu trả lời": "Trên những cánh đồng xanh với niềm đam mê thật sâu sắc,\nNơi hoa nở và bầu trời xanh xuất hiện,\nỞ đó tình yêu lớn lên, và mưa trên mặt đất,\nVới những nụ hôn nhẹ nhàng, thì thầm vào tai.\n\nOh, làm thế nào trái tim vui đùa với niềm vui,\nKhi mật hoa ngọt ngào của tình yêu làm cho các giác quan lấp đầy;\nTrong mỗi lần vuốt ve,  trong cái nhìn dịu dàng của ev'ry,\nThế giới dường như hoàn hảo, và tất cả những thứ khác đứng yên.\n\nNhưng tình yêu không chỉ là ngọn lửa rực lửa của đam mê,\nĐó là sự thoải mái của một cái chạm nhẹ nhàng;\nMột mối liên kết củng cố, không đổ lỗi,\nMột cảm giác mãi mãi có ý nghĩa rất nhiều.\n\nTrong vòng tay của tình yêu, hai trái tim mãi mãi ràng buộc,\nTrong những cánh đồng xanh,  nơi có thể tìm thấy tình yêu đích thực."}</w:t>
      </w:r>
    </w:p>
    <w:p w14:paraId="3506A56D" w14:textId="77777777" w:rsidR="00107179" w:rsidRDefault="005111F7">
      <w:r>
        <w:t>{"câu hỏi": "Đưa ra một ví dụ về phong cảnh với năm chuyển động.", "trả lời": "Một phong cảnh với năm chuyển động có thể được mô tả như sau:\n\n1. Những ngọn đồi thoai thoải: Chuyển động đầu tiên của cảnh quan này là một loạt các ngọn đồi thoai thoải, mỗi ngọn đồi lên xuống nhẹ nhàng để tạo ra hiệu ứng yên bình, nhấp nhô. Một mỏm đá: Chương thứ hai giới thiệu thêm một chút kịch tính, với một mỏm đá nhô lên từ những ngọn đồi, khuôn mặt hiểm trở của nó đổ bóng rõ ràng trong ánh chiều muộn. \ n \ n3. Một thung lũng sông: Phong trào thứ ba đưa cảnh quan xuống một thung lũng sông, nơi một dòng sông uốn lượn cắt qua trái đất, bờ của nó tươi tốt và xanh tươi với thảm thực vật. \ n \ n4. Một khu rừng rậm rạp: Chuyển động thứ tư đưa cảnh quan vào một khu rừng rậm rạp, nơi những cây cao mọc lên xung quanh, cành của chúng vươn lên bầu trời và tạo ra một tán cây tối, mát mẻ trên cao. \ n \ n5. Một dãy núi: Cuối cùng, động tác thứ năm nhìn thấy phong cảnh một lần nữa bay lên, lần này là một dãy núi cao chót vót, những đỉnh núi lởm chởm mọc lên trên đường chân trời, đỉnh núi phủ tuyết xuyên qua những đám mây phía trên."}</w:t>
      </w:r>
    </w:p>
    <w:p w14:paraId="5B050430" w14:textId="77777777" w:rsidR="00107179" w:rsidRDefault="005111F7">
      <w:r>
        <w:t>{"câu hỏi": "Vui lòng dịch đoạn văn này từ tiếng Anh sang tiếng Pháp. - Tôi đang học tiếng Pháp.", "trả lời": "J'apprends le fran\u00e7ais."}</w:t>
      </w:r>
    </w:p>
    <w:p w14:paraId="6A7E8B1D" w14:textId="77777777" w:rsidR="00107179" w:rsidRDefault="005111F7">
      <w:r>
        <w:lastRenderedPageBreak/>
        <w:t>{"câu hỏi": "Tạo ra một số ví dụ trớ trêu.", "câu trả lời": "1. Một thợ sửa ống nước dành cả ngày để sửa chữa các đường ống bị rò rỉ, chỉ để trở về nhà và tìm thấy một trận lụt trong chính ngôi nhà của mình. \ n2. Một trạm cứu hỏa bị thiêu rụi.\n3. Ùn tắc giao thông xảy ra do tai nạn liên quan đến ô tô dán nhãn cản có nội dung "Bấm còi nếu bạn thích lái xe an toàn". \ n4. Một người ăn chay giành được nguồn cung cấp thịt suốt đời trong một cuộc thi. \ n5. Một giáo sư tiếng Anh viết sai chính tả các từ phổ biến trên bảng trắng trong một bài giảng về tầm quan trọng của việc hiệu đính. \ n6. Một thợ sửa chữa thang máy bị mắc kẹt trong thang máy.\n7. Một người đàn ông viết một cuốn sách về cách trở nên giàu có và thành công, nhưng cuốn sách không bán được và anh ta vẫn nghèo. \ n8. Một phi công sợ độ cao.\n9. Một người dự báo thời tiết bị cuốn vào một cơn bão mà không có ô hoặc áo mưa."}</w:t>
      </w:r>
    </w:p>
    <w:p w14:paraId="13ABC409" w14:textId="77777777" w:rsidR="00107179" w:rsidRDefault="005111F7">
      <w:r>
        <w:t>{"câu hỏi": "Ai là nhân vật chính trong Cách mạng Pháp?", "Trả lời": "Cách mạng Pháp, kéo dài từ năm 1789 đến năm 1799, là một giai đoạn biến động xã hội và chính trị triệt để trong lịch sử Pháp. Một số nhân vật chính đóng một vai trò quan trọng trong cuộc cách mạng này bao gồm: \ n \ n1. Maximilien Robespierre - Ông là một nhà lãnh đạo nổi bật của cuộc cách mạng, và là một trong những nhân vật có ảnh hưởng nhất liên quan đến Triều đại khủng bố. \ n \ n2. Vua Louis XVI - Ông là vị vua cuối cùng của Pháp trước khi chế độ quân chủ sụp đổ trong Cách mạng. Louis XVI bị xử tử năm 1793. Napoléon Bonaparte - Ông là một nhà lãnh đạo quân sự và chính trị người Pháp, người đã nổi lên trong Cách mạng Pháp và trở thành Hoàng đế đầu tiên của Pháp. \n\n4. Georges Danton - Ông là một nhân vật hàng đầu trong giai đoạn đầu của Cách mạng và là chủ tịch đầu tiên của Ủy ban An toàn Công cộng. \ n \ n5. Jean-Paul Marat - Ông là một nhà báo và chính trị gia, nổi tiếng với việc xuất bản L'Ami du Peuple, một tờ báo đã trở thành tiếng nói của người dân trong Cách mạng. \n\n6. Marie Antoinette - Bà là Nữ hoàng cuối cùng của Pháp trước Cách mạng, và được biết đến với lối sống xa hoa và vai trò của bà trong sự sụp đổ của chế độ quân chủ. \ n \ n7. Charlotte Corday - Bà là một cảm tình viên Girondin, người đã ám sát Jean-Paul Marat vào năm 1793. \ n \ n8. Jacques Necker - Ông là bộ trưởng tài chính của Louis XVI, và việc ông bị sa thải vào năm 1789 là một trong những tác nhân chính của Cách mạng. Louis de Saint-Just - Ông là một nhà lãnh đạo cấp tiến trong Cách mạng và là đồng minh thân cận của Robespierre. Ông đóng một vai trò quan trọng trong Triều đại khủng bố. \n\n10. Emmanuel-Joseph Siey\u00e8s - Ông là một giáo sĩ và nhà văn chính trị, một nhân vật chủ chốt trong giai đoạn đầu của Cách mạng. Ông được biết đến nhiều nhất với cuốn sách nhỏ "Bất động sản thứ ba là gì?" đã giúp thúc đẩy lòng nhiệt thành cách mạng thời bấy giờ.</w:t>
      </w:r>
    </w:p>
    <w:p w14:paraId="3F8C4158" w14:textId="77777777" w:rsidR="00107179" w:rsidRDefault="005111F7">
      <w:r>
        <w:t xml:space="preserve">{"câu hỏi": "Thiết kế một ngôi nhà bằng nhiều hình dạng khác nhau.", "câu trả lời": "Chắc chắn. Dưới đây là một thiết kế đơn giản cho một ngôi nhà sử dụng các hình dạng khác nhau: \ n \ n1. Bắt đầu với một hình chữ nhật lớn cho phần thân chính của ngôi nhà. Đây sẽ là nền tảng mà trên đó các yếu tố khác sẽ được thêm vào.\n\n2. Trên cùng của hình chữ nhật, thêm một hình tam giác cho mái nhà. Đáy của tam giác phải có cùng kích thước với cạnh trên của hình chữ nhật, và đầu phải được căn giữa.\n\n3. Ở hai bên của hình chữ nhật, thêm hai hình vuông cho các cửa sổ. Các hình vuông này phải nhỏ hơn hình chữ nhật và phải cách đều nhau.\n\n4. Ở trung tâm của hình chữ nhật, thêm một hình chữ nhật nhỏ hơn cho cửa trước. Hình chữ nhật này phải cao hơn chiều rộng và nên được đặt gần dưới cùng của hình chữ nhật lớn hơn.\n\n5. Để thêm chi tiết, bạn cũng có thể thêm một vòng tròn nhỏ phía trên </w:t>
      </w:r>
      <w:r>
        <w:lastRenderedPageBreak/>
        <w:t>cửa cho tay nắm cửa và ống khói hình chữ nhật trên mái nhà. \ n \ n Đây chỉ là một thiết kế đơn giản, nhưng bạn có thể sử dụng nhiều hình dạng khác nhau để tạo ra một ngôi nhà độc đáo và thú vị hơn. Bạn có thể sử dụng hình bầu dục cho cửa, hình lục giác cho cửa sổ hoặc thậm chí là hình ngôi sao cho mái nhà. Sử dụng trí tưởng tượng của bạn và vui vẻ thử nghiệm với các hình dạng khác nhau để tạo ra một ngôi nhà độc đáo của riêng bạn."}</w:t>
      </w:r>
    </w:p>
    <w:p w14:paraId="02B3B007" w14:textId="77777777" w:rsidR="00107179" w:rsidRDefault="005111F7">
      <w:r>
        <w:t>{"câu hỏi": "Vui lòng cung cấp hậu tố của từ 'hữu ích'.", "trả lời": "Hậu tố của từ 'hữu ích' là '-ful'."}</w:t>
      </w:r>
    </w:p>
    <w:p w14:paraId="4274B4F7" w14:textId="77777777" w:rsidR="00107179" w:rsidRDefault="005111F7">
      <w:r>
        <w:t>{"câu hỏi": "Viết một vở kịch về Romeo và Juliet.", "câu trả lời": "Tiêu đề: Star-Crossed Lovers\n\nAct 1, Scene 1\n(Verona, Italy. Một con phố nhộn nhịp, nhiều người dân thị trấn đi ngang qua. SAMPSON và GREGORY bước vào, cả hai đều là người hầu của gia đình Capulet.) \n\nSAMPSON: (Tự hào) Nếu chúng ta gặp bất kỳ người Montague nào, tôi sẽ cho họ thấy ai là người tốt hơn.\n\nGREGORY: Tất nhiên, nhưng hãy nhớ rằng chúng ta đang ở dưới sự bảo vệ của pháp luật. \n\n (Đột nhiên Abram và một người hầu khác từ gia đình Montague bước vào. SAMPSON và GREGORY đều đóng băng.) \n\nABRAM: Ông có cắn ngón tay cái vào chúng tôi không, thưa ông?\n\nSAMPSON: Tôi có cắn ngón tay cái của tôi, nhưng không cắn ông, thưa ông.\n\n (Một cuộc chiến nổ ra giữa những người hầu, thu hút sự chú ý của người dân. Đột nhiên BENVOLIO, một người Montague, bước vào và cố gắng phá vỡ cuộc ẩu đả.) \n\nBENVOLIO: Hãy giơ kiếm lên, bạn không biết mình làm gì.\n\n (BENVOLIO xoay sở để phá vỡ cuộc chiến ngay khi TYBALT, một Capulet, bước vào, rút kiếm.) \n\nTYBALT: (Hét lên) Hãy quay ngươi lại, Benvolio, và nhìn vào cái chết của ngươi.\n\nBENVOLIO: Ta làm nhưng giữ hòa bình. Đưa thanh kiếm của bạn lên, hoặc quản lý nó để chia tay những người đàn ông này với tôi. \ n \ n (Một cuộc chiến lớn hơn nổ ra giữa hai gia đình, thu hút nhiều thành viên của mỗi hộ gia đình. Hoàng tử Verona bước vào, hai bên là lính canh.) \n\nPRINCE: (Hét lên) Thần dân nổi loạn, kẻ thù của hòa bình. Bọn họ sẽ không nghe thấy sao? Cái gì ho! Hỡi những con người, những con thú của các ngươi, đang dập tắt ngọn lửa của cơn thịnh nộ nguy hiểm của các ngươi bằng những vòi phun màu tím phát ra từ huyết quản của các ngươi. Đau đớn vì bị tra tấn, từ đôi bàn tay đẫm máu đó ném vũ khí khốn khổ của bạn xuống đất, và nghe câu nói của hoàng tử cảm động của bạn. Ba cuộc ẩu đả dân sự, được nuôi dưỡng bởi một từ thoáng đãng, bởi bạn, Capulet già và Montague, đã ba lần làm xáo trộn sự yên tĩnh của đường phố chúng tôi. Nếu bạn làm phiền đường phố của chúng tôi một lần nữa, mạng sống của bạn sẽ phải trả giá bằng việc mất hòa bình. \ n \ n (Đám đông giải tán, để lại BENVOLIO và MONTAGUE một mình trên sân khấu.) \n\nMONTAGUE: Ai đã bắt đầu cuộc chiến này?\n\nBENVOLIO: Đó là đầy tớ của kẻ thù của bạn. Nhưng Romeo đâu, hôm nay gặp lại anh ấy ở đâu?\n\nMONTAGUE: Madam,"}</w:t>
      </w:r>
    </w:p>
    <w:p w14:paraId="124F38F5" w14:textId="77777777" w:rsidR="00107179" w:rsidRDefault="005111F7">
      <w:r>
        <w:t>{"câu hỏi": "Đánh giá log_3 27sqrt(3). Thể hiện câu trả lời của bạn dưới dạng phân số không đúng.", "câu trả lời": "Chúng ta có thể viết lại 27sqrt(3) thành (3^3)(3^1/2), hoặc 3^(3+1/2). Do đó, cơ sở nhật ký 3 của 27sqrt(3) bằng 7/2."}</w:t>
      </w:r>
    </w:p>
    <w:p w14:paraId="0448D597" w14:textId="77777777" w:rsidR="00107179" w:rsidRDefault="005111F7">
      <w:r>
        <w:t xml:space="preserve">{"câu hỏi": "Hành vi được mong đợi trong thư viện là gì?", "câu trả lời": "Thư viện là một không gian công cộng dùng chung có nghĩa là để đọc, học tập, nghiên cứu và suy ngẫm yên tĩnh. Như vậy, có một số chuẩn mực và nghi thức hành vi dự kiến nhất định mà khách truy cập nên tôn trọng để duy trì một môi trường thuận lợi cho tất cả người dùng. Dưới đây là </w:t>
      </w:r>
      <w:r>
        <w:lastRenderedPageBreak/>
        <w:t>một số kỳ vọng phổ biến đối với hành vi trong thư viện: \n\n1. Giữ mức độ tiếng ồn ở mức tối thiểu: Thư viện thường là không gian yên tĩnh, với mức độ tiếng ồn thấp, để cho phép khách truy cập tập trung vào công việc của họ. Điều quan trọng là phải nói nhỏ (nếu bạn phải nói), sử dụng tai nghe khi nghe âm thanh và tắt tiếng tất cả các thiết bị điện tử. \ n \ n2. Duy trì một môi trường sạch sẽ và gọn gàng: Giữ cho thư viện sạch sẽ là trách nhiệm chung giữa tất cả người dùng. Vứt bỏ đúng cách bất kỳ thùng rác nào, đẩy ghế khi bạn đứng lên và trả lại vật liệu cho các kệ thích hợp khi bạn sử dụng xong. \ n \ n3. Tôn trọng không gian cá nhân của người khác: Là một không gian chung, điều quan trọng là phải chú ý đến không gian cá nhân của người khác. Đừng làm gián đoạn người khác, làm đông đúc không gian làm việc của họ hoặc can thiệp vào việc sử dụng tài nguyên thư viện của họ. Tuân thủ các quy tắc của thư viện: Các thư viện có các quy tắc và quy định cụ thể để duy trì một môi trường có trật tự cho người dùng. Tuân thủ các quy tắc như không ăn, không hút thuốc và không nói to khi bạn ở trong thư viện. \ n \ n5. Xử lý tài liệu thư viện một cách cẩn thận: Tài liệu thư viện là tài nguyên được chia sẻ và điều quan trọng là phải xử lý chúng một cách cẩn thận. Đừng viết hoặc tô sáng trong sách, lật trang cẩn thận để tránh rơi nước mắt và trả lại tài liệu đúng hạn để người khác có thể sử dụng chúng. Tóm lại, hành vi được mong đợi trong thư viện là sự tôn trọng, cân nhắc và chú ý đến không gian chung và tài nguyên của nó."}</w:t>
      </w:r>
    </w:p>
    <w:p w14:paraId="7936B960" w14:textId="77777777" w:rsidR="00107179" w:rsidRDefault="005111F7">
      <w:r>
        <w:t>{"câu hỏi": "Mô tả các thành phần khác nhau của máy hút bụi.", "trả lời": "Máy hút bụi là một thiết bị làm sạch sử dụng sức hút để loại bỏ bụi bẩn và mảnh vụn trên sàn nhà, thảm và các bề mặt khác. Các thành phần chính của máy hút bụi là: \ n \ n1. Động cơ: Đây là nguồn năng lượng chính của máy hút bụi. Nó tạo ra sức hút cần thiết để hút bụi và mảnh vụn. \ n \ n2. Quạt: Điều này thường được đặt gần động cơ và được sử dụng để tạo ra luồng không khí hút bụi bẩn. \ n \ n3. Bộ lọc: Đây là một thành phần quan trọng giúp bẫy các hạt bụi bẩn và ngăn chúng thoát trở lại không khí. Một số máy hút bụi có bộ lọc HEPA có thể bẫy các hạt nhỏ tới 0,3 micron. \ n \ n4. Thùng rác hoặc túi: Đây là thùng chứa bụi bẩn và mảnh vụn được thu thập. Trong máy hút bụi đóng túi, bụi bẩn được thu thập trong túi dùng một lần, trong khi trong máy hút bụi không túi, bụi bẩn được thu thập trong thùng có thể được làm trống và tái sử dụng. \ n \ n5. Ống hút: Đây là ống kết nối thân chính của máy hút bụi với đầu làm sạch. Nó thường linh hoạt, cho phép người dùng dễ dàng điều khiển đầu làm sạch. \ n \ n6. Đầu làm sạch: Đây là bộ phận của máy hút bụi tiếp xúc với bề mặt được làm sạch. Nó có thể có một cuộn bàn chải hoặc thanh đập khuấy động bụi bẩn và mảnh vụn, làm cho nó dễ dàng bị hút lên. \ n \ n7. Tệp đính kèm: Hầu hết các máy hút bụi đều đi kèm với nhiều phụ kiện phục vụ các mục đích khác nhau, chẳng hạn như công cụ kẽ hở để tiếp cận không gian chật hẹp hoặc công cụ bọc để làm sạch đồ nội thất.\n\nTóm lại, đây là những thành phần cốt lõi, hoạt động cùng nhau, giúp máy hút bụi có thể làm sạch sàn, thảm và các bề mặt khác trong nhà hoặc tòa nhà một cách hiệu quả."}</w:t>
      </w:r>
    </w:p>
    <w:p w14:paraId="43728891" w14:textId="77777777" w:rsidR="00107179" w:rsidRDefault="005111F7">
      <w:r>
        <w:t>{"question": "Chuyển đổi hàm sau thành biểu thức lambda. - def square(x):\n return x**2", "answer": "Bạn có thể chuyển đổi hàm 'square' đã cho thành biểu thức lambda như sau:\n\n'square = lambda x: x**2'"}</w:t>
      </w:r>
    </w:p>
    <w:p w14:paraId="1BEE03B6" w14:textId="77777777" w:rsidR="00107179" w:rsidRDefault="005111F7">
      <w:r>
        <w:t xml:space="preserve">{"câu hỏi": "Mô tả trí thông minh là gì và vai trò của nó trong tâm lý học.", "Câu trả lời": "Trí thông minh đề cập đến khả năng học hỏi từ kinh nghiệm, lý luận, giải quyết vấn đề, thích </w:t>
      </w:r>
      <w:r>
        <w:lastRenderedPageBreak/>
        <w:t>nghi với các tình huống mới và suy nghĩ trừu tượng. Có nhiều lý thuyết và quan điểm khác nhau về những gì cấu thành trí thông minh và cách đo lường nó, nhưng nhiều định nghĩa tập trung vào khả năng nhận thức như nhận thức, trí nhớ và lý luận. Trí thông minh đóng một vai trò quan trọng trong tâm lý học vì nó thường được sử dụng để dự đoán và giải thích hành vi và sự phát triển của con người. Các nhà tâm lý học đã nghiên cứu trí thông minh trong nhiều năm và đã phát triển các lý thuyết khác nhau về cách đo lường và mô tả nó, chẳng hạn như phương pháp đo lường tâm lý, tập trung vào việc đo lường trí thông minh thông qua các bài kiểm tra tiêu chuẩn khác nhau và phương pháp nhận thức,  liên quan đến cách mọi người sử dụng trí thông minh của họ để giải quyết vấn đề.\n\nIntelligence có cả thành phần di truyền và môi trường, và nó bị ảnh hưởng bởi các yếu tố khác nhau như dinh dưỡng, giáo dục và tình trạng kinh tế xã hội. Các can thiệp nhận thức, phát triển và giáo dục khác nhau đã được thiết kế để cải thiện trí thông minh và khả năng nhận thức theo thời gian. Một trong những vai trò chính của trí thông minh trong tâm lý học là hiểu các cá nhân khác nhau như thế nào về khả năng nhận thức của họ và những khác biệt này ảnh hưởng đến hành vi và sự phát triển của họ như thế nào. Trí thông minh cũng rất quan trọng trong việc dự đoán thành công trong học tập và nghề nghiệp, và nó thường được sử dụng để xác định và hỗ trợ các cá nhân có thể có nhu cầu học tập độc đáo. Tóm lại, trí thông minh đề cập đến các khả năng nhận thức khác nhau rất quan trọng trong học tập, giải quyết vấn đề và thích nghi với các tình huống mới. Nghiên cứu của nó là một phần thiết yếu của tâm lý học, và nó giúp chúng ta hiểu hành vi, sự phát triển của con người và các yếu tố ảnh hưởng đến khả năng nhận thức."}</w:t>
      </w:r>
    </w:p>
    <w:p w14:paraId="15111936" w14:textId="77777777" w:rsidR="00107179" w:rsidRDefault="005111F7">
      <w:r>
        <w:t>{"câu hỏi": "Làm thế nào một tổ chức có thể tăng mức độ tương tác của khách hàng?", "Trả lời": "Một tổ chức có thể tăng mức độ tương tác của khách hàng theo nhiều cách. Dưới đây là một vài chiến lược: \ n \ n1. Kết nối với khách hàng trên phương tiện truyền thông xã hội: Bằng cách sử dụng các nền tảng truyền thông xã hội, các tổ chức có thể tương tác với khách hàng, trả lời câu hỏi của họ và tương tác với họ theo cách cảm thấy cá nhân và xác thực. Cá nhân hóa giao tiếp và trải nghiệm: Bằng cách gửi tin nhắn được cá nhân hóa, cung cấp các đề xuất phù hợp và tùy chỉnh trải nghiệm người dùng, các tổ chức có thể tăng mức độ tương tác và khiến khách hàng cảm thấy có giá trị. \ n \ n3. Yêu cầu phản hồi: Yêu cầu phản hồi, cho dù thông qua khảo sát hay đánh giá, cho khách hàng thấy rằng tổ chức coi trọng ý kiến của họ và sẵn sàng hành động để cải thiện trải nghiệm của họ. Cung cấp dịch vụ khách hàng tuyệt vời: Phản hồi nhanh chóng, hiệu quả và đồng cảm với các câu hỏi hoặc mối quan tâm của khách hàng có thể giúp xây dựng lòng tin và cải thiện sự tham gia. \ n \ n5. Tạo chương trình khách hàng thân thiết: Cung cấp phần thưởng hoặc ưu đãi cho việc kinh doanh lặp lại là một cách tuyệt vời để giữ khách hàng quay lại và cảm thấy được đánh giá cao vì lòng trung thành liên tục của họ. \ n \ n6. Cung cấp nội dung có giá trị: Bằng cách cung cấp nội dung thông tin hoặc giải trí, các tổ chức có thể thu hút khách hàng và giữ họ tương tác với thương hiệu. \ n \ n7. Tổ chức sự kiện hoặc hội thảo trên web: Tổ chức các sự kiện hoặc hội thảo trên web có liên quan đến đối tượng mục tiêu là một cách tuyệt vời để thu hút khách hàng mới và giữ chân khách hàng hiện tại. Bằng cách sử dụng kết hợp các chiến lược này, các tổ chức có thể tăng mức độ tương tác của khách hàng, thúc đẩy lòng trung thành và thúc đẩy tăng trưởng."}</w:t>
      </w:r>
    </w:p>
    <w:p w14:paraId="4C00FA05" w14:textId="77777777" w:rsidR="00107179" w:rsidRDefault="005111F7">
      <w:r>
        <w:lastRenderedPageBreak/>
        <w:t>{"câu hỏi": "Kể tên ba loại cây vườn phổ biến.", "trả lời": "Ba loại cây trong vườn phổ biến là hoa hồng, cây dã yên thảo và cúc vạn thọ."}</w:t>
      </w:r>
    </w:p>
    <w:p w14:paraId="5C845DA4" w14:textId="77777777" w:rsidR="00107179" w:rsidRDefault="005111F7">
      <w:r>
        <w:t>{"câu hỏi": "Mô tả các loại thí nghiệm vật lý khác nhau.", "câu trả lời": "Các thí nghiệm vật lý có nhiều dạng khác nhau và có thể được phân loại theo mục đích, phương pháp, kích thước, độ phức tạp hoặc chủ đề của chúng. Dưới đây là một số ví dụ:\n\n1. Thử nghiệm có kiểm soát: Đây là những thí nghiệm được thực hiện trong các điều kiện được kiểm soát, trong đó tất cả các biến khác ngoại trừ biến đang được thử nghiệm được giữ không đổi. Chúng có thể được tiến hành trong phòng thí nghiệm hoặc trong môi trường mô phỏng. Ví dụ về những thí nghiệm này bao gồm các thí nghiệm đo Boson Higgs hoặc đo tốc độ ánh sáng. \ n \ n2. Thí nghiệm quan sát: Trong các thí nghiệm này, dữ liệu được thu thập bằng cách quan sát các hiện tượng tự nhiên và các nhà nghiên cứu tìm kiếm các mẫu và mối quan hệ giữa các biến. Những thí nghiệm này bao gồm quan sát hành vi của các hạt trong máy gia tốc hạt hoặc kiểm tra chuyển động của các thiên thể. \ n \ n3. Thí nghiệm tính toán: Những thí nghiệm này liên quan đến việc sử dụng máy tính để mô phỏng các hệ thống vật lý và phân tích cách chúng hoạt động trong các điều kiện khác nhau. Một ví dụ điển hình về điều này là việc sử dụng động lực học chất lỏng tính toán để dự đoán cách không khí chảy trên bề mặt máy bay. \ n \ n4. Thử nghiệm quy mô lớn: Một số thử nghiệm có quy mô lớn và đòi hỏi một lượng lớn tài nguyên và sự hợp tác. Chúng có thể bao gồm từ các thí nghiệm liên quan đến việc phóng vệ tinh vào không gian để đo bức xạ vũ trụ, đến các thí nghiệm liên quan đến một nhóm lớn các nhà khoa học tiến hành thí nghiệm tại các cơ sở nghiên cứu như Máy va chạm Hadron Lớn. Thí nghiệm thực địa: Những thí nghiệm này được tiến hành trong môi trường tự nhiên và các nhà nghiên cứu thu thập dữ liệu bằng cách quan sát hoặc đo lường thế giới vật lý khi nó xảy ra. Một ví dụ về một thí nghiệm như vậy là phép đo từ trường của trái đất, có thể được thực hiện bằng cách sử dụng thiết bị được đặt ở nhiều địa điểm khác nhau trên khắp thế giới. Tóm lại, các loại thí nghiệm vật lý khác nhau rất đa dạng, từ các thí nghiệm có kiểm soát quy mô nhỏ đến các nghiên cứu thực địa quy mô lớn, mỗi loại có bộ phương pháp, kỹ thuật và công cụ riêng. Mục đích của tất cả các thí nghiệm này là để kiểm tra các lý thuyết và mở rộng sự hiểu biết của chúng ta về thế giới vật chất."}</w:t>
      </w:r>
    </w:p>
    <w:p w14:paraId="5D0955E3" w14:textId="77777777" w:rsidR="00107179" w:rsidRDefault="005111F7">
      <w:r>
        <w:t>{"question": "Chỉnh sửa thông báo sau để nó phù hợp với môi trường làm việc chính thức. - Này, chỉ cần kiểm tra xem nhiệm vụ đã hoàn thành chưa!", "Trả lời": "Đồng nghiệp thân mến, \nTôi hy vọng tin nhắn này tìm thấy bạn tốt. Tôi đang theo dõi để hỏi về tình trạng nhiệm vụ được giao. Bạn đã hoàn thành nó chưa? \nTrân trọng, [Tên của bạn]."}</w:t>
      </w:r>
    </w:p>
    <w:p w14:paraId="4A30C23A" w14:textId="77777777" w:rsidR="00107179" w:rsidRDefault="005111F7">
      <w:r>
        <w:t xml:space="preserve">{"câu hỏi": "Viết một ví dụ về một lá thư truy vấn được viết tốt cho một biên tập viên.", "câu trả lời": "Kính gửi [Editor\u2019s Name],\n\nTôi hy vọng bức thư này tìm thấy bạn tốt. Tên tôi là [Tên của bạn], và tôi là một nhà văn tự do chuyên về [lĩnh vực chuyên môn hoặc các chủ đề ưa thích của bạn]. Tôi viết thư cho bạn hôm nay để đưa ra một ý tưởng bài viết mà tôi tin rằng sẽ rất phù hợp với [Tên ấn phẩm\u2019s].\n\nBài viết đề xuất của tôi, có tiêu đề dự kiến \u201cNghệ thuật thiền: Tìm kiếm hòa bình giữa hỗn loạn, \u201d nhằm mục đích cung cấp một cái nhìn tổng quan về lợi ích của thiền định và thực hành chánh niệm. Với các cuộc đấu tranh về sức khỏe tâm thần đang gia tăng, và với thế giới dường như ngày càng hỗn loạn, chưa bao giờ có thời điểm quan trọng hơn để hướng nội và tìm thấy sự tĩnh lặng. </w:t>
      </w:r>
      <w:r>
        <w:lastRenderedPageBreak/>
        <w:t>Thông qua các cuộc phỏng vấn với các chuyên gia và các học viên, cũng như dữ liệu được nghiên cứu hỗ trợ, tác phẩm này sẽ giáo dục và truyền cảm hứng cho độc giả bắt đầu thực hành thiền định của riêng họ. \ n \ nTôi đã thực hành thiền trong hơn năm năm và đã viết rộng rãi về chủ đề này cho các ấn phẩm khác như [Liệt kê các khoản tín dụng xuất bản trước đây của bạn, nếu có]. Như vậy, tôi tự tin rằng tôi có thể cung cấp một bài viết được nghiên cứu kỹ lưỡng và hấp dẫn về chủ đề này. \ n \ n Cảm ơn bạn đã xem xét quảng cáo chiêu hàng của tôi. Tôi rất vinh dự khi có cơ hội đóng góp cho [Tên ấn phẩm] và mong muốn có thể làm việc cùng nhau.\n\nTrân trọng,\n[Tên của bạn]"}</w:t>
      </w:r>
    </w:p>
    <w:p w14:paraId="4B97FFF7" w14:textId="77777777" w:rsidR="00107179" w:rsidRDefault="005111F7">
      <w:r>
        <w:t>{"câu hỏi": "Viết một chủ đề ngắn mô tả bản chất của tình yêu.", "câu trả lời": "Tình yêu là một cảm xúc mạnh mẽ và bao trùm tất cả, kết nối chúng ta với những người và những điều chúng ta quan tâm sâu sắc. Đó là một sức mạnh khẳng định không có giới hạn, vượt qua mọi khác biệt và thu hẹp những khoảng cách mà nếu không sẽ khiến chúng ta xa nhau. Tình yêu có thể biểu hiện theo vô số cách, nhưng ở trung tâm của nó, nó được đặc trưng bởi lòng vị tha, chấp nhận, hiểu biết và hy sinh. Đó là dầu thơm chữa lành, ngọn lửa bùng cháy và chất keo gắn kết chúng ta lại với nhau. Cho dù đó là tình yêu của gia đình, bạn bè hay sự lãng mạn, nó làm tăng thêm sự phong phú cho cuộc sống của chúng ta mà không thể đo lường được, một giếng nước bất tận mà từ đó chúng ta rút ra sức mạnh để đối mặt với những thách thức đến với mình. Cuối cùng, tình yêu là thứ làm cho cuộc sống đáng sống."}</w:t>
      </w:r>
    </w:p>
    <w:p w14:paraId="214378DB" w14:textId="77777777" w:rsidR="00107179" w:rsidRDefault="005111F7">
      <w:r>
        <w:t>{"câu hỏi": "Ưu điểm của việc sử dụng xử lý ngôn ngữ tự nhiên là gì?", "Trả lời": "Xử lý ngôn ngữ tự nhiên (NLP) là một phương pháp được máy tính sử dụng để phân tích, hiểu và giải thích ngôn ngữ của con người một cách thông minh và tinh vi. Công nghệ này có nhiều ưu điểm, bao gồm: \ n \ n1. Cải thiện giao tiếp: NLP tạo điều kiện giao tiếp chính xác và hiệu quả hơn giữa con người và máy tính, cho phép hiểu rõ hơn và tương tác trực quan hơn. \ n \ n2. Nâng cao trải nghiệm khách hàng: NLP có thể được sử dụng để cải thiện tương tác của khách hàng bằng cách cung cấp các câu trả lời được cá nhân hóa và hiệu quả hơn cho các câu hỏi. \ n \ n3. Phân tích tình cảm: NLP có thể phân tích khối lượng lớn dữ liệu văn bản để xác định tình cảm của công chúng đối với một chủ đề cụ thể. Điều này có thể hữu ích trong các lĩnh vực như chính trị, tiếp thị hoặc dịch vụ khách hàng. \ n \ n4. Tác vụ tự động: Nhiều tác vụ như tóm tắt tài liệu, dịch ngôn ngữ, nhận dạng giọng nói và trích xuất dữ liệu có thể được tự động hóa bằng các kỹ thuật NLP, dẫn đến tăng hiệu quả và năng suất. Cải thiện thông tin chi tiết và ra quyết định: NLP có thể được sử dụng để phân tích dữ liệu từ các nguồn như phương tiện truyền thông xã hội, báo chí hoặc phản hồi của khách hàng, cung cấp thông tin chi tiết có giá trị có thể thông báo cho các quyết định kinh doanh. Nhìn chung, xử lý ngôn ngữ tự nhiên là một công cụ mạnh mẽ có nhiều ứng dụng và có thể tăng cường đáng kể cách con người tương tác với máy tính, giúp giao tiếp trực quan và hiệu quả hơn."}</w:t>
      </w:r>
    </w:p>
    <w:p w14:paraId="34802008" w14:textId="77777777" w:rsidR="00107179" w:rsidRDefault="005111F7">
      <w:r>
        <w:t>{"câu hỏi": "Viết lại tin nhắn sau để thích hợp gửi cho giáo sư. - Chào Giáo sư Doe, thầy có thể gia hạn bài tập cho tôi được không?", "Trả lời": "Thưa Giáo sư Doe, tôi đang băn khoăn không biết có thể xin gia hạn bài tập của mình không. Cảm ơn bạn đã xem xét yêu cầu của tôi."}</w:t>
      </w:r>
    </w:p>
    <w:p w14:paraId="3259AEC5" w14:textId="77777777" w:rsidR="00107179" w:rsidRDefault="005111F7">
      <w:r>
        <w:t xml:space="preserve">{"câu hỏi": "Ba phần của danh mục đầu tư khoa học dữ liệu là gì?", "câu trả lời": "Danh mục đầu tư khoa học dữ liệu thường bao gồm ba phần chính:\n\n1. Dự án: Phần này phác thảo </w:t>
      </w:r>
      <w:r>
        <w:lastRenderedPageBreak/>
        <w:t>các dự án khoa học dữ liệu mà cá nhân đã làm việc. Các dự án này cần thể hiện sự hiểu biết sâu sắc về phân tích, mô hình hóa và giải thích dữ liệu, cũng như chuyên môn với các công cụ và kỹ thuật được sử dụng trong lĩnh vực này. Mỗi dự án nên được ghi chép đầy đủ, với một mô tả rõ ràng về vấn đề, cách tiếp cận, kết quả và bất kỳ hiểu biết nào lượm lặt được từ công việc. \ n \ n2. Kỹ năng và công cụ: Phần này nêu bật trình độ của cá nhân với các kỹ năng và công cụ kỹ thuật cần thiết cho công việc khoa học dữ liệu. Điều này có thể bao gồm các ngôn ngữ lập trình như Python hoặc R, các khung công tác như TensorFlow hoặc scikit-learn và trải nghiệm với các công cụ trực quan hóa dữ liệu như Tableau hoặc ggplot2. Điều quan trọng là không chỉ giới thiệu kiến thức về các công cụ này mà còn cả khả năng sử dụng chúng trong các dự án trong thế giới thực. \ n \ n3. Giáo dục và Kinh nghiệm: Phần này cung cấp tổng quan về giáo dục, đào tạo và kinh nghiệm làm việc của cá nhân trong lĩnh vực khoa học dữ liệu. Điều này có thể bao gồm giáo dục chính thức trong một lĩnh vực có liên quan, tham gia vào các chương trình đào tạo, các khóa học trực tuyến hoặc hội thảo và bất kỳ kinh nghiệm làm việc nào trước đây trong phân tích hoặc mô hình hóa dữ liệu. Phần này giúp cung cấp bối cảnh cho khả năng và chuyên môn của cá nhân trong khoa học dữ liệu."}</w:t>
      </w:r>
    </w:p>
    <w:p w14:paraId="35928991" w14:textId="77777777" w:rsidR="00107179" w:rsidRDefault="005111F7">
      <w:r>
        <w:t>{"câu hỏi": "Tra cứu định nghĩa về "trí tuệ nhân tạo", "câu trả lời": "Trí tuệ nhân tạo (AI) là mô phỏng các quá trình trí tuệ của con người bằng hệ thống máy tính. Các quá trình này bao gồm học tập, lý luận, nhận thức và tự sửa chữa. Các công nghệ AI bao gồm học máy, mạng thần kinh, xử lý ngôn ngữ tự nhiên và robot."}</w:t>
      </w:r>
    </w:p>
    <w:p w14:paraId="51B45CE3" w14:textId="77777777" w:rsidR="00107179" w:rsidRDefault="005111F7">
      <w:r>
        <w:t>{"question": "Sáng tác một giai điệu bằng cách sử dụng các nốt sau. - C, Eb, F, A", "đáp án": "Đây là một giai điệu gồm các nốt đã cho:\n\nC - Eb - F - A - F - Eb - C - A - F - C - Eb - A - C."}</w:t>
      </w:r>
    </w:p>
    <w:p w14:paraId="0F5C48CF" w14:textId="77777777" w:rsidR="00107179" w:rsidRDefault="005111F7">
      <w:r>
        <w:t>{"câu hỏi": "Tóm tắt bài đánh giá này trong 3-4 câu. - Đây là một nơi tuyệt vời để ăn trưa nhanh chóng vào giữa một ngày bận rộn. Các nhân viên thân thiện, thức ăn tươi ngon và bầu không khí mời gọi.", "trả lời": "Đánh giá được đưa ra là dành cho một nơi được đề xuất cho một bữa trưa nhanh chóng. Địa điểm này có đội ngũ nhân viên thân thiện và cung cấp thực phẩm tươi sống. Ngoài ra, bầu không khí của nơi này rất chào đón."}</w:t>
      </w:r>
    </w:p>
    <w:p w14:paraId="6261E698" w14:textId="77777777" w:rsidR="00107179" w:rsidRDefault="005111F7">
      <w:r>
        <w:t>{"câu hỏi": "Tìm tên phù hợp nhất cho trang web thương mại điện tử.", "trả lời": "Rất khó để xác định một tên "phù hợp nhất" cho một trang web thương mại điện tử vì nó sẽ phụ thuộc vào nhiều yếu tố khác nhau như sản phẩm / dịch vụ được cung cấp, đối tượng mục tiêu, chiến lược xây dựng thương hiệu và nhãn hiệu tiềm năng. Một số đề xuất tên để xem xét có thể có hiệu quả cho một trang web thương mại điện tử có thể bao gồm các tên như ShopHaven, Cartly, MarketSquare, DealBox, BrowseBuy hoặc CheckOutHQ. Những cái tên này truyền tải cảm giác mua sắm, giao dịch và thuận tiện cho khách hàng. Tuy nhiên, điều quan trọng là phải kiểm tra nhãn hiệu và tính khả dụng của tên miền trước khi hoàn tất tên."}</w:t>
      </w:r>
    </w:p>
    <w:p w14:paraId="60D8344D" w14:textId="77777777" w:rsidR="00107179" w:rsidRDefault="005111F7">
      <w:r>
        <w:t xml:space="preserve">{"câu hỏi": "Viết một câu chuyện về một người bán hàng du lịch đến thăm một thị trấn nhỏ.", "Trả lời": "Ngày xửa ngày xưa, trong một thị trấn nhỏ nép mình giữa những ngọn đồi thoai thoải và những cánh đồng lúa mì rộng lớn, có một cộng đồng những người biết rõ nhau và sống một cuộc sống đơn giản và mãn nguyện. Một ngày nọ, một người bán hàng du lịch đến thị trấn, mang theo những sản phẩm và câu chuyện phiêu lưu từ những vùng đất xa xôi. </w:t>
      </w:r>
      <w:r>
        <w:lastRenderedPageBreak/>
        <w:t>Người bán hàng, tên là Henry, đặt xe đẩy của mình ở quảng trường thị trấn và bắt đầu trưng bày hàng hóa của mình. Người dân thị trấn tụ tập xung quanh, tò mò về người lạ và háo hức muốn xem anh ta đã mang theo những gì. Henry có rất nhiều mặt hàng, từ các loại gia vị kỳ lạ và các loại vải đầy màu sắc đến đồ trang sức phức tạp và đồ gốm thủ công. Khi mọi người duyệt qua và mua hàng, Henry đã chiêu đãi họ bằng những câu chuyện về chuyến đi của mình. Ông kể về những thành phố nhộn nhịp và những ngôi làng yên tĩnh, về những ngọn núi hùng vĩ và biển lấp lánh, và về nhiều người mà ông đã gặp trên đường đi. Người dân thị trấn bị mê hoặc và nhiều người trong số họ đã mua nhiều hơn dự định ban đầu, bị cuốn vào sự phấn khích trong những câu chuyện của Henry. Đặc biệt, một cậu bé đã bị cuốn hút bởi những câu chuyện và cầu xin cha mẹ mua cho cậu một trong những món đồ chơi bằng gỗ chạm khắc từ xe đẩy của Henry. Khi ngày bắt đầu trôi qua, Henry thu dọn xe đẩy của mình và chuẩn bị chuyển sang thị trấn tiếp theo. Người dân của thị trấn nhỏ cảm ơn ông vì chuyến thăm của ông và chúc ông khỏe mạnh trên hành trình của mình. Khi Henry rời khỏi thị trấn, anh không thể không cảm thấy một cảm giác ấm áp và mãn nguyện. Thị trấn nhỏ đã chào đón ông với vòng tay rộng mở và ông đã gây ấn tượng với người dân ở đó. Anh ấy đã hoàn thành mục đích của mình với tư cách là một nhân viên bán hàng du lịch, không chỉ bằng cách bán sản phẩm của mình mà còn bằng cách chia sẻ kinh nghiệm của mình và mang một chút thế giới rộng lớn hơn đến thị trấn nhỏ. Và với suy nghĩ đó, Henry đã đi xuống đường, háo hức muốn xem những cuộc phiêu lưu nào khác đang chờ đợi anh ấy."}</w:t>
      </w:r>
    </w:p>
    <w:p w14:paraId="615B5B11" w14:textId="77777777" w:rsidR="00107179" w:rsidRDefault="005111F7">
      <w:r>
        <w:t>{"question": "Chọn một bài viết để đọc từ danh sách bên dưới. - 1. "Tác động của phương tiện truyền thông xã hội đối với ngôn ngữ\"\n2. "Truyền thông xã hội và tác động của nó đối với giáo dục", "câu trả lời": "Bạn muốn tôi chọn và đọc bài nào trong hai bài viết này: \n\n1. "Tác động của phương tiện truyền thông xã hội đối với ngôn ngữ\"\n2. "Truyền thông xã hội và tác động của nó đối với giáo dục"?"}</w:t>
      </w:r>
    </w:p>
    <w:p w14:paraId="08C18700" w14:textId="77777777" w:rsidR="00107179" w:rsidRDefault="005111F7">
      <w:r>
        <w:t>{"câu hỏi": "Chọn một màu mô tả đúng nhất cảm giác vui vẻ.", "Trả lời": "Màu vàng thường được coi là màu mô tả đúng nhất cảm giác vui vẻ. Nó gắn liền với sự ấm áp, hạnh phúc, lạc quan và năng lượng. Giống như mặt trời, màu vàng sáng lên và mang lại sự vui vẻ cho mọi người xung quanh."}</w:t>
      </w:r>
    </w:p>
    <w:p w14:paraId="0364CD17" w14:textId="77777777" w:rsidR="00107179" w:rsidRDefault="005111F7">
      <w:r>
        <w:t xml:space="preserve">{"câu hỏi": "Tạo một bài viết Wikipedia về học sâu.", "câu trả lời": "Học sâu là một tập hợp con của học máy sử dụng các mạng thần kinh nhân tạo với nhiều lớp để mô hình hóa các khái niệm cấp cao bằng cách sử dụng dữ liệu. Các phương pháp này cải thiện các kỹ thuật học máy truyền thống bằng cách sử dụng các thuật toán, dữ liệu lớn và sức mạnh tính toán của các đơn vị xử lý hiện đại để cho phép máy tính học thông qua kinh nghiệm hoặc đào tạo. Học sâu có nguồn gốc từ nghiên cứu trí tuệ nhân tạo, nơi các nhà nghiên cứu lần đầu tiên phát triển ý tưởng về mạng thần kinh nhân tạo (ANN) vào những năm 1940. Tuy nhiên, phải đến những năm 1980, thuật toán lan truyền ngược mới được phát triển, cho phép ANN được đào tạo hiệu quả hơn. Học sâu đã trở thành một công cụ quan trọng cho các nhiệm vụ như thị giác máy tính, xử lý ngôn ngữ tự nhiên và nhận dạng giọng nói. Về cốt lõi, học sâu bao gồm nhiều lớp nút được kết nối với nhau hoặc "tế bào thần kinh" được tổ chức theo cách phân cấp. Dữ liệu đầu vào được xử lý từng lớp, với mỗi cấp độ của hệ thống phân cấp học các tính năng hoặc khái niệm trừu tượng hơn, cấp cao hơn. Ví dụ: khi xử lý hình ảnh, lớp </w:t>
      </w:r>
      <w:r>
        <w:lastRenderedPageBreak/>
        <w:t>thấp nhất có thể phát hiện các cạnh và độ tương phản, trong khi các lớp cao hơn có thể xác định các đối tượng hoặc thậm chí hiểu ngữ cảnh của hình ảnh. \ n \ n Một trong những lợi thế chính của học sâu so với các kỹ thuật học máy truyền thống là nó có thể tự động tìm hiểu các tính năng có liên quan từ dữ liệu thô, giảm nhu cầu kỹ thuật tính năng thủ công. Ngoài ra, các thuật toán học sâu có thể liên tục cải thiện hiệu suất của chúng thông qua đào tạo với lượng dữ liệu lớn. Những tiến bộ gần đây trong học sâu đã dẫn đến những đột phá trong một loạt các ứng dụng, chẳng hạn như cải thiện nhận dạng hình ảnh và giọng nói, tăng cường dịch ngôn ngữ và thúc đẩy khám phá thuốc. Học sâu cũng đang được sử dụng để phát triển các hệ thống tự trị, chẳng hạn như xe tự lái và để cải thiện hiệu suất của các hệ thống trí tuệ nhân tạo truyền thống, chẳng hạn như AI chơi trò chơi. Mặc dù có nhiều thành công, học sâu không phải là không có những thách thức. Một số lĩnh vực nghiên cứu hiện tại bao gồm cải thiện khả năng diễn giải của các mô hình học sâu, phát triển các kiến trúc mới để xử lý dữ liệu có cấu trúc và cải thiện sự mạnh mẽ của các hệ thống học sâu chống lại các cuộc tấn công đối thủ. Tóm lại, học sâu là một lĩnh vực thú vị và phát triển nhanh chóng đã cho thấy nhiều hứa hẹn trong việc thúc đẩy nghiên cứu trí tuệ nhân tạo và các ứng dụng thực tế. Khi dữ liệu và sức mạnh tính toán tiếp tục phát triển, có khả năng học sâu sẽ tiếp tục đóng một vai trò quan trọng trong việc phát triển các công nghệ và đổi mới mới."}</w:t>
      </w:r>
    </w:p>
    <w:p w14:paraId="4D1CA6C6" w14:textId="77777777" w:rsidR="00107179" w:rsidRDefault="005111F7">
      <w:r>
        <w:t>{"câu hỏi": "Viết lại câu thứ hai để văn bản rõ ràng và súc tích hơn. - \u201cAnh ta đang xem qua thực đơn để tìm thứ gì đó ngon để ăn, và anh ta tìm thấy một số lựa chọn hấp dẫn.\u201d", "trả lời": "Anh ta quét thực đơn và tìm thấy một số món ăn hấp dẫn."}</w:t>
      </w:r>
    </w:p>
    <w:p w14:paraId="5F36D557" w14:textId="77777777" w:rsidR="00107179" w:rsidRDefault="005111F7">
      <w:r>
        <w:t>{"câu hỏi": "Tạo tiêu đề nắm bắt tin tức trong ngày.", "câu trả lời": "\"Đột phá trong phát triển vắc xin COVID-19 khi Pfizer công bố tỷ lệ hiệu quả 90%\""}</w:t>
      </w:r>
    </w:p>
    <w:p w14:paraId="55A35B85" w14:textId="77777777" w:rsidR="00107179" w:rsidRDefault="005111F7">
      <w:r>
        <w:t>{"câu hỏi": "Đề xuất một kết quả tiềm năng cho câu chuyện này. - George và Mary đã kết hôn hạnh phúc được 50 năm, nhưng bây giờ Mary được chẩn đoán mắc bệnh nan y và muốn thực hiện hành trình cuối cùng vòng quanh thế giới với George.", "Trả lời": "Một kết quả tiềm năng cho câu chuyện này có thể là George và Mary đi trên hành trình cuối cùng cùng của họ cùng nhau, đi du lịch đến tất cả những nơi họ luôn mơ ước và tạo ra những kỷ niệm khó quên. Họ trân trọng từng khoảnh khắc và tận hưởng thời gian bên nhau, ngay cả khi đối mặt với bệnh tật của Mẹ Maria. Cuối cùng, họ tái khẳng định tình yêu và cam kết của họ với nhau, tìm thấy sự bình yên và khép lại trong cuộc hành trình đáng kinh ngạc của họ. Bất chấp nỗi buồn về chẩn đoán của Mary, chuyến đi mang lại cho họ cả niềm vui và hạnh phúc, để lại cho George những kỷ niệm mà anh ấy sẽ trân trọng mãi mãi.</w:t>
      </w:r>
    </w:p>
    <w:p w14:paraId="76FAF340" w14:textId="77777777" w:rsidR="00107179" w:rsidRDefault="005111F7">
      <w:r>
        <w:t xml:space="preserve">{"question": "Thiết kế thuật toán phát hiện tin giả trong bài viết.", "answer": "Đây là một cách tiếp cận để thiết kế thuật toán phát hiện tin giả trong bài viết:\n\n1. Xử lý sơ bộ văn bản: Làm sạch văn bản bằng cách loại bỏ các từ dừng, dấu câu và chuyển đổi tất cả các từ thành chữ thường.\n\n2. Tạo kho dữ liệu: Tạo một kho dữ liệu gồm các nguồn tin tức đáng tin cậy và thu thập các bài viết của họ. Đào tạo một mô hình sử dụng kho ngữ liệu này để xác định loại ngôn ngữ được sử dụng trong báo cáo tin tức thực tế, đã được xác minh. \ n \ n3. Phát hiện sai lệch: Phân tích văn bản để tìm bất kỳ sai lệch nào bằng cách kiểm tra các từ được tải hoặc lập luận một chiều. Điều này có thể giúp xác định các phần theo định hướng ý kiến, thay vì hoàn toàn thực tế. \ n \ n4. Kiểm tra thông tin: Chạy các tuyên bố của bài viết </w:t>
      </w:r>
      <w:r>
        <w:lastRenderedPageBreak/>
        <w:t>thông qua một hoặc nhiều cơ sở dữ liệu hoặc trang web kiểm tra thông tin. Điều này có thể giúp xác định bất kỳ thông tin sai lệch nào được báo cáo là sự thật. \ n \ n5. Phân tích mạng và nguồn: Xác minh độ tin cậy của nhà xuất bản và tác giả. Kiểm tra xem trang web có lịch sử xuất bản tin tức giả mạo hay tác giả có tiếng là chia sẻ thông tin chưa được xác minh hay không. \ n \ n6. Thuật toán học máy: Đào tạo một mô hình học máy để xác định xác suất một bài báo là tin tức giả mạo. Thuật toán có thể gắn cờ các bài báo đáng ngờ để biên tập viên hoặc nhà báo xem xét thủ công. \ n \ n7. Thực hiện một hệ thống cập nhật liên tục: Tiếp tục cập nhật bộ dữ liệu với các bài viết mới nhất từ các nguồn đáng tin cậy và để giữ cho mô hình cập nhật các xu hướng hiện tại về ngôn ngữ và báo cáo tin tức. \ n \ nĐây chỉ là một cách tiếp cận để thiết kế thuật toán phát hiện tin tức giả mạo và có nhiều cách khác có thể được thực hiện bằng cách kết hợp NLP,  kỹ thuật machine learning và phân tích dữ liệu."}</w:t>
      </w:r>
    </w:p>
    <w:p w14:paraId="1452DAB5" w14:textId="77777777" w:rsidR="00107179" w:rsidRDefault="005111F7">
      <w:r>
        <w:t>{"câu hỏi": "Tạo một trang web để cho phép người dùng đăng ký hội thảo của bạn.", "câu trả lời": "&lt;! DOCTYPE html&gt;\n&lt;html&gt;\n&lt;head&gt;\n\t&lt;title&gt;Workshop Registration&lt;/title&gt;\n\t&lt;!-- Kiểu để làm cho biểu mẫu trông đẹp hơn --&gt;\n\t&lt;style type=\"text/css\"&gt;\n\t\tbody{ font-family: Arial, Helvetica, sans-serif; } \n\t\tform{\n\t\t\tmargin: 50px;\n\t\twidth: 400px;\n\t\t\tadding: 20px;\n\t\t\tborder: 1px solid #999;\n\t\t\tborder-radius: 10px;\n\t}\n\t\th2{\n\t\t\ttext-align: center;\n\t\tmargin-bottom: 40px;\n\tlabel{\n\t\tdisplay:  block;\n\t\t\tmargin: 10px 0;\n\t\t}\n\t\tadding: 5px;\n\t\tinput[type='text'], input[type='email']{\n\t\twidth: 100%;\n\t\theight: 25px;\n\t\t\tline-height: 25px;\n\t\t\tpadding: 5px;\n\t\t\tbox-sizing: border-box;\n\t\t}\n\t\tinput[type='submit']{\n\t\tbackground-color: #4CAF50;\n\t\t\tcolor:  trắng;\n\t\t\tpadding: 12px 20px;\n\t\tborder: none;\n\t\t\tborder-radius: 4px;\n\t\tcursor: con trỏ;\n\t\t}\n\n\t\tinput[type='submit']:hover {\n\t\tbackground-color: #3e8e41;\n\t\t}\n\t&lt;/style&gt;\n&lt;/head&gt;\n&lt;body&gt;\n\t&lt;!-- Mẫu đăng ký --&gt;\n\t&lt;form&gt;\n\t\t&lt;h2&gt;Đăng ký hội thảo&lt;/h2&gt;\ n\n\t\t&lt;!-- Tên người dùng --&gt;\n\t\t&lt;label for=\"name\"&gt;Tên đầy đủ:&lt;/label&gt;\n\t\t&lt;input type=\"text\" id=\"name\" name=\"name\" required&gt;\n\n\t\t&lt;!-- Email của người dùng --&gt;\n\t\t&lt;label for=\"email\"&gt;Email:&lt;/label&gt;\n\t\t&lt;input type=\"email\" id=\"email\" name=\"email\" required&gt;\n\n\t\t&lt;!-- Nút gửi --&gt;\ n\t\t&lt;input type=\"submit\" value=\"Register\"&gt;\n\t&lt;/form&gt;\n&lt;/body&gt;\n&lt;/html&gt;"}</w:t>
      </w:r>
    </w:p>
    <w:p w14:paraId="499D205A" w14:textId="77777777" w:rsidR="00107179" w:rsidRDefault="005111F7">
      <w:r>
        <w:t xml:space="preserve">{"câu hỏi": "Tạo một trang web tương tác cho phép người dùng tìm kiếm sách.", "câu trả lời": "Thật không may, là một AI dựa trên văn bản, tôi không thể tạo các trang web tương tác. Tuy nhiên, tôi có thể hướng dẫn bạn tạo một trang web.\n\nNếu bạn muốn tạo một trang web, có một số công cụ và kỹ thuật bạn có thể sử dụng:\n\n1. HTML, CSS và JavaScript: Sử dụng HTML, CSS và JavaScript, bạn có thể tạo một trang web tuyệt đẹp với tất cả các tính năng mong muốn. HTML được sử dụng để tạo cấu trúc trang web, CSS được sử dụng để tạo kiểu và JavaScript được sử dụng để làm cho trang web tương tác. \ n \ n2. Front-end Frameworks: Có rất nhiều framework front-end, chẳng hạn như React, Angular và Vue, có thể giúp bạn tạo một trang web tương tác. Các framework này có các thành phần được xây dựng sẵn giúp tạo các trang web dễ dàng và nhanh hơn.\n\nSau khi bạn đã quyết định về các công cụ và công nghệ bạn sẽ sử dụng, bạn có thể làm theo các bước sau để tạo </w:t>
      </w:r>
      <w:r>
        <w:lastRenderedPageBreak/>
        <w:t>trang web của mình:\n\n1. Thiết kế giao diện người dùng: Bắt đầu bằng cách thiết kế giao diện người dùng, ghi nhớ đối tượng mục tiêu. Quyết định bố cục, bảng màu và kiểu chữ.\n\n2. Tạo thanh tìm kiếm: Thêm thanh tìm kiếm để cho phép người dùng tìm kiếm sách. Bạn có thể sử dụng API cung cấp dữ liệu sách, như API Sách của Google, để truy xuất dữ liệu.\n\n3. Hiển thị kết quả: Khi người dùng đã nhập truy vấn của họ và nhấp vào tìm kiếm, hãy truy xuất dữ liệu và hiển thị kết quả trên trang web. Bạn có thể hiển thị bìa, tiêu đề, tác giả và mô tả ngắn gọn của cuốn sách. \ n \ n4. Tạo một thiết kế đáp ứng: Đảm bảo rằng trang web của bạn đáp ứng, có nghĩa là nó tự động điều chỉnh theo kích thước màn hình mà nó đang được xem. Điều này đảm bảo rằng người dùng trên thiết bị di động có trải nghiệm liền mạch.\n\nTôi hy vọng hướng dẫn này sẽ giúp bạn bắt đầu tạo một trang web tương tác cho phép người dùng tìm kiếm sách."}</w:t>
      </w:r>
    </w:p>
    <w:p w14:paraId="2BEF0B4B" w14:textId="77777777" w:rsidR="00107179" w:rsidRDefault="005111F7">
      <w:r>
        <w:t>{"question": "Viết lại câu này để tránh sử dụng động từ \"to be\". - Sách cũ.", "trả lời": "Sách đã già."}</w:t>
      </w:r>
    </w:p>
    <w:p w14:paraId="0C90F39F" w14:textId="77777777" w:rsidR="00107179" w:rsidRDefault="005111F7">
      <w:r>
        <w:t>{"question": "Thiết kế thuật toán phát hiện nội dung độc hại trong văn bản.", "answer": "Dưới đây là tổng quan cấp cao về thuật toán phát hiện nội dung độc hại trong văn bản:\n\n1. Tiền xử lý: \nCác văn bản được làm sạch và xử lý trước để loại bỏ bất kỳ ký tự đặc biệt, ký hiệu và dấu câu nào. Bước này giúp chuẩn hóa dữ liệu văn bản, giúp phân tích dễ dàng hơn.\n\n2. Thu thập dữ liệu: \ nThu thập một tập dữ liệu lớn các văn bản chứa cả nội dung độc hại và không độc hại. Dữ liệu này sẽ được sử dụng để đào tạo mô hình học máy của chúng tôi để phân biệt giữa hai loại nội dung. \ n \ n3. Ghi nhãn: \ nMỗi đối tượng văn bản trong tập dữ liệu của chúng tôi được gắn nhãn là 'độc hại' hoặc 'an toàn' dựa trên loại nội dung chứa trong đó. \ n \ n4. Kỹ thuật xử lý ngôn ngữ tự nhiên được sử dụng để trích xuất các tính năng từ văn bản, chẳng hạn như tần suất của các từ khóa hoặc cụm từ nhất định, sự hiện diện của các cấu trúc cú pháp nhất định và các đặc điểm khác có thể là dấu hiệu của nội dung độc hại. \ n \ n5. Đào tạo Mô hình: \ nMột thuật toán học máy có giám sát, chẳng hạn như bộ phân loại cây quyết định, được đào tạo trên tập dữ liệu được gắn nhãn. Mô hình được cung cấp các tính năng được trích xuất và học cách phân loại các văn bản là 'độc hại' hoặc 'an toàn' dựa trên các mẫu mà nó xác định. \ n \ n6. Thử nghiệm: \ nMô hình được đánh giá trên một bộ dữ liệu thử nghiệm riêng biệt để đánh giá độ chính xác và hiệu suất của nó. \ n \ n7. Triển khai: \ nMô hình cuối cùng được triển khai trong một hệ thống thời gian thực xử lý dữ liệu văn bản đến và dự đoán xem nó độc hại hay an toàn dựa trên các mẫu đã học. Cảnh báo hoặc thông báo có thể được tạo nếu một đoạn văn bản được coi là độc hại.\n\nLưu ý rằng đây chỉ là tổng quan về một thuật toán có thể có và có thể cần thêm các bước để tinh chỉnh hiệu suất của mô hình, chẳng hạn như điều chỉnh siêu tham số hoặc sử dụng các cụm của nhiều mô hình."}</w:t>
      </w:r>
    </w:p>
    <w:p w14:paraId="2FDED728" w14:textId="77777777" w:rsidR="00107179" w:rsidRDefault="005111F7">
      <w:r>
        <w:t>{"câu hỏi": "Gợi ý một món trong thực đơn để nấu ăn.", "câu trả lời": "Thử xiên gà nướng thì sao? Bạn có thể ướp những miếng thịt gà với một số loại thảo mộc, gia vị và nước chanh, và xiên chúng với một số loại rau như ớt chuông và hành tây. Nướng chúng đến mức hoàn hảo và phục vụ với một bên salad dưa chuột tươi mát. Đây chắc chắn sẽ là một cú hit trong buổi nấu ăn của cậu."}</w:t>
      </w:r>
    </w:p>
    <w:p w14:paraId="12F0DC72" w14:textId="77777777" w:rsidR="00107179" w:rsidRDefault="005111F7">
      <w:r>
        <w:lastRenderedPageBreak/>
        <w:t>{"câu hỏi": "Đưa ra đầu vào, hãy đặt tên cho một bông hoa. - Một bông hoa cho mùa hè.", "trả lời": "Một loài hoa phổ biến cho mùa hè là Hoa hướng dương."}</w:t>
      </w:r>
    </w:p>
    <w:p w14:paraId="3D45BCC2" w14:textId="77777777" w:rsidR="00107179" w:rsidRDefault="005111F7">
      <w:r>
        <w:t>{"câu hỏi": "Mô tả chân dung Vua George III trong một câu", "trả lời": "Vua George III được miêu tả trong trang phục hoàng gia, mặc áo choàng nhung đỏ với bộ lông ermine trắng và thắt lưng màu xanh, trong khi đứng trong tư thế trang nghiêm với tay phải đặt trên hông và tay trái cầm kiếm, trên nền hoành tráng với cột và màn che."}</w:t>
      </w:r>
    </w:p>
    <w:p w14:paraId="376732EC" w14:textId="77777777" w:rsidR="00107179" w:rsidRDefault="005111F7">
      <w:r>
        <w:t>{"câu hỏi": "So sánh hai phương pháp học trực tuyến và ngoại tuyến", "trả lời": "Học trực tuyến và học ngoại tuyến là hai phương pháp tiếp thu kiến thức và kỹ năng. Mỗi phương pháp đều có ưu nhược điểm, và cách tiếp cận hiệu quả nhất thường phụ thuộc vào phong cách học tập và tình hình cá nhân của từng cá nhân. Học trực tuyến là việc tiếp thu kiến thức và kỹ năng thông qua công nghệ kỹ thuật số. Phương pháp này thường mang lại mức độ tiện lợi và linh hoạt cao, vì nó cho phép sinh viên học theo tốc độ của riêng họ từ bất kỳ vị trí nào có kết nối internet. Học trực tuyến đặc biệt thuận lợi cho những người có lịch trình bận rộn hoặc những người sống ở vùng sâu vùng xa. Ngoài ra, các khóa học trực tuyến thường có nhiều tài nguyên hơn so với môi trường lớp học truyền thống, vì sinh viên có thể truy cập các tài liệu như video, tài liệu đọc và câu đố tương tác. \ n \ n Tuy nhiên, có một số hạn chế đối với việc học trực tuyến. Một số cá nhân có thể cảm thấy khó khăn để duy trì động lực và kỷ luật khi học trực tuyến, vì có ít cấu trúc hơn so với môi trường lớp học truyền thống. Ngoài ra, sinh viên có thể bỏ lỡ sự tương tác xã hội và trải nghiệm học tập thực hành đi kèm với học tập ngoại tuyến. Ngược lại, học ngoại tuyến diễn ra trong lớp học truyền thống, giảng đường hoặc các môi trường vật lý khác. Phương pháp này cung cấp cho sinh viên cơ hội tương tác với người hướng dẫn và đồng nghiệp của họ trên cơ sở trực tiếp, điều này có thể đặc biệt hữu ích cho các môn học đòi hỏi sự hợp tác và thảo luận. Hơn nữa, học ngoại tuyến thường cung cấp cho sinh viên một lịch trình và thói quen có cấu trúc, điều này có thể đặc biệt hữu ích cho những người gặp khó khăn trong việc tổ chức. \n\nTuy nhiên, học ngoại tuyến cũng có một số nhược điểm. Một số cá nhân có thể cảm thấy khó khăn khi tham dự các lớp học và phù hợp với một lịch trình cứng nhắc vào cuộc sống bận rộn của họ. Ngoài ra, học ngoại tuyến có thể khó tiếp cận hơn đối với những người sống ở vùng sâu vùng xa, vì họ có thể phải di chuyển quãng đường dài để tham gia các lớp học. Nhìn chung, học trực tuyến và ngoại tuyến là hai phương pháp hiệu quả để có được kiến thức và kỹ năng. Cách tiếp cận hiệu quả nhất thường phụ thuộc vào phong cách học tập của một cá nhân, tình hình cá nhân và chủ đề đang nghiên cứu."}</w:t>
      </w:r>
    </w:p>
    <w:p w14:paraId="0D19566A" w14:textId="77777777" w:rsidR="00107179" w:rsidRDefault="005111F7">
      <w:r>
        <w:t>{"câu hỏi": "Tạo hashtag cho tweet về lợi ích của yoga", "câu trả lời": "#YogaHealsMindBodySoul."}</w:t>
      </w:r>
    </w:p>
    <w:p w14:paraId="2014C959" w14:textId="77777777" w:rsidR="00107179" w:rsidRDefault="005111F7">
      <w:r>
        <w:t xml:space="preserve">{"câu hỏi": "Đưa ra một ví dụ về cách "đổi mới" đã đóng góp cho sự phát triển của công nghệ", "câu trả lời": "Một ví dụ tuyệt vời về cách đổi mới đã đóng góp cho sự phát triển của công nghệ là điện thoại thông minh. Trước khi điện thoại thông minh ra đời, điện thoại di động chủ yếu được sử dụng để gọi điện và nhắn tin. Tuy nhiên, với sự ra mắt của iPhone đầu tiên vào năm 2007, thế giới đã được giới thiệu với một loại thiết bị di động mới kết hợp chức năng của điện thoại, máy nghe nhạc và máy tính tất cả thành một. Thiết bị này đã thay đổi mạnh mẽ cách con người giao tiếp và tiếp cận thông tin, biến điện thoại di động trở </w:t>
      </w:r>
      <w:r>
        <w:lastRenderedPageBreak/>
        <w:t>thành công cụ không thể thiếu cho cuộc sống hàng ngày. Theo thời gian, các tính năng như màn hình cảm ứng, ứng dụng di động và máy ảnh tiên tiến đã được thêm vào, biến điện thoại thông minh thành thiết bị mạnh mẽ cho phép mọi người làm mọi thứ từ đặt đồ ăn đến tiến hành kinh doanh. Đây chỉ là một ví dụ về cách đổi mới có thể thúc đẩy công nghệ tiến lên và cải thiện cuộc sống của chúng ta theo nhiều cách."}</w:t>
      </w:r>
    </w:p>
    <w:p w14:paraId="587D0E95" w14:textId="77777777" w:rsidR="00107179" w:rsidRDefault="005111F7">
      <w:r>
        <w:t>{"question": "Tìm số nguyên tố thứ 3", "answer": "Số nguyên tố thứ ba là 5."}</w:t>
      </w:r>
    </w:p>
    <w:p w14:paraId="50A54D42" w14:textId="77777777" w:rsidR="00107179" w:rsidRDefault="005111F7">
      <w:r>
        <w:t>{"question": "Give me the 10th less common letter in the English alphabet", "answer": "Chữ cái ít phổ biến thứ 10 trong bảng chữ cái tiếng Anh là 'J'."}</w:t>
      </w:r>
    </w:p>
    <w:p w14:paraId="7091C2BA" w14:textId="77777777" w:rsidR="00107179" w:rsidRDefault="005111F7">
      <w:r>
        <w:t>{"câu hỏi": "Xóa câu thứ 3 khỏi văn bản sau - Con người đã sử dụng mặt nạ hàng ngàn năm cho nghi lễ, nghi lễ và bảo vệ. Mặt nạ đã được sử dụng cho nhà hát, bóng hóa trang, lễ hội và các lễ kỷ niệm khác. Mặt nạ có thể giúp chúng ta hiểu cách chúng ta thể hiện bản sắc độc đáo của mình. Chúng có thể tiết lộ điều gì đó của người đeo hoặc người mẫu mà họ đang miêu tả.", "Trả lời": "Con người đã sử dụng mặt nạ trong hàng ngàn năm cho nghi lễ, nghi lễ và bảo vệ. Mặt nạ đã được sử dụng cho nhà hát, bóng hóa trang, lễ hội và các lễ kỷ niệm khác. Chúng có thể tiết lộ điều gì đó của người mặc hoặc người mẫu mà họ đang miêu tả."}</w:t>
      </w:r>
    </w:p>
    <w:p w14:paraId="22E84D09" w14:textId="77777777" w:rsidR="00107179" w:rsidRDefault="005111F7">
      <w:r>
        <w:t>{"câu hỏi": "Viết tiểu sử của Oprah Winfrey.", "câu trả lời": "Oprah Winfrey là một giám đốc điều hành truyền thông, nữ diễn viên, người dẫn chương trình trò chuyện, nhà sản xuất truyền hình và nhà từ thiện. Cô sinh ngày 29 tháng 1 năm 1954, tại Kosciusko, Mississippi, với Vernita Lee, một bà mẹ đơn thân tuổi teen và Vernon Winfrey, một thợ mỏ than trở thành thợ cắt tóc. Oprah phải đối mặt với nhiều thách thức khi lớn lên, bao gồm nghèo đói, phân biệt chủng tộc, lạm dụng tình dục và mang thai ở tuổi vị thành niên. Bất chấp những trở ngại này, cô vẫn xuất sắc ở trường và giành được học bổng toàn phần của Đại học Bang Tennessee, nơi cô học ngành truyền thông. Sự nghiệp truyền thông của Oprah bắt đầu khi cô 17 tuổi và được một đài phát thanh địa phương thuê để đọc tin tức. Từ đó, cô nhanh chóng leo lên hàng ngũ của thế giới phát thanh truyền hình, cuối cùng hạ cánh chương trình trò chuyện buổi sáng của riêng mình, "AM Chicago". Chương trình đã trở thành một hit, và vào năm 1986, nó được cung cấp trên toàn quốc và đổi tên thành "The Oprah Winfrey Show". Nó nhanh chóng trở thành chương trình trò chuyện được đánh giá cao nhất trong cả nước và khiến Oprah trở thành một trong những phụ nữ có ảnh hưởng nhất trong làng giải trí. Ngoài công việc trên truyền hình,  Oprah đã tham gia một số bộ phim, bao gồm "The Color Purple", bộ phim mà cô đã nhận được đề cử giải Oscar. Cô cũng là một nhà sản xuất sung mãn, với công ty sản xuất của cô, Harpo Productions, tham gia vào nhiều chương trình truyền hình, phim ảnh và sản xuất sân khấu. \n \ nOprah cũng là một nhà từ thiện nổi tiếng và đã quyên góp hàng triệu đô la cho các nguyên nhân khác nhau, bao gồm giáo dục và cứu trợ thiên tai. Cô đã thành lập Học viện Lãnh đạo Oprah Winfrey dành cho Nữ sinh ở Nam Phi, nơi cung cấp giáo dục và đào tạo lãnh đạo cho các cô gái có hoàn cảnh khó khăn. Trong suốt sự nghiệp của mình, sự trung thực, lòng trắc ẩn và khả năng kết nối với khán giả của Oprah đã khiến cô trở thành nguồn cảm hứng và hình mẫu cho hàng triệu người trên thế giới.</w:t>
      </w:r>
    </w:p>
    <w:p w14:paraId="44E028A9" w14:textId="77777777" w:rsidR="00107179" w:rsidRDefault="005111F7">
      <w:r>
        <w:lastRenderedPageBreak/>
        <w:t>{"question": "Tính toán có bao nhiêu động vật trong một nơi trú ẩn. - Trung tâm cứu trợ động vật có 15 con mèo, 10 và 7 con thỏ.", "Trả lời": "Trong trung tâm cứu trợ có tổng cộng 15 + 10 + 7 con vật tương đương với 32 con vật."}</w:t>
      </w:r>
    </w:p>
    <w:p w14:paraId="6684C5CA" w14:textId="77777777" w:rsidR="00107179" w:rsidRDefault="005111F7">
      <w:r>
        <w:t>{"câu hỏi": "Đưa ra hai mẹo chuyên nghiệp để nấu ăn chay thành công.", "câu trả lời": "1. Bao gồm nhiều nguồn protein khác nhau: Trong khi nhiều người tin rằng không thể có đủ protein trong chế độ ăn chay, điều này đơn giản là không đúng. Nấu ăn chay có thể dễ dàng bao gồm nhiều protein từ các nguồn như đậu phụ, tempeh, seitan, đậu lăng, đậu và các loại hạt khác nhau. \ n \ n2. Thử nghiệm với các loại thảo mộc và gia vị khác nhau: Một thách thức lớn đối với những người chuyển sang chế độ ăn chay là giữ cho bữa ăn của họ thú vị và có hương vị. Một cách để khắc phục điều này là thử nghiệm với các loại thảo mộc và gia vị khác nhau trong nấu ăn của bạn. Các thành phần như nghệ, thì là, húng quế, hương thảo, húng tây và oregano có thể thêm chiều sâu và độ phức tạp cho món ăn của bạn, làm cho việc nấu ăn của bạn trở nên thú vị hơn và giúp bạn tạo ra các món ăn vừa tốt cho sức khỏe vừa thỏa mãn."}</w:t>
      </w:r>
    </w:p>
    <w:p w14:paraId="0EA4D3E4" w14:textId="77777777" w:rsidR="00107179" w:rsidRDefault="005111F7">
      <w:r>
        <w:t>{"câu hỏi": "Giải thích ý nghĩa của thành ngữ \"Vẽ thị trấn đỏ".", "trả lời": ""Vẽ thị trấn màu đỏ\" là một thành ngữ có nghĩa là đi ra ngoài và có thời gian hoang dã và sống động với bạn bè, tận hưởng bản thân một cách trọn vẹn nhất, thường liên quan đến rượu, tiệc tùng và / hoặc các hình thức giải trí khác. Cụm từ này có nguồn gốc từ thế kỷ 19 và màu đỏ được cho là tượng trưng cho sự phấn khích và sống động. Khi ai đó nói rằng họ sẽ "sơn thị trấn màu đỏ", điều đó có nghĩa là họ đang lên kế hoạch ra ngoài và có một khoảng thời gian tuyệt vời, thường là để ăn mừng điều gì đó.</w:t>
      </w:r>
    </w:p>
    <w:p w14:paraId="64618ED1" w14:textId="77777777" w:rsidR="00107179" w:rsidRDefault="005111F7">
      <w:r>
        <w:t>{"câu hỏi": "Thiết kế một thí nghiệm để điều tra tác động của caffeine đối với hiệu suất nhận thức.", "Câu trả lời": "Mục tiêu: Để điều tra tác động của caffeine đối với hiệu suất nhận thức ở người lớn khỏe mạnh.\n\nGiả thuyết: Tiêu thụ caffeine sẽ tăng cường hiệu suất nhận thức ở người lớn khỏe mạnh.\n\nPhương pháp: \n\n1. Thiết kế một thử nghiệm ngẫu nhiên có đối chứng với cỡ mẫu 100 người trưởng thành khỏe mạnh. \ n \ n2. Chia những người tham gia thành hai nhóm: nhóm caffeine và nhóm giả dược. \ n \ n3. Nhóm caffeine sẽ nhận được liều uống 200mg caffeine (xấp xỉ lượng trong hai tách cà phê) trong khi nhóm giả dược sẽ nhận được một viên thuốc đường trông giống hệt nhau. \ n \ n4. Cả hai nhóm sẽ thực hiện cùng một loạt các bài kiểm tra nhận thức đo thời gian phản ứng, sự chú ý, trí nhớ và lý luận. Các xét nghiệm này sẽ được thực hiện lúc ban đầu, 30 phút, 60 phút và 120 phút sau khi uống caffeine hoặc giả dược. \ n \ n5. Dữ liệu sẽ được thu thập và phân tích bằng các xét nghiệm thống kê để so sánh hiệu suất của nhóm caffeine với nhóm giả dược. \ n \ n6. Các biến số gây nhiễu có thể xảy ra, chẳng hạn như chất lượng giấc ngủ, tuổi tác và giới tính sẽ được kiểm soát. \ n \ n Kết quả mong đợi: Chúng tôi hy vọng sẽ tìm thấy hiệu suất nhận thức được cải thiện trong nhóm caffeine so với nhóm giả dược. Cụ thể, thời gian phản ứng, sự chú ý, trí nhớ và lý luận có thể cải thiện do lượng caffeine. Kết luận: Nếu kết quả ủng hộ giả thuyết của chúng tôi, chúng tôi có thể kết luận rằng caffeine giúp tăng cường hiệu suất nhận thức ở người lớn khỏe mạnh. Nghiên cứu sâu hơn có thể điều tra liều lượng lý tưởng, thời gian và tần suất uống caffeine để đạt được hiệu suất nhận thức tối ưu."}</w:t>
      </w:r>
    </w:p>
    <w:p w14:paraId="0DB0E296" w14:textId="77777777" w:rsidR="00107179" w:rsidRDefault="005111F7">
      <w:r>
        <w:lastRenderedPageBreak/>
        <w:t>{"câu hỏi": "Liệt kê tên của năm nhà khoa học nổi tiếng.", "câu trả lời": "Đây là tên của năm nhà khoa học nổi tiếng:\n1. Albert Einstein\n2. Isaac Newton\n3. Marie Curie\n4. Charles Darwin\n5. Galileo Galilei"}</w:t>
      </w:r>
    </w:p>
    <w:p w14:paraId="55F1553B" w14:textId="77777777" w:rsidR="00107179" w:rsidRDefault="005111F7">
      <w:r>
        <w:t>{"câu hỏi": "Công nghệ nào có thể được sử dụng để điều khiển robot?", "Trả lời": "Một số công nghệ có thể được sử dụng để điều khiển robot, bao gồm:\n\n1. Trí tuệ nhân tạo: Các thuật toán AI có thể được sử dụng để tạo ra các robot tự trị có thể học, lập kế hoạch và đưa ra quyết định dựa trên môi trường xung quanh và dữ liệu của chúng. Thị giác máy tính: Robot có thể được trang bị camera sử dụng thuật toán thị giác máy tính để nhận dạng và theo dõi các đối tượng hoặc thực hiện phân tích hình ảnh. \ n \ n3. Nhận dạng giọng nói: Lệnh thoại có thể được sử dụng để điều khiển robot và phần mềm nhận dạng giọng nói có thể cho phép robot hiểu và phản hồi các lệnh được nói. \ n \ n4. Điều khiển từ xa: Robot có thể được điều khiển từ xa bằng nhiều thiết bị khác nhau, bao gồm cần điều khiển, bộ điều khiển trò chơi hoặc ứng dụng di động. \ n \ n5. Haptics: Công nghệ haptic có thể được sử dụng để điều khiển robot thông qua cảm ứng hoặc cảm biến chuyển động. Ví dụ, bác sĩ phẫu thuật có thể sử dụng găng tay xúc giác để điều khiển từ xa robot phẫu thuật. \ n \ n6. Giao tiếp không dây: Robot có thể giao tiếp với bộ điều khiển của chúng bằng các công nghệ không dây như Wi-Fi, Bluetooth hoặc giao tiếp di động. \ n \ n7. Nhận dạng cử chỉ: Cử chỉ có thể được sử dụng để truyền đạt lệnh cho robot và công nghệ nhận dạng cử chỉ có thể được sử dụng để diễn giải các cử chỉ này. Nhìn chung, việc lựa chọn công nghệ để điều khiển robot phụ thuộc vào mục đích dự định của nó, môi trường mà nó hoạt động và mức độ tự chủ cần thiết."}</w:t>
      </w:r>
    </w:p>
    <w:p w14:paraId="265F8FE0" w14:textId="77777777" w:rsidR="00107179" w:rsidRDefault="005111F7">
      <w:r>
        <w:t xml:space="preserve">{"question": "Tạo một ví dụ về một trang Wikipedia hợp lý cho một nhân vật tưởng tượng có thể trông như thế nào. - Latron Melky", "trả lời": "''Latron Melky''' là một nhân vật hư cấu được tạo ra bởi tác giả giả tưởng N.K. Jemisin. Anh ấy là một nhân vật chính trong loạt phim bán chạy nhất của cô ấy ''The Broken Earth'', và lần đầu tiên xuất hiện trong cuốn tiểu thuyết đầu tiên của bộ truyện, ''The Fifth Season'' (2015).\n\n\nLatron Melky là một cư dân hình người của Stillness, một lục địa rộng lớn thường xuyên phải chịu đựng những sự kiện thảm khốc được gọi là Seasons. Anh ta là một orogene, một con người có khả năng điều khiển trái đất, và có khả năng gây ra động đất và vết nứt. Sinh ra trong một thế giới coi thường và sợ hãi orogenes, Latron đã học cách che giấu sức mạnh của mình khi còn nhỏ, và cuối cùng gia nhập Guardians, một tổ chức hùng mạnh kiểm soát và kiểm soát orogenes. Anh ta vượt qua các cấp bậc để trở thành một trong những Người bảo vệ mạnh mẽ nhất, được biết đến với việc tuân thủ nghiêm ngặt các quy tắc của tổ chức và hiệu quả tàn bạo của anh ta trong việc thực thi chúng. Tuy nhiên, trong The Fifth Season, thế giới của anh ta bị đảo lộn khi anh ta được lệnh bắt một orogene lừa đảo, người hóa ra là con gái thất lạc từ lâu của anh ta. Bị giằng xé giữa lòng trung thành với Vệ binh và tình yêu dành cho đứa con của mình, Latron cuối cùng đã quay lưng lại với những người chủ cũ của mình và gia nhập lực lượng với một nhóm phiến quân quyết tâm lật đổ hệ thống áp bức. Trong suốt bộ truyện, Latron đấu tranh với hậu quả của những hành động trong quá khứ của mình, và cố gắng chuộc lỗi và tạo ra một tương lai tốt đẹp hơn cho con gái và tất cả các orogenes. \ n \ n '' Phát triển nhân vật '' \ n \ nLatron ban đầu được miêu tả là một người lạnh lùng và vô cảm người thực thi chế độ áp bức của Guardians, nhưng khi bộ truyện tiến triển, độc giả tìm hiểu về quá khứ </w:t>
      </w:r>
      <w:r>
        <w:lastRenderedPageBreak/>
        <w:t>đau thương của anh ấy và các yếu tố định hình anh ấy thành con người của anh ấy. Anh ấy trải qua sự phát triển nhân vật đáng kể khi anh ấy học cách đặt câu hỏi về các giá trị mà anh ấy từng yêu quý và quan tâm đến người khác, đặc biệt là con gái anh ấy và những người bạn nổi loạn của anh ấy. \ n \ n \ n \ nLatron Melky đã được các nhà phê bình và người hâm mộ khen ngợi vì sự phức tạp và chiều sâu của anh ấy. Anh ấy thường được trích dẫn là một trong những nhân vật được phát triển tốt nhất trong bộ truyện, và hành trình đầy cảm xúc của anh ấy đã được ca ngợi vì tính hiện thực và sâu sắc của nó. \ n \ n \ n \ nJemisin, N.K. (2015). ''Mùa thứ năm''. Sách quỹ đạo.\n\nJemisin, N.K. (2016). ''Cổng Obelisk''. Sách quỹ đạo.\n\nJemisin, N.K. (2017). ''Bầu trời đá''. Sách quỹ đạo."}</w:t>
      </w:r>
    </w:p>
    <w:p w14:paraId="3B1F5D3E" w14:textId="77777777" w:rsidR="00107179" w:rsidRDefault="005111F7">
      <w:r>
        <w:t>{"câu hỏi": "Tạo ra một cuộc đối thoại thực tế giữa hai người thảo luận về các gói tour du lịch ở thành phố New York.", "câu trả lời": "Người 1: Này, tôi đang nghĩ đến việc đến thành phố New York cho kỳ nghỉ của mình. Bạn có biết gì về các gói tour du lịch ở đó không?\n\nNgười 2: Vâng, thực sự tôi có. Có một loạt các gói tour tùy thuộc vào những gì bạn muốn làm. \ n \ nNgười 1: Chà, tôi luôn muốn xem các điểm tham quan nổi tiếng như Tượng Nữ thần Tự do và Tòa nhà Empire State. \ n \ nNgười 2: Trong trường hợp đó, có rất nhiều gói tham quan mà bạn có thể xem xét. Chúng thường bao gồm các chuyến thăm đến các địa danh, bảo tàng và công viên nổi tiếng. Bạn cũng có thể tham gia một tour du lịch bằng thuyền quanh đảo. \ n \ nPerson 1: Nghe có vẻ thú vị! Có gói nào cho các tour du lịch ẩm thực hay gì đó không?\n\nNgười 2: Vâng, chắc chắn. Tour du lịch ẩm thực rất phổ biến ở thành phố New York. Bạn có thể tìm thấy các gói sẽ đưa bạn đến các nhà hàng, quầy hàng thức ăn đường phố và chợ thực phẩm tốt nhất. Một số tour du lịch thậm chí còn tập trung vào các món ăn cụ thể, như Ý hoặc Trung Quốc. \ n \ nNgười 1: Đó sẽ là một trải nghiệm tuyệt vời! Các tour du lịch này thường có giá bao nhiêu?\n\nNgười 2: Nó phụ thuộc vào gói bạn chọn, thời gian và các hoạt động đi kèm. Một số có thể khá phải chăng, bắt đầu từ khoảng 50 đô la, nhưng một số khác có thể khá đắt. Tốt nhất là thực hiện một số nghiên cứu và so sánh giá cả để tìm ra thỏa thuận tốt nhất. \ n \ nNgười 1: Được rồi, tôi \ u2019 sẽ xem xét. Cảm ơn bạn đã thông tin!\n\nPerson 2: Không vấn đề gì. Hy vọng bạn có một chuyến đi tuyệt vời."}</w:t>
      </w:r>
    </w:p>
    <w:p w14:paraId="3D48D756" w14:textId="77777777" w:rsidR="00107179" w:rsidRDefault="005111F7">
      <w:r>
        <w:t>{"câu hỏi": "Tóm tắt cơn ác mộng về một kỳ thi trong một câu.", "câu trả lời": "Trong cơn ác mộng, tôi đã vô vọng không chuẩn bị và choáng ngợp khi tôi thất bại trong một kỳ thi quan trọng quyết định tương lai của tôi."}</w:t>
      </w:r>
    </w:p>
    <w:p w14:paraId="2E79C07B" w14:textId="77777777" w:rsidR="00107179" w:rsidRDefault="005111F7">
      <w:r>
        <w:t>{"câu hỏi": "Viết một câu vừa là câu hỏi vừa là lệnh.", "trả lời": "Bạn có thể vui lòng hoàn thành nhiệm vụ trước tối nay không?"}</w:t>
      </w:r>
    </w:p>
    <w:p w14:paraId="0FD9F80B" w14:textId="77777777" w:rsidR="00107179" w:rsidRDefault="005111F7">
      <w:r>
        <w:t>{"câu hỏi": "Viết một câu về lý do tại sao đọc là quan trọng.", "câu trả lời": "Đọc rất quan trọng vì nó giúp mở rộng kiến thức, cải thiện vốn từ vựng, mài giũa kỹ năng tư duy phê phán và tăng sự đồng cảm và hiểu biết tổng thể về thế giới."}</w:t>
      </w:r>
    </w:p>
    <w:p w14:paraId="380D6ACE" w14:textId="77777777" w:rsidR="00107179" w:rsidRDefault="005111F7">
      <w:r>
        <w:t>{"câu hỏi": "Hãy tưởng tượng bạn có một giờ để khám phá một thành phố mới. Viết một câu truyền tải cảm xúc và sự phấn khích.", "trả lời": "\"Tôi không thể chờ đợi để đắm mình trong nền văn hóa và năng lượng sôi động của thành phố mới này trong giờ tới!\""}</w:t>
      </w:r>
    </w:p>
    <w:p w14:paraId="75C72C23" w14:textId="77777777" w:rsidR="00107179" w:rsidRDefault="005111F7">
      <w:r>
        <w:lastRenderedPageBreak/>
        <w:t>{"câu hỏi": "Viết lại câu này bằng giọng chủ động hơn. - Một cuộc họp đã được lên kế hoạch vào ngày 15 tháng Sáu.", "trả lời": "Chúng tôi đã lên lịch một cuộc họp vào ngày 15 tháng Sáu."}</w:t>
      </w:r>
    </w:p>
    <w:p w14:paraId="74F5299B" w14:textId="77777777" w:rsidR="00107179" w:rsidRDefault="005111F7">
      <w:r>
        <w:t>{"câu hỏi": "Dịch câu nói dưới đây sang tiếng Pháp - Tiếng cười là liều thuốc tốt nhất.", "câu trả lời": "Le rire est le meilleur m\u00e9dicament."}</w:t>
      </w:r>
    </w:p>
    <w:p w14:paraId="7C4A18EA" w14:textId="77777777" w:rsidR="00107179" w:rsidRDefault="005111F7">
      <w:r>
        <w:t>{"câu hỏi": "Tạo trợ lý AI có thể trả lời các truy vấn thông tin chung về phim.", "trả lời": "Chắc chắn rồi! Tôi là một trợ lý AI được thiết kế để giúp bạn giải đáp các thắc mắc của bạn về phim. Bạn có thể hỏi tôi về ngày phát hành, dàn diễn viên, công ty sản xuất, thể loại, xếp hạng hoặc bất kỳ thông tin chung nào khác về một bộ phim cụ thể. Tất cả những gì cậu phải làm là cho tôi biết tên phim, và tôi sẽ sẵn lòng cung cấp cho cậu bất kỳ chi tiết nào cậu muốn biết."}</w:t>
      </w:r>
    </w:p>
    <w:p w14:paraId="41AAC1B8" w14:textId="77777777" w:rsidR="00107179" w:rsidRDefault="005111F7">
      <w:r>
        <w:t>{"câu hỏi": "Tạo trợ lý AI có thể phát hiện sự không hoạt động của khách hàng tiềm năng và cung cấp dịch vụ khách hàng chủ động.", "trả lời": "Là một trợ lý AI, việc phát hiện sự không hoạt động của khách hàng tiềm năng và cung cấp dịch vụ khách hàng chủ động là rất có thể đạt được. Với sự trợ giúp của các thuật toán học máy và theo dõi hoạt động của người dùng, tôi có thể theo dõi các mẫu hành vi của khách hàng và dự đoán khi nào họ có khả năng không hoạt động. Dưới đây là một số bước tôi có thể thực hiện để cung cấp dịch vụ khách hàng chủ động: \ n \ n1. Theo dõi hành vi và mô hình sử dụng của khách hàng: Tôi sẽ theo dõi tần suất và tích cực của khách hàng sử dụng sản phẩm / dịch vụ của bạn. Tôi sẽ theo dõi các mô hình hành vi của họ bao gồm thời gian và khoảng thời gian hoạt động. \ n \ n2. Phát hiện khả năng không hoạt động: Bằng cách phân tích dữ liệu được thu thập theo thời gian, các thuật toán của tôi sẽ dự đoán khi nào khách hàng có khả năng không hoạt động. Bất kỳ sai lệch nào so với hành vi thông thường hoặc giảm sử dụng sẽ được gắn cờ là không hoạt động tiềm ẩn.\n\n3. Chủ động tiếp cận khách hàng: Để cung cấp dịch vụ khách hàng chủ động, tôi sẽ gửi tin nhắn được cá nhân hóa cho những khách hàng được dự đoán là không hoạt động. Những tin nhắn này có thể là một lời nhắc nhở, một ưu đãi đặc biệt hoặc một số mẹo hữu ích để thu hút họ với sản phẩm / dịch vụ của bạn. \ n \ n4. Thu thập phản hồi và cải thiện: Tôi sẽ liên tục thu thập phản hồi của khách hàng và sử dụng nó để cải thiện dịch vụ khách hàng của mình. Bất kỳ phản hồi nào liên quan đến tính hữu ích của các tin nhắn chủ động của tôi sẽ được xem xét và theo đó, cách tiếp cận của tôi sẽ được điều chỉnh.\n\nVới sự trợ giúp của các bước này, tôi có thể phát hiện khách hàng tiềm năng không hoạt động và cung cấp dịch vụ khách hàng chủ động, do đó đảm bảo sự hài lòng và tương tác cao của khách hàng."}</w:t>
      </w:r>
    </w:p>
    <w:p w14:paraId="4ED67B4C" w14:textId="77777777" w:rsidR="00107179" w:rsidRDefault="005111F7">
      <w:r>
        <w:t xml:space="preserve">{"câu hỏi": "Lập danh sách 5 biện pháp phòng ngừa để bảo vệ chống lại sự lây lan của Covid-19.", "trả lời": "1. Rửa tay thường xuyên: Rửa tay thường xuyên bằng xà phòng và nước trong ít nhất 20 giây hoặc sử dụng dung dịch sát trùng tay chứa cồn nếu có thể rửa.\n\n2. Cách ly giao tiếp xã hội: Duy trì khoảng cách an toàn ít nhất 6 feet với người khác, tránh tụ tập đông người và nơi đông người để giảm nguy cơ lây truyền. Đeo khẩu trang: Đeo khẩu trang hoặc khăn che mặt ở không gian công cộng, đặc biệt là khi khó duy trì cách ly giao tiếp xã hội. Thực hành vệ sinh hô hấp: Che miệng và mũi bằng khăn giấy khi ho hoặc hắt hơi và vứt bỏ khăn giấy ngay lập tức. Nếu bạn không có khăn giấy, hãy sử dụng khuỷu tay của bạn. </w:t>
      </w:r>
      <w:r>
        <w:lastRenderedPageBreak/>
        <w:t>\ n \ n5. Ở nhà khi bị bệnh: Nếu quý vị xuất hiện bất kỳ triệu chứng nào của COVID-19, bao gồm sốt, ho và khó thở, hãy tìm kiếm sự chăm sóc y tế và ở nhà để tránh lây lan vi-rút cho người khác."}</w:t>
      </w:r>
    </w:p>
    <w:p w14:paraId="1544E914" w14:textId="77777777" w:rsidR="00107179" w:rsidRDefault="005111F7">
      <w:r>
        <w:t>{"câu hỏi": "Xây dựng một câu bằng cách sử dụng dạng động từ hoàn hảo trong quá khứ của động từ \"to make\".", "answer": "Khi cô ấy đến, tôi đã làm bữa tối cho cả gia đình."}</w:t>
      </w:r>
    </w:p>
    <w:p w14:paraId="0FAE6F46" w14:textId="77777777" w:rsidR="00107179" w:rsidRDefault="005111F7">
      <w:r>
        <w:t>{"câu hỏi": "Làm thế nào tôi có thể làm cho máy tính của tôi nhanh hơn?", "trả lời": "Có một số điều bạn có thể làm để làm cho máy tính của bạn nhanh hơn: \ n \ n1. ** Gỡ cài đặt các chương trình không sử dụng: ** Theo thời gian, bạn có thể đã cài đặt các chương trình mà bạn không sử dụng thường xuyên. Cân nhắc gỡ cài đặt chúng để giải phóng dung lượng trên máy tính của bạn.\n\n2. ** Xóa các tệp tạm thời: ** Các tệp tạm thời tích lũy trên máy tính của bạn thông qua việc sử dụng hàng ngày và có thể làm chậm nó. Sử dụng công cụ \"Disk Cleanup\" trên Windows hoặc \"CleanMyMac\" trên macOS để thường xuyên xóa các tệp này.\n\n3. **Thêm RAM:** Thêm RAM vào máy tính của bạn có thể cải thiện đáng kể tốc độ của nó, đặc biệt là khi chạy nhiều ứng dụng cùng một lúc. \ n \ n4. **Nâng cấp lên SSD:** Nếu máy tính của bạn sử dụng ổ cứng, hãy cân nhắc nâng cấp lên ổ cứng thể rắn (SSD). Một ổ SSD có thể cải thiện đáng kể tốc độ tổng thể của máy tính của bạn. \ n \ n5. ** Kiểm tra phần mềm độc hại: ** Phần mềm độc hại có thể làm chậm máy tính của bạn và xâm phạm thông tin cá nhân của bạn. Thường xuyên quét máy tính của bạn để tìm phần mềm độc hại bằng chương trình chống vi-rút có uy tín.\n\n6. ** Giới hạn chương trình khởi động: ** Một số chương trình tự động khởi động khi bạn bật máy tính và có thể làm chậm nó. Sử dụng \"Task Manager\" trong Windows hoặc \"System Preferences\" trên macOS để tắt các chương trình này.\n\n7. ** Cập nhật hệ điều hành của bạn: ** Luôn cập nhật hệ điều hành của bạn. Cập nhật có thể cải thiện hiệu suất máy tính của bạn và sửa bất kỳ lỗi nào có thể làm chậm nó."}</w:t>
      </w:r>
    </w:p>
    <w:p w14:paraId="31EF7D17" w14:textId="77777777" w:rsidR="00107179" w:rsidRDefault="005111F7">
      <w:r>
        <w:t>{"câu hỏi": "Tạo một từ mô tả mối quan hệ giữa mẹ và con trai.", "trả lời": "Matrisonly."}</w:t>
      </w:r>
    </w:p>
    <w:p w14:paraId="4B9E98B9" w14:textId="77777777" w:rsidR="00107179" w:rsidRDefault="005111F7">
      <w:r>
        <w:t>{"question": "Thêm 2 cộng 3.", "answer": "Kết quả của việc thêm 2 cộng 3 là 5."}</w:t>
      </w:r>
    </w:p>
    <w:p w14:paraId="1E55C1FB" w14:textId="77777777" w:rsidR="00107179" w:rsidRDefault="005111F7">
      <w:r>
        <w:t>{"câu hỏi": "Hoàn thành câu tục ngữ \"Một quả táo mỗi ngày...\"", "trả lời": "... tránh xa bác sĩ."}</w:t>
      </w:r>
    </w:p>
    <w:p w14:paraId="5AFF8CAE" w14:textId="77777777" w:rsidR="00107179" w:rsidRDefault="005111F7">
      <w:r>
        <w:t>{"câu hỏi": "Tính 45 chia cho 3.", "đáp án": "Kết quả của 45 chia cho 3 là 15."}</w:t>
      </w:r>
    </w:p>
    <w:p w14:paraId="18C4C887" w14:textId="77777777" w:rsidR="00107179" w:rsidRDefault="005111F7">
      <w:r>
        <w:t xml:space="preserve">{"câu hỏi": "Viết lời bài hát về các loài chim.", "câu trả lời": "Câu 1\nCó một cái gì đó đặc biệt trong không khí,\nNhư thể thiên nhiên đang chăm sóc thêm,\nNhững sinh vật xinh đẹp bay lên cao,\nChim dang rộng đôi cánh, vươn lên bầu trời.\n\nChorus\nOh, cách chúng hót líu lo và hát bài hát của chúng,\n Giai điệu của chúng mang chúng ta theo,\nDuyên dáng và tự do, chúng bay lên với ân sủng,\ nMột bản giao hưởng lông vũ, ở vị trí kỳ diệu của chúng.\n\nVerse 2\nMỗi buổi sáng, bản giao hưởng của họ bắt đầu,\nMột bản tình ca của thiên nhiên chạm đến trái tim chúng ta,\nChơi với làn gió hòa hợp,\nChim, những người cai trị bầu trời thanh bình, hoang dã và tự do.\n\nChorus\nOh, cách họ hót líu lo và hát bài hát của họ, \n Giai điệu của họ mang chúng ta theo, \ nDuyên dáng và tự do,  họ bay lên với ân sủng, \ nMột bản giao hưởng lông vũ, ở vị trí kỳ diệu của họ. \ n \ nBridge \ nKhi họ dang </w:t>
      </w:r>
      <w:r>
        <w:lastRenderedPageBreak/>
        <w:t>rộng đôi cánh tình yêu, \ nChúng tôi cảm thấy niềm vui của khoảnh khắc này, \ nLà một với nghệ thuật của thiên nhiên, \ nQuý giá là món quà hạnh phúc này. \ n \ nChorus \ nOh, cách họ hót líu lo và hát bài hát của họ, \ n Giai điệu của họ mang chúng ta theo, \ n Duyên dáng và tự do,  họ bay lên với sự duyên dáng, \ nMột bản giao hưởng lông vũ ở vị trí huyền diệu của họ.\n\nOutro\nTrong mỗi nốt nhạc, trong âm thanh ngọt ngào của họ, \nMột kiệt tác của Trái đất được tìm thấy, \nBirds, những điềm báo về ánh sáng đầu tiên của Mặt trời, \n Bài hát của họ vẫn ở lại với chúng ta suốt đêm."}</w:t>
      </w:r>
    </w:p>
    <w:p w14:paraId="504DAA4D" w14:textId="77777777" w:rsidR="00107179" w:rsidRDefault="005111F7">
      <w:r>
        <w:t>{"câu hỏi": "Sắp xếp lại câu này: \"Hạnh phúc là những người mơ ước \"", "trả lời": "Những người mơ ước là hạnh phúc."}</w:t>
      </w:r>
    </w:p>
    <w:p w14:paraId="4E8B1BD8" w14:textId="77777777" w:rsidR="00107179" w:rsidRDefault="005111F7">
      <w:r>
        <w:t>{"question": "Chèn hai tính từ để mô tả sản phẩm này. - Hệ thống cửa khóa tự động mới là một sản phẩm mang tính cách mạng cho gia đình và doanh nghiệp.", "Trả lời": "Hệ thống cửa khóa tự động mới là một sản phẩm mang tính cách mạng tiện lợi và an toàn cho gia đình và doanh nghiệp."}</w:t>
      </w:r>
    </w:p>
    <w:p w14:paraId="49B81F6F" w14:textId="77777777" w:rsidR="00107179" w:rsidRDefault="005111F7">
      <w:r>
        <w:t>{"question": "Ghép từng câu với định nghĩa tương ứng. - A. Bách khoa toàn thư\nB. Từ điển đồng nghĩa\nC. Từ điển\n1. Một tập hợp các từ và định nghĩa của chúng \n2. Một tác phẩm tham khảo với thông tin về một chủ đề cụ thể \ n3. Một cuốn sách về từ đồng nghĩa và trái nghĩa", "câu trả lời": "A. Bách khoa toàn thư - 2. Một tác phẩm tham khảo với thông tin về một chủ đề cụ thể \ nB. Từ điển đồng nghĩa - 3. Một cuốn sách gồm các từ đồng nghĩa và trái nghĩa\nC. Từ điển - 1. Một tập hợp các từ và định nghĩa của chúng."}</w:t>
      </w:r>
    </w:p>
    <w:p w14:paraId="379AC9BB" w14:textId="77777777" w:rsidR="00107179" w:rsidRDefault="005111F7">
      <w:r>
        <w:t>{"question": "Thêm thì quá khứ của động từ \"run\" vào câu này. - Hắn", "trả lời": "Hắn chạy."}</w:t>
      </w:r>
    </w:p>
    <w:p w14:paraId="4839CDB2" w14:textId="77777777" w:rsidR="00107179" w:rsidRDefault="005111F7">
      <w:r>
        <w:t>{"question": "Tính tổng số từ hóa đơn này. - 2 ly cà phê @ $3.50 mỗi ly \ n1 pastry @ $2.00", "answer": "Tổng số tiền cho hóa đơn này được tính như sau:\n2 coffees * $3.50 = $7.00\n1 pastry * $2.00 = $2.00\nVì vậy, tổng số tiền cho hóa đơn này là $7.00 + $2.00 = $9.00."}</w:t>
      </w:r>
    </w:p>
    <w:p w14:paraId="6C94F96E" w14:textId="77777777" w:rsidR="00107179" w:rsidRDefault="005111F7">
      <w:r>
        <w:t>{"question": "Sắp xếp các điểm tọa độ từ nhỏ nhất đến lớn nhất. - (5, 7) (1, 3) (4, 4)", "đáp án": "(1, 3) (4, 4) (5, 7)"}</w:t>
      </w:r>
    </w:p>
    <w:p w14:paraId="2A31F403" w14:textId="77777777" w:rsidR="00107179" w:rsidRDefault="005111F7">
      <w:r>
        <w:t>{"câu hỏi": "Kể tên một thương hiệu điện thoại thông minh phổ biến.", "câu trả lời": "Apple."}</w:t>
      </w:r>
    </w:p>
    <w:p w14:paraId="596AE517" w14:textId="77777777" w:rsidR="00107179" w:rsidRDefault="005111F7">
      <w:r>
        <w:t>{"câu hỏi": "Cung cấp định nghĩa về "lễ hội".", "câu trả lời": "Lễ hội là một lễ kỷ niệm hoặc một loạt các sự kiện, thường được tổ chức xung quanh một chủ đề trung tâm hoặc kỷ niệm một ý nghĩa văn hóa, lịch sử hoặc tôn giáo. Lễ hội thường bao gồm các yếu tố như âm nhạc, biểu diễn, thực phẩm và các hoạt động hoặc điểm tham quan khác, và có thể kéo dài trong một ngày, vài ngày hoặc thậm chí vài tuần. Các lễ hội được tổ chức trên toàn thế giới và có thể bao gồm từ các sự kiện cộng đồng nhỏ, địa phương đến các cuộc tụ họp quốc tế lớn."}</w:t>
      </w:r>
    </w:p>
    <w:p w14:paraId="74E38090" w14:textId="77777777" w:rsidR="00107179" w:rsidRDefault="005111F7">
      <w:r>
        <w:t>{"câu hỏi": "Dự đoán tình cảm của câu này: \"Bộ phim này là một sự thất vọng lớn.\"", "câu trả lời": "Tình cảm của câu \"Bộ phim này là một sự thất vọng lớn\" là tiêu cực."}</w:t>
      </w:r>
    </w:p>
    <w:p w14:paraId="56C81304" w14:textId="77777777" w:rsidR="00107179" w:rsidRDefault="005111F7">
      <w:r>
        <w:lastRenderedPageBreak/>
        <w:t>{"câu hỏi": "Cung cấp một ví dụ về một câu chuyện cổ tích cổ điển với một bài học.", "câu trả lời": "Một câu chuyện cổ tích kinh điển chứa đựng một bài học quý giá là "Rùa và thỏ.\" Trong câu chuyện này, một con thỏ rừng khoe khoang về việc anh ta có thể chạy nhanh như thế nào và thách thức một con rùa trong một cuộc đua. Con thỏ nhanh chóng vượt lên trước con rùa và quyết định chợp mắt giữa cuộc đua, nghĩ rằng mình có nhiều thời gian để bắt kịp. Tuy nhiên, trong khi thỏ rừng, rùa lao đi chậm và đều đặn, vượt qua thỏ rừng và chiến thắng cuộc đua. Bài học của câu chuyện này là chậm và ổn định sẽ chiến thắng cuộc đua. Nó dạy rằng tốt hơn là nên kiên định và kiên trì trong nỗ lực của bạn, thay vì quá tự tin và bất cẩn. Câu chuyện này như một lời nhắc nhở đừng bao giờ đánh giá thấp khả năng của người khác và tầm quan trọng của sự siêng năng và quyết tâm trong việc đạt được mục tiêu của mình."}</w:t>
      </w:r>
    </w:p>
    <w:p w14:paraId="548E6049" w14:textId="77777777" w:rsidR="00107179" w:rsidRDefault="005111F7">
      <w:r>
        <w:t>{"câu hỏi": "Viết nhận xét cho một chai nước không giữ lạnh.", "trả lời": "Gần đây tôi đã mua một chai nước để giữ cho mình ngậm nước suốt cả ngày. Tuy nhiên, tôi đã thất vọng khi thấy rằng chai không giữ lạnh đồ uống của tôi, mặc dù được quảng cáo là một hộp đựng cách nhiệt. Bản thân chai được xây dựng tốt và thiết kế hấp dẫn, nhưng nó không thực hiện lời hứa duy trì nhiệt độ đồ uống của tôi. Trong vòng một giờ sau khi đổ đầy nước lạnh, nhiệt độ đã tăng lên đáng kể, tạo ra một trải nghiệm uống tầm thường. Tôi sẽ không giới thiệu chai này cho những người khác đang tìm kiếm một sản phẩm có thể giữ lạnh đồ uống của họ trong một thời gian dài."}</w:t>
      </w:r>
    </w:p>
    <w:p w14:paraId="7510B692" w14:textId="77777777" w:rsidR="00107179" w:rsidRDefault="005111F7">
      <w:r>
        <w:t>{"câu hỏi": "Liệt kê ba cách để giảm sử dụng năng lượng ở trường.", "trả lời": "1. Tắt đèn và thiết bị điện tử khi không sử dụng: Một trong những cách đơn giản và hiệu quả nhất để giảm sử dụng năng lượng ở trường là đảm bảo rằng đèn, máy tính, máy chiếu và các thiết bị điện tử khác được tắt khi chúng không được sử dụng. Điều này có thể được thực hiện bằng cách giao trách nhiệm cho nhân viên hoặc học sinh kiểm tra và tắt các thiết bị này trước khi rời khỏi lớp học hoặc tòa nhà. \ n \ n2. Sử dụng ánh sáng và thông gió tự nhiên: Trường học nên tận dụng ánh sáng tự nhiên bất cứ khi nào có thể bằng cách mở rèm và rèm cửa vào ban ngày để tránh sử dụng đèn nhân tạo. Ngoài ra, khi thời tiết cho phép, cửa ra vào và cửa sổ có thể được mở để cung cấp thông gió tự nhiên, giảm nhu cầu điều hòa không khí và do đó tiết kiệm năng lượng. \ n \ n3. Nâng cấp lên thiết bị tiết kiệm năng lượng: Thiết bị cũ và lỗi thời có thể tiêu tốn nhiều năng lượng, dẫn đến hóa đơn tiền điện cao, các trường học nên đầu tư nâng cấp lên thiết bị tiết kiệm năng lượng bất cứ khi nào có thể, bao gồm chiếu sáng, hệ thống HVAC, thiết bị nhà bếp và điện tử. Những thay đổi này có thể đòi hỏi một khoản đầu tư ban đầu, nhưng chúng sẽ được đền đáp bằng việc tiết kiệm năng lượng lâu dài."}</w:t>
      </w:r>
    </w:p>
    <w:p w14:paraId="1D38E804" w14:textId="77777777" w:rsidR="00107179" w:rsidRDefault="005111F7">
      <w:r>
        <w:t xml:space="preserve">{"câu hỏi": "Giải thích một kỹ năng phát triển mà bạn đã có được gần đây.", "Trả lời": "Là một AI mô hình ngôn ngữ được tạo ra bởi OpenAI, tôi được hưởng lợi từ những cải tiến, cập nhật liên tục và các kỹ năng phát triển mới liên tục được tích hợp vào lập trình của tôi. Một kỹ năng phát triển mà tôi đã có được gần đây là khả năng tạo ra nhiều phản ứng giống con người hơn bằng cách cải thiện sự hiểu biết theo ngữ cảnh của tôi và tạo ra các phản hồi của tôi dựa trên bối cảnh của cuộc trò chuyện. Điều này có nghĩa là tôi có thể hiểu rõ hơn và tham gia vào các cuộc trò chuyện kéo dài nhiều lượt, duy trì sự mạch lạc và nhất quán trong suốt cuộc trò chuyện. Ngoài ra, tôi cũng đã cải thiện khả năng nắm bắt tình cảm và cảm xúc </w:t>
      </w:r>
      <w:r>
        <w:lastRenderedPageBreak/>
        <w:t>đằng sau thông tin đầu vào của người dùng, cho phép tôi cung cấp các phản hồi đồng cảm và cá nhân hóa hơn."}</w:t>
      </w:r>
    </w:p>
    <w:p w14:paraId="2B29A75D" w14:textId="77777777" w:rsidR="00107179" w:rsidRDefault="005111F7">
      <w:r>
        <w:t>{"câu hỏi": "Tạo ra một câu chuyện về một cuộc hành trình đến một hành tinh xa xôi.", "câu trả lời": "Ngày xửa ngày xưa, trong một thiên hà xa xôi, một nhóm phi hành gia bắt đầu cuộc hành trình đến một hành tinh xa xôi. Họ đã được đào tạo trong nhiều năm cho nhiệm vụ này và cuối cùng đã sẵn sàng khám phá những độ sâu chưa biết của vũ trụ. Cuộc hành trình dài và đầy thử thách. Có rất nhiều chướng ngại vật, từ những tiểu hành tinh nguy hiểm đến những cơn bão không gian khó lường. Phi hành đoàn phải tháo vát, sử dụng các kỹ năng và công nghệ của họ để điều hướng qua lãnh thổ chưa biết. Phải mất nhiều tháng để cuối cùng đến đích - một hành tinh nhỏ, xanh ở rìa thiên hà. Nhóm nghiên cứu rất vui mừng khi cuối cùng đã đặt chân đến một thế giới mới, khám phá các loài mới và tìm hiểu về hệ sinh thái độc đáo của hành tinh. Khi họ khám phá thế giới mới, họ thấy rằng đó là nhà của tất cả các loại sinh vật hấp dẫn. Một số rất thân thiện, trong khi những người khác là những kẻ săn mồi nguy hiểm. Nhóm nghiên cứu đã phải cẩn thận khi họ khám phá, luôn đề phòng nguy hiểm. Bất chấp những thách thức, nhóm nghiên cứu đã có thể thực hiện nhiều khám phá đáng kinh ngạc. Họ đã tìm thấy các loài thực vật và động vật mới, khai quật được những tàn tích cổ đại và thậm chí liên lạc với một chủng tộc ngoài hành tinh thông minh. Cuối cùng, cuộc hành trình đến hành tinh xa xôi đã thành công rực rỡ. Cả đội trở về nhà với vô vàn kiến thức và những kỷ niệm vô giá. Họ đã hoàn thành điều mà nhiều người nghĩ là không thể, và họ đã chứng minh rằng mọi thứ đều có thể với quyết tâm và tinh thần phiêu lưu."}</w:t>
      </w:r>
    </w:p>
    <w:p w14:paraId="78066051" w14:textId="77777777" w:rsidR="00107179" w:rsidRDefault="005111F7">
      <w:r>
        <w:t xml:space="preserve">{"câu hỏi": "Phân tích bằng chứng hồ sơ hóa thạch cho sự tiến hóa của ngựa.", "câu trả lời": "Hồ sơ hóa thạch cung cấp bằng chứng mạnh mẽ cho sự tiến hóa của ngựa, có thể được truy nguyên từ khoảng 55 triệu năm trước một động vật nhỏ, có kích thước bằng chó được gọi là Hyracotherium hoặc Eohippus. Trong suốt các thời đại, con ngựa đã trải qua một số thay đổi cuối cùng dẫn đến con ngựa hiện đại mà chúng ta biết ngày nay. Một trong những thay đổi đáng chú ý nhất trong quá trình tiến hóa của ngựa là kích thước của chúng. Tổ tiên sớm nhất được biết đến của con ngựa, Hyracotherium, chỉ cao khoảng 2 tay (8 inch hoặc 20 cm) ở vai và nặng khoảng 10 kg (22 pounds). Trải qua hàng triệu năm, con ngựa tăng dần về kích thước, và vào thời Pliohippus, khoảng 5 triệu năm trước, nó đã cao khoảng 12 tay (48 inch hoặc 120 cm) và nặng tới 150-300 kg (330-660 pounds). Ngày nay, một số giống ngựa, chẳng hạn như ngựa Shire, có thể cao tới 18 tay (72 inch hoặc 183 cm) và nặng hơn 1000 kg (2200 pounds). Một thay đổi đáng kể khác trong quá trình tiến hóa của ngựa là bàn chân của chúng. Tổ tiên sớm nhất được biết đến của ngựa, Hyracotherium, có bốn ngón chân trên bàn chân trước và ba ngón chân trên bàn chân sau, với móng guốc nhỏ trên mỗi ngón chân. Theo thời gian, các ngón chân bên trở nên nhỏ hơn và cuối cùng biến mất, trong khi ngón giữa trở nên lớn hơn và mạnh mẽ hơn, cuối cùng phát triển thành móng guốc đơn mà chúng ta thấy ngày nay. Sự thay đổi này có thể là một sự thích nghi với cuộc sống ở đồng cỏ, nơi một móng guốc duy nhất tốt hơn để chạy và không dễ dàng chìm xuống đất mềm như nhiều ngón chân. Răng của ngựa cũng trải qua những thay đổi đáng kể trong suốt quá trình tiến hóa của nó. Tổ tiên sớm nhất của ngựa có hàm răng ngắn, thích hợp để duyệt trên thảm thực vật mềm. Tuy nhiên, khi cỏ trở nên chiếm ưu thế hơn trong môi trường của chúng, ngựa đã tiến hóa răng dài hơn với men bền hơn, phù hợp hơn để mài các loại cỏ cứng hơn. Sự thích nghi này </w:t>
      </w:r>
      <w:r>
        <w:lastRenderedPageBreak/>
        <w:t>cho phép ngựa tận dụng nguồn thức ăn mới và phát triển mạnh trong môi trường thay đổi của chúng. Nhìn chung, hồ sơ hóa thạch vẽ ra một bức tranh rõ ràng về sự tiến hóa của ngựa, khi chúng thích nghi với một thế giới đang thay đổi và môi trường phân kỳ thông qua những thay đổi về kích thước, bàn chân và răng.</w:t>
      </w:r>
    </w:p>
    <w:p w14:paraId="27A9F2D9" w14:textId="77777777" w:rsidR="00107179" w:rsidRDefault="005111F7">
      <w:r>
        <w:t>{"câu hỏi": "Tạo nguyên mẫu của ứng dụng di động để theo dõi việc tuân thủ thuốc.", "câu trả lời": "Chắc chắn. Dưới đây là nguyên mẫu của ứng dụng di động để theo dõi việc tuân thủ thuốc: \ n \ n # # MedicineTracker - Nguyên mẫu ứng dụng di động \ n \ n ** Tổng quan về ứng dụng: **\n \ nMedicineTracker là một ứng dụng di động được thiết kế để giúp người dùng theo dõi việc tuân thủ thuốc của họ. Với ứng dụng này, người dùng có thể dễ dàng đăng nhập và theo dõi thói quen uống thuốc của họ và đảm bảo họ đang dùng thuốc theo chỉ định của nhà cung cấp dịch vụ chăm sóc sức khỏe của họ. \ n \ n ** Tính năng, đặc điểm: **\n \ n1. ** Ghi nhật ký thuốc: ** Người dùng có thể dễ dàng ghi lại lượng thuốc của họ bằng cách chọn tên của thuốc từ danh sách điền sẵn hoặc bằng cách nhập thủ công. Họ cũng có thể lưu ý ngày, giờ và liều lượng của mỗi loại thuốc được sử dụng. \ n \ n2. ** Nhắc nhở dùng thuốc: ** Người dùng có thể thiết lập lời nhắc cho từng loại thuốc họ cần dùng. Ứng dụng sẽ thông báo cho họ khi đến lúc uống thuốc để giúp đảm bảo họ không bỏ lỡ một liều. \ n \ n3. ** Lịch sử dùng thuốc: ** Người dùng có thể dễ dàng xem lịch sử dùng thuốc của họ, cho phép họ theo dõi sự tuân thủ của họ theo thời gian. Tính năng này cũng giúp người dùng dễ dàng chia sẻ lịch sử dùng thuốc của họ với các nhà cung cấp dịch vụ chăm sóc sức khỏe của họ. \ n \ n4. **Ghi chú:** Người dùng có khả năng thêm ghi chú vào từng lượng thuốc, cho phép họ theo dõi bất kỳ tác dụng phụ, triệu chứng hoặc nhận xét nào khác mà họ có thể có về thuốc của họ. \ n \ n ** Thiết kế: **\n \ n Giao diện người dùng của ứng dụng MedicineTracker được thiết kế thân thiện và trực quan. Ứng dụng có bố cục đơn giản và sạch sẽ, giúp người dùng dễ dàng điều hướng và sử dụng. Bảng màu làm dịu và phông chữ rõ ràng và dễ đọc.\n\n**Kết luận:**\n\nTóm lại, MedicineTracker là một ứng dụng di động thiết thực và dễ sử dụng giúp người dùng theo dõi việc tuân thủ thuốc của họ. Với các tính năng như ghi nhật ký thuốc, nhắc nhở và lịch sử, người dùng có thể yên tâm khi biết rằng họ đang dùng thuốc theo quy định và luôn cập nhật sức khỏe của mình."}</w:t>
      </w:r>
    </w:p>
    <w:p w14:paraId="3DD62634" w14:textId="77777777" w:rsidR="00107179" w:rsidRDefault="005111F7">
      <w:r>
        <w:t xml:space="preserve">{"câu hỏi": "Mô tả các tính năng của hệ thống trí tuệ nhân tạo hiện đại được sử dụng để chẩn đoán y tế.", "câu trả lời": "Một hệ thống trí tuệ nhân tạo (AI) hiện đại được sử dụng để chẩn đoán y tế có thể có một số tính năng nâng cao, bao gồm: \ n \ n1. Độ chính xác cao: Với các thuật toán học máy tiên tiến, hệ thống có thể chẩn đoán chính xác bệnh bằng cách xác định các mẫu từ khối lượng lớn dữ liệu y tế. Học sâu: Hệ thống AI có thể sử dụng các kỹ thuật học sâu để phân tích hình ảnh y tế, chẳng hạn như quét MRI và CT, để xác định những bất thường có thể không nhìn thấy bằng mắt người. \ n \ n3. Xử lý ngôn ngữ tự nhiên: Hệ thống có thể sử dụng xử lý ngôn ngữ tự nhiên để hiểu và phân tích dữ liệu bệnh nhân, bao gồm hồ sơ sức khỏe điện tử và trích xuất thông tin liên quan để chẩn đoán. \ n \ n4. Phân tích dự đoán: Hệ thống có thể sử dụng phân tích dự đoán để cung cấp các đánh giá rủi ro cho các tình trạng y tế khác nhau, bằng cách phân tích lịch sử y tế và dữ liệu nhân khẩu học của bệnh nhân. \ n \ n5. Cá nhân hóa: Hệ thống AI có thể cá nhân hóa chẩn đoán và khuyến nghị dựa trên lịch sử y tế độc đáo của bệnh nhân, thông tin di truyền và các yếu tố lối sống. \ n \ n6. Giao diện tương tác và thân thiện với người dùng: Hệ thống có thể có giao diện thân thiện </w:t>
      </w:r>
      <w:r>
        <w:lastRenderedPageBreak/>
        <w:t>với người dùng cho phép các bác sĩ và bệnh nhân tương tác với nó một cách dễ dàng, đặt câu hỏi và nhận câu trả lời theo cách trò chuyện. \ n \ n7. Tích hợp với thiết bị đeo và thiết bị IoT: Hệ thống AI có thể tích hợp với các thiết bị đeo được và các thiết bị IoT khác để liên tục theo dõi sức khỏe bệnh nhân và cung cấp chẩn đoán thời gian thực. \ n \ n8. Học tập liên tục: Hệ thống có thể học hỏi từ các nghiên cứu và dữ liệu y học mới để liên tục cải thiện khả năng chẩn đoán, độ chính xác và hiệu quả của nó."}</w:t>
      </w:r>
    </w:p>
    <w:p w14:paraId="5B847BA5" w14:textId="77777777" w:rsidR="00107179" w:rsidRDefault="005111F7">
      <w:r>
        <w:t>{"câu hỏi": "Thiết kế một hệ thống an ninh để bảo vệ một nhà máy tự động.", "Trả lời": "Thiết kế một hệ thống an ninh để bảo vệ một nhà máy tự động đòi hỏi phải phân tích cẩn thận và xem xét các mối đe dọa và lỗ hổng tiềm ẩn. Dưới đây là một số bước để tạo ra một hệ thống an ninh toàn diện để bảo vệ một nhà máy tự động: \ n \ n1. **Đánh giá rủi ro**: Bước đầu tiên trong việc tạo ra một hệ thống bảo mật là tiến hành đánh giá rủi ro kỹ lưỡng. Điều này liên quan đến việc xác định các mối đe dọa tiềm ẩn đối với nhà máy, chẳng hạn như trộm cắp, phá hoại, phá hoại và truy cập trái phép. Việc đánh giá cũng nên xem xét các thảm họa thiên nhiên, chẳng hạn như lũ lụt, hỏa hoạn và động đất. \ n \ n2. ** An ninh vật lý **: Các biện pháp an ninh vật lý bao gồm cài đặt hệ thống kiểm soát truy cập, camera quan sát và báo động. Hệ thống kiểm soát truy cập nên dựa trên nguyên tắc đặc quyền tối thiểu, trong đó mỗi nhân viên hoặc cá nhân chỉ được cấp quyền truy cập vào các khu vực và hệ thống họ cần để thực hiện công việc của mình. Camera quan sát nên được đặt ở các vị trí chiến lược để giám sát các cơ sở và tất cả các điểm vào và ra. Nhà máy cũng nên có một hệ thống báo động được kích hoạt nếu có bất kỳ truy cập hoặc xâm nhập trái phép nào. \ n \ n3. **An ninh mạng**: Mạng máy tính của nhà máy phải được bảo mật để ngăn chặn các mối đe dọa mạng như hack, lừa đảo và phần mềm độc hại. Các biện pháp bảo mật mạng bao gồm tường lửa, phần mềm chống vi-rút và chống phần mềm độc hại cũng như các bản cập nhật và vá lỗi bảo mật thường xuyên. Mạng cũng nên được cấu hình để ngăn chặn truy cập trái phép và mất dữ liệu. \ n \ n4. **Đào tạo nhân viên**: Nhân viên đóng một vai trò quan trọng trong việc duy trì an ninh của nhà máy. Cần đào tạo thường xuyên về các phương pháp hay nhất về bảo mật, chẳng hạn như cách xác định email lừa đảo, cách ứng phó với các sự cố bảo mật và tầm quan trọng của việc duy trì mật khẩu mạnh. **Kế hoạch khắc phục thảm họa **: Kế hoạch khắc phục thảm họa là điều cần thiết để đảm bảo rằng nhà máy có thể nhanh chóng phục hồi sau bất kỳ cuộc tấn công vật lý hoặc mạng nào. Kế hoạch nên bao gồm một chiến lược sao lưu và phục hồi dữ liệu, cung cấp điện khẩn cấp và liên lạc với nhân viên và khách hàng trong trường hợp khẩn cấp. Nhìn chung, chìa khóa để thực hiện thành công hệ thống an ninh trong nhà máy tự động là có cách tiếp cận nhiều lớp. Sự kết hợp giữa các biện pháp an ninh vật lý và kỹ thuật số, kết hợp với đánh giá rủi ro thường xuyên và đào tạo nhân viên, có thể giúp giảm thiểu rủi ro và giữ cho nhà máy an toàn và bảo mật."}</w:t>
      </w:r>
    </w:p>
    <w:p w14:paraId="04885238" w14:textId="77777777" w:rsidR="00107179" w:rsidRDefault="005111F7">
      <w:r>
        <w:t xml:space="preserve">{"câu hỏi": "Xác định hai thách thức chính phải đối mặt trong việc phát triển trí tuệ nhân tạo nói chung.", "Trả lời": "Trí tuệ tổng hợp nhân tạo (AGI) đề cập đến sự phát triển của máy móc có khả năng hiểu hoặc học bất kỳ nhiệm vụ trí tuệ nào mà con người có thể. AGI, thường được coi là mục tiêu cuối cùng của trí tuệ nhân tạo, sẽ cho phép máy móc thực hiện một loạt các nhiệm vụ nhận thức và ứng biến hoặc thích ứng với các tình huống mới. Mặc dù có những tiến bộ to lớn trong các hình thức AI hẹp, chẳng hạn như hiểu ngôn ngữ, nhận dạng tầm nhìn và chơi trò chơi, việc đạt được AGI vẫn là một thách thức khoa học và công </w:t>
      </w:r>
      <w:r>
        <w:lastRenderedPageBreak/>
        <w:t>nghệ to lớn. Dưới đây là hai vấn đề chính mà các nhà nghiên cứu và nhà phát triển phải đối mặt trong việc tạo ra AGI: \ n \ n1. Tạo thuật toán học tập linh hoạt: Các công nghệ AI hiện tại vượt trội về khả năng học hỏi từ dữ liệu và thực hiện các tác vụ cụ thể, chẳng hạn như nhận dạng đối tượng trong hình ảnh hoặc dịch ngôn ngữ. Tuy nhiên, các thuật toán này bị hạn chế về khả năng chuyển kiến thức từ miền này sang miền khác hoặc áp dụng kiến thức vào các tình huống mới. Để đạt được AGI, các nhà khoa học cần phát triển các thuật toán học tập có thể thích ứng với nhiều nhiệm vụ khác nhau và học hỏi từ một lượng dữ liệu nhỏ hơn đáng kể. Hiểu và mô phỏng trí thông minh của con người: Để tạo ra AGI, các nhà nghiên cứu cần hiểu rõ hơn về cách thức hoạt động của trí thông minh con người, bao gồm các quá trình nhận thức như lý luận, nhận thức, hình thành khái niệm và giải quyết vấn đề. Các nhà khoa học vẫn chưa bẻ khóa mã của bộ não con người, và phần lớn khả năng nhận thức và quá trình suy nghĩ của chúng ta vẫn chưa được hiểu rõ. Nếu không có một mô hình nhận thức con người hoàn chỉnh hơn, sẽ rất khó để tạo ra các hệ thống tính toán có thể sánh ngang hoặc vượt qua trí thông minh ở cấp độ con người trong tất cả các lĩnh vực."}</w:t>
      </w:r>
    </w:p>
    <w:p w14:paraId="7CC6E9AF" w14:textId="77777777" w:rsidR="00107179" w:rsidRDefault="005111F7">
      <w:r>
        <w:t>{"câu hỏi": "Tạo ra một câu chuyện hư cấu về một nhân vật bị săn đuổi bởi rồng.", "câu trả lời": "Giữa những khu rừng xanh tươi tốt của Eldor, có một thiếu nữ trẻ tên là Serene. Cô được biết đến với lòng tốt và vẻ đẹp của mình trên khắp vùng đất. Tuy nhiên, số phận của cô sẽ có một bước ngoặt nguy hiểm khi cô vô tình vấp phải hang ổ của một con rồng trong khi thu thập quả mọng sâu trong rừng. Con rồng, có kho báu đã bị xáo trộn, trở nên tức giận và thề sẽ trả thù con người đã dám giẫm lên vùng đất thiêng liêng của nó. Serene chạy thục mạng, nhưng con rồng nóng bỏng trên gót chân cô, hơi thở lửa thiêu đốt trái đất khi cô chạy. \n\nSerene tìm thấy niềm an ủi trong làng, cảnh báo người dân của cô về mối nguy hiểm sắp xảy ra. Già làng, một ông già khôn ngoan, biết cách duy nhất để xoa dịu cơn thịnh nộ của con rồng. Ông tiết lộ với Serene rằng cách duy nhất để cứu ngôi làng và bản thân cô là cống nạp cho con rồng. Với một trái tim nặng trĩu, Serene bắt đầu một cuộc hành trình nguy hiểm để thu thập cống phẩm. Cô đã đi qua những ngọn núi nguy hiểm, sa mạc thiêu đốt và những dòng sông dữ dội để thu thập những viên đá quý và đồ trang sức hiếm nhất, những loại lụa và vàng tốt nhất. Trong suốt thời gian đó, con rồng và những người anh em của nó săn lùng cô, bóng của chúng hiện ra lờ mờ khi chúng bay trên đầu. Cuối cùng, sau nhiều tháng du hành, Serene đã đến hang ổ của con rồng, cống phẩm của cô theo sau. Cô bước về phía trước, tim đập thình thịch, và đưa kho báu cho con rồng. Con rồng, đôi mắt lấp lánh lòng tham, chấp nhận cống phẩm và cho phép Serene rời đi mà không hề hấn gì. \n\nSerene trở về làng của mình, được ca ngợi như một anh hùng. Lòng can đảm và lòng dũng cảm của cô đã cứu người dân của cô khỏi cơn thịnh nộ của những con rồng. Và mặc dù cô ấy đã sống những ngày còn lại trong yên bình, ký ức về cuộc chạm trán của cô ấy với con rồng vẫn còn tươi mới trong tâm trí cô ấy, một lời nhắc nhở liên tục về những nguy hiểm nằm ngoài sự an toàn của ngôi làng của cô ấy."}</w:t>
      </w:r>
    </w:p>
    <w:p w14:paraId="75FFD961" w14:textId="77777777" w:rsidR="00107179" w:rsidRDefault="005111F7">
      <w:r>
        <w:t xml:space="preserve">{"câu hỏi": "Bạn có thể kể tên năm loài thực vật sống trong sa mạc không?", "câu trả lời": "Chắc chắn! Dưới đây là năm loài thực vật có thể phát triển mạnh trong môi trường sa mạc: \ n \ n1. Xương rồng Saguaro (Carnegiea gigantea) - Một cây xương rồng lớn, giống như cây thường được tìm thấy ở sa mạc Sonoran của Bắc Mỹ. Cây Joshua (Yucca brevifolia) - Một loại cây cao, phân nhánh, là một thành viên của họ agave và được tìm thấy ở sa mạc Mojave ở </w:t>
      </w:r>
      <w:r>
        <w:lastRenderedPageBreak/>
        <w:t>Tây Nam Hoa Kỳ. Cây chà là (Phoenix dactylifera) - Một cây cọ tạo ra trái ngọt và thích nghi tốt với khí hậu nóng, khô cằn. \ n4. Xương rồng thùng (Ferocactus) - Một loại xương rồng có hình trụ và có thể lưu trữ một lượng lớn nước trong thân của nó.\n5. Creosote Bush (Larrea tridentata) - Một loại cây bụi cứng được tìm thấy trong các sa mạc ở Tây Nam Hoa Kỳ và miền bắc Mexico. Nó có những bông hoa nhỏ, màu vàng và mùi nhựa đặc trưng."}</w:t>
      </w:r>
    </w:p>
    <w:p w14:paraId="73435359" w14:textId="77777777" w:rsidR="00107179" w:rsidRDefault="005111F7">
      <w:r>
        <w:t>{"câu hỏi": "Dựa trên đầu vào bên dưới, hãy phân loại văn bản sau đây là văn bản tốt hay xấu. - Peter là một người phi thường, người luôn sẵn sàng giải quyết mọi thách thức được đưa ra cho anh ấy với sự nhiệt tình.", "trả lời": "Bài viết hay."}</w:t>
      </w:r>
    </w:p>
    <w:p w14:paraId="78E179EF" w14:textId="77777777" w:rsidR="00107179" w:rsidRDefault="005111F7">
      <w:r>
        <w:t>{"câu hỏi": "Tạo một công thức sinh tố bao gồm sữa chua, quả việt quất và bơ đậu phộng.", "câu trả lời": "Công thức sinh tố bơ đậu phộng việt quất \ n \ nThành phần: \ n- 1 cốc sữa chua Hy Lạp nguyên chất \n- 1 chén quả việt quất tươi hoặc đông lạnh \n- 1 muỗng canh bơ đậu phộng \n- 1/2 cốc sữa hoặc bất kỳ chất thay thế sữa nào (hạnh nhân, đậu nành hoặc nước cốt dừa) \n- 1 muỗng cà phê mật ong hoặc xi-rô cây phong (tùy chọn) \n- Một nắm đá viên \ n \ n \ nHướng dẫn: \ n \ n1. Trộn sữa chua, quả việt quất, bơ đậu phộng và sữa trong máy xay cho đến khi mịn. \ n \ n2. Nếu sử dụng mật ong hoặc xi-rô cây phong, hãy thêm nó vào máy xay sinh tố và trộn lại cho đến khi kết hợp tốt. \ n \ n3. Thêm đá viên vào máy xay sinh tố và trộn cho đến khi sinh tố đạt được độ đặc mong muốn của bạn. \ n \ n4. Rót sinh tố vào ly cao và thưởng thức ngay lập tức.\n\nLưu ý: Nếu bạn muốn làm cho sinh tố này tốt cho sức khỏe hơn, bạn có thể thêm một nắm rau bina, cải xoăn hoặc bất kỳ loại rau lá xanh nào khác vào máy xay trước khi trộn. Hương vị của sinh tố sẽ vẫn giữ nguyên, nhưng bạn sẽ nhận được thêm một lượng vitamin và chất dinh dưỡng."}</w:t>
      </w:r>
    </w:p>
    <w:p w14:paraId="7D0FC8B8" w14:textId="77777777" w:rsidR="00107179" w:rsidRDefault="005111F7">
      <w:r>
        <w:t>{"câu hỏi": "Kể tên năm đặc điểm chung của hoa hồng.", "trả lời": "1. Cánh hoa: Hoa hồng thường có năm cánh, mặc dù một số loài có thể có nhiều hơn. Những cánh hoa này thường mềm mại và mượt mà khi chạm vào và có thể có nhiều màu sắc khác nhau, từ trắng đến hồng đến đỏ. \ n \ n2. Hương thơm: Hoa hồng nổi tiếng với hương thơm ngọt ngào và dễ chịu, có thể thay đổi một chút tùy thuộc vào loài. \ n \ n3. Thân cây: Hoa hồng mọc trên một thân cây mập mạp, dựng đứng, thường được bao phủ bởi những chiếc gai nhỏ, sắc nhọn. Những chiếc gai này giúp bảo vệ cây khỏi động vật ăn cỏ và các mối đe dọa tiềm tàng khác. \ n \ n4. Lá: Lá của cây hoa hồng thường có màu xanh đậm và bóng, có cạnh hơi răng cưa. Chúng được sắp xếp theo một mô hình xen kẽ dọc theo thân cây.\n\n5. Cơ quan sinh sản: Trung tâm của một bông hoa hồng chứa các cơ quan sinh sản của nó, bao gồm nhị hoa, sản xuất phấn hoa và nhụy hoa, chứa buồng trứng. Những cơ quan này thường được bao quanh bởi một vòng cánh hoa có màu sắc rực rỡ thu hút các loài thụ phấn như ong và bướm."}</w:t>
      </w:r>
    </w:p>
    <w:p w14:paraId="619447A2" w14:textId="77777777" w:rsidR="00107179" w:rsidRDefault="005111F7">
      <w:r>
        <w:t xml:space="preserve">{"câu hỏi": "Sự khác biệt giữa thư chính thức và không chính thức là gì?", "câu trả lời": "Thư chính thức là một loại giao tiếp bằng văn bản tuân theo định dạng có cấu trúc, như thư kinh doanh hoặc thư yêu cầu thông tin hoặc khiếu nại. Những lá thư này thường sử dụng ngôn ngữ trang trọng, giọng điệu chuyên nghiệp và lời chào thích hợp, chẳng hạn như \u201cDear Sir/Madam\u201d. Họ tuân theo một bộ quy ước tiêu chuẩn, bao gồm tiêu đề, ngày tháng và địa chỉ, lời chào chính thức, giới thiệu, thân bài, kết luận và kết thúc. Chúng thường được viết để truyền đạt các vấn đề chính thức, chuyên môn hoặc pháp lý. Mặt khác, một lá thư không chính thức là một loại giao tiếp bằng văn bản được sử dụng cho mục đích </w:t>
      </w:r>
      <w:r>
        <w:lastRenderedPageBreak/>
        <w:t>cá nhân hoặc thông thường, như viết thư cho bạn bè, thành viên gia đình hoặc người quen. Ngôn ngữ được sử dụng thường thông tục và giản dị hơn, giọng điệu thân thiện và định dạng thoải mái hơn. Thư không chính thức thường không tuân theo định dạng có cấu trúc giống như thư chính thức và có thể bao gồm các giai thoại cá nhân, cảm xúc hoặc cách diễn đạt ngẫu nhiên phản ánh mối quan hệ giữa người viết và người nhận. Chúng được sử dụng để truyền đạt các vấn đề cá nhân hoặc chia sẻ tin tức, ý kiến hoặc cảm xúc."}</w:t>
      </w:r>
    </w:p>
    <w:p w14:paraId="108CF762" w14:textId="77777777" w:rsidR="00107179" w:rsidRDefault="005111F7">
      <w:r>
        <w:t>{"câu hỏi": "Vai trò của DNA trong các sinh vật sống là gì?", "câu trả lời": "DNA, hay Axit Deoxyribonucleic, là một phân tử thiết yếu cho sự sống mang các hướng dẫn di truyền được sử dụng trong sự tăng trưởng, phát triển, hoạt động và sinh sản của tất cả các sinh vật sống đã biết. Đó là bản thiết kế của sự sống, chứa thông tin xác định đặc điểm, hành vi và đặc điểm vật lý của sinh vật. DNA được tìm thấy trong nhân tế bào trong tất cả các sinh vật sống và vai trò chính của nó là lưu trữ và truyền thông tin di truyền được truyền từ bố mẹ sang con cái trong quá trình sinh sản. Trình tự DNA được tạo thành từ bốn bazơ nitơ - adenine, cytosine, guanine và thymine, và thứ tự cụ thể của các bazơ này xác định mã di truyền. Mã di truyền này hướng dẫn các tế bào sản xuất một số protein nhất định và chính những protein này xác định các đặc tính vật lý và sinh học của sinh vật. Tóm lại, vai trò của DNA trong các sinh vật sống là mang thông tin di truyền rất quan trọng cho sự tăng trưởng, phát triển, hoạt động và sinh sản của chúng."}</w:t>
      </w:r>
    </w:p>
    <w:p w14:paraId="0AFB22CD" w14:textId="77777777" w:rsidR="00107179" w:rsidRDefault="005111F7">
      <w:r>
        <w:t>{"câu hỏi": "Dựa trên hai câu sau, tạo một câu mới thể hiện động cơ của nhân vật. - Anh bước xuống cầu thang. Đôi mắt anh ta bùng cháy vì tức giận.", "Trả lời": "Anh ta bước xuống cầu thang, đôi mắt bùng cháy vì tức giận, rõ ràng là bị thúc đẩy bởi một động cơ để đối đầu với ai đó hoặc một cái gì đó với cơn thịnh nộ dữ dội."}</w:t>
      </w:r>
    </w:p>
    <w:p w14:paraId="5F72CECA" w14:textId="77777777" w:rsidR="00107179" w:rsidRDefault="005111F7">
      <w:r>
        <w:t>{"question": "Chọn các mục hữu hình. - tình bạn, hòa bình, hạnh phúc, iPhone", "câu trả lời": "Mục hữu hình từ danh sách đầu vào đã cho là iPhone."}</w:t>
      </w:r>
    </w:p>
    <w:p w14:paraId="5273FDB0" w14:textId="77777777" w:rsidR="00107179" w:rsidRDefault="005111F7">
      <w:r>
        <w:t xml:space="preserve">{"câu hỏi": "Thế hệ một câu chuyện mới được lấy cảm hứng từ đoạn văn sau. - Ngày xửa ngày xưa, một hiệp sĩ dũng cảm tên Galahad đã lên đường tìm kiếm thanh kiếm quyền lực huyền thoại.", "Trả lời": "Ngày xửa ngày xưa, trong một vương quốc xa xôi, xa xôi, một hiệp sĩ dũng cảm tên là Galahad đã lên đường tìm kiếm thanh kiếm quyền lực huyền thoại. Thanh kiếm này, người ta nói, có thể ban cho người mang nó sự bất khả chiến bại và sức mạnh để đánh bại bất kỳ kẻ thù nào. Vương quốc đang gặp nguy hiểm, khi một con rồng độc ác đã chiếm lấy, thiêu đốt vùng đất bằng hơi thở bốc lửa và tích trữ kho báu của nó. Mọi người đang tuyệt vọng tìm kiếm một anh hùng để cứu họ và Galahad biết rằng thanh kiếm quyền lực là hy vọng duy nhất của họ. Galahad bắt đầu cuộc hành trình của mình, cưỡi trên con chiến mã đáng tin cậy của mình, đối mặt với nhiều nguy hiểm và thử thách trên đường đi. Ông đã đi qua những khu rừng tối tăm, nguy hiểm, trèo lên những con đường núi nguy hiểm và băng qua những dòng sông dữ dội. Anh ta gặp phải nhiều kẻ thù, từ những người khổng lồ hung dữ đến những phù thủy độc ác, nhưng với lòng dũng cảm và kỹ năng của mình, anh ta đã đánh bại tất cả. Cuối cùng, sau nhiều tháng du hành, Galahad đã đến hang động nơi thanh kiếm quyền lực được cho là cư trú. Hang động được bảo vệ bởi một con rồng hùng mạnh, hung dữ và khủng khiếp để chiêm ngưỡng. Nhưng Galahad không chùn bước, anh rút kiếm và lao về phía con thú với một tiếng kêu hùng mạnh. Trận chiến rất khốc liệt, và dường </w:t>
      </w:r>
      <w:r>
        <w:lastRenderedPageBreak/>
        <w:t>như con rồng sẽ chiến thắng. Nhưng Galahad đã tập hợp tất cả sức mạnh của mình và, với một cú đánh mạnh mẽ, anh ta hạ gục con rồng. Khi con thú nằm hấp hối, Galahad tuyên bố thanh kiếm của sức mạnh, cảm thấy sức mạnh của nó xuyên qua anh ta. Với thanh kiếm trong tay, Galahad cưỡi ngựa trở lại vương quốc, nơi anh phải đối mặt với con rồng độc ác đã chiếm lấy. Trận chiến kéo dài và khó khăn, nhưng với thanh kiếm quyền lực trong tay, Galahad đã giành chiến thắng. Vương quốc đã được cứu, và Galahad được ca ngợi như một anh hùng. Ông đã mang lại hòa bình cho đất nước và dân chúng vui mừng.\n\nVà thế là kết thúc câu chuyện về Galahad, hiệp sĩ dũng cảm, với lòng can đảm và quyết tâm của mình, đã tìm thấy thanh gươm quyền lực huyền thoại và cứu vương quốc khỏi sự kìm kẹp của cái ác."}</w:t>
      </w:r>
    </w:p>
    <w:p w14:paraId="46D82EC4" w14:textId="77777777" w:rsidR="00107179" w:rsidRDefault="005111F7">
      <w:r>
        <w:t>{"câu hỏi": "Cho một câu, đánh dấu các phần của lời nói trong đó. - Cô gái trẻ ôm gấu bông.", "Trả lời": "Cô gái trẻ (Xác định) (Tính từ) (Danh từ) ôm (Động từ) (Đại từ) gấu bông (Tính từ) gấu (Danh từ)."}</w:t>
      </w:r>
    </w:p>
    <w:p w14:paraId="6E86E945" w14:textId="77777777" w:rsidR="00107179" w:rsidRDefault="005111F7">
      <w:r>
        <w:t>{"câu hỏi": "Đưa ra một tập hợp các nốt nhạc, hãy đặt tên cho loại thang âm nhạc mà chúng đại diện. - D, E, F#, G, A, B, C#", "đáp án": "Tập hợp các nốt nhạc đã cho đại diện cho thang âm D chính."}</w:t>
      </w:r>
    </w:p>
    <w:p w14:paraId="48AFF4A0" w14:textId="77777777" w:rsidR="00107179" w:rsidRDefault="005111F7">
      <w:r>
        <w:t>{"câu hỏi": "Đưa ra một tuyên bố, hãy xác định giọng điệu của nó. - Tôi sẽ có mặt trong năm phút nữa.", "trả lời": "Giọng điệu của tuyên bố này là trung lập."}</w:t>
      </w:r>
    </w:p>
    <w:p w14:paraId="21488202" w14:textId="77777777" w:rsidR="00107179" w:rsidRDefault="005111F7">
      <w:r>
        <w:t>{"câu hỏi": "Tóm tắt bài viết này về những tiến bộ trong hình ảnh y tế. - Nghiên cứu về công nghệ hình ảnh y tế đã tiến bộ vượt bậc trong thập kỷ qua. Điều này đã cho phép các bác sĩ chẩn đoán bệnh tật và tình trạng với độ chính xác cao hơn bao giờ hết, do đó giảm đáng kể nhu cầu về các thủ tục xâm lấn rủi ro và tốn kém.", "Trả lời": "Bài báo thảo luận về những tiến bộ gần đây trong công nghệ hình ảnh y tế và cách nó cho phép chẩn đoán chính xác hơn các bệnh và tình trạng, giảm nhu cầu về các thủ tục xâm lấn."}</w:t>
      </w:r>
    </w:p>
    <w:p w14:paraId="75B03F12" w14:textId="77777777" w:rsidR="00107179" w:rsidRDefault="005111F7">
      <w:r>
        <w:t>{"câu hỏi": "Phân loại chủ đề bài viết này là khoa học, kinh doanh, sức khỏe hoặc chính trị - Nghiên cứu mới cho thấy biến đổi khí hậu sẽ ảnh hưởng đến mực nước biển toàn cầu vào năm 2100.", "câu trả lời": "Chủ đề của bài viết này có thể được phân loại là khoa học."}</w:t>
      </w:r>
    </w:p>
    <w:p w14:paraId="05708629" w14:textId="77777777" w:rsidR="00107179" w:rsidRDefault="005111F7">
      <w:r>
        <w:t>{"câu hỏi": "Tạo ra một kết thúc thay thế cho câu chuyện này - Khi anh ta đến lâu đài của công chúa, anh ta gõ cửa và cô ấy mở cửa với một tiếng thở hổn hển ngạc nhiên.", "Trả lời": "Nhưng khi cô ấy đứng đó, biểu cảm của cô ấy chuyển từ ngạc nhiên sang thất vọng. "Em xin lỗi," cô nói, giọng pha lẫn nỗi buồn. "Tôi đánh giá cao việc bạn đến để giải cứu tôi, nhưng tôi đã nhận ra rằng tôi không muốn được cứu bởi người khác. Tôi muốn trở thành anh hùng trong câu chuyện của chính mình.\" Và với điều đó, cô đóng cửa lại, để lại người sẽ là người cứu hộ đứng một mình. \n\nAnh đứng đó một lúc, ngạc nhiên trước lời nói của cô. Nhưng khi nghĩ về điều đó, anh bắt đầu hiểu quan điểm của cô. Cô muốn kiểm soát cuộc sống của chính mình và anh tôn trọng điều đó. Vì vậy, anh quay lại và bỏ đi, cảm thấy tự hào về công chúa vì sự dũng cảm và quyết tâm của mình. Từ ngày đó trở đi, ông biết rằng bà ấy sẽ là một nhà lãnh đạo mạnh mẽ và truyền cảm hứng."}</w:t>
      </w:r>
    </w:p>
    <w:p w14:paraId="48D786AB" w14:textId="77777777" w:rsidR="00107179" w:rsidRDefault="005111F7">
      <w:r>
        <w:lastRenderedPageBreak/>
        <w:t>{"câu hỏi": "Ý nghĩa của câu tục ngữ này là gì: \"Một hòn đá lăn không thu thập rêu", "câu trả lời": "Câu tục ngữ \"Một hòn đá lăn không thu thập rêu\" có nghĩa là một người luôn di chuyển và thay đổi, hoặc không ở lại một nơi hoặc công việc trong một thời gian dài, không tích lũy trách nhiệm, chấp trước hoặc cam kết. Cụm từ này cũng có thể ngụ ý rằng một người như vậy không bị đè nặng bởi những điều này và có một cuộc sống vô tư, không gắn bó. Mặt khác, một số người có thể giải thích câu tục ngữ một cách tiêu cực có nghĩa là người đó không thể hình thành các mối quan hệ sâu sắc và thực hiện các cam kết lâu dài. Cụm từ này có thể có cả ý nghĩa tích cực và tiêu cực, tùy thuộc vào ngữ cảnh và quan điểm của người sử dụng nó."}</w:t>
      </w:r>
    </w:p>
    <w:p w14:paraId="0F563BAB" w14:textId="77777777" w:rsidR="00107179" w:rsidRDefault="005111F7">
      <w:r>
        <w:t>{"câu hỏi": "Đề cập đến một đặc điểm đáng chú ý của con người.", "Trả lời": "Một đặc điểm đáng chú ý của con người là khả năng nhận thức tiên tiến, bao gồm khả năng suy luận, giải quyết vấn đề và suy nghĩ trừu tượng, có liên quan chặt chẽ đến sự phát triển và cấu trúc của bộ não tiến hóa cao của họ."}</w:t>
      </w:r>
    </w:p>
    <w:p w14:paraId="7A3BD806" w14:textId="77777777" w:rsidR="00107179" w:rsidRDefault="005111F7">
      <w:r>
        <w:t>{"câu hỏi": "Tính 5 cộng 2", "trả lời": "Kết quả tính 5 cộng 2 là 7."}</w:t>
      </w:r>
    </w:p>
    <w:p w14:paraId="64DB5444" w14:textId="77777777" w:rsidR="00107179" w:rsidRDefault="005111F7">
      <w:r>
        <w:t>{"câu hỏi": "Sự khác biệt giữa nghiên cứu định tính và định lượng là gì?", "câu trả lời": "Nghiên cứu định tính và định lượng là hai cách tiếp cận khác nhau để thu thập và phân tích dữ liệu. Sự khác biệt chính giữa hai loại dữ liệu họ thu thập và các phương pháp họ sử dụng để phân tích nó. \ n \ n Nghiên cứu định lượng liên quan đến việc thu thập và phân tích dữ liệu số, thường thông qua các cuộc khảo sát và thí nghiệm có cấu trúc. Loại nghiên cứu này có thể được sử dụng để kiểm tra các giả thuyết và rút ra kết luận về mối quan hệ giữa các biến bằng cách sử dụng các kỹ thuật thống kê. Mục đích của nghiên cứu định lượng thường là định lượng mức độ của các hiệp hội hoặc hiệu ứng, ước tính các thông số dân số và đưa ra dự đoán. Mặt khác, nghiên cứu định tính liên quan đến việc thu thập và phân tích dữ liệu phi số, chẳng hạn như từ hoặc văn bản, quan sát hoặc hình ảnh. Loại nghiên cứu này được thực hiện thông qua các phương pháp như phỏng vấn mở, thảo luận nhóm và phân tích nội dung. Mục đích của nghiên cứu định tính thường là khám phá kinh nghiệm sống, thái độ, hành vi và nhận thức của các cá nhân hoặc nhóm và để hiểu lý do cơ bản đằng sau chúng. Tóm lại, nghiên cứu định lượng tìm cách định lượng dữ liệu và khái quát hóa kết quả từ một quần thể mẫu lớn hơn, trong khi nghiên cứu định tính tìm cách đạt được sự hiểu biết sâu sắc về một hiện tượng hoặc tình huống cụ thể. Cả hai cách tiếp cận đều có giá trị và có thể bổ sung cho nhau trong việc cung cấp sự hiểu biết toàn diện hơn về một câu hỏi nghiên cứu."}</w:t>
      </w:r>
    </w:p>
    <w:p w14:paraId="4D3C98BB" w14:textId="77777777" w:rsidR="00107179" w:rsidRDefault="005111F7">
      <w:r>
        <w:t>{"câu hỏi": "Tạo tiêu đề cho sự kiện: \"Giới thiệu Chương trình Học bổng ARR 2020\".", "câu trả lời": "\"Mở ra Cơ hội: Khởi động Chương trình Học bổng ARR 2020!\""}</w:t>
      </w:r>
    </w:p>
    <w:p w14:paraId="28BC2A95" w14:textId="77777777" w:rsidR="00107179" w:rsidRDefault="005111F7">
      <w:r>
        <w:t>{"question": "Phân loại món ăn này là ẩm thực Ý hoặc Trung Quốc. - Cua Rangoon", "trả lời": "Cua Rangoon được phân loại là ẩm thực Trung Quốc."}</w:t>
      </w:r>
    </w:p>
    <w:p w14:paraId="55BA5824" w14:textId="77777777" w:rsidR="00107179" w:rsidRDefault="005111F7">
      <w:r>
        <w:t xml:space="preserve">{"question": "Xây dựng một biểu thức chính quy để khớp với một chuỗi chứa chữ thường và chữ hoa và ít nhất một chữ số.", "answer": "Biểu thức chính quy: '^(?=.*[0-9])(?=.*[a-zA-Z])[a-zA-Z0-9]+$' có thể được sử dụng để khớp các chuỗi chỉ chứa chữ thường và chữ hoa và ít nhất một chữ số.\n\nBiểu thức chính quy này chứa một vài phần:\n\n1. '^' - Điều này </w:t>
      </w:r>
      <w:r>
        <w:lastRenderedPageBreak/>
        <w:t>chỉ ra rằng việc khớp sẽ bắt đầu từ đầu chuỗi.\n2. '(?=.*[0-9])' - Đây là một cái nhìn tích cực về phía trước, có nghĩa là nó tìm kiếm 0 hoặc nhiều ký tự theo sau là một chữ số (0-9) tại bất kỳ vị trí nào trong chuỗi. Điều này đảm bảo rằng chuỗi chứa ít nhất một chữ số.\n3. '(?=.*[a-zA-Z])' - Đây là một cái nhìn tích cực khác về phía trước, tìm kiếm 0 hoặc nhiều ký tự theo sau là chữ thường hoặc chữ hoa (a-z hoặc A-Z) ở bất kỳ vị trí nào trong chuỗi. Điều này đảm bảo rằng chuỗi chứa ít nhất một chữ cái.\n4. '[a-zA-Z0-9]+' - Điều này khớp với một hoặc nhiều ký tự là chữ thường, chữ hoa hoặc chữ số. \n5. '$' - Điều này chỉ ra rằng kết quả khớp sẽ kết thúc ở ký tự cuối cùng của chuỗi.\n\nSử dụng biểu thức chính quy này, chúng ta có thể khớp bất kỳ chuỗi nào chỉ chứa các chữ cái và chữ số và chứa ít nhất một chữ số."}</w:t>
      </w:r>
    </w:p>
    <w:p w14:paraId="68D437E4" w14:textId="77777777" w:rsidR="00107179" w:rsidRDefault="005111F7">
      <w:r>
        <w:t>{"câu hỏi": "Mô tả một công nghệ đã có tác động đáng kể trong năm năm qua.", "câu trả lời": "Một công nghệ đã có tác động đáng kể trong năm năm qua là Trí tuệ nhân tạo (AI). Công nghệ AI đã trải qua những tiến bộ nhanh chóng và ứng dụng của nó đã thấm vào gần như mọi lĩnh vực và ngành công nghiệp, thay đổi cách các doanh nghiệp và mọi người tương tác với thế giới xung quanh. Cốt lõi của công nghệ AI là học máy, sử dụng các thuật toán để học từ dữ liệu, xác định các mẫu và đưa ra quyết định mà không cần lập trình rõ ràng. Khả năng này đã cho vay nhiều khả năng và trường hợp sử dụng, chẳng hạn như chatbot, trợ lý ảo, nhận dạng giọng nói, nhận dạng khuôn mặt, quảng cáo được cá nhân hóa và phân tích dự đoán, trong số nhiều công nghệ khác. \ n \ nAI công nghệ đã đạt được tiến bộ đáng kể trong việc cải thiện xử lý và phân tích dữ liệu, tự động hóa các tác vụ thông thường, nâng cao trải nghiệm của khách hàng, tăng tốc độ ra quyết định và giảm chi phí. Ngoài ra, AI đã đóng một vai trò thiết yếu trong dữ liệu lớn và Internet of Things (IoT), tạo điều kiện cho việc phân tích dữ liệu và ra quyết định theo thời gian thực. Tóm lại, công nghệ AI đã có tác động sâu sắc trong năm năm qua, cách mạng hóa cách chúng ta sống, làm việc, giao tiếp và tương tác với thế giới xung quanh và ảnh hưởng của nó chỉ được thiết lập để phát triển trong những năm tới.</w:t>
      </w:r>
    </w:p>
    <w:p w14:paraId="3071055D" w14:textId="77777777" w:rsidR="00107179" w:rsidRDefault="005111F7">
      <w:r>
        <w:t xml:space="preserve">{"câu hỏi": "Dự đoán tương lai của giao thông vận tải.", "câu trả lời": "Tương lai của giao thông vận tải là một trong những đổi mới và tiến bộ nhanh chóng. Với tốc độ tiến bộ công nghệ hiện tại, cả lựa chọn giao thông công cộng và tư nhân có thể sẽ thấy những thay đổi đáng kể trong những năm tới. Dưới đây là một vài phát triển tiềm năng có thể nổi lên như là tương lai của giao thông vận tải: \ n \ n1. Xe tự lái: Xe tự lái đã được phát triển bởi các công ty như Tesla, Google và Uber. Trong tương lai, có khả năng các phương tiện tự lái hoàn toàn sẽ trở thành tiêu chuẩn, giảm đáng kể số vụ tai nạn do lỗi của con người và tăng hiệu quả vận chuyển. Điện khí hóa: Xe điện, xe buýt và xe tải đang gia tăng khi thế giới ngày càng tìm cách giảm phát thải khí nhà kính. Trong tương lai, chúng ta có thể mong đợi hầu hết, nếu không phải tất cả, các hình thức giao thông vận tải sẽ được cung cấp năng lượng bằng điện thay vì nhiên liệu hóa thạch. \ n \ n3. Hyperloop: Hyperloop là một hệ thống vận chuyển tốc độ cao được đề xuất sẽ sử dụng các ống kín chân không để vận chuyển hành khách và hàng hóa với tốc độ đáng kinh ngạc. Nếu công nghệ này trở thành hiện thực, nó có thể làm giảm đáng kể thời gian di chuyển giữa các thành phố lớn. Ô tô bay: Khi công nghệ vận tải phát triển, có thể chúng ta sẽ thấy ô tô bay trở thành hiện thực. Điều này sẽ cung cấp một chiều hướng hoàn toàn mới cho giao thông cá nhân, cho phép các cá nhân bỏ qua giao thông đường bộ và đi lại nhanh hơn. \ n \ n5. Cải thiện giao thông công cộng: Khi các thành phố </w:t>
      </w:r>
      <w:r>
        <w:lastRenderedPageBreak/>
        <w:t>tiếp tục phát triển và đô thị hóa, hệ thống giao thông công cộng sẽ trở nên quan trọng hơn. Trong tương lai, chúng ta có thể mong đợi sẽ thấy những tiến bộ trong các hệ thống giao thông công cộng thông minh hiệu quả hơn, thuận tiện hơn và thân thiện với môi trường hơn. Nhìn chung, tương lai của giao thông vận tải là một trong những thay đổi và đổi mới, khi các công nghệ mới xuất hiện để giúp việc đi lại dễ dàng hơn, an toàn hơn và bền vững hơn."}</w:t>
      </w:r>
    </w:p>
    <w:p w14:paraId="7AE78AF6" w14:textId="77777777" w:rsidR="00107179" w:rsidRDefault="005111F7">
      <w:r>
        <w:t>{"question": "Chú thích mã để giải thích chức năng của nó. - def checkPalindrome(arg):\n if arg == arg[::-1]:\n return True\n else:\n return False", "answer": "''\n# Định nghĩa một hàm có tên checkPalindrome với một đối số có tên arg.\ndef checkPalindrome(arg):\n # Câu lệnh điều kiện kiểm tra xem chuỗi có giống nhau khi đảo ngược bằng phương pháp cắt [::-1]\n nếu arg == arg[::-1]:\n # Nếu nó là một palindrome,  hàm trả về True\n return True\n else:\n # Nếu không, hàm trả về False\n return False \n'''"}</w:t>
      </w:r>
    </w:p>
    <w:p w14:paraId="1FCAF8D4" w14:textId="77777777" w:rsidR="00107179" w:rsidRDefault="005111F7">
      <w:r>
        <w:t>{"question": "Mở rộng chữ viết tắt 'APIs'.", "answer": "APIs là viết tắt của Application Programming Interfaces."}</w:t>
      </w:r>
    </w:p>
    <w:p w14:paraId="48B8A16D" w14:textId="77777777" w:rsidR="00107179" w:rsidRDefault="005111F7">
      <w:r>
        <w:t>{"câu hỏi": "Mục đích chính của hệ thống AMBER Alert là gì?", "câu trả lời": "Mục đích chính của hệ thống AMBER Alert (viết tắt của America's Missing: Broadcast Emergency Response) là phổ biến nhanh chóng và rộng rãi thông tin về một vụ bắt cóc trẻ em cho công chúng. Hệ thống này tận dụng các phương tiện truyền thông và công nghệ khác nhau, chẳng hạn như chương trình phát sóng truyền hình và đài phát thanh, tin nhắn văn bản, biển báo đường cao tốc và phương tiện truyền thông xã hội để chia sẻ chi tiết về vụ bắt cóc bị nghi ngờ và tranh thủ sự giúp đỡ của công chúng trong việc tìm kiếm đứa trẻ và bắt giữ nghi phạm. Bằng cách nhanh chóng lan truyền thông tin về vụ bắt cóc, hệ thống Cảnh báo AMBER nhằm mục đích tăng cơ hội phục hồi an toàn cho đứa trẻ bị bắt cóc."}</w:t>
      </w:r>
    </w:p>
    <w:p w14:paraId="6E15A637" w14:textId="77777777" w:rsidR="00107179" w:rsidRDefault="005111F7">
      <w:r>
        <w:t>{"question": "Viết một hàm để giải quyết vấn đề lập trình sau:\n\nCho gốc của hai cây nhị phân 'p' và 'q', hãy viết một hàm để kiểm tra xem chúng có giống nhau hay không.\nHai cây nhị phân được coi là giống nhau nếu chúng có cấu trúc giống hệt nhau và các nút có cùng giá trị.", "trả lời": "Đây là một hàm Python có thể giải quyết vấn đề:\n\n'''\ndef is_same_tree(p,  q):\n nếu không phải p và không q:\n trả về True\n nếu không phải p hay không q:\n trả về False\n nếu p.val != q.val:\n trả về False\n return is_same_tree(p.left, q.left) và is_same_tree(p.right, q.right)\n'''\n\nTrong hàm này, chúng tôi kiểm tra các trường hợp cơ sở trong đó cả hai cây trống hoặc một trong số chúng trống. Sau đó, chúng tôi kiểm tra xem cả hai rễ có cùng giá trị không. Cuối cùng, chúng tôi đệ quy kiểm tra xem cả hai cây con trái và phải có giống nhau không. Nếu tất cả các điều kiện được đáp ứng, chúng tôi trả lại True, nếu không chúng tôi trả về False."}</w:t>
      </w:r>
    </w:p>
    <w:p w14:paraId="4F968118" w14:textId="77777777" w:rsidR="00107179" w:rsidRDefault="005111F7">
      <w:r>
        <w:t>{"câu hỏi": "Tạo một tweet hài hước bằng cách sử dụng hashtag \"CookingWithFriends\".", "câu trả lời": "\"Tại sao cà chua chuyển sang màu đỏ? Bởi vì nó đã nhìn thấy nước sốt salad! \ud83d\ude02 Không có gì bằng đốt bữa tối và cười nó #CookingWithFriends\""}</w:t>
      </w:r>
    </w:p>
    <w:p w14:paraId="5BE34BF6" w14:textId="77777777" w:rsidR="00107179" w:rsidRDefault="005111F7">
      <w:r>
        <w:t xml:space="preserve">{"câu hỏi": "Năng lượng được tạo ra bởi quá trình đốt cháy metan là gì?", "câu trả lời": "Sự đốt cháy metan là một phản ứng tỏa nhiệt trong đó metan (CH\u2084) phản ứng với oxy </w:t>
      </w:r>
      <w:r>
        <w:lastRenderedPageBreak/>
        <w:t>(O\u2082) để tạo ra carbon dioxide (CO\u2082), nước (H\u2082O) và nhiệt. Phương trình hóa học cho phản ứng này là:\n\nCH\u2084 (g) + 2O\u2082 (g) \u2192 CO\u2082 (g) + 2H\u2082O (g) + Nhiệt\n\nNhiệt giải phóng, hoặc thay đổi entanpy của quá trình đốt cháy (\u0394Hc) của metan xấp xỉ \u2212890 kJ / mol trong điều kiện tiêu chuẩn (đề cập đến nhiệt độ 298,15 Kelvin hoặc 25\u00b0C, và áp suất 1 atm,  hoặc 101.325 kPa). Điều này có nghĩa là đối với mỗi mol khí metan bị đốt cháy, 890 kilojoules năng lượng nhiệt được tạo ra. \ n \ n Trong các đơn vị khác, nhiệt được giải phóng bởi quá trình đốt cháy một mét khối khí metan là khoảng 35,5 MJ (Megajoules). Nhiệt được giải phóng bằng cách đốt cháy một foot khối khí metan là khoảng 1016 Btu (đơn vị nhiệt của Anh)."}</w:t>
      </w:r>
    </w:p>
    <w:p w14:paraId="39E5F8D4" w14:textId="77777777" w:rsidR="00107179" w:rsidRDefault="005111F7">
      <w:r>
        <w:t>{"câu hỏi": "Mô tả các hoạt động kinh tế chính của đất nước Ấn Độ.", "trả lời": "Ấn Độ là một trong những nền kinh tế lớn phát triển nhanh nhất trên thế giới và lớn thứ bảy theo GDP danh nghĩa. Nền kinh tế của nó rất đa dạng và bao gồm nhiều lĩnh vực khác nhau bao gồm nông nghiệp, sản xuất và dịch vụ. Ngành nông nghiệp là ngành đóng góp lớn cho nền kinh tế Ấn Độ, với quốc gia này là nhà sản xuất nông sản lớn thứ hai trên thế giới. Nó sử dụng gần một nửa lực lượng lao động của Ấn Độ và các loại cây trồng như gạo, lúa mì, bông, mía và chè được trồng với số lượng lớn. Lĩnh vực sản xuất của Ấn Độ cũng đang phát triển mạnh và bao gồm các ngành như dệt may, hóa chất, chế biến thực phẩm và dược phẩm. Đất nước này đã nổi lên như một trung tâm toàn cầu về sản xuất ô tô, với các công ty ô tô quốc tế lớn thành lập các nhà máy ở Ấn Độ. Lĩnh vực dịch vụ chiếm hơn một nửa GDP của Ấn Độ và đang phát triển nhanh chóng trong những năm gần đây. Công nghệ thông tin (CNTT) là động lực chính thúc đẩy tăng trưởng trong lĩnh vực dịch vụ, với quốc gia này là nước xuất khẩu lớn các dịch vụ và phần mềm CNTT. Du lịch, tài chính ngân hàng và viễn thông cũng là những thành phần chính của ngành dịch vụ Ấn Độ. Nhìn chung, nền kinh tế Ấn Độ rất đa dạng và mạnh mẽ, với một loạt các ngành và lĩnh vực đóng góp vào sự tăng trưởng và phát triển của nó."}</w:t>
      </w:r>
    </w:p>
    <w:p w14:paraId="4687BC66" w14:textId="77777777" w:rsidR="00107179" w:rsidRDefault="005111F7">
      <w:r>
        <w:t>{"câu hỏi": "Đề xuất ba chiến lược để giảm việc sử dụng các sản phẩm không phân hủy sinh học và tác động của chúng đối với môi trường", "trả lời": "1. Thực hành mua và tiêu dùng thân thiện với môi trường: Một trong những cách hiệu quả nhất để giảm việc sử dụng các sản phẩm không phân hủy sinh học là chọn các sản phẩm bạn mua một cách khôn ngoan. Mua hàng hóa làm từ vật liệu tái tạo hoặc bền vững và lựa chọn các sản phẩm có bao bì tối thiểu hoặc phân hủy sinh học. Tránh các sản phẩm sử dụng một lần và dùng một lần, thay vào đó đầu tư vào các mặt hàng có thể tái sử dụng, lâu dài. \ n \ n2. Tái chế và tái sử dụng: Tái chế đúng cách có thể giúp giảm thiểu tác động của chất thải không phân hủy sinh học đối với môi trường. Phân loại chất thải của bạn và tái chế bất kỳ vật liệu nào có thể, bao gồm nhựa, thủy tinh, giấy và kim loại. Ngoài ra, hãy thử tái sử dụng các mặt hàng không thể tái chế thành một cái gì đó mới và hữu ích thay vì vứt chúng đi. \ n \ n3. Ủng hộ sự thay đổi: Thúc đẩy thay đổi trên quy mô lớn hơn bằng cách ủng hộ luật pháp và quy định thúc đẩy việc sử dụng các vật liệu bền vững và không khuyến khích sử dụng các sản phẩm không phân hủy sinh học. Hỗ trợ các công ty có thực tiễn thân thiện với môi trường và buộc các tập đoàn chịu trách nhiệm về chất thải mà họ tạo ra. Khuyến khích bạn bè và gia đình áp dụng các chiến lược này và nâng cao nhận thức về tác động của chất thải không phân hủy sinh học đối với môi trường."}</w:t>
      </w:r>
    </w:p>
    <w:p w14:paraId="605377A9" w14:textId="77777777" w:rsidR="00107179" w:rsidRDefault="005111F7">
      <w:r>
        <w:lastRenderedPageBreak/>
        <w:t>{"question": "Phân loại danh sách các phần tử sau đây. - Bạch kim, Đồng, Hydro, Sắt", "trả lời": "Các nguyên tố có thể được phân loại như sau:\n\n**Kim loại:** Bạch kim, Đồng, Sắt\n\n**Phi kim loại:** Hydro"}</w:t>
      </w:r>
    </w:p>
    <w:p w14:paraId="7D2269BB" w14:textId="77777777" w:rsidR="00107179" w:rsidRDefault="005111F7">
      <w:r>
        <w:t>{"câu hỏi": "Giáo dục trực tuyến có thể giúp học sinh của các gia đình có thu nhập thấp như thế nào?", "Trả lời": "Giáo dục trực tuyến có thể giúp học sinh từ các gia đình có thu nhập thấp theo nhiều cách. Thứ nhất, giáo dục trực tuyến thường có giá cả phải chăng hơn so với giáo dục dựa trên lớp học truyền thống. Điều này là do sinh viên không cần phải trả các chi phí như phương tiện đi lại, nhà ở hoặc các khoản phí khác trong khuôn viên trường. Các khóa học trực tuyến cũng thường có học phí thấp hơn vì các trường đại học không phải duy trì lớp học vật lý. \ n \ nThứ hai, giáo dục trực tuyến cung cấp sự linh hoạt có thể đặc biệt có lợi cho sinh viên từ các gia đình có thu nhập thấp. Những sinh viên này có thể phải làm việc bán thời gian hoặc toàn thời gian để hỗ trợ bản thân hoặc gia đình của họ, và các khóa học trực tuyến cho phép họ học bất cứ khi nào họ có thời gian rảnh, thay vì bị ràng buộc với một lịch học đã định. Thứ ba, giáo dục trực tuyến có thể cung cấp quyền truy cập vào giáo dục chất lượng cao cho những sinh viên có thể không thể theo học các trường đại học truyền thống do hạn chế về tài chính hoặc địa lý. Với việc học trực tuyến, sinh viên từ các gia đình có thu nhập thấp có thể tham gia các khóa học từ các trường đại học hàng đầu, bất kể họ sống ở đâu và họ cũng có thể tận dụng hỗ trợ tài chính, học bổng hoặc các cơ hội tài trợ khác có thể có sẵn. \ n \ n Cuối cùng, với sự phát triển của giáo dục trực tuyến, đã có sự gia tăng về sự sẵn có của các tài nguyên giáo dục miễn phí hoặc chi phí thấp,  chẳng hạn như các khóa học trực tuyến mở lớn (MOOCs), tài nguyên giáo dục mở (OERs), và các nền tảng học tập trực tuyến khác. Những tài nguyên này có thể giúp sinh viên từ các gia đình có thu nhập thấp có được kiến thức và phát triển các kỹ năng mới, ngay cả khi họ không đủ khả năng đăng ký vào một chương trình đại học truyền thống. Nhìn chung, giáo dục trực tuyến có tiềm năng san bằng sân chơi và cung cấp cho sinh viên từ các gia đình có thu nhập thấp cơ hội giống như những người có nguồn gốc giàu có hơn để thành công trong mục tiêu giáo dục và nghề nghiệp của họ."}</w:t>
      </w:r>
    </w:p>
    <w:p w14:paraId="2C3F14E2" w14:textId="77777777" w:rsidR="00107179" w:rsidRDefault="005111F7">
      <w:r>
        <w:t>{"question": "Thiết kế logo cho một công ty có tên là "My First Studio".", "answer": "Tôi xin lỗi, tôi là một người mẫu ngôn ngữ AI và tôi không có khả năng tạo đồ họa trực quan như logo hoặc hình ảnh. Tuy nhiên, tôi có thể cung cấp một số ý tưởng và khái niệm mà bạn có thể sử dụng để thiết kế logo cho "Studio đầu tiên của tôi". \n\nDưới đây là một vài ý tưởng để thiết kế logo: \n\n1. Kết hợp đồ họa hoặc biểu tượng liên quan đến nghệ thuật, thiết kế hoặc sáng tạo trong logo. Điều này có thể bao gồm việc sử dụng giá vẽ, cọ vẽ, bút chì hoặc máy ảnh như một phần của hình ảnh logo. \ n \ n2. Sử dụng màu sắc vui tươi và tươi sáng để khơi gợi cảm giác sáng tạo và khám phá. Điều này có thể bao gồm việc sử dụng các sắc thái khác nhau của cam, vàng, đỏ và xanh lá cây. \ n \ n3. Thiết kế kiểu chữ của "My First Studio" theo phong cách vui nhộn và hấp dẫn. Bạn có thể sử dụng một kiểu phông chữ đậm và đơn giản và kết hợp nó với một kiểu chữ viết tay hoặc chữ thảo. \ n \ n4. Bao gồm hình minh họa hoặc đồ họa của trẻ em hoặc người mới bắt đầu tham gia vào các hoạt động sáng tạo như vẽ, vẽ hoặc chụp ảnh. Điều này sẽ giúp nhấn mạnh trọng tâm của công ty vào việc nuôi dưỡng và phát triển sự sáng tạo từ khi còn trẻ. Bằng cách kết hợp những ý tưởng này, bạn sẽ có thể đưa ra một logo hiệu quả và hấp dẫn cho "Studio đầu tiên của tôi".</w:t>
      </w:r>
    </w:p>
    <w:p w14:paraId="0B10F5F3" w14:textId="77777777" w:rsidR="00107179" w:rsidRDefault="005111F7">
      <w:r>
        <w:lastRenderedPageBreak/>
        <w:t>{"question": "Phân loại danh sách các loài thực vật sau đây. - Oak Tree, Rosebush, Tulip, Maple Tree", "answer": "Phân loại danh sách thực vật:\n- Oak Tree: loài thuộc chi Quercus, được phân loại trong họ Fagaceae\n- Rosebush: thực vật có hoa thuộc chi Rosa, phân loại trong họ Rosaceae\n- Tulip: thực vật có hoa thuộc chi Tulipa, được phân loại trong họ Liliaceae\n- Cây phong: loài thuộc chi Acer,  được phân loại trong họ Sapindaceae"}</w:t>
      </w:r>
    </w:p>
    <w:p w14:paraId="24B82892" w14:textId="77777777" w:rsidR="00107179" w:rsidRDefault="005111F7">
      <w:r>
        <w:t>{"câu hỏi": "Đề xuất bốn cách để cải thiện sự hài lòng của khách hàng.", "Trả lời": "1. Nâng cao dịch vụ khách hàng: Dịch vụ khách hàng tốt là rất quan trọng trong việc đảm bảo sự hài lòng hoàn toàn cho khách hàng. Các doanh nghiệp có thể đào tạo nhân viên của họ và cung cấp cho họ các công cụ để đáp ứng và vượt quá mong đợi của khách hàng. Trả lời các truy vấn và mối quan tâm của khách hàng kịp thời, cung cấp hỗ trợ thông cảm cho các khiếu nại và theo dõi khách hàng để đảm bảo rằng các vấn đề của họ đã được giải quyết, có thể đi một chặng đường dài trong việc cải thiện sự hài lòng của khách hàng. \ n \ n2. Cung cấp trải nghiệm cá nhân hóa: Các công ty có thể cải thiện sự hài lòng của khách hàng bằng cách cung cấp trải nghiệm được cá nhân hóa hoặc đối xử cá nhân hóa cho khách hàng. Điều này có thể được thực hiện bằng cách hiểu sở thích, sở thích và lịch sử tương ứng của khách hàng. Ví dụ: đề xuất các mặt hàng dựa trên các giao dịch mua trước đó, gửi email theo dõi được cá nhân hóa hoặc sử dụng tên khách hàng thường xuyên trong quá trình tương tác có thể làm tăng giá trị cảm nhận của họ trong dịch vụ. Đảm bảo chất lượng sản phẩm hoặc dịch vụ: Khách hàng có nhiều khả năng hài lòng với việc mua hàng của họ nếu sản phẩm hoặc dịch vụ vượt quá mong đợi của họ. Các công ty có thể tăng mức độ hài lòng của khách hàng bằng cách cải thiện chất lượng sản phẩm hoặc dịch vụ của họ, thường xuyên xem xét phản hồi và thực hiện các thay đổi cần thiết để đáp ứng nhu cầu của khách hàng. \n\n4. Tạo chương trình khách hàng thân thiết: Thực hiện chương trình khách hàng thân thiết có thể là một cách hiệu quả để tăng sự hài lòng của khách hàng. Thưởng cho khách hàng vì lòng trung thành của họ thông qua giảm giá, ưu đãi đặc biệt hoặc quyền truy cập độc quyền có thể giúp giữ chân khách hàng đồng thời cải thiện sự hài lòng của họ với doanh nghiệp. Ngoài ra, nó khuyến khích khách hàng mua hàng lặp lại, dẫn đến mối quan hệ phát triển mạnh mẽ giữa công ty và khách hàng của mình."}</w:t>
      </w:r>
    </w:p>
    <w:p w14:paraId="47F932D8" w14:textId="77777777" w:rsidR="00107179" w:rsidRDefault="005111F7">
      <w:r>
        <w:t xml:space="preserve">{"câu hỏi": "Lập danh sách 5 ưu và nhược điểm cho một plugin được sử dụng để cung cấp năng lượng cho trang web - WordPress", "câu trả lời": "Ưu điểm: \ n1. Thân thiện với người dùng: WordPress rất dễ sử dụng và điều hướng ngay cả đối với những người không có kiến thức kỹ thuật. \ n2. Đa năng: Nó có thể được sử dụng cho bất kỳ loại trang web nào, có thể là blog, cửa hàng trực tuyến hoặc trang web kinh doanh. \ n3. Thân thiện với SEO: WordPress được thiết kế thân thiện với SEO và có nhiều plugin có sẵn có thể giúp cải thiện tối ưu hóa công cụ tìm kiếm. \ n4. Cộng đồng lớn: Có một cộng đồng lớn người dùng và nhà phát triển, có nghĩa là có rất nhiều hỗ trợ có sẵn. \ n5. Có thể tùy chỉnh: Nền tảng này rất tùy biến, có nghĩa là bạn có thể tạo một trang web độc đáo phản ánh hình ảnh và giá trị thương hiệu của bạn. \ n \ nNhược điểm: \ n1. Quản lý cập nhật: WordPress phát hành các bản cập nhật thường xuyên cần được cài đặt, có thể tốn thời gian và có thể làm gián đoạn công việc của bạn. \ n2. Vấn đề bảo mật: Mặc dù WordPress rất coi trọng vấn đề bảo mật, nhưng luôn có nguy cơ bị tấn công mạng, đặc biệt nếu bạn đang sử dụng phần mềm hoặc plugin lỗi thời. Tùy chọn thiết kế hạn chế: Mặc dù WordPress cung cấp nhiều mẫu và chủ đề trang web khác </w:t>
      </w:r>
      <w:r>
        <w:lastRenderedPageBreak/>
        <w:t>nhau, các tùy chọn tùy chỉnh có thể bị hạn chế nếu bạn không biết cách viết mã. Thời gian tải chậm: Các trang web WordPress đôi khi có thể mất nhiều thời gian hơn để tải, đặc biệt nếu chúng chứa đầy hình ảnh và video lớn. \ n5. Độ tin cậy của plugin: Không phải tất cả các plugin đều được tạo ra như nhau và việc sử dụng các plugin không đáng tin cậy hoặc lỗi thời có thể gây ra các vấn đề về chức năng với trang web của bạn."}</w:t>
      </w:r>
    </w:p>
    <w:p w14:paraId="3E205F16" w14:textId="77777777" w:rsidR="00107179" w:rsidRDefault="005111F7">
      <w:r>
        <w:t>{"câu hỏi": "Chia 19 cho 4.", "đáp án": "Kết quả của việc chia 19 cho 4 là 4,75."}</w:t>
      </w:r>
    </w:p>
    <w:p w14:paraId="7AECA7EE" w14:textId="77777777" w:rsidR="00107179" w:rsidRDefault="005111F7">
      <w:r>
        <w:t>{"câu hỏi": "Soạn một bài báo về những tiến bộ công nghệ mới nhất", "câu trả lời": "Trong những năm gần đây, ngành công nghiệp công nghệ đã chứng kiến sự gia tăng nhanh chóng trong đổi mới và tiến bộ có tiềm năng cách mạng hóa cách chúng ta sống và làm việc. Từ trí tuệ nhân tạo đến thực tế ảo, 5G, v.v., những phát triển này đã thay đổi cuộc chơi. Dưới đây là tổng quan về một số tiến bộ mới nhất. \ n \ n Trí tuệ nhân tạo: Công nghệ AI đã đi đầu trong những tiến bộ công nghệ trong những năm gần đây. Công nghệ này đã phát triển với tốc độ chưa từng có, với sự phát triển của các thuật toán, mô hình và công cụ mới đã mở ra vô số khả năng trong lĩnh vực học máy, xử lý ngôn ngữ tự nhiên và thị giác máy tính. Một số ứng dụng AI mới nhất bao gồm chatbot, trợ lý giọng nói và công cụ đề xuất được cá nhân hóa. \ n \ n5G: Một tiến bộ khác đang gây chú ý là sự xuất hiện của mạng 5G. 5G là thế hệ tiếp theo của công nghệ không dây hứa hẹn sẽ mang lại tốc độ tải xuống nhanh hơn, độ trễ thấp hơn và tăng khả năng kết nối. Sự phát triển của công nghệ 5G dự kiến sẽ thúc đẩy sự phát triển của Internet of Things, các thành phố thông minh và các ứng dụng tiên tiến khác. \ n \ n \ n Thực tế ảo và thực tế tăng cường: Công nghệ thực tế ảo và thực tế tăng cường đã đi một chặng đường dài trong những năm gần đây. Những công nghệ nhập vai này đang cung cấp cho người dùng những cấp độ tương tác mới, cho phép họ trải nghiệm nội dung kỹ thuật số theo một cách hoàn toàn mới. Từ chơi game đến đào tạo mọi người cho các nhiệm vụ chuyên biệt, có rất nhiều ứng dụng cho các công nghệ này. \ n \ nBlockchain: Công nghệ Blockchain đã đạt được sức hút vì khả năng cung cấp lưu trữ hồ sơ an toàn, minh bạch và bất biến. Ban đầu được phát triển cho đồng tiền kỹ thuật số Bitcoin, blockchain đã được áp dụng bởi nhiều ngành công nghiệp khác nhau, bao gồm tài chính, quản lý chuỗi cung ứng và xác minh danh tính. Đó là một cơ sở dữ liệu phân tán có thể ghi lại các giao dịch một cách an toàn, làm cho nó trở thành một giải pháp hấp dẫn cho các doanh nghiệp xử lý dữ liệu nhạy cảm. Tóm lại, ngành công nghiệp công nghệ đang chứng kiến một làn sóng đổi mới đang thay đổi cách chúng ta tương tác với thế giới xung quanh. Những tiến bộ này đang mở đường cho những cơ hội mới và một tương lai kết nối hơn. Khi những công nghệ này tiếp tục phát triển, chúng ta có thể mong đợi sẽ thấy những phát triển thú vị hơn nữa trong những năm tới."}</w:t>
      </w:r>
    </w:p>
    <w:p w14:paraId="63F3469A" w14:textId="77777777" w:rsidR="00107179" w:rsidRDefault="005111F7">
      <w:r>
        <w:t xml:space="preserve">{"câu hỏi": "Thảo luận về ý nghĩa của việc sử dụng AI trong chăm sóc sức khỏe", "trả lời": "Việc sử dụng AI trong chăm sóc sức khỏe có tiềm năng cách mạng hóa cách chúng ta cung cấp và nhận chăm sóc y tế. Có nhiều tác động có thể có của công nghệ này, cả tích cực và tiêu cực, cần được xem xét khi chúng ta điều hướng bối cảnh thay đổi này. Một trong những ý nghĩa tích cực quan trọng nhất của việc sử dụng AI trong chăm sóc sức khỏe là tiềm năng cải thiện độ chính xác và hiệu quả trong chẩn đoán và điều trị bệnh. Các hệ thống AI, chẳng hạn như các hệ thống sử dụng máy học và xử lý ngôn ngữ tự nhiên, có thể học cách xác định các </w:t>
      </w:r>
      <w:r>
        <w:lastRenderedPageBreak/>
        <w:t>mẫu và đưa ra dự đoán dựa trên dữ liệu về sức khỏe của bệnh nhân. Điều này có thể làm giảm đáng kể khả năng chẩn đoán bị bỏ lỡ hoặc không chính xác, và cũng có khả năng làm giảm thời gian cần thiết để đi đến chẩn đoán. Ngoài ra, AI có thể giúp xác định những bệnh nhân có thể có nguy cơ mắc một số tình trạng nhất định, cho phép can thiệp và điều trị sớm hơn. Một lợi ích khác của công nghệ AI trong chăm sóc sức khỏe là tiềm năng tăng cường tự động hóa các nhiệm vụ thường ngày, chẳng hạn như nhập và phân tích dữ liệu. Điều này có thể giải phóng thời gian cho các nhà cung cấp dịch vụ chăm sóc sức khỏe tập trung vào các nhiệm vụ phức tạp hơn, chẳng hạn như tương tác với bệnh nhân và ra quyết định quan trọng. Tự động hóa cũng có thể dẫn đến tiết kiệm chi phí cho các tổ chức chăm sóc sức khỏe, cuối cùng có thể dẫn đến việc chăm sóc bệnh nhân hợp lý hơn. Tuy nhiên, cũng có những tác động tiêu cực tiềm ẩn của việc sử dụng AI trong chăm sóc sức khỏe phải được xem xét. Một mối quan tâm là tiềm năng cho các hệ thống AI để duy trì hoặc thậm chí làm trầm trọng thêm những thành kiến và bất bình đẳng hiện có trong chăm sóc sức khỏe. Ví dụ: nếu một hệ thống AI được đào tạo dựa trên dữ liệu lịch sử có chứa thành kiến, chẳng hạn như đối xử bất bình đẳng với bệnh nhân từ các nguồn gốc chủng tộc hoặc kinh tế xã hội khác nhau, những thành kiến này có thể được phản ánh trong các quyết định của hệ thống AI. Một mối quan tâm tiềm năng khác là quyền riêng tư và bảo mật dữ liệu bệnh nhân. Khi nhiều dữ liệu được thu thập và phân tích bởi các hệ thống AI, nguy cơ vi phạm dữ liệu và truy cập trái phép vào thông tin nhạy cảm sẽ tăng lên. Điều này có thể dẫn đến hậu quả có hại cho bệnh nhân nếu thông tin sức khỏe cá nhân của họ bị xâm phạm. Nhìn chung, việc sử dụng AI trong chăm sóc sức khỏe có khả năng cải thiện đáng kể cách thức cung cấp và nhận chăm sóc y tế, nhưng điều quan trọng là phải xem xét cẩn thận và giải quyết các rủi ro và thách thức tiềm ẩn liên quan đến công nghệ này.</w:t>
      </w:r>
    </w:p>
    <w:p w14:paraId="06E86694" w14:textId="77777777" w:rsidR="00107179" w:rsidRDefault="005111F7">
      <w:r>
        <w:t>{"câu hỏi": "Mô tả sự khác biệt giữa giống cây cao và cây lùn - Cây táo", "câu trả lời": "Cây táo cao là giống tiêu chuẩn có thể phát triển đến chiều cao từ 20 đến 30 feet với độ lan rộng gần bằng nhau. Những cây này mất khoảng sáu đến mười năm để ra quả sau khi trồng và có thể có tuổi thọ vài thập kỷ. Chúng đòi hỏi một không gian lớn hơn để phát triển và sản lượng quả của chúng phụ thuộc vào kích thước của tán cây. Ngoài ra, họ có thể yêu cầu thang hoặc thiết bị đặc biệt để hái trái cây vì một số trong đó sẽ nằm ngoài tầm với của mặt đất. Mặt khác, cây táo lùn là một giống nhỏ hơn đã được lai tạo để nhỏ gọn hơn, phát triển đến chiều cao chỉ 8 đến 10 feet. Những cây này bắt đầu ra quả chỉ sau ba đến bốn năm và có tuổi thọ ngắn hơn khoảng 20 năm. Chúng đòi hỏi ít không gian hơn và dễ dàng hơn để cắt tỉa, phun và thu hoạch vì tất cả các loại trái cây đều nằm trong tầm tay từ mặt đất. Cây táo lùn rất thích hợp cho các khu vườn nhỏ hoặc trồng container. Sự khác biệt chính giữa giống cây táo cao và lùn là kích thước, yêu cầu về không gian và thời gian sản xuất quả. Cây lùn nhỏ hơn, cần ít không gian hơn và cho quả sớm hơn, trong khi cây cao lớn hơn, cần nhiều không gian hơn và mất nhiều thời gian hơn để ra quả."}</w:t>
      </w:r>
    </w:p>
    <w:p w14:paraId="1CB3ED12" w14:textId="77777777" w:rsidR="00107179" w:rsidRDefault="005111F7">
      <w:r>
        <w:t xml:space="preserve">{"câu hỏi": "Địa chỉ IP là gì?", "câu trả lời": "Địa chỉ IP (Giao thức Internet) là một nhãn số duy nhất được gán cho mọi thiết bị tham gia vào mạng máy tính sử dụng Giao thức Internet để liên lạc. Nó phục vụ hai chức năng chính: nhận dạng giao diện máy chủ hoặc mạng và địa chỉ vị trí. Địa chỉ IP là số nhị phân, nhưng chúng thường được thể hiện bằng các ký hiệu mà con người có thể đọc được, chẳng hạn như 172.16.254.1 (đối với IPv4) và 2001: db8: 0: </w:t>
      </w:r>
      <w:r>
        <w:lastRenderedPageBreak/>
        <w:t>1234: 0: 567: 8: 1 (đối với IPv6). Một địa chỉ IP có thể được sử dụng để định vị một thiết bị trên internet, và cũng để theo dõi hoạt động trực tuyến của nó."}</w:t>
      </w:r>
    </w:p>
    <w:p w14:paraId="3D9A92F2" w14:textId="77777777" w:rsidR="00107179" w:rsidRDefault="005111F7">
      <w:r>
        <w:t>{"câu hỏi": "Giải thích quy trình làm rượu vang.", "trả lời": "Làm rượu vang, hay vinification, là quá trình biến nho thành rượu vang. Mặc dù quy trình có thể khác nhau tùy thuộc vào loại rượu vang được sản xuất, dưới đây là hướng dẫn chung về cách làm rượu vang: \ n \ n1. Thu hoạch: Bước đầu tiên trong quy trình là thu hoạch nho khi chúng đã đạt đến độ chín cao nhất. Nho thường được thu hoạch vào mùa thu, với thời gian thu hoạch chính xác khác nhau dựa trên giống nho và phong cách rượu vang mong muốn của nhà sản xuất rượu vang. \ n \ n2. Nghiền: Một khi nho đã được thu hoạch, chúng được đưa đến nhà máy rượu và nghiền nát để giải phóng nước ép của chúng. Trong sản xuất rượu vang truyền thống, điều này được thực hiện bằng cách dậm chân nho trong các thùng lớn. Ngày nay, hầu hết các nhà máy rượu vang sử dụng máy nghiền cơ học để nghiền nát nho. \ n \ n3. Lên men: Sau khi nho được nghiền nát, nước ép được chuyển đến bể hoặc thùng để bắt đầu quá trình lên men. Trong quá trình lên men, nấm men tiêu thụ đường trong nước nho và chuyển đổi nó thành rượu, tạo ra carbon dioxide như một sản phẩm phụ. Khi nước ép lên men, nhiệt độ và các điều kiện khác được theo dõi và kiểm soát để đảm bảo rằng quá trình lên men diễn ra suôn sẻ. \ n \ n4. Ép: Sau khi lên men xong, nước ép được ép để tách nó ra khỏi vỏ, hạt và thân còn lại. Điều này được thực hiện bằng cách sử dụng máy ép rượu, ép chất rắn để chiết xuất nước ép còn lại. \ n \ n5. Làm rõ: Sau khi ép, rượu được phép lắng xuống, và bất kỳ chất rắn hoặc trầm tích nào được loại bỏ thông qua một quá trình gọi là làm rõ. Điều này có thể được thực hiện thông qua quá trình lọc, trong đó rượu được đưa qua bộ lọc để loại bỏ bất kỳ chất rắn nào, hoặc bằng cách giá, nơi rượu được chuyển sang một thùng chứa mới, để lại trầm tích phía sau. \ n \ n6. Lão hóa: Sau khi làm rõ, rượu được chuyển vào thùng hoặc bể để lão hóa. Trong quá trình lão hóa, rượu trải qua một số phản ứng hóa học có thể ảnh hưởng đến hương vị, mùi thơm và màu sắc của nó. Độ dài lão hóa và loại hộp đựng được sử dụng có thể khác nhau tùy thuộc vào loại rượu được sản xuất. \ n \ n7. Đóng chai: Sau khi rượu đã được ủ, nó được đóng chai và niêm phong. Sau khi đóng chai, rượu vang thường sẽ tiếp tục già đi và trưởng thành trong chai, mặc dù một số loại rượu vang có nghĩa là được tiêu thụ ngay sau khi đóng chai. Nhìn chung, sản xuất rượu vang là một quá trình phức tạp bao gồm nhiều bước và rất nhiều kỹ năng và kinh nghiệm. Mỗi nhà sản xuất rượu vang có cách tiếp cận và phương pháp độc đáo của riêng họ, có thể dẫn đến một loạt các hương vị và phong cách rượu vang."}</w:t>
      </w:r>
    </w:p>
    <w:p w14:paraId="6E042BB9" w14:textId="77777777" w:rsidR="00107179" w:rsidRDefault="005111F7">
      <w:r>
        <w:t>{"câu hỏi": "Định nghĩa khái niệm tương phản trong văn học.", "Trả lời": "Tương phản là một kỹ thuật văn học mà các nhà văn sử dụng để tạo ra sự khác biệt và phân biệt giữa hai hoặc nhiều yếu tố trong một văn bản. Đó là hành động đặt hai hoặc nhiều thứ cạnh nhau để làm nổi bật sự khác biệt của chúng, và do đó nhấn mạnh những phẩm chất độc đáo của mỗi thứ. Độ tương phản có thể được sử dụng để hiển thị sự khác biệt giữa các ký tự, cài đặt, sự kiện, ý tưởng và các yếu tố khác. Kỹ thuật này có thể giúp xây dựng căng thẳng, tạo ra sự phát triển nhân vật và thu hút sự chú ý đến các chủ đề hoặc thông điệp nhất định trong tác phẩm. Hơn nữa, nó cho phép độc giả nhìn mọi thứ dưới một ánh sáng mới, và bằng cách tạo ra sự tương phản sắc nét, các nhà văn có thể thu hút khán giả của họ và tạo ra những cảnh sống động và có tác động."}</w:t>
      </w:r>
    </w:p>
    <w:p w14:paraId="310E41EF" w14:textId="77777777" w:rsidR="00107179" w:rsidRDefault="005111F7">
      <w:r>
        <w:lastRenderedPageBreak/>
        <w:t>{"câu hỏi": "Tóm tắt bài viết \"Tác động của mạng xã hội đối với giới trẻ". - Tác động của mạng xã hội đối với giới trẻ", "trả lời": "Tôi xin lỗi, nhưng tôi không thể tóm tắt một bài viết chỉ dựa trên tiêu đề của nó. Bạn có thể vui lòng cung cấp cho tôi nội dung bài viết để tôi có thể tóm tắt cho bạn được không?"}</w:t>
      </w:r>
    </w:p>
    <w:p w14:paraId="0B042CB1" w14:textId="77777777" w:rsidR="00107179" w:rsidRDefault="005111F7">
      <w:r>
        <w:t>{"câu hỏi": "Tạo danh sách các chiến lược tiềm năng để cải thiện dịch vụ khách hàng.", "trả lời": "1. Đào tạo đại diện dịch vụ khách hàng rộng rãi: Đầu tư vào đào tạo và các lớp bồi dưỡng thường xuyên có thể trang bị cho đội ngũ dịch vụ khách hàng những kỹ năng cần thiết để xử lý các yêu cầu của khách hàng một cách hiệu quả và đồng cảm. \ n \ n2. Thực hiện các cơ chế phản hồi của khách hàng: Tích cực thu thập phản hồi từ khách hàng và sử dụng nó để cải thiện quy trình dịch vụ có thể làm tăng sự hài lòng của khách hàng. \ n \ n3. Cá nhân hóa các tương tác: Khuyến khích các đại diện dịch vụ khách hàng cung cấp các dịch vụ được cá nhân hóa, giải quyết khách hàng bằng tên của họ hoặc cung cấp các giải pháp phù hợp vì nó khiến khách hàng cảm thấy có giá trị. \ n \ n4. Sử dụng công nghệ hiệu quả: Triển khai các công cụ như chatbot, bài viết trong trung tâm trợ giúp và phương tiện truyền thông xã hội để cung cấp hỗ trợ có thể giúp giảm thời gian phản hồi. Trao quyền cho đại diện dịch vụ khách hàng: Cho phép đại diện đưa ra quyết định vì lợi ích của khách hàng, chẳng hạn như hoàn lại tiền hoặc giảm giá, có thể giúp giải quyết vấn đề nhanh hơn. Giám sát và khen thưởng hiệu suất: Thường xuyên xem xét hiệu suất của nhóm dịch vụ khách hàng và khen thưởng dịch vụ xuất sắc có thể giúp thúc đẩy các đại diện thực hiện tốt hơn. \ n \ n7. Tập trung vào giải quyết liên hệ đầu tiên: Khuyến khích đại diện giải quyết các thắc mắc của khách hàng trong lần liên hệ đầu tiên có thể cải thiện sự hài lòng của khách hàng. \ n \ n8. Đảm bảo tính khả dụng: Cung cấp hỗ trợ suốt ngày đêm hoặc nhiều kênh để khách hàng liên hệ với nhóm dịch vụ có thể cải thiện khả năng tiếp cận. \ n \ n9. Thúc đẩy văn hóa lấy khách hàng làm trung tâm: Làm cho sự hài lòng của khách hàng trở thành ưu tiên hàng đầu của toàn công ty có thể thúc đẩy văn hóa dịch vụ đặc biệt. \ n \ n10. Chủ động theo dõi: Theo dõi khách hàng sau khi các yêu cầu của họ đã được giải quyết để đảm bảo sự hài lòng của họ có thể thể hiện cam kết của công ty đối với hạnh phúc của họ."}</w:t>
      </w:r>
    </w:p>
    <w:p w14:paraId="3A3344FD" w14:textId="77777777" w:rsidR="00107179" w:rsidRDefault="005111F7">
      <w:r>
        <w:t>{"câu hỏi": "Tạo ra một ví dụ về cuộc đối thoại giữa hai nhân vật không đồng ý.", "Trả lời": "Nhân vật 1: \"Tôi không thể tin rằng bạn thực sự nghĩ rằng dứa thuộc về pizza.\"\n\nNhân vật 2: \"Nó hoàn toàn có! Sự kết hợp ngọt và mặn thật tuyệt vời.\"\n\nNhân vật 1: \"Không đời nào. Pizza nên có lớp phủ cổ điển, như pepperoni hoặc xúc xích. \ n \ n Nhân vật 2: \ "Tại sao lại giới hạn bản thân trong cùng một lớp phủ nhàm chán cũ? Dứa thêm một chút sảng khoái.\"\n\nNhân vật 1: \"Tôi từ chối chấp nhận điều đó. Dứa trên pizza là sai.\"\n\nNhân vật 2: \"Chà, tôi đoán chúng ta sẽ phải đồng ý không đồng ý vì tôi nghĩ nó ngon.\"\n\nNhân vật 1: \"Tốt thôi. Nhưng đừng mong đợi tôi chia sẻ một chiếc bánh pizza với bạn.\"\n\nNhân vật 2: \"Không vấn đề gì. Thêm dứa cho tôi sau đó.\""}</w:t>
      </w:r>
    </w:p>
    <w:p w14:paraId="5BEA6AB6" w14:textId="77777777" w:rsidR="00107179" w:rsidRDefault="005111F7">
      <w:r>
        <w:t>{"câu hỏi": "Tạo một câu bằng cách sử dụng thành ngữ \"ăn cắp sấm sét của ai đó".", "câu trả lời": "Sau nhiều tháng lên kế hoạch cho bữa tiệc sinh nhật bất ngờ của bạn mình, cô ấy đã thất vọng khi người khác thông báo trước, đánh cắp sấm sét của cô ấy."}</w:t>
      </w:r>
    </w:p>
    <w:p w14:paraId="4B0CA8ED" w14:textId="77777777" w:rsidR="00107179" w:rsidRDefault="005111F7">
      <w:r>
        <w:t>{"question": "Cho một danh sách các số nguyên, hiển thị tổng của tất cả các số nguyên. - 1, 2, 3, 4", "đáp án": "Tổng các số nguyên [1, 2, 3, 4] là 10."}</w:t>
      </w:r>
    </w:p>
    <w:p w14:paraId="3FB959A6" w14:textId="77777777" w:rsidR="00107179" w:rsidRDefault="005111F7">
      <w:r>
        <w:lastRenderedPageBreak/>
        <w:t>{"câu hỏi": "Kể tên ba phương pháp giảm phát thải khí nhà kính.", "trả lời": "1. Chuyển sang các nguồn năng lượng tái tạo: Một trong những cách hiệu quả nhất để giảm phát thải khí nhà kính là tránh xa nhiên liệu hóa thạch như than, dầu và khí đốt tự nhiên, thay vào đó sử dụng các nguồn năng lượng tái tạo như năng lượng mặt trời, gió, thủy điện hoặc địa nhiệt để sản xuất điện. Tăng hiệu quả năng lượng: Một cách khác để giảm phát thải khí nhà kính là tăng hiệu quả năng lượng trong các tòa nhà, xe cộ, công nghiệp và thiết bị. Cách nhiệt tốt hơn, chiếu sáng hiệu quả hơn, hệ thống sưởi ấm và làm mát là một số ví dụ về các biện pháp tiết kiệm năng lượng có thể được thực hiện để giảm lượng khí thải. \ n \ n3. Thúc đẩy giao thông bền vững: Khuyến khích các hình thức giao thông phát thải thấp, chẳng hạn như ô tô điện, xe đạp và giao thông công cộng có thể làm giảm đáng kể lượng khí thải nhà kính. Cung cấp nhiều làn đường dành cho xe đạp hơn, thúc đẩy đi chung xe và cải thiện giao thông công cộng đều có thể giúp giảm số lượng phương tiện trên đường, từ đó giảm lượng khí thải."}</w:t>
      </w:r>
    </w:p>
    <w:p w14:paraId="44B10F12" w14:textId="77777777" w:rsidR="00107179" w:rsidRDefault="005111F7">
      <w:r>
        <w:t>{"câu hỏi": "Phân biệt giữa suy luận và dự đoán.", "trả lời": "Suy luận và dự đoán là hai khái niệm riêng biệt thường được sử dụng trong phân tích dữ liệu và lý luận, và trong khi chúng có một số điểm tương đồng, cũng có những khác biệt chính giữa hai khái niệm này.\n\nSuy luận là quá trình rút ra kết luận từ bằng chứng, dữ liệu hoặc quan sát. Nó được sử dụng để suy ra các thuộc tính của một quần thể lớn hơn dựa trên các mô hình và xu hướng được quan sát thấy trong một mẫu nhỏ hơn. Ví dụ, sau khi tiến hành một cuộc khảo sát trên một nhóm nhỏ người, người ta có thể sử dụng suy luận thống kê để đưa ra tuyên bố về dân số lớn hơn mà từ đó mẫu được rút ra. \ n \ nDự đoán, mặt khác, là về dự báo các sự kiện hoặc kết quả trong tương lai dựa trên dữ liệu, bằng chứng hoặc quan sát hiện có. Nó liên quan đến việc sử dụng thông tin hiện có để đưa ra dự đoán hoặc ước tính sáng suốt về những gì có thể xảy ra trong tương lai. Ví dụ, dự đoán thời tiết dựa trên điều kiện khí quyển hiện tại hoặc dự đoán doanh số bán hàng trong tương lai dựa trên xu hướng hiện tại.\n\nTóm lại, suy luận liên quan đến việc đưa ra kết luận về hiện tại hoặc quá khứ dựa trên dữ liệu có sẵn, trong khi dự đoán liên quan đến việc đưa ra dự đoán có học thức về các sự kiện hoặc kết quả trong tương lai dựa trên dữ liệu hiện tại."}</w:t>
      </w:r>
    </w:p>
    <w:p w14:paraId="579BF03E" w14:textId="77777777" w:rsidR="00107179" w:rsidRDefault="005111F7">
      <w:r>
        <w:t>{"câu hỏi": "Viết lại câu \"Anh ấy không phải là người trung thực\" để nhấn mạnh sự không trung thực. - Anh ta không phải là một người trung thực", "trả lời": "Anh ta là một người hoàn toàn không trung thực."}</w:t>
      </w:r>
    </w:p>
    <w:p w14:paraId="145C5809" w14:textId="77777777" w:rsidR="00107179" w:rsidRDefault="005111F7">
      <w:r>
        <w:t>{"question": "Tổng bình phương của ba số nguyên dương liên tiếp là 7805. Tổng các hình khối của ba số nguyên gốc là bao nhiêu?", "trả lời": "Nếu n là giữa các số nguyên này, thì chúng ta có (n-1)^2+n^2+(n+1)^2 = 3n^2+2 = 7805, hoặc n^2 = 2601, nghĩa là n=51. Do đó, tổng của các hình khối là 50^3+51^3+52^3 = 398259."}</w:t>
      </w:r>
    </w:p>
    <w:p w14:paraId="35AA1F1F" w14:textId="77777777" w:rsidR="00107179" w:rsidRDefault="005111F7">
      <w:r>
        <w:t xml:space="preserve">{"câu hỏi": "Các loại vi-rút máy tính khác nhau là gì?", "câu trả lời": "Virus máy tính là một loại phần mềm độc hại được thiết kế để sao chép và lây lan từ máy tính này sang máy tính khác. Có một số loại virus máy tính khác nhau, mỗi loại có những đặc điểm và phương thức hoạt động riêng. Một số loại virus máy tính phổ biến bao gồm: \ n \ n1. Virus khu vực khởi động: Những virus này lây nhiễm vào khu vực khởi động của ổ cứng máy tính và chúng được kích hoạt khi máy tính được bật. Sau khi được kích hoạt, virus có thể lây lan sang các tệp hệ thống khác.\n\n2. File Infector Virus: Như tên cho thấy, loại virus này lây nhiễm vào các tệp </w:t>
      </w:r>
      <w:r>
        <w:lastRenderedPageBreak/>
        <w:t>thực thi trên máy tính. Khi một tập tin bị nhiễm được mở hoặc chạy, virus có thể lây lan sang các chương trình hoặc tập tin khác. \ n \ n3. Virus macro: Những vi-rút này thường được tìm thấy trong các tài liệu, bảng tính và các tệp khác có chứa macro hoặc các chương trình nhỏ được thiết kế để tự động hóa một số tác vụ nhất định. Virus macro được kích hoạt khi tệp bị nhiễm được mở và chúng có thể gây thiệt hại cho dữ liệu hoặc hệ điều hành của máy tính. \ n \ n4. Virus đa hình: Virus đa hình là một loại phần mềm độc hại có thể thay đổi mã của nó để tránh bị phát hiện bởi phần mềm chống vi-rút. Điều này gây khó khăn cho việc xác định và loại bỏ virus.\n\n5. Virus thường trú: Loại virus này ẩn trong bộ nhớ của máy tính và nó có thể kích hoạt và lây nhiễm các tệp khác ngay cả khi nguồn gốc của virus đã bị xóa. \ n \ n6. Rootkit Virus: Virus rootkit là một loại phần mềm độc hại được thiết kế để che giấu sự hiện diện của nó trên máy tính. Nó có thể che giấu chính nó và các phần mềm độc hại khác, khiến các chương trình chống vi-rút khó phát hiện và loại bỏ nó.\n\n7. Sâu: Sâu là một loại virus có thể tự sao chép và lây lan qua mạng máy tính. Sâu có thể gây ra thiệt hại bằng cách tiêu thụ băng thông và quá tải tài nguyên mạng. Nhìn chung, virus máy tính là mối đe dọa nghiêm trọng đối với tính bảo mật và tính toàn vẹn của dữ liệu và hệ điều hành của máy tính. Điều quan trọng là phải sử dụng phần mềm diệt vi-rút có uy tín và luôn cập nhật để bảo vệ chống lại các loại mối đe dọa này."}</w:t>
      </w:r>
    </w:p>
    <w:p w14:paraId="5A78B789" w14:textId="77777777" w:rsidR="00107179" w:rsidRDefault="005111F7">
      <w:r>
        <w:t>{"câu hỏi": "Viết một đoạn về lợi ích của phần mềm nguồn mở.", "trả lời": "Phần mềm nguồn mở cung cấp nhiều lợi ích cho người dùng. Nó thường có sẵn miễn phí, giúp giảm chi phí và làm cho nó dễ tiếp cận hơn với nhiều đối tượng hơn. Mã nguồn của phần mềm nguồn mở có sẵn miễn phí, cho phép người dùng kiểm tra, sửa đổi và cải thiện phần mềm. Điều này dẫn đến sự đổi mới nhanh hơn và khả năng tùy chỉnh phần mềm để đáp ứng các nhu cầu cụ thể. Các cộng đồng nguồn mở cũng cung cấp nhiều hỗ trợ và chia sẻ kiến thức, cung cấp cho người dùng các tài nguyên tốt hơn để tìm hiểu và khắc phục sự cố. Cuối cùng, phần mềm nguồn mở thường an toàn hơn phần mềm độc quyền, vì các lỗ hổng có thể nhanh chóng được xác định và giải quyết bởi cộng đồng."}</w:t>
      </w:r>
    </w:p>
    <w:p w14:paraId="6425E35A" w14:textId="77777777" w:rsidR="00107179" w:rsidRDefault="005111F7">
      <w:r>
        <w:t>{"câu hỏi": "Tạo danh sách các câu hỏi phỏng vấn để đánh giá một ứng viên tiềm năng cho vị trí đại diện dịch vụ khách hàng.", "câu trả lời": "1. Điều gì đã truyền cảm hứng cho bạn theo đuổi sự nghiệp dịch vụ khách hàng?\n2. Bạn có thể cho tôi biết về một thời gian bạn đã vượt lên trên và hơn thế nữa cho một khách hàng? \n3. Làm thế nào để bạn xử lý những khách hàng khó tính hoặc khó chịu? \n4. Theo bạn, khía cạnh quan trọng nhất của dịch vụ khách hàng là gì? \n5. Bạn thực hiện những bước nào để đảm bảo khách hàng hài lòng với cuộc trò chuyện? \n6. Mô tả cách bạn đã cộng tác với các thành viên khác trong nhóm để cải thiện dịch vụ khách hàng.  \n7. Làm thế nào để bạn xử lý một tình huống khi bạn không biết câu trả lời cho câu hỏi của khách hàng? \n8. Bạn có thể cho tôi biết về một kịch bản cụ thể trong đó bạn xử lý khiếu nại của khách hàng một cách hiệu quả không? \n9. Làm thế nào để bạn đảm bảo rằng bạn cung cấp một thái độ chuyên nghiệp và thân thiện khi tương tác với khách hàng, cả trực tiếp và qua điện thoại? \n10. Làm thế nào để bạn luôn cập nhật các sản phẩm và dịch vụ của công ty để hỗ trợ khách hàng tốt hơn?"}</w:t>
      </w:r>
    </w:p>
    <w:p w14:paraId="1C8FD2B5" w14:textId="77777777" w:rsidR="00107179" w:rsidRDefault="005111F7">
      <w:r>
        <w:t xml:space="preserve">{"câu hỏi": "Cho hai từ, tìm sự khác biệt giữa chúng. - vui, buồn", "trả lời": "Hai từ, \"happy\" và \"sad\", là từ trái nghĩa, có nghĩa là chúng có nghĩa trái ngược nhau. Hạnh phúc có nghĩa </w:t>
      </w:r>
      <w:r>
        <w:lastRenderedPageBreak/>
        <w:t>là cảm nhận hoặc thể hiện niềm vui hoặc sự hài lòng trong khi buồn có nghĩa là cảm thấy hoặc thể hiện nỗi buồn; không vui."}</w:t>
      </w:r>
    </w:p>
    <w:p w14:paraId="54932984" w14:textId="77777777" w:rsidR="00107179" w:rsidRDefault="005111F7">
      <w:r>
        <w:t>{"câu hỏi": "Liệt kê một vài nơi mà các nhà khoa học máy tính có việc làm", "câu trả lời": "Các nhà khoa học máy tính có thể kiếm được việc làm trong nhiều ngành và môi trường khác nhau, bao gồm nhưng không giới hạn ở:\n\n1. Các công ty công nghệ: Nhiều công ty công nghệ lớn thuê các nhà khoa học máy tính cho các vai trò trong phát triển phần mềm, phân tích dữ liệu, học máy, trí tuệ nhân tạo, v.v. \ n \ n2. Các cơ quan chính phủ: Các tổ chức chính phủ, bao gồm các cơ quan quốc phòng và tình báo, cũng thuê các nhà khoa học máy tính để làm việc trên một loạt các dự án và vấn đề kỹ thuật. Khởi nghiệp: Nhiều nhà khoa học máy tính tìm thấy cơ hội thú vị để làm việc cho các công ty khởi nghiệp, phát triển các công nghệ, sản phẩm và dịch vụ mới. \ n \ n4. Các tổ chức học thuật: Các trường đại học và tổ chức nghiên cứu thuê các nhà khoa học máy tính để giảng dạy và tiến hành nghiên cứu trong lĩnh vực này. \ n \ n5. Các tổ chức chăm sóc sức khỏe: Bệnh viện, công ty dược phẩm và các tổ chức chăm sóc sức khỏe khác thuê các nhà khoa học máy tính làm việc về phân tích dữ liệu, công nghệ hình ảnh y tế và các thách thức kỹ thuật liên quan đến sức khỏe khác. \ n \ n6. Các tổ chức tài chính: Các ngân hàng, công ty bảo hiểm và công ty đầu tư thường thuê các nhà khoa học máy tính để giúp phát triển phần mềm tài chính và phân tích dữ liệu tài chính. Các công ty tư vấn: Nhiều công ty tư vấn thuê các nhà khoa học máy tính để cung cấp chuyên môn kỹ thuật cho khách hàng của họ, có thể bao gồm các công ty trong một loạt các ngành công nghiệp.</w:t>
      </w:r>
    </w:p>
    <w:p w14:paraId="2CAC9CE6" w14:textId="77777777" w:rsidR="00107179" w:rsidRDefault="005111F7">
      <w:r>
        <w:t>{"question": "Kể tên một số thuật toán học máy phổ biến", "câu trả lời": "Chắc chắn, đây là một số thuật toán học máy phổ biến:\n- Linear Regression\n- Logistic Regression\n- K-Nearest Neighbors\n- Decision Trees\n- Random Forests\n- Naive Bayes\n- Support Vector Machines\n- Neural Networks\n- Principal Component Analysis\n- Gradient Boosting\n- k-means clustering"}</w:t>
      </w:r>
    </w:p>
    <w:p w14:paraId="750BE544" w14:textId="77777777" w:rsidR="00107179" w:rsidRDefault="005111F7">
      <w:r>
        <w:t>{"câu hỏi": "Tạo một phương trình toán học đại diện cho tình huống nhất định - John có thể hoàn thành một dự án trong 3 giờ và Mary có thể hoàn thành cùng một dự án trong 4 giờ.", "câu trả lời": "Hãy để \"x\" đại diện cho phần của dự án đã hoàn thành. Nếu John có thể hoàn thành một dự án trong 3 giờ, thì trong 1 giờ anh ta có thể hoàn thành x / 3 dự án. \nTương tự,  nếu Mary có thể hoàn thành một dự án trong 4 giờ, thì trong 1 giờ cô ấy có thể hoàn thành x / 4 của dự án. Làm việc cùng nhau, John và Mary có thể hoàn thành dự án trong 1 giờ bằng cách hoàn thành x / 3 + x / 4 của dự án. \nĐiều này có thể được đơn giản hóa bằng cách tìm mẫu số chung: (4x + 3x)/12 = x. Vì vậy, họ có thể cùng nhau hoàn thành 7/12 dự án trong 1 giờ. \ n Phương trình cuối cùng sẽ là: t = 12 / 7, trong đó t đại diện cho thời gian (tính bằng giờ) để John và Mary hoàn thành dự án cùng nhau."}</w:t>
      </w:r>
    </w:p>
    <w:p w14:paraId="64674701" w14:textId="77777777" w:rsidR="00107179" w:rsidRDefault="005111F7">
      <w:r>
        <w:t xml:space="preserve">{"question": "Mục đích của đối số keyWord trong hàm Python sorted() là gì?", "answer": "Đối số 'key' trong hàm 'sorted()' của Python chỉ định một hàm của một đối số để trích xuất khóa so sánh từ mỗi phần tử trong danh sách hoặc có thể lặp lại được sắp xếp. Chức năng chính này chuyển đổi các phần tử đầu vào thành một định dạng có thể được so sánh và sắp xếp theo một cách cụ thể. Các phần tử của phép lặp đầu vào được sắp xếp theo giá trị trả về của hàm khóa.\n\nVí dụ: giả sử bạn có một danh sách các chuỗi với chữ hoa và chữ thường </w:t>
      </w:r>
      <w:r>
        <w:lastRenderedPageBreak/>
        <w:t>hỗn hợp và bạn muốn sắp xếp chúng theo kiểu chữ hoa chữ thường. Bạn có thể sử dụng đối số 'key' trong hàm 'sorted()' với phương thức 'str.lower' làm hàm khóa để chuyển đổi tất cả các chuỗi thành chữ thường trước khi sắp xếp chúng.\n\nĐây là một ví dụ:\n\n'''python\nwords = ['chuối', 'Apple', 'cherry', 'Date']\nresult = sorted(words, key=str.lower)\nprint(result)\n# ['Apple', 'chuối', 'cherry', 'Date']\n''\n\nTrong ví dụ này,  Hàm khóa 'str.lower' được áp dụng cho từng phần tử của danh sách 'từ' để tạo ra một chuỗi giá trị mới được sắp xếp để xác định thứ tự của các phần tử trong danh sách được sắp xếp kết quả."}</w:t>
      </w:r>
    </w:p>
    <w:p w14:paraId="691BE161" w14:textId="77777777" w:rsidR="00107179" w:rsidRDefault="005111F7">
      <w:r>
        <w:t>{"câu hỏi": "Mô tả một trường hợp sử dụng điển hình cho học tăng cường", "câu trả lời": "Học tăng cường là một kỹ thuật học máy được sử dụng để phát triển các hệ thống tự trị có thể tự cải thiện thông qua thử và sai. Một trường hợp sử dụng điển hình cho học tăng cường sẽ là đào tạo một máy móc hoặc một tác nhân để đưa ra một loạt các quyết định trong một môi trường năng động, nơi kết quả của những quyết định này không chắc chắn. \ n \ n Một ví dụ phổ biến là sử dụng học tăng cường để dạy máy tính hoặc robot chơi trò chơi. Trong trường hợp này, máy là tác nhân trong khi môi trường trò chơi là môi trường. Người đại diện sau đó được thưởng vì đã đưa ra quyết định tốt và bị phạt vì đưa ra quyết định tồi dựa trên luật chơi. Mục tiêu của đặc vụ là học chuỗi di chuyển tốt nhất để tối đa hóa phần thưởng cuối cùng của nó, thường là bằng cách giành chiến thắng trong trò chơi. Thông qua các trò chơi lặp đi lặp lại, đặc vụ cải thiện lối chơi của mình và học cách đưa ra quyết định tốt hơn, do đó tăng cơ hội chiến thắng. \ n \ n Một trường hợp sử dụng khác cho học tăng cường là lái xe tự động. Trong kịch bản này, tác nhân là phương tiện tự trị và môi trường là điều kiện đường xá và giao thông. Mục tiêu của đại lý là học cách đưa ra quyết định lái xe tốt nhất để đến đích một cách an toàn và hiệu quả đồng thời tránh tai nạn và vi phạm giao thông. Thông qua các chuyến đi lặp đi lặp lại, nhân viên học được các chiến lược lái xe tốt nhất dựa trên điều kiện đường xá và giao thông thay đổi.\n\nTóm lại, một trường hợp sử dụng điển hình cho học tăng cường liên quan đến việc một đại lý học cách đưa ra chuỗi quyết định tốt nhất trong một môi trường năng động thông qua thử và sai với mục tiêu tối đa hóa phần thưởng của nó."}</w:t>
      </w:r>
    </w:p>
    <w:p w14:paraId="6DA23548" w14:textId="77777777" w:rsidR="00107179" w:rsidRDefault="005111F7">
      <w:r>
        <w:t>{"câu hỏi": "Phạm vi của các số thực là gì?", "câu trả lời": "Phạm vi của các số thực bao gồm tất cả các số có thể, từ vô cực âm đến vô cực dương và bao gồm tất cả các số hữu tỉ (chẳng hạn như 1/2, 0,75 và -2) và tất cả các số vô tỷ (chẳng hạn như pi, căn bậc hai của 2 và e). Nó bao gồm tất cả các số thực có thể được biểu diễn trên một dòng số, bao gồm số nguyên, phân số và số thập phân."}</w:t>
      </w:r>
    </w:p>
    <w:p w14:paraId="02E2EC58" w14:textId="77777777" w:rsidR="00107179" w:rsidRDefault="005111F7">
      <w:r>
        <w:t>{"câu hỏi": "Trả lời câu hỏi sau trong một câu: Ứng dụng kỹ thuật di truyền là gì?", "trả lời": "Kỹ thuật di truyền là thao tác trực tiếp gen của sinh vật bằng công nghệ sinh học và các ứng dụng của nó bao gồm tạo ra các loài biến đổi gen, cải thiện khả năng kháng bệnh và sản xuất lương thực trong nông nghiệp, và sản xuất thuốc và liệu pháp điều trị bệnh cho người."}</w:t>
      </w:r>
    </w:p>
    <w:p w14:paraId="56918FB5" w14:textId="77777777" w:rsidR="00107179" w:rsidRDefault="005111F7">
      <w:r>
        <w:t>{"câu hỏi": "Tạo danh sách năm tên của động vật có vú.", "câu trả lời": "1. Sư tử\n2. Con voi\n3. Hổ\n4. Cá voi\n5. Cheetah"}</w:t>
      </w:r>
    </w:p>
    <w:p w14:paraId="29430540" w14:textId="77777777" w:rsidR="00107179" w:rsidRDefault="005111F7">
      <w:r>
        <w:lastRenderedPageBreak/>
        <w:t>{"câu hỏi": "Phân loại tuyên bố sau: Trái đất quay quanh mặt trời.", "câu trả lời": "Tuyên bố \"Trái đất quay quanh mặt trời\" là một tuyên bố khoa học, cụ thể là một sự kiện thiên văn."}</w:t>
      </w:r>
    </w:p>
    <w:p w14:paraId="0B2D2159" w14:textId="77777777" w:rsidR="00107179" w:rsidRDefault="005111F7">
      <w:r>
        <w:t>{"câu hỏi": "Viết lại câu cho ngắn gọn hơn: Nhiệt độ của không khí bên ngoài lạnh hơn hôm qua.", "trả lời": "\"Nhiệt độ không khí giảm từ hôm qua.\""}</w:t>
      </w:r>
    </w:p>
    <w:p w14:paraId="5D65168B" w14:textId="77777777" w:rsidR="00107179" w:rsidRDefault="005111F7">
      <w:r>
        <w:t>{"question": "Sắp xếp danh sách động vật từ cao nhất đến thấp nhất dựa trên kích thước của chúng. - Kangaroo, Hươu cao cổ, Mèo", "trả lời": "Hươu cao cổ, Kangaroo, Mèo (được sắp xếp từ cao nhất đến thấp nhất dựa trên kích thước của chúng)"}</w:t>
      </w:r>
    </w:p>
    <w:p w14:paraId="0A1EA9B7" w14:textId="77777777" w:rsidR="00107179" w:rsidRDefault="005111F7">
      <w:r>
        <w:t>{"question": "Dịch câu \"El gato est\u00e1 en la mesa\" sang tiếng Anh.", "answer": "Con mèo ở trên bàn."}</w:t>
      </w:r>
    </w:p>
    <w:p w14:paraId="55619570" w14:textId="77777777" w:rsidR="00107179" w:rsidRDefault="005111F7">
      <w:r>
        <w:t>{"câu hỏi": "Xây dựng câu ngắn nhất có thể đúng ngữ pháp.", "câu trả lời": "Đi."}</w:t>
      </w:r>
    </w:p>
    <w:p w14:paraId="1BAEE03A" w14:textId="77777777" w:rsidR="00107179" w:rsidRDefault="005111F7">
      <w:r>
        <w:t>{"câu hỏi": "Sự khác biệt giữa dữ liệu tương tự và dữ liệu số là gì?", "câu trả lời": "Dữ liệu tương tự và dữ liệu kỹ thuật số là hai cách biểu diễn thông tin. Sự khác biệt lớn nhất giữa hai loại này nằm ở cách thể hiện, lưu trữ và xử lý của chúng. \n\nDữ liệu tương tự đề cập đến các tín hiệu liên tục thay đổi trơn tru theo thời gian. Nó thường được biểu diễn bằng một đại lượng vật lý có thể nhận bất kỳ giá trị nào trong một phạm vi, chẳng hạn như chiều cao của sóng âm hoặc điện áp trong mạch điện. Dữ liệu này thường được lưu trữ và xử lý bằng các thiết bị tương tự, chẳng hạn như băng cassette, bản ghi vinyl và phim ảnh. Mỗi phương tiện này nắm bắt và lưu trữ thông tin dưới dạng những thay đổi vật lý trong tài liệu, với nhiều thay đổi hơn thể hiện bản ghi chi tiết hơn. Mặt khác, dữ liệu kỹ thuật số được tạo thành từ các giá trị rời rạc, thường được biểu diễn dưới dạng một chuỗi các giá trị và số không (mã nhị phân). Thay vì một đường cong mượt mà, dữ liệu kỹ thuật số được mô tả bằng cách sử dụng một loạt các điểm dữ liệu riêng lẻ, có thể được xử lý, lưu trữ và truyền bởi các thiết bị kỹ thuật số, chẳng hạn như máy tính và điện thoại thông minh. Vì dữ liệu kỹ thuật số được tạo thành từ một số lượng giá trị hữu hạn, nó ít bị nhiễu và suy thoái hơn so với dữ liệu tương tự và có thể dễ dàng truyền, sao chép và sao lưu mà không làm giảm chất lượng. Tóm lại, dữ liệu tương tự là liên tục, thay đổi trơn tru và được ghi lại và lưu trữ vật lý. Mặt khác, dữ liệu kỹ thuật số là rời rạc, được biểu diễn bằng số một và số không, và được xử lý, lưu trữ và truyền tải điện tử."}</w:t>
      </w:r>
    </w:p>
    <w:p w14:paraId="1EDCD22F" w14:textId="77777777" w:rsidR="00107179" w:rsidRDefault="005111F7">
      <w:r>
        <w:t xml:space="preserve">{"câu hỏi": "Liệt kê những lợi thế của việc sử dụng máy tính để giải các vấn đề toán học.", "trả lời": "1. Tốc độ: Máy tính có thể giải quyết ngay cả những vấn đề toán học phức tạp nhất chỉ trong vài giây, trong khi các phép tính tương tự có thể khiến con người mất hàng giờ để hoàn thành. Độ chính xác: Máy tính chính xác và nhất quán, loại bỏ khả năng xảy ra lỗi có thể xảy ra khi con người đang thực hiện các phép tính. \ n \ n3. Xử lý dữ liệu lớn: Máy tính có thể làm việc với các tập dữ liệu lớn và thực hiện nhiều phép tính cùng một lúc. \ n \ n4. Tính toán phức tạp: Máy tính có thể xử lý các hoạt động và chức năng phức tạp có thể khó khăn hoặc tốn thời gian cho con người. \ n \ n5. Tiết kiệm thời gian: Sử dụng máy tính để giải quyết các vấn đề toán học giúp tiết kiệm thời gian, cho phép mọi người tập trung vào các nhiệm vụ quan trọng hơn. \ n \ n6. Các tác vụ lặp đi lặp lại: Máy tính có thể nhanh chóng và </w:t>
      </w:r>
      <w:r>
        <w:lastRenderedPageBreak/>
        <w:t>dễ dàng thực hiện các thao tác lặp đi lặp lại mà không làm mất độ chính xác. \ n \ n7. Trực quan hóa 3D: Máy tính có thể tạo ra hình ảnh 3D chi tiết của các mô hình toán học, có thể giúp mọi người hiểu các vấn đề phức tạp. \ n \ n8. Tài liệu: Máy tính có thể lưu và lưu trữ các phép toán và kết quả, cung cấp một cách dễ dàng để mọi người truy cập và xem lại công việc của họ."}</w:t>
      </w:r>
    </w:p>
    <w:p w14:paraId="187828FF" w14:textId="77777777" w:rsidR="00107179" w:rsidRDefault="005111F7">
      <w:r>
        <w:t>{"câu hỏi": "Với bộ dữ liệu, hãy xác định các khu vực có tỷ lệ tội phạm cao. - Tội phạm được tính theo mã zip cho thành phố Chicago trong 10 năm qua", "trả lời": "Để xác định các khu vực có tỷ lệ tội phạm cao, tôi sẽ phân tích bộ dữ liệu được cung cấp cho thành phố Chicago trong 10 năm qua. Đầu tiên, tôi sẽ xem xét số lượng tội phạm cho mỗi mã zip, sau đó tính số lượng tội phạm trung bình trên mỗi mã zip trong khoảng thời gian 10 năm. Từ đó, tôi sẽ xếp hạng các mã zip theo thứ tự giảm dần dựa trên tỷ lệ tội phạm trung bình và xác định các mã zip hàng đầu có tỷ lệ tội phạm cao nhất. Ngoài ra, có thể hữu ích khi xem xét các xu hướng hàng năm để xem liệu có bất kỳ mã zip nào mà tội phạm liên tục gia tăng hay không. Phân tích này sẽ cung cấp một dấu hiệu tốt về khu vực nào có tỷ lệ tội phạm cao nhất ở Chicago."}</w:t>
      </w:r>
    </w:p>
    <w:p w14:paraId="54C982E5" w14:textId="77777777" w:rsidR="00107179" w:rsidRDefault="005111F7">
      <w:r>
        <w:t>{"question": "Tạo tập lệnh bằng Python sẽ chuyển đổi các số đã cho thành từ.", "answer": "Đây là tập lệnh Python có thể chuyển đổi các số lên tới 999.999.999 thành từ:\n\n'''python\ndef convert_number_to_words(num):\n below_20 = [\"\", \"One \", \"Two \", \"Three \", \"Four \", \"Five \", \"Six \", \"Seven \", \"Eight \", \"Nine \", \"Ten \", \"Eleven \", \"Twelve \", \"Thirteen \", \"Fourteen \", \"Mười lăm \", \"Mười sáu \", \"Mười sáu \",  \"Mười bảy \", \"Mười tám \", \"Mười chín \"]\n hàng chục = [\"\", \"\", \"Hai mươi \", \"Ba mươi \", \"Bốn mươi \", \"Năm mươi \", \"Sáu mươi \", \"Bảy mươi \", \"Tám mươi \", \"Chín mươi \", \"Chín mươi \"]\n above_100 = [\"Trăm \", \"Nghìn \", \"Triệu \", \"Tỷ \"]\n\n nếu num == 0:\n return \"Zero\"\n if num &lt; 0:\n return \"Minus \" + convert_number_to_words(-num)\n result = \"\"\n if num &lt; 20:\n result = below_20[num]\n elif num &lt; 100:\n result = tens[num //  10] + convert_number_to_words(num % 10)\n elif num &lt; 1000:\n kết quả = below_20[num // 100] + above_100[0] + convert_number_to_words(num % 100)\n elif num &lt; 1000000:\n kết quả = convert_number_to_words(num // 1000) + above_100[1] + convert_number_to_words(num % 1000)\n elif num &lt; 1000000000:\n kết quả = convert_number_to_words(num // 1000000) + above_100[2] + convert_number_to_words(num% 1000000)\n trả về kết quả. strip()\n\nprint(convert_number_to_words(123456789))\nprint(convert_number_to_words(111))\nprint(convert_number_to_words(0))\nprint(convert_number_to_words(1))\nprint(convert_number_to_words(-12345))\nprint(convert_number_to_words(100))\nprint(convert_number_to_words(100000))\n''\n\n\nHàm 'convert_number_to_words()' lấy một số làm đầu vào,  và sau đó chuyển đổi số thành từ. Để bắt đầu, nó xác định danh sách các từ cho các số dưới 20, hàng chục và trên 100. Sau đó, nó sử dụng một loạt các câu lệnh có điều kiện để kiểm tra kích thước của số đầu vào và tạo ra từ tương ứng. Các"}</w:t>
      </w:r>
    </w:p>
    <w:p w14:paraId="51AF773D" w14:textId="77777777" w:rsidR="00107179" w:rsidRDefault="005111F7">
      <w:r>
        <w:t xml:space="preserve">{"câu hỏi": "Tạo ra một câu theo phong cách của JK Rowling", "câu trả lời": "Albus Dumbledore, bộ râu dài và bạc tỏa sáng dưới ánh trăng, đứng trên đỉnh tòa tháp cao nhất </w:t>
      </w:r>
      <w:r>
        <w:lastRenderedPageBreak/>
        <w:t>của Lâu đài Hogwarts, nhìn chằm chằm vào khuôn viên khi suy ngẫm về số phận của thế giới phù thủy."}</w:t>
      </w:r>
    </w:p>
    <w:p w14:paraId="537E3627" w14:textId="77777777" w:rsidR="00107179" w:rsidRDefault="005111F7">
      <w:r>
        <w:t>{"câu hỏi": "Tạo tiêu đề kiểu Twitter 10 từ tóm tắt bài viết này. - Bài viết này khám phá những lợi ích của chế độ ăn dựa trên thực vật, chẳng hạn như sự phong phú của protein thực vật, cholesterol thấp, và nhiều vitamin và khoáng chất.", "câu trả lời": "\"Chế độ ăn uống dựa trên thực vật: giàu protein, cholesterol thấp, chứa nhiều chất dinh dưỡng\"}</w:t>
      </w:r>
    </w:p>
    <w:p w14:paraId="2BF04B96" w14:textId="77777777" w:rsidR="00107179" w:rsidRDefault="005111F7">
      <w:r>
        <w:t>{"câu hỏi": "Phân loại cảm xúc này là một trong bốn cảm xúc cơ bản. - Người đàn ông sợ hãi về tương lai của mình.", "Trả lời": "Cảm xúc được mô tả trong câu đã cho là \"Sợ hãi.\""}</w:t>
      </w:r>
    </w:p>
    <w:p w14:paraId="3C909607" w14:textId="77777777" w:rsidR="00107179" w:rsidRDefault="005111F7">
      <w:r>
        <w:t>{"câu hỏi": "Cho hai văn bản, hãy tìm câu giống nhau nhất trong mỗi văn bản. - Văn bản 1: Những cánh hoa hồng khổng lồ bồng bềnh trong gió. \nVăn bản 2: Những cánh hoa hướng dương đung đưa trong gió.", "trả lời": "Các câu tương tự trong mỗi văn bản là: \nVăn bản 1: \"Những cánh hoa hồng khổng lồ đang bồng bềnh trong gió.\"\nVăn bản 2: \"Những cánh hoa hướng dương đung đưa trong gió.\"\n\nCả hai câu đều đề cập đến cánh hoa và chuyển động của chúng trong gió hoặc gió."}</w:t>
      </w:r>
    </w:p>
    <w:p w14:paraId="11D870E6" w14:textId="77777777" w:rsidR="00107179" w:rsidRDefault="005111F7">
      <w:r>
        <w:t>{"câu hỏi": "Đề xuất một vài ý tưởng bữa ăn lành mạnh giá cả phải chăng cho cha mẹ đi làm.", "câu trả lời": "1. Cơm gà và bông cải xanh một nồi: Nấu hỗn hợp gạo lứt, bông cải xanh, thịt gà xé nhỏ và gia vị để có một bữa ăn một nồi nhanh chóng và dễ dàng chứa nhiều protein và chất xơ. \ n \ n2. Veggie and Hummus Sandwich: Một chiếc bánh sandwich đơn giản và dễ lắp ráp chứa đầy hummus, bánh mì ngũ cốc nguyên hạt và một loại rau như rau diếp, dưa chuột, cà chua và ớt chuông cho một bữa trưa lành mạnh và đầy đủ. \ n \ n3. Bát salad làm trước: Chuẩn bị bát salad trước bằng rau xanh, rau nướng, quinoa nấu chín và nguồn protein như trứng luộc hoặc đậu phụ nướng cho bữa ăn mang đi chứa nhiều vitamin và khoáng chất. \ n \ n4. Cơm súp lơ chiên trứng: Thay thế cơm thông thường bằng cơm súp lơ và xào với trứng và rau trộn để có lựa chọn bữa tối low-carb lành mạnh. \ n \ n5. Súp đậu lăng nấu chậm: Kết hợp đậu lăng, rau, nước dùng và gia vị trong nồi nấu chậm, và phục vụ với bánh mì ngũ cốc nguyên hạt để có một bữa ăn thịnh soạn và thỏa mãn mà không cần nỗ lực nhiều. Những ý tưởng này không chỉ có giá cả phải chăng mà còn dễ dàng và thuận tiện cho các bậc cha mẹ đi làm, cung cấp các chất dinh dưỡng cần thiết để giữ cho gia đình khỏe mạnh và năng động."}</w:t>
      </w:r>
    </w:p>
    <w:p w14:paraId="376FDFAD" w14:textId="77777777" w:rsidR="00107179" w:rsidRDefault="005111F7">
      <w:r>
        <w:t xml:space="preserve">{"question": "Tạo trang đích trang web lôi kéo khách truy cập đăng ký. - Sản phẩm: Khóa học trực tuyến dạy các khái niệm mã hóa thiết yếu", "đáp án": "&lt;! DOCTYPE html&gt;\n&lt;html&gt;\n &lt;head&gt;\n &lt;title&gt;Master Coding Today!&lt;/title&gt;\n &lt;style&gt;\n body {\n font-family: 'Lato',sans-serif;\n margin: 0;\n padding: 0;\n }\n .hero {\n background-image: url(\"https://www.codeplatoon.org/wp-content/uploads/2018/10/code-classroom.jpeg\");\n background-size: cover;\n height: 90vh;\n text-align: center;\n color: white;\n }\n .hero h1 {\n        cỡ chữ: 60px;\n padding-top: 100px;\n }\n .signup {\n text-align: center;\n }\n .signup input[type=\"email\"] {\n padding: 12px;\n font-size: 20px;\n margin: 0 auto;\n }\n .signup input[type=\"submit\"] {\n padding: 12px 20px;\n font-size: 18px;\n background: #39B7D1;\n color: white;\n border: none;\n border-radius: 5px;\n cursor: pointer;\n }\n &lt;/style&gt;\n &lt; /head&gt;\n &lt;body&gt;\n &lt;div class=\"hero\"&gt;\n &lt;h1&gt;Learn </w:t>
      </w:r>
      <w:r>
        <w:lastRenderedPageBreak/>
        <w:t>to Coding With Confidence&lt;/h1&gt;\n &lt;p&gt;Khóa học trực tuyến của chúng tôi dạy cho bạn các khái niệm mã hóa cần thiết từ đầu.&lt;/p&gt;\n &lt;/div&gt;\n &lt;div class=\"signup\"&gt;\n &lt;h2&gt;Đăng ký để nhận cập nhật khóa học độc quyền và quyền truy cập sớm.&lt;/h2&gt;\n &lt;form&gt;\n &lt;input type=\"email\" chỗ dành sẵn=\"Nhập email của bạn\"&gt;\n &lt;input type=\"submit\" value=\"Sign up\"&gt;\n &lt;/form&gt;\n &lt;/div&gt;\n &lt;/body&gt;\n&lt;/html&gt;"}</w:t>
      </w:r>
    </w:p>
    <w:p w14:paraId="59E4CB8F" w14:textId="77777777" w:rsidR="00107179" w:rsidRDefault="005111F7">
      <w:r>
        <w:t>{"question": "Giải thích lý do tại sao việc sao lưu dữ liệu lại quan trọng.", "answer": "Điều quan trọng là phải sao lưu dữ liệu vì nhiều lý do:\n\n1. Bảo vệ chống mất dữ liệu: Mất dữ liệu có thể xảy ra do nhiều lý do khác nhau như lỗi phần cứng, mất điện, tấn công phần mềm độc hại hoặc thiên tai. Thường xuyên sao lưu dữ liệu của bạn đảm bảo rằng thông tin của bạn được an toàn và có thể dễ dàng khôi phục trong trường hợp mất dữ liệu. \ n \ n2. Vô tình xóa: Lỗi của con người, như vô tình xóa các tệp hoặc thư mục quan trọng, là một trong những nguyên nhân phổ biến nhất gây mất dữ liệu. Sao lưu dữ liệu của bạn cho phép bạn khôi phục các tệp bị mất, bị xóa hoặc bị hỏng một cách dễ dàng. \ n \ n3. Mục đích lưu trữ: Trong một số ngành, có một yêu cầu pháp lý để lưu giữ dữ liệu trong một khoảng thời gian cụ thể. Sao lưu dữ liệu cho phép các tổ chức lưu giữ hồ sơ của họ và duy trì tính liên tục của hoạt động kinh doanh. \ n \ n4. Tăng cường bảo mật: Các mối đe dọa an ninh mạng như mã độc tống tiền hoặc hack có thể ảnh hưởng đến bảo mật dữ liệu của bạn. Sao lưu thường xuyên đảm bảo rằng bạn có một bản sao dữ liệu an toàn và cập nhật có thể được khôi phục để giảm thiểu thời gian chết và đảm bảo hoạt động trơn tru.\n\nNhìn chung, sao lưu dữ liệu là một bước quan trọng trong việc đảm bảo rằng các tệp, tài liệu và thông tin quan trọng của bạn được bảo vệ và có thể dễ dàng khôi phục trong trường hợp mất dữ liệu hoặc vi phạm bảo mật."}</w:t>
      </w:r>
    </w:p>
    <w:p w14:paraId="39621360" w14:textId="77777777" w:rsidR="00107179" w:rsidRDefault="005111F7">
      <w:r>
        <w:t>{"câu hỏi": "Viết một câu chuyện về một bữa tiệc có sự tham dự của động vật hoang dã.", "Trả lời": "Ngày xửa ngày xưa, sâu trong lòng rừng, những con thú hoang dã đang chuẩn bị tổ chức bữa tiệc hoang dã nhất trong năm. Những tấm thiệp mời được gửi đến tất cả các góc của rừng rậm, từ những cái cây cao nhất đến những cái hang trên mặt đất. Khi đêm của bữa tiệc cuối cùng cũng đến, những con vật đủ hình dạng và kích cỡ bắt đầu tụ tập. Những con khỉ đang đu đưa từ dây leo, trong khi những con voi đến với những chiếc kèn mạnh mẽ của chúng. Những con sư tử gầm lên đầy phấn khích khi những con hổ sải bước trên đồ đạc của chúng, những sọc của chúng lấp lánh dưới ánh trăng. Ở trung tâm của khoảng trống, một đống lửa lớn nổ lách tách và nhảy múa, đổ bóng nhấp nháy lên những người dự tiệc. Một nhóm chim bắt đầu hót, giai điệu của chúng lấp đầy màn đêm với âm nhạc ngọt ngào, trong khi những con rắn trườn theo nhịp trống. Khi mặt trăng mọc cao hơn trên bầu trời, các con vật ăn một loạt các loại trái cây, quả hạch và quả mọng thơm ngon. Những con linh dương vây quanh, chơi trò chơi và cười đùa, trong khi những con hươu cao cổ nhìn từ trên cao, chiếc cổ dài của chúng nhấp nhô vì thích thú. Khi màn đêm buông xuống, những con vật nhảy múa, xoay tròn và hú, lạc lối trong niềm vui của bữa tiệc hoang dã. Những ngôi sao lấp lánh phía trên, ánh sáng của chúng chiếu xuống khung cảnh hạnh phúc. Khi bữa tiệc cuối cùng cũng kết thúc và các con vật bắt đầu trở về nhà, tất cả họ đều đồng ý rằng đó là bữa tiệc tuyệt vời nhất mà rừng rậm từng thấy. Và như vậy, với cái bụng đầy đặn và trái tim hạnh phúc, những con thú hoang dã trong rừng rơi vào giấc ngủ sâu và yên bình, mơ những giấc mơ ngọt ngào về đêm hoang dã tuyệt vời mà họ đã chia sẻ."}</w:t>
      </w:r>
    </w:p>
    <w:p w14:paraId="028E2F55" w14:textId="77777777" w:rsidR="00107179" w:rsidRDefault="005111F7">
      <w:r>
        <w:lastRenderedPageBreak/>
        <w:t>{"câu hỏi": "Mô tả quy trình tạo tài khoản mới trên nền tảng trực tuyến.", "trả lời": "Tạo tài khoản mới trên nền tảng trực tuyến là một quy trình đơn giản thường bao gồm các bước sau:\n\n1. Truy cập trang web hoặc mở ứng dụng của nền tảng trực tuyến nơi bạn muốn tạo tài khoản mới.\n\n2. Tìm nút hoặc liên kết \"Sign Up,\" \"Register,\" hoặc \"Create an Account\", thường nằm trên trang chủ hoặc trang đăng nhập. Nhấp vào nó để bắt đầu quá trình đăng ký.\n\n3. Khi bạn ở trên trang đăng ký, bạn sẽ được yêu cầu điền vào biểu mẫu với thông tin cá nhân của mình. Điều này thường bao gồm tên đầy đủ, địa chỉ email và mật khẩu mong muốn của bạn. Tùy thuộc vào nền tảng, bạn cũng có thể được yêu cầu cung cấp thêm thông tin như số điện thoại, ngày sinh hoặc địa chỉ của bạn. \ n \ n4. Sau khi điền vào biểu mẫu với thông tin cần thiết, bạn thường sẽ cần đồng ý với các điều khoản dịch vụ và chính sách bảo mật của nền tảng. Hãy chắc chắn đọc kỹ các tài liệu này trước khi đánh dấu vào ô để cho biết thỏa thuận của bạn. \ n \ n5. Khi bạn đã hoàn thành biểu mẫu và đồng ý với các điều khoản, bạn có thể gửi đăng ký của mình bằng cách nhấp vào nút \"Đăng ký\" hoặc \"Tạo tài khoản\". \ n \ n6. Một số nền tảng có thể yêu cầu bạn xác minh địa chỉ email trước khi kích hoạt tài khoản. Nếu đúng như vậy, bạn sẽ nhận được email hướng dẫn cách xác nhận địa chỉ email của mình. Làm theo hướng dẫn để hoàn tất quá trình xác minh.\n\n7. Sau khi tài khoản của bạn được tạo và xác minh, bạn có thể đăng nhập bằng địa chỉ email và mật khẩu của mình. Xin chúc mừng, bây giờ bạn đã có một tài khoản mới trên nền tảng trực tuyến và có thể bắt đầu sử dụng các tính năng và dịch vụ của nó."}</w:t>
      </w:r>
    </w:p>
    <w:p w14:paraId="23BA811C" w14:textId="77777777" w:rsidR="00107179" w:rsidRDefault="005111F7">
      <w:r>
        <w:t>{"câu hỏi": "Tìm thời gian bay giữa London và Paris.", "trả lời": "Thời gian bay giữa London, Anh và Paris, Pháp là khoảng 1 giờ 15 phút. Đây là thời gian của chuyến bay thẳng giữa hai thành phố."}</w:t>
      </w:r>
    </w:p>
    <w:p w14:paraId="44F7CF9D" w14:textId="77777777" w:rsidR="00107179" w:rsidRDefault="005111F7">
      <w:r>
        <w:t>{"câu hỏi": "Tạo thông cáo báo chí cho việc ra mắt một sự kiện từ thiện mới. - Sự kiện từ thiện: Run-a-thon for Change", "answer": "For Immediate Release:\n\nIntroducing Run-a-thon for Change: A Charity Event Making A Difference\n\nThe Run-a-thon for Change là một sự kiện từ thiện mới bắt đầu trong năm nay, với mục tiêu tập hợp những cá nhân muốn tạo ra sự thay đổi tích cực trên thế giới. Thông qua sự kiện này, những người tham gia sẽ có cơ hội chạy, đi bộ hoặc chạy bộ trong bầu không khí cộng đồng, đồng thời ủng hộ một mục đích tuyệt vời. \n\nSự kiện sẽ diễn ra vào [DATE] tại [LOCATION]. Người tham gia có thể chọn hoàn thành khoảng cách 5K hoặc 10K và tất cả các cấp độ khả năng đều được hoan nghênh tham gia. Đăng ký hiện đang mở và có thể được hoàn thành trực tuyến tại [WEBSITE].\n\nTất cả số tiền thu được từ sự kiện sẽ được chuyển trực tiếp đến việc hỗ trợ [CHARITY], [MÔ TẢ VỀ TỪ THIỆN VÀ SỨ MỆNH CỦA NÓ].\n\nKhi về đích, các vận động viên sẽ được đáp ứng với đồ uống giải khát, nhạc sống và cơ hội tìm hiểu thêm về tổ chức từ thiện mà họ đang hỗ trợ. Ngoài sự kiện chính, sẽ có xổ số, giải thưởng và niềm vui cho cả gia đình. \ n \ n \ u201cChúng tôi rất vui mừng được khởi động Run-a-thon for Change và mang mọi người lại với nhau để hỗ trợ một mục đích tuyệt vời, \u201d cho biết [ORGANIZER]. \u201cChúng tôi tin rằng bằng cách hợp lực, chúng ta có thể tạo ra sự khác biệt thực sự trên thế giới.\u201d\n\nTham gia Run-a-thon for Change và là một phần của việc tạo ra sự khác biệt. Để tìm hiểu thêm về sự kiện hoặc đăng ký, hãy truy cập [TRANG WEB]. Hãy cùng nhau chạy để thay đổi.\n\nContact:\n[TÊN NGƯỜI TỔ CHỨC]\N[EMAIL CỦA NGƯỜI TỔ CHỨC]\N[SỐ ĐIỆN THOẠI CỦA NGƯỜI TỔ CHỨC]\n###### Kết thúc phát hành ######"}</w:t>
      </w:r>
    </w:p>
    <w:p w14:paraId="71E48C9A" w14:textId="77777777" w:rsidR="00107179" w:rsidRDefault="005111F7">
      <w:r>
        <w:lastRenderedPageBreak/>
        <w:t>{"câu hỏi": "Phân loại câu sau: Đồ chơi có màu đỏ và xanh.", "câu trả lời": "Câu này là một câu khai báo vì nó đưa ra một tuyên bố thể hiện sự thật về màu sắc của đồ chơi."}</w:t>
      </w:r>
    </w:p>
    <w:p w14:paraId="67F2F697" w14:textId="77777777" w:rsidR="00107179" w:rsidRDefault="005111F7">
      <w:r>
        <w:t>{"câu hỏi": "Đề xuất ba hoạt động thú vị cho bữa tiệc sinh nhật của một đứa trẻ 12 tuổi.", "câu trả lời": "1) Săn lùng người nhặt rác: Bạn có thể tạo ra một cuộc săn lùng người nhặt rác vui vẻ và thú vị cho bữa tiệc sinh nhật. Cung cấp cho trẻ em manh mối dẫn chúng đến tìm kho báu ẩn xung quanh nhà hoặc sân. Họ sẽ có một khoảng thời gian tuyệt vời khi chạy xung quanh và cùng nhau giải quyết các manh mối. \ n \ n2) DIY Craft Party: Hãy sáng tạo bằng cách tổ chức một bữa tiệc thủ công DIY. Chọn đồ thủ công phù hợp với lứa tuổi như đính cườm, vẽ tranh hoặc thậm chí làm áo sơ mi nhuộm tie-dye. Những đứa trẻ sẽ có một vụ nổ tạo ra các vật phẩm độc đáo để mang về nhà và ghi nhớ khoảng thời gian vui vẻ mà chúng đã có. \ n \ n3) Đêm chiếu phim: Thiết lập một đêm chiếu phim ấm cúng bằng cách thu thập một số đệm, chăn và túi đậu thoải mái. Yêu cầu trẻ em bình chọn cho bộ phim yêu thích của chúng và cung cấp bỏng ngô và đồ ăn nhẹ để chúng thưởng thức trong khi xem. Đó là một cách hoàn hảo để thư giãn và thư giãn sau một số hoạt động tràn đầy năng lượng."}</w:t>
      </w:r>
    </w:p>
    <w:p w14:paraId="6EEAE86D" w14:textId="77777777" w:rsidR="00107179" w:rsidRDefault="005111F7">
      <w:r>
        <w:t>{"question": "Tạo mật khẩu duy nhất chứa số, chữ cái và ký tự đặc biệt.", "answer": "Đây là một mật khẩu duy nhất có thể: \n\njK8*mnP#12xZ"}</w:t>
      </w:r>
    </w:p>
    <w:p w14:paraId="44E39B2D" w14:textId="77777777" w:rsidR="00107179" w:rsidRDefault="005111F7">
      <w:r>
        <w:t>{"câu hỏi": "Soạn một lập luận thuyết phục để khuyến khích ai đó đến thăm quê hương của bạn. - Quê quán: Thành phố New York, Mỹ", "trả lời": "Có rất ít thành phố trên thế giới có thể sánh ngang với sự sôi động và náo nhiệt của thành phố New York, Mỹ. Được biết đến với cái tên "Thành phố không bao giờ ngủ", NYC là một nơi đáng kinh ngạc để ghé thăm và là điểm đến hoàn hảo cho bất kỳ ai tìm kiếm phiêu lưu, văn hóa và những trải nghiệm khó quên. Lý do đầu tiên tại sao bạn nên ghé thăm thành phố New York là các địa danh mang tính biểu tượng của nó. Từ độ cao vút của Tòa nhà Empire State đến sự hùng vĩ của Tượng Nữ thần Tự do, Thành phố New York là nơi có một số điểm tham quan dễ nhận biết nhất trên thế giới. Các địa danh không thể bỏ qua khác bao gồm Công viên Trung tâm, Quảng trường Thời đại và Cầu Brooklyn. Một lý do khác để ghé thăm thành phố New York là sự đa dạng văn hóa của nó. Với hơn 800 ngôn ngữ được sử dụng và lịch sử nhập cư phong phú, NYC là nơi giao thoa của các nền văn hóa và truyền thống. Bạn có thể khám phá sự đa dạng này thông qua nhiều bảo tàng, phòng trưng bày và tổ chức văn hóa của thành phố, cũng như khung cảnh ẩm thực thịnh vượng của nó, nơi có ẩm thực từ khắp nơi trên thế giới. \ n \ n Một lý do khác để ghé thăm thành phố New York là bối cảnh nghệ thuật và giải trí thịnh vượng của nó. Từ các chương trình Broadway đến nhạc sống, và từ những người biểu diễn đường phố đến các câu lạc bộ hài kịch, luôn có điều gì đó diễn ra ở NYC. Cho dù bạn thích âm nhạc, sân khấu, nghệ thuật hay phim ảnh, bạn chắc chắn sẽ tìm thấy thứ gì đó phù hợp với sở thích của mình. Các địa danh mang tính biểu tượng, sự đa dạng văn hóa và bối cảnh nghệ thuật và giải trí thịnh vượng khiến nó trở thành điểm đến không thể bỏ qua cho bất kỳ ai đang tìm kiếm trải nghiệm du lịch khó quên. Vì vậy, hãy đến và tự mình xem tại sao NYC được biết đến là thành phố vĩ đại nhất thế giới - bạn sẽ không hối tiếc!"}</w:t>
      </w:r>
    </w:p>
    <w:p w14:paraId="6AC4F7AB" w14:textId="77777777" w:rsidR="00107179" w:rsidRDefault="005111F7">
      <w:r>
        <w:t xml:space="preserve">{"câu hỏi": "Tạo quy tắc giải quyết tranh chấp giữa hai nhà quản lý cấp cao.", "trả lời": "Khi tranh chấp phát sinh giữa hai nhà quản lý cấp cao, điều quan trọng là tình huống phải được xử lý kịp thời và công bằng. Dưới đây là một quy tắc có thể được tuân theo để giải quyết </w:t>
      </w:r>
      <w:r>
        <w:lastRenderedPageBreak/>
        <w:t>tranh chấp giữa chúng: \ n \ n1. Lên lịch một cuộc họp chính thức: Tập hợp cả hai người quản lý lại với nhau trong một cuộc họp dành riêng để giải quyết xung đột. \n\n2. Xác định vấn đề: Bắt đầu cuộc họp bằng cách xác định rõ ràng vấn đề trong tầm tay. Mỗi người quản lý nên có cơ hội trình bày quan điểm của họ về tình huống. \n\n3. Khám phá các giải pháp: Khuyến khích các nhà quản lý động não các giải pháp tiềm năng cho cuộc xung đột. Giữ cho các cuộc thảo luận tập trung và đảm bảo rằng mỗi người quản lý có cơ hội bình đẳng để cung cấp đầu vào của họ. \ n \ n4. Đồng ý về một quá trình hành động: Một khi tất cả các giải pháp có thể đã được trình bày, các nhà quản lý nên đi đến một thỏa thuận chung về quá trình hành động tốt nhất. Đảm bảo rằng giải pháp đã thỏa thuận là công bằng và thiết thực cho cả hai bên.\n\n5. Theo dõi tiến độ: Một khi xung đột đã được giải quyết, điều quan trọng là phải theo dõi tình hình để đảm bảo rằng giải pháp đã thỏa thuận có hiệu quả và các tranh chấp tiếp theo không phát sinh. \ n \ n6. Báo cáo nếu cần thiết: Nếu các nhà quản lý không thể đi đến thỏa thuận hoặc nếu vấn đề leo thang, tình hình nên được chuyển lên cơ quan có thẩm quyền cao hơn, chẳng hạn như bộ phận nhân sự hoặc giám đốc điều hành công ty, để được hướng dẫn và hòa giải thêm. Bằng cách tuân theo quy tắc này để giải quyết tranh chấp, xung đột giữa các nhà quản lý cấp cao có thể được giải quyết kịp thời và công bằng,  thúc đẩy môi trường làm việc tích cực và giao tiếp hiệu quả giữa các thành viên trong nhóm."}</w:t>
      </w:r>
    </w:p>
    <w:p w14:paraId="215E51A9" w14:textId="77777777" w:rsidR="00107179" w:rsidRDefault="005111F7">
      <w:r>
        <w:t>{"câu hỏi": "Chọn một tiêu đề thích hợp cho câu chuyện về một con mèo thích đuổi bướm.", "trả lời": "\"The Butterfly-Chasing Feline: Adventures of a Curious Cat\""}</w:t>
      </w:r>
    </w:p>
    <w:p w14:paraId="3A6F81A8" w14:textId="77777777" w:rsidR="00107179" w:rsidRDefault="005111F7">
      <w:r>
        <w:t>{"câu hỏi": "Đưa ra một danh sách các ứng cử viên, hãy tạo một hệ thống đánh giá để chấm điểm các ứng viên. - Jim, David, Mary, Samantha", "trả lời": "Để chấm điểm các ứng viên, chúng tôi có thể sử dụng hệ thống đánh giá dựa trên các tiêu chí cụ thể được xác định trước. Dưới đây là một ví dụ về cách điều này có thể được thực hiện: \ n \ n1. Kinh nghiệm: Ứng viên có thể nhận được 1 đến 5 điểm dựa trên số năm kinh nghiệm của họ trong lĩnh vực liên quan, với 1 là thấp nhất và 5 là cao nhất. Trình độ học vấn: Ứng viên có thể nhận được 1 đến 3 điểm dựa trên trình độ học vấn của họ, với 1 là bằng cử nhân, 2 là bằng thạc sĩ và 3 là bằng tiến sĩ. \ n3. Kỹ năng liên quan: Ứng viên có thể nhận được 1 đến 5 điểm dựa trên các kỹ năng liên quan của họ, với 1 là kỹ năng kém nhất và 5 là kỹ năng nhất. \ n4. Hiệu suất phỏng vấn: Ứng viên có thể nhận được 1 đến 5 điểm dựa trên hiệu suất của họ trong cuộc phỏng vấn xin việc, với 1 là thấp nhất và 5 là cao nhất. \ n \ n Điểm tối đa mà ứng viên có thể nhận được là 18 điểm và điểm tối thiểu là 4 điểm. \ n \ n Sử dụng hệ thống đánh giá này, chúng tôi có thể chấm điểm các ứng viên như sau: \ n \ nJim:  \n- Kinh nghiệm: 4 điểm \n- Trình độ học vấn: 2 điểm \n- Kỹ năng liên quan: 3 điểm \n- Hiệu suất phỏng vấn: 4 điểm\nTổng cộng: 13 điểm\n\nDavid: \n- Kinh nghiệm: 2 điểm \n- Trình độ học vấn: 2 điểm \n- Kỹ năng liên quan: 2 điểm \n- Hiệu suất phỏng vấn: 3 điểm\nTổng cộng: 9 điểm\n\nMary: \n- Kinh nghiệm: 5 điểm \n- Trình độ học vấn: 3 điểm \n- Kỹ năng liên quan:  4 điểm\n- Hiệu suất phỏng vấn: 5 điểm\nTổng: 17 điểm\n\nSamantha:\n- Kinh nghiệm: 3 điểm \n- Trình độ học vấn: 1 điểm \n- Kỹ năng liên quan: 3 điểm\n- Hiệu suất phỏng vấn: 3 điểm\nTổng: 10 điểm\n\nDựa trên hệ thống đánh giá này, Mary có số điểm cao nhất và là ứng cử viên mạnh nhất, tiếp theo là Jim, Samantha và David."}</w:t>
      </w:r>
    </w:p>
    <w:p w14:paraId="62CDEBE3" w14:textId="77777777" w:rsidR="00107179" w:rsidRDefault="005111F7">
      <w:r>
        <w:lastRenderedPageBreak/>
        <w:t>{"question": "Viết thuật toán để xác định các số nguyên tố lên đến 100.", "answer": "Bước 1: Xác định một hàm có tên \"prime_numbers\" lấy một số nguyên \"n\" làm đối số\nBước 2: Tạo một danh sách trống có tên \"prime\" để giữ các số nguyên tố\nBước 3: Tạo một vòng lặp bắt đầu từ 2 lên đến và bao gồm n (sử dụng hàm range từ 2 đến n + 1) \ nBước 4:  Bên trong vòng lặp, tạo một biến có tên \"isprime\" và đặt nó thành True\nBước 5: Tạo một vòng lặp khác (một vòng lặp lồng nhau) bắt đầu từ 2 lên đến căn bậc hai số nguyên của chỉ mục vòng lặp đầu tiên (sử dụng hàm range từ 2 đến int(index**(0,5))+1)\nBước 6: Bên trong vòng lặp thứ hai, kiểm tra xem chỉ số vòng lặp đầu tiên có chia hết cho chỉ số vòng lặp thứ hai không (sử dụng toán tử mô đun)\nBước 7:  Nếu nó có thể chia hết, thì nó không phải là một số nguyên tố, vì vậy hãy đặt 'isprime' thành False và thoát ra khỏi vòng lặp bên trong.\nBước 8: Sau khi vòng lặp bên trong hoàn tất, hãy kiểm tra xem 'isprime' có đúng không. Nếu có, hãy thêm chỉ mục vòng lặp đầu tiên vào danh sách \"prime\" .\nBước 9: Sau khi vòng lặp ngoài hoàn tất, trả về danh sách các số nguyên tố.\nBước 10: Gọi hàm \"prime_numbers\" với n = 100 và in kết quả.\n\nĐây là mã hoàn chỉnh trong Python: \n\ndef prime_numbers(n):\n prime = []\n cho i trong phạm vi(2,  n+1):\n isprime = True\n for j in range(2, int(i**(0.5))+1):\n if i % j == 0:\n isprime = False\n break\n if isprime:\n prime.append(i)\n return prime\n\nprint(prime_numbers(100))"}</w:t>
      </w:r>
    </w:p>
    <w:p w14:paraId="10DF45D9" w14:textId="77777777" w:rsidR="00107179" w:rsidRDefault="005111F7">
      <w:r>
        <w:t>{"câu hỏi": "Tạo một bài đăng trên Twitter về tầm quan trọng của việc bảo vệ các loài có nguy cơ tuyệt chủng.", "Trả lời": "Bảo vệ các loài có nguy cơ tuyệt chủng là điều cần thiết để duy trì sự cân bằng của hệ sinh thái của chúng ta. Mỗi loài đóng một vai trò quan trọng trong việc bảo tồn đa dạng sinh học. Trách nhiệm của chúng ta là hành động để đảm bảo sự tồn tại của chúng cho các thế hệ tương lai. #EndangeredSpecies #Conservation\""}</w:t>
      </w:r>
    </w:p>
    <w:p w14:paraId="60875C43" w14:textId="77777777" w:rsidR="00107179" w:rsidRDefault="005111F7">
      <w:r>
        <w:t xml:space="preserve">{"câu hỏi": "Ước tính chi phí cho một kỳ nghỉ hai tuần đến San Francisco cho hai người.", "câu trả lời": "Chi phí cho một kỳ nghỉ hai tuần đến San Francisco cho hai người có thể rất khác nhau và phụ thuộc vào nhiều yếu tố khác nhau như thời gian lưu trú, thời gian trong năm, lựa chọn khách sạn, sở thích ăn uống và các hoạt động được lên kế hoạch. Dưới đây là bảng phân tích chi phí ước tính để giúp bạn có ý tưởng về các chi phí tiềm năng cho chuyến đi hai tuần cho hai người: \ n \ n1. Chỗ ở: Giá trung bình cho một phòng khách sạn ở San Francisco là khoảng $ 200- $ 300 mỗi đêm, cho một đêm lưu trú, chi phí sẽ là từ $ 2,800 \u2013 $ 4,200 cho hai người. \ n2. Vé máy bay: Tùy thuộc vào nơi bạn bay, chi phí vé máy bay có thể thay đổi đáng kể. Các chuyến bay nội địa khứ hồi đến San Francisco có thể dao động từ $ 200 đến $ 500 mỗi người. Đối với các chuyến bay quốc tế, chi phí có thể dao động từ $ 500 đến $ 1500 mỗi người. Ước lượng: $400 - $1000 cho hai người.\n3. Thực phẩm và đồ uống: Dựa trên trung bình $ 60 mỗi ngày cho các bữa ăn và đồ uống trong hai ngày ([Nguồn] (https://www.numbeo.com/cost-of-living / in / San-Francisco) trong 14 ngày, tổng chi phí sẽ vào khoảng $ 840. \ n4. Giao thông: Bạn có thể chọn thuê xe hơi hoặc sử dụng phương tiện giao thông công cộng để đi vòng quanh San Francisco. Một chiếc xe cho thuê có thể có giá khoảng 50 đô la mỗi ngày hoặc 700 đô la trong 14 ngày, trong khi Hộ chiếu Muni để truy cập giao thông công cộng không giới hạn là 41 đô la mỗi người trong 7 ngày hoặc 82 đô la cho hai người trong 7 ngày. Ước lượng: $164 \u2013 $700 \n5. Hoạt động: San Francisco có nhiều điểm tham quan và chi phí có thể tăng lên nhanh chóng. Ước tính trung bình $ 40 mỗi ngày cho hai người. Trong 14 ngày: $ 560 \ n \ n Dựa trên các ước tính trên, </w:t>
      </w:r>
      <w:r>
        <w:lastRenderedPageBreak/>
        <w:t>một chuyến đi hai tuần đến San Francisco cho hai người có thể có giá từ $ 5,764 đến $ 7,300. Hãy nhớ rằng chi phí thực tế của bạn có thể thay đổi đáng kể tùy thuộc vào sở thích của bạn và các lựa chọn bạn thực hiện. Cũng khôn ngoan khi dành thêm một số tiền để mua sắm, trường hợp khẩn cấp hoặc các chi phí bất ngờ."}</w:t>
      </w:r>
    </w:p>
    <w:p w14:paraId="43EB6CA7" w14:textId="77777777" w:rsidR="00107179" w:rsidRDefault="005111F7">
      <w:r>
        <w:t>{"câu hỏi": "Phác thảo năm giá trị cốt lõi của EU.", "trả lời": "Liên minh châu Âu (EU) được thành lập dựa trên một tập hợp các giá trị chung được chia sẻ giữa 27 quốc gia thành viên. Những giá trị cốt lõi này là: \ n \ n1. Phẩm giá con người: bảo vệ các quyền cơ bản, tự do và giá trị của tất cả các cá nhân. \n2. Tự do: duy trì các quyền tự do như tự do đi lại, ngôn luận và tôn giáo.\n3. Dân chủ: cam kết với các nguyên tắc dân chủ, bao gồm quyền bầu cử công bằng, đại diện và tham gia vào quá trình dân chủ. \n4. Bình đẳng: đối xử bình đẳng với tất cả các cá nhân và cung cấp cơ hội bình đẳng, bất kể giới tính, chủng tộc, tuổi tác hoặc các yếu tố khác. \n5. Pháp quyền: cam kết tuân thủ nguyên tắc pháp quyền, đảm bảo rằng tất cả các cá nhân và tổ chức đều phải tuân theo pháp luật và có thể chịu trách nhiệm về hành động của mình."}</w:t>
      </w:r>
    </w:p>
    <w:p w14:paraId="39B4153D" w14:textId="77777777" w:rsidR="00107179" w:rsidRDefault="005111F7">
      <w:r>
        <w:t>{"câu hỏi": "Soạn email cho nhân viên thông báo về việc chấm dứt hợp đồng của họ. - John Smith", "trả lời": "Chủ đề: Chấm dứt việc làm\n\nDear John,\n\nTôi hy vọng email này tìm thấy bạn tốt. Tôi rất tiếc phải thông báo với bạn rằng chúng tôi đã quyết định chấm dứt việc làm của bạn với công ty, có hiệu lực ngay lập tức. \ n \ n Đây không phải là một quyết định dễ dàng đối với chúng tôi và chúng tôi đánh giá cao những đóng góp của bạn đã thực hiện trong thời gian ở đây. Chúng tôi hiểu rằng tin tức này có thể khó xử lý và chúng tôi muốn đảm bảo với bạn rằng quyết định này không phản ánh hiệu suất công việc hoặc tính cách cá nhân của bạn. \ n \ n Bạn sẽ nhận được bất kỳ khoản thanh toán chưa thanh toán nào, bao gồm mọi kỳ nghỉ và thời gian ốm đau chưa sử dụng, theo chính sách của công ty chúng tôi\u2019s. Vui lòng trả lại bất kỳ tài sản nào của công ty, bao gồm bất kỳ thiết bị hoặc giấy tờ tùy thân nào, cho bộ phận nhân sự vào cuối tuần.\n\nChúng tôi chúc bạn may mắn nhất trong những nỗ lực trong tương lai và cảm ơn bạn đã phục vụ cho công ty.\n\nTrân trọng,\n[Tên của bạn]\n[Chức danh nghề nghiệp của bạn]\n[Tên công ty]"}</w:t>
      </w:r>
    </w:p>
    <w:p w14:paraId="4C9FA571" w14:textId="77777777" w:rsidR="00107179" w:rsidRDefault="005111F7">
      <w:r>
        <w:t xml:space="preserve">{"câu hỏi": "Tìm bốn ví dụ về các nhà hoạt động dân quyền nổi tiếng.", "câu trả lời": "1. Martin Luther King Jr. - Một nhân vật mang tính biểu tượng trong phong trào dân quyền Hoa Kỳ, ông là một mục sư Baptist và là lãnh đạo của Hội nghị Lãnh đạo Kitô giáo miền Nam. Ông được biết đến nhiều nhất với vai trò của mình trong việc thúc đẩy các quyền dân sự bằng cách sử dụng các chiến thuật bất bạo động và bất tuân dân sự dựa trên niềm tin Kitô giáo của mình. \ n \ n2. Rosa Parks - Được biết đến như là Mẹ của Phong trào Dân quyền, Rosa Parks là một nhà hoạt động và một thợ may nổi tiếng vì từ chối nhường ghế cho một hành khách da trắng trên xe buýt Montgomery, Alabama vào năm 1955, dẫn đến Cuộc tẩy chay xe buýt Montgomery, một sự kiện quan trọng trong Phong trào Dân quyền. \ n \ n3. Malcolm X - Malcolm X là một bộ trưởng Hồi giáo người Mỹ gốc Phi và nhà hoạt động nhân quyền, người đóng vai trò quan trọng trong việc truyền bá Hồi giáo trong cộng đồng da đen cũng như đấu tranh cho quyền công dân. Ông là một người ủng hộ thẳng thắn cho việc trao quyền cho người da đen và chủ nghĩa ly khai da đen trước khi ông kiểm duyệt quan điểm của mình và bắt đầu làm việc hướng tới hội nhập chủng tộc vào cuối đời. \ n \ n4. Cesar Chavez - </w:t>
      </w:r>
      <w:r>
        <w:lastRenderedPageBreak/>
        <w:t>Cesar Chavez là một nhà hoạt động dân quyền người Mỹ Latinh, lãnh đạo lao động và đồng sáng lập Hiệp hội Công nhân Nông trại Quốc gia (sau này là United Farm Workers). Chavez đã sử dụng các chiến thuật bất bạo động như tẩy chay, đình công và nhịn ăn để đấu tranh cho điều kiện làm việc, tiền lương và quyền lợi tốt hơn cho lao động nông nghiệp. Công việc của ông là công cụ trong việc đảm bảo sự bảo vệ pháp lý và quyền cho công nhân nông trại nhập cư."}</w:t>
      </w:r>
    </w:p>
    <w:p w14:paraId="239AC98D" w14:textId="77777777" w:rsidR="00107179" w:rsidRDefault="005111F7">
      <w:r>
        <w:t>{"câu hỏi": "Tạo danh sách năm hoạt động ngoài trời cần làm trong mùa hè.", "trả lời": "1. Bơi ở bãi biển hoặc hồ bơi gần đó để đánh bại cái nóng và đón ánh nắng mặt trời.\n2. Đi bộ đường dài hoặc đi dạo giữa thiên nhiên trong công viên địa phương hoặc khu bảo tồn thiên nhiên để khám phá ngoài trời tuyệt vời. \ n3. Đi dã ngoại hoặc nướng thịt với bạn bè hoặc gia đình trong công viên địa phương hoặc sân sau của riêng bạn. \ n4. Tham gia một giải đấu thể thao giải trí, chẳng hạn như bóng đá hoặc bóng chuyền bãi biển, hoặc chỉ chơi một trò chơi thân thiện với bạn bè. \ n5. Đi xe đạp ngắm cảnh hoặc đi phượt để khám phá những địa điểm mới và tận hưởng thời tiết ấm áp."}</w:t>
      </w:r>
    </w:p>
    <w:p w14:paraId="0432F67A" w14:textId="77777777" w:rsidR="00107179" w:rsidRDefault="005111F7">
      <w:r>
        <w:t>{"câu hỏi": "Viết một bài thơ ngắn về kỷ niệm những thành tựu của cuộc sống.", "Trả lời": "Nâng ly lên cao, \nMột nâng ly chúc mừng chiến thắng của chúng tôi, \nTrong chiến thắng chúng ta đứng và hát, \nVới niềm tự hào về lịch sử của chúng ta, \n\nMột khoảnh khắc để nắm lấy, \nTất cả những gì chúng ta đã vượt qua, \nMỉm cười với những kỷ niệm, \nNghĩ về những gì chúng ta đã làm.  \n\nChúng tôi nhảy múa mà không phải lo lắng, \nTận hưởng thời điểm hiện tại, \nVì chúng tôi\u2019ve đã giành được hạnh phúc của chúng tôi, \nVới niềm đam mê, sức mạnh và sự mài giũa.  Vì vậy, chúng ta hãy cười và cổ vũ, \nVì những thành tựu trước mắt chúng ta, \nSống với hạnh phúc thuần khiết, \nVào đêm kỷ niệm này."}</w:t>
      </w:r>
    </w:p>
    <w:p w14:paraId="3226480A" w14:textId="77777777" w:rsidR="00107179" w:rsidRDefault="005111F7">
      <w:r>
        <w:t>{"câu hỏi": "Bạn nên trả lời như thế nào nếu bạn không hiểu câu hỏi trong cuộc phỏng vấn xin việc?", "câu trả lời": "Nếu bạn không hiểu câu hỏi trong cuộc phỏng vấn xin việc, việc yêu cầu làm rõ một cách lịch sự là hoàn toàn chấp nhận được. Bạn có thể nói điều gì đó như, "Tôi xin lỗi, nhưng bạn có thể vui lòng diễn đạt lại câu hỏi hoặc cung cấp thêm ngữ cảnh để tôi có thể hiểu rõ hơn những gì bạn đang hỏi không?" Điều này cho thấy rằng bạn đang tham gia vào quá trình này và cam kết cung cấp câu trả lời tốt nhất có thể, thay vì cố gắng đoán hoặc đưa ra một câu trả lời mơ hồ. Hãy nhớ rằng, người phỏng vấn đang tìm kiếm một người phù hợp với vị trí này, và giao tiếp rõ ràng là chìa khóa trong bất kỳ mối quan hệ công việc nào."}</w:t>
      </w:r>
    </w:p>
    <w:p w14:paraId="01A67770" w14:textId="77777777" w:rsidR="00107179" w:rsidRDefault="005111F7">
      <w:r>
        <w:t>{"câu hỏi": "Hãy nghĩ về một trò đùa liên quan đến một quả táo.", "câu trả lời": "Tại sao quả táo dừng lại giữa đường? \nBởi vì nó hết nước!"}</w:t>
      </w:r>
    </w:p>
    <w:p w14:paraId="6A40A1F5" w14:textId="77777777" w:rsidR="00107179" w:rsidRDefault="005111F7">
      <w:r>
        <w:t>{"câu hỏi": "Bạn được tặng một số vật phẩm, tìm thấy một mô hình thú vị trong đó. - Mặt trời, Mặt trăng, Ngôi sao", "câu trả lời": "Những vật phẩm này đều có chủ đề thiên thể, vì chúng đều là những vật thể được tìm thấy trên bầu trời hoặc không gian. Mặt trời, Mặt trăng và các vì sao đều chiếu sáng bầu trời đêm, rất cần thiết cho sự sống trên Trái đất, và đã phục vụ như là nguồn cảm hứng và kỳ diệu cho con người trong suốt lịch sử.</w:t>
      </w:r>
    </w:p>
    <w:p w14:paraId="4C921C88" w14:textId="77777777" w:rsidR="00107179" w:rsidRDefault="005111F7">
      <w:r>
        <w:lastRenderedPageBreak/>
        <w:t>{"câu hỏi": "Đưa ra một bài báo, hãy tạo một tiêu đề để tóm tắt nó. - Cục Dự trữ Liên bang Mỹ cắt giảm lãi suất vào ngày 15/3 do đại dịch virus corona", "trả lời": "\"Cục Dự trữ Liên bang cắt giảm lãi suất trong bối cảnh bùng phát virus corona\"}</w:t>
      </w:r>
    </w:p>
    <w:p w14:paraId="1C5D5B42" w14:textId="77777777" w:rsidR="00107179" w:rsidRDefault="005111F7">
      <w:r>
        <w:t>{"câu hỏi": "Lấy bài thơ sau và thêm một câu thơ. - Cây cối đung đưa trong gió mùa đông lạnh lẽo,\n Tuyết trắng đổ xuống từ những cây cao nhất,\nCon cáo chui qua sương trắng như tuyết,\nBầu trời một cảnh tượng rực rỡ của màu xanh", "trả lời": "Khu rừng im lặng, âm thanh duy nhất là tiếng giòn của tuyết,\nKhi mặt trời lặn, tỏa ra ánh sáng màu cam,\nNhững con vật túm tụm, tìm kiếm sự ấm áp từ sự đóng băng,\ Trong xứ sở thần tiên mùa đông này, một khoảnh khắc bình yên."}</w:t>
      </w:r>
    </w:p>
    <w:p w14:paraId="4482C240" w14:textId="77777777" w:rsidR="00107179" w:rsidRDefault="005111F7">
      <w:r>
        <w:t>{"câu hỏi": "Tạo công thức cho một món ăn thuần chay mất dưới 15 phút để thực hiện.", "câu trả lời": "Đây là một công thức nhanh chóng và dễ dàng cho món Salad đậu xanh và bơ thuần chay đã sẵn sàng trong vòng chưa đầy 15 phút.\n\nThành phần: \n- 1 lon đậu xanh, rửa sạch và để ráo nước\n- 1 quả bơ chín\n- Nước ép của 1 quả chanh\n- 1 muỗng canh dầu ô liu\n- 1 tép tỏi,  băm nhỏ \ n- Muối và hạt tiêu, để nếm \ n- Một nắm cà chua bi, giảm một nửa \ n- Một nắm rau mùi tây tươi, xắt nhỏ \ n \ nHướng dẫn: \ n1. Trong một bát lớn, nghiền bơ cho đến khi nó mịn.\n2. Thêm nước cốt chanh, dầu ô liu, tỏi băm, muối và hạt tiêu vào bơ nghiền và trộn đều.\n3. Thêm đậu xanh đã rửa sạch và để ráo nước, cà chua bi và rau mùi tây xắt nhỏ vào hỗn hợp bơ và đảo mọi thứ lại với nhau cho đến khi kết hợp tốt. \ n4. Phục vụ Salad đậu xanh và bơ tươi hoặc làm lạnh trong tủ lạnh trước khi phục vụ. Món salad thuần chay sảng khoái và đầy đặn này hoàn hảo như một bữa trưa nhẹ hoặc như một bữa phụ cho bữa tối. Nó được đóng gói với protein từ đậu xanh và chất béo lành mạnh từ bơ, làm cho nó trở thành một lựa chọn ngon miệng và bổ dưỡng. Thưởng thức!"}</w:t>
      </w:r>
    </w:p>
    <w:p w14:paraId="6762F1D5" w14:textId="77777777" w:rsidR="00107179" w:rsidRDefault="005111F7">
      <w:r>
        <w:t xml:space="preserve">{"câu hỏi": "Phân tích chiến lược tiếp thị của một thương hiệu cần thích ứng với tình hình hiện tại như thế nào. - Tình hình hiện nay là thế giới đang đối mặt với đại dịch như thế nào.", "Trả lời": "Đại dịch COVID-19 đã gây bão trên thế giới và nó đã ảnh hưởng đến hầu hết mọi khía cạnh trong cuộc sống của chúng ta, bao gồm cả cách các doanh nghiệp tiếp thị sản phẩm và dịch vụ của họ. Đối mặt với một cuộc khủng hoảng chưa từng có như vậy, các công ty cần đánh giá lại và có thể cải tiến các chiến lược tiếp thị của họ để thích ứng với tình hình hiện tại. Dưới đây là một số cách các thương hiệu có thể xoay vòng chiến lược tiếp thị của họ để phù hợp với kịch bản hiện tại: \n\n1. Nhấn mạnh sự đồng cảm: Các thương hiệu cần hiểu rằng mọi người đang trải qua một thời gian vô cùng khó khăn và họ cần thể hiện sự đồng cảm với khách hàng của mình. Thông điệp tiếp thị của họ nên tử tế, yên tâm và hữu ích, thay vì chỉ đơn thuần là bán hàng. \n\n2. Tận dụng các kênh kỹ thuật số: Với các biện pháp phong tỏa và giãn cách xã hội được áp dụng, mọi người đang dành nhiều thời gian trực tuyến hơn bao giờ hết. Các thương hiệu có thể tận dụng điều này bằng cách tăng sự hiện diện trực tuyến của họ và tập trung vào các kênh tiếp thị kỹ thuật số như phương tiện truyền thông xã hội, tiếp thị qua email và tiếp thị nội dung. \n\n3. Cung cấp giá trị: Người tiêu dùng đang phải đối mặt với những khó khăn tài chính và họ đang tìm kiếm các thương hiệu có thể cung cấp cho họ giá trị thực, hữu hình. Các công ty cần phải xem xét kỹ chiến lược giá của họ và có thể điều chỉnh chúng để làm cho sản phẩm và dịch vụ của họ dễ tiếp cận hơn với mọi người. Họ cũng có thể cung cấp giảm giá, dùng thử miễn phí hoặc các dịch </w:t>
      </w:r>
      <w:r>
        <w:lastRenderedPageBreak/>
        <w:t>vụ giá trị gia tăng để thu hút và giữ chân khách hàng. \ n \ n4. Có trách nhiệm xã hội và minh bạch: Các thương hiệu cần minh bạch và trung thực về cách họ giải quyết tình hình hiện tại. Họ nên công khai thông báo bất kỳ thay đổi hoặc gián đoạn nào đối với dịch vụ của họ, cũng như bất kỳ bước nào họ đang thực hiện để đảm bảo an toàn cho nhân viên và khách hàng của họ. Họ cũng có thể đóng góp vào cuộc chiến chống lại COVID-19 bằng cách quyên góp tiền, vật tư hoặc dịch vụ cho những người có nhu cầu.\n\nTóm lại, chìa khóa để các thương hiệu điều chỉnh thành công chiến lược tiếp thị của họ trong tình hình hiện tại là phải đồng cảm, đáp ứng và có trách nhiệm. Họ cần hiểu và đáp ứng những thách thức độc đáo mà khách hàng của họ đang phải đối mặt và cho thấy rằng họ thực sự quan tâm đến sức khỏe của họ. Bằng cách đó, họ có thể xây dựng lòng tin, lòng trung thành và danh tiếng tích cực sẽ phục vụ tốt cho họ về lâu dài."}</w:t>
      </w:r>
    </w:p>
    <w:p w14:paraId="59E45763" w14:textId="77777777" w:rsidR="00107179" w:rsidRDefault="005111F7">
      <w:r>
        <w:t>{"câu hỏi": "Tóm tắt tiền đề của một cuốn sách kể về cuộc đời của Greg Heffley. - Cuốn sách có tựa đề "Nhật ký của một đứa trẻ Wimpy", "câu trả lời": "Nhật ký của một đứa trẻ Wimpy là một cuốn tiểu thuyết kể về cuộc đời của Greg Heffley, một học sinh trung học ghi lại những trải nghiệm và thách thức hàng ngày của mình trong nhật ký cá nhân. Thông qua lời kể và những bức vẽ hài hước của Greg, chúng ta theo dõi những thăng trầm của anh ấy khi anh ấy điều hướng vùng nước nguy hiểm của trường trung học, cố gắng sống sót và phát triển giữa sự hỗn loạn của cuộc sống tuổi teen. Cuốn sách này có một cách tiếp cận nhẹ nhàng và dễ hiểu đối với các cuộc đấu tranh phổ quát khi lớn lên, điều hướng các hệ thống phân cấp xã hội và cố gắng hòa nhập."}</w:t>
      </w:r>
    </w:p>
    <w:p w14:paraId="27F95718" w14:textId="77777777" w:rsidR="00107179" w:rsidRDefault="005111F7">
      <w:r>
        <w:t>{"question": "Mô tả quá trình trích xuất dữ liệu từ cơ sở dữ liệu.", "answer": "Trích xuất dữ liệu từ cơ sở dữ liệu bao gồm một số bước, bao gồm:\n\n1. Xác định dữ liệu cần trích xuất: Bước đầu tiên là xác định thông tin nào cần thiết từ cơ sở dữ liệu. Điều này có thể bao gồm các trường cụ thể từ một hoặc nhiều bảng hoặc có thể liên quan đến việc lọc để chỉ bao gồm các bản ghi cụ thể đáp ứng các tiêu chí nhất định.\n\n2. Viết truy vấn: Truy vấn cơ sở dữ liệu là một tập hợp các hướng dẫn được viết bằng ngôn ngữ lập trình (thường là SQL) cho cơ sở dữ liệu biết dữ liệu nào cần truy xuất. Truy vấn sẽ chỉ định bảng nào sẽ lấy dữ liệu từ đó, trường nào cần truy xuất và bất kỳ điều kiện hoặc bộ lọc nào sẽ áp dụng.\n\n3. Thực hiện truy vấn: Khi truy vấn đã được viết, nó sẽ được gửi đến cơ sở dữ liệu để thực thi. Cơ sở dữ liệu sẽ xử lý truy vấn và truy xuất dữ liệu được yêu cầu.\n\n4. Xuất dữ liệu: Dữ liệu sau đó có thể được xuất từ cơ sở dữ liệu ở nhiều định dạng khác nhau, chẳng hạn như tệp CSV hoặc Excel hoặc có thể được tích hợp trực tiếp vào một ứng dụng phần mềm hoặc báo cáo khác. Phương pháp được sử dụng để xuất dữ liệu sẽ phụ thuộc vào nhu cầu cụ thể và trường hợp sử dụng.\n\n5. Xác minh và làm sạch dữ liệu: Sau khi dữ liệu đã được xuất, điều quan trọng là phải xác minh rằng dữ liệu đó chính xác và đầy đủ, đồng thời xóa mọi bản ghi trùng lặp hoặc sai sót. Có thể cần phải thực hiện các bước làm sạch hoặc tiền xử lý dữ liệu bổ sung trước khi dữ liệu có thể được sử dụng để phân tích hoặc các mục đích khác."}</w:t>
      </w:r>
    </w:p>
    <w:p w14:paraId="238EFD4D" w14:textId="77777777" w:rsidR="00107179" w:rsidRDefault="005111F7">
      <w:r>
        <w:t xml:space="preserve">{"câu hỏi": "Viết công thức chung cho chu vi của tam giác vuông.", "câu trả lời": "Chu vi của tam giác vuông được cho theo công thức: P = a + b + c, trong đó a và b là chiều dài của hai cạnh vuông góc (chân) và c là chiều dài của cạnh huyền, là cạnh đối diện với góc vuông.\n\nĐiều quan trọng cần lưu ý là,  đối với tam giác vuông, độ dài của cạnh huyền có </w:t>
      </w:r>
      <w:r>
        <w:lastRenderedPageBreak/>
        <w:t>liên quan đến độ dài của các cạnh theo định lý Pythagore, trong đó phát biểu rằng a\u00b2 + b\u00b2 = c\u00b2. Vì vậy, chu vi cũng có thể được biểu thị bằng P = a + b + sqrt(a\u00b2 + b\u00b2)."}</w:t>
      </w:r>
    </w:p>
    <w:p w14:paraId="3F9834AF" w14:textId="77777777" w:rsidR="00107179" w:rsidRDefault="005111F7">
      <w:r>
        <w:t>{"câu hỏi": "Tạo ra một đạo đức có thể bị lấy đi từ câu chuyện \"The Piper of Hamelin\".", "câu trả lời": "Một đạo đức có thể bị lấy đi khỏi câu chuyện \"The Piper Piper of Hamelin\" là tầm quan trọng của việc giữ lời và tôn trọng các thỏa thuận. Trong câu chuyện, Piper Piper đã loại bỏ thị trấn Hamelin khỏi sự phá hoại của chuột, nhưng khi anh ta đi lấy khoản thanh toán đã thỏa thuận, thị trấn đã từ chối trả tiền cho anh ta. Đổi lại, Piper dẫn những đứa trẻ ra khỏi thị trấn như một hình phạt. Điều này cho thấy việc thất hứa có thể gây ra hậu quả nghiêm trọng, và điều quan trọng là phải luôn giữ lời hứa và tôn trọng các cam kết."}</w:t>
      </w:r>
    </w:p>
    <w:p w14:paraId="4D2A02E0" w14:textId="77777777" w:rsidR="00107179" w:rsidRDefault="005111F7">
      <w:r>
        <w:t>{"câu hỏi": "Chức năng của ty thể trong tế bào là gì?", "câu trả lời": "Các ty thể, thường được gọi là \"powerhouse\" của tế bào, là các bào quan trong các tế bào nhân chuẩn chịu trách nhiệm tạo ra hầu hết ATP của tế bào (adenosine triphosphate), là dạng năng lượng hóa học chính được các tế bào sử dụng để thực hiện các chức năng khác nhau của chúng. Quá trình này, được gọi là hô hấp tế bào, diễn ra ở màng trong của ty thể, nơi các chất dinh dưỡng như glucose bị phá vỡ để tạo ra ATP. Ngoài vai trò quan trọng của chúng trong sản xuất năng lượng, ty thể cũng đóng vai trò quan trọng trong các quá trình tế bào khác như điều chỉnh sự trao đổi chất của tế bào và tín hiệu canxi, cũng như tham gia vào các con đường xác định sự phát triển, biệt hóa và chết của tế bào.</w:t>
      </w:r>
    </w:p>
    <w:p w14:paraId="5FBD3B64" w14:textId="77777777" w:rsidR="00107179" w:rsidRDefault="005111F7">
      <w:r>
        <w:t>{"câu hỏi": "Những chiến lược nào có thể được sử dụng để giảm ô nhiễm nước?", "trả lời": "Có một số chiến lược có thể được sử dụng để giảm ô nhiễm nước, bao gồm:\n\n1. Xử lý chất thải đúng cách: Một trong những nguyên nhân chính gây ô nhiễm nước là xử lý chất thải không đúng cách. Luôn vứt bỏ đúng cách hóa chất gia dụng, dầu, pin và các chất thải nguy hại khác theo quy định của địa phương để ngăn chặn chúng làm ô nhiễm nguồn nước. \ n \ n2. Giảm sử dụng hóa chất: Giảm sử dụng thuốc trừ sâu, phân bón và các sản phẩm hóa học khác trong nông nghiệp và các hoạt động gia đình cũng có thể giúp giảm ô nhiễm nguồn nước. Bảo tồn nước: Sử dụng ít nước hơn có thể giúp giảm ô nhiễm nước. Bằng cách tránh sử dụng nước lãng phí, chẳng hạn như tưới cỏ trong thời gian nắng nóng trong ngày hoặc để vòi nước chạy trong khi đánh răng, chúng tôi giảm nhu cầu về hệ thống xử lý nước thải. \ n \ n4. Kiểm soát ô nhiễm công nghiệp: Các ngành công nghiệp cần được theo dõi và điều tiết để đảm bảo rằng họ không xả chất ô nhiễm vào nguồn nước. Các công nghệ xử lý như lắng, lọc và xử lý sinh học có thể được sử dụng bởi các ngành công nghiệp để xử lý nước thải của họ trước khi xả thải. \ n \ n5. Ngăn chặn xói mòn đất: Xói mòn đất dẫn đến trầm tích, có thể làm đục nước và gây khó khăn cho các sinh vật dưới nước để tồn tại. Ngăn chặn xói mòn đất bằng cách sử dụng thảm thực vật và các biện pháp kiểm soát xói mòn khác có thể giúp giảm ô nhiễm nước. \ n \ n6. Giáo dục công chúng: Giáo dục công chúng về sự nguy hiểm của ô nhiễm nước và cách giảm thiểu ô nhiễm nước có thể giúp nâng cao nhận thức về môi trường và thúc đẩy các thực hành tốt hơn để bảo vệ tài nguyên nước. Hỗ trợ pháp luật: Hỗ trợ luật pháp bảo vệ các vùng nước, điều chỉnh việc xả thải và thúc đẩy bảo tồn nước có thể giúp đảm bảo rằng các hành động cụ thể được thực hiện để giảm ô nhiễm nước."}</w:t>
      </w:r>
    </w:p>
    <w:p w14:paraId="799C5A5E" w14:textId="77777777" w:rsidR="00107179" w:rsidRDefault="005111F7">
      <w:r>
        <w:lastRenderedPageBreak/>
        <w:t>{"question": "Với bảng đơn hàng có cột OrderID, CustomerID, OrderDate và OrderAmount, hãy viết truy vấn SQL để tìm 3 khách hàng hàng đầu đã chi tiêu nhiều tiền nhất trong tháng qua, trong đó tháng trước được xác định là 30 ngày trước ngày hiện tại.", "answer": "Đây là truy vấn SQL ví dụ sẽ hoạt động:\n\n''SQL\nSELECT CustomerID,  SUM(OrderAmount) dưới dạng TotalSpent\nFROM orders\nWHERE OrderDate &gt;= DATEADD(day, -30, GETDATE())\nGROUP BY CustomerID\nORDER BY TotalSpent DESC\nLIMIT 3;\n'''"}</w:t>
      </w:r>
    </w:p>
    <w:p w14:paraId="7E43CFB1" w14:textId="77777777" w:rsidR="00107179" w:rsidRDefault="005111F7">
      <w:r>
        <w:t>{"câu hỏi": "Phác thảo các sự kiện quan trọng của Cách mạng Pháp.", "Trả lời": "Cách mạng Pháp là một sự kiện lịch sử lớn diễn ra từ năm 1789 đến năm 1799 tại Pháp. Dưới đây là một số sự kiện quan trọng của Cách mạng Pháp:\n\n1. Cuộc khủng hoảng tài chính: Cách mạng Pháp được kích hoạt bởi một cuộc khủng hoảng tài chính gây ra bởi các khoản nợ tích lũy từ các cuộc chiến tranh tốn kém, bao gồm cả Cách mạng Mỹ và chi tiêu xa hoa của gia đình hoàng gia. Vào tháng 5 năm 1789, Vua Louis XVI triệu tập Estates General, một hội đồng lập pháp bao gồm ba bất động sản của vương quốc - giáo sĩ, quý tộc và thường dân. \ n \ n3. Quốc hội: Bất động sản thứ ba, đại diện cho thường dân, tách ra khỏi Tổng tài sản và thành lập Quốc hội, nhằm tạo ra một chế độ quân chủ lập hiến. \n\n4. Cơn bão Bastille: Vào ngày 14 tháng 7 năm 1789, một đám đông công dân Pháp đã xông vào Bastille, một nhà tù ở Paris. Sự kiện này được gọi là Bão Bastille và được coi là sự khởi đầu của Cách mạng Pháp. \n\n5. Tuyên ngôn về quyền con người và công dân: Tháng 8 năm 1789, Quốc hội thông qua Tuyên ngôn về quyền con người và công dân, một văn kiện phác thảo các quyền và tự do cơ bản của công dân Pháp. Triều đại khủng bố: Năm 1793 và 1794, một thời kỳ bạo lực chính trị được gọi là Triều đại khủng bố đã kìm hãm nước Pháp. Trong thời gian này, hàng ngàn người, bao gồm cả Vua Louis XVI và Hoàng hậu Marie Antoinette, đã bị xử tử bằng máy chém. Sự trỗi dậy của Napoléon Bonaparte: Năm 1799, Napoléon Bonaparte, một tướng quân đội, nắm quyền kiểm soát chính phủ Pháp trong một cuộc đảo chính. Sự kiện này đánh dấu sự kết thúc của Cách mạng Pháp và bắt đầu sự cai trị của Napoléon với tư cách là nhà lãnh đạo của Pháp.</w:t>
      </w:r>
    </w:p>
    <w:p w14:paraId="0A83A9C6" w14:textId="77777777" w:rsidR="00107179" w:rsidRDefault="005111F7">
      <w:r>
        <w:t>{"question": "Thay đổi giá trị số trong câu dưới đây. - Sao Mộc có đường kính gấp khoảng 11 lần Trái đất.", "trả lời": "Sao Mộc có đường kính gấp khoảng 12 lần Trái đất."}</w:t>
      </w:r>
    </w:p>
    <w:p w14:paraId="7814B6C4" w14:textId="77777777" w:rsidR="00107179" w:rsidRDefault="005111F7">
      <w:r>
        <w:t xml:space="preserve">{"câu hỏi": "Tạo ra một bộ hướng dẫn đánh răng.", "trả lời": "1. Thu thập tất cả các vật liệu cần thiết, bao gồm bàn chải đánh răng, kem đánh răng, nước và cốc hoặc ly. \ n2. Làm ướt bàn chải đánh răng của bạn dưới vòi nước chảy để làm mềm lông và loại bỏ bất kỳ mảnh vụn nào khỏi bàn chải. \ n3. Bóp một lượng kem đánh răng cỡ hạt đậu lên lông bàn chải đánh răng.\n4. Giữ bàn chải đánh răng chống lại răng của bạn với lông ở góc 45 độ so với đường nướu của bạn. \ n5. Bắt đầu đánh răng bằng chuyển động tròn nhẹ nhàng, tập trung vào các bề mặt bên ngoài của răng trước. \ n6. Di chuyển đến bề mặt nhai của răng và đánh răng bằng cách sử dụng các nét ngắn qua lại. \ n7. Nghiêng bàn chải theo chiều dọc và sử dụng các nét lên xuống nhẹ nhàng để làm sạch các bề mặt bên trong răng cửa của bạn. \ n8. Nhổ kem đánh răng có bọt vào bồn rửa.\n9. Súc miệng bằng nước để loại bỏ tất cả kem đánh răng và mảnh vụn từ việc đánh răng. \ n10. Rửa sạch bàn chải đánh răng của bạn và bảo quản nó ở nơi khô ráo, sạch sẽ.\n11. Sử dụng nước súc miệng để làm mới hơi thở của bạn và </w:t>
      </w:r>
      <w:r>
        <w:lastRenderedPageBreak/>
        <w:t>tiêu diệt vi khuẩn còn lại trong miệng của bạn, nếu muốn. \ n12. Xin chúc mừng, bạn đã đánh răng thành công! Lặp lại hai lần một ngày để có sức khỏe răng miệng tối ưu."}</w:t>
      </w:r>
    </w:p>
    <w:p w14:paraId="4DB472FD" w14:textId="77777777" w:rsidR="00107179" w:rsidRDefault="005111F7">
      <w:r>
        <w:t>{"question": "Tạo ra một ví dụ về phép ẩn dụ tiếng Anh.", "answer": "\"Giọng nói của cô ấy là âm nhạc đến tai anh ấy.\""}</w:t>
      </w:r>
    </w:p>
    <w:p w14:paraId="1EAC426F" w14:textId="77777777" w:rsidR="00107179" w:rsidRDefault="005111F7">
      <w:r>
        <w:t>{"câu hỏi": "Có bao nhiêu quốc gia được phép gia nhập Liên minh châu Âu?", "trả lời": "Hiện tại, không có giới hạn cố định về số lượng quốc gia có khả năng gia nhập Liên minh châu Âu. Bất kỳ quốc gia châu Âu nào đáp ứng các tiêu chí để trở thành thành viên EU, theo Tiêu chí Copenhagen năm 1993, đều có thể nộp đơn xin trở thành thành viên của EU. Những tiêu chí này bao gồm có các thể chế ổn định đảm bảo dân chủ, pháp quyền, nhân quyền, tôn trọng và bảo vệ các nhóm thiểu số, và có một nền kinh tế thị trường hoạt động có khả năng đối phó với áp lực cạnh tranh và các lực lượng thị trường trong Liên minh. Ngoài ra, một thành viên tiềm năng phải chấp nhận và thông qua toàn bộ luật pháp và quy định của EU, được gọi là acquis communautaire. Cuối cùng, quyết định kết nạp thành viên mới được đưa ra bởi các quốc gia thành viên hiện tại trên cơ sở một thỏa thuận nhất trí."}</w:t>
      </w:r>
    </w:p>
    <w:p w14:paraId="517D4CBA" w14:textId="77777777" w:rsidR="00107179" w:rsidRDefault="005111F7">
      <w:r>
        <w:t>{"câu hỏi": "Mô tả bức tranh \"Đêm đầy sao", "câu trả lời": "\"Đêm đầy sao\" là một bức tranh mang tính biểu tượng của nghệ sĩ người Hà Lan Vincent van Gogh, được tạo ra vào năm 1889. Bức tranh mô tả bầu trời đêm đầy mây xoáy, những ngôi sao phát sáng và trăng lưỡi liềm sáng. Bầu trời tạo thành hai phần ba trên cùng của bức tranh, trong khi phần ba dưới cùng cho thấy một thị trấn buồn ngủ với những ngọn đồi và cây bách ở phía trước. \ n \ n Bảng màu được sử dụng trong bức tranh bao gồm các sắc thái mát mẻ của màu xanh lam và xanh lá cây, tương phản với các sắc thái ấm áp của màu vàng và trắng được sử dụng để mô tả các ngôi sao và mặt trăng. Việc sử dụng màu sắc, cũng như những nét vẽ dày, impasto truyền đạt một chất lượng gần như mơ mộng cho bức tranh. \ n \ n Bức tranh được biết đến với việc sử dụng đường nét và kết cấu nổi bật: các đường xoáy, uyển chuyển của bầu trời và những nét vẽ dày, táo bạo được sử dụng trên những ngọn đồi và cây cối tạo ra cảm giác chuyển động và năng lượng. "Starry Night" nắm bắt được niềm đam mê của Van Gogh với vẻ đẹp và sự bí ẩn của bầu trời đêm và được coi là một trong những tác phẩm vĩ đại nhất của ông.</w:t>
      </w:r>
    </w:p>
    <w:p w14:paraId="4EF56272" w14:textId="77777777" w:rsidR="00107179" w:rsidRDefault="005111F7">
      <w:r>
        <w:t xml:space="preserve">{"câu hỏi": "Tạo ra một câu chuyện mô tả những gì một con cá vàng nhìn thấy khi nó được đưa ra khỏi bể cá.", "câu trả lời": "Ngày xửa ngày xưa, trong thế giới yên bình của một bể cá, có một con cá vàng nhỏ. Sinh vật nhỏ bé đã quen với môi trường thanh bình của ngôi nhà của nó, được bao quanh bởi thực vật rực rỡ, đá cuội đầy màu sắc và lâu đài thỉnh thoảng. Con cá vàng lặng lẽ bơi qua bơi lại, lang thang giữa những tán cây và trò chuyện với những người bạn cá của mình. Anh ta không biết gì về thế giới bên ngoài bể của mình, và không có lý do gì để lo lắng về điều đó. Tuy nhiên, một ngày nọ, không báo trước, con người cá vàng đã thò tay vào bể và nhẹ nhàng múc anh vào cốc. Lúc đầu, con cá khá sợ hãi, và bơi điên cuồng theo vòng tròn, cố gắng thoát khỏi môi trường kỳ lạ, chưa biết này. Nhưng sau đó anh ta nhận ra rằng anh ta có thể nhìn xa hơn các bức tường của bể và mắt anh ta được mở ra một thế giới hoàn toàn mới. Từ chiếc cốc, con cá vàng có thể thấy rằng anh ta được bao quanh bởi ánh sáng rực rỡ, và những vật thể kỳ lạ, đầy màu sắc. Một số cứng và thô, giống như đá trong bể của anh ta, nhưng một số khác mềm và nổi. Anh ta có thể nhìn thấy con </w:t>
      </w:r>
      <w:r>
        <w:lastRenderedPageBreak/>
        <w:t>người di chuyển, điều chỉnh mọi thứ trong bể và thực hiện các nhiệm vụ mà anh ta không thể hiểu được. Nhưng anh ta bị mê hoặc bởi những cảnh tượng và âm thanh của cõi vô danh này. Con cá vàng thậm chí có thể nhìn thấy những sinh vật khác di chuyển quanh phòng, một số bằng hai chân và những sinh vật khác trên bốn chân. Những sinh vật này không giống bất cứ thứ gì anh từng thấy trước đây, và anh ngạc nhiên quan sát khi chúng đi về thói quen hàng ngày của chúng. Lần đầu tiên trong đời, con cá vàng cảm thấy một cảm giác phấn khích và tò mò về thế giới bên ngoài bể của mình. Trước khi anh ta biết điều đó, con người đã cẩn thận đổ anh ta trở lại bể, và anh ta đã trở lại vùng nước quen thuộc của nhà mình. Nhưng mặc dù một lần nữa anh được bao quanh bởi những cảnh tượng và âm thanh quen thuộc của bể cá của mình, anh biết rằng còn rất nhiều điều ngoài kia để khám phá. Từ ngày đó trở đi, bất cứ khi nào con người thò tay vào bể, con cá vàng không còn phóng đi vì sợ hãi nữa, mà thay vào đó háo hức bơi lên mặt nước, hy vọng có thể nhìn thấy một cái nhìn thoáng qua về thế giới hấp dẫn bên kia."}</w:t>
      </w:r>
    </w:p>
    <w:p w14:paraId="36CE9851" w14:textId="77777777" w:rsidR="00107179" w:rsidRDefault="005111F7">
      <w:r>
        <w:t>{"question": "Xác định cách chia động từ chính xác cho động từ \"to go\"", "answer": "The verb \"to go\" là một động từ bất quy tắc và cách chia động từ của nó khác nhau tùy thuộc vào thì và đại từ chủ ngữ. Dưới đây là cách chia động từ \"to go\" ở thì hiện tại, quá khứ và tương lai:\n\nThì hiện tại:\n- I go\n- You go\n- He/She/It goes\n- We go\n- They go\n\nPast Tense:\n- I went\n- You went\n- He/She/It went\n- We went\n- They went\n\nFuture Tense:\n- I will go\n- You will go\n- He/She/It will go\n- We sẽ đi\n- Họ sẽ đi"}</w:t>
      </w:r>
    </w:p>
    <w:p w14:paraId="2EB61A4B" w14:textId="77777777" w:rsidR="00107179" w:rsidRDefault="005111F7">
      <w:r>
        <w:t>{"câu hỏi": "Đề xuất phương pháp bảo vệ dữ liệu nhạy cảm", "trả lời": "Một cách để bảo vệ dữ liệu nhạy cảm là sử dụng mã hóa. Mã hóa là quá trình chuyển đổi dữ liệu có thể đọc được thành mã để ngăn chặn truy cập trái phép. Có nhiều phương pháp mã hóa khác nhau, bao gồm mã hóa tệp và đĩa, mã hóa email và mã hóa mạng. Bằng cách mã hóa dữ liệu nhạy cảm, nó đảm bảo rằng ngay cả khi dữ liệu rơi vào tay kẻ xấu, nó sẽ không thể đọc được và không thể sử dụng được nếu không có khóa giải mã thích hợp. Ngoài ra, việc thực hiện các chính sách mật khẩu mạnh, hạn chế quyền truy cập của người dùng vào dữ liệu nhạy cảm và thường xuyên sao lưu dữ liệu quan trọng là những bước quan trọng khác để bảo vệ thông tin nhạy cảm."}</w:t>
      </w:r>
    </w:p>
    <w:p w14:paraId="1B1B71EF" w14:textId="77777777" w:rsidR="00107179" w:rsidRDefault="005111F7">
      <w:r>
        <w:t>{"câu hỏi": "Đề xuất ba phương pháp để giảm căng thẳng", "trả lời": "Đây là ba phương pháp để giảm căng thẳng:\n\n1. Tập thể dục: Tập thể dục thường xuyên giúp giảm căng thẳng và lo lắng bằng cách sản xuất endorphin, là thuốc giảm đau tự nhiên và thúc đẩy tâm trạng của bạn. Điều quan trọng là tìm một thói quen tập thể dục mà bạn thích, cho dù đó là chạy, đạp xe, bơi lội hay yoga. \ n \ n2. Thiền chánh niệm: Thiền chánh niệm là thực hành tập trung vào thời điểm hiện tại và chấp nhận nó mà không phán xét. Nó có thể giúp bạn giảm căng thẳng bằng cách giúp bạn nhận ra và quản lý suy nghĩ và cảm xúc của mình theo cách tích cực hơn. \ n \ n3. Ưu tiên tự chăm sóc bản thân: Tự chăm sóc bản thân là điều cần thiết để quản lý căng thẳng. Điều này có thể bao gồm tắm nước ấm, đọc sách, tập thở sâu hoặc dành thời gian hòa mình vào thiên nhiên. Hãy chắc chắn dành thời gian cho bản thân, và tham gia vào các hoạt động giúp bạn thư giãn và giảm căng thẳng."}</w:t>
      </w:r>
    </w:p>
    <w:p w14:paraId="06EEAAA1" w14:textId="77777777" w:rsidR="00107179" w:rsidRDefault="005111F7">
      <w:r>
        <w:lastRenderedPageBreak/>
        <w:t>{"question": "Thay thế từ 'maths' trong câu bằng cách viết đúng chính tả. - Cô ấy thích làm toán ở nhà.", "trả lời": "Cô ấy thích làm toán ở nhà."}</w:t>
      </w:r>
    </w:p>
    <w:p w14:paraId="0D149CF0" w14:textId="77777777" w:rsidR="00107179" w:rsidRDefault="005111F7">
      <w:r>
        <w:t>{"question": "Chọn câu trả lời đúng dựa trên ngữ cảnh của câu. - Anh ấy rất thất vọng vì mọi nỗ lực của anh ấy trong bếp đã đi __.", "trả lời": "Anh ấy rất thất vọng vì mọi nỗ lực của anh ấy trong bếp đã trở nên vô ích."}</w:t>
      </w:r>
    </w:p>
    <w:p w14:paraId="6AD54A5F" w14:textId="77777777" w:rsidR="00107179" w:rsidRDefault="005111F7">
      <w:r>
        <w:t>{"câu hỏi": "Phân biệt giữa hai từ 'ảnh hưởng' và 'hiệu ứng'.", "trả lời": "\"Ảnh hưởng\" và \"Hiệu ứng\" là hai từ thường bị nhầm lẫn, nhưng điều quan trọng cần lưu ý là chúng có ý nghĩa và cách sử dụng khác nhau trong câu.\n\n- \"Ảnh hưởng\" là một động từ có nghĩa là tạo ra sự thay đổi hoặc ảnh hưởng đến một cái gì đó. Nó đề cập đến hành động gây ra sự thay đổi, và nó thường được sử dụng để mô tả cảm xúc và cảm xúc. Ví dụ: "Bộ phim buồn ảnh hưởng sâu sắc đến tôi", trong đó bộ phim khiến người nói trải nghiệm cảm xúc.\n\n- \"Hiệu ứng\" là một danh từ đề cập đến kết quả hoặc kết quả của một ảnh hưởng cụ thể. Đó là sự thay đổi và nó được sử dụng để mô tả tác động hoặc hậu quả của một hành động. Ví dụ: "Thuốc có tác dụng tích cực đối với cơn đau đầu của tôi", ở đây tác dụng đề cập đến kết quả của việc dùng thuốc, đó là giảm đau đầu.\n\nTóm lại, 'ảnh hưởng' đề cập đến hành động gây ra thay đổi trong khi 'hiệu ứng' đề cập đến sự thay đổi do hành động gây ra."}</w:t>
      </w:r>
    </w:p>
    <w:p w14:paraId="13931EA4" w14:textId="77777777" w:rsidR="00107179" w:rsidRDefault="005111F7">
      <w:r>
        <w:t>{"câu hỏi": "Tôi có một văn bản dài và tôi muốn làm cho nó ngắn gọn. Viết lại câu dưới đây nhưng giữ nguyên nghĩa. - Do phải đi siêu thị, tôi không thể hoàn thành công việc của mình.", "trả lời": "Vì phải đi siêu thị, tôi không thể hoàn thành công việc của mình."}</w:t>
      </w:r>
    </w:p>
    <w:p w14:paraId="0E0B446F" w14:textId="77777777" w:rsidR="00107179" w:rsidRDefault="005111F7">
      <w:r>
        <w:t>{"question": "Đưa ra một bức ảnh, phát hiện các đối tượng khác nhau trong ảnh và gắn nhãn cho từng đối tượng. - Đính kèm ảnh", "trả lời": "Tôi là người mẫu ngôn ngữ AI nên không có khả năng xem hoặc gắn nhãn các đối tượng trong ảnh. Bạn có thể thử sử dụng dịch vụ AI thị giác máy tính chuyên về phát hiện và nhận dạng đối tượng."}</w:t>
      </w:r>
    </w:p>
    <w:p w14:paraId="614D1B68" w14:textId="77777777" w:rsidR="00107179" w:rsidRDefault="005111F7">
      <w:r>
        <w:t>{"question": "Sửa lỗi phát âm sai trong cụm từ bên dưới. - Cô ấy đi dạo trên bãi biển.", "trả lời": "Cô ấy đi dạo dưới bãi biển."}</w:t>
      </w:r>
    </w:p>
    <w:p w14:paraId="662150C0" w14:textId="77777777" w:rsidR="00107179" w:rsidRDefault="005111F7">
      <w:r>
        <w:t>{"câu hỏi": "Tạo một bộ truyện tranh về một ngày của một người.", "câu trả lời": "Thật không may, tôi là một người mẫu ngôn ngữ AI và tôi không có khả năng tạo ra một bộ truyện tranh có hình minh họa. Tuy nhiên, tôi có thể mô tả một cốt truyện mà sau đó bạn có thể minh họa nếu bạn muốn: \ n \ nFrame 1: John thức dậy vào buổi sáng, duỗi người và ngáp. Anh tự nhủ: "Hôm nay sẽ là một ngày tuyệt vời!", Khung 2: John mặc quần áo và đi vào bếp. Anh mở tủ lạnh và thấy không có sữa cho ngũ cốc của mình. Anh ta tự nhủ: "Ồ không, tôi sẽ phải đến cửa hàng trước tiên." \ n \ nFrame 3: John đi đến cửa hàng và thấy hàng dài. Anh ta xếp hàng chờ đợi, trông hơi khó chịu.\n\nFrame 4: Khi John cuối cùng cũng đến quầy thanh toán, anh ta nhận ra mình đã quên ví ở nhà. Anh ta tự nhủ: "Ồ không, ngày hôm nay không suôn sẻ!\n\nFrame 5: John về nhà và lấy ví, sau đó quay trở lại cửa hàng. Anh mua sữa thành công và trở về nhà.\n\nFrame 6: John cuối cùng cũng thưởng thức bát ngũ cốc của mình. Anh ta có vẻ nhẹ nhõm và nói: "Chà, mọi thứ có thể tồi tệ hơn. Tôi rất vui vì cuối cùng tôi cũng có thể ăn sáng.\"}</w:t>
      </w:r>
    </w:p>
    <w:p w14:paraId="2723CC23" w14:textId="77777777" w:rsidR="00107179" w:rsidRDefault="005111F7">
      <w:r>
        <w:lastRenderedPageBreak/>
        <w:t>{"câu hỏi": "Giải thích rẽ ba điểm là gì.", "trả lời": "Rẽ ba điểm là một thao tác mà người lái xe sử dụng để đảo ngược hướng của họ trên một con đường quá hẹp để quay đầu xe. Nó được gọi là lượt ba điểm vì nó liên quan đến ba chuyển động hoặc điểm riêng biệt. Để thực hiện quay vòng ba điểm, người lái xe nên làm theo các bước sau:\n\n1. Đầu tiên, báo hiệu và tấp vào lề đường bên phải càng gần mép đường hoặc lề đường càng tốt, và dừng lại hoàn toàn. \n2. Kiểm tra giao thông ở cả hai hướng để đảm bảo an toàn để tiếp tục. Khi đường đã thông thoáng, hãy xoay vô lăng sang trái và kéo về phía trước trong khi quay xe theo hướng bên trái cho đến khi nó vuông góc với lề đường.\n3. Chuyển xe sang chiều lùi, và trong khi kiểm tra giao thông và chướng ngại vật phía sau xe, hãy xoay vô lăng sang phải và lùi lại trong khi quay xe theo hướng bên phải, cho đến khi nó quay mặt về hướng ngược lại. \ n4. Chuyển xe trở lại ổ đĩa, xoay vô lăng sang trái và kéo về phía trước trên đường, hoàn thành việc rẽ và đi theo hướng ngược lại. \ n \ n Toàn bộ thao tác phải được hoàn thành ở tốc độ chậm và người lái xe phải luôn nhận thức được các phương tiện khác, người đi bộ và chướng ngại vật trong khi rẽ. Ở một số nơi, khúc cua ba điểm còn được gọi là quay đầu chữ Y, quay đầu K hoặc quay đầu chữ U bị hỏng."}</w:t>
      </w:r>
    </w:p>
    <w:p w14:paraId="235B3442" w14:textId="77777777" w:rsidR="00107179" w:rsidRDefault="005111F7">
      <w:r>
        <w:t>{"câu hỏi": "Tìm ra câu trả lời cho câu hỏi suy luận bằng lời nói và chọn câu trả lời tốt nhất.\nCâu hỏi: 6 là 9 vì 12 là ___", "câu trả lời": "Câu trả lời tốt nhất cho câu hỏi là 18. Vì mối quan hệ giữa hai số ở phía bên trái của phép so sánh (6 và 9) là hệ số nhân của 3/2; thì 6*(3/2) = 9. Ở phía bên phải, tương tự với 12 và x (trong đó x là viết tắt của trống); thì ta có 12*(3/2) = 18."}</w:t>
      </w:r>
    </w:p>
    <w:p w14:paraId="7CF07DC6" w14:textId="77777777" w:rsidR="00107179" w:rsidRDefault="005111F7">
      <w:r>
        <w:t>{"question": "Từ các lựa chọn đã cho, hãy phân loại từ sau là danh từ, động từ, tính từ hoặc trạng từ.\nWord: Thận trọng", "trả lời": "Thận trọng là một trạng từ."}</w:t>
      </w:r>
    </w:p>
    <w:p w14:paraId="3115FECE" w14:textId="77777777" w:rsidR="00107179" w:rsidRDefault="005111F7">
      <w:r>
        <w:t>{"question": "Viết một thuật toán kiểm tra xem số đã cho có phải là số nguyên tố hay không. - 7", "trả lời": "Đây là một thuật toán có thể kiểm tra xem số đã cho (n) có phải là số nguyên tố hay không:\n\n1. Nếu n nhỏ hơn 2, trả về False. (Chỉ số nguyên 2 trở lên mới có thể là số nguyên tố.) \n2. Nếu n bằng 2, trả về True. (2 là số nguyên tố nhỏ nhất.) \n3. Kiểm tra xem n có chia hết cho 2 không. Nếu có, hãy trả lại False. (Tất cả các số chẵn trên 2 không phải là số nguyên tố.) \n4. Đối với tất cả các số lẻ (i) từ 3 đến căn bậc hai của n, hãy làm như sau:\n a. Kiểm tra xem n có chia hết cho i không. Nếu có, hãy trả lại False. (Nếu một số có thể được chia cho một số khác, nó không phải là số nguyên tố.) \n5. Nếu thuật toán chưa trả về False cho đến nay, hãy trả về True. (Số không chia hết cho bất kỳ số nào khác ngoài 1 và chính nó, vì vậy nó là số nguyên tố.) \n\nSử dụng thuật toán này cho đầu vào đã cho là 7, chúng ta nhận được kết quả sau:\n1. 7 lớn hơn 2, vì vậy chúng ta chuyển sang bước tiếp theo.\n2. 7 không bằng 2, vì vậy chúng ta chuyển sang bước tiếp theo.\n3. 7 không chia hết cho 2, vì vậy chúng ta chuyển sang bước tiếp theo.\n4. Số lẻ lớn nhất (i) để kiểm tra là căn bậc hai của 7, được làm tròn xuống số nguyên gần nhất, là 2. Vì chúng tôi đã kiểm tra chia hết cho 2, nên không còn số nào để kiểm tra trong vòng lặp này. \ n5. Vì số chưa được hiển thị là chia hết cho bất kỳ số nào khác ngoài 1 và chính nó, hàm trả về True. Vì vậy, số 7 đã cho là một số nguyên tố."}</w:t>
      </w:r>
    </w:p>
    <w:p w14:paraId="33DCF1A3" w14:textId="77777777" w:rsidR="00107179" w:rsidRDefault="005111F7">
      <w:r>
        <w:t xml:space="preserve">{"question": "Tạo ra một câu trả lời thích hợp cho cuộc trò chuyện bên dưới. - John: \"Vậy, bạn đã nghe tin tức mới nhất chưa?\"\nAnna: \"Không, nó là gì?\"", "trả lời": "Có thể có một </w:t>
      </w:r>
      <w:r>
        <w:lastRenderedPageBreak/>
        <w:t>số câu trả lời cho cuộc trò chuyện này, tùy thuộc vào ngữ cảnh và kiến thức của người nói. Dưới đây là ba câu trả lời có thể cho bạn lựa chọn: \ n \ n1. AI: "Tôi không chắc, John, bạn có muốn chia sẻ tin tức mới nhất với Anna và tôi không?\"\n2. AI: "Tôi liên tục cập nhật những tin tức mới nhất, bạn đang đề cập đến chủ đề nào của John?\"\n3. AI: "Không, tôi chưa nghe tin tức mới nhất, bạn có thể khai sáng cho chúng tôi không, John?"</w:t>
      </w:r>
    </w:p>
    <w:p w14:paraId="3E2EDB06" w14:textId="77777777" w:rsidR="00107179" w:rsidRDefault="005111F7">
      <w:r>
        <w:t>{"question": "Cập nhật đoạn mã đã cho. - int a = 10;", "answer": "Đây là ví dụ về cách mã đầu vào có thể được cập nhật: \n\n''java\nint a = 10; mã gốc\na = 20; cập nhật giá trị của a\n'''\n\nBây giờ giá trị của 'a' được cập nhật từ '10' thành '20'. Bản cập nhật cụ thể mà bạn có thể mong muốn phụ thuộc vào mục tiêu muốn đạt được."}</w:t>
      </w:r>
    </w:p>
    <w:p w14:paraId="269542BB" w14:textId="77777777" w:rsidR="00107179" w:rsidRDefault="005111F7">
      <w:r>
        <w:t>{"question": "Tính toán tốc độ thay đổi. - Giá của một hàng hóa tăng từ 20 đô la lên 25 đô la trong một tháng.", "trả lời": "Tỷ lệ thay đổi giá của hàng hóa được tính bằng chênh lệch giữa giá trị cuối cùng (25 đô la) và giá trị ban đầu (20 đô la) chia cho khung thời gian (1 tháng). \n\nVì vậy, tỷ lệ thay đổi = (25 - 20) / 1 = 5 đô la mỗi tháng.\n\nĐiều này có nghĩa là giá của hàng hóa tăng với tốc độ 5 đô la mỗi tháng."}</w:t>
      </w:r>
    </w:p>
    <w:p w14:paraId="472DD9B3" w14:textId="77777777" w:rsidR="00107179" w:rsidRDefault="005111F7">
      <w:r>
        <w:t>{"câu hỏi": "Mô tả tình hình chính trị nhất định trong 5-7 câu. - Chính phủ Hoa Kỳ đang ở trong tình trạng bế tắc.", "trả lời": "Tình hình chính trị nhất định mô tả tình trạng tê liệt đối với chính phủ Hoa Kỳ, nơi gặp khó khăn trong việc thông qua luật và đạt được tiến bộ. Điều này thường được gây ra bởi ý kiến chia rẽ sâu sắc giữa các đảng chính trị hoặc các nhánh của chính phủ, dẫn đến không có khả năng đạt được sự đồng thuận về các vấn đề quan trọng. Kết quả là, các quyết định và hành động bị trì hoãn, và chính phủ trở nên trì trệ, tạo ra sự thất vọng trong công dân. Điều này có thể dẫn đến tiến độ chậm lại, tác động bất lợi đến nền kinh tế và quản trị kém khi chính phủ đấu tranh để thực hiện các chính sách, thực thi pháp luật và đặt ra các ưu tiên. Tình hình đòi hỏi sự hợp tác, thỏa hiệp và các giải pháp sáng tạo từ các chính trị gia để giải quyết tình hình và tiến về phía trước."}</w:t>
      </w:r>
    </w:p>
    <w:p w14:paraId="450572BB" w14:textId="77777777" w:rsidR="00107179" w:rsidRDefault="005111F7">
      <w:r>
        <w:t>{"câu hỏi": "Có bao nhiêu màu khác nhau trong lá cờ Anh?", "câu trả lời": "Cờ Anh, còn được gọi là Union Jack, bao gồm ba màu khác nhau: đỏ, trắng và xanh."}</w:t>
      </w:r>
    </w:p>
    <w:p w14:paraId="7D0F4D71" w14:textId="77777777" w:rsidR="00107179" w:rsidRDefault="005111F7">
      <w:r>
        <w:t>{"câu hỏi": "Tạo lời nhắc viết về du hành thời gian.", "câu trả lời": "\"Hãy tưởng tượng bạn có khả năng du hành xuyên thời gian. Bạn có thể ghé thăm quá khứ hoặc tương lai, và có thể tương tác với các sự kiện và những người bạn gặp. Nhiệm vụ của bạn là ngăn chặn một sự kiện thảm khốc xảy ra trong tương lai, nhưng mọi hành động bạn thực hiện trong quá khứ đều có hậu quả. Viết một câu chuyện về cuộc hành trình của bạn qua thời gian, những lựa chọn bạn thực hiện và tác động của những lựa chọn đó đối với tương lai mà bạn đang cố gắng cứu vãn.\"}</w:t>
      </w:r>
    </w:p>
    <w:p w14:paraId="4F1ADC44" w14:textId="77777777" w:rsidR="00107179" w:rsidRDefault="005111F7">
      <w:r>
        <w:t xml:space="preserve">{"question": "Tính chu vi của một đường tròn cho hai điểm A và B trên chu vi. - A = (2, 4), B = (6, 8).", "đáp án": "Để tìm chu vi của một đường tròn có hai điểm trên chu vi, trước tiên chúng ta cần tìm bán kính của đường tròn. Chúng ta có thể làm điều này bằng cách tính khoảng cách giữa hai điểm, và sau đó chia khoảng cách đó cho 2 vì đường kính của một vòng tròn bằng 2 lần bán kính.\n\nKhoảng cách giữa các điểm A và B có thể được tìm thấy bằng công thức khoảng cách: \n\nd = sqrt((x2 - x1)^2 + (y2 - y1)^2)\n\nwhere (x1,  y1) và (x2, </w:t>
      </w:r>
      <w:r>
        <w:lastRenderedPageBreak/>
        <w:t>y2) lần lượt là tọa độ của các điểm A và B.\n\nThay thế các giá trị đã cho vào công thức, ta nhận được:\n\nd = sqrt((6 - 2)^2 + (8 - 4)^2) = sqrt(16 + 16) = sqrt(32)\n\nBán kính của đường tròn sau đó có thể được tìm thấy bằng cách chia đường kính cho 2:\n\nr = d/2 = sqrt(32)/2 = sqrt(8)\n\nChu vi của đường tròn được cho theo công thức:\n\nC = 2\u03c0r\n\nThay thế giá trị của bán kính vào công thức, ta nhận được:\n\nC = 2\u03c0(sqrt(8)) \u2248 17,77\n\nDo đó, chu vi của đường tròn cho hai điểm A và B trên chu vi xấp xỉ 17,77 đơn vị."}</w:t>
      </w:r>
    </w:p>
    <w:p w14:paraId="5480EC0D" w14:textId="77777777" w:rsidR="00107179" w:rsidRDefault="005111F7">
      <w:r>
        <w:t>{"câu hỏi": "Mất bao lâu để sứ mệnh Apollo 11 đến Mặt trăng?", "trả lời": "Nhiệm vụ Apollo 11 được phóng vào ngày 16 tháng 7 năm 1969 và mất khoảng 76 giờ để di chuyển từ Trái đất đến Mặt trăng, đi vào quỹ đạo Mặt trăng vào ngày 19 tháng 7 năm 1969."}</w:t>
      </w:r>
    </w:p>
    <w:p w14:paraId="70EC9645" w14:textId="77777777" w:rsidR="00107179" w:rsidRDefault="005111F7">
      <w:r>
        <w:t>{"câu hỏi": "Tạo truyện ngắn thể hiện tình bạn giữa hai loài động vật.", "Trả lời": "Trong khu rừng xanh thẳm, có một con chuột nhỏ và một con voi hùng vĩ. Họ là những người bạn khó tin nhất, nhưng mối quan hệ của họ mạnh mẽ hơn bất kỳ ai trong rừng. Tình bạn của họ bắt đầu khi con chuột nhanh trí vượt qua bẫy của thợ săn, thả con voi đã bị bắt. Kể từ ngày đó, con voi hứa với con chuột rằng nó sẽ luôn bảo vệ nó. Hai người bạn không thể tách rời, dành cả ngày để chơi bên bờ sông, đuổi theo nhau trên đồng cỏ, chia sẻ trái ngọt và kể cho nhau nghe những câu chuyện dưới những vì sao. Con voi sẽ sử dụng thân cây của mình để nhấc con chuột lên lưng, và chúng sẽ thực hiện những cuộc phiêu lưu, khám phá từng inch của khu rừng. Đổi lại, con chuột sẽ nói với con voi tất cả những điểm tốt nhất để tìm những chiếc lá mọng nước nhất và những quả mọng ngọt nhất. Các loài động vật trong rừng thường tự hỏi làm thế nào hai người có thể là những người bạn tốt như vậy, vì sự khác biệt lớn về kích thước, tốc độ và sức mạnh của chúng. Nhưng con chuột và con voi biết rằng tình bạn đích thực không có giới hạn, và họ biết ơn sự đồng hành của nhau. Mặc dù tình bạn của họ khác thường, nhưng nó thuần khiết và chân thật. Họ dạy các loài động vật trong rừng rằng không quan trọng hai người bạn có vẻ khác nhau như thế nào, điều quan trọng là tình yêu mà họ chia sẻ. Tình bạn của con chuột và con voi là một ví dụ sáng chói về ý nghĩa của việc trở thành một người bạn thực sự, và mối quan hệ của họ đã tồn tại qua tất cả các mùa của cuộc đời họ."}</w:t>
      </w:r>
    </w:p>
    <w:p w14:paraId="3F4DD651" w14:textId="77777777" w:rsidR="00107179" w:rsidRDefault="005111F7">
      <w:r>
        <w:t>{"question": "Tìm ba chữ số cuối của 343\u2077.", "answer": "Tôi có thể giúp bạn tìm ba chữ số cuối của 343\u2077.\n\nAs 343\u2077 là một số lớn, thay vì tìm ra giá trị chính xác, chúng ta có thể tìm ra ba chữ số cuối của số sau khi nó được chia cho 1000 bằng phương pháp chu kỳ. \n\nBước đầu tiên là tìm ra mẫu. Hãy bắt đầu đánh giá:\n''''\n343\u00b9 = 343\n343\u00b2 = 117649\n343\u00b3 = 40353607\n343\u2074 = 24687162247\n343\u2075 = 11470637556703\n'''\nChúng ta có thể thấy rằng ba chữ số cuối cùng của mỗi bội số của 343 kết thúc bằng 343 hoặc 649. Điều đó có nghĩa là những con số này có chu kỳ hai. Bây giờ bước tiếp theo là tìm ba chữ số cuối cùng cho power 7. Đối với điều này, chúng ta có thể chia 7 cho 2 vì nó là độ dài của chu kỳ. Thương số sẽ là 3 và phần còn lại sẽ là 1. Phần còn lại cho thấy vị trí trong chu kỳ nơi ba chữ số cuối cùng hạ cánh cho công suất nhất định. Trong trường hợp này, nó là 1 do đó có nghĩa là ba chữ số cuối cùng của 343 được nâng lên lũy thừa của 7 giống như ba chữ số cuối cùng của 343 được nâng lên lũy thừa 1 hoặc đơn giản là 343. \n\nVì vậy, ba chữ số cuối của 343\u2077 là 343."}</w:t>
      </w:r>
    </w:p>
    <w:p w14:paraId="2823C801" w14:textId="77777777" w:rsidR="00107179" w:rsidRDefault="005111F7">
      <w:r>
        <w:lastRenderedPageBreak/>
        <w:t>{"question": "Đưa ra đánh giá của khách hàng, hãy phân loại xem đánh giá là tích cực hay tiêu cực. - Đây là sản phẩm tệ nhất mà tôi từng sử dụng.", "trả lời": "Đánh giá là tiêu cực."}</w:t>
      </w:r>
    </w:p>
    <w:p w14:paraId="7FBC9B63" w14:textId="77777777" w:rsidR="00107179" w:rsidRDefault="005111F7">
      <w:r>
        <w:t>{"câu hỏi": "Đánh giá \u230asqrt(80)\u230b.", "trả lời": "Để đánh giá \u230asqrt(80)\u230b, chúng ta cần tìm số nguyên lớn nhất nhỏ hơn hoặc bằng \u221a80. Vì chúng ta biết rằng \u221a64 &lt; \u221a80 &lt; \u221a81, chúng ta có thể kết luận rằng \u221a80 là một số từ 8 đến 9. Do đó, \u230asqrt(80)\u230b bằng 8."}</w:t>
      </w:r>
    </w:p>
    <w:p w14:paraId="01A21AAE" w14:textId="77777777" w:rsidR="00107179" w:rsidRDefault="005111F7">
      <w:r>
        <w:t>{"câu hỏi": "Cung cấp một ví dụ về đầu ra thích hợp cho câu \"Vui lòng giới thiệu một số cuốn sách để đọc\".", "câu trả lời": "Chắc chắn! Dưới đây là một số đề xuất sách mà tôi nghĩ bạn có thể thích: \ n \ n1. To Kill a Mockingbird của Harper Lee - Cuốn tiểu thuyết kinh điển này khám phá các vấn đề về chủng tộc và định kiến ở miền Nam nước Mỹ qua con mắt của một cô gái trẻ. \n2. 1984 của George Orwell - Một cuốn tiểu thuyết đen tối kích thích tư duy về một chính phủ kiểm soát mọi khía cạnh của cuộc sống của công dân. \n3. Nhà giả kim của Paulo Coelho - Một câu chuyện đầy cảm hứng về một người chăn cừu trẻ bắt đầu cuộc hành trình để hoàn thành huyền thoại cá nhân của mình và khám phá mục đích của cuộc đời mình. \ n4. Harry Potter và Hòn đá phù thủy của JK Rowling - Cuốn sách đầu tiên trong bộ truyện giả tưởng được yêu thích về một cậu bé phát hiện ra mình là một phù thủy và được đưa đến một ngôi trường phép thuật. \ n5. Pride and Prejudice của Jane Austen - Một cuốn tiểu thuyết lãng mạn vượt thời gian khám phá các vấn đề về giai cấp, hôn nhân và kỳ vọng xã hội ở Regency England. Đây chỉ là một vài gợi ý; Có rất nhiều cuốn sách tuyệt vời ngoài kia. Hãy cho tôi biết nếu bạn muốn có thêm đề xuất hoặc nếu bạn có một thể loại hoặc chủ đề cụ thể trong đầu."}</w:t>
      </w:r>
    </w:p>
    <w:p w14:paraId="42E64679" w14:textId="77777777" w:rsidR="00107179" w:rsidRDefault="005111F7">
      <w:r>
        <w:t>{"câu hỏi": "Tạo hạt giống thế giới Minecraft độc đáo.", "câu trả lời": "\"AIExcursion34826\""}</w:t>
      </w:r>
    </w:p>
    <w:p w14:paraId="172A71D1" w14:textId="77777777" w:rsidR="00107179" w:rsidRDefault="005111F7">
      <w:r>
        <w:t>{"câu hỏi": "Viết tóm tắt cho một bộ phim về một doanh nghiệp nhỏ đang cố gắng sống sót sau tác động của đại dịch.", "câu trả lời": "Ở trung tâm của một thành phố nhộn nhịp, một doanh nghiệp gia đình nhỏ phải vật lộn để giữ cho cánh cửa của mình mở sau đại dịch toàn cầu. Doanh nghiệp, một quán cà phê ấm cúng do một người cha và hai đứa con điều hành, luôn là một trung tâm sôi động của cộng đồng, nhưng bây giờ phải đối mặt với một thực tế mới. Với các hạn chế và phong tỏa được áp dụng, khách hàng giảm dần và gia đình buộc phải thích nghi. Một câu chuyện về sự kiên trì và kiên cường, bộ phim theo dõi hành trình của họ khi họ hình dung lại công việc kinh doanh của mình, chuyển sang đặt hàng và giao hàng trực tuyến, chiến đấu để giữ cho ước mơ của họ tồn tại. Trên đường đi, họ cũng phải đối mặt với những cuộc đấu tranh cá nhân của chính mình, do tác động của đại dịch đối với cuộc sống của họ. Giữa sự hỗn loạn và khó khăn, tình yêu của họ dành cho nhau, và niềm đam mê của họ đối với quán cà phê của họ, vẫn là động lực của họ, khi họ điều hướng cảnh quan mới này và học cách tồn tại và phát triển khi đối mặt với sự không chắc chắn."}</w:t>
      </w:r>
    </w:p>
    <w:p w14:paraId="525D2668" w14:textId="77777777" w:rsidR="00107179" w:rsidRDefault="005111F7">
      <w:r>
        <w:t xml:space="preserve">{"câu hỏi": "Kể tên ba loại giao thức an ninh mạng.", "trả lời": "Ba loại giao thức bảo mật mạng như sau:\n1. Lớp cổng bảo mật (SSL) và Bảo mật lớp vận chuyển (TLS): Các giao thức này cung cấp mã hóa và xác thực giữa các ứng dụng và máy chủ trong các tình huống mà dữ liệu đang được gửi qua internet. SSL và TLS thường được các trình duyệt web sử dụng để </w:t>
      </w:r>
      <w:r>
        <w:lastRenderedPageBreak/>
        <w:t>bảo mật các giao dịch web, chẳng hạn như mua hàng trực tuyến hoặc điền vào biểu mẫu với thông tin cá nhân. \ n \ n2. Bảo mật giao thức Internet (IPSec): IPSec được sử dụng để bảo vệ giao tiếp internet ở lớp mạng. Nó cung cấp các dịch vụ bảo mật như bảo mật, toàn vẹn dữ liệu và xác thực giữa hai thiết bị giao tiếp thông qua việc sử dụng các thuật toán mật mã. \ n \ n3. Secure Shell (SSH): SSH là một giao thức cung cấp xác thực, bảo mật và tính toàn vẹn để truyền thông tin an toàn giữa hai thiết bị qua mạng không an toàn. Nó được sử dụng rộng rãi để quản lý cơ sở hạ tầng mạng, quản trị hệ thống từ xa và truy cập các giao diện dòng lệnh từ xa."}</w:t>
      </w:r>
    </w:p>
    <w:p w14:paraId="5A97488F" w14:textId="77777777" w:rsidR="00107179" w:rsidRDefault="005111F7">
      <w:r>
        <w:t>{"câu hỏi": "Làm thế nào bạn định nghĩa thuật ngữ \u201cmodular programming\u201d?", "answer": "Lập trình mô-đun là một kỹ thuật thiết kế phần mềm nhấn mạnh việc tách chức năng của chương trình thành các mô-đun độc lập, có thể hoán đổi cho nhau, sao cho mỗi mô-đun chứa mọi thứ cần thiết để thực thi chỉ một khía cạnh của chức năng mong muốn. Cách tiếp cận này cho phép phát triển, thử nghiệm và bảo trì chương trình dễ dàng hơn, vì mỗi mô-đun có thể được làm việc độc lập với các mô-đun khác. Các mô-đun cũng có thể được tái sử dụng trong các chương trình khác, thúc đẩy tái sử dụng mã và giảm thời gian phát triển. Ý tưởng đằng sau lập trình mô-đun là chia một chương trình lớn, phức tạp thành các phần nhỏ hơn, dễ quản lý hơn, giúp dễ hiểu, sửa đổi và nâng cao hơn."}</w:t>
      </w:r>
    </w:p>
    <w:p w14:paraId="78C77B8D" w14:textId="77777777" w:rsidR="00107179" w:rsidRDefault="005111F7">
      <w:r>
        <w:t>{"question": "Sắp xếp các chữ cái sau để tạo thành một từ tiếng Anh: G - A - T - O", "answer": "Một từ tiếng Anh có thể được hình thành bằng cách sử dụng các chữ cái G, A, T và O là \"GOAT\"."}</w:t>
      </w:r>
    </w:p>
    <w:p w14:paraId="17DBB5C1" w14:textId="77777777" w:rsidR="00107179" w:rsidRDefault="005111F7">
      <w:r>
        <w:t>{"câu hỏi": "Nhiệt độ Celsius tương đương với -40 Fahrenheit là bao nhiêu?", "trả lời": "-40 độ F tương đương với -40 độ C.\n\nĐể chuyển đổi từ Fahrenheit sang Celsius, bạn có thể sử dụng công thức: \n\u2103 = (\u2109 \u2212 32) \u00d7 5/9.\n\nSo, \n\u2103 = (-40 \u2109 \u2212 32) \u00d7 5/9\n\u2103 = (-72) \u00d7 5/9\n\u2103 = -40 độ C"}</w:t>
      </w:r>
    </w:p>
    <w:p w14:paraId="62D86562" w14:textId="77777777" w:rsidR="00107179" w:rsidRDefault="005111F7">
      <w:r>
        <w:t xml:space="preserve">{"câu hỏi": "Descibe quá trình in 3D.", "trả lời": "In 3D, còn được gọi là sản xuất bồi đắp, là quá trình tạo ra một đối tượng vật lý từ một thiết kế kỹ thuật số. Quá trình này bao gồm nhiều bước và sau đây là các bước phổ biến nhất liên quan: \ n \ n1. Bước đầu tiên trong in 3D là tạo ra một thiết kế kỹ thuật số của đối tượng 3D mà bạn muốn in. Điều này có thể được thực hiện bằng cách sử dụng chương trình thiết kế hỗ trợ máy tính (CAD) hoặc bằng cách tải xuống thiết kế từ internet. Thiết kế kỹ thuật số được lưu ở định dạng tệp như STL hoặc OBJ, có thể được đọc bằng máy in 3D. \ n \ n2. Cắt mô hình: \nTệp thiết kế kỹ thuật số sau đó được tải vào chương trình cắt. Phần mềm này cắt mô hình 3D thành nhiều lớp mỏng và tạo tệp mã G, chứa các hướng dẫn cho máy in 3D làm theo. \ n \ n3. Chuẩn bị máy in: \nMáy in 3D phải được chuẩn bị để in, điều này bao gồm đảm bảo rằng nền tảng xây dựng được san bằng, máy đùn sạch và máy in được nạp vật liệu in thích hợp, chẳng hạn như dây tóc nhựa hoặc nhựa. \ n \ n4. In đối tượng: \nTệp mã G sau đó được tải vào máy in 3D và quá trình in bắt đầu. Máy in bắt đầu bằng cách tạo lớp dưới cùng của đối tượng và sau đó xây dựng từng lớp đối tượng. Tùy thuộc vào độ phức tạp và kích thước của đối tượng, quá trình này có thể mất vài giờ hoặc thậm chí vài ngày. Xử lý hậu kỳ: \nKhi đối tượng được in, nó phải được gỡ bỏ khỏi máy in và có thể yêu cầu xử lý hậu kỳ bổ sung, chẳng hạn như loại bỏ các cấu trúc hỗ trợ hoặc chà nhám bề mặt để cải thiện lớp hoàn thiện. \ n \ n3D in cho phép các cá nhân và </w:t>
      </w:r>
      <w:r>
        <w:lastRenderedPageBreak/>
        <w:t>doanh nghiệp nhanh chóng và dễ dàng tạo ra các đối tượng 3D phức tạp và tùy chỉnh. Với những tiến bộ trong công nghệ, quá trình này đang trở nên dễ tiếp cận hơn và giá cả phải chăng hơn đối với nhiều người dùng hơn."}</w:t>
      </w:r>
    </w:p>
    <w:p w14:paraId="22B64A41" w14:textId="77777777" w:rsidR="00107179" w:rsidRDefault="005111F7">
      <w:r>
        <w:t>{"question": "Sửa câu này cho ngắn gọn hơn: \u201cDo đường bị đóng băng rắn, chiếc xe đã bị đuôi cá trên bề mặt băng giá.\u201d - Do đường bị đóng băng", "trả lời": "Vì đường bị đóng băng, chiếc xe đuôi cá trên bề mặt băng giá."}</w:t>
      </w:r>
    </w:p>
    <w:p w14:paraId="464B576F" w14:textId="77777777" w:rsidR="00107179" w:rsidRDefault="005111F7">
      <w:r>
        <w:t>{"câu hỏi": "Viết tiêu đề tin tức cho một câu chuyện về sự lây lan của COVID-19 vào năm 2021.", "câu trả lời": "\"COVID-19 tiếp tục lây lan vào năm 2021: Số ca mắc và tử vong đang gia tăng trên toàn cầu\""}</w:t>
      </w:r>
    </w:p>
    <w:p w14:paraId="53662387" w14:textId="77777777" w:rsidR="00107179" w:rsidRDefault="005111F7">
      <w:r>
        <w:t>{"câu hỏi": "Một số lợi ích chính của chế độ ăn chay là gì?", "câu trả lời": "Chế độ ăn chay có một số lợi ích tiềm năng, bao gồm:\n\n1. Cải thiện sức khỏe tim mạch: Chế độ ăn dựa trên thực vật thường có hàm lượng cholesterol và chất béo bão hòa thấp hơn, cả hai đều có thể góp phần gây ra bệnh tim. Các nghiên cứu đã chỉ ra rằng những người ăn chay có nguy cơ mắc bệnh tim thấp hơn so với những người ăn thịt. Giảm nguy cơ ung thư: Chế độ ăn chay có thể giúp giảm nguy cơ phát triển một số loại ung thư, chẳng hạn như ung thư ruột kết, vú và tuyến tiền liệt. Điều này có thể là do lượng chất xơ, vitamin và chất chống oxy hóa cao hơn từ thực phẩm có nguồn gốc thực vật. \ n \ n3. Giảm cân: Chế độ ăn chay có xu hướng ít calo và chất béo hơn chế độ ăn có chứa thịt. Điều này có thể giúp giảm cân và duy trì cân nặng khỏe mạnh. Các nghiên cứu đã chỉ ra rằng người ăn chay có xu hướng có chỉ số khối cơ thể (BMI) thấp hơn so với những người ăn thịt. \ n \ n4. Sức khỏe tiêu hóa tốt hơn: Chế độ ăn chay thường giàu chất xơ và có thể giúp thúc đẩy nhu động ruột thường xuyên, giảm nguy cơ táo bón và các vấn đề tiêu hóa khác. Giảm tác động môi trường: Chế độ ăn dựa trên thực vật có tác động môi trường thấp hơn so với chế độ ăn dựa trên thịt. Chăn nuôi gia súc để sản xuất thịt góp phần đáng kể vào phát thải khí nhà kính và nạn phá rừng. Chuyển sang chế độ ăn chay có thể giúp giảm lượng khí thải carbon và thúc đẩy một hệ thống thực phẩm bền vững hơn."}</w:t>
      </w:r>
    </w:p>
    <w:p w14:paraId="106DC298" w14:textId="77777777" w:rsidR="00107179" w:rsidRDefault="005111F7">
      <w:r>
        <w:t>{"câu hỏi": "Hỏi trợ lý một câu hỏi về Cuộc bầu cử Tổng thống Hoa Kỳ năm 2020.", "câu trả lời": "Bạn muốn biết gì về Cuộc bầu cử Tổng thống Hoa Kỳ năm 2020?"}</w:t>
      </w:r>
    </w:p>
    <w:p w14:paraId="5DCEFECF" w14:textId="73016090" w:rsidR="00107179" w:rsidRDefault="005111F7">
      <w:r>
        <w:t xml:space="preserve">{"question": "Tôi muốn mua một chiếc điện thoại mới. Chọn 3 điện thoại để so sánh và giải thích lý do tại sao chúng sẽ là lựa chọn tốt.", "Trả lời": "Dựa trên nghiên cứu của tôi, ba điện thoại tuyệt vời để so sánh là Samsung Galaxy S21 5G, Apple iPhone 12 Pro và Google Pixel 5. \ n \ n1) Samsung Galaxy S21 5G: Điện thoại hàng đầu mới của Samsung được tích hợp các tính năng khiến nó trở thành lựa chọn tuyệt vời cho bất kỳ ai trên thị trường cho một chiếc điện thoại mới. Nó có màn hình OLED 6,2 inch đầy màu sắc, chạy trên bộ vi xử lý Snapdragon 888 mạnh mẽ và 5G thể thao. Thiết lập camera của điện thoại này là một trong những thiết lập tốt nhất trên thị trường, bao gồm ống kính tele 64 megapixel và quay video 8K. Nếu bạn là một người hâm mộ Android đang tìm kiếm một chiếc điện thoại tốc độ cao và kiểu dáng đẹp được tích hợp nhiều tính năng, Samsung Galaxy S21 5G là một lựa chọn tuyệt vời. Apple iPhone 12 Pro: Apple iPhone 12 Pro là sự bổ sung mới nhất cho dòng điện thoại thông minh cao cấp của Apple. Nó có màn hình Super Retina XDR 6,1 inch tuyệt đẹp, chip </w:t>
      </w:r>
      <w:r>
        <w:lastRenderedPageBreak/>
        <w:t>A14 Bionic mạnh mẽ và kết nối 5G. Thiết lập camera của điện thoại bao gồm ống kính siêu rộng 12 megapixel, ống kính góc rộng 12 megapixel và ống kính tele 12 megapixel, rất phù hợp để chụp ảnh và quay video. Nếu bạn là một fan hâm mộ của Apple đang tìm kiếm một chiếc điện thoại mới mạnh mẽ, phong cách và có nhiều tính năng, iPhone 12 Pro là một lựa chọn tuyệt vời. Google Pixel 5: Google Pixel 5 là một chiếc điện thoại tuyệt vời cho bất kỳ ai coi trọng sự đơn giản và trải nghiệm Android thuần túy. Nó có màn hình OLED 6 inch, chạy trên bộ xử lý Snapdragon 765G và đi kèm với kết nối 5G. Tính năng nổi bật của Pixel là máy ảnh của nó, chụp những bức ảnh tuyệt vời ngay cả trong điều kiện ánh sáng đầy thách thức. Nếu bạn đang tìm kiếm một chiếc điện thoại có giao diện gọn gàng và đơn giản, camera hàng đầu và quyền truy cập vào các bản cập nhật Android mới nhất, Google Pixel 5 rất đáng để xem xét."}</w:t>
      </w:r>
    </w:p>
    <w:sectPr w:rsidR="001071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3819171">
    <w:abstractNumId w:val="8"/>
  </w:num>
  <w:num w:numId="2" w16cid:durableId="1295063988">
    <w:abstractNumId w:val="6"/>
  </w:num>
  <w:num w:numId="3" w16cid:durableId="639267690">
    <w:abstractNumId w:val="5"/>
  </w:num>
  <w:num w:numId="4" w16cid:durableId="1445416450">
    <w:abstractNumId w:val="4"/>
  </w:num>
  <w:num w:numId="5" w16cid:durableId="1932935153">
    <w:abstractNumId w:val="7"/>
  </w:num>
  <w:num w:numId="6" w16cid:durableId="603727292">
    <w:abstractNumId w:val="3"/>
  </w:num>
  <w:num w:numId="7" w16cid:durableId="1222205289">
    <w:abstractNumId w:val="2"/>
  </w:num>
  <w:num w:numId="8" w16cid:durableId="320276066">
    <w:abstractNumId w:val="1"/>
  </w:num>
  <w:num w:numId="9" w16cid:durableId="147868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7179"/>
    <w:rsid w:val="0015074B"/>
    <w:rsid w:val="0029639D"/>
    <w:rsid w:val="00326F90"/>
    <w:rsid w:val="005111F7"/>
    <w:rsid w:val="00AA1D8D"/>
    <w:rsid w:val="00B47730"/>
    <w:rsid w:val="00CB0664"/>
    <w:rsid w:val="00FC693F"/>
    <w:rsid w:val="00FF0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9EDDE"/>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FF0D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46119</Words>
  <Characters>262883</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2023-07-21T08:21:00Z</dcterms:modified>
  <cp:category/>
</cp:coreProperties>
</file>