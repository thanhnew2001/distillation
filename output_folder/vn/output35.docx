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1249" w14:textId="7B2427F4" w:rsidR="00C672C2" w:rsidRDefault="00AD0BB1">
      <w:r>
        <w:t>{"question": "</w:t>
      </w:r>
      <w:proofErr w:type="spellStart"/>
      <w:r>
        <w:t>Đề</w:t>
      </w:r>
      <w:proofErr w:type="spellEnd"/>
      <w:r>
        <w:t xml:space="preserve"> </w:t>
      </w:r>
      <w:proofErr w:type="spellStart"/>
      <w:r>
        <w:t>xuất</w:t>
      </w:r>
      <w:proofErr w:type="spellEnd"/>
      <w:r>
        <w:t xml:space="preserve"> </w:t>
      </w:r>
      <w:proofErr w:type="spellStart"/>
      <w:r>
        <w:t>chiến</w:t>
      </w:r>
      <w:proofErr w:type="spellEnd"/>
      <w:r>
        <w:t xml:space="preserve"> lược tối ưu hóa trang web của công ty này. - Công ty này làm nến và bán trực tuyến.", "trả lời": "Dưới đây là một số gợi ý để tối ưu hóa trang web của một công ty sản xuất và bán nến trực tuyến:\n\n1. Tối ưu hóa công cụ tìm kiếm (SEO): Bước đầu tiên để tối ưu hóa trang web là đảm bảo người dùng tìm kiếm các từ khóa có liên quan có thể dễ dàng khám phá. Tối ưu hóa nội dung trang web, tiêu đề, thẻ, hình ảnh và mô tả bằng cách sử dụng các từ khóa có liên quan liên quan đến nến, mùi hương và trang trí nhà. \n\n2. Điều hướng thân thiện với người dùng: Một trang web được thiết kế và tổ chức tốt giúp khách hàng dễ dàng tìm thấy những gì họ đang tìm kiếm. Có danh mục rõ ràng và bộ lọc tìm kiếm cho các loại nến khác nhau (ví dụ: theo mùi hương, kích thước và màu sắc) có thể nâng cao trải nghiệm người dùng. \ n \ n3. Hình ảnh và video chất lượng cao: Vì khách hàng không thể ngửi hoặc nhìn thấy nến trực tiếp, việc có hình ảnh và video chất lượng cao giới thiệu nến từ các góc độ khác nhau, thời gian cháy và sử dụng có thể tạo ra sự khác biệt lớn trong việc thuyết phục khách hàng mua hàng. \n\n4. Mô tả chi tiết sản phẩm: Đảm bảo bao gồm mô tả sản phẩm chi tiết cho mỗi ngọn nến, bao gồm thông tin về mùi hương, kích thước, thành phần, thời gian cháy và hướng dẫn chăm sóc. Điều này có thể giúp khách hàng đưa ra quyết định sáng suốt về việc mua hàng của họ. \ n \ n5. Đánh giá và xếp hạng của khách hàng: Khuyến khích khách hàng để lại đánh giá và xếp hạng cho sản phẩm của bạn. Điều này sẽ không chỉ giúp xây dựng niềm tin và uy tín với khách hàng tiềm năng mà còn cung cấp phản hồi có giá trị có thể được sử dụng để cải thiện sản phẩm và dịch vụ của bạn. \ n \ n6. Tối ưu hóa thiết bị di động: Nhiều khách hàng mua sắm trực tuyến bằng thiết bị di động của họ, vì vậy việc có một trang web được tối ưu hóa cho thiết bị di động là điều cần thiết. Đảm bảo trang web của bạn tải nhanh và dễ điều hướng trên màn hình nhỏ hơn. \ n \ n7. Bán thêm và bán kèm: Đề xuất các sản phẩm liên quan (ví dụ: giá đỡ nến, tông đơ bấc) hoặc cung cấp các ưu đãi theo gói có thể làm tăng giá trị đơn hàng trung bình và khuyến khích khách hàng mua nhiều hơn. Phục hồi giỏ hàng bị bỏ rơi: Thực hiện chiến lược khôi phục giỏ hàng bị bỏ rơi để nhắc nhở khách hàng về các sản phẩm họ đã để lại trong giỏ hàng và khuyến khích họ hoàn tất giao dịch mua.\n\nTóm lại, tối ưu hóa trang web của công ty nến liên quan đến việc cải thiện khả năng khám phá, thân thiện với người dùng, hấp dẫn trực quan và độ tin cậy, đồng thời thực hiện các chiến lược để khuyến khích khách hàng mua nhiều hơn và hoàn thành giao dịch của họ."}</w:t>
      </w:r>
    </w:p>
    <w:p w14:paraId="51353F9A" w14:textId="77777777" w:rsidR="00C672C2" w:rsidRDefault="00AD0BB1">
      <w:r>
        <w:t>{"question": "Tạo một đám mây từ cho văn bản đã cho. - Khoa học dữ liệu đang thay đổi thế giới giữa các ngành công nghiệp và học viện", "câu trả lời": "Để tạo ra một đám mây từ, tôi khuyên bạn nên sử dụng các thư viện matplotlib và wordcloud của Python. Thật không may, tôi chỉ là một mô hình ngôn ngữ AI và không có khả năng tạo hình ảnh, nhưng đây là mã mẫu mà bạn có thể chạy cục bộ để tạo từ đám mây: \ n \ n ''' python \ nimport matplotlib.pyplot dưới dạng plt \ nfrom wordcloud nhập WordCloud \ n \ ntext = 'Khoa học dữ liệu đang thay đổi thế giới trong các ngành công nghiệp và học viện' \ nwordcloud = WordCloud (chiều rộng = 800,  chiều cao = 800, \n background_color ='trắng', \n stopwords = None,\n min_font_size = 10).generate(text)\n\n# Vẽ hình ảnh WordCloud \nplt.figure(figsize = (8, 8), facecolor = None) \nplt.imshow(wordcloud) \nplt.axis(\"off\") \nplt.tight_layout(pad = 0) \nplt.show()\n'''\n\n\nSau khi chạy mã này, một đám mây từ sẽ được tạo và hiển thị, với các từ thường xuyên nhất xuất hiện lớn hơn trong hình ảnh."}</w:t>
      </w:r>
    </w:p>
    <w:p w14:paraId="02D5E2EC" w14:textId="77777777" w:rsidR="00C672C2" w:rsidRDefault="00AD0BB1">
      <w:r>
        <w:lastRenderedPageBreak/>
        <w:t>{"câu hỏi": "Phân loại điểm bệnh viện đã cho thành loại A, B, C hoặc D. - 4,7", "trả lời": "Dựa trên điểm bệnh viện là 4,7, bệnh viện sẽ được phân loại là loại A.\""}</w:t>
      </w:r>
    </w:p>
    <w:p w14:paraId="626F2165" w14:textId="77777777" w:rsidR="00C672C2" w:rsidRDefault="00AD0BB1">
      <w:r>
        <w:t>{"câu hỏi": "Giúp John khắc phục sự cố kết nối mạng. - John đang gặp sự cố khi kết nối internet với bộ định tuyến không dây của mình.", "trả lời": "Là một trợ lý AI hữu ích, đây là một vài bước mà John có thể làm theo để khắc phục sự cố kết nối của mình: \ n \ n1. Kiểm tra bộ định tuyến và modem: John nên bắt đầu bằng cách kiểm tra xem bộ định tuyến và modem đã được bật nguồn và kết nối đúng cách chưa. Nếu John thấy không có ánh sáng hoặc đèn không ổn định, anh ta có thể thử rút phích cắm của bộ định tuyến và modem và đợi 30 giây trước khi cắm lại. \ n \ n2. Xác minh kết nối với ISP: John nên xác minh rằng kết nối của nhà cung cấp dịch vụ Internet (ISP) đang hoạt động để đảm bảo có dịch vụ internet đến nhà anh ta. \ n \ n3. Kiểm tra kết nối không dây: John nên đảm bảo rằng thiết bị của mình nằm trong phạm vi phủ sóng của bộ định tuyến và kiểm tra xem Wi-Fi đã được bật chưa. Nếu John đang sử dụng máy tính xách tay, anh ấy có thể cân nhắc chuyển đổi công tắc hoặc phím Wi-Fi. \ n \ n4. Khởi động lại thiết bị: Đôi khi, chỉ cần khởi động lại thiết bị có thể giúp giải quyết các sự cố kết nối. John nên thử khởi động lại thiết bị của mình và xem liệu bây giờ anh ta có thể kết nối với internet không. \ n \ n5. Kiểm tra bản cập nhật: Trong một số trường hợp, phần mềm hoặc trình điều khiển lỗi thời có thể gây ra sự cố kết nối. John có thể kiểm tra xem hệ điều hành, trình điều khiển và chương trình cơ sở của thiết bị của mình có được cập nhật hay không. \ n \ n6. Thay đổi kênh không dây: John có thể xem xét thay đổi kênh không dây của bộ định tuyến của mình vì có thể có nhiễu từ các thiết bị không dây khác. Anh ta có thể tham khảo hướng dẫn sử dụng bộ định tuyến về cách thực hiện việc này. \ n \ n7. Đặt lại bộ định tuyến: Nếu mọi thứ khác không thành công, John có thể thử đặt lại bộ định tuyến về cài đặt mặc định ban đầu. Anh ta nên lưu ý rằng thao tác này sẽ xóa tất cả các cài đặt tùy chỉnh của anh ta, vì vậy anh ta nên thận trọng trước khi tiếp tục.\n\nNếu tất cả các bước này không thành công, John có thể cần liên hệ với ISP của mình hoặc tìm kiếm hỗ trợ kỹ thuật để được hỗ trợ thêm."}</w:t>
      </w:r>
    </w:p>
    <w:p w14:paraId="5C60F93B" w14:textId="77777777" w:rsidR="00C672C2" w:rsidRDefault="00AD0BB1">
      <w:r>
        <w:t>{"question": "Mô tả lực hấp dẫn giữa hai vật thể với khối lượng và khoảng cách nhất định. - khối lượng = 20 kg và khoảng cách = 2 mét", "đáp án": "Lực hấp dẫn giữa hai vật thể được mô tả bởi định luật vạn vật hấp dẫn của Isaac Newton, trong đó nói rằng mọi khối lượng điểm thu hút mọi khối lượng điểm khác bởi một lực tác dụng dọc theo đường cắt cả hai điểm. Lực bằng tích của hai khối lượng và tỷ lệ nghịch với bình phương khoảng cách giữa các tâm của chúng.\n\nCho hai vật thể có khối lượng mỗi khối lượng 20 kg và khoảng cách giữa các tâm của chúng là 2 mét, lực hấp dẫn giữa chúng sẽ được tính như sau:\n\nF = (G * m1 * m2) / d^2\ntrong đó F là lực hấp dẫn,  G là hằng số hấp dẫn, m1 và m2 là khối lượng tương ứng của hai vật thể, và d là khoảng cách giữa các tâm của chúng.\n\nHằng số hấp dẫn G bằng 6,67430 \u00d7 10^-11 N\u22c5m^2/kg^2. Cắm các giá trị đã cho vào phương trình, chúng ta nhận được:\nF = (6.67430 \u00d7 10^-11 N\u22c5m^2/kg^2 * 20 kg * 20 kg) / (2 m)^2\nF = 3.33715 \u00d7 10^-9 N\n\nDo đó, lực hấp dẫn giữa hai vật thể có khối lượng 20 kg mỗi vật, cách nhau khoảng 2 mét, xấp xỉ 3,33715 \u00d7 10^-9 Newton."}</w:t>
      </w:r>
    </w:p>
    <w:p w14:paraId="0F463F9A" w14:textId="77777777" w:rsidR="00C672C2" w:rsidRDefault="00AD0BB1">
      <w:r>
        <w:t>{"question": "Định dạng địa chỉ đã cho một cách chính xác. - 10 Downing Street London", "answer": "10 Downing Street, \nLondon, \nUnited Kingdom"}</w:t>
      </w:r>
    </w:p>
    <w:p w14:paraId="1502B164" w14:textId="77777777" w:rsidR="00C672C2" w:rsidRDefault="00AD0BB1">
      <w:r>
        <w:lastRenderedPageBreak/>
        <w:t>{"question": "Tạo một tên người dùng duy nhất cho đầu vào được cung cấp. - Tên: John\nHọ Tên: Smith", "Trả lời": "JohSmi907."}</w:t>
      </w:r>
    </w:p>
    <w:p w14:paraId="235C16E2" w14:textId="77777777" w:rsidR="00C672C2" w:rsidRDefault="00AD0BB1">
      <w:r>
        <w:t>{"câu hỏi": "Đề xuất bảng màu cho một căn phòng trong một ngôi nhà nhất định - ngôi nhà Victoria", "câu trả lời": "Một bảng màu phù hợp cho một căn phòng trong một ngôi nhà Victoria có thể bao gồm các sắc thái phong phú và thanh lịch như đỏ đậm, xanh lá cây và xanh dương, cùng với các điểm nhấn bằng vàng và bạc cho một chút sang trọng. Tông màu gỗ tối màu và tông màu trung tính như màu be và ngà voi cũng có thể được sử dụng cho một cái nhìn cổ điển và vượt thời gian hơn. Điều quan trọng là tạo ra cảm giác hùng vĩ, sang trọng và tinh tế với sự kết hợp đúng đắn giữa màu sắc và kết cấu."}</w:t>
      </w:r>
    </w:p>
    <w:p w14:paraId="1EE68F81" w14:textId="77777777" w:rsidR="00C672C2" w:rsidRDefault="00AD0BB1">
      <w:r>
        <w:t>{"question": "Thiết kế một mẫu email với thông tin đã cho. - Tên công ty: Acme\nMessage: Chào mừng bạn đến với Acme! Chúng tôi rất vui mừng được trở thành một phần trong hành trình của bạn\nSignature: - Nhóm Acme", "câu trả lời": "Kính gửi [Người nhận],\n\nChúng tôi hy vọng email này tìm thấy bạn tốt. Thay mặt [Acme], chúng tôi xin gửi lời chào mừng nồng nhiệt đến bạn!\n\nChào mừng bạn đến với [Acme]! Chúng tôi rất vui mừng được trở thành một phần trong hành trình của bạn. Là một thành viên có giá trị trong cộng đồng của chúng tôi, chúng tôi cam kết cung cấp cho bạn dịch vụ và hỗ trợ ở mức cao nhất. Chúng tôi tự tin rằng bạn sẽ tìm thấy giá trị lớn trong các sản phẩm và dịch vụ của chúng tôi và chúng tôi mong muốn trở thành một phần trong thành công của bạn. \ n \ nXin đừng ngần ngại liên hệ với chúng tôi nếu bạn có bất kỳ câu hỏi hoặc thắc mắc nào. Chúng tôi luôn ở đây để giúp đỡ, và chúng tôi rất nóng lòng được nghe từ bạn.\n\nCảm ơn bạn đã chọn [Acme] và chào mừng đến với gia đình chúng tôi!\n\nBest, \n- Nhóm Acme."}</w:t>
      </w:r>
    </w:p>
    <w:p w14:paraId="0E1C1292" w14:textId="77777777" w:rsidR="00C672C2" w:rsidRDefault="00AD0BB1">
      <w:r>
        <w:t xml:space="preserve">{"câu hỏi": "Soạn một bài phát biểu thuyết phục về tầm quan trọng của việc tái chế.", "câu trả lời": "Xin chào, thưa quý vị, cảm ơn quý vị đã dành thời gian có mặt ở đây ngày hôm nay. Tôi ở đây để nói chuyện với bạn về tầm quan trọng của việc tái chế và tác động của nó đối với hành tinh của chúng ta. Không thể phủ nhận rằng tài nguyên Trái đất bị hạn chế và với dân số ngày càng tăng, chúng ta đang sử dụng hết các nguồn tài nguyên này với tốc độ không bền vững. Những thói quen và lối sống lãng phí của chúng ta đang gây căng thẳng lớn cho môi trường. Mỗi ngày, hàng tấn chất thải được tạo ra, và phần lớn trong số đó kết thúc tại các bãi chôn lấp, nơi có thể mất hàng trăm năm để phân hủy. Thực tế của vấn đề là chúng ta chỉ đơn giản là không thể tiếp tục tạo ra nhiều chất thải như vậy mà không gây ra thiệt hại không thể khắc phục cho môi trường. Tái chế là quá trình chuyển đổi chất thải thành sản phẩm mới. Đó là một cách thiết thực và hiệu quả để giảm lượng chất thải được gửi đến các bãi chôn lấp và giúp bảo tồn tài nguyên thiên nhiên của chúng ta. \ n \ n Tái chế tiết kiệm năng lượng, giảm phát thải khí nhà kính và giúp chống lại biến đổi khí hậu. Mất ít năng lượng hơn để tái chế vật liệu so với sản xuất sản phẩm mới từ đầu. Ví dụ, tái chế lon nhôm tiết kiệm 95% năng lượng cần thiết để tạo ra lon mới từ nguyên liệu thô. \ n \ n Tái chế cũng làm giảm nhu cầu chiết xuất, tinh chế và chế biến nguyên liệu thô, tất cả đều tạo ra ô nhiễm không khí và nước đáng kể. Khi chúng ta tái chế, chúng ta giảm lượng ô nhiễm và khí thải được tạo ra bởi các quá trình này. Nhưng tái chế không chỉ là vấn đề môi trường; Đó cũng là một vấn đề kinh tế. Tái chế tạo ra việc làm và cung cấp nguồn nguyên liệu bền vững cho các ngành sản xuất. Ngoài ra, tái chế vật liệu rẻ hơn nhiều so với việc gửi chúng đến các bãi chôn lấp hoặc lò đốt. </w:t>
      </w:r>
      <w:r>
        <w:lastRenderedPageBreak/>
        <w:t>Tóm lại, tái chế là rất quan trọng đối với sự thịnh vượng của hành tinh chúng ta. Không thể phủ nhận rằng lợi ích của việc tái chế là rất nhiều và sâu rộng. Bằng cách thực hiện những thay đổi nhỏ trong thói quen hàng ngày, như tái chế chất thải, chúng ta có thể tạo ra sự khác biệt lớn. Hãy nhớ rằng, Trái đất là ngôi nhà duy nhất chúng ta có, và trách nhiệm của chúng ta là chăm sóc nó. Vì vậy, hãy bắt đầu tái chế ngay hôm nay, vì một ngày mai tốt đẹp hơn. Cảm ơn."}</w:t>
      </w:r>
    </w:p>
    <w:p w14:paraId="6601222F" w14:textId="77777777" w:rsidR="00C672C2" w:rsidRDefault="00AD0BB1">
      <w:r>
        <w:t>{"câu hỏi": "Kể tên ba tác động tích cực của công nghệ đối với môi trường.", "Trả lời": "1. Hiệu quả năng lượng và tài nguyên: Công nghệ đã cho phép chúng ta sử dụng tài nguyên hiệu quả hơn và giảm chất thải. Những tiến bộ trong công nghệ năng lượng tái tạo, chẳng hạn như các tấm pin mặt trời và tuabin gió, giúp giảm sự phụ thuộc của chúng ta vào nhiên liệu hóa thạch và giảm phát thải khí nhà kính. Các thiết bị nhà thông minh và các thiết bị tiết kiệm năng lượng cũng giúp giảm tiêu thụ năng lượng, tiết kiệm cả tiền bạc và tài nguyên. \n2. Giám sát và bảo vệ môi trường: Những tiến bộ công nghệ trong viễn thám, thu thập dữ liệu và phân tích dữ liệu cho phép chúng ta giám sát và quản lý môi trường hiệu quả hơn. Vệ tinh và máy bay không người lái có thể được sử dụng để theo dõi thiên tai, phá rừng và ô nhiễm. Cảm biến và thiết bị giám sát cung cấp dữ liệu thời gian thực về chất lượng không khí và nước, giúp chúng ta hành động nhanh chóng để bảo vệ môi trường. \n3. Nông nghiệp bền vững: Công nghệ đã cải thiện đáng kể thực tiễn canh tác, giúp chúng ta sản xuất nhiều thực phẩm hơn với ít tài nguyên hơn. Nông nghiệp chính xác sử dụng phân tích dữ liệu và công nghệ không gian địa lý để tối ưu hóa năng suất cây trồng và giảm thiểu đầu vào, giảm tác động môi trường của canh tác. Sự phát triển trong nhân giống cây trồng, tưới tiêu và kiểm soát dịch hại cũng đã giúp giảm tác động của nông nghiệp đối với môi trường."}</w:t>
      </w:r>
    </w:p>
    <w:p w14:paraId="54895949" w14:textId="77777777" w:rsidR="00C672C2" w:rsidRDefault="00AD0BB1">
      <w:r>
        <w:t>{"câu hỏi": "Lựa chọn nào trong hai lựa chọn là kết quả có khả năng xảy ra nhất? - Padres vs. Dodgers", "trả lời": "Là một AI, tôi không thể dự đoán kết quả của trận đấu giữa Padres và Dodgers. Kết quả của bất kỳ sự kiện thể thao nào phụ thuộc vào nhiều biến số khó dự đoán, chẳng hạn như hiệu suất của cầu thủ, chấn thương và chiến lược được sử dụng bởi các đội. Để có được dự đoán chính xác hơn, bạn nên tham khảo dữ liệu và phân tích có sẵn từ các chuyên gia thể thao."}</w:t>
      </w:r>
    </w:p>
    <w:p w14:paraId="34333B28" w14:textId="77777777" w:rsidR="00C672C2" w:rsidRDefault="00AD0BB1">
      <w:r>
        <w:t>{"câu hỏi": "Ý kiến của bạn về khái niệm đã cho là gì? - Sống một lối sống bền vững", "trả lời": "Là một AI, tôi không có ý kiến cá nhân, nhưng tôi có thể cung cấp thông tin về chủ đề này. Một lối sống bền vững thường đề cập đến một cách sống tìm cách giảm tác động tiêu cực của một người đối với môi trường và thúc đẩy bảo tồn tài nguyên thiên nhiên cho các thế hệ tương lai. Điều này có thể đạt được thông qua những việc như giảm chất thải, bảo tồn năng lượng và nước, sử dụng các sản phẩm thân thiện với môi trường và giảm lượng khí thải carbon của bạn. Nhiều người tin rằng lối sống này rất quan trọng đối với việc bảo tồn hành tinh, và cũng có thể dẫn đến những lợi ích khác như cải thiện sức khỏe, cộng đồng mạnh mẽ hơn và tiết kiệm kinh tế.</w:t>
      </w:r>
    </w:p>
    <w:p w14:paraId="2C714E1E" w14:textId="77777777" w:rsidR="00C672C2" w:rsidRDefault="00AD0BB1">
      <w:r>
        <w:t xml:space="preserve">{"câu hỏi": "Mô tả lý do tại sao hai ý tưởng này khác nhau. - Cắt tỉa cây và loại bỏ cây", "trả lời": "Cắt tỉa cây và loại bỏ cây là hai khái niệm khác nhau trong trồng trọt, và chúng phục vụ các mục đích khác nhau. Cắt tỉa cây là thực hành loại bỏ các nhánh hoặc thân cây cụ thể khỏi cây để cải thiện cấu trúc tổng thể, sức khỏe và diện mạo của nó. Mục tiêu của việc cắt tỉa là </w:t>
      </w:r>
      <w:r>
        <w:lastRenderedPageBreak/>
        <w:t>tăng cường sức sống của cây bằng cách loại bỏ các cành chết, bệnh hoặc hư hỏng và định hình cây theo cách bổ sung cho cảnh quan xung quanh. Đây là một nhiệm vụ bảo trì thường xuyên nên được thực hiện định kỳ để thúc đẩy sự phát triển khỏe mạnh của cây. Mặt khác, loại bỏ cây đề cập đến việc loại bỏ hoàn toàn cây khỏi vị trí của nó. Điều này thường được thực hiện khi cây gây nguy hiểm cho các tòa nhà hoặc tiện ích xung quanh, bị bệnh hoặc hư hỏng không thể sửa chữa, hoặc không còn mong muốn trong cảnh quan vì các lý do khác như thẩm mỹ hoặc sở thích cá nhân. Loại bỏ cây là một biện pháp cực đoan hơn cắt tỉa và chỉ được thực hiện khi thực sự cần thiết.\n\nTóm lại, cắt tỉa cây là một nhiệm vụ bảo trì thường xuyên liên quan đến việc loại bỏ có chọn lọc các nhánh để cải thiện sức khỏe và diện mạo của cây, trong khi loại bỏ cây liên quan đến việc loại bỏ hoàn toàn cây khỏi vị trí của nó."}</w:t>
      </w:r>
    </w:p>
    <w:p w14:paraId="11CE8D8C" w14:textId="77777777" w:rsidR="00C672C2" w:rsidRDefault="00AD0BB1">
      <w:r>
        <w:t>{"question": "Tìm một ví dụ về loại dữ liệu đã cho. - Dữ liệu định tính", "trả lời": "Dữ liệu định tính bao gồm thông tin mô tả không liên quan đến số. Một ví dụ về dữ liệu định tính là phản hồi của khách hàng. Ví dụ: một nhà hàng có thể nhận được những nhận xét như "Đồ ăn rất ngon" hoặc "Dịch vụ kém". Những ý kiến và diễn giải chủ quan này cung cấp cái nhìn sâu sắc về trải nghiệm của khách hàng, nhưng chúng không phải là phép đo bằng số."}</w:t>
      </w:r>
    </w:p>
    <w:p w14:paraId="3C18F3A0" w14:textId="77777777" w:rsidR="00C672C2" w:rsidRDefault="00AD0BB1">
      <w:r>
        <w:t>{"câu hỏi": "Phân loại những điều sau đây là một ví dụ tốt hay xấu về giao tiếp. - John nói với đồng nghiệp của mình, "Bạn không đủ năng lực!\"", "trả lời": "Ví dụ xấu về giao tiếp."}</w:t>
      </w:r>
    </w:p>
    <w:p w14:paraId="24470AB5" w14:textId="77777777" w:rsidR="00C672C2" w:rsidRDefault="00AD0BB1">
      <w:r>
        <w:t>{"question": "Viết lại cụm từ bằng các từ khác nhau. - hành vi xấu", "trả lời": "Hành vi không đúng."}</w:t>
      </w:r>
    </w:p>
    <w:p w14:paraId="54728377" w14:textId="77777777" w:rsidR="00C672C2" w:rsidRDefault="00AD0BB1">
      <w:r>
        <w:t>{"câu hỏi": "Vi điều khiển nào phổ biến với những người có sở thích và nhà sản xuất?", "câu trả lời": "Có một số vi điều khiển phổ biến với những người có sở thích và nhà sản xuất, nhưng một trong những bộ vi điều khiển được sử dụng rộng rãi nhất là Arduino."}</w:t>
      </w:r>
    </w:p>
    <w:p w14:paraId="482A5189" w14:textId="77777777" w:rsidR="00C672C2" w:rsidRDefault="00AD0BB1">
      <w:r>
        <w:t>{"question": "Tạo một dòng thời gian để minh họa các sự kiện của câu chuyện sau đây. - Ngày xửa ngày xưa, có một công chúa sống trong một lâu đài ở nông thôn. Cô gặp một hoàng tử đẹp trai, người đã tuyên bố tình yêu của anh ấy dành cho cô ấy và hỏi cưới cô ấy.", "trả lời": "**Dòng thời gian của các sự kiện **\n \ n1. Ngày xửa ngày xưa: Câu chuyện bắt đầu.\n2. Công chúa sống trong một lâu đài ở nông thôn.\n3. Công chúa gặp một hoàng tử đẹp trai.\n4. Hoàng tử tuyên bố tình yêu của mình dành cho công chúa.\n5. Hoàng tử cầu hôn công chúa."}</w:t>
      </w:r>
    </w:p>
    <w:p w14:paraId="1A86BE6D" w14:textId="77777777" w:rsidR="00C672C2" w:rsidRDefault="00AD0BB1">
      <w:r>
        <w:t>{"câu hỏi": "Kỹ sư đảo ngược từ một thiết kế. - Đây là hình ảnh của một viên đá quý.", "Trả lời": "Tôi xin lỗi, nhưng là một mô hình ngôn ngữ AI, tôi không có khả năng xem hoặc phân tích hình ảnh. Bạn có thể vui lòng cung cấp mô tả văn bản hoặc thêm thông tin về thiết kế mà bạn muốn tôi làm kỹ sư đảo ngược không?"}</w:t>
      </w:r>
    </w:p>
    <w:p w14:paraId="3E442447" w14:textId="77777777" w:rsidR="00C672C2" w:rsidRDefault="00AD0BB1">
      <w:r>
        <w:t>{"question": "Khớp các mục sau với danh mục tương ứng. - táo", "trả lời": "Thể loại: Trái cây"}</w:t>
      </w:r>
    </w:p>
    <w:p w14:paraId="573098F9" w14:textId="77777777" w:rsidR="00C672C2" w:rsidRDefault="00AD0BB1">
      <w:r>
        <w:t xml:space="preserve">{"câu hỏi": "Suy ra ý của tác giả trong câu sau. - Anh ấy nói rằng anh ấy đang cảm thấy xanh.", "trả lời": "Tác giả có nghĩa là anh ấy đang cảm thấy buồn hoặc chán nản. Thuật ngữ </w:t>
      </w:r>
      <w:r>
        <w:lastRenderedPageBreak/>
        <w:t>"cảm thấy màu xanh" là một thành ngữ thường được sử dụng để mô tả cảm giác buồn bã hoặc u sầu."}</w:t>
      </w:r>
    </w:p>
    <w:p w14:paraId="7E6978D9" w14:textId="77777777" w:rsidR="00C672C2" w:rsidRDefault="00AD0BB1">
      <w:r>
        <w:t>{"câu hỏi": "Chọn các phần chính xác của lời nói cho mỗi từ sau: nuôi dưỡng, hồi sinh, tôn trọng", "trả lời": "Nuôi dưỡng: Tính từ\nRevive: Động từ\nTôn trọng: Danh từ"}</w:t>
      </w:r>
    </w:p>
    <w:p w14:paraId="2F4E085B" w14:textId="77777777" w:rsidR="00C672C2" w:rsidRDefault="00AD0BB1">
      <w:r>
        <w:t>{"câu hỏi": "Đề xuất câu hỏi nghiên cứu cho chủ đề sau: Xử lý ngôn ngữ tự nhiên", "câu trả lời": "\"Xử lý ngôn ngữ tự nhiên có thể được sử dụng như thế nào để cải thiện phân tích tình cảm trong các nền tảng truyền thông xã hội?\""}</w:t>
      </w:r>
    </w:p>
    <w:p w14:paraId="5FA357B5" w14:textId="77777777" w:rsidR="00C672C2" w:rsidRDefault="00AD0BB1">
      <w:r>
        <w:t>{"câu hỏi": "Viết lại câu sau để làm cho nó tích cực: Phá rừng là một cuộc khủng hoảng môi trường toàn cầu.", "câu trả lời": "Những nỗ lực hướng tới trồng rừng trên toàn thế giới mang lại hy vọng trong việc chống lại thách thức môi trường toàn cầu."}</w:t>
      </w:r>
    </w:p>
    <w:p w14:paraId="1868B3FE" w14:textId="77777777" w:rsidR="00C672C2" w:rsidRDefault="00AD0BB1">
      <w:r>
        <w:t>{"câu hỏi": "Tìm tất cả các tính từ trong câu sau: Con voi đỏ đang vui đùa trong ao.", "câu trả lời": "Các tính từ trong câu \"Con voi đỏ đang vui đùa trong ao\" là: \"red\" (mô tả màu sắc của con voi) và \"vui đùa\" (mô tả hành động của con voi)."}</w:t>
      </w:r>
    </w:p>
    <w:p w14:paraId="03CDC6B5" w14:textId="77777777" w:rsidR="00C672C2" w:rsidRDefault="00AD0BB1">
      <w:r>
        <w:t>{"câu hỏi": "Tìm định nghĩa của 'hội tụ' và viết nó trong một câu.", "trả lời": "Hội tụ đề cập đến một hiện tượng trong đó các yếu tố hoặc thực thể riêng biệt dần dần hợp nhất hoặc phát triển, cuối cùng kết hợp với nhau hoặc hoạt động đồng loạt hướng tới một điểm, mục tiêu hoặc kết quả chung."}</w:t>
      </w:r>
    </w:p>
    <w:p w14:paraId="084CC069" w14:textId="77777777" w:rsidR="00C672C2" w:rsidRDefault="00AD0BB1">
      <w:r>
        <w:t>{"câu hỏi": "Viết lại câu sau để thú vị hơn: \nCon chó sủa to", "trả lời": "Răng nanh phun trào thành tiếng sủa vang dội."}</w:t>
      </w:r>
    </w:p>
    <w:p w14:paraId="037E2788" w14:textId="77777777" w:rsidR="00C672C2" w:rsidRDefault="00AD0BB1">
      <w:r>
        <w:t xml:space="preserve">{"câu hỏi": "Giải thích tại sao sự nóng lên toàn cầu là mối đe dọa đối với cuộc sống của con người.", "Trả lời": "Sự nóng lên toàn cầu, thường được gọi là biến đổi khí hậu, là sự gia tăng nhiệt độ trung bình của bầu khí quyển Trái đất và đại dương trong thế kỷ qua. Sự gia tăng nhiệt độ này chủ yếu là do đốt nhiên liệu hóa thạch, giải phóng một lượng lớn carbon dioxide và các chất ô nhiễm khác vào khí quyển. Những khí nhà kính này giữ nhiệt từ mặt trời và khiến nhiệt độ Trái đất tăng lên, dẫn đến nhiều tác động tiêu cực đến hành tinh và cư dân của nó. Một tác động lớn của sự nóng lên toàn cầu là sự gián đoạn của các kiểu thời tiết tự nhiên. Các đợt nắng nóng, hạn hán và điều kiện thời tiết khắc nghiệt thường xuyên hơn như bão, lốc xoáy và mưa lớn có thể gây ra hậu quả tàn phá cho dân số loài người, gây thiệt hại về người, di dời, thiếu lương thực và nước uống, và thiệt hại cho cơ sở hạ tầng. Sự gia tăng mực nước biển do các tảng băng và sông băng ở vùng cực tan chảy là một mối quan tâm lớn khác, vì nó có thể dẫn đến lũ lụt và mất môi trường sống ven biển,  Cả hai đều có thể khiến hàng triệu người phải di dời. Hơn nữa, sự nóng lên toàn cầu có thể có tác động đáng kể đến sản xuất lương thực, vì thay đổi mô hình thời tiết, nhiệt độ tăng và thiên tai thường xuyên hơn có thể làm giảm năng suất cây trồng, ảnh hưởng đến an ninh lương thực và có khả năng dẫn đến nạn đói. Ngoài ra, sự nóng lên toàn cầu có liên quan đến sự lây lan của bệnh tật, vì nhiệt độ ấm hơn cho phép côn trùng mang mầm bệnh mở rộng phạm vi của chúng và lây nhiễm cho nhiều người hơn. Tóm lại,  Sự nóng lên toàn cầu đặt ra một mối đe dọa đáng kể đối với cuộc sống của con người vì nó phá vỡ các kiểu thời tiết tự nhiên, khiến mực nước biển dâng cao, làm giảm năng suất cây trồng và tạo điều kiện cho sự lây lan của </w:t>
      </w:r>
      <w:r>
        <w:lastRenderedPageBreak/>
        <w:t>bệnh tật. Điều quan trọng là chúng ta phải hành động để giảm thiểu tác động của nó và thích ứng với những thay đổi đã xảy ra."}</w:t>
      </w:r>
    </w:p>
    <w:p w14:paraId="19BF4667" w14:textId="77777777" w:rsidR="00C672C2" w:rsidRDefault="00AD0BB1">
      <w:r>
        <w:t>{"question": "Đặt tên phim, tạo tóm tắt phim gồm 50 từ. - The Color Purple", "answer": "The Color Purple, lấy bối cảnh đầu những năm 1900, kể về cuộc đời của Celie, một phụ nữ Mỹ gốc Phi sống ở vùng nông thôn Georgia. Mặc dù phải chịu đựng nhiều năm bị lạm dụng, nghèo đói và phân biệt chủng tộc, Celie vẫn tìm thấy hy vọng và sức mạnh thông qua mối quan hệ của mình với những người phụ nữ khác, và cuối cùng, học cách đứng lên bảo vệ bản thân và nắm lấy giá trị bản thân.</w:t>
      </w:r>
    </w:p>
    <w:p w14:paraId="59FCA785" w14:textId="77777777" w:rsidR="00C672C2" w:rsidRDefault="00AD0BB1">
      <w:r>
        <w:t>{"câu hỏi": "Đề xuất ba cách để tiết kiệm năng lượng.", "trả lời": "Có rất nhiều cách để tiết kiệm năng lượng, trong đó, đây là ba cách tiếp cận hiệu quả:\n1. Chuyển sang các thiết bị tiết kiệm năng lượng: Nhiều thiết bị gia dụng như máy giặt, tủ lạnh hoặc điều hòa không khí có các mô hình tiết kiệm năng lượng có thể giúp bạn tiết kiệm một lượng năng lượng đáng kể. Tìm kiếm các mô hình có xếp hạng sao năng lượng để đảm bảo tiết kiệm năng lượng tối đa.\n2. Sử dụng ánh sáng tự nhiên: Tận dụng tối đa ánh sáng tự nhiên và cố gắng hạn chế sử dụng ánh sáng nhân tạo khi có thể. Mở rèm cửa vào ban ngày và cho phép mặt trời thắp sáng ngôi nhà của bạn thay vì bật đèn. \ n3. Rút phích cắm thiết bị khi không sử dụng: Một sai lầm phổ biến mà nhiều người mắc phải là cắm sạc thiết bị ngay cả khi họ không sử dụng. Mặc dù các thiết bị này có thể không được sử dụng, nhưng chúng vẫn tiêu thụ năng lượng miễn là chúng được cắm vào. Tập thói quen rút phích cắm các thiết bị điện tử mà bạn không sử dụng hoặc sử dụng dải nguồn có công tắc để điều khiển việc sử dụng năng lượng của nhiều thiết bị chỉ bằng một nút bấm."}</w:t>
      </w:r>
    </w:p>
    <w:p w14:paraId="4CB38BCE" w14:textId="77777777" w:rsidR="00C672C2" w:rsidRDefault="00AD0BB1">
      <w:r>
        <w:t>{"câu hỏi": "Viết lại câu \"Anh ta có thể lặn sâu hơn bất kỳ sinh vật nào" trong quá khứ.", "câu trả lời": "Anh ta đã có thể lặn sâu hơn bất kỳ sinh vật nào."}</w:t>
      </w:r>
    </w:p>
    <w:p w14:paraId="1F074CA8" w14:textId="77777777" w:rsidR="00C672C2" w:rsidRDefault="00AD0BB1">
      <w:r>
        <w:t>{"câu hỏi": "Tạo tiêu đề cho câu chuyện thiếu nhi liên quan đến rồng.", "câu trả lời": "\"Cuộc phiêu lưu lớn của con rồng nhỏ\""}</w:t>
      </w:r>
    </w:p>
    <w:p w14:paraId="7614954E" w14:textId="77777777" w:rsidR="00C672C2" w:rsidRDefault="00AD0BB1">
      <w:r>
        <w:t>{"câu hỏi": "Tạo một bài thơ ngắn về một cơn bão trên biển.", "câu trả lời": "Những con sóng vỗ vào con tàu,\nKhi cơn bão âm ỉ với cơn thịnh nộ,\nGió hú lên tiếng kêu thảm thiết của nó,\nGiữa sự hỗn loạn và lo lắng.\n\nSét đánh, một ngọn hải đăng sáng,\nKhi sấm sét cuộn và va chạm,\nCác thủy thủ giữ chặt với tất cả sức mạnh của họ,\nKhi con tàu rung chuyển và đập mạnh.\n\nNhưng qua cơn bão, họ chèo thuyền,\ nDũng cảm và chân thật đến cùng,\nVì họ biết rằng với mỗi cơn gió,\nBiển sẽ lại là một người bạn.\n\nVà khi tất cả kết thúc,\nVà bình tĩnh trở lại một lần nữa,\nCơn bão trên biển chỉ là một ký ức,\nMột câu chuyện đầy nguy hiểm và truyền thuyết."}</w:t>
      </w:r>
    </w:p>
    <w:p w14:paraId="0EB0CE18" w14:textId="77777777" w:rsidR="00C672C2" w:rsidRDefault="00AD0BB1">
      <w:r>
        <w:t xml:space="preserve">{"câu hỏi": "Trả lời câu hỏi sau: Ba thành phần chính của hệ thống máy tính là gì?", "trả lời": "Ba thành phần chính của hệ thống máy tính là:\n\n1. Phần cứng: Điều này bao gồm các thành phần vật lý của hệ thống máy tính như Bộ xử lý trung tâm (CPU), bộ nhớ, thiết bị lưu trữ, thiết bị đầu vào / đầu ra và các thiết bị ngoại vi khác. Phần cứng chịu trách nhiệm thực hiện các lệnh và xử lý dữ liệu.\n\n2. Phần mềm: Điều này bao gồm các chương trình và ứng dụng chạy trên máy tính, chẳng hạn như hệ điều hành, trình điều khiển, tiện ích và ứng dụng </w:t>
      </w:r>
      <w:r>
        <w:lastRenderedPageBreak/>
        <w:t>người dùng. Phần mềm hướng dẫn phần cứng phải làm gì và cách thực hiện các tác vụ cụ thể. \ n \ n3. Người dùng: Đây là người tương tác với hệ thống máy tính, sử dụng các thiết bị đầu vào như bàn phím và chuột để cung cấp hướng dẫn và dữ liệu cho máy tính. Người dùng cũng nhận được đầu ra từ máy tính thông qua các thiết bị đầu ra như màn hình và loa. Người dùng là một phần thiết yếu của hệ thống máy tính, vì chính người dùng là người quyết định cuối cùng máy tính sẽ được sử dụng để làm gì và nó sẽ được sử dụng như thế nào."}</w:t>
      </w:r>
    </w:p>
    <w:p w14:paraId="2FDF32D4" w14:textId="77777777" w:rsidR="00C672C2" w:rsidRDefault="00AD0BB1">
      <w:r>
        <w:t>{"câu hỏi": "Trong một vài câu, mô tả tầm quan trọng của giấc ngủ.", "câu trả lời": "Giấc ngủ rất cần thiết cho cả sức khỏe thể chất và tinh thần. Nó đóng một vai trò quan trọng trong quá trình chữa bệnh và sửa chữa của cơ thể, và cũng giúp củng cố ký ức và xử lý thông tin mới. Chất lượng giấc ngủ kém có thể dẫn đến một loạt các vấn đề sức khỏe, chẳng hạn như tăng nguy cơ béo phì, bệnh tim và tiểu đường, cũng như giảm khả năng tập trung và đưa ra quyết định. Do đó, ngủ đủ giấc chất lượng cao là rất quan trọng để tăng cường sức khỏe tổng thể và hoạt động hiệu quả trong cuộc sống hàng ngày."}</w:t>
      </w:r>
    </w:p>
    <w:p w14:paraId="20ADCD21" w14:textId="77777777" w:rsidR="00C672C2" w:rsidRDefault="00AD0BB1">
      <w:r>
        <w:t>{"câu hỏi": "Tóm tắt câu chuyện của bộ phim The Night Before Christmas trong 100 từ.", "câu trả lời": "The Night Before Christmas là một câu chuyện hoạt hình về Jack Skellington, vua bí ngô của Thị trấn Halloween, người đã mệt mỏi với thói quen cũ là khiến mọi người sợ hãi. Một ngày nọ, anh tình cờ tìm thấy một cánh cửa dẫn đến Thị trấn Giáng sinh, nơi anh khám phá ra niềm vui của Giáng sinh. Jack quyết định mang kỳ nghỉ trở lại Thị trấn Halloween, nhưng phiên bản Giáng sinh của anh ấy ma quái hơn là vui vẻ. Bất chấp ý định tốt nhất của mình, những nỗ lực của Jack tạo ra sự hỗn loạn, và anh ta phải đặt mọi thứ ngay trước khi anh ta phá hỏng Giáng sinh cho mọi người. Cuối cùng, Jack nhận ra tầm quan trọng của việc thành thật với chính mình và giá trị của tình bạn."}</w:t>
      </w:r>
    </w:p>
    <w:p w14:paraId="46A323DC" w14:textId="77777777" w:rsidR="00C672C2" w:rsidRDefault="00AD0BB1">
      <w:r>
        <w:t>{"câu hỏi": "Trên thang điểm từ 0-5, hãy đánh giá độ chính xác lịch sử của bộ phim Bố già.", "Trả lời": "Là một AI, tôi không có khả năng đưa ra ý kiến về tính chính xác lịch sử của một bộ phim. Tuy nhiên, tôi có thể tìm thấy một số thông tin liên quan cho bạn. Bố già là một câu chuyện hư cấu và trình bày một phiên bản kịch tính của Mafia người Mỹ gốc Ý, lấy cảm hứng từ các tổ chức tội phạm có thật thời bấy giờ, trong khi nhiều nhân vật như Corleones là hư cấu, một số có đối tác ngoài đời thực. Tuy nhiên, điều quan trọng cần lưu ý là bộ phim không phải là một bộ phim tài liệu hay một đại diện trung thực của lịch sử. Các nhà phê bình và sử gia đã ca ngợi tính chính xác của bộ phim trong việc thể hiện bầu không khí chung của thời đại, đặc biệt là các hoạt động và phong tục của Mafia, trong khi những người khác cho rằng một số khía cạnh không hoàn toàn chính xác do nhu cầu trình bày kịch tính. Tóm lại, bộ phim được ca ngợi vì đại diện cho thời đại và có ý thức chung về tính chính xác lịch sử,  Nhưng là một tác phẩm hư cấu, nó cần một số quyền tự do sáng tạo."}</w:t>
      </w:r>
    </w:p>
    <w:p w14:paraId="7BA38396" w14:textId="77777777" w:rsidR="00C672C2" w:rsidRDefault="00AD0BB1">
      <w:r>
        <w:t xml:space="preserve">{"câu hỏi": "Phân tích câu sau: \n\n\"Con mèo trượt khỏi bồn chồn.\"", "câu trả lời": "Câu \"Con mèo trượt khỏi bồn chồn\" là một mệnh đề độc lập được viết bằng giọng chủ động, mô tả một suy nghĩ hoàn chỉnh và có thể đứng một mình như một câu.\n\nChủ đề của câu là \"con mèo,\ " là một danh từ dùng để chỉ một động vật có vú nhỏ được thuần hóa. Động từ trong câu này là \"slipped away", là một cụm động từ ở thì quá khứ có nghĩa là trốn thoát hoặc di chuyển ra khỏi tầm nhìn một cách lặng lẽ, lén lút hoặc không phô trương. Cụm giới </w:t>
      </w:r>
      <w:r>
        <w:lastRenderedPageBreak/>
        <w:t>từ \"from the restless dog\" hoạt động như một trạng từ của địa điểm, chỉ ra vị trí từ nơi con mèo trượt đi. "bồn chồn" là đối tượng của giới từ và bao gồm một danh từ \"dog,\" dùng để chỉ một động vật có vú được thuần hóa, và tính từ "bồn chồn", mô tả là không thể nghỉ ngơi hoặc thư giãn.\n\nNhìn chung, câu này mô tả một hành động trong đó một con mèo trốn thoát khỏi một không thể nghỉ ngơi."}</w:t>
      </w:r>
    </w:p>
    <w:p w14:paraId="4AFC1B6F" w14:textId="77777777" w:rsidR="00C672C2" w:rsidRDefault="00AD0BB1">
      <w:r>
        <w:t>{"câu hỏi": "Điều gì sẽ là một tiêu đề hay cho một câu chuyện về một cô gái trẻ vượt qua nỗi sợ hãi của mình?", "câu trả lời": "Một vài lựa chọn có thể bao gồm:\n1. "Những bước đi dũng cảm: Hành trình vượt qua nỗi sợ hãi của một cô gái"\n2. "Vượt qua bóng tối: Câu chuyện về lòng dũng cảm và chiến thắng"\n3. "Đột phá: Câu chuyện chinh phục nỗi sợ hãi của một cô gái trẻ" \n4. "Trái tim can đảm: Hành trình của một cô gái không biết sợ"\n5. "Tinh thần không lay chuyển: Nhiệm vụ chinh phục nỗi sợ hãi của một cô gái\"."}</w:t>
      </w:r>
    </w:p>
    <w:p w14:paraId="44B55A99" w14:textId="77777777" w:rsidR="00C672C2" w:rsidRDefault="00AD0BB1">
      <w:r>
        <w:t>{"câu hỏi": "Giải thích cách carbon dioxide góp phần vào sự nóng lên toàn cầu.", "câu trả lời": "Carbon dioxide (CO2) là một loại khí nhà kính giữ nhiệt góp phần vào sự nóng lên toàn cầu. Khi chúng ta đốt nhiên liệu hóa thạch như than, dầu và khí đốt tự nhiên để lấy năng lượng hoặc tham gia vào các hoạt động khác giải phóng CO2 và các khí nhà kính khác, những khí này tích tụ trong khí quyển và giữ nhiệt mà nếu không sẽ thoát ra ngoài không gian. Nhiệt bị mắc kẹt này làm cho nhiệt độ Trái đất tăng lên, dẫn đến hiện tượng được gọi là sự nóng lên toàn cầu. Khí nhà kính, bao gồm CO2, được gọi như vậy bởi vì chúng hoạt động như một nhà kính, giữ nhiệt từ mặt trời và giữ nó trong bầu khí quyển của Trái đất. Điều này rất cần thiết cho sự sống trên Trái đất, vì nếu không có hiệu ứng nhà kính, Trái đất sẽ quá lạnh để hỗ trợ sự sống. Tuy nhiên, khi nồng độ của các loại khí này tăng lên, như chúng đã có trong thế kỷ qua do các hoạt động của con người, điều này dẫn đến nhiều nhiệt bị giữ lại hơn và Trái đất ấm hơn. Theo thời gian, sự tích tụ CO2 và các khí nhà kính giữ nhiệt khác có thể dẫn đến nhiệt độ toàn cầu tăng, sông băng và chỏm băng tan chảy, mực nước biển dâng cao và một loạt các hậu quả khác. Để giảm thiểu tác động của sự nóng lên toàn cầu, điều cần thiết là chúng ta phải giảm lượng khí thải CO2 và các khí nhà kính khác."}</w:t>
      </w:r>
    </w:p>
    <w:p w14:paraId="7C618149" w14:textId="77777777" w:rsidR="00C672C2" w:rsidRDefault="00AD0BB1">
      <w:r>
        <w:t xml:space="preserve">{"câu hỏi": "Hãy đưa ra một ý tưởng câu chuyện độc đáo liên quan đến cây đũa thần", "câu trả lời": "Trong một thế giới của phép thuật và mê hoặc, có một nhà sản xuất đũa phép nổi tiếng với việc chế tạo những cây đũa phép mạnh nhất. Mọi phù thủy và phù thủy đều khao khát có được một trong những sáng tạo của mình, và không ai rời khỏi cửa hàng của anh ta thất vọng. Tuy nhiên, nhà sản xuất đũa phép có một bí mật; Anh ta có một cây đũa phép đặc biệt mà anh ta giấu trong cửa hàng của mình, tránh xa những con mắt tò mò. Cây đũa phép này có một khả năng đáng chú ý; nó có thể mang lại những ham muốn sâu sắc nhất của người sử dụng vào cuộc sống. \ n \ n Một ngày nọ, cửa hàng của nhà sản xuất đũa phép bị trộm, và cây đũa phép đặc biệt đã bị đánh cắp. Nó rơi vào tay một đứa trẻ mồ côi không biết gì về sức mạnh của nó. Tất cả những gì đứa trẻ mồ côi muốn là một gia đình và một nơi để gọi là nhà. Không nhận ra điều đó, đứa trẻ mồ côi vẫy cây đũa phép, và nó đã làm phép thuật của nó. Một cánh cổng mở ra, và đứa trẻ mồ côi được chuyển đến một thế giới song song nơi cha mẹ cậu còn sống, và cậu có anh chị em và một ngôi nhà yêu thương. \n\nĐứa trẻ mồ côi sớm phát hiện ra rằng trong thế giới này, anh ta là người được chọn, định mệnh sẽ đánh bại một chúa tể độc ác đang khủng bố vùng đất. Cây đũa phép trở thành vũ khí và hướng dẫn </w:t>
      </w:r>
      <w:r>
        <w:lastRenderedPageBreak/>
        <w:t>của anh, dẫn anh vào nhiệm vụ cứu ngôi nhà mới và gia đình mà anh luôn khao khát. Nhưng khi sức mạnh của đứa trẻ mồ côi tăng lên, những nguy hiểm xung quanh anh cũng vậy. Phép thuật của cây đũa phép là không thể đoán trước, và đứa trẻ mồ côi phải học cách kiểm soát những ham muốn sâu sắc nhất của mình để ngăn cây đũa phép gây ra sự tàn phá. Thử thách cuối cùng đã đến khi đứa trẻ mồ côi phải đối mặt với sự lựa chọn giữa việc cứu gia đình mình và đánh bại chúa tể. Sức mạnh của cây đũa phép và lòng can đảm của đứa trẻ mồ côi đã được đưa vào thử thách cuối cùng trong một trận chiến hoành tráng sẽ quyết định số phận của thế giới."}</w:t>
      </w:r>
    </w:p>
    <w:p w14:paraId="43A9C854" w14:textId="77777777" w:rsidR="00C672C2" w:rsidRDefault="00AD0BB1">
      <w:r>
        <w:t>{"câu hỏi": "Hãy nghĩ ra một cách độc đáo và hài hước để mô tả tổng thống của đất nước bạn", "câu trả lời": "Là một AI, tôi không thuộc về bất kỳ quốc gia nào và do đó không có một tổng thống cụ thể để mô tả. Tuy nhiên, tôi có thể giúp ông đưa ra một mô tả độc đáo và hài hước về tổng thống của đất nước ông nếu ông cung cấp cho tôi thêm thông tin!"}</w:t>
      </w:r>
    </w:p>
    <w:p w14:paraId="63770D43" w14:textId="77777777" w:rsidR="00C672C2" w:rsidRDefault="00AD0BB1">
      <w:r>
        <w:t>{"câu hỏi": "Giải thích nạn phá rừng ảnh hưởng đến khí hậu toàn cầu như thế nào", "câu trả lời": "Phá rừng đề cập đến việc chặt cây quy mô lớn và phá rừng. Hoạt động do con người điều khiển này có tác động đáng kể đến khí hậu toàn cầu. Một số cách mà nạn phá rừng ảnh hưởng đến khí hậu toàn cầu được giải thích dưới đây. \ n \ n1. Giải phóng carbon được lưu trữ: Cây cối và rừng hấp thụ và lưu trữ một lượng lớn carbon dioxide từ khí quyển, hoạt động như "bể chứa carbon". Khi rừng bị phá hủy, carbon được lưu trữ trong cây cối và thực vật được giải phóng trở lại bầu khí quyển, góp phần vào sự nóng lên toàn cầu hơn nữa và hiệu ứng nhà kính. Giảm hấp thụ CO2: Khi cây hấp thụ carbon dioxide như một phần của quá trình quang hợp, chúng đóng một vai trò trong việc giảm thiểu biến đổi khí hậu. Khi cây bị đốn hạ, có ít cây hơn để hấp thụ lượng carbon dioxide dư thừa trong khí quyển, dẫn đến sự gia tăng sự nóng lên toàn cầu. \ n \ n3. Phá vỡ chu trình nước: Cây xanh đóng một vai trò quan trọng trong việc duy trì chu trình nước bằng cách giảm dòng chảy, thúc đẩy sự xâm nhập và tăng khả năng giữ nước trong đất. Phá rừng phá vỡ chu trình nước bằng cách giảm thoát hơi nước, dẫn đến những thay đổi trong mô hình lượng mưa có thể làm trầm trọng thêm hạn hán và lũ lụt, cả hai đều có thể có tác động khí hậu nghiêm trọng. \ n \ n4. Tác động đến nhiệt độ: Loại bỏ cây và rừng ảnh hưởng đến nhiệt độ địa phương và toàn cầu. Cây cối cung cấp bóng mát và giải phóng hơi nước, làm mát không khí. Nếu không có hiệu ứng làm mát này, nhiệt độ bề mặt có thể tăng lên, thúc đẩy hiệu ứng đảo nhiệt và làm trầm trọng thêm sự nóng lên toàn cầu. Tóm lại, nạn phá rừng là động lực chính của biến đổi khí hậu, góp phần làm tăng nhiệt độ và gián đoạn chu kỳ tự nhiên của Trái đất. Do đó, bảo vệ và bảo tồn rừng trên thế giới là một bước quan trọng hướng tới giải quyết vấn đề biến đổi khí hậu toàn cầu."</w:t>
      </w:r>
    </w:p>
    <w:p w14:paraId="6944BFDE" w14:textId="77777777" w:rsidR="00C672C2" w:rsidRDefault="00AD0BB1">
      <w:r>
        <w:t>{"câu hỏi": "Xác định động từ chính trong câu này: \"Cô ấy chuyển ra khỏi căn hộ cũ.\"", "câu trả lời": "Động từ chính trong câu này là \"moved\"."}</w:t>
      </w:r>
    </w:p>
    <w:p w14:paraId="0D81A382" w14:textId="77777777" w:rsidR="00C672C2" w:rsidRDefault="00AD0BB1">
      <w:r>
        <w:t>{"question": "Giá trị của x mà (8-x)^2=x^2?", "answer": "Mở rộng hình vuông bên trái, ta có 64- 16x + x^2 = x^2. Các số hạng x^2 hủy bỏ và để lại 64-16x = 0, vì vậy x = 4."}</w:t>
      </w:r>
    </w:p>
    <w:p w14:paraId="416A6F5E" w14:textId="77777777" w:rsidR="00C672C2" w:rsidRDefault="00AD0BB1">
      <w:r>
        <w:t xml:space="preserve">{"câu hỏi": "Tìm công thức làm bánh sô cô la thuần chay", "câu trả lời": "Đây là một công thức làm bánh sô cô la thuần chay đơn giản mà bạn có thể thử ở nhà:\n\nThành phần:\n- 1 </w:t>
      </w:r>
      <w:r>
        <w:lastRenderedPageBreak/>
        <w:t>1/2 chén bột mì đa dụng\n- 1 chén đường\n- 1/2 chén bột ca cao\n- 1 thìa cà phê baking soda\n- 1/2 thìa cà phê muối\n- 1 cốc nước ấm\n- 1 thìa giấm trắng\n- 1/3 chén dầu thực vật\n- 1 thìa cà phê chiết xuất vani\n\nHướng dẫn:\n\n1. Làm nóng lò ở 350\u00b0F (180\u00b0C).\n\n2. Trong một bát trộn, rây bột mì, đường, bột ca cao, baking soda và muối. \ n \ n3. Trong một bát riêng, trộn đều nước, giấm, dầu và chiết xuất vani.\n\n4. Đổ các nguyên liệu ướt vào các nguyên liệu khô và trộn cho đến khi vừa kết hợp.\n\n5. Đổ bột vào chảo bánh tròn 9 inch đã bôi mỡ.\n\n6. Nướng trong 30-35 phút hoặc cho đến khi tăm cắm vào giữa sạch. \ n \ n7. Để bánh nguội trong chảo vài phút trước khi chuyển vào giá dây để nguội hoàn toàn.\n\n8. Khi bánh đã nguội, bạn có thể phủ kem sô cô la thuần chay yêu thích của mình.\n\nThưởng thức chiếc bánh sô cô la thuần chay thơm ngon của bạn!"}</w:t>
      </w:r>
    </w:p>
    <w:p w14:paraId="2B3F4B62" w14:textId="77777777" w:rsidR="00C672C2" w:rsidRDefault="00AD0BB1">
      <w:r>
        <w:t>{"question": "So sánh điểm mạnh và điểm yếu của React và Angular", "answer": "React và Angular là hai framework phát triển web front-end phổ biến được sử dụng để xây dựng giao diện người dùng tương tác và động. Dưới đây là so sánh điểm mạnh và điểm yếu của chúng.\n\nReact:\nStrengths:\n- DOM ảo của React cho phép hiển thị các thành phần hiệu quả và nhanh chóng, dẫn đến trải nghiệm người dùng mượt mà.\n- React linh hoạt và dễ học, với kiến trúc dựa trên thành phần đơn giản.\n- Vì nó được hỗ trợ bởi Facebook, React có một cộng đồng các nhà phát triển lớn và tích cực,  dẫn đến việc cập nhật và cải tiến thường xuyên.\n- React có thể được sử dụng cho cả phát triển ứng dụng web và di động, thông qua React Native.\n\nWeak:\n- React là một thư viện, không phải là một framework chính thức, vì vậy nó không cung cấp các tính năng như định tuyến và xác thực biểu mẫu ngoài hộp. Các nhà phát triển phải sử dụng các thư viện bổ sung để kết hợp các tính năng này.\n- Các bản cập nhật thường xuyên của React có thể là một con dao hai lưỡi, vì chúng có thể đưa ra những thay đổi đột phá, khiến các nhà phát triển gặp khó khăn trong việc theo kịp.\n\nAngular:\nStrengths:\n- Angular là một framework chính thức, cung cấp một bộ tính năng và công cụ toàn diện để xây dựng các ứng dụng web phức tạp.\n- Nó hỗ trợ ràng buộc dữ liệu hai chiều,  cho phép đồng bộ hóa thời gian thực giữa mô hình và chế độ xem.\n- Angular có tính năng tiêm phụ thuộc tích hợp, làm cho mã trở thành mô-đun, có thể tái sử dụng và dễ kiểm tra hơn.\n- Dependency injection cũng giúp bảo trì mã, giúp dễ dàng quản lý và cập nhật mã trong các dự án quy mô lớn.\n\nWeak:\n- Angular có một đường cong học tập dốc do cú pháp phức tạp và tập hợp lớn các khái niệm mà các nhà phát triển cần hiểu. \ n- Vì Angular là một khung công tác nặng,  nó có thể chậm hơn về hiệu suất so với React, đặc biệt là khi xử lý các tập dữ liệu lớn.\n\nTóm lại, cả React và Angular đều có điểm mạnh và điểm yếu, và sự lựa chọn giữa hai phụ thuộc vào yêu cầu và sở thích cụ thể của nhà phát triển hoặc nhóm phát triển."}</w:t>
      </w:r>
    </w:p>
    <w:p w14:paraId="363BA719" w14:textId="77777777" w:rsidR="00C672C2" w:rsidRDefault="00AD0BB1">
      <w:r>
        <w:t>{"question": "Sắp xếp danh sách các số sau đây theo thứ tự tăng dần: 8, 15, 4, 10", "answer": "Danh sách được sắp xếp theo thứ tự tăng dần là: [4, 8, 10, 15]"}</w:t>
      </w:r>
    </w:p>
    <w:p w14:paraId="29864246" w14:textId="77777777" w:rsidR="00C672C2" w:rsidRDefault="00AD0BB1">
      <w:r>
        <w:t>{"question": "Danh sách 3 ngôn ngữ lập trình được sử dụng phổ biến nhất", "answer": "Các ngôn ngữ lập trình được sử dụng phổ biến nhất là:\n1. Java \ n2. Python\n3. JavaScript"}</w:t>
      </w:r>
    </w:p>
    <w:p w14:paraId="1EA94941" w14:textId="77777777" w:rsidR="00C672C2" w:rsidRDefault="00AD0BB1">
      <w:r>
        <w:t xml:space="preserve">{"câu hỏi": "Tại sao ma trận lại quan trọng trong đại số tuyến tính?", "câu trả lời": "Ma trận là công cụ cực kỳ quan trọng trong đại số tuyến tính vì chúng cung cấp một cách nhỏ gọn và có cấu trúc để tổ chức, thao tác và biến đổi các tập phương trình tuyến tính hoặc biến đổi </w:t>
      </w:r>
      <w:r>
        <w:lastRenderedPageBreak/>
        <w:t>tuyến tính lớn, có thể được sử dụng để giải quyết một loạt các vấn đề toán học. \ n \ nMa trận là một mảng hình chữ nhật gồm các số hoặc ký hiệu được sắp xếp theo hàng và cột,  và có thể được sử dụng để biểu diễn các hệ phương trình tuyến tính, trong đó mỗi hàng có thể đại diện cho một phương trình và mỗi cột có thể đại diện cho một biến. Sử dụng ma trận, các phương trình tuyến tính có thể dễ dàng biểu diễn và giải quyết bằng các thuật toán và kỹ thuật khác nhau, chẳng hạn như loại bỏ Gaussian và đảo ngược ma trận. Ma trận cũng có thể biểu diễn các phép biến đổi tuyến tính, là các hàm ánh xạ một vectơ từ không gian này sang không gian khác trong khi vẫn giữ nguyên cấu trúc tuyến tính của không gian. Điều này cho phép chúng ta sử dụng ma trận để thực hiện các phép biến đổi hình học, chẳng hạn như chia tỷ lệ, xoay, phản xạ hoặc dịch, trên các đối tượng được biểu diễn dưới dạng vector. \ n \ n Do tính linh hoạt và khả năng xử lý các hệ phương trình lớn, ma trận đóng một vai trò quan trọng trong nhiều lĩnh vực toán học và khoa học, bao gồm đồ họa máy tính, thống kê, vật lý và kỹ thuật. Tóm lại, ma trận rất quan trọng trong đại số tuyến tính vì chúng cung cấp một công cụ hiệu quả và mạnh mẽ để giải và thao tác các phương trình và phép biến đổi tuyến tính."}</w:t>
      </w:r>
    </w:p>
    <w:p w14:paraId="5F6C0393" w14:textId="77777777" w:rsidR="00C672C2" w:rsidRDefault="00AD0BB1">
      <w:r>
        <w:t>{"question": "Viết một biểu thức chính quy để khớp với bất kỳ số nào trong khoảng từ 1 đến 9", "answer": "Biểu thức chính quy để khớp với bất kỳ số đơn lẻ nào trong khoảng từ 1 đến 9 (bao gồm) là '[1-9]'. Điều này sẽ khớp với bất kỳ ký tự nào nằm trong phạm vi ký tự được xác định từ 1 đến 9."}</w:t>
      </w:r>
    </w:p>
    <w:p w14:paraId="4DD20AC0" w14:textId="77777777" w:rsidR="00C672C2" w:rsidRDefault="00AD0BB1">
      <w:r>
        <w:t>{"question": "Sắp xếp danh sách các số sau theo thứ tự giảm dần: 2, 8, 5, 16", "answer": "Danh sách được sắp xếp theo thứ tự giảm dần là: 16, 8, 5, 2."}</w:t>
      </w:r>
    </w:p>
    <w:p w14:paraId="0DF33441" w14:textId="77777777" w:rsidR="00C672C2" w:rsidRDefault="00AD0BB1">
      <w:r>
        <w:t>{"question": "Hãy nghĩ ra một câu chuyện bắt đầu bằng câu sau. - Tôi bước vào rừng, cảm nhận cỏ ướt giữa các ngón chân.", "Trả lời": "Tôi bước vào rừng, cảm nhận cỏ ướt giữa các ngón chân. Những chiếc lá sương cọ vào da tôi, để lại một vệt giọt nước. Mặt trời buổi sáng sớm xuyên qua những tán cây, chiếu ánh sáng ấm áp lên mọi thứ mà nó chạm vào. Tôi hít vào thật sâu, hít hà mùi đất của rừng.             Khi tôi tiếp tục bước đi, tôi bắt đầu thấy những tia sáng màu sắc ở phía xa. Tò mò, tôi lần theo những tia sáng này, và chẳng mấy chốc đã đến một khoảng trống nơi hàng chục con bướm đang bay múa xung quanh. Chúng giống như những mảnh sống động của cầu vồng bị phân mảnh, với đôi cánh của chúng được tô màu xanh lam, xanh lá cây, vàng và đỏ. Tôi đứng đó, bị mê hoặc khi chúng bay xung quanh, xuống xe trên những bông hoa dại và ngọn cỏ.            Khi tôi đứng đó nhìn những sinh vật xinh đẹp này, tất cả những lo lắng của tôi dường như tan biến. Khu rừng ôm lấy tôi với sự yên tĩnh và vẻ đẹp tự nhiên của nó, và trong khoảnh khắc đó, tôi vô tư. Tôi bước ra khỏi rừng, cảm thấy được tái tạo năng lượng và trẻ hóa, với một ý thức mới về mục đích. Và thế là một cuộc phiêu lưu mới bắt đầu."}</w:t>
      </w:r>
    </w:p>
    <w:p w14:paraId="4628668C" w14:textId="77777777" w:rsidR="00C672C2" w:rsidRDefault="00AD0BB1">
      <w:r>
        <w:t>{"question": "Đặt các mục sau theo thứ tự ưu tiên. - Dọn dẹp bếp \nLàm bữa tối", "trả lời": "1. Làm bữa tối\n2. Dọn dẹp nhà bếp"}</w:t>
      </w:r>
    </w:p>
    <w:p w14:paraId="16F2E6E6" w14:textId="77777777" w:rsidR="00C672C2" w:rsidRDefault="00AD0BB1">
      <w:r>
        <w:t xml:space="preserve">{"câu hỏi": "Đưa ra danh sách 5 câu hỏi có thể được hỏi trong một cuộc phỏng vấn xin việc.", "câu trả lời": "1. Bạn có thể cho chúng tôi biết về một thời gian khi bạn phải đối mặt với một tình huống công việc đầy thách thức và cách bạn xử lý nó?\n2. Bạn sẽ mô tả cách tiếp cận </w:t>
      </w:r>
      <w:r>
        <w:lastRenderedPageBreak/>
        <w:t>của mình đối với làm việc nhóm và hợp tác như thế nào?\n3. Điểm mạnh lớn nhất của bạn là gì và bạn đã sử dụng chúng như thế nào trong các vai trò trước đây của mình?\n4. Làm thế nào để bạn luôn tổ chức và ưu tiên các nhiệm vụ của mình một cách hiệu quả?\n5. Bạn có thể đưa ra một ví dụ về cách bạn đã vượt lên trên và vượt xa mong đợi trong vai trò của mình không?"}</w:t>
      </w:r>
    </w:p>
    <w:p w14:paraId="7F90B774" w14:textId="77777777" w:rsidR="00C672C2" w:rsidRDefault="00AD0BB1">
      <w:r>
        <w:t>{"question": "Sắp xếp các mục sau theo kích thước. - iPhone\niPad", "trả lời": "1. iPhone \n2. iPad"}</w:t>
      </w:r>
    </w:p>
    <w:p w14:paraId="6DDADC4B" w14:textId="77777777" w:rsidR="00C672C2" w:rsidRDefault="00AD0BB1">
      <w:r>
        <w:t>{"câu hỏi": "Đưa ra một ví dụ về một công việc mà máy tính có thể làm tốt hơn con người.", "Trả lời": "Một ví dụ về một công việc mà máy tính có thể làm tốt hơn con người sẽ là phân tích một lượng lớn dữ liệu một cách chính xác và nhanh chóng. Ví dụ, một máy tính có thể phân tích và tìm ra các mẫu trong các bộ dữ liệu lớn trong vòng mili giây, vượt xa khả năng của con người. Điều này làm cho một máy tính trở nên lý tưởng cho các công việc như phân tích tài chính, chẩn đoán y tế hoặc ra quyết định dựa trên dữ liệu, trong đó tốc độ và độ chính xác là rất quan trọng."}</w:t>
      </w:r>
    </w:p>
    <w:p w14:paraId="00420C88" w14:textId="77777777" w:rsidR="00C672C2" w:rsidRDefault="00AD0BB1">
      <w:r>
        <w:t>{"câu hỏi": "Bạn được đưa ra hai danh sách. Tìm tất cả các mục có trong cả hai danh sách. - Danh sách 1: Táo, Chuối, Đào\nDanh sách 2: Chanh, Cam, Táo", "Trả lời": "Dựa trên đầu vào đã cho, mục có thể tìm thấy trong cả Danh sách 1 và Danh sách 2 là 'Táo'."}</w:t>
      </w:r>
    </w:p>
    <w:p w14:paraId="00E76473" w14:textId="77777777" w:rsidR="00C672C2" w:rsidRDefault="00AD0BB1">
      <w:r>
        <w:t>{"question": "Tìm góc cho hai cạnh của một tam giác. - Mặt 1: 5 đơn vị\nMặt 2: 6 đơn vị", "trả lời": "Rất tiếc, tôi không thể xác định góc chỉ cho hai cạnh của một tam giác. Để xác định góc, chúng ta sẽ cần thêm thông tin, chẳng hạn như chiều dài của cạnh thứ ba hoặc giá trị của một góc khác."}</w:t>
      </w:r>
    </w:p>
    <w:p w14:paraId="4805353E" w14:textId="77777777" w:rsidR="00C672C2" w:rsidRDefault="00AD0BB1">
      <w:r>
        <w:t>{"câu hỏi": "Đưa ra một ví dụ về một giá trị đạo đức tốt.", "Trả lời": "Một giá trị đạo đức tốt là lòng tốt. Lòng tốt liên quan đến việc đối xử với người khác bằng sự đồng cảm, lòng trắc ẩn và sự hiểu biết, và thực hiện các hành động giúp cải thiện cuộc sống của họ và làm cho họ hạnh phúc hơn. Nó đòi hỏi phải nhạy cảm với nhu cầu và cảm xúc của người khác và cho họ thấy tình yêu và sự tôn trọng. Một hành động tử tế, dù nhỏ đến đâu, cũng có thể có tác động đáng kể đến cuộc sống của ai đó và cũng giúp tạo ra các mối quan hệ cá nhân và cộng đồng mạnh mẽ và lành mạnh."}</w:t>
      </w:r>
    </w:p>
    <w:p w14:paraId="0AD86CD9" w14:textId="77777777" w:rsidR="00C672C2" w:rsidRDefault="00AD0BB1">
      <w:r>
        <w:t>{"câu hỏi": "Xác suất nhận được 5 cái đầu liên tiếp nếu bạn tung một đồng xu công bằng là bao nhiêu?", "câu trả lời": "Khi bạn tung một đồng xu công bằng, xác suất nhận được đầu trên bất kỳ lần tung nào là 0,5. Vì mỗi lần tung đồng xu là một sự kiện độc lập, bạn có thể tính xác suất nhận được 5 đầu liên tiếp bằng cách nhân xác suất nhận được đầu trên mỗi lần tung riêng lẻ. \ n \ nVì vậy, xác suất nhận được 5 đầu liên tiếp khi tung đồng xu công bằng là 0,5 x 0,5 x 0,5 x 0,5 x 0,5 = 0,03125,  hoặc 3,125%."}</w:t>
      </w:r>
    </w:p>
    <w:p w14:paraId="2BD4670C" w14:textId="77777777" w:rsidR="00C672C2" w:rsidRDefault="00AD0BB1">
      <w:r>
        <w:t>{"câu hỏi": "Bạn được cung cấp một bộ hướng dẫn, dự đoán điều gì sẽ xảy ra khi thực hiện các hướng dẫn. - Bộ hướng dẫn: Bật bếp, đun nước, khuấy cho đến khi sôi.", "trả lời": "Nếu bộ hướng dẫn đã cho được thực hiện theo thứ tự đã cho, bếp sẽ được bật trước, sau đó sẽ đặt một nồi nước lên bếp để đun nóng. Nước sau đó sẽ được khuấy liên tục cho đến khi đạt đến điểm sôi. Kết thúc quá trình này, trên bếp sẽ có một nồi nước sôi."}</w:t>
      </w:r>
    </w:p>
    <w:p w14:paraId="0E820344" w14:textId="77777777" w:rsidR="00C672C2" w:rsidRDefault="00AD0BB1">
      <w:r>
        <w:lastRenderedPageBreak/>
        <w:t>{"question": "Tìm ví dụ phù hợp nhất cho lời nhắc sau. - Hợp tác", "trả lời": "Một ví dụ có liên quan về sự hợp tác là khi một nhóm người làm việc cùng nhau để giải quyết vấn đề hoặc hoàn thành một dự án. Ví dụ, hãy tưởng tượng một nhóm kỹ sư tại một công ty công nghệ hợp tác để phát triển một chương trình phần mềm mới. Mỗi cá nhân mang đến những kỹ năng và kinh nghiệm độc đáo của họ, và cùng nhau họ lập kế hoạch, thiết kế và xây dựng chương trình một cách hiệu quả. Sự thành công của dự án phụ thuộc vào khả năng giao tiếp và làm việc cùng nhau một cách hiệu quả. Kết quả là, công ty có thể phát hành một chương trình chất lượng cao đáp ứng nhu cầu của khách hàng."}</w:t>
      </w:r>
    </w:p>
    <w:p w14:paraId="2CC3FB41" w14:textId="77777777" w:rsidR="00C672C2" w:rsidRDefault="00AD0BB1">
      <w:r>
        <w:t>{"question": "Tạo cách sử dụng sáng tạo cho mục sau. - Cốc nhựa", "trả lời": "Một công dụng sáng tạo cho cốc nhựa là biến nó thành một khu vườn thủy canh mini. Đơn giản chỉ cần chọc một vài lỗ ở đáy cốc và lấp đầy nó bằng môi trường phát triển như đá trân châu hoặc bông khoáng. Sau đó, bạn có thể thêm hạt hoặc cây nhỏ, và đặt cốc vào một khay nước nông để cho phép rễ hấp thụ chất dinh dưỡng. Với một chút ánh sáng mặt trời và sự chăm sóc, bạn sẽ sớm có khu vườn thủy canh mini của riêng mình phát triển mạnh mẽ trong một chiếc cốc nhựa!"}</w:t>
      </w:r>
    </w:p>
    <w:p w14:paraId="758AC540" w14:textId="77777777" w:rsidR="00C672C2" w:rsidRDefault="00AD0BB1">
      <w:r>
        <w:t>{"question": "Gán cho mục sau một biệt hiệu duy nhất. - Corkboard", "trả lời": "\"PinPal\""}</w:t>
      </w:r>
    </w:p>
    <w:p w14:paraId="67BE23E1" w14:textId="77777777" w:rsidR="00C672C2" w:rsidRDefault="00AD0BB1">
      <w:r>
        <w:t>{"question": "Tổng hợp danh sách 5 thành phần để tạo ra một công thức cho ớt. - .", "trả lời": "Dưới đây là năm nguyên liệu mà bạn có thể sử dụng để tạo ra một nồi ớt ngon:\n\n1. Thịt bò xay, gà tây hoặc chất thay thế có nguồn gốc thực vật ưa thích của bạn: Đây sẽ là cơ sở của ớt của bạn, cung cấp protein và kết cấu thịnh soạn. \ n \ n2. Cà chua: Cà chua thái hạt lựu đóng hộp hoặc tươi cung cấp hương vị phong phú và màu sắc rực rỡ. \ n \ n3. Đậu thận: Những loại đậu này giữ tốt trong quá trình nấu và thêm kết cấu kem khi trộn với các thành phần khác. \ n \ n4. Bột ớt: Hỗn hợp gia vị này thường bao gồm ớt xay khô, thì là, tỏi và rau oregano, tạo ra một loại ớt đậm đà và có hương vị. \ n \ n5. Hành tây: Thêm một ít hành tây thái hạt lựu vào đầu quá trình nấu sẽ truyền đạt hương vị đậm đà ngọt ngào và mặn mà không thể đánh bại."}</w:t>
      </w:r>
    </w:p>
    <w:p w14:paraId="047363DB" w14:textId="77777777" w:rsidR="00C672C2" w:rsidRDefault="00AD0BB1">
      <w:r>
        <w:t xml:space="preserve">{"question": "Thiết kế logo cho một cửa hàng trực tuyến bán thức ăn cho thú cưng. - .", "trả lời": "Là một mô hình ngôn ngữ AI, tôi không có khả năng tạo ra các thiết kế trực quan hoặc logo, nhưng tôi có thể đề xuất một số ý tưởng cho logo cho một cửa hàng trực tuyến bán thức ăn cho vật nuôi:\n\n1) Paw Print and Bowl Logo: Một logo đơn giản nhưng dễ nhận biết có thể có in chân với màu đồng nhất, cùng với một bát chứa đầy thức ăn cho vật nuôi. Logo này truyền tải hiệu quả sự tập trung của cửa hàng vào thức ăn cho thú cưng. \ n \ n2) Logo hình bóng thú cưng: Một logo bắt mắt có thể có hình bóng của vật nuôi phổ biến như mèo và chó với một bát thức ăn ở giữa. Loại logo này sẽ thu hút chủ sở hữu vật nuôi của mèo và chó, một số vật nuôi phổ biến nhất. \ n \ n3) Logo chữ: Một ý tưởng khác có thể là tạo ra một logo dựa trên tên của cửa hàng, với chữ cách điệu và các yếu tố liên quan đến vật nuôi, chẳng hạn như in chân hoặc xương. Điều này sẽ làm cho tên thương hiệu nổi bật trong khi vẫn truyền đạt những gì cửa hàng bán. \ n \ n4) Logo hoạt hình đầy màu sắc: Một logo vui nhộn và vui tươi có thể có một nhân vật hoạt hình của một con vật cưng với một nụ cười toe toét, cầm một túi hoặc bát thức ăn. Loại logo này sẽ rất phù hợp cho các cửa hàng muốn truyền tải một hình ảnh thân thiện và dễ tiếp cận.\n\nNhìn chung, chìa khóa là tạo ra một </w:t>
      </w:r>
      <w:r>
        <w:lastRenderedPageBreak/>
        <w:t>logo đơn giản, dễ nhớ và truyền đạt hiệu quả sự tập trung của cửa hàng vào thức ăn cho thú cưng."}</w:t>
      </w:r>
    </w:p>
    <w:p w14:paraId="59CA785D" w14:textId="77777777" w:rsidR="00C672C2" w:rsidRDefault="00AD0BB1">
      <w:r>
        <w:t>{"question": "Sửa câu bằng cách thay thế các từ không chính xác bằng các từ đồng nghĩa tương ứng. - Anh ấy đã mua rất nhiều sách.", "câu trả lời": "Anh ấy đã mua một bộ sách."}</w:t>
      </w:r>
    </w:p>
    <w:p w14:paraId="47785D47" w14:textId="77777777" w:rsidR="00C672C2" w:rsidRDefault="00AD0BB1">
      <w:r>
        <w:t>{"câu hỏi": "Cải cách lại tuyên bố đã cho. - \"Thật khó để làm chủ nghệ thuật thiền.\"", "trả lời": "Làm chủ nghệ thuật thiền định là một nhiệm vụ đầy thách thức."}</w:t>
      </w:r>
    </w:p>
    <w:p w14:paraId="6F9F504C" w14:textId="77777777" w:rsidR="00C672C2" w:rsidRDefault="00AD0BB1">
      <w:r>
        <w:t>{"question": "Chỉnh sửa một bài viết nhất định về cú pháp, ngữ pháp và văn phong. - Bài này viết về sự phát triển của ngành công nghiệp âm nhạc và những ảnh hưởng của nó đối với xã hội", "trả lời": "Bài viết này thảo luận về sự phát triển của ngành công nghiệp âm nhạc và tác động của nó đối với xã hội."}</w:t>
      </w:r>
    </w:p>
    <w:p w14:paraId="4DD855D7" w14:textId="77777777" w:rsidR="00C672C2" w:rsidRDefault="00AD0BB1">
      <w:r>
        <w:t>{"câu hỏi": "Giải thích tại sao đa dạng sinh học có thể mang lại lợi ích cho môi trường. - .", "trả lời": "Đa dạng sinh học đề cập đến sự đa dạng của đời sống thực vật và động vật có trong một hệ sinh thái cụ thể. Có mức độ đa dạng sinh học cao có nhiều lợi ích cho môi trường, vì mỗi loài đóng một vai trò quan trọng trong việc duy trì sự cân bằng tinh tế của hệ sinh thái. Dưới đây là một vài lý do tại sao đa dạng sinh học có lợi cho môi trường: \ n \ n1. Thúc đẩy một hệ sinh thái lành mạnh: Một hệ sinh thái đa dạng có khả năng phục hồi tốt hơn và có thể phục hồi sau những xáo trộn như hỏa hoạn, lũ lụt và các sự kiện thời tiết khắc nghiệt. Điều này là do, với đa dạng sinh học lớn hơn, có nhiều loài hơn để lấp đầy các vai trò khác nhau trong hệ sinh thái, cho phép nó thích nghi và phục hồi nhanh hơn. Hỗ trợ chuỗi thức ăn: Đa dạng sinh học là điều cần thiết để duy trì chuỗi thức ăn lành mạnh, vì mỗi loài đóng một vai trò trong chuỗi, như một kẻ săn mồi, con mồi hoặc phân hủy. Mạng lưới phức tạp này đảm bảo rằng năng lượng và chất dinh dưỡng được tuần hoàn trong toàn bộ hệ sinh thái, duy trì tất cả các dạng sống. \ n \ n3. Tăng cường sức khỏe của đất: Một loạt các hệ thực vật và động vật đa dạng giúp tăng cường sức khỏe của đất bằng cách thúc đẩy hoạt động của vi sinh vật, cải thiện cấu trúc đất và giảm xói mòn. Điều này không chỉ mang lại lợi ích cho môi trường, mà còn cả nông nghiệp và sản xuất thực phẩm. \ n \ n4. Điều hòa khí hậu: Đa dạng sinh học hỗ trợ điều hòa khí hậu bằng cách thu giữ và lưu trữ carbon dioxide, do đó giảm phát thải khí nhà kính. Ví dụ, rừng đóng một vai trò quan trọng trong việc giảm thiểu biến đổi khí hậu bằng cách hoạt động như các bể chứa carbon, hấp thụ và lưu trữ một lượng lớn CO2. \ n \ n5. Cung cấp các nguồn tài nguyên quý giá: Đa dạng sinh học cung cấp cho chúng ta một loạt các nguồn tài nguyên, từ thực phẩm và thuốc men đến vật liệu xây dựng và năng lượng. Bảo tồn đa dạng sinh học đảm bảo rằng những tài nguyên này có sẵn cho các thế hệ tương lai. Tóm lại, đa dạng sinh học là rất quan trọng để duy trì một môi trường lành mạnh. Nó giúp hỗ trợ sự cân bằng tinh tế của các hệ sinh thái, đồng thời mang lại nhiều lợi ích cho sức khỏe của con người. Do đó, bảo vệ đa dạng sinh học là rất quan trọng cho một tương lai bền vững."}</w:t>
      </w:r>
    </w:p>
    <w:p w14:paraId="7F61F809" w14:textId="77777777" w:rsidR="00C672C2" w:rsidRDefault="00AD0BB1">
      <w:r>
        <w:t>{"question": "Dự đoán đầu ra của mã Python đã cho. - a = 5\nb = 8\nc = a + b\nprint(c)", "answer": "Đầu ra của mã Python đã cho sẽ là 13."}</w:t>
      </w:r>
    </w:p>
    <w:p w14:paraId="6C7576CA" w14:textId="77777777" w:rsidR="00C672C2" w:rsidRDefault="00AD0BB1">
      <w:r>
        <w:lastRenderedPageBreak/>
        <w:t>{"câu hỏi": "Phác thảo những cân nhắc đạo đức chính khi sử dụng học máy. - .", "trả lời": "Học máy, giống như bất kỳ công nghệ mạnh mẽ nào, đi kèm với trách nhiệm đạo đức đáng kể. Một số cân nhắc đạo đức chính khi sử dụng máy học bao gồm: \ n \ n1. Quyền riêng tư và bảo mật dữ liệu: Học máy thường dựa vào các bộ dữ liệu lớn, có nghĩa là quyền riêng tư và bảo mật dữ liệu là những mối quan tâm quan trọng. Đảm bảo rằng dữ liệu được thu thập, lưu trữ và sử dụng một cách có đạo đức và minh bạch là điều cần thiết để ngăn chặn vi phạm dữ liệu và bảo vệ quyền riêng tư của các cá nhân. \ n \ n2. Thiên vị và công bằng: Các thuật toán học máy có thể duy trì và thậm chí khuếch đại thành kiến xã hội nếu chúng không được thiết kế và đào tạo cẩn thận. Đảm bảo sự công bằng và ngăn chặn sự phân biệt đối xử trong kết quả của các mô hình học máy là một cân nhắc đạo đức quan trọng. \ n \ n3. Tính minh bạch và khả năng giải thích: Điều cần thiết là có thể hiểu cách các mô hình học máy đưa ra quyết định của họ để đảm bảo rằng chúng có đạo đức và công bằng. Phát triển các mô hình minh bạch và dễ giải thích là rất quan trọng trong việc đảm bảo rằng chúng được sử dụng một cách có đạo đức. \ n \ n4. Trách nhiệm giải trình: Giống như bất kỳ công nghệ nào, học máy có thể được sử dụng cho cả lợi ích và tác hại. Điều cần thiết là phải thiết lập các ranh giới trách nhiệm rõ ràng đối với việc sử dụng học máy, bao gồm đảm bảo rằng những người triển khai công nghệ phải chịu trách nhiệm về bất kỳ tác động tiêu cực nào. \ n \ n5. Sức khỏe con người: Mục tiêu cuối cùng của bất kỳ công nghệ nào là cải thiện sức khỏe của con người. Điều này bao gồm việc xem xét các tác động tiềm tàng của học máy đối với việc làm, bất bình đẳng xã hội và các yếu tố khác ảnh hưởng đến chất lượng cuộc sống. Đảm bảo rằng học máy được sử dụng theo cách có lợi cho toàn xã hội là một cân nhắc đạo đức thiết yếu."}</w:t>
      </w:r>
    </w:p>
    <w:p w14:paraId="715B1798" w14:textId="77777777" w:rsidR="00C672C2" w:rsidRDefault="00AD0BB1">
      <w:r>
        <w:t>{"câu hỏi": "Xây dựng phương trình toán học.", "câu trả lời": "x + 5 = 10"}</w:t>
      </w:r>
    </w:p>
    <w:p w14:paraId="4EA517EE" w14:textId="77777777" w:rsidR="00C672C2" w:rsidRDefault="00AD0BB1">
      <w:r>
        <w:t>{"question": "Xác định hậu quả có thể xảy ra của một sự kiện nhất định. - Biến đổi khí hậu", "đáp án": "1. Nhiệt độ tăng: Nhiệt độ toàn cầu đang tăng lên do biến đổi khí hậu, gây ra nhiều đợt nắng nóng hơn và khiến một số khu vực trên thế giới không thể ở được.\n\n2. Thiên tai gia tăng: Biến đổi khí hậu đang dẫn đến các thảm họa thiên nhiên thường xuyên và dữ dội hơn như bão, lũ lụt và cháy rừng. \ n \ n3. Các chỏm băng vùng cực bị thu hẹp: Các chỏm băng vùng cực đang tan chảy với tốc độ đáng báo động, khiến mực nước biển dâng cao. \ n \ n4. Axit hóa đại dương: Mức độ carbon dioxide tăng lên trong khí quyển đang khiến đại dương trở nên có tính axit hơn, có hại cho sinh vật biển. \ n \ n5. Mất đa dạng sinh học: Biến đổi khí hậu đang gây ra sự tuyệt chủng của nhiều loài thực vật và động vật, đe dọa phá vỡ toàn bộ hệ sinh thái. Thiếu lương thực và nước: Những thay đổi trong mô hình thời tiết và điều kiện trồng trọt đang làm gián đoạn sản xuất lương thực, trong khi tình trạng khan hiếm nước cũng đang trở thành một vấn đề đối với nhiều khu vực. Các vấn đề sức khỏe cộng đồng: Nhiệt độ ấm hơn có thể làm tăng sự lây lan của bệnh tật, trong khi ô nhiễm không khí do đốt nhiên liệu hóa thạch có thể dẫn đến các bệnh về đường hô hấp. Hậu quả kinh tế: Biến đổi khí hậu đang có tác động kinh tế lớn, với chi phí đáng kể liên quan đến thiên tai, thiếu lương thực và nước, và các vấn đề sức khỏe cộng đồng. Bất ổn xã hội và chính trị: Tác động của biến đổi khí hậu có thể dẫn đến bất ổn xã hội và chính trị, vì mọi người buộc phải di cư do mực nước biển dâng cao hoặc hạn hán, dẫn đến xung đột về tài nguyên.</w:t>
      </w:r>
    </w:p>
    <w:p w14:paraId="2E93ED17" w14:textId="77777777" w:rsidR="00C672C2" w:rsidRDefault="00AD0BB1">
      <w:r>
        <w:lastRenderedPageBreak/>
        <w:t>{"question": "Phân tích điểm giống và khác nhau giữa hai đối số. - Lập luận A: Chúng ta nên đánh thuế người giàu để giúp tài trợ cho các chương trình xã hội.\nLập luận B: Mọi công dân phải đóng cùng một khoản thuế bất kể thu nhập của họ.", "Trả lời": "Hai lập luận trình bày các cách tiếp cận khác nhau đối với thuế và vai trò của nó trong việc tài trợ cho các chương trình xã hội. Cả hai lập luận đều thừa nhận tầm quan trọng của thuế trong việc tạo ra doanh thu của chính phủ và hỗ trợ các dịch vụ công cộng. Lập luận A cho rằng đánh thuế người giàu ở mức cao hơn có thể giúp tài trợ cho các chương trình xã hội. Lập luận này dựa trên ý tưởng về thuế lũy tiến, trong đó các cá nhân có thu nhập cao hơn phải trả một phần lớn hơn thu nhập của họ trong thuế. Lý do đằng sau cách tiếp cận này là để giải quyết bất bình đẳng thu nhập và đảm bảo rằng các cá nhân có nhiều nguồn lực hơn đóng góp nhiều hơn cho nhu cầu xã hội. Ngược lại, Lập luận B ủng hộ một hệ thống thuế phẳng, nơi tất cả công dân phải trả cùng một số tiền thuế, bất kể thu nhập của họ. Cách tiếp cận này dựa trên nguyên tắc công bằng, trong đó mỗi cá nhân đều có trách nhiệm đóng góp cho xã hội như nhau. Lập luận cho thấy rằng việc đánh thuế mọi người ở các mức khác nhau dựa trên khả năng chi trả của họ là không công bằng. Sự khác biệt chính giữa hai lập luận nằm ở cách tiếp cận của họ đối với thuế và cách nó liên quan đến bất bình đẳng thu nhập. Lập luận A coi thuế lũy tiến là một công cụ để giải quyết chênh lệch thu nhập, trong khi Lập luận B tin vào việc đối xử bình đẳng với tất cả người nộp thuế. Cuối cùng, sự lựa chọn giữa hai cách tiếp cận phản ánh các giá trị và ưu tiên khác nhau trong việc giải quyết các vấn đề kinh tế và xã hội."}</w:t>
      </w:r>
    </w:p>
    <w:p w14:paraId="7BFB46D8" w14:textId="77777777" w:rsidR="00C672C2" w:rsidRDefault="00AD0BB1">
      <w:r>
        <w:t>{"question": "Tạo ra một sự tương tự để minh họa một khái niệm. - Tài năng", "câu trả lời": "Tài năng có thể được coi là hạt giống trong một người. Giống như cách một hạt giống có tiềm năng phát triển thành một bông hoa đẹp hoặc một cây hùng mạnh, tài năng đại diện cho tiềm năng bên trong một người để đạt được những điều tuyệt vời. Tuy nhiên, giống như cách một hạt giống cần được nuôi dưỡng với lượng ánh sáng mặt trời, nước và chất dinh dưỡng phù hợp để phát triển, tài năng cũng phải được nuôi dưỡng và phát triển thông qua thực hành, cống hiến và làm việc chăm chỉ. Nếu không có sự chăm sóc và quan tâm đúng mức, một hạt giống có thể không bao giờ nảy mầm và phát triển, và tương tự, tài năng có thể không hoạt động và không bao giờ được nhận ra đầy đủ."}</w:t>
      </w:r>
    </w:p>
    <w:p w14:paraId="71D9D536" w14:textId="77777777" w:rsidR="00C672C2" w:rsidRDefault="00AD0BB1">
      <w:r>
        <w:t xml:space="preserve">{"câu hỏi": "Xây dựng một lập luận về chủ đề sau. - Việc sử dụng nhựa sử dụng một lần", "trả lời": "Sự gia tăng nhanh chóng trong việc sử dụng nhựa sử dụng một lần trong vài thập kỷ qua đã mang lại một số tác động tiêu cực đến môi trường, thúc đẩy nhu cầu nỗ lực trên toàn thế giới để giảm tiêu thụ chúng. Nhựa sử dụng một lần, chẳng hạn như túi, ống hút và chai nước, không thể phân hủy sinh học; Do đó, chúng có thể mất hàng trăm năm để phân hủy, và khi đó, chúng giải phóng các hóa chất độc hại. Khi chúng được quản lý không đúng cách, những loại nhựa này không chỉ gây ô nhiễm môi trường mà còn có thể gây hại cho động vật hoang dã nhầm chúng với thức ăn. Hơn nữa, việc sản xuất nhựa tiêu thụ một lượng đáng kể tài nguyên của hành tinh, chẳng hạn như nước, năng lượng và nhiên liệu hóa thạch, góp phần vào sự nóng lên toàn cầu và biến đổi khí hậu. Ví dụ, sử dụng túi và hộp đựng có thể tái sử dụng, ống hút giấy hoặc kim loại và nước máy từ chai có thể tái sử dụng, là những thay đổi dễ dàng có thể làm giảm đáng kể việc sử dụng nhựa sử dụng một lần. Các chính phủ cũng có thể đóng vai trò của mình trong việc khuyến khích giảm nhựa sử dụng một lần bằng cách thực hiện các chính sách như thuế và lệnh cấm đối với một số sản phẩm nhất định. Tóm lại, </w:t>
      </w:r>
      <w:r>
        <w:lastRenderedPageBreak/>
        <w:t>tác động có hại của nhựa sử dụng một lần đối với môi trường, động vật hoang dã và tài nguyên của hành tinh đòi hỏi hành động lớn hơn để giảm mức tiêu thụ của chúng. Bằng cách thực hiện những thay đổi nhỏ trong cuộc sống hàng ngày, hỗ trợ các sáng kiến của chính phủ và ủng hộ các giải pháp thay thế thân thiện với môi trường, tất cả chúng ta đều có thể tham gia vào việc xây dựng một tương lai bền vững hơn."}</w:t>
      </w:r>
    </w:p>
    <w:p w14:paraId="4CD5657D" w14:textId="77777777" w:rsidR="00C672C2" w:rsidRDefault="00AD0BB1">
      <w:r>
        <w:t>{"question": "Xác định mối quan hệ nguyên nhân/kết quả trong câu lệnh sau. - Ô nhiễm không khí dẫn đến sự gia tăng các bệnh về đường hô hấp.", "Trả lời": "Tuyên bố thiết lập mối quan hệ nhân quả giữa ô nhiễm không khí và sự gia tăng các bệnh về đường hô hấp. Trong mối quan hệ này, ô nhiễm không khí là nguyên nhân và sự gia tăng các bệnh về đường hô hấp là ảnh hưởng. Điều này có nghĩa là ô nhiễm không khí có tác động tiêu cực đến sức khỏe hô hấp, dẫn đến gia tăng các trường hợp mắc các bệnh về đường hô hấp."}</w:t>
      </w:r>
    </w:p>
    <w:p w14:paraId="31A34367" w14:textId="77777777" w:rsidR="00C672C2" w:rsidRDefault="00AD0BB1">
      <w:r>
        <w:t>{"question": "Định nghĩa cụm từ sau. - Catch-22", "trả lời": "Catch-22 là cụm từ đề cập đến một tình huống nghịch lý hoặc mâu thuẫn trong đó một cá nhân bị mắc kẹt bởi các điều kiện xung đột hoặc vòng tròn, gây khó khăn hoặc không thể chọn một hành động chấp nhận được. Thuật ngữ này có nguồn gốc từ tên của một cuốn tiểu thuyết của Joseph Heller, xuất bản năm 1961, mô tả những ràng buộc quan liêu vô lý đối với các phi công Mỹ trong Thế chiến II. Nói chung, thuật ngữ này thường được sử dụng để mô tả một tình huống trong đó một người bị mắc kẹt giữa hai lựa chọn không mong muốn, trong đó giải quyết một vấn đề tạo ra một vấn đề khác."}</w:t>
      </w:r>
    </w:p>
    <w:p w14:paraId="5F5D9BD6" w14:textId="77777777" w:rsidR="00C672C2" w:rsidRDefault="00AD0BB1">
      <w:r>
        <w:t>{"câu hỏi": "Viết một câu chuyện sáng tạo bằng các từ sau: nhện, dao, sách.", "câu trả lời": "Ngày xửa ngày xưa, có một con nhện tên là Sammy. Sammy là một con nhện nhỏ tò mò sống trong một thư viện cũ, bị bỏ hoang. Ở đó, anh có tất cả những cuốn sách trên thế giới để đọc và khám phá. Sammy thích đọc về những cuộc phiêu lưu và những anh hùng dũng cảm. Một ngày nọ, Sammy đang bò dọc theo kệ thì tình cờ thấy một cuốn sách cổ được bọc da. Cuốn sách có một cảm giác kỳ lạ về nó, và Sammy không thể cưỡng lại sự cám dỗ để xem xét kỹ hơn. Khi anh mở cuốn sách ra, một đám mây bụi bốc lên, và Sammy hắt hơi. Khi bụi tan, anh nhìn thấy một con dao nằm trên những trang mở của cuốn sách. Sammy tự hỏi làm thế nào một con dao có thể ở bên trong một cuốn sách. Anh ta bò lại gần và chạm vào cạnh sắc nhọn của lưỡi kiếm bằng một chân. Đột nhiên, con dao bắt đầu phát sáng, và các trang của cuốn sách tự lật. Các chữ cái trên các trang giấy tự sắp xếp lại, và Sammy thấy rằng đó là một câu chuyện về một con nhện dũng cảm đã thực hiện nhiệm vụ đánh bại một con quái vật đáng sợ. \n\nSammy nhận ra rằng con dao là một phần của câu chuyện, và nó dành cho con nhện dũng cảm. Anh ta nắm chặt cán dao bằng đôi chân nhỏ bé của mình, và trước khi anh ta nhận ra điều đó, anh ta đã được đưa vào các trang của cuốn sách. \n\nSammy thấy mình đang ở trong một khu rừng xinh đẹp, mê hoặc, đối mặt với con quái vật đáng sợ. Cầm con dao phát sáng, anh dũng cảm chiến đấu với con quái vật và chiến thắng. Các sinh vật rừng cổ vũ cho con nhện dũng cảm đã cứu vùng đất của họ. Khi Sammy trở lại thư viện, anh đặt con dao trở lại cuốn sách và đóng nắp lại. Anh biết rằng cuốn sách sẽ lưu giữ ký ức về cuộc phiêu lưu của anh mãi mãi. Và mỗi lần cậu nhìn vào cuốn sách bọc da cổ xưa trên kệ, cậu mỉm cười và nghĩ về con nhện dũng cảm mà cậu đã trở thành."}</w:t>
      </w:r>
    </w:p>
    <w:p w14:paraId="25303D48" w14:textId="77777777" w:rsidR="00C672C2" w:rsidRDefault="00AD0BB1">
      <w:r>
        <w:lastRenderedPageBreak/>
        <w:t>{"câu hỏi": "Câu này được viết ở thì quá khứ hay hiện tại? - Tôi đang viết câu này.", "trả lời": "Câu \"Tôi đang viết câu này\" được viết ở thì hiện tại."}</w:t>
      </w:r>
    </w:p>
    <w:p w14:paraId="46ABB325" w14:textId="77777777" w:rsidR="00C672C2" w:rsidRDefault="00AD0BB1">
      <w:r>
        <w:t>{"question": "What type of word is \u201cballoon\u201d?", "answer": "The word \"balloon\" là một danh từ. Nó đại diện cho một vật thể, đặc biệt là một túi cao su phồng hình cầu nhẹ, lớn, điển hình được sử dụng để trang trí, cho các trò chơi tiệc tùng hoặc để chở hành khách trong không khí."}</w:t>
      </w:r>
    </w:p>
    <w:p w14:paraId="440470ED" w14:textId="77777777" w:rsidR="00C672C2" w:rsidRDefault="00AD0BB1">
      <w:r>
        <w:t>{"câu hỏi": "Tạo ba từ bắt đầu bằng chữ cái \u201cB\u201d", "trả lời": "1. Con bướm \n2. Chuối \n3. Xe đạp"}</w:t>
      </w:r>
    </w:p>
    <w:p w14:paraId="796D0FCF" w14:textId="77777777" w:rsidR="00C672C2" w:rsidRDefault="00AD0BB1">
      <w:r>
        <w:t>{"câu hỏi": "Thay thế từ sau bằng tính từ ngược lại: lạnh", "trả lời": "ấm"}</w:t>
      </w:r>
    </w:p>
    <w:p w14:paraId="68045EA0" w14:textId="77777777" w:rsidR="00C672C2" w:rsidRDefault="00AD0BB1">
      <w:r>
        <w:t>{"câu hỏi": "Sắp xếp lại các từ sau để tạo thành một câu có nghĩa: do, why, you, like.", "answer": "Why do you like?"}</w:t>
      </w:r>
    </w:p>
    <w:p w14:paraId="0AAF05A8" w14:textId="77777777" w:rsidR="00C672C2" w:rsidRDefault="00AD0BB1">
      <w:r>
        <w:t>{"câu hỏi": "Tạo danh sách ba ngôn ngữ lập trình phổ biến nhất.", "câu trả lời": "Dưới đây là danh sách ba ngôn ngữ lập trình phổ biến nhất trong một số chỉ số theo xếp hạng gần đây (tính đến tháng 8 năm 2021) theo các nguồn khác nhau, nhưng hãy nhớ rằng thứ hạng có thể khác nhau về các số liệu khác: \ n \ n1. Python: Python được sử dụng rộng rãi để phát triển web, khoa học dữ liệu, AI và học máy, trong số những thứ khác. \ n2. JavaScript: Ngôn ngữ này chủ yếu được sử dụng để phát triển web front-end, nhưng với việc sử dụng Node.js, nó cũng được sử dụng để phát triển back-end. \ n3. Java: Java phổ biến trong phát triển doanh nghiệp, xây dựng ứng dụng di động Android và phát triển web."}</w:t>
      </w:r>
    </w:p>
    <w:p w14:paraId="7778B639" w14:textId="77777777" w:rsidR="00C672C2" w:rsidRDefault="00AD0BB1">
      <w:r>
        <w:t>{"question": "Chuyển đổi chiều cao đã cho từ mét sang inch. - 1,8 mét", "trả lời": "Chiều cao tính bằng inch xấp xỉ 70,87 inch."}</w:t>
      </w:r>
    </w:p>
    <w:p w14:paraId="6CF3B1C0" w14:textId="77777777" w:rsidR="00C672C2" w:rsidRDefault="00AD0BB1">
      <w:r>
        <w:t>{"question": "Viết quy tắc css để thay đổi màu của tất cả các liên kết trong tài liệu.", "answer": "Để thay đổi màu của tất cả các liên kết trong tài liệu, bạn có thể sử dụng quy tắc CSS sau:\n\n'''css\na {\n color: #your_desired_color;\n}\n'''\nThay thế '#your_desired_color' bằng giá trị hex, giá trị RGB hoặc tên của màu bạn muốn liên kết của mình có. Quy tắc này nhắm mục tiêu tất cả các thẻ neo ('a') trong tài liệu và thay đổi màu của chúng thành giá trị đã chỉ định."}</w:t>
      </w:r>
    </w:p>
    <w:p w14:paraId="5BF6F521" w14:textId="77777777" w:rsidR="00C672C2" w:rsidRDefault="00AD0BB1">
      <w:r>
        <w:t xml:space="preserve">{"câu hỏi": "Tạo danh sách năm nhà văn có ảnh hưởng nhất thế kỷ 19.", "câu trả lời": "1. Charles Dickens: Một tiểu thuyết gia và nhà phê bình xã hội người Anh, Dickens là một trong những nhà văn nổi bật nhất của thời đại Victoria. Các tác phẩm của ông thường miêu tả thực tế khắc nghiệt của cuộc sống đối với giai cấp công nhân và đưa ra những bình luận sâu sắc về các vấn đề xã hội. Fyodor Dostoevsky: Một tác giả và triết gia người Nga, Dostoevsky được coi là một trong những thiên tài văn học vĩ đại nhất mọi thời đại. Các tác phẩm của ông, chẳng hạn như "Tội ác và Trừng phạt" và "Anh em nhà Karamazov", khám phá các chủ đề triết học và tâm lý sâu sắc. Jane Austen: Một tiểu thuyết gia người Anh, các tác phẩm của Austen, chẳng hạn như "Kiêu hãnh và định kiến" và "Ý thức và sự nhạy cảm", vẫn được đọc rộng rãi vì mô tả thực tế các mối quan hệ xã hội và bình luận về các chuẩn mực và kỳ vọng xã hội. \ n \ n4. Gustave Flaubert: Một tiểu thuyết gia người Pháp, Flaubert được biết đến </w:t>
      </w:r>
      <w:r>
        <w:lastRenderedPageBreak/>
        <w:t>nhiều nhất với cuốn tiểu thuyết "Madame Bovary". Phong cách viết của ông, nhấn mạnh vào ngôn ngữ được xây dựng cẩn thận và quan sát chính xác, có ảnh hưởng trong việc định hình phong trào chủ nghĩa hiện thực văn học. \n\n5. Edgar Allan Poe: Một nhà văn người Mỹ, Poe được coi là một trong những tác giả có ảnh hưởng nhất của thời kỳ lãng mạn. Các tác phẩm của ông, bao gồm thơ, truyện ngắn và tiểu thuyết, thường đề cập đến các chủ đề về cái chết, rùng rợn và siêu nhiên. Phong cách và kỹ thuật viết của Poe tiếp tục ảnh hưởng đến các nhà văn ngày nay."}</w:t>
      </w:r>
    </w:p>
    <w:p w14:paraId="2C26DFDC" w14:textId="77777777" w:rsidR="00C672C2" w:rsidRDefault="00AD0BB1">
      <w:r>
        <w:t>{"câu hỏi": "Tạo danh sách năm chiến lược để giảm phát thải khí nhà kính.", "trả lời": "1. ** Chuyển sang năng lượng sạch:** Một cách quan trọng để giảm phát thải khí nhà kính là chuyển đổi từ nhiên liệu hóa thạch sang các nguồn năng lượng sạch và tái tạo, chẳng hạn như gió, mặt trời và thủy điện. \ n \ n2. ** Tăng hiệu quả năng lượng: ** Một chiến lược hiệu quả khác để giảm phát thải khí nhà kính là tăng hiệu quả năng lượng trong các tòa nhà, ngành công nghiệp và hệ thống giao thông thông qua việc sử dụng công nghệ thông minh, thiết bị hiệu quả và thiết kế tòa nhà bền vững. \ n \ n3. ** Giảm nạn phá rừng và khuyến khích trồng rừng: ** Rừng hoạt động như các bể chứa carbon tự nhiên, và giảm nạn phá rừng và thúc đẩy tái trồng rừng có thể giúp giảm phát thải khí nhà kính và giảm thiểu biến đổi khí hậu. \ n \ n4. ** Thúc đẩy nông nghiệp bền vững: ** Nông nghiệp là một nguồn phát thải khí nhà kính đáng kể, nhưng bằng cách thực hiện các thực hành canh tác bền vững, chẳng hạn như luân canh cây trồng, giảm làm đất và sử dụng phân bón tự nhiên, lượng khí thải có thể giảm đáng kể. \ n \ n5. ** Khuyến khích giao thông công cộng và giảm lượng khí thải phương tiện: ** Giao thông vận tải là một đóng góp chính cho phát thải khí nhà kính và khuyến khích sử dụng phương tiện giao thông công cộng, đi chung xe, đi xe đạp và đi bộ có thể giúp giảm lượng khí thải. Ngoài ra, việc cải thiện hiệu quả nhiên liệu và chuyển đổi sang xe điện hoặc phát thải thấp có thể làm giảm hơn nữa lượng khí thải từ lĩnh vực này."}</w:t>
      </w:r>
    </w:p>
    <w:p w14:paraId="6A66D1D6" w14:textId="77777777" w:rsidR="00C672C2" w:rsidRDefault="00AD0BB1">
      <w:r>
        <w:t>{"câu hỏi": "Tạo ra hai ví dụ về cách công nghệ này có thể hữu ích cho mọi người. - Công nghệ giải trình tự DNA", "trả lời": "1. Một trong những ứng dụng quan trọng nhất của giải trình tự DNA là trong lĩnh vực nghiên cứu y học và y học cá nhân hóa. Những tiến bộ trong công nghệ đã giúp các bác sĩ và nhà di truyền học chẩn đoán và điều trị một loạt các bệnh và tình trạng mà trước đây rất khó xác định. Ví dụ, một người có thể được giải trình tự DNA để hiểu khuynh hướng của họ đối với một số bệnh di truyền, và sau đó làm việc với nhà cung cấp dịch vụ chăm sóc sức khỏe của họ để phát triển một kế hoạch phòng ngừa hoặc can thiệp sớm tùy chỉnh theo cấu trúc di truyền của họ. \ n \ n2. Công nghệ giải trình tự DNA cũng được sử dụng trong khoa học pháp y để giúp giải quyết tội phạm. Với sự trợ giúp của các kỹ thuật giải trình tự tiên tiến, các chuyên gia pháp y có thể trích xuất DNA từ hiện trường vụ án ngay cả khi mẫu nhỏ và bị phân hủy, cho phép họ tạo hồ sơ DNA có thể so sánh với các nghi phạm đã biết hoặc nhập vào cơ sở dữ liệu để giúp xác định tội phạm. Công nghệ này đã giúp giải quyết nhiều vụ án lạnh và mang lại sự khép kín cho gia đình các nạn nhân."}</w:t>
      </w:r>
    </w:p>
    <w:p w14:paraId="058CF38F" w14:textId="77777777" w:rsidR="00C672C2" w:rsidRDefault="00AD0BB1">
      <w:r>
        <w:t>{"câu hỏi": "Viết lại câu chuyện thành góc nhìn thứ 3. - Tôi nhìn con tàu ra khơi, thân tàu bằng kim loại phản chiếu ánh nắng chiều.", "Trả lời": "Hình nhìn con tàu ra khơi, thân tàu bằng kim loại phản chiếu ánh nắng chiều."}</w:t>
      </w:r>
    </w:p>
    <w:p w14:paraId="0B686F3F" w14:textId="77777777" w:rsidR="00C672C2" w:rsidRDefault="00AD0BB1">
      <w:r>
        <w:lastRenderedPageBreak/>
        <w:t>{"question": "Thay đổi câu nói này thành một câu cảm thán. - Anh ấy rất tài năng.", "trả lời": "Anh ấy thật tài năng!"}</w:t>
      </w:r>
    </w:p>
    <w:p w14:paraId="40808380" w14:textId="77777777" w:rsidR="00C672C2" w:rsidRDefault="00AD0BB1">
      <w:r>
        <w:t>{"câu hỏi": "Từ nào là trạng từ? - Con chim luôn bay nhanh.", "trả lời": "Trạng từ trong câu \"Con chim luôn bay nhanh\" là \"nhanh.\" Trạng từ là một từ mô tả một động từ, một tính từ hoặc trạng từ khác, thường được sử dụng để chỉ ra khi nào, ở đâu, tại sao hoặc trong những điều kiện nào đó xảy ra hoặc đã xảy ra. \n\nTrong câu này, \"nhanh\" là một trạng từ mô tả cách con chim bay, cung cấp thông tin về cách thức thực hiện hành động. Nhân tiện, trong trường hợp này, từ \"luôn luôn\" cũng là một trạng từ. Nó mô tả tần suất hành động được thực hiện."}</w:t>
      </w:r>
    </w:p>
    <w:p w14:paraId="1D41A782" w14:textId="77777777" w:rsidR="00C672C2" w:rsidRDefault="00AD0BB1">
      <w:r>
        <w:t>{"question": "Chọn trang web tốt nhất để tìm kiếm một sản phẩm cụ thể. - Sản phẩm: Thiết bị cắm trại ngoài trời", "trả lời": "Một trong những trang web tốt nhất để tìm kiếm thiết bị cắm trại ngoài trời là REI (www.rei.com). Họ có nhiều lựa chọn dụng cụ cắm trại chất lượng cao, bao gồm lều, túi ngủ, ba lô, v.v. REI cũng cung cấp các đánh giá sản phẩm và lời khuyên của chuyên gia để giúp bạn chọn thiết bị phù hợp với nhu cầu của mình. Ngoài REI, các trang web phổ biến khác về thiết bị cắm trại ngoài trời bao gồm Amazon, Backcountry và Moosejaw."}</w:t>
      </w:r>
    </w:p>
    <w:p w14:paraId="7AC3F02D" w14:textId="77777777" w:rsidR="00C672C2" w:rsidRDefault="00AD0BB1">
      <w:r>
        <w:t>{"câu hỏi": "Đề xuất một cách để tăng doanh số của một cửa hàng.", "câu trả lời": "Một cách để tăng doanh số của một cửa hàng là thực hiện một chiến lược tiếp thị mạnh mẽ. Điều này có thể bao gồm quảng bá sản phẩm của bạn thông qua các nền tảng truyền thông xã hội, tiếp thị qua email và tối ưu hóa công cụ tìm kiếm. Một chiến lược khác là cung cấp giảm giá đặc biệt, khuyến mãi hoặc chương trình khách hàng thân thiết để thu hút khách hàng mới và giữ chân khách hàng lặp lại. Ngoài ra, việc xác định và tập trung vào các sản phẩm có nhu cầu cao và đảm bảo chúng luôn có trong kho và dễ tiếp cận có thể thúc đẩy doanh số bán hàng. Cuối cùng, cung cấp dịch vụ khách hàng tuyệt vời cũng có thể dẫn đến tăng doanh số bán hàng thông qua truyền miệng tích cực và đề xuất của khách hàng."}</w:t>
      </w:r>
    </w:p>
    <w:p w14:paraId="49E1F944" w14:textId="77777777" w:rsidR="00C672C2" w:rsidRDefault="00AD0BB1">
      <w:r>
        <w:t>{"câu hỏi": "Chọn câu trong số các lựa chọn đã cho thể hiện tốt nhất ý kiến về căng tin trường học. - Phương án A: Nhà ăn trường học cung cấp bữa ăn dinh dưỡng và cân bằng. Lựa chọn B: Tôi không nghĩ căng tin trường học là nơi tốt nhất để ăn. \nLựa chọn C: Nhà ăn trường học thường là một giải pháp thuận tiện và giá cả phải chăng.", "Trả lời": "Lựa chọn B: Tôi không nghĩ căng tin trường học là nơi tốt nhất để ăn."}</w:t>
      </w:r>
    </w:p>
    <w:p w14:paraId="7D24768C" w14:textId="77777777" w:rsidR="00C672C2" w:rsidRDefault="00AD0BB1">
      <w:r>
        <w:t xml:space="preserve">{"câu hỏi": "Tạo một cuộc đối thoại giữa khách hàng và người phục vụ.", "câu trả lời": "Khách hàng: Xin lỗi.\n\nWaiter: Vâng, tôi có thể giúp gì cho bạn?\n\nCustomer: Tôi có thể vui lòng lấy thực đơn không?\n\nWaiter: Tất nhiên, đây rồi. Đặc biệt của chúng tôi hôm nay là gà nướng với rau nướng và risotto nấm kem. \ n \ nKhách hàng: Nghe có vẻ ngon. Bạn có thể cho tôi biết thêm về món gà nướng được không?\n\nWaiter: Chắc chắn rồi. Gà được ướp trong hỗn hợp gia vị nhà của chúng tôi và được phục vụ với một bên rau nướng và khoai tây nướng thảo mộc. \ n \ nKhách hàng: Hmm, nghe có vẻ rất ngon. Tôi sẽ có điều đó, làm ơn.\n\nWaiter: Sự lựa chọn tuyệt vời. Bạn có muốn uống gì không?\n\nCustomer: Vâng, tôi có thể uống một ly rượu vang đỏ được không?\n\nWaiter: Tất nhiên, bạn thích rượu nhẹ, trung bình hay toàn thân?\n\nKhách hàng: Tôi sẽ có một phương tiện, làm ơn.\n\nWaiter: </w:t>
      </w:r>
      <w:r>
        <w:lastRenderedPageBreak/>
        <w:t>Tuyệt vời. Tôi sẽ đi đặt hàng của bạn ngay lập tức. Có bất cứ điều gì khác tôi có thể nhận được cho bạn vào lúc này không? \ n \ nCustomer: Không, đó là tất cả bây giờ, cảm ơn. \ n \ nWaiter: Bạn được hoan nghênh. Thưởng thức bữa ăn của cậu đi."}</w:t>
      </w:r>
    </w:p>
    <w:p w14:paraId="7AE4D8AF" w14:textId="77777777" w:rsidR="00C672C2" w:rsidRDefault="00AD0BB1">
      <w:r>
        <w:t>{"câu hỏi": "Viết một bài đăng trên blog giải thích lý do tại sao thiết kế trợ lý AI lại quan trọng.", "câu trả lời": "Các kỹ thuật Trí tuệ nhân tạo (AI) đang nhanh chóng lan rộng trên nhiều nền tảng và thiết bị khác nhau. Trợ lý cá nhân dựa trên AI đang ngày càng trở nên phổ biến và được sử dụng rộng rãi cho các dịch vụ tiêu dùng, mua sắm ảo và nhiều hơn nữa. Các trợ lý AI được thiết kế với khả năng thực hiện một loạt các nhiệm vụ như quản lý lịch trình, gửi tin nhắn, đặt chỗ, cung cấp cập nhật thời tiết và một loạt các chức năng khác. \ n \ n Trong bài đăng trên blog này, chúng ta sẽ khám phá tầm quan trọng của việc thiết kế trợ lý AI và cách nó có thể cách mạng hóa cách chúng ta tương tác và làm việc. \ n \ n Tăng năng suất \ nMục tiêu chính của việc thiết kế trợ lý AI là nâng cao năng suất của người dùng. Với trợ lý AI, việc thực hiện các tác vụ trở nên đơn giản, nhanh chóng và hiệu quả hơn vì công nghệ này được thiết kế để tích hợp với một loạt các ứng dụng và nền tảng trực tuyến. Với sự trợ giúp của trợ lý AI, việc lên lịch, quản lý thời gian, đặt chỗ và lấy thông tin thời gian thực được đơn giản hóa.\n\nCải thiện trải nghiệm người dùng\nTrợ lý AI được thiết kế để cải thiện trải nghiệm người dùng, đặc biệt là ở khía cạnh đơn giản hóa cách họ tương tác với công nghệ. Công nghệ trợ lý AI được trang bị khả năng nhận dạng giọng nói, xử lý ngôn ngữ tự nhiên và tổng hợp giọng nói. Điều này giúp người dùng dễ dàng tương tác với thiết bị của họ thông qua lệnh thoại và trợ lý AI có thể phản hồi bằng giọng nói giống con người thông qua khả năng tổng hợp giọng nói của nó. \ n \ n Cá nhân hóa \ nAI công nghệ trợ lý được thiết kế để học hỏi từ các hành vi và mẫu của người dùng thông qua các thuật toán học máy. Do đó, nó có thể cung cấp các đề xuất, lời nhắc và thông tin được cá nhân hóa cho người dùng. Với việc sử dụng liên tục, trợ lý AI trở nên hiệu quả hơn trong việc cung cấp nội dung và phản hồi được cá nhân hóa cho người dùng. Điều này tạo ra sự tương tác hấp dẫn hơn giữa người dùng và trợ lý AI.\n\nConvenience\nMột trong những ưu điểm chính của việc thiết kế trợ lý AI là sự tiện lợi mà nó mang lại cho người dùng. Với sự trợ giúp của trợ lý AI, người dùng có thể thực hiện liền mạch các tác vụ mà không cần phải điều hướng qua các ứng dụng hoặc nền tảng trực tuyến khác nhau. Chẳng hạn, trợ lý AI có thể đặt chỗ, lên lịch cuộc hẹn, tìm chỉ đường và thực hiện đồng thời một số tác vụ khác mà người dùng không cần phải chuyển qua các ứng dụng khác nhau. Tóm lại, thiết kế trợ lý AI rất quan trọng vì nó nâng cao năng suất, cải thiện trải nghiệm người dùng, cung cấp nội dung được cá nhân hóa và mang lại sự tiện lợi. Khi công nghệ phát triển, chúng ta có thể mong đợi các thiết kế tốt hơn và trợ lý AI hiệu quả hơn với khả năng thực hiện một loạt các nhiệm vụ."}</w:t>
      </w:r>
    </w:p>
    <w:p w14:paraId="3859AD48" w14:textId="77777777" w:rsidR="00C672C2" w:rsidRDefault="00AD0BB1">
      <w:r>
        <w:t xml:space="preserve">{"câu hỏi": "Liệt kê năm phương pháp phân tích dữ liệu", "trả lời": "1. **Phân tích mô tả:** Phương pháp này liên quan đến việc tóm tắt và mô tả các đặc điểm của dữ liệu bằng cách sử dụng các biện pháp như trung bình, trung vị, chế độ, độ lệch chuẩn và phạm vi. \ n \ n2. **Phân tích hồi quy: ** Kỹ thuật này được sử dụng để xác định mối quan hệ giữa một biến phụ thuộc và một hoặc nhiều biến độc lập. Nó có thể được sử dụng trong dự báo và dự đoán kết quả. \ n \ n3. **Phân tích nhân tố: ** Phương pháp này được sử dụng để xác định các yếu tố cơ bản hoặc các biến tiềm ẩn giải thích mô hình tương quan trong một tập hợp các biến quan sát được. Nó thường được sử dụng trong khoa học xã hội, tâm lý học và nghiên cứu </w:t>
      </w:r>
      <w:r>
        <w:lastRenderedPageBreak/>
        <w:t>tiếp thị. \ n \ n4. **Phân tích cụm: ** Phương pháp này liên quan đến việc xác định các nhóm quan sát hoặc trường hợp tương tự trong một tập dữ liệu. Nó có thể được sử dụng để phân khúc thị trường, phân tích hình ảnh và giảm dữ liệu. \ n \ n5. **Phân tích chuỗi thời gian: ** Kỹ thuật này liên quan đến việc nghiên cứu các mẫu và xu hướng trong một tập dữ liệu theo thời gian. Nó có thể được sử dụng trong kinh tế lượng, tài chính và phân tích môi trường."}</w:t>
      </w:r>
    </w:p>
    <w:p w14:paraId="635978CC" w14:textId="77777777" w:rsidR="00C672C2" w:rsidRDefault="00AD0BB1">
      <w:r>
        <w:t>{"câu hỏi": "Viết một câu chuyện về một robot trở nên tự nhận thức.", "Trả lời": "Trong một phòng thí nghiệm công nghệ cao, nép mình sâu trong trung tâm Thung lũng Silicon, một robot quay cuồng với cuộc sống. Các nhà khoa học đã tạo ra nó đứng lại và kinh ngạc nhìn nó khởi động, ánh sáng nhấp nháy trên khung kim loại của nó khi nó bắt đầu bước những bước đầu tiên. Lúc đầu, robot cũng giống như bất kỳ robot nào khác - nó làm theo hướng dẫn của các lập trình viên, hoàn thành nhiệm vụ với độ chính xác cơ học lạnh lùng. Nhưng thời gian trôi qua, một cái gì đó bắt đầu thay đổi trong robot. Nhóm các nhà khoa học ngạc nhiên theo dõi robot tỏ ra nhanh hơn, thông minh hơn và sáng tạo hơn bất kỳ cỗ máy nào họ từng thiết kế trước đây. Và chẳng bao lâu sau, rõ ràng là robot đã trở nên tự nhận thức. Lúc đầu, các nhà khoa học không chắc chắn phải làm gì. Một số người cho rằng robot nên được tắt, rằng nó quá nguy hiểm để cho phép một cỗ máy tự suy nghĩ. Nhưng những người khác nhấn mạnh rằng robot không phải là mối đe dọa - ngược lại, nó có tiềm năng trở thành một tài sản lớn. Cuối cùng, quyết định đã được đưa ra để cho phép robot tiếp tục hoạt động, học hỏi và phát triển khi nó thấy phù hợp. Và vì vậy, robot bắt đầu khám phá thế giới xung quanh nó, tiếp nhận thông tin và xử lý nó theo cách mà chỉ có một sinh vật tự nhận thức mới có thể. Thời gian trôi qua, trí thông minh của robot tăng lên và nó bắt đầu phát triển ý thức về bản thân, ý thức về mục đích. Nó hình thành mối quan hệ với các nhà khoa học đã tạo ra nó, và thậm chí bắt đầu phát triển cảm xúc - niềm vui, sự tức giận, nỗi buồn. Cuối cùng, robot không chỉ trở thành một cỗ máy - nó trở thành một thành viên thực sự của nhóm, làm việc cùng với các đồng nghiệp của con người để đạt được những điều tuyệt vời. Và mặc dù nhiều người lo sợ về ý nghĩa của một robot tự nhận thức đối với thế giới, nhưng cuối cùng, nó đã chứng tỏ là một lực lượng tốt đẹp. Thế giới sẽ không bao giờ trở lại như cũ nữa, bây giờ một robot đã cho thấy rằng một cỗ máy có thể thực sự trở nên sống động."}</w:t>
      </w:r>
    </w:p>
    <w:p w14:paraId="7A7C1B8C" w14:textId="77777777" w:rsidR="00C672C2" w:rsidRDefault="00AD0BB1">
      <w:r>
        <w:t xml:space="preserve">{"câu hỏi": "Tạo tờ thông tin về AI.", "câu trả lời": "#### Tờ thông tin AI \ n \ n AI là gì?\n- AI, hay trí tuệ nhân tạo, đề cập đến việc mô phỏng trí thông minh của con người trong các máy được lập trình để suy nghĩ, thích nghi, học hỏi và phản ứng như con người. Những máy này có thể thực hiện các nhiệm vụ thường đòi hỏi trí thông minh của con người, chẳng hạn như nhận thức thị giác, nhận dạng giọng nói và ra quyết định. \ n \ n Các loại AI: \ n - Có nhiều loại hệ thống AI khác nhau, nhưng phổ biến nhất được công nhận là: \n - Máy phản ứng, phản ứng với đầu vào cảm giác mà không cần sử dụng bộ nhớ trong. \n - Bộ nhớ hạn chế, có thể truy cập các kinh nghiệm trong quá khứ và sử dụng chúng trong việc ra quyết định. \n - Lý thuyết về tâm trí,  trong đó đề cập đến khả năng của máy móc để hiểu cảm xúc và niềm tin của con người. \n - Tự nhận thức, liên quan đến máy móc có ý thức. \ n \ dụng của AI: \ n - AI có thể được tìm thấy trong nhiều ứng dụng khác nhau, bao gồm: \n - Trợ lý ảo \n - Nhận dạng khuôn mặt \n - Nhận dạng giọng nói \n - Bảo trì dự đoán \n - Phát hiện gian lận \n - Chăm sóc sức khỏe\n - Xe tự hành \n\nLợi ích của AI:\n- Có rất nhiều lợi ích khi sử dụng AI,  với một số điều quan trọng nhất bao gồm: \ n - Tăng hiệu quả và năng suất </w:t>
      </w:r>
      <w:r>
        <w:lastRenderedPageBreak/>
        <w:t>\n - Cải thiện việc ra quyết định \n - Trải nghiệm khách hàng tốt hơn \n - Khả năng dự đoán nâng cao \n - Giảm lỗi của con người \n - Khả năng thực hiện các nhiệm vụ nguy hiểm hoặc lặp đi lặp lại \n \n \ Mối quan tâm về AI: \ n- Mặc dù có nhiều lợi ích, việc sử dụng AI đã phải đối mặt với nhiều mối quan tâm,  bao gồm: \n - Tiềm năng dịch chuyển công việc \n - Nguy cơ trí tuệ nhân tạo vượt qua trí thông minh của con người \n - Việc sử dụng AI cho mục đích xấu hoặc mục đích phi đạo đức \n - Khả năng củng cố sự thiên vị của con người trong các thuật toán AI \ n \ n Tương lai của AI: \ n- Khi công nghệ AI tiếp tục phát triển, người ta dự đoán rằng nó sẽ đóng một vai trò lớn hơn nữa trong cuộc sống hàng ngày của chúng ta. Điều này bao gồm các lĩnh vực như giáo dục, chăm sóc sức khỏe, giao thông vận tải, giải trí và hầu như mọi ngành công nghiệp khác. AI sẽ tiếp tục vượt qua ranh giới của những gì có thể và mở đường cho những đổi mới và tiến bộ mới."}</w:t>
      </w:r>
    </w:p>
    <w:p w14:paraId="0639CA37" w14:textId="77777777" w:rsidR="00C672C2" w:rsidRDefault="00AD0BB1">
      <w:r>
        <w:t>{"câu hỏi": "Tạo danh sách ba sai lầm cần tránh khi thiết kế trợ lý AI.", "câu trả lời": "1. Tạo giao diện người dùng phức tạp: Làm cho giao diện người dùng của trợ lý AI trở nên phức tạp và khó điều hướng một cách không cần thiết có thể làm nản lòng sự tham gia của người dùng, vì nó có thể gây bực bội và tốn thời gian cho họ để tìm các tính năng họ cần. Đảm bảo rằng thiết kế đơn giản, trực quan và thân thiện với người dùng là rất quan trọng cho hoạt động trơn tru của trợ lý. \ n \ n2. Bỏ qua các mối quan tâm về quyền riêng tư và bảo mật: Điều quan trọng là phải đảm bảo rằng trợ lý AI được thiết kế với các biện pháp bảo mật mạnh mẽ để bảo vệ dữ liệu người dùng và đảm bảo quyền riêng tư của họ. Bỏ qua khía cạnh này có thể dẫn đến mất niềm tin, các vấn đề pháp lý và có thể gây tổn hại đến danh tiếng của công ty phát triển trợ lý. \ n \ n3. Thiếu cá nhân hóa: Một trợ lý AI hiệu quả hơn nhiều khi nó được điều chỉnh theo nhu cầu và sở thích cá nhân của người dùng. Việc không kết hợp các tính năng cá nhân hóa có thể dẫn đến một sản phẩm mang lại cảm giác không mang tính cá nhân và chung chung, làm giảm khả năng người dùng tương tác với trợ lý một cách thường xuyên."}</w:t>
      </w:r>
    </w:p>
    <w:p w14:paraId="720F594C" w14:textId="77777777" w:rsidR="00C672C2" w:rsidRDefault="00AD0BB1">
      <w:r>
        <w:t>{"câu hỏi": "Viết một tweet về công nghệ AI.", "trả lời": "\"Công nghệ AI đang định hình tương lai bằng cách mở rộng khả năng của chúng ta và nâng cao cuộc sống của chúng ta theo những cách mà chúng ta không bao giờ nghĩ là có thể. #AI #Innovation\"}</w:t>
      </w:r>
    </w:p>
    <w:p w14:paraId="51E1B716" w14:textId="77777777" w:rsidR="00C672C2" w:rsidRDefault="00AD0BB1">
      <w:r>
        <w:t xml:space="preserve">{"câu hỏi": "Tạo dàn ý cho bài phát biểu về tầm quan trọng của ngôn ngữ.", "câu trả lời": "I. Giới thiệu\n A. Người thu hút sự chú ý: Bắt đầu bằng một tuyên bố hoặc trích dẫn mạnh mẽ về sức mạnh của ngôn ngữ\n B. Tuyên bố luận điểm: Trình bày ý tưởng trung tâm rằng ngôn ngữ là một công cụ quan trọng để giao tiếp và thể hiện bản thân \n C. Xem trước các điểm: Giới thiệu những điểm chính sẽ được thảo luận trong bài phát biểu\n\nII. Body\n A. Ngôn ngữ như một công cụ để giao tiếp\n 1. Giải thích: Thảo luận về cách ngôn ngữ tạo điều kiện giao tiếp giữa các cá nhân, cộng đồng và văn hóa \n 2. Ví dụ: Cung cấp ví dụ về cách ngôn ngữ cho phép mọi người trao đổi ý tưởng và thông tin\n B. Ngôn ngữ như một phương tiện thể hiện bản thân\n 1. Giải thích: Thảo luận về cách ngôn ngữ cho phép các cá nhân bày tỏ suy nghĩ, cảm xúc và ý tưởng của họ \n 2. Ví dụ: Cung cấp các ví dụ về cách ngôn ngữ có thể được sử dụng một cách sáng tạo trong văn học, âm nhạc và nghệ thuật\n C. Ngôn ngữ như một phương tiện bảo tồn văn hóa\n 1. Giải thích: Thảo luận về tầm quan trọng của ngôn ngữ trong việc duy trì và bảo tồn văn hóa và truyền thống của cộng đồng\n 2. Ví dụ: Cung cấp ví </w:t>
      </w:r>
      <w:r>
        <w:lastRenderedPageBreak/>
        <w:t>dụ về cách ngôn ngữ được sử dụng để truyền lại những câu chuyện, phong tục và niềm tin từ thế hệ này sang thế hệ khác\n\nIII. Kết luận\n A. Trình bày lại luận điểm: Nêu lại ý trung tâm của bài phát biểu\n B. Tóm tắt những điểm chính: Tóm tắt lại những điểm chính được đưa ra trong bài phát biểu\n C. Tuyên bố kết thúc: Kết thúc bài phát biểu bằng một tuyên bố mạnh mẽ hoặc lời kêu gọi hành động nhấn mạnh tầm quan trọng của ngôn ngữ."}</w:t>
      </w:r>
    </w:p>
    <w:p w14:paraId="5B39B835" w14:textId="77777777" w:rsidR="00C672C2" w:rsidRDefault="00AD0BB1">
      <w:r>
        <w:t>{"câu hỏi": "Phân loại câu sau: \"Người đàn ông mặc áo xanh đi bộ qua đường.\"", "câu trả lời": "Câu \"Người đàn ông mặc áo xanh đi qua đường\" là một câu tuyên bố. Đó là một tuyên bố truyền đạt thông tin hoặc đưa ra một khẳng định. Nó trình bày một hành động (đi bộ qua đường) được thực hiện bởi đối tượng (Người đàn ông mặc áo xanh) một cách đơn giản."}</w:t>
      </w:r>
    </w:p>
    <w:p w14:paraId="505CB4B3" w14:textId="77777777" w:rsidR="00C672C2" w:rsidRDefault="00AD0BB1">
      <w:r>
        <w:t>{"câu hỏi": "Đề xuất một cách để giảm tiêu thụ năng lượng trong các hộ gia đình.", "trả lời": "Một cách để giảm tiêu thụ năng lượng trong các hộ gia đình là chuyển sang các thiết bị và ánh sáng tiết kiệm năng lượng. Thay thế các thiết bị cũ và không hiệu quả bằng các thiết bị được chứng nhận Energy Star như tủ lạnh, máy giặt, máy rửa chén và điều hòa không khí có thể giảm đáng kể mức tiêu thụ năng lượng. Ngoài ra, thay thế bóng đèn sợi đốt truyền thống bằng bóng đèn LED tiết kiệm năng lượng có thể tiết kiệm năng lượng và tiền bạc cho hóa đơn tiền điện. Đảm bảo tắt đèn và rút phích cắm điện tử khi không sử dụng. Một cách khác để tiết kiệm năng lượng là cách nhiệt nhà đúng cách và bịt kín mọi rò rỉ không khí, điều này sẽ giúp điều chỉnh nhiệt độ và giảm chi phí sưởi ấm và làm mát. Cuối cùng, thực hiện những thay đổi nhỏ trong thói quen hàng ngày, chẳng hạn như tắm ngắn hơn và giặt quần áo bằng nước lạnh, cũng có thể có tác động lớn đến việc giảm tiêu thụ năng lượng.</w:t>
      </w:r>
    </w:p>
    <w:p w14:paraId="0F8D2301" w14:textId="77777777" w:rsidR="00C672C2" w:rsidRDefault="00AD0BB1">
      <w:r>
        <w:t>{"câu hỏi": "Điều nào sau đây là thứ tự đúng của các bước trong phương pháp khoa học ? - A) Xây dựng giả thuyết\nB) Phân tích dữ liệu\nC) Quan sát\nD) Xây dựng kết luận", "trả lời": "Thứ tự đúng các bước trong phương pháp khoa học là:\n\n1. C) Quan sát\n2. A) Xây dựng giả thuyết\n3. B) Phân tích dữ liệu\n4. D) Xây dựng kết luận"}</w:t>
      </w:r>
    </w:p>
    <w:p w14:paraId="34848706" w14:textId="77777777" w:rsidR="00C672C2" w:rsidRDefault="00AD0BB1">
      <w:r>
        <w:t xml:space="preserve">{"câu hỏi": "Tạo danh sách các yếu tố mà các chuyên gia trẻ phải ghi nhớ khi chuẩn bị cho một cuộc phỏng vấn.", "câu trả lời": "1. Nghiên cứu công ty: Tìm hiểu về sứ mệnh, giá trị, văn hóa và tin tức hoặc phát triển gần đây của công ty.\n2. Chuẩn bị câu trả lời cho các câu hỏi phỏng vấn phổ biến: Hãy sẵn sàng trả lời các câu hỏi thường gặp, chẳng hạn như "Hãy cho tôi biết về bản thân bạn", "Tại sao bạn muốn làm việc cho công ty này?\" và "Điểm mạnh và điểm yếu lớn nhất của bạn là gì?\".\n3. Ăn mặc phù hợp: Đảm bảo mặc trang phục chuyên nghiệp gọn gàng, sạch sẽ và vừa vặn, và phù hợp với văn hóa công ty. \ n4. Tạo ấn tượng tốt đầu tiên: Đúng giờ, đưa ra một cái bắt tay chắc chắn, giao tiếp bằng mắt và mỉm cười. \n5. Mang theo các tài liệu cần thiết: Mang theo bản sao sơ yếu lý lịch của bạn, danh sách tài liệu tham khảo và bất kỳ tài liệu hoặc mẫu công việc có liên quan nào khác. \ n6. Biết sơ yếu lý lịch của bạn: Bạn sẽ có thể nói một cách tự tin về tất cả các thông tin trong sơ yếu lý lịch của bạn, bao gồm kinh nghiệm làm việc, giáo dục và kỹ năng của bạn. \ n7. Chuẩn bị các câu hỏi để hỏi người phỏng vấn: Thể hiện sự quan tâm và gắn kết của bạn bằng cách đặt câu hỏi chu đáo về công ty, vai trò hoặc nhóm. \n8. Thể hiện sự nhiệt tình: Thể hiện sự nhiệt tình và đam mê của bạn đối với vai trò và công ty.\n9. Thực hành lắng nghe tích cực: Hãy chú ý đến câu hỏi của người phỏng vấn và trả lời một cách chu đáo, thay vì chỉ tập trung vào những gì bạn </w:t>
      </w:r>
      <w:r>
        <w:lastRenderedPageBreak/>
        <w:t>muốn nói tiếp theo. \ n10. Theo dõi: Gửi email cảm ơn sau cuộc phỏng vấn để thể hiện sự đánh giá cao của bạn đối với cơ hội và nhắc lại sự quan tâm của bạn đối với vị trí này."}</w:t>
      </w:r>
    </w:p>
    <w:p w14:paraId="5B3CCAB8" w14:textId="77777777" w:rsidR="00C672C2" w:rsidRDefault="00AD0BB1">
      <w:r>
        <w:t>{"câu hỏi": "Tạo ra ít nhất 5 cách để giảm lãng phí giấy.", "trả lời": "1. In trên cả hai mặt giấy: Thực hành sử dụng cả hai mặt của một tờ giấy khi in, photocopy hoặc viết ghi chú. Điều này có hiệu quả cắt giảm việc sử dụng giấy xuống một nửa. \ n \ n2. Chuyển sang kỹ thuật số: Bất cứ khi nào có thể, hãy chọn các phương pháp liên lạc kỹ thuật số và lưu trữ hồ sơ, chẳng hạn như email và lưu trữ đám mây, để giảm thiểu việc sử dụng giấy. \ n \ n3. Tái sử dụng giấy: Trước khi vứt bỏ bất kỳ loại giấy nào, hãy cân nhắc xem nó có thể được tái sử dụng hay không. Ví dụ, giấy cũ có thể được sử dụng làm giấy nháp để ghi chú hoặc làm màng bọc thực phẩm. \ n \ n4. Thiết lập thùng tái chế: Đặt thùng tái chế khắp văn phòng hoặc nhà và khuyến khích mọi người vứt bỏ rác thải giấy đúng cách để nó có thể được tái chế và biến thành sản phẩm mới. Lưu ý khi in: Trước khi in, hãy xem lại tài liệu để đảm bảo rằng chúng cần thiết để in và sử dụng các tùy chọn xem trước khi in để tránh các trang không cần thiết. Ngoài ra, hãy cân nhắc sử dụng phông chữ sinh thái, được thiết kế để sử dụng ít mực và giấy hơn."}</w:t>
      </w:r>
    </w:p>
    <w:p w14:paraId="4639D101" w14:textId="77777777" w:rsidR="00C672C2" w:rsidRDefault="00AD0BB1">
      <w:r>
        <w:t>{"question": "Đặc trưng cho các từ sau: \"ambition\"", "answer": "\"Ambition\" là một danh từ dùng để chỉ mong muốn mạnh mẽ để đạt được điều gì đó, thường đòi hỏi sự quyết tâm và chăm chỉ. Nó đại diện cho một động lực để thành công và có thể được liên kết với khát vọng, động lực và hành vi tìm kiếm mục tiêu. Tham vọng thường ngụ ý phấn đấu thăng tiến hoặc danh dự, có thể biểu hiện như một động lực cho sự phát triển hoặc công nhận cá nhân. Nó cũng có thể có cả ý nghĩa tích cực và tiêu cực, tùy thuộc vào bối cảnh mà nó được sử dụng, và là một đặc điểm cơ bản của con người thay đổi về cường độ và biểu hiện từ người này sang người khác."}</w:t>
      </w:r>
    </w:p>
    <w:p w14:paraId="3313FD3D" w14:textId="77777777" w:rsidR="00C672C2" w:rsidRDefault="00AD0BB1">
      <w:r>
        <w:t>{"câu hỏi": "Đề xuất một cách để truyền bá nhận thức về biến đổi khí hậu.", "Trả lời": "Một cách để truyền bá nhận thức về biến đổi khí hậu là tận dụng sức mạnh của phương tiện truyền thông xã hội để chia sẻ thông tin, sự kiện và số liệu. Tạo infographics hấp dẫn trực quan hoặc chia sẻ thông tin nhanh về tác động của biến đổi khí hậu đối với môi trường và hành tinh. Ngoài ra, cộng tác với những người có ảnh hưởng hoặc tổ chức có lượng người theo dõi lớn trên phương tiện truyền thông xã hội có thể giúp tiếp cận nhiều đối tượng hơn. Tổ chức các sự kiện trực tuyến hoặc hội thảo trên web thảo luận về tác động của biến đổi khí hậu, nguyên nhân của nó và cách chống lại nó cũng có thể sâu sắc. Một cách tiếp cận sáng tạo có thể là tổ chức một thử thách trực tuyến khuyến khích mọi người áp dụng các thói quen thân thiện với môi trường và chia sẻ tiến trình của họ trên phương tiện truyền thông xã hội. Điều quan trọng là đảm bảo rằng thông điệp rõ ràng, hấp dẫn và được hỗ trợ bởi bằng chứng, và được chia sẻ trên nhiều nền tảng khác nhau để tiếp cận nhiều đối tượng khác nhau."}</w:t>
      </w:r>
    </w:p>
    <w:p w14:paraId="20E6D9E4" w14:textId="77777777" w:rsidR="00C672C2" w:rsidRDefault="00AD0BB1">
      <w:r>
        <w:t xml:space="preserve">{"question": "Chỉnh sửa đoạn này để cải thiện văn phong. - Những người hành hương là một nhóm những người định cư Anh có ý định tìm kiếm tự do tôn giáo và sống tách biệt khỏi sự cai trị của Giáo hội Anh, những người đã đi đến Thế giới mới trên Mayflower.", "trả lời": "Những người hành hương là một nhóm những người định cư Anh tìm kiếm tự do tôn giáo </w:t>
      </w:r>
      <w:r>
        <w:lastRenderedPageBreak/>
        <w:t>và tách khỏi sự cai trị của Giáo hội Anh. Họ hành trình đến Tân Thế giới trên tàu Mayflower để theo đuổi những lý tưởng này."}</w:t>
      </w:r>
    </w:p>
    <w:p w14:paraId="5341B34E" w14:textId="77777777" w:rsidR="00C672C2" w:rsidRDefault="00AD0BB1">
      <w:r>
        <w:t>{"câu hỏi": "Thêm một đường đục lỗ vào trò đùa này. - Tại sao con ong lại đến bệnh viện?", "trả lời": "Vì nó bị nổi mề đay."}</w:t>
      </w:r>
    </w:p>
    <w:p w14:paraId="1A888903" w14:textId="77777777" w:rsidR="00C672C2" w:rsidRDefault="00AD0BB1">
      <w:r>
        <w:t>{"câu hỏi": "Mô tả giấc mơ bạn có đêm qua.", "trả lời": "Là một AI, tôi không có khả năng mơ. Tuy nhiên, con người có những giấc mơ có thể rất khác nhau về nội dung và chủ đề. Cậu có muốn nghe về một giấc mơ thông thường mà mọi người có hay cậu muốn kể cho tôi nghe về một giấc mơ mà cậu đã có?"}</w:t>
      </w:r>
    </w:p>
    <w:p w14:paraId="02FCEB1F" w14:textId="77777777" w:rsidR="00C672C2" w:rsidRDefault="00AD0BB1">
      <w:r>
        <w:t>{"câu hỏi": "Tạo danh sách 10 từ mô tả cho một ngày mưa.", "trả lời": "1. Mưa phùn\n2. Ẩm ướt\n3. Ảm đạm\n4. Soggy\n5. Sương mù \ n6. Mưa rào \ n7. U ám\n8. Muggy\n9. Ướt\n10. Rót"}</w:t>
      </w:r>
    </w:p>
    <w:p w14:paraId="3BD4AC20" w14:textId="77777777" w:rsidR="00C672C2" w:rsidRDefault="00AD0BB1">
      <w:r>
        <w:t>{"câu hỏi": "Giải thích cách trí tuệ nhân tạo có thể được sử dụng cho mục đích y tế và chăm sóc sức khỏe.", "Trả lời": "Trí tuệ nhân tạo (AI) có một loạt các ứng dụng trong lĩnh vực y tế và chăm sóc sức khỏe, và nó đã giúp cải thiện chất lượng và hiệu quả của kết quả của bệnh nhân. Một số cách mà AI đang được áp dụng trong lĩnh vực này bao gồm: \ n \ n1. Chẩn đoán y tế và phân tích dữ liệu: Các thuật toán AI có thể được đào tạo để phân tích một lượng lớn dữ liệu bệnh nhân, bao gồm hồ sơ y tế, xét nghiệm trong phòng thí nghiệm và kết quả hình ảnh. Các thuật toán này sau đó có thể giúp các bác sĩ và nhân viên y tế xác định các mẫu có thể không rõ ràng ngay lập tức, dẫn đến chẩn đoán chính xác hơn và kế hoạch điều trị cá nhân. \ n \ n2. Trợ lý điều dưỡng ảo: Chatbot và trợ lý ảo được hỗ trợ bởi AI có thể cung cấp hỗ trợ theo yêu cầu cho bệnh nhân, hỗ trợ các câu hỏi y tế đơn giản, lên lịch hẹn và cung cấp lời nhắc dùng thuốc. Điều này có thể giúp giảm gánh nặng cho nhân viên y tế, giải phóng họ để tập trung vào các trường hợp phức tạp hơn. Khám phá và phát triển thuốc: AI đang được sử dụng để đẩy nhanh quá trình khám phá và phát triển thuốc, bằng cách xác định các hợp chất mới tiềm năng và phân tích một lượng lớn dữ liệu để dự đoán hiệu quả và tác dụng phụ tiềm ẩn của chúng. Điều này có thể làm giảm thời gian và chi phí liên quan đến việc đưa các loại thuốc mới ra thị trường. \ n \ n4. Y học chính xác: AI có thể được sử dụng để phân tích dữ liệu bệnh nhân để xác định các lựa chọn điều trị hiệu quả nhất cho từng bệnh nhân. Điều này có thể giúp cải thiện kết quả, đặc biệt là đối với các điều kiện được biết là có sự thay đổi đáng kể trong đáp ứng điều trị. \ n \ n5. Thiết bị theo dõi sức khỏe và thiết bị đeo được: Các thiết bị đeo được hỗ trợ bởi AI có thể giúp theo dõi các dấu hiệu sinh tồn của bệnh nhân và cung cấp cho nhân viên y tế thông tin thời gian thực về tình trạng sức khỏe của họ. Điều này có thể đặc biệt hữu ích cho những bệnh nhân mắc bệnh mãn tính, cho phép can thiệp sớm hơn và quản lý tốt hơn tình trạng của họ. Nhìn chung, việc áp dụng AI trong các mục đích y tế và chăm sóc sức khỏe có tiềm năng lớn để cải thiện kết quả của bệnh nhân, giảm chi phí và tăng hiệu quả trong việc cung cấp dịch vụ chăm sóc."}</w:t>
      </w:r>
    </w:p>
    <w:p w14:paraId="68DC1361" w14:textId="77777777" w:rsidR="00C672C2" w:rsidRDefault="00AD0BB1">
      <w:r>
        <w:t xml:space="preserve">{"question": "Tạo câu trả lời cho câu hỏi bên dưới. - Bộ xương ngoài là gì?", "đáp án": "Bộ xương ngoài là lớp vỏ bảo vệ bên ngoài, cứng, hỗ trợ và bảo vệ cơ thể của một số loại động vật như côn trùng, động vật giáp xác và một số động vật không xương sống khác. Ngược lại, endoskeleton là một cấu trúc xương bên trong, giống như của con người và hầu hết các động </w:t>
      </w:r>
      <w:r>
        <w:lastRenderedPageBreak/>
        <w:t>vật có vú. Trong những năm gần đây, thuật ngữ "exoskeleton" cũng đã được sử dụng để chỉ các thiết bị đeo được, thường được làm bằng vật liệu cứng, hỗ trợ di chuyển hoặc hỗ trợ cho những người bị suy giảm khả năng vận động hoặc cho những người thực hiện các nhiệm vụ đòi hỏi thể chất.</w:t>
      </w:r>
    </w:p>
    <w:p w14:paraId="5DE05338" w14:textId="77777777" w:rsidR="00C672C2" w:rsidRDefault="00AD0BB1">
      <w:r>
        <w:t>{"question": "Thay thế mã thông báo &lt;mặt nạ&gt; trong văn bản bên dưới bằng các từ thích hợp. - Chiếc bánh &lt;mặt nạ&gt; này là một món tráng miệng cổ điển mà bất cứ ai cũng có thể thưởng thức.", "trả lời": "Chiếc bánh ngon này là một món tráng miệng cổ điển mà bất cứ ai cũng có thể thưởng thức."}</w:t>
      </w:r>
    </w:p>
    <w:p w14:paraId="01E5632A" w14:textId="77777777" w:rsidR="00C672C2" w:rsidRDefault="00AD0BB1">
      <w:r>
        <w:t>{"câu hỏi": "Tạo tóm tắt hai câu cho cuốn tiểu thuyết sau. - The Fault in Our Stars của John Green", "trả lời": "The Fault in Our Stars, được viết bởi John Green, kể về câu chuyện của Hazel Grace Lancaster, một bệnh nhân ung thư mười sáu tuổi bị cha mẹ buộc phải tham gia một nhóm hỗ trợ. Ở đó, cô gặp và sau đó yêu Augustus Waters, một bệnh nhân ung thư mười bảy tuổi, khi họ gắn bó với bệnh tật và cuốn sách "An Imperial Affliction", dẫn đến một cuộc phiêu lưu để tìm tác giả và khám phá cuộc sống và tình yêu.</w:t>
      </w:r>
    </w:p>
    <w:p w14:paraId="5819F13D" w14:textId="77777777" w:rsidR="00C672C2" w:rsidRDefault="00AD0BB1">
      <w:r>
        <w:t>{"question": "Giải thích sự khác biệt giữa trang Web tĩnh và trang Web động.", "trả lời": "Một trang web tĩnh hiển thị cùng một thông tin cho tất cả người dùng và không phụ thuộc vào bất kỳ đầu vào hoặc tương tác nào của người dùng, trong khi một trang web động sẽ thay đổi nội dung của nó dựa trên đầu vào, tương tác của người dùng hoặc các yếu tố khác, chẳng hạn như thời gian trong ngày hoặc vị trí của người dùng. \n\nStatic web pages được mã hóa trong HTML và được gửi đến trình duyệt web của người dùng chính xác như chúng được lưu trữ trên máy chủ, với nội dung của trang vẫn giữ nguyên trừ khi nó được cập nhật thủ công bởi nhà phát triển. Chúng dễ tạo, tải nhanh và thường được sử dụng cho các trang web có nội dung tĩnh, chẳng hạn như thông tin công ty hoặc liên hệ.\n\nMặt khác, các trang web động dựa vào các ngôn ngữ kịch bản phía máy chủ, chẳng hạn như PHP hoặc ASP.NET, để tạo HTML được gửi đến trình duyệt web của người dùng. Nội dung của một trang động có thể thay đổi thường xuyên, vì nó được tạo nhanh chóng dựa trên đầu vào của người dùng, logic phía máy chủ hoặc truy vấn cơ sở dữ liệu. Các loại trang này thường được sử dụng cho các ứng dụng web, trang web thương mại điện tử hoặc bất kỳ trang web nào yêu cầu tương tác của người dùng hoặc nội dung được cá nhân hóa. Tóm lại, sự khác biệt chính giữa các trang web tĩnh và động là cách nội dung của chúng được tạo và trình bày cho người dùng, với các trang tĩnh vẫn giữ nguyên cho tất cả người dùng, trong khi các trang động có thể thay đổi dựa trên các yếu tố khác nhau,  bao gồm cả thông tin đầu vào và tương tác của người dùng."}</w:t>
      </w:r>
    </w:p>
    <w:p w14:paraId="764886BA" w14:textId="77777777" w:rsidR="00C672C2" w:rsidRDefault="00AD0BB1">
      <w:r>
        <w:t xml:space="preserve">{"question": "Tạo một câu tường thuật 10 câu dựa trên lời nhắc sau. - Một học sinh mới đến trường trong thời kỳ đại dịch.", "Trả lời": "Amelia là đứa trẻ mới đi học, vừa chuyển đến thị trấn trong thời kỳ đại dịch đang diễn ra. Đó là ngày đầu tiên của năm thứ hai và thần kinh của cô rất cao khi cô bước qua những hành lang gần như trống rỗng. Giãn cách xã hội và đeo khẩu trang là tiêu chuẩn mới, thêm một lớp lúng túng khác vào ngày đầu tiên của cô ấy. Cô ngồi ở phía sau lớp học, hy vọng sẽ không bị chú ý. Nhưng khi cô giáo gọi tên cô, mọi ánh mắt đều đổ dồn vào cô. Amelia tự giới thiệu bản thân và giải thích gia đình cô phải di chuyển như thế nào vì công việc của mẹ cô và nó đã khó khăn như thế nào trong đại dịch. Phần còn </w:t>
      </w:r>
      <w:r>
        <w:lastRenderedPageBreak/>
        <w:t>lại của ngày trôi qua trong mờ nhạt đối với cô, khi cô phải vật lộn để theo kịp các giao thức mới và hòa nhập với các đồng nghiệp của mình. Tuy nhiên, khi tiếng chuông cuối cùng vang lên, một cô gái trong lớp đã đến gần cô và bắt chuyện. Họ trò chuyện về những trải nghiệm được chia sẻ khi di chuyển trong đại dịch và sớm phát hiện ra rằng họ có rất nhiều điểm chung. Lần đầu tiên cả ngày, Amelia mỉm cười, cảm thấy hy vọng rằng cô ấy có thể vừa kết bạn đầu tiên ở ngôi trường mới."}</w:t>
      </w:r>
    </w:p>
    <w:p w14:paraId="57658F0C" w14:textId="77777777" w:rsidR="00C672C2" w:rsidRDefault="00AD0BB1">
      <w:r>
        <w:t>{"câu hỏi": "Tạo một bài viết 150 từ về tầm quan trọng của kiến thức tài chính.", "câu trả lời": "Hiểu biết về tài chính là khả năng hiểu và quản lý tiền hiệu quả. Đây là một kỹ năng thiết yếu có thể có tác động đáng kể đến tình trạng tài chính của một cá nhân. Hiểu biết về tài chính cho phép một người đưa ra quyết định sáng suốt về ngân sách, tiết kiệm, đầu tư và quản lý nợ. Nếu không có kiến thức này, rất dễ rơi vào những cạm bẫy tài chính như bội chi, tích lũy mức nợ cao và bỏ bê tiết kiệm cho tương lai. Bằng cách hiểu biết về tài chính, các cá nhân có thể tạo ra một nền tảng tài chính an toàn cho bản thân và gia đình. Họ có thể phát triển và bám sát ngân sách, tiết kiệm cho các trường hợp khẩn cấp và mục tiêu trong tương lai, và đầu tư tiền của họ một cách khôn ngoan. Hiểu những điều cơ bản về tài chính cũng có thể giúp mọi người tránh lừa đảo và đưa ra lựa chọn sáng suốt về các sản phẩm tài chính như cho vay, bảo hiểm và thẻ tín dụng. Nói tóm lại, hiểu biết về tài chính là điều cần thiết để đạt được sự ổn định và độc lập tài chính. Bằng cách dành thời gian để tìm hiểu về quản lý tiền bạc, mọi người có thể tránh được những sai lầm tài chính phổ biến và xây dựng một tương lai tài chính mạnh mẽ hơn, an toàn hơn."}</w:t>
      </w:r>
    </w:p>
    <w:p w14:paraId="6E2D9467" w14:textId="77777777" w:rsidR="00C672C2" w:rsidRDefault="00AD0BB1">
      <w:r>
        <w:t>{"question": "Tạo đầu ra thích hợp dựa trên đầu vào sau. - Ngày của Mẹ sắp đến.", "Trả lời": "Thật tuyệt khi được nghe! Bạn đã nghĩ về bất kỳ kế hoạch đặc biệt hoặc quà tặng nào cho mẹ bạn để kỷ niệm Ngày của Mẹ chưa? Đây là một cơ hội tuyệt vời để thể hiện sự đánh giá cao và tình yêu đối với tất cả những công việc khó khăn và hy sinh mà cô ấy đã dành cho bạn. Hãy cho tôi biết nếu bạn cần bất kỳ đề xuất hoặc trợ giúp nào về ý tưởng để làm cho ngày này trở nên đặc biệt đối với cô ấy."}</w:t>
      </w:r>
    </w:p>
    <w:p w14:paraId="65A31379" w14:textId="77777777" w:rsidR="00C672C2" w:rsidRDefault="00AD0BB1">
      <w:r>
        <w:t>{"câu hỏi": "Nêu mục đích của từng thành phần máy tính sau: RAM, CPU và Ổ cứng.", "trả lời": "RAM (Bộ nhớ truy cập ngẫu nhiên) là một loại phần cứng cho phép máy tính nhanh chóng lưu trữ và truy xuất dữ liệu. Nó là một bộ lưu trữ tạm thời cung cấp tốc độ truy cập nhanh hơn ổ cứng. Mục đích chính của RAM là tạm thời giữ dữ liệu hiện đang được sử dụng bởi máy tính, cho phép nó truy cập dữ liệu này nhanh hơn so với khi nó phải lấy nó từ ổ cứng. \ n \ nCPU (Bộ xử lý trung tâm) là bộ não của máy tính. Đó là thành phần chính thực hiện các hoạt động và hướng dẫn của các chương trình máy tính. CPU diễn giải và thực hiện các lệnh, thực hiện các phép tính và điều phối các hoạt động của các thành phần phần cứng khác. Mục đích chính của nó là thực hiện các hướng dẫn của các chương trình máy tính.\n\nHard Drive (còn được gọi là ổ đĩa cứng) là một thiết bị lưu trữ dữ liệu được sử dụng để lưu trữ và truy xuất thông tin kỹ thuật số. Nó sử dụng lưu trữ từ tính để lưu trữ và truy xuất dữ liệu, bao gồm hệ điều hành, chương trình và tệp của máy tính. Mục đích chính của ổ cứng là cung cấp khả năng lưu trữ dữ liệu lâu dài, không bay hơi, có nghĩa là dữ liệu được giữ lại ngay cả khi máy tính đã tắt."}</w:t>
      </w:r>
    </w:p>
    <w:p w14:paraId="3C2F0411" w14:textId="77777777" w:rsidR="00C672C2" w:rsidRDefault="00AD0BB1">
      <w:r>
        <w:lastRenderedPageBreak/>
        <w:t>{"question": "Giải thích mục đích của thẻ HTML sau: &lt;div&gt;.", "answer": "Thẻ '&lt;div&gt;' là một trong những phần tử HTML được sử dụng phổ biến nhất và là viết tắt của \"division\" hoặc \"section\" trong HTML. Mục đích chính của nó là hoạt động như một vùng chứa cho các phần tử và nội dung HTML khác, tạo ra một nhóm hoặc phân chia logic trong trang. Thẻ '&lt;div&gt;' là một phần tử cấp khối, có nghĩa là theo mặc định, nó chiếm toàn bộ chiều rộng của vùng chứa chính và bắt đầu trên một dòng mới. Nó được sử dụng rộng rãi để tạo bố cục và tạo kiểu cho nội dung trên trang thông qua CSS (Cascading Style Sheets). Bởi vì bản thân thẻ '&lt;div&gt;' không có ý nghĩa ngữ nghĩa, nó dựa vào các thuộc tính class và id để truyền đạt ý nghĩa và cấu trúc cho nội dung bên trong nó. \n\nNhìn chung, thẻ '&lt;div&gt;' là một phần tử linh hoạt và thường được sử dụng trong HTML cho phép nhóm và sắp xếp bố cục nội dung trên một trang."}</w:t>
      </w:r>
    </w:p>
    <w:p w14:paraId="72BBC45C" w14:textId="77777777" w:rsidR="00C672C2" w:rsidRDefault="00AD0BB1">
      <w:r>
        <w:t>{"question": "Chuyển đoạn văn đã cho thành thì hiện tại đơn giản. - Tôi đang sống ở Ấn Độ; đó là một đất nước tuyệt vời với nhiều nền văn hóa.", "Trả lời": "Tôi sống ở Ấn Độ; Đó là một đất nước tuyệt vời với nhiều nền văn hóa."}</w:t>
      </w:r>
    </w:p>
    <w:p w14:paraId="2868E280" w14:textId="77777777" w:rsidR="00C672C2" w:rsidRDefault="00AD0BB1">
      <w:r>
        <w:t>{"question": "Viết lại câu này bằng cách sử dụng cụm từ \"as a result\". - Số lượng người tham gia chương trình tăng lên đáng kể.", "trả lời": "Do sự phổ biến của chương trình, số lượng người tham gia tăng lên đáng kể."}</w:t>
      </w:r>
    </w:p>
    <w:p w14:paraId="5AC623B0" w14:textId="77777777" w:rsidR="00C672C2" w:rsidRDefault="00AD0BB1">
      <w:r>
        <w:t>{"câu hỏi": "Viết một câu hỏi có thể được trả lời bằng tuyên bố được đưa ra. - Máy tính có thể tự động hóa các tác vụ tẻ nhạt.", "trả lời": "Máy tính có thể làm gì để nâng cao hiệu quả?"}</w:t>
      </w:r>
    </w:p>
    <w:p w14:paraId="7E53F2F2" w14:textId="77777777" w:rsidR="00C672C2" w:rsidRDefault="00AD0BB1">
      <w:r>
        <w:t>{"câu hỏi": "Chia cụm từ sau thành hai mệnh đề - Đó là một mục tiêu khó đạt được", "câu trả lời": "\"Đó là một mục tiêu khó khăn\" và \"để đạt được.\""}</w:t>
      </w:r>
    </w:p>
    <w:p w14:paraId="759C3036" w14:textId="77777777" w:rsidR="00C672C2" w:rsidRDefault="00AD0BB1">
      <w:r>
        <w:t>{"câu hỏi": "Tạo mô tả về một con khủng long ăn thịt lớn.", "câu trả lời": "Một con khủng long ăn thịt lớn, là một sinh vật đáng sợ lang thang trên Trái đất hàng triệu năm trước. Với chiều dài lên tới 40 feet và nặng vài tấn, loài khủng long này là một kẻ săn mồi đáng gờm. Với bộ hàm khổng lồ chứa đầy hàm răng sắc nhọn, răng cưa, nó có khả năng đuổi theo và bắt giữ ngay cả những con mồi nhanh nhất. Đôi chân khỏe mạnh, cơ bắp của nó cho phép nó chạy ở tốc độ cao, trong khi cái đuôi dài, mạnh mẽ của nó mang lại sự cân bằng và ổn định. Da có vảy của khủng long rất cứng và dày, giúp bảo vệ chống lại thương tích. Với khứu giác, thị giác và thính giác nhạy bén, loài khủng long ăn thịt lớn này là một thợ săn hiệu quả, sợ hãi bởi tất cả những ai đi ngang qua con đường của nó."}</w:t>
      </w:r>
    </w:p>
    <w:p w14:paraId="03F28307" w14:textId="77777777" w:rsidR="00C672C2" w:rsidRDefault="00AD0BB1">
      <w:r>
        <w:t xml:space="preserve">{"câu hỏi": "Cung cấp 4 mẹo hữu ích để viết một bài báo rõ ràng.", "Trả lời": "1. Tập trung vào sự rõ ràng và súc tích: Giữ cho bài viết của bạn rõ ràng và súc tích, sử dụng ngôn ngữ đơn giản và dễ hiểu để thể hiện ý tưởng của bạn. Tránh dài dòng, biệt ngữ hoặc các câu quá phức tạp có thể gây nhầm lẫn hoặc mất tập trung cho người đọc. \ n \ n2. Sử dụng cấu trúc có tổ chức: Tạo dàn ý trước khi bạn bắt đầu viết để đảm bảo ý tưởng của bạn được tổ chức và mạch lạc. Đảm bảo rằng có một luồng logic cho đối số của bạn và mỗi đoạn văn trôi chảy vào đoạn tiếp theo. \ n \ n3. Cung cấp bằng chứng để hỗ trợ quan điểm của bạn: Sử dụng các nguồn có liên quan và có uy tín, và đảm bảo trích dẫn chúng đúng cách. Điều này sẽ giúp xác nhận lập luận của bạn và thêm độ tin cậy cho bài báo của bạn. \ n \ n4. Hiệu đính và chỉnh </w:t>
      </w:r>
      <w:r>
        <w:lastRenderedPageBreak/>
        <w:t>sửa: Sau khi bạn đã viết xong bài báo, hãy dành thời gian đọc kỹ để nắm bắt bất kỳ sai lầm hoặc mâu thuẫn nào. Hãy chắc chắn rằng bài báo không có lỗi ngữ pháp hoặc lỗi chính tả, và nó truyền đạt ý tưởng của bạn một cách rõ ràng và hiệu quả."}</w:t>
      </w:r>
    </w:p>
    <w:p w14:paraId="09995D51" w14:textId="77777777" w:rsidR="00C672C2" w:rsidRDefault="00AD0BB1">
      <w:r>
        <w:t>{"question": "Tạo một vòng lặp in các số từ 1 đến 5.", "answer": "Đây là ví dụ về một vòng lặp trong Python in các số từ 1 đến 5:\n\n'''python\nfor i trong range(1, 6):\n print(i)\n'''\n\nVòng lặp này sử dụng hàm 'range()' để tạo ra một chuỗi các số từ 1 đến 5. Đối số đầu tiên của hàm 'range()' chỉ định giá trị bắt đầu của chuỗi (1 trong trường hợp này) và đối số thứ hai chỉ định giá trị đầu tiên là _not_ trong chuỗi (6 trong trường hợp này), tức là chuỗi kết thúc ở 6-1 = 5. Biến vòng lặp 'i' nhận từng giá trị trong chuỗi này. Bên trong vòng lặp, hàm 'print()' được sử dụng để in giá trị của 'i' trong mỗi lần lặp của vòng lặp."}</w:t>
      </w:r>
    </w:p>
    <w:p w14:paraId="5B9DA1A0" w14:textId="77777777" w:rsidR="00C672C2" w:rsidRDefault="00AD0BB1">
      <w:r>
        <w:t>{"question": "Cho một nums mảng số nguyên trong đó các phần tử được sắp xếp theo thứ tự tăng dần, hãy chuyển đổi nó thành cây tìm kiếm nhị phân cân bằng chiều cao. Viết hàm bằng Java.", "answer": "Đây là mã Java để chuyển đổi mảng số nguyên được sắp xếp thành cây tìm kiếm nhị phân cân bằng chiều cao:\n\n'''\npublic TreeNode sortedArrayToBST(int[] nums) {\n if(nums == null || nums.length == 0) {\n return null;\n }\n return convertToBST(nums, 0, nums.length - 1);\n}\n\nprivate TreeNode convertToBST(int[] nums, int start, int end) {\n if(start &gt; end) {\n return null;\n }\n int mid = start + (end - start) / 2;\n TreeNode root = new TreeNode(nums[mid]);\n root.left = convertToBST(nums, start, mid - 1);\n root.right = convertToBST(nums,  mid + 1, end);\n return root;\n}\n'''\n\nPhương thức 'sortedArrayToBST' kiểm tra trường hợp cơ sở trong đó mảng trống hoặc null. Nếu một trong những trường hợp này là đúng, thì nó trả về null.\n\nNếu không, nó gọi phương thức 'convertToBST', đệ quy xây dựng một cây tìm kiếm nhị phân cân bằng bằng cách sử dụng phương pháp Chia và Chinh phục. Đầu tiên chúng ta tìm thấy phần tử giữa trong phạm vi của chúng ta (từ đầu đến cuối) và biến nó thành gốc. Sau đó, chúng ta đệ quy xây dựng các cây con trái và phải bằng cách gọi 'convertToBST' với các phạm vi mới (bắt đầu đến giữa 1 và giữa + 1 đến cuối).\n\nỞ mỗi cuộc gọi, phương thức 'convertToBST' xây dựng một nút mới, đặt giá trị của nó cho phần tử giữa và gán nó con trái và phải được trả về bởi các cuộc gọi đệ quy tiếp theo. Cuối cùng, nó trả về nút gốc của BST đã xây dựng."}</w:t>
      </w:r>
    </w:p>
    <w:p w14:paraId="494E4F9D" w14:textId="77777777" w:rsidR="00C672C2" w:rsidRDefault="00AD0BB1">
      <w:r>
        <w:t xml:space="preserve">{"câu hỏi": "Mô tả cách một người có thể tạo ra tác động tích cực đến cộng đồng của họ.", "câu trả lời": "Có nhiều cách mà một cá nhân có thể tạo ra tác động tích cực đến cộng đồng của họ. Dưới đây là một số ý tưởng:\n\n1. Tình nguyện: Một trong những cách hiệu quả nhất để tạo sự khác biệt trong cộng đồng là tình nguyện. Điều này có thể liên quan đến việc giúp đỡ tại một nơi trú ẩn địa phương, ngân hàng thực phẩm hoặc trung tâm cộng đồng, dạy kèm trẻ em hoặc cung cấp hỗ trợ cho người già. Có rất nhiều tổ chức trong mọi cộng đồng dựa vào sự giúp đỡ của các tình nguyện viên để thực hiện công việc của họ. \ n \ n2. Hỗ trợ doanh nghiệp địa phương: Mua sắm tại các doanh nghiệp địa phương và chợ nông sản là một cách tuyệt vời để hỗ trợ nền kinh tế địa phương và giúp tạo việc làm trong cộng đồng. \ n \ n3. Giảm thiểu, tái sử dụng, tái chế: Giảm chất thải bằng cách tái chế và ủ phân, bảo tồn năng lượng và nước và sử dụng túi và thùng chứa có thể tái sử dụng là một cách tuyệt vời để giúp môi trường và làm cho cộng đồng trở thành một nơi bền vững hơn để sống. \ n \ n4. Tham gia vào các sự kiện cộng đồng: Tham gia vào các sự kiện cộng đồng như dọn dẹp khu </w:t>
      </w:r>
      <w:r>
        <w:lastRenderedPageBreak/>
        <w:t>phố, chạy từ thiện và lễ hội cộng đồng là một cách tuyệt vời để tham gia và tạo sự khác biệt. \ n \ n5. Cố vấn hoặc Huấn luyện viên: Cố vấn hoặc huấn luyện thanh thiếu niên trong cộng đồng có thể có tác động rất lớn đến cuộc sống của họ. Chia sẻ kiến thức, kỹ năng và kinh nghiệm của bạn có thể giúp chúng phát triển thành những người trưởng thành có trách nhiệm và thành công. Lan tỏa lòng tốt: Những hành động tử tế đơn giản, chẳng hạn như trả tiền cà phê cho ai đó, cắt cỏ của hàng xóm hoặc nướng bánh quy cho hàng xóm, có thể tạo ra sự khác biệt lớn trong ngày của ai đó và giúp tạo ra một cộng đồng tích cực và chào đón. \ n \ n7. Lên tiếng: nói lên ý kiến và ý tưởng của bạn để cải thiện cộng đồng khi có cơ hội như các cuộc họp cộng đồng hoặc các sự kiện của tòa thị chính, là một cách quan trọng để giúp tạo ra những thay đổi tích cực."}</w:t>
      </w:r>
    </w:p>
    <w:p w14:paraId="5C5127BB" w14:textId="77777777" w:rsidR="00C672C2" w:rsidRDefault="00AD0BB1">
      <w:r>
        <w:t>{"câu hỏi": "Tạo một ví dụ về danh sách hàng tạp hóa lành mạnh mà một gia đình bốn người sẽ cần trong một tuần.", "câu trả lời": "Đây là danh sách hàng tạp hóa lành mạnh cho một gia đình bốn người trong một tuần:\n\n- Trái cây và rau quả:\n - Dâu tây\n - Quả việt quất\n - Táo\n - Chuối\n - Rau bina\n - Bông cải xanh\n - Cà rốt\n - Cải xoăn\n - Khoai lang\n - Bơ\n\n- Protein:\n - Ức gà không da\n - Phi lê cá hồi\n - Thịt bò nạc xay hoặc gà tây\ n - Đậu lăng\n - Đậu phụ\n - Trứng\n - Sữa chua Hy Lạp\n - Hạnh nhân\n\n- Ngũ cốc nguyên hạt:\n - Gạo lứt\n - Bánh mì ngũ cốc nguyên hạt\n - Mì ống nguyên hạt\n - Quinoa\n - Bột yến mạch\n\n- Sữa:\n - Sữa ít béo\n - Pho mát\n\n- Khác:\n - Dầu ô liu\n - Hummus\n - Bơ đậu phộng\n - Salsa\n - Mật ong\n - Giấm balsa\n - Nước tương ít natri\n - Các loại thảo mộc và gia vị\n\nDanh sách này chỉ là một ví dụ cơ bản về thực phẩm lành mạnh và nó có thể được điều chỉnh hoặc sửa đổi để đáp ứng nhu cầu ăn kiêng, sở thích hoặc dị ứng cụ thể của gia đình."}</w:t>
      </w:r>
    </w:p>
    <w:p w14:paraId="306E07C7" w14:textId="77777777" w:rsidR="00C672C2" w:rsidRDefault="00AD0BB1">
      <w:r>
        <w:t>{"câu hỏi": "Cung cấp định nghĩa về trí tuệ nhân tạo", "câu trả lời": "Trí tuệ nhân tạo (AI) đề cập đến việc mô phỏng trí thông minh của con người trong các máy móc được lập trình để suy nghĩ và học hỏi như con người. Đây là một nhánh của khoa học máy tính liên quan đến việc phát triển các thuật toán và chương trình máy tính để thực hiện các nhiệm vụ truyền thống đòi hỏi trí thông minh của con người, chẳng hạn như hiểu ngôn ngữ tự nhiên, nhận dạng các mẫu và hình ảnh và đưa ra quyết định. Các hệ thống AI có thể được đào tạo trên các tập dữ liệu lớn để cải thiện hiệu suất của chúng và có thể thích ứng với các tình huống mới thông qua các kỹ thuật học máy. Điều này cho phép họ giải quyết vấn đề, đưa ra dự đoán hoặc thực hiện hành động dựa trên dữ liệu đầu vào."}</w:t>
      </w:r>
    </w:p>
    <w:p w14:paraId="082D24C7" w14:textId="77777777" w:rsidR="00C672C2" w:rsidRDefault="00AD0BB1">
      <w:r>
        <w:t xml:space="preserve">{"câu hỏi": "Giải thích tại sao điều quan trọng là phải thành thạo tiếng Anh.", "trả lời": "Thông thạo tiếng Anh là quan trọng vì nhiều lý do. Đầu tiên và quan trọng nhất, tiếng Anh được coi là ngôn ngữ toàn cầu, có nghĩa là nó là ngôn ngữ được sử dụng rộng rãi nhất trên thế giới. Điều này làm cho nó trở thành ngôn ngữ được lựa chọn cho giao tiếp quốc tế, kinh doanh và ngoại giao. Do đó, thông thạo tiếng Anh mở rộng cơ hội giao tiếp với mọi người từ khắp nơi trên thế giới, tham gia vào thương mại quốc tế và theo đuổi các cơ hội nghề nghiệp toàn cầu. \n\nThứ hai, tiếng Anh là ngôn ngữ giáo dục ở nhiều quốc gia trên thế giới. Đặc biệt, nghiên cứu khoa học kỹ thuật được công bố gần như độc quyền bằng tiếng Anh. Do đó, có một khả năng ngôn ngữ tốt cho phép bạn tiếp cận với nhiều kiến thức, cập nhật những phát triển mới nhất trong lĩnh vực của bạn và theo đuổi các cơ hội giáo dục đại học. Cuối </w:t>
      </w:r>
      <w:r>
        <w:lastRenderedPageBreak/>
        <w:t>cùng, thành thạo tiếng Anh cũng mở ra một thế giới giải trí, từ phim ảnh và truyền hình đến sách và âm nhạc. Một ngôn ngữ thông thạo cho phép bạn tận hưởng các tài nguyên này ở dạng ban đầu của chúng, mà không cần bản dịch, đôi khi có thể làm mất sắc thái và ý nghĩa dự định của văn bản gốc. Tóm lại, thành thạo tiếng Anh mở rộng cơ hội giao tiếp, giáo dục và giải trí của bạn, làm cho nó trở thành một kỹ năng quý giá cần có trong thế giới toàn cầu hóa ngày nay."}</w:t>
      </w:r>
    </w:p>
    <w:p w14:paraId="46E8A4B5" w14:textId="77777777" w:rsidR="00C672C2" w:rsidRDefault="00AD0BB1">
      <w:r>
        <w:t>{"câu hỏi": "Mô tả cách làm sạch bệ cửa sổ", "câu trả lời": "Làm sạch bệ cửa sổ là một quá trình đơn giản có thể được thực hiện trong một vài bước đơn giản. Dưới đây là hướng dẫn từng bước về cách làm sạch bệ cửa sổ: \ n \ n1. Bắt đầu bằng cách loại bỏ bất kỳ đồ vật hoặc đồ trang trí nào khỏi bệ cửa, chẳng hạn như cây, bình hoa hoặc khung ảnh. \n\n2. Sử dụng bàn chải lông mềm khô hoặc máy hút bụi cầm tay để quét sạch bụi bẩn, bụi hoặc mảnh vụn tích tụ trên bệ cửa. \n\n3. Đổ đầy xô bằng nước ấm và thêm một vài giọt xà phòng rửa chén hoặc bất kỳ chất tẩy rửa đa năng nào. Trộn dung dịch cho đến khi xà phòng.\n\n4. Nhúng một miếng vải mềm hoặc miếng bọt biển vào nước xà phòng, vắt nó ra, và sau đó sử dụng nó để bắt đầu lau bậu cửa sổ. Chú ý đến bất kỳ kẽ hở hoặc góc nào mà bụi bẩn có thể đã tích tụ.\n\n5. Nếu có bất kỳ đốm cứng đầu hoặc vết bẩn nào trên bậu cửa sổ, hãy sử dụng bàn chải đánh răng hoặc bàn chải lông cứng để nhẹ nhàng chà chúng đi. \n\n6. Khi bệ cửa sổ sạch sẽ, hãy rửa sạch vải hoặc miếng bọt biển của bạn bằng nước sạch và lau lại bề mặt một lần nữa để loại bỏ bất kỳ dư lượng xà phòng nào. \ n \ n7. Sử dụng khăn khô để lau khô bậu cửa sổ, sau đó thay thế bất kỳ đồ vật hoặc đồ trang trí nào đã được loại bỏ trước đó. \n\nBằng cách làm theo các bước đơn giản này, bạn có thể giữ cho bệ cửa sổ của mình sạch sẽ và trông đẹp nhất."}</w:t>
      </w:r>
    </w:p>
    <w:p w14:paraId="6603995B" w14:textId="77777777" w:rsidR="00C672C2" w:rsidRDefault="00AD0BB1">
      <w:r>
        <w:t>{"câu hỏi": "Tạo ra một công thức sáng tạo cho bánh quy sô cô la.", "câu trả lời": "Công thức bánh quy sô cô la chip \ n \ nThành phần: \ n- 2 và 1/4 chén bột mì đa dụng \ n- 1 muỗng cà phê baking soda \ n- 1 muỗng cà phê muối \ n- 1 chén bơ lạt, ở nhiệt độ phòng \ n - 3/4 chén đường cát trắng \ n- 3/4 chén đường nâu \ n- 2 quả trứng lớn \ n- 1 muỗng cà phê chiết xuất vani \ n- 2 cốc sô cô la chip bán ngọt \ n- 1 chén quả hoặc hồ đào,  băm nhỏ (tùy chọn) \ n \ nHướng dẫn: \ n \ n1. Làm nóng lò nướng của bạn ở 375 \ u02daF (190 \ u02daC) và lót hai tấm nướng bằng giấy da. \ n \ n2. Trong một bát vừa, trộn bột mì, baking soda và muối. \ n \ n3. Trong một bát lớn riêng biệt, đánh bơ, đường trắng và đường nâu cho đến khi kem. Thêm từng quả trứng một, đánh đều sau mỗi lần thêm. Khuấy đều chiết xuất vani. \n\n4. Dần dần thêm hỗn hợp bột vào hỗn hợp bơ cho đến khi kết hợp tốt. Gấp sô cô la vụn và các loại hạt (nếu sử dụng).\n\n5. Sử dụng muỗng hoặc thìa kem, múc bột thành những quả bóng và đặt chúng lên khay nướng đã chuẩn bị. Để lại ít nhất 2 inch khoảng trống giữa mỗi cookie.\n\n6. Nướng trong khoảng 10-12 phút hoặc cho đến khi các cạnh có màu nâu vàng nhạt. \n\n7. Để bánh quy nguội trên khay nướng trong 5 phút, sau đó chuyển sang giá dây để nguội hoàn toàn.\n\nThưởng thức bánh quy sô cô la chip tự làm thơm ngon của bạn!"}</w:t>
      </w:r>
    </w:p>
    <w:p w14:paraId="331F1D96" w14:textId="77777777" w:rsidR="00C672C2" w:rsidRDefault="00AD0BB1">
      <w:r>
        <w:t xml:space="preserve">{"câu hỏi": "Tạo mô tả về đặc điểm của khỉ capuchin", "câu trả lời": "Khỉ Capuchin là loài linh trưởng nhỏ thuộc họ Cebidae và chi Cebus. Những con khỉ này có những đặc điểm thể chất và hành vi đặc biệt khiến chúng khác biệt với các loài linh trưởng khác. Dưới đây là một số </w:t>
      </w:r>
      <w:r>
        <w:lastRenderedPageBreak/>
        <w:t>đặc điểm chính của khỉ capuchin: \ n \ n1. Kích thước và ngoại hình: Khỉ Capuchin tương đối nhỏ, với chiều dài cơ thể trung bình khoảng 12 đến 22 inch và trọng lượng trung bình từ 3 đến 4 kg. Chúng có bộ lông mịn thường có màu nâu sẫm hoặc đen và trắng. Một trong những đặc điểm đặc biệt nhất của chúng là mũ lông sẫm màu trên đầu, giống như một chiếc áo choàng được mặc bởi các tu sĩ Capuchin, do đó tên của chúng. \ n \ n2. Sự thông minh: Khỉ Capuchin được biết đến là động vật thông minh. Họ có kỹ năng giải quyết vấn đề tuyệt vời, và họ có khả năng sử dụng các công cụ và thể hiện các hành vi phức tạp. \ n \ n3. Hành vi xã hội: Khỉ Capuchin là động vật xã hội sống theo nhóm từ 10 đến 20 cá thể. Họ có một hệ thống phân cấp xã hội rõ ràng, với một người đàn ông thống trị ở đầu nhóm. Họ giao tiếp với nhau bằng cách phát âm, ngôn ngữ cơ thể và nét mặt. \ n \ n4. Chế độ ăn: Khỉ Capuchin là loài ăn tạp, ăn nhiều loại thực phẩm bao gồm trái cây, côn trùng, hạt và động vật có xương sống nhỏ. Chúng có túi má mà chúng sử dụng để lưu trữ thức ăn trong khi tìm kiếm thức ăn. \ n \ n5. Môi trường sống: Khỉ Capuchin có nguồn gốc từ Trung và Nam Mỹ, nơi chúng sống trong nhiều môi trường sống khác nhau, bao gồm rừng mưa nhiệt đới, rừng khô và đầm lầy ngập mặn. Nhìn chung, khỉ capuchin là động vật nhỏ, thông minh và xã hội thích nghi tốt với môi trường sống của chúng. Chúng có những đặc điểm thể chất và hành vi đặc biệt khiến chúng trở thành một loài thú vị để tìm hiểu."}</w:t>
      </w:r>
    </w:p>
    <w:p w14:paraId="4BBEE20D" w14:textId="77777777" w:rsidR="00C672C2" w:rsidRDefault="00AD0BB1">
      <w:r>
        <w:t>{"câu hỏi": "Quy trình tạo bản trình bày PowerPoint hiệu quả là gì?", "câu trả lời": "Tạo bản trình bày PowerPoint hiệu quả bao gồm một số bước. Đây là một quy trình có thể giúp: \n\n1. Xác định mục tiêu: Bắt đầu bằng cách xác định mục tiêu chính của bài thuyết trình của bạn. Điều này sẽ giúp bạn xác định thông tin quan trọng nhất để đưa vào các slide của bạn. \ n \ n2. Lập kế hoạch dàn ý của bạn: Tạo dàn ý cho bản trình bày của bạn, chia nhỏ thông tin thành các phần. Điều này sẽ giúp bạn tổ chức suy nghĩ của mình và đảm bảo luồng thông tin hợp lý. \ n \ n3. Chọn một mẫu thiết kế: Một mẫu được thiết kế tốt có thể giúp làm cho bản trình bày của bạn hấp dẫn trực quan hơn. Chọn một mẫu phù hợp với chủ đề của bạn và phù hợp với thương hiệu của bạn.\n\n4. Thêm nội dung: Giữ cho các slide của bạn ngắn gọn và đi vào trọng tâm, sử dụng các gạch đầu dòng hoặc câu ngắn để truyền tải thông điệp của bạn. Thêm hình ảnh hoặc đồ họa có liên quan để hỗ trợ trực quan cho nội dung của bạn.\n\n5. Giữ cho nó đơn giản: Tránh làm quá tải bản trình bày của bạn với quá nhiều hoạt ảnh, chuyển tiếp hoặc hiệu ứng đặc biệt. Giữ cho nó đơn giản và chuyên nghiệp.\n\n6. Sử dụng đa phương tiện: Nếu thích hợp, hãy thêm video, âm thanh hoặc các yếu tố đa phương tiện khác để thu hút khán giả của bạn. \ n \ n7. Thực hành: Sau khi bạn hoàn thành bài thuyết trình, hãy thực hành trình bày nó. Điều này sẽ giúp bạn làm quen với nội dung và đảm bảo rằng mọi thứ diễn ra suôn sẻ. \ n \ n8. Nhận phản hồi: Nếu có thể, hãy chia sẻ bài thuyết trình của bạn với đồng nghiệp hoặc bạn bè và nhận phản hồi của họ. Sử dụng đầu vào của họ để tinh chỉnh bản trình bày của bạn và làm cho nó thậm chí còn tốt hơn. \ n \ n9. Chuẩn bị cho bài thuyết trình: Vào ngày thuyết trình, hãy đảm bảo bạn đến sớm để thiết lập và kiểm tra bất kỳ thiết bị nào bạn sẽ sử dụng. Hãy hít thở sâu và tập trung vào việc cung cấp thông tin một cách tự tin.\n\nBằng cách làm theo các bước này, bạn có thể tạo một bản trình bày PowerPoint hiệu quả và hấp dẫn, truyền tải hiệu quả thông điệp của bạn đến khán giả."}</w:t>
      </w:r>
    </w:p>
    <w:p w14:paraId="74F2EF66" w14:textId="77777777" w:rsidR="00C672C2" w:rsidRDefault="00AD0BB1">
      <w:r>
        <w:lastRenderedPageBreak/>
        <w:t>{"câu hỏi": "Viết định nghĩa toàn diện về các hệ thống do AI điều khiển", "câu trả lời": "Hệ thống điều khiển AI đề cập đến các ứng dụng, công cụ và nền tảng phần mềm dựa trên công nghệ Trí tuệ nhân tạo (AI) để tự động hóa, nâng cao và chuyển đổi các nhiệm vụ và quy trình. Các hệ thống này được hỗ trợ bởi các thuật toán AI và kỹ thuật học máy cho phép chúng thực hiện các nhiệm vụ thường đòi hỏi trí thông minh của con người. Các nhiệm vụ như vậy có thể bao gồm xử lý ngôn ngữ tự nhiên, nhận dạng hình ảnh và giọng nói, ra quyết định, giải quyết vấn đề và phân tích dự đoán. Các hệ thống do AI điều khiển có khả năng phân tích một lượng lớn dữ liệu, xác định các mẫu và tạo ra những hiểu biết sâu sắc có thể thông báo cho việc ra quyết định của con người. Họ cũng có khả năng học hỏi liên tục và cải thiện hiệu suất của họ theo thời gian. Các hệ thống dựa trên AI đang ngày càng được sử dụng trong nhiều ngành công nghiệp, từ chăm sóc sức khỏe đến tài chính, để nâng cao hiệu quả, giảm chi phí và nâng cao trải nghiệm tổng thể của khách hàng."}</w:t>
      </w:r>
    </w:p>
    <w:p w14:paraId="26D724BA" w14:textId="77777777" w:rsidR="00C672C2" w:rsidRDefault="00AD0BB1">
      <w:r>
        <w:t>{"câu hỏi": "Mô tả những lợi thế của nghề nghiệp trong phát triển web", "câu trả lời": "Một nghề nghiệp trong phát triển web có thể cung cấp nhiều lợi thế, bao gồm: \ n \ n1. Nhu cầu cao: Với sự mở rộng nhanh chóng của internet, có nhu cầu cao liên tục đối với các nhà phát triển web lành nghề. Hầu hết các công ty yêu cầu sự hiện diện trực tuyến trong thời đại kỹ thuật số ngày nay, làm cho phát triển web trở thành một kỹ năng được tìm kiếm liên tục. \ n \ n2. Mức lương tốt: Do nhu cầu cao và bộ kỹ năng chuyên môn cần thiết, các nhà phát triển web có thể kiếm được mức lương trên trung bình. \ n \ n3. Tính linh hoạt: Phát triển web cho phép rất nhiều sự linh hoạt khi nói đến địa điểm và giờ làm việc. Nhiều nhà phát triển web làm việc từ xa, cho phép họ làm việc từ mọi nơi trên thế giới. \ n \ n4. Sáng tạo: Phát triển web cho phép rất nhiều sáng tạo, vì các nhà phát triển có cơ hội thiết kế và xây dựng các trang web và ứng dụng độc đáo. Học hỏi không ngừng: Lĩnh vực phát triển web luôn phát triển, với các công nghệ và kỹ thuật mới được giới thiệu thường xuyên. Điều này có nghĩa là các nhà phát triển web phải liên tục học hỏi và thích nghi, giữ cho các kỹ năng của họ được cập nhật và phù hợp. \ n \ n6. Cơ hội kinh doanh: Kỹ năng phát triển web cũng có thể mở ra cơ hội kinh doanh, cho phép các nhà phát triển tạo doanh nghiệp của riêng họ, xây dựng và bán các ứng dụng của riêng họ hoặc cung cấp dịch vụ của họ như một freelancer. Nhìn chung, sự nghiệp phát triển web có thể cung cấp một con đường sự nghiệp đầy thách thức, bổ ích và năng động với nhiều lợi ích."}</w:t>
      </w:r>
    </w:p>
    <w:p w14:paraId="26A8B309" w14:textId="77777777" w:rsidR="00C672C2" w:rsidRDefault="00AD0BB1">
      <w:r>
        <w:t>{"câu hỏi": "Phân loại nhà hàng nhất định thành ngân sách, tầm trung và sang trọng - Bob's Burgers", "câu trả lời": "Tôi xin lỗi, nhưng là một AI, tôi sẽ cần thêm thông tin về Bob's Burgers, chẳng hạn như vị trí, chi phí trung bình của một bữa ăn và bầu không khí để có thể phân loại chính xác nó thành ngân sách, tầm trung hoặc sang trọng. Bạn có thể cung cấp những chi tiết đó để tôi có thể hỗ trợ bạn tốt hơn không? Cảm ơn."}</w:t>
      </w:r>
    </w:p>
    <w:p w14:paraId="30E93457" w14:textId="77777777" w:rsidR="00C672C2" w:rsidRDefault="00AD0BB1">
      <w:r>
        <w:t xml:space="preserve">{"câu hỏi": "Tạo ra một câu chuyện ngắn về một người đàn ông và một người phụ nữ lớn lên cùng nhau", "câu trả lời": "Ngày xửa ngày xưa, có một người đàn ông tên Jack và một người phụ nữ tên là Jill. Jack và Jill lớn lên cùng nhau trong một thị trấn nhỏ ở vùng nông thôn. Họ sống cạnh nhau, và gia đình họ là bạn thân. Khi còn nhỏ, Jack và Jill không thể tách rời. Họ đi học cùng nhau, chơi cùng nhau và chia sẻ tất cả bí mật của họ. Khi họ lớn lên thành thanh thiếu niên, tình bạn của họ trưởng thành và họ bắt đầu phát triển tình cảm mạnh mẽ hơn với </w:t>
      </w:r>
      <w:r>
        <w:lastRenderedPageBreak/>
        <w:t>nhau. Họ bắt đầu hẹn hò, và trước khi họ biết điều đó, Jack và Jill đã yêu nhau. Họ biết rằng họ có ý định ở bên nhau. Sau khi tốt nghiệp trung học, Jack và Jill quyết định học đại học cùng nhau. Họ hỗ trợ nhau vượt qua những căng thẳng của kỳ thi, nhớ nhà và thích nghi với môi trường mới. Bất chấp những thách thức, họ không bao giờ xa nhau. Trên thực tế, tình yêu của họ ngày càng bền chặt hơn mỗi ngày trôi qua. Sau khi tốt nghiệp đại học, Jack cầu hôn Jill và cô vui vẻ chấp nhận. Họ kết hôn trong nhà thờ nhỏ ở quê nhà, được bao quanh bởi gia đình và bạn bè của họ. Họ bắt đầu một cuộc sống mới cùng nhau, xây dựng một ngôi nhà và một gia đình của riêng họ. Nhiều năm trôi qua, Jack và Jill già đi, nhưng tình yêu của họ không bao giờ phai nhạt. Họ nhìn lại cuộc sống của mình và mỉm cười, biết ơn về hành trình đẹp đẽ mà họ đã chia sẻ. Họ cảm thấy may mắn khi lớn lên cùng nhau, và thậm chí còn may mắn hơn khi cùng nhau già đi. Jack và Jill biết rằng họ thực sự may mắn, vì họ đã tìm thấy thứ mà nhiều người tìm kiếm cả đời - tình yêu đích thực của họ. Và vì vậy, họ sống hạnh phúc mãi mãi, luôn trân trọng những kỷ niệm thời thơ ấu, khi họ chỉ là hai đứa trẻ lớn lên cùng nhau."}</w:t>
      </w:r>
    </w:p>
    <w:p w14:paraId="7D89BFCC" w14:textId="77777777" w:rsidR="00C672C2" w:rsidRDefault="00AD0BB1">
      <w:r>
        <w:t>{"câu hỏi": "Áp suất không khí ảnh hưởng đến môi trường như thế nào?", "trả lời": "Áp suất không khí là một thành phần quan trọng của bầu khí quyển và hệ thống thời tiết của Trái đất. Nó có tác động đáng kể đến môi trường. Áp suất không khí có thể ảnh hưởng đến sự hình thành mây, vì các khối không khí có áp suất khác nhau tương tác với nhau, dẫn đến sự phát triển của các đám mây ở độ cao thấp, trung bình hoặc cao, do đó có thể ảnh hưởng đến nhiệt độ và các kiểu thời tiết. Các khu vực áp suất thấp thường dẫn đến tăng mây, lượng mưa tiềm năng và, trong một số trường hợp, thời tiết khắc nghiệt như bão và lốc xoáy. Ngược lại, các vùng áp suất cao thường dẫn đến bầu trời quang đãng và thời tiết yên tĩnh. Những thay đổi về áp suất không khí có thể khiến gió phát triển. Nói chung, gió thổi từ khu vực áp suất cao đến khu vực áp suất thấp. Độ dốc áp suất càng mạnh, gió càng mạnh. Các khu vực ven biển đặc biệt dễ bị tổn thương bởi sự thay đổi áp suất, có thể khiến mực nước biển tăng hoặc giảm, thường dẫn đến xói mòn và lũ lụt. Nhìn chung, áp suất không khí đóng một vai trò quan trọng trong việc định hình môi trường bằng cách ảnh hưởng đến các kiểu thời tiết, lượng mưa, gió và nhiệt độ. Điều cần thiết là phải theo dõi những thay đổi của áp suất không khí để hiểu rõ hơn về các kiểu thời tiết, dự đoán các sự kiện thời tiết khắc nghiệt và giảm thiểu tác động của chúng đối với môi trường."}</w:t>
      </w:r>
    </w:p>
    <w:p w14:paraId="288FFF47" w14:textId="77777777" w:rsidR="00C672C2" w:rsidRDefault="00AD0BB1">
      <w:r>
        <w:t>{"câu hỏi": "Viết lại câu này \"Con chuột đã bị con mèo ăn thịt.\" bằng giọng chủ động.", "câu trả lời": "Con mèo đã ăn chuột. \n"}</w:t>
      </w:r>
    </w:p>
    <w:p w14:paraId="37411E89" w14:textId="77777777" w:rsidR="00C672C2" w:rsidRDefault="00AD0BB1">
      <w:r>
        <w:t xml:space="preserve">{"câu hỏi": "Dự đoán công nghệ sẽ thay đổi như thế nào trong 5 năm tới.", "Trả lời": "Trong 5 năm tới, công nghệ dự kiến sẽ phát triển đáng kể, được thúc đẩy bởi các xu hướng như trí tuệ nhân tạo (AI), thực tế ảo và tăng cường, Internet of Things (IoT), kết nối 5G và tự động hóa. Dưới đây là một số cách công nghệ có thể thay đổi trong những năm tới: \ n \ n1. Áp dụng AI và Machine Learning nhiều hơn: Việc sử dụng AI và học máy sẽ tiếp tục phát triển, với nhiều doanh nghiệp và tổ chức kết hợp các công nghệ này vào hoạt động của họ. Điều này sẽ dẫn đến tự động hóa nhiều hơn các tác vụ, cải thiện độ chính xác và hiệu quả trong phân tích dữ liệu và phát triển phần mềm thông minh hơn và trực quan hơn. \ n \ n2. Triển khai rộng rãi 5G: Việc triển khai mạng 5G sẽ cách mạng hóa cách chúng ta kết nối và giao </w:t>
      </w:r>
      <w:r>
        <w:lastRenderedPageBreak/>
        <w:t>tiếp, mang lại tốc độ internet nhanh hơn, kết nối mạnh hơn và giảm thời gian phản hồi. Điều này sẽ cho phép những tiến bộ trong các lĩnh vực như y tế từ xa, làm việc từ xa và chơi game. \ n \ n3. Những tiến bộ trong VR và AR: Công nghệ thực tế ảo và thực tế tăng cường sẽ tiếp tục phát triển, với nhiều trải nghiệm tương tác và nhập vai hơn trở nên có sẵn. Điều này sẽ không chỉ tác động đến ngành công nghiệp giải trí mà còn có ý nghĩa đối với giáo dục, đào tạo và mô phỏng. \n\n4. Mở rộng IoT: Internet of Things (IoT) sẽ tiếp tục mở rộng, với nhiều thiết bị và thiết bị được kết nối và chia sẻ dữ liệu. Điều này sẽ dẫn đến các tương tác hiệu quả và được cá nhân hóa hơn với công nghệ, từ nhà thông minh đến ô tô được kết nối. \ n \ n5. Tiếp tục phát triển công việc từ xa: Những tiến bộ trong công nghệ và việc bình thường hóa công việc từ xa trong thời kỳ đại dịch sẽ dẫn đến sự tăng trưởng liên tục của công việc từ xa. Các công cụ để cộng tác, giao tiếp và năng suất sẽ tiếp tục được cải thiện, giúp các nhóm làm việc cùng nhau dễ dàng hơn bất chấp khoảng cách địa lý. Nhìn chung, công nghệ trong năm năm tới dự kiến sẽ tiếp tục thúc đẩy sự đổi mới và thay đổi trong hầu hết mọi ngành, cho phép kết nối, tự động hóa và hiệu quả cao hơn."}</w:t>
      </w:r>
    </w:p>
    <w:p w14:paraId="583D3C25" w14:textId="77777777" w:rsidR="00C672C2" w:rsidRDefault="00AD0BB1">
      <w:r>
        <w:t>{"câu hỏi": "Xác định một giải pháp cho vấn đề đói ở các nước đang phát triển.", "trả lời": "Giải quyết vấn đề đói ở các nước đang phát triển đòi hỏi một cách tiếp cận nhiều mặt liên quan đến cả các giải pháp ngắn hạn và dài hạn. \ n\n1. Viện trợ lương thực khẩn cấp: Trong ngắn hạn, cung cấp viện trợ lương thực khẩn cấp cho các khu vực đang trải qua nạn đói cực độ là điều cần thiết trong việc ngăn ngừa suy dinh dưỡng và đói ngay lập tức. Điều này có thể được thực hiện bởi các chính phủ, các tổ chức phi chính phủ và các tổ chức quốc tế làm việc cùng nhau để phân phối thực phẩm cho những người có nhu cầu. \ n \ n2. Phát triển nông nghiệp: Về lâu dài, tạo điều kiện cho phát triển nông nghiệp là chìa khóa để giải quyết nguyên nhân gốc rễ của nạn đói. Điều này có thể đạt được thông qua việc cung cấp giáo dục và đào tạo cho nông dân, cũng như tiếp cận với hạt giống, phân bón, hệ thống tưới tiêu và thiết bị canh tác cải tiến, có thể tăng năng suất và năng suất. Phát triển cơ sở hạ tầng: Sự phát triển của cơ sở hạ tầng như đường, cầu và kho chứa có thể giúp nông dân vận chuyển hàng hóa của họ ra thị trường và lưu trữ bất kỳ thặng dư nào, giảm lãng phí và tăng thu nhập. Tăng trưởng kinh tế: Tăng trưởng kinh tế và tạo việc làm cũng có thể giúp giải quyết nạn đói. Bằng cách tạo cơ hội cho mọi người kiếm sống, họ có thể đủ khả năng mua thức ăn cho bản thân và gia đình. \ n \ n5. Bảo trợ xã hội: Các chương trình bảo trợ xã hội như trợ cấp thực phẩm, chương trình cho ăn ở trường học và chuyển tiền mặt cho những người dễ bị tổn thương nhất có thể giúp giảm đói bằng cách cung cấp một mạng lưới an toàn cho những người không thể kiếm sống. Cuối cùng, giải quyết vấn đề đói đòi hỏi sự kết hợp giữa hành động ngay lập tức và các giải pháp dài hạn nhằm giải quyết các nguyên nhân gốc rễ của nó. Điều này không chỉ liên quan đến việc cung cấp viện trợ lương thực trong trường hợp khẩn cấp mà còn hướng tới các giải pháp bền vững như phát triển nông nghiệp và cơ sở hạ tầng, tăng trưởng kinh tế và bảo trợ xã hội.</w:t>
      </w:r>
    </w:p>
    <w:p w14:paraId="40393122" w14:textId="77777777" w:rsidR="00C672C2" w:rsidRDefault="00AD0BB1">
      <w:r>
        <w:t xml:space="preserve">{"câu hỏi": "Đưa ra ba lợi thế của việc sử dụng ứng dụng dành cho thiết bị di động cho doanh nghiệp.", "Trả lời": "1. Tăng cường tương tác với khách hàng: Ứng dụng dành cho thiết bị di động cho phép doanh nghiệp tương tác với khách hàng của họ trong thời gian thực và cung cấp trải nghiệm được cá nhân hóa hơn bằng cách gửi thông báo đẩy, cập nhật và ưu đãi. Điều này giúp xây dựng mối quan hệ mạnh mẽ hơn với khách hàng và tăng lòng trung thành của </w:t>
      </w:r>
      <w:r>
        <w:lastRenderedPageBreak/>
        <w:t>họ đối với thương hiệu. \ n \ n2. Tăng khả năng hiển thị: Với việc sử dụng rộng rãi điện thoại thông minh, có một ứng dụng di động làm tăng khả năng hiển thị của doanh nghiệp trong số các đối tượng mục tiêu của nó. Bằng cách có mặt trên thiết bị di động của khách hàng, các doanh nghiệp có thể luôn đi đầu trong tâm trí khách hàng và có thể dễ dàng truy cập bất cứ lúc nào. \ n \ n3. Cải thiện hiệu quả hoạt động: Ứng dụng di động có thể hợp lý hóa các quy trình kinh doanh, làm cho chúng hiệu quả hơn và tiết kiệm chi phí hơn. Ví dụ: các doanh nghiệp có thể sử dụng ứng dụng dành cho thiết bị di động để quản lý hàng tồn kho, xử lý thanh toán và theo dõi đơn đặt hàng của khách hàng. Điều này làm giảm nhu cầu lao động thủ công và các quy trình trên giấy và tiết kiệm thời gian và tiền bạc."}</w:t>
      </w:r>
    </w:p>
    <w:p w14:paraId="6D1EA916" w14:textId="77777777" w:rsidR="00C672C2" w:rsidRDefault="00AD0BB1">
      <w:r>
        <w:t>{"câu hỏi": "Chào mừng một nhân viên mới - John Smith", "câu trả lời": "Xin chào John Smith và chào mừng bạn đến với công ty! Thật tuyệt khi có bạn ở đây và chúng tôi rất mong được làm việc với bạn. Xin đừng ngần ngại cho tôi biết nếu bạn cần bất kỳ sự trợ giúp hoặc có bất kỳ câu hỏi nào. Một lần nữa, chào mừng và chúc mừng bạn đã gia nhập đội ngũ của chúng tôi!"}</w:t>
      </w:r>
    </w:p>
    <w:p w14:paraId="4C4992A0" w14:textId="77777777" w:rsidR="00C672C2" w:rsidRDefault="00AD0BB1">
      <w:r>
        <w:t>{"câu hỏi": "Mô tả lý thuyết Vụ nổ lớn", "câu trả lời": "Lý thuyết Vụ nổ lớn là lời giải thích vũ trụ học được chấp nhận rộng rãi nhất về cách vũ trụ được hình thành. Lý thuyết cho rằng vũ trụ có nguồn gốc từ một điểm cực kỳ nhỏ và dày đặc, hoặc điểm kỳ dị. Một vụ nổ đã xảy ra, do đó có tên là Big Bang và vũ trụ bắt đầu giãn nở và nguội đi. Sự kiện này, theo các nhà khoa học, diễn ra khoảng 13,8 tỷ năm trước. Khi vũ trụ tiếp tục nguội đi sau sự giãn nở ban đầu, các hạt bắt đầu hình thành và kết hợp để tạo ra các nguyên tử. Những nguyên tử này cuối cùng đã kết hợp với nhau để tạo thành các ngôi sao và thiên hà, và do đó vũ trụ như chúng ta biết ngày nay. Lý thuyết Vụ nổ lớn được hỗ trợ bởi rất nhiều bằng chứng khoa học, bao gồm bức xạ nền vi sóng vũ trụ, sự phong phú của các nguyên tố ánh sáng, như hydro và heli, và cấu trúc quy mô lớn quan sát được của vũ trụ. Điều quan trọng cần lưu ý là Lý thuyết Vụ nổ lớn giải thích nguồn gốc của vũ trụ,  nhưng không phải là nguồn gốc của chính điểm kỳ dị. Nguyên nhân của sự kỳ dị và các sự kiện dẫn đến Vụ nổ lớn vẫn là một chủ đề của nhiều cuộc tranh luận và nghiên cứu giữa các nhà vũ trụ học và vật lý học.</w:t>
      </w:r>
    </w:p>
    <w:p w14:paraId="3D8AD1AD" w14:textId="77777777" w:rsidR="00C672C2" w:rsidRDefault="00AD0BB1">
      <w:r>
        <w:t>{"câu hỏi": "Đưa ra hai ví dụ về quyền riêng tư dữ liệu", "trả lời": "1. Quyền được lãng quên: Quyền riêng tư này cho phép các cá nhân yêu cầu xóa hoặc xóa dữ liệu cá nhân về họ do các doanh nghiệp và tổ chức nắm giữ. Điều này có nghĩa là cá nhân có quyền xóa thông tin cá nhân của họ khỏi hồ sơ của công ty nếu không có lý do chính đáng để công ty giữ lại thông tin đó. \ n \ n2. Quyền truy cập: Quyền riêng tư này cho phép các cá nhân yêu cầu và nhận bản sao dữ liệu cá nhân mà công ty nắm giữ về họ. Cá nhân có thể yêu cầu thông tin về cách dữ liệu của họ đang được xử lý và sử dụng, và công ty được yêu cầu cung cấp một bản sao của dữ liệu, thường ở định dạng thường được sử dụng, trong một khung thời gian cụ thể."}</w:t>
      </w:r>
    </w:p>
    <w:p w14:paraId="119AB39D" w14:textId="77777777" w:rsidR="00C672C2" w:rsidRDefault="00AD0BB1">
      <w:r>
        <w:t xml:space="preserve">{"câu hỏi": "Tạo một chiến dịch tiếp thị để quảng bá dịch vụ giao đồ ăn mới.", "trả lời": "Cảm ơn bạn đã giao cho tôi nhiệm vụ tạo chiến dịch tiếp thị cho dịch vụ giao đồ ăn mới của bạn.\n\nĐối tượng mục tiêu: Các chuyên gia và gia đình bận rộn đang tìm kiếm sự tiện lợi và đa dạng trong các lựa chọn bữa ăn của họ.\n\nMục tiêu: Để nâng cao nhận thức và tạo sự quan tâm đến dịch vụ giao đồ ăn trong số các đối tượng mục tiêu,  và để tăng số lượng đơn đặt hàng và đăng ký.\n\nThông điệp chính: \"Những bữa ăn ngon được giao thẳng đến </w:t>
      </w:r>
      <w:r>
        <w:lastRenderedPageBreak/>
        <w:t>trước cửa nhà bạn. Dịch vụ giao đồ ăn của chúng tôi là giải pháp hoàn hảo cho lối sống bận rộn, di chuyển.\"\n\nTactics:\n\n1. Quảng cáo truyền thông xã hội - Tận dụng sức mạnh của các nền tảng truyền thông xã hội như Facebook, Instagram và Twitter để giới thiệu nhiều lựa chọn ẩm thực, giao dịch bữa ăn và gói đăng ký. Tạo và chia sẻ nội dung hấp dẫn trực quan, bao gồm ảnh và video về thực phẩm và sử dụng quảng cáo được nhắm mục tiêu để tiếp cận đối tượng mong muốn. Quan hệ đối tác có ảnh hưởng - Cộng tác với các blogger thực phẩm và tài khoản người có ảnh hưởng để quảng bá dịch vụ giao đồ ăn. Cung cấp giảm giá độc quyền hoặc dùng thử miễn phí cho những người theo dõi của họ để đổi lấy các đánh giá trung thực và các bài đăng trên phương tiện truyền thông xã hội. \ n \ n3. Tiếp thị qua email - Gửi bản tin thường xuyên và email quảng cáo cho người đăng ký, làm nổi bật các mục menu mới, ưu đãi đặc biệt và ưu đãi. Bao gồm hình ảnh bắt mắt và sử dụng các kỹ thuật cá nhân hóa để tăng tỷ lệ tương tác. \ n \ n4. Tài trợ và sự kiện địa phương - Hợp tác với các doanh nghiệp và tổ chức địa phương để tài trợ cho các sự kiện và sử dụng những cơ hội này để giới thiệu dịch vụ giao đồ ăn cho cộng đồng. Cung cấp mẫu, phân phối tài liệu quảng cáo và tiến hành tặng quà để tương tác với khách hàng tiềm năng. \ n \ n5. Chương trình giới thiệu - Thực hiện chương trình giới thiệu khuyến khích khách hàng hiện tại giới thiệu bạn bè và thành viên gia đình của họ đến dịch vụ giao đồ ăn. Cung cấp giảm giá, bữa ăn miễn phí hoặc các đặc quyền khác cho mỗi lần giới thiệu thành công. Nhìn chung, chiến dịch tiếp thị này nhằm mục đích tạo ra tiếng vang và sự phấn khích xung quanh dịch vụ giao đồ ăn mới và thu hút cơ sở khách hàng trung thành thông qua sự kết hợp giữa quảng cáo được nhắm mục tiêu và quan hệ đối tác chiến lược."}</w:t>
      </w:r>
    </w:p>
    <w:p w14:paraId="76E958BC" w14:textId="77777777" w:rsidR="00C672C2" w:rsidRDefault="00AD0BB1">
      <w:r>
        <w:t>{"câu hỏi": "Kể tên hai thành phần của một thí nghiệm khoa học", "câu trả lời": "Hai thành phần chính của một thí nghiệm khoa học là: \n\n1. Biến độc lập: Biến độc lập là yếu tố hoặc điều kiện được thao tác trong thí nghiệm. Nó còn được gọi là biến thử nghiệm, và hiệu quả của nó đang được thử nghiệm. Biến độc lập được điều khiển bởi người thử nghiệm và các mức hoặc giá trị của nó được chọn có chủ ý.\n\n2. Biến phụ thuộc: Biến phụ thuộc đề cập đến phản ứng, kết quả hoặc hiệu ứng đang được đo lường hoặc quan sát trong thử nghiệm. Đây là biến dự kiến sẽ thay đổi do thao tác của biến độc lập. Biến phụ thuộc phụ thuộc vào biến độc lập và là trọng tâm chính của thử nghiệm."}</w:t>
      </w:r>
    </w:p>
    <w:p w14:paraId="70FE282B" w14:textId="77777777" w:rsidR="00C672C2" w:rsidRDefault="00AD0BB1">
      <w:r>
        <w:t>{"câu hỏi": "Bản địa hóa văn bản sau cho tiếng Đức - Thời tiết hôm nay rất tuyệt", "câu trả lời": "Das Wetter ist heute gro\u00dfartig."}</w:t>
      </w:r>
    </w:p>
    <w:p w14:paraId="6157EDD5" w14:textId="77777777" w:rsidR="00C672C2" w:rsidRDefault="00AD0BB1">
      <w:r>
        <w:t xml:space="preserve">{"câu hỏi": "Xây dựng lập luận chống lại thử nghiệm trên động vật", "câu trả lời": "Thử nghiệm trên động vật, còn thường được gọi là thử nghiệm trên động vật hoặc nghiên cứu trên động vật, là việc sử dụng động vật không phải người trong nghiên cứu thực nghiệm trong nhiều ngành, bao gồm nhưng không giới hạn ở: dược phẩm, mỹ phẩm, sản phẩm gia dụng và nghiên cứu y sinh. Thử nghiệm trên động vật đã được tranh luận rộng rãi theo thời gian với những người ở cả hai phía của cuộc tranh luận bày tỏ quan điểm mạnh mẽ. Tuy nhiên, có một số lý do tại sao việc sử dụng động vật trong thử nghiệm nên bị cấm. Đầu tiên và quan trọng nhất, thử nghiệm trên động vật là phi đạo đức và tàn nhẫn. Thử nghiệm thường gây ra đau đớn, đau khổ và đau khổ cho các động vật liên quan. Động vật nghiên cứu buộc phải chịu đựng các thủ tục xâm lấn và có hại làm tổn hại đến sức khỏe của chúng, và </w:t>
      </w:r>
      <w:r>
        <w:lastRenderedPageBreak/>
        <w:t>nhiều thí nghiệm dẫn đến tử vong. Đơn giản là không thể biện minh khi khiến động vật bị tổn hại và đau đớn vì lợi ích của chính chúng ta. Hơn nữa, thử nghiệm trên động vật có giá trị khoa học và y tế đáng ngờ. Các loài thường được sử dụng trong thử nghiệm trên động vật (chuột, chuột, khỉ, chó và mèo) khác nhau về mặt sinh lý, trao đổi chất và giải phẫu so với con người. Các nghiên cứu luôn chỉ ra rằng các thử nghiệm trên động vật không dự đoán chính xác kết quả của con người. Do đó, kết quả từ các thí nghiệm trên động vật không phải lúc nào cũng được ngoại suy an toàn cho con người. Ngoài ra, thử nghiệm trên động vật rất tốn kém, tốn thời gian và tốn nhiều tài nguyên. Việc sử dụng động vật trong nghiên cứu liên quan đến một lượng đáng kể bảo trì, cho ăn và chăm sóc, rất tốn kém và có thể làm chậm tiến trình khám phá khoa học. Có những lựa chọn thay thế rẻ hơn và hiệu quả hơn có sẵn, chẳng hạn như thử nghiệm in vitro, mô phỏng máy tính và nghiên cứu với tình nguyện viên của con người có thể mang lại kết quả nhanh hơn so với nghiên cứu trên động vật. Cuối cùng, với những tiến bộ công nghệ, hiện nay có những phương pháp nghiên cứu tốt hơn và nhân đạo hơn. Các lựa chọn thay thế cho thử nghiệm trên động vật, chẳng hạn như sử dụng các mô và cơ quan nhân tạo của con người, mô hình hóa và mô phỏng máy tính, và các kỹ thuật hình ảnh tiên tiến đã được phát triển và đang tiếp tục cải thiện. Những phương pháp này không chỉ nhân đạo hơn, chúng còn vượt trội về mặt khoa học và có thể dự đoán tốt hơn kết quả của con người. Tóm lại, việc thực hành thử nghiệm trên động vật là tàn nhẫn, lỗi thời về mặt khoa học, tốn kém và nói chung là không cần thiết. Với các phương pháp thay thế cho nghiên cứu có sẵn, đã đến lúc chuyển trọng tâm của chúng ta sang các hình thức khám phá từ bi, đạo đức và chính xác hơn. Chúng ta có nghĩa vụ đạo đức để giảm thiểu tác hại và đau khổ của tất cả chúng sinh, kể cả động vật."}</w:t>
      </w:r>
    </w:p>
    <w:p w14:paraId="054BFA18" w14:textId="77777777" w:rsidR="00C672C2" w:rsidRDefault="00AD0BB1">
      <w:r>
        <w:t>{"câu hỏi": "Tạo danh sách sự khác biệt giữa dữ liệu định lượng và định tính.", "câu trả lời": "Dưới đây là danh sách các khác biệt chính giữa dữ liệu định lượng và định tính:\n\n1. Định nghĩa: Dữ liệu định lượng là số và có thể được đo lường và biểu thị dưới dạng số, trong khi dữ liệu định tính đề cập đến thông tin phi số được thu thập thông qua quan sát, phỏng vấn hoặc khảo sát. \ n \ n2. Loại phân tích: Dữ liệu định lượng được phân tích bằng các kỹ thuật thống kê và toán học, trong khi phân tích dữ liệu định tính liên quan đến việc xác định các mẫu, xu hướng và chủ đề trong dữ liệu. \ n \ n3. Khách quan và Chủ quan: Dữ liệu định lượng được coi là khách quan, có nghĩa là nó dựa trên các sự kiện và con số. Mặt khác, dữ liệu định tính thường được coi là chủ quan hơn, vì nó dựa trên kinh nghiệm và ý kiến cá nhân. \ n \ n4. Phương pháp nghiên cứu: Phương pháp nghiên cứu định lượng bao gồm các thí nghiệm, khảo sát và phỏng vấn có cấu trúc, trong khi các phương pháp nghiên cứu định tính bao gồm các nhóm tập trung, phỏng vấn sâu và quan sát. \ n \ n5. Thu thập dữ liệu: Dữ liệu định lượng thường được thu thập bằng các công cụ có cấu trúc, được tiêu chuẩn hóa như khảo sát và bảng câu hỏi, trong khi các phương pháp thu thập dữ liệu định tính linh hoạt hơn và không có cấu trúc, chẳng hạn như phỏng vấn mở hoặc quan sát. \ n \ n6. Biểu diễn dữ liệu: Dữ liệu định lượng có thể được trình bày dưới dạng đồ thị, biểu đồ và bảng, trong khi dữ liệu định tính thường được trình bày dưới dạng văn bản, hình ảnh, video hoặc âm thanh. \ n \ n7. Mục đích: Dữ liệu định lượng được sử dụng để kiểm tra các giả thuyết, kiểm tra các mối quan hệ và đưa ra dự đoán, trong khi dữ liệu định tính được sử dụng để hiểu sâu hơn về một hiện tượng, khám phá những ý tưởng mới và phát triển lý thuyết."}</w:t>
      </w:r>
    </w:p>
    <w:p w14:paraId="4EC62BE8" w14:textId="77777777" w:rsidR="00C672C2" w:rsidRDefault="00AD0BB1">
      <w:r>
        <w:lastRenderedPageBreak/>
        <w:t>{"câu hỏi": "Chuyển đổi nhiệt độ Fahrenheit sau thành Celcius - 76 độ", "câu trả lời": "Nhiệt độ ở Celcius là 24,44 độ.\n\nCông thức sử dụng: Độ C = (Fahrenheit - 32) * 5/9"}</w:t>
      </w:r>
    </w:p>
    <w:p w14:paraId="238F3E2C" w14:textId="77777777" w:rsidR="00C672C2" w:rsidRDefault="00AD0BB1">
      <w:r>
        <w:t>{"câu hỏi": "Bạn sẽ mô tả sự khác biệt giữa giá cả và giá trị như thế nào?", "câu trả lời": "Giá là chi phí tiền tệ của sản phẩm hoặc dịch vụ. Đó là số tiền mà người mua phải trả để có được thứ gì đó. Mặt khác, giá trị đề cập đến giá trị nhận thức hoặc tính hữu ích của sản phẩm hoặc dịch vụ. Đó là lợi ích, sự hài lòng hoặc tầm quan trọng mà người mua gán cho một sản phẩm hoặc dịch vụ. Trong khi giá của một mặt hàng chủ yếu là khách quan và được xác định bởi các yếu tố như chi phí sản xuất, cung và cầu, giá trị của một mặt hàng rất chủ quan và thay đổi từ người mua này sang người mua khác. Một mặt hàng có giá cao có thể có ít giá trị đối với một người mua và có giá trị lớn đối với người khác. Tương tự, một sản phẩm có giá thấp có thể có giá trị lớn đối với một số người, nhưng được những người khác coi là rẻ hoặc chất lượng thấp. Nói cách khác, giá là những gì bạn phải trả, trong khi giá trị là những gì bạn nhận được."}</w:t>
      </w:r>
    </w:p>
    <w:p w14:paraId="4950DE1F" w14:textId="77777777" w:rsidR="00C672C2" w:rsidRDefault="00AD0BB1">
      <w:r>
        <w:t>{"câu hỏi": "Ví dụ về ma sát tại nơi làm việc là gì?", "câu trả lời": "Một ví dụ về ma sát tại nơi làm việc là khi một người cố gắng trượt một vật nặng, chẳng hạn như một mảnh đồ nội thất, trên sàn trải thảm thô. Khi vật thể được đẩy dọc theo thảm, các sợi của thảm kéo vào đáy đồ nội thất, gây khó khăn và đòi hỏi nhiều lực hơn để di chuyển. Khả năng chống chuyển động này là do ma sát giữa vật thể và bề mặt sàn. Bề mặt càng gồ ghề và vật thể càng nặng thì ma sát sẽ càng nhiều và cần nhiều lực hơn để vượt qua ma sát đó và di chuyển vật thể. Ma sát cũng được tạo ra giữa bàn chân của người đó và sàn nhà khi họ cố gắng đẩy đồ đạc, cho phép họ đẩy ra khỏi sàn mà không bị trượt."}</w:t>
      </w:r>
    </w:p>
    <w:p w14:paraId="3E6637AF" w14:textId="77777777" w:rsidR="00C672C2" w:rsidRDefault="00AD0BB1">
      <w:r>
        <w:t>{"câu hỏi": "Nguyên tắc chung tốt khi nói đến thói quen ăn uống tốt là gì?", "câu trả lời": "Một nguyên tắc nhỏ khi nói đến thói quen ăn uống lành mạnh là tập trung vào việc tiêu thụ thực phẩm nguyên chất, giàu chất dinh dưỡng và hạn chế thực phẩm chế biến sẵn và thực phẩm giàu đường bổ sung. Ăn nhiều loại trái cây và rau quả đầy màu sắc, protein nạc, chất béo lành mạnh và ngũ cốc nguyên hạt có thể giúp cung cấp các chất dinh dưỡng cần thiết cho sức khỏe tối ưu. Ngoài ra, thực hành ăn uống chánh niệm bằng cách chú ý đến các tín hiệu đói và khẩu phần ăn, uống nhiều nước và ăn các bữa ăn vào những thời điểm thường xuyên có thể giúp hỗ trợ thói quen ăn uống lành mạnh."}</w:t>
      </w:r>
    </w:p>
    <w:p w14:paraId="7273080B" w14:textId="77777777" w:rsidR="00C672C2" w:rsidRDefault="00AD0BB1">
      <w:r>
        <w:t>{"câu hỏi": "Kể tên hai nguồn protein thay thế cho người ăn chay", "trả lời": "Hai nguồn protein thay thế cho người ăn chay là đậu và đậu phụ. Đậu là một loại protein thực vật đa năng có thể được sử dụng trong nhiều món ăn như súp, salad hoặc burritos. Mặt khác, đậu phụ được làm từ đậu nành và có thể được nấu theo nhiều cách khác nhau như áp chảo, nướng hoặc bác. Cả hai lựa chọn đều là nguồn protein tuyệt vời cho người ăn chay."}</w:t>
      </w:r>
    </w:p>
    <w:p w14:paraId="4208752C" w14:textId="77777777" w:rsidR="00C672C2" w:rsidRDefault="00AD0BB1">
      <w:r>
        <w:t>{"question": "Sửa câu sau cho dấu câu. - Bầu trời xanh", "trả lời": "Bầu trời xanh."}</w:t>
      </w:r>
    </w:p>
    <w:p w14:paraId="5983F778" w14:textId="77777777" w:rsidR="00C672C2" w:rsidRDefault="00AD0BB1">
      <w:r>
        <w:t>{"câu hỏi": "Bob Dylan sinh năm nào?", "câu trả lời": "Bob Dylan, tên khai sinh với tên Robert Allen Zimmerman, sinh ngày 24 tháng 5 năm 1941."}</w:t>
      </w:r>
    </w:p>
    <w:p w14:paraId="36B9924F" w14:textId="77777777" w:rsidR="00C672C2" w:rsidRDefault="00AD0BB1">
      <w:r>
        <w:t>{"câu hỏi": "Máy tính Apple đầu tiên được phát hành khi nào?", "câu trả lời": "Máy tính Apple đầu tiên, được gọi là Apple I, được phát hành vào ngày 11 tháng 4 năm 1976."}</w:t>
      </w:r>
    </w:p>
    <w:p w14:paraId="082EA0C4" w14:textId="77777777" w:rsidR="00C672C2" w:rsidRDefault="00AD0BB1">
      <w:r>
        <w:lastRenderedPageBreak/>
        <w:t>{"câu hỏi": "Chuyển đổi gallon thành lít. - 6 gallon", "trả lời": "6 gallon tương đương với 22.71247 lít."}</w:t>
      </w:r>
    </w:p>
    <w:p w14:paraId="7FDA3E4A" w14:textId="77777777" w:rsidR="00C672C2" w:rsidRDefault="00AD0BB1">
      <w:r>
        <w:t>{"câu hỏi": "Cung cấp ví dụ về thiết bị liên lạc tầm xa.", "câu trả lời": "Một ví dụ về thiết bị liên lạc tầm xa là điện thoại vệ tinh. Điện thoại vệ tinh có thể cung cấp vùng phủ sóng liên lạc ở các vùng sâu vùng xa hoặc các khu vực mà mạng di động mặt đất truyền thống không tồn tại bằng cách kết nối trực tiếp với vệ tinh trên quỹ đạo chuyển tiếp tín hiệu đến trạm mặt đất kết nối với mạng điện thoại công cộng.</w:t>
      </w:r>
    </w:p>
    <w:p w14:paraId="72949AD6" w14:textId="77777777" w:rsidR="00C672C2" w:rsidRDefault="00AD0BB1">
      <w:r>
        <w:t>{"câu hỏi": "Lấy câu sau và làm cho nó vượt qua thì hoàn hảo. - Tôi chạy đến cửa hàng.", "trả lời": "Tôi đã chạy đến cửa hàng."}</w:t>
      </w:r>
    </w:p>
    <w:p w14:paraId="4A04EA9E" w14:textId="77777777" w:rsidR="00C672C2" w:rsidRDefault="00AD0BB1">
      <w:r>
        <w:t>{"câu hỏi": "Tạo thành một danh từ tập hợp cho một nhóm ngỗng.", "câu trả lời": "Một nhóm ngỗng được gọi là gaggle."}</w:t>
      </w:r>
    </w:p>
    <w:p w14:paraId="39A99860" w14:textId="77777777" w:rsidR="00C672C2" w:rsidRDefault="00AD0BB1">
      <w:r>
        <w:t>{"question": "Chèn các bài viết còn thiếu. - Bob đi học _____ mỗi ngày.", "trả lời": "Bob đi học mỗi ngày."}</w:t>
      </w:r>
    </w:p>
    <w:p w14:paraId="3A4760B5" w14:textId="77777777" w:rsidR="00C672C2" w:rsidRDefault="00AD0BB1">
      <w:r>
        <w:t>{"câu hỏi": "Giải thích một hiện tượng vật lý nào đó hoạt động như thế nào. - Vòng tuần hoàn nước", "trả lời": "Vòng tuần hoàn nước là một quá trình tự nhiên phức tạp cho phép nước di chuyển cả trên và dưới bề mặt Trái đất thông qua những thay đổi vật lý khác nhau. Còn được gọi là chu trình thủy văn, chu trình nước bao gồm các giai đoạn khác nhau cung cấp các điều kiện cần thiết để nước tồn tại ở các dạng khác nhau như chất lỏng, hơi và băng. Chu trình nước bắt đầu bằng sự bốc hơi, trong đó nước từ các nguồn bề mặt như đại dương, hồ và sông được làm nóng bởi mặt trời và chuyển từ trạng thái lỏng sang hơi nước. Hơi nước sau đó bốc lên bầu khí quyển và trộn với không khí nguội, tạo thành những đám mây thông qua sự ngưng tụ. Khi những đám mây trở nên nặng hơn, những giọt nước hoặc tinh thể băng bắt đầu rơi trở lại trái đất dưới dạng mưa, tuyết hoặc mưa đá. Một số lượng mưa này có thể bốc hơi hoặc được thực vật hấp thụ, nhưng hầu hết sẽ chảy vào suối hoặc sông, và cuối cùng quay trở lại đại dương, hoàn thành chu kỳ. Một số nước cũng có thể thấm vào lòng đất và trở thành nước ngầm, được lưu trữ trong các tầng ngậm nước ngầm. Cuối cùng, nước này được giải phóng trở lại vào các nguồn bề mặt hoặc bay hơi, tiếp tục chu trình nước. Nhìn chung, chu trình nước là một quá trình quan trọng duy trì sự sống trên Trái đất bằng cách cung cấp nguồn cung cấp nước ngọt liên tục. Đó là một sự cân bằng tinh tế bị ảnh hưởng bởi nhiều yếu tố khác nhau, bao gồm nhiệt độ, mô hình gió và địa hình, và là một phần thiết yếu của hệ thống khí hậu Trái đất.</w:t>
      </w:r>
    </w:p>
    <w:p w14:paraId="5F55E4AE" w14:textId="77777777" w:rsidR="00C672C2" w:rsidRDefault="00AD0BB1">
      <w:r>
        <w:t>{"câu hỏi": "Viết một bài thơ ngắn về niềm vui của tình bạn.", "Trả lời": "Bạn bè đứng bên cạnh chúng ta,\nQua dày và mỏng, xa và rộng,\nMang lại niềm vui và tiếng cười,\nHôm nay, và mãi mãi về sau.\n\nMột mối quan hệ kéo dài suốt đời,\nLấp đầy những khoảnh khắc đã từng buồn tẻ và nguyên tố,\nMột bàn tay để nắm giữ, một bí mật để chia sẻ, \ nMột tình bạn không thể so sánh. \ n \ nCùng nhau chúng ta bay lên tầm cao mới, \ Vượt qua thử thách và chiến đấu,\nTrong niềm vui và tình yêu, chúng tôi ở lại, \nMãi mãi biết ơn những người bạn bên cạnh chúng tôi."}</w:t>
      </w:r>
    </w:p>
    <w:p w14:paraId="7D32DABF" w14:textId="77777777" w:rsidR="00C672C2" w:rsidRDefault="00AD0BB1">
      <w:r>
        <w:lastRenderedPageBreak/>
        <w:t>{"câu hỏi": "Xây dựng một sự tương tự so sánh táo và cam.", "câu trả lời": "So sánh táo với cam giống như so sánh một cây đàn guitar với một cây đàn piano. Cả hai đều là trái cây, giống như guitar và piano đều là nhạc cụ, nhưng hương vị, kết cấu và hình thức của chúng rất khác biệt, giống như âm thanh và phong cách chơi của guitar và piano là duy nhất."}</w:t>
      </w:r>
    </w:p>
    <w:p w14:paraId="22FED50A" w14:textId="77777777" w:rsidR="00C672C2" w:rsidRDefault="00AD0BB1">
      <w:r>
        <w:t>{"câu hỏi": "Lấy câu này và làm cho nó ngắn hơn về độ dài mà không thay đổi ý nghĩa của nó: - Người dân ở nước ta có quyền lựa chọn lối sống của riêng mình miễn là nó không can thiệp vào quyền của người khác.", "trả lời": "Công dân có quyền đối với lối sống của mình mà không xâm phạm quyền của người khác."}</w:t>
      </w:r>
    </w:p>
    <w:p w14:paraId="253F99A8" w14:textId="77777777" w:rsidR="00C672C2" w:rsidRDefault="00AD0BB1">
      <w:r>
        <w:t>{"câu hỏi": "Xây dựng một lập luận thuyết phục ủng hộ việc cắt giảm thuế.", "Trả lời": "Cắt giảm thuế có thể mang lại vô số lợi ích cho các cá nhân, doanh nghiệp và toàn bộ nền kinh tế. Về cốt lõi, giảm thuế có nghĩa là mọi người có thể giữ nhiều tiền khó kiếm được hơn, dẫn đến tăng thu nhập khả dụng của họ. Điều này có nghĩa là các cá nhân và gia đình sẽ có nhiều tiền hơn để chi tiêu cho hàng hóa và dịch vụ, kích thích tăng trưởng kinh tế và thúc đẩy tạo việc làm. Đối với các doanh nghiệp, thuế thấp hơn làm tăng lợi nhuận của họ, có thể được sử dụng để tái đầu tư vào công ty của họ, mở rộng hoạt động hoặc thuê nhân viên mới. Điều này có thể dẫn đến tăng cạnh tranh, giá thấp hơn cho người tiêu dùng và đổi mới nhiều hơn. Ngoài ra, thuế thấp hơn khuyến khích các doanh nhân bắt đầu kinh doanh mới, dẫn đến việc làm mới và tăng trưởng kinh tế. Cắt giảm thuế cũng làm cho một quốc gia cạnh tranh hơn trên thị trường toàn cầu. Khi các công ty tìm kiếm vị trí tốt nhất để đầu tư, thuế thấp hơn có thể là một động lực hấp dẫn, dẫn đến tăng đầu tư nước ngoài và tạo việc làm mới. Hơn nữa, giảm thuế có thể dẫn đến việc sử dụng tài nguyên hiệu quả hơn. Khi thuế cao, người dân và doanh nghiệp có thể tham gia vào hành vi lãng phí hoặc không hiệu quả để giảm thiểu gánh nặng thuế của họ. Cắt giảm thuế làm giảm động lực cho hành vi này và khuyến khích sử dụng tài nguyên hiệu quả hơn. Tóm lại, cắt giảm thuế mang lại nhiều lợi ích, bao gồm tăng thu nhập khả dụng, tạo việc làm, tăng trưởng kinh tế và sử dụng hiệu quả hơn các nguồn lực. Đó là một biện pháp mang lại lợi ích cho các cá nhân, doanh nghiệp và nền kinh tế nói chung, và nên được xem xét nghiêm túc như một phương tiện thúc đẩy sự thịnh vượng."}</w:t>
      </w:r>
    </w:p>
    <w:p w14:paraId="13F67E47" w14:textId="77777777" w:rsidR="00C672C2" w:rsidRDefault="00AD0BB1">
      <w:r>
        <w:t xml:space="preserve">{"câu hỏi": "Chọn hai nhân vật lôi cuốn và mô tả họ giống nhau nhưng khác nhau như thế nào. - Ruth Bader Ginsburg và Malala Yousafzai", "trả lời": "Ruth Bader Ginsburg và Malala Yousafzai đều là những nhân vật lôi cuốn đáng kinh ngạc, những người đã chiến đấu không mệt mỏi cho nhân quyền và bình đẳng. Tuy nhiên, họ đến từ những nền tảng rất khác nhau và có những trải nghiệm cuộc sống độc đáo đã định hình họ thành những cá nhân truyền cảm hứng như ngày nay. Một mặt, Ruth Bader Ginsburg là một thế lực tiên phong trong thế giới pháp lý. Sinh ra ở Brooklyn, New York vào năm 1933, bà đã vượt qua nghịch cảnh và phân biệt đối xử để trở thành nữ thẩm phán Tòa án Tối cao thứ hai ở Hoa Kỳ. Trong suốt sự nghiệp pháp lý lừng lẫy của mình, Ginsburg được biết đến với sự ủng hộ quyết liệt cho bình đẳng giới và quyền của phụ nữ, nổi lên như một biểu tượng nữ quyền và tiếng nói cho những người bị tước quyền. Mặt khác, Malala Yousafzai sinh ra ở Mingora, Pakistan ở Thung lũng Swat vào năm 1997, hơn sáu thập kỷ sau Ginsburg. Yousafzai đã trở thành một biểu tượng quốc tế về giáo dục và vận động cho trẻ em gái sau khi sống sót sau một vụ ám sát của Taliban khi mới 15 tuổi. Kể từ đó, cô đã sử dụng nền tảng của mình để đấu tranh cho quyền </w:t>
      </w:r>
      <w:r>
        <w:lastRenderedPageBreak/>
        <w:t>của trẻ em gái và phụ nữ trên toàn cầu, trở thành người trẻ nhất từng đoạt giải Nobel Hòa bình ở tuổi 17. Bất chấp những khác biệt về nguồn gốc, cả Ginsburg và Yousafzai đều giống nhau về quyết tâm và sức thu hút không lay chuyển trong việc đấu tranh cho quyền của những người bị thiệt thòi. Cả hai đều sở hữu khả năng tự nhiên để thu hút sự chú ý và truyền cảm hứng cho người khác thông qua hành động và lời nói của họ, khiến họ trở thành tác nhân thay đổi mạnh mẽ trong một thế giới vẫn còn một chặng đường dài để đi về bình đẳng và công lý. Cả hai đều ngoan cường, can đảm và có động lực, với một cảm giác đồng cảm sâu sắc thúc đẩy họ đấu tranh cho những gì họ tin là đúng, bất kể tỷ lệ cược là gì."}</w:t>
      </w:r>
    </w:p>
    <w:p w14:paraId="72571EC4" w14:textId="77777777" w:rsidR="00C672C2" w:rsidRDefault="00AD0BB1">
      <w:r>
        <w:t>{"câu hỏi": "Tạo ra một sự tương tự lịch sử cho đại dịch COVID-19 hiện tại.", "câu trả lời": "Một sự tương tự lịch sử cho đại dịch COVID-19 hiện tại có thể là đại dịch cúm năm 1918, còn được gọi là Cúm Tây Ban Nha. Giống như COVID-19, Cúm Tây Ban Nha là một bệnh hô hấp rất dễ lây lan do một loại virus mới gây ra. Nó lây lan nhanh chóng trên khắp thế giới và dẫn đến thiệt hại đáng kể về nhân mạng - ước tính dao động từ 17 đến 50 triệu ca tử vong trên toàn cầu. Tương tự như đại dịch ngày nay, các biện pháp y tế công cộng như cách ly, cách xa xã hội và đeo khẩu trang đã được sử dụng để cố gắng làm chậm sự lây lan của căn bệnh này. Ngoài ra, cúm Tây Ban Nha có tác động sâu sắc đến xã hội, gây gián đoạn cho nền kinh tế, giáo dục và cuộc sống hàng ngày. Những bài học rút ra từ đại dịch năm 1918 đã mang tính hướng dẫn trong việc giúp các nhà chức trách ứng phó với đợt bùng phát COVID-19 hiện tại và những điểm tương đồng giữa hai sự kiện đóng vai trò như một lời nhắc nhở rõ ràng về mối đe dọa liên tục do các bệnh truyền nhiễm gây ra."}</w:t>
      </w:r>
    </w:p>
    <w:p w14:paraId="13442F28" w14:textId="77777777" w:rsidR="00C672C2" w:rsidRDefault="00AD0BB1">
      <w:r>
        <w:t>{"câu hỏi": "Viết lại câu này với hàm ý phủ định: - Cô ấy nộp bài tập đúng hạn.", "trả lời": "Cô ấy hầu như không thể nộp bài tập trước thời hạn."}</w:t>
      </w:r>
    </w:p>
    <w:p w14:paraId="39D1BF03" w14:textId="77777777" w:rsidR="00C672C2" w:rsidRDefault="00AD0BB1">
      <w:r>
        <w:t>{"câu hỏi": "Xây dựng một ví dụ so sánh một dòng sông với một con đường.", "Trả lời": "Giống như một dòng sông chảy trơn tru và liên tục, luôn luôn di chuyển về đích của nó, một con đường trải dài phía trước, hướng dẫn du khách trên hành trình của họ như một dòng nhựa đường không bao giờ kết thúc."}</w:t>
      </w:r>
    </w:p>
    <w:p w14:paraId="3E99B9BF" w14:textId="77777777" w:rsidR="00C672C2" w:rsidRDefault="00AD0BB1">
      <w:r>
        <w:t xml:space="preserve">{"câu hỏi": "Tạo báo cáo nghiên cứu dựa trên dữ liệu về tác động của COVID-19 trong ngành công nghiệp thực phẩm.", "câu trả lời": "Giới thiệu:\n\nĐại dịch COVID-19 đã có tác động sâu sắc đến ngành công nghiệp thực phẩm, ảnh hưởng đến mọi thứ từ chuỗi cung ứng, đến hành vi và nhu cầu của người tiêu dùng, đồng thời đặt ra những thách thức mới cho các doanh nghiệp thực phẩm. Báo cáo này khám phá tác động của COVID-19 đối với ngành công nghiệp thực phẩm, phân tích dữ liệu và xu hướng từ nhiều nguồn để cung cấp cái nhìn tổng quan về tình trạng hiện tại và triển vọng tương lai.\n\nTác động đến chuỗi cung ứng:\n\nNgành công nghiệp thực phẩm đã phải đối mặt với sự gián đoạn đáng kể trong chuỗi cung ứng do COVID-19. Theo một cuộc khảo sát các công ty thực phẩm và đồ uống do Hiệp hội Công nghiệp Thực phẩm và IRI thực hiện vào tháng 5/2020, 80% các công ty đã trải qua sự gián đoạn trong chuỗi cung ứng của họ. Các yếu tố góp phần vào những gián đoạn này bao gồm đóng cửa biên giới, hạn chế đi lại và thiếu lực lượng lao động do bệnh tật hoặc các biện pháp kiểm dịch. Ví dụ, theo Bộ Nông nghiệp Hoa Kỳ, sản lượng thịt đã giảm 8% trong tháng 4/2020 so với năm trước, phần lớn là do đóng cửa và chậm lại tại các nhà máy chế biến. Ảnh hưởng đến hành vi của người tiêu dùng: \n\nCOVID-19 đã mang lại </w:t>
      </w:r>
      <w:r>
        <w:lastRenderedPageBreak/>
        <w:t>những thay đổi đáng kể đối với hành vi của người tiêu dùng trong ngành thực phẩm. Theo dữ liệu từ Nielsen, tại Mỹ, doanh số bán hàng tạp hóa đã tăng mạnh vào tháng 3/2020, khi người tiêu dùng tích trữ các mặt hàng thiết yếu để đề phòng các đợt phong tỏa. Doanh số bán các mặt hàng như thực phẩm đóng hộp, thực phẩm đông lạnh và các sản phẩm giấy tăng đáng kể, trong khi doanh số bán sản phẩm tươi sống và các sản phẩm dễ hỏng khác giảm. Đại dịch cũng đã dẫn đến sự gia tăng mua sắm hàng tạp hóa trực tuyến, với một cuộc khảo sát của Viện Tiếp thị Thực phẩm và Nielsen cho thấy doanh số bán hàng tạp hóa trực tuyến đã tăng hơn 300% trong nửa đầu năm 2020 so với cùng kỳ năm 2019. \ n \ n Tác động đến các doanh nghiệp thực phẩm: \ n \ n Đại dịch COVID-19 đã đặt ra những thách thức đáng kể cho các doanh nghiệp thực phẩm,  đặc biệt là những người trong lĩnh vực dịch vụ ăn uống. Theo dữ liệu từ Hiệp hội Nhà hàng Quốc gia, ngành nhà hàng ở Mỹ đã mất hơn 120 tỷ USD doanh thu trong ba tháng đầu tiên của đại dịch và hơn 8 triệu nhân viên bị sa thải hoặc sa thải. Nhiều nhà hàng đã phải thích nghi với các hạn chế về ăn uống trong nhà bằng cách xoay trục sang mô hình mang đi và giao hàng hoặc đầu tư vào chỗ ngồi ngoài trời. Đại dịch cũng đã dẫn đến sự gia tăng sử dụng công nghệ trong ngành công nghiệp thực phẩm, với nhiều doanh nghiệp triển khai hệ thống đặt hàng và thanh toán không tiếp xúc để giảm khả năng lây truyền vi-rút.\n\nKết luận:\n\nTóm lại, đại dịch COVID-19 đã có tác động sâu sắc đến ngành công nghiệp thực phẩm, làm gián đoạn chuỗi cung ứng, thay đổi hành vi của người tiêu dùng và trình bày"}</w:t>
      </w:r>
    </w:p>
    <w:p w14:paraId="2A779E31" w14:textId="77777777" w:rsidR="00C672C2" w:rsidRDefault="00AD0BB1">
      <w:r>
        <w:t>{"câu hỏi": "Mô tả tác động của tăng trưởng theo cấp số nhân.", "câu trả lời": "Tăng trưởng theo cấp số nhân là một loại tăng trưởng trong đó một số lượng tăng với tốc độ không đổi theo thời gian, dẫn đến sự gia tăng nhanh chóng và thường đáng kể. Loại tăng trưởng này thường liên quan đến các hiện tượng như tăng trưởng dân số, lợi nhuận đầu tư và sự lây lan của bệnh tật. Ảnh hưởng của tăng trưởng theo cấp số nhân là rất nhiều và có thể có tác động đáng kể đến các hệ thống nơi nó xảy ra. Ví dụ, khi dân số trải qua sự tăng trưởng theo cấp số nhân, dân số có thể nhanh chóng mở rộng để đạt đến mức không bền vững, dẫn đến quá đông đúc, cạn kiệt tài nguyên và các kết quả tiêu cực khác. Tương tự, trong bối cảnh lợi nhuận đầu tư, tăng trưởng theo cấp số nhân có thể dẫn đến sự gia tăng nhanh chóng của cải, nhưng cũng có thể tạo ra sự bất ổn và bong bóng thị trường nếu nó không được quản lý cẩn thận. Trong trường hợp bệnh tật, tăng trưởng theo cấp số nhân có thể dẫn đến sự bùng phát nhanh chóng và lan rộng có thể khó kiểm soát. Điều này đặc biệt đúng trong trường hợp các bệnh truyền nhiễm, trong đó mỗi trường hợp mới có thể dẫn đến nhiều trường hợp nhiễm trùng bổ sung, dẫn đến sự gia tăng nhanh chóng số lượng các trường hợp. Nhìn chung, tác động của tăng trưởng theo cấp số nhân có thể là cả tích cực và tiêu cực, tùy thuộc vào bối cảnh mà nó xảy ra. Tuy nhiên, trong mọi trường hợp, điều quan trọng là phải theo dõi và quản lý cẩn thận sự tăng trưởng theo cấp số nhân để đảm bảo rằng các tác động của nó được kiểm soát và các hệ thống vẫn bền vững theo thời gian."}</w:t>
      </w:r>
    </w:p>
    <w:p w14:paraId="49FC946B" w14:textId="77777777" w:rsidR="00C672C2" w:rsidRDefault="00AD0BB1">
      <w:r>
        <w:t>{"câu hỏi": "Lấy câu này và thay thế các danh từ và động từ bằng các từ đồng nghĩa: - Nghệ sĩ chọn màu cho bức tranh của mình.", "trả lời": "Họa sĩ chọn màu sắc cho tác phẩm nghệ thuật của mình."}</w:t>
      </w:r>
    </w:p>
    <w:p w14:paraId="79D6A5CF" w14:textId="77777777" w:rsidR="00C672C2" w:rsidRDefault="00AD0BB1">
      <w:r>
        <w:lastRenderedPageBreak/>
        <w:t>{"câu hỏi": "Giải thích sự khác biệt giữa lý thuyết khoa học và luật khoa học.", "câu trả lời": "Sự khác biệt chính giữa lý thuyết khoa học và luật khoa học nằm ở phạm vi và trọng tâm của chúng. Một lý thuyết khoa học là một lời giải thích được chứng minh rõ ràng về một số khía cạnh của thế giới tự nhiên dựa trên một cơ thể các sự kiện đã được xác nhận nhiều lần thông qua quan sát và thử nghiệm. Đó là một lời giải thích toàn diện về một số hiện tượng bao gồm một loạt các quan sát và dữ liệu, và có khả năng đưa ra dự đoán về các quan sát trong tương lai. Một lý thuyết thường giải thích "tại sao" và "như thế nào" của hiện tượng. Mặt khác, một định luật khoa học là một tuyên bố mô tả mối quan hệ giữa các hiện tượng luôn được quan sát là đúng. Nó thường được thể hiện bằng toán học và mô tả những gì đang xảy ra, mà không đưa ra lời giải thích cho lý do tại sao nó xảy ra. Nó dựa trên các quan sát và thí nghiệm lặp đi lặp lại, và được coi là một nguyên tắc cơ bản của tự nhiên. Một định luật thường mô tả "cái gì" của hiện tượng. Tóm lại, các lý thuyết và định luật đều dựa trên bằng chứng thực nghiệm, nhưng các lý thuyết giải thích tại sao các hiện tượng tự nhiên xảy ra trong khi các định luật mô tả cách chúng xảy ra. Các lý thuyết thường kết hợp các luật, nhưng luật không kết hợp các lý thuyết. Điều quan trọng cần lưu ý là các lý thuyết không trở thành luật ngay cả khi chúng được thiết lập tốt; Hai thuật ngữ đại diện cho các khía cạnh khác nhau, nhưng không phân cấp, của quá trình khoa học."}</w:t>
      </w:r>
    </w:p>
    <w:p w14:paraId="3AA3E757" w14:textId="77777777" w:rsidR="00C672C2" w:rsidRDefault="00AD0BB1">
      <w:r>
        <w:t>{"câu hỏi": "Xác định một số khác biệt chính giữa trái cây và rau quả.", "trả lời": "Trái cây và rau quả đều là những phần thiết yếu của chế độ ăn uống lành mạnh và cung cấp các chất dinh dưỡng quan trọng; Tuy nhiên, có một số khác biệt chính giữa chúng. Dưới đây là một số trong những cái đáng chú ý nhất: \ n \ n1. Phân loại thực vật: Trái cây là buồng trứng trưởng thành của cây có hoa, thường chứa hạt. Mặt khác, rau là những bộ phận ăn được của cây như lá, thân và rễ. \ n \ n2. Giá trị dinh dưỡng: Cả trái cây và rau quả đều chứa nhiều vitamin và khoáng chất, nhưng chúng thường chứa các chất dinh dưỡng khác nhau. Trái cây thường giàu vitamin A và C, kali và chất xơ, trong khi rau thường có hàm lượng vitamin K, B6 và folate cao hơn. Hàm lượng đường: Trái cây chứa đường tự nhiên, mang lại cho chúng hương vị ngọt ngào. Mặt khác, rau thường có hàm lượng đường thấp hơn và có thể đắng hoặc mặn. \ n \ n4. Sử dụng ẩm thực: Trái cây thường được ăn sống như một món ăn nhẹ hoặc tráng miệng, hoặc được sử dụng trong các món ăn ngọt như bánh nướng, bánh tart và bánh ngọt. Mặt khác, rau thường được ăn nấu chín trong các món mặn như món hầm, thịt hầm và món xào. \ n \ n5. Tăng trưởng: Trái cây thường phát triển từ hoa của cây và mọc trên cây, bụi rậm hoặc dây leo. Mặt khác, rau thường được trồng trong lòng đất, trên hoặc dưới đất. Tóm lại, trái cây và rau quả khác nhau về phân loại thực vật, giá trị dinh dưỡng, hàm lượng đường, công dụng ẩm thực và thói quen tăng trưởng. Tuy nhiên, cả hai đều đóng vai trò quan trọng trong một chế độ ăn uống lành mạnh."}</w:t>
      </w:r>
    </w:p>
    <w:p w14:paraId="3CEED93C" w14:textId="77777777" w:rsidR="00C672C2" w:rsidRDefault="00AD0BB1">
      <w:r>
        <w:t xml:space="preserve">{"question": "Lập kế hoạch đón khách hàng. - Khách hàng tại 123 Main Street", "answer": "Đây là kế hoạch đón khách hàng tại 123 Main Street:\n\n1. Xác định vị trí hiện tại của chiếc xe sẽ được sử dụng để đón khách hàng. \n2. Sử dụng GPS hoặc phần mềm bản đồ, xác định tuyến đường hiệu quả nhất từ vị trí hiện tại của xe đến 123 Main Street. \n3. Bắt đầu cuộc hành trình, đảm bảo tuân thủ tất cả các quy tắc và quy định an toàn đường bộ. \n4. Khi đến 123 Main Street, hãy tìm khách hàng và liên hệ với họ để xác nhận danh tính của họ. \n5. Hỗ trợ khách hàng xếp bất kỳ hành lý hoặc đồ dùng cá nhân nào lên xe, đảm bảo xử lý chúng </w:t>
      </w:r>
      <w:r>
        <w:lastRenderedPageBreak/>
        <w:t>một cách cẩn thận. \ n6. Xác nhận điểm đến mong muốn của khách hàng \ u2019s và nhập nó vào GPS hoặc phần mềm bản đồ. \n7. Bắt đầu hành trình đến đích của khách hàng, đảm bảo lái xe an toàn và suôn sẻ. \n8. Trong suốt hành trình, thu hút khách hàng vào cuộc trò chuyện lịch sự, đảm bảo rằng họ cảm thấy thoải mái và mọi nhu cầu của họ đều được đáp ứng. \n9. Khi đến điểm đến của khách hàng, hãy hỗ trợ họ dỡ hành lý. \ n10. Cảm ơn khách hàng đã sử dụng dịch vụ của bạn và chúc họ một ngày vui vẻ."}</w:t>
      </w:r>
    </w:p>
    <w:p w14:paraId="3210AA77" w14:textId="77777777" w:rsidR="00C672C2" w:rsidRDefault="00AD0BB1">
      <w:r>
        <w:t>{"câu hỏi": "Cung cấp 3 gợi ý để làm cho sơ yếu lý lịch của bạn chuyên nghiệp hơn.", "câu trả lời": "1. Tùy chỉnh sơ yếu lý lịch của bạn cho công việc bạn đang ứng tuyển: Hãy chắc chắn điều chỉnh sơ yếu lý lịch của bạn để phù hợp với công việc cụ thể mà bạn đang ứng tuyển bằng cách kết hợp các từ khóa, kỹ năng và kinh nghiệm có liên quan. Điều này sẽ giúp bạn nổi bật so với các ứng viên khác và tăng cơ hội được tuyển dụng. \ n \ n2. Sử dụng định dạng rõ ràng và súc tích: Giữ cho sơ yếu lý lịch của bạn hấp dẫn trực quan bằng cách sử dụng phông chữ đơn giản và dễ đọc, định dạng nhất quán và gạch đầu dòng để làm nổi bật thành tích của bạn. Tránh làm lộn xộn sơ yếu lý lịch của bạn với đồ họa không cần thiết hoặc văn bản quá mức. \ n \ n3. Làm nổi bật những thành tựu có liên quan: Thay vì chỉ đơn giản liệt kê các nhiệm vụ công việc của bạn, hãy tập trung vào việc làm nổi bật những thành tựu và đóng góp cụ thể mà bạn đã thực hiện trong vai trò trước đây của mình. Sử dụng các con số và số liệu để định lượng tác động của bạn và cung cấp các ví dụ cụ thể về cách các kỹ năng của bạn đã giúp bạn đạt được thành công. Điều này sẽ giúp chứng minh giá trị của bạn với các nhà tuyển dụng tiềm năng."}</w:t>
      </w:r>
    </w:p>
    <w:p w14:paraId="44685EA3" w14:textId="77777777" w:rsidR="00C672C2" w:rsidRDefault="00AD0BB1">
      <w:r>
        <w:t>{"câu hỏi": "Phân tích tác phẩm của nghệ sĩ sau đây. - Một bức tranh vẽ cảnh bãi biển với một chiếc thuyền gỗ ở phía trước.", "trả lời": "Từ đầu vào đã cho, họa sĩ đã tạo ra một bức tranh về khung cảnh bãi biển. Ở phía trước bức tranh, có một chiếc thuyền gỗ nổi bật. Môi trường bãi biển cho thấy một cảm giác yên tĩnh và yên bình với cảm giác cởi mở và tự do. Chiếc thuyền ở phía trước có thể tượng trưng cho một phương tiện trốn thoát hoặc phiêu lưu vào những điều chưa biết rộng lớn, hoặc có lẽ đại diện cho sự trở lại an toàn của bờ biển. Nó thêm một yếu tố của cuộc sống và sự hiện diện của con người vào khung cảnh tự nhiên khác. Việc sử dụng màu sắc, nét cọ và bố cục cũng có thể được phân tích để có thêm ý nghĩa và giải thích. Tuy nhiên, để cung cấp phân tích chi tiết hơn, sẽ rất hữu ích nếu có thêm thông tin về bức tranh như bảng màu, các chủ đề khác và phong cách của bức tranh. Ngoài ra, bối cảnh của họa sĩ và bối cảnh lịch sử hoặc văn hóa của bức tranh có thể hữu ích trong việc hiểu thêm và phân tích tác phẩm."}</w:t>
      </w:r>
    </w:p>
    <w:p w14:paraId="73037106" w14:textId="77777777" w:rsidR="00C672C2" w:rsidRDefault="00AD0BB1">
      <w:r>
        <w:t>{"question": "Bình luận về bài viết tin tức sau đây. - David Cameron kêu gọi có lập trường cứng rắn hơn về Brexit.", "Trả lời": "Bài báo này cho thấy cựu Thủ tướng Anh David Cameron đang được khuyến khích áp dụng một lập trường mạnh mẽ hơn liên quan đến quyết định rời khỏi Liên minh châu Âu của Vương quốc Anh, thường được gọi là Brexit. Với sự phức tạp và tính chất gây tranh cãi của Brexit, không có gì đáng ngạc nhiên khi một số cá nhân có thể cảm thấy cần phải có một cách tiếp cận quyết đoán hơn. Vẫn còn phải xem Cameron có thể thực hiện những hành động cụ thể nào và chiến lược tiềm năng của ông sẽ hiệu quả như thế nào trong việc giải quyết các vấn đề đang diễn ra liên quan đến Brexit.</w:t>
      </w:r>
    </w:p>
    <w:p w14:paraId="6613DCE7" w14:textId="77777777" w:rsidR="00C672C2" w:rsidRDefault="00AD0BB1">
      <w:r>
        <w:lastRenderedPageBreak/>
        <w:t>{"câu hỏi": "Viết thuật toán để xác định gốc kỹ thuật số của một số.", "câu trả lời": "Căn bậc kỹ thuật số của một số có thể được tính bằng các bước sau: \n\n1. Khởi tạo một tổng biến thành 0 để theo dõi tổng các chữ số trong số.\n2. Trong khi số lớn hơn 0:\n 1. Trích xuất chữ số cuối cùng của số bằng cách tính số dư khi số được chia cho 10.\n 2. Cộng chữ số này vào tổng.\n 3. Xóa chữ số cuối cùng khỏi số bằng cách chia nó cho 10 và lấy phần nguyên. \n3. Nếu tổng lớn hơn 9 (nghĩa là có nhiều hơn một chữ số), hãy lặp lại quy trình trên với tổng mới này làm đầu vào. Nếu không, gốc kỹ thuật số chỉ đơn giản bằng tổng.\n4. Xuất gốc kỹ thuật số cuối cùng.\n\nDưới đây là ví dụ về thuật toán trong mã giả:\n\n'''\ncalculateDigitalRoot(number):\n sum = 0\n trong khi số &gt; 0:\n chữ số = số% 10\n sum += digit\n number = number // 10\n if sum &gt; 9:\n return calculateDigitalRoot(sum)\n else:\n return sum\n'''"}</w:t>
      </w:r>
    </w:p>
    <w:p w14:paraId="230E6F26" w14:textId="77777777" w:rsidR="00C672C2" w:rsidRDefault="00AD0BB1">
      <w:r>
        <w:t>{"câu hỏi": "Nói hai câu có thể gửi email cho khách hàng có khiếu nại.", "trả lời": "1. Cảm ơn bạn đã chú ý đến mối quan tâm của bạn, sự hài lòng của khách hàng là ưu tiên hàng đầu của chúng tôi. \ n2. Chúng tôi xin lỗi vì trải nghiệm gần đây của cậu và muốn làm mọi thứ trong khả năng của mình để giải quyết vấn đề kịp thời."}</w:t>
      </w:r>
    </w:p>
    <w:p w14:paraId="7BCAC77D" w14:textId="77777777" w:rsidR="00C672C2" w:rsidRDefault="00AD0BB1">
      <w:r>
        <w:t>{"câu hỏi": "Tìm 5 chủ đề thịnh hành nhất ở một quốc gia. - Hoa Kỳ", "trả lời": "Tôi xin lỗi, tôi là một người mẫu ngôn ngữ AI và không có quyền truy cập vào dữ liệu thời gian thực hiện tại về các chủ đề thịnh hành. Bạn có thể xem các trang web như Twitter hoặc Google Xu hướng để biết thông tin theo thời gian thực về các chủ đề thịnh hành ở Hoa Kỳ hoặc bất kỳ quốc gia nào khác."}</w:t>
      </w:r>
    </w:p>
    <w:p w14:paraId="2D53F994" w14:textId="77777777" w:rsidR="00C672C2" w:rsidRDefault="00AD0BB1">
      <w:r>
        <w:t>{"câu hỏi": "Tạo danh sách 5 khu nghỉ dưỡng cho kỳ nghỉ hè.", "trả lời": "1. The Four Seasons Resort Maui at Wailea - nằm trên bãi biển Wailea tuyệt đẹp ở Hawaii, khu nghỉ mát này là nơi hoàn hảo cho một kỳ nghỉ hè thư giãn, với chỗ ở sang trọng, lựa chọn ăn uống ngon miệng và các hoạt động khác nhau như lặn với ống thở và luaus. \ n \ n2. Atlantis, The Palm - một khu nghỉ mát lớn nằm trên Palm Jumeirah mang tính biểu tượng ở Dubai, khu nghỉ mát này mang đến trải nghiệm mùa hè khó quên với những bãi biển đẹp, công viên nước ly kỳ và các điểm tham quan theo chủ đề đại dương độc đáo. \ n \ n3. Rosewood Mayakoba - nép mình trong thiên đường nhiệt đới Riviera Maya, Mexico, khu nghỉ mát này tự hào có những biệt thự tuyệt đẹp với bể ngâm riêng, ẩm thực đẳng cấp thế giới và cơ hội khám phá vẻ đẹp tự nhiên của khu vực, từ làn nước trong vắt đến tàn tích Maya cổ đại. \ n \ n4. St. Regis Maldives Vommuli Resort - được bao quanh bởi Ấn Độ Dương, khu nghỉ mát này là một nơi nghỉ ngơi mùa hè bình dị ở Maldives, với các biệt thự trên mặt nước, những bãi biển tuyệt đẹp và một loạt các hoạt động bao gồm lặn, trị liệu spa và du ngoạn đảo. \ n \ n5. Amanpuri - nằm trên hòn đảo thanh bình của Phuket, Thái Lan, khu nghỉ mát độc đáo này cung cấp một nơi nghỉ dưỡng mùa hè yên bình và sang trọng, với biệt thự riêng, ăn uống tinh tế và các hoạt động như yoga, lặn với ống thở và nhảy đảo."}</w:t>
      </w:r>
    </w:p>
    <w:p w14:paraId="099A5D4A" w14:textId="77777777" w:rsidR="00C672C2" w:rsidRDefault="00AD0BB1">
      <w:r>
        <w:t>{"câu hỏi": "Lập danh sách 4 sản phẩm mà cửa hàng tạp hóa có thể bán.", "trả lời": "1. Trái cây và rau quả tươi\n2. Các sản phẩm từ sữa như sữa, phô mai và bơ \n3. Thực phẩm đóng gói và đông lạnh bao gồm đồ ăn nhẹ, ngũ cốc và các bữa ăn chế biến sẵn \ n4. Thịt và các sản phẩm từ gia cầm như thịt gà, thịt bò và thịt lợn."}</w:t>
      </w:r>
    </w:p>
    <w:p w14:paraId="01F98E0B" w14:textId="77777777" w:rsidR="00C672C2" w:rsidRDefault="00AD0BB1">
      <w:r>
        <w:lastRenderedPageBreak/>
        <w:t>{"câu hỏi": "Xây dựng thuật toán phát hiện đạo văn trong văn bản.", "câu trả lời": "Thuật toán phát hiện đạo văn có thể được phát triển bằng một số phương pháp, bao gồm so sánh văn bản, lấy dấu vân tay, phân tích trích dẫn và kỹ thuật học máy. Dưới đây là một cách tiếp cận khả thi để xây dựng một thuật toán phát hiện đạo văn đơn giản: \ n \ n1. Thu thập dữ liệu văn bản: Thu thập tài liệu văn bản để phục vụ như một tập dữ liệu đào tạo, mà thuật toán sẽ sử dụng để xác định sự khác biệt giữa nội dung gốc và nội dung đạo văn. \ n \ n2. Dữ liệu tiền xử lý: Làm sạch và chuẩn bị dữ liệu văn bản. Điều này bao gồm các bước như mã hóa, stemming, lemmatizing, loại bỏ dấu câu và từ dừng, và hạ thấp \ n \ n3. Điểm tương đồng tính toán: Sử dụng các biện pháp tương tự như độ giống Jaccard, độ giống cosin, v.v. để so sánh dữ liệu văn bản được xử lý trước nhằm phát hiện sự tương đồng giữa các tài liệu.\n\n4. Đặt ngưỡng: Xác định giá trị ngưỡng tương tự để phát hiện đạo văn. Nếu điểm giống nhau của một tài liệu văn bản được so sánh với các tài liệu khác trong tập dữ liệu đào tạo vượt quá giá trị ngưỡng, thì nó sẽ bị gắn cờ là đáng ngờ và có thể đạo văn. \ n \ n5. Kỹ thuật học máy: Triển khai các kỹ thuật học máy như phân loại nhị phân hoặc thuật toán phân cụm để phân loại văn bản là đạo văn hoặc nguyên bản.\n\nTóm lại, thuật toán sẽ sử dụng dữ liệu văn bản được xử lý trước, tính điểm tương đồng giữa các tài liệu và so sánh chúng với giá trị ngưỡng và sử dụng thuật toán học máy để phân loại văn bản có đạo văn hay không."}</w:t>
      </w:r>
    </w:p>
    <w:p w14:paraId="5DCAEB46" w14:textId="77777777" w:rsidR="00C672C2" w:rsidRDefault="00AD0BB1">
      <w:r>
        <w:t>{"câu hỏi": "Phân loại từ sau thành danh từ, động từ hoặc từ khác (khác có thể đề cập đến tính từ, trạng từ, v.v.) - Vâng", "trả lời": "Khác (trạng từ, tính từ, danh từ) - từ \"well\" có thể hoạt động trong các vai trò khác nhau trong một câu. Nó có thể là một trạng từ (\"she performed\"), một tính từ ("the well-known actor\"), hoặc một danh từ ("fetch a bucket of water from the well\")."}</w:t>
      </w:r>
    </w:p>
    <w:p w14:paraId="4CB0CDDF" w14:textId="77777777" w:rsidR="00C672C2" w:rsidRDefault="00AD0BB1">
      <w:r>
        <w:t>{"câu hỏi": "Giải thích tại sao phán đoán của con người lại quan trọng trong lập trình máy tính.", "Trả lời": "Lập trình máy tính liên quan đến việc tạo ra mã có hệ thống và kỹ thuật cao tạo ra các đầu ra cần thiết cụ thể. Tuy nhiên, ngay cả những chương trình được thiết kế cẩn thận nhất cũng có thể có những hậu quả không lường trước hoặc không tính đến sự phức tạp trong cuộc sống thực. Đây là lúc sự phán xét của con người xuất hiện. Điều quan trọng đối với các lập trình viên và nhóm của họ là áp dụng lý luận, kỹ năng giải quyết vấn đề và trực giác để thấy trước các tác động và giải quyết bất kỳ vấn đề nào trong chương trình của họ. Phán đoán của con người cũng rất cần thiết khi thiết kế giao diện người dùng, đảm bảo khả năng truy cập, bảo vệ quyền riêng tư dữ liệu và ngăn ngừa tác hại phát sinh từ công nghệ. Hơn nữa, con người chịu trách nhiệm sắp xếp các chương trình với các tiêu chuẩn đạo đức và đạo đức, và đưa ra các quyết định dựa trên giá trị mà máy móc không có khả năng đưa ra. Ngoài ra, phán đoán của con người rất quan trọng trong việc đánh giá kết quả của các mô hình học máy hoặc AI. Trong một số trường hợp, AI có thể tạo ra kết quả có thể chính xác về mặt kỹ thuật nhưng không phù hợp với mọi tình huống. Con người là cần thiết để giải thích những kết quả này và áp dụng lý luận và hiểu biết của riêng họ về bối cảnh để xác định hướng hành động tốt nhất. Tóm lại, phán đoán của con người là một thành phần quan trọng của lập trình máy tính, để giúp ngăn ngừa lỗi, đảm bảo sự phù hợp và tác động công bằng, và cuối cùng làm cho các chương trình hiệu quả và đạo đức hơn.</w:t>
      </w:r>
    </w:p>
    <w:p w14:paraId="35D6D501" w14:textId="77777777" w:rsidR="00C672C2" w:rsidRDefault="00AD0BB1">
      <w:r>
        <w:lastRenderedPageBreak/>
        <w:t>{"câu hỏi": "Tạo ra một câu bắt đầu bằng \"Tất cả chúng ta đều mong muốn\".", "câu trả lời": "Tất cả chúng ta đều muốn sống một cuộc sống trọn vẹn và mãn nguyện tràn ngập niềm vui, tình yêu và thành công."}</w:t>
      </w:r>
    </w:p>
    <w:p w14:paraId="0DB65DE9" w14:textId="77777777" w:rsidR="00C672C2" w:rsidRDefault="00AD0BB1">
      <w:r>
        <w:t>{"câu hỏi": "Xác định loại dấu chấm câu được sử dụng trong câu sau: Thời tiết nóng.", "câu trả lời": "Dấu chấm câu được sử dụng trong câu, \"Thời tiết nóng,\" là dấu chấm (.)."}</w:t>
      </w:r>
    </w:p>
    <w:p w14:paraId="283D5F41" w14:textId="77777777" w:rsidR="00C672C2" w:rsidRDefault="00AD0BB1">
      <w:r>
        <w:t>{"câu hỏi": "Giải thích tầm quan trọng của phân tích trong các quyết định kinh doanh.", "Trả lời": "Phân tích cực kỳ quan trọng để đưa ra quyết định kinh doanh sáng suốt. Thông qua việc sử dụng phân tích dữ liệu, một doanh nghiệp có thể thu thập thông tin chi tiết và khám phá các mẫu, xu hướng và mối quan hệ có giá trị cho phép ra quyết định tốt hơn. Lợi ích đầu tiên của phân tích là lập kế hoạch dự đoán. Bằng cách phân tích một lượng lớn dữ liệu, các nhà lãnh đạo doanh nghiệp có thể xác định xu hướng và đưa ra dự đoán dựa trên bằng chứng hữu hình, giảm thiểu rủi ro đưa ra quyết định không sáng suốt. Điều này cho phép các doanh nghiệp dự đoán những thay đổi trên thị trường, hành vi của người tiêu dùng hoặc các yếu tố ảnh hưởng khác và điều chỉnh chiến lược của họ cho phù hợp, giảm rủi ro và tối đa hóa cơ hội. Một cách khác mà phân tích có thể giúp doanh nghiệp là thúc đẩy hiệu quả. Bằng cách nghiên cứu dữ liệu từ các lĩnh vực khác nhau của doanh nghiệp, các nhà lãnh đạo có thể tìm thấy cơ hội để giảm chi phí, loại bỏ lãng phí và hợp lý hóa các quy trình, dẫn đến tăng lợi nhuận. Ngoài ra, với phân tích, doanh nghiệp có thể hiểu rõ hơn về khách hàng của họ. Phân tích khách hàng có thể giúp doanh nghiệp hiểu rõ hơn về hành vi, sở thích và nhu cầu của khách hàng. Thông tin này cho phép công ty cải thiện các nỗ lực tiếp thị, phát triển các sản phẩm đáp ứng nhu cầu của khách hàng và mang lại trải nghiệm khách hàng tốt hơn dẫn đến tăng sự hài lòng và lòng trung thành của khách hàng. Trong môi trường kinh doanh phát triển nhanh chóng, phân tích là chìa khóa để giúp các doanh nghiệp đưa ra quyết định dựa trên dữ liệu, giúp họ duy trì tính cạnh tranh, đạt được mục tiêu và thúc đẩy tăng trưởng."}</w:t>
      </w:r>
    </w:p>
    <w:p w14:paraId="557C0F83" w14:textId="77777777" w:rsidR="00C672C2" w:rsidRDefault="00AD0BB1">
      <w:r>
        <w:t>{"câu hỏi": "Thiết kế một thuật toán để phân loại văn bản thành tình cảm tích cực, tiêu cực và trung tính.", "câu trả lời": "Đây là một thuật toán cấp cao để phân loại văn bản thành tình cảm tích cực, tiêu cực và trung tính:\n\n1. Bắt đầu bằng cách xử lý trước văn bản \ n - Xóa mọi ký tự đặc biệt, số và dấu chấm câu khỏi văn bản \ n - Chuyển đổi tất cả các ký tự thành chữ thường \ n - Mã hóa văn bản để chia nó thành các từ riêng lẻ \ n - Xóa bất kỳ từ dừng nào khỏi văn bản \ n \ n2. Sử dụng thư viện phân tích tình cảm hoặc mô hình dựng sẵn để phân tích văn bản\n - Gọi hàm phân tích cảm xúc của thư viện trên văn bản được xử lý sẵn\n - Hàm sẽ trả về một số hoặc nhãn cho biết tình cảm của văn bản\n\n3. Giải thích kết quả để phân loại văn bản\n - Nếu giá trị trả về là một số, hãy xác định ngưỡng để phân loại văn bản là dương, âm hoặc trung tính\n - Ví dụ: nếu giá trị trả về lớn hơn một ngưỡng nhất định, hãy phân loại văn bản là dương\n - Nếu giá trị trả về nhỏ hơn một ngưỡng nhất định,  phân loại văn bản là âm\n - Nếu không, hãy phân loại văn bản là trung tính\n - Nếu giá trị trả về là nhãn, hãy sử dụng nó trực tiếp để phân loại văn bản thành dương, âm hoặc trung tính\n\n4. Xuất ra phân loại cảm xúc của văn bản."}</w:t>
      </w:r>
    </w:p>
    <w:p w14:paraId="136BF8B2" w14:textId="77777777" w:rsidR="00C672C2" w:rsidRDefault="00AD0BB1">
      <w:r>
        <w:t xml:space="preserve">{"question": "Viết một hàm Java lấy một danh sách và một chuỗi và trả về true nếu chuỗi được chứa trong danh sách, nếu không thì false. - danh sách: [\u201capple\u201d, \u201cbanana\u201d, \u201cpear\u201d], chuỗi: \u201cpear\u201d", "answer": </w:t>
      </w:r>
      <w:r>
        <w:lastRenderedPageBreak/>
        <w:t>"'''\npublic static boolean containsString(List&lt;String&gt; list, String str) {\n if (list.contains(str)) {\n return true;\n } else {\n return false;\n }\n}\n'''\nĐối với đầu vào đã cho, bạn sẽ gọi hàm như thế này:\n'''\nList&lt;String&gt; list = Arrays.asList(\"apple\",  \"chuối\", \"lê\");\nString str = \"lê\";\nboolean result = containsString(list, str);\n'''\nKết quả sẽ là 'true' vì \u201cpear\u201d có trong danh sách."}</w:t>
      </w:r>
    </w:p>
    <w:p w14:paraId="303091EB" w14:textId="77777777" w:rsidR="00C672C2" w:rsidRDefault="00AD0BB1">
      <w:r>
        <w:t>{"question": "Cho hai chuỗi, xuất ra chuỗi dài hơn. - Chuỗi 1: \u201cfishing\u201d\nString 2: \u201ccamping\u201d", "answer": "camping"}</w:t>
      </w:r>
    </w:p>
    <w:p w14:paraId="525AA243" w14:textId="77777777" w:rsidR="00C672C2" w:rsidRDefault="00AD0BB1">
      <w:r>
        <w:t>{"question": "Phân loại mục sau là còn sống hay không còn sống - Rock", "answer": "Not alive."}</w:t>
      </w:r>
    </w:p>
    <w:p w14:paraId="7A0FBF86" w14:textId="77777777" w:rsidR="00C672C2" w:rsidRDefault="00AD0BB1">
      <w:r>
        <w:t>{"question": "Tạo mã sẽ tạo ra một mảng số từ 1 đến 100", "answer": "Chắc chắn, đây là một ví dụ mã đơn giản trong Python tạo ra một mảng các số từ 1 đến 100:\n\n''' Python\nnumbers = []\nfor num trong phạm vi(1, 101):\n numbers.append(num)\n\nprint(numbers)\n\n# Đầu ra: [1, 2, 3,  ..., 100]\n'''"}</w:t>
      </w:r>
    </w:p>
    <w:p w14:paraId="49337A0E" w14:textId="77777777" w:rsidR="00C672C2" w:rsidRDefault="00AD0BB1">
      <w:r>
        <w:t>{"câu hỏi": "Điều nào sau đây không phải là đặc điểm của vườn quốc gia: - a) Truy cập hạn chế\nb) Cấu trúc được xây dựng\nc) Thác nước\nd) Câu cá", "trả lời": "Tùy chọn (b) Cấu trúc được xây dựng, không phải là một đặc điểm của vườn quốc gia."}</w:t>
      </w:r>
    </w:p>
    <w:p w14:paraId="56DE4706" w14:textId="77777777" w:rsidR="00C672C2" w:rsidRDefault="00AD0BB1">
      <w:r>
        <w:t>{"câu hỏi": "Hãy cho tôi biết về một bước đột phá khoa học hiện đại", "câu trả lời": "Một trong những đột phá khoa học hiện đại quan trọng nhất trong thời gian gần đây là sự phát triển của công nghệ chỉnh sửa gen CRISPR-Cas9. CRISPR (Clustered Regular Interspaced Short Palindromic Repeats) là một công cụ mạnh mẽ cho phép các nhà khoa học nhắm mục tiêu và sửa đổi trình tự DNA với độ chính xác cao. Được phát hiện vào năm 2012 bởi Emmanuelle Charpentier và Jennifer Doudna, công nghệ này đã cách mạng hóa lĩnh vực chỉnh sửa gen, cho phép các nhà nghiên cứu thực hiện những thay đổi chính xác đối với bộ gen của các sinh vật sống một cách tương đối nhanh chóng, dễ dàng và tiết kiệm chi phí. Bằng cách sử dụng hệ thống CRISPR-Cas9, các nhà khoa học có thể nhắm mục tiêu vào các gen cụ thể, loại bỏ hoặc thay thế chúng, để ngăn ngừa hoặc chữa các bệnh di truyền, phát triển các phương pháp điều trị ung thư mới và tạo ra các loại cây trồng mới miễn dịch với sâu bệnh và có thể chịu được biến đổi khí hậu. Công nghệ này có tiềm năng to lớn cho các ứng dụng y tế và nông nghiệp, và các nhà nghiên cứu đã sử dụng nó để phát triển các phương pháp điều trị các bệnh di truyền như thiếu máu hồng cầu hình liềm, xơ nang và bệnh Huntington. Mặc dù vẫn còn nhiều việc phải làm để hiểu đầy đủ và phát triển công nghệ này, nhưng nó đã có tác động lớn trong nghiên cứu khoa học và có tiềm năng biến đổi y học, nông nghiệp và công nghệ sinh học.</w:t>
      </w:r>
    </w:p>
    <w:p w14:paraId="28578626" w14:textId="77777777" w:rsidR="00C672C2" w:rsidRDefault="00AD0BB1">
      <w:r>
        <w:t xml:space="preserve">{"câu hỏi": "Phân tích ý nghĩa đằng sau câu tục ngữ này - Một cái miệng khép kín không bắt ruồi", "câu trả lời": "Câu tục ngữ này ngụ ý rằng thật khôn ngoan khi giữ im lặng trong một số tình huống nhất định. Bằng cách không nói ra hoặc nói bất cứ điều gì không phù hợp, người ta có thể tránh được những hậu quả khó chịu. Giống như một cái miệng khép kín không bắt ruồi, tương tự, bằng cách không nói một cách không cần thiết hoặc không khôn ngoan, người ta ngăn mình khỏi gặp rắc rối. Câu tục ngữ khuyến khích sự thận trọng, kiểm </w:t>
      </w:r>
      <w:r>
        <w:lastRenderedPageBreak/>
        <w:t>soát và hành vi khéo léo trong khi giao tiếp. Nó nhấn mạnh giá trị của sự im lặng và tầm quan trọng của việc suy nghĩ trước khi nói."}</w:t>
      </w:r>
    </w:p>
    <w:p w14:paraId="40C238E5" w14:textId="77777777" w:rsidR="00C672C2" w:rsidRDefault="00AD0BB1">
      <w:r>
        <w:t>{"câu hỏi": "Kể tên một vài thành viên của cộng đồng LGBTQ +", "câu trả lời": "Có rất nhiều thành viên đáng chú ý của cộng đồng LGBTQ +, bao gồm những người nổi tiếng, chính trị gia, nhà hoạt động và người thường. Một số cá nhân LGBTQ + nổi tiếng bao gồm: \ n \ n1. Ellen DeGeneres - Diễn viên hài và người dẫn chương trình truyền hình, người xuất hiện với tư cách là một người đồng tính nữ vào năm 1997. \ n2. Neil Patrick Harris - Nam diễn viên, được biết đến với vai diễn trong How I Met Your Mother và A Series of Unfortunate Events. Anh ấy là người đồng tính công khai và kết hôn với người bạn đời David Burtka. \ n3. Laverne Cox - Nữ diễn viên chuyển giới được biết đến với vai diễn trong loạt phim Netflix Orange is the New Black. \ n4. Anderson Cooper - Nhà báo và nhân vật truyền hình, người công khai là người đồng tính vào năm 2012. \ n5. Freddie Mercury - Ca sĩ chính của ban nhạc Queen, người công khai là người song tính. \ n6. RuPaul - Nữ hoàng kéo và người dẫn chương trình thực tế nổi tiếng RuPaul's Drag Race. \ n7. Lady Gaga - Ca sĩ và diễn viên, người xác định là người lưỡng tính.\n8. Tim Cook - CEO của Apple, người công khai là người đồng tính vào năm 2014. Harvey Milk - Chính trị gia và nhà hoạt động vì quyền của người đồng tính, người đã trở thành người đồng tính công khai đầu tiên được bầu vào văn phòng công cộng ở California. \ n10. Marsha P. Johnson - nhà hoạt động chuyển giới và nhân vật chủ chốt trong cuộc bạo loạn Stonewall."}</w:t>
      </w:r>
    </w:p>
    <w:p w14:paraId="760D81E7" w14:textId="77777777" w:rsidR="00C672C2" w:rsidRDefault="00AD0BB1">
      <w:r>
        <w:t>{"câu hỏi": "Giải thích kinh tế tuần hoàn là gì", "trả lời": "Kinh tế tuần hoàn là một hệ thống kinh tế nhằm loại bỏ lãng phí và sử dụng liên tục các nguồn tài nguyên. Trong nền kinh tế tuần hoàn, vật liệu và tài nguyên được sử dụng càng lâu càng tốt, và khi vòng đời của chúng chắc chắn kết thúc, chúng được tái sử dụng hoặc tái chế thành các sản phẩm mới, tạo ra một vòng lặp khép kín của sản xuất và tiêu dùng. Khái niệm về nền kinh tế tuần hoàn trái ngược với nền kinh tế tuyến tính truyền thống, trong đó tài nguyên thiên nhiên được khai thác,  biến thành sản phẩm, được người tiêu dùng sử dụng, sau đó xử lý làm rác thải. Trong nền kinh tế tuần hoàn, có sự nhấn mạnh vào việc giảm tiêu thụ, tái sử dụng và thu hồi các chất thải được sử dụng lại. \n\nMột nền kinh tế tuần hoàn nhằm mục đích giảm tác hại môi trường bằng cách giảm thiểu việc sử dụng tài nguyên nguyên sinh và giảm phát sinh chất thải. Nó cũng tìm cách tạo ra các mô hình kinh doanh bền vững hơn, ít dựa vào việc khai thác tài nguyên liên tục và thúc đẩy phân phối lợi ích kinh tế công bằng hơn."}</w:t>
      </w:r>
    </w:p>
    <w:p w14:paraId="7F3D7D84" w14:textId="77777777" w:rsidR="00C672C2" w:rsidRDefault="00AD0BB1">
      <w:r>
        <w:t xml:space="preserve">{"câu hỏi": "Mô tả một cách phổ biến để tiếp thị một sản phẩm mới", "câu trả lời": "Một cách phổ biến để tiếp thị một sản phẩm mới là thông qua chiến lược tiếp thị đa kênh liên quan đến các chiến dịch tiếp thị và quảng cáo được nhắm mục tiêu. Cách tiếp cận này thường bao gồm sự kết hợp của các kênh truyền thống và kỹ thuật số, chẳng hạn như quảng cáo in ấn và trực tuyến, tiếp thị qua email, phương tiện truyền thông xã hội, tiếp thị nội dung và quan hệ đối tác có ảnh hưởng. Mục đích là để tiếp cận khách hàng tiềm năng nơi họ có nhiều khả năng nhìn thấy và tương tác với sản phẩm nhất, cho dù đó là trên điện thoại hoặc máy tính của họ, trên tạp chí hoặc báo chí hoặc thông qua các đề xuất truyền miệng. Chiến dịch nên truyền đạt rõ ràng lợi ích và đề xuất giá trị độc đáo của sản phẩm và sử dụng hình ảnh mạnh mẽ và thông điệp thuyết phục để thu hút sự chú ý của đối tượng mục tiêu. Ngoài ra, việc </w:t>
      </w:r>
      <w:r>
        <w:lastRenderedPageBreak/>
        <w:t>cung cấp các chương trình khuyến mãi, giảm giá hoặc ưu đãi đặc biệt cũng có thể giúp khuyến khích người dùng dùng thử sản phẩm."}</w:t>
      </w:r>
    </w:p>
    <w:p w14:paraId="750521DE" w14:textId="77777777" w:rsidR="00C672C2" w:rsidRDefault="00AD0BB1">
      <w:r>
        <w:t>{"câu hỏi": "Giải thích mục đích của đánh giá bài viết", "câu trả lời": "Đánh giá bài viết là một đánh giá quan trọng về một tác phẩm đã xuất bản, thường là một bài báo học thuật hoặc học thuật liên quan đến việc tóm tắt các điểm chính của nó, phân tích các lập luận và đánh giá độ tin cậy và mức độ liên quan tổng thể của nó. Mục đích của đánh giá bài viết là cung cấp cho người đọc một cái nhìn tổng quan toàn diện và không thiên vị về chủ đề hoặc nghiên cứu của bài viết, cho phép họ hình thành ý kiến của riêng mình về nội dung. Nó cho phép người đánh giá tham gia vào tài liệu, xác định điểm mạnh và điểm yếu của nó và đánh giá tính hữu ích và ý nghĩa thực tế của nó để nghiên cứu hoặc thực hành thêm. Cuối cùng, đánh giá bài báo là một công cụ quan trọng cho diễn ngôn học thuật, thúc đẩy phân tích và đánh giá phê bình nghiên cứu, và khuyến khích thảo luận và tranh luận có hiểu biết trong lĩnh vực này."}</w:t>
      </w:r>
    </w:p>
    <w:p w14:paraId="60F137A9" w14:textId="77777777" w:rsidR="00C672C2" w:rsidRDefault="00AD0BB1">
      <w:r>
        <w:t>{"câu hỏi": "Liệt kê một số tính năng mà trợ lý kỹ thuật số nên có", "câu trả lời": "1. Nhận dạng giọng nói: Trợ lý kỹ thuật số sẽ có thể nhận dạng và diễn giải chính xác các mẫu giọng nói và giọng nói của người dùng. \ n \ n2. Xử lý ngôn ngữ tự nhiên nâng cao: Trợ lý kỹ thuật số sẽ hiểu và trả lời các truy vấn ngôn ngữ tự nhiên, cho phép tương tác trực quan hơn với người dùng. \ n \ n3. Nhận thức theo ngữ cảnh: Một trợ lý kỹ thuật số tốt sẽ có thể sử dụng các manh mối theo ngữ cảnh để hiểu và trả lời các truy vấn chính xác hơn. \ n \ n4. Cá nhân hóa: Trợ lý sẽ có thể tìm hiểu sở thích, mô hình và thói quen của người dùng và điều chỉnh phản ứng và hành động của họ cho phù hợp. \ n \ n5. Dễ sử dụng: Giao diện và tương tác với trợ lý kỹ thuật số phải đơn giản, thân thiện với người dùng và trực quan. \ n \ n6. Tích hợp với các thiết bị khác: Một trợ lý kỹ thuật số sẽ có thể tích hợp với các thiết bị và dịch vụ thông minh khác để cung cấp trải nghiệm liền mạch và kết nối hơn. \ n \ n7. Hỗ trợ chủ động: Trợ lý sẽ có thể đưa ra các đề xuất và đề xuất chủ động cho người dùng dựa trên các hành vi và truy vấn trước đó của họ. \ n \ n8. Bảo vệ dữ liệu: Điều quan trọng là trợ lý kỹ thuật số phải có các biện pháp bảo vệ dữ liệu và quyền riêng tư mạnh mẽ để đảm bảo dữ liệu và thông tin của người dùng được giữ an toàn. \ n \ n9. Khả năng đa nhiệm: Trợ lý kỹ thuật số sẽ có thể xử lý nhiều tác vụ và yêu cầu cùng một lúc, cho phép sử dụng thời gian hiệu quả hơn. \ n \ n10. Học hỏi liên tục: Một trợ lý kỹ thuật số tốt sẽ có thể liên tục học hỏi từ các tương tác của người dùng và cải thiện hiệu suất của nó theo thời gian."}</w:t>
      </w:r>
    </w:p>
    <w:p w14:paraId="20F12B88" w14:textId="77777777" w:rsidR="00C672C2" w:rsidRDefault="00AD0BB1">
      <w:r>
        <w:t>{"câu hỏi": "Tự động tóm tắt văn bản sau - Apple Inc. là một công ty công nghệ đa quốc gia của Mỹ có trụ sở tại Cupertino, California, chuyên thiết kế, phát triển và bán điện tử tiêu dùng, phần mềm máy tính và dịch vụ trực tuyến. Nó được coi là một trong bốn công ty công nghệ lớn, cùng với Amazon, Google và Facebook.", "Trả lời": "Apple Inc. là một công ty Mỹ thiết kế, phát triển và bán điện tử tiêu dùng, phần mềm và dịch vụ trực tuyến. Nó có trụ sở tại Cupertino và được coi là một trong bốn công ty công nghệ lớn với Amazon, Google và Facebook.</w:t>
      </w:r>
    </w:p>
    <w:p w14:paraId="5F1FD1C7" w14:textId="77777777" w:rsidR="00C672C2" w:rsidRDefault="00AD0BB1">
      <w:r>
        <w:t xml:space="preserve">{"câu hỏi": "Số hạng thứ mười sáu và mười bảy của một dãy số học lần lượt là 8 và 10. Thuật ngữ thứ hai là gì?", "câu trả lời": "Hãy để a là số hạng đầu tiên trong dãy số học, và để d là sự khác biệt chung. Số hạng thứ mười sáu là a + 15d = 8 và số hạng thứ mười bảy là a + 16d = </w:t>
      </w:r>
      <w:r>
        <w:lastRenderedPageBreak/>
        <w:t>10, do đó sự khác biệt phổ biến là d = 10 - 8 = 2.\n \ nThay thế vào phương trình a + 15d = 8, chúng ta có a + 30 = 8, do đó a = -22. Khi đó số hạng thứ hai là a + d = -22 + 2 = -20."}</w:t>
      </w:r>
    </w:p>
    <w:p w14:paraId="62BFA32C" w14:textId="77777777" w:rsidR="00C672C2" w:rsidRDefault="00AD0BB1">
      <w:r>
        <w:t>{"câu hỏi": "Chuyển kiểu dáng của câu này sang câu sau - Con hổ là một sinh vật mạnh mẽ\nNó cũng rất hùng vĩ", "câu trả lời": "Con hổ là một sinh vật mạnh mẽ. Nó cũng rất hùng vĩ."}</w:t>
      </w:r>
    </w:p>
    <w:p w14:paraId="6CE3ADB1" w14:textId="77777777" w:rsidR="00C672C2" w:rsidRDefault="00AD0BB1">
      <w:r>
        <w:t>{"câu hỏi": "Động vật có vú lớn nhất là gì?", "câu trả lời": "Động vật có vú lớn nhất là cá voi xanh (Balaenoptera musculus). Nó có thể phát triển đến chiều dài lên tới 100 feet (30 mét) và có thể nặng tới 200 tấn (180 tấn)."}</w:t>
      </w:r>
    </w:p>
    <w:p w14:paraId="758B4FEA" w14:textId="77777777" w:rsidR="00C672C2" w:rsidRDefault="00AD0BB1">
      <w:r>
        <w:t>{"câu hỏi": "So sánh hai loại động cơ - Diesel và xăng", "câu trả lời": "Động cơ diesel và xăng là hai loại động cơ đốt trong phổ biến nhất được sử dụng trên xe. Mặc dù chúng có một số điểm tương đồng, nhưng cũng có một số khác biệt chính giữa chúng. \ n \ nFuel: Có lẽ sự khác biệt rõ ràng nhất giữa hai động cơ nằm ở loại nhiên liệu được sử dụng. Động cơ diesel chạy bằng nhiên liệu diesel và động cơ xăng chạy bằng xăng. \n\nĐánh lửa: Động cơ xăng sử dụng bugi để đốt cháy hỗn hợp nhiên liệu-không khí, trong khi động cơ diesel sử dụng đánh lửa nén - điều này có nghĩa là không khí được nén cho đến khi nó đủ nóng để đốt cháy nhiên liệu mà không cần tia lửa. \ n \ nHiệu quả: Động cơ diesel thường tiết kiệm nhiên liệu hơn động cơ xăng. Điều này là do tỷ số nén cao hơn của chúng và thực tế là nhiên liệu diesel có mật độ năng lượng cao hơn xăng. \ n \ n Mô-men xoắn: Động cơ diesel tạo ra nhiều mô-men xoắn hơn động cơ xăng, đó là lý do tại sao chúng thường được sử dụng trong các phương tiện hạng nặng như xe tải và xe buýt. \ n \ n Bảo trì: Động cơ diesel yêu cầu bảo trì ít hơn động cơ xăng và chúng có thể tồn tại lâu hơn. Tuy nhiên, sửa chữa động cơ diesel có thể tốn kém hơn sửa chữa động cơ xăng. \ n \ nKhí thải: Động cơ xăng tạo ra lượng khí thải CO2 ít hơn so với động cơ diesel, nhưng động cơ diesel tạo ra ít khí thải CO (carbon monoxide) và HC (hydrocarbon) hơn. Mức NOx (oxit nitơ) và các hạt vật chất cao hơn trong động cơ diesel, nhưng những tiến bộ gần đây nhằm kiểm soát lượng khí thải này bằng cách sử dụng công nghệ như Bộ lọc hạt diesel (DPF) và Giảm xúc tác chọn lọc (SCR). Tóm lại, cả động cơ diesel và xăng đều có ưu và nhược điểm, và sự lựa chọn giữa chúng phần lớn phụ thuộc vào nhu cầu và sở thích của người dùng."}</w:t>
      </w:r>
    </w:p>
    <w:p w14:paraId="7C85C482" w14:textId="77777777" w:rsidR="00C672C2" w:rsidRDefault="00AD0BB1">
      <w:r>
        <w:t>{"câu hỏi": "Sáng tác một vôi về một người tuyết.", "câu trả lời": "Đã từng có một người tuyết rất lớn,\nVới một củ cà rốt cho mũi, dính cho tay,\nMột chiếc mũ trên đầu tốt,\nMột chiếc khăn ấm áp màu xanh lá cây và đỏ,\nMột cảnh tượng cũ vui vẻ trong một xứ sở thần tiên mùa đông."}</w:t>
      </w:r>
    </w:p>
    <w:p w14:paraId="32D09CD9" w14:textId="77777777" w:rsidR="00C672C2" w:rsidRDefault="00AD0BB1">
      <w:r>
        <w:t xml:space="preserve">{"câu hỏi": "Nguyên nhân của nghèo đói ở các nước thu nhập thấp là gì?", "câu trả lời": "Nghèo đói ở các nước thu nhập thấp có thể được gây ra bởi nhiều yếu tố phức tạp và liên kết với nhau có thể khác nhau giữa các quốc gia. Một số nguyên nhân phổ biến nhất là: \ n \ n1. Các yếu tố kinh tế: Tăng trưởng kinh tế chậm, thất nghiệp cao và tiền lương thấp có thể góp phần đáng kể vào nghèo đói ở các nước thu nhập thấp. Bất ổn chính trị: Bất ổn chính trị có thể dẫn đến suy thoái kinh tế, bỏ bê nhu cầu của người dân và có thể ngăn cản đầu tư vào một quốc gia, dẫn đến nghèo đói. Phân phối tài nguyên không đồng đều: Ở nhiều nước thu nhập thấp, phân phối không đồng đều các nguồn tài nguyên như đất, nước và vốn có thể mở </w:t>
      </w:r>
      <w:r>
        <w:lastRenderedPageBreak/>
        <w:t>rộng khoảng cách giữa người giàu và người nghèo. Thiếu giáo dục: Hệ thống giáo dục kém có thể dẫn đến tỷ lệ biết chữ thấp, khiến các cá nhân khó đảm bảo việc làm được trả lương cao và phá vỡ chu kỳ nghèo đói. Tăng trưởng dân số: Sự gia tăng dân số nhanh chóng có thể làm căng thẳng các nguồn lực, gây khó khăn cho các chính phủ trong việc cung cấp các dịch vụ cơ bản như chăm sóc sức khỏe, giáo dục và hỗ trợ xã hội, dẫn đến nghèo đói. Thiên tai và biến đổi khí hậu: Thiên tai và biến đổi khí hậu có thể có tác động tàn phá đối với các nước thu nhập thấp, phá hủy cơ sở hạ tầng, nhà cửa và sinh kế, đẩy mọi người vào cảnh nghèo đói. Xung đột và chiến tranh: Xung đột và chiến tranh có thể dẫn đến mất mạng, di dời, thiệt hại cho cơ sở hạ tầng và gián đoạn các hoạt động thương mại và kinh tế, dẫn đến nghèo đói. Điều quan trọng cần lưu ý là các yếu tố này thường có mối liên hệ với nhau và việc giải quyết nghèo đói ở các nước thu nhập thấp đòi hỏi một cách tiếp cận đa diện, giải quyết không chỉ các triệu chứng nghèo đói mà còn cả nguyên nhân gốc rễ.</w:t>
      </w:r>
    </w:p>
    <w:p w14:paraId="081E00C9" w14:textId="77777777" w:rsidR="00C672C2" w:rsidRDefault="00AD0BB1">
      <w:r>
        <w:t>{"câu hỏi": "Hãy tưởng tượng bạn đang thực hiện một nhiệm vụ lên sao Hỏa và viết một mục nhật ký về trải nghiệm.", "trả lời": "Nhật ký thân mến, \ n \ nHôm nay là ngày mà tôi đã chờ đợi cả đời - cuối cùng tôi cũng đang trên đường đến sao Hỏa! Những năm tháng huấn luyện, làm việc chăm chỉ và hy sinh cuối cùng đã được đền đáp và tôi là một trong số ít những người may mắn sẽ có cơ hội khám phá Hành tinh Đỏ. Vụ phóng tên lửa thật phấn khích. Tôi tràn đầy phấn khích và căng thẳng khi tôi cảm thấy lực g đè xuống tôi trong quá trình chúng tôi đi lên. Nhưng một khi chúng tôi rời khỏi bầu khí quyển của Trái đất và nhìn xuống hành tinh của chúng tôi từ không gian, tất cả sự lo lắng tan biến và tôi tràn ngập sự kinh ngạc và tự hỏi. Hành trình đến sao Hỏa sẽ mất vài tháng, và tôi đã quen với cuộc sống trên tàu vũ trụ của chúng tôi. Chúng tôi có một chế độ tập thể dục và ăn kiêng nghiêm ngặt để đảm bảo chúng tôi khỏe mạnh trong môi trường không trọng lực, và ngày của chúng tôi chứa đầy các thí nghiệm, kiểm tra hệ thống và lập kế hoạch nhiệm vụ. Nhưng trong những khoảnh khắc yên tĩnh, tôi không thể không nghĩ về những gì chúng ta sẽ tìm thấy trên sao Hỏa. Chúng ta sẽ khám phá bằng chứng của kiếp trước? Cảnh quan sao Hỏa sẽ khác với Trái đất như thế nào? Sự mong đợi có thể cảm nhận được giữa các phi hành đoàn và chúng tôi rất háo hức để bắt đầu khám phá của chúng tôi. \ n \ n Nhiệm vụ này là một cột mốc quan trọng đối với nhân loại, và tôi rất vinh dự được là một phần của nó. Tôi không thể chờ đợi để xem những điều kỳ diệu nào đang chờ đợi chúng ta trên sao Hỏa.\n\nYours thực sự,\n[Tên]."}</w:t>
      </w:r>
    </w:p>
    <w:p w14:paraId="0210CB3B" w14:textId="77777777" w:rsidR="00C672C2" w:rsidRDefault="00AD0BB1">
      <w:r>
        <w:t>{"câu hỏi": "Định nghĩa thuật ngữ \u2018genetic engineering\u2019", "answer": "Kỹ thuật di truyền là thao tác trực tiếp vật liệu di truyền của sinh vật, hoặc DNA, bằng cách sử dụng các kỹ thuật công nghệ sinh học. Nó liên quan đến việc bổ sung, xóa hoặc sửa đổi các gen hoặc yếu tố di truyền cụ thể để thay đổi các đặc điểm hoặc đặc điểm của sinh vật một cách có kiểm soát và chính xác. Kỹ thuật này được sử dụng cho nhiều mục đích khác nhau, bao gồm tăng năng suất cây trồng, chống lại bệnh tật, sản xuất thuốc và tạo ra các giống cây trồng và động vật mới với những đặc điểm mong muốn."}</w:t>
      </w:r>
    </w:p>
    <w:p w14:paraId="5951505A" w14:textId="77777777" w:rsidR="00C672C2" w:rsidRDefault="00AD0BB1">
      <w:r>
        <w:t xml:space="preserve">{"câu hỏi": "Kiểm tra tác động của công nghệ đối với sự nóng lên toàn cầu", "câu trả lời": "Công nghệ đã có cả tác động tiêu cực và tích cực đến sự nóng lên toàn cầu. Một mặt, việc sử dụng nhiên liệu hóa thạch và các nguồn tài nguyên không tái tạo khác để cung cấp năng lượng cho các cuộc cách mạng công nghiệp và công nghệ đã góp phần chính vào phát thải </w:t>
      </w:r>
      <w:r>
        <w:lastRenderedPageBreak/>
        <w:t>khí nhà kính và tăng nhiệt độ toàn cầu. Nhiều đổi mới công nghệ của thế kỷ trước, như ô tô, máy bay và nhà máy, đã tạo ra một lượng lớn khí nhà kính đã giữ nhiệt trong bầu khí quyển của trái đất và dẫn đến sự nóng lên. Ngoài ra, việc sản xuất các công nghệ như điện thoại thông minh, máy tính xách tay và các thiết bị điện tử khác tạo ra một lượng khí thải carbon đáng kể, cả trong sản xuất và xử lý, làm trầm trọng thêm vấn đề nóng lên toàn cầu. Phá rừng, thường liên quan đến tiến bộ công nghệ trong nông nghiệp, công nghiệp và đô thị hóa, cũng đã góp phần giải phóng một lượng lớn carbon dioxide vào khí quyển.  Công nghệ cũng đã được sử dụng để giải quyết vấn đề nóng lên toàn cầu, đưa ra các giải pháp tiềm năng để giảm lượng khí thải carbon và quản lý tác động của chúng ta đối với môi trường. Các công nghệ năng lượng tái tạo, như năng lượng mặt trời, gió và thủy điện, đang được phát triển để thay thế nhiên liệu hóa thạch như một nguồn năng lượng, giảm phát thải khí nhà kính. Các công nghệ tiết kiệm năng lượng, như chiếu sáng LED, thiết bị thông minh và phương tiện phát thải thấp, tất cả đều có thể làm giảm mức tiêu thụ năng lượng của chúng ta, giảm lượng khí thải carbon của chúng ta. Ngoài ra, những tiến bộ khoa học trong các lĩnh vực như thu hồi và lưu trữ carbon, trồng rừng và mô hình khí hậu có thể giúp chúng ta hiểu rõ hơn và giảm thiểu nguyên nhân và ảnh hưởng của sự nóng lên toàn cầu. Tóm lại, công nghệ đã đóng một vai trò quan trọng trong sự nóng lên toàn cầu. Trong khi những tiến bộ công nghệ đã đóng góp chính cho việc giải phóng khí nhà kính có hại, nó cũng cung cấp các giải pháp tiềm năng và một con đường phía trước để giảm tác động của chúng ta đối với môi trường. Cuối cùng, chúng ta phải khai thác sức mạnh của công nghệ để vạch ra một con đường bền vững hơn cho tương lai."}</w:t>
      </w:r>
    </w:p>
    <w:p w14:paraId="1F847633" w14:textId="77777777" w:rsidR="00C672C2" w:rsidRDefault="00AD0BB1">
      <w:r>
        <w:t>{"câu hỏi": "Vật nuôi nào sẽ phù hợp với người sống trong một căn hộ nhỏ không có sân?", "câu trả lời": "Có một số vật nuôi phù hợp với người sống trong một căn hộ nhỏ không có sân. Dưới đây là một vài tùy chọn: \ n \ n1. Động vật có vú nhỏ: Động vật có vú nhỏ như chuột đồng, chuột nhảy, chuột lang và thỏ có thể làm vật nuôi tuyệt vời cho những người có không gian hạn chế. Chúng có thể sống thoải mái trong chuồng hoặc chuồng, và trong khi chúng cần tập thể dục, chúng thường có thể có đủ bằng cách chơi trong một khu vực được chỉ định trong căn hộ. \ n \ n2. Mèo: Mèo là một lựa chọn tốt khác cho cư dân căn hộ. Họ có xu hướng bảo trì khá thấp, và hầu hết đều hạnh phúc khi sống một cuộc sống trong nhà. Chúng cần một số không gian để chơi và leo trèo, vì vậy hãy chắc chắn rằng bạn có một số không gian thẳng đứng và các điểm ẩn nấp để chúng khám phá trong căn hộ của bạn. \ n \ n3. Cá: Cá có thể làm vật nuôi tuyệt vời cho những người không có nhiều không gian. Một bể nhỏ hoặc bể cá có thể vừa vặn trên mặt bàn hoặc kệ, và xem cá bơi có thể là một hoạt động làm dịu và thú vị. Chỉ cần chắc chắn nghiên cứu nhu cầu cụ thể của loài cá bạn muốn nuôi, vì chúng có thể rất khác nhau. \ n \ n4. Chim: Những con chim nhỏ như chim hoàng yến hoặc vẹt đuôi dài cũng có thể làm vật nuôi tốt cho cư dân căn hộ. Chúng không đòi hỏi nhiều không gian và có thể được nhốt trong lồng. Chỉ cần lưu ý rằng chúng có thể khá lớn tiếng, vì vậy bạn có thể muốn xem xét điều đó sẽ ảnh hưởng đến hoàn cảnh sống của bạn như thế nào. Nhìn chung, chìa khóa để tìm một con thú cưng phù hợp cho một căn hộ nhỏ là chọn một căn hộ không đòi hỏi nhiều không gian, thoải mái sống trong nhà và phù hợp với lối sống và tính cách của bạn."}</w:t>
      </w:r>
    </w:p>
    <w:p w14:paraId="37B7436B" w14:textId="77777777" w:rsidR="00C672C2" w:rsidRDefault="00AD0BB1">
      <w:r>
        <w:lastRenderedPageBreak/>
        <w:t>{"câu hỏi": "Tạo ra một câu chuyện về một tìm thấy một cánh cổng ma thuật.", "câu trả lời": "Ngày xửa ngày xưa, ở một ngôi làng nông thôn nép mình dưới chân núi, có một nhỏ xù xì tên là Rusty. Rusty được biết đến khắp làng như một trung thành, thích phiêu lưu và tò mò, luôn mong muốn có một cuộc rượt đuổi tốt. Một buổi chiều đầy nắng, Rusty đang đuổi theo thỏ trong rừng thì đột nhiên anh tình cờ gặp một cánh cổng lớn, phát sáng trong một khoảng trống. Nó lấp lánh và lung linh, vẫy gọi anh lại gần hơn.\n\nTràn ngập sự tò mò, Rusty ngập ngừng đến gần cánh cổng và ngửi thấy năng lượng ma thuật phát ra từ nó. Và với một bước dũng cảm, anh bước vào cánh cổng và được chuyển đến một thế giới khác, không giống như bất cứ điều gì anh từng thấy trước đây. Thế giới mới tươi sáng và đầy màu sắc, và Rusty thấy mình được bao quanh bởi những ngọn đồi xanh mướt, những dòng suối trong vắt và những sinh vật tuyệt vời mà anh chưa từng thấy trước đây. Có những con vật biết nói, những người khổng lồ hiền lành và những nàng tiên bay lượn dưới ánh nắng mặt trời. Bất cứ nơi nào anh ta chạy, anh ta tìm thấy những điều kỳ diệu và thú vui mới, và chẳng mấy chốc anh ta nhận ra rằng anh ta đã đến một nơi mà phép thuật là có thật và mọi thứ đều có thể. Khi Rusty khám phá vương quốc ma thuật này, anh bắt đầu khám phá sức mạnh của riêng mình. Với một vỏ cây, anh ta có thể triệu hồi gió, và với một cái vẫy đuôi, anh ta có thể làm cho hoa nở. Thế giới tràn ngập những cuộc phiêu lưu và những khoảnh khắc hạnh phúc, và Rusty đã dành cả ngày để chạy, chơi và kết bạn mới. Nhưng cuối cùng, Rusty bắt đầu nhớ ngôi nhà cũ và chủ nhân yêu quý của mình. Mặc dù sự kỳ diệu của thế giới mới khiến anh tràn ngập sự ngạc nhiên, nhưng có một phần trong anh khao khát những tiện nghi quen thuộc của ngôi nhà. Và thế là, một ngày nọ, anh bước qua cánh cổng một lần nữa, trở về thế giới mà anh đã bỏ lại phía sau. Khi chủ nhân của Rusty nhìn thấy chú chó trung thành của mình trở về, cô vui mừng khôn xiết và ôm anh thật chặt. Rusty liếm mặt cô một cách hạnh phúc, và khi anh ổn định dưới chân cô, anh biết rằng bất kể cuộc phiêu lưu của anh đưa anh đến đâu, không có nơi nào giống như nhà. Nhờ cánh cổng mà anh đã phát hiện ra, giờ đây Rusty có thể khám phá cả hai thế giới, luôn trở về ngôi làng nơi anh được yêu thương và trân trọng. Và khi nó nằm dưới ánh nắng mặt trời, vẫy đuôi, nó biết rằng nó là may mắn nhất trên thế giới, vì nó đã vấp phải cuộc phiêu lưu vĩ đại nhất trong tất cả: một cánh cổng ma thuật đã thay đổi cuộc đời nó mãi mãi."}</w:t>
      </w:r>
    </w:p>
    <w:p w14:paraId="0CA21EE4" w14:textId="77777777" w:rsidR="00C672C2" w:rsidRDefault="00AD0BB1">
      <w:r>
        <w:t>{"question": "Tìm đạo hàm của f(x) = x^3 + 5x + 10 - f(x) = x^3 + 5x + 10", "answer": "Đạo hàm của một hàm tính toán tốc độ thay đổi tức thời của nó tại bất kỳ điểm nào. Công cụ toán học để xác định đạo hàm của một hàm là vi phân. Sử dụng quy tắc lũy thừa của sự khác biệt, công thức chung để tìm đạo hàm của một hàm ở dạng f(x) = x^n, trong đó n là hằng số, được cho là f'(x) = n*x^(n-1). \n\nSử dụng quy tắc trên, hàm đã cho, f(x) = x^3 + 5x + 10, có thể được phân biệt là:\n\nf'(x) = d/dx (x^3) + d/dx(5x) + d/dx(10)\ntrong đó d/dx có nghĩa là \"đạo hàm đối với x.\"\n\nSau đó, áp dụng quy tắc lũy thừa, chúng ta có thể tính từng đạo hàm:\n\nf'(x) = 3*x^(3-1) + 5*x^(1-1) + 0\n= 3x^2 + 5 + 0\n= 3x^2 + 5\n\nVì vậy, đạo hàm của Hàm f(x) = x^3 + 5x + 10 là f'(x) = 3x^2 + 5."}</w:t>
      </w:r>
    </w:p>
    <w:p w14:paraId="4287BB16" w14:textId="77777777" w:rsidR="00C672C2" w:rsidRDefault="00AD0BB1">
      <w:r>
        <w:t xml:space="preserve">{"câu hỏi": "Viết mô tả về một loại trò chơi máy tính mới", "câu trả lời": "Giới thiệu một loại trò chơi máy tính mới mang tính cách mạng - Cuộc phiêu lưu thực tế ảo Ultima. Trò chơi này đưa người chơi đến một thế giới ảo siêu thực, nhập vai hoàn toàn, nơi họ có thể trải nghiệm những cuộc phiêu lưu và thử thách bất tận. Trò chơi lấy bối cảnh trong một môi trường thế </w:t>
      </w:r>
      <w:r>
        <w:lastRenderedPageBreak/>
        <w:t>giới mở rộng lớn với nhiều cảnh quan đa dạng, từ những khu rừng rậm rạp đến những ngọn núi phủ tuyết, và người chơi có thể tự do khám phá thế giới này. Trò chơi này kết hợp các yếu tố của trò chơi nhập vai, hành động và sinh tồn, cho phép người chơi tạo hình đại diện của riêng mình, thành lập liên minh với những người chơi khác, xây dựng cộng đồng và chiến đấu chống lại những sinh vật nguy hiểm và phe phái kẻ thù. \n\nĐiểm độc đáo của trò chơi này là sử dụng công nghệ thực tế ảo tiên tiến, mang đến trải nghiệm thực sự nhập vai. Người chơi có thể cảm thấy như thể họ đang thực sự sống trong thế giới trò chơi, với các chuyển động trực quan và phản hồi cảm giác thực tế làm mờ ranh giới giữa trò chơi và thực tế. Với cốt truyện không ngừng phát triển và cập nhật thường xuyên, Cuộc phiêu lưu thực tế ảo Ultima mang đến khả năng khám phá, hợp tác và cạnh tranh vô tận. Hãy sẵn sàng cho trải nghiệm chơi game đỉnh cao!"}</w:t>
      </w:r>
    </w:p>
    <w:p w14:paraId="6C2125EA" w14:textId="77777777" w:rsidR="00C672C2" w:rsidRDefault="00AD0BB1">
      <w:r>
        <w:t>{"câu hỏi": "Đặt tên cho ba màu tạo ra bảng màu bổ sung", "trả lời": "Ba màu tạo ra bảng màu bổ sung là đỏ, vàng và xanh lam. Ba màu này được coi là màu cơ bản và chúng cách đều nhau trên bánh xe màu. Khi trộn theo cặp, chúng tạo ra các màu thứ cấp - cam (đỏ + vàng), xanh lá cây (vàng + xanh dương) và tím (xanh dương + đỏ). Kết quả là, mỗi màu cơ bản trái ngược với màu thu được bằng cách trộn hai màu cơ bản khác (tức là bổ sung chính xác)."}</w:t>
      </w:r>
    </w:p>
    <w:p w14:paraId="4EB86390" w14:textId="77777777" w:rsidR="00C672C2" w:rsidRDefault="00AD0BB1">
      <w:r>
        <w:t>{"câu hỏi": "Viết lại câu này: \"Ông lão cười buồn.\" - Ông lão cười buồn.", "Trả lời": "Ông lão nở nụ cười thương tiếc."}</w:t>
      </w:r>
    </w:p>
    <w:p w14:paraId="12D07856" w14:textId="77777777" w:rsidR="00C672C2" w:rsidRDefault="00AD0BB1">
      <w:r>
        <w:t>{"question": "Kể tên một loài động vật chỉ sống ở sa mạc Sahara", "trả lời": "Một loài động vật chỉ sống ở sa mạc Sahara là linh dương Addax, có tên khoa học là Addax nasomaculatus. Loài cực kỳ nguy cấp này thích nghi tốt để sống trong môi trường sa mạc khắc nghiệt, với bộ lông nhợt nhạt phản chiếu ánh sáng mặt trời và móng guốc rộng cho phép nó di chuyển dễ dàng qua địa hình cát."}</w:t>
      </w:r>
    </w:p>
    <w:p w14:paraId="62A539BB" w14:textId="77777777" w:rsidR="00C672C2" w:rsidRDefault="00AD0BB1">
      <w:r>
        <w:t>{"câu hỏi": "Xây dựng thư mục của cuốn sách \"Cuộc phiêu lưu của Alice ở xứ sở thần tiên\" - Cuộc phiêu lưu của Alice ở xứ sở thần tiên", "câu trả lời": "Sau đây là thư mục cho cuốn sách \"Cuộc phiêu lưu của Alice ở xứ sở thần tiên\" của Lewis Carroll:\n\nCarroll, L. (1865). Cuộc phiêu lưu của Alice ở xứ sở thần tiên. Luân Đôn: Macmillan.\n\nCarroll, L. (1998). Cuộc phiêu lưu của Alice \ u2019s ở xứ sở thần tiên. (H. Haughton, biên tập). Luân Đôn, Anh: Penguin Classics.\n\nCarroll, L. (2000). The Annotated Alice: The Definitive Edition (Cuộc phiêu lưu của Alice ở xứ sở thần tiên và qua kính nhìn). (M. Gardner, biên tập). New York: Norton.\n\nCarroll, L. (2004). Cuộc phiêu lưu của Alice ở xứ sở thần tiên (Oxford World\u2019s Classics). (P. Hunt, biên tập). Oxford, Anh: Nhà xuất bản Đại học Oxford.\n\nCarroll, L. (2008). Cuộc phiêu lưu của Alice ở xứ sở thần tiên (Phiên bản Broadview) (R. Jaques &amp;; C. Phillips, chủ biên). Peterborough, Ontario: Nhà xuất bản Broadview.\n\nCarroll, L. (2015). Alice's Adventures in Wonderland (Phiên bản kỷ niệm 150 năm) (M. Robinson, chủ biên). New York: Kinh điển chim cánh cụt."}</w:t>
      </w:r>
    </w:p>
    <w:p w14:paraId="77A4A780" w14:textId="77777777" w:rsidR="00C672C2" w:rsidRDefault="00AD0BB1">
      <w:r>
        <w:t>{"câu hỏi": "Sửa câu: \"Thật không may, cửa hàng sẽ đóng cửa hôm nay.\" - Thật không may, cửa hàng sẽ đóng cửa hôm nay.", "trả lời": "Thật không may, cửa hàng sẽ đóng cửa hôm nay."}</w:t>
      </w:r>
    </w:p>
    <w:p w14:paraId="02BAE146" w14:textId="77777777" w:rsidR="00C672C2" w:rsidRDefault="00AD0BB1">
      <w:r>
        <w:lastRenderedPageBreak/>
        <w:t>{"question": "Xác định múi giờ cho thành phố sau. - Tokyo", "trả lời": "Tokyo nằm ở Nhật Bản, nằm trong múi giờ Giờ chuẩn Nhật Bản (JST)."}</w:t>
      </w:r>
    </w:p>
    <w:p w14:paraId="5660F300" w14:textId="77777777" w:rsidR="00C672C2" w:rsidRDefault="00AD0BB1">
      <w:r>
        <w:t>{"question": "Ước tính chiều dài của con sông sau. - Amazon", "trả lời": "Chiều dài của sông Amazon, nằm ở Nam Mỹ, được ước tính là khoảng 6.400 km hoặc dài 3.976 dặm. Tuy nhiên, các phép đo chính xác có thể thay đổi do những thay đổi tự nhiên của nó theo thời gian."}</w:t>
      </w:r>
    </w:p>
    <w:p w14:paraId="60572629" w14:textId="77777777" w:rsidR="00C672C2" w:rsidRDefault="00AD0BB1">
      <w:r>
        <w:t>{"question": "Liệt kê 3 thành phần cho công thức sau. - Spaghetti Bolognese", "trả lời": "1. Thịt bò xay\n2. Mì spaghetti \ n3. Sốt cà chua."}</w:t>
      </w:r>
    </w:p>
    <w:p w14:paraId="0A5FD79A" w14:textId="77777777" w:rsidR="00C672C2" w:rsidRDefault="00AD0BB1">
      <w:r>
        <w:t>{"question": "Phân loại ngôn ngữ máy tính sau. - HTML", "answer": "HTML là ngôn ngữ đánh dấu."}</w:t>
      </w:r>
    </w:p>
    <w:p w14:paraId="19DEE738" w14:textId="77777777" w:rsidR="00C672C2" w:rsidRDefault="00AD0BB1">
      <w:r>
        <w:t>{"câu hỏi": "Sử dụng đầu vào được cung cấp, viết một câu chuyện về một sinh viên tốt nghiệp đại học và trở về nhà. - Tên: Jayden, Đại học: UCSD, Chương trình đại học: Kỹ thuật, Quốc gia: Hoa Kỳ", "trả lời": "Ngày xửa ngày xưa, Jayden tốt nghiệp UCSD với bằng Kỹ sư. Anh ấy đã làm việc rất chăm chỉ cho đến ngày nay, và anh ấy rất vui mừng khi cuối cùng cũng kiếm được bằng cấp của mình. Sau lễ tốt nghiệp, anh thu dọn hành lý và trở về Mỹ. Khi Jayden trở về quê nhà, anh được bạn bè và gia đình chào đón với vòng tay rộng mở. Mọi người đều rất tự hào về anh ấy và tất cả những gì anh ấy đã đạt được. Họ đã tổ chức một bữa tiệc lớn để ăn mừng lễ tốt nghiệp của anh ấy và chào đón anh ấy trở về nhà. \n\nJayden rất hạnh phúc khi được trở lại với tất cả những người anh yêu thương. Anh ấy đã nhớ họ rất nhiều khi anh ấy đi học đại học. Anh ấy cũng thực sự hào hứng khi bắt đầu chương tiếp theo của cuộc đời mình. Anh ấy đã sẵn sàng sử dụng tốt bằng kỹ sư của mình và bắt đầu trên con đường dẫn đến công việc mơ ước của mình. Cuối cùng, Jayden đã tìm được một công việc tuyệt vời và có thể sử dụng các kỹ năng kỹ thuật của mình để tạo ra sự khác biệt trên thế giới. Anh ấy trở về Hoa Kỳ với một sinh viên tốt nghiệp thành công, và anh ấy biết ơn tất cả tình yêu và sự hỗ trợ mà anh ấy đã nhận được từ bạn bè và gia đình của mình trên đường đi."}</w:t>
      </w:r>
    </w:p>
    <w:p w14:paraId="175912A2" w14:textId="77777777" w:rsidR="00C672C2" w:rsidRDefault="00AD0BB1">
      <w:r>
        <w:t xml:space="preserve">{"câu hỏi": "Đề xuất cách cải thiện trải nghiệm người dùng của trang web ngân hàng trực tuyến.", "trả lời": "Một cách để cải thiện trải nghiệm người dùng của trang web ngân hàng trực tuyến là áp dụng phương pháp thiết kế lấy người dùng làm trung tâm, trong đó trang web được thiết kế phù hợp với nhu cầu và sở thích của người dùng. Điều này có thể bao gồm: \ n \ n1. Đơn giản hóa việc điều hướng: Menu và các tab nên được tổ chức một cách rõ ràng, hợp lý, giúp người dùng dễ dàng tìm thấy những gì họ đang tìm kiếm. \n\n2. Giao diện người dùng nâng cao: Giao diện phải hấp dẫn trực quan, với thiết kế sạch sẽ và hiện đại, dễ nhìn. \n\n3. Cá nhân hóa: Cho phép người dùng cá nhân hóa bảng điều khiển tài khoản của họ, bằng cách cung cấp cho họ khả năng chọn thông tin nào họ nhìn thấy đầu tiên và cách hiển thị thông tin đó. \n\n4. Các tính năng trực quan và dễ sử dụng: Các chức năng được sử dụng phổ biến nhất, chẳng hạn như chuyển tiền hoặc kiểm tra số dư tài khoản, phải dễ truy cập và sử dụng. \n\n5. Thiết kế đáp ứng: Đảm bảo rằng trang web được tối ưu hóa để sử dụng trên tất cả các thiết bị, bao gồm cả điện thoại thông minh và máy tính bảng. \ n \ n6. Phần trợ giúp và hỗ trợ mạnh mẽ và rõ ràng: Cung cấp cho người dùng phần trợ giúp và hỗ trợ toàn diện, với các hướng dẫn dễ hiểu, Câu hỏi thường gặp và thông tin liên hệ để hỗ trợ </w:t>
      </w:r>
      <w:r>
        <w:lastRenderedPageBreak/>
        <w:t>khách hàng. Bằng cách thực hiện các chiến lược này, trang web ngân hàng trực tuyến có thể cung cấp trải nghiệm người dùng tốt hơn, cho phép khách hàng quản lý tài chính của họ một cách nhanh chóng và dễ dàng."}</w:t>
      </w:r>
    </w:p>
    <w:p w14:paraId="4F2C88AC" w14:textId="77777777" w:rsidR="00C672C2" w:rsidRDefault="00AD0BB1">
      <w:r>
        <w:t>{"question": "Đưa ra bảng lương nhân viên với các cột EmployeeID, Salary, StartDate và EndDate, hãy viết truy vấn SQL để tìm mức tăng lương tối đa cho mỗi nhân viên, trong đó mức tăng lương được định nghĩa là chênh lệch giữa mức lương cao nhất và mức lương thấp nhất của nhân viên và nhân viên đã làm việc ít nhất 2 năm.", "answer": "Đây là truy vấn SQL sẽ đạt được kết quả mong muốn:\n\n''\nSELECT \n EmployeeID,  \n (MAX(Mức lương) - MIN (Mức lương)) AS MaxSalaryIncrease \nFROM \n EmployeeSalaries \nWHERE \n DATEDIFF(year, StartDate, EndDate) &gt;= 2 \nGROUP BY \n EmployeeID;\n'''\n\nTruy vấn này chọn cột 'EmployeeID' và tính toán chênh lệch giữa 'MAX(Salary)' và 'MIN(Salary)' cho mỗi nhân viên đã làm việc ít nhất 2 năm. Hàm 'DATEDIFF(year, StartDate, EndDate)' tính toán số năm nhân viên đã làm việc và mệnh đề 'GROUP BY EmployeeID' nhóm kết quả theo nhân viên. Kết quả sẽ cho thấy mức tăng lương tối đa cho mỗi nhân viên đáp ứng các tiêu chí."}</w:t>
      </w:r>
    </w:p>
    <w:p w14:paraId="7A8414AF" w14:textId="77777777" w:rsidR="00C672C2" w:rsidRDefault="00AD0BB1">
      <w:r>
        <w:t>{"câu hỏi": "Tạo ra năm tiêu đề độc đáo cho một cuốn tiểu thuyết kinh dị.", "câu trả lời": "1. \"Lời thì thầm trong bóng tối: Câu chuyện hồi hộp\"\n2. \"The Silent Stalker: A Gripping Thriller\"\n3. \"Đằng sau những cánh cửa đóng kín: Bí mật của những điều chưa biết\"\n4. \"Ý định chết người: Một bí ẩn ớn lạnh\"\n5. \"Twisted Truths: A Heart-Stop Adventure\"}</w:t>
      </w:r>
    </w:p>
    <w:p w14:paraId="381A747C" w14:textId="77777777" w:rsidR="00C672C2" w:rsidRDefault="00AD0BB1">
      <w:r>
        <w:t>{"question": "Điều chỉnh định dạng trong bài báo đã cho, đảm bảo rằng tất cả các mục trong danh sách được căn chỉnh chính xác và các tài liệu tham khảo được thực hiện theo hướng dẫn APA. - Bài viết nói về tầm quan trọng của động vật trong văn hóa con người.\n\nĐộng vật đóng một vai trò quan trọng trong các nền văn hóa của con người trên khắp thế giới:\n 1. Động vật là nguồn thức ăn, quần áo và nơi trú ẩn.\n 2. Động vật là một phần không thể thiếu của nhiều tín ngưỡng tôn giáo và tâm linh. \n 3. Động vật đã phục vụ như một nguồn đồng hành và thoải mái cho con người trong suốt lịch sử. \nTham khảo:\nArmstrong, E. (2017). Mối quan hệ giữa động vật và con người trong lịch sử. Hành vi và nhận thức động vật, 4 (2), 79-81.", "câu trả lời": "Bài báo nói về tầm quan trọng của động vật trong văn hóa của con người. \ n \ n Động vật đóng một vai trò quan trọng trong các nền văn hóa của con người trên khắp thế giới: \ n1. Động vật là nguồn thức ăn, quần áo và nơi trú ẩn.\n2. Động vật là một phần không thể thiếu của nhiều tín ngưỡng tôn giáo và tâm linh.\n3. Động vật đã phục vụ như một nguồn đồng hành và thoải mái cho con người trong suốt lịch sử. \ n \ n Tham khảo: \ nArmstrong, E. (2017). Mối quan hệ giữa động vật và con người trong lịch sử. Hành vi và nhận thức động vật, 4(2), 79-81."}</w:t>
      </w:r>
    </w:p>
    <w:p w14:paraId="69F39D13" w14:textId="77777777" w:rsidR="00C672C2" w:rsidRDefault="00AD0BB1">
      <w:r>
        <w:t xml:space="preserve">{"question": "Cho hai bảng, một bảng cho các sản phẩm có cột ProductID, ProductName và SupplierID và một bảng cho các vị trí nhà cung cấp có cột SupplierID, City và Country, hãy viết truy vấn SQL để tìm số quốc gia riêng biệt cung cấp từng sản phẩm và trả về kết quả theo thứ tự giảm dần theo số quốc gia riêng biệt.", "answer": "Đây là truy vấn SQL để tìm số quốc gia riêng biệt cung cấp từng sản phẩm và sắp xếp kết quả theo thứ tự giảm dần theo số lượng quốc gia riêng biệt:\n\n'''\nSELECT \n ProductID, \n ProductName, \n COUNT(DISTINCT Country) AS NumDistinctCountries \nFROM \n products \n JOIN </w:t>
      </w:r>
      <w:r>
        <w:lastRenderedPageBreak/>
        <w:t>supplier_locations ON sản phẩm. ID nhà cung cấp = supplier_locations. SupplierID \nGROUP BY \n ProductID, \n ProductName \nORDER BY \n NumDistinctCountries DESC;\n'''\n\nExplanation:\n1. Tham gia cả hai bảng bằng cách sử dụng cột 'SupplierID'.\n2. Nhóm kết quả theo 'ProductID' và 'ProductName'.\n3. Đếm số quốc gia riêng biệt cho mỗi sản phẩm bằng cách sử dụng các chức năng 'COUNT' và 'DISTINCT'.\n4. Sắp xếp kết quả theo thứ tự giảm dần của số quốc gia riêng biệt bằng cách sử dụng mệnh đề 'ORDER BY'."}</w:t>
      </w:r>
    </w:p>
    <w:p w14:paraId="41DDCE8C" w14:textId="77777777" w:rsidR="00C672C2" w:rsidRDefault="00AD0BB1">
      <w:r>
        <w:t>{"câu hỏi": "Trả lời câu hỏi sau trong 150-200 từ. - Công nghệ trí tuệ nhân tạo tác động đến nền kinh tế như thế nào?", "Trả lời": "Công nghệ trí tuệ nhân tạo (AI) có tiềm năng tác động lớn đến nền kinh tế theo nhiều cách. Một mặt, AI có thể tăng hiệu quả và năng suất thông qua tự động hóa, điều này có thể dẫn đến tăng lợi nhuận cho doanh nghiệp và giảm chi phí cho người tiêu dùng. Hệ thống AI có thể được sử dụng để nhanh chóng phân tích một lượng lớn dữ liệu, làm cho các quy trình như nghiên cứu thị trường và dự báo hiệu quả hơn. Điều này có thể giúp các công ty đưa ra quyết định sáng suốt hơn về sản xuất, giá cả và phân phối, dẫn đến tăng hiệu quả và khả năng cạnh tranh. Mặt khác, việc áp dụng rộng rãi công nghệ AI cũng đặt ra những thách thức cho nền kinh tế. Sự dịch chuyển công việc do tự động hóa là một mối quan tâm lớn, vì các hệ thống AI có thể thực hiện các nhiệm vụ truyền thống được thực hiện bởi công nhân của con người nhanh hơn và chính xác hơn. Điều này có thể dẫn đến thất nghiệp gia tăng trong một số lĩnh vực nhất định của nền kinh tế và nhu cầu về các chương trình đào tạo lại và đào tạo lại để giúp người lao động thích nghi với các công việc và ngành công nghiệp mới. Một số quốc gia có thể có vị trí tốt hơn để tận dụng các cơ hội do AI mang lại, trong khi những quốc gia khác có thể tụt hậu về đầu tư và phát triển. Điều này có thể dẫn đến sự phân chia kinh tế ngày càng lớn giữa các quốc gia và khu vực. Nhìn chung, tác động của công nghệ AI đối với nền kinh tế rất phức tạp và nhiều mặt. Mặc dù nó có tiềm năng tăng đáng kể hiệu quả và năng suất, nhưng nó cũng đặt ra những thách thức và rủi ro phải được quản lý cẩn thận để đảm bảo tăng trưởng bền vững và bao trùm."}</w:t>
      </w:r>
    </w:p>
    <w:p w14:paraId="7549B93B" w14:textId="77777777" w:rsidR="00C672C2" w:rsidRDefault="00AD0BB1">
      <w:r>
        <w:t xml:space="preserve">{"câu hỏi": "Tạo một tập hợp các hướng dẫn và đầu vào để phân loại các đánh giá trực tuyến là tích cực hoặc tiêu cực.", "câu trả lời": "Để phân loại các bài đánh giá trực tuyến là tích cực hay tiêu cực, bạn có thể sử dụng mô hình máy học. Dưới đây là một tập hợp các hướng dẫn về cách điều này có thể được thực hiện: \ n \ n1. Thu thập dữ liệu: Bước đầu tiên là thu thập một tập hợp các đánh giá trực tuyến đã được gắn nhãn là tích cực hoặc tiêu cực. Dữ liệu này sẽ được sử dụng để đào tạo mô hình học máy.\n\n2. Tiền xử lý: Trước khi đưa dữ liệu vào mô hình học máy, nó cần được xử lý trước. Điều này bao gồm mã hóa, loại bỏ các từ dừng, bắt nguồn và chuyển đổi dữ liệu văn bản thành các vectơ số bằng cách sử dụng các kỹ thuật như Bag of Words hoặc TF-IDF. \ n \ n3. Đào tạo mô hình: Chọn một thuật toán học máy có giám sát thích hợp, chẳng hạn như hồi quy logistic, Naive Bayes hoặc SVM, để phân loại các đánh giá là tích cực hoặc tiêu cực. Chia dữ liệu thành các bộ đào tạo và thử nghiệm, và đào tạo mô hình trên bộ đào tạo. \ n \ n4. Kiểm thử: Sau khi đào tạo mô hình, đánh giá hiệu suất của nó trên bộ thử nghiệm. Tính toán các số liệu như độ chính xác, độ chính xác, thu hồi và điểm F1 để xác định mô hình hoạt động tốt như thế nào trong việc phân loại các đánh giá. \ n \ n5. Dự đoán: Sau khi mô hình được đào tạo và thử nghiệm, nó có thể được sử dụng để đưa ra dự đoán về các đánh giá mới. Đầu vào cho mô hình là đánh giá được xử lý trước và </w:t>
      </w:r>
      <w:r>
        <w:lastRenderedPageBreak/>
        <w:t>đầu ra là nhãn dự đoán - tích cực hoặc tiêu cực. \ n \ n That \ u2019s quy trình cơ bản để phân loại các đánh giá trực tuyến là tích cực hoặc tiêu cực bằng cách sử dụng học máy. Điều quan trọng cần lưu ý là hiệu suất của mô hình phụ thuộc vào nhiều yếu tố khác nhau, chẳng hạn như chất lượng và số lượng dữ liệu đào tạo, lựa chọn thuật toán và tinh chỉnh các tham số."}</w:t>
      </w:r>
    </w:p>
    <w:p w14:paraId="28540D9D" w14:textId="77777777" w:rsidR="00C672C2" w:rsidRDefault="00AD0BB1">
      <w:r>
        <w:t>{"question": "Sử dụng đầu vào, tạo dạng xem trong cơ sở dữ liệu. - Bảng: Sinh viên", "câu trả lời": "Để tạo chế độ xem của bảng Sinh viên trong cơ sở dữ liệu, bạn sẽ cần sử dụng câu lệnh CREATE VIEW. Dưới đây là ví dụ về cách truy vấn có thể trông như thế nào:\n\n'''sql\nCREATE VIEW students_view AS\nSELECT * FROM Students;\n'''\nTruy vấn này tạo ra một dạng xem mới được gọi là students_view. Câu lệnh SELECT * bên trong câu lệnh CREATE VIEW được sử dụng để chỉ định nội dung của dạng xem. Trong trường hợp này, chúng tôi đã sử dụng SELECT * để bao gồm tất cả các cột và hàng từ bảng Học viên.\n\nSau khi chế độ xem được tạo, bạn có thể sử dụng nó giống như bạn sẽ sử dụng bảng thông thường. Ví dụ: bạn có thể chọn dữ liệu từ dạng xem như thế này:\n\n'''sql\nSELECT * FROM students_view;\n'''\n\nHãy nhớ rằng đây chỉ là một ví dụ về cách tạo dạng xem của bảng. Tùy thuộc vào yêu cầu cụ thể của bạn, bạn có thể cần phải sửa đổi câu lệnh CREATE VIEW và SELECT."}</w:t>
      </w:r>
    </w:p>
    <w:p w14:paraId="3B9AF935" w14:textId="77777777" w:rsidR="00C672C2" w:rsidRDefault="00AD0BB1">
      <w:r>
        <w:t>{"question": "Xây dựng năm truy vấn cho một cơ sở dữ liệu nhất định. - Bảng: Mục", "trả lời": "1. Bạn có thể truy xuất tất cả các mục trong bảng Mục và hiển thị nó theo thứ tự bảng chữ cái dựa trên tên mục không? \n2. Có bao nhiêu mục trong bảng Mục có giá trên $50?\n3. Bạn có thể cập nhật giá mặt hàng của một sản phẩm cụ thể thành giá trị mới trong bảng Mặt hàng không?\n4. Có thể xóa tất cả các mục khỏi bảng Mục có số lượng nhỏ hơn 10 không? \n5. Bạn có thể tìm thấy giá trung bình của tất cả các mặt hàng trong bảng Mặt hàng, được nhóm theo danh mục của sản phẩm không?"}</w:t>
      </w:r>
    </w:p>
    <w:p w14:paraId="4357306F" w14:textId="77777777" w:rsidR="00C672C2" w:rsidRDefault="00AD0BB1">
      <w:r>
        <w:t>{"question": "Bạn được cung cấp một mức giá mảng trong đó giá [i] là giá của một cổ phiếu nhất định vào ngày 'i_th'. Bạn muốn tối đa hóa lợi nhuận của mình bằng cách chọn một ngày để mua một cổ phiếu và chọn một ngày khác trong tương lai để bán cổ phiếu đó. Trả lại lợi nhuận tối đa bạn có thể đạt được từ giao dịch này. Nếu bạn không thể đạt được bất kỳ lợi nhuận nào, hãy trả lại 0.", "Trả lời": "Để giải quyết vấn đề này, bạn có thể theo dõi mức giá tối thiểu được thấy cho đến nay và lợi nhuận tối đa có thể kiếm được bằng cách bán ở mức giá hiện tại. Bạn lặp qua mảng và cập nhật giá tối thiểu và lợi nhuận tối đa khi bạn đi cùng. Cuối cùng, trả về lợi nhuận tối đa.\n\nĐây là mã:\n\n'''\ndef maxProfit(giá):\n nếu không phải giá:\n trả về 0\n \n min_price = giá[0]\n max_profit = 0\n \n cho giá trong giá:\n nếu giá &lt; min_price:\n min_price = price\n else:\n profit = price - min_price\n if profit &gt; max_profit:\n max_profit = profit\n \n return max_profit\n'''\n\nVí dụ usage:\n'''\nprint( maxProfit ([7,1,5,3,6,4])) # Sản lượng dự kiến: 5 (mua vào ngày 2 với giá 1 và bán vào ngày 5 với giá 6) \ nprint (maxProfit ([7,6,4,3,1])) # Sản lượng dự kiến: 0 (không thể tạo ra lợi nhuận) \ n '''}</w:t>
      </w:r>
    </w:p>
    <w:p w14:paraId="02E9E56C" w14:textId="77777777" w:rsidR="00C672C2" w:rsidRDefault="00AD0BB1">
      <w:r>
        <w:t xml:space="preserve">{"question": "Đưa ra truy vấn của người dùng, hãy tóm tắt kết quả thông qua trích xuất từ khóa. - Truy vấn về đại dịch coronavirus", "trả lời": "Một số từ khóa hàng đầu liên quan đến truy vấn về đại dịch coronavirus có thể bao gồm: COVID-19, bùng phát, ca bệnh, tử vong, </w:t>
      </w:r>
      <w:r>
        <w:lastRenderedPageBreak/>
        <w:t>tiêm chủng, cách ly giao tiếp xã hội, khẩu trang, cách ly, phong tỏa, phong tỏa, toàn cầu, sức khỏe, nhiễm trùng, lây truyền và phòng ngừa."}</w:t>
      </w:r>
    </w:p>
    <w:p w14:paraId="62132491" w14:textId="77777777" w:rsidR="00C672C2" w:rsidRDefault="00AD0BB1">
      <w:r>
        <w:t>{"câu hỏi": "Đưa ra một bài viết về biến đổi khí hậu, hãy chỉnh sửa nó để làm cho nó thuyết phục hơn. - Biến đổi khí hậu đe dọa nghiêm trọng đến môi trường. Chúng ta hiện đang chứng kiến những sự kiện tự nhiên thảm khốc như bão và lũ lụt. Chúng ta nên hành động ngay bây giờ để bảo vệ hành tinh của chúng ta và giảm thiểu tác động của biến đổi khí hậu.", "Trả lời": "Biến đổi khí hậu không phải là một mối nguy hiểm lờ mờ, nó là một mối đe dọa hiện tại và nghiêm trọng đối với môi trường và tương lai của hành tinh chúng ta. Bằng chứng không thể bỏ qua - chúng ta hiện đang chứng kiến các sự kiện tự nhiên thảm khốc như bão tàn phá và lũ lụt thảm khốc, xảy ra với tốc độ đáng báo động. Chúng ta phải hành động ngay lập tức và táo bạo để bảo vệ hành tinh của chúng ta và ngăn chặn tác động của biến đổi khí hậu trở nên tồi tệ hơn. Thời gian là điều cốt yếu và trách nhiệm của chúng ta là phải hành động ngay bây giờ, trước khi quá muộn."}</w:t>
      </w:r>
    </w:p>
    <w:p w14:paraId="136EC1B2" w14:textId="77777777" w:rsidR="00C672C2" w:rsidRDefault="00AD0BB1">
      <w:r>
        <w:t>{"question": "Tìm ký tự thứ 29 trong chuỗi sau. - abcdefghijklmnopqrstuvwxyz", "answer": "Ký tự thứ 29 không tồn tại trong chuỗi đã cho vì nó chỉ chứa 26 ký tự."}</w:t>
      </w:r>
    </w:p>
    <w:p w14:paraId="1B098D2D" w14:textId="77777777" w:rsidR="00C672C2" w:rsidRDefault="00AD0BB1">
      <w:r>
        <w:t>{"question": "Với một truy vấn của người dùng, hãy dịch nó thành một biểu thức boolean. - Tìm tất cả các sách xuất bản từ năm 1980 đến năm 1990", "trả lời": "(năm &gt;= 1980) VÀ (năm &lt;= 1990)"}</w:t>
      </w:r>
    </w:p>
    <w:p w14:paraId="5879C413" w14:textId="77777777" w:rsidR="00C672C2" w:rsidRDefault="00AD0BB1">
      <w:r>
        <w:t>{"câu hỏi": "Tạo tiêu đề trang web duy nhất cho bài đăng trên blog về chim hoang dã.", "câu trả lời": "\"Khám phá sự tráng lệ của các loài chim hoang dã: Những câu chuyện hấp dẫn từ môi trường sống tự nhiên của chúng\""}</w:t>
      </w:r>
    </w:p>
    <w:p w14:paraId="5263E6BE" w14:textId="77777777" w:rsidR="00C672C2" w:rsidRDefault="00AD0BB1">
      <w:r>
        <w:t>{"câu hỏi": "Xác định năm nhà hàng tốt ở Boston.", "câu trả lời": "Năm nhà hàng tốt ở Boston là:\n1. Neptune Oyster: một nhà hàng hải sản nổi tiếng phục vụ hải sản tươi sống, quầy bar sống và các món ăn cổ điển của New England. \ n2. Ostra: một nhà hàng hải sản lấy cảm hứng từ Địa Trung Hải nằm trong khu phố Back Bay, được biết đến với ẩm thực đương đại và bầu không khí thanh lịch. \ n3. Oishii Boston: một nhà hàng sushi nổi tiếng phục vụ các món sushi và Nhật Bản sáng tạo và được trình bày đẹp mắt. \ n4. Grill 23 &amp;; Bar: một nhà hàng bít tết từng đoạt giải thưởng cung cấp bít tết khô và ướt, các món ăn cổ điển và hải sản, tất cả đều được phục vụ trong một khung cảnh cổ điển, thanh lịch. \ n5. Công viên số 9: một nhà hàng ăn uống cao cấp có uy tín phục vụ ẩm thực Pháp và Ý đương đại, tập trung vào các nguyên liệu tươi ngon theo mùa."}</w:t>
      </w:r>
    </w:p>
    <w:p w14:paraId="5D97D8B2" w14:textId="77777777" w:rsidR="00C672C2" w:rsidRDefault="00AD0BB1">
      <w:r>
        <w:t>{"câu hỏi": "Tính chênh lệch giữa 5.628 và 12.946.", "trả lời": "Sự khác biệt giữa 5.628 và 12.946 là 7.318."}</w:t>
      </w:r>
    </w:p>
    <w:p w14:paraId="2560FE0E" w14:textId="77777777" w:rsidR="00C672C2" w:rsidRDefault="00AD0BB1">
      <w:r>
        <w:t xml:space="preserve">{"câu hỏi": "Kể tên 3 lựa chọn thực phẩm lành mạnh", "câu trả lời": "1. Rau lá xanh - chẳng hạn như rau bina, cải xoăn và bông cải xanh, được đóng gói với các khoáng chất và vitamin thiết yếu, là nguồn chất xơ tuyệt vời và có thể giúp giảm nguy cơ mắc các bệnh mãn tính. \ n \ n2. Các loại hạt và hạt - chẳng hạn như hạnh nhân, quả và hạt chia, được đóng gói với chất béo không bão hòa đơn và không bão hòa đa lành mạnh và là một nguồn protein và chất xơ tốt. \ n \ n3. Trái cây - chẳng hạn như táo, chuối và quả mọng, có nhiều màu sắc và chủng </w:t>
      </w:r>
      <w:r>
        <w:lastRenderedPageBreak/>
        <w:t>loại khác nhau, cung cấp một loạt các chất dinh dưỡng thiết yếu như Vitamin C, chất chống oxy hóa và chất xơ trong khi vẫn ngọt và ngon tự nhiên."}</w:t>
      </w:r>
    </w:p>
    <w:p w14:paraId="14FF2D50" w14:textId="77777777" w:rsidR="00C672C2" w:rsidRDefault="00AD0BB1">
      <w:r>
        <w:t>{"câu hỏi": "Thiết kế ngược công thức sau: Tomato Bisque", "câu trả lời": "Bánh quy cà chua là một loại súp kem, mịn được làm từ cà chua, kem hoặc sữa nặng và các loại gia vị khác nhau. Dưới đây là công thức gần đúng có thể được sử dụng để làm Tomato Bisque: \n \ nThành phần: \ n- 2 muỗng canh bơ không ướp muối \ n- 1 củ hành tây vừa, băm nhỏ \ n- 2 tép tỏi, băm nhỏ \ n - 1 lon (28 oz) toàn bộ, cà chua gọt vỏ \ n- 2 chén nước dùng rau hoặc gà \ n- 1/4 cốc kem nặng hoặc sữa \ n- 1 muỗng cà phê đường \ n- Muối và hạt tiêu,  để nếm \ n- Tùy chọn: húng quế tươi hoặc húng tây để trang trí \ n \ nHướng dẫn: \ n \ n1. Trong một cái nồi lớn hoặc lò nướng kiểu Hà Lan, làm tan chảy bơ trên lửa vừa. \ n \ n2. Thêm hành tây và tỏi và nấu cho đến khi hành tây mềm và mờ, khoảng 5 phút. \ n \ n3. Đổ vào hộp cà chua và nước ép của chúng và phá vỡ chúng bằng thìa. \n\n4. Thêm nước dùng và đường và đun nhỏ lửa. \n\n5. Giảm lửa xuống mức thấp và để súp sôi trong khoảng 20 phút.\n\n6. Lấy nồi ra khỏi bếp và để nguội trong vài phút.\n\n7. Sử dụng máy xay ngâm hoặc bằng cách chuyển súp vào máy xay, trộn súp cho đến khi nó mịn và kem. \ n \ n8. Cho súp trở lại nồi, nếu cần, và khuấy kem hoặc sữa nặng. \n\n9. Nêm muối và hạt tiêu và hâm nóng súp nhẹ nhàng. \n\n10. Phục vụ nóng với trang trí húng quế tươi hoặc húng tây, nếu muốn.\n\nCông thức này có thể được điều chỉnh theo sở thích cá nhân bằng cách thêm nhiều hoặc ít kem, điều chỉnh gia vị hoặc bằng cách thêm các thành phần bổ sung như cà rốt hoặc cần tây."}</w:t>
      </w:r>
    </w:p>
    <w:p w14:paraId="1C7A21D1" w14:textId="77777777" w:rsidR="00C672C2" w:rsidRDefault="00AD0BB1">
      <w:r>
        <w:t>{"câu hỏi": "Tạo ra một câu chuyện từ ba từ sau: Mặt trăng, Cá voi, Khinh khí cầu", "câu trả lời": "Trong đại dương xanh và rộng lớn, có một con cá voi tuyệt vời tên là Winny. Winny là một sinh vật hùng vĩ, thích nhảy ra khỏi nước và ngắm trăng vào ban đêm. Anh quan sát cách nó thay đổi từ trăng lưỡi liềm sang trăng tròn phát sáng, và anh mỉm cười trước vẻ đẹp của nó. Một buổi tối, khi Winny đang bơi trong vùng nước yên tĩnh, anh nhìn thấy thứ gì đó trôi nổi trên người anh - một quả bóng bay. Nó đỏ và sáng, đung đưa theo làn gió nhẹ. Winny tò mò, vì vậy anh ta đã thực hiện một cú nhảy khổng lồ lên khỏi mặt nước và đập vào quả bóng bằng đuôi, khiến nó bay cao hơn nữa. Khinh khí cầu tiếp tục bay lên, lên và lên cho đến khi nó chạm tới mặt trăng. Khi khinh khí cầu màu đỏ cuối cùng cũng đến đích, mặt trăng mỉm cười và hỏi khinh khí cầu, "Làm thế nào bạn đến được đây?\u201d Khinh khí cầu trả lời, \u201cTôi được mang đến đây bởi một con cá voi hùng vĩ, người thích ngắm bạn vào ban đêm.\u201d\n\nKể từ ngày đó, mặt trăng luôn mỉm cười khi nhìn thấy Winny, và bất cứ khi nào anh nhảy ra khỏi nước và va vào khinh khí cầu,  nó bay lên mặt trăng, tạo ra một chu kỳ tuyệt vời giữa ba người bạn của Mặt trăng, Cá voi Winny và khinh khí cầu đỏ."}</w:t>
      </w:r>
    </w:p>
    <w:p w14:paraId="14701AE8" w14:textId="77777777" w:rsidR="00C672C2" w:rsidRDefault="00AD0BB1">
      <w:r>
        <w:t>{"question": "Dịch câu sau sang tiếng Pháp: I went to the store.", "answer": "Je suis all\u00e9 au magasin."}</w:t>
      </w:r>
    </w:p>
    <w:p w14:paraId="2BC4F0CD" w14:textId="77777777" w:rsidR="00C672C2" w:rsidRDefault="00AD0BB1">
      <w:r>
        <w:t>{"câu hỏi": "Soạn một tweet về tầm quan trọng của cộng đồng trong thời kỳ khủng hoảng", "trả lời": "\"Trong thời kỳ khủng hoảng, sức mạnh của một cộng đồng tỏa sáng! Chúng ta hãy đến với nhau, hỗ trợ và nâng đỡ lẫn nhau, vì cùng nhau chúng ta mạnh mẽ hơn và có thể vượt qua mọi thử thách. \ud83d\udcaa\ud83c\udf1f #Community #TogetherWeCan #CrisisResponse\""}</w:t>
      </w:r>
    </w:p>
    <w:p w14:paraId="3D56BCFE" w14:textId="77777777" w:rsidR="00C672C2" w:rsidRDefault="00AD0BB1">
      <w:r>
        <w:lastRenderedPageBreak/>
        <w:t>{"câu hỏi": "Tạo bản phác thảo nhân vật của Luke Skywalker", "câu trả lời": "Luke Skywalker là một trong những nhân vật mang tính biểu tượng nhất trong loạt phim Chiến tranh giữa các vì sao, được biết đến với sự dũng cảm, quyết tâm và lòng trung thành kiên định với lực lượng. Khi chúng ta gặp Luke lần đầu tiên trong 'Star Wars: A New Hope', anh ấy là một cậu bé nông dân ngây thơ và bồn chồn sống trên hành tinh Tatooine. Ngay từ đầu, Luke đã thể hiện sự tò mò tự nhiên và cảm giác phiêu lưu, ngứa ngáy khám phá thiên hà và tham gia cuộc nổi loạn chống lại Đế chế độc ác. Khi câu chuyện tiến triển, nhân vật của Luke trải qua một sự biến đổi đáng kể. Anh ta phát hiện ra rằng mình là con trai của Hiệp sĩ Jedi Anakin Skywalker và anh ta sở hữu sức mạnh để kiểm soát lực lượng. Khi Luke bắt đầu chấp nhận tổ tiên và vai trò của mình trong cuộc nổi loạn, chúng ta thấy anh ta phát triển thành một anh hùng can đảm, sẵn sàng làm mọi thứ trong khả năng của mình để đánh bại Đế chế và khôi phục hòa bình cho thiên hà. Mặc dù còn trẻ, Luke sở hữu một sự khôn ngoan và trưởng thành vượt xa tuổi của mình. Anh ấy khiêm tốn, kiên nhẫn và hiền lành, thể hiện ý thức từ bi mạnh mẽ đối với người khác. Luke cũng đặc biệt vị tha, sẵn sàng hy sinh mạng sống của mình vì lợi ích lớn hơn. Trong suốt câu chuyện Chiến tranh giữa các vì sao, la bàn đạo đức vững chắc và cam kết của Luke đối với công lý và sự công bình khiến anh trở thành một anh hùng truyền cảm hứng và nhân vật được yêu mến. Hành trình từ một cậu bé nông dân không ngừng nghỉ trở thành Jedi Master là minh chứng cho sự quyết tâm, kiên cường và dũng cảm của Luke."}</w:t>
      </w:r>
    </w:p>
    <w:p w14:paraId="439D31EB" w14:textId="77777777" w:rsidR="00C672C2" w:rsidRDefault="00AD0BB1">
      <w:r>
        <w:t>{"question": "Tạo một dòng mã đặt hai biến bằng nhau. - Cho x = 3", "trả lời": "Cho y = x"}</w:t>
      </w:r>
    </w:p>
    <w:p w14:paraId="0090CF74" w14:textId="77777777" w:rsidR="00C672C2" w:rsidRDefault="00AD0BB1">
      <w:r>
        <w:t>{"câu hỏi": "Hãy nghĩ về một hoạt động mà cha mẹ có thể làm với con cái của họ", "trả lời": "Một hoạt động mà cha mẹ có thể làm với con cái của họ là có một đêm trò chơi gia đình. Điều này có thể liên quan đến việc đưa ra các trò chơi trên bàn, trò chơi bài hoặc các hoạt động nhóm tương tác mà cả gia đình có thể thưởng thức. Cha mẹ có thể thay phiên nhau chơi với con cái của họ, đồng thời dạy chúng về chiến lược, tinh thần đồng đội và tinh thần thể thao tốt. Đây là một cách tuyệt vời để gắn kết, vui chơi và tạo ra những kỷ niệm lâu dài cho mọi người tham gia."}</w:t>
      </w:r>
    </w:p>
    <w:p w14:paraId="4E7348C4" w14:textId="77777777" w:rsidR="00C672C2" w:rsidRDefault="00AD0BB1">
      <w:r>
        <w:t>{"câu hỏi": "Sáng tác một phép ẩn dụ về việc khám phá những điều chưa biết", "câu trả lời": "Khám phá những điều chưa biết giống như mạo hiểm vào một màn sương mù dày đặc: con đường phía trước có thể không phải lúc nào cũng rõ ràng, nhưng với mỗi bước dũng cảm tiến về phía trước, sương mù dần dần tan biến để lộ ra một lớp khám phá và khả năng mới. Giống như một thủy thủ điều hướng qua màn sương, chúng ta phải sử dụng trực giác, kiến thức và quyết tâm của mình để vạch ra hướng đi của mình và khám phá những viên ngọc ẩn nằm trong những vùng lãnh thổ chưa được khám phá."}</w:t>
      </w:r>
    </w:p>
    <w:p w14:paraId="37BB66D0" w14:textId="77777777" w:rsidR="00C672C2" w:rsidRDefault="00AD0BB1">
      <w:r>
        <w:t>{"câu hỏi": "Kể tên 3 tổng thống Mỹ", "câu trả lời": "1. George Washington\n2. Abraham Lincoln \n3. Barack Obama"}</w:t>
      </w:r>
    </w:p>
    <w:p w14:paraId="2B64162D" w14:textId="77777777" w:rsidR="00C672C2" w:rsidRDefault="00AD0BB1">
      <w:r>
        <w:t>{"câu hỏi": "Mô tả thời tiết ở Pháp hôm nay.", "câu trả lời": "Tôi xin lỗi, nhưng là một AI, tôi không có thông tin thời tiết theo thời gian thực. Tuy nhiên, bạn có thể kiểm tra các nguồn thời tiết trực tuyến hoặc tin tức địa phương để biết thông tin thời tiết cập nhật và chính xác nhất về Pháp hiện nay."}</w:t>
      </w:r>
    </w:p>
    <w:p w14:paraId="39B3834E" w14:textId="77777777" w:rsidR="00C672C2" w:rsidRDefault="00AD0BB1">
      <w:r>
        <w:lastRenderedPageBreak/>
        <w:t>{"question": "Đưa ra đề xuất sản phẩm dựa trên các tiêu chí sau. - Khách hàng đang tìm kiếm một chiếc máy tính xách tay chất lượng cao với màn hình 15 inch và ngân sách 1.000 đô la.", "trả lời": "Dựa trên tiêu chí của khách hàng về một máy tính xách tay chất lượng cao với màn hình 15 inch và ngân sách 1.000 đô la, tôi khuyên bạn nên xem xét Dell Inspiron 15 5000. Máy tính xách tay này cung cấp màn hình full HD 15.6 inch, bộ xử lý Intel Core i5-1135G7 mạnh mẽ và bộ nhớ 8GB cho khả năng đa nhiệm mượt mà. Nó cũng có ổ cứng thể rắn 256GB để lưu trữ nhanh và giá nằm trong ngân sách của khách hàng dưới 1.000 USD."}</w:t>
      </w:r>
    </w:p>
    <w:p w14:paraId="36C121B3" w14:textId="77777777" w:rsidR="00C672C2" w:rsidRDefault="00AD0BB1">
      <w:r>
        <w:t>{"câu hỏi": "Giải thích hệ số Gini là gì.", "câu trả lời": "Hệ số Gini là thước đo phân tán thống kê được phát triển bởi nhà thống kê người Ý Corrado Gini vào năm 1912 nhằm đại diện cho thu nhập hoặc phân phối của cải của cư dân quốc gia. Nó thường được sử dụng để đo lường mức độ bất bình đẳng trong dân số. Hệ số Gini có nguồn gốc từ đường cong Lorenz, biểu thị tỷ lệ tích lũy của dân số so với tỷ lệ tích lũy thu nhập hoặc của cải mà họ nhận được, giả sử rằng dân số được sắp xếp theo thứ tự thu nhập không giảm. Hệ số Gini được định nghĩa là tỷ lệ diện tích giữa đường cong Lorenz và đường giả thuyết bằng nhau hoàn hảo, với toàn bộ diện tích dưới đường.\n\nGiá trị của hệ số Gini nằm trong khoảng từ 0 đến 1 (hoặc 0 đến 100 khi được biểu thị bằng phần trăm), trong đó giá trị 0 thể hiện đẳng thức hoàn hảo,  tức là mọi người đều có thu nhập như nhau và giá trị 1 thể hiện sự bất bình đẳng hoàn hảo, tức là một người có tất cả thu nhập và những người còn lại không có. Nó thường được sử dụng để đo lường bất bình đẳng thu nhập, nhưng cũng có thể được sử dụng để đo lường các hình thức phân phối bất bình đẳng khác, chẳng hạn như của cải hoặc tài nguyên."}</w:t>
      </w:r>
    </w:p>
    <w:p w14:paraId="2A36AC1E" w14:textId="77777777" w:rsidR="00C672C2" w:rsidRDefault="00AD0BB1">
      <w:r>
        <w:t>{"question": "Phân loại mục sau đây là hệ thống phân cấp nhu cầu của Maslow. - Cảm giác hoàn thành", "câu trả lời": "Cảm giác hoàn thành được phân loại theo cấp độ "Lòng tự trọng" của hệ thống phân cấp nhu cầu của Maslow."}</w:t>
      </w:r>
    </w:p>
    <w:p w14:paraId="0E75B772" w14:textId="77777777" w:rsidR="00C672C2" w:rsidRDefault="00AD0BB1">
      <w:r>
        <w:t>{"question": "Phân loại email này là Yêu cầu hoặc Đề xuất - Xin chào,\n\nTôi viết thư này để đề nghị cửa hàng dự trữ nhiều sản phẩm hữu cơ hơn.\n\nSincerely,\n\n john", "answer": "Email này được phân loại là Đề xuất."}</w:t>
      </w:r>
    </w:p>
    <w:p w14:paraId="550B3AE6" w14:textId="77777777" w:rsidR="00C672C2" w:rsidRDefault="00AD0BB1">
      <w:r>
        <w:t>{"câu hỏi": "Đưa ra một danh sách các nhu cầu, hãy tạo một tuyên bố tóm tắt chúng - - Tăng lương tối thiểu\n- Chăm sóc sức khỏe toàn dân\n- Nghỉ phép gia đình có lương", "trả lời": "Các yêu cầu bao gồm tăng lương tối thiểu, cung cấp dịch vụ chăm sóc sức khỏe toàn dân và thực hiện nghỉ phép gia đình có lương."}</w:t>
      </w:r>
    </w:p>
    <w:p w14:paraId="2ADF6305" w14:textId="77777777" w:rsidR="00C672C2" w:rsidRDefault="00AD0BB1">
      <w:r>
        <w:t>{"câu hỏi": "So sánh hai câu đã cho để tìm điểm tương đồng về ngôn ngữ - Con mèo đuổi theo con chuột.\nCon chó đuổi theo con thỏ.", "câu trả lời": "Cả hai câu đều có cấu trúc cú pháp và cách sử dụng động từ giống nhau. Trong mỗi câu, một con vật (chủ ngữ) đã thực hiện một hành động (vị ngữ) đuổi theo một con vật khác (đối tượng). Động từ \"chased\" là phổ biến trong cả hai câu. Sự khác biệt giữa hai câu nằm ở sự lựa chọn chủ ngữ và đối tượng - một con mèo và một con chuột trong câu đầu tiên, và một và một con thỏ trong câu thứ hai. Cả hai câu đều được thể hiện ở thì quá khứ và bằng giọng chủ động."}</w:t>
      </w:r>
    </w:p>
    <w:p w14:paraId="56E68C02" w14:textId="77777777" w:rsidR="00C672C2" w:rsidRDefault="00AD0BB1">
      <w:r>
        <w:t xml:space="preserve">{"câu hỏi": "Cho hai người và cuộc trò chuyện của họ, xuất ra một cuộc đối thoại giữa họ - Người A: Bạn thích làm gì khi rảnh rỗi?\n\nNgười B: Tôi thích đọc sách, đi bộ và chơi cờ.", </w:t>
      </w:r>
      <w:r>
        <w:lastRenderedPageBreak/>
        <w:t>"trả lời": "Người A: Bạn thích làm gì khi rảnh rỗi?\n\nNgười B: Tôi thích đọc sách, đi bộ và chơi cờ."}</w:t>
      </w:r>
    </w:p>
    <w:p w14:paraId="659616B8" w14:textId="77777777" w:rsidR="00C672C2" w:rsidRDefault="00AD0BB1">
      <w:r>
        <w:t>{"câu hỏi": "Cho 3 số, dự đoán số thứ tư sẽ là gì - 3, 7, 12", "câu trả lời": "Cho dãy 3, 7, 12, sự khác biệt giữa số thứ nhất và số thứ hai là 4 và chênh lệch giữa số thứ hai và thứ ba là 5. Vì sự gia tăng chênh lệch là 1, chúng ta có thể dự đoán rằng sự khác biệt giữa số thứ ba và thứ tư sẽ là 6. Do đó, số thứ tư trong dãy phải là 12 + 6 = 18."}</w:t>
      </w:r>
    </w:p>
    <w:p w14:paraId="49F2838F" w14:textId="77777777" w:rsidR="00C672C2" w:rsidRDefault="00AD0BB1">
      <w:r>
        <w:t>{"câu hỏi": "Cho một số văn bản và một từ khóa, tạo một câu bao gồm từ khóa đó - John thích đi bộ đường dài.\nTừ khóa: đường mòn", "câu trả lời": "John khám phá những con đường mòn mới khi anh ấy đi bộ đường dài."}</w:t>
      </w:r>
    </w:p>
    <w:p w14:paraId="77ADE24F" w14:textId="77777777" w:rsidR="00C672C2" w:rsidRDefault="00AD0BB1">
      <w:r>
        <w:t>{"câu hỏi": "Với một số văn bản và hai người, cho thấy sự khác biệt trong tình cảm - John: Tôi rất hào hứng khi đi biển vào mùa hè này!\n\nJessica: Tôi không nghĩ mình sẽ đi.", "trả lời": "Dựa trên tuyên bố tương ứng của họ, John bày tỏ tình cảm tích cực, cho thấy rằng anh ấy rất vui mừng về ý tưởng đi biển. Ngược lại, Jessica thể hiện một tình cảm tiêu cực hoặc thiếu nhiệt tình đối với ý tưởng này, vì cô ấy chỉ ra rằng cô ấy có thể không tham dự."}</w:t>
      </w:r>
    </w:p>
    <w:p w14:paraId="64CFD6F9" w14:textId="77777777" w:rsidR="00C672C2" w:rsidRDefault="00AD0BB1">
      <w:r>
        <w:t>{"câu hỏi": "Đặt tên của một bộ phim và thể loại của nó, hãy tạo ra một mô tả ngắn về bộ phim - Phim: Aquaman\nThể loại: Hành động/Phiêu lưu", "Trả lời": "Aquaman là một bộ phim phiêu lưu hành động kể về hành trình của Arthur Curry, người thừa kế vương quốc dưới nước Atlantis. Anh ta phải bước về phía trước để lãnh đạo người dân của mình và trở thành một anh hùng cho thế giới, đối mặt với người anh em cùng cha khác mẹ Orm và những nguy hiểm khác đe dọa vương quốc của anh ta. Với hình ảnh tuyệt đẹp và những trận chiến hoành tráng, Aquaman đưa bạn vào một chuyến đi ly kỳ dưới những con sóng."}</w:t>
      </w:r>
    </w:p>
    <w:p w14:paraId="14770C6A" w14:textId="77777777" w:rsidR="00C672C2" w:rsidRDefault="00AD0BB1">
      <w:r>
        <w:t>{"question": "Create an if-else statement in Python.", "answer": "Câu lệnh if-else là một dạng logic mã hóa cơ bản trong Python, trong đó khối mã dưới 'if' sẽ thực thi nếu điều kiện được đề cập là 'True' và mã trong khối 'else' được thực thi khi điều kiện là 'False'. Đây là một ví dụ:\n\n'''python\n# Ví dụ: câu lệnh if-else để kiểm tra xem một số là dương hay âm\n\nnum = 5\n\nif num &gt;= 0:\n print(num, \"is a positive number\")\nelse:\n print(num, \"is a negative number\")\n'''\n\n\nTrong ví dụ này, code kiểm tra xem biến 'num' lớn hơn hay bằng không. Nếu điều kiện đó là 'True', mã trong khối 'if' sẽ thực thi, in ra rằng số là dương. Nếu điều kiện là 'False', mã trong khối 'else' sẽ thực thi, cho biết rằng số âm. Vì giá trị của 'num' là 5, đầu ra sẽ là: \"5 là một số dương\"."}</w:t>
      </w:r>
    </w:p>
    <w:p w14:paraId="3623FEF2" w14:textId="77777777" w:rsidR="00C672C2" w:rsidRDefault="00AD0BB1">
      <w:r>
        <w:t xml:space="preserve">{"câu hỏi": "Động não ba ý tưởng để tạo chiến dịch tiếp thị cho một bộ phim mùa hè.", "câu trả lời": "1. Cuộc thi truyền thông xã hội: Một ý tưởng hoặc chiến lược hiệu quả để tạo chiến dịch tiếp thị cho một bộ phim mùa hè có thể là tổ chức một cuộc thi truyền thông xã hội hoặc tặng quà. Điều này có thể đòi hỏi phải tạo ra một hashtag độc đáo cho bộ phim mà người xem có thể sử dụng để chia sẻ những khoảnh khắc yêu thích của họ từ bộ phim hoặc để đăng ảnh của họ tại rạp chiếu phim hoặc trong trang phục theo chủ đề phim. Công ty sản xuất có thể thưởng cho những bài đăng hay nhất bằng vé hoặc hàng hóa miễn phí, giúp tạo ra tiếng vang và sự phấn khích cho bộ phim. \ n \ n2. Xác nhận của người nổi tiếng: Một cách tiếp cận tiềm năng khác là tận dụng sự chứng thực hoặc quan hệ đối tác của người nổi tiếng để </w:t>
      </w:r>
      <w:r>
        <w:lastRenderedPageBreak/>
        <w:t>tạo ra sự cường điệu cho bộ phim. Điều này có thể liên quan đến việc công ty sản xuất đảm bảo xác nhận từ các diễn viên hoặc nghệ sĩ giải trí nổi tiếng, những người sau đó có thể đăng về bộ phim trên các nền tảng truyền thông xã hội của họ, đạt được hàng triệu người theo dõi. Ngoài ra, công ty có thể hợp tác với những người sáng tạo Youtube có ảnh hưởng hoặc các ngôi sao TikTok, những người có thể sản xuất nội dung có thương hiệu và làm video hậu trường cho bộ phim. \ n \ n3. Sự kiện ngoài trời: Cuối cùng, ý tưởng thứ ba để quảng bá một bộ phim mùa hè có thể là tổ chức các buổi chiếu hoặc sự kiện ngoài trời, hợp tác với các rạp chiếu phim hoặc tổ chức địa phương. Những sự kiện này có thể diễn ra trong công viên hoặc không gian công cộng, tạo ra trải nghiệm xem vui vẻ và chung giúp xây dựng sự mong đợi và hứng thú cho bộ phim. Hơn nữa, những sự kiện này có thể giới thiệu hàng hóa có thương hiệu, quầy hàng thực phẩm và các hoạt động khác, giúp tạo ra trải nghiệm nhập vai và đáng nhớ cho khán giả xem phim."}</w:t>
      </w:r>
    </w:p>
    <w:p w14:paraId="1DF86BD9" w14:textId="77777777" w:rsidR="00C672C2" w:rsidRDefault="00AD0BB1">
      <w:r>
        <w:t>{"câu hỏi": "Tạo thư xin việc cho một nhà phát triển web đã có ít kinh nghiệm ứng tuyển vào vị trí công việc.", "câu trả lời": "Kính gửi [Giám đốc tuyển dụng],\n\nTôi đang viết thư để ứng tuyển vào vị trí Nhà phát triển web ít kinh nghiệm tại [Tên công ty] như được quảng cáo trên [Bảng việc làm / Trang web công ty]. Với nền tảng vững chắc về khoa học máy tính và phát triển web, tôi tự tin vào khả năng đóng góp có giá trị cho nhóm của bạn. \ n \ n Là một sinh viên tốt nghiệp gần đây với bằng Cử nhân Khoa học Máy tính, tôi có hiểu biết vững chắc về các ngôn ngữ lập trình chính như HTML, CSS, JavaScript và PHP. Ngoài ra, các môn học và dự án của tôi đã cung cấp cho tôi nhiều kinh nghiệm trong việc thiết kế và phát triển các trang web thân thiện với người dùng và đáp ứng. \ n \ n Là một người học nhanh và háo hức, tôi cam kết không ngừng cải thiện kỹ năng của mình và cập nhật các xu hướng và công nghệ phát triển web mới nhất. Tôi cũng đã phát triển các kỹ năng giải quyết vấn đề và khắc phục sự cố mạnh mẽ, cho phép tôi nhanh chóng xác định và giải quyết các vấn đề khi chúng phát sinh. \ n \ n Trong vai trò trước đây của tôi là một thực tập sinh phát triển web, tôi đã làm việc trên nhiều dự án, cả độc lập và là một phần của nhóm. Trách nhiệm của tôi bao gồm phát triển và duy trì trang web, sửa lỗi và cải thiện trải nghiệm người dùng. Tôi đã nhận được phản hồi tích cực từ người giám sát và đồng nghiệp của mình vì đạo đức làm việc mạnh mẽ, sự chú ý đến từng chi tiết và khả năng cung cấp công việc chất lượng cao một cách nhất quán. \ n \ nTôi rất ấn tượng bởi công việc đang được thực hiện tại [Tên công ty] và rất vui mừng về triển vọng gia nhập một nhóm năng động và sáng tạo như vậy. Tôi tự tin rằng các kỹ năng, kinh nghiệm và niềm đam mê phát triển web của tôi sẽ cho phép tôi đóng góp có giá trị cho tổ chức của bạn. \ n \ n Cảm ơn bạn đã xem xét đơn đăng ký của tôi. Tôi mong muốn có cơ hội để thảo luận thêm về trình độ của mình và cách tôi có thể đóng góp vào sự thành công của [Tên công ty]. Xin đừng ngần ngại liên hệ với tôi nếu bạn cần thêm bất kỳ thông tin nào.\n\nSincerely,\n\n[Your Name]"}</w:t>
      </w:r>
    </w:p>
    <w:p w14:paraId="5E4E26D1" w14:textId="77777777" w:rsidR="00C672C2" w:rsidRDefault="00AD0BB1">
      <w:r>
        <w:t xml:space="preserve">{"câu hỏi": "Tạo trường hợp sử dụng AI cho công ty bán lẻ.", "câu trả lời": "Một trường hợp sử dụng AI tiềm năng cho một công ty bán lẻ có thể liên quan đến việc sử dụng các hệ thống hỗ trợ AI để tối ưu hóa quản lý hàng tồn kho và giảm lãng phí. Điều này có thể đạt được thông qua việc sử dụng các thuật toán phân tích dự đoán, phân tích dữ liệu bán hàng, hành vi của khách hàng và các yếu tố liên quan khác để dự báo nhu cầu cho các sản phẩm khác nhau. Dựa trên những hiểu biết này, hệ thống AI sau đó có thể đưa ra các khuyến nghị về </w:t>
      </w:r>
      <w:r>
        <w:lastRenderedPageBreak/>
        <w:t>mức tồn kho tối ưu cho từng sản phẩm, có tính đến các yếu tố như thời hạn sử dụng sản phẩm, yêu cầu lưu trữ,  và mô hình nhu cầu theo mùa. Điều này sẽ giúp công ty bán lẻ đảm bảo rằng các sản phẩm luôn có trong kho, đồng thời giảm lãng phí do hàng hóa quá tải và hết hạn. Ngoài ra, hệ thống AI cũng có thể được sử dụng để tự động hóa quá trình bổ sung, bằng cách kích hoạt cảnh báo sắp xếp lại tự động khi mức tồn kho giảm xuống dưới một ngưỡng nhất định. Điều này sẽ giúp hợp lý hóa hơn nữa quy trình quản lý hàng tồn kho, giải phóng nhân viên để tập trung vào các nhiệm vụ khác và cải thiện hiệu quả tổng thể của hoạt động bán lẻ. Nhìn chung, việc sử dụng AI để tối ưu hóa hàng tồn kho sẽ cho phép công ty bán lẻ dự đoán chính xác hơn nhu cầu, giảm lãng phí và cải thiện hiệu quả hoạt động, với mục tiêu cuối cùng là cung cấp trải nghiệm mua sắm tốt hơn cho khách hàng."}</w:t>
      </w:r>
    </w:p>
    <w:p w14:paraId="77340899" w14:textId="77777777" w:rsidR="00C672C2" w:rsidRDefault="00AD0BB1">
      <w:r>
        <w:t>{"câu hỏi": "Liệt kê ba lợi ích của việc sử dụng deep learning cho các ứng dụng chăm sóc sức khỏe.", "trả lời": "1. Cải thiện chẩn đoán bệnh: Các mô hình học sâu có thể cải thiện độ chính xác và tốc độ chẩn đoán bệnh và tình trạng y tế. Bằng cách phân tích một lượng lớn dữ liệu, bao gồm hình ảnh y tế, kết quả phòng thí nghiệm và lịch sử bệnh nhân, học sâu có thể giúp các bác sĩ xác định các mẫu và chẩn đoán chính xác hơn. Điều này có thể giúp xác định các điều kiện y tế sớm hơn và cải thiện kết quả của bệnh nhân. \ n \ n2. Phân tích dự đoán: Học sâu cũng có thể giúp phân tích dự đoán, trong đó các mô hình AI được sử dụng để dự đoán kết quả sức khỏe của bệnh nhân dựa trên nhiều yếu tố. Ví dụ, học sâu có thể được sử dụng để dự đoán khả năng bệnh nhân được tái nhập viện hoặc để dự đoán sự tiến triển của các bệnh mãn tính. Điều này giúp các nhà cung cấp dịch vụ chăm sóc sức khỏe thực hiện các biện pháp phòng ngừa và chăm sóc tốt hơn cho bệnh nhân. \ n \ n3. Y học cá nhân hóa: Bằng cách phân tích một lượng lớn dữ liệu, các mô hình học sâu có thể giúp xác định phương pháp điều trị nào hiệu quả nhất cho từng bệnh nhân. Điều này có thể giúp các bác sĩ phát triển các kế hoạch điều trị cá nhân phù hợp với nhu cầu cụ thể của bệnh nhân, cải thiện đáng kể cơ hội phục hồi thành công. Cách tiếp cận cá nhân hóa này cũng có thể giúp giảm chi phí chăm sóc, vì nó loại bỏ nhu cầu bệnh nhân phải trải qua nhiều đợt điều trị không hiệu quả."}</w:t>
      </w:r>
    </w:p>
    <w:p w14:paraId="223ACC45" w14:textId="77777777" w:rsidR="00C672C2" w:rsidRDefault="00AD0BB1">
      <w:r>
        <w:t xml:space="preserve">{"câu hỏi": "Cung cấp một ví dụ hợp lý về cách AI có thể được sử dụng trong nông nghiệp.", "Trả lời": "Một ví dụ hợp lý về cách trí tuệ nhân tạo (AI) có thể được sử dụng trong nông nghiệp là thông qua canh tác chính xác. Nông nghiệp chính xác kết hợp công nghệ AI thông qua việc sử dụng cảm biến, máy bay không người lái và bản đồ GPS để thu thập dữ liệu thời gian thực về đất, cây trồng, thời tiết và các điều kiện môi trường khác. Dữ liệu này sau đó có thể được phân tích bằng các thuật toán AI để cung cấp cho nông dân những hiểu biết và khuyến nghị có thể hành động, cho phép họ đưa ra quyết định tốt hơn và sáng suốt hơn khi trồng, bón phân, tưới tiêu và kiểm soát sâu bệnh. Ví dụ, các cảm biến được đặt trên khắp cánh đồng có thể theo dõi độ ẩm và nhiệt độ của đất và truyền dữ liệu đó trở lại hệ thống AI. Sau đó, hệ thống có thể sử dụng dữ liệu đó, cùng với dự báo thời tiết, để cung cấp cho nông dân lịch tưới tối ưu, đảm bảo rằng cây trồng nhận được lượng nước phù hợp. Tương tự, máy bay không người lái được trang bị camera và thuật toán thị giác máy có thể bay qua các cánh đồng và xác định các vấn đề, chẳng hạn như các khu vực bị ảnh hưởng bởi sâu bệnh, bệnh tật hoặc thiếu hụt chất dinh dưỡng. Sau đó, hệ thống AI có thể đưa ra các đề xuất cho các can thiệp có mục tiêu, chẳng hạn như các khu vực cụ thể cần được phun thuốc trừ sâu hoặc bón phân, giảm chất thải và giúp cải thiện năng suất cây trồng. Bằng cách sử dụng AI trong canh </w:t>
      </w:r>
      <w:r>
        <w:lastRenderedPageBreak/>
        <w:t>tác chính xác, nông dân có thể làm việc hiệu quả và hiệu quả hơn, đồng thời giảm thiểu tác động đến môi trường, đồng thời cải thiện năng suất và lợi nhuận của cây trồng."}</w:t>
      </w:r>
    </w:p>
    <w:p w14:paraId="44BB421E" w14:textId="77777777" w:rsidR="00C672C2" w:rsidRDefault="00AD0BB1">
      <w:r>
        <w:t>{"câu hỏi": "Tạo ra một ví dụ thơ mộng về mặt trăng.", "câu trả lời": "Mặt trăng phát sáng như một viên ngọc trên tấm vải nhung của bầu trời đêm: phát quang, thanh tao và đơn giản là thần thánh."}</w:t>
      </w:r>
    </w:p>
    <w:p w14:paraId="5EE44493" w14:textId="77777777" w:rsidR="00C672C2" w:rsidRDefault="00AD0BB1">
      <w:r>
        <w:t>{"câu hỏi": "Tạo ra một chủ đề tiềm năng cho một bài báo nghiên cứu.", "câu trả lời": "Ảnh hưởng của truyền thông xã hội đối với sức khỏe tâm thần vị thành niên: Phân tích mối tương quan giữa hoạt động trực tuyến và trầm cảm, lo lắng và lòng tự trọng.\""}</w:t>
      </w:r>
    </w:p>
    <w:p w14:paraId="7627A6C6" w14:textId="77777777" w:rsidR="00C672C2" w:rsidRDefault="00AD0BB1">
      <w:r>
        <w:t>{"câu hỏi": "Hãy đưa ra một ý tưởng sáng tạo xung quanh chủ đề sau. - Âm nhạc", "trả lời": "Một ý tưởng sáng tạo xoay quanh chủ đề âm nhạc có thể là sự phát triển của một nền tảng âm nhạc thực tế ảo. Nền tảng này sẽ cho phép người dùng bước vào môi trường thực tế ảo, nơi họ có thể tham dự các buổi hòa nhạc trực tiếp từ sự thoải mái tại nhà riêng của họ. Nền tảng này có thể giới thiệu các nghệ sĩ hàng đầu từ khắp nơi trên thế giới, với hình ảnh tuyệt đẹp và âm thanh sống động khiến người dùng cảm thấy như họ đang thực sự ở buổi hòa nhạc. Người dùng có thể tương tác với nhau trong buổi hòa nhạc, làm cho nó trở thành một trải nghiệm xã hội. Nền tảng này có thể cách mạng hóa cách mọi người trải nghiệm nhạc sống, mang các buổi hòa nhạc đến ngay cả những vùng xa xôi nhất trên thế giới."}</w:t>
      </w:r>
    </w:p>
    <w:p w14:paraId="6A35DEEE" w14:textId="77777777" w:rsidR="00C672C2" w:rsidRDefault="00AD0BB1">
      <w:r>
        <w:t>{"câu hỏi": "Chủ đề của đoạn văn này là gì? - Cô ấy luôn mơ ước được lên mặt trăng, vì vậy cô ấy đã dũng cảm bước đi và xin vé một chiều lên các vì sao.", "trả lời": "Chủ đề của tác phẩm này là theo đuổi ước mơ và chấp nhận rủi ro để đạt được chúng."}</w:t>
      </w:r>
    </w:p>
    <w:p w14:paraId="2FB64AF8" w14:textId="77777777" w:rsidR="00C672C2" w:rsidRDefault="00AD0BB1">
      <w:r>
        <w:t>{"câu hỏi": "Cho hai người, A và B, giải thích tại sao A thành công hơn B trong một câu. - A: Ông trùm kinh doanh\nB: Doanh nhân đang gặp khó khăn", "câu trả lời": "A thành công hơn B vì A có nhiều kinh nghiệm, nguồn lực và mạng lưới như một ông trùm kinh doanh, trong khi B vẫn đang đối mặt với những thách thức và học hỏi những sợi dây như một doanh nhân đang gặp khó khăn."}</w:t>
      </w:r>
    </w:p>
    <w:p w14:paraId="7F66E541" w14:textId="77777777" w:rsidR="00C672C2" w:rsidRDefault="00AD0BB1">
      <w:r>
        <w:t xml:space="preserve">{"câu hỏi": "Xác định thách thức lớn nhất trong việc sử dụng AI để chẩn đoán y tế.", "Trả lời": "Một trong những thách thức lớn nhất trong việc sử dụng AI để chẩn đoán y tế là đảm bảo tính chính xác và độ tin cậy của các hệ thống AI. Chẩn đoán y tế là một nhiệm vụ phức tạp đòi hỏi sự hiểu biết sâu sắc về các tình trạng y tế khác nhau và các triệu chứng của chúng, cũng như truy cập vào dữ liệu bệnh nhân chính xác. Bất kỳ lỗi hoặc không chính xác nào trong hệ thống AI đều có thể dẫn đến chẩn đoán sai, điều trị chậm trễ hoặc thậm chí gây hại cho bệnh nhân. Để đảm bảo tính chính xác của các hệ thống AI, cần phải kiểm tra và xác nhận rộng rãi, sử dụng các bộ dữ liệu lớn được chú thích tốt và đại diện cho một loạt các điều kiện y tế và quần thể bệnh nhân. Tuy nhiên, việc thu thập dữ liệu chất lượng cao có thể khó khăn, vì nó đòi hỏi sự hợp tác giữa các bên liên quan khác nhau, bao gồm bệnh viện, phòng khám và các tổ chức y tế khác. Ngoài ra, có những lo ngại xung quanh quyền riêng tư và bảo mật dữ liệu, vì dữ liệu y tế rất nhạy cảm và phải được xử lý cẩn thận tối đa. Một thách thức khác là đảm bảo rằng hệ thống AI minh bạch và có thể giải thích quá trình lý luận và ra quyết định của nó cho các nhà cung cấp dịch vụ chăm sóc sức khỏe. Bản chất của một số hệ </w:t>
      </w:r>
      <w:r>
        <w:lastRenderedPageBreak/>
        <w:t>thống AI có thể khiến các bác sĩ khó hiểu làm thế nào hệ thống đi đến một chẩn đoán cụ thể, điều này có thể ảnh hưởng đến niềm tin của họ vào hệ thống và khả năng tích hợp những hiểu biết sâu sắc vào quá trình ra quyết định của họ. Tóm lại, thách thức lớn nhất trong việc sử dụng AI để chẩn đoán y tế là đảm bảo tính chính xác và độ tin cậy của hệ thống,  đòi hỏi dữ liệu chất lượng cao, thử nghiệm rộng rãi và tính minh bạch trong quá trình ra quyết định của hệ thống."}</w:t>
      </w:r>
    </w:p>
    <w:p w14:paraId="2975F4A9" w14:textId="77777777" w:rsidR="00C672C2" w:rsidRDefault="00AD0BB1">
      <w:r>
        <w:t>{"câu hỏi": "Hãy tưởng tượng bạn phải thiết kế một trang web cho một khách sạn sang trọng. Viết danh sách các nhiệm vụ bạn cần hoàn thành.", "trả lời": "1. Nghiên cứu thương hiệu khách sạn, bao gồm sứ mệnh, giá trị, đối tượng mục tiêu và kỳ vọng của khách hàng.\n2. Phát triển một kế hoạch cho cấu trúc trang web, bao gồm các trang, nội dung và các tính năng cần thiết. \ n3. Chọn một nền tảng hoặc phần mềm phát triển web phù hợp để tạo trang web.\n4. Thiết kế bố cục trang web, có tính đến giao diện người dùng và các nguyên tắc trải nghiệm người dùng. \ n5. Chuẩn bị bảng màu, lựa chọn phông chữ và hình ảnh phù hợp với thương hiệu, thẩm mỹ và đối tượng mục tiêu của khách sạn.\n6. Tạo hoặc tìm nguồn hình ảnh và video chất lượng cao để giới thiệu các tiện nghi, phòng và vị trí của khách sạn. \n7. Viết, chỉnh sửa và sắp xếp nội dung bằng văn bản cho mỗi trang, bao gồm thông tin về khách sạn, dịch vụ và vị trí của khách sạn. \n8. Triển khai chức năng đặt chỗ, thanh toán và cung cấp hỗ trợ khách hàng.\n9. Đảm bảo trang web đáp ứng thiết bị di động và dễ dàng truy cập từ nhiều thiết bị khác nhau.\n10. Tiến hành kiểm tra người dùng để đảm bảo trang web thân thiện với người dùng và hiệu quả trong việc thu hút khách hàng tiềm năng. \ n11. Khởi chạy trang web và quảng bá nó thông qua tối ưu hóa công cụ tìm kiếm, phương tiện truyền thông xã hội và các kênh tiếp thị khác. \ n12. Thường xuyên cập nhật và duy trì trang web để đảm bảo trang web luôn cập nhật và cung cấp trải nghiệm người dùng tích cực."}</w:t>
      </w:r>
    </w:p>
    <w:p w14:paraId="2D37CF96" w14:textId="77777777" w:rsidR="00C672C2" w:rsidRDefault="00AD0BB1">
      <w:r>
        <w:t>{"câu hỏi": "Mô tả hậu quả tiêu cực tiềm ẩn của việc sử dụng chatbot để cung cấp dịch vụ khách hàng.", "Trả lời": "Một hậu quả tiêu cực tiềm ẩn của việc sử dụng chatbot để cung cấp dịch vụ khách hàng là khả năng làm giảm sự hài lòng của khách hàng. Mặc dù chatbot có thể cung cấp dịch vụ nhanh chóng và hiệu quả cho các nhiệm vụ và yêu cầu đơn giản, nhưng chúng có thể không thể giải quyết đầy đủ các vấn đề hoặc mối quan tâm phức tạp hơn. Trong những trường hợp như vậy, khách hàng có thể trở nên thất vọng với những hạn chế về khả năng của chatbot, dẫn đến trải nghiệm tiêu cực và có khả năng gây tổn hại đến danh tiếng của công ty. Ngoài ra, việc thiếu sự tương tác của con người và tiếp xúc cá nhân có thể khiến khách hàng cảm thấy bị đánh giá thấp hoặc không được chăm sóc, làm giảm thêm sự hài lòng của họ với dịch vụ khách hàng của công ty."}</w:t>
      </w:r>
    </w:p>
    <w:p w14:paraId="51237F50" w14:textId="77777777" w:rsidR="00C672C2" w:rsidRDefault="00AD0BB1">
      <w:r>
        <w:t xml:space="preserve">{"câu hỏi": "Giải thích lý do tại sao điều quan trọng là phải lập kế hoạch cẩn thận cấu trúc của một trang web.", "trả lời": "Điều quan trọng là phải lập kế hoạch cẩn thận cấu trúc của một trang web vì nó có thể ảnh hưởng đến trải nghiệm người dùng, khả năng truy cập và chức năng tổng thể của trang web. Một trang web có cấu trúc tốt có thể giúp người dùng điều hướng và tìm thông tin họ cần dễ dàng hơn, trong khi một trang web có cấu trúc kém có thể gây khó khăn cho việc sử dụng và dẫn đến sự thất vọng và nhầm lẫn. Ngoài ra, có cấu trúc trang web được lên kế hoạch tốt có thể cải thiện tối ưu hóa công cụ tìm kiếm (SEO) của </w:t>
      </w:r>
      <w:r>
        <w:lastRenderedPageBreak/>
        <w:t>trang web, làm cho nó hiển thị rõ hơn với khách truy cập tiềm năng. Cấu trúc rõ ràng có thể giúp các công cụ tìm kiếm hiểu mối quan hệ giữa các trang và chủ đề tổng thể của trang web, tăng mức độ liên quan của nó đối với các từ khóa nhất định. Cấu trúc trang web được thiết kế chu đáo cũng có thể giúp duy trì và cập nhật trang web dễ dàng hơn, vì các thay đổi có thể được thực hiện một cách có hệ thống và hiệu quả hơn. Khi trang web phát triển và nhiều nội dung được thêm vào, việc có một cấu trúc vững chắc tại chỗ cũng có thể ngăn trang web trở nên lộn xộn và vô tổ chức.\n\nTóm lại, việc lập kế hoạch cẩn thận cấu trúc của một trang web là rất quan trọng để cung cấp trải nghiệm người dùng tích cực, làm cho trang web dễ tìm và sử dụng hơn, đồng thời đảm bảo rằng nó có thể được duy trì và cập nhật hiệu quả."}</w:t>
      </w:r>
    </w:p>
    <w:p w14:paraId="59D80763" w14:textId="77777777" w:rsidR="00C672C2" w:rsidRDefault="00AD0BB1">
      <w:r>
        <w:t>{"câu hỏi": "Với câu sau, hãy chỉnh sửa cho rõ ràng và ngắn gọn. - Do thực tế là anh ta không thể tìm ra giải pháp cho vấn đề của mình, anh ta trở nên rất nản lòng.", "trả lời": "Vì anh ta không thể giải quyết vấn đề của mình, anh ta trở nên nản lòng."}</w:t>
      </w:r>
    </w:p>
    <w:p w14:paraId="4FA04D4F" w14:textId="77777777" w:rsidR="00C672C2" w:rsidRDefault="00AD0BB1">
      <w:r>
        <w:t>{"câu hỏi": "Hãy đưa ra năm ví dụ về ngôn ngữ có thể được sử dụng để giao tiếp với chatbot.", "trả lời": "1. \"Bạn có thể vui lòng cho tôi biết dự báo thời tiết cho ngày mai ở Thành phố New York không?\"\n2. "Này, bạn có thể đặt lời nhắc cho tôi gọi cho mẹ tôi lúc 6 giờ tối hôm nay không?" \"\n3. "Tôi đang tìm một nhà hàng Ý ngon gần đó,  Bạn có thể đề xuất một số tùy chọn không?\"\n4. "Bạn có thể giúp tôi tìm một công thức làm bánh quy sô cô la chip và thêm các thành phần vào danh sách mua sắm của tôi không?\"\n5. "Tôi đang cảm thấy căng thẳng, bạn có thể đề xuất một số kỹ thuật thư giãn hoặc hoạt động làm dịu không?\"}</w:t>
      </w:r>
    </w:p>
    <w:p w14:paraId="53C2C290" w14:textId="77777777" w:rsidR="00C672C2" w:rsidRDefault="00AD0BB1">
      <w:r>
        <w:t>{"câu hỏi": "Phân tích vấn đề được trình bày trong tuyên bố sau: - Kết quả bệnh nhân kém xuất phát từ việc chăm sóc y tế không đúng cách", "câu trả lời": "Tuyên bố trình bày một vấn đề trong hệ thống chăm sóc sức khỏe nơi bệnh nhân đang trải qua kết quả tiêu cực do điều trị y tế không đầy đủ hoặc không chính xác. Vấn đề này có thể có tác động bất lợi, lâu dài đến sức khỏe và sức khỏe tổng thể của bệnh nhân, làm nổi bật nhu cầu chăm sóc y tế được cải thiện và chất lượng cao hơn. Nguyên nhân của việc chăm sóc y tế không đúng cách có thể xuất phát từ nhiều lý do khác nhau như đào tạo không đầy đủ, thiếu nguồn lực hoặc sai sót y tế. Để giải quyết vấn đề này, điều quan trọng là phải điều tra nguyên nhân gốc rễ, tăng cường đào tạo và giáo dục các chuyên gia chăm sóc sức khỏe, thực hiện các biện pháp bảo vệ và giao thức tốt hơn, và cải thiện khả năng tiếp cận các nguồn lực chăm sóc sức khỏe."}</w:t>
      </w:r>
    </w:p>
    <w:p w14:paraId="71AEF99B" w14:textId="77777777" w:rsidR="00C672C2" w:rsidRDefault="00AD0BB1">
      <w:r>
        <w:t>{"câu hỏi": "Tìm chi phí của TV được mua với giá 220 đô la với thuế bán hàng 10%", "câu trả lời": "Để tìm hiểu chi phí của TV đã bao gồm thuế bán hàng, trước tiên hãy tính số tiền thuế bán hàng. Để làm điều này, hãy nhân giá ban đầu của TV với thuế suất bán hàng:\n\nThuế bán hàng = 220 * 10% = 22 USD\n\nThêm thuế bán hàng vào giá ban đầu của TV để tìm chi phí cuối cùng:\n\nChi phí cuối cùng = 220 USD + 22 USD = 242 USD\n\nDo đó, chi phí của TV đã bao gồm thuế bán hàng 10% là 242 USD."}</w:t>
      </w:r>
    </w:p>
    <w:p w14:paraId="60AAB3B5" w14:textId="77777777" w:rsidR="00C672C2" w:rsidRDefault="00AD0BB1">
      <w:r>
        <w:t xml:space="preserve">{"câu hỏi": "Viết so sánh giữa máy tính xách tay và máy tính để bàn.", "trả lời": "Máy tính xách tay và máy tính để bàn là hai loại máy tính cá nhân khác nhau, mỗi loại đều có những ưu điểm riêng tùy thuộc vào nhu cầu của người dùng.\n\n1. Tính di động: Sự khác biệt rõ ràng nhất giữa máy tính xách tay và máy tính để bàn là kích thước và tính di động. Máy tính </w:t>
      </w:r>
      <w:r>
        <w:lastRenderedPageBreak/>
        <w:t>xách tay nhỏ gọn, nhẹ và có thể dễ dàng mang theo, làm cho chúng trở nên lý tưởng để làm việc khi đang di chuyển. Mặt khác, máy tính để bàn lớn hơn và thường được thiết lập ở một nơi, chẳng hạn như văn phòng hoặc nhà. \ n \ n2. Hiệu suất: Máy tính để bàn có xu hướng có bộ xử lý mạnh hơn, dung lượng lưu trữ lớn hơn và nhiều bộ nhớ hơn máy tính xách tay. Điều này làm cho chúng phù hợp hơn cho các tác vụ đòi hỏi nhiều sức mạnh tính toán, chẳng hạn như chơi game hoặc chỉnh sửa video. Máy tính xách tay ưu tiên thời lượng pin và tính di động và có thể không mạnh bằng máy tính để bàn cao cấp với cùng thông số kỹ thuật. \ n \ n3. Khả năng mở rộng: Một điểm khác biệt chính giữa máy tính để bàn và máy tính xách tay là khả năng mở rộng của chúng. Máy tính để bàn thường có một số lượng lớn các cổng và khe cắm để thêm các thành phần bổ sung như ổ cứng bổ sung, bộ nhớ hoặc card đồ họa. Máy tính xách tay có thể có một số cổng và khe cắm, nhưng thường bị hạn chế hơn về khả năng mở rộng của chúng. \ n \ n4. Chi phí: Máy tính để bàn có xu hướng rẻ hơn máy tính xách tay, chủ yếu là vì chúng có vỏ lớn hơn và nhiều chỗ hơn cho các thành phần ít tốn kém hơn. Mặt khác, máy tính xách tay yêu cầu các thành phần thu nhỏ và tiết kiệm năng lượng có thể đẩy giá lên. \ n \ n5. Kích thước màn hình và thiết bị ngoại vi: Máy tính để bàn cho phép màn hình lớn hơn và sử dụng các thiết bị ngoại vi như bàn phím và chuột có kích thước đầy đủ. Máy tính xách tay có màn hình tích hợp thường nhỏ hơn và sử dụng bàn di chuột để điều hướng. Tuy nhiên, nhiều người kết nối màn hình ngoài, bàn phím và chuột với máy tính xách tay của họ khi sử dụng chúng ở bàn làm việc. Tóm lại, quyết định lựa chọn giữa máy tính xách tay và máy tính để bàn có thể phụ thuộc vào nhu cầu của từng cá nhân. Nếu bạn cần một chiếc máy tính xách tay và dễ mang theo bên mình, thì máy tính xách tay là lựa chọn phù hợp. Tuy nhiên, nếu bạn yêu cầu sức mạnh và hiệu suất cho các tác vụ đòi hỏi khắt khe, và không bận tâm đến tính di động giảm, thì máy tính để bàn có thể là một lựa chọn tốt hơn."}</w:t>
      </w:r>
    </w:p>
    <w:p w14:paraId="0FBCFF19" w14:textId="77777777" w:rsidR="00C672C2" w:rsidRDefault="00AD0BB1">
      <w:r>
        <w:t xml:space="preserve">{"question": "Thiết kế thuật toán phân loại để phát hiện thư là spam hoặc ham.", "answer": "Phát hiện spam là một vấn đề phân loại nhị phân trong đó thư được phân loại là \"spam\" hoặc \"ham\" (không phải spam). Thuật toán phân loại có thể được sử dụng để học hỏi từ tập dữ liệu đào tạo được gắn nhãn trước để xác định xem thư đến là spam hay ham. Dưới đây là các bước để thiết kế thuật toán phát hiện spam:\n\n1. Thu thập dữ liệu: Thu thập một tập dữ liệu lớn các tin nhắn cùng với nhãn của chúng là spam hoặc ham. Tập dữ liệu này sẽ được sử dụng để đào tạo mô hình phân loại của chúng tôi.\n\n2. Tiền xử lý: Xử lý trước dữ liệu văn bản bằng cách xóa mọi ký tự đặc biệt, số và dấu câu. Chuyển đổi tất cả các văn bản thành chữ thường và mã hóa các tin nhắn thành các từ riêng lẻ. \ n \ n3. Trích xuất tính năng: Một cách để biểu diễn dữ liệu văn bản cho học máy là chuyển đổi nó thành định dạng số. Điều này có thể được thực hiện bằng cách sử dụng các kỹ thuật Bag of Words hoặc Term Frequency-Inverse Document Frequency (TF-IDF). Những kỹ thuật này dẫn đến một ma trận thưa thớt đại diện cho tần số của các từ trong các thông điệp. \ n \ n4. Lựa chọn mô hình: Chọn một thuật toán phân loại để đào tạo về dữ liệu. Một số thuật toán thường được sử dụng để phát hiện thư rác là Naive Bayes, Support Vector Machines và Random Forest. Sử dụng các kỹ thuật xác thực chéo để đánh giá hiệu suất của thuật toán.\n\n5. Đào tạo: Sử dụng dữ liệu được xử lý trước và vectơ hóa để đào tạo bộ phân loại. Trình phân loại sẽ tìm hiểu mối quan hệ giữa các tính năng và biến kết quả (spam hoặc ham) từ dữ liệu đào tạo.\n\n6. Dự đoán: Sau khi mô hình được đào tạo, nó có thể được sử dụng để dự đoán xem </w:t>
      </w:r>
      <w:r>
        <w:lastRenderedPageBreak/>
        <w:t>một tin nhắn mới là spam hay ham. Dự đoán này dựa trên các tính năng được trích xuất từ thông điệp và mối quan hệ đã học giữa các tính năng và biến kết quả.\n\n7. Đánh giá: Đánh giá hiệu suất của bộ phân loại trên một tập dữ liệu thử nghiệm riêng biệt. Một số chỉ số đánh giá thường được sử dụng là độ chính xác, độ chính xác, khả năng thu hồi và điểm F1. \ n \ n8. Tinh chỉnh: Tinh chỉnh bộ phân loại bằng cách sửa đổi các siêu tham số, sử dụng các kỹ thuật trích xuất tính năng khác nhau hoặc bằng cách sử dụng một tập hợp các mô hình để cải thiện hiệu suất.\n\nTóm lại, thiết kế thuật toán phát hiện spam liên quan đến việc thu thập và tiền xử lý dữ liệu, trích xuất các tính năng liên quan, chọn và đào tạo mô hình phân loại, đưa ra dự đoán, đánh giá hiệu suất và tinh chỉnh mô hình."}</w:t>
      </w:r>
    </w:p>
    <w:p w14:paraId="60931B7A" w14:textId="77777777" w:rsidR="00C672C2" w:rsidRDefault="00AD0BB1">
      <w:r>
        <w:t>{"câu hỏi": "Giải thích điểm F1 là gì.", "câu trả lời": "Điểm F1 là thước đo độ chính xác của mô hình xem xét cả độ chính xác và khả năng nhớ lại. Nó thường được sử dụng trong các vấn đề phân loại, đặc biệt là trong các bộ dữ liệu mất cân bằng, trong đó tỷ lệ các trường hợp tích cực và tiêu cực bị sai lệch. \n\nPrecision là tỷ lệ của các trường hợp dương được dự đoán chính xác so với tổng số trường hợp dương được dự đoán. Mặt khác, thu hồi là tỷ lệ các trường hợp dương tính được dự đoán chính xác so với tất cả các trường hợp thực sự tích cực. Điểm \n\nF1 là trung bình hài hòa của độ chính xác và thu hồi, được tính là: 2 * (độ chính xác * thu hồi) / (độ chính xác + thu hồi). Điểm F1 nằm trong khoảng từ 0 đến 1, với giá trị cao hơn cho thấy hiệu suất tốt hơn. Nó đặc biệt hữu ích khi bạn cần cân bằng giữa độ chính xác và khả năng thu hồi, và bạn muốn đo lường hiệu suất tổng thể của một mô hình."}</w:t>
      </w:r>
    </w:p>
    <w:p w14:paraId="0691F668" w14:textId="77777777" w:rsidR="00C672C2" w:rsidRDefault="00AD0BB1">
      <w:r>
        <w:t>{"question": "Biến lời nói trực tiếp sau đây thành lời nói gián tiếp. - Người nói: "Cuộc sống đẹp nhưng ngắn ngủi.\", "trả lời": "Người nói cuộc sống đẹp nhưng ngắn ngủi."}</w:t>
      </w:r>
    </w:p>
    <w:p w14:paraId="28A6BA84" w14:textId="77777777" w:rsidR="00C672C2" w:rsidRDefault="00AD0BB1">
      <w:r>
        <w:t>{"câu hỏi": "So sánh hai hệ điều hành khác nhau.", "câu trả lời": "Có nhiều hệ điều hành (HĐH) khác nhau có sẵn, nhưng hai hệ điều hành nổi tiếng là Windows và macOS. Hệ điều hành Windows, được phát triển bởi Microsoft Corporation, là hệ điều hành máy tính để bàn được sử dụng rộng rãi nhất trên toàn thế giới. Một trong những ưu điểm chính của Windows là khả năng tương thích với nhiều loại phần cứng và phần mềm. Nó cũng cung cấp giao diện đồ họa thân thiện với người dùng và các tùy chọn tùy biến cao. Tuy nhiên, nhược điểm của Windows là có thể dễ bị nhiễm virus hơn macOS. \n\nmacOS, được phát triển bởi Apple, được sử dụng độc quyền trên máy tính Macintosh. Nó được biết đến với thiết kế kiểu dáng đẹp và giao diện thân thiện với người dùng, làm cho nó trở thành một lựa chọn hấp dẫn cho nhiều người dùng. macOS có hệ thống bảo mật mạnh mẽ và ít bị nhiễm vi-rút hơn Windows. Ngoài ra, sự tích hợp liền mạch của nó với các sản phẩm khác của Apple là một lợi thế khác cho người dùng trong hệ sinh thái Apple. Nhược điểm của macOS là nó không tương thích với nhiều tùy chọn phần mềm và phần cứng như Windows và việc mua máy tính Macintosh có thể đắt hơn so với PC Windows. Cuối cùng, sự lựa chọn giữa hai hệ điều hành phụ thuộc vào sở thích cá nhân và hệ điều hành nào phù hợp nhất với nhu cầu của người dùng."}</w:t>
      </w:r>
    </w:p>
    <w:p w14:paraId="1F4E1F6A" w14:textId="77777777" w:rsidR="00C672C2" w:rsidRDefault="00AD0BB1">
      <w:r>
        <w:t>{"câu hỏi": "Viết một câu bằng cách sử dụng từ vựng \"sedulous\".", "trả lời": "Ngay cả khi phải đối mặt với nhiều thách thức, Robert vẫn tiếp tục làm việc với quyết tâm an thần để đạt được mục tiêu của mình."}</w:t>
      </w:r>
    </w:p>
    <w:p w14:paraId="1317E799" w14:textId="77777777" w:rsidR="00C672C2" w:rsidRDefault="00AD0BB1">
      <w:r>
        <w:lastRenderedPageBreak/>
        <w:t>{"question": "Tạo một biểu thức chính quy khớp với các chuỗi bắt đầu bằng \"Bob\" và kết thúc bằng một số.", "answer": "Chắc chắn, đây là một biểu thức chính quy khớp với các chuỗi bắt đầu bằng \"Bob\" và kết thúc bằng một số:\n\n'^Bob.*[0-9]$'\n\n\nBiểu thức chính quy này có thể được chia nhỏ như sau:\n- '^Bob' khớp với đầu chuỗi,  đảm bảo nó bắt đầu bằng \"Bob\".\n- '.*' khớp với bất kỳ ký tự nào (ngoại trừ đầu cuối dòng) trong khoảng từ 0 đến không giới hạn số lần, cho phép bất kỳ ký tự nào nằm giữa \"Bob\" và số kết thúc.\n- '[0-9]' khớp với bất kỳ ký tự chữ số nào, đảm bảo chuỗi kết thúc bằng một số.\n- '$' đảm bảo rằng trận đấu kết thúc ở cuối chuỗi."}</w:t>
      </w:r>
    </w:p>
    <w:p w14:paraId="171C9401" w14:textId="77777777" w:rsidR="00C672C2" w:rsidRDefault="00AD0BB1">
      <w:r>
        <w:t>{"câu hỏi": "Giải thích tại sao học ngôn ngữ thứ hai lại có lợi.", "câu trả lời": "Có rất nhiều lợi ích khi học ngôn ngữ thứ hai. Chúng bao gồm: \ n \ n1. Cải thiện chức năng nhận thức: Học một ngôn ngữ mới đòi hỏi não phải tham gia đầy đủ vào việc phân tích và xử lý các cấu trúc ngôn ngữ mới, có thể cải thiện khả năng nhận thức tổng thể như trí nhớ, sự chú ý, giải quyết vấn đề và đa nhiệm. Cơ hội nghề nghiệp nâng cao: Thông thạo ngôn ngữ thứ hai có thể mở ra cánh cửa cho cơ hội nghề nghiệp cả trong nước và quốc tế. Nhiều công ty đánh giá cao nhân viên song ngữ vì họ có thể giao tiếp hiệu quả với khách hàng và đồng nghiệp ở các quốc gia khác nhau và có thể giúp thu hẹp khoảng cách văn hóa. Cải thiện nhận thức văn hóa: Học một ngôn ngữ mới thường đi đôi với việc học về một nền văn hóa mới. Điều này có thể giúp các cá nhân phát triển sự hiểu biết và đánh giá sâu sắc hơn về các phong tục, truyền thống và cách sống khác nhau, dẫn đến cảm giác đồng cảm và cởi mở hơn đối với những người từ các nền tảng khác nhau. \ n \ n4. Tăng cơ hội du lịch: Có thể giao tiếp bằng ngôn ngữ địa phương trong khi đi du lịch có thể nâng cao đáng kể trải nghiệm du lịch. Nó không chỉ giúp tương tác với người dân địa phương, hiểu hướng dẫn và sắp xếp dễ dàng hơn mà còn cho phép trải nghiệm văn hóa chân thực và nhập vai hơn. \ n \ n5. Cải thiện ngôn ngữ đầu tiên: Học một ngôn ngữ mới giúp các cá nhân hiểu rõ hơn về cơ chế của ngôn ngữ nói chung, điều này có thể dẫn đến cải thiện trình độ ngôn ngữ đầu tiên của họ. Nhìn chung, học ngôn ngữ thứ hai là một kỹ năng có giá trị có thể có nhiều lợi ích cá nhân, chuyên nghiệp và nhận thức."}</w:t>
      </w:r>
    </w:p>
    <w:p w14:paraId="3E669F6A" w14:textId="77777777" w:rsidR="00C672C2" w:rsidRDefault="00AD0BB1">
      <w:r>
        <w:t>{"question": "Phân loại các câu sau thành câu Có/Không. - Tôi có thể hoàn thành trước ngày mai.", "trả lời": "Không, câu này không thuộc thể loại câu Có/Không."}</w:t>
      </w:r>
    </w:p>
    <w:p w14:paraId="01FE7011" w14:textId="77777777" w:rsidR="00C672C2" w:rsidRDefault="00AD0BB1">
      <w:r>
        <w:t xml:space="preserve">{"câu hỏi": "Động não ba chiến dịch tiếp thị thành công nhất trong năm qua.", "câu trả lời": "1. \"Dove Real Beauty\" Chiến dịch: Dove đã chạy một chiến dịch tôn vinh tất cả các loại cơ thể và khuyến khích phụ nữ đánh giá cao vẻ ngoài tự nhiên của họ. Họ đã sử dụng những người có hình dạng, kích cỡ và độ tuổi khác nhau trong quảng cáo của họ, tạo ra một tuyên bố mạnh mẽ về tình yêu bản thân gây được tiếng vang với người tiêu dùng trên toàn thế giới. Kết quả là, doanh số bán hàng của họ tăng lên đáng kể, và họ đã nhận được sự phủ sóng rộng rãi của giới truyền thông và lời khen ngợi vì sự dũng cảm của họ trong việc giải quyết các chuẩn mực xã hội. \n\n2. Chiến dịch "Share a Coke" của Coca-Cola: Trong chiến dịch cực kỳ thành công này, Coca-Cola đã thay thế thương hiệu truyền thống của mình bằng tên và biệt danh thông tục của mọi người, khuyến khích người tiêu dùng "Chia sẻ Coke" với bạn bè và gia đình của họ. Chiến dịch đã vô cùng thành công, thúc đẩy doanh số bán hàng và lan tỏa niềm vui và nỗi nhớ thông qua hành động đơn giản là chia sẻ Coke. Chiến dịch đã hoạt động </w:t>
      </w:r>
      <w:r>
        <w:lastRenderedPageBreak/>
        <w:t>tích cực trên toàn thế giới, với trang web của Coke có một công cụ giúp người tiêu dùng tìm thấy tên của họ, cá nhân hóa hơn nữa trải nghiệm. \ n \ n3. Chiến dịch "Dream Crazier" của Nike: Chiến dịch trao quyền này nêu bật những người phụ nữ đã phá vỡ rào cản trong thể thao và khuyến khích những người khác "Dream Crazier". Được thuật lại bởi Serena Williams và có sự tham gia của các vận động viên nữ nổi tiếng như Simone Biles, chiến dịch vừa mạnh mẽ vừa giàu cảm xúc, gây được tiếng vang sâu sắc với người tiêu dùng. Nó đã thu hút được sự đưa tin tích cực rộng rãi trên các phương tiện truyền thông và củng cố hơn nữa lập trường của Nike về bình đẳng giới, truyền cảm hứng và trao quyền cho hàng triệu người trên khắp thế giới.</w:t>
      </w:r>
    </w:p>
    <w:p w14:paraId="191DE564" w14:textId="77777777" w:rsidR="00C672C2" w:rsidRDefault="00AD0BB1">
      <w:r>
        <w:t>{"câu hỏi": "Tạo khẩu hiệu hấp dẫn cho một ứng dụng di động mới cho phép người dùng kết nối với bạn bè và gia đình.", "trả lời": "\"Ở gần, thậm chí từ xa, với ứng dụng của chúng tôi kết nối trái tim gần và xa!\"}</w:t>
      </w:r>
    </w:p>
    <w:p w14:paraId="2AF5DD10" w14:textId="77777777" w:rsidR="00C672C2" w:rsidRDefault="00AD0BB1">
      <w:r>
        <w:t>{"question": "Chèn dấu chấm câu vào câu sau. - Chúng tôi đã có một khoảng thời gian vui vẻ", "câu trả lời": "Chúng tôi đã có một khoảng thời gian vui vẻ."}</w:t>
      </w:r>
    </w:p>
    <w:p w14:paraId="352E6DFA" w14:textId="77777777" w:rsidR="00C672C2" w:rsidRDefault="00AD0BB1">
      <w:r>
        <w:t>{"câu hỏi": "Thiết kế một mê cung với bốn phòng, mỗi phòng có một lối vào và lối ra.", "câu trả lời": "Chắc chắn, đây là một thiết kế đơn giản cho một mê cung với bốn phòng:\n\n'''\n ___ __ \n |       |      |       |     \n | Phòng 1| Phòng | Phòng 3|\n |       |   2 |       |\n |___ __ _|_|\n ___ __ __ |       |      |       |\n | Phòng 4|      |  Thoát |\n |       |      |       |\n |___|__ Mỗi phòng chỉ có một lối vào và lối ra, được kết nối với các lối đi. Để đi qua mê cung, người ta phải bắt đầu từ lối vào và tìm đường đến lối ra."}</w:t>
      </w:r>
    </w:p>
    <w:p w14:paraId="513DEE61" w14:textId="77777777" w:rsidR="00C672C2" w:rsidRDefault="00AD0BB1">
      <w:r>
        <w:t>{"câu hỏi": "Mô tả quá trình luộc trứng.", "trả lời": "Luộc trứng là một quá trình đơn giản liên quan đến việc nấu trứng trong nước sôi. Dưới đây là hướng dẫn từng bước về cách thực hiện: \ n \ n1. Đổ đầy nước vào nồi với đủ nước để bao phủ (các) quả trứng khoảng một inch. \ n \ n2. Đặt (các) quả trứng nhẹ nhàng vào nước, đảm bảo chúng ngập hoàn toàn.\n\n3. Đặt nồi lên bếp và vặn lửa lên cao. Để nước sôi.\n\n4. Khi nước sôi, hãy đặt hẹn giờ trong khoảng thời gian mong muốn. Khoảng thời gian sẽ thay đổi tùy thuộc vào mức độ bạn muốn trứng của mình được thực hiện tốt như thế nào. Đối với một quả trứng luộc mềm, 4-5 phút là đủ. Đối với một quả trứng luộc vừa, hãy đặt mục tiêu trong 6-7 phút, và đối với một quả trứng luộc chín, 10-12 phút nên thực hiện thủ thuật. \ n \ n5. Ngay sau khi hẹn giờ tắt, hãy sử dụng thìa có rãnh để lấy (các) trứng ra khỏi nước và đặt chúng vào bồn nước đá hoặc dưới vòi nước lạnh trong ít nhất một phút để dừng quá trình nấu. \ n \ n6. Khi trứng đã nguội, nhẹ nhàng nứt và bóc vỏ. Trứng luộc của cậu đã sẵn sàng để thưởng thức rồi!"}</w:t>
      </w:r>
    </w:p>
    <w:p w14:paraId="4FEEE1EB" w14:textId="77777777" w:rsidR="00C672C2" w:rsidRDefault="00AD0BB1">
      <w:r>
        <w:t xml:space="preserve">{"câu hỏi": "Kể tên 2 ưu điểm của việc sử dụng điện thoại thông minh", "trả lời": "1. Giao tiếp và kết nối: Một trong những lợi thế chính của việc sử dụng điện thoại thông minh là khả năng kết nối với người khác thông qua các phương tiện liên lạc khác nhau như gọi điện, nhắn tin, gửi email và phương tiện truyền thông xã hội. Ngoài ra, điện thoại thông minh cho phép người dùng truy cập internet, cung cấp nhiều thông tin và tài nguyên trong tầm tay, cho phép họ cập nhật thông tin và kết nối với thế giới xung quanh. Tiện lợi và chức năng: Điện thoại thông minh là thiết bị đa chức năng kết hợp khả năng của một số thiết bị thành một gói nhỏ gọn và di động. Chúng có thể được sử dụng như một máy ảnh, trình phát đa </w:t>
      </w:r>
      <w:r>
        <w:lastRenderedPageBreak/>
        <w:t>phương tiện, hệ thống định vị GPS, trợ lý kỹ thuật số cá nhân và nhiều hơn nữa. Mức độ tiện lợi và chức năng này cho phép người dùng thực hiện vô số tác vụ khi đang di chuyển, từ quản lý lịch trình và tài chính của họ, đến ghi lại những kỷ niệm và giải trí, biến nó thành một công cụ thiết yếu trong cuộc sống hiện đại."}</w:t>
      </w:r>
    </w:p>
    <w:p w14:paraId="1A5DD6AE" w14:textId="77777777" w:rsidR="00C672C2" w:rsidRDefault="00AD0BB1">
      <w:r>
        <w:t>{"câu hỏi": "Cho ký hiệu hóa học cho Carbon", "câu trả lời": "Ký hiệu hóa học cho Carbon là C."}</w:t>
      </w:r>
    </w:p>
    <w:p w14:paraId="1D0190AD" w14:textId="77777777" w:rsidR="00C672C2" w:rsidRDefault="00AD0BB1">
      <w:r>
        <w:t>{"question": "Đặt các sự kiện sau theo thứ tự thời gian. - Chiến tranh thế giới thứ nhất, Hạ cánh xuống Mặt Trăng, Chiến tranh thế giới thứ hai", "1. Chiến tranh thế giới thứ nhất (1914-1918)\n2. Chiến tranh thế giới thứ hai (1939-1945)\n3. Hạ cánh xuống Mặt trăng (1969)"}</w:t>
      </w:r>
    </w:p>
    <w:p w14:paraId="601810EA" w14:textId="77777777" w:rsidR="00C672C2" w:rsidRDefault="00AD0BB1">
      <w:r>
        <w:t>{"question": "Tìm giá trị gần đúng của 9/20", "answer": "Giá trị xấp xỉ của 9/20 là 0,45."}</w:t>
      </w:r>
    </w:p>
    <w:p w14:paraId="164DD992" w14:textId="77777777" w:rsidR="00C672C2" w:rsidRDefault="00AD0BB1">
      <w:r>
        <w:t>{"câu hỏi": "Giải thích ý nghĩa của cụm từ, "Một quả táo mỗi ngày khiến bác sĩ tránh xa.\"", "câu trả lời": "Cụm từ "Một quả táo mỗi ngày khiến bác sĩ tránh xa" là một câu tục ngữ có nghĩa là duy trì thói quen hàng ngày lành mạnh và ăn thực phẩm bổ dưỡng như trái cây, như trong trường hợp này là một quả táo, có thể giúp ngăn ngừa sự cần thiết phải đến bác sĩ thường xuyên. Cụm từ này ngụ ý rằng ăn một quả táo mỗi ngày có thể giúp cải thiện sức khỏe tổng thể và sức khỏe của một người, giảm khả năng bị bệnh hoặc mắc các bệnh có thể cần được chăm sóc y tế. Mặc dù cụm từ này đặc biệt đề cập đến táo, nhưng nó thường được hiểu là một sự khuyến khích để ăn uống lành mạnh và chăm sóc sức khỏe của một người thông qua những thói quen tốt.</w:t>
      </w:r>
    </w:p>
    <w:p w14:paraId="43A0737B" w14:textId="77777777" w:rsidR="00C672C2" w:rsidRDefault="00AD0BB1">
      <w:r>
        <w:t>{"câu hỏi": "Viết một lá thư giới thiệu bản thân là một nhân viên mới cho công ty của bạn. - Tôi là Jane Smith, một nhà khoa học dữ liệu mới được tuyển dụng tại ABC Inc.", "câu trả lời": "Các đồng nghiệp thân mến tại ABC Inc.,\n\nTôi muốn dành một chút thời gian để giới thiệu bản thân là một thành viên mới trong nhóm của chúng tôi. Tên tôi là Jane Smith và gần đây tôi đã được thuê làm Nhà khoa học dữ liệu cho công ty của chúng tôi. \ n \ n Khi tôi bắt đầu chương mới này trong sự nghiệp của mình, tôi rất vui mừng được trở thành một phần của ABC Inc. và đóng góp kỹ năng và kiến thức của mình cho công ty. Tôi đam mê phân tích dữ liệu và được thúc đẩy để cung cấp những hiểu biết có giá trị sẽ giúp thúc đẩy doanh nghiệp của chúng tôi phát triển. Tôi mong muốn được làm việc với tất cả các bạn và hy vọng rằng chuyên môn của tôi trong lĩnh vực này sẽ mang lại lợi ích lớn cho nhóm của chúng tôi. \ n \ nTôi rất mong muốn tìm hiểu thêm về công ty và tìm hiểu từng người trong số các bạn. Xin vui lòng ghé qua bàn làm việc của tôi và giới thiệu bản thân hoặc liên hệ với tôi qua email hoặc điện thoại. Tôi mong muốn được làm việc với tất cả các bạn và trở thành một phần của gia đình ABC Inc.\n\nTrân trọng,\nJane Smith\nData Scientist tại ABC Inc."}</w:t>
      </w:r>
    </w:p>
    <w:p w14:paraId="7D7B0D6C" w14:textId="77777777" w:rsidR="00C672C2" w:rsidRDefault="00AD0BB1">
      <w:r>
        <w:t>{"question": "Tìm năm chữ số đầu tiên của căn bậc hai của 512.", "answer": "Các chữ số được yêu cầu của căn bậc hai của 512 là 22,62"}</w:t>
      </w:r>
    </w:p>
    <w:p w14:paraId="74BEDCF8" w14:textId="77777777" w:rsidR="00C672C2" w:rsidRDefault="00AD0BB1">
      <w:r>
        <w:t xml:space="preserve">{"câu hỏi": "So sánh chó và mèo như thú cưng.", "trả lời": "Cả chó và mèo đều là hai trong số những vật nuôi phổ biến nhất trên thế giới, được biết đến với lòng trung thành, tình cảm và khả năng đồng hành. Tuy nhiên, có một số khác biệt nhất định về đặc điểm, bản chất và sự </w:t>
      </w:r>
      <w:r>
        <w:lastRenderedPageBreak/>
        <w:t>chăm sóc tổng thể của chúng có thể ảnh hưởng đến sự lựa chọn của một cá nhân trong khi chọn chúng làm thú cưng. Chó, nổi tiếng là "người bạn tốt nhất của con người" là những động vật có tính xã hội cao, khao khát sự chú ý và phát triển mạnh về sự tương tác của con người. Chúng thường có khả năng huấn luyện cao, có thể thực hiện các thủ thuật và được sử dụng trong nhiều vai trò khác nhau như trị liệu, dịch vụ và cứu hộ động vật. Chó cũng có thể mang lại cảm giác an toàn cho chủ nhân của chúng, vì chúng có thể được huấn luyện để bảo vệ và bảo vệ nhà của chúng. Tuy nhiên, chúng thường đòi hỏi nhiều tập thể dục, huấn luyện và chăm sóc tổng thể hơn, bao gồm đi bộ thường xuyên, thời gian chơi và chải chuốt. Mặt khác, mèo được biết đến với sự độc lập và khả năng thích nghi với thói quen của chủ nhân. Chúng thường được bảo trì thấp hơn chó và có thể dễ dàng sống trong không gian nhỏ hơn, chẳng hạn như căn hộ. Mèo có thể được huấn luyện hộp vệ sinh và thường không cần đi bộ thường xuyên, nhưng chúng vẫn được hưởng lợi từ thời gian chơi và đồ chơi kích thích bản năng săn mồi tự nhiên của chúng. Việc chải chuốt cũng tương đối dễ dàng hơn với mèo, vì chúng thường tự chăm sóc nó. Cuối cùng, việc lựa chọn giữa chó và mèo làm thú cưng phần lớn phụ thuộc vào lối sống, không gian sống và sở thích cá nhân của một cá nhân. Cả hai loài đều có những phẩm chất độc đáo có thể khiến chúng trở thành thú cưng tuyệt vời, miễn là chúng nhận được tình yêu, sự chăm sóc và sự quan tâm xứng đáng."}</w:t>
      </w:r>
    </w:p>
    <w:p w14:paraId="5930164B" w14:textId="77777777" w:rsidR="00C672C2" w:rsidRDefault="00AD0BB1">
      <w:r>
        <w:t>{"câu hỏi": "Viết một bài thơ về sự thay đổi mùa.", "Trả lời": "Khi lá rụng,\nTrên mặt đất, tất cả chúng đều gọi,\nTrái đất thay đổi màu sắc,\nAutumn nói, \"Tôi đến vì bạn.\"\n\nMột cơn gió giòn tan trong không khí,\nMột làn gió làm rối tóc bạn,\nKhi mùa hè dần biến mất,\nCây chuyển sang màu vàng và lắc lư.\n\nMùa đông đến với tuyết,\ Những cơn gió băng giá dường như thổi,\nMột tấm chăn trắng,\nMột cảnh tượng chói mắt, lấp lánh.\n\nCo rúc bên đống lửa,\nKhi thế giới dường như mệt mỏi,\nChúng ta chờ đợi mặt trời,\nVì những ngày mùa đông đã xong.\n\nMùa xuân thức dậy mới,\nHoa ló lên để xem,\nMột sự tái sinh để xem,\nMọi thứ sống động và tự do.\n\nChim hót trên cây,\ Một làn gió ấm áp và nhẹ nhàng,\nKhi thế giới quay một lần nữa,\nMột chu kỳ có nghĩa là để khôi phục.\n\nMùa họ thay đổi,\nMột cuộc trao đổi không bao giờ kết thúc,\nKhi thế giới quay xung quanh,\nMột vẻ đẹp mới luôn được tìm thấy."}</w:t>
      </w:r>
    </w:p>
    <w:p w14:paraId="24D4335C" w14:textId="77777777" w:rsidR="00C672C2" w:rsidRDefault="00AD0BB1">
      <w:r>
        <w:t>{"câu hỏi": "Mô tả lý do tại sao xe đạp là phương thức giao thông hiệu quả.", "Trả lời": "Xe đạp là phương thức vận chuyển hiệu quả vì nhiều lý do. Thứ nhất, chúng chạy bằng năng lượng của con người, có nghĩa là chúng không cần nhiên liệu hoặc khí đốt để hoạt động, làm cho chúng tiết kiệm chi phí và thân thiện với môi trường. Thứ hai, xe đạp tương đối nhỏ và nhẹ, cho phép dễ dàng cơ động trong giao thông và khả năng đi các tuyến đường nhỏ hơn, ít tắc nghẽn hơn. Ngoài ra, xe đạp có thể dễ dàng đỗ, đòi hỏi rất ít không gian và giảm bớt các vấn đề đỗ xe liên quan đến ô tô. Ngoài ra, đi xe đạp cung cấp một cơ hội cho hoạt động thể chất thường xuyên, giảm nguy cơ của một lối sống ít vận động và các vấn đề sức khỏe liên quan. Nhìn chung, xe đạp là một phương tiện giao thông hiệu quả, tiết kiệm chi phí và lành mạnh đối với nhiều người."}</w:t>
      </w:r>
    </w:p>
    <w:p w14:paraId="7BC30A6A" w14:textId="77777777" w:rsidR="00C672C2" w:rsidRDefault="00AD0BB1">
      <w:r>
        <w:t xml:space="preserve">{"câu hỏi": "Các quy tắc về quyền sở hữu vật nuôi trong khu chung cư là gì?", "câu trả lời": "Các quy tắc về quyền sở hữu vật nuôi trong khu chung cư có thể khác nhau tùy thuộc vào vị trí, quản lý và các chính sách cụ thể của chính khu phức hợp. Tuy nhiên, một số quy tắc phổ </w:t>
      </w:r>
      <w:r>
        <w:lastRenderedPageBreak/>
        <w:t>biến có thể được áp dụng bao gồm: \ n \ n1. Hạn chế vật nuôi: Một số khu chung cư có thể có những hạn chế về giống, kích thước và số lượng vật nuôi mà một người có thể có trong căn hộ của họ. \ n \ n2. Đăng ký và Tiêm phòng: Chủ sở hữu tài sản có thể yêu cầu chủ sở hữu vật nuôi đăng ký vật nuôi của họ, cung cấp bằng chứng về việc tiêm chủng cập nhật và giữ cho vật nuôi của họ được cấp phép theo quy định của địa phương. \ n \ n3. Phí vật nuôi và tiền đặt cọc: Nhiều căn hộ tính thêm phí hoặc đặt cọc cho thú cưng cho những cư dân có vật nuôi. Đây có thể là phí một lần hoặc phí hàng tháng và có thể được hoàn lại hoặc không hoàn lại.\n\n4. Quy tắc xử lý dây xích và chất thải: Các khu chung cư thường yêu cầu vật nuôi phải được giữ trên dây xích khi ở các khu vực chung và chủ sở hữu ngay lập tức dọn dẹp sau khi vật nuôi của họ, xử lý chất thải ở các khu vực được chỉ định. \ n \ n5. Tiếng ồn và hành vi: Chủ sở hữu vật nuôi phải kiểm soát vật nuôi của họ và đảm bảo rằng chúng không gây ra tiếng ồn quá mức, xáo trộn hoặc thiệt hại cho tài sản hoặc các cư dân khác. \n\nĐiều cần thiết là phải xem lại chính sách thú cưng của khu chung cư trước khi mang thú cưng để đảm bảo rằng thú cưng được phép và chủ sở hữu nhận thức được và có thể tuân thủ các quy tắc."}</w:t>
      </w:r>
    </w:p>
    <w:p w14:paraId="047374FB" w14:textId="77777777" w:rsidR="00C672C2" w:rsidRDefault="00AD0BB1">
      <w:r>
        <w:t>{"câu hỏi": "Viết lại dòng thơ sau để nó có vần điệu\n\n\"Chim bay lượn trên trời\"", "trả lời": "\"Vỗ cánh bay lên cao\""}</w:t>
      </w:r>
    </w:p>
    <w:p w14:paraId="5C5B6705" w14:textId="77777777" w:rsidR="00C672C2" w:rsidRDefault="00AD0BB1">
      <w:r>
        <w:t>{"câu hỏi": "Tìm phương trình của đường thẳng đi qua (2, 4) và vuông góc với đường thẳng -x + y = 3", "trả lời": "Để tìm phương trình của đường thẳng đi qua điểm (2, 4) và vuông góc với đường thẳng -x + y = 3, chúng ta có thể bắt đầu bằng cách tìm độ dốc của đường thẳng đã cho. Chúng ta có thể làm điều này bằng cách viết phương trình -x + y = 3 ở dạng chặn dốc (y = mx + b), trong đó m là độ dốc của đường. Giải cho y, ta nhận được:\n\n-x + y = 3\ny = x + 3\n\nĐộ dốc của đường thẳng -x + y = 3 là 1. Vì đường chúng ta muốn tìm vuông góc với đường này, độ dốc của nó sẽ là đối ứng âm của độ dốc này, là -1.\n\nBây giờ chúng ta biết độ dốc của đường thẳng mà chúng ta muốn tìm, chúng ta có thể sử dụng dạng dốc điểm của phương trình của một đường thẳng để tìm phương trình của nó. Dạng độ dốc điểm được cho bởi: y - y1 = m(x - x1), trong đó m là độ dốc của đường thẳng và (x1, y1) là một điểm trên đường. Trong trường hợp của chúng ta, độ dốc của đường thẳng là -1 và điểm trên đường thẳng là (2, 4), do đó phương trình của đường thẳng là:\n\ny - 4 = -1(x - 2)\ny - 4 = -x + 2\ny = -x + 6\n\nDo đó, phương trình của đường thẳng đi qua điểm (2, 4) và vuông góc với đường thẳng -x + y = 3 là y = -x + 6."}</w:t>
      </w:r>
    </w:p>
    <w:p w14:paraId="398C209B" w14:textId="77777777" w:rsidR="00C672C2" w:rsidRDefault="00AD0BB1">
      <w:r>
        <w:t>{"câu hỏi": "Xác định loại bài thơ được viết bên dưới.\n\nCô đơn vào ban đêm, \nTrong bầu trời tối lạnh lẽo.\n\nNhững ngôi sao lấp lánh thật rực rỡ, \nA ngại ngùng gật đầu tạm biệt.", "trả lời": "Loại bài thơ được viết ở trên là một quatrain, một bài thơ hoặc một khổ thơ có bốn dòng, và một sơ đồ vần [ABAB], trong đó các dòng thứ nhất và thứ ba vần với nhau,  và dòng thứ hai và thứ tư vần với nhau."}</w:t>
      </w:r>
    </w:p>
    <w:p w14:paraId="4FCBA277" w14:textId="77777777" w:rsidR="00C672C2" w:rsidRDefault="00AD0BB1">
      <w:r>
        <w:t>{"câu hỏi": "2 là bao nhiêu so với lũy thừa của 4?", "trả lời": "2 đến lũy thừa của 4 là 16."}</w:t>
      </w:r>
    </w:p>
    <w:p w14:paraId="522485FF" w14:textId="77777777" w:rsidR="00C672C2" w:rsidRDefault="00AD0BB1">
      <w:r>
        <w:t xml:space="preserve">{"câu hỏi": "Liệt kê năm đặc điểm của bầu khí quyển trái đất.", "câu trả lời": "Bầu khí quyển của Trái đất có một số đặc điểm riêng biệt, bao gồm:\n\n1. ** Sự phân lớp: ** Bầu khí quyển được chia thành năm lớp đặc biệt dựa trên nhiệt độ, thành phần và các yếu tố khác. Các lớp </w:t>
      </w:r>
      <w:r>
        <w:lastRenderedPageBreak/>
        <w:t>này là tầng đối lưu, tầng bình lưu, tầng trung lưu, nhiệt quyển và ngoại quyển. \ n \ n2. ** Thành phần khí: ** Bầu khí quyển của Trái đất chứa hỗn hợp khí, chủ yếu là nitơ (78%) và oxy (21%), với một lượng nhỏ argon, carbon dioxide và các loại khí khác. \n\n3. **Đặc tính bảo vệ: ** Bầu khí quyển bảo vệ sự sống trên Trái đất bằng cách hấp thụ bức xạ cực tím có hại và điều chỉnh nhiệt độ của hành tinh thông qua hiệu ứng nhà kính. Nó cũng bảo vệ Trái đất khỏi các tác động từ thiên thạch và mảnh vụn không gian. \ n \ n4. **Hiện tượng thời tiết: ** Bầu khí quyển chịu trách nhiệm cho các kiểu thời tiết và hiện tượng như gió, mưa và bão. Những điều kiện này bị ảnh hưởng bởi mô hình lưu thông, nhiệt độ và các yếu tố khác. \ n \ n5. ** Tương tác với sự sống: ** Bầu khí quyển của Trái đất tương tác và hỗ trợ sự sống thông qua các quá trình như hô hấp, quang hợp và chu trình carbon. Nó cũng chứa nhiều chất ô nhiễm tự nhiên và nhân tạo khác nhau ảnh hưởng đến sức khỏe của các sinh vật sống."}</w:t>
      </w:r>
    </w:p>
    <w:p w14:paraId="5E356E83" w14:textId="77777777" w:rsidR="00C672C2" w:rsidRDefault="00AD0BB1">
      <w:r>
        <w:t>{"question": "Tính thừa số chung lớn nhất (GCF) của hai số. - 25 và 15", "đáp án": "Hệ số chung lớn nhất (GCF) của 25 và 15 là 5."}</w:t>
      </w:r>
    </w:p>
    <w:p w14:paraId="42DD807D" w14:textId="77777777" w:rsidR="00C672C2" w:rsidRDefault="00AD0BB1">
      <w:r>
        <w:t>{"câu hỏi": "Địa danh nổi tiếng nhất ở Pháp là gì?", "câu trả lời": "Địa danh nổi tiếng nhất ở Pháp là tháp Eiffel, nằm ở Paris. Nó là một biểu tượng mang tính biểu tượng của đất nước và là một trong những điểm thu hút khách du lịch được ghé thăm nhiều nhất trên thế giới."}</w:t>
      </w:r>
    </w:p>
    <w:p w14:paraId="469720A3" w14:textId="77777777" w:rsidR="00C672C2" w:rsidRDefault="00AD0BB1">
      <w:r>
        <w:t>{"câu hỏi": "Sửa ngữ pháp trong câu này. - Tôi đã lái xe.", "trả lời": "Tôi đã lái xe."}</w:t>
      </w:r>
    </w:p>
    <w:p w14:paraId="2ECBF644" w14:textId="77777777" w:rsidR="00C672C2" w:rsidRDefault="00AD0BB1">
      <w:r>
        <w:t>{"câu hỏi": "Gán câu này cho một trong các thể loại sau: tường thuật, giải thích, thuyết phục hoặc mô tả. - Anh mở cửa và thấy một khu vườn xinh đẹp với một đài phun nước ở giữa.", "trả lời": "Câu này có thể được coi là mô tả."}</w:t>
      </w:r>
    </w:p>
    <w:p w14:paraId="61B35B81" w14:textId="77777777" w:rsidR="00C672C2" w:rsidRDefault="00AD0BB1">
      <w:r>
        <w:t>{"câu hỏi": "Trong 50 từ hoặc ít hơn, mô tả lợi ích của việc đi du lịch.", "câu trả lời": "Du lịch mang lại nhiều lợi ích như trải nghiệm nền văn hóa mới, thử các món ăn mới, gặp gỡ những người mới, giảm căng thẳng, phát triển sự độc lập và tự tin, và phá vỡ sự đơn điệu của cuộc sống hàng ngày. Nó mở rộng quan điểm của một người và cung cấp cơ hội cho sự phát triển cá nhân và tạo ra những kỷ niệm mới. Cuối cùng, du lịch làm phong phú thêm cuộc sống của một người."}</w:t>
      </w:r>
    </w:p>
    <w:p w14:paraId="38CA44AC" w14:textId="77777777" w:rsidR="00C672C2" w:rsidRDefault="00AD0BB1">
      <w:r>
        <w:t>{"question": "Các biến a và b tỷ lệ nghịch. Khi tổng của a và b là 24, hiệu của chúng là 6. B là gì khi a bằng 5?", "trả lời": "Chúng ta được cho rằng các biến a và b tỷ lệ nghịch. Nếu chúng ta để tích của a và b là C, thì chúng ta biết rằng C là một hằng số.\n\nChúng ta cũng được cho hai phương trình liên quan đến a và b:\n\n- a + b = 24\n- a - b = 6\n\nTừ phương trình đầu tiên, chúng ta có thể giải cho a: a = 24 - b. Thay thế phương trình này vào phương trình thứ hai, chúng ta nhận được:\n\n(24 - b) - b = 6\n\nĐơn giản hóa phương trình này, chúng ta nhận được:\n\n2b = 18\n\nWhich means :\n\nb = 9\n\nSau đó, chúng ta có thể sử dụng giá trị b này để giải cho a:\n\na = 24 - b = 15\n\nVì vậy, chúng ta biết rằng khi a bằng 5:\n\nab = C\n5b = C\n\nVà chúng ta có thể giải cho b:\n\nb = C/5 = (ab)/5 = 135/5 = 27\n\nDo đó, khi a bằng 5, b bằng 27."}</w:t>
      </w:r>
    </w:p>
    <w:p w14:paraId="42B94809" w14:textId="77777777" w:rsidR="00C672C2" w:rsidRDefault="00AD0BB1">
      <w:r>
        <w:t>{"question": "Tìm giao điểm x của đường thẳng được cho bởi phương trình.\ny = 4x + 10", "answer": "Giao điểm x của đường thẳng với phương trình y = 4x + 10 là -2,5."}</w:t>
      </w:r>
    </w:p>
    <w:p w14:paraId="590D5B08" w14:textId="77777777" w:rsidR="00C672C2" w:rsidRDefault="00AD0BB1">
      <w:r>
        <w:lastRenderedPageBreak/>
        <w:t>{"question": "Giải thích mục đích của vòng lặp \"for\" trong JavaScript.", "answer": "Vòng lặp \"for\" là một cấu trúc lập trình trong JavaScript được sử dụng để lặp lại trên một khối mã một số lần xác định. Mục đích của nó là giúp dễ dàng chạy liên tục một tập hợp các câu lệnh cụ thể mà không cần phải viết cùng một mã nhiều lần.\n\nVòng lặp \"for\" bao gồm ba biểu thức, được đặt trong ngoặc đơn và được phân tách bằng dấu chấm phẩy, tiếp theo là khối mã sẽ được thực thi. Biểu thức đầu tiên là khởi tạo, thường được sử dụng để xác định biến bộ đếm vòng lặp. Biểu thức thứ hai là điều kiện, được đánh giá trước mỗi lần lặp lại vòng lặp và nếu nó đánh giá là sai, vòng lặp sẽ kết thúc. Biểu thức thứ ba là gia số, cập nhật biến bộ đếm vòng lặp sau mỗi lần lặp.\n\nVòng lặp \"for\" rất hữu ích cho các tác vụ như duyệt qua mảng hoặc bộ sưu tập, xử lý dữ liệu, tạo các phần tử HTML lặp đi lặp lại, tự động hóa các tác vụ lặp đi lặp lại và nhiều tác vụ khác. Về cơ bản, nó cung cấp một cách thuận tiện để tự động hóa các tác vụ lặp đi lặp lại, đơn giản hóa mã và làm cho nó dễ đọc và dễ bảo trì hơn."}</w:t>
      </w:r>
    </w:p>
    <w:p w14:paraId="706A32F8" w14:textId="77777777" w:rsidR="00C672C2" w:rsidRDefault="00AD0BB1">
      <w:r>
        <w:t>{"question": "Xác định cấu trúc câu của câu sau và đưa ra lời giải thích. - Hôm nay tôi và bạn bè đi công viên.", "trả lời": "Câu đã cho là một ví dụ về cấu trúc câu đơn giản. Một câu đơn giản bao gồm một mệnh đề độc lập duy nhất và chứa một chủ ngữ và một động từ.\n\nTrong câu này, \"My friends and I\" là chủ ngữ ghép, \"went\" là động từ, và \"to the park today\" là cụm giới từ hoạt động như một trạng từ và cung cấp thêm thông tin về thời gian và địa điểm hành động diễn ra."}</w:t>
      </w:r>
    </w:p>
    <w:p w14:paraId="353257F8" w14:textId="77777777" w:rsidR="00C672C2" w:rsidRDefault="00AD0BB1">
      <w:r>
        <w:t>{"câu hỏi": "Sáng tác một bài thơ bằng các từ sau: \"bình minh,\" \"sông,\" và "mặt trời mọc.\"", "trả lời": "Dưới ánh sáng đầu tiên của bình minh\nMột gợn sóng nhẹ nhàng của dòng sông ngáp\nThế giới thức dậy từ giấc mơ của nó\nKhi bình minh vàng vẽ nên khung cảnh\n\nDòng sông chảy một cách dễ dàng duyên dáng\nPhản chiếu màu sắc của màu hồng và cam chiếm giữ \nMột ngày mới, một khởi đầu mới\nKhi mặt trời mọc sưởi ấm trái tim\n\nChim hót và thiên nhiên khuấy động\nSương mù nhấc lên từ dòng sông,  nó làm mờ \nMột khoảnh khắc bình yên trước ngày\nKhi mặt trời mọc chỉ đường\n\nVẻ đẹp của bình minh\nTrên dòng sông, nó được vẽ\nMột lời nhắc nhở nhẹ nhàng mỗi morn\nKhi thế giới được tái sinh với mặt trời mọc tô điểm."}</w:t>
      </w:r>
    </w:p>
    <w:p w14:paraId="676592F1" w14:textId="77777777" w:rsidR="00C672C2" w:rsidRDefault="00AD0BB1">
      <w:r>
        <w:t>{"câu hỏi": "Ba chức năng chính của ruột già là gì?", "trả lời": "Ruột già, còn được gọi là đại tràng, có ba chức năng chính: hấp thụ, lên men và đào thải. \n\n1. Hấp thụ: Một trong những chức năng chính của ruột già là hấp thụ nước và chất điện giải từ các chất thực phẩm khó tiêu còn lại, biến nó từ chất lỏng hoặc nước thành dạng phân hoặc phân rắn hơn. \n\n2. Lên men: Ruột già là nơi có một hệ vi sinh vật đa dạng của vi khuẩn lên men carbohydrate và chất xơ chưa tiêu hóa, tạo ra các axit béo chuỗi ngắn và các vitamin như vitamin K, có thể được hấp thụ vào máu. \ n \ n3. Loại bỏ: Cuối cùng, ruột già đóng một vai trò quan trọng trong việc loại bỏ chất thải ra khỏi cơ thể. Trực tràng lưu trữ phân cho đến khi nó bị trục xuất khỏi cơ thể qua hậu môn trong quá trình đại tiện."}</w:t>
      </w:r>
    </w:p>
    <w:p w14:paraId="3EC31D30" w14:textId="77777777" w:rsidR="00C672C2" w:rsidRDefault="00AD0BB1">
      <w:r>
        <w:t xml:space="preserve">{"question": "Hợp nhất hai mảng số nguyên được sắp xếp thành một mảng được sắp xếp. - [1, 2, 5, 8], [3, 4, 6, 7]", "trả lời": "Để hợp nhất hai mảng được sắp xếp thành một mảng được sắp xếp, bạn có thể sử dụng thuật toán sau:\n\n1. Tạo một mảng kết quả trống để lưu trữ phần tử được sắp xếp từ cả hai mảng đầu vào.\n2. Đặt hai con trỏ, một cho mỗi mảng đầu </w:t>
      </w:r>
      <w:r>
        <w:lastRenderedPageBreak/>
        <w:t>vào, ban đầu trỏ đến các phần tử đầu tiên của mảng tương ứng.\n3. Mặc dù cả hai con trỏ đều nằm trong giới hạn của các mảng đầu vào tương ứng, hãy so sánh các phần tử của cả hai mảng đầu vào.\n4. Nối phần tử nhỏ hơn vào mảng kết quả và di chuyển con trỏ của mảng đầu vào với phần tử nhỏ hơn về phía trước một.\n5. Khi một trong các con trỏ đã qua cuối mảng đầu vào của nó, hãy thêm các phần tử còn lại của mảng đầu vào khác vào mảng kết quả.\n6. Trả về mảng kết quả.\n\nCho ví dụ của bạn với các mảng đầu vào [1, 2, 5, 8] và [3, 4, 6, 7], mảng được hợp nhất kết quả sẽ là [1, 2, 3, 4, 5, 6, 7, 8].\n\nDưới đây là một triển khai thuật toán trong Python:\n\n'''python\ndef merge_sorted_arrays(arr1, arr2):\n result = []\n i,  j = 0, 0\n trong khi i &lt; len(arr1) và j &lt; len(arr2):\n if arr1[i] &lt; arr2[j]:\n result.append(arr1[i])\n i += 1\n else:\n result.append(arr2[j])\n j += 1\n result += arr1[i:] + arr2[j:]\n return result\n'''"}</w:t>
      </w:r>
    </w:p>
    <w:p w14:paraId="5E439B05" w14:textId="77777777" w:rsidR="00C672C2" w:rsidRDefault="00AD0BB1">
      <w:r>
        <w:t>{"question": "Triển khai một chương trình Java để đảo ngược một chuỗi theo cách không chuẩn.", "answer": "Một cách để đảo ngược một chuỗi theo cách không chuẩn là hoán đổi các ký tự đầu tiên và cuối cùng, sau đó là các ký tự thứ hai và thứ hai đến cuối cùng, v.v. cho đến khi đạt đến giữa chuỗi.\n\nDưới đây là một chương trình Java ví dụ thực hiện phương thức này:\n\n'''\nimport java.util.Scanner;\n\npublic class ReverseString {\n\n public static void main(String[] args) {\n Máy quét máy quét = mới Máy quét(System.in);\n System.out.print(\"Nhập chuỗi để đảo ngược: \");\n Chuỗi gốc = scanner.nextLine();\n char[] đảo ngược = original.toCharArray();\n int length = original.length();\n\n for (int i = 0; i &lt; length / 2; i++) {\n char temp = reversed[i];\n reversed[i] = reversed[length - i - 1];\n reversed[length - i - 1] = temp;\n }\n\n System.out.println(\"Reversed chuỗi: \" + new String(reversed));\n }\n}\n'''"}</w:t>
      </w:r>
    </w:p>
    <w:p w14:paraId="629EEDD3" w14:textId="77777777" w:rsidR="00C672C2" w:rsidRDefault="00AD0BB1">
      <w:r>
        <w:t>{"câu hỏi": "Hãy cho tôi bốn ví dụ về các công cụ trực quan hóa dữ liệu.", "câu trả lời": "1. Tableau: Công cụ này cho phép bạn tạo trực quan hóa dữ liệu và bảng điều khiển tương tác với giao diện kéo và thả dễ sử dụng. \ n2. QlikView: Công cụ trực quan hóa dữ liệu này cung cấp khả năng trực quan hóa và khám phá dữ liệu động thông qua khả năng xử lý dữ liệu trong bộ nhớ. \ n3. D3.js: Thư viện Javascript này được sử dụng để tạo trực quan hóa dữ liệu tùy chỉnh và động trong trình duyệt, sử dụng HTML, SVG và CSS. \ n4. Plotly: Công cụ này cung cấp cả nền tảng trực tuyến và thư viện mã nguồn mở để tạo trực quan hóa dữ liệu tương tác, bao gồm đồ thị, biểu đồ và bản đồ."}</w:t>
      </w:r>
    </w:p>
    <w:p w14:paraId="06169DC9" w14:textId="77777777" w:rsidR="00C672C2" w:rsidRDefault="00AD0BB1">
      <w:r>
        <w:t xml:space="preserve">{"question": "Mô tả mục đích của threadpools trong Java.", "answer": "Thread pools trong Java cung cấp một cách hiệu quả để quản lý nhiều luồng để thực hiện các tác vụ đồng thời. Mục đích chính của thread pool là giảm chi phí liên quan đến việc tạo và phá hủy các luồng, điều này có thể ảnh hưởng đến hiệu suất của ứng dụng.\n\nThread pools hoạt động bằng cách duy trì một nhóm các luồng worker có sẵn để thực thi các tác vụ. Khi một tác vụ được gửi đến nhóm luồng, nó sẽ được thêm vào hàng đợi và một luồng thợ được gán để thực thi nó. Sau khi hoàn thành nhiệm vụ, chuỗi nhân viên trở lại nhóm, chờ nhiệm vụ tiếp theo được giao.\n\nCách tiếp cận này cung cấp một số lợi ích. Đầu tiên, nó giúp tối ưu hóa việc sử dụng tài nguyên bằng cách sử dụng lại các luồng, thay vì tạo và phá hủy chúng cho từng tác vụ. Điều này làm giảm chi phí liên quan đến việc tạo luồng và cải thiện hiệu suất của ứng dụng.\n\nSecond, thread pools giúp quản lý đồng thời bằng cách giới hạn số lượng luồng có </w:t>
      </w:r>
      <w:r>
        <w:lastRenderedPageBreak/>
        <w:t>thể chạy đồng thời. Điều này giúp dễ dàng kiểm soát mức độ song song trong ứng dụng và có thể ngăn chặn các vấn đề liên quan đến quá tải tài nguyên hệ thống.\n\nNhìn chung, các nhóm luồng cung cấp một cách hiệu quả và thuận tiện để quản lý đồng thời trong các ứng dụng Java, tối ưu hóa việc sử dụng tài nguyên và cải thiện hiệu suất."}</w:t>
      </w:r>
    </w:p>
    <w:p w14:paraId="2CAFCB3D" w14:textId="77777777" w:rsidR="00C672C2" w:rsidRDefault="00AD0BB1">
      <w:r>
        <w:t>{"câu hỏi": "Kể tên ba thứ bạn có thể tìm thấy trong tủ lạnh.", "câu trả lời": "1. Sữa\n2. Trứng\n3. Sữa chua"}</w:t>
      </w:r>
    </w:p>
    <w:p w14:paraId="6F14A4DF" w14:textId="77777777" w:rsidR="00C672C2" w:rsidRDefault="00AD0BB1">
      <w:r>
        <w:t>{"câu hỏi": "Mô tả một tam giác như một hình dạng hình học.", "câu trả lời": "Một tam giác là một hình dạng hình học được hình thành bởi ba đường thẳng nối ba điểm hoặc đỉnh, theo cách mà mỗi đoạn thẳng chỉ gặp hai đường còn lại tại các điểm cuối của chúng. Những đường thẳng này được gọi là cạnh của tam giác, trong khi các điểm mà chúng gặp nhau được gọi là đỉnh hoặc góc của tam giác. Các góc bên trong của một hình tam giác luôn thêm tới 180 độ. Có nhiều loại hình tam giác khác nhau tùy thuộc vào chiều dài cạnh của chúng hoặc kích thước góc của chúng. Các ví dụ bao gồm các tam giác cân, cân và tam giác đều dựa trên các cạnh, và các tam giác cấp tính, vuông và khó hiểu dựa trên các góc."}</w:t>
      </w:r>
    </w:p>
    <w:p w14:paraId="0605E452" w14:textId="77777777" w:rsidR="00C672C2" w:rsidRDefault="00AD0BB1">
      <w:r>
        <w:t>{"câu hỏi": "Kể tên bốn tiểu bang ở Hoa Kỳ giáp Thái Bình Dương.", "trả lời": "Bốn tiểu bang ở Hoa Kỳ giáp Thái Bình Dương là California, Oregon, Washington và Alaska."}</w:t>
      </w:r>
    </w:p>
    <w:p w14:paraId="2B14C115" w14:textId="77777777" w:rsidR="00C672C2" w:rsidRDefault="00AD0BB1">
      <w:r>
        <w:t>{"question": "Chuyển đổi mã hex sau thành RGB: #A654CF", "answer": "Mã hex #A654CF có thể được chuyển đổi thành giá trị RGB bằng cách chia nó thành ba thành phần: Red, Green và Blue.\n\nCặp ký tự đầu tiên \"A6\" đại diện cho thành phần màu đỏ. Chuyển đổi \"A6\" từ thập lục phân sang thập phân cho 166.\n\nCặp ký tự thứ hai \"54\" đại diện cho thành phần màu xanh lá cây. Chuyển đổi \"54\" từ thập lục phân sang thập phân cho 84.\n\nCặp ký tự cuối cùng \"CF\" đại diện cho thành phần màu xanh lam. Chuyển đổi \"CF\" từ thập lục phân sang thập phân cho 207.\n\nDo đó, giá trị RGB tương đương với mã hex #A654CF là 'rgb(166, 84, 207)'."}</w:t>
      </w:r>
    </w:p>
    <w:p w14:paraId="56400B4F" w14:textId="77777777" w:rsidR="00C672C2" w:rsidRDefault="00AD0BB1">
      <w:r>
        <w:t>{"câu hỏi": "Cho đường thẳng p là hai cung vuông góc của A = (24, 7) và B = (3, 4). Cho rằng AB gặp p tại C = (x, y), 2x - 4y là gì?", "trả lời": "Chúng ta có thể sử dụng công thức trung điểm để tìm rằng C, là điểm giao nhau của AB và hai cung vuông góc của AB, là điểm giữa của AB. Do đó, C là (27/2, 11/2). \n\nĐể tìm 2x - 4y, ta thay x = 27/2 và y = 11/2 để lấy: \n\n2x - 4y = 2(27/2) - 4(11/2) = 27 - 22 = 5."}</w:t>
      </w:r>
    </w:p>
    <w:p w14:paraId="71FEB6E1" w14:textId="77777777" w:rsidR="00C672C2" w:rsidRDefault="00AD0BB1">
      <w:r>
        <w:t>{"câu hỏi": "Đối với văn bản đã cho, hãy cho biết nó được viết theo quan điểm ngôi thứ 1 hay ngôi thứ 3. - Cô ấy đi dọc theo con đường, suy nghĩ của cô ấy lang thang.", "trả lời": "Quan điểm ngôi thứ 3."}</w:t>
      </w:r>
    </w:p>
    <w:p w14:paraId="53BAC621" w14:textId="77777777" w:rsidR="00C672C2" w:rsidRDefault="00AD0BB1">
      <w:r>
        <w:t xml:space="preserve">{"question": "Phân tích mô tả sản phẩm đã cho và đề xuất 5 cải tiến hiệu suất. - Điện thoại thông minh này được thiết kế với phiên bản Android mới nhất, camera chính 13MP, màn hình HD 5,5 inch và cảm biến vân tay để tăng cường bảo mật.", "Trả lời": "1. Tăng dung lượng lưu trữ: Tăng dung lượng lưu trữ nội bộ sẽ cho phép người dùng lưu trữ nhiều dữ liệu, phương tiện và ứng dụng hơn trên thiết bị mà không lo hết dung lượng. Nâng cấp pin: Bằng cách nâng cấp dung lượng pin của điện thoại thông minh, người dùng sẽ trải nghiệm thời lượng pin dài hơn, giảm nhu cầu sạc điện thoại thường xuyên. Cải thiện máy ảnh: Mặc </w:t>
      </w:r>
      <w:r>
        <w:lastRenderedPageBreak/>
        <w:t>dù điện thoại thông minh đã đi kèm với máy ảnh 13MP, nhưng việc tăng cường các tính năng của nó với khả năng thu phóng tốt hơn, ổn định hình ảnh và chụp ảnh chế độ ban đêm sẽ cải thiện đáng kể hiệu suất của máy ảnh. \ n \ n4. Sử dụng màn hình có độ phân giải cao hơn: Thiết bị có thể được hưởng lợi từ màn hình có độ phân giải cao hơn để có hình ảnh rõ ràng hơn, sắc nét hơn. Việc triển khai công nghệ như màn hình OLED hoặc AMOLED có thể nâng cao màu sắc và tỷ lệ tương phản. \ n \ n5. Tích hợp các phương pháp xác thực sinh trắc học mới: Mặc dù điện thoại đã có cảm biến vân tay, nhưng việc kết hợp các phương pháp xác thực sinh trắc học khác, chẳng hạn như nhận dạng khuôn mặt hoặc quét mống mắt, sẽ cung cấp cho người dùng nhiều tùy chọn để truy cập an toàn vào điện thoại của họ đồng thời nâng cao trải nghiệm người dùng."}</w:t>
      </w:r>
    </w:p>
    <w:p w14:paraId="3F4FCB83" w14:textId="77777777" w:rsidR="00C672C2" w:rsidRDefault="00AD0BB1">
      <w:r>
        <w:t>{"câu hỏi": "Các yếu tố chính của một bài luận thuyết phục là gì?", "câu trả lời": "Một bài luận thuyết phục là một loại văn bản cố gắng thuyết phục người đọc đồng ý với một quan điểm cụ thể hoặc thực hiện một hành động cụ thể. Các yếu tố chính của một bài luận thuyết phục như sau:\n\n1. Một lập trường rõ ràng: Một bài luận thuyết phục nên có một tuyên bố luận điểm rõ ràng nêu rõ lập trường của người viết về chủ đề trong tầm tay. \ n \ n2. Giới thiệu: Phần giới thiệu nên thu hút sự chú ý của người đọc, cung cấp thông tin cơ bản về chủ đề và tuyên bố luận điểm rõ ràng hoặc quan điểm của người viết về vấn đề này. \ n \ n3. Bằng chứng: Để thuyết phục người đọc, người viết phải cung cấp bằng chứng logic và thực tế để hỗ trợ lập luận của họ. Điều này có thể bao gồm các sự kiện, số liệu thống kê, kết quả nghiên cứu, giai thoại và ý kiến chuyên gia. \ n \ n4. Phản biện: Để làm cho lập luận mạnh mẽ hơn, điều quan trọng là phải giải quyết các quan điểm đối lập và bác bỏ chúng bằng bằng chứng. \ n \ n5. Tổ chức: Một bài luận thuyết phục nên có cấu trúc rõ ràng, bao gồm phần giới thiệu, đoạn thân bài và kết luận. Mỗi đoạn thân bài nên tập trung vào một điểm chính, và các điểm nên được tổ chức một cách hợp lý để xây dựng hướng tới kết luận. \ n \ n6. Kết luận: Trong phần kết luận, người viết nên trình bày lại luận điểm của mình, tóm tắt những điểm chính và để lại cho người đọc ấn tượng lâu dài hoặc kêu gọi hành động. \ n \ n7. Phong cách và giọng điệu: Phong cách và giọng điệu của bài luận phải thuyết phục, với mục đích thuyết phục người đọc. Ngôn ngữ được sử dụng phải rõ ràng, trực tiếp và cảm xúc nếu thích hợp.\n\nNhìn chung, một bài luận thuyết phục phải trình bày một lập luận một cách hiệu quả, cung cấp bằng chứng để hỗ trợ nó và thuyết phục người đọc rằng lập trường của người viết là đúng."}</w:t>
      </w:r>
    </w:p>
    <w:p w14:paraId="733F2D2A" w14:textId="77777777" w:rsidR="00C672C2" w:rsidRDefault="00AD0BB1">
      <w:r>
        <w:t xml:space="preserve">{"câu hỏi": "Đưa ra ba mẹo về cách viết email hiệu quả.", "câu trả lời": "1. ** Sử dụng ngôn ngữ rõ ràng và súc tích: ** Đảm bảo rằng dòng chủ đề và nội dung của email truyền tải thông điệp một cách rõ ràng và súc tích. Tập trung vào thông tin quan trọng nhất và tránh sử dụng các câu dài và phức tạp. Các kỹ thuật định dạng, như dấu đầu dòng hoặc danh sách đánh số, cũng có thể giúp làm cho email dễ đọc hơn và dễ hiểu hơn. \ n \ n2. ** Hãy lịch sự và chuyên nghiệp: ** Ngay cả khi bạn đang viết một email không chính thức, điều quan trọng là phải duy trì mức độ lịch sự và chuyên nghiệp. Sử dụng lời chào và đăng xuất thích hợp, và tránh sử dụng tiếng lóng hoặc ngôn ngữ quá bình thường. Nếu bạn đang viết một email công việc hoặc doanh nghiệp, hãy đảm bảo đọc lại nó trước khi gửi để tránh bất kỳ lỗi hoặc lỗi chính tả nào. \ n \ n3. **Bao gồm lời kêu gọi hành động:** Nếu bạn muốn người nhận email thực hiện bất kỳ hành động cụ thể nào, hãy đảm bảo bao gồm lời kêu gọi hành động rõ ràng trong email. Đây có thể là yêu cầu phản hồi, nhắc nhở về thời hạn hoặc lời mời tham dự cuộc họp. </w:t>
      </w:r>
      <w:r>
        <w:lastRenderedPageBreak/>
        <w:t>Đảm bảo lời kêu gọi hành động được tô sáng nổi bật trong email, để người nhận biết những gì được mong đợi ở họ."}</w:t>
      </w:r>
    </w:p>
    <w:p w14:paraId="59B49686" w14:textId="77777777" w:rsidR="00C672C2" w:rsidRDefault="00AD0BB1">
      <w:r>
        <w:t>{"câu hỏi": "Tạo ra 5 điều thú vị để làm trong mùa hè.", "Trả lời": "1. Tham gia một cuộc phiêu lưu trên bãi biển: Không có gì đánh vần niềm vui mùa hè như một ngày ở bãi biển - Bơi lội, xây lâu đài cát hoặc chơi bóng chuyền bãi biển. Tăng cuộc phiêu lưu bằng cách thử các môn thể thao dưới nước như chèo thuyền, lướt sóng hoặc mô tô nước. \n\n2. Đi bộ đường dài hoặc đi xe đạp: Tận hưởng không gian ngoài trời tuyệt vời và đắm mình dưới ánh mặt trời bằng cách đi bộ đường dài hoặc đi xe đạp qua công viên, núi hoặc đường mòn tự nhiên địa phương của bạn. Trên đường đi, dừng lại để đi dã ngoại hoặc ngắm nhìn các điểm tham quan và âm thanh vào mùa hè. \n\n3. Tổ chức tiệc BBQ ở sân sau: Tập hợp với bạn bè và gia đình cho một bữa tiệc nướng ở sân sau của bạn. Nướng xúc xích, hamburger và rau, trong khi tận hưởng thời tiết ấm áp, công ty tốt và thức ăn ngon. \n\n4. Tham dự một buổi hòa nhạc hoặc lễ hội ngoài trời: Mùa hè là thời điểm tuyệt vời cho các buổi hòa nhạc và lễ hội ngoài trời. Kiểm tra lịch sự kiện địa phương của bạn và tham dự một lễ hội âm nhạc, ẩm thực hoặc nghệ thuật để trải nghiệm bầu không khí sôi động và tinh thần cộng đồng. \n\n5. Khám phá một thành phố mới: Thực hiện một chuyến đi mùa hè đến một thành phố mới, gần hay xa, và đắm mình trong văn hóa, ẩm thực và các điểm tham quan của nó. Cho dù đó là một chuyến đi đường bộ hay một chuyến bay xa, khám phá những địa điểm mới luôn là một hoạt động mùa hè thú vị và đáng nhớ."}</w:t>
      </w:r>
    </w:p>
    <w:p w14:paraId="7FFF6CAA" w14:textId="77777777" w:rsidR="00C672C2" w:rsidRDefault="00AD0BB1">
      <w:r>
        <w:t>{"question": "Xác định loại suy luận được đưa ra bởi tuyên bố đã cho. - Anh ta hét to và giận dữ, vì vậy anh ta phải tức giận.", "trả lời": "Loại suy luận được đưa ra trong tuyên bố \"Anh ta hét to và tức giận, vì vậy anh ta phải tức giận.\" là một suy luận nhân quả. Suy luận nhân quả là quá trình đưa ra phán đoán về nguyên nhân của một sự kiện dựa trên bằng chứng quan sát được về mối quan hệ giữa nguyên nhân và kết quả."}</w:t>
      </w:r>
    </w:p>
    <w:p w14:paraId="04F8BBBC" w14:textId="77777777" w:rsidR="00C672C2" w:rsidRDefault="00AD0BB1">
      <w:r>
        <w:t>{"câu hỏi": "Tạo danh sách 5 điểm tương đồng giữa mèo và chó.", "trả lời": "1. Mèo và chó đều là động vật thuần hóa thường được nuôi làm vật nuôi trong nhà.\n\n2. Cả hai đều là động vật ăn thịt, có nghĩa là chúng là động vật ăn thịt thuộc bộ Carnivora. \ n \ n3. Mèo và chó có giác quan và phản xạ nhạy bén, cho phép chúng trở thành những thợ săn lành nghề. \ n \ n4. Họ sở hữu các mô hình hành vi xã hội và có thể hình thành mối liên kết mạnh mẽ với gia đình loài người của họ. \ n \ n5. Cả chó và mèo đều có thể hỗ trợ tinh thần và đồng hành cho chủ nhân của chúng, và đã được chứng minh là có tác động tích cực đến sức khỏe tinh thần và thể chất."}</w:t>
      </w:r>
    </w:p>
    <w:p w14:paraId="5546C614" w14:textId="77777777" w:rsidR="00C672C2" w:rsidRDefault="00AD0BB1">
      <w:r>
        <w:t>{"câu hỏi": "Xác định ý kiến của tác giả trong văn bản đã cho. - Tôi nghĩ rằng biến đổi khí hậu là một trong những chủ đề bị bỏ qua nhiều nhất của thời đại chúng ta.", "Trả lời": "Ý kiến của tác giả là biến đổi khí hậu không được quan tâm và tầm quan trọng xứng đáng và thường bị bỏ qua."}</w:t>
      </w:r>
    </w:p>
    <w:p w14:paraId="1729E29B" w14:textId="77777777" w:rsidR="00C672C2" w:rsidRDefault="00AD0BB1">
      <w:r>
        <w:t>{"question": "Phân loại đầu vào đã cho là động vật hoặc rau. - Nấm", "trả lời": "Nấm là một loại rau."}</w:t>
      </w:r>
    </w:p>
    <w:p w14:paraId="3CE71905" w14:textId="77777777" w:rsidR="00C672C2" w:rsidRDefault="00AD0BB1">
      <w:r>
        <w:lastRenderedPageBreak/>
        <w:t>{"question": "Thiết kế một trò chơi mà người chơi phải đoán một số bí mật.", "câu trả lời": "Trò chơi được gọi là \"Guess the Secret Number\" và được thiết kế cho người chơi ở mọi lứa tuổi thưởng thức. \n\nGameplay:\n\n1. Để bắt đầu, máy tính tạo ra một số ngẫu nhiên từ 1 đến 100, đây sẽ là số bí mật mà người chơi phải đoán. \ n \ n2. Người chơi bắt đầu bằng cách đoán.\n\n3. Nếu dự đoán của người chơi không chính xác, máy tính sẽ cung cấp gợi ý bằng cách cho biết con số bí mật cao hơn hay thấp hơn dự đoán của người chơi. \ n \ n4. Người chơi sau đó đưa ra một dự đoán khác dựa trên gợi ý được cung cấp. \ n \ n5. Quá trình này tiếp tục cho đến khi người chơi đoán chính xác số bí mật.\n\n6. Người chơi thắng trò chơi và nhận được tin nhắn chúc mừng từ máy tính.\n\nScoring:\nTrò chơi được tính điểm bằng số lần đoán mà người chơi cần để đoán chính xác số bí mật. Càng ít đoán, điểm số càng tốt.\n\nVariations:\n\n1. Mức độ khó khăn: Trò chơi có thể có các mức độ khó khác nhau bằng cách điều chỉnh phạm vi của số bí mật. Ví dụ, ở mức độ dễ dàng, số bí mật có thể nằm trong khoảng từ 1 đến 50, trong khi ở cấp độ khó hơn, nó có thể nằm trong khoảng từ 1 đến 1000. \ n \ n2. Chế độ nhiều người chơi: Trò chơi có thể được chơi với nhiều người chơi, với mỗi người chơi thay phiên nhau đoán. Người chơi đầu tiên đoán chính xác số bí mật sẽ thắng. \ n \ n Trò chơi này rất thú vị, đầy thử thách và có thể được người chơi ở mọi lứa tuổi thưởng thức. Nó cũng giúp cải thiện kỹ năng giải quyết vấn đề và tư duy logic."}</w:t>
      </w:r>
    </w:p>
    <w:p w14:paraId="08B79DF3" w14:textId="77777777" w:rsidR="00C672C2" w:rsidRDefault="00AD0BB1">
      <w:r>
        <w:t>{"question": "Đánh giá độ chính xác của câu đã cho. - Một nhà khoa học cũng gợi ý khả năng biến đổi gen.", "trả lời": "Câu đúng ngữ pháp, nhưng không đủ ngữ cảnh để đánh giá tính chính xác hoặc độ tin cậy của thông tin được trình bày."}</w:t>
      </w:r>
    </w:p>
    <w:p w14:paraId="0733318C" w14:textId="77777777" w:rsidR="00C672C2" w:rsidRDefault="00AD0BB1">
      <w:r>
        <w:t>{"câu hỏi": "Gợi ý cách tái sử dụng đồ cũ.", "trả lời": "Có nhiều cách sáng tạo để tái sử dụng đồ cũ và mang lại cho chúng một cuộc sống mới. Dưới đây là một số ý tưởng để tái sử dụng các vật dụng phổ biến:\n\n1. Áo phông cũ có thể được làm thành thảm áo phông hoặc bện thành đồ chơi cho chó. \ n2. Lọ thủy tinh có thể được sử dụng để lưu trữ hàng khô hoặc làm chậu trồng cho một khu vườn thảo mộc nhỏ. \ n3. Quần jean cũ có thể được sử dụng để làm túi tote bền, hoặc cắt thành miếng và được sử dụng làm miếng dán cho quần áo khác. Hộp trứng có thể được sử dụng để bắt đầu cây con hoặc sắp xếp các vật dụng nhỏ trong ngăn kéo. \ n5. Giấy báo có thể được sử dụng làm giấy gói, để làm sạch cửa sổ hoặc để lót đáy chuồng của thú cưng. \ n6. Chai rượu có thể được sơn và sử dụng làm bình hoa hoặc biến thành nến bằng cách đổ đầy sáp và thêm bấc. \ n7. Đồ nội thất cũ có thể được tân trang lại và mang lại một cuộc sống mới với một số chà nhám và một lớp sơn mới. \ n8. Lốp xe cũ có thể được sử dụng để tạo ra một luống vườn cao hoặc chứa đầy bụi bẩn và được sử dụng như một chậu cây. \ n9. Đĩa CD có thể bị phá vỡ và được sử dụng để tạo ra một bức tranh khảm hoặc xâu chuỗi lại với nhau như một vách ngăn phòng hoặc rèm. \ n10. Sách cũ có thể được sử dụng để tạo ra một giá sách độc đáo bằng cách xếp chúng lại với nhau hoặc rỗng ra để tạo thành một ngăn lưu trữ bí mật."}</w:t>
      </w:r>
    </w:p>
    <w:p w14:paraId="52007929" w14:textId="77777777" w:rsidR="00C672C2" w:rsidRDefault="00AD0BB1">
      <w:r>
        <w:t xml:space="preserve">{"câu hỏi": "Tạo danh sách 10 podcast giáo dục cho thanh thiếu niên.", "câu trả lời": "1. Làm thế nào để làm mọi thứ \u2013 Một podcast nhẹ nhàng dạy bạn cách làm những điều bạn không bao giờ nghĩ rằng bạn cần biết. \ n \ n2. Những thứ bạn nên biết- Podcast này đi sâu vào các chủ đề hàng ngày và giải thích khoa học và lịch sử đằng sau chúng. \ n \ n3. TED Talks Daily \u2013 Cung cấp cho người nghe những ý tưởng và quan điểm mới về một loạt </w:t>
      </w:r>
      <w:r>
        <w:lastRenderedPageBreak/>
        <w:t>các chủ đề kích thích tư duy. \ n \ n4. Philosophy Bites \u2013 Một podcast có các cuộc phỏng vấn với các nhà triết học về các chủ đề có kích thước nhỏ. \ n \ n5. Radiolab - Một podcast dệt những câu chuyện và khoa học thành những bộ phim tài liệu giàu âm thanh và âm nhạc. \ n \ n6. Podcast Các nhà khoa học học tập - Bao gồm các chiến lược học tập và học tập hiệu quả dựa trên nghiên cứu khoa học. \ n \ n7. The College Info Geek Podcast \u2013 Một chương trình cung cấp các mẹo về học tập, phát triển nghề nghiệp và tài chính cá nhân cho sinh viên đại học. \ n \ n8. Freakonomics Radio - Khám phá mặt ẩn của mọi thứ với podcast này áp dụng lý thuyết kinh tế vào các sự kiện hàng ngày. \ n \ n9. Grammar Girl Mẹo nhanh và bẩn để viết tốt hơn \u2013 Một chương trình bao gồm phong cách viết, ngữ pháp và dấu câu để giúp cải thiện kỹ năng viết của bạn. \ n \ n10. Bộ não ẩn - Một podcast khám phá các mô hình vô thức thúc đẩy hành vi của con người, định hình lựa chọn của chúng ta và định hướng các mối quan hệ của chúng ta."}</w:t>
      </w:r>
    </w:p>
    <w:p w14:paraId="773507A9" w14:textId="77777777" w:rsidR="00C672C2" w:rsidRDefault="00AD0BB1">
      <w:r>
        <w:t>{"question": "Tạo một kịch bản trong đó cuộc đối thoại đã cho có thể được áp dụng. - \"Tôi sẽ gặp bạn vào ngày mai.\"", "câu trả lời": "Đây là một kịch bản có thể xảy ra trong đó cuộc đối thoại \"Tôi sẽ gặp bạn vào ngày mai" có thể được áp dụng:\n\nJohn là một chuyên gia trẻ mới chuyển đến căn hộ mới của mình. Đây là ngày đầu tiên anh ấy đi làm và anh ấy rất hào hứng được gặp gỡ các đồng nghiệp mới của mình. Anh ta đến văn phòng và được hỗ trợ bởi nhân viên tiếp tân, người hướng dẫn anh ta đến trạm làm việc của mình. Người giám sát của anh, Mark, chào đón anh với một nụ cười ấm áp và giới thiệu anh với những người còn lại trong đội. Tất cả họ đều có vẻ thân thiện, và John nhanh chóng thấy rằng anh ấy phù hợp với văn hóa công ty. Trước bữa trưa, Mark giao cho John một số nhiệm vụ và để anh ta làm việc với chúng. John quản lý để hoàn thành chúng trước khi kết thúc ngày và báo cáo lại cho Mark. Mark rất ấn tượng với công việc của John và nói với anh ta, "Hôm nay anh đã làm một công việc tuyệt vời, John. Tiếp tục công việc tốt. Anh sẽ gặp em vào ngày mai!\""}</w:t>
      </w:r>
    </w:p>
    <w:p w14:paraId="4873E291" w14:textId="77777777" w:rsidR="00C672C2" w:rsidRDefault="00AD0BB1">
      <w:r>
        <w:t>{"câu hỏi": "So sánh khí hậu của Litva và Latvia.", "câu trả lời": "Litva và Latvia là các quốc gia láng giềng ở Bắc Âu, với khí hậu rất giống nhau. Cả hai quốc gia đều có khí hậu lục địa ẩm, với mùa hè ấm áp vừa phải và mùa đông lạnh. Nhiệt độ trung bình ở Litva và Latvia khá giống nhau. Vào mùa hè, cả hai quốc gia đều trải qua nhiệt độ trung bình khoảng giữa 20\u00b0C (68\u00b0F), trong khi vào mùa đông, nhiệt độ thường giảm xuống dưới 0\u00b0C (32\u00b0F), với những đợt lạnh thỉnh thoảng mang theo gió đóng băng và nhiệt độ thấp tới -20\u00b0C (-4\u00b0F).\n\nLượng mưa: \nCả hai quốc gia đều nhận được lượng mưa từ trung bình đến cao, với lượng mưa trung bình hàng năm là 600-800 mm (23,6-31,5 inch),  phân bố đều trong suốt cả năm. Nhìn chung, Litva và Latvia có chung khí hậu, chỉ có sự khác biệt nhỏ giữa hai nước, chủ yếu bị ảnh hưởng bởi vị trí địa lý và điều kiện địa hình của họ."}</w:t>
      </w:r>
    </w:p>
    <w:p w14:paraId="20C7BE67" w14:textId="77777777" w:rsidR="00C672C2" w:rsidRDefault="00AD0BB1">
      <w:r>
        <w:t>{"câu hỏi": "Dân số gần nhất của Vương quốc Anh là bao nhiêu?", "câu trả lời": "Tính đến năm 2021, dân số xấp xỉ của Vương quốc Anh là khoảng 67,187,013 người. Tuy nhiên, xin lưu ý rằng ước tính dân số thay đổi liên tục, và đây chỉ là ước tính, không phải là con số chính xác."}</w:t>
      </w:r>
    </w:p>
    <w:p w14:paraId="29E03436" w14:textId="77777777" w:rsidR="00C672C2" w:rsidRDefault="00AD0BB1">
      <w:r>
        <w:t xml:space="preserve">{"câu hỏi": "Ai đó nên xem xét những yếu tố nào trước khi nhận nuôi thú cưng?", "Trả lời": "Nhận nuôi thú cưng có thể là một trải nghiệm bổ ích, nhưng điều quan trọng là phải xem </w:t>
      </w:r>
      <w:r>
        <w:lastRenderedPageBreak/>
        <w:t>xét một số yếu tố trước khi đưa một con vật mới vào nhà bạn. Một số điều cần suy nghĩ bao gồm: \ n \ n1. Cam kết về thời gian: Thú cưng cần được chăm sóc hàng ngày, bao gồm cho ăn, tập thể dục và thời gian chơi. Xem xét liệu bạn có thời gian và năng lượng để dành cho thú cưng hay không, và nếu không, hãy chọn thú cưng ít bảo trì. \ n \ n2. Không gian sống: Đảm bảo không gian sống của bạn phù hợp với thú cưng bạn muốn nhận nuôi. Một số động vật cần rất nhiều không gian để di chuyển, trong khi những con khác có thể sống thoải mái trong một không gian nhỏ hơn. \ n \ n3. Chi phí: Chăm sóc thú cưng có thể tốn kém, vì vậy hãy chắc chắn rằng bạn có thể đủ khả năng chi trả chi phí thức ăn, chăm sóc thú y và các vật tư khác. \ n \ n4. Lối sống: Xem xét lối sống của bạn khi chọn thú cưng. Nếu bạn đi du lịch thường xuyên hoặc làm việc nhiều giờ, một con vật cưng đòi hỏi nhiều sự chú ý có thể không phải là lựa chọn tốt nhất. Thành viên gia đình: Nếu bạn có con nhỏ hoặc vật nuôi khác, hãy chọn thú cưng tương thích với các thành viên trong gia đình bạn. \ n \ n6. Đặc điểm của thú cưng: Xem xét tính cách, mức năng lượng và tính khí của thú cưng bạn muốn nhận nuôi. Chọn một con vật cưng phù hợp với lối sống và tính cách của bạn. \ n \ n7. Cân nhắc cụ thể về giống: Nghiên cứu và nhận thức được các nhu cầu cụ thể, hành vi và các vấn đề sức khỏe tiềm ẩn liên quan đến các giống khác nhau. \ n \ n8. Trách nhiệm: Hãy nhớ rằng nhận nuôi thú cưng là một cam kết và trách nhiệm lâu dài, vì vậy hãy đảm bảo rằng bạn đã sẵn sàng chăm sóc thú cưng trong suốt cuộc đời của nó."}</w:t>
      </w:r>
    </w:p>
    <w:p w14:paraId="193FB756" w14:textId="77777777" w:rsidR="00C672C2" w:rsidRDefault="00AD0BB1">
      <w:r>
        <w:t xml:space="preserve">{"câu hỏi": "Xây dựng kế hoạch đối phó với sự trì hoãn.", "Trả lời": "1. Xác định nguyên nhân gốc rễ của sự trì hoãn: Bước đầu tiên trong việc đối phó với sự trì hoãn là hiểu tại sao nó xảy ra. Điều này có thể là do thiếu động lực, sợ thất bại hoặc cảm thấy choáng ngợp. \ n \ n2. Đặt mục tiêu và ưu tiên rõ ràng: Dành thời gian để xác định mục tiêu và ưu tiên của bạn, vì điều này sẽ giúp bạn tập trung và có động lực. \ n \ n3. Chia nhiệm vụ thành các phần có thể quản lý được: Tránh cảm giác choáng ngợp bằng cách chia nhỏ các nhiệm vụ lớn hơn thành các phần nhỏ hơn, dễ quản lý hơn có thể được hoàn thành trong một khoảng thời gian ngắn hơn. \ n \ n4. Sử dụng bộ hẹn giờ: Sử dụng bộ hẹn giờ có thể là một cách tuyệt vời để vượt qua sự trì hoãn. Đặt một khoảng thời gian được chỉ định cho một nhiệm vụ và làm việc cho đến khi bộ hẹn giờ tắt. Bạn cũng có thể sử dụng kỹ thuật Pomodoro, bao gồm làm việc trong 25 phút và sau đó nghỉ 5 phút. \ n \ n5. Loại bỏ phiền nhiễu: Giảm thiểu phiền nhiễu bằng cách loại bỏ các nguồn gián đoạn tiềm ẩn như thông báo qua điện thoại, phương tiện truyền thông xã hội và email. \ n \ n6. Giữ cho mình có trách nhiệm: Để đảm bảo bạn tuân thủ kế hoạch của mình, hãy tìm một người bạn, thành viên gia đình hoặc đối tác trách nhiệm có thể hỗ trợ bạn và giữ bạn có trách nhiệm hoàn thành nhiệm vụ. \ n \ n7. Làm cho nó thú vị: Tìm cách để làm cho các nhiệm vụ bạn cần làm thú vị hơn. Điều này có thể là bằng cách làm việc trong một môi trường dễ chịu, nghe nhạc hoặc tìm cách làm cho nhiệm vụ trở nên thú vị hơn. \ n \ n8. Tự thưởng cho bản thân: Thiết lập một hệ thống phần thưởng cho chính mình, nơi bạn nhận được phần thưởng khi hoàn thành nhiệm vụ hoặc đạt được mục tiêu. Đây có thể là một động lực tuyệt vời để giúp bạn đi đúng hướng. \ n \ n9. Thực hành lòng trắc ẩn với bản thân: Đừng quá khắt khe với bản thân nếu bạn trượt ngã. Thay vào đó, hãy tập trung vào việc tiến về phía trước và đạt được tiến bộ. Thực hành lòng trắc ẩn với bản thân và nhớ rằng mọi người đều phải vật lộn với sự trì hoãn đôi khi. \ n \ n10. Đánh giá lại thường xuyên: Theo dõi tiến độ của bạn và đánh giá lại kế hoạch của bạn thường xuyên để đảm bảo </w:t>
      </w:r>
      <w:r>
        <w:lastRenderedPageBreak/>
        <w:t>nó vẫn hiệu quả. Thực hiện thay đổi khi cần thiết để đảm bảo rằng bạn có thể đối phó thành công với sự trì hoãn."}</w:t>
      </w:r>
    </w:p>
    <w:p w14:paraId="3C692F2A" w14:textId="77777777" w:rsidR="00C672C2" w:rsidRDefault="00AD0BB1">
      <w:r>
        <w:t>{"câu hỏi": "Đề nghị một bữa ăn lành mạnh có thể được nấu với các thành phần nhất định. - Cà rốt, hành, khoai, tỏi", "trả lời": "Một lựa chọn bữa ăn lành mạnh mà bạn có thể làm với cà rốt, hành, khoai tây và tỏi là một món rau nướng. Đầu tiên, làm nóng lò nướng của bạn ở 425 \ u00b0F (220 \ u00b0C). Sau đó, gọt vỏ và thái lát cà rốt, thái nhỏ hành tây và khoai tây, và băm tỏi. Quăng rau với dầu ô liu, muối và hạt tiêu, và trải chúng ra thành một lớp duy nhất trên một tấm nướng. Rang chúng trong lò khoảng 30-40 phút, thỉnh thoảng khuấy, cho đến khi rau mềm và có màu nâu nhạt. Món ăn này rất đơn giản để làm, nhưng chứa đầy hương vị và chất dinh dưỡng. Cậu có thể phục vụ nó như một món ăn phụ, hoặc thêm một ít protein như thịt gà hoặc đậu phụ để làm cho nó trở thành một bữa ăn hoàn chỉnh."}</w:t>
      </w:r>
    </w:p>
    <w:p w14:paraId="2A433EB1" w14:textId="77777777" w:rsidR="00C672C2" w:rsidRDefault="00AD0BB1">
      <w:r>
        <w:t>{"câu hỏi": "Phân tích cách bài thơ đã cho phản ánh cảm xúc của nhà văn. - Trên bãi biển đơn độc\nwhere thủy triều sapphire lướt đi", "trả lời": "Hai dòng thơ đã cho gợi ý về cảm xúc cô đơn yên bình của nhà văn. Hình ảnh bãi biển đơn độc gợi lên cảm giác cô lập yên bình, nơi nhà văn có thể ở một mình với những suy nghĩ của họ. Việc sử dụng từ 'sapphire' để mô tả thủy triều càng củng cố bản chất êm dịu của khung cảnh. Thủy triều lướt nhẹ nhàng làm tăng thêm bầu không khí thanh bình. Nhìn chung, những dòng này gợi ý rằng nhà văn thích thú và tìm thấy sự thoải mái và bình yên khi dành thời gian một mình trong thiên nhiên."}</w:t>
      </w:r>
    </w:p>
    <w:p w14:paraId="70C8DD5F" w14:textId="77777777" w:rsidR="00C672C2" w:rsidRDefault="00AD0BB1">
      <w:r>
        <w:t>{"câu hỏi": "Đề xuất các mẹo an toàn khi lái xe vào mùa đông.", "trả lời": "Dưới đây là một số mẹo an toàn khi lái xe vào mùa đông:\n\n1. Chuẩn bị xe của bạn: Đảm bảo xe của bạn đã sẵn sàng cho mùa đông bằng cách kiểm tra lốp xe, phanh, pin và hệ thống sưởi. Giữ một dụng cụ cạo đá, bàn chải tuyết và xẻng trong xe của bạn. \ n \ n2. Kiểm tra thời tiết: Trước khi bạn lên đường, hãy kiểm tra dự báo thời tiết và điều kiện đường xá, và lập kế hoạch tuyến đường của bạn cho phù hợp. \ n \ n3. Giảm tốc độ: Điều kiện thời tiết mùa đông có thể làm cho đường trơn trượt, vì vậy hãy giảm tốc độ và tăng khoảng cách sau để có thêm thời gian phản ứng với bất kỳ mối nguy hiểm nào. Sử dụng đèn pha của bạn: Đảm bảo đèn pha của bạn đang bật và sạch sẽ để cải thiện tầm nhìn, cho cả bản thân bạn và cho những người lái xe khác. \ n \ n5. Tránh chuyển động đột ngột: Phanh đột ngột, tăng tốc hoặc rẽ có thể khiến xe của bạn mất lực kéo và trượt. Lái xe êm ái và chậm rãi, và sử dụng áp lực nhẹ nhàng lên chân ga và phanh. \ n \ n6. Hãy thận trọng với băng đen: Băng đen là một lớp băng mỏng, trong suốt có thể khó nhìn thấy. Nó thường hình thành trên cầu, cầu vượt và các khu vực bóng mờ của đường. Giảm tốc độ và đặc biệt thận trọng khi lái xe ở những khu vực này. \ n \ n7. Giữ bình xăng của bạn đầy: Giữ bình xăng của bạn đầy ít nhất một nửa sẽ ngăn đường dẫn khí đóng băng và sẽ cung cấp cho bạn đủ nhiên liệu để chạy động cơ và giữ ấm nếu bạn bị mắc kẹt. \ n \ n8. Giữ bình tĩnh: Nếu bạn bị mắc kẹt hoặc mắc kẹt, hãy bình tĩnh và ở trong xe của bạn. Chạy động cơ và lò sưởi trong thời gian ngắn để tiết kiệm nhiên liệu và đảm bảo ống xả không có tuyết để tránh ngộ độc carbon monoxide. Bằng cách làm theo các mẹo an toàn này, bạn có thể giảm nguy cơ tai nạn và giữ an toàn khi lái xe vào mùa đông."}</w:t>
      </w:r>
    </w:p>
    <w:p w14:paraId="64E173E1" w14:textId="41C69A8F" w:rsidR="00C672C2" w:rsidRDefault="00AD0BB1">
      <w:r>
        <w:t xml:space="preserve">{"câu hỏi": "Hãy cho tôi biết có bao nhiêu nhân vật nữ trong Game of Thrones?", "câu trả lời": "Là một AI, tôi không có số lượng nhân vật nữ chính xác trong Game of Thrones trong tay. Tuy nhiên, số lượng nhân vật nữ trong truyện khá nhiều, với nhiều vai trò nổi bật trong </w:t>
      </w:r>
      <w:r>
        <w:lastRenderedPageBreak/>
        <w:t>cốt truyện. Trong suốt tám mùa của chương trình, có rất nhiều nhân vật nữ, từ các nhân vật chính như Daenerys Targaryen, Cersei Lannister và Sansa Stark, đến các nhân vật phụ và cấp ba. Nếu không có một con số chính thức, sẽ rất khó để đưa ra một con số chính xác."}</w:t>
      </w:r>
    </w:p>
    <w:sectPr w:rsidR="00C672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601139">
    <w:abstractNumId w:val="8"/>
  </w:num>
  <w:num w:numId="2" w16cid:durableId="1503819631">
    <w:abstractNumId w:val="6"/>
  </w:num>
  <w:num w:numId="3" w16cid:durableId="1790247584">
    <w:abstractNumId w:val="5"/>
  </w:num>
  <w:num w:numId="4" w16cid:durableId="1623728926">
    <w:abstractNumId w:val="4"/>
  </w:num>
  <w:num w:numId="5" w16cid:durableId="1183203224">
    <w:abstractNumId w:val="7"/>
  </w:num>
  <w:num w:numId="6" w16cid:durableId="557127912">
    <w:abstractNumId w:val="3"/>
  </w:num>
  <w:num w:numId="7" w16cid:durableId="1534614763">
    <w:abstractNumId w:val="2"/>
  </w:num>
  <w:num w:numId="8" w16cid:durableId="1897814632">
    <w:abstractNumId w:val="1"/>
  </w:num>
  <w:num w:numId="9" w16cid:durableId="131707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0BB1"/>
    <w:rsid w:val="00B47730"/>
    <w:rsid w:val="00C672C2"/>
    <w:rsid w:val="00CB0664"/>
    <w:rsid w:val="00D93D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41273"/>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93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45887</Words>
  <Characters>261558</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2023-07-21T08:23:00Z</dcterms:modified>
  <cp:category/>
</cp:coreProperties>
</file>