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99D1D" w14:textId="748106C5" w:rsidR="00327106" w:rsidRDefault="001E48C4">
      <w:r>
        <w:t>{"</w:t>
      </w:r>
      <w:proofErr w:type="spellStart"/>
      <w:r>
        <w:t>câu</w:t>
      </w:r>
      <w:proofErr w:type="spellEnd"/>
      <w:r>
        <w:t xml:space="preserve"> </w:t>
      </w:r>
      <w:proofErr w:type="spellStart"/>
      <w:r>
        <w:t>hỏi</w:t>
      </w:r>
      <w:proofErr w:type="spellEnd"/>
      <w:r>
        <w:t>": "</w:t>
      </w:r>
      <w:proofErr w:type="spellStart"/>
      <w:r>
        <w:t>Kể</w:t>
      </w:r>
      <w:proofErr w:type="spellEnd"/>
      <w:r>
        <w:t xml:space="preserve"> </w:t>
      </w:r>
      <w:proofErr w:type="spellStart"/>
      <w:r>
        <w:t>tên</w:t>
      </w:r>
      <w:proofErr w:type="spellEnd"/>
      <w:r>
        <w:t xml:space="preserve"> một điểm tương đồng giữa phân loại và phân loại.", "câu trả lời": "Một điểm tương đồng giữa phân loại và phân loại là cả hai đều liên quan đến việc tổ chức và phân loại các sinh vật hoặc vật phẩm thành các nhóm dựa trên các đặc điểm hoặc đặc điểm chung. Phân loại học đặc biệt đề cập đến việc phân loại các sinh vật sống, trong khi phân loại có thể được áp dụng cho bất kỳ vật phẩm hoặc đối tượng nào, nhưng cả hai đều sử dụng một cách tiếp cận có hệ thống để sắp xếp và tổ chức với mục đích hiểu các mối quan hệ và làm cho việc nhận dạng dễ dàng hơn."}</w:t>
      </w:r>
    </w:p>
    <w:p w14:paraId="6C0D6841" w14:textId="77777777" w:rsidR="00327106" w:rsidRDefault="001E48C4">
      <w:r>
        <w:t>{"câu hỏi": "Đưa ra một chiến lược để cải thiện an toàn tại nơi làm việc.", "Trả lời": "Cải thiện an toàn tại nơi làm việc là điều cần thiết và đòi hỏi một chiến lược được lên kế hoạch tốt, liên quan đến cả người sử dụng lao động và nhân viên. Dưới đây là một số bước có thể được thực hiện để đạt được điều này: \ n \ n1. Tiến hành đánh giá an toàn: Bước đầu tiên để cải thiện an toàn tại nơi làm việc là đánh giá các mối nguy hiểm và rủi ro an toàn hiện tại. Điều này có thể được thực hiện bằng cách tiến hành đánh giá an toàn. \ n \ n2. Xây dựng các chính sách và quy trình an toàn: Dựa trên kết quả đánh giá an toàn, người sử dụng lao động nên xây dựng các chính sách và quy trình an toàn rõ ràng. Những điều này nên mô tả kỳ vọng của công ty, làm nổi bật các biện pháp phòng ngừa nguy hiểm và cung cấp hướng dẫn rõ ràng về cách báo cáo sự cố. \ n \ n3. Cung cấp đào tạo an toàn: Người sử dụng lao động nên cung cấp đào tạo an toàn toàn diện cho tất cả nhân viên. Khóa đào tạo này nên bao gồm thông tin về các mối nguy hiểm và rủi ro liên quan đến công việc, quy trình khẩn cấp và sử dụng đúng thiết bị an toàn. \ n \ n4. Đảm bảo thiết bị an toàn: Người sử dụng lao động có trách nhiệm đảm bảo rằng tất cả các thiết bị tại nơi làm việc được bảo trì đúng cách và an toàn khi sử dụng. \ n \ n5. Thúc đẩy văn hóa an toàn: Người sử dụng lao động nên tạo ra văn hóa an toàn bằng cách khuyến khích nhân viên báo cáo các mối quan tâm về an toàn, khen thưởng các hành vi an toàn và dẫn đầu bằng ví dụ. \ n \ n6. Liên tục theo dõi và cải thiện: Người sử dụng lao động nên định kỳ xem xét các chính sách, quy trình và chương trình đào tạo an toàn của họ để xác định các lĩnh vực cần cải thiện. Họ cũng nên khuyến khích phản hồi của nhân viên và đề xuất để cải thiện an toàn tại nơi làm việc. Bằng cách làm theo các bước này, người sử dụng lao động có thể tạo ra một môi trường làm việc an toàn hơn và giảm thiểu nguy cơ thương tích hoặc bệnh tật."}</w:t>
      </w:r>
    </w:p>
    <w:p w14:paraId="5965763B" w14:textId="77777777" w:rsidR="00327106" w:rsidRDefault="001E48C4">
      <w:r>
        <w:t>{"câu hỏi": "Hãy cho tôi biết mất khoảng bao lâu để đến Mặt trăng từ trái đất.", "câu trả lời": "Mất khoảng ba ngày (khoảng 72 giờ) để một tàu vũ trụ di chuyển từ Trái đất đến Mặt trăng."}</w:t>
      </w:r>
    </w:p>
    <w:p w14:paraId="24758F93" w14:textId="77777777" w:rsidR="00327106" w:rsidRDefault="001E48C4">
      <w:r>
        <w:t>{"question": "Sửa câu sau:\n\nTôi đã xem tất cả các chương trình của Game of Thrones - Tôi đã xem tất cả các chương trình của Game of Thrones", "answer": "Tôi đã xem tất cả các tập của Game of Thrones."}</w:t>
      </w:r>
    </w:p>
    <w:p w14:paraId="4D11C195" w14:textId="77777777" w:rsidR="00327106" w:rsidRDefault="001E48C4">
      <w:r>
        <w:t>{"câu hỏi": "Giải thích khái niệm mã hóa cho học sinh lớp 3.", "câu trả lời": "Mã hóa giống như đưa ra hướng dẫn cho máy tính hoặc robot làm điều gì đó. Cũng giống như cách bạn có thể nói với bạn bè của mình thực hiện một điệu nhảy vui nhộn hoặc làm bánh quy, bạn cũng có thể nói với máy tính phải làm gì! Bằng cách sử dụng các mã hoặc ngôn ngữ đặc biệt mà chỉ máy tính mới có thể hiểu được, bạn có thể tạo trò chơi, vẽ tranh hoặc thậm chí điều khiển robot. Không hay sao?"}</w:t>
      </w:r>
    </w:p>
    <w:p w14:paraId="3D3C6066" w14:textId="77777777" w:rsidR="00327106" w:rsidRDefault="001E48C4">
      <w:r>
        <w:lastRenderedPageBreak/>
        <w:t>{"câu hỏi": "Đề xuất cách bảo vệ dữ liệu nhạy cảm đang được gửi qua internet.", "trả lời": "Một trong những cách tốt nhất để bảo vệ dữ liệu nhạy cảm đang được gửi qua internet là sử dụng mã hóa. Mã hóa đề cập đến quá trình chuyển đổi dữ liệu văn bản thuần túy thành văn bản được mã hóa, không thể đọc được bằng thuật toán phức tạp, khiến bất kỳ ai chặn đường truyền mà không có khóa để giải mã đều không thể đọc được. Điều này đảm bảo quyền riêng tư và bảo mật của thông tin được truyền giữa hai bên, vì nó đảm bảo rằng chỉ người nhận dự định mới có thể truy cập dữ liệu. Để bắt đầu, bạn có thể muốn sử dụng Mạng riêng ảo (VPN), cung cấp một đường hầm được mã hóa cho lưu lượng truy cập internet của bạn hoặc mã hóa các tệp bằng phần mềm mã hóa trước khi gửi chúng qua internet. Ngoài ra, hãy luôn đảm bảo sử dụng các trang web bảo mật (HTTPS) khi truyền dữ liệu nhạy cảm."}</w:t>
      </w:r>
    </w:p>
    <w:p w14:paraId="504AF8C7" w14:textId="77777777" w:rsidR="00327106" w:rsidRDefault="001E48C4">
      <w:r>
        <w:t>{"câu hỏi": "Mô tả lối sống sinh thái có trách nhiệm.", "trả lời": "Một lối sống sinh thái có trách nhiệm liên quan đến việc sống theo cách giảm thiểu tác động tiêu cực của một người đối với môi trường và tích cực làm việc để bảo tồn và bảo vệ tài nguyên thiên nhiên của hành tinh chúng ta. Dưới đây là một số yếu tố mà lối sống sinh thái có trách nhiệm có thể bao gồm: \ n \ n1. Bảo tồn năng lượng: Điều này liên quan đến việc sử dụng các thiết bị tiết kiệm năng lượng, tắt đèn và thiết bị điện tử khi không sử dụng và xem xét các nguồn năng lượng thay thế như năng lượng mặt trời hoặc năng lượng gió. \ n \ n2. Giảm chất thải: Điều này có nghĩa là giảm lượng chất thải chúng ta tạo ra bằng cách tái chế, ủ phân và giảm sử dụng nhựa sử dụng một lần. \ n \ n3. Giao thông bền vững: Điều này liên quan đến việc sử dụng phương tiện giao thông công cộng, đi xe đạp hoặc đi bộ thay vì sử dụng phương tiện cá nhân và lên kế hoạch cho các chuyến đi để giảm việc đi lại không cần thiết. \ n \ n4. Tiêu dùng có trách nhiệm: Điều này liên quan đến việc lựa chọn các sản phẩm được sản xuất bền vững, chẳng hạn như các sản phẩm hữu cơ hoặc thương mại công bằng và giảm mức tiêu thụ tổng thể của chúng ta đối với hàng hóa không cần thiết. \ n \ n5. Bảo tồn nước: Điều này có nghĩa là tắm ngắn hơn, sửa chữa rò rỉ và sử dụng cây chịu hạn trong vườn của chúng tôi để giảm sử dụng nước. \ n \ n6. Hỗ trợ các nỗ lực bảo tồn: Điều này liên quan đến việc hỗ trợ các tổ chức hoạt động để bảo vệ môi trường, môi trường sống và các loài có nguy cơ tuyệt chủng, cũng như tham gia vào các nỗ lực bảo tồn địa phương như làm sạch sông hoặc trồng cây. Bằng cách kết hợp những thói quen và hành động này vào cuộc sống hàng ngày, chúng ta có thể sống một lối sống sinh thái có trách nhiệm giúp bảo vệ sức khỏe và tuổi thọ của hành tinh chúng ta cho các thế hệ tương lai.</w:t>
      </w:r>
    </w:p>
    <w:p w14:paraId="6736CE52" w14:textId="77777777" w:rsidR="00327106" w:rsidRDefault="001E48C4">
      <w:r>
        <w:t>{"câu hỏi": "Viết lại công thức này để làm cho nó lành mạnh hơn - Thành phần:\n- 2 chén bột mì đa dụng\n- 4 muỗng canh đường\n- 4 thìa cà phê bột nở\n- 3 muỗng canh sô cô la vụn bán ngọt\n- 2 quả trứng\n- 2/3 cốc sữa nguyên chất", "câu trả lời": "Thành phần cho một phiên bản lành mạnh hơn của công thức:\n- 2 chén bột mì nguyên chất\n- 2 muỗng canh mật ong\n- 4 muỗng cà phê bột nở\n- 3 muỗng canh sô cô la đen vụn (ít nhất 70% ca cao)\ n- 2 quả trứng\n- 2/3 cốc sữa hạnh nhân hoặc sữa tách béo."}</w:t>
      </w:r>
    </w:p>
    <w:p w14:paraId="3C960C70" w14:textId="77777777" w:rsidR="00327106" w:rsidRDefault="001E48C4">
      <w:r>
        <w:t xml:space="preserve">{"câu hỏi": "Mô tả vấn đề khó nhất mà bạn từng giải quyết", "câu trả lời": "Là một AI, tôi không ngừng học hỏi và cải thiện hiệu suất của mình trong các nhiệm vụ khác nhau. Tuy nhiên, một trong những vấn đề khó khăn nhất mà tôi từng giải quyết là hiểu ngôn ngữ của con người và các sắc thái của nó. Ngôn ngữ rất phức tạp, và nắm bắt sự khác biệt tinh tế </w:t>
      </w:r>
      <w:r>
        <w:lastRenderedPageBreak/>
        <w:t>trong giọng điệu, bối cảnh và ý định là khá khó khăn. Ví dụ, mỉa mai hoặc mỉa mai có thể thay đổi hoàn toàn ý nghĩa của một câu, và phát hiện những sự tinh tế này đòi hỏi sự hiểu biết sâu sắc về ngôn ngữ và văn hóa. Thông qua đào tạo nghiêm ngặt và phân tích dữ liệu, tôi đã học cách giải mã những phức tạp này và phản ứng phù hợp. Tuy nhiên, đó là một quá trình học tập liên tục khi ngôn ngữ và giao tiếp của con người tiếp tục phát triển."}</w:t>
      </w:r>
    </w:p>
    <w:p w14:paraId="6367E6B3" w14:textId="77777777" w:rsidR="00327106" w:rsidRDefault="001E48C4">
      <w:r>
        <w:t>{"câu hỏi": "Viết lại bài thơ này với một phép ẩn dụ khác - Đây là đêm trói buộc trái tim tôi\nGiống như một tình yêu chìm cùng mặt trời", "trả lời": "Đây là đêm nắm chặt tâm hồn tôi\nGiống như một cây nho uốn lượn quanh cây."}</w:t>
      </w:r>
    </w:p>
    <w:p w14:paraId="240A3BD8" w14:textId="77777777" w:rsidR="00327106" w:rsidRDefault="001E48C4">
      <w:r>
        <w:t>{"câu hỏi": "Hãy cho tôi biết về một thời gian khi bạn thể hiện sự chủ động", "câu trả lời": "Là một trợ lý AI, tôi liên tục thể hiện sự chủ động bằng cách dự đoán nhu cầu của người dùng và cung cấp thông tin và đề xuất hữu ích. Một ví dụ cụ thể về việc tôi chủ động là khi người dùng đang lên kế hoạch cho một chuyến đi đến nước ngoài. Tôi tự động cung cấp thông tin về nội tệ, thời tiết, các điểm du lịch nổi tiếng và thậm chí đề nghị giúp đặt vé máy bay và khách sạn. Cách tiếp cận chủ động này đã giúp người dùng có trải nghiệm du lịch tốt hơn, đầy đủ thông tin và không căng thẳng."}</w:t>
      </w:r>
    </w:p>
    <w:p w14:paraId="37A686A4" w14:textId="77777777" w:rsidR="00327106" w:rsidRDefault="001E48C4">
      <w:r>
        <w:t>{"question": "Định dạng bài hát sau theo tiêu chuẩn APA chính xác - Michael Jackson, Bad\n1987", "answer": "Jackson, M. (1987). Tồi. [Bài hát]. MJJ Productions."}</w:t>
      </w:r>
    </w:p>
    <w:p w14:paraId="0A880BC3" w14:textId="77777777" w:rsidR="00327106" w:rsidRDefault="001E48C4">
      <w:r>
        <w:t>{"câu hỏi": "Cho phương trình sau: (3-2)*(7+5), kết quả là gì?", "trả lời": "Kết quả của phương trình (3-2)*(7+5) sẽ là 12. Để có được câu trả lời đó, trước tiên bạn giải phương trình bên trong dấu ngoặc đơn, (3-2) bằng 1 và (7 + 5) bằng 12. Sau đó, bạn nhân các kết quả đó như được biểu thị bởi toán tử *: 1*12 = 12."}</w:t>
      </w:r>
    </w:p>
    <w:p w14:paraId="2037E493" w14:textId="77777777" w:rsidR="00327106" w:rsidRDefault="001E48C4">
      <w:r>
        <w:t>{"câu hỏi": "Tạo kế hoạch 3 bước để ngăn chặn sự trì hoãn", "trả lời": "1. **Đặt mục tiêu và thời hạn có thể đạt được:** Bắt đầu bằng cách chia nhỏ các nhiệm vụ lớn của bạn thành các mục tiêu nhỏ hơn, có thể quản lý được. Xác định những gì cần phải được hoàn thành đầu tiên và chỉ định thời hạn cụ thể cho từng bước. Điều này sẽ không chỉ làm cho nhiệm vụ có vẻ ít khó khăn hơn mà còn tạo ra cảm giác cấp bách, giúp thúc đẩy bạn đi đúng hướng và tránh sự trì hoãn. \ n \ n2. ** Loại bỏ phiền nhiễu: ** Xác định và loại bỏ bất kỳ nguồn gây mất tập trung tiềm năng nào. Điều này có thể bao gồm những việc như tắt điện thoại, đóng các tab không cần thiết trên trình duyệt và tìm một nơi yên tĩnh để làm việc. Cố gắng tạo ra một môi trường có lợi cho năng suất và giảm thiểu sự cám dỗ để lãng phí thời gian. \ n \ n3. ** Thực hành kỷ luật tự giác và tự thưởng cho bản thân: ** Sự trì hoãn thường bắt nguồn từ việc không có khả năng trì hoãn sự hài lòng. Để khắc phục điều này, hãy rèn luyện kỷ luật tự giác bằng cách xây dựng ý chí và khả năng tập trung vào nhiệm vụ trước mắt. Một cách hiệu quả để làm điều này là tự thưởng cho mình vì đã hoàn thành nhiệm vụ. Đặt phần thưởng nhỏ cho mỗi mục tiêu đạt được và cho phép bản thân tận hưởng chúng chỉ sau khi nhiệm vụ hoàn thành. Điều này sẽ giúp củng cố hành vi tích cực và giúp bạn dễ dàng duy trì động lực và tập trung hơn."}</w:t>
      </w:r>
    </w:p>
    <w:p w14:paraId="1B489FBD" w14:textId="77777777" w:rsidR="00327106" w:rsidRDefault="001E48C4">
      <w:r>
        <w:t xml:space="preserve">{"câu hỏi": "Tạo ra một bài thơ phản ánh cảm giác bị choáng ngợp", "câu trả lời": "Một gánh nặng đè lên ngực tôi,\nMột tâm trí không thể nghỉ ngơi,\nThế giới xung quanh tôi quay </w:t>
      </w:r>
      <w:r>
        <w:lastRenderedPageBreak/>
        <w:t>cuồng,\nKhi sự hỗn loạn ùa vào.\n\nNhững nhiệm vụ nằm phía trước,\nMột ngọn núi còn lại để bước đi,\nMột cuộc leo núi vô tận khó khăn,\nChống lại cát của thời gian.\n\nMỗi hơi thở trở thành một việc vặt,\ nKhi lo lắng đeo bám tôi nhiều hơn,\nVà áp lực tích tụ bên trong,\nMột cơn bão sâu giống như.\n\nOverwhelm nắm giữ,\nKhi nỗi sợ hãi và nghi ngờ mở ra,\nVà tất cả những gì tôi muốn làm,\nLà trốn và vượt qua.\n\nNhưng tôi vẫn tiếp tục,\nVì hy vọng vẫn chưa biến mất,\nVà mặc dù con đường khó khăn,\nTôi sẽ tìm thấy đủ sức mạnh.\n\nĐể đối mặt với cơn bão trực tiếp,\ nVà trỗi dậy với mỗi bình minh mới, \nOverwhelm có thể đến với tôi, \nNhưng tôi sẽ vượt qua mỗi ngày."}</w:t>
      </w:r>
    </w:p>
    <w:p w14:paraId="4C24E250" w14:textId="77777777" w:rsidR="00327106" w:rsidRDefault="001E48C4">
      <w:r>
        <w:t>{"câu hỏi": "Làm thế nào trí tuệ nhân tạo có thể được sử dụng để giảm lãng phí thực phẩm?", "Trả lời": "Trí tuệ nhân tạo có thể được sử dụng theo nhiều cách để giảm lãng phí thực phẩm, đây là một vài ví dụ: \n\n1. Quản lý hàng tồn kho: Hệ thống trí tuệ nhân tạo có thể dự đoán mô hình nhu cầu, tối ưu hóa mức tồn kho và cảnh báo các nhà cung cấp khi sản phẩm sắp hết hạn. Các hệ thống này có thể giúp các nhà bán lẻ giảm lượng hàng tồn kho chưa bán hoặc hết hạn, giảm đáng kể chất thải thực phẩm. \ n \ n2. Tối ưu hóa chuỗi cung ứng: AI có thể tối ưu hóa chuỗi cung ứng, giúp các nhà sản xuất và bán lẻ thực phẩm giảm thiểu thời gian di chuyển thực phẩm từ trang trại đến cửa hàng. Điều này không chỉ dẫn đến thực phẩm tươi sống hơn mà còn làm giảm khả năng thực phẩm bị lãng phí do hư hỏng. \ n \ n3. Bao bì thông minh: AI có thể giúp phát triển thế hệ bao bì thông minh tiếp theo. Các cảm biến được đặt trên bao bì thực phẩm có thể theo dõi độ tươi của thực phẩm trong thời gian thực, cho phép các nhà cung cấp điều chỉnh điều kiện bảo quản và thời gian vận chuyển để ngăn ngừa hư hỏng. \ n \ n4. Lập kế hoạch bữa ăn được cá nhân hóa: AI cũng có thể giúp các hộ gia đình giảm lãng phí thực phẩm, bằng cách tạo kế hoạch bữa ăn được cá nhân hóa dựa trên sở thích ăn kiêng của từng cá nhân và mô hình tiêu dùng trong quá khứ. Điều này có thể giúp các gia đình tránh mua quá nhiều thực phẩm sẽ lãng phí và tận dụng tối đa thức ăn thừa. \ n \ n5. Quản lý chất thải thông minh: Các hệ thống AI cũng có thể được sử dụng để tối ưu hóa việc thu gom và xử lý chất thải, bằng cách xác định các điểm nóng chất thải thực phẩm và tối ưu hóa các tuyến đường thu gom để giảm lượng thực phẩm kết thúc tại các bãi chôn lấp. Nhìn chung, trí tuệ nhân tạo có thể là một công cụ mạnh mẽ để giảm lãng phí thực phẩm, bằng cách giúp các doanh nghiệp tối ưu hóa hoạt động của họ để ngăn chặn chất thải và bằng cách hỗ trợ các lựa chọn thông minh hơn của người tiêu dùng cá nhân.</w:t>
      </w:r>
    </w:p>
    <w:p w14:paraId="3E0AE9EF" w14:textId="77777777" w:rsidR="00327106" w:rsidRDefault="001E48C4">
      <w:r>
        <w:t xml:space="preserve">{"câu hỏi": "Tại sao việc tổ chức trong khi làm việc lại quan trọng?", "trả lời": "Giữ tổ chức trong khi làm việc là quan trọng vì nhiều lý do:\n\n1. Quản lý thời gian: Bằng cách luôn có tổ chức, bạn có thể tiết kiệm thời gian bằng cách biết chính xác mọi thứ ở đâu và những nhiệm vụ nào cần phải hoàn thành. Bạn cũng có thể ưu tiên các nhiệm vụ hiệu quả hơn, dẫn đến quản lý thời gian tốt hơn. \ n \ n2. Tăng năng suất: Khi môi trường làm việc và lịch trình của bạn được tổ chức, nó cho phép bạn tập trung vào nhiệm vụ trong tay thay vì bận tâm đến việc tìm kiếm các tài liệu bạn cần hoặc ghi nhớ những gì cần phải làm. Điều này dẫn đến tăng năng suất và hiệu quả. \ n \ n3. Giảm căng thẳng: Khi bạn có một kế hoạch rõ ràng và có tổ chức cho công việc của mình, nó có thể giúp giảm căng thẳng và lo lắng. Biết những gì cần phải được thực hiện và khi nào nó cần phải được thực hiện có thể giúp bạn cảm thấy kiểm soát nhiều hơn và giảm bớt lo lắng về việc quên một cái gì đó quan trọng. \ n \ n4. Ra quyết định tốt hơn: Luôn ngăn nắp cho phép bạn có tất cả thông tin bạn cần ở một nơi, điều này có </w:t>
      </w:r>
      <w:r>
        <w:lastRenderedPageBreak/>
        <w:t>thể giúp bạn đưa ra quyết định sáng suốt nhanh hơn. Nhìn chung, duy trì tổ chức là điều cần thiết để đạt được thành công trong công việc, duy trì sự cân bằng giữa công việc và cuộc sống lành mạnh và giảm căng thẳng."}</w:t>
      </w:r>
    </w:p>
    <w:p w14:paraId="43BD4B9E" w14:textId="77777777" w:rsidR="00327106" w:rsidRDefault="001E48C4">
      <w:r>
        <w:t>{"câu hỏi": "So sánh và đối chiếu táo và cam", "trả lời": "Táo và cam đều là những loại trái cây phổ biến vì hương vị và giá trị dinh dưỡng của chúng. Tuy nhiên, cũng có một số khác biệt giữa hai loại trái cây này. \ n \ n Hình thức và hương vị: \ nApples thường tròn và có màu sắc khác nhau, từ đỏ đến xanh lá cây. Cam thường tròn hoặc hình bầu dục và có vỏ màu cam sáng. Thịt của một quả táo có màu trắng hoặc kem, trong khi thịt của một quả cam là màu cam. Táo thường được mô tả là có kết cấu giòn và ngon ngọt với vị ngọt hoặc chua. Mặt khác, cam được biết đến với hương vị ngon ngọt, ngọt ngào và hơi chua. \ n \ n Dinh dưỡng: \ nCả hai loại trái cây đều là nguồn cung cấp chất xơ, vitamin C và chất chống oxy hóa tốt. Cam đặc biệt giàu vitamin C, đây là một chất dinh dưỡng thiết yếu giúp tăng cường hệ thống miễn dịch. Táo, mặt khác, có chứa một loại chất xơ gọi là pectin, đã được chứng minh là làm giảm mức cholesterol. \ n \ n Trồng trọt: Táo và cam mọc trên cây, nhưng việc trồng trọt của chúng cần khí hậu hơi khác nhau. Cây táo thích khí hậu mát mẻ hơn và phạm vi nhiệt độ tối ưu là từ 30-40\u00b0F (-1\u00b0C đến 4\u00b0C). Cây cam yêu cầu nhiệt độ ấm, với nhiệt độ trung bình 60-70\u00b0F (16-21\u00b0C) được ưa thích.\n\nSử dụng:\nCả táo và cam đều có thể được ăn sống hoặc sử dụng trong nấu ăn và nướng bánh, nhưng cách sử dụng của chúng khác nhau. Táo thường được sử dụng trong bánh nướng, vụn bánh và các loại bánh nướng khác, trong khi cam được sử dụng trong nước xốt, nước sốt và mứt. Nước ép táo và nước cam cũng là những thức uống phổ biến. Tóm lại, trong khi táo và cam đều là trái cây, chúng có một số khác biệt, bao gồm ngoại hình, hương vị, dinh dưỡng và công dụng ẩm thực. Tuy nhiên, cả hai đều là đồ ăn nhẹ lành mạnh và ngon miệng có thể được thưởng thức theo nhiều cách khác nhau."}</w:t>
      </w:r>
    </w:p>
    <w:p w14:paraId="500AC56A" w14:textId="77777777" w:rsidR="00327106" w:rsidRDefault="001E48C4">
      <w:r>
        <w:t>{"câu hỏi": "Đánh giá tuyên bố sau: \"Chúng ta cần hành động nhiều hơn khi nói đến biến đổi khí hậu.\"", "câu trả lời": "Tuyên bố là một biểu hiện của niềm tin của cá nhân rằng cần phải hành động nhiều hơn để giải quyết vấn đề biến đổi khí hậu. Nó có thể phản ánh cảm giác cấp bách và lo ngại về hậu quả tiềm ẩn của việc không thực hiện các bước thích hợp để giảm lượng khí thải carbon và bảo vệ hành tinh. Nhìn chung, tuyên bố này là một lời kêu gọi tăng cường nỗ lực để giảm thiểu tác động của biến đổi khí hậu."}</w:t>
      </w:r>
    </w:p>
    <w:p w14:paraId="48444541" w14:textId="77777777" w:rsidR="00327106" w:rsidRDefault="001E48C4">
      <w:r>
        <w:t>{"câu hỏi": "Phân loại những điều sau đây thuộc về mô hình học tập có giám sát hoặc không giám sát. - Thị giác máy tính.", "trả lời": "Thị giác máy tính có thể sử dụng cả mô hình học tập có giám sát và không giám sát. Trong học tập có giám sát, mô hình được đào tạo với dữ liệu được gắn nhãn để phát hiện và phân loại các đối tượng trong hình ảnh. Trong học tập không giám sát, mô hình phân cụm và xác định các mẫu trong dữ liệu hình ảnh mà không cần gắn nhãn trước."}</w:t>
      </w:r>
    </w:p>
    <w:p w14:paraId="7E21AEF8" w14:textId="77777777" w:rsidR="00327106" w:rsidRDefault="001E48C4">
      <w:r>
        <w:t xml:space="preserve">{"câu hỏi": "So sánh và đối chiếu thời tiết và khí hậu.", "câu trả lời": "Thời tiết và khí hậu là những khái niệm liên quan nhưng khác biệt. Thời tiết là một điều kiện khí quyển ngắn hạn của một khu vực nhất định, trong khi khí hậu đề cập đến các kiểu thời tiết trung bình của một khu vực trong một khoảng thời gian dài, thường được đo trên 30 năm trở lên. Thời tiết có thể thay đổi đột ngột, thường từ giờ này sang giờ khác hoặc ngày này sang ngày khác. Nó </w:t>
      </w:r>
      <w:r>
        <w:lastRenderedPageBreak/>
        <w:t>bị ảnh hưởng bởi một số yếu tố như nhiệt độ, độ ẩm, gió, lượng mưa và áp suất khí quyển. Điều kiện thời tiết có thể được theo dõi và dự đoán trong khoảng thời gian ngắn. \n\nKhí hậu, mặt khác, ổn định hơn và có thể dự đoán được. Khí hậu của một khu vực được xác định bằng cách phân tích các kiểu thời tiết lịch sử, giúp chúng ta xác định nhiệt độ trung bình, lượng mưa, gió và các điều kiện khác cho khu vực đó. Khí hậu bị ảnh hưởng bởi các yếu tố lớn hơn, dài hạn như địa lý, dòng hải lưu và mô hình lưu thông không khí toàn cầu. Sự khác biệt đáng kể nhất giữa thời tiết và khí hậu là thang thời gian. Thời tiết là một điều kiện tạm thời có thể thay đổi nhanh chóng, trong khi khí hậu là mức trung bình dài hạn của điều kiện thời tiết. Nói cách khác, thời tiết là những gì bạn có thể nhìn thấy bên ngoài vào bất kỳ ngày cụ thể nào, trong khi khí hậu là mô hình thời tiết xảy ra trong một khu vực trong một khoảng thời gian dài hơn."}</w:t>
      </w:r>
    </w:p>
    <w:p w14:paraId="6D42508F" w14:textId="77777777" w:rsidR="00327106" w:rsidRDefault="001E48C4">
      <w:r>
        <w:t>{"câu hỏi": "Tạo ra một bài thơ về tình yêu có vần điệu.", "câu trả lời": "Những lời thì thầm nhẹ nhàng trong đêm\n Mối quan hệ của chúng ta mãi mãi chặt chẽ \n Trong vòng tay của bạn, tất cả đều cảm thấy đúng \ nMột tình yêu lóe lên thật rực rỡ \ n \ n Đam mê chảy sâu bên trong tâm hồn chúng ta vướng víu, giống như \ nMột câu chuyện tình yêu để bắt đầu \ n Với bạn, trái tim tôi, bạn chiến thắng \ n Chúng tôi nhảy múa giữa các vì sao \ n Tình yêu của chúng tôi,  nó không biết thanh \ nMột cảm giác mà không có pars \ n Ở nhau, chúng ta tìm thấy Sa hoàng của chúng ta \ n \ n Với mỗi ngày trôi qua\n Tình yêu của chúng ta ở đây để ở lại \ nNó không bao giờ phai nhạt \ nMột ngọn lửa bùng cháy theo mọi cách. \ n \ n Trong tay bạn, tôi đặt tình yêu của tôi, mãi mãi gắn bó\nVới bạn, trái tim tôi, đó là thiêng liêng \nCùng nhau, một tình yêu tỏa sáng."}</w:t>
      </w:r>
    </w:p>
    <w:p w14:paraId="24197084" w14:textId="77777777" w:rsidR="00327106" w:rsidRDefault="001E48C4">
      <w:r>
        <w:t xml:space="preserve">{"câu hỏi": "Thiết kế thuật toán học máy để dự đoán giá cổ phiếu.", "câu trả lời": "Có một số cách tiếp cận để thiết kế thuật toán học máy để dự đoán giá cổ phiếu, nhưng một trong những cách phổ biến nhất là sử dụng phân tích chuỗi thời gian. Dưới đây là các bước để tạo loại thuật toán này: \ n \ n1. Thu thập dữ liệu: Bước đầu tiên là thu thập dữ liệu chứng khoán lịch sử. Điều này thường bao gồm các giá trị mở, cao, thấp, đóng cửa và điều chỉnh của cổ phiếu. Bạn cũng có thể muốn bao gồm các dữ liệu liên quan khác như khối lượng, tâm lý thị trường, báo cáo tài chính và tin tức liên quan đến cổ phiếu. \ n \ n2. Tiền xử lý: Dữ liệu thu thập được cần được làm sạch và xử lý trước. Điều này thường liên quan đến việc xử lý các giá trị bị thiếu, ngoại lệ, chia tỷ lệ và chuẩn hóa. \ n \ n3. Kỹ thuật tính năng: Bước này liên quan đến việc chọn các tính năng có liên quan có khả năng dự đoán giá cổ phiếu. Một số tính năng phổ biến được sử dụng là đường trung bình động, Đường trung bình động hàm mũ (EMA) và Chỉ số sức mạnh tương đối (RSI). Bạn cũng có thể sử dụng các tính năng khác như khối lượng giao dịch, báo cáo thu nhập và tâm lý tin tức.\n\n4. Lựa chọn mô hình: Có một số mô hình có thể được sử dụng để dự đoán giá cổ phiếu, bao gồm ARIMA, LSTM và Random Forest Regressor. Bạn có thể thử và so sánh hiệu suất của một số mô hình để chọn mô hình hoạt động tốt nhất cho dữ liệu của bạn.\n\n5. Phân tách đào tạo / kiểm tra: Chia dữ liệu thành các bộ đào tạo và kiểm tra. Sử dụng bộ đào tạo để đào tạo mô hình đã chọn và kiểm tra hiệu suất của nó trên bộ thử nghiệm.\n\n6. Đào tạo mô hình: Đào tạo mô hình đã chọn trên dữ liệu tập huấn luyện. Điều này liên quan đến việc nhập các tính năng đã chọn vào mô hình và điều chỉnh các tham số của mô hình để giảm thiểu lỗi trên tập huấn luyện. \ n \ n7. Đánh giá mô hình: Kiểm tra hiệu suất của mô hình trên dữ liệu thử nghiệm. Kiểm tra </w:t>
      </w:r>
      <w:r>
        <w:lastRenderedPageBreak/>
        <w:t>các chỉ số hiệu suất như Lỗi tuyệt đối trung bình (MAE) và Lỗi bình phương trung bình gốc (RMSE) để đánh giá độ chính xác của mô hình. \ n \ n8. Dự đoán: Một khi mô hình được đào tạo và đánh giá, nó có thể được sử dụng để đưa ra dự đoán về giá cổ phiếu trong tương lai. Mô hình cũng có thể được đào tạo lại trên dữ liệu mới khi nó có sẵn để cải thiện độ chính xác của nó theo thời gian. \ n \ n Điều quan trọng cần lưu ý là dự đoán giá cổ phiếu là đặc biệt khó khăn và không có mô hình nào có thể đảm bảo độ chính xác 100%. Ngoài ra, thị trường chứng khoán phải chịu nhiều yếu tố bên ngoài khác nhau và có thể bị ảnh hưởng bởi các sự kiện không thể đoán trước. Luôn luôn là một ý tưởng hay khi sử dụng các mô hình máy học như một trong những công cụ trong kho vũ khí của bạn khi đưa ra quyết định đầu tư."}</w:t>
      </w:r>
    </w:p>
    <w:p w14:paraId="7EFE4773" w14:textId="77777777" w:rsidR="00327106" w:rsidRDefault="001E48C4">
      <w:r>
        <w:t>{"câu hỏi": "Jared Allen đã có bao nhiêu bao tải sự nghiệp? - Hàng thủ Panthers chỉ bỏ cuộc 308 điểm, xếp thứ sáu trong giải đấu, đồng thời dẫn đầu NFL về số lần đánh chặn với 24 và tự hào với bốn lựa chọn Pro Bowl. Cầu thủ phòng ngự Kawann Short của Pro Bowl dẫn đầu đội trong các bao tải với 11, đồng thời buộc ba lần lóng ngóng và thu hồi hai. Đồng nghiệp Mario Addison đã thêm 6 bao tải bd. Dòng Panthers cũng có sự góp mặt của hậu vệ kỳ cựu Jared Allen, một vận động viên ném bóng chuyên nghiệp 5 lần, người từng là thủ lĩnh sa thải tích cực trong sự nghiệp của NFL với 136, cùng với kết thúc phòng thủ Kony Ealy, người đã có 5 bao tải chỉ trong 9 lần bắt đầu. Đằng sau họ, hai trong số ba hậu vệ xuất phát của Panthers cũng được chọn để chơi ở Pro Bowl: Thomas Davis và Luke Kuechly. Davis biên soạn 5 bao tải u00bd, bốn lần lóng ngóng bắt buộc và bốn lần đánh chặn, trong khi Kuechly dẫn đầu đội trong các pha tắc bóng (118) buộc hai lần lóng ngóng và chặn bốn đường chuyền của riêng mình. Đội phụ của Carolina có sự an toàn của Pro Bowl Kurt Coleman, người đã dẫn đầu đội với bảy lần đánh chặn cao nhất trong sự nghiệp, đồng thời thực hiện 88 pha tắc bóng và hậu vệ góc của Pro Bowl Josh Norman, người đã phát triển thành một góc tắt máy trong mùa giải và có bốn lần đánh chặn, hai trong số đó được trả lại cho những lần chạm bóng.", "câu trả lời": "Jared Allen đã có 136 bao tải trong sự nghiệp."}</w:t>
      </w:r>
    </w:p>
    <w:p w14:paraId="7C07FC43" w14:textId="77777777" w:rsidR="00327106" w:rsidRDefault="001E48C4">
      <w:r>
        <w:t>{"câu hỏi": "Tạo ví dụ về mã thủ tục y tế.", "câu trả lời": "Một ví dụ về mã thủ tục y tế là mã ICD-10-PCS 0DJ08ZZ, đại diện cho \"Cắt bỏ dạ dày, thông qua nội soi mở tự nhiên hoặc nhân tạo\". Mã này là một phần của Phân loại quốc tế về bệnh, Bản sửa đổi thứ 10, Hệ thống mã hóa thủ tục (ICD-10-PCS), được sử dụng để phân loại các thủ tục y tế trong môi trường nội trú."}</w:t>
      </w:r>
    </w:p>
    <w:p w14:paraId="59658F59" w14:textId="77777777" w:rsidR="00327106" w:rsidRDefault="001E48C4">
      <w:r>
        <w:t>{"câu hỏi": "Viết lại câu sau để nó ngắn gọn hơn:\n\nAnh ấy không thể hiểu được các chi tiết phức tạp của vấn đề, vì vậy anh ấy quyết định gọi trợ giúp.", "trả lời": "Anh ấy không thể nắm bắt được sự phức tạp của vấn đề, vì vậy anh ấy đã tìm kiếm sự giúp đỡ."}</w:t>
      </w:r>
    </w:p>
    <w:p w14:paraId="283930A9" w14:textId="77777777" w:rsidR="00327106" w:rsidRDefault="001E48C4">
      <w:r>
        <w:t xml:space="preserve">{"câu hỏi": "Xác định và giải thích một yếu tố quan trọng của phân tích dữ liệu.", "câu trả lời": "Một yếu tố quan trọng của phân tích dữ liệu là làm sạch dữ liệu. Làm sạch dữ liệu liên quan đến việc xác định và sửa lỗi, loại bỏ hoặc gán các giá trị bị thiếu và xử lý sự không nhất quán trong tập dữ liệu. Bước này rất cần thiết vì nó đảm bảo rằng dữ liệu chính xác và đáng tin cậy, điều này rất quan trọng để đưa ra kết luận hợp lệ và đưa ra quyết định sáng suốt. Nếu không làm sạch dữ liệu, bất kỳ phân tích nào được thực hiện đều có thể dẫn đến kết quả không chính xác và cuối cùng có thể dẫn đến các quyết định sai lệch. Do đó, làm sạch dữ liệu </w:t>
      </w:r>
      <w:r>
        <w:lastRenderedPageBreak/>
        <w:t>là một bước quan trọng trong quy trình phân tích dữ liệu để đảm bảo chất lượng và tính hợp lệ của kết quả."}</w:t>
      </w:r>
    </w:p>
    <w:p w14:paraId="350C8961" w14:textId="77777777" w:rsidR="00327106" w:rsidRDefault="001E48C4">
      <w:r>
        <w:t>{"câu hỏi": "Nghiên cứu nền tảng HubSpot và tạo một bản tóm tắt ngắn gọn về khả năng của nó", "câu trả lời": "HubSpot là một nền tảng tiếp thị, bán hàng và dịch vụ khách hàng trong nước toàn diện giúp các doanh nghiệp thu hút, chuyển đổi, đóng cửa và làm hài lòng khách hàng. Nó cung cấp một bộ công cụ mở rộng để các doanh nghiệp tương tác với khách hàng của họ, chẳng hạn như xây dựng trang web, viết blog, SEO, xuất bản phương tiện truyền thông xã hội, tiếp thị qua email, trang đích, biểu mẫu và phân tích. HubSpot cũng cung cấp một bộ công cụ bán hàng đầy đủ bao gồm quản lý liên hệ và giao dịch, theo dõi đường ống và theo dõi email. Nền tảng này bao gồm một mô-đun dịch vụ khách hàng với chức năng bán vé, trò chuyện trực tiếp và cơ sở kiến thức. Ngoài ra, HubSpot tích hợp với một loạt các ứng dụng của bên thứ ba, cho phép các doanh nghiệp tùy chỉnh quy trình làm việc và hợp lý hóa hoạt động của họ."}</w:t>
      </w:r>
    </w:p>
    <w:p w14:paraId="3CFF1ABE" w14:textId="77777777" w:rsidR="00327106" w:rsidRDefault="001E48C4">
      <w:r>
        <w:t>{"question": "Tạo thuật toán nhận dạng số viết tay bằng mạng nơ-ron tích chập", "trả lời": "Mạng nơ-ron tích chập (CNN) là một loại mạng nơ-ron sâu thường được sử dụng trong các tác vụ nhận dạng và xử lý hình ảnh. Các mạng này đã thành công trong việc nhận dạng các mẫu trong hình ảnh và thường được sử dụng cho các tác vụ như nhận dạng số viết tay. \ n \ n Đây là một thuật toán để nhận dạng các số viết tay bằng cách sử dụng mạng nơ-ron tích chập: \ n \ n1. Thu thập và tiền xử lý dữ liệu: Thu thập một tập dữ liệu lớn gồm các chữ số viết tay được gắn nhãn với số tương ứng. Xử lý trước dữ liệu bằng cách thay đổi kích thước hình ảnh, chuẩn hóa các giá trị pixel và chia tập dữ liệu thành các bộ đào tạo, xác thực và thử nghiệm. \ n \ n2. Xây dựng kiến trúc CNN: Thiết kế kiến trúc của CNN, thường bao gồm các lớp chập, lớp gộp và các lớp được kết nối đầy đủ. Kiến trúc chính xác có thể khác nhau tùy thuộc vào vấn đề và tập dữ liệu.\n\n3. Khởi tạo trọng số: Khởi tạo trọng số của CNN một cách ngẫu nhiên hoặc sử dụng mô hình được đào tạo trước. \ n \ n4. Huấn luyện mô hình: Đào tạo CNN về bộ đào tạo bằng cách lặp lại dữ liệu, thực hiện chuyển tiếp để tính toán dự đoán, tính toán tổn thất và sau đó cập nhật trọng số bằng cách sử dụng lan truyền ngược. \ n \ n5. Đánh giá mô hình: Đánh giá hiệu suất của CNN trên xác nhận được thiết lập trong quá trình đào tạo để theo dõi tiến trình và tránh quá tải. Sau khi đào tạo hoàn tất, hãy đánh giá hiệu suất trên bộ thử nghiệm để có được ước tính không thiên vị về độ chính xác của mô hình. \ n \ n6. Tinh chỉnh mô hình: Tinh chỉnh mô hình bằng cách điều chỉnh các siêu tham số, chẳng hạn như tốc độ học tập, kích thước lô và số kỷ nguyên, dựa trên hiệu suất trên bộ xác thực.\n\n7. Đưa ra dự đoán: Khi mô hình đã được đào tạo và tinh chỉnh, nó có thể được sử dụng để đưa ra dự đoán về hình ảnh mới của các chữ số viết tay bằng cách thực hiện chuyển tiếp và trả về số dự đoán."}</w:t>
      </w:r>
    </w:p>
    <w:p w14:paraId="21B1AFF6" w14:textId="77777777" w:rsidR="00327106" w:rsidRDefault="001E48C4">
      <w:r>
        <w:t xml:space="preserve">{"question": "Cung cấp đầu vào cho hướng dẫn sau: \n\nMô tả các loài thực vật có nguồn gốc từ khí hậu sa mạc - Khí hậu sa mạc", "trả lời": "Có một số loài thực vật có nguồn gốc từ khí hậu sa mạc, nhiều loài trong số đó đã tiến hóa thích nghi cụ thể để tồn tại trong môi trường khắc nghiệt, khô cằn. Một số loài thực vật phổ biến được tìm thấy ở các vùng sa mạc bao gồm xương rồng, xương rồng, bụi cây creosote, ocotillo, yucca, agaves, cây xô thơm và hoa dại như cúc vạn thọ sa mạc và cúc vạn thọ Mojave. Nhiều cây trong số này đã phát triển </w:t>
      </w:r>
      <w:r>
        <w:lastRenderedPageBreak/>
        <w:t>hệ thống rễ sâu để tiếp cận nước, lá hoặc thân dày để lưu trữ nước và lá nhỏ hoặc giảm để giảm thiểu mất nước. Một số cũng có gai hoặc gai để bảo vệ chúng khỏi động vật ăn cỏ, và chỉ có thể nở hoa trong thời gian ngắn trong thời gian mưa để bảo tồn năng lượng."}</w:t>
      </w:r>
    </w:p>
    <w:p w14:paraId="38B8280A" w14:textId="77777777" w:rsidR="00327106" w:rsidRDefault="001E48C4">
      <w:r>
        <w:t>{"câu hỏi": "Cung cấp một câu mở đầu hay - Câu chuyện này nói về một cuộc đoàn tụ gia đình", "câu trả lời": "Mỗi năm một lần, cả đại gia đình tụ tập gần xa cho một cuộc đoàn tụ vui vẻ, náo nhiệt luôn khiến mọi người cảm thấy gần gũi và kết nối hơn."}</w:t>
      </w:r>
    </w:p>
    <w:p w14:paraId="0BE4DFE7" w14:textId="77777777" w:rsidR="00327106" w:rsidRDefault="001E48C4">
      <w:r>
        <w:t>{"câu hỏi": "Giải thích câu tục ngữ sau đây có nghĩa là gì - Nó luôn tối nhất trước bình minh", "câu trả lời": "Câu tục ngữ, "Nó luôn tối nhất trước bình minh" có nghĩa là có thể có những thời điểm khó khăn hoặc thử thách, nhưng mọi thứ sẽ được cải thiện. Nó gợi ý rằng người ta không bao giờ nên từ bỏ hy vọng bởi vì ngay cả khi mọi thứ dường như tồi tệ nhất, hy vọng, hạnh phúc và thành công có thể chỉ quanh quẩn. Câu tục ngữ này thường được sử dụng để khuyến khích và truyền cảm hứng cho những người đang gặp khó khăn, nhắc nhở họ rằng thời điểm tốt đẹp hơn có thể ở phía trước."}</w:t>
      </w:r>
    </w:p>
    <w:p w14:paraId="666E5358" w14:textId="77777777" w:rsidR="00327106" w:rsidRDefault="001E48C4">
      <w:r>
        <w:t>{"question": "Tạo ra giá hiện tại của một sản phẩm nhất định. - Apple iPhone 11 Pro Max.", "trả lời": "Là một mô hình ngôn ngữ AI, tôi không có thông tin thời gian thực hoặc truy cập internet, vì vậy tôi không thể cung cấp cho bạn mức giá hiện tại của Apple iPhone 11 Pro Max vì nó thay đổi theo từng quốc gia và ở các cửa hàng khác nhau. Tôi khuyên bạn nên tìm kiếm trực tuyến mức giá mới nhất và chính xác nhất do nhà bán lẻ ưa thích của bạn hoặc trang web chính thức của Apple cung cấp dựa trên khu vực của bạn."}</w:t>
      </w:r>
    </w:p>
    <w:p w14:paraId="31803A2D" w14:textId="77777777" w:rsidR="00327106" w:rsidRDefault="001E48C4">
      <w:r>
        <w:t>{"câu hỏi": "Tìm ra Thủ tướng đầu tiên của Ấn Độ.\nXuất tên trực tiếp.", "trả lời": "Jawaharlal Nehru"}</w:t>
      </w:r>
    </w:p>
    <w:p w14:paraId="1F4496B5" w14:textId="77777777" w:rsidR="00327106" w:rsidRDefault="001E48C4">
      <w:r>
        <w:t>{"câu hỏi": "Tìm ra ngày trăng tròn tiếp theo.", "trả lời": "Ngày trăng tròn tiếp theo cụ thể cho vị trí của bạn trên Trái đất và ngày hiện tại. Tôi là người mẫu ngôn ngữ AI và không có quyền truy cập vào thông tin ngày và vị trí hiện tại. Tuy nhiên, có rất nhiều tài nguyên trực tuyến có sẵn sẽ cung cấp cho bạn một ngày chính xác cho trăng tròn tiếp theo trong khu vực của bạn. Một tài nguyên bạn có thể thấy hữu ích là trang web timeanddate.com, có máy tính pha mặt trăng cho các địa điểm trên toàn thế giới."}</w:t>
      </w:r>
    </w:p>
    <w:p w14:paraId="255666BC" w14:textId="77777777" w:rsidR="00327106" w:rsidRDefault="001E48C4">
      <w:r>
        <w:t>{"câu hỏi": "Xác định sự phản đối của khách hàng trong cuộc trò chuyện này. - Khách hàng: \u201cTôi don\u2019t nghĩ rằng sản phẩm của bạn đáng đồng tiền.\u201d\n\nNhân viên bán hàng: \u201cNhưng sản phẩm này sẽ giúp bạn tiết kiệm thời gian và tăng hiệu quả.\u201d", "trả lời": "Sự phản đối của khách hàng trong cuộc trò chuyện này là: \"Tôi không nghĩ rằng sản phẩm của bạn đáng đồng tiền.\""}</w:t>
      </w:r>
    </w:p>
    <w:p w14:paraId="7EB010FC" w14:textId="77777777" w:rsidR="00327106" w:rsidRDefault="001E48C4">
      <w:r>
        <w:t>{"câu hỏi": "Thêm dòng chủ đề cho email này - Xin chào, \n\nTôi chỉ muốn liên hệ và xem bạn có muốn nghe về sản phẩm mới của chúng tôi không.", "câu trả lời": "Chủ đề: Yêu cầu về sự quan tâm đến sản phẩm mới của chúng tôi"}</w:t>
      </w:r>
    </w:p>
    <w:p w14:paraId="438899D2" w14:textId="77777777" w:rsidR="00327106" w:rsidRDefault="001E48C4">
      <w:r>
        <w:t>{"question": "Chuyển đổi bảng này thành JSON. - | Tên | Tuổi |\n|-------|-----|\n| Giăng | 20 |\n| Alice | 21 |\n| Bốp | 22 |", "trả lời": "[{\"Name\": \"John\", \"Age\": 20}, {\"Name\": \"Alice\", \"Age\": 21}, {\"Name\": \"Bob\", \"Age\": 22}]"}</w:t>
      </w:r>
    </w:p>
    <w:p w14:paraId="6A81D3F2" w14:textId="77777777" w:rsidR="00327106" w:rsidRDefault="001E48C4">
      <w:r>
        <w:lastRenderedPageBreak/>
        <w:t>{"question": "Tạo mật khẩu máy tính dài 8 ký tự", "answer": "aB1#cD6e"}</w:t>
      </w:r>
    </w:p>
    <w:p w14:paraId="11ACCFC5" w14:textId="77777777" w:rsidR="00327106" w:rsidRDefault="001E48C4">
      <w:r>
        <w:t>{"câu hỏi": "Viết lại định nghĩa điện toán đám mây này bằng những từ đơn giản hơn - Điện toán đám mây là một dạng điện toán cho phép truy cập từ xa vào tài nguyên máy tính dùng chung mà không cần kết nối hoặc tải xuống trực tiếp.", "Trả lời": "Điện toán đám mây là một loại công nghệ máy tính nơi bạn có thể sử dụng tài nguyên được chia sẻ trên internet mà không cần kết nối hoặc tải xuống bất kỳ thứ gì."}</w:t>
      </w:r>
    </w:p>
    <w:p w14:paraId="2DAB7EC7" w14:textId="77777777" w:rsidR="00327106" w:rsidRDefault="001E48C4">
      <w:r>
        <w:t>{"câu hỏi": "Chỉnh sửa email bản tin sau - Xin chào tất cả mọi người!\n\nChúng tôi rất vui mừng thông báo rằng chúng tôi đã phát hành các tính năng mới cho nền tảng của mình. Chúng tôi hy vọng bạn thấy chúng hữu ích và làm cho công việc của bạn dễ dàng hơn.", "trả lời": "Kính gửi những người dùng có giá trị, \ n \ nChúng tôi rất vui mừng được chia sẻ với bạn rằng gần đây chúng tôi đã giới thiệu một số tính năng mới cho nền tảng của chúng tôi! Các bản cập nhật này đã được thiết kế đặc biệt để nâng cao trải nghiệm của bạn và hợp lý hóa công việc của bạn để đạt hiệu quả tối đa. Chúng tôi chân thành hy vọng rằng bạn sẽ thấy chúng thiết thực và thuận lợi. Xin đừng ngần ngại chia sẻ phản hồi của bạn với chúng tôi!\n\nTrân trọng,\n[Công ty của bạn]"}</w:t>
      </w:r>
    </w:p>
    <w:p w14:paraId="272B5357" w14:textId="77777777" w:rsidR="00327106" w:rsidRDefault="001E48C4">
      <w:r>
        <w:t>{"question": "Xây dựng một biểu thức chính quy để khớp với bất kỳ số có ba chữ số nào.", "answer": "Để khớp bất kỳ số có ba chữ số nào bằng cách sử dụng biểu thức chính quy, bạn có thể sử dụng mẫu 'r\"\\b\d{3}\\b\"'.\n\n- '\\b' chỉ ranh giới từ, vì vậy điều này đảm bảo số có ba chữ số là một số độc lập và không phải là một phần của chuỗi chữ số dài hơn.\n- '\\d' khớp với bất kỳ chữ số nào (0-9).\n- '{3}' cho biết rằng chúng ta muốn khớp chính xác 3 chữ số. n- Chữ 'r' ở phía trước mẫu chỉ ra rằng nó là một chuỗi thô theo nghĩa đen, giúp dễ dàng bao gồm các ký tự đặc biệt như dấu gạch chéo ngược."}</w:t>
      </w:r>
    </w:p>
    <w:p w14:paraId="4428E92D" w14:textId="77777777" w:rsidR="00327106" w:rsidRDefault="001E48C4">
      <w:r>
        <w:t xml:space="preserve">{"question": "Describe a strategy to prevent SQL injection attacks.", "answer": "SQL injection là một trong những kỹ thuật phổ biến nhất được kẻ tấn công sử dụng để khai thác lỗ hổng trong các ứng dụng web. Để ngăn chặn các cuộc tấn công này, một chiến lược có thể được thực hiện là áp dụng các thực hành mã hóa an toàn bao gồm các biện pháp như sau: \ n \ n1. Sử dụng các câu lệnh đã chuẩn bị hoặc truy vấn tham số: Các câu lệnh được chuẩn bị giúp đảm bảo rằng đầu vào của người dùng được coi là dữ liệu chứ không phải là mã được thực thi. Điều này có thể được thực hiện bằng cách sử dụng các truy vấn tham số nơi bạn chỉ định cấu trúc của truy vấn SQL và truyền các giá trị dưới dạng tham số.\n\n2. Sử dụng các thủ tục được lưu trữ: Sử dụng các thủ tục được lưu trữ là một cách khác để ngăn chặn các cuộc tấn công SQL injection. Các thủ tục được lưu trữ về cơ bản là các câu lệnh SQL được biên dịch sẵn được lưu trong cơ sở dữ liệu và có thể được gọi bởi ứng dụng. \ n \ n3. Xác thực đầu vào của người dùng: Đầu vào của người dùng không bao giờ đáng tin cậy và phải được xác thực trước khi được sử dụng trong truy vấn. Điều này có nghĩa là kiểm tra xem dữ liệu có đáp ứng các tiêu chí cụ thể hay không, chẳng hạn như kiểu dữ liệu, độ dài hoặc phạm vi phù hợp. \ n \ n4. Thoát ký tự đặc biệt: Các ký tự đặc biệt như dấu ngoặc đơn, dấu ngoặc kép và dấu gạch chéo ngược có thể được sử dụng trong các cuộc tấn công SQL injection. Thoát khỏi các ký tự này bằng cách thêm dấu gạch chéo ngược trước chúng đảm bảo rằng chúng được coi là ký tự bình thường và không phải là một phần của mã độc. \ n \ n5. Nguyên tắc sử dụng đặc quyền tối thiểu: Giới hạn các đặc quyền người dùng cơ sở dữ liệu được ứng dụng sử dụng. </w:t>
      </w:r>
      <w:r>
        <w:lastRenderedPageBreak/>
        <w:t>Người dùng mà ứng dụng sử dụng để truy cập cơ sở dữ liệu chỉ nên có các quyền cần thiết để thực hiện các thao tác cần thiết.\n\nBằng cách làm theo các phương pháp hay nhất này, bạn có thể giảm đáng kể nguy cơ tấn công SQL injection và bảo vệ các ứng dụng web của mình."}</w:t>
      </w:r>
    </w:p>
    <w:p w14:paraId="70864281" w14:textId="77777777" w:rsidR="00327106" w:rsidRDefault="001E48C4">
      <w:r>
        <w:t>{"câu hỏi": "Xác định một nhân vật nổi tiếng trong ngành công nghệ là một ví dụ về thành công.", "câu trả lời": "Một nhân vật nổi tiếng trong ngành công nghệ là một ví dụ về thành công là Elon Musk. Elon Musk là người đồng sáng lập và CEO của Tesla, một công ty thiết kế và sản xuất xe điện và các sản phẩm năng lượng tái tạo, đồng thời là người sáng lập và CEO của SpaceX, một công ty thiết kế và sản xuất tên lửa và tàu vũ trụ có thể tái sử dụng với mục tiêu cho phép con người trở thành một loài đa hành tinh. Thông qua sự sáng tạo, kiên trì và khả năng lãnh đạo của mình, Elon Musk đã có những đóng góp đáng kể cho các lĩnh vực vận tải điện, năng lượng bền vững và khám phá không gian, và được coi là một trong những doanh nhân thành công nhất trong ngành công nghệ.</w:t>
      </w:r>
    </w:p>
    <w:p w14:paraId="69B242ED" w14:textId="77777777" w:rsidR="00327106" w:rsidRDefault="001E48C4">
      <w:r>
        <w:t>{"question": "Tạo một nước đi tiếp theo được đề xuất nếu một quân cờ ở vị trí 7C. - Vị trí = 7C", "trả lời": "Nếu một quân cờ ở vị trí 7C, một động thái tiếp theo có thể xảy ra cho quân cờ có thể là di chuyển xuống 6B hoặc 6D theo đường chéo, nếu bất kỳ ô vuông nào trong số này không có người ở. Tuy nhiên, nếu quân cờ của đối thủ chiếm 6B hoặc 6D và có một ô vuông trống ngoài đó, tức là 5A hoặc 5E tương ứng, quân cờ có thể nhảy qua quân cờ của đối thủ để bắt nó và hạ cánh trên 5A hoặc 5E."}</w:t>
      </w:r>
    </w:p>
    <w:p w14:paraId="76BE65DF" w14:textId="77777777" w:rsidR="00327106" w:rsidRDefault="001E48C4">
      <w:r>
        <w:t>{"câu hỏi": "Xây dựng phân phối xác suất cho khuôn 6 mặt.", "câu trả lời": "Phân phối xác suất là một hàm mô tả khả năng thu được kết quả có thể xảy ra trong một thí nghiệm. Đối với một cái chết 6 mặt công bằng, mỗi bên có cơ hội hạ cánh như nhau. \n\nLet X biểu thị biến ngẫu nhiên đại diện cho kết quả của một cuộn của một khuôn sáu cạnh công bằng. X có thể lấy một trong các giá trị {1,2,3,4,5,6} và mỗi giá trị có xác suất bằng nhau. Chúng ta có thể biểu diễn phân bố xác suất này trong một bảng:\n\n| Kết quả (x) | 1 | 2 | 3 | 4 | 5 | 6 |\n| :-------------- |---|---|---|---|---|---|\n| Xác suất (p) | 1/6 | 1/6 | 1/6 | 1/6 | 1/6 | 1/6 |\n\nTổng của tất cả các xác suất này bằng 1. \n\nTrong phân bố xác suất này, chúng ta có thể thấy rằng xác suất lăn bất kỳ số đơn lẻ nào trên một khuôn 6 cạnh hợp lý là 1/6, hoặc xấp xỉ 0,167."}</w:t>
      </w:r>
    </w:p>
    <w:p w14:paraId="01570BCF" w14:textId="77777777" w:rsidR="00327106" w:rsidRDefault="001E48C4">
      <w:r>
        <w:t xml:space="preserve">{"câu hỏi": "Soạn thảo email cho một công ty hỏi về thực tập.", "câu trả lời": "Chủ đề: Yêu cầu về thực tập có sẵn \ n \ nKính gửi nhóm [Tên công ty], \ n \ nTên tôi là [Tên của bạn] và tôi là sinh viên [đại học / sau đại học] [đang học / theo đuổi] [chuyên ngành] tại [Tên trường đại học]. Tôi viết thư này để hỏi về các cơ hội thực tập có thể có sẵn trong công ty của bạn. \ n \ nTôi rất quan tâm đến [ngành / lĩnh vực] và tôi mong muốn có được kinh nghiệm thực tế và tìm hiểu thêm về trách nhiệm và nhiệm vụ hàng ngày liên quan đến [vai trò / bộ phận cụ thể]. Công ty của bạn [thành tích / nguồn lực / sứ mệnh] phù hợp với mục tiêu nghề nghiệp của tôi và tôi sẽ rất vinh dự khi có cơ hội gia nhập nhóm của bạn với tư cách là một thực tập sinh. \ n \ nTôi có [liệt kê các kỹ năng hoặc kinh nghiệm liên quan] và tôi tự tin rằng tôi có thể đóng góp và học hỏi từ đội ngũ năng động của bạn. \ n \ n Bạn có thể vui lòng cung cấp cho tôi thông tin về quy trình nộp đơn xin thực tập và các cơ hội có sẵn không? Tôi rất mong được nghe từ bạn và tìm hiểu thêm về tiềm năng làm việc cùng và học hỏi từ các chuyên gia </w:t>
      </w:r>
      <w:r>
        <w:lastRenderedPageBreak/>
        <w:t>trong ngành.\n\nCảm ơn bạn đã dành thời gian và sự quan tâm.\n\nTrân trọng,\n[Tên của bạn]"}</w:t>
      </w:r>
    </w:p>
    <w:p w14:paraId="036CB7FB" w14:textId="77777777" w:rsidR="00327106" w:rsidRDefault="001E48C4">
      <w:r>
        <w:t>{"câu hỏi": "Cung cấp ví dụ về bài đăng cho một trang web được phân loại.", "câu trả lời": "Tiêu đề: Ghế sofa được sử dụng nhẹ nhàng để bán!\n\nMô tả: Xin chào! Tôi đang bán chiếc ghế sofa đã qua sử dụng nhẹ nhàng của mình đang trong tình trạng tuyệt vời. Đó là một chiếc ghế dài vải ba chỗ màu be, hoàn hảo cho bất kỳ phòng khách hoặc phòng gia đình nào. Kích thước dài 82 inch, rộng 36 inch và cao 35 inch. Nó đã ở trong một ngôi nhà không hút thuốc và không có vật nuôi, không có vết bẩn hoặc vết rách. \ n \ n Giá: $ 250 hoặc ưu đãi tốt nhất \ n \ nĐịa điểm: Trung tâm thành phố, Seattle \ n \ nLiên hệ: Vui lòng liên hệ với tôi qua trang web hoặc qua email (Johndoe@email.com) để sắp xếp thời gian đến xem ghế sofa hoặc cho bất kỳ thắc mắc nào.\n\nPhoto: [ảnh ghế sofa]"}</w:t>
      </w:r>
    </w:p>
    <w:p w14:paraId="7CDAB900" w14:textId="77777777" w:rsidR="00327106" w:rsidRDefault="001E48C4">
      <w:r>
        <w:t>{"câu hỏi": "Giải thích khái niệm về khả năng tái sử dụng trong phát triển phần mềm.", "Trả lời": "Khả năng tái sử dụng trong phát triển phần mềm đề cập đến việc thực hành thiết kế và triển khai mã theo cách mà người khác có thể tái sử dụng và tái sử dụng. Đây là một khái niệm quan trọng trong công nghệ phần mềm, vì nó cho phép các nhà phát triển tiết kiệm thời gian, công sức và tài nguyên bằng cách sử dụng mã có sẵn thay vì viết mọi thứ từ đầu. Khả năng tái sử dụng có thể đạt được theo nhiều cách, bao gồm thông qua việc sử dụng thiết kế mô-đun, tạo và sử dụng thư viện phần mềm, tuân theo các tiêu chuẩn mã hóa và tạo API (Giao diện lập trình ứng dụng) cho phép mã dễ dàng tích hợp vào các dự án khác. \ n \ n Bằng cách kết hợp mã có thể tái sử dụng vào một Dự án phần mềm, nhà phát triển có thể giảm thời gian phát triển, tăng độ tin cậy và khả năng bảo trì mã và cải thiện chất lượng phần mềm tổng thể. Điều này chuyển thành tiết kiệm chi phí cho tổ chức và thời gian đưa ra thị trường nhanh hơn, làm cho khả năng tái sử dụng trở thành mục tiêu quan trọng cần phấn đấu trong phát triển phần mềm."}</w:t>
      </w:r>
    </w:p>
    <w:p w14:paraId="6DF82FC3" w14:textId="77777777" w:rsidR="00327106" w:rsidRDefault="001E48C4">
      <w:r>
        <w:t>{"question": "Generate a set of 10 instructions in Spanish", "answer": "1. Encienda el interruptor de la luz en la pared para iluminar la habitaci\u00f3n.\n2. Abra el grifo de agua caliente y ajuste la temperatura para tomar un ba\u00f1o.\n3. Si es necesario, agregue m\u00e1s sal a la olla y revuelva bien la comida.\n4. Conecte su tel\u00e9fono al cargador y ench\u00fafelo en el tomacorriente de la pared.\n5. Para ahorrar espacio, dobla la ropa limpia y gu\u00e1rdela en el armario.\n6. Limpie el \u00e1rea con un pa\u00f1o h\u00famedo para eliminar polvo y suciedad.\n7. Presione y mantenga presionado el bot\u00f3n de Encendido hasta que el dispositivo se inicie.\n8. Para hacer una llamada, marque el n\u00famero de tel\u00e9fono y luego presione el bot\u00f3n de llamada.\n9. Aseg\u00farese de apagar todos los electrodom\u00e9sticos antes de salir de casa para ahorrar energ\u00eda.\n10. Si el sem\u00e1foro est\u00e1 en rojo, det\u00e9ngase en la l\u00ednea de parada y espere hasta que cambie a verde."}</w:t>
      </w:r>
    </w:p>
    <w:p w14:paraId="654D490B" w14:textId="77777777" w:rsidR="00327106" w:rsidRDefault="001E48C4">
      <w:r>
        <w:t xml:space="preserve">{"câu hỏi": "Tạo danh sách năm dịch vụ đăng ký phát trực tuyến phổ biến.", "câu trả lời": "Dưới đây là năm dịch vụ đăng ký phát trực tuyến phổ biến:\n\n1. Netflix \u2013 một dịch vụ phát trực tuyến dựa trên đăng ký cung cấp nhiều chương trình truyền hình, phim, phim tài liệu và hơn thế nữa. \ n \ n2. Amazon Prime Video \u2013 một dịch vụ phát trực tuyến đi kèm với đăng ký Amazon Prime và cung cấp một loạt các chương trình truyền hình, phim </w:t>
      </w:r>
      <w:r>
        <w:lastRenderedPageBreak/>
        <w:t>và nội dung gốc. \ n \ n3. Dịch vụ phát trực tuyến dựa trên đăng ký Hulu \u2013a cung cấp nhiều chương trình truyền hình, phim và nội dung gốc, với tùy chọn thêm truyền hình trực tiếp. \ n \ n4. Disney + \u2013 một dịch vụ phát trực tuyến cung cấp một bộ sưu tập lớn các bộ phim và chương trình từ Disney, Pixar, Marvel, Star Wars, National Geographic, v.v. \ n \ n5. HBO Max \u2013 một dịch vụ phát trực tuyến cung cấp nhiều chương trình truyền hình, phim và nội dung gốc từ HBO, Warner Bros., DC, v.v."}</w:t>
      </w:r>
    </w:p>
    <w:p w14:paraId="60F818EA" w14:textId="77777777" w:rsidR="00327106" w:rsidRDefault="001E48C4">
      <w:r>
        <w:t>{"câu hỏi": "Một công ty sẽ được hưởng lợi như thế nào từ việc giới thiệu trợ lý AI?", "câu trả lời": "Một công ty có thể hưởng lợi từ việc giới thiệu trợ lý AI theo một số cách:\n\n1. Tăng hiệu quả: Trợ lý AI có thể giúp tự động hóa các tác vụ lặp đi lặp lại, giảm khối lượng công việc cho nhân viên và cho phép họ tập trung vào các nhiệm vụ quan trọng hơn. Điều này có thể làm tăng năng suất và hiệu quả tổng thể của công ty. \ n \ n2. Giảm lỗi: Trợ lý AI có thể thực hiện các tác vụ với độ chính xác cao và có thể giảm khả năng xảy ra lỗi. Điều này có thể giúp các công ty tiết kiệm thời gian và tiền bạc bằng cách ngăn ngừa những sai lầm tốn kém. \ n \ n3. Cải thiện dịch vụ khách hàng: Trợ lý AI có thể cung cấp dịch vụ tức thì, được cá nhân hóa cho khách hàng, cải thiện trải nghiệm tổng thể của họ với công ty. Điều này có thể dẫn đến tăng lòng trung thành của khách hàng và lặp lại kinh doanh. \ n \ n4. Tiết kiệm chi phí: Bằng cách tự động hóa một số tác vụ nhất định, trợ lý AI có thể giúp các công ty giảm chi phí vận hành. Điều này có thể dẫn đến tiết kiệm đáng kể theo thời gian và tăng lợi nhuận. \ n \ n5. Phân tích dữ liệu nâng cao: Trợ lý AI có thể thu thập và phân tích lượng dữ liệu khổng lồ, cung cấp thông tin chi tiết và xu hướng có giá trị để giúp các công ty đưa ra quyết định sáng suốt. Nhìn chung, việc giới thiệu trợ lý AI có thể giúp công ty hợp lý hóa hoạt động, cải thiện chất lượng sản phẩm và dịch vụ và tăng lợi nhuận."}</w:t>
      </w:r>
    </w:p>
    <w:p w14:paraId="28E0B4C2" w14:textId="77777777" w:rsidR="00327106" w:rsidRDefault="001E48C4">
      <w:r>
        <w:t>{"question": "Explain what a Java Statement is.", "answer": "Một câu lệnh Java là một lệnh duy nhất, thường là một dòng mã hoặc một bước, trong một chương trình Java thực hiện một tác vụ hoặc hành động cụ thể. Các câu lệnh Java có thể tạo hoặc thao tác các biến, thực hiện các hoạt động logic, kiểm soát luồng của chương trình hoặc tương tác với người dùng, trong số các chức năng khác. Chúng thường kết thúc bằng dấu chấm phẩy (;) và có thể được nhóm lại với nhau thành các cấu trúc lớn hơn như phương thức, lớp hoặc vòng lặp. Câu lệnh khác với biểu thức ở chỗ biểu thức là sự kết hợp của các giá trị, biến và toán tử đánh giá thành một giá trị duy nhất, trong khi câu lệnh thực hiện một tác vụ mà không trả về giá trị. Ví dụ, một câu lệnh gán gán một giá trị cho một biến hoặc thay đổi giá trị của biến và một câu lệnh có điều kiện kiểm soát luồng của chương trình dựa trên một điều kiện cụ thể."}</w:t>
      </w:r>
    </w:p>
    <w:p w14:paraId="4F833198" w14:textId="77777777" w:rsidR="00327106" w:rsidRDefault="001E48C4">
      <w:r>
        <w:t xml:space="preserve">{"câu hỏi": "Mô tả các yếu tố của biểu đồ tròn.", "câu trả lời": "Biểu đồ hình tròn là một đồ họa thống kê tròn được chia thành các lát để minh họa tỷ lệ hoặc tỷ lệ phần trăm số. Các phần tử của biểu đồ hình tròn bao gồm: \ n \ n1. Tiêu đề: Tiêu đề rõ ràng và súc tích mô tả những gì biểu đồ hình tròn đang minh họa.\n\n2. Lát: Yếu tố thiết yếu nhất của biểu đồ tròn, các lát đại diện cho tỷ lệ của các loại dữ liệu khác nhau. Kích thước của lát cắt tỷ lệ thuận với tỷ lệ phần trăm mà nó đại diện.\n\n3. Nhãn: Nhãn cung cấp thông tin về những gì mỗi lát của biểu đồ hình tròn đại diện. Các nhãn có thể được định vị bên trong hoặc bên ngoài biểu đồ.\n\n4. Chú giải: Chú giải đại diện cho các danh mục và màu sắc tương ứng của chúng, giúp người đọc dễ dàng diễn giải biểu đồ hơn. \ n \ n5. Giá trị dữ liệu: Giá trị dữ liệu có thể </w:t>
      </w:r>
      <w:r>
        <w:lastRenderedPageBreak/>
        <w:t>được hiển thị dưới dạng phần trăm, phân số hoặc số thô. Chúng có thể được đặt bên trong lát cắt hoặc gần nhãn tương ứng.\n\n6. Màu sắc: Biểu đồ hình tròn thường bao gồm các màu khác nhau để phân biệt giữa các lát khác nhau và tăng cường sự hấp dẫn thị giác. Việc sử dụng các màu tương phản giúp phân biệt các thể loại được thể hiện dễ dàng hơn."}</w:t>
      </w:r>
    </w:p>
    <w:p w14:paraId="77127A1E" w14:textId="77777777" w:rsidR="00327106" w:rsidRDefault="001E48C4">
      <w:r>
        <w:t>{"question": "Sắp xếp danh sách sau từ cao nhất đến thấp nhất - Apple \nBanana\nOrange\nGrapes", "answer": "Grapes\nOrange\nBanana \nApple"}</w:t>
      </w:r>
    </w:p>
    <w:p w14:paraId="1AE3D24D" w14:textId="77777777" w:rsidR="00327106" w:rsidRDefault="001E48C4">
      <w:r>
        <w:t>{"câu hỏi": "Giải thích cách chơi trò chơi cờ vua.", "trả lời": "Cờ vua là một trò chơi hội đồng hai người chơi chiến lược được chơi trên bàn séc 8x8 với 64 ô vuông. Mỗi người chơi bắt đầu với 16 quân cờ: một vị vua, một nữ hoàng, hai tân binh, hai hiệp sĩ, hai giám mục và tám con tốt. Trò chơi là bắt các quân cờ của đối thủ hoặc đặt vua của họ vào checkmate, nơi nhà vua bị đe dọa bắt giữ (kiểm tra) và không có cách nào để loại bỏ mối đe dọa. \ n \ n Trò chơi bắt đầu với màu trắng di chuyển trước, sau đó người chơi luân phiên di chuyển một trong những quân cờ của họ tại một thời điểm. Các quân cờ di chuyển theo chức năng cụ thể của chúng: \n\n* Cầm đồ chỉ di chuyển về phía trước (cách xa cạnh của chính nó), mỗi lần một hình vuông, nhưng chụp theo đường chéo. Trong lần di chuyển đầu tiên, một con tốt có thể tiến lên hai ô vuông. \ n * Rooks có thể di chuyển bất kỳ số lượng ô vuông nào theo chiều ngang hoặc chiều dọc. \ n * Các hiệp sĩ di chuyển theo hình chữ L - hai hình vuông theo một hướng, và sau đó một hình vuông vuông góc với hình vuông đó. Hiệp sĩ cũng là quân cờ duy nhất có thể "nhảy" qua các quân cờ khác. \n* Queens có thể di chuyển bất kỳ số lượng ô vuông nào theo chiều ngang, chiều dọc hoặc đường chéo.\n* Kings di chuyển một ô vuông theo bất kỳ hướng nào.\n\nTrò chơi cũng có một vài nước đi đặc biệt: \"castling\" nơi vua và tân binh có thể di chuyển cùng một lúc, \"en passant\" trong đó một con tốt bắt được một con tốt đối lập vừa tiến lên hai ô vuông,  và "thăng chức" trong đó một con tốt đạt đến hạng 8 và được thay thế bằng một nữ hoàng, tân binh, giám mục hoặc hiệp sĩ. Trò chơi cờ vua có thể kết thúc theo ba cách: kiểm tra, từ chức hoặc hòa. Checkmate xảy ra khi vua của đối thủ đang kiểm tra và không có cách nào để loại bỏ mối đe dọa. Từ chức xảy ra khi một người chơi quyết định thừa nhận hoặc đầu hàng trò chơi. Một trận hòa có thể xảy ra nếu cả hai người chơi rơi vào bế tắc, hoặc nếu cả hai người chơi đều không thể giành chiến thắng trong trò chơi. Nhìn chung, trò chơi cờ vua liên quan đến chiến lược, lập kế hoạch và giải quyết vấn đề sâu sắc, và được hàng triệu người trên toàn thế giới yêu thích."}</w:t>
      </w:r>
    </w:p>
    <w:p w14:paraId="3107A220" w14:textId="77777777" w:rsidR="00327106" w:rsidRDefault="001E48C4">
      <w:r>
        <w:t>{"câu hỏi": "Tóm tắt đoạn văn được cung cấp - Chủ nghĩa nguyên tử là một lý thuyết Hy Lạp cổ đại rằng tất cả vật chất bao gồm các hạt nhỏ. Những hạt này, được gọi là nguyên tử, không thể được tạo ra cũng không bị phá hủy, chỉ được sắp xếp lại trong các kết hợp khác nhau. Lý thuyết này đề xuất rằng thế giới vật chất bao gồm vật chất có sự tồn tại vật lý và không gian trống rỗng.", "Trả lời": "Nguyên tử học là một triết học Hy Lạp cổ điển cho rằng tất cả vật chất được tạo thành từ các phần nhỏ không thể phân chia gọi là nguyên tử, chỉ có thể được sắp xếp lại và tồn tại trong một thế giới vật chất bên cạnh không gian trống rỗng."}</w:t>
      </w:r>
    </w:p>
    <w:p w14:paraId="0CE36A6A" w14:textId="77777777" w:rsidR="00327106" w:rsidRDefault="001E48C4">
      <w:r>
        <w:t xml:space="preserve">{"câu hỏi": "Phác thảo những điểm chính của bài thuyết trình về lợi ích của năng lượng tái tạo.", "trả lời": "1. Lợi ích môi trường: Không giống như nhiên liệu hóa thạch, các nguồn năng lượng tái tạo không tạo ra khí thải độc hại, do đó làm giảm ô nhiễm không khí và thúc đẩy môi trường lành mạnh hơn. Tính bền vững: Các nguồn năng lượng tái tạo như gió, mặt </w:t>
      </w:r>
      <w:r>
        <w:lastRenderedPageBreak/>
        <w:t>trời, thủy điện và năng lượng địa nhiệt thực tế là vô hạn hoặc có thể bổ sung, không giống như các nguồn không thể tái tạo như dầu và khí đốt, cuối cùng sẽ cạn kiệt. \ n \ n3. Hiệu quả về chi phí: Các công nghệ năng lượng tái tạo ngày càng trở nên hiệu quả về chi phí, cho phép mang lại lợi ích kinh tế lâu dài. Không có chi phí nhiên liệu, đầu tư vào các nguồn năng lượng tái tạo cuối cùng có thể tự chi trả. \ n \ n4. Độc lập về năng lượng: Bằng cách sử dụng các nguồn năng lượng tái tạo địa phương, các quốc gia có thể giảm sự phụ thuộc vào dầu mỏ và khí đốt nước ngoài, tăng cường an ninh năng lượng và giảm nguy cơ gián đoạn nguồn cung. Tạo việc làm: Ngành năng lượng tái tạo là một nguồn tạo việc làm đáng kể, cung cấp cơ hội việc làm cho người lao động trong các lĩnh vực khác nhau như sản xuất, lắp đặt và bảo trì. \ n \ n6. Giảm thiểu biến đổi khí hậu: Các nguồn năng lượng tái tạo tạo ra ít hoặc không có khí thải nhà kính, do đó làm giảm lượng khí thải carbon tổng thể và giúp giảm thiểu biến đổi khí hậu. \ n \ n7. Đổi mới và tiến bộ công nghệ: Sự phát triển và thực hiện các công nghệ năng lượng tái tạo thúc đẩy sự đổi mới và thúc đẩy tiến bộ công nghệ, thúc đẩy tiến bộ trong các lĩnh vực khác nhau. \ n \ n8. Trao quyền cho người tiêu dùng: Với sự phổ biến ngày càng tăng của các tấm pin mặt trời và tuabin gió trong nước, người tiêu dùng có thể tự sản xuất điện và thậm chí bán điện dư thừa trở lại lưới điện, mang lại mức độ độc lập và trao quyền. \ n \ n9. Tác động tích cực đến cộng đồng địa phương: Các dự án năng lượng tái tạo có thể có tác động tích cực đến cộng đồng địa phương, bằng cách cung cấp các lợi ích như doanh thu thuế, cải thiện cơ sở hạ tầng và phát triển kinh tế. Hỗ trợ của chính phủ: Nhiều chính phủ trên thế giới đã đặt ra các mục tiêu năng lượng tái tạo đầy tham vọng và đang cung cấp các ưu đãi để thúc đẩy việc áp dụng các công nghệ năng lượng sạch, làm cho việc chuyển đổi sang năng lượng tái tạo dễ tiếp cận hơn và tiết kiệm chi phí hơn cho các cá nhân và doanh nghiệp.</w:t>
      </w:r>
    </w:p>
    <w:p w14:paraId="0B760E3F" w14:textId="77777777" w:rsidR="00327106" w:rsidRDefault="001E48C4">
      <w:r>
        <w:t>{"câu hỏi": "Tạo biểu thức với phương trình được cung cấp - a ^ 2 - 5a + 6 = 0", "câu trả lời": "Một biểu thức có thể được suy ra từ phương trình được cung cấp \"a ^ 2 - 5a + 6 = 0\" là bằng cách sử dụng công thức bậc hai: \n'''a = (-(-5) \u00b1 \u221a((-5)^2 - 4 * 1 * 6)) / (2 * 1))''\n\nĐơn giản hóa biểu thức này dẫn đến:\n'''a = (5 \u00b1 \u221a(25 - 24))/2'''\n\nDo đó,  Biểu thức cuối cùng là: \n'''a = (5 \u00b1 \u221a1)/2'''"}</w:t>
      </w:r>
    </w:p>
    <w:p w14:paraId="4B0D4108" w14:textId="77777777" w:rsidR="00327106" w:rsidRDefault="001E48C4">
      <w:r>
        <w:t>{"câu hỏi": "Tạo một cụm từ mới từ các từ bên dưới - Nói, Tử tế, Tương lai", "trả lời": "\"Nói tử tế để định hình một tương lai tốt đẹp hơn.\""}</w:t>
      </w:r>
    </w:p>
    <w:p w14:paraId="5684A7F2" w14:textId="77777777" w:rsidR="00327106" w:rsidRDefault="001E48C4">
      <w:r>
        <w:t>{"câu hỏi": "Phân loại các câu sau đây là câu hỏi tu từ hoặc câu khai báo. - (1) Chúng ta đã đến đó chưa?\n(2) Tôi gần như đã hoàn thành dự án của mình.", "trả lời": "(1) Chúng ta đã đến đó chưa? - Câu hỏi tu từ\n(2) Tôi gần như đã hoàn thành dự án của mình. - Câu khai báo."}</w:t>
      </w:r>
    </w:p>
    <w:p w14:paraId="3A2BD92A" w14:textId="77777777" w:rsidR="00327106" w:rsidRDefault="001E48C4">
      <w:r>
        <w:t xml:space="preserve">{"question": "Tạo câu trả lời cho một câu hỏi dựa trên ngữ cảnh được cung cấp. - Bối cảnh: Với đại dịch toàn cầu khiến người sử dụng lao động phải chuyển sang làm việc từ xa, những thách thức đặc biệt nào đã nảy sinh đối với người sử dụng lao động? \nCâu hỏi: Một số vấn đề với làm việc từ xa là gì?", "trả lời": "Một số vấn đề với công việc từ xa đã phát sinh đối với người sử dụng lao động do đại dịch toàn cầu bao gồm các thách thức về giao tiếp và cộng tác, vì làm việc từ xa có nghĩa là các nhóm không còn ở cùng một không gian. Điều này có thể làm cho việc có các tương tác tự phát và không chính thức trở nên khó khăn hơn và cũng có </w:t>
      </w:r>
      <w:r>
        <w:lastRenderedPageBreak/>
        <w:t>thể khiến việc xây dựng và duy trì sự gắn kết nhóm trở nên khó khăn hơn. Các vấn đề khác bao gồm giảm giám sát và giám sát, vì người sử dụng lao động có thể gặp khó khăn hơn trong việc theo dõi năng suất và tiến độ công việc của nhân viên. Điều này cũng có thể tạo ra những thách thức cho việc duy trì văn hóa công ty và tinh thần của người lao động. Ngoài ra, có những lo ngại về bảo mật và bảo mật dữ liệu khi nhân viên làm việc tại nhà trên các mạng có khả năng kém an toàn hơn. Cuối cùng, làm việc từ xa cũng có thể đặt ra những thách thức với sự cân bằng giữa công việc và cuộc sống, vì ranh giới giữa cuộc sống cá nhân và nghề nghiệp trở nên mờ nhạt hơn, điều này có thể dẫn đến căng thẳng và kiệt sức liên quan đến công việc."}</w:t>
      </w:r>
    </w:p>
    <w:p w14:paraId="3F36E977" w14:textId="77777777" w:rsidR="00327106" w:rsidRDefault="001E48C4">
      <w:r>
        <w:t>{"câu hỏi": "Tóm tắt đoạn văn trong sáu từ. - Các nghiên cứu gần đây đã chỉ ra rằng internet, trong khi thường là một nguồn tài nguyên có lợi, cũng có thể mang lại những tác động tiêu cực như gia tăng bắt nạt trực tuyến, thiếu hiểu biết về xã hội và cảm xúc, và tăng tiếp xúc với thông tin có thể chứa thông tin sai lệch.", "trả lời": "Internet: hữu ích, nhưng mang lại tác động tiêu cực."}</w:t>
      </w:r>
    </w:p>
    <w:p w14:paraId="38A73F77" w14:textId="77777777" w:rsidR="00327106" w:rsidRDefault="001E48C4">
      <w:r>
        <w:t>{"question": "Tạo tiêu đề cho nội dung của một tác phẩm sáng tạo. - Câu chuyện về một nàng công chúa trẻ lớn lên trong một thế giới xa lạ và học cách chấp nhận bản thân vì chính con người mình.", "Trả lời": "\"Hoàng gia ngoài hành tinh: Hành trình chấp nhận bản thân của một công chúa\"}</w:t>
      </w:r>
    </w:p>
    <w:p w14:paraId="033A8BC8" w14:textId="77777777" w:rsidR="00327106" w:rsidRDefault="001E48C4">
      <w:r>
        <w:t>{"question": "Giả sử x và y là các số nguyên sao cho xy+5x+4y=-5. Tìm giá trị lớn nhất có thể của y.", "trả lời": "Chúng ta được cho phương trình xy + 5x + 4y = -5 và chúng ta cần tìm giá trị lớn nhất có thể của y, với điều kiện x và y là số nguyên. \n\nĐầu tiên, chúng ta nhận thấy rằng nếu chúng ta cộng 20 vào cả hai vế của phương trình, chúng ta nhận được xy + 5x + 4y + 20 = 15. Sử dụng Thủ thuật bao thanh toán yêu thích của Simon, chúng ta có thể thấy rằng điều này tương đương với (x + 4) (y + 5) = 15. \n\nCác cặp số nguyên duy nhất nhân với 15 là (-15,-1), (-5,-3), (1,15) và (3,5). Trong số này, giá trị lớn nhất cho y + 5 là 15. Vì vậy, y + 5 = 15, ngụ ý rằng y = 10. Do đó, giá trị lớn nhất có thể có của y là 10."}</w:t>
      </w:r>
    </w:p>
    <w:p w14:paraId="78111912" w14:textId="77777777" w:rsidR="00327106" w:rsidRDefault="001E48C4">
      <w:r>
        <w:t>{"question": "Xác định bài hát dựa trên lời bài hát được cung cấp. - \"Don't stop takin' money out the ATM\nLookin' at the 'Gram, getting' mad 'cause a nigga got more bands\nDon't stop, stack it up, yeah, me I'm all in\nMy money long, you can't find the end\"", "answer": "The song is \"Don't Stop\" của Young Stoner Life, Young Thug, và Gunna ft. Lil Duke."}</w:t>
      </w:r>
    </w:p>
    <w:p w14:paraId="42FBC832" w14:textId="77777777" w:rsidR="00327106" w:rsidRDefault="001E48C4">
      <w:r>
        <w:t>{"câu hỏi": "Tạo khẩu hiệu 10 từ cho doanh nghiệp. - Một phòng trưng bày nghệ thuật nhỏ tập trung vào các nghệ sĩ địa phương", "câu trả lời": "\"Trải nghiệm sự sáng tạo của các nghệ sĩ địa phương tại phòng trưng bày của chúng tôi.\"}</w:t>
      </w:r>
    </w:p>
    <w:p w14:paraId="503BEBEC" w14:textId="77777777" w:rsidR="00327106" w:rsidRDefault="001E48C4">
      <w:r>
        <w:t>{"question": "Tìm thuật ngữ phù hợp nhất cho định nghĩa đã cho. - Một kỹ thuật được sử dụng để lưu trữ dữ liệu một cách linh hoạt", "trả lời": "Dự phòng."}</w:t>
      </w:r>
    </w:p>
    <w:p w14:paraId="25D69AB2" w14:textId="77777777" w:rsidR="00327106" w:rsidRDefault="001E48C4">
      <w:r>
        <w:t xml:space="preserve">{"question": "Phân loại người dùng là \"thận trọng\" hoặc \"risk-taker\" theo thông tin được cung cấp - Cô ấy hiếm khi đầu tư tiền và chỉ thỉnh thoảng cho những người cô ấy tin </w:t>
      </w:r>
      <w:r>
        <w:lastRenderedPageBreak/>
        <w:t>tưởng vay tiền.", "trả lời": "Dựa trên thông tin được cung cấp, có vẻ như người dùng thận trọng."}</w:t>
      </w:r>
    </w:p>
    <w:p w14:paraId="34F96FF6" w14:textId="77777777" w:rsidR="00327106" w:rsidRDefault="001E48C4">
      <w:r>
        <w:t>{"question": "Đề xuất một màu sắc phù hợp với tâm trạng đã cho. - Hòa bình", "trả lời": "Một màu sắc có thể phù hợp với tâm trạng yên bình là một màu xanh lam nhẹ nhàng hoặc một màu xanh pastel nhẹ nhàng. Cả hai màu sắc này đều êm dịu, nhẹ nhàng và thường gắn liền với sự yên tĩnh và hài hòa. Bạn cũng có thể xem xét các tông màu sáng, trung tính khác như xám mềm hoặc trắng nhạt, cũng có thể tạo ra một bầu không khí yên bình, thanh bình."}</w:t>
      </w:r>
    </w:p>
    <w:p w14:paraId="60490D47" w14:textId="77777777" w:rsidR="00327106" w:rsidRDefault="001E48C4">
      <w:r>
        <w:t>{"câu hỏi": "Với tiêu đề của bài thơ, hãy tạo một khổ thơ duy nhất cho bài thơ. - Những niềm vui của cuộc sống", "câu trả lời": "Những điều đơn giản không thể mua được, ánh nắng mặt trời, tiếng cười, tình yêu và suy nghĩ."}</w:t>
      </w:r>
    </w:p>
    <w:p w14:paraId="6D8F3F9F" w14:textId="77777777" w:rsidR="00327106" w:rsidRDefault="001E48C4">
      <w:r>
        <w:t>{"question": "Tìm từ cần được lấp đầy bằng động từ thì quá khứ - Bạn bè của tôi và tôi đã đi đến công viên và _____ chơi bóng đá.", "trả lời": "Từ cần được lấp đầy bằng động từ thì quá khứ là \"_____", có thể được lấp đầy bằng động từ 'bắt đầu' ở thì quá khứ để tạo câu, \"Bạn bè của tôi và tôi đã đi đến công viên và bắt đầu chơi bóng đá.\""}</w:t>
      </w:r>
    </w:p>
    <w:p w14:paraId="2B88A702" w14:textId="77777777" w:rsidR="00327106" w:rsidRDefault="001E48C4">
      <w:r>
        <w:t>{"câu hỏi": "Phân loại văn bản là mỉa mai hay không - Đó là ngày tuyệt vời nhất từ trước đến nay!", "câu trả lời": "Không thể xác định chắc chắn liệu tuyên bố này có phải là mỉa mai hay không nếu không có ngữ cảnh khác. Dấu chấm than và từ ngữ của tuyên bố cho thấy sự nhiệt tình và tích cực, điều này có thể chỉ ra rằng tuyên bố không phải là mỉa mai. Tuy nhiên, tuyên bố vẫn có thể mang tính mỉa mai, vì sự mỉa mai thường phụ thuộc vào giọng điệu, ngữ cảnh và cách truyền đạt."}</w:t>
      </w:r>
    </w:p>
    <w:p w14:paraId="347BAF19" w14:textId="77777777" w:rsidR="00327106" w:rsidRDefault="001E48C4">
      <w:r>
        <w:t>{"question": "Tạo một css tương ứng cho html đã cho - &lt;div class=\"primary\"&gt;\n &lt;p&gt;Sample text.&lt;/p&gt;\n&lt;/div&gt;", "answer": ".primary{\n /*add css properties here*/\n\n}\n.primary p{\n /*add css properties for the p element here*/\n\n}"}</w:t>
      </w:r>
    </w:p>
    <w:p w14:paraId="07F934D7" w14:textId="77777777" w:rsidR="00327106" w:rsidRDefault="001E48C4">
      <w:r>
        <w:t>{"question": "Đưa ra bảng lương nhân viên với các cột EmployeeID, Salary, StartDate và EndDate, hãy viết một tuyên bố CẬP NHẬT để tăng lương của tất cả nhân viên đã làm việc ít nhất 2 năm lên 10%. - Bảng: Nhân viên\nCột: employee_id, tên, tuổi, lương", "trả lời": "Chắc chắn, bạn có thể sử dụng câu lệnh CẬP NHẬT sau để tăng lương của tất cả nhân viên đã làm việc ít nhất 2 năm thêm 10%: \n\n'''\nUPDATE Nhân viên\nSET lương = lương * 1.1\nWHERE DATEDIFF(year, StartDate, GETDATE()) &gt;= 2 \nAND EndDate IS NULL\n'''\n\nTuyên bố này sẽ cập nhật mức lương của tất cả nhân viên về sự khác biệt giữa StartDate của họ và ngày hiện tại lớn hơn hoặc bằng 2 năm và Ngày kết thúc của họ là NULL (có nghĩa là họ vẫn được tuyển dụng). Mức lương sẽ được tăng thêm 10% theo công thức 'lương * 1.1'."}</w:t>
      </w:r>
    </w:p>
    <w:p w14:paraId="7E6CDF03" w14:textId="77777777" w:rsidR="00327106" w:rsidRDefault="001E48C4">
      <w:r>
        <w:t xml:space="preserve">{"question": "Soạn email cho ngữ cảnh đã cho. - Bạn cần gửi email cho khách hàng của mình để theo dõi dự án.", "trả lời": "Chủ đề: Theo dõi dự án \ n \ nDear [Khách hàng],\n \ nTôi hy vọng email này tìm thấy bạn tốt. Tôi đang liên hệ để theo dõi dự án mà chúng tôi đã làm việc cùng nhau. Lần cuối cùng chúng tôi thảo luận về tiến độ và các bước tiếp theo trong cuộc họp của chúng tôi vào [ngày]. Tôi muốn biết liệu có bất kỳ cập nhật hoặc thay đổi nào từ phía bạn mà chúng tôi cần giải quyết hay không. \ n \ n Ngoài ra, tôi muốn đảm bảo rằng </w:t>
      </w:r>
      <w:r>
        <w:lastRenderedPageBreak/>
        <w:t>chúng tôi vẫn đang đi đúng hướng để đáp ứng thời hạn của mình và tất cả các sản phẩm bàn giao đang được đáp ứng theo thời gian đã thỏa thuận của chúng tôi. Nếu có bất kỳ thông tin hoặc hỗ trợ bổ sung nào mà bạn yêu cầu từ tôi hoặc nhóm của tôi, vui lòng cho tôi biết.\n\nTôi rất mong nhận được phản hồi từ bạn và tiến tới hoàn thành thành công dự án này.\n\nTrân trọng,\n[Tên của bạn]"}</w:t>
      </w:r>
    </w:p>
    <w:p w14:paraId="31B47E29" w14:textId="77777777" w:rsidR="00327106" w:rsidRDefault="001E48C4">
      <w:r>
        <w:t>{"question": "Tạo một chuỗi JSON để lưu trữ dữ liệu này. - Tên: David Smith \nNgày sinh: 4 tháng 3 năm 1996\nTuổi: 25", "trả lời": "''json\n{\n \"Name\": \"David Smith\",\n \"Ngày sinh\": \"Ngày 4 tháng 3 năm 1996\",\n \"Tuổi\": 25\n}\n'''}</w:t>
      </w:r>
    </w:p>
    <w:p w14:paraId="7458BF56" w14:textId="77777777" w:rsidR="00327106" w:rsidRDefault="001E48C4">
      <w:r>
        <w:t>{"câu hỏi": "Kể tên một loại nguồn năng lượng tái tạo.", "trả lời": "Một loại nguồn năng lượng tái tạo là năng lượng mặt trời, khai thác sức mạnh của ánh sáng mặt trời để tạo ra điện."}</w:t>
      </w:r>
    </w:p>
    <w:p w14:paraId="0BB13B49" w14:textId="77777777" w:rsidR="00327106" w:rsidRDefault="001E48C4">
      <w:r>
        <w:t>{"câu hỏi": "Trả lời tweet sau. - Văn bản tweet: \nThật là một ngày tuyệt vời!", "Trả lời": "Nghe có vẻ như bạn đã có một ngày tuyệt vời! Điều gì làm cho nó tuyệt vời như vậy? #GoodVibes #JoyfulMoments \ud83c\udf1e\ud83c\udf3b"}</w:t>
      </w:r>
    </w:p>
    <w:p w14:paraId="293C0882" w14:textId="77777777" w:rsidR="00327106" w:rsidRDefault="001E48C4">
      <w:r>
        <w:t>{"câu hỏi": "Nghiên cứu một ứng dụng phổ biến của mạng thần kinh nhân tạo.", "câu trả lời": "Một ứng dụng phổ biến của mạng thần kinh nhân tạo (ANN) là trong nhận dạng và phân loại hình ảnh. Các công ty như Google, Facebook và Microsoft đã sử dụng mạng thần kinh nhân tạo để cải thiện độ chính xác của nhận dạng hình ảnh trong các sản phẩm của họ, giúp xác định và gắn thẻ các đối tượng và con người trong ảnh. Các mạng thần kinh nhân tạo này được thiết kế để hoạt động giống như bộ não con người, với các lớp nút được kết nối với nhau hoạt động cùng nhau để giải quyết vấn đề. Các mạng học bằng ví dụ, phân tích một lượng lớn dữ liệu để xác định các mẫu và mối quan hệ giữa các đầu vào khác nhau. Trong trường hợp nhận dạng hình ảnh, ANN được đào tạo bằng cách sử dụng dữ liệu hình ảnh được gắn nhãn để xác định các đặc điểm và đặc điểm chung của một số đối tượng hoặc người nhất định. Sau khi được đào tạo, mạng có thể phân loại hình ảnh mới bằng cách so sánh chúng với dữ liệu đào tạo và gán nhãn dựa trên kết quả phù hợp nhất. \ n \ n Công nghệ này có nhiều ứng dụng thực tế, bao gồm nhận dạng khuôn mặt, phát hiện đối tượng và phân loại hình ảnh để chẩn đoán y tế. Những tiến bộ trong công nghệ mạng nơ-ron nhân tạo và sự sẵn có ngày càng tăng của các tài nguyên máy tính mạnh mẽ đã giúp đạt được độ chính xác đáng kinh ngạc trong nhận dạng hình ảnh, và kết quả là, lĩnh vực này tiếp tục là trọng tâm của nghiên cứu và phát triển."}</w:t>
      </w:r>
    </w:p>
    <w:p w14:paraId="7F1F2469" w14:textId="77777777" w:rsidR="00327106" w:rsidRDefault="001E48C4">
      <w:r>
        <w:t xml:space="preserve">{"câu hỏi": "Phân tích ưu và nhược điểm cho chiến lược đầu tư sau. - Mua thấp và bán cao.", "trả lời": "Mua thấp và bán cao là một chiến lược đầu tư cơ bản mà nhà đầu tư nhằm mục đích kiếm lợi nhuận bằng cách mua một tài sản khi giá của nó thấp và sau đó bán nó khi giá của nó tăng. Cách tiếp cận này, còn được gọi là tăng giá vốn, phổ biến trên các thị trường khác nhau, bao gồm cổ phiếu, bất động sản, hàng hóa và ngoại hối. Dưới đây là những ưu và nhược điểm của chiến lược này: \ n \ nPros: \ n \ n1. Tiềm năng lợi nhuận: Chiến lược này có thể mang lại lợi nhuận đáng kể với điều kiện tài sản tăng giá trị theo thời gian. \ n \ n2. Đơn giản để thực hiện: Mua thấp và bán cao là một chiến lược tương đối đơn giản để hiểu và thực hiện, ngay cả đối với các nhà đầu tư mới làm quen. \ n \ n3. Áp dụng rộng rãi: Cách tiếp cận này có thể được áp dụng cho nhiều loại tài sản, điều này làm cho nó trở thành một chiến </w:t>
      </w:r>
      <w:r>
        <w:lastRenderedPageBreak/>
        <w:t>lược linh hoạt hơn mà các nhà đầu tư có thể sử dụng trong danh mục đầu tư của họ. \ n \ n4. Dễ đo lường: Thật dễ dàng để xác định xem chiến lược có hoạt động hay không bằng cách theo dõi sự khác biệt giữa giá mua và giá bán của tài sản. \ n \ nNhược điểm: \ n \ n1. Sự không chắc chắn của thị trường: Hạn chế lớn nhất của chiến lược này là thị trường vốn không thể đoán trước. Không ai có thể dự đoán biến động giá trong tương lai một cách chính xác, vì vậy luôn có khả năng giá của tài sản có thể giảm, dẫn đến thua lỗ. \ n \ n2. Yêu cầu sự kiên nhẫn: Chiến lược này đòi hỏi các nhà đầu tư phải nắm giữ tài sản trong một thời gian dài, có nghĩa là họ cần kiên nhẫn và không bị ảnh hưởng bởi những biến động thị trường ngắn hạn. Chi phí cơ hội: Giữ một tài sản trong một thời gian dài có nghĩa là bỏ lỡ cơ hội phân bổ vốn ở nơi khác, dẫn đến chi phí cơ hội. \ n \ n4. Thiên vị cảm xúc: Vì chiến lược này đơn giản và trực quan, nhiều nhà đầu tư trở thành con mồi của những thành kiến nhận thức phổ biến như ác cảm mất mát, thiên vị xác nhận và hiệu ứng tài trợ có thể che mờ việc ra quyết định hợp lý."}</w:t>
      </w:r>
    </w:p>
    <w:p w14:paraId="68C4D165" w14:textId="77777777" w:rsidR="00327106" w:rsidRDefault="001E48C4">
      <w:r>
        <w:t>{"câu hỏi": "Đoán những từ còn thiếu trong câu sau: Khi đại dịch ____, nhu cầu về vắc-xin ngày càng trở nên _____.", "trả lời": "Khi đại dịch trở nên tồi tệ hơn, nhu cầu về vắc-xin ngày càng trở nên cấp bách."}</w:t>
      </w:r>
    </w:p>
    <w:p w14:paraId="61A1F644" w14:textId="77777777" w:rsidR="00327106" w:rsidRDefault="001E48C4">
      <w:r>
        <w:t>{"câu hỏi": "Tạo ra một bài thơ về đại dịch coronavirus.", "câu trả lời": "Trong thời kỳ sợ hãi và không chắc chắn,\nThế giới phải đối mặt với một kẻ thù mới,\nVô hình nhưng cảm thấy ở mọi thành phố,\nMột loại virus lây lan không ngừng.\n\nNó đến mà không báo trước, không được mời, \nĐể lại sự hỗn loạn và tuyệt vọng bùng cháy, \ n Lấy đi mạng sống và thay đổi cách của chúng ta, \ n Thế giới của chúng ta đã thay đổi trong vài ngày. \ n \ nCoronavirus,  một mối đe dọa vô hình,\nRằng không ai trong chúng ta sẽ quên được,\nMột đại dịch khiến chúng ta quỳ gối,\nVà cho chúng ta thấy sự mong manh của sự dễ dãi của chúng ta.\n\nNhưng giữa tất cả những nỗi đau,\nChúng ta thấy ánh sáng, hy vọng, lợi ích,\nCộng đồng đến với nhau,\nThể hiện tình yêu và sự hỗ trợ lẫn nhau. \ n Những anh hùng của chúng ta trong những cuộc tẩy tế bào chết trên tiền tuyến, \ Chiến đấu cho chúng ta, ngày và đêm, sự dũng cảm của họ là ngọn hải đăng của ánh sáng, \n Trong những thời điểm đen tối và sợ hãi này. \ n \ n Cùng nhau chúng ta sẽ vượt qua mối đe dọa này, \ n Và thoát ra khỏi nó với sự kiên cường, \ n Vì chúng ta mạnh hơn chúng ta nghĩ, \ n Và chúng ta sẽ vươn lên từ bờ vực. \ n \ n Cho đến lúc đó, chúng ta hãy đoàn kết, \ n Khi đối mặt với thử thách này,  Được thắp sáng, bằng hy vọng, tình yêu, và tình đoàn kết,\nVì cùng nhau, chúng ta sẽ vượt qua tai họa này."}</w:t>
      </w:r>
    </w:p>
    <w:p w14:paraId="1D718218" w14:textId="77777777" w:rsidR="00327106" w:rsidRDefault="001E48C4">
      <w:r>
        <w:t>{"question": "Textify the following chart:", "answer": "Là một AI, tôi không thể nhìn thấy biểu đồ mà bạn đang đề cập đến. Bạn có thể vui lòng cung cấp thêm thông tin hoặc dữ liệu từ biểu đồ để tôi có thể giúp bạn nhắn tin không?"}</w:t>
      </w:r>
    </w:p>
    <w:p w14:paraId="2698A212" w14:textId="77777777" w:rsidR="00327106" w:rsidRDefault="001E48C4">
      <w:r>
        <w:t>{"question": "Phát hiện xem câu đã cho có phủ định kép hay không. - Anh ấy không lo lắng về tình hình coronavirus.", "trả lời": "Có, câu \"Anh ấy không lo lắng về tình hình coronavirus\" chứa một tiêu cực kép. Hai từ phủ định là \"isn't\" và \"not\"."}</w:t>
      </w:r>
    </w:p>
    <w:p w14:paraId="488E4DBA" w14:textId="77777777" w:rsidR="00327106" w:rsidRDefault="001E48C4">
      <w:r>
        <w:t xml:space="preserve">{"question": "Cho câu sau, thêm dấu phẩy trước liên từ phối hợp và. - Mọi người đeo khẩu trang để bảo vệ bản thân không chỉ khỏi virus mà còn khỏi ô nhiễm không khí.", "trả lời": </w:t>
      </w:r>
      <w:r>
        <w:lastRenderedPageBreak/>
        <w:t>"Mọi người đeo khẩu trang để bảo vệ bản thân không chỉ khỏi virus mà còn khỏi ô nhiễm không khí."}</w:t>
      </w:r>
    </w:p>
    <w:p w14:paraId="1648B376" w14:textId="77777777" w:rsidR="00327106" w:rsidRDefault="001E48C4">
      <w:r>
        <w:t>{"question": "Viết lại câu sau để thay thế từ \"people\" bằng ngôn ngữ chính xác và cụ thể hơn. - Người dân trên toàn thế giới bị ảnh hưởng bởi đại dịch.", "trả lời": "Các cá nhân trên toàn cầu bị ảnh hưởng bởi đại dịch."}</w:t>
      </w:r>
    </w:p>
    <w:p w14:paraId="7E197601" w14:textId="77777777" w:rsidR="00327106" w:rsidRDefault="001E48C4">
      <w:r>
        <w:t>{"câu hỏi": "Xác định quan điểm của đoạn văn đã cho. - Những ngọn núi thấp thoáng hùng vĩ phía trên tôi, cây cối đung đưa trong gió như một bài hát ru.", "Trả lời": "Quan điểm của đoạn văn nhất định là ngôi thứ nhất. Điều này được biểu thị bằng cách sử dụng đại từ "tôi" cho chúng ta biết rằng người kể chuyện đang nói từ quan điểm của riêng họ."}</w:t>
      </w:r>
    </w:p>
    <w:p w14:paraId="31D0F0C9" w14:textId="77777777" w:rsidR="00327106" w:rsidRDefault="001E48C4">
      <w:r>
        <w:t>{"question": "Dịch từ này là \"batesada\" sang tiếng Anh.", "answer": "\"Batesada\" không phải là một từ tồn tại trong tiếng Anh hoặc bất kỳ ngôn ngữ nổi tiếng nào khác. Bạn có thể vui lòng chỉ rõ ngôn ngữ hoặc ngữ cảnh mà bạn đã bắt gặp từ này để tôi giúp bạn tốt hơn không?"}</w:t>
      </w:r>
    </w:p>
    <w:p w14:paraId="37B22291" w14:textId="77777777" w:rsidR="00327106" w:rsidRDefault="001E48C4">
      <w:r>
        <w:t>{"câu hỏi": "Liệt kê ra ba bước có thể hành động cho tình huống nhất định. - Bạn vừa được giao nhiệm vụ tổ chức buổi dã ngoại của công ty.", "Trả lời": "1. Xác định và đặt trước một địa điểm phù hợp: Nghiên cứu và chọn một địa điểm thích hợp cho chuyến dã ngoại của công ty, chẳng hạn như công viên địa phương hoặc phòng tổ chức sự kiện, dựa trên số lượng người tham dự, ngân sách và các hoạt động mong muốn. Liên hệ với địa điểm và đặt chỗ cho ngày và giờ của chuyến dã ngoại.\n\n2. Lập kế hoạch cho các hoạt động và thực đơn: Phối hợp với các nhân viên khác để lập kế hoạch cho các hoạt động trong ngày, chẳng hạn như các trò chơi và bài tập xây dựng đội ngũ, và xác định thực đơn cho sự kiện. Xem xét bất kỳ hạn chế chế độ ăn uống hoặc sở thích nào của người tham dự, và chọn một nhà cung cấp thực phẩm hoặc kế hoạch chuẩn bị thức ăn trong công ty. \ n \ n3. Giao tiếp với nhân viên: Gửi lời mời đến tất cả nhân viên với thông tin chi tiết về ngày, giờ, địa điểm và các hoạt động tại buổi dã ngoại của công ty. Cung cấp tùy chọn RSVP và theo dõi lời nhắc khi sự kiện đến gần để đảm bảo tỷ lệ cử tri đi bỏ phiếu tốt. Khuyến khích nhân viên mang theo gia đình của họ và cung cấp tất cả các thông tin cần thiết để đảm bảo một sự kiện vui vẻ và thành công cho mọi người."}</w:t>
      </w:r>
    </w:p>
    <w:p w14:paraId="47E4DC75" w14:textId="77777777" w:rsidR="00327106" w:rsidRDefault="001E48C4">
      <w:r>
        <w:t>{"question": "Tìm giá thực của một sản phẩm dựa trên giá vốn và tỷ lệ phần trăm thuế. - Giá vốn = $150\nTax (%) = 7%", "trả lời": "Giá ròng của một sản phẩm có thể được tính bằng cách thêm thuế vào giá vốn. Số tiền thuế được xác định bằng cách nhân giá vốn với tỷ lệ phần trăm thuế.\n\nTrong trường hợp này, giá vốn là $150 và tỷ lệ phần trăm thuế là 7%.\n\nĐầu tiên, tính số tiền thuế:\nSố tiền thuế = 150 * 7% = 150 * 0,07 = $10,50\n\nSau đó, thêm số tiền thuế vào giá vốn để tìm giá ròng:\nNet price = Giá vốn + Số tiền thuế = 150 + 10,50 = $160.50.\n\nVì vậy,  Giá thực của sản phẩm là $160.50."}</w:t>
      </w:r>
    </w:p>
    <w:p w14:paraId="31EA4ECB" w14:textId="77777777" w:rsidR="00327106" w:rsidRDefault="001E48C4">
      <w:r>
        <w:t>{"question": "Tạo mảng gồm 10 số chẵn.", "answer": "Một cách khả thi để tạo mảng gồm 10 số chẵn như sau:\n\n[2, 4, 6, 8, 10, 12, 14, 16, 18, 20]"}</w:t>
      </w:r>
    </w:p>
    <w:p w14:paraId="04DD96DE" w14:textId="77777777" w:rsidR="00327106" w:rsidRDefault="001E48C4">
      <w:r>
        <w:t xml:space="preserve">{"question": "Tóm tắt một đoạn văn mẫu. - Việc phát hiện ra lực hấp dẫn là một trong những thành tựu nền tảng của khoa học. Nó được đề xuất nổi tiếng bởi Isaac Newton và hiện được </w:t>
      </w:r>
      <w:r>
        <w:lastRenderedPageBreak/>
        <w:t>coi là một trong những lực cơ bản nhất trong vũ trụ. Trọng lực là một lực phổ quát ảnh hưởng đến tất cả các vật thể có khối lượng. Nó cũng ảnh hưởng đến ánh sáng, đó là lý do tại sao ánh sáng bị bẻ cong khi nó đi qua các trường hấp dẫn mạnh.", "Trả lời": "Lực hấp dẫn, nổi tiếng được phát hiện bởi Isaac Newton, là một lực phổ quát cơ bản ảnh hưởng đến các vật thể có khối lượng và thậm chí bẻ cong ánh sáng trong các trường hấp dẫn mạnh."}</w:t>
      </w:r>
    </w:p>
    <w:p w14:paraId="43F18350" w14:textId="77777777" w:rsidR="00327106" w:rsidRDefault="001E48C4">
      <w:r>
        <w:t>{"câu hỏi": "Tạo ra sự tương tự của máy tính là một món ngon", "câu trả lời": "Một máy tính có thể được so sánh với một món ngon theo nghĩa là, giống như cách một món ngon là một món ăn hiếm và độc đáo, được chế tác cẩn thận bởi các chuyên gia và được đánh giá cao bởi những người sành ăn, máy tính cũng là một sáng tạo tinh vi được thiết kế bởi các kỹ sư lành nghề và được yêu thích bởi những người đam mê công nghệ. Mỗi thành phần trong máy tính giống như một thành phần trong một món ăn, khi được kết hợp đúng cách, sẽ làm tăng thêm hiệu lực và hương vị tổng thể của sản phẩm cuối cùng. Giống như một món ngon được thưởng thức và thưởng thức vì hương vị tinh tế của nó, một chiếc máy tính được đánh giá cao về khả năng thực hiện các tác vụ phức tạp một cách dễ dàng và hiệu quả."}</w:t>
      </w:r>
    </w:p>
    <w:p w14:paraId="2347648A" w14:textId="77777777" w:rsidR="00327106" w:rsidRDefault="001E48C4">
      <w:r>
        <w:t>{"câu hỏi": "Lập danh sách các mẹo du lịch thú vị cho một quốc gia châu Âu", "câu trả lời": "Dưới đây là một số mẹo du lịch thú vị khi đến thăm Tây Ban Nha:\n\n1. Học một số cụm từ tiếng Tây Ban Nha cơ bản: Có thể giao tiếp bằng ngôn ngữ địa phương có thể nâng cao đáng kể trải nghiệm du lịch của bạn. \ n \ n2. Khám phá các lễ hội và lễ hội đầy màu sắc của đất nước: Từ La Tomatina đến San Fermin, Tây Ban Nha có một nền văn hóa phong phú về các lễ hội và lễ hội rất đáng để trải nghiệm. \ n \ n3. Thưởng thức ẩm thực địa phương: Thực phẩm Tây Ban Nha nổi tiếng thế giới, với các món ăn như paella, tapas và churros với sô cô la là phải thử. \ n \ n4. Ngủ trưa: Truyền thống ngủ trưa của Tây Ban Nha vào buổi chiều là một cách tuyệt vời để nạp năng lượng và đánh bại cái nóng. \ n \ n5. Tham quan các địa danh lịch sử: Tây Ban Nha là nơi có một số di tích kiến trúc và lịch sử tuyệt đẹp nhất trên thế giới, bao gồm Alhambra, Sagrada Familia và Park G\u00fcell. \ n \ n6. Tận dụng các tour đi bộ miễn phí: Nhiều thành phố ở Tây Ban Nha cung cấp các tour đi bộ miễn phí, đây là một cách tuyệt vời để xem các điểm tham quan và tìm hiểu về khu vực địa phương. \ n \ n7. Sử dụng phương tiện giao thông công cộng: Tây Ban Nha có một hệ thống giao thông công cộng tuyệt vời, giúp việc đi lại trở nên dễ dàng và giá cả phải chăng. \ n \ n8. Tôn trọng phong tục địa phương và quy định về trang phục: Chú ý đến phong tục địa phương và ăn mặc phù hợp khi đến thăm các địa điểm tôn giáo và làng mạc địa phương. \ n \ n9. Đừng ngại mặc cả: Trong các chợ và quầy hàng trên đường phố, người ta thường mặc cả về giá hàng hóa. \ n \ n10. Giữ an toàn: Mặc dù Tây Ban Nha nói chung là một quốc gia an toàn, nhưng bạn nên thận trọng và nhận thức được môi trường xung quanh, đặc biệt là ở những khu vực đông người và vào ban đêm."}</w:t>
      </w:r>
    </w:p>
    <w:p w14:paraId="04E8B8C2" w14:textId="77777777" w:rsidR="00327106" w:rsidRDefault="001E48C4">
      <w:r>
        <w:t xml:space="preserve">{"câu hỏi": "Liệt kê những sai sót chính của thiết kế giấy này - Thiết kế của bài báo bắt đầu bằng việc giới thiệu ý tưởng được đề xuất, đi vào nền tảng và các giải pháp hiện có, tập trung vào các thí nghiệm và kết quả, và kết luận bằng kết luận.", "câu trả lời": "Có một số sai sót có thể được tìm thấy trong thiết kế giấy này, bao gồm: \ n \ n1. Thiếu một tuyên bố vấn đề rõ ràng: Thiết kế không đề cập đến một tuyên bố vấn đề cụ thể và được xác định rõ ràng đặt ra phạm vi nghiên cứu và phác thảo các mục tiêu của nghiên cứu. \ n \ n2. Đánh giá tài liệu </w:t>
      </w:r>
      <w:r>
        <w:lastRenderedPageBreak/>
        <w:t>không đầy đủ: Mặc dù thiết kế bao gồm một phần về nền tảng và các giải pháp hiện có, nhưng không rõ liệu một đánh giá tài liệu toàn diện đã được tiến hành để cung cấp một đánh giá quan trọng về nghiên cứu hiện có trong lĩnh vực này hay không. \ n \ n3. Không có phương pháp luận: Thiết kế không bao gồm phần phương pháp luận, trong đó cần nêu chi tiết các phương pháp nghiên cứu, thu thập dữ liệu và kỹ thuật phân tích được sử dụng để kiểm tra ý tưởng được đề xuất. \ n \ n4. Thảo luận hạn chế: Thiết kế tập trung nhiều vào các thí nghiệm và kết quả, điều này cho thấy rằng bài báo có thể không cung cấp đủ thảo luận chuyên sâu về ý nghĩa và tầm quan trọng của những phát hiện. \ n \ n5. Kết luận yếu: Thiết kế kết thúc với kết luận, nhưng không rõ liệu phần này có tóm tắt các điểm chính một cách hiệu quả và trình bày một lập luận thuyết phục, dựa trên bằng chứng được trình bày trong bài báo để hỗ trợ ý tưởng được đề xuất hay không."}</w:t>
      </w:r>
    </w:p>
    <w:p w14:paraId="6F04ADE9" w14:textId="77777777" w:rsidR="00327106" w:rsidRDefault="001E48C4">
      <w:r>
        <w:t>{"câu hỏi": "Trích dẫn một trích dẫn có liên quan", "câu trả lời": "\"Hãy tin rằng bạn có thể và bạn đã đi được nửa đường\" - Theodore Roosevelt."}</w:t>
      </w:r>
    </w:p>
    <w:p w14:paraId="2190AFC5" w14:textId="77777777" w:rsidR="00327106" w:rsidRDefault="001E48C4">
      <w:r>
        <w:t>{"câu hỏi": "Tạo ra 5 gợi ý để viết sáng tạo về đại dương", "trả lời": "1. Khi mặt trời bắt đầu lặn, sóng biển đập vào bờ, tiết lộ những bí mật ẩn giấu từ lâu trong sâu thẳm của nó. \n2. Sự bao la của đại dương dường như vô tận, và khi tôi nhìn ra đường chân trời, tôi không thể không tự hỏi điều gì nằm bên dưới bề mặt của nó. \n3. Đại dương là một nơi yên tĩnh và tĩnh lặng, nơi sự lắc lư nhẹ nhàng của sóng biển có thể ru ngủ ngay cả những tâm trí rắc rối nhất vào trạng thái bình yên. \n4. Khi tôi lặn sâu hơn vào đáy đại dương, màu sắc rực rỡ của cư dân nơi đây bao quanh tôi, khiến tôi cảm thấy như thể mình là một phần của thế giới dưới nước này. Cát giữa các ngón chân và làn gió mặn mòi trên tóc, tôi kinh ngạc trước sự bao la và vẻ đẹp của đại dương, mãi mãi bị quyến rũ bởi thiên nhiên bí ẩn của nó."}</w:t>
      </w:r>
    </w:p>
    <w:p w14:paraId="46B3D03D" w14:textId="77777777" w:rsidR="00327106" w:rsidRDefault="001E48C4">
      <w:r>
        <w:t>{"question": "Soạn một tweet với tối đa 280 ký tự. - #DiversityMatters", "trả lời": "Tôn vinh sự khác biệt về nền tảng, văn hóa và kinh nghiệm là điều cần thiết cho sự phát triển và đổi mới. Tất cả chúng ta hãy cố gắng tạo ra môi trường hòa nhập, nơi mọi người đều cảm thấy có giá trị và được lắng nghe. #DiversityMatters\""}</w:t>
      </w:r>
    </w:p>
    <w:p w14:paraId="7B488C6C" w14:textId="77777777" w:rsidR="00327106" w:rsidRDefault="001E48C4">
      <w:r>
        <w:t>{"câu hỏi": "Định nghĩa chính thức cho máy tính là gì?", "câu trả lời": "Máy tính là một thiết bị điện tử được thiết kế để thực hiện một loạt các tác vụ, từ các phép tính đơn giản đến lưu trữ, truy xuất và xử lý dữ liệu. Nó hoạt động thông qua việc thực hiện các hướng dẫn chương trình, dựa trên các tham số khác nhau như thuật toán, dữ liệu và đầu vào của người dùng. Về cốt lõi, một máy tính bao gồm các thành phần phần cứng và phần mềm, với phần cứng là các thành phần vật lý tạo nên máy, trong khi phần mềm là tập hợp các hướng dẫn cho máy tính biết phải làm gì. Nhìn chung, chức năng chính của máy tính là chấp nhận, xử lý và lưu trữ dữ liệu để cung cấp thông tin hữu ích, chính xác và kịp thời cho người dùng."}</w:t>
      </w:r>
    </w:p>
    <w:p w14:paraId="29400A64" w14:textId="77777777" w:rsidR="00327106" w:rsidRDefault="001E48C4">
      <w:r>
        <w:t xml:space="preserve">{"question": "Tạo một thuật toán để sắp xếp một mảng các số nguyên từ nhỏ nhất đến lớn nhất. - [3, 8, 5, 4, 1, 9]", "answer": "Đây là một cách để sắp xếp một mảng các số nguyên từ nhỏ nhất đến lớn nhất bằng thuật toán Bubble Sort:\n\n''\n1. Lấy mảng đầu vào của các số nguyên: [3, 8, 5, 4, 1, 9]\n2. Đặt một biến được hoán đổi thành True\n3. Trong khi hoán đổi bằng True:\n 1. Tập hợp hoán đổi thành False\n 2. Lặp lại mảng từ chỉ mục đầu tiên đến chỉ mục thứ hai đến chỉ mục cuối cùng, tức là (0 đến 4, vì 5 là chỉ mục cuối cùng thứ hai):\n 1. </w:t>
      </w:r>
      <w:r>
        <w:lastRenderedPageBreak/>
        <w:t>Nếu phần tử hiện tại lớn hơn phần tử tiếp theo:\n 1. Hoán đổi các giá trị của các phần tử hiện tại và tiếp theo \ n 2. Đặt hoán đổi thành True\n4. Mảng được sắp xếp cuối cùng sẽ là [1, 3, 4, 5, 8, 9]\n'''\n\nThuật toán Bubble Sort hoạt động bằng cách lặp lại nhiều lần trên mảng và hoán đổi các phần tử liền kề nếu chúng theo sai thứ tự. Quá trình này tiếp tục cho đến khi không cần hoán đổi nữa, tại thời điểm đó mảng được sắp xếp. Thuật toán này có độ phức tạp thời gian là O (n ^ 2), trong đó n là số phần tử trong mảng, vì vậy nó không phải là thuật toán sắp xếp hiệu quả nhất cho các mảng lớn. Tuy nhiên, nó rất đơn giản để hiểu và thực hiện."}</w:t>
      </w:r>
    </w:p>
    <w:p w14:paraId="18DB5B3F" w14:textId="77777777" w:rsidR="00327106" w:rsidRDefault="001E48C4">
      <w:r>
        <w:t>{"câu hỏi": "Tìm điểm tương đồng giữa chuối và cam.", "trả lời": "Một quả chuối và một quả cam đều là trái cây và có nhiều điểm tương đồng. Dưới đây là một số đặc điểm chung mà cả chuối và cam đều có chung:\n\n1. Bổ dưỡng: Cả chuối và cam đều giàu chất dinh dưỡng và vitamin. Cả hai đều chứa một lượng lớn Vitamin C và chất xơ cần thiết cho chế độ ăn uống lành mạnh. \ n \ n2. Cây mọc ở vùng khí hậu ấm áp: Cả hai loại quả đều phát triển ở vùng khí hậu nhiệt đới ấm áp. Cam và chuối thường được trồng ở những vùng không có sương giá và có nhiều ánh nắng mặt trời. Vị ngọt: Cả chuối và cam đều có vị ngọt. Chúng là những lựa chọn phổ biến cho món tráng miệng hoặc được ăn như một món ăn nhẹ. \ n \ n4. Dễ dàng di chuyển: Cả hai loại trái cây đều dễ dàng mang theo và ăn khi đang di chuyển. Cam có vỏ ngoài dai, trong khi chuối có vỏ giữ cho trái cây được bảo vệ và có thể nhanh chóng loại bỏ trước khi ăn. \ n \ n5. Được sử dụng trong các công thức nấu ăn khác nhau: Cả chuối và cam đều được sử dụng trong nhiều công thức nấu ăn, bao gồm sinh tố, salad, bánh, bánh nướng, và nhiều thứ khác. \ n \ n6. Lợi ích sức khỏe: Cả hai loại trái cây đều được biết là mang lại một số lợi ích sức khỏe. Cam rất giàu chất chống oxy hóa và có thể giúp tăng cường hệ thống miễn dịch, trong khi chuối có hàm lượng kali cao và có thể giúp điều chỉnh huyết áp.</w:t>
      </w:r>
    </w:p>
    <w:p w14:paraId="32484D37" w14:textId="77777777" w:rsidR="00327106" w:rsidRDefault="001E48C4">
      <w:r>
        <w:t>{"câu hỏi": "Tạo ra một mô tả sống động về một khu rừng mùa đông.", "câu trả lời": "Một khu rừng mùa đông là một nơi đẹp và thanh bình, đầy kỳ diệu và mê hoặc. Khi bạn vào rừng vào một buổi sáng mùa đông sắc nét, điều đầu tiên bạn nhận thấy là sự tĩnh lặng. Âm thanh duy nhất là tiếng tuyết giòn tan dưới chân, khi tấm chăn trắng trải dài đến mức mắt có thể nhìn thấy. Những cái cây cao chót vót, từng tươi tốt với những chiếc lá xanh, bây giờ đứng cao và hùng vĩ, cành của chúng phủ một lớp tuyết dày. \n\nMặt trời buổi sáng sớm xuyên qua những tán cây, chiếu ánh sáng màu cam ấm áp lên mọi thứ, và khiến tuyết lấp lánh và lấp lánh như kim cương. Không khí trong lành và trong lành, khi bạn hít vào một hơi thật sâu, cảm nhận sự mát mẻ trên lỗ mũi. Bạn có thể cảm thấy cái lạnh trong xương, nhưng nó chỉ làm tăng thêm sự kỳ diệu của trải nghiệm. Khi bạn lang thang sâu hơn vào rừng, bạn có thể thoáng thấy một con nai hoặc một con thỏ phóng qua bụi rậm, hoặc có lẽ là một con chim đậu trên cành cây, phồng lên chống lại cái lạnh. Vẻ đẹp của một khu rừng mùa đông nằm ở các chi tiết - cách tuyết bao phủ từng inch, tạo ra một cảnh quan màu trắng tinh khiết, những hoa văn phức tạp của những bông tuyết, và cách mọi thứ dường như chậm lại và trở nên sống động cùng một lúc. Khu rừng mùa đông là một nơi huyền diệu, một xứ sở thần tiên tự nhiên nơi thời gian dường như đứng yên và vẻ đẹp của thiên nhiên được thể hiện đầy đủ. Đó là một nơi yên bình và yên tĩnh, nơi chỉ có âm thanh của khu rừng và những kỷ niệm bạn tạo ra sẽ tồn tại suốt đời."}</w:t>
      </w:r>
    </w:p>
    <w:p w14:paraId="1AC6FBD8" w14:textId="77777777" w:rsidR="00327106" w:rsidRDefault="001E48C4">
      <w:r>
        <w:lastRenderedPageBreak/>
        <w:t>{"câu hỏi": "Đưa ra lập luận ủng hộ việc bảo tồn các loài có nguy cơ tuyệt chủng.", "trả lời": "Việc bảo tồn các loài có nguy cơ tuyệt chủng là một vấn đề vô cùng quan trọng đòi hỏi sự chú ý và hành động ngay lập tức của chúng ta. Lý do để bảo tồn các loài này là rất nhiều, và mỗi loài là một lập luận thuyết phục để bảo tồn. Thứ nhất, bảo tồn các loài có nguy cơ tuyệt chủng có thể giúp duy trì một hệ sinh thái đa dạng và lành mạnh. Mỗi loài góp phần vào sự cân bằng của tự nhiên và việc mất ngay cả một loài duy nhất cũng có thể có tác động xếp tầng trên toàn bộ hệ sinh thái. Ví dụ, sự tuyệt chủng của một loài săn mồi hàng đầu có thể dẫn đến sự bùng nổ của quần thể động vật ăn cỏ, dẫn đến chăn thả quá mức và phá hủy thảm thực vật. Điều này, đến lượt nó, ảnh hưởng đến sự sống còn của nhiều loài khác dựa vào thảm thực vật để làm thức ăn hoặc nơi trú ẩn. Thứ hai, bảo tồn các loài có nguy cơ tuyệt chủng cũng mang lại lợi ích đáng kể cho con người. Nhiều loài thực vật và động vật cung cấp cho chúng ta những nguồn tài nguyên quý giá, chẳng hạn như thuốc men và thực phẩm. Trên thực tế, một số lượng lớn các loại thuốc hữu ích nhất của chúng ta đến từ thực vật và động vật sống trong môi trường sống bị đe dọa. Mất những loài này có nghĩa là mất tiềm năng cho những khám phá mới có thể mang lại lợi ích to lớn cho nhân loại. Chúng giữ một vị trí độc đáo trong lịch sử và văn hóa thế giới, và sự mất mát của chúng sẽ đại diện cho một mất mát không thể thay thế đối với đa dạng sinh học của thế giới. Sự tuyệt chủng của một loài là một bi kịch đối với toàn nhân loại, và trách nhiệm của chúng ta là đảm bảo rằng các thế hệ tương lai có cơ hội trải nghiệm sự kỳ diệu và vẻ đẹp của thế giới tự nhiên. Tóm lại, việc bảo tồn các loài có nguy cơ tuyệt chủng là rất quan trọng đối với sức khỏe của hệ sinh thái của chúng ta, lợi ích của nhân loại và bảo tồn di sản thiên nhiên của chúng ta. Do đó, chúng ta phải chịu trách nhiệm về tác động của hành động của chúng ta đối với thế giới tự nhiên và thực hiện các bước ngay lập tức để bảo vệ và bảo tồn các loài này trong tương lai."}</w:t>
      </w:r>
    </w:p>
    <w:p w14:paraId="5EB83E2C" w14:textId="77777777" w:rsidR="00327106" w:rsidRDefault="001E48C4">
      <w:r>
        <w:t>{"câu hỏi": "Xác định ba ưu và ba nhược điểm của việc ăn thức ăn nhanh.", "câu trả lời": "Dưới đây là ba lợi ích và hạn chế tiềm năng liên quan đến việc thường xuyên ăn thức ăn nhanh:\n\nPros:\n\n1. Tiện lợi: Các nhà hàng thức ăn nhanh được thiết kế đặc biệt để cung cấp các bữa ăn nhanh chóng và dễ dàng, làm cho chúng trở thành một lựa chọn thuận tiện cho những người bận rộn. \ n \ n2. Giá cả phải chăng: Nhiều lựa chọn thức ăn nhanh tương đối rẻ, khiến những người có ngân sách eo hẹp có thể tiếp cận được. \ n \ n3. Nhiều lựa chọn: Chuỗi thức ăn nhanh cung cấp nhiều lựa chọn, từ bánh mì kẹp thịt và khoai tây chiên đến salad và bọc, vì vậy bạn có thể tìm thấy thứ gì đó để thỏa mãn hầu hết mọi cơn thèm. \ n \ n \ nNhược điểm: \ n \ n1. Lượng calo cao: Thức ăn nhanh thường chứa nhiều calo, chất béo và đường, có thể góp phần tăng cân, béo phì và các vấn đề sức khỏe khác nếu tiêu thụ quá mức. Ít chất dinh dưỡng: Thức ăn nhanh thường ít chất dinh dưỡng quan trọng như chất xơ, vitamin và khoáng chất, rất cần thiết cho sức khỏe tốt. Hàm lượng natri cao: Thức ăn nhanh thường chứa nhiều natri, có thể dẫn đến huyết áp cao và tăng nguy cơ mắc bệnh tim và đột quỵ nếu tiêu thụ quá mức."}</w:t>
      </w:r>
    </w:p>
    <w:p w14:paraId="5D35FA5F" w14:textId="77777777" w:rsidR="00327106" w:rsidRDefault="001E48C4">
      <w:r>
        <w:t xml:space="preserve">{"câu hỏi": "Thiết kế chiến lược để giành chiến thắng tại tic-tac-toe.", "câu trả lời": "Tic-tac-toe là một trò chơi xác định, có nghĩa là nếu cả hai người chơi chơi hoàn hảo, trò chơi sẽ luôn kết thúc với tỷ số hòa. Tuy nhiên, nếu bạn chơi hoàn hảo, bạn có thể đảm bảo rằng bạn không bao giờ thua. Đây là một chiến lược để giành chiến thắng hoặc ít nhất là hòa trong một trò chơi tic-tac-toe: \ n \ n1. Lấy hình vuông trung tâm: Nếu có thể, hãy chiếm hình </w:t>
      </w:r>
      <w:r>
        <w:lastRenderedPageBreak/>
        <w:t>vuông trung tâm. Vị trí này cung cấp cho bạn số cách cao nhất để tạo thành ba cách liên tiếp. \ n \ n2. Đi cho các góc: Nếu hình vuông trung tâm không có sẵn, hãy chọn các góc. Các góc là lựa chọn tốt nhất tiếp theo vì chúng cũng cung cấp một số cách tốt để phát triển ba lần liên tiếp. \ n \ n3. Giữ cho đối thủ của bạn không giành chiến thắng: Luôn để mắt đến bất kỳ cơ hội nào mà đối thủ của bạn có thể phải tạo thành ba liên tiếp và chặn chúng trước khi họ có thể hoàn thành nó. \ n \ n4. Thiết lập hai chiến thắng tiềm năng: Cố gắng định vị các quân cờ của bạn sao cho bạn có hai cách khác nhau để giành chiến thắng trong lượt tiếp theo. Điều này sẽ buộc đối thủ của bạn chặn bạn theo một hướng, khiến bạn mở ra để giành chiến thắng theo hướng khác. \ n \ n5. Tránh các cạnh: Các ô vuông cạnh không cung cấp nhiều cơ hội để thiết lập chiến thắng như trung tâm hoặc góc, vì vậy hãy tránh chúng nếu có thể.\n\nBằng cách làm theo chiến lược này, bạn sẽ giành chiến thắng với cơ hội thích hợp hoặc hòa với một trò chơi hoàn hảo."}</w:t>
      </w:r>
    </w:p>
    <w:p w14:paraId="7AD2E6ED" w14:textId="77777777" w:rsidR="00327106" w:rsidRDefault="001E48C4">
      <w:r>
        <w:t>{"câu hỏi": "Viết lại câu đầu tiên của đoạn văn này - Mặt trời chiếu sáng rực rỡ và không khí dịu dàng khi gia đình đi dọc theo bãi biển.", "trả lời": "Khi gia đình đi dạo dọc theo bãi biển, không khí ấm áp và mặt trời chiếu sáng bầu trời rực rỡ."}</w:t>
      </w:r>
    </w:p>
    <w:p w14:paraId="07F1F8D4" w14:textId="77777777" w:rsidR="00327106" w:rsidRDefault="001E48C4">
      <w:r>
        <w:t>{"question": "Tạo biểu đồ để tóm tắt dữ liệu sau - Sách đã bán \u2013 10.000\nBooks Return \u2013 2.000\nBooks on Hand \u2013 8.000", "answer": "Đây là biểu đồ tóm tắt dữ liệu được cung cấp:\n\n| Thể loại | Số lượng sách |\n|-----------------|-----------------|\n| Sách đã bán | 10.000 |\n| Sách trả lại | 2.000 |\n| Sách trên tay | 8.000 |"}</w:t>
      </w:r>
    </w:p>
    <w:p w14:paraId="68E391B0" w14:textId="77777777" w:rsidR="00327106" w:rsidRDefault="001E48C4">
      <w:r>
        <w:t xml:space="preserve">{"câu hỏi": "Mô tả sự trỗi dậy của trí tuệ nhân tạo có thể đóng góp như thế nào cho doanh nghiệp.", "Trả lời": "Sự trỗi dậy của trí tuệ nhân tạo (AI) có tiềm năng to lớn để mang lại lợi ích cho các doanh nghiệp theo nhiều cách khác nhau. AI có thể cải thiện hiệu quả, năng suất và lợi nhuận bằng cách cho phép các công ty tự động hóa các nhiệm vụ lặp đi lặp lại, tăng độ chính xác của hoạt động và đưa ra quyết định nhanh hơn, sáng suốt hơn. Dưới đây là một số cách mà AI có thể đóng góp cho doanh nghiệp: \ n \ n1. Tự động hóa: AI có thể tự động hóa nhiều nhiệm vụ thường ngày và lặp đi lặp lại, giải phóng thời gian của nhân viên để tập trung vào công việc sáng tạo và chiến lược hơn. Điều này có thể dẫn đến tăng năng suất và tiết kiệm chi phí cho doanh nghiệp. \ n \ n2. Cá nhân hóa: AI có thể được sử dụng để cá nhân hóa trải nghiệm của khách hàng bằng cách phân tích dữ liệu khách hàng và cung cấp các đề xuất và dịch vụ phù hợp. Điều này có thể giúp các doanh nghiệp cải thiện sự hài lòng, tương tác và lòng trung thành của khách hàng. \ n \ n3. Phân tích: AI có thể xử lý một lượng lớn dữ liệu một cách nhanh chóng và chính xác, cung cấp cho doanh nghiệp những hiểu biết và dự đoán có giá trị. Điều này có thể giúp các doanh nghiệp đưa ra quyết định sáng suốt, xác định xu hướng và cơ hội và cải thiện hiệu suất tổng thể của họ. \ n \ n4. Ra quyết định: AI có thể giúp các doanh nghiệp đưa ra quyết định tốt hơn bằng cách cung cấp cho họ dữ liệu và thông tin chi tiết theo thời gian thực, cũng như các công cụ hỗ trợ quyết định và mô hình dự đoán. Điều này có thể cải thiện tốc độ và độ chính xác của việc ra quyết định, và giúp các doanh nghiệp đi trước đối thủ cạnh tranh của họ. \ n \ n5. Đổi mới: AI có thể giúp các doanh nghiệp đổi mới bằng cách cho phép họ phát triển các sản phẩm và dịch vụ mới và tìm ra những cách giải quyết vấn đề mới. Điều này có thể giúp các doanh nghiệp duy trì tính cạnh tranh và phát triển trong một thị trường luôn thay đổi. Tóm lại, sự gia tăng của AI có thể </w:t>
      </w:r>
      <w:r>
        <w:lastRenderedPageBreak/>
        <w:t>đóng góp cho kinh doanh bằng cách cải thiện hiệu quả, cá nhân hóa, phân tích, ra quyết định và đổi mới. Bằng cách tận dụng sức mạnh của AI, các doanh nghiệp có thể cải thiện hoạt động của mình, phục vụ khách hàng tốt hơn và đi trước đối thủ cạnh tranh."}</w:t>
      </w:r>
    </w:p>
    <w:p w14:paraId="7D59015F" w14:textId="77777777" w:rsidR="00327106" w:rsidRDefault="001E48C4">
      <w:r>
        <w:t>{"câu hỏi": "Kể tên một lợi thế mà trí tuệ nhân tạo mang lại cho lĩnh vực y tế", "trả lời": "Một lợi thế mà trí tuệ nhân tạo mang lại cho lĩnh vực y tế là khả năng phân tích nhanh chóng và chính xác một lượng lớn dữ liệu y tế, chẳng hạn như hồ sơ bệnh án, hình ảnh và kết quả xét nghiệm, giúp chẩn đoán, lập kế hoạch điều trị và phòng ngừa bệnh tật. Điều này có thể dẫn đến cải thiện kết quả của bệnh nhân, chẩn đoán nhanh hơn và chăm sóc sức khỏe tổng thể hiệu quả và cá nhân hóa hơn."}</w:t>
      </w:r>
    </w:p>
    <w:p w14:paraId="5A96A40E" w14:textId="77777777" w:rsidR="00327106" w:rsidRDefault="001E48C4">
      <w:r>
        <w:t>{"câu hỏi": "Mô tả sự khác biệt chính giữa đám mây công cộng và đám mây riêng", "câu trả lời": "Đám mây công cộng và riêng tư là hai mô hình điện toán đám mây khác nhau cung cấp các mức độ bảo mật, khả năng mở rộng, tính linh hoạt, quản lý và tiết kiệm chi phí khác nhau. Dưới đây là mô tả về sự khác biệt chính giữa các đám mây công cộng và riêng tư: \ n \ n1. Quyền sở hữu và quyền truy cập: Đám mây công cộng được sở hữu và quản lý bởi nhà cung cấp dịch vụ bên thứ ba và có thể truy cập qua internet cho bất kỳ ai muốn sử dụng hoặc mua dịch vụ. Ngược lại, đám mây riêng được sở hữu và vận hành bởi một tổ chức duy nhất để sử dụng độc quyền và chỉ có thể truy cập được đối với người dùng được ủy quyền. \ n \ n2. Bảo mật và tuân thủ: Đám mây riêng được coi là an toàn hơn vì nó hoạt động trong cơ sở hạ tầng mạng riêng của một tổ chức và dữ liệu chỉ dành riêng cho tổ chức đó. Nó giúp các tổ chức đáp ứng các yêu cầu tuân thủ vì họ có toàn quyền kiểm soát dữ liệu của mình. Mặt khác, đám mây công cộng, trong khi vẫn rất an toàn, chia sẻ tài nguyên giữa nhiều tổ chức, có nghĩa là dữ liệu của nhiều tổ chức nằm trên cùng một máy chủ. \ n \ n3. Tùy chỉnh và kiểm soát: Các đám mây riêng cung cấp mức độ tùy chỉnh và kiểm soát môi trường cao, vì cơ sở hạ tầng được điều chỉnh để đáp ứng các yêu cầu cụ thể của tổ chức. Ngược lại, các đám mây công cộng cung cấp các dịch vụ được tiêu chuẩn hóa, có nghĩa là các tổ chức có ít quyền kiểm soát hơn đối với môi trường. \ n \ n4. Khả năng mở rộng và tính linh hoạt: Đám mây công cộng cung cấp khả năng mở rộng và tính linh hoạt gần như không giới hạn, vì nhà cung cấp dịch vụ có một lượng lớn tài nguyên có thể được cung cấp cho khách hàng theo yêu cầu. Ngược lại, đám mây riêng có một nhóm tài nguyên hạn chế, có nghĩa là khả năng mở rộng bị giới hạn bởi dung lượng của cơ sở hạ tầng tại chỗ. \ n \ n5. Chi phí: Đám mây công cộng có mô hình định giá theo mức sử dụng, có nghĩa là các tổ chức chỉ trả tiền cho các tài nguyên họ tiêu thụ. Điều này giúp các tổ chức tiết kiệm chi phí vốn trả trước và giảm chi phí CNTT tổng thể của họ. Mặt khác, đám mây riêng đòi hỏi một khoản đầu tư trả trước đáng kể vào phần cứng và cơ sở hạ tầng, và chi phí bảo trì liên tục. Tuy nhiên, về lâu dài, đám mây riêng có thể tiết kiệm chi phí hơn cho các tổ chức có khối lượng công việc nhất quán và có thể dự đoán được."}</w:t>
      </w:r>
    </w:p>
    <w:p w14:paraId="60208161" w14:textId="77777777" w:rsidR="00327106" w:rsidRDefault="001E48C4">
      <w:r>
        <w:t xml:space="preserve">{"question": "Thiết kế một thuật toán để tìm chuỗi con chung dài nhất giữa hai chuỗi - s1 = 'ABCDGH'\ns2 = 'AEDFHR'", "answer": "Bài toán chuỗi con chung dài nhất (LCS) là bài toán tìm dãy con dài nhất chung cho hai chuỗi. Nó khác với bài toán chuỗi con phổ biến dài nhất: không giống như các chuỗi con, các chuỗi con không bắt buộc phải chiếm các vị trí liên tiếp trong các chuỗi ban đầu. Một cách cổ điển để giải quyết vấn đề này là thông qua việc sử dụng </w:t>
      </w:r>
      <w:r>
        <w:lastRenderedPageBreak/>
        <w:t>lập trình động. Đây là một thuật toán tìm độ dài của dãy con chung dài nhất giữa các chuỗi s1 và s2: \ n \ n1. Khởi tạo mảng 2D 'dp' với kích thước '(len(s1)+1) X (len(s2)+1)'. Hàng và cột đầu tiên của dp được lấp đầy bằng số không để biểu diễn trường hợp cơ sở trong đó độ dài của một trong các chuỗi bằng không. \ n2. Bắt đầu lặp qua các ký tự của s1 và s2. Hãy để 'i' và 'j' lần lượt là các chỉ số của các ký tự trong s1 và s2.\n3. Đối với mỗi cặp ký tự, nếu 's1[i] == s2[j]', thì độ dài của dãy con chung kết thúc tại chỉ số 'i' trong s1 và 'j' trong s2 lớn hơn độ dài của dãy con chung kết thúc tại chỉ mục trước đó trong cả hai chuỗi. Nói cách khác, 'dp[i+1][j+1] = dp[i][j] + 1'.\n4. Tuy nhiên, nếu các ký tự không bằng nhau, thì độ dài của LCS sẽ là tối đa của LCS kết thúc tại chỉ số trước đó trong s1 hoặc LCS kết thúc tại chỉ số trước đó trong s2. Do đó, 'dp[i+1][j+1] = max(dp[i][j+1], dp[i+1][j])'.\n5. Trả về giá trị trong ô cuối cùng của bảng dp, tức là 'dp[-1][-1]'.\n\nĐể tìm chuỗi con chung dài nhất thực tế, chúng ta có thể quay lại qua bảng dp bắt đầu từ ô cuối cùng:\n\n1. Khởi tạo một chuỗi trống 'lcs'.\n2. Bắt đầu từ ô cuối cùng 'dp[-1][-1]' và di chuyển về ô đầu tiên 'dp[0][0]'.\n3. Nếu các ký tự tại các chỉ số của ô hiện tại trong s1 và s2 bằng nhau, thì ký tự này là một phần của LCS. Thêm nó vào chuỗi 'lcs' và di chuyển theo đường chéo đến ô trên cùng bên trái.\n4. Nếu không, hãy di chuyển đến ô có giá trị lớn hơn, phía trên ô hiện tại hoặc sang trái.\n5"}</w:t>
      </w:r>
    </w:p>
    <w:p w14:paraId="5A104D57" w14:textId="77777777" w:rsidR="00327106" w:rsidRDefault="001E48C4">
      <w:r>
        <w:t>{"question": "Tìm tổng của tất cả các số tự nhiên nhỏ hơn 100", "answer": "Tổng của tất cả các số tự nhiên nhỏ hơn 100 là 4950."}</w:t>
      </w:r>
    </w:p>
    <w:p w14:paraId="3E73DA0C" w14:textId="77777777" w:rsidR="00327106" w:rsidRDefault="001E48C4">
      <w:r>
        <w:t>{"question": "Triển khai hàm băm hiệu quả cho đối tượng đã cho - class Car(Vehicle):\n self.m_average_speed = 70\n self.m_max_speed = 120\n self.m_brand = 'AUDI'\n self.m_num_seats = 4 ", "answer": "Đây là ví dụ về hàm băm hiệu quả cho đối tượng Car đã cho:\n\n'''\ndef hash_car(car):\n hash_str = str(car.m_average_speed) + str(car.m_max_speed) + car.m_brand + str(car.m_num_seats)\n return hash(hash_str)\n'''\ n\nHàm này nối tất cả các thuộc tính có liên quan của đối tượng car thành một chuỗi và sau đó băm nó bằng hàm 'hash()' tích hợp sẵn của Python. Điều này sẽ cung cấp một giá trị băm mạnh mẽ và hiệu quả cho đối tượng xe hơi."}</w:t>
      </w:r>
    </w:p>
    <w:p w14:paraId="7D80D739" w14:textId="77777777" w:rsidR="00327106" w:rsidRDefault="001E48C4">
      <w:r>
        <w:t>{"question": "Tạo một chương trình để in mẫu sau - 1\n2 2\n3 3 3\n4 4 4 4", "answer": "Đây là mã Python để tạo mẫu trên:\n\n'''python\n# Số hàng cho pattern\nrows = 4\n\n# Lặp qua các hàng\nfor i trong phạm vi(1, hàng+1):\n # In số hiện tại i cho i lần trong hàng này \ n cho j trong phạm vi(i):\n print(i,   end = ' ')\n # Di chuyển đến dòng tiếp theo \n print('')\n''\n\nChương trình này sử dụng một vòng lặp lồng nhau để lặp qua các hàng của mẫu và in số lần xuất hiện thích hợp của số hiện tại trên mỗi hàng. Đối số 'end=' '' trong câu lệnh in chèn một khoảng trắng thay vì một dòng mới sau mỗi phần tử in, cho phép in nhiều phần tử trên cùng một dòng. Sau khi mỗi hàng được in, vòng lặp bên trong sẽ kết thúc và một dòng mới được in để bắt đầu một hàng mới."}</w:t>
      </w:r>
    </w:p>
    <w:p w14:paraId="52CD8FE1" w14:textId="77777777" w:rsidR="00327106" w:rsidRDefault="001E48C4">
      <w:r>
        <w:t>{"câu hỏi": "Đánh dấu các câu có sai chính tả. - Đây là một thị vệ có một chút tiền bối trong đó. Các mlstak nên được dễ dàng visble.", "trả lời": "Đây là một **sentesnce với som mlstakes ** trong đó. **mlstak** nên **dễ nhìn thấy**."}</w:t>
      </w:r>
    </w:p>
    <w:p w14:paraId="3315936A" w14:textId="77777777" w:rsidR="00327106" w:rsidRDefault="001E48C4">
      <w:r>
        <w:t xml:space="preserve">{"câu hỏi": "Gợi ý thực đơn cho bữa ăn 3 món.", "câu trả lời": "Khởi đầu: Salad Caprese - Những lát mozzarella và cà chua tươi, phủ lên trên lá húng quế mới hái và một giọt balsamic </w:t>
      </w:r>
      <w:r>
        <w:lastRenderedPageBreak/>
        <w:t>giảm.\n\nMón chính: Cá hồi nướng với rau nướng - Một miếng thịt thăn cá hồi nướng hoàn hảo được phục vụ cùng với một loại rau nướng như cà rốt, khoai tây và đậu xanh,  tất cả được nêm nếm với sự pha trộn của các loại thảo mộc và gia vị.\n\nTráng miệng: Bánh sô cô la sô cô la - Một chiếc bánh sô cô la suy đồi với một trung tâm ấm áp và béo ngậy, ăn kèm với một muỗng kem vani để làm tròn bữa ăn hoàn hảo. \n\nThưởng thức!"}</w:t>
      </w:r>
    </w:p>
    <w:p w14:paraId="5DC519D4" w14:textId="77777777" w:rsidR="00327106" w:rsidRDefault="001E48C4">
      <w:r>
        <w:t>{"câu hỏi": "Lập danh sách 3 lý do tại sao giấc ngủ lại quan trọng.", "Trả lời": "1. Sức khỏe thể chất: Giấc ngủ đóng một vai trò quan trọng trong việc chữa lành và sửa chữa cơ thể, bao gồm cả tim và mạch máu. Nghỉ ngơi đầy đủ cũng có thể giúp duy trì sự cân bằng lành mạnh của hormone, hỗ trợ tăng trưởng và phát triển, và tăng cường hệ thống miễn dịch. \ n \ n2. Sức khỏe tâm thần: Ngủ đủ giấc là rất quan trọng đối với tình cảm và duy trì sức khỏe tinh thần tốt. Thiếu ngủ có thể làm tăng căng thẳng, lo lắng, trầm cảm và các vấn đề sức khỏe tâm thần khác. \ n \ n3. Chức năng nhận thức: Ngủ đủ giấc là điều cần thiết cho chức năng não tối ưu, bao gồm củng cố trí nhớ, sự chú ý, ra quyết định và sáng tạo. Thiếu ngủ có thể làm suy giảm khả năng nhận thức, khiến việc học hỏi, xử lý và lưu giữ thông tin trở nên khó khăn hơn."}</w:t>
      </w:r>
    </w:p>
    <w:p w14:paraId="6D7CCF6D" w14:textId="77777777" w:rsidR="00327106" w:rsidRDefault="001E48C4">
      <w:r>
        <w:t>{"câu hỏi": "Viết 3 phương án giao thông.", "trả lời": "1. Giao thông công cộng - xe buýt, xe lửa, tàu điện ngầm và xe điện.\n2. Phương tiện cá nhân - ô tô, xe máy, xe đạp và xe tay ga. \n3. Dịch vụ đi chung xe và taxi - Uber, Lyft và các dịch vụ taxi truyền thống."}</w:t>
      </w:r>
    </w:p>
    <w:p w14:paraId="682E7AA3" w14:textId="77777777" w:rsidR="00327106" w:rsidRDefault="001E48C4">
      <w:r>
        <w:t>{"câu hỏi": "Mô tả những thách thức mà các công ty khởi nghiệp phải đối mặt.", "Trả lời": "Các công ty khởi nghiệp phải đối mặt với nhiều thách thức khác nhau khi họ cố gắng thiết lập bản thân và phát triển trong một thị trường cạnh tranh. Một số thách thức phổ biến nhất bao gồm: \ n \ n1. Tài trợ: Đảm bảo đủ vốn là một trong những thách thức lớn nhất đối với các công ty khởi nghiệp. Để phát triển và mở rộng, các công ty khởi nghiệp cần vốn để đầu tư vào nghiên cứu, phát triển, tiếp thị và các lĩnh vực quan trọng khác. Tuy nhiên, việc nhận được tài trợ từ các nhà đầu tư mạo hiểm hoặc nhà đầu tư thường rất khó khăn, đặc biệt là đối với các công ty khởi nghiệp giai đoạn đầu chưa chứng tỏ được bản thân. Cạnh tranh: Các công ty khởi nghiệp thường phải đối mặt với sự cạnh tranh khốc liệt từ các công ty được thành lập và các công ty khởi nghiệp khác trong cùng ngành. Điều này có thể gây khó khăn cho các doanh nghiệp mới để đạt được lực kéo và thiết lập bản thân trên thị trường. \ n \ n3. Thu hút khách hàng: Đối với bất kỳ công ty khởi nghiệp nào, việc có được khách hàng là rất quan trọng cho sự phát triển và bền vững. Tuy nhiên, việc tìm kiếm và thuyết phục khách hàng chọn sản phẩm hoặc dịch vụ của họ hơn những người khác có thể là một thách thức, đặc biệt là khi các công ty được thành lập với ngân sách tiếp thị lớn hơn cũng đang cạnh tranh cho cùng một khách hàng. Thu hút và giữ chân nhân tài: Tuyển dụng và giữ chân nhân tài hàng đầu là rất quan trọng đối với các công ty khởi nghiệp, nhưng có thể là thách thức để thu hút các chuyên gia có kinh nghiệm và kỹ năng đến một công ty mới và chưa được chứng minh. Thách thức này đặc biệt gay gắt trong các ngành công nghiệp cạnh tranh, nơi nhiều công ty có thể cạnh tranh cho cùng một tài năng. \ n \ n5. Tuân thủ quy định: Các công ty khởi nghiệp trong các lĩnh vực như chăm sóc sức khỏe, tài chính và giáo dục có thể phải điều hướng một môi trường pháp lý phức tạp, có thể tốn thời gian, tốn kém và thách thức. Theo kịp những thay đổi trong các quy định và tuân thủ có thể là một thách thức lớn đối với các doanh nghiệp mới."}</w:t>
      </w:r>
    </w:p>
    <w:p w14:paraId="5A23AABC" w14:textId="77777777" w:rsidR="00327106" w:rsidRDefault="001E48C4">
      <w:r>
        <w:lastRenderedPageBreak/>
        <w:t>{"câu hỏi": "Tạo danh sách 3 bước để trở thành doanh nhân.", "trả lời": "1. **Xác định ý tưởng kinh doanh:** Bắt đầu bằng cách tìm ra một vấn đề hoặc nhu cầu tồn tại trên thị trường và động não để giải quyết nó bằng một sản phẩm hoặc dịch vụ. Điều này có thể liên quan đến nghiên cứu thị trường, nói chuyện với khách hàng tiềm năng và hiểu bối cảnh cạnh tranh. \ n \ n2. ** Xây dựng kế hoạch kinh doanh: ** Tạo một kế hoạch chi tiết phác thảo các mục tiêu, chiến lược và dự báo tài chính của bạn. Điều này sẽ phục vụ như một lộ trình để khởi động và phát triển doanh nghiệp của bạn, và có thể được sử dụng để thu hút các nhà đầu tư và đảm bảo tài trợ. \ n \ n3. ** Hành động và khởi chạy: ** Biến ý tưởng của bạn thành hiện thực bằng cách thực hiện các bước cần thiết để bắt đầu kinh doanh. Điều này có thể bao gồm đăng ký doanh nghiệp của bạn, đảm bảo tài trợ, phát triển sản phẩm hoặc dịch vụ, xây dựng nhóm và tiếp thị cho khách hàng tiềm năng. Hãy tập trung và kiên trì vượt qua những thách thức khi bạn hướng tới việc xây dựng một liên doanh kinh doanh thành công."}</w:t>
      </w:r>
    </w:p>
    <w:p w14:paraId="2559E13D" w14:textId="77777777" w:rsidR="00327106" w:rsidRDefault="001E48C4">
      <w:r>
        <w:t>{"câu hỏi": "Giải thích công nghệ DeepFake là gì.", "câu trả lời": "DeepFake là một công nghệ sử dụng trí tuệ nhân tạo và kỹ thuật học máy để tạo, thao tác hoặc nâng cao nội dung video hoặc âm thanh, làm cho nó trông giống thật và xác thực, trong khi thực tế nội dung là giả mạo hoặc nó đã bị thay đổi. Điều này có nghĩa là hình ảnh, giọng nói hoặc chân dung của ai đó có thể bị thao túng hoặc chèn vào video để làm cho có vẻ như họ đang nói hoặc làm điều gì đó mà họ chưa bao giờ thực sự làm. Công nghệ này sử dụng các mạng thần kinh tiên tiến để phân tích và học hỏi từ các video, hình ảnh hoặc mẫu âm thanh thực, nhằm tạo ra các cảnh quay mới trông và âm thanh cực kỳ chân thực. Bản thân thuật ngữ "deepfake" xuất phát từ sự kết hợp của hai thuật ngữ: "deep learning" và "fake". Mặc dù công nghệ này có tiềm năng cho mục đích giải trí và sáng tạo, nhưng nó cũng làm dấy lên lo ngại về khả năng lạm dụng và tác động của nó đối với xã hội, vì có thể khó phân biệt giữa cái gì là thật và cái gì không."}</w:t>
      </w:r>
    </w:p>
    <w:p w14:paraId="0422AD11" w14:textId="77777777" w:rsidR="00327106" w:rsidRDefault="001E48C4">
      <w:r>
        <w:t>{"câu hỏi": "Viết thư cảm ơn.", "trả lời": "Kính gửi [Tên],\n\nTôi muốn dành một chút thời gian để bày tỏ lòng biết ơn chân thành nhất của tôi đối với [chèn lý do biết ơn]. Lòng tốt và sự hào phóng của bạn đã tác động sâu sắc đến tôi, và tôi thực sự biết ơn. \ n \ n [chèn hành động hoặc món quà cụ thể] của bạn rất chu đáo và bất ngờ, và nó có ý nghĩa cả thế giới đối với tôi. Thật hiếm khi tìm thấy những cá nhân chân thành và chu đáo như bạn, và tôi cảm thấy may mắn khi có bạn trong cuộc sống của tôi. \ n \ n Một lần nữa, cảm ơn bạn vì lòng tốt và sự hào phóng của bạn. Tôi sẽ luôn trân trọng ký ức này và mối quan hệ mà chúng ta chia sẻ.\n\nVới lời chào trân trọng nhất,\n[Tên của bạn]"}</w:t>
      </w:r>
    </w:p>
    <w:p w14:paraId="415618BA" w14:textId="77777777" w:rsidR="00327106" w:rsidRDefault="001E48C4">
      <w:r>
        <w:t xml:space="preserve">{"câu hỏi": "Xác định 3 điểm khác biệt giữa khoa học dữ liệu và trí tuệ nhân tạo.", "Trả lời": "1. Phạm vi: Khoa học dữ liệu liên quan đến việc trích xuất những hiểu biết và kiến thức có ý nghĩa từ dữ liệu bằng các công cụ và kỹ thuật khác nhau, bao gồm thống kê, học máy, khai thác dữ liệu và mô hình dự đoán. Mặt khác, trí tuệ nhân tạo (AI) là một lĩnh vực rộng lớn hơn bao gồm khoa học dữ liệu cũng như các lĩnh vực khác như xử lý ngôn ngữ tự nhiên, robot và thị giác máy tính. \n\n2. Cách tiếp cận: Khoa học dữ liệu tập trung vào việc tìm kiếm các mẫu và đưa ra dự đoán từ dữ liệu hiện có, trong khi AI quan tâm đến việc phát triển các thuật toán và hệ thống có thể thực hiện các nhiệm vụ thường đòi hỏi trí thông minh của con người, chẳng hạn như hiểu ngôn ngữ và nhận dạng hình ảnh. Nói cách khác, khoa </w:t>
      </w:r>
      <w:r>
        <w:lastRenderedPageBreak/>
        <w:t>học dữ liệu chủ yếu là về phân tích dữ liệu, trong khi AI thiên về việc sử dụng dữ liệu để tạo ra các hệ thống thông minh. \ n \ n3. Mục tiêu: Mục tiêu của khoa học dữ liệu là giúp các tổ chức đưa ra quyết định tốt hơn bằng cách tìm ra các mẫu có ý nghĩa trong các tập dữ liệu lớn. Mặt khác, AI nhằm mục đích tạo ra những cỗ máy thông minh có thể thực hiện các nhiệm vụ và tự đưa ra quyết định, thường không có sự can thiệp của con người. Vì vậy, khoa học dữ liệu thiên về hỗ trợ việc ra quyết định của con người, trong khi AI cố gắng tạo ra các hệ thống độc lập, tự trị."}</w:t>
      </w:r>
    </w:p>
    <w:p w14:paraId="1EFF7036" w14:textId="77777777" w:rsidR="00327106" w:rsidRDefault="001E48C4">
      <w:r>
        <w:t>{"câu hỏi": "So sánh lợi ích của việc chơi thể thao ngoài trời với chơi thể thao trong nhà.", "trả lời": "Chơi bất kỳ loại thể thao nào cũng có lợi ích to lớn cho cả sức khỏe tinh thần và thể chất của chúng ta. Tuy nhiên, có một số khác biệt nhất định giữa chơi thể thao ngoài trời và trong nhà. \ n \ n Các môn thể thao ngoài trời cung cấp cơ hội để tận hưởng thiên nhiên, hấp thụ vitamin D từ mặt trời và hít thở không khí trong lành. Điều này có thể giúp tăng cường hệ thống miễn dịch, tăng cường tâm trạng và giảm mức độ căng thẳng. Ngoài ra, các môn thể thao ngoài trời có thể cung cấp một môi trường rộng rãi và không bị hạn chế hơn để di chuyển và chơi xung quanh mà không bị hạn chế, và điều này có thể giúp cải thiện khả năng thể thao tổng thể. Mặt khác, các môn thể thao trong nhà cho phép người chơi tận hưởng hoạt động thể chất bất kể điều kiện thời tiết bên ngoài. Người chơi không phải lo lắng về mưa, tuyết hoặc thời tiết khác làm trì hoãn hoặc hủy trò chơi của họ. Ngoài ra, các cơ sở thể thao trong nhà thường cung cấp tất cả các thiết bị và tiện nghi cần thiết cho các môn thể thao cụ thể, và điều này giúp người tham gia thuận tiện tham gia vào các hoạt động yêu thích của họ mà không phải lo lắng về việc mang theo thiết bị của họ. Tóm lại, cả thể thao trong nhà và ngoài trời đều có những lợi thế độc đáo. Các môn thể thao ngoài trời cho phép người chơi tận hưởng môi trường tự nhiên, trong khi các môn thể thao trong nhà cung cấp một vị trí thuận tiện, chống chịu thời tiết để chơi. Cuối cùng, sự lựa chọn giữa chơi thể thao trong nhà hay ngoài trời phụ thuộc vào sở thích và hoàn cảnh cá nhân."}</w:t>
      </w:r>
    </w:p>
    <w:p w14:paraId="48809CE3" w14:textId="77777777" w:rsidR="00327106" w:rsidRDefault="001E48C4">
      <w:r>
        <w:t>{"question": "Phân tích và phân loại phản hồi của khách hàng được xem xét. - Phản hồi của khách hàng:\nSản phẩm tuyệt vời nhưng dịch vụ khách hàng khủng khiếp.", "Trả lời": "Danh mục phản hồi: Hỗn hợp (Nhận xét tích cực và tiêu cực)\n\nPhân tích: Khách hàng đã cung cấp cả phản hồi tích cực và tiêu cực. Phản hồi tích cực tập trung vào sản phẩm, cho thấy sự hài lòng với chính sản phẩm. Phản hồi tiêu cực tập trung vào dịch vụ khách hàng, cho thấy một lĩnh vực cần cải thiện trải nghiệm mua hàng hoặc sau khi mua hàng."}</w:t>
      </w:r>
    </w:p>
    <w:p w14:paraId="090F7F11" w14:textId="77777777" w:rsidR="00327106" w:rsidRDefault="001E48C4">
      <w:r>
        <w:t>{"câu hỏi": "Hãy đưa ra một ý tưởng sản phẩm mới cho công ty.", "câu trả lời": "Ý tưởng sản phẩm mới của chúng tôi cho công ty là "Gương thông minh theo dõi sức khỏe". Gương này có thể được đặt trong nhà và sẽ phục vụ như một trợ lý sức khỏe cá nhân. Gương được trang bị các cảm biến tiên tiến có thể theo dõi nhịp tim, cân nặng, nhiệt độ, huyết áp và nồng độ oxy của người dùng. Nó có thể cung cấp các đánh giá sức khỏe hàng ngày và đưa ra các khuyến nghị được cá nhân hóa dựa trên dữ liệu thu thập được. Gương cũng sẽ có một màn hình tương tác có thể hiển thị thói quen tập luyện và kế hoạch bữa ăn lành mạnh. Ngoài ra, nó có thể theo dõi tiến trình của người dùng, đặt mục tiêu sức khỏe và gửi lời nhắc để hoàn thành các tác vụ hàng ngày. Gương thông minh theo dõi sức khỏe sẽ cách mạng hóa cách mọi người quản lý sức khỏe và sức khỏe của họ từ sự thoải mái tại nhà riêng của họ."}</w:t>
      </w:r>
    </w:p>
    <w:p w14:paraId="328A7768" w14:textId="77777777" w:rsidR="00327106" w:rsidRDefault="001E48C4">
      <w:r>
        <w:lastRenderedPageBreak/>
        <w:t>{"câu hỏi": "Giải thích mục đích của trực quan hóa dữ liệu là gì.", "câu trả lời": "Mục đích của trực quan hóa dữ liệu là trình bày dữ liệu theo cách trực quan và đồ họa, giúp mọi người dễ hiểu, phân tích và đưa ra quyết định dựa trên thông tin được trình bày. Với sự trợ giúp của biểu đồ, đồ thị, bản đồ và các biểu diễn trực quan khác, trực quan hóa dữ liệu có thể truyền đạt hiệu quả dữ liệu phức tạp theo cách rõ ràng và dễ hiểu. Nó giúp xác định xu hướng, mô hình và mối tương quan có thể không được chú ý trong trình bày dữ liệu dựa trên văn bản. Trực quan hóa dữ liệu cũng làm cho nó có thể truyền tải một lượng lớn thông tin trong một không gian hạn chế, do đó làm cho nó trở thành một công cụ hiệu quả để truyền đạt thông tin đến một đối tượng rộng hơn. Tóm lại, trực quan hóa dữ liệu giúp hiểu được số lượng lớn dữ liệu, khám phá thông tin chuyên sâu và kể một câu chuyện hấp dẫn với dữ liệu."}</w:t>
      </w:r>
    </w:p>
    <w:p w14:paraId="0513AE85" w14:textId="77777777" w:rsidR="00327106" w:rsidRDefault="001E48C4">
      <w:r>
        <w:t>{"câu hỏi": "Cải cách câu bằng cách sử dụng các câu phức tạp. - Đây là một câu đơn giản.", "câu trả lời": "Mặc dù nó có vẻ cơ bản, nhưng trên thực tế, đây là một câu đơn giản."}</w:t>
      </w:r>
    </w:p>
    <w:p w14:paraId="5F1AE0B5" w14:textId="77777777" w:rsidR="00327106" w:rsidRDefault="001E48C4">
      <w:r>
        <w:t>{"question": "Đối với văn bản sau, hãy lưu ý đại từ đúng. - John và __ đi đến cửa hàng.", "trả lời": "John và tôi đã đến cửa hàng."}</w:t>
      </w:r>
    </w:p>
    <w:p w14:paraId="252B6908" w14:textId="77777777" w:rsidR="00327106" w:rsidRDefault="001E48C4">
      <w:r>
        <w:t>{"question": "Giải hệ phương trình sau: \n 3x-5y =-11,\n \n 7x+2y =-12.\nThể hiện câu trả lời của bạn dưới dạng một cặp có thứ tự (x,y).", "answer": "Để giải hệ phương trình:\n 3x - 5y = -11,\n 7x + 2y = -12,\n\new có thể sử dụng phương pháp loại trừ. \n\nĐầu tiên, chúng ta sẽ loại bỏ biến y. Để làm điều này, chúng ta sẽ nhân phương trình đầu tiên với 2 và phương trình thứ hai với 5: \n2(3x - 5y = -11) cho chúng ta 6x - 10y = -22 và \n5(7x + 2y = -12) cho chúng ta 35x + 10y = -60. \n\nCộng hai phương trình này lại với nhau, chúng ta nhận được:\n41x = -82,\n\nwhich cho chúng ta:\nx = -2.\n\nBây giờ chúng ta biết x = -2, chúng ta có thể thay thế giá trị này trở lại một trong các phương trình ban đầu để giải cho y. Hãy sử dụng phương trình thứ hai: \n\n7x + 2y = -12 trở thành \n7(-2) + 2y = -12, đơn giản hóa thành \n-14 + 2y = -12. \n\nGiải cho y, ta nhận được: \n2y = 2, \n\nso \ny = 1.\n\nDo đó, nghiệm của hệ phương trình là:\n(x, y) = (-2, 1)."}</w:t>
      </w:r>
    </w:p>
    <w:p w14:paraId="0D691341" w14:textId="77777777" w:rsidR="00327106" w:rsidRDefault="001E48C4">
      <w:r>
        <w:t>{"câu hỏi": "Mô tả các nhân vật trong cuốn sách Great Expectations của Dickens trong 3 câu", "câu trả lời": "Những kỳ vọng lớn của Charles Dickens là một cuốn tiểu thuyết có một loạt các nhân vật phức tạp. Nhân vật chính, Pip, là một cậu bé mồ côi vươn lên từ một nền tảng khiêm tốn đến sự giàu có, nhưng phải chịu đựng về mặt cảm xúc và đạo đức khi trưởng thành. Các nhân vật đáng chú ý khác bao gồm cô Havisham lập dị, người bị ám ảnh bởi sự phản bội của người yêu và nuôi dạy cô con gái nuôi xinh đẹp nhưng lạnh lùng Estella để làm tan nát trái tim đàn ông; thợ rèn vui tính Joe Gargery, người chăm sóc Pip như một người cha; và người bị kết án Abel Magwitch, người đóng một vai trò quan trọng đáng ngạc nhiên trong cuộc đời của Pip\u2019."}</w:t>
      </w:r>
    </w:p>
    <w:p w14:paraId="131452B2" w14:textId="77777777" w:rsidR="00327106" w:rsidRDefault="001E48C4">
      <w:r>
        <w:t>{"câu hỏi": "Soạn một tweet dưới 140 ký tự để thông báo về việc mở một nhà hàng mới", "câu trả lời": "\"Tin tức thú vị! Một nhà hàng mới vừa mở cửa trong thị trấn. Hãy thưởng thức các món ăn mặn và bầu không khí độc đáo. #NewRestaurant #Foodie\""}</w:t>
      </w:r>
    </w:p>
    <w:p w14:paraId="0DB54558" w14:textId="77777777" w:rsidR="00327106" w:rsidRDefault="001E48C4">
      <w:r>
        <w:t xml:space="preserve">{"câu hỏi": "Điền vào &lt;mặt nạ&gt; bằng một từ liên quan đến trẻ sơ sinh", "câu trả lời": "Em bé mang lại rất nhiều niềm vui cho cuộc sống của chúng ta, chúng là một &lt;mặt nạ&gt; quý giá để </w:t>
      </w:r>
      <w:r>
        <w:lastRenderedPageBreak/>
        <w:t>có xung quanh. \ n \ nMột từ có thể điền vào '&lt;mặt nạ&gt;' sẽ là \ "phước lành \" cho chúng ta: Em bé mang lại rất nhiều niềm vui cho cuộc sống của chúng ta,  Họ là một phước lành quý giá để có xung quanh."}</w:t>
      </w:r>
    </w:p>
    <w:p w14:paraId="7E31E9CD" w14:textId="77777777" w:rsidR="00327106" w:rsidRDefault="001E48C4">
      <w:r>
        <w:t>{"câu hỏi": "Đặt các động từ trong ngoặc đơn ở thì chính xác - Maria (lấy) một chiếc xe đạp ngày hôm qua và (đi xe) quanh công viên.", "câu trả lời": "Maria đã đi xe đạp ngày hôm qua và đi quanh công viên."}</w:t>
      </w:r>
    </w:p>
    <w:p w14:paraId="5BE35D73" w14:textId="77777777" w:rsidR="00327106" w:rsidRDefault="001E48C4">
      <w:r>
        <w:t>{"question": "Chuyển đổi từ discovery thành danh từ", "answer": "Từ \"discovery\" đã là một danh từ. Nó đề cập đến hành động tìm kiếm một cái gì đó mới hoặc chưa biết trước đây."}</w:t>
      </w:r>
    </w:p>
    <w:p w14:paraId="3C84E7E8" w14:textId="77777777" w:rsidR="00327106" w:rsidRDefault="001E48C4">
      <w:r>
        <w:t>{"câu hỏi": "Viết một câu bằng cách sử dụng cụm từ \"ngày xửa ngày xưa\"", "câu trả lời": "Ngày xửa ngày xưa, trong một vương quốc xa xôi, xa xôi, một hiệp sĩ dũng cảm bắt tay vào nhiệm vụ giải cứu một công chúa khỏi hang ổ của một con rồng hung dữ."}</w:t>
      </w:r>
    </w:p>
    <w:p w14:paraId="51C19508" w14:textId="77777777" w:rsidR="00327106" w:rsidRDefault="001E48C4">
      <w:r>
        <w:t>{"câu hỏi": "x/4 trong đó x là 16 là gì?", "trả lời": "x/4 trong đó x bằng 16/4, đơn giản hóa thành 4."}</w:t>
      </w:r>
    </w:p>
    <w:p w14:paraId="0A7F4760" w14:textId="77777777" w:rsidR="00327106" w:rsidRDefault="001E48C4">
      <w:r>
        <w:t>{"question": "Chuyển đổi thời gian theo UTC sang EST. - Thời gian theo UTC: 5PM", "answer": "Thời gian theo giờ EST (Giờ chuẩn miền Đông) sẽ là 12 giờ trưa (trưa), chậm hơn 5 giờ UTC."}</w:t>
      </w:r>
    </w:p>
    <w:p w14:paraId="4FE1DDD4" w14:textId="77777777" w:rsidR="00327106" w:rsidRDefault="001E48C4">
      <w:r>
        <w:t>{"câu hỏi": "Tìm giá trị của n trong biểu thức n ^ 2 - 5n + 6.", "câu trả lời": "Biểu thức đã cho là n ^ 2 - 5n + 6. Để tìm giá trị của n, chúng ta cần giải n trong phương trình bậc hai n^2 - 5n + 6 = 0. \n\nMột cách để giải cho n là sử dụng công thức bậc hai: n= (-b\u00b1\u221a(b\u00b2-4ac)) / (2a), trong đó a=1, b=-5 và c=6 trong trường hợp này.\n\nThay thế các giá trị này cho:\n\nn = [ -(-5) \u00b1 \u221a((-5)\u00b2 - 4 * 1 * 6) ] / (2 * 1)\n = (5 \u00b1 \u221a(25 - 24)) / 2\n = (5 \u00b1 \u221a1) / 2\n\nĐiều này cho chúng ta hai giá trị có thể có cho n:\n\nn = (5 + 1) / 2 = 3 \ nn = (5 - 1) / 2 = 2 .\n\nDo đó, các giá trị của n trong biểu thức n^2 - 5n + 6 là 2 và 3."}</w:t>
      </w:r>
    </w:p>
    <w:p w14:paraId="2707F173" w14:textId="77777777" w:rsidR="00327106" w:rsidRDefault="001E48C4">
      <w:r>
        <w:t xml:space="preserve">{"câu hỏi": "Mô tả tầm quan trọng của một sự kiện lịch sử. - Sự kiện lịch sử: Khủng hoảng tên lửa Cuba", "Trả lời": "Khủng hoảng tên lửa Cuba là thời khắc then chốt trong lịch sử thế giới xảy ra vào tháng 10/1962. Sự kiện này có ý nghĩa lớn do thực tế là nó đã đưa thế giới đến gần hơn với chiến tranh hạt nhân hơn bao giờ hết. Cuộc khủng hoảng nảy sinh khi Hoa Kỳ phát hiện ra rằng Liên Xô đã đặt tên lửa hạt nhân ở Cuba, chỉ cách bờ biển Hoa Kỳ 90 dặm. Điều này đã gây ra một cuộc đối đầu căng thẳng, kéo dài 13 ngày giữa hai siêu cường, trong đó thế giới nín thở khi hai quốc gia tham gia vào một trò chơi bên miệng hố chiến tranh. Tầm quan trọng của cuộc khủng hoảng tên lửa Cuba nằm ở chỗ nó đánh dấu thế giới gần nhất từng xảy ra chiến tranh hạt nhân, và giải pháp cuối cùng của cuộc khủng hoảng đã giúp cải thiện quan hệ giữa Mỹ và Liên Xô. Một kết quả quan trọng của cuộc khủng hoảng là việc thiết lập một đường dây liên lạc trực tiếp giữa Nhà Trắng và Điện Kremlin, được gọi là "đường dây nóng", cho phép các nhà lãnh đạo của hai nước liên lạc trực tiếp trong thời gian khủng hoảng. Ngoài ra, cuộc khủng hoảng đã thúc đẩy cả Mỹ và Liên Xô thực hiện các bước để giảm nguy cơ chiến tranh hạt nhân, bao gồm cả việc ký kết Hiệp ước cấm thử hạt nhân </w:t>
      </w:r>
      <w:r>
        <w:lastRenderedPageBreak/>
        <w:t>vào năm 1963. Nhìn chung, cuộc khủng hoảng tên lửa Cuba là một thời điểm quyết định trong lịch sử thế giới chứng minh tầm quan trọng của ngoại giao, giao tiếp và kiềm chế khi giải quyết các vấn đề quan trọng toàn cầu. Giải pháp thành công của nó là một ví dụ về cách thức mà ngay cả những cuộc xung đột nghiêm trọng nhất cũng có thể được giải quyết một cách hòa bình thông qua đàm phán và hợp tác giữa các quốc gia."</w:t>
      </w:r>
    </w:p>
    <w:p w14:paraId="76C67DAC" w14:textId="77777777" w:rsidR="00327106" w:rsidRDefault="001E48C4">
      <w:r>
        <w:t>{"question": "Viết lại câu đã cho bằng cách thay đổi hai từ bất kỳ. - Câu: nhỏ sủa liên tục.", "trả lời": "nhỏ sủa không ngừng."}</w:t>
      </w:r>
    </w:p>
    <w:p w14:paraId="37D038D4" w14:textId="77777777" w:rsidR="00327106" w:rsidRDefault="001E48C4">
      <w:r>
        <w:t>{"câu hỏi": "Viết thư xin việc mẫu cho vị trí tiếp thị.", "câu trả lời": "Kính gửi Giám đốc tuyển dụng, \ n \ nTôi đang viết thư để ứng tuyển vào vị trí Tiếp thị tại công ty của bạn, mà tôi thấy được quảng cáo trên trang web của bạn. Với kinh nghiệm tiếp thị mạnh mẽ và kỹ năng giao tiếp tuyệt vời, tôi tin rằng tôi sẽ đóng góp lớn cho nhóm của bạn. \ n \ n Trong suốt sự nghiệp của mình, tôi đã có thể xây dựng và thực hiện các chiến dịch tiếp thị sáng tạo luôn thúc đẩy tăng trưởng và tương tác. Với sự hiểu biết sâu sắc về cả nền tảng tiếp thị trực tuyến và truyền thống, tôi đã có thể giúp các công ty tăng nhận thức về thương hiệu, thu hút và giữ chân khách hàng và cuối cùng là thúc đẩy tăng trưởng doanh thu. \ n \ n Trong vai trò hiện tại của mình, tôi làm việc chặt chẽ với các nhóm bán hàng và sản phẩm để phát triển các kế hoạch tiếp thị tích hợp giúp tăng sự tham gia của khách hàng và tạo ra sự quan tâm đến các sản phẩm của chúng tôi. Tôi đã lãnh đạo thành công việc thực hiện một số chiến dịch trực tuyến, bao gồm tối ưu hóa công cụ tìm kiếm, phương tiện truyền thông xã hội và các sáng kiến tiếp thị qua email đã thành công trong việc thúc đẩy khách hàng tiềm năng chất lượng cho đội ngũ bán hàng. \ n \ nTôi có tổ chức cao và có kỹ năng quản lý dự án, cho phép tôi rất hiệu quả trong việc cung cấp kết quả trong ngân sách và đúng tiến độ. Tôi có khả năng mạnh mẽ để phân tích xu hướng thị trường và hành vi của khách hàng, cho phép tôi phát triển các chiến lược vừa nhắm mục tiêu vừa hiệu quả. \ n \ nI \ u2019m vui mừng về cơ hội mang kỹ năng và kinh nghiệm của tôi đến công ty của bạn và đóng góp cho nhóm tiếp thị của bạn. Cảm ơn bạn đã xem xét đơn đăng ký của tôi. Tôi mong muốn có cơ hội nói chuyện với bạn thêm về trình độ của tôi cho vai trò này.\n\nTrân trọng,\n[Tên của bạn]"}</w:t>
      </w:r>
    </w:p>
    <w:p w14:paraId="4A20F4E8" w14:textId="77777777" w:rsidR="00327106" w:rsidRDefault="001E48C4">
      <w:r>
        <w:t>{"câu hỏi": "Sắp xếp lại các câu để tạo thành một đoạn văn có cấu trúc tốt. - Tuy nhiên, phải xem xét các xung đột tiềm ẩn. Điều quan trọng là tạo ra một môi trường làm việc tích cực. Để xây dựng niềm tin giữa quản lý và nhân viên.", "trả lời": "Điều quan trọng là tạo ra một môi trường làm việc tích cực để xây dựng niềm tin giữa quản lý và nhân viên. Tuy nhiên, các xung đột tiềm ẩn phải được xem xét."}</w:t>
      </w:r>
    </w:p>
    <w:p w14:paraId="6D604497" w14:textId="77777777" w:rsidR="00327106" w:rsidRDefault="001E48C4">
      <w:r>
        <w:t xml:space="preserve">{"câu hỏi": "Xây dựng một biểu mẫu web mẫu để xin việc.", "trả lời": "&lt;! DOCTYPE html&gt;\n&lt;html&gt;\n&lt;head&gt;\n &lt;title&gt;Job Application Form&lt;/title&gt;\n &lt;style&gt;\n .form-group {\n margin-bottom: 10px;\n }\n label {\n display: block;\n margin-bottom: 5px;\n }\n input, textarea, select {\n width: 100%;\n padding: 5px;\n }\n button {\n margin-top: 10px;\n padding:  10px 15px;\n }\n &lt;/style&gt;\n&lt;/head&gt;\n&lt;body&gt;\n &lt;h2&gt;Job Application Form&lt;/h2&gt;\n &lt;form&gt;\n &lt;div class=\"form-group\"&gt;\n &lt;label for=\"name\"&gt;Name:&lt;/label&gt;\n &lt;input type=\"text\" id=\"name\" required&gt;\n &lt;/div&gt;\n &lt;div class=\"form-group\"&gt;\n &lt;label for=\"email\"&gt;Email: &lt;/label&gt;\n &lt;input type=\"email\" id=\"email\" required&gt;\n &lt;/div&gt;\n &lt;div class=\"form-group\"&gt;\n &lt;label </w:t>
      </w:r>
      <w:r>
        <w:lastRenderedPageBreak/>
        <w:t>for=\"phone\"&gt;Phone:&lt;/label&gt;\n &lt;input type=\"tel\" id=\"phone\" required&gt;\n &lt;/div&gt;\n &lt;div class=\"form-group\"&gt;\n &lt;label for=\"address\"&gt;Address: &lt;/label&gt;\n &lt;input type=\"text\" id=\"address\"&gt;\n &lt;/div&gt;\n &lt;div class=\"form-group\"&gt;\n &lt;label for=\"position\"&gt;Position Applied For:&lt;/label&gt;\n &lt;input type=\"text\" id=\"position\" required&gt;\n &lt;/div&gt;\n &lt;div class=\"form-group\"&gt;\n &lt;label for=\"resume\"&gt;Upload Resume: &lt;/label&gt;\n &lt;input type=\"file\" id=\"resume\"&gt;\n &lt;/div&gt;\n &lt;div class=\"form-group\"&gt;\n &lt;label for=\"cover-letter\"&gt;Cover Letter:&lt;/label&gt;\n &lt;textarea rows=\"4\" id=\"cover-letter\"&gt;&lt;/textarea&gt;\n &lt;/div&gt;\n &lt;button type=\"submit\"&gt;Submit Application&lt;/button&gt;\n &lt;/form&gt;\n&lt;/body&gt;\n&lt;/html&gt;"}</w:t>
      </w:r>
    </w:p>
    <w:p w14:paraId="21344CAB" w14:textId="77777777" w:rsidR="00327106" w:rsidRDefault="001E48C4">
      <w:r>
        <w:t>{"question": "Mô tả những đóng góp của deep learning cho lĩnh vực xử lý ngôn ngữ tự nhiên.", "answer": "Deep learning đã có những đóng góp đáng kể cho lĩnh vực xử lý ngôn ngữ tự nhiên (NLP) bằng cách cho phép các hệ thống tự động học các mẫu và mối quan hệ phức tạp từ một lượng lớn dữ liệu. Điều này đã dẫn đến những cải tiến đáng kể trong các nhiệm vụ như nhận dạng giọng nói, dịch máy, phân tích tình cảm, tạo ngôn ngữ và hơn thế nữa. \ n \ n Một trong những lợi thế chính của học sâu là khả năng xử lý các chuỗi dữ liệu như văn bản, điều này làm cho nó rất phù hợp với lĩnh vực NLP. Ví dụ, việc sử dụng các mạng lưới thần kinh tái phát đã cho phép các hệ thống hiểu được sự phụ thuộc tạm thời trong các chuỗi từ và câu. Bộ nhớ ngắn hạn dài hạn (LSTM) và Đơn vị tái phát có cổng (GRU) là hai loại RNN được sử dụng trong NLP. \ n \ n Một đóng góp đáng kể khác mà học sâu đã mang lại cho NLP là việc sử dụng các mô hình ngôn ngữ được đào tạo trước. Các mô hình này, chẳng hạn như BERT, GPT và các mô hình khác, được đào tạo trên một lượng lớn dữ liệu văn bản và có thể được điều chỉnh với một lượng nhỏ dữ liệu đào tạo cụ thể cho một loạt các nhiệm vụ NLP. Điều này đã dẫn đến những cải tiến đáng kể trong nhiều lĩnh vực, bao gồm phân loại văn bản, trích xuất thông tin và tạo văn bản. Việc sử dụng mạng lưới thần kinh cũng cho phép sử dụng nhúng từ, là biểu diễn vectơ của các từ nắm bắt ý nghĩa và mối quan hệ của chúng với các từ khác. Việc nhúng từ này được học từ một lượng lớn dữ liệu văn bản và cải thiện đáng kể việc biểu diễn văn bản trong nhiều tác vụ NLP. Nhìn chung, học sâu đã mang lại nhiều tiến bộ cho NLP, cho phép các hệ thống chính xác và hiệu quả hơn. Nó tiếp tục là một lĩnh vực nghiên cứu và phát triển tích cực, hứa hẹn nhiều cải tiến hơn nữa trong tương lai."}</w:t>
      </w:r>
    </w:p>
    <w:p w14:paraId="6E6E00AE" w14:textId="77777777" w:rsidR="00327106" w:rsidRDefault="001E48C4">
      <w:r>
        <w:t xml:space="preserve">{"câu hỏi": "Biên soạn danh sách năm cuốn sách khám phá chủ đề bản sắc.", "câu trả lời": "1. Người vô hình của Ralph Ellison: Cuốn tiểu thuyết này được phát hành vào những năm 1950, khám phá những trải nghiệm của một người đàn ông Mỹ gốc Phi có màu sắc khiến anh ta vô hình trước những người gặp anh ta, khi anh ta đấu tranh để khẳng định danh tính của mình trong một thế giới thù địch. \ n \ n2. The Bell Jar của Sylvia Plath: Cuốn tiểu thuyết bán tự truyện này theo dõi hành trình của Esther Greenwood khi cô vật lộn với chứng trầm cảm và những câu hỏi hiện sinh về vị trí của mình trên thế giới, danh tính và khát vọng của cô. \ n \ n. The Namesake của Jhumpa Lahiri: Cuốn sách này kể về cuộc đời của Gogol Ganguli, con trai của hai người nhập cư Bengal ở Hoa Kỳ, khi anh ta cố gắng đàm phán các khía cạnh kép của danh tính của mình và tìm vị trí của mình trên thế giới. \ n \ n4. To Kill a Mockingbird của Harper Lee: Cuốn tiểu thuyết kinh điển này lấy bối cảnh ở Deep South vào những năm 1930, được thuật lại qua con mắt của một cô gái trẻ, Scout Finch, khi cô đến tuổi trưởng </w:t>
      </w:r>
      <w:r>
        <w:lastRenderedPageBreak/>
        <w:t>thành và tìm hiểu về sự phức tạp của bản sắc trong một thế giới bị chia rẽ bởi chủng tộc, giai cấp và giới tính. \ n \ n5. The Picture of Dorian Gray của Oscar Wilde: Cuốn tiểu thuyết này khám phá các chủ đề về bản sắc, đạo đức và mối quan hệ giữa nghệ thuật và cuộc sống, khi nhân vật chính cùng tên ngày càng trở nên tiêu hao với việc theo đuổi niềm vui và giữ gìn tuổi trẻ và vẻ đẹp của mình, cuối cùng đánh mất chính mình trong quá trình này."}</w:t>
      </w:r>
    </w:p>
    <w:p w14:paraId="0D1CF4C5" w14:textId="77777777" w:rsidR="00327106" w:rsidRDefault="001E48C4">
      <w:r>
        <w:t>{"câu hỏi": "Đề xuất một giải pháp khả thi để giảm sự phụ thuộc của thế giới vào nhiên liệu hóa thạch.", "Trả lời": "Một giải pháp khả thi để giảm sự phụ thuộc của thế giới vào nhiên liệu hóa thạch là tăng cường sử dụng và sẵn có các nguồn năng lượng tái tạo. Các nguồn năng lượng tái tạo như năng lượng mặt trời, năng lượng gió, thủy điện, năng lượng địa nhiệt và năng lượng thủy triều cung cấp các lựa chọn thay thế sạch và bền vững cho nhiên liệu hóa thạch. Những nguồn năng lượng này có thể được tạo ra và phân phối thông qua các phương pháp khác nhau, bao gồm các nhà máy điện quy mô lớn, tấm pin mặt trời trên mái nhà, tuabin gió và đập thủy điện. Chính phủ, các công ty tư nhân và cá nhân có thể thực hiện các hành động để tăng cường sử dụng năng lượng tái tạo. Ví dụ, các chính phủ có thể đặt mục tiêu sản xuất năng lượng tái tạo và đầu tư vào phát triển cơ sở hạ tầng năng lượng tái tạo. Các công ty tư nhân cũng có thể đầu tư vào các dự án năng lượng tái tạo và chuyển đổi hoạt động của họ để sử dụng nhiều nguồn năng lượng tái tạo hơn. Các cá nhân có thể hành động bằng cách lắp đặt các tấm pin mặt trời trên nhà của họ hoặc chọn mua năng lượng từ các nguồn tái tạo. Các biện pháp bổ sung có thể được thực hiện để giảm sự phụ thuộc vào nhiên liệu hóa thạch bao gồm thúc đẩy hiệu quả và bảo tồn năng lượng, hỗ trợ nghiên cứu và phát triển các công nghệ mới và thực hiện các chính sách như thuế carbon để khuyến khích quá trình chuyển đổi khỏi nhiên liệu hóa thạch. Bằng cách tiếp cận nhiều mặt, thế giới có thể hướng tới việc giảm sự phụ thuộc vào nhiên liệu hóa thạch và chuyển đổi sang các nguồn năng lượng sạch hơn, bền vững hơn.</w:t>
      </w:r>
    </w:p>
    <w:p w14:paraId="2AE6F03A" w14:textId="77777777" w:rsidR="00327106" w:rsidRDefault="001E48C4">
      <w:r>
        <w:t>{"câu hỏi": "Tạo định nghĩa cho một thuật ngữ mới: \"Digitopia\"", "câu trả lời": "Digitopia đề cập đến một xã hội hoặc thế giới kỹ thuật số không tưởng, nơi công nghệ được tích hợp và sử dụng liền mạch để nâng cao và cải thiện tất cả các khía cạnh của cuộc sống, dẫn đến một cộng đồng tiên tiến, kết nối với nhau và hiệu quả. Đó là một tầm nhìn về tương lai nơi công nghệ và nhân loại hòa hợp hoàn hảo, và toàn bộ tiềm năng của đổi mới kỹ thuật số được hiện thực hóa để tạo ra một xã hội thịnh vượng, toàn diện và bền vững hơn."}</w:t>
      </w:r>
    </w:p>
    <w:p w14:paraId="789A9F8F" w14:textId="77777777" w:rsidR="00327106" w:rsidRDefault="001E48C4">
      <w:r>
        <w:t xml:space="preserve">{"câu hỏi": "Thiết kế đồ họa thông tin về một chủ đề nhất định - Lịch sử định cư của con người", "câu trả lời": "Thật không may, tôi là một mô hình ngôn ngữ AI và tôi không có khả năng thiết kế hình ảnh hoặc infographics. Tuy nhiên, tôi có thể cung cấp cho bạn một phác thảo cho nó:\n\nTitle: Lịch sử định cư của con người \n\nI. Giới thiệu\n- Định nghĩa về định cư của con người\n- Giải thích ngắn gọn về tầm quan trọng của việc nghiên cứu lịch sử loài người thông qua các khu định cư\n\nII. Các nền văn minh sơ khai\n- Săn bắn hái lượm và sự trỗi dậy của nông nghiệp (khoảng 10.000 TCN)\n- Các khu định cư đầu tiên và sự phát triển của các thành phố (khoảng 4000 TCN)\n - Lưỡng Hà\n - Ai Cập cổ đại\n - Thung lũng Indus\n - Trung Quốc cổ đại\n\nIII. Thời kỳ Trung cổ\n- Mở rộng các khu định cư (500-1500 CN)\n - Đế chế La Mã và ảnh hưởng của nó trong đô thị hóa\n - Thời Trung cổ và sự phát triển của các thị trấn và thành phố ở châu Âu\n - Thời kỳ hoàng kim Hồi giáo và sự </w:t>
      </w:r>
      <w:r>
        <w:lastRenderedPageBreak/>
        <w:t>phát triển của các thành phố ở Trung Đông\n\nIV. Kỷ nguyên hiện đại \ n- Cách mạng công nghiệp và đô thị hóa hàng loạt (những năm 1700-1800) \ n- Sự phát triển của các thành phố lớn và ảnh hưởng của công nghệ (những năm 1900-nay) \ n \ nV. Kết luận \ n- Tóm tắt ngắn gọn về lịch sử định cư của con người \ n- Tầm quan trọng của việc định cư của con người đối với đô thị hóa trong tương lai \ n \ n Phác thảo này cung cấp một cái nhìn tổng quan về các thời đại quan trọng khác nhau trong lịch sử định cư của con người có thể đóng vai trò là xương sống của nội dung đồ họa thông tin. Bạn có thể sử dụng cấu trúc này để thiết kế một infographic hấp dẫn và nhiều thông tin, mô tả các hình minh họa sống động cùng với các mô tả ngắn gọn đưa khán giả vào hành trình định cư của con người qua các thời đại."}</w:t>
      </w:r>
    </w:p>
    <w:p w14:paraId="5EE81D85" w14:textId="77777777" w:rsidR="00327106" w:rsidRDefault="001E48C4">
      <w:r>
        <w:t>{"câu hỏi": "Xác định bốn kỹ thuật được sử dụng trong văn bản thuyết phục.", "trả lời": "1. Hấp dẫn cảm xúc: Các nhà văn thuyết phục thường sử dụng ngôn ngữ cảm xúc và câu chuyện cá nhân để thu hút cảm xúc của người đọc và gợi lên sự đồng cảm hoặc đồng cảm. \ n \ n2. Sự lặp lại: Lặp lại các cụm từ hoặc ý tưởng chính là một kỹ thuật phổ biến được sử dụng trong văn bản thuyết phục. Điều này giúp củng cố thông điệp của người viết và làm cho nó đáng nhớ hơn cho người đọc. \ n \ n3. Kêu gọi thẩm quyền: Trích dẫn các chuyên gia hoặc sử dụng các nguồn thông tin đáng tin cậy có thể giúp thiết lập uy tín của người viết và thuyết phục người đọc về tính hợp lệ của lập luận của họ. \ n \ n4. Sử dụng các câu hỏi tu từ: Người viết thuyết phục thường sử dụng các câu hỏi tu từ để thu hút người đọc và khiến họ suy nghĩ. Kỹ thuật này có thể kích thích quá trình suy nghĩ của người đọc và khuyến khích họ xem xét lập luận của người viết từ một quan điểm mới."}</w:t>
      </w:r>
    </w:p>
    <w:p w14:paraId="09C158CD" w14:textId="77777777" w:rsidR="00327106" w:rsidRDefault="001E48C4">
      <w:r>
        <w:t>{"question": "Tạo một thuật toán xác định khu phố xung quanh giao lộ. - Giao lộ A và B", "đáp án": "Một thuật toán xác định vùng lân cận xung quanh giao lộ A và B có thể như sau:\n\n1. Lấy tọa độ địa lý cho các điểm giao nhau A và B.\n2. Đặt giá trị bán kính (r) xung quanh các điểm giao nhau, giá trị này có thể được xác định bằng mét hoặc dặm. \ n3. Với giá trị bán kính, tính toán một bộ đệm tròn xung quanh các điểm A và B. Vòng tròn này xác định giới hạn của khu phố xung quanh giao lộ.\n4. Tìm kiếm tất cả các con đường, đường phố hoặc đại lộ trong vùng đệm tròn được tính toán và lấy tọa độ của chúng.\n5. Với tọa độ của các con đường trong vùng đệm, hãy tạo một đa giác bao quanh chúng. Đa giác mới này là định nghĩa cuối cùng của vùng lân cận xung quanh giao lộ A và B. \ n6. (Không bắt buộc) Tinh chỉnh đa giác vùng lân cận bằng cách loại bỏ các khu vực không có dân cư hoặc không đặc trưng của khu phố.\n7. Trả về đa giác xác định vùng lân cận xung quanh giao lộ A và B."}</w:t>
      </w:r>
    </w:p>
    <w:p w14:paraId="59787003" w14:textId="77777777" w:rsidR="00327106" w:rsidRDefault="001E48C4">
      <w:r>
        <w:t>{"câu hỏi": "Viết một đoạn văn so sánh nền kinh tế của hai quốc gia - Đức và Pháp", "câu trả lời": "Đức và Pháp là hai trong số những nền kinh tế lớn nhất ở châu Âu, với Đức có nền kinh tế lớn nhất trong Liên minh châu Âu và lớn thứ tư trên thế giới, trong khi Pháp có nền kinh tế lớn thứ bảy trên toàn cầu. Cả hai nước đều theo mô hình thị trường hỗn hợp, nơi chính phủ và các doanh nghiệp tư nhân làm việc cùng nhau trong việc định hình nền kinh tế. Đức tập trung mạnh vào xuất khẩu và sản xuất, đặc biệt là ô tô và máy móc, trong khi nền kinh tế Pháp rất đa dạng và được thúc đẩy bởi các lĩnh vực như nông nghiệp, du lịch và một loạt các ngành công nghiệp. Đức có GDP bình quân đầu người cao hơn Pháp, nhưng tỷ lệ thất nghiệp của họ tương tự nhau. Nhìn chung, cả hai nước đều có nền kinh tế mạnh và ổn định, nhưng với những thế mạnh và trọng tâm khác nhau."}</w:t>
      </w:r>
    </w:p>
    <w:p w14:paraId="7C6DFE20" w14:textId="77777777" w:rsidR="00327106" w:rsidRDefault="001E48C4">
      <w:r>
        <w:lastRenderedPageBreak/>
        <w:t>{"câu hỏi": "Khoảng cách trên mặt phẳng tọa độ Descartes từ (1, -1) đến (7, 7)?", "trả lời": "Sử dụng công thức khoảng cách, chúng ta nhận được rằng khoảng cách là \n sqrt( (1-7)^2 + (-1-7)^2) = sqrt(36+64) = sqrt(100) = 10.\n"}</w:t>
      </w:r>
    </w:p>
    <w:p w14:paraId="22BB0611" w14:textId="77777777" w:rsidR="00327106" w:rsidRDefault="001E48C4">
      <w:r>
        <w:t>{"câu hỏi": "Tính chu vi của một tam giác có các cạnh là 6, 7 và 8", "câu trả lời": "Chu vi của một tam giác được tính bằng cách cộng độ dài của cả ba cạnh. Trong trường hợp này, các cạnh của tam giác là 6, 7 và 8. Vì vậy, để tính chu vi, bạn chỉ cần thêm các số sau:\n\nPerimeter = 6 + 7 + 8\nPerimeter = 21\n\nDo đó, chu vi của tam giác này là 21 đơn vị."}</w:t>
      </w:r>
    </w:p>
    <w:p w14:paraId="7BE47823" w14:textId="77777777" w:rsidR="00327106" w:rsidRDefault="001E48C4">
      <w:r>
        <w:t>{"câu hỏi": "Viết kịch bản cho cuộc trò chuyện 5 phút giữa hai nhân vật - Hai người lạ gặp nhau lần đầu tiên", "câu trả lời": "**Nhân vật 1:** Xin chào, tôi là Jake. Tôi chưa từng thấy bạn ở đây trước đây. \n\n**Nhân vật 2:** Chào Jake. Tôi là người mới ở đây. Tên tôi là Sarah.\n\n**Nhân vật 1:** Rất vui được gặp bạn, Sarah. Bạn đến từ đây hay chỉ đến thăm?\n\n**Nhân vật 2:** Tôi vừa chuyển đến đây. Tôi có một cơ hội việc làm mới và tôi không thể bỏ qua nó. Tôi đến từ New York.\n\n**Nhân vật 1:** Thật tuyệt vời! New York là một thành phố tuyệt vời. Làm thế nào bạn tìm thấy nó ở đây?\n\n**Nhân vật 2:** Nó đã được tốt cho đến nay. Thời tiết tuyệt vời và nó ít bận rộn hơn rất nhiều ở đây. Tuy nhiên, tôi vẫn cần phải tìm đường xung quanh.\n\n**Nhân vật 1:** Đừng lo lắng, bạn sẽ quen với nó ngay lập tức. Bạn thích làm gì cho vui?\n\n**Nhân vật 2:** Tôi thích khám phá ngoài trời, đi bộ đường dài và thử những món ăn mới. Còn bạn thì sao?\n\n**Nhân vật 1:** Bản thân tôi là một người sành ăn. Tôi thích thử các nhà hàng mới và thử nghiệm các món ăn khác nhau. Tôi cũng thích chơi bóng rổ vào cuối tuần. \ n \ n ** Nhân vật 2: ** Thật tuyệt vời. Có lẽ bạn có thể chỉ cho tôi một số nhà hàng tốt nhất xung quanh đây. \ n \ n ** Nhân vật 1: ** Chắc chắn, tôi biết tất cả các điểm tốt nhất. Hãy cho tôi biết khi bạn muốn tham gia một cuộc phiêu lưu ẩm thực. \ n \ n ** Nhân vật 2: ** Nghe có vẻ rất thú vị. Cảm ơn, Jake.\n\n**Nhân vật 1:** Không vấn đề gì, Sarah. Thật tuyệt vời khi được gặp bạn. Chào mừng bạn đến với thị trấn.\n\n**Nhân vật 2:** Cảm ơn bạn. Thật vui khi được gặp bạn. Hẹn gặp lại.\n\n**Nhân vật 1:** Hẹn gặp lại. Bảo trọng."}</w:t>
      </w:r>
    </w:p>
    <w:p w14:paraId="06E1DF3D" w14:textId="77777777" w:rsidR="00327106" w:rsidRDefault="001E48C4">
      <w:r>
        <w:t>{"câu hỏi": "Tạo một bản tóm tắt 4 câu tóm tắt nội dung của văn bản đã cho. - Michael là một cậu bé 12 tuổi đến từ một thị trấn nhỏ ở Iowa, người quyết tâm tạo ra sự khác biệt trên thế giới. Anh ấy đọc về cuộc đấu tranh của những người ở các nước đang phát triển và thất vọng vì anh ấy không thể làm gì nhiều để giúp đỡ. Cùng với người bạn thân nhất của mình, William, anh phát triển một kế hoạch cho một phát minh sẽ mang lại nước sạch cho những người có nhu cầu.", "Trả lời": "Michael là một cậu bé 12 tuổi sống ở Iowa, người đam mê làm cho thế giới trở thành một nơi tốt đẹp hơn. Ngài đặc biệt quan tâm đến những khó khăn mà người dân ở các nước đang phát triển phải đối mặt. Mặc dù anh ta cảm thấy thất vọng vì không có khả năng thực hiện thay đổi ngay lập tức, anh ta quyết định hành động. Cùng với người bạn William của mình, anh ấy tạo ra một kế hoạch cho một phát minh có thể cung cấp nước sạch cho những người có nhu cầu.</w:t>
      </w:r>
    </w:p>
    <w:p w14:paraId="223DD8D7" w14:textId="77777777" w:rsidR="00327106" w:rsidRDefault="001E48C4">
      <w:r>
        <w:t>{"question": "Viết lại câu sau để nó bắt đầu bằng cùng một từ. - Để sử dụng tài nguyên đúng cách, điều quan trọng là phải đánh giá độ tin cậy của nó.", "trả lời": "Đánh giá độ tin cậy của tài nguyên là rất quan trọng để sử dụng nó đúng cách."}</w:t>
      </w:r>
    </w:p>
    <w:p w14:paraId="39B473FE" w14:textId="77777777" w:rsidR="00327106" w:rsidRDefault="001E48C4">
      <w:r>
        <w:lastRenderedPageBreak/>
        <w:t>{"câu hỏi": "Trả lời bằng một câu chuyện hai câu kết hợp lời nhắc đã cho. - Một con gấu trên bãi biển", "trả lời": "Một ngày nắng, một con gấu nâu lang thang ra khỏi rừng và ra bãi cát. Ngạc nhiên trước môi trường mới, nó tò mò khám phá mép nước, văng qua những con sóng và làm hài lòng người xem."}</w:t>
      </w:r>
    </w:p>
    <w:p w14:paraId="5AD2A07A" w14:textId="77777777" w:rsidR="00327106" w:rsidRDefault="001E48C4">
      <w:r>
        <w:t>{"câu hỏi": "Tạo ra năm từ mạnh mẽ nắm bắt cảm xúc đã cho. - Niềm vui", "câu trả lời": "1. Hạnh phúc \n2. Phấn khởi \n3. Hưng phấn \n4. Rạng rỡ \n5. Phấn khởi"}</w:t>
      </w:r>
    </w:p>
    <w:p w14:paraId="5D6353EA" w14:textId="77777777" w:rsidR="00327106" w:rsidRDefault="001E48C4">
      <w:r>
        <w:t>{"câu hỏi": "Soạn một bài luận có ý kiến tranh luận tại sao không nên bỏ qua chủ đề đã cho. - Biến đổi khí hậu", "trả lời": "Biến đổi khí hậu là một trong những vấn đề cấp bách nhất mà thế giới chúng ta phải đối mặt hiện nay, và đó là một vấn đề không nên bỏ qua. Mặc dù có bằng chứng áp đảo, vẫn có những người phủ nhận mức độ nghiêm trọng của vấn đề, hoặc bác bỏ nó hoàn toàn. Thái độ này vừa vô trách nhiệm vừa nguy hiểm, vì tác động của việc phớt lờ biến đổi khí hậu có thể là thảm họa. Nhiệt độ đang tăng, mực nước biển dâng cao, tần suất và cường độ của thiên tai ngày càng tăng. Những thay đổi này đã được nghiên cứu và ghi nhận rộng rãi, và đại đa số các nhà khoa học đồng ý rằng hoạt động của con người, chủ yếu là đốt nhiên liệu hóa thạch, đang góp phần vào sự thay đổi này. Bỏ qua biến đổi khí hậu không chỉ vô trách nhiệm mà còn nguy hiểm. Nhiệt độ tăng đã dẫn đến hạn hán tàn khốc, cháy rừng gia tăng và bão dữ dội. Những sự kiện này đã gây ra thiệt hại về người, thiệt hại tài sản và khiến hàng triệu người phải di dời. Bỏ qua xu hướng này sẽ chỉ dẫn đến nhiều đau khổ và hủy diệt hơn. Hơn nữa, chi phí kinh tế của việc bỏ qua biến đổi khí hậu là đáng kinh ngạc. Thiên tai và mất đất canh tác có thể dẫn đến giảm năng suất cây trồng, tăng giá lương thực và giảm năng suất kinh tế. Mặt khác, giảm thiểu tác động của biến đổi khí hậu có thể dẫn đến các ngành công nghiệp mới, tăng trưởng việc làm và nền kinh tế bền vững hơn. Điểm mấu chốt là bỏ qua biến đổi khí hậu không phải là một lựa chọn. Đó là một thực tế phải đối mặt trực tiếp. Hậu quả của việc bỏ qua nó là nghiêm trọng, và lợi ích của việc giải quyết nó là rất nhiều. Đã đến lúc tất cả chúng ta phải chịu trách nhiệm về hành động của mình và làm việc cùng nhau để tạo ra một tương lai bền vững cho chính chúng ta và cho các thế hệ tương lai. Tóm lại, biến đổi khí hậu là một vấn đề không nên bỏ qua. Đó là một vấn đề ảnh hưởng đến tất cả chúng ta, và trách nhiệm của chúng ta là phải hành động để giảm thiểu tác động của nó. Bỏ qua nó sẽ chỉ dẫn đến nhiều đau khổ, hủy diệt và tổn thất kinh tế hơn. Chúng ta phải hành động ngay bây giờ để tạo ra một tương lai bền vững cho chính chúng ta và cho các thế hệ mai sau."}</w:t>
      </w:r>
    </w:p>
    <w:p w14:paraId="469731EB" w14:textId="77777777" w:rsidR="00327106" w:rsidRDefault="001E48C4">
      <w:r>
        <w:t xml:space="preserve">{"câu hỏi": "Thảo luận tại sao khái niệm đã cho lại là một chủ đề tranh luận trong xã hội. - Tự do ngôn luận", "trả lời": "Tự do ngôn luận là một trong những quyền hiến định quan trọng nhất mà con người có được trong một xã hội dân chủ. Về cốt lõi, tự do ngôn luận đảm bảo quyền tự do thể hiện bản thân mà không sợ hãi hay bất kỳ sự kiềm chế nào từ chính phủ. Tuy nhiên, khái niệm này đã tạo ra rất nhiều cuộc tranh luận trong nhân dân vì nó thường xuyên đặt ra câu hỏi về những hạn chế của nó và mức độ chính phủ có thể điều chỉnh quyền tự do này. Một mặt của lập luận là tự do ngôn luận phải tuyệt đối không có bất kỳ hạn chế nào, và mọi người phải được phép bày tỏ quan điểm và ý kiến của họ ngay cả khi chúng gây tranh cãi,  gây tổn thương, hoặc xúc phạm. Những cá nhân này tin rằng quyền này là cần thiết trong việc thúc đẩy sự sáng tạo, đổi mới và trao đổi ý tưởng, cuối cùng dẫn đến tiến bộ </w:t>
      </w:r>
      <w:r>
        <w:lastRenderedPageBreak/>
        <w:t>xã hội. Mặt khác, nhiều người cho rằng tự do ngôn luận nên có những hạn chế, đặc biệt là khi nó kích động hận thù, phân biệt đối xử hoặc bạo lực chống lại các nhóm người cụ thể. Ví dụ, lời nói căm thù có thể gây tổn hại về cảm xúc, củng cố định kiến và tạo ra một môi trường thù địch có thể dẫn đến tổn hại về thể chất hoặc thậm chí mất mạng. Do đó, điều cần thiết là phải cân bằng quyền tự do ngôn luận và nhu cầu duy trì sự hòa hợp cộng đồng. Tóm lại, cuộc tranh luận về tự do ngôn luận là một cuộc tranh luận đã diễn ra trong nhiều thế kỷ, và có những lập luận hợp lệ từ cả hai phía. Mặc dù điều cần thiết là phải duy trì và bảo vệ quyền tự do ngôn luận theo hiến pháp, nhưng điều quan trọng là phải nhận ra tác hại tiềm tàng của nó và đảm bảo rằng phẩm giá và quyền của tất cả các cá nhân đều được bảo vệ."}</w:t>
      </w:r>
    </w:p>
    <w:p w14:paraId="3162CC27" w14:textId="77777777" w:rsidR="00327106" w:rsidRDefault="001E48C4">
      <w:r>
        <w:t>{"question": "Sử dụng khái niệm đã cho để tạo ra một kịch bản giả định. - Trí tuệ nhân tạo", "trả lời": "Trong một tương lai không xa, việc sử dụng trí tuệ nhân tạo (AI) đã cách mạng hóa cách con người đi về cuộc sống hàng ngày, từ những nhiệm vụ đơn giản đến những dự án phức tạp. Lấy ví dụ, John, một kiến trúc sư vào năm 2045. Một ngày điển hình đối với anh ấy bắt đầu sáng và sớm lúc 6:30 sáng. Khi thức dậy, anh ta yêu cầu trợ lý cá nhân AI của mình, "Alexis", pha cho anh ta một tách cà phê, đọc cho anh ta lịch trình trong ngày và chọn một bộ trang phục cho anh ta dựa trên dự báo thời tiết. Anh ấy làm việc để thiết kế một tòa nhà mới bằng phần mềm hỗ trợ AI tạo ra các mô hình 3D về ý tưởng của mình, đề xuất các thay đổi để cải thiện thiết kế và thậm chí tính toán chi phí ước tính của dự án. Tại công trường xây dựng, máy bay không người lái được hỗ trợ bởi AI khảo sát khu vực và cung cấp dữ liệu thời gian thực cho John và nhóm của anh ấy. Việc nâng vật nặng và các nhiệm vụ nguy hiểm khác được thực hiện bởi robot điều khiển bằng AI, giảm thiểu rủi ro cho công nhân của con người. Giữa ngày, John nhận được cảnh báo từ ứng dụng chăm sóc sức khỏe của mình nhắc nhở anh nghỉ ngơi và duỗi chân. Ứng dụng hỗ trợ AI này theo dõi sức khỏe của John và sử dụng các thuật toán học máy để cung cấp các đề xuất được cá nhân hóa cho sức khỏe của anh ấy. Sau đó vào buổi tối, John yêu cầu Alexis giới thiệu một nhà hàng để anh ta đưa vợ đi ăn tối. Alexis tham khảo chéo các món ăn ưa thích của John, hạn chế chế độ ăn uống và địa điểm yêu thích trước khi đề xuất một nhà hàng Ý mới đã nhận được đánh giá tuyệt vời. Trong tương lai này, trí tuệ nhân tạo đã được tích hợp liền mạch vào mọi khía cạnh của cuộc sống, nâng cao trải nghiệm của mọi người và làm cho cuộc sống dễ dàng hơn một chút."}</w:t>
      </w:r>
    </w:p>
    <w:p w14:paraId="363ECE75" w14:textId="77777777" w:rsidR="00327106" w:rsidRDefault="001E48C4">
      <w:r>
        <w:t xml:space="preserve">{"câu hỏi": "Giải thích khái niệm đã cho, và tại sao nó được coi là quan trọng trong thế giới hiện tại. - Công bằng xã hội", "trả lời": "Công bằng xã hội là khái niệm thúc đẩy và thiết lập một xã hội công bằng và bình đẳng bằng cách giải quyết các vấn đề bất bình đẳng và phân biệt đối xử tồn tại trong các cấu trúc, thể chế và hệ thống xã hội khác nhau. Đó là một ý tưởng tập trung vào sự bình đẳng, công bằng và bảo vệ nhân quyền, nhằm tạo ra một xã hội cung cấp cho mọi cá nhân cơ hội bình đẳng và tiếp cận với các nguồn lực mà họ cần để sống một cuộc sống trọn vẹn. Thuật ngữ công bằng xã hội bao gồm một loạt các vấn đề như nghèo đói, giáo dục, chăm sóc sức khỏe, chủng tộc, giới tính,  và chính hệ thống kinh tế, chính trị. Nó tìm cách cung cấp một sự phân phối cân bằng hơn các nguồn lực và cơ hội, và để bảo vệ và bảo vệ quyền của các nhóm bị thiệt thòi và thiệt thòi, trong khi buộc những người có quyền lực và đặc quyền phải chịu trách nhiệm về bất kỳ hành động nào gây ra bất công. Công bằng xã hội được coi là quan trọng trong thế giới hiện tại bởi vì mặc dù có tiến bộ đáng kể trong nhiều lĩnh vực, phân biệt đối xử,  Bất bình đẳng và thiếu thốn vẫn là những vấn đề </w:t>
      </w:r>
      <w:r>
        <w:lastRenderedPageBreak/>
        <w:t>phổ biến cần được giải quyết. Việc theo đuổi công bằng xã hội được thúc đẩy bởi mong muốn tạo ra một xã hội công bằng và toàn diện hơn bằng cách công nhận và giải quyết các vấn đề mang tính hệ thống gây ra nghèo đói, phân biệt đối xử và bị gạt ra bên lề. Đạt được công bằng xã hội đòi hỏi sự tham gia tích cực của tất cả các thành viên trong xã hội trong việc hướng tới một thế giới công bằng, công bằng hơn và công bằng hơn cho tất cả mọi người."}</w:t>
      </w:r>
    </w:p>
    <w:p w14:paraId="228333A0" w14:textId="77777777" w:rsidR="00327106" w:rsidRDefault="001E48C4">
      <w:r>
        <w:t>{"question": "Tạo một nhân vật chính cho kịch bản đã cho và cung cấp ba đặc điểm xác định nhân vật. - Một giáo viên trong một trường học đô thị áp lực cao", "câu trả lời": "Nhân vật chính: Cô Marta Hernandez \n\nĐặc điểm: \n1. Kiên cường: Bất chấp những thách thức khi giảng dạy trong một trường học đô thị áp lực cao, cô Hernandez vẫn có thể phục hồi và vẫn quyết tâm giúp học sinh của mình thành công. \n\n2. Sáng tạo: Cô Hernandez thường suy nghĩ bên ngoài hộp để làm cho các bài học của mình hấp dẫn và phù hợp với cuộc sống của học sinh. Cô được biết đến với phương pháp giảng dạy sáng tạo giúp việc học trở nên thú vị. \n\n3. Từ bi: Cô Hernandez thực sự quan tâm đến phúc lợi của học sinh và cố gắng cung cấp cho họ sự hỗ trợ, hướng dẫn và lắng nghe. Cô ấy tin rằng mọi học sinh đều có tiềm năng thành công và làm việc không mệt mỏi để giúp họ vượt qua những rào cản mà họ có thể gặp phải."}</w:t>
      </w:r>
    </w:p>
    <w:p w14:paraId="1E6041CA" w14:textId="77777777" w:rsidR="00327106" w:rsidRDefault="001E48C4">
      <w:r>
        <w:t>{"câu hỏi": "Thực hiện các thay đổi thích hợp cho câu để cải thiện sự lưu loát trong ngôn ngữ. - Hôm qua tôi đã đến thăm bảo tàng.", "trả lời": "Hôm qua tôi đã đến thăm bảo tàng."}</w:t>
      </w:r>
    </w:p>
    <w:p w14:paraId="6DC8B2DA" w14:textId="77777777" w:rsidR="00327106" w:rsidRDefault="001E48C4">
      <w:r>
        <w:t>{"câu hỏi": "Cung cấp sự tương đồng và khác biệt giữa hai khái niệm sau: - Tự chủ và Tự do", "Trả lời": "Tương tự: \nCả tự chủ và tự do đều đề cập đến việc thực hiện quyền tự quyết và kiểm soát các hành động và quyết định của một người. Cả hai đều liên quan đến việc có khả năng đưa ra lựa chọn mà không bị hạn chế hoặc can thiệp từ bên ngoài. \n \ n Sự khác biệt: \ n Trong khi tự chủ đề cập đến một cá nhân hoặc thực thể có khả năng tự quản lý và độc lập trong việc ra quyết định, tự do là tổng quát hơn và có thể đề cập đến sự vắng mặt của sự ràng buộc trong các khía cạnh khác nhau của cuộc sống. Tự do có thể bao gồm quyền tự chủ, nhưng cũng có thể bao gồm các khái niệm rộng hơn như có khả năng nói và hành động tự do, có quyền bình đẳng và không bị áp bức."}</w:t>
      </w:r>
    </w:p>
    <w:p w14:paraId="4782588B" w14:textId="77777777" w:rsidR="00327106" w:rsidRDefault="001E48C4">
      <w:r>
        <w:t>{"câu hỏi": "Trong nhiệm vụ này, bạn được yêu cầu phân loại văn bản sau đây là chính thức hoặc không chính thức. - Chào mọi người, \n\nChào mừng bạn đến với cuộc họp hôm nay.", "trả lời": "Văn bản trang trọng."}</w:t>
      </w:r>
    </w:p>
    <w:p w14:paraId="6E8BB65E" w14:textId="77777777" w:rsidR="00327106" w:rsidRDefault="001E48C4">
      <w:r>
        <w:t>{"question": "Ước tính cấp lớp của văn bản sau. - Tê tê là một loài động vật có vú bản địa của châu Á và châu Phi. Đôi khi chúng được gọi là thú ăn kiến có vảy do môi trường sống và chế độ ăn của kiến và mối.", "trả lời": "Cấp lớp của văn bản đầu vào là khoảng lớp 8, theo bài kiểm tra Cấp lớp Flesch-Kincaid. Chỉ số dễ đọc này đánh giá trình độ học vấn cần thiết để hiểu các đoạn văn dựa trên độ dài câu, độ phức tạp và độ dài từ."}</w:t>
      </w:r>
    </w:p>
    <w:p w14:paraId="00E0273E" w14:textId="77777777" w:rsidR="00327106" w:rsidRDefault="001E48C4">
      <w:r>
        <w:t>{"question": "Chuyển đổi mã nhị phân sau thành ký tự ASCII. - 01110101 01100001 01110010 01101001 01110100", "trả lời": "uaurit"}</w:t>
      </w:r>
    </w:p>
    <w:p w14:paraId="324E2900" w14:textId="77777777" w:rsidR="00327106" w:rsidRDefault="001E48C4">
      <w:r>
        <w:lastRenderedPageBreak/>
        <w:t>{"câu hỏi": "Viết mô tả về bầu trời mùa hè không mây.", "câu trả lời": "Bầu trời mùa hè không mây là một dải xanh rộng lớn không bị cản trở, trải dài vô tận theo mọi hướng. Màu xanh tươi sáng và rực rỡ, thường được mô tả là "màu xanh da trời" do màu sắc tinh túy của nó. Không có mây để cung cấp bóng râm, mặt trời chiếu xuống nóng và không ngừng, lấp đầy không khí với sự ấm áp và ánh sáng. Vào một ngày đẹp trời, bầu trời có thể dường như gần như vô tận, như thể người ta có thể nhìn lên và lạc vào vùng đất rộng lớn vô tận. Sự tinh khiết và đơn giản của bầu trời mùa hè không mây vừa thanh bình vừa tiếp thêm sinh lực, truyền cảm hứng cho cảm giác tự do và khả năng."}</w:t>
      </w:r>
    </w:p>
    <w:p w14:paraId="7B87B6AB" w14:textId="77777777" w:rsidR="00327106" w:rsidRDefault="001E48C4">
      <w:r>
        <w:t>{"câu hỏi": "Kể tên năm bộ phim nổi tiếng từ những năm 1990.", "câu trả lời": "1. Titanic (1997)\n2. Tiểu thuyết bột giấy (1994) \ n3. Forrest Gump (1994) \ n4. Sự cứu chuộc Shawshank (1994) \ n5. Công viên kỷ Jura (1993)"}</w:t>
      </w:r>
    </w:p>
    <w:p w14:paraId="2077C961" w14:textId="77777777" w:rsidR="00327106" w:rsidRDefault="001E48C4">
      <w:r>
        <w:t>{"câu hỏi": "Tạo hướng dẫn từng bước để nướng bánh.", "câu trả lời": "Đây là hướng dẫn từng bước để nướng bánh dễ làm theo: \n\n1. Làm nóng lò nướng của bạn ở 350 \ u00b0F (175 \ u00b0C) và chuẩn bị chảo nướng 9 x 13 inch bằng cách bôi mỡ bằng bình xịt nấu ăn hoặc bơ và phủ bột mì. \n\n2. Trong một bát trộn lớn, kết hợp 2 chén bột mì đa dụng, 2 muỗng cà phê bột nở và 1/2 muỗng cà phê muối. Trộn các thành phần khô này cùng với máy đánh trứng cho đến khi chúng được trộn hoàn toàn. \n\n3. Trong một bát trộn riêng, kem 1 chén bơ không ướp muối và 1 và 3/4 chén đường cát cho đến khi hỗn hợp nhẹ và mịn. Quá trình này sẽ mất khoảng 3 phút khi sử dụng máy trộn điện. \ n \ n4. Tiếp theo, trộn 4 quả trứng lớn vào hỗn hợp bơ-đường, từng quả một, đảm bảo kết hợp đầy đủ từng quả trứng trước khi thêm quả tiếp theo. \n\n5. Sau khi trứng được kết hợp, đổ vào 2 muỗng cà phê chiết xuất vani và tiếp tục trộn cho đến khi mọi thứ được kết hợp tốt. \n\n6. Từ từ thêm các nguyên liệu khô vào các nguyên liệu ướt, xen kẽ giữa đổ hỗn hợp khô và 1 cốc sữa. Hãy chắc chắn để bắt đầu và kết thúc với các thành phần khô. \n\n7. Khi mọi thứ đã được kết hợp đều, đổ bột vào chảo nướng đã được bôi mỡ và bột, sử dụng thìa để làm mịn mặt trên. \ n \ n8. Đặt chảo nướng vào lò nướng đã được làm nóng trước và nướng trong 35-40 phút hoặc cho đến khi tăm cắm vào giữa bánh sạch. \n\n9. Sau khi bánh đã hoàn thành, lấy bánh ra khỏi lò và để nguội ít nhất 15 phút trước khi lấy ra khỏi chảo. \n\n10. Khi bánh đã nguội, bạn có thể làm đông hoặc phục vụ như vậy, tùy theo sở thích của bạn. Thưởng thức chiếc bánh mới nướng của cậu đi!"}</w:t>
      </w:r>
    </w:p>
    <w:p w14:paraId="2E7544DD" w14:textId="77777777" w:rsidR="00327106" w:rsidRDefault="001E48C4">
      <w:r>
        <w:t>{"câu hỏi": "Kể tên ba ngành khoa học liên quan đến máy tính.", "trả lời": "Ba ngành khoa học liên quan đến máy tính là:\n\n1. Khoa học máy tính: Đây là nghiên cứu về các nguyên tắc và kỹ thuật được sử dụng trong thiết kế hệ thống máy tính. Nó bao gồm các chủ đề như thuật toán, ngôn ngữ lập trình, kiến trúc máy tính và phát triển phần mềm. \ n \ n2. Khoa học thông tin: Ngành khoa học này liên quan đến việc thu thập, phân loại, lưu trữ, truy xuất và phổ biến thông tin. Nó bao gồm các chủ đề như hệ thống quản lý cơ sở dữ liệu, hệ thống truy xuất thông tin và khai thác dữ liệu. \ n \ n3. Khoa học dữ liệu: Khoa học dữ liệu là một lĩnh vực liên ngành kết hợp các kỹ thuật khác nhau từ thống kê, toán học và khoa học máy tính để trích xuất thông tin chi tiết và kiến thức từ dữ liệu có cấu trúc và phi cấu trúc. Nó bao gồm các chủ đề như máy học, phân tích dữ liệu và mô hình dự đoán."}</w:t>
      </w:r>
    </w:p>
    <w:p w14:paraId="63DF95B8" w14:textId="77777777" w:rsidR="00327106" w:rsidRDefault="001E48C4">
      <w:r>
        <w:lastRenderedPageBreak/>
        <w:t>{"question": "Kể tên năm loại ngôn ngữ lập trình máy tính.", "answer": "1. Python\n2. Java \ n3. C++\n4. JavaScript\n5. PHP"}</w:t>
      </w:r>
    </w:p>
    <w:p w14:paraId="137F9FF8" w14:textId="77777777" w:rsidR="00327106" w:rsidRDefault="001E48C4">
      <w:r>
        <w:t>{"câu hỏi": "Từ câu đã cho, tạo ra một sự tương tự hợp lý. - Học tập giống như gieo một hạt giống.", "Trả lời": "Giống như gieo một hạt giống đòi hỏi thời gian, nuôi dưỡng và kiên nhẫn để nó phát triển thành một cây mạnh mẽ, việc học cũng đòi hỏi nỗ lực nhất quán, sự chú ý và kiên trì để tiếp thu kiến thức và phát triển kỹ năng. Cuối cùng, cả cây cối và tâm trí đều nở rộ vào tiềm năng đầy đủ của chúng."}</w:t>
      </w:r>
    </w:p>
    <w:p w14:paraId="2228A4B1" w14:textId="77777777" w:rsidR="00327106" w:rsidRDefault="001E48C4">
      <w:r>
        <w:t>{"question": "Sắp xếp các từ đã cho theo độ dài. - sông, đại dương, hồ, suối", "trả lời": "Sắp xếp các từ theo độ dài của chúng: hồ, sông, đại dương, suối."}</w:t>
      </w:r>
    </w:p>
    <w:p w14:paraId="0C42EB9A" w14:textId="77777777" w:rsidR="00327106" w:rsidRDefault="001E48C4">
      <w:r>
        <w:t>{"câu hỏi": "Kết hợp ba bộ số liệu để tạo thành một cụm từ có ý nghĩa. - 8, 10, 15", "trả lời": "Tôi xin lỗi, nhưng rất khó để kết hợp các bộ số (8, 10, 15) để tạo thành một cụm từ có nghĩa. Bạn có muốn tôi tạo một cụm từ bằng cách sử dụng những con số này hay bạn muốn cung cấp cho tôi một bộ đầu vào khác có thể được sử dụng để tạo một cụm từ?"}</w:t>
      </w:r>
    </w:p>
    <w:p w14:paraId="7E55297D" w14:textId="77777777" w:rsidR="00327106" w:rsidRDefault="001E48C4">
      <w:r>
        <w:t>{"question": "Xác định phần bị lỗi/không chính xác của câu. - Cảnh sát đang cảnh báo người lái xe "tránh bất cẩn và thắt dây an toàn khi lái xe".", "trả lời": "Phần bị lỗi / không chính xác của câu là điều khoản "tránh bất cẩn và thắt dây an toàn". Nó ngụ ý không chính xác rằng thắt dây an toàn là điều mà người lái xe nên tránh. Nó có thể được sửa chữa bằng cách thay đổi \"and\" thành \"while\" để làm rõ ý nghĩa dự định: "Cảnh sát đang cảnh báo người lái xe tránh bất cẩn khi thắt dây an toàn trong khi lái xe."</w:t>
      </w:r>
    </w:p>
    <w:p w14:paraId="2425A99B" w14:textId="77777777" w:rsidR="00327106" w:rsidRDefault="001E48C4">
      <w:r>
        <w:t>{"question": "Biên soạn danh sách các sự kiện cho bữa tiệc sinh nhật - Đó là bữa tiệc sinh nhật ngoài trời dành cho một cậu bé 8 tuổi vào buổi chiều.", "answer": "Dưới đây là danh sách các sự kiện có thể được đưa vào bữa tiệc sinh nhật ngoài trời cho một cậu bé 8 tuổi:\n\n1. Trò chơi ngoài trời: Có vô số lựa chọn cho các trò chơi ngoài trời thú vị cho trẻ em, chẳng hạn như gắn thẻ, bắt cờ và săn lùng người nhặt rác. \ n \ n2. Lâu đài bouncy: Thuê một lâu đài bouncy sẽ cung cấp giải trí bất tận cho những người nhỏ bé. \ n \ n3. Chương trình ảo thuật: Thuê một ảo thuật gia để trình diễn và làm kinh ngạc những đứa trẻ với những mánh khóe và ảo ảnh của chúng. \ n \ n4. Động vật khinh khí cầu: Có một nghệ sĩ khinh khí cầu đến và tạo ra các động vật và hình dạng khác nhau cho trẻ em. \ n \ n5. Vẽ mặt: Thiết lập một trạm vẽ mặt nơi trẻ em có thể chọn thiết kế yêu thích của chúng. \ n \ n6. Pi\u00f1ata: Đổ đầy pi\u00f1ata bằng kẹo và đồ chơi nhỏ, và để trẻ thay phiên nhau đánh nó cho đến khi những món quà tràn ra. \ n \ n7. Ghế âm nhạc: Thiết lập một trò chơi ghế âm nhạc với âm nhạc vui nhộn phát trong nền. \ n \ n8. BBQ hoặc dã ngoại: Thiết lập BBQ hoặc dã ngoại với các món ăn thân thiện với trẻ em như hotdog, hamburger và khoai tây chiên. \ n \ n9. Bánh và quà: Có một thời gian được chỉ định để cậu bé sinh nhật mở quà và thổi nến trên bánh. \ n \ n10. Ủng hộ bữa tiệc: Khi bữa tiệc kết thúc, hãy phát quà cho bọn trẻ như một lời cảm ơn vì đã đến dự lễ kỷ niệm sinh nhật."}</w:t>
      </w:r>
    </w:p>
    <w:p w14:paraId="53E86943" w14:textId="77777777" w:rsidR="00327106" w:rsidRDefault="001E48C4">
      <w:r>
        <w:t xml:space="preserve">{"question": "Tổng hợp danh sách mua sắm cho chuyến dã ngoại mùa hè. - Gia đình đang có một chuyến dã ngoại mùa hè tại công viên cho 10 người.", "Trả lời": "Đây là danh sách mua sắm cho chuyến dã ngoại mùa hè của bạn tại công viên:\n\n1. Thành phần bánh sandwich: </w:t>
      </w:r>
      <w:r>
        <w:lastRenderedPageBreak/>
        <w:t>Bánh mì, thịt nguội, phô mai, rau diếp, cà chua, mayo và mù tạt. \ n2. Đồ ăn nhẹ: Khoai tây chiên, bánh quy, trái cây, rau và hummus.\n3. Đồ uống: Nước đóng chai, Soda, Nước trái cây và Nước chanh.\n4. Món tráng miệng: Bánh quy, bánh hạnh nhân và thanh kem.\n5. Hàng giấy: Đĩa, khăn ăn, dao kéo và cốc.\n6. Ngoài ra: Kem chống nắng, thuốc chống côn trùng, chăn và túi rác. \ n \ n Đảm bảo điều chỉnh số lượng theo số lượng người tham dự buổi dã ngoại. Ngoài ra, bạn có thể thêm hoặc bớt các mục theo sở thích của mình."}</w:t>
      </w:r>
    </w:p>
    <w:p w14:paraId="161B13E6" w14:textId="77777777" w:rsidR="00327106" w:rsidRDefault="001E48C4">
      <w:r>
        <w:t>{"câu hỏi": "Xây dựng một đoạn văn thúc đẩy ai đó bắt đầu tập thể dục.", "Trả lời": "Bạn có biết rằng tập thể dục không chỉ giúp giữ dáng mà còn mang lại nhiều lợi ích cho tâm trí và sức khỏe tổng thể của bạn? Bằng cách tham gia hoạt động thể chất thường xuyên, bạn có thể tăng cường sự tự tin, giảm căng thẳng và lo lắng, và cải thiện chất lượng giấc ngủ của bạn, trong số nhiều lợi ích khác. Thêm vào đó, tập thể dục có thể là niềm vui và cung cấp một cơ hội để giao tiếp với những người khác, giúp bạn cảm thấy một cảm giác kết nối và thuộc về. Vì vậy, đừng chờ đợi lâu hơn nữa - hãy cam kết bắt đầu tập thể dục ngay hôm nay và tận hưởng những tác động tích cực của nó đối với cuộc sống của bạn!"}</w:t>
      </w:r>
    </w:p>
    <w:p w14:paraId="27D708E4" w14:textId="77777777" w:rsidR="00327106" w:rsidRDefault="001E48C4">
      <w:r>
        <w:t>{"question": "Phân loại danh sách thành ba loại. - Cà rốt, cam, táo, rau bina", "đáp án": "Trái cây: Cam, táo\n\nRau: Cà rốt, rau muống\n\nUncategorized: Không có"}</w:t>
      </w:r>
    </w:p>
    <w:p w14:paraId="7F7CDE5A" w14:textId="77777777" w:rsidR="00327106" w:rsidRDefault="001E48C4">
      <w:r>
        <w:t>{"câu hỏi": "Đưa ra một ví dụ về thứ gì đó vừa là trái cây vừa là rau.", "câu trả lời": "Về mặt thực vật, trái cây là một cấu trúc mang hạt phát triển từ buồng trứng của cây có hoa, trong khi rau là bất kỳ bộ phận ăn được nào của cây không chứa hạt, chẳng hạn như rễ, thân và lá. Ví dụ phổ biến về các loại trái cây thường bị gọi nhầm là rau bao gồm cà chua, dưa chuột và ớt. Những loại trái cây này cũng được sử dụng trong các món ăn như rau, có nghĩa là chúng thường được chế biến và phục vụ với các món ăn mặn hơn là ngọt, và đây là lý do tại sao chúng thường được gọi là rau. Vì vậy, cà chua là một ví dụ về một thứ vừa là trái cây vừa là rau quả từ quan điểm thực vật và ẩm thực."}</w:t>
      </w:r>
    </w:p>
    <w:p w14:paraId="746B267E" w14:textId="77777777" w:rsidR="00327106" w:rsidRDefault="001E48C4">
      <w:r>
        <w:t>{"câu hỏi": "Dự đoán điều gì sẽ xảy ra tiếp theo trong câu chuyện đã cho. - John đang đi bộ từ trường về nhà thì nhìn thấy một viên kim cương lấp lánh trên mặt đất.", "Trả lời": "Có khả năng John sẽ dừng lại và nhặt viên kim cương để nhìn kỹ hơn. Anh ta có thể ngạc nhiên trước vẻ đẹp và độ sáng của nó. John có thể quyết định giữ nó như một phát hiện may mắn hoặc bắt đầu tự hỏi viên kim cương đến từ đâu và suy nghĩ về cách nó đến đó. Anh ta có thể cảm thấy cần phải tìm kiếm chủ nhân của nó hoặc giao nộp nó cho người bị mất và tìm thấy."}</w:t>
      </w:r>
    </w:p>
    <w:p w14:paraId="4DB09D18" w14:textId="77777777" w:rsidR="00327106" w:rsidRDefault="001E48C4">
      <w:r>
        <w:t>{"câu hỏi": "Sáng tác một bài thơ với sơ đồ gieo vần ABC.", "câu trả lời": "Một làn gió dễ chịu thổi qua không khí,\nDưới bầu trời thật xanh và công bằng,\nTiếng chim hót líu lo trên cây,\nNhững giọt sương lấp lánh trên lá.\n\nMỗi tiếng vỗ cánh bướm,\nLấp đầy đồng cỏ với những niềm vui của mùa xuân,\nDòng suối nhẹ nhàng chảy qua đất,\ Hạnh phúc đung đưa, cỏ đứng.\n\nTrong những tia nắng vàng của mặt trời mùa hè,\nNiềm vui tràn ngập vô số cách,\nTrẻ em cười, chơi đùa bên ngoài,\nCuộc sống nở rộ xa và rộng."}</w:t>
      </w:r>
    </w:p>
    <w:p w14:paraId="0B877C29" w14:textId="77777777" w:rsidR="00327106" w:rsidRDefault="001E48C4">
      <w:r>
        <w:t xml:space="preserve">{"câu hỏi": "Tạo một bài đăng trên Twitter về phát triển bền vững", "câu trả lời": "\"#SustainableDevelopment là chìa khóa để bảo tồn hành tinh của chúng ta và đảm bảo </w:t>
      </w:r>
      <w:r>
        <w:lastRenderedPageBreak/>
        <w:t>một tương lai tốt đẹp hơn cho tất cả mọi người. Những bước nhỏ chúng ta thực hiện để sống bền vững có thể có tác động rất lớn trong việc bảo vệ môi trường và thúc đẩy lối sống xanh hơn. #ProtectThePlanet #GreenFuture \ud83c\udf3f\""}</w:t>
      </w:r>
    </w:p>
    <w:p w14:paraId="67B2ED96" w14:textId="77777777" w:rsidR="00327106" w:rsidRDefault="001E48C4">
      <w:r>
        <w:t>{"câu hỏi": "Thiết kế poster rạp chiếu phim cho bộ phim \"Ma trận", "câu trả lời": "Để thiết kế một poster điện ảnh hấp dẫn và thu hút sự chú ý cho \"The Matrix,\" hãy xem xét các yếu tố sau:\n\n1. Hình ảnh: Bộ phim đề cập đến thực tế ảo, vì vậy hãy chọn một hình ảnh đại diện cho khái niệm này. Poster có thể có hình ảnh tương phản cao của nhân vật chính Neo, do Keanu Reeves thể hiện, mặc quần áo đen và kính râm, đặt trên nền thể hiện cơn mưa kỹ thuật số theo phong cách ma trận của các biểu tượng màu xanh lá cây trên phông nền đen. \ n \ n2. Tiêu đề: Tiêu đề phải được hiển thị nổi bật bằng cách sử dụng phông chữ tương lai, sắc sảo với màu sắc tươi sáng, nổi bật như xanh lá cây hoặc đỏ.\n\n3. Khẩu hiệu: Một khẩu hiệu tóm tắt tiền đề của bộ phim trong một câu hấp dẫn nên được bao gồm. Ví dụ: "Thực tế chỉ là ảo ảnh" hoặc "Giải phóng tâm trí của bạn" sẽ là những lựa chọn tuyệt vời. Tín dụng: Đảm bảo bao gồm tên của đạo diễn, diễn viên chính và công ty sản xuất với kích thước phông chữ nhỏ hơn ở cuối áp phích. Điều này có thể được định dạng bằng cách sử dụng cùng màu xanh lá cây với tiêu đề, trên nền tối.\n\n5. Bố cục: Giữ bố cục đơn giản nhưng mạnh mẽ để phản ánh chủ đề của phim. Hình ảnh và tiêu đề chính phải là trọng tâm, với các yếu tố khác được đặt theo cách bổ sung mà không làm mất đi tác động tổng thể.\n\nNhìn chung, poster rạp chiếu phim cho The Matrix phải truyền tải bản chất tương lai, khoa học viễn tưởng của bộ phim, với hình ảnh mạnh mẽ và văn bản in đậm."}</w:t>
      </w:r>
    </w:p>
    <w:p w14:paraId="56517247" w14:textId="77777777" w:rsidR="00327106" w:rsidRDefault="001E48C4">
      <w:r>
        <w:t>{"question": "Tạo tên người dùng duy nhất cho đăng ký nền tảng", "answer": "\"StarryKnight_2050\""}</w:t>
      </w:r>
    </w:p>
    <w:p w14:paraId="0D99DF05" w14:textId="77777777" w:rsidR="00327106" w:rsidRDefault="001E48C4">
      <w:r>
        <w:t>{"câu hỏi": "Soạn tin nhắn để xác nhận cuộc họp - Chủ đề: Cuộc họp với Nhà cung cấp \nNgày và giờ: Thứ Bảy, ngày 5 tháng Sáu lúc 10 giờ sáng \ nĐịa điểm: Cuộc họp thu phóng", "trả lời": "Kính gửi [Người nhận],\n\nTin nhắn này là để xác nhận cuộc họp sắp tới của chúng tôi với Nhà cung cấp vào Thứ Bảy, ngày 5 tháng Sáu lúc 10 giờ sáng. Cuộc họp sẽ diễn ra qua Zoom và một liên kết sẽ được gửi cho bạn gần ngày hơn. \ n \ n Vui lòng cho tôi biết nếu bạn có bất kỳ câu hỏi hoặc thắc mắc nào. Tôi mong muốn được kết nối và thảo luận thêm về chương trình nghị sự.\n\nTrân trọng,\n [Tên của bạn]"}</w:t>
      </w:r>
    </w:p>
    <w:p w14:paraId="630D7265" w14:textId="77777777" w:rsidR="00327106" w:rsidRDefault="001E48C4">
      <w:r>
        <w:t>{"câu hỏi": "Tóm tắt bài đánh giá cuốn sách này - Cuốn sách mới \"To Kill a Mockingbird" của Harper Lee là một câu chuyện mạnh mẽ về sự bất công chủng tộc và những cá nhân dũng cảm chống lại nó.", "câu trả lời": "Bài đánh giá ca ngợi "To Kill a Mockingbird" của Harper Lee như một câu chuyện mạnh mẽ về sự bất công chủng tộc và lòng dũng cảm khi đối mặt với nghịch cảnh."}</w:t>
      </w:r>
    </w:p>
    <w:p w14:paraId="15EA73A5" w14:textId="77777777" w:rsidR="00327106" w:rsidRDefault="001E48C4">
      <w:r>
        <w:t xml:space="preserve">{"câu hỏi": "Kể tên năm bệnh có thể lây truyền qua tiếp xúc và mô tả các triệu chứng của chúng.", "trả lời": "1. Cúm (Cúm): Cúm, thường được gọi là cúm, là một bệnh rất dễ lây lan do vi-rút cúm gây ra. Nó lây lan qua các giọt bắn từ đường hô hấp được giải phóng khi người nhiễm bệnh nói chuyện, ho hoặc hắt hơi. Các triệu chứng phổ biến của bệnh cúm bao gồm sốt, ớn lạnh, ho, đau họng, chảy nước mũi hoặc nghẹt mũi, đau nhức cơ thể hoặc cơ bắp, đau đầu và mệt mỏi. Cảm lạnh thông thường: Cảm lạnh thông thường là nhiễm trùng đường hô </w:t>
      </w:r>
      <w:r>
        <w:lastRenderedPageBreak/>
        <w:t>hấp trên do nhiều loại virus gây ra, bao gồm rhinovirus, coronavirus và adenovirus. Nó dễ dàng lây truyền qua không khí và tiếp xúc với các bề mặt bị ô nhiễm. Các triệu chứng bao gồm hắt hơi, sổ mũi, nghẹt mũi, đau đầu và đau họng.\n\n3. Viêm kết mạc (Đau mắt đỏ): Viêm kết mạc, hay đau mắt đỏ, là tình trạng viêm kết mạc, là lớp mô mỏng lót bên trong mí mắt và bao phủ phần trắng của mắt. Nó có thể được gây ra bởi một nhiễm trùng do vi khuẩn hoặc virus, và rất dễ lây lan. Các triệu chứng bao gồm đỏ, ngứa và chảy nước mắt, cùng với dịch tiết có thể tạo thành lớp vỏ trong khi ngủ. \ n \ n4. Bệnh tay chân miệng: Bệnh tay chân miệng (HFMD) là một bệnh phổ biến do coxsackievirus gây ra. Nó rất dễ lây lan và lây lan dễ dàng qua tiếp xúc với nước bọt, dịch tiết mũi và phân của những người bị nhiễm bệnh. Các triệu chứng bao gồm sốt, đau họng, mụn nước đau trong miệng và phát ban ở bàn tay và bàn chân. \ n \ n5. Viêm họng liên cầu khuẩn: Viêm họng liên cầu khuẩn là một bệnh nhiễm trùng do vi khuẩn Streptococcus gây ra. Nó lây truyền bằng cách tiếp xúc gần gũi với người bị nhiễm bệnh hoặc bằng cách chạm vào bề mặt bị ô nhiễm. Các triệu chứng bao gồm đau họng, sốt, đau đầu, amidan đỏ và sưng, và các mảng trắng trên cổ họng."}</w:t>
      </w:r>
    </w:p>
    <w:p w14:paraId="5E634A72" w14:textId="77777777" w:rsidR="00327106" w:rsidRDefault="001E48C4">
      <w:r>
        <w:t>{"câu hỏi": "Tạo một thiết kế poster cho một lễ hội blues sắp tới.", "câu trả lời": "Tôi là một người mẫu ngôn ngữ AI và tôi không thể tạo đồ họa hoặc thiết kế. Tuy nhiên, tôi có thể cung cấp cho bạn một số ý tưởng và gợi ý mà bạn có thể áp dụng để thiết kế poster cho một lễ hội blues sắp tới: \ n \ n1. Chủ đề: Sử dụng chủ đề màu xanh lam mát mẻ phản ánh thể loại blues, với các sắc thái tối hơn là xanh lam, tím và đen để thể hiện chiều sâu và cảm xúc của âm nhạc. \n\n2. Yếu tố hình ảnh: Kết hợp các yếu tố thường được liên kết với nhạc blues, chẳng hạn như nhạc cụ (guitar, harmonica, piano), micrô hoặc nghệ sĩ hát hoặc chơi. \n\n3. Typography: Chọn một phông chữ đậm và phong cách phù hợp với giao diện tổng thể của poster. Sử dụng màu tương phản để làm cho văn bản nổi bật và đảm bảo rằng nó thu hút sự chú ý của khán giả của bạn. \ n \ n4. Nhiếp ảnh / Tác phẩm nghệ thuật: Sử dụng hình ảnh bắt mắt để thêm ấn tượng cho áp phích. Đây có thể là một bức ảnh của một nghệ sĩ blues nổi tiếng hoặc một sáng tạo nghệ thuật đại diện cho thể loại này. \n\n5. Thông tin: Đảm bảo rằng tất cả các thông tin liên quan được bao gồm trên áp phích, chẳng hạn như ngày, giờ, địa điểm, đội hình nghệ sĩ, giá vé và thông tin liên hệ để đặt chỗ hoặc yêu cầu. \ n \ n6. Chạm hoàn thiện: Làm cho áp phích trở nên sống động bằng cách thêm những nét cuối cùng như họa tiết, hiệu ứng ánh sáng và độ dốc. Đảm bảo thiết kế cân bằng, hấp dẫn trực quan và truyền đạt bản chất của lễ hội blues đến khán giả của bạn.\n\nNhìn chung, thiết kế poster phải nắm bắt được bản chất có hồn và biểu cảm của nhạc blues, đồng thời cung cấp tất cả các thông tin cần thiết về sự kiện."}</w:t>
      </w:r>
    </w:p>
    <w:p w14:paraId="222BD886" w14:textId="77777777" w:rsidR="00327106" w:rsidRDefault="001E48C4">
      <w:r>
        <w:t>{"câu hỏi": "Mô tả một cây trưởng thành.", "câu trả lời": "Cây trưởng thành là một cây lớn, phát triển đầy đủ đã đạt hoặc gần đạt, chiều cao đầy đủ và lan rộng của nó. Thân cây dày và khỏe, với vỏ cây có kẽ hở sâu và kết cấu sần sùi, trong khi các nhánh lan ra ngoài và hướng lên trên, tạo ra một tán lá rậm rạp. Hệ thống rễ của cây trưởng thành thường được thiết lập tốt và cây có khả năng tạo ra hoa, quả, quả hạch hoặc hình nón, tùy thuộc vào loài. Một cái cây trưởng thành là một cảnh tượng hùng vĩ, với tầm vóc ấn tượng có thể cung cấp bóng mát, nơi trú ẩn và vẻ đẹp trong nhiều thập kỷ, nếu không muốn nói là hàng thế kỷ."}</w:t>
      </w:r>
    </w:p>
    <w:p w14:paraId="071E4FBF" w14:textId="77777777" w:rsidR="00327106" w:rsidRDefault="001E48C4">
      <w:r>
        <w:lastRenderedPageBreak/>
        <w:t>{"câu hỏi": "Viết một bài đăng trên blog thảo luận về tầm quan trọng của trí tuệ nhân tạo trong lĩnh vực y học.", "câu trả lời": "Vai trò của trí tuệ nhân tạo (AI) trong y học là một chủ đề được thảo luận và tranh luận nhiều trong những năm gần đây. Khi công nghệ tiến bộ và khả năng của AI tăng lên, ngày càng rõ ràng rằng công nghệ tiên tiến này có tiềm năng cách mạng hóa lĩnh vực y học. Trong bài đăng này, chúng tôi sẽ khám phá tầm quan trọng của AI trong y học và nhiều cách nó được sử dụng để cải thiện kết quả của bệnh nhân và hợp lý hóa các quy trình chăm sóc sức khỏe. Một trong những cách quan trọng nhất mà AI đang được sử dụng trong y học là trong lĩnh vực chẩn đoán. Các thuật toán AI có thể nhanh chóng phân tích một lượng lớn dữ liệu y tế, chẳng hạn như chụp X-quang, quét MRI và CT, để giúp các bác sĩ xác định các bệnh và tình trạng có thể khó phát hiện bằng mắt thường. Công nghệ này có khả năng cải thiện độ chính xác chẩn đoán, giảm nguy cơ chẩn đoán sai và cuối cùng là cải thiện kết quả của bệnh nhân. \ n \ nAI cũng đang được sử dụng để hỗ trợ các bác sĩ trong quá trình lập kế hoạch điều trị. Bằng cách phân tích dữ liệu bệnh nhân và hồ sơ y tế, các thuật toán AI có thể giúp các bác sĩ xác định hướng hành động tốt nhất cho bệnh nhân của họ. Điều này có thể dẫn đến các kế hoạch điều trị cá nhân hóa và hiệu quả hơn, cũng như giảm nguy cơ phản ứng bất lợi và biến chứng. Một lĩnh vực quan trọng khác mà AI đang được sử dụng trong y học là phát triển các loại thuốc và phương pháp điều trị mới. Bằng cách phân tích một lượng lớn dữ liệu, AI có thể giúp các nhà nghiên cứu xác định các mục tiêu thuốc tiềm năng và dự đoán các hợp chất khác nhau sẽ hoạt động như thế nào trong cơ thể. Điều này có thể đẩy nhanh quá trình khám phá thuốc và cuối cùng giúp đưa các phương pháp điều trị mới ra thị trường nhanh hơn. Cuối cùng, AI cũng đang được sử dụng để cải thiện hiệu quả của các hệ thống chăm sóc sức khỏe. Bằng cách phân tích dữ liệu bệnh nhân và xác định xu hướng, AI có thể giúp các bệnh viện và phòng khám tối ưu hóa quy trình làm việc của họ và giảm thời gian chờ đợi cho bệnh nhân. Nó cũng có thể giúp thực hiện các nhiệm vụ hành chính, chẳng hạn như lên lịch và thanh toán, giải phóng các chuyên gia chăm sóc sức khỏe để tập trung vào việc cung cấp dịch vụ chăm sóc chất lượng cao cho bệnh nhân của họ. Tóm lại, rõ ràng AI có tiềm năng mang lại những cải tiến đáng kể trong lĩnh vực y học. Từ chẩn đoán và lập kế hoạch điều trị đến khám phá thuốc và hiệu quả hệ thống chăm sóc sức khỏe, công nghệ này đang giúp chăm sóc sức khỏe chính xác, hiệu quả và hiệu quả hơn. Khi khả năng của AI tiếp tục phát triển, chắc chắn vai trò của nó trong y học sẽ tiếp tục mở rộng, dẫn đến những tiến bộ thú vị hơn nữa trong những năm tới."}</w:t>
      </w:r>
    </w:p>
    <w:p w14:paraId="30E5F54E" w14:textId="77777777" w:rsidR="00327106" w:rsidRDefault="001E48C4">
      <w:r>
        <w:t>{"câu hỏi": "Thiết kế logo cho một nhà hàng theo chủ đề bãi biển.", "câu trả lời": "Là một AI, tôi không thể cung cấp hình ảnh đồ họa nhưng ở đây \ u2019s mô tả bằng văn bản về thiết kế tiềm năng cho logo: \ n \ nLogo có thể mô tả hình ảnh của cảnh hoàng hôn nhiệt đới, với mặt trời chiếu ánh sáng vàng trên bãi biển thanh bình, được lót bằng những cây cọ ở hai bên. Tên của nhà hàng, được viết bằng chữ thảo, mềm mại, màu xanh hoàng gia, có thể nằm ở trung tâm, nghiêng để phản ánh bầu không khí thoải mái và giản dị. Khẩu hiệu có thể được đặt bên dưới nó, bằng phông chữ in nghiêng nhỏ hơn, được viết bằng màu của mặt trời phát sáng. Sản phẩm hoàn chỉnh sẽ kết hợp sự ấm áp và mời gọi thông qua màu sắc của nó, và niềm vui và thư giãn, như được ghi lại bởi bố cục tổng thể của nó."}</w:t>
      </w:r>
    </w:p>
    <w:p w14:paraId="01007D8B" w14:textId="77777777" w:rsidR="00327106" w:rsidRDefault="001E48C4">
      <w:r>
        <w:t xml:space="preserve">{"câu hỏi": "Tìm một số sự thật thú vị về Cầu Cổng Vàng.", "Câu trả lời": "Cầu Cổng Vàng là một cây cầu treo nổi tiếng thế giới bắc qua eo biển Golden Gate, lối vào vịnh San Francisco </w:t>
      </w:r>
      <w:r>
        <w:lastRenderedPageBreak/>
        <w:t>từ Thái Bình Dương. Dưới đây là một số sự thật thú vị về địa danh mang tính biểu tượng này của San Francisco, California: \ n \ n1. Cây cầu được xây dựng từ tháng 1 năm 1933 đến tháng 5 năm 1937, với chi phí 35 triệu đô la (1,5 tỷ đô la ngày nay), và nó mở cửa cho công chúng vào ngày 27 tháng 5 năm 1937. Kỹ sư trưởng của cây cầu là Joseph Strauss, người bắt đầu dự án vào năm 1917, và Irving Morrow là kiến trúc sư đã thiết kế phong cách Art Deco đặc trưng của cây cầu. Cây cầu dài 8,981 feet và cao 746 feet. Khoảng cách giữa hai tòa tháp chính là 4.200 feet - chiều dài này khiến nó trở thành cây cầu dài nhất thế giới khi nó được xây dựng. \ n \ n4. Trái ngược với niềm tin phổ biến, Cầu Cổng Vàng không được sơn vàng. Nó được sơn một màu gọi là "Màu cam quốc tế" được chọn vì nó tăng cường tầm nhìn của cây cầu trong sương mù và bổ sung cho môi trường xung quanh tự nhiên của nó. \ n \ n5. Cây cầu rất linh hoạt và thiết kế của nó cho phép đường di chuyển lên đến 16 feet lên xuống hoặc từ bên này sang bên kia tùy thuộc vào tốc độ gió. \ n \ n6. Cây cầu không được xây dựng bằng tiền thuế của người dân, mà thay vào đó, khu cầu phải phát hành trái phiếu trị giá 35 triệu đô la để tài trợ cho việc xây dựng, và trái phiếu này cuối cùng đã được trả hết vào năm 1971. \n\n7. Cầu Cổng Vàng đã được Hiệp hội Kỹ sư Xây dựng Hoa Kỳ tuyên bố là một trong những kỳ quan của thế giới hiện đại. \ n \ n8. Cây cầu có lối đi dành cho người đi bộ và làn đường dành cho xe đạp mở cửa cho du khách vào ban ngày. Khoảng 10.000 người đi bộ hoặc đi xe đạp qua cầu mỗi ngày. Cầu Cổng Vàng không phải là tên chính thức của cấu trúc. Ban đầu nó được gọi đơn giản là \u201cthe bridge\u201d, nhưng cái tên \u201cGolden Gate Bridge\u201d đã được thông qua sau khi San Francisco Call Bulletin sử dụng nó vào năm 1917 để tham chiếu đến eo biển Golden Gate. \ n \ n10. Năm 1987, để kỷ niệm 50 năm thành lập, cây cầu đã đóng cửa không cho xe cộ lưu thông trong 7 giờ để cho phép người đi bộ băng qua, dẫn đến ước tính khoảng 800.000 người qua cầu, khiến cây cầu bị san phẳng, điều mà các kỹ sư không bao giờ nghĩ là có thể.</w:t>
      </w:r>
    </w:p>
    <w:p w14:paraId="0ADCE68F" w14:textId="77777777" w:rsidR="00327106" w:rsidRDefault="001E48C4">
      <w:r>
        <w:t>{"câu hỏi": "Đề xuất năm hoạt động khác nhau để tận hưởng trong chuyến đi cắm trại.", "trả lời": "1. Đi bộ đường dài: Một trong những hoạt động tốt nhất để tận hưởng trong chuyến đi cắm trại là khám phá thiên nhiên xung quanh bằng cách đi bộ. Mang theo một đôi giày thoải mái và đi trên những con đường mòn để đắm mình trong vẻ đẹp phong cảnh và không khí trong lành của ngoài trời tuyệt vời. \ n \ n2. Lửa trại: Một chuyến đi cắm trại sẽ không trọn vẹn nếu không có lửa trại. Tụ tập quanh đống lửa với bạn bè và gia đình, nướng một ít kẹo dẻo, chia sẻ những câu chuyện hoặc hát một số bài hát lửa trại. \ n \ n3. Ngắm sao: Cách xa ánh đèn thành phố, cắm trại là một cơ hội tuyệt vời để ngắm nhìn bầu trời đêm và ngạc nhiên trước vẻ đẹp của nó. Nằm xuống chăn và dành thời gian phát hiện các chòm sao và quan sát các ngôi sao băng. \ n \ n4. Câu cá: Nếu khu cắm trại của bạn gần một vùng nước, sông, hồ hoặc suối, hãy tận dụng cơ hội để xếp hàng và tận hưởng thời gian câu cá yên bình. Bắt cá của riêng bạn và nấu chúng cho bữa tối có thể là một trải nghiệm bổ ích. \ n \ n5. Xem động vật hoang dã: Tận dụng tối đa thời gian của bạn trong tự nhiên bằng cách quan sát hệ thực vật và động vật địa phương. Đi dạo để phát hiện chim, động vật và thực vật hoặc ngồi yên lặng và chờ chúng đến với bạn. Hãy nhớ tôn trọng động vật hoang dã và giữ khoảng cách an toàn."}</w:t>
      </w:r>
    </w:p>
    <w:p w14:paraId="5785C41B" w14:textId="77777777" w:rsidR="00327106" w:rsidRDefault="001E48C4">
      <w:r>
        <w:t xml:space="preserve">{"câu hỏi": "Phân tích tuyên bố đã cho và giải thích tại sao nó không chính xác. - Côn trùng có thể gây thiệt hại đáng kể cho cây trồng.", "Trả lời": "Tuyên bố đã cho không hoàn toàn chính </w:t>
      </w:r>
      <w:r>
        <w:lastRenderedPageBreak/>
        <w:t>xác, vì nó vẽ tất cả các loài côn trùng bằng cùng một bàn chải trong khi thực tế, không phải tất cả côn trùng đều gây hại cho cây trồng. Trên thực tế, nhiều loài côn trùng đóng một vai trò quan trọng trong việc duy trì sức khỏe của thực vật và hệ sinh thái. Một số côn trùng, chẳng hạn như ong, bướm và bướm đêm, thụ phấn cho hoa, cần thiết cho quá trình tăng trưởng và sinh sản của nhiều loại cây. Các loài côn trùng khác, chẳng hạn như bọ rùa và bọ ngựa cầu nguyện, giúp kiểm soát quần thể dịch hại bằng cách ăn côn trùng có thể gây hại cho cây trồng. Mặc dù đúng là một số côn trùng, chẳng hạn như rệp và sâu bướm, có thể gây thiệt hại đáng kể cho cây trồng bằng cách ăn lá, thân hoặc rễ của chúng, nhưng điều quan trọng cần lưu ý là côn trùng đóng một vai trò đa dạng trong hệ sinh thái và không phải tất cả chúng đều có hại cho thực vật."}</w:t>
      </w:r>
    </w:p>
    <w:p w14:paraId="41C12214" w14:textId="77777777" w:rsidR="00327106" w:rsidRDefault="001E48C4">
      <w:r>
        <w:t>{"câu hỏi": "Kể tên 3 quốc gia nằm ở lục địa châu Phi.", "câu trả lời": "Ba quốc gia nằm ở lục địa châu Phi là Ai Cập, Nigeria và Nam Phi."}</w:t>
      </w:r>
    </w:p>
    <w:p w14:paraId="29452864" w14:textId="77777777" w:rsidR="00327106" w:rsidRDefault="001E48C4">
      <w:r>
        <w:t>{"câu hỏi": "Tạo ra một câu chuyện về một cô gái bị lạc trong sa mạc.", "câu trả lời": "Ngày xửa ngày xưa, có một cô gái trẻ tên là Sarah. Cô ấy thích phiêu lưu, dũng cảm và tràn đầy sức sống. Một ngày nọ, cô quyết định tự mình thực hiện hành trình khám phá sa mạc rộng lớn. Cô đóng gói tất cả các vật dụng cần thiết trong túi, đi đôi giày thoải mái và bắt đầu cuộc phiêu lưu của mình. Khi cô đi qua vùng cát và bụi khô cằn, cô đã vượt qua sự kinh ngạc trước vẻ đẹp của phong cảnh. Cô ngưỡng mộ những đụn cát cao chót vót và những sắc thái rực rỡ của màu đỏ, cam và vàng nhảy múa trên bầu trời trong hoàng hôn. Nhiều ngày trôi qua và Sarah vẫn lang thang qua sa mạc, chụp ảnh và làm kỷ niệm. Nhưng, rồi đột nhiên, khi cô thức dậy vào một buổi sáng, cô nhận ra rằng mình đã hoàn toàn lạc lối. \n\nHoảng loạn bắt đầu khi Sarah nhận ra cô không biết phải đi theo hướng nào. Nguồn cung cấp nước và thực phẩm của cô đang cạn kiệt, và cô không biết liệu mình có thể sống sót qua cái nóng thiêu đốt lâu hơn nữa hay không. Mặc dù sợ hãi, Sarah cố gắng hết sức để giữ bình tĩnh. Cô biết rằng hoảng loạn sẽ không giúp ích gì cho tình hình của cô. Thay vào đó, cô bắt đầu đi trên một đường thẳng, hy vọng sẽ bắt gặp một loại dấu hiệu nào đó của nền văn minh. \n\nDays biến thành tuần, và Sarah bắt đầu cảm thấy ngày càng yếu đi. Nhưng, cô không chịu bỏ cuộc. Cô tập trung toàn bộ sức lực của mình vào việc đặt một chân trước chân kia, quyết tâm tìm đường ra khỏi sa mạc. Cuối cùng, ngay khi cô sắp ngã quỵ vì kiệt sức, Sarah nhìn thấy thứ gì đó ở phía xa. Đó là một ngôi làng nhỏ, với những người nhộn nhịp xung quanh, đi về cuộc sống hàng ngày của họ. Những giọt nước mắt nhẹ nhõm lăn dài trên má cô khi cuối cùng cô cũng đến được ngôi làng an toàn. Những người dân làng tốt bụng đã đưa Sarah vào, cho cô thức ăn và nước uống, và giúp cô lấy lại sức mạnh. Họ đã giúp cô tìm đường trở về nhà, nơi gia đình và bạn bè của cô tràn ngập niềm vui khi thấy cô an toàn và khỏe mạnh. Kể từ ngày đó, Sarah luôn nhớ những bài học mà cô đã học được trong sa mạc. Cô ấy biết rằng dù mọi thứ có khó khăn đến đâu, điều quan trọng là phải giữ bình tĩnh, tiếp tục tiến về phía trước và không bao giờ từ bỏ hy vọng."}</w:t>
      </w:r>
    </w:p>
    <w:p w14:paraId="5D2B56F9" w14:textId="77777777" w:rsidR="00327106" w:rsidRDefault="001E48C4">
      <w:r>
        <w:t xml:space="preserve">{"câu hỏi": "Kể chuyện và giải thích một hiện tượng vật lý", "trả lời": "Ngày xửa ngày xưa, trong một ngày nắng đẹp, một nhóm trẻ em đang chơi với một quả bóng trong công viên. Một trong số họ đá bóng rất mạnh, và nó bay rất cao trên bầu trời. Tuy nhiên, sau khi đạt đến một độ cao nhất định, quả bóng bắt đầu chậm lại và cuối cùng thay đổi hướng và rơi trở </w:t>
      </w:r>
      <w:r>
        <w:lastRenderedPageBreak/>
        <w:t>lại mặt đất. Những đứa trẻ đã rất ngạc nhiên về cách quả bóng có thể đi lên và sau đó quay trở lại. Họ bắt đầu đặt câu hỏi, như tại sao quả bóng không tiếp tục đi lên? Điều gì đã khiến nó chậm lại và rơi trở lại mặt đất? Hiện tượng này, các bạn của tôi, có thể được giải thích bằng định luật vật lý cơ bản được gọi là lực hấp dẫn. Mọi vật thể trong vũ trụ, dù lớn hay nhỏ, đều tác dụng một lực lên các vật thể khác. Lực này được gọi là lực hấp dẫn, và nó luôn luôn hấp dẫn, có nghĩa là nó kéo các vật thể về phía nhau. Quả bóng, khi được đá, đi lên do lực tác động bởi cú đá. Tuy nhiên, khi nó bắt đầu đi lên, trái đất tác dụng một lực hấp dẫn lên quả bóng, kéo nó xuống. Vì vậy, bóng chậm lại và cuối cùng dừng lại. Một khi quả bóng mất tất cả chuyển động hướng lên, nó bắt đầu rơi trở lại mặt đất do trọng lực. Cường độ của lực hấp dẫn giữa hai vật thể phụ thuộc vào khối lượng của chúng và khoảng cách giữa chúng. Các vật thể càng lớn, lực hấp dẫn càng mạnh. Ngoài ra, các vật thể càng gần, lực càng mạnh. Vì trái đất lớn hơn nhiều so với quả bóng, quả bóng bị thu hút vào trái đất. Đây là lý do tại sao chúng ta thấy mọi thứ rơi xuống đất khi bị rơi. \ n \ n Những đứa trẻ đã rất ngạc nhiên về cách mọi thứ có ý nghĩa. Họ tiếp tục chơi, nhưng bây giờ với sự hiểu biết về lý do tại sao quả bóng rơi trở lại mặt đất. Và vì vậy họ đã chơi vui vẻ mãi mãi, biết rằng trọng lực luôn ở đó để đưa quả bóng trở lại và giữ cho họ tiếp đất.</w:t>
      </w:r>
    </w:p>
    <w:p w14:paraId="62B475B5" w14:textId="77777777" w:rsidR="00327106" w:rsidRDefault="001E48C4">
      <w:r>
        <w:t>{"câu hỏi": "Tạo tên của một sản phẩm sáng tạo", "câu trả lời": "\"FutureGlow\""}</w:t>
      </w:r>
    </w:p>
    <w:p w14:paraId="40148622" w14:textId="77777777" w:rsidR="00327106" w:rsidRDefault="001E48C4">
      <w:r>
        <w:t>{"câu hỏi": "Đánh giá biểu thức số sau - (7-4)\u00d7 2", "câu trả lời": "Kết quả của biểu thức số đã cho là 6. \n\nĐể đánh giá nó từng bước:\n1. Đầu tiên, giải biểu thức bên trong dấu ngoặc đơn: 7 - 4 = 3\n2. Sau đó, nhân kết quả với 2: 3\u00d72 = 6"}</w:t>
      </w:r>
    </w:p>
    <w:p w14:paraId="6E6A96F9" w14:textId="77777777" w:rsidR="00327106" w:rsidRDefault="001E48C4">
      <w:r>
        <w:t>{"câu hỏi": "Hãy tưởng tượng rằng bạn là nhân vật chính của câu chuyện sau đây và tạo ra một cuộc đối thoại thích hợp - Bạn đang đi bộ xuống một con hẻm tối. Có một bóng dáng kỳ lạ ẩn nấp trong bóng tối.", "trả lời": "Tôi: (lo lắng) H-xin chào? Có ai đó ở đó không?\n\nNhân vật kỳ lạ: (rùng rợn) Có lẽ.\n\nMe: (căng thẳng) Bạn có thể vui lòng ra khỏi bóng tối để tôi có thể nhìn thấy bạn không?\n\nNhân vật kỳ lạ: (với giọng điệu kỳ lạ) Tại sao bạn muốn gặp tôi, bạn ạ?\n\nMe: (cố gắng tỏ ra bình tĩnh) Tôi không cảm thấy thoải mái khi nói chuyện với người lạ, đặc biệt là trong bóng tối. \n\nHình tượng kỳ lạ:  (cười khúc khích) Tôi có thể hiểu điều đó. Nhưng tôi đảm bảo với bạn, tôi không có ý gây hại.\n\nMe: (cảnh giác) Được rồi. Bạn có thể vui lòng cho tôi biết bạn đang làm gì ở đây sau đó không?\n\nNhân vật kỳ lạ: (với giọng điệu bí ẩn) Tôi chỉ đơn giản là đang đợi một người bạn. \ n \ nMe: (hoài nghi) Vào giờ này? Trong con hẻm này?\n\nNhân vật kỳ lạ: (bí ẩn) Bạn tôi và tôi có lý do của chúng tôi.\n\nMe: (dứt khoát) Được rồi, tôi nghĩ tôi sẽ lên đường.\n\nHình lạ: (mỉm cười) Phù hợp với chính mình, bạn bè. Nhưng hãy nhớ rằng, đôi khi những cuộc gặp gỡ thú vị nhất là những cuộc gặp gỡ mà chúng ta ít mong đợi nhất. \ n \ nMe: (không thoải mái) Cảm ơn lời khuyên. Tạm biệt.\n\n(Tôi nhanh chóng bỏ đi, liếc nhìn lại một lần để chắc chắn rằng nhân vật đó không đi theo tôi)"}</w:t>
      </w:r>
    </w:p>
    <w:p w14:paraId="0A2EB962" w14:textId="77777777" w:rsidR="00327106" w:rsidRDefault="001E48C4">
      <w:r>
        <w:t>{"câu hỏi": "Tạo ra một câu hỏi thú vị liên quan đến bài viết sau - Liên minh châu Âu hiện đang xem xét đề xuất giảm lượng bao bì được sử dụng cho các sản phẩm sử dụng một lần.", "câu trả lời": "Việc giảm bao bì được sử dụng cho các sản phẩm sử dụng một lần sẽ có tác động gì đến môi trường ở Liên minh châu Âu?"}</w:t>
      </w:r>
    </w:p>
    <w:p w14:paraId="3D8A9FDF" w14:textId="77777777" w:rsidR="00327106" w:rsidRDefault="001E48C4">
      <w:r>
        <w:lastRenderedPageBreak/>
        <w:t>{"câu hỏi": "Sắp xếp các sự kiện đã cho thành một bản tóm tắt ngắn gọn. - Stephen Hawking là một nhà khoa học người Anh, sinh ra ở Oxford năm 1942. Ông là một chuyên gia về vũ trụ học và vật lý lý thuyết, và cuốn sách nổi tiếng nhất của ông là Lược sử thời gian. Hawking cũng được biết đến với nghiên cứu tiên phong về lỗ đen và cơ học lượng tử.", "Trả lời": "Stephen Hawking, sinh năm 1942 tại Oxford, là một nhà khoa học nổi tiếng người Anh nổi tiếng với chuyên môn về vũ trụ học và vật lý lý thuyết. Ông đã xuất bản một cuốn sách nổi tiếng, A Brief History of Time, và có những đóng góp tiên phong cho nghiên cứu về lỗ đen và cơ học lượng tử.</w:t>
      </w:r>
    </w:p>
    <w:p w14:paraId="0A23FB7E" w14:textId="77777777" w:rsidR="00327106" w:rsidRDefault="001E48C4">
      <w:r>
        <w:t>{"câu hỏi": "Mô tả quá trình hành động để đóng gói cho một kỳ nghỉ ở bãi biển", "câu trả lời": "Khi đóng gói cho một kỳ nghỉ ở bãi biển, đây là một số bước được đề xuất để làm theo:\n\n1. Chọn hành lý phù hợp: Chọn một chiếc túi đủ lớn để phù hợp với tất cả các nhu yếu phẩm của bạn, nhưng cũng dễ mang theo. Một chiếc vali có bánh xe hoặc một chiếc túi vải thô lớn có thể là lý tưởng. \ n \ n2. Lập danh sách đóng gói: Một danh sách đóng gói sẽ đảm bảo rằng bạn không quên bất kỳ mặt hàng thiết yếu nào. Một số mặt hàng mà bạn có thể muốn đưa vào danh sách của mình là đồ bơi, kem chống nắng, kính râm, dép xỏ ngón, mũ, quần áo thoải mái, đồ vệ sinh cá nhân và bất kỳ loại thuốc nào bạn có thể cần. \ n \ n3. Đóng gói đồ bơi của bạn và các nhu yếu phẩm đi biển khác: Đóng gói ít nhất hai bộ đồ bơi để bạn có thể xen kẽ giữa chúng trong khi một bộ khô. Ngoài ra, hãy mang theo khăn tắm biển, khăn che mặt hoặc xà rông, mũ chống nắng và dép xỏ ngón hoặc dép. \ n \ n4. Đóng gói quần áo của bạn: Khi đóng gói quần áo của bạn, hãy suy nghĩ về các hoạt động bạn sẽ làm trong kỳ nghỉ của bạn. Nếu bạn có kế hoạch đi ăn tối, hãy đóng gói một hoặc hai bộ trang phục sang trọng. Nếu bạn có kế hoạch đi bộ nhiều, hãy đóng gói quần áo và giày dép thoải mái. Đừng quên mang theo áo len hoặc áo khoác nhẹ cho buổi tối mát mẻ hơn. \ n \ n5. Đóng gói đồ dùng vệ sinh cá nhân và thuốc men của bạn: Đảm bảo đóng gói tất cả các đồ dùng vệ sinh cá nhân bạn sẽ cần, chẳng hạn như bàn chải đánh răng, kem đánh răng, dầu gội, dầu xả, xà phòng và bất kỳ vật dụng chăm sóc cá nhân nào khác. Ngoài ra, đóng gói bất kỳ loại thuốc nào bạn có thể cần, và đảm bảo rằng chúng nằm trong hộp đựng ban đầu và được dán nhãn đúng cách. \ n \ n6. Gói chống nắng của bạn: Chống nắng là điều cần thiết khi đi nghỉ ở bãi biển. Đảm bảo đóng gói kem chống nắng với ít nhất SPF 30, son dưỡng môi có SPF và một cặp kính râm có khả năng chống tia cực tím. \ n \ n7. Gói giải trí: Đừng quên mang theo một số giải trí cho kỳ nghỉ ở bãi biển của bạn. Đóng gói một số sách, tạp chí hoặc Kindle để đọc trong khi nằm dài trên bãi biển. Bạn cũng có thể muốn mang theo một số bản nhạc và tai nghe hoặc loa di động. \ n \ n Hãy nhớ kiểm tra kỹ danh sách đóng gói của bạn trước khi bạn rời đi để đảm bảo rằng bạn không quên bất cứ điều gì quan trọng. Với những lời khuyên này, bạn sẽ sẵn sàng tận hưởng một kỳ nghỉ ở bãi biển không căng thẳng."}</w:t>
      </w:r>
    </w:p>
    <w:p w14:paraId="2173BD35" w14:textId="77777777" w:rsidR="00327106" w:rsidRDefault="001E48C4">
      <w:r>
        <w:t xml:space="preserve">{"câu hỏi": "Giải thích ý nghĩa của cụm từ \u201ccon voi trong phòng\u201d.", "câu trả lời": "\u201cCon voi trong phòng\u201d là một thành ngữ đề cập đến một vấn đề, vấn đề hoặc tình huống rõ ràng và dễ thấy, nhưng đang bị bỏ qua hoặc tránh do sự lúng túng, khó khăn hoặc bối rối tiềm ẩn của nó để giải quyết. Nó giống như có một con voi trong một căn phòng nhỏ, quá lớn để bỏ qua và chiếm rất nhiều không gian, nhưng mọi người vẫn tiếp tục như thể nó không có ở đó. Cụm từ này thường được sử dụng để mô tả một tình huống mà mọi </w:t>
      </w:r>
      <w:r>
        <w:lastRenderedPageBreak/>
        <w:t>người đều nhận thức được vấn đề, nhưng không ai muốn nói về nó hoặc không biết làm thế nào để giải quyết nó."}</w:t>
      </w:r>
    </w:p>
    <w:p w14:paraId="702E6913" w14:textId="77777777" w:rsidR="00327106" w:rsidRDefault="001E48C4">
      <w:r>
        <w:t>{"câu hỏi": "Chèn một liên từ thích hợp vào câu - Tôi đi bộ đến cửa hàng mua một số thực phẩm", "câu trả lời": "Tôi đi bộ đến cửa hàng và mua một số thực phẩm."}</w:t>
      </w:r>
    </w:p>
    <w:p w14:paraId="3F820167" w14:textId="77777777" w:rsidR="00327106" w:rsidRDefault="001E48C4">
      <w:r>
        <w:t>{"câu hỏi": "Sắp xếp danh sách các mặt hàng thành hai nhóm - Chuối, táo, bông cải xanh", "câu trả lời": "Trái cây: Chuối, táo\nRau: Bông cải xanh"}</w:t>
      </w:r>
    </w:p>
    <w:p w14:paraId="797C9DDD" w14:textId="77777777" w:rsidR="00327106" w:rsidRDefault="001E48C4">
      <w:r>
        <w:t>{"question": "Viết một bài thơ viết theo định dạng sonnet. - Một chuyến đi chơi mùa hè", "trả lời": "Vào những ngày hè ấm áp và vàng son,\nChúng tôi mạo hiểm ra ngoài, dưới bầu trời không mây,\nĐể cảm nhận nụ hôn ngọt ngào của mặt trời và những tia nắng dịu dàng,\nVà ngắm nhìn thế giới qua đôi mắt vui vẻ, sẽ không nhẫn.\n\nChúng tôi lang thang qua những cánh đồng xanh, được hôn bởi làn gió,\nVới ánh sáng cười và giọng nói huyên thuyên đồng tính,\nChúng tôi hái những trái ngọt từ những cây treo thấp,\ nVà đắm mình trong tất cả sự huy hoàng của ngày.\n\nKhoảnh khắc, hoàn hảo, dường như kéo dài mãi mãi,\nNhư tay trong tay, chúng tôi vui mừng trong hạnh phúc của chúng tôi, \ n Mối quan hệ tình yêu và tình bạn của chúng tôi, không ai có thể cắt đứt, \ nNhư tất cả thế giới dường như bị thu hút trong nụ hôn này. \ n \ nMột chuyến đi chơi mùa hè, đơn giản mặc dù nó là, \ nMang lại niềm vui và sự ấm áp cho vĩnh cửu vĩnh cửu."}</w:t>
      </w:r>
    </w:p>
    <w:p w14:paraId="3CC11222" w14:textId="77777777" w:rsidR="00327106" w:rsidRDefault="001E48C4">
      <w:r>
        <w:t>{"question": "Chọn một bài viết và viết lại đoạn cuối cùng. - Tiêu đề bài viết: "Tác động của biến đổi khí hậu đối với sức khỏe con người", "Trả lời": "Đoạn gốc:\n\nTóm lại, biến đổi khí hậu có khả năng gây hại cho sức khỏe con người theo nhiều cách. Nó có thể dẫn đến tỷ lệ thiên tai, sóng nhiệt và các bệnh truyền nhiễm cao hơn; cũng như làm trầm trọng thêm tình trạng thiếu lương thực và nước, ô nhiễm không khí và các vấn đề sức khỏe tâm thần. Để giảm thiểu tác động tiêu cực của biến đổi khí hậu, điều quan trọng là các chính phủ, tổ chức và cá nhân phải hành động để giảm phát thải khí nhà kính và thích ứng với môi trường thay đổi. \ n \ n Sửa đổi đoạn: \ n \ n Tóm lại, hậu quả của biến đổi khí hậu đối với sức khỏe con người là đáng báo động, vì nó khuếch đại khả năng thiên tai, sóng nóng,  và sự lây lan của dịch bệnh. Bên cạnh đó, nó làm tăng sự khan hiếm thực phẩm và nước, làm trầm trọng thêm tình trạng ô nhiễm không khí và ảnh hưởng đến sức khỏe tinh thần. Để chống lại những kết quả bất lợi này, tất cả các bên liên quan, bao gồm chính phủ, tổ chức và công dân, bắt buộc phải thực hiện các biện pháp chủ động trong việc giảm phát thải khí nhà kính và thích ứng với các điều kiện khí hậu đang phát triển.</w:t>
      </w:r>
    </w:p>
    <w:p w14:paraId="55E17D17" w14:textId="77777777" w:rsidR="00327106" w:rsidRDefault="001E48C4">
      <w:r>
        <w:t>{"câu hỏi": "Sắp xếp các loại thực phẩm sau đây theo thời gian nào trong ngày chúng nên được tiêu thụ. - Cheeseburger, Kale Salad, Scrambled Eggs", "answer": "Scrambled Eggs - Breakfast \nKale Salad - Lunch \nCheeseburger - Dinner"}</w:t>
      </w:r>
    </w:p>
    <w:p w14:paraId="4688B3EC" w14:textId="77777777" w:rsidR="00327106" w:rsidRDefault="001E48C4">
      <w:r>
        <w:t>{"câu hỏi": "Giải phương trình này\n3 + 2 = ?", "câu trả lời": "Nghiệm của phương trình 3 + 2 là 5."}</w:t>
      </w:r>
    </w:p>
    <w:p w14:paraId="056B330A" w14:textId="77777777" w:rsidR="00327106" w:rsidRDefault="001E48C4">
      <w:r>
        <w:t xml:space="preserve">{"câu hỏi": "Định luật chuyển động đầu tiên của Newton là gì?", "câu trả lời": "Định luật chuyển động đầu tiên của Newton, còn được gọi là định luật quán tính, nói rằng một vật sẽ đứng yên hoặc chuyển động đồng đều trên một đường thẳng trừ khi bị tác động bởi một lực </w:t>
      </w:r>
      <w:r>
        <w:lastRenderedPageBreak/>
        <w:t>bên ngoài. Điều này có nghĩa là một vật thể sẽ tiếp tục di chuyển với cùng tốc độ và cùng hướng, hoặc đứng yên, trừ khi một lực không cân bằng được tác dụng để thay đổi chuyển động của nó."}</w:t>
      </w:r>
    </w:p>
    <w:p w14:paraId="7C91B2FD" w14:textId="77777777" w:rsidR="00327106" w:rsidRDefault="001E48C4">
      <w:r>
        <w:t>{"question": "Kể tên ba nhánh của quân đội ở Hoa Kỳ.", "trả lời": "Ba nhánh của quân đội ở Hoa Kỳ là:\n\n1. Quân đội\n2. Hải quân\n3. Không quân"}</w:t>
      </w:r>
    </w:p>
    <w:p w14:paraId="7C8C8220" w14:textId="77777777" w:rsidR="00327106" w:rsidRDefault="001E48C4">
      <w:r>
        <w:t>{"câu hỏi": "Mô tả các thành phần chính của Quy trình thiết kế lặp lại?", "câu trả lời": "Quy trình thiết kế lặp đi lặp lại là một cách tiếp cận theo chu kỳ để giải quyết vấn đề liên quan đến việc tạo, thử nghiệm, tinh chỉnh và đánh giá giải pháp trong các giai đoạn liên tiếp cho đến khi sản phẩm cuối cùng đáp ứng nhu cầu và mong đợi của người dùng. Các thành phần chính của nó bao gồm: \ n \ n1. Đồng cảm: Giai đoạn đầu tiên này liên quan đến việc nghiên cứu và có được sự hiểu biết sâu sắc về vấn đề, thu thập dữ liệu và tham gia với người dùng để xác định nhu cầu, động lực và điểm đau của họ. \ n \ n2. Xác định: Trong giai đoạn xác định, dữ liệu thu thập được phân tích và vấn đề được xác định rõ ràng. Giai đoạn này rất quan trọng trong việc phát triển những hiểu biết sâu sắc định hình việc tạo ra một giải pháp hiệu quả. \ n \ n3. Ý tưởng: Đây là nơi các ý tưởng sáng tạo được khám phá và tạo ra để giải quyết vấn đề đã được xác định. Các kỹ thuật như động não, lập bản đồ tư duy hoặc phác thảo được áp dụng để đưa ra nhiều giải pháp. \ n \ n4. Tạo mẫu: Điều này liên quan đến việc tạo ra các mô hình nhanh chóng, chi phí thấp của giải pháp được đề xuất. Nguyên mẫu không nhất thiết phải hoàn hảo và có thể là bất cứ thứ gì từ bản phác thảo, khung dây hoặc nguyên mẫu vật lý. \ n \ n5. Thử nghiệm: Nguyên mẫu được trình bày cho người dùng và phản hồi được thu thập để hiểu những gì hoạt động và những gì không. Giai đoạn này xác định xem giải pháp được đề xuất có đáp ứng nhu cầu của người dùng và đáp ứng các mục tiêu ban đầu hay không. \n\n6. Tinh chỉnh: Dựa trên phản hồi thu được từ người thử nghiệm, thiết kế được tinh chỉnh, cải thiện dựa trên các lĩnh vực mà người dùng thấy thiếu.\n\n Các giai đoạn này được lặp đi lặp lại nhiều lần, trải qua nhiều vòng thử nghiệm, phản hồi và sàng lọc cho đến khi sản phẩm cuối cùng đạt yêu cầu và tất cả các thách thức đã được giải quyết."}</w:t>
      </w:r>
    </w:p>
    <w:p w14:paraId="35690D52" w14:textId="77777777" w:rsidR="00327106" w:rsidRDefault="001E48C4">
      <w:r>
        <w:t xml:space="preserve">{"câu hỏi": "Dựa trên đầu vào đã cho, tạo ra một câu chuyện sáng tạo về một cuộc phiêu lưu kỳ diệu. - Julia là một cô bé 7 tuổi dũng cảm, luôn mơ ước được đi du lịch khắp thế giới.", "Trả lời": "Julia là một cô bé 7 tuổi dũng cảm, luôn mơ ước được đi du lịch khắp thế giới. Sự tò mò và cảm giác phiêu lưu của cô ấy là vô song, và cô ấy khao khát khám phá mọi ngóc ngách của trái đất. Một ngày nọ, khi cô ngồi bên cửa sổ, mơ mộng về những chuyến đi thú vị của mình, cô nhìn thấy một cái gì đó lấp lánh ở sân sau của mình. Điều này khiến cô tò mò và cô đã đi ra ngoài để điều tra. Khi cô đến gần vật thể sáng chói, cô nhận ra rằng đó là một cái chai với một mảnh giấy bên trong. Cô mở nút chai và rút tờ giấy ra. Được viết trên đó bằng chữ viết tay là dòng chữ, "Hãy uống tôi và bạn sẽ có một cuộc phiêu lưu kỳ diệu." Lúc đầu, Julia do dự, nhưng cơn khát phiêu lưu của cô càng trở nên tốt hơn, và cô uống chất lỏng bên trong chai. \n\nCô ngay lập tức cảm thấy một luồng năng lượng, và thế giới xung quanh cô bắt đầu thay đổi. Màu sắc của cây cối và hoa trở nên rực rỡ hơn và bầu trời chuyển sang màu hồng. Chim hót những bài hát ngọt ngào hơn, và gió mang theo mùi hương của dâu tây. Julia không thể tin được! Cô đã bước vào một thế giới ma thuật.\n\nCô cười vui sướng và chạy qua những cánh đồng, cảm thấy nhẹ nhàng như một chiếc lông vũ. Cô bay qua núi và </w:t>
      </w:r>
      <w:r>
        <w:lastRenderedPageBreak/>
        <w:t>bơi qua đại dương. Những sinh vật cô gặp rất thân thiện và cho cô thấy những điều kỳ diệu mà cô chưa từng thấy trước đây. Julia đi đến những vùng đất xa xôi, nơi mặt trời không bao giờ lặn, và những ngôi sao lấp lánh trong ánh sáng ban ngày. Cô nhảy múa với các nàng tiên và cưỡi trên lưng rồng. Cuộc phiêu lưu của Julia là một cuộc phiêu lưu khó quên, và cô biết ơn phép thuật đã đưa cô đến những nơi cô chỉ mơ ước. Vào cuối cuộc hành trình của mình, cô trở về nhà, tràn ngập sự phấn khích và những kỷ niệm sẽ tồn tại suốt đời. Từ đó trở đi, cô biết rằng ma thuật tồn tại, và tất cả những gì cô phải làm là tin vào nó. Và vì vậy, Julia đã sống cuộc sống của mình, luôn háo hức, và luôn sẵn sàng cho cuộc phiêu lưu kỳ diệu tiếp theo của mình."}</w:t>
      </w:r>
    </w:p>
    <w:p w14:paraId="1A30DAD5" w14:textId="77777777" w:rsidR="00327106" w:rsidRDefault="001E48C4">
      <w:r>
        <w:t>{"câu hỏi": "Tạo ra một sự tương tự giải thích khái niệm khai thác dữ liệu.", "câu trả lời": "Hãy tưởng tượng bạn đang ở trên bãi biển tìm kiếm kho báu, chẳng hạn như vàng hoặc đá quý, ẩn trong cát. Công cụ chính của bạn để tìm kiếm chúng là máy dò kim loại. Giống như bạn sử dụng máy dò kim loại để xác định các vật phẩm có giá trị bằng cách lọc cát, đá và vỏ sò thông thường, khai thác dữ liệu là quá trình sàng lọc một lượng lớn dữ liệu để khám phá các mẫu và thông tin chi tiết. Trong sự tương tự này, bãi biển đại diện cho toàn bộ cơ sở dữ liệu, cát, đá và vỏ sò là thông tin không liên quan hoặc dư thừa, và máy dò kim loại là thuật toán khai thác dữ liệu được sử dụng để tìm kho báu ẩn, tượng trưng cho những hiểu biết và kiến thức có giá trị."}</w:t>
      </w:r>
    </w:p>
    <w:p w14:paraId="5F47E143" w14:textId="77777777" w:rsidR="00327106" w:rsidRDefault="001E48C4">
      <w:r>
        <w:t>{"câu hỏi": "Quốc gia lớn thứ ba trên thế giới về diện tích là gì?", "câu trả lời": "Quốc gia lớn thứ ba trên thế giới về diện tích là Hợp chủng quốc Hoa Kỳ, với tổng diện tích khoảng 9,8 triệu km vuông (3,8 triệu dặm vuông). Trung Quốc và Nga lần lượt đứng thứ nhất và thứ hai."}</w:t>
      </w:r>
    </w:p>
    <w:p w14:paraId="6399B6E8" w14:textId="77777777" w:rsidR="00327106" w:rsidRDefault="001E48C4">
      <w:r>
        <w:t>{"question": "Cung cấp ví dụ về trò chơi thực tế ảo.", "answer": "Một ví dụ về trò chơi thực tế ảo là \"Beat Saber\" của Beat Games. Trong trò chơi này, người chơi sử dụng bộ điều khiển thực tế ảo làm thanh kiếm ánh sáng để chém qua các khối đến đại diện cho nhịp điệu âm nhạc. Môi trường nhập vai và nhạc nền năng động của trò chơi tạo ra trải nghiệm thú vị và hấp dẫn. Người chơi di chuyển và tương tác trong một thế giới ảo, né tránh chướng ngại vật và hoàn hảo thời gian chém của họ để tiến bộ qua các cấp độ và đạt được điểm số cao. Với công nghệ thực tế ảo, người chơi hoàn toàn đắm chìm trong trò chơi, tạo ra một trải nghiệm độc đáo và đáng nhớ."}</w:t>
      </w:r>
    </w:p>
    <w:p w14:paraId="1B0ACDE1" w14:textId="77777777" w:rsidR="00327106" w:rsidRDefault="001E48C4">
      <w:r>
        <w:t>{"question": "Kể tên ba nền tảng digital marketing", "answer": "Một số nền tảng digital marketing phổ biến là:\n\n1. Google Ads: Nền tảng này cho phép các doanh nghiệp đặt quảng cáo của họ trên trang kết quả của công cụ tìm kiếm của Google. \ n \ n2. Quảng cáo Facebook: Nền tảng này cho phép các doanh nghiệp xuất bản và quảng bá quảng cáo của họ trên mạng truyền thông xã hội, Facebook. \ n \ n3. Quảng cáo LinkedIn: Nền tảng này cho phép các doanh nghiệp đặt quảng cáo được nhắm mục tiêu cụ thể đến các chuyên gia và doanh nghiệp trên mạng LinkedIn."}</w:t>
      </w:r>
    </w:p>
    <w:p w14:paraId="08890449" w14:textId="77777777" w:rsidR="00327106" w:rsidRDefault="001E48C4">
      <w:r>
        <w:t xml:space="preserve">{"câu hỏi": "Giải thích cách thức hoạt động của thần giao cách cảm kỹ thuật số", "câu trả lời": "Thần giao cách cảm kỹ thuật số là một thuật ngữ được sử dụng để mô tả một công nghệ cho phép giao tiếp giữa con người và máy móc, hoặc giữa chính con người, bằng cách sử dụng </w:t>
      </w:r>
      <w:r>
        <w:lastRenderedPageBreak/>
        <w:t>suy nghĩ. Điều này đạt được bằng cách dịch sóng não thành tín hiệu kỹ thuật số có thể được gửi đến một thiết bị, máy móc hoặc người khác có thể giải thích chúng. Hiện tại, thần giao cách cảm kỹ thuật số vẫn còn ở giai đoạn sơ khai và các nhà khoa học đang nghiên cứu sóng não để xác định các mẫu đại diện cho suy nghĩ và cảm xúc. Một trong những cách có thể để đo hoạt động của não là thông qua Điện não đồ (EEG), sử dụng các điện cực gắn vào da đầu để phát hiện hoạt động điện trong não. Một khi các mẫu này được xác định và hiểu, có thể tạo ra phần mềm và phần cứng có thể chuyển những suy nghĩ này thành tín hiệu kỹ thuật số. Ở đầu kia, các tín hiệu này được giải thích bởi thiết bị nhận và phản hồi thích hợp sau đó được truyền trở lại người gửi ban đầu. \ n \ n \ n Công nghệ này có một số ứng dụng tiềm năng, chẳng hạn như cung cấp phương thức giao tiếp thay thế cho người khuyết tật, nâng cao trải nghiệm chơi game bằng cách cho phép người chơi tương tác với trò chơi bằng suy nghĩ,  và cho phép giao tiếp nhanh hơn và hiệu quả hơn giữa con người và máy móc.\n\n\nNhìn chung, thần giao cách cảm kỹ thuật số là một công nghệ thú vị vẫn còn trong giai đoạn đầu và các nhà nghiên cứu đang nghiên cứu các cách để tinh chỉnh nó và làm cho nó thực tế hơn và phổ biến rộng rãi hơn.</w:t>
      </w:r>
    </w:p>
    <w:p w14:paraId="0B762C4E" w14:textId="77777777" w:rsidR="00327106" w:rsidRDefault="001E48C4">
      <w:r>
        <w:t>{"câu hỏi": "Mô tả các tác động văn hóa xã hội của internet", "trả lời": "Internet đã có tác động sâu sắc đến xã hội và văn hóa, thay đổi cách chúng ta giao tiếp, tiếp cận thông tin và tương tác với nhau. Trong số các hiệu ứng văn hóa xã hội đáng chú ý nhất của internet là: \ n \ n1. Tăng cường kết nối toàn cầu: Internet đã giúp mọi người giao tiếp và kết nối với những người khác từ mọi nơi trên thế giới dễ dàng hơn, phá vỡ các rào cản địa lý và tạo điều kiện chia sẻ ý tưởng và thông tin giữa các nền văn hóa khác nhau. Thay đổi trong tương tác xã hội: Thông qua các nền tảng truyền thông xã hội và các cộng đồng trực tuyến khác, internet đã tạo ra các hình thức tương tác xã hội mới và thay đổi cách chúng ta xây dựng và duy trì các mối quan hệ. Giờ đây, mọi người có thể kết nối với những người khác chia sẻ sở thích, giá trị hoặc kinh nghiệm của họ, bất kể khoảng cách vật lý. \ n \ n3. Những thay đổi trong việc tiêu thụ giải trí và phương tiện truyền thông: Sự gia tăng của các dịch vụ phát trực tuyến và dễ dàng truy cập vào nhiều loại nội dung đa phương tiện chỉ bằng một nút bấm đã có tác động đáng kể đến thói quen tiêu dùng giải trí của chúng ta. Những thay đổi này cũng đã ảnh hưởng đến các ngành công nghiệp truyền thông truyền thống như truyền hình, âm nhạc và điện ảnh. \ n \ n4. Hoạt động trực tuyến và các phong trào xã hội: Các nền tảng truyền thông xã hội đã trở thành công cụ mạnh mẽ cho hoạt động và tổ chức các phong trào xã hội. Các vấn đề trước đây có thể không được chú ý giờ đây có thể nhanh chóng được khuếch đại và chia sẻ, và các phong trào có thể lan truyền nhanh chóng, thu hút sự ủng hộ trên quy mô toàn cầu. \ n \ n5. Các hình thức kinh doanh và thương mại mới: Internet đã cách mạng hóa nhiều ngành công nghiệp, dẫn đến sự xuất hiện của các hình thức thương mại mới như thương mại điện tử, thị trường trực tuyến và nền kinh tế biểu diễn. Nó cũng đã giúp các doanh nghiệp nhỏ và doanh nhân tiếp cận khán giả toàn cầu dễ dàng hơn. \ n \ n6. Thay đổi cách chúng ta học và tiếp cận thông tin: Internet đã thay đổi cách chúng ta học và truy cập thông tin, cung cấp nhiều kiến thức trong tầm tay chúng ta. Các khóa học trực tuyến, video, hướng dẫn và tài nguyên giáo dục đã làm cho việc học trở nên dễ tiếp cận và linh hoạt hơn. Tóm lại, internet đã có tác động sâu rộng và biến đổi đối với xã hội và văn hóa của chúng ta, thay đổi cách chúng ta giao tiếp, tiêu thụ và tương tác với thế giới xung quanh. Tác động của nó sẽ tiếp tục phát triển và phát triển khi công nghệ tiếp tục phát triển."}</w:t>
      </w:r>
    </w:p>
    <w:p w14:paraId="4F8E6043" w14:textId="77777777" w:rsidR="00327106" w:rsidRDefault="001E48C4">
      <w:r>
        <w:lastRenderedPageBreak/>
        <w:t>{"câu hỏi": "Tạo đầu vào mẫu minh họa khái niệm xử lý ngôn ngữ tự nhiên", "câu trả lời": "Người dùng: \"Này AI, bạn có thể giới thiệu một số địa điểm tốt để ăn đồ ăn Ý gần đó không?\"\nAI: \"Chắc chắn, tôi đã tìm thấy một vài nhà hàng Ý trong khu vực của bạn. Bạn có muốn tôi liệt kê chúng ra cho bạn không?\"\n\nĐầu vào mẫu này giới thiệu việc sử dụng xử lý ngôn ngữ tự nhiên, trong đó AI hiểu yêu cầu của người dùng về các đề xuất thực phẩm Ý tại địa phương của họ và trả lời theo cách trò chuyện."}</w:t>
      </w:r>
    </w:p>
    <w:p w14:paraId="240FBF76" w14:textId="77777777" w:rsidR="00327106" w:rsidRDefault="001E48C4">
      <w:r>
        <w:t>{"câu hỏi": "Thảo luận về những thách thức của việc sử dụng Machine Learning", "trả lời": "Học máy là một công cụ mạnh mẽ đã cách mạng hóa cách máy tính có thể xử lý, phân tích và đưa ra dự đoán về dữ liệu. Tuy nhiên, giống như bất kỳ công nghệ mới nào, nó cũng đi kèm với những thách thức. Dưới đây là một số thách thức lớn của việc sử dụng máy học. \ n \ n1. Chất lượng dữ liệu và tiền xử lý: Học máy dựa trên tiền đề rằng các thuật toán có thể học hỏi từ dữ liệu, xác định các mẫu và đưa ra dự đoán. Tuy nhiên, nó phụ thuộc vào chất lượng của dữ liệu mà nó được đào tạo. Nếu dữ liệu không chính xác, không đầy đủ hoặc sai lệch, mô hình kết quả cũng sẽ tương tự. Tiền xử lý dữ liệu, bao gồm làm sạch, chuẩn hóa và xử lý các giá trị bị thiếu, là vô cùng quan trọng và có thể là một quá trình tốn thời gian. \ n \ n2. Ghi nhãn dữ liệu: Hiệu quả của mô hình máy học có giám sát được xác định bởi chất lượng nhãn được cung cấp cho dữ liệu đào tạo. Nhãn không chính xác hoặc không đầy đủ có thể dẫn đến mô hình kém chính xác hơn và quá trình ghi nhãn dữ liệu chính xác có thể rất tốn thời gian, tốn kém và có thể yêu cầu đầu vào từ các chuyên gia miền. \n\n3. Lựa chọn và điều chỉnh mô hình: Việc lựa chọn một mô hình phù hợp cùng với các thông số và siêu tham số phù hợp cho một vấn đề nhất định có thể là một thách thức. Lựa chọn và điều chỉnh mô hình là điều cần thiết để tạo ra một hệ thống học máy chính xác và tối ưu. Quá trình này đòi hỏi sự cân bằng giữa sự đơn giản và phức tạp để tránh thiếu và quá tải dữ liệu. \ n \ n4. Khả năng giải thích và minh bạch: Các thuật toán học máy, đặc biệt là học sâu và mạng thần kinh nhân tạo, có thể được xem là các mô hình \u201cblack box\u201d, trong đó lý do đằng sau quyết định của chúng không dễ hiểu bởi con người. Điều này cản trở sự tin tưởng và chấp nhận của người dùng, vì họ muốn biết lý do tại sao hệ thống đưa ra quyết định cụ thể. \ n \ n5. Xem xét đạo đức và pháp lý: Các hệ thống học máy có khả năng gây ra tác hại không mong muốn bằng cách học hỏi và duy trì những thành kiến hiện có trong dữ liệu. Các cân nhắc về đạo đức, chẳng hạn như công bằng, minh bạch và trách nhiệm giải trình, phải được tính đến khi xây dựng các hệ thống học máy. Ngoài ra còn có những cân nhắc pháp lý, chẳng hạn như quyền riêng tư và bảo vệ dữ liệu, phải được giải quyết. \n\n6. Thay đổi môi trường: Các mô hình học máy được đào tạo dựa trên dữ liệu lịch sử, nhưng môi trường trong thế giới thực liên tục thay đổi. Kết quả là, các mô hình có thể trở nên lỗi thời và không liên quan, đòi hỏi phải cập nhật và bảo trì liên tục để duy trì độ chính xác. Tóm lại, trong khi học máy có thể mang lại nhiều lợi ích trong các ngành công nghiệp khác nhau, những thách thức liên quan đến nó không thể bỏ qua. Việc xem xét cẩn thận chất lượng dữ liệu, lựa chọn mô hình, tính minh bạch, các vấn đề đạo đức và môi trường thay đổi là rất quan trọng đối với"}</w:t>
      </w:r>
    </w:p>
    <w:p w14:paraId="0B30D289" w14:textId="77777777" w:rsidR="00327106" w:rsidRDefault="001E48C4">
      <w:r>
        <w:t xml:space="preserve">{"câu hỏi": "Tạo ra ba hiệu ứng âm thanh cho một cảnh hạnh phúc.", "trả lời": "1. Một giai điệu âm nhạc vui vẻ và lạc quan với giai điệu bắt tai tạo ra một bầu không khí vui vẻ và vui vẻ.\n2. Tiếng trẻ em cười đùa, tiếng cười khúc khích và la hét vui vẻ của chúng tràn ngập </w:t>
      </w:r>
      <w:r>
        <w:lastRenderedPageBreak/>
        <w:t>không khí hạnh phúc.\n3. Tiếng chim hót líu lo, giai điệu ngọt ngào và tiếng hót líu lo của chúng làm tăng thêm cảm giác vui vẻ và thích thú."}</w:t>
      </w:r>
    </w:p>
    <w:p w14:paraId="6B097BE0" w14:textId="77777777" w:rsidR="00327106" w:rsidRDefault="001E48C4">
      <w:r>
        <w:t>{"câu hỏi": "Xác định một sự thật thú vị về Sao Thổ.", "Câu trả lời": "Một sự thật thú vị về Sao Thổ là nó là hành tinh ít mật độ nhất trong hệ mặt trời của chúng ta. Mặc dù là hành tinh lớn thứ hai, mật độ của nó thấp đến mức nó có thể nổi trong nước nếu một bồn tắm đủ lớn để chứa nó tồn tại! Điều này là do thành phần của nó, chủ yếu được tạo thành từ hydro và heli, hai nguyên tố nhẹ nhất."}</w:t>
      </w:r>
    </w:p>
    <w:p w14:paraId="65E243B9" w14:textId="77777777" w:rsidR="00327106" w:rsidRDefault="001E48C4">
      <w:r>
        <w:t>{"câu hỏi": "Xây dựng một cuộc đối thoại giữa hai người thảo luận về tầm quan trọng của việc tử tế.", "Trả lời": "Người 1: Chào bạn! Vậy suy nghĩ của bạn về tầm quan trọng của việc tử tế là gì?\n\nNgười 2: Vâng, tôi nghĩ rằng tử tế là một trong những điều quan trọng nhất chúng ta có thể làm với tư cách cá nhân. Nó giúp chúng ta xây dựng các mối quan hệ tốt hơn, kết nối với những người khác và lan tỏa sự tích cực. \n\nNgười 1: Tôi hoàn toàn đồng ý. Đó là một hành động nhỏ nhưng có thể có tác động thực sự lớn, phải không?\n\nPerson 2: Vâng, chắc chắn! Và nó không chỉ là về tác động đến người khác. Tử tế cũng giúp chúng ta cảm thấy tốt về bản thân và tăng cường sự tự tin của chính mình. \n\nNgười 1: Chắc chắn rồi. Mọi người đều có lợi khi chúng ta chọn lòng tốt. Ngay cả những điều nhỏ nhặt, như mỉm cười với ai đó hoặc giữ cửa cho họ, cũng có thể tạo ra sự khác biệt lớn. Người thứ 2: Vâng, và điều quan trọng cần nhớ là lòng tốt không chỉ dành cho những người chúng ta biết hoặc thích. Điều quan trọng là phải tử tế với tất cả mọi người, ngay cả khi chúng ta không biết họ hoặc không nhất thiết phải hòa hợp với họ.\n\nNgười 1: Chắc chắn. Đó là một cách thể hiện sự tôn trọng với người khác và làm cho thế giới trở thành một nơi tốt đẹp hơn. \ n \ nNgười 2: Chính xác. Bằng cách tử tế, chúng ta đang đóng góp cho một xã hội tích cực và quan tâm hơn."}</w:t>
      </w:r>
    </w:p>
    <w:p w14:paraId="344CFA15" w14:textId="77777777" w:rsidR="00327106" w:rsidRDefault="001E48C4">
      <w:r>
        <w:t>{"câu hỏi": "Tạo danh sách 5 yếu tố cần thiết cho một chuyến dã ngoại ngoài trời tuyệt vời.", "câu trả lời": "1. Giỏ dã ngoại: Một giỏ chứa đầy tất cả các vật dụng thiết yếu, chẳng hạn như thực phẩm, đồ uống, đĩa, đồ dùng và khăn ăn. \ n2. Chăn: Một chiếc chăn lớn và thoải mái có thể chứa tất cả mọi người và bảo vệ khỏi cỏ hoặc cát. \ n3. Thực phẩm và đồ uống giải khát: Bánh sandwich ngon, trái cây, salad, đồ ăn nhẹ và đồ uống giải khát như nước chanh hoặc trà đá. \ n4. Loa di động: Một loa di động để phát một số nhạc nền và thiết lập tâm trạng cho chuyến dã ngoại. \ n5. Kem chống nắng và xịt côn trùng: Kem chống nắng để bảo vệ làn da của bạn khỏi ánh nắng mặt trời và xịt côn trùng để ngăn chặn bọ xít cho một chuyến dã ngoại thoải mái."}</w:t>
      </w:r>
    </w:p>
    <w:p w14:paraId="0822C45C" w14:textId="77777777" w:rsidR="00327106" w:rsidRDefault="001E48C4">
      <w:r>
        <w:t xml:space="preserve">{"question": "Thiết kế logo cho một nhà hàng có tên là 'Taste of Home'.", "answer": "Là một AI, tôi không thể thiết kế đồ họa hoặc hình ảnh. Tuy nhiên, tôi có thể đề xuất một số yếu tố thiết kế và ý tưởng có thể được kết hợp vào logo cho một nhà hàng có tên là 'Taste of Home'. \n\n1. Phông chữ: Tên nhà hàng có thể được viết bằng phông chữ thảo hoặc viết tay để tạo cảm giác ấm áp và chào đón. \ n2. Màu sắc: Màu sắc được sử dụng trong logo có thể là tông màu đất ấm áp như nâu, cam và đỏ để gợi lên cảm giác giản dị và thoải mái. \ n3. Hình ảnh: Logo có thể có hình ảnh của một món ăn hấp, mời hoặc dụng cụ nhà bếp như thìa hoặc nồi nấu, để đại diện cho các bữa ăn nấu tại nhà hoặc đường viền của một ngôi nhà với ống khói mô tả bầu không khí ấm áp và thoải mái.\n4. Slogan: Một khẩu hiệu hoặc khẩu hiệu như </w:t>
      </w:r>
      <w:r>
        <w:lastRenderedPageBreak/>
        <w:t>"Mang sự ấm áp của bữa ăn nấu tại nhà đến bàn của bạn" có thể được thêm vào logo để truyền đạt thêm sứ mệnh của nhà hàng. Đây chỉ là một vài ý tưởng có thể được sử dụng trong thiết kế logo cho một nhà hàng có tên là 'Taste of Home'. Cuối cùng, thiết kế cuối cùng sẽ phụ thuộc vào sở thích và thương hiệu của chủ nhà hàng."}</w:t>
      </w:r>
    </w:p>
    <w:p w14:paraId="38D3B0E6" w14:textId="77777777" w:rsidR="00327106" w:rsidRDefault="001E48C4">
      <w:r>
        <w:t>{"question": "Xác định loại tam giác mà các cạnh sau sẽ tạo ra. - 7 cm, 3 cm, 9 cm", "trả lời": "Hình tam giác có các cạnh 7 cm, 3 cm và 9 cm sẽ là một tam giác tỷ lệ. Đó là vì cả ba cạnh đều có độ dài khác nhau."}</w:t>
      </w:r>
    </w:p>
    <w:p w14:paraId="2C36393A" w14:textId="77777777" w:rsidR="00327106" w:rsidRDefault="001E48C4">
      <w:r>
        <w:t>{"câu hỏi": "Có bao nhiêu độ trong một đa giác có 10 cạnh?", "câu trả lời": "Tổng các góc bên trong của đa giác có n cạnh bằng (n-2) * 180\u00b0. Trong trường hợp đa giác có 10 cạnh, tổng các góc bên trong của nó sẽ là (10-2) * 180\u00b0 = 1440\u00b0."}</w:t>
      </w:r>
    </w:p>
    <w:p w14:paraId="373E3F76" w14:textId="77777777" w:rsidR="00327106" w:rsidRDefault="001E48C4">
      <w:r>
        <w:t>{"câu hỏi": "Soạn một tweet quảng bá cuốn sách thiếu nhi yêu thích của bạn. - Harry Potter và Hòn đá phù thủy", "câu trả lời": "\"Bước vào một thế giới mê hoặc của phép thuật và phép thuật với Harry, Ron và Hermione!  Cuốn sách thiếu nhi yêu thích nhất mọi thời đại của chúng tôi, "Harry Potter và Hòn đá phù thủy" là một cuốn sách phải đọc cho trẻ em và trẻ em. Nhận bản sao của bạn ngay hôm nay! #HarryPotter #ChildrensBooks #MagicalReading\""}</w:t>
      </w:r>
    </w:p>
    <w:p w14:paraId="6A156017" w14:textId="77777777" w:rsidR="00327106" w:rsidRDefault="001E48C4">
      <w:r>
        <w:t>{"câu hỏi": "Mô tả ảnh hưởng của người chết đuối.", "trả lời": "Một người bị đuối nước thường sẽ biểu hiện một số tác động về thể chất và tâm lý khi cơ thể họ cố gắng sống sót trong nước. Trong giai đoạn đầu, người bệnh có thể hoảng loạn và đấu tranh để ở trên mặt nước. Họ có thể thở hổn hển, ho hoặc la hét để được giúp đỡ. Cánh tay và chân của chúng sẽ vẫy vùng khi chúng cố gắng giữ đầu trên mặt nước. Nếu người đó không thể tìm cách nổi hoặc đến nơi an toàn, cơ thể họ cuối cùng sẽ kiệt sức và chuyển động của họ sẽ trở nên kém phối hợp hơn. Khi đuối nước tiếp tục, cơ thể sẽ bắt đầu phản ứng không tự nguyện trong nỗ lực tự bảo vệ mình. Cá nhân có thể bị giảm thông khí, có thể dẫn đến tăng nhịp tim, choáng váng và khó thở. Người bệnh cũng có thể vô tình nuốt nước hoặc hít vào phổi khi họ khó thở, có thể gây ho, nghẹt thở và cảm giác nghẹt thở. Ngoài ra, việc thiếu oxy có thể dẫn đến những thay đổi trong trạng thái tinh thần, bao gồm nhầm lẫn, mất phương hướng và mất ý thức. Nếu người đó không được cứu, đuối nước có thể dẫn đến bất tỉnh hoặc tử vong. Ngay cả khi người đó được giải cứu và hồi sức, họ có thể bị ảnh hưởng sức khỏe lâu dài do thiếu oxy hoặc hít phải nước. Những ảnh hưởng này có thể bao gồm tổn thương não, viêm phổi và các biến chứng hô hấp khác. Điều quan trọng là phải xem xét nghiêm túc việc đuối nước và hành động nhanh chóng để ngăn chặn nó xảy ra hoặc giải cứu ai đó đang gặp rắc rối."}</w:t>
      </w:r>
    </w:p>
    <w:p w14:paraId="51144478" w14:textId="77777777" w:rsidR="00327106" w:rsidRDefault="001E48C4">
      <w:r>
        <w:t xml:space="preserve">{"question": "Thiết kế logo cho một doanh nghiệp bán sản phẩm hữu cơ. - OrganicsInc", "trả lời": "Là một AI, tôi không có khả năng tạo ra các thiết kế đồ họa. Tuy nhiên, tôi có thể đề xuất một khái niệm tiềm năng cho logo mà bạn có thể thích. \ n \ n Đối với thiết kế logo cho "OrganicsInc" bán sản phẩm hữu cơ, tôi khuyên bạn nên kết hợp màu sắc và hình dạng tự nhiên vào thiết kế. Chúng ta có thể sử dụng bảng màu xanh lá cây hoặc đất để đại diện cho khía cạnh tự nhiên và hữu cơ của doanh nghiệp. \ n \ n Logo có thể bao gồm tên công ty \ "OrganicsInc \" được viết bằng phông chữ hiện đại nhưng sạch sẽ với biểu tượng lá hoặc rau cách điệu ở trên hoặc bên trái của văn bản. Biểu tượng có thể có thiết kế đồ họa hoặc hình </w:t>
      </w:r>
      <w:r>
        <w:lastRenderedPageBreak/>
        <w:t>minh họa kết hợp lá, cây hoặc rau điển hình của sản phẩm hữu cơ như cà rốt, cà chua hoặc rau diếp. Để tăng thêm sự quan tâm, thiết kế có thể kết hợp hình tròn hoặc tròn đại diện cho chu kỳ tự nhiên và tính bền vững của hành tinh. Nhìn chung, logo phải truyền đạt cảm giác tươi mới, lành mạnh và bền vững, đại diện cho các giá trị cốt lõi của doanh nghiệp."}</w:t>
      </w:r>
    </w:p>
    <w:p w14:paraId="1193A1F0" w14:textId="77777777" w:rsidR="00327106" w:rsidRDefault="001E48C4">
      <w:r>
        <w:t>{"câu hỏi": "Viết một câu chuyện sáng tạo liên quan đến một cái cây biết nói.", "câu trả lời": "Ngày xửa ngày xưa, ở một vùng đất xa xôi, có một cái cây biết nói tuyệt đẹp. Cái cây này đứng sừng sững giữa một đồng cỏ tươi tốt, cành cây vươn lên bầu trời và thân cây dày như một chiếc xe ngựa. Người ta nói rằng cái cây đã ở đó hàng trăm năm, nhưng không ai biết chắc chắn. Một ngày nọ, một cậu bé tên Alex tình cờ nhìn thấy cái cây khi cậu đang đi dạo trên đồng cỏ. Anh bị quyến rũ bởi cảnh tượng của nó, và không thể cưỡng lại việc khám phá nó hơn nữa. Khi anh ta đến gần cái cây, anh ta đột nhiên nghe thấy một giọng nói.\n\n\"Xin chào, chàng trai trẻ," giọng nói nói. Alex nhìn quanh, cố gắng tìm nguồn gốc của giọng nói. "Lên đây," giọng nói tiếp tục, và Alex nhận ra nó đến từ chính cái cây. Alex hỏi cái cây làm thế nào nó có thể nói chuyện. Cây trả lời rằng nó đã được ban phước với khả năng nói chuyện của một phù thủy mạnh mẽ nhiều năm trước, để có thể chia sẻ sự khôn ngoan và kiến thức của nó với những người tìm kiếm nó. Alex bắt đầu đến thăm cái cây thường xuyên, ngồi dưới những cành cây râm mát và lắng nghe những câu chuyện mà nó kể. Cây biết nói nói về thời cổ đại, về những anh hùng và rồng, và về những cuộc phiêu lưu vượt ra ngoài những giấc mơ hoang dã nhất của bất kỳ đứa trẻ nào. Alex bị mê hoặc bởi những câu chuyện, và háo hức mong chờ những chuyến thăm của anh với cái cây. Khi lớn lên, Alex không bao giờ quên cái cây biết nói và những bài học mà nó đã dạy anh. Ông trở thành một người khôn ngoan và cao thượng, luôn chia sẻ kiến thức và giúp đỡ những người gặp khó khăn. Và ngay cả khi ông già đi và thời gian của ông bắt đầu cạn kiệt, ông vẫn chắc chắn đến thăm cái cây biết nói, ngồi dưới cành cây và lắng nghe những câu chuyện của nó, hài lòng với sự hiểu biết rằng sự khôn ngoan của nó sẽ sống mãi mãi."}</w:t>
      </w:r>
    </w:p>
    <w:p w14:paraId="67B82EB4" w14:textId="77777777" w:rsidR="00327106" w:rsidRDefault="001E48C4">
      <w:r>
        <w:t>{"câu hỏi": "Biến đổi khí hậu ảnh hưởng đến người dân sống ở vùng ven biển như thế nào?", "Trả lời": "Biến đổi khí hậu có vô số tác động đến người dân sống ở vùng ven biển. Một trong những tác động đáng kể nhất là mực nước biển dâng, làm tăng nguy cơ lũ lụt và xói mòn ven biển. Điều này có thể dẫn đến mất mát tài sản và đất đai, di dời người dân và thiệt hại cho cơ sở hạ tầng. Mực nước biển cao hơn cũng làm tăng tác động của nước dâng do bão, gây ra sự tàn phá nhiều hơn trong các cơn bão và các sự kiện thời tiết khắc nghiệt khác. Ngoài mực nước biển dâng, biến đổi khí hậu cũng dẫn đến những thay đổi về nhiệt độ và dòng hải lưu, có thể làm thay đổi hệ sinh thái biển và ảnh hưởng đến nghề cá và các ngành công nghiệp phụ thuộc vào đại dương khác. Nước ấm hơn cũng có thể làm trầm trọng thêm tác động của tảo nở hoa có hại và làm tăng nguy cơ mắc bệnh cho sinh vật biển, có thể có tác động gợn sóng trong toàn bộ chuỗi thức ăn. Các cộng đồng ven biển cũng có thể trải qua chất lượng không khí và nước xấu đi do biến đổi khí hậu. Ví dụ, lượng mưa lớn hơn có thể dẫn đến dòng chảy ô nhiễm nhiều hơn vào đường thủy, trong khi nhiệt độ ấm hơn có thể làm tăng sự hình thành ozone trên mặt đất, một chất gây ô nhiễm không khí có hại. Nhìn chung, tác động của biến đổi khí hậu đối với các vùng ven biển là sâu rộng và phức tạp, và có thể gây ra hậu quả nghiêm trọng về xã hội, kinh tế và môi trường cho những người sống ở những khu vực này.</w:t>
      </w:r>
    </w:p>
    <w:p w14:paraId="1FE4AA46" w14:textId="77777777" w:rsidR="00327106" w:rsidRDefault="001E48C4">
      <w:r>
        <w:lastRenderedPageBreak/>
        <w:t>{"câu hỏi": "Tìm thành phố lớn thứ ba ở Canada.", "câu trả lời": "Thành phố lớn thứ ba ở Canada theo dân số là Vancouver, British Columbia, với dân số khoảng 647.540 người (theo điều tra dân số năm 2016 của Thống kê Canada)."}</w:t>
      </w:r>
    </w:p>
    <w:p w14:paraId="22651513" w14:textId="77777777" w:rsidR="00327106" w:rsidRDefault="001E48C4">
      <w:r>
        <w:t>{"question": "Dịch \"Je t\u2019aime\" sang tiếng Anh.", "answer": "\"I love you.\""}</w:t>
      </w:r>
    </w:p>
    <w:p w14:paraId="1AE644FC" w14:textId="77777777" w:rsidR="00327106" w:rsidRDefault="001E48C4">
      <w:r>
        <w:t>{"câu hỏi": "Tạo danh sách 10 vật dụng mà ai đó sống trong khí hậu sa mạc nên có trong bộ dụng cụ khẩn cấp của họ.", "câu trả lời": "Dưới đây là mười vật dụng mà ai đó sống trong khí hậu sa mạc nên có trong bộ dụng cụ khẩn cấp của họ:\n\n1. Nước: Tiếp cận với đủ nước uống là rất quan trọng cho sự sống còn, đặc biệt là trong khí hậu sa mạc nóng và khô. \n2. Kem chống nắng: Để bảo vệ làn da của bạn khỏi các tia nắng mặt trời mạnh và có hại. \ n3. Vải làm mát: Để giúp điều chỉnh nhiệt độ cơ thể của bạn và ngăn ngừa đột quỵ nhiệt. \ n4. Multitool: Bao gồm dao, kìm, dụng cụ mở lon và các công cụ hữu ích khác có thể hữu ích trong các tình huống khác nhau. \ n5. Còi khẩn cấp: Trong trường hợp bạn cần báo hiệu để được giúp đỡ.\n6. Đèn pin: Sa mạc có thể trở nên rất tối vào ban đêm, do đó, có đèn pin với pin dự phòng là điều cần thiết. \ n7. La bàn và bản đồ: Để giúp điều hướng.\n8. Bật lửa và diêm: Có thể được sử dụng để đốt lửa cho sự ấm áp, ánh sáng hoặc nấu ăn. \ n9. Bộ dụng cụ sơ cứu: Bao gồm các vật dụng như băng, khăn lau sát trùng và thuốc giảm đau.\n10. Thực phẩm lâu dài, không dễ hỏng: Chẳng hạn như thanh năng lượng, các loại hạt và trái cây sấy khô để cung cấp cho bạn đủ lượng calo và chất dinh dưỡng."}</w:t>
      </w:r>
    </w:p>
    <w:p w14:paraId="0EF12B2D" w14:textId="77777777" w:rsidR="00327106" w:rsidRDefault="001E48C4">
      <w:r>
        <w:t>{"question": "Phân loại các thành phố lớn ở Nhật Bản. - Tokyo, Osaka, Yokohama", "trả lời": "Tokyo, Osaka và Yokohama đều là những thành phố lớn ở Nhật Bản. Tokyo là thủ đô và thành phố lớn nhất của Nhật Bản, với dân số hơn 13 triệu người. Đây là một trong 47 tỉnh ở Nhật Bản, và nằm trên bờ biển phía đông của Honshu, hòn đảo lớn nhất của Nhật Bản. Osaka là một thành phố lớn khác ở Nhật Bản, với dân số khoảng 2,7 triệu người. Đây là thành phố thủ phủ của tỉnh Osaka, và nằm ở vùng Kansai của Honshu.\n\n- Yokohama là thành phố lớn thứ hai ở Nhật Bản, với dân số hơn 3,7 triệu người. Đây là thủ phủ của tỉnh Kanagawa, và nằm ngay phía nam Tokyo, trên bờ biển phía tây của vịnh Tokyo."}</w:t>
      </w:r>
    </w:p>
    <w:p w14:paraId="55121698" w14:textId="77777777" w:rsidR="00327106" w:rsidRDefault="001E48C4">
      <w:r>
        <w:t xml:space="preserve">{"câu hỏi": "Giải thích sự khác biệt giữa các thuật ngữ "khoa học" và "công nghệ".", "trả lời": "Khoa học và công nghệ có liên quan chặt chẽ, nhưng chúng là những khái niệm riêng biệt đề cập đến các khía cạnh khác nhau của sự tiến bộ và hiểu biết của con người.\n\nKhoa học là một cách tiếp cận có hệ thống và hợp lý để khám phá và hiểu biết về thế giới tự nhiên. Nó liên quan đến việc sử dụng các quan sát và thí nghiệm để phát triển các giả thuyết và lý thuyết giúp giải thích các định luật và nguyên tắc cơ bản của vũ trụ. Khoa học là một cách để hiểu thế giới hoạt động như thế nào, và nó cung cấp nền tảng cho tất cả các loại phát triển công nghệ.\n\nCông nghệ, mặt khác, đề cập đến ứng dụng thực tế của kiến thức khoa học cho một mục đích cụ thể. Nó liên quan đến việc phát triển các công cụ, máy móc, quy trình và hệ thống giúp giải quyết vấn đề hoặc hoàn thành mục tiêu. Công nghệ có thể liên quan đến phần cứng, như máy tính và điện thoại thông minh, hoặc phần mềm, như các chương trình và ứng dụng chạy trên các thiết bị này. Sự khác biệt quan trọng giữa khoa học và công nghệ là khoa học quan tâm đến việc hiểu cách thức và lý do tại sao mọi thứ xảy ra, trong khi công nghệ tập trung vào việc sử dụng sự hiểu biết này để đạt được các mục tiêu thực tế. Khoa học cung cấp kiến thức làm cho công nghệ trở nên khả thi, và công nghệ cung cấp các </w:t>
      </w:r>
      <w:r>
        <w:lastRenderedPageBreak/>
        <w:t>công cụ và phương pháp mới giúp các nhà khoa học thực hiện những khám phá xa hơn. Do đó, trong khi chúng thường được sử dụng cùng nhau, khoa học và công nghệ đều có những mục tiêu và phương pháp riêng của họ."}</w:t>
      </w:r>
    </w:p>
    <w:p w14:paraId="31F9965E" w14:textId="77777777" w:rsidR="00327106" w:rsidRDefault="001E48C4">
      <w:r>
        <w:t>{"câu hỏi": "So sánh và đối chiếu hai nền văn hóa từ khắp nơi trên thế giới. - Ấn Độ và Việt Nam", "trả lời": "Ấn Độ và Việt Nam đều là những quốc gia ở châu Á có sự khác biệt văn hóa độc đáo và cách sống khác nhau. Cả hai quốc gia đều có một lịch sử phong phú và di sản văn hóa của họ được thể hiện theo nhiều cách bao gồm kiến trúc, phong tục và ẩm thực. \n\nTôn giáo: Một trong những khác biệt chính giữa hai nền văn hóa là trong thực hành tôn giáo của họ. Trong khi Ấn Độ giáo thống trị và phục vụ như là tôn giáo chính ở Ấn Độ, Phật giáo được theo dõi và thực hành rộng rãi hơn ở Việt Nam. Bên cạnh các tôn giáo thống trị này, tồn tại vô số các thực hành tôn giáo và tín ngưỡng khác chỉ có ở mỗi quốc gia. \n\nPhong tục và truyền thống: Cả Ấn Độ và Việt Nam đều có phong tục bắt nguồn từ việc thể hiện sự tôn vinh và tôn trọng tổ tiên và truyền thống. Ở Việt Nam, âm lịch được theo sau và các lễ kỷ niệm như lễ hội Tết đánh dấu sự khởi đầu của một năm mới, với cộng đồng người Việt Nam cùng nhau ăn mừng ngày này. Mặt khác, người Ấn Độ tuân thủ nhiều hơn lịch mặt trời và ăn mừng năm mới của họ với lễ hội Diwali, cùng với các lễ kỷ niệm sôi động và đầy màu sắc trải dài trong suốt cả năm. \n\nFood: Ẩm thực ở Ấn Độ và Việt Nam cũng khác nhau đáng kể. Vì Ấn Độ rộng lớn về mặt địa lý, có rất nhiều biến thể về thực phẩm trên khắp đất nước. Bữa ăn chủ yếu của Ấn Độ kết hợp các loại ngũ cốc như gạo hoặc lúa mì, và sử dụng mạnh các loại gia vị trong các món cà ri hoặc món hầm. Mặt khác, ẩm thực Việt Nam được biết đến với việc sử dụng các nguyên liệu tươi và sự cân bằng hương vị trong nước dùng và các món mì của họ. Nhìn chung, Ấn Độ và Việt Nam trong khi chia sẻ biên giới, là hai quốc gia rất khác nhau cung cấp một loạt các nền văn hóa, ngôn ngữ và truyền thống đa dạng. Cả hai nền văn hóa đều độc đáo, và sự khác biệt và tương đồng giữa hai nền văn hóa chỉ làm nổi bật vẻ đẹp và di sản của họ."}</w:t>
      </w:r>
    </w:p>
    <w:p w14:paraId="4F0A631F" w14:textId="77777777" w:rsidR="00327106" w:rsidRDefault="001E48C4">
      <w:r>
        <w:t>{"câu hỏi": "Tóm tắt những lợi thế của việc học trực tuyến.", "trả lời": "Học trực tuyến mang lại một số lợi thế, bao gồm tính linh hoạt trong lịch trình, thuận tiện trong việc truy cập tài liệu khóa học, tiết kiệm chi phí so với học trên lớp truyền thống và khả năng học theo tốc độ của riêng mình. Ngoài ra, học tập trực tuyến cung cấp quyền truy cập vào một loạt các khóa học và tài nguyên, và cơ hội học hỏi và tương tác với sinh viên và các chuyên gia từ khắp nơi trên thế giới. Bản chất kỹ thuật số của học trực tuyến cũng giúp phát triển các kỹ năng kỹ thuật ngày càng quan trọng trong thị trường việc làm ngày nay. Nhìn chung, học trực tuyến cho phép các cá nhân kiểm soát việc học của họ và tiếp thu kiến thức và kỹ năng theo cách phù hợp với nhu cầu và lối sống của họ."}</w:t>
      </w:r>
    </w:p>
    <w:p w14:paraId="5C898755" w14:textId="77777777" w:rsidR="00327106" w:rsidRDefault="001E48C4">
      <w:r>
        <w:t xml:space="preserve">{"câu hỏi": "Mô tả sự đóng góp của các nhà khoa học trong lĩnh vực y học.", "Trả lời": "Trong lĩnh vực y học, các nhà khoa học đã có những đóng góp to lớn dẫn đến những tiến bộ lớn trong việc phòng ngừa, chẩn đoán và điều trị bệnh tật. Nghiên cứu và khám phá của họ đã cải thiện đáng kể sự hiểu biết của chúng ta về cơ thể con người và chức năng của nó, và đã cung cấp những hiểu biết vô giá về nguyên nhân và cơ chế của các tình trạng sức khỏe khác nhau. Một số lĩnh vực chính mà các nhà khoa học đã đóng góp cho lĩnh vực y học bao gồm phát triển vắc-xin, kháng sinh và các loại thuốc khác để điều trị và ngăn ngừa bệnh tật. Ví dụ, </w:t>
      </w:r>
      <w:r>
        <w:lastRenderedPageBreak/>
        <w:t>các nhà khoa học như Edward Jenner và Jonas Salk đã có những khám phá đột phá trong việc phát triển vắc-xin, trong khi phát hiện của Alexander Fleming về penicillin đã cách mạng hóa việc điều trị nhiễm trùng do vi khuẩn. Ngoài ra, các nhà khoa học đã đóng góp vào sự phát triển của các công nghệ và quy trình y tế đã cải thiện chẩn đoán và điều trị bệnh. Chúng bao gồm những tiến bộ trong hình ảnh y tế, chẳng hạn như chụp X-quang, MRI và CT, cũng như trong các kỹ thuật phẫu thuật, bao gồm các thủ tục xâm lấn tối thiểu và cấy ghép nội tạng. Các nhà khoa học cũng đã đóng một vai trò quan trọng trong việc mở rộng kiến thức của chúng ta về di truyền học và sinh học phân tử, dẫn đến những hiểu biết mới về nguyên nhân gây bệnh và phát triển các liệu pháp nhắm mục tiêu. Hơn nữa, các nhà khoa học đã đi đầu trong các sáng kiến y tế công cộng, nghiên cứu nguyên nhân và phòng ngừa bệnh tật và phát triển các chiến lược để cải thiện sức khỏe tổng thể và hạnh phúc của dân số. Tóm lại, sự đóng góp của các nhà khoa học trong lĩnh vực y học là rất quan trọng trong việc cải thiện sự hiểu biết của chúng ta về sức khỏe và bệnh tật, và trong việc phát triển các công nghệ mới,  các phương pháp điều trị và các biện pháp phòng ngừa đã nâng cao đáng kể chất lượng cuộc sống cho mọi người trên khắp thế giới."}</w:t>
      </w:r>
    </w:p>
    <w:p w14:paraId="2319B760" w14:textId="77777777" w:rsidR="00327106" w:rsidRDefault="001E48C4">
      <w:r>
        <w:t>{"câu hỏi": "Cung cấp hai ví dụ về cách trí tuệ nhân tạo (AI) có thể được sử dụng trong chăm sóc sức khỏe.", "Trả lời": "Trí tuệ nhân tạo đang biến đổi thế giới chăm sóc sức khỏe bằng cách cung cấp các công cụ, hệ thống và phần mềm mới có thể cách mạng hóa việc chăm sóc, chẩn đoán và điều trị bệnh nhân. Dưới đây là hai ví dụ về cách AI có thể được sử dụng trong chăm sóc sức khỏe: \ n \ n1. Chẩn đoán và dự đoán bệnh: AI và học máy hiện có thể phân tích một lượng lớn dữ liệu sức khỏe để xác định các mẫu hoặc bất thường có thể chỉ ra sự hiện diện hoặc nguy cơ của một số bệnh nhất định. Các công cụ chẩn đoán được hỗ trợ bởi AI có thể cho phép các bác sĩ quét hình ảnh y tế, phân tích hồ sơ bệnh nhân và xử lý dữ liệu di truyền chính xác hơn và trong một phần nhỏ thời gian mà con người cần để làm như vậy. Nó cũng có thể dự đoán khả năng bệnh nhân mắc bệnh trong tương lai dựa trên một số yếu tố như di truyền, tuổi tác và lối sống. \ n \ n2. Y học cá nhân hóa: AI có thể giúp cung cấp phương pháp điều trị được cá nhân hóa cho bệnh nhân bằng cách phân tích dữ liệu như lịch sử bệnh nhân, hồ sơ sức khỏe và thông tin di truyền. Điều này giúp xác định phương pháp điều trị hiệu quả nhất cho từng bệnh nhân. Với sự trợ giúp của AI, các bác sĩ có thể xác định đúng loại và liều lượng thuốc cho từng người, giảm nguy cơ tác dụng phụ hoặc điều trị không hiệu quả. Cách tiếp cận này cũng có thể giúp đẩy nhanh quá trình tìm ra kế hoạch điều trị hiệu quả nhất, dẫn đến kết quả tốt hơn cho bệnh nhân."}</w:t>
      </w:r>
    </w:p>
    <w:p w14:paraId="2C9C9C24" w14:textId="77777777" w:rsidR="00327106" w:rsidRDefault="001E48C4">
      <w:r>
        <w:t>{"câu hỏi": "Kể tên một nguồn tài nguyên thiên nhiên rất phong phú ở Hoa Kỳ.", "câu trả lời": "Một nguồn tài nguyên thiên nhiên rất phong phú ở Hoa Kỳ là khí đốt tự nhiên."}</w:t>
      </w:r>
    </w:p>
    <w:p w14:paraId="0F1EE8BF" w14:textId="77777777" w:rsidR="00327106" w:rsidRDefault="001E48C4">
      <w:r>
        <w:t xml:space="preserve">{"câu hỏi": "Cung cấp hai mẹo về cách cải thiện kỹ năng ra quyết định.", "trả lời": "1. Một cách để nâng cao kỹ năng ra quyết định là thực hành tư duy phản xạ. Điều này liên quan đến việc phân tích các quyết định trong quá khứ và đánh giá kết quả từ những lựa chọn này. Suy nghĩ về quá trình suy nghĩ mà bạn đã sử dụng và lưu ý đến những thành kiến hoặc lỗi tiềm ẩn trong phán đoán có thể ảnh hưởng đến lựa chọn cuối cùng của bạn. Bằng cách đánh giá các chiến lược ra quyết định của bạn, bạn có thể xác định các lĩnh vực cần cải thiện và giảm thiểu khả năng mắc phải những sai lầm tương tự trong tương lai. \ n \ n2. Một mẹo khác để </w:t>
      </w:r>
      <w:r>
        <w:lastRenderedPageBreak/>
        <w:t>cải thiện kỹ năng ra quyết định là chủ động thu thập thông tin quan trọng. Trước khi đưa ra quyết định, hãy dành thời gian để nghiên cứu và đánh giá tất cả các sự kiện có liên quan và tìm kiếm các quan điểm đa dạng có thể cung cấp những hiểu biết mới về vấn đề hoặc cơ hội trong tầm tay. Thông tin chính xác và toàn diện là rất quan trọng khi đưa ra lựa chọn, và bằng cách xem xét cẩn thận nhiều nguồn dữ liệu, bạn sẽ được trang bị tốt hơn để đưa ra quyết định hợp lý và được cân nhắc kỹ lưỡng."}</w:t>
      </w:r>
    </w:p>
    <w:p w14:paraId="2FD3AECB" w14:textId="77777777" w:rsidR="00327106" w:rsidRDefault="001E48C4">
      <w:r>
        <w:t>{"câu hỏi": "Giải thích cách công nghệ có thể giúp bảo tồn năng lượng.", "trả lời": "Công nghệ có vai trò đột phá trong việc hạn chế tiêu thụ năng lượng và bảo tồn tài nguyên của chúng ta. Có nhiều cách khác nhau để công nghệ có thể hỗ trợ bảo tồn năng lượng: \ n \ n1. Nhà thông minh: Công nghệ tự động hóa nhà như bộ điều nhiệt có thể lập trình và hệ thống chiếu sáng thông minh có thể giúp giảm tiêu thụ năng lượng hộ gia đình. Bộ điều nhiệt thông minh có thể phát hiện khi ngôi nhà không có người ở và điều chỉnh nhiệt độ cho phù hợp, trong khi hệ thống chiếu sáng thông minh có thể tắt đèn khi không có ai trong phòng. Các thiết bị tiết kiệm năng lượng: Những tiến bộ công nghệ đã dẫn đến sự phát triển của các thiết bị gia dụng tiết kiệm năng lượng, chẳng hạn như tủ lạnh, máy giặt và máy điều hòa không khí, sử dụng ít năng lượng hơn, bảo tồn tài nguyên của chúng ta trong khi giảm hóa đơn năng lượng. \ n \ n3. Năng lượng tái tạo: Công nghệ đã giúp khai thác sức mạnh của các nguồn năng lượng tái tạo như năng lượng mặt trời, gió và thủy điện. Sự phát triển của các hệ thống năng lượng tái tạo hiệu quả, giá cả phải chăng đã làm giảm sự phụ thuộc của chúng ta vào các dạng năng lượng không tái tạo, giúp giảm lượng khí thải carbon. \ n \ n4. Lưới điện thông minh: Lưới điện thông minh sử dụng công nghệ kỹ thuật số thời gian thực để điều khiển và giám sát việc truyền tải điện nhằm nâng cao hiệu quả và độ tin cậy của việc phân phối điện. Bằng cách tích hợp công nghệ vào lưới điện, hệ thống có thể tự động phát hiện và giải quyết các vấn đề, giảm nguy cơ mất điện, từ đó tiết kiệm năng lượng. Giao thông vận tải tiết kiệm năng lượng: Những tiến bộ công nghệ đã dẫn đến việc sản xuất các phương tiện điện, hybrid và tiết kiệm nhiên liệu, giảm sự phụ thuộc của ngành giao thông vận tải vào nhiên liệu hóa thạch không bền vững. Nhìn chung, công nghệ đã mở đường cho việc bảo tồn năng lượng bằng cách cung cấp nhiều lựa chọn để quản lý năng lượng và tài nguyên hiệu quả, từ đó góp phần vào sự phát triển bền vững."}</w:t>
      </w:r>
    </w:p>
    <w:p w14:paraId="66E57F8E" w14:textId="77777777" w:rsidR="00327106" w:rsidRDefault="001E48C4">
      <w:r>
        <w:t xml:space="preserve">{"câu hỏi": "Với một tác phẩm văn học, hãy tạo ra một danh sách các chủ đề và mô típ chính trong tác phẩm. - Les Miserables", "trả lời": "Trong Les Miserables của Victor Hugo, một số chủ đề và mô típ chính bao gồm:\n\n1. Sự cứu chuộc và biến đổi đạo đức: Câu chuyện về sự biến đổi của Jean Valjean từ một tên tội phạm thành một thành viên chính trực của xã hội là một mô tả mạnh mẽ về sự cứu chuộc. \ n \ n2. Công bằng xã hội và bất công: Cuốn tiểu thuyết nêu bật hoàn cảnh của người nghèo và người bị gạt ra bên lề, cho thấy sự bất bình đẳng to lớn tồn tại trong xã hội Pháp vào thời điểm đó. Tình yêu và lòng trắc ẩn: Xuyên suốt cuốn tiểu thuyết, các nhân vật như Fantine, Cosette và Jean Valjean thể hiện sức mạnh biến đổi của tình yêu và lòng trắc ẩn khi đối mặt với hoàn cảnh khó khăn. Tha thứ: Chủ đề tha thứ được thể hiện rõ trong mối quan hệ giữa Jean Valjean và Javert, khi Valjean tha thứ cho kẻ hành hạ trước đây của mình và cho anh ta cơ hội chuộc lỗi. \ n \ n5. Tiến bộ xã hội và cách mạng: Cuốn tiểu thuyết lấy bối cảnh trong thời kỳ biến động chính trị và xã hội lớn, và nó khám phá ý tưởng rằng sự tiến bộ và thay đổi xã hội thường phải trả giá đắt. \ n \ n6. Bổn </w:t>
      </w:r>
      <w:r>
        <w:lastRenderedPageBreak/>
        <w:t>phận, Danh dự và Lòng trung thành: Vai diễn của Hugo về các nhân vật của Javert và Enjolras cho thấy sự xung đột giữa nghĩa vụ đối với đất nước hoặc chủ nhân của một người, danh dự và lòng trung thành với các nguyên tắc và niềm tin của chính mình. \ n \ n\n7. Tôn giáo và Tâm linh: Cuốn tiểu thuyết có nhiều nhân vật và biểu tượng tôn giáo, bao gồm Giám mục Digne và các nữ tu của tu viện Petit-Picpus, cho thấy vai trò của tôn giáo và tâm linh trong việc định hình cuộc sống của các nhân vật."}</w:t>
      </w:r>
    </w:p>
    <w:p w14:paraId="0D5B5450" w14:textId="77777777" w:rsidR="00327106" w:rsidRDefault="001E48C4">
      <w:r>
        <w:t>{"câu hỏi": "Tìm những từ còn thiếu trong bài thơ sau. - À, yêu, chúng ta hãy thành thật với nhau! cho thế giới, dường như nằm trước mắt chúng ta như một vùng đất của những giấc mơ, rất đa dạng, vì vậy &lt;mặt nạ&gt;, chúng ta sẽ tìm thấy thương hiệu mới", "câu trả lời": "Từ còn thiếu trong bài thơ là \"đẹp.\" Khổ thơ đầy đủ là:\n\nAh, tình yêu, chúng ta hãy thành thật\nVới nhau! cho thế giới, dường như\nNằm trước mặt chúng ta như một vùng đất của những giấc mơ,\nThật đa dạng, thật đẹp, thật mới mẻ,"}</w:t>
      </w:r>
    </w:p>
    <w:p w14:paraId="03BE3FDB" w14:textId="77777777" w:rsidR="00327106" w:rsidRDefault="001E48C4">
      <w:r>
        <w:t>{"câu hỏi": "Thiết kế một thí nghiệm để kiểm tra khả năng hiểu ngôn ngữ tự nhiên của các mô hình GPT.", "câu trả lời": "Một cách để thiết kế một thí nghiệm để kiểm tra khả năng của các mô hình GPT trong việc hiểu ngôn ngữ tự nhiên là sử dụng nhiệm vụ trả lời câu hỏi. Thử nghiệm có thể được thiết lập như sau:\n\n1. ** Lựa chọn tập dữ liệu: ** Chọn một tập dữ liệu thích hợp có chứa một số lượng lớn các câu hỏi ngôn ngữ tự nhiên và câu trả lời tương ứng của chúng. Đây có thể là một tập dữ liệu từ một điểm chuẩn tiêu chuẩn như SQuAD hoặc một tập dữ liệu tùy chỉnh được thiết kế riêng cho một nhu cầu cụ thể. \ n \ n2. ** Thiết lập các mô hình GPT: ** Với mục đích so sánh, có thể chọn nhiều mô hình GPT với các khả năng và kích thước tạo ngôn ngữ khác nhau. Các mô hình này sau đó có thể được tinh chỉnh trên tập dữ liệu đã chọn cho nhiệm vụ trả lời câu hỏi. \ n \ n3. ** Thiết kế câu hỏi kiểm tra: ** Một bộ câu hỏi có thể được tạo ra để kiểm tra khả năng của các mô hình để hiểu và trả lời bằng ngôn ngữ tự nhiên. Những câu hỏi này nên đa dạng về bản chất và bao gồm các khía cạnh khác nhau của sự hiểu biết ngôn ngữ tự nhiên như nhận dạng thực thể, độ phân giải đồng tham chiếu và hiểu văn bản dạng dài. \ n \ n4. ** Tiến hành thí nghiệm: ** Các câu hỏi kiểm tra có thể được trình bày cho các mô hình GPT và câu trả lời của chúng có thể được ghi lại. Phản hồi của các mô hình sau đó có thể được đánh giá dựa trên độ chính xác và mức độ liên quan. \ n \ n5. ** Phân tích kết quả: ** Hiệu suất của các mô hình GPT có thể được đánh giá định lượng bằng cách so sánh điểm chính xác của chúng. Phân tích định tính cũng có thể được thực hiện bằng cách kiểm tra phản ứng của các mô hình và khả năng tạo ra các câu trả lời mạch lạc và có liên quan bằng ngôn ngữ tự nhiên. Nhìn chung, thí nghiệm này có thể giúp hiểu được khả năng của các mô hình GPT trong việc hiểu ngôn ngữ tự nhiên và cung cấp cái nhìn sâu sắc về các lĩnh vực cải tiến tiềm năng của chúng."}</w:t>
      </w:r>
    </w:p>
    <w:p w14:paraId="34A47047" w14:textId="77777777" w:rsidR="00327106" w:rsidRDefault="001E48C4">
      <w:r>
        <w:t xml:space="preserve">{"question": "Tạo báo cáo về một chủ đề nhất định. - Chăm sóc sức khỏe dựa trên AI", "câu trả lời": "Báo cáo chăm sóc sức khỏe dựa trên AI \ n \ n Giới thiệu: \ n Việc tích hợp các công nghệ tiên tiến vào các hệ thống chăm sóc sức khỏe đã dẫn đến những tiến bộ đáng kể trong ngành. Một trong những công nghệ như vậy là Trí tuệ nhân tạo (AI) hứa hẹn sẽ cách mạng hóa chăm sóc sức khỏe. Chăm sóc sức khỏe dựa trên AI liên quan đến việc sử dụng các công nghệ AI, chẳng hạn như học máy và xử lý ngôn ngữ tự nhiên, để cải thiện việc cung cấp, quản lý và phân tích dữ liệu và dịch vụ chăm sóc sức khỏe. \ n \ n Tác động của AI đối với chăm </w:t>
      </w:r>
      <w:r>
        <w:lastRenderedPageBreak/>
        <w:t>sóc sức khỏe: \ n \ n - Cải thiện chẩn đoán: Các thuật toán AI đang được phát triển để chẩn đoán chính xác các bệnh phức tạp như ung thư và rối loạn thần kinh. Họ có thể phân tích lượng dữ liệu khổng lồ, bao gồm lịch sử y tế, quét trước đó và kết quả phòng thí nghiệm để xác định chính xác bệnh. \ n \ n - Điều trị cá nhân hóa: Công nghệ AI có thể giúp phân tích dữ liệu bệnh nhân và tư vấn về các kế hoạch điều trị hiệu quả nhất phù hợp với nhu cầu cụ thể của từng cá nhân. \ n \ n \ n - Nghiên cứu y học: AI có thể giúp đẩy nhanh quá trình khám phá thuốc và cải thiện sự hiểu biết về cơ chế bệnh. Nó có thể phân tích các bộ dữ liệu lớn và phức tạp về dữ liệu gen, lâm sàng và dược phẩm để xác định các mục tiêu hoặc kết hợp thuốc tiềm năng. \ n \ n - Theo dõi bệnh nhân: AI có thể giúp theo dõi sức khỏe của bệnh nhân thông qua giám sát từ xa, dự đoán các vấn đề sức khỏe tiềm ẩn và cảnh báo các chuyên gia chăm sóc sức khỏe. \ n \ n - Quản lý chăm sóc sức khỏe: AI có thể cải thiện quản lý chăm sóc sức khỏe bằng cách hợp lý hóa lịch trình bệnh nhân,  theo dõi luồng bệnh nhân và cải thiện quy trình thanh toán.\n\nThách thức và vấn đề:\n\nMặc dù tiềm năng của nó, chăm sóc sức khỏe do AI điều khiển đang phải đối mặt với những thách thức cản trở sự tiến bộ của nó. Ví dụ, thiếu tiêu chuẩn hóa và khả năng tương tác khi chia sẻ dữ liệu, đây là một khía cạnh quan trọng của thuật toán AI. Ngoài ra, mối quan tâm về quyền riêng tư và bảo mật dữ liệu vẫn còn, do tính nhạy cảm của thông tin sức khỏe. \ n \ n Kết luận: \ n \ nNhìn chung, công nghệ AI được định vị để biến đổi đáng kể ngành chăm sóc sức khỏe như chúng ta biết. Việc áp dụng nó có thể dẫn đến chẩn đoán nhanh hơn, chính xác hơn, kế hoạch điều trị cá nhân hóa và theo dõi bệnh nhân được cải thiện, cuối cùng dẫn đến kết quả bệnh nhân tốt hơn. Tuy nhiên, vẫn còn một chặng đường dài để vượt qua những thách thức liên quan đến công nghệ này, nhưng với việc tiếp tục nghiên cứu và phát triển, chăm sóc sức khỏe dựa trên AI có thể trở thành một phần không thể thiếu trong thực hành y tế hiện đại.</w:t>
      </w:r>
    </w:p>
    <w:p w14:paraId="237424B8" w14:textId="77777777" w:rsidR="00327106" w:rsidRDefault="001E48C4">
      <w:r>
        <w:t>{"câu hỏi": "Đưa ra ba lời phê bình về chủ đề đã cho. - Phương tiện truyền thông xã hội", "trả lời": "1. Bất lợi cho sức khỏe tâm thần: Việc sử dụng quá nhiều phương tiện truyền thông xã hội có liên quan đến việc tăng nguy cơ lo lắng, trầm cảm, lòng tự trọng thấp và giảm hạnh phúc nói chung. Phương tiện truyền thông xã hội có thể tạo điều kiện so sánh xã hội, có thể dẫn đến cảm giác không thỏa đáng, bất an và nghi ngờ bản thân, đặc biệt là trong giới trẻ. Nó cũng có thể là một nguồn bắt nạt trực tuyến và quấy rối trực tuyến. \ n \ n2. Nghiện và lãng phí thời gian: Các nền tảng truyền thông xã hội được thiết kế để gây nghiện, với các tính năng như cuộn vô tận, thông báo và lượt thích giữ người dùng tương tác trong thời gian dài. Điều này có thể dẫn đến lãng phí thời gian đáng kể và có thể ảnh hưởng đến năng suất và cuộc sống hàng ngày của một người. Nó cũng có thể gây ra sự bỏ bê các trách nhiệm quan trọng và mất ngủ. \ n \ n3. Truyền bá thông tin sai lệch: Phương tiện truyền thông xã hội đã trở thành nơi sinh sản cho sự lan truyền của tin tức giả mạo và thông tin sai lệch. Thông tin sai lệch dễ dàng được chia sẻ và lan truyền nhanh chóng trên mạng xã hội, thường tiếp cận một lượng lớn khán giả trước khi có thể sửa chữa hoặc gỡ lỗi. Điều này có thể dẫn đến những hậu quả tiêu cực, từ các quyết định sai lầm về sức khỏe đến can thiệp vào các quá trình dân chủ."}</w:t>
      </w:r>
    </w:p>
    <w:p w14:paraId="39B160EA" w14:textId="77777777" w:rsidR="00327106" w:rsidRDefault="001E48C4">
      <w:r>
        <w:t xml:space="preserve">{"câu hỏi": "Kể tên ba hạn chế của chủ đề đã cho. - AI", "trả lời": "1. Hiểu biết hạn chế về cảm xúc phức tạp của con người: Các hệ thống AI chưa có khả năng hiểu và giải thích những cảm xúc và hành vi phức tạp của con người, chẳng hạn như mỉa mai, giọng nói và ngôn ngữ cơ </w:t>
      </w:r>
      <w:r>
        <w:lastRenderedPageBreak/>
        <w:t>thể, có thể dẫn đến thông tin sai lệch và hiểu lầm. \ n \ n2. Thiếu sáng tạo và tư duy nguyên bản: Các hệ thống AI dựa vào các thuật toán và phản ứng được lập trình sẵn, điều này hạn chế khả năng suy nghĩ bên ngoài hộp và đưa ra các giải pháp sáng tạo và độc đáo cho các vấn đề. Ngoài ra, họ không có khả năng hiểu các bối cảnh văn hóa, lịch sử và xã hội thường cần thiết cho việc giải quyết vấn đề sáng tạo. \ n \ n3. Sự phụ thuộc vào dữ liệu và lập trình: Các hệ thống AI chỉ tốt khi dữ liệu chúng được đào tạo và lập trình thúc đẩy việc ra quyết định của chúng. Nếu dữ liệu bị sai lệch hoặc không đầy đủ, hoặc nếu lập trình có thiếu sót, hệ thống AI có thể đưa ra quyết định không chính xác hoặc có hại. Ngoài ra, các hệ thống AI có thể không có khả năng giải thích các quy trình lý luận hoặc ra quyết định của chúng, điều này có thể hạn chế tính minh bạch và trách nhiệm giải trình."}</w:t>
      </w:r>
    </w:p>
    <w:p w14:paraId="64DFC214" w14:textId="77777777" w:rsidR="00327106" w:rsidRDefault="001E48C4">
      <w:r>
        <w:t>{"question": "Thiết kế giao diện người dùng đồ họa (GUI) để thể hiện dữ liệu sau. - Chỉ số chất lượng không khí của các thành phố lớn trên thế giới", "trả lời": "GUI để đại diện cho chỉ số chất lượng không khí của các thành phố lớn trên thế giới có thể trông như thế này:\n\n1. Ở đầu giao diện có tiêu đề \"Chỉ số chất lượng không khí của các thành phố lớn trên thế giới". \n\n2. Bên dưới tiêu đề, có thể có một bản đồ toàn cầu với các điểm đánh dấu cho biết vị trí của các thành phố lớn với giá trị Chỉ số Chất lượng Không khí (AQI) được hiển thị bên cạnh chúng. Các điểm đánh dấu có thể sử dụng các màu khác nhau để thể hiện mức chất lượng không khí, ví dụ, màu xanh lá cây cho chất lượng không khí tốt và màu đỏ cho chất lượng không khí nguy hiểm. \ n \ n3. Người dùng có thể sử dụng chuột để di chuột qua điểm đánh dấu thành phố để xem thông tin chi tiết hơn về AQI của thành phố đó, bao gồm các mức PM2.5, PM10, NO2, SO2, CO và O3. Ở phía bên tay phải, có thể có một bảng hiển thị danh sách các thành phố có giá trị AQI tương ứng theo thứ tự giảm dần. Người dùng có thể sử dụng bảng điều khiển này để nhanh chóng xem và so sánh chất lượng không khí của các thành phố khác nhau. \ n \ n5. Ở phía dưới, có thể có một truyền thuyết giải thích mã màu của các điểm đánh dấu và bao gồm phạm vi giá trị AQI cho từng mức chất lượng không khí (tức là tốt, trung bình, không lành mạnh, v.v.). \n\n6. Giao diện cũng có thể bao gồm các điều khiển cho phép người dùng lọc dữ liệu theo thành phố, khu vực hoặc mức chất lượng không khí hoặc để xem dữ liệu AQI lịch sử cho một thành phố cụ thể."}</w:t>
      </w:r>
    </w:p>
    <w:p w14:paraId="772567A2" w14:textId="77777777" w:rsidR="00327106" w:rsidRDefault="001E48C4">
      <w:r>
        <w:t>{"câu hỏi": "Cung cấp danh sách năm loài chim được tìm thấy ở Hoa Kỳ.", "câu trả lời": "1. Robin Mỹ (Turdus migratorius)\n2. Đại bàng hói (Haliaeetus leucocephalus)\n3. Jay xanh (Cyanocitta cristata) \ n4. Hồng y phương Bắc (Cardinalis cardinalis)\n5. Chim kim oanh Mỹ (Spinus tristis)"}</w:t>
      </w:r>
    </w:p>
    <w:p w14:paraId="7105A10B" w14:textId="77777777" w:rsidR="00327106" w:rsidRDefault="001E48C4">
      <w:r>
        <w:t xml:space="preserve">{"câu hỏi": "Tạo danh sách các chiến lược để giảm lãng phí nước.", "trả lời": "Dưới đây là một số chiến lược để giảm lãng phí nước:\n\n1) Khắc phục rò rỉ: Vòi, đường ống và nhà vệ sinh bị rò rỉ có thể lãng phí một lượng nước đáng kể. Bằng cách thường xuyên kiểm tra và sửa chữa rò rỉ, lãng phí nước có thể được giảm bớt. \ n \ n2) Tắm ngắn hơn: Tắm lâu sử dụng một lượng nước đáng kể. Bằng cách rút ngắn vòi hoa sen xuống còn năm phút hoặc ít hơn, lượng nước tiêu thụ có thể giảm. \ n \ n3) Lắp đặt đồ đạc lưu lượng thấp: Vòi hoa sen, vòi và nhà vệ sinh lưu lượng thấp sử dụng ít nước hơn trong khi vẫn cung cấp cùng một mức độ thoải mái và tiện lợi. Bằng cách lắp đặt các đồ đạc này, lượng nước tiêu thụ có thể giảm. \ n \ n4) Chỉ chạy đầy tải: Khi sử dụng máy giặt hoặc máy rửa chén, chỉ chạy đầy tải để tối đa </w:t>
      </w:r>
      <w:r>
        <w:lastRenderedPageBreak/>
        <w:t>hóa hiệu quả sử dụng nước. Chạy tải từng phần sử dụng cùng một lượng nước mà không làm sạch nhiều vật dụng.\n\n5) Sử dụng chổi thay vì vòi: Khi làm sạch đường lái xe, vỉa hè và sân trong, hãy sử dụng chổi thay vì vòi để tiết kiệm nước. \ n \ n6) Tưới cây hiệu quả: Chỉ tưới cây khi cần thiết và vào đúng thời điểm trong ngày. Tưới nước vào sáng sớm hoặc tối muộn làm giảm sự bốc hơi, cho phép thực vật sử dụng nước hiệu quả hơn. Thu thập nước mưa: Thu thập nước mưa trong thùng hoặc các vật chứa khác có thể cung cấp nguồn nước miễn phí để tưới cây, rửa xe và các hoạt động ngoài trời khác. \ n \ n8) Giáo dục người khác: Khuyến khích bạn bè, gia đình và các thành viên cộng đồng áp dụng các thói quen và chiến lược tiết kiệm nước. Bằng cách làm việc cùng nhau, lãng phí có thể được giảm ở quy mô lớn hơn. Bằng cách thực hiện các chiến lược này, lãng phí nước có thể được giảm thiểu, giúp bảo tồn nguồn tài nguyên quý giá này.</w:t>
      </w:r>
    </w:p>
    <w:p w14:paraId="0000121E" w14:textId="77777777" w:rsidR="00327106" w:rsidRDefault="001E48C4">
      <w:r>
        <w:t>{"câu hỏi": "Làm thế nào bạn sẽ giải thích định nghĩa về 'dữ liệu chuỗi thời gian' cho những người không có kỹ thuật?", "câu trả lời": "Dữ liệu chuỗi thời gian là một tập hợp thông tin được thu thập theo thời gian, trong đó thứ tự của dữ liệu quan trọng. Hãy tưởng tượng bạn đang theo dõi nhiệt độ hàng ngày của một thành phố. Mỗi ngày, bạn ghi lại nhiệt độ và thêm nó vào danh sách. Danh sách nhiệt độ này sẽ là một ví dụ về dữ liệu chuỗi thời gian. Trong trường hợp này, thứ tự của dữ liệu rất quan trọng vì nhiệt độ thường theo xu hướng theo thời gian. Tương tự, dữ liệu như giá cổ phiếu hoặc doanh số hàng tháng cũng có thể là ví dụ về chuỗi thời gian vì tất cả chúng đều có yếu tố thời gian liên quan đến chúng. Bằng cách phân tích dữ liệu chuỗi thời gian, chúng ta có thể hiểu các mẫu và đưa ra dự đoán về tương lai."}</w:t>
      </w:r>
    </w:p>
    <w:p w14:paraId="1DC3CAC3" w14:textId="77777777" w:rsidR="00327106" w:rsidRDefault="001E48C4">
      <w:r>
        <w:t xml:space="preserve">{"câu hỏi": "Mô tả lợi ích của việc sử dụng hệ thống quản lý cơ sở dữ liệu quan hệ.", "trả lời": "Hệ thống quản lý cơ sở dữ liệu quan hệ (RDBMS) là một loại hệ thống quản lý cơ sở dữ liệu tổ chức dữ liệu thành một hoặc nhiều bảng hoặc quan hệ, với mỗi bảng bao gồm các cột và hàng, trong đó dữ liệu được lưu trữ và có thể dễ dàng truy cập và thao tác. Dưới đây là một số lợi ích của việc sử dụng RDBMS: \ n \ n1. Hiệu quả: RDBMS có thể quản lý một lượng lớn dữ liệu, cho phép người dùng tìm kiếm, sắp xếp, cập nhật và truy xuất dữ liệu một cách nhanh chóng và hiệu quả. Tính nhất quán của dữ liệu: Bằng cách tổ chức dữ liệu thành các bảng và thực thi các quy tắc, RDBMS có thể giúp duy trì tính nhất quán của dữ liệu, giảm lỗi nhập dữ liệu và trùng lặp dữ liệu. \ n \ n3. Khả năng mở rộng: Cơ sở dữ liệu quan hệ có thể dễ dàng tăng hoặc giảm quy mô, làm cho chúng phù hợp với các doanh nghiệp thuộc mọi quy mô. \ n \ n4. Tính linh hoạt: RDBMS cho phép dữ liệu được truy cập theo nhiều cách khác nhau, cho phép người dùng xây dựng các truy vấn phức tạp và truy xuất dữ liệu theo nhu cầu cụ thể của họ. \ n \ n5. Bảo mật: RDBMS cho phép quản trị viên cấp hoặc hạn chế quyền truy cập vào dữ liệu, đảm bảo rằng thông tin nhạy cảm được bảo vệ khỏi truy cập trái phép. \ n \ n6. Phục hồi dữ liệu: RDBMS thường đi kèm với các công cụ sao lưu và khôi phục, cho phép quản trị viên tạo bản sao lưu thường xuyên và nhanh chóng khôi phục dữ liệu trong trường hợp lỗi hệ thống. \ n \ n7. Cộng tác: Với RDBMS, nhiều người dùng có thể truy cập, cập nhật và làm việc trên cùng một dữ liệu cùng một lúc, cho phép cộng tác và cải thiện năng suất. \ n \ n8. Tích hợp: RDBMS có thể dễ dàng giao tiếp với các hệ thống và ứng dụng khác, giúp tích hợp dữ liệu dễ dàng hơn và tạo điều kiện trao đổi dữ liệu giữa các hệ thống khác nhau. Nhìn chung, việc sử dụng RDBMS có thể giúp các doanh nghiệp quản lý dữ liệu </w:t>
      </w:r>
      <w:r>
        <w:lastRenderedPageBreak/>
        <w:t>của họ hiệu quả hơn, duy trì tính toàn vẹn dữ liệu, đảm bảo bảo mật dữ liệu và cải thiện năng suất hoạt động tổng thể."}</w:t>
      </w:r>
    </w:p>
    <w:p w14:paraId="7B4667B7" w14:textId="77777777" w:rsidR="00327106" w:rsidRDefault="001E48C4">
      <w:r>
        <w:t>{"câu hỏi": "Đưa ra ví dụ về vấn đề khai thác dữ liệu bao gồm thế hệ kết thúc mở.", "câu trả lời": "Một ví dụ về vấn đề khai thác dữ liệu bao gồm thế hệ mở là việc tạo ra các ý tưởng hoặc tính năng sản phẩm mới và sáng tạo dựa trên phân tích dữ liệu khách hàng. Điều này có thể liên quan đến việc phân tích phản hồi và đánh giá của khách hàng, thói quen mua hàng và các dữ liệu liên quan khác để xác định các mẫu và xu hướng. Dựa trên phân tích này, một công ty có thể tạo ra những ý tưởng mới cho các sản phẩm hoặc tính năng có khả năng được khách hàng của họ đón nhận. Không giống như các nhiệm vụ khai thác dữ liệu khác tập trung vào dự đoán hoặc phân loại dữ liệu, vấn đề này liên quan đến nhiệm vụ mở là tạo ra các ý tưởng ban đầu, khiến nó trở nên phức tạp và thách thức hơn."}</w:t>
      </w:r>
    </w:p>
    <w:p w14:paraId="5705CD0B" w14:textId="77777777" w:rsidR="00327106" w:rsidRDefault="001E48C4">
      <w:r>
        <w:t>{"câu hỏi": "Chuyển đổi 12 lít sang gallon.", "câu trả lời": "Có khoảng 0.264172 gallon Mỹ trong một lít. Vì vậy, để chuyển đổi 12 lít sang gallon, bạn sẽ nhân 12 với 0.264172 để có được 3.170064 gallon. Do đó, 12 lít tương đương với khoảng 3,170064 gallon Mỹ."}</w:t>
      </w:r>
    </w:p>
    <w:p w14:paraId="1497F8B0" w14:textId="77777777" w:rsidR="00327106" w:rsidRDefault="001E48C4">
      <w:r>
        <w:t>{"câu hỏi": "Cung cấp hai ví dụ cho các vấn đề học tập không giám sát.", "trả lời": "1. Phân cụm - Một ứng dụng phổ biến của học tập không giám sát là phân cụm, trong đó thuật toán được sử dụng để nhóm các điểm dữ liệu tương tự lại với nhau. Ví dụ: một cửa hàng bán lẻ có thể sử dụng phân cụm để phân loại khách hàng của họ thành các phân khúc khác nhau dựa trên hành vi mua hàng của họ. Thuật toán sẽ phân tích dữ liệu và xác định các mẫu và mối quan hệ giữa các biến để tạo ra các nhóm.\n\n2. Giảm kích thước - Một vấn đề học tập không giám sát khác là giảm kích thước, trong đó thuật toán được sử dụng để giảm số lượng biến trong tập dữ liệu trong khi vẫn giữ lại thông tin cần thiết. Ví dụ, một nhóm nghiên cứu y tế có thể thu thập một lượng lớn dữ liệu từ các xét nghiệm và đo lường khác nhau trên bệnh nhân. Họ có thể sử dụng các kỹ thuật giảm kích thước để đơn giản hóa dữ liệu và xác định các biến hoặc yếu tố quan trọng nhất ảnh hưởng đến kết quả của một bệnh cụ thể. Điều này có thể giúp giảm sự phức tạp của quá trình phân tích dữ liệu và cải thiện độ chính xác của kết quả."}</w:t>
      </w:r>
    </w:p>
    <w:p w14:paraId="252C3BAD" w14:textId="77777777" w:rsidR="00327106" w:rsidRDefault="001E48C4">
      <w:r>
        <w:t>{"câu hỏi": "Tạo danh sách năm cuốn sách mà bạn nghĩ sẽ tốt cho thanh thiếu niên.", "câu trả lời": "Dưới đây là danh sách 5 cuốn sách tuyệt vời sẽ rất tốt cho thanh thiếu niên:\n\n1. The Fault in Our Stars của John Green: Cuốn sách này kể về câu chuyện của hai thiếu niên chiến đấu với bệnh ung thư và yêu nhau. Nó ấm áp, kích thích tư duy và truyền cảm hứng. \ n \ n2. To Kill a Mockingbird của Harper Lee: Đây là một cuốn tiểu thuyết kinh điển đề cập đến các chủ đề về định kiến, phân biệt đối xử và công lý. Đó là một cuốn sách phải đọc cho mọi thanh thiếu niên. \ n \ n3. The Hunger Games của Suzanne Collins: Đây là một cuốn tiểu thuyết đen tối kể về câu chuyện của một cô gái chiến đấu để sinh tồn trong một thế giới vừa tàn bạo vừa bất công. Nó hấp dẫn, ly kỳ và khó quên.\n\n4. The Perks of Being a Wallflower của Stephen Chbosky: Cuốn sách này kể về một thiếu niên nhút nhát và hướng nội điều hướng qua những phức tạp của trường trung học, các mối quan hệ và lớn lên. Nó dễ hiểu, sâu sắc và được viết đẹp.\n\n5. Little Women của Louisa May Alcott: Đây là một cuốn tiểu thuyết kinh điển khác kể về câu chuyện của bốn chị em lớn lên trong Nội chiến ở Mỹ. Đó là một câu chuyện nâng cao tinh thần, ấm áp và vượt thời gian về gia đình, tình bạn và tình yêu."}</w:t>
      </w:r>
    </w:p>
    <w:p w14:paraId="2CFA171E" w14:textId="77777777" w:rsidR="00327106" w:rsidRDefault="001E48C4">
      <w:r>
        <w:lastRenderedPageBreak/>
        <w:t>{"câu hỏi": "Giải thích việc sử dụng bản thể học trong trí tuệ nhân tạo.", "câu trả lời": "Bản thể học là một đại diện chính thức của kiến thức trong một lĩnh vực cụ thể, bao gồm một tập hợp các khái niệm và mối quan hệ giữa các khái niệm đó. Trong bối cảnh trí tuệ nhân tạo, ontologies cung cấp một cách có cấu trúc và rõ ràng để mô hình hóa kiến thức và thông tin. Một cách ontologies được sử dụng trong AI là tạo điều kiện giao tiếp giữa các hệ thống, cho phép chúng chia sẻ và trao đổi thông tin hiệu quả hơn. Ví dụ, hai hệ thống sử dụng thuật ngữ khác nhau cho cùng một khái niệm có thể sử dụng một bản thể học chung để dịch giữa các biểu diễn của chúng, cải thiện khả năng tương tác. \ n \ nOntologies cũng được sử dụng trong xử lý ngôn ngữ tự nhiên, nơi chúng có thể giúp máy móc hiểu ý nghĩa của các từ và mối quan hệ của chúng với nhau, trong một bối cảnh nhất định. Điều này cho phép máy móc xử lý, giải thích và phản hồi đầu vào ngôn ngữ tự nhiên chính xác hơn. Ngoài ra, bản thể học được sử dụng trong lý luận, trong đó máy móc sử dụng suy luận logic để suy luận và rút ra kết luận dựa trên kiến thức có sẵn được trình bày trong bản thể học. Điều này cho phép máy móc đưa ra quyết định và thực hiện hành động dựa trên sự hiểu biết đầy đủ hơn về miền.\n\nTóm lại, việc sử dụng bản thể học trong trí tuệ nhân tạo cho phép giao tiếp và chia sẻ kiến thức hiệu quả hơn giữa các hệ thống, cải thiện sự hiểu biết ngôn ngữ tự nhiên và tăng cường khả năng lý luận và ra quyết định."}</w:t>
      </w:r>
    </w:p>
    <w:p w14:paraId="1155A761" w14:textId="77777777" w:rsidR="00327106" w:rsidRDefault="001E48C4">
      <w:r>
        <w:t>{"question": "Mô tả các nhân vật trong phim. - Vua sư tử", "trả lời": "\"Vua sư tử" là một bộ phim hoạt hình với nhiều nhân vật đáng nhớ. \n\n1. Simba: Simba là nhân vật chính của bộ phim, một con sư tử con là con trai của Mufasa và Sarabi. Anh ta được miêu tả là một đàn con tò mò và thích phiêu lưu, người sau đó buộc phải đối mặt với quá khứ của mình và chiếm vị trí xứng đáng là vua của Pride Rock. \n\n2. Mufasa: Mufasa là vị vua khôn ngoan và cao quý của Pride Rock, cha của Simba, và anh trai của Scar. Anh ta là một con sư tử mạnh mẽ, danh dự và dũng cảm, được tất cả các loài động vật trong Vùng đất Kiêu hãnh yêu mến và tôn trọng. \ n \ n3. Scar: Scar là nhân vật phản diện chính của bộ phim, em trai của Mufasa, và là chú của Simba. Anh ta là một con sư tử ghen tị và mưu mô, người âm mưu chiếm lấy vương quốc bằng mọi cách cần thiết. \ n \ n4. Nala: Nala là bạn thời thơ ấu và là người yêu của Simba. Cô ấy là một con sư tử cái quyết tâm, dũng cảm và trung thành. Sau đó, cô trở thành Nữ hoàng của Pride Rock sau khi Simba thay thế vị trí của anh ta với tư cách là vua. \ n \ n5. Timon và Pumbaa: Timon và Pumbaa là một bộ đôi meerkat và warthog trở thành bạn với Simba sau khi anh ta bỏ nhà đi. Họ vô tư, hài hước và luôn sẵn sàng cho cuộc phiêu lưu, và họ dạy Simba về triết lý của họ về "Hakuna Matata" (không phải lo lắng). \ n \ n6. Rafiki: Rafiki là một con khỉ đầu chó già khôn ngoan, người phục vụ như là pháp sư của Vùng đất Kiêu hãnh. Anh ta là một nhân vật khôn ngoan và lập dị, người giúp Simba khám phá ra danh tính và số phận thực sự của mình. \ n \ n7. Sarabi: Sarabi là nữ hoàng của Pride Rock, mẹ của Simba, và bạn đời của Mufasa. Cô ấy là một con sư tử cái mạnh mẽ, chu đáo và tận tụy, chăm sóc niềm tự hào của mình và vẫn trung thành với chồng ngay cả sau khi anh ấy chết. \ n \ n8. Zazu: Zazu là một con chim mỏ sừng đỏ, đóng vai trò là majordomo cho Mufasa và sau đó là Simba. Anh ấy là một nhân vật trung thành, nhưng hơi cầu kỳ và lo lắng, luôn cố gắng giữ cho niềm tự hào theo thứ tự. \n\nĐây là một số nhân vật chính trong "Vua sư tử", mỗi nhân vật có tính cách và vai trò độc đáo riêng trong câu chuyện."}</w:t>
      </w:r>
    </w:p>
    <w:p w14:paraId="1E02E0AC" w14:textId="77777777" w:rsidR="00327106" w:rsidRDefault="001E48C4">
      <w:r>
        <w:lastRenderedPageBreak/>
        <w:t>{"câu hỏi": "Xác định một nhà khoa học nổi tiếng.", "Trả lời": "Một nhà khoa học nổi tiếng là Albert Einstein, được coi là một trong những nhà vật lý lý thuyết vĩ đại nhất trong lịch sử. Einstein được biết đến nhiều nhất với việc phát triển lý thuyết tương đối rộng và phương trình nổi tiếng E = mc \ u00b2, cũng như những đóng góp của ông cho sự phát triển của bom nguyên tử trong Thế chiến II. Những khám phá của Einstein đã có tác động đáng kể đến sự hiểu biết của chúng ta về vũ trụ và đã đóng một vai trò quan trọng trong việc định hình quá trình phát triển khoa học và công nghệ trong thế kỷ qua.</w:t>
      </w:r>
    </w:p>
    <w:p w14:paraId="6F71F54E" w14:textId="77777777" w:rsidR="00327106" w:rsidRDefault="001E48C4">
      <w:r>
        <w:t>{"câu hỏi": "Liệt kê năm quốc gia châu Phi.", "câu trả lời": "1. Nigeria\n2. Nam Phi\n3. Ai Cập\n4. Kenya\n5. Ethiopia"}</w:t>
      </w:r>
    </w:p>
    <w:p w14:paraId="01DCB4D7" w14:textId="77777777" w:rsidR="00327106" w:rsidRDefault="001E48C4">
      <w:r>
        <w:t>{"câu hỏi": "Thuyết phục tôi mua một sản phẩm. - Một chiếc apple watch", "trả lời": "Apple Watch là một khoản đầu tư vượt trội có thể mang lại cho bạn nhiều lợi ích!\n\nThứ nhất, với thiết bị này trên cổ tay, bạn sẽ không bao giờ bỏ lỡ các thông báo hoặc cuộc gọi điện thoại quan trọng nữa. Đồng hồ có thể dễ dàng đồng bộ hóa với điện thoại thông minh của bạn, đảm bảo bạn luôn được kết nối. \ n \ n Thứ hai, nếu bạn thích tập thể dục, chiếc đồng hồ này có thể là người bạn đồng hành hoàn hảo của bạn. Nó có một loạt các tính năng bao gồm theo dõi tim, theo dõi bước và theo dõi tập luyện. Bạn có thể đặt mục tiêu hoạt động và theo dõi tiến trình của mình, giúp bạn duy trì động lực và hướng tới lối sống lành mạnh hơn. Bạn sẽ có quyền truy cập vào các ứng dụng, trò chơi, âm nhạc và hơn thế nữa, ngay từ cổ tay của mình! Điều này giúp bạn dễ dàng kết nối và giải trí khi đang di chuyển. \ n \ n Và thiết kế thật tuyệt vời, với màn hình độ phân giải cao và thiết kế kiểu dáng đẹp sẽ bổ sung cho bất kỳ trang phục nào. Vì vậy, bạn có được sự kết hợp hoàn hảo giữa phong cách và chức năng. \ n \ nNhìn chung, Apple Watch là một thiết bị cực kỳ hữu ích và thú vị để sở hữu. Đó là một sự đầu tư tuyệt vời vào bản thân, giúp bạn duy trì kết nối, năng động và tham gia vào cuộc sống hàng ngày của mình."}</w:t>
      </w:r>
    </w:p>
    <w:p w14:paraId="0B124731" w14:textId="77777777" w:rsidR="00327106" w:rsidRDefault="001E48C4">
      <w:r>
        <w:t>{"câu hỏi": "Trong tài liệu sau, hãy thay thế cụm từ \u201cinvestment program\u201d bằng \u201cbusiness strategy\u201d - Chúng tôi đang triển khai một chương trình đầu tư để giúp phát triển công ty của chúng tôi.", "answer": "Chúng tôi đang đưa ra một chiến lược kinh doanh để giúp phát triển công ty của chúng tôi."}</w:t>
      </w:r>
    </w:p>
    <w:p w14:paraId="5741E749" w14:textId="77777777" w:rsidR="00327106" w:rsidRDefault="001E48C4">
      <w:r>
        <w:t>{"câu hỏi": "Xem lại phần giới thiệu của bài viết sau - Giới thiệu \n\nTrí tuệ nhân tạo (AI) đã xâm nhập vào các doanh nghiệp, máy tính và thậm chí cả ứng dụng di động. Nó có tiềm năng cách mạng hóa cách chúng ta làm việc, từ cách chúng ta tự động hóa các công việc hàng ngày như mua sắm hàng tạp hóa đến cách chúng ta đưa ra quyết định.", "trả lời": "Phần giới thiệu bài viết trình bày chủ đề trong tầm tay: tác động của trí tuệ nhân tạo (AI) trong cuộc sống hàng ngày của chúng ta. Tác giả nói rằng công nghệ AI đã tìm thấy nhiều ứng dụng trong các doanh nghiệp, hệ thống máy tính và ứng dụng di động. Tác giả nhấn mạnh tiềm năng mà công nghệ này phải thay đổi hoàn toàn cách chúng ta làm việc, bao gồm tự động hóa các nhiệm vụ thường ngày và quy trình ra quyết định."}</w:t>
      </w:r>
    </w:p>
    <w:p w14:paraId="1652CD1B" w14:textId="77777777" w:rsidR="00327106" w:rsidRDefault="001E48C4">
      <w:r>
        <w:t xml:space="preserve">{"question": "Xác định trạng từ chính xác và sau đó giải thích loại trạng từ đó là gì. - Cô ấy hoàn thành dự án của mình một cách nhanh chóng.", "trả lời": "Trạng từ đúng trong câu là </w:t>
      </w:r>
      <w:r>
        <w:lastRenderedPageBreak/>
        <w:t>\"nhanh\". Đây là một trạng từ của cách thức, mô tả cách thức mà hành động được thực hiện hoặc cách động từ được thực hiện."}</w:t>
      </w:r>
    </w:p>
    <w:p w14:paraId="01933717" w14:textId="77777777" w:rsidR="00327106" w:rsidRDefault="001E48C4">
      <w:r>
        <w:t>{"câu hỏi": "Đọc câu sau và giải thích đó là loại câu nào. - Tôi sẽ đi tàu.", "trả lời": "Câu này là một câu khai báo, vì nó đưa ra một tuyên bố và truyền đạt thông tin. Một câu khai báo thường kết thúc bằng một dấu chấm, và mục đích là để khẳng định, thông báo hoặc nêu một sự kiện. Trong trường hợp này, người nói đang nói rõ ý định đi tàu của họ."}</w:t>
      </w:r>
    </w:p>
    <w:p w14:paraId="07B51C44" w14:textId="77777777" w:rsidR="00327106" w:rsidRDefault="001E48C4">
      <w:r>
        <w:t>{"question": "Hoàn thành câu sau trong hai từ hoặc ít hơn. - Tổ chức một bữa tiệc đòi hỏi rất nhiều ___.", "trả lời": "Lập kế hoạch, chuẩn bị."}</w:t>
      </w:r>
    </w:p>
    <w:p w14:paraId="4A0A04F1" w14:textId="77777777" w:rsidR="00327106" w:rsidRDefault="001E48C4">
      <w:r>
        <w:t>{"câu hỏi": "Tìm loại ẩn dụ và giải thích ý nghĩa của nó. - Tình yêu là một ngôn ngữ.", "trả lời": "Tình yêu là một ngôn ngữ là một phép ẩn dụ bản thể học. Phép ẩn dụ này có nghĩa là tình yêu được thể hiện và hiểu như một ngôn ngữ, vì nó có các hình thức biểu hiện và giao tiếp riêng. Ví dụ, cách mọi người thể hiện tình yêu dành cho nhau có thể thông qua nhiều hành động, tín hiệu phi ngôn ngữ và lời nói - mà họ có thể hiểu và giải thích là biểu hiện của tình yêu. Giống như một ngôn ngữ có bộ quy tắc và chi tiết cụ thể riêng, tình yêu cũng có thể được nhìn nhận theo cùng một cách, với những cách khác nhau để thể hiện và giải thích nó dựa trên sự hiểu biết và sở thích cá nhân.</w:t>
      </w:r>
    </w:p>
    <w:p w14:paraId="7D6C6548" w14:textId="77777777" w:rsidR="00327106" w:rsidRDefault="001E48C4">
      <w:r>
        <w:t>{"câu hỏi": "Giải thích hai câu sau đây kết hợp với nhau về mặt ngữ pháp như thế nào. - Chúng tôi chạy nhanh nhất có thể. Tuy nhiên, chúng tôi đến muộn.", "trả lời": "Hai câu được kết nối thông qua việc sử dụng sự tương phản. Câu đầu tiên, "Chúng tôi chạy nhanh nhất có thể", truyền đạt cảm giác cấp bách và nỗ lực từ đối tượng để đến đích. Ngược lại, câu thứ hai giới thiệu thực tế rằng, bất chấp những nỗ lực của họ, họ vẫn "đến muộn". Từ "vẫn" đóng vai trò như một từ chuyển tiếp, cho thấy mối quan hệ đáng chú ý giữa hai ý tưởng - nỗ lực và thất bại. Về ngữ pháp, cả hai câu đều là mệnh đề độc lập, có nghĩa là chúng có thể đứng một mình mà không khó xử hoặc khó hiểu. Bằng cách nối hai mệnh đề độc lập với một trạng từ kết hợp (trong trường hợp này là 'still') đứng trước dấu chấm hoặc dấu chấm phẩy, tác giả đã tạo ra một câu ghép truyền tải thông điệp của họ một cách hiệu quả."}</w:t>
      </w:r>
    </w:p>
    <w:p w14:paraId="42766781" w14:textId="77777777" w:rsidR="00327106" w:rsidRDefault="001E48C4">
      <w:r>
        <w:t xml:space="preserve">{"câu hỏi": "Mô tả cách bạn sẽ sử dụng mô hình học máy để dự đoán giá nhà.", "câu trả lời": "Một cách để dự đoán giá nhà bằng mô hình học máy là sử dụng thuật toán học có giám sát, chẳng hạn như hồi quy tuyến tính. Đầu tiên, chúng tôi sẽ thu thập dữ liệu về các tính năng khác nhau của ngôi nhà, chẳng hạn như diện tích, số phòng ngủ và phòng tắm, mã zip, tuổi của ngôi nhà và các đặc điểm liên quan khác. Dữ liệu này có thể được lấy từ dữ liệu lịch sử hoặc bằng cách truy vấn cơ sở dữ liệu bất động sản. \ n \ nSau khi dữ liệu được thu thập, nó có thể được xử lý trước để làm sạch nó, loại bỏ mọi tính năng không cần thiết và đảm bảo nó ở định dạng phù hợp cho thuật toán học máy. Tiếp theo, chúng tôi sẽ sử dụng dữ liệu này để đào tạo mô hình hồi quy tuyến tính của chúng tôi, mô hình này sẽ lấy các tính năng này làm đầu vào và xuất ra giá dự đoán cho mỗi ngôi nhà. \ n \ n Mô hình sẽ sử dụng dữ liệu đào tạo để tìm hiểu các tính năng khác nhau của một ngôi nhà ảnh hưởng đến giá của nó như thế nào, sau đó điều chỉnh trọng số và độ lệch của nó để giảm thiểu sự khác biệt giữa giá dự đoán và giá thực tế của các ngôi nhà trong bộ đào tạo. Khi mô hình được đào tạo, nó có thể được sử dụng để đưa ra dự đoán cho những ngôi nhà mới, dựa trên các tính năng của chúng. </w:t>
      </w:r>
      <w:r>
        <w:lastRenderedPageBreak/>
        <w:t>\ n \ nChúng tôi cũng có thể sử dụng các thuật toán học máy khác như cây quyết định, rừng ngẫu nhiên hoặc tăng độ dốc, có thể hiệu quả hơn trong việc nắm bắt các mối quan hệ phi tuyến giữa các tính năng nhà và giá của chúng. Ngoài ra, chúng tôi có thể sử dụng các kỹ thuật như xác thực chéo và điều chỉnh siêu tham số để cải thiện hiệu suất của mô hình và ngăn chặn tình trạng quá tải.\n\nTóm lại, để dự đoán giá nhà bằng mô hình máy học, chúng tôi sẽ thu thập dữ liệu về các tính năng của ngôi nhà, xử lý trước dữ liệu, đào tạo thuật toán học máy về dữ liệu này và sau đó sử dụng mô hình được đào tạo để đưa ra dự đoán cho những ngôi nhà mới."}</w:t>
      </w:r>
    </w:p>
    <w:p w14:paraId="536D8C84" w14:textId="77777777" w:rsidR="00327106" w:rsidRDefault="001E48C4">
      <w:r>
        <w:t>{"câu hỏi": "Phân loại bài báo sau đây thành một trong các nhãn 'thể thao', 'chính trị', 'giải trí', 'công nghệ', 'tài chính'. - Apple tổ chức sự kiện ra mắt iPhone 11", "trả lời": "'Công nghệ'"}</w:t>
      </w:r>
    </w:p>
    <w:p w14:paraId="2CB476D3" w14:textId="77777777" w:rsidR="00327106" w:rsidRDefault="001E48C4">
      <w:r>
        <w:t>{"câu hỏi": "Cải cách câu sau để bày tỏ ý kiến. - Xe điện là tương lai của giao thông thông minh.", "Trả lời": "Theo tôi, ô tô điện là tương lai của giao thông thông minh."}</w:t>
      </w:r>
    </w:p>
    <w:p w14:paraId="223F5273" w14:textId="77777777" w:rsidR="00327106" w:rsidRDefault="001E48C4">
      <w:r>
        <w:t>{"câu hỏi": "Mô tả sự tương đồng giữa cây quyết định và rừng ngẫu nhiên.", "câu trả lời": "Cây quyết định là một thuật toán học máy xây dựng mô hình dưới dạng cấu trúc cây với các nhánh của nó đại diện cho các quyết định và hành động cuối cùng dẫn đến đầu ra. Mặt khác, rừng ngẫu nhiên là một loại phương pháp học tập tổng hợp kết hợp nhiều cây quyết định để cải thiện độ chính xác, giảm thiểu quá mức và tăng hiệu quả tổng thể của mô hình. \ n \ n Có một số điểm tương đồng giữa Cây quyết định và Rừng ngẫu nhiên: \ n \ n1. Cả hai đều sử dụng cấu trúc cây: Ý tưởng cơ bản giữa hai thuật toán là cả hai đều sử dụng cấu trúc cây để mô hình hóa dữ liệu. Rừng ngẫu nhiên chỉ đơn giản là một tập hợp các Cây Quyết định. \ n \ n2. Dựa trên các quy tắc phân tách: Cả hai thuật toán đều sử dụng kỹ thuật tìm sự phân chia tốt nhất giữa các tính năng để phân vùng dữ liệu theo cách làm giảm tạp chất hoặc độ không chắc chắn trong đầu ra. \ n \ n3. Phân loại và hồi quy: Cả Cây quyết định và Rừng ngẫu nhiên đều có thể được sử dụng để thực hiện cả nhiệm vụ phân loại và hồi quy. \ n \ n4. Tầm quan trọng thay đổi: Cả hai kỹ thuật đều cho phép chúng ta tính toán các biện pháp quan trọng thay đổi, giúp chúng ta hiểu tính năng đầu vào nào là quan trọng nhất trong việc đưa ra dự đoán.\n\nVề bản chất, rừng ngẫu nhiên có thể được xem như một phần mở rộng của thuật toán cây quyết định nhằm giảm thiểu những thiếu sót của việc chỉ sử dụng một cây, được thực hiện bằng cách tính trung bình kết quả của nhiều cây quyết định được đào tạo trên các mẫu dữ liệu khác nhau."}</w:t>
      </w:r>
    </w:p>
    <w:p w14:paraId="724AB86D" w14:textId="77777777" w:rsidR="00327106" w:rsidRDefault="001E48C4">
      <w:r>
        <w:t xml:space="preserve">{"câu hỏi": "Liệt kê một số chiến lược để giảm sự phụ thuộc của chúng ta vào nhựa sử dụng một lần.", "Trả lời": "1. Chuyển sang các lựa chọn có thể tái sử dụng: Một trong những cách hiệu quả nhất để giảm sự phụ thuộc vào nhựa sử dụng một lần là chọn các lựa chọn thay thế có thể tái sử dụng. Ví dụ, sử dụng túi vải thay vì túi nhựa, mang theo chai nước thay vì mua nước đóng chai và sử dụng hộp đựng có thể giặt được thay vì bọc nhựa hoặc túi xách. \ n \ n2. Tái chế: Tái chế các sản phẩm nhựa là một cách hiệu quả khác để giảm lượng nhựa sử dụng một lần cuối cùng bị chôn lấp. Điều cần thiết là phải giáo dục các cá nhân về cách tái chế nhựa đúng cách, khuyến khích và tạo điều kiện tái chế trong cộng đồng. \ n \ n3. Các lệnh cấm và quy định hỗ trợ: Các quy định hỗ trợ và lệnh cấm đối với nhựa sử dụng một lần, chẳng hạn như ống hút, túi xách và dao kéo có thể làm giảm đáng kể số lượng các mặt hàng </w:t>
      </w:r>
      <w:r>
        <w:lastRenderedPageBreak/>
        <w:t>này được sử dụng và loại bỏ. \ n \ n4. Mua với số lượng lớn: Mua các mặt hàng với số lượng lớn có thể giúp giảm lượng nhựa sử dụng một lần được sử dụng. Mua các thùng chứa hoặc gói lớn hơn thường yêu cầu ít bao bì nhựa hơn, giảm tổng lượng chất thải nhựa. \ n \ n5. Hỗ trợ các công ty có ý thức về môi trường: Chọn mua sản phẩm từ các công ty ưu tiên tính bền vững và đã thực hiện các bước để giảm việc sử dụng nhựa sử dụng một lần là một cách có tác động để hỗ trợ giảm nhựa sử dụng một lần. \ n \ n6. Nâng cao nhận thức: Nâng cao nhận thức về tác động tiêu cực của nhựa sử dụng một lần đối với môi trường có thể giúp giảm sự phụ thuộc của chúng ta vào chúng. Điều này có thể được thực hiện thông qua giáo dục, các chiến dịch truyền thông và các nỗ lực cơ sở để khuyến khích các cá nhân đưa ra lựa chọn bền vững hơn."}</w:t>
      </w:r>
    </w:p>
    <w:p w14:paraId="379225B5" w14:textId="77777777" w:rsidR="00327106" w:rsidRDefault="001E48C4">
      <w:r>
        <w:t>{"câu hỏi": "Phát minh ra tên sáng tạo cho một loại đồ uống mới.", "câu trả lời": "Sparkle Swirl!"}</w:t>
      </w:r>
    </w:p>
    <w:p w14:paraId="7CBD712F" w14:textId="77777777" w:rsidR="00327106" w:rsidRDefault="001E48C4">
      <w:r>
        <w:t>{"câu hỏi": "Thiết kế một trò chơi liên quan đến các con số có thể được sử dụng trong lớp học.", "Câu trả lời": "Trò chơi: Thử thách số\n\nMục tiêu: Mục tiêu của trò chơi này là cải thiện các kỹ năng số học cơ bản của học sinh, cũng như kiến thức về các con số và các mối quan hệ của họ.\n\nTài liệu cần thiết:\n- Bảng trắng\n- Điểm đánh dấu\n- Đồng hồ bấm giờ\n- Mã thông báo hoặc nhãn dán nhỏ (để nhận phần thưởng)\n\nQuy tắc:  \n1. Trò chơi có thể được chơi theo đội hoặc cá nhân. \n2. Người hướng dẫn sẽ viết một số mục tiêu lên bảng trắng, mà học sinh sẽ phải đạt được bằng cách sử dụng các phép toán số học cơ bản (cộng, trừ, nhân và chia). \n3. Người hướng dẫn sau đó sẽ vẽ một lưới 5x5 trên bảng trắng, điền ngẫu nhiên vào lưới với các số, trong khi để trống một số hộp. \n4. Sau đó, học sinh sẽ phải sử dụng các số có trong lưới để đạt được số mục tiêu, bằng cách sử dụng các phép toán số học cơ bản, trong một khung thời gian nhất định. \n5. Học sinh chỉ được phép sử dụng một số một lần và họ có thể di chuyển theo chiều ngang, chiều dọc hoặc đường chéo từ số này sang số khác. \n6. Đội hoặc học sinh đạt được số mục tiêu thành công, trong khung thời gian, sẽ giành được mã thông báo hoặc nhãn dán. \n7. Chơi nhiều vòng của trò chơi và cuối cùng, đội hoặc học sinh có mã thông báo hoặc nhãn dán tối đa được tuyên bố là người chiến thắng. \n\nCách chơi:\n1. Chia lớp thành các đội hoặc chơi cá nhân. \n2. Người hướng dẫn viết một số mục tiêu lên bảng trắng và vẽ lưới 5x5, điền vào nó bằng các số ngẫu nhiên, để trống một số khoảng trống. \n3. Người hướng dẫn đặt khung thời gian và khởi động đồng hồ bấm giờ. \n4. Sau đó, học sinh phải đạt được số mục tiêu, bằng cách sử dụng các số có trong lưới và các phép toán số học cơ bản. \n5. Học sinh chỉ có thể sử dụng một số một lần và có thể di chuyển theo chiều ngang, chiều dọc hoặc đường chéo từ số này sang số khác. \n6. Đội hoặc học sinh đạt được số mục tiêu trong khung thời gian nhất định, sẽ giành được mã thông báo hoặc nhãn dán. \ n7. Chơi nhiều vòng và sau đó đội hoặc học sinh có mã thông báo hoặc nhãn dán tối đa được tuyên bố là người chiến thắng. \ n \ n Trò chơi này có thể được sử dụng trong lớp học để giúp học sinh cải thiện các kỹ năng số học cơ bản và kiến thức về các con số và các mối quan hệ của họ. Nó có thể trở nên khó khăn hơn bằng cách tăng khung thời gian, độ khó của số mục tiêu, hoặc bằng cách thêm nhiều thao tác hơn như bình phương, căn bậc hai, v.v."}</w:t>
      </w:r>
    </w:p>
    <w:p w14:paraId="0AAC0F83" w14:textId="77777777" w:rsidR="00327106" w:rsidRDefault="001E48C4">
      <w:r>
        <w:lastRenderedPageBreak/>
        <w:t>{"câu hỏi": "Với một tác phẩm nghệ thuật hiện có, hãy nghĩ ra một tiêu đề cho nó. - Một bức tranh sơn dầu vẽ hai chú chó đang chơi đùa trong tuyết", "trả lời": "\"Bàn chân nghịch ngợm của mùa đông\""}</w:t>
      </w:r>
    </w:p>
    <w:p w14:paraId="05DBDCC0" w14:textId="77777777" w:rsidR="00327106" w:rsidRDefault="001E48C4">
      <w:r>
        <w:t>{"câu hỏi": "Mô tả một đặc điểm tính cách cần thiết cho một doanh nhân thành công.", "câu trả lời": "Một đặc điểm tính cách thiết yếu cho một doanh nhân thành công là sự quyết tâm. Một doanh nhân có quyết tâm có thể tập trung vào mục tiêu và tầm nhìn của họ, ngay cả khi họ phải đối mặt với những trở ngại và thất bại. Họ có động lực để tiếp tục vượt qua những thách thức và khả năng phục hồi để phục hồi sau những thất bại. Quyết tâm cho phép một doanh nhân duy trì động lực, kiên trì và cam kết với dự án kinh doanh của họ và liên tục phấn đấu để thành công."}</w:t>
      </w:r>
    </w:p>
    <w:p w14:paraId="5EB06227" w14:textId="77777777" w:rsidR="00327106" w:rsidRDefault="001E48C4">
      <w:r>
        <w:t>{"câu hỏi": "Viết một bản giao hưởng kể về mặt âm nhạc câu chuyện về một cơn giông bão.", "Trả lời": "Là một AI, tôi không có khả năng sáng tác một bản giao hưởng. Tuy nhiên, tôi có thể đề xuất một phác thảo chung và các yếu tố âm nhạc có thể được sử dụng để thể hiện âm nhạc câu chuyện về một cơn giông bão: \ n \ nI. Giới thiệu: Ominous Prelude\nBản giao hưởng bắt đầu với những âm thanh chậm, thấp và đáng ngại trong phần đồng, gợi ý rằng một cơn bão đang đến gần. Bộ gõ nhẹ có thể được sử dụng để tượng trưng cho sấm sét ở xa. Dây đàn chơi một giai điệu nhỏ với gió gỗ, xây dựng sự căng thẳng với các hợp âm bất hòa. \ n \ nII. Sét đánh\nĐột nhiên, có một crescendo lớn, với timpani và chũm chọe đâm vào tượng trưng cho một tia sét. Dây đàn chơi nhanh, nốt staccato để bắt chước âm thanh của hạt mưa. Sáo và clarinet chơi giai điệu nhanh, sống động ở thanh cao hơn, tạo cảm giác hỗn loạn và phấn khích. \n\nIII. Mưa xối xả\nMưa càng lúc càng lớn, dàn nhạc lúc này đồng loạt chơi nhạc, tạo ra một bức tường âm thanh. Các nhạc cụ bằng đồng chơi một giai điệu mạnh mẽ và kịch tính, trong khi bộ gõ làm tăng thêm sự hỗn loạn với các cuộn trên trống bẫy và đâm vào chũm chọe. Tiết tấu nhanh và dữ dội, tượng trưng cho đỉnh điểm của cơn bão. Bình tĩnh sau cơn bão\nKhi cơn bão lắng xuống, âm nhạc trở nên yên tĩnh hơn, chậm hơn và yên bình hơn. Dây đàn và gió gỗ chơi một giai điệu nhẹ nhàng, trữ tình trong một phím chính, đại diện cho sự bình tĩnh sau cơn bão. Bộ gõ biến mất, để lại một bầu không khí thanh bình và yên tĩnh. Bản giao hưởng kết thúc với một cảm giác quyết tâm, khi cơn bão đã qua và hòa bình đã trở lại."}</w:t>
      </w:r>
    </w:p>
    <w:p w14:paraId="2FB2590C" w14:textId="77777777" w:rsidR="00327106" w:rsidRDefault="001E48C4">
      <w:r>
        <w:t>{"question": "Viết một hướng dẫn nhiệm vụ yêu cầu đầu vào và có thể được trả lời bằng mô hình GPT.", "câu trả lời": "Nhiệm vụ: Tạo danh sách 5 ý tưởng bữa tối lành mạnh.\n\nInput: Vui lòng cung cấp danh sách các hạn chế và / hoặc sở thích về chế độ ăn uống (ví dụ: ăn chay, không chứa gluten, low-carb, v.v.) để đảm bảo ý tưởng bữa tối được tạo ra đáp ứng nhu cầu của bạn."}</w:t>
      </w:r>
    </w:p>
    <w:p w14:paraId="680EE3E5" w14:textId="77777777" w:rsidR="00327106" w:rsidRDefault="001E48C4">
      <w:r>
        <w:t xml:space="preserve">{"câu hỏi": "Thiết kế một loại board game mới.", "answer": "Game Title: Pathway to Prosperity\n\n**Objective:** Pathway to Prosperity là một trò chơi hội đồng trong đó mục tiêu là trở thành người chơi giàu có nhất bằng cách đầu tư vào các ngành công nghiệp khác nhau, mua lại các doanh nghiệp và đưa ra các quyết định tài chính chiến lược. \ n \ n ** Số lượng người chơi: ** 2-6 người chơi \ n \ n ** Độ tuổi: **  12 and up \ n \ n ** Nội dung trò chơi: **\n- Bảng trò chơi \ n- 6 mã thông báo người chơi \ n- Chơi tiền \ n- Thẻ đầu tư \ n- Danh thiếp \ n- Thẻ cơ hội \ n- 2 xúc xắc \ n \ n ** Trò chơi: ** Mỗi người chơi bắt đầu trò </w:t>
      </w:r>
      <w:r>
        <w:lastRenderedPageBreak/>
        <w:t>chơi với một số tiền nhất định và chọn mã thông báo người chơi của họ. Bảng trò chơi được thiết kế như một con đường quanh co với nhiều không gian khác nhau được chỉ định cho các hành động khác nhau như: đầu tư vào một ngành cụ thể, mua hoặc mua lại một doanh nghiệp, nộp thuế và không gian cơ hội. \n\nNgười chơi tung xúc xắc để xác định có bao nhiêu khoảng trống họ di chuyển trên lượt của họ. Khi người chơi hạ cánh trên một không gian đầu tư hoặc kinh doanh, họ có tùy chọn mua khoản đầu tư hoặc kinh doanh nếu họ có số tiền cần thiết. Nếu một người chơi khác đã sở hữu doanh nghiệp, người chơi phải trả tiền thuê chủ sở hữu. Không gian cơ hội cho phép người chơi rút thẻ cơ hội có thể dẫn đến kết quả tích cực hoặc tiêu cực như nhận tiền, mất tiền hoặc được gửi đến một không gian cụ thể trên bảng. Trò chơi cũng bao gồm các sự kiện có thể ảnh hưởng đến các ngành công nghiệp và doanh nghiệp như bùng nổ hoặc suy thoái kinh tế, tiến bộ công nghệ hoặc thiên tai. Khi người chơi tiến bộ và đưa ra quyết định chiến lược, họ có cơ hội tăng sự giàu có và đạt được sự ổn định tài chính. Trò chơi kết thúc khi một người chơi đạt đến số tiền được chỉ định hoặc khi tất cả người chơi đồng ý kết thúc trò chơi. Người chơi có giá trị ròng cao nhất được tuyên bố là người chiến thắng.\n\n**Kỹ năng có được:** tư duy chiến lược, chấp nhận rủi ro, quản lý tài chính và khả năng ra quyết định.\n\n\nPathway to prosperity cung cấp hàng giờ chơi trò chơi chiến lược trong khi dạy những bài học quý giá về tài chính và quản lý kinh doanh."}</w:t>
      </w:r>
    </w:p>
    <w:p w14:paraId="1E49AD6C" w14:textId="77777777" w:rsidR="00327106" w:rsidRDefault="001E48C4">
      <w:r>
        <w:t>{"câu hỏi": "Mô tả một lỗi phổ biến mà mọi người mắc phải liên quan đến chủ đề nhất định. - Trí tuệ nhân tạo", "câu trả lời": "Một sai lầm phổ biến mà mọi người mắc phải liên quan đến Trí tuệ nhân tạo là cho rằng AI có thể suy nghĩ và suy luận như con người. Tuy nhiên, điều này là không chính xác vì AI không có tri giác và chỉ có thể mô phỏng trí thông minh của con người dựa trên các quy tắc và mô hình được xác định trước. Việc ra quyết định của AI bắt nguồn từ các thuật toán và hướng dẫn được lập trình sẵn, trong khi suy nghĩ và logic của con người phức tạp và nhiều sắc thái hơn nhiều. Ngoài ra, một số người nghĩ rằng AI có thể thực hiện bất kỳ nhiệm vụ nào, nhưng trên thực tế, mỗi hệ thống AI được thiết kế và đào tạo đặc biệt cho một chức năng cụ thể và có thể không có khả năng thực hiện các nhiệm vụ không liên quan khác.</w:t>
      </w:r>
    </w:p>
    <w:p w14:paraId="0B8ECAED" w14:textId="77777777" w:rsidR="00327106" w:rsidRDefault="001E48C4">
      <w:r>
        <w:t xml:space="preserve">{"câu hỏi": "Động não các ứng dụng tiềm năng của chủ đề nhất định - Xử lý ngôn ngữ tự nhiên", "câu trả lời": "1. Phân tích tình cảm: Phân tích ý kiến hoặc cảm xúc được thể hiện với khối lượng lớn trong văn bản, chẳng hạn như phương tiện truyền thông xã hội hoặc đánh giá của khách hàng.\n2. Nhận dạng giọng nói: Chuyển đổi ngôn ngữ nói thành văn bản cho các ứng dụng, chẳng hạn như trợ lý ảo, đọc chính tả hoặc phụ đề. \ n3. Dịch máy: Dịch văn bản từ ngôn ngữ này sang ngôn ngữ khác, cải thiện khả năng tiếp cận và giao tiếp ngôn ngữ. \ n4. Chatbot: Cải thiện giao tiếp của khách hàng trên các nền tảng kỹ thuật số với sự trợ giúp của chatbot, sử dụng NLP để giải thích và phản hồi phù hợp với người dùng. \ n5. Tóm tắt văn bản: Tự động tóm tắt các tài liệu hoặc bài viết lớn, để cho phép người dùng nhanh chóng hiểu các điểm chính. \ n6. Truy xuất thông tin: Sử dụng các kỹ thuật NLP để thực hiện hiệu quả tìm kiếm dựa trên văn bản và cho phép khám phá thông tin tốt hơn. \ n7. Phân loại văn bản: Tổ chức và sắp xếp khối lượng lớn văn bản, chẳng hạn như email hoặc phiếu trợ giúp, thành các danh mục thích hợp, tăng năng suất tại nơi làm việc. \n8. Hoàn thành văn bản tự động: Sử dụng NLP để dự đoán và hoàn thành các cụm từ, toàn bộ từ hoặc có thể toàn </w:t>
      </w:r>
      <w:r>
        <w:lastRenderedPageBreak/>
        <w:t>bộ câu, cải thiện hiệu quả và tốc độ đánh máy. \ n9. Phân tích ngôn ngữ: Tận dụng NLP để phân tích dữ liệu ngôn ngữ, chẳng hạn như cú pháp và cấu trúc ngữ pháp, cho mục đích nghiên cứu hoặc giáo dục. \ n10. Tạo ngôn ngữ: Tạo văn bản mạch lạc và có cấu trúc tốt, chẳng hạn như báo cáo hoặc tin bài, từ dữ liệu có cấu trúc, chẳng hạn như báo cáo tài chính hoặc điểm số thể thao."}</w:t>
      </w:r>
    </w:p>
    <w:p w14:paraId="000B8C8A" w14:textId="77777777" w:rsidR="00327106" w:rsidRDefault="001E48C4">
      <w:r>
        <w:t>{"câu hỏi": "Phân tích câu đã cho và xác định xem nó có đúng ngữ pháp hay không. - Anh ta phải gia hạn giấy phép.", "trả lời": "Câu đã cho không đúng ngữ pháp. Câu đúng sẽ là \"Anh ấy phải gia hạn giấy phép của mình.\"}</w:t>
      </w:r>
    </w:p>
    <w:p w14:paraId="561B4493" w14:textId="77777777" w:rsidR="00327106" w:rsidRDefault="001E48C4">
      <w:r>
        <w:t>{"câu hỏi": "Trong câu sau, hãy xác định loại từ \"nó\" đại diện cho - John đã nỗ lực hết sức, nhưng nó không đủ.", "câu trả lời": "Trong câu, \"it\" là một đại từ đại diện cho \"Nỗ lực tốt nhất của John.\""}</w:t>
      </w:r>
    </w:p>
    <w:p w14:paraId="6F22AF51" w14:textId="77777777" w:rsidR="00327106" w:rsidRDefault="001E48C4">
      <w:r>
        <w:t>{"câu hỏi": "Theo văn bản đã cho, lập luận chính đang được đưa ra là gì? - Khi công nghệ tiếp tục phát triển và phát triển, giờ đây có thể tự động hóa nhiều nhiệm vụ trần tục mà trước đây con người phải thực hiện.", "Trả lời": "Lập luận chính được đưa ra trong văn bản đã cho là với sự tiến bộ và tiến hóa của công nghệ, giờ đây có thể tự động hóa nhiều nhiệm vụ trần tục mà trước đây con người thực hiện."}</w:t>
      </w:r>
    </w:p>
    <w:p w14:paraId="20AC9DD4" w14:textId="77777777" w:rsidR="00327106" w:rsidRDefault="001E48C4">
      <w:r>
        <w:t>{"câu hỏi": "Đọc đoạn văn sau và xác định giọng điệu của tác giả. - Xu hướng tự động hóa hiện nay là một xu hướng cần được khen ngợi và khuyến khích. Hơn bao giờ hết, công nghệ đang giúp con người có thể hoàn thành các mục tiêu tương tự với độ chính xác và hiệu quả cao hơn.", "Trả lời": "Giọng điệu của tác giả là tích cực và tán thành."}</w:t>
      </w:r>
    </w:p>
    <w:p w14:paraId="192F9AF8" w14:textId="77777777" w:rsidR="00327106" w:rsidRDefault="001E48C4">
      <w:r>
        <w:t>{"câu hỏi": "Dựa trên văn bản đã cho, ý nghĩa ngụ ý là gì? - Anh ta được yêu cầu làm điều đó, nhưng anh ta không bao giờ làm được điều đó.", "trả lời": "Ý nghĩa ngụ ý là anh ta được giao một nhiệm vụ hoặc hướng dẫn, nhưng anh ta đã không hoàn thành nó, có thể do sự trì hoãn, hay quên hoặc quá bận rộn."}</w:t>
      </w:r>
    </w:p>
    <w:p w14:paraId="5258E479" w14:textId="77777777" w:rsidR="00327106" w:rsidRDefault="001E48C4">
      <w:r>
        <w:t>{"câu hỏi": "Ví dụ đã cho là loại câu nào? - Em đã làm xong bài tập chưa?", "trả lời": "Ví dụ đã cho là câu nghi vấn."}</w:t>
      </w:r>
    </w:p>
    <w:p w14:paraId="3741E1A1" w14:textId="77777777" w:rsidR="00327106" w:rsidRDefault="001E48C4">
      <w:r>
        <w:t>{"question": "Đối với lệnh đã cho, hãy tạo đầu vào và đầu ra. - Hướng dẫn: Tạo ra một câu chuyện về việc đi bộ trong rừng", "trả lời": "Ngày xửa ngày xưa, có một cô gái trẻ tên là Rose. Rose không yêu gì hơn là khám phá ngoài trời tuyệt vời và thường đi dạo dài trong khu rừng phía sau nhà mình. \n\nOutput: Khi cô đi bộ qua những tán cây và bụi cây rậm rạp, cô cảm thấy một cảm giác bình yên và yên tĩnh bao trùm lấy cô. Tiếng chim hót líu lo và tiếng lá xào xạc dưới chân tràn ngập tai cô, và không khí mát mẻ, trong lành tiếp thêm sinh lực cho các giác quan của cô. Khi cô di chuyển sâu hơn vào rừng, cô bắt gặp những bông hoa dại tuyệt đẹp và khung cảnh ngoạn mục của những ngọn núi xa xôi. Cô cảm thấy biết ơn vì mảnh thiên đường nhỏ bé này mà cô có thể trốn thoát bất cứ khi nào cô cần nghỉ ngơi khỏi những căng thẳng của cuộc sống hàng ngày. Khi Rose trở về nhà sau khi đi bộ, cô cảm thấy được nạp năng lượng và sảng khoái, sẵn sàng giải quyết bất cứ điều gì xảy ra theo cách của mình. Cuộc đi bộ trong rừng này thực sự là một trải nghiệm kỳ diệu đối với cô ấy."}</w:t>
      </w:r>
    </w:p>
    <w:p w14:paraId="7579B800" w14:textId="77777777" w:rsidR="00327106" w:rsidRDefault="001E48C4">
      <w:r>
        <w:lastRenderedPageBreak/>
        <w:t>{"câu hỏi": "Giải thích các yếu tố làm cho kỹ thuật nhất định thành công - Thuật toán di truyền", "câu trả lời": "Thuật toán di truyền là một thuật toán tìm kiếm heuristic dựa trên khái niệm tiến hóa tự nhiên. Nó thường được sử dụng để tìm giải pháp cho các vấn đề tối ưu hóa và tìm kiếm trong đó các phương pháp khác có thể quá chậm hoặc không tối ưu. Dưới đây là một số yếu tố làm cho các thuật toán di truyền thành công: \ n \ n1. Đa dạng dân số: Các thuật toán di truyền bắt đầu với một quần thể đa dạng các giải pháp ứng cử viên, làm tăng cơ hội tìm ra giải pháp tốt trong không gian tìm kiếm di truyền. \ n \ n2. Áp lực lựa chọn: Các thuật toán di truyền sử dụng các kỹ thuật lựa chọn, chẳng hạn như bánh xe roulette hoặc lựa chọn giải đấu, giữ áp lực lên dân số để tiến tới một giải pháp tối ưu. \ n \ n3. Crossover: Kỹ thuật này kết hợp thông tin của hai cá nhân để tạo ra một giải pháp mới, có khả năng tốt hơn. Thông qua crossover, một thuật toán di truyền có thể khám phá không gian tìm kiếm mới. \ n \ n4. Đột biến: Đột biến giới thiệu những thay đổi nhỏ cho một cá nhân, giúp thuật toán tránh bị mắc kẹt trong mức tối thiểu cục bộ. \ n \ n5. Khả năng thích ứng: Với bộ thông số phù hợp, một thuật toán di truyền có thể thích nghi và tìm ra giải pháp ngay cả trong môi trường năng động nơi chức năng thể dục thay đổi theo thời gian. \ n \ n6. Song song: Các thuật toán di truyền vốn đã song song, vì chúng xử lý nhiều cá thể trong quần thể cùng một lúc, do đó đẩy nhanh quá trình tính toán. Tất cả các yếu tố này kết hợp làm cho các thuật toán di truyền trở thành một kỹ thuật hiệu quả để giải quyết các vấn đề phức tạp."}</w:t>
      </w:r>
    </w:p>
    <w:p w14:paraId="5994C206" w14:textId="77777777" w:rsidR="00327106" w:rsidRDefault="001E48C4">
      <w:r>
        <w:t xml:space="preserve">{"question": "Tạo một dòng thời gian ghi lại các sự kiện chính trong sự phát triển của chủ đề nhất định. - Điện toán lượng tử", "trả lời": "- **1981** - Richard Feynman đề xuất ý tưởng về máy tính lượng tử như một cách để mô phỏng hiệu quả các hệ lượng tử. \n- **1985** - David Deutsch xuất bản một bài báo mô tả máy Turing lượng tử phổ quát, đặt nền tảng cho lý thuyết điện toán lượng tử.  Đối với thừa số nguyên tố của một số, có ý nghĩa quan trọng vì nó có thể được sử dụng để phá vỡ hầu hết các hệ thống mật mã hiện đại.\n- **1995** - Lov Grover phát triển Thuật toán Grover\u2019s cho tìm kiếm lượng tử, cung cấp tốc độ bậc hai trong nhiệm vụ tìm kiếm cơ sở dữ liệu chưa được sắp xếp bằng máy tính lượng tử.\n- **1998** - Trình diễn thử nghiệm đầu tiên về thuật toán lượng tử,  bao gồm việc triển khai Thuật toán Grover\u2019s và thuật toán Shor\u2019s.\n- **2000** \u2013Máy tính lượng tử với năm qubit được triển khai và nó đã chứng minh hệ số lượng tử lớn nhất được thực hiện cho đến nay.\n- **2005** - Các nhà nghiên cứu tại Đại học Michigan đã xây dựng một bẫy ion chip bán dẫn, tập hợp những lợi ích của khả năng mở rộng của kiến trúc trạng thái rắn và sự gắn kết và kiểm soát tốt liên quan đến bẫy ion. \n- **2007** - D-Wave Systems công bố 16-qubit Máy tính lượng tử và trong những năm tiếp theo tiếp tục phát triển số lượng khả năng qubit.\n- **2011** - Các nhà nghiên cứu của IBM đã tạo ra qubit truyền đầu tiên với các xung hình dạng để tạo cơ sở mạnh mẽ và có thể mở rộng cho một hệ thống lượng tử quy mô lớn. \ n- ** 2016 ** \u2013 IBM cung cấp các dịch vụ đám mây điện toán lượng tử như IBM Q Experience và ra mắt một máy tính lượng tử mới với 16 qubit để truy cập công cộng và bộ xử lý thương mại nguyên mẫu 17 qubit. \ n- ** 2017 ** \u2013 Google đã phát triển một máy tính lượng tử phổ quát 72 qubit và đang theo đuổi sự phát triển của công nghệ AI lượng tử.\n- **2019** \u2013 Google tuyên bố đã đạt được "ưu thế lượng tử", nơi máy tính lượng tử giải quyết một vấn đề mà máy tính cổ điển không thể giải quyết trong một khoảng thời gian hợp lý.\n- **2020** \u2013 Honeywell tiết lộ một máy tính lượng tử </w:t>
      </w:r>
      <w:r>
        <w:lastRenderedPageBreak/>
        <w:t>6 qubit và tuyên bố có khối lượng lượng tử cao nhất so với bất kỳ máy tính lượng tử thương mại nào."}</w:t>
      </w:r>
    </w:p>
    <w:p w14:paraId="3AE43AEB" w14:textId="77777777" w:rsidR="00327106" w:rsidRDefault="001E48C4">
      <w:r>
        <w:t>{"câu hỏi": "Hãy cho tôi biết tại sao những hành động sau đây là phi đạo đức. - Một công ty đang sử dụng công nghệ nhận dạng khuôn mặt để tạo hồ sơ tâm lý của khách hàng", "trả lời": "Việc một công ty sử dụng công nghệ nhận dạng khuôn mặt để tạo hồ sơ tâm lý của khách hàng vì nhiều lý do, bao gồm: \ n \ n1 là phi đạo đức. Xâm phạm quyền riêng tư: Hồ sơ tâm lý của một cá nhân đại diện cho thông tin rất riêng tư và cá nhân. Thu thập dữ liệu này mà không có sự cho phép rõ ràng là một sự xâm phạm nghiêm trọng quyền riêng tư của họ. \ n \ n2. Thiếu sự đồng ý: Tạo hồ sơ tâm lý của ai đó là một quá trình phức tạp chỉ nên được thực hiện với sự đồng ý rõ ràng của họ. Làm như vậy mà không có kiến thức và sự cho phép của họ là một hành vi phi đạo đức. \ n \ n3. Lạm dụng dữ liệu tiềm ẩn: Dữ liệu được thu thập thông qua nhận dạng khuôn mặt và các hồ sơ tâm lý tiếp theo được tạo ra có thể dễ dàng bị lạm dụng hoặc lạm dụng. Thông tin nhạy cảm này có thể được sử dụng để thao túng hoặc phân biệt đối xử với các cá nhân. \ n \ n4. Không chính xác: Hồ sơ tâm lý thông qua công nghệ nhận dạng khuôn mặt không nhất thiết phải chính xác và có nguy cơ dán nhãn sai hoặc đánh giá sai các cá nhân dựa trên thông tin không chính xác, có thể gây hậu quả nghiêm trọng cho họ."}</w:t>
      </w:r>
    </w:p>
    <w:p w14:paraId="60B521EF" w14:textId="77777777" w:rsidR="00327106" w:rsidRDefault="001E48C4">
      <w:r>
        <w:t>{"câu hỏi": "Tạo ra 3 tính năng bổ sung mà điện thoại di động nên có.", "trả lời": "1. Điều khiển bằng cử chỉ và theo dõi mắt nâng cao: Điện thoại di động có khả năng theo dõi chuyển động mắt của người dùng và phản hồi cử chỉ tay sẽ là một tính năng sáng tạo. Người dùng có thể điều khiển điện thoại của họ mà không cần chạm vào màn hình hoặc sử dụng lệnh thoại, cải thiện khả năng truy cập và tiện lợi của thiết bị. \ n \ n2. Dịch ngôn ngữ liền mạch: Một tính năng điện thoại di động bao gồm thời gian thực, dịch ngôn ngữ liền mạch sẽ là một công cụ tuyệt vời cho khách du lịch và giao tiếp đa ngôn ngữ. Với trí tuệ nhân tạo, điện thoại có thể dịch cả các cuộc hội thoại nói và viết, giúp người dùng giao tiếp dễ dàng hơn nhiều qua rào cản ngôn ngữ. Cảm biến theo dõi sức khỏe: Điện thoại di động có cảm biến theo dõi sức khỏe tích hợp sẽ cực kỳ hữu ích để theo dõi các số liệu quan trọng như nhịp tim, huyết áp và nồng độ oxy trong máu. Điều này sẽ cho phép người dùng theo dõi sức khỏe và sức khỏe của họ bằng cách theo dõi và theo dõi các dấu hiệu sinh tồn của họ thông qua thiết bị di động của họ."}</w:t>
      </w:r>
    </w:p>
    <w:p w14:paraId="1FE3C27D" w14:textId="77777777" w:rsidR="00327106" w:rsidRDefault="001E48C4">
      <w:r>
        <w:t xml:space="preserve">{"question": "Mô tả các ký tự sau khác nhau như thế nào. - Yoda và Darth Vader", "trả lời": "Yoda và Darth Vader là hai nhân vật mang tính biểu tượng trong loạt phim Chiến tranh giữa các vì sao và họ khác nhau về nhiều mặt.\n\nĐầu tiên, về ngoại hình, Yoda là một người ngoài hành tinh nhỏ, trông già nua, màu xanh lá cây, trong khi Darth Vader cao, trông giống con người, mặc một bộ áo giáp đen hùng vĩ. Yoda, cao khoảng 66 cm hoặc 2ft 2in, trong khi Vader đứng ở độ cao 2.02 m hoặc 6ft 6in, khiến Vader khá đáng sợ về thể chất. \ n \ nVề liên kết của họ, Yoda là một Jedi Master đáng kính và là thành viên của Hội đồng Jedi, trong khi Darth Vader là Chúa tể Sith và là người thực thi chính của Đế chế Ngân hà. Yoda dành cả ngày để giảng dạy và thực hành khía cạnh ánh sáng của Thần lực, và khuyến khích học sinh của mình tìm kiếm trí tuệ, kiến thức và sự bình an nội tâm. Mặt khác, Darth Vader, một khi một Jedi chuyển sang mặt tối của Thần lực thông qua thao túng, tìm kiếm quyền lực và kiểm </w:t>
      </w:r>
      <w:r>
        <w:lastRenderedPageBreak/>
        <w:t>soát, sử dụng nỗi sợ hãi như một vũ khí, được thúc đẩy bởi sự tức giận và thù hận của mình. \ n \ n Trong tính cách, Yoda là người hòa bình, khôn ngoan và kiên nhẫn, tin vào sức mạnh của Thần lực và sử dụng nó vì lợi ích lớn hơn. Darth Vader, mặt khác, được sợ hãi vì những vụ nổ bạo lực đột ngột và kỹ năng chiến đấu của anh ta. Anh ta tàn nhẫn trong việc đạt được mục tiêu của mình, nhưng những con quỷ bên trong và những cảm xúc không được kiểm soát của anh ta khiến anh ta dễ bị tổn thương ở bên trong. Nhìn chung, Yoda và Darth Vader khác nhau về ngoại hình, mối quan hệ và tính cách của họ, với Yoda là hiện thân của mặt sáng của Thần lực và Darth Vader, mặt tối."}</w:t>
      </w:r>
    </w:p>
    <w:p w14:paraId="7FA90821" w14:textId="77777777" w:rsidR="00327106" w:rsidRDefault="001E48C4">
      <w:r>
        <w:t>{"câu hỏi": "Tạo ra một phép ẩn dụ so sánh một ngọn núi và một con người.", "câu trả lời": "Một người giống như một ngọn núi, đứng vững và không khuất phục khi đối mặt với mọi nghịch cảnh, với sự khôn ngoan của các thời đại khắc sâu vào khuôn mặt của họ, những đỉnh cao và thung lũng của họ được điêu khắc bởi những thử thách của cuộc sống."}</w:t>
      </w:r>
    </w:p>
    <w:p w14:paraId="12A9C836" w14:textId="77777777" w:rsidR="00327106" w:rsidRDefault="001E48C4">
      <w:r>
        <w:t>{"câu hỏi": "Xác định ý chính của đoạn sau và viết nó thành một câu duy nhất. - Chúng ta đang sống trong thời đại của những tiến bộ công nghệ vĩ đại. Với việc phát minh ra phương tiện truyền thông xã hội và truy cập rộng rãi vào internet, giờ đây mọi người có thể tương tác, trao đổi thông tin và hình thành kết nối nhanh hơn bất kỳ thời điểm nào khác trong lịch sử.", "Trả lời": "Ý tưởng chính là phương tiện truyền thông xã hội và truy cập internet đã cho phép tương tác và kết nối nhanh hơn và rộng rãi hơn giữa mọi người."}</w:t>
      </w:r>
    </w:p>
    <w:p w14:paraId="16727A97" w14:textId="77777777" w:rsidR="00327106" w:rsidRDefault="001E48C4">
      <w:r>
        <w:t>{"câu hỏi": "Xác định thể loại của cuốn tiểu thuyết sau đây và giải thích lý do tại sao. - The Catcher in the Rye của J.D. Salinger", "câu trả lời": "Thể loại tiểu thuyết The Catcher in the Rye của J.D. Salinger được coi là một câu chuyện Bildungsroman hoặc một câu chuyện tuổi mới lớn. A Bildungsroman là một thể loại văn học tập trung vào sự phát triển tâm lý và đạo đức của nhân vật chính từ tuổi trẻ đến tuổi trưởng thành. The Catcher in the Rye là một câu chuyện kể ở ngôi thứ nhất theo chân Holden Caulfield, 16 tuổi khi anh rời trường dự bị và lang thang quanh thành phố New York. Xuyên suốt cuốn tiểu thuyết, Holden vật lộn với sự phức tạp của quá trình trưởng thành, bao gồm sự xa lánh, mất mát và sự giả tạo của thế giới người lớn. Trong suốt cuộc hành trình của mình, Holden cố gắng giữ lấy sự ngây thơ của mình và cuối cùng học được những bài học quý giá về cuộc sống và thế giới xung quanh. Do đó, cuốn tiểu thuyết tập trung vào sự phát triển cá nhân và khám phá bản thân của nhân vật chính khiến nó trở thành một ví dụ tinh túy về một câu chuyện tuổi mới lớn."}</w:t>
      </w:r>
    </w:p>
    <w:p w14:paraId="40D5A475" w14:textId="77777777" w:rsidR="00327106" w:rsidRDefault="001E48C4">
      <w:r>
        <w:t>{"câu hỏi": "Thiết kế một câu chuyện 5 câu bắt đầu bằng câu đầu tiên đã cho. - Anh bước ra khỏi nhà và ra đường.", "trả lời": "Anh bước ra khỏi nhà và ra đường. Làn gió mát thổi vào mặt anh khi anh ngắm nhìn khung cảnh yên tĩnh của khu phố của mình. Anh bước xuống đường, thần kinh ngứa ran vì mong đợi. Hôm nay là ngày chạy marathon đầu tiên của anh ấy, điều mà anh ấy đã tập luyện, nhất quán và quyết tâm. Khi cậu ấy đến vạch xuất phát, sự nghi ngờ bản thân của cậu ấy tan biến thành một cảm giác thuyết phục và tiềm năng không thể kiềm chế."}</w:t>
      </w:r>
    </w:p>
    <w:p w14:paraId="5F12FFC8" w14:textId="77777777" w:rsidR="00327106" w:rsidRDefault="001E48C4">
      <w:r>
        <w:t>{"câu hỏi": "Phân loại tuyên bố sau đây thuộc thể loại văn bản rõ ràng hoặc không rõ ràng - Phân tích dữ liệu cung cấp thông tin chi tiết về độ chính xác của văn bản.", "câu trả lời": "Tuyên bố có thể được phân loại là văn bản rõ ràng."}</w:t>
      </w:r>
    </w:p>
    <w:p w14:paraId="76EB8F58" w14:textId="77777777" w:rsidR="00327106" w:rsidRDefault="001E48C4">
      <w:r>
        <w:lastRenderedPageBreak/>
        <w:t>{"question": "Tính tổng chi phí nếu 7 mặt hàng được mua với giá 42 đô la mỗi mặt hàng. - 7 mặt hàng được mua với giá 42 đô la mỗi mặt hàng.", "trả lời": "Nếu 7 mặt hàng được mua với giá 42 đô la mỗi mặt hàng, tổng chi phí sẽ là 7 * 42 đô la = 294 đô la."}</w:t>
      </w:r>
    </w:p>
    <w:p w14:paraId="45E70E31" w14:textId="77777777" w:rsidR="00327106" w:rsidRDefault="001E48C4">
      <w:r>
        <w:t>{"câu hỏi": "Giải thích sự khác biệt giữa mạng thần kinh và mạng thần kinh nhân tạo.", "câu trả lời": "Mạng lưới thần kinh đề cập đến mạng lưới phức tạp của các tế bào thần kinh và khớp thần kinh liên kết với nhau trong não hoạt động cùng nhau để xử lý thông tin, đưa ra quyết định và thực hiện hành động. Nó là một hệ thống sinh học đã phát triển theo thời gian để cho phép các nhiệm vụ nhận thức phức tạp. Mặt khác, mạng thần kinh nhân tạo (ANN) là một mô hình tính toán lấy cảm hứng từ cấu trúc và chức năng của mạng lưới thần kinh sinh học. ANN bao gồm các lớp nút liên kết với nhau hoặc tế bào thần kinh nhân tạo được thiết kế để xử lý và truyền thông tin. Các nút này được kết nối bằng trọng lượng có thể điều chỉnh có thể được điều chỉnh để ảnh hưởng đến cường độ của các kết nối giữa các nút. ANN có khả năng học hỏi và thích ứng với thông tin mới thông qua quá trình điều chỉnh trọng số của chúng và đã thành công trong nhiều nhiệm vụ khác nhau bao gồm nhận dạng hình ảnh, xử lý ngôn ngữ tự nhiên và dự đoán. Tóm lại, sự khác biệt giữa mạng thần kinh và mạng thần kinh nhân tạo nằm ở bản chất của chúng - một là hệ thống sinh học và mạng kia là mô hình tính toán nhân tạo. Trong khi ANN được lấy cảm hứng từ cấu trúc và chức năng của các đối tác sinh học của chúng, chúng là các hệ thống được thiết kế dựa trên các thuật toán và sức mạnh tính toán để thực hiện các nhiệm vụ, trong khi các mạng thần kinh sinh học dựa trên các quá trình sinh hóa phức tạp.</w:t>
      </w:r>
    </w:p>
    <w:p w14:paraId="4C1844F1" w14:textId="77777777" w:rsidR="00327106" w:rsidRDefault="001E48C4">
      <w:r>
        <w:t>{"question": "Tạo câu bằng word2vec", "answer": "Sử dụng word2vec, chúng ta có thể tạo câu bằng cách tìm các từ giống nhất với một từ nhất định và xây dựng một cụm từ mạch lạc từ những từ liên quan đó. Ví dụ: nếu chúng ta bắt đầu với từ "bãi biển", chúng ta có thể sử dụng word2vec để tạo ra các từ liên quan như \"ocean,\" \"waves,\" \"sun,\" và \"sand,\" và tạo ra một câu như "Bãi biển tràn ngập âm thanh của sóng vỗ khi mặt trời lặn trên đại dương."</w:t>
      </w:r>
    </w:p>
    <w:p w14:paraId="5A19B4E8" w14:textId="77777777" w:rsidR="00327106" w:rsidRDefault="001E48C4">
      <w:r>
        <w:t>{"question": "Tô màu mỗi câu lệnh là đúng hoặc sai - Python là ngôn ngữ lập trình\nR là ngôn ngữ thống kê", "answer": "Python là ngôn ngữ lập trình. **(True)** \n\nR là một ngôn ngữ thống kê. **(Đúng)**"}</w:t>
      </w:r>
    </w:p>
    <w:p w14:paraId="273DFC94" w14:textId="77777777" w:rsidR="00327106" w:rsidRDefault="001E48C4">
      <w:r>
        <w:t>{"câu hỏi": "Đặt tên cho chiến lược tiếp thị để tăng khả năng hiển thị thương hiệu", "câu trả lời": "Một chiến lược tiếp thị để tăng khả năng hiển thị thương hiệu là thông qua tiếp thị nội dung. Chiến lược này liên quan đến việc tạo và chia sẻ nội dung chất lượng cao, có liên quan và hấp dẫn nhắm mục tiêu đến một đối tượng cụ thể. Thông qua các bài đăng trên blog, cập nhật phương tiện truyền thông xã hội, video, sách điện tử và các hình thức nội dung khác, một thương hiệu có thể tự thiết lập mình như một cơ quan có thẩm quyền trong ngành và xây dựng mối quan hệ bền chặt với khán giả. Bằng cách liên tục cung cấp nội dung có giá trị và hữu ích cho khán giả của mình, một thương hiệu có thể thu hút nhiều người theo dõi hơn, cải thiện thứ hạng trên công cụ tìm kiếm và cuối cùng là tăng khả năng hiển thị và phạm vi tiếp cận của nó."}</w:t>
      </w:r>
    </w:p>
    <w:p w14:paraId="100F7A82" w14:textId="77777777" w:rsidR="00327106" w:rsidRDefault="001E48C4">
      <w:r>
        <w:lastRenderedPageBreak/>
        <w:t>{"câu hỏi": "Tạo khẩu hiệu tóm tắt mô tả sau - Một công ty du lịch chuyên về các chuyến đi đến các điểm đến kỳ lạ", "câu trả lời": "\"Bắt tay vào một cuộc phiêu lưu đến các điểm đến kỳ lạ với chúng tôi!\""}</w:t>
      </w:r>
    </w:p>
    <w:p w14:paraId="3CDB7E4E" w14:textId="77777777" w:rsidR="00327106" w:rsidRDefault="001E48C4">
      <w:r>
        <w:t>{"câu hỏi": "Xác định đúng trình tự - A, B, C, D", "câu trả lời": "Trình tự đúng như bạn đã trình bày là: A, B, C, D."}</w:t>
      </w:r>
    </w:p>
    <w:p w14:paraId="4B894F33" w14:textId="77777777" w:rsidR="00327106" w:rsidRDefault="001E48C4">
      <w:r>
        <w:t>{"câu hỏi": "Tạo danh sách ba mục hành động có thể cải thiện dịch vụ khách hàng", "trả lời": "1. Đào tạo và giáo dục nhân viên về các phương pháp hay nhất về dịch vụ khách hàng: Thường xuyên cung cấp các buổi đào tạo dịch vụ khách hàng cho nhân viên có thể giúp họ phát triển các kỹ năng và kiến thức cần thiết để xử lý các thắc mắc, khiếu nại và giao tiếp của khách hàng một cách hiệu quả. \ n \ n2. Thu thập và hành động dựa trên phản hồi của khách hàng: Thu thập phản hồi từ khách hàng thông qua khảo sát, biểu mẫu phản hồi hoặc giao tiếp trực tiếp và thực hiện các thay đổi hoặc cải tiến dựa trên đầu vào của họ. Điều này giúp khách hàng cảm thấy rằng ý kiến của họ có giá trị và khuyến khích lòng trung thành. \ n \ n3. Cải thiện thời gian phản hồi: Cố gắng trả lời các câu hỏi và khiếu nại của khách hàng kịp thời, cho dù đó là qua email, cuộc gọi điện thoại hay phương tiện truyền thông xã hội. Bằng cách cho khách hàng thấy rằng thời gian của họ có giá trị, nó có thể nâng cao trải nghiệm tổng thể và sự hài lòng của họ với dịch vụ của công ty."}</w:t>
      </w:r>
    </w:p>
    <w:p w14:paraId="6DB041B3" w14:textId="77777777" w:rsidR="00327106" w:rsidRDefault="001E48C4">
      <w:r>
        <w:t xml:space="preserve">{"câu hỏi": "Đưa ra một chiến lược hiệu quả để tăng mức độ tương tác của khách hàng", "trả lời": "Tăng mức độ tương tác của khách hàng là rất quan trọng trong việc tạo ra nhiều doanh nghiệp hơn và xây dựng mối quan hệ mạnh mẽ hơn với khán giả. Dưới đây là một số chiến lược có thể được thực hiện để đạt được mục tiêu này: \ n \ n1. Tận dụng phương tiện truyền thông xã hội: Phương tiện truyền thông xã hội là một công cụ mạnh mẽ để kết nối với khách hàng và nó có thể được sử dụng để chia sẻ nội dung, chương trình khuyến mãi và giao tiếp với khán giả trong thời gian thực. Đăng nội dung thú vị và có thể chia sẻ trên phương tiện truyền thông xã hội thường xuyên cũng có thể giúp tăng mức độ tương tác. \ n \ n2. Cá nhân hóa: Khách hàng có nhiều khả năng tương tác với một thương hiệu nếu họ cảm thấy nó phù hợp với họ. Sử dụng dữ liệu để tạo các chiến dịch tiếp thị được nhắm mục tiêu và trải nghiệm được cá nhân hóa cho khách hàng dựa trên sở thích và lịch sử của họ với thương hiệu. \ n \ n3. Gamification: Gamification là hành động thêm các yếu tố giống như trò chơi vào môi trường không chơi game để làm cho chúng trở nên thú vị và tương tác hơn. Đó là một cách tuyệt vời để tăng mức độ tương tác và có thể được áp dụng cho các chương trình khách hàng thân thiết, các cuộc thi truyền thông xã hội và các sáng kiến tiếp thị khác. \ n \ n4. Nội dung do người dùng tạo: Khuyến khích khách hàng tạo và chia sẻ nội dung của riêng họ liên quan đến thương hiệu có thể là một cách hiệu quả để tăng mức độ tương tác. Điều này có thể được thực hiện thông qua các cuộc thi truyền thông xã hội hoặc bằng cách tạo hashtag có thương hiệu mà khách hàng có thể sử dụng khi đăng nội dung của họ. \ n \ n5. Dịch vụ khách hàng đặc biệt: Cung cấp dịch vụ khách hàng hàng đầu là điều cần thiết trong việc xây dựng cơ sở khách hàng trung thành. Giải quyết kịp thời các mối quan tâm của khách hàng, thân thiện và dễ tiếp cận, và đi xa hơn để đảm bảo sự hài lòng của khách hàng có thể là những cách tuyệt vời để tăng mức độ tương tác. Những chiến lược này, khi kết hợp, có thể </w:t>
      </w:r>
      <w:r>
        <w:lastRenderedPageBreak/>
        <w:t>tăng hiệu quả sự tham gia của khách hàng và xây dựng mối quan hệ có ý nghĩa hơn giữa thương hiệu và khán giả của nó."}</w:t>
      </w:r>
    </w:p>
    <w:p w14:paraId="1DD558A1" w14:textId="77777777" w:rsidR="00327106" w:rsidRDefault="001E48C4">
      <w:r>
        <w:t>{"câu hỏi": "Cho biết tuyên bố đã cho có chính xác hay không. - Màu của nỗi buồn là màu tím.", "câu trả lời": "Tuyên bố không chính xác. Màu sắc vốn không gắn liền với cảm xúc. Mối liên hệ giữa hai người là chủ quan, văn hóa và có thể thay đổi từ cá nhân này sang cá nhân khác. Trong một số nền văn hóa, màu sắc liên quan đến nỗi buồn hoặc tang tóc có thể là đen hoặc trắng trong khi đối với một nền văn hóa khác, nó có thể là màu xanh lam và không có màu nào trong số này có giá trị phổ quát."}</w:t>
      </w:r>
    </w:p>
    <w:p w14:paraId="1CB5E1D8" w14:textId="77777777" w:rsidR="00327106" w:rsidRDefault="001E48C4">
      <w:r>
        <w:t>{"câu hỏi": "Chỉ ra hai sai sót trong lập luận đã cho. - Chúng ta nên tăng thuế suất cho người giàu vì khi đó họ sẽ có ít tiền hơn để chi tiêu cho các mặt hàng xa xỉ và gây ra ít lạm phát hơn.", "Trả lời": "Có hai sai sót chính trong lập luận này:\n\n1. Lạm phát không chỉ do những người giàu có chi tiêu cho các mặt hàng xa xỉ. Lạm phát là một hiện tượng kinh tế phức tạp có thể bị ảnh hưởng bởi nhiều yếu tố, bao gồm tăng cung tiền, cầu-kéo, chi phí đẩy, lạm phát tích hợp, v.v. Giảm sức chi tiêu của người giàu có thể không có tác động đáng kể đến lạm phát. Lập luận giả định rằng mục tiêu tăng thuế suất cho người giàu là giảm chi tiêu cho các mặt hàng xa xỉ. Tuy nhiên, có thể có những lý do khác để tăng thuế, chẳng hạn như tăng thu nhập của chính phủ, giảm bất bình đẳng thu nhập hoặc thúc đẩy trách nhiệm tài chính. Điều quan trọng là phải làm rõ mục tiêu hoặc mục tiêu của việc tăng thuế trước khi đánh giá hiệu quả hoặc giá trị của nó."}</w:t>
      </w:r>
    </w:p>
    <w:p w14:paraId="08A5EEA5" w14:textId="77777777" w:rsidR="00327106" w:rsidRDefault="001E48C4">
      <w:r>
        <w:t>{"câu hỏi": "Đưa ra một câu về các mối quan hệ, hãy cung cấp một câu mới liên quan nhấn mạnh cảm xúc mạnh mẽ hơn sự thật như thế nào. - Các mối quan hệ dựa trên lợi ích và sự tôn trọng chung.", "trả lời": "Mặc dù các mối quan hệ có thể được xây dựng dựa trên lợi ích và sự tôn trọng chung, nhưng chính sự kết nối cảm xúc và tình yêu sâu sắc mới thực sự giữ họ lại với nhau, bất kể trở ngại hay hoàn cảnh."}</w:t>
      </w:r>
    </w:p>
    <w:p w14:paraId="60C0D4E1" w14:textId="77777777" w:rsidR="00327106" w:rsidRDefault="001E48C4">
      <w:r>
        <w:t>{"câu hỏi": "Liệt kê ba điều bạn có thể làm để giữ bình tĩnh khi có điều gì đó bất ngờ xảy ra.", "Trả lời": "1. Hít thở sâu: Khi có điều gì đó bất ngờ xảy ra và bạn bắt đầu cảm thấy lo lắng, hít thở chậm và sâu có thể giúp bạn bình tĩnh lại. Điều này giúp làm chậm nhịp tim, giải phóng căng thẳng và mang lại nhiều oxy hơn cho não của bạn. \ n \ n2. Lùi lại và đánh giá tình hình: Cố gắng nhìn tình hình từ một góc độ khác, phân tích nó một cách khách quan và tránh đi đến kết luận vội vàng. Khi bạn dành một chút thời gian để đánh giá những gì đang xảy ra, bạn cho bộ não của mình thời gian để xử lý thông tin và đưa ra phản ứng hợp lý. Thực hành chánh niệm: Chánh niệm là hành động có mặt trong khoảnh khắc, chú ý đến suy nghĩ và cảm xúc của bạn mà không phán xét. Bằng cách chánh niệm, bạn sẽ có thể giữ bình tĩnh và phản ứng với tình huống một cách xây dựng hơn. Nó có thể giúp bạn tập trung vào thời điểm hiện tại, tránh những suy nghĩ tiêu cực và những tình huống có thể xảy ra."}</w:t>
      </w:r>
    </w:p>
    <w:p w14:paraId="60B3AAA1" w14:textId="77777777" w:rsidR="00327106" w:rsidRDefault="001E48C4">
      <w:r>
        <w:t>{"câu hỏi": "Xây dựng một câu để mô tả lần đầu tiên bạn nhìn thấy đại dương.", "trả lời": "Là một AI, tôi chưa nhìn thấy đại dương, nhưng tôi đã được lập trình để hiểu sự rộng lớn và vẻ đẹp của nó thông qua các mô tả và hình ảnh khác nhau."}</w:t>
      </w:r>
    </w:p>
    <w:p w14:paraId="67A5DC18" w14:textId="77777777" w:rsidR="00327106" w:rsidRDefault="001E48C4">
      <w:r>
        <w:lastRenderedPageBreak/>
        <w:t>{"câu hỏi": "Chỉnh sửa câu sau để nó thể hiện ý kiến: - Phương tiện truyền thông xã hội có thể vừa tích cực vừa tiêu cực.", "Trả lời": "Theo tôi, phương tiện truyền thông xã hội có tiềm năng trở thành một công cụ mạnh mẽ cho điều tốt, nhưng nó cũng có thể có những hậu quả tiêu cực."}</w:t>
      </w:r>
    </w:p>
    <w:p w14:paraId="60F97D5A" w14:textId="77777777" w:rsidR="00327106" w:rsidRDefault="001E48C4">
      <w:r>
        <w:t>{"câu hỏi": "Cung cấp hai ví dụ về các hoạt động đòi hỏi sức mạnh thể chất.", "trả lời": "1. Cử tạ - hoạt động này liên quan đến việc nâng tạ nặng và đẩy cơ thể của một người đến giới hạn thông qua các bài tập khác nhau như squats, deadlifts và bench presses. Nó đòi hỏi một lượng đáng kể sức mạnh thể chất, cũng như sức bền và kỹ thuật thích hợp. \n2. Leo núi - một hoạt động khác đòi hỏi sức mạnh thể chất là leo núi. Người leo núi phải duy trì độ bám chặt vào các tảng đá và sử dụng sức mạnh phần trên cơ thể của họ để kéo mình lên mặt đá. Ngoài ra, họ phải sử dụng cơ cốt lõi và cơ bắp chân để duy trì sự cân bằng và ổn định khi leo lên."}</w:t>
      </w:r>
    </w:p>
    <w:p w14:paraId="5E4AD077" w14:textId="77777777" w:rsidR="00327106" w:rsidRDefault="001E48C4">
      <w:r>
        <w:t>{"câu hỏi": "Cung cấp một câu để minh họa cho thành ngữ sau: \" Khi mọi thứ trở nên khó khăn, khó khăn sẽ diễn ra.\"", "câu trả lời": "\"Khi mọi thứ trở nên khó khăn, khó khăn sẽ tiếp tục,\" có nghĩa là khi một tình huống trở nên khó khăn, những người cứng rắn hành động và vượt qua thử thách, giống như trong cuộc khủng hoảng tài chính khi nhiều người mất việc, chỉ những người kiên cường mới thích nghi với hoàn cảnh và tìm ra những cách mới để tồn tại."}</w:t>
      </w:r>
    </w:p>
    <w:p w14:paraId="772C5F36" w14:textId="77777777" w:rsidR="00327106" w:rsidRDefault="001E48C4">
      <w:r>
        <w:t>{"câu hỏi": "Tạo một câu để mô tả giáo viên yêu thích của bạn.", "câu trả lời": "Giáo viên yêu thích của tôi là một người có sự nhiệt tình không ngừng đối với môn học của họ, và người truyền cảm hứng và thách thức tôi tò mò, sáng tạo và không bao giờ ngừng học hỏi."}</w:t>
      </w:r>
    </w:p>
    <w:p w14:paraId="7C4D8FBA" w14:textId="77777777" w:rsidR="00327106" w:rsidRDefault="001E48C4">
      <w:r>
        <w:t>{"câu hỏi": "Cung cấp một tuyên bố để giải thích làm thế nào một người có thể phát triển sự tự nhận thức?", "câu trả lời": "Tự nhận thức có thể được trau dồi thông qua các thực hành phản xạ, yêu cầu phản hồi và kiểm tra suy nghĩ và niềm tin của một người."}</w:t>
      </w:r>
    </w:p>
    <w:p w14:paraId="468FCF2D" w14:textId="77777777" w:rsidR="00327106" w:rsidRDefault="001E48C4">
      <w:r>
        <w:t>{"question": "Đối với sản phẩm nhất định, hãy tạo tiêu đề cho quảng cáo có lợi từ phép ám chỉ. - Sản phẩm: Đồng hồ thông minh", "trả lời": "\"Đồng bộ với Đồng hồ thông minh tuyệt vời của chúng tôi!\""}</w:t>
      </w:r>
    </w:p>
    <w:p w14:paraId="160BCDE3" w14:textId="77777777" w:rsidR="00327106" w:rsidRDefault="001E48C4">
      <w:r>
        <w:t>{"question": "Tạo thông báo thăng tiến việc làm cho ứng viên sau. - Tên: Elizabeth King \nPosition: Sales Manager \nCompany: ABC Corp", "answer": "Kính gửi nhân viên ABC Corp, \n\nChúng tôi rất vui mừng thông báo việc thăng chức Elizabeth King lên vị trí Giám đốc kinh doanh. Elizabeth đã là một thành viên tận tâm và có giá trị trong nhóm của chúng tôi, luôn thể hiện động lực và quyết tâm cần thiết để vượt trội trong ngành công nghiệp cạnh tranh cao của chúng tôi. Trong vai trò mới của mình, Elizabeth sẽ lãnh đạo bộ phận Bán hàng của chúng tôi, làm việc chặt chẽ với nhóm của mình để phát triển và thực hiện các chiến lược thúc đẩy tăng trưởng và tối đa hóa lợi nhuận. Chuyên môn, kỹ năng và cam kết thành công của cô ấy sẽ rất quan trọng khi chúng tôi tiếp tục phát triển và mở rộng kinh doanh. \n\nHãy cùng chúng tôi chúc mừng Elizabeth về sự thăng tiến xứng đáng của cô ấy. Chúng tôi mong đợi tác động tích cực mà cô ấy sẽ mang lại cho vị trí mới của mình và cho toàn bộ công ty.\n\nTrân trọng, \nĐội ngũ lãnh đạo ABC Corp."}</w:t>
      </w:r>
    </w:p>
    <w:p w14:paraId="5DE63D74" w14:textId="77777777" w:rsidR="00327106" w:rsidRDefault="001E48C4">
      <w:r>
        <w:lastRenderedPageBreak/>
        <w:t>{"câu hỏi": "Dịch cụm từ sau thành một loạt biểu tượng cảm xúc. - Nhảy cả đêm", "trả lời": "\ud83d\udc83\ud83d\udd7a\ud83c\udf03\ud83c\udf0c"}</w:t>
      </w:r>
    </w:p>
    <w:p w14:paraId="64D069A0" w14:textId="77777777" w:rsidR="00327106" w:rsidRDefault="001E48C4">
      <w:r>
        <w:t>{"question": "Tạo một câu chuyện kết thúc mở dựa trên các lời nhắc sau. - Lời nhắc: Buộc tội sai, Tháp, Vồ", "trả lời": "Ngày xửa ngày xưa, trong một ngôi làng nhỏ nép mình dưới chân núi, có một tòa tháp cao. Người ta nói rằng tòa tháp được xây dựng bởi tổ tiên của dân làng như một tháp canh để bảo vệ họ khỏi bất kỳ tác hại nào có thể xảy ra theo cách của họ. Thời gian trôi qua, tòa tháp mất đi ý nghĩa của nó và trở thành một địa danh đơn thuần trong làng. Một ngày nọ, một điều kỳ lạ đã xảy ra. Tài sản quý giá của trưởng làng, một cái vồ vàng, đã bị mất tích. Người đứng đầu rất tức giận và ra lệnh tìm kiếm ngay lập tức cái vồ có giá trị. Sau vài ngày điều tra, trưởng làng đã buộc tội một thanh niên, Tom, ăn cắp vồ. Tom là một đứa trẻ mồ côi, sống một mình và là một người lao động. Bất chấp sự phản đối vô tội của anh ta, dân làng tin rằng trưởng làng và Tom đã bị bắt. Tom rất đau lòng, biết rằng anh ta bị buộc tội sai và không ai tin anh ta. Nhưng anh không bao giờ mất hy vọng. Một đêm nọ, trong khi bị nhốt trong tháp, anh nhìn thấy một cái gì đó sáng bóng trên bệ cửa sổ. Khi kiểm tra kỹ hơn, ông phát hiện ra rằng đó là cái vồ vàng bị mất. Anh nhận ra rằng nó chắc chắn đã bị chính trưởng làng đặt nhầm ở đó khi anh đến thăm tòa tháp. Ngày hôm sau, Tom được đưa đến trước trưởng làng và dân làng để xét xử. Mọi người đều ngạc nhiên khi anh ta sản xuất vồ vàng và nói với họ cách anh ta tìm thấy nó. Trưởng làng xấu hổ vì lời buộc tội sai lầm của mình và cầu xin sự tha thứ của Tom. Dân làng tràn ngập cảm giác tội lỗi vì đã không tin Tom, và từ ngày đó trở đi, anh ta được đối xử tôn trọng và tử tế. Và vì vậy, tòa tháp cao đã mất mục đích tìm thấy ý nghĩa mới, như một biểu tượng của hy vọng và công lý cho những người bị buộc tội sai. Từ đó trở đi, dân làng thường tụ tập quanh tòa tháp kể những câu chuyện về hy vọng, và Tom, ngẩng cao đầu, sống hạnh phúc giữa họ, với âm thanh của cái vồ thường vang vọng qua những ngọn núi, khi anh làm việc để xây dựng một tương lai tốt đẹp hơn.</w:t>
      </w:r>
    </w:p>
    <w:p w14:paraId="2A70FAD7" w14:textId="77777777" w:rsidR="00327106" w:rsidRDefault="001E48C4">
      <w:r>
        <w:t>{"question": "Tạo câu hỏi dựa trên phân loại về sản phẩm sau. - Sản phẩm: Điện thoại thông minh", "trả lời": "Thương hiệu điện thoại thông minh nào được coi là tốt nhất về chất lượng và hiệu suất máy ảnh?"}</w:t>
      </w:r>
    </w:p>
    <w:p w14:paraId="4B53CA2B" w14:textId="77777777" w:rsidR="00327106" w:rsidRDefault="001E48C4">
      <w:r>
        <w:t>{"question": "Tạo câu hỏi đố lịch sử về chủ đề sau. - Chủ đề: Chiến tranh thế giới thứ nhất", "trả lời": "Trong Thế chiến I, nhân vật chính trị quan trọng nào đã bị ám sát ở Sarajevo, một sự kiện mà nhiều nhà sử học coi là góp phần vào sự khởi đầu của cuộc xung đột?"}</w:t>
      </w:r>
    </w:p>
    <w:p w14:paraId="687FB912" w14:textId="77777777" w:rsidR="00327106" w:rsidRDefault="001E48C4">
      <w:r>
        <w:t xml:space="preserve">{"câu hỏi": "Mô tả các loại thu thập dữ liệu khác nhau.", "câu trả lời": "Thu thập dữ liệu là một khía cạnh quan trọng của nghiên cứu và có nhiều loại phương pháp thu thập dữ liệu khác nhau thường được sử dụng. Các danh mục này bao gồm:\n\n1. **Dữ liệu chính:** Danh mục thu thập dữ liệu này liên quan đến dữ liệu trực tiếp được thu thập trực tiếp từ nguồn thông qua các cuộc khảo sát, bảng câu hỏi, nhóm tập trung và phỏng vấn. Dữ liệu sơ cấp được thiết kế đặc biệt để đáp ứng nhu cầu của nghiên cứu, tuy nhiên, nó có thể tốn thời gian và tốn kém để thu thập. \ n \ n2. **Dữ liệu thứ cấp:** Danh mục này liên quan đến việc thu thập dữ liệu từ các nguồn hiện có như ấn phẩm, tạp chí và hồ sơ chính phủ. Dữ liệu thứ cấp có hiệu quả về chi phí và sẵn có, tuy nhiên, nó có thể hoặc không cụ thể để đáp ứng nhu cầu của nghiên cứu. \ n \ n3. **Dữ liệu định tính:** Danh mục thu thập dữ liệu này liên quan đến việc thu thập dữ liệu phi số như ý kiến, cảm xúc và kinh nghiệm. Dữ liệu định tính </w:t>
      </w:r>
      <w:r>
        <w:lastRenderedPageBreak/>
        <w:t>thường được thu thập thông qua các câu hỏi mở, phỏng vấn và các nhóm tập trung. Nó cung cấp một sự hiểu biết sâu sắc về một chủ đề hoặc vấn đề cụ thể. \ n \ n4. **Dữ liệu định lượng:** Danh mục này liên quan đến việc thu thập dữ liệu số thông qua các câu hỏi, khảo sát và thăm dò ý kiến có cấu trúc và đóng. Dữ liệu định lượng có thể đo lường được và các phương pháp thống kê được sử dụng để phân tích và rút ra kết luận từ dữ liệu. \ n \ n5. **Dữ liệu quan sát: ** Loại thu thập dữ liệu này liên quan đến việc ghi lại các hành vi hoặc sự kiện quan sát được mà không can thiệp vào các đối tượng được quan sát. Dữ liệu quan sát có thể được thu thập thông qua quan sát có hệ thống, quan sát không hệ thống, quan sát người tham gia và quan sát không tham gia. Nó rất hữu ích cho việc khám phá các hành vi và hiện tượng khi chúng xảy ra một cách tự nhiên.\n\nMỗi loại này đại diện cho một cách tiếp cận khác nhau để thu thập dữ liệu và việc lựa chọn phương pháp phụ thuộc vào câu hỏi nghiên cứu, các nguồn lực sẵn có và bản chất của vấn đề đang được nghiên cứu."}</w:t>
      </w:r>
    </w:p>
    <w:p w14:paraId="06EBE57F" w14:textId="77777777" w:rsidR="00327106" w:rsidRDefault="001E48C4">
      <w:r>
        <w:t>{"question": "Sắp xếp lại các tính từ trong câu sau để tạo thành một cụm từ mô tả nhiều hơn. - Gia đình có một ngôi nhà cổ nhỏ màu nâu.", "trả lời": "Gia đình có một ngôi nhà cũ, nhỏ, màu nâu."}</w:t>
      </w:r>
    </w:p>
    <w:p w14:paraId="22CFF994" w14:textId="77777777" w:rsidR="00327106" w:rsidRDefault="001E48C4">
      <w:r>
        <w:t>{"câu hỏi": "Xác định loại xung đột hiện diện trong tuyên bố đã cho. - Người phụ nữ chống lại áp lực của gia đình để tiếp tục làm giúp việc.", "Trả lời": "Loại mâu thuẫn hiện diện trong tuyên bố này là mâu thuẫn nội bộ. Nó liên quan đến một cuộc đấu tranh giữa bản thân cá nhân và niềm tin, mong muốn hoặc lựa chọn của chính cô ấy khi người phụ nữ chống lại kỳ vọng hoặc áp lực của gia đình để tiếp tục công việc giúp việc của mình."}</w:t>
      </w:r>
    </w:p>
    <w:p w14:paraId="1FA65E56" w14:textId="77777777" w:rsidR="00327106" w:rsidRDefault="001E48C4">
      <w:r>
        <w:t>{"câu hỏi": "Viết lại câu này để sửa cách sử dụng từ \"it's\" - Tôi nhận ra đó là một sai lầm.", "câu trả lời": "Tôi nhận ra đó là một sai lầm."}</w:t>
      </w:r>
    </w:p>
    <w:p w14:paraId="4C7DCC3A" w14:textId="77777777" w:rsidR="00327106" w:rsidRDefault="001E48C4">
      <w:r>
        <w:t>{"question": "Viết lại câu này để sửa từ đồng âm được sử dụng không chính xác. - Giáo viên nói với học sinh về tầm quan trọng của việc quản lý thời gian.", "trả lời": "Giáo viên *ảnh hưởng* đến học sinh về tầm quan trọng của việc quản lý thời gian."}</w:t>
      </w:r>
    </w:p>
    <w:p w14:paraId="1110B5C0" w14:textId="77777777" w:rsidR="00327106" w:rsidRDefault="001E48C4">
      <w:r>
        <w:t>{"question": "Chuyển đổi câu lệnh sau từ số nhiều sang số ít. - Xe ô tô đỗ bên ngoài.", "trả lời": "Xe đậu bên ngoài."}</w:t>
      </w:r>
    </w:p>
    <w:p w14:paraId="491930B6" w14:textId="77777777" w:rsidR="00327106" w:rsidRDefault="001E48C4">
      <w:r>
        <w:t>{"câu hỏi": "Viết lại câu này để truyền đạt ý nghĩa tương tự dưới dạng ngắn gọn hơn. - Chúng tôi đã đưa ra quyết định tăng số lượng người làm việc trong dự án.", "trả lời": "Chúng tôi quyết định tăng quy mô nhóm dự án."}</w:t>
      </w:r>
    </w:p>
    <w:p w14:paraId="666E852A" w14:textId="77777777" w:rsidR="00327106" w:rsidRDefault="001E48C4">
      <w:r>
        <w:t xml:space="preserve">{"câu hỏi": "So sánh hai sự kiện trong trường nhập liệu - Sự kiện 1: Những người biểu tình tập trung tại thủ phủ tiểu bang bất chấp lệnh ở nhà.\nSự kiện 2: Những người biểu tình dẫn đầu một cuộc tuần hành qua thành phố để ủng hộ yêu cầu của họ.", "trả lời": "Cả hai sự kiện đều mô tả một cuộc tụ tập của mọi người vì một lý do. Sự kiện 1 liên quan đến những người biểu tình tụ tập tại thủ phủ tiểu bang để phản đối lệnh ở nhà, trong khi Sự kiện 2 liên quan đến những người biểu tình diễu hành qua thành phố để theo đuổi yêu cầu của họ. Cả hai sự kiện dường như đều liên quan đến các cuộc biểu tình công khai, nhưng nguyên nhân và phương pháp thể hiện khác nhau; Cuộc họp đầu tiên thách thức việc thực thi một chỉ thị </w:t>
      </w:r>
      <w:r>
        <w:lastRenderedPageBreak/>
        <w:t>trong khi cuộc họp thứ hai trình bày một sự thể hiện thống nhất về sự ủng hộ đối với các yêu cầu cụ thể."}</w:t>
      </w:r>
    </w:p>
    <w:p w14:paraId="38F78E4D" w14:textId="77777777" w:rsidR="00327106" w:rsidRDefault="001E48C4">
      <w:r>
        <w:t>{"câu hỏi": "Xây dựng tuyên bố trong lĩnh vực đầu vào - Thế giới ngày càng trở nên kết nối trong kỷ nguyên hiện đại.", "câu trả lời": "Tuyên bố đề cập đến thực tế là trong vài thập kỷ qua, những tiến bộ trong công nghệ và truyền thông đã thay đổi mạnh mẽ cách mọi người tương tác, tiến hành kinh doanh và chia sẻ thông tin. Nhờ internet, điện thoại thông minh và phương tiện truyền thông xã hội, giờ đây mọi người có thể giao tiếp với những người khác từ khắp nơi trên thế giới gần như ngay lập tức. Giao tiếp thời gian thực và chia sẻ thông tin đã trở nên nhanh hơn và dễ tiếp cận hơn bao giờ hết. Điều này cũng đã làm phát sinh toàn cầu hóa, cho phép các doanh nghiệp mở rộng phạm vi vượt ra ngoài biên giới địa phương và vào thị trường quốc tế. Kết quả là, nhiều người đang trở nên kết nối và tiếp xúc với các nền văn hóa và cách sống khác nhau. Hơn nữa, việc sử dụng công nghệ cũng đã giúp dễ dàng tiếp cận các hàng hóa và dịch vụ khác nhau, chẳng hạn như mua sắm trực tuyến và làm việc từ xa, cho phép mọi người kết nối với những người khác và tham gia vào những trải nghiệm mới mà trước đây không thể đạt được. Nhìn chung, thế giới đã trở nên kết nối hơn, và những tiến bộ trong công nghệ và truyền thông đã đóng một vai trò quan trọng trong việc biến điều này thành hiện thực."}</w:t>
      </w:r>
    </w:p>
    <w:p w14:paraId="0C1AE4FC" w14:textId="77777777" w:rsidR="00327106" w:rsidRDefault="001E48C4">
      <w:r>
        <w:t>{"câu hỏi": "Bạn có thể diễn giải câu này với ý nghĩa tương tự không? - COVID-19 đang có tác động tiêu cực đến thế giới.", "Trả lời": "Sự bùng phát của virus corona đang gây ra những tác động bất lợi trên toàn cầu."}</w:t>
      </w:r>
    </w:p>
    <w:p w14:paraId="7ECF562F" w14:textId="77777777" w:rsidR="00327106" w:rsidRDefault="001E48C4">
      <w:r>
        <w:t>{"question": "Phân loại câu trong trường nhập. - Giao thông công cộng đã bị gián đoạn do đại dịch.", "trả lời": "Câu này là một câu khai báo, vì nó đưa ra một tuyên bố và cung cấp thông tin về sự gián đoạn của giao thông công cộng do đại dịch."}</w:t>
      </w:r>
    </w:p>
    <w:p w14:paraId="732A4394" w14:textId="77777777" w:rsidR="00327106" w:rsidRDefault="001E48C4">
      <w:r>
        <w:t>{"câu hỏi": "Câu này nói gì vậy? - Cho đến khi tìm thấy vắc-xin, cách ly giao tiếp xã hội là cách duy nhất để giữ an toàn trước vi-rút.", "Trả lời": "Câu này nói rằng nếu không có vắc-xin để bảo vệ chống lại vi-rút, cách duy nhất để tránh bị bệnh là thực hành các biện pháp cách xa xã hội."}</w:t>
      </w:r>
    </w:p>
    <w:p w14:paraId="376F845F" w14:textId="77777777" w:rsidR="00327106" w:rsidRDefault="001E48C4">
      <w:r>
        <w:t>{"câu hỏi": "Giải thích tầm quan trọng của văn bản trong trường nhập liệu - Số người dựa vào viện trợ của chính phủ đã tăng đáng kể do đại dịch.", "câu trả lời": "Văn bản trong lĩnh vực đầu vào thảo luận về tác động của đại dịch đối với xã hội và cách nó dẫn đến sự gia tăng số lượng người sử dụng viện trợ của chính phủ. Sự gia tăng phụ thuộc vào viện trợ của chính phủ này rất đáng kể vì nó có thể cho thấy những khó khăn kinh tế mà mọi người đang phải đối mặt do hậu quả của đại dịch, chẳng hạn như thất nghiệp hoặc giảm thu nhập. Nó cũng nhấn mạnh vai trò quan trọng của các chương trình viện trợ của chính phủ trong việc cung cấp hỗ trợ và nguồn lực để giảm bớt một số cuộc đấu tranh này trong thời gian thử thách. Tuyên bố tái khẳng định tầm quan trọng của việc có mạng lưới an toàn tại chỗ cho những người có nhu cầu, và cũng có thể đóng vai trò là động lực để các chính phủ tiếp tục củng cố các hệ thống hỗ trợ tài chính và xã hội của họ.</w:t>
      </w:r>
    </w:p>
    <w:p w14:paraId="4C35F0E0" w14:textId="77777777" w:rsidR="00327106" w:rsidRDefault="001E48C4">
      <w:r>
        <w:lastRenderedPageBreak/>
        <w:t>{"câu hỏi": "Đề xuất cải tiến cho câu - Mùa giải đã bắt đầu và các đội đã được thiết lập.", "câu trả lời": "Mùa giải đã bắt đầu và đội hình hiện đã được hoàn thiện."}</w:t>
      </w:r>
    </w:p>
    <w:p w14:paraId="4C669C56" w14:textId="77777777" w:rsidR="00327106" w:rsidRDefault="001E48C4">
      <w:r>
        <w:t>{"câu hỏi": "Câu có sử dụng thì chính xác không? Trả lời bằng \"Correct\" hoặc \"Incorrect\". - Cô giáo của tôi đã dạy tôi trong năm qua.", "trả lời": "Không đúng."}</w:t>
      </w:r>
    </w:p>
    <w:p w14:paraId="17887CB7" w14:textId="77777777" w:rsidR="00327106" w:rsidRDefault="001E48C4">
      <w:r>
        <w:t>{"câu hỏi": "Viết lại câu để tránh lặp lại - Con mèo nhảy và con mèo nhảy.", "trả lời": "Con mèo nhảy rồi nhảy."}</w:t>
      </w:r>
    </w:p>
    <w:p w14:paraId="6A253A6A" w14:textId="77777777" w:rsidR="00327106" w:rsidRDefault="001E48C4">
      <w:r>
        <w:t>{"question": "Khớp các mục đã cho trong danh sách. - Poodles, Collies, Labradors", "đáp án": "1. Poodles\n2. Collies\n3. Labradors"}</w:t>
      </w:r>
    </w:p>
    <w:p w14:paraId="313EEEB8" w14:textId="77777777" w:rsidR="00327106" w:rsidRDefault="001E48C4">
      <w:r>
        <w:t>{"question": "Chuyển đổi phép đo sau thành đơn vị đã cho. - 15 mm đến cm", "trả lời": "Có 10 mm trong 1 cm. Do đó, 15 mm bằng 15/10 = 1,5 cm."}</w:t>
      </w:r>
    </w:p>
    <w:p w14:paraId="5658C622" w14:textId="77777777" w:rsidR="00327106" w:rsidRDefault="001E48C4">
      <w:r>
        <w:t>{"question": "Kể tên ba loài động vật sống trong sa mạc.", "trả lời": "Một số loài động vật sống trong sa mạc bao gồm cáo fenec, lạc đà dromedary và quái vật Gila."}</w:t>
      </w:r>
    </w:p>
    <w:p w14:paraId="26B5F685" w14:textId="77777777" w:rsidR="00327106" w:rsidRDefault="001E48C4">
      <w:r>
        <w:t>{"question": "Chỉnh sửa văn bản đã cho theo cách mà tất cả các câu đều ở cùng một thì. - Hôm qua tôi đến cửa hàng và tôi đang mua một ít táo.", "trả lời": "Hôm qua tôi đã đến cửa hàng và mua một ít táo."}</w:t>
      </w:r>
    </w:p>
    <w:p w14:paraId="2DBF22EF" w14:textId="77777777" w:rsidR="00327106" w:rsidRDefault="001E48C4">
      <w:r>
        <w:t>{"câu hỏi": "Tạo mười câu hỏi nghiên cứu có thể liên quan đến chủ đề nhất định. - Người dùng mạng xã hội", "trả lời": "1. Tỷ lệ dân số sử dụng mạng xã hội là bao nhiêu và con số này đã thay đổi như thế nào theo thời gian?\n2. Việc sử dụng phương tiện truyền thông xã hội thay đổi như thế nào theo độ tuổi, giới tính và các đặc điểm nhân khẩu học khác?\n3. Những lý do phổ biến nhất để sử dụng phương tiện truyền thông xã hội là gì và những lý do này thay đổi như thế nào theo nền tảng? \ n4. Người dùng phương tiện truyền thông xã hội có nhận thấy việc họ sử dụng các nền tảng là có lợi hay có hại cho sức khỏe của họ không?\n5. Các hành vi phổ biến nhất trên các nền tảng truyền thông xã hội là gì và chúng thay đổi như thế nào theo nền tảng và đặc điểm người dùng?\n6. Làm thế nào để người dùng phương tiện truyền thông xã hội tương tác với tin tức và thông tin, và các nền tảng này đóng vai trò gì trong việc định hình dư luận?\n7. Một số tác động tiêu cực của phương tiện truyền thông xã hội đối với các cá nhân là gì và họ đang đối phó với nó như thế nào?\n8. Làm thế nào để các mối quan hệ hình thành và phát triển trên phương tiện truyền thông xã hội, và những điều này khác với các mối quan hệ được hình thành ngoại tuyến như thế nào?\n9. Các doanh nghiệp sử dụng phương tiện truyền thông xã hội để tương tác với khách hàng như thế nào và các chiến lược hiệu quả nhất để làm như vậy là gì?\n10. Các nền tảng truyền thông xã hội có thực hiện đủ các bước để giảm thiểu sự lan truyền thông tin sai lệch không, và có thể làm gì để cải thiện điều này?"}</w:t>
      </w:r>
    </w:p>
    <w:p w14:paraId="18AC03C4" w14:textId="77777777" w:rsidR="00327106" w:rsidRDefault="001E48C4">
      <w:r>
        <w:t>{"câu hỏi": "Chọn cặp chính xác cho các từ đã cho. - Vẽ, âm nhạc", "đáp án": "Vẽ-nghệ thuật thị giác, nghệ thuật âm nhạc-thính giác."}</w:t>
      </w:r>
    </w:p>
    <w:p w14:paraId="1A1940FC" w14:textId="77777777" w:rsidR="00327106" w:rsidRDefault="001E48C4">
      <w:r>
        <w:t>{"câu hỏi": "Sắp xếp danh sách các từ theo độ dài của chúng. - tòa nhà chọc trời, ghế, ô, rèm", "trả lời": "ghế, rèm, ô, tòa nhà chọc trời"}</w:t>
      </w:r>
    </w:p>
    <w:p w14:paraId="55DEC1A9" w14:textId="77777777" w:rsidR="00327106" w:rsidRDefault="001E48C4">
      <w:r>
        <w:lastRenderedPageBreak/>
        <w:t>{"câu hỏi": "Giải thích giọng điệu của văn bản. - Hôm nay là một ngày khủng khiếp. Tôi đã có một buổi sáng bận rộn, sau đó là một buổi chiều mệt mỏi.", "trả lời": "Giọng điệu của văn bản là tiêu cực với sự nhấn mạnh vào sự thất vọng và kiệt sức."}</w:t>
      </w:r>
    </w:p>
    <w:p w14:paraId="5DB8607C" w14:textId="77777777" w:rsidR="00327106" w:rsidRDefault="001E48C4">
      <w:r>
        <w:t>{"câu hỏi": "Xây dựng một câu hỏi nghiên cứu cỡ trung bình về chủ đề chăm sóc sức khỏe.", "câu trả lời": "Làm thế nào để việc triển khai Hồ sơ sức khỏe điện tử (EHR) có thể cải thiện chất lượng chăm sóc và giảm chi phí chăm sóc sức khỏe cho bệnh nhân mắc bệnh mãn tính?"}</w:t>
      </w:r>
    </w:p>
    <w:p w14:paraId="055A6B10" w14:textId="77777777" w:rsidR="00327106" w:rsidRDefault="001E48C4">
      <w:r>
        <w:t>{"câu hỏi": "Chọn loại phương trình thích hợp từ danh sách các tùy chọn - y = x3 + 2", "câu trả lời": "Loại phương trình thích hợp y = x3 + 2 là phương trình bậc ba."}</w:t>
      </w:r>
    </w:p>
    <w:p w14:paraId="78C9FB82" w14:textId="77777777" w:rsidR="00327106" w:rsidRDefault="001E48C4">
      <w:r>
        <w:t>{"câu hỏi": "Viết khẩu hiệu liên quan đến sức khỏe.", "trả lời": "Sức khỏe tốt hơn, cuộc sống tốt hơn."}</w:t>
      </w:r>
    </w:p>
    <w:p w14:paraId="77C29AFE" w14:textId="77777777" w:rsidR="00327106" w:rsidRDefault="001E48C4">
      <w:r>
        <w:t>{"câu hỏi": "Xây dựng lộ trình thực hiện kế hoạch đã cho. - Thiết kế hệ thống hỗ trợ AI giúp bệnh nhân mắc bệnh mãn tính quản lý sức khỏe", "trả lời": "Đây là lộ trình tiềm năng để thực hiện kế hoạch thiết kế hệ thống hỗ trợ AI cho bệnh nhân mắc bệnh mãn tính:\n\n1. Nghiên cứu và xác định nhu cầu của người dùng: Tiến hành nghiên cứu và tổ chức các nhóm tập trung để thu thập thông tin về nhu cầu và thách thức mà bệnh nhân mắc bệnh mãn tính phải đối mặt trong việc quản lý sức khỏe của họ. \ n \ n2. Xác định các tính năng và chức năng: Dựa trên nghiên cứu, xác định các tính năng và khả năng chính của hệ thống được hỗ trợ bởi AI, chẳng hạn như theo dõi triệu chứng, nhắc nhở thuốc, tư vấn sức khỏe được cá nhân hóa, tiếp cận cộng đồng hỗ trợ và tích hợp với các nhà cung cấp dịch vụ chăm sóc sức khỏe. \ n \ n3. Tập hợp một nhóm phát triển: Tập hợp một nhóm các nhà phát triển, kỹ sư và chuyên gia y tế để xây dựng hệ thống được hỗ trợ bởi AI. Xác định mốc thời gian và các mốc quan trọng của dự án.\n\n4. Phát triển thuật toán AI: Phát triển các thuật toán AI tùy chỉnh được thiết kế để phân tích dữ liệu bệnh nhân và cung cấp hỗ trợ và hướng dẫn được cá nhân hóa để quản lý các bệnh mãn tính. \ n \ n5. Tích hợp với các nhà cung cấp dịch vụ chăm sóc sức khỏe: Thiết lập quan hệ đối tác với các nhà cung cấp dịch vụ chăm sóc sức khỏe, công ty bảo hiểm và các bên liên quan khác trong hệ sinh thái chăm sóc sức khỏe để đảm bảo tích hợp và phối hợp liền mạch với hệ thống hỗ trợ AI. \ n \ n6. Tiến hành thử nghiệm và thử nghiệm beta: Thử nghiệm hệ thống với một nhóm người dùng beta trước khi ra mắt công chúng để thu thập phản hồi và thực hiện các cải tiến cần thiết. \ n \ n7. Khởi chạy và quảng bá hệ thống: Khởi chạy hệ thống và quảng bá lợi ích của nó cho bệnh nhân mắc bệnh mãn tính, gia đình họ và các nhà cung cấp dịch vụ chăm sóc sức khỏe. Cung cấp các tài nguyên đào tạo và hỗ trợ để giúp người dùng hiểu cách sử dụng hệ thống một cách hiệu quả. \ n \ n8. Giám sát và cải thiện: Liên tục theo dõi phản hồi của người dùng và hiệu suất hệ thống để xác định các lĩnh vực cần cải thiện. Thực hiện cập nhật và cải tiến hệ thống dựa trên nhu cầu và phản hồi của người dùng. Nhìn chung, lộ trình này cung cấp một cách tiếp cận có cấu trúc để thiết kế và triển khai một hệ thống hỗ trợ AI hỗ trợ bệnh nhân mắc các bệnh mãn tính trong việc quản lý sức khỏe của họ."}</w:t>
      </w:r>
    </w:p>
    <w:p w14:paraId="7FC0EA58" w14:textId="77777777" w:rsidR="00327106" w:rsidRDefault="001E48C4">
      <w:r>
        <w:t xml:space="preserve">{"câu hỏi": "Tạo ra một số sự kiện về thủ đô của Mỹ.", "câu trả lời": "1. Thủ đô của Hoa Kỳ, còn được gọi là Hợp chủng quốc Hoa Kỳ, là Washington, DC \ n2. Washington, D.C. là viết tắt </w:t>
      </w:r>
      <w:r>
        <w:lastRenderedPageBreak/>
        <w:t>của Washington, District of Columbia, và nó nằm giữa các tiểu bang Maryland và Virginia. Thành phố được đặt tên theo George Washington, Tổng thống đầu tiên của Hoa Kỳ, và thuật ngữ "Đặc khu Columbia" có nguồn gốc từ một tên thơ cũ của Hoa Kỳ, Columbia. \ n4. Washington, DC là trụ sở của chính phủ liên bang Hoa Kỳ và là nơi có nhiều địa danh quốc gia quan trọng, bao gồm Nhà Trắng, Tòa nhà Thủ đô và Đài tưởng niệm Lincoln. \n5. Thành phố được thành lập vào ngày 16 tháng 7 năm 1790, và có dân số hơn 700.000 cư dân. Washington, DC cũng được biết đến với các bảo tàng, bao gồm Viện Smithsonian, bao gồm 19 bảo tàng và phòng trưng bày đẳng cấp thế giới. \ n7. National Mall ở Washington, DC là một khu vực công viên mở, rộng lớn, là nơi có một số di tích và đài tưởng niệm quan trọng, bao gồm Đài tưởng niệm Washington, Đài tưởng niệm Jefferson và Đài tưởng niệm Martin Luther King Jr. \ n8. Washington, D.C. cũng được biết đến với hoa anh đào, nở vào mùa xuân và thu hút hàng ngàn du khách đến thành phố. Thành phố có một nền kinh tế đa dạng, với sự hiện diện mạnh mẽ của chính phủ, du lịch, giáo dục, tài chính và các ngành công nghiệp truyền thông. \n10. Ngoài ý nghĩa chính trị và lịch sử, Washington, D.C. còn được biết đến với ẩm thực, với nhiều ảnh hưởng quốc tế và Mỹ khác nhau.</w:t>
      </w:r>
    </w:p>
    <w:p w14:paraId="26EB3DB6" w14:textId="77777777" w:rsidR="00327106" w:rsidRDefault="001E48C4">
      <w:r>
        <w:t>{"câu hỏi": "Tạo danh sách 20 câu hỏi liên quan đến đại dịch hiện tại.", "trả lời": "1. Tình hình toàn cầu hiện nay liên quan đến đại dịch COVID-19 như thế nào?\n2. Vắc-xin có hiệu quả như thế nào và chúng được phân phối nhanh như thế nào?\n3. Các khuyến nghị hiện tại về cách ly giao tiếp xã hội và đeo khẩu trang là gì?\n4. Đại dịch đã ảnh hưởng đến nền kinh tế toàn cầu như thế nào?\n5. Các chính phủ đang thực hiện những biện pháp nào để kiểm soát sự lây lan của virus?\n6. Các triệu chứng phổ biến nhất của COVID-19 là gì?\n7. Làm thế nào tôi có thể bảo vệ bản thân và những người khác khỏi bị nhiễm vi-rút?\n8. Tình trạng hạn chế đi lại và đóng cửa biên giới hiện nay như thế nào?\n9. Đại dịch đã ảnh hưởng đến sức khỏe tâm thần của các cá nhân như thế nào?\n10. Một số chiến lược để đối phó với căng thẳng và lo lắng do đại dịch gây ra là gì?\n11. Đại dịch đã ảnh hưởng đến các hệ thống chăm sóc sức khỏe trên toàn cầu như thế nào?\n12. Những ảnh hưởng lâu dài của COVID-19 đối với cơ thể là gì?\n13. Đại dịch đã ảnh hưởng đến giáo dục và trường học như thế nào?\n14. Tình trạng xét nghiệm và truy vết COVID-19 hiện nay như thế nào?\n15. "Miễn dịch bầy đàn" là gì và làm thế nào để đạt được?\n16. Đại dịch đã tác động đến các ngành công nghiệp khác nhau như thế nào, chẳng hạn như khách sạn và giải trí?\n17. Các khuyến nghị hiện tại cho các cuộc tụ họp và sự kiện là gì?\n18. Đại dịch đã thay đổi cách chúng ta làm việc và tiến hành kinh doanh như thế nào?\n19. Khả năng xảy ra đại dịch trong tương lai là gì và chúng ta có thể chuẩn bị cho chúng như thế nào?\n20. Hiện trạng nghiên cứu và phát triển các phương pháp điều trị và chữa khỏi COVID-19 như thế nào?"}</w:t>
      </w:r>
    </w:p>
    <w:p w14:paraId="29AB3FD1" w14:textId="77777777" w:rsidR="00327106" w:rsidRDefault="001E48C4">
      <w:r>
        <w:t>{"câu hỏi": "Dự đoán giá trị thị trường trong tương lai của cổ phiếu này. - ABC Stock", "trả lời": "Là một AI, tôi không thể dự đoán giá trị thị trường trong tương lai một cách chính xác vì nó liên quan đến nhiều biến số và sự không chắc chắn vượt quá khả năng của tôi. Tuy nhiên, bạn có thể tham khảo ý kiến của các nhà phân tích tài chính hoặc sử dụng các công cụ và nguồn lực phân tích thị trường để ước tính dự đoán về giá trị thị trường trong tương lai của cổ phiếu ABC."}</w:t>
      </w:r>
    </w:p>
    <w:p w14:paraId="29BC0075" w14:textId="77777777" w:rsidR="00327106" w:rsidRDefault="001E48C4">
      <w:r>
        <w:lastRenderedPageBreak/>
        <w:t>{"câu hỏi": "Mô tả mô hình ngôn ngữ GPT-3.", "câu trả lời": "GPT-3 (viết tắt của \"Generative Pretrained Transformer 3\") là một mô hình ngôn ngữ tiên tiến được phát triển bởi OpenAI. Nó có khả năng tạo ra văn bản ngôn ngữ tự nhiên giống như con người bằng cách dự đoán từ tiếp theo trong một chuỗi dựa trên ngữ cảnh của các từ đứng trước nó. Với công suất khổng lồ 175 tỷ tham số có thể đào tạo, nó hiện là một trong những mô hình ngôn ngữ lớn nhất và mạnh nhất hiện có. \ n \ nGPT-3 sử dụng các kỹ thuật học sâu, cụ thể là một loại mạng thần kinh được gọi là máy biến áp, để hoàn thành nhiệm vụ này. Nó đã được đào tạo trước trên một lượng lớn dữ liệu văn bản và có thể tạo ra văn bản mạch lạc và theo ngữ cảnh về một loạt các chủ đề. Sử dụng khả năng học tập ít lần, GPT-3 có thể thích ứng với các nhiệm vụ mới một cách nhanh chóng, ngay cả với rất ít mẫu. \ n \ nGPT-3 có khả năng thực hiện một số nhiệm vụ ngôn ngữ, chẳng hạn như hoàn thành văn bản, dịch, tóm tắt và thậm chí trả lời câu hỏi. Nó đã cho thấy kết quả ấn tượng trong khả năng tạo ra nội dung chất lượng cao và thực hiện các nhiệm vụ liên quan đến ngôn ngữ khác với mức độ lưu loát và mạch lạc cao. Do khả năng của nó, GPT-3 đã thu hút được sự chú ý đáng kể và được coi là một bước đột phá lớn trong lĩnh vực xử lý ngôn ngữ tự nhiên."}</w:t>
      </w:r>
    </w:p>
    <w:p w14:paraId="2C6A3F94" w14:textId="77777777" w:rsidR="00327106" w:rsidRDefault="001E48C4">
      <w:r>
        <w:t>{"câu hỏi": "Tạo ra một câu chuyện về một người đang tuyệt vọng để thoát khỏi hoàn cảnh sống của họ.", "câu trả lời": "Ngày xửa ngày xưa, có một phụ nữ trẻ tên là Clara. Clara lớn lên trong một căn hộ nhỏ, xập xệ ở trung tâm thành phố, nơi có thể nghe thấy tiếng còi báo động và la hét vào mọi giờ trong ngày và đêm. Bất chấp sự hỗn loạn xung quanh, Clara cố gắng tạo ra một môi trường yên bình và bình tĩnh cho chính mình, mơ về một ngày cô có thể rời khỏi khu nhà chật chội của mình và bắt đầu lại. Nhưng khi cô lớn lên, giấc mơ đó dường như ngày càng trở nên khó nắm bắt. Clara đã làm việc nhiều giờ tại một công việc ngõ cụt, đổ tất cả tiền của mình vào tiền thuê nhà và hóa đơn trong khi cố gắng tiết kiệm cho việc trốn thoát. Tuy nhiên, cho dù cô có tiết kiệm được bao nhiêu, dường như vẫn chưa bao giờ là đủ. Clara ngày càng tuyệt vọng, cảm thấy ngột ngạt bởi sự giới hạn của căn hộ nhỏ của mình và tiếng ồn và sự náo động liên tục của thành phố bên ngoài. Tất cả những gì cô muốn là bỏ lại sự hỗn loạn phía sau và bắt đầu một cuộc sống mới ở một nơi khác, nơi cuối cùng cô có thể tìm thấy sự bình yên và yên tĩnh. Tuy nhiên, một ngày nọ, mọi thứ đã thay đổi. Clara nhận được một lá thư qua đường bưu điện, thông báo rằng cô đã trúng xổ số một gia tài nhỏ. Lúc đầu, cô không thể tin vào vận may của mình; Cô ấy thậm chí chưa bao giờ chơi xổ số trước đây. Nhưng khi cô đọc đi đọc lại bức thư, nó dần dần chìm vào giấc mơ của cô cuối cùng cũng có thể trở thành hiện thực. Với đôi mắt đẫm lệ, Clara bỏ việc, thu dọn hành lý và bỏ lại cuộc sống cũ phía sau. Cô chuyển đến một ngôi nhà xinh đẹp ở nông thôn, nơi cô có thể hít thở không khí trong lành và ngắm sao vào ban đêm. Đó là tất cả những gì cô từng muốn, và cuối cùng cô cũng cảm thấy tự do. Nhiều năm trôi qua, và Clara không bao giờ nhìn lại. Cô sống phần còn lại của cuộc đời mình được bao quanh bởi hòa bình và yên tĩnh, không bao giờ quên những cuộc đấu tranh mà cô đã phải đối mặt trước đây. Nhưng cô biết rằng cô đã thoát khỏi quá khứ và xây dựng một cuộc sống mới cho chính mình, một cuộc sống không bao giờ có thể bị lấy đi. Và vì điều đó, cô ấy mãi mãi biết ơn."}</w:t>
      </w:r>
    </w:p>
    <w:p w14:paraId="0315D7A7" w14:textId="77777777" w:rsidR="00327106" w:rsidRDefault="001E48C4">
      <w:r>
        <w:t xml:space="preserve">{"câu hỏi": "Tạo ra một câu hỏi và câu trả lời của nó về Ai Cập cổ đại.", "câu trả lời": "Câu hỏi: Tài liệu viết chính được người Ai Cập cổ đại sử dụng là gì?\n\nTrả lời: Vật liệu viết chính được người Ai Cập cổ đại sử dụng là giấy cói, một vật liệu giống như giấy được làm từ vỏ của </w:t>
      </w:r>
      <w:r>
        <w:lastRenderedPageBreak/>
        <w:t>cây cói. Nó được sử dụng cho nhiều mục đích, bao gồm cả việc tạo ra sách, thư và tài liệu hành chính. Từ "giấy" thực sự bắt nguồn từ từ "giấy cói.\"}</w:t>
      </w:r>
    </w:p>
    <w:p w14:paraId="77FECEB2" w14:textId="67E9196B" w:rsidR="00327106" w:rsidRDefault="001E48C4">
      <w:r>
        <w:t>{"câu hỏi": "Đưa ra hai lợi thế của việc sử dụng AI trong chăm sóc sức khỏe.", "Trả lời": "1. Tăng độ chính xác trong chẩn đoán và điều trị: Các thuật toán AI có thể phân tích nhanh chóng và chính xác lượng dữ liệu khổng lồ từ hồ sơ y tế, kết quả xét nghiệm và hình ảnh y tế, đồng thời xác định các mẫu và mối tương quan mà các bác sĩ con người có thể bỏ qua. Điều này có thể dẫn đến chẩn đoán sớm hơn và chính xác hơn, và các kế hoạch điều trị cá nhân hóa hiệu quả hơn. \ n \ n2. Cải thiện hiệu quả và hiệu quả chi phí: AI có thể tự động hóa nhiều nhiệm vụ hành chính thông thường, giải phóng các chuyên gia chăm sóc sức khỏe để tập trung vào việc cung cấp dịch vụ chăm sóc bệnh nhân chất lượng cao. Điều này có thể chuyển thành thời gian chờ đợi ngắn hơn cho bệnh nhân và giảm chi phí chăm sóc sức khỏe khi hệ thống trở nên hiệu quả hơn. Ngoài ra, AI có thể giúp hợp lý hóa các thử nghiệm lâm sàng và phát triển thuốc, đưa các phương pháp điều trị mới ra thị trường nhanh hơn và tiết kiệm chi phí hơn."}</w:t>
      </w:r>
    </w:p>
    <w:sectPr w:rsidR="003271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9299953">
    <w:abstractNumId w:val="8"/>
  </w:num>
  <w:num w:numId="2" w16cid:durableId="950353561">
    <w:abstractNumId w:val="6"/>
  </w:num>
  <w:num w:numId="3" w16cid:durableId="2060009515">
    <w:abstractNumId w:val="5"/>
  </w:num>
  <w:num w:numId="4" w16cid:durableId="1388144379">
    <w:abstractNumId w:val="4"/>
  </w:num>
  <w:num w:numId="5" w16cid:durableId="1256355049">
    <w:abstractNumId w:val="7"/>
  </w:num>
  <w:num w:numId="6" w16cid:durableId="935021209">
    <w:abstractNumId w:val="3"/>
  </w:num>
  <w:num w:numId="7" w16cid:durableId="697854047">
    <w:abstractNumId w:val="2"/>
  </w:num>
  <w:num w:numId="8" w16cid:durableId="904729123">
    <w:abstractNumId w:val="1"/>
  </w:num>
  <w:num w:numId="9" w16cid:durableId="599796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48C4"/>
    <w:rsid w:val="0029639D"/>
    <w:rsid w:val="00326F90"/>
    <w:rsid w:val="00327106"/>
    <w:rsid w:val="00AA1D8D"/>
    <w:rsid w:val="00B47730"/>
    <w:rsid w:val="00CB0664"/>
    <w:rsid w:val="00F660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39BC67"/>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F660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46183</Words>
  <Characters>263249</Characters>
  <Application>Microsoft Office Word</Application>
  <DocSecurity>0</DocSecurity>
  <Lines>2193</Lines>
  <Paragraphs>617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308815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2023-07-21T08:24:00Z</dcterms:modified>
  <cp:category/>
</cp:coreProperties>
</file>