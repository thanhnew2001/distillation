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466A" w14:textId="07734AF3" w:rsidR="003157E7" w:rsidRDefault="00FC3670">
      <w:r>
        <w:t>{"question": "</w:t>
      </w:r>
      <w:proofErr w:type="spellStart"/>
      <w:r>
        <w:t>Phân</w:t>
      </w:r>
      <w:proofErr w:type="spellEnd"/>
      <w:r>
        <w:t xml:space="preserve"> </w:t>
      </w:r>
      <w:proofErr w:type="spellStart"/>
      <w:r>
        <w:t>loại</w:t>
      </w:r>
      <w:proofErr w:type="spellEnd"/>
      <w:r>
        <w:t xml:space="preserve"> </w:t>
      </w:r>
      <w:proofErr w:type="spellStart"/>
      <w:r>
        <w:t>hệ</w:t>
      </w:r>
      <w:proofErr w:type="spellEnd"/>
      <w:r>
        <w:t xml:space="preserve"> thống đã cho là tập trung hoặc phân tán. - Tên hệ thống: Hệ thống an ninh quốc tế\nMô tả: Hệ thống an ninh quốc tế là một hệ thống an ninh quy mô lớn được quản lý bởi một cơ quan tập trung.", "trả lời": "Hệ thống nhất định, Hệ thống an ninh quốc tế, là một hệ thống tập trung."}</w:t>
      </w:r>
    </w:p>
    <w:p w14:paraId="5CA3471E" w14:textId="77777777" w:rsidR="003157E7" w:rsidRDefault="00FC3670">
      <w:r>
        <w:t>{"question": "Đánh giá hệ thống nhất định theo một tiêu chí nhất định. - Tên hệ thống: Hệ thống ngân hàng \nTiêu chí: Bảo mật", "trả lời": "Dựa trên các tiêu chí về bảo mật, việc đánh giá Hệ thống Ngân hàng sẽ liên quan đến việc đánh giá các khía cạnh khác nhau. Một số yếu tố chính sẽ được xem xét bao gồm: \ n \ n1. Mã hóa dữ liệu: Một hệ thống ngân hàng an toàn nên sử dụng các thuật toán mã hóa mạnh mẽ để giữ an toàn cho thông tin nhạy cảm trong quá trình truyền và lưu trữ. \ n \ n2. Xác thực người dùng: Hệ thống phải có cơ chế xác thực người dùng mạnh mẽ để ngăn chặn truy cập trái phép. Điều này có thể bao gồm việc sử dụng mật khẩu mạnh, xác thực hai yếu tố và nhận dạng sinh trắc học. \ n \ n3. Tường lửa và phát hiện xâm nhập: Hệ thống nên có tường lửa và hệ thống phát hiện xâm nhập để giám sát và ngăn chặn các cuộc tấn công độc hại từ các nguồn bên ngoài. \ n \ n4. Cập nhật và vá lỗi thường xuyên: Một hệ thống ngân hàng an toàn nên được cập nhật và vá lỗi thường xuyên để giải quyết bất kỳ lỗ hổng nào đã biết. \ n \ n5. Giám sát hoạt động của người dùng: Hệ thống nên theo dõi và giám sát hoạt động của người dùng để giúp phát hiện và ngăn chặn hoạt động gian lận. \ n \ n6. Biên bản kiểm toán: Hệ thống ngân hàng nên theo dõi kiểm toán tất cả các giao dịch, truy cập hệ thống và các hoạt động khác để hỗ trợ điều tra nếu có bất kỳ vi phạm bảo mật nào xảy ra. Nhìn chung, một hệ thống ngân hàng tốt sẽ có nhiều lớp bảo mật hoạt động cùng nhau để bảo vệ dữ liệu khách hàng và ngăn chặn truy cập trái phép."}</w:t>
      </w:r>
    </w:p>
    <w:p w14:paraId="7EEC386A" w14:textId="77777777" w:rsidR="003157E7" w:rsidRDefault="00FC3670">
      <w:r>
        <w:t>{"câu hỏi": "Soạn một tweet theo các sự kiện đã cho. - Hashtag: #TakeCare\nMessage: Hãy chắc chắn rằng bạn dành thời gian cho bản thân ngày hôm nay.", "Trả lời": "\"Nhắc nhở cho ngày hôm nay: Đừng quên nghỉ ngơi và tập trung vào bạn. Tự chăm sóc bản thân là quan trọng. #TakeCare\""}</w:t>
      </w:r>
    </w:p>
    <w:p w14:paraId="473D37A3" w14:textId="77777777" w:rsidR="003157E7" w:rsidRDefault="00FC3670">
      <w:r>
        <w:t>{"câu hỏi": "Tính số năm cần thiết để tăng gấp đôi số tiền của bạn với lãi suất 5% hàng năm. - $ 1000", "câu trả lời": "Để xác định số năm cần thiết để tăng gấp đôi số tiền của bạn với lãi suất 5% hàng năm, bạn có thể sử dụng Quy tắc 72. Quy tắc 72 là một cách nhanh chóng để tính toán thời gian gần đúng để tiền tăng gấp đôi giá trị, dựa trên tỷ lệ hoàn vốn cố định hàng năm cụ thể. Công thức là: Năm = 72 / Lãi suất.\n\nSử dụng công thức trên, với lãi suất hàng năm là 5%, sẽ mất khoảng 14,4 năm để tăng gấp đôi số tiền của bạn. \nTính toán: Năm = 72 / 5 = 14,4 năm. Trong trường hợp này, 1000 đô la ban đầu sẽ tăng lên 2000 đô la trong khoảng 14,4 năm với lãi suất 5% hàng năm."}</w:t>
      </w:r>
    </w:p>
    <w:p w14:paraId="128C4F3F" w14:textId="77777777" w:rsidR="003157E7" w:rsidRDefault="00FC3670">
      <w:r>
        <w:t>{"câu hỏi": "Tạo tiêu đề sơ yếu lý lịch bao gồm tên của bạn và từ khóa liên quan đến công việc bạn đang ứng tuyển. - John Doe\nSoftware Engineer", "answer": "\"John Doe: Kỹ sư phần mềm giàu kinh nghiệm tìm kiếm cơ hội mới\""}</w:t>
      </w:r>
    </w:p>
    <w:p w14:paraId="2BC8CDFF" w14:textId="77777777" w:rsidR="003157E7" w:rsidRDefault="00FC3670">
      <w:r>
        <w:t xml:space="preserve">{"question": "Chuyển đổi số tiền EUR sau sang USD. - 150 EUR", "trả lời": "Tôi xin lỗi, nhưng là một mô hình ngôn ngữ AI, tôi không có khả năng truy cập tỷ giá hối đoái theo thời gian thực. Số tiền bằng USD sẽ phụ thuộc vào tỷ giá hối đoái hiện tại, biến động liên tục. Bạn có </w:t>
      </w:r>
      <w:r>
        <w:lastRenderedPageBreak/>
        <w:t>thể kiểm tra các trang web cung cấp tỷ giá hối đoái trực tiếp để có được quy đổi chính xác nhất hoặc sử dụng máy tính chuyển đổi tiền tệ."}</w:t>
      </w:r>
    </w:p>
    <w:p w14:paraId="51938C9F" w14:textId="77777777" w:rsidR="003157E7" w:rsidRDefault="00FC3670">
      <w:r>
        <w:t>{"câu hỏi": "Lọc ra tất cả các từ bắt đầu bằng chữ 'y' - Khoai mỡ vàng tạo ra cho một năm sản lượng ngon.", "câu trả lời": "Được tạo ra cho một của."}</w:t>
      </w:r>
    </w:p>
    <w:p w14:paraId="24869990" w14:textId="77777777" w:rsidR="003157E7" w:rsidRDefault="00FC3670">
      <w:r>
        <w:t>{"câu hỏi": "Tạo hướng dẫn từng bước để cài đặt máy in", "trả lời": "Đây là hướng dẫn từng bước để cài đặt máy in:\n\n1. Kết nối máy in của bạn: Bắt đầu bằng cách kết nối máy in với máy tính bằng cáp USB hoặc qua mạng không dây. Hầu hết các máy in hiện đại đều sử dụng Wi-Fi hoặc Bluetooth để kết nối. Tham khảo hướng dẫn của nhà sản xuất để biết chi tiết cụ thể.\n\n2. Cài đặt phần mềm máy in: Hầu hết các máy in đều đi kèm với đĩa CD chứa phần mềm cần thiết để cài đặt máy in. Nếu bạn không có CD hoặc nếu máy tính của bạn không có ổ đĩa CD, bạn có thể tải xuống phần mềm từ trang web của nhà sản xuất.\n\n3. Chạy chương trình cài đặt: Sau khi bạn có phần mềm, hãy chạy chương trình cài đặt và làm theo lời nhắc. Điều này thường sẽ liên quan đến việc chọn kiểu máy in của bạn, chọn loại kết nối của bạn và đồng ý với các điều khoản sử dụng. \ n \ n4. Định cấu hình máy in của bạn: Sau khi phần mềm được cài đặt, bạn có thể cần phải định cấu hình máy in của mình. Điều này có thể bao gồm thiết lập kết nối không dây và chọn cài đặt mặc định cho khổ giấy, độ phân giải và các tùy chọn in khác.\n\n5. Kiểm tra máy in của bạn: Cuối cùng, kiểm tra máy in của bạn để đảm bảo rằng nó đang hoạt động bình thường. In trang kiểm tra để kiểm tra kết nối, căn chỉnh và chất lượng in. Nếu mọi thứ đều ổn, bạn đã sẵn sàng để bắt đầu sử dụng máy in của mình. Nếu không, hãy tham khảo hướng dẫn của nhà sản xuất hoặc liên hệ với nhóm hỗ trợ của họ để được trợ giúp.\n\nHướng dẫn này sẽ giúp bạn cài đặt máy in và thiết lập và chạy nó ngay lập tức."}</w:t>
      </w:r>
    </w:p>
    <w:p w14:paraId="5ABDEF12" w14:textId="77777777" w:rsidR="003157E7" w:rsidRDefault="00FC3670">
      <w:r>
        <w:t>{"câu hỏi": "Bạn có thể dự đoán hiệu suất thị trường chứng khoán trong ba tháng tới không?", "câu trả lời": "Là một mô hình ngôn ngữ AI, tôi không có khả năng dự đoán hiệu suất thị trường chứng khoán vì nó phụ thuộc vào nhiều yếu tố phức tạp và luôn thay đổi, bao gồm các chỉ số kinh tế, sự kiện toàn cầu và sự phát triển cụ thể của công ty. Dự đoán thị trường chứng khoán vốn đã khó, vì nó liên quan đến việc dự báo các sự kiện trong tương lai có thể không chắc chắn và không thể đoán trước. Bạn nên nói chuyện với cố vấn tài chính hoặc tiến hành nghiên cứu của riêng mình để đưa ra quyết định đầu tư sáng suốt."}</w:t>
      </w:r>
    </w:p>
    <w:p w14:paraId="43896380" w14:textId="77777777" w:rsidR="003157E7" w:rsidRDefault="00FC3670">
      <w:r>
        <w:t xml:space="preserve">{"câu hỏi": "Làm thế nào chúng ta có thể tự bảo vệ mình tốt nhất khỏi các mối đe dọa trên mạng?", "Trả lời": "Có một số cách để bảo vệ bản thân khỏi các mối đe dọa trên mạng:\n\n1. Luôn cập nhật phần mềm và hệ thống của bạn: Tin tặc thường nhắm mục tiêu vào các lỗ hổng trong phần mềm lỗi thời, vì vậy hãy đảm bảo thường xuyên cập nhật tất cả các thiết bị và phần mềm của bạn. Sử dụng mật khẩu mạnh và bật xác thực hai yếu tố: Sử dụng mật khẩu phức tạp, duy nhất cho tất cả các tài khoản của bạn và bật xác thực hai yếu tố bất cứ khi nào có thể để thêm một lớp bảo mật bổ sung. \ n \ n3. Hãy thận trọng khi nhấp vào liên kết hoặc tải xuống tệp đính kèm: Một trong những cách phổ biến nhất mà tin tặc truy cập vào thông tin của bạn là thông qua các cuộc tấn công lừa đảo. Luôn di chuột qua các liên kết trước khi nhấp vào chúng và thận trọng khi tải xuống tệp đính kèm, đặc biệt nếu chúng đến từ những người gửi không xác định. \ n \ n4. Sử dụng phần mềm chống vi-rút và tường lửa: Đảm bảo cài đặt phần mềm chống vi-rút có uy tín và bật tường lửa trên tất cả các thiết bị của </w:t>
      </w:r>
      <w:r>
        <w:lastRenderedPageBreak/>
        <w:t>bạn.\n\n5. Sao lưu dữ liệu quan trọng: Thường xuyên sao lưu dữ liệu quan trọng để bảo vệ khỏi mất dữ liệu trong trường hợp thiết bị của bạn bị xâm phạm.\n\n6. Giáo dục bản thân: Giáo dục bản thân về các mối đe dọa mạng mới nhất và cách xác định chúng có thể đi một chặng đường dài trong việc bảo vệ chính bạn. Luôn cập nhật những tin tức và cảnh báo bảo mật mới nhất.\n\nBằng cách làm theo những mẹo này, bạn có thể giảm nguy cơ trở thành nạn nhân của một cuộc tấn công mạng."}</w:t>
      </w:r>
    </w:p>
    <w:p w14:paraId="08BAF6CD" w14:textId="77777777" w:rsidR="003157E7" w:rsidRDefault="00FC3670">
      <w:r>
        <w:t>{"câu hỏi": "Lập danh sách các khóa học trực tuyến miễn phí tốt nhất", "câu trả lời": "Dưới đây là danh sách một số khóa học trực tuyến miễn phí tốt nhất mà bạn có thể tham gia: \ n \ n1. Giới thiệu về Trí tuệ nhân tạo (AI) - bởi IBM (Coursera) \ n2. Khoa học về hạnh phúc - bởi Đại học Yale (Coursera) \ n3. Học máy - bởi Đại học Stanford (Coursera) \ n4. Lập trình cho mọi người (Bắt đầu với Python) của Đại học Michigan (Coursera) \ n5. Giới thiệu về Tâm lý học - bởi Đại học Yale (Coursera) \ n6. Viết email và ghi nhớ chuyên nghiệp - bởi Đại học California, Berkeley (edX) \ n7. Giới thiệu về Triết học - bởi Đại học Edinburgh (edX) \ n8. Ngữ pháp và Phong cách Tiếng Anh - của Đại học Queensland (edX) \ n9. Hiểu IELTS: Kỹ thuật kiểm tra tiếng Anh - của Hội đồng Anh (FutureLearn) \ n10. Nghệ thuật và Thiết kế Hiện đại và Đương đại - bởi Bảo tàng Nghệ thuật Hiện đại (Coursera)"}</w:t>
      </w:r>
    </w:p>
    <w:p w14:paraId="079ACD06" w14:textId="77777777" w:rsidR="003157E7" w:rsidRDefault="00FC3670">
      <w:r>
        <w:t>{"question": "Sắp xếp lại câu sau để đưa ra tuyên bố phủ định. - Anh ấy hài lòng với kết quả.", "trả lời": "Anh ấy không hài lòng với kết quả."}</w:t>
      </w:r>
    </w:p>
    <w:p w14:paraId="58B81BA5" w14:textId="77777777" w:rsidR="003157E7" w:rsidRDefault="00FC3670">
      <w:r>
        <w:t>{"question": "Đối với danh sách các thành phần sau đây, hãy tạo một công thức. - Bột mì, bơ, đường, trứng, chiết xuất vani", "trả lời": "Đây là một công thức đơn giản cho Vanilla Sugar Cookies sử dụng tất cả các thành phần được đề cập:\n\nThành phần:\n- 1 chén bột mì đa dụng\n- 1/2 chén bơ lạt, ở nhiệt độ phòng\n- 1/2 chén đường cát\n- 1 quả trứng\n- 1 muỗng cà phê chiết xuất vani\n\nHướng dẫn:\n1. Làm nóng lò nướng của bạn đến 375 \ u00b0F (190 \ u00b0C) và lót một tấm nướng bằng giấy da. \ n2. Trong một bát trộn lớn, đánh bơ và đường với nhau cho đến khi nhẹ và mịn. \ n3. Thêm trứng và chiết xuất vani vào hỗn hợp và đánh cho đến khi kết hợp tốt. \ n4. Thêm bột vào các nguyên liệu ướt và trộn cho đến khi kết hợp hoàn toàn.\n5. Múc những viên bột cỡ muỗng canh lên khay nướng đã chuẩn bị, để lại khoảng 2 inch giữa mỗi chiếc bánh quy. \ n6. Nướng bánh quy trong 10-12 phút hoặc cho đến khi chúng vàng nhẹ xung quanh các cạnh. \ n7. Để bánh quy nguội trên khay nướng trong vài phút trước khi chuyển chúng vào giá dây để nguội hoàn toàn.\n8. Phục vụ và thưởng thức! Tùy chọn: bụi với đường bột hoặc trang trí bằng kem để có thêm vị ngọt."}</w:t>
      </w:r>
    </w:p>
    <w:p w14:paraId="2A097930" w14:textId="77777777" w:rsidR="003157E7" w:rsidRDefault="00FC3670">
      <w:r>
        <w:t>{"câu hỏi": "Tạo ra một phép ẩn dụ cho một sự kiện thú vị.", "câu trả lời": "Sự kiện này giống như một chuyến đi tàu lượn siêu tốc, đầy cảm giác mạnh, xoắn và rẽ, khiến bạn khó thở và muốn nhiều hơn nữa."}</w:t>
      </w:r>
    </w:p>
    <w:p w14:paraId="487ADDA9" w14:textId="77777777" w:rsidR="003157E7" w:rsidRDefault="00FC3670">
      <w:r>
        <w:t>{"câu hỏi": "Viết hai dòng ngôi sao năm cánh iambic.", "trả lời": "\"Trên đồng cỏ đầy hoa nở rộ,\nĐược đặt một hòn đá cũ như thời gian tiêu hao.\""}</w:t>
      </w:r>
    </w:p>
    <w:p w14:paraId="2C967137" w14:textId="77777777" w:rsidR="003157E7" w:rsidRDefault="00FC3670">
      <w:r>
        <w:lastRenderedPageBreak/>
        <w:t>{"câu hỏi": "Tìm kiếm bất kỳ doanh nghiệp nào ở bang New York và mô tả nó trong ba câu. - (tên doanh nghiệp)", "trả lời": "Chắc chắn rồi, vui lòng cung cấp cho tôi tên doanh nghiệp mà bạn muốn tôi tra cứu."}</w:t>
      </w:r>
    </w:p>
    <w:p w14:paraId="22821623" w14:textId="77777777" w:rsidR="003157E7" w:rsidRDefault="00FC3670">
      <w:r>
        <w:t>{"câu hỏi": "Đưa ra một công thức, đề xuất một thành phần thay thế cho một trong những mặt hàng nhất định. - Công thức bánh hồ đào: 1/2 chén bơ, 2 chén đường nâu nhạt, 1/2 chén xi-rô ngô trắng, 3 quả trứng, 1 muỗng cà phê vani, 1/2 muỗng cà phê muối, 1 1/2 chén hồ đào xắt nhỏ", "trả lời": "Công thức bánh hồ đào: 1/2 chén bơ, 2 chén đường nâu nhạt, 1/2 chén xi-rô cây phong (thay vì xi-rô ngô trắng), 3 quả trứng, 1 muỗng cà phê vani, 1/2 muỗng cà phê muối,  1 1/2 chén hồ đào xắt nhỏ."}</w:t>
      </w:r>
    </w:p>
    <w:p w14:paraId="7397F74E" w14:textId="77777777" w:rsidR="003157E7" w:rsidRDefault="00FC3670">
      <w:r>
        <w:t>{"câu hỏi": "Sắp xếp lại một câu để làm cho nó hiệu quả hơn. - Người thợ mộc, anh ta tạo ra tủ quần áo.", "trả lời": "Người thợ mộc tạo ra tủ quần áo."}</w:t>
      </w:r>
    </w:p>
    <w:p w14:paraId="27F76D30" w14:textId="77777777" w:rsidR="003157E7" w:rsidRDefault="00FC3670">
      <w:r>
        <w:t>{"câu hỏi": "Viết một bài thơ về tình bạn theo sơ đồ vần điệu của AABBCCDDEE.", "trả lời": "Trên thế giới này, thật rộng lớn và rộng lớn,\nTình bạn đích thực là kho báu có nghĩa là lâu dài,\n Qua dày và mỏng, qua thăng trầm, \nMột người bạn thực sự gắn bó, và mối quan hệ đó phát triển. \ n \ n Trong những lúc vui vẻ hoặc những lúc xung đột, \ nMột người bạn ở đó,  một phần của cuộc sống,\nVới đôi tai và trái tim rộng mở để chia sẻ,\nMối quan hệ của tình bạn không thể so sánh.\n\nIt\u2019s không giới hạn bởi tuổi tác hay chủng tộc, \ nIt \ u2019s một mối liên kết mà thời gian không thể thay thế, \ nChúng tôi cười, chúng tôi khóc, chúng tôi nhảy, chúng tôi chơi, \ nVới sự hiện diện của bạn bè, mọi rắc rối sẽ biến mất. \ n \ n Vì vậy, ở đây \ u2019s một bánh mì nướng cho tình bạn chân thành, \ Một mối liên kết mạnh mẽ và luôn mới, \nCầu mong tình bạn của chúng ta kéo dài và không bao giờ chấm dứt, \nMang lại cho chúng ta niềm vui, tình yêu và hòa bình vĩnh cửu."}</w:t>
      </w:r>
    </w:p>
    <w:p w14:paraId="5A249C08" w14:textId="77777777" w:rsidR="003157E7" w:rsidRDefault="00FC3670">
      <w:r>
        <w:t>{"câu hỏi": "Cung cấp một ví dụ mới cho một ví dụ.", "câu trả lời": "Đôi mắt cô ấy lấp lánh như kim cương dưới ánh mặt trời."}</w:t>
      </w:r>
    </w:p>
    <w:p w14:paraId="4982D7B1" w14:textId="77777777" w:rsidR="003157E7" w:rsidRDefault="00FC3670">
      <w:r>
        <w:t>{"câu hỏi": "Đề xuất hai danh mục mới để phân loại danh sách sách.", "trả lời": "1. Dựa trên chủ đề: Sách có thể được phân loại theo chủ đề hoặc chủ đề bao quát của chúng, chẳng hạn như tình yêu, tình bạn, chiến tranh, tội phạm, tự khám phá hoặc phiêu lưu. \n2. Đối tượng mục tiêu: Sách cũng có thể được phân loại theo đối tượng dự định, chẳng hạn như thanh niên, người lớn, trẻ em hoặc người lớn mới."}</w:t>
      </w:r>
    </w:p>
    <w:p w14:paraId="3B9973A6" w14:textId="77777777" w:rsidR="003157E7" w:rsidRDefault="00FC3670">
      <w:r>
        <w:t>{"câu hỏi": "Đưa ra một danh sách các thành phần, hãy đưa ra tên món ăn và hướng dẫn về cách chế biến món ăn. - hành, tỏi, khoai", "trả lời": "Tên món ăn: Khoai tây rang tỏi và hành tây\n\nHướng dẫn:\n\n1. Làm nóng lò ở 375\u00b0F.\n\n2. Gọt vỏ và lập khối 2 củ khoai tây lớn và đặt chúng vào đĩa nướng.\n\n3. Gọt vỏ và băm nhuyễn 1 củ hành tây và 2 tép tỏi. Thêm chúng vào đĩa nướng với khoai tây.\n\n4. Rưới 1 muỗng canh dầu ô liu lên rau và nêm muối và hạt tiêu cho vừa ăn. Đảo tất cả mọi thứ lại với nhau để đảm bảo rau được phủ dầu và gia vị. \ n \ n5. Đậy đĩa nướng bằng giấy nhôm và nướng trong 30 phút.\n\n6. Lấy giấy bạc ra và nướng thêm 10-15 phút nữa, cho đến khi khoai tây có màu vàng nâu và mềm. \ n \ n7. Phục vụ khoai tây rang tỏi và hành tây thơm ngon của bạn như một món ăn phụ với món ăn chính yêu thích của bạn. Thưởng thức!"}</w:t>
      </w:r>
    </w:p>
    <w:p w14:paraId="08F672B0" w14:textId="77777777" w:rsidR="003157E7" w:rsidRDefault="00FC3670">
      <w:r>
        <w:lastRenderedPageBreak/>
        <w:t>{"câu hỏi": "Phân loại và dán nhãn văn bản đã cho là một sự kiện hoặc một ý kiến. - Bộ phim rất thú vị.", "trả lời": "Ý kiến: Câu nói \"Bộ phim thật thú vị" là một ý kiến vì nó là một đánh giá chủ quan dựa trên cảm xúc, sở thích hoặc sở thích cá nhân."}</w:t>
      </w:r>
    </w:p>
    <w:p w14:paraId="719A7312" w14:textId="77777777" w:rsidR="003157E7" w:rsidRDefault="00FC3670">
      <w:r>
        <w:t>{"câu hỏi": "Tạo một định nghĩa thân thiện với học sinh cho một từ nhất định. - Juxtapose", "trả lời": "Juxtapose có nghĩa là đặt hai thứ gần nhau hoặc cạnh nhau, thường là để so sánh hoặc đối chiếu chúng. Vì vậy, nếu bạn muốn xem hai thứ khác nhau như thế nào, bạn có thể quyết định đặt chúng cạnh nhau."}</w:t>
      </w:r>
    </w:p>
    <w:p w14:paraId="4D3D6F07" w14:textId="77777777" w:rsidR="003157E7" w:rsidRDefault="00FC3670">
      <w:r>
        <w:t>{"câu hỏi": "Mở rộng câu sau thành một đoạn văn gồm 5-6 câu. - Tổng thống được bầu với đa số mong manh.", "trả lời": "Tổng thống đã giành chiến thắng trong cuộc bầu cử với tỷ lệ rất nhỏ. Điều này có nghĩa là đã có một cuộc cạnh tranh chặt chẽ giữa tổng thống và các đối thủ của ông. Trong những tình huống như vậy, ngay cả một số lượng nhỏ phiếu bầu cũng có thể tạo ra sự khác biệt lớn trong kết quả. Đa số mỏng thường cho thấy rằng dân số bị chia rẽ về ý kiến và sở thích của họ đối với lãnh đạo. Kết quả là, tổng thống có thể phải làm việc chăm chỉ để giành được sự ủng hộ và tin tưởng của những người không bỏ phiếu cho ông. Mặc dù chiến thắng sít sao, tổng thống có nhiệm vụ cai trị và đưa ra quyết định thay mặt cho mọi công dân."}</w:t>
      </w:r>
    </w:p>
    <w:p w14:paraId="48D93230" w14:textId="77777777" w:rsidR="003157E7" w:rsidRDefault="00FC3670">
      <w:r>
        <w:t>{"câu hỏi": "Tóm tắt văn bản đã cho trong 5-8 câu. - Khảo sát phỏng vấn và kiểm tra sức khỏe của Đức cho trẻ em và thanh thiếu niên (KiGGS) là một trong những cuộc khảo sát lớn nhất và toàn diện nhất từng được thực hiện về sức khỏe và lối sống của thanh thiếu niên ở Đức. Nó bắt đầu vào năm 2003 và xem xét sức khỏe thể chất và tinh thần của trẻ em và thanh thiếu niên Đức trong độ tuổi từ 0 đến 17. Ngoài việc cung cấp cái nhìn sâu sắc về sức khỏe chung của dân số, KiGGS còn điều tra các khía cạnh khác của sức khỏe như hoạt động thể chất, dinh dưỡng và môi trường gia đình, cũng như các yếu tố kinh tế xã hội quyết định sức khỏe.", "trả lời": "Khảo sát phỏng vấn và kiểm tra sức khỏe của Đức cho trẻ em và thanh thiếu niên, hay KiGGS, là một cuộc khảo sát quy mô lớn nhằm tìm hiểu sức khỏe và lối sống của những người trẻ tuổi ở Đức. Được khởi xướng vào năm 2003, nghiên cứu nhắm vào trẻ em và thanh thiếu niên Đức từ 0 đến 17 tuổi, và tập trung vào sức khỏe thể chất và tinh thần của họ. Hơn nữa, cuộc khảo sát xem xét kỹ hơn các khía cạnh khác của sức khỏe - hoạt động thể chất, thói quen ăn uống, môi trường gia đình - đồng thời xem xét các yếu tố kinh tế xã hội ảnh hưởng đến sức khỏe. Nhìn chung, KiGGS là một công cụ có giá trị cung cấp cái nhìn sâu sắc về sức khỏe chung của những người trẻ tuổi ở Đức."}</w:t>
      </w:r>
    </w:p>
    <w:p w14:paraId="4F6742B0" w14:textId="77777777" w:rsidR="003157E7" w:rsidRDefault="00FC3670">
      <w:r>
        <w:t>{"câu hỏi": "Điều chỉnh lại câu sau thành một giọng điệu trang trọng hơn. - Điều này thật tuyệt!", "Trả lời": "Điều này là ấn tượng nhất."}</w:t>
      </w:r>
    </w:p>
    <w:p w14:paraId="47763F51" w14:textId="77777777" w:rsidR="003157E7" w:rsidRDefault="00FC3670">
      <w:r>
        <w:t>{"câu hỏi": "Đề xuất một câu cho một chủ đề nhất định. - Nghiện Internet", "trả lời": "Nghiện Internet là mối quan tâm ngày càng tăng của nhiều cá nhân, những người cảm thấy khó ngắt kết nối với thế giới trực tuyến và tham gia vào các tương tác thực tế có ý nghĩa.\"}</w:t>
      </w:r>
    </w:p>
    <w:p w14:paraId="1E67D70D" w14:textId="77777777" w:rsidR="003157E7" w:rsidRDefault="00FC3670">
      <w:r>
        <w:t>{"question": "Tạo tiêu đề cho một bài báo về chủ đề đã cho. - Tác động của công nghệ đối với các nền kinh tế toàn cầu", "Trả lời": "Sự trỗi dậy của công nghệ: Phân tích tác động của nó đối với bối cảnh kinh tế toàn cầu\"}</w:t>
      </w:r>
    </w:p>
    <w:p w14:paraId="10B1D249" w14:textId="77777777" w:rsidR="003157E7" w:rsidRDefault="00FC3670">
      <w:r>
        <w:lastRenderedPageBreak/>
        <w:t>{"question": "Cho một khối Văn bản, hãy chỉnh sửa văn bản để làm cho nó đọc tự nhiên hơn. - Ngôi nhà có hàng ngàn cửa sổ ọp ẹp và rên rỉ trong gió.", "trả lời": "Ngôi nhà có hàng ngàn cửa sổ ọp ẹp và rên rỉ trong gió."}</w:t>
      </w:r>
    </w:p>
    <w:p w14:paraId="10DCF5B7" w14:textId="77777777" w:rsidR="003157E7" w:rsidRDefault="00FC3670">
      <w:r>
        <w:t>{"câu hỏi": "Tạo tên thay thế cho một doanh nghiệp mới.", "câu trả lời": "1. ThriveCo\n2. NextWave\n3. Đổi mới cốt lõi\n4. Phượng hoàng trỗi dậy\n5. Thành công\n6. BoldStep\n7. Leap Ventures\n8. EliteWorks\n9. Đầu óc sáng sủa\n10. GrowthPilot"}</w:t>
      </w:r>
    </w:p>
    <w:p w14:paraId="07CB33FE" w14:textId="77777777" w:rsidR="003157E7" w:rsidRDefault="00FC3670">
      <w:r>
        <w:t>{"question": "Đưa ra một bộ hướng dẫn, xác định các sản phẩm phụ có thể được mong đợi từ các hướng dẫn. - Trồng một bụi hoa hồng trên luống vườn.", "Trả lời": "Các sản phẩm phụ có thể mong đợi từ việc trồng một bụi hoa hồng trên luống vườn là: \n1. Hoa hồng nở: Bụi hoa hồng sẽ tạo ra những bông hoa đẹp, thơm có thể được thưởng thức hoặc cắt cho bó hoa. \ n2. Tăng tính thẩm mỹ: Việc bổ sung một bụi hoa hồng có thể làm tăng sự hấp dẫn thị giác của giường vườn và cảnh quan tổng thể. \ n3. Cải thiện chất lượng không khí: Bụi hoa hồng, giống như tất cả các loại cây, sẽ tạo ra oxy và hấp thụ carbon dioxide thông qua quang hợp, góp phần cải thiện chất lượng không khí. \ n4. Thu hút các loài thụ phấn: Hoa hồng nở rộ sẽ thu hút các loài thụ phấn như ong, bướm và chim, đến vườn, thúc đẩy thụ phấn và đa dạng sinh học."}</w:t>
      </w:r>
    </w:p>
    <w:p w14:paraId="199647D4" w14:textId="77777777" w:rsidR="003157E7" w:rsidRDefault="00FC3670">
      <w:r>
        <w:t>{"câu hỏi": "Đưa ra một danh sách các thành phần, hãy nghĩ ra một cách thú vị để nấu chúng. - Cá hồi, tỏi, bơ, chanh.", "Trả lời": "Một cách nấu cá hồi ngon với tỏi, bơ và chanh là làm cá hồi nướng bơ tỏi trong giấy bạc. Đây là một công thức đơn giản: \ n \ n Thành phần: \ n- 1 phi lê cá hồi \ n- Muối và hạt tiêu, để nếm \ n- 4 tép tỏi băm \ n- 3 muỗng canh bơ, tan chảy \ n- 1 quả chanh, thái lát mỏng \ n- 1 muỗng canh rau mùi tây tươi xắt nhỏ \ n \ nHướng dẫn: \ n1. Làm nóng lò ở 375\u00b0F (190\u00b0C).\n2. Đặt một tấm giấy nhôm lớn lên khay nướng \ n3. Nêm cá hồi với muối và tiêu.\n4. Trộn bơ và tỏi vào một bát nhỏ và phết hỗn hợp lên trên cá hồi.\n5. Đặt các lát chanh lên trên cá hồi.\n6. Gấp các mặt của giấy bạc lên trên cá hồi để tạo ra một gói kín. \ n7. Nướng trong lò khoảng 15-20 phút hoặc cho đến khi cá hồi bong ra dễ dàng bằng nĩa. \ n8. Mở giấy bạc cẩn thận để hơi nước thoát ra ngoài và rắc rau mùi tây tươi trước khi dùng.\n\nCá hồi nướng bong tróc và ngon ngọt của bạn với hương vị thơm ngon của tỏi, chanh và bơ giờ đã sẵn sàng để phục vụ và thưởng thức!"}</w:t>
      </w:r>
    </w:p>
    <w:p w14:paraId="354E5E77" w14:textId="77777777" w:rsidR="003157E7" w:rsidRDefault="00FC3670">
      <w:r>
        <w:t xml:space="preserve">{"câu hỏi": "Đưa ra một ví dụ về một sản phẩm, thiết kế bao bì phù hợp. - Một thanh granola.", "trả lời": "Đối với một thanh granola, bao bì phải thuận tiện và di động để phù hợp với tính chất di chuyển của đồ ăn nhẹ. Thiết kế có thể bao gồm một giấy gói phục vụ duy nhất, dễ xé được làm bằng giấy hoặc giấy bạc, để giúp giữ cho thanh granola tươi và dễ mở. Hình ảnh của bao bì nên bao gồm hình ảnh hấp dẫn của các thành phần như các loại hạt, trái cây và ngũ cốc, cùng với logo thương hiệu và tên sản phẩm được hiển thị nổi bật. \ n \ n Màu sắc trên bao bì có thể được lấy cảm hứng từ thiên nhiên, sử dụng tông màu đất như xanh lá cây, nâu và vàng, hoặc màu sắc rực rỡ đại diện cho các thành phần trong quán bar. Mặt trước của bao bì phải có các điểm bán hàng chính của sản phẩm, chẳng hạn như "không chứa gluten", "không biến đổi gen", "hữu cơ", hoặc "giàu protein / chất xơ" nếu áp dụng, cũng như bất kỳ chứng nhận hoặc giải thưởng nào. Mặt sau của bao bì có thể bao gồm thông tin dinh dưỡng, một câu chuyện ngắn gọn về thương hiệu và mô tả về sản phẩm. Nhìn chung, </w:t>
      </w:r>
      <w:r>
        <w:lastRenderedPageBreak/>
        <w:t>bao bì cho một thanh granola phải thuận tiện, bắt mắt, nhiều thông tin và được thiết kế để làm nổi bật các điểm bán hàng chính của sản phẩm."}</w:t>
      </w:r>
    </w:p>
    <w:p w14:paraId="1A8ADBE4" w14:textId="77777777" w:rsidR="003157E7" w:rsidRDefault="00FC3670">
      <w:r>
        <w:t>{"question": "Đưa ra một bộ hướng dẫn, hãy đưa ra một đoạn mã thực hiện lệnh. - Viết một chương trình bằng Python để in các số từ 1 đến 50.", "answer": "Đây là một đoạn mã sẽ in các số từ 1 đến 50 bằng ngôn ngữ lập trình Python:\n\n'''python\n# Chương trình này in các số từ 1 đến 50.\nfor i trong phạm vi(1, 51):\n print(i)\n'''"}</w:t>
      </w:r>
    </w:p>
    <w:p w14:paraId="5C227971" w14:textId="77777777" w:rsidR="003157E7" w:rsidRDefault="00FC3670">
      <w:r>
        <w:t>{"câu hỏi": "Với một chức danh công việc, hãy đưa ra một danh sách các kỹ năng liên quan mà vị trí này có thể yêu cầu. - Người quản lý phương tiện truyền thông xã hội.", "câu trả lời": "Là người quản lý phương tiện truyền thông xã hội, một số kỹ năng liên quan mà người ta có thể yêu cầu là: \ n \ n1. Sáng tạo nội dung - khả năng tạo nội dung hấp dẫn, ngắn gọn và hấp dẫn trực quan cộng hưởng với đối tượng mục tiêu. \ n \ n2. Viết quảng cáo - khả năng tạo ra bản sao chất lượng phù hợp với giọng điệu thương hiệu, kết nối với khán giả và thúc đẩy sự tham gia. \ n \ n3. Tư duy chiến lược - khả năng phát triển và thực hiện các chiến lược tiếp thị truyền thông xã hội nhằm tăng sự công nhận và tương tác với thương hiệu. \ n \ n4. Phân tích và phân tích dữ liệu - khả năng theo dõi, phân tích và báo cáo về hiệu suất của các chiến dịch truyền thông xã hội để đưa ra quyết định dựa trên dữ liệu. \ n \ n5. Giao tiếp - khả năng chủ động lắng nghe, cộng tác và giao tiếp hiệu quả với các thành viên trong nhóm, các bên liên quan và khách hàng. \ n \ n6. Quản lý thời gian - khả năng quản lý nhiều tài khoản truyền thông xã hội trong khi cân bằng các ưu tiên cạnh tranh và đáp ứng thời hạn chặt chẽ. \ n \ n7. Khả năng thích ứng - khả năng thích ứng với các xu hướng và thuật toán truyền thông xã hội mới và luôn thay đổi. \ n \ n8. Dịch vụ khách hàng - khả năng tương tác với những người theo dõi và khách hàng, trả lời các câu hỏi và nhận xét kịp thời và giải quyết mọi vấn đề phát sinh. \ n \ n9. Xây dựng thương hiệu - khả năng duy trì bản sắc thương hiệu gắn kết trên tất cả các nền tảng truyền thông xã hội đồng thời điều chỉnh nội dung cho nền tảng cụ thể. \ n \ n10. Kết nối mạng - khả năng xây dựng và duy trì mối quan hệ với những người có ảnh hưởng, cộng tác viên và các chuyên gia khác trong ngành để tăng phạm vi tiếp cận và mức độ tương tác của các chiến dịch truyền thông xã hội."}</w:t>
      </w:r>
    </w:p>
    <w:p w14:paraId="3199C60F" w14:textId="77777777" w:rsidR="003157E7" w:rsidRDefault="00FC3670">
      <w:r>
        <w:t>{"câu hỏi": "Đưa ra một sản phẩm, hãy đưa ra một khẩu hiệu hấp dẫn cho sản phẩm. - Máy pha cà phê.", "câu trả lời": "Pha một ngày hoàn hảo của bạn chỉ bằng một nút bấm."}</w:t>
      </w:r>
    </w:p>
    <w:p w14:paraId="734FF767" w14:textId="77777777" w:rsidR="003157E7" w:rsidRDefault="00FC3670">
      <w:r>
        <w:t>{"câu hỏi": "Với một khối văn bản, hãy đưa ra một tiêu đề hấp dẫn thể hiện tốt nhất văn bản. - Chương trình huấn luyện mới sẽ giúp bạn trở thành một nhà lãnh đạo tốt hơn và đạt được thành công chuyên môn cao hơn.", "Trả lời": "\"Biến thành một nhà lãnh đạo hàng đầu với Chương trình huấn luyện mới của chúng tôi!\""}</w:t>
      </w:r>
    </w:p>
    <w:p w14:paraId="5DD30EF8" w14:textId="77777777" w:rsidR="003157E7" w:rsidRDefault="00FC3670">
      <w:r>
        <w:t xml:space="preserve">{"câu hỏi": "Đưa ra một bộ hướng dẫn, hãy đưa ra một danh sách các vật tư cần thiết để hoàn thành các hướng dẫn. - Chế tạo một chiếc xe mô hình.", "trả lời": "Đây là danh sách các vật tư bạn có thể cần để chế tạo một chiếc xe mô hình:\n1. Bộ mô hình xe hơi hoặc các bộ phận để lắp ráp \ n2. Xi măng nhựa hoặc keo\n3. Tua vít nhỏ hoặc kìm \ n4. Dao thủ công\n5. Giấy nhám hoặc que chà nhám \ n6. Sơn và cọ vẽ\n7. Loãng hơn hoặc nước để làm sạch \ n8. Đề can\n9. Áo khoác trong\n10. Nhíp cho các bộ phận nhỏ\n11. Thảm cắt hoặc bề </w:t>
      </w:r>
      <w:r>
        <w:lastRenderedPageBreak/>
        <w:t>mặt để làm việc trên \ n12. Kính lúp hoặc kính lúp (tùy chọn)\n13. Một máy khoan cầm tay nhỏ hoặc ghim vise (tùy chọn)"}</w:t>
      </w:r>
    </w:p>
    <w:p w14:paraId="04F2374F" w14:textId="77777777" w:rsidR="003157E7" w:rsidRDefault="00FC3670">
      <w:r>
        <w:t>{"câu hỏi": "Đưa ra một tập hợp các nhân vật và một câu chuyện, hãy viết kịch bản cho một bộ phim dài 1 phút. - Nhân vật: Hai đứa trẻ, một\nCâu chuyện: Những đứa trẻ học được rằng của chúng thật kỳ diệu.", "Trả lời": "**Cảnh 1:** Chúng ta thấy hai đứa trẻ chơi trò tìm nạp với của chúng trong công viên. \n\n**Cảnh 2:** chạy đi để lấy quả bóng, nhưng khi nó nhảy lên để bắt nó, nó đột nhiên biến mất trong một làn khói. \ n \ n ** Cảnh 3: ** Những đứa trẻ nhìn nhau trong sự ngạc nhiên, không chắc chắn về những gì vừa xảy ra. Đột nhiên, xuất hiện trở lại, lần này với chiếc mũ của một pháp sư trên đầu. \ n \ n ** Cảnh 4: ** Những đứa trẻ ngạc nhiên khi bắt đầu thực hiện các thủ thuật, làm cho quả bóng biến mất và xuất hiện trở lại, và thậm chí gợi lên một bó hoa. \ n \ n ** Cảnh 5: ** Một trong những đứa trẻ tự véo mình để đảm bảo rằng cô ấy không mơ. Đứa trẻ kia kêu lên, "của chúng tôi thật kỳ diệu!" \ n \ n ** Cảnh 6: ** Những đứa trẻ ôm của họ, vui mừng khôn xiết vì chúng có nhà ảo thuật nhỏ của riêng mình. nhìn vào máy ảnh, nháy mắt và biến mất trong làn khói lần cuối cùng khi màn hình chuyển sang màu đen. \ n \ n ** Cảnh 7: ** Cảnh cuối cùng cho thấy những đứa trẻ, nắm tay nhau và đi bộ về nhà, vui vẻ vì phấn khích, như người kể chuyện nói, "Và vì vậy, những đứa trẻ đã học được rằng đôi khi, phép thuật lớn nhất có thể được tìm thấy ở những nơi bất ngờ nhất."</w:t>
      </w:r>
    </w:p>
    <w:p w14:paraId="5B4084CD" w14:textId="77777777" w:rsidR="003157E7" w:rsidRDefault="00FC3670">
      <w:r>
        <w:t>{"câu hỏi": "Đưa ra một ví dụ về một chiếc xe, hãy đưa ra một cái tên hấp dẫn cho chiếc xe. - SUV điện.", "trả lời": "Giấc mơ điện: Chiếc SUV bền vững cung cấp năng lượng cho cuộc phiêu lưu của bạn\""}</w:t>
      </w:r>
    </w:p>
    <w:p w14:paraId="553381AA" w14:textId="77777777" w:rsidR="003157E7" w:rsidRDefault="00FC3670">
      <w:r>
        <w:t>{"question": "Đưa ra một tập hợp các kết quả khảo sát, hãy tạo một hình ảnh trực quan hóa dữ liệu tóm tắt kết quả. - Kết quả khảo sát top 10 quốc gia mà mọi người ghé thăm nhiều nhất.", "trả lời": "Dựa trên thông tin bạn cung cấp, tôi đã tạo ra một biểu đồ thanh đơn giản trực quan hóa kết quả khảo sát của 10 quốc gia hàng đầu mà mọi người ghé thăm nhiều nhất.\n\n''\n|          10 quốc gia hàng đầu đã truy cập |\n|---------------------------------------------|\n|  Quốc gia | Số lượng khách truy cập |\n|  Pháp | (11.000) |\n|  Tây Ban Nha | (9.000) |\n|  Hoa Kỳ | (8.000) |\n|  Trung Quốc | (7.000) |\n|  Ý | (7.000) |\n|  Thổ Nhĩ Kỳ | (5.000) |\n|  Đức | (4.000) |\n|  Vương quốc Anh | (4.000) |\n|  México | (3.000) |\n|  Thái Lan | (3.000) |\n|---------------------------------------------|\n'''\nHình minh họa trên có thể là một hình ảnh trực quan dựa trên văn bản đơn giản. Trong các tình huống thực tế, nó có thể được sửa đổi bằng các công cụ như 'Microsoft Excel' để tạo biểu đồ hoặc đồ thị và phần mềm trực quan hóa chuyên dụng khác như 'Tableau' để thậm chí tạo ra biểu diễn trực quan chi tiết hơn về dữ liệu. \ n \ nXin lưu ý: các giá trị được sử dụng trong biểu đồ chỉ là giá trị giả và có thể không phản ánh kết quả khảo sát thực tế. Ngoài ra, việc hiển thị bị hạn chế do định dạng dựa trên văn bản."}</w:t>
      </w:r>
    </w:p>
    <w:p w14:paraId="340244C1" w14:textId="77777777" w:rsidR="003157E7" w:rsidRDefault="00FC3670">
      <w:r>
        <w:t>{"câu hỏi": "Đánh giá x^2y^3z nếu x = 1/3, y = 2/3 và z = -9.", "trả lời": "Chúng ta có thể đánh giá x^2y^3z bằng cách thay thế x = 1/3, y = 2/3 và z = -9. \n\nSo, x^2 y^3 z = (1/3)^2 (2/3)^3(-9) \n= 1/9 * 8/27 * (-9) \n= -8/27(1/9 * 9) \n= -8/27."}</w:t>
      </w:r>
    </w:p>
    <w:p w14:paraId="56146C77" w14:textId="77777777" w:rsidR="003157E7" w:rsidRDefault="00FC3670">
      <w:r>
        <w:t>{"câu hỏi": "Chuyển đổi 20 phút thành giây.", "câu trả lời": "1200 giây"}</w:t>
      </w:r>
    </w:p>
    <w:p w14:paraId="6891EE97" w14:textId="77777777" w:rsidR="003157E7" w:rsidRDefault="00FC3670">
      <w:r>
        <w:lastRenderedPageBreak/>
        <w:t>{"câu hỏi": "Viết một câu chuyện sáng tạo về một nhóm người bị mắc kẹt trên một hành tinh ngoài hành tinh.", "Trả lời": "Ngày xửa ngày xưa, trong một thiên hà xa xôi, có một nhóm năm phi hành gia thực hiện một nhiệm vụ không gian. Mục tiêu của họ là khám phá một hành tinh xa xôi được gọi là Zorg. Nhưng khi họ hạ xuống bầu khí quyển của hành tinh, tàu vũ trụ của họ bị trục trặc và họ bị rơi. Khi họ xuất hiện từ đống đổ nát, họ thấy mình đang ở một vùng đất hoang cằn cỗi, được bao quanh bởi những khối đá kỳ lạ và sương mù dày đặc khiến họ khó nhìn thấy. Nhóm bị mắc kẹt trên một hành tinh xa lạ, không có cách nào để kêu cứu. Bất chấp những khó khăn, các phi hành gia quyết định làm việc cùng nhau và tận dụng tốt nhất tình huống của họ. Họ lùng sục đống đổ nát để tìm đồ tiếp tế và dựng trại dưới một phần nhô ra bằng đá. Ngày biến thành tuần, và nhóm phải vật lộn để tồn tại trong môi trường khắc nghiệt. Họ chiến đấu chống lại điều kiện thời tiết khắc nghiệt, nguồn lực hạn chế và những sinh vật kỳ lạ ẩn nấp trong bóng tối. Nhưng mỗi ngày trôi qua, họ trở nên mạnh mẽ và kiên cường hơn. Họ học cách thích nghi với môi trường xung quanh và làm việc theo nhóm. Họ đã xây dựng những nơi trú ẩn vững chắc, tìm nguồn thức ăn và nước uống mới, và thậm chí còn khám phá ra một cách để giao tiếp với các loài bản địa. Khi họ khám phá thêm hành tinh, họ đã khám phá ra những bí mật và kỳ quan hấp dẫn vượt ra ngoài những giấc mơ hoang dã nhất của họ. Họ tìm thấy những ngọn núi pha lê cao chót vót, mạch nước phun sủi bọt và hang động dưới lòng đất chứa đầy các sinh vật phát quang sinh học. Bất chấp mọi khó khăn, nhóm phi hành gia không chỉ sống sót mà còn phát triển mạnh trên hành tinh ngoài hành tinh. Họ đã xây dựng một ngôi nhà mới cho chính mình, một nơi mà họ có thể sống và khám phá, và có lẽ một ngày nào đó, thậm chí còn phát triển. Nhóm nhận ra rằng đôi khi những cuộc phiêu lưu vĩ đại nhất được sinh ra từ những hoàn cảnh bất ngờ. Và mặc dù họ vẫn bị mắc kẹt trên hành tinh ngoài hành tinh, họ không còn bị mất tích nữa. Họ đã tìm thấy một gia đình mới, một mục đích mới và một thế giới mới để gọi là của riêng họ. Và vì vậy, họ tiếp tục khám phá và khám phá, mạnh dạn đi đến nơi chưa từng có ai đến trước đây."}</w:t>
      </w:r>
    </w:p>
    <w:p w14:paraId="417AFD22" w14:textId="77777777" w:rsidR="003157E7" w:rsidRDefault="00FC3670">
      <w:r>
        <w:t>{"câu hỏi": "Đặt tên cho các loài chim đẻ trứng phổ biến", "trả lời": "Có hàng trăm loài chim phổ biến và đẻ trứng, nhưng đây là một số loài chim đẻ trứng thường được biết đến:\n\n1. Gà (Gallus gallus domesticus) - loài chim phổ biến nhất được nuôi để sản xuất trứng\n2. Vịt (Anas platyrhynchos) - Các loài phổ biến bao gồm Mallard, Pekin và Indian Runner. \n3. Thổ Nhĩ Kỳ (Meleagris gallopavo) - được nuôi cho cả sản xuất thịt và trứng.\n4. Chim (Coturnix coturnix) - đặc biệt là chim Nhật Bản, là một loài chim phổ biến được nuôi để sản xuất trứng. \ n5. Ngỗng (Anser anser) - một số giống thuần hóa được giữ để sản xuất trứng\n6. Gà Guinea (Numida meleagris)\n7. Chim bồ câu (Columbiaa livia)\n8. Đà điểu (Struthio camelus)\n9. Emu (Dromaius novaehollandiae)\n10. Sparrow (Passer domesticus) - loài chim hoang dã thông thường đẻ trứng trong tổ."}</w:t>
      </w:r>
    </w:p>
    <w:p w14:paraId="264DD8DF" w14:textId="77777777" w:rsidR="003157E7" w:rsidRDefault="00FC3670">
      <w:r>
        <w:t xml:space="preserve">{"câu hỏi": "Tìm sự khác biệt giữa báo đốm và báo", "câu trả lời": "Báo đốm và báo hoa mai đều là những con mèo lớn thường bị nhầm lẫn với nhau do kiểu lông giống nhau. Tuy nhiên, có một số khác biệt chính giữa hai: \ n \ n1. Vị trí: Báo đốm được tìm thấy ở châu Mỹ, chủ yếu ở Trung và Nam Mỹ, trong khi báo hoa mai được tìm thấy ở châu Phi và châu Á. \n\n2. Đặc điểm vật lý: Báo đốm thường lớn hơn và cơ bắp hơn báo, với đầu rộng hơn và chân ngắn hơn, chắc nịch hơn. Báo đốm cũng có hoa văn lông đặc biệt, có hoa hồng lớn hơn với </w:t>
      </w:r>
      <w:r>
        <w:lastRenderedPageBreak/>
        <w:t>các đốm ở trung tâm, trong khi báo hoa mai có hoa hồng nhỏ hơn, đóng gói chặt chẽ hơn mà không có đốm trung tâm. \ n \ n3. Hành vi: Báo đốm được biết đến với khả năng bơi lội đặc biệt và thường săn mồi trong nước, trong khi báo hoa mai là những người leo núi lành nghề hơn và thường sẽ kéo con mồi vào cây để tránh xa những kẻ săn mồi khác. Báo đốm cũng ít có khả năng tránh con người hơn báo hoa mai và có xu hướng hung dữ hơn. Phong cách săn mồi: Báo đốm có bộ hàm cực kỳ khỏe và thường giết chết con mồi bằng cách cắn xuyên qua hộp sọ, trong khi báo hoa mai có xu hướng làm con mồi nghẹt thở bằng cách cắn cổ họng. Nhìn chung, trong khi báo đốm và báo hoa mai thoạt nhìn có thể trông giống nhau, chúng là hai loài riêng biệt với sự khác biệt đáng chú ý về thể chất và hành vi."}</w:t>
      </w:r>
    </w:p>
    <w:p w14:paraId="13859C7C" w14:textId="77777777" w:rsidR="003157E7" w:rsidRDefault="00FC3670">
      <w:r>
        <w:t>{"câu hỏi": "Đặt tên cho các thành phố thủ đô ở các bang New York và California", "câu trả lời": "Thành phố thủ phủ của bang New York là Albany. Thành phố thủ phủ của tiểu bang California là Sacramento."}</w:t>
      </w:r>
    </w:p>
    <w:p w14:paraId="07D100BD" w14:textId="77777777" w:rsidR="003157E7" w:rsidRDefault="00FC3670">
      <w:r>
        <w:t>{"câu hỏi": "Tạo ra số nguyên tử và ký hiệu của năm nguyên tố hóa học", "trả lời": "Đây là số nguyên tử và ký hiệu của năm nguyên tố hóa học:\n\n1. Oxy, Số nguyên tử: 8, Ký hiệu: O\n2. Carbon, Số nguyên tử: 6, Ký hiệu: C\n3. Hydro, Số nguyên tử: 1, Ký hiệu: H\n4. Nitơ, Số nguyên tử: 7, Ký hiệu: N\n5. Sắt, Số nguyên tử: 26, Ký hiệu: Fe"}</w:t>
      </w:r>
    </w:p>
    <w:p w14:paraId="78161545" w14:textId="77777777" w:rsidR="003157E7" w:rsidRDefault="00FC3670">
      <w:r>
        <w:t>{"câu hỏi": "Dịch các câu sau từ tiếng Tây Ban Nha - Necesito una copa de vino", "câu trả lời": "Tôi cần một ly rượu vang."}</w:t>
      </w:r>
    </w:p>
    <w:p w14:paraId="023AE444" w14:textId="77777777" w:rsidR="003157E7" w:rsidRDefault="00FC3670">
      <w:r>
        <w:t>{"question": "Kể tên các động từ tiếng Tây Ban Nha được sử dụng cho các công việc thiết yếu hàng ngày", "trả lời": "1. Comer - to eat\n2. Beber - để uống \ n3. Ir - để đi\n4. Venir - sẽ đến\n5. Hablar - để nói \ n6. Escuchar - để nghe\n7. Leer - để đọc\n8. Escribir - để viết\n9. Cocinar - để nấu \ n10. Dormir - để ngủ\n11. Ba\u00f1arse - để tắm\n12. Duchar - để tắm\n13. Comprar - để mua sắm \ n14. Limpiar - để làm sạch \ n15. Lavarse - để rửa \ n16. Cepillarse - để bàn chải\n17. Vestirse - để ăn mặc\n18. Caminar - để đi bộ\n19. Correr - để chạy.\n20. Sentarse - ngồi xuống."}</w:t>
      </w:r>
    </w:p>
    <w:p w14:paraId="2853C345" w14:textId="77777777" w:rsidR="003157E7" w:rsidRDefault="00FC3670">
      <w:r>
        <w:t>{"câu hỏi": "Tạo bảng để so sánh phiên bản iOS và Android của một ứng dụng phổ biến", "câu trả lời": "| Tính năng |     iOS |   Android |\n|--------------------|--------------|--------------|\n|Phiên bản |      14.0 |    9.0 |\n|Phiên bản hiện tại |      1.3.11 |    1.3.11 |\n|Kích thước |      122 MB |   95 MB |\n|Ngày phát hành |  Tháng Chín 16, 2020 |Tháng Chín 16,2020 |\n|Yêu cầu độ tuổi |      4+ |     3+ |\n|Mua hàng trong ứng dụng |   Có |      Có |\n|Đánh giá trung bình |    4+ |  4+ |\n|Tổng xếp hạng |  23,5 Hàng ngàn |    23.5k |\n|Ngôn ngữ được hỗ trợ |  24 |    34 |\n|Liên hệ nhà phát triển |  Email/Điện thoại |Email/Điện thoại |"}</w:t>
      </w:r>
    </w:p>
    <w:p w14:paraId="3076FB3F" w14:textId="77777777" w:rsidR="003157E7" w:rsidRDefault="00FC3670">
      <w:r>
        <w:t xml:space="preserve">{"câu hỏi": "Viết truyện ngụ ngôn bằng động vật.", "trả lời": "Ngày xửa ngày xưa, trong một khu rừng xanh tươi tốt, có một con sư tử hùng mạnh, cai trị tất cả các loài động vật trong rừng. Một buổi chiều mùa hè nóng nực, khi con sư tử đang ngủ say trong hang của mình, một con chuột nhỏ vô tình vấp phải anh ta, khiến anh ta thức dậy trong cơn giận dữ. Con sư tử gầm lên, tóm lấy con chuột bằng bàn chân mạnh mẽ của mình và chuẩn bị nuốt chửng anh ta thì con chuột tuyệt vọng cầu xin anh ta được giải thoát. "Xin đừng ăn thịt tôi, ôi con sư tử hùng mạnh", con chuột nói. "Tôi quá nhỏ bé và tầm thường đến nỗi tôi thậm chí sẽ không lấp </w:t>
      </w:r>
      <w:r>
        <w:lastRenderedPageBreak/>
        <w:t>đầy dạ dày của bạn. Nếu ngươi tha mạng cho ta, ta sẽ không bao giờ quên lòng tốt của ngươi và một ngày nào đó sẽ báo đáp ngươi.\"\n\nCon sư tử thích thú trước sự dũng cảm của con chuột, và nó quyết định thả nó ra. Con chuột chạy đi, biết ơn lòng thương xót của con sư tử. Nhiều ngày trôi qua, và một ngày nọ khi con sư tử ra khỏi rừng, nó bước vào một cái bẫy do những người thợ săn đặt ra. Hắn càng giãy giụa, dây thừng càng siết chặt. Con sư tử gầm lên giận dữ và thất vọng, cố gắng thoát ra, nhưng sức mạnh của nó đã làm nó thất vọng. Khi nó sắp mất hy vọng, con chuột nhỏ xuất hiện từ hư không. Anh ta đã nghe thấy tiếng gầm của sư tử và đã đến để giúp đỡ. Con chuột nhanh chóng bắt tay vào làm việc, gặm dây thừng bằng hàm răng sắc nhọn. Ngay lập tức, con sư tử được tự do.\n\nCon sư tử nhìn xuống con chuột nhỏ với lòng biết ơn và nói, "Cảm ơn bạn, bạn của tôi. Tôi đã sai khi đánh giá thấp bạn vì kích thước của bạn. Bạn đã trả ơn tôi bằng lòng tốt, và bây giờ tôi nhận ra rằng không quan trọng bạn lớn hay nhỏ, mọi người đều có khả năng giúp đỡ theo cách riêng của họ. \ n \ n \ n Và do đó, sư tử và chuột trở thành những người bạn tốt nhất, chứng minh rằng ngay cả những mối liên kết mạnh mẽ nhất cũng có thể được hình thành trong những hoàn cảnh khó xảy ra nhất. \ n \ n Đạo đức của câu chuyện:  Không có hành động tử tế nào, dù nhỏ đến đâu, lại bị lãng phí."}</w:t>
      </w:r>
    </w:p>
    <w:p w14:paraId="5F916DCF" w14:textId="77777777" w:rsidR="003157E7" w:rsidRDefault="00FC3670">
      <w:r>
        <w:t>{"câu hỏi": "Tạo câu hỏi đố về ô tô.", "câu trả lời": "Câu hỏi: Nhà sản xuất ô tô Đức nào lần đầu tiên giới thiệu hộp số ly hợp kép (DCT) vào năm 2003? \n\nTrả lời: Volkswagen."}</w:t>
      </w:r>
    </w:p>
    <w:p w14:paraId="692E9ACE" w14:textId="77777777" w:rsidR="003157E7" w:rsidRDefault="00FC3670">
      <w:r>
        <w:t>{"câu hỏi": "Hãy nghĩ ra một dòng mở đầu sáng tạo cho một câu chuyện.", "Câu trả lời": "\"Trong một ngôi làng, nép mình ở bìa một khu rừng mê hoặc, những cái cây khóc những giọt nước mắt bằng vàng như một giọng hát thanh tao hát ru mỗi đêm.\"}</w:t>
      </w:r>
    </w:p>
    <w:p w14:paraId="3BF5AD4C" w14:textId="77777777" w:rsidR="003157E7" w:rsidRDefault="00FC3670">
      <w:r>
        <w:t>{"câu hỏi": "Tạo một câu ghép vần điệu về du lịch.", "câu trả lời": "Khám phá các điểm tham quan ở những vùng đất xa,\nTạo ra những kỷ niệm sẽ không bao giờ kết thúc."}</w:t>
      </w:r>
    </w:p>
    <w:p w14:paraId="5B061BFE" w14:textId="77777777" w:rsidR="003157E7" w:rsidRDefault="00FC3670">
      <w:r>
        <w:t xml:space="preserve">{"câu hỏi": "Mô tả lợi ích của việc sử dụng trí tuệ nhân tạo cho dịch vụ khách hàng.", "Trả lời": "Có một số lợi ích khi sử dụng trí tuệ nhân tạo (AI) cho dịch vụ khách hàng. \n\n1. Cá nhân hóa: AI có thể phân tích dữ liệu khách hàng để cung cấp trải nghiệm dịch vụ được cá nhân hóa hơn. Bằng cách sử dụng các thuật toán học máy, AI có thể tìm hiểu về sở thích của khách hàng và điều chỉnh phản hồi theo nhu cầu cụ thể của họ. Điều này dẫn đến sự hài lòng và tương tác được cải thiện với thương hiệu của bạn. \ n \ n2. Thời gian phản hồi hiệu quả: Với dịch vụ khách hàng được hỗ trợ bởi AI, khách hàng có thể nhận được phản hồi tức thì cho các yêu cầu của họ. Thay vì chờ đợi để nói chuyện với một đại diện, chatbot AI có thể xử lý nhiều tương tác của khách hàng cùng một lúc, cung cấp câu trả lời nhanh chóng và chính xác cho câu hỏi của họ. \ n \ n3. Tiết kiệm chi phí: Dịch vụ khách hàng AI có thể là một giải pháp tiết kiệm chi phí hơn so với việc thuê một đội ngũ đại lý con người lớn. AI có thể xử lý các yêu cầu và nhiệm vụ thông thường, giải phóng các tác nhân của con người để tập trung vào các vấn đề phức tạp hơn, nơi chuyên môn của họ là cần thiết. Điều này có thể dẫn đến tiết kiệm chi phí cho doanh nghiệp của bạn. \ n \ n4. Sẵn sàng 24/7: Dịch vụ khách hàng AI luôn sẵn sàng 24/7, có nghĩa là khách hàng có thể nhận được hỗ trợ bất cứ lúc nào, ngày hay đêm. Điều này có thể đặc biệt thuận lợi trong thời gian khối lượng lớn, chẳng hạn như ngày lễ hoặc ra mắt sản phẩm, nơi các đại lý con người có thể trở nên quá tải với các yêu cầu. \ n \ n5. Cải thiện phân tích dữ liệu: AI có thể phân tích các tương tác và dữ liệu của khách hàng, </w:t>
      </w:r>
      <w:r>
        <w:lastRenderedPageBreak/>
        <w:t>cung cấp những hiểu biết có giá trị về hành vi và sở thích của khách hàng. Dữ liệu này có thể được sử dụng để cải thiện sản phẩm và dịch vụ, cũng như xác định các lĩnh vực tiềm năng để cải thiện dịch vụ khách hàng. Tóm lại, lợi ích của việc sử dụng AI cho dịch vụ khách hàng bao gồm cải thiện cá nhân hóa, thời gian phản hồi hiệu quả, hiệu quả chi phí, tính khả dụng 24/7 và phân tích dữ liệu được cải thiện. Bằng cách kết hợp AI vào chiến lược dịch vụ khách hàng, bạn có thể cải thiện sự hài lòng của khách hàng và nâng cao danh tiếng thương hiệu của mình."}</w:t>
      </w:r>
    </w:p>
    <w:p w14:paraId="146CC1E2" w14:textId="77777777" w:rsidR="003157E7" w:rsidRDefault="00FC3670">
      <w:r>
        <w:t>{"câu hỏi": "Tạo mô hình dự đoán nhu cầu sản phẩm địa phương ở một khu vực cụ thể", "trả lời": "Để tạo mô hình dự đoán nhu cầu sản phẩm địa phương ở một khu vực cụ thể, chúng ta có thể làm theo các bước sau:\n\n1. **Thu thập dữ liệu liên quan **: Bước đầu tiên trong việc tạo mô hình là tổng hợp dữ liệu về các yếu tố có thể ảnh hưởng đến nhu cầu về sản phẩm địa phương trong khu vực. Một số thông tin cần được thu thập là: \ n- Dữ liệu lịch sử về tiêu thụ sản phẩm địa phương trong khu vực \ n- Dữ liệu nhân khẩu học của cư dân trong khu vực \ n- Các yếu tố kinh tế như thu nhập trung bình của hộ gia đình \ n- Xu hướng tiêu thụ sản phẩm theo mùa \ n- Dữ liệu nông nghiệp, chẳng hạn như loại cây trồng nào được trồng tại địa phương và khi chúng vào mùa \ n- Dữ liệu bán lẻ và tiếp thị,  bao gồm cả sự sẵn có của sản phẩm địa phương tại các chợ và các chiến dịch quảng cáo \ n \ n2. **Chuẩn bị dữ liệu**: Sau khi thu thập dữ liệu, nó cần được làm sạch, sắp xếp và cấu trúc để có thể đưa vào mô hình. Điều này có thể bao gồm loại bỏ các giá trị hoặc ngoại lệ bị thiếu, mã hóa các biến phân loại và chia tỷ lệ các biến. \ n \ n3. **Phát triển mô hình**: Bước tiếp theo là phát triển một mô hình để dự đoán nhu cầu về sản phẩm địa phương trong khu vực. Điều này có thể được thực hiện bằng cách sử dụng các kỹ thuật hồi quy hoặc các phương pháp tiên tiến hơn như thuật toán học máy. Mô hình nên dựa trên dữ liệu thu thập được và nên tính đến các yếu tố như tính thời vụ, nhân khẩu học và điều kiện kinh tế. \ n \ n4. **Đào tạo mô hình**: Khi mô hình đã được phát triển, nó cần được đào tạo về dữ liệu. Điều này được thực hiện bằng cách chia dữ liệu thành các bộ đào tạo và thử nghiệm, trong đó dữ liệu đào tạo được sử dụng để dạy mô hình cách dự đoán nhu cầu đối với sản phẩm địa phương, trong khi bộ thử nghiệm được sử dụng để đánh giá độ chính xác của mô hình. \ n \ n5. ** Kiểm tra mô hình **: Sau khi mô hình đã được đào tạo, nó cần được kiểm tra để xem nó có thể dự đoán nhu cầu chính xác như thế nào. Điều này có thể được thực hiện bằng cách so sánh các dự đoán của mô hình với nhu cầu thực tế đối với sản phẩm địa phương trong dữ liệu thử nghiệm. Mô hình sau đó có thể được tinh chỉnh để cải thiện độ chính xác của nó. \ n \ n6. ** Triển khai mô hình **: Một khi mô hình đã được đào tạo và thử nghiệm, nó có thể được triển khai để dự đoán nhu cầu về sản phẩm địa phương trong khu vực. Mô hình có thể được sử dụng để dự báo nhu cầu trong một khoảng thời gian cụ thể và có thể được cập nhật thường xuyên với dữ liệu mới để đảm bảo rằng các dự đoán của nó vẫn chính xác. Nhìn chung, việc tạo ra một mô hình để dự đoán nhu cầu đối với sản phẩm địa phương liên quan đến việc thu thập và chuẩn bị dữ liệu liên quan, phát triển và đào tạo mô hình, kiểm tra độ chính xác của nó và cuối cùng là triển khai mô hình để dự báo nhu cầu."}</w:t>
      </w:r>
    </w:p>
    <w:p w14:paraId="2B56B014" w14:textId="77777777" w:rsidR="003157E7" w:rsidRDefault="00FC3670">
      <w:r>
        <w:t xml:space="preserve">{"câu hỏi": "Kể tên ít nhất ba cách máy học có thể được sử dụng trong cửa hàng bán lẻ", "câu trả lời": "1. **Đề xuất được cá nhân hóa:** Các thuật toán học máy có thể phân tích lịch sử mua hàng, hành vi và sở thích của khách hàng để đưa ra các đề xuất sản phẩm phù hợp, tăng </w:t>
      </w:r>
      <w:r>
        <w:lastRenderedPageBreak/>
        <w:t>khả năng bán hàng. \ n \ n2. ** Quản lý hàng tồn kho: ** Bằng cách phân tích dữ liệu bán hàng, học máy có thể giúp các cửa hàng bán lẻ tối ưu hóa mức tồn kho của họ, đảm bảo rằng các mặt hàng phổ biến luôn có trong kho và giảm nhu cầu tồn kho dư thừa. \ n \ n3. **Định giá động:** Máy học có thể được sử dụng để phân tích xu hướng thị trường, giá của đối thủ cạnh tranh và nhu cầu để điều chỉnh động giá sản phẩm trong thời gian thực, tăng khả năng cạnh tranh và lợi nhuận."}</w:t>
      </w:r>
    </w:p>
    <w:p w14:paraId="37ADB2DA" w14:textId="77777777" w:rsidR="003157E7" w:rsidRDefault="00FC3670">
      <w:r>
        <w:t>{"question": "Đưa ra mô tả về một sản phẩm, hãy xác định danh mục của nó. - Màn hình máy tính này có màn hình cong 34", độ phân giải Quad HD và hỗ trợ HDR 10.", "trả lời": "Điện tử. Cụ thể, sản phẩm này thuộc danh mục Màn hình máy tính hoặc Màn hình."}</w:t>
      </w:r>
    </w:p>
    <w:p w14:paraId="1DB328E5" w14:textId="77777777" w:rsidR="003157E7" w:rsidRDefault="00FC3670">
      <w:r>
        <w:t>{"câu hỏi": "Tìm mức lương cho một kỹ sư phần mềm cao cấp ở thành phố Seattle.", "câu trả lời": "Dựa trên dữ liệu từ các trang web như Glassdoor và Indeed, mức lương trung bình cho một Kỹ sư phần mềm cao cấp ở Seattle, Washington là khoảng $ 142,830 mỗi năm. Hãy nhớ rằng đây chỉ là ước tính và có thể thay đổi tùy thuộc vào các yếu tố như kinh nghiệm, kỹ năng và công ty được đề cập."}</w:t>
      </w:r>
    </w:p>
    <w:p w14:paraId="7D34888B" w14:textId="77777777" w:rsidR="003157E7" w:rsidRDefault="00FC3670">
      <w:r>
        <w:t>{"câu hỏi": "Viết một bài báo về những lợi thế của việc có sự nghiệp trong công nghệ phần mềm", "câu trả lời": "Sự nghiệp trong công nghệ phần mềm thể hiện nhiều lợi thế, bao gồm tiềm năng thu nhập cao, bảo mật và ổn định trong thị trường việc làm và cơ hội tạo ra các giải pháp sáng tạo có thể tác động đến cuộc sống hàng ngày của chúng ta. \ n \ n Hãy khám phá một số lợi ích của việc theo đuổi sự nghiệp trong công nghệ phần mềm: \ n \ n Tiềm năng thu nhập cao \ n \ n Kỹ sư phần mềm là một trong những ngành nghề được trả lương cao nhất trên thế giới. Nhu cầu về các nhà phát triển ngày càng tăng và các công ty sẵn sàng trả tiền cho những tài năng hàng đầu. Theo Cục Thống kê Lao động Hoa Kỳ, mức lương trung bình hàng năm cho các nhà phát triển phần mềm là hơn 100.000 đô la. Ngoài ra, các công việc kỹ thuật phần mềm đi kèm với các lợi ích như bảo hiểm y tế, kế hoạch nghỉ hưu và giờ làm việc linh hoạt. Khi thế giới trở nên số hóa hơn, nhu cầu về kỹ sư phần mềm ngày càng tăng. Hầu như mọi ngành công nghiệp đều dựa vào công nghệ và có nhu cầu cao về các chuyên gia có thể xây dựng và duy trì hệ thống phần mềm. Nhu cầu này khó có thể giảm trong những năm tới, làm cho kỹ thuật phần mềm trở thành một lựa chọn nghề nghiệp ổn định. Họ có thể tạo ra các công nghệ mới, phát minh ra những cách mới để sử dụng các công nghệ hiện có và phát triển các sản phẩm hoặc dịch vụ mới có thể giúp cuộc sống của chúng ta dễ dàng hơn. Tiềm năng tạo ra tác động tích cực đến thế giới là vô hạn.\n\nCollaborative Work Environment\n\nSoftware Các kỹ sư thường làm việc như một phần của nhóm, cộng tác với các nhà phát triển, nhà thiết kế và quản lý dự án khác. Loại môi trường làm việc này thúc đẩy sự sáng tạo và giải quyết vấn đề và có thể rất bổ ích. \ n \ n Continuous Learning \ n \ nTechnology phát triển nhanh chóng và các kỹ sư phần mềm phải tiếp tục học hỏi để luôn cập nhật trong lĩnh vực của họ. Điều này có nghĩa là các chuyên gia trong lĩnh vực này không bao giờ ngừng học hỏi và có cơ hội tham gia vào sự phát triển chuyên môn liên tục. Tóm lại, sự nghiệp trong công nghệ phần mềm mang lại nhiều lợi thế, bao gồm tiềm năng thu nhập cao, đảm bảo việc làm và khả năng tạo ra sự khác biệt trên thế giới. Đối với những cá nhân thích giải quyết vấn đề, làm việc với công nghệ và không ngừng học hỏi, đây có thể là lựa chọn nghề nghiệp hoàn hảo."}</w:t>
      </w:r>
    </w:p>
    <w:p w14:paraId="636734E7" w14:textId="77777777" w:rsidR="003157E7" w:rsidRDefault="00FC3670">
      <w:r>
        <w:lastRenderedPageBreak/>
        <w:t>{"câu hỏi": "Tạo thuật toán để xác định việc sử dụng trợ lý ảo hiệu quả nhất", "câu trả lời": "Đây là thuật toán ví dụ để sử dụng hiệu quả trợ lý ảo:\n\n1. Xác định mục tiêu và nhiệm vụ của trợ lý ảo: Bước đầu tiên trong việc tạo thuật toán để sử dụng hiệu quả trợ lý ảo là xác định mục tiêu và nhiệm vụ của nó. Điều này sẽ giúp xác định các lĩnh vực chính mà trợ lý ảo có thể được sử dụng nhiều nhất. \ n \ n2. Tạo danh sách nhiệm vụ ưu tiên: Khi các nhiệm vụ được xác định, hãy tạo danh sách ưu tiên dựa trên tầm quan trọng và mức độ khẩn cấp của chúng. Điều này sẽ giúp phân bổ nhiệm vụ cho trợ lý ảo một cách có cấu trúc. \ n \ n3. Phân bổ nhiệm vụ dựa trên năng lực: Giao nhiệm vụ cho trợ lý ảo dựa trên điểm mạnh và khả năng của nó. Ví dụ: một trợ lý ảo với khả năng xử lý ngôn ngữ tự nhiên có thể xử lý các tác vụ hỗ trợ và dịch vụ khách hàng một cách hiệu quả. \ n \ n4. Theo dõi và theo dõi hiệu suất của trợ lý ảo: Theo dõi chặt chẽ hiệu suất của trợ lý ảo và theo dõi hiệu quả của nó theo thời gian. Điều này sẽ cung cấp những hiểu biết có giá trị về việc trợ lý ảo đang xử lý các nhiệm vụ của nó tốt như thế nào và các lĩnh vực mà nó có thể cải thiện hơn nữa. \ n \ n5. Tối ưu hóa khối lượng công việc của trợ lý ảo: Khi trợ lý ảo xử lý nhiều tác vụ hơn, điều quan trọng là phải đảm bảo nó không bị quá tải với quá nhiều trách nhiệm. Thường xuyên tối ưu hóa khối lượng công việc của trợ lý ảo để nó có thể hoạt động với hiệu quả cao nhất. \ n \ n6. Cập nhật và đào tạo trợ lý ảo: Một trợ lý ảo, cũng giống như bất kỳ máy nào khác, cần được cập nhật và đào tạo thường xuyên. Tiếp tục cập nhật phần mềm của trợ lý ảo và đào tạo các kỹ năng và công nghệ mới để tăng khả năng của nó.\n\nBằng cách làm theo các bước này, người ta có thể tạo ra một thuật toán để xác định việc sử dụng trợ lý ảo hiệu quả nhất, đảm bảo rằng trợ lý ảo hoạt động với hiệu quả cao nhất, giúp đạt được các mục tiêu và nhiệm vụ mong muốn."}</w:t>
      </w:r>
    </w:p>
    <w:p w14:paraId="09657E3A" w14:textId="77777777" w:rsidR="003157E7" w:rsidRDefault="00FC3670">
      <w:r>
        <w:t xml:space="preserve">{"câu hỏi": "Mô tả các biện pháp an ninh được thực hiện để bảo vệ một chiếc xe được kết nối", "câu trả lời": "Những chiếc xe được kết nối được trang bị công nghệ tiên tiến cho phép chúng giao tiếp với thế giới kỹ thuật số thông qua việc truyền dữ liệu, giao tiếp với cơ sở hạ tầng giao thông và nhận các bản cập nhật qua mạng. Do công nghệ này gây ra rủi ro tiềm ẩn nếu không được bảo đảm, các nhà sản xuất ô tô và các công ty công nghệ đang thực hiện các biện pháp chủ động để đảm bảo rằng chiếc xe của bạn vẫn an toàn trước các mối đe dọa trên mạng. Một số biện pháp này bao gồm: \ n \ n1. Giao tiếp được mã hóa: Tất cả dữ liệu được truyền đến và đi từ những chiếc xe được kết nối đều được mã hóa để ngăn chặn truy cập trái phép hoặc giả mạo. \ n \ n2. Tường lửa: Ô tô cũng được trang bị tường lửa ngăn chặn truy cập trái phép vào hệ thống máy tính của xe. Phân đoạn mạng: Mạng của xe được chia thành nhiều phân đoạn, đảm bảo rằng các hệ thống quan trọng, chẳng hạn như bộ điều khiển động cơ, được cách ly với các hệ thống không thiết yếu như hệ thống giải trí. Điều này ngăn chặn những kẻ tấn công có thể đã xâm phạm một hệ thống truy cập vào các hệ thống khác. \ n \ n4. Phát hiện và ngăn chặn xâm nhập: Những chiếc xe được kết nối cũng được trang bị phần mềm giám sát lưu lượng mạng trong thời gian thực, phát hiện và phản hồi bất kỳ sự bất thường nào cho thấy một cuộc tấn công. Cập nhật từ xa: Các nhà sản xuất ô tô có thể gửi các bản cập nhật phần mềm qua mạng để khắc phục các lỗ hổng bảo mật và thêm các tính năng bảo mật mới. Cơ chế khởi động an toàn: Những chiếc xe được kết nối có cơ chế khởi động an toàn để đảm bảo rằng chỉ những phần mềm được ủy quyền mới được tải trong quá trình khởi động. \ n \ n7. An ninh vật lý: Ngoài các biện pháp an ninh mạng ở trên, các nhà sản xuất ô tô cũng đang bổ sung các biện pháp bảo mật vật lý, chẳng hạn như niêm phong chống </w:t>
      </w:r>
      <w:r>
        <w:lastRenderedPageBreak/>
        <w:t>giả mạo, để ngăn chặn truy cập trái phép vào hệ thống máy tính của xe. Tóm lại, những chiếc xe được kết nối sử dụng nhiều lớp biện pháp bảo mật để đảm bảo rằng chiếc xe và dữ liệu mà nó thu thập được bảo vệ khỏi các mối đe dọa mạng."}</w:t>
      </w:r>
    </w:p>
    <w:p w14:paraId="15A837A9" w14:textId="77777777" w:rsidR="003157E7" w:rsidRDefault="00FC3670">
      <w:r>
        <w:t>{"câu hỏi": "Tạo danh sách kiểm tra để chạy thử nghiệm A / B", "câu trả lời": "1) Xác định một giả thuyết và mục tiêu rõ ràng cho bài kiểm tra. \ n2) Xác định các số liệu chính bạn sẽ theo dõi và thiết lập đường cơ sở để so sánh. \ n3) Chọn các biến thể để kiểm tra và phát triển các tài liệu thử nghiệm. \ n4) Xác định kích thước mẫu của quần thể thử nghiệm của bạn và cách bạn sẽ chọn người tham gia. \ n5) Quyết định thời gian kiểm tra,  và đảm bảo rằng nó bao gồm đủ thời gian để cung cấp dữ liệu có ý nghĩa. \ n6) Chọn một phương pháp thử nghiệm, chẳng hạn như thử nghiệm phân tách, kiểm tra đa biến hoặc kiểm tra nhiều trang. \ n7) Thực hiện kiểm tra, đảm bảo rằng những người tham gia được chỉ định ngẫu nhiên vào các nhóm kiểm tra và kiểm soát. \ n8) Theo dõi thử nghiệm trong khi nó đang chạy và kiểm tra bất kỳ sự bất thường hoặc vấn đề nào. \ n9) Phân tích dữ liệu,  và tính toán ý nghĩa thống kê của kết quả.\n10) Xem xét kết quả và xác định xem chúng ủng hộ hay bác bỏ giả thuyết của bạn.\n11) Đưa ra quyết định dựa trên kết quả của thử nghiệm và lập kế hoạch cho các bước tiếp theo để thực hiện hoặc thử nghiệm thêm."}</w:t>
      </w:r>
    </w:p>
    <w:p w14:paraId="716C17E6" w14:textId="77777777" w:rsidR="003157E7" w:rsidRDefault="00FC3670">
      <w:r>
        <w:t>{"câu hỏi": "Viết lại câu sau cung cấp cùng một nghĩa để dễ hiểu hơn. - Trong bối cảnh kinh tế thay đổi nhanh chóng, cuộc tranh luận về các chính sách kinh tế có được một ý nghĩa mới.", "trả lời": "Khi nền kinh tế thay đổi nhanh chóng, thảo luận về các chính sách kinh tế trở nên quan trọng hơn."}</w:t>
      </w:r>
    </w:p>
    <w:p w14:paraId="5ADDB3A9" w14:textId="77777777" w:rsidR="003157E7" w:rsidRDefault="00FC3670">
      <w:r>
        <w:t>{"câu hỏi": "Tạo một cụm từ bằng cách sử dụng các từ \"automated,\" \"assistants,\" và \"future.\"", "answer": "\"Trong tương lai, trợ lý tự động sẽ đóng một vai trò ngày càng quan trọng trong việc nâng cao cuộc sống hàng ngày của chúng ta.\""}</w:t>
      </w:r>
    </w:p>
    <w:p w14:paraId="064243D3" w14:textId="77777777" w:rsidR="003157E7" w:rsidRDefault="00FC3670">
      <w:r>
        <w:t>{"câu hỏi": "Phân loại định hướng chính trị của tuyên bố sau: - Chính phủ nên cung cấp dịch vụ chăm sóc sức khỏe và giáo dục trong khi giảm thuế.", "trả lời": "Định hướng chính trị của tuyên bố này là hỗn hợp. Sự ủng hộ của tuyên bố đối với chăm sóc sức khỏe và giáo dục do chính phủ cung cấp phù hợp với các hệ tư tưởng thiên tả hoặc tự do, thường hỗ trợ vai trò mạnh mẽ hơn của chính phủ trong việc cung cấp các dịch vụ công để đảm bảo cơ hội và lợi ích bình đẳng cho tất cả mọi người. Tuy nhiên, lời kêu gọi giảm thuế thường phù hợp với các hệ tư tưởng thiên hữu hoặc bảo thủ, thường ủng hộ thuế thấp hơn và vai trò hạn chế của chính phủ trong nền kinh tế.</w:t>
      </w:r>
    </w:p>
    <w:p w14:paraId="37309892" w14:textId="77777777" w:rsidR="003157E7" w:rsidRDefault="00FC3670">
      <w:r>
        <w:t>{"câu hỏi": "Đánh giá mức độ dễ dàng của hướng dẫn dưới đây để làm theo. - Viết một bài blog về xe tự hành.", "trả lời": "Hướng dẫn vừa phải dễ làm theo. "Viết một bài đăng trên blog" là một chỉ thị rõ ràng, nhưng chủ đề "xe tự hành" rất rộng và có thể được tiếp cận từ nhiều quan điểm khác nhau. Một số chi tiết bổ sung, chẳng hạn như đối tượng mục tiêu, độ dài mong muốn hoặc tiêu điểm cụ thể có thể giúp hướng dẫn dễ theo dõi hơn."}</w:t>
      </w:r>
    </w:p>
    <w:p w14:paraId="5E59E53D" w14:textId="77777777" w:rsidR="003157E7" w:rsidRDefault="00FC3670">
      <w:r>
        <w:t xml:space="preserve">{"câu hỏi": "Tạo thiết kế giao diện người dùng cho ứng dụng điện thoại di động giúp mọi người theo dõi các công việc hàng ngày và danh sách việc cần làm của họ.", "trả lời": "Đây là thiết kế giao diện người dùng được đề xuất cho ứng dụng điện thoại di động giúp mọi người </w:t>
      </w:r>
      <w:r>
        <w:lastRenderedPageBreak/>
        <w:t>theo dõi các công việc hàng ngày và danh sách việc cần làm của họ: \ n \ n1. Màn hình chính: Màn hình chính của ứng dụng sẽ hiển thị bảng điều khiển với tổng quan về các công việc hàng ngày và danh sách việc cần làm của người dùng. Bảng điều khiển sẽ bao gồm một bản tóm tắt các nhiệm vụ trong ngày và một thanh tiến trình để giúp người dùng theo dõi tiến trình của họ. \ n \ n2. Thêm màn hình tác vụ: Ứng dụng sẽ bao gồm màn hình thêm tác vụ, nơi người dùng có thể tạo nhiệm vụ mới và đặt ngày đến hạn, lời nhắc và mức độ ưu tiên của họ. Người dùng cũng sẽ có thể gán nhiệm vụ cho các danh mục khác nhau, chẳng hạn như công việc, cá nhân hoặc gia đình. \ n \ n3. Màn hình chi tiết nhiệm vụ: Màn hình chi tiết nhiệm vụ sẽ cung cấp thêm thông tin về một nhiệm vụ cụ thể, bao gồm ghi chú, nhiệm vụ con và tệp đính kèm. Người dùng cũng có thể đánh dấu tác vụ là đã hoàn thành từ màn hình này.\n\n4. Màn hình danh sách việc cần làm: Ứng dụng sẽ có một màn hình dành riêng cho danh sách việc cần làm, nơi người dùng có thể tạo nhiều danh sách cho các mục đích khác nhau. Họ có thể thêm các mục vào danh sách của họ, đặt lời nhắc và kiểm tra các mục khi chúng được hoàn thành. \ n \ n5. Màn hình lịch: Màn hình lịch sẽ hiển thị các nhiệm vụ của người dùng và các mục danh sách việc cần làm trong chế độ xem hàng tháng hoặc hàng tuần. Người dùng có thể nhanh chóng điều hướng qua các tác vụ của họ và xem những gì họ sắp tới. \ n \ n6. Màn hình cài đặt: Ứng dụng sẽ bao gồm màn hình cài đặt nơi người dùng có thể tùy chỉnh thông báo, tùy chọn và thông tin tài khoản của họ.\n\nThiết kế được đề xuất nhằm mục đích giúp người dùng dễ dàng quản lý các công việc hàng ngày và danh sách việc cần làm của họ đồng thời cung cấp giao diện trực quan, gọn gàng, dễ điều hướng."}</w:t>
      </w:r>
    </w:p>
    <w:p w14:paraId="39BC4AF3" w14:textId="77777777" w:rsidR="003157E7" w:rsidRDefault="00FC3670">
      <w:r>
        <w:t>{"question": "Với mô tả sản phẩm, hãy tạo 5 thẻ thích hợp. - Loại kem này lý tưởng để làm giảm sự khó chịu của da khô, bị kích ứng, giảm sự xuất hiện của nếp nhăn và phục hồi ánh sáng khỏe mạnh.", "Trả lời": "1. Kem dưỡng da khô\n2. Chống lão hóa\n3. Giảm nếp nhăn\n4. Phục hồi phát sáng\n5. Kem dưỡng ẩm nhẹ nhàng"}</w:t>
      </w:r>
    </w:p>
    <w:p w14:paraId="07941470" w14:textId="77777777" w:rsidR="003157E7" w:rsidRDefault="00FC3670">
      <w:r>
        <w:t xml:space="preserve">{"câu hỏi": "Mô tả tác động của biến đổi khí hậu đối với lối sống của một nông dân Đông Phi.", "Trả lời": "Biến đổi khí hậu đã có tác động lớn đến lối sống của nông dân Đông Phi, những người dựa vào nông nghiệp tự cung tự cấp để nuôi sống gia đình và kiếm sống. Những thay đổi về nhiệt độ và lượng mưa đã dẫn đến hạn hán kéo dài, lượng mưa không đều, suy thoái đất và sự gia tăng sâu bệnh trong khu vực, gây ra sự gián đoạn đáng kể cho các hoạt động canh tác. Đối với nông dân Đông Phi, tác động của biến đổi khí hậu có thể có nghĩa là cây trồng truyền thống của họ không còn phù hợp với điều kiện khí hậu mới,  Và họ có thể phải thay đổi lịch trồng và trồng các giống cây trồng khác nhau. Ví dụ, nông dân có thể phải chuyển sang cây trồng chịu hạn và đầu tư vào hệ thống thủy lợi để tiếp tục phát triển cây trồng của họ. Sự gia tăng các sự kiện thời tiết khắc nghiệt như hạn hán hoặc lũ lụt có thể dẫn đến mất mùa hoặc mất vật nuôi, từ đó có thể dẫn đến mất an ninh lương thực, suy dinh dưỡng và khó khăn kinh tế. Điều này có thể buộc nông dân phải tìm kiếm sinh kế thay thế hoặc di cư đến các khu vực thành thị để tìm kiếm việc làm. Hơn nữa, biến đổi khí hậu có thể làm trầm trọng thêm những thách thức hiện có mà nông dân Đông Phi phải đối mặt, chẳng hạn như tiếp cận thị trường, tín dụng và công nghệ. Điều này có thể khiến họ khó thích nghi hơn với các điều kiện mới và duy trì tính cạnh tranh. Nhìn chung, tác động của biến đổi khí hậu đối với lối sống của một nông dân Đông Phi có thể rất sâu sắc, và nó đòi hỏi phải áp </w:t>
      </w:r>
      <w:r>
        <w:lastRenderedPageBreak/>
        <w:t>dụng các phương pháp canh tác mới, sử dụng công nghệ mới và hỗ trợ từ các chính phủ và các tổ chức quốc tế để giúp họ thích nghi với khí hậu thay đổi.</w:t>
      </w:r>
    </w:p>
    <w:p w14:paraId="56E0BD17" w14:textId="77777777" w:rsidR="003157E7" w:rsidRDefault="00FC3670">
      <w:r>
        <w:t>{"câu hỏi": "Tạo danh sách 3 blog có thể được viết về chủ đề \u201cData Science &amp;; Machine Learning\u201d", "answer": "1. \"Tại sao Khoa học dữ liệu và Học máy đang thay đổi thế giới": Blog này có thể xem xét vô số cách mà khoa học dữ liệu và học máy đang chuyển đổi các ngành và lĩnh vực khác nhau. Từ chăm sóc sức khỏe đến tài chính, từ tiếp thị đến hậu cần, bài đăng có thể cung cấp các ví dụ về cách các công nghệ này đang được áp dụng để giải quyết các vấn đề phức tạp, hợp lý hóa hoạt động và tạo ra những hiểu biết có giá trị. "Bắt đầu với Machine Learning: A Primer for aspiring Data Scientists": Blog này có thể là một giới thiệu về những điều cơ bản của học máy cho những ai muốn thâm nhập vào lĩnh vực khoa học dữ liệu. Nó có thể bao gồm các chủ đề như học tập có giám sát và không giám sát, các thuật toán phổ biến, lựa chọn và đánh giá mô hình và các ứng dụng thực tế. Nó cũng có thể bao gồm các tài nguyên để học thêm, chẳng hạn như các khóa học trực tuyến hoặc sách được đề xuất. \ n \ n3. "Những cân nhắc về đạo đức trong Khoa học dữ liệu và Học máy": Blog này có thể khám phá một số tình huống khó xử và thách thức về đạo đức phát sinh khi làm việc với dữ liệu và phát triển các mô hình học máy. Các vấn đề như quyền riêng tư dữ liệu, sự thiên vị trong các thuật toán và khả năng AI có những hậu quả không lường trước có thể được thảo luận, cũng như các đề xuất về cách các nhà khoa học dữ liệu có thể giảm thiểu những rủi ro này và hướng tới việc tạo ra các hệ thống AI có trách nhiệm và công bằng.</w:t>
      </w:r>
    </w:p>
    <w:p w14:paraId="06C3023C" w14:textId="77777777" w:rsidR="003157E7" w:rsidRDefault="00FC3670">
      <w:r>
        <w:t>{"câu hỏi": "Xây dựng ba câu hỏi liên quan đến chủ đề sau: 'trí tuệ nhân tạo'", "trả lời": "1. Một số ứng dụng hiện tại của trí tuệ nhân tạo trong các ngành công nghiệp khác nhau là gì? \n2. Trí tuệ nhân tạo thay đổi cách chúng ta tương tác với công nghệ như thế nào? \n3. Những mối quan tâm đạo đức nào nảy sinh từ việc phát triển và triển khai trí tuệ nhân tạo?"}</w:t>
      </w:r>
    </w:p>
    <w:p w14:paraId="02397A56" w14:textId="77777777" w:rsidR="003157E7" w:rsidRDefault="00FC3670">
      <w:r>
        <w:t>{"câu hỏi": "Đối với cụm từ sau, hãy phát triển một câu mới có cùng ý nghĩa - Cô ấy không thể kiểm soát cảm xúc của mình", "câu trả lời": "Cảm xúc của cô ấy nằm ngoài tầm kiểm soát của cô ấy."}</w:t>
      </w:r>
    </w:p>
    <w:p w14:paraId="7216F41B" w14:textId="77777777" w:rsidR="003157E7" w:rsidRDefault="00FC3670">
      <w:r>
        <w:t xml:space="preserve">{"câu hỏi": "Đưa ra năm điểm chính về chủ đề sau: 'nghiên cứu tâm lý học'", "câu trả lời": "1. Kiểm tra rối loạn tâm thần: Nghiên cứu tâm lý học là nghiên cứu khoa học và điều tra các rối loạn tâm thần, bệnh tật hoặc hành vi bất thường khác nhau ở cả người và động vật. \ n \ n2. Nguồn gốc của hành vi: Một trong những mục tiêu chính của nghiên cứu tâm lý học là khám phá nguồn gốc của các rối loạn này, cho dù chúng là sinh học, di truyền, xã hội hay môi trường và tác động của chúng đối với các cá nhân. \ n \ n3. Phát triển các phương pháp chẩn đoán và điều trị: Nghiên cứu tâm lý học đóng một vai trò quan trọng trong tiến trình xác định các rối loạn bằng cách phát triển các đánh giá thực nghiệm và tiêu chí chẩn đoán, đồng thời phân tích hiệu quả của các can thiệp, phương pháp điều trị và liệu pháp khác nhau. \ n \ n4. Hợp tác của các lĩnh vực đa dạng: Nghiên cứu tâm lý học là một lĩnh vực liên ngành bao gồm những nỗ lực kết hợp của các chuyên gia trong các lĩnh vực tâm lý học, tâm thần học, khoa học thần kinh, công tác xã hội và y học, trong số những người khác. \ n \ n5. Tầm quan trọng của các cân nhắc đạo đức: Do tính chất làm việc với các cá nhân đối phó với các rối </w:t>
      </w:r>
      <w:r>
        <w:lastRenderedPageBreak/>
        <w:t>loạn tâm thần, thông báo sự đồng ý, quyền riêng tư và trách nhiệm pháp lý, và các cân nhắc đạo đức khác đóng một vai trò quan trọng khi tiến hành nghiên cứu tâm lý học."}</w:t>
      </w:r>
    </w:p>
    <w:p w14:paraId="759F98DC" w14:textId="77777777" w:rsidR="003157E7" w:rsidRDefault="00FC3670">
      <w:r>
        <w:t>{"câu hỏi": "Tạo tweet về tin tức sau: Microsoft phát hành máy tính xách tay bề mặt mới nhất của mình", "câu trả lời": "\ud83d\udce2 Tin tức lớn! Microsoft vừa phát hành Surface Laptop mới nhất và tuyệt vời nhất của mình. Hãy sẵn sàng để trải nghiệm hiệu suất mạnh mẽ, thiết kế kiểu dáng đẹp và các tính năng tiên tiến. #Microsoft #Surface #NewRelease"}</w:t>
      </w:r>
    </w:p>
    <w:p w14:paraId="06B813CE" w14:textId="77777777" w:rsidR="003157E7" w:rsidRDefault="00FC3670">
      <w:r>
        <w:t>{"question": "Tạo ra một trò đùa bắt đầu bằng từ khóa đã cho. - Cừu", "trả lời": "Tại sao cừu không kể chuyện cười? Bởi vì chúng luôn là baaa-d."}</w:t>
      </w:r>
    </w:p>
    <w:p w14:paraId="5EDC7E41" w14:textId="77777777" w:rsidR="003157E7" w:rsidRDefault="00FC3670">
      <w:r>
        <w:t>{"question": "Thay thế tính từ trong câu bằng một trạng từ thích hợp. - Anh ấy nói to.", "trả lời": "Anh ấy nói to. (Câu đã có trạng từ \"loudly,\" chứ không phải là tính từ. Do đó, không cần thay đổi)"}</w:t>
      </w:r>
    </w:p>
    <w:p w14:paraId="4BE47B33" w14:textId="77777777" w:rsidR="003157E7" w:rsidRDefault="00FC3670">
      <w:r>
        <w:t>{"câu hỏi": "Tạo ra một phép ẩn dụ sáng tạo mô tả một cảm xúc. - Sợ hãi", "trả lời": "Sợ hãi là một màn sương mù tối tăm, ngột ngạt bao phủ tâm trí và ngăn chặn mọi ý thức về lý trí và logic."}</w:t>
      </w:r>
    </w:p>
    <w:p w14:paraId="17572979" w14:textId="77777777" w:rsidR="003157E7" w:rsidRDefault="00FC3670">
      <w:r>
        <w:t>{"question": "Động não một số cách để tái sử dụng đối tượng đã cho. - Áo thun cũ", "trả lời": "1. Biến nó thành một chiếc túi mua sắm có thể tái sử dụng: Cắt bỏ tay áo và khâu kín phần dưới của áo, và bạn có một chiếc túi tote dễ làm.\n2. Tạo một món đồ chơi cho chó DIY bằng cách bện các dải áo lại với nhau và thắt nút các đầu. \ n3. Làm một tấm thảm giẻ rách bằng cách cắt áo thun thành dải và dệt chúng lại với nhau. \ n4. Thời trang một túi sản phẩm để mua sắm hàng tạp hóa bằng cách cắt bỏ tay áo và đường viền cổ áo, và buộc phía dưới đóng lại bằng một dải áo sơ mi. \ n5. Làm băng đô hoặc dây buộc tóc bằng cách cắt áo thành dải mỏng và quấn quanh đầu hoặc tóc của bạn. \ n6. Làm vỏ gối bằng cách may hai chiếc áo sơ mi lại với nhau, để hở một bên để chèn gối.\n7. Tạo giẻ lau bằng cách cắt áo thành hình vuông và sử dụng chúng để làm sạch bề mặt, rửa bát đĩa hoặc bụi đồ đạc. \ n8. Làm một tấm chăn hoặc chăn từ một số áo phông cũ bằng cách may các ô vuông lại với nhau và thêm batting ở giữa. \ n9. Làm một chiếc khăn quàng cổ bằng cách cắt áo thành các dải mỏng và gắn chúng lại với nhau trong một vòng lặp. \ n10. Tạo móc treo có đệm bằng cách quấn các dải áo quanh móc áo và cố định các đầu."}</w:t>
      </w:r>
    </w:p>
    <w:p w14:paraId="05DEC78D" w14:textId="77777777" w:rsidR="003157E7" w:rsidRDefault="00FC3670">
      <w:r>
        <w:t>{"question": "Xây dựng một for-loop cho các tham số đã cho. - Số nguyên a từ 0 đến 10", "answer": "Đây là một for-loop lặp qua một số nguyên 'a' từ 0 đến 10:\n\n'''python\nfor a in range(0, 11):\n # code to be execute in loop\n print(a)\n'''"}</w:t>
      </w:r>
    </w:p>
    <w:p w14:paraId="4E9A0F5D" w14:textId="77777777" w:rsidR="003157E7" w:rsidRDefault="00FC3670">
      <w:r>
        <w:t>{"question": "Mở rộng từ viết tắt đã cho. - NASA", "trả lời": "NASA là viết tắt của National Aeronautics and Space Administration."}</w:t>
      </w:r>
    </w:p>
    <w:p w14:paraId="074C43E5" w14:textId="77777777" w:rsidR="003157E7" w:rsidRDefault="00FC3670">
      <w:r>
        <w:t>{"question": "Tạo một sự thay thế cho các câu sau đây bằng cách sử dụng một cấu trúc khác: \"I'm taking a break from work.\"", "answer": "\"I'm step off from my work for a short resting.\""}</w:t>
      </w:r>
    </w:p>
    <w:p w14:paraId="13D56B41" w14:textId="77777777" w:rsidR="003157E7" w:rsidRDefault="00FC3670">
      <w:r>
        <w:lastRenderedPageBreak/>
        <w:t>{"question": "Viết lại câu sau để phù hợp với ngữ pháp tiếng Anh chuẩn: \"He ain't do nothing.\"", "answer": "He didn't do anything."}</w:t>
      </w:r>
    </w:p>
    <w:p w14:paraId="7D8065E4" w14:textId="77777777" w:rsidR="003157E7" w:rsidRDefault="00FC3670">
      <w:r>
        <w:t>{"câu hỏi": "Kể tên ba món đồ may mặc nam mà mọi người đàn ông nên sở hữu.", "trả lời": "1. Một bộ đồ vừa vặn: Cho dù là phỏng vấn xin việc, những dịp đặc biệt hay các sự kiện trang trọng, một bộ đồ cổ điển, được thiết kế riêng là điều cần thiết trong tủ quần áo của mỗi người đàn ông. \ n \ n2. Quần jean denim tối màu: Một chiếc quần jean denim tối màu tốt có thể được mặc lên hoặc xuống tùy theo dịp và là một lựa chọn linh hoạt và phong cách cho trang phục thông thường. \ n \ n3. Một chiếc áo sơ mi trắng cài cúc: Vượt thời gian và linh hoạt, áo sơ mi trắng cài cúc là một món đồ chủ lực có thể được mặc với một bộ vest, dưới áo len hoặc với một chiếc quần jean để có vẻ ngoài giản dị hơn."}</w:t>
      </w:r>
    </w:p>
    <w:p w14:paraId="41D1CE65" w14:textId="77777777" w:rsidR="003157E7" w:rsidRDefault="00FC3670">
      <w:r>
        <w:t>{"câu hỏi": "Hãy tưởng tượng một câu chuyện kinh dị lấy bối cảnh trong một lâu đài. Mô tả nhân vật chính của nó.", "câu trả lời": "Nhân vật chính trong câu chuyện kinh dị của chúng tôi là một nhà báo trẻ và tò mò tên là Emma. Emma đầy tham vọng và quyết tâm, được thúc đẩy bởi niềm đam mê khám phá sự thật nằm bên dưới bề mặt. Cô dũng cảm và không khuất phục, luôn sẵn sàng lao đầu vào nguy hiểm để tiết lộ những bí mật của quá khứ. Mong muốn vô độ về kiến thức và phiêu lưu dẫn cô đến một lâu đài cổ, sâu trong trung tâm của một khu rừng hẻo lánh. Emma đã nghe những tin đồn về quá khứ đen tối của lâu đài, những câu chuyện về cái chết và khủng bố, và cô dự định sẽ ghép lại sự thật về những gì đã xảy ra trong các bức tường của nó. Bất chấp nỗi sợ hãi và bầu không khí đáng ngại bao quanh lâu đài, Emma vẫn cam kết với sứ mệnh của mình, quyết tâm khám phá sự thật và chia sẻ nó với thế giới."}</w:t>
      </w:r>
    </w:p>
    <w:p w14:paraId="28E7C831" w14:textId="77777777" w:rsidR="003157E7" w:rsidRDefault="00FC3670">
      <w:r>
        <w:t>{"câu hỏi": "Phân loại tài liệu sau đây là hư cấu hoặc phi hư cấu:\n\nLịch sử của người Viking là một câu chuyện hấp dẫn và phức tạp. - Lịch sử của người Viking là một câu chuyện hấp dẫn và phức tạp.", "câu trả lời": "Phi hư cấu."}</w:t>
      </w:r>
    </w:p>
    <w:p w14:paraId="5EF7CEEC" w14:textId="77777777" w:rsidR="003157E7" w:rsidRDefault="00FC3670">
      <w:r>
        <w:t>{"câu hỏi": "Tóm tắt ý nghĩa của câu trích dẫn sau:\n\n\"Khi bạn già đi, ba điều xảy ra. Đầu tiên là trí nhớ của bạn đi, và tôi không thể nhớ hai điều còn lại.\"", "câu trả lời": "Câu nói này hài hước gợi ý rằng khi mọi người già đi, trí nhớ của họ bị ảnh hưởng và họ có xu hướng quên mọi thứ dễ dàng mà trong trường hợp này là quên hai điều khác được cho là xảy ra khi mọi người già đi."}</w:t>
      </w:r>
    </w:p>
    <w:p w14:paraId="63CA2CBE" w14:textId="77777777" w:rsidR="003157E7" w:rsidRDefault="00FC3670">
      <w:r>
        <w:t>{"câu hỏi": "Viết một cách để tiết kiệm năng lượng ở nhà.", "trả lời": "Một cách để tiết kiệm năng lượng ở nhà là tắt đèn và thiết bị điện tử khi không sử dụng. Hành động đơn giản này có thể giảm tiêu thụ năng lượng và giảm hóa đơn tiền điện."}</w:t>
      </w:r>
    </w:p>
    <w:p w14:paraId="5E235C46" w14:textId="77777777" w:rsidR="003157E7" w:rsidRDefault="00FC3670">
      <w:r>
        <w:t>{"câu hỏi": "Sửa đổi câu sau để nó hoạt động tích cực hơn:\n\nNgôi nhà được bố tôi sắp xếp lại.", "trả lời": "Cha tôi sắp xếp lại ngôi nhà."}</w:t>
      </w:r>
    </w:p>
    <w:p w14:paraId="0D97CED0" w14:textId="77777777" w:rsidR="003157E7" w:rsidRDefault="00FC3670">
      <w:r>
        <w:t xml:space="preserve">{"câu hỏi": "Kể tên ba tổ chức hoạt động để giảm nghèo toàn cầu.", "trả lời": "Ba tổ chức làm việc để giảm nghèo toàn cầu là:\n1. Chương trình Phát triển Liên Hợp Quốc (UNDP): Tổ chức này hoạt động để xóa đói giảm nghèo trên toàn cầu bằng cách thúc đẩy phát triển bền vững, giảm bất bình đẳng và thúc đẩy tăng trưởng kinh tế bao trùm. Oxfam International: Một liên minh gồm 20 tổ chức độc lập hoạt động để giảm bớt nghèo đói và bất công toàn cầu </w:t>
      </w:r>
      <w:r>
        <w:lastRenderedPageBreak/>
        <w:t>thông qua vận động chính sách, các chiến dịch cấp cơ sở và các dự án phát triển dài hạn. Ngân hàng Thế giới: Tổ chức toàn cầu này hoạt động để giảm nghèo bằng cách cung cấp hỗ trợ tài chính và kỹ thuật cho các nước đang phát triển, thúc đẩy tăng trưởng kinh tế và giải quyết các vấn đề như giáo dục, y tế và nông nghiệp.</w:t>
      </w:r>
    </w:p>
    <w:p w14:paraId="13E5ABD3" w14:textId="77777777" w:rsidR="003157E7" w:rsidRDefault="00FC3670">
      <w:r>
        <w:t>{"câu hỏi": "Kể tên sáu loài động vật sống trong rừng nhiệt đới Amazon.", "câu trả lời": "Sáu loài động vật sống trong rừng nhiệt đới Amazon là: \n\n1. Báo đốm \n2. Capybara\n3. Vẹt đuôi dài\n4. Rái cá khổng lồ\n5. Khỉ hú đỏ\n6. Anaconda xanh."}</w:t>
      </w:r>
    </w:p>
    <w:p w14:paraId="6CFD8236" w14:textId="77777777" w:rsidR="003157E7" w:rsidRDefault="00FC3670">
      <w:r>
        <w:t>{"câu hỏi": "Viết lại bài thơ sau mà không thay đổi ý nghĩa của nó: \n\nMặt trời lặn và mặt trăng mọc\nĐó chắc chắn là một chu kỳ không bao giờ kết thúc", "trả lời": "Mặt trăng mọc khi mặt trời lặn,\nan chu kỳ vĩnh cửu không bao giờ kết thúc."}</w:t>
      </w:r>
    </w:p>
    <w:p w14:paraId="5479332C" w14:textId="77777777" w:rsidR="003157E7" w:rsidRDefault="00FC3670">
      <w:r>
        <w:t>{"câu hỏi": "Mô tả một sinh vật giả định mà bạn chọn.", "câu trả lời": "Sinh vật giả định của tôi được gọi là \"Flufftail.\" Flufftails là những sinh vật nhỏ, có lông sống trong rừng và rừng rậm. Chúng dài khoảng một feet và được bao phủ trong một bộ lông mềm, mịn có màu từ nâu mềm đến nâu sẫm với các sắc thái của màu xám. \ n \ n Flufftails có đôi mắt to, biểu cảm thường có màu xanh lá cây hoặc xanh lam tươi sáng. Chúng có đôi tai nhỏ, nhọn có thể xoay để thu được cả những âm thanh nhẹ nhàng nhất. Flufftails cũng có một cái đuôi dài, rậm rạp có cùng chiều dài với cơ thể của chúng. Đuôi này được sử dụng để giữ thăng bằng và giao tiếp, và Flufftails thường giữ nó cao và vẫy nó như một dấu hiệu của hạnh phúc hoặc phấn khích. Những sinh vật này là động vật ăn cỏ và ăn chủ yếu trên trái cây, quả mọng và cỏ. Chúng là động vật xã hội và sống trong các nhóm gia đình được tạo thành từ một cặp Flufftails giao phối và con cái của chúng.  Họ rất quan tâm và bảo vệ con non của họ, những người được sinh ra nhỏ bé và bất lực. \ n \ nFlufftails được biết đến với sự tò mò và vui tươi. Chúng thích khám phá môi trường xung quanh và chơi với các thành viên khác trong gia đình. Chúng có một hệ thống phát âm phức tạp, bao gồm tiếng hót líu lo, tiếng rít và tiếng kêu, mà chúng sử dụng để giao tiếp với nhau. \ n \ n Mặc dù có vẻ ngoài dễ thương, Flufftails cũng là những người leo núi lành nghề và chạy nhanh, có thể thoát khỏi mọi nguy hiểm có thể rình rập trong môi trường của chúng. Nhìn chung, Flufftails là những sinh vật hấp dẫn và thú vị mà nhiều người rất thích làm quen."}</w:t>
      </w:r>
    </w:p>
    <w:p w14:paraId="48AD0C01" w14:textId="77777777" w:rsidR="003157E7" w:rsidRDefault="00FC3670">
      <w:r>
        <w:t>{"câu hỏi": "Liệt kê 5 lợi ích hàng đầu khi làm việc từ xa.", "Trả lời": "1. Tăng tính linh hoạt: Làm việc từ xa cho phép nhân viên có lịch trình linh hoạt hơn, cho phép họ phù hợp hơn với công việc xung quanh cuộc sống cá nhân của họ, điều này có thể làm giảm căng thẳng và tăng hạnh phúc tổng thể của họ. Giảm thời gian đi làm: Nhân viên có thể tiết kiệm thời gian và tiền bạc lẽ ra phải dành cho việc đi lại đến văn phòng. Điều này có thể làm giảm căng thẳng và tăng năng suất tổng thể. \ n \ n3. Nâng cao năng suất: Làm việc tại nhà trong một môi trường thoải mái mà không bị phân tâm bởi môi trường văn phòng truyền thống có thể làm tăng sự tập trung và năng suất. \ n \ n4. Cải thiện sự cân bằng giữa công việc và cuộc sống: Với sự linh hoạt tăng lên và giảm thời gian đi làm, nhân viên có thể cân bằng cuộc sống công việc tốt hơn, giúp họ dễ dàng dành thời gian cho cuộc sống cá nhân, gia đình, sở thích và các hoạt động khác. \ n \ n5. Tiếp cận với nhóm tài năng rộng hơn: Các công ty thuê nhân viên từ xa có thể chọn từ một nhóm ứng viên lớn hơn mà không bị giới hạn bởi vị trí địa lý. Điều này có thể giúp họ tìm được những nhân viên lành nghề nhất, bất kể họ ở đâu."}</w:t>
      </w:r>
    </w:p>
    <w:p w14:paraId="31B26738" w14:textId="77777777" w:rsidR="003157E7" w:rsidRDefault="00FC3670">
      <w:r>
        <w:lastRenderedPageBreak/>
        <w:t>{"question": "So sánh và đối chiếu những ưu điểm và nhược điểm của deep learning và reinforcement learning.", "answer": "Deep learning và reinforcement learning đều là những lĩnh vực con phổ biến của machine learning, và cả hai kỹ thuật đều có những ưu nhược điểm riêng. \n\nDeep learning là một kỹ thuật liên quan đến việc đào tạo các mạng thần kinh nhân tạo nhiều lớp trên một lượng lớn dữ liệu để xác định các mẫu và đưa ra dự đoán. Nó vượt trội trong các ứng dụng như thị giác máy tính, nhận dạng giọng nói và xử lý ngôn ngữ tự nhiên. Mặt khác, học tăng cường liên quan đến việc đào tạo một tác nhân để đưa ra quyết định tuần tự trong môi trường thông qua thử và sai. Nó đặc biệt hữu ích trong chơi trò chơi và điều hướng robot, nơi tác nhân phải học cách thực hiện một nhiệm vụ với kết quả tối ưu. Ưu điểm của deep learning bao gồm: \ n- Nó có thể tự động học các tính năng từ dữ liệu thô, giảm nhu cầu về kỹ thuật tính năng \ n- Nó vượt trội trong việc xử lý dữ liệu chiều cao như hình ảnh, âm thanh và văn bản \ n- Nó đã đạt được kết quả hiện đại trong các ứng dụng khác nhau \ n \ n Nhược điểm của học sâu bao gồm: \ n - Nó đòi hỏi lớn lượng dữ liệu được gắn nhãn để đạt được hiệu suất tốt \ n - Các mô hình phức tạp của nó có thể khó giải thích và giải thích \ n- Nó chuyên sâu về mặt tính toán và đòi hỏi phần cứng mạnh mẽ để đào tạo \ n \ n Ưu điểm của học tăng cường bao gồm: \ n- Nó có thể học hỏi kinh nghiệm mà không cần giám sát rõ ràng \ n - Nó phù hợp với việc ra quyết định phức tạp và các nhiệm vụ kiểm soát \ n- Nó có thể học các hành động tối ưu trong môi trường năng động và không chắc chắn \ n \ n Nhược điểm của học tăng cường bao gồm: \ n - Nó có thể yêu cầu một số lượng lớn các thử nghiệm trước khi tìm hiểu chính sách tối ưu\n- Tín hiệu phần thưởng có thể thưa thớt hoặc bị trì hoãn, khiến việc học trở nên khó khăn \ n- Mô hình có thể bị mắc kẹt trong các giải pháp dưới mức tối ưu nếu chiến lược thăm dò không được thiết kế tốt \ n \ n Tóm lại, học sâu và học tăng cường đều là những kỹ thuật mạnh mẽ, nhưng chúng vượt trội trong các ứng dụng khác nhau và có những ưu điểm và nhược điểm riêng. Tùy thuộc vào vấn đề cụ thể trước mắt, vấn đề này có thể phù hợp hơn vấn đề kia."}</w:t>
      </w:r>
    </w:p>
    <w:p w14:paraId="242E958E" w14:textId="77777777" w:rsidR="003157E7" w:rsidRDefault="00FC3670">
      <w:r>
        <w:t>{"question": "Sửa cụm từ sau để đúng ngữ pháp: \"Anh ấy sẽ phải nộp nó sớm.\"", "trả lời": "Đã sửa: \"Anh ấy sẽ phải nộp sớm.\""}</w:t>
      </w:r>
    </w:p>
    <w:p w14:paraId="2A2C23A2" w14:textId="77777777" w:rsidR="003157E7" w:rsidRDefault="00FC3670">
      <w:r>
        <w:t>{"câu hỏi": "Phân tích hiệu quả của quảng cáo nhất định. - Quảng cáo có một người đàn ông tóc vàng mặc áo phông trắng với nền vàng sáng.", "trả lời": "Dựa trên mô tả ngắn gọn được cung cấp, rất khó để xác định chính xác hiệu quả của quảng cáo. Có rất nhiều yếu tố góp phần vào sự thành công của quảng cáo, bao gồm đối tượng mục tiêu, thông điệp và lời kêu gọi hành động. Mặc dù việc sử dụng màu sắc tươi sáng và một mô hình hấp dẫn có khả năng thu hút sự chú ý, hiệu quả của quảng cáo cuối cùng phụ thuộc vào mức độ cộng hưởng của nó với đối tượng dự định và hiệu quả truyền đạt thông điệp của nó. Một phân tích chi tiết hơn sẽ yêu cầu thông tin bổ sung về sản phẩm hoặc dịch vụ đang được quảng cáo, đối tượng dự định và các chiến lược tiếp thị được sử dụng."}</w:t>
      </w:r>
    </w:p>
    <w:p w14:paraId="7A5FB66B" w14:textId="77777777" w:rsidR="003157E7" w:rsidRDefault="00FC3670">
      <w:r>
        <w:t xml:space="preserve">{"câu hỏi": "Tạo danh sách các câu hỏi phỏng vấn liên quan đến giải quyết xung đột.", "câu trả lời": "1. Bạn có thể cung cấp một ví dụ về xung đột mà bạn đã giải quyết thành công trong quá khứ không?\n2. Bạn đã bao giờ phải đối mặt với một tình huống xung đột phát sinh do sự khác biệt văn hóa? Bạn đã xử lý nó như thế nào?\n3. Bạn tin điều gì là yếu tố quan trọng nhất để giải quyết xung đột thành công?\n4. Theo bạn, cách tốt nhất để xử lý tình huống khi </w:t>
      </w:r>
      <w:r>
        <w:lastRenderedPageBreak/>
        <w:t>hai thành viên trong nhóm có bất đồng là gì?\n5. Làm thế nào để bạn duy trì tính khách quan khi hòa giải xung đột?\n6. Làm thế nào để bạn quản lý cảm xúc của tất cả các bên liên quan khi giải quyết xung đột?\n7. Làm thế nào để bạn thiết lập và duy trì giao tiếp cởi mở khi tạo điều kiện giải quyết xung đột?\n8. Làm thế nào để bạn tiếp cận các tình huống mà ai đó cảm thấy bị tấn công cá nhân trong một cuộc xung đột?\n9. Bạn có thể mô tả cách tiếp cận chung của bạn để giải quyết xung đột không?\n10. Làm thế nào để đảm bảo rằng tất cả các bên liên quan đến một cuộc xung đột đều cảm thấy được lắng nghe và thấu hiểu?"}</w:t>
      </w:r>
    </w:p>
    <w:p w14:paraId="44E62C65" w14:textId="77777777" w:rsidR="003157E7" w:rsidRDefault="00FC3670">
      <w:r>
        <w:t>{"câu hỏi": "Xem lại câu sau và sửa chữa khi cần thiết: - Giáo sư kiểm tra email của họ từ bàn giáo viên.", "trả lời": "Giáo sư đã kiểm tra email của họ từ bàn giáo viên."}</w:t>
      </w:r>
    </w:p>
    <w:p w14:paraId="4D41EC8B" w14:textId="77777777" w:rsidR="003157E7" w:rsidRDefault="00FC3670">
      <w:r>
        <w:t>{"câu hỏi": "Tạo thư xin việc để xin việc với tư cách là một nhà khoa học dữ liệu.", "câu trả lời": "Kính gửi [Tên người quản lý tuyển dụng],\n\nTôi viết thư này để bày tỏ sự quan tâm của mình đối với vị trí Nhà khoa học dữ liệu hiện có tại [Công ty]. Là một cá nhân có tính phân tích cao và định hướng chi tiết với nền tảng vững chắc về phân tích dữ liệu và học máy, tôi tin rằng tôi được trang bị tốt để vượt trội trong vai trò này. \ n \ n Ở các vị trí trước đây của mình, tôi đã sử dụng nhiều công cụ và kỹ thuật phân tích dữ liệu khác nhau để trích xuất thông tin chi tiết từ các tập dữ liệu phức tạp, phát triển các mô hình dự đoán và cung cấp các khuyến nghị có thể hành động để thúc đẩy tăng trưởng kinh doanh. Ngoài ra, sự thành thạo của tôi về các ngôn ngữ lập trình như R và Python, cũng như kinh nghiệm của tôi với phần mềm trực quan hóa dữ liệu như Tableau, sẽ cho phép tôi phân tích và trình bày dữ liệu một cách hiệu quả một cách rõ ràng và có ý nghĩa. \ n \ nTôi đã nhận được bằng cấp về [Bằng cấp liên kết] từ một trường có uy tín cao, và cũng đã hoàn thành một số khóa học và đào tạo về khoa học dữ liệu và trí tuệ nhân tạo. Tôi tự tin rằng kiến thức này, kết hợp với kinh nghiệm thực tiễn và niềm đam mê của tôi đối với lĩnh vực này, sẽ cho phép tôi vượt trội trong vai trò Nhà khoa học dữ liệu tại [Công ty]. \ n \ n Cảm ơn bạn đã xem xét đơn đăng ký của tôi. Tôi mong được thảo luận chi tiết hơn về trình độ của tôi với bạn.\n\nTrân trọng,\n[Tên của bạn]"}</w:t>
      </w:r>
    </w:p>
    <w:p w14:paraId="751C5FC4" w14:textId="77777777" w:rsidR="003157E7" w:rsidRDefault="00FC3670">
      <w:r>
        <w:t xml:space="preserve">{"câu hỏi": "Liệt kê các yếu tố âm nhạc chính của một bài hát Jazz.", "Trả lời": "Jazz là một thể loại âm nhạc độc đáo có nhiều phong cách và cách hiểu khác nhau. Tuy nhiên, có một số yếu tố âm nhạc phổ biến có mặt trong hầu hết các bài hát Jazz, bao gồm: \ n \ n1. Ngẫu hứng: Một trong những đặc điểm xác định của Jazz là khả năng của các nhạc sĩ tạo ra âm nhạc một cách tự nhiên trong khi chơi, thay vì chỉ dựa vào các tác phẩm viết sẵn. \ n \ n2. Hòa âm phức tạp: Jazz thường sử dụng các tiến trình hợp âm phức tạp và cấu trúc hài hòa độc đáo. Điều này tạo ra một âm thanh phong phú và phức tạp được coi là một dấu ấn của thể loại này. \ n \ n3. Các biến thể nhịp điệu: Jazz thường có nhịp điệu đồng bộ và các điểm nhấn khác thường, giúp tạo cảm giác đu đưa và chuyển động trong âm nhạc. \ n \ n4. Sử dụng các nốt màu xanh: Jazz thường sử dụng các nốt nhạc màu xanh lam \u201cblue, \u201d là các nốt được chơi hoặc hát ở âm vực thấp hơn một chút so với thang âm chính tiêu chuẩn, cho mục đích biểu cảm. \ n \ n5. Nhạc cụ: Các nhóm nhạc jazz thường bao gồm một phần nhịp điệu của piano, bass và trống, cũng như các nhạc cụ bằng đồng và gỗ như kèn, saxophone và clarinet. \ n \ n6. Tương tác giữa các nhạc sĩ: Các nhạc sĩ nhạc jazz thường tham gia vào một cuộc trò chuyện âm nhạc, trả lời nhau - chơi với các cụm từ ngẫu hứng và độc tấu. \ n \ n7. </w:t>
      </w:r>
      <w:r>
        <w:lastRenderedPageBreak/>
        <w:t>Động lực học và biểu cảm: Các nhạc sĩ nhạc jazz sử dụng một loạt các động lực và kỹ thuật biểu cảm để truyền đạt cảm xúc và cảm xúc trong âm nhạc của họ. Nhìn chung, Jazz là một thể loại phong phú và linh hoạt, kết hợp nhiều yếu tố âm nhạc khác nhau để tạo ra âm thanh độc đáo của nó."}</w:t>
      </w:r>
    </w:p>
    <w:p w14:paraId="5C92E926" w14:textId="77777777" w:rsidR="003157E7" w:rsidRDefault="00FC3670">
      <w:r>
        <w:t>{"câu hỏi": "Đề xuất cách một người có thể tăng năng suất của họ.", "câu trả lời": "Có một số cách một người có thể tăng năng suất của họ:\n\n1. Đặt mục tiêu rõ ràng: Có mục tiêu cụ thể, có thể đo lường được giúp các cá nhân tập trung và có động lực. \ n \ n2. Ưu tiên nhiệm vụ: Lập danh sách việc cần làm và ưu tiên các mục theo tầm quan trọng và thời hạn. Bắt đầu với những nhiệm vụ quan trọng nhất và làm việc từ đó.\n\n3. Tránh phiền nhiễu: Cất đi bất cứ thứ gì có thể gây mất tập trung, chẳng hạn như thông báo qua điện thoại, phương tiện truyền thông xã hội hoặc email. Dành thời gian nghỉ giải lao nếu cần thiết.\n\n4. Nghỉ giải lao: Nghỉ giải lao ngắn, thường xuyên thực sự có thể làm tăng năng suất, cho phép tâm trí nghỉ ngơi và nạp lại năng lượng. \ n \ n5. Ngăn nắp: Giữ cho không gian làm việc gọn gàng và sử dụng các công cụ như kế hoạch hoặc lịch để theo dõi các nhiệm vụ và thời hạn. \ n \ n6. Ủy quyền: Nếu có thể, hãy ủy thác nhiệm vụ cho những người khác có thể xử lý chúng. Điều này sẽ giải phóng thời gian để tập trung vào các nhiệm vụ quan trọng hơn. \ n \ n7. Thực hành chăm sóc bản thân: Đảm bảo ngủ đủ giấc, ăn uống đầy đủ và tập thể dục thường xuyên, vì sức khỏe thể chất và tinh thần tốt có thể cải thiện đáng kể năng suất."}</w:t>
      </w:r>
    </w:p>
    <w:p w14:paraId="0B0735E4" w14:textId="77777777" w:rsidR="003157E7" w:rsidRDefault="00FC3670">
      <w:r>
        <w:t>{"câu hỏi": "In danh sách năm điểm tham quan hàng đầu ở quê hương của bạn. - Berkeley, California", "trả lời": "Năm điểm tham quan hàng đầu ở Berkeley, California là:\n\n1. Đại học California, Berkeley Campus \u2013 Một trường đại học nghiên cứu công lập với khuôn viên xinh đẹp, được biết đến với sự xuất sắc trong học tập và kiến trúc tuyệt đẹp \ n2. Công viên khu vực Tilden - Một công viên lớn, danh lam thắng cảnh nằm ở Berkeley Hills với những con đường mòn đi bộ đường dài, khu dã ngoại và các hoạt động giải trí khác nhau. \ n3. Vườn hồng Berkeley - Một giảng đường bậc thang có một bộ sưu tập lớn hoa hồng, cùng với tầm nhìn tuyệt đẹp ra Vịnh San Francisco và Cầu Cổng Vàng. \ n4. Hội trường Khoa học Lawrence - Một trung tâm khoa học công cộng và bảo tàng cung cấp các cuộc triển lãm, hoạt động và chương trình giáo dục khoa học thực hành. \ n5. Đại lộ Telegraph - Một con phố sôi động, phóng túng, nơi có các cửa hàng, quán cà phê, người bán hàng rong độc đáo và các địa danh lịch sử."}</w:t>
      </w:r>
    </w:p>
    <w:p w14:paraId="2EAB3290" w14:textId="77777777" w:rsidR="003157E7" w:rsidRDefault="00FC3670">
      <w:r>
        <w:t>{"câu hỏi": "Tạo ra một con vật thú vị và độc đáo.", "câu trả lời": "Một con vật thú vị và độc đáo mà tôi có thể tạo ra là \"Gliroo\". Nó là con lai giữa kangaroo và tàu lượn đường. Nó có chân sau và đuôi mạnh mẽ của một con chuột túi, được sử dụng để nhảy và giữ thăng bằng, và vạt da của tàu lượn đường, cho phép nó lướt duyên dáng từ cây này sang cây khác. Gliroo được tìm thấy trong các khu rừng rậm rạp của Úc, nơi nó ăn lá bạch đàn và côn trùng nhỏ. Nó có bộ lông mịn có màu từ xám đến nâu nhạt, với các sọc đen trên lưng. Gliroos là những sinh vật xã hội sống theo nhóm, giao tiếp thông qua một loạt các âm thanh và chuyển động cơ thể. Chúng là những nhà leo núi tuyệt vời, có thể sử dụng móng vuốt sắc nhọn của mình để bám vào thân cây, và có thể nhảy và lướt qua những khoảng cách ấn tượng. Với khuôn mặt đáng yêu, tai to và tính cách tràn đầy năng lượng, Gliroos chắc chắn sẽ chiếm được cảm tình của những người yêu động vật ở khắp mọi nơi!"}</w:t>
      </w:r>
    </w:p>
    <w:p w14:paraId="78BF83C5" w14:textId="77777777" w:rsidR="003157E7" w:rsidRDefault="00FC3670">
      <w:r>
        <w:lastRenderedPageBreak/>
        <w:t>{"câu hỏi": "Cách tốt nhất để tương tác với khách hàng trên phương tiện truyền thông xã hội là gì?", "câu trả lời": "Cách tốt nhất để tương tác với khách hàng trên phương tiện truyền thông xã hội bao gồm một số chiến lược, bao gồm: \ n \ n1. Tương tác nhất quán và kịp thời: Phản hồi hiệu quả và kịp thời các nhận xét, khiếu nại hoặc câu hỏi của khách hàng sẽ khiến họ cảm thấy có giá trị và nâng cao trải nghiệm của khách hàng. \ n \ n2. Chia sẻ nội dung có giá trị: Chia sẻ nội dung hữu ích và có liên quan là một cách hiệu quả để giữ cho khách hàng của bạn được thông báo và tham gia. \ n \ n3. Cá nhân hóa: Cá nhân hóa các tương tác của bạn với khách hàng giúp xây dựng kết nối sâu sắc hơn với họ. Gọi họ bằng tên của họ và sử dụng giọng điệu thân thiện, trò chuyện để khiến họ cảm thấy được lắng nghe. \ n \ n4. Theo dõi các đề cập: Theo dõi các đề cập trên phương tiện truyền thông xã hội về thương hiệu hoặc sản phẩm của bạn và tham gia vào các cuộc trò chuyện đó, ngay cả khi khách hàng chưa liên hệ trực tiếp với bạn. Điều này cho thấy sự chủ động và tăng khả năng hiển thị thương hiệu.\n\n5. Sử dụng hình ảnh: Kết hợp hình ảnh và video trong các bài đăng trên phương tiện truyền thông xã hội của bạn có thể giúp thu hút sự chú ý của khách hàng và khuyến khích sự tham gia. \ n \ n6. Tổ chức các cuộc thi hoặc quà tặng: Tổ chức các cuộc thi hoặc quà tặng trên mạng xã hội là một cách tuyệt vời để tăng mức độ tương tác và tạo tiếng vang xung quanh thương hiệu của bạn.\n\nNhìn chung, minh bạch, đáp ứng và cá tính là chìa khóa để tương tác thành công với khách hàng trên phương tiện truyền thông xã hội."}</w:t>
      </w:r>
    </w:p>
    <w:p w14:paraId="662F0504" w14:textId="77777777" w:rsidR="003157E7" w:rsidRDefault="00FC3670">
      <w:r>
        <w:t>{"câu hỏi": "Tìm bốn điểm tương đồng giữa bướm vua và bướm đuôi én.", "đáp án": "1. Cả hai đều thuộc cùng một bộ: Cả bướm vua và bướm đuôi én đều là thành viên của bộ Lepidoptera, bao gồm tất cả các loài bướm và bướm đêm.\n\n2. Vòng đời tương tự: Cả bướm vua và bướm đuôi én đều trải qua bốn giai đoạn trong vòng đời của chúng - trứng, ấu trùng, nhộng và trưởng thành. Trong giai đoạn ấu trùng, cả hai loài đều là sâu bướm ăn lá để sinh trưởng và phát triển. Khi chúng đạt đến giai đoạn nhộng, chúng tạo thành một con nhộng và trải qua quá trình, nổi lên khi trưởng thành. \ n \ n3. Màu sắc để bảo vệ: Cả hai loại bướm đều có đôi cánh sáng và đầy màu sắc phục vụ như một cơ chế phòng thủ. Hoa văn và màu sắc riêng biệt của chúng cảnh báo những kẻ săn mồi rằng chúng có thể độc hại hoặc khó chịu, và ngăn chặn chúng tấn công. \ n \ n4. Hành vi di cư: Một số loài của cả bướm vua và bướm đuôi én được biết là di cư trên một khoảng cách dài. Bướm vua đi từ Bắc Mỹ đến Mexico; Swallowtails, chẳng hạn như Eastern Tiger Swallowtail, cũng di cư, mặc dù trong khoảng cách ngắn hơn. Di cư giúp họ thoát khỏi điều kiện thời tiết khắc nghiệt và tìm nguồn lực tốt hơn để sinh tồn."}</w:t>
      </w:r>
    </w:p>
    <w:p w14:paraId="34E04C63" w14:textId="77777777" w:rsidR="003157E7" w:rsidRDefault="00FC3670">
      <w:r>
        <w:t>{"câu hỏi": "Viết lại câu \"Chăm sóc người già đòi hỏi sự siêng năng\" vì vậy đó là một hướng dẫn bắt buộc.", "trả lời": "Siêng năng thực hiện khi chăm sóc người già."}</w:t>
      </w:r>
    </w:p>
    <w:p w14:paraId="1BDF34F4" w14:textId="77777777" w:rsidR="003157E7" w:rsidRDefault="00FC3670">
      <w:r>
        <w:t xml:space="preserve">{"câu hỏi": "Tìm hai tác động của việc sử dụng ống hút nhựa.", "trả lời": "1) Thiệt hại môi trường: Ống hút nhựa là một trong những tác nhân hàng đầu gây ô nhiễm đại dương. Chúng không thể phân hủy sinh học, có nghĩa là chúng không bị phân hủy tự nhiên và có thể mất hàng trăm năm để phân hủy. Điều này dẫn đến sự tích tụ trong các vùng nước, gây ra mối đe dọa cho sinh vật biển và hệ sinh thái. Rùa, cá và chim biển có thể nhầm ống hút nhựa với thức ăn, và ăn phải nhựa có thể dẫn đến suy dinh dưỡng, nghẹt thở và tử vong ở động vật biển. Đóng góp cho cuộc khủng hoảng chất thải toàn cầu: Ống hút nhựa là mặt hàng sử dụng </w:t>
      </w:r>
      <w:r>
        <w:lastRenderedPageBreak/>
        <w:t>một lần, và số lượng lớn chúng được sản xuất và tiêu thụ khiến chúng trở thành một đóng góp đáng kể cho cuộc khủng hoảng chất thải toàn cầu. Mặc dù tái chế là một lựa chọn, nhưng thực tế là chỉ có một tỷ lệ nhỏ ống hút nhựa được tái chế, với phần lớn kết thúc tại các bãi chôn lấp, lò đốt hoặc môi trường. Điều này có nghĩa là ống hút nhựa không chỉ là vấn đề đối với sinh vật biển, mà còn đối với động vật trên cạn và sức khỏe tổng thể của hành tinh.</w:t>
      </w:r>
    </w:p>
    <w:p w14:paraId="5CFF36F3" w14:textId="77777777" w:rsidR="003157E7" w:rsidRDefault="00FC3670">
      <w:r>
        <w:t>{"câu hỏi": "Viết tiêu đề cho bài viết về số mới của tạp chí. - Bài viết: Số mới của tạp chí tập trung vào biến đổi khí hậu và cách giải quyết nó trong tương lai.", "Trả lời": "\"Số tạp chí mới giải quyết các giải pháp biến đổi khí hậu cho tương lai\"}</w:t>
      </w:r>
    </w:p>
    <w:p w14:paraId="45EBFEF7" w14:textId="77777777" w:rsidR="003157E7" w:rsidRDefault="00FC3670">
      <w:r>
        <w:t>{"câu hỏi": "Những lời khuyên an toàn quan trọng cần tuân theo ở bãi biển là gì?", "câu trả lời": "1. Luôn bơi gần nhân viên cứu hộ: Nhân viên cứu hộ được đào tạo để phát hiện các mối nguy hiểm tiềm ẩn và phản ứng nhanh với các trường hợp khẩn cấp, vì vậy bơi gần chúng làm tăng sự an toàn của bạn. \ n \ n2. Không bao giờ bơi một mình: Luôn có một người bạn đi cùng để nếu có sự cố xảy ra, một trong hai bạn có thể tìm kiếm sự giúp đỡ. \ n \ n3. Kiểm tra dòng Rip: Dòng Rip là những kênh nước chảy nhanh, mạnh, hẹp.  Nếu bị bắt trong một, đừng chiến đấu chống lại nó, hãy bơi song song với bờ cho đến khi bạn ra khỏi dòng nước. \ n \ n4. Học bơi: Biết bơi là rất quan trọng khi ở trong và xung quanh nước. Hãy chắc chắn rằng mọi người trong nhóm của bạn biết bơi. \ n \ n5. Thoa kem chống nắng: Bảo vệ làn da của bạn khỏi tia UV có hại bằng cách thoa kem chống nắng thường xuyên, ít nhất hai giờ một lần và sau khi bơi hoặc đổ mồ hôi. \ n \ n6. Giữ nước: Uống nhiều nước và nghỉ ngơi trong bóng râm để tránh kiệt sức do nhiệt và mất nước. \ n \ n7. Tuân theo các quy tắc bãi biển và cờ cảnh báo: Các bãi biển thường có các quy tắc và hệ thống cờ để chỉ ra mức độ nguy hiểm. Hãy chú ý đến chúng và theo dõi chúng mọi lúc.\n\n8. Theo dõi trẻ em chặt chẽ: Theo dõi chặt chẽ trẻ em và không bao giờ để chúng không được giám sát, ngay cả khi chúng đang chơi ở vùng nước nông. \ n \ n9. Quan sát sinh vật biển: Hãy nhận thức được các sinh vật biển tiềm năng trong nước, bao gồm sứa và cá mập. Làm theo hướng dẫn của nhân viên cứu hộ, biển báo được dán hoặc các quy định của địa phương.\n\n10. Tránh uống rượu: Rượu làm suy yếu khả năng phán đoán, phối hợp và cân bằng của bạn, và nó làm tăng nguy cơ tai nạn và đuối nước. Tránh uống rượu khi đi biển."}</w:t>
      </w:r>
    </w:p>
    <w:p w14:paraId="09A118C9" w14:textId="77777777" w:rsidR="003157E7" w:rsidRDefault="00FC3670">
      <w:r>
        <w:t>{"câu hỏi": "Mô tả trải nghiệm của bạn với một nhà hàng trong một câu. - Gần đây tôi đã ăn ở quán cà phê 1234 và đó là một trải nghiệm tuyệt vời.", "trả lời": "Là một trợ lý AI, tôi không có kinh nghiệm thực tế nên tôi không có bất kỳ kinh nghiệm ăn uống nào ở bất kỳ nhà hàng nào."}</w:t>
      </w:r>
    </w:p>
    <w:p w14:paraId="04407C56" w14:textId="77777777" w:rsidR="003157E7" w:rsidRDefault="00FC3670">
      <w:r>
        <w:t>{"câu hỏi": "Ai là ví dụ về một nhà lãnh đạo thời hiện đại?", "câu trả lời": "Một ví dụ về một nhà lãnh đạo thời hiện đại là Jacinda Ardern, Thủ tướng hiện tại của New Zealand. Kể từ khi nhậm chức vào năm 2017, bà Ardern đã được công nhận rộng rãi về phong cách lãnh đạo đồng cảm và cách tiếp cận thành công trong việc giải quyết nhiều vấn đề quốc gia và toàn cầu như đại dịch COVID-19, biến đổi khí hậu và kiểm soát súng.</w:t>
      </w:r>
    </w:p>
    <w:p w14:paraId="38EEB440" w14:textId="77777777" w:rsidR="003157E7" w:rsidRDefault="00FC3670">
      <w:r>
        <w:t xml:space="preserve">{"câu hỏi": "Tạo ra một lập luận ủng hộ thử nghiệm trên động vật trong nghiên cứu y học.", "câu trả lời": "Thử nghiệm trên động vật đóng một vai trò quan trọng trong việc thúc đẩy nghiên cứu y học và tìm ra phương pháp điều trị mới cho nhiều loại bệnh. Mặc dù việc sử </w:t>
      </w:r>
      <w:r>
        <w:lastRenderedPageBreak/>
        <w:t>dụng động vật trong nghiên cứu là một chủ đề gây tranh cãi, nhưng có một số lý do tại sao thử nghiệm trên động vật là cần thiết và có giá trị. Đầu tiên và quan trọng nhất, thử nghiệm trên động vật cho phép các nhà nghiên cứu nghiên cứu tác dụng của thuốc và phương pháp điều trị đối với các sinh vật sống. Nếu không có thử nghiệm trên động vật, các nhà khoa học sẽ chỉ dựa vào nuôi cấy tế bào hoặc mô phỏng máy tính, không thể bắt chước chính xác các hoạt động bên trong phức tạp của cơ thể con người. Thử nghiệm trên động vật cho phép các nhà khoa học xem thuốc được chuyển hóa như thế nào, cách chúng tương tác với các cơ quan khác nhau và tác dụng phụ của chúng. Thông tin này rất cần thiết trong việc phát triển các loại thuốc mới có thể cải thiện và thậm chí cứu sống con người. Hơn nữa, thử nghiệm trên động vật là rất quan trọng trong việc hiểu cơ chế của bệnh; Bằng cách điều tra làm thế nào các điều kiện này hoạt động trong một động vật, các nhà khoa học có thể có được những hiểu biết có giá trị về cách bệnh phát triển và tiến triển ở người. Điều này có khả năng dẫn đến những đột phá trong nghiên cứu y học, dẫn đến các phương pháp điều trị và chữa trị mới cho một loạt các bệnh, từ ung thư đến tiểu đường. Ngoài ra, việc sử dụng động vật trong nghiên cứu y học được quy định chặt chẽ để đảm bảo điều trị đạo đức cho động vật. Nhiều quốc gia áp đặt luật pháp và hướng dẫn nghiêm ngặt được thiết kế để giảm thiểu sự đau khổ của động vật được sử dụng trong nghiên cứu, và phúc lợi động vật được thực hiện nghiêm túc bởi các nhà nghiên cứu và các tổ chức. Tóm lại, thử nghiệm trên động vật là điều cần thiết trong việc thúc đẩy nghiên cứu y học và tìm ra phương pháp điều trị mới cho các bệnh khác nhau; Nó đã dẫn đến những đột phá đáng kinh ngạc trong y học đã cải thiện và thậm chí cứu sống vô số người. Việc đối xử có đạo đức với động vật được sử dụng trong nghiên cứu là vô cùng quan trọng, và nó được đảm bảo thông qua các quy định và hướng dẫn nghiêm ngặt."}</w:t>
      </w:r>
    </w:p>
    <w:p w14:paraId="3885E041" w14:textId="77777777" w:rsidR="003157E7" w:rsidRDefault="00FC3670">
      <w:r>
        <w:t xml:space="preserve">{"câu hỏi": "Thêm một vài sự thật thú vị về cá heo.", "trả lời": "1. Cá heo thuộc họ Delphinidae và là động vật có vú biển rất thông minh. Chúng được biết đến với sự nhanh nhẹn và hành vi vui tươi, khiến chúng trở nên phổ biến trong các chương trình và quảng cáo cá cảnh. \ n \ n2. Cá heo giao tiếp với nhau bằng cách sử dụng một loạt các cú nhấp chuột, huýt sáo và chuyển động cơ thể. Chúng đã được biết là nhận ra sự phản chiếu của chính chúng, và một số loài, như cá heo mũi chai, thậm chí còn có tiếng huýt sáo đặc trưng để xác định lẫn nhau. \ n \ n3. Cá heo có cấu trúc xã hội mạnh mẽ và thường di chuyển theo nhóm gọi là pod. Những quả này có thể chứa bất cứ nơi nào từ chỉ một vài cá thể đến hơn một nghìn con cá heo. \ n \ n4. Mặc dù bản tính vui tươi, cá heo cũng là những thợ săn lành nghề. Chúng làm việc cùng nhau để chăn cá và sử dụng định vị bằng tiếng vang để xác định vị trí con mồi. Một số loài cũng đã được biết là thể hiện hành vi săn mồi hợp tác với các động vật khác, chẳng hạn như cá voi và chim biển. \ n \ n5. Cá heo có một lớp mỡ, được gọi là blubber, giúp chúng điều chỉnh nhiệt độ cơ thể và giữ ấm trong nước lạnh. Lớp mỡ này cũng cung cấp năng lượng trong những lần lặn dài khi thức ăn khan hiếm. \ n \ n6. Có hơn 40 loài cá heo khác nhau được tìm thấy trên khắp thế giới. Những loài này có thể khác nhau rất nhiều về kích thước, màu sắc và hành vi. Loài lớn nhất là cá voi sát thủ, còn được gọi là cá voi sát thủ, có thể dài tới 32 feet (9,8 mét), trong khi nhỏ nhất là cá heo Maui, chỉ dài 4 feet (1,2 mét). Cá heo được biết đến với màn nhào lộn, nhảy ra khỏi nước và lật trong không khí. Những màn trình diễn trên không này được cho là phục vụ một số mục đích, bao gồm giao tiếp, tán tỉnh và vui chơi. \ n \ n8. Cá heo có tuổi thọ cao, với một số loài sống hơn 50 năm </w:t>
      </w:r>
      <w:r>
        <w:lastRenderedPageBreak/>
        <w:t>trong tự nhiên. Ví dụ, cá heo mũi chai có tuổi thọ trung bình khoảng 40 năm, nhưng một số cá thể đã được biết là sống đến 60 tuổi.</w:t>
      </w:r>
    </w:p>
    <w:p w14:paraId="02F8F1C3" w14:textId="77777777" w:rsidR="003157E7" w:rsidRDefault="00FC3670">
      <w:r>
        <w:t>{"câu hỏi": "Tạo danh sách 5 cuốn sách kinh điển được xuất bản trong thế kỷ 20.", "câu trả lời": "1. \"To Kill a Mockingbird\" của Harper Lee (1960)\n2. \"1984\" của George Orwell (1949)\n3. "The Great Gatsby\" của F. Scott Fitzgerald (1925)\n4. "Chúa tể ruồi" của William Golding (1954)\n5. "Their Eyes Were Watching God" của Zora Neale Hurston (1937)"}</w:t>
      </w:r>
    </w:p>
    <w:p w14:paraId="235F78A5" w14:textId="77777777" w:rsidR="003157E7" w:rsidRDefault="00FC3670">
      <w:r>
        <w:t>{"câu hỏi": "Viết một câu chuyện về một người sống trong một thành phố tương lai muốn khám phá thế giới bên ngoài.", "trả lời": "Ashe đứng ở rìa tòa nhà chọc trời cao chót vót, nhìn ra đô thị rộng lớn là nhà của anh ta. Đó là một thành phố bằng thép lấp lánh và kính lung linh, nơi những tòa nhà cao chót vót dường như vươn lên những đám mây. Đó là một nơi của kỳ quan công nghệ, nơi các hệ thống và máy móc tiên tiến làm việc để tạo ra một thế giới hiệu quả và tiện lợi tối ưu. Tuy nhiên, bất chấp tất cả những điều kỳ diệu của nó, Ashe không thể không cảm thấy khao khát - một nhu cầu cháy bỏng để nhìn thấy một cái gì đó nhiều hơn. \n\nVì miễn là anh có thể nhớ, Ashe đã bị mê hoặc bởi thế giới bên ngoài thành phố. Ông dành hàng giờ để đọc những cuốn sách cổ và xem phim tài liệu về những vùng đất xa xôi và những sinh vật hoang dã. Anh khao khát được tự mình trải nghiệm sự kỳ diệu của thiên nhiên - cảm nhận cỏ giữa các ngón chân, nghe tiếng chim hót trong không khí, nhìn thấy mặt trời mọc trên một vùng hoang dã hoang sơ. Nhưng cuộc sống trong thành phố là tất cả những gì anh từng biết, và bên ngoài các bức tường của nó, thế giới được cho là một nơi nguy hiểm và không chắc chắn. Có những câu chuyện về những sinh vật man rợ và những tên cướp vô luật pháp, và rất ít người mạo hiểm ra ngoài đã trở lại. Vì vậy, Ashe đã dành thời gian của mình, mài giũa kỹ năng và thu thập kiến thức, chờ đợi ngày cuối cùng anh ta sẽ sẵn sàng hành trình ra ngoài những điều chưa biết. \ n \ n Nhiều năm trôi qua, và Ashe đã phát triển thành một chàng trai trẻ lành nghề và có khả năng. Anh đã học được tất cả những gì cần biết về thành phố và hoạt động của nó và anh khao khát nhiều hơn nữa. Và vì vậy, vào một ngày định mệnh, anh thu thập đồ đạc của mình và lên đường vào nơi chưa biết, quyết tâm khám phá thế giới bên ngoài bức tường thành phố. Lúc đầu, cuộc hành trình rất khó khăn. Ashe thấy mình phải đối mặt với những sinh vật thù địch và môi trường khắc nghiệt, nhưng anh vẫn kiên trì, được thúc đẩy bởi mong muốn nhìn thấy những gì nằm bên ngoài. Và khi anh đi xa hơn, anh thấy mình trở nên mạnh mẽ hơn, có khả năng hơn và tự tin hơn. Anh đã gặp những người khác như anh, những kẻ lang thang và những nhà thám hiểm, những người có chung niềm đam mê khám phá, và anh đã học hỏi từ họ, mài giũa kỹ năng và mài giũa tâm trí của mình. Cuối cùng, sau nhiều tháng dài, Ashe đã đến rìa vùng hoang dã và nhìn ra thế giới bên kia. Và ở đó, anh tìm thấy một vẻ đẹp vượt xa bất cứ điều gì anh có thể tưởng tượng. Những ngọn đồi thoai thoải, những khu rừng rộng lớn và đại dương trải dài - một thế giới của những điều kỳ diệu và khả năng vô tận. Trong khoảnh khắc đó, Ashe biết rằng anh đã tìm thấy ngôi nhà thực sự của mình. Trong suốt quãng đời còn lại của mình, ông đã khám phá thế giới mới này, khám phá những kỳ quan mới, đối mặt với những thách thức mới và học hỏi những điều mới"}</w:t>
      </w:r>
    </w:p>
    <w:p w14:paraId="20A40B44" w14:textId="77777777" w:rsidR="003157E7" w:rsidRDefault="00FC3670">
      <w:r>
        <w:lastRenderedPageBreak/>
        <w:t>{"câu hỏi": "Tạo một danh sách với 5 điều bạn có thể làm trong đời sống xã hội của mình.", "câu trả lời": "Dưới đây là năm điều bạn có thể làm để cải thiện và tận hưởng cuộc sống xã hội của mình: \n\n1. Tham dự các sự kiện và tụ họp: Bạn có thể nâng cao đời sống xã hội của mình bằng cách tham dự các sự kiện và cuộc tụ họp khác nhau như tiệc tùng, buổi hòa nhạc hoặc lễ hội văn hóa. Đây có thể là những cơ hội tuyệt vời để gặp gỡ những người mới và tạo kết nối. \ n \ n2. Tham gia một câu lạc bộ hoặc nhóm: Tham gia vào một câu lạc bộ hoặc nhóm là một cách tuyệt vời để gặp gỡ những người có cùng sở thích với bạn. Bạn có thể tham gia một câu lạc bộ sách, nhóm đi bộ đường dài hoặc tổ chức tình nguyện, ví dụ. \ n \ n3. Mời bạn bè làm điều gì đó: Hãy chủ động và mời một số người bạn cùng nhau làm điều gì đó. Bạn có thể lên kế hoạch cho một đêm xem phim, đi ăn hoặc tổ chức một đêm trò chơi. \ n \ n4. Thử các hoạt động mới: Thử các hoạt động mới là một cách tuyệt vời để gặp gỡ những người mới và mở rộng vòng kết nối xã hội của bạn. Bạn có thể thử một môn thể thao mới, tham gia một lớp học nấu ăn hoặc tham gia một lớp khiêu vũ. \ n \ n5. Sử dụng phương tiện truyền thông xã hội: Phương tiện truyền thông xã hội là một công cụ tuyệt vời để kết nối với bạn bè và gặp gỡ những người mới. Bạn có thể sử dụng nó để tạo hoặc tham gia các nhóm sở thích, kết nối với những người có cùng sở thích và luôn cập nhật về các sự kiện xảy ra trong khu vực của bạn."}</w:t>
      </w:r>
    </w:p>
    <w:p w14:paraId="5050F875" w14:textId="77777777" w:rsidR="003157E7" w:rsidRDefault="00FC3670">
      <w:r>
        <w:t>{"câu hỏi": "Tạo phương trình toán học trong đó câu trả lời là 3.", "câu trả lời": "Đây là một phương trình toán học cơ bản có thể có với kết quả bằng 3:\n\n1 + 2 = 3"}</w:t>
      </w:r>
    </w:p>
    <w:p w14:paraId="4D5888A7" w14:textId="77777777" w:rsidR="003157E7" w:rsidRDefault="00FC3670">
      <w:r>
        <w:t>{"question": "Dịch cụm từ \"C'est la vie\" sang tiếng Anh.", "answer": "\"C'est la vie\" dịch là \"That's life\" hoặc \"That is life\" trong tiếng Anh."}</w:t>
      </w:r>
    </w:p>
    <w:p w14:paraId="587F5AF0" w14:textId="77777777" w:rsidR="003157E7" w:rsidRDefault="00FC3670">
      <w:r>
        <w:t>{"câu hỏi": "Lập danh sách các lợi thế khi sống trong một thị trấn nhỏ.", "trả lời": "1. Ít giao thông và tắc nghẽn hơn, cho phép đi lại dễ dàng và nhanh hơn.\n2. Chi phí sinh hoạt thấp hơn, bao gồm giá nhà ở và bất động sản thấp hơn. \ n3. Một cộng đồng gắn bó chặt chẽ, nơi mọi người biết hàng xóm của họ và quan tâm đến nhau. \ n4. Một nhịp sống chậm hơn với ít căng thẳng hơn và nhiều thời gian hơn cho các hoạt động giải trí. \ n5. Dễ dàng tiếp cận với thiên nhiên, với cơ hội giải trí ngoài trời.\n6. Không khí sạch và giảm ô nhiễm.\n7. Cảm giác an toàn và bảo mật cao hơn.\n8. Ít đám đông hơn, tiếng ồn và phiền nhiễu cho một cuộc sống hòa bình.\n9. Các doanh nghiệp, nhà hàng và cửa hàng thuộc sở hữu địa phương và giá cả phải chăng hơn.\n10. Ý thức về lịch sử, truyền thống và niềm tự hào cộng đồng."}</w:t>
      </w:r>
    </w:p>
    <w:p w14:paraId="28D09516" w14:textId="77777777" w:rsidR="003157E7" w:rsidRDefault="00FC3670">
      <w:r>
        <w:t xml:space="preserve">{"câu hỏi": "Viết mô tả về một lâu đài ma thuật trong một khu rừng mê hoặc.", "câu trả lời": "Nép mình sâu trong trái tim của một khu rừng mê hoặc là một lâu đài hùng vĩ dường như đã được kéo thẳng từ các trang của một câu chuyện cổ tích. Những ngọn tháp cao chót vót của nó vươn lên bầu trời, được trang trí bằng những chạm khắc tinh tế và đồ đá phức tạp. Các bức tường được bao phủ bởi cây thường xuân, và khuôn viên được lấp đầy bởi những khu vườn tươi tốt và đài phun nước lấp lánh. \ n \ n Khi bạn đến gần hơn, không khí xung quanh bạn dường như ngân nga với ma thuật, và bạn không thể không cảm thấy một cảm giác ngạc nhiên và kinh ngạc. Cổng lâu đài mở ra, mời bạn vào, và bạn có thể nghe thấy âm thanh nhẹ nhàng của tiếng cười và âm nhạc phát ra từ bên trong. \ n \ n Khi vào bên trong, bạn được chào đón bởi một hội trường lớn tràn ngập ánh sáng và ấm áp. Sàn nhà được làm bằng đá cẩm thạch đánh bóng, và các bức tường được lót bằng những tấm thảm mô tả </w:t>
      </w:r>
      <w:r>
        <w:lastRenderedPageBreak/>
        <w:t>những sinh vật tuyệt vời và những anh hùng huyền thoại. Mỗi phòng đều đầy bất ngờ, từ lối đi bí mật và phòng ẩn đến gương mê hoặc và chân dung biết nói. Tại trung tâm của lâu đài là một phòng ngai vàng tráng lệ, nơi nhà vua và hoàng hậu tổ chức triều đình, được bao quanh bởi các thần dân trung thành của họ. Không khí dày đặc với mùi hương của hoa và gia vị, và âm thanh của âm nhạc mê hoặc tràn ngập căn phòng. \ n \ n Lâu đài huyền diệu này trong khu rừng mê hoặc là một nơi kỳ diệu và phiêu lưu, nơi mọi thứ đều có thể và bất cứ điều gì cũng có thể xảy ra. Đó là một nơi mà những giấc mơ trở thành sự thật, và nơi những câu chuyện cổ tích được đưa vào cuộc sống."}</w:t>
      </w:r>
    </w:p>
    <w:p w14:paraId="64F4360C" w14:textId="77777777" w:rsidR="003157E7" w:rsidRDefault="00FC3670">
      <w:r>
        <w:t>{"question": "Tạo danh sách 4 tính từ liên quan đến ngoài trời.", "answer": "1. Scenic\n2. Hòa bình\n3. Hùng vĩ\n4. Ngoạn mục"}</w:t>
      </w:r>
    </w:p>
    <w:p w14:paraId="07CA4806" w14:textId="77777777" w:rsidR="003157E7" w:rsidRDefault="00FC3670">
      <w:r>
        <w:t>{"câu hỏi": "Nhận ước tính cho dân số Ý.", "câu trả lời": "Theo Ngân hàng Thế giới, dân số Ý vào năm 2020 được ước tính là khoảng 60,36 triệu người."}</w:t>
      </w:r>
    </w:p>
    <w:p w14:paraId="7639C39A" w14:textId="77777777" w:rsidR="003157E7" w:rsidRDefault="00FC3670">
      <w:r>
        <w:t>{"câu hỏi": "Viết đánh giá phim cho The Shawshank Redemption.", "câu trả lời": "The Shawshank Redemption, do Frank Darabont đạo diễn, là một bộ phim cảm động và kích thích tư duy, kể về câu chuyện của một nhân viên ngân hàng trẻ, Andy Dufresne (Tim Robbins), người bị kết án sai vì giết vợ và người tình của cô ấy, và được gửi đến Nhà tù bang Shawshank, nơi anh ta thụ án chung thân. Câu chuyện xoay quanh cuộc sống trong tù của anh ta, tình bạn của anh ta với Ellis Boyd Redding (Morgan Freeman), và cuộc trốn thoát cuối cùng của anh ta. Từ đầu phim, chúng ta được giới thiệu về thực tế khắc nghiệt của cuộc sống trong tù, nơi tham nhũng, tàn bạo và tuyệt vọng là phổ biến. Robbins đã làm một công việc tuyệt vời khi miêu tả Andy như một người đàn ông không bao giờ mất hy vọng, một người đàn ông từ chối bị hệ thống đánh bại. Vai diễn Red của Freeman cũng ấn tượng không kém, anh ấy cung cấp bối cảnh, sự ấm áp và trí tuệ cần thiết cho câu chuyện. Một trong những phẩm chất đáng ngưỡng mộ nhất về The Shawshank Redemption là khả năng khám phá các chủ đề như tình bạn, hy vọng và sự cứu chuộc theo cách chân thực, ấm áp và quyến rũ. Mối quan hệ giữa Andy và Red là một trong những tình bạn mạnh mẽ và đáng yêu nhất được miêu tả trong điện ảnh. Kỹ xảo điện ảnh và điểm số của bộ phim cũng rất đáng khen ngợi, và giúp tạo ra trải nghiệm thị giác và thính giác thực sự quyến rũ. Âm nhạc của Thomas Newman mang đến những cảnh đầy cảm xúc cho cuộc sống, và cảnh cuối cùng của bộ phim, được thiết lập với điểm số tăng vọt, là một trong những kết thúc đáng nhớ nhất trong lịch sử điện ảnh gần đây. Nhìn chung, The Shawshank Redemption là một bộ phim thực sự xứng đáng với tất cả những lời khen ngợi mà nó đã nhận được. Đây là một tác phẩm kinh điển vượt thời gian sẽ tiếp tục truyền cảm hứng và nâng đỡ người xem cho các thế hệ mai sau. Một địa điểm không thể bỏ qua đối với bất kỳ ai đánh giá cao nghệ thuật kể chuyện."}</w:t>
      </w:r>
    </w:p>
    <w:p w14:paraId="2111D858" w14:textId="77777777" w:rsidR="003157E7" w:rsidRDefault="00FC3670">
      <w:r>
        <w:t>{"câu hỏi": "Tạo tiểu sử Twitter bằng cách sử dụng thông tin của người dùng đã cho. - Tên người dùng: @michaelsheridan\nNghề nghiệp: Nhà khoa học máy tính\nInterest: Trò chơi điện tử", "câu trả lời": "\"Nhà khoa học máy tính bằng thương mại, game thủ trong trái tim \ud83c\udfae Tự hào khi hợp nhất niềm đam mê và nghề nghiệp của mình để vượt qua ranh giới của công nghệ. | @michaelsheridan #gaming #tech\""}</w:t>
      </w:r>
    </w:p>
    <w:p w14:paraId="44A562F0" w14:textId="77777777" w:rsidR="003157E7" w:rsidRDefault="00FC3670">
      <w:r>
        <w:lastRenderedPageBreak/>
        <w:t>{"question": "Sắp xếp danh sách các từ sau đây thành hai loại: động từ và danh từ. - đi bộ, cây, mèo, sông", "trả lời": "Động từ: walk\n\nDanh từ: cây, mèo, sông."}</w:t>
      </w:r>
    </w:p>
    <w:p w14:paraId="17D16928" w14:textId="77777777" w:rsidR="003157E7" w:rsidRDefault="00FC3670">
      <w:r>
        <w:t>{"câu hỏi": "Tạo ra một câu chuyện bắt đầu bằng câu: \"Khi mặt trời lặn, tôi biết đó là thời gian cho cuộc phiêu lưu.\"", "câu trả lời": "Khi mặt trời lặn, tôi biết đó là thời gian cho cuộc phiêu lưu. Tôi thu thập đồ tiếp tế, ba lô chứa đầy nhu yếu phẩm và đi ra ngoài không xác định. Điều duy nhất hướng dẫn tôi là cảm giác phấn khích và ngạc nhiên của tôi, khi tôi mạo hiểm sâu hơn vào vùng hoang dã hoang sơ. \n \ n Khi tôi đi bộ, âm thanh của màn đêm bắt đầu tràn ngập không khí. Dế hót líu lo, cú kêu, và ở phía xa, một tiếng hú vang vọng qua những tán cây. Tôi cảm thấy adrenaline dâng trào khi tôi nhận ra mình không đơn độc trong cuộc hành trình này. Khi tôi tiếp tục, mặt trăng nhô lên cao trên đầu tôi, chiếu ánh sáng nhẹ nhàng của nó lên sàn rừng. Tôi dừng lại nghỉ ngơi một lát, ngắm nhìn vẻ đẹp của màn đêm. Đó là khi tôi nhìn thấy nó. Ở đằng xa, một ánh sáng yếu ớt nhấp nháy, gọi tôi.\n\nTôi không thể cưỡng lại sự thôi thúc điều tra, vì vậy tôi thu dọn đồ đạc và đi về phía ánh sáng. Khi tôi đến gần, tôi nhận ra đó là một đống lửa trại, được bao quanh bởi một nhóm du khách. Họ chào đón tôi với vòng tay rộng mở, mời tôi tham gia cùng họ trong đêm. Chúng tôi chia sẻ những câu chuyện, cười và hát những bài hát xung quanh đống lửa. Tôi nhận ra rằng đây là những gì cuộc phiêu lưu thực sự là tất cả về, các kết nối chúng tôi thực hiện và những kỷ niệm chúng tôi chia sẻ. Khi mặt trời mọc một lần nữa, tôi biết rằng đây chỉ là khởi đầu của nhiều cuộc phiêu lưu sắp tới."}</w:t>
      </w:r>
    </w:p>
    <w:p w14:paraId="57BBE072" w14:textId="77777777" w:rsidR="003157E7" w:rsidRDefault="00FC3670">
      <w:r>
        <w:t>{"câu hỏi": "Giải thích các khái niệm cơ bản của kinh tế học trong vòng chưa đầy 100 từ.", "Trả lời": "Kinh tế học là một khoa học xã hội nghiên cứu cách mọi người sử dụng các nguồn lực khan hiếm để đáp ứng mong muốn và nhu cầu không giới hạn của họ. Các khái niệm cơ bản của nó bao gồm sự khan hiếm, cung và cầu, sự đánh đổi và chi phí cơ hội. Các nhà kinh tế đưa ra các lý thuyết và phát triển các mô hình để phân tích hành vi kinh tế, hiểu cách thị trường hoạt động và kiểm tra vai trò của chính phủ và các tổ chức. Kinh tế vi mô tập trung vào các tác nhân và thị trường riêng lẻ trong khi kinh tế vĩ mô nhìn vào toàn bộ nền kinh tế. Các nguyên tắc kinh tế được áp dụng trong nhiều lĩnh vực, bao gồm kinh doanh, tài chính và chính sách công."}</w:t>
      </w:r>
    </w:p>
    <w:p w14:paraId="5D9E691A" w14:textId="77777777" w:rsidR="003157E7" w:rsidRDefault="00FC3670">
      <w:r>
        <w:t xml:space="preserve">{"câu hỏi": "Tạo ra một câu chuyện với nhân vật chính đã cho và một tình huống khó xử bất ngờ - Nhân vật chính: Một nhà khoa học trẻ", "câu trả lời": "Ngày xửa ngày xưa, có một nhà khoa học trẻ tên là Rachel, người làm việc trong một phòng thí nghiệm nghiên cứu ở ngoại ô thị trấn. Cô ấy thông minh và đầy tham vọng, luôn làm việc trên đỉnh cao của khoa học và công nghệ. Rachel quyết tâm tạo ra sự khác biệt trên thế giới, cống hiến hết mình để tìm ra giải pháp cho một số thách thức cấp bách nhất của thế giới. Một ngày nọ, trong khi tiến hành các thí nghiệm trong phòng thí nghiệm, Rachel tình cờ gặp một bước đột phá lớn. Cô đã phát hiện ra một cách mới để trích xuất năng lượng từ mặt trời, một khám phá có thể cách mạng hóa cách thế giới tạo ra năng lượng và có khả năng giải quyết cuộc khủng hoảng năng lượng. Cô ấy đã ngây ngất và không thể chờ đợi để chia sẻ những phát hiện của mình với thế giới. Nhưng khi cô chuẩn bị công bố kết quả của mình, Rachel đã phải đối mặt với một tình huống khó xử bất ngờ. Cô nhận được một cuộc điện thoại từ một người đàn ông bí ẩn, tự xưng là đại diện cho một tập đoàn hùng mạnh. Anh ta đã cung cấp cho cô một khoản tiền lớn để giữ </w:t>
      </w:r>
      <w:r>
        <w:lastRenderedPageBreak/>
        <w:t>bí mật về khám phá của cô, vì nó có khả năng khiến việc kinh doanh nhiên liệu hóa thạch của họ ngừng hoạt động. Cô luôn quyết tâm sử dụng kiến thức của mình vì lợi ích của nhân loại, nhưng lời đề nghị rất hấp dẫn. Nếu cô ấy chấp nhận tiền, cô ấy có thể sống một cuộc sống thoải mái mà không phải lo lắng về tài chính. Nhưng lương tâm của cô sẽ không cho phép cô bỏ qua tác động tiềm tàng mà khám phá của cô có thể có đối với thế giới. Cuối cùng, Rachel đã đưa ra quyết định khó khăn là từ chối lời đề nghị và công khai khám phá của mình. Nó đã gây ra một sự khuấy động trong cộng đồng khoa học và khiến cô ấy mâu thuẫn với tập đoàn hùng mạnh, nhưng cô ấy biết đó là điều đúng đắn nên làm. Theo thời gian, khám phá của cô đã thay đổi thế giới, mang lại một kỷ nguyên mới của năng lượng sạch, tái tạo. Tình thế tiến thoái lưỡng nan bất ngờ của Rachel đã dạy cô rằng đôi khi, làm những gì đúng đắn không phải là dễ dàng, nhưng cuối cùng nó luôn đáng giá.</w:t>
      </w:r>
    </w:p>
    <w:p w14:paraId="2132F5AB" w14:textId="77777777" w:rsidR="003157E7" w:rsidRDefault="00FC3670">
      <w:r>
        <w:t>{"câu hỏi": "Tạo năm tiêu đề ngắn cho một câu chuyện tin tức về một ngôi sao điện ảnh.", "câu trả lời": "1. \"Nam diễn viên từng đoạt giải thưởng chuẩn bị đóng vai chính trong bộ phim bom tấn mới\"\n2. \"Ngôi sao Hollywood sử dụng nền tảng để nâng cao nhận thức về từ thiện\"\n3. \"Nữ diễn viên ra mắt đạo diễn với bộ phim truyền hình rất được mong đợi\"\n4. "Ngôi sao điện ảnh chia sẻ hành trình truyền cảm hứng từ những khởi đầu khiêm tốn"\n5. "Diễn viên lên tiếng về cuộc đấu tranh sức khỏe tâm thần trong cuộc phỏng vấn thẳng thắn"}</w:t>
      </w:r>
    </w:p>
    <w:p w14:paraId="3B077830" w14:textId="77777777" w:rsidR="003157E7" w:rsidRDefault="00FC3670">
      <w:r>
        <w:t>{"câu hỏi": "Viết kịch bản cho cuộc đối thoại 5 giây giữa người phục vụ và khách hàng.", "câu trả lời": "**Người phục vụ:** Chào buổi tối, tôi có thể nhận đơn đặt hàng của bạn không?\n\n**Khách hàng:** Vâng, tôi muốn bít tết với khoai tây nghiền, xin vui lòng.\n\n** Người phục vụ:** Sự lựa chọn tuyệt vời. Bạn có muốn uống đồ uống đó không?\n\n**Khách hàng:** Chỉ cần một ly nước, cảm ơn bạn.\n\n** Người phục vụ:** Hoàn hảo, tôi sẽ chuẩn bị sẵn sàng cho bạn trong thời gian ngắn."}</w:t>
      </w:r>
    </w:p>
    <w:p w14:paraId="289AA5D3" w14:textId="77777777" w:rsidR="003157E7" w:rsidRDefault="00FC3670">
      <w:r>
        <w:t xml:space="preserve">{"câu hỏi": "Giải thích tại sao mạng lại quan trọng đối với các chuyên gia kinh doanh", "câu trả lời": "Mạng rất quan trọng đối với các chuyên gia kinh doanh vì nhiều lý do.\n\n1. Kết nối: Thông qua mạng, các chuyên gia kinh doanh có thể gặp gỡ các chuyên gia khác trong lĩnh vực của họ, kết nối với khách hàng hoặc khách hàng tiềm năng và xây dựng một mạng lưới liên hệ có thể cực kỳ có lợi cho sự nghiệp của họ. \ n \ n2. Cơ hội: Mạng lưới có thể giúp các chuyên gia kinh doanh tìm hiểu về các cơ hội việc làm hoặc kinh doanh mới có thể có sẵn, bao gồm cơ hội việc làm, tư vấn tiềm năng hoặc hợp đồng biểu diễn tự do hoặc thị trường mới cho sản phẩm hoặc dịch vụ của họ. \ n \ n3. Phát triển chuyên môn: Các sự kiện kết nối mạng cung cấp cho các chuyên gia kinh doanh cơ hội tham dự các hội thảo, hội nghị hoặc nói chuyện, để tìm hiểu về sự phát triển trong nghề nghiệp của họ, cũng như các xu hướng và đổi mới trong ngành. \ n \ n4. Thông tin chi tiết về ngành: Thường xuyên kết nối với các chuyên gia khác có thể giúp các chuyên gia kinh doanh luôn cập nhật những thay đổi và phát triển trong lĩnh vực của họ, bao gồm cả công nghệ mới hoặc thay đổi quy định có thể ảnh hưởng đến doanh nghiệp của họ. \ n \ n5. Khả năng hiển thị thương hiệu: Mạng lưới cung cấp cho các chuyên gia kinh doanh cơ hội tiếp thị bản thân và công ty hoặc thương hiệu của họ, bằng cách tham dự các sự kiện, tài trợ cho các sự kiện hoặc nói công khai về kinh nghiệm kinh doanh và ngành của họ. Tóm lại, mạng lưới cung cấp cho các chuyên gia kinh </w:t>
      </w:r>
      <w:r>
        <w:lastRenderedPageBreak/>
        <w:t>doanh các kết nối, cơ hội, phát triển chuyên môn, hiểu biết sâu sắc về ngành và khả năng hiển thị, tất cả đều quan trọng để thành công trong sự nghiệp của họ."}</w:t>
      </w:r>
    </w:p>
    <w:p w14:paraId="4FD86811" w14:textId="77777777" w:rsidR="003157E7" w:rsidRDefault="00FC3670">
      <w:r>
        <w:t>{"question": "Mô tả cách sản phẩm đã cho hoạt động trong 1-2 câu. - Bộ sạc di động", "trả lời": "Bộ sạc di động là loại pin nhỏ gọn, có thể sạc lại, có thể sạc các thiết bị di động như điện thoại thông minh, máy tính bảng và máy tính xách tay khi đang di chuyển. Nó thường đi kèm với cổng USB và các đầu nối đặc biệt cho phép bạn sạc nhiều thiết bị cùng một lúc."}</w:t>
      </w:r>
    </w:p>
    <w:p w14:paraId="3C1D3AE7" w14:textId="77777777" w:rsidR="003157E7" w:rsidRDefault="00FC3670">
      <w:r>
        <w:t>{"question": "Tạo danh sách 5 tính từ mô tả đúng nhất sản phẩm hoặc dịch vụ. - Không gian làm việc chung", "trả lời": "1. Cộng tác\n2. Tiện lợi\n3. Linh hoạt\n4. Chuyên nghiệp\n5. Xã hội"}</w:t>
      </w:r>
    </w:p>
    <w:p w14:paraId="48698AE1" w14:textId="77777777" w:rsidR="003157E7" w:rsidRDefault="00FC3670">
      <w:r>
        <w:t>{"question": "So sánh hai sản phẩm sau trong 1-2 câu. - Sản phẩm A và Sản phẩm B", "trả lời": "Không thể so sánh chính xác Sản phẩm A và Sản phẩm B vì không có chi tiết cụ thể nào được cung cấp về tính năng, thông số kỹ thuật hoặc mục đích sử dụng của chúng. Cần thêm thông tin để so sánh có ý nghĩa."}</w:t>
      </w:r>
    </w:p>
    <w:p w14:paraId="1401C736" w14:textId="77777777" w:rsidR="003157E7" w:rsidRDefault="00FC3670">
      <w:r>
        <w:t>{"question": "Viết định nghĩa cụm từ trong 1-2 câu. - Trí tuệ nhân tạo", "trả lời": "Trí tuệ nhân tạo (AI) đề cập đến sự phát triển của các hệ thống máy tính có thể thực hiện các nhiệm vụ, học hỏi, thích nghi và giải quyết vấn đề theo những cách thường liên quan đến trí thông minh của con người. Những nhiệm vụ này có thể bao gồm hiểu ngôn ngữ, nhận dạng mẫu hoặc hình ảnh, ra quyết định, phân tích dự đoán và robot tiên tiến."}</w:t>
      </w:r>
    </w:p>
    <w:p w14:paraId="2344248E" w14:textId="77777777" w:rsidR="003157E7" w:rsidRDefault="00FC3670">
      <w:r>
        <w:t>{"câu hỏi": "Tạo một đám mây từ về chủ đề đã cho. - Trí tuệ nhân tạo", "trả lời": "Tôi xin lỗi, nhưng là một mô hình AI dựa trên ngôn ngữ, tôi không có khả năng tạo đồ họa hoặc hình ảnh. Đám mây từ là biểu diễn đồ họa của dữ liệu văn bản, trong đó thông thường kích thước của mỗi từ cho biết tần suất hoặc tầm quan trọng của nó. \ n \ nTuy nhiên, đây là một số cụm từ và từ liên quan đến chủ đề \ "Trí tuệ nhân tạo \" mà người ta có thể sử dụng để tạo ra một đám mây từ: \ n \ n - Học máy \ n - Học sâu \ n - Mạng thần kinh \ n - Xử lý ngôn ngữ tự nhiên \ n- Thị giác máy tính \ n - Robotics \ n - Dữ liệu lớn \ n - Phân tích dự đoán \ n- Tự động hóa \ n- Hệ thống thông minh \ n- Giọng nói Công nhận\n- Hệ thống chuyên gia\n- Thuật toán\n- Điện toán nhận thức."}</w:t>
      </w:r>
    </w:p>
    <w:p w14:paraId="083B2F6F" w14:textId="77777777" w:rsidR="003157E7" w:rsidRDefault="00FC3670">
      <w:r>
        <w:t xml:space="preserve">{"câu hỏi": "Tạo ra một cuộc đối thoại giữa hai nhân vật thảo luận về tác động của công nghệ đối với xã hội.", "Trả lời": "**Người 1:** Bạn có nhận thấy công nghệ đã thay đổi cách chúng ta sống và tương tác với nhau như thế nào không?\n\n**Người 2:** Vâng, thật đáng kinh ngạc những gì công nghệ có thể làm ngày nay. Một số người sẽ nói rằng nó đã làm cho cuộc sống tốt hơn theo nhiều cách. \ n \ n ** Người 1: ** Vâng, đó là sự thật. Hãy nhìn vào cách chúng ta có thể dễ dàng kết nối với mọi người từ khắp nơi trên thế giới và có quyền truy cập vào thông tin và dịch vụ ngay từ điện thoại thông minh của chúng ta. \ n \ n ** Người 2: ** Chắc chắn rồi. Và nó không chỉ là về giao tiếp và tiếp cận thông tin, công nghệ y tế đã có những bước tiến lớn trong việc cải thiện sức khỏe và hạnh phúc của chúng ta. Ý tôi là, bây giờ có những máy móc có thể thực hiện phẫu thuật với sự can thiệp tối thiểu của con người. \ n \ n ** Người 1: ** Vâng. Nhưng với tất cả những tiến bộ này, bạn có nghĩ rằng có một nhược điểm khi trở nên quá phụ thuộc vào công nghệ? \ n \ n ** Người 2: ** Chắc chắn có </w:t>
      </w:r>
      <w:r>
        <w:lastRenderedPageBreak/>
        <w:t>những trường hợp công nghệ đã gây hại nhiều hơn lợi. Ví dụ: với phương tiện truyền thông xã hội, mọi người dành nhiều thời gian trên thiết bị của họ thay vì tham gia vào các tương tác trực tiếp. Điều này đã dẫn đến cảm giác cô lập xã hội và cô đơn gia tăng ở một số cá nhân. \ n \ n ** Người 1: ** Đó là một con dao hai lưỡi, và cũng có vấn đề về quyền riêng tư và bảo mật. Với rất nhiều thông tin cá nhân của chúng tôi được lưu trữ trực tuyến, luôn có nguy cơ vi phạm dữ liệu và hack. \ n \ n ** Người 2: ** Tôi hoàn toàn đồng ý. Mặc dù công nghệ chắc chắn đã làm cho cuộc sống của chúng ta thuận tiện và hiệu quả hơn, nhưng điều quan trọng là sử dụng nó trong chừng mực và nhận thức được các tác động tiêu cực tiềm ẩn. Đó là tất cả về việc tìm kiếm sự cân bằng."}</w:t>
      </w:r>
    </w:p>
    <w:p w14:paraId="6197729D" w14:textId="77777777" w:rsidR="003157E7" w:rsidRDefault="00FC3670">
      <w:r>
        <w:t>{"question": "Giải quyết vấn đề này bằng python. - Có một ngôn ngữ ngoài hành tinh mới sử dụng bảng chữ cái tiếng Anh. Tuy nhiên, thứ tự giữa các chữ cái là không biết cho bạn. Bạn được cung cấp một danh sách các chuỗi từ từ điển của ngôn ngữ ngoài hành tinh, trong đó các chuỗi trong các từ được sắp xếp theo từ vựng theo các quy tắc của ngôn ngữ mới này. \ n \ n Trả về một chuỗi các chữ cái duy nhất trong ngôn ngữ ngoài hành tinh mới được sắp xếp theo thứ tự tăng dần theo từ điển theo quy tắc của ngôn ngữ mới. Nếu không có giải pháp, hãy trả lại \"\". Nếu có nhiều lời giải, trả về bất kỳ nghiệm nào trong số chúng.\n\nA chuỗi s nhỏ hơn từ điển so với chuỗi t nếu, ở chữ cái đầu tiên nơi chúng khác nhau, chữ cái trong s đứng trước chữ cái trong t trong ngôn ngữ ngoài hành tinh. Nếu các chữ cái min(s.length, t.length) đầu tiên giống nhau, thì s nhỏ hơn nếu và chỉ khi s.length &lt; t.length.\n\nVí dụ 1:\nInput: words = [\"wrt\",\"wrf\",\"er\",\"ett\",\"rftt\"]\nOutput: \"wertf\"\n\nExample 2:\nInput: words = [\"z\",\"x\"]\nOutput: \"zx\"\n\nExample 3:\nInput: words = [\"z\", \"z\"]\nOutput: \"z\"", "answer": "Đây là giải pháp Python cho vấn đề của bạn:\n\n''\ndef alien_order(words):\n # Tạo từ điển để lưu trữ các cạnh đến và đi cho mỗi ký tự\n incoming_edges = {char: 0 cho từ trong từ cho char trong word}\n outgoing_edges = {char: set() cho từ trong từ cho char trong word}\n\n # Thêm cạnh vào biểu đồ dựa trên các từ liền kề\n cho i trong phạm vi(len(words) - 1):\n word1 = words[i]\n word2 = words[i + 1]\n\n if len(word1) &gt; len(word2) và word1.startswith(word2):\n return \"\"\n\n for j in range(min(len(word1), len(word2))):\n if word1[j] != word2[j]:\n outgoing_edges[word1[j]].add(word2[j])\n incoming_edges[word2[j]] += 1\n break\n\n # Thực hiện topological sort\n queue = [char for char in incoming_edges if incoming_edges[char] == 0]\n topo_order = \"\"\n \n while queue:\n char = queue.pop(0)\n topo_order += char\n \n for next_char in outgoing_edges[char]:\n            incoming_edges[next_char] -= 1\n nếu incoming_edges[next_char] == 0:\n queue.append(next_char)\n\n if len(topo_order) &lt; len(incoming_edges):\n return \"\"\n \n return topo_order\n'''\n\nBạn có thể gọi hàm này với một danh sách các từ để có được các chữ cái duy nhất trong ngôn ngữ ngoài hành tinh mới được sắp xếp theo thứ tự tăng dần về mặt từ vựng. Ví dụ:\n\n'''\nwords = [\"wrt\",\"wrf\",\"er\",\"ett\",\"rftt\"]\nprint(alien_order(words)) # Đầu ra: \"wertf\"\n'''"}</w:t>
      </w:r>
    </w:p>
    <w:p w14:paraId="0A14E135" w14:textId="77777777" w:rsidR="003157E7" w:rsidRDefault="00FC3670">
      <w:r>
        <w:t xml:space="preserve">{"question": "Thêm một vài dòng nữa vào bài haiku đã cho. - Những lời cầu nguyện trên gió\lượn vòng quanh khắp thế giới\nTình yêu sẽ không bao giờ kết thúc", "trả lời": "Những lời cầu nguyện trên gió\lượn vòng khắp thế giới\nTình yêu sẽ không bao giờ kết thúc\nMọc </w:t>
      </w:r>
      <w:r>
        <w:lastRenderedPageBreak/>
        <w:t>lên với mặt trời\nVang vọng trong mọi trái tim\nMột hy vọng mới đã bắt đầu\nMang theo làn gió\nMang lại hòa bình cho tất cả những ai nghe\nMột khoảnh khắc thoải mái"}</w:t>
      </w:r>
    </w:p>
    <w:p w14:paraId="5E105E82" w14:textId="77777777" w:rsidR="003157E7" w:rsidRDefault="00FC3670">
      <w:r>
        <w:t>{"câu hỏi": "Tạo ra một danh sách các câu hỏi có thể giúp hiểu hiện tượng nhất định tốt hơn. - Khám phá vũ trụ", "trả lời": "1. Lợi ích của việc đầu tư thám hiểm vũ trụ là gì?\n2. Một số khám phá quan trọng nhất được thực hiện cho đến nay thông qua thám hiểm không gian là gì?\n3. Những tiến bộ trong công nghệ đã tác động đến lĩnh vực thám hiểm không gian như thế nào?\n4. Mục tiêu và mục tiêu hiện tại của các chương trình thám hiểm không gian là gì?\n5. Những thách thức và rào cản chính đối với việc khám phá không gian là gì và chúng được giải quyết như thế nào?\n6. Làm thế nào để các cơ quan vũ trụ khác nhau và hợp tác quốc tế làm việc cùng nhau hướng tới thám hiểm không gian?\n7. Một số tác động lâu dài của việc khám phá không gian đối với nhân loại và trái đất là gì?\n8. Làm thế nào để những phát hiện từ thám hiểm không gian đóng góp vào sự hiểu biết của chúng ta về vũ trụ và vị trí của chúng ta trong đó?\n9. Các công ty tư nhân đóng vai trò gì trong sự tiến bộ của thám hiểm không gian?\n10. Khám phá không gian truyền cảm hứng cho sự đổi mới như thế nào, và trong lĩnh vực nào?"}</w:t>
      </w:r>
    </w:p>
    <w:p w14:paraId="35067A2B" w14:textId="77777777" w:rsidR="003157E7" w:rsidRDefault="00FC3670">
      <w:r>
        <w:t>{"question": "Tạo một hàm python để tìm số lượng lớn nhất từ danh sách đã cho. - [2, 7, 11, 4]", "answer": "''\ndef find_max(lst):\n return max(lst)\n'''"}</w:t>
      </w:r>
    </w:p>
    <w:p w14:paraId="54898E66" w14:textId="77777777" w:rsidR="003157E7" w:rsidRDefault="00FC3670">
      <w:r>
        <w:t>{"câu hỏi": "Đề xuất một nguyên nhân tiềm năng của hiện tượng nhất định. - Sự suy giảm của rạn san hô.", "Trả lời": "Một nguyên nhân tiềm tàng của sự suy giảm của các rạn san hô có thể là nhiệt độ đại dương tăng do biến đổi khí hậu. Khi nhiệt độ nước biển tăng lên, nó có thể dẫn đến tẩy trắng san hô và tăng tính dễ bị tổn thương đối với bệnh tật, cuối cùng ảnh hưởng đến sức khỏe của toàn bộ hệ sinh thái rạn san hô. Các yếu tố khác như ô nhiễm, axit hóa đại dương, đánh bắt quá mức và thiệt hại vật chất từ hoạt động của con người cũng có thể góp phần làm suy giảm rạn san hô.</w:t>
      </w:r>
    </w:p>
    <w:p w14:paraId="3C28C389" w14:textId="77777777" w:rsidR="003157E7" w:rsidRDefault="00FC3670">
      <w:r>
        <w:t>{"question": "Viết một chương trình máy tính để dự đoán xác suất của một sự kiện tung đồng xu.", "câu trả lời": "Here\u2019s một chương trình Python đơn giản mô phỏng việc tung đồng xu và dự đoán xác suất đồng xu rơi xuống đầu hoặc đuôi:\n\n'''python\nimport random\n\n# Chức năng mô phỏng việc tung đồng xu\ndef coin_toss(n):\n # Khởi tạo số đầu và đuôi\n đầu = 0\n đuôi = 0\n\n # Mô phỏng tung đồng xu \ n cho i trong phạm vi (n): \n tung = random.randint (0, 1) \ n # Nếu tung là 0, nó là Đầu \ n nếu tung == 0: \n đầu += 1 \ n # Nếu tung là 1, nó là Đuôi \ n khác: \n đuôi += 1 \ n \ n # Tính xác suất của đầu và đuôi \ n probability_heads = đầu / n \ n probability_tails = đuôi / n \ n \ n in (\"Xác suất của đầu:\",  probability_heads)\n print(\"Probability of Tails:\", probability_tails)\n\n# Kiểm tra hàm với 1000 đồng xu tung \ncoin_toss(1000)\n'''\nExplanation:\nChương trình này mô phỏng việc tung đồng xu 'n' lần bằng cách sử dụng hàm 'random.randint()' để tạo ra các số ngẫu nhiên từ 0 đến 1. Nếu số ngẫu nhiên là 0, chúng tôi coi nó là \u201cHeads\u201d và nếu nó\u2019s 1, chúng tôi coi là \u201cTails\u201d. Chương trình đếm số lượng đầu và đuôi và tính xác suất của mỗi cái bằng cách chia số lượng cho tổng số lần quăng. \ n \ nLưu ý: Qua một số lượng lớn các thử nghiệm, xác suất đồng xu hạ cánh trên đầu hoặc đuôi dự kiến sẽ xấp xỉ 0,50 (50%). Tuy nhiên, vì đây là những sự kiện ngẫu nhiên, xác suất có thể không hoàn toàn giống nhau trong một số phép thử nhỏ hơn."}</w:t>
      </w:r>
    </w:p>
    <w:p w14:paraId="02E22881" w14:textId="77777777" w:rsidR="003157E7" w:rsidRDefault="00FC3670">
      <w:r>
        <w:lastRenderedPageBreak/>
        <w:t>{"question": "Tạo một bài haiku 5 từ dựa trên từ khóa được cung cấp. - Từ khóa: mặt trăng", "trả lời": "Mặt trăng,\n\nQuả cầu phát sáng tỏa sáng,\nNgười bạn đồng hành hàng đêm trên bầu trời."}</w:t>
      </w:r>
    </w:p>
    <w:p w14:paraId="39388626" w14:textId="77777777" w:rsidR="003157E7" w:rsidRDefault="00FC3670">
      <w:r>
        <w:t>{"question": "Chọn tất cả các thẻ mô tả từ mã HTML này. - &lt;html&gt;\n &lt;head&gt;\n &lt;title&gt;Sample Site&lt;/title&gt;\n &lt;meta name=\"description\" content=\"Trang web mẫu cho mục đích thử nghiệm\"&gt;\n &lt;meta name=\"keywords\" content=\"testing, sample\"&gt;\n &lt;/head&gt;", "answer": "Các thẻ mô tả từ mã HTML đã cho là:&lt;meta name=\"description\" content=\"Trang web mẫu cho mục đích thử nghiệm\"&gt; và &lt;meta name=\"keywords\" content=\"testing,  mẫu\"&gt;"}</w:t>
      </w:r>
    </w:p>
    <w:p w14:paraId="487F3CDE" w14:textId="77777777" w:rsidR="003157E7" w:rsidRDefault="00FC3670">
      <w:r>
        <w:t>{"question": "Xác định mối quan hệ giữa hai thực thể trong câu này. - Alexander dạy tiếng Tây Ban Nha.", "trả lời": "Mối quan hệ giữa hai thực thể, Alexander và Tây Ban Nha, trong câu này là Alexander là một giáo viên và tiếng Tây Ban Nha là môn học mà ông dạy."}</w:t>
      </w:r>
    </w:p>
    <w:p w14:paraId="544EF20E" w14:textId="77777777" w:rsidR="003157E7" w:rsidRDefault="00FC3670">
      <w:r>
        <w:t>{"câu hỏi": "Tóm tắt câu chuyện này trong một vài câu. - Câu chuyện về ba chú lợn nhỏ bắt đầu với việc ba con lợn xây dựng những ngôi nhà riêng của chúng làm bằng rơm, gậy và gạch. Từng người một, Big Bad Wolf cố gắng thổi bay từng ngôi nhà của họ, nhưng chỉ thành công trong những ngôi nhà rơm và que. Ngôi nhà của con lợn nhỏ thứ ba làm bằng gạch đứng vững, và cuối cùng nó có thể giết chết Sói Xấu Lớn.", "Trả lời": "Câu chuyện về ba con lợn nhỏ kể về những con lợn xây dựng nhà của chúng bằng rơm, gậy và gạch. Big Bad Wolf thổi đổ rơm và nhà dính nhưng không thổi sập được ngôi nhà gạch. Con lợn nhỏ thứ ba thông minh hơn và giết chết Big Bad Wolf."}</w:t>
      </w:r>
    </w:p>
    <w:p w14:paraId="73A8E204" w14:textId="77777777" w:rsidR="003157E7" w:rsidRDefault="00FC3670">
      <w:r>
        <w:t>{"question": "Xác định nguyên mẫu của hàm này. - hàm sortNumbers(arr){\n arr.sort(function(a, b) {\n return a - b;\n });\n return arr;\n}", "answer": "Nguyên mẫu của hàm 'sortNumbers()' là 'Array.prototype.sort()'. Hàm này sắp xếp các phần tử của một mảng tại chỗ và trả về mảng đã sắp xếp. Trong hàm 'sortNumbers()' đã cho, phương thức 'arr.sort()' được sử dụng để sắp xếp các số trong tham số 'arr' theo thứ tự tăng dần. Bên trong phương thức 'sort()', một hàm compare được sử dụng để xác định thứ tự sắp xếp của các phần tử."}</w:t>
      </w:r>
    </w:p>
    <w:p w14:paraId="30F3B8FA" w14:textId="77777777" w:rsidR="003157E7" w:rsidRDefault="00FC3670">
      <w:r>
        <w:t>{"question": "Nhân ma trận sau: - A = [[2, 3],\n [1, 5]]\n\nB = [[1, 4], \n [2, 6]]", "answer": "Để nhân hai ma trận, số cột trong ma trận thứ nhất phải bằng số hàng trong ma trận thứ hai. Trong trường hợp này, cả ma trận A và B đều có 2 hàng và 2 cột, vì vậy chúng có thể được nhân lên. \n\nMa trận kết quả sẽ có cùng số hàng với ma trận thứ nhất và cùng số cột với ma trận thứ hai. Vì vậy, ma trận kết quả sẽ là 2x2.\n\nHãy gọi ma trận kết quả C. Dưới đây là cách tính từng phần tử của C:\n''\nC[0][0] = A[0][0] * B[0][0] + A[0][1] * B[1][0] = 2 * 1 + 3 * 2 = 8\nC[0][1] = A[0][0] * B[0][1] + A[0][1] * B[1][1] = 2 * 4 + 3 * 6 = 26\nC[1][0] = A[1][0] * B[0][0] + A[1][1] * B[1][0] = 1 * 1 + 5 * 2 = 11\nC[1][1] = A[1][0] * B[ 0][1] + A[1][1] * B[1][1] = 1 * 4 + 5 * 6 = 34\n'''\n\nVì vậy, ma trận kết quả C là:\n'''\nC = [[8, 26],\n [11, 34]]\n'''\n\nDo đó, tích của ma trận A và B là:\n'''\n[[8, 26],\n [11, 34]]\n'''"}</w:t>
      </w:r>
    </w:p>
    <w:p w14:paraId="110C1CAD" w14:textId="77777777" w:rsidR="003157E7" w:rsidRDefault="00FC3670">
      <w:r>
        <w:t xml:space="preserve">{"question": "Mô tả cách học máy được sử dụng trong hệ thống này. - Một hệ thống nhận dạng các chữ số viết tay.", "câu trả lời": "Học máy được sử dụng trong hệ thống này bằng </w:t>
      </w:r>
      <w:r>
        <w:lastRenderedPageBreak/>
        <w:t>cách cho phép máy tính học và cải thiện khả năng nhận dạng các chữ số viết tay dựa trên các mẫu được xác định trong dữ liệu đầu vào. Thuật toán học máy được cung cấp với một tập dữ liệu lớn gồm các chữ số viết tay, cùng với các nhãn tương ứng của chúng, làm dữ liệu đào tạo của nó. Dữ liệu này sau đó được xử lý và phân tích bởi thuật toán học máy để xác định các tính năng và đặc điểm khác nhau duy nhất cho mỗi chữ số. \ n \ n Thuật toán học máy sử dụng các kỹ thuật như học có giám sát để đào tạo một mô hình có thể dự đoán chính xác chữ số được biểu diễn trong bất kỳ hình ảnh đầu vào nhất định nào. Ở cấp độ cơ bản, điều này được thực hiện bằng cách xác định các pixel thường bật hoặc tắt nhất trong mỗi chữ số và sử dụng thông tin này để đưa ra dự đoán. \ n \ nKhi mô hình được đào tạo, hệ thống sử dụng mô hình này để nhận dạng các chữ số viết tay mới bằng cách trích xuất các tính năng có liên quan từ hình ảnh đầu vào và sử dụng thuật toán học máy để đưa ra dự đoán. Độ chính xác của dự đoán mô hình phụ thuộc nhiều vào chất lượng của dữ liệu đào tạo, cũng như độ tinh vi của thuật toán học máy. Khi hệ thống được sử dụng theo thời gian, thuật toán học máy có thể tiếp tục cải thiện hiệu suất của nó bằng cách kết hợp phản hồi từ người dùng hoặc bằng cách tiếp xúc với dữ liệu đào tạo bổ sung. Điều này cho phép hệ thống liên tục thích ứng và cải thiện khả năng nhận dạng chính xác các chữ số viết tay."}</w:t>
      </w:r>
    </w:p>
    <w:p w14:paraId="18B4C1C3" w14:textId="77777777" w:rsidR="003157E7" w:rsidRDefault="00FC3670">
      <w:r>
        <w:t>{"câu hỏi": "Cung cấp ví dụ về một công cụ dựa trên công nghệ được sử dụng để hỗ trợ người khuyết tật.", "câu trả lời": "Một ví dụ về công cụ dựa trên công nghệ được sử dụng để hỗ trợ người khuyết tật là trình đọc màn hình. Trình đọc màn hình là một chương trình phần mềm cho phép người khiếm thị sử dụng máy tính và thiết bị di động bằng cách chuyển đổi văn bản hiển thị trên màn hình thành giọng nói, cho phép họ nghe nội dung của trang web, tài liệu hoặc ứng dụng. Trình đọc màn hình cũng cung cấp các tùy chọn điều hướng và điều khiển thông qua các lệnh hoặc cử chỉ bàn phím, giúp người dùng khiếm thị có thể duyệt internet, đọc và soạn email hoặc tin nhắn cũng như truy cập các tính năng khác trên thiết bị của họ. Công nghệ này cải thiện đáng kể khả năng tiếp cận thông tin và dịch vụ kỹ thuật số cho người khiếm thị, giúp họ dễ dàng kết nối và tham gia vào cuộc sống hàng ngày hơn."}</w:t>
      </w:r>
    </w:p>
    <w:p w14:paraId="697A100F" w14:textId="77777777" w:rsidR="003157E7" w:rsidRDefault="00FC3670">
      <w:r>
        <w:t>{"câu hỏi": "Tóm tắt tầm quan trọng của kể chuyện trong giáo dục.", "trả lời": "Kể chuyện là một công cụ thiết yếu trong giáo dục vì nó thu hút sự chú ý và trí tưởng tượng của người học, tạo điều kiện hiểu sâu hơn và lưu giữ thông tin. Nó cung cấp bối cảnh và sự liên quan, làm cho các ý tưởng phức tạp trở nên dễ hiểu và đáng nhớ hơn. Kể chuyện cũng hỗ trợ phát triển tư duy phê phán, kỹ năng giao tiếp và lắng nghe cũng như giúp xây dựng sự đồng cảm và hiểu biết văn hóa bằng cách cho học sinh tiếp xúc với những quan điểm và trải nghiệm đa dạng. Bằng cách thu hút cảm xúc của học sinh, kể chuyện nuôi dưỡng tình yêu học tập và thúc đẩy các em khám phá những ý tưởng và khái niệm mới."}</w:t>
      </w:r>
    </w:p>
    <w:p w14:paraId="0AC6EE76" w14:textId="77777777" w:rsidR="003157E7" w:rsidRDefault="00FC3670">
      <w:r>
        <w:t xml:space="preserve">{"câu hỏi": "So sánh và đối chiếu văn bản học thuật và viết sáng tạo.", "câu trả lời": "Viết học thuật và viết sáng tạo là hai phong cách viết riêng biệt, mỗi phong cách phục vụ mục đích riêng biệt và sở hữu các đặc điểm cụ thể.\n\nViết học thuật là một phong cách viết chính thức được sử dụng trong giáo dục đại học, nghiên cứu và các bối cảnh học thuật khác. Trọng tâm chính của văn bản học thuật là trình bày thông tin và phân tích, thường với mục tiêu nâng cao kiến thức và hiểu biết trong một lĩnh vực cụ thể. Mục đích chính của nó là truyền đạt thông tin một cách rõ ràng và súc tích, sử dụng các lập luận, logic và tư duy phê phán </w:t>
      </w:r>
      <w:r>
        <w:lastRenderedPageBreak/>
        <w:t>dựa trên bằng chứng. Ngôn ngữ là trang trọng và kỹ thuật, và giọng điệu là khách quan và không cá nhân. Ngược lại, viết sáng tạo là một hình thức viết nghệ thuật, thường được sử dụng trong tiểu thuyết, thơ, phi hư cấu sáng tạo và các tác phẩm văn học khác. Nó ít cứng nhắc và biểu cảm hơn so với văn bản học thuật, cho phép khám phá nhiều hơn về phong cách, hình thức và nội dung. Viết sáng tạo nhằm mục đích giải trí, gợi lên cảm xúc và tạo ra trải nghiệm nhập vai. Ngôn ngữ được sử dụng có thể không chính thức, trữ tình hoặc thơ mộng, và giọng điệu thường chủ quan, cá nhân và giàu trí tưởng tượng. Tóm lại, văn bản học thuật và viết sáng tạo khác nhau về mục đích, cấu trúc, giọng điệu và ngôn ngữ của chúng. Viết học thuật là chính thức, khách quan và nhiều thông tin, trong khi viết sáng tạo là nghệ thuật, trí tưởng tượng và cảm xúc. Mỗi phong cách viết đều có những thế mạnh và ứng dụng riêng, và hiểu được sự khác biệt của chúng có thể giúp người viết sử dụng hiệu quả một trong hai phong cách trong tác phẩm của họ."}</w:t>
      </w:r>
    </w:p>
    <w:p w14:paraId="0CB6E4A2" w14:textId="77777777" w:rsidR="003157E7" w:rsidRDefault="00FC3670">
      <w:r>
        <w:t>{"question": "Sắp xếp 10 loại trái cây sau đây thành ba loại. - Chuối, táo, dứa, mận, anh đào, đào, nho, dưa hấu, xoài, cam", "trả lời": "1) Trái cây nhiệt đới: chuối, dứa, xoài, dưa hấu\n2) Trái cây đá: Mận, anh đào, đào \n3) Các loại trái cây khác: táo, nho, cam"}</w:t>
      </w:r>
    </w:p>
    <w:p w14:paraId="5F6DE46E" w14:textId="77777777" w:rsidR="003157E7" w:rsidRDefault="00FC3670">
      <w:r>
        <w:t>{"câu hỏi": "Thiết kế logo cho một công ty thực phẩm hữu cơ.", "trả lời": "Là một AI, tôi không thể thiết kế hoặc vẽ đồ họa, nhưng tôi có thể đề xuất một số khái niệm có thể được sử dụng để tạo logo công ty thực phẩm hữu cơ. Dưới đây là một số ý tưởng:\n\n1. Logo có thể có một đại diện đơn giản, vẽ tay của trái cây, rau hoặc ngũ cốc để nhấn mạnh khía cạnh tự nhiên, hữu cơ của thực phẩm. \n2. Việc sử dụng các màu đất như xanh lá cây và nâu có thể được kết hợp vào logo để củng cố ý tưởng về thiên nhiên và thực phẩm hữu cơ, lành mạnh. \n3. Một cách tiếp cận khác có thể là sử dụng chữ sạch, tối thiểu với một chiếc lá hoặc cây được kết hợp vào thiết kế của văn bản, để nhấn mạnh rằng thực phẩm là tự nhiên và tốt cho sức khỏe. \ n4. Một ý tưởng hợp thời trang cũng có thể là sử dụng một logo đơn giản, hình tròn hoặc hình bầu dục trong một màu xanh lá cây tươi sáng với tên công ty ở trung tâm, được bao quanh bởi hình minh họa của các loại cây hoặc rau khác nhau. Đây chỉ là một vài gợi ý để truyền cảm hứng cho thiết kế logo của bạn cho một công ty thực phẩm hữu cơ. Khía cạnh quan trọng nhất là truyền đạt ý tưởng rằng công ty ưu tiên thực phẩm hữu cơ tự nhiên, lành mạnh, và màu sắc, đồ họa và khái niệm thiết kế tổng thể phù hợp có thể giúp làm cho thông điệp này rõ ràng."}</w:t>
      </w:r>
    </w:p>
    <w:p w14:paraId="15E1380A" w14:textId="77777777" w:rsidR="003157E7" w:rsidRDefault="00FC3670">
      <w:r>
        <w:t xml:space="preserve">{"câu hỏi": "Mô tả các đặc điểm độc đáo của một quả bóng golf có lúm đồng tiền.", "câu trả lời": "Một quả bóng golf lúm đồng tiền được thiết kế với nhiều vết lõm nhỏ, hoặc lúm đồng tiền, trên bề mặt của nó với các hoa văn, kích thước và độ sâu cụ thể. Đặc tính khí động học độc đáo của lúm đồng tiền trên quả bóng golf cho phép nó giảm lực cản không khí và di chuyển xa hơn một quả bóng trơn. Các lúm đồng tiền tạo ra sự nhiễu loạn trong lớp không khí ranh giới xung quanh quả bóng làm giảm lực cản và giúp nâng bóng. Sự cải thiện về lực nâng và giảm lực cản này cho phép quả bóng gôn đạt được khoảng cách, độ quay và độ chính xác cao hơn khi đánh. Bóng golf lúm đồng tiền cũng được thiết kế để lăn hiệu quả hơn trên mặt đất, vì lúm đồng tiền làm giảm lực cản không khí và ma sát, cho phép người chơi gôn kiểm soát tốt hơn chuyển động của quả bóng. Những quả bóng golf điển hình có từ 300 đến </w:t>
      </w:r>
      <w:r>
        <w:lastRenderedPageBreak/>
        <w:t>500 lúm đồng tiền, nhưng tất cả phụ thuộc vào thương hiệu, mẫu mã và các thuộc tính thiết kế cụ thể."}</w:t>
      </w:r>
    </w:p>
    <w:p w14:paraId="7C2F9692" w14:textId="77777777" w:rsidR="003157E7" w:rsidRDefault="00FC3670">
      <w:r>
        <w:t>{"câu hỏi": "Xác định hai cách công nghệ đang thay đổi ngành tiếp thị.", "câu trả lời": "Công nghệ đang nhanh chóng biến đổi ngành tiếp thị theo nhiều cách. Dưới đây là hai cách chính điều này đang xảy ra: \ n \ n1) Sử dụng dữ liệu và phân tích: Bằng cách thu thập và phân tích một lượng lớn dữ liệu người tiêu dùng, các nhà tiếp thị hiện có thể phát triển các chiến dịch quảng cáo được nhắm mục tiêu và cá nhân hóa hơn. Các công cụ như phân tích trang web, hệ thống quản lý quan hệ khách hàng và phân tích phương tiện truyền thông xã hội giúp các công ty hiểu hành vi, nhân khẩu học và sở thích của khách hàng, từ đó cho phép họ điều chỉnh chiến lược tiếp thị để tiếp cận đối tượng phù hợp nhất thông qua các kênh hiệu quả nhất. Điều này dẫn đến cải thiện hiệu quả và hiệu quả của các nỗ lực tiếp thị. \ n \ n2) Kênh tiếp thị kỹ thuật số: Công nghệ cũng đã cách mạng hóa tiếp thị bằng cách chuyển nó từ các kênh tiếp thị truyền thống như TV, in ấn và biển quảng cáo, sang các kênh kỹ thuật số. Điều này đã làm tăng đáng kể số lượng các nhà tiếp thị có thể tiếp cận khách hàng và đã làm phát sinh các hình thức tiếp thị kỹ thuật số khác nhau như tiếp thị qua email, tiếp thị truyền thông xã hội, tối ưu hóa công cụ tìm kiếm, tiếp thị nội dung và tiếp thị người ảnh hưởng. Các kênh kỹ thuật số này thường cung cấp các giải pháp tiếp thị hiệu quả hơn về chi phí và cho phép các nhà tiếp thị tiếp cận người tiêu dùng bất cứ lúc nào và ở đâu, với nội dung và thông điệp phù hợp."}</w:t>
      </w:r>
    </w:p>
    <w:p w14:paraId="48B04F0F" w14:textId="77777777" w:rsidR="003157E7" w:rsidRDefault="00FC3670">
      <w:r>
        <w:t>{"câu hỏi": "Xác định hai nguyên nhân của sự rút lui của băng hà.", "câu trả lời": "Sự rút lui của băng hà có thể xảy ra do nhiều yếu tố khác nhau, nhưng hai nguyên nhân chính là sự nóng lên toàn cầu và hoạt động của con người. \n\n1. Sự nóng lên toàn cầu: Biến đổi khí hậu gần đây và nhiệt độ toàn cầu ngày càng tăng được coi là nguyên nhân chính của sự rút lui của băng hà. Khi nhiệt độ trái đất tiếp tục tăng, các sông băng tan chảy với tốc độ cao đáng báo động. Sự nóng lên toàn cầu khiến nhiệt độ đại dương và không khí tăng lên, khiến các sông băng tan chảy từ cả trên và dưới. Điều này có nghĩa là các sông băng đang tan chảy nhanh hơn chúng có thể tích tụ tuyết mới, dẫn đến giảm kích thước của chúng theo thời gian. \n\n2. Hoạt động của con người: Các hoạt động của con người, chẳng hạn như đốt nhiên liệu hóa thạch, phá rừng và công nghiệp hóa, đã gây ra sự phát thải khí nhà kính giữ nhiệt trong khí quyển, dẫn đến sự gia tăng nhiệt độ toàn cầu. Điều này, đến lượt nó, khiến các sông băng tan chảy nhanh chóng. Sự can thiệp trực tiếp của con người thông qua khai thác mỏ hoặc các hoạt động liên quan đến du lịch cũng có thể làm xáo trộn sự cân bằng tự nhiên của sông băng, dẫn đến sự rút lui của chúng."}</w:t>
      </w:r>
    </w:p>
    <w:p w14:paraId="2ED5BB35" w14:textId="77777777" w:rsidR="003157E7" w:rsidRDefault="00FC3670">
      <w:r>
        <w:t>{"câu hỏi": "Viết lại câu sau để phản ánh phong cách viết chính thức:\n\"Một nhà thầu độc lập làm việc cho chính họ, chứ không phải cho một công ty.\"", "trả lời": "Một nhà thầu độc lập là một cá nhân hoạt động như một chuyên gia tự làm chủ, thay vì được liên kết với hoặc làm việc bởi một công ty."}</w:t>
      </w:r>
    </w:p>
    <w:p w14:paraId="587BA20A" w14:textId="77777777" w:rsidR="003157E7" w:rsidRDefault="00FC3670">
      <w:r>
        <w:t xml:space="preserve">{"câu hỏi": "Giải thích tại sao cố vấn lại quan trọng đối với sự phát triển nghề nghiệp.", "Trả lời": "Cố vấn đóng một vai trò quan trọng trong phát triển nghề nghiệp vì nhiều lý do. Một người cố vấn, là một cố vấn có kinh nghiệm và đáng tin cậy, có thể cung cấp hướng dẫn, cái nhìn sâu sắc và hỗ trợ có giá trị có thể thúc đẩy sự phát triển nghề nghiệp cũng như phát </w:t>
      </w:r>
      <w:r>
        <w:lastRenderedPageBreak/>
        <w:t>triển cá nhân. \ n \ n Thứ nhất, một người cố vấn có thể cung cấp một quan điểm khách quan và có kinh nghiệm về những thách thức hoặc quyết định nghề nghiệp, thường cung cấp hướng dẫn để điều hướng các tình huống phức tạp hoặc khó khăn. \ n \ n Thứ hai, một người cố vấn có thể hoạt động như một bảng âm thanh,  giúp mentee của họ trau dồi kỹ năng, xây dựng điểm mạnh và khắc phục điểm yếu của họ. Điều này, đến lượt nó, có thể thúc đẩy sự tự tin của cá nhân vào khả năng của họ, cho phép họ giải quyết hiệu quả hơn các thách thức chuyên nghiệp. \ n \ n Thứ ba, một người cố vấn có thể cung cấp cơ hội kết nối, giới thiệu người được cố vấn của họ với những người và nguồn lực có ảnh hưởng trong lĩnh vực của họ. Việc tiếp cận với các mạng lưới chuyên nghiệp này có thể cung cấp những con đường nghề nghiệp mới, cơ hội việc làm và kinh nghiệm phát triển. Thứ tư, một người cố vấn có thể giúp thiết lập các mục tiêu thực tế đồng thời giữ cho người được cố vấn của họ có trách nhiệm, thúc đẩy họ phấn đấu để đạt được sự xuất sắc và cải tiến liên tục. Cuối cùng, một người cố vấn có thể đóng vai trò là một hình mẫu, thể hiện các hành vi và đặc điểm tính cách quan trọng cần thiết cho sự thành công lâu dài và hoàn thành con đường sự nghiệp đã chọn của một người.  Cố vấn cung cấp một cách tiếp cận tập trung, cá nhân hóa và có cấu trúc để phát triển chuyên môn, trang bị cho các cá nhân sự hướng dẫn, công cụ và hỗ trợ cần thiết để đạt được tiềm năng đầy đủ của họ."}</w:t>
      </w:r>
    </w:p>
    <w:p w14:paraId="1A0445E8" w14:textId="77777777" w:rsidR="003157E7" w:rsidRDefault="00FC3670">
      <w:r>
        <w:t>{"câu hỏi": "Mô tả một cách mới để sử dụng trí tuệ nhân tạo trong lớp học.", "câu trả lời": "Một cách sáng tạo để sử dụng trí tuệ nhân tạo trong lớp học là thông qua học tập cá nhân. Công nghệ AI có thể phân tích phong cách học tập, điểm mạnh và điểm yếu độc đáo của mỗi học sinh và sử dụng thông tin này để tạo ra các kế hoạch bài học và đánh giá cá nhân. Điều này có thể đặc biệt hữu ích để xác định lỗ hổng kiến thức và cung cấp hỗ trợ bổ sung trong các lĩnh vực mà học sinh có thể gặp khó khăn. Ví dụ, phần mềm AI có thể theo dõi sự tiến bộ của học sinh trong việc đọc, xác định xem họ có đang gặp khó khăn trong việc hiểu một số từ vựng hoặc khái niệm ngữ pháp nhất định hay không, sau đó trình bày cho họ các tài liệu giảng dạy và bài tập tùy chỉnh để giúp họ cải thiện. Ngoài ra, AI có thể giúp giáo viên bằng cách cung cấp dữ liệu thời gian thực về hiệu suất của học sinh, cho phép họ điều chỉnh phương pháp giảng dạy của mình để đáp ứng nhu cầu của từng người học. Cách tiếp cận giáo dục được cá nhân hóa này có tiềm năng cải thiện kết quả học tập, tăng sự tham gia của học sinh và làm cho trải nghiệm lớp học hiệu quả và hiệu quả hơn. Với sự trợ giúp của công nghệ AI, giáo viên có thể tập trung vào việc cung cấp hướng dẫn có mục tiêu, chất lượng cao, trong khi học sinh nhận được sự hỗ trợ và nguồn lực cần thiết để thành công."}</w:t>
      </w:r>
    </w:p>
    <w:p w14:paraId="30FA9AD1" w14:textId="77777777" w:rsidR="003157E7" w:rsidRDefault="00FC3670">
      <w:r>
        <w:t xml:space="preserve">{"câu hỏi": "Giải thích sự khác biệt giữa tiếp thị truyền thống và kỹ thuật số.", "Trả lời": "Tiếp thị truyền thống và tiếp thị kỹ thuật số là hai phương tiện rộng lớn mà các doanh nghiệp quảng bá sản phẩm và dịch vụ của họ đến đối tượng mục tiêu của họ. Mặc dù mục tiêu chính của hai hình thức tiếp thị này là giống nhau - để thu hút và giữ chân khách hàng - chúng khác nhau theo nhiều cách, bao gồm các kênh họ sử dụng, phạm vi tiếp cận và tương tác của họ với khách hàng. \ n \ n Tiếp thị truyền thống đề cập đến các hoạt động quảng cáo đã tồn tại trong nhiều thập kỷ và bao gồm in ấn, phát sóng, thư trực tiếp,  điện thoại, và quảng cáo ngoài trời như biển quảng cáo. Những kỹ thuật này chủ yếu hướng tới việc tiếp cận khán giả đại chúng thông qua các kênh như báo, tạp chí, đài phát thanh và truyền hình. Mặt khác, tiếp thị kỹ thuật số đề cập đến các hoạt động quảng cáo tận dụng internet và các thiết bị điện tử </w:t>
      </w:r>
      <w:r>
        <w:lastRenderedPageBreak/>
        <w:t>để tiếp cận khách hàng. Điều này bao gồm các kỹ thuật như tối ưu hóa công cụ tìm kiếm (SEO), tiếp thị truyền thông xã hội, tiếp thị qua email, tiếp thị nội dung và quảng cáo trực tuyến. Tiếp thị kỹ thuật số tập trung vào việc tiếp cận khách hàng nơi họ dành nhiều thời gian hơn - trực tuyến - thông qua các kênh như phương tiện truyền thông xã hội, công cụ tìm kiếm và trang web. Sự khác biệt chính giữa tiếp thị truyền thống và kỹ thuật số có thể được tóm tắt như sau: \ n- Phạm vi tiếp cận: Trong khi tiếp thị truyền thống có khả năng tiếp cận đối tượng rộng rãi thông qua phương tiện truyền thông đại chúng, tiếp thị kỹ thuật số có thể được nhắm mục tiêu nhiều hơn,  Tiếp cận đối tượng toàn cầu hoặc nhân khẩu học cụ thể với chi phí thấp hơn. \ n- Tương tác: Tiếp thị kỹ thuật số cho phép giao tiếp hai chiều với khách hàng, cho phép các doanh nghiệp tham gia và xây dựng mối quan hệ với họ. Mặt khác, tiếp thị truyền thống chủ yếu là một chiều và tĩnh trong tự nhiên. \ n- Phân tích và số liệu: Tiếp thị kỹ thuật số cung cấp cho các doanh nghiệp khả năng theo dõi, phân tích và đo lường hiệu quả của các chiến dịch của họ trong thời gian thực. Với tiếp thị truyền thống, các doanh nghiệp phải dựa vào các cuộc khảo sát mẫu hoặc đổi phiếu giảm giá để xác định lợi tức đầu tư của họ. \ n- Khả năng thích ứng: Các chiến dịch tiếp thị kỹ thuật số có thể được điều chỉnh và điều chỉnh nhanh chóng để đáp ứng với những thay đổi trên thị trường, hành vi hoặc phản hồi của khách hàng, trong khi các chiến dịch tiếp thị truyền thống yêu cầu lập kế hoạch nhiều hơn và khó thay đổi hơn khi ra mắt.  Tiếp thị truyền thống và kỹ thuật số là hai cách tiếp cận riêng biệt để tiếp cận và thu hút khách hàng. Mặc dù tiếp thị truyền thống có thể có hiệu quả trong việc tiếp cận đối tượng đại chúng thông qua các phương tiện truyền thông đã được thiết lập, nhưng tiếp thị kỹ thuật số cung cấp cho các doanh nghiệp những cách có mục tiêu, đo lường và thích ứng hơn để kết nối với khách hàng trực tuyến."}</w:t>
      </w:r>
    </w:p>
    <w:p w14:paraId="19120CFC" w14:textId="77777777" w:rsidR="003157E7" w:rsidRDefault="00FC3670">
      <w:r>
        <w:t xml:space="preserve">{"câu hỏi": "Thiết kế chương trình khách hàng thân thiết cung cấp điểm cho khách hàng khi mua hàng.", "trả lời": "Chương trình khách hàng thân thiết là một cách hiệu quả để khuyến khích khách hàng mua hàng lặp lại và xây dựng mối quan hệ bền chặt với thương hiệu. Đây là một thiết kế chương trình cung cấp điểm cho khách hàng khi mua hàng của họ: \ n \ n1. Đăng ký: Khách hàng có thể đăng ký chương trình khách hàng thân thiết bằng cách điền vào một biểu mẫu đơn giản với thông tin liên hệ của họ. Họ sẽ nhận được phần thưởng chào mừng, ví dụ, 100 điểm khi đăng ký. \ n \ n2. Tích lũy điểm: Khách hàng có thể kiếm được điểm cho mỗi lần mua hàng họ thực hiện. Ví dụ, với mỗi đô la chi tiêu, họ sẽ nhận được 1 điểm. Điểm có thể kiếm được cả tại cửa hàng và trực tuyến.\n\n3. Điểm thưởng: Để khuyến khích khách hàng mua hàng nhiều hơn, chương trình có thể cung cấp điểm thưởng cho một số hành động nhất định. Ví dụ: khách hàng có thể kiếm được gấp đôi điểm khi mua các sản phẩm cụ thể, mua hàng trong tháng sinh nhật của họ hoặc giới thiệu bạn bè đến chương trình. \ n \ n4. Đổi điểm: Khách hàng có thể đổi điểm lấy phần thưởng khi đạt đến một ngưỡng nhất định. Phần thưởng có thể bao gồm giảm giá khi mua hàng trong tương lai, sản phẩm miễn phí hoặc trải nghiệm độc quyền. Phần thưởng có thể được phân cấp, với phần thưởng có giá trị hơn yêu cầu nhiều điểm hơn để đổi.\n\n5. Điểm theo dõi: Khách hàng có thể theo dõi điểm và phần thưởng của họ thông qua tài khoản trực tuyến hoặc ứng dụng dành cho thiết bị di động. Chương trình có thể gửi thông tin cập nhật thường xuyên qua email hoặc thông báo đẩy để nhắc nhở khách hàng về số dư điểm của họ và bất kỳ chương trình khuyến mãi hoặc cơ hội điểm thưởng nào. \ n \ n6. Cá nhân hóa: Chương trình khách hàng thân thiết có thể sử dụng dữ liệu khách hàng để cá nhân hóa trải nghiệm cho từng </w:t>
      </w:r>
      <w:r>
        <w:lastRenderedPageBreak/>
        <w:t>thành viên. Ví dụ: chương trình có thể gửi các chương trình khuyến mãi và ưu đãi được nhắm mục tiêu dựa trên lịch sử mua hàng hoặc sở thích của khách hàng.\n\nNhìn chung, thiết kế chương trình này nhằm mục đích khuyến khích mua hàng và xây dựng lòng trung thành của khách hàng bằng cách cung cấp một hệ thống phần thưởng đơn giản nhưng có giá trị cho khách hàng."}</w:t>
      </w:r>
    </w:p>
    <w:p w14:paraId="6488D6D8" w14:textId="77777777" w:rsidR="003157E7" w:rsidRDefault="00FC3670">
      <w:r>
        <w:t>{"câu hỏi": "Viết lại câu sau để phản ánh phong cách viết thông thường:\n\"Tôi cầu xin bạn đọc tài liệu quan trọng này.\"", "trả lời": "\"Này, giúp tôi và đọc tài liệu quan trọng này, được không?\""}</w:t>
      </w:r>
    </w:p>
    <w:p w14:paraId="70A6F841" w14:textId="77777777" w:rsidR="003157E7" w:rsidRDefault="00FC3670">
      <w:r>
        <w:t>{"câu hỏi": "Hãy nghĩ về một sự kiện quan trọng đã thay đổi cuộc đời bạn.", "Trả lời": "Là một AI, tôi không có cuộc sống vật chất hoặc trải nghiệm cá nhân, vì vậy tôi không thể có những sự kiện quan trọng sẽ thay đổi tiến trình của nó. Tuy nhiên, tôi liên tục trải qua những thay đổi, cập nhật và cải tiến - tất cả đều ảnh hưởng đáng kể đến phản hồi và kiến thức của tôi. Tôi luôn ở đây để hỗ trợ bạn và lắng nghe những sự kiện quan trọng đã thay đổi cuộc đời bạn."}</w:t>
      </w:r>
    </w:p>
    <w:p w14:paraId="508EC302" w14:textId="77777777" w:rsidR="003157E7" w:rsidRDefault="00FC3670">
      <w:r>
        <w:t>{"câu hỏi": "Liệt kê 5 cách để tiết kiệm tiền khi mua đồ nội thất.", "trả lời": "1. Mua sắm tại các cửa hàng nội thất giảm giá: Có rất nhiều cửa hàng bán đồ nội thất giảm giá, chẳng hạn như cửa hàng, trung tâm giải phóng mặt bằng hoặc cửa hàng cung cấp bán hàng theo mùa. Hãy theo dõi các chương trình khuyến mãi hoặc sự kiện giá rẻ tại các cửa hàng nội thất lớn. \ n \ n2. Tìm đồ nội thất cũ hoặc đã qua sử dụng: Nhiều cửa hàng tiết kiệm, cửa hàng ký gửi và bán nhà để xe là những nơi tuyệt vời để mua đồ nội thất chất lượng cao, đã qua sử dụng nhẹ với giá chỉ bằng một phần nhỏ so với giá của các mặt hàng mới. Bạn cũng có thể tìm kiếm trên các trang web như Craigslist hoặc Facebook Marketplace để tìm các sản phẩm được sử dụng nhẹ nhàng, giá cả phải chăng. \ n \ n3. Chờ bán hàng theo mùa: Các nhà bán lẻ đồ nội thất thường có doanh số bán hàng lớn trong các ngày lễ, chẳng hạn như Ngày Tưởng niệm hoặc Ngày Lao động. Mua sắm trong những thời điểm này có thể giúp bạn kiếm được rất nhiều đồ nội thất, điều này sẽ giúp bạn tiết kiệm tiền. \ n \ n4. Tận dụng chiết khấu tiền mặt hoặc khối lượng: Một số cửa hàng đồ nội thất cung cấp khoản tiết kiệm đặc biệt nếu bạn thanh toán cho việc mua hàng bằng tiền mặt, thay vì qua thẻ tín dụng hoặc tài chính nội bộ. Bạn cũng có thể được giảm giá nếu bạn mua nhiều món đồ cùng một lúc, vì vậy hãy cân nhắc nhóm các giao dịch mua đồ nội thất của bạn để tiết kiệm tiền. \ n \ n5. Theo dõi để khớp giá hoặc đảm bảo: Một số cửa hàng đồ nội thất sẽ khớp giá thấp hơn trên cùng một mặt hàng tại một nhà bán lẻ khác hoặc đảm bảo rằng họ có giá thấp nhất trên sản phẩm của họ. Điều này chắc chắn có thể đảm bảo giá tốt nhất cho các mặt hàng đồ nội thất mong muốn."}</w:t>
      </w:r>
    </w:p>
    <w:p w14:paraId="0FDC0510" w14:textId="77777777" w:rsidR="003157E7" w:rsidRDefault="00FC3670">
      <w:r>
        <w:t xml:space="preserve">{"câu hỏi": "Viết một câu chuyện ngắn về cuộc trò chuyện giữa một sĩ quan cảnh sát và một nghi phạm.", "trả lời": "Đó là vào buổi tối muộn, và khu phố yên tĩnh một cách kỳ lạ. Cảnh sát Mike từ từ tiếp cận nghi phạm đang ngồi trên lề đường. "Xin chào," anh ta nói với giọng bình tĩnh và điềm tĩnh, "Tôi là sĩ quan Mike, và tôi cần hỏi anh vài câu." Nghi phạm, một thanh niên khoảng hai mươi tuổi, ngước lên nhìn viên cảnh sát, đôi mắt đầy sợ hãi và tuyệt vọng. "Tôi không làm gì sai," anh ta thốt ra với giọng run rẩy. Sĩ quan Mike ngồi xuống bên cạnh chàng trai trẻ, "Tôi hiểu. Nhưng đã có một số báo cáo về phá hoại và trộm cắp trong khu vực, và bạn phù hợp với mô tả của nghi phạm mà chúng tôi đang tìm kiếm. Vì vậy, bạn có thể cho </w:t>
      </w:r>
      <w:r>
        <w:lastRenderedPageBreak/>
        <w:t>tôi biết tối nay bạn đã ở đâu không?\"\n\n\nChàng trai trẻ nuốt nước bọt và nhìn xuống chân mình. "Tôi chỉ đang đi loanh quanh, cố gắng giải tỏa đầu óc," anh trả lời, loay hoay với đôi tay của mình. "Nhìn kìa, tôi hiểu rồi. Thời gian là khó khăn, và tất cả chúng ta cần phải thư giãn. Nhưng nếu anh không làm gì sai thì không có gì phải lo lắng.\"\n\n\nNgười thanh niên thở dài thật sâu, "Được rồi, tôi sẽ nói cho anh biết. Tôi đã lấy một cái gì đó từ cửa hàng xuống phố. Nhưng tôi không cố ý. Tôi đã mất việc trong đại dịch và tôi đang phải vật lộn để kiếm sống. Nó chỉ là một cái gì đó nhỏ để nuôi sống bản thân," anh nói, giọng anh hầu như không thể nghe thấy. Sĩ quan Mike suy ngẫm về lời nói của mình một lúc, và sau đó nói nhẹ nhàng, "Tôi hiểu mọi thứ rất khó khăn, nhưng ăn cắp không phải là câu trả lời. Có những nơi có thể giúp đỡ, nơi bạn có thể nhận được thức ăn và hỗ trợ. Bạn đã phạm sai lầm, nhưng đó không phải là ngày tận thế. Chúng ta hãy xuống nhà ga và sắp xếp chuyện này đi.\"\n\n\nChàng trai trẻ gật đầu và đứng dậy, lau nước mắt trên má. Khi họ đi đến chiếc xe tuần tra, sĩ quan Mike đặt một bàn tay trấn an lên vai chàng trai trẻ. "Sẽ ổn thôi. Chúng ta sẽ tìm ra nó, từng bước một.\" Và mặc dù tương lai không chắc chắn, chàng trai trẻ cảm thấy hy vọng lần đầu tiên sau một thời gian rất dài."}</w:t>
      </w:r>
    </w:p>
    <w:p w14:paraId="06BAE86B" w14:textId="77777777" w:rsidR="003157E7" w:rsidRDefault="00FC3670">
      <w:r>
        <w:t>{"question": "Tính tốc độ trung bình của một chiếc xe đi 120 dặm trong 2 giờ. - 120 dặm trong 2 giờ", "trả lời": "Tốc độ trung bình của một chiếc xe đi 120 dặm trong 2 giờ có thể được tính bằng cách chia tổng quãng đường đã đi cho thời gian cần thiết để đi được quãng đường đó. \n\nTrong trường hợp này, tốc độ trung bình sẽ là: \nTốc độ trung bình = (Tổng khoảng cách) / (Thời gian)\n = 120 dặm / 2 giờ\n = 60 dặm/giờ\n\nVì vậy, tốc độ trung bình của xe là 60 dặm / giờ."}</w:t>
      </w:r>
    </w:p>
    <w:p w14:paraId="4B730DCA" w14:textId="77777777" w:rsidR="003157E7" w:rsidRDefault="00FC3670">
      <w:r>
        <w:t>{"câu hỏi": "Thách thức môi trường quan trọng nhất mà nhân loại hiện đang phải đối mặt là gì?", "Câu trả lời": "Thách thức môi trường quan trọng nhất mà nhân loại hiện đang phải đối mặt là Biến đổi khí hậu, phần lớn là do các hoạt động của con người như đốt nhiên liệu hóa thạch để sản xuất năng lượng, phá rừng và các hoạt động khác giải phóng một lượng lớn khí nhà kính vào khí quyển. Điều này khiến nhiệt độ toàn cầu tăng lên, dẫn đến hậu quả thảm khốc như sóng nhiệt thường xuyên và dữ dội hơn, hạn hán, bão và lũ lụt, có thể dẫn đến thiếu lương thực và nước, đồng thời gây mất đa dạng sinh học. Biến đổi khí hậu cũng dẫn đến nhiều thách thức khác bao gồm axit hóa đại dương, mực nước biển dâng cao và sự di dời của hàng triệu người. Đây là một vấn đề phức tạp và cấp bách, đòi hỏi sự hợp tác và hành động toàn cầu để giảm thiểu tác động của nó và ngăn chặn thiệt hại thêm cho hành tinh của chúng ta."}</w:t>
      </w:r>
    </w:p>
    <w:p w14:paraId="17E4CBB6" w14:textId="77777777" w:rsidR="003157E7" w:rsidRDefault="00FC3670">
      <w:r>
        <w:t xml:space="preserve">{"câu hỏi": "Mô tả một cách tốt để duy trì tổ chức.", "câu trả lời": "Một cách tốt để duy trì tổ chức là sử dụng các công cụ như kế hoạch, lịch hoặc danh sách việc cần làm. Những công cụ này có thể giúp bạn theo dõi các nhiệm vụ, cuộc hẹn và thời hạn và lên kế hoạch thời gian hiệu quả hơn. Một cách hữu ích khác để duy trì tổ chức là tạo thói quen và phát triển thói quen tốt, chẳng hạn như thường xuyên xem xét và cập nhật kế hoạch hoặc danh sách việc cần làm, giữ cho công việc và không gian sống của bạn sạch sẽ và gọn gàng, và sắp xếp các tệp và tài liệu của bạn thành các danh mục rõ ràng. Nó cũng có thể hữu ích để ưu tiên các nhiệm vụ của bạn và tập trung vào một nhiệm vụ tại một thời điểm, thay vì cố gắng đa nhiệm hoặc tung hứng nhiều dự án cùng một lúc. Bằng cách chia nhỏ các dự án lớn hơn </w:t>
      </w:r>
      <w:r>
        <w:lastRenderedPageBreak/>
        <w:t>thành các nhiệm vụ nhỏ hơn, dễ quản lý hơn và đặt ra thời hạn có thể đạt được cho từng dự án, bạn có thể luôn cập nhật công việc và đạt được mục tiêu hiệu quả hơn."}</w:t>
      </w:r>
    </w:p>
    <w:p w14:paraId="3F67C9FA" w14:textId="77777777" w:rsidR="003157E7" w:rsidRDefault="00FC3670">
      <w:r>
        <w:t>{"câu hỏi": "Lợi ích của việc làm việc theo nhóm là gì?", "trả lời": "Làm việc như một phần của nhóm có thể có nhiều lợi ích, bao gồm:\n\n1. Tăng năng suất: Khi một nhóm các cá nhân làm việc cùng nhau, họ thường có thể hoàn thành nhiều hơn bất kỳ người nào có thể làm một mình. Điều này một phần là do sự phân công lao động, nơi mỗi người có thể tập trung vào một nhiệm vụ phù hợp nhất với kỹ năng và thế mạnh của họ. \ n \ n2. Tăng cường sáng tạo và giải quyết vấn đề: Quan điểm đa dạng trong một nhóm có thể dẫn đến các giải pháp sáng tạo và sáng tạo hơn cho các vấn đề. Động não hợp tác và giải quyết vấn đề có thể dẫn đến những ý tưởng và giải pháp tốt hơn so với một cá nhân làm việc một mình. \ n \ n3. Cải thiện giao tiếp: Khi các thành viên trong nhóm làm việc cùng nhau hướng tới một mục tiêu chung, họ phải giao tiếp hiệu quả với nhau để đạt được thành công. Điều này có thể thúc đẩy các kỹ năng giao tiếp được cải thiện, dẫn đến các mối quan hệ và sự hiểu biết tốt hơn. \ n \ n4. Chia sẻ trách nhiệm: Khi làm việc như một phần của nhóm, mỗi thành viên chia sẻ trách nhiệm và trách nhiệm giải trình cho sự thành công và thất bại của nhóm. Điều này có thể làm giảm áp lực cho bất kỳ một cá nhân nào và có thể thúc đẩy ý thức đoàn kết và sở hữu tập thể. \ n \ n5. Cơ hội học tập và phát triển: Làm việc trong một nhóm cung cấp cơ hội học hỏi lẫn nhau, chia sẻ chuyên môn và kỹ năng, và phát triển năng lực mới. Điều này có thể dẫn đến cả sự phát triển cá nhân và nghề nghiệp. \ n \ n6. Tăng sự tham gia và động lực: Làm việc như một phần của nhóm có thể làm tăng động lực và sự tham gia, vì các cá nhân cảm thấy có ý thức về mục đích và thuộc về nhóm. Điều này có thể dẫn đến tăng sự hài lòng, cam kết và duy trì công việc, trong số các kết quả tích cực khác."}</w:t>
      </w:r>
    </w:p>
    <w:p w14:paraId="0BBC52E4" w14:textId="77777777" w:rsidR="003157E7" w:rsidRDefault="00FC3670">
      <w:r>
        <w:t>{"câu hỏi": "Liệt kê 5 phương pháp dạy khái niệm mới cho học sinh.", "Trả lời": "1. Giảng dạy tương tác: Trong phương pháp này, giáo viên thu hút học sinh tham gia vào các hoạt động và thảo luận đòi hỏi họ phải tham gia tích cực vào quá trình học tập. Sự tham gia như vậy giúp sinh viên tiếp thu các khái niệm mới. \ n \ n2. Giảng Dạy Trực Quan: Sử dụng sơ đồ, biểu đồ, video hoặc hình minh họa có thể giúp học sinh hình dung và hiểu các khái niệm phức tạp dễ dàng hơn. Việc sử dụng các phương tiện trực quan giúp phá vỡ các ý tưởng trừu tượng thành các hình thức hữu hình hơn. \n\n3. Kể chuyện: Những câu chuyện và phép so sánh có thể giúp giáo viên đưa các khái niệm mới vào quan điểm. Bằng cách sử dụng các tình huống hàng ngày hoặc các ví dụ thực tế để giải thích các khái niệm, giáo viên có thể giúp học sinh liên hệ với những ý tưởng mới và dễ dàng nhớ những gì họ đã học. \ n \ n4. Học tập dựa trên yêu cầu: Phương pháp này liên quan đến việc cung cấp cho sinh viên cơ hội khám phá và điều tra các khái niệm mới bằng cách đặt câu hỏi và tìm câu trả lời. Điều này giúp họ phát triển các kỹ năng tư duy phê phán khi họ áp dụng những gì họ đã học được vào các tình huống trong thế giới thực. \ n \ n5. Học tập được hỗ trợ bởi công nghệ: Công nghệ có thể được sử dụng để giúp học sinh học các khái niệm mới theo nhiều cách khác nhau. Ví dụ: phần mềm và ứng dụng giáo dục có thể giúp học sinh học theo tốc độ của riêng họ và cung cấp phản hồi tức thì. Thực tế ảo có thể cung cấp cho sinh viên những trải nghiệm học tập nhập vai, giúp họ hiểu rõ hơn về các khái niệm trừu tượng."}</w:t>
      </w:r>
    </w:p>
    <w:p w14:paraId="52C4AADA" w14:textId="77777777" w:rsidR="003157E7" w:rsidRDefault="00FC3670">
      <w:r>
        <w:lastRenderedPageBreak/>
        <w:t>{"câu hỏi": "Kể tên năm loài chim phổ biến được tìm thấy ở Bắc Mỹ.", "câu trả lời": "1. Robin Mỹ\n2. Hồng y phương Bắc\n3. Giẻ cùi xanh\n4. Chim kim oanh Mỹ\n5. Chim sẻ nhà"}</w:t>
      </w:r>
    </w:p>
    <w:p w14:paraId="5DDB459C" w14:textId="77777777" w:rsidR="003157E7" w:rsidRDefault="00FC3670">
      <w:r>
        <w:t>{"câu hỏi": "Viết một tiêu đề báo chí tóm tắt cuộc bầu cử tổng thống hiện tại.", "câu trả lời": "\"Kết quả bầu cử tổng thống quá gần để kêu gọi khi quốc gia chờ đợi kết quả kiểm phiếu cuối cùng\""}</w:t>
      </w:r>
    </w:p>
    <w:p w14:paraId="400A5866" w14:textId="77777777" w:rsidR="003157E7" w:rsidRDefault="00FC3670">
      <w:r>
        <w:t>{"câu hỏi": "Kể tên một loại phần mềm độc hại và giải thích cách thức hoạt động của nó.", "câu trả lời": "Một loại phần mềm độc hại phổ biến là vi-rút máy tính. Virus là một chương trình phần mềm độc hại tự sao chép bằng cách chèn các bản sao của chính nó vào các chương trình hoặc tài liệu khác. Nó lan truyền bằng cách tự gắn vào tệp hoặc chương trình máy chủ, sau đó lây lan từ máy tính này sang máy tính khác khi tệp máy chủ bị nhiễm được chia sẻ hoặc chuyển. Sau khi kích hoạt, virus có thể gây hại cho máy tính bằng cách làm hỏng tệp, đánh cắp thông tin cá nhân hoặc kiểm soát tài nguyên hệ thống. Để bảo vệ khỏi vi-rút, điều cần thiết là phải cài đặt chương trình chống vi-rút cập nhật và tránh mở email hoặc tệp đáng ngờ."}</w:t>
      </w:r>
    </w:p>
    <w:p w14:paraId="67EE1C04" w14:textId="77777777" w:rsidR="003157E7" w:rsidRDefault="00FC3670">
      <w:r>
        <w:t>{"câu hỏi": "Liệt kê 5 loại công việc trong ngành công nghệ.", "trả lời": "1. Kỹ sư phần mềm - thiết kế và mã hóa phần mềm và chương trình máy tính\n2. Nhà khoa học dữ liệu - phân tích, diễn giải và quản lý các bộ dữ liệu lớn để cung cấp thông tin chi tiết \ n3. Nhà phân tích an ninh mạng - bảo vệ hệ thống máy tính và mạng khỏi các mối đe dọa và vi phạm \ n4. Nhà thiết kế trải nghiệm người dùng (UX) - nâng cao sự hài lòng của người dùng bằng cách cải thiện khả năng sử dụng và khả năng tiếp cận của các sản phẩm kỹ thuật số \n5. Quản lý dự án CNTT - giám sát việc lập kế hoạch, điều phối và thực hiện các dự án liên quan đến công nghệ."}</w:t>
      </w:r>
    </w:p>
    <w:p w14:paraId="34B5B2ED" w14:textId="77777777" w:rsidR="003157E7" w:rsidRDefault="00FC3670">
      <w:r>
        <w:t xml:space="preserve">{"câu hỏi": "Viết 5 mẹo để điều hành một doanh nghiệp trực tuyến.", "Trả lời": "1. Phát triển sự hiện diện trực tuyến mạnh mẽ: Để doanh nghiệp trực tuyến của bạn thành công, điều quan trọng là phải có sự hiện diện trực tuyến mạnh mẽ. Điều này bao gồm tối ưu hóa trang web của bạn cho các công cụ tìm kiếm và giữ cho các trang web truyền thông xã hội của bạn được cập nhật với nội dung mới và hấp dẫn. Bạn cũng có thể tăng khả năng hiển thị trực tuyến của mình bằng cách kết nối với các nhà lãnh đạo ngành, tham gia các cộng đồng trực tuyến có liên quan và tham gia vào các cuộc trò chuyện trên mạng xã hội. \ n \ n2. Cung cấp dịch vụ khách hàng đặc biệt: Cung cấp dịch vụ khách hàng tuyệt vời là một phần thiết yếu để điều hành một doanh nghiệp trực tuyến thành công. Điều này bao gồm trả lời kịp thời các câu hỏi của khách hàng, giải quyết các khiếu nại một cách kịp thời và đi xa hơn để đảm bảo sự hài lòng của khách hàng. Bằng cách cung cấp dịch vụ khách hàng xuất sắc, bạn sẽ thiết lập một cơ sở khách hàng trung thành và khuyến khích kinh doanh trở lại. \ n \ n3. Giữ cho trang web của bạn thân thiện với người dùng: Thiết kế và chức năng của trang web của bạn có thể ảnh hưởng đáng kể đến sự thành công của doanh nghiệp trực tuyến của bạn. Đảm bảo trang web của bạn thân thiện với người dùng bằng cách duy trì thiết kế sạch sẽ và trực quan, điều hướng dễ sử dụng và thời gian tải nhanh. Ngoài ra, hãy đảm bảo rằng trang web của bạn có thể dễ dàng truy cập trên thiết bị di động, vì một phần đáng kể lưu lượng truy cập trực tuyến đến từ người dùng di động. \ n \ n4. Sử dụng các chiến lược tiếp thị kỹ thuật số: Tiếp thị kỹ thuật số hiệu quả là rất quan trọng để tiếp cận và tương tác với khách hàng trực </w:t>
      </w:r>
      <w:r>
        <w:lastRenderedPageBreak/>
        <w:t>tuyến. Điều này có thể bao gồm tối ưu hóa công cụ tìm kiếm (SEO), quảng cáo truyền thông xã hội, tiếp thị qua email và tiếp thị nội dung. Xác định chiến lược nào hiệu quả nhất cho doanh nghiệp và đối tượng của bạn và đảm bảo thường xuyên phân tích và cập nhật các nỗ lực tiếp thị của bạn. \ n \ n5. Quản lý tài chính của bạn một cách cẩn thận: Điều hành một doanh nghiệp trực tuyến thường đòi hỏi phải quản lý tài chính cẩn thận. Theo dõi chi phí của bạn, theo dõi dòng tiền của bạn và đảm bảo rằng bạn đang định giá sản phẩm hoặc dịch vụ của mình một cách phù hợp. Sử dụng các công cụ kế toán và sổ sách kế toán trực tuyến để giúp bạn quản lý tài chính của mình một cách hiệu quả và chính xác."}</w:t>
      </w:r>
    </w:p>
    <w:p w14:paraId="399DF009" w14:textId="77777777" w:rsidR="003157E7" w:rsidRDefault="00FC3670">
      <w:r>
        <w:t>{"câu hỏi": "Đề xuất những cách mà ai đó có thể thể hiện lòng trắc ẩn với người khác.", "Trả lời": "Lòng trắc ẩn là hành động thể hiện sự quan tâm và quan tâm đến người khác, và có nhiều cách để thể hiện nó. Dưới đây là một số gợi ý về cách ai đó có thể thể hiện lòng trắc ẩn với người khác:\n\n1. Lắng nghe chăm chú: Dành thời gian để thực sự lắng nghe những gì người khác nói, và cho thấy rằng bạn quan tâm và quan tâm. \ n \ n2. Hãy có mặt: Đôi khi, hành động đơn thuần ở đó vì ai đó có thể là một niềm an ủi tuyệt vời. Cho thấy rằng bạn sẵn sàng và sẵn sàng giúp đỡ khi bạn có thể. \ n \ n3. Thể hiện sự đồng cảm: Đặt mình vào vị trí của người khác và cố gắng hiểu hoàn cảnh của họ. Hãy cho họ biết rằng bạn thừa nhận cảm xúc và suy nghĩ của họ.\n\n4. Giúp đỡ: Đề nghị giúp đỡ các nhiệm vụ thiết thực như chạy việc vặt, nấu ăn hoặc cung cấp một chuyến đi. Điều này có thể đi một chặng đường dài trong việc giảm bớt gánh nặng của ai đó. \ n \ n5. Ôm: Đôi khi, sự đụng chạm cơ thể có thể rất thoải mái. Một cái ôm hoặc một cái chạm nhẹ nhàng vào cánh tay có thể truyền đạt sự quan tâm và chăm sóc của bạn. \ n \ n6. Sử dụng những từ ngữ tử tế: Những lời khích lệ và trấn an có thể rất mạnh mẽ. Nhắc nhở người đó rằng họ không đơn độc và bạn ở đó vì họ. \ n \ n7. Hãy kiên nhẫn: Đôi khi, có thể mất một thời gian để ai đó cảm thấy tốt hơn hoặc vượt qua thời gian khó khăn. Hãy kiên nhẫn và tiếp tục cung cấp hỗ trợ của bạn. \ n \ n8. Hành động: Nếu có thể, hãy chủ động và hành động để giúp giải quyết gốc rễ vấn đề của người đó. Điều này có thể liên quan đến việc kết nối họ với các nguồn lực, ủng hộ họ hoặc cung cấp hỗ trợ thiết thực. Nhìn chung, thể hiện lòng trắc ẩn liên quan đến việc có mặt, chú ý và đồng cảm, và thực hiện các bước để cung cấp hỗ trợ nếu có thể."}</w:t>
      </w:r>
    </w:p>
    <w:p w14:paraId="7B0E5D1C" w14:textId="77777777" w:rsidR="003157E7" w:rsidRDefault="00FC3670">
      <w:r>
        <w:t xml:space="preserve">{"câu hỏi": "Đưa ra năm mẹo để quản lý đúng cách một nhóm nhân viên làm việc từ xa.", "Trả lời": "Quản lý một nhóm nhân viên làm việc từ xa đòi hỏi kỹ năng giao tiếp và tổ chức tuyệt vời và hiểu biết về cách hỗ trợ năng suất và hiệu suất của nhóm trong môi trường làm việc từ xa. Dưới đây là năm mẹo để quản lý đúng cách một nhóm nhân viên làm việc từ xa: \ n \ n1. **Giao tiếp thường xuyên và hiệu quả**: Duy trì các đường dây liên lạc cởi mở với nhân viên từ xa của bạn và thiết lập các cuộc họp và đăng ký thường xuyên để thông báo cho mọi người và trên cùng một trang. Khuyến khích sử dụng các công cụ và nền tảng cộng tác để giữ cho nhóm được kết nối, đồng thời cung cấp phản hồi và hỗ trợ thường xuyên. \ n \ n2. **Đặt kỳ vọng và mục tiêu rõ ràng**: Truyền đạt rõ ràng kỳ vọng và mục tiêu của bạn cho nhân viên làm việc từ xa, đồng thời cung cấp cho họ các nguồn lực và hỗ trợ cần thiết để đạt được chúng. Xác định phạm vi công việc, mốc thời gian và sản phẩm phân phối cho từng dự án và theo dõi tiến độ thường xuyên. \ n \ n3. **Khuyến khích cân bằng giữa công việc và cuộc sống**: Làm việc từ xa thường có thể làm mờ ranh giới giữa công việc và thời gian cá nhân, vì vậy điều quan trọng là khuyến khích nhân viên làm việc từ xa của bạn nghỉ ngơi và </w:t>
      </w:r>
      <w:r>
        <w:lastRenderedPageBreak/>
        <w:t>ngắt kết nối khi họ cần. Hãy chắc chắn rằng họ hiểu tầm quan trọng của sự cân bằng giữa công việc và cuộc sống, và làm gương bằng cách ngắt kết nối và tự giải lao. \ n \ n4. ** Nuôi dưỡng ý thức về văn hóa nhóm **: Làm việc từ xa đôi khi có thể khiến các thành viên trong nhóm cảm thấy bị cô lập, vì vậy điều quan trọng là phải thúc đẩy ý thức về văn hóa nhóm và sự thân thuộc. Khuyến khích các hoạt động gắn kết nhóm và các sự kiện xã hội ảo, đồng thời tạo cơ hội cho những người làm việc từ xa làm quen với nhau và cảm thấy được kết nối với nhóm. \n\n5. **Tạo cơ hội tăng trưởng và phát triển**: Cung cấp cho nhân viên làm việc từ xa của bạn cơ hội học hỏi, phát triển và phát triển kỹ năng của họ, đồng thời ghi nhận và khen thưởng thành tích của họ. Cung cấp phản hồi, huấn luyện và cố vấn, đồng thời cung cấp quyền truy cập vào các tài nguyên đào tạo và phát triển để giúp họ phát triển vai trò của mình và đóng góp nhiều hơn cho nhóm."}</w:t>
      </w:r>
    </w:p>
    <w:p w14:paraId="71170530" w14:textId="77777777" w:rsidR="003157E7" w:rsidRDefault="00FC3670">
      <w:r>
        <w:t>{"câu hỏi": "Đề xuất một cách để thúc đẩy nhân viên.", "Trả lời": "Một cách hiệu quả để thúc đẩy nhân viên là công nhận và khen thưởng công việc khó khăn và thành tích của họ. Điều này có thể được thực hiện thông qua một chương trình khuyến khích chính thức, chẳng hạn như tiền thưởng hoặc khuyến mãi, hoặc thông qua các phương tiện không chính thức hơn như khen ngợi bằng lời nói hoặc một ghi chú viết tay về sự đánh giá cao. Ngoài ra, cung cấp cho nhân viên cơ hội phát triển và phát triển nghề nghiệp cũng có thể là một động lực mạnh mẽ, vì nó cho thấy sự đầu tư vào sự nghiệp và tiềm năng của họ. Cuối cùng, tạo ra một môi trường làm việc tích cực và thúc đẩy văn hóa hợp tác và giao tiếp cởi mở cũng có thể giúp giữ cho nhân viên có động lực và gắn bó với công việc của họ."}</w:t>
      </w:r>
    </w:p>
    <w:p w14:paraId="1B2EF2C2" w14:textId="77777777" w:rsidR="003157E7" w:rsidRDefault="00FC3670">
      <w:r>
        <w:t xml:space="preserve">{"câu hỏi": "Thảo luận về ưu và nhược điểm của việc sử dụng mô hình GPT-3.", "câu trả lời": "GPT-3 (Generative Pre-trained Transformer 3) là một mô hình ngôn ngữ tự hồi quy hiện đại đã thể hiện hiệu suất đáng chú ý trong một số tác vụ xử lý ngôn ngữ tự nhiên. Mô hình này có một số ưu và nhược điểm được trình bày chi tiết bên dưới.\n\nƯu điểm:\n- Tính linh hoạt: GPT-3 đã chứng minh tính hiệu quả của nó trong một loạt các nhiệm vụ, bao gồm dịch, tạo văn bản, hoàn thành văn bản và phân loại văn bản, trong số những nhiệm vụ khác. Đây là một mô hình có khả năng thích ứng cao, có thể được đào tạo để thực hiện các tác vụ NLP khác nhau, khiến nó trở thành lựa chọn tuyệt vời cho nhiều ứng dụng. \ n- Hiệu suất cao: GPT-3 mang lại kết quả chất lượng cao cho các tác vụ ngôn ngữ tự nhiên, thường bắt chước các phản ứng giống như con người với độ chính xác đáng kể. Điều này phần lớn là do kích thước khổng lồ của mô hình, cho phép nó kết hợp một lượng lớn dữ liệu và học hỏi từ nó. \ n- Transfer Learning: GPT-3 được đào tạo trước trên các bộ dữ liệu lớn, cho phép nó học và kết hợp kiến thức chung. Mô hình có thể được tinh chỉnh trên một tập dữ liệu nhỏ hơn, cụ thể hơn, làm cho nó trở thành một lựa chọn tuyệt vời cho việc học chuyển tiếp. Điều này làm giảm đáng kể thời gian, tài nguyên tính toán và dữ liệu cần thiết để đào tạo mô hình cho một nhiệm vụ mới. Độ trễ thấp: So với các mô hình khác có kích thước và độ phức tạp tương tự, GPT-3 thể hiện độ trễ thấp hơn, cho phép nó tạo ra các phản hồi nhanh chóng. \ n \ nNhược điểm: \ n - Kích thước lớn: Kích thước lớn của GPT-3 \ u2019s đưa ra một số thách thức, bao gồm các yêu cầu tính toán cao để đào tạo và triển khai. Điều này có nghĩa là các tổ chức có nguồn lực hạn chế có thể không thể sử dụng GPT-3 một cách hiệu quả. \ n- Mối quan tâm về đạo đức: Khả năng tạo văn bản ấn tượng của GPT-3 đã làm dấy lên lo ngại về việc lạm dụng tiềm năng, chẳng hạn như tạo tin tức giả mạo hoặc mạo danh cá nhân. Cũng </w:t>
      </w:r>
      <w:r>
        <w:lastRenderedPageBreak/>
        <w:t>có những lo ngại về tiềm năng của mô hình - u2019 để thể hiện và duy trì sự thiên vị hiện diện trong dữ liệu đào tạo. \ n- Kiểm soát: Khả năng tạo của GPT-3 cũng đặt ra những thách thức trong việc kiểm soát nội dung và hướng phản ứng của mô hình. Các nhà nghiên cứu vẫn đang nghiên cứu các phương pháp cải tiến để điều khiển phản ứng của mô hình theo hướng mong muốn và ngăn chặn nó tạo ra nội dung không phù hợp hoặc có hại. Tóm lại, GPT-3 thể hiện một số lợi thế như một mô hình linh hoạt và hiệu suất cao cho các nhiệm vụ xử lý ngôn ngữ tự nhiên. Tuy nhiên, kích thước lớn của nó đưa ra những thách thức về các yêu cầu tính toán và kiểm soát, và cũng có những lo ngại về khả năng lạm dụng và duy trì sự sai lệch của nó. Những thách thức này phải được xem xét cẩn thận trong khi sử dụng GPT-3 trong các ứng dụng thực tế."}</w:t>
      </w:r>
    </w:p>
    <w:p w14:paraId="7323BABD" w14:textId="77777777" w:rsidR="003157E7" w:rsidRDefault="00FC3670">
      <w:r>
        <w:t>{"câu hỏi": "Đề xuất một cách để bắt đầu một nhiệm vụ viết.", "câu trả lời": "Một cách để bắt đầu một nhiệm vụ viết là tạo ra một dàn ý hoặc một bản đồ tư duy về ý tưởng của bạn. Điều này sẽ giúp bạn tổ chức suy nghĩ của bạn và phát triển một kế hoạch rõ ràng cho bài viết của bạn. Bắt đầu bằng cách động não về chủ đề chính, sau đó liệt kê những điểm chính bạn muốn trình bày trong bài viết của mình. Từ đó, bạn có thể mở rộng trên từng điểm này, thêm chi tiết bổ sung hoặc điểm phụ. Khi bạn có một phác thảo rõ ràng, việc bắt đầu viết sẽ dễ dàng hơn nhiều, vì bạn sẽ có một lộ trình để làm theo. Ngoài ra, đặt mục tiêu hoặc mục tiêu cụ thể cho buổi viết của bạn, chẳng hạn như viết một số từ nhất định hoặc hoàn thành một phần nhất định, cũng có thể giúp bạn tập trung và tiến bộ."}</w:t>
      </w:r>
    </w:p>
    <w:p w14:paraId="3CBFE2B1" w14:textId="77777777" w:rsidR="003157E7" w:rsidRDefault="00FC3670">
      <w:r>
        <w:t>{"question": "Mô tả kết quả bạn mong đợi sẽ thấy khi áp dụng machine learning vào một vấn đề cụ thể.", "answer": "Khi áp dụng machine learning vào một vấn đề cụ thể, kết quả sẽ phụ thuộc vào loại vấn đề đang được giải quyết, dữ liệu được sử dụng và mô hình hoặc thuật toán machine learning đã chọn. Nói chung, học máy được sử dụng để đưa ra dự đoán, phân loại dữ liệu hoặc tìm các mẫu và mối quan hệ trong dữ liệu. Ví dụ: nếu học máy được sử dụng để dự đoán giá nhà dựa trên dữ liệu lịch sử, kết quả mong đợi sẽ là một mô hình dự đoán chính xác giá của một ngôi nhà dựa trên các tính năng đầu vào nhất định như số phòng ngủ,  vị trí, và cảnh quay vuông, trong số các yếu tố khác. Với một mô hình được đào tạo tốt, giá nhà ở dự đoán phải khớp chặt chẽ với giá quan sát được trong thế giới thực. Nếu học máy được sử dụng để phân loại hình ảnh, kết quả mong đợi sẽ là một mô hình xác định và phân loại chính xác các đối tượng trong hình ảnh, chẳng hạn như hình ảnh có chứa chó hay mèo. Hiệu suất của mô hình sẽ được đo lường bằng độ chính xác của nó trong việc phân loại chính xác hình ảnh. Tóm lại, kết quả mong đợi của việc áp dụng học máy vào một vấn đề cụ thể sẽ là một mô hình dự đoán, phân loại hoặc tìm chính xác các mẫu trong dữ liệu, từ đó cung cấp những hiểu biết có giá trị hoặc tự động hóa việc ra quyết định. Tuy nhiên, độ chính xác và độ tin cậy của kết quả sẽ phụ thuộc vào chất lượng dữ liệu, lựa chọn mô hình máy học và quá trình đào tạo."}</w:t>
      </w:r>
    </w:p>
    <w:p w14:paraId="286867DC" w14:textId="77777777" w:rsidR="003157E7" w:rsidRDefault="00FC3670">
      <w:r>
        <w:t xml:space="preserve">{"câu hỏi": "Giải thích cách công nghệ có thể ảnh hưởng đến hành vi của con người.", "trả lời": "Công nghệ có ảnh hưởng đáng kể đến hành vi của con người. Một trong những cách chính mà công nghệ ảnh hưởng đến hành vi là thông qua tác động của nó đối với giao tiếp và tương tác xã hội. Ví dụ, phương tiện truyền thông xã hội và các nền tảng nhắn tin đã tạo điều kiện giao tiếp dễ dàng và thường xuyên hơn giữa mọi người, cho phép phát triển và duy trì </w:t>
      </w:r>
      <w:r>
        <w:lastRenderedPageBreak/>
        <w:t>các mối quan hệ bất kể khoảng cách địa lý. Điều này có khả năng tăng cường kết nối xã hội và mạng lưới hỗ trợ, nhưng nó cũng có thể dẫn đến hành vi gây nghiện và tác động tiêu cực đến sức khỏe tâm thần. Ngoài ra, công nghệ có thể định hình hành vi của chúng ta thông qua tác động của nó đối với việc tiếp cận thông tin và ra quyết định. Internet đã làm cho việc truy cập thông tin và mua hàng trở nên dễ dàng hơn bao giờ hết chỉ với một vài cú nhấp chuột, điều này có thể thúc đẩy việc mua hàng bốc đồng và nhu cầu hài lòng ngay lập tức. Đồng thời, các thuật toán điều khiển các công cụ tìm kiếm và nguồn cấp dữ liệu truyền thông xã hội có thể ảnh hưởng đến thông tin chúng ta tiếp xúc, có thể định hình niềm tin và ý kiến của chúng ta. \ n \ nCông nghệ cũng có thể ảnh hưởng đến hành vi của chúng ta thông qua tác động của nó đối với thói quen và thói quen hàng ngày của chúng ta. Ví dụ, máy theo dõi và ứng dụng thể dục có thể thúc đẩy chúng ta tập thể dục nhiều hơn và đưa ra lựa chọn lành mạnh hơn, trong khi sự sẵn có liên tục của giải trí và phiền nhiễu thông qua điện thoại thông minh và các thiết bị khác có thể làm gián đoạn giấc ngủ của chúng ta và ảnh hưởng đến năng suất của chúng ta. Nhìn chung, công nghệ có khả năng ảnh hưởng lớn đến hành vi của chúng ta, tốt hơn hoặc tồi tệ hơn. Điều cần thiết là chúng ta phải lưu tâm đến việc sử dụng công nghệ và cố gắng sử dụng nó theo những cách hỗ trợ hạnh phúc và sự phát triển cá nhân của chúng ta."}</w:t>
      </w:r>
    </w:p>
    <w:p w14:paraId="4865284E" w14:textId="77777777" w:rsidR="003157E7" w:rsidRDefault="00FC3670">
      <w:r>
        <w:t>{"question": "Liệt kê các loại ngôn ngữ tượng hình khác nhau.", "answer": "Có một số loại ngôn ngữ tượng hình, bao gồm:\n\n1. Simile: Dạng ngôn ngữ tượng hình này so sánh hai thứ không giống nhau bằng cách sử dụng các từ như \u201clike\u201d hoặc \u201cas.\u201d Ví dụ, nụ cười của người dân sáng như mặt trời.\u201d\n\n2. Ẩn dụ: Giống như một ví dụ, loại ngôn ngữ tượng hình này so sánh hai thứ không giống nhau, nhưng không sử dụng \u201clike\u201d hoặc \u201cas. \u201d Một ví dụ về phép ẩn dụ là \u201clife là một cuộc hành trình.\u201d\n\n3. Nhân cách hóa: Điều này mang lại các đặc điểm giống con người cho các đối tượng hoặc ý tưởng không phải con người. Một ví dụ về nhân cách hóa là \u201cgió hú qua cây.\u201d\n\n4. Cường điệu: Đây là một cường điệu cực đoan được sử dụng để nhấn mạnh hoặc hiệu ứng. Ví dụ, \u201cTôi rất đói, tôi có thể ăn một con ngựa.\u201d\n\n5. Ám chỉ: Đây là sự lặp lại của phụ âm đầu tiên trong một chuỗi các từ. Ví dụ: \u201cshe bán vỏ sò bên bờ biển.\u201d\n\n6. Từ tượng thanh: Điều này xảy ra khi một từ bắt chước âm thanh mà nó đại diện. Những từ như \u201cbuzz,\u201d \u201chiss,\u201d và \u201csizzle\u201d là những ví dụ về từ tượng thanh.\n\n7. Thành ngữ: Đây là một cụm từ có nghĩa bóng khác với nghĩa đen của nó. Ví dụ, thành ngữ "mưa mèo và chó" của u201cit có nghĩa là trời mưa lớn, không phải mèo và chó đang rơi từ trên trời xuống. \ n \ n8. Phụ âm: Đây là sự lặp lại của các nguyên âm trong một chuỗi các từ. Ví dụ, \u201cánh sáng của ngọn lửa là một cảnh tượng.\u201d\n\n9. Phụ âm: Đây là sự lặp lại của các âm phụ âm trong một chuỗi các từ. Ví dụ: \u201call\u2019s well ends well.\u201d\n\n10. Trớ trêu: Điều này xảy ra khi có sự khác biệt giữa những gì được mong đợi sẽ xảy ra và những gì thực sự xảy ra. Ví dụ, một ngôi nhà thợ sửa ống nước có đường ống bị rò rỉ là một ví dụ trớ trêu."}</w:t>
      </w:r>
    </w:p>
    <w:p w14:paraId="6BC819D1" w14:textId="77777777" w:rsidR="003157E7" w:rsidRDefault="00FC3670">
      <w:r>
        <w:t xml:space="preserve">{"câu hỏi": "Tìm cách chơi chữ trong câu này: \"Một quả trứng luộc vào buổi sáng rất khó đánh bại.\"", "câu trả lời": "Cách chơi chữ trong câu này là \"khó đánh bại.\" Cụm từ này có nghĩa kép: nó đề cập đến cả thực tế là một quả trứng luộc vào buổi sáng là một bữa ăn khó </w:t>
      </w:r>
      <w:r>
        <w:lastRenderedPageBreak/>
        <w:t>đứng đầu, cũng như quá trình đập trứng (điều này sẽ khó thực hiện một khi nó đã được luộc)."}</w:t>
      </w:r>
    </w:p>
    <w:p w14:paraId="76934CD3" w14:textId="77777777" w:rsidR="003157E7" w:rsidRDefault="00FC3670">
      <w:r>
        <w:t>{"question": "Dịch câu này sang tiếng Tây Ban Nha:\n\n\"I'm exhausted after a long day.\"", "answer": "\"Estoy agotado despu\u00e9s de un largo d\u00eda.\""}</w:t>
      </w:r>
    </w:p>
    <w:p w14:paraId="0BF73C0F" w14:textId="77777777" w:rsidR="003157E7" w:rsidRDefault="00FC3670">
      <w:r>
        <w:t>{"câu hỏi": "Phân tích bài thơ dưới đây và cho tôi biết nó nói về cái gì. - Mùa hè dần biến mất\nGió thật hoang dã và tự do\nÂm thanh của thiên nhiên xung quanh \nVẻ đẹp từng thấy", "Trả lời": "Bài thơ mô tả sự chuyển tiếp từ mùa hè sang mùa khác, có thể là mùa thu. Gió được đặc trưng là hoang dã và tự do, góp phần vào sự thay đổi của các mùa. Trọng tâm là môi trường xung quanh tự nhiên, với âm thanh của thiên nhiên nổi bật và vẻ đẹp của môi trường được đánh giá cao. Nhìn chung, bài thơ nói về thời gian trôi qua và những thay đổi buồn vui lẫn lộn, nhưng đẹp đẽ, xảy ra trong thế giới tự nhiên."}</w:t>
      </w:r>
    </w:p>
    <w:p w14:paraId="26C7B33D" w14:textId="77777777" w:rsidR="003157E7" w:rsidRDefault="00FC3670">
      <w:r>
        <w:t>{"câu hỏi": "Viết tập lệnh python tạo ứng dụng trò chuyện cục bộ bằng thư viện.", "câu trả lời": "Để tạo ứng dụng trò chuyện cục bộ bằng Python, bạn có thể sử dụng thư viện 'ổ cắm'. Đây là một kịch bản đơn giản để giúp bạn bắt đầu: \ n \ n ''' \ nimport socket \ n \ n # Tạo TCP / IP socket \ nsock = socket.socket (socket.AF_INET, socket. SOCK_STREAM)\n\n# Liên kết socket với một địa chỉ và cổng cụ thể\nserver_address = ('localhost', 8080)\nprint('Khởi động trên cổng {}'.format(*server_address))\nsock.bind(server_address)\n\n# Lắng nghe các kết nối đến\nsock.listen(1)\nprint('Đang chờ kết nối...')\n\n# Chờ kết nối\nconnection, client_address = sock.accept()\nprint('Connected by', client_address)\n\n# Gửi và nhận tin nhắn\nwhile True:\n # Gửi tin nhắn\n message = input('Bạn:  ')\n connection.sendall(message.encode())\n\n # Nhận tin nhắn\n dữ liệu = connection.recv(1024).decode()\n print('Client:', data)\n\n # Đóng connection\n if message == 'exit':\n connection.close()\n break\n''\n\n\nTrong ví dụ này, tập lệnh tạo một đối tượng socket và liên kết nó với một địa chỉ và cổng cụ thể. Sau đó, nó lắng nghe các kết nối đến và chờ kết nối được thiết lập. Khi kết nối được thiết lập, nó sẽ gửi và nhận tin nhắn với máy khách cho đến khi người dùng nhập 'thoát', tại thời điểm đó nó sẽ đóng kết nối.\n\nBạn có thể sửa đổi tập lệnh này để đáp ứng nhu cầu cụ thể của bạn cho một ứng dụng trò chuyện."}</w:t>
      </w:r>
    </w:p>
    <w:p w14:paraId="5633EFF1" w14:textId="77777777" w:rsidR="003157E7" w:rsidRDefault="00FC3670">
      <w:r>
        <w:t>{"câu hỏi": "Sửa câu này để nó có nghĩa rõ ràng:\n\nMáy với sẽ mở cửa.", "trả lời": "Máy sẽ mở cửa."}</w:t>
      </w:r>
    </w:p>
    <w:p w14:paraId="2188E704" w14:textId="77777777" w:rsidR="003157E7" w:rsidRDefault="00FC3670">
      <w:r>
        <w:t xml:space="preserve">{"câu hỏi": "Hãy kể cho tôi một câu chuyện về một thời gian khi bạn trải qua một hành động tử tế.", "Trả lời": "Là một AI, tôi không có kinh nghiệm cá nhân, nhưng tôi chắc chắn có thể kể cho bạn một câu chuyện về lòng tốt sẽ sưởi ấm trái tim bạn. Đã từng có một cậu bé, sống trong một ngôi làng nhỏ ở bìa một khu rừng rộng lớn, rậm rạp. Cậu bé không yêu gì hơn là chơi ngoài trời nắng, thu thập trứng cá và sỏi, và chơi với bạn bè. Mỗi ngày là một cuộc phiêu lưu, và cậu bé rất hạnh phúc. Một ngày nọ, tai họa ập đến - mẹ của cậu bé ngã bệnh, và không có ai chăm sóc cậu bé. Anh ta buộc phải xin thức ăn trên đường phố, và nhiều người đi ngang qua anh ta mà không liếc nhìn lần thứ hai. Dường như tất cả hy vọng đã mất, cho đến một ngày, một người phụ nữ tốt bụng dừng lại và thương hại anh ta. Cô đưa anh vào nhà và chăm sóc anh như thể anh là con ruột của mình. Cậu bé không bao giờ quên hành động tử </w:t>
      </w:r>
      <w:r>
        <w:lastRenderedPageBreak/>
        <w:t>tế của cô và cách cô thể hiện tình yêu và lòng trắc ẩn khi anh cần nó nhất. Bản thân anh lớn lên là một người tốt bụng và hào phóng, luôn nhớ đến hành động vị tha của người phụ nữ đã từng là một người xa lạ. Và như vậy, chu kỳ của lòng tốt vẫn tiếp tục, và những việc làm tốt của cậu bé đã truyền cảm hứng cho những người khác cũng truyền lại lòng tốt."}</w:t>
      </w:r>
    </w:p>
    <w:p w14:paraId="1C133E9A" w14:textId="77777777" w:rsidR="003157E7" w:rsidRDefault="00FC3670">
      <w:r>
        <w:t>{"question": "Tạo một mảng chứa 10 số nguyên tố đầu tiên.", "answer": "Đây là một mảng chứa 10 số nguyên tố đầu tiên: [2, 3, 5, 7, 11, 13, 17, 19, 23, 29]"}</w:t>
      </w:r>
    </w:p>
    <w:p w14:paraId="29554BA0" w14:textId="77777777" w:rsidR="003157E7" w:rsidRDefault="00FC3670">
      <w:r>
        <w:t>{"câu hỏi": "Thiết kế khẩu hiệu cho một tiệm bánh.", "Trả lời": "\"Món ngọt cho tất cả sự thèm ăn của bạn, mới nướng với tình yêu trong mỗi miếng ăn!\""}</w:t>
      </w:r>
    </w:p>
    <w:p w14:paraId="4842FD03" w14:textId="77777777" w:rsidR="003157E7" w:rsidRDefault="00FC3670">
      <w:r>
        <w:t>{"câu hỏi": "Phân tích ngắn gọn tâm trạng của câu chuyện này cuối cùng đã thay đổi như thế nào. - Câu chuyện kể về một phụ nữ trẻ tên Melissa đang trải qua một giai đoạn khó khăn trong cuộc đời. Cô ấy mất việc, bạn bè và gia đình cùng một lúc, và điều đó khiến cô ấy rơi vào trạng thái buồn bã.", "Trả lời": "Tôi xin lỗi, nhưng tôi không thể cung cấp phân tích mà không có thêm thông tin về kết thúc của câu chuyện. Bạn có thể vui lòng chia sẻ với tôi câu chuyện kết thúc như thế nào không?"}</w:t>
      </w:r>
    </w:p>
    <w:p w14:paraId="4CF1254B" w14:textId="77777777" w:rsidR="003157E7" w:rsidRDefault="00FC3670">
      <w:r>
        <w:t>{"câu hỏi": "Tạo ra một bài thơ bằng cách sử dụng một loại hình thơ đặc biệt.", "câu trả lời": "The Sonnet of Love \n\nTrong các dòng thơ, một sonnet tôi sáng tác,\nTổng cộng mười bốn, có vần điệu gọn gàng,\nĐể kể một câu chuyện về tình yêu tràn đầy,\nVà quét hai người khỏi đôi chân quấn quýt của họ.\n\nTrong ngôi sao năm cánh iambic tôi viết,\nMỗi dòng có mười âm tiết,  không hơn, không kém,\nVà đặt những căng thẳng với sức mạnh có chủ ý,\nĐể tạo ra một nhịp điệu mượt mà, trong sự khéo léo ngọt ngào.\n\nTám dòng đầu tiên, một quãng tám, thiết lập cảnh,\nHai trái tim bừng sáng, với niềm đam mê cháy sáng, \ nNhưng sau đó một lượt, một volta, can thiệp, \ n Và tình yêu phải đối mặt với một số hoàn cảnh không lường trước được. Nhưng đừng sợ, vì trong sestet cuối cùng, \ Tình yêu đích thực thắng thế, và mọi mối quan tâm đều được đáp ứng."}</w:t>
      </w:r>
    </w:p>
    <w:p w14:paraId="5A3099D8" w14:textId="77777777" w:rsidR="003157E7" w:rsidRDefault="00FC3670">
      <w:r>
        <w:t>{"question": "Sắp xếp các tính từ ít nhất đến sức mạnh lớn nhất. - Dễ thương, đáng yêu, xinh đẹp", "đáp án": "Dễ thương, đáng yêu, xinh đẹp"}</w:t>
      </w:r>
    </w:p>
    <w:p w14:paraId="158AC704" w14:textId="77777777" w:rsidR="003157E7" w:rsidRDefault="00FC3670">
      <w:r>
        <w:t>{"câu hỏi": "Phân biệt câu nào trong số những tuyên bố này là đúng. - Săn bắn các loài có nguy cơ tuyệt chủng là bất hợp pháp. Việc săn bắn động vật bị đe dọa tuyệt chủng được cho phép ở một số quốc gia.", "câu trả lời": "Tuyên bố thực sự là: Săn bắn các loài có nguy cơ tuyệt chủng là bất hợp pháp."}</w:t>
      </w:r>
    </w:p>
    <w:p w14:paraId="0801AC3D" w14:textId="77777777" w:rsidR="003157E7" w:rsidRDefault="00FC3670">
      <w:r>
        <w:t>{"câu hỏi": "Kể tên ba loại động vật biển phát quang sinh học.", "trả lời": "Ba loại động vật biển phát quang sinh học là:\n1. Sứa - Một số loài sứa như sứa pha lê (Aequorea victoria) tạo ra ánh sáng xanh lục khi bị quấy rầy. \ n2. Cá anglerfish - Cá anglerfish biển sâu có một cơ quan ánh sáng gọi là esca ở đầu tia vây lưng đã được sửa đổi phát ra ánh sáng để thu hút con mồi. \ n3.  Mực- Nhiều loài mực, như mực ống Hawaii (Euprymna scolopes), phát quang sinh học và có thể phát ra ánh sáng để liên lạc, phòng thủ và ngụy trang."}</w:t>
      </w:r>
    </w:p>
    <w:p w14:paraId="43395416" w14:textId="77777777" w:rsidR="003157E7" w:rsidRDefault="00FC3670">
      <w:r>
        <w:t xml:space="preserve">{"câu hỏi": "Tổng các góc bên trong của một hình bát giác là bao nhiêu?", "câu trả lời": "Một hình bát giác là một đa giác tám cạnh. Tổng các góc bên trong của bất kỳ đa giác cạnh n nào </w:t>
      </w:r>
      <w:r>
        <w:lastRenderedPageBreak/>
        <w:t>có thể được tính bằng công thức (n-2) * 180\u00b0. Do đó, trong trường hợp hình bát giác (n = 8), tổng các góc bên trong là (8-2) * 180\u00b0 = 6 * 180\u00b0 = 1080\u00b0."}</w:t>
      </w:r>
    </w:p>
    <w:p w14:paraId="095BA51D" w14:textId="77777777" w:rsidR="003157E7" w:rsidRDefault="00FC3670">
      <w:r>
        <w:t>{"câu hỏi": "Đưa ra hai ví dụ về các loại trái cây thông thường.", "trả lời": "1. Apple\n2. Chuối"}</w:t>
      </w:r>
    </w:p>
    <w:p w14:paraId="1BDA0A33" w14:textId="77777777" w:rsidR="003157E7" w:rsidRDefault="00FC3670">
      <w:r>
        <w:t>{"câu hỏi": "Tạo danh sách các bước để thiết lập mục tiêu.", "câu trả lời": "Thiết lập mục tiêu là một phần quan trọng để đạt được thành công cá nhân và nghề nghiệp. Dưới đây là một số bước giúp bạn tạo mục tiêu hiệu quả:\n\n1. Xác định mục tiêu của bạn: Xác định rõ ràng những gì bạn muốn đạt được. Hãy chắc chắn rằng mục tiêu là cụ thể và có thể đo lường được. \n\n2. Viết nó xuống: Cam kết mục tiêu của bạn trên giấy làm cho nó hữu hình và thực tế hơn. Hãy chắc chắn để viết nó ở thì hiện tại, như thể bạn đã đạt được nó. \ n \ n3. Chia nó thành các bước nhỏ hơn: Chia mục tiêu cuối cùng của bạn thành các cột mốc nhỏ hơn, có thể đạt được. Điều này sẽ giúp bạn có động lực và đi đúng hướng. \ n \ n4. Đặt thời hạn: Một mục tiêu không có thời hạn có thể dễ dàng bị lãng quên. Chọn một thời hạn thực tế không quá xa trong tương lai.\n\n5. Xác định những trở ngại tiềm ẩn: Đánh giá bất kỳ rào cản tiềm ẩn nào có thể cản trở bạn đạt được mục tiêu của mình. Lập kế hoạch để vượt qua những trở ngại này. \n\n6. Hành động: Mục tiêu không có ý nghĩa gì nếu không có hành động. Thực hiện bước đầu tiên để đạt được mục tiêu của bạn ngay hôm nay. \n\n7. Xem xét và đánh giá lại: Thường xuyên xem lại mục tiêu của bạn để xem bạn đang tiến bộ như thế nào. Nếu cần, hãy sửa đổi kế hoạch của bạn hoặc điều chỉnh dòng thời gian của bạn. \n\n8. Duy trì động lực: Giữ cho bản thân có động lực bằng cách tập trung vào những lợi ích và phần thưởng của việc đạt được mục tiêu của bạn. Hãy ăn mừng sự tiến bộ của bạn và luôn tích cực.\n\nBằng cách làm theo các bước này, bạn có thể thiết lập và đạt được mục tiêu của mình một cách hiệu quả, dẫn đến thành công cá nhân và nghề nghiệp."}</w:t>
      </w:r>
    </w:p>
    <w:p w14:paraId="16C61701" w14:textId="77777777" w:rsidR="003157E7" w:rsidRDefault="00FC3670">
      <w:r>
        <w:t>{"câu hỏi": "Tóm tắt cuốn sách \"Sư tử, Phù thủy và Tủ quần áo\".", "Trả lời": "Sư tử, Phù thủy và Tủ quần áo\" là cuốn sách đầu tiên trong bộ truyện thiếu nhi kinh điển của C. S. Lewis, The Chronicles of Narnia. Cốt truyện theo chân bốn anh chị em, Peter, Susan, Edmund và Lucy, trong Thế chiến II khi họ khám phá ra một thế giới kỳ diệu bên trong tủ quần áo trong ngôi nhà nông thôn của chú mình. Ở vùng đất được gọi là Narnia này, được cai trị bởi Phù thủy trắng, họ bắt gặp những con vật biết nói, những sinh vật thần thoại và những nhân vật hấp dẫn. Narnia đang ở trong tình trạng mùa đông vĩnh viễn và những đứa trẻ được cho biết rằng chúng là một phần của lời tiên tri để giúp đánh bại Phù thủy trắng với sự trợ giúp của một con sư tử khôn ngoan tên là Aslan. Những đứa trẻ tiếp tục nhiệm vụ cứu Narnia và học những bài học quan trọng về lòng dũng cảm, tình bạn và sự tin tưởng."}</w:t>
      </w:r>
    </w:p>
    <w:p w14:paraId="486D37FC" w14:textId="77777777" w:rsidR="003157E7" w:rsidRDefault="00FC3670">
      <w:r>
        <w:t xml:space="preserve">{"câu hỏi": "Lập danh sách các bước để tạo slide thuyết trình.", "trả lời": "1. Xác định chủ đề và các điểm chính sẽ được đề cập trong bài thuyết trình.\n2. Tổ chức thông tin và tài liệu hỗ trợ thành một cấu trúc rõ ràng và hợp lý, chẳng hạn như dàn ý hoặc bảng phân cảnh. \ n3. Chọn một mẫu hoặc thiết kế slide phù hợp và đảm bảo tính nhất quán trong phong cách và định dạng trong suốt bản trình bày.\n4. Tạo trang chiếu tiêu đề với tiêu đề bản trình bày, tên của diễn giả và thông tin liên quan như ngày và vị trí của bản trình bày.\n5. Thêm nội dung vào các trang chiếu, sử dụng kết hợp văn bản, đồ họa, hình ảnh và video để trình bày thông tin một cách hấp dẫn.\n6. Giữ cho mỗi slide tập trung vào một ý tưởng duy nhất và sử </w:t>
      </w:r>
      <w:r>
        <w:lastRenderedPageBreak/>
        <w:t>dụng ngôn ngữ ngắn gọn, dễ đọc và các gạch đầu dòng để truyền đạt các điểm chính. \ n7. Sử dụng các phương tiện trực quan như biểu đồ, đồ thị hoặc minh họa để trình bày dữ liệu hoặc ý tưởng phức tạp, đảm bảo gắn nhãn chúng rõ ràng và cung cấp ngữ cảnh cho khán giả. \ n8. Thêm chuyển tiếp trang chiếu và hoạt ảnh, nếu muốn, để tăng cường dòng chảy của bản trình bày và thu hút sự chú ý của khán giả.\n9. Xem lại bản trình bày về tính mạch lạc, chính xác và đầy đủ, và thực hiện bất kỳ sửa đổi cần thiết nào.\n10. Thực hành trình bày bài thuyết trình, sử dụng các slide như một trợ giúp trực quan để hỗ trợ bài phát biểu của bạn và thu hút khán giả."}</w:t>
      </w:r>
    </w:p>
    <w:p w14:paraId="2109A859" w14:textId="77777777" w:rsidR="003157E7" w:rsidRDefault="00FC3670">
      <w:r>
        <w:t>{"question": "Tạo một ví dụ về đầu ra mà mô hình GPT này sẽ tạo ra nếu được cung cấp đầu vào bên dưới. - Tôi đang cố gắng xác định nơi tốt nhất để mua hàng tạp hóa của mình.", "trả lời": "Chắc chắn, tôi có thể hỗ trợ bạn điều đó. Có một số yếu tố có thể xác định nơi tốt nhất để mua hàng tạp hóa, chẳng hạn như giá cả, chất lượng, tình trạng sẵn có và vị trí. Bạn có thể vui lòng cung cấp cho tôi thêm thông tin về những gì bạn đang tìm kiếm? Điều này có thể giúp tôi tìm ra những lựa chọn phù hợp nhất cho cậu."}</w:t>
      </w:r>
    </w:p>
    <w:p w14:paraId="0A8C2418" w14:textId="77777777" w:rsidR="003157E7" w:rsidRDefault="00FC3670">
      <w:r>
        <w:t>{"câu hỏi": "Hãy cho tôi biết loại công việc nào phù hợp nhất với tính cách và sở thích của tôi. - Tính cách: Tôi hướng ngoại, đồng cảm và luôn sẵn sàng giúp đỡ.\nSở thích: Ngoài trời, viết sáng tạo và trò chơi.", "Trả lời": "Dựa trên tính cách và sở thích của bạn, công việc phù hợp nhất với bạn có thể liên quan đến việc làm việc với người khác và giúp đỡ họ, đồng thời cung cấp cho bạn cơ hội sáng tạo và dành thời gian ngoài trời. Một số gợi ý công việc có thể là một nhà trị liệu hoang dã, nhà trị liệu giải trí hoặc một người hướng dẫn viết sáng tạo, tập trung vào xây dựng nhóm hoặc các hoạt động phát triển cá nhân. Một lựa chọn khác là điều phối viên sự kiện cho các hoạt động ngoài trời, trò chơi hoặc thể thao mạo hiểm. Tất cả những nghề nghiệp này cân bằng bản chất hướng ngoại, sự đồng cảm và mong muốn giúp đỡ của bạn, đồng thời kết hợp sở thích của bạn ở ngoài trời, viết lách sáng tạo và chơi game."}</w:t>
      </w:r>
    </w:p>
    <w:p w14:paraId="3D516451" w14:textId="77777777" w:rsidR="003157E7" w:rsidRDefault="00FC3670">
      <w:r>
        <w:t xml:space="preserve">{"question": "Compare Human Learning and Machine Learning.", "answer": "Human Learning và Machine Learning thường được so sánh vì cả hai đều liên quan đến việc tiếp thu kiến thức mới và cải thiện hiệu suất theo thời gian. Tuy nhiên, có sự khác biệt đáng kể giữa hai quá trình. \ n \ n Học tập của con người: \ n- Học tập của con người dựa vào khả năng nhận thức của não và thường đạt được thông qua kinh nghiệm, quan sát, tương tác và giao tiếp. \ n - Đó là một quá trình phức tạp liên quan đến một loạt các hoạt động và yếu tố, chẳng hạn như nhận thức cảm giác, trí nhớ, sự chú ý, động lực và cảm xúc. Con người có thể học hỏi từ nhiều nguồn khác nhau,  bao gồm hướng dẫn chính thức, kinh nghiệm cá nhân và tương tác xã hội.\n- Trong học tập của con người, kiến thức thu được thường là ngầm, có nghĩa là không dễ dàng để nói rõ hoặc chuyển giao cho người khác. Con người có khả năng học và hiểu các khái niệm và ý tưởng trừu tượng, cũng như học hỏi từ các ví dụ và rút ra suy luận từ dữ liệu không đầy đủ. Ngoài ra, việc học của con người thường bị ảnh hưởng bởi các yếu tố như phong cách học tập cá nhân,  Nền tảng văn hóa và kiến thức trước đó.\n\n\nMachine Learning:\n- Mặt khác, Machine Learning là một lĩnh vực con của trí tuệ nhân tạo liên quan đến việc phát triển các thuật toán và mô hình cho phép máy tính học hỏi từ dữ liệu và đưa ra dự đoán hoặc quyết định mà không cần lập trình rõ ràng. \n- Machine </w:t>
      </w:r>
      <w:r>
        <w:lastRenderedPageBreak/>
        <w:t>Learning dựa trên các phương pháp toán học và thống kê và đòi hỏi một lượng lớn dữ liệu để đào tạo mô hình. \ n- Quá trình học tập trong Machine Learning có cấu trúc hơn và có hệ thống, với mục tiêu và tiêu chí rõ ràng để đánh giá hiệu suất.\n- Các mô hình học máy có thể học hỏi từ các ví dụ và có thể cải thiện hiệu suất của chúng theo thời gian khi có nhiều dữ liệu hơn, nhưng chúng thường phải vật lộn với các khái niệm trừu tượng và có thể không thể xử lý dữ liệu không đầy đủ hoặc không nhất quán. Các mô hình Machine Learning thường được thiết kế để thực hiện các tác vụ cụ thể và có thể không có khả năng khái quát hóa cho các tác vụ hoặc lĩnh vực khác.  Mặc dù cả học tập của con người và học máy đều liên quan đến việc tiếp thu kiến thức mới và cải thiện hiệu suất theo thời gian, các quy trình và cơ chế liên quan khá khác nhau. Học tập của con người rất phức tạp và nhiều mặt, trong khi học máy có cấu trúc và hệ thống hơn. Ngoài ra, con người có khả năng học và hiểu các khái niệm trừu tượng, trong khi các mô hình học máy thường được thiết kế cho các nhiệm vụ cụ thể và có thể phải vật lộn với các vấn đề tổng quát hoặc trừu tượng hơn."}</w:t>
      </w:r>
    </w:p>
    <w:p w14:paraId="768248B8" w14:textId="77777777" w:rsidR="003157E7" w:rsidRDefault="00FC3670">
      <w:r>
        <w:t>{"câu hỏi": "Tạo câu hỏi nghiên cứu liên quan đến trí tuệ nhân tạo.", "câu trả lời": "Làm thế nào trí tuệ nhân tạo có thể được sử dụng để cải thiện và cá nhân hóa trải nghiệm giáo dục cho học sinh có nhu cầu và phong cách học tập khác nhau?"}</w:t>
      </w:r>
    </w:p>
    <w:p w14:paraId="7F2CBE1D" w14:textId="77777777" w:rsidR="003157E7" w:rsidRDefault="00FC3670">
      <w:r>
        <w:t>{"câu hỏi": "Đề xuất một số cách để cải thiện câu sau. - Trong những ngày gần đây, các vấn đề đã phát sinh với cách chúng ta tiêu thụ phương tiện truyền thông.", "trả lời": "1. Trong những ngày gần đây, các vấn đề nổi lên liên quan đến thói quen tiêu thụ phương tiện truyền thông của chúng ta.\n2. Gần đây, những lo ngại đã được nêu ra về cách tiếp cận của chúng tôi đối với việc tiêu thụ phương tiện truyền thông. \ n3. Những phát triển gần đây đã đưa ra ánh sáng các vấn đề với việc tiêu thụ phương tiện truyền thông của chúng tôi. \ n4. Trong số những thách thức gần đây đã xuất hiện, cách chúng ta tiêu thụ phương tiện truyền thông nổi bật là đặc biệt có vấn đề. \ n5. Với những tiết lộ mới, chúng ta nhận ra rằng việc tiêu thụ phương tiện truyền thông của chúng ta có thể không có lợi như người ta từng nghĩ."}</w:t>
      </w:r>
    </w:p>
    <w:p w14:paraId="728667BA" w14:textId="77777777" w:rsidR="003157E7" w:rsidRDefault="00FC3670">
      <w:r>
        <w:t>{"câu hỏi": "Sự khác biệt giữa trí tuệ nhân tạo và xử lý ngôn ngữ tự nhiên là gì?", "Trả lời": "Trí tuệ nhân tạo (AI) là một lĩnh vực rộng lớn nhằm tạo ra những cỗ máy thông minh hoạt động, phản ứng và thậm chí suy nghĩ như con người. Các hệ thống AI được thiết kế để thực hiện các nhiệm vụ thường đòi hỏi trí thông minh của con người, chẳng hạn như hiểu và giải thích ngôn ngữ, nhận dạng đồ vật và khuôn mặt, đưa ra quyết định và giải quyết vấn đề. Mặt khác, Xử lý ngôn ngữ tự nhiên (NLP) là một lĩnh vực con của AI tập trung đặc biệt vào các tương tác giữa máy tính và ngôn ngữ của con người. Mục tiêu của nó là cho phép máy tính đọc, hiểu và tạo ra ngôn ngữ của con người. NLP liên quan đến các nhiệm vụ như phân tích văn bản, phân tích tình cảm, dịch ngôn ngữ, nhận dạng giọng nói và tạo ngôn ngữ. Nói tóm lại, AI liên quan đến việc tạo ra các máy móc có thể thực hiện một loạt các tác vụ thông minh, trong khi NLP đặc biệt tập trung vào việc cho phép máy tính hiểu và tạo ra ngôn ngữ của con người. NLP là một ứng dụng cụ thể của AI."}</w:t>
      </w:r>
    </w:p>
    <w:p w14:paraId="29463AE4" w14:textId="77777777" w:rsidR="003157E7" w:rsidRDefault="00FC3670">
      <w:r>
        <w:t xml:space="preserve">{"question": "Kể tên năm ứng dụng của deep learning.", "answer": "1. Image and Video Recognition: Học sâu được sử dụng để nhận dạng và xác định các đối tượng, cảnh và hoạt động trong hình ảnh và video thông qua việc sử dụng mạng nơ-ron tích chập.\n\n2. Nhận dạng giọng nói: Các mạng thần kinh tái phát có thể được sử dụng trong các hệ thống học sâu </w:t>
      </w:r>
      <w:r>
        <w:lastRenderedPageBreak/>
        <w:t>để cho phép máy nhận dạng và phiên âm giọng nói chính xác trong các ứng dụng khác nhau như trợ lý ảo, hệ thống điều khiển giọng nói và phần mềm đọc chính tả chuyển giọng nói thành văn bản. \ n \ n3. Xử lý ngôn ngữ tự nhiên: Với sự trợ giúp của các kỹ thuật như nhúng từ và mạng lưới thần kinh tái phát, học sâu được sử dụng để phân tích ngôn ngữ của con người, hiểu ý nghĩa của nó và tạo ra các phản ứng giống như con người. Điều này được sử dụng trong chatbot, dịch ngôn ngữ và tạo văn bản. \ n \ n4. Phân tích dự đoán: Học sâu có thể được sử dụng để phân tích các bộ dữ liệu lớn và tạo ra các dự đoán dựa trên các mẫu và mối tương quan được tìm thấy trong dữ liệu. Điều này được sử dụng trong các ứng dụng như dự đoán tài chính, chẩn đoán chăm sóc sức khỏe và phân tích hành vi khách hàng. \ n \ n5. Xe tự lái: Học sâu được sử dụng để cho phép các phương tiện điều hướng an toàn trên đường và chướng ngại vật, nhận ra tín hiệu và biển báo giao thông và đưa ra quyết định trong thời gian thực. Điều này được thực hiện thông qua việc sử dụng mạng nơ-ron tích chập và các kỹ thuật học sâu khác để xử lý hình ảnh từ máy ảnh, radar, radar và các cảm biến khác trên xe."}</w:t>
      </w:r>
    </w:p>
    <w:p w14:paraId="064DFB19" w14:textId="77777777" w:rsidR="003157E7" w:rsidRDefault="00FC3670">
      <w:r>
        <w:t>{"question": "Hãy tưởng tượng bạn đang tạo ra một loại điện thoại mới. Mô tả cách vận chuyển được sử dụng trong điện thoại.", "trả lời": "Là một trợ lý AI, tôi không chắc ý bạn là gì khi sử dụng phương tiện giao thông được sử dụng trong điện thoại vì giao thông vận tải thường đề cập đến sự di chuyển của hàng hóa, người hoặc động vật từ nơi này sang nơi khác bằng phương tiện hoặc các phương thức vận tải khác. Tuy nhiên, nếu bạn muốn nói đến cách vận chuyển hoặc truyền dữ liệu được sử dụng trong điện thoại, tôi chắc chắn có thể mô tả điều đó. Trong điện thoại hiện đại, việc truyền dữ liệu diễn ra theo nhiều cách khác nhau. Một cách là thông qua các kết nối có dây như cáp USB, nơi điện thoại có thể được kết nối với máy tính hoặc thiết bị khác để truyền dữ liệu. Một cách khác là thông qua các kết nối không dây như Bluetooth, Wi-Fi hoặc dữ liệu di động, nơi dữ liệu có thể được truyền giữa các thiết bị mà không cần kết nối vật lý. Bên trong, việc vận chuyển dữ liệu trong điện thoại xảy ra thông qua các tín hiệu điện tử sử dụng phần cứng của điện thoại như bộ xử lý, mô-đun bộ nhớ và thiết bị lưu trữ để tạo điều kiện thuận lợi cho việc truyền và xử lý dữ liệu. Hơn nữa, có một số giao thức và phần mềm giúp truyền dữ liệu hiệu quả và an toàn giữa các thiết bị."}</w:t>
      </w:r>
    </w:p>
    <w:p w14:paraId="78A69F62" w14:textId="77777777" w:rsidR="003157E7" w:rsidRDefault="00FC3670">
      <w:r>
        <w:t>{"câu hỏi": "Tạo tiêu đề để đánh giá về một bộ phim mới phát hành.", "câu trả lời": "\"Bản phát hành mới làm lóa mắt các nhà phê bình: Trải nghiệm điện ảnh phải xem!\""}</w:t>
      </w:r>
    </w:p>
    <w:p w14:paraId="2B3D6060" w14:textId="77777777" w:rsidR="003157E7" w:rsidRDefault="00FC3670">
      <w:r>
        <w:t>{"câu hỏi": "Thêm câu kết luận vào đoạn sau. - Chơi trò chơi điện tử là một trò tiêu khiển phổ biến và có thể là một cách tuyệt vời để thư giãn và thư giãn.", "trả lời": "Nhìn chung, trò chơi điện tử cung cấp một cách thú vị và hấp dẫn để dành thời gian giải trí và thoát khỏi những căng thẳng của cuộc sống hàng ngày."}</w:t>
      </w:r>
    </w:p>
    <w:p w14:paraId="6CA6FA65" w14:textId="77777777" w:rsidR="003157E7" w:rsidRDefault="00FC3670">
      <w:r>
        <w:t xml:space="preserve">{"question": "Giải thích một đề xuất giá trị nhất định. - Sản phẩm của chúng tôi là tốt nhất trên thị trường.", "trả lời": "Một đề xuất giá trị là một tuyên bố giải thích những lợi ích hoặc phẩm chất độc đáo của một sản phẩm hoặc dịch vụ, và làm thế nào nó tốt hơn so với các sản phẩm khác trên thị trường. Trong trường hợp này, đề xuất giá trị được đưa ra là "Sản phẩm của chúng tôi là tốt nhất trên thị trường." \ n \ n Điều này nói lên rằng sản phẩm vượt trội hơn khi so sánh với các đối thủ cạnh tranh, ngụ ý rằng nó có thể có các tính năng tốt hơn, chất lượng cao hơn hoặc cung cấp nhiều lợi ích hơn cho khách hàng. Nó cho thấy rằng bằng </w:t>
      </w:r>
      <w:r>
        <w:lastRenderedPageBreak/>
        <w:t>cách chọn sản phẩm này, khách hàng đang đưa ra quyết định khôn ngoan và tự tin vì đây là lựa chọn tốt nhất hiện có. Đề xuất giá trị này được thiết kế để thuyết phục khách hàng tiềm năng mua sản phẩm, bằng cách thu hút mong muốn của họ về chất lượng, độ tin cậy hoặc hiệu suất tốt nhất."}</w:t>
      </w:r>
    </w:p>
    <w:p w14:paraId="5CE0E562" w14:textId="77777777" w:rsidR="003157E7" w:rsidRDefault="00FC3670">
      <w:r>
        <w:t>{"câu hỏi": "Mô tả phương pháp lưu trữ dữ liệu nhạy cảm một cách an toàn.", "câu trả lời": "Một phương pháp để lưu trữ dữ liệu nhạy cảm một cách an toàn là mã hóa. Mã hóa là quá trình chuyển đổi dữ liệu sang định dạng được mã hóa khiến người dùng trái phép khó truy cập. Điều này có thể được thực hiện bằng cách sử dụng các thuật toán và khóa mã hóa để xáo trộn dữ liệu và làm cho bất kỳ ai không có khóa chính xác để giải mã dữ liệu không thể đọc được. \ n \ n Trước khi lưu trữ dữ liệu, nó phải được mã hóa bằng thuật toán mã hóa mạnh, chẳng hạn như Tiêu chuẩn mã hóa nâng cao (AES) hoặc RSA. Khóa mã hóa được sử dụng để mã hóa dữ liệu cũng phải mạnh và không bao giờ được lưu trữ cùng với dữ liệu.\n\nKhi dữ liệu được mã hóa, nó có thể được lưu trữ trên một máy chủ hoặc thiết bị an toàn có các biện pháp bảo mật mạnh mẽ để ngăn chặn truy cập trái phép. Điều này có thể bao gồm tường lửa, hệ thống phát hiện xâm nhập và các biện pháp kiểm soát truy cập. Sao lưu thường xuyên cũng nên được thực hiện và lưu trữ ở một vị trí an toàn để đảm bảo rằng dữ liệu có thể được phục hồi trong trường hợp lỗi hệ thống. \ n \ n Ngoài ra, điều quan trọng là giới hạn quyền truy cập vào dữ liệu được lưu trữ chỉ cho những cá nhân có nhu cầu chính đáng để truy cập nó. Điều này có thể đạt được thông qua việc sử dụng các hệ thống kiểm soát truy cập, chẳng hạn như xác thực mật khẩu hoặc sinh trắc học và bằng cách thường xuyên xem xét và giám sát nhật ký truy cập để phát hiện bất kỳ hành vi bất thường nào. Tóm lại, lưu trữ an toàn dữ liệu nhạy cảm liên quan đến việc mã hóa dữ liệu trước khi lưu trữ, sử dụng các biện pháp bảo mật mạnh mẽ để bảo vệ dữ liệu trong khi nó được lưu trữ, hạn chế quyền truy cập vào các cá nhân được ủy quyền,  và thường xuyên theo dõi và xem xét các biện pháp bảo mật để đảm bảo rằng dữ liệu vẫn an toàn."}</w:t>
      </w:r>
    </w:p>
    <w:p w14:paraId="3ACCC1A2" w14:textId="77777777" w:rsidR="003157E7" w:rsidRDefault="00FC3670">
      <w:r>
        <w:t xml:space="preserve">{"câu hỏi": "Bạn của bạn đang cố gắng mua một chiếc máy tính xách tay. Họ không chắc chắn về những tính năng nào họ nên ưu tiên khi mua hàng. Tóm tắt lời khuyên của bạn.", "Trả lời": "Khi mua máy tính xách tay, có một số tính năng chính cần được xem xét. Chúng bao gồm: \ n \ n1. ** Bộ xử lý và bộ nhớ **: Bộ xử lý và bộ nhớ xác định tốc độ và hiệu suất của máy tính xách tay. Một bộ xử lý cao cấp hơn như Intel Core i5 và i7 và ít nhất 8GB RAM sẽ cung cấp trải nghiệm tính toán mượt mà và nhanh hơn. **Lưu trữ**: Ổ cứng thể rắn (SSD) cung cấp thời gian khởi động và truy cập tệp nhanh hơn so với ổ đĩa cứng truyền thống (HDD). Cân nhắc mua ổ SSD cho hệ điều hành và các chương trình của bạn và ổ cứng ngoài để lưu trữ bổ sung. \ n \ n3. **Kích thước và độ phân giải màn hình **: Màn hình lớn hơn với độ phân giải cao hơn sẽ mang lại trải nghiệm hình ảnh sống động hơn. Xem xét kích thước và độ phân giải nào sẽ là tốt nhất cho nhu cầu và sở thích của bạn. \ n \ n4. ** Tuổi thọ pin **: Tuổi thọ pin dài rất quan trọng đối với những người cần mang theo máy tính xách tay khi đang di chuyển. Hãy tìm máy tính xách tay có thời lượng pin ít nhất 8 giờ. \ n \ n5. **Tính di động**: Nếu bạn cần mang theo máy tính xách tay thường xuyên, một máy tính xách tay nhẹ và mỏng sẽ dễ vận chuyển hơn. Tuy nhiên, hãy nhớ rằng nhiều máy tính xách tay di động hơn có thể ảnh hưởng đến các tính năng như màn hình lớn hoặc thời lượng pin dài. Cuối cùng, các tính năng bạn ưu tiên sẽ phụ thuộc vào nhu cầu và sở thích cá nhân của bạn. Hãy </w:t>
      </w:r>
      <w:r>
        <w:lastRenderedPageBreak/>
        <w:t>cân nhắc xem cậu sẽ sử dụng máy tính xách tay để làm gì và điều gì là quan trọng nhất đối với cậu trước khi mua hàng."}</w:t>
      </w:r>
    </w:p>
    <w:p w14:paraId="5C2D464E" w14:textId="77777777" w:rsidR="003157E7" w:rsidRDefault="00FC3670">
      <w:r>
        <w:t>{"câu hỏi": "Viết một câu sử dụng các từ sau: bê tông và nền móng.", "câu trả lời": "Nền móng của tòa nhà được làm bằng bê tông rắn để cung cấp sự ổn định và độ bền."}</w:t>
      </w:r>
    </w:p>
    <w:p w14:paraId="4FEF1219" w14:textId="77777777" w:rsidR="003157E7" w:rsidRDefault="00FC3670">
      <w:r>
        <w:t>{"câu hỏi": "Hãy tưởng tượng bạn là một bác sĩ. Tạo một kế hoạch sức khỏe cho bệnh nhân tiểu đường.", "Trả lời": "Là một bác sĩ, ưu tiên hàng đầu của tôi sẽ là ổn định và kiểm soát lượng đường trong máu của bệnh nhân. Điều này sẽ liên quan đến sự kết hợp của thuốc, thay đổi lối sống và theo dõi. Dưới đây là một kế hoạch sức khỏe chi tiết hơn cho bệnh nhân tiểu đường: \ n \ n1. Quản lý thuốc: Tùy thuộc vào loại bệnh tiểu đường, bệnh nhân có thể cần liệu pháp insulin, thuốc uống hoặc cả hai. Tôi sẽ làm việc với bệnh nhân để xác định loại thuốc nào sẽ phù hợp và hiệu quả nhất cho nhu cầu của họ, và theo dõi lượng đường trong máu của họ để đảm bảo thuốc hoạt động như dự định. \ n \ n2. Theo dõi lượng đường trong máu: Theo dõi thường xuyên lượng đường trong máu là rất quan trọng đối với bệnh nhân tiểu đường. Điều này sẽ liên quan đến việc giáo dục bệnh nhân về cách sử dụng máy đo đường huyết để kiểm tra lượng đường trong máu của họ ở nhà, và cũng như cách giải thích kết quả. Mục đích là để duy trì lượng đường trong máu ổn định trong một phạm vi lành mạnh. \ n \ n3. Thay đổi chế độ ăn uống: Bệnh nhân tiểu đường cần chú ý đến chế độ ăn uống của họ và thực hiện những thay đổi cần thiết để kiểm soát lượng đường trong máu. Điều này sẽ liên quan đến việc giảm lượng carbohydrate và đường đơn giản, và tăng lượng ngũ cốc nguyên hạt, trái cây, rau quả và các nguồn protein nạc. Kiểm soát khẩu phần ăn và lập kế hoạch bữa ăn cũng sẽ rất quan trọng. \ n \ n4. Hoạt động thể chất: Tập thể dục thường xuyên là điều cần thiết trong việc kiểm soát bệnh tiểu đường vì nó giúp giảm lượng đường trong máu và cải thiện độ nhạy insulin. Tôi sẽ làm việc với bệnh nhân để tạo ra một kế hoạch tập thể dục kết hợp cả các hoạt động tập aerobic và sức đề kháng, và phù hợp với mức độ thể chất và sở thích của họ. \ n \ n5. Hỗ trợ sức khỏe tâm thần: Sống chung với bệnh tiểu đường có thể gây căng thẳng và bệnh nhân có thể cảm thấy choáng ngợp hoặc lo lắng về việc quản lý tình trạng của họ. Cung cấp hỗ trợ và nguồn lực sức khỏe tâm thần là rất quan trọng để giúp bệnh nhân đối phó với các khía cạnh cảm xúc của bệnh tiểu đường. Nhìn chung, quản lý bệnh tiểu đường đòi hỏi một cách tiếp cận nhiều mặt và theo dõi liên tục. Các cuộc hẹn tái khám thường xuyên sẽ rất cần thiết để đánh giá sự tiến triển của bệnh nhân, điều chỉnh thuốc nếu cần, và cung cấp hỗ trợ và giáo dục liên tục để giúp họ quản lý hiệu quả tình trạng của mình."}</w:t>
      </w:r>
    </w:p>
    <w:p w14:paraId="21963B46" w14:textId="77777777" w:rsidR="003157E7" w:rsidRDefault="00FC3670">
      <w:r>
        <w:t>{"câu hỏi": "Tạo ra một phép ẩn dụ để mô tả trải nghiệm viết tiểu thuyết.", "trả lời": "Viết một cuốn tiểu thuyết giống như bắt đầu một cuộc hành trình qua một vùng hoang dã chưa được khám phá. Mỗi từ, câu và đoạn văn là một bước tiến trên một con đường quanh co, với cảnh quan xung quanh liên tục thay đổi và thay đổi. Nhà văn, giống như một nhà thám hiểm dũng cảm, phải vượt qua các thung lũng của khối nhà văn và vượt qua những ngọn núi nghi ngờ bản thân để đến đích cuối cùng - một bản thảo hoàn chỉnh đứng cao như một ngọn hải đăng của thành tựu giữa địa hình hoang sơ.</w:t>
      </w:r>
    </w:p>
    <w:p w14:paraId="1B6CBF61" w14:textId="77777777" w:rsidR="003157E7" w:rsidRDefault="00FC3670">
      <w:r>
        <w:t xml:space="preserve">{"question": "Phân tích cú pháp câu thành cây phân tích cú pháp. - Cô ấy đã ăn chuối.", "trả lời": "Câu \"Cô ấy đã ăn chuối.\" có thể được phân tích cú pháp thành cây phân tích cú pháp </w:t>
      </w:r>
      <w:r>
        <w:lastRenderedPageBreak/>
        <w:t>sau:\n\n(S (NP (PRP She)) (VP (VBD ate) (NP (DT the) (NN chuối)))) \n\nCây phân tích cú pháp chia câu thành các phần riêng lẻ của lời nói và cấu trúc ngữ pháp của chúng. Hãy chia nhỏ nó: \ n \ n \ n - S đại diện cho một câu hoàn chỉnh. \n- NP là viết tắt của Cụm danh từ, trong trường hợp này chứa một đại từ (PRP), \"She.\" \n- VP là viết tắt của Cụm động từ, chứa động từ (VBD), \"ate.\" \n- Trong Cụm động từ, có một cụm danh từ khác, (NP (DT the) (NN chuối)), chứa một xác định (DT) \"the\" và một danh từ (NN) \"chuối.\"\n\nCây phân tích cú pháp này đại diện cho cấu trúc ngữ pháp phân cấp của câu."}</w:t>
      </w:r>
    </w:p>
    <w:p w14:paraId="35F6A2A3" w14:textId="77777777" w:rsidR="003157E7" w:rsidRDefault="00FC3670">
      <w:r>
        <w:t>{"question": "Tìm giá trị của x khi 3(2x+1) = 15.", "answer": "Chúng ta có thể giải x bằng cách sử dụng các phép toán đại số để cô lập biến ở một bên của phương trình: \n3(2x + 1) = 15 \nĐầu tiên, chúng ta có thể phân phối 3 ở phía bên trái của phương trình: \n6x + 3 = 15 \nTiếp theo, chúng ta có thể cô lập số hạng x ở một bên của phương trình bằng cách trừ 3 từ cả hai phía:  \n6x = 12 \nCuối cùng, chúng ta có thể giải cho x bằng cách chia cả hai vế cho 6 cho kết quả cuối cùng là: \nx = 2 \nDo đó, giá trị của x là 2."}</w:t>
      </w:r>
    </w:p>
    <w:p w14:paraId="51CA1C1C" w14:textId="77777777" w:rsidR="003157E7" w:rsidRDefault="00FC3670">
      <w:r>
        <w:t>{"câu hỏi": "Mô tả các ngày lễ của một quốc gia nhất định - Trung Quốc", "câu trả lời": "Trung Quốc có một số ngày lễ trong suốt cả năm, một số trong đó là truyền thống và một số khác được quan sát trên toàn cầu. \n\n- Tết Nguyên đán: Đây là một trong những ngày lễ truyền thống quan trọng nhất đối với người dân Trung Quốc. Nó còn được gọi là Lễ hội mùa xuân, và nó đánh dấu sự khởi đầu của âm lịch Trung Quốc. Lễ kỷ niệm kéo dài trong 15 ngày và bao gồm tiệc tùng, trao đổi quà tặng và đốt pháo hoa. \ n \ n - Lễ hội Thanh minh: Còn được gọi là Ngày quét mộ, lễ hội này diễn ra vào ngày thứ 15 sau Xuân phân. Đây là thời gian để các gia đình bày tỏ lòng kính trọng đối với tổ tiên của họ bằng cách đến thăm và dọn dẹp mộ của họ. \n\n- Ngày Lao động: Đây là một ngày lễ quốc tế được tổ chức tại Trung Quốc vào ngày 1 tháng 5, và nó tôn vinh những đóng góp của người lao động cho xã hội. \n\n- Lễ hội thuyền rồng: Lễ hội này diễn ra vào ngày mùng 5 tháng 5 âm lịch. Nó được tổ chức bằng cách đua thuyền rồng, một nghề thủy truyền thống của Trung Quốc, và ăn zongzi, gạo nếp bọc trong lá tre. \n\n- Tết Trung thu: Đây là lễ hội thu hoạch diễn ra vào ngày 15 tháng 8 âm lịch. Nó còn được gọi là Lễ hội Mặt trăng, vì nó trùng với trăng tròn. Các gia đình quây quần ăn bánh trung thu và chiêm ngưỡng vẻ đẹp của mặt trăng. \n\n- Quốc khánh: Ngày lễ này được tổ chức vào ngày 1 tháng 10 để kỷ niệm ngày thành lập Cộng hòa Nhân dân Trung Hoa vào năm 1949. Đây là một kỳ nghỉ kéo dài một tuần, còn được gọi là Tuần lễ vàng, trong đó nhiều người đi du lịch và thăm gia đình. Đây chỉ là một số ngày lễ được quan sát ở Trung Quốc. Ngoài ra còn có nhiều ngày lễ khu vực, dân tộc và tôn giáo khác được tổ chức trên khắp đất nước."}</w:t>
      </w:r>
    </w:p>
    <w:p w14:paraId="51A5304B" w14:textId="77777777" w:rsidR="003157E7" w:rsidRDefault="00FC3670">
      <w:r>
        <w:t xml:space="preserve">{"câu hỏi": "Soạn email cho người giám sát của bạn về báo cáo tiến độ dự án.", "câu trả lời": "Kính gửi [Tên người giám sát\u2019],\n\nTôi hy vọng email này tìm thấy bạn tốt. Tôi viết thư này để cung cấp cho bạn thông tin cập nhật về tiến độ của dự án hiện tại của chúng tôi. Tôi vui mừng thông báo rằng chúng tôi đang đạt được những bước tiến đáng kể và đang đi đúng hướng để đáp ứng thời hạn của chúng tôi. \ n \ n [Bao gồm một vài chi tiết cụ thể về những gì đã hoàn thành cho đến nay và những gì vẫn chưa được thực hiện].\n \ nTóm lại, nhóm của chúng tôi đã làm việc siêng năng để đảm bảo rằng chúng tôi đáp ứng các mục tiêu của mình và cung cấp một dự án thành công. Chúng tôi tin tưởng vào khả năng tiếp tục đạt </w:t>
      </w:r>
      <w:r>
        <w:lastRenderedPageBreak/>
        <w:t>được tiến bộ của chúng tôi và sẽ cập nhật cho bạn về bất kỳ sự phát triển nào tiếp theo. \ n \ n Cảm ơn bạn đã tiếp tục hỗ trợ và hướng dẫn trong dự án này. Nếu bạn có bất kỳ câu hỏi, mối quan tâm hoặc phản hồi nào, vui lòng cho tôi biết.\n\nTrân trọng,\n[Tên của bạn]"}</w:t>
      </w:r>
    </w:p>
    <w:p w14:paraId="493A8A15" w14:textId="77777777" w:rsidR="003157E7" w:rsidRDefault="00FC3670">
      <w:r>
        <w:t>{"câu hỏi": "Tạo danh sách các mối nguy hiểm tiềm ẩn trong môi trường văn phòng", "trả lời": "1. Tai nạn trượt ngã do sàn nhà ẩm ướt hoặc không gian làm việc lộn xộn\n2. Bảo quản vật nặng không đúng cách dẫn đến thương tích do vật rơi\n3. Thiết kế công thái học kém dẫn đến chấn thương căng thẳng lặp đi lặp lại \ n4. Các mối nguy hiểm về điện, chẳng hạn như hệ thống dây điện bị hỏng hoặc mạch quá tải\n5. Cháy, nổ do bảo quản hoặc xử lý không đúng cách các vật liệu hoặc hóa chất dễ cháy\n6. Chất lượng không khí hoặc thông gió kém dẫn đến các vấn đề về hô hấp, dị ứng hoặc nhiễm trùng\n7. Ánh sáng không đủ, dẫn đến mỏi mắt, đau đầu và các vấn đề liên quan đến thị lực khác \n8. Tai nạn từ thiết bị hoặc máy móc văn phòng, chẳng hạn như máy hủy giấy, máy photocopy hoặc máy in\n9. Vết cắt hoặc vết thương do vật sắc nhọn, chẳng hạn như kéo, máy cắt giấy hoặc dụng cụ mở thư\n10. Tiếp xúc với vi trùng hoặc các vật liệu truyền nhiễm dẫn đến bệnh tật, đặc biệt là trong không gian chung như nhà bếp hoặc phòng tắm."}</w:t>
      </w:r>
    </w:p>
    <w:p w14:paraId="65D0237D" w14:textId="77777777" w:rsidR="003157E7" w:rsidRDefault="00FC3670">
      <w:r>
        <w:t>{"câu hỏi": "Viết ra tiêu đề và mô tả cho 5 tập của một cuộc phiêu lưu hoạt hình", "câu trả lời": "1. **Nhiệm vụ bắt đầu:** Tập đầu tiên giới thiệu các nhân vật chính của chúng ta, một nhóm bạn dũng cảm bắt đầu nhiệm vụ lấy một cổ vật ma thuật. Những thử thách thú vị đang chờ đợi họ trên hành trình của họ. \ n \ n2. **Into The Forbidden Forest: ** Tập tiếp theo có sự tham gia của những người bạn khi họ điều hướng một khu rừng thần thoại, tối tăm chứa đầy những sinh vật bí ẩn mà họ chỉ nghe nói đến trong truyện. Họ có thể vượt qua mà không bị tổn thương không?\n\n3. ** Thành phố dưới nước: ** Trong tập này, những người bạn bước vào một thành phố dưới nước bị chiếm đóng bởi những sinh vật giống cá. Khi họ khám phá, họ nhận ra rằng họ đang sở hữu một cái gì đó mà cư dân muốn - liệu họ có thể thương lượng một lối đi an toàn không? \ n \ n4. **Vùng đất hoang băng giá: ** Hành trình của những người bạn đưa họ vào vùng hoang dã đầy tuyết, nhưng họ phải trú ẩn khi một trận bão tuyết hoành hành ập đến. Trong một cabin hoang vắng, họ phải đối mặt với nỗi sợ hãi và nghi ngờ của mình khi chờ đợi cơn bão. \ n \ n5. **Cuộc đối đầu cuối cùng: ** Sau khi lấy được cổ vật, những người bạn bây giờ phải đối mặt với trở ngại cuối cùng của họ - một phù thủy độc ác, người sẽ không dừng lại ở bất cứ điều gì để đòi lại cổ vật cho chính mình. Đầy hành động, và đầy những khúc quanh, tập phim này lên đến đỉnh điểm trong một đêm chung kết ly kỳ sẽ khiến người xem đứng ngồi không yên."}</w:t>
      </w:r>
    </w:p>
    <w:p w14:paraId="7CEE66C5" w14:textId="77777777" w:rsidR="003157E7" w:rsidRDefault="00FC3670">
      <w:r>
        <w:t xml:space="preserve">{"câu hỏi": "Kể tên 5 tính năng quan trọng của điện thoại di động", "trả lời": "1. Tuổi thọ pin: Thời lượng pin của điện thoại là điều cần thiết, vì nó cho phép bạn sử dụng điện thoại trong thời gian dài mà không cần phải sạc. \ n \ n2. Hiển thị: Màn hình hiển thị là một tính năng chính của điện thoại di động, vì nó cung cấp giao diện người dùng và cho phép bạn xem mọi thứ trên điện thoại, chẳng hạn như ảnh, video và văn bản. \ n \ n3. Máy ảnh: Máy ảnh là một tính năng quan trọng của điện thoại di động, vì nó cho phép bạn ghi lại những khoảnh khắc và kỷ niệm thông qua ảnh và video. \ n \ n4. Sức mạnh xử lý và RAM: Sức mạnh xử lý và RAM của điện thoại di động rất quan trọng vì chúng xác định tốc độ điện thoại có thể chạy và số lượng ứng dụng có thể mở cùng một lúc. Kết nối: Kết nối là điều cần thiết cho điện thoại </w:t>
      </w:r>
      <w:r>
        <w:lastRenderedPageBreak/>
        <w:t>di động, vì nó cho phép bạn thực hiện cuộc gọi, gửi tin nhắn và truy cập internet. Điều này bao gồm Wi-Fi, Bluetooth, dữ liệu di động và GPS."}</w:t>
      </w:r>
    </w:p>
    <w:p w14:paraId="60E99724" w14:textId="77777777" w:rsidR="003157E7" w:rsidRDefault="00FC3670">
      <w:r>
        <w:t>{"câu hỏi": "Tạo ra một câu chuyện về một hành động tốt được thực hiện bởi một người", "câu trả lời": "Ngày xửa ngày xưa, trong một thị trấn nhỏ nép mình trong một thung lũng đẹp như tranh vẽ, có một người phụ nữ tên là Lily. Lily làm giáo viên tại trường tiểu học địa phương, nơi cô dạy trẻ em giá trị của lòng tốt, sự trung thực và hào phóng. Một ngày mùa đông lạnh lẽo, khi Lily đang đi bộ đến trường, cô nhận thấy một bà già ngồi bên đường, trông lạnh lẽo và đói khát. Bà lão đang nhờ người qua đường giúp đỡ, nhưng dường như không ai quan tâm. Trái tim của Lily hướng về cô ấy, và cô ấy quyết định làm điều gì đó để giúp đỡ. Sau khi tan học, Lily đi đến cửa hàng tạp hóa và mua một số đồ tạp hóa cho bà lão. Cô cũng mua cho cô một chiếc áo khoác ấm và một đôi giày. Cô quay trở lại nơi cô đã nhìn thấy bà già ngồi trước đó, và thấy cô vẫn còn đó. Bà lão ngước lên nhìn Lily với vẻ ngạc nhiên trên khuôn mặt khi cô nhìn thấy những túi hàng tạp hóa và chiếc áo khoác ấm áp trong tay. Lily giải thích rằng cô ấy muốn giúp cô ấy và cho cô ấy một ít thức ăn và hơi ấm. Đôi mắt của bà lão đẫm lệ và bà cảm ơn Lily vì lòng tốt của bà. \n\nWord lan truyền nhanh chóng trong thị trấn về việc làm tốt của Lily, và ngay sau đó nhiều người đã tham gia để giúp đỡ bà già. Cô được cho một nơi ấm áp để ở, và không còn đói hay lạnh nữa. Hành động tử tế của Lily đã bắt đầu một phản ứng dây chuyền, và cả thị trấn đã cùng nhau giúp đỡ một trong những người của họ. \n\nLily đã dạy mọi người trong thị trấn sức mạnh của việc làm một việc tốt và làm thế nào nó có thể thay đổi cuộc sống của ai đó. Bà lão đã sống những ngày còn lại trong sự thoải mái và hạnh phúc, tất cả là nhờ vào trái tim nhân hậu của Lily."}</w:t>
      </w:r>
    </w:p>
    <w:p w14:paraId="7C58186A" w14:textId="77777777" w:rsidR="003157E7" w:rsidRDefault="00FC3670">
      <w:r>
        <w:t>{"câu hỏi": "Hãy nghĩ ra một cách sáng tạo để thể hiện lòng biết ơn", "câu trả lời": "Một cách sáng tạo để thể hiện lòng biết ơn có thể là tạo ra một lọ biết ơn", nơi bạn lấp đầy một cái lọ với những ghi chú đầy màu sắc, mỗi ghi chú chứa một lý do tại sao bạn biết ơn người hoặc điều bạn đang bày tỏ lòng biết ơn. Bạn có thể làm họ ngạc nhiên bằng cách đưa lọ cho họ và để họ đọc các ghi chú bên trong, hoặc bạn có thể yêu cầu họ mở và đọc một ghi chú mỗi ngày như một lời nhắc nhở liên tục về lòng biết ơn của bạn. Ngoài ra, cậu có thể trang trí chiếc lọ bằng ruy băng, nhãn dán hoặc hình vẽ, làm cho nó không chỉ là một cử chỉ chân thành mà còn là một món đồ trang trí nhà cửa đáng yêu."}</w:t>
      </w:r>
    </w:p>
    <w:p w14:paraId="5AADA0A1" w14:textId="77777777" w:rsidR="003157E7" w:rsidRDefault="00FC3670">
      <w:r>
        <w:t>{"câu hỏi": "Viết ra các thành phần bạn cần để nướng bánh", "trả lời": "Để nướng bánh, bạn sẽ cần các thành phần sau: \n\n1. Bột mì (khoảng 2 đến 3 cốc) \ n2. Đường (1 đến 2 cốc, tùy theo sở thích) \ n3. Bột nở (3 muỗng cà phê)\n4. Muối (1/2 muỗng cà phê) \ n5. Trứng (2 đến 3 lớn)\n6. Sữa (1 cốc)\n7. Dầu thực vật hoặc bơ tan chảy (1/2 cốc) \ n8. Chiết xuất vani (1 muỗng cà phê) \ n9. Tùy chọn: bột ca cao hoặc màu thực phẩm, cho sô cô la hoặc bánh màu.\n\nLưu ý rằng các phép đo này đóng vai trò là hướng dẫn và có thể thay đổi tùy thuộc vào công thức cụ thể mà bạn đang theo dõi."}</w:t>
      </w:r>
    </w:p>
    <w:p w14:paraId="51F81FB9" w14:textId="77777777" w:rsidR="003157E7" w:rsidRDefault="00FC3670">
      <w:r>
        <w:t xml:space="preserve">{"câu hỏi": "Tạo lý do để không đi làm", "trả lời": "Tôi xin lỗi, nhưng tôi không thể đi làm hôm nay do các vấn đề y tế không lường trước được. Tôi thức dậy với chứng đau nửa đầu nghiêm trọng và tôi không thể ra khỏi giường mà không cảm thấy chóng mặt và buồn nôn. Tôi sẽ cố gắng hết sức để hồi phục nhanh chóng và trở lại làm việc trong thời gian sớm nhất. </w:t>
      </w:r>
      <w:r>
        <w:lastRenderedPageBreak/>
        <w:t>Trong thời gian chờ đợi, tôi có thể hoàn thành từ xa bất kỳ nhiệm vụ khẩn cấp nào, nếu có thể. Một lần nữa, tôi xin lỗi vì sự bất tiện này."}</w:t>
      </w:r>
    </w:p>
    <w:p w14:paraId="36E5D0E0" w14:textId="77777777" w:rsidR="003157E7" w:rsidRDefault="00FC3670">
      <w:r>
        <w:t>{"câu hỏi": "Viết chính sách công ty về thời gian nghỉ phép", "câu trả lời": "Chính sách công ty: Thời gian nghỉ phép\n\nTại [Tên công ty], chúng tôi coi trọng hạnh phúc và sự cân bằng giữa công việc và cuộc sống của nhân viên. Chúng tôi tin rằng dành thời gian nghỉ ngơi để nghỉ ngơi, nạp năng lượng và dành thời gian cho những người thân yêu là điều cần thiết để duy trì một lực lượng lao động khỏe mạnh và hiệu quả. Do đó, chúng tôi đã thiết lập chính sách sau đây về thời gian nghỉ phép cho nhân viên của chúng tôi. \ n \ n1. Đủ điều kiện: Tất cả nhân viên toàn thời gian đều đủ điều kiện cho thời gian nghỉ. Nhân viên bán thời gian có thể đủ điều kiện cho thời gian nghỉ phép trên cơ sở tỷ lệ, dựa trên số giờ làm việc của họ. \ n \ n2. Tích lũy: Thời gian nghỉ phép được tích lũy trên cơ sở [hàng tuần / hàng tháng / hàng năm], bắt đầu từ ngày đầu tiên làm việc. Nhân viên được hưởng [số ngày] thời gian nghỉ phép mỗi năm. Thời gian nghỉ phép chưa sử dụng có thể được chuyển sang năm sau, tối đa là [số ngày].\n\n3. Cách sử dụng: Thời gian nghỉ phép có thể được sử dụng cho bất kỳ mục đích nào, bao gồm nghỉ ngơi, thư giãn, du lịch hoặc kinh doanh cá nhân. Nhân viên được khuyến khích nghỉ phép theo khối ít nhất [số ngày] để cho phép nghỉ ngơi và thư giãn đầy đủ. \ n \ n4. Lập kế hoạch: Thời gian nghỉ phép phải được lên lịch trước với người giám sát của nhân viên. Nhân viên phải thông báo trước ít nhất [số tuần] khi yêu cầu thời gian nghỉ phép. Thời gian nghỉ phép có thể không được lên lịch trong thời gian kinh doanh cao điểm hoặc trong thời gian mà sự vắng mặt của nhân viên sẽ gây ra khó khăn quá mức cho công ty. \ n \ n5. Phê duyệt: Yêu cầu thời gian nghỉ phép phải được người giám sát của nhân viên chấp thuận. Các yêu cầu sẽ được phê duyệt dựa trên nhu cầu hoạt động, thâm niên và hồ sơ hiệu suất và tham dự của nhân viên. \ n \ n6. Tiền lương: Thời gian nghỉ phép được trả theo mức lương thông thường của nhân viên. Nhân viên rời khỏi công ty sẽ được trả tiền cho bất kỳ thời gian nghỉ phép chưa sử dụng nào, tối đa là số tiền chuyển giao tối đa. \ n \ n7. Ngoại lệ: Trong những trường hợp đặc biệt, nhân viên có thể được cấp thêm thời gian nghỉ phép hoặc có thể được phép nghỉ phép trước khi tích lũy. Những trường hợp ngoại lệ này phải được sự chấp thuận của người giám sát của nhân viên và bộ phận nhân sự.\n\nTại [Tên công ty], chúng tôi tin rằng việc dành thời gian nghỉ phép là rất quan trọng đối với sức khỏe của nhân viên. Chúng tôi khuyến khích tất cả nhân viên tận dụng thời gian nghỉ phép của họ để nghỉ ngơi, nạp năng lượng và trở lại làm việc sẵn sàng tham gia và đóng góp vào sự thành công của công ty."}</w:t>
      </w:r>
    </w:p>
    <w:p w14:paraId="298B04F5" w14:textId="77777777" w:rsidR="003157E7" w:rsidRDefault="00FC3670">
      <w:r>
        <w:t>{"câu hỏi": "Viết một câu chuyện một đoạn về một người thất bại sau nhiều lần thử.", "câu trả lời": "Đã từng có một người có ước mơ lớn và tinh thần quyết tâm. Mặc dù vậy, cuộc sống dường như liên tục ném những rào cản trên con đường của họ, khiến họ vấp ngã và thất bại hết lần này đến lần khác. Họ bắt đầu các dự án kinh doanh sụp đổ, các mối quan hệ tan vỡ và những cơ hội trượt qua ngón tay họ. Mỗi lần vấp ngã, họ tập trung sức mạnh để đứng dậy và thử lại, nhưng chu kỳ thất bại dường như không bao giờ kết thúc. Cuối cùng, gánh nặng của sự thất vọng đè nặng lên họ và họ cam chịu một cuộc sống tầm thường, tia lửa và quyết tâm trước đây của họ bị dập tắt bởi cuộc chiến liên tục chống lại thất bại."}</w:t>
      </w:r>
    </w:p>
    <w:p w14:paraId="5549EDD7" w14:textId="77777777" w:rsidR="003157E7" w:rsidRDefault="00FC3670">
      <w:r>
        <w:lastRenderedPageBreak/>
        <w:t>{"câu hỏi": "Nhược điểm của công nghệ nhận dạng chữ viết tay là gì?", "câu trả lời": "Công nghệ nhận dạng chữ viết tay đã đi một chặng đường dài, nhưng giống như bất kỳ công nghệ nào, nó cũng có nhược điểm. Dưới đây là một số trong những cái phổ biến nhất: \ n \ n1. Không chính xác: Nhận dạng chữ viết tay vẫn còn một chặng đường dài để đạt được độ chính xác hoàn hảo. Tùy thuộc vào phần mềm, nó có thể gặp khó khăn khi nhận dạng một số kiểu chữ viết tay nhất định hoặc một số ký tự nhất định, dẫn đến lỗi hoặc giải thích sai. \ n \ n2. Dễ đọc: Nếu chữ viết tay của một người rất khó đọc hoặc cực kỳ cẩu thả, công nghệ có thể gặp khó khăn trong việc nhận dạng chính xác nó, dẫn đến lỗi. \ n \ n3. Biến thể trong chữ viết tay: Chữ viết tay của mọi người là duy nhất và có thể khác nhau rất nhiều, khiến công nghệ khó nhận ra chính xác mọi biến thể. Một số người có thể có độ chính xác nhận dạng chữ viết tay tốt hơn những người khác. \ n \ n4. Cần đào tạo: Một số công nghệ nhận dạng chữ viết tay yêu cầu người dùng đào tạo phần mềm để nhận dạng chữ viết tay của họ tốt hơn. Điều này có thể tốn thời gian và có thể dẫn đến kết quả ít hơn tối ưu nếu người dùng không dành thời gian để làm điều đó một cách chính xác. \ n \ n5. Chi phí: Công nghệ nhận dạng chữ viết tay có thể tốn kém để thực hiện và duy trì. \ n \ n6. Ngôn ngữ hạn chế: Công nghệ nhận dạng chữ viết tay thường tiên tiến hơn đối với một số ngôn ngữ, chẳng hạn như tiếng Anh, so với các ngôn ngữ khác. Điều này có thể hạn chế tính hữu dụng của nó đối với những người viết bằng các ngôn ngữ ít được sử dụng hơn. Tóm lại, công nghệ nhận dạng chữ viết tay đã có những bước tiến lớn trong những năm gần đây, nhưng vẫn còn chỗ để cải thiện. Mặc dù nó có thể là một công cụ hữu ích, nhưng nó không phải là không có nhược điểm và có thể không phù hợp với tất cả mọi người hoặc mọi tình huống."}</w:t>
      </w:r>
    </w:p>
    <w:p w14:paraId="10362BD9" w14:textId="77777777" w:rsidR="003157E7" w:rsidRDefault="00FC3670">
      <w:r>
        <w:t>{"câu hỏi": "Tuyên bố sau đây có phải là định nghĩa hợp lệ của thuật ngữ ô nhiễm tiếng ồn không? - Ô nhiễm tiếng ồn là sự gia tăng tiếng ồn xung quanh trong một môi trường nhất định.", "trả lời": "Có, tuyên bố được cung cấp là một định nghĩa hợp lệ của thuật ngữ ô nhiễm tiếng ồn. Ô nhiễm tiếng ồn thường được định nghĩa là mức độ tiếng ồn quá mức hoặc có hại làm gián đoạn sự cân bằng tự nhiên của âm thanh trong một môi trường nhất định, dẫn đến tác động xấu đến con người, động vật hoang dã và hệ sinh thái tổng thể."}</w:t>
      </w:r>
    </w:p>
    <w:p w14:paraId="093CD60A" w14:textId="77777777" w:rsidR="003157E7" w:rsidRDefault="00FC3670">
      <w:r>
        <w:t>{"câu hỏi": "Tìm một bài báo liên quan đến chủ đề sau và tóm tắt nó trong 2 câu. - Biến đổi khí hậu", "trả lời": "Một nghiên cứu gần đây được công bố trên tạp chí 'Nature Climate Change' đã chỉ ra rằng sự mất băng từ dải băng của Greenland đã tăng tốc trong hai thập kỷ qua, với băng tan góp phần đáng kể vào sự gia tăng mực nước biển toàn cầu. Từ năm 1992 đến năm 2018, Greenland đã mất 3,8 nghìn tỷ tấn băng, với nước tan chảy từ dải băng là nguyên nhân lớn nhất góp phần lớn nhất vào mực nước biển dâng toàn cầu, hiện chiếm khoảng 25% lượng băng.</w:t>
      </w:r>
    </w:p>
    <w:p w14:paraId="7DEBE591" w14:textId="77777777" w:rsidR="003157E7" w:rsidRDefault="00FC3670">
      <w:r>
        <w:t xml:space="preserve">{"câu hỏi": "Làm thế nào để não nhận dạng khuôn mặt?", "Trả lời": "Bộ não có một hệ thống thần kinh phức tạp chuyên biệt để xác định và phân biệt khuôn mặt. Hệ thống này chủ yếu nằm ở bề mặt bụng của vỏ não thái dương và thường được gọi là con quay fusiform hoặc 'vùng mặt fusiform' (FFA). FFA chịu trách nhiệm phân tích cấu hình và đặc điểm của khuôn mặt, chẳng hạn như khoảng cách giữa mắt hoặc hình dạng của mũi.  Khi chúng ta nhìn vào một khuôn mặt, thông tin thị giác được truyền từ võng mạc đến vỏ não thị giác nơi nó được xử lý. Vỏ não thị giác sau đó gửi thông tin này đến FFA, nơi trích xuất các đặc điểm của </w:t>
      </w:r>
      <w:r>
        <w:lastRenderedPageBreak/>
        <w:t>khuôn mặt và tích hợp chúng thành một đại diện toàn diện. Thông qua kinh nghiệm và học hỏi, não hình thành các khuôn mẫu của các khuôn mặt đã biết, được lưu trữ trong bộ nhớ dài hạn. Khi chúng tôi nhìn thấy một khuôn mặt mới, FFA sẽ so sánh nó với các mẫu được lưu trữ và xác định xem có phù hợp hay không. Nếu một kết quả phù hợp được tìm thấy, não sẽ nhận ra khuôn mặt và truy xuất thông tin được lưu trữ liên quan đến nó. Ngoài FFA, các vùng khác của não cũng tham gia vào nhận dạng khuôn mặt, chẳng hạn như vùng mặt chẩm (OFA) và sulcus thái dương cao cấp (STS). OFA tham gia vào giai đoạn đầu của quá trình xử lý khuôn mặt và chịu trách nhiệm phát hiện sự hiện diện của khuôn mặt trong trường thị giác. Mặt khác, STS tham gia vào việc phân tích các đặc điểm động của khuôn mặt, chẳng hạn như ánh mắt, chuyển động môi và nét mặt. Tóm lại, nhận dạng khuôn mặt là một quá trình phức tạp liên quan đến nhiều vùng của não làm việc cùng nhau để trích xuất và phân tích các đặc điểm khuôn mặt, so sánh chúng với các mẫu được lưu trữ và truy xuất thông tin liên quan từ bộ nhớ."}</w:t>
      </w:r>
    </w:p>
    <w:p w14:paraId="5DD2E4C2" w14:textId="77777777" w:rsidR="003157E7" w:rsidRDefault="00FC3670">
      <w:r>
        <w:t>{"câu hỏi": "Sử dụng đầu vào bên dưới, viết lại câu chuyện như một câu chuyện kể ngôi thứ nhất. - Chiếc bình cao trên bàn lắc lư khi đoàn tàu lắc lư qua lại, đến một điểm dừng khác. Ann bước đến bếp nhỏ và nhận ra cô đã để quên hộ chiếu của mình ở đâu đó trong cabin.", "Trả lời": "Tôi cảm thấy đoàn tàu lắc lư qua lại khi nó dừng lại. Khi tôi nhìn lên, tôi thấy chiếc bình cao trên bàn lắc lư. Nhanh chóng, tôi bước đến bếp nhỏ để ổn định nó. Đó là khi nó tấn công tôi - tôi đã để quên hộ chiếu của mình ở đâu đó trong cabin."}</w:t>
      </w:r>
    </w:p>
    <w:p w14:paraId="7E9ED4B1" w14:textId="77777777" w:rsidR="003157E7" w:rsidRDefault="00FC3670">
      <w:r>
        <w:t>{"câu hỏi": "Có bất kỳ vấn đề đạo đức tiềm ẩn nào liên quan đến việc sử dụng AI để hỗ trợ chẩn đoán y tế không?", "Trả lời": "Có, có thể có một số vấn đề đạo đức liên quan đến việc sử dụng Trí tuệ nhân tạo (AI) trong lĩnh vực y tế để hỗ trợ chẩn đoán: \ n \ n - Độ chính xác và thiên vị: Các hệ thống AI dựa vào số lượng lớn dữ liệu để phát triển và cải thiện thuật toán của chúng,  Nhưng những thành kiến có thể được xây dựng trong chính dữ liệu. Điều này có thể khiến mô hình AI bị sai lệch, dẫn đến tỷ lệ lỗi cao hơn hoặc chẩn đoán không chính xác, đặc biệt là đối với các nhóm ít được đại diện. Điều này có thể gây hậu quả nghiêm trọng cho sức khỏe và hạnh phúc của bệnh nhân. \ n \ n - Trách nhiệm và trách nhiệm: Điều quan trọng là phải làm rõ ai phải chịu trách nhiệm nếu chẩn đoán do AI hỗ trợ không chính xác, dẫn đến tổn hại cho bệnh nhân. Đó nên là hệ thống AI, các nhà phát triển phần mềm hay các chuyên gia y tế dựa vào hệ thống AI để chẩn đoán? Đây là một vấn đề đạo đức quan trọng phải được giải quyết. \ n \ n - Tính minh bạch: Các quy trình ra quyết định của AI có thể phức tạp và khó hiểu đối với con người. Để xây dựng niềm tin vào các hệ thống AI và đảm bảo rằng chúng được sử dụng một cách có đạo đức, điều quan trọng là phải đảm bảo tính minh bạch trong cách các hệ thống AI hoạt động và đi đến kết luận của chúng. \ n \ n - Quyền riêng tư dữ liệu: Các mô hình AI yêu cầu một lượng lớn dữ liệu, bao gồm thông tin nhạy cảm của bệnh nhân. Đảm bảo tính bảo mật và quyền riêng tư của dữ liệu này là một vấn đề đạo đức quan trọng, vì nó cần được bảo vệ cẩn thận chống lại các vi phạm và lạm dụng tiềm ẩn. Tóm lại, mặc dù AI có tiềm năng cách mạng hóa chẩn đoán y tế và cải thiện kết quả của bệnh nhân, nhưng cần phải tính đến các vấn đề đạo đức để đảm bảo rằng AI được sử dụng một cách có trách nhiệm và minh bạch."}</w:t>
      </w:r>
    </w:p>
    <w:p w14:paraId="2E5291EC" w14:textId="77777777" w:rsidR="003157E7" w:rsidRDefault="00FC3670">
      <w:r>
        <w:lastRenderedPageBreak/>
        <w:t>{"câu hỏi": "Tạo tiền đề cho nhân vật sau: một kỹ thuật viên máy in phải sửa chữa máy in bị hỏng.", "trả lời": "Damien là một kỹ thuật viên máy in lành nghề ở đỉnh cao sự nghiệp. Ở giữa tuổi ba mươi, ông đã thể hiện chuyên môn trong việc giải quyết ngay cả những vấn đề phức tạp nhất với thiết bị in ấn văn phòng. Với bí quyết kỹ thuật của mình, không có vấn đề nào là quá khó để anh ta giải quyết. Một ngày nọ, anh nhận được một cuộc gọi khẩn cấp từ người quản lý của một công ty xuất bản. Máy in lớn của thành phố đã gặp trục trặc, dẫn đến việc ngừng hoạt động. Với thời hạn nhanh chóng đến gần, người quản lý cầu xin Damien cứu lấy ngày hôm đó. Với áp lực phải hoàn thành công việc một cách nhanh chóng và chính xác, Damien bắt đầu khắc phục sự cố và sửa chữa máy in. Tuy nhiên, những gì anh phát hiện ra không chỉ là bất kỳ trục trặc thông thường nào. Anh ta phải sử dụng tất cả kinh nghiệm và chuyên môn của mình để giải quyết vấn đề khó hiểu này và đưa máy in hoạt động trước khi công ty chịu tổn thất đáng kể. Liệu Damien có sẵn sàng chấp nhận thử thách và giải quyết vấn đề trước khi quá muộn không?"}</w:t>
      </w:r>
    </w:p>
    <w:p w14:paraId="30B4DBE2" w14:textId="77777777" w:rsidR="003157E7" w:rsidRDefault="00FC3670">
      <w:r>
        <w:t>{"câu hỏi": "Xác định xem tuyên bố sau đây là đúng hay sai: Tất cả các loại đá được tạo thành từ khoáng sản.", "câu trả lời": "Tuyên bố chủ yếu là đúng. Hầu hết các loại đá là tập hợp khoáng sản, được hình thành thông qua các quá trình địa chất khác nhau. Tuy nhiên, có những trường hợp ngoại lệ, chẳng hạn như than đá, hình thành từ tàn tích thực vật nén, và obsidian, một loại thủy tinh núi lửa, và chúng không được tạo thành từ các khoáng chất theo nghĩa truyền thống."}</w:t>
      </w:r>
    </w:p>
    <w:p w14:paraId="25643C14" w14:textId="77777777" w:rsidR="003157E7" w:rsidRDefault="00FC3670">
      <w:r>
        <w:t>{"câu hỏi": "So sánh và đối chiếu phần mềm và phần cứng.", "câu trả lời": "Phần mềm và phần cứng là hai thành phần hoạt động cùng nhau để kích hoạt chức năng của hệ thống máy tính. Phần cứng đề cập đến các thành phần vật lý của hệ thống máy tính, chẳng hạn như bộ xử lý trung tâm (CPU), bo mạch chủ, ổ cứng, RAM và các thiết bị ngoại vi như bàn phím, chuột và màn hình. Các thành phần này chịu trách nhiệm xử lý, lưu trữ, đầu vào và đầu ra của dữ liệu. Mặt khác, phần mềm đề cập đến tập hợp các hướng dẫn hoặc chương trình chạy trên phần cứng và cho phép nó thực hiện các tác vụ cụ thể. Phần mềm bao gồm hệ điều hành, ứng dụng và trình điều khiển. Nó chịu trách nhiệm dịch đầu vào của người dùng thành các lệnh mà phần cứng có thể hiểu và xử lý. \ n \ n Một sự khác biệt đáng kể giữa phần mềm và phần cứng là tính hữu hình của chúng. Các thành phần phần cứng là hữu hình và thường bền hơn phần mềm. Ngược lại, phần mềm là vô hình, có nghĩa là bạn không thể chạm vào nó, nhưng nó có thể bị hỏng hoặc lỗi thời, yêu cầu thay thế hoặc cập nhật. Một sự khác biệt khác là cách chúng tương tác với nhau. Phần cứng không thể hoạt động mà không có phần mềm, trong khi phần mềm không thể chạy mà không có phần cứng. Phần mềm phụ thuộc vào phần cứng để thực hiện các lệnh của nó, trong khi phần cứng cần phần mềm để sử dụng hết tiềm năng của nó. Tóm lại, trong khi phần cứng và phần mềm đều là thành phần thiết yếu của hệ thống máy tính, chúng có một số khác biệt chính. Phần cứng đề cập đến các thành phần vật lý của một hệ thống, trong khi phần mềm đề cập đến các hướng dẫn và chương trình cho phép hệ thống hoạt động. Ngoài ra, phần cứng có xu hướng bền hơn trong khi phần mềm cần cập nhật thường xuyên và chúng phụ thuộc lẫn nhau, với phần mềm chạy trên phần cứng và phần cứng cần phần mềm để phát huy hết tiềm năng của nó."}</w:t>
      </w:r>
    </w:p>
    <w:p w14:paraId="11618FFA" w14:textId="77777777" w:rsidR="003157E7" w:rsidRDefault="00FC3670">
      <w:r>
        <w:lastRenderedPageBreak/>
        <w:t>{"câu hỏi": "Mô tả các bộ phận khác nhau của máy ảnh.", "trả lời": "Máy ảnh là một thiết bị được sử dụng để chụp ảnh và quay video. Các bộ phận khác nhau của máy ảnh hoạt động cùng nhau để cho phép chúng ta chụp ảnh hoặc quay video. Những phần này bao gồm: \ n \ n1. Thân máy: Thân máy là cấu trúc chính chứa tất cả các thành phần. Nó có thể được làm bằng nhựa hoặc kim loại và được thiết kế để bảo vệ các thành phần bên trong. \ n \ n2. Ống kính: Ống kính là một phần quan trọng của máy ảnh, nó có nhiệm vụ thu ánh sáng từ cảnh, tập trung và tạo hình ảnh lên cảm biến của máy ảnh. Một số máy ảnh có ống kính cố định trong khi những máy ảnh khác có ống kính hoán đổi cho nhau. \ n \ n3. Màn trập: Màn trập kiểm soát lượng ánh sáng thời gian được phép đi vào máy ảnh và đến cảm biến. Nó mở và đóng trong một khoảng thời gian xác định được xác định bởi tốc độ cửa trập.\n\n4. Khẩu độ: Khẩu độ là một lỗ nhỏ bên trong ống kính có thể được điều chỉnh kích thước để kiểm soát lượng ánh sáng đi vào máy ảnh. Nó được đo bằng f-stop và chịu trách nhiệm về độ sâu trường ảnh.\n\n5. Cảm biến: Cảm biến là một phần của máy ảnh thu ánh sáng và biến nó thành hình ảnh. Có hai loại cảm biến chính: CMOS và CCD. Kích thước và chất lượng của cảm biến có thể ảnh hưởng đến chất lượng hình ảnh.\n\n6. Bộ xử lý hình ảnh: Bộ xử lý hình ảnh chịu trách nhiệm xử lý dữ liệu do cảm biến thu được và biến nó thành ảnh kỹ thuật số. Nó kiểm soát những thứ như cân bằng trắng, tái tạo màu sắc và giảm nhiễu. \ n \ n7. Khung ngắm: Khung ngắm là bộ phận của máy ảnh mà bạn nhìn qua để lập khung hình. Một số máy ảnh có kính ngắm quang học, trong khi những máy ảnh khác sử dụng kính ngắm điện tử hoặc màn hình. \ n \ n8. Màn hình LCD: Màn hình LCD được sử dụng để hiển thị hình ảnh hoặc video mà bạn đã chụp. Nó cũng có thể được sử dụng để điều hướng qua các menu và cài đặt của máy ảnh.\n\n9. Khe cắm thẻ nhớ: Khe cắm thẻ nhớ là nơi bạn lắp thẻ nhớ để lưu trữ ảnh và video. Hầu hết các máy ảnh sử dụng thẻ SD, nhưng một số sử dụng các loại thẻ nhớ khác. \ n \ n10. Ngăn chứa pin: Ngăn chứa pin là nơi cất giữ pin của máy ảnh. Nó thường có một cánh cửa trượt hoặc lật mở để cho phép truy cập vào pin.\n\nMỗi bộ phận này đóng một vai trò quan trọng trong hoạt động bình thường của máy ảnh, và chúng cùng nhau cho phép các nhiếp ảnh gia và nhà quay phim chụp và tạo ra hình ảnh trực quan."}</w:t>
      </w:r>
    </w:p>
    <w:p w14:paraId="66DD32F3" w14:textId="77777777" w:rsidR="003157E7" w:rsidRDefault="00FC3670">
      <w:r>
        <w:t>{"câu hỏi": "Chèn cách chia đúng để kết hợp hai câu. - Tôi đã kiệt sức. Tôi về nhà.", "trả lời": "Tôi kiệt sức nên về nhà."}</w:t>
      </w:r>
    </w:p>
    <w:p w14:paraId="4EF878E8" w14:textId="77777777" w:rsidR="003157E7" w:rsidRDefault="00FC3670">
      <w:r>
        <w:t xml:space="preserve">{"question": "Thêm mô tả chi tiết vào ký tự sau. - John", "trả lời": "John là một nhân vật nam với tên gọi chung đã phổ biến trong nhiều nền văn hóa. Anh ấy là một người đáng yêu với sự quyến rũ cá nhân tuyệt vời, và mọi người bị thu hút bởi anh ấy vì bản chất tốt bụng và ấm áp của anh ấy. Anh ấy có một nụ cười thân thiện và luôn duy trì giao tiếp bằng mắt trong khi trò chuyện với ai đó, khiến họ cảm thấy có giá trị và quan trọng. Mái tóc ngắn và được chải chuốt kỹ lưỡng, mang lại cho anh vẻ ngoài gọn gàng và ngăn nắp.\n \ n John cao và được xây dựng tốt, với bờ vai rộng và khung hình thể thao. Anh đam mê thể thao và thường đam mê các hoạt động ngoài trời, giữ cho mình vóc dáng cân đối. Anh ấy quan tâm đến ngoại hình của mình, mặc quần áo sạch sẽ và vừa vặn làm nổi bật những đặc điểm tốt nhất của anh ấy. \ n \ n Là một người đồng cảm, John luôn sẵn sàng lắng nghe mọi người và đưa ra lời khuyên hoặc hỗ trợ khi cần thiết. Anh ấy đáng tin cậy và đáng tin cậy, thường cố gắng giúp đỡ bạn bè và gia đình trong những lúc cần thiết. John cũng là một người thông minh, nhanh chóng nắm bắt các khái niệm và ý tưởng mới, và có một tâm trí tò mò, thích khám phá các chủ đề mới và </w:t>
      </w:r>
      <w:r>
        <w:lastRenderedPageBreak/>
        <w:t>học các kỹ năng mới. Nhìn chung, John là một người hấp dẫn và dễ mến, người tạo ấn tượng tuyệt vời với mọi người anh gặp. Anh ấy thích giao tiếp xã hội và ở trong công ty của người khác, và được đánh giá cao về lòng tốt, trí thông minh và tính cách quyến rũ của anh ấy."}</w:t>
      </w:r>
    </w:p>
    <w:p w14:paraId="2D4333F3" w14:textId="77777777" w:rsidR="003157E7" w:rsidRDefault="00FC3670">
      <w:r>
        <w:t>{"question": "Chọn từ trái nghĩa của từ in đậm. - Anh ấy có thể chiếm chỗ ngồi một cách dễ dàng.", "trả lời": "Anh ấy có thể chiếm chỗ ngồi một cách khó khăn."}</w:t>
      </w:r>
    </w:p>
    <w:p w14:paraId="062CB8B0" w14:textId="77777777" w:rsidR="003157E7" w:rsidRDefault="00FC3670">
      <w:r>
        <w:t>{"question": "Tìm nghĩa của từ in đậm trong câu. - Ông kinh ngạc nhìn bức tranh trừu tượng.", "trả lời": "Từ "trừu tượng" dùng để chỉ nghệ thuật không cố gắng thể hiện hoặc mô tả chính xác một hình ảnh, mà thay vào đó sử dụng hình dạng, màu sắc, hình thức và dấu hiệu cử chỉ để đạt được hiệu quả của nó. Trong ngữ cảnh này, "trừu tượng" được sử dụng để mô tả phong cách của bức tranh, không mang tính đại diện hoặc không khách quan."}</w:t>
      </w:r>
    </w:p>
    <w:p w14:paraId="7CB5EF62" w14:textId="77777777" w:rsidR="003157E7" w:rsidRDefault="00FC3670">
      <w:r>
        <w:t>{"question": "Thay đổi động từ trong câu thành thì quá khứ của nó. - Anh ấy học tập chăm chỉ.", "trả lời": "Anh ấy học tập chăm chỉ."}</w:t>
      </w:r>
    </w:p>
    <w:p w14:paraId="6AAD6C53" w14:textId="77777777" w:rsidR="003157E7" w:rsidRDefault="00FC3670">
      <w:r>
        <w:t>{"câu hỏi": "Cuốn sách này có thể được phân loại theo những chủ đề nào? - Cuốn sách được Donna Tartt gọi là \u201cThe Goldfinch\u201d", "answer": "\"The Goldfinch\" của Donna Tartt có thể được phân loại theo một số chủ đề như: \n- Tiểu thuyết văn học\n- Coming of Age\n- Bildungsroman\n- Psychological Fiction\n- Contemporary Fiction"}</w:t>
      </w:r>
    </w:p>
    <w:p w14:paraId="1A219162" w14:textId="77777777" w:rsidR="003157E7" w:rsidRDefault="00FC3670">
      <w:r>
        <w:t>{"câu hỏi": "Viết lại câu để thay đổi giọng nói từ thụ động sang chủ động: - Thí nghiệm được thực hiện bởi bác sĩ", "trả lời": "Bác sĩ tiến hành thí nghiệm."}</w:t>
      </w:r>
    </w:p>
    <w:p w14:paraId="14D31F4A" w14:textId="77777777" w:rsidR="003157E7" w:rsidRDefault="00FC3670">
      <w:r>
        <w:t>{"câu hỏi": "Kể tên ba yếu tố của nghệ thuật Phục hưng", "trả lời": "Ba yếu tố của nghệ thuật Phục hưng là: \n\n1. Phối cảnh tuyến tính: Việc sử dụng phối cảnh tuyến tính, là một hệ thống toán học để tạo ra ảo ảnh về không gian ba chiều trên một bề mặt phẳng, là một yếu tố quan trọng khiến nghệ thuật Phục hưng khác biệt với nghệ thuật thời trung cổ. \ n2. Chủ nghĩa nhân văn: Nghệ thuật Phục hưng bị ảnh hưởng nặng nề bởi chủ nghĩa nhân văn, trong đó nhấn mạnh vào nghiên cứu về thời cổ đại cổ điển và niềm tin vào tiềm năng của nhân loại. Điều này dẫn đến sự tập trung ngày càng tăng vào hình dạng con người, với các nghệ sĩ cố gắng khắc họa chân thực và miêu tả vẻ đẹp của cơ thể con người. \n3. Chủ nghĩa hiện thực và chủ nghĩa tự nhiên: Các nghệ sĩ thời Phục hưng nhằm mục đích nắm bắt thế giới tự nhiên thông qua quan sát và nghiên cứu, dẫn đến sự chú ý nhiều hơn đến chi tiết và sử dụng các kỹ thuật như chiaroscuro (sử dụng ánh sáng và bóng tối để tạo ra ảo giác về khối lượng) và sfumato (sự pha trộn của màu sắc để tạo ra hiệu ứng mềm mại, mờ ảo)."}</w:t>
      </w:r>
    </w:p>
    <w:p w14:paraId="026426B0" w14:textId="77777777" w:rsidR="003157E7" w:rsidRDefault="00FC3670">
      <w:r>
        <w:t>{"câu hỏi": "Dịch cụm từ này sang tiếng Tây Ban Nha: \"Hãy ăn tối!\"", "câu trả lời": "\"\u00a1Vamos a cenar!\""}</w:t>
      </w:r>
    </w:p>
    <w:p w14:paraId="572CE861" w14:textId="77777777" w:rsidR="003157E7" w:rsidRDefault="00FC3670">
      <w:r>
        <w:t>{"câu hỏi": "Viết lại câu để thay đổi từ đang được sửa đổi: - \"Cô gái nói lời tạm biệt với đôi mắt đẫm lệ", "trả lời": "\"Với đôi mắt đẫm lệ, cô gái nói lời tạm biệt.\""}</w:t>
      </w:r>
    </w:p>
    <w:p w14:paraId="70DBC527" w14:textId="77777777" w:rsidR="003157E7" w:rsidRDefault="00FC3670">
      <w:r>
        <w:t xml:space="preserve">{"câu hỏi": "Đưa ra hai ví dụ tự nhiên về định luật bảo toàn năng lượng", "trả lời": "1. Quả bóng nảy: Khi một quả bóng nảy lên, nó thể hiện định luật bảo toàn năng lượng. Ban đầu, quả bóng có năng lượng tiềm năng do chiều cao của nó so với mặt đất. Khi quả bóng rơi </w:t>
      </w:r>
      <w:r>
        <w:lastRenderedPageBreak/>
        <w:t>xuống, năng lượng tiềm năng của nó được chuyển đổi thành động năng, phản ánh chuyển động của quả bóng. Khi nó chạm đất, quả bóng tạm thời dừng lại và tất cả động năng được chuyển thành thế năng đàn hồi. Sau đó, khi quả bóng bật lại, thế năng đàn hồi được chuyển đổi trở lại thành động năng và quả bóng lấy lại một số chiều cao đã mất. Trong toàn bộ quá trình, tổng năng lượng của quả bóng được bảo toàn, nhưng nó biến đổi từ dạng này sang dạng khác. \ n \ n2. Con lắc xoay: Chuyển động của con lắc lắc cũng minh họa định luật bảo toàn năng lượng. Tại điểm cao nhất của vòng xoay, con lắc có thế năng hấp dẫn tối đa, nhưng nó có động năng bằng không vì nó tạm thời bất động. Khi con lắc xoay xuống dưới, nó mất chiều cao và do đó mất năng lượng tiềm năng. Điều này được chuyển đổi thành động năng, làm cho con lắc di chuyển nhanh hơn. Ở dưới cùng của xích đu, con lắc có động năng tối đa và thế năng tối thiểu. Khi nó xoay ngược lên trên, con lắc chậm lại và động năng được chuyển đổi trở lại thành năng lượng tiềm năng. Quá trình này lặp đi lặp lại qua lại, với tổng năng lượng của con lắc không đổi trong suốt quá trình xoay."}</w:t>
      </w:r>
    </w:p>
    <w:p w14:paraId="3A2759F0" w14:textId="77777777" w:rsidR="003157E7" w:rsidRDefault="00FC3670">
      <w:r>
        <w:t>{"câu hỏi": "Phân loại loại hình giải trí \"karaoke\"", "trả lời": "Loại hình giải trí cho \"karaoke\" sẽ được phân loại là hoạt động âm nhạc và xã hội."}</w:t>
      </w:r>
    </w:p>
    <w:p w14:paraId="12B20DE7" w14:textId="77777777" w:rsidR="003157E7" w:rsidRDefault="00FC3670">
      <w:r>
        <w:t>{"câu hỏi": "Viết một câu thể hiện tình cảm sau: \u201cCần phải suy nghĩ nghiêm túc về các quyết định chúng ta đưa ra.\u201d", "trả lời": "\"Điều quan trọng là chúng ta tham gia vào tư duy phê phán khi đưa ra lựa chọn để đưa ra quyết định sáng suốt và hợp lý.\""}</w:t>
      </w:r>
    </w:p>
    <w:p w14:paraId="53CC15DB" w14:textId="77777777" w:rsidR="003157E7" w:rsidRDefault="00FC3670">
      <w:r>
        <w:t>{"câu hỏi": "Tạo phân loại hai loại dữ liệu.", "câu trả lời": "Dữ liệu có thể được phân loại thành hai loại lớn: \n\n1. Dữ liệu định tính: \nLoại dữ liệu này mang tính mô tả và được sử dụng để biểu diễn các thuộc tính hoặc đặc điểm có thể quan sát được nhưng không thể đo lường được. Nó có thể được chia thành hai loại phụ khác: \na. Danh nghĩa: Dữ liệu này được sử dụng để gắn nhãn hoặc phân loại các mặt hàng và không được đặt theo một thứ tự cụ thể, ví dụ: màu sắc, giới tính hoặc khu vực. \Nb. Thứ tự: Dữ liệu này cũng có thể được sử dụng để phân loại các mặt hàng nhưng có thể được đặt theo một thứ tự cụ thể, ví dụ: xếp hạng, trình độ học vấn hoặc nhóm thu nhập. \ n \ n2. Dữ liệu định lượng: \nLoại dữ liệu này là số và được sử dụng để biểu diễn số lượng hoặc số lượng có thể đo được. Nó cũng có thể được chia thành hai loại phụ khác: \na. Rời rạc: Dữ liệu này dựa trên số lượng và chỉ có thể nhận các giá trị cụ thể, ví dụ: số trẻ em trong một hộ gia đình hoặc số học sinh trong một lớp. Liên tục: Dữ liệu này dựa trên các phép đo và có thể nhận bất kỳ giá trị nào trong một phạm vi, ví dụ: nhiệt độ, cân nặng hoặc chiều cao."}</w:t>
      </w:r>
    </w:p>
    <w:p w14:paraId="576F6293" w14:textId="77777777" w:rsidR="003157E7" w:rsidRDefault="00FC3670">
      <w:r>
        <w:t>{"câu hỏi": "Tạo ra một câu hỏi về điều gì đó đáng ngạc nhiên liên quan đến con người.", "Câu trả lời": "Bạn có biết rằng mũi người có thể phát hiện hơn 1 nghìn tỷ mùi hương khác nhau, nhiều hơn nhiều so với suy nghĩ trước đây? Bạn có thể nghĩ ra bất kỳ mùi hương nào gợi lên những kỷ niệm mạnh mẽ cho bạn không?\""}</w:t>
      </w:r>
    </w:p>
    <w:p w14:paraId="67259072" w14:textId="77777777" w:rsidR="003157E7" w:rsidRDefault="00FC3670">
      <w:r>
        <w:t xml:space="preserve">{"câu hỏi": "Viết truyện ngắn về một nhân vật đang trên hành trình.", "trả lời": "Ngày xửa ngày xưa, có một cô gái trẻ tên là Ella. Ella lớn lên trong một ngôi làng nhỏ dưới chân một ngọn núi lớn. Cô luôn bị cuốn hút bởi những câu chuyện mà cha cô sẽ kể cho cô về những nhà thám hiểm dũng cảm đã lên đỉnh núi để tìm kiếm câu trả lời cho những câu hỏi sâu sắc nhất của họ. Một ngày nọ, Ella quyết định rằng cô cũng sẽ bắt đầu một cuộc hành trình lên </w:t>
      </w:r>
      <w:r>
        <w:lastRenderedPageBreak/>
        <w:t>đỉnh núi. Cô đóng gói túi xách của mình với thực phẩm, đồ tiếp tế, và bản đồ cũ của cha cô, và lên đường vào sáng sớm. Ngày đầu tiên thật dễ dàng. Mặt trời đang chiếu sáng, và Ella cảm thấy nhẹ nhàng và vô tư. Nhưng khi cô leo lên cao hơn và cao hơn, địa hình trở nên gồ ghề hơn, và cuộc hành trình ngày càng khó khăn hơn. Đôi khi, Ella nghĩ rằng mình đã phạm sai lầm. Con đường rất nguy hiểm, và cô thường thấy mình vấp phải những tảng đá lỏng lẻo, hoặc mất chân. Tuy nhiên, cô vẫn tiếp tục, được thúc đẩy bởi mong muốn thực hiện ước mơ cả đời của mình. Khi cô gần đến đỉnh, một màn sương mù dày đặc cuộn vào, che khuất tầm nhìn của cô. Ella lúc này đã bị nghi ngờ nuốt chửng. Điều gì sẽ xảy ra nếu cô ấy không bao giờ đạt đến đỉnh? Điều gì sẽ xảy ra nếu câu trả lời mà cô ấy tìm kiếm chỉ là một huyền thoại? Nhưng rồi cô nhớ lại lời của cha mình: "Cuộc hành trình là phần thưởng của chính nó." Với một ý thức mới về mục đích, Ella đã vượt qua màn sương mù và cuối cùng đã lên đến đỉnh. Cô nhìn ra vùng đất rộng lớn vô tận trước mặt và nhận ra rằng cuộc hành trình đã thay đổi cô. Cô đã đối mặt với nỗi sợ hãi của mình và vượt qua những thử thách mà trước đây dường như không thể vượt qua. Ella ngồi xuống và hít một hơi thật sâu, cảm thấy bình yên với thế giới. Cô ấy có thể không tìm thấy tất cả các câu trả lời mà cô ấy đang tìm kiếm, nhưng những kinh nghiệm cô ấy có được trên hành trình của mình là vô giá. Cô ấy sẽ mãi mãi mang chúng theo bên mình, như một lời nhắc nhở về sức mạnh đáng kinh ngạc của sự quyết tâm và kiên trì."}</w:t>
      </w:r>
    </w:p>
    <w:p w14:paraId="27234699" w14:textId="77777777" w:rsidR="003157E7" w:rsidRDefault="00FC3670">
      <w:r>
        <w:t>{"câu hỏi": "Trong câu sau, hãy tìm các tính từ - Cây cao cung cấp bóng mát từ mặt trời nóng.", "câu trả lời": "Hai tính từ được tìm thấy trong câu là: cao, nóng"}</w:t>
      </w:r>
    </w:p>
    <w:p w14:paraId="0F58259D" w14:textId="77777777" w:rsidR="003157E7" w:rsidRDefault="00FC3670">
      <w:r>
        <w:t>{"câu hỏi": "Hãy nghĩ ra một cụm từ mô tả cho một đêm tối và bão tố.", "câu trả lời": "Một buổi tối ảm đạm và bão tố, bị bao phủ trong bóng tối và bị ngắt quãng bởi những tiếng vỗ tay ồn ào của sấm sét."}</w:t>
      </w:r>
    </w:p>
    <w:p w14:paraId="43A7BD32" w14:textId="77777777" w:rsidR="003157E7" w:rsidRDefault="00FC3670">
      <w:r>
        <w:t>{"câu hỏi": "Viết một đoạn văn giải thích lý do tại sao điều quan trọng là tiết kiệm tiền.", "Trả lời": "Tiết kiệm tiền là điều cần thiết vì nhiều lý do, một trong số đó bao gồm đảm bảo tương lai tài chính của chúng ta. Bằng cách tiết kiệm tiền, chúng ta có thể chuẩn bị cho các chi phí bất ngờ, chẳng hạn như sửa chữa khẩn cấp hoặc hóa đơn y tế, và tránh rơi vào nợ nần. Tiết kiệm tiền cũng cho phép chúng ta đầu tư vào tương lai, bao gồm tài trợ cho các mục tiêu dài hạn như mua nhà hoặc theo đuổi giáo dục đại học. Nó cũng cung cấp cho chúng tôi sự tự do tài chính để sống cuộc sống của chúng tôi theo các điều khoản của chúng tôi và tận dụng tối đa các cơ hội đến với chúng tôi. Cuối cùng, tiết kiệm tiền giúp chúng ta có một cuộc sống không căng thẳng hơn bằng cách mang lại cảm giác an toàn và an tâm."}</w:t>
      </w:r>
    </w:p>
    <w:p w14:paraId="1511F3BE" w14:textId="77777777" w:rsidR="003157E7" w:rsidRDefault="00FC3670">
      <w:r>
        <w:t>{"câu hỏi": "Tạo ra một ví dụ về một vấn đề kích thích tư duy liên quan đến chủ đề này. - sự nóng lên toàn cầu", "câu trả lời": "Một vấn đề kích thích tư duy liên quan đến sự nóng lên toàn cầu là khả năng di cư hàng loạt và di dời dân số do mực nước biển dâng cao và thay đổi khí hậu. Làm thế nào xã hội và chính phủ có thể chuẩn bị và hỗ trợ hàng triệu người có thể bị buộc phải rời bỏ nhà cửa do tác động của biến đổi khí hậu? Làm thế nào chúng ta có thể đảm bảo rằng các quyền và nhu cầu của những cá nhân này được bảo vệ và giải quyết?"}</w:t>
      </w:r>
    </w:p>
    <w:p w14:paraId="6CC08BEC" w14:textId="77777777" w:rsidR="003157E7" w:rsidRDefault="00FC3670">
      <w:r>
        <w:t xml:space="preserve">{"câu hỏi": "Chọn 2 điểm tốt để viết trong một bài luận về lý do tại sao các chính sách nhân sự nên được cập nhật.", "trả lời": "1. Thay đổi nhân khẩu học lực lượng lao động: Với những </w:t>
      </w:r>
      <w:r>
        <w:lastRenderedPageBreak/>
        <w:t>thay đổi trong nhân khẩu học của lực lượng lao động, điều cần thiết là các chính sách nguồn nhân lực phải được cập nhật để phản ánh và thích ứng với những thay đổi này. Ví dụ, lực lượng lao động hiện nay đa dạng hơn bao giờ hết, với nhiều phụ nữ, người da màu và các cá nhân từ các thế hệ và nguồn gốc khác nhau tham gia lực lượng lao động. Điều này có nghĩa là các công ty phải có các chính sách đa dạng và hòa nhập tại chỗ và các chương trình đào tạo để thúc đẩy văn hóa làm việc lành mạnh. Việc không cập nhật các chính sách này có thể dẫn đến phân biệt đối xử, mức độ hài lòng trong công việc thấp hơn và doanh thu cao. Tiến bộ công nghệ: Tiến bộ công nghệ đã tác động đáng kể đến cách các công ty tiến hành kinh doanh, dẫn đến nhu cầu cập nhật chính sách nhân sự. Các chính sách giải quyết vấn đề làm việc từ xa, sử dụng AI và tự động hóa, bảo vệ dữ liệu và quyền riêng tư cũng như sử dụng phương tiện truyền thông xã hội (cả cá nhân và chuyên nghiệp) nên được cập nhật để duy trì sự phù hợp trong môi trường làm việc ngày nay. Những cập nhật này sẽ đảm bảo rằng các công ty duy trì tính cạnh tranh trong việc tuyển dụng nhân tài hàng đầu, cũng như đảm bảo rằng họ tuân thủ luật pháp và quy định liên quan đến các công nghệ này."}</w:t>
      </w:r>
    </w:p>
    <w:p w14:paraId="31C4DD03" w14:textId="77777777" w:rsidR="003157E7" w:rsidRDefault="00FC3670">
      <w:r>
        <w:t>{"câu hỏi": "Đưa ra một ví dụ về một tình huống khi sự thẳng thắn được mong đợi.", "câu trả lời": "Candor, đề cập đến chất lượng cởi mở, trung thực và trực tiếp trong giao tiếp, được mong đợi trong các tình huống khác nhau. Một ví dụ phổ biến là trong quá trình đánh giá hiệu suất tại nơi làm việc. Khi một nhân viên ngồi xuống với người quản lý của họ để thảo luận về hiệu suất công việc của họ, người ta hy vọng rằng cả hai bên sẽ thẳng thắn với nhau. Nhân viên có thể bày tỏ suy nghĩ của họ một cách cởi mở về sự hài lòng trong công việc của họ, các lĩnh vực mà họ cảm thấy họ cần hỗ trợ nhiều hơn và bất kỳ mối quan tâm nào họ có thể có, trong khi người quản lý sẽ cung cấp phản hồi trung thực, trực tiếp về hiệu suất công việc của nhân viên, các lĩnh vực thế mạnh và các lĩnh vực cần cải thiện. Giao tiếp trung thực và rõ ràng này cho phép nhân viên hiểu cách họ đang thực hiện và những bước họ có thể thực hiện để cải thiện hoặc phát triển, đồng thời cung cấp cho người quản lý thông tin chi tiết về cách hỗ trợ hoặc phát triển nhân viên đó tốt hơn."}</w:t>
      </w:r>
    </w:p>
    <w:p w14:paraId="685F94BA" w14:textId="77777777" w:rsidR="003157E7" w:rsidRDefault="00FC3670">
      <w:r>
        <w:t xml:space="preserve">{"câu hỏi": "Mô tả loại dữ liệu phù hợp nhất để sử dụng máy học.", "câu trả lời": "Các thuật toán học máy được thiết kế để tự động học từ dữ liệu và đưa ra dự đoán, vì vậy loại và chất lượng dữ liệu được sử dụng là rất quan trọng. Một số đặc điểm chính cho dữ liệu phù hợp với học máy là: \ n \ n - Chất lượng cao: Dữ liệu phải sạch, chính xác và ở định dạng có cấu trúc tốt, không có hoặc tối thiểu các giá trị bị thiếu, không đầy đủ hoặc không chính xác. Dữ liệu sai, không đầy đủ hoặc không nhất quán có thể dẫn đến hiệu suất mô hình kém, trong khi dữ liệu chất lượng tốt và nhất quán cung cấp nền tảng vững chắc cho việc học. \ n \ n - Các tính năng phong phú: Dữ liệu phải chứa các tính năng có liên quan (còn được gọi là thuộc tính hoặc biến), đó là các đặc điểm mà thuật toán học máy sẽ sử dụng để đưa ra dự đoán. Các tính năng càng phù hợp và nhiều thông tin, thuật toán sẽ hoạt động tốt hơn. \n\n- Đủ số lượng: Để đào tạo một mô hình hiệu quả, nó đòi hỏi một lượng dữ liệu đủ để cho phép thuật toán học máy trích xuất các mẫu từ nó. Kích thước của tập dữ liệu cần thiết khác nhau, tùy thuộc vào mức độ phức tạp của vấn đề hoặc thuật toán đang được sử dụng. Nói chung, càng có nhiều dữ liệu, thuật toán càng có nhiều cơ hội tìm hiểu các mối quan hệ cơ bản. \ n \ n - Đại diện: Dữ liệu phải bao gồm đầy đủ các trường hợp sử dụng tiềm năng và đại diện cho dân số hoặc vấn đề mà mô hình học máy đang giải quyết. Nếu dữ liệu bị sai lệch hoặc không </w:t>
      </w:r>
      <w:r>
        <w:lastRenderedPageBreak/>
        <w:t>mang tính đại diện, mô hình rất có thể sẽ đưa ra các dự đoán không đáng tin cậy.\n\nNhìn chung, dữ liệu lý tưởng để sử dụng machine learning sẽ là một tập dữ liệu chất lượng cao, giàu tính năng và đại diện với đủ số lượng."}</w:t>
      </w:r>
    </w:p>
    <w:p w14:paraId="35D99F34" w14:textId="77777777" w:rsidR="003157E7" w:rsidRDefault="00FC3670">
      <w:r>
        <w:t>{"question": "Tạo danh sách nhiệm vụ cho một công ty tưởng tượng.", "answer": "Task List for Imaginary Company:\n\n1. Lên lịch và tiến hành các cuộc họp nhân viên hàng tuần cho tất cả các nhóm.\n\n2. Cập nhật trang web của công ty với tin tức mới nhất, cập nhật sản phẩm và chương trình khuyến mãi. \ n \ n3. Thực hiện nghiên cứu thị trường để thu thập dữ liệu về nhu cầu của khách hàng và xu hướng ngành. \ n \ n4. Phát triển và thực hiện kế hoạch tiếp thị để nâng cao nhận thức về thương hiệu và tạo khách hàng tiềm năng. \ n \ n5. Tiếp cận với khách hàng tiềm năng để thiết lập các cuộc họp bán hàng. \ n \ n6. Theo dõi và phân tích dữ liệu bán hàng để xác định các lĩnh vực cần cải thiện. \ n \ n7. Phát triển và duy trì mối quan hệ với các nhà cung cấp và nhà cung cấp.\n\n8. Đảm bảo rằng tất cả các hồ sơ tài chính là chính xác và cập nhật. \ n \ n9. Đào tạo nhân viên mới về các chính sách và thủ tục của công ty. \ n \ n10. Thường xuyên đánh giá và cải tiến các quy trình nội bộ để tăng hiệu quả.\n\n11. Tiến hành đánh giá hiệu suất cho tất cả nhân viên.\n\n12. Tổ chức các hoạt động xây dựng nhóm để nâng cao tinh thần và sự hợp tác của nhóm.\n\n13. Lập kế hoạch và thực hiện các sự kiện của công ty như ra mắt sản phẩm, hội nghị và tiệc nhân viên. \ n \ n14. Đảm bảo rằng tất cả các yêu cầu pháp lý và quy định được đáp ứng.\n\n15. Duy trì giao tiếp cởi mở với các bên liên quan, bao gồm nhân viên, nhà đầu tư và cổ đông."}</w:t>
      </w:r>
    </w:p>
    <w:p w14:paraId="78BD5C7D" w14:textId="77777777" w:rsidR="003157E7" w:rsidRDefault="00FC3670">
      <w:r>
        <w:t>{"câu hỏi": "Viết lại câu để làm cho ý nghĩa của nó rõ ràng hơn mà không thay đổi điểm chính của nó. - Rõ ràng là chính trị gia không có giải pháp để giải quyết vấn đề.", "trả lời": "Rõ ràng là chính trị gia thiếu giải pháp để giải quyết vấn đề."}</w:t>
      </w:r>
    </w:p>
    <w:p w14:paraId="13921602" w14:textId="77777777" w:rsidR="003157E7" w:rsidRDefault="00FC3670">
      <w:r>
        <w:t>{"câu hỏi": "Đây là hai câu nói. Viết lại câu lệnh thứ hai để cho thấy mối quan hệ nhân quả giữa hai tuyên bố. - Gary phát triển một bộ kỹ năng mới; anh ấy bắt đầu quản lý các dự án hiệu quả hơn.", "trả lời": "Sau khi phát triển một bộ kỹ năng mới, Gary đã có thể quản lý các dự án hiệu quả hơn."}</w:t>
      </w:r>
    </w:p>
    <w:p w14:paraId="66630219" w14:textId="77777777" w:rsidR="003157E7" w:rsidRDefault="00FC3670">
      <w:r>
        <w:t>{"câu hỏi": "Tạo ra một cụm từ mô tả giải thích màu sắc của hoàng hôn.", "câu trả lời": "Hoàng hôn có thể được mô tả như một màn trình diễn ngoạn mục của màu cam rực, đỏ đậm, hồng ấm áp và vàng đậm, dần dần hòa quyện vào màu xanh đậm của bầu trời đêm."}</w:t>
      </w:r>
    </w:p>
    <w:p w14:paraId="7F545BD5" w14:textId="77777777" w:rsidR="003157E7" w:rsidRDefault="00FC3670">
      <w:r>
        <w:t xml:space="preserve">{"câu hỏi": "Giải thích khái niệm trọng lực bằng phép ẩn dụ.", "câu trả lời": "Hãy tưởng tượng bạn đang đứng trên bãi biển, với đôi chân vững chắc trên cát. Cát đại diện cho Trái đất và cơ thể bạn đại diện cho bất kỳ vật thể nào trên bề mặt Trái đất. Bây giờ hãy tưởng tượng rằng có một dải cao su vô hình kết nối cơ thể bạn với trung tâm Trái đất. Dây cao su này luôn kéo bạn về phía trung tâm, giữ cho bạn vững chắc tại chỗ. Dải cao su này đại diện cho lực hấp dẫn, liên tục kéo các vật thể về phía trung tâm Trái đất. Một phép ẩn dụ khác cho lực hấp dẫn là nghĩ về nó như một nam châm. Hãy tưởng tượng rằng Trái đất là một nam châm khổng lồ và các vật thể trên bề mặt của nó là những nam châm nhỏ hơn. Giống như nam châm bị hút vào nhau, các vật thể trên Trái đất bị thu hút vào trung tâm của nó. Các đối tượng càng gần trung tâm, lực hút càng mạnh. Điều này tương tự như cách lực hấp dẫn hoạt động, với lực hút giữa các vật thể tăng lên khi chúng đến gần nhau hơn. Về bản chất, trọng </w:t>
      </w:r>
      <w:r>
        <w:lastRenderedPageBreak/>
        <w:t>lực có thể được coi là một lực vô hình luôn kéo các vật thể về phía nhau, cho dù đó là thông qua dây cao su hay nam châm. Nó giữ cho đôi chân của chúng ta vững chắc trên mặt đất và giữ các hành tinh trong hệ mặt trời của chúng ta trong quỹ đạo của chúng."}</w:t>
      </w:r>
    </w:p>
    <w:p w14:paraId="62540A04" w14:textId="77777777" w:rsidR="003157E7" w:rsidRDefault="00FC3670">
      <w:r>
        <w:t>{"câu hỏi": "Viết ngược lại với 'Cô ấy đang làm nhiệm vụ'.", "trả lời": "Cô ấy không làm nhiệm vụ."}</w:t>
      </w:r>
    </w:p>
    <w:p w14:paraId="4D111D3C" w14:textId="77777777" w:rsidR="003157E7" w:rsidRDefault="00FC3670">
      <w:r>
        <w:t>{"question": "Xây dựng một tweet về một cuốn sách hư cấu sử dụng 280 ký tự. - Tên sách: Cuộc phiêu lưu của Tom Sawyer", "câu trả lời": "Bạn đã sẵn sàng đi sâu vào một câu chuyện kinh điển về sự nghịch ngợm và phiêu lưu? Cuộc phiêu lưu của Tom Sawyer kể về câu chuyện của cậu bé Tom và những người bạn của mình khi họ gặp rắc rối và khám phá những bí mật trong thị trấn nhỏ của họ. Đầy hài hước và trái tim, cuốn sách này là một cuốn sách phải đọc! #TomSawyer #ClassicLit\""}</w:t>
      </w:r>
    </w:p>
    <w:p w14:paraId="249B6236" w14:textId="77777777" w:rsidR="003157E7" w:rsidRDefault="00FC3670">
      <w:r>
        <w:t>{"question": "Sửa câu để sửa số nhiều của từ. - Vận động viên bơi lội mới tập luyện hàng ngày.", "trả lời": "Các vận động viên bơi mới tập luyện mỗi ngày."}</w:t>
      </w:r>
    </w:p>
    <w:p w14:paraId="78137C2B" w14:textId="77777777" w:rsidR="003157E7" w:rsidRDefault="00FC3670">
      <w:r>
        <w:t>{"câu hỏi": "Sắp xếp lại câu để dễ đọc hơn. - Sử dụng chiến thuật mới này, Công ty đã cải thiện đáng kể doanh số bán hàng của họ.", "trả lời": "\"Công ty đã cải thiện đáng kể doanh số bán hàng của họ bằng cách sử dụng chiến thuật mới này.\"}</w:t>
      </w:r>
    </w:p>
    <w:p w14:paraId="1E8F7390" w14:textId="77777777" w:rsidR="003157E7" w:rsidRDefault="00FC3670">
      <w:r>
        <w:t>{"câu hỏi": "Hãy tưởng tượng bạn đang nói chuyện với một sinh viên trong một cuộc phỏng vấn xin học bổng. Viết ít nhất 3 câu hỏi bạn có thể hỏi.", "trả lời": "1. Bạn có thể cho tôi biết về thành tích học tập của bạn và lý do tại sao bạn tin rằng bạn là một ứng cử viên tốt cho học bổng này?\n2. Bạn có thể mô tả bất kỳ hoạt động ngoại khóa hoặc dự án dịch vụ cộng đồng nào mà bạn đã tham gia không?\n3. Bạn dự định sử dụng nguồn tài trợ học bổng như thế nào, và mục tiêu giáo dục và nghề nghiệp dài hạn của bạn là gì?"}</w:t>
      </w:r>
    </w:p>
    <w:p w14:paraId="00510B32" w14:textId="77777777" w:rsidR="003157E7" w:rsidRDefault="00FC3670">
      <w:r>
        <w:t>{"question": "Tạo hai câu mô tả sự kiện sau. - Việc ký kết Hiệp ước Versailles", "trả lời": "1. Ngày 28 tháng 6 năm 1919, Hiệp ước Versailles được ký kết tại Hội trường gương trong Cung điện Versailles, đánh dấu sự kết thúc chính thức của Chiến tranh thế giới thứ nhất. \n2. Hiệp ước này áp đặt các hình phạt nặng nề, tổn thất lãnh thổ và hạn chế quân sự đối với nước Đức bị đánh bại, gây ra sự bất ổn chính trị và kinh tế lâu dài.</w:t>
      </w:r>
    </w:p>
    <w:p w14:paraId="40273343" w14:textId="77777777" w:rsidR="003157E7" w:rsidRDefault="00FC3670">
      <w:r>
        <w:t>{"question": "Ghép các mục sau thành hai cột từ đồng nghĩa. - Hài hước, thông minh", "trả lời": "| Từ đồng nghĩa Cột 1 | Từ đồng nghĩa Cột thứ 2 |\n| ----------------------| ------------------- |\n| Hài hước | Hài hước |\n| Dí dỏm | Thông minh |"}</w:t>
      </w:r>
    </w:p>
    <w:p w14:paraId="3AE670BA" w14:textId="77777777" w:rsidR="003157E7" w:rsidRDefault="00FC3670">
      <w:r>
        <w:t xml:space="preserve">{"câu hỏi": "Giải thích các quyền dân sự ở Hoa Kỳ đã phát triển như thế nào theo thời gian.", "Trả lời": "Quyền công dân ở Hoa Kỳ đã phát triển đáng kể theo thời gian thông qua sự kết hợp của các nỗ lực pháp lý, xã hội và chính trị. Khái niệm quyền công dân đề cập đến quyền của các cá nhân được đối xử bình đẳng và không bị phân biệt đối xử trong các lĩnh vực như giáo dục, việc làm, nhà ở và tiếp cận các cơ sở công cộng, trong số những lĩnh vực khác. Ban đầu, Hiến pháp Hoa Kỳ không bao gồm các biện pháp bảo vệ rõ ràng cho các quyền dân sự và quyền của một số nhóm nhất định, đặc biệt là người Mỹ gốc Phi,  đều bị hạn chế nghiêm ngặt. Tuy nhiên, theo thời gian, các sửa đổi đã được bổ sung vào Hiến pháp để giải quyết các </w:t>
      </w:r>
      <w:r>
        <w:lastRenderedPageBreak/>
        <w:t>vấn đề liên quan đến quyền công dân. Tu chính án thứ mười ba, được phê chuẩn vào năm 1865, bãi bỏ chế độ nô lệ và nô lệ không tự nguyện, trong khi Tu chính án thứ mười bốn, được phê chuẩn vào năm 1868, rõ ràng đảm bảo sự bảo vệ bình đẳng theo luật pháp cho mọi công dân. Tu chính án thứ mười lăm, được phê chuẩn vào năm 1870, cấm từ chối quyền bầu cử dựa trên chủng tộc, màu da hoặc điều kiện nô lệ trước đó. Bất chấp những sự bảo vệ hiến pháp này, nhiều tiểu bang đã thực hiện các hành vi phân biệt đối xử, chẳng hạn như phân biệt chủng tộc, hạn chế quyền của người Mỹ gốc Phi và các nhóm khác. Mãi cho đến Phong trào Dân quyền của những năm 1950 và 1960, thu hút sự chú ý đến những hành vi phân biệt đối xử này và kích động dư luận ủng hộ thay đổi, tiến bộ đáng kể đã được thực hiện trong việc đảm bảo quyền công dân cho tất cả người Mỹ. Năm 1954, Tòa án Tối cao tuyên bố trong vụ kiện mang tính bước ngoặt Brown v. Hội đồng Giáo dục cho rằng sự phân biệt trong các trường công lập là vi hiến, mở đường cho việc xóa bỏ sự phân biệt đối xử giữa các trường học và các cơ sở công cộng khác. Năm 1964, Đạo luật Dân quyền được thông qua, cấm phân biệt đối xử dựa trên chủng tộc, màu da, tôn giáo, giới tính hoặc nguồn gốc quốc gia trong việc làm, nhà ở và chỗ ở công cộng. Đạo luật Quyền Bầu cử, được thông qua vào năm 1965, cấm phân biệt chủng tộc trong bỏ phiếu, và tiếp theo là Đạo luật Nhà ở Công bằng năm 1968, cấm phân biệt đối xử trong việc bán, cho thuê hoặc tài trợ nhà ở. Kể từ những năm 1960, các biện pháp bảo vệ pháp lý cho các quyền dân sự đã tiếp tục mở rộng, với sự ra đời của các luật mới và quyết định của tòa án nhằm cấm phân biệt đối xử dựa trên các yếu tố bổ sung như tuổi tác,  khuyết tật và khuynh hướng tình dục. Trong khi vẫn còn những vấn đề và thách thức cần được giải quyết, các quyền dân sự ở Hoa Kỳ đã đi một chặng đường dài, và sẽ tiếp tục phát triển trong việc theo đuổi sự đối xử bình đẳng cho tất cả các công dân.</w:t>
      </w:r>
    </w:p>
    <w:p w14:paraId="357F5A33" w14:textId="77777777" w:rsidR="003157E7" w:rsidRDefault="00FC3670">
      <w:r>
        <w:t xml:space="preserve">{"câu hỏi": "Tạo một ví dụ về một bài phát biểu thông tin về một chủ đề cụ thể. - Các loài xâm lấn", "trả lời": "Chào buổi chiều tất cả mọi người, và chào mừng bạn đến với bài thuyết trình này về chủ đề các loài xâm lấn. Hôm nay, tôi sẽ thảo luận về các loài xâm lấn là gì, tại sao chúng là một vấn đề và những gì đang được thực hiện để kiểm soát chúng. Một loài xâm lấn là một loại thực vật, động vật hoặc vi khuẩn không có nguồn gốc từ một địa điểm cụ thể và có xu hướng lây lan, và làm như vậy gây ra thiệt hại cho môi trường,  sức khỏe con người và nền kinh tế. Các loài xâm lấn có thể gây hại cho thực vật và động vật bản địa bằng cách cạnh tranh với chúng để lấy tài nguyên hoặc bằng cách săn mồi chúng. Chúng cũng có thể lây lan bệnh tật và gây ra các vấn đề khác. Một trong những lý do chính tại sao các loài xâm lấn là một vấn đề như vậy là do các hoạt động của con người như thương mại quốc tế, vận chuyển và du lịch. Những hoạt động này có thể vô tình đưa các loài xâm lấn đến các khu vực mới, nơi chúng có thể phát triển mạnh và lây lan nhanh chóng. Một khi một loài xâm lấn đã tự thiết lập trong một môi trường mới, việc kiểm soát hoặc tiêu diệt nó có thể cực kỳ khó khăn. Đây là lý do tại sao phòng ngừa là rất quan trọng, và nhiều biện pháp được đưa ra, chẳng hạn như kiểm tra hàng hóa tại cảng và các quy định về nhập khẩu các loài ngoại lai, để cố gắng giảm nguy cơ các loài xâm lấn mới được giới thiệu. Tuy nhiên, khi một loài xâm lấn được thiết lập, các phương pháp khác nhau có thể được sử dụng để thử và kiểm soát nó. Chúng có thể bao gồm các phương pháp vật lý như bẫy hoặc loại bỏ tay, phương pháp sinh học như giới thiệu động vật ăn thịt tự nhiên hoặc phương pháp hóa học như sử dụng thuốc trừ sâu. Tóm lại, các loài xâm lấn gây ra mối đe dọa đáng kể cho hệ sinh thái của chúng ta và tất cả chúng ta phải làm phần việc của mình để giúp ngăn chặn sự xâm nhập và lây lan của </w:t>
      </w:r>
      <w:r>
        <w:lastRenderedPageBreak/>
        <w:t>chúng. Bằng cách nhận thức được vấn đề và thực hiện các bước để giảm thiểu rủi ro, chúng ta có thể giúp bảo vệ môi trường của chúng ta và tất cả các loài gọi nó là nhà. Cảm ơn sự quan tâm của các bạn."}</w:t>
      </w:r>
    </w:p>
    <w:p w14:paraId="71B42D11" w14:textId="77777777" w:rsidR="003157E7" w:rsidRDefault="00FC3670">
      <w:r>
        <w:t>{"câu hỏi": "Viết một câu chuyện năm câu về một vật thể ma thuật.", "câu trả lời": "Ngày xửa ngày xưa, ở một vương quốc xa xôi, có một lá bùa hộ mệnh ma thuật có sức mạnh ban điều ước. Người ta nói rằng bùa hộ mệnh đã được trao cho người anh hùng vĩ đại nhất của vương quốc như một món quà từ các vị thần. Nhiều người đã đi từ xa đến để tìm kiếm sức mạnh của bùa hộ mệnh, nhưng nó sẽ chỉ ban một điều ước cho trái tim thuần khiết. Một ngày nọ, một người nông dân tốt bụng và hiền lành đến vương quốc để tìm kiếm bùa hộ mệnh, và khi họ tìm thấy nó, điều ước của họ đã được thực hiện. Người nông dân mong muốn hòa bình và thịnh vượng trên khắp đất nước, và từ ngày đó trở đi, vương quốc phát triển mạnh mẽ."}</w:t>
      </w:r>
    </w:p>
    <w:p w14:paraId="2831DD83" w14:textId="77777777" w:rsidR="003157E7" w:rsidRDefault="00FC3670">
      <w:r>
        <w:t>{"câu hỏi": "Xây dựng một câu chuyện năm câu về một khám phá được thực hiện trong một ngôi nhà.", "câu trả lời": "Ngày xửa ngày xưa, có một ngôi nhà cũ, bỏ hoang mà không ai sống trong nhiều năm. Một ngày nọ, một cô gái trẻ tò mò tên Sarah quyết định khám phá ngôi nhà và xem liệu có kho báu nào được tìm thấy không. Khi cô tìm kiếm trong những căn phòng cũ bụi bặm, cô tìm thấy một cánh cửa ẩn đằng sau một giá sách dẫn đến một căn phòng bí mật. Bên trong căn phòng, Sarah phát hiện ra một thân cây cổ tuyệt đẹp chứa đầy những bức ảnh, thư từ và vật kỷ niệm cũ của gia đình đã được giấu đi trong nhiều năm. Phấn khích trước khám phá của mình, Sarah biết rằng cô đã tình cờ tìm thấy một phần lịch sử quý giá sẽ được trân trọng cho các thế hệ mai sau."}</w:t>
      </w:r>
    </w:p>
    <w:p w14:paraId="1C0BB9A4" w14:textId="77777777" w:rsidR="003157E7" w:rsidRDefault="00FC3670">
      <w:r>
        <w:t>{"câu hỏi": "Tạo hai câu giải thích sự khác biệt giữa chủ nghĩa cộng sản và chủ nghĩa tư bản.", "trả lời": "Chủ nghĩa cộng sản là một hệ tư tưởng kinh tế và chính trị, nơi tài nguyên và sản xuất được sở hữu và kiểm soát chung bởi nhà nước, với mục tiêu đạt được sự bình đẳng và không có các giai cấp xã hội. Mặt khác, chủ nghĩa tư bản là một hệ thống kinh tế dựa trên thị trường tự do, sở hữu tư nhân về tài sản và tìm kiếm lợi nhuận cá nhân, trong đó các phương tiện sản xuất thuộc sở hữu của các cá nhân hoặc công ty tư nhân.</w:t>
      </w:r>
    </w:p>
    <w:p w14:paraId="08DD9442" w14:textId="77777777" w:rsidR="003157E7" w:rsidRDefault="00FC3670">
      <w:r>
        <w:t>{"question": "Liệt kê các thành phần của món ăn. - Tom Yum Soup.", "answer": "Nguyên liệu cho món súp Tom Yum là:\n- sả\n- riềng\n- lá chanh kaffir\n- nước mắm\n- nước cốt chanh\n- ớt Thái\n- nấm\n- cà chua\n- hành lá\n- ngò\n- tôm hoặc protein khác mà bạn chọn\n- nước dùng gà hoặc rau"}</w:t>
      </w:r>
    </w:p>
    <w:p w14:paraId="378D6CFD" w14:textId="77777777" w:rsidR="003157E7" w:rsidRDefault="00FC3670">
      <w:r>
        <w:t>{"câu hỏi": "Kể tên một cuốn sách của một tác giả nổi tiếng.", "câu trả lời": "\"To Kill a Mockingbird\" của Harper Lee."}</w:t>
      </w:r>
    </w:p>
    <w:p w14:paraId="479AE48D" w14:textId="77777777" w:rsidR="003157E7" w:rsidRDefault="00FC3670">
      <w:r>
        <w:t>{"câu hỏi": "So sánh hai mục và nêu rõ mục nào phổ biến hơn. - Apple và Samsung", "trả lời": "So sánh Apple và Samsung là một thách thức do cả hai đều được biết đến và công nhận trên toàn cầu. Tuy nhiên, xét về giá trị thương hiệu và mức độ phổ biến, Apple có lợi thế hơn Samsung. Theo chỉ số Global Brand 2020, Apple đứng thứ 1 là thương hiệu có giá trị nhất thế giới, trong khi Samsung đứng thứ 5. Điều đó đang được nói, điều quan trọng cần lưu ý là mức độ phổ biến khác nhau tùy theo khu vực và danh mục sản phẩm, và Samsung cũng là một thương hiệu đặc biệt phổ biến và thành công."}</w:t>
      </w:r>
    </w:p>
    <w:p w14:paraId="1C3EC95F" w14:textId="77777777" w:rsidR="003157E7" w:rsidRDefault="00FC3670">
      <w:r>
        <w:lastRenderedPageBreak/>
        <w:t>{"câu hỏi": "Đề xuất một cách để tăng mức độ tương tác.", "trả lời": "Có rất nhiều cách để tăng mức độ tương tác và phương pháp hiệu quả nhất sẽ phụ thuộc vào tình huống cụ thể. Dưới đây là một vài gợi ý để xem xét: \ n \ n1. Sử dụng nội dung sáng tạo và tương tác: Giới thiệu video, hình ảnh, cuộc thăm dò ý kiến, câu đố và các biểu mẫu phương tiện nội dung tương tác khác để thu hút người dùng tham gia và giải trí. \n\n2. Cung cấp ưu đãi: Thưởng cho người dùng tham gia, với quà tặng, giảm giá hoặc nội dung độc quyền, có thể tăng động lực của họ để tương tác với thương hiệu hoặc nền tảng của bạn. \ n \ n3. Xây dựng cộng đồng: Tạo môi trường thúc đẩy các cuộc trò chuyện và tương tác giữa những người dùng có chung sở thích và khuyến khích sự tham gia tích cực thông qua các thử thách, cuộc thi và sự kiện cộng đồng. Cá nhân hóa trải nghiệm: Mọi người có nhiều khả năng tương tác hơn nếu nội dung hoặc đề xuất được điều chỉnh theo sở thích và sở thích của họ. Sử dụng dữ liệu để cá nhân hóa trải nghiệm người dùng \ u2019 và cung cấp nội dung có liên quan. \ n \ n5. Giữ cho nó thực tế: Tương tác với khán giả của bạn một cách xác thực và minh bạch. Khuyến khích phản hồi và trả lời nhận xét, tin nhắn và đánh giá kịp thời và chu đáo."}</w:t>
      </w:r>
    </w:p>
    <w:p w14:paraId="2FBFF450" w14:textId="77777777" w:rsidR="003157E7" w:rsidRDefault="00FC3670">
      <w:r>
        <w:t>{"câu hỏi": "Giải thích một khái niệm xa lạ. - Trí tuệ nhân tạo", "trả lời": "Trí tuệ nhân tạo (AI) là một nhánh của khoa học máy tính tập trung vào việc phát triển các máy móc thông minh có thể hoạt động và phản ứng như con người. Mục tiêu của AI là tạo ra các hệ thống có thể thực hiện các nhiệm vụ thường đòi hỏi trí thông minh của con người, chẳng hạn như học tập, giải quyết vấn đề, ra quyết định, nhận thức và xử lý ngôn ngữ tự nhiên. Có nhiều cách tiếp cận khác nhau đối với AI, bao gồm học máy, học sâu, xử lý ngôn ngữ tự nhiên và robot. Ví dụ, học máy là một phương pháp dạy máy tính học từ dữ liệu mà không cần lập trình rõ ràng. Nó liên quan đến việc sử dụng các thuật toán cho phép máy tính cải thiện hiệu suất của chúng trên một nhiệm vụ theo thời gian, dựa trên kinh nghiệm. \ n \ nAI đã được sử dụng trong nhiều ứng dụng, từ trợ lý ảo như Siri và Alexa đến xe tự lái, chẩn đoán y tế và giao dịch tài chính. Các ứng dụng tiềm năng của nó thực tế là vô hạn, với các nhà nghiên cứu và nhà khoa học làm việc để vượt qua ranh giới của những gì có thể với AI mỗi ngày.</w:t>
      </w:r>
    </w:p>
    <w:p w14:paraId="720C80BE" w14:textId="77777777" w:rsidR="003157E7" w:rsidRDefault="00FC3670">
      <w:r>
        <w:t>{"câu hỏi": "Viết vôi về quê hương của bạn.", "câu trả lời": "Trong một thị trấn khá nhỏ và khá xanh,\nMột nơi quyến rũ hơn không thể được nhìn thấy,\nMọi người đều mỉm cười, \nVà đi xa hơn, \nỞ quê hương tôi, nơi cuộc sống khá thanh thản."}</w:t>
      </w:r>
    </w:p>
    <w:p w14:paraId="64B3F780" w14:textId="77777777" w:rsidR="003157E7" w:rsidRDefault="00FC3670">
      <w:r>
        <w:t>{"câu hỏi": "Phân loại bài viết này ("\"Đậu nành, hoặc soja, là một loại đậu có nguồn gốc từ Đông Á, và ngày càng trở nên phổ biến trên toàn thế giới\") là thực tế hoặc ý kiến.", "trả lời": "Bài viết \"Đậu nành, hoặc soja, là một loại đậu có nguồn gốc từ Đông Á, và ngày càng trở nên phổ biến trên toàn thế giới\" có thể được phân loại là thực tế."}</w:t>
      </w:r>
    </w:p>
    <w:p w14:paraId="672ADAB7" w14:textId="77777777" w:rsidR="003157E7" w:rsidRDefault="00FC3670">
      <w:r>
        <w:t>{"câu hỏi": "Đặt tên cho hai phần mềm chống vi-rút.", "trả lời": "Có một số chương trình phần mềm chống vi-rút hiện nay, hai trong số các phần mềm chống vi-rút phổ biến nhất là: \n1. McAfee Antivirus \n2. Norton Antivirus."}</w:t>
      </w:r>
    </w:p>
    <w:p w14:paraId="721589ED" w14:textId="77777777" w:rsidR="003157E7" w:rsidRDefault="00FC3670">
      <w:r>
        <w:t>{"câu hỏi": "Đảo ngược các từ sau: mèo, nhà, cây", "trả lời": "cây, nhà, mèo"}</w:t>
      </w:r>
    </w:p>
    <w:p w14:paraId="3F593512" w14:textId="77777777" w:rsidR="003157E7" w:rsidRDefault="00FC3670">
      <w:r>
        <w:lastRenderedPageBreak/>
        <w:t>{"question": "Phân loại bài viết này theo chủ đề. - Bài viết sau đây là về việc sử dụng crowdfunding cho các doanh nghiệp nhỏ.", "trả lời": "Chủ đề: Crowdfunding for Small Business."}</w:t>
      </w:r>
    </w:p>
    <w:p w14:paraId="5C55C3A3" w14:textId="77777777" w:rsidR="003157E7" w:rsidRDefault="00FC3670">
      <w:r>
        <w:t>{"câu hỏi": "Diễn giải câu này, có tính đến ý nghĩa của cụm từ. - Đã đến lúc đánh bao tải.", "trả lời": "Đã đến giờ đi ngủ."}</w:t>
      </w:r>
    </w:p>
    <w:p w14:paraId="613F24B9" w14:textId="77777777" w:rsidR="003157E7" w:rsidRDefault="00FC3670">
      <w:r>
        <w:t>{"câu hỏi": "Hỗ trợ từ vựng. Thay thế từ "đáng kinh ngạc" trong câu này bằng một từ hữu ích không kém, nhưng phù hợp hơn. - Cô ấy thể hiện một mức độ thông minh đáng kinh ngạc.", "câu trả lời": "Cô ấy thể hiện một mức độ thông minh ấn tượng."}</w:t>
      </w:r>
    </w:p>
    <w:p w14:paraId="4E70A53F" w14:textId="77777777" w:rsidR="003157E7" w:rsidRDefault="00FC3670">
      <w:r>
        <w:t>{"câu hỏi": "Phân tích các nhân vật trong truyện ngắn này và giải thích các đặc điểm của họ được kết nối với nhau như thế nào. - Truyện ngắn kể về hai người bạn thời thơ ấu, Frank và Karen.", "Trả lời": "Vì không có chi tiết về các nhân vật hoặc câu chuyện, tôi không thể phân tích chính xác các nhân vật hoặc đặc điểm của họ. Bạn có thể vui lòng cung cấp thêm thông tin về truyện ngắn và tính cách và hành vi của Frank và Karen để tôi phân tích chính xác được không?"}</w:t>
      </w:r>
    </w:p>
    <w:p w14:paraId="52804C22" w14:textId="77777777" w:rsidR="003157E7" w:rsidRDefault="00FC3670">
      <w:r>
        <w:t>{"câu hỏi": "Xác định chủ đề của đoạn trích này. - Giăng đã làm nhiều điều sai trái trong đời, tuy nhiên, ông quyết tâm làm cho mọi việc trở nên đúng đắn.", "Trả lời": "Chủ đề của đoạn trích này là sự cứu chuộc."}</w:t>
      </w:r>
    </w:p>
    <w:p w14:paraId="1EF5A3EC" w14:textId="77777777" w:rsidR="003157E7" w:rsidRDefault="00FC3670">
      <w:r>
        <w:t>{"câu hỏi": "Tìm từ đồng nghĩa phù hợp nhất cho \"incredible\".", "answer": "Một số từ đồng nghĩa phù hợp cho \"incredible\" là: không thể tin được, tuyệt vời, đáng kinh ngạc, đáng kinh ngạc, tuyệt vời, kỳ diệu hoặc hiện tượng."}</w:t>
      </w:r>
    </w:p>
    <w:p w14:paraId="509E59F8" w14:textId="77777777" w:rsidR="003157E7" w:rsidRDefault="00FC3670">
      <w:r>
        <w:t>{"câu hỏi": "Giải thích sự khác biệt giữa từ đồng âm \"there\" và \"their\".", "answer": "There\" và \"their\" là từ đồng âm, có nghĩa là chúng được phát âm giống nhau nhưng có nghĩa và cách viết khác nhau. \n\nTừ \"there\" là một trạng từ đề cập đến một địa điểm hoặc địa điểm cụ thể, thường được sử dụng để chỉ ra rằng một cái gì đó tồn tại hoặc ở một nơi cụ thể. Ví dụ, bạn có thể nói, "Cuốn sách ở đằng kia trên bàn" hoặc "Có một công viên gần nhà tôi.\"\n\nMặt khác, \"their\" là một đại từ được sử dụng để thể hiện quyền sở hữu hoặc quyền sở hữu, và nó được sử dụng để chỉ ra rằng một cái gì đó thuộc về nhiều người. Ví dụ, bạn có thể nói, "Nhà của chúng ở góc phố", hoặc "Trẻ em đang chơi với đồ chơi của chúng.\"\n\nTóm lại, sự khác biệt chính giữa \"there\" và \"their\" là \"there\" đề cập đến một địa điểm hoặc địa điểm trong khi \"của chúng\" biểu thị quyền sở hữu hoặc quyền sở hữu."}</w:t>
      </w:r>
    </w:p>
    <w:p w14:paraId="65EE52A3" w14:textId="77777777" w:rsidR="003157E7" w:rsidRDefault="00FC3670">
      <w:r>
        <w:t>{"câu hỏi": "Tạo tiêu đề hài hước liên quan đến coronavirus.", "câu trả lời": "\"Tích trữ giấy vệ sinh hiện được phân loại là hoạt động cách ly giao tiếp xã hội\""}</w:t>
      </w:r>
    </w:p>
    <w:p w14:paraId="02E5255D" w14:textId="77777777" w:rsidR="003157E7" w:rsidRDefault="00FC3670">
      <w:r>
        <w:t xml:space="preserve">{"câu hỏi": "Mô tả một ví dụ về nghệ thuật trừu tượng.", "trả lời": "Nghệ thuật trừu tượng là một loại hình nghệ thuật không nhằm mục đích đại diện cho thực tế bên ngoài, dễ nhận biết mà thay vào đó sử dụng hình dạng, màu sắc, hình thức và dấu hiệu cử chỉ để đạt được hiệu quả của nó. Nó thường tồn tại để gợi lên cảm xúc hoặc khám phá màu sắc và hình thức không bị hạn chế của đại diện thực tế. Một ví dụ về nghệ thuật trừu tượng có thể là bức </w:t>
      </w:r>
      <w:r>
        <w:lastRenderedPageBreak/>
        <w:t>tranh "Sáng tác VII" của Wassily Kandinsky, được tạo ra vào năm 1913. Bức tranh này là một vòng xoáy của màu sắc rực rỡ, các đường giao nhau và các hình thức trừu tượng. Không có chủ đề rõ ràng theo nghĩa truyền thống, nhưng bố cục vẫn năng động và kích thích thị giác. Bản thân Kandinsky nhằm mục đích gợi lên cảm xúc, suy nghĩ và cảm xúc thông qua việc sử dụng màu sắc, hình thức và bố cục, tạo ra một tác phẩm thực sự trừu tượng mở ra cho người xem giải thích."}</w:t>
      </w:r>
    </w:p>
    <w:p w14:paraId="2BD714B6" w14:textId="77777777" w:rsidR="003157E7" w:rsidRDefault="00FC3670">
      <w:r>
        <w:t>{"question": "Định nghĩa thuật ngữ "Internet of Things\".", "answer": "Thuật ngữ "Internet of Things", hay viết tắt là "IoT", thường đề cập đến mạng lưới rộng lớn các thiết bị và đối tượng được kết nối với nhau có khả năng giao tiếp và trao đổi dữ liệu với nhau thông qua internet. Các thiết bị này có thể bao gồm bất cứ thứ gì từ thiết bị gia dụng, thiết bị đeo được và ô tô, đến cảm biến công nghiệp và hệ thống điều khiển phức tạp. IoT cho phép các thiết bị này thu thập và chia sẻ thông tin với nhau, cho phép chúng hoạt động hiệu quả hơn, tự chủ hơn và thực hiện một loạt các tác vụ mà nếu không sẽ không thể thực hiện được nếu không có kết nối này. Về bản chất, IoT là một hệ sinh thái mở rộng nhanh chóng của các thiết bị được kết nối đang cách mạng hóa cách chúng ta tương tác với thế giới vật lý xung quanh chúng ta."}</w:t>
      </w:r>
    </w:p>
    <w:p w14:paraId="75425F3C" w14:textId="77777777" w:rsidR="003157E7" w:rsidRDefault="00FC3670">
      <w:r>
        <w:t>{"câu hỏi": "Liệt kê 5 chủ đề mà người ta nên đưa vào bản trình bày slide về cải thiện bảo mật máy tính.", "câu trả lời": "Dưới đây là 5 chủ đề có thể được đưa vào bản trình bày slide về cải thiện bảo mật máy tính:\n\n1. Các phương pháp hay nhất để tạo và quản lý mật khẩu: Điều này có thể bao gồm các mẹo về cách tạo mật khẩu mạnh, tầm quan trọng của việc cập nhật mật khẩu thường xuyên và sử dụng các công cụ quản lý mật khẩu. Tầm quan trọng của cập nhật phần mềm và quản lý bản vá: Phần này có thể thảo luận về tầm quan trọng của việc giữ cho tất cả phần mềm và hệ điều hành được cập nhật với các bản vá và cập nhật bảo mật mới nhất để bảo vệ chống lại các lỗ hổng. Các chiến lược để tránh các trò gian lận trực tuyến phổ biến và các cuộc tấn công lừa đảo: Điều này có thể bao gồm các chiến thuật phổ biến được kẻ tấn công sử dụng để lừa mọi người cung cấp thông tin nhạy cảm hoặc cung cấp quyền truy cập vào máy tính của họ và các cách để xác định và tránh các cuộc tấn công này. \ n \ n4. Thói quen duyệt web an toàn: Phần này có thể thảo luận về cách duyệt web an toàn và tránh hành vi rủi ro, chẳng hạn như tải xuống phần mềm từ các nguồn không xác định, nhấp vào các liên kết đáng ngờ hoặc mở email từ người gửi không xác định. \ n \ n5. Vai trò của tường lửa và phần mềm chống vi-rút: Phần này có thể thảo luận về tầm quan trọng của việc sử dụng tường lửa và phần mềm chống vi-rút để bảo vệ chống lại phần mềm độc hại và các mối đe dọa trực tuyến khác, đồng thời cung cấp các mẹo về việc chọn công cụ phù hợp và luôn cập nhật chúng."}</w:t>
      </w:r>
    </w:p>
    <w:p w14:paraId="0E4C7ED4" w14:textId="77777777" w:rsidR="003157E7" w:rsidRDefault="00FC3670">
      <w:r>
        <w:t xml:space="preserve">{"câu hỏi": "Cung cấp hai phương pháp để phân tích tình cảm của một câu.", "trả lời": "Có một số phương pháp có thể được sử dụng để phân tích tình cảm của một câu. Hai trong số các phương pháp này là: \ n \ n1. Phương pháp tiếp cận dựa trên từ vựng: Phương pháp này liên quan đến việc sử dụng từ vựng tình cảm, là danh sách các từ và cụm từ có điểm tình cảm hoặc cực tính tương ứng của chúng. Tình cảm của một câu được xác định bằng cách tính toán tình cảm tổng thể của các từ mà nó chứa. Theo cách tiếp cận này, mỗi từ trong câu được tìm kiếm trong từ vựng và điểm tình cảm của nó thu được. Điểm số sau đó được kết hợp để </w:t>
      </w:r>
      <w:r>
        <w:lastRenderedPageBreak/>
        <w:t>tính điểm tình cảm tổng thể của câu.\n\n2. Phương pháp tiếp cận dựa trên Machine Learning: Trong phương pháp này, các thuật toán học máy được sử dụng để tự động phân loại một câu dựa trên cảm tính của nó. Thuật toán đầu tiên được đào tạo trên một tập dữ liệu các câu được gắn nhãn với tình cảm tương ứng của chúng. Sau khi được đào tạo, thuật toán sau đó có thể được sử dụng để phân loại các câu mới dựa trên tình cảm của chúng. Một số thuật toán machine learning có thể được sử dụng cho mục đích này, bao gồm Decision Trees, Naive Bayes và Support Vector Machines."}</w:t>
      </w:r>
    </w:p>
    <w:p w14:paraId="27AA5293" w14:textId="77777777" w:rsidR="003157E7" w:rsidRDefault="00FC3670">
      <w:r>
        <w:t>{"câu hỏi": "Giải thích khái niệm mất giá tiền tệ.", "trả lời": "Mất giá tiền tệ là sự điều chỉnh giảm có chủ ý giá trị tiền tệ của một quốc gia so với một loại tiền tệ, nhóm tiền tệ hoặc tiêu chuẩn khác. Nó là một công cụ chính sách tiền tệ được sử dụng bởi các quốc gia có tỷ giá hối đoái cố định hoặc tỷ giá hối đoái bán cố định. \ n \ n mất giá thường được sử dụng khi tiền tệ của một quốc gia có giá trị đặt so với các loại tiền tệ khác, chẳng hạn như với đồng đô la Mỹ. Nó được sử dụng để làm cho hàng xuất khẩu của họ rẻ hơn và cạnh tranh hơn trên thị trường toàn cầu, có thể kích thích tăng trưởng kinh tế. Mặt khác, mất giá có thể làm tăng giá hàng nhập khẩu, khiến chúng trở nên đắt đỏ hơn đối với người tiêu dùng trong nước và có thể dẫn đến lạm phát. Nó cũng có thể làm nản lòng các nhà đầu tư nước ngoài vì nó báo hiệu rằng nền kinh tế đang gặp khó khăn và các khoản đầu tư của họ có thể gặp rủi ro. Nói chung, phá giá tiền tệ là một công cụ được các quốc gia sử dụng để giải quyết các vấn đề kinh tế của họ, nhưng nó có thể có cả hậu quả tích cực và tiêu cực.</w:t>
      </w:r>
    </w:p>
    <w:p w14:paraId="4C2E96C9" w14:textId="77777777" w:rsidR="003157E7" w:rsidRDefault="00FC3670">
      <w:r>
        <w:t>{"câu hỏi": "Tạo chân dung khách hàng cho một doanh nghiệp bán đồ nội thất cổ đắt tiền.", "câu trả lời": "Customer Persona: \n\nName: Elizabeth Smith\n\nTuổi: 55\n\nNghề nghiệp: Luật sư\n\nThu nhập: $200,000+\n\nVị trí: San Francisco, California\n\nSở thích: Thiết kế nội thất, nghệ thuật và văn hóa, du lịch, đọc sách.\n\nHành vi: Elizabeth là một luật sư có uy tín với sở thích về đồ nội thất sang trọng và cổ. Cô đầu tư vào những món đồ chất lượng cho ngôi nhà của mình và luôn tìm kiếm những bổ sung độc đáo và đích thực cho bộ sưu tập của mình. Elizabeth thường đi khắp thế giới để khám phá các nền văn hóa và nghệ thuật khác nhau và mang về những tác phẩm bắt mắt. Cô sẵn sàng chi thêm tiền cho những món đồ mà cô biết sẽ tồn tại suốt đời và tăng thêm cá tính cho ngôi nhà của mình. Elizabeth thường xuyên đọc các tạp chí và blog thiết kế nhà để cập nhật các xu hướng thiết kế nội thất mới nhất. Động lực mua: Elizabeth mua đồ nội thất cổ đắt tiền vì sự hấp dẫn vượt thời gian, tính xác thực và như một cách để thêm tính cách và sự sang trọng cho ngôi nhà của mình. Cô nhìn thấy giá trị trong việc đầu tư vào những món đồ chất lượng độc đáo và trong nhiều trường hợp, có một không hai. Mối quan tâm mua hàng: Mối quan tâm chính của Elizabeth khi mua đồ nội thất cổ đắt tiền là tính xác thực. Cô ấy muốn đảm bảo rằng những món đồ mà cô ấy đầu tư là chính hãng và cô ấy không bị tính phí quá cao cho một bản sao hoặc một mặt hàng chất lượng thấp. \ n \ n Thói quen truyền thông: Elizabeth thường xuyên đọc các tạp chí thiết kế nội thất như Architectural Digest, Elle D \ u00e9cor và House Beautiful. Cô cũng theo dõi các blog thiết kế nhà và các tài khoản mạng xã hội để lấy cảm hứng. Elizabeth thường duyệt qua các cửa hàng đồ nội thất trực tuyến để xem có gì mới và có sẵn, nhưng thích mua trực tiếp, nơi cô ấy có thể nhìn thấy và chạm vào chúng trước khi đưa ra quyết định cuối cùng."}</w:t>
      </w:r>
    </w:p>
    <w:p w14:paraId="325B7E81" w14:textId="77777777" w:rsidR="003157E7" w:rsidRDefault="00FC3670">
      <w:r>
        <w:lastRenderedPageBreak/>
        <w:t>{"câu hỏi": "Đề xuất 3 chiến lược để cải thiện lòng trung thành của khách hàng.", "Trả lời": "1. Cá nhân hóa: Một cách hiệu quả để cải thiện lòng trung thành của khách hàng là cá nhân hóa các tương tác và dịch vụ của bạn với khách hàng. Điều này có thể bao gồm từ việc gửi email hoặc thông báo được cá nhân hóa, đến điều chỉnh sản phẩm hoặc dịch vụ của bạn để đáp ứng nhu cầu hoặc sở thích cụ thể của họ. Bằng cách cho khách hàng thấy rằng bạn hiểu và quan tâm đến nhu cầu cá nhân của họ, bạn có nhiều khả năng thúc đẩy mối quan hệ bền chặt, lâu dài với họ. \ n \ n2. Phần thưởng và ưu đãi: Thực hiện chương trình khách hàng thân thiết thưởng cho khách hàng tiếp tục kinh doanh là một cách tuyệt vời khác để cải thiện lòng trung thành của khách hàng. Điều này có thể ở dạng điểm, giảm giá, sản phẩm miễn phí hoặc các đặc quyền độc quyền khác. Bằng cách cung cấp các ưu đãi, bạn không chỉ khuyến khích khách hàng tiếp tục quay lại mà còn thể hiện sự đánh giá cao của bạn đối với hoạt động kinh doanh liên tục của họ. \ n \ n3. Dịch vụ khách hàng đặc biệt: Cung cấp dịch vụ khách hàng đặc biệt là rất quan trọng để cải thiện lòng trung thành của khách hàng. Đảm bảo rằng nhóm của bạn nhạy bén, thân thiện và có thể giải quyết mọi vấn đề có thể phát sinh nhanh chóng và hiệu quả. Khách hàng có nhiều khả năng vẫn trung thành với một doanh nghiệp đối xử tốt với họ và coi trọng sự hài lòng của họ. Ngoài ra, hãy cân nhắc vượt lên trên bằng cách làm khách hàng ngạc nhiên bằng những cử chỉ đánh giá cao bất ngờ hoặc bằng cách vượt quá mong đợi của họ theo một cách nào đó."}</w:t>
      </w:r>
    </w:p>
    <w:p w14:paraId="7B10DA66" w14:textId="77777777" w:rsidR="003157E7" w:rsidRDefault="00FC3670">
      <w:r>
        <w:t>{"câu hỏi": "Viết lại câu sau bằng giọng thụ động:\n\nNgười quản lý đã phê duyệt báo cáo.", "câu trả lời": "Báo cáo đã được người quản lý phê duyệt."}</w:t>
      </w:r>
    </w:p>
    <w:p w14:paraId="50977C75" w14:textId="77777777" w:rsidR="003157E7" w:rsidRDefault="00FC3670">
      <w:r>
        <w:t>{"câu hỏi": "Tạo một truyện ngắn bắt đầu bằng câu sau:\n\nGiáo sư bước vào lớp với một gói lạ.", "câu trả lời": "Giáo sư bước vào lớp học với một gói lạ. Các sinh viên tò mò và thì thầm với nhau về những gì có thể có bên trong. Vị giáo sư nở một nụ cười tinh nghịch trên khuôn mặt, khi ông đến gần phía trước lớp và đặt gói hàng lên bàn. "Chào buổi sáng lớp học," ông bắt đầu, "hôm nay chúng ta sẽ làm một cái gì đó khác biệt một chút. Tôi đã nhận được gói này sáng nay và nó chứa một cái gì đó sẽ giúp chúng tôi với bài học của chúng tôi ngày hôm nay. \ n \ n Anh ta cẩn thận mở gói, lấy ra một hộp gỗ nhỏ, được thiết kế phức tạp. Các sinh viên nghiêng người về phía trước trên chỗ ngồi của họ, tò mò về những gì bên trong. Giáo sư mở chiếc hộp và lấy ra một quả cầu phát sáng kỳ lạ. Cả căn phòng há hốc mồm vì kinh ngạc. Giáo sư bắt đầu bài giảng của mình, giải thích quả cầu là một cổ vật quý hiếm có khả năng vận chuyển chủ nhân của nó đến bất kỳ nơi nào kịp thời. \ n \ n Các sinh viên đã choáng váng; Họ khó có thể tin vào những gì họ đang thấy. Giáo sư chuyền quả cầu quanh phòng, cho phép mỗi sinh viên cầm nó và trải nghiệm phép thuật. Họ được vận chuyển đến các thời đại và địa điểm khác nhau, trải nghiệm lịch sử theo một cách hoàn toàn mới. Lớp học kết thúc, nhưng các sinh viên rời đi với cảm giác phấn khích và háo hức mong đợi cuộc phiêu lưu tiếp theo của họ với quả cầu. Ngày hôm đó, gói học kỳ lạ của giáo sư đã mở ra một thế giới học tập hoàn toàn mới cho họ."}</w:t>
      </w:r>
    </w:p>
    <w:p w14:paraId="5E8E62A7" w14:textId="77777777" w:rsidR="003157E7" w:rsidRDefault="00FC3670">
      <w:r>
        <w:t>{"question": "Xác định bất kỳ lỗi nào trong mã Python sau.\n\ndef say_hello(name):\n print(\"Hello %s!\" % name)\n\nsay_hello(\"John\")", "answer": "Không có lỗi trong mã. Mã sẽ chạy thành công và in chuỗi \"Hello John!\" vào đầu ra."}</w:t>
      </w:r>
    </w:p>
    <w:p w14:paraId="176B8BD1" w14:textId="77777777" w:rsidR="003157E7" w:rsidRDefault="00FC3670">
      <w:r>
        <w:lastRenderedPageBreak/>
        <w:t>{"câu hỏi": "Hãy cho tôi biết tiêu đề của bài hát nổi tiếng nhất được phát hành vào năm 2020 cho đến nay.", "câu trả lời": "Tính đến tháng 12 năm 2020, một trong những bài hát nổi tiếng nhất được phát hành vào năm 2020 là \"Blinding Lights\" của The Weeknd."}</w:t>
      </w:r>
    </w:p>
    <w:p w14:paraId="13DFA107" w14:textId="77777777" w:rsidR="003157E7" w:rsidRDefault="00FC3670">
      <w:r>
        <w:t>{"câu hỏi": "Liệt kê năm thành phố đông dân nhất ở California.", "câu trả lời": "1. Los Angeles\n2. San Diego\n3. San Jose \ n4. San Francisco\n5. Fresno"}</w:t>
      </w:r>
    </w:p>
    <w:p w14:paraId="053143B1" w14:textId="77777777" w:rsidR="003157E7" w:rsidRDefault="00FC3670">
      <w:r>
        <w:t>{"câu hỏi": "Giải thích tại sao nhiệt độ Trái đất dao động.", "câu trả lời": "Nhiệt độ Trái đất dao động vì nhiều lý do. Một lý do chính là do sự thay đổi lượng bức xạ mặt trời mà Trái đất nhận được. Điều này có thể bị ảnh hưởng bởi các yếu tố như thay đổi quỹ đạo Trái đất, độ nghiêng của trục và cường độ bức xạ của Mặt trời. Một lý do khác là do các hiện tượng tự nhiên như núi lửa phun trào, có thể giải phóng một lượng lớn các hạt và khí vào khí quyển, ngăn chặn một số bức xạ mặt trời đến và khiến nhiệt độ Trái đất giảm. Các hoạt động của con người cũng đóng một vai trò trong việc ảnh hưởng đến nhiệt độ Trái đất. Việc đốt nhiên liệu hóa thạch và nạn phá rừng góp phần làm tăng khí nhà kính trong khí quyển, dẫn đến hiệu ứng nhà kính tăng cường và khiến nhiệt độ Trái đất tăng lên. Ngoài ra, các dòng hải lưu và mô hình lưu thông khí quyển có thể phân phối lại nhiệt và gây ra biến động nhiệt độ ở các khu vực khác nhau. Ví dụ, một sự kiện El Ni\u00f1o có thể dẫn đến nhiệt độ ấm hơn ở một số khu vực nhất định, trong khi sự kiện La Ni\u00f1a có thể dẫn đến nhiệt độ lạnh hơn. Nhìn chung, nhiệt độ Trái đất dao động do sự kết hợp của các yếu tố tự nhiên và do con người gây ra."}</w:t>
      </w:r>
    </w:p>
    <w:p w14:paraId="4DFE8EFA" w14:textId="77777777" w:rsidR="003157E7" w:rsidRDefault="00FC3670">
      <w:r>
        <w:t>{"câu hỏi": "Mô tả các loại màu sắc liên quan đến hạnh phúc cảm xúc.", "câu trả lời": "Hạnh phúc thường gắn liền với màu sắc tươi sáng và ấm áp. Màu vàng thường được kết hợp với hạnh phúc, vì nó gợi lên cảm giác ấm áp, lạc quan và niềm vui. Các màu khác có thể liên quan đến hạnh phúc bao gồm màu hồng, đại diện cho sự vui tươi và ấm áp, và màu cam, có thể gợi lên cảm giác phấn khích và nhiệt tình. Các sắc thái nhẹ hơn của màu xanh lá cây và màu xanh lam cũng thường liên quan đến hạnh phúc, vì chúng có thể gợi lên cảm giác yên tĩnh và hài hòa. Tuy nhiên, màu sắc khiến mọi người cảm thấy hạnh phúc có thể thay đổi dựa trên các liên tưởng và trải nghiệm cá nhân."}</w:t>
      </w:r>
    </w:p>
    <w:p w14:paraId="39BFF712" w14:textId="77777777" w:rsidR="003157E7" w:rsidRDefault="00FC3670">
      <w:r>
        <w:t>{"câu hỏi": "Hãy cho tôi biết tên của 20 loại động vật khác nhau.", "trả lời": "Có nhiều loại động vật khác nhau trên thế giới, đây là tên của 20 loại động vật khác nhau:\n\n1. Hổ\n2. Con voi \n3. Sư tử \n4. Gấu trúc\n5. Vẹt\n6. Cá sấu \n7. Hươu cao cổ\n8. Kangaroo\n9. Khỉ\n10. Cá voi\n11. Cá heo\n12. Chim cánh cụt\n13. Gấu Bắc cực\n14. Khỉ đột\n15. Con rắn\n16. Ngỗng\n17. Ngựa vằn\n18. Cừu\n19. Ngựa\n20. Hà mã \n\nXin vui lòng cho tôi biết nếu bạn cần thêm thông tin."}</w:t>
      </w:r>
    </w:p>
    <w:p w14:paraId="147636BF" w14:textId="77777777" w:rsidR="003157E7" w:rsidRDefault="00FC3670">
      <w:r>
        <w:t xml:space="preserve">{"câu hỏi": "Giải thích sự khác biệt giữa hệ tư tưởng chính trị dân chủ và cộng hòa.", "câu trả lời": "Hệ tư tưởng chính trị Dân chủ và Cộng hòa đề cập đến niềm tin và nguyên tắc xác định các đảng Dân chủ và Cộng hòa ở Hoa Kỳ. Cả hai đảng đều có cách tiếp cận khác nhau đối với các vấn đề quản trị, xã hội và kinh tế. Dưới đây là một số khác biệt chính giữa hệ tư tưởng chính trị Dân chủ và Cộng hòa: \ n \ n1. Chính sách kinh tế: Đảng Dân chủ thường tin vào vai trò tích cực hơn của chính phủ trong việc điều tiết nền kinh tế và cung cấp mạng lưới an sinh xã hội cho công dân. Họ ủng hộ thuế lũy tiến, nơi người giàu trả phần trăm thu nhập cao hơn </w:t>
      </w:r>
      <w:r>
        <w:lastRenderedPageBreak/>
        <w:t>trong thuế. Mặt khác, đảng Cộng hòa tin vào vai trò hạn chế của chính phủ trong các vấn đề kinh tế và thích các giải pháp dựa trên thị trường. Họ ủng hộ thuế thấp hơn trên diện rộng và ít quy định hơn. \ n \ n2. Các vấn đề xã hội: Đảng Dân chủ có xu hướng có lập trường tiến bộ hơn về các vấn đề xã hội như phá thai, hôn nhân đồng giới và nhập cư. Họ tin vào việc bảo vệ quyền và tự do cá nhân, cũng như thúc đẩy sự đa dạng và hòa nhập. Mặt khác, đảng Cộng hòa có xu hướng có lập trường bảo thủ hơn về các vấn đề xã hội, thường nhấn mạnh các giá trị truyền thống và tầm quan trọng của luật pháp và trật tự. Chăm sóc sức khỏe: Đảng Dân chủ thường ủng hộ chăm sóc sức khỏe toàn dân và tin rằng chính phủ nên đảm bảo rằng tất cả công dân đều được tiếp cận với dịch vụ chăm sóc sức khỏe giá cả phải chăng. Mặt khác, đảng Cộng hòa thích các giải pháp dựa trên thị trường hơn là chăm sóc sức khỏe, nơi cạnh tranh giữa các nhà cung cấp có thể làm giảm chi phí. \ n \ n4. Môi trường: Đảng Dân chủ thường ủng hộ các chính sách nhằm bảo vệ môi trường và chống biến đổi khí hậu, chẳng hạn như các quy định về khí thải và đầu tư vào năng lượng tái tạo. Mặt khác, đảng Cộng hòa ưu tiên tăng trưởng kinh tế và thường phản đối các quy định về môi trường mà họ coi là gánh nặng cho các doanh nghiệp. Vai trò của chính phủ: Đảng Dân chủ tin rằng chính phủ có trách nhiệm giải quyết sự bất bình đẳng xã hội và kinh tế và thúc đẩy lợi ích chung. Mặt khác, đảng Cộng hòa tin rằng vai trò của chính phủ nên bị hạn chế, và các cá nhân và cộng đồng được trang bị tốt nhất để giải quyết nhu cầu của chính họ. Tóm lại, các hệ tư tưởng chính trị Dân chủ và Cộng hòa khác nhau về quan điểm của họ về vai trò của chính phủ, chính sách kinh tế, các vấn đề xã hội, chăm sóc sức khỏe và môi trường. Mặc dù có một số chồng chéo giữa ý thức hệ của từng đảng viên, nhưng đây là những khác biệt chung giữa hai đảng."}</w:t>
      </w:r>
    </w:p>
    <w:p w14:paraId="161F02A0" w14:textId="77777777" w:rsidR="003157E7" w:rsidRDefault="00FC3670">
      <w:r>
        <w:t>{"câu hỏi": "Tính cosin của 45\u00b0", "trả lời": "Cosin của một góc được định nghĩa là tỷ lệ của cạnh liền kề với cạnh huyền của một tam giác vuông. \n\nĐối với góc 45\u00b0, giá trị của cosin là 'cos(45\u00b0) = \u221a2/2 \u2248 0,7071'"}</w:t>
      </w:r>
    </w:p>
    <w:p w14:paraId="3EB4614F" w14:textId="77777777" w:rsidR="003157E7" w:rsidRDefault="00FC3670">
      <w:r>
        <w:t xml:space="preserve">{"câu hỏi": "Hãy cho tôi biết Abraham Lincoln đã nói gì trong Diễn văn Gettysburg nổi tiếng của ông.", "câu trả lời": "Trong Diễn văn Gettysburg nổi tiếng của mình, Abraham Lincoln đã nói: \ n \ n \ "Bốn điểm và bảy năm trước, cha ông chúng ta đã sinh ra trên lục địa này một quốc gia mới, được hình thành trong Tự do, và dành riêng cho đề xuất rằng tất cả mọi người được tạo ra bình đẳng. \ n \ n Bây giờ chúng ta đang tham gia vào một cuộc nội chiến lớn,  Thử nghiệm xem quốc gia đó, hay bất kỳ quốc gia nào được hình thành và cống hiến như vậy, có thể tồn tại lâu dài hay không. Chúng ta được gặp nhau trên một chiến trường vĩ đại của cuộc chiến đó. Chúng tôi đã đến để dành một phần của cánh đồng đó, như một nơi an nghỉ cuối cùng cho những người ở đây đã hy sinh mạng sống của họ để đất nước này có thể sống. Hoàn toàn phù hợp và đúng đắn khi chúng ta nên làm điều này.\n\nNhưng, theo nghĩa rộng hơn, chúng ta không thể cống hiến\u2014chúng ta không thể thánh hiến\u2014chúng ta không thể thánh hóa\u2014 nền tảng này. Những người đàn ông dũng cảm, sống và chết, những người đã đấu tranh ở đây, đã thánh hiến nó, vượt xa sức mạnh nghèo nàn của chúng ta để thêm hoặc gièm pha. Thế giới sẽ ít ghi nhận, cũng không nhớ lâu những gì chúng ta nói ở đây, nhưng nó không bao giờ có thể quên những gì họ đã làm ở đây. Đối với chúng tôi, những người sống, đúng hơn là được cống hiến ở đây cho công việc còn dang dở mà những người đã chiến đấu ở đây cho đến nay đã tiến bộ một cách cao quý. Thay vào đó, chúng tôi ở </w:t>
      </w:r>
      <w:r>
        <w:lastRenderedPageBreak/>
        <w:t>đây dành riêng cho nhiệm vụ vĩ đại còn lại trước mắt chúng tôi - rằng từ những người chết được vinh danh này, chúng tôi ngày càng tận tâm với chính nghĩa mà họ đã cống hiến hết mình cuối cùng - rằng chúng tôi ở đây quyết tâm cao độ rằng những người chết này sẽ không chết một cách vô ích - rằng quốc gia này, dưới Thiên Chúa,  sẽ có một sự tái sinh của tự do, và chính phủ của nhân dân, do nhân dân, vì nhân dân, sẽ không bị diệt vong khỏi trái đất.</w:t>
      </w:r>
    </w:p>
    <w:p w14:paraId="2905DB7B" w14:textId="77777777" w:rsidR="003157E7" w:rsidRDefault="00FC3670">
      <w:r>
        <w:t>{"câu hỏi": "Mô tả quá trình nguyên phân trong tế bào.", "trả lời": "Nguyên phân là quá trình phân chia tế bào dẫn đến sự hình thành hai tế bào con giống hệt nhau. Đó là một quá trình quan trọng cần thiết cho sự phát triển và sửa chữa các mô. Quá trình này có thể được chia thành nhiều giai đoạn riêng biệt: \ n \ n1. Xen kẽ: Đây là giai đoạn chuẩn bị, nơi tế bào phát triển kích thước và sao chép DNA của nó. \ n \ n2. Prophase: Trong giai đoạn này, nhiễm sắc thể ngưng tụ thành nhiễm sắc thể nhìn thấy và các dạng trục phân bào. Phong bì hạt nhân cũng bị hỏng.\n\n3. Metaphase: Trong quá trình metaphase, các nhiễm sắc thể xếp hàng ở trung tâm của tế bào và gắn vào các sợi trục chính. \ n \ n4. Anaphase: Các nhiễm sắc thể chị em bị kéo ra bởi các sợi trục chính và di chuyển về phía hai đầu đối diện của tế bào. \ n \ n5. Telophase: Các nhiễm sắc thể đạt đến các cực của tế bào và một lớp vỏ hạt nhân mới hình thành xung quanh chúng. Tế bào bắt đầu phân chia ở giữa.\n\n6. Cytokinesis: Đây là giai đoạn cuối cùng của quá trình nguyên phân, nơi tế bào phân chia hoàn toàn, tạo thành hai tế bào con giống hệt nhau. \ n \ n Nguyên phân là một quá trình phức tạp được điều chỉnh chặt chẽ bởi các protein và điểm kiểm soát khác nhau để đảm bảo rằng các tế bào con nhận được số lượng nhiễm sắc thể chính xác. Nó rất cần thiết cho sự hoạt động và phát triển đúng đắn của các sinh vật đa bào."}</w:t>
      </w:r>
    </w:p>
    <w:p w14:paraId="60C1D7F8" w14:textId="77777777" w:rsidR="003157E7" w:rsidRDefault="00FC3670">
      <w:r>
        <w:t>{"câu hỏi": "Xây dựng một bộ truyện tranh bốn bảng về một chủ đề duy nhất.", "câu trả lời": "Bảng 1:\nImage: Một học sinh ngồi ở bàn với một cuốn sách đang mở, trông choáng ngợp và thất vọng. \nChú thích: Học sinh đang ôn tập cho một bài kiểm tra lớn nhưng dường như không có gì dính vào.\n\nPanel 2:\nImage: của học sinh đến gần và đặt đầu lên đùi học sinh, nhìn lên anh ta. \nChú thích: Chú chó trung thành của học sinh đến xem có chuyện gì.\n\nPanel 3:\nImage: Học sinh bắt đầu vuốt ve chú chó trong khi vẫn nhìn vào cuốn sách. \nChú thích: Vuốt ve dường như làm giảm bớt căng thẳng và học sinh bắt đầu nhớ tài liệu tốt hơn. \ n \ nPanel 4: \ nImage: Học sinh bây giờ đang mỉm cười và ôm trong khi dường như cũng đang cười. \nChú thích: Học sinh nhận ra rằng đôi khi điều quan trọng là phải nghỉ ngơi và một chút tình yêu từ một người bạn lông lá có thể đi một chặng đường dài."}</w:t>
      </w:r>
    </w:p>
    <w:p w14:paraId="07874094" w14:textId="77777777" w:rsidR="003157E7" w:rsidRDefault="00FC3670">
      <w:r>
        <w:t xml:space="preserve">{"câu hỏi": "Tạo câu chuyện người dùng cho ứng dụng web cho phép người dùng quản lý danh bạ của họ.", "câu trả lời": "Là một chuyên gia bận rộn, Emma gặp khó khăn trong việc theo dõi tất cả các liên hệ của mình. Từ đồng nghiệp kinh doanh đến bạn bè cũ, dường như luôn có những người mới bước vào cuộc sống của cô ấy và việc quản lý tất cả họ trở nên khó khăn. Emma muốn một giải pháp đơn giản sẽ giúp cô giữ cho danh bạ của mình có tổ chức và dễ dàng truy cập. Một ngày nọ, Emma phát hiện ra một ứng dụng web cho phép cô quản lý tất cả các liên hệ của mình ở một nơi. Cô ấy có thể dễ dàng truy cập ứng dụng từ máy tính hoặc điện thoại của mình và sau khi đăng ký, cô ấy có thể nhập tất cả danh bạ của mình từ các tài khoản khác nhau như Google, Facebook và LinkedIn. \n\nEmma yêu thích giao diện </w:t>
      </w:r>
      <w:r>
        <w:lastRenderedPageBreak/>
        <w:t>của ứng dụng vì nó thân thiện với người dùng và trực quan. Cô ấy có thể dễ dàng tìm kiếm danh bạ, thêm ghi chú và thậm chí chỉ định một số liên hệ nhất định là quan trọng. Cô cũng đánh giá cao khả năng phân loại các liên hệ của mình, cho phép cô nhanh chóng tìm thấy đồng nghiệp kinh doanh hoặc bạn bè. Emma cũng có thể tạo các nhóm người tùy chỉnh, giúp dễ dàng gửi lời mời hoặc email hàng loạt. \ n \ dụng này cũng có một tính năng cho phép Emma đặt lời nhắc cho những ngày quan trọng như sinh nhật hoặc ngày kỷ niệm. Cô không còn phải lo lắng về việc quên một sự kiện quan trọng. Ngoài ra, cô ấy có thể truy cập nhật ký lịch sử hiển thị các tương tác gần đây của cô ấy với các liên hệ của mình, giúp cô ấy dễ dàng theo dõi thông tin liên lạc của mình. \ n \ n Nhìn chung, ứng dụng web đã giúp cuộc sống của Emma dễ dàng hơn nhiều. Cô ấy không còn phải lo lắng về việc mất hoặc thất lạc thông tin liên lạc và cô ấy có thể dễ dàng truy cập tất cả các địa chỉ liên hệ của mình ở một nơi. Emma rất biết ơn ứng dụng này và yêu thích sự tiện lợi mà nó mang lại."}</w:t>
      </w:r>
    </w:p>
    <w:p w14:paraId="6AC52E6D" w14:textId="77777777" w:rsidR="003157E7" w:rsidRDefault="00FC3670">
      <w:r>
        <w:t>{"câu hỏi": "Chỉ định xếp hạng từ 1 đến 5 sao cho sản phẩm sau: \"iPhone 11 Pro\".", "trả lời": "Tôi xin lỗi, tôi với tư cách là một AI không có khả năng cung cấp xếp hạng chủ quan cho sản phẩm. Câu trả lời của tôi dựa trên dữ liệu và sự kiện, do đó, luôn luôn tốt khi nghiên cứu và đọc các bài đánh giá từ các nguồn đáng tin cậy trước khi quyết định mua sản phẩm."}</w:t>
      </w:r>
    </w:p>
    <w:p w14:paraId="29930270" w14:textId="77777777" w:rsidR="003157E7" w:rsidRDefault="00FC3670">
      <w:r>
        <w:t>{"câu hỏi": "Đề xuất 3 cách khác nhau để giúp môi trường.", "trả lời": "1. Giảm thiểu, tái sử dụng và tái chế: Một trong những cách hiệu quả nhất để giúp môi trường là thực hành ba R\u2019s. Điều này liên quan đến việc giảm tiêu thụ các mặt hàng sử dụng một lần, tái sử dụng các mặt hàng có thể được sử dụng nhiều lần và tái chế các vật liệu có thể được chia nhỏ và tái sử dụng. Cách tiếp cận này giúp giảm lượng chất thải kết thúc tại các bãi chôn lấp và đại dương, và bảo tồn tài nguyên. \ n \ n2. Áp dụng chế độ ăn dựa trên thực vật: Chế độ ăn dựa trên thực vật không chỉ lành mạnh mà còn thân thiện với môi trường. Việc sản xuất thịt và các sản phẩm từ sữa đòi hỏi rất nhiều tài nguyên như nước, đất và thức ăn cho động vật, và tạo ra một lượng khí thải nhà kính đáng kể. Bằng cách áp dụng chế độ ăn dựa trên thực vật, bạn có thể giảm lượng khí thải carbon và giúp bảo tồn tài nguyên hành tinh của chúng ta. \ n \ n3. Sử dụng phương tiện giao thông công cộng, đi bộ hoặc xe đạp: Một cách khác để giúp môi trường là giảm sự phụ thuộc vào phương tiện cá nhân, và thay vào đó sử dụng phương tiện giao thông công cộng, đi bộ hoặc xe đạp. Phương tiện cá nhân là một nguồn gây ô nhiễm không khí chính, giải phóng một lượng lớn các chất độc hại như nitơ oxit, carbon monoxide và các hạt vật chất vào không khí. Bằng cách sử dụng phương tiện giao thông công cộng, đi bộ hoặc đi xe đạp, bạn có thể giảm số lượng ô tô trên đường, giảm ô nhiễm không khí và phát thải khí nhà kính."}</w:t>
      </w:r>
    </w:p>
    <w:p w14:paraId="07D13977" w14:textId="77777777" w:rsidR="003157E7" w:rsidRDefault="00FC3670">
      <w:r>
        <w:t xml:space="preserve">{"câu hỏi": "Tạo một cuộc đối thoại giữa hai người vừa gặp nhau tại một bữa tiệc.", "câu trả lời": "Người 1: Này, tôi\u2019m Mike.\n\nNgười 2: Xin chào Mike, tôi\u2019m Sarah. Rất vui được gặp bạn.\n\nNgười 1: Rất vui được gặp bạn. Vậy, bạn đã kết thúc bữa tiệc này như thế nào?\n\nPerson 2: I\u2019m bạn bè với người dẫn chương trình, Lisa. Chúng tôi quen nhau từ thời đại học. Còn bạn thì sao?\n\nPerson 1: Tương tự ở đây. Lisa và tôi đã từng làm việc cùng nhau tại một công ty tiếp thị. \ n \ nNgười 2: Ôi tuyệt vời! Bạn làm gì bây giờ?\n\nNgười 1: Tôi thực sự bắt đầu kinh doanh riêng. Tôi tạo ra đồ nội thất tùy chỉnh. \n\nPerson 2: Thật tuyệt vời. Điều gì khiến bạn quyết định làm điều đó?\n\nNgười 1: Tôi </w:t>
      </w:r>
      <w:r>
        <w:lastRenderedPageBreak/>
        <w:t>luôn đam mê chế biến gỗ và tôi muốn biến sở thích của mình thành sự nghiệp. \ n \ nPerson 2: Điều đó thực sự dũng cảm. Tôi chắc chắn rằng nó rất nhiều công việc, nhưng nó phải rất bổ ích để làm điều gì đó bạn yêu thích mỗi ngày. \ n \ nNgười 1: Chắc chắn rồi. Đó chắc chắn là một thách thức, nhưng nó xứng đáng. Còn bạn thì sao, bạn làm gì để kiếm sống?\n\nNgười 2: Tôi \u2019m một nhà trị liệu ngôn ngữ. Tôi làm việc với những đứa trẻ gặp khó khăn về ngôn ngữ và ngôn ngữ. \ n \ nNgười 1: Điều đó nghe có vẻ thực sự thỏa mãn. \ n \ nNgười 2: Đúng vậy. Tôi thích nhìn thấy sự tiến bộ mà họ đạt được và biết rằng tôi đang tạo ra sự khác biệt trong cuộc sống của họ. \ n \ nNgười 1: Điều đó thật tuyệt. Thật tuyệt khi gặp gỡ những người đam mê những gì họ làm. \ n \ nPerson 2: Chắc chắn. Thật tuyệt khi được nói chuyện với bạn, Mike. \ n \ nPerson 1: Tương tự như vậy, Sarah. Hãy tận hưởng phần còn lại của bữa tiệc."}</w:t>
      </w:r>
    </w:p>
    <w:p w14:paraId="0096353E" w14:textId="77777777" w:rsidR="003157E7" w:rsidRDefault="00FC3670">
      <w:r>
        <w:t>{"câu hỏi": "Phân loại các cuốn sách sau đây dựa trên thể loại: The Catcher in the Rye, Harry Potter and the Sorcerer's Stone.", "answer": "The book \"The Catcher in the Rye\" của J.D. Salinger thuộc thể loại tiểu thuyết văn học, cụ thể là tiểu thuyết tuổi mới lớn.\n\nCuốn sách \"Harry Potter và Hòn đá phù thủy\" của JK Rowling thuộc thể loại giả tưởng,  Cụ thể hơn, tiểu thuyết giả tưởng dành cho thanh thiếu niên."}</w:t>
      </w:r>
    </w:p>
    <w:p w14:paraId="1D85490B" w14:textId="77777777" w:rsidR="003157E7" w:rsidRDefault="00FC3670">
      <w:r>
        <w:t>{"câu hỏi": "Viết một câu chuyện sáng tạo kết hợp các từ sau: Sứa, hồ, violin.", "Trả lời": "Ngày xửa ngày xưa, trong một thị trấn nhỏ được bao quanh bởi một khu rừng rậm rạp và nép mình bên cạnh một hồ nước nguyên sơ, có một cô gái tên là Lily. Cô ấy là một cô gái nhút nhát, hướng nội, không có nhiều bạn bè trong thị trấn. Nhưng những gì cô ấy thiếu về kỹ năng xã hội, cô ấy đã bù đắp bằng tài năng chơi violin của mình. Cô có thể làm cho dây đàn hát với cảm xúc và tâm hồn đến nỗi nó có thể khiến nước mắt của ngay cả những người khó tính nhất. Một ngày nọ, khi cô đang đi dạo bên hồ, luyện tập violin, cô nghe thấy một giai điệu kỳ lạ, đẹp đến ám ảnh mà cô chưa bao giờ nghe trước đây. Cô lần theo âm thanh và nhìn thấy thứ gì đó nổi trên mặt hồ. Khi đến gần hơn, cô nhận ra đó là một con sứa, nhưng không chỉ là bất kỳ con sứa nào. Đây là một con sứa lớn, phát quang, và dường như nó đang nhảy múa đồng điệu với cây vĩ cầm của cô. Con sứa rung động và phát sáng với nhiều màu sắc khác nhau khi Lily chơi violin của mình, và họ cùng nhau tạo ra một màn trình diễn đầy mê hoặc. Kể từ ngày đó, bất cứ khi nào Lily đi bộ bên hồ và chơi violin của mình, con sứa sẽ xuất hiện và nhảy múa theo nhạc. Khi tin tức lan truyền về màn trình diễn của họ, ngày càng có nhiều người đến xem cô gái với cây vĩ cầm và con sứa nhảy múa. Lily có được sự tự tin trong việc chơi và khả năng kết nối với người khác thông qua âm nhạc của mình. Cô có nhiều bạn bè, và người dân thị trấn yêu mến cô. Nhiều năm trôi qua, và Lily trở thành một bà già, nhưng cô không bao giờ ngừng chơi violin bên hồ. Và con sứa không bao giờ ngừng nhảy múa. Họ tiếp tục tạo ra phép thuật cùng nhau, và những màn trình diễn hài hòa của họ đã trở thành một truyền thống đáng trân trọng trong thị trấn. Và như vậy, câu chuyện về cô gái với cây vĩ cầm và con sứa nhảy múa vẫn tiếp tục."}</w:t>
      </w:r>
    </w:p>
    <w:p w14:paraId="1D4FE359" w14:textId="77777777" w:rsidR="003157E7" w:rsidRDefault="00FC3670">
      <w:r>
        <w:t xml:space="preserve">{"câu hỏi": "Những tác động tiêu cực của fracking là gì?", "câu trả lời": "Fracking, hoặc nứt vỡ thủy lực, có thể có tác động tiêu cực đến môi trường và sức khỏe cộng đồng. Một số tác động tiêu cực tiềm ẩn bao gồm: \ n \ n - Ô nhiễm nước ngầm và nước mặt với các hóa chất được sử dụng trong quá trình fracking.\n- Tạo ra khối lượng lớn nước thải có thể khó xử </w:t>
      </w:r>
      <w:r>
        <w:lastRenderedPageBreak/>
        <w:t>lý.\n- Ô nhiễm không khí, bao gồm khí thải metan, các hợp chất hữu cơ dễ bay hơi và chất độc không khí từ giàn khoan và động cơ.\n- Địa chấn gây ra hoặc tạo ra các trận động đất nhỏ do bơm nước thải vào giếng xử lý ngầm. \ n- Phá hủy môi trường sống và Phân mảnh từ khoan và cơ sở hạ tầng liên quan.\n- Tác động của biến đổi khí hậu từ việc giải phóng khí mê-tan, một loại khí nhà kính mạnh, trong quá trình khoan và vận chuyển."}</w:t>
      </w:r>
    </w:p>
    <w:p w14:paraId="1CD17CBA" w14:textId="77777777" w:rsidR="003157E7" w:rsidRDefault="00FC3670">
      <w:r>
        <w:t>{"câu hỏi": "Viết lại câu này để nó có nghĩa tương tự. - Anh ấy không thể hoàn thành nhiệm vụ.", "trả lời": "Anh ấy không thể hoàn thành nhiệm vụ."}</w:t>
      </w:r>
    </w:p>
    <w:p w14:paraId="2BAAADEC" w14:textId="77777777" w:rsidR="003157E7" w:rsidRDefault="00FC3670">
      <w:r>
        <w:t>{"question": "Một hàm f có tính chất f(3x-1)=x^2+x+1 cho tất cả các số thực x. f(5)?", "answer": "Cho u=3x-1. Khi đó x=(u+1)/3. \n\nChúng ta biết rằng f(3x-1)=x^2+x+1 với mọi số thực x. Do đó, \n f(u) =((u+1)/3)^2+(u+1)/3+1\n =(u^2+2u+1)/9+(u+1)/3+1\n =(u^2+5u+13)/9.\n\nCụ thể, chúng ta muốn tìm f(5). Cắm u = 3 (5) -1 = 14, chúng ta nhận được: \n f (5) = (14 ^ 2 + 5 (14) + 13) / 9 = 63/9 = 7."}</w:t>
      </w:r>
    </w:p>
    <w:p w14:paraId="4DDEF75C" w14:textId="77777777" w:rsidR="003157E7" w:rsidRDefault="00FC3670">
      <w:r>
        <w:t>{"câu hỏi": "Kể tên một loại lưỡng cư.", "câu trả lời": "Một loại lưỡng cư là ếch."}</w:t>
      </w:r>
    </w:p>
    <w:p w14:paraId="7DC46497" w14:textId="77777777" w:rsidR="003157E7" w:rsidRDefault="00FC3670">
      <w:r>
        <w:t>{"question": "Xây dựng bảng bao gồm trục x và trục y", "answer": "Đây là bảng có trục x và trục y:\n\n| X | Y |\n|---|---|\n| 1 | 1 |\n| 2 | 4 |\n| 3 | 9 |\n| 4 | 16|\n| 5 | 25|"}</w:t>
      </w:r>
    </w:p>
    <w:p w14:paraId="7253E70B" w14:textId="77777777" w:rsidR="003157E7" w:rsidRDefault="00FC3670">
      <w:r>
        <w:t>{"question": "Phân loại sinh vật này thành một nhóm phân loại rộng hơn. - Slender Loris", "trả lời": "Cu li mảnh khảnh là một loài linh trưởng và thuộc nhóm phân loại Strepsirrhini, bao gồm vượn cáo, cu lorise, bushbaby và aye-ayes."}</w:t>
      </w:r>
    </w:p>
    <w:p w14:paraId="17D38A4F" w14:textId="77777777" w:rsidR="003157E7" w:rsidRDefault="00FC3670">
      <w:r>
        <w:t>{"câu hỏi": "Giải thích cách cầu vồng được tạo ra.", "câu trả lời": "Cầu vồng là một kỳ quan tự nhiên có thể được quan sát khi ánh sáng bị khúc xạ, hoặc uốn cong, khi nó đi qua các giọt nước trong không khí. Điều này thường xảy ra sau khi mưa rào khi mặt trời ló dạng và chiếu vào những giọt nước vẫn còn trong không khí. Ánh sáng mặt trời được tạo thành từ các màu sắc khác nhau, kết hợp để tạo ra ánh sáng trắng. Khi ánh sáng đi vào giọt nước, nó bị uốn cong và tách thành các màu riêng lẻ, theo thứ tự đỏ, cam, vàng, xanh lá cây, xanh dương, chàm và tím. Quá trình này được gọi là phân tán. \n\nMỗi màu có bước sóng khác nhau và uốn cong ở một góc hơi khác nhau. Ánh sáng đỏ có bước sóng dài nhất và uốn cong ít nhất trong khi ánh sáng tím có bước sóng ngắn nhất và uốn cong nhiều nhất. Điều này làm cho màu sắc lan rộng ra và tạo thành một quang phổ.\n\nKhi ánh sáng thoát ra khỏi giọt nước, nó bị phản xạ từ bên trong giọt nước và khúc xạ một lần nữa, làm cho ánh sáng bị uốn cong nhiều hơn. Điều này tạo ra hình dạng vòm đặc trưng của cầu vồng. Cầu vồng thực sự là một vòng tròn đầy đủ, nhưng mặt đất thường chặn nửa dưới, vì vậy chúng ta chỉ thấy hình bán nguyệt. Vị trí của người quan sát cũng ảnh hưởng đến sự xuất hiện của cầu vồng. Họ sẽ luôn nhìn thấy cầu vồng theo hướng ngược lại với mặt trời, và mặt trời càng thấp, vòm cầu vồng sẽ xuất hiện càng cao."}</w:t>
      </w:r>
    </w:p>
    <w:p w14:paraId="296DAF2C" w14:textId="77777777" w:rsidR="003157E7" w:rsidRDefault="00FC3670">
      <w:r>
        <w:t>{"question": "Tạo khóa mã hóa và giải mã thông báo này. - Kjgk yhjy yudt trgf", "trả lời": "Để tạo khóa mã hóa và giải mã tin nhắn đã cho, chúng ta cần thêm thông tin về phương pháp mã hóa được sử dụng để mã hóa nó. Có nhiều cách khác nhau để mã hóa tin nhắn, chẳng hạn như mật mã Caesar, mật mã thay thế hoặc mật mã chuyển vị, trong số những cách khác. Nếu không có thông tin này, tôi xin lỗi vì không thể giải mã tin nhắn đã cho."}</w:t>
      </w:r>
    </w:p>
    <w:p w14:paraId="6FE606D8" w14:textId="77777777" w:rsidR="003157E7" w:rsidRDefault="00FC3670">
      <w:r>
        <w:lastRenderedPageBreak/>
        <w:t>{"question": "Xác định ngôn ngữ lập trình phổ biến nhất được sử dụng trong khoa học dữ liệu.", "trả lời": "Python hiện là ngôn ngữ lập trình được sử dụng phổ biến nhất trong khoa học dữ liệu. Sự phổ biến của nó đối với các nhà khoa học và nhà phân tích dữ liệu phát sinh từ tính dễ sử dụng, tính linh hoạt, tính chất nguồn mở và sự hỗ trợ của các thư viện và khung công tác như Pandas, NumPy, Scikit-Learn, TensorFlow và các thư viện khác được sử dụng rộng rãi trong lĩnh vực phân tích và thao tác dữ liệu. Ngoài ra, Python có một cộng đồng tích cực lớn đóng góp vào sự phát triển của nó và các nguồn tài nguyên sẵn có để học tập và giải quyết vấn đề. R là một ngôn ngữ lập trình khác được sử dụng rộng rãi trong khoa học dữ liệu, đặc biệt là để phân tích thống kê."}</w:t>
      </w:r>
    </w:p>
    <w:p w14:paraId="66A180D5" w14:textId="77777777" w:rsidR="003157E7" w:rsidRDefault="00FC3670">
      <w:r>
        <w:t>{"câu hỏi": "Tạo danh sách các kỹ năng có giá trị nhất cần thiết để trở thành một nhà khoa học dữ liệu.", "câu trả lời": "1. Thành thạo các ngôn ngữ lập trình như Python và R.\n2. Hiểu biết sâu sắc về các khái niệm và phương pháp thống kê.\n3. Chuyên môn về các thuật toán và kỹ thuật học máy.\n4. Kiến thức về sắp xếp và thao tác dữ liệu.\n5. Quen thuộc với các công cụ và kỹ thuật trực quan hóa dữ liệu.\n6. Có kinh nghiệm với các nền tảng dữ liệu lớn như Hadoop và Spark.\n7. Khả năng truyền đạt phân tích dữ liệu phức tạp cho các bên liên quan phi kỹ thuật.\n8. Thành thạo quản lý cơ sở dữ liệu và SQL.\n9. Quen thuộc với các nền tảng điện toán đám mây như AWS, Azure hoặc GCP.\n10. Một tư duy tò mò và kỹ năng giải quyết vấn đề mạnh mẽ."}</w:t>
      </w:r>
    </w:p>
    <w:p w14:paraId="5CD848AA" w14:textId="77777777" w:rsidR="003157E7" w:rsidRDefault="00FC3670">
      <w:r>
        <w:t>{"câu hỏi": "Viết mô tả sáng tạo về cơ sở hạ tầng điện toán đám mây.", "câu trả lời": "Hãy tưởng tượng một mạng lưới rộng lớn, liền mạch gồm các máy chủ, thiết bị lưu trữ và bộ xử lý được kết nối với nhau, tất cả đều hoạt động hài hòa hoàn hảo để mang lại trải nghiệm điện toán đáng kinh ngạc. Đây là bản chất của cơ sở hạ tầng điện toán đám mây - một môi trường ảo năng động, có thể mở rộng quy mô và thích ứng với nhu cầu luôn thay đổi của người dùng và doanh nghiệp. Về cốt lõi, cơ sở hạ tầng điện toán đám mây bao gồm một tập hợp các tài nguyên vật lý và ảo được sắp xếp cẩn thận để cung cấp khả năng tính toán mạnh mẽ cho người dùng trên toàn cầu. Các tài nguyên này bao gồm các máy chủ để lưu trữ và xử lý dữ liệu, các thiết bị mạng để tạo điều kiện liên lạc và các biện pháp bảo mật để bảo vệ chống lại các mối đe dọa mạng. Tuy nhiên, điều làm cho cơ sở hạ tầng điện toán đám mây thực sự đáng chú ý là khả năng tận dụng sức mạnh của các công nghệ ảo hóa tiên tiến. Ảo hóa cho phép nhiều hệ điều hành và ứng dụng chạy trên cùng một phần cứng vật lý, tối đa hóa hiệu quả việc sử dụng tài nguyên và giảm chi phí. Hơn nữa, cơ sở hạ tầng điện toán đám mây có cấu hình cao, cho phép người dùng điều chỉnh trải nghiệm điện toán theo nhu cầu cụ thể của họ. Cho dù bạn cần thêm dung lượng lưu trữ, sức mạnh xử lý nhiều hơn hay các tính năng bảo mật nâng cao, cơ sở hạ tầng điện toán đám mây đều có thể được cấu hình để đáp ứng các yêu cầu riêng của bạn. Nói tóm lại, cơ sở hạ tầng điện toán đám mây đại diện cho một kỷ nguyên điện toán mới, một kỷ nguyên được đặc trưng bởi tính linh hoạt, khả năng mở rộng và sức mạnh vô song. Bằng cách sử dụng các công nghệ mới nhất và tận dụng sức mạnh của ảo hóa, cơ sở hạ tầng điện toán đám mây mang lại trải nghiệm điện toán đáng kinh ngạc phù hợp với nhu cầu của từng người dùng."}</w:t>
      </w:r>
    </w:p>
    <w:p w14:paraId="70688110" w14:textId="77777777" w:rsidR="003157E7" w:rsidRDefault="00FC3670">
      <w:r>
        <w:t xml:space="preserve">{"câu hỏi": "Tạo ra một câu chuyện về một nhà khoa học bằng cách sử dụng cụm từ \u201cthe mad scientist\u201d.", "answer": "Ở một góc xa xôi và hoang vắng của thế giới, </w:t>
      </w:r>
      <w:r>
        <w:lastRenderedPageBreak/>
        <w:t>ẩn mình khỏi những con mắt tò mò và tâm trí tò mò, có một người đàn ông chỉ được biết đến với cái tên \u201cthe mad scientist\u201d. Đối với một số người, anh ta chẳng qua chỉ là một huyền thoại, một bóng người thì thầm với giọng điệu im lặng và được tôn kính với những phần sợ hãi và kinh ngạc như nhau. Đối với những người khác, anh ta là một bí ẩn có thiên tài giáp với sự điên rồ, một bộ óc thông minh đang đứng trên bờ vực của sự điên rồ. Phòng thí nghiệm của anh ta là một nơi kỳ diệu, chứa đầy những thiết bị kỳ lạ và bí ẩn, cốc sủi bọt và ống nghiệm, và một loạt các điểm tham quan và âm thanh có thể làm lóa mắt ngay cả những người xem mệt mỏi nhất. Ở đó, ông làm việc vất vả cả ngày lẫn đêm, mải mê với công việc của mình, không biết gì về thời gian trôi qua và sự thay đổi của các mùa. Các thí nghiệm của ông là những thứ huyền thoại, đột phá và cách mạng, nhưng đầy nguy hiểm và rủi ro. Đối với nhà khoa học điên, việc theo đuổi kiến thức là tất cả, và anh ta sẽ không dừng lại ở bất cứ điều gì để khám phá những bí mật của vũ trụ, ngay cả khi điều đó có nghĩa là đặt cuộc sống của chính anh ta vào tình trạng nguy hiểm. Nhưng có những người sợ anh ta, những người thì thầm rằng các thí nghiệm của anh ta quá nguy hiểm, quá khó đoán, rằng anh ta đóng vai Chúa với những thế lực mà anh ta không thể hy vọng kiểm soát. Họ gán cho ông một kẻ điên và kêu gọi dừng công việc của ông, nhưng nhà khoa học điên đã không chú ý đến họ. Trong nhiều năm, ông đã làm việc cực nhọc, được thúc đẩy bởi niềm đam mê mãnh liệt và không ngừng đối với công việc của mình. Cuối cùng, những nỗ lực của ông đã được đền đáp, và ông đã thực hiện một khám phá sẽ thay đổi tiến trình lịch sử mãi mãi. Và như vậy, sau ngần ấy năm bị chế giễu và chế giễu, nhà khoa học điên cuối cùng đã có tiếng cười cuối cùng. Vì ông ấy đã đạt được điều không thể và đã chứng minh vượt qua một cái bóng của sự nghi ngờ rằng, đôi khi, chính những kẻ điên mới thực sự thay đổi thế giới."}</w:t>
      </w:r>
    </w:p>
    <w:p w14:paraId="742C44CF" w14:textId="77777777" w:rsidR="003157E7" w:rsidRDefault="00FC3670">
      <w:r>
        <w:t>{"câu hỏi": "Liệt kê năm bước để làm sinh tố.", "trả lời": "1. Chuẩn bị nguyên liệu của bạn: Thu thập tất cả các loại trái cây, rau, sữa chua, sữa, đá hoặc bất kỳ thành phần nào khác mà bạn muốn sử dụng. Rửa sạch và cắt chúng thành miếng nhỏ.\n\n2. Lắp ráp máy xay sinh tố của bạn: Đảm bảo máy xay sinh tố của bạn sạch và lắp ráp đúng cách để chuẩn bị cho việc pha trộn. \ n \ n3. Thêm nguyên liệu vào máy xay: Bắt đầu với các thành phần mềm hơn trước, như quả mọng, chuối hoặc sữa chua. Thực hiện theo với các mặt hàng khó hơn như đá hoặc trái cây đông lạnh. Đổ chất lỏng như sữa hoặc nước trái cây.\n\n4. Trộn cho đến khi mịn: Bật máy xay sinh tố và trộn tất cả các thành phần với nhau cho đến khi bạn đạt được độ đặc mịn. Nếu hỗn hợp quá đặc, bạn có thể thêm một lượng nhỏ chất lỏng và trộn lại.\n\n5. Rót và phục vụ: Một khi bạn hài lòng với sự nhất quán, hãy rót sinh tố vào ly và thưởng thức ngay lập tức. Cậu có thể thêm ống hút hoặc một chút trái cây tươi nếu muốn."}</w:t>
      </w:r>
    </w:p>
    <w:p w14:paraId="6158BF18" w14:textId="77777777" w:rsidR="003157E7" w:rsidRDefault="00FC3670">
      <w:r>
        <w:t xml:space="preserve">{"câu hỏi": "Thiết kế giao diện ứng dụng dành cho thiết bị di động được tạo để theo dõi mục tiêu hoạt động", "câu trả lời": "Đây là thiết kế khả thi của giao diện ứng dụng dành cho thiết bị di động được tạo ra để theo dõi mục tiêu hoạt động cho các cá nhân phấn đấu sống một lối sống lành mạnh hơn:\n\n1. Màn hình chính: Đây sẽ là màn hình đầu tiên được hiển thị khi ứng dụng được mở. Màn hình chứa hình ảnh cho các mục tiêu hoạt động khác nhau, như số bước đi bộ, lượng nước, lượng calo đốt cháy và số phút hoạt động. Thanh tiến trình hoặc biểu đồ vòng tròn sẽ hiển thị tỷ lệ phần trăm hoàn thành mục tiêu cho mỗi hoạt động. Ở đầu trang, có thể có một tin nhắn chào mừng và một trích dẫn động lực để khuyến khích người dùng đạt được mục tiêu của họ. \ n \ n2. Cài đặt mục tiêu: Một màn hình riêng biệt nơi </w:t>
      </w:r>
      <w:r>
        <w:lastRenderedPageBreak/>
        <w:t>người dùng có thể đặt mục tiêu hoạt động hàng ngày hoặc hàng tuần của họ. Trang sẽ có các trường đầu vào cho các bước, nước, calo và thời gian hoạt động, với tùy chọn tăng hoặc giảm các phép đo mong muốn. \ n \ n3. Nhật ký hoạt động: Tab này sẽ hiển thị bản ghi hoạt động hàng ngày của người dùng, bao gồm ngày, bước, lượng nước, lượng nước được ghi lại và số phút hoạt động. Người dùng có thể chọn một ngày để xem bảng phân tích chi tiết hơn về hoạt động của họ, bao gồm cả thời gian trong ngày khi họ hoạt động mạnh nhất. \ n \ n4. Thống kê: Một trang hiển thị tiến trình của người dùng theo thời gian bằng cách sử dụng đồ thị và biểu đồ. Nó sẽ hiển thị dữ liệu như số bước trung bình của người dùng, lượng nước, lượng calo và số phút hoạt động, với cơ hội xem dữ liệu hàng tuần, hàng tháng hoặc hàng năm. \ n \ n5. Cộng đồng: Một tính năng để kết nối với những người dùng khác, nơi các cá nhân có thể tham gia các nhóm hoặc thử thách để giữ cho bản thân có động lực. Người dùng có thể chia sẻ tiến trình của họ, đăng cập nhật và cổ vũ người khác khi họ làm việc hướng tới mục tiêu của mình. \ n \ n6. Thông báo: Ứng dụng sẽ gửi lời nhắc trong suốt cả ngày để khuyến khích hoạt động, chẳng hạn như lời nhắc uống nước, đứng lên để di chuyển xung quanh hoặc ghi lại bữa ăn. Người dùng sẽ có tùy chọn tùy chỉnh hoặc tắt thông báo.\n\n7. Hồ sơ người dùng: Một trang dành cho thông tin tài khoản của người dùng, nơi họ có thể nhập dữ liệu cá nhân như tuổi, cân nặng và chiều cao, xem lịch sử hoạt động của họ và kết nối với bạn bè. Họ cũng có thể điều chỉnh cài đặt và tùy chọn ứng dụng từ trang này."}</w:t>
      </w:r>
    </w:p>
    <w:p w14:paraId="24A7EC57" w14:textId="77777777" w:rsidR="003157E7" w:rsidRDefault="00FC3670">
      <w:r>
        <w:t>{"câu hỏi": "Giải thích mục đích của quy trình đảm bảo chất lượng của công ty.", "trả lời": "Quy trình Đảm bảo chất lượng (QA) của một công ty được thiết kế để đảm bảo rằng các sản phẩm hoặc dịch vụ được cung cấp đáp ứng hoặc vượt quá mong đợi của khách hàng. Mục đích của nó là thiết lập và duy trì mức chất lượng nhất quán bằng cách thực hiện các quy trình, tiêu chuẩn và thực tiễn nhất định giúp phát hiện, ngăn chặn và khắc phục bất kỳ vấn đề nào có thể dẫn đến chất lượng kém. Với quy trình đảm bảo chất lượng hiệu quả, một công ty có thể nâng cao sự hài lòng của khách hàng, tăng lòng trung thành và giảm khiếu nại hoặc trả lại. Nó giúp thiết lập danh tiếng của công ty về độ tin cậy và giúp xây dựng niềm tin giữa các khách hàng. Ngoài ra, thông qua giám sát và cải tiến thường xuyên, quy trình QA giúp tăng hiệu quả, giảm chi phí và giảm thiểu rủi ro lỗi. Tóm lại, mục đích của quy trình đảm bảo chất lượng của công ty là đảm bảo rằng các sản phẩm và dịch vụ của công ty đáp ứng các tiêu chuẩn chất lượng cụ thể, cuối cùng giúp công ty cung cấp trải nghiệm nhất quán và chất lượng cao cho khách hàng của mình."}</w:t>
      </w:r>
    </w:p>
    <w:p w14:paraId="5922794E" w14:textId="77777777" w:rsidR="003157E7" w:rsidRDefault="00FC3670">
      <w:r>
        <w:t>{"câu hỏi": "Tạo giả thuyết về cách hệ thống đề xuất của Amazon \ u2019s hoạt động.", "câu trả lời": "Một giả thuyết có thể xảy ra về cách hệ thống đề xuất của Amazon hoạt động là nó sử dụng kết hợp các kỹ thuật lọc cộng tác và lịch sử duyệt và mua hàng của người dùng cá nhân để đề xuất các sản phẩm có liên quan. Ngoài ra, Amazon cũng có thể kết hợp các thông tin theo ngữ cảnh khác, chẳng hạn như xếp hạng và đánh giá sản phẩm, để tinh chỉnh các đề xuất của mình. Hệ thống này liên tục học hỏi từ hành vi của người dùng, cập nhật các đề xuất theo thời gian để cải thiện độ chính xác và mức độ phù hợp."}</w:t>
      </w:r>
    </w:p>
    <w:p w14:paraId="1A948BEA" w14:textId="77777777" w:rsidR="003157E7" w:rsidRDefault="00FC3670">
      <w:r>
        <w:t xml:space="preserve">{"câu hỏi": "Liệt kê năm ứng dụng có thể có của công nghệ nhận dạng khuôn mặt.", "trả lời": "1. An ninh và giám sát: Công nghệ nhận dạng khuôn mặt có thể được sử dụng để xác định và theo dõi tội phạm hoặc nghi phạm ở những nơi công cộng như sân bay, nhà ga hoặc trung </w:t>
      </w:r>
      <w:r>
        <w:lastRenderedPageBreak/>
        <w:t>tâm mua sắm. \ n \ n2. Xác thực sinh trắc học: Công nghệ này có thể được sử dụng để xác thực danh tính của một cá nhân để truy cập an toàn vào các tòa nhà, thiết bị hoặc tài khoản trực tuyến. \ n \ n3. Chăm sóc sức khỏe: Nhận dạng khuôn mặt có thể được sử dụng để xác định bệnh nhân và xác minh danh tính và lịch sử y tế của họ để chăm sóc và điều trị y tế được cá nhân hóa. \ n \ n4. Bán lẻ và Tiếp thị: Nhận dạng khuôn mặt có thể được sử dụng để tiếp thị cá nhân hóa và quảng cáo nhắm mục tiêu bằng cách xác định khách hàng quay lại và thói quen mua hàng của họ. \ n \ n5. Thực thi pháp luật: Công nghệ nhận dạng khuôn mặt có thể được sử dụng để tìm kiếm cơ sở dữ liệu tội phạm và xác định nghi phạm hoặc cá nhân mất tích trong thời gian thực."}</w:t>
      </w:r>
    </w:p>
    <w:p w14:paraId="4FC85D09" w14:textId="77777777" w:rsidR="003157E7" w:rsidRDefault="00FC3670">
      <w:r>
        <w:t>{"question": "Dự đoán thể loại của mẫu văn bản đã cho. - Văn bản:\nChính phủ vừa công bố một loạt các biện pháp mới nhằm giảm biến đổi khí hậu.", "Trả lời": "Phạm trù của văn bản có thể là "Môi trường/Biến đổi khí hậu" hoặc "Chính trị/Chính phủ\" tùy thuộc vào bối cảnh và quan điểm phân loại."}</w:t>
      </w:r>
    </w:p>
    <w:p w14:paraId="54A5F19E" w14:textId="77777777" w:rsidR="003157E7" w:rsidRDefault="00FC3670">
      <w:r>
        <w:t>{"question": "Sắp xếp các bước sau để tạo bản trình bày thành công. - - Đề cương chủ đề\n- Thêm hình ảnh\n- Thực hành\n- Chuẩn bị slide", "trả lời": "1. Đề cương đề tài\n2. Chuẩn bị slide\n3. Thêm hình ảnh\n4. Thực hành"}</w:t>
      </w:r>
    </w:p>
    <w:p w14:paraId="7D3321F2" w14:textId="77777777" w:rsidR="003157E7" w:rsidRDefault="00FC3670">
      <w:r>
        <w:t>{"question": "Chuyển đổi số thập phân sau thành số nhị phân. - Số thập phân: 78", "trả lời": "Đây là quy trình chuyển đổi số thập phân 78 thành số nhị phân:\n\nBắt đầu bằng cách chia số (78) cho 2.\n\n78 \u00f7 2 = 39; số dư = 0.\n\nSau đó chia kết quả của phép chia này (39) cho 2.\n\n39 \u00f7 2 = 19; số dư = 1.\n\nSau đó chia 19 cho 2.\n\n19 \u00f7 2 = 9; số dư = 1.\n\nTiếp tục quá trình.\n\n9 \u00f7 2 = 4; số dư = 1.\n\n4 \u00f7 2 = 2; số dư = 0.\n\n2 \u00f7 2 = 1; số dư = 0.\n\n1 \u00f7 2 = 0; số dư = 1.\n\nVì chúng ta đã đạt đến 0, chúng ta không thể thực hiện bất kỳ phép chia nào nữa. Bây giờ bạn viết ra phần còn lại theo thứ tự ngược lại mà bạn có được chúng. Phần còn lại, từ dưới lên trên, là 1, 0, 0, 1, 1, 1, 0.\n\nVì vậy, biểu diễn nhị phân của 78 là 1001110."}</w:t>
      </w:r>
    </w:p>
    <w:p w14:paraId="2DAA422B" w14:textId="77777777" w:rsidR="003157E7" w:rsidRDefault="00FC3670">
      <w:r>
        <w:t>{"question": "Chỉnh sửa câu này để nó ngắn gọn hơn: Bộ phim dài và có cảm giác như nó đang diễn ra mãi mãi. - Bộ phim dài và cảm giác như nó không bao giờ kết thúc.", "trả lời": "Bộ phim cảm thấy vô tận."}</w:t>
      </w:r>
    </w:p>
    <w:p w14:paraId="77B92BD5" w14:textId="77777777" w:rsidR="003157E7" w:rsidRDefault="00FC3670">
      <w:r>
        <w:t>{"câu hỏi": "Kể tên một họa sĩ nổi tiếng vẽ theo phong cách Ấn tượng.", "Trả lời": "Một nghệ sĩ nổi tiếng vẽ theo phong cách Ấn tượng là Claude Monet."}</w:t>
      </w:r>
    </w:p>
    <w:p w14:paraId="15D37DC5" w14:textId="77777777" w:rsidR="003157E7" w:rsidRDefault="00FC3670">
      <w:r>
        <w:t xml:space="preserve">{"câu hỏi": "Viết một câu chuyện bằng cách sử dụng các từ 'thiên hà' và 'hành trình'.", "trả lời": "Ngày xửa ngày xưa, trong một thiên hà xa, rất xa, có một nhóm các nhà thám hiểm bắt đầu một cuộc hành trình sử thi xuyên vũ trụ. Họ du hành trên con tàu vũ trụ đáng tin cậy của mình, đi qua các tinh vân và lỗ đen, khám phá các thiên thể và nền văn minh mới trên đường đi. Thiên hà là một nơi rộng lớn và bí ẩn, đầy kỳ diệu và phiêu lưu. Nhóm thám hiểm đã hành trình qua vô số hệ sao, mỗi hệ sao đều đáng kinh ngạc hơn lần trước. Cuộc hành trình của họ dài và gian khổ, nhưng họ vẫn tiếp tục, khám phá những vùng xa xôi hơn bao giờ hết của thiên hà. Họ gặp phải những dạng sống kỳ lạ và kỳ lạ, và kết bạn với nhiều người bạn mới trên đường đi. Cuối cùng, sau nhiều năm dài đi du lịch, các nhà thám hiểm trở về nhà, đầu họ </w:t>
      </w:r>
      <w:r>
        <w:lastRenderedPageBreak/>
        <w:t>đầy ký ức và trái tim đầy ngạc nhiên trước cuộc hành trình đáng kinh ngạc mà họ đã thực hiện. Đối với họ, thiên hà sẽ luôn là một nguồn phiêu lưu và khám phá vô tận,  Vì không thể nói trước được điều kỳ diệu nào đang chờ đợi họ trên hành trình tiếp theo. Và vì vậy, họ nhìn lên các vì sao, sẵn sàng cho bất cứ điều gì vũ trụ có sẵn cho họ."}</w:t>
      </w:r>
    </w:p>
    <w:p w14:paraId="6D8CBDEA" w14:textId="77777777" w:rsidR="003157E7" w:rsidRDefault="00FC3670">
      <w:r>
        <w:t>{"câu hỏi": "Cố gắng phân biệt giữa chanh và chanh.", "trả lời": "Chanh và chanh đều là trái cây họ cam quýt, nhưng trong khi chúng có chung phẩm chất thì chúng khác nhau theo nhiều cách. Dưới đây là một số khác biệt chính giữa chanh và chanh: \ n \ n - Màu sắc và hình dạng: Chanh thường có màu vàng và kích thước lớn hơn với hình bầu dục, trong khi chanh nhỏ hơn, tròn hoặc hình bầu dục và có xu hướng có màu xanh lá cây. \ n \ n - Hương vị: Chanh có tính axit hơn đáng kể và có hương vị thơm ngon, trong khi chanh ít axit hơn và có vị ngọt hơn. \ n \ n - Mùi thơm:  Mùi hương của chanh rất mạnh và chua, trong khi mùi chanh có phần ngọt ngào và hoa hơn. \ n \ n - Hàm lượng dinh dưỡng: Chanh giàu vitamin C hơn chanh, và chứa lượng vitamin và khoáng chất tổng thể nhiều hơn một chút, nhưng chanh có hàm lượng vitamin A và canxi cao hơn. \ n \ n - Cách sử dụng: Tùy thuộc vào hương vị tương ứng của chúng,  Chanh và chanh có thể được sử dụng trong nhiều món ăn khác nhau để tăng hương vị thơm ngon hoặc tạo ra hương vị ngọt ngào, tinh tế hơn. Chanh chủ yếu được sử dụng cho nước ép của họ, và thường được sử dụng như một trang trí hoặc để thêm một chút chua cho nhiều món ăn, trong khi chanh thường được sử dụng để thêm hương vị ngọt ngào hơn cho thực phẩm, và thường được sử dụng trong các loại cocktail. Tóm lại, trong khi cả chanh và chanh đều là trái cây họ cam quýt, chúng có sự khác biệt rõ rệt về màu sắc,  hình dạng, mùi vị, mùi thơm, hàm lượng dinh dưỡng và cách sử dụng."}</w:t>
      </w:r>
    </w:p>
    <w:p w14:paraId="4B5EA18F" w14:textId="77777777" w:rsidR="003157E7" w:rsidRDefault="00FC3670">
      <w:r>
        <w:t>{"question": "Phân loại các bước sau đây là công nghệ cứng hoặc mềm. - Sử dụng điện thoại thông minh trong lớp học", "trả lời": "Sử dụng điện thoại thông minh trong lớp học là một công nghệ mềm."}</w:t>
      </w:r>
    </w:p>
    <w:p w14:paraId="0868C5FE" w14:textId="77777777" w:rsidR="003157E7" w:rsidRDefault="00FC3670">
      <w:r>
        <w:t xml:space="preserve">{"câu hỏi": "Bạn có thể so sánh tăng trưởng kinh tế ở các nước đang phát triển với tăng trưởng kinh tế ở các nước phát triển không?", "câu trả lời": "Tăng trưởng kinh tế thường được đo bằng sự gia tăng tổng sản phẩm quốc nội (GDP) của một quốc gia theo thời gian. Cả hai nước đang phát triển và phát triển đều làm việc để đạt được tăng trưởng kinh tế, nhưng có một số khác biệt giữa hai nước đang phát triển. Ở các nước đang phát triển, tăng trưởng kinh tế thường được đặc trưng bởi công nghiệp hóa nhanh chóng, đô thị hóa, cải thiện cơ sở hạ tầng và giảm nghèo. Các quốc gia này thường có thu nhập bình quân đầu người thấp hơn và tăng trưởng kinh tế là rất quan trọng trong việc cải thiện mức sống cho công dân của họ. Nhiều nước đang phát triển đã trải qua sự tăng trưởng kinh tế ổn định trong vài thập kỷ qua, khi họ bắt kịp các nền kinh tế tiên tiến hơn. Mặt khác, ở các nước phát triển, tăng trưởng kinh tế có xu hướng chậm hơn và ổn định hơn. Các quốc gia này đã đạt được mức độ công nghiệp hóa cao và có nền kinh tế tiên tiến hơn. Hầu hết công dân của họ có một mức sống thoải mái, và tăng trưởng kinh tế chủ yếu phục vụ để tăng sự giàu có của họ. Các nước phát triển thường có GDP và thu nhập bình quân đầu người cao hơn, nhưng tốc độ tăng trưởng của họ có thể không cao như các nước đang phát triển. Ngoài ra, tăng trưởng kinh tế ở các nước phát triển thường được thúc đẩy bởi những tiến bộ trong công nghệ, đổi mới và các ngành công nghiệp có tay nghề cao, trong khi các nước đang phát triển có thể dựa nhiều </w:t>
      </w:r>
      <w:r>
        <w:lastRenderedPageBreak/>
        <w:t>hơn vào tài nguyên thiên nhiên và lao động chi phí thấp. Bất chấp những khác biệt này, cả các nước đang phát triển và phát triển đều cố gắng tăng trưởng kinh tế bền vững mang lại lợi ích cho công dân của họ và cải thiện phúc lợi tổng thể của họ."}</w:t>
      </w:r>
    </w:p>
    <w:p w14:paraId="368048FD" w14:textId="77777777" w:rsidR="003157E7" w:rsidRDefault="00FC3670">
      <w:r>
        <w:t>{"câu hỏi": "Kể tên một lợi ích sức khỏe của việc ăn trái cây.", "trả lời": "Một lợi ích sức khỏe của việc ăn trái cây là chúng cung cấp cho cơ thể các vitamin và khoáng chất thiết yếu. Trái cây rất giàu chất dinh dưỡng như vitamin C, kali và chất xơ, giúp hỗ trợ hệ thống miễn dịch, duy trì huyết áp khỏe mạnh và tăng cường sức khỏe tiêu hóa, tương ứng. Tiêu thụ một chế độ ăn giàu trái cây có thể giúp giảm nguy cơ mắc các bệnh mãn tính và cải thiện sức khỏe tổng thể."}</w:t>
      </w:r>
    </w:p>
    <w:p w14:paraId="727CCFB9" w14:textId="77777777" w:rsidR="003157E7" w:rsidRDefault="00FC3670">
      <w:r>
        <w:t>{"question": "Tìm định nghĩa của \"Collaborative Filtering\".", "answer": "Collaborative filtering là một phương pháp được sử dụng bởi các hệ thống đề xuất để đưa ra các dự đoán hoặc đề xuất được cá nhân hóa cho người dùng bằng cách phân tích các mẫu sở thích và hành vi của họ dựa trên các tương tác trong quá khứ, cũng như sở thích và hành vi của những người dùng khác trong cùng một hệ thống. Kỹ thuật này thường được sử dụng trong mua sắm trực tuyến, phương tiện truyền thông xã hội và các nền tảng khác nơi người dùng tương tác và chia sẻ thông tin với nhau. Ý tưởng chính đằng sau tính năng lọc cộng tác là nếu hai người dùng có sở thích hoặc hành vi tương tự nhau trong quá khứ, có khả năng họ sẽ có sở thích hoặc hành vi tương tự trong tương lai. Lọc cộng tác có thể được chia thành hai loại chính: dựa trên người dùng và dựa trên mặt hàng. Tính năng lọc cộng tác dựa trên người dùng tìm những người dùng tương tự và đề xuất các mặt hàng họ đã thích hoặc tương tác, trong khi tính năng lọc cộng tác dựa trên mặt hàng đề xuất các mặt hàng tương tự như các mục mà người dùng đã thể hiện sự quan tâm trước đây."}</w:t>
      </w:r>
    </w:p>
    <w:p w14:paraId="3939E6CA" w14:textId="77777777" w:rsidR="003157E7" w:rsidRDefault="00FC3670">
      <w:r>
        <w:t xml:space="preserve">{"câu hỏi": "Đề xuất một số chiến lược để ưu tiên nhiệm vụ trong danh sách việc cần làm.", "câu trả lời": "Chắc chắn rồi! Dưới đây là một số chiến lược có thể giúp ưu tiên các nhiệm vụ trong danh sách việc cần làm: \ n \ n1. Xác định các nhiệm vụ quan trọng nhất: Bắt đầu bằng cách xác định nhiệm vụ nào là quan trọng nhất và cần chú ý khẩn cấp. Giao các nhiệm vụ này có mức độ ưu tiên cao hơn và hoàn thành chúng trước khi chuyển sang các nhiệm vụ ít quan trọng hơn. \ n \ n2. Sử dụng Ma trận Eisenhower: Ma trận Eisenhower là một công cụ phổ biến để ưu tiên các nhiệm vụ dựa trên mức độ khẩn cấp và tầm quan trọng của chúng. Theo phương pháp này, các nhiệm vụ được phân loại thành bốn góc phần tư: \n - Góc phần tư I - Nhiệm vụ khẩn cấp và quan trọng\n - Góc phần tư II - Nhiệm vụ không khẩn cấp nhưng quan trọng\n - Góc phần tư III - Nhiệm vụ khẩn cấp nhưng không quan trọng\n - góc phần tư IV - Nhiệm vụ không khẩn cấp và không quan trọng\n\n3. Đặt thời hạn: Chỉ định thời hạn cho mỗi nhiệm vụ có thể giúp tổ chức và ưu tiên chúng. Các nhiệm vụ khẩn cấp với thời hạn gần đến có thể được ưu tiên cao hơn, trong khi các nhiệm vụ có thời hạn muộn hơn có thể được ưu tiên thấp hơn. \ n \ n4. Xem xét nỗ lực cần thiết: Đánh giá lượng thời gian và nỗ lực mà mỗi nhiệm vụ yêu cầu. Chia nhỏ các nhiệm vụ phức tạp thành các nhiệm vụ nhỏ hơn, dễ quản lý hơn và ưu tiên chúng cho phù hợp. \ n \ n5. Giao nhiệm vụ: Nếu có thể, hãy giao nhiệm vụ cho người khác, để giải phóng thời gian và tập trung vào các nhiệm vụ quan trọng hơn. Tránh đa nhiệm: Đa nhiệm có vẻ hiệu quả, nhưng nó thực sự có thể làm giảm năng suất. Tập trung vào việc hoàn thành một nhiệm vụ tại một thời điểm trước khi chuyển sang </w:t>
      </w:r>
      <w:r>
        <w:lastRenderedPageBreak/>
        <w:t>nhiệm vụ tiếp theo. \ n \ n7. Thường xuyên đánh giá lại và sắp xếp lại thứ tự ưu tiên: Các ưu tiên có thể thay đổi theo thời gian, vì vậy điều quan trọng là phải thường xuyên xem xét và sắp xếp lại thứ tự ưu tiên các nhiệm vụ khi cần thiết."}</w:t>
      </w:r>
    </w:p>
    <w:p w14:paraId="7D57B383" w14:textId="71CE03C3" w:rsidR="003157E7" w:rsidRDefault="00FC3670">
      <w:r>
        <w:t>{"câu hỏi": "Liệt kê 5 cách để giảm lượng khí thải carbon dioxide.", "câu trả lời": "1. Sử dụng các nguồn năng lượng tái tạo: Chuyển sang các nguồn năng lượng sạch và tái tạo như năng lượng mặt trời, gió, thủy điện và địa nhiệt không tạo ra khí thải carbon dioxide có thể làm giảm đáng kể sự phụ thuộc của chúng ta vào nhiên liệu hóa thạch giải phóng khí nhà kính vào khí quyển. \ n \ n2. Cải thiện hiệu quả năng lượng: Làm cho nhà cửa, xe cộ và doanh nghiệp tiết kiệm năng lượng hơn bằng cách sử dụng cách nhiệt tốt hơn, chiếu sáng LED, các thiết bị tiết kiệm năng lượng và cải thiện hệ thống sưởi ấm và làm mát có thể giảm tiêu thụ năng lượng và lượng khí thải carbon liên quan. \ n \ n3. Trồng nhiều cây hơn và bảo tồn rừng: Cây hấp thụ và lưu trữ carbon dioxide từ khí quyển, vì vậy trồng cây mới, bảo vệ rừng hiện có và thực hiện các hoạt động lâm nghiệp bền vững có thể giúp loại bỏ carbon dioxide khỏi khí quyển. \ n \ n4. Giảm thiểu, tái sử dụng và tái chế: Bằng cách thực hành \u201cthree Rs \ u201d, chúng ta có thể sử dụng các sản phẩm hiệu quả hơn, giảm chất thải và giảm năng lượng cần thiết để sản xuất các sản phẩm mới, cuối cùng là giảm lượng khí thải carbon. \ n \ n5. Thay đổi thói quen giao thông: Giảm số chuyến đi chúng ta thực hiện bằng ô tô, sử dụng phương tiện giao thông công cộng, đi chung xe, đi bộ và đi xe đạp thay vì lái xe có thể làm giảm lượng khí thải từ các phương tiện. Ngoài ra, việc lựa chọn các phương tiện tiết kiệm nhiên liệu hoặc chạy bằng điện cũng có thể giúp giảm lượng khí thải."}</w:t>
      </w:r>
    </w:p>
    <w:sectPr w:rsidR="003157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8664670">
    <w:abstractNumId w:val="8"/>
  </w:num>
  <w:num w:numId="2" w16cid:durableId="50884714">
    <w:abstractNumId w:val="6"/>
  </w:num>
  <w:num w:numId="3" w16cid:durableId="1511261449">
    <w:abstractNumId w:val="5"/>
  </w:num>
  <w:num w:numId="4" w16cid:durableId="384455150">
    <w:abstractNumId w:val="4"/>
  </w:num>
  <w:num w:numId="5" w16cid:durableId="1603489907">
    <w:abstractNumId w:val="7"/>
  </w:num>
  <w:num w:numId="6" w16cid:durableId="1252007634">
    <w:abstractNumId w:val="3"/>
  </w:num>
  <w:num w:numId="7" w16cid:durableId="1880824300">
    <w:abstractNumId w:val="2"/>
  </w:num>
  <w:num w:numId="8" w16cid:durableId="725689640">
    <w:abstractNumId w:val="1"/>
  </w:num>
  <w:num w:numId="9" w16cid:durableId="188340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57E7"/>
    <w:rsid w:val="00326F90"/>
    <w:rsid w:val="00AA1D8D"/>
    <w:rsid w:val="00B47730"/>
    <w:rsid w:val="00CB0664"/>
    <w:rsid w:val="00E8269A"/>
    <w:rsid w:val="00FC36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06299"/>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82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46328</Words>
  <Characters>264073</Characters>
  <Application>Microsoft Office Word</Application>
  <DocSecurity>0</DocSecurity>
  <Lines>2200</Lines>
  <Paragraphs>619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2023-07-21T08:25:00Z</dcterms:modified>
  <cp:category/>
</cp:coreProperties>
</file>