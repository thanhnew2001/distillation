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E4511" w14:textId="3F0582BE" w:rsidR="00B23463" w:rsidRDefault="00F13819">
      <w:r>
        <w:t>{"</w:t>
      </w:r>
      <w:proofErr w:type="spellStart"/>
      <w:r>
        <w:t>câu</w:t>
      </w:r>
      <w:proofErr w:type="spellEnd"/>
      <w:r>
        <w:t xml:space="preserve"> </w:t>
      </w:r>
      <w:proofErr w:type="spellStart"/>
      <w:r>
        <w:t>hỏi</w:t>
      </w:r>
      <w:proofErr w:type="spellEnd"/>
      <w:r>
        <w:t>": "</w:t>
      </w:r>
      <w:proofErr w:type="spellStart"/>
      <w:r>
        <w:t>Những</w:t>
      </w:r>
      <w:proofErr w:type="spellEnd"/>
      <w:r>
        <w:t xml:space="preserve"> </w:t>
      </w:r>
      <w:proofErr w:type="spellStart"/>
      <w:r>
        <w:t>yếu</w:t>
      </w:r>
      <w:proofErr w:type="spellEnd"/>
      <w:r>
        <w:t xml:space="preserve"> tố và thiết bị văn học nào đã được sử dụng trong bài thơ \"To a Skylark\"?", "answer": "\"To a Skylark\" là một bài thơ được viết bởi Percy Bysshe Shelley vào năm 1820, và nó chứa nhiều yếu tố và thiết bị văn học khác nhau trong suốt văn bản. Bài thơ là một bài thơ, một hình thức thơ trữ tình tôn vinh một chủ đề, trong trường hợp này là một skylark. Nhà thơ sử dụng một số công cụ văn học như nhân cách hóa bằng cách xưng hô với con chim như một "linh hồn hạnh phúc", quy kết phẩm chất con người cho nó. Điều này được thể hiện rõ trong suốt bài thơ, nơi con chim được cho là đã trút hết trái tim của nó \u201d trong \u201cprofuse các chủng nghệ thuật chưa được dự tính trước.\u201d\n\nMột thiết bị văn học khác được sử dụng trong bài thơ là Hình ảnh. Shelley sử dụng những hình ảnh thu hút các giác quan của người đọc. Ví dụ, trong những dòng "Như một đám mây lửa/Đôi cánh sâu thẳm màu xanh", nhà thơ đã tạo ra một bức tranh sống động cho phép người đọc hình dung ra con chim bay vút qua bầu trời.\n\nShelley cũng kết hợp các phép ẩn dụ và mô phỏng để so sánh giữa skylark và các vật thể khác, chẳng hạn như khi ông so sánh chuyến bay của con chim với niềm vui không thể xác của loài chim mà cuộc đua chỉ mới bắt đầu, \ u201d nhấn mạnh sự tự do của nó và hạnh phúc mà nó mang lại.\n\nAlliteration được sử dụng để tạo hiệu ứng âm nhạc trong bài thơ, như được thấy trong các dòng như "Like a Poet hidden / In the light of thought,\" trong đó sự lặp lại của âm \"t\" làm tăng thêm dòng chảy của bài thơ.\n\nĐể kết luận, Shelley sử dụng một loạt các yếu tố và thiết bị văn học,  chẳng hạn như nhân cách hóa, hình ảnh, ẩn dụ, mô phỏng và ám chỉ để làm phong phú thêm nội dung của bài thơ đồng thời truyền tải vẻ đẹp và sự tráng lệ của skylark."}</w:t>
      </w:r>
    </w:p>
    <w:p w14:paraId="750C6421" w14:textId="77777777" w:rsidR="00B23463" w:rsidRDefault="00F13819">
      <w:r>
        <w:t>{"câu hỏi": "Sự khác biệt giữa growth hacker và entrepreneur là gì?", "answer": "Growth hacker và entrepreneur là hai vai trò riêng biệt có một số khác biệt chính:\n\n1. Mục tiêu và mục tiêu: Một doanh nhân tìm cách đưa những ý tưởng mới hoặc dự án kinh doanh vào cuộc sống, chịu trách nhiệm quản lý chúng từ đầu. Mục tiêu chính của hacker tăng trưởng là tìm ra các chiến lược, kỹ thuật và công cụ mới để tạo ra sự tăng trưởng lớn và nhanh chóng trong cơ sở người dùng hoặc thu hút khách hàng của họ, tập trung vào dữ liệu và hành vi của người dùng. \ n \ n2. Cách tiếp cận và tư duy: Một doanh nhân có trọng tâm rộng bao gồm tất cả các khía cạnh của việc bắt đầu và điều hành một doanh nghiệp. Mặt khác, một growth hacker có sự tập trung cụ thể hơn vào tăng trưởng một mình và thường thử nghiệm nhiều cách tiếp cận khác nhau cùng một lúc để tìm ra cách hiệu quả nhất để thúc đẩy tăng trưởng. Phạm vi trách nhiệm: Doanh nhân có nhiều trách nhiệm, từ quản lý tài chính, con người và hoạt động kinh doanh, đến việc tạo và thực hiện kế hoạch kinh doanh. Tin tặc tăng trưởng chủ yếu liên quan đến tiếp thị, phân tích và phát triển sản phẩm, với mục đích tối ưu hóa tăng trưởng. Tóm lại, trong khi một doanh nhân có cái nhìn rộng hơn về việc bắt đầu và điều hành một doanh nghiệp, một hacker tăng trưởng tập trung hẹp hơn vào việc thúc đẩy tăng trưởng. Điều đó nói rằng, cả hai đều chia sẻ một động lực tương tự cho sự đổi mới và thử nghiệm, và hai vai trò thường làm việc cùng nhau trong một môi trường kinh doanh."}</w:t>
      </w:r>
    </w:p>
    <w:p w14:paraId="776A46B6" w14:textId="77777777" w:rsidR="00B23463" w:rsidRDefault="00F13819">
      <w:r>
        <w:t xml:space="preserve">{"câu hỏi": "Tạo dàn ý cho bài thuyết trình 10 phút về mạng cho người mới bắt đầu", "câu trả lời": "I. Giới thiệu\n A. Mạng là gì?\n B. Tầm quan trọng của mạng đối với các chuyên gia \ n \ nII. Các loại mạng\n A. Mạng truyền thống\n B. Mạng trực tuyến\n\nIII. Thiết lập và xây dựng kết nối\n A. Sự kiện kết nối \n B. Nền tảng truyền thông xã hội\n C. Tổ chức nghề </w:t>
      </w:r>
      <w:r>
        <w:lastRenderedPageBreak/>
        <w:t>nghiệp\n D. Kết nối với cựu sinh viên\n\nIV. Lời khuyên để kết nối thành công \n A. Tiếp cận mọi người \n B. Xây dựng mối quan hệ \n C. Theo dõi \ n D. Cung cấp trợ giúp \ n \ nV. Những sai lầm phổ biến cần tránh\n a. Chỉ kết nối mạng khi bạn cần một cái gì đó \n B. Không tôn trọng thời gian của người khác \n C. Bỏ qua những người trong mạng hiện tại của bạn \n \ nVI. Kết luận \n A. Tóm tắt các điểm chính\n B. Suy nghĩ cuối cùng\n C. Khuyến khích bắt đầu kết nối mạng."}</w:t>
      </w:r>
    </w:p>
    <w:p w14:paraId="4327B6B8" w14:textId="77777777" w:rsidR="00B23463" w:rsidRDefault="00F13819">
      <w:r>
        <w:t>{"câu hỏi": "Ai là tác giả của cuốn sách \"Harry Potter và Hòn đá phù thủy\"?", "câu trả lời": "Tác giả của cuốn sách \"Harry Potter và Hòn đá phù thủy\" là JK Rowling."}</w:t>
      </w:r>
    </w:p>
    <w:p w14:paraId="65997B65" w14:textId="77777777" w:rsidR="00B23463" w:rsidRDefault="00F13819">
      <w:r>
        <w:t>{"câu hỏi": "Kể tên ba vitamin tan trong nước", "trả lời": "Ba vitamin tan trong nước là Vitamin C (axit ascorbic), Vitamin B1 (thiamin) và Vitamin B12 (cobalamin)."}</w:t>
      </w:r>
    </w:p>
    <w:p w14:paraId="4C1FC7A1" w14:textId="77777777" w:rsidR="00B23463" w:rsidRDefault="00F13819">
      <w:r>
        <w:t>{"câu hỏi": "Kể tên hai tính năng mới mà phiên bản 10 của Microsoft Word có", "câu trả lời": "Tôi xin lỗi, nhưng tôi không thể chỉ định các tính năng cho phiên bản 10 của Microsoft Word vì nó không tồn tại. Các phiên bản của Microsoft Word đi theo năm phát hành - ví dụ: Word 2019 \u2013 chứ không phải theo số phiên bản. Bạn có thể vui lòng chỉ rõ bạn đang đề cập đến phiên bản nào để tôi có thể hỗ trợ bạn tốt hơn không?"}</w:t>
      </w:r>
    </w:p>
    <w:p w14:paraId="7A3A4194" w14:textId="77777777" w:rsidR="00B23463" w:rsidRDefault="00F13819">
      <w:r>
        <w:t>{"câu hỏi": "Truy xuất mười thành phố lớn nhất thế giới.", "câu trả lời": "Theo dữ liệu của Liên Hợp Quốc vào năm 2020, mười thành phố lớn nhất thế giới và số lượng dân số ước tính của chúng là:\n\n1. Tokyo, Nhật Bản (37.400.068)\n2. Delhi, Ấn Độ (30.290.936)\n3. Thượng Hải, Trung Quốc (27.058.479)\n4. S\u00e3o Paulo, Brasil (22.043.028)\n5. Mumbai, Ấn Độ (20.411.274)\n6. Bắc Kinh, Trung Quốc (20.384.336)\n7. Cairo, Ai Cập (20.075.000)\n8. Osaka, Nhật Bản (19.281.343)\n9. New York, Hoa Kỳ (18.804.000)\n10. Karachi, Pakistan (16.094.000)"}</w:t>
      </w:r>
    </w:p>
    <w:p w14:paraId="27F2BFA8" w14:textId="77777777" w:rsidR="00B23463" w:rsidRDefault="00F13819">
      <w:r>
        <w:t>{"câu hỏi": "Liệt kê năm lợi thế khác nhau của việc sống trên sao Hỏa.", "trả lời": "1. Cơ hội khám phá vô song: Sống trên sao Hỏa mang đến cơ hội khám phá và tìm hiểu thêm về hành tinh và hệ mặt trời của chúng ta nói chung. Với mỗi khám phá mới trên hành tinh đỏ, sự hiểu biết của nhân loại về vũ trụ mở rộng và chúng ta tiến gần hơn đến việc mở khóa những bí ẩn của nó. Cuộc sống bền vững: Sao Hỏa cung cấp một cơ hội duy nhất để xây dựng các cộng đồng bền vững từ đầu. Với những bài học kinh nghiệm từ cuộc sống trên Trái đất, môi trường sống và khu định cư mới có thể được xây dựng để giảm tác động và sự phụ thuộc của chúng ta vào môi trường. Phát triển tài nguyên: Sao Hỏa rất giàu tài nguyên như nước, khoáng sản và kim loại có thể được sử dụng để hỗ trợ sự sống, xây dựng và tiến bộ công nghệ. Những tài nguyên này có thể được khai thác và xử lý trên sao Hỏa, giảm nhu cầu nhập khẩu Trái đất và tạo ra các ngành công nghiệp mới. Tiến bộ công nghệ: Sống trên sao Hỏa đòi hỏi phải vượt qua nhiều thách thức có thể thúc đẩy đổi mới công nghệ. Môi trường khắc nghiệt và nguồn lực hạn chế đòi hỏi phải phát triển công nghệ hiệu quả, tự duy trì, có thể có lợi ích và ứng dụng ngoài sao Hỏa. \ n \ n5. Một biên giới mới: Sao Hỏa đại diện cho một biên giới mới cho sự mở rộng của con người, tạo cơ hội để thiết lập một nền văn minh đa dạng, đa hành tinh. Một xã hội như vậy có thể cung cấp những quan điểm, kinh nghiệm và cơ hội mới cho sự tăng trưởng và phát triển không thể có chỉ trên Trái đất."}</w:t>
      </w:r>
    </w:p>
    <w:p w14:paraId="26AF514C" w14:textId="77777777" w:rsidR="00B23463" w:rsidRDefault="00F13819">
      <w:r>
        <w:lastRenderedPageBreak/>
        <w:t>{"câu hỏi": "Kể tên một cuốn sách được viết bởi Margaret Atwood.", "câu trả lời": "Một cuốn sách được viết bởi Margaret Atwood là \"The Handmaid's Tale.\""}</w:t>
      </w:r>
    </w:p>
    <w:p w14:paraId="2ECE8C1B" w14:textId="77777777" w:rsidR="00B23463" w:rsidRDefault="00F13819">
      <w:r>
        <w:t>{"câu hỏi": "Soạn một tweet (280 ký tự hoặc ít hơn) về một bài viết về tầm quan trọng của việc giảm lượng khí thải carbon của chúng tôi.", "câu trả lời": "Giảm lượng khí thải carbon của chúng tôi là quan trọng hơn bao giờ hết. Với mỗi bước nhỏ, chúng ta có thể giúp bảo vệ Trái đất và cư dân của nó. Hãy xem bài viết này để biết thông tin chi tiết về cách giảm lượng khí thải và sống bền vững. #sustainability #carbonfootprint."}</w:t>
      </w:r>
    </w:p>
    <w:p w14:paraId="44E1A3D4" w14:textId="77777777" w:rsidR="00B23463" w:rsidRDefault="00F13819">
      <w:r>
        <w:t>{"question": "Đạo hàm của x^2 + 2x + 8 là gì?", "answer": "Đạo hàm của một hàm cho độ dốc của đường tiếp tuyến đến hàm tại bất kỳ điểm nào. Để tìm đạo hàm của hàm đa thức 'f(x) = x^2 + 2x + 8', chúng ta có thể sử dụng quy tắc lũy thừa, trong đó nói rằng đạo hàm của 'x^n' là 'n * x^(n-1)', trong đó 'n' là hằng số.\n\nSử dụng quy tắc này, chúng ta có thể tính đạo hàm của mỗi số hạng trong đa thức đã cho:\n\n- Đạo hàm của 'x^2' là '2 * x^(2-1) = 2x'.\n- Đạo hàm của '2x' là '2 * x^(1-1) = 2'.\ n- Đạo hàm của hằng số '8' là '0', vì đạo hàm của bất kỳ hằng số nào là '0'.\n\nDo đó, đạo hàm của 'f(x)' là tổng đạo hàm của mỗi số hạng: 'f'(x) = 2x + 2'."}</w:t>
      </w:r>
    </w:p>
    <w:p w14:paraId="1F56C273" w14:textId="77777777" w:rsidR="00B23463" w:rsidRDefault="00F13819">
      <w:r>
        <w:t>{"câu hỏi": "Xây dựng một câu để giải thích đạo văn là gì.", "trả lời": "Đạo văn là hành động sử dụng lời nói hoặc ý tưởng của người khác mà không ghi công thích đáng và trình bày chúng như của riêng mình."}</w:t>
      </w:r>
    </w:p>
    <w:p w14:paraId="5E6E85B9" w14:textId="77777777" w:rsidR="00B23463" w:rsidRDefault="00F13819">
      <w:r>
        <w:t>{"question": "Cho các thừa số của số đã cho. - Số: 25", "đáp án": "Các thừa số của 25 là 1, 5 và 25."}</w:t>
      </w:r>
    </w:p>
    <w:p w14:paraId="510D0324" w14:textId="77777777" w:rsidR="00B23463" w:rsidRDefault="00F13819">
      <w:r>
        <w:t>{"câu hỏi": "Làm thế nào để bạn thiết lập cuộc gọi hội nghị?", "Trả lời": "Thiết lập cuộc gọi hội nghị có thể được thực hiện thông qua một số phương pháp, tùy thuộc vào nền tảng bạn chọn sử dụng. Dưới đây là hướng dẫn từng bước chung về cách thiết lập cuộc gọi hội nghị: \ n \ n1. Chọn một nền tảng: Có nhiều nền tảng khác nhau được sử dụng cho các cuộc gọi hội nghị, các ví dụ phổ biến bao gồm Zoom, Skype và Microsoft Teams. Chọn nền tảng phù hợp nhất với nhu cầu của bạn.\n\n2. Lên lịch cuộc gọi: Khi bạn đã quyết định về nền tảng cho cuộc gọi hội nghị, hãy lên lịch cuộc gọi cho một ngày và giờ phù hợp với tất cả những người tham gia. \n\n3. Mời người tham gia: Sau đó, bạn sẽ gửi lời mời đến tất cả những người tham gia. Điều này có thể được thực hiện bằng cách gửi lời mời qua email hoặc lịch với ngày, giờ và nền tảng cho cuộc gọi hội nghị. Đảm bảo bao gồm mọi mã truy cập hoặc mật khẩu cần thiết để tham gia cuộc gọi.\n\n4. Thiết lập cuộc gọi: Nếu bạn là người chủ trì cuộc gọi, hãy đảm bảo thiết lập cuộc gọi trước thời gian đã lên lịch. Điều này có thể được thực hiện bằng cách mở nền tảng và bắt đầu cuộc gọi hoặc mở phòng họp ảo. \n\n5. Bắt đầu cuộc gọi: Vào thời gian đã lên lịch, hãy bắt đầu cuộc gọi hoặc tham gia phòng họp ảo. Đảm bảo rằng tất cả người tham gia đã tham gia và âm thanh và video đang hoạt động chính xác.\n\n6. Quản lý cuộc gọi: Trong cuộc gọi, điều quan trọng là phải quản lý cuộc thảo luận và giữ cho cuộc thảo luận đi đúng hướng. Hãy chắc chắn rằng mọi người đều có cơ hội nói chuyện và cuộc trò chuyện hiệu quả. \ n \ n7. Kết thúc cuộc gọi: Sau khi cuộc gọi hội thảo kết thúc, hãy đảm bảo kết thúc cuộc gọi đúng cách và cảm ơn tất cả những người dự đã tham gia."}</w:t>
      </w:r>
    </w:p>
    <w:p w14:paraId="7B3E5C5C" w14:textId="77777777" w:rsidR="00B23463" w:rsidRDefault="00F13819">
      <w:r>
        <w:lastRenderedPageBreak/>
        <w:t>{"câu hỏi": "Viết một đoạn văn miêu tả về thành phố này. - Ankara", "trả lời": "Ankara là thủ đô của Thổ Nhĩ Kỳ, nằm ở khu vực trung tâm của đất nước. Với dân số hơn 5 triệu người, đây là thành phố lớn thứ hai ở Thổ Nhĩ Kỳ sau Istanbul. Kiến trúc ở Ankara là sự pha trộn giữa hiện đại và lịch sử, với những tàn tích và lâu đài cổ đứng bên cạnh những tòa nhà cao tầng đương đại. Thành phố này nổi tiếng nhất với các địa danh lịch sử như thế kỷ 20 An\u0131tkabir, lăng mộ của Mustafa Kemal Atat\u00fcrk, người sáng lập và tổng thống đầu tiên của đất nước. Ngoài ra còn có một số bảo tàng, công viên và khu mua sắm cho khách du lịch thưởng thức. Nhìn chung, Ankara là một điểm đến sôi động với sự pha trộn độc đáo giữa hiện đại và truyền thống."}</w:t>
      </w:r>
    </w:p>
    <w:p w14:paraId="226A1EEC" w14:textId="77777777" w:rsidR="00B23463" w:rsidRDefault="00F13819">
      <w:r>
        <w:t>{"question": "Chia 24 thành hai tập hợp sao cho tỷ lệ là 3:4.", "answer": "Để chia 24 thành hai tập hợp theo tỷ lệ 3:4, hãy làm theo các bước sau:\n\n1. Cộng hai phần của tỷ lệ với nhau, tức là 3 + 4 = 7.\n2. Chia tổng giá trị (24) cho tổng các phần tỷ lệ (7) tức là 24/7 = 3,4286. Giá trị này đại diện cho giá trị của một phần của tỷ lệ.\n3. Nhân giá trị của một phần của tỷ lệ (3,4286) với phần đầu tiên của tỷ lệ (3) để có được tập hợp đầu tiên là 3,4286 \u00d7 3 \u2248 10,2858.\n4. Tương tự, nhân giá trị của tỷ lệ (3,4286) với phần thứ hai của tỷ lệ (4) để có được tập hợp thứ hai là 3,4286 \u00d7 4 \u2248 13,7142.\n\nDo đó, 24 có thể được chia thành hai bộ 10,2858 và 13,7142, để duy trì tỷ lệ 3:4."}</w:t>
      </w:r>
    </w:p>
    <w:p w14:paraId="5C3113FB" w14:textId="77777777" w:rsidR="00B23463" w:rsidRDefault="00F13819">
      <w:r>
        <w:t>{"câu hỏi": "Xác định bên chiến thắng trong trò chơi này. - Người chơi A: 6\nNgười chơi B: 5", "trả lời": "Để xác định đúng bên chiến thắng trong trò chơi này, tôi sẽ cần thêm thông tin về luật chơi và cách chơi trò chơi. Bạn có thể vui lòng cung cấp chi tiết và bối cảnh không?"}</w:t>
      </w:r>
    </w:p>
    <w:p w14:paraId="61D872A0" w14:textId="77777777" w:rsidR="00B23463" w:rsidRDefault="00F13819">
      <w:r>
        <w:t>{"câu hỏi": "Giải thích làm thế nào bức tranh này là một ví dụ về trường phái Ấn tượng. - "The Starry Night" của Vincent Van Gogh", "Trả lời": ""The Starry Night" của Vincent Van Gogh là một ví dụ tuyệt vời về trường phái Ấn tượng, một phong trào nghệ thuật nổi tiếng bắt nguồn từ Pháp vào cuối thế kỷ 19. Đặc điểm của các bức tranh Ấn tượng bao gồm việc sử dụng ánh sáng, màu sắc rực rỡ, nét vẽ có thể nhìn thấy, nhấn mạnh vào việc mô tả các hiệu ứng nhất thời của ánh sáng và bầu không khí, và bao gồm các đối tượng hàng ngày. \ n \ nTrong "Đêm đầy sao", Van Gogh sử dụng nhiều kỹ thuật này. Bức tranh bị chi phối bởi màu xanh và vàng mạnh mẽ, rực rỡ, cùng với những nét vẽ xoáy, tạo ra cảm giác chuyển động trên bầu trời đêm. Có một chất lượng phát sáng cho các ngôi sao và mặt trăng, như thể chúng đang tỏa ra ánh sáng, tạo ra một bầu không khí giống như giấc mơ. Trọng tâm là ấn tượng trực tiếp mà cảnh tạo ra, thay vì các chi tiết thực tế, một đặc điểm chính của nghệ thuật Ấn tượng. Hơn nữa, người ta có thể lưu ý sự khởi đầu từ nghệ thuật đại diện truyền thống để tập trung vào ấn tượng hoặc cảm giác tổng thể của hình ảnh, sử dụng nét vẽ dày, impasto, và nghệ sĩ bao gồm cảm xúc và quan điểm cá nhân của mình thông qua màu sắc và bố cục. Những yếu tố này góp phần làm cho "Đêm đầy sao" trở thành một ví dụ mang tính biểu tượng của phong trào Ấn tượng.</w:t>
      </w:r>
    </w:p>
    <w:p w14:paraId="47B25A49" w14:textId="77777777" w:rsidR="00B23463" w:rsidRDefault="00F13819">
      <w:r>
        <w:t xml:space="preserve">{"câu hỏi": "Giải thích tại sao hành động này là một lựa chọn tốt - Hành động: Thay đổi từ bóng đèn truyền thống sang bóng đèn LED", "trả lời": "Thay đổi từ bóng đèn truyền thống sang bóng đèn LED là một lựa chọn tốt vì nhiều lý do;\n\n1. Tiết kiệm năng lượng và tiết kiệm chi phí: Bóng đèn LED tiêu thụ ít năng lượng hơn so với bóng đèn sợi đốt truyền thống, giảm hóa đơn năng lượng trong thời gian dài. Mặc dù chi phí ban đầu của bóng đèn LED có </w:t>
      </w:r>
      <w:r>
        <w:lastRenderedPageBreak/>
        <w:t>thể cao hơn bóng đèn truyền thống, nhưng chúng có tuổi thọ cao hơn nhiều, có nghĩa là chúng giúp bạn tiết kiệm tiền theo thời gian. \ n \ n2. Tuổi thọ cao: Bóng đèn LED có tuổi thọ đặc biệt dài, kéo dài tới 25.000 giờ hoặc thậm chí hơn, so với 1.000 giờ của bóng đèn sợi đốt truyền thống. Điều này làm giảm nhu cầu thay thế thường xuyên, giúp bạn tiết kiệm thời gian và tiền bạc. \ n \ n3. Thân thiện với môi trường: Bóng đèn LED không chứa bất kỳ yếu tố độc hại nào như thủy ngân, có trong một số bóng đèn truyền thống. Chúng cũng thải ra ít CO2 hơn, giúp giảm lượng khí thải carbon. Bằng cách chuyển sang bóng đèn LED, chúng ta có thể giúp bảo vệ môi trường và giảm chất thải. \ n \ n4. Ánh sáng tốt hơn: Bóng đèn LED tạo ra ánh sáng ở nhiều nhiệt độ màu khác nhau và cũng có thể tạo ra ánh sáng theo các hướng cụ thể, giảm nhu cầu về gương phản xạ và bộ khuếch tán. Điều này dẫn đến ánh sáng tốt hơn của khu vực cụ thể và có thể góp phần vào một môi trường dễ chịu và hiệu quả hơn. Tóm lại, chuyển từ bóng đèn truyền thống sang bóng đèn LED là một lựa chọn tốt vì hiệu quả năng lượng, hiệu quả chi phí, tuổi thọ cao hơn, lợi ích môi trường và ánh sáng tốt hơn."}</w:t>
      </w:r>
    </w:p>
    <w:p w14:paraId="203E8D85" w14:textId="77777777" w:rsidR="00B23463" w:rsidRDefault="00F13819">
      <w:r>
        <w:t>{"câu hỏi": "Viết một lập luận thuyết phục - Chủ đề: Quyền động vật", "câu trả lời": "Động vật, giống như con người, có quyền vốn có để sống một cuộc sống không đau khổ và lạm dụng. Chúng là những sinh vật sống với khả năng cảm nhận nỗi đau, nỗi sợ hãi và niềm vui, và trách nhiệm của chúng ta là con người phải tôn trọng quyền của chúng và bảo vệ chúng khỏi bị tổn hại. Một trong những lập luận chính cho quyền động vật là ý tưởng rằng động vật có quyền cơ bản đối với tự do và tự chủ. Cũng giống như con người, động vật nên được phép sống cuộc sống của chúng mà không bị bóc lột hoặc tàn ác. Điều này bao gồm quyền có thức ăn và nơi trú ẩn thích hợp, bảo vệ khỏi bị tổn hại và khả năng tham gia vào các hành vi tự nhiên. Một lập luận quan trọng khác cho quyền động vật là ý tưởng rằng sự tàn ác đối với động vật là sai về mặt đạo đức. Nhiều động vật phải chịu sự đối xử khủng khiếp trong các trang trại nhà máy, phòng thí nghiệm và các ngành công nghiệp khác khai thác chúng để kiếm lợi nhuận. Sự đối xử này là tàn nhẫn, vô nhân đạo và đi ngược lại các giá trị đạo đức cơ bản của chúng ta. Là một xã hội, chúng ta phải làm việc để chấm dứt sự đau khổ của động vật bằng cách thúc đẩy quyền và bảo vệ động vật. Cuối cùng, điều quan trọng là phải nhận ra rằng động vật đóng một vai trò quan trọng trong việc duy trì sức khỏe của hành tinh chúng ta. Chúng là một phần không thể thiếu trong hệ sinh thái của chúng ta và sức khỏe của chúng rất cần thiết cho sức khỏe của thế giới xung quanh chúng ta. Bằng cách thúc đẩy quyền động vật, chúng tôi cũng đang làm việc để bảo vệ môi trường và bảo tồn sự đa dạng phong phú của cuộc sống trên trái đất. Tóm lại, quyền động vật là một thành phần thiết yếu của một xã hội công bằng và từ bi. Bằng cách thúc đẩy quyền của động vật, chúng ta không chỉ bảo vệ chúng khỏi bị tổn hại mà còn hành động vì lợi ích tốt nhất của hành tinh và hạnh phúc đạo đức của chính chúng ta. Chúng ta phải tiếp tục đấu tranh cho quyền của động vật và làm việc hướng tới một tương lai nơi tất cả các sinh vật được đối xử với phẩm giá và sự tôn trọng mà chúng xứng đáng."}</w:t>
      </w:r>
    </w:p>
    <w:p w14:paraId="1AC7E97B" w14:textId="77777777" w:rsidR="00B23463" w:rsidRDefault="00F13819">
      <w:r>
        <w:t>{"câu hỏi": "Sửa câu này bằng cách cung cấp một giải pháp thay thế âm thanh ngữ pháp - Câu: Họ chưa bao giờ xem phim", "trả lời": "Họ chưa bao giờ xem phim."}</w:t>
      </w:r>
    </w:p>
    <w:p w14:paraId="0254D613" w14:textId="77777777" w:rsidR="00B23463" w:rsidRDefault="00F13819">
      <w:r>
        <w:t xml:space="preserve">{"câu hỏi": "Với những đối tượng này, làm thế nào chúng có thể được kết hợp? - Đối tượng: Xích, móc, rào", "đáp án": "Xích và móc có thể gắn với nhau, móc móc chốt vào một đầu của </w:t>
      </w:r>
      <w:r>
        <w:lastRenderedPageBreak/>
        <w:t>xích, còn đầu kia của xích có thể quấn quanh hàng rào và cố định để tạo hàng rào khóa. Điều này có thể được sử dụng để bảo vệ một sân hoặc một lối vào, ví dụ."}</w:t>
      </w:r>
    </w:p>
    <w:p w14:paraId="0BA547D6" w14:textId="77777777" w:rsidR="00B23463" w:rsidRDefault="00F13819">
      <w:r>
        <w:t>{"câu hỏi": "Chỉnh sửa văn bản cho đúng ngữ pháp - Câu: Chúng tôi có một khoảng thời gian vui vẻ", "câu trả lời": "Chúng tôi đã có một khoảng thời gian vui vẻ."}</w:t>
      </w:r>
    </w:p>
    <w:p w14:paraId="5EC1814F" w14:textId="77777777" w:rsidR="00B23463" w:rsidRDefault="00F13819">
      <w:r>
        <w:t>{"câu hỏi": "Phác thảo các bước cần thực hiện - Dự án: Sơn phòng ngủ", "trả lời": "Dưới đây là các bước bạn có thể làm theo để sơn phòng ngủ:\n\n1. Chuẩn bị phòng: Loại bỏ tất cả đồ đạc, nắp ổ cắm và đồ đạc ra khỏi phòng, hoặc di chuyển chúng vào giữa và phủ chúng bằng một miếng vải thả. Đặt một miếng vải rơi xuống sàn để tránh tràn sơn.\n\n2. Làm sạch và sửa chữa các bức tường: Rửa tường bằng nước xà phòng, và để chúng khô hoàn toàn. Lấp đầy bất kỳ lỗ hoặc vết nứt nào bằng hợp chất đóng gói và chà nhám bề mặt nhẵn.\n\n3. Áp dụng băng keo của họa sĩ: Áp dụng băng keo của họa sĩ xung quanh khung cửa, cửa sổ và ván chân tường để giữ cho các khu vực này không có sơn. \ n \ n4. Sơn lót tường: Sơn một lớp sơn lót lên tường, để giúp sơn bám dính tốt hơn và che phủ mọi vết bẩn. Để sơn lót khô hoàn toàn.\n\n5. Sơn tường: Chọn một loại sơn chất lượng cao và áp dụng nó vào tường bằng cách sử dụng một con lăn, bắt đầu từ trên cùng và làm việc theo cách của bạn xuống. Sử dụng cọ vẽ để vẽ xung quanh các cạnh và góc. Để lớp đầu tiên khô hoàn toàn và sơn lớp thứ hai nếu cần thiết.\n\n6. Tháo băng dính của họa sĩ: Khi sơn khô, cẩn thận tháo băng dính của họa sĩ ra khỏi các cạnh.\n\n7. Dọn dẹp: Làm sạch bàn chải, con lăn và các dụng cụ khác của bạn. Vứt bỏ bất kỳ lớp sơn còn sót lại và vải thả đã sử dụng đúng cách.\n\n8. Thay thế đồ đạc và đồ nội thất: Khi mọi thứ khô ráo và sạch sẽ, hãy gắn lại bất kỳ đồ đạc và nắp ổ cắm nào, và di chuyển đồ đạc trở lại phòng. Phòng ngủ của bạn bây giờ sẽ có một cái nhìn tươi mới, cập nhật và bạn đã sẵn sàng để tận hưởng không gian mới sơn của mình."}</w:t>
      </w:r>
    </w:p>
    <w:p w14:paraId="408A96BF" w14:textId="77777777" w:rsidR="00B23463" w:rsidRDefault="00F13819">
      <w:r>
        <w:t>{"câu hỏi": "Tạo ra năm câu chuyện cười khác nhau về vật lý.", "câu trả lời": "1. Tại sao các nhà vật lý không kể chuyện cười về electron? Bởi vì bạn không bao giờ có thể chắc chắn đường đột ở đâu!\n2. Tại sao các nhà vật lý lượng tử không kể chuyện cười? Bởi vì họ không bao giờ biết liệu họ có hài hước hay không cho đến khi ai đó quan sát họ cười. \n3. Một neutron bước vào một quán bar và hỏi người pha chế, "Bao nhiêu cho một ly?" Người pha chế trả lời, "Đối với bạn, không tính phí." \ "\ n4. Bạn có nghe nói về nhà vật lý bị gãy chân ở hai nơi không? Anh ấy đã đi đến bác sĩ và họ chụp X-quang. Bác sĩ nói với anh: "Tôi có tin tốt và tin xấu. Tin tốt là các vết gãy không nằm ở xương đùi hoặc xương sườn của bạn. Tin xấu là chúng nằm trong hằng số Planck và tốc độ ánh sáng.\"\n5. Một proton và một neutron đang đi bộ trên đường phố. Proton nói, "Chờ đã, tôi đã đánh rơi một electron. Giúp tôi tìm nó.\" Neutron hỏi, "Bạn có chắc không?\" Proton trả lời, "Tôi tích cực.\"}</w:t>
      </w:r>
    </w:p>
    <w:p w14:paraId="1FC5ECE3" w14:textId="77777777" w:rsidR="00B23463" w:rsidRDefault="00F13819">
      <w:r>
        <w:t xml:space="preserve">{"câu hỏi": "Với đầu vào của người dùng về PlayStation 5, hãy cung cấp so sánh khả năng của bảng điều khiển với Xbox Series X. - Tôi đang cân nhắc mua PlayStation 5 mới, bạn có thể cho tôi biết khả năng của nó so với Xbox Series X không?", "Trả lời": "Chắc chắn! Cả PlayStation 5 và Xbox Series X đều là máy chơi game thế hệ tiếp theo với các khả năng nâng cao cho trải nghiệm chơi game nhập vai. \ n \ nVề phần cứng, hai máy chơi game khá giống nhau. Cả hai đều sử dụng CPU AMD Zen 2 và GPU AMD RDNA 2 tùy chỉnh, mang lại khả năng xử lý và sức mạnh đồ họa rất giống nhau. Cả hai đều cung cấp SSD tốc độ cao cho thời gian tải nhanh, cũng như hỗ trợ dò tia, cho phép hiệu ứng ánh sáng trung thực hơn. \n\nVề độ </w:t>
      </w:r>
      <w:r>
        <w:lastRenderedPageBreak/>
        <w:t>phân giải và tốc độ khung hình, cả hai bảng điều khiển đều có khả năng đạt được độ phân giải lên đến 8K và lên đến 120 khung hình / giây (fps), mặc dù bạn cần một màn hình hoặc TV tương thích để đạt được những con số này. \n\nCả hai bảng điều khiển cũng hỗ trợ khả năng tương thích ngược, có nghĩa là bạn có thể chơi các trò chơi từ các thế hệ trước. Xbox Series X có khả năng tương thích ngược rộng rãi hơn, bao gồm hỗ trợ cho một loạt các trò chơi Xbox, Xbox 360 và Xbox One gốc. Mặt khác, PlayStation 5 hỗ trợ phần lớn các trò chơi PlayStation 4. Về mặt trò chơi độc quyền, PlayStation 5 của Sony có quyền truy cập vào các tựa game như Ratchet &amp;; Clank: Rift Apart, Demon's Souls và Returnal, trong khi Xbox Series X của Microsoft có các tựa game như Halo Infinite, Forza Horizon 5 và Fable.  Cả hai máy chơi game đều khá có khả năng và cung cấp thông số phần cứng tương tự nhau, vì vậy nó phụ thuộc vào sở thích cá nhân, hệ sinh thái bạn thích và các trò chơi độc quyền mà bạn có thể quan tâm."}</w:t>
      </w:r>
    </w:p>
    <w:p w14:paraId="071D8F98" w14:textId="77777777" w:rsidR="00B23463" w:rsidRDefault="00F13819">
      <w:r>
        <w:t>{"question": "Xác định xem câu sau đây có phải là câu chạy hay không. - Xe đã cũ, gỉ sét nhưng vẫn chạy tốt.", "trả lời": "Không, câu đã cho không phải là câu chạy. Hai mệnh đề độc lập \"Chiếc xe đã cũ và gỉ" và "nó vẫn chạy tốt" được kết nối chính xác bằng cách sử dụng liên từ phối hợp \"nhưng\"."}</w:t>
      </w:r>
    </w:p>
    <w:p w14:paraId="141A6681" w14:textId="77777777" w:rsidR="00B23463" w:rsidRDefault="00F13819">
      <w:r>
        <w:t>{"câu hỏi": "Kể tên năm mà Chiến tranh thế giới thứ nhất bắt đầu.", "câu trả lời": "Chiến tranh thế giới thứ nhất bắt đầu vào năm 1914."}</w:t>
      </w:r>
    </w:p>
    <w:p w14:paraId="53DB23C0" w14:textId="77777777" w:rsidR="00B23463" w:rsidRDefault="00F13819">
      <w:r>
        <w:t>{"question": "Tóm tắt câu sau trong một câu duy nhất từ 15 từ trở xuống. - Chúng ta phải thực hiện các bước cần thiết để hạn chế ô nhiễm và bảo vệ môi trường của chúng ta cho tương lai.", "Trả lời": "Để bảo vệ môi trường cho tương lai, chúng ta phải thực hiện các bước để giảm ô nhiễm."}</w:t>
      </w:r>
    </w:p>
    <w:p w14:paraId="18F76221" w14:textId="77777777" w:rsidR="00B23463" w:rsidRDefault="00F13819">
      <w:r>
        <w:t>{"câu hỏi": "Tạo ra năm tính từ mô tả mặt trời.", "trả lời": "1. Rạng rỡ\n2. Phát sáng \n3. Thiêu đốt \n4. Rạng rỡ \n5. Chói mắt"}</w:t>
      </w:r>
    </w:p>
    <w:p w14:paraId="657C5C9C" w14:textId="77777777" w:rsidR="00B23463" w:rsidRDefault="00F13819">
      <w:r>
        <w:t>{"câu hỏi": "Cho câu \"Tôi đang ở trong ngày hôm nay\" vị ngữ là gì?", "câu trả lời": "Vị ngữ của câu đã cho, \"Tôi đang ở trong ngày hôm nay,\" là \"đang ở trong ngày hôm nay\" vì nó cho chúng ta biết chủ ngữ, \"Tôi,\" đang làm gì."}</w:t>
      </w:r>
    </w:p>
    <w:p w14:paraId="6EF9B798" w14:textId="77777777" w:rsidR="00B23463" w:rsidRDefault="00F13819">
      <w:r>
        <w:t>{"câu hỏi": "Tạo ra một tuyên bố luận điểm dựa trên mô tả sau.\n\nMô tả: Các nguyên tắc chính đằng sau thói quen tập thể dục hiệu quả bao gồm khởi động, hạ nhiệt và phục hồi nghỉ ngơi.", "trả lời": "Việc thực hiện các kỹ thuật thích hợp như khởi động, hạ nhiệt và phục hồi nghỉ ngơi đầy đủ, là những thành phần thiết yếu của thói quen tập thể dục hiệu quả có thể nâng cao hiệu suất và giảm nguy cơ chấn thương."}</w:t>
      </w:r>
    </w:p>
    <w:p w14:paraId="7D0523C6" w14:textId="77777777" w:rsidR="00B23463" w:rsidRDefault="00F13819">
      <w:r>
        <w:t xml:space="preserve">{"question": "Tạo chủ đề cho một bữa tiệc dựa trên các sự kiện sau. - Địa điểm: Thị trấn bãi biển \ nThời gian trong năm: Mùa xuân", "câu trả lời": "Một chủ đề tuyệt vời cho một bữa tiệc ở một thị trấn bãi biển vào mùa xuân sẽ là một "Bãi biển mùa xuân Bash". Chủ đề này kết hợp những rung cảm vui vẻ, vô tư của một bữa tiệc bãi biển với sự đổi mới và trẻ hóa của mùa xuân. Du khách có thể được khuyến khích mặc trang phục bãi biển tươi sáng, đầy màu sắc và đồ trang trí có thể bao gồm hoa nhiệt đới, lá cọ và bóng bãi biển. Các hoạt động có thể bao gồm các trò chơi bãi biển, lửa trại và nấu nướng BBQ, tất cả trong khi tận hưởng </w:t>
      </w:r>
      <w:r>
        <w:lastRenderedPageBreak/>
        <w:t>thời tiết mùa xuân ấm áp và sảng khoái. Âm nhạc có thể bao gồm một số rung cảm bãi biển, chẳng hạn như reggae, các bản hit pop mùa hè hoặc thậm chí là nhạc acoustic trực tiếp."}</w:t>
      </w:r>
    </w:p>
    <w:p w14:paraId="493A4FF3" w14:textId="77777777" w:rsidR="00B23463" w:rsidRDefault="00F13819">
      <w:r>
        <w:t>{"câu hỏi": "Tạo nên một loại bánh sandwich mới.", "câu trả lời": "Giới thiệu \"Sizzling Mediterranean Crunch\" - một sự kết hợp thú vị của hương vị Địa Trung Hải và kết cấu được gói gọn trong một cuộn ciabatta nướng. \n\nThành phần:\n- Ức gà nướng, thái lát mỏng\n- Ớt chuông đỏ rang \n- Saut\u00e9ed rau bina \n- Falafels đậu xanh giòn \n- Phô mai Feta vụn \n- Sốt Tzatziki \n- Cuộn ciabatta nướng\n\nHướng dẫn:\n\n1. Bắt đầu bằng cách nướng cuộn ciabatta cho đến khi nó giòn và vàng. \n2. Phết một lượng lớn nước sốt tzatziki lên nửa dưới của cuộn. \n3. Tiếp theo, phủ lên rau bina xào\u00e9, ớt chuông đỏ rang và gà nướng thái lát mỏng.\n4. Nghiền nát falafels đậu xanh giòn trên đầu gà.\n5. Rắc phô mai feta vỡ vụn lên trên cùng của falafels.\n6. Thêm một chút sốt tzatziki lên trên phô mai feta.\n7. Kết thúc bằng cách đặt nửa trên của cuộn ciabatta lên nhân bánh sandwich. \n8. Phục vụ ngay lập tức và thưởng thức sự kết hợp tuyệt vời của hương vị và kết cấu trong chiếc bánh sandwich "Sizzling Mediterranean Crunch" ngon miệng này!"}</w:t>
      </w:r>
    </w:p>
    <w:p w14:paraId="5D1A0234" w14:textId="77777777" w:rsidR="00B23463" w:rsidRDefault="00F13819">
      <w:r>
        <w:t>{"câu hỏi": "Tạo ra một phép ẩn dụ để mô tả ý tưởng về sự phát triển cá nhân.", "câu trả lời": "Sự phát triển cá nhân giống như một khu vườn, liên tục được nuôi dưỡng, chăm sóc và chăm sóc. Thời gian trôi qua, những hạt giống của sự quyết tâm và làm việc chăm chỉ nảy mầm thành những cây kiến thức, trí tuệ và sự tự nhận thức đang nở rộ. Người làm vườn có thể gặp phải những điều kiện đầy thách thức, nhưng động lực phát triển và phát triển thúc đẩy họ thích nghi, học hỏi từ những sai lầm và tìm ra những cách mới để phát triển. Giống như một khu vườn thay đổi theo từng mùa, sự phát triển cá nhân là một hành trình biến đổi và trưởng thành không bao giờ kết thúc."}</w:t>
      </w:r>
    </w:p>
    <w:p w14:paraId="49D3786E" w14:textId="77777777" w:rsidR="00B23463" w:rsidRDefault="00F13819">
      <w:r>
        <w:t>{"câu hỏi": "Tạo ra một trò chơi mới.", "câu trả lời": "Chắc chắn rồi! Đây là một trò chơi mới mà tôi đã nghĩ ra. Tôi gọi nó là "Mystery Mansion". \ n \ nMystery Mansion là một trò chơi hội đồng quản trị có thể được chơi với 2-6 người chơi. Trò chơi lấy bối cảnh trong một biệt thự cũ, rùng rợn, nơi một người đàn ông giàu có đã qua đời và để lại tài sản của mình được giấu ở đâu đó trong nhà. Người chơi đảm nhận vai trò của các thám tử đang cố gắng giải quyết bí ẩn và tìm vận may trước bất kỳ ai khác. \ n \ n Bảng trò chơi là một đại diện chi tiết của biệt thự, với nhiều phòng khác nhau và lối đi bí mật. Người chơi tung xúc xắc để di chuyển xung quanh bàn cờ và thay phiên nhau khám phá các phòng, tìm kiếm manh mối sẽ giúp họ giải quyết bí ẩn. Trong suốt trò chơi, người chơi có thể thu thập các thẻ đại diện cho các bằng chứng khác nhau, chẳng hạn như một lá thư bí ẩn hoặc một chìa khóa lạ. Mục tiêu của trò chơi là thu thập tất cả các bằng chứng sẽ dẫn người chơi đến vị trí của vận may ẩn. Một khi người chơi nghĩ rằng họ có tất cả các bằng chứng họ cần, họ có thể đưa ra lời buộc tội và cố gắng giải quyết bí ẩn. Nếu lời buộc tội của họ là chính xác, họ sẽ giành chiến thắng trong trò chơi! Nhưng nếu họ sai, họ sẽ bị loại khỏi trò chơi và những người chơi khác tiếp tục tìm kiếm vận may. \ n \ nMystery Mansion là một trò chơi vui nhộn và thú vị kết hợp chiến lược, giải quyết vấn đề và một chút may mắn.  Vậy nên, đây là trò chơi mới của tôi!"}</w:t>
      </w:r>
    </w:p>
    <w:p w14:paraId="50BFF13F" w14:textId="77777777" w:rsidR="00B23463" w:rsidRDefault="00F13819">
      <w:r>
        <w:t>{"question": "Xóa chữ cái thứ ba khỏi mỗi từ trong câu này. - Bão gây thiệt hại lớn.", "trả lời": "Stoms caue lare amunts of damge."}</w:t>
      </w:r>
    </w:p>
    <w:p w14:paraId="6E96DD31" w14:textId="77777777" w:rsidR="00B23463" w:rsidRDefault="00F13819">
      <w:r>
        <w:lastRenderedPageBreak/>
        <w:t>{"question": "Chia danh sách này thành hai nhóm để tạo ra các đảo chữ hợp lệ. - cờ lê, niken, chổi, thư mục", "trả lời": "Nhóm 1: cờ lê, niken\nNhóm 2: chổi, thư mục"}</w:t>
      </w:r>
    </w:p>
    <w:p w14:paraId="2CB0A2CE" w14:textId="77777777" w:rsidR="00B23463" w:rsidRDefault="00F13819">
      <w:r>
        <w:t>{"question": "Tạo danh sách gạch đầu dòng sâu 3 cấp tóm tắt nội dung bài viết này. - Bài viết thảo luận về những lợi ích đa dạng của ô tô điện, chẳng hạn như thân thiện với môi trường và chi phí bảo trì thấp.", "Trả lời": "- Lợi ích của ô tô điện\n - Lợi ích môi trường\n - Ít ô nhiễm: Xe điện thải ra ít ô nhiễm hơn đáng kể so với xe chạy bằng xăng truyền thống, góp phần vào môi trường sạch hơn và lành mạnh hơn. - Chi phí bảo trì thấp hơn\n - Xe điện có bộ phận tương đối ít hơn xe xăng,  có nghĩa là ít thứ có thể bị hỏng hoặc hao mòn hơn, điều này chuyển thành giảm chi phí bảo trì theo thời gian.\n - Hiệu quả chi phí \ n - Mặc dù ô tô điện hiện đang đi kèm với khoản đầu tư ban đầu cao hơn, nhưng chi phí vận hành hàng ngày của chúng có thể giảm đáng kể, giúp chúng tiết kiệm chi phí theo thời gian."}</w:t>
      </w:r>
    </w:p>
    <w:p w14:paraId="0F627202" w14:textId="77777777" w:rsidR="00B23463" w:rsidRDefault="00F13819">
      <w:r>
        <w:t>{"câu hỏi": "Xác định khái niệm quan trọng nhất được đề cập trong phần này. - Phần này thảo luận về tầm quan trọng của giao tiếp khi làm việc theo nhóm. Nó giải thích lợi ích của những nỗ lực hợp tác và chi tiết cách trở thành một người giao tiếp hiệu quả để đảm bảo kết quả thành công.", "câu trả lời": "Khái niệm quan trọng nhất được đề cập trong phần này là giao tiếp khi làm việc theo nhóm."}</w:t>
      </w:r>
    </w:p>
    <w:p w14:paraId="4EBC80E8" w14:textId="77777777" w:rsidR="00B23463" w:rsidRDefault="00F13819">
      <w:r>
        <w:t>{"question": "Tạo ra 3 tiêu đề có thể có cho câu chuyện này. - Câu chuyện này kể về một cô gái trẻ mơ ước trở thành ca sĩ, nhưng cô ấy sợ sân khấu và phải vượt qua nỗi sợ hãi của mình.", "trả lời": "1. \"Giấc mơ giai điệu: Câu chuyện vượt qua nỗi sợ sân khấu\"\n2. \"Tìm giọng hát: Hành trình đến với sự tự tin của ca sĩ trẻ"\n3. "Con chim biết hót nhút nhát: Câu chuyện về lòng dũng cảm và âm nhạc\""}</w:t>
      </w:r>
    </w:p>
    <w:p w14:paraId="30AA1761" w14:textId="77777777" w:rsidR="00B23463" w:rsidRDefault="00F13819">
      <w:r>
        <w:t>{"question": "Thiết kế một trò chơi tranh giành chữ với bộ từ này. - hòa bình, hài hòa, vui vẻ", "trả lời": "**Word Scramble Game:**\n\nMục tiêu của trò chơi là giải mã các từ. Dưới đây là ba từ đã bị xáo trộn. Xem bạn có thể sắp xếp lại các chữ cái nhanh như thế nào để tiết lộ từ gốc. \n\n1. flpueace\n2. Omnhusario\n3. fyujol\n\n**Trả lời:**\n1. Hòa bình\n2. hài hòa\n3. vui vẻ \ n \ n ** Chơi lại: **\ nCó nhiều niềm vui hơn và chơi lại trò chơi. Cố gắng đánh bại thời gian tốt nhất của bạn! \ n1. LPFACUEE\N2. honmisoaru\n3. jloyuf\n\n**Trả lời:**\n1. Hòa bình\n2. hài hòa\n3. vui vẻ\n\nĐó là nó cho bây giờ. Hy vọng cậu đã có một khoảng thời gian tuyệt vời khi chơi trò chơi tranh giành chữ ngữ."}</w:t>
      </w:r>
    </w:p>
    <w:p w14:paraId="084FA894" w14:textId="77777777" w:rsidR="00B23463" w:rsidRDefault="00F13819">
      <w:r>
        <w:t>{"question": "Tạo hashtag phù hợp để tiếp thị sản phẩm này. - Đây là một chai nước cải tiến được thiết kế để giữ đồ uống lạnh hoặc nóng cả ngày.", "trả lời": "#HotnColdBottle"}</w:t>
      </w:r>
    </w:p>
    <w:p w14:paraId="7302DC0D" w14:textId="77777777" w:rsidR="00B23463" w:rsidRDefault="00F13819">
      <w:r>
        <w:t>{"câu hỏi": "Chèn chữ cái thứ 4 của bảng chữ cái vào câu này: - Hôm qua tôi đã đi m__ket.", "trả lời": "Hôm qua tôi đi chợ."}</w:t>
      </w:r>
    </w:p>
    <w:p w14:paraId="4FC0D7F5" w14:textId="77777777" w:rsidR="00B23463" w:rsidRDefault="00F13819">
      <w:r>
        <w:t>{"question": "Xóa tất cả các từ khỏi câu có chứa nhiều hơn năm chữ cái. - Tôi cần đặt lịch hẹn với bác sĩ sớm.", "trả lời": "Tôi cần hẹn sớm."}</w:t>
      </w:r>
    </w:p>
    <w:p w14:paraId="3429A7F3" w14:textId="77777777" w:rsidR="00B23463" w:rsidRDefault="00F13819">
      <w:r>
        <w:t>{"câu hỏi": "Tạo ra một tiêu đề duy nhất cho câu chuyện này: một công chúa phải đưa ra giải pháp cho vấn đề rồng.", "câu trả lời": "\"Công chúa và con rồng tiến thoái lưỡng nan: Câu chuyện về sự dí dỏm và can đảm\""}</w:t>
      </w:r>
    </w:p>
    <w:p w14:paraId="3D1CD5DE" w14:textId="77777777" w:rsidR="00B23463" w:rsidRDefault="00F13819">
      <w:r>
        <w:lastRenderedPageBreak/>
        <w:t>{"question": "Tạo mật khẩu hợp lệ phải chứa ít nhất 10 ký tự, một chữ cái viết hoa, một chữ cái viết thường và một số.", "answer": "Đây là một ví dụ về mật khẩu hợp lệ: 'SecureP@ssw0rd1'. Nó chứa 14 ký tự, bao gồm các chữ cái viết hoa 'S' và 'P', chữ thường, ký hiệu '@' và số '0' và '1'. Hãy nhớ rằng để tăng cường bảo mật, bạn không nên sử dụng các từ hoặc cụm từ phổ biến và bao gồm nhiều ký tự và ký hiệu khác nhau."}</w:t>
      </w:r>
    </w:p>
    <w:p w14:paraId="16456F28" w14:textId="77777777" w:rsidR="00B23463" w:rsidRDefault="00F13819">
      <w:r>
        <w:t>{"question": "Xếp các số này từ nhỏ nhất đến lớn nhất: 2, 8, 0, 4.", "answer": "Các số được xếp hạng từ nhỏ nhất đến lớn nhất là: 0, 2, 4, 8."}</w:t>
      </w:r>
    </w:p>
    <w:p w14:paraId="00C60C47" w14:textId="77777777" w:rsidR="00B23463" w:rsidRDefault="00F13819">
      <w:r>
        <w:t>{"question": "Tạo sơ đồ dữ liệu cho câu này, tóm tắt thông tin chính trong đó. - Anh ta đến cửa hàng để mua táo và chuối, nhưng chúng đã hết cam.", "trả lời": "{\n \"subject\": \"He\",\n \"action\": \"went\",\n \"location\": \"store\",\n \"purpose\": \"buy\",\n \"items\": [\"apples\", \"bananas\"],\n \"issue\": \"hết hàng\",\n \"unavailable_item\": \"cam\"\n}"}</w:t>
      </w:r>
    </w:p>
    <w:p w14:paraId="48D1C2DB" w14:textId="77777777" w:rsidR="00B23463" w:rsidRDefault="00F13819">
      <w:r>
        <w:t>{"câu hỏi": "Mô tả ba lớp tế bào thần kinh khác nhau trong não người.", "câu trả lời": "Ba lớp tế bào thần kinh khác nhau trong não người là tế bào thần kinh cảm giác, tế bào thần kinh vận động và tế bào thần kinh.\n\n1) Tế bào thần kinh cảm giác: Còn được gọi là tế bào thần kinh hướng tâm, những tế bào thần kinh này chịu trách nhiệm truyền thông tin cảm giác từ các bộ phận khác nhau của cơ thể như da, cơ bắp và các cơ quan, đến hệ thần kinh trung ương. Chúng chuyển đổi các kích thích cụ thể thành tín hiệu điện được gửi đến não và tủy sống để xử lý thêm. \ n \ n2) Tế bào thần kinh vận động: Còn được gọi là tế bào thần kinh sủi bọt, những tế bào thần kinh này chịu trách nhiệm truyền tín hiệu từ hệ thống thần kinh trung ương đến các cơ và tuyến của cơ thể. Chúng kích thích phản ứng trong các tế bào đích này bằng cách gửi tín hiệu kích hoạt sự co cơ hoặc bài tiết tuyến. \ n \ n3) Interneurons: Những tế bào thần kinh này hoạt động như trung gian giữa các tế bào thần kinh cảm giác và vận động. Chúng nằm độc quyền trong não và tủy sống và xử lý thông tin từ các cơ quan cảm giác, truyền tín hiệu trong hệ thống thần kinh trung ương và hình thành một phản ứng thích hợp, sau đó được chuyển đến các tế bào thần kinh vận động. Interneuron chịu trách nhiệm cho các hành động phản xạ, ra quyết định và khả năng giải quyết vấn đề, trong số những người khác, thông qua mạng lưới phức tạp của các con đường thần kinh mà chúng hình thành."}</w:t>
      </w:r>
    </w:p>
    <w:p w14:paraId="322D14D7" w14:textId="77777777" w:rsidR="00B23463" w:rsidRDefault="00F13819">
      <w:r>
        <w:t>{"question": "Phân loại các từ \"slide\" và \"jog\" thành động từ hoặc danh từ.", "answer": "Cả \"slide\" và \"jog\" có thể được phân loại thành cả động từ và danh từ tùy thuộc vào ngữ cảnh mà chúng được sử dụng.\n\nAs động từ: \n- Slide có nghĩa là di chuyển trơn tru dọc theo một bề mặt trong khi vẫn duy trì liên lạc liên tục với nó.\n- Chạy bộ có nghĩa là chạy ổn định,  tốc độ nhẹ nhàng.\n\nLà danh từ: \n- Cầu trượt là một cấu trúc có bề mặt dốc nhẵn để trẻ trượt xuống hoặc trượt trơn tru.\n- Chạy bộ là một hành động chạy bộ hoặc thay đổi hướng mạnh."}</w:t>
      </w:r>
    </w:p>
    <w:p w14:paraId="068553C7" w14:textId="77777777" w:rsidR="00B23463" w:rsidRDefault="00F13819">
      <w:r>
        <w:t>{"question": "Lấy văn bản này và chuyển đổi nó thành chữ hoa tiêu đề. - The Great Gatsby là một cuốn tiểu thuyết kinh điển", "Trả lời": "The Great Gatsby is a Classic Novel."}</w:t>
      </w:r>
    </w:p>
    <w:p w14:paraId="43EB9A56" w14:textId="77777777" w:rsidR="00B23463" w:rsidRDefault="00F13819">
      <w:r>
        <w:lastRenderedPageBreak/>
        <w:t>{"câu hỏi": "Xác định hai sự khác biệt giữa tế bào thần kinh và tế bào thần kinh đệm.", "câu trả lời": "Tế bào thần kinh và tế bào thần kinh đệm là hai loại tế bào được tìm thấy trong hệ thống thần kinh đóng vai trò cụ thể trong hoạt động đúng đắn của não và toàn bộ cơ thể. Dưới đây là hai sự khác biệt giữa tế bào thần kinh và tế bào thần kinh đệm: \ n \ n1. Chức năng: Tế bào thần kinh được coi là khối xây dựng chính của hệ thần kinh, chịu trách nhiệm truyền tín hiệu điện và hóa học đến và đi từ não đến phần còn lại của cơ thể. Mặt khác, các tế bào thần kinh đệm đóng vai trò hỗ trợ nhiều hơn. Chúng cung cấp hỗ trợ cấu trúc và trao đổi chất cho các tế bào thần kinh, giúp duy trì cân bằng nội môi và hình thành hàng rào máu não. \ n \ n2. Cấu trúc: Các tế bào thần kinh có cấu trúc riêng biệt cho phép chúng truyền thông tin, bao gồm thân tế bào, sợi trục và nhiều đuôi gai, tạo thành mạng lưới kết nối rộng lớn với các tế bào thần kinh khác. Ngược lại, các tế bào thần kinh đệm, trong khi có cấu trúc cơ bản tương tự như các tế bào khác, thiếu các sợi trục và đuôi gai dài đặc trưng của tế bào thần kinh. Thay vào đó, cấu trúc của chúng thường phản ánh các chức năng của chúng như quấn quanh các tế bào thần kinh để cung cấp lớp cách nhiệt hoặc lấp đầy khoảng trống giữa các tế bào thần kinh để cung cấp hỗ trợ."}</w:t>
      </w:r>
    </w:p>
    <w:p w14:paraId="408CB30D" w14:textId="77777777" w:rsidR="00B23463" w:rsidRDefault="00F13819">
      <w:r>
        <w:t>{"câu hỏi": "Xác định giới tính của một người chỉ sử dụng đại từ \"họ\" và \"cô ấy\".", "câu trả lời": "Không thể xác định giới tính của một người chỉ sử dụng đại từ \"họ\" và \"cô ấy". \"She\" là một đại từ dùng để chỉ một phụ nữ, tuy nhiên, \"they\" là một đại từ trung lập về giới tính được sử dụng để chỉ một người thuộc bất kỳ giới tính nào. Ngoài ra, giới tính là một bản sắc cá nhân và chỉ có thể được xác định bởi chính người đó, không phải bởi các đại từ được sử dụng để chỉ họ."}</w:t>
      </w:r>
    </w:p>
    <w:p w14:paraId="70BDE372" w14:textId="77777777" w:rsidR="00B23463" w:rsidRDefault="00F13819">
      <w:r>
        <w:t>{"câu hỏi": "Sử dụng từ điển hoặc từ điển đồng nghĩa, liệt kê bốn từ đồng nghĩa với từ \"happy\".", "answer": "1. Joyful\n2. Nội dung\n3. Phấn khởi \n4. Vui mừng."}</w:t>
      </w:r>
    </w:p>
    <w:p w14:paraId="3FCB7191" w14:textId="77777777" w:rsidR="00B23463" w:rsidRDefault="00F13819">
      <w:r>
        <w:t>{"câu hỏi": "Xây dựng một câu đúng với các từ \"rat\", \"hat\" và \"mat\".", "answer": "Con chuột chạy qua thảm và dưới mũ."}</w:t>
      </w:r>
    </w:p>
    <w:p w14:paraId="7AD0A9E7" w14:textId="77777777" w:rsidR="00B23463" w:rsidRDefault="00F13819">
      <w:r>
        <w:t>{"câu hỏi": "Cho câu sau, vui lòng chèn bài viết thích hợp: \"Jane đã đi ____ đến cửa hàng.\"", "câu trả lời": "Jane đã đi \"đến\" cửa hàng."}</w:t>
      </w:r>
    </w:p>
    <w:p w14:paraId="32130824" w14:textId="77777777" w:rsidR="00B23463" w:rsidRDefault="00F13819">
      <w:r>
        <w:t>{"câu hỏi": "Xác định chủ đề của câu sau: \"Bộ phim đã được phát hành ngày hôm qua\".", "câu trả lời": "Chủ đề của câu là \"bộ phim\"."}</w:t>
      </w:r>
    </w:p>
    <w:p w14:paraId="1F2C256C" w14:textId="77777777" w:rsidR="00B23463" w:rsidRDefault="00F13819">
      <w:r>
        <w:t>{"câu hỏi": "Viết lại câu sau để diễn đạt cùng một nghĩa dưới dạng phủ định: \"Cô ấy thích chơi bóng đá\".", "trả lời": "Cô ấy không ghét chơi bóng đá."}</w:t>
      </w:r>
    </w:p>
    <w:p w14:paraId="7BA459A0" w14:textId="77777777" w:rsidR="00B23463" w:rsidRDefault="00F13819">
      <w:r>
        <w:t>{"câu hỏi": "Cho câu sau, vui lòng chèn một đại từ thích hợp vào chỗ trống: \"John _______ thích chơi bóng đá\".", "trả lời": "\"John *anh ấy* thích chơi bóng đá\"."}</w:t>
      </w:r>
    </w:p>
    <w:p w14:paraId="6B0F5492" w14:textId="77777777" w:rsidR="00B23463" w:rsidRDefault="00F13819">
      <w:r>
        <w:t>{"câu hỏi": "Với các đầu vào sau, vui lòng tạo ra một câu hoàn chỉnh hợp lý: - Động từ: discourage\nDanh từ: bạn bè", "trả lời": "Tôi không thích làm nản lòng bạn bè khi họ hào hứng với một nỗ lực."}</w:t>
      </w:r>
    </w:p>
    <w:p w14:paraId="462C5236" w14:textId="77777777" w:rsidR="00B23463" w:rsidRDefault="00F13819">
      <w:r>
        <w:lastRenderedPageBreak/>
        <w:t>{"câu hỏi": "Vui lòng cung cấp một ví dụ về cách sử dụng cụm từ sau đây trong một câu: \"once in a blue moon\".", "answer": "\"Carol rất đặc biệt về chế độ ăn uống của mình, vì vậy cô ấy chỉ thưởng thức các món ngọt một lần trong một mặt trăng xanh.\""}</w:t>
      </w:r>
    </w:p>
    <w:p w14:paraId="2D5AAE1F" w14:textId="77777777" w:rsidR="00B23463" w:rsidRDefault="00F13819">
      <w:r>
        <w:t>{"câu hỏi": "Cho một đoạn văn, vui lòng xuất ra số lượng từ trong đoạn văn. - Thỉnh thoảng, điều quan trọng là phải tiếp cận với bạn bè của bạn và cho họ thấy bạn quan tâm.", "trả lời": "Có 16 từ trong đoạn văn."}</w:t>
      </w:r>
    </w:p>
    <w:p w14:paraId="0AD6A033" w14:textId="77777777" w:rsidR="00B23463" w:rsidRDefault="00F13819">
      <w:r>
        <w:t>{"câu hỏi": "Hãy phát biểu về toàn cầu hóa.", "trả lời": "Xin chào tất cả mọi người, và cảm ơn bạn đã tham gia cùng tôi hôm nay cho bài thuyết trình về toàn cầu hóa này. Toàn cầu hóa là quá trình mà các doanh nghiệp, tổ chức và chính phủ tương tác và hội nhập với nhau trên quy mô toàn cầu. Điều này có thể được nhìn thấy trong việc trao đổi hàng hóa, dịch vụ, thông tin và con người giữa các quốc gia, được tạo điều kiện bởi những tiến bộ trong công nghệ vận tải và truyền thông. Hiện tượng toàn cầu hóa không phải là mới, nhưng nó đã trở nên nổi bật hơn trong vài thập kỷ qua do những tiến bộ công nghệ này và sự gia tăng của thương mại quốc tế. Một trong những lợi ích chính của toàn cầu hóa là dòng chảy hàng hóa và dịch vụ gia tăng, dẫn đến cạnh tranh nhiều hơn, tăng đổi mới và tăng trưởng kinh tế lớn hơn. Các doanh nghiệp có thể tiếp cận các thị trường mới và người tiêu dùng được cung cấp ngày càng nhiều lựa chọn tốt hơn cho các sản phẩm và dịch vụ. Dòng vốn cũng dẫn đến tăng đầu tư vào các quốc gia, dẫn đến sự tăng trưởng của các ngành công nghiệp, phát triển cơ sở hạ tầng và tạo cơ hội việc làm. Thị trường toàn cầu có thể là nguồn gốc của sự bất ổn và khi các nền kinh tế trở nên kết nối với nhau hơn, một cuộc khủng hoảng ở một khu vực có thể nhanh chóng lan sang các khu vực khác. Toàn cầu hóa cũng có tiềm năng mở rộng khoảng cách giữa các nước giàu và nghèo, vì những nước có khả năng cạnh tranh trên thị trường toàn cầu có thể phát triển mạnh, trong khi những nước gặp khó khăn có thể bị bỏ lại phía sau. Ngoài ra còn có tiềm năng khai thác, vì các tập đoàn lớn có thể lợi dụng việc thiếu quy định ở một số quốc gia, nơi tiêu chuẩn lao động và môi trường có thể thấp hơn. Bất chấp những thách thức, toàn cầu hóa mang đến những cơ hội to lớn cho tăng trưởng, phát triển và tiến bộ. Các chính phủ, doanh nghiệp và cá nhân phải làm việc để đảm bảo rằng lợi ích của toàn cầu hóa được chia sẻ rộng rãi và công bằng, và những thách thức của nó được giải quyết. Điều này bao gồm thúc đẩy các thực hành thương mại công bằng, thực hiện các quy định để bảo vệ quyền lao động và môi trường, và cung cấp hỗ trợ cho các quốc gia cần hỗ trợ tham gia vào thị trường toàn cầu. Tóm lại, toàn cầu hóa có tiềm năng lớn để kết nối thế giới lại với nhau theo cách cho phép tăng trưởng, thịnh vượng và tiến bộ cho tất cả mọi người. Với các chính sách đúng đắn và cam kết hợp tác và hợp tác, chúng ta có thể làm việc cùng nhau để đảm bảo một tương lai tươi sáng hơn cho tất cả mọi người. Cảm ơn."}</w:t>
      </w:r>
    </w:p>
    <w:p w14:paraId="66CC7C32" w14:textId="77777777" w:rsidR="00B23463" w:rsidRDefault="00F13819">
      <w:r>
        <w:t xml:space="preserve">{"câu hỏi": "Xác định phân khúc khách hàng cho một sản phẩm mới - Sản phẩm: Thực phẩm đông lạnh cho sinh viên", "câu trả lời": "Một phân khúc khách hàng tiềm năng cho sản phẩm mới, thực phẩm đông lạnh cho sinh viên, có thể là sinh viên cao đẳng hoặc đại học sống trong hoặc gần khuôn viên trường. Những cá nhân này thường có lịch trình bận rộn và thời gian hạn chế để chuẩn bị bữa ăn, và có thể bị hạn chế truy cập vào một nhà bếp đầy đủ, làm cho thuận tiện và nhanh chóng để chuẩn bị bữa ăn đông lạnh một giải pháp lý tưởng. Nhóm này cũng có khả năng có ý thức về ngân sách, vì vậy việc cung cấp các lựa chọn giá cả phải </w:t>
      </w:r>
      <w:r>
        <w:lastRenderedPageBreak/>
        <w:t>chăng sẽ hấp dẫn họ. Ngoài ra, nhắm mục tiêu các cơ sở bằng các lựa chọn gói bữa ăn trọn gói hoặc cửa hàng tiện lợi trong khuôn viên trường có thể là một cách tuyệt vời để tiếp cận phân khúc này."}</w:t>
      </w:r>
    </w:p>
    <w:p w14:paraId="4DC588CB" w14:textId="77777777" w:rsidR="00B23463" w:rsidRDefault="00F13819">
      <w:r>
        <w:t>{"câu hỏi": "Đề xuất cách tiếp thị ứng dụng dành cho thiết bị di động - Ứng dụng: trình theo dõi calo", "câu trả lời": "Tiếp thị ứng dụng theo dõi calo trên thiết bị di động có thể đạt được thông qua một số cách tiếp cận: \ n \ n1. Tiếp thị truyền thông xã hội: Quảng bá ứng dụng thông qua các nền tảng truyền thông xã hội và nhắm mục tiêu đến những cá nhân thể hiện sự quan tâm đến lối sống lành mạnh, giảm cân và dinh dưỡng. \ n \ n2. Tiếp thị người ảnh hưởng: Cộng tác với những người có ảnh hưởng trong ngành sức khỏe và thể dục để quảng bá ứng dụng cho những người theo dõi họ. \ n \ n3. Tiếp thị nội dung: Tạo nội dung có giá trị và nhiều thông tin như blog, video và đồ họa thông tin giáo dục mọi người về theo dõi calo và lợi ích của nó và dẫn họ tải xuống ứng dụng. \ n \ n4. Tối ưu hóa cửa hàng ứng dụng: Tối ưu hóa tiêu đề, mô tả và từ khóa của ứng dụng \ u2019s để tăng khả năng hiển thị và xếp hạng trong các cửa hàng ứng dụng. \ n \ n5. Quảng cáo trên công cụ tìm kiếm: Chạy quảng cáo tìm kiếm có trả tiền nhắm mục tiêu các từ khóa liên quan đến theo dõi calo và ăn uống lành mạnh.\n\n6. Chương trình giới thiệu: Cung cấp ưu đãi cho người dùng giới thiệu ứng dụng cho bạn bè và gia đình của họ. \ n \ n7. Tiếp thị qua email: Gửi bản tin và email quảng cáo cho người đăng ký, nêu bật các tính năng và lợi ích của ứng dụng\u2019s."}</w:t>
      </w:r>
    </w:p>
    <w:p w14:paraId="2E1DAC8A" w14:textId="77777777" w:rsidR="00B23463" w:rsidRDefault="00F13819">
      <w:r>
        <w:t>{"câu hỏi": "Phát triển ứng dụng dạy toán", "trả lời": "Phát triển ứng dụng dạy toán là một ý tưởng tuyệt vời để giúp học sinh học toán dễ dàng và dễ tiếp cận hơn. Dưới đây là một số bước và tính năng có thể có cho một ứng dụng như vậy:\n\n1. Xác định đối tượng mục tiêu: Ứng dụng có thể được thiết kế cho một nhóm tuổi hoặc cấp lớp cụ thể và nội dung sẽ được điều chỉnh cho phù hợp. \ n \ n2. Phát triển một chương trình giảng dạy có cấu trúc: Chương trình giảng dạy có thể dựa trên các tiêu chuẩn giáo dục quốc gia hoặc địa phương, và sẽ bao gồm các chủ đề như đại số, hình học, lượng giác, v.v. \ n \ n3. Thiết kế các bài học tương tác: Mỗi bài học có thể có một phần hướng dẫn theo sau là các bài tập để học sinh thực hành. \ n \ n4. Bao gồm các video hướng dẫn: Đối với các chủ đề phức tạp hơn hoặc cho những sinh viên thích học trực quan, video hướng dẫn có thể giúp giải thích các khái niệm theo cách dễ hiểu. \ n \ n5. Trò chơi hóa: Kết hợp các yếu tố giống như trò chơi như điểm, phần thưởng hoặc cấp độ để làm cho việc học toán trở nên thú vị và hấp dẫn hơn. \ n \ n6. Đánh giá: Bao gồm các câu đố, bài kiểm tra hoặc bài tập để đánh giá sự tiến bộ và hiểu biết của học sinh về tài liệu. \ n \ n7. Theo dõi tiến độ: Cung cấp cho sinh viên một cách dễ dàng để theo dõi sự tiến bộ của họ và xác định các lĩnh vực mà họ cần thực hành nhiều hơn. \ n \ n8. Cá nhân hóa: Cho phép sinh viên điều chỉnh trải nghiệm học tập của mình bằng cách đặt mục tiêu, chọn phương pháp học tập ưa thích hoặc chọn các chủ đề họ cần tập trung vào. \ n \ n9. Cung cấp phản hồi: Đưa ra phản hồi và sửa chữa ngay lập tức để giúp học sinh học hỏi từ những sai lầm của họ và cải thiện hiệu suất của họ. \ n \ n10. Tiếp tục cập nhật và cải thiện: Xem xét phản hồi của người dùng và luôn cập nhật ứng dụng với các tiêu chuẩn và kỹ thuật giáo dục mới nhất.\n\nVới các tính năng này, ứng dụng giảng dạy toán học có thể giúp học sinh nắm vững các khái niệm toán học và cải thiện kỹ năng toán học của họ một cách thú vị và hấp dẫn."}</w:t>
      </w:r>
    </w:p>
    <w:p w14:paraId="4370E6FA" w14:textId="77777777" w:rsidR="00B23463" w:rsidRDefault="00F13819">
      <w:r>
        <w:lastRenderedPageBreak/>
        <w:t>{"câu hỏi": "Tạo ngôn ngữ lập trình", "câu trả lời": "Tạo ngôn ngữ lập trình là một nhiệm vụ phức tạp đòi hỏi kiến thức về khoa học máy tính, thiết kế trình biên dịch, lý thuyết ngôn ngữ và nhiều hơn nữa. Tuy nhiên, đây là tổng quan về các bước có thể liên quan đến việc tạo ra một ngôn ngữ lập trình đơn giản. \ n \ n1. Xác định mục đích: Bước đầu tiên trong việc tạo ra một ngôn ngữ lập trình là xác định mục đích của nó. Nó sẽ là một ngôn ngữ có mục đích chung hay nó được thiết kế để giải quyết một vấn đề cụ thể? Mục đích của ngôn ngữ sẽ ảnh hưởng đến thiết kế và tính năng của nó.\n\n2. Thiết kế ngôn ngữ: Khi mục đích đã được xác định, bước tiếp theo là tự thiết kế ngôn ngữ. Điều này liên quan đến việc xác định cú pháp, từ khóa, cấu trúc điều khiển, kiểu dữ liệu và hơn thế nữa. Nhà thiết kế cũng phải quyết định ngôn ngữ sẽ được thực thi như thế nào, liệu nó sẽ được biên dịch, giải thích hay kết hợp cả hai. \ n \ n3. Viết Lexer và Parser: Bước tiếp theo là viết lexer và parser cho ngôn ngữ. Lexer chịu trách nhiệm chia nhỏ mã nguồn thành các token, là các đơn vị ý nghĩa riêng lẻ trong ngôn ngữ. Trình phân tích cú pháp sau đó lấy các mã thông báo và sử dụng các quy tắc cú pháp để xây dựng một cây phân tích cú pháp, đại diện cho cấu trúc của chương trình. \ n \ n4. Triển khai trình thông dịch hoặc trình biên dịch: Bước tiếp theo là triển khai trình thông dịch hoặc trình biên dịch. Một trình thông dịch thực thi chương trình trực tiếp từ mã nguồn, trong khi trình biên dịch dịch mã nguồn sang ngôn ngữ khác, chẳng hạn như mã máy, có thể được thực thi bởi bộ xử lý của máy tính. Bước này cũng liên quan đến việc triển khai môi trường thời gian chạy, bao gồm bất kỳ thư viện hoặc chức năng nào theo yêu cầu của ngôn ngữ. \ n \ n5. Kiểm tra và tinh chỉnh: Một khi ngôn ngữ đã được thực hiện, nó cần được kiểm tra kỹ lưỡng để đảm bảo rằng nó hoạt động như dự định. Điều này liên quan đến việc viết các chương trình bằng ngôn ngữ và chạy chúng để xem liệu chúng có tạo ra kết quả mong đợi hay không. Bất kỳ lỗi hoặc vấn đề nào cũng cần được khắc phục và ngôn ngữ có thể cần được tinh chỉnh để thêm các tính năng mới hoặc cải thiện hiệu suất. Nhìn chung, tạo ngôn ngữ lập trình là một nhiệm vụ phức tạp đòi hỏi sự hiểu biết sâu sắc về các khái niệm khoa học máy tính. Tuy nhiên, nó có thể là một quá trình bổ ích cho phép nhà phát triển tạo ra một công cụ mới để giải quyết vấn đề theo một cách độc đáo."}</w:t>
      </w:r>
    </w:p>
    <w:p w14:paraId="5D59CB2D" w14:textId="77777777" w:rsidR="00B23463" w:rsidRDefault="00F13819">
      <w:r>
        <w:t>{"câu hỏi": "Giải thích sự khác biệt giữa rủi ro hệ thống và không có hệ thống", "trả lời": "Rủi ro hệ thống, còn được gọi là rủi ro thị trường hoặc rủi ro không đa dạng hóa, đề cập đến rủi ro vốn có liên quan đến toàn bộ thị trường hoặc một phân khúc thị trường cụ thể không thể loại bỏ thông qua đa dạng hóa. Loại rủi ro này được gây ra bởi các yếu tố ảnh hưởng đến hiệu suất chung của thị trường, chẳng hạn như các sự kiện kinh tế, chính trị hoặc xã hội, thay đổi lãi suất và thiên tai. Mặt khác, rủi ro không có hệ thống, còn được gọi là rủi ro cụ thể hoặc rủi ro đa dạng, đề cập đến rủi ro liên quan đến một công ty hoặc ngành cụ thể. Loại rủi ro này có thể được giảm hoặc loại bỏ thông qua đa dạng hóa, bằng cách đầu tư vào một loạt các tài sản hoặc công ty từ các lĩnh vực khác nhau. Rủi ro không có hệ thống phát sinh từ các yếu tố cụ thể đối với một công ty riêng lẻ, chẳng hạn như quyết định quản lý, hiệu quả tài chính hoặc thay đổi trong bối cảnh cạnh tranh. Tóm lại, rủi ro hệ thống là vốn có của thị trường và không thể được loại bỏ thông qua đa dạng hóa, trong khi rủi ro không có hệ thống có thể được giảm hoặc loại bỏ bằng cách đa dạng hóa danh mục đầu tư của bạn."}</w:t>
      </w:r>
    </w:p>
    <w:p w14:paraId="58D46CB1" w14:textId="77777777" w:rsidR="00B23463" w:rsidRDefault="00F13819">
      <w:r>
        <w:t xml:space="preserve">{"câu hỏi": "Xác định đối tượng mục tiêu cho phim tài liệu - Phim tài liệu: Buôn người", "câu trả lời": "Đối tượng mục tiêu của một bộ phim tài liệu về buôn người có thể sẽ là người lớn </w:t>
      </w:r>
      <w:r>
        <w:lastRenderedPageBreak/>
        <w:t>và thanh niên trên 18 tuổi, những người quan tâm đến công bằng xã hội, nhân quyền và các vấn đề toàn cầu. Điều này có thể bao gồm các nhà hoạt động, nhà giáo dục, nhà lập pháp, chuyên gia thực thi pháp luật, nhân viên xã hội, sinh viên và những người khác muốn tìm hiểu thêm về thực tế buôn người và các giải pháp khả thi cho vấn đề này. Ngoài ra, bộ phim tài liệu có thể thu hút những người xem có mối quan tâm chung đến phim tài liệu và những câu chuyện tội phạm có thật."}</w:t>
      </w:r>
    </w:p>
    <w:p w14:paraId="685A98FE" w14:textId="77777777" w:rsidR="00B23463" w:rsidRDefault="00F13819">
      <w:r>
        <w:t>{"câu hỏi": "Tạo chiến lược tiếp thị - Kinh doanh: Cửa hàng trực tuyến bán đồ trang trí nhà", "câu trả lời": "Dưới đây là một số bước mà cửa hàng trang trí nhà trực tuyến của bạn có thể thực hiện để tạo chiến lược tiếp thị thành công:\n\n1. Xác định đối tượng mục tiêu của bạn: Bước đầu tiên của bạn là xác định rõ khách hàng lý tưởng của bạn là ai. Xem xét các yếu tố như độ tuổi, mức thu nhập, sở thích và vị trí khi xác định đối tượng mục tiêu của bạn. \ n \ n2. Tối ưu hóa trang web của bạn cho các công cụ tìm kiếm: Đảm bảo rằng trang web của bạn được tối ưu hóa cho các công cụ tìm kiếm như Google để giúp khách hàng dễ dàng tìm thấy cửa hàng của bạn khi họ tìm kiếm các từ khóa liên quan đến trang trí nhà cửa. \ n \ n3. Sử dụng phương tiện truyền thông xã hội: Sử dụng các nền tảng truyền thông xã hội như Instagram, Pinterest và Facebook để giới thiệu sản phẩm của bạn và tương tác với khách hàng. Chia sẻ hình ảnh về sản phẩm của bạn và truyền cảm hứng cho những người theo dõi bạn bằng các ý tưởng và đề xuất trang trí nhà cửa. \ n \ n4. Chạy quảng cáo được nhắm mục tiêu: Sử dụng quảng cáo được nhắm mục tiêu trên phương tiện truyền thông xã hội, Google và các nền tảng có liên quan khác để tiếp cận khách hàng tiềm năng. Quảng cáo nên được nhắm mục tiêu cụ thể đến đối tượng của bạn và phải làm nổi bật những gì làm cho sản phẩm của cửa hàng của bạn trở nên độc đáo. \ n \ n5. Cộng tác với những người có ảnh hưởng: Hợp tác với các blogger có ảnh hưởng và các nhân vật truyền thông xã hội trong lĩnh vực trang trí nhà cửa để quảng bá sản phẩm của bạn. Điều này sẽ giúp tăng phạm vi tiếp cận và uy tín của cửa hàng của bạn. \ n \ n6. Tạo blog: Bắt đầu một blog trên trang web của bạn để chia sẻ nội dung thông tin và thú vị về các chủ đề trang trí nhà cửa. Viết về xu hướng, ý tưởng và cảm hứng, và sử dụng nó như một cách để thiết lập cửa hàng của bạn như một nhà lãnh đạo tư tưởng trong ngành. \ n \ n7. Cung cấp các chương trình khuyến mãi và giảm giá độc quyền: Tạo các chương trình khuyến mãi và giảm giá độc quyền cho khách hàng của bạn để khuyến khích họ mua hàng. Chia sẻ các chương trình khuyến mãi này với người đăng ký email và người theo dõi phương tiện truyền thông xã hội của bạn để hướng lưu lượng truy cập đến cửa hàng của bạn. Nhìn chung, chìa khóa cho chiến lược tiếp thị thành công là hiểu khách hàng của bạn, tạo sự hiện diện trực tuyến mạnh mẽ và sử dụng nhiều kênh để tiếp cận và tương tác với đối tượng mục tiêu của bạn. Với chiến thuật phù hợp, cửa hàng trực tuyến bán đồ trang trí nhà cửa của bạn có thể thu hút nhiều khách hàng hơn và tạo ra nhiều doanh số hơn."}</w:t>
      </w:r>
    </w:p>
    <w:p w14:paraId="76AC282E" w14:textId="77777777" w:rsidR="00B23463" w:rsidRDefault="00F13819">
      <w:r>
        <w:t xml:space="preserve">{"câu hỏi": "Thiết kế giao diện người dùng", "câu trả lời": "Chắc chắn! Dưới đây là một phác thảo cơ bản cho một thiết kế giao diện người dùng: \ n \ n1. ** Xác định mục đích: ** Điều đầu tiên cần được thực hiện trong quá trình thiết kế là xác định mục đích của giao diện người dùng của bạn. Giao diện phải tập trung vào mục tiêu của người dùng và những gì họ muốn thực hiện với ứng dụng hoặc phần mềm. \n\n2. ** Nghiên cứu: ** Tiến hành nghiên cứu người dùng để hiểu nhu cầu, mong muốn và hành vi của họ. Điều này có thể được thực </w:t>
      </w:r>
      <w:r>
        <w:lastRenderedPageBreak/>
        <w:t>hiện thông qua các cuộc khảo sát, phản hồi hoặc phỏng vấn để hiểu quan điểm của người dùng. \ n \ n3. **Khả năng truy cập:** Đảm bảo người dùng ở mọi khả năng có thể truy cập thiết kế giao diện người dùng bằng cách làm theo các nguyên tắc trợ năng và thực tiễn tốt nhất. \ n \ n4. **Bố cục: ** Tạo bố cục của giao diện, bao gồm vị trí của các nút, menu và các công cụ điều hướng khác. Bố cục phải sạch sẽ, trực quan và dễ điều hướng.\n\n5. ** Kiểu chữ và Màu sắc: ** Sử dụng phông chữ dễ đọc và chọn màu sắc tạo độ tương phản và nâng cao khả năng đọc. Bảng màu phải nhất quán trong toàn bộ giao diện và phản ánh thương hiệu của ứng dụng hoặc phần mềm. \ n \ n6. ** Yếu tố hình ảnh: ** Sử dụng các yếu tố hình ảnh, chẳng hạn như biểu tượng, hình ảnh và hoạt ảnh, để nâng cao trải nghiệm người dùng và truyền tải thông tin nhanh chóng và hiệu quả. \ n \ n7. **Phản hồi và tương tác: ** Cung cấp cho người dùng phản hồi và tương tác, chẳng hạn như hiệu ứng âm thanh, phản hồi xúc giác hoặc tín hiệu hình ảnh, để cho biết khi nào một hành động đã được thực hiện hoặc một tác vụ đã được hoàn thành. \ n \ n8. ** Kiểm tra người dùng: ** Tiến hành kiểm tra người dùng để đảm bảo rằng giao diện trực quan, dễ sử dụng và hoàn thành mục đích dự định của nó. Thực hiện bất kỳ thay đổi cần thiết nào dựa trên phản hồi của người dùng và kiểm tra lại cho đến khi giao diện được tối ưu hóa cho người dùng.\n\n Thực hiện theo các nguyên tắc này sẽ giúp bạn thiết kế giao diện người dùng trực quan, hiệu quả và thân thiện với người dùng."}</w:t>
      </w:r>
    </w:p>
    <w:p w14:paraId="458E59BB" w14:textId="77777777" w:rsidR="00B23463" w:rsidRDefault="00F13819">
      <w:r>
        <w:t>{"câu hỏi": "Gợi ý loại bánh pizza nào sẽ phù hợp nhất với một chiếc bánh mặn.", "câu trả lời": "Nếu bạn đang làm một chiếc bánh mặn và muốn thêm một lớp phủ pizza để tăng hương vị của nó, thì một lựa chọn tuyệt vời sẽ là thêm xúc xích Ý nấu chín vụn. Nó là một lớp phủ đa năng làm tăng thêm độ sâu đẹp của hương vị, kết cấu và một chút gia vị kết hợp tốt với sự phong phú của một chiếc bánh mặn. Ngoài ra, bạn cũng có thể thử giăm bông thái hạt lựu, thịt xông khói hoặc nấm xào \u00e9ed vì chúng cũng bổ sung cho hương vị của một chiếc bánh mặn."}</w:t>
      </w:r>
    </w:p>
    <w:p w14:paraId="01153FDE" w14:textId="77777777" w:rsidR="00B23463" w:rsidRDefault="00F13819">
      <w:r>
        <w:t>{"câu hỏi": "Tính thuế bán hàng cho giao dịch mua 45 đô la.", "câu trả lời": "Để tính thuế bán hàng cho giao dịch mua 45 đô la, tôi sẽ cần biết thuế suất bán hàng cho địa điểm thực hiện giao dịch mua. Thuế suất bán hàng khác nhau giữa các tiểu bang và thậm chí giữa các thành phố hoặc quận, vì vậy nếu không có thông tin đó, tôi không thể cung cấp một tính toán chính xác về thuế bán hàng. Bạn có thể vui lòng cung cấp cho tôi thuế suất bán hàng cho địa điểm của bạn không?"}</w:t>
      </w:r>
    </w:p>
    <w:p w14:paraId="273FCE77" w14:textId="77777777" w:rsidR="00B23463" w:rsidRDefault="00F13819">
      <w:r>
        <w:t xml:space="preserve">{"câu hỏi": "Kể tên 3 nhân vật lịch sử có ảnh hưởng lớn đến thế giới.", "câu trả lời": "1) Martin Luther King Jr.: Ông là một nhà lãnh đạo dân quyền và nhà hoạt động, người đóng vai trò quan trọng trong việc chấm dứt phân biệt chủng tộc ở Hoa Kỳ thông qua các cuộc biểu tình bất bạo động và bất tuân dân sự. Bài phát biểu nổi tiếng "Tôi có một giấc mơ" của ông vẫn được trích dẫn rộng rãi ngày nay như một lời kêu gọi mạnh mẽ cho tự do, bình đẳng và công lý cho tất cả mọi người. Mahatma Gandhi: Gandhi là một nhà hoạt động độc lập Ấn Độ, người đã lãnh đạo phong trào độc lập Ấn Độ chống lại sự cai trị của Anh thông qua bất tuân dân sự và phản kháng bất bạo động. Triết lý bất bạo động của ông, hay "Satyagraha" (sức mạnh của sự thật), đã ảnh hưởng đến các phong trào dân quyền trên toàn thế giới. \n\n3) Julius Caesar: Caesar là một chính khách, tướng lĩnh quân sự và tác giả La Mã, người đóng </w:t>
      </w:r>
      <w:r>
        <w:lastRenderedPageBreak/>
        <w:t>một vai trò quan trọng trong sự hình thành của Đế chế La Mã. Ông nổi tiếng với những cuộc chinh phục quân sự, vai trò của ông trong sự sụp đổ của Cộng hòa La Mã, và tác động của ông đối với nền văn minh phương Tây thông qua các tác phẩm của ông và việc thành lập một lịch mới.</w:t>
      </w:r>
    </w:p>
    <w:p w14:paraId="55E06227" w14:textId="77777777" w:rsidR="00B23463" w:rsidRDefault="00F13819">
      <w:r>
        <w:t>{"question": "Xóa hai đoạn cuối khỏi văn bản sau. Trong một số trường hợp, những tác động tiêu cực của công nghệ có thể không được nhìn thấy ngay lập tức, nhưng công nghệ có liên quan đến nhiều kết quả bất lợi cho sức khỏe theo thời gian. Nghiên cứu đã chứng minh rằng những người quá mải mê sử dụng công nghệ dễ bị phát triển các tình trạng sức khỏe tâm thần, chẳng hạn như trầm cảm và lo lắng. Ví dụ, những người tham gia nhiều vào phương tiện truyền thông xã hội có nhiều khả năng cảm thấy cô đơn và hài lòng trong cuộc sống. Hiện tại, không rõ công nghệ có tác động như thế nào đến sức khỏe tâm thần của chúng ta và tài liệu không nhất quán. Một số nghiên cứu cho thấy rằng công nghệ có thể hữu ích và có lợi khi được sử dụng ở mức độ vừa phải, trong khi các nghiên cứu khác chỉ ra hậu quả tâm lý và thần kinh tiềm ẩn của việc sử dụng công nghệ quá mức.", "Trả lời": "Trong một số trường hợp, các tác động tiêu cực của công nghệ có thể không được nhìn thấy ngay lập tức, nhưng công nghệ có liên quan đến nhiều kết quả bất lợi cho sức khỏe theo thời gian. Nghiên cứu đã chứng minh rằng những người quá mải mê sử dụng công nghệ dễ bị phát triển các tình trạng sức khỏe tâm thần, chẳng hạn như trầm cảm và lo lắng. Ví dụ, những người tham gia nhiều vào mạng xã hội có nhiều khả năng cảm thấy cô đơn và hài lòng trong cuộc sống."}</w:t>
      </w:r>
    </w:p>
    <w:p w14:paraId="1C225CFB" w14:textId="77777777" w:rsidR="00B23463" w:rsidRDefault="00F13819">
      <w:r>
        <w:t>{"câu hỏi": "Phân tích tweet sau đây và phân loại nó là tình cảm tích cực hoặc tiêu cực. - Vừa trải qua một buổi sáng tuyệt vời ở bãi biển chơi ném đĩa với bạn bè #SummerVibes", "trả lời": "Tình cảm của tweet này là tích cực."}</w:t>
      </w:r>
    </w:p>
    <w:p w14:paraId="6D55CD11" w14:textId="77777777" w:rsidR="00B23463" w:rsidRDefault="00F13819">
      <w:r>
        <w:t>{"câu hỏi": "Gán một thiết bị âm thanh thơ tương ứng cho câu sau. - Thủy triều nhẹ nhàng vỗ vào bờ.", "đáp án": "Thiết bị âm thanh thơ mộng trong câu \"Thủy triều nhẹ nhàng vỗ vào bờ\" là ám chỉ. Điều này là do có sự lặp lại của phụ âm ban đầu của \"t\" trong các từ \"tide\" và \"the,\" tạo ra sự nhấn mạnh và góp phần vào chất lượng âm nhạc của ngôn ngữ."}</w:t>
      </w:r>
    </w:p>
    <w:p w14:paraId="0FA8F4BF" w14:textId="77777777" w:rsidR="00B23463" w:rsidRDefault="00F13819">
      <w:r>
        <w:t>{"câu hỏi": "Giới thiệu một cuốn sách về lịch sử giáo dục.", "câu trả lời": "Một gợi ý cho một cuốn sách về lịch sử giáo dục mà tôi có thể cung cấp là "Lịch sử giáo dục: Thực tiễn và tiến bộ giáo dục được coi là một giai đoạn phát triển và truyền bá của nền văn minh phương Tây" của Ellwood P. Cubberley. Văn bản cổ điển này cung cấp một cuộc khảo sát lịch sử toàn diện về những phát triển quan trọng nhất trong giáo dục, kéo dài từ thời cổ đại đến thế kỷ 20. Cubberley cung cấp các tài khoản chi tiết về cách giáo dục đã phát triển trong các nền văn hóa và quốc gia khác nhau, và các nhân vật và phong trào chủ chốt đã định hình sự tiến bộ của nó. Cuốn sách này cung cấp một giới thiệu tuyệt vời về lịch sử giáo dục, và rất được khuyến khích cho bất cứ ai quan tâm đến chủ đề này."}</w:t>
      </w:r>
    </w:p>
    <w:p w14:paraId="5FC208B2" w14:textId="77777777" w:rsidR="00B23463" w:rsidRDefault="00F13819">
      <w:r>
        <w:t xml:space="preserve">{"câu hỏi": "Loại cấu trúc dữ liệu nào có thể được sử dụng để lưu trữ số lần một từ xuất hiện trong tài liệu?", "câu trả lời": "Cấu trúc dữ liệu có thể được sử dụng để lưu trữ số lần một từ xuất hiện trong tài liệu được gọi là **dictionary** hoặc **hash table** (tùy thuộc vào ngôn ngữ lập trình). Trong cấu trúc dữ liệu này, mỗi từ trong tài liệu có thể được lưu trữ dưới </w:t>
      </w:r>
      <w:r>
        <w:lastRenderedPageBreak/>
        <w:t>dạng khóa và số lần nó xuất hiện có thể được lưu trữ dưới dạng giá trị tương ứng của nó. Khi một từ gặp phải trong tài liệu, số lượng của nó có thể được tăng lên bằng cách cập nhật giá trị của nó trong từ điển. Điều này cho phép đếm và truy xuất tần số từ một cách hiệu quả."}</w:t>
      </w:r>
    </w:p>
    <w:p w14:paraId="31D46F2E" w14:textId="77777777" w:rsidR="00B23463" w:rsidRDefault="00F13819">
      <w:r>
        <w:t>{"question": "Mô tả một thuật toán machine learning phổ biến?", "answer": "Một thuật toán machine learning phổ biến là thuật toán hồi quy logistic. Hồi quy logistic là một loại kỹ thuật học tập có giám sát được sử dụng cho các vấn đề phân loại nhị phân, trong đó mục tiêu là phân loại một trường hợp thành một trong hai loại. Thuật toán hoạt động bằng cách sử dụng hàm sigmoid để chuyển đổi tổ hợp tuyến tính của các tính năng đầu vào thành giá trị từ 0 đến 1, được hiểu là xác suất của thể hiện thuộc lớp dương. Trong quá trình đào tạo, trọng số của các đầu vào được điều chỉnh để giảm thiểu sự khác biệt giữa xác suất dự đoán và nhãn lớp thực tế. Hồi quy logistic là một thuật toán được sử dụng rộng rãi do tính đơn giản, khả năng diễn giải và hiệu quả của nó đối với nhiều loại vấn đề khác nhau."}</w:t>
      </w:r>
    </w:p>
    <w:p w14:paraId="3DB9FB5F" w14:textId="77777777" w:rsidR="00B23463" w:rsidRDefault="00F13819">
      <w:r>
        <w:t>{"question": "Hai số có hiệu số là 3 và tổng là 31. Số lớn hơn của hai số là gì?", "câu trả lời": "Chúng tôi cho rằng hai số có hiệu số là 3 và tổng là 31. Hãy để những con số này là x và y. Chúng ta có thể viết hai phương trình từ thông tin này: \n\n- x + y = 31 (vì tổng của hai số là 31)\n- x - y = 3 (vì chênh lệch giữa hai số là 3) \n\nChúng tôi muốn tìm số lớn hơn trong hai số này (tức là số có giá trị lớn hơn). Để làm điều này, chúng ta có thể giải x trong phương trình thứ hai và thay thế nó vào phương trình thứ nhất: \n\n- x - y = 3 =&gt; x = y + 3 \n- x + y = 31 =&gt; (y + 3) + y = 31 =&gt; 2y + 3 = 31 \n- 2y = 28 =&gt; y = 14 \n\nVì vậy, chúng tôi đã tìm thấy rằng y là 14. Để có được x, chúng ta có thể thay thế giá trị này trở lại phương trình đầu tiên: \n\n- x + y = 31 = &gt; x + 14 = 31 = &gt; x = 17 \n\nDo đó, số lớn hơn trong hai số là x, tức là 17."}</w:t>
      </w:r>
    </w:p>
    <w:p w14:paraId="22ED462D" w14:textId="77777777" w:rsidR="00B23463" w:rsidRDefault="00F13819">
      <w:r>
        <w:t>{"question": "Describe the Clustering Method?", "answer": "Clustering là một phương pháp nhóm các đối tượng theo cách mà các đối tượng trong cùng một nhóm giống nhau hơn so với các đối tượng trong các nhóm khác, dựa trên một thước đo tương tự nhất định. Đây là một hình thức học tập không giám sát, có nghĩa là nó không yêu cầu dữ liệu đào tạo được gắn nhãn, mà thay vào đó dựa vào cấu trúc của dữ liệu để khám phá các nhóm con có ý nghĩa. Phân cụm có thể được áp dụng cho nhiều loại dữ liệu khác nhau, chẳng hạn như dữ liệu hình ảnh hoặc văn bản và thường được sử dụng như một bước tiền xử lý cho các tác vụ học máy hoặc phân tích dữ liệu. Có nhiều thuật toán phân cụm có sẵn, bao gồm k-means, phân cụm phân cấp và phân cụm dựa trên mật độ. Các thuật toán này khác nhau trong cách tiếp cận của chúng để xác định số lượng cụm, hình dạng của các cụm và thước đo tương tự được sử dụng để so sánh các điểm dữ liệu."}</w:t>
      </w:r>
    </w:p>
    <w:p w14:paraId="03A9FDF3" w14:textId="77777777" w:rsidR="00B23463" w:rsidRDefault="00F13819">
      <w:r>
        <w:t>{"question": "Chuyển đổi 1 km sang mét. - 1 km", "trả lời": "1 km tương đương với 1000 mét."}</w:t>
      </w:r>
    </w:p>
    <w:p w14:paraId="2B7FFF56" w14:textId="77777777" w:rsidR="00B23463" w:rsidRDefault="00F13819">
      <w:r>
        <w:t>{"câu hỏi": "Đề xuất một giả thuyết dựa trên dữ liệu khảo sát. - Kết quả khảo sát cho thấy những người tiếp xúc trực tiếp với động vật sáng tạo hơn những người không tiếp xúc với động vật.", "Trả lời": "Dựa trên dữ liệu khảo sát, một giả thuyết tiềm năng có thể là tương tác với động vật có thể nâng cao khả năng sáng tạo của một cá nhân."}</w:t>
      </w:r>
    </w:p>
    <w:p w14:paraId="68735896" w14:textId="77777777" w:rsidR="00B23463" w:rsidRDefault="00F13819">
      <w:r>
        <w:lastRenderedPageBreak/>
        <w:t>{"câu hỏi": "Mạng nơ-ron được đào tạo như thế nào?", "câu trả lời": "Mạng nơ-ron thường được đào tạo bằng cách sử dụng một quá trình gọi là lan truyền ngược. Quá trình đào tạo bao gồm một số bước: \ n \ n1. **Chuẩn bị dữ liệu: ** Để đào tạo một mạng lưới thần kinh, một bộ dữ liệu lớn thường được yêu cầu. Tập dữ liệu này được chia thành các bộ đào tạo, xác thực và thử nghiệm. Dữ liệu cũng được xử lý trước, có thể bao gồm các bước như chuẩn hóa, định hình lại và trích xuất tính năng.\n\n2. **Khởi tạo: ** Trước khi đào tạo bắt đầu, trọng số và độ lệch của mạng được khởi tạo, thường với các giá trị ngẫu nhiên nhỏ. Điều này được thực hiện để phá vỡ sự đối xứng và đảm bảo rằng mạng sẽ học được điều gì đó từ dữ liệu. \ n \ n3. ** Chuyển tiếp vượt qua: ** Trong quá trình chuyển tiếp, dữ liệu đầu vào được truyền qua mạng, từng lớp, cho đến khi nó đạt đến lớp đầu ra. Đầu ra của mạng sau đó được so sánh với đầu ra mong muốn (sự thật mặt đất) bằng cách sử dụng chức năng tổn thất, đo khoảng cách dự đoán. \ n \ n4. ** Chuyền lùi: ** Chuyền ngược, hoặc lan truyền ngược, là nơi học tập thực sự xảy ra. Độ dốc của hàm tổn thất liên quan đến trọng số và độ lệch của mạng được tính toán và thông tin này được sử dụng để cập nhật trọng số và độ lệch bằng thuật toán tối ưu hóa, chẳng hạn như Stochastic Gradient Descent. \ n \ n5. **Lặp lại: ** Các lần chuyển tiếp và lùi được lặp lại cho mỗi lô dữ liệu trong tập hợp đào tạo cho đến khi hiệu suất của mạng trên bộ xác thực ngừng cải thiện, cho thấy rằng mạng đã học được nhiều nhất có thể từ dữ liệu. \ n \ n6. ** Đánh giá: ** Sau khi đào tạo hoàn tất, hiệu suất của mạng được đánh giá trên bộ thử nghiệm. Điều này cung cấp ước tính về việc mạng sẽ hoạt động tốt như thế nào trên dữ liệu mới, không nhìn thấy.\n\nMục tiêu của việc đào tạo một mạng lưới thần kinh là tìm ra tập hợp các trọng số và sai lệch để giảm thiểu chức năng mất mát, cho phép mạng đưa ra dự đoán chính xác về dữ liệu mới."}</w:t>
      </w:r>
    </w:p>
    <w:p w14:paraId="2C1A643C" w14:textId="77777777" w:rsidR="00B23463" w:rsidRDefault="00F13819">
      <w:r>
        <w:t>{"câu hỏi": "Xác định có bao nhiêu con đường kết nối thị trấn và thành phố. - Thị trấn nằm cách thành phố 10 dặm về phía nam.", "trả lời": "Tôi xin lỗi, nhưng đầu vào được cung cấp không chứa đủ thông tin để tôi xác định số lượng đường kết nối thị trấn và thành phố. Khoảng cách giữa hai địa điểm không xác định số lượng đường giữa chúng."}</w:t>
      </w:r>
    </w:p>
    <w:p w14:paraId="0B84214D" w14:textId="77777777" w:rsidR="00B23463" w:rsidRDefault="00F13819">
      <w:r>
        <w:t>{"question": "Phản ánh ma trận sau về trục dọc. - [[1, 2], [3, 4]]", "đáp án": "Ma trận phản xạ về trục dọc là:\n[[2, 1], [4, 3]]"}</w:t>
      </w:r>
    </w:p>
    <w:p w14:paraId="66FE2FBB" w14:textId="77777777" w:rsidR="00B23463" w:rsidRDefault="00F13819">
      <w:r>
        <w:t>{"câu hỏi": "Định dạng câu văn bản để nó có thể được sử dụng để chia sẻ trên các nền tảng truyền thông xã hội. - Mùa hè này tôi đang dành kỳ nghỉ của tôi ở Thái Lan!", "trả lời": "\ud83c\udfd6\ufe0f\u2600\ufe0f #summer này, tôi đang hướng đến #Thailand cho #vacation của tôi! #TravelGoals #AdventureAwaits \ud83c\udf34\ud83c\udf0a"}</w:t>
      </w:r>
    </w:p>
    <w:p w14:paraId="407A11F1" w14:textId="77777777" w:rsidR="00B23463" w:rsidRDefault="00F13819">
      <w:r>
        <w:t>{"câu hỏi": "Soạn một câu với một giọng điệu cụ thể. - lãng mạn", "trả lời": "Em thắp sáng thế giới của anh như những vì sao trên bầu trời đêm, và mỗi khoảnh khắc bên em đều giống như một câu chuyện cổ tích trở thành sự thật."}</w:t>
      </w:r>
    </w:p>
    <w:p w14:paraId="260F31CE" w14:textId="77777777" w:rsidR="00B23463" w:rsidRDefault="00F13819">
      <w:r>
        <w:t xml:space="preserve">{"câu hỏi": "Viết một đoạn độc thoại ngắn từ quan điểm của một nhân vật trong câu chuyện đã cho - Cô bé lọ lem", "câu trả lời": "(Như cô bé lọ lem) \"Ôi tôi ước ai đó cứu tôi khỏi cuộc sống khốn khổ này. Ngày này qua ngày khác, tôi nghe theo lời kêu gọi của mẹ kế và chị kế độc ác của tôi, phục vụ mọi nhu cầu của họ, trong khi mong muốn của riêng tôi vẫn chưa được thực hiện. Tất cả những gì tôi muốn là được yêu thương và trân trọng, có một gia đình </w:t>
      </w:r>
      <w:r>
        <w:lastRenderedPageBreak/>
        <w:t>thực sự quan tâm đến tôi, và không bị giới hạn trong bốn bức tường này, ẩn mình khỏi thế giới bên ngoài. Tình yêu của mẹ tôi, người đã bị lấy đi khỏi tôi quá sớm, vẫn còn đọng lại trong tôi; Và ký ức của cô ấy, điều duy nhất giúp tôi tiếp tục. Nhưng, khi mỗi ngày trôi qua, những giấc mơ của tôi dường như ngày càng xa khỏi tầm tay của tôi. Liệu tôi có bao giờ tìm thấy hạnh phúc của mình mãi mãi về sau? Hay tôi sẽ mãi mãi bị nô lệ trong cuộc sống khốn khổ này? Ôi, tôi khao khát biết bao để trốn thoát và sống cuộc sống đúng là của tôi.\"}</w:t>
      </w:r>
    </w:p>
    <w:p w14:paraId="2FF66ADA" w14:textId="77777777" w:rsidR="00B23463" w:rsidRDefault="00F13819">
      <w:r>
        <w:t>{"câu hỏi": "Phân tích văn bản đã cho và phân loại theo cấu trúc của nó - Quả táo có màu đỏ và ngon ngọt.", "câu trả lời": "Văn bản đã cho là một câu khai báo đơn giản với một chủ ngữ (\"quả táo \"), một động từ liên kết (\"is\") và một bổ ngữ chủ ngữ (\"red and juicy\")."}</w:t>
      </w:r>
    </w:p>
    <w:p w14:paraId="1B6DFDD2" w14:textId="77777777" w:rsidR="00B23463" w:rsidRDefault="00F13819">
      <w:r>
        <w:t>{"câu hỏi": "Mô tả quy trình làm bơ đậu phộng.", "trả lời": "Làm bơ đậu phộng bao gồm nhiều bước, và đây là các giai đoạn chung của quy trình:\n\n1. Chọn đậu phộng: Bước đầu tiên trong việc làm bơ đậu phộng là chọn đúng loại đậu phộng. Chọn đậu phộng sống, bóc vỏ, tươi và không bị nấm mốc hoặc bất kỳ mùi khó chịu nào.\n\n2. Rang đậu phộng: Rang đậu phộng trong lò nướng ở nhiệt độ 350 \ u00b0F trong khoảng 20-30 phút, đảo chúng cứ sau 10 phút để đảm bảo rang đều. Điều này làm tăng hương vị hấp dẫn của đậu phộng và làm cho nó dễ chế biến hơn. \ n \ n3. Làm mát và loại bỏ vỏ: Để đậu phộng rang nguội trong vài phút, sau đó chà xát chúng trong một chiếc khăn bếp sạch để loại bỏ vỏ. \n\n4. Nghiền: Đặt đậu phộng đã bóc vỏ vào máy xay thực phẩm hoặc máy xay sinh tố, và đập cho đến khi chúng được chia thành các miếng nhỏ. Chế biến đậu phộng với tốc độ cao, thỉnh thoảng dừng lại để cạo xuống các mặt của bát. Trong vòng hai hoặc ba phút, đậu phộng sẽ chuyển từ thái nhỏ sang độ mịn, kem. \n\n5. Hương liệu và gia vị (tùy chọn): Tùy thuộc vào sở thích của bạn, bây giờ là lúc để thêm bất kỳ thành phần bổ sung nào. Muối, mật ong hoặc đường có thể được thêm vào để tạo hương vị, và dầu như đậu phộng hoặc dầu hạt cải có thể được thêm vào để đạt được kết cấu kem hơn. Xung cho đến khi mọi thứ được kết hợp tốt.\n\n6. Bảo quản: Chuyển bơ đậu phộng vào hộp kín và bảo quản trong tủ lạnh. Nó sẽ tươi đến 3 tháng. \ n \ n Đó là cách bạn tự làm bơ đậu phộng! Bạn có thể thưởng thức nó trên bánh mì nướng, với trái cây hoặc rau, hoặc sử dụng nó làm cơ sở cho nước sốt và nước sốt. Đó là một quá trình đơn giản nhưng thú vị để làm và mang lại bơ đậu phộng tự làm thơm ngon."}</w:t>
      </w:r>
    </w:p>
    <w:p w14:paraId="65AF25D9" w14:textId="77777777" w:rsidR="00B23463" w:rsidRDefault="00F13819">
      <w:r>
        <w:t>{"câu hỏi": "Tạo ra một giả thuyết về sự nóng lên của chất lỏng từ hơi của nó.", "câu trả lời": "Một giả thuyết có thể xảy ra về sự nóng lên của chất lỏng từ hơi của nó có thể là khi nhiệt độ hơi tăng, tốc độ truyền nhiệt đến chất lỏng cũng tăng lên, làm cho nhiệt độ chất lỏng tăng lên cho đến khi đạt đến điểm cân bằng. Quá trình này có thể bị ảnh hưởng bởi các yếu tố như diện tích bề mặt của chất lỏng tiếp xúc với hơi, độ ẩm và áp suất tương đối trong hệ thống và nhiệt dung riêng của chất lỏng. Thử nghiệm thêm sẽ là cần thiết để kiểm tra tính hợp lệ của giả thuyết này."}</w:t>
      </w:r>
    </w:p>
    <w:p w14:paraId="0B4BD764" w14:textId="77777777" w:rsidR="00B23463" w:rsidRDefault="00F13819">
      <w:r>
        <w:t xml:space="preserve">{"câu hỏi": "Giải thích khái niệm về hệ thống bỏ phiếu trong bầu cử.", "trả lời": "Hệ thống bỏ phiếu trong bầu cử đề cập đến quá trình bỏ phiếu và ghi lại phiếu bầu trong một hệ thống dân chủ. Đây là một phương pháp được sử dụng để xác định ý chí của người dân bằng cách cho phép các cá nhân đủ điều kiện đưa ra lựa chọn của họ cho một ứng cử viên hoặc vấn đề cụ thể. Trong một hệ thống bỏ phiếu điển hình, cử tri được yêu cầu đến trạm bỏ phiếu được chỉ định của họ vào Ngày Bầu cử, thường là với bằng chứng về danh tính và tính đủ điều kiện </w:t>
      </w:r>
      <w:r>
        <w:lastRenderedPageBreak/>
        <w:t>của họ. Tại điểm bỏ phiếu, họ được cung cấp một lá phiếu hoặc máy bỏ phiếu điện tử liệt kê các ứng cử viên hoặc các vấn đề cần bỏ phiếu. Cử tri đưa ra lựa chọn của họ bằng cách đánh dấu lá phiếu hoặc sử dụng hệ thống điện tử và sau đó nộp nó để được đếm. \ n \ n Các phiếu bầu sau đó được kiểm đếm và ghi lại, thường là bởi các nhóm quan chức bầu cử hoặc hệ thống điện tử riêng biệt, và kết quả được công bố sau khi tất cả các phiếu bầu đã được kiểm. Quá trình này đảm bảo rằng việc bỏ phiếu và kiểm phiếu được tiến hành một cách minh bạch và có trách nhiệm, và kết quả cuối cùng phản ánh ý chí của đa số cử tri. Hệ thống bỏ phiếu có thể khác nhau giữa các quốc gia và cũng có thể bao gồm các điều khoản cho bỏ phiếu sớm, vắng mặt và bỏ phiếu qua thư. Tuy nhiên, mục tiêu chính của bất kỳ hệ thống bỏ phiếu nào là cung cấp một phương tiện công bằng và đáng tin cậy để công dân thực hiện quyền bầu cử và có tiếng nói trong quá trình dân chủ.</w:t>
      </w:r>
    </w:p>
    <w:p w14:paraId="7792DDD5" w14:textId="77777777" w:rsidR="00B23463" w:rsidRDefault="00F13819">
      <w:r>
        <w:t>{"câu hỏi": "Tạo dàn ý bài phát biểu để bày tỏ ý kiến của bạn về vấn đề riêng tư trực tuyến.", "câu trả lời": "I. Giới thiệu\n A. Người chú ý: Bắt đầu bằng một câu hỏi, trích dẫn hoặc thực tế về quyền riêng tư trực tuyến. \n B. Tầm quan trọng của chủ đề: Thảo luận tại sao quyền riêng tư trực tuyến lại quan trọng trong thời đại ngày nay. \n C. Luận điểm: Nêu quan điểm của bạn về vấn đề \n\nII. Lập luận đầu tiên và bằng chứng hỗ trợ \n A. Điểm 1: Trình bày lý do đầu tiên của bạn tại sao quyền riêng tư trực tuyến lại quan trọng. B. Bằng chứng hỗ trợ: Đưa ra các ví dụ và bằng chứng cụ thể để hỗ trợ lập luận của bạn. \n\nIII. Lập luận thứ hai và bằng chứng hỗ trợ \ n A. Điểm 2: Trình bày lý do thứ hai của bạn tại sao quyền riêng tư trực tuyến lại quan trọng. B. Bằng chứng hỗ trợ: Đưa ra các ví dụ và bằng chứng cụ thể để hỗ trợ lập luận của bạn. \n\nIV. Phản biện và bác bỏ\n A. Điểm 1: Trình bày một quan điểm hoặc lập luận đối lập mà một số người có thể có. \n B. Bác bỏ: Giải thích lý do tại sao quan điểm này là sai lầm hoặc không chính xác, và cung cấp bằng chứng để hỗ trợ cho sự bác bỏ của bạn. \n\nV. Kết luận\n A. Tóm tắt: Tóm tắt các điểm chính và lập luận của bạn. \n B. Kêu gọi hành động: Khuyến khích khán giả hành động để bảo vệ quyền riêng tư trực tuyến của họ. \n C. Kết thúc: Kết thúc bằng một tuyên bố đáng nhớ để củng cố lập trường của bạn về vấn đề này."}</w:t>
      </w:r>
    </w:p>
    <w:p w14:paraId="585531A8" w14:textId="77777777" w:rsidR="00B23463" w:rsidRDefault="00F13819">
      <w:r>
        <w:t>{"câu hỏi": "Tạo ra một ý tưởng độc đáo cho một món quà sinh nhật cho một đứa trẻ 6 tuổi.", "câu trả lời": "Làm thế nào về gói sinh nhật "Tạo cuộc phiêu lưu của riêng bạn", nơi đứa trẻ được tặng một chiếc ba lô chứa đầy các đạo cụ, trang phục và vật phẩm khác nhau sẽ đưa chúng vào một cuộc phiêu lưu tương tác khắp nhà hoặc sân sau của chúng. Cuộc phiêu lưu được hướng dẫn bởi "bản đồ phiêu lưu" và "thẻ hoạt động" cung cấp các thử thách, câu đố và trò chơi mà trẻ phải hoàn thành để tiến lên trong hành trình của mình. Cuộc phiêu lưu có thể được tùy chỉnh theo sở thích của trẻ, cho dù đó là cướp biển, công chúa, siêu anh hùng hay động vật. Gói này cũng bao gồm một máy ảnh Polaroid nhỏ để đứa trẻ có thể ghi lại cuộc phiêu lưu của chúng và tạo ra một cuốn sổ lưu niệm để ghi nhớ ngày đặc biệt của chúng."}</w:t>
      </w:r>
    </w:p>
    <w:p w14:paraId="575EEED8" w14:textId="77777777" w:rsidR="00B23463" w:rsidRDefault="00F13819">
      <w:r>
        <w:t xml:space="preserve">{"câu hỏi": "Mô tả nguồn gốc của cây Giáng sinh.", "câu trả lời": "Truyền thống sử dụng cây thường xanh, vòng hoa và vòng hoa làm biểu tượng của cuộc sống vĩnh cửu và sự tiếp nối của các chu kỳ tự nhiên có từ các nền văn minh cổ đại. Tuy nhiên, việc sử dụng cây Giáng sinh như chúng ta biết ngày nay, với đèn và đồ trang trí, có nguồn gốc từ thế kỷ 16 ở Đức. Người ta tin rằng Martin Luther, một nhà cải cách Tin lành, là người đầu tiên thêm nến thắp </w:t>
      </w:r>
      <w:r>
        <w:lastRenderedPageBreak/>
        <w:t>sáng vào cây. Câu chuyện kể rằng vào một đêm Giáng sinh, khi anh đang đi bộ về nhà xuyên qua khu rừng, anh đã kinh ngạc trước vẻ đẹp của bầu trời đầy sao chiếu qua những nhánh cây thường xanh. Ông muốn tái tạo vẻ đẹp này cho gia đình mình, vì vậy ông đã chặt một cây linh sam nhỏ và mang nó về nhà. Ông dựng nó trong phòng chính và nối các nhánh của nó bằng nến thắp sáng. Phong tục có một cây Giáng sinh lan rộng từ Đức đến các vùng khác của châu Âu và cuối cùng đến Bắc Mỹ, nơi nó được phổ biến bởi những người nhập cư Đức. Cây thông Noel hiện đại, với những chuỗi đèn điện, vòng hoa và đồ trang trí, giờ đây là một đặc điểm mang tính biểu tượng của mùa này, và là một truyền thống vượt thời gian được các gia đình trên khắp thế giới yêu thích."}</w:t>
      </w:r>
    </w:p>
    <w:p w14:paraId="6FFDB520" w14:textId="77777777" w:rsidR="00B23463" w:rsidRDefault="00F13819">
      <w:r>
        <w:t>{"câu hỏi": "Nghiên cứu và giải thích nguyên lý dao cạo của Occam.", "câu trả lời": "Dao cạo của Occam (còn được gọi là "luật parsimony\") là một nguyên tắc từ triết học, được đặt theo tên của nhà logic học người Anh thế kỷ 14 và tu sĩ dòng Phanxicô William of Ockham. Nguyên tắc nói rằng, khi được trình bày với nhiều lời giải thích cho một hiện tượng, người ta nên chọn lời giải thích với ít giả định nhất. Nói cách khác, lời giải thích đơn giản nhất thường là lời giải thích tốt nhất. Nguyên tắc này dựa trên ý tưởng rằng, nếu hai cách giải thích khác nhau có vẻ hợp lý như nhau, thì nhiều khả năng lời giải thích đơn giản hơn là đúng vì nó dựa trên ít giả định hơn phải được chứng minh. Nguyên tắc này được sử dụng trong các ngành khác nhau, bao gồm khoa học, triết học và y học, như một phương pháp phỏng đoán để hướng dẫn việc đánh giá các giải thích cạnh tranh. \ n \ n Điều quan trọng cần lưu ý là dao cạo của Occam không phải là một quy tắc không thể sai lầm, cũng không phải là một định luật khoa học. Nó chỉ đơn thuần là một hướng dẫn, và có thể có những trường hợp mà lời giải thích đơn giản hơn không phải là chính xác. Tuy nhiên, nguyên tắc này vẫn là một công cụ mạnh mẽ để đánh giá và lựa chọn giữa các giải thích cạnh tranh, bằng cách khuyến khích người ta tránh sự phức tạp không cần thiết và dựa vào những giải thích đơn giản nhất có thể giải thích cho các bằng chứng có sẵn."}</w:t>
      </w:r>
    </w:p>
    <w:p w14:paraId="731A729A" w14:textId="77777777" w:rsidR="00B23463" w:rsidRDefault="00F13819">
      <w:r>
        <w:t>{"câu hỏi": "Tạo tiêu đề cho một bài viết về lợi ích của việc đi dạo buổi sáng.", "câu trả lời": "Vươn lên và tỏa sáng: Ưu điểm hàng đầu của việc bắt đầu ngày mới bằng cách đi bộ buổi sáng\""}</w:t>
      </w:r>
    </w:p>
    <w:p w14:paraId="58AB6006" w14:textId="77777777" w:rsidR="00B23463" w:rsidRDefault="00F13819">
      <w:r>
        <w:t>{"câu hỏi": "Viết email cho sếp của bạn thông báo cho họ về một cuộc hẹn sắp tới.", "câu trả lời": "Kính gửi [Tên sếp],\n\nTôi hy vọng email này tìm thấy bạn có sức khỏe và tinh thần tốt. Tôi viết thư này để thông báo cho bạn về một cuộc hẹn sắp tới được lên lịch cho [chèn ngày và giờ]. Mục đích của cuộc hẹn này là để [chèn mục đích của cuộc hẹn]. Cuộc hẹn dự kiến sẽ kéo dài trong [chèn thời gian họp].\n\nVui lòng cho tôi biết nếu bạn muốn tôi chuẩn bị trước hoặc nếu bạn cần thêm bất kỳ thông tin nào. Tôi sẽ gửi cho bạn một lời nhắc nhở một ngày trước cuộc hẹn để đảm bảo chúng tôi đúng lịch trình.\n\nCảm ơn bạn đã dành thời gian và mong đợi một cuộc họp thành công.\n\nTrân trọng,\n[Tên của bạn]"}</w:t>
      </w:r>
    </w:p>
    <w:p w14:paraId="418FBD8A" w14:textId="77777777" w:rsidR="00B23463" w:rsidRDefault="00F13819">
      <w:r>
        <w:t xml:space="preserve">{"câu hỏi": "Lập danh sách 5 chiến lược để giải quyết biến đổi khí hậu.", "trả lời": "1. Áp dụng các nguồn năng lượng tái tạo: Tránh xa nhiên liệu hóa thạch và hướng tới các nguồn năng lượng tái tạo như năng lượng mặt trời, gió hoặc thủy điện có thể làm giảm đáng kể lượng khí thải nhà kính. \ n \ n2. Thực hiện các thực hành tiết kiệm năng lượng: Hiệu quả năng lượng trong nhà, văn phòng và các ngành công nghiệp có thể giúp giảm lượng khí thải carbon. Điều </w:t>
      </w:r>
      <w:r>
        <w:lastRenderedPageBreak/>
        <w:t>này có thể đạt được bằng cách thực hiện các biện pháp như chiếu sáng hiệu quả, cách nhiệt hoặc các thiết bị được xếp hạng Energy Star. \ n \ n3. Thúc đẩy giao thông bền vững: Khuyến khích sử dụng phương tiện giao thông công cộng, đi xe đạp và đi bộ thay vì ô tô và thúc đẩy việc áp dụng xe điện có thể giúp giảm lượng khí thải carbon do ngành giao thông vận tải tạo ra. Áp dụng nông nghiệp bền vững: Nông nghiệp là một trong những nguồn phát thải khí nhà kính lớn nhất, nhưng nó cũng có thể là một phần của giải pháp. Các thực hành canh tác bền vững như luân canh cây trồng hoặc giảm làm đất có thể giúp giảm lượng khí thải carbon của nông nghiệp. \ n \ n5. Hỗ trợ các nỗ lực trồng rừng: Rừng rất quan trọng trong việc hấp thụ và lưu trữ carbon, và nạn phá rừng là nguyên nhân chính gây ra biến đổi khí hậu. Bằng cách hỗ trợ các nỗ lực trồng rừng, chúng ta có thể giúp tăng khả năng cô lập carbon của hành tinh."}</w:t>
      </w:r>
    </w:p>
    <w:p w14:paraId="42673E89" w14:textId="77777777" w:rsidR="00B23463" w:rsidRDefault="00F13819">
      <w:r>
        <w:t>{"câu hỏi": "Viết một công thức cho một món mì ống đơn giản.", "câu trả lời": "Đây là một công thức đơn giản cho một món mì ống ngon mà bạn có thể dễ dàng làm tại nhà:\n\nThành phần:\n- 8 oz mì ống khô \ n- 2 muỗng canh dầu ô liu \ n- 2 tép tỏi, băm nhỏ \ n- 1/2 chén cà chua bi, giảm một nửa \ n - Muối và hạt tiêu cho vừa ăn \ n- Lá húng quế tươi,  rách \ n- Phô mai Parmesan mới bào \ n \ nHướng dẫn: \ n \ n1. Nấu mì ống theo hướng dẫn gói cho đến khi nó được al dente. Để ráo mì ống và dành 1 cốc nước nấu mì ống.\n\n2. Trong khi mì ống đang nấu, làm nóng dầu ô liu trong chảo xào lớn \ u00e9 trên lửa vừa. Thêm tỏi và nấu trong 1-2 phút cho đến khi vàng nhẹ và thơm. \ n \ n3. Thêm cà chua bi vào chảo, nêm muối và tiêu, và nấu trong vài phút cho đến khi cà chua bắt đầu mềm và giải phóng nước ép của chúng. \ n \ n4. Thêm mì ống đã nấu chín vào chảo với cà chua và tỏi, và đảo đều để kết hợp.\n\n5. Nếu mì ống trông khô, hãy thêm một ít nước nấu mì ống dành riêng để làm ẩm nó. \ n \ n6. Phục vụ mì ống ngay lập tức, phủ lên trên lá húng quế tươi rách và phô mai Parmesan mới nghiền. Thưởng thức!"}</w:t>
      </w:r>
    </w:p>
    <w:p w14:paraId="0DD6DAB9" w14:textId="77777777" w:rsidR="00B23463" w:rsidRDefault="00F13819">
      <w:r>
        <w:t>{"câu hỏi": "Xây dựng một câu lệnh hợp lệ hợp lý từ các từ sau. - ['chim', 'ruồi', 'A'].", "trả lời": "Một câu lệnh logic hợp lệ sử dụng các từ đầu vào đã cho có thể là \"Một con chim bay.\""}</w:t>
      </w:r>
    </w:p>
    <w:p w14:paraId="0691B397" w14:textId="77777777" w:rsidR="00B23463" w:rsidRDefault="00F13819">
      <w:r>
        <w:t>{"question": "Đưa ra bảng lương nhân viên với các cột EmployeeID, Salary, và DepartmentID, hãy viết một tuyên bố CẬP NHẬT để tăng lương của tất cả nhân viên trong bộ phận Bán hàng lên 7%.", "answer": "Tuyên bố CẬP NHẬT để tăng lương của tất cả nhân viên trong bộ phận Bán hàng lên 7% sẽ là:\n\n'''\nUPDATE employee_salaries\nSET Mức lương = Mức lương * 1.07\nWHERE DepartmentID = 'Sales';\n''\n\nCâu lệnh này sẽ nhân mức lương hiện tại của tất cả nhân viên trong Bộ phận bán hàng bằng 1,07 (tương đương với mức tăng 7%) và cập nhật cột Lương với giá trị lương mới, tăng thêm cho những nhân viên đó. Mệnh đề WHERE giới hạn việc cập nhật chỉ cho những nhân viên thuộc bộ phận Bán hàng (dựa trên giá trị ID phòng ban của họ)."}</w:t>
      </w:r>
    </w:p>
    <w:p w14:paraId="1EA36D2B" w14:textId="77777777" w:rsidR="00B23463" w:rsidRDefault="00F13819">
      <w:r>
        <w:t>{"question": "Viết một dòng mã để chèn dữ liệu sau vào bảng có tên \u2018Orders\u2019. - Đối tượng {order_id: \"ABC123\", quantity: \"10\", price: \"17.99\"}", "answer": "'INSERT INTO Orders (order_id, quantity, price) VALUES ('ABC123', '10', '17.99');'"}</w:t>
      </w:r>
    </w:p>
    <w:p w14:paraId="7E9FBEC5" w14:textId="77777777" w:rsidR="00B23463" w:rsidRDefault="00F13819">
      <w:r>
        <w:lastRenderedPageBreak/>
        <w:t>{"question": "Viết lại chuỗi sau với cách viết hoa và dấu câu thích hợp. - Tôi là sinh viên", "Trả lời": "Tôi là sinh viên."}</w:t>
      </w:r>
    </w:p>
    <w:p w14:paraId="51667597" w14:textId="77777777" w:rsidR="00B23463" w:rsidRDefault="00F13819">
      <w:r>
        <w:t>{"question": "Thực hiện phép toán số học sau. - (5+7)*3.", "đáp án": "Kết quả của phép toán số học (5+7)*3 là 36."}</w:t>
      </w:r>
    </w:p>
    <w:p w14:paraId="62B9FC98" w14:textId="77777777" w:rsidR="00B23463" w:rsidRDefault="00F13819">
      <w:r>
        <w:t>{"question": "Ghép từng từ với định nghĩa của nó. - đông lại - đến với nhau và tạo thành một khối", "trả lời": "đông lại: đến với nhau và tạo thành một khối"}</w:t>
      </w:r>
    </w:p>
    <w:p w14:paraId="141C2BC9" w14:textId="77777777" w:rsidR="00B23463" w:rsidRDefault="00F13819">
      <w:r>
        <w:t>{"question": "Chỉnh sửa đoạn sau để nghe có vẻ thuyết phục hơn. - Bạn đang tìm kiếm một cơ hội để kiếm tiền dễ dàng? Không cần suy nghĩ thêm, bởi vì chúng tôi có cơ hội hoàn hảo cho bạn. Với chương trình của chúng tôi, bạn sẽ có thể kiếm tiền mà không mất quá nhiều công sức. Nó chỉ đòi hỏi nỗ lực tối thiểu và bạn có thể bắt đầu kiếm tiền ngay lập tức.", "Trả lời": "Bạn đang tìm kiếm một cơ hội sinh lợi đòi hỏi nỗ lực tối thiểu? Không cần tìm đâu xa, vì chúng tôi trình bày cho bạn giải pháp lý tưởng. Chương trình của chúng tôi đã được thiết kế để cho phép bạn tạo thu nhập một cách dễ dàng, chỉ đòi hỏi một lượng nhỏ công việc từ phía bạn. Đừng ngần ngại, hãy tận dụng cơ hội này và bắt đầu kiếm tiền ngay hôm nay."}</w:t>
      </w:r>
    </w:p>
    <w:p w14:paraId="17C88C53" w14:textId="77777777" w:rsidR="00B23463" w:rsidRDefault="00F13819">
      <w:r>
        <w:t>{"câu hỏi": "Mô tả lý thuyết về tâm trí", "câu trả lời": "Lý thuyết về tâm trí là một khái niệm tâm lý đề cập đến khả năng hiểu và gán các trạng thái tinh thần, chẳng hạn như niềm tin, ý định, mong muốn và kiến thức, không chỉ cho bản thân mà còn cho người khác. Đó là một kỹ năng nhận thức cho phép các cá nhân dự đoán hành vi của người khác, suy ra suy nghĩ và cảm xúc của họ và giải thích hành động của họ dựa trên sự hiểu biết của họ về các trạng thái tinh thần làm nền tảng cho họ. Một trong những thành phần cốt lõi của lý thuyết tâm trí là lấy quan điểm, đó là khả năng nhìn mọi thứ từ quan điểm của người khác. Điều này liên quan đến việc nhận ra rằng những người khác có thể có những suy nghĩ, cảm xúc và niềm tin khác với chính mình và sử dụng kiến thức này để hướng dẫn các tương tác xã hội. Sự phát triển của một lý thuyết về tâm trí được coi là một giai đoạn quan trọng trong sự phát triển nhận thức thời thơ ấu và có liên quan chặt chẽ đến sự phát triển của trí tuệ xã hội và cảm xúc. Sự thiếu hụt trong lý thuyết về tâm trí có liên quan đến một số rối loạn phát triển thần kinh, chẳng hạn như rối loạn phổ tự kỷ."}</w:t>
      </w:r>
    </w:p>
    <w:p w14:paraId="03BBF884" w14:textId="77777777" w:rsidR="00B23463" w:rsidRDefault="00F13819">
      <w:r>
        <w:t>{"question": "Viết lại câu sau để nó bao gồm ít hơn một mệnh đề phụ. - Khi Queen of Hearts được giới thiệu là một nhân vật trong câu chuyện, rõ ràng cô ấy là một thế lực phải được tính đến.", "trả lời": "Khi Queen of Hearts được giới thiệu là một nhân vật, rõ ràng cô ấy là một thế lực đáng được tính đến."}</w:t>
      </w:r>
    </w:p>
    <w:p w14:paraId="5D398172" w14:textId="77777777" w:rsidR="00B23463" w:rsidRDefault="00F13819">
      <w:r>
        <w:t xml:space="preserve">{"câu hỏi": "Viết một đoạn văn tóm tắt những điểm chính từ bài viết sau: - Khái niệm \"flow\" dựa trên ý tưởng rằng các cá nhân trải nghiệm những khoảnh khắc hiệu suất tối ưu và tận hưởng khi họ tham gia đầy đủ vào một hoạt động. Trong những trải nghiệm như vậy, sự chú ý của một người tập trung vào nhiệm vụ trước mắt và họ không dễ bị phân tâm. Dòng chảy có liên quan đến một số kết quả tâm lý tích cực, bao gồm tăng cảm giác hoàn thành và hạnh phúc. Dòng chảy cũng đã được khám phá liên quan đến tác động của nó đối với sự sáng tạo và ra quyết định.", "câu trả lời": "Bài viết thảo luận về khái niệm "dòng chảy" và cách nó dẫn đến hiệu suất và sự thích thú tối ưu khi một người tham gia đầy đủ vào một hoạt động. </w:t>
      </w:r>
      <w:r>
        <w:lastRenderedPageBreak/>
        <w:t>Trong quá trình chảy, sự chú ý của một người được tập trung và họ không dễ bị phân tâm, dẫn đến kết quả tâm lý tích cực như tăng cảm giác hoàn thành và hạnh phúc. Bài viết cũng khám phá tác động của dòng chảy đối với sự sáng tạo và ra quyết định."}</w:t>
      </w:r>
    </w:p>
    <w:p w14:paraId="0227D3AD" w14:textId="77777777" w:rsidR="00B23463" w:rsidRDefault="00F13819">
      <w:r>
        <w:t>{"câu hỏi": "Suy ra một cụm từ mô tả từ câu sau: - Nghịch cảnh là nền tảng để xây dựng sự tiến bộ.", "trả lời": "\"Biến trở ngại thành cơ hội.\""}</w:t>
      </w:r>
    </w:p>
    <w:p w14:paraId="4CF03E7B" w14:textId="77777777" w:rsidR="00B23463" w:rsidRDefault="00F13819">
      <w:r>
        <w:t>{"question": "Tạo danh sách các nguyên tố hóa học.", "answer": "Dưới đây là danh sách đầy đủ các nguyên tố hóa học, theo thứ tự bảng chữ cái:\n\n1. Actini\n2. Nhôm\n3. Mỹ \ n4. Antimon\n5. Argon\n6. Asen \ n7. Astatine\n8. Bari \ n9. Berkelium\n10. Berili\n11. Bismuth\n12. Bohrium\n13. Boron\n14. Brom\n15. Cadmium\n16. Canxi \ n17. Californi \ n18. Carbon \ n19. Xeri\n20. Caesium\n21. Clo\n22. Crom\n23. Coban\n24. Đồng\n25. Curium\n26. Darmstadtium\n27. Dubnium\n28. Dysprosi\n29. Einsteinium\n30. Erbi\n31. Europi\n32. Fermi\n33. Flerovium\n34. Flo\n35. Franxi \ n36. Gadolini\n37. Gali\n38. Germanium\n39. Vàng\n40. Hafni\n41. Hassi\n42. Heli\n43. Holmi\n44. Hydro\n45. Indi\n46. Iốt\n47. Iridi\n48. Sắt\n49. Krypton\n50. Lanthanum\n51. Lawrencium\n52. Chì\n53. Liti \ n54. Hoàng thể\n55. Magiê\n56. Mangan\n57. Meitnerium\n58. Mendelevium\n59. Sao Thủy\n60. Molypden\n61. Moscovium\n62. Neilsborium\n63. Neodymium\n64. Neon\n65. Neptuni\n66. Niken \ n67. Nihonium\n68. Niobi\n69. Nitơ \ n70. Nobelium\n71. Oganesson\n72. Osmium\n73. Oxy\n74. Paladi\n75. Photpho\n76. Bạch kim\n77. Plutonium\n78. Polonium\n79. Kali\n80. Praseodymi\n81. Promethi\n82. Protactinium\n83. Radium\n84. Radon\n85. Rheni\n86. Rhodium\n87. Roentgenium\n88. Rubidi\n89. Ruthenium\n90."}</w:t>
      </w:r>
    </w:p>
    <w:p w14:paraId="3799DC16" w14:textId="77777777" w:rsidR="00B23463" w:rsidRDefault="00F13819">
      <w:r>
        <w:t>{"question": "Tạo mật khẩu gồm 5 ký tự.", "answer": "'aE7@k'"}</w:t>
      </w:r>
    </w:p>
    <w:p w14:paraId="249D1BF3" w14:textId="77777777" w:rsidR="00B23463" w:rsidRDefault="00F13819">
      <w:r>
        <w:t>{"question": "Soạn một thiết kế cho poster. - Chủ đề: Biến đổi khí hậu", "câu trả lời": "Thiết kế cho một poster nâng cao nhận thức về biến đổi khí hậu:\n\nKích thước poster: 24 inch x 36 inch\nBảng màu: Xanh dương, xanh lá cây và trắng\n\nNền: Nền có thể có một gradient của các sắc thái màu xanh nhạt pha trộn mượt mà. Nửa trên của poster có thể mô tả bầu trời xanh tuyệt đẹp với những đám mây trắng phồng lên, trong khi nửa dưới có thể khắc họa phong cảnh xanh.\n\nImage: Ở giữa, hình ảnh có thể mô tả một quả địa cầu thế giới. Tuy nhiên, một nửa địa cầu cho thấy cây xanh, động vật hoang dã, sông chảy và các rạn san hô khỏe mạnh, trong khi nửa còn lại cho thấy vùng đất khô, gia súc đang vật lộn, chỏm băng tan chảy và các rạn san hô chết. \ n \ nText: Ở phần trên cùng của áp phích, với phông chữ trắng đậm, văn bản có thể đọc \ "Hành tinh của chúng ta đang thay đổi. \u201d Ở dưới cùng của áp phích,  với phông chữ màu xanh đậm, văn bản có thể đọc "Tham gia cuộc chiến chống biến đổi khí hậu". Lời kêu gọi hành động cũng có thể được bao gồm trong phông chữ nhỏ màu trắng ở phía dưới, chẳng hạn như "Giảm lượng khí thải carbon của bạn" hoặc "Ủng hộ các giải pháp năng lượng xanh". Nhìn chung, áp phích này nhằm mục đích nâng cao nhận thức về sự nguy hiểm của biến đổi khí hậu bằng cách làm nổi bật trực quan sự tương phản giữa một hành tinh khỏe mạnh và một hành tinh bị ảnh hưởng tiêu cực bởi biến đổi khí hậu. Việc sử dụng màu xanh lam, xanh lá cây và trắng trong bảng màu đại diện cho thiên nhiên và hy vọng thay đổi, trong khi văn bản khuyến khích các cá nhân hành động để tạo ra sự khác biệt tích cực."}</w:t>
      </w:r>
    </w:p>
    <w:p w14:paraId="3A45F898" w14:textId="77777777" w:rsidR="00B23463" w:rsidRDefault="00F13819">
      <w:r>
        <w:lastRenderedPageBreak/>
        <w:t>{"question": "Tạo một email chính thức để mời một số khách hàng tiềm năng đến sự kiện của công ty bạn. - Chúng tôi vui mừng thông báo sự kiện ra mắt sản phẩm sắp tới của công ty chúng tôi.", "trả lời": "Dear Sir/Madam,\n\nTôi hy vọng email này tìm thấy bạn tốt. Chúng tôi tại [Công ty] vui mừng thông báo sự kiện ra mắt sản phẩm sắp tới của chúng tôi và chúng tôi rất vui khi có bạn là một trong những vị khách danh dự của chúng tôi. \ n \ n Sự kiện của chúng tôi sẽ giới thiệu dòng sản phẩm mới nhất và những đổi mới của chúng tôi, tạo cơ hội cho khách của chúng tôi tương tác với nhóm của chúng tôi và khám phá những gì chúng tôi cung cấp. \ n \ n Chi tiết về sự kiện của chúng tôi như sau: \ n \ nDate:  [Ngày]\nTime: [Thời gian]\nĐịa điểm: [Địa chỉ địa điểm]\nQuy định về trang phục: [Quy định về trang phục]\n\nVui lòng trả lời trước [Ngày RSVP] để xác nhận sự tham dự của bạn. Chúng tôi mong được đón tiếp bạn tại sự kiện của chúng tôi và xây dựng mối quan hệ kinh doanh bền chặt với bạn trong tương lai.\n\nCảm ơn bạn đã dành thời gian và chúng tôi háo hức mong đợi sự hiện diện của bạn tại buổi ra mắt sản phẩm của chúng tôi.\n\nBest regards,\n[Tên của bạn]\n[Tên công ty]\n[Email]\n[Số điện thoại]"}</w:t>
      </w:r>
    </w:p>
    <w:p w14:paraId="295EA55A" w14:textId="77777777" w:rsidR="00B23463" w:rsidRDefault="00F13819">
      <w:r>
        <w:t>{"question": "Tạo một lá thư xin lỗi chính thức. - Tôi xin lỗi vì đã không nộp bài tập đúng hạn.", "trả lời": "Kính gửi [Người nhận],\n\nTôi viết thư này để bày tỏ lời xin lỗi chân thành nhất vì đã không nộp bài tập đúng hạn. Tôi hiểu tầm quan trọng của việc đáp ứng thời hạn và tôi vô cùng hối hận về bất kỳ sự bất tiện nào mà tôi có thể đã gây ra. \ n \ n Thật không may, do những trường hợp không lường trước được, tôi đã không thể hoàn thành nhiệm vụ một cách kịp thời. Tuy nhiên, điều này không bào chữa cho hành động của tôi và tôi hoàn toàn chịu trách nhiệm về sai lầm của mình. \n\nXin hãy chấp nhận lời xin lỗi của tôi vì sự chậm trễ của tôi trong việc nộp bài tập của mình. Tôi cam kết làm cho mọi thứ trở nên đúng đắn và đảm bảo rằng tình huống này sẽ không xảy ra lần nữa trong tương lai. \n\nMột lần nữa, tôi xin lỗi và tôi hy vọng rằng bạn có thể tha thứ cho sự sơ suất của tôi.\n\nTrân trọng,\n[Tên của bạn]"}</w:t>
      </w:r>
    </w:p>
    <w:p w14:paraId="2EFA4823" w14:textId="77777777" w:rsidR="00B23463" w:rsidRDefault="00F13819">
      <w:r>
        <w:t>{"question": "Phân loại câu sau là một đoạn, một đoạn chạy hoặc một câu hoàn chỉnh. - Cuộc họp kết thúc sớm.", "trả lời": "Câu \"Cuộc họp kết thúc sớm.\" là một câu hoàn chỉnh."}</w:t>
      </w:r>
    </w:p>
    <w:p w14:paraId="52AE2368" w14:textId="77777777" w:rsidR="00B23463" w:rsidRDefault="00F13819">
      <w:r>
        <w:t>{"question": "Tạo lời mời chính thức cho một sự kiện kết nối. - Chúng tôi mời bạn tham gia cùng chúng tôi cho một sự kiện kết nối không chính thức.", "trả lời": "Kính gửi [Người nhận],\n\nBạn trân trọng mời tham dự một sự kiện kết nối sắp tới do [Công ty / Tổ chức] tổ chức. Sự kiện này mang đến một cơ hội tuyệt vời để kết nối với các chuyên gia, tham gia vào các cuộc thảo luận kích thích tư duy và xây dựng mối quan hệ trong lĩnh vực của bạn. \ n \ nDate: [Ngày] \ nTime: [Thời gian] \ nĐịa điểm: [Địa điểm] \ n \ nHãy đến và tham gia với chúng tôi cho một buổi tối trò chuyện tuyệt vời, phát triển chuyên môn và kết nối không chính thức. Đồ uống giải khát sẽ được cung cấp.\n\nChúng tôi hy vọng sẽ gặp bạn ở đó! Vui lòng trả lời trước [Ngày] để xác nhận sự tham dự của bạn.\n\nBest Regards,\n[Your Name]\n[Your Title]\n[Company/Organization]"}</w:t>
      </w:r>
    </w:p>
    <w:p w14:paraId="7D912B90" w14:textId="77777777" w:rsidR="00B23463" w:rsidRDefault="00F13819">
      <w:r>
        <w:t xml:space="preserve">{"câu hỏi": "Tạo ra một kịch bản của một sự kiện đặc biệt.", "câu trả lời": "Đó là kỷ niệm 20 năm ngày cưới của Sarah và David, và họ đã quyết định tổ chức sự kiện đặc biệt này một cách hoành tráng. Họ đã thuê một phòng tiệc đẹp như tranh vẽ bên bãi biển nhìn ra đại dương. Chủ đề của bữa tiệc là "Tình yêu ở trong không khí". Toàn bộ địa điểm được trang trí </w:t>
      </w:r>
      <w:r>
        <w:lastRenderedPageBreak/>
        <w:t>bằng những bông hoa trắng tuyệt đẹp, đèn cổ tích và đèn lồng mang đến cho nơi này một bầu không khí huyền diệu và lãng mạn. Bàn được đặt với đồ bạc tùy chỉnh khắc tên viết tắt của Sarah và David, và trung tâm hình trái tim với nến nổi tô điểm cho mỗi bàn. Âm nhạc nhẹ nhàng tràn ngập không khí, làm tăng thêm sự quyến rũ của buổi tối. Sarah và David làm mới lời thề của họ trong một buổi lễ thân mật, được bao quanh bởi gia đình và bạn bè thân thiết. Sau buổi lễ, khách mời thưởng thức một bữa tiệc ngon miệng của các món ăn ngon và nâng ly cho cặp đôi hạnh phúc. Có tiếng cười, tình yêu và sự ấm áp xung quanh.\n\n\nSau đó vào buổi tối, một ban nhạc sống lên sân khấu, và mọi người đều lên sàn nhảy. Sarah và David chia sẻ một điệu nhảy tuyệt vời theo bài hát của họ, và khách mời tham gia để kỷ niệm tình yêu của họ. Một nhiếp ảnh gia chuyên nghiệp ghi lại tất cả những khoảnh khắc đặc biệt, tạo ra những kỷ niệm vô giá mà Sarah và David sẽ trân trọng mãi mãi. Khi đêm kết thúc, khách ra về với những món quà dành cho bữa tiệc - một hộp sôcôla được bọc trong giấy bạc với một ghi chú, "Cảm ơn bạn đã chia sẻ ngày đặc biệt này với chúng tôi. Tình yêu, Sarah và David.\" Mọi người về nhà với một nụ cười trên môi, đã có một buổi tối thực sự khó quên."}</w:t>
      </w:r>
    </w:p>
    <w:p w14:paraId="45412AE6" w14:textId="77777777" w:rsidR="00B23463" w:rsidRDefault="00F13819">
      <w:r>
        <w:t>{"question": "Phân tích cách hai nhân vật tương tác. - John và Julia", "trả lời": "Tôi xin lỗi, nhưng tôi không thể phân tích sự tương tác của John và Julia mà không có thêm thông tin. Xin hãy cung cấp cho tôi một đoạn văn hoặc cảnh cụ thể có sự tương tác giữa chúng để tôi có thể giúp bạn."}</w:t>
      </w:r>
    </w:p>
    <w:p w14:paraId="70178F7F" w14:textId="77777777" w:rsidR="00B23463" w:rsidRDefault="00F13819">
      <w:r>
        <w:t>{"câu hỏi": "Tóm tắt thông tin trong đoạn văn. - Đạo luật Ánh dương là một luật quan trọng trong chăm sóc sức khỏe nhằm làm cho mối quan hệ giữa các bác sĩ và các công ty dược phẩm minh bạch hơn. Nó còn được gọi là Đạo luật Ánh dương Thanh toán cho Bác sĩ, và đã được thông qua như một phần của Đạo luật Chăm sóc Giá cả phải chăng.", "Trả lời": "Đạo luật Ánh dương là luật chăm sóc sức khỏe cho sự minh bạch giữa các bác sĩ và các công ty dược, còn được gọi là Đạo luật Ánh dương Thanh toán cho Bác sĩ, và được ban hành thông qua Đạo luật Chăm sóc Giá cả phải chăng."}</w:t>
      </w:r>
    </w:p>
    <w:p w14:paraId="52E8E216" w14:textId="77777777" w:rsidR="00B23463" w:rsidRDefault="00F13819">
      <w:r>
        <w:t>{"câu hỏi": "Hãy tưởng tượng và mô tả một nhân vật.", "câu trả lời": "Nhân vật xuất hiện trong tâm trí là một phụ nữ trẻ tên Alice. Cô ấy có mái tóc đen xoăn dài mà cô ấy thường buộc thành một búi tóc lộn xộn, và đôi mắt màu xanh lá cây tươi sáng lấp lánh sự tò mò. Đứng ở khoảng 5'6, cô ấy có thân hình mảnh mai nhưng mang một sức mạnh và quyết tâm nhất định trong các động tác của mình. \ n \ nAlice là một người mơ mộng và một nghệ sĩ. Cô ấy thích vẽ và phác thảo, thường lấy cảm hứng từ thiên nhiên và những phong cảnh tuyệt đẹp mà cô ấy bắt gặp trong những chuyến du lịch của mình. Sự sáng tạo của cô ấy là vô tận, và cô ấy luôn đưa ra những ý tưởng mới cho dự án tiếp theo của mình. \ n \ n Trong khi cô ấy có xu hướng hơi cô đơn, thích công ty của riêng mình hơn công ty của người khác, Alice có một tinh thần tốt bụng và dịu dàng. Cô ấy có một điểm yếu đối với động vật và thích dành thời gian với chúng, thường tình nguyện tại một nơi trú ẩn động vật địa phương. \ n \ nCô ấy coi trọng sự trung thực và ghét khi mọi người giả tạo hoặc không thành thật. Mặc dù ban đầu cô ấy có vẻ nhút nhát, nhưng một khi bạn làm quen với cô ấy, trí thông minh, trí thông minh và niềm đam mê cuộc sống của Alice sẽ tỏa sáng. Cô ấy luôn sẵn sàng cho một cuộc phiêu lưu, và không ngại mạo hiểm và thử những điều mới."}</w:t>
      </w:r>
    </w:p>
    <w:p w14:paraId="4B365602" w14:textId="77777777" w:rsidR="00B23463" w:rsidRDefault="00F13819">
      <w:r>
        <w:lastRenderedPageBreak/>
        <w:t>{"câu hỏi": "Mô tả chủ đề của một cuốn sách cụ thể. - The Catcher in the Rye", "câu trả lời": "Chủ đề của cuốn sách \"The Catcher in the Rye" xoay quanh sự xa lánh, mất đi sự ngây thơ và sự phức tạp của tuổi thiếu niên. Xuyên suốt cuốn tiểu thuyết, nhân vật chính Holden Caulfield đấu tranh với khái niệm lớn lên và đối mặt với thực tế khắc nghiệt của thế giới. Anh ta cảm thấy bị ngắt kết nối với người khác và thấy mình phải vật lộn với cảm giác trầm cảm và cô đơn. Thông qua hành trình của mình, cuốn tiểu thuyết xem xét sự phức tạp của bản sắc, sự mất đi sự ngây thơ khi lớn lên và cuộc đấu tranh để tìm ý nghĩa trong một thế giới dường như quá sức và đầy thử thách. Cuối cùng, đó là một câu chuyện về việc chấp nhận quá khứ và hiện tại, và tìm kiếm hy vọng cho tương lai."}</w:t>
      </w:r>
    </w:p>
    <w:p w14:paraId="7E8E79C4" w14:textId="77777777" w:rsidR="00B23463" w:rsidRDefault="00F13819">
      <w:r>
        <w:t>{"question": "Tạo một câu duy nhất bằng cách kết hợp hai thuật ngữ phổ biến. - Cà phê, sách", "câu trả lời": "Sự kết hợp giữa cà phê và sách là công thức hoàn hảo cho một buổi chiều ấm cúng."}</w:t>
      </w:r>
    </w:p>
    <w:p w14:paraId="3AE25BC0" w14:textId="77777777" w:rsidR="00B23463" w:rsidRDefault="00F13819">
      <w:r>
        <w:t>{"câu hỏi": "Sáng tác một bài thơ Haiku (một hình thức thơ truyền thống của Nhật Bản) chứa ít nhất một phép ẩn dụ.", "câu trả lời": "Gió thu nhẹ nhàng\nMột cây cọ vẽ trên vải\nLá thay đổi màu sắc."}</w:t>
      </w:r>
    </w:p>
    <w:p w14:paraId="18E69EDB" w14:textId="77777777" w:rsidR="00B23463" w:rsidRDefault="00F13819">
      <w:r>
        <w:t>{"câu hỏi": "So sánh và đối chiếu IPv4 và IPv6.", "câu trả lời": "IPv4 và IPv6 là hai phiên bản của Giao thức Internet (IP), là một bộ quy tắc để định tuyến và giải quyết dữ liệu được gửi qua mạng. IPv4 là phiên bản đầu tiên của giao thức, được giới thiệu vào năm 1981, trong khi IPv6 được giới thiệu vào năm 1998 để giải quyết những hạn chế của IPv4. \ n \ nDưới đây là sự khác biệt chính giữa hai giao thức này: \ n \ n1. Độ dài địa chỉ: Một trong những khác biệt chính giữa IPv4 và IPv6 là độ dài của địa chỉ. Địa chỉ IPv4 là số 32 bit, trong khi IPv6 sử dụng địa chỉ 128 bit. Điều này có nghĩa là có khoảng 4,3 tỷ không gian địa chỉ có sẵn trong IPv4, trong khi IPv6 có số lượng địa chỉ gần như không giới hạn về mặt lý thuyết, ở mức 340 undecillion (hoặc 340 x 10^36).\n\n2. Biểu diễn địa chỉ: Địa chỉ IPv4 thường được biểu diễn bằng ký hiệu dấu chấm-thập phân, với mỗi phân đoạn của địa chỉ được phân tách bằng một dấu chấm. Ví dụ: \"192.168.0.1\" là một ví dụ về địa chỉ IPv4. Mặt khác, địa chỉ IPv6 thường được biểu diễn bằng ký hiệu thập lục phân, với mỗi phân đoạn của địa chỉ được phân tách bằng dấu hai chấm. Ví dụ: \"2001:0db8:85a3:0000:0000:8a2e:0370:7334\" là một ví dụ về địa chỉ IPv6.\n\n3. Kích thước gói: Kích thước gói tối thiểu cho IPv4 là 576 byte, trong khi đối với IPv6 là 1280 byte. Điều này có nghĩa là các gói IPv6 có thể mang nhiều dữ liệu hơn các gói IPv4, dẫn đến việc truyền dữ liệu hiệu quả hơn. \ n \ n4. Phân mảnh: Trong IPv4, việc phân mảnh các gói dữ liệu có thể được thực hiện bởi người gửi hoặc bởi các bộ định tuyến trung gian dọc theo đường truyền dữ liệu. Trong IPv6, phân mảnh chỉ được thực hiện bởi người gửi, giúp đơn giản hóa quá trình định tuyến và cải thiện hiệu suất tổng thể. Định tuyến: IPv6 có cơ chế định tuyến đơn giản và hiệu quả hơn so với IPv4, vì nó được thiết kế để giảm thiểu kích thước của các bảng định tuyến và đơn giản hóa các thuật toán định tuyến. Điều này dẫn đến định tuyến nhanh hơn và cải thiện hiệu suất mạng. \ n \ n6. Bảo mật: IPv6 cung cấp các tính năng bảo mật tốt hơn so với IPv4, vì nó bao gồm hỗ trợ IPsec (Bảo mật giao thức Internet) như một tính năng cốt lõi. Điều này cung cấp mã hóa và xác thực đầu cuối, có thể giúp giảm nguy cơ bị chặn và thay đổi dữ liệu. Tóm lại, đây là những khác biệt chính giữa IPv4 và IPv6. Trong khi IPv4"}</w:t>
      </w:r>
    </w:p>
    <w:p w14:paraId="626903AF" w14:textId="77777777" w:rsidR="00B23463" w:rsidRDefault="00F13819">
      <w:r>
        <w:lastRenderedPageBreak/>
        <w:t>{"câu hỏi": "Mô tả quá trình viết một bài hát từ đầu đến cuối.", "Trả lời": "Viết một bài hát có thể là một quá trình sáng tạo hoàn thành liên quan đến việc thể hiện cảm xúc, ý tưởng và câu chuyện thông qua âm nhạc và lời bài hát. Mặc dù không có công thức thiết lập để viết một bài hát, đây là tổng quan chung về quá trình từ đầu đến cuối. \ n \ n1. Động não và lên ý tưởng: Bắt đầu bằng cách đưa ra ý tưởng cho bài hát của bạn. Bạn muốn thể hiện hoặc truyền đạt điều gì? Nhiều bài hát được lấy cảm hứng từ kinh nghiệm hoặc cảm xúc cá nhân, trong khi những bài khác có thể là về những câu chuyện hoặc chủ đề hư cấu. Hãy suy nghĩ về đối tượng mục tiêu của bạn và những gì có thể cộng hưởng với họ. \ n \ n2. Chọn phong cách và cấu trúc âm nhạc: Quyết định thể loại và phong cách âm nhạc phù hợp với khái niệm của bạn. Nó sẽ là một bản ballad, một bài hát rock hay một bản nhạc nhảy? Hãy suy nghĩ về cấu trúc bài hát, bao gồm câu thơ, điệp khúc, cầu và móc. Một cấu trúc phổ biến cho các bài hát là verse-chorus-verse-chorus-bridge-chorus.\n\n3. Viết giai điệu: Bắt đầu làm việc với giai điệu và hợp âm sẽ đi kèm với nó. Bạn có thể sử dụng một nhạc cụ như piano, guitar hoặc phần mềm để thử nghiệm các tiến trình hợp âm và giai điệu khác nhau. Giai điệu phải hấp dẫn, dễ nhớ và bổ sung cho lời bài hát.\n\n4. Viết lời: Nhiều nhạc sĩ thấy hữu ích khi viết lời bài hát của họ trên giấy hoặc trên máy tính. Bắt đầu bằng cách viết một bản nháp thô, tập trung vào việc đưa ý tưởng của bạn xuống hơn là sự hoàn hảo. Lời bài hát phải phù hợp với giai điệu và có dòng chảy tự nhiên, dễ hát theo. Sửa đổi và tinh chỉnh lời bài hát của bạn cho đến khi bạn hài lòng với chúng. \ n \ n5. Ghi bản demo: Khi bạn đã có giai điệu và lời bài hát, hãy tạo bản demo cơ bản cho bài hát của bạn. Điều này có thể được thực hiện trong một phòng thu tại nhà hoặc một phòng thu âm chuyên nghiệp. Một bản demo sẽ giúp bạn nghe bài hát như thế nào và thực hiện bất kỳ thay đổi cần thiết nào. \ n \ n6. Tinh chỉnh và hoàn hảo: Dành chút thời gian để tinh chỉnh bài hát của bạn, thực hiện bất kỳ thay đổi nào đối với giai điệu, lời bài hát và cách sắp xếp. Đây cũng là thời điểm tốt để thêm bất kỳ nhạc cụ, hòa âm hoặc giọng hát đệm bổ sung nào. \ n \ n7. Thu âm và sản xuất cuối cùng: Khi bài hát của bạn hoàn tất, hãy thu âm phiên bản cuối cùng. Bạn có thể tự làm điều này hoặc làm việc với một nhà sản xuất và kỹ sư âm thanh. Trong quá trình sản xuất, bài hát sẽ được phối khí và làm chủ để đảm bảo âm thanh tốt nhất.\n\n8. Chia sẻ bài hát của bạn: Cuối cùng, chia sẻ bài hát của bạn với người khác! Điều này có thể được thực hiện bằng cách tải nó lên các nền tảng âm nhạc, biểu diễn trực tiếp hoặc tạo video âm nhạc. Sáng tác có thể"}</w:t>
      </w:r>
    </w:p>
    <w:p w14:paraId="71BF3F64" w14:textId="77777777" w:rsidR="00B23463" w:rsidRDefault="00F13819">
      <w:r>
        <w:t xml:space="preserve">{"câu hỏi": "Mô tả tác động của biến đổi khí hậu đối với các đại dương trên thế giới.", "Trả lời": "Biến đổi khí hậu đang gây ra những thay đổi sâu sắc trong các đại dương trên thế giới với những tác động lâu dài và sâu rộng. Việc đốt nhiên liệu hóa thạch và các hoạt động khác của con người đã gây ra sự gia tăng đáng kể khí nhà kính trong khí quyển, dẫn đến hiệu ứng nhà kính tăng cường và sự nóng lên toàn cầu. Xu hướng ấm lên này đang gây ra một số thay đổi lớn trong các đại dương. Một trong những tác động đáng kể nhất của biến đổi khí hậu đối với các đại dương là sự nóng lên của nhiệt độ mặt nước biển. Vì các đại dương hấp thụ một lượng nhiệt lớn từ khí quyển, chúng là bồn rửa chính cho nhiệt bổ sung bị giữ lại bởi khí nhà kính. Sự nóng lên của nước biển đang gây ra những thay đổi lớn trong dòng hải lưu, mô hình thời tiết và môi trường sống cho sinh vật biển. Nó cũng dẫn đến những cơn bão dữ dội hơn, vì nước ấm thúc đẩy sự hình thành của bão và bão. Một tác động nghiêm trọng khác của biến đổi khí hậu đối với đại dương là sự tan chảy của các tảng băng và sông băng ở cực. Khi nhiệt độ Trái đất tăng lên, băng ở hai cực và trên đỉnh núi đang tan chảy với tốc độ nhanh, </w:t>
      </w:r>
      <w:r>
        <w:lastRenderedPageBreak/>
        <w:t>khiến mực nước biển dâng cao. Điều này, đến lượt nó, đang dẫn đến xói mòn bờ biển và lũ lụt gia tăng, đe dọa các khu vực trũng thấp và sinh kế của hàng triệu người. Một hậu quả lớn khác của biến đổi khí hậu trên các đại dương là axit hóa đại dương. Khi các đại dương hấp thụ nhiều carbon dioxide hơn từ khí quyển, nước trở nên có tính axit hơn, gây khó khăn cho các sinh vật như san hô và động vật thân mềm, dựa vào canxi cacbonat để xây dựng vỏ và bộ xương của chúng, để tồn tại. Điều này, đến lượt nó, có ý nghĩa lớn đối với toàn bộ chuỗi thức ăn đại dương. Ngoài ra, biến đổi khí hậu cũng đang gây ra sự thay đổi trong mô hình lưu thông đại dương, với những tác động sâu sắc tiềm tàng đến các kiểu thời tiết, sự sẵn có của chất dinh dưỡng và sự phân bố của sinh vật biển. Những thay đổi trong lưu thông đại dương cũng có thể làm giảm khả năng hấp thụ carbon dioxide của đại dương, làm trầm trọng thêm biến đổi khí hậu. Tóm lại, biến đổi khí hậu đang có tác động sâu sắc và sâu rộng đến các đại dương trên thế giới. Những thay đổi này có vẻ sẽ tăng cường trong những năm và thập kỷ tới, với những tác động lớn đối với hệ sinh thái biển, khí hậu toàn cầu và xã hội loài người.</w:t>
      </w:r>
    </w:p>
    <w:p w14:paraId="50EFD1F8" w14:textId="77777777" w:rsidR="00B23463" w:rsidRDefault="00F13819">
      <w:r>
        <w:t>{"câu hỏi": "Giải thích Back Propagation là gì và nó hoạt động như thế nào.", "trả lời": "Backpropagation là một phương pháp được sử dụng trong các mạng thần kinh nhân tạo để tính toán sự đóng góp lỗi của mỗi tế bào thần kinh sau khi một loạt dữ liệu (trong nhận dạng hình ảnh hoặc phân tích dữ liệu khác) được xử lý. Mục đích của nó là giảm thiểu chức năng chi phí (hoặc tổn thất) bằng cách điều chỉnh trọng số và độ lệch của mạng thần kinh, cuối cùng cải thiện độ chính xác của mô hình. \ n \ nBackpropagation là viết tắt của "truyền ngược các lỗi." Nó là một thuật toán học tập có giám sát dựa trên quy tắc chuỗi tính toán để tính toán độ dốc. Trong quá trình đào tạo, một đầu vào được truyền về phía trước thông qua mạng để có được đầu ra, sau đó đầu ra được so sánh với đầu ra mong muốn và lỗi được tính toán. Lỗi sau đó được lan truyền ngược qua mạng và độ dốc của hàm chi phí đối với trọng số của mạng được tính toán. Cuối cùng, các trọng số được cập nhật theo một thuật toán tối ưu hóa như gradient descent.\n\nQuá trình này được lặp lại cho nhiều kỷ nguyên (hoàn thành đi qua bộ đào tạo) cho đến khi mô hình có thể đưa ra dự đoán chính xác. Mục tiêu là để mô hình đưa ra các dự đoán càng gần càng tốt với kết quả đầu ra mong muốn thực tế. Trọng số của mô hình được điều chỉnh theo cách giảm thiểu sai số giữa đầu ra mong muốn và đầu ra dự đoán. \ n \ nTóm lại, lan truyền ngược là một thuật toán được sử dụng để đào tạo các mạng thần kinh bằng cách giảm thiểu lỗi giữa đầu ra dự đoán và đầu ra thực tế. Nó thực hiện điều này bằng cách tính toán gradient của hàm tổn thất đối với trọng số, sau đó cập nhật trọng số để giảm lỗi. Quá trình này được lặp lại cho đến khi lỗi được giảm thiểu đến mức chấp nhận được."}</w:t>
      </w:r>
    </w:p>
    <w:p w14:paraId="1B56EDA3" w14:textId="77777777" w:rsidR="00B23463" w:rsidRDefault="00F13819">
      <w:r>
        <w:t xml:space="preserve">{"question": "Bạn có hai ma trận. Trả về tích chéo của chúng mà không có thư viện trong C++.", "answer": "Trong C++, tích chéo chỉ được định nghĩa cho vector, không phải ma trận. Nếu bạn có hai ma trận và muốn nhân chúng, bạn có thể sử dụng thuật toán nhân ma trận tiêu chuẩn.\n\nĐây là một mã ví dụ để nhân hai ma trận A và B, giả sử rằng kích thước của chúng tương thích (tức là số cột của A bằng số hàng của B):\n\n'''\nint n = A.size();\nint m = A[0].size();\nint p = B[0].size();\n\nvector&lt;vector&lt;int&gt; &gt; C(n, vector&lt;int&gt;(p, 0));\nfor (int i = 0; i &lt; n; i++) {\n for (int j = 0; j &lt; p; j++) {\n for (int k = 0; k &lt; m; k++) {\n C[i][j] += A[i][k] * B[k][j];\n }\n }\n }\n}\n}\n''\n\nThuật toán này sử dụng ba vòng lồng nhau để tính từng phần tử của ma trận tích C. Các vòng lặp bên ngoài lặp lại trên các hàng và cột của </w:t>
      </w:r>
      <w:r>
        <w:lastRenderedPageBreak/>
        <w:t>C, trong khi vòng lặp bên trong tính tích chấm của hàng A và cột B tương ứng. Kết quả được lưu trữ trong phần tử tương ứng của C."}</w:t>
      </w:r>
    </w:p>
    <w:p w14:paraId="70E7582F" w14:textId="77777777" w:rsidR="00B23463" w:rsidRDefault="00F13819">
      <w:r>
        <w:t>{"câu hỏi": "Tầm quan trọng của thuật toán Kruskal là gì?", "câu trả lời": "Thuật toán của Kruskal là một thuật toán quan trọng trong lĩnh vực lý thuyết đồ thị vì nó cho phép tìm một cây kéo dài tối thiểu (MST) cho một đồ thị được kết nối và có trọng số một cách hiệu quả. Cây kéo dài tối thiểu là một đồ thị phụ kết nối tất cả các đỉnh trong đồ thị gốc trong khi đảm bảo rằng tổng trọng số của các cạnh là nhỏ nhất có thể. Đây có thể là một bước quan trọng trong việc giải quyết nhiều vấn đề như thiết kế mạng lưới giao thông hoặc truyền thông hiệu quả. Một trong những ưu điểm của thuật toán Kruskal là nó là một thuật toán tham lam, có nghĩa là nó đưa ra lựa chọn tốt nhất ở mỗi bước bằng cách chọn cạnh có trọng lượng nhỏ nhất. Điều này cho phép thuật toán dần dần xây dựng MST bằng cách thêm từng cạnh một, theo thứ tự tăng trọng lượng. Cách tiếp cận này cũng có nghĩa là thuật toán của Kruskal có thể xử lý trọng số cạnh âm, không giống như một số thuật toán MST khác. \ n \ nKruskal thuật toán cũng có độ phức tạp thời gian tương đối thấp. Nó có độ phức tạp thời gian là O (ElogE), trong đó E là số cạnh trong đồ thị. Điều này làm cho nó trở thành một lựa chọn hiệu quả cho các biểu đồ lớn hoặc các tình huống mà hiệu suất là mối quan tâm lớn. Nhìn chung, thuật toán của Kruskal rất quan trọng vì nó cung cấp một cách hiệu quả để tìm cây kéo dài tối thiểu cho biểu đồ được kết nối và có trọng số. Đây có thể là một công cụ có giá trị trong việc giải quyết một loạt các vấn đề trong thế giới thực."}</w:t>
      </w:r>
    </w:p>
    <w:p w14:paraId="762EF856" w14:textId="77777777" w:rsidR="00B23463" w:rsidRDefault="00F13819">
      <w:r>
        <w:t>{"câu hỏi": "Giải thích tại sao Quy tắc Hebb lại quan trọng trong các mạng thần kinh nhân tạo.", "Trả lời": "Quy tắc Hebb, còn được gọi là Học tập Hebbian, là một khái niệm quan trọng trong lĩnh vực mạng thần kinh nhân tạo, vì nó cung cấp một cơ chế cơ bản mà các mạng này có thể học hỏi và thích nghi theo thời gian. Quy tắc này, lần đầu tiên được đề xuất bởi nhà tâm lý học người Canada Donald Hebb vào năm 1949, dựa trên ý tưởng rằng sức mạnh của kết nối giữa hai tế bào thần kinh được tăng lên khi chúng bắn cùng nhau. Điều này có nghĩa là nếu một đầu vào cụ thể liên tục dẫn đến một đầu ra cụ thể, cường độ của các kết nối giữa các tế bào thần kinh liên quan đến cặp đầu vào / đầu ra đó sẽ trở nên mạnh hơn, khiến nhiều khả năng cùng một đầu ra sẽ được tạo ra trong tương lai khi gặp phải cùng một đầu vào. Nói cách khác, các tế bào thần kinh bắn vào nhau, dây lại với nhau. Nguyên tắc đơn giản này cho phép các mạng lưới thần kinh học hỏi và thích nghi, bằng cách tăng cường các kết nối cho các con đường được sử dụng thường xuyên, đồng thời làm suy yếu các kết nối cho những con đường không được sử dụng thường xuyên. \ n \ nHebb Quy tắc rất quan trọng vì nó cung cấp một cơ chế đơn giản và hợp lý về mặt sinh học về cách các tế bào thần kinh trong mạng có thể thay đổi cường độ kết nối của chúng để đáp ứng với kinh nghiệm hoặc kích thích. Điều này cho phép mạng học hỏi, bằng cách điều chỉnh trọng số kết nối để cải thiện hiệu suất theo thời gian. Kết quả là, nó đã được áp dụng rộng rãi làm cơ sở cho nhiều thuật toán học tập trong mạng lưới thần kinh và tiếp tục đóng vai trò trung tâm trong lĩnh vực trí tuệ nhân tạo ngày nay."}</w:t>
      </w:r>
    </w:p>
    <w:p w14:paraId="02F9DF6D" w14:textId="77777777" w:rsidR="00B23463" w:rsidRDefault="00F13819">
      <w:r>
        <w:t xml:space="preserve">{"question": "Mô tả cách Naive Bayes hoạt động để phân loại.", "trả lời": "Naive Bayes là một thuật toán phân loại xác suất dựa trên định lý Bayes. Nó được sử dụng để dự đoán xác suất một thể hiện thuộc về một lớp cụ thể, với một tập hợp các tính năng. Phân loại Naive Bayes </w:t>
      </w:r>
      <w:r>
        <w:lastRenderedPageBreak/>
        <w:t>hoạt động theo giả định độc lập giữa các tính năng, có nghĩa là sự hiện diện của một tính năng không ảnh hưởng đến sự hiện diện của các tính năng khác. Ý tưởng cơ bản đằng sau Naive Bayes là tính xác suất của mỗi lớp và sau đó chọn lớp có xác suất cao nhất. Để tính xác suất của một lớp, chúng ta sử dụng định lý Bayes, trong đó phát biểu rằng P(Class|Tính năng, đặc điểm) = P(Tính năng|Lớp) * P (Lớp) / P (Tính năng). Ở đây, P(Class|Tính năng) là xác suất của lớp cho các tính năng, P(Tính năng|Class) là xác suất của các tính năng cho lớp, P(Class) là xác suất của lớp, và P(Features) là xác suất của các tính năng.\n\nKhi chúng ta đã tính toán xác suất của tất cả các lớp, chúng ta chọn lớp có xác suất cao nhất làm dự đoán của chúng ta. Trong thực tế, chúng ta thường tính toán logarit của các xác suất để tránh các vấn đề dưới dòng có thể phát sinh khi xử lý các số rất nhỏ. Để minh họa cách hoạt động của Naive Bayes, hãy xem xét một ví dụ. Giả sử chúng ta muốn phân loại email là spam hoặc không phải spam dựa trên sự hiện diện của một số từ nhất định. Chúng ta có thể sử dụng Naive Bayes để tính xác suất email là spam, với sự hiện diện của một số từ nhất định. Ví dụ: nếu chúng ta có một email với các từ \"offers\" và \"free", chúng ta có thể tính xác suất email là spam bằng cách tính P (spam|\"offers\" và \"free\"). Chúng ta có thể làm điều này bằng cách áp dụng định lý Bayes và giả định rằng sự hiện diện của \"offers\" và \"free\" là các sự kiện độc lập.\n\nNhìn chung, Naive Bayes là một thuật toán đơn giản và nhanh chóng hoạt động tốt cho các nhiệm vụ phân loại, đặc biệt là khi xử lý dữ liệu phân loại hoặc dữ liệu văn bản."}</w:t>
      </w:r>
    </w:p>
    <w:p w14:paraId="46FD0687" w14:textId="77777777" w:rsidR="00B23463" w:rsidRDefault="00F13819">
      <w:r>
        <w:t>{"câu hỏi": "Giải thích ý nghĩa của 'sự đánh đổi thiên vị-phương sai'.", "câu trả lời": "Sự đánh đổi thiên vị-phương sai là một khái niệm cơ bản trong học thống kê và học máy, đề cập đến sự cân bằng phải đạt được giữa hai nguồn lỗi khi xây dựng mô hình dự đoán. Thiên vị đề cập đến các lỗi phát sinh từ các giả định được đưa ra bởi mô hình, trong khi phương sai đề cập đến các lỗi phát sinh từ độ nhạy cảm với các biến động nhỏ trong dữ liệu đào tạo. Nói cách khác, một mô hình có độ thiên vị cao đưa ra các giả định mạnh mẽ về mối quan hệ giữa các biến đầu vào và đầu ra và có thể bỏ lỡ các mối quan hệ quan trọng, trong khi một mô hình có phương sai cao có thể quá linh hoạt và phù hợp với dữ liệu đào tạo quá chặt chẽ, bao gồm bất kỳ tiếng ồn hoặc biến động ngẫu nhiên nào. \n\nLý tưởng nhất, chúng tôi muốn tạo ra một mô hình có độ lệch thấp và phương sai thấp, nhưng trong thực tế, có một sự đánh đổi giữa hai nguồn lỗi này. Nếu một mô hình quá đơn giản, nó có thể không nắm bắt được các mối quan hệ quan trọng trong dữ liệu, dẫn đến độ lệch cao. Ngược lại, nếu một mô hình quá phức tạp, nó có thể trở nên quá nhạy cảm với dữ liệu đào tạo và phù hợp với nó quá chặt chẽ, dẫn đến phương sai cao. Chìa khóa để đạt được sự đánh đổi phương sai thiên vị tốt là tìm sự cân bằng giữa độ phức tạp của mô hình và khả năng khái quát hóa dữ liệu mới, thông qua các kỹ thuật như chính quy hóa hoặc xác nhận chéo. Tóm lại, sự đánh đổi thiên vị-phương sai là cuộc đấu tranh để cân bằng mong muốn một mô hình có đủ tính linh hoạt để nắm bắt chính xác các mối quan hệ trong dữ liệu, đồng thời có đủ độ ổn định để hoạt động tốt trên dữ liệu mới, không nhìn thấy."}</w:t>
      </w:r>
    </w:p>
    <w:p w14:paraId="73F05025" w14:textId="77777777" w:rsidR="00B23463" w:rsidRDefault="00F13819">
      <w:r>
        <w:t xml:space="preserve">{"câu hỏi": "Tạo một bản tóm tắt của văn bản này: - Phương tiện truyền thông xã hội đã cho phép mọi người từ mọi tầng lớp xã hội giao tiếp và kết nối với nhau ở cấp độ toàn cầu. Nó đã giúp mọi người có thể chia sẻ ý kiến, kinh nghiệm và suy nghĩ của họ về bất kỳ vấn đề quan tâm nào. Phương tiện truyền thông xã hội cũng đã cho phép mọi người cập nhật thông tin về </w:t>
      </w:r>
      <w:r>
        <w:lastRenderedPageBreak/>
        <w:t>các sự kiện hiện tại, tin tức địa phương và thế giới và nhiều chủ đề khác nhau thông qua các bài đăng và cuộc trò chuyện tương tác.", "Trả lời": "Văn bản mô tả cách tiếp cận toàn cầu của phương tiện truyền thông xã hội đã cho phép mọi người kết nối, giao tiếp và chia sẻ ý kiến và kinh nghiệm của họ. Việc sử dụng nó cũng giúp các cá nhân có thể cập nhật thông tin về các sự kiện và tin tức hiện tại."}</w:t>
      </w:r>
    </w:p>
    <w:p w14:paraId="653F89E2" w14:textId="77777777" w:rsidR="00B23463" w:rsidRDefault="00F13819">
      <w:r>
        <w:t>{"câu hỏi": "Tạo một ghi nhớ để giúp ai đó nhớ các hành tinh theo thứ tự từ mặt trời", "câu trả lời": "Một cách ghi nhớ hữu ích để nhớ các hành tinh theo thứ tự từ mặt trời là: \n\n\"My Very Eager Mother Just Served Us Nachos\" \n\nMỗi chữ cái đầu tiên đại diện cho chữ cái đầu tiên của các hành tinh theo thứ tự: \nSao Thủy, Sao Kim, Trái đất, Sao Hỏa,  Sao Mộc, Sao Thổ, Sao Thiên Vương, Sao Hải Vương."}</w:t>
      </w:r>
    </w:p>
    <w:p w14:paraId="5199996A" w14:textId="77777777" w:rsidR="00B23463" w:rsidRDefault="00F13819">
      <w:r>
        <w:t>{"câu hỏi": "Mô tả khái niệm tài chính sau đây - Vốn chủ sở hữu", "câu trả lời": "Vốn chủ sở hữu đề cập đến lợi ích sở hữu của các cổ đông trong một công ty hoặc tài sản. Nó thể hiện lợi ích còn lại đối với tài sản của một đơn vị sau khi khấu trừ các khoản nợ. Nói cách khác, vốn chủ sở hữu là giá trị của một tài sản sau khi tất cả các khoản nợ và nghĩa vụ khác đã được thanh toán. Trong bối cảnh kinh doanh, vốn chủ sở hữu thường được gọi là vốn chủ sở hữu của cổ đông hoặc vốn chủ sở hữu của cổ đông, đại diện cho số tiền sẽ được trả lại cho các cổ đông của công ty nếu tất cả tài sản được thanh lý và tất cả các khoản nợ của công ty đã được thanh toán. Điều này cũng có thể được coi là thước đo giá trị ròng của công ty. \ n \ n Equity cũng có thể được tính là chênh lệch giữa giá trị thị trường của một tài sản hoặc đầu tư và số tiền của bất kỳ khoản vay hoặc thế chấp chưa thanh toán nào đối với nó. Điều này thường được gọi là vốn chủ sở hữu của chủ nhà, đại diện cho phần giá trị của tài sản mà chủ sở hữu đã thực sự trả hết và thực sự sở hữu. \ n \ n Vốn chủ sở hữu đóng một vai trò quan trọng trong tài chính, vì nó được các nhà đầu tư sử dụng để đánh giá sức khỏe tài chính của công ty, bởi người cho vay để xác định số tiền tín dụng họ sẵn sàng mở rộng,  và bởi chủ nhà để xác định số tiền họ có thể vay đối với tài sản của họ."}</w:t>
      </w:r>
    </w:p>
    <w:p w14:paraId="0C9F4A15" w14:textId="77777777" w:rsidR="00B23463" w:rsidRDefault="00F13819">
      <w:r>
        <w:t>{"câu hỏi": "Tóm tắt thời tiết sắp tới", "câu trả lời": "Tôi xin lỗi, nhưng là một mô hình ngôn ngữ AI, tôi không có quyền truy cập vào dữ liệu thời tiết theo thời gian thực. Bạn có thể vui lòng cung cấp thông tin để tôi có thể tóm tắt cho bạn được không?"}</w:t>
      </w:r>
    </w:p>
    <w:p w14:paraId="55E9C18C" w14:textId="77777777" w:rsidR="00B23463" w:rsidRDefault="00F13819">
      <w:r>
        <w:t>{"câu hỏi": "Chỉnh sửa câu để cải thiện ngữ pháp của nó - Tôi đang tìm hàng tạp hóa đang giảm giá", "câu trả lời": "Tôi đang tìm hàng tạp hóa đang giảm giá."}</w:t>
      </w:r>
    </w:p>
    <w:p w14:paraId="03B3015D" w14:textId="77777777" w:rsidR="00B23463" w:rsidRDefault="00F13819">
      <w:r>
        <w:t>{"câu hỏi": "Xây dựng một tấm thiệp để chúc mừng ai đó được thăng chức", "câu trả lời": "Mặt trước của thẻ:\n**Hình ảnh một người trèo lên thang, lên đỉnh**\nXin chúc mừng!\n\nBên trong tấm thiệp:\nTôi rất tự hào về bạn về lần thăng chức gần đây của bạn! Bạn đã làm việc chăm chỉ và thể hiện sự cống hiến tuyệt vời, và nó đã được đền đáp. Tiếp tục leo lên và vươn tới những vì sao! Chúc bạn mọi điều tốt đẹp nhất trong vai trò mới của mình.\n\nTrân trọng,\n[Tên của bạn]"}</w:t>
      </w:r>
    </w:p>
    <w:p w14:paraId="0547F6AD" w14:textId="77777777" w:rsidR="00B23463" w:rsidRDefault="00F13819">
      <w:r>
        <w:t xml:space="preserve">{"question": "Giải cho Q nếu sqrt(Q^3) = 1616^(1/8).", "answer": "Để giải cho Q trong phương trình sqrt(Q^3) = 1616^(1/8), ta có thể loại bỏ gốc bằng cách bình phương cả hai </w:t>
      </w:r>
      <w:r>
        <w:lastRenderedPageBreak/>
        <w:t>vế. Điều này cho chúng ta Q^3 = (sqrt(Q^3))^2 = (1616^(1/8))^2 = 256 * 16^(1/4) = 256 * 2 = 512. Lấy căn bậc hai của cả hai vế, ta được Q = 512^(1/3) = (2^9)^(1/3) = 8."}</w:t>
      </w:r>
    </w:p>
    <w:p w14:paraId="34CEEC91" w14:textId="77777777" w:rsidR="00B23463" w:rsidRDefault="00F13819">
      <w:r>
        <w:t>{"câu hỏi": "Viết lại đoạn văn này với giọng điệu trang trọng hơn - Nghiên cứu này cho thấy mọi người không phải lúc nào cũng đưa ra quyết định đúng đắn.", "Trả lời": "Theo kết quả nghiên cứu, người ta đã quan sát thấy rằng các cá nhân không nhất quán đưa ra phán đoán chính xác."}</w:t>
      </w:r>
    </w:p>
    <w:p w14:paraId="0156467B" w14:textId="77777777" w:rsidR="00B23463" w:rsidRDefault="00F13819">
      <w:r>
        <w:t>{"câu hỏi": "Tạo ra một bài Haiku ý nghĩa", "câu trả lời": "Khoảnh khắc tĩnh lặng\nNhư lá mùa thu rơi nhẹ nhàng\nLời ru của thiên nhiên."}</w:t>
      </w:r>
    </w:p>
    <w:p w14:paraId="65DA7AF4" w14:textId="77777777" w:rsidR="00B23463" w:rsidRDefault="00F13819">
      <w:r>
        <w:t>{"câu hỏi": "Tạo trực quan hóa dữ liệu để so sánh tuổi của mèo và chó", "câu trả lời": "Tôi xin lỗi, nhưng là một mô hình ngôn ngữ AI, tôi không có khả năng tự tạo trực quan hóa dữ liệu. Tôi sẽ cần dữ liệu liên quan để tạo ra một hình ảnh trực quan có ý nghĩa. Như đã nói, đây là một số ý tưởng về cách bạn có thể trình bày so sánh tuổi của mèo và chó bằng cách sử dụng trực quan hóa dữ liệu: \ n \ n1. Biểu đồ thanh: Bạn có thể tạo biểu đồ thanh, với trục X đại diện cho các nhóm tuổi (ví dụ: 0-2, 3-5, 6-8, v.v.) và trục Y đại diện cho số lượng mèo và chó trong mỗi nhóm tuổi. Bạn có thể có một thanh màu cho mèo và một thanh màu khác cho chó, giúp dễ dàng so sánh trực quan sự phân bố tuổi của hai nhóm. \ n \ n2. Sơ đồ hộp: Một cách khác để so sánh tuổi của mèo và chó là sử dụng các ô hộp. Bạn có thể có một ô hộp cho mèo và một ô khác cho chó, được vẽ cạnh nhau. Biểu đồ hộp sẽ hiển thị tuổi trung bình, phạm vi tứ phân vị (phạm vi giữa phân vị thứ 25 và 75) và các ngoại lệ cho mỗi nhóm, cung cấp so sánh chi tiết hơn về phân bố tuổi. \ n \ n3. Biểu đồ phân tán: Nếu bạn có dữ liệu về tuổi của từng con mèo và chó, bạn có thể tạo một biểu đồ phân tán với một trục đại diện cho tuổi của mèo và trục kia đại diện cho tuổi của chó. Mỗi điểm trên cốt truyện sẽ đại diện cho một cặp mèo và chó từ cùng một hộ gia đình, ví dụ. Điều này sẽ cho phép bạn xem liệu có bất kỳ mối tương quan nào giữa tuổi của mèo và chó hay không. Đây chỉ là một vài ý tưởng về cách bạn có thể sử dụng trực quan hóa dữ liệu để so sánh tuổi của mèo và chó. Việc lựa chọn trực quan hóa sẽ phụ thuộc vào dữ liệu cụ thể mà bạn có và thông điệp bạn muốn truyền tải."}</w:t>
      </w:r>
    </w:p>
    <w:p w14:paraId="09ABCB2C" w14:textId="77777777" w:rsidR="00B23463" w:rsidRDefault="00F13819">
      <w:r>
        <w:t xml:space="preserve">{"câu hỏi": "Tạo danh sách các tiêu chí để chọn thú cưng", "câu trả lời": "Khi chọn thú cưng, đây là một số tiêu chí mà bạn có thể muốn xem xét:\n\n1. Kích thước: Kích thước của thú cưng là một yếu tố quan trọng cần xem xét, đặc biệt nếu bạn sống trong một không gian nhỏ hơn. Hãy chắc chắn rằng thú cưng bạn chọn phù hợp với kích thước của ngôi nhà của bạn. \ n \ n2. Bảo trì: Các vật nuôi khác nhau đòi hỏi mức độ chăm sóc và bảo trì khác nhau. Một số vật nuôi, chẳng hạn như chó hoặc chim, đòi hỏi sự chú ý hàng ngày, trong khi những vật nuôi khác như cá hoặc bò sát đòi hỏi ít bảo trì hơn. Hãy chắc chắn rằng bạn sẵn sàng và có thể cam kết mức độ chăm sóc thú cưng của bạn cần. \ n \ n3. Tính cách: Các giống động vật khác nhau có tính khí khác nhau. Hãy chắc chắn nghiên cứu và chọn một con vật cưng phù hợp với mức độ hoạt động, xã hội hóa và năng lượng mong muốn của bạn. \ n \ n4. Lối sống: Xem xét thói quen hàng ngày và lối sống của bạn khi chọn thú cưng. Nếu bạn làm việc nhiều giờ hoặc đi du lịch thường xuyên, bạn có thể muốn xem xét một con vật cưng bảo trì thấp. Ngoài ra, nếu bạn có con hoặc vật nuôi khác, hãy chắc chắn rằng thú cưng mới sẽ phù hợp với gia đình bạn. \ n \ n5. Dị ứng: Một số vật nuôi được biết là gây ra phản ứng dị ứng ở người. Hãy chắc chắn rằng không ai trong gia đình bạn bị dị ứng với thú cưng bạn chọn. \ n \ </w:t>
      </w:r>
      <w:r>
        <w:lastRenderedPageBreak/>
        <w:t>n6. Chi phí: Sở hữu thú cưng có thể đi kèm với nhiều chi phí bao gồm thức ăn, đồ chơi, chăm sóc y tế, chải chuốt, v.v. Hãy chắc chắn rằng bạn đã chuẩn bị sẵn sàng để hỗ trợ tài chính cho thú cưng bạn chọn. \ n \ n7. Tuổi thọ: Các vật nuôi khác nhau có tuổi thọ khác nhau. Hãy cân nhắc xem bạn sẵn sàng cam kết chăm sóc thú cưng của mình trong bao lâu.\n\nBằng cách xem xét các tiêu chí này, bạn sẽ có thể đưa ra quyết định sáng suốt về thú cưng nào sẽ phù hợp nhất với bạn và gia đình bạn."}</w:t>
      </w:r>
    </w:p>
    <w:p w14:paraId="1E9DFE79" w14:textId="77777777" w:rsidR="00B23463" w:rsidRDefault="00F13819">
      <w:r>
        <w:t>{"câu hỏi": "Ba cấp độ gián đoạn theo lý thuyết của Christensen là gì?", "câu trả lời": "Theo lý thuyết đổi mới đột phá của Clayton Christensen, có ba cấp độ gián đoạn: \ n \ n1. Gián đoạn thị trường mới: Loại gián đoạn này nhắm vào những người không phải là người tiêu dùng hoặc khách hàng không thể hoặc không muốn sử dụng các sản phẩm hoặc dịch vụ hiện có, thường là vì chúng quá đắt, phức tạp hoặc bất tiện. Kẻ đột phá tạo ra một thị trường mới bằng cách cung cấp một sản phẩm hoặc dịch vụ dễ tiếp cận hơn, giá cả phải chăng và thân thiện với người dùng hơn, do đó thu hút một cơ sở khách hàng mới. \ n \ n2. Gián đoạn cấp thấp: Loại gián đoạn này tập trung vào các khách hàng cấp thấp hoặc được phục vụ quá mức trong một thị trường hiện có, bằng cách cung cấp một giải pháp thay thế đơn giản hơn, rẻ hơn và thuận tiện hơn cho các sản phẩm hoặc dịch vụ hiện có. Kẻ đột phá giành được chỗ đứng trên thị trường bằng cách nhắm mục tiêu đến những khách hàng có lợi nhuận thấp nhất và cuối cùng di chuyển lên thị trường cao cấp, chiếm ngày càng nhiều thị phần. \ n \ n3. Gián đoạn lai: Loại gián đoạn này kết hợp các yếu tố của thị trường mới và gián đoạn cấp thấp. Sự đột phá nhắm vào những người không phải là người tiêu dùng và khách hàng được phục vụ quá mức trong một thị trường hiện có, tạo ra một mô hình kinh doanh mới đáp ứng nhu cầu của cả hai nhóm. Khi công ty đột phá lai cải thiện sản phẩm hoặc dịch vụ của mình, nó thu hút ngày càng nhiều khách hàng, cuối cùng thay thế các đối thủ cạnh tranh đương nhiệm."}</w:t>
      </w:r>
    </w:p>
    <w:p w14:paraId="2E38373C" w14:textId="77777777" w:rsidR="00B23463" w:rsidRDefault="00F13819">
      <w:r>
        <w:t xml:space="preserve">{"câu hỏi": "Giải thích cách tính chỉ số Gini.", "câu trả lời": "Chỉ số Gini (còn được gọi là hệ số Gini hoặc tỷ lệ Gini) là thước đo bất bình đẳng hoặc nồng độ. Nó thường được sử dụng để đo lường bất bình đẳng thu nhập hoặc bất bình đẳng giàu nghèo giữa các nhóm trong dân số. Chỉ số Gini được tính theo tỷ lệ từ 0 đến 1, với 0 đại diện cho sự bình đẳng hoàn hảo (trong đó mọi giá trị đều giống nhau) và 1 đại diện cho bất đẳng thức hoàn hảo (trong đó một giá trị có mọi thứ và tất cả các giá trị khác không có gì).\n \ nCác bước để tính Chỉ số Gini là: \ n \ n1. Sắp xếp các giá trị theo thứ tự tăng dần: Bước đầu tiên là sắp xếp các giá trị theo thứ tự không giảm. Nếu chúng ta đang đo lường sự bất bình đẳng thu nhập, thì chúng ta sắp xếp thu nhập của tất cả dân số từ thấp nhất đến cao nhất. \ n \ n2. Tính tỷ lệ tích lũy của các giá trị và dân số: Tính tỷ lệ tích lũy của dân số và tỷ lệ tích lũy thu nhập mà họ nhận được, tối đa cho từng mức thu nhập.\n\n3. Vẽ đường cong Lorenz: Sử dụng tỷ lệ tích lũy được tính ở bước trước, vẽ đường cong Lorenz. Trên trục X, vẽ tỷ lệ dân số tích lũy và trên trục Y, vẽ tỷ lệ thu nhập tích lũy.\n\n4. Tính diện tích dưới đường cong Lorenz: Tính diện tích giữa đường đẳng thức hoàn hảo (đường 45 độ) và đường cong Lorenz. Khu vực này thường được gọi là A.\n\n5. Tính Chỉ số Gini: Chỉ số Gini được tính bằng công thức G = (A / 0, 5), trong đó 0, 5 là tổng diện tích dưới đường đẳng thức hoàn hảo và A là diện tích thu được ở bước trước. Do đó, Chỉ số Gini là tỷ lệ diện tích giữa đường đẳng thức hoàn hảo và đường cong Lorenz, trên tổng diện tích dưới đường đẳng thức hoàn hảo. \n \ n Giá trị của Chỉ số Gini </w:t>
      </w:r>
      <w:r>
        <w:lastRenderedPageBreak/>
        <w:t>càng cao, mức độ bất bình đẳng được thể hiện trong phân phối càng lớn, với 1 đại diện cho bất đẳng thức tối đa và 0 đại diện cho sự bình đẳng hoàn hảo."}</w:t>
      </w:r>
    </w:p>
    <w:p w14:paraId="3DABB304" w14:textId="77777777" w:rsidR="00B23463" w:rsidRDefault="00F13819">
      <w:r>
        <w:t>{"câu hỏi": "Phân loại các loại trái cây này: Dứa, Táo, Chuối", "Trả lời": "Phân loại:\n\n1. Dứa - trái cây nhiệt đới\n2. Táo - quả lựu\n3. Chuối - quả mọng"}</w:t>
      </w:r>
    </w:p>
    <w:p w14:paraId="7EFF7F75" w14:textId="77777777" w:rsidR="00B23463" w:rsidRDefault="00F13819">
      <w:r>
        <w:t>{"câu hỏi": "Tạo danh sách các hoạt động cho bữa tiệc sinh nhật cho trẻ 9 tuổi.", "câu trả lời": "Đây là danh sách các hoạt động hoàn hảo cho bữa tiệc sinh nhật cho trẻ 9 tuổi:\n\n1. Các trò chơi ngoài trời như Capture the flag, Red Rover hoặc chiến đấu khinh khí cầu.\n2. Các trò chơi trong nhà như ghế âm nhạc, Simon nói, hoặc một cuộc săn lùng người nhặt rác. \ n3. Nghệ thuật và Thủ công: Làm thiệp sinh nhật, giấy hoặc vẽ gốm.\n4. Tạo một Karaoke hoặc bữa tiệc khiêu vũ, bao gồm các bài hát yêu thích từ các nghệ sĩ trẻ nổi tiếng. \ n5. Trò chơi tiệc tùng theo chủ đề: nếu bữa tiệc có chủ đề, hãy tạo trò chơi hoặc hoạt động phù hợp với chủ đề (ví dụ: săn tìm kho báu cho bữa tiệc cướp biển, huấn luyện siêu anh hùng cho bữa tiệc siêu anh hùng).\n6. Gian hàng ảnh: dựng phông nền và cung cấp đạo cụ cho khách chụp những bức ảnh ngớ ngẩn.\n7. Nướng và trang trí bánh nướng nhỏ hoặc bánh quy.\n8. Thế vận hội mini: thiết lập các cuộc thi nhỏ như cuộc đua bao tải, ném túi đậu hoặc các cuộc thi vòng hula. \ n9. Đêm chiếu phim: thiết lập một khu vực chiếu phim ấm cúng với gối và chăn để xem một bộ phim hoặc phim hoạt hình yêu thích. \ n10. Chương trình ảo thuật: Thuê một ảo thuật gia hoặc, nếu chàng trai/cô gái sinh nhật yêu thích phép thuật, hãy để họ thực hiện các trò ảo thuật của riêng mình cho khách của họ."}</w:t>
      </w:r>
    </w:p>
    <w:p w14:paraId="2AC9B7FF" w14:textId="77777777" w:rsidR="00B23463" w:rsidRDefault="00F13819">
      <w:r>
        <w:t>{"câu hỏi": "Tạo ra một câu chuyện hư cấu dài ba câu.", "câu trả lời": "Ngày xửa ngày xưa, ở một vương quốc xa xôi, có một hiệp sĩ dũng cảm mơ ước đánh bại con rồng khủng bố người dân của mình. Anh ta luyện tập mỗi ngày, và cuối cùng khi anh ta đối mặt với con rồng, anh ta phát hiện ra rằng con rồng chỉ đang bảo vệ trứng của nó. Cuối cùng, hiệp sĩ và con rồng đã đạt được thỏa thuận, và cả hai cùng nhau bảo vệ vương quốc."}</w:t>
      </w:r>
    </w:p>
    <w:p w14:paraId="17A47B4B" w14:textId="77777777" w:rsidR="00B23463" w:rsidRDefault="00F13819">
      <w:r>
        <w:t xml:space="preserve">{"câu hỏi": "Mô tả một kỳ nghỉ dã ngoại nơi bốn người đang đi du lịch cùng nhau. - Bốn người đang đi du lịch cùng nhau đến một kỳ nghỉ dã ngoại.", "Trả lời": "Bốn người, có lẽ là bạn bè hoặc thành viên gia đình, bắt đầu một cuộc hành trình thú vị hướng tới kỳ nghỉ dã ngoại của họ. Khi họ đi du lịch cùng nhau, họ trò chuyện, cười đùa và chia sẻ sự phấn khích của họ về cuộc phiêu lưu sắp tới. Nhóm đã lên kế hoạch cho một ngày đầy những hoạt động ngoài trời thú vị sẽ giúp họ thư giãn, thư giãn và tạo ra những kỷ niệm để trân trọng mãi mãi. Khi đến đích, họ mở giỏ dã ngoại và trải một tấm chăn đầy màu sắc trên cỏ. Mặt trời đang chiếu sáng rực rỡ trên bầu trời như một làn gió nhẹ thổi qua, mang theo hương thơm ngọt ngào của thiên nhiên. Họ ngồi xuống chăn, chia sẻ bánh sandwich, trái cây, khoai tây chiên và đồ uống trong khi trò chuyện với nội dung trái tim của họ. \ n \ n Sau bữa ăn, họ tham gia vào các hoạt động khác nhau. Một số đi dạo nhàn nhã, trong khi những người khác tham gia ném đĩa hoặc cầu lông. Bầu không khí vui tươi với tiếng cười vang vọng trong không khí. Sau đó, họ ổn định lại với đồ uống của mình, ngắm mặt trời lặn ở đường chân trời, vẽ bầu trời với sắc thái rực rỡ của màu cam và hồng. Khi màn đêm buông xuống, cả nhóm tụ tập quanh một đống lửa trại nhỏ, nướng kẹo dẻo và chia sẻ những câu chuyện. Có một cảm giác mãn nguyện và hạnh phúc giữa họ, vui mừng vì đã dành cả ngày trong công ty </w:t>
      </w:r>
      <w:r>
        <w:lastRenderedPageBreak/>
        <w:t>của nhau, tránh xa sự hối hả và nhộn nhịp của cuộc sống hàng ngày. Sau khi kỳ nghỉ kết thúc, họ thu dọn đồ đạc, hứa sẽ sớm trở lại cho một kỳ nghỉ dã ngoại vui vẻ khác."}</w:t>
      </w:r>
    </w:p>
    <w:p w14:paraId="1C1AB4EE" w14:textId="77777777" w:rsidR="00B23463" w:rsidRDefault="00F13819">
      <w:r>
        <w:t>{"câu hỏi": "Hãy nghĩ về một sản phẩm sáng tạo dường như không thể ngay bây giờ.", "câu trả lời": "Một sản phẩm sáng tạo dường như không thể ngay bây giờ có thể là "Hình xăm thông minh". Đây sẽ là một thiết bị vi mô cấy ghép kết hợp với da để tạo ra sự xuất hiện của hình xăm. Nó sẽ có nhiều chức năng và tính năng khác nhau có thể được điều khiển thông qua kết nối không dây với ứng dụng điện thoại thông minh hoặc các thiết bị thông minh khác. \ n \ nNó có thể thay đổi thiết kế, màu sắc hoặc khả năng hiển thị dựa trên sở thích của người dùng. Hình xăm thông minh cũng có thể theo dõi các dấu hiệu quan trọng của người dùng như nhịp tim, huyết áp, nhiệt độ cơ thể cũng như theo dõi mức độ hydrat hóa và dinh dưỡng của họ. Nó sẽ gửi cảnh báo đến điện thoại của họ nếu có điều gì đó bất thường về sức sống của họ. Hình xăm này cũng có thể có những ứng dụng thực tế, chẳng hạn như hoạt động như một phương thức thanh toán không dây, thiết bị theo dõi GPS và phương tiện lưu trữ thông tin nhận dạng cá nhân và y tế quan trọng. Với việc sử dụng thực tế tăng cường, nó thậm chí có thể tạo ra hiệu ứng hình ba chiều tương tác 3D làm cho thiết kế hình xăm trở nên sống động. Nhìn chung, mặc dù bây giờ có vẻ như không thể, nhưng với những tiến bộ nhanh chóng trong công nghệ, một hình xăm thông minh có thể trở thành hiện thực trong tương lai. Nó sẽ là một bổ sung có giá trị cho thế giới công nghệ đeo được, tích hợp liền mạch với cơ thể con người để nâng cao và đơn giản hóa cuộc sống hàng ngày."}</w:t>
      </w:r>
    </w:p>
    <w:p w14:paraId="479BC948" w14:textId="77777777" w:rsidR="00B23463" w:rsidRDefault="00F13819">
      <w:r>
        <w:t>{"câu hỏi": "chỉnh sửa và diễn giải câu sau: - Món ăn nhà hàng này ngon lắm.", "Trả lời": "Ẩm thực ở nhà hàng này thực sự rất ngon."}</w:t>
      </w:r>
    </w:p>
    <w:p w14:paraId="3E859930" w14:textId="77777777" w:rsidR="00B23463" w:rsidRDefault="00F13819">
      <w:r>
        <w:t>{"câu hỏi": "Lấy câu dưới đây, rút ngắn nó trong khi vẫn giữ nguyên nghĩa chung. - Không thể dự đoán điều gì sẽ xảy ra khi chúng ta điều hướng tương lai không chắc chắn này.", "trả lời": "Những sự kiện không thể đoán trước nằm ở phía trước trong tương lai không chắc chắn này."}</w:t>
      </w:r>
    </w:p>
    <w:p w14:paraId="26528B99" w14:textId="77777777" w:rsidR="00B23463" w:rsidRDefault="00F13819">
      <w:r>
        <w:t>{"câu hỏi": "Tạo ra một câu thể hiện đầy đủ cảm giác đang yêu.", "câu trả lời": "Đang yêu cảm thấy như một sự ấm áp, dịu dàng và niềm vui phấn khích, lấp đầy trái tim bạn với một niềm đam mê mãnh liệt quyến rũ tâm trí, tâm hồn và các giác quan của bạn."}</w:t>
      </w:r>
    </w:p>
    <w:p w14:paraId="47C23929" w14:textId="77777777" w:rsidR="00B23463" w:rsidRDefault="00F13819">
      <w:r>
        <w:t>{"câu hỏi": "Hãy đưa ra một câu hỏi thú vị về thám hiểm không gian.", "câu trả lời": "Những tiến bộ hiện tại trong công nghệ đang được thực hiện để khám phá các hành tinh và thiên hà xa xôi ngoài Hệ Mặt trời của chúng ta là gì?"}</w:t>
      </w:r>
    </w:p>
    <w:p w14:paraId="0117A5CD" w14:textId="77777777" w:rsidR="00B23463" w:rsidRDefault="00F13819">
      <w:r>
        <w:t>{"câu hỏi": "Từ câu sau tạo ra một câu hỏi có thể được trả lời trong một câu - Thế giới đã ấm lên 1,1 độ C kể từ thời tiền công nghiệp.", "câu trả lời": "Thế giới đã ấm lên bao nhiêu độ C kể từ thời tiền công nghiệp?"}</w:t>
      </w:r>
    </w:p>
    <w:p w14:paraId="03405D07" w14:textId="77777777" w:rsidR="00B23463" w:rsidRDefault="00F13819">
      <w:r>
        <w:t>{"câu hỏi": "Viết một câu bao gồm đầy đủ cảm giác hoàn thành.", "trả lời": "\"Rạng rỡ với niềm tự hào, tôi tận hưởng từng khoảnh khắc chiến thắng và thỏa mãn, biết rằng công việc khó khăn và quyết tâm của tôi cuối cùng đã được đền đáp.\"}</w:t>
      </w:r>
    </w:p>
    <w:p w14:paraId="573D87D2" w14:textId="77777777" w:rsidR="00B23463" w:rsidRDefault="00F13819">
      <w:r>
        <w:lastRenderedPageBreak/>
        <w:t>{"câu hỏi": "Viết lại câu sau bằng cách sử dụng ngữ pháp chính xác để làm cho nó đúng ngữ pháp. - John và anh trai ở trong nhà", "trả lời": "John và anh trai của anh ấy đang ở trong nhà."}</w:t>
      </w:r>
    </w:p>
    <w:p w14:paraId="6E90640E" w14:textId="77777777" w:rsidR="00B23463" w:rsidRDefault="00F13819">
      <w:r>
        <w:t>{"câu hỏi": "Hãy nghĩ về một tiêu đề sáng tạo cho một câu chuyện về một người ngoài hành tinh đang cố gắng hòa nhập vào một gia đình loài người.", "câu trả lời": "\"Out of This World: An Alien's Journey to Belonging\""}</w:t>
      </w:r>
    </w:p>
    <w:p w14:paraId="345B59BC" w14:textId="77777777" w:rsidR="00B23463" w:rsidRDefault="00F13819">
      <w:r>
        <w:t>{"câu hỏi": "Kể tên một nhà khoa học nổi tiếng trong lĩnh vực di truyền học.", "câu trả lời": "Một nhà khoa học nổi tiếng trong lĩnh vực di truyền học là Gregor Mendel, người thường được gọi là "cha đẻ của di truyền học" do công trình nghiên cứu các mô hình di truyền ở cây đậu."}</w:t>
      </w:r>
    </w:p>
    <w:p w14:paraId="2F8E4376" w14:textId="77777777" w:rsidR="00B23463" w:rsidRDefault="00F13819">
      <w:r>
        <w:t>{"question": "Cung cấp nghiệm cho phương trình 2a+3b=20", "answer": "Phương trình 2a + 3b = 20 có vô số nghiệm nên có hai biến và chỉ có một phương trình. Tuy nhiên, tôi có thể cung cấp cho bạn các giá trị có thể có cho 'a' và 'b' thỏa mãn phương trình đã cho.\n\nVí dụ, một nghiệm khả thi sẽ là để a = 5, và sau đó giải cho b. Thay thế giá trị của a vào phương trình đã cho: \n\n2(5) + 3b = 20\n10 + 3b = 20\n3b = 10\nb = 10/3\n\nVì vậy, một nghiệm có thể có cho phương trình là (a, b) = (5, 10/3). Chúng ta cũng có thể tìm thêm nghiệm bằng cách sử dụng cùng một phương pháp hoặc bằng cách để giá trị của b là bất kỳ số tùy ý nào và sau đó giải cho a."}</w:t>
      </w:r>
    </w:p>
    <w:p w14:paraId="7FBEC840" w14:textId="77777777" w:rsidR="00B23463" w:rsidRDefault="00F13819">
      <w:r>
        <w:t>{"câu hỏi": "Tạo ra một câu gợi ý về một hoạt động tinh quái.", "câu trả lời": "\"Hãy lẻn ra ngoài và sơn thị trấn màu đỏ với những trò hề của chúng ta tối nay.\""}</w:t>
      </w:r>
    </w:p>
    <w:p w14:paraId="55153CE7" w14:textId="77777777" w:rsidR="00B23463" w:rsidRDefault="00F13819">
      <w:r>
        <w:t>{"question": "Phân loại văn bản này thành một trong bốn loại thể thao, khoa học, văn học hoặc lịch sử. - Trận Gettysburg là một sự kiện quan trọng của Nội chiến.", "trả lời": "lịch sử"}</w:t>
      </w:r>
    </w:p>
    <w:p w14:paraId="2ACE5B49" w14:textId="77777777" w:rsidR="00B23463" w:rsidRDefault="00F13819">
      <w:r>
        <w:t>{"question": "Tạo một câu mới bắt đầu bằng cùng một từ với câu được cung cấp. - John đã đi đến cửa hàng", "trả lời": "John thích dành thời gian ngoài trời."}</w:t>
      </w:r>
    </w:p>
    <w:p w14:paraId="4990D28A" w14:textId="77777777" w:rsidR="00B23463" w:rsidRDefault="00F13819">
      <w:r>
        <w:t>{"câu hỏi": "Kể tên một tác giả nổi tiếng của thế kỷ 19.", "câu trả lời": "Một tác giả nổi tiếng của thế kỷ 19 là Charles Dickens, được coi là một trong những nhà văn vĩ đại nhất của thời đại Victoria. Ông đã viết nhiều tiểu thuyết nổi tiếng, bao gồm Great Expectations, A Tale of Two Cities, và Oliver Twist, mang lại cho ông danh tiếng lâu dài và sự hoan nghênh của giới phê bình."}</w:t>
      </w:r>
    </w:p>
    <w:p w14:paraId="53E9DBDD" w14:textId="77777777" w:rsidR="00B23463" w:rsidRDefault="00F13819">
      <w:r>
        <w:t xml:space="preserve">{"câu hỏi": "Hợp nhất nợ hoạt động như thế nào?", "Trả lời": "Hợp nhất nợ là quá trình kết hợp nhiều khoản nợ thành một khoản vay duy nhất với cấu trúc thanh toán thuận lợi hơn. Mục tiêu là làm cho nợ dễ quản lý hơn bằng cách giảm lãi suất tổng thể, giảm các khoản thanh toán hàng tháng hoặc cả hai. Có một số cách để hợp nhất nợ, bao gồm vay hợp nhất nợ, vay vốn chủ sở hữu nhà hoặc sử dụng thẻ tín dụng chuyển số dư. \ n \ n Với khoản vay hợp nhất nợ, bạn có thể sử dụng tiền để trả nhiều khoản nợ, bao gồm thẻ tín dụng, khoản vay cá nhân hoặc hóa đơn y tế. Điều này thay thế nhiều khoản thanh toán bằng một khoản thanh toán hàng tháng duy nhất cho một người cho vay. Lý tưởng nhất, khoản vay sẽ có lãi suất thấp hơn các khoản nợ riêng lẻ, điều này có thể giúp bạn tiết kiệm tiền trong thời gian </w:t>
      </w:r>
      <w:r>
        <w:lastRenderedPageBreak/>
        <w:t>dài. \ n \ nMột khoản vay vốn chủ sở hữu nhà cũng có thể được sử dụng để hợp nhất nợ. Loại khoản vay này sử dụng vốn chủ sở hữu trong nhà của bạn làm tài sản thế chấp cho khoản vay. Bởi vì khoản vay này được bảo đảm bằng nhà của bạn, nó thường cung cấp lãi suất thấp hơn so với các khoản vay hợp nhất nợ không có bảo đảm. Một lựa chọn khác là chuyển số dư thẻ tín dụng lãi suất cao của bạn sang thẻ tín dụng chuyển số dư với lãi suất thấp hơn hoặc lãi suất giới thiệu 0% khuyến mại. Điều này có thể giúp bạn tiết kiệm tiền lãi và trả nợ nhanh hơn.\n\nĐiều quan trọng cần lưu ý là hợp nhất nợ không phải là giải pháp cho tất cả mọi người. Điều quan trọng là phải đánh giá tình hình tài chính hiện tại của bạn và đảm bảo rằng bạn có thể quản lý các khoản thanh toán hàng tháng cho khoản vay mới. Ngoài ra, hợp nhất nợ một mình không giải quyết được vấn đề cơ bản của bội chi. Điều quan trọng là phải thay đổi thói quen chi tiêu của bạn và tạo ngân sách để tránh nợ trong tương lai."}</w:t>
      </w:r>
    </w:p>
    <w:p w14:paraId="4DA47E0F" w14:textId="77777777" w:rsidR="00B23463" w:rsidRDefault="00F13819">
      <w:r>
        <w:t>{"câu hỏi": "Viết một bài báo về một bước đột phá y học cứu sống. - Liệu pháp miễn dịch ung thư.", "Trả lời": "Bước đột phá mới trong điều trị ung thư: Liệu pháp miễn dịch đang cứu sống \n\n\nTrong những năm gần đây, các nhà khoa học đã có những bước tiến đáng kinh ngạc trong cuộc chiến chống ung thư, và bước đột phá mới nhất không có gì khác ngoài việc thay đổi cuộc sống. Một kỹ thuật tiên tiến được gọi là liệu pháp miễn dịch ung thư đang tạo ra làn sóng trong cộng đồng y tế vì khả năng điều trị hiệu quả các dạng ung thư khác nhau và cứu sống. Liệu pháp miễn dịch đề cập đến các phương pháp điều trị sử dụng hệ thống miễn dịch của cơ thể để chống lại ung thư. Cách tiếp cận thú vị này để điều trị ung thư đang thay đổi cuộc chơi cho nhiều bệnh nhân ung thư, mang lại hy vọng ở những nơi chưa từng có trước đây. Phương pháp điều trị hoạt động bằng cách giúp hệ thống miễn dịch tìm và tấn công các tế bào ung thư. Nó thực hiện điều này bằng cách tăng cường khả năng phòng vệ tự nhiên của cơ thể, giúp hệ thống miễn dịch dễ dàng xác định vị trí và tiêu diệt các tế bào ung thư. Mặc dù không hiệu quả đối với tất cả mọi người, liệu pháp miễn dịch đã được chứng minh là rất thành công đối với một số bệnh nhân ung thư và nó đang nhanh chóng trở nên phổ biến trong cộng đồng y tế. Một trong những lợi thế đáng kể của liệu pháp miễn dịch là nó có ít tác dụng phụ hơn so với hóa trị và xạ trị truyền thống. Điều này làm cho nó trở thành một lựa chọn hấp dẫn cho nhiều bệnh nhân có thể không chịu đựng được các tác dụng phụ khắc nghiệt của các phương pháp điều trị khác. Liệu pháp miễn dịch đang được sử dụng để điều trị nhiều loại ung thư khác nhau và các nhà nghiên cứu đang tiếp tục nghiên cứu phương pháp điều trị đầy hứa hẹn này với hy vọng làm cho nó hiệu quả hơn nữa. Mặc dù không phải là phương pháp chữa trị tất cả, liệu pháp miễn dịch đang mang lại hy vọng cho nhiều bệnh nhân ung thư và đang chứng tỏ là một công cụ mạnh mẽ trong cuộc chiến chống lại căn bệnh tàn khốc này. Bước đột phá thú vị này chỉ là một trong nhiều cách mà khoa học và y học đang làm việc cùng nhau để tìm ra những cách mới và sáng tạo để điều trị bệnh và cải thiện cuộc sống. Với hy vọng mà liệu pháp miễn dịch mang lại, tương lai tươi sáng cho bệnh nhân ung thư và gia đình họ."}</w:t>
      </w:r>
    </w:p>
    <w:p w14:paraId="3A84D7F2" w14:textId="77777777" w:rsidR="00B23463" w:rsidRDefault="00F13819">
      <w:r>
        <w:t xml:space="preserve">{"câu hỏi": "Tạo danh sách các chiến lược quỹ phòng hộ mẫu.", "câu trả lời": "1. Vốn chủ sở hữu dài / ngắn: Chiến lược này liên quan đến việc thực hiện các vị thế mua đối với các cổ phiếu dự kiến sẽ tăng giá, trong khi các cổ phiếu bán khống dự kiến sẽ giảm. \n\n2. Trung lập thị trường: Chiến lược này nhằm mục đích loại bỏ rủi ro thị trường bằng cách thực hiện các vị thế mua và bán cân bằng lẫn nhau. \n\n3. Vĩ mô toàn cầu: Chiến lược này liên quan </w:t>
      </w:r>
      <w:r>
        <w:lastRenderedPageBreak/>
        <w:t>đến việc đảm nhận các vị trí trong các công cụ và thị trường tài chính khác nhau dựa trên phân tích các sự kiện kinh tế và chính trị toàn cầu. \n\n4. Định hướng sự kiện: Chiến lược này tìm cách tận dụng các biến động giá được tạo ra bởi các sự kiện của công ty như sáp nhập, mua lại, spin-off và phá sản. \n\n5. Đa chiến lược: Một quỹ phòng hộ sử dụng nhiều chiến lược để đạt được lợi nhuận. \n\n6. Chênh lệch giá có thể chuyển đổi: Liên quan đến việc mua chứng khoán chuyển đổi trong khi đồng thời bán khống cổ phiếu cơ sở trong nỗ lực kiếm lợi nhuận từ sự thiếu hiệu quả về định giá. \n\n7. Hợp đồng tương lai được quản lý: Chiến lược này tập trung vào giao dịch hợp đồng tương lai ở các thị trường khác nhau bao gồm hàng hóa, tiền tệ và chỉ số. \n\n8. Chênh lệch thu nhập cố định: Chiến lược này liên quan đến việc thực hiện các vị thế dài và ngắn trong chứng khoán thu nhập cố định để khai thác sự thiếu hiệu quả về định giá. \n\n9. Thị trường mới nổi: Đầu tư vào chứng khoán của các công ty hoặc chính phủ tại các thị trường mới nổi dự kiến sẽ tăng trưởng nhanh chóng. \n\n10. Quỹ đầu tư: Loại quỹ phòng hộ này đầu tư vào một danh mục đầu tư đa dạng của các quỹ phòng hộ khác với mục tiêu đạt được sự cân bằng giữa rủi ro và lợi nhuận."}</w:t>
      </w:r>
    </w:p>
    <w:p w14:paraId="155D383B" w14:textId="77777777" w:rsidR="00B23463" w:rsidRDefault="00F13819">
      <w:r>
        <w:t>{"câu hỏi": "Phân tích tác động của đại dịch COVID-19 đối với thị trường kinh tế toàn cầu.", "Trả lời": "Tác động của đại dịch COVID-19 đối với thị trường kinh tế toàn cầu là nghiêm trọng và sâu rộng. Việc tạm dừng đột ngột các hoạt động kinh tế, các biện pháp giãn cách xã hội và phong tỏa do các chính phủ trên khắp thế giới thực hiện đã dẫn đến chi tiêu của người tiêu dùng giảm mạnh, đóng cửa doanh nghiệp và mất việc làm, dẫn đến suy thoái kinh tế trên quy mô toàn cầu. Quỹ Tiền tệ Quốc tế (IMF) dự báo nền kinh tế toàn cầu đã giảm 4,4% vào năm 2020,  Đây là một sự thu hẹp lớn hơn nhiều so với cuộc khủng hoảng tài chính 2008-2009. Gần như tất cả các quốc gia đều trải qua sự sụt giảm GDP vào năm 2020, với một số quốc gia rơi vào suy thoái. Thương mại toàn cầu đã bị gián đoạn, với việc nhiều quốc gia thực hiện các biện pháp hạn chế để kiềm chế sự lây lan của virus. Điều này dẫn đến sự sụt giảm khối lượng thương mại toàn cầu, với nhiều ngành công nghiệp phải đối mặt với sự gián đoạn chuỗi cung ứng, dẫn đến giảm sự chậm trễ trong sản xuất và giao hàng. Đại dịch cũng dẫn đến sự sụt giảm mạnh về du lịch quốc tế, tác động đáng kể đến ngành du lịch, hàng không và các ngành liên quan. Nhiều hãng hàng không đã phải cắt giảm đường bay và chuyến bay, trong khi các khách sạn và nhà hàng chứng kiến sự sụt giảm mạnh trong hoạt động kinh doanh. Đại dịch cũng đã tác động đáng kể đến thị trường tài chính, với các thị trường chứng khoán trên khắp thế giới trải qua biến động cao và giá trị giảm mạnh. Các ngân hàng trung ương đã thực hiện các biện pháp hỗ trợ nền kinh tế của họ, bao gồm cắt giảm lãi suất và cung cấp thanh khoản cho thị trường tài chính. Trong nỗ lực giảm thiểu tác động kinh tế của đại dịch, các chính phủ trên khắp thế giới đã thực hiện các biện pháp kích thích như tăng chi tiêu của chính phủ, hỗ trợ các doanh nghiệp và hộ gia đình, và hoãn nộp thuế. Tuy nhiên, hiệu quả của các biện pháp này trong việc hỗ trợ phục hồi kinh tế vẫn còn được nhìn thấy.\n\nNhìn chung, đại dịch COVID-19 đã gây ra sự gián đoạn đáng kể cho thị trường kinh tế toàn cầu, dẫn đến hoạt động kinh tế giảm mạnh và gia tăng bất ổn. Mặc dù việc triển khai vắc-xin đã mang lại một số hy vọng cho sự phục hồi kinh tế, nhưng tác động lâu dài của đại dịch đối với nền kinh tế toàn cầu vẫn chưa chắc chắn."}</w:t>
      </w:r>
    </w:p>
    <w:p w14:paraId="3442F6B1" w14:textId="77777777" w:rsidR="00B23463" w:rsidRDefault="00F13819">
      <w:r>
        <w:t xml:space="preserve">{"question": "Xây dựng một slide PowerPoint tóm tắt các bước liên quan đến quá trình quang hợp.", "answer": "Slide Title: Photosynthesis Overview\n\nSlide Subtitle: Quá trình </w:t>
      </w:r>
      <w:r>
        <w:lastRenderedPageBreak/>
        <w:t>chuyển đổi năng lượng ánh sáng thành năng lượng hóa học\n\n- Đầu tiên, quang hợp xảy ra trong lục lạp của tế bào thực vật. \n - Nó được cung cấp năng lượng bởi ánh sáng mặt trời và cần nước, carbon dioxide và chất diệp lục.\n\n- Hai giai đoạn quang hợp là:\n - Phản ứng phụ thuộc ánh sáng\n - Xảy ra trong màng thylakoid trong lục lạp.\n - Năng lượng ánh sáng được hấp thụ bởi các sắc tố, chủ yếu là chất diệp lục.\n - Năng lượng này được sử dụng để sản xuất ATP và NADPH, là các phân tử giàu năng lượng.\n - Phản ứng độc lập với ánh sáng (Chu trình Calvin)\n - Xảy ra trong lớp nền của lục lạp.\n        - ATP và NADPH được tạo ra trong các phản ứng phụ thuộc ánh sáng được sử dụng để cung cấp năng lượng cho việc chuyển đổi carbon dioxide thành glucose. \ n \ n - Oxy được giải phóng dưới dạng sản phẩm phụ trong quá trình quang hợp. \ n \ nSlide cuối cùng Lưu ý: Kết quả cuối cùng của quang hợp là sản xuất các hợp chất hữu cơ, chủ yếu là glucose, từ nước và carbon dioxide, và oxy là sản phẩm phụ."}</w:t>
      </w:r>
    </w:p>
    <w:p w14:paraId="07FEB42E" w14:textId="77777777" w:rsidR="00B23463" w:rsidRDefault="00F13819">
      <w:r>
        <w:t>{"câu hỏi": "Làm sạch đoạn này bằng cách thay thế biệt ngữ bằng ngôn ngữ đơn giản hơn.\n\n\"Các mô hình kinh doanh mới nổi tận dụng phân tích dữ liệu lớn và học máy đã cách mạng hóa cách chúng ta kinh doanh trong thế kỷ 21.\" - Các mô hình kinh doanh mới nổi tận dụng phân tích dữ liệu lớn và học máy đã cách mạng hóa cách chúng ta kinh doanh trong thế kỷ 21.",  "Trả lời": "Những cách kiếm tiền mới bằng cách sử dụng một lượng lớn thông tin và chương trình máy tính học hỏi từ nó đã thay đổi cách chúng ta kinh doanh ngày nay."}</w:t>
      </w:r>
    </w:p>
    <w:p w14:paraId="5152EDF3" w14:textId="77777777" w:rsidR="00B23463" w:rsidRDefault="00F13819">
      <w:r>
        <w:t>{"câu hỏi": "Tóm tắt những phát hiện của báo cáo biến đổi khí hậu mới nhất.", "câu trả lời": "Tôi là một mô hình ngôn ngữ AI, vì vậy tôi chỉ có thể đưa ra bản tóm tắt dựa trên dữ liệu tôi đã được đào tạo. Tôi không có quyền truy cập vào báo cáo biến đổi khí hậu mới nhất, nhưng tôi có thể cho bạn biết về các sự kiện và xu hướng chung liên quan đến biến đổi khí hậu. Biến đổi khí hậu là một sự thay đổi dài hạn trong các kiểu thời tiết trung bình trên toàn thế giới. Nó chủ yếu được gây ra bởi việc giải phóng khí nhà kính do các hoạt động của con người như đốt nhiên liệu hóa thạch và phá rừng. Thế giới đã chứng kiến những tác động của biến đổi khí hậu dưới dạng nhiệt độ tăng, mực nước biển và sự xuất hiện của các sự kiện thời tiết khắc nghiệt. Các báo cáo khác nhau cho thấy rằng cần phải có hành động ngay lập tức và sâu rộng để giảm lượng khí thải carbon và ngăn chặn sự nóng lên toàn cầu hơn nữa.</w:t>
      </w:r>
    </w:p>
    <w:p w14:paraId="757F67AE" w14:textId="77777777" w:rsidR="00B23463" w:rsidRDefault="00F13819">
      <w:r>
        <w:t>{"question": "Chuyển đổi phương trình này thành từ. - y = 2x^2 + 3x - 5", "đáp án": "Biến y bằng hai lần bình phương của x, cộng ba lần giá trị của x, trừ đi năm."}</w:t>
      </w:r>
    </w:p>
    <w:p w14:paraId="33B96756" w14:textId="77777777" w:rsidR="00B23463" w:rsidRDefault="00F13819">
      <w:r>
        <w:t>{"question": "Phân loại những con vật này thành động vật có xương sống và động vật không xương sống. \n\nCá, Nhện, Bò, Chim - Cá, Nhện, Bò, Chim", "câu trả lời": "Động vật có xương sống:\nCá, Bò, Chim\n\nĐộng vật không xương sống:\nNhện"}</w:t>
      </w:r>
    </w:p>
    <w:p w14:paraId="6ABE2216" w14:textId="77777777" w:rsidR="00B23463" w:rsidRDefault="00F13819">
      <w:r>
        <w:t xml:space="preserve">{"câu hỏi": "Đưa ra kế hoạch giảm 25% lượng khí thải từ nhiên liệu hóa thạch trong vòng 5 năm tới.", "Trả lời": "Để giảm 25% lượng khí thải từ nhiên liệu hóa thạch trong vòng 5 năm tới, chúng ta sẽ cần một cách tiếp cận phối hợp, đa hướng liên quan đến sự hợp tác của các chính phủ, doanh nghiệp và người tiêu dùng. Dưới đây là một số bước tiềm năng có thể được thực hiện để đạt được mục tiêu này: \ n \ n1. Tăng cường đầu tư vào năng lượng tái tạo: Các chính phủ và doanh nghiệp nên làm việc để tăng nhanh đầu tư vào các công nghệ </w:t>
      </w:r>
      <w:r>
        <w:lastRenderedPageBreak/>
        <w:t>năng lượng tái tạo như gió, mặt trời và thủy điện. Điều này sẽ giúp giảm sự phụ thuộc tổng thể của chúng ta vào nhiên liệu hóa thạch, và do đó giảm lượng khí thải. \n\n2. Thực hiện định giá carbon: Các cơ chế định giá carbon, chẳng hạn như thuế carbon hoặc hệ thống cap-and-trade, cung cấp các động lực kinh tế mạnh mẽ cho các doanh nghiệp để giảm phát thải khí nhà kính. Bằng cách đặt giá cho carbon, các cơ chế này khuyến khích áp dụng các công nghệ sạch hơn và do đó giảm lượng khí thải. \n\n3. Thúc đẩy hiệu quả năng lượng: Thúc đẩy hiệu quả năng lượng trong gia đình, doanh nghiệp và hệ thống giao thông là một trong những cách hiệu quả nhất về chi phí để giảm sự phụ thuộc vào nhiên liệu hóa thạch và giảm lượng khí thải. Điều này có thể liên quan đến các sáng kiến như xây dựng trang bị thêm, cải thiện hiệu quả nhiên liệu xe và thực hiện các quy trình sản xuất tiết kiệm năng lượng. \ n \ n4. Mở rộng giao thông công cộng: Mở rộng khả năng tiếp cận giao thông công cộng có thể làm giảm đáng kể số lượng ô tô trên đường, từ đó giảm lượng khí thải từ nhiên liệu hóa thạch. Các chính phủ nên làm việc để làm cho giao thông công cộng có giá cả phải chăng, thuận tiện và dễ tiếp cận hơn để khuyến khích nhiều người chọn nó làm phương tiện giao thông chính của họ. \ n \ n5. Khuyến khích thay đổi hành vi bền vững: Chính phủ và doanh nghiệp có thể đóng một vai trò trong việc khuyến khích các cá nhân thực hiện các thay đổi hành vi bền vững giúp giảm lượng khí thải. Ví dụ, thúc đẩy đi chung xe và làm việc từ xa, khuyến khích sử dụng các thiết bị tiết kiệm năng lượng và bóng đèn, và cung cấp các ưu đãi để giảm tiêu thụ thịt đều có thể có tác động đáng kể đến khí thải. Bằng cách thực hiện các biện pháp này và làm việc cùng nhau, có thể đạt được mức giảm đáng kể lượng khí thải từ nhiên liệu hóa thạch trong vòng năm năm tới.</w:t>
      </w:r>
    </w:p>
    <w:p w14:paraId="1B2E89A6" w14:textId="77777777" w:rsidR="00B23463" w:rsidRDefault="00F13819">
      <w:r>
        <w:t>{"câu hỏi": "Hãy cho tôi 5 lập luận thuyết phục để cấm ống hút nhựa.", "Trả lời": "1. Tác động môi trường: Một trong những lập luận mạnh mẽ nhất để cấm ống hút nhựa là tác động tiêu cực của chúng đối với môi trường. Ống hút nhựa không phân hủy sinh học và có thể mất hàng trăm năm để phân hủy. Điều này có nghĩa là chúng góp phần đáng kể vào vấn đề ô nhiễm nhựa và gây hại cho động vật hoang dã, đặc biệt là trong môi trường biển. \ n \ n2. Chất thải không cần thiết: Ống hút nhựa là vật dụng sử dụng một lần, có nghĩa là chúng được sử dụng một lần và sau đó bị loại bỏ. Điều này tạo ra chất thải không cần thiết, và có rất nhiều lựa chọn thay thế bền vững hơn có sẵn, chẳng hạn như ống hút có thể tái sử dụng làm từ kim loại, thủy tinh hoặc silicone. \ n \ n3. Giảm ô nhiễm nhựa: Cấm ống hút nhựa sẽ là một bước tiến tới giảm ô nhiễm nhựa nói chung. Ô nhiễm nhựa là một vấn đề lớn và ống hút nhựa là một trong những vật dụng phổ biến nhất được tìm thấy trong việc dọn dẹp bãi biển. Hành động để giảm việc sử dụng chúng sẽ giúp giảm tổng lượng chất thải nhựa kết thúc trong đại dương và các môi trường tự nhiên khác của chúng ta. \ n \ n4. Hỗ trợ công cộng: Có một phong trào ngày càng tăng trong công chúng để cấm ống hút nhựa, với nhiều người bày tỏ sự ủng hộ đối với biện pháp như vậy. Điều này cho thấy rằng có một sự sẵn sàng thay đổi để giảm tác động của chúng ta đối với môi trường. \ n \ n5. Đặt một ví dụ tích cực: Cấm ống hút nhựa sẽ là một ví dụ tích cực cho các hành động khác để giảm chất thải nhựa. Nếu các chính phủ và doanh nghiệp cho thấy rằng họ sẵn sàng thực hiện hành động cụ thể để giảm việc sử dụng nhựa sử dụng một lần, điều này có thể khuyến khích hành động hơn nữa trong các lĩnh vực khác, giúp giảm ô nhiễm nhựa và bảo vệ môi trường.</w:t>
      </w:r>
    </w:p>
    <w:p w14:paraId="63636F1B" w14:textId="77777777" w:rsidR="00B23463" w:rsidRDefault="00F13819">
      <w:r>
        <w:lastRenderedPageBreak/>
        <w:t>{"câu hỏi": "Mô tả hậu quả kinh tế và xã hội của việc xây dựng đập Tam Hiệp ở Trung Quốc.", "Trả lời": "Đập Tam Hiệp là một đập thủy điện khổng lồ được xây dựng trên sông Dương Tử ở Trung Quốc, và nó được hoàn thành vào năm 2006. Việc xây dựng nó đã có những hậu quả kinh tế và xã hội đáng kể cho khu vực và cho toàn bộ Trung Quốc. Trên mặt trận kinh tế, việc xây dựng đập đã tạo ra việc làm và kích thích tăng trưởng kinh tế trong khu vực. Con đập tạo ra một lượng lớn thủy điện, sạch và có thể tái tạo, do đó làm giảm sự phụ thuộc của Trung Quốc vào nhiên liệu hóa thạch và giảm ô nhiễm không khí. Nó cũng đã cải thiện giao thông trên sông Dương Tử, cho phép các tàu lớn hơn đi sâu hơn vào nội địa Trung Quốc, do đó tăng thương mại và thương mại. Tuy nhiên, việc xây dựng đập cũng có những hậu quả xã hội đáng kể. Hồ chứa của đập đã di dời hơn một triệu người, nhiều người trong số họ đã được di dời đến các vùng khác của đất nước. Việc di dời này đã làm gián đoạn cộng đồng địa phương, gây khó khăn cho nhiều cư dân. Con đập cũng làm ngập lụt nhiều địa điểm khảo cổ và văn hóa, dẫn đến mất các hiện vật lịch sử và văn hóa có giá trị. Ngoài ra, đập đã gây ra hậu quả môi trường, bao gồm thay đổi hệ sinh thái địa phương, tăng xói mòn và bồi lắng, và thay đổi chất lượng nước. Cũng có những lo ngại về tính bền vững lâu dài của con đập, cũng như tiềm năng của nó để đóng góp vào hoạt động địa chấn trong khu vực. Nhìn chung, việc xây dựng đập Tam Hiệp mang lại lợi ích kinh tế cho khu vực và Trung Quốc, nhưng nó cũng phải trả giá bằng xã hội và môi trường. Tác động lâu dài đầy đủ của con đập vẫn còn được nhìn thấy, nhưng nó đóng vai trò như một lời nhắc nhở rằng các dự án cơ sở hạ tầng lớn có thể có những hậu quả phức tạp và sâu rộng.</w:t>
      </w:r>
    </w:p>
    <w:p w14:paraId="78AA5BC9" w14:textId="77777777" w:rsidR="00B23463" w:rsidRDefault="00F13819">
      <w:r>
        <w:t>{"question": "Giả sử bạn đang tạo một trang web để thu hút khách hàng đến nhà hàng pizza của bạn. Đề xuất 5 tính năng bạn có thể thêm để thu hút khách truy cập và thúc đẩy họ mua pizza.", "trả lời": "1. Hình ảnh và hình ảnh chất lượng cao: Nâng cao trang web bằng những bức ảnh ngon miệng, độ phân giải cao về pizza của bạn và các món khác trong thực đơn có thể lôi kéo khách truy cập và khiến họ thèm đồ ăn của bạn. \n\n2. Hệ thống đặt hàng trực tuyến: Một hệ thống đặt hàng trực tuyến thân thiện với người dùng cho phép khách truy cập dễ dàng tùy chỉnh bánh pizza của họ và hoàn thành đơn đặt hàng của họ từ sự thoải mái tại nhà riêng của họ có thể cải thiện trải nghiệm tổng thể của họ và khuyến khích họ mua hàng. \ n \ n3. Khuyến mãi và giảm giá: Cung cấp các ưu đãi và giảm giá đặc biệt cho khách truy cập trang web có thể thúc đẩy họ thử pizza và các món khác trong thực đơn của bạn với chi phí thấp hơn, giúp thu hút và giữ chân khách hàng. \ n \ n4. Đánh giá của khách hàng: Với các đánh giá và lời chứng thực tích cực từ khách hàng hài lòng trên trang web có thể giúp xây dựng niềm tin và uy tín với khách hàng tiềm năng, giúp họ tự tin mua hàng. \ n \ n5. Chuyến tham quan ảo tương tác: Bao gồm một chuyến tham quan ảo tương tác trên trang web của bạn có thể cho phép khách truy cập trải nghiệm bầu không khí, d\u00e9cor và bầu không khí của nhà hàng ngay cả trước khi họ ghé thăm, giúp tạo kết nối với thương hiệu của bạn và khơi gợi sự quan tâm của họ khi thử pizza của bạn."}</w:t>
      </w:r>
    </w:p>
    <w:p w14:paraId="3A902D53" w14:textId="77777777" w:rsidR="00B23463" w:rsidRDefault="00F13819">
      <w:r>
        <w:t xml:space="preserve">{"question": "Mô tả các địa điểm được đề cập trong câu sau. - Tôi và con trai đi từ bãi biển đến trung tâm thương mại rồi đến công viên ăn trưa.", "trả lời": "1. Bãi biển: Bãi biển là một dải đất nằm dọc theo rìa đại dương, hồ hoặc biển. Thông thường, cát, sỏi hoặc đá bao phủ mặt đất của một bãi biển bị nước cuốn trôi vào bờ. Đây là một điểm đến phổ biến cho các hoạt động giải trí và giải trí như bơi lội, tắm nắng và chơi các môn thể thao bãi biển như </w:t>
      </w:r>
      <w:r>
        <w:lastRenderedPageBreak/>
        <w:t>bóng chuyền. \ n \ n2. Trung tâm mua sắm: Trung tâm mua sắm là một trung tâm mua sắm khép kín lớn, nơi có nhiều cửa hàng, nhà hàng và trung tâm giải trí khác nhau. Đây là một điểm đến phổ biến để mua sắm, ăn uống và giao lưu. \ n \ n3. Công viên: Công viên là một khu vực công cộng ngoài trời rộng lớn, thường bao gồm những cánh đồng cỏ, cây cối, hoa và những con đường mòn đi bộ. Nó được thiết kế để theo đuổi giải trí và giải trí, chẳng hạn như dã ngoại, chơi và thư giãn ngoài trời. Một số công viên cũng có thể có các tính năng khác như sân chơi, cơ sở thể thao và phòng vệ sinh công cộng."}</w:t>
      </w:r>
    </w:p>
    <w:p w14:paraId="48279401" w14:textId="77777777" w:rsidR="00B23463" w:rsidRDefault="00F13819">
      <w:r>
        <w:t>{"câu hỏi": "Với danh sách các thành phần sau đây, hãy cung cấp 3 công thức nấu ăn độc đáo sử dụng ít nhất 4 trong số các thành phần được liệt kê. - Nguyên liệu: khoai tây, cà rốt, cần tây, hành, tỏi", "đáp án": "1) Khoai tây rang tỏi với hành tây caramen:\nThành phần: \n- 4 củ khoai tây lớn\n- 4 tép tỏi\n- 2 củ hành tây\n- Dầu ô liu\n- Muối và hạt tiêu\n\nHướng dẫn:\n1. Làm nóng lò ở 375 độ F.\n2. Cắt 4 củ khoai tây lớn thành nêm và đặt chúng vào đĩa nướng.\n3. Nghiền nát 4 tép tỏi và trộn với dầu ô liu. Rưới lên khoai tây và nêm muối và tiêu.\n4. Cắt 2 củ hành tây thành lát mỏng và đặt chúng lên trên khoai tây, trải đều.\n5. Nướng trong 45 phút, hoặc cho đến khi khoai tây mềm và hành tây được caramen.\n\n2) Súp cà rốt và khoai tây:\nThành phần:\n- 5 củ cà rốt lớn\n- 3 củ khoai tây vừa\n- 1 củ hành tây\n- 3 tép tỏi\n- Dầu ô liu\n- Muối và hạt tiêu\n- Nước dùng rau\n\nHướng dẫn:\n1. Gọt vỏ và cắt cà rốt và khoai tây thành miếng nhỏ.\n2. Trong nồi, đun nóng dầu ô liu và thêm hành tây thái hạt lựu, nấu cho đến khi nó mềm và mờ.\n3. Thêm tỏi băm và nấu thêm một phút nữa, sau đó thêm cà rốt và khoai tây vào nồi.\n4. Đổ nước dùng rau vừa đủ để phủ rau và đun sôi.\n5. Để nhỏ lửa cho đến khi rau chín và mềm, khoảng 20 phút.\n6. Sử dụng máy xay ngâm hoặc chuyển súp vào máy xay sinh tố và xay nhuyễn\u00e9e cho đến khi mịn.\n7. Nêm muối và hạt tiêu cho vừa ăn.\n\n3) Xào\u00e9ed Rau:\nThành phần:\n- 4 củ khoai tây vừa\n- 4 củ cà rốt vừa\n- 4 cọng cần tây\n- 1 củ hành tây\n- 3 tép tỏi\n- Dầu ô liu\n- Muối và tiêu\n- Gia vị Ý\n\nHướng dẫn:\n1. Gọt vỏ khoai tây và cắt thành khối nhỏ. \n2. Gọt vỏ cà rốt và cắt thành miếng nhỏ. \n3. Cắt cần tây thành miếng nhỏ. \n4. Đun nóng chảo lớn trên lửa vừa và thêm dầu ô liu.\n5. Thêm hành tây thái hạt lựu và nấu cho đến khi nó mềm, sau đó thêm tỏi băm và nấu thêm một phút nữa. \ n6. Thêm khoai tây vào chảo và nấu trong khoảng 5 phút, cho đến khi chúng bắt đầu mềm.\n7. Thêm cà rốt và cần tây và nấu thêm 5 phút nữa, khuấy mọi thứ thường xuyên.\n8. Nêm muối, hạt tiêu và gia vị Ý và nấu cho đến khi tất cả các loại rau chín và mềm."}</w:t>
      </w:r>
    </w:p>
    <w:p w14:paraId="3165D5D0" w14:textId="77777777" w:rsidR="00B23463" w:rsidRDefault="00F13819">
      <w:r>
        <w:t xml:space="preserve">{"câu hỏi": "Hãy cho tôi biết tại sao một nhân viên ngân hàng sẽ tính lãi suất cho vay.", "câu trả lời": "Một nhân viên ngân hàng sẽ tính lãi suất cho vay vì một số lý do. Thứ nhất, lãi suất là một khía cạnh chính của khoản vay và điều quan trọng là ngân hàng phải xác định lãi suất hợp lý và cạnh tranh có thể thu hút người vay. Ngoài ra, lãi suất là chi phí vay tiền và thu nhập cho ngân hàng, vì vậy tính toán nó giúp xác định ngân hàng sẽ kiếm được bao nhiêu từ khoản vay. Điều này rất quan trọng trong việc đánh giá khả năng sinh lời và khả năng tồn tại của khoản vay đối với ngân hàng.\n\nHơn nữa, lãi suất cũng được sử dụng để xác định số tiền trả nợ hàng tháng của người vay. Nhân viên ngân hàng cần tính toán và tiết lộ lãi suất như một phần của việc thông báo cho người vay về các điều khoản của khoản vay, cho phép họ đưa ra quyết định sáng suốt về việc họ có đủ khả năng trả nợ hay không. Cuối cùng, lãi suất bị ảnh hưởng bởi các yếu tố khác nhau như mức độ tín nhiệm của người vay, điều kiện </w:t>
      </w:r>
      <w:r>
        <w:lastRenderedPageBreak/>
        <w:t>thị trường và mức độ rủi ro liên quan đến khoản vay. Nhân viên ngân hàng cần phải tính đến tất cả các yếu tố này khi tính lãi suất để đảm bảo nó công bằng và phù hợp với khoản vay và người vay cụ thể."}</w:t>
      </w:r>
    </w:p>
    <w:p w14:paraId="2AC8522C" w14:textId="77777777" w:rsidR="00B23463" w:rsidRDefault="00F13819">
      <w:r>
        <w:t>{"câu hỏi": "Loại phương pháp nào có thể được sử dụng để tối ưu hóa trang web cho SEO?", "trả lời": "Có một số phương pháp có thể được sử dụng để tối ưu hóa trang web cho SEO (Tối ưu hóa Công cụ Tìm kiếm), bao gồm: \ n \ n1. Sử dụng các từ khóa có liên quan: Xác định các từ khóa mục tiêu liên quan đến nội dung của trang web và tối ưu hóa trang web bằng cách kết hợp chúng vào thẻ tiêu đề, mô tả meta, URL, thẻ tiêu đề và trong nội dung. \ n \ n2. Cải thiện tốc độ trang web: Đảm bảo rằng trang web tải nhanh bằng cách tối ưu hóa hình ảnh, giảm thời gian phản hồi của máy chủ và tận dụng bộ nhớ đệm của trình duyệt. \ n \ n3. Xuất bản nội dung chất lượng cao thường xuyên: Sản xuất và xuất bản nội dung chất lượng cao, nguyên bản và hấp dẫn một cách thường xuyên để thu hút lưu lượng truy cập không phải trả tiền và cải thiện thứ hạng của công cụ tìm kiếm. \ n \ n4. Có được backlinks chất lượng cao: Nhận backlinks từ các nguồn có uy tín trỏ đến trang web của bạn. Điều này nâng cao thẩm quyền của trang web và cải thiện thứ hạng của nó trong kết quả của công cụ tìm kiếm. \ n \ n5. Cải thiện trải nghiệm người dùng: Cải thiện trải nghiệm người dùng của trang web bằng cách giúp dễ dàng điều hướng, thân thiện với thiết bị di động và cung cấp lời kêu gọi hành động rõ ràng. \ n \ n6. Theo dõi và phân tích: Theo dõi hiệu suất của trang web bằng cách sử dụng các công cụ như Google Analytics và Google Search Console để xác định các lĩnh vực cần cải thiện và đưa ra quyết định dựa trên dữ liệu. Bằng cách thực hiện các phương pháp này, một trang web có thể cải thiện tối ưu hóa công cụ tìm kiếm và thu hút nhiều lưu lượng truy cập không phải trả tiền hơn từ các công cụ tìm kiếm."}</w:t>
      </w:r>
    </w:p>
    <w:p w14:paraId="62053202" w14:textId="77777777" w:rsidR="00B23463" w:rsidRDefault="00F13819">
      <w:r>
        <w:t>{"câu hỏi": "Vui lòng cung cấp một ví dụ về cách một công ty có thể sử dụng phân khúc khách hàng.", "trả lời": "Phân khúc khách hàng là quá trình phân chia thị trường mục tiêu của công ty thành các nhóm nhỏ hơn dựa trên các đặc điểm hoặc hành vi chung. Điều này cho phép các công ty điều chỉnh các nỗ lực tiếp thị và cung cấp sản phẩm của họ để hiệu quả hơn. Ví dụ: một công ty quần áo có thể sử dụng phân khúc khách hàng để chia khách hàng của mình thành các nhóm dựa trên độ tuổi, giới tính, thu nhập và phong cách thời trang. Bằng cách này, công ty có thể tạo ra các chiến dịch tiếp thị được nhắm mục tiêu và thiết kế quần áo thu hút thị hiếu và sở thích cụ thể của từng nhóm. Ví dụ: công ty có thể tạo ra một dòng quần áo nhắm mục tiêu đến phụ nữ trẻ, thời trang và tiếp thị các mặt hàng này bằng cách sử dụng những người có ảnh hưởng trên mạng xã hội và quảng cáo được nhắm mục tiêu. Tương tự, họ có thể tạo ra một dòng quần áo kinh doanh bình thường nhắm vào phụ nữ chuyên nghiệp ở độ tuổi 30 và 40 và tiếp thị các mặt hàng này bằng cách sử dụng quảng cáo trên tạp chí kinh doanh và lối sống. Bằng cách sử dụng phân khúc khách hàng, công ty có thể đảm bảo rằng các sản phẩm và nỗ lực tiếp thị của họ phù hợp hơn với từng nhóm khách hàng, dẫn đến tăng doanh số bán hàng,  sự hài lòng của khách hàng và lòng trung thành với thương hiệu."}</w:t>
      </w:r>
    </w:p>
    <w:p w14:paraId="7C5C5043" w14:textId="77777777" w:rsidR="00B23463" w:rsidRDefault="00F13819">
      <w:r>
        <w:t xml:space="preserve">{"câu hỏi": "Hãy cho tôi biết sự khác biệt giữa hard fork và soft fork.", "answer": "hard fork và soft fork là hai loại thay đổi có thể được thực hiện trong giao thức blockchain. Sự khác biệt chính giữa hard fork và soft fork là cách các thay đổi được thực hiện trên blockchain và </w:t>
      </w:r>
      <w:r>
        <w:lastRenderedPageBreak/>
        <w:t>khả năng tương thích của phiên bản cập nhật với phiên bản trước đó. \ n \ nMột hard fork là một thay đổi đáng kể đối với giao thức của mạng blockchain dẫn đến sự chuyển hướng vĩnh viễn từ phiên bản trước của blockchain. Điều này có nghĩa là khi một hard fork được triển khai, giao thức cập nhật không còn tương thích với giao thức trước đó và người dùng phải nâng cấp lên phiên bản mới để tiếp tục tham gia. Về cơ bản, một hard fork dẫn đến hai phiên bản riêng biệt của blockchain: phiên bản cũ và phiên bản mới. Mặt khác, soft fork là một sự thay đổi trong giao thức blockchain tương thích ngược. Điều này có nghĩa là người dùng không phải nâng cấp lên phiên bản mới để tiếp tục sử dụng blockchain. Phiên bản cũ và mới của blockchain vẫn có thể hoạt động cùng nhau và các nút trên mạng chưa nâng cấp sẽ vẫn nhận ra các khối mới là hợp lệ. Một soft fork được coi là một thay đổi ít quyết liệt hơn vì nó không dẫn đến sự phân tách của chuỗi.\n\nTóm lại, sự khác biệt chính giữa hard fork và soft fork là liệu sự thay đổi đó có tương thích ngược hay không, với hard fork dẫn đến sự phân tách vĩnh viễn của blockchain và soft fork cho phép các thay đổi dần dần được chấp nhận."}</w:t>
      </w:r>
    </w:p>
    <w:p w14:paraId="7C801CDD" w14:textId="77777777" w:rsidR="00B23463" w:rsidRDefault="00F13819">
      <w:r>
        <w:t>{"câu hỏi": "Hãy cho tôi một ví dụ về cách các công ty có thể sử dụng phân tích dự đoán.", "câu trả lời": "Một cách các công ty có thể sử dụng phân tích dự đoán là dự báo doanh số và nhu cầu trong tương lai cho sản phẩm của họ. Ví dụ: một công ty bán lẻ có thể sử dụng dữ liệu bán hàng lịch sử, cũng như thông tin về xu hướng thị trường, hành vi của người tiêu dùng và mô hình theo mùa, để tạo ra các mô hình dự đoán giúp họ ước tính số lượng sản phẩm cụ thể mà họ sẽ bán trong những tháng tới. Với thông tin này, công ty có thể quản lý hàng tồn kho tốt hơn, đảm bảo có đủ hàng để đáp ứng nhu cầu,  trong khi tránh tình trạng quá tải, điều này có thể dẫn đến hàng tồn kho dư thừa và giảm lợi nhuận. Điều này cũng có thể giúp công ty tối ưu hóa các chiến lược giá cả và quảng cáo của mình, điều chỉnh chúng theo mức nhu cầu dự đoán.\n\nNhìn chung, phân tích dự đoán có thể giúp các công ty đưa ra quyết định sáng suốt hơn, dựa trên thông tin chi tiết dựa trên dữ liệu, dẫn đến hoạt động được cải thiện, sự hài lòng của khách hàng cao hơn và tăng lợi nhuận."}</w:t>
      </w:r>
    </w:p>
    <w:p w14:paraId="59E0344F" w14:textId="77777777" w:rsidR="00B23463" w:rsidRDefault="00F13819">
      <w:r>
        <w:t>{"câu hỏi": "Tạo dàn ý bài viết về kỹ thuật phần mềm.", "trả lời": "I. Giới thiệu\n A. Giải thích ngắn gọn về kỹ thuật phần mềm\n B. Tầm quan trọng của kỹ thuật phần mềm trong thế giới ngày nay\n\nII. Các nguyên tắc chính của kỹ thuật phần mềm \n A. Khả năng bảo trì \n B. Độ tin cậy và bảo mật \n C. Hiệu quả \n D. Khả năng chấp nhận \ n \ nIII. Vòng đời phát triển phần mềm \n A. Thu thập và phân tích yêu cầu\n B. Thiết kế \n C. Thực hiện \n D. Kiểm thử \n E. Triển khai\n F. Bảo trì \n\nIV. Phương pháp phát triển phần mềm\n A. Agile \n B. DevOps\n C. Waterfall\n D. Scrum \n\nV. Công cụ và Công nghệ\n A. Môi trường phát triển tích hợp\n B. Hệ thống kiểm soát phiên bản\n C. Trình gỡ lỗi \n D. Công cụ kiểm tra \n\nVI. Vai trò của kỹ sư phần mềm \n A. Mô tả công việc\n B. Kỹ năng và trình độ\n C. Con đường sự nghiệp\n\nVII. Tương lai của Kỹ thuật phần mềm \n A. Xu hướng và công nghệ mới nổi \n B. Những thay đổi dự kiến trong thực tiễn phát triển phần mềm \n \ nVIII. Kết luận\n A. Tóm tắt các điểm chính \n B. Suy nghĩ cuối cùng về tầm quan trọng của kỹ thuật phần mềm."}</w:t>
      </w:r>
    </w:p>
    <w:p w14:paraId="09439571" w14:textId="77777777" w:rsidR="00B23463" w:rsidRDefault="00F13819">
      <w:r>
        <w:t xml:space="preserve">{"câu hỏi": "Thách thức mà con người đang phải đối mặt ngày nay do biến đổi khí hậu là gì?", "Trả lời": "Một trong những thách thức lớn mà con người đang phải đối mặt ngày nay do </w:t>
      </w:r>
      <w:r>
        <w:lastRenderedPageBreak/>
        <w:t>biến đổi khí hậu là tần suất và mức độ nghiêm trọng của các sự kiện thời tiết cực đoan như bão, sóng nhiệt, hạn hán và lũ lụt ngày càng tăng. Những sự kiện này có thể dẫn đến thiếu nước và lương thực, phá hủy cơ sở hạ tầng, di dời dân cư và mất mạng. Một thách thức khác là mực nước biển dâng cao do sự tan chảy của các tảng băng vùng cực, đe dọa các cộng đồng ven biển và có thể dẫn đến mất đất, nhà cửa và sinh kế. Ngoài ra, biến đổi khí hậu cũng có thể dẫn đến những thay đổi trong mô hình mưa, khiến nông dân khó trồng trọt hơn và tăng nguy cơ cháy rừng. Những thách thức này, và nhiều thách thức khác liên quan đến biến đổi khí hậu, đòi hỏi hành động khẩn cấp từ các cá nhân, chính phủ và tổ chức trên toàn thế giới để giảm thiểu và thích ứng với các tác động của nó.</w:t>
      </w:r>
    </w:p>
    <w:p w14:paraId="00C8C242" w14:textId="77777777" w:rsidR="00B23463" w:rsidRDefault="00F13819">
      <w:r>
        <w:t>{"question": "Phân loại dữ liệu thành hai nhóm. - Dữ liệu: 1, 3, 4, 6, 10", "đáp án": "Nhóm 1 (Số lẻ): 1, 3\n\nNhóm 2 (Số chẵn): 4, 6, 10"}</w:t>
      </w:r>
    </w:p>
    <w:p w14:paraId="30D105EA" w14:textId="77777777" w:rsidR="00B23463" w:rsidRDefault="00F13819">
      <w:r>
        <w:t>{"câu hỏi": "Sắp xếp các mặt hàng thực phẩm khác nhau theo thứ tự giảm lượng calo cho mỗi phần. - Các mặt hàng thực phẩm: Táo, Burger, Khoai tây chiên, Bông cải xanh", "câu trả lời": "Một thứ tự chính xác của các mặt hàng thực phẩm theo thứ tự giảm lượng calo trên mỗi phần như sau:\nBurger, Khoai tây chiên, Táo, Bông cải xanh."}</w:t>
      </w:r>
    </w:p>
    <w:p w14:paraId="5DDCB4BA" w14:textId="77777777" w:rsidR="00B23463" w:rsidRDefault="00F13819">
      <w:r>
        <w:t>{"câu hỏi": "Kể tên ba lợi ích của làm việc từ xa?", "câu trả lời": "1. Lịch trình linh hoạt: Làm việc từ xa thường cho phép linh hoạt hơn trong việc lên lịch, vì nhân viên có thể làm việc trong những giờ họ làm việc hiệu quả nhất hoặc quản lý công việc của họ xung quanh các cam kết hoặc trách nhiệm khác. \ n \ n2. Tăng năng suất: Nhiều nhân viên làm việc từ xa báo cáo mức năng suất cao hơn, vì họ có ít phiền nhiễu hơn và ít thời gian đi lại hơn. Điều này có thể dẫn đến nhiều công việc được hoàn thành trong thời gian ngắn hơn. \ n \ n3. Cải thiện sự cân bằng giữa công việc và cuộc sống: Làm việc từ xa có thể giúp nhân viên đạt được sự cân bằng giữa công việc và cuộc sống tốt hơn, vì nó cho phép linh hoạt hơn trong việc quản lý trách nhiệm cá nhân và nghề nghiệp. Điều này có thể giúp giảm căng thẳng và cải thiện chất lượng cuộc sống nói chung."}</w:t>
      </w:r>
    </w:p>
    <w:p w14:paraId="770E3D4A" w14:textId="77777777" w:rsidR="00B23463" w:rsidRDefault="00F13819">
      <w:r>
        <w:t xml:space="preserve">{"câu hỏi": "Giải thích quy trình gửi tiền vào tài khoản séc.", "trả lời": "Gửi tiền vào tài khoản séc liên quan đến việc thêm tiền vào tài khoản để bạn có thể sử dụng tiền để mua hàng hoặc thanh toán hóa đơn. Điều này có thể được thực hiện theo một số cách, tùy thuộc vào ngân hàng và chính sách của nó. Một số phương pháp phổ biến bao gồm: \ n \ n1. Gửi tiền trực tiếp: Điều này liên quan đến việc đến chi nhánh của ngân hàng và điền vào phiếu gửi tiền với thông tin tài khoản của bạn và số tiền bạn muốn gửi. Sau đó, bạn có thể đưa phiếu cho giao dịch viên hoặc gửi qua máy rút tiền tự động (ATM) cùng với tiền mặt hoặc séc. \ n \ n2. Tiền gửi ATM: Nhiều ngân hàng cho phép bạn gửi tiền mặt hoặc séc vào ATM. Điều này thường liên quan đến việc chèn thẻ ghi nợ của bạn, nhập mã PIN của bạn, chọn tùy chọn gửi tiền và làm theo lời nhắc để chèn tiền mặt hoặc séc. \ n \ n3. Tiền gửi di động: Nhiều ngân hàng cũng cung cấp tùy chọn gửi séc bằng ứng dụng di động. Điều này liên quan đến việc chụp ảnh mặt trước và mặt sau của séc và gửi nó thông qua ứng dụng. Sau đó, ngân hàng xác minh các chi tiết và xử lý khoản tiền gửi. \ n \ n4. Gửi tiền trực tiếp: Đây là một phương thức thuận tiện để gửi tiền vào tài khoản séc của bạn, vì tiền được tự động chuyển vào tài khoản của bạn từ tiền lương, lợi ích của chính phủ hoặc các nguồn khác. Để thiết lập tiền gửi trực tiếp, thông thường bạn sẽ cần cung cấp cho người gửi thông tin tài khoản ngân hàng và số </w:t>
      </w:r>
      <w:r>
        <w:lastRenderedPageBreak/>
        <w:t>định tuyến của mình. \n\nSau khi nạp tiền, tiền thường sẽ có sẵn trong tài khoản của bạn sau một thời gian xử lý ngắn."}</w:t>
      </w:r>
    </w:p>
    <w:p w14:paraId="78522FD3" w14:textId="77777777" w:rsidR="00B23463" w:rsidRDefault="00F13819">
      <w:r>
        <w:t>{"câu hỏi": "Làm thế nào tái chế có thể giúp giảm lượng khí thải carbon của bạn?", "Trả lời": "Tái chế có thể giúp giảm đáng kể lượng khí thải carbon của bạn bằng cách giữ chất thải ra khỏi bãi chôn lấp, giảm nhu cầu sản xuất vật liệu mới và giảm phát thải khí nhà kính. Khi chất thải được gửi đến các bãi chôn lấp, nó có thể phân hủy và tạo ra khí mêtan và các loại khí khác, góp phần vào hiệu ứng nhà kính và biến đổi khí hậu. Bằng cách tái chế, bạn giảm lượng chất thải được gửi đến các bãi chôn lấp và giảm phát thải khí nhà kính. Ngoài ra, tái chế tiết kiệm năng lượng và tài nguyên bằng cách giảm nhu cầu sản xuất vật liệu mới. Việc sản xuất vật liệu mới đòi hỏi năng lượng và tài nguyên như nước, đất và nguyên liệu thô, tất cả đều đi kèm với lượng khí thải carbon. Bằng cách tái chế các vật liệu như giấy, nhựa, thủy tinh và kim loại, bạn đang giúp bảo tồn tài nguyên và giảm lượng năng lượng cần thiết để sản xuất các sản phẩm mới. Vì sản xuất hàng hóa sử dụng vật liệu tái chế tạo ra ít khí thải nhà kính hơn so với bắt đầu từ đầu, tái chế góp phần giảm lượng khí thải carbon của bạn. Nhìn chung, tái chế là một cách đơn giản và thiết thực để giảm lượng khí thải carbon của bạn và đóng góp cho một môi trường bền vững hơn."}</w:t>
      </w:r>
    </w:p>
    <w:p w14:paraId="040199E2" w14:textId="77777777" w:rsidR="00B23463" w:rsidRDefault="00F13819">
      <w:r>
        <w:t>{"question": "Chuyển đổi phương trình sau thành ngôn ngữ đơn giản. - y = mx + b", "đáp án": "Phương trình y = mx + b biểu thị một đường thẳng, trong đó y là vị trí thẳng đứng, x là vị trí nằm ngang, m là độ dốc hoặc độ dốc của đường thẳng và b là điểm giao nhau y hoặc điểm mà đường thẳng chạm vào trục y. Trong ngôn ngữ đơn giản, phương trình này có nghĩa là vị trí thẳng đứng (y) được xác định bởi vị trí nằm ngang (x) nhân với độ dốc của đường thẳng (m) cộng với điểm mà đường thẳng chạm vào trục y (b)."}</w:t>
      </w:r>
    </w:p>
    <w:p w14:paraId="4C7919B0" w14:textId="77777777" w:rsidR="00B23463" w:rsidRDefault="00F13819">
      <w:r>
        <w:t>{"question": "Give an example of a text-generative model.", "answer": "Một ví dụ về mô hình tạo văn bản là GPT-2 (Generative Pre-training Transformer 2), được phát triển bởi OpenAI. Mô hình này dựa trên kiến trúc học sâu và được đào tạo trên một lượng lớn dữ liệu văn bản để tạo ra các đoạn văn bản mạch lạc và phù hợp theo ngữ cảnh. Nó học cách dự đoán khả năng của từ hoặc cụm từ tiếp theo, dựa trên văn bản trước đó. Sau khi được đào tạo, mô hình có thể tạo ra văn bản mới, nguyên bản vừa trôi chảy vừa mạch lạc. Ngoài ra, nó có thể được tinh chỉnh để tạo ra văn bản theo một phong cách cụ thể, chẳng hạn như viết bài hoặc tạo thơ."}</w:t>
      </w:r>
    </w:p>
    <w:p w14:paraId="5CDB63AE" w14:textId="77777777" w:rsidR="00B23463" w:rsidRDefault="00F13819">
      <w:r>
        <w:t xml:space="preserve">{"câu hỏi": "Hãy kể cho tôi nghe một câu chuyện mà ông bà của bạn đã kể cho bạn khi bạn còn nhỏ.", "Trả lời": "Là một AI, tôi không có ông bà, và do đó tôi không có câu chuyện cá nhân để chia sẻ. Tuy nhiên, tôi có thể kể cho bạn nghe một câu chuyện mà nhiều ông bà kể cho cháu của họ nghe. Ngày xửa ngày xưa, trong một ngôi làng nhỏ, có một cậu bé tên là Jack. Anh sống với mẹ, và họ rất nghèo. Nguồn thu nhập duy nhất của họ là sữa từ bò. Một ngày nọ, ngừng cho sữa, và mẹ của Jack bảo anh ta mang ra chợ và bán nó. Trên đường đến chợ, Jack gặp một ông già, người đã cho anh ta năm hạt đậu ma thuật để đổi lấy. Jack, là một cậu bé trẻ và ngây thơ, đã chấp nhận lời đề nghị và mang đậu về nhà cho mẹ. Mẹ anh rất tức giận và ném hạt đậu ra ngoài cửa sổ. Sáng hôm sau, Jack thức dậy và thấy một hạt đậu khổng lồ mọc bên ngoài cửa sổ. Hắn trèo lên đậu, đến một vùng đất cao trên bầu trời. Ở đó, anh tìm thấy một lâu đài và đi vào bên trong để khám phá. Anh ta tìm thấy một con ngỗng đẻ trứng </w:t>
      </w:r>
      <w:r>
        <w:lastRenderedPageBreak/>
        <w:t>vàng và một cây đàn hạc tự chơi nhạc hay. Jack đã rất ngạc nhiên và quyết định lấy chúng. Khi anh ta rời đi, người khổng lồ sở hữu lâu đài thức dậy và đuổi theo Jack. Jack nhanh chóng trèo xuống bãi đậu và về đến nhà an toàn. Sau đó, anh và mẹ đã chặt đậu, và người khổng lồ rơi xuống cái chết của anh ta. Từ ngày đó trở đi, Jack và mẹ anh sống hạnh phúc, nhờ con ngỗng đẻ trứng vàng, và họ không bao giờ nghèo nữa. Ông nội của Jack kết thúc câu chuyện và nói với anh rằng đạo đức của câu chuyện là đôi khi,  Chấp nhận rủi ro có thể dẫn đến phần thưởng lớn."}</w:t>
      </w:r>
    </w:p>
    <w:p w14:paraId="678BF5E1" w14:textId="77777777" w:rsidR="00B23463" w:rsidRDefault="00F13819">
      <w:r>
        <w:t>{"câu hỏi": "Kể tên ba mặt hàng thực phẩm giàu protein.", "trả lời": "Ba mặt hàng thực phẩm giàu protein là:\n1. Các loại thịt nạc như thịt gà hoặc ức gà tây.\n2. Cá, như cá hồi hoặc cá ngừ.\n3. Các loại đậu, bao gồm đậu, đậu lăng và đậu xanh."}</w:t>
      </w:r>
    </w:p>
    <w:p w14:paraId="7F64B99D" w14:textId="77777777" w:rsidR="00B23463" w:rsidRDefault="00F13819">
      <w:r>
        <w:t>{"câu hỏi": "Xây dựng một câu bằng cách sử dụng các từ sau \"đám đông, phàm ăn, thị trường\"", "câu trả lời": "Đám đông phàm ăn háo hức đi qua chợ, tìm kiếm những giao dịch tốt nhất và sản phẩm tươi ngon nhất."}</w:t>
      </w:r>
    </w:p>
    <w:p w14:paraId="5631A60F" w14:textId="77777777" w:rsidR="00B23463" w:rsidRDefault="00F13819">
      <w:r>
        <w:t>{"question": "Tạo một bản tóm tắt của đoạn sau:\n\n\"Mua sắm tạp hóa từng là một sự kiện cả ngày. Trước sự xuất hiện của các siêu thị và trung tâm mua sắm lớn, khách hàng phải đi khắp các cửa hàng nhỏ để có được những gì họ cần. Khách hàng không thể dễ dàng tìm thấy những gì họ đang tìm kiếm, không có bảng giá thống nhất và các thủ kho không có động lực để đưa ra giá rẻ hơn.\n\"", "trả lời": "Đoạn văn mô tả cách mua sắm hàng tạp hóa là một công việc tốn thời gian và cồng kềnh trước sự ra đời của các siêu thị và trung tâm mua sắm lớn. Khách hàng gặp khó khăn trong việc tìm kiếm những gì họ cần, không có giá tiêu chuẩn và chủ cửa hàng có rất ít động lực để đưa ra mức giá cạnh tranh."}</w:t>
      </w:r>
    </w:p>
    <w:p w14:paraId="49BC6830" w14:textId="77777777" w:rsidR="00B23463" w:rsidRDefault="00F13819">
      <w:r>
        <w:t>{"câu hỏi": "Cho đầu vào là 300 đô la, tính thuế 10% - 300", "câu trả lời": "Thuế 10% đối với 300 đô la là 30 đô la."}</w:t>
      </w:r>
    </w:p>
    <w:p w14:paraId="5BF5D200" w14:textId="77777777" w:rsidR="00B23463" w:rsidRDefault="00F13819">
      <w:r>
        <w:t>{"câu hỏi": "Tạo ra một ví dụ về một vấn đề kinh tế và chính trị", "câu trả lời": "Một ví dụ về một vấn đề kinh tế là vấn đề dai dẳng về bất bình đẳng thu nhập trong một xã hội, dẫn đến khoảng cách đáng kể giữa người giàu và người nghèo. Vấn đề này phổ biến ở nhiều quốc gia trên thế giới và liên quan đến nhiều yếu tố khác nhau như chính sách thuế, giáo dục, tiếp cận cơ hội việc làm. Nó thường dẫn đến căng thẳng xã hội, tăng trưởng kinh tế thấp hơn và những thách thức đối với sự ổn định chung của xã hội. Một ví dụ về một vấn đề chính trị là cuộc tranh luận đang diễn ra về chính sách nhập cư ở nhiều quốc gia. Có nhiều ý kiến khác nhau về cách xử lý dòng người nhập cư, cho dù đó là thông qua kiểm soát biên giới chặt chẽ hơn hay các chính sách cởi mở hơn cung cấp con đường trở thành công dân. Cũng có những lo ngại về tác động của nhập cư đối với nền kinh tế, cơ hội việc làm cho công dân và an ninh quốc gia. Vấn đề này thường dẫn đến các cuộc tranh luận chính trị sôi nổi, với các nhóm khác nhau ủng hộ các cách tiếp cận khác nhau."}</w:t>
      </w:r>
    </w:p>
    <w:p w14:paraId="00863EAB" w14:textId="77777777" w:rsidR="00B23463" w:rsidRDefault="00F13819">
      <w:r>
        <w:t>{"câu hỏi": "Sửa câu sau: \"Cửa hàng có rất nhiều kệ chứa đầy sách.\" - Cửa hàng có rất nhiều kệ chứa đầy sách.", "trả lời": "Cửa hàng chật cứng nhiều kệ chứa đầy sách."}</w:t>
      </w:r>
    </w:p>
    <w:p w14:paraId="391ED27B" w14:textId="77777777" w:rsidR="00B23463" w:rsidRDefault="00F13819">
      <w:r>
        <w:t xml:space="preserve">{"câu hỏi": "Tra cứu \"The Verge\" và cung cấp tóm tắt", "câu trả lời": "The Verge là một trang web tin tức công nghệ của Mỹ được tạo ra vào năm 2011 và thuộc sở hữu của Vox </w:t>
      </w:r>
      <w:r>
        <w:lastRenderedPageBreak/>
        <w:t>Media. Trang web bao gồm các chủ đề liên quan đến công nghệ, khoa học, nghệ thuật và văn hóa với các bài báo, câu chuyện dài về tính năng, đánh giá sản phẩm, podcast và chương trình giải trí. Nó được biết đến với sự nhấn mạnh vào sự giao thoa của công nghệ và các vấn đề rộng lớn hơn ảnh hưởng đến cuộc sống của chúng ta, bao gồm chính trị, giải trí và phát triển sản phẩm. The Verge có một đội ngũ biên tập viên, phóng viên và nhà sản xuất video giàu kinh nghiệm, những người luôn cung cấp nội dung chất lượng trên nhiều nền tảng."}</w:t>
      </w:r>
    </w:p>
    <w:p w14:paraId="6E7D808A" w14:textId="77777777" w:rsidR="00B23463" w:rsidRDefault="00F13819">
      <w:r>
        <w:t>{"câu hỏi": "Viết tiêu đề cho bài viết sau: \"Một nghiên cứu cho thấy statin làm giảm nguy cơ đau tim", "câu trả lời": "\"Statin được chứng minh là làm giảm nguy cơ đau tim, theo nghiên cứu\"}</w:t>
      </w:r>
    </w:p>
    <w:p w14:paraId="5FB91ADA" w14:textId="77777777" w:rsidR="00B23463" w:rsidRDefault="00F13819">
      <w:r>
        <w:t>{"câu hỏi": "Kể tên ba cửa hàng tin tức phổ biến", "câu trả lời": "1. CNN: Mạng tin tức cáp là một kênh tin tức được công nhận cao của Mỹ, cung cấp những tin tức mới nhất và thông tin cập nhật ở Hoa Kỳ và trên toàn thế giới. \ n \ n2. BBC: British Broadcasting Corporation là một tổ chức tin tức có uy tín cao, sản xuất và phát sóng nội dung tin tức trực tuyến, trên đài phát thanh và trên truyền hình. \ n \ n3. Reuters: Tổ chức tin tức quốc tế này nổi tiếng với việc đưa tin chính xác và không thiên vị về các sự kiện hiện tại, tập trung mạnh vào tin tức tài chính và kinh doanh.</w:t>
      </w:r>
    </w:p>
    <w:p w14:paraId="5B480C9D" w14:textId="77777777" w:rsidR="00B23463" w:rsidRDefault="00F13819">
      <w:r>
        <w:t>{"câu hỏi": "Tạo câu trả lời cho tuyên bố sau: \"Bảo tàng được đánh giá quá cao.\"", "câu trả lời": "Tôi hiểu rằng bạn có thể cảm thấy rằng bảo tàng được đánh giá quá cao, nhưng mọi người đều có sở thích và ý kiến riêng. Một số người đánh giá cao giá trị lịch sử hoặc nghệ thuật mà các bảo tàng cung cấp trong khi những người khác có thể không có cùng sự ngưỡng mộ. Có điều gì đó cụ thể về bảo tàng không đáp ứng được mong đợi của cậu hay cậu có sở thích nào khác mà cậu thích?"}</w:t>
      </w:r>
    </w:p>
    <w:p w14:paraId="7618C0B1" w14:textId="77777777" w:rsidR="00B23463" w:rsidRDefault="00F13819">
      <w:r>
        <w:t>{"câu hỏi": "Xây dựng một câu với các từ: vui vẻ, phô trương và tràn đầy năng lượng", "trả lời": "Cô ấy thể hiện sự vui vẻ và nảy lên với sự nhiệt tình tràn đầy năng lượng."}</w:t>
      </w:r>
    </w:p>
    <w:p w14:paraId="2EA54874" w14:textId="77777777" w:rsidR="00B23463" w:rsidRDefault="00F13819">
      <w:r>
        <w:t xml:space="preserve">{"câu hỏi": "Mô tả tác động của điện thoại thông minh đối với cuộc sống hàng ngày của chúng ta", "câu trả lời": "Việc phát minh ra điện thoại thông minh đã có tác động sâu sắc đến cuộc sống hàng ngày của chúng ta. Nó đã thay đổi cách chúng ta giao tiếp, làm việc và truy cập thông tin. Với điện thoại thông minh, chúng ta có khả năng giữ liên lạc với bạn bè và gia đình thông qua các cuộc gọi, tin nhắn và phương tiện truyền thông xã hội, bất kể chúng ta ở đâu. Chúng tôi cũng có quyền truy cập vào một thế giới thông tin trong tầm tay của chúng tôi. Tin tức, thời tiết và các cập nhật hàng ngày khác có sẵn ngay từ điện thoại của chúng tôi, giúp chúng tôi được thông báo và kết nối. \ n \ nĐiện thoại thông minh cũng đã cách mạng hóa cách chúng ta làm việc. Chúng tôi có khả năng truy cập email, tài liệu và các tài nguyên liên quan đến công việc khác từ mọi nơi, khiến làm việc từ xa trở thành một lựa chọn khả thi cho nhiều người. Điều này đã dẫn đến sự gia tăng tính di động và tính linh hoạt trong cuộc sống công việc của chúng ta. Ngoài ra, điện thoại thông minh đã trở thành trung tâm trong thói quen hàng ngày của chúng ta, cung cấp cho chúng ta nhiều tính năng như báo thức, lịch và danh sách việc cần làm để giúp quản lý và tổ chức thời gian. Chúng tôi cũng có quyền truy cập vào nhiều ứng dụng khác nhau, phục vụ vô số chức năng, từ điều hướng đến giải trí. Hơn nữa, điện thoại thông minh đã thay đổi cách chúng ta sử dụng phương tiện truyền thông. </w:t>
      </w:r>
      <w:r>
        <w:lastRenderedPageBreak/>
        <w:t>Giờ đây, chúng tôi có thể phát trực tuyến các chương trình truyền hình, phim và nhạc và có quyền truy cập vào nguồn cung cấp nội dung trực tuyến vô tận. Điều này cũng dẫn đến sự thay đổi trong cách chúng ta tạo và chia sẻ nội dung, với các nền tảng truyền thông xã hội như Instagram và Snapchat đang phổ biến trong các thế hệ trẻ. Nhìn chung, điện thoại thông minh đã có tác động đáng kể đến cuộc sống hàng ngày của chúng ta. Chúng đã thay đổi cách chúng ta giao tiếp, tiếp cận thông tin, làm việc và sử dụng phương tiện truyền thông, và đã trở thành một công cụ thiết yếu để quản lý thói quen hàng ngày của chúng ta."}</w:t>
      </w:r>
    </w:p>
    <w:p w14:paraId="15D95140" w14:textId="77777777" w:rsidR="00B23463" w:rsidRDefault="00F13819">
      <w:r>
        <w:t>{"question": "Sửa câu sau: Thời tiết nóng ẩm. - Câu: Thời tiết nóng ẩm.", "Trả lời": "Câu sửa đổi: Nhiệt độ cao và có độ ẩm đáng kể trong không khí."}</w:t>
      </w:r>
    </w:p>
    <w:p w14:paraId="4D0EC630" w14:textId="77777777" w:rsidR="00B23463" w:rsidRDefault="00F13819">
      <w:r>
        <w:t>{"câu hỏi": "Điều gì làm giảm nguy cơ đột quỵ?", "câu trả lời": "Có một số biện pháp có thể được thực hiện để giảm nguy cơ đột quỵ, bao gồm: \ n \ n1. Kiểm soát huyết áp cao: Huyết áp cao là một trong những yếu tố nguy cơ chính gây đột quỵ. Điều quan trọng là phải kiểm tra thường xuyên và làm theo lời khuyên y tế để kiểm soát huyết áp. \ n \ n2. Duy trì chế độ ăn uống lành mạnh: Một chế độ ăn ít chất béo bão hòa, cholesterol và muối, nhưng nhiều trái cây, rau, ngũ cốc nguyên hạt, protein nạc và chất béo lành mạnh có thể giúp giảm nguy cơ đột quỵ. Tập thể dục thường xuyên: Hoạt động thể chất thường xuyên có thể giúp giảm huyết áp, tăng mức cholesterol tốt và duy trì cân nặng khỏe mạnh, tất cả đều có thể làm giảm nguy cơ đột quỵ. Bỏ hút thuốc: Hút thuốc làm tăng nguy cơ đột quỵ và bỏ thuốc lá có thể làm giảm đáng kể nguy cơ này. Hạn chế uống rượu: Uống rượu quá mức có thể làm tăng huyết áp và nguy cơ đột quỵ. Hạn chế uống rượu ở mức vừa phải có thể giúp giảm nguy cơ. \ n \ n6. Kiểm soát bệnh tiểu đường: Lượng đường trong máu cao có thể làm hỏng mạch máu và tăng nguy cơ đột quỵ. Quản lý bệnh tiểu đường thông qua thuốc, chế độ ăn uống và tập thể dục có thể giúp giảm nguy cơ. \ n \ n7. Điều trị rung nhĩ: Rung nhĩ là một loại nhịp tim không đều có thể làm tăng nguy cơ đột quỵ. Điều quan trọng là phải điều trị tình trạng này để giảm nguy cơ đột quỵ.\n\nNhìn chung, có lối sống lành mạnh và quản lý bất kỳ tình trạng bệnh lý tiềm ẩn nào có thể giúp giảm nguy cơ đột quỵ."}</w:t>
      </w:r>
    </w:p>
    <w:p w14:paraId="4AD5F348" w14:textId="77777777" w:rsidR="00B23463" w:rsidRDefault="00F13819">
      <w:r>
        <w:t xml:space="preserve">{"câu hỏi": "Viết thuật toán phân loại để nhận dạng chữ số viết tay.", "câu trả lời": "Nhận dạng chữ số viết tay có thể đạt được bằng cách sử dụng các kỹ thuật khác nhau trong học máy và học sâu.\n\nDưới đây là một ví dụ về thuật toán phân loại để nhận dạng các chữ số viết tay thông qua việc sử dụng mạng nơ-ron tích chập (CNN):\n\n1. Chuẩn bị dữ liệu: \nBước đầu tiên liên quan đến việc thu thập và chuẩn bị tập dữ liệu của các chữ số viết tay. Dữ liệu này sẽ được chia thành các bộ dữ liệu đào tạo và kiểm tra, bao gồm hình ảnh của các số 0-9. Mỗi hình ảnh sẽ được xử lý sơ bộ để chuẩn hóa các giá trị pixel, thay đổi kích thước và chuyển đổi hình ảnh sang thang độ xám. \n\n2. Xây dựng Mô hình: \ nA Mô hình CNN sẽ được triển khai, bao gồm nhiều lớp bao gồm: \n a) Các lớp tích chập để trích xuất các tính năng bằng cách thực hiện thao tác tích chập trong khi vẫn duy trì mối quan hệ không gian giữa các pixel \ n b) Tổng hợp các lớp để giảm kích thước không gian của hình ảnh và cho phép đưa ra các giả định về các tính năng trong hình ảnh \ n c) Các lớp được kết nối đầy đủ để tạo ra đầu ra dự đoán \ n \ n3. Đào tạo Mô hình: \ nMô hình sẽ được đào tạo bằng cách sử dụng tập dữ liệu đào tạo. Điều này sẽ liên quan đến việc xác định chức năng tổn thất và một thuật toán tối ưu hóa để giảm thiểu tổn thất. Chúng tôi cũng sẽ thiết lập số lượng kỷ </w:t>
      </w:r>
      <w:r>
        <w:lastRenderedPageBreak/>
        <w:t>nguyên để đào tạo và kích thước lô cho độ dốc hàng loạt nhỏ. \ n \ n4. Đánh giá Mô hình: \ nSử dụng tập dữ liệu thử nghiệm, độ chính xác của mô hình sẽ được đánh giá để xem mô hình khái quát hóa tốt như thế nào trên dữ liệu không nhìn thấy. Dự đoán: \ nVới mô hình được đào tạo, giờ đây chúng ta có thể đưa ra dự đoán về các chữ số viết tay mới bằng cách chuyển hình ảnh qua CNN của chúng tôi để phân loại nó thành một trong 10 lớp (0-9). \ n \ nĐây chỉ là một ví dụ về thuật toán phân loại để nhận dạng các chữ số viết tay. Có rất nhiều kỹ thuật và mô hình khác có thể được khám phá và sử dụng để đạt được nhiệm vụ này."}</w:t>
      </w:r>
    </w:p>
    <w:p w14:paraId="0CE2F4D0" w14:textId="77777777" w:rsidR="00B23463" w:rsidRDefault="00F13819">
      <w:r>
        <w:t>{"question": "Gán tối thiểu hai thẻ cho mô tả sau: - Mô tả: Một con nhím nhỏ dễ thương với bộ lông mịn.", "câu trả lời": "Thẻ: nhím, lông tơ."}</w:t>
      </w:r>
    </w:p>
    <w:p w14:paraId="79D6995D" w14:textId="77777777" w:rsidR="00B23463" w:rsidRDefault="00F13819">
      <w:r>
        <w:t>{"câu hỏi": "Giải thích sự khác biệt giữa chất ức chế cạnh tranh và không cạnh tranh.", "câu trả lời": "Chất ức chế cạnh tranh là một chất cạnh tranh với chất nền cho vị trí hoạt động của enzyme. Nó liên kết với vị trí hoạt động của enzyme, ngăn chặn chất nền liên kết và ức chế hoạt động của enzyme. Mặt khác, một chất ức chế không cạnh tranh là một chất liên kết với một vị trí trên enzyme khác với vị trí hoạt động, được gọi là vị trí allosteric. Liên kết này gây ra sự thay đổi hình dạng và chức năng của enzyme, làm giảm hoạt động của nó nhưng không ngăn chất nền liên kết với vị trí hoạt động. Sự khác biệt chính giữa hai loại chất ức chế là cách chúng tương tác với enzyme và chất nền. Các chất ức chế cạnh tranh cạnh tranh trực tiếp với chất nền cho vị trí hoạt động, trong khi các chất ức chế không cạnh tranh gián tiếp ảnh hưởng đến hoạt động của enzyme bằng cách liên kết với một vị trí khác trên enzyme. Ngoài ra, ảnh hưởng của ức chế cạnh tranh thường có thể được khắc phục bằng cách tăng nồng độ chất nền, trong khi sự ức chế không cạnh tranh không thể được khắc phục theo cách này."}</w:t>
      </w:r>
    </w:p>
    <w:p w14:paraId="38C681C4" w14:textId="77777777" w:rsidR="00B23463" w:rsidRDefault="00F13819">
      <w:r>
        <w:t>{"question": "Tạo tiêu đề cho bài đăng trên blog về machine learning.", "answer": "\"Unlocking the Secrets of Machine Learning: Transforming Data into Insights\""}</w:t>
      </w:r>
    </w:p>
    <w:p w14:paraId="326D1525" w14:textId="77777777" w:rsidR="00B23463" w:rsidRDefault="00F13819">
      <w:r>
        <w:t>{"câu hỏi": "Thay thế các từ in đậm bằng từ đồng nghĩa - Cô ấy đến muộn trong cuộc họp và điều đó khiến tôi e ngại.", "câu trả lời": "Cô ấy đến muộn cho hội nghị và điều đó khiến tôi không thoải mái."}</w:t>
      </w:r>
    </w:p>
    <w:p w14:paraId="1DD0F739" w14:textId="77777777" w:rsidR="00B23463" w:rsidRDefault="00F13819">
      <w:r>
        <w:t xml:space="preserve">{"question": "Create a business plan executive summary - Tên công ty: Cargo\nVision: Create a end-to-end logistics marketplace", "answer": "Executive Summary:\n\nCargo là một thị trường hậu cần nhằm hợp lý hóa quy trình vận chuyển và giao hàng bằng cách kết nối chủ hàng với các hãng vận tải một cách liền mạch và hiệu quả. Tầm nhìn của chúng tôi là tạo ra một thị trường hậu cần đầu cuối giúp đơn giản hóa quá trình vận chuyển hàng hóa từ nơi này đến nơi khác. Tại Cargo, chúng tôi hiểu rằng ngành logistics có thể phức tạp và phân mảnh. Mục tiêu của chúng tôi là loại bỏ những rắc rối và nhầm lẫn thường liên quan đến vận chuyển bằng cách tạo ra một nền tảng thân thiện với người dùng giúp dễ dàng tìm, so sánh và đặt dịch vụ vận chuyển hàng hóa. Bằng cách tận dụng công nghệ, chúng tôi mong muốn tăng tính minh bạch và hiệu quả trong quá trình vận chuyển, đồng thời giảm chi phí cho khách hàng của chúng tôi. \n\nMô hình kinh doanh của chúng tôi được xây dựng xung quanh một hệ thống dựa trên hoa hồng, nơi chúng tôi kiếm được một tỷ lệ phần trăm của mỗi giao dịch diễn ra trên nền tảng của chúng tôi. Bằng cách hợp tác chặt chẽ với cả chủ </w:t>
      </w:r>
      <w:r>
        <w:lastRenderedPageBreak/>
        <w:t>hàng và hãng vận tải, chúng tôi mong muốn tạo ra một tình huống đôi bên cùng có lợi, nơi mọi người đều có lợi. Để đạt được tầm nhìn của mình, chúng tôi có kế hoạch đầu tư mạnh vào tiếp thị và phát triển công nghệ. Mục tiêu của chúng tôi là xây dựng một thương hiệu mạnh và cơ sở khách hàng trung thành đồng thời liên tục cải tiến nền tảng của chúng tôi để giúp sử dụng dễ dàng và thuận tiện hơn. Tóm lại, Cargo là một thị trường hậu cần sáng tạo nhằm cách mạng hóa cách vận chuyển hàng hóa. Bằng cách kết nối chủ hàng với các hãng vận tải một cách liền mạch và hiệu quả, chúng tôi hy vọng sẽ tạo ra một giải pháp hậu cần toàn diện mang lại lợi ích cho tất cả mọi người tham gia."}</w:t>
      </w:r>
    </w:p>
    <w:p w14:paraId="74A903D2" w14:textId="77777777" w:rsidR="00B23463" w:rsidRDefault="00F13819">
      <w:r>
        <w:t>{"câu hỏi": "Tóm tắt bài đánh giá phim đã cho - Bộ phim này chứa đầy những tình tiết thú vị và các nhân vật lôi cuốn. Nó chỉ toát lên sự quyến rũ, hồi hộp và hài hước.", "trả lời": "Bộ phim được mô tả là có cốt truyện thú vị, nhân vật quyến rũ và chứa đầy sự hồi hộp, hài hước và quyến rũ."}</w:t>
      </w:r>
    </w:p>
    <w:p w14:paraId="13047F63" w14:textId="77777777" w:rsidR="00B23463" w:rsidRDefault="00F13819">
      <w:r>
        <w:t>{"câu hỏi": "Tạo ra phép ẩn dụ cho một chiếc xe không người lái", "câu trả lời": "Một chiếc xe không người lái giống như một nhạc trưởng dàn nhạc, điều hướng hài hòa trên đường bằng cách phối hợp và chỉ đạo khéo léo tất cả các dụng cụ của chiếc xe với độ chính xác và chuyên môn."}</w:t>
      </w:r>
    </w:p>
    <w:p w14:paraId="2E97A240" w14:textId="77777777" w:rsidR="00B23463" w:rsidRDefault="00F13819">
      <w:r>
        <w:t>{"câu hỏi": "Phân loại bài viết sau thành một trong các chủ đề được xác định trước - Bài viết này nói về một nghiên cứu mới được thực hiện về tác động của tập thể dục đối với sức khỏe tâm thần.", "câu trả lời": "Chủ đề: Sức khỏe và Thể dục."}</w:t>
      </w:r>
    </w:p>
    <w:p w14:paraId="0A384E51" w14:textId="77777777" w:rsidR="00B23463" w:rsidRDefault="00F13819">
      <w:r>
        <w:t>{"câu hỏi": "Biên soạn danh sách năm bài nói chuyện TED khám phá các chủ đề thú vị.", "câu trả lời": "1. \"Sức mạnh của lỗ hổng\" của Bren\u00e9 Brown: Trong bài nói chuyện này, nhân viên xã hội và giáo sư nghiên cứu Bren\u00e9 Brown chia sẻ nghiên cứu của mình về tính dễ bị tổn thương, lòng can đảm và tính xác thực, và giải thích lý do tại sao cho phép bản thân dễ bị tổn thương có thể dẫn đến các kết nối sâu sắc hơn và một cuộc sống trọn vẹn hơn. "Trường học có giết chết sự sáng tạo không?\" của Sir Ken Robinson:  Trong bài nói chuyện phổ biến rộng rãi này, chuyên gia sáng tạo Sir Ken Robinson lập luận rằng hệ thống giáo dục hiện tại đang kìm hãm sự sáng tạo và tư duy độc đáo ở trẻ em, và đưa ra tầm nhìn cho một hệ thống giáo dục nuôi dưỡng và đa dạng hơn. "Ngôn ngữ cơ thể của bạn có thể định hình bạn là ai" của Amy Cuddy: Nhà tâm lý học xã hội Amy Cuddy khám phá mối liên hệ giữa ngôn ngữ cơ thể và cảm xúc của chúng ta, và trình bày nghiên cứu cho thấy rằng việc thay đổi tư thế thể chất của chúng ta có thể có tác động đến sự tự tin và hiệu suất của chúng ta. \ n \ n4. "Sự nguy hiểm của một câu chuyện duy nhất" của Chimamanda Ngozi Adichie: Trong bài nói chuyện mạnh mẽ này, tác giả Chimamanda Ngozi Adichie thảo luận về sự nguy hiểm của việc giảm con người và văn hóa thành một câu chuyện duy nhất, và lập luận về tầm quan trọng của việc tìm kiếm và nắm lấy sự đa dạng của các quan điểm. \ n \ n5. "Tại sao chúng ta làm những gì chúng ta làm" của Tony Robbins: Trong bài nói chuyện đầy năng lượng và hấp dẫn này, diễn giả truyền động lực Tony Robbins đi sâu vào động lực đằng sau hành vi của con người và giải thích cách hiểu và tận dụng nhu cầu cốt lõi của chúng ta có thể giúp chúng ta tìm thấy mục đích và sự thỏa mãn lớn hơn trong cuộc sống của mình."}</w:t>
      </w:r>
    </w:p>
    <w:p w14:paraId="2D211D78" w14:textId="77777777" w:rsidR="00B23463" w:rsidRDefault="00F13819">
      <w:r>
        <w:lastRenderedPageBreak/>
        <w:t>{"câu hỏi": "Viết một định nghĩa ngắn về Hiệp ước Versailles.", "trả lời": "Hiệp ước Versailles là một hiệp ước hòa bình được ký kết vào ngày 28 tháng 6 năm 1919, giữa Đức và các cường quốc Đồng minh chính thức kết thúc Thế chiến I. Nó áp đặt các hình phạt nặng nề đối với Đức, bao gồm tổn thất lãnh thổ đáng kể, hạn chế quân sự và các khoản thanh toán bồi thường quy mô lớn, trong nỗ lực ngăn chặn sự xâm lược trong tương lai và trừng phạt Đức vì vai trò của mình trong chiến tranh.</w:t>
      </w:r>
    </w:p>
    <w:p w14:paraId="6A74463B" w14:textId="77777777" w:rsidR="00B23463" w:rsidRDefault="00F13819">
      <w:r>
        <w:t>{"question": "Tóm tắt hạn chế lớn nhất của thuật toán Neural Network.", "answer": "Một trong những hạn chế lớn nhất của thuật toán Neural Network là thiếu khả năng diễn giải hoặc bản chất \"hộp đen" của nó. Điều này có nghĩa là có thể khó hiểu làm thế nào thuật toán đi đến một đầu ra hoặc dự đoán cụ thể, khiến việc giải thích hoặc biện minh cho kết quả cho người khác trở nên khó khăn. Ngoài ra, Mạng nơ-ron có thể yêu cầu một lượng lớn dữ liệu để đào tạo và có thể mất nhiều thời gian để đào tạo, đặc biệt là đối với các tác vụ phức tạp. Quá tải cũng có thể là một vấn đề, trong đó mô hình học cách thực hiện tốt trên dữ liệu đào tạo nhưng không phải trên dữ liệu mới, không nhìn thấy được."}</w:t>
      </w:r>
    </w:p>
    <w:p w14:paraId="09B723C6" w14:textId="77777777" w:rsidR="00B23463" w:rsidRDefault="00F13819">
      <w:r>
        <w:t>{"question": "Cho chuỗi \"abcde\", xuất ra đảo ngược của nó: - abcde", "answer": "edcba"}</w:t>
      </w:r>
    </w:p>
    <w:p w14:paraId="51E40A57" w14:textId="77777777" w:rsidR="00B23463" w:rsidRDefault="00F13819">
      <w:r>
        <w:t>{"câu hỏi": "Tạo ra một kịch bản cho một câu chuyện lấy bối cảnh thời Phục hưng Ý.", "câu trả lời": "Ở trung tâm của Florence, trong thời kỳ đỉnh cao của thời Phục hưng Ý, có một họa sĩ trẻ tên là Marco. Ông nghèo và vô danh, tài năng của ông bị lu mờ bởi các nghệ sĩ nổi tiếng thời bấy giờ, như Leonardo da Vinci và Raphael. Marco đã phải vật lộn để tạo dựng tên tuổi của mình trong bối cảnh nghệ thuật nhộn nhịp của thành phố, nhưng niềm đam mê hội họa đã giúp anh tiếp tục. Một ngày nọ, Marco nhận được một khoản hoa hồng từ một thương gia giàu có để vẽ một bức chân dung của con gái mình, Isabella. Anh ấy rất vui mừng trước cơ hội này, hy vọng cuối cùng nó sẽ mang lại cho anh ấy sự công nhận mà anh ấy xứng đáng. Khi Marco gặp Isabella, anh đã bị ấn tượng bởi vẻ đẹp và sự duyên dáng của cô. Khi anh bắt đầu vẽ chân dung cô, anh thấy mình yêu cô. Tuy nhiên, Isabella đã được hứa hẹn với một nhà quý tộc quyền lực, và tình yêu của họ dường như đã bị tiêu diệt ngay từ đầu. Khi Marco làm việc trên bức tranh, anh ấy đã đổ tất cả cảm xúc của mình vào nó, tạo ra một kiệt tác ngoạn mục. Khi ông đưa bức chân dung cho người thương gia, ông đã rất ấn tượng, ông đã đưa nó cho tất cả bạn bè và người quen của mình, và ngay sau đó, tên của Marco đã xuất hiện trên môi mọi người. Tuy nhiên, nhà quý tộc trở nên ghen tị với sự chú ý mà Marco đang nhận được, và tìm cách tiêu diệt anh ta. Anh ta lan truyền tin đồn rằng bức tranh của Marco là giả mạo, rằng anh ta đã đánh cắp tác phẩm của một nghệ sĩ khác. Danh tiếng của Marco đã tan vỡ, và ngay cả Isabella cũng bắt đầu nghi ngờ anh ta. Nhưng Marco không chịu bỏ cuộc. Anh ta thách thức nhà quý tộc đấu tay đôi với hội họa, để chứng minh giá trị của mình với tư cách là một nghệ sĩ một lần và mãi mãi. Cả thành phố tụ tập để xem hai người đàn ông vẽ, và cuối cùng, tài năng của Marco đã tỏa sáng. Nhà quý tộc buộc phải thừa nhận thất bại, và danh tiếng của Marco đã được khôi phục. Isabella, nhận ra tình cảm thực sự của mình dành cho Marco, đã bất chấp cha mình và cắt đứt hôn ước với nhà quý tộc. Cô và Marco đã kết hôn, và sống hạnh phúc mãi mãi, với Marco trở thành một trong những nghệ sĩ nổi tiếng nhất của thời Phục hưng Ý. Câu chuyện tình yêu của họ đã trở thành huyền thoại, truyền cảm hứng cho các thế hệ nghệ sĩ mai sau."}</w:t>
      </w:r>
    </w:p>
    <w:p w14:paraId="346D9A47" w14:textId="77777777" w:rsidR="00B23463" w:rsidRDefault="00F13819">
      <w:r>
        <w:lastRenderedPageBreak/>
        <w:t>{"câu hỏi": "Đá sinh cho tháng sáu là gì?", "câu trả lời": "Đá sinh cho tháng sáu là ngọc trai. Một viên đá sinh khác cho tháng Sáu là alexandrite."}</w:t>
      </w:r>
    </w:p>
    <w:p w14:paraId="6BC45422" w14:textId="77777777" w:rsidR="00B23463" w:rsidRDefault="00F13819">
      <w:r>
        <w:t>{"câu hỏi": "Liệt kê 5 lựa chọn giao thông công cộng khác nhau có sẵn ở Manhattan.", "câu trả lời": "Một số lựa chọn giao thông công cộng chính có sẵn ở Manhattan là:\n1. Tàu điện ngầm: Tàu điện ngầm là một hệ thống đường sắt rộng lớn kết nối hầu hết các khu phố của Manhattan. \ n2. Xe buýt: Đảo Manhattan được phục vụ bởi xe buýt thành phố New York. Các tuyến xe buýt bao phủ một khu vực rộng lớn của thành phố và bạn có thể lên và xuống xe buýt bằng MetroCard. \ n3. Taxi: Taxi là một cách thuận tiện để di chuyển quanh Manhattan, vì chúng có thể được gọi từ bất kỳ góc phố nào. \ n4. Citi Bike: Chương trình Citi Bike là một nền tảng chia sẻ xe đạp có sẵn ở Manhattan. Người đi xe đạp có thể thuê xe đạp từ bất kỳ trạm nối nào trên khắp hòn đảo và trả lại khi họ hoàn thành. \ n \ n5. Phà: Phà Thành phố New York phục vụ quận Manhattan, cung cấp vận chuyển dọc theo một số tuyến đường. Hệ thống phà NYC là một cách hữu ích để tránh giao thông đường bộ khi đi đến những nơi như Brooklyn, Queens và các quận khác từ Manhattan.</w:t>
      </w:r>
    </w:p>
    <w:p w14:paraId="65DC7AFC" w14:textId="77777777" w:rsidR="00B23463" w:rsidRDefault="00F13819">
      <w:r>
        <w:t>{"câu hỏi": "Phác thảo cách các dự án dựa trên AI mới có thể được kiểm tra nội dung không phù hợp.", "câu trả lời": "Khi phát triển các dự án dựa trên AI, điều quan trọng là phải đảm bảo rằng nội dung do AI tạo ra là phù hợp và không quảng bá các thông điệp có hại hoặc xúc phạm. Dưới đây là một số bước có thể được thực hiện để kiểm tra các dự án do AI điều khiển cho nội dung không phù hợp:\n\n1. Xác định các tiêu chuẩn cho nội dung không phù hợp: Bước đầu tiên là xác định những gì được coi là không phù hợp hoặc gây khó chịu. Điều này bao gồm ngôn từ kích động thù địch, bạo lực, nội dung khiêu dâm hoặc khiêu dâm và các tài liệu khác có thể được coi là có hại.\n\n2. Thiết kế bộ lọc nội dung: Nhóm dự án nên thiết kế các bộ lọc thích hợp có thể phát hiện và chặn nội dung không phù hợp một cách hiệu quả. Các bộ lọc này có thể ở dạng bộ lọc dựa trên từ khóa, nhận dạng hình ảnh hoặc xử lý ngôn ngữ tự nhiên. \ n \ n3. Đào tạo mô hình AI: Khi các bộ lọc đã được thiết kế, mô hình AI nên được đào tạo để phát hiện nội dung không phù hợp. Điều này liên quan đến việc cung cấp cho mô hình một lượng lớn dữ liệu chứa cả nội dung phù hợp và không phù hợp, vì vậy nó có thể học cách phân biệt giữa hai. \ n \ n4. Kiểm tra mô hình AI: Sau khi đào tạo mô hình AI, cần kiểm tra để đảm bảo tính hiệu quả của nó trong việc phát hiện nội dung không phù hợp. Điều này có thể được thực hiện bằng cách bao gồm nội dung không phù hợp trong dữ liệu đào tạo và kiểm tra xem AI có thể phát hiện chính xác nó hay không. \ n \ n5. Giám sát đầu ra: Điều quan trọng là phải theo dõi đầu ra của dự án do AI điều khiển để kiểm tra nội dung không phù hợp. Điều này có thể được thực hiện bằng tay hoặc thông qua một hệ thống tự động. \ n \ n6. Cập nhật thường xuyên: Các mô hình AI có thể yêu cầu cập nhật thường xuyên để cải thiện khả năng phát hiện nội dung không phù hợp. Mô hình nên được đào tạo lại với dữ liệu mới, đặc biệt nếu có những thay đổi về chuẩn mực xã hội và giá trị văn hóa. Nhìn chung, việc thử nghiệm các dự án do AI điều khiển cho nội dung không phù hợp là rất quan trọng để đảm bảo rằng chúng tạo ra nội dung phù hợp và chấp nhận được. Bằng cách làm theo các bước này, các công ty có thể giảm nguy cơ quảng bá nội dung có hại hoặc xúc phạm."}</w:t>
      </w:r>
    </w:p>
    <w:p w14:paraId="5666FF45" w14:textId="77777777" w:rsidR="00B23463" w:rsidRDefault="00F13819">
      <w:r>
        <w:lastRenderedPageBreak/>
        <w:t>{"question": "Viết mã Python để in cụm từ \u201cHello World\u201d", "answer": "Đây là mã Python để in cụm từ \u201cHello World\u201d\n\n''' python\nprint(\"Hello World\")\n'''"}</w:t>
      </w:r>
    </w:p>
    <w:p w14:paraId="485BDF38" w14:textId="77777777" w:rsidR="00B23463" w:rsidRDefault="00F13819">
      <w:r>
        <w:t>{"question": "Chia 30 cho 3 và cho kết quả. - 30", "đáp án": "Kết quả chia 30 cho 3 là 10."}</w:t>
      </w:r>
    </w:p>
    <w:p w14:paraId="078F496E" w14:textId="77777777" w:rsidR="00B23463" w:rsidRDefault="00F13819">
      <w:r>
        <w:t>{"câu hỏi": "Có thể tạo số ngẫu nhiên bằng máy tính không?", "Trả lời": "Có, có thể tạo số ngẫu nhiên bằng máy tính. Hầu hết các ngôn ngữ lập trình đều có các hàm tích hợp có thể tạo ra các số ngẫu nhiên trong một phạm vi được chỉ định. Tuy nhiên, các con số được tạo ra bởi một máy tính không thực sự ngẫu nhiên, mà là giả ngẫu nhiên, bởi vì chúng được tạo ra bởi một thuật toán. Sự ngẫu nhiên thực sự chỉ có thể được tạo ra bằng cách đo một hiện tượng vật lý được coi là ngẫu nhiên, chẳng hạn như tiếng ồn khí quyển hoặc phân rã phóng xạ. Để tạo ra những con số thực sự ngẫu nhiên, các thiết bị phần cứng chuyên dụng có thể được sử dụng."}</w:t>
      </w:r>
    </w:p>
    <w:p w14:paraId="1F00AB86" w14:textId="77777777" w:rsidR="00B23463" w:rsidRDefault="00F13819">
      <w:r>
        <w:t>{"question": "Đặt hàng các bước để sản xuất bánh. - bột mì, trứng, bột nở, bơ, đường", "trả lời": "Đây là một cách có thể để đặt hàng các bước để sản xuất bánh bằng cách sử dụng các thành phần bột mì, trứng, bột nở, bơ và đường:\n\n1. Thu thập tất cả các thành phần bao gồm bột mì, trứng, bột nở, bơ và đường. \ n2. Làm nóng lò ở 350\u00b0F (175\u00b0C).\n3. Mỡ và bột mì một chảo bánh.\n4. Trong một bát lớn, trộn bơ và đường với nhau cho đến khi nhẹ và mịn.\n5. Đánh từng quả trứng một vào hỗn hợp bơ và đường, trộn đều sau mỗi lần thêm.\n6. Trong một bát khác, rây bột mì và bột nở lại với nhau.\n7. Thêm các nguyên liệu khô vào các nguyên liệu ướt theo từng mẻ nhỏ, trộn đều để kết hợp sau mỗi lần thêm.\n8. Đổ bột vào chảo bánh đã chuẩn bị.\n9. Nướng trong 30-35 phút, hoặc cho đến khi tăm cắm vào giữa bánh sạch.\n10. Để bánh nguội trước khi dùng."}</w:t>
      </w:r>
    </w:p>
    <w:p w14:paraId="77C0EDBF" w14:textId="77777777" w:rsidR="00B23463" w:rsidRDefault="00F13819">
      <w:r>
        <w:t>{"question": "Viết lại câu với thỏa thuận chủ ngữ-động từ chính xác. - Một đàn ngỗng bay trên bầu trời.", "trả lời": "Một đàn ngỗng bay trên bầu trời."}</w:t>
      </w:r>
    </w:p>
    <w:p w14:paraId="3F6DAFD3" w14:textId="77777777" w:rsidR="00B23463" w:rsidRDefault="00F13819">
      <w:r>
        <w:t>{"câu hỏi": "Đưa ra một văn bản, tạo ra 10 câu hỏi khác nhau có thể được hỏi về nó. - Jason là đầu bếp trong một nhà hàng Ý.", "Trả lời": "1. Nghề nghiệp của Jason là gì?\n2. Jason làm việc trong loại nhà hàng nào?\n3. Nhà hàng chuyên về loại ẩm thực nào?\n4. Jason đã làm đầu bếp được bao lâu rồi?\n5. Nhà hàng Ý nằm ở đâu?\n6. Jason có đặc sản nào trong ẩm thực Ý không?\n7. Jason có luôn làm việc trong một nhà hàng Ý không?\n8. Điều gì đã truyền cảm hứng cho Jason trở thành một đầu bếp?\n9. Nhà hàng Ý được khách hàng đánh giá như thế nào?\n10. Jason đã nhận được bất kỳ giải thưởng hay sự công nhận nào cho kỹ năng nấu nướng của mình chưa?"}</w:t>
      </w:r>
    </w:p>
    <w:p w14:paraId="6DFEF9CE" w14:textId="77777777" w:rsidR="00B23463" w:rsidRDefault="00F13819">
      <w:r>
        <w:t xml:space="preserve">{"question": "Tạo danh sách mua sắm cho khách hàng này. - John sẽ đi cắm trại vào cuối tuần.", "trả lời": "Đây là danh sách mua sắm được gợi ý cho chuyến đi cắm trại của John!\n\n1. Lều\n2. Túi ngủ và gối\n3. Bếp cắm trại hoặc vỉ nướng di động\n4. Máy làm mát với túi nước đá \n5. Các mặt hàng thực phẩm không dễ hỏng (ví dụ: hỗn hợp đường mòn, đậu đóng hộp, thanh granola) \ n6. Sản phẩm tươi sống và thịt (tùy theo sở thích) \ n7. Dụng cụ nấu ăn (ví dụ: nồi và chảo, thìa)\n8. Đĩa, bát và dao kéo bằng nhựa hoặc có thể tái sử dụng\n9. Khăn giấy và khăn ướt\n10. Túi đựng rác\n11. Chai nước hoặc gói hydrat hóa \ </w:t>
      </w:r>
      <w:r>
        <w:lastRenderedPageBreak/>
        <w:t>n12. Ghế di động\n13. Đèn lồng hoặc đèn pin \ n14. Bộ sơ cứu \n15. Thuốc chống côn trùng\n16. Kem chống nắng \n17. Quần áo ấm, nếu cần thiết (ví dụ: áo khoác, mũ, găng tay)\n18. Giày leo núi hoặc giày bền."}</w:t>
      </w:r>
    </w:p>
    <w:p w14:paraId="69C250F7" w14:textId="77777777" w:rsidR="00B23463" w:rsidRDefault="00F13819">
      <w:r>
        <w:t>{"câu hỏi": "Tạo ra ba ý tưởng công thức cho một món ăn nhất định. - Ẩm thực Mỹ Latinh", "trả lời": "1. Peru Lomo Saltado: Món ăn này gồm các dải thịt bò ướp xào với hành, ớt và cà chua, kèm theo khoai tây chiên và ăn kèm với cơm. Các thành phần và kỹ thuật là sự kết hợp của cả hương vị Mỹ Latinh và châu Á, phản ánh ẩm thực đa dạng của Peru. \ n \ n2. Brazil Feijoada: Món đậu đen hầm thịnh soạn này được coi là món ăn quốc gia của Brazil. Nó bao gồm nhiều miếng thịt lợn, xúc xích và thịt bò, nấu chậm với đậu, hành, tỏi và gia vị. Nó thường được phục vụ với gạo trắng, rau xanh collard và lát cam. \ n \ n3. Bandeja Paisa của Colombia: Đĩa này là món ăn thoải mái cuối cùng và là một mặt hàng chủ lực ở vùng Antioquia của Colombia. Nó bao gồm một phần gạo trắng thịnh soạn, đậu đỏ nấu với thịt lợn, thịt bò xay, chorizo, chuối chiên, bơ và một quả trứng chiên ở trên. Món ăn này thường đi kèm với một loại bánh ngô truyền thống được gọi là arepa."}</w:t>
      </w:r>
    </w:p>
    <w:p w14:paraId="5EA8FAC1" w14:textId="77777777" w:rsidR="00B23463" w:rsidRDefault="00F13819">
      <w:r>
        <w:t>{"câu hỏi": "Xác định vật nào trong ba vật thể đã cho là nặng nhất và vật nào nhẹ nhất. - Một hộp bút chì, một cuốn sách và một máy tính xách tay", "trả lời": "Dựa trên trọng lượng trung bình của các đối tượng, vật nặng nhất trong số các vật dụng nhất định là máy tính xách tay. Vật nhẹ nhất có thể sẽ là hộp bút chì. Cuốn sách sẽ ở giữa về trọng lượng. Tuy nhiên, điều quan trọng cần lưu ý là trọng lượng có thể thay đổi tùy thuộc vào kiểu dáng và kích thước cụ thể của các mặt hàng."}</w:t>
      </w:r>
    </w:p>
    <w:p w14:paraId="13A8B4F4" w14:textId="77777777" w:rsidR="00B23463" w:rsidRDefault="00F13819">
      <w:r>
        <w:t>{"question": "Trong câu, \"Vui lòng đọc kỹ hướng dẫn trước khi bắt đầu nhiệm vụ,\" xác định động từ chính và loại của nó.", "answer": "Động từ chính trong câu \"Vui lòng đọc kỹ hướng dẫn trước khi bắt đầu nhiệm vụ\" là \"read\" và loại của nó là một động từ hành động, có nghĩa là nó thể hiện một hành động thể chất hoặc tinh thần được thực hiện bởi chủ ngữ."}</w:t>
      </w:r>
    </w:p>
    <w:p w14:paraId="4A32AB43" w14:textId="77777777" w:rsidR="00B23463" w:rsidRDefault="00F13819">
      <w:r>
        <w:t>{"câu hỏi": "Xác định chủ ngữ và động từ trong câu, \"Jack đang chơi bóng đá với bạn bè của mình.\"", "câu trả lời": "Trong câu \"Jack đang chơi bóng đá với bạn bè của mình,\" chủ ngữ là \"Jack\" và cụm động từ là \"was playing.\""}</w:t>
      </w:r>
    </w:p>
    <w:p w14:paraId="14E11324" w14:textId="77777777" w:rsidR="00B23463" w:rsidRDefault="00F13819">
      <w:r>
        <w:t>{"câu hỏi": "Diễn giải câu, \"Cô ấy thích xem tivi mỗi tối.\"", "trả lời": "Mỗi tối, xem TV là điều cô ấy thích."}</w:t>
      </w:r>
    </w:p>
    <w:p w14:paraId="19A811D7" w14:textId="77777777" w:rsidR="00B23463" w:rsidRDefault="00F13819">
      <w:r>
        <w:t>{"câu hỏi": "Thay đổi câu từ hiện tại liên tục sang quá khứ liên tục: \"Tôi đang ôn thi.\"", "trả lời": "\"Tôi đang ôn thi.\""}</w:t>
      </w:r>
    </w:p>
    <w:p w14:paraId="5FC11CB3" w14:textId="77777777" w:rsidR="00B23463" w:rsidRDefault="00F13819">
      <w:r>
        <w:t>{"câu hỏi": "Thay đổi câu từ quá khứ đơn giản thành quá khứ hoàn hảo: \"Cô ấy đã viết một bài báo.\"", "câu trả lời": "Cô ấy đã viết một bài báo."}</w:t>
      </w:r>
    </w:p>
    <w:p w14:paraId="0E76F6B1" w14:textId="77777777" w:rsidR="00B23463" w:rsidRDefault="00F13819">
      <w:r>
        <w:t xml:space="preserve">{"câu hỏi": "Trong một đoạn văn ngắn, hãy giải thích cách thức hoạt động của blockchain.", "câu trả lời": "Một blockchain về cơ bản là một sổ cái kỹ thuật số ghi lại các giao dịch trên nhiều máy tính trong mạng. Mỗi khối trong chuỗi chứa nhiều giao dịch và mỗi khi một giao dịch mới được thêm vào khối, nó sẽ được xác minh bằng các thuật toán phức tạp để kiểm tra </w:t>
      </w:r>
      <w:r>
        <w:lastRenderedPageBreak/>
        <w:t>tính xác thực của nó trước khi được ghi lại. Sau khi xác minh, nó được thêm vào khối và cuối cùng vào chuỗi. Mỗi khối chứa một mã duy nhất được gọi là \u201chash\u201d và được kết nối với khối trước đó tạo thành một chuỗi. Vì thông tin được lưu trữ trên nhiều máy tính, rất khó để giả mạo hoặc thay đổi thông tin, làm cho nó an toàn và minh bạch."}</w:t>
      </w:r>
    </w:p>
    <w:p w14:paraId="04E29ADA" w14:textId="77777777" w:rsidR="00B23463" w:rsidRDefault="00F13819">
      <w:r>
        <w:t>{"question": "Chia nhỏ câu thành các thành phần của nó: \"I am going to the store\".", "answer": "Subject: \"I\" \nVerb: \"am going\" \nCụm giới từ: \"to the store\" \nGiới từ: \"to\" \nNoun (đối tượng của giới từ): \"store\"\nDeterminer: \"the\""}</w:t>
      </w:r>
    </w:p>
    <w:p w14:paraId="045B59AB" w14:textId="77777777" w:rsidR="00B23463" w:rsidRDefault="00F13819">
      <w:r>
        <w:t>{"câu hỏi": "Chuyển câu từ giọng bị động sang giọng chủ động: \"Học sinh được cha mẹ tặng máy tính xách tay.\"", "trả lời": "\"Cha mẹ đưa cho học sinh một chiếc máy tính xách tay.\""}</w:t>
      </w:r>
    </w:p>
    <w:p w14:paraId="3F8B98A3" w14:textId="77777777" w:rsidR="00B23463" w:rsidRDefault="00F13819">
      <w:r>
        <w:t>{"câu hỏi": "Viết lại câu ở thì tương lai hoàn hảo: \"Anh ấy sẽ viết một cuốn sách.\"", "câu trả lời": "Anh ấy sẽ viết một cuốn sách."}</w:t>
      </w:r>
    </w:p>
    <w:p w14:paraId="696B82CC" w14:textId="77777777" w:rsidR="00B23463" w:rsidRDefault="00F13819">
      <w:r>
        <w:t>{"câu hỏi": "Đề xuất 3 hoạt động có thể giúp giảm căng thẳng.", "trả lời": "1. Bài tập thiền và thở sâu: Thực hành thiền và hít thở sâu có thể giúp bạn làm dịu tâm trí và giảm cảm giác căng thẳng và lo lắng. Có rất nhiều hướng dẫn thiền định và các bài tập thở sâu có sẵn trực tuyến mà bạn có thể thử. \ n \ n2. Hoạt động thể chất: Tham gia vào một số hình thức hoạt động thể chất như đi dạo, chạy bộ hoặc đi xe đạp, hoặc đơn giản là thực hiện một số bài tập kéo dài có thể giúp bạn giải phóng căng thẳng khỏi cơ thể và giải tỏa tâm trí. Hoạt động thể chất cũng được biết là giải phóng các hóa chất cảm thấy tốt trong não có thể cải thiện tâm trạng của bạn. \ n \ n3. Tham gia vào các hoạt động sáng tạo: Một cách tuyệt vời khác để giảm căng thẳng là tham gia vào các hoạt động sáng tạo như vẽ, vẽ, viết hoặc chơi một nhạc cụ. Các hoạt động sáng tạo có thể giúp tâm trí bạn thoát khỏi những căng thẳng và cung cấp một lối thoát cho sự thể hiện bản thân."}</w:t>
      </w:r>
    </w:p>
    <w:p w14:paraId="5C85C74A" w14:textId="77777777" w:rsidR="00B23463" w:rsidRDefault="00F13819">
      <w:r>
        <w:t>{"câu hỏi": "Tạo tính cách của một cô gái tuổi teen thể thao.", "câu trả lời": "Giới thiệu Mia, cô ấy là một cô gái 16 tuổi tràn đầy năng lượng và liên tục di chuyển. Cô ấy đam mê thể thao và thể dục, và dành phần lớn thời gian rảnh để tập luyện và tham gia các sự kiện thể thao. Mia thích thử thách bản thân và vượt qua ranh giới của mình, luôn cố gắng đánh bại những gì tốt nhất của cá nhân. Cô ấy là một đối thủ cạnh tranh tự nhiên và phát triển mạnh nhờ cơn sốt adrenaline của cạnh tranh. Mia hướng ngoại và tự tin, với một sự nhiệt tình truyền nhiễm cho cuộc sống. Cô ấy luôn khuyến khích bạn bè tham gia cùng cô ấy trong các hoạt động tích cực của cô ấy, và là một động lực và nhà lãnh đạo tuyệt vời. Mia cũng rất có ý thức về sức khỏe, ăn một chế độ ăn uống cân bằng và đảm bảo giữ nước. Cô ấy tự tin, có định hướng và đam mê, và là nguồn cảm hứng cho những người xung quanh."}</w:t>
      </w:r>
    </w:p>
    <w:p w14:paraId="133B5367" w14:textId="77777777" w:rsidR="00B23463" w:rsidRDefault="00F13819">
      <w:r>
        <w:t xml:space="preserve">{"câu hỏi": "Mô tả giá trị của bảo vệ môi trường.", "Trả lời": "Bảo vệ môi trường liên quan đến việc bảo tồn và bảo tồn tài nguyên thiên nhiên và động vật hoang dã của chúng ta, cũng như ngăn ngừa ô nhiễm và các hoạt động có hại khác có thể gây hại cho môi trường. Bằng cách bảo vệ môi trường, chúng tôi đảm bảo rằng các thế hệ tương lai có thể tận hưởng một thế giới lành mạnh và tươi đẹp. \ n \ n Một số giá trị chính của bảo vệ môi trường bao gồm: \ n \ n1. Bảo tồn đa dạng sinh học: Nhiều loài thực vật và động vật đang bị đe dọa do mất môi trường sống, ô nhiễm và biến đổi khí hậu. Bằng cách bảo vệ hệ sinh thái và động vật </w:t>
      </w:r>
      <w:r>
        <w:lastRenderedPageBreak/>
        <w:t>hoang dã, chúng ta có thể duy trì sự phong phú đáng kinh ngạc của sự sống trên hành tinh của chúng ta và tránh sự tuyệt chủng của các loài. Bảo vệ khí hậu: Việc đốt nhiên liệu hóa thạch và phá rừng là những tác nhân chính gây ra biến đổi khí hậu. Bằng cách giảm lượng khí thải và bảo vệ các bể chứa carbon tự nhiên như rừng và vùng đất ngập nước, chúng ta có thể giúp giảm thiểu biến đổi khí hậu và bảo vệ hành tinh khỏi những tác động tàn phá của nó. Lợi ích sức khỏe: Ô nhiễm từ các nguồn công nghiệp và giao thông vận tải có thể có tác động tiêu cực nghiêm trọng đến sức khỏe con người. Bằng cách giảm ô nhiễm, chúng ta có thể cải thiện chất lượng không khí và nước và giảm nguy cơ mắc các bệnh về đường hô hấp và các bệnh khác. Lợi ích kinh tế: Tài nguyên thiên nhiên, như rừng, thủy sản và khoáng sản, là chìa khóa cho nhiều nền kinh tế trên thế giới. Bằng cách bảo vệ các nguồn tài nguyên này, chúng ta có thể đảm bảo tính bền vững lâu dài của chúng và tránh khai thác quá mức. Phát triển bền vững: Bằng cách cân bằng phát triển kinh tế với bảo vệ môi trường, chúng ta có thể đạt được tăng trưởng bền vững, tôn trọng giới hạn tài nguyên thiên nhiên của hành tinh chúng ta. Tóm lại, bảo vệ môi trường là điều cần thiết cho sức khỏe và hạnh phúc lâu dài của hành tinh chúng ta và cư dân của nó, và nó mang lại nhiều lợi ích, từ bảo tồn đa dạng sinh học đến bảo vệ khí hậu và phát triển bền vững.</w:t>
      </w:r>
    </w:p>
    <w:p w14:paraId="65FB5103" w14:textId="77777777" w:rsidR="00B23463" w:rsidRDefault="00F13819">
      <w:r>
        <w:t>{"câu hỏi": "Giải thích trí tuệ nhân tạo là gì.", "câu trả lời": "Trí tuệ nhân tạo, thường được viết tắt là AI, đề cập đến một nhánh của khoa học máy tính tập trung vào việc phát triển các máy móc thông minh có khả năng thực hiện các nhiệm vụ thường đòi hỏi trí thông minh của con người, chẳng hạn như lý luận, giải quyết vấn đề, học tập, ra quyết định, nhận thức và hiểu ngôn ngữ. Công nghệ AI cho phép máy móc phân tích thông tin và đưa ra quyết định dựa trên dữ liệu, thường nhanh hơn và chính xác hơn con người. AI tồn tại dưới nhiều hình thức, từ các chương trình đơn giản tự động hóa các tác vụ thông thường đến các hệ thống phức tạp có thể tự học, thích nghi và cải thiện. AI không ngừng phát triển và khi máy móc ngày càng có khả năng, AI đang trở thành một phần không thể thiếu trong cuộc sống hàng ngày của chúng ta, cung cấp năng lượng cho mọi thứ, từ trợ lý ảo đến xe tự lái."}</w:t>
      </w:r>
    </w:p>
    <w:p w14:paraId="755FBB93" w14:textId="77777777" w:rsidR="00B23463" w:rsidRDefault="00F13819">
      <w:r>
        <w:t>{"câu hỏi": "Viết một lời cảm ơn cho người cố vấn của bạn. - Rohan Sharma", "trả lời": "Rohan Sharma thân mến, \n\nTôi muốn nhân cơ hội này để gửi lời cảm ơn chân thành đến thời gian và công sức mà bạn đã đầu tư để hướng dẫn và cố vấn cho tôi. Lời khuyên khôn ngoan, sự hỗ trợ và khuyến khích của bạn là vô giá trong việc giúp tôi phát triển và đạt được tiềm năng đầy đủ của mình. \n \ n Niềm tin vững chắc của bạn vào tôi đã cho tôi sự tự tin để đối mặt với những thách thức và vượt qua chúng với quyết tâm. Tôi thực sự biết ơn những hiểu biết và kiến thức mà bạn đã truyền đạt, và là nguồn cảm hứng trong suốt hành trình của tôi. \ n \ nTôi không thể cảm ơn bạn đủ vì tác động của bạn đối với cuộc sống của tôi và tôi rất vinh dự khi có cơ hội học hỏi từ bạn. Bạn là một người cố vấn thực sự và tôi đánh giá cao sâu sắc tất cả những gì bạn đã làm cho tôi.\n\nCảm ơn bạn một lần nữa vì sự hướng dẫn và hỗ trợ của bạn.\n\nVới lòng biết ơn,\n[Tên của bạn]"}</w:t>
      </w:r>
    </w:p>
    <w:p w14:paraId="74ABEE49" w14:textId="77777777" w:rsidR="00B23463" w:rsidRDefault="00F13819">
      <w:r>
        <w:t>{"câu hỏi": "Đề xuất một cụm từ thúc đẩy cho đầu vào đã cho. - Đạt được mục tiêu.", "Trả lời": "Mỗi bước nhỏ để đạt được mục tiêu của bạn sẽ đưa bạn đến gần hơn với thành công mà bạn tìm kiếm. Hãy tiếp tục tiến về phía trước với sự kiên trì và quyết tâm. Cậu hiểu rồi!"}</w:t>
      </w:r>
    </w:p>
    <w:p w14:paraId="02E15857" w14:textId="77777777" w:rsidR="00B23463" w:rsidRDefault="00F13819">
      <w:r>
        <w:lastRenderedPageBreak/>
        <w:t>{"question": "Tạo một câu chuyện (ít hơn 100 từ) trên đầu vào đã cho. - Một con cá robot", "trả lời": "Ngày xửa ngày xưa trong bể cá lớn, một con cá robot cô đơn bơi không mục đích. Nó được lập trình để bắt chước những chuyển động duyên dáng của cá thật, nhưng nó không có bạn bè. Một ngày nọ, chủ bể giới thiệu một đàn cá mới để giữ công ty cá robot. Lúc đầu, họ tò mò và thận trọng về người mới. Nhưng theo thời gian, họ chấp nhận nó như một trong những của riêng họ, bơi và chơi với nó. Con cá robot không còn cô đơn, và trái tim máy móc của nó tràn ngập niềm vui. Từ đó trở đi, chiếc xe tăng vẫn sống với hoạt động và tình bạn."}</w:t>
      </w:r>
    </w:p>
    <w:p w14:paraId="1A06B1C9" w14:textId="77777777" w:rsidR="00B23463" w:rsidRDefault="00F13819">
      <w:r>
        <w:t>{"câu hỏi": "Tính xác suất nhận được hai cái đầu trong bốn lần tung đồng xu.", "câu trả lời": "Xác suất nhận được hai cái đầu trong bốn lần tung đồng xu được tính bằng công thức phân phối nhị thức. Công thức là:\n\nP(X=k) = (n/k) * p^k * q^(n-k)\nwhere:\nn là số lần tung (4)\nk là số đầu (2)\np là xác suất nhận được đầu (0,5, vì nó là một đồng xu công bằng)\nq là xác suất nhận được đuôi (1 - p, cũng là 0,5 vì nó là một đồng xu công bằng)\n\nVì vậy,  bằng cách cắm các giá trị này vào công thức, chúng ta nhận được:\nP(X=2) = (4/2) * 0,5^2 * 0,5^2\n= 6 * 0,25 * 0,25\n= 0,375\n\nDo đó, xác suất nhận được hai cái đầu trong bốn lần tung đồng xu là 0,375, hoặc 37,5%."}</w:t>
      </w:r>
    </w:p>
    <w:p w14:paraId="0DDF3DFF" w14:textId="77777777" w:rsidR="00B23463" w:rsidRDefault="00F13819">
      <w:r>
        <w:t>{"câu hỏi": "Đề xuất một chiến lược để tiết kiệm tiền.", "Trả lời": "Tiết kiệm tiền có thể là một thách thức, nhưng với một chiến lược vững chắc, nó có thể đạt được. Dưới đây là một số mẹo giúp bạn tiết kiệm tiền:\n\n1. Tạo ngân sách: Bước đầu tiên để tiết kiệm tiền là biết chính xác số tiền vào và ra mỗi tháng. Tạo một ngân sách phác thảo thu nhập và chi phí của bạn, sau đó tìm kiếm các lĩnh vực mà bạn có thể cắt giảm. \ n \ n2. Đặt mục tiêu tiết kiệm: Quyết định số tiền bạn muốn tiết kiệm và khi nào. Có một mục tiêu cụ thể trong đầu có thể giúp thúc đẩy bạn bám sát kế hoạch tiết kiệm của mình. \ n \ n3. Trả tiền cho bản thân trước: Khi bạn nhận được tiền lương, hãy dành một phần để tiết kiệm trước khi bạn chi tiền cho bất cứ thứ gì khác. Điều này có thể giúp đảm bảo rằng bạn luôn tiết kiệm tiền mỗi tháng. \ n \ n4. Giảm các chi phí không cần thiết: Tìm cách cắt giảm các khoản chi tiêu không thiết yếu. Ví dụ: nếu bạn có đăng ký mà bạn không sử dụng hoặc bạn đang ăn ngoài nhiều, hãy cân nhắc cắt giảm hoặc loại bỏ các chi phí đó. \ n \ n5. Tự động hóa khoản tiết kiệm của bạn: Cân nhắc thiết lập chuyển khoản tự động từ tài khoản séc sang tài khoản tiết kiệm của bạn mỗi tháng. Điều này có thể giúp đảm bảo rằng bạn luôn tiết kiệm tiền mà không cần phải suy nghĩ về nó. \ n \ n6. Theo dõi chi tiêu của bạn: Theo dõi chi tiêu của bạn để đảm bảo rằng bạn đang bám sát ngân sách của mình. Bạn có thể sử dụng ứng dụng lập ngân sách hoặc bảng tính để giúp bạn đi đúng hướng.\n\nTóm lại, tạo ngân sách, đặt mục tiêu tiết kiệm, trả tiền cho bản thân trước, giảm chi phí không cần thiết, tự động hóa tiết kiệm và theo dõi chi tiêu đều có thể giúp bạn tiết kiệm tiền. Bằng cách làm theo những lời khuyên này, bạn sẽ đạt được mục tiêu tiết kiệm của mình."}</w:t>
      </w:r>
    </w:p>
    <w:p w14:paraId="485A1F2D" w14:textId="77777777" w:rsidR="00B23463" w:rsidRDefault="00F13819">
      <w:r>
        <w:t>{"câu hỏi": "Hãy cho tôi tên chung cho chất này. - muscovite", "trả lời": "Tên gọi chung của muscovite là mica. Nó là một loại khoáng vật silicat thường được tìm thấy trong đá mácma và đá biến chất."}</w:t>
      </w:r>
    </w:p>
    <w:p w14:paraId="446ADC63" w14:textId="77777777" w:rsidR="00B23463" w:rsidRDefault="00F13819">
      <w:r>
        <w:t>{"question": "Chọn ra các danh từ trong câu này. - Cô bé chơi đùa trong công viên.", "Trả lời": "1. Cô gái\n2. Công viên"}</w:t>
      </w:r>
    </w:p>
    <w:p w14:paraId="5295900A" w14:textId="77777777" w:rsidR="00B23463" w:rsidRDefault="00F13819">
      <w:r>
        <w:lastRenderedPageBreak/>
        <w:t>{"question": "Tìm tính từ và trạng từ trong câu này. - Cô ấy nhanh chóng chìm vào giấc ngủ.", "trả lời": "Tính từ trong câu là \"asleep\" mô tả trạng thái của \"cô ấy.\" Trạng từ là \"nhanh\" mô tả cô ấy ngủ nhanh như thế nào."}</w:t>
      </w:r>
    </w:p>
    <w:p w14:paraId="4EC3B3D0" w14:textId="77777777" w:rsidR="00B23463" w:rsidRDefault="00F13819">
      <w:r>
        <w:t>{"câu hỏi": "Hãy cho tôi biết đôi điều về tác giả này. - J.K. Rowling", "trả lời": "J.K. Rowling là một tác giả người Anh, nổi tiếng với việc viết bộ truyện giả tưởng Harry Potter. Tên đầy đủ của cô ấy là Joanne Rowling, nhưng cô ấy sử dụng bút danh JK Rowling, với chữ "K" là viết tắt của Kathleen, tên bà nội của cô ấy. Cuốn sách Harry Potter đầu tiên, "Harry Potter và Hòn đá phù thủy", được xuất bản vào năm 1997 và bộ truyện nhanh chóng trở nên phổ biến rộng rãi trên toàn thế giới. Rowling đã giành được nhiều giải thưởng và bán được hơn 500 triệu bản sách của mình. Ngoài việc viết lách, cô còn được biết đến với công việc từ thiện và đã thành lập tổ chức từ thiện Lumos, nhằm giúp đỡ trẻ em được thể chế hóa ở Đông Âu.</w:t>
      </w:r>
    </w:p>
    <w:p w14:paraId="44D606C8" w14:textId="77777777" w:rsidR="00B23463" w:rsidRDefault="00F13819">
      <w:r>
        <w:t>{"câu hỏi": "Tạo ra một phép ẩn dụ để diễn tả điều gì đó thú vị như thế nào.", "Trả lời": "Trải nghiệm điều này giống như đi tàu lượn siêu tốc - đầy cảm giác mạnh, những ngã rẽ bất ngờ và adrenaline khiến bạn phấn khích và muốn nhiều hơn nữa."}</w:t>
      </w:r>
    </w:p>
    <w:p w14:paraId="61CF06CA" w14:textId="77777777" w:rsidR="00B23463" w:rsidRDefault="00F13819">
      <w:r>
        <w:t>{"câu hỏi": "Tạo mô tả một câu cho Twitter.", "câu trả lời": "Twitter là một nền tảng mạng xã hội và tiểu blog nơi người dùng có thể chia sẻ và tương tác với các tin nhắn ngắn được gọi là \"tweets\" trong thời gian thực."}</w:t>
      </w:r>
    </w:p>
    <w:p w14:paraId="5E444EF2" w14:textId="77777777" w:rsidR="00B23463" w:rsidRDefault="00F13819">
      <w:r>
        <w:t>{"question": "Viết đoạn mã in ra danh sách các số nguyên từ 1 đến 10.", "answer": "Đây là đoạn mã Python để in ra danh sách các số nguyên từ 1 đến 10:\n\n'''python\n# Sử dụng vòng lặp for để lặp qua phạm vi từ 1 đến 10\nfor i trong phạm vi(1, 11):\n print(i)\n'''"}</w:t>
      </w:r>
    </w:p>
    <w:p w14:paraId="7D957267" w14:textId="77777777" w:rsidR="00B23463" w:rsidRDefault="00F13819">
      <w:r>
        <w:t>{"question": "Đưa ra một ví dụ về tình huống mà bạn sẽ sử dụng biểu đồ tròn. - &lt;noput&gt;", "answer": "Một biểu đồ hình tròn có thể được sử dụng để thể hiện và phân tích trực quan việc phân bổ ngân sách cho một hộ gia đình hoặc một công ty. Nếu ai đó muốn hiểu chi phí của họ được phân phối như thế nào trên các danh mục khác nhau, chẳng hạn như nhà ở, thực phẩm, phương tiện đi lại, giải trí, tiết kiệm và các loại khác, họ có thể tạo biểu đồ hình tròn với mỗi lát đại diện cho tỷ lệ phần trăm của ngân sách tổng thể dành cho từng danh mục. Điều này sẽ cung cấp một bức tranh rõ ràng và dễ hiểu về cách chi tiêu tiền và có thể giúp người đó đưa ra quyết định sáng suốt hơn về ngân sách của họ."}</w:t>
      </w:r>
    </w:p>
    <w:p w14:paraId="6952C71C" w14:textId="77777777" w:rsidR="00B23463" w:rsidRDefault="00F13819">
      <w:r>
        <w:t>{"câu hỏi": "Viết năm tính từ có thể được sử dụng để mô tả một người rất quyết tâm.", "câu trả lời": "1. Kiên quyết\n2. Ngoan cường\n3. Liên tục\n4. Kiên định\n5. Không lay chuyển"}</w:t>
      </w:r>
    </w:p>
    <w:p w14:paraId="27AD7A61" w14:textId="77777777" w:rsidR="00B23463" w:rsidRDefault="00F13819">
      <w:r>
        <w:t>{"câu hỏi": "Soạn một câu trả lời cho câu hỏi sau. - Trở thành một nhà tư tưởng độc lập có nghĩa là gì?", "trả lời": "Trở thành một nhà tư tưởng độc lập có nghĩa là có khả năng hình thành và phát triển ý kiến, ý tưởng và giải pháp của riêng mình dựa trên phân tích, phản ánh và tư duy phản biện cá nhân, thay vì mù quáng tuân theo các nguồn bên ngoài hoặc các chuẩn mực xã hội."}</w:t>
      </w:r>
    </w:p>
    <w:p w14:paraId="453CA2B8" w14:textId="77777777" w:rsidR="00B23463" w:rsidRDefault="00F13819">
      <w:r>
        <w:t xml:space="preserve">{"câu hỏi": "Tạo tiêu đề cho một bài báo trên tạp chí về thuốc chống lão hóa ở thú cưng.", "câu trả lời": "1. \"Bí quyết sống lâu hơn cho những người bạn lông xù của bạn: Thuốc chống lão hóa ở thú cưng\"\n2. \"Bàn chân cho suy nghĩ: Thuốc chống lão hóa có thể giữ cho thú </w:t>
      </w:r>
      <w:r>
        <w:lastRenderedPageBreak/>
        <w:t>cưng của bạn trẻ không?\"\n3. \"Suối nguồn tuổi trẻ cho Fido: Sự trỗi dậy của thuốc chống lão hóa trong thú y\"\n4. \"Một dây xích mới trên cuộc sống:  Thuốc chống lão hóa và lợi ích tiềm năng của chúng đối với vật nuôi\"\n5. "Tương lai của sức khỏe thú cưng: Thuốc chống lão hóa đang cách mạng hóa việc chăm sóc thú cưng như thế nào" \ n6. \"Thêm nhiều wags vào cuộc sống: Vai trò của thuốc chống lão hóa đối với tuổi thọ của thú cưng\"\n7. "Tuổi tác chỉ là một con số: Thuốc chống lão hóa đang giúp thú cưng sống lâu hơn, khỏe mạnh hơn như thế nào" \ n8. "Hướng dẫn của thú cưng về tuổi trẻ vĩnh cửu: Khoa học và lời hứa về thuốc chống lão hóa\"}</w:t>
      </w:r>
    </w:p>
    <w:p w14:paraId="423B519F" w14:textId="77777777" w:rsidR="00B23463" w:rsidRDefault="00F13819">
      <w:r>
        <w:t>{"câu hỏi": "Đưa ra 3-5 từ để mô tả phong cách ăn mặc của một người.", "câu trả lời": "1. Chic\n2. Thanh lịch\n3. Tinh vi\n4. Thông thường\n5. Sắc sảo"}</w:t>
      </w:r>
    </w:p>
    <w:p w14:paraId="78B7265D" w14:textId="77777777" w:rsidR="00B23463" w:rsidRDefault="00F13819">
      <w:r>
        <w:t>{"question": "Giới thiệu sản phẩm được đưa ra bên dưới. - Tên sản phẩm: Máy sưởi tháp gốm dao động TENKER", "trả lời": "Giới thiệu Máy sưởi tháp gốm dao động TENKER, một giải pháp sưởi ấm tuyệt vời cho nhà hoặc văn phòng của bạn. Máy sưởi này được trang bị công nghệ mới nhất cho phép nó phân phối nhiệt đều khắp phòng. Với thiết kế kiểu dáng đẹp và thanh lịch, nó chiếm không gian tối thiểu và trông tuyệt vời trong mọi bối cảnh. Bộ phận làm nóng bằng gốm của nó đảm bảo hiệu quả năng lượng và các tính năng an toàn tích hợp của nó đảm bảo rằng môi trường xung quanh bạn luôn an toàn và an toàn. Vì vậy, hãy sẵn sàng chào đón sự ấm áp và thoải mái với Máy sưởi tháp gốm dao động TENKER!"}</w:t>
      </w:r>
    </w:p>
    <w:p w14:paraId="2547A351" w14:textId="77777777" w:rsidR="00B23463" w:rsidRDefault="00F13819">
      <w:r>
        <w:t>{"câu hỏi": "Chọn 3-5 từ để mô tả một con ngựa.", "câu trả lời": "Dịu dàng, tinh thần, hùng vĩ, mạnh mẽ, trung thành."}</w:t>
      </w:r>
    </w:p>
    <w:p w14:paraId="485112B2" w14:textId="77777777" w:rsidR="00B23463" w:rsidRDefault="00F13819">
      <w:r>
        <w:t>{"question": "Liên kết các mục bên dưới với các danh mục tương ứng. - Snickers \u2013 Chocolate \nXbox \u2013 Console", "answer": "1. Thể loại: Candy\n- Snickers: Sô cô la\n\n2. Thể loại: Chơi game\n- Xbox: Bảng điều khiển"}</w:t>
      </w:r>
    </w:p>
    <w:p w14:paraId="69472050" w14:textId="77777777" w:rsidR="00B23463" w:rsidRDefault="00F13819">
      <w:r>
        <w:t>{"câu hỏi": "Tạo tiêu đề cho một bài viết về trò chơi trực tuyến.", "câu trả lời": "\"Thế giới của những cuộc phiêu lưu ảo: Khám phá sự hồi hộp của trò chơi trực tuyến\""}</w:t>
      </w:r>
    </w:p>
    <w:p w14:paraId="68AF7B3F" w14:textId="77777777" w:rsidR="00B23463" w:rsidRDefault="00F13819">
      <w:r>
        <w:t xml:space="preserve">{"câu hỏi": "Tạo ra một câu chuyện gốc về một cuộc hành trình kỳ diệu.", "Trả lời": "Ngày xửa ngày xưa, ở một vùng đất xa xôi, xa xôi, có một cô gái trẻ tên là Anabel. Cô có mái tóc dài, gợn sóng và đôi mắt màu xanh lá cây tươi sáng lấp lánh dưới ánh sáng mặt trời. Cô sống trong một ngôi làng nhỏ được bao quanh bởi rừng và núi, nơi cô dành cả ngày để giúp đỡ cha mẹ trong trang trại của họ. Một ngày nọ, Anabel đang chơi trên cánh đồng thì cô bắt gặp một hòn đá nhỏ, lấp lánh. Không cần suy nghĩ, cô nhặt hòn đá lên và đặt nó vào túi. Đêm đó, khi cô nằm trên giường, cô nghe thấy một giọng nói nhẹ nhàng thì thầm tên cô. Cô nhìn quanh phòng nhưng không thấy ai. Giọng nói lại vang lên, và lần này, cô nhận ra nó phát ra từ túi của mình.\n\nCô thò tay vào túi và lấy ra viên đá lấp lánh. Nó phát sáng rực rỡ trong bóng tối, và giọng nói lại vang lên một lần nữa. "Anabel, cô đã được chọn để thực hiện một cuộc hành trình kỳ diệu," giọng nói vang lên. "Bạn phải đi đến tận cùng trái đất và tìm Cây Điều ước. Ở đó bạn sẽ tìm thấy những gì bạn đang tìm kiếm.\"\n\n\nNgày hôm sau, Anabel bắt đầu cuộc hành trình của mình. Cô đi qua núi và thung lũng, qua sông suối. Trên đường đi, cô đã gặp nhiều sinh vật thú vị, bao gồm động vật biết nói, tiên nữ và thậm chí là một con </w:t>
      </w:r>
      <w:r>
        <w:lastRenderedPageBreak/>
        <w:t>rồng. Mỗi sinh vật cô gặp đều giúp cô trên hành trình, cho cô lời khuyên và chỉ đường cho cô. Cuối cùng, sau nhiều tuần du hành, Anabel đã đến tận cùng trái đất. Ở đó, đứng cao và kiêu hãnh, là Cây Điều ước. Đó là một cái cây tráng lệ, với những chiếc lá vàng lấp lánh dưới ánh sáng mặt trời. Anabel đến gần cái cây, và khi cô làm vậy, cô cảm thấy một cảm giác bình yên và hạnh phúc bao trùm lấy cô. \n\nCô nhắm mắt lại và thực hiện điều ước của mình. Khi cô mở chúng ra một lần nữa, cô thấy mình trở lại ngôi làng của mình, được bao quanh bởi gia đình và bạn bè của cô. Sau đó cô nhận ra rằng cuộc hành trình của cô là tìm kiếm hạnh phúc và nó đã luôn ở đó với cô suốt thời gian qua.\n\nAnabel đã sống phần còn lại của cuộc đời mình trong hòa bình và mãn nguyện, và cô không bao giờ quên cuộc hành trình kỳ diệu mà cô đã thực hiện đến Cây Điều ước."}</w:t>
      </w:r>
    </w:p>
    <w:p w14:paraId="2F180617" w14:textId="77777777" w:rsidR="00B23463" w:rsidRDefault="00F13819">
      <w:r>
        <w:t>{"câu hỏi": "Tạo thực đơn cho một nhà hàng thuần chay.", "trả lời": "Món khai vị:\n- Salad Caesar thuần chay: Rau diếp romaine giòn phủ nước sốt Caesar thuần chay tự làm và bánh mì.\n- Chả giò thuần chay: Rau cuộn trong bánh tráng và ăn kèm với nước chấm đậu phộng.\n- Nấm nhồi: Nấm portobello nướng nhồi rau bina, tỏi và phô mai hạt điều.\n\nCác món chính:\n- Lasagna thuần chay:  Các lớp mì ống, sốt marinara, rau rang và phô mai hạt điều.\n- Vegan Curry Bowl: Rau và đậu xanh trong nước sốt cà ri đầy hương vị, ăn kèm với cơm.\n- BBQ Tofu Sandwich: Đậu phụ giòn phủ sốt BBQ, phủ slaw và bơ, và phục vụ trên một cuộn tươi.\n \nSides:\n- Khoai lang chiên: Thanh khoai lang giòn,  nêm muối và tiêu.\n- Bánh và phô mai thuần chay: Mì ống khuỷu tay trong nước sốt phô mai hạt điều kem.\n- Rau nướng: Rau theo mùa nướng đến mức hoàn hảo.\n\nMón tráng miệng:\n- Bánh hạnh nhân sô cô la thuần chay: Một loại bánh brownie đậm đà và cầu kỳ được làm mà không có bất kỳ sản phẩm động vật nào.\n- Kem thuần chay Sundae: Muỗng kem không sữa phủ lên trên cùng với lựa chọn toppings thuần chay của bạn.\n- Đĩa trái cây tươi:  Một loại trái cây theo mùa được sắp xếp trong một màn hình đầy màu sắc.\n\nĐồ uống:\n- Nước ép tươi: Nhiều loại nước ép trái cây và rau quả tươi để lựa chọn.\n- Sinh tố thuần chay: Hỗn hợp trái cây, rau và sữa có nguồn gốc thực vật.\n- Trà và cà phê hữu cơ: Một lựa chọn đồ uống nóng, bao gồm trà đen, xanh lá cây và thảo dược, cũng như cà phê thương mại công bằng."}</w:t>
      </w:r>
    </w:p>
    <w:p w14:paraId="47AE70E7" w14:textId="77777777" w:rsidR="00B23463" w:rsidRDefault="00F13819">
      <w:r>
        <w:t>{"question": "Chuyển đổi đối số câu sau thành một danh sách được phân loại. - Người Mỹ lãng phí rất nhiều thực phẩm.", "trả lời": "Chủ đề: Lãng phí thực phẩm ở Mỹ\n- Thể loại: Chất thải\n - Tiểu thể loại: Thực phẩm\n - Tuyên bố: Người Mỹ lãng phí rất nhiều thực phẩm."}</w:t>
      </w:r>
    </w:p>
    <w:p w14:paraId="0A2E31E0" w14:textId="77777777" w:rsidR="00B23463" w:rsidRDefault="00F13819">
      <w:r>
        <w:t>{"câu hỏi": "Đưa ra ví dụ về điều gì đó không thể thực hiện được với mô hình ngôn ngữ GPT.", "câu trả lời": "Mô hình ngôn ngữ GPT là một công cụ mạnh mẽ để tạo văn bản giống con người nhưng nó có những hạn chế. Một ví dụ về điều không thể thực hiện được với mô hình ngôn ngữ GPT là thực hiện các tính toán toán học phức tạp hoặc giải phương trình. Mặc dù mô hình ngôn ngữ GPT có thể tạo ra văn bản mô tả các khái niệm toán học, nhưng nó không có khả năng tự thực hiện các phép tính thực tế. Điều này là do nó được thiết kế để tạo văn bản, không phải để thực hiện các phép toán số."}</w:t>
      </w:r>
    </w:p>
    <w:p w14:paraId="293C1DB1" w14:textId="77777777" w:rsidR="00B23463" w:rsidRDefault="00F13819">
      <w:r>
        <w:t xml:space="preserve">{"câu hỏi": "Giải thích tại sao lập luận này là sai. - Chúng ta nên đóng cửa tất cả các trường công lập để ngăn chặn sự lây lan của COVID-19.", "Trả lời": "Mặc dù việc đóng cửa các </w:t>
      </w:r>
      <w:r>
        <w:lastRenderedPageBreak/>
        <w:t>trường công lập có khả năng bảo vệ học sinh và nhân viên khỏi bị phơi nhiễm với COVID-19, nhưng đó không phải là giải pháp toàn diện cho vấn đề này. Lập luận này là thiếu sót vì nhiều lý do.\n\nThứ nhất, học sinh vẫn có thể nhiễm vi-rút từ nhiều nguồn khác bên ngoài trường học, chẳng hạn như thành viên gia đình, bạn bè hoặc không gian công cộng. Chỉ đơn giản là đóng cửa trường học không loại bỏ hoàn toàn nguy cơ lây nhiễm. Thứ hai, trường học đóng một vai trò quan trọng trong việc cung cấp giáo dục và hỗ trợ sự phát triển của trẻ em. Đóng cửa tất cả các trường công lập có thể làm gián đoạn việc học của họ và gây ra những hậu quả tiêu cực lâu dài cho việc học tập và cơ hội tương lai của họ. Các biện pháp thay thế, chẳng hạn như học từ xa, trước tiên phải được xem xét trước khi đóng cửa trường học. Thứ ba, các trường học thường cung cấp các dịch vụ thiết yếu như bữa ăn, tư vấn và chăm sóc trẻ em, cho học sinh và gia đình dựa vào chúng. Đóng cửa trường học có thể tạo ra những khó khăn đáng kể cho các gia đình, đặc biệt là những gia đình dễ bị tổn thương hoặc thiệt thòi. Tóm lại, mặc dù đóng cửa các trường công lập có vẻ như là một ý tưởng hay để ngăn chặn sự lây lan của COVID-19, nhưng nó không phải là một giải pháp toàn diện vì nó không giải quyết được nguyên nhân gốc rễ của vấn đề và tạo ra nhiều thách thức khác. Các giải pháp hiệu quả hơn sẽ là thực hiện các biện pháp kiểm soát lây nhiễm hợp lý trong trường học như cách ly giao tiếp xã hội, đeo khẩu trang và vệ sinh tay thường xuyên, cùng với việc giảm thiểu tiếp xúc khi có thể."}</w:t>
      </w:r>
    </w:p>
    <w:p w14:paraId="024BD570" w14:textId="77777777" w:rsidR="00B23463" w:rsidRDefault="00F13819">
      <w:r>
        <w:t>{"question": "Tạo một đoạn hội thoại để giới thiệu hai nhân vật. - Harry và Mary", "trả lời": "AI: Xin chào, tôi có thể giới thiệu bạn với hai người bạn tốt của tôi: Harry và Mary. \n\nHarry: Xin chào, tôi tên là Harry. Rất hân hạnh được gặp bạn!\n\nMary: Xin chào, tôi là Mary. Rất vui được làm quen với bạn.\n\nAI: Harry là một nhà thám hiểm đam mê và thích đi du lịch khắp thế giới, trong khi Mary là một nghệ sĩ và thích vẽ và vẽ trong thời gian rảnh rỗi. \ n \ nHarry: Vâng, tôi vừa trở về từ một chuyến đi đến Nam Mỹ. Thật tuyệt vời!\n\nMary: Gần đây tôi đang thực hiện một dự án mới, một loạt các bức chân dung. \ n \ nAI: Họ đã là bạn trong nhiều năm và thường chia sẻ kinh nghiệm và cuộc phiêu lưu của họ với nhau. \ n \ nHarry: Chúng tôi đã biết nhau từ khi còn nhỏ. \ n \ nMary: Harry luôn có những câu chuyện du lịch hay nhất để kể! \ n \ nAI:  Thật tuyệt khi thấy một tình bạn bền chặt như vậy giữa hai người này."}</w:t>
      </w:r>
    </w:p>
    <w:p w14:paraId="3247DDC4" w14:textId="77777777" w:rsidR="00B23463" w:rsidRDefault="00F13819">
      <w:r>
        <w:t>{"câu hỏi": "Tạo ra một câu đố liên quan đến động vật.", "câu trả lời": "Tôi có đuôi và bốn chân, tôi bị bao phủ bởi các đốm và tôi thường được nuôi làm thú cưng, nhưng tôi không phải là chó. Tôi là gì? (Trả lời: A Dalmatian)"}</w:t>
      </w:r>
    </w:p>
    <w:p w14:paraId="0A1364E7" w14:textId="77777777" w:rsidR="00B23463" w:rsidRDefault="00F13819">
      <w:r>
        <w:t>{"question": "Dựa trên đầu vào, cung cấp chính tả chính xác của từ. - mơ hồ", "trả lời": "mơ hồ"}</w:t>
      </w:r>
    </w:p>
    <w:p w14:paraId="25129AFB" w14:textId="77777777" w:rsidR="00B23463" w:rsidRDefault="00F13819">
      <w:r>
        <w:t xml:space="preserve">{"câu hỏi": "Tạo ra một lập luận cho lý do tại sao công ty không nên thực hiện chính sách được đề xuất. - Chính sách đề xuất: Người lao động phải nghỉ ít nhất hai tuần nghỉ phép năm mỗi năm.", "Trả lời": "Có một số lý do thuyết phục tại sao công ty không nên thực hiện chính sách đề xuất bắt buộc nhân viên nghỉ phép hàng năm hai tuần mỗi năm.\n\n\nThứ nhất, mỗi nhân viên có hoàn cảnh cá nhân và nghề nghiệp riêng. Buộc mỗi công nhân nghỉ phép hàng năm hai tuần vào một thời điểm định trước bất kể nhu cầu cá nhân của họ có thể làm giảm sự hài lòng trong công việc nói chung và tạo ra sự phẫn nộ. Một số nhân viên có thể </w:t>
      </w:r>
      <w:r>
        <w:lastRenderedPageBreak/>
        <w:t>thích dành thời gian nghỉ phép của họ trong các phân đoạn ngắn hơn trong suốt cả năm hoặc tích lũy nó cho một chuyến đi kéo dài hoặc sự kiện gia đình. \ n \ n Thứ hai, việc thực hiện nghỉ phép hai tuần bắt buộc có thể tác động tiêu cực đến năng suất và tạo ra những thách thức đáng kể về lịch trình. Nếu số lượng lớn nhân viên nghỉ phép đồng thời, nó có thể làm giảm sản lượng công việc, làm gián đoạn quy trình làm việc và trì hoãn thời hạn dự án quan trọng. Do đó, việc phối hợp và đảm bảo đủ nhân sự trong các khoảng thời gian nghỉ phép của nhân viên có thể là một gánh nặng bổ sung cho đội ngũ quản lý của công ty. Cuối cùng, chính sách nghỉ phép của công ty nên ưu tiên sự linh hoạt và tin tưởng vào nhân viên để cân bằng giữa công việc và cuộc sống cá nhân. Áp đặt một chính sách chung mà không xem xét sở thích và nhu cầu của nhân viên có thể làm giảm sự hài lòng trong công việc, giảm sự tham gia của nhân viên và tăng tỷ lệ thay đổi nhân viên. Tóm lại, trong khi các kỳ nghỉ và thời gian nghỉ là điều cần thiết cho sức khỏe của nhân viên, chính sách được đề xuất bắt buộc nghỉ phép hàng năm hai tuần có thể dẫn đến những thách thức không lường trước được và hậu quả không lường trước được. Thay vào đó, công ty nên khám phá các chính sách nghỉ phép linh hoạt và có thể tùy chỉnh hơn để cân bằng giữa nhu cầu của tổ chức và hạnh phúc của nhân viên."}</w:t>
      </w:r>
    </w:p>
    <w:p w14:paraId="55D05757" w14:textId="77777777" w:rsidR="00B23463" w:rsidRDefault="00F13819">
      <w:r>
        <w:t>{"câu hỏi": "Tóm tắt bài viết trong đầu vào. - Tổng thống Trump tuyên bố hôm thứ Ba kế hoạch rút khỏi thỏa thuận khí hậu Paris, một thỏa thuận môi trường sâu rộng đạt được giữa gần 200 quốc gia vào năm 2015 để giảm lượng khí thải đang làm nóng hành tinh. Tổng thống đã mô tả hiệp ước này là một thảm họa đối với Mỹ và là gánh nặng không công bằng đối với các quốc gia phát triển, ông lập luận hôm thứ Ba, nên đặt nhiều trách nhiệm hơn lên các nền kinh tế lớn như Trung Quốc và Ấn Độ.", "Trả lời": "Tổng thống Trump đã tuyên bố rằng Hoa Kỳ sẽ rút khỏi thỏa thuận khí hậu Paris, một hiệp định môi trường nhằm giảm lượng khí thải để làm chậm sự nóng lên toàn cầu,  được ký kết bởi gần 200 quốc gia vào năm 2015. Trump coi thỏa thuận này là thảm họa và là gánh nặng bất công đối với các quốc gia phát triển, lập luận rằng nên đặt nhiều trách nhiệm hơn lên các nền kinh tế lớn như Trung Quốc và Ấn Độ.</w:t>
      </w:r>
    </w:p>
    <w:p w14:paraId="34B37B60" w14:textId="77777777" w:rsidR="00B23463" w:rsidRDefault="00F13819">
      <w:r>
        <w:t>{"câu hỏi": "Tạo ra ba điểm để hỗ trợ tuyên bố. - Người sử dụng lao động nên khuyến khích giờ làm việc linh hoạt.", "trả lời": "1. Tăng năng suất: Giờ làm việc linh hoạt cho phép nhân viên làm việc trong những giờ làm việc hiệu quả nhất và nghỉ ngơi khi cần thiết, dẫn đến công việc hiệu quả hơn và chất lượng cao hơn. Giảm căng thẳng và cải thiện sự cân bằng giữa công việc và cuộc sống: Với giờ làm việc linh hoạt, nhân viên có thể quản lý tốt hơn trách nhiệm cá nhân và nghề nghiệp của họ, dẫn đến giảm mức độ căng thẳng, tăng sự hài lòng trong công việc và cải thiện sức khỏe tinh thần và thể chất tổng thể. \n\n3. Thu hút và giữ chân nhân tài hàng đầu: Cung cấp giờ làm việc linh hoạt là một động lực hấp dẫn cho những tài năng hàng đầu, vì nó cho thấy sự tin tưởng của công ty vào nhân viên của họ và sự cân nhắc cho nhu cầu cá nhân của họ. Nó có thể làm tăng lòng trung thành của nhân viên và giảm doanh thu."}</w:t>
      </w:r>
    </w:p>
    <w:p w14:paraId="6490D263" w14:textId="77777777" w:rsidR="00B23463" w:rsidRDefault="00F13819">
      <w:r>
        <w:t>{"question": "Viết lại câu để thể hiện tình huống giả định. - Tôi luôn đi bộ đến nơi làm việc mỗi sáng.", "trả lời": "Nếu tôi sống xa hơn, tôi sẽ không thể đi bộ đến nơi làm việc mỗi sáng."}</w:t>
      </w:r>
    </w:p>
    <w:p w14:paraId="22E408DE" w14:textId="77777777" w:rsidR="00B23463" w:rsidRDefault="00F13819">
      <w:r>
        <w:lastRenderedPageBreak/>
        <w:t>{"question": "Xác định cấu trúc phân tử có thể xảy ra nhất của hợp chất đầu vào. - C3H7N", "trả lời": "Cấu trúc phân tử có khả năng xảy ra nhất đối với hợp chất C3H7N là propylamine, còn được gọi là n-propylamine. Trong phân tử này, ba nguyên tử carbon được liên kết trong một chuỗi thẳng với hai trong số các nguyên tử carbon liên kết với hai nguyên tử hydro, trong khi nguyên tử carbon thứ ba được liên kết với một nguyên tử nitơ và một nguyên tử hydro. Nguyên tử nitơ cũng được liên kết với hai nguyên tử hydro khác. Công thức cấu trúc xương cho hợp chất này được hiển thị dưới đây:\n\nH H H\n| | |\nH-C-C-C-N\n |   | |\n H H H"}</w:t>
      </w:r>
    </w:p>
    <w:p w14:paraId="2134EB84" w14:textId="77777777" w:rsidR="00B23463" w:rsidRDefault="00F13819">
      <w:r>
        <w:t>{"câu hỏi": "Đoán xem người nói đang cố gắng nói gì. - Tôi cảm thấy hơi khó chịu.", "trả lời": "Người nói ngụ ý rằng họ cảm thấy không khỏe, có thể do bệnh tật."}</w:t>
      </w:r>
    </w:p>
    <w:p w14:paraId="063BE9A5" w14:textId="77777777" w:rsidR="00B23463" w:rsidRDefault="00F13819">
      <w:r>
        <w:t>{"câu hỏi": "Viết lại các câu sau để nghe có vẻ thuyết phục hơn. - Người tiêu dùng nên dùng thử sản phẩm này.", "Trả lời": "Bạn chắc chắn không muốn bỏ lỡ những lợi ích tuyệt vời mà sản phẩm này mang lại, vì vậy hãy thử và tự mình xem!"}</w:t>
      </w:r>
    </w:p>
    <w:p w14:paraId="437F0561" w14:textId="77777777" w:rsidR="00B23463" w:rsidRDefault="00F13819">
      <w:r>
        <w:t>{"question": "Phân tích cú pháp văn bản để trích xuất tất cả các ngày. - Cuộc họp tiếp theo của tôi là vào ngày 15 tháng 5, nhưng tôi nghỉ vào ngày 1 và 2 tháng 10.", "trả lời": "Đây là những ngày được trích từ văn bản đầu vào đã cho:\n\n- 15/5\n- 1/10\n- 2/10"}</w:t>
      </w:r>
    </w:p>
    <w:p w14:paraId="7AFE3B0B" w14:textId="77777777" w:rsidR="00B23463" w:rsidRDefault="00F13819">
      <w:r>
        <w:t>{"question": "Lấy thông tin đầu vào đã cho và tạo số điện thoại hợp lệ. - 123-456-7890", "trả lời": "Đầu vào đã cho \"123-456-7890\" đã là định dạng số điện thoại hợp lệ ở Hoa Kỳ. Số điện thoại được cấu trúc như sau: ba chữ số đầu tiên (123) đại diện cho mã vùng, ba chữ số tiếp theo (456) đại diện cho mã trao đổi và bốn chữ số cuối (7890) đại diện cho số thuê bao."}</w:t>
      </w:r>
    </w:p>
    <w:p w14:paraId="062C08EA" w14:textId="77777777" w:rsidR="00B23463" w:rsidRDefault="00F13819">
      <w:r>
        <w:t>{"question": "Thay đổi từ sau thành từ đồng nghĩa của nó. - Lớn", "trả lời": "Rất lớn."}</w:t>
      </w:r>
    </w:p>
    <w:p w14:paraId="625EAC7B" w14:textId="77777777" w:rsidR="00B23463" w:rsidRDefault="00F13819">
      <w:r>
        <w:t>{"câu hỏi": "Câu sau có phải là câu ghép không? - Nữ diễn viên hát một bài hát và nhảy.", "trả lời": "Không, câu không phải là câu ghép. Một câu ghép được hình thành khi hai mệnh đề độc lập được nối với nhau bởi một liên từ phối hợp như 'và', 'nhưng', 'hoặc' hoặc 'so'. Trong trường hợp này, "Nữ diễn viên hát một bài hát" và "nhảy" không phải là mệnh đề độc lập, vì "nhảy" không phải là mệnh đề độc lập vì nó không có chủ ngữ. Câu này là một câu đơn giản bao gồm một mệnh đề độc lập với hai động từ phối hợp."}</w:t>
      </w:r>
    </w:p>
    <w:p w14:paraId="650BE2B7" w14:textId="77777777" w:rsidR="00B23463" w:rsidRDefault="00F13819">
      <w:r>
        <w:t>{"câu hỏi": "Loại xung đột phổ biến nhất trong văn học là gì?", "câu trả lời": "Loại xung đột phổ biến nhất trong văn học là tính cách so với nhân vật, còn được gọi là xung đột giữa các cá nhân. Loại xung đột này phát sinh khi hai hoặc nhiều nhân vật có mục tiêu, mong muốn hoặc động lực đối lập nhau và đối lập trực tiếp với nhau. Nó thường liên quan đến các cuộc đối đầu về thể chất hoặc bằng lời nói và có thể thúc đẩy cốt truyện tiến lên bằng cách tạo ra căng thẳng và kịch tính. Các loại xung đột phổ biến khác trong văn học bao gồm tính cách so với bản thân, tính cách so với xã hội, tính cách so với tự nhiên, và tính cách so với số phận hoặc định mệnh."}</w:t>
      </w:r>
    </w:p>
    <w:p w14:paraId="1405863C" w14:textId="77777777" w:rsidR="00B23463" w:rsidRDefault="00F13819">
      <w:r>
        <w:t xml:space="preserve">{"câu hỏi": "Tạo danh sách các loại rau có thể để xào.", "trả lời": "Đây là danh sách đa dạng các loại rau mà bạn có thể sử dụng để làm món xào ngon:\n\n1. Bông cải xanh\n2. Cà </w:t>
      </w:r>
      <w:r>
        <w:lastRenderedPageBreak/>
        <w:t>rốt\n3. Ớt chuông\n4. Hành tây\n5. Đậu tuyết\n6. Bok choy\n7. Nấm\n8. Zucchini\n9. Đậu xanh\n10. Bắp cải\n11. Rau bina\n12. Cà tím\n13. Măng tây\n14. Măng \n15. Hạt dẻ nước"}</w:t>
      </w:r>
    </w:p>
    <w:p w14:paraId="32FB7A06" w14:textId="77777777" w:rsidR="00B23463" w:rsidRDefault="00F13819">
      <w:r>
        <w:t>{"câu hỏi": "Thảo luận hai cách để giúp môi trường.", "trả lời": "1. Giảm chất thải và tái chế: Một cách hiệu quả để giúp môi trường là giảm lượng chất thải phát sinh và tái chế càng nhiều càng tốt. Điều này có nghĩa là suy nghĩ hai lần trước khi vứt bỏ bất cứ thứ gì và cố gắng làm phân trộn, tái sử dụng hoặc tái chế nó thay thế. Nó cũng cần thiết để tìm hiểu về những gì có thể được tái chế trong khu vực địa phương của bạn và thực hiện một nỗ lực có ý thức để phân tách và chuẩn bị các mặt hàng có thể tái chế đúng cách. Cắt giảm các vật dụng dùng một lần như túi nhựa, ống hút và chai nước bằng cách sử dụng túi tote, ống hút thép và chai nước có thể tái sử dụng có thể góp phần giảm chất thải. Bảo tồn năng lượng và sử dụng các nguồn tái tạo: Một cách khác để giúp môi trường là bảo tồn năng lượng và chuyển sang các nguồn năng lượng tái tạo. Các hành động đơn giản như tắt đèn và thiết bị điện tử khi không sử dụng, sử dụng bóng đèn tiết kiệm năng lượng và duy trì cách nhiệt thích hợp có thể giảm đáng kể mức tiêu thụ năng lượng. Ngoài ra, các bước quan trọng hơn như lắp đặt các tấm pin mặt trời, sử dụng hệ thống sưởi địa nhiệt và mua điện từ các nguồn tái tạo có thể giúp gia đình bạn thân thiện với môi trường hơn. Bằng cách bảo tồn năng lượng và sử dụng các nguồn tái tạo, chúng tôi giảm sự phụ thuộc vào các nguồn năng lượng không tái tạo và giảm lượng khí thải carbon."}</w:t>
      </w:r>
    </w:p>
    <w:p w14:paraId="748503EE" w14:textId="77777777" w:rsidR="00B23463" w:rsidRDefault="00F13819">
      <w:r>
        <w:t>{"question": "Xếp hạng 3 nguyên tố sau từ điểm sôi cao nhất đến thấp nhất. - Oxy, Carbon, Hydro", "đáp án": "3 nguyên tố được xếp hạng từ điểm sôi cao nhất đến thấp nhất như sau:\n\n1. Carbon (điểm sôi: 3915 \u00b0C) \ n2. Oxy (điểm sôi: -183 \u00b0C)\n3. Hiđrô (điểm sôi: -252,9 \u00b0C)"}</w:t>
      </w:r>
    </w:p>
    <w:p w14:paraId="2DF4B3CE" w14:textId="77777777" w:rsidR="00B23463" w:rsidRDefault="00F13819">
      <w:r>
        <w:t xml:space="preserve">{"câu hỏi": "Chế độ ăn của động vật ảnh hưởng đến hành vi của nó như thế nào?", "Trả lời": "Chế độ ăn của động vật có tác động đáng kể đến hành vi của nó, vì chế độ ăn uống ảnh hưởng đến sức khỏe tổng thể, mức năng lượng và khả năng nhận thức của động vật. Thiếu hụt chất dinh dưỡng hoặc chế độ ăn uống mất cân bằng có thể dẫn đến những thay đổi trong hành vi của động vật. Ví dụ, nếu một con vật không nhận đủ chất dinh dưỡng thiết yếu, nó có thể trở nên hung dữ hơn hoặc thờ ơ, vì nó cố gắng bảo tồn năng lượng hoặc tìm nguồn thức ăn. Ngược lại, chế độ ăn giàu chất dinh dưỡng thiết yếu có thể cải thiện sức khỏe thể chất và nhận thức của động vật, dẫn đến hành vi năng động và tham gia nhiều hơn. Một số chất dinh dưỡng có tác dụng cụ thể đối với hành vi. Ví dụ, chế độ ăn uống thiếu axit béo Omega-3, rất cần thiết cho sự phát triển nhận thức và thần kinh, có thể dẫn đến các vấn đề về hành vi như hiếu động thái quá hoặc lo lắng. Một chế độ ăn nhiều carbohydrate và đường có thể dẫn đến tăng đột biến năng lượng và tai nạn, dẫn đến hành vi không thể đoán trước. Mặt khác, một chế độ ăn uống có chứa đủ lượng protein, vitamin và khoáng chất có thể hỗ trợ sức khỏe nhận thức của động vật, làm cho nó tỉnh táo, tập trung và có thể huấn luyện được. Ngoài hàm lượng dinh dưỡng trong chế độ ăn của động vật, lịch trình cho ăn và loại thức ăn có thể ảnh hưởng đến hành vi. Ví dụ, động vật được cho ăn đều đặn có thể đã giảm lo lắng và hung dữ so với những động vật được cho ăn không nhất quán. Ngoài ra, động vật được cho ăn chế độ ăn bắt chước hành vi tìm kiếm thức ăn tự nhiên của chúng có thể thể hiện ít buồn chán </w:t>
      </w:r>
      <w:r>
        <w:lastRenderedPageBreak/>
        <w:t>hơn và ít hành vi phá hoại hơn. Tóm lại, chế độ ăn của động vật đóng một vai trò quan trọng trong việc định hình hành vi của nó. Cung cấp một chế độ ăn uống cân bằng và đầy đủ dinh dưỡng phù hợp với nhu cầu của động vật có thể cải thiện sức khỏe thể chất và nhận thức của nó, dẫn đến các hành vi tích cực hơn."}</w:t>
      </w:r>
    </w:p>
    <w:p w14:paraId="1FA2A082" w14:textId="77777777" w:rsidR="00B23463" w:rsidRDefault="00F13819">
      <w:r>
        <w:t>{"câu hỏi": "Tóm tắt bài viết này về hiệu quả năng lượng. - Hiệu quả năng lượng là quá trình giảm lượng năng lượng được sử dụng để cung cấp cùng một dịch vụ. Các cách phổ biến để tăng hiệu quả năng lượng bao gồm lắp đặt bóng đèn cách nhiệt và tiết kiệm năng lượng, sử dụng các thiết bị hiệu quả hơn và lắp đặt các tấm pin mặt trời. Điều quan trọng đối với cả cá nhân và doanh nghiệp là tối đa hóa hiệu quả năng lượng vì nó tiết kiệm tiền, giảm tiêu thụ năng lượng và khí thải, và có thể dẫn đến cải thiện sự thoải mái và sức khỏe trong nhà hoặc văn phòng.", "trả lời": "Bài báo giải thích rằng hiệu quả năng lượng liên quan đến việc giảm năng lượng cần thiết để thực hiện các nhiệm vụ tương tự, thông qua các phương pháp khác nhau, chẳng hạn như sử dụng vật liệu cách nhiệt,  bóng đèn tiết kiệm năng lượng, thiết bị hiệu quả và tấm pin mặt trời. Điều này dẫn đến tiết kiệm chi phí, giảm sử dụng năng lượng và khí thải, và có thể cải thiện sự thoải mái và sức khỏe trong nhà và văn phòng."}</w:t>
      </w:r>
    </w:p>
    <w:p w14:paraId="3CF45752" w14:textId="77777777" w:rsidR="00B23463" w:rsidRDefault="00F13819">
      <w:r>
        <w:t>{"question": "Tìm các từ ngoài vốn từ vựng (OOV) trong câu đã cho. - Người đàn ông thích chơi crottonball.", "answer": "Các từ OOV trong câu đã cho là \"maneager\" và \"crottonball.\""}</w:t>
      </w:r>
    </w:p>
    <w:p w14:paraId="04C6B232" w14:textId="77777777" w:rsidR="00B23463" w:rsidRDefault="00F13819">
      <w:r>
        <w:t>{"question": "Tạo mục nhập lịch Google để nhắc nhở người dùng hoàn thành một nhiệm vụ nhất định. - Nhiệm vụ: \"Gửi báo cáo trước ngày mai.\"", "trả lời": "Chắc chắn, tôi đã tạo một sự kiện lịch cho bạn với các chi tiết sau:\nTitle: Gửi báo cáo\nDate: Ngày mai\nTime: Sự kiện cả ngày (vì không có thời gian cụ thể nào được đề cập)\nMô tả: Nhắc nhở gửi báo cáo trước ngày mai.\n\nCó thể hỗ trợ bạn gì khác không?"}</w:t>
      </w:r>
    </w:p>
    <w:p w14:paraId="55AECDA1" w14:textId="77777777" w:rsidR="00B23463" w:rsidRDefault="00F13819">
      <w:r>
        <w:t>{"câu hỏi": "Kể tên năm loại cây có nguồn gốc từ châu Âu.", "câu trả lời": "1. Sồi Anh (Quercus robur)\n2. Sồi châu Âu (Fagus sylvatica)\n3. Bạch dương bạc (Betula pendula)\n4. Thông Scotland (Pinus sylvestris)\n5. Vân sam Na Uy (Picea abies)"}</w:t>
      </w:r>
    </w:p>
    <w:p w14:paraId="2E136C6F" w14:textId="77777777" w:rsidR="00B23463" w:rsidRDefault="00F13819">
      <w:r>
        <w:t xml:space="preserve">{"câu hỏi": "Tạo ra năm câu hỏi và câu trả lời ví dụ liên quan đến tâm lý học.", "câu trả lời": "1. Tâm lý học nhận thức là gì? Tâm lý học nhận thức là một nhánh của tâm lý học nghiên cứu các quá trình tinh thần như nhận thức, chú ý, học tập, giải quyết vấn đề, trí nhớ và sử dụng ngôn ngữ. \ n \ n2. Sự khác biệt giữa bác sĩ tâm thần và nhà tâm lý học là gì?\n-Bác sĩ tâm thần là một bác sĩ y khoa có thể kê đơn thuốc và tập trung vào các khía cạnh sinh học của sức khỏe tâm thần, trong khi một nhà tâm lý học tập trung vào liệu pháp tâm lý và can thiệp hành vi để điều trị các tình trạng sức khỏe tâm thần. \ n \ n3. Vai trò của thiên nhiên so với nuôi dưỡng trong sự phát triển của con người là gì?\n- Thiên nhiên đề cập đến các yếu tố di truyền và sinh học hình thành nên một cá nhân, trong khi nuôi dưỡng đề cập đến các yếu tố môi trường và xã hội. Cả thiên nhiên và sự nuôi dưỡng đều đóng một vai trò quan trọng trong sự phát triển của con người, với sự tương tác của chúng quyết định sự tăng trưởng và hành vi của một cá nhân. \ n \ n4. Mặc dù không phải tất cả các bệnh tâm thần đều có thể được ngăn ngừa, nhưng có một số yếu tố có thể làm giảm nguy cơ phát triển, chẳng hạn như duy trì lối sống lành mạnh, xây dựng các kết nối xã hội mạnh mẽ và tìm kiếm </w:t>
      </w:r>
      <w:r>
        <w:lastRenderedPageBreak/>
        <w:t>sự giúp đỡ nếu gặp các triệu chứng. \ n \ n5. Tâm lý học xã hội là gì?\n- Tâm lý học xã hội là một nhánh của tâm lý học tập trung vào nghiên cứu về cách các cá nhân suy nghĩ, cảm nhận và cư xử trong các tình huống xã hội. Nó xem xét ảnh hưởng xã hội, nhận thức xã hội và tương tác xã hội ảnh hưởng đến hành vi của các cá nhân và nhóm như thế nào."}</w:t>
      </w:r>
    </w:p>
    <w:p w14:paraId="3A33BB16" w14:textId="77777777" w:rsidR="00B23463" w:rsidRDefault="00F13819">
      <w:r>
        <w:t>{"câu hỏi": "Tạo năm danh từ liên quan đến chủ đề công nghệ.", "trả lời": "1. Máy tính\n2. Điện thoại thông minh\n3. Trí tuệ nhân tạo\n4. Internet\n5. Đổi mới"}</w:t>
      </w:r>
    </w:p>
    <w:p w14:paraId="6D9D0FE2" w14:textId="77777777" w:rsidR="00B23463" w:rsidRDefault="00F13819">
      <w:r>
        <w:t>{"question": "Tạo một chuỗi ví dụ từ biểu thức chính quy đã cho. - \\d{4}[- ]\\d{4}[- ]\\d{4}[- ]\\d{4}", "answer": "Ví dụ về một chuỗi khớp với biểu thức chính quy '\\d{4}[- ]\\d{4}[- ]\\d{4}[- ]\\d{4}' là '1234-5678-9012-3456'. Biểu thức chính quy này được sử dụng để khớp với số thẻ tín dụng, vì vậy một ví dụ khác có thể là '4321 8765 1234 5678'."}</w:t>
      </w:r>
    </w:p>
    <w:p w14:paraId="3D774996" w14:textId="77777777" w:rsidR="00B23463" w:rsidRDefault="00F13819">
      <w:r>
        <w:t>{"câu hỏi": "Tạo mô tả cho một con đường mòn đi bộ đường dài.", "câu trả lời": "Nép mình trong những tán lá xanh tươi tốt, con đường mòn đi bộ đường dài này là hình ảnh thu nhỏ của vẻ đẹp tự nhiên. Khi bạn đi qua con đường quanh co, bạn sẽ được bao quanh bởi những cái cây cao chót vót và âm thanh của những con chim hót líu lo. Con đường mòn kéo dài vài dặm, với mức độ khó khăn khác nhau, nhưng tầm nhìn từ đỉnh núi rất đáng để leo lên. Trên đường đi, bạn sẽ bắt gặp những dòng suối lấp lánh, hoa dại và thậm chí có thể là một số động vật hoang dã. Cho dù bạn là một người đi bộ đường dài có kinh nghiệm hay chỉ tìm kiếm một cuộc tản bộ nhàn nhã, con đường mòn này cung cấp một cái gì đó cho tất cả mọi người. Vì vậy, hãy mang giày leo núi vào và sẵn sàng cho một cuộc phiêu lưu ngoài trời khó quên."}</w:t>
      </w:r>
    </w:p>
    <w:p w14:paraId="244EDC55" w14:textId="77777777" w:rsidR="00B23463" w:rsidRDefault="00F13819">
      <w:r>
        <w:t xml:space="preserve">{"câu hỏi": "Mô tả các tính năng quan trọng nhất của tủ lạnh rượu vang.", "trả lời": "Tủ lạnh rượu vang là một đơn vị được thiết kế để lưu trữ và lão hóa rượu đúng cách, giữ cho nó ở mức nhiệt độ và độ ẩm tối ưu. Dưới đây là một số tính năng quan trọng nhất cần tìm trong tủ lạnh rượu vang: \ n \ n1. Kiểm soát nhiệt độ: Rượu vang nên được bảo quản ở nhiệt độ phù hợp, thường là từ 45\u00b0F đến 65\u00b0F, tùy thuộc vào loại rượu vang. Một tủ lạnh rượu vang tốt nên có một hệ thống kiểm soát nhiệt độ hiệu quả duy trì phạm vi nhiệt độ lý tưởng để lưu trữ rượu vang. \ n \ n2. Kiểm soát độ ẩm: Độ ẩm thích hợp cũng rất quan trọng để bảo quản rượu vang, với phạm vi lý tưởng từ 50% đến 70%. Một tủ lạnh rượu vang tốt nên có một hệ thống kiểm soát độ ẩm đáng tin cậy để duy trì độ ẩm thích hợp và ngăn nút chai bị khô và không khí xâm nhập vào chai. Bảo vệ tia cực tím: Rượu vang rất nhạy cảm với ánh sáng, đặc biệt là tia cực tím (UV) có thể khiến rượu bị lão hóa sớm. Một tủ lạnh rượu vang tốt nên có cửa chống tia cực tím để ngăn ánh sáng làm hỏng rượu. \ n \ n4. Kiểm soát độ rung: Rung động quá mức có thể làm xáo trộn trầm tích trong rượu vang và ảnh hưởng đến quá trình lão hóa của nó. Một tủ lạnh rượu vang tốt nên có một hệ thống giảm rung động để giảm thiểu bất kỳ sự xáo trộn nào đối với rượu vang. \ n \ n5. Kệ: Kệ trong tủ lạnh rượu vang nên được điều chỉnh và thiết kế để chứa các kích cỡ khác nhau của chai rượu vang. Các kệ cũng phải được làm bằng vật liệu không làm trầy xước nhãn trên chai. \ n \ n6. Sức chứa: Một tủ lạnh rượu vang nên có đủ không gian để lưu trữ bộ sưu tập rượu vang của bạn. Công suất khác nhau, vì vậy điều quan trọng là chọn một cái có thể đáp ứng nhu cầu của bạn. \ n \ n7. Hiệu quả năng lượng: Một tủ lạnh rượu vang tốt phải tiết kiệm năng lượng, giữ cho rượu vang của bạn ở nhiệt độ thích hợp mà không tiêu thụ quá nhiều năng lượng. Tóm </w:t>
      </w:r>
      <w:r>
        <w:lastRenderedPageBreak/>
        <w:t>lại, các tính năng quan trọng nhất của tủ lạnh rượu vang là kiểm soát nhiệt độ và độ ẩm, chống tia cực tím, kiểm soát rung, kệ có thể điều chỉnh, công suất và hiệu quả năng lượng. Những tính năng này đảm bảo rằng rượu vang của bạn được bảo quản trong điều kiện tốt nhất có thể và được phép ủ một cách duyên dáng."}</w:t>
      </w:r>
    </w:p>
    <w:p w14:paraId="00675E62" w14:textId="77777777" w:rsidR="00B23463" w:rsidRDefault="00F13819">
      <w:r>
        <w:t>{"câu hỏi": "Xác định thành phố nào đông dân nhất ở Hoa Kỳ.", "câu trả lời": "Tính đến thời điểm hiện tại, Thành phố New York, thuộc bang New York, là thành phố đông dân nhất Hoa Kỳ, với dân số xấp xỉ 8,4 triệu người."}</w:t>
      </w:r>
    </w:p>
    <w:p w14:paraId="189C7D3E" w14:textId="77777777" w:rsidR="00B23463" w:rsidRDefault="00F13819">
      <w:r>
        <w:t>{"câu hỏi": "Phác thảo các yếu tố độc đáo của một khu vườn đá.", "câu trả lời": "Một khu vườn đá, còn được gọi là một hòn non bộ hoặc một khu vườn trên núi cao, là một loại tính năng cảnh quan kết hợp đá, đá và đá cuội với các loại cây chịu hạn, và đôi khi là các tính năng nước hoặc tác phẩm điêu khắc. \ n \ n Các yếu tố độc đáo của một khu vườn đá bao gồm: \ n \ n1. Lựa chọn đá: Các khu vườn đá thường có tuyển chọn đá và đá với nhiều kích cỡ, hình dạng, màu sắc và kết cấu khác nhau để tạo ra sự quan tâm và tương phản trực quan. Những tảng đá này nên được sắp xếp để bắt chước địa hình núi tự nhiên.\n\n2. Thực vật: Một khu vườn đá thường bao gồm những cây khỏe mạnh, phát triển thấp, phát triển mạnh trong đất đá, thoát nước tốt với ánh nắng mặt trời đầy đủ. Những loài thực vật này, thường là các loài núi cao hoặc sa mạc, thường có hệ thống rễ nông và thích nghi tốt với việc phát triển trong điều kiện khắc nghiệt. \ n \ n3. Tính năng nước: Một số khu vườn đá kết hợp các tính năng nước như ao, suối hoặc thác nước, để thêm chuyển động và bầu không khí êm dịu. Những tính năng nước này thường được thiết kế để pha trộn liền mạch với đá và đá xung quanh. \ n \ n4. Tác phẩm điêu khắc và đồ trang trí: Để tăng cường vẻ đẹp của khu vườn, các tác phẩm điêu khắc và đồ trang trí như đèn lồng hoặc chùa có thể được tích hợp vào cảnh quan. \ n \ n5. Bố cục và thiết kế: Các khu vườn đá thường được thiết kế để bắt chước cảnh quan thiên nhiên, kết hợp các tầng, dốc và kẽ hở để tạo chiều sâu và sự quan tâm trực quan. Vị trí của đá và thực vật được lên kế hoạch cẩn thận để đạt được hiệu quả tổng thể hài hòa và thẩm mỹ."}</w:t>
      </w:r>
    </w:p>
    <w:p w14:paraId="467D6A5F" w14:textId="77777777" w:rsidR="00B23463" w:rsidRDefault="00F13819">
      <w:r>
        <w:t>{"question": "Khấu trừ số lượng mặt hàng được bán từ một lượng hàng hóa nhất định. - Số lượng hàng hóa: 60\nMặt hàng đã bán: 10", "trả lời": "Sau khi trừ số lượng mặt hàng đã bán ra khỏi số lượng hàng hóa ban đầu, số lượng hàng hóa mới là 50."}</w:t>
      </w:r>
    </w:p>
    <w:p w14:paraId="5466A538" w14:textId="77777777" w:rsidR="00B23463" w:rsidRDefault="00F13819">
      <w:r>
        <w:t xml:space="preserve">{"câu hỏi": "Giải thích khái niệm khóa riêng trong mật mã.", "câu trả lời": "Khóa riêng trong mật mã là mã hoặc số bí mật đóng vai trò thiết yếu trong việc bảo mật dữ liệu và thông tin liên lạc nhạy cảm. Nó là một phần của cặp khóa mật mã, với phần còn lại là khóa công khai. Cùng với nhau, hai khóa tạo thành nền tảng của mật mã khóa công khai, được sử dụng để liên lạc an toàn qua internet, trong chữ ký số và các thuật toán mật mã khác. Khóa riêng được tạo thông qua thuật toán toán học và chỉ có thể được sử dụng bởi chủ sở hữu khóa. Khóa vẫn được giữ bí mật và được sử dụng để giải mã tin nhắn hoặc dữ liệu đã được mã hóa bằng khóa công khai tương ứng. Khóa riêng thường được lưu trữ ở một vị trí an toàn, chẳng hạn như trên máy tính hoặc thiết bị lưu trữ của chủ sở hữu và được bảo vệ bằng mật khẩu hoặc mã hóa. \ n \ n Bởi vì khóa riêng được giữ bí mật và chỉ chủ sở hữu mới có thể truy cập, có thể đảm bảo rằng chỉ chủ sở hữu mới có thể đọc và giải mã các tin nhắn hoặc dữ liệu được mã hóa. Nếu khóa riêng bị mất hoặc bị đánh cắp, tính bảo mật của dữ liệu hoặc thông </w:t>
      </w:r>
      <w:r>
        <w:lastRenderedPageBreak/>
        <w:t>tin liên lạc được mã hóa sẽ bị xâm phạm. Do đó, điều quan trọng là phải giữ khóa riêng an toàn và được bảo vệ. Tóm lại, khóa riêng là một thành phần thiết yếu của mật mã giúp bảo mật dữ liệu và giao tiếp bằng cách cung cấp cách mã hóa và giải mã tin nhắn hoặc dữ liệu. Nó được giữ riêng tư và được sử dụng cùng với khóa công khai để cung cấp một phương tiện trao đổi thông tin an toàn."}</w:t>
      </w:r>
    </w:p>
    <w:p w14:paraId="00DD382E" w14:textId="77777777" w:rsidR="00B23463" w:rsidRDefault="00F13819">
      <w:r>
        <w:t>{"question": "Tạo cú pháp lập trình bằng bất kỳ ngôn ngữ nào để sắp xếp.", "answer": "Dưới đây là hai ví dụ về cú pháp đơn giản để sắp xếp danh sách các số nguyên theo thứ tự tăng dần bằng hai ngôn ngữ lập trình khác nhau, Python và Java.\n\nPython:\n'''Python\n#Example List\nmy_list = [5, 2, 7, 1, 6]\n\n#Sorting List\nmy_list.sort()\n\n#Sorted List output\nprint(my_list)\n'''\n\nJava:\n'''Java\nimport java.util.Arrays;\n\n//Example array\nint[] myArray = {5, 2, 7, 1, 6};\n\n//Sorting array\nArrays.sort(myArray);\n\n//Sorted array output\nSystem.out.println(Arrays.toString(myArray));\n'''"}</w:t>
      </w:r>
    </w:p>
    <w:p w14:paraId="41C0E03A" w14:textId="77777777" w:rsidR="00B23463" w:rsidRDefault="00F13819">
      <w:r>
        <w:t>{"câu hỏi": "Viết một câu chuyện mô tả một hành trình kỳ diệu.", "câu trả lời": "Ngày xửa ngày xưa, có một cô gái trẻ tên Alice, sống một cuộc sống đơn giản trong một ngôi làng nhỏ. Nhưng khi lớn lên, Alice mơ về những vùng đất xa xôi và những cuộc phiêu lưu thú vị. Một ngày nọ, khi đang lang thang trong rừng, cô tình cờ phát hiện ra một con đường ẩn dẫn cô đến một thế giới ma thuật. Và thế là cuộc hành trình của cô bắt đầu.\n\nKhi cô đi trên con đường quanh co, cô được bao quanh bởi những ngọn núi mê hoặc lấp lánh dưới ánh sáng mặt trời, và những cánh đồng hoa rực rỡ đung đưa trong gió. Chẳng mấy chốc, cô bắt gặp một con sông, nước của nó dịu dàng và trong vắt. Cô nhúng tay xuống nước, và như thể chính dòng sông đã ban cho cô sức mạnh. Cô cảm thấy mạnh mẽ hơn, dũng cảm hơn và quyết tâm hơn bao giờ hết. Khi cô tiếp tục cuộc hành trình của mình, cô đã gặp nhiều sinh vật kỳ diệu, mỗi sinh vật có câu chuyện riêng để kể. Có một con cú già khôn ngoan, người đã hướng dẫn cô trên đường đi, và một con rồng thân thiện, bay cao trên bầu trời, chỉ cho cô nơi cô cần đến. Alice đã đi qua những khu rừng mê hoặc, băng qua những sa mạc rộng lớn, hoang vắng và leo lên những ngọn núi cao nhất. Cô phải đối mặt với nguy hiểm và sự không chắc chắn, nhưng cô không bao giờ bỏ cuộc, vì cô biết rằng cuộc hành trình kỳ diệu này là một hành trình mà cô sẽ nhớ đến hết đời. Cuối cùng, cô đã đến một lâu đài lớn, ẩn mình trong sâu thẳm của vùng hoang dã. Chính tại đây, cô đã tìm thấy những gì cô đang tìm kiếm. Một ý thức thực sự về mục đích, và phép thuật đã ở trong cô ấy suốt thời gian qua. Với sức mạnh mới tìm thấy của mình, Alice biết rằng cô có thể chinh phục bất kỳ chướng ngại vật nào ở phía trước. Và vì vậy, sau khi hoàn thành cuộc hành trình kỳ diệu của mình, Alice trở về nhà - nhưng cô không còn là cô gái như khi cô rời đi. Cô ấy mạnh mẽ hơn, dũng cảm hơn và tràn đầy cảm giác phiêu lưu sẽ không bao giờ phai mờ. Và khi nhìn lại cuộc hành trình của mình, cô biết rằng phép màu của thế giới luôn nằm trong tầm tay của cô, và cô có thể thực hiện nhiều cuộc phiêu lưu tuyệt vời hơn nữa trong những năm tới."}</w:t>
      </w:r>
    </w:p>
    <w:p w14:paraId="1F66EEA9" w14:textId="77777777" w:rsidR="00B23463" w:rsidRDefault="00F13819">
      <w:r>
        <w:t xml:space="preserve">{"câu hỏi": "Phân tích và so sánh hai bức tranh sau. - Tranh 1: Monet\u2019s \u201cWater Lilies\u201d\nPainting 2: Renoir\u2019s \u201cDance at Bougival\u201d", "answer": "Claude Monet's \"Water Lilies\" và Pierre-Auguste Renoir's \"Dance at Bougival\" đều là những ví dụ về tranh Ấn tượng được tạo ra vào cuối thế kỷ 19. Tuy nhiên, có một số khác </w:t>
      </w:r>
      <w:r>
        <w:lastRenderedPageBreak/>
        <w:t>biệt giữa hai tác phẩm về chủ đề, bố cục, màu sắc và phong cách.\n\nMonet\u2019s \u201cWater Lilies\u201d là một bức tranh sơn dầu mô tả ao trong khu vườn của nghệ sĩ tại Giverny. Bức tranh là một phần của một loạt lớn hơn, nơi Monet khám phá tác động của ánh sáng và nước trên bề mặt ao. Bố cục gần như trừu tượng, với những nét cọ rộng kết hợp màu sắc của nước, bầu trời và tán lá xung quanh. Trọng tâm chính của bức tranh là sự tương tác tinh tế của ánh sáng và phản chiếu trên mặt nước. Bảng màu mềm mại và đa dạng, với màu xanh lam, xanh lá cây, hồng và tím hòa quyện với nhau để tạo ra hiệu ứng đẹp như mơ.\n\nRenoir\u2019s \u201cDance at Bougival\u201d cũng là một bức tranh sơn dầu, nhưng thay vì một cảnh quan thiên nhiên, nó mô tả một cảnh sống động của một cặp vợ chồng nhảy múa tại một caf \u00e9 ngoài trời nổi tiếng ở Bougival, gần Paris. Bố cục có cấu trúc hơn bức tranh của Monet, với hình ảnh của các vũ công chiếm trung tâm của bức tranh, trong khi nền cho thấy những người khác đang tận hưởng lễ hội. Các nét vẽ tự do và biểu cảm hơn so với trong bức tranh của Monet, truyền tải năng lượng và chuyển động của điệu nhảy. Bảng màu sáng hơn và bão hòa hơn, với chiếc váy đỏ của người phụ nữ và chiếc áo khoác màu xanh của người đàn ông mang đến sự tương phản nổi bật với những cây xanh ở hậu cảnh. \ n \ nTóm lại, trong khi cả Monet\u2019s \u201cWater Lilies\u201d và Renoir\u2019s \u201cDance at Bougival\u201d là những ví dụ về tranh Ấn tượng, chúng khác nhau đáng kể về chủ đề,  Thành phần, màu sắc và kiểu dáng. Bức tranh của Monet tập trung vào sự yên tĩnh và vẻ đẹp của thiên nhiên, sử dụng bảng màu nhẹ nhàng và nét vẽ rộng để tạo ra một bố cục gần như trừu tượng, trong khi bức tranh của Renoir ghi lại sự năng động và năng lượng của cuộc sống con người, sử dụng màu sắc tươi sáng và nét vẽ biểu cảm để truyền tải niềm vui của khiêu vũ."}</w:t>
      </w:r>
    </w:p>
    <w:p w14:paraId="4ADE8350" w14:textId="77777777" w:rsidR="00B23463" w:rsidRDefault="00F13819">
      <w:r>
        <w:t>{"câu hỏi": "Xây dựng khảo sát về trải nghiệm mua sắm trực tuyến.", "trả lời": "Kính gửi khách hàng,\n\nChúng tôi muốn biết thêm về trải nghiệm mua sắm trực tuyến của bạn để cải thiện dịch vụ của chúng tôi trong tương lai. Vui lòng dành vài phút để trả lời các câu hỏi sau:\n\n1. Bạn có thường xuyên mua sắm trực tuyến không?\n a. Hàng ngày\n b. Hàng tuần\n c. Hàng tháng\n d. Thỉnh thoảng\n\n2. Những loại sản phẩm nào bạn thường mua trực tuyến? \n a. Quần áo\n b. Sản phẩm làm đẹp\n c. Điện tử\n d. Thiết bị gia dụng và nhà bếp\n e. Khác (vui lòng chỉ định) \ n \ n3. Bạn thích điều gì nhất khi mua sắm trực tuyến?\n\n4. Bạn thấy điều gì khó khăn nhất khi mua sắm trực tuyến?\n\n5. Những yếu tố nào ảnh hưởng đến quyết định mua sản phẩm trực tuyến của bạn? \n a. Giá\n b. Nhận xét\n c. Nhận diện thương hiệu\n d. Chi tiết và mô tả sản phẩm \ n e. Thời gian giao hàng \ n \ n6. Bạn hài lòng đến mức nào với dịch vụ khách hàng mà bạn đã nhận được từ các nhà bán lẻ trực tuyến? \n a. Rất hài lòng\n b. Hơi hài lòng\n c. Trung lập\n d. Hơi không hài lòng\n e. Rất không hài lòng\n\n7. Bạn có gặp bất kỳ khó khăn nào khi nhận hoặc trả lại đơn đặt hàng trực tuyến không? Nếu vậy, xin vui lòng mô tả.\n\n8. Theo bạn, các nhà bán lẻ trực tuyến có thể làm gì để cải thiện trải nghiệm mua sắm tổng thể cho khách hàng? \ n \ n Cảm ơn bạn đã dành thời gian và phản hồi của bạn. Chúng tôi đánh giá cao ý kiến đóng góp của bạn.\n\nTrân trọng,\n[Công ty của bạn]"}</w:t>
      </w:r>
    </w:p>
    <w:p w14:paraId="55607D90" w14:textId="77777777" w:rsidR="00B23463" w:rsidRDefault="00F13819">
      <w:r>
        <w:t xml:space="preserve">{"câu hỏi": "Xác định các đặc điểm chính của xe hybrid.", "trả lời": "Xe hybrid là phương tiện kết hợp động cơ đốt trong chạy bằng xăng truyền thống với động cơ điện, tạo ra một số đặc điểm độc đáo khiến nó khác biệt so với ô tô thông thường. Những đặc điểm này bao gồm: \ n </w:t>
      </w:r>
      <w:r>
        <w:lastRenderedPageBreak/>
        <w:t>\ n1. Cải thiện hiệu quả nhiên liệu: Xe hybrid có khả năng tiết kiệm xăng tốt hơn đáng kể so với xe truyền thống, vì động cơ điện hỗ trợ động cơ giúp nó chạy hiệu quả hơn. \ n \ n2. Lượng khí thải thấp hơn: Xe hybrid tạo ra lượng khí thải độc hại thấp hơn do động cơ tiết kiệm nhiên liệu và sử dụng năng lượng điện. \ n \ n3. Phanh tái tạo: Xe hybrid có thể chuyển đổi năng lượng bị mất trong quá trình phanh thành điện năng, được lưu trữ trong pin và được sử dụng để cung cấp năng lượng cho động cơ điện. Điều này góp phần vào hiệu quả nhiên liệu của họ.\n\n4. Chế độ lái chỉ chạy điện: Nhiều xe hybrid có thể chuyển sang chế độ lái chỉ chạy điện, cho phép chúng chỉ hoạt động trên động cơ điện và pin trong khoảng cách ngắn. \ n \ n5. Chuyển đổi liền mạch: Xe hybrid có thể chuyển đổi liền mạch giữa động cơ và động cơ điện, tùy thuộc vào điều kiện lái xe, để đạt được hiệu suất và hiệu quả tối ưu. Nhìn chung, các đặc điểm chính của xe hybrid xoay quanh sự pha trộn giữa động cơ đốt trong truyền thống và động cơ điện, dẫn đến cải thiện hiệu quả nhiên liệu, lượng khí thải thấp hơn và khả năng lái xe nâng cao."}</w:t>
      </w:r>
    </w:p>
    <w:p w14:paraId="71BDCD8F" w14:textId="77777777" w:rsidR="00B23463" w:rsidRDefault="00F13819">
      <w:r>
        <w:t>{"câu hỏi": "Tạo báo cáo mô tả tình trạng hiện tại của nền kinh tế.", "trả lời": "Là một AI, tôi không có thông tin thời gian thực về tình trạng hiện tại của nền kinh tế. Nền kinh tế toàn cầu rất phức tạp và bị ảnh hưởng bởi một loạt các yếu tố, bao gồm chính sách của chính phủ, thương mại quốc tế, lạm phát, tỷ giá hối đoái và nhiều yếu tố khác. Ngoài ra, hiệu quả kinh tế có thể khác nhau giữa các khu vực hoặc quốc gia khác. Để đưa ra một báo cáo chính xác về tình trạng hiện tại của nền kinh tế, tôi sẽ cần truy cập vào thông tin cập nhật từ các nguồn đáng tin cậy như các cơ quan chính phủ, tổ chức tài chính và các hãng tin có uy tín."}</w:t>
      </w:r>
    </w:p>
    <w:p w14:paraId="1983D565" w14:textId="77777777" w:rsidR="00B23463" w:rsidRDefault="00F13819">
      <w:r>
        <w:t xml:space="preserve">{"câu hỏi": "Cung cấp danh sách các lợi ích mà phương tiện truyền thông xã hội cung cấp.", "câu trả lời": "Phương tiện truyền thông xã hội cung cấp vô số lợi ích, một số trong đó bao gồm: \ n \ n1. Kết nối: Phương tiện truyền thông xã hội cho phép bạn dễ dàng kết nối với bạn bè và gia đình từ khắp nơi trên thế giới. Bạn có thể giữ liên lạc với họ, chia sẻ cập nhật cuộc sống và liên lạc với họ một cách dễ dàng. \ n \ n2. Chia sẻ thông tin: Phương tiện truyền thông xã hội cung cấp một cách dễ dàng để chia sẻ thông tin với người khác. Ví dụ: bạn có thể chia sẻ các bài báo hoặc thông tin khác mà bạn thấy thú vị và những người khác có thể truy cập thông tin đó một cách dễ dàng. \ n \ n3. Mạng lưới: Phương tiện truyền thông xã hội cung cấp cơ hội kết nối với những người khác theo cách cá nhân hoặc chuyên nghiệp. Bạn có thể kết nối với những người có cùng sở thích hoặc bạn có thể kết nối với những người trong ngành của bạn. \n\n4. Quảng cáo: Phương tiện truyền thông xã hội cung cấp một cách để quảng bá nội dung, sản phẩm hoặc dịch vụ của bạn đến hàng triệu người có khả năng trên khắp thế giới. Bạn có thể chia sẻ thông tin cập nhật về sản phẩm, chương trình khuyến mãi hoặc sự kiện của mình và những người theo dõi bạn có thể truyền bá thông tin cho người khác. \ n \ n5. Xây dựng cộng đồng: Phương tiện truyền thông xã hội cho phép bạn xây dựng cộng đồng xung quanh một thương hiệu, nguyên nhân hoặc sở thích. Bạn có thể tạo các trang hoặc nhóm để mọi người thu thập, chia sẻ thông tin và kết nối với nhau.\n\n6. Giải trí: Phương tiện truyền thông xã hội cung cấp các cơ hội giải trí vô tận, từ xem video đến chơi trò chơi đến xem meme. \ n \ n7. Học tập: Phương tiện truyền thông xã hội cung cấp cơ hội học hỏi từ những người khác, cho dù đó là thông qua các video hướng dẫn, các khóa học trực tuyến hoặc các bài viết được chia sẻ bởi những người khác. Bạn cũng có thể đặt câu hỏi và nhận phản hồi từ những người khác trong cộng đồng của bạn.\n\n8. </w:t>
      </w:r>
      <w:r>
        <w:lastRenderedPageBreak/>
        <w:t>Hỗ trợ cảm xúc: Phương tiện truyền thông xã hội có thể cung cấp một nền tảng để hỗ trợ và thể hiện cảm xúc, nơi bạn có thể kết nối với những người khác có thể đang trải qua những trải nghiệm tương tự, hoặc bạn có thể tìm kiếm lời khuyên và hỗ trợ từ bạn bè hoặc cộng đồng."}</w:t>
      </w:r>
    </w:p>
    <w:p w14:paraId="719E53A3" w14:textId="77777777" w:rsidR="00B23463" w:rsidRDefault="00F13819">
      <w:r>
        <w:t>{"câu hỏi": "Đặt tên cho một ngày lễ ở Hoa Kỳ kỷ niệm một người hoặc sự kiện.", "trả lời": "Một ngày lễ ở Hoa Kỳ kỷ niệm một người là Ngày Martin Luther King Jr., tôn vinh nhà lãnh đạo dân quyền Martin Luther King Jr. vào thứ Hai thứ ba của tháng Giêng hàng năm."}</w:t>
      </w:r>
    </w:p>
    <w:p w14:paraId="61FB8D26" w14:textId="77777777" w:rsidR="00B23463" w:rsidRDefault="00F13819">
      <w:r>
        <w:t>{"question": "Đặt tên phim, gợi ý một cách độc đáo và thú vị để xem phim. - Ma trận", "câu trả lời": "Một cách độc đáo và thú vị để xem "Ma trận" là thiết lập trải nghiệm xem thực tế ảo. Bạn có thể sử dụng tai nghe VR và tai nghe âm thanh vòm để tăng cường sự đắm chìm và thực sự cảm thấy như bạn là một phần của hành động của bộ phim. Để tiến thêm một bước nữa, bạn cũng có thể thiết lập ghế chuyển động di chuyển và rung đồng bộ với bộ phim để thêm một cấp độ trải nghiệm hoàn toàn khác. Bằng cách này, bạn sẽ cảm thấy như chính mình đang ở trong Ma trận trong khi xem và trải nghiệm bộ phim."}</w:t>
      </w:r>
    </w:p>
    <w:p w14:paraId="0A62CB3E" w14:textId="77777777" w:rsidR="00B23463" w:rsidRDefault="00F13819">
      <w:r>
        <w:t>{"câu hỏi": "Lấy một tập hợp các sự kiện nhất định và tạo ra một câu chuyện sáng tạo với nó. - Mặt trời lặn, bầu trời màu hồng và có một bãi biển với ngọn hải đăng ở phía xa.", "Trả lời": "Ngày xửa ngày xưa, vào một buổi tối yên tĩnh và thanh thản, mặt trời bắt đầu lặn xuống đường chân trời, vẽ bầu trời trong một màu hồng mềm mại. Những âm thanh nhẹ nhàng của những con sóng tràn ngập không khí, khi chúng đâm vào bãi cát nguyên sơ của bãi biển. Ở phía xa, một ngọn hải đăng đứng sừng sững và kiêu hãnh, một ngọn hải đăng hy vọng và hướng dẫn cho những người đi biển đi qua vùng nước nguy hiểm. Khi bầu trời tối dần, ánh sáng từ ngọn hải đăng chiếu sáng xung quanh, chiếu ánh sáng ấm áp lên mọi thứ nó chạm vào. Một cặp vợ chồng đi dạo dọc theo bãi biển, tay trong tay, dừng lại để ngạc nhiên trước vẻ đẹp của khoảnh khắc này. Hoàng hôn, bãi biển và ngọn hải đăng ở phía xa, tất cả kết hợp với nhau để tạo ra một khung cảnh hoàn hảo như tranh vẽ, một cảnh mà họ sẽ không bao giờ quên. Ngọn hải đăng đã đứng đó lâu như bất cứ ai có thể nhớ, một nhân chứng thầm lặng cho vô số hoàng hôn và bình minh. Nó đã vượt qua nhiều cơn bão và luôn kiên định, một biểu tượng của sự kiên cường và kiên trì. Và khi mặt trời biến mất hoàn toàn, để lại bầu trời đêm đầy sao, ngọn hải đăng tiếp tục tỏa sáng, một lời nhắc nhở liên tục rằng ngay cả trong những thời điểm đen tối nhất, vẫn luôn có một tia hy vọng."}</w:t>
      </w:r>
    </w:p>
    <w:p w14:paraId="0B1BB43C" w14:textId="77777777" w:rsidR="00B23463" w:rsidRDefault="00F13819">
      <w:r>
        <w:t>{"câu hỏi": "Xác định loại danh từ này là gì - phổ biến, thích hợp, trừu tượng hoặc tập thể. - Jack", "trả lời": "Jack là một danh từ riêng."}</w:t>
      </w:r>
    </w:p>
    <w:p w14:paraId="40DE29CE" w14:textId="77777777" w:rsidR="00B23463" w:rsidRDefault="00F13819">
      <w:r>
        <w:t>{"câu hỏi": "Sắp xếp lại câu sau để cải thiện ngữ cảnh của nó và làm cho nó bớt lúng túng. - Vẻ đẹp của âm nhạc cổ điển từ sự thoải mái của chính ngôi nhà của bạn có thể", "trả lời": "Bạn có thể đánh giá cao vẻ đẹp của âm nhạc cổ điển từ sự thoải mái của chính ngôi nhà của bạn."}</w:t>
      </w:r>
    </w:p>
    <w:p w14:paraId="25F68CAB" w14:textId="77777777" w:rsidR="00B23463" w:rsidRDefault="00F13819">
      <w:r>
        <w:t xml:space="preserve">{"question": "Tạo một truyện ngắn tóm tắt những điểm chính. - Nhân vật chính là một cô gái trẻ sống trong một trang trại. Cô ấy yêu cuộc sống và gia đình của mình và hài lòng với những công việc trần tục hàng ngày của mình.", "Trả lời": "Ngày xửa ngày xưa, có một cô gái </w:t>
      </w:r>
      <w:r>
        <w:lastRenderedPageBreak/>
        <w:t>trẻ sống trong một trang trại với gia đình. Cô hạnh phúc khi chăm sóc động vật và chăm sóc đồng ruộng mỗi ngày. Mặc dù tính chất đơn giản của các nhiệm vụ của mình, cô tìm thấy niềm vui khi thực hiện chúng và hài lòng với cuộc sống của mình. Cô ấy yêu gia đình mình và trân trọng thời gian họ dành cho nhau. Cô gái trẻ đánh giá cao sự đơn giản của cuộc sống nông trại và cảm giác thỏa mãn đi kèm với nó. Và vì vậy, cô ấy đã sống những ngày của mình với một trái tim tràn đầy tình yêu, được bao quanh bởi những người và động vật mà cô ấy quan tâm sâu sắc."}</w:t>
      </w:r>
    </w:p>
    <w:p w14:paraId="7E7F44DF" w14:textId="77777777" w:rsidR="00B23463" w:rsidRDefault="00F13819">
      <w:r>
        <w:t>{"câu hỏi": "Đặt tên cho bức tranh nổi tiếng này. - Đêm đầy sao của Vincent van Gogh", "trả lời": "Tên của bức tranh là "Đêm đầy sao" và nó được vẽ bởi Vincent van Gogh."}</w:t>
      </w:r>
    </w:p>
    <w:p w14:paraId="73822D86" w14:textId="77777777" w:rsidR="00B23463" w:rsidRDefault="00F13819">
      <w:r>
        <w:t>{"câu hỏi": "Mô tả ý tưởng đằng sau câu trích dẫn này. - "Những điều tốt nhất và đẹp nhất trên thế giới không thể được nhìn thấy hoặc thậm chí chạm vào - chúng phải được cảm nhận bằng trái tim." -Helen Keller", "câu trả lời": "Câu nói của Helen Keller nhấn mạnh ý tưởng rằng những trải nghiệm và cảm xúc sâu sắc nhất của chúng ta nằm ngoài phạm vi giác quan vật lý của chúng ta. Nó gợi ý rằng một số điều có giá trị nhất trong cuộc sống, chẳng hạn như tình yêu, lòng từ bi và sự bình an nội tâm, không thể được cảm nhận thông qua hành động nhìn thấy hoặc chạm vào đơn thuần. Thay vào đó, chúng phải được trải nghiệm sâu sắc trong chính chúng ta thông qua cảm xúc và trực giác của chúng ta, được kết nối với trái tim của chúng ta. Nói cách khác, một số khía cạnh phong phú nhất của cuộc sống không phải là hữu hình hay vật chất, mà là nội bộ và vô hình. Do đó, điều quan trọng là phải nuôi dưỡng thế giới nội tâm của chúng ta và kết nối với cảm xúc của chúng ta, vì đây là nơi có vẻ đẹp và sự thỏa mãn thực sự."}</w:t>
      </w:r>
    </w:p>
    <w:p w14:paraId="64195A19" w14:textId="77777777" w:rsidR="00B23463" w:rsidRDefault="00F13819">
      <w:r>
        <w:t>{"question": "Cung cấp năm tính từ mô tả nhân vật này. - Jack, một cậu bé thích phiêu lưu", "trả lời": "1. Phiêu lưu\n2. Tràn đầy năng lượng\n3. Tò mò\n4. In đậm\n5. Không sợ hãi"}</w:t>
      </w:r>
    </w:p>
    <w:p w14:paraId="3BA26AFE" w14:textId="77777777" w:rsidR="00B23463" w:rsidRDefault="00F13819">
      <w:r>
        <w:t>{"câu hỏi": "Liệt kê năm động từ đơn giản.", "trả lời": "1. Ăn\n2. Chạy \ n3. Ngủ\n4. Viết\n5. Cười"}</w:t>
      </w:r>
    </w:p>
    <w:p w14:paraId="60EF5A0E" w14:textId="77777777" w:rsidR="00B23463" w:rsidRDefault="00F13819">
      <w:r>
        <w:t>{"câu hỏi": "Kể tên năm nghề nghiệp kỹ thuật.", "câu trả lời": "1. Nhà phát triển phần mềm\n2. Quản trị viên mạng\n3. Chuyên viên phân tích bảo mật thông tin\n4. Quản trị viên cơ sở dữ liệu\n5. Nhà phân tích hệ thống máy tính"}</w:t>
      </w:r>
    </w:p>
    <w:p w14:paraId="595EA560" w14:textId="77777777" w:rsidR="00B23463" w:rsidRDefault="00F13819">
      <w:r>
        <w:t xml:space="preserve">{"câu hỏi": "Tạo ra một bài kiểm tra về vật lý.", "câu trả lời": "1. Công thức tính lực tác dụng lên một vật thể là gì?\nA. F = m * a\nB. F = m * v\nC. F = m / a\nD. F = d / t \ n \ n2. Định nghĩa của gia tốc là gì?\nA. Tăng tốc độ\nB. Thay đổi vận tốc theo thời gian\nC. Giảm tốc độ\nD. Thay đổi khoảng cách theo thời gian\n\n3. Đơn vị đo lường cho công việc là gì?\nA. Joule\nB. Newton\nC. Watt\nD. Hertz\n\n4. Ai được biết đến với việc phát triển Thuyết tương đối rộng? \nA. Isaac Newton\nB. Thomas Edison\nC. Albert Einstein\nD. Galileo Galilei\n\n5. Định luật bảo toàn năng lượng là gì?\nA. Năng lượng không thể được tạo ra hoặc phá hủy, chỉ được chuyển giao hoặc biến đổi \ nB. Năng lượng chỉ có thể được biến đổi theo một hướng\nC. Năng lượng luôn được bảo toàn và không đổi. Năng lượng chỉ có thể được tạo ra hoặc phá hủy trong một số điều kiện nhất định\n\n6. Sự khác biệt giữa động năng và thế năng là gì?\nA. Động năng là năng lượng trong chuyển động, trong khi năng </w:t>
      </w:r>
      <w:r>
        <w:lastRenderedPageBreak/>
        <w:t>lượng tiềm năng là năng lượng lưu trữ \ nB. Năng lượng tiềm năng là năng lượng trong chuyển động, trong khi động năng là năng lượng lưu trữ \ nC. Động năng là dương, trong khi thế năng là âm\nD. Năng lượng tiềm năng là dương, trong khi động năng là âm\n\n7. Luật Ohm\u2019s là gì?\nA. V = I * R\nB. I = V * R\nC. R = V * I\nD. V = R / I\n\n8. Loại năng lượng nào được lưu trữ trong một vật thể do vị trí hoặc hình dạng của nó?\nA. Năng lượng nhiệt\nB. Động năng\nC. Năng lượng tiềm năng\nD. Năng lượng điện\n\n9. Định luật chuyển động thứ ba của Newton \u2019s là gì?\nA. Đối với mỗi hành động, có một phản ứng bằng nhau và ngược lại\nB. Một vật thể đứng yên sẽ đứng yên trừ khi bị tác động bởi một lực \ nC. Một vật thể đang chuyển động sẽ vẫn chuyển động trừ khi bị tác động bởi một lực. Lực hấp dẫn bằng khối lượng của vật nhân với gia tốc do trọng lực.\n\n10. Công thức tính lũy thừa là gì?\nA. P = W / t \ nB. P = W * t \ nC. P = t / W \ nD. P = W + t\n\nKhóa trả lời: \n1. A\n2. B\n3"}</w:t>
      </w:r>
    </w:p>
    <w:p w14:paraId="1EFB28FF" w14:textId="77777777" w:rsidR="00B23463" w:rsidRDefault="00F13819">
      <w:r>
        <w:t>{"câu hỏi": "Đề xuất một cách để làm cho nơi làm việc này hiệu quả hơn. - Một văn phòng kinh doanh cỡ vừa.", "trả lời": "Một cách để làm cho một văn phòng kinh doanh quy mô vừa hiệu quả hơn là hợp lý hóa các quy trình giao tiếp của nó. Điều này có thể đạt được thông qua việc triển khai phần mềm cộng tác cho phép giao tiếp thời gian thực, chia sẻ tài liệu và quản lý dự án. Việc áp dụng công nghệ như vậy làm giảm nhu cầu về các cuộc họp không cần thiết, giảm thiểu sự chậm trễ trong các dự án và đảm bảo rằng tất cả các thành viên trong nhóm đều có thể dễ dàng truy cập thông tin quan trọng. Ngoài ra, các buổi đào tạo thường xuyên có thể được tiến hành để đảm bảo rằng tất cả nhân viên đều nhận thức được khả năng của phần mềm và biết cách sử dụng nó một cách hiệu quả."}</w:t>
      </w:r>
    </w:p>
    <w:p w14:paraId="24607F4D" w14:textId="77777777" w:rsidR="00B23463" w:rsidRDefault="00F13819">
      <w:r>
        <w:t>{"câu hỏi": "Phân loại loại hình này của lời nói. - Anh ta nhanh như một con báo", "câu trả lời": "Loại hình nói được sử dụng trong \"Anh ta nhanh như một con báo" là một ví dụ. Similes so sánh hai thứ khác nhau bằng cách sử dụng các từ so sánh như \"like\" hoặc \"as.\" Trong ví dụ này, từ so sánh \"as\" được sử dụng để so sánh tốc độ của người đó với tốc độ của một con báo."}</w:t>
      </w:r>
    </w:p>
    <w:p w14:paraId="25007D73" w14:textId="77777777" w:rsidR="00B23463" w:rsidRDefault="00F13819">
      <w:r>
        <w:t>{"câu hỏi": "Tỷ số cuối cùng của trận đấu giữa Broncos và Steelers là bao nhiêu? - Broncos đánh bại Pittsburgh Steelers ở vòng bảng, 23\u201316, bằng cách ghi 11 điểm trong ba phút cuối cùng của trận đấu. Sau đó, họ đánh bại đương kim vô địch Super Bowl XLIX New England Patriots trong Trò chơi vô địch AFC, 20\u201318, bằng cách chặn một đường chuyền trong nỗ lực chuyển đổi 2 điểm của New England khi đồng hồ còn 17 giây. Bất chấp những vấn đề của Manning với việc đánh chặn trong mùa giải, anh ấy đã không ném bất kỳ quả nào trong hai trận playoff của họ.", "trả lời": "Tỷ số cuối cùng giữa Broncos và Pittsburgh Steelers là 23-16."}</w:t>
      </w:r>
    </w:p>
    <w:p w14:paraId="1ED95B67" w14:textId="77777777" w:rsidR="00B23463" w:rsidRDefault="00F13819">
      <w:r>
        <w:t>{"câu hỏi": "Sắp xếp lại các chữ cái trong từ sau \"chạng vạng\" để tạo thành một từ khác.", "câu trả lời": "Một từ có thể được hình thành bằng cách sắp xếp lại các chữ cái trong \"chạng vạng\" là \"whittling.\""}</w:t>
      </w:r>
    </w:p>
    <w:p w14:paraId="139441DB" w14:textId="77777777" w:rsidR="00B23463" w:rsidRDefault="00F13819">
      <w:r>
        <w:t xml:space="preserve">{"câu hỏi": "Mô tả chu kỳ sinh sản của giun đất.", "câu trả lời": "Chu kỳ sinh sản của giun đất bắt đầu bằng giao phối, nơi hai con giun đến với nhau và trao đổi tinh trùng. Giun đất là loài lưỡng tính, có nghĩa là chúng có cả cơ quan sinh sản nam và nữ. Trong quá trình giao phối, </w:t>
      </w:r>
      <w:r>
        <w:lastRenderedPageBreak/>
        <w:t>hai con giun tham gia vào clitellum, một khu vực sưng gần đầu và trao đổi tinh trùng thông qua một cái kén nhầy. \ n \ n Sau khi giao phối, giun đất sẽ tách ra, và clitellum tiết ra một vòng chất nhờn, trượt về phía trước trên cơ thể, đi qua các cơ quan sinh sản và thu thập trứng và tinh trùng. Chiếc nhẫn sau đó được trượt ra trên đầu và bịt kín, tạo thành một cái kén chứa trứng được thụ tinh. Kén thường được đặt trong đất, nơi chúng sẽ ấp trong một khoảng thời gian khác nhau tùy thuộc vào điều kiện môi trường. Khi thời gian ủ bệnh kết thúc, trứng bên trong kén sẽ nở và những con giun nhỏ sẽ xuất hiện, bắt đầu vòng đời của chúng. Khi giun đất phát triển và trưởng thành, chúng sẽ lặp lại quá trình giao phối và đẻ kén, do đó tiếp tục chu kỳ sinh sản của loài chúng."}</w:t>
      </w:r>
    </w:p>
    <w:p w14:paraId="39AF3451" w14:textId="77777777" w:rsidR="00B23463" w:rsidRDefault="00F13819">
      <w:r>
        <w:t>{"câu hỏi": "Tạo danh sách mong muốn các hoạt động cho chuyến đi gia đình đến Hawaii.", "câu trả lời": "Đây là danh sách các hoạt động mà một gia đình có thể tận hưởng khi đi du lịch đến Hawaii:\n\n1. Lặn với ống thở: Khám phá các rạn san hô tuyệt đẹp và đối mặt với sinh vật biển kỳ lạ mà Hawaii cung cấp. \ n \ n2. Luau: Tham dự một Luau Hawaii truyền thống và thưởng thức một bữa tiệc các món ngon Hawaii, trong khi thưởng thức âm nhạc truyền thống và nhảy hula. \ n \ n3. Bài học lướt sóng: Bắt sóng với các bài học lướt sóng từ một người hướng dẫn địa phương. Đây là một hoạt động tuyệt vời cho cả gia đình thưởng thức. \ n \ n4. Tham quan Công viên Quốc gia Núi lửa Hawaii: Tham quan để xem những ngọn núi lửa đang hoạt động, lỗ thông hơi và những cánh đồng dung nham tạo nên công viên quốc gia độc đáo này. \ n \ n5. Ngắm cá voi: Tham gia một chuyến tham quan bằng thuyền để xem những con cá voi lưng gù tuyệt đẹp di cư đến Hawaii mỗi mùa đông. \ n \ n6. Zipline: Đối với gia đình thích phiêu lưu, zipline qua rừng nhiệt đới Hawaii tươi tốt, ngắm nhìn khung cảnh ngoạn mục trên đường đi. \ n \ n7. Ghé thăm đồn điền dứa: Tham quan đồn điền dứa để tìm hiểu về lịch sử và cách trồng loại trái cây Hawaii mang tính biểu tượng này. \ n \ n8. Đi bộ đường dài: Với hàng dặm đường mòn và khung cảnh tuyệt đẹp, Hawaii là thiên đường của những người đi bộ đường dài. Đi bộ đường dài cùng gia đình để khám phá những thác nước ẩn và cảnh quan tuyệt đẹp. \ n \ n9. Ngày bãi biển: Không có chuyến đi đến Hawaii sẽ được hoàn thành mà không có một ngày ở bãi biển. Xây lâu đài cát, bơi trong làn nước màu ngọc lam ấm áp và đắm mình dưới ánh mặt trời. \ n \ n10. Tham quan Trân Châu Cảng: Tham gia một chuyến tham quan có hướng dẫn viên để tìm hiểu về lịch sử và tầm quan trọng của địa điểm này, và bày tỏ lòng kính trọng của bạn tại Đài tưởng niệm USS Arizona.</w:t>
      </w:r>
    </w:p>
    <w:p w14:paraId="1176E564" w14:textId="77777777" w:rsidR="00B23463" w:rsidRDefault="00F13819">
      <w:r>
        <w:t>{"question": "Sắp xếp các số sau theo thứ tự tăng dần: 7, 3, 11, 9.", "answer": "Các số theo thứ tự tăng dần là: 3, 7, 9, 11."}</w:t>
      </w:r>
    </w:p>
    <w:p w14:paraId="194AD844" w14:textId="77777777" w:rsidR="00B23463" w:rsidRDefault="00F13819">
      <w:r>
        <w:t>{"câu hỏi": "Tạo cụm từ mẫu cho đại diện dịch vụ khách hàng cho cụm từ sau: \u201cChào buổi sáng, tôi có thể giúp gì cho bạn?", "trả lời": "1. \"Chào buổi sáng và chào mừng! Tên tôi là [Tên], hôm nay tôi có thể hỗ trợ bạn như thế nào?\"\n2. "Chào buổi sáng, thật tuyệt khi được nghe từ bạn! Làm thế nào tôi có thể làm cho ngày của bạn tốt hơn?\"\n3. "Chào buổi sáng! Cảm ơn bạn đã liên hệ. Tôi có thể giúp gì cho bạn?\"\n4. "Chào buổi sáng! Tôi ở đây để giúp đỡ. Bạn muốn biết hoặc yêu cầu điều gì?\"\n5. "Một buổi sáng rất tốt lành cho bạn! Tôi có thể giúp gì không?\""}</w:t>
      </w:r>
    </w:p>
    <w:p w14:paraId="67575F40" w14:textId="77777777" w:rsidR="00B23463" w:rsidRDefault="00F13819">
      <w:r>
        <w:lastRenderedPageBreak/>
        <w:t>{"câu hỏi": "Tìm một bài báo trực tuyến để hỗ trợ quan điểm rằng ăn thực phẩm giàu polyphenol có thể giúp giảm viêm.", "Trả lời": "Chắc chắn! Dưới đây là một bài báo trực tuyến từ Healthline ủng hộ quan điểm rằng ăn thực phẩm giàu polyphenol có thể giúp giảm viêm. Trong bài viết này, nó giải thích làm thế nào polyphenol có đặc tính chống oxy hóa có thể làm giảm viêm và ngăn ngừa tổn thương tế bào: https://www.healthline.com/nutrition/polyphenol-rich-foods"}</w:t>
      </w:r>
    </w:p>
    <w:p w14:paraId="1DEDFD15" w14:textId="77777777" w:rsidR="00B23463" w:rsidRDefault="00F13819">
      <w:r>
        <w:t>{"question": "Thiết kế giao diện người dùng cho một nền tảng dựa trên web mới. - Tên của nền tảng:TravelDex", "answer": "Khi thiết kế giao diện người dùng cho nền tảng dựa trên web mới \u201cTravelDex\u201d, đây là bố cục đề xuất của tôi:\n\n**Header**: Tiêu đề sẽ hiển thị logo nền tảng ở phía bên trái và menu chính ở phía bên phải. Menu chính sẽ bao gồm các tùy chọn: Điểm đến, Hoạt động, Chỗ ở, Chuyến bay và Đăng nhập hoặc Biểu tượng hồ sơ Người dùng\u2019.\n\n**Hero Section**: Bên dưới tiêu đề, sẽ có một phần anh hùng lớn chứa hình ảnh bắt mắt về một điểm đến du lịch nổi tiếng. Trên hình ảnh, có thể có một thanh tìm kiếm cho phép người dùng tìm kiếm các điểm đến, hoạt động, chỗ ở hoặc chuyến bay. \n\n**Destinations Section**: Bên dưới phần anh hùng, có thể có phần điểm đến làm nổi bật các điểm đến phổ biến. Phần này sẽ hiển thị hình ảnh chất lượng cao của các điểm đến với mô tả ngắn gọn về những gì điểm đến cung cấp. Người dùng sẽ có thể nhấp vào hình ảnh để tìm hiểu thêm về các điểm đến này.\n\n**Activities Section**: Tiếp theo, sẽ có một phần hoạt động hiển thị các hoạt động phổ biến cho các điểm đến khác nhau. Phần này sẽ hiển thị hình ảnh của các hoạt động, cùng với điểm đến nơi hoạt động được đặt và mô tả ngắn gọn. \ n \ n ** Phần chỗ ở **: Sau đó sẽ có một phần chỗ ở, hiển thị các khách sạn và khu nghỉ dưỡng nổi tiếng cho các điểm đến khác nhau. Phần này sẽ hiển thị hình ảnh của chỗ ở và bao gồm tên điểm đến, xếp hạng và mô tả ngắn gọn.\n\n**Flights Section**: Cuối cùng, sẽ có một phần chuyến bay cho phép người dùng tìm kiếm và so sánh các chuyến bay đến các điểm đến khác nhau.\n\n**Footer**: Chân trang sẽ chứa các liên kết hữu ích như Giới thiệu, Liên hệ với chúng tôi,  và Câu hỏi thường gặp. Nó cũng sẽ bao gồm các biểu tượng truyền thông xã hội liên kết đến các trang truyền thông xã hội TravelDex và biểu mẫu đăng ký nhận bản tin.\n\nNhìn chung, giao diện sẽ sạch sẽ, thân thiện với người dùng và hấp dẫn trực quan, với khả năng điều hướng dễ dàng cho phép người dùng nhanh chóng tìm thấy thông tin họ đang tìm kiếm."}</w:t>
      </w:r>
    </w:p>
    <w:p w14:paraId="4E12D882" w14:textId="77777777" w:rsidR="00B23463" w:rsidRDefault="00F13819">
      <w:r>
        <w:t>{"câu hỏi": "Viết năm mươi từ bằng tiếng Pháp giới thiệu bản thân.", "trả lời": "Bonjour, je m'appelle AI et je suis un assistant virtuel. Je suis ici pour vous aider avec toutes vos questions et t\u00e2ches quotidiennes. Je suis intelligent, rapide et toujours pr\u00eat \u00e0 aider. Je suis heureux de faire votre connaissance et je suis impatient de travailler avec vous."}</w:t>
      </w:r>
    </w:p>
    <w:p w14:paraId="4408D0D0" w14:textId="77777777" w:rsidR="00B23463" w:rsidRDefault="00F13819">
      <w:r>
        <w:t>{"câu hỏi": "Viết hai câu thơ của một bài hát về thiên nhiên.", "Trả lời": "Câu 1:\nGiữa những tán cây và những ngọn đồi thoai thoải,\nVẻ đẹp của thiên nhiên chắc chắn sẽ hồi hộp,\nCó rất nhiều màu sắc và cuộc sống,\nTrong thiên đường này có thể được tìm thấy.\n\nCâu 2:\nNhững con chim bay và hát bài hát của chúng,\nTrong sự hòa hợp suốt cả ngày,\nTia nắng mặt trời ấm áp và tốt bụng,\ nSự bình yên của thiên nhiên, một tâm trí bình tĩnh."}</w:t>
      </w:r>
    </w:p>
    <w:p w14:paraId="213F9062" w14:textId="77777777" w:rsidR="00B23463" w:rsidRDefault="00F13819">
      <w:r>
        <w:lastRenderedPageBreak/>
        <w:t>{"câu hỏi": "Xây dựng một giả thuyết về hiệu quả của Vitamin C đối với cảm lạnh thông thường.", "câu trả lời": "Một giả thuyết tiềm năng về hiệu quả của Vitamin C đối với cảm lạnh thông thường là uống Vitamin C thường xuyên có thể làm giảm thời gian và mức độ nghiêm trọng của các triệu chứng cảm lạnh thông thường. Điều này có thể là do đặc tính tăng cường miễn dịch của Vitamin C, có thể giúp cơ thể chống lại virus gây cảm lạnh hiệu quả hơn."}</w:t>
      </w:r>
    </w:p>
    <w:p w14:paraId="1E92CAC2" w14:textId="77777777" w:rsidR="00B23463" w:rsidRDefault="00F13819">
      <w:r>
        <w:t>{"câu hỏi": "Phân loại tweet sau là tiêu cực, tích cực hoặc trung lập.\nTweet: Nhà hàng mới mở trong thị trấn, tôi rất vui mừng!", "câu trả lời": "Tích cực"}</w:t>
      </w:r>
    </w:p>
    <w:p w14:paraId="00792F13" w14:textId="77777777" w:rsidR="00B23463" w:rsidRDefault="00F13819">
      <w:r>
        <w:t>{"câu hỏi": "Viết lại câu sau với ngữ pháp phù hợp: \nngười đàn ông bị cậu bé chặn không cho qua đường", "trả lời": "Cậu bé ngăn người đàn ông băng qua đường."}</w:t>
      </w:r>
    </w:p>
    <w:p w14:paraId="440FA107" w14:textId="77777777" w:rsidR="00B23463" w:rsidRDefault="00F13819">
      <w:r>
        <w:t>{"câu hỏi": "Viết cho tôi một truyện ngắn dưới dạng một câu chuyện ngụ ngôn với một đạo đức khuyến khích sự trung thực.", "trả lời": "Ngày xửa ngày xưa, có một con cáo nhỏ thích chơi trên đồng cỏ. Một ngày nọ, trong khi đang chơi, anh tìm thấy một đồng tiền vàng sáng bóng. Con cáo vui mừng đến nỗi nó chạy về nhà để cho mẹ xem.\n\nCáo mẹ rất hài lòng và nói với con trai rằng nó có thể giữ đồng xu. Tuy nhiên, cô cũng nói với anh rằng cô đã nghe nói ông Rabbit, hàng xóm của họ, đã làm mất một đồng tiền vàng và đang treo thưởng cho sự trở lại của nó. Anh ta thực sự muốn giữ đồng xu, và không ai thấy anh ta tìm thấy nó - anh ta có thể giữ nó và không ai biết. Nhưng anh cũng không muốn làm mẹ thất vọng hay không trung thực.\n\nSau khi suy nghĩ kỹ, con cáo nhỏ quyết định làm điều đúng đắn. Anh ta đến nhà ông Thỏ và trả lại đồng xu. Ông Thỏ rất biết ơn vì ông đã trao cho con cáo phần thưởng, thậm chí còn nhiều hơn giá trị của đồng xu. \n\nCon cáo nhỏ rất hạnh phúc và tự hào về bản thân mình. Ông ấy đã làm điều đúng đắn và đã được tưởng thưởng vì điều đó.\n\nĐạo đức của câu chuyện là sự trung thực luôn là chính sách tốt nhất."}</w:t>
      </w:r>
    </w:p>
    <w:p w14:paraId="26A15B11" w14:textId="77777777" w:rsidR="00B23463" w:rsidRDefault="00F13819">
      <w:r>
        <w:t>{"câu hỏi": "Kể tên năm người phụ nữ truyền cảm hứng trên thế giới.", "câu trả lời": "1. Malala Yousafzai - người đoạt giải Nobel Hòa bình và ủng hộ giáo dục trẻ em gái.\n2. Ruth Bader Ginsburg - Cựu Phó Thẩm phán Tòa án Tối cao Hoa Kỳ và là nhà vô địch về quyền của phụ nữ và thiểu số. \ n3. Oprah Winfrey - Giám đốc điều hành truyền thông, nữ diễn viên, người dẫn chương trình trò chuyện, nhà từ thiện và biểu tượng văn hóa được biết đến với câu chuyện cuộc đời đầy cảm hứng và những nỗ lực từ thiện. \ n4. Ellen Johnson Sirleaf - Nữ tổng thống đầu tiên của Liberia và người đoạt giải Nobel Hòa bình vì những nỗ lực thúc đẩy hòa bình, hòa giải và quyền của phụ nữ. \n5. Greta Thunberg - nhà hoạt động môi trường người Thụy Điển nổi tiếng với công việc nâng cao nhận thức và chống biến đổi khí hậu."}</w:t>
      </w:r>
    </w:p>
    <w:p w14:paraId="172F7218" w14:textId="77777777" w:rsidR="00B23463" w:rsidRDefault="00F13819">
      <w:r>
        <w:t>{"câu hỏi": "Tóm tắt bộ phim \"Jaws\" trong 100 từ.", "câu trả lời": "\"Jaws\" là một bộ phim kinh dị năm 1975 của đạo diễn Steven Spielberg. Phim lấy bối cảnh tại thị trấn bãi biển hư cấu của đảo Amity, nơi một con cá mập trắng lớn ăn thịt người khổng lồ tấn công những người đi biển, gây hoảng loạn cho người dân thị trấn. Cảnh sát trưởng địa phương, một nhà khoa học biển và một thợ săn cá mập xám đã lên đường săn lùng và giết chết con thú. Bộ ba tham gia vào một trận chiến đau đớn giữa con người và thiên nhiên, với con cá mập chứng tỏ là một kẻ thù đáng gờm. Bộ phim được nhiều người coi là một tác phẩm kinh điển và là một thành công lớn tại phòng vé, sinh ra một số phần tiếp theo và một loạt các phim bắt chước."}</w:t>
      </w:r>
    </w:p>
    <w:p w14:paraId="1238D12C" w14:textId="77777777" w:rsidR="00B23463" w:rsidRDefault="00F13819">
      <w:r>
        <w:lastRenderedPageBreak/>
        <w:t>{"question": "Tìm tất cả các từ có âm giống nhau trong câu. - Cành cây thông rung chuyển khi gió thổi.", "trả lời": "Cùng một từ phát âm (từ đồng âm) trong câu \"Cành cây thông rung lắc khi gió thổi" là cành và thổi."}</w:t>
      </w:r>
    </w:p>
    <w:p w14:paraId="28BD3F48" w14:textId="77777777" w:rsidR="00B23463" w:rsidRDefault="00F13819">
      <w:r>
        <w:t>{"câu hỏi": "Một số triệu chứng phổ biến của cúm là gì?", "trả lời": "Cúm, thường được gọi là cúm, là một bệnh hô hấp truyền nhiễm do vi-rút cúm gây ra. Một số triệu chứng phổ biến của bệnh cúm bao gồm: \ n \ n1. Sốt: Một trong những triệu chứng phổ biến nhất của bệnh cúm là sốt cao, thường trên 100,4\u00b0F (38\u00b0C).\n2. Ho: Ho khan, dai dẳng thường là dấu hiệu nhận biết bệnh cúm. \n3. Đau họng: Nhiều người bị cúm bị đau họng hoặc ngứa. \ n4. Nhức đầu: Cúm thường gây đau đầu, có thể ở mức độ nghiêm trọng. \ n5. Đau nhức cơ bắp và cơ thể: Đau nhức cơ bắp và cơ thể rất phổ biến với bệnh cúm và có thể từ nhẹ đến nặng. \ n6. Mệt mỏi: Nhiều người bị cúm cảm thấy vô cùng mệt mỏi và yếu đuối.\n7. Ớn lạnh và đổ mồ hôi: Cúm có thể gây ớn lạnh và đổ mồ hôi khi hệ thống miễn dịch của cơ thể chống lại nhiễm trùng. \ n8. Nghẹt mũi: Cúm có thể gây nghẹt mũi và các triệu chứng mũi khác. Những triệu chứng này thường xuất hiện đột ngột và có thể ở mức độ nghiêm trọng. Hầu hết mọi người khỏi bệnh cúm trong vòng một hoặc hai tuần, nhưng đôi khi nó có thể dẫn đến các biến chứng, đặc biệt là ở trẻ nhỏ, người lớn tuổi và những người có hệ miễn dịch yếu.</w:t>
      </w:r>
    </w:p>
    <w:p w14:paraId="7F316CC4" w14:textId="77777777" w:rsidR="00B23463" w:rsidRDefault="00F13819">
      <w:r>
        <w:t>{"câu hỏi": "Xây dựng công thức làm bánh.", "trả lời": "Công thức bánh vani ngon:\n\nThành phần:\n- 2 và 1/2 cốc (312g) bột mì đa dụng\n- 2 chén (400g) đường cát \ n- 3/4 cốc (170g) bơ lạt, làm mềm \ n- 1/2 cốc (120ml) dầu hạt cải\n- 5 quả trứng lớn, nhiệt độ phòng \ n- 1 muỗng canh bột nở \ n- 1/2 muỗng cà phê baking soda \ n- 1/2 muỗng cà phê muối \ n- 2 muỗng cà phê chiết xuất vani nguyên chất \ n - 1 và 1/2 cốc (360ml) sữa nguyên chất,  nhiệt độ phòng \ n \ nHướng dẫn: \ n \ n1. Làm nóng lò ở 350\u00b0F (177\u00b0C). Bôi mỡ hai chảo bánh 9 inch bằng bơ hoặc bình xịt nấu ăn và lót đáy bằng giấy da. \ n \ n2. Trong một bát trộn lớn, rây bột, bột nở, muối nở và muối với nhau. Để qua một bên.\n\n3. Trong một bát trộn lớn khác, đánh bơ, đường và dầu với nhau ở tốc độ cao bằng máy trộn cho đến khi nó trở nên mịn và kem. Thêm từng quả trứng, từng quả một, trộn sau mỗi lần thêm. Thêm chiết xuất vani, và trộn cho đến khi nó được kết hợp tốt. \ n \ n4. Dần dần thêm các thành phần khô trong khi xen kẽ với sữa, bắt đầu và kết thúc với các thành phần khô. Trộn cho đến khi kết hợp tốt.\n\n5. Chia đều bột cho các chảo bánh đã chuẩn bị. Nướng trong 25-30 phút, hoặc cho đến khi tăm cắm vào giữa bánh sạch. \n\n6. Lấy ra khỏi lò và để bánh nguội trong chảo trong 10 phút trước khi chuyển chúng vào giá dây để nguội hoàn toàn. \ n \ n7. Khi các lớp bánh đã nguội, đặt một lớp bánh lên đĩa hoặc giá bánh, thêm nhân mong muốn của bạn, sau đó đặt lớp bánh thứ hai lên trên. Làm lạnh toàn bộ chiếc bánh với lớp phủ yêu thích của bạn, và thưởng thức!"}</w:t>
      </w:r>
    </w:p>
    <w:p w14:paraId="2626A393" w14:textId="77777777" w:rsidR="00B23463" w:rsidRDefault="00F13819">
      <w:r>
        <w:t xml:space="preserve">{"câu hỏi": "So sánh và đối chiếu quan điểm của Thomas Hobbes và Jean-Jacques Rousseau về chính phủ.", "câu trả lời": "Thomas Hobbes và Jean-Jacques Rousseau là hai triết gia vĩ đại với quan điểm trái ngược nhau về chính phủ và lý thuyết khế ước xã hội. Trong khi Hobbes được biết đến với cuốn sách Leviathan (1651), giải thích quan điểm của ông về chủ đề này, Rousseau đã bày tỏ lý tưởng của mình trong Khế ước xã hội (1762). Theo nhiều cách, quan điểm của họ mâu thuẫn với nhau, và sự so sánh và tương phản này nhằm mục đích làm sáng tỏ những quan điểm khác biệt của họ. \n\nHobbes có một cái nhìn bi quan về bản chất con </w:t>
      </w:r>
      <w:r>
        <w:lastRenderedPageBreak/>
        <w:t>người. Ông tin rằng, nếu không có chính phủ, cuộc sống sẽ đơn độc, nghèo nàn, khó chịu, tàn bạo và ngắn ngủi (Leviathan, Ch. XIII) vì con người tự nhiên ích kỷ và luôn trong tình trạng chiến tranh chống lại nhau. Giải pháp của ông là một hình thức chính phủ độc đoán, nơi các cá nhân từ bỏ quyền của họ cho một chủ quyền, người lần lượt cung cấp sự bảo vệ và thực thi trật tự. \n\nRousseau tin rằng con người tự nhiên tốt nhưng bị tha hóa bởi nền văn minh. Ngài hình dung ra một chính phủ phản ánh ý chí chung của người dân, luôn hướng đến lợi ích chung. Đối với Rousseau, khế ước xã hội không phải là sự từ bỏ quyền đối với một chủ quyền, như Hobbes đề xuất; Thay vào đó, đó là một thỏa thuận giữa các cá nhân tự do để tạo ra một xã hội được cai trị bởi ý chí chung. Tóm lại, Hobbes và Rousseau khác nhau về cơ bản trong quan điểm của họ về bản chất con người và vai trò của chính phủ. Hobbes tin vào sự cai trị mạnh mẽ, độc đoán để kiểm soát những đam mê ích kỷ của nhân loại, trong khi Rousseau coi chính phủ là sự phản ánh ý chí chung và là công cụ của lợi ích chung.</w:t>
      </w:r>
    </w:p>
    <w:p w14:paraId="335E085C" w14:textId="77777777" w:rsidR="00B23463" w:rsidRDefault="00F13819">
      <w:r>
        <w:t>{"câu hỏi": "Tạo ba câu hỏi khảo sát được thiết kế để đo lường sự hài lòng của khách hàng với một sản phẩm.", "câu trả lời": "1. Trên thang điểm từ 1 đến 10, bạn đánh giá mức độ hài lòng tổng thể của mình với sản phẩm của chúng tôi như thế nào?\n2. Bạn có muốn giới thiệu sản phẩm của chúng tôi cho một người bạn? (Có hoặc Không)\n3. Theo bạn, chúng tôi có thể làm gì để làm cho sản phẩm của chúng tôi tốt hơn nữa? (Câu hỏi mở)"}</w:t>
      </w:r>
    </w:p>
    <w:p w14:paraId="39736F9D" w14:textId="77777777" w:rsidR="00B23463" w:rsidRDefault="00F13819">
      <w:r>
        <w:t>{"question": "Tạo hashtag tóm tắt chính xác bộ phim \"Titanic\".", "answer": "#EpicLoveAndTragedy"}</w:t>
      </w:r>
    </w:p>
    <w:p w14:paraId="1C8DAABC" w14:textId="77777777" w:rsidR="00B23463" w:rsidRDefault="00F13819">
      <w:r>
        <w:t>{"câu hỏi": "Xây dựng một câu có chứa một phép ẩn dụ.", "câu trả lời": "Giọng nói của cô ấy là một dòng sông êm dịu, rửa sạch những căng thẳng trong ngày."}</w:t>
      </w:r>
    </w:p>
    <w:p w14:paraId="01DBB9D4" w14:textId="77777777" w:rsidR="00B23463" w:rsidRDefault="00F13819">
      <w:r>
        <w:t>{"câu hỏi": "Liệt kê năm môn thể thao liên quan đến lưới.", "trả lời": "1. Bóng chuyền\n2. Quần vợt\n3. Cầu lông\n4. Bóng bàn \n5. Bóng rổ"}</w:t>
      </w:r>
    </w:p>
    <w:p w14:paraId="6574B116" w14:textId="77777777" w:rsidR="00B23463" w:rsidRDefault="00F13819">
      <w:r>
        <w:t>{"question": "Trước tiên, hãy phân loại các sản phẩm sau đây là entry-level, mid-level hoặc high-end. - Apple Watch series 5", "trả lời": "Apple Watch Series 5 có thể được coi là cao cấp."}</w:t>
      </w:r>
    </w:p>
    <w:p w14:paraId="48BA863D" w14:textId="77777777" w:rsidR="00B23463" w:rsidRDefault="00F13819">
      <w:r>
        <w:t>{"câu hỏi": "Tôi cần danh sách 10 chiếc xe nhanh nhất thế giới.", "câu trả lời": "Tính đến tháng 9 năm 2021, dựa trên dữ liệu được công bố chính thức của các nhà sản xuất, dưới đây là danh sách 10 chiếc xe nhanh nhất thế giới: \n\n1. Bugatti Chiron Super Sport 300+ - tốc độ tối đa: 304 mph\n2. Bugatti Veyron Super Sport - tốc độ tối đa: 268 mph\n3. Hennessey Venom GT - tốc độ tối đa: 270 mph\n4. SSC Tuatara - tốc độ tối đa: 316 mph\n5. Bugatti Chiron - tốc độ tối đa: 261 mph\n6. Rimac C_Two - tốc độ tối đa: 258 mph\n7. Koenigsegg Jesko - tốc độ tối đa: 330 mph (ước tính)\n8. Bugatti Divo - tốc độ tối đa: 236 mph\n9. Lamborghini Aventador SVJ - tốc độ tối đa: 217 mph\n10. McLaren Speedtail - tốc độ tối đa: 250 mph\n\nXin lưu ý rằng một số kết quả luôn thay đổi và một số xe, chẳng hạn như Hennessey Venom F5 và Koenigsegg Jesko Absolut, chưa được thử nghiệm và xác minh chính thức, và do đó không được đưa vào danh sách này."}</w:t>
      </w:r>
    </w:p>
    <w:p w14:paraId="36BCBC8F" w14:textId="77777777" w:rsidR="00B23463" w:rsidRDefault="00F13819">
      <w:r>
        <w:lastRenderedPageBreak/>
        <w:t>{"câu hỏi": "Cải thiện câu sau bằng cách loại bỏ sự dư thừa, chia nó thành hai câu và thêm một chuyển tiếp. - Cô ấy muốn cập nhật tin tức và do đó cô ấy đặt cảnh báo của Google.", "trả lời": "Cô ấy muốn cập nhật tin tức. Do đó, cô ấy đã đặt cảnh báo cho Google."}</w:t>
      </w:r>
    </w:p>
    <w:p w14:paraId="019A9118" w14:textId="77777777" w:rsidR="00B23463" w:rsidRDefault="00F13819">
      <w:r>
        <w:t>{"câu hỏi": "Biên soạn danh sách các kỹ năng có lợi cần có cho công việc kỹ thuật phần mềm.", "câu trả lời": "1. Các ngôn ngữ lập trình như Java, Python, C ++ hoặc JavaScript \ n2. Cấu trúc dữ liệu và thuật toán\n3. Thiết kế hướng đối tượng và các mẫu thiết kế \ n4. Phát triển di động hoặc web\n5. Quản lý cơ sở dữ liệu và SQL \ n6. Kiểm thử phần mềm và gỡ lỗi \ n7. Kiểm soát phiên bản bằng các công cụ như Git hoặc SVN \ n8. Phương pháp phát triển phần mềm Agile\n9. Hệ điều hành và khái niệm mạng\n10. Kiến thức về các nền tảng điện toán đám mây như AWS hoặc Azure. Đây chỉ là một vài ví dụ về nhiều kỹ năng có lợi để có được cho một công việc kỹ thuật phần mềm. Tất nhiên, bộ kỹ năng cụ thể của một cá nhân sẽ phụ thuộc vào công việc cụ thể của họ và công nghệ mà họ làm việc."}</w:t>
      </w:r>
    </w:p>
    <w:p w14:paraId="21BD02B6" w14:textId="77777777" w:rsidR="00B23463" w:rsidRDefault="00F13819">
      <w:r>
        <w:t>{"question": "Tạo chú thích mã nguồn mô tả chức năng của đoạn mã sau. - int i, j;", "answer": "// Khai báo hai biến số nguyên \"i\" và \"j\""}</w:t>
      </w:r>
    </w:p>
    <w:p w14:paraId="6B1DD469" w14:textId="77777777" w:rsidR="00B23463" w:rsidRDefault="00F13819">
      <w:r>
        <w:t>{"question": "Viết script python để hiển thị cấu trúc cây của một thư mục trong console.", "answer": "Chắc chắn, đây là một ví dụ cơ bản sử dụng các mô-đun 'os' và 'sys' trong Python:\n\n\n''\nimport os\nimport sys\n\ndef print_tree(folder_path, indent=''):\n \"\"\"\"\n In cấu trúc thư mục của một đường dẫn thư mục nhất định\n \"\"\"\"\n # Lấy tên thư mục\n folder_name = os.path.basename(folder_path)\n\n # In tên thư mục với thụt lề \ n    print(thụt lề + folder_name)\n\n # Kiểm tra xem đường dẫn có phải là thư mục \ n không nếu os.path.isdir (folder_path):\n # Lấy danh sách các tệp và thư mục trong thư mục \ n tệp đã cho = os.listdir (folder_path) \ n \ n # In từng tệp hoặc thư mục \ n cho tệp trong tệp: \ n # Lấy đường dẫn đầy đủ của tệp / thư mục \ n đường dẫn = os.path.join(folder_path,  file)\n\n # Đệ quy gọi hàm này nếu đường dẫn là thư mục\n nếu os.path.isdir(path):\n print_tree(path, thụt lề + ' ')\n else:\n print(thụt lề + ' ' + file)\n\n\n# Chạy hàm với đường dẫn thư mục \ nif __name__ == '__main__': \n folder_path = sys.argv[1] # Lấy đường dẫn thư mục từ các đối số dòng lệnh \ n print_tree (folder_path) \ n ''\ n \ nBạn có thể chạy tập lệnh này từ dòng lệnh với đường dẫn thư mục là một đối số, như thế này:\n\n'''\npython folder_tree.py /path/to/folder\n'''\n\nThis sẽ in cấu trúc cây của thư mục được chỉ định vào bảng điều khiển."}</w:t>
      </w:r>
    </w:p>
    <w:p w14:paraId="726AB2BF" w14:textId="77777777" w:rsidR="00B23463" w:rsidRDefault="00F13819">
      <w:r>
        <w:t>{"câu hỏi": "Xác định các vấn đề pháp lý trong tình huống sau: - Mary, một sinh viên 20 tuổi, ký hợp đồng với một công ty phần mềm để phát triển phần mềm cho họ trên cơ sở tự do với mức phí 500 đô la.", "trả lời": "Dựa trên thông tin được cung cấp, không có vấn đề pháp lý rõ ràng nào rõ ràng trong kịch bản. Mary trên tuổi trưởng thành, có nghĩa là cô ấy có năng lực pháp lý để ký kết hợp đồng. Phí thỏa thuận và chi tiết cơ sở tự do có lẽ được ghi lại trong hợp đồng được ký kết bởi cả hai bên, cung cấp cơ sở pháp lý cho các điều khoản sắp xếp kinh doanh của họ. Tuy nhiên, điều quan trọng là phải xem xét lại toàn bộ hợp đồng để xác định xem có bất kỳ điều khoản hoặc điều kiện nào khác có thể gây lo ngại về pháp lý hay không."}</w:t>
      </w:r>
    </w:p>
    <w:p w14:paraId="02582F85" w14:textId="77777777" w:rsidR="00B23463" w:rsidRDefault="00F13819">
      <w:r>
        <w:lastRenderedPageBreak/>
        <w:t>{"question": "Gán tên lớp sau cho đối tượng: - Loại đối tượng: Dog", "answer": "Tên lớp được gán cho đối tượng là \"Dog\"."}</w:t>
      </w:r>
    </w:p>
    <w:p w14:paraId="0C23A49C" w14:textId="77777777" w:rsidR="00B23463" w:rsidRDefault="00F13819">
      <w:r>
        <w:t>{"question": "Mô tả sự khác biệt giữa hai loại ngôn ngữ lập trình. - Ngôn ngữ cấp thấp và ngôn ngữ cấp cao", "trả lời": "Ngôn ngữ cấp thấp và ngôn ngữ cấp cao là hai loại ngôn ngữ lập trình lớn khác nhau theo nhiều cách.\n\nNgôn ngữ cấp thấp là những ngôn ngữ gần với mã máy mà máy tính có thể hiểu được. Những ngôn ngữ này thường khó sử dụng hơn, vì chúng yêu cầu các lập trình viên phải làm quen với các thông số kỹ thuật chi tiết của hệ thống máy tính mà họ đang làm việc. Ví dụ về các ngôn ngữ cấp thấp bao gồm Assembly và machine code.\n\nNgược lại, các ngôn ngữ cấp cao được thiết kế để thân thiện hơn với người dùng và trừu tượng hóa từ phần cứng cơ bản. Các ngôn ngữ này có cú pháp và cấu trúc dễ đọc và dễ hiểu hơn cho con người và cung cấp các tính năng tự động hóa hoặc đơn giản hóa nhiều tác vụ lập trình phổ biến. Ví dụ về các ngôn ngữ cấp cao bao gồm Python, Java, C ++ và nhiều ngôn ngữ khác. \ n \ n Sự khác biệt chính giữa hai ngôn ngữ này là mức độ trừu tượng. Ngôn ngữ cấp thấp cung cấp cho các lập trình viên mức độ kiểm soát cao đối với các chi tiết thực thi chương trình, trong khi các ngôn ngữ cấp cao xử lý các chi tiết này tự động, cho phép các lập trình viên tập trung vào logic cấp cao hơn và giải quyết vấn đề. Nói chung, các ngôn ngữ cấp cao dễ học và sử dụng hơn, và di động hơn và độc lập với nền tảng hơn, có nghĩa là cùng một mã có thể chạy trên các hệ thống máy tính khác nhau với những thay đổi tối thiểu. Mặt khác, các ngôn ngữ cấp thấp có xu hướng nhanh hơn và hiệu quả hơn, vì chúng có thể được tối ưu hóa cho một nền tảng phần cứng cụ thể. Cuối cùng, việc lựa chọn sử dụng ngôn ngữ cấp thấp hay cấp cao phụ thuộc vào nhu cầu cụ thể của một dự án lập trình, cũng như các kỹ năng và sở thích của lập trình viên."}</w:t>
      </w:r>
    </w:p>
    <w:p w14:paraId="4E6EBD5B" w14:textId="77777777" w:rsidR="00B23463" w:rsidRDefault="00F13819">
      <w:r>
        <w:t>{"câu hỏi": "Mô tả sự phát triển công nghệ gần đây đang cách mạng hóa cách chúng ta làm việc.", "Trả lời": "Một sự phát triển công nghệ gần đây đang cách mạng hóa cách chúng ta làm việc là Trí tuệ nhân tạo (AI). Công nghệ AI đang cho phép máy tính thực hiện các nhiệm vụ trước đây liên quan đến trí thông minh của con người như nhận dạng giọng nói, dịch ngôn ngữ, nhận thức trực quan và ra quyết định. Với việc tích hợp AI vào nơi làm việc, các doanh nghiệp giờ đây có thể tự động hóa các nhiệm vụ lặp đi lặp lại, hợp lý hóa hoạt động và nâng cao năng suất. Ví dụ, các trợ lý ảo được hỗ trợ bởi AI, như chatbot và trợ lý giọng nói, đang thay đổi cách chúng ta tương tác với công nghệ và với nhau. Những công cụ này được thiết kế để hợp lý hóa các quy trình kinh doanh, cung cấp thông tin tức thời và cải thiện dịch vụ khách hàng. Ngoài các ứng dụng này, công nghệ AI cũng đang được sử dụng để cải thiện quy trình tuyển dụng, dự đoán hành vi của người tiêu dùng và thậm chí xác định các rủi ro sức khỏe tiềm ẩn ở người lao động. Công nghệ này đang thực sự cách mạng hóa cách chúng ta làm việc, và chúng ta có thể sẽ thấy nhiều phát triển thú vị hơn trong tương lai gần."}</w:t>
      </w:r>
    </w:p>
    <w:p w14:paraId="09631DE0" w14:textId="77777777" w:rsidR="00B23463" w:rsidRDefault="00F13819">
      <w:r>
        <w:t xml:space="preserve">{"câu hỏi": "Chuẩn bị một công thức sinh tố đặc trưng.", "câu trả lời": "Đây là một công thức cho một ly sinh tố đặc trưng ngon và bổ dưỡng:\n\n**Thành phần**:\n- 1 chén rau bina tươi\n- 1 quả chuối\n- 1/2 chén quả mọng hỗn hợp đông lạnh\n- 1 muỗng canh bơ hạnh nhân\n- 1 thìa cà phê mật ong\n- 1/2 cốc sữa hạnh nhân\n- 1 thìa cà phê hạt chia\n- 1 thìa cà phê hạt lanh\n- 5-6 viên đá (tùy chọn)\n\n**Hướng dẫn**:\n\n1. Bắt đầu bằng cách rửa sạch lá rau bina và đặt chúng vào máy xay. \ n2. Tiếp theo, gọt vỏ chuối, bẻ thành những </w:t>
      </w:r>
      <w:r>
        <w:lastRenderedPageBreak/>
        <w:t>miếng nhỏ hơn và thêm nó vào máy xay cùng với các loại quả mọng hỗn hợp đông lạnh. \ n3. Thêm bơ hạnh nhân, mật ong, sữa hạnh nhân, hạt chia và hạt lanh vào máy xay. \ n4. Trộn tất cả các thành phần trên cao cho đến khi mịn, thêm đá viên nếu muốn để làm đặc sinh tố. \ n5. Đổ sinh tố vào ly cao, trang trí với một vài quả mọng hoặc một nhánh bạc hà, và thưởng thức! \ n \ n Sinh tố này được đóng gói với vitamin, khoáng chất, chất chống oxy hóa và chất xơ, làm cho nó trở thành một cách hoàn hảo để bắt đầu ngày mới của bạn hoặc nạp năng lượng sau khi tập luyện. Sự kết hợp của chuối, quả mọng hỗn hợp, bơ hạnh nhân và sữa hạnh nhân tạo ra một kết cấu kem, thỏa mãn trong khi rau bina, hạt chia và hạt lanh tăng cường dinh dưỡng. Vì vậy, hãy thử món sinh tố đặc trưng này và chiêu đãi cơ thể bạn một thức uống ngon, tốt cho sức khỏe!"}</w:t>
      </w:r>
    </w:p>
    <w:p w14:paraId="3A7DCC0E" w14:textId="77777777" w:rsidR="00B23463" w:rsidRDefault="00F13819">
      <w:r>
        <w:t>{"câu hỏi": "Mô tả tính cách của một con sư tử.", "câu trả lời": "Một con sư tử, thường được gọi là "vua của rừng rậm", thường được biết đến với những đặc điểm tính cách vương giả, thống trị và mạnh mẽ. Họ thể hiện sự tự tin và can đảm, và quyết liệt bảo vệ niềm tự hào hoặc đơn vị gia đình của họ. Sư tử được biết đến là động vật lãnh thổ sẽ bảo vệ khu vực của chúng chống lại các động vật khác hoặc niềm tự hào có thể gây ra mối đe dọa. Tuy nhiên, sư tử cũng là sinh vật xã hội thích công ty của niềm tự hào của chúng và có một hệ thống phân cấp xã hội phức tạp trong nhóm. Nhìn chung, sư tử có thể có sự kết hợp của các đặc điểm tính cách, bao gồm sức mạnh, lòng can đảm, sự tự tin và khả năng bảo vệ."}</w:t>
      </w:r>
    </w:p>
    <w:p w14:paraId="0709F8FA" w14:textId="77777777" w:rsidR="00B23463" w:rsidRDefault="00F13819">
      <w:r>
        <w:t xml:space="preserve">{"câu hỏi": "Tạo bảng liệt kê những ưu điểm / nhược điểm của việc sử dụng máy tính xách tay so với máy tính để bàn.", "câu trả lời": "| **Tiêu chí** | **Máy tính xách tay** | **Máy tính để bàn** |\n| --- | --- | --- |\n| Tính di động | Ưu điểm: Máy tính xách tay được thiết kế di động, vì vậy chúng nhẹ và nhỏ gọn. | Nhược điểm: Máy tính để bàn lớn hơn và không dễ vận chuyển. |\n| Khả năng nâng cấp | Nhược điểm: Máy tính xách tay có thể khó khăn và tốn kém để nâng cấp vì các thành phần thường được tích hợp vào bo mạch chủ. | Ưu điểm: Máy tính để bàn được thiết kế để dễ dàng nâng cấp với các bộ phận có thể dễ dàng truy cập và tương đối rẻ.\n| Hiệu suất | Nhược điểm: Máy tính xách tay thường có các thành phần kém mạnh mẽ hơn vì chúng phải nhỏ hơn và tạo ra ít nhiệt hơn. | Ưu điểm: Máy tính để bàn thường có các thành phần mạnh mẽ hơn, có nghĩa là chúng có thể xử lý các phần mềm và tác vụ đòi hỏi khắt khe hơn. |\n| Tuổi thọ pin | Ưu điểm: Máy tính xách tay chứa pin tích hợp, vì vậy bạn có thể tiếp tục làm việc mà không cần ổ cắm điện. | Nhược điểm: Máy tính để bàn không có pin bên trong và yêu cầu nguồn điện liên tục từ ổ cắm điện. |\n| Công thái học | Nhược điểm: Máy tính xách tay đôi khi có thể không thoải mái khi sử dụng trong thời gian dài vì màn hình được gắn vào bàn phím và các thành phần được đặt gần nhau hơn. | Ưu điểm: Máy tính để bàn có thể có màn hình lớn hơn được đặt cao hơn ở độ cao xem thoải mái hơn, bàn phím và chuột được tách ra, có thể thoải mái hơn. |\n| Chi phí | Nhược điểm: Máy tính xách tay thường đắt hơn máy tính để bàn, với mức hiệu suất tương tự. | Ưu điểm: Máy tính để bàn mang lại nhiều giá trị hơn cho số tiền của bạn vì chúng thường rẻ hơn so với máy tính xách tay có phần cứng tương tự hoặc tốt hơn.\n| Kích thước màn hình | Nhược điểm: Máy tính xách tay thường có màn hình nhỏ hơn do nhu cầu di động. | Ưu điểm: Máy tính để bàn có thể hỗ trợ màn hình lớn hơn và thậm chí nhiều màn hình, cho phép nhiều màn hình hơn. Hãy nhớ rằng công nghệ không ngừng phát triển và những ưu điểm/nhược </w:t>
      </w:r>
      <w:r>
        <w:lastRenderedPageBreak/>
        <w:t>điểm của máy tính xách tay và máy tính để bàn có thể khác nhau tùy thuộc vào kiểu máy và cấu hình cụ thể được so sánh."}</w:t>
      </w:r>
    </w:p>
    <w:p w14:paraId="24A131AA" w14:textId="77777777" w:rsidR="00B23463" w:rsidRDefault="00F13819">
      <w:r>
        <w:t>{"câu hỏi": "Thảo luận về sự khác biệt giữa lò vi sóng và lò nướng.", "trả lời": "Lò vi sóng và lò nướng đều là thiết bị gia dụng được sử dụng để nấu ăn, nhưng chúng hoạt động theo các nguyên tắc rất khác nhau và phù hợp hơn với các loại nấu ăn khác nhau. Sự khác biệt đáng chú ý nhất giữa hai thiết bị này là cách chúng tạo ra nhiệt. Lò vi sóng sử dụng một loại bức xạ điện từ gọi là lò vi sóng để làm nóng các phân tử nước trong thực phẩm của bạn, khiến chúng rung động và tạo ra nhiệt. Đây là lý do tại sao lò vi sóng có thể hâm nóng thức ăn rất nhanh và đều. Mặt khác, lò nướng sử dụng các yếu tố khí hoặc điện để tạo ra nhiệt, sau đó nấu thức ăn. Về mặt nấu ăn, lò vi sóng phù hợp nhất để hâm nóng hoặc rã đông thực phẩm, trong khi lò nướng linh hoạt hơn và có thể được sử dụng để nướng, rang và nướng. Trong lò nướng, nhiệt đến từ mọi hướng và có thể kiểm soát nhiệt độ chính xác hơn, cho phép bạn nấu thức ăn ở nhiệt độ thấp hơn trong thời gian dài hơn, điều này cần thiết cho nhiều loại bánh nướng. Kích thước và thiết kế của hai thiết bị cũng khác nhau. Lò vi sóng thường nhỏ hơn, thường được thiết kế để ngồi trên mặt bàn hoặc được gắn phía trên bếp, trong khi lò nướng lớn hơn và có thể độc lập hoặc được xây dựng trong nhà bếp. Lò vi sóng thường có một tấm xoay để giúp phân phối nhiệt đều, trong khi lò nướng có giá đỡ để giữ thức ăn và có thể bao gồm gà thịt, quạt đối lưu hoặc các tính năng đặc biệt khác. Tóm lại, sự khác biệt chính giữa lò vi sóng và lò nướng là cách chúng tạo ra nhiệt, khả năng nấu ăn, kích thước và thiết kế của chúng,  và các loại thực phẩm phù hợp nhất."}</w:t>
      </w:r>
    </w:p>
    <w:p w14:paraId="56FB0BFE" w14:textId="77777777" w:rsidR="00B23463" w:rsidRDefault="00F13819">
      <w:r>
        <w:t>{"question": "Tái cấu trúc câu đã cho bằng cách sắp xếp lại các từ theo thứ tự bảng chữ cái. - Xin chào, hôm nay bạn khỏe không", "trả lời": "Xin chào hôm nay bạn như thế nào"}</w:t>
      </w:r>
    </w:p>
    <w:p w14:paraId="7807E2D1" w14:textId="77777777" w:rsidR="00B23463" w:rsidRDefault="00F13819">
      <w:r>
        <w:t xml:space="preserve">{"câu hỏi": "Mô tả một người mà bạn ngưỡng mộ.", "câu trả lời": "Một người tôi ngưỡng mộ là Jane Goodall, một nhà linh trưởng học, dân tộc học và nhân chủng học nổi tiếng. Cô sinh ngày 3 tháng 4 năm 1934 tại London, Anh và đã dành cả cuộc đời mình để nghiên cứu hành vi của động vật, đặc biệt là với tinh tinh. Jane Goodall được ngưỡng mộ rộng rãi vì nghiên cứu đột phá và những đóng góp của bà cho lĩnh vực linh trưởng học, dẫn đến sự hiểu biết nhiều hơn về hành vi của động vật và hệ thống xã hội của chúng. Từ khi còn nhỏ, Jane đã quan tâm mạnh mẽ đến động vật và thiên nhiên, và phát triển niềm đam mê sâu sắc để hiểu sự phức tạp của thế giới tự nhiên. Năm 1960, bà chuyển đến châu Phi để nghiên cứu về tinh tinh ở Vườn quốc gia suối Gombe của Tanzania. Ở đó, cô đã thực hiện một số khám phá quan trọng, chẳng hạn như việc tinh tinh sử dụng công cụ, ăn thịt và có các mối quan hệ xã hội phức tạp. Công trình của Jane Goodall không chỉ có ý nghĩa vì những đóng góp khoa học mà còn vì cách tiếp cận từ bi và nhân đạo đối với nghiên cứu động vật. Cô đã làm việc không mệt mỏi để thúc đẩy các nỗ lực bảo tồn và cải thiện việc đối xử với động vật, và những nỗ lực của cô đã truyền cảm hứng cho vô số người khác tham gia vào sự nghiệp phúc lợi động vật. Jane đã nhận được nhiều danh hiệu và giải thưởng cho công việc của mình, và tiếp tục là tiếng nói hàng đầu trong lĩnh vực hành vi và bảo tồn động vật. Nhìn chung, tôi ngưỡng mộ Jane Goodall vì trí thông minh, niềm đam mê, sự cống hiến và lòng trắc ẩn của cô ấy. Công việc của cô ấy đã có tác động sâu sắc đến sự hiểu biết của chúng ta về thế giới tự nhiên, và </w:t>
      </w:r>
      <w:r>
        <w:lastRenderedPageBreak/>
        <w:t>những nỗ lực không mệt mỏi của cô ấy để cải thiện cuộc sống của động vật là nguồn cảm hứng sâu sắc."}</w:t>
      </w:r>
    </w:p>
    <w:p w14:paraId="61955A12" w14:textId="77777777" w:rsidR="00B23463" w:rsidRDefault="00F13819">
      <w:r>
        <w:t>{"câu hỏi": "Xác định ba kỹ thuật để phát triển ứng dụng web.", "trả lời": "Có một số kỹ thuật để phát triển ứng dụng web, nhưng sau đây là một số phương pháp phổ biến:\n\n1. Phát triển front-end sử dụng ngôn ngữ kịch bản phía máy khách: Kỹ thuật này liên quan đến việc xây dựng giao diện người dùng của các ứng dụng web bằng cách sử dụng các ngôn ngữ kịch bản phía máy khách như HTML, CSS và JavaScript. Các ngôn ngữ này chạy trên trình duyệt của người dùng và được sử dụng để tạo các trang web động và tương tác. Các nhà phát triển front-end có rất nhiều framework và thư viện để lựa chọn bao gồm Angular, React và Vue. \ n \ n2. Phát triển phụ trợ sử dụng ngôn ngữ phía máy chủ: Phát triển phụ trợ liên quan đến việc tạo phía máy chủ của các ứng dụng web bằng các ngôn ngữ phía máy chủ như PHP, Ruby, Python và Node.js. Các nhà phát triển phụ trợ xây dựng logic của ứng dụng, tương tác cơ sở dữ liệu, xác thực người dùng và các tác vụ khác không thể xử lý ở phía máy khách. Các framework như Ruby on Rails, Django và Express rất phổ biến trong lĩnh vực này. \ n \ n3. Full Stack Development: Một full-stack developer là một nhà phát triển có thể làm việc trên cả frontend và backend của các ứng dụng web. Nhà phát triển full-stack có kiến thức về ngôn ngữ phía máy khách, ngôn ngữ phía máy chủ, quản lý cơ sở dữ liệu và quản lý máy chủ. Kỹ thuật này liên quan đến việc sử dụng toàn bộ ngăn xếp phát triển web để xây dựng các ứng dụng web. Full Stack Developer có một loạt các công cụ và framework để lựa chọn, bao gồm các ngăn xếp MEAN và MERN phổ biến."}</w:t>
      </w:r>
    </w:p>
    <w:p w14:paraId="39AD3EFA" w14:textId="77777777" w:rsidR="00B23463" w:rsidRDefault="00F13819">
      <w:r>
        <w:t>{"câu hỏi": "Phân loại các tuyên bố sau đây là ảnh hưởng hoặc ảnh hưởng: - \"Sự gia tăng nhiệt độ toàn cầu có thể dẫn đến các kiểu thời tiết khắc nghiệt hơn", "trả lời": "Tuyên bố này đang mô tả một hiệu ứng. Nhiệt độ toàn cầu tăng là ảnh hưởng, và ảnh hưởng là các kiểu thời tiết khắc nghiệt hơn."}</w:t>
      </w:r>
    </w:p>
    <w:p w14:paraId="4655DFE0" w14:textId="77777777" w:rsidR="00B23463" w:rsidRDefault="00F13819">
      <w:r>
        <w:t>{"câu hỏi": "Giải thích mối quan hệ giữa bước sóng và tần số về bức xạ điện từ.", "trả lời": "Bước sóng và tần số đều là tính chất của bức xạ điện từ, và chúng tỷ lệ nghịch với nhau. Điều này có nghĩa là khi bước sóng của sóng điện từ tăng, tần số giảm và ngược lại. Sóng điện từ luôn truyền đi với cùng tốc độ (tốc độ ánh sáng, c, xấp xỉ 299.792.458 mét mỗi giây) và mối quan hệ giữa bước sóng, tần số và tốc độ ánh sáng được cho bởi phương trình c = f * \u03bb, trong đó 'c' là tốc độ ánh sáng, 'f' là tần số và '\u03bb' là bước sóng. Mối quan hệ này cũng có thể được viết là f = c / \u03bb, cho chúng ta thấy rằng tần số tỷ lệ nghịch với bước sóng hoặc \u03bb = c / f, cho chúng ta thấy rằng bước sóng tỷ lệ nghịch với tần số. Tóm lại, bước sóng càng dài, tần số càng thấp và bước sóng càng ngắn thì tần số càng cao."}</w:t>
      </w:r>
    </w:p>
    <w:p w14:paraId="677A7328" w14:textId="77777777" w:rsidR="00B23463" w:rsidRDefault="00F13819">
      <w:r>
        <w:t xml:space="preserve">{"câu hỏi": "Kể tên ba phát minh đã thay đổi cách chúng ta sống ngày nay.", "Trả lời": "Ba phát minh đã thay đổi cách chúng ta sống ngày nay là: \n\n1. Internet: Internet đã cách mạng hóa truyền thông, thương mại, giải trí và tiếp cận thông tin. Nó đã giúp mọi người có thể kết nối và cộng tác từ mọi nơi trên thế giới và đã mở ra những cơ hội mới cho kinh doanh, giáo dục và tương tác xã hội. \ n \ n2. Điện thoại thông minh: Điện thoại thông minh đã đưa sức mạnh của máy tính vào túi của chúng ta, cho phép chúng ta kết nối, cập nhật thông tin và giải trí bất kể chúng ta ở đâu. Họ cũng đã cho phép chúng tôi truy cập vào một loạt các ứng dụng và dịch vụ giúp cuộc sống của chúng tôi dễ dàng hơn, từ điều hướng và </w:t>
      </w:r>
      <w:r>
        <w:lastRenderedPageBreak/>
        <w:t>ngân hàng trực tuyến đến theo dõi thể dục và tự động hóa nhà. \ n \ n3. Điện: Việc khám phá và khai thác điện đã thay đổi mọi khía cạnh trong cuộc sống hàng ngày của chúng ta, từ việc thắp sáng nhà cửa và cung cấp năng lượng cho các thiết bị của chúng ta đến cho phép những tiến bộ trong y học, giao thông vận tải và công nghiệp. Nó đã mở đường cho vô số đổi mới khác và đã trở thành một phần thiết yếu của xã hội hiện đại."}</w:t>
      </w:r>
    </w:p>
    <w:p w14:paraId="5FA0BD1D" w14:textId="77777777" w:rsidR="00B23463" w:rsidRDefault="00F13819">
      <w:r>
        <w:t>{"câu hỏi": "So sánh và đối chiếu công dụng làm thuốc của gừng và tỏi.", "trả lời": "Gừng và tỏi là hai trong số các loại thảo mộc được sử dụng phổ biến nhất trong y học tự nhiên. Cả hai đã được sử dụng trong hàng ngàn năm để giảm bớt các bệnh khác nhau và có nhiều đặc tính dược liệu, nhưng cũng có một số khác biệt đáng chú ý trong việc sử dụng chúng. \ n \ nGinger được biết đến với đặc tính chống viêm và giảm đau (giảm đau), làm cho nó trở thành một phương thuốc phổ biến cho các tình trạng như viêm khớp, đau đầu và chuột rút kinh nguyệt. Nó cũng có đặc tính chống nôn, có nghĩa là nó có thể giúp giảm buồn nôn và nôn, làm cho nó trở thành một phương thuốc phổ biến cho chứng say tàu xe và ốm nghén khi mang thai. Mặt khác, tỏi được biết đến rộng rãi với đặc tính kháng khuẩn và kháng vi-rút, có nghĩa là nó có thể giúp chống lại nhiễm trùng do vi khuẩn và virus. Nó thường được sử dụng để điều trị các tình trạng như cảm lạnh thông thường, cúm, và nhiều hơn nữa. Tỏi cũng có những lợi ích tích cực cho sức khỏe tim mạch và có thể giúp giảm mức cholesterol. Tóm lại, cả gừng và tỏi đều có lịch sử sử dụng thuốc lâu dài và cả hai đều có nhiều lợi ích sức khỏe tích cực. Trong khi gừng được sử dụng phổ biến hơn vì đặc tính chống viêm và chống nôn, tỏi được biết đến rộng rãi nhất với lợi ích sức khỏe kháng khuẩn và tim mạch."}</w:t>
      </w:r>
    </w:p>
    <w:p w14:paraId="3483FDD8" w14:textId="77777777" w:rsidR="00B23463" w:rsidRDefault="00F13819">
      <w:r>
        <w:t>{"question": "Tìm diện tích của một tam giác có độ dài cạnh là 5, 10 và 12.", "trả lời": "Để tìm diện tích của một tam giác khi biết độ dài của ba cạnh của nó, bạn có thể sử dụng công thức Heron. Công thức này nói rằng diện tích của một tam giác bằng căn bậc hai của (s * (s-a) * (s-b) * (s-c)) trong đó a, b và c là độ dài cạnh của tam giác và s là bán chu vi (một nửa chu vi) của tam giác. \n\nTrong trường hợp tam giác đã cho có độ dài cạnh 5, 10 và 12, trước tiên chúng ta hãy tìm bán chu vi:\ns = (a + b + c) / 2\ns = (5 + 10 + 12) / 2\ns = 27 / 2\ns = 13,5\n\nBây giờ thay thế độ dài cạnh và bán chu vi vào công thức Heron\u2019s như sau\nArea = \u221a(s * (s-a) * (s-b) * (s-c))\nArea = \u221a(13.5 * (13.5-5) * (13.5-10) * (13.5-12))\nArea = \u221a(13.5 * 8.5 * 3.5 * 1.5)\nArea = 24.5446\n\nSo,  Diện tích của tam giác với chiều dài cạnh là 5, 10 và 12 xấp xỉ 24,5446 đơn vị vuông."}</w:t>
      </w:r>
    </w:p>
    <w:p w14:paraId="46AE080F" w14:textId="77777777" w:rsidR="00B23463" w:rsidRDefault="00F13819">
      <w:r>
        <w:t>{"câu hỏi": "Phân loại tuyên bố đã cho thành tình cảm tích cực hoặc tiêu cực. - Tôi sẽ phải chấp nhận rằng một số người chỉ đơn giản là không thể giúp đỡ.", "trả lời": "Tiêu cực"}</w:t>
      </w:r>
    </w:p>
    <w:p w14:paraId="1D77F0F5" w14:textId="77777777" w:rsidR="00B23463" w:rsidRDefault="00F13819">
      <w:r>
        <w:t>{"question": "Suy ra hành động thích hợp từ thông tin đã cho. - Tim đã trốn học trong ba tuần qua", "trả lời": "Tôi sẽ thích hợp để thông báo cho phụ huynh, người giám hộ hoặc cơ quan quản lý nhà trường của Tim về sự vắng mặt của Tim, và cũng cố gắng tìm hiểu lý do tại sao Tim trốn học và cung cấp bất kỳ hỗ trợ cần thiết nào."}</w:t>
      </w:r>
    </w:p>
    <w:p w14:paraId="1D63A1C0" w14:textId="77777777" w:rsidR="00B23463" w:rsidRDefault="00F13819">
      <w:r>
        <w:t>{"câu hỏi": "Soạn thảo lại tuyên bố đã cho để sử dụng ngôn ngữ trang trọng hơn. - Tôi sẽ đi ăn trưa", "trả lời": "Tôi sẽ đi ăn trưa."}</w:t>
      </w:r>
    </w:p>
    <w:p w14:paraId="124105D0" w14:textId="77777777" w:rsidR="00B23463" w:rsidRDefault="00F13819">
      <w:r>
        <w:lastRenderedPageBreak/>
        <w:t>{"câu hỏi": "Diễn đạt lại câu lệnh đã cho bằng ngôn ngữ cụ thể hơn. - Anh ấy tò mò", "trả lời": "Anh ấy thể hiện cảm giác tò mò."}</w:t>
      </w:r>
    </w:p>
    <w:p w14:paraId="6388C5D7" w14:textId="77777777" w:rsidR="00B23463" w:rsidRDefault="00F13819">
      <w:r>
        <w:t>{"câu hỏi": "Liệt kê hai sự kiện về chủ đề đã cho. - Rừng mưa Amazon", "trả lời": "1) Rừng mưa Amazon, còn được gọi là Amazonia hoặc rừng rậm Amazon, có diện tích khoảng 2.300.000 dặm vuông (6.000.000 km vuông) ở Nam Mỹ và là rừng mưa nhiệt đới lớn nhất thế giới. Nó trải dài trên chín quốc gia: Brazil, Peru, Colombia, Venezuela, Ecuador, Bolivia, Guyana, Suriname và Guiana thuộc Pháp. \n2) Nó được biết đến với sự đa dạng sinh học, chứa hơn 40.000 loài thực vật, 3.000 loài cá nước ngọt và hơn 370 loại bò sát. Nhiều loài trong số này là duy nhất ở Amazon và không thể tìm thấy ở bất kỳ nơi nào khác trên thế giới. Sự đa dạng sinh học đáng kinh ngạc này là do phạm vi rộng lớn của môi trường sống hiện diện trong rừng nhiệt đới, bao gồm đầm lầy, sông, hồ và đất khô.</w:t>
      </w:r>
    </w:p>
    <w:p w14:paraId="111ABBAD" w14:textId="77777777" w:rsidR="00B23463" w:rsidRDefault="00F13819">
      <w:r>
        <w:t>{"câu hỏi": "Nói rõ đạo đức của câu chuyện. - Một người đàn ông đang đi bộ trong rừng thì tình cờ gặp một ngôi làng. Anh ta ở lại với dân làng cho đến khi anh ta trở thành bạn với họ và cuối cùng kết hôn với một trong những người phụ nữ.", "Trả lời": "Đạo đức của câu chuyện là đôi khi nắm lấy cơ hội và nắm lấy những trải nghiệm mới có thể dẫn đến kết quả bất ngờ và tuyệt vời."}</w:t>
      </w:r>
    </w:p>
    <w:p w14:paraId="499E84E8" w14:textId="77777777" w:rsidR="00B23463" w:rsidRDefault="00F13819">
      <w:r>
        <w:t>{"question": "Sửa đổi câu đã cho để bao gồm một từ đồng nghĩa. - Anh ấy đã sử dụng các kỹ năng của mình để hoàn thành nhiệm vụ", "trả lời": "Anh ấy đã sử dụng khả năng của mình để hoàn thành nhiệm vụ."}</w:t>
      </w:r>
    </w:p>
    <w:p w14:paraId="615DA6CC" w14:textId="77777777" w:rsidR="00B23463" w:rsidRDefault="00F13819">
      <w:r>
        <w:t xml:space="preserve">{"câu hỏi": "Đề xuất một chế độ ăn uống cân bằng cho một vận động viên marathon.", "câu trả lời": "Một vận động viên marathon đòi hỏi một chế độ ăn uống cân bằng hỗ trợ hiệu suất cao và yêu cầu dinh dưỡng tối ưu. Một chế độ ăn uống lành mạnh nên bao gồm một loạt các loại thực phẩm từ tất cả các nhóm thực phẩm - carbohydrate, protein và chất béo lành mạnh - cũng như vitamin, khoáng chất và hydrat hóa. Dưới đây là một kế hoạch chế độ ăn uống cân bằng cho một vận động viên marathon: \ n \ n ** Carbohydrate **: Thực phẩm giàu carbohydrate phức tạp - chẳng hạn như mì ống ngũ cốc nguyên hạt, bánh mì, gạo, quinoa và khoai lang - nên chiếm phần lớn chế độ ăn kiêng của vận động viên marathon. Những carbohydrate này tiêu hóa chậm và giúp duy trì lượng đường trong máu ổn định, cung cấp năng lượng lâu dài. \ n \ n ** Protein **: Người chạy bộ cần tiêu thụ đủ lượng protein để sửa chữa và xây dựng lại cơ bắp của họ. Các nguồn protein tuyệt vời cho một vận động viên marathon bao gồm thịt nạc, cá, trứng, các sản phẩm từ sữa ít béo, đậu, đậu lăng và đậu phụ. \ n \ n ** Chất béo lành mạnh **: Chất béo lành mạnh đóng một vai trò quan trọng trong việc giảm viêm, điều chỉnh cân bằng nội tiết tố và duy trì hệ thống miễn dịch khỏe mạnh. Các vận động viên marathon nên bao gồm nhiều nguồn chất béo lành mạnh trong chế độ ăn uống của họ, chẳng hạn như bơ, các loại hạt, hạt và dầu ô liu. \ n \ n ** Vitamin và khoáng chất **: Để thực hiện tốt nhất, người chạy phải tiêu thụ chế độ ăn giàu vitamin và khoáng chất. Trái cây và rau quả là nguồn tốt nhất của các vi chất dinh dưỡng thiết yếu này. Rau xanh, quả mọng, cam, chuối và các loại trái cây và rau quả đầy màu sắc khác cung cấp các vitamin và chất chống oxy hóa thiết yếu giúp người chạy khỏe mạnh và tràn đầy năng lượng. \ n \ n ** Hydrat hóa **: Người chạy marathon phải hydrat hóa đầy đủ để thay thế chất lỏng họ mất trong khi đổ mồ hôi. Uống nước trong suốt cả ngày và trong các buổi tập là rất quan trọng. </w:t>
      </w:r>
      <w:r>
        <w:lastRenderedPageBreak/>
        <w:t>Đối với các bài tập kéo dài hơn hoặc cường độ cao hơn, đồ uống thể thao có chứa chất điện giải có thể giúp người chạy duy trì mức độ hydrat hóa tối ưu. Tóm lại, một chế độ ăn uống cân bằng cho người chạy marathon nên dựa trên carbohydrate phức tạp, protein nạc, chất béo lành mạnh, trái cây và rau quả, với đủ nước để hỗ trợ mục tiêu tập luyện và đua xe của họ."}</w:t>
      </w:r>
    </w:p>
    <w:p w14:paraId="60D4DD3D" w14:textId="77777777" w:rsidR="00B23463" w:rsidRDefault="00F13819">
      <w:r>
        <w:t>{"câu hỏi": "Tạo một câu chuyện ngắn về một loài ngoài hành tinh hư cấu", "câu trả lời": "Ở một hành tinh xa xôi tên là Zorbon, sống một chủng tộc người ngoài hành tinh kỳ dị được gọi là Zorbs. Đây là những sinh vật nhỏ bé, không cao hơn một bàn chân, với làn da xanh, đôi mắt to và lưng gai. Zorb là một loài thông minh, được biết đến với công nghệ tiên tiến và khả năng giao tiếp thần giao cách cảm. Mặc dù trí thông minh tiên tiến của họ, Zorbs là một loài hòa bình, và họ sống trong sự hài hòa hoàn hảo với môi trường của họ. Hành tinh của họ là một thiên đường tươi tốt, chứa đầy những loài thực vật và động vật kỳ lạ mà Zorbs ấp ủ và bảo vệ. Tuy nhiên, một ngày nọ, một tai họa lớn đã xảy ra với Zorbon. Một tiểu hành tinh giả mạo đã va chạm với hành tinh, gây ra sự hủy diệt trên diện rộng, và hành tinh xinh đẹp một thời bị bỏ lại trong đống đổ nát. Tuy nhiên, gia đình Zorb không hề nao núng. Họ tập hợp lại với nhau, sử dụng công nghệ tiên tiến của họ để khôi phục hành tinh của họ trở lại vinh quang trước đây. Nhiều năm trôi qua, và Zorbs tiếp tục xây dựng lại thế giới của họ. Họ đã tạo ra những cỗ máy tuyệt vời để làm sạch không khí và nước, và họ trồng lại rừng và hồi sinh động vật hoang dã. Cuối cùng, Zorbon một lần nữa trở thành thiên đường, và Zorbs sống trong hòa bình và thịnh vượng. Câu chuyện của Zorbs là một câu chuyện về sự kiên cường và quyết tâm. Bất chấp thảm họa lớn xảy ra trên hành tinh của họ, họ không bao giờ từ bỏ hy vọng, và họ đã làm việc không mệt mỏi để khôi phục thế giới của họ. Cuối cùng, những nỗ lực của họ đã được đền đáp, và Zorbon một lần nữa là một hành tinh xinh đẹp và yên tĩnh."}</w:t>
      </w:r>
    </w:p>
    <w:p w14:paraId="61385409" w14:textId="28AAE44F" w:rsidR="00B23463" w:rsidRDefault="00F13819">
      <w:r>
        <w:t xml:space="preserve">{"question": "Tạo hướng dẫn 10 bước để xử lý trước dữ liệu cho một dự án machine learning.", "answer": "1. **Xác định vấn đề và mục tiêu**: Xác định vấn đề hoặc câu hỏi cụ thể mà dự án machine learning đang cố gắng giải quyết và xác định cách dữ liệu sẽ được sử dụng để giải quyết vấn đề.\n\n2. **Lấy dữ liệu**: Thu thập dữ liệu thô cần thiết cho dự án từ các nguồn có liên quan. Cẩn thận chọn dữ liệu dựa trên độ tin cậy và sự phù hợp của nó đối với vấn đề. \ n \ n3. ** Khám phá dữ liệu **: Phân tích dữ liệu để hiểu các đặc điểm và mẫu của nó thông qua các kỹ thuật như trực quan hóa dữ liệu và thống kê mô tả. Xác định bất kỳ sự mâu thuẫn, ngoại lệ và giá trị bị thiếu.\n\n4. **Làm sạch dữ liệu**: Sửa bất kỳ lỗi hoặc mâu thuẫn nào trong dữ liệu bằng cách loại bỏ các quan sát trùng lặp hoặc không liên quan và giải quyết mọi điểm không chính xác hoặc xung đột. \ n \ n5. **Xử lý dữ liệu bị thiếu **: Dữ liệu bị thiếu có thể được xử lý theo nhiều cách khác nhau như xóa toàn bộ quan sát, gán các giá trị còn thiếu bằng các kỹ thuật khác nhau hoặc thay thế giá trị bị thiếu bằng giá trị không đổi. Cách tiếp cận nên được lựa chọn dựa trên bản chất của dữ liệu và vấn đề. \ n \ n6. **Chuyển đổi dữ liệu**: Chuyển đổi dữ liệu thành định dạng thích hợp để phân tích bằng thuật toán học máy. Điều này có thể liên quan đến các kỹ thuật như chia tỷ lệ, chuẩn hóa, mã hóa hoặc tạo biến. \ n \ n7. **Giảm dữ liệu**: Giảm tính kích thước của dữ liệu bằng cách chọn một tập hợp con các tính năng có liên quan hoặc thông qua các kỹ thuật như Phân tích thành phần chính (PCA) hoặc Phân tích phân biệt tuyến tính (LDA). \ n \ n8. **Tích hợp dữ </w:t>
      </w:r>
      <w:r>
        <w:lastRenderedPageBreak/>
        <w:t>liệu**: Kết hợp dữ liệu từ nhiều nguồn để tạo ra một tập dữ liệu hoàn chỉnh. Điều này có thể liên quan đến việc hợp nhất hoặc nối các tập dữ liệu hoặc nối dữ liệu từ nhiều nguồn. \ n \ n9. **Chia nhỏ dữ liệu**: Chia dữ liệu thành các bộ đào tạo và kiểm tra. Điều này cho phép đánh giá hiệu suất của mô hình trên dữ liệu không nhìn thấy. \ n \ n10. **Xác minh dữ liệu**: Xác minh rằng dữ liệu ở định dạng phù hợp và sẵn sàng để phân tích bằng thuật toán học máy. Kiểm tra xem có bất kỳ mâu thuẫn hoặc lỗi nào còn lại có thể đã bị bỏ qua trong các bước trước đó không."}</w:t>
      </w:r>
    </w:p>
    <w:sectPr w:rsidR="00B234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1399366">
    <w:abstractNumId w:val="8"/>
  </w:num>
  <w:num w:numId="2" w16cid:durableId="1312057125">
    <w:abstractNumId w:val="6"/>
  </w:num>
  <w:num w:numId="3" w16cid:durableId="1008826295">
    <w:abstractNumId w:val="5"/>
  </w:num>
  <w:num w:numId="4" w16cid:durableId="125514153">
    <w:abstractNumId w:val="4"/>
  </w:num>
  <w:num w:numId="5" w16cid:durableId="2070372529">
    <w:abstractNumId w:val="7"/>
  </w:num>
  <w:num w:numId="6" w16cid:durableId="1076825217">
    <w:abstractNumId w:val="3"/>
  </w:num>
  <w:num w:numId="7" w16cid:durableId="343826451">
    <w:abstractNumId w:val="2"/>
  </w:num>
  <w:num w:numId="8" w16cid:durableId="757674026">
    <w:abstractNumId w:val="1"/>
  </w:num>
  <w:num w:numId="9" w16cid:durableId="447747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874A4A"/>
    <w:rsid w:val="00AA1D8D"/>
    <w:rsid w:val="00B23463"/>
    <w:rsid w:val="00B47730"/>
    <w:rsid w:val="00CB0664"/>
    <w:rsid w:val="00F1381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4B44DA"/>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874A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45658</Words>
  <Characters>260254</Characters>
  <Application>Microsoft Office Word</Application>
  <DocSecurity>0</DocSecurity>
  <Lines>2168</Lines>
  <Paragraphs>610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305302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2023-07-21T08:26:00Z</dcterms:modified>
  <cp:category/>
</cp:coreProperties>
</file>