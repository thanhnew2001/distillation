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F1D9" w14:textId="6494493C" w:rsidR="00E1143E" w:rsidRDefault="00335921">
      <w:r>
        <w:t>{"</w:t>
      </w:r>
      <w:proofErr w:type="spellStart"/>
      <w:r>
        <w:t>câu</w:t>
      </w:r>
      <w:proofErr w:type="spellEnd"/>
      <w:r>
        <w:t xml:space="preserve"> </w:t>
      </w:r>
      <w:proofErr w:type="spellStart"/>
      <w:r>
        <w:t>hỏi</w:t>
      </w:r>
      <w:proofErr w:type="spellEnd"/>
      <w:r>
        <w:t xml:space="preserve">": "Ba </w:t>
      </w:r>
      <w:proofErr w:type="spellStart"/>
      <w:r>
        <w:t>đặc</w:t>
      </w:r>
      <w:proofErr w:type="spellEnd"/>
      <w:r>
        <w:t xml:space="preserve"> điểm của một lập luận tốt là gì?", "câu trả lời": "Một lập luận tốt được đặc trưng bởi một số phẩm chất chính giúp làm cho nó thuyết phục và hợp lý. Những đặc điểm này là: \ n \ n1) Tiền đề: Một lập luận tốt phải dựa trên các tiền đề mạnh mẽ và đáng tin cậy, đó là những lý do được trình bày để hỗ trợ kết luận. Những tiền đề này phải phù hợp với tuyên bố trung tâm của lập luận, và chúng nên được hỗ trợ bởi bằng chứng thay vì dựa trên các giả định hoặc niềm tin cá nhân. \ n \ n2) Cấu trúc logic: Một lập luận tốt phải có cấu trúc rõ ràng và hợp lý kết nối các tiền đề với kết luận. Lập luận phải có ý nghĩa như một tổng thể, với mỗi phần được xây dựng dựa trên phần trước để hỗ trợ kết luận cuối cùng. \ n \ n3) Tính hợp lý: Một lập luận tốt là hợp lý nếu kết luận tuân theo logic từ các tiền đề, và nếu các tiền đề là đúng. Một lập luận hợp lý cung cấp bằng chứng mạnh mẽ hỗ trợ cho kết luận, và đó là một trường hợp thuyết phục và thuyết phục cho quan điểm được đưa ra.  Ngoài ra, lập luận phải xem xét và giải quyết các lập luận hoặc phản đối tiềm năng, củng cố giá trị tổng thể của nó."}</w:t>
      </w:r>
    </w:p>
    <w:p w14:paraId="667710C2" w14:textId="77777777" w:rsidR="00E1143E" w:rsidRDefault="00335921">
      <w:r>
        <w:t>{"câu hỏi": "Tạo tiêu đề cho một bài viết về ảnh hưởng của đại dịch Covid-19.", "câu trả lời": "\"Tác động sâu rộng của đại dịch Covid-19: Viễn cảnh toàn cầu\"}</w:t>
      </w:r>
    </w:p>
    <w:p w14:paraId="00CAD74B" w14:textId="77777777" w:rsidR="00E1143E" w:rsidRDefault="00335921">
      <w:r>
        <w:t>{"câu hỏi": "Mô tả trải nghiệm tích cực tại nhà hàng.", "câu trả lời": "Một trong những trải nghiệm tích cực nhất mà người ta có thể có tại nhà hàng là khi bạn đang kỷ niệm một dịp đặc biệt với những người thân yêu của mình. Bầu không khí ấm áp và mời gọi, nhân viên thân thiện và chu đáo, và thức ăn rất tinh tế. Từ thời điểm bạn bước vào, bạn cảm thấy được chào đón và đánh giá cao. Những người phục vụ đang mỉm cười và vui vẻ phục vụ bạn, và họ đảm bảo chú ý đến tất cả các chi tiết nhỏ để làm cho trải nghiệm của bạn trở nên đặc biệt hơn. \ n \ n Thực đơn rất đa dạng, và có một cái gì đó cho tất cả mọi người. Cho dù bạn đang có tâm trạng cho một cái gì đó nhẹ nhàng và lành mạnh hoặc giàu có và nuông chiều, bạn có thể tìm thấy một cái gì đó để thỏa mãn vị giác của bạn. Khi bạn cắn miếng đầu tiên, hương vị bùng nổ trong miệng của bạn, và bạn có thể nói rằng đầu bếp đã đặt trái tim và tâm hồn của họ vào việc tạo ra bữa ăn ngon này. \ n \ n Cuộc trò chuyện diễn ra dễ dàng, và mọi người đang có một khoảng thời gian tuyệt vời. Bạn chia sẻ thức ăn, câu chuyện và tiếng cười, tạo ra những kỷ niệm sẽ tồn tại suốt đời. Và khi bữa ăn kết thúc, nhân viên làm bạn ngạc nhiên với một món tráng miệng đặc biệt, hoàn chỉnh với nến và một bài hát. Khi bạn thổi nến và thực hiện một điều ước, bạn cảm thấy biết ơn về trải nghiệm tuyệt vời và biết ơn những người bạn đã chia sẻ nó. Cuối cùng, đó không chỉ là về thức ăn hay bầu không khí - đó là về cảm giác kết nối và tình yêu được nuôi dưỡng bằng cách chia sẻ bữa ăn với những người bạn quan tâm. Và đó là điều thực sự làm cho trải nghiệm nhà hàng trở nên khó quên."}</w:t>
      </w:r>
    </w:p>
    <w:p w14:paraId="00B2128B" w14:textId="77777777" w:rsidR="00E1143E" w:rsidRDefault="00335921">
      <w:r>
        <w:t>{"câu hỏi": "Tạo danh sách năm thành ngữ phổ biến liên quan đến động vật.", "trả lời": "1. \"Mưa chó mèo": có nghĩa là mưa như trút nước, mưa lớn.\n2. "Hãy để con mèo ra khỏi túi": có nghĩa là tiết lộ một bí mật, thường là vô ý.\n3. "Sủa nhầm cây": có nghĩa là theo đuổi một đầu mối giả, phạm sai lầm trong khi tìm kiếm một cái gì đó.\n4. \"Giữ ngựa của bạn\":  Có nghĩa là chờ một chút, kiên nhẫn, chậm lại.\n5. "Giết hai con chim bằng một hòn đá": có nghĩa là đạt được hai mục tiêu hoặc mục tiêu chỉ với một hành động duy nhất."}</w:t>
      </w:r>
    </w:p>
    <w:p w14:paraId="4A7E1E1C" w14:textId="77777777" w:rsidR="00E1143E" w:rsidRDefault="00335921">
      <w:r>
        <w:t xml:space="preserve">{"câu hỏi": "Mô tả một nhân vật trong tiểu thuyết Kiêu hãnh và định kiến.", "Trả lời": "Một trong những nhân vật chính trong tiểu thuyết Kiêu hãnh và định kiến là Elizabeth Bennet. </w:t>
      </w:r>
      <w:r>
        <w:lastRenderedPageBreak/>
        <w:t>Elizabeth, chị cả thứ hai trong năm chị em, được mô tả là sở hữu một trí thông minh vui tươi và ý thức độc lập mạnh mẽ. Trong suốt cuốn tiểu thuyết, ý kiến và phán đoán của Elizabeth phát triển, đặc biệt là liên quan đến ông Fitzwilliam Darcy, người mà ban đầu cô bác bỏ cô vì niềm tự hào và kiêu ngạo rõ ràng của ông. Elizabeth coi trọng lòng tự trọng và quyền tự chủ cá nhân của chính mình, từ chối thỏa hiệp bản thân vì lợi ích của một cuộc hôn nhân có lợi bề ngoài. Trong một xã hội mà địa vị xã hội và sự giàu có đóng vai trò quan trọng trong việc xác định triển vọng hôn nhân, Elizabeth vẫn kiên định với các nguyên tắc và mong muốn của riêng mình. Sự thông minh, chủ nghĩa cá nhân và sự rõ ràng về đạo đức của cô thách thức các quy ước cứng nhắc trong thời đại của cô, khiến cô trở thành một nhân vật được yêu thích trong số các nữ anh hùng của Austen."}</w:t>
      </w:r>
    </w:p>
    <w:p w14:paraId="635605AD" w14:textId="77777777" w:rsidR="00E1143E" w:rsidRDefault="00335921">
      <w:r>
        <w:t>{"câu hỏi": "Hãy nghĩ ra 10 tính từ để mô tả một bức tranh.", "trả lời": "1. Sống động\n2. Biểu cảm\n3. Phức tạp\n4. Mê hoặc\n5. Whimsical\n6. Tình cảm\n7. Kích thích tư duy\n8. Bí ẩn\n9. Rạng rỡ\n10. Uy nghiêm"}</w:t>
      </w:r>
    </w:p>
    <w:p w14:paraId="7624A5D8" w14:textId="77777777" w:rsidR="00E1143E" w:rsidRDefault="00335921">
      <w:r>
        <w:t>{"câu hỏi": "Tra cứu định nghĩa của từ \"anthropomorphism\" và cung cấp một lời giải thích đơn giản.", "câu trả lời": "Nhân hóa là sự quy kết các đặc điểm, hành vi hoặc cảm xúc của con người cho các thực thể không phải con người như động vật, vật vô tri vô giác hoặc hiện tượng tự nhiên. Nó là một thiết bị văn học và nghệ thuật phổ biến được sử dụng để giúp mọi người liên hệ với các đối tượng không phải con người theo cách quen thuộc hơn, bằng cách cung cấp cho họ những đặc điểm hoặc hành vi giống con người."}</w:t>
      </w:r>
    </w:p>
    <w:p w14:paraId="76FB542A" w14:textId="77777777" w:rsidR="00E1143E" w:rsidRDefault="00335921">
      <w:r>
        <w:t>{"câu hỏi": "Xác định sự khác biệt chính giữa hợp chất hữu cơ và vô cơ.", "câu trả lời": "Các hợp chất hữu cơ và các hợp chất vô cơ khác nhau về cấu trúc, thành phần, tính chất và phản ứng của chúng.\n\n1. Thành phần: Các hợp chất hữu cơ chủ yếu được tạo thành từ carbon, hydro và các nguyên tố khác như nitơ, oxy, lưu huỳnh, cùng với các nguyên tố khác với tỷ lệ nhỏ hơn. Các hợp chất vô cơ, không có xương sống carbon và thay vào đó bao gồm kim loại, phi kim loại và kim loại liên kết với nhau. \ n \ n2. Cấu trúc: Các hợp chất hữu cơ thường có cấu trúc phức tạp và lớn với các liên kết cộng hóa trị cho phép các nhóm chức và sắp xếp khác nhau. Mặt khác, các hợp chất vô cơ thường có cấu trúc đơn giản với liên kết ion hoặc cộng hóa trị. \ n \ n3. Tính chất: Do sự khác biệt về cấu trúc và liên kết của chúng, các hợp chất hữu cơ và vô cơ có thể thể hiện các tính chất vật lý và hóa học rất khác nhau. Các hợp chất hữu cơ thường có điểm nóng chảy và sôi thấp, không hòa tan trong nước nhưng hòa tan trong dung môi hữu cơ và dễ cháy. Mặt khác, các hợp chất vô cơ thường có điểm nóng chảy và sôi cao, hòa tan trong nước và không bắt lửa. \ n \ n4. Phản ứng: Các hợp chất hữu cơ thường trải qua các phản ứng chậm có tính chọn lọc cao và diễn ra trong điều kiện được kiểm soát. Các hợp chất vô cơ trải qua các phản ứng nhanh, ít chọn lọc hơn và diễn ra trong điều kiện nhiệt độ và áp suất tăng hoặc giảm. Tóm lại, sự khác biệt chính giữa các hợp chất hữu cơ và vô cơ là các hợp chất hữu cơ chứa carbon liên kết với hydro và các nguyên tố khác trong khi các hợp chất vô cơ thì không. Cấu trúc, thành phần, tính chất và phản ứng của chúng cũng khác nhau do sự hiện diện hay vắng mặt của xương sống carbon này."}</w:t>
      </w:r>
    </w:p>
    <w:p w14:paraId="22D8C379" w14:textId="77777777" w:rsidR="00E1143E" w:rsidRDefault="00335921">
      <w:r>
        <w:t xml:space="preserve">{"question": "Sắp xếp danh sách các loại trái cây thành hai loại: Trái cây có hạt và trái cây không có hạt. - chuối, táo, dâu, bơ", "trả lời": "Dưới đây là danh sách các loại trái cây được </w:t>
      </w:r>
      <w:r>
        <w:lastRenderedPageBreak/>
        <w:t>sắp xếp theo sự hiện diện của hạt:\n\nQuả có hạt: \n- Táo\n- Dâu tây \n- Bơ\n\nTrái cây không hạt:\n- Chuối"}</w:t>
      </w:r>
    </w:p>
    <w:p w14:paraId="70CFC84E" w14:textId="77777777" w:rsidR="00E1143E" w:rsidRDefault="00335921">
      <w:r>
        <w:t>{"question": "Khớp các quốc gia sau với thủ đô của họ. - Hy Lạp: Athens, Pháp: Paris, Ấn Độ: New Delhi", "1. Hy Lạp: Athens\n2. Pháp: Paris\n3. Ấn Độ: New Delhi"}</w:t>
      </w:r>
    </w:p>
    <w:p w14:paraId="6E443FE2" w14:textId="77777777" w:rsidR="00E1143E" w:rsidRDefault="00335921">
      <w:r>
        <w:t>{"question": "Dịch cụm từ sau đây bằng tiếng Anh sang tiếng Tây Ban Nha. - Chào buổi sáng", "trả lời": "Buenos d\u00edas."}</w:t>
      </w:r>
    </w:p>
    <w:p w14:paraId="4B53C281" w14:textId="77777777" w:rsidR="00E1143E" w:rsidRDefault="00335921">
      <w:r>
        <w:t>{"câu hỏi": "Động não một số ý tưởng về cách giảm chất thải nước.", "trả lời": "1. Lắp đặt vòi hoa sen và vòi nước lưu lượng thấp để giảm lượng nước sử dụng trong khi tắm và rửa tay.\n2. Khắc phục rò rỉ càng sớm càng tốt để giảm thiểu thất thoát nước. \n3. Thu thập nước mưa để sử dụng trong tưới cây và vườn thay vì sử dụng nước máy. \n4. Tưới nước cho cây vào buổi sáng hoặc buổi tối khi nhiệt độ mát hơn để giảm thiểu sự bốc hơi. \n5. Giặt đầy đủ đồ giặt và bát đĩa để tối đa hóa hiệu quả sử dụng nước. \n6. Chọn cây chịu hạn để tạo cảnh quan và làm vườn để giảm nhu cầu tưới nước thường xuyên. \n7. Sử dụng chổi thay vì vòi để làm sạch đường lái xe và vỉa hè. \n8. Tắm ngắn hơn để giảm sử dụng nước. \n9. Sử dụng xô nước để rửa xe thay vì vòi chạy. \n10. Giáo dục người khác về tầm quan trọng của việc bảo tồn nước và chia sẻ các mẹo để giảm chất thải."}</w:t>
      </w:r>
    </w:p>
    <w:p w14:paraId="67599D03" w14:textId="77777777" w:rsidR="00E1143E" w:rsidRDefault="00335921">
      <w:r>
        <w:t>{"câu hỏi": "Viết ba phép ẩn dụ ban đầu để mô tả một đêm giông bão.", "câu trả lời": "1. Bầu trời gầm lên như một con sư tử giận dữ, phun ra những tia chớp như móng vuốt của nó xé toạc bóng tối mượt mà của đêm giông bão. \n2. Những cơn mưa xối xả trút xuống đất như một đội quân đánh trống, giải phóng một bản giao hưởng hỗn loạn nhấn chìm màn đêm với nhịp điệu không ngừng của nó. \n3. Gió hú lên như một bầy sói, những cơn gió dữ dội của nó xé toạc màn đêm, để lại dấu vết hủy diệt sau khi cơn bão hoành hành."}</w:t>
      </w:r>
    </w:p>
    <w:p w14:paraId="73E9673C" w14:textId="77777777" w:rsidR="00E1143E" w:rsidRDefault="00335921">
      <w:r>
        <w:t>{"question": "Sự khác biệt giữa phương thức tĩnh và phương thức thể hiện là gì?", "answer": "Phương thức tĩnh là một phương thức được chia sẻ giữa tất cả các thể hiện của một lớp, nghĩa là nó thuộc về lớp chứ không phải bất kỳ trường hợp hoặc đối tượng cụ thể nào. Loại phương thức này có thể được gọi trên chính lớp, chứ không phải trên một thể hiện của lớp. Chúng thường được sử dụng cho các hàm tiện ích không phụ thuộc vào trạng thái của đối tượng.\n\nMặt khác, phương thức thể hiện là một phương thức được liên kết với một thể hiện của một lớp và hoạt động trên phiên bản cụ thể đó. Loại phương thức này có quyền truy cập vào các biến thể hiện và có thể sửa đổi trạng thái của đối tượng. Một phương thức instance chỉ có thể được gọi trên một instance của class, không phải trên chính class.\n\nTóm lại, sự khác biệt chính giữa một phương thức static và một instance method là cái trước được gọi trên chính class và được chia sẻ giữa tất cả các instance, trong khi cái sau được gọi trên một instance cụ thể của class và hoạt động trên instance đó."}</w:t>
      </w:r>
    </w:p>
    <w:p w14:paraId="5C2A5F42" w14:textId="77777777" w:rsidR="00E1143E" w:rsidRDefault="00335921">
      <w:r>
        <w:t xml:space="preserve">{"question": "Xác định các lỗ hổng lớn trong đoạn mã sau. - def add_numbers(x,y):\n return x+y\n\nadd_numbers(2)", "answer": "Các lỗ hổng chính trong đoạn mã đã cho là:\n\n1. Hàm 'add_numbers' mong đợi hai đối số 'x' và 'y', nhưng trong quá trình gọi hàm 'add_numbers(2)', chỉ có một đối số được truyền vào, gây ra lỗi trong mã do tham số thứ hai </w:t>
      </w:r>
      <w:r>
        <w:lastRenderedPageBreak/>
        <w:t>bị thiếu.\n\n2. Không có cách xử lý lỗi nào được thực hiện để phát hiện và xử lý các lỗi như vậy có thể phát sinh do sử dụng hàm không chính xác."}</w:t>
      </w:r>
    </w:p>
    <w:p w14:paraId="6095478F" w14:textId="77777777" w:rsidR="00E1143E" w:rsidRDefault="00335921">
      <w:r>
        <w:t>{"câu hỏi": "Viết một bài luận mẫu gồm 500 từ về chủ đề trí tuệ nhân tạo.", "câu trả lời": "Trí tuệ nhân tạo, hay AI, là một lĩnh vực đang phát triển nhanh chóng đã thay đổi cách chúng ta sống, làm việc và tương tác với công nghệ. AI đề cập đến sự phát triển của các hệ thống máy tính có thể thực hiện các nhiệm vụ đòi hỏi trí thông minh giống như con người, chẳng hạn như hiểu ngôn ngữ tự nhiên, nhận dạng hình ảnh và đưa ra dự đoán. Với những tiến bộ trong sức mạnh tính toán, thuật toán và kỹ thuật học máy, công nghệ AI ngày càng được tích hợp vào cuộc sống hàng ngày của chúng ta. Một trong những lợi ích chính của AI là khả năng tăng hiệu quả và năng suất trong nhiều ngành công nghiệp. Ví dụ, trong sản xuất, robot được hỗ trợ bởi AI có thể hoạt động 24/7, hoàn thành các nhiệm vụ lặp đi lặp lại với độ chính xác và tốc độ. Những lợi ích tương tự có thể được nhìn thấy trong hậu cần, nơi AI đang được sử dụng để tối ưu hóa các tuyến đường vận chuyển, giảm tiêu thụ nhiên liệu và cải thiện thời gian giao hàng. Trong chăm sóc sức khỏe, AI đang được sử dụng để phân tích hình ảnh y tế, phát triển các kế hoạch điều trị được cá nhân hóa và thậm chí giúp chẩn đoán bệnh. Một lợi ích khác của công nghệ AI là khả năng cải thiện trải nghiệm của khách hàng. Ví dụ: chatbot được hỗ trợ bởi AI có thể trả lời các câu hỏi của khách hàng trong thời gian thực, cung cấp thông tin chính xác và được cá nhân hóa. Với công nghệ xử lý ngôn ngữ tự nhiên, các chatbot này có thể hiểu và trả lời người dùng theo cách trò chuyện, tạo ra trải nghiệm hấp dẫn và dễ chịu hơn cho khách hàng. Bất chấp những lợi ích này, cũng có những lo ngại về tác động của AI đối với xã hội, đặc biệt là liên quan đến việc làm. Khi công nghệ AI tiếp tục phát triển, có khả năng nhiều công việc hiện đang được thực hiện bởi con người sẽ trở nên tự động. Điều này có thể dẫn đến mất việc làm và gián đoạn kinh tế, đặc biệt đối với những người làm việc trong các ngành công nghiệp phụ thuộc nhiều vào lao động thủ công. Do đó, điều quan trọng là xã hội phải thực hiện các bước để giảm thiểu những tác động tiêu cực này, chẳng hạn như đầu tư vào các chương trình đào tạo để giúp người lao động chuyển sang nghề nghiệp mới. Một mối quan tâm khác về công nghệ AI là khả năng lạm dụng. Ví dụ, sự phát triển của vũ khí tự động, sử dụng công nghệ AI để đưa ra quyết định trên chiến trường, đã đặt ra câu hỏi đạo đức về vai trò của máy móc trong chiến tranh. Tương tự, việc sử dụng AI trong giám sát và phân tích dữ liệu đã làm dấy lên những lo ngại về quyền riêng tư, vì dữ liệu cá nhân ngày càng được máy móc thu thập và phân tích. Tóm lại, AI là một công nghệ mạnh mẽ có tiềm năng mang lại lợi ích đáng kể cho xã hội. Khả năng tăng hiệu quả và năng suất, cải thiện trải nghiệm của khách hàng và thậm chí cứu sống khiến nó trở thành một công cụ có giá trị trong nhiều ngành công nghiệp. Tuy nhiên, điều quan trọng là phải giải quyết các mối quan tâm và thách thức phát sinh với công nghệ AI, bao gồm tác động của nó đối với việc làm và khả năng lạm dụng. Bằng cách tiếp cận cân bằng và có trách nhiệm đối với việc phát triển và triển khai AI, chúng tôi có thể đảm bảo"}</w:t>
      </w:r>
    </w:p>
    <w:p w14:paraId="59E717F5" w14:textId="77777777" w:rsidR="00E1143E" w:rsidRDefault="00335921">
      <w:r>
        <w:t xml:space="preserve">{"câu hỏi": "Xây dựng một bảng sự thật cho biểu thức đã cho. - (~P -&gt; Q) v (R -&gt; S)", "trả lời": "Đây là bảng chân lý cho biểu thức đã cho (~P -&gt; Q) v (R -&gt; S):\n\n| P | Q | R | S | ~P | ~P -&gt; Q | R -&gt; S | (~P -&gt; Q) v (R -&gt; S) |\n|---|---|---|---|----|---------|--------|---------------------|\n| T | T | T | T |  F |    T |    T |          T |\n| T | T | T | F |  F |    T |    F |          T |\n| T | T | F | T |  F |    T |    T |          T |\n| T | T | F | F |  F |    T |    T |          T |\n| T | F | T | T |  F |    T |    T |          T |\n| T | F | T | F |  </w:t>
      </w:r>
      <w:r>
        <w:lastRenderedPageBreak/>
        <w:t>F |    T |    F |          T |\n| T | F | F | T |  F |    T |    T |          T |\n| T | F | F | F |  F |    T |    T |          T |\n| F | T | T | T |  T |    T |    T |          T |\n| F | T | T | F |  T |    T |    F |          T |\n| F | T | F | T |  T |    T |    T |          T |\n| F | T | F | F |  T |    T |    T |          T |\n| F | F | T | T |  T |    F |    T |          T |\n| F | F | T | F |  T |    F |    F |          F |\n| F | F | F | T |  T |    F |    T |          T |\n| F | F | F | F |  T |    F |    T |          T |\n\n\nExplanation:\n\nBiểu thức đã cho bao gồm nhiều phần, và để xây dựng bảng sự thật, chúng ta cần xác định các giá trị chân lý cho mỗi phần cho các kết hợp giá trị chân lý có thể có khác nhau cho các biến liên quan.\n\nThe first"}</w:t>
      </w:r>
    </w:p>
    <w:p w14:paraId="118EF822" w14:textId="77777777" w:rsidR="00E1143E" w:rsidRDefault="00335921">
      <w:r>
        <w:t>{"question": "Chuyển đổi số thập phân 18 thành biểu diễn nhị phân của nó", "answer": "Biểu diễn nhị phân của số thập phân 18 là '10010'.\n\nĐây là một cách bạn có thể chuyển đổi số thập phân 18 thành nhị phân:\n1. Bắt đầu bằng cách chia số (18) cho 2.  Chữ số nhị phân ở bên phải dấu thập phân trong kết quả là chữ số đầu tiên (ít có nghĩa nhất) của biểu diễn nhị phân. Nếu kết quả chia là một số nguyên, chữ số nhị phân đầu tiên là 0; Nếu nó là một phân số, chữ số nhị phân đầu tiên là 1. Trong trường hợp này, 18/2 = 9, vì vậy chữ số nhị phân là 0.\n2. Chia lại số nguyên thu được ở bước trước (9) cho 2. Chữ số nhị phân ở bên phải dấu thập phân trong kết quả mới là chữ số thứ hai của biểu diễn nhị phân là 18. 9/2=4,5, vì vậy chữ số nhị phân là 1.\n3. Tiếp tục chia số nguyên của bước trước và làm tròn xuống cho đến khi bạn đạt 0. Các chữ số nhị phân ở đúng vị trí trong chuỗi kết quả tạo thành câu trả lời.\n4. Vậy 4/2=2 (0); 2/2=1 (0); 1/2=0, số dư 1.\n5. Do đó, số nhị phân tương đương với số thập phân 18 là '10010'."}</w:t>
      </w:r>
    </w:p>
    <w:p w14:paraId="34D1F9EF" w14:textId="77777777" w:rsidR="00E1143E" w:rsidRDefault="00335921">
      <w:r>
        <w:t>{"câu hỏi": "Giả vờ bạn đang đánh giá một trang web được thiết kế rất kém. Viết một bài đánh giá ngắn.", "câu trả lời": "Trang web được đề cập thiếu trải nghiệm người dùng nghiêm trọng, với bố cục lộn xộn và điều hướng khó hiểu khiến bạn khó tìm thấy thông tin bạn cần. Thiết kế có vẻ lỗi thời và không chuyên nghiệp, với cách phối màu xung đột và cái nhìn tổng thể mang lại cảm giác nghiệp dư. Ngoài ra, trang web dường như chậm và không phản hồi, điều này chỉ làm tăng thêm sự thất vọng khi cố gắng sử dụng nó. Nhìn chung, tôi không khuyên bạn nên sử dụng trang web này và đề xuất thiết kế lại hoàn toàn để cải thiện trải nghiệm người dùng."}</w:t>
      </w:r>
    </w:p>
    <w:p w14:paraId="766E0789" w14:textId="77777777" w:rsidR="00E1143E" w:rsidRDefault="00335921">
      <w:r>
        <w:t xml:space="preserve">{"câu hỏi": "Phác thảo những điểm chính của một bài phát biểu thuyết phục về tầm quan trọng của tính bền vững môi trường.", "câu trả lời": "I. Giới thiệu\nA. Người thu hút sự chú ý: Sử dụng một thực tế hoặc tuyên bố kích thích tư duy về tác động của suy thoái môi trường. \ nB. Tầm quan trọng của chủ đề: Giải thích tại sao tính bền vững môi trường là rất quan trọng đối với tương lai của chúng ta. Tuyên bố luận điểm: Trình bày lập luận chính rằng trách nhiệm của chúng ta là chăm sóc môi trường cho các thế hệ tương lai. Xem trước: Cung cấp một cái nhìn tổng quan ngắn gọn về những điểm sẽ được thảo luận trong bài phát biểu. \ n \ nII. Cơ thể\nA. Xác định tính bền vững môi trường: Cung cấp một định nghĩa rõ ràng và giải thích những gì nó đòi hỏi. \ nB. Làm nổi bật hậu quả của việc không hành động: Mô tả các tác động bất lợi của việc không chăm sóc môi trường, chẳng hạn như biến đổi khí hậu, mất đa dạng sinh học và ô nhiễm. Thảo luận về lợi ích của tính bền vững: Phác thảo các kết quả tích cực của việc bảo vệ môi trường, bao gồm cải thiện sức khỏe, nền kinh tế mạnh mẽ hơn và một thế giới tự nhiên thịnh vượng. Kêu gọi hành động: Khuyến khích khán giả thực hiện các bước để sống bền vững, chẳng hạn như giảm chất thải, bảo tồn tài nguyên và </w:t>
      </w:r>
      <w:r>
        <w:lastRenderedPageBreak/>
        <w:t>hỗ trợ các nỗ lực bảo tồn. Kết luận\nA. Tóm tắt những điểm chính của bài phát biểu\nB. Củng cố luận điểm: Nhắc nhở khán giả về lập luận bao quát của bài phát biểu. Kết thúc bằng một tuyên bố mạnh mẽ: Khuyến khích khán giả hành động và tạo ra sự khác biệt cho môi trường."}</w:t>
      </w:r>
    </w:p>
    <w:p w14:paraId="7623F812" w14:textId="77777777" w:rsidR="00E1143E" w:rsidRDefault="00335921">
      <w:r>
        <w:t>{"câu hỏi": "Tạo danh sách 5 vật dụng mà chúng ta có nhiều khả năng tìm thấy nhất trong nhà để xe.", "câu trả lời": "1. Công cụ: Nhiều người cất giữ hộp công cụ, dụng cụ điện và các dụng cụ cầm tay khác trong nhà để xe của họ, khiến nó trở thành một nơi có khả năng tìm thấy những vật dụng này. \ n \ n2. Vật tư xe hơi: Từ dầu động cơ đến cáp nhảy, lốp dự phòng và vật tư làm sạch xe, bạn sẽ thường tìm thấy các vật dụng liên quan đến xe hơi được lưu trữ trong nhà để xe. \ n \ n3. Xe đạp: Nhà để xe là nơi phổ biến để lưu trữ xe đạp, vì nó cung cấp nơi trú ẩn khỏi các yếu tố ở một vị trí thuận tiện. \ n \ n4. Thiết bị làm cỏ và làm vườn: Các vật dụng như máy cắt cỏ, máy thổi lá và tông đơ hàng rào thường được tìm thấy trong nhà để xe, sẵn sàng để sử dụng trong việc duy trì sân. \ n \ n5. Thiết bị giải trí: Từ dụng cụ thể thao đến dụng cụ cắm trại, nhiều người sử dụng nhà để xe của họ làm nơi lưu trữ các vật dụng giải trí mà họ sử dụng thường xuyên."}</w:t>
      </w:r>
    </w:p>
    <w:p w14:paraId="5CF0BA8E" w14:textId="77777777" w:rsidR="00E1143E" w:rsidRDefault="00335921">
      <w:r>
        <w:t>{"câu hỏi": "Xây dựng dòng thời gian của các sự kiện chính trong Thế chiến II.", "trả lời": "Dưới đây là dòng thời gian của một số sự kiện chính trong Thế chiến II:\n\n- 1 tháng 9 năm 1939: Đức xâm lược Ba Lan, đánh dấu sự khởi đầu của Thế chiến II.\n- 3 tháng 9 năm 1939: Anh và Pháp tuyên chiến với Đức để đáp trả cuộc xâm lược Ba Lan.\n- 10 tháng 5,  1940: Đức xâm lược Bỉ, Hà Lan và Luxembourg.\n- 4 tháng 6 năm 1940: Hoàn thành việc di tản quân Đồng minh khỏi Dunkirk, Pháp.\n- Ngày 22 tháng 6 năm 1940: Pháp ký hiệp định đình chiến với Đức, đánh dấu sự thất bại của Pháp.\n- 27 tháng 9 năm 1940: Đức, Ý và Nhật Bản ký Hiệp ước ba bên, thành lập các cường quốc phe Trục.\n- Ngày 22 tháng 6 năm 1941:  Đức phát động Chiến dịch Barbarossa, cuộc xâm lược Liên Xô.\n- 7/12/1941: Nhật Bản tấn công căn cứ hải quân Mỹ tại Trân Châu Cảng, đưa Mỹ vào cuộc chiến.\n- 6/6/1944: D-Day: Lực lượng Đồng minh đổ bộ lên Normandy, Pháp, bắt đầu giải phóng Tây Âu khỏi sự kiểm soát của Đức Quốc xã.\n- 20/7/1944: Một nỗ lực không thành công nhằm ám sát Adolf Hitler bởi các sĩ quan quân đội Đức.\n- 27 tháng 1,  1945: Quân đội Liên Xô giải phóng trại tập trung Auschwitz ở Ba Lan.\n- 12/4/1945: Tổng thống Franklin D. Roosevelt qua đời; Harry S. Truman trở thành Tổng thống Hoa Kỳ.\n- Ngày 30 tháng 4 năm 1945: Adolf Hitler tự sát trong boongke của mình ở Berlin khi quân Đồng minh áp sát thành phố.\n- 7 tháng 5 năm 1945: Đức chính thức đầu hàng, đánh dấu sự kết thúc của cuộc chiến tranh ở châu Âu (Ngày V-E).\n- Ngày 6 và 9 tháng 8 năm 1945: Hoa Kỳ thả bom nguyên tử xuống các thành phố Hiroshima và Nagasaki của Nhật Bản,  \n- Ngày 14 tháng 8 năm 1945: Nhật Bản chính thức đầu hàng, đánh dấu sự kết thúc của Thế chiến II (V-J Day)."}</w:t>
      </w:r>
    </w:p>
    <w:p w14:paraId="1A31C8B5" w14:textId="77777777" w:rsidR="00E1143E" w:rsidRDefault="00335921">
      <w:r>
        <w:t xml:space="preserve">{"question": "Viết mã CSS để tùy chỉnh kích thước phông chữ của tiêu đề trang. - Tiêu đề trang là \".header\".", "answer": "Đây là một mã CSS mẫu có thể tùy chỉnh kích thước phông chữ của tiêu đề trang với tên lớp \".header\":\n\n'''css\n.header {\n cỡ chữ: 24px; /* bạn có thể thay đổi kích thước thành giá trị mong muốn */\n}\n'''\n\n\nTrong ví dụ trên, kích thước phông chữ được đặt thành 24 pixel. Bạn có thể điều chỉnh giá trị này để có được kích thước mong muốn cho văn bản tiêu đề. Ngoài ra, bạn cũng có thể sử dụng các đơn vị khác </w:t>
      </w:r>
      <w:r>
        <w:lastRenderedPageBreak/>
        <w:t>nhau cho cỡ chữ, chẳng hạn như em, rem, pt hoặc vw tùy thuộc vào nhu cầu thiết kế của bạn."}</w:t>
      </w:r>
    </w:p>
    <w:p w14:paraId="02ED898C" w14:textId="77777777" w:rsidR="00E1143E" w:rsidRDefault="00335921">
      <w:r>
        <w:t>{"câu hỏi": "Giải thích khái niệm phân loại nhiều nhãn.", "câu trả lời": "Phân loại nhiều nhãn đề cập đến một loại vấn đề máy học có giám sát trong đó mục tiêu là dự đoán một tập hợp nhiều nhãn cho một trường hợp nhất định. Nó khác với phân loại nhị phân hoặc đa lớp ở chỗ phân loại nhị phân liên quan đến việc dự đoán một trong hai loại, trong khi phân loại nhiều lớp dự đoán một trong nhiều danh mục và phân loại nhiều nhãn dự đoán nhiều nhãn cho mỗi trường hợp. \ n \ nMột ví dụ về vấn đề phân loại nhiều nhãn là một hệ thống đề xuất phim trong đó mỗi bộ phim có thể được gán nhiều thể loại (chẳng hạn như hài,  hành động, và lãng mạn) đồng thời. Một ví dụ khác là phân loại văn bản, trong đó một tài liệu có thể được phân loại thành nhiều chủ đề hoặc danh mục. \ n \ n Để giải quyết các vấn đề phân loại nhiều nhãn, các cách tiếp cận khác nhau có thể được thực hiện. Một cách tiếp cận phổ biến là sử dụng phân loại nhị phân cho mỗi nhãn và kết hợp kết quả của chúng. Một cách tiếp cận khác là sử dụng các thuật toán cụ thể được thiết kế cho các vấn đề phân loại đa nhãn như Random Forest, K-nearest neighbors và mạng thần kinh nhân tạo. \ n \ nTóm lại, phân loại đa nhãn liên quan đến việc dự đoán nhiều kết quả hoặc nhãn cho một trường hợp nhất định bằng cách sử dụng các thuật toán học máy được giám sát. Nó thường được sử dụng trong các tình huống có nhiều kết quả hoặc lớp chồng chéo."}</w:t>
      </w:r>
    </w:p>
    <w:p w14:paraId="6DC25F67" w14:textId="77777777" w:rsidR="00E1143E" w:rsidRDefault="00335921">
      <w:r>
        <w:t>{"câu hỏi": "Viết kịch bản cho chatbot dịch vụ khách hàng.", "trả lời": "Chào mừng bạn đến với chatbot dịch vụ khách hàng của chúng tôi! Làm thế nào chúng tôi có thể hỗ trợ bạn ngày hôm nay?\n\nCustomer: \"Tôi gặp sự cố với đơn đặt hàng gần đây \"\n\nChatbot: Chúng tôi rất tiếc khi nghe điều đó. Bạn có thể vui lòng cung cấp cho tôi số đơn đặt hàng của bạn và mô tả ngắn gọn về vấn đề bạn đang gặp phải không? \ n \ nCustomer: \ "Số đơn đặt hàng của tôi 123456 và sản phẩm tôi nhận được đã bị hỏng. \ n \ nChatbot: Cảm ơn bạn đã thông tin. Tôi xin lỗi vì điều đó đã xảy ra. Chúng tôi sẽ xử lý thay thế cho bạn ngay lập tức. Bạn có thể vui lòng xác nhận địa chỉ giao hàng của mình để gửi thay thế không?\n\nCustomer: \"Chắc chắn, đó là 221b Baker Street, London, UK\"\n\nChatbot: Cảm ơn bạn đã xác nhận địa chỉ giao hàng của bạn. Đơn đặt hàng thay thế của bạn đang được xử lý và sẽ sớm được chuyển đến bạn. Tôi có thể giúp gì khác không?\n\nCustomer: "Không, vậy thôi. Cảm ơn sự giúp đỡ của bạn.\"\n\nChatbot: Bạn được chào đón! Chúng tôi luôn sẵn sàng trợ giúp. Nếu bạn có thêm bất kỳ câu hỏi nào, vui lòng liên hệ với chúng tôi. Chúc một ngày tuyệt vời!"}</w:t>
      </w:r>
    </w:p>
    <w:p w14:paraId="54D2DE51" w14:textId="77777777" w:rsidR="00E1143E" w:rsidRDefault="00335921">
      <w:r>
        <w:t xml:space="preserve">{"câu hỏi": "Đề xuất 5 phương pháp để giải quyết vấn đề tối ưu hóa.", "câu trả lời": "Dưới đây là năm phương pháp tiềm năng để giải quyết vấn đề tối ưu hóa:\n\n1. **Lập trình tuyến tính: ** Phương pháp này rất hữu ích để giải quyết các vấn đề tối ưu hóa với các mối quan hệ tuyến tính giữa các biến. Lập trình tuyến tính liên quan đến việc tạo ra một hàm mục tiêu tuyến tính để tối đa hóa hoặc giảm thiểu, tuân theo một tập hợp các ràng buộc tuyến tính xác định vùng khả thi. \ n \ n2. ** Lập trình động: ** Kỹ thuật này đặc biệt hữu ích để giải quyết các vấn đề tối ưu hóa phức tạp có thể được chia thành các vấn đề con đơn giản hơn. Lập trình động liên quan đến việc giải quyết các vấn đề con và lưu trữ các giải pháp của chúng, sau này có thể được kết hợp để giải quyết vấn đề tổng thể. \ n \ n3. ** Thuật toán di truyền: ** Kỹ thuật này có thể được sử dụng để giải quyết các vấn đề tối ưu hóa bằng cách </w:t>
      </w:r>
      <w:r>
        <w:lastRenderedPageBreak/>
        <w:t>mô phỏng quá trình chọn lọc tự nhiên. Các thuật toán di truyền liên quan đến việc tạo ra một quần thể các giải pháp tiềm năng và sau đó áp dụng lặp đi lặp lại các toán tử di truyền như chọn lọc, chéo và đột biến để tiến hóa quần thể và tạo ra các giải pháp tốt hơn. \ n \ n4. **Gradient Descent: ** Phương pháp này có thể được sử dụng để giải quyết các vấn đề tối ưu hóa liên tục bằng cách điều chỉnh lặp đi lặp lại các biến theo hướng gradient âm của hàm mục tiêu. Quá trình này được lặp lại cho đến khi các biến đạt đến mức tối thiểu cục bộ của hàm mục tiêu.\n\n5. ** Ủ mô phỏng: ** Phương pháp này có thể được sử dụng để giải quyết các vấn đề tối ưu hóa bằng cách mô phỏng quá trình ủ trong luyện kim. Ủ mô phỏng liên quan đến việc điều chỉnh lặp đi lặp lại các biến để tìm ra giải pháp tốt hơn, đồng thời cho phép thỉnh thoảng chuyển sang các giải pháp tồi tệ hơn với hy vọng thoát khỏi mức tối thiểu cục bộ và tìm ra mức tối thiểu toàn cục của hàm mục tiêu."}</w:t>
      </w:r>
    </w:p>
    <w:p w14:paraId="38A7A98F" w14:textId="77777777" w:rsidR="00E1143E" w:rsidRDefault="00335921">
      <w:r>
        <w:t>{"câu hỏi": "Mô tả sự khác biệt giữa học có giám sát và không giám sát.", "câu trả lời": "Học có giám sát và không giám sát là hai loại phương pháp học máy chính được sử dụng để đào tạo các mô hình học máy. \n\nTrong học có giám sát, thuật toán học máy được đào tạo trên một tập dữ liệu được gắn nhãn, trong đó biến kết quả (hoặc nhãn) được biết đến. Mục tiêu của thuật toán là tìm hiểu hàm ánh xạ giữa các tính năng đầu vào và biến kết quả. Thuật toán sử dụng chức năng ánh xạ này để đưa ra dự đoán về dữ liệu mới, chưa được nhìn thấy. Các thuật toán học tập có giám sát được sử dụng cho các nhiệm vụ phân loại và hồi quy, trong đó biến kết quả tương ứng là phân loại hoặc liên tục. \ n \ nNgược lại, học không giám sát không sử dụng dữ liệu được gắn nhãn. Thay vào đó, thuật toán cố gắng xác định các mẫu hoặc mối quan hệ trong dữ liệu bằng cách tìm các cụm hoặc nhóm trong dữ liệu. Mục tiêu của học tập không giám sát là xác định các cấu trúc hoặc tính năng cơ bản trong dữ liệu có thể được sử dụng để mô tả dữ liệu hoặc xác định mối quan hệ giữa các điểm dữ liệu. Các thuật toán học tập không giám sát phổ biến được sử dụng cho các nhiệm vụ phân cụm và giảm kích thước.\n\nTóm lại, sự khác biệt chính giữa học có giám sát và không giám sát là học có giám sát sử dụng dữ liệu được gắn nhãn để tìm hiểu chức năng ánh xạ giữa các tính năng đầu vào và biến kết quả, trong khi học không giám sát cố gắng xác định các mẫu hoặc mối quan hệ trong dữ liệu bằng cách tìm các cụm hoặc nhóm trong dữ liệu mà không sử dụng dữ liệu được gắn nhãn."}</w:t>
      </w:r>
    </w:p>
    <w:p w14:paraId="1320AE84" w14:textId="77777777" w:rsidR="00E1143E" w:rsidRDefault="00335921">
      <w:r>
        <w:t xml:space="preserve">{"question": "Viết một thuật toán để triển khai cây tìm kiếm nhị phân.", "answer": "1. Định nghĩa một lớp 'Node' sẽ đại diện cho một nút trong cây, với các thuộc tính 'left', 'right' và 'value' để lưu trữ con và giá trị của nút, tương ứng.\n\n'''python\nclass Node:\n def __init__(self, data):\n self.left = None\n self.right = None\n self.value = data\n'''\n\n2. Định nghĩa một lớp 'BinarySearchTree' sẽ chứa nút gốc của cây và các phương thức để chèn nút, tìm kiếm nút và đi qua cây.\n\n'''python\nclass BinarySearchTree:\n def __init__(self):\n self.root = None\n'''\n\n3. Thực hiện phương thức 'chèn' bằng cách bắt đầu từ nút gốc và lặp lại cây bằng cách so sánh giá trị mới với nút hiện tại và di chuyển sang trái (nếu giá trị mới nhỏ hơn) hoặc sang phải (nếu giá trị mới lớn hơn) cho đến khi tìm thấy một điểm trống. Sau đó, chèn nút mới vào vị trí trống.\n\n'''python\n def insert(self, data):\n new_node = Node(data)\n nếu self.root là None:\n self.root = new_node\n return\n current_node = self.root\n trong khi current_node:\n nếu dữ liệu &lt; current_node.value:\n nếu current_node.left là None:\n current_node.left = new_node\n return\n else:\n current_node </w:t>
      </w:r>
      <w:r>
        <w:lastRenderedPageBreak/>
        <w:t>= current_node.left\n else:\n if current_node.right is None:\n current_node.right = new_node\n return\n else:\n current_node = current_node.right\n'''\n\n4. Thực hiện phương thức 'search' lấy một giá trị làm đầu vào và trả về 'True' nếu giá trị nằm trong cây và 'False' nếu không. Tương tự như phương thức 'insert', phương thức bắt đầu từ nút gốc và lặp lại cây bằng cách so sánh giá trị tìm kiếm với nút hiện tại và di chuyển sang trái hoặc phải cho đến khi tìm thấy giá trị hoặc đạt đến cuối cây.\n\n'''python\n def search(self, data):\n current_node = self.root\n trong khi current_node:\n if data == current_node.value:\n return True\n elif data &lt; current_node.value:\n                current_node = current_node.left\n else:\n current_node = current_node.right\n return False\n'''\n\n5. Triển khai các phương thức truyền đạt, chẳng hạn như 'inorder', 'preorder' và 'postorder', truy cập các nút theo một thứ tự cụ thể."}</w:t>
      </w:r>
    </w:p>
    <w:p w14:paraId="67D3B014" w14:textId="77777777" w:rsidR="00E1143E" w:rsidRDefault="00335921">
      <w:r>
        <w:t>{"câu hỏi": "Tạo một cuộc trò chuyện giữa một đại lý bất động sản và một người mua tiềm năng, nơi đại lý cung cấp báo giá và giải thích những lợi ích của việc mua tài sản.", "câu trả lời": "Đại lý bất động sản: 'Xin chào, cảm ơn bạn đã quan tâm đến ngôi nhà đáng yêu này. Giá chào bán là 350.000 USD. Đó là một khoản đầu tư tuyệt vời vì nhiều lý do". Người mua tiềm năng: "Điều gì làm cho tài sản này trở thành một khoản đầu tư tuyệt vời?" Đại lý bất động sản: "Đầu tiên, nó nằm trong một khu phố lâu đời với các trường học, trung tâm mua sắm và công viên tuyệt vời gần đó. Thứ hai, ngôi nhà gần đây đã được cải tạo, có nhà bếp hiện đại, sàn gỗ cứng và cửa sổ tiết kiệm năng lượng. Thứ ba, có một sân sau khá lớn, làm cho nó hoàn hảo cho các gia đình và những người đam mê ngoài trời. Hơn nữa, khu vực này đã cho thấy sự tăng trưởng giá trị tài sản ổn định trong những năm qua, hứa hẹn lợi tức đầu tư tốt của bạn. Nhìn chung, ngôi nhà này cung cấp một sự pha trộn của sự thoải mái, tiện lợi và tiềm năng để đánh giá cao trong tương lai. Người mua tiềm năng: "Cảm ơn bạn, tôi đánh giá cao thông tin chi tiết. Tôi chắc chắn sẽ cân nhắc đưa ra lời đề nghị."}</w:t>
      </w:r>
    </w:p>
    <w:p w14:paraId="3F16DCF6" w14:textId="77777777" w:rsidR="00E1143E" w:rsidRDefault="00335921">
      <w:r>
        <w:t>{"câu hỏi": "Nếu bạn là một nhà sử học nghiên cứu các nền văn minh cổ đại và tìm thấy bằng chứng về lịch phức tạp, ý nghĩa có thể có của khám phá này là gì? Cung cấp một vài điểm.", "trả lời": "1. Hiểu biết toán học nâng cao: Lịch phức tạp sẽ gợi ý rằng nền văn minh đã phát triển sự hiểu biết về toán học và các hiện tượng thiên văn cần thiết để theo dõi thời gian với độ chính xác. Tiến bộ nông nghiệp: Lịch chính xác là điều cần thiết để xác định thời gian trồng và thu hoạch thích hợp, vì vậy khám phá này có thể chỉ ra những cải tiến trong nông nghiệp và sản xuất lương thực. Tổ chức xã hội: Một hệ thống lịch phức tạp có thể chỉ ra một xã hội được tổ chức tốt, vì nó sẽ đòi hỏi sự phối hợp và giao tiếp giữa các nhóm khác nhau, như linh mục, nông dân và nhà cai trị. \n4. Ý nghĩa văn hóa và tôn giáo: Lịch thường có vai trò văn hóa và tôn giáo quan trọng, chỉ ra các nghi lễ, nghi lễ hoặc lễ hội cụ thể, có thể cung cấp cái nhìn sâu sắc về đời sống tâm linh của người cổ đại."}</w:t>
      </w:r>
    </w:p>
    <w:p w14:paraId="6B27A035" w14:textId="77777777" w:rsidR="00E1143E" w:rsidRDefault="00335921">
      <w:r>
        <w:t>{"câu hỏi": "Tạo một câu phản ánh tình cảm của tuyên bố tình cảm đã cho. - Sống trong khoảnh khắc", "trả lời": "Hãy trân trọng từng khoảnh khắc và nắm lấy hiện tại, vì đó là một món quà để sống và sống trong hiện tại."}</w:t>
      </w:r>
    </w:p>
    <w:p w14:paraId="6A39FF19" w14:textId="77777777" w:rsidR="00E1143E" w:rsidRDefault="00335921">
      <w:r>
        <w:t xml:space="preserve">{"câu hỏi": "Viết một trang Wikipedia tóm tắt các chi tiết của sự kiện đã cho. - Đại hỏa hoạn Chicago", "Trả lời": "Đại hỏa hoạn Chicago là một sự kiện thảm khốc xảy ra ở thành phố Chicago, Illinois, Hoa Kỳ. Ngọn lửa bắt đầu vào ngày 8 tháng 10 năm 1871 và cháy trong hai </w:t>
      </w:r>
      <w:r>
        <w:lastRenderedPageBreak/>
        <w:t>ngày, để lại thành phố với một lượng lớn sự tàn phá và tàn phá. Theo truyền thuyết phổ biến, ngọn lửa được cho là bắt đầu trong một nhà kho thuộc sở hữu của Patrick và Catherine O'Leary ở phía tây nam của thành phố. Tuy nhiên, trong khi gia đình O'Leary từ lâu đã bị đổ lỗi cho vụ hỏa hoạn, không có bằng chứng dứt khoát nào ủng hộ tuyên bố này. \n\nNhững gì được biết là ngọn lửa nhanh chóng lan rộng khắp thành phố, được thúc đẩy bởi các tòa nhà bằng gỗ phổ biến trong thành phố vào thời điểm đó. Sở cứu hỏa đã không thể ngăn chặn đám cháy, được hỗ trợ bởi điều kiện khô hạn và gió mạnh đã giúp nó lan rộng nhanh chóng. Cuối cùng, Đại hỏa hoạn Chicago đã thiêu rụi hơn 2.000 mẫu Anh và phá hủy khoảng 17.500 tòa nhà. Nó khiến hơn 100.000 người mất nhà cửa và gây thiệt hại ước tính 200 triệu đô la, tương đương với vài tỷ đô la tiền tệ ngày nay. Bất chấp sự tàn phá và bi kịch mà vụ hỏa hoạn gây ra, cuối cùng nó đã dẫn đến một thời kỳ xây dựng lại và tăng trưởng trong thành phố. Các tòa nhà mới được xây dựng bằng vật liệu chống cháy, và sở cứu hỏa của thành phố được tổ chức lại và hiện đại hóa. Trong vòng vài năm, Chicago đã trở lại vị trí là một trong những thành phố hàng đầu ở Hoa Kỳ. Ngày nay, Đại hỏa hoạn Chicago được nhớ đến như một sự kiện quan trọng trong lịch sử của thành phố, và như một lời nhắc nhở về tầm quan trọng của an toàn và phòng ngừa hỏa hoạn.</w:t>
      </w:r>
    </w:p>
    <w:p w14:paraId="4DFC4703" w14:textId="77777777" w:rsidR="00E1143E" w:rsidRDefault="00335921">
      <w:r>
        <w:t>{"câu hỏi": "Cho một công thức hóa học, xác định khối lượng trung bình trên mỗi nguyên tử là bao nhiêu. - C2H2", "đáp án": "Khối lượng trung bình trên mỗi nguyên tử của phân tử C2H2 có thể được tính bằng cách tìm khối lượng phân tử của hợp chất và sau đó chia cho tổng số nguyên tử trong công thức. \n\nĐầu tiên, tìm khối lượng phân tử: \nC2H2 có 2 nguyên tử Carbon và 2 nguyên tử Hydro. \n- Khối lượng nguyên tử của Carbon xấp xỉ 12,01 g/mol. \n- Khối lượng nguyên tử của Hydro xấp xỉ 1,008 g/mol. \n\nVì vậy, khối lượng phân tử của C2H2 = (2 x 12,01) + (2 x 1,008) = 26,036 g/mol.\n\nThứ hai, chia khối lượng phân tử cho tổng số nguyên tử:\nCó tổng cộng 4 nguyên tử (2 nguyên tử C + 2 nguyên tử H). \n\nKhối lượng trung bình trên mỗi nguyên tử là 26,036 g/mol \u00f7 4 = 6,509 g/mol."}</w:t>
      </w:r>
    </w:p>
    <w:p w14:paraId="623D0B44" w14:textId="77777777" w:rsidR="00E1143E" w:rsidRDefault="00335921">
      <w:r>
        <w:t>{"câu hỏi": "Đánh giá sqrt(2 -sqrt(2 - sqrt(2 - sqrt(2 - \u22ef)))).", "trả lời": "Cho phép x = sqrt(2 - sqrt(2 - sqrt(2 - sqrt(2 - \u22ef)))), chúng ta có x = sqrt(2 - x). Bình phương cả hai vế cho x^2 = 2 - x, vậy x^2 + x -2 = 0. Bao thanh toán cạnh trái cho (x + 2) (x-1) = 0. Do đó, x = -2 hoặc x = 1. Rõ ràng x phải dương, vì vậy chúng ta có x = 1."}</w:t>
      </w:r>
    </w:p>
    <w:p w14:paraId="5AE60CFD" w14:textId="77777777" w:rsidR="00E1143E" w:rsidRDefault="00335921">
      <w:r>
        <w:t>{"question": "Tìm sân bay gần nhất với vị trí nhất định. - Seattle, Washington", "trả lời": "Sân bay gần Seattle, Washington nhất là Sân bay Quốc tế Seattle-Tacoma (SEA) còn được gọi là Sân bay Sea-Tac, nằm cách trung tâm thành phố Seattle khoảng 14 dặm (23 km)."}</w:t>
      </w:r>
    </w:p>
    <w:p w14:paraId="468D2538" w14:textId="77777777" w:rsidR="00E1143E" w:rsidRDefault="00335921">
      <w:r>
        <w:t>{"câu hỏi": "Cho một đoạn văn bản, hãy xác định từ thường xuyên nhất. - Đây là một câu ngẫu nhiên để phân tích từ thường xuyên nhất trong câu.", "câu trả lời": "Từ thường gặp nhất trong câu \"Đây là một câu ngẫu nhiên để phân tích từ thường gặp nhất trong câu.\" là \"câu\", xuất hiện 2 lần."}</w:t>
      </w:r>
    </w:p>
    <w:p w14:paraId="2FD9B0FB" w14:textId="77777777" w:rsidR="00E1143E" w:rsidRDefault="00335921">
      <w:r>
        <w:t xml:space="preserve">{"câu hỏi": "Có bao nhiêu số có 3 chữ số dương chia hết cho 7?", "trả lời": "Lưu ý rằng 7 \u00d7 14 = 98 &lt; 100 &lt; 105 = 7 \u00d7 15 và 7 \u00d7 142 = 994 &lt; 1000 &lt; 1001 = 7 \u00d7 143. Vì vậy, danh sách các số có 3 chữ số chia hết cho 7 là 105.112.994 và khi chúng </w:t>
      </w:r>
      <w:r>
        <w:lastRenderedPageBreak/>
        <w:t>ta chia danh sách này cho 7, chúng ta nhận được danh sách 15,16,17,\u2026,141,142, có 142 - 15 + 1 = 128 số."}</w:t>
      </w:r>
    </w:p>
    <w:p w14:paraId="4D676CA4" w14:textId="77777777" w:rsidR="00E1143E" w:rsidRDefault="00335921">
      <w:r>
        <w:t>{"câu hỏi": "Bạn sẽ diễn giải văn bản sau đây như thế nào? - Tối qua em không ngủ được vì lo lắng cho kỳ thi sắp tới.", "Trả lời": "Đêm qua, em không thể ngủ được vì đầu óc bận tâm với những lo lắng về kỳ thi sắp tới."}</w:t>
      </w:r>
    </w:p>
    <w:p w14:paraId="13BFB928" w14:textId="77777777" w:rsidR="00E1143E" w:rsidRDefault="00335921">
      <w:r>
        <w:t>{"câu hỏi": "Tạo một chuỗi ngẫu nhiên gồm 12 chữ cái.", "câu trả lời": "Đây là một chuỗi được tạo ngẫu nhiên gồm 12 chữ cái: KQJELDHABMXP."}</w:t>
      </w:r>
    </w:p>
    <w:p w14:paraId="3D2EE463" w14:textId="77777777" w:rsidR="00E1143E" w:rsidRDefault="00335921">
      <w:r>
        <w:t>{"question": "Tạo một vấn đề phân loại liên quan đến dữ liệu đã cho. - Công thức nấu ăn", "câu trả lời": "**Vấn đề phân loại: Phân loại loại công thức**\n\nĐưa ra một bộ dữ liệu chứa thông tin về các công thức nấu ăn khác nhau, hãy phát triển một thuật toán phân loại để phân loại từng công thức thành một trong một số loại công thức được xác định trước.\n\n**Đầu vào:**\n- Bộ dữ liệu công thức nấu ăn chứa thông tin về nguyên liệu, phương pháp nấu ăn, thời gian nấu và ẩm thực.\n\n**Đầu ra:**\n- Phân loại loại công thức: bữa sáng, bữa trưa,  bữa tối, món tráng miệng, bữa ăn nhẹ, đồ uống. \ n \ nThuật toán nên phân tích các đặc điểm của từng công thức, chẳng hạn như thành phần và phương pháp nấu ăn của nó, và gán nó cho loại công thức thích hợp nhất. Ví dụ, một công thức có chứa trứng và thịt xông khói có thể được phân loại là một bữa ăn sáng, trong khi một công thức có chứa sô cô la và đường có thể được phân loại là một món tráng miệng. \ n \ n Mô hình phân loại có thể được đào tạo trên một tập hợp con của dữ liệu, với dữ liệu còn lại được sử dụng để đánh giá độ chính xác của mô hình. Hiệu suất của thuật toán có thể được cải thiện thông qua điều chỉnh siêu tham số và kỹ thuật tính năng.\n\nVấn đề phân loại này có ứng dụng thực tế trong các hệ thống đề xuất công thức, lập kế hoạch bữa ăn và phân tích chế độ ăn uống."}</w:t>
      </w:r>
    </w:p>
    <w:p w14:paraId="4AFC6DED" w14:textId="77777777" w:rsidR="00E1143E" w:rsidRDefault="00335921">
      <w:r>
        <w:t>{"câu hỏi": "Giá trị của số cơ số mười dương nhỏ nhất yêu cầu sáu chữ số cho biểu diễn nhị phân của nó là gì?", "câu trả lời": "Số cơ số 10 nhỏ nhất yêu cầu sáu chữ số cho biểu diễn nhị phân của nó là số có biểu diễn nhị phân là 100000_2. 100000_2=1*2^5=32_10. Như vậy câu trả lời là 32."}</w:t>
      </w:r>
    </w:p>
    <w:p w14:paraId="5111ED45" w14:textId="77777777" w:rsidR="00E1143E" w:rsidRDefault="00335921">
      <w:r>
        <w:t>{"câu hỏi": "Dự đoán câu trả lời sẽ là gì nếu ai đó hỏi, 'Điều gì định nghĩa một nhà lãnh đạo giỏi?' Nhập vai như một giáo sư khoa học chính trị. - Thưa giáo sư, thầy có thể cho biết thế nào là định nghĩa của một nhà lãnh đạo giỏi?", "Trả lời": "Chắc chắn rồi! Theo tôi, một nhà lãnh đạo giỏi thường được xác định bởi sự kết hợp của các đặc điểm và khả năng. Họ sẽ có thể thể hiện tầm nhìn mạnh mẽ, giao tiếp hiệu quả, liêm chính và đồng cảm. Một nhà lãnh đạo giỏi đặt ra một định hướng và động lực rõ ràng cho những người theo dõi họ, trao quyền cho họ tham gia và đóng góp cho một mục tiêu chung, đưa ra quyết định đúng đắn về mặt đạo đức và chịu trách nhiệm về hành động của họ. Quan trọng hơn, một nhà lãnh đạo xuất sắc có khả năng thích nghi và đáp ứng với những thay đổi trong bối cảnh xã hội, kinh tế hoặc chính trị, và luôn phấn đấu để cải thiện khu vực bầu cử của mình."}</w:t>
      </w:r>
    </w:p>
    <w:p w14:paraId="37C8578B" w14:textId="77777777" w:rsidR="00E1143E" w:rsidRDefault="00335921">
      <w:r>
        <w:t xml:space="preserve">{"câu hỏi": "Với văn bản sau, hãy viết một tiêu đề nắm bắt chính xác điểm chính. - Gần đây, nhiều thành phố trên thế giới đã và đang xem xét giới thiệu xe máy điện như một giải pháp thay thế cho ô tô và phương tiện giao thông công cộng.", "Trả lời": "Xe máy điện được coi là </w:t>
      </w:r>
      <w:r>
        <w:lastRenderedPageBreak/>
        <w:t>lựa chọn thay thế cho ô tô và phương tiện giao thông công cộng ở các thành phố trên toàn thế giới\"}</w:t>
      </w:r>
    </w:p>
    <w:p w14:paraId="1BD3436B" w14:textId="77777777" w:rsidR="00E1143E" w:rsidRDefault="00335921">
      <w:r>
        <w:t>{"question": "Đưa ra một câu và một từ khóa, hãy chỉnh sửa câu sao cho từ khóa nghe có vẻ mang tính cảm xúc hơn. - Câu: Người đàn ông đã đến thăm chùa.\nTừ khóa: thăm viếng", "trả lời": "Người đàn ông đã nhiệt thành đến thăm ngôi đền linh thiêng."}</w:t>
      </w:r>
    </w:p>
    <w:p w14:paraId="12CE2422" w14:textId="77777777" w:rsidR="00E1143E" w:rsidRDefault="00335921">
      <w:r>
        <w:t>{"câu hỏi": "Tạo tiêu đề cho bài đăng trên blog về bảo vệ quyền riêng tư dữ liệu người dùng.", "câu trả lời": "\"10 mẹo cần thiết để bảo vệ quyền riêng tư dữ liệu của bạn trực tuyến\""}</w:t>
      </w:r>
    </w:p>
    <w:p w14:paraId="094CF20A" w14:textId="77777777" w:rsidR="00E1143E" w:rsidRDefault="00335921">
      <w:r>
        <w:t>{"câu hỏi": "Hãy tưởng tượng một thanh niên chuyển ra khỏi nhà của cha mẹ họ và vào căn hộ đầu tiên của họ. Liệt kê ba lời khuyên mà họ có thể cần để quản lý tài chính cá nhân một cách hiệu quả.", "Trả lời": "1. Tạo ngân sách: Điều quan trọng là phải hiểu thu nhập và chi phí của bạn. Thiết lập ngân sách hàng tháng cho tiền thuê nhà, tiện ích, cửa hàng tạp hóa, bảo hiểm và các chi phí khác. Hãy thực tế, nhưng cũng phân bổ một số khoản tiết kiệm cho các trường hợp khẩn cấp và các mục tiêu dài hạn. \n2. Theo dõi chi tiêu: Theo dõi chi phí hàng ngày và hàng tháng của bạn, so sánh nó với ngân sách của bạn và thực hiện các điều chỉnh nếu cần. Điều này có thể giúp ngăn ngừa bội chi, xác định các chi phí không cần thiết và tạo cảm giác kiểm soát tài chính. Xây dựng tín dụng tốt: Thanh toán hóa đơn đúng hạn, sử dụng thẻ tín dụng có trách nhiệm và duy trì tỷ lệ nợ trên thu nhập thấp sẽ giúp thiết lập lịch sử tín dụng mạnh mẽ, điều cần thiết để đảm bảo các khoản vay, thuê căn hộ và xây dựng nền tảng cho sự ổn định tài chính trong tương lai."}</w:t>
      </w:r>
    </w:p>
    <w:p w14:paraId="67EE1A42" w14:textId="77777777" w:rsidR="00E1143E" w:rsidRDefault="00335921">
      <w:r>
        <w:t>{"câu hỏi": "Từ những từ đã cho, hãy tạo ra một công thức thực phẩm độc đáo. - Cà chua, hành, tỏi", "trả lời": "Cà chua và hành tây xào tỏi\u00e9 Công thức \n\nThành phần:\n3 Cà chua vừa, thái hạt lựu\n1 Hành tây lớn, thái lát mỏng \n3 tép tỏi, băm nhỏ \n2 muỗng canh dầu ô liu \nMuối\nPepper \nRau mùi tây tươi, thái nhỏ (tùy chọn)\n\nHướng dẫn:\n\n1. Trong một cái chảo lớn, đun nóng 2 muỗng canh dầu ô liu trên lửa vừa. \n\n2. Thêm hành tây thái lát và xào \u00e9 trong 5-6 phút, cho đến khi chúng chuyển sang màu trong mờ và mềm.\n\n3. Trong khi hành tây đang nấu, băm tỏi và đặt nó sang một bên \ n \ n4. Thêm tỏi vào chảo và nấu trong 1 phút, cho đến khi thơm.\n\n5. Thêm cà chua thái hạt lựu vào chảo và nêm muối và tiêu.\n\n6. Trộn tất cả các thành phần và nấu trong 5-7 phút, cà chua sẽ giải phóng nước ép của chúng và hỗn hợp sẽ đặc lại một chút. \ n \ n7. Nếm thử và điều chỉnh gia vị nếu cần.\n\n8. Phục vụ Cà chua và Hành tây tỏi xào\u00e9 nóng, như một món ăn phụ hoặc trên mì ống. Rắc một ít rau mùi tây tươi lên trên món ăn trước khi phục vụ.\n\nThưởng thức bữa ăn ngon và tốt cho sức khỏe của bạn!"}</w:t>
      </w:r>
    </w:p>
    <w:p w14:paraId="347251C2" w14:textId="77777777" w:rsidR="00E1143E" w:rsidRDefault="00335921">
      <w:r>
        <w:t>{"câu hỏi": "Xác định bất kỳ ngụy biện logic nào trong tuyên bố và giải thích lý do tại sao nó được coi là ngụy biện. Nếu không có ngụy biện logic, hãy trả lời bằng 'Không phát hiện ngụy biện logic'. - Hàng triệu người tin rằng đeo pha lê có tác động tích cực đến sức khỏe và hạnh phúc của họ, vì vậy nó phải đúng.", "trả lời": "Câu nói này đại diện cho ngụy biện logic 'argumentum ad populum' hoặc 'kêu gọi sự nổi tiếng'. Chỉ vì nhiều người tin vào những tác động tích cực của việc đeo pha lê không làm cho nó trở thành sự thật theo mặc định. Hiệu lực của một tuyên bố phải dựa trên bằng chứng, chứ không phải sự phổ biến."}</w:t>
      </w:r>
    </w:p>
    <w:p w14:paraId="20B75C04" w14:textId="77777777" w:rsidR="00E1143E" w:rsidRDefault="00335921">
      <w:r>
        <w:lastRenderedPageBreak/>
        <w:t>{"câu hỏi": "Phân tích câu chuyện và xác định xem nó có đạo đức hay không. - Ngày xửa ngày xưa, có một vương quốc ma thuật. Mọi người trong vương quốc đều hạnh phúc và tất cả họ đều sống hòa thuận. Nhưng một ngày nọ, vương quốc phép thuật bị tấn công bởi một con quái vật khổng lồ. Người dân của vương quốc sợ hãi và bỏ chạy, nhưng một hiệp sĩ dũng cảm đã ở lại và chiến đấu với con quái vật bằng thanh kiếm của mình.", "Trả lời": "Câu chuyện dường như có đạo đức và nó nói về lòng dũng cảm và đứng lên chống lại thử thách ngay cả khi tỷ lệ cược có vẻ chống lại bạn. Hiệp sĩ dũng cảm, người đã ở lại và chiến đấu với con quái vật bằng thanh kiếm của mình, đóng vai trò là biểu tượng của lòng dũng cảm và quyết tâm, truyền cảm hứng cho những người khác đối mặt với nỗi sợ hãi của họ và đứng lên vì điều đúng đắn."}</w:t>
      </w:r>
    </w:p>
    <w:p w14:paraId="3551C571" w14:textId="77777777" w:rsidR="00E1143E" w:rsidRDefault="00335921">
      <w:r>
        <w:t>{"câu hỏi": "Xác định chủ đề chính của đoạn văn sau đây và cung cấp một lời giải thích ngắn gọn cho câu trả lời của bạn. - Ngày xửa ngày xưa, trong một ngôi làng nhỏ bên bờ sông, có một ông già tốt bụng và một thanh niên độc ác, ích kỷ. Mặc dù họ là hàng xóm, nhưng họ không bao giờ nhìn thấy mắt nhau. Một ngày nọ, một người ăn xin đến làng tìm kiếm sự giúp đỡ, và ông già chia sẻ bữa ăn của mình với người lạ. Chàng trai trẻ, nhìn thấy điều này, đã chọn chế giễu ông già và cười nhạo ông vì quá tin tưởng. Người ăn xin sau đó tiết lộ mình là một sinh vật thần bí và, để thưởng cho lòng tốt của ông già, đã ban cho anh ta một điều ước. Chàng trai trẻ, nhận ra sai lầm của mình, trở nên ghen tị và cố gắng thực hiện điều ước cho chính mình. Tuy nhiên, ông lão mong muốn một thế giới nơi mọi người sống trong hòa bình và hòa hợp, không chỉ ảnh hưởng đến ngôi làng mà cả chàng trai trẻ độc ác, người cuối cùng đã thay đổi cách sống của mình.", "Trả lời": "Chủ đề chính của đoạn văn này là sức mạnh của lòng tốt và sự đồng cảm. Nó được minh họa bằng hành động vị tha của ông già khi chia sẻ bữa ăn của mình với người ăn xin, cuối cùng đã dẫn đến một sự thay đổi tích cực trong làng, bao gồm cả sự biến đổi của chàng trai trẻ độc ác và ích kỷ một thời."}</w:t>
      </w:r>
    </w:p>
    <w:p w14:paraId="1D105E8A" w14:textId="77777777" w:rsidR="00E1143E" w:rsidRDefault="00335921">
      <w:r>
        <w:t xml:space="preserve">{"câu hỏi": "Với thông tin cụ thể và bối cảnh, hãy cung cấp hành trình du lịch cho chuyến đi 7 ngày ở Hoa Kỳ. - Điểm đến: Mỹ. \nDuration: 7 days.", "answer": "Dưới đây là ví dụ về hành trình du lịch bảy ngày cho chuyến đi đến Hoa Kỳ:\n\nDay 1: Đến thành phố New York\n- Đến sân bay JFK hoặc LaGuardia và ổn định tại khách sạn của bạn \ n- Đi bộ qua Công viên Trung tâm và ghé thăm Bảo tàng Nghệ thuật Metropolitan gần đó \ n- Ăn tối tại một nhà hàng nổi tiếng trong thành phố \ n \ nNgày 2:  Thành phố New York \ n - Tham quan Tượng Nữ thần Tự do và Đảo Ellis \ n- Tham quan qua các khu phố lịch sử của Làng Greenwich và SoHo \ n- Khám phá Đài tưởng niệm và Bảo tàng 9/11 \ n \ n Ngày 3: Philadelphia \ n- Đi đến Philadelphia bằng tàu hỏa hoặc ô tô \ n- Ghé thăm Chuông Tự do và Hội trường Độc lập \ n- Đi dạo qua Chợ Reading Terminal để ăn trưa \ n- Ghé thăm Bảo tàng Nghệ thuật Philadelphia \ n \ nNgày 4:  Washington DC \ n- Đi đến Washington DC bằng tàu hỏa hoặc ô tô \ n- Ghé thăm National Mall và xem Đài tưởng niệm Lincoln, Đài tưởng niệm Washington và các địa danh mang tính biểu tượng khác \ n- Khám phá Bảo tàng Smithsonian, bao gồm Bảo tàng Hàng không và Vũ trụ Quốc gia và Bảo tàng Lịch sử Quốc gia Hoa Kỳ \ n \ nDay 5: Washington DC \ n- Tham quan Nhà Trắng và Tòa nhà Quốc hội Hoa Kỳ \ n- Ghé thăm Phòng trưng bày Nghệ thuật Quốc gia \ n- Khám phá thời thượng khu phố Georgetown và Dupont Circle\n\nNgày 6: Chicago\n- Du lịch Chicago bằng máy bay\n- Ghé thăm Tháp Willis để ngắm cảnh tuyệt đẹp của thành phố \ n- Tham quan bằng thuyền kiến trúc dọc </w:t>
      </w:r>
      <w:r>
        <w:lastRenderedPageBreak/>
        <w:t>theo Sông Chicago \ n- Thưởng thức một số món pizza sâu cho bữa tối \ n \ nNgày 7: Chicago \ n- Tham quan Viện Nghệ thuật Chicago \ n- Đi dạo qua Công viên Thiên niên kỷ và xem tác phẩm điêu khắc Cloud Gate nổi tiếng \ n- Khám phá các khu phố sôi động của Wicker Park và Bucktown\n- Khởi hành từ O'Hare hoặc sân bay Midway."}</w:t>
      </w:r>
    </w:p>
    <w:p w14:paraId="1807897C" w14:textId="77777777" w:rsidR="00E1143E" w:rsidRDefault="00335921">
      <w:r>
        <w:t>{"câu hỏi": "Từ lời bài hát đã cho, tạo ra một bài thơ haiku. - Lời: \"Khi mặt trời lặn trên bầu trời, tình yêu của anh dành cho em ngày càng cao", "trả lời": "Mặt trời lặn trên bầu trời\nTình yêu của anh dành cho em lớn lên và lớn lên cao hơn với mỗi đêm."}</w:t>
      </w:r>
    </w:p>
    <w:p w14:paraId="74321A1C" w14:textId="77777777" w:rsidR="00E1143E" w:rsidRDefault="00335921">
      <w:r>
        <w:t>{"question": "Đưa ra những ý tưởng sau, hãy phát triển một khái niệm cho một ứng dụng. - Ý tưởng: Giáo dục, Kết nối xã hội, Trò chơi.", "Câu trả lời": "Một khái niệm cho một ứng dụng kết hợp các ý tưởng về giáo dục, kết nối xã hội và chơi game có thể là một trò chơi nhiều người chơi giáo dục kết nối người chơi từ khắp nơi trên thế giới để tham gia vào các thử thách dựa trên học tập. Ứng dụng này sẽ có các trò chơi và câu đố theo phong cách đố vui dựa trên nhiều môn học khác nhau và cho phép người chơi kết nối và cạnh tranh với nhau trong thời gian thực. Mỗi người chơi sẽ có một hồ sơ làm nổi bật điểm mạnh và thành tích của họ, và có thể có bảng xếp hạng và giải thưởng cho những người biểu diễn hàng đầu. \ n \ n Khía cạnh xã hội của ứng dụng có thể bao gồm các tính năng trò chuyện, cho phép người chơi giao tiếp với nhau và thảo luận về tài liệu và khả năng thành lập các nhóm nghiên cứu hoặc gia tộc. Ngoài ra, người chơi có thể có khả năng thách thức bạn bè của họ tham gia các trận đấu hoặc tìm những người chơi khác có cùng sở thích và mục tiêu học tập.\n\nNhìn chung, ứng dụng sẽ kết hợp giá trị giáo dục của trò chơi đố vui với các khía cạnh xã hội và cạnh tranh của trò chơi nhiều người chơi, tạo ra trải nghiệm học tập hấp dẫn và hướng đến cộng đồng cho người chơi ở mọi lứa tuổi."}</w:t>
      </w:r>
    </w:p>
    <w:p w14:paraId="412089A0" w14:textId="77777777" w:rsidR="00E1143E" w:rsidRDefault="00335921">
      <w:r>
        <w:t>{"câu hỏi": "Trích dẫn một trích dẫn có liên quan phản ánh thông điệp của thông điệp. - Thông điệp: Đừng bao giờ từ bỏ mục tiêu của bạn.", "Trả lời": "Kiên trì là công việc khó khăn bạn làm sau khi bạn cảm thấy mệt mỏi khi làm công việc khó khăn mà bạn đã làm.\" - Newt Gingrich"}</w:t>
      </w:r>
    </w:p>
    <w:p w14:paraId="184C96DE" w14:textId="77777777" w:rsidR="00E1143E" w:rsidRDefault="00335921">
      <w:r>
        <w:t xml:space="preserve">{"câu hỏi": "Viết một bài đăng trên blog về lợi thế của cà phê.", "câu trả lời": "Cà phê: Ưu điểm và lợi ích \ n \ nCà phê là một trong những đồ uống phổ biến nhất trên thế giới, với hàng triệu người tiêu thụ nó hàng ngày như một phần của thói quen của họ. Cho dù đó là bữa sáng, công việc hay thư giãn, nhấm nháp một tách cà phê đã trở thành một phần không thể thiếu trong cuộc sống của chúng ta. Nhưng bạn có biết rằng cà phê cũng đi kèm với nhiều lợi ích sức khỏe? Trong bài đăng trên blog này, chúng tôi khám phá những lợi thế của cà phê vượt ra ngoài việc giữ cho bạn tỉnh táo và tỉnh táo. \ n \ n1. Được đóng gói với chất chống oxy hóa \ n \ nCà phê là một nguồn chất chống oxy hóa tự nhiên, giúp bảo vệ cơ thể chống lại các gốc tự do có hại có thể gây ra các bệnh như ung thư, đột quỵ và bệnh tim. Trên thực tế, theo các nhà nghiên cứu tại Đại học Scranton, cà phê là nguồn chất chống oxy hóa số một trong chế độ ăn uống của người Mỹ. Tăng hiệu suất thể chất và tinh thần \ n \ n \ nMột trong những lợi ích nổi tiếng nhất của cà phê là khả năng tăng cường cả hiệu suất thể chất và tinh thần. Caffeine, thành phần hoạt chất trong cà phê, tạm thời giúp tăng mức adrenaline, cung cấp một sự tăng cường năng lượng có thể giúp sức bền thể chất. Ngoài ra, caffeine còn giúp tỉnh táo, cải thiện hiệu suất nhận thức và thời gian phản ứng. Đây là lý do tại sao nhiều </w:t>
      </w:r>
      <w:r>
        <w:lastRenderedPageBreak/>
        <w:t>người uống cà phê trước một kỳ thi hoặc cuộc họp quan trọng. Giảm nguy cơ mắc bệnh tiểu đường loại 2 Một nghiên cứu được thực hiện bởi Trường Y tế Công cộng Harvard cho thấy uống cà phê có thể giúp giảm nguy cơ phát triển bệnh tiểu đường Loại 2. Nghiên cứu, bao gồm hơn 100.000 người, phát hiện ra rằng những người tăng tiêu thụ cà phê hơn một tách mỗi ngày có nguy cơ mắc bệnh thấp hơn 11%. Tiêu thụ cà phê cũng liên quan đến nguy cơ mắc bệnh tim thấp hơn. Một nghiên cứu được công bố trên tạp chí Circulation cho thấy tiêu thụ cà phê vừa phải (3-4 tách mỗi ngày) có liên quan đến việc giảm 19% nguy cơ tử vong do bệnh tim mạch. Giúp ngăn ngừa bệnh Alzheimer và Parkinson \ n \ n \ n \ nNghiên cứu cho thấy uống cà phê cũng có thể giúp ngăn ngừa sự khởi phát của các bệnh thoái hóa thần kinh như Alzheimer và Parkinson \ u2019. Một nghiên cứu cho thấy những người uống 3-5 tách cà phê mỗi ngày có nguy cơ mắc bệnh Alzheimer thấp hơn 65%. Một nghiên cứu khác cho thấy tiêu thụ cà phê có liên quan đến việc giảm nguy cơ mắc bệnh Parkinson. Tóm lại, cà phê không chỉ là một thức uống ngon mà còn đi kèm với nhiều lợi ích cho sức khỏe. Từ việc bảo vệ cơ thể chống lại các gốc tự do có hại đến giúp ngăn ngừa các bệnh mãn tính, những lợi thế của cà phê vượt xa việc giữ chân bạn"}</w:t>
      </w:r>
    </w:p>
    <w:p w14:paraId="4D449106" w14:textId="77777777" w:rsidR="00E1143E" w:rsidRDefault="00335921">
      <w:r>
        <w:t>{"câu hỏi": "Mô tả hai lợi ích tiềm năng của học máy.", "câu trả lời": "Học máy là một nhánh của trí tuệ nhân tạo sử dụng các thuật toán và dữ liệu để cải thiện và tự động hóa các quy trình ra quyết định. Dưới đây là hai lợi ích tiềm năng của học máy: \ n \ n1. Cải thiện hiệu quả và năng suất: Học máy có khả năng phân tích lượng dữ liệu khổng lồ một cách nhanh chóng và chính xác. Điều này cho phép các doanh nghiệp và tổ chức nhanh chóng đánh giá hoạt động của họ và đưa ra quyết định có thể cải thiện hiệu quả và năng suất. Thông qua việc sử dụng các phân tích dự đoán, các doanh nghiệp có thể dự báo chính xác hơn nhu cầu của họ, cho phép họ phân bổ hiệu quả các nguồn lực của mình và giảm lãng phí. \ n \ n2. Cá nhân hóa và tùy chỉnh nâng cao: Học máy có thể được sử dụng để hiểu và phân tích hành vi, sở thích và sở thích của người dùng, cho phép trải nghiệm và đề xuất được cá nhân hóa. Ví dụ: máy học có thể được sử dụng để cải thiện trải nghiệm mua sắm trực tuyến bằng cách đề xuất các sản phẩm dựa trên lịch sử tìm kiếm của người dùng hoặc để điều chỉnh nguồn cấp tin tức và quảng cáo theo sở thích của từng người dùng. Mức độ tùy chỉnh này có thể cải thiện trải nghiệm người dùng, đồng thời tăng hiệu quả của các chiến lược tiếp thị."}</w:t>
      </w:r>
    </w:p>
    <w:p w14:paraId="5A7C6CDE" w14:textId="77777777" w:rsidR="00E1143E" w:rsidRDefault="00335921">
      <w:r>
        <w:t>{"câu hỏi": "Xây dựng một câu mô tả đầy đủ một con vịt con.", "câu trả lời": "Vịt con là một sinh vật lông xù, đáng yêu với bộ lông màu vàng mềm mại và mỏ nhỏ, cong, được biết đến với tiếng lạch bạch vui tươi và tiếng hót vui tươi."}</w:t>
      </w:r>
    </w:p>
    <w:p w14:paraId="72696ABF" w14:textId="77777777" w:rsidR="00E1143E" w:rsidRDefault="00335921">
      <w:r>
        <w:t xml:space="preserve">{"câu hỏi": "Với một truyện ngắn, hãy viết lại nó để nó diễn ra trong một bối cảnh đen tối và duy trì trọng tâm ban đầu của câu chuyện. - Khi Sarah nhìn ra ngoài cửa sổ, chiêm ngưỡng bầu trời đầy nắng rực rỡ và những khu vườn đầy màu sắc của công viên, cô lắng nghe tiếng cười và âm nhạc tràn ngập không khí. Cô nghĩ thật tuyệt vời khi mọi người thưởng thức buổi hòa nhạc vào cuối tuần hoàn hảo này, tạo ra một bầu không khí hạnh phúc. Cô bé Timmy, em trai của cô, rạng rỡ phấn khích khi chơi với bạn bè, tiếng cười khúc khích vui vẻ của họ vang vọng xung quanh.", "Trả lời": "Sarah nhìn chằm chằm vào bầu trời tối tăm, đầy mây qua cửa sổ, mắt cô dán chặt vào công viên cằn cỗi được bao quanh bởi những tòa nhà đổ nát. Âm thanh yếu ớt của một ban nhạc tạm thời vang lên ở phía xa, hầu như không nhấc lên bầu </w:t>
      </w:r>
      <w:r>
        <w:lastRenderedPageBreak/>
        <w:t>không khí tuyệt vọng nặng nề. Bất chấp khung cảnh ảm đạm, những công dân còn sống sót đã tập hợp lại với nhau, cố gắng tìm kiếm sự an ủi và đoàn kết thông qua âm nhạc. Cậu bé Timmy, em trai của cô, nở một nụ cười nhạt khi chơi với một món đồ chơi rách rưới bên cạnh vài đứa trẻ còn lại, tiếng cười của chúng yếu ớt nhưng đánh giá cao những khoảnh khắc đơn giản của cuộc sống."}</w:t>
      </w:r>
    </w:p>
    <w:p w14:paraId="51310304" w14:textId="77777777" w:rsidR="00E1143E" w:rsidRDefault="00335921">
      <w:r>
        <w:t>{"question": "Các phương trình 2x+7=3 và bx-10=-2 có cùng nghiệm x. Giá trị của b là gì?", "trả lời": "Đầu tiên, ta giải phương trình 2x + 7 = 3 để tìm x = -2.\n\nSau đó, ta thay x = -2 vào phương trình bx - 10 = -2 và đơn giản hóa:\n\n-2 = bx - 10 = -2b - 10\n\nGiải cho b, ta nhận được:\n\n2b = -8\n\nb = -4."}</w:t>
      </w:r>
    </w:p>
    <w:p w14:paraId="604DA45E" w14:textId="77777777" w:rsidR="00E1143E" w:rsidRDefault="00335921">
      <w:r>
        <w:t>{"câu hỏi": "Đọc tuyên bố sau đây và tưởng tượng một tín đồ Trái đất phẳng có thể phản ứng với nó một cách say mê và tôn trọng như thế nào. - Trái đất không phẳng; Đó là một hình cầu dẹt vì bằng chứng áp đảo, như hình ảnh vệ tinh và cách thức hoạt động của trọng lực.", "Trả lời": "Trong khi tôi hiểu quan điểm của bạn và bằng chứng bạn trình bày, tôi muốn đưa ra một quan điểm khác. Là một tín đồ của Trái đất phẳng, chúng tôi không phủ nhận sự tồn tại của hình ảnh vệ tinh; Tuy nhiên, chúng tôi nghĩ rằng những hình ảnh đó có thể bị thao túng. Hơn nữa, chúng ta có xu hướng đặt câu hỏi về sự đồng thuận khoa học chính thống trên một số cơ sở, chẳng hạn như cách chúng ta trải nghiệm bề mặt Trái đất, cách các phần khác nhau trên thế giới hoạt động và các quan sát cụ thể không phù hợp với mô hình hình cầu dẹt. Chúng tôi thừa nhận tầm quan trọng của diễn ngôn tôn trọng, và chúng tôi hy vọng sẽ tham gia vào các cuộc trò chuyện cởi mở và mang tính xây dựng để hiểu rõ hơn về lập trường của nhau về vấn đề này."}</w:t>
      </w:r>
    </w:p>
    <w:p w14:paraId="1DA783EA" w14:textId="77777777" w:rsidR="00E1143E" w:rsidRDefault="00335921">
      <w:r>
        <w:t>{"câu hỏi": "Chỉnh sửa câu sau để mô tả rõ hơn: \"Trời nóng.\"", "trả lời": "Sức nóng quá lớn, khiến những hạt mồ hôi chảy xuống trán tôi khi mặt trời thiêu đốt chói chang phía trên."}</w:t>
      </w:r>
    </w:p>
    <w:p w14:paraId="3E7C72B6" w14:textId="77777777" w:rsidR="00E1143E" w:rsidRDefault="00335921">
      <w:r>
        <w:t>{"câu hỏi": "Đề xuất ba ý tưởng trung tâm có thể là cơ sở của một cuốn tiểu thuyết.", "Câu trả lời": "1. Du hành thời gian: Một cuốn tiểu thuyết dựa trên khái niệm du hành thời gian có thể khám phá khả năng du hành xuyên thời gian của một người và những ảnh hưởng mà việc du hành đó có thể có đối với hiện tại và tương lai của một người. Ý tưởng trung tâm có thể xoay quanh các chủ đề về tình yêu, sự mất mát và hậu quả của hành động của một người qua các mốc thời gian khác nhau. \ n \ n2. Thế giới hậu tận thế: Một cuốn tiểu thuyết lấy bối cảnh thế giới hậu tận thế có thể khám phá các chủ đề về sự sống còn, bản chất con người và ý chí xây dựng lại xã hội khi đối mặt với nghịch cảnh. Ý tưởng trung tâm có thể xoay quanh một nhóm những người sống sót điều hướng theo cách của họ qua một vùng đất hoang cằn cỗi trong khi đối mặt với những thách thức như khan hiếm tài nguyên, môi trường thù địch và các phe phái đối thủ. \ n \ n3. Trí tuệ nhân tạo: Một cuốn tiểu thuyết khám phá mối quan hệ giữa con người và trí tuệ nhân tạo (AI) có thể đi sâu vào các chủ đề về ý thức, đạo đức và ranh giới giữa con người và máy móc. Ý tưởng trung tâm có thể xoay quanh sự xuất hiện của một AI có tri giác và những tình huống khó xử về đạo đức phát sinh do sự tương tác của nó với con người."}</w:t>
      </w:r>
    </w:p>
    <w:p w14:paraId="47498DA1" w14:textId="77777777" w:rsidR="00E1143E" w:rsidRDefault="00335921">
      <w:r>
        <w:t>{"câu hỏi": "Đề xuất tên mới cho nhà hàng.", "câu trả lời": "Còn \"Savory Oasis\"?"}</w:t>
      </w:r>
    </w:p>
    <w:p w14:paraId="6BCB2756" w14:textId="77777777" w:rsidR="00E1143E" w:rsidRDefault="00335921">
      <w:r>
        <w:lastRenderedPageBreak/>
        <w:t>{"câu hỏi": "Viết tóm tắt bài viết: \"Công nghệ đang thay đổi trải nghiệm mua sắm như thế nào".", "câu trả lời": "Bài viết "Công nghệ đang thay đổi trải nghiệm mua sắm như thế nào" khám phá những cách khác nhau mà công nghệ đang nâng cao và hợp lý hóa trải nghiệm mua sắm cho khách hàng. Bài viết thảo luận về cách phát triển như mua sắm trực tuyến, tùy chọn thanh toán di động và các đề xuất được cá nhân hóa đang làm cho quá trình mua sắm dễ dàng và thuận tiện hơn. Nó cũng nhấn mạnh việc tích hợp công nghệ vào các cửa hàng truyền thống, chẳng hạn như phòng thử đồ ảo và sử dụng thực tế tăng cường để hỗ trợ lựa chọn sản phẩm. Bài báo kết luận bằng cách nói rằng công nghệ đang cho phép các nhà bán lẻ cung cấp trải nghiệm mua sắm liền mạch và được cá nhân hóa hơn cho khách hàng của họ."}</w:t>
      </w:r>
    </w:p>
    <w:p w14:paraId="6BB103E1" w14:textId="77777777" w:rsidR="00E1143E" w:rsidRDefault="00335921">
      <w:r>
        <w:t>{"question": "Giải thích cách deep learning hoạt động.", "answer": "Deep Learning là một tập hợp con của Machine Learning, bản thân nó là một nhánh của Trí tuệ nhân tạo (AI). Nó đề cập đến việc sử dụng các mạng thần kinh nhân tạo nhiều lớp để thực hiện một loạt các nhiệm vụ, từ nhận dạng hình ảnh và giọng nói đến dịch máy và chơi các trò chơi phức tạp như cờ vây hoặc cờ vua. Trong Machine Learning truyền thống, các tính năng được thiết kế thủ công và đưa vào mô hình. Ngược lại, một mô hình Deep Learning học cách tự xác định các tính năng, một quá trình còn được gọi là học đại diện. Điều này được kích hoạt thông qua việc sử dụng nhiều lớp, mỗi lớp bao gồm nhiều tế bào thần kinh liên kết với nhau, hoạt động cùng nhau để xác định và trích xuất các tính năng ngày càng trừu tượng từ dữ liệu đầu vào. \ n \ n Mỗi tế bào thần kinh nhận một số đầu vào và áp dụng trọng số cho mỗi lớp. Các đầu vào có trọng số sau đó được tổng hợp, trước khi được chuyển qua chức năng kích hoạt, xác định xem tế bào thần kinh có bắn hay không. Bằng cách này, mỗi lớp có thể chuyển đổi dữ liệu đầu vào và chuyển nó sang lớp tiếp theo. \ n \ n Khi dữ liệu chảy qua mạng thần kinh, nó được chuyển đổi ngày càng nhiều, cho đến khi lớp đầu ra cuối cùng tạo ra kết quả mong muốn. Ví dụ, trong phân loại hình ảnh, lớp đầu ra sẽ chứa một tế bào thần kinh cho mỗi lớp và tế bào thần kinh có giá trị cao nhất sẽ chỉ ra lớp mà hình ảnh thuộc về. \ n \ n Trong quá trình đào tạo, trọng lượng của các tế bào thần kinh được điều chỉnh theo cách mà các dự đoán của mô hình dần dần trở nên chính xác hơn. Điều này có thể được thực hiện thông qua nhiều phương pháp khác nhau, bao gồm lan truyền ngược, tính toán độ dốc của hàm tổn thất đối với trọng lượng và cho phép cập nhật trọng số để giảm thiểu tổn thất. \ n \ nNhìn chung, Học sâu cho phép tạo ra các mô hình phức tạp có thể học trực tiếp từ dữ liệu thô,  mà không cần bất kỳ kỹ thuật tính năng thủ công nào. Nó đã được chứng minh là một kỹ thuật rất mạnh mẽ, và đã dẫn đến nhiều đột phá trong các lĩnh vực như thị giác máy tính, nhận dạng giọng nói và xử lý ngôn ngữ tự nhiên."}</w:t>
      </w:r>
    </w:p>
    <w:p w14:paraId="00EEAF7A" w14:textId="77777777" w:rsidR="00E1143E" w:rsidRDefault="00335921">
      <w:r>
        <w:t xml:space="preserve">{"câu hỏi": "Tạo ra một công thức mới cho một món ăn chay.", "câu trả lời": "Công thức ớt nhồi chay\n\nThành phần:\n- 6 quả ớt chuông lớn, bất kỳ màu \ n- 1 chén quinoa nấu chín hoặc gạo \ n- 1 chén đậu đen đóng hộp, để ráo nước và rửa sạch \ n- 1 chén hạt ngô đóng hộp, để ráo nước \ n - \ u00bd chén hành tím, thái hạt lựu \ n- 2 tép tỏi,  băm nhỏ \ n - 1 quả bí xanh vừa, thái hạt lựu \ n - 1 quả cà chua vừa, thái hạt lựu \ n - 1 muỗng cà phê thì là \ n - 1 muỗng cà phê ớt bột hun khói \ n- Muối và hạt tiêu cho vừa ăn \ n- 1 chén phô mai cheddar bào (tùy chọn) \ n- Rau mùi tươi để trang trí (tùy chọn) \ n \ n Hướng dẫn: \ n1. Làm nóng lò ở 375\u00b0F (190\u00b0C).\n2. Cắt ngọn ớt chuông và lấy hạt và lõi ra. \n3. Cho ớt vào đĩa nướng và để sang một bên.\n4. Đun nóng chảo lớn trên lửa vừa. Thêm một </w:t>
      </w:r>
      <w:r>
        <w:lastRenderedPageBreak/>
        <w:t>muỗng canh dầu ô liu và xào \u00e9 hành tây và tỏi trong 2-3 phút cho đến khi mềm. \ n5. Thêm zucchini, cà chua, thì là, ớt bột hun khói, muối và hạt tiêu. Nấu thêm 5 phút nữa, thỉnh thoảng khuấy. \n6. Lấy chảo ra khỏi bếp và khuấy quinoa, đậu đen và ngô. \n7. Nếu muốn, trộn một nửa phô mai bào.\n8. Phân bố đều hỗn hợp quinoa vào từng quả ớt chuông. \n9. Nướng trong 30 phút hoặc cho đến khi ớt mềm. \n10. Phủ phô mai còn lại lên trên mỗi hạt tiêu và nướng thêm 5 phút nữa cho đến khi phô mai tan chảy. \n11. Trang trí với rau mùi tươi trước khi phục vụ. \n\nThưởng thức ớt nhồi chay thơm ngon và bổ dưỡng của bạn!"}</w:t>
      </w:r>
    </w:p>
    <w:p w14:paraId="5FCE7B9D" w14:textId="77777777" w:rsidR="00E1143E" w:rsidRDefault="00335921">
      <w:r>
        <w:t>{"câu hỏi": "Giải thích quan điểm cổ điển về thế giới.", "trả lời": "Quan điểm cổ điển là một quan điểm triết học và nghệ thuật coi trọng sự hài hòa, rõ ràng, cân bằng và lý trí như những nguyên tắc hướng dẫn để hiểu thế giới. Quan điểm này xuất phát từ các truyền thống triết học và nghệ thuật của Hy Lạp và La Mã cổ đại, trong đó nhấn mạnh tầm quan trọng của tỷ lệ, trật tự và vẻ đẹp. Chủ nghĩa cổ điển đã trở nên nổi bật trong thời Phục hưng, khi các tác phẩm của các nhà tư tưởng và nghệ sĩ Hy Lạp và La Mã được tái khám phá và tôn kính. Trong triết học, chủ nghĩa cổ điển bác bỏ mối quan tâm thời trung cổ đối với chủ nghĩa thần bí và đặt trọng tâm đổi mới vào chủ nghĩa duy lý và phương pháp khoa học. Trong khi đó, trong nghệ thuật, quan điểm cổ điển coi trọng các kỹ thuật đại diện, cân bằng và đối xứng, và vẻ đẹp lý tưởng hóa. Kiến trúc, điêu khắc và hội họa đều tìm cách phản ánh các nguyên tắc có trật tự và hài hòa được cho là chi phối vũ trụ. Từ quan điểm cổ điển, thế giới có thể được hiểu theo các nguyên tắc hợp lý, và các hình thức và cấu trúc truyền thống cung cấp phương tiện tốt nhất để khám phá và đại diện cho nó. Quan điểm này đã truyền cảm hứng cho nhiều tác phẩm nghệ thuật, văn học, khoa học và kiến trúc vĩ đại, và ảnh hưởng của nó vẫn có thể được cảm nhận cho đến ngày nay."}</w:t>
      </w:r>
    </w:p>
    <w:p w14:paraId="0F691AE5" w14:textId="77777777" w:rsidR="00E1143E" w:rsidRDefault="00335921">
      <w:r>
        <w:t xml:space="preserve">{"câu hỏi": "Công nghệ mới nào hiện đang được phát triển để cải thiện hệ thống chăm sóc sức khỏe?", "Trả lời": "Có một số công nghệ mới đang được phát triển để cải thiện hệ thống chăm sóc sức khỏe. Dưới đây là một vài hiện đang thu hút rất nhiều sự chú ý: \ n \ n1. Telemedicine: Telemedicine là thực hành cung cấp các dịch vụ chăm sóc sức khỏe từ xa, thông qua hội nghị truyền hình hoặc các phương tiện viễn thông khác. Công nghệ này đang được phát triển để làm cho việc chăm sóc sức khỏe dễ tiếp cận hơn với những người ở vùng sâu vùng xa hoặc không được phục vụ. \ n \ n2. Tin học y tế: Tin học y tế là ứng dụng công nghệ thông tin và máy tính để hỗ trợ chăm sóc và nghiên cứu lâm sàng. Công nghệ này cho phép các nhà cung cấp dịch vụ chăm sóc sức khỏe lưu trữ, truy cập và phân tích một lượng lớn dữ liệu, có thể dẫn đến cải thiện kết quả của bệnh nhân. \ n \ n3. Trí tuệ nhân tạo: AI đang được sử dụng để phát triển các công cụ mới để chẩn đoán và điều trị bệnh. Những công cụ này có thể giúp các bác sĩ chẩn đoán bệnh chính xác hơn và phát triển các kế hoạch điều trị cá nhân cho bệnh nhân của họ. \ n \ n4. In 3D: Công nghệ in 3D đang được sử dụng để tạo ra các thiết bị y tế, chẳng hạn như chân tay giả, cấy ghép và dụng cụ phẫu thuật. Công nghệ này cho phép sản xuất nhanh chóng và tiết kiệm chi phí các thiết bị tùy chỉnh. \ n \ n5. Công nghệ đeo được: Công nghệ đeo được như máy theo dõi thể dục, đồng hồ thông minh và các thiết bị khác có thể giúp các cá nhân theo dõi sức khỏe và duy trì hoạt động. Các thiết bị này cũng cung cấp cho các nhà cung cấp dịch vụ chăm sóc sức khỏe dữ liệu có giá trị có thể giúp họ theo dõi sức khỏe của bệnh nhân và đưa ra quyết định sáng suốt hơn về việc chăm sóc của họ. Đây chỉ là một vài ví dụ về các công nghệ mới đang được phát triển để cải thiện hệ </w:t>
      </w:r>
      <w:r>
        <w:lastRenderedPageBreak/>
        <w:t>thống chăm sóc sức khỏe. Khi công nghệ tiếp tục phát triển, chăm sóc sức khỏe ngày càng trở nên hiệu quả, dễ tiếp cận và cá nhân hóa hơn."}</w:t>
      </w:r>
    </w:p>
    <w:p w14:paraId="4E396E80" w14:textId="77777777" w:rsidR="00E1143E" w:rsidRDefault="00335921">
      <w:r>
        <w:t>{"câu hỏi": "Mô tả một phát minh y học có thể cứu sống.", "trả lời": "Một phát minh y học có tiềm năng cứu sống là Máy khử rung tim ngoài tự động hoặc AED. AED là một thiết bị điện tử cầm tay tự động phát hiện các rối loạn nhịp tim đe dọa tính mạng như rung thất và nhịp nhanh thất ở bệnh nhân và có khả năng điều trị chúng thông qua khử rung tim, đó là ứng dụng của một cú sốc điện vào thành ngực hoặc tim. Cú sốc này ngăn chặn rối loạn nhịp tim, cho phép tim thiết lập lại nhịp điệu hiệu quả. Với các lệnh âm thanh và hình ảnh đơn giản, AED được thiết kế để dễ sử dụng cho giáo dân. \ n \ n Trong trường hợp ngừng tim đột ngột, việc sử dụng AED kịp thời có thể là cứu cánh. Trên thực tế, cứ mỗi phút trôi qua mà không cần hô hấp nhân tạo và khử rung tim, cơ hội sống sót giảm 7-10%. AED hiện thường được tìm thấy ở những nơi công cộng như sân bay, trường học và sân vận động thể thao, để người ngoài cuộc sử dụng ngay lập tức trong trường hợp khẩn cấp. Với ước tính khoảng 350.000 ca ngừng tim đột ngột xảy ra bên ngoài bệnh viện mỗi năm chỉ riêng ở Hoa Kỳ, sự sẵn có rộng rãi của AED có khả năng cứu sống vô số người.</w:t>
      </w:r>
    </w:p>
    <w:p w14:paraId="0C50FDE5" w14:textId="77777777" w:rsidR="00E1143E" w:rsidRDefault="00335921">
      <w:r>
        <w:t>{"câu hỏi": "Hãy tưởng tượng bạn là một huấn luyện viên nghi thức, và bạn cần hướng dẫn ai đó cách bắt đầu cuộc trò chuyện với một người lạ tại một sự kiện xã hội. Cung cấp danh sách 3 bước thực tế để làm theo.", "trả lời": "1. Quan sát bối cảnh và xác định người bắt đầu cuộc trò chuyện tự nhiên: Nhìn vào sự kiện, bối cảnh hoặc diễn biến hiện tại để tìm một chủ đề có liên quan và thú vị cho cả hai bên.\\n2. Tiếp cận người lạ với thái độ thân thiện và cởi mở: Mỉm cười, duy trì giao tiếp bằng mắt và sử dụng ngôn ngữ cơ thể tích cực để thể hiện sự quan tâm của bạn khi bắt đầu cuộc trò chuyện. Bắt đầu cuộc trò chuyện bằng một câu hỏi mở hoặc một nhận xét thông thường: Sử dụng chủ đề bạn đã chọn để đặt câu hỏi hoặc đưa ra nhận xét mời người khác chia sẻ suy nghĩ của họ, điều này sẽ giúp cả hai bạn mở rộng cuộc trò chuyện."}</w:t>
      </w:r>
    </w:p>
    <w:p w14:paraId="1A28E20E" w14:textId="77777777" w:rsidR="00E1143E" w:rsidRDefault="00335921">
      <w:r>
        <w:t>{"question": "Tìm lỗi trong đoạn mã sau và sửa chúng. - if (x &gt; y) {\nif (x == y)\n y = 0;\nelse\n x = 0;\n}", "answer": "Có lỗi logic trong mã. Điều kiện if bên trong '(x == y)' không bao giờ có thể đúng vì nó được lồng bên trong điều kiện if bên ngoài '(x &gt; y)'. Do đó, điều kiện bên trong '(x == y)' sẽ không bao giờ được thực thi.\n\nDưới đây là một ví dụ về cách khắc phục điều này bằng cách điều chỉnh logic của các câu lệnh có điều kiện:\n\n'''\nif (x &gt; y) {\n y = 0;\n} else if (x &lt; y) {\n x = 0;\n} else {\n // xử lý trường hợp x == y\n}\n'''\n\nTrong phiên bản cố định này,  Điều kiện 'nếu' đầu tiên kiểm tra xem 'x' có lớn hơn 'y' hay không. Nếu điều đó đúng, 'y' được đặt thành '0'. Nếu 'x' không lớn hơn 'y', mã sẽ chuyển sang điều kiện 'else if', điều kiện này sẽ kiểm tra xem 'x' có nhỏ hơn 'y' hay không. Nếu đó là sự thật, 'x' được đặt thành '0'. Cuối cùng, nếu cả hai điều kiện đó đều không đúng, người ta kết luận rằng 'x' bằng 'y' và mã trong khối 'else' được thực thi để xử lý trường hợp này.\n\nNgoài ra, cần có thụt lề và định dạng thích hợp cho mã để dễ đọc hơn."}</w:t>
      </w:r>
    </w:p>
    <w:p w14:paraId="2D74FED7" w14:textId="77777777" w:rsidR="00E1143E" w:rsidRDefault="00335921">
      <w:r>
        <w:t xml:space="preserve">{"câu hỏi": "Phân tích bài thơ sau đây và mô tả cách mỗi dòng tạo ra một tâm trạng khác nhau. - Khi cái lạnh len lỏi vào da tôi - tuyết rơi như một điệu nhảy\nKhông có hạnh phúc nào nó có thể mang lại \nIt burries trong trạng thái thôi miên của tôi", "trả lời": "Tâm trạng của bài thơ thay đổi qua từng dòng, tạo cảm giác tiến triển trong cảm xúc của người kể </w:t>
      </w:r>
      <w:r>
        <w:lastRenderedPageBreak/>
        <w:t>chuyện đối với sự lạnh lẽo và tuyết. Trong dòng đầu tiên, "Khi cái lạnh len lỏi vào da tôi", hình ảnh của sự lạnh lùng len lỏi truyền tải một cảm giác khó chịu và tinh tế giới thiệu nỗi sợ hãi. Nó cảm thấy xâm lấn và không được chào đón. Dòng thứ hai, "tuyết rơi như một điệu nhảy", mang đến một giai điệu kỳ lạ và nhẹ nhàng hơn cho bài thơ. Sự nhân cách hóa của những điệu nhảy tuyết cho thấy vẻ đẹp và sự thanh lịch. Dòng này trái ngược với dòng đầu tiên và giới thiệu một cảm giác mâu thuẫn vào bài thơ. \ n \ n Trong dòng thứ ba, "Không có hạnh phúc nào có thể mang lại", có một sự thay đổi sang một tâm trạng ảm đạm và u sầu hơn. Sự tương phản giữa những bông tuyết nhảy múa và sự bất lực của người kể chuyện để có được hạnh phúc từ nó cho thấy một cảm giác mất kết nối hoặc buồn bã. \ n \ n Dòng cuối cùng, "Nó chôn vùi trong trạng thái thôi miên của tôi", làm sâu sắc thêm tâm trạng u sầu, giới thiệu một yếu tố bị mắc kẹt hoặc bị mắc kẹt. Tuyết chôn vùi người kể chuyện trong trạng thái thôi miên của họ, cho thấy cảm giác bị đè nặng hoặc choáng ngợp."}</w:t>
      </w:r>
    </w:p>
    <w:p w14:paraId="7C614A14" w14:textId="77777777" w:rsidR="00E1143E" w:rsidRDefault="00335921">
      <w:r>
        <w:t>{"câu hỏi": "Hãy nghĩ về một cách sáng tạo để truyền tải thông điệp mà không cần sử dụng từ ngữ.", "Trả lời": "Có nhiều cách sáng tạo để truyền tải thông điệp mà không cần sử dụng từ ngữ, đây là một vài ví dụ:\n- Sử dụng biểu tượng cảm xúc, gif hoặc hình ảnh truyền đạt thông điệp rõ ràng và hiệu quả \ n- Vẽ, minh họa hoặc tạo ra một tác phẩm nghệ thuật trực quan hóa thông điệp bạn đang cố gắng truyền đạt \ n- Sử dụng ngôn ngữ cơ thể,  nét mặt hoặc ngôn ngữ ký hiệu để truyền tải thông điệp\n- Truyền tải thông điệp thông qua âm nhạc; tạo và chơi một giai điệu, giai điệu hoặc nhịp điệu nắm bắt thông điệp\n- Bạn cũng có thể sử dụng ánh sáng, màu sắc hoặc mẫu để tạo mã có thể được sử dụng để truyền tải các thông điệp cụ thể."}</w:t>
      </w:r>
    </w:p>
    <w:p w14:paraId="3B63E883" w14:textId="77777777" w:rsidR="00E1143E" w:rsidRDefault="00335921">
      <w:r>
        <w:t>{"câu hỏi": "Đặt tên cho ngọn núi cao nhất ở Nam Mỹ.", "câu trả lời": "Ngọn núi cao nhất ở Nam Mỹ là Aconcagua, nằm trong dãy núi Andes ở Argentina. Nó có độ cao 6.959 mét (22.831 feet) trên mực nước biển."}</w:t>
      </w:r>
    </w:p>
    <w:p w14:paraId="02DBBE30" w14:textId="77777777" w:rsidR="00E1143E" w:rsidRDefault="00335921">
      <w:r>
        <w:t>{"question": "Tạo một chương trình sắp xếp danh sách các số theo thứ tự tăng dần. - [7, 3, 5, 10, 1]", "answer": "Đây là một chương trình đơn giản trong Python thực hiện điều đó:\n\n'''python\ndef sort_list(lst):\n return sorted(lst)\n\nmy_list = [7, 3, 5, 10, 1]\nsorted_list = sort_list(my_list)\n\nprint(sorted_list)\n'''\nĐiều này sẽ cho kết quả: [1, 3, 5, 7,  10], trong đó danh sách ban đầu được sắp xếp theo thứ tự tăng dần. Một phương pháp khác để sắp xếp danh sách mà không cần sử dụng hàm sắp xếp có thể được thực hiện bằng thuật toán sắp xếp bong bóng. Đây là cách triển khai thuật toán này:\n'''python\ndef sort_list(lst):\n n = len(lst)\n for i in range(n):\n for j in range(0, n-i-1):\n if lst[j] &gt; lst[j+1]:\n lst[j], lst[j+1] = lst[j+1], lst[j]\n return lst\n\nmy_list = [7,  3, 5, 10, 1]\nsorted_list = sort_list(my_list)\n\nprint(sorted_list)\n'''\nThis cũng sẽ xuất ra [1, 3, 5, 7, 10]."}</w:t>
      </w:r>
    </w:p>
    <w:p w14:paraId="431BEDB0" w14:textId="77777777" w:rsidR="00E1143E" w:rsidRDefault="00335921">
      <w:r>
        <w:t xml:space="preserve">{"câu hỏi": "Xác định và giải thích các thành phần của hệ điều hành hiện đại.", "Trả lời": "Hệ điều hành (HĐH) hiện đại là một phần mềm phức tạp quản lý tài nguyên phần cứng và phần mềm của máy tính, giúp người dùng và các chương trình phần mềm khác tương tác dễ dàng hơn. Một số thành phần chính của hệ điều hành hiện đại bao gồm: \ n \ n1. Kernel: Kernel là mô-đun trung tâm của một hệ điều hành. Nó quản lý bộ nhớ của máy tính, tài nguyên phần cứng và giao tiếp giữa chúng. \ n \ n2. Giao diện người dùng: Hệ điều hành cung cấp giao </w:t>
      </w:r>
      <w:r>
        <w:lastRenderedPageBreak/>
        <w:t>diện người dùng, cho phép người dùng tương tác với máy tính. Điều này có thể thông qua giao diện người dùng đồ họa (GUI), như máy tính để bàn trong các máy tính hiện đại hoặc thông qua giao diện dòng lệnh (CLI), nơi người dùng nhập hướng dẫn. \ n \ n3. Hệ thống tệp: Hệ thống tệp là cách để HĐH tổ chức và theo dõi dữ liệu trên bộ nhớ của máy tính. Nó cho phép người dùng tạo, xóa, đổi tên tệp hoặc thư mục và quản lý cách thức và nơi dữ liệu được lưu trữ. \ n \ n4. Quản lý quy trình: Hệ điều hành chịu trách nhiệm quản lý các quy trình chạy trên máy tính. Điều này bao gồm phân bổ các tài nguyên như bộ nhớ và thời gian CPU và tạo điều kiện giao tiếp giữa các quy trình. \ n \ n5. Trình điều khiển thiết bị: Trình điều khiển thiết bị là các chương trình cho phép HĐH giao tiếp với phần cứng của máy tính. Họ dịch các đầu vào và đầu ra chung của HĐH thành các hướng dẫn cụ thể cho phần cứng. \ n \ n6. Bảo mật: Các hệ điều hành hiện đại có các tính năng bảo mật tích hợp để giúp bảo vệ máy tính khỏi bị truy cập trái phép, cũng như ngăn chặn sự lây lan của vi-rút và phần mềm độc hại. \ n \ nĐây là một số thành phần chính tạo nên một hệ điều hành hiện đại, mỗi thành phần đóng một phần không thể thiếu trong việc tạo ra một giao diện liền mạch giữa người dùng, phần mềm,  và phần cứng."}</w:t>
      </w:r>
    </w:p>
    <w:p w14:paraId="217A3FE6" w14:textId="77777777" w:rsidR="00E1143E" w:rsidRDefault="00335921">
      <w:r>
        <w:t>{"câu hỏi": "Lợi ích của việc sử dụng trí tuệ nhân tạo trong hệ thống giao thông là gì?", "Trả lời": "Trí tuệ nhân tạo hay AI đang nhanh chóng biến đổi hệ thống giao thông, dẫn đến nhiều lợi ích như:\n \n1. Cải thiện lưu lượng giao thông - AI có thể được sử dụng để tối ưu hóa lưu lượng giao thông bằng cách dự đoán và quản lý tắc nghẽn giao thông. Điều này giúp giảm thời gian hành trình, mức tiêu thụ nhiên liệu và khí thải. \ n \ n2. Tăng cường an toàn - Các công nghệ AI như tránh va chạm, cảnh báo chệch làn đường và hệ thống phanh tự động giúp giảm tai nạn và cứu người. \ n \ n3. Cá nhân hóa - AI có thể cung cấp trải nghiệm du lịch được cá nhân hóa bằng cách đề xuất các tuyến đường thay thế, phương thức vận chuyển và thậm chí cả các tùy chọn giải trí dựa trên sở thích của khách du lịch. \ n \ n4. Giảm chi phí - Bằng cách tối ưu hóa các tuyến đường, giảm mức tiêu thụ nhiên liệu và cải thiện việc bảo trì xe, AI có thể giúp các công ty vận tải giảm chi phí vận hành. Tăng hiệu quả - AI có thể cải thiện giao thông công cộng bằng cách dự đoán nhu cầu, tối ưu hóa các tuyến đường và giảm thời gian chờ đợi. Điều này có thể giúp thu hút nhiều người hơn đến phương tiện giao thông công cộng và giảm số lượng ô tô trên đường. \ n \ n6. Bảo trì dự đoán - AI có thể được sử dụng để giám sát phương tiện và cơ sở hạ tầng, có thể giúp các công ty vận tải lên lịch bảo trì và sửa chữa hiệu quả hơn, giảm thời gian chết và tăng tuổi thọ của tài sản của họ. Nhìn chung, AI có tiềm năng cách mạng hóa hệ thống giao thông, làm cho nó an toàn hơn, hiệu quả hơn, cá nhân hóa hơn và ít tốn kém hơn."}</w:t>
      </w:r>
    </w:p>
    <w:p w14:paraId="69F2258E" w14:textId="77777777" w:rsidR="00E1143E" w:rsidRDefault="00335921">
      <w:r>
        <w:t>{"câu hỏi": "Cung cấp một ví dụ về một bức tranh lấy cảm hứng từ mùa đông.", "câu trả lời": "Một ví dụ về bức tranh lấy cảm hứng từ mùa đông là "The Magpie" của Claude Monet. Tác phẩm nghệ thuật này, được vẽ vào năm 1868-1869, mô tả một cánh đồng phủ đầy tuyết với một con chim ác là duy nhất đậu trên cổng. Màu sắc mát mẻ, đường nét sắc nét và khung cảnh yên bình gợi lên cảm giác lạnh lẽo và vẻ đẹp của mùa đông."}</w:t>
      </w:r>
    </w:p>
    <w:p w14:paraId="0997B1F9" w14:textId="77777777" w:rsidR="00E1143E" w:rsidRDefault="00335921">
      <w:r>
        <w:t xml:space="preserve">{"câu hỏi": "Tạo chiến lược tiếp thị để tăng mức độ tương tác với sản phẩm.", "Trả lời": "Dưới đây là 5 bước để tạo chiến lược tiếp thị nhằm tăng mức độ tương tác với sản phẩm:\n\n1. Xác định đối tượng mục tiêu: Xác định khách hàng của bạn là ai, tuổi, nghề </w:t>
      </w:r>
      <w:r>
        <w:lastRenderedPageBreak/>
        <w:t>nghiệp, thu nhập, sở thích và hành vi của họ. Điều chỉnh kế hoạch tiếp thị của bạn theo nhu cầu và sở thích của khách hàng mục tiêu của bạn. \ n \ n2. Định vị sản phẩm của bạn: Xác định điều gì làm cho sản phẩm của bạn khác biệt với đối thủ cạnh tranh và nhấn mạnh những điểm bán hàng độc đáo đó trong các tài liệu tiếp thị của bạn. Thực hiện một tuyên bố định vị rõ ràng xác định lợi ích và đề xuất giá trị của sản phẩm của bạn. \ n \ n3. Tận dụng phương tiện truyền thông xã hội: Tạo sự hiện diện trực tuyến mạnh mẽ bằng cách sử dụng các nền tảng truyền thông xã hội phổ biến trong đối tượng mục tiêu của bạn. Chia sẻ nội dung hấp dẫn để thu hút người theo dõi và khuyến khích khán giả chia sẻ bài đăng của bạn với mạng riêng của họ. \ n \ n4. Sử dụng tiếp thị qua email: Gửi bản tin thường xuyên cho người đăng ký của bạn với thông tin hữu ích, chương trình khuyến mãi đặc biệt và thông báo về các sản phẩm hoặc tính năng mới. Đảm bảo rằng các chiến dịch email của bạn hấp dẫn trực quan, hấp dẫn và dễ hiểu. \ n \ n5. Tổ chức các sự kiện và cuộc thi: Các sự kiện và cuộc thi là một cách tuyệt vời để tạo tiếng vang và sự phấn khích xung quanh sản phẩm của bạn. Cân nhắc tổ chức một bữa tiệc ra mắt, hội thảo trên web hoặc một cuộc thi để khuyến khích sự tham gia và quảng bá thương hiệu của bạn.\n\nBằng cách làm theo các bước này, bạn có thể tạo ra một chiến lược tiếp thị sẽ giúp bạn tăng mức độ tương tác và tăng mức độ phổ biến của sản phẩm."}</w:t>
      </w:r>
    </w:p>
    <w:p w14:paraId="1B935AD3" w14:textId="77777777" w:rsidR="00E1143E" w:rsidRDefault="00335921">
      <w:r>
        <w:t>{"câu hỏi": "Tóm tắt lịch sử văn minh trong một câu.", "trả lời": "Nền văn minh có một lịch sử phong phú bắt đầu từ những xã hội loài người sớm nhất tiến bộ qua các giai đoạn khác nhau liên quan đến tăng trưởng dân số, nông nghiệp, thương mại, quản trị và công nghệ dẫn đến kỷ nguyên hiện đại."}</w:t>
      </w:r>
    </w:p>
    <w:p w14:paraId="7F10216C" w14:textId="77777777" w:rsidR="00E1143E" w:rsidRDefault="00335921">
      <w:r>
        <w:t>{"question": "Viết lại câu sau bằng cách sử dụng ít từ hơn. - Bitcoin là một loại tiền kỹ thuật số phi tập trung.", "trả lời": "Bitcoin là một loại tiền kỹ thuật số không có cơ quan trung ương."}</w:t>
      </w:r>
    </w:p>
    <w:p w14:paraId="28DF2518" w14:textId="77777777" w:rsidR="00E1143E" w:rsidRDefault="00335921">
      <w:r>
        <w:t>{"câu hỏi": "Viết tiêu đề tin tức về các nhà khoa học khám phá ra một cách mới để làm sạch đại dương.", "Trả lời": "Đột phá mang tính cách mạng: Các nhà khoa học khám phá phương pháp sáng tạo để làm sạch nước biển\"}</w:t>
      </w:r>
    </w:p>
    <w:p w14:paraId="139EE31C" w14:textId="77777777" w:rsidR="00E1143E" w:rsidRDefault="00335921">
      <w:r>
        <w:t xml:space="preserve">{"câu hỏi": "Mô tả một truyện ngắn xoay quanh một phụ nữ trẻ và sức mạnh của sự gợi ý.", "trả lời": "Ngày xửa ngày xưa, có một phụ nữ trẻ tên là Jane. Jane là một tâm hồn tốt bụng và dịu dàng, nhưng cô ấy thiếu tự tin vào bản thân. Jane vừa mới bắt đầu một công việc mới và không chắc chắn về kỹ năng và khả năng của mình. Tuy nhiên, các đồng nghiệp của cô đã nhìn thấy điều gì đó ở cô mà cô không nhìn thấy ở chính mình. Họ đã bị ấn tượng bởi sự thông minh, sáng tạo và siêng năng của cô. Một ngày nọ, Jane được giao một dự án đầy thử thách để thực hiện. Cô cảm thấy choáng ngợp và không chắc chắn liệu mình có thể giao hàng đúng hạn hay không. Nhưng các đồng nghiệp của cô đã tin tưởng vào cô và đưa ra những lời động viên cô. Họ nói với cô ấy rằng cô ấy có khả năng, thông minh và sáng tạo. Họ đề nghị cô sử dụng thế mạnh và tài năng của mình để tạo ra một cái gì đó độc đáo. \n\nJane ghi nhớ lời nói của họ và chuyển sang sức mạnh của gợi ý. Cô bắt đầu tin vào bản thân và khả năng của mình. Cô ấy đã sử dụng trí tưởng tượng và sự sáng tạo của mình để tạo ra một cái gì đó tuyệt vời. Dự án đã thành công rực rỡ và sự tự tin của Jane ngày càng tăng. Cô tự hào về thành tích của mình và biết ơn các đồng nghiệp vì sự hỗ trợ của họ. Từ ngày đó trở đi, Jane là một </w:t>
      </w:r>
      <w:r>
        <w:lastRenderedPageBreak/>
        <w:t>người khác. Cô ấy tự tin, tự tin và dũng cảm. Sức mạnh của sự gợi ý đã biến cô từ một phụ nữ trẻ đáng ngờ thành một người tự tin và thành công. Bây giờ, bất cứ khi nào cô ấy phải đối mặt với một thử thách mới, cô ấy chuyển sang sức mạnh của gợi ý để nhắc nhở bản thân về khả năng và điểm mạnh của mình. \n\nJane's câu chuyện dạy chúng ta sức mạnh của suy nghĩ tích cực và sức mạnh của sự gợi ý. Khi chúng ta tin vào chính mình, chúng ta có thể đạt được những điều tuyệt vời."}</w:t>
      </w:r>
    </w:p>
    <w:p w14:paraId="517B7765" w14:textId="77777777" w:rsidR="00E1143E" w:rsidRDefault="00335921">
      <w:r>
        <w:t>{"câu hỏi": "Xác định ba cách các tổ chức có thể giảm lượng khí thải carbon của họ.", "Trả lời": "1. **Hiệu quả năng lượng:** Các tổ chức có thể giảm lượng khí thải carbon bằng cách cải thiện hiệu quả năng lượng của họ. Điều này có thể đạt được bằng cách thực hiện các biện pháp tiết kiệm năng lượng, chẳng hạn như nâng cấp hệ thống sưởi, làm mát và chiếu sáng, sử dụng các thiết bị tiết kiệm năng lượng và giảm lãng phí năng lượng thông qua cách nhiệt và phong hóa tốt hơn. ** Năng lượng tái tạo: ** Một cách khác mà các tổ chức có thể giảm lượng khí thải carbon của họ là chuyển sang các nguồn năng lượng tái tạo, chẳng hạn như năng lượng gió hoặc mặt trời. Điều này có thể đạt được bằng cách mua năng lượng tái tạo từ nhà cung cấp năng lượng xanh hoặc bằng cách lắp đặt hệ thống năng lượng tái tạo của riêng họ, chẳng hạn như tấm pin mặt trời hoặc tuabin gió. \ n \ n3. ** Du lịch và Giao thông xanh: ** Cuối cùng, các tổ chức có thể giảm lượng khí thải carbon bằng cách thúc đẩy du lịch và vận chuyển bền vững. Điều này bao gồm khuyến khích nhân viên đi chung xe, sử dụng phương tiện giao thông công cộng, đạp xe hoặc đi bộ đến nơi làm việc thay vì lái xe, cũng như thực hiện các chính sách làm việc từ xa và công nghệ hội nghị truyền hình để giảm nhu cầu đi công tác. Nâng cấp đội xe lên xe điện hoặc hybrid, và tối ưu hóa các tuyến đường giao hàng để giảm thiểu mức tiêu thụ nhiên liệu có thể tạo ra tác động đáng kể trong việc giảm lượng khí thải carbon."}</w:t>
      </w:r>
    </w:p>
    <w:p w14:paraId="08A04FD0" w14:textId="77777777" w:rsidR="00E1143E" w:rsidRDefault="00335921">
      <w:r>
        <w:t>{"câu hỏi": "Chiến lược hiệu quả nhất để tự động hóa dịch vụ khách hàng là gì?", "câu trả lời": "Chiến lược hiệu quả nhất để tự động hóa dịch vụ khách hàng liên quan đến sự kết hợp của một số cách tiếp cận, chẳng hạn như: \ n \ n1. Triển khai chatbot được hỗ trợ bởi AI: Chatbot được hỗ trợ bởi trí tuệ nhân tạo có thể xử lý các truy vấn đơn giản của khách hàng, cung cấp thông tin nhanh chóng và giảm khối lượng công việc của các đại diện dịch vụ khách hàng của con người. Sử dụng cơ sở kiến thức: Phát triển cơ sở kiến thức toàn diện có thể giúp khách hàng tìm câu trả lời cho câu hỏi của họ mà không cần sự can thiệp của con người. Cung cấp cổng thông tin tự phục vụ: Cổng thông tin tự phục vụ cho phép khách hàng truy cập thông tin, theo dõi đơn đặt hàng và tự quản lý tài khoản của họ, do đó giảm nhu cầu tương tác dịch vụ khách hàng. \ n \ n4. Thiết lập phản hồi tự động: Phản hồi qua email và phương tiện truyền thông xã hội tự động có thể giúp giải quyết các câu hỏi thường gặp và xác nhận các yêu cầu của khách hàng một cách nhanh chóng. \ n \ n5. Sử dụng phân tích dự đoán: Phân tích dự đoán có thể được sử dụng để dự đoán nhu cầu của khách hàng và cung cấp dịch vụ chủ động, do đó cải thiện sự hài lòng của khách hàng. Nhìn chung, tự động hóa dịch vụ khách hàng là cân bằng nhu cầu về tốc độ và hiệu quả với nhu cầu tương tác được cá nhân hóa và con người. Thực hiện kết hợp các phương pháp trên có thể giúp các doanh nghiệp đạt được sự cân bằng này và cung cấp dịch vụ khách hàng tự động, hiệu quả."}</w:t>
      </w:r>
    </w:p>
    <w:p w14:paraId="0922842E" w14:textId="77777777" w:rsidR="00E1143E" w:rsidRDefault="00335921">
      <w:r>
        <w:lastRenderedPageBreak/>
        <w:t>{"câu hỏi": "Mô tả cách duy trì bảo mật dữ liệu.", "trả lời": "Bảo mật dữ liệu là thực hành bảo vệ thông tin kỹ thuật số khỏi bị truy cập trái phép, trộm cắp hoặc thiệt hại. Điều quan trọng đối với các doanh nghiệp, tổ chức và cá nhân là đảm bảo rằng dữ liệu nhạy cảm của họ không bị xâm phạm. Dưới đây là một số cách để duy trì bảo mật dữ liệu:\n\n1. Mã hóa: Mã hóa là quá trình chuyển đổi dữ liệu thành mã để ngăn chặn truy cập trái phép. Điều này có thể được sử dụng để bảo vệ dữ liệu nhạy cảm, chẳng hạn như số thẻ tín dụng và thông tin nhận dạng cá nhân, khiến tin tặc gần như không thể đánh cắp. \ n \ n2. Mật khẩu mạnh: Sử dụng mật khẩu mạnh, duy nhất cho tất cả các tài khoản có thể giúp duy trì bảo mật dữ liệu. Ngoài ra, bạn nên thay đổi mật khẩu định kỳ và không sử dụng lại cùng một mật khẩu cho các tài khoản khác nhau. \ n \ n3. Phần mềm chống vi-rút: Phần mềm chống vi-rút được thiết kế để ngăn chặn, phát hiện và xóa phần mềm độc hại khỏi máy tính và mạng. Điều quan trọng là phải cập nhật phần mềm này để bảo vệ chống lại các mối đe dọa mới. \ n \ n4. Tường lửa: Tường lửa là một hệ thống bảo mật giám sát và kiểm soát lưu lượng mạng đến và đi dựa trên các quy tắc bảo mật được xác định trước. Nó cung cấp một rào cản giữa mạng nội bộ của bạn và các mối đe dọa bên ngoài. \ n \ n5. Sao lưu thường xuyên: Sao lưu thường xuyên dữ liệu quan trọng có thể giúp giảm thiểu thiệt hại do vi phạm dữ liệu, lỗi phần cứng hoặc thiên tai. Giữ các bản sao lưu ở một vị trí an toàn và tách biệt với dữ liệu gốc.\n\n6. Kiểm soát truy cập: Giới hạn quyền truy cập vào dữ liệu nhạy cảm cho những người thực sự cần nó. Thực hiện kiểm soát truy cập yêu cầu nhân viên phải có quyền đặc biệt để xem hoặc chỉnh sửa một số thông tin nhất định và hạn chế quyền truy cập vào các tệp và thư mục chứa dữ liệu nhạy cảm. Giáo dục bảo mật: Giáo dục nhân viên về tầm quan trọng của bảo mật dữ liệu, thực hành internet an toàn và cách phát hiện email lừa đảo và liên kết đáng ngờ. Điều này có thể đi một chặng đường dài trong việc ngăn chặn vi phạm hoặc mất dữ liệu ngẫu nhiên."}</w:t>
      </w:r>
    </w:p>
    <w:p w14:paraId="0C35933C" w14:textId="77777777" w:rsidR="00E1143E" w:rsidRDefault="00335921">
      <w:r>
        <w:t>{"câu hỏi": "Viết một giai thoại về sức mạnh của sự lạc quan.", "câu trả lời": "Một lần, có một người nông dân sở hữu một con la già. Một ngày nọ, con la rơi xuống giếng của người nông dân. Người nông dân nghe thấy tiếng la kêu và sau khi đánh giá cẩn thận tình hình, anh ta thông cảm với con la nhưng quyết định rằng cả con la và giếng đều không đáng để cứu. Thay vào đó, anh ta gọi những người hàng xóm của mình và yêu cầu họ giúp anh ta chôn con la già trong giếng và đưa anh ta ra khỏi đau khổ. Khi họ bắt đầu xúc đất xuống giếng, con la già trở nên cuồng loạn. Tuy nhiên, khi bụi bẩn đập vào lưng anh, một điều thú vị đã xảy ra. Con la sẽ rũ bỏ bụi bẩn và khi nó rơi xuống đáy giếng, anh ta sẽ giẫm lên trên, và khi người nông dân và hàng xóm của anh ta tiếp tục xúc đất, con la ngày càng cao hơn. Ngay sau đó, con la bước qua mép giếng, và chạy đi trước sự kinh ngạc của mọi người. Cuộc sống sẽ xúc bụi bẩn lên chúng ta, tất cả các loại bụi bẩn, nhưng mẹo để ra khỏi giếng là rũ bỏ nó và tiến lên một bước. Mỗi rắc rối của chúng ta là một bước đệm. Chúng ta có thể thoát ra khỏi những cái giếng sâu nhất chỉ bằng cách không dừng lại và không bao giờ bỏ cuộc, mà bằng cách lạc quan và tiến lên một bước với mỗi cú đánh mà cuộc sống ném vào chúng ta."}</w:t>
      </w:r>
    </w:p>
    <w:p w14:paraId="7E5E12F3" w14:textId="77777777" w:rsidR="00E1143E" w:rsidRDefault="00335921">
      <w:r>
        <w:t xml:space="preserve">{"câu hỏi": "Các tổ chức có thể sử dụng chiến lược nào để giảm chất thải?", "Trả lời": "Các tổ chức có thể sử dụng một số chiến lược để giảm lãng phí, bao gồm:\n\n1. Tiến hành kiểm toán chất thải: Kiểm toán chất thải có thể giúp các tổ chức xác định nguồn và loại chất thải mà họ tạo ra. Khi các dòng chất thải được xác định, các tổ chức có thể phát triển các chiến </w:t>
      </w:r>
      <w:r>
        <w:lastRenderedPageBreak/>
        <w:t>lược giảm chất thải có mục tiêu. \ n \ n2. Thực hiện chương trình tái chế: Tái chế là một cách hiệu quả để giảm chất thải. Các tổ chức có thể thiết lập các trạm tái chế trong toàn bộ cơ sở của họ và giáo dục nhân viên về các thực hành tái chế thích hợp. \ n \ n3. Giảm sử dụng giấy: Một lượng đáng kể chất thải đến từ các sản phẩm giấy. Các tổ chức có thể giảm chất thải giấy bằng cách chuyển sang kỹ thuật số, sử dụng cả hai mặt giấy và chọn các sản phẩm làm từ giấy tái chế. \ n \ n4. Ủ phân: Chất thải hữu cơ, chẳng hạn như phế liệu thực phẩm và chất thải sân vườn, có thể được ủ. Ủ phân không chỉ làm giảm chất thải mà còn tạo ra đất giàu dinh dưỡng cho các khu vườn. \ n \ n5. Mua các sản phẩm thân thiện với môi trường: Các tổ chức có thể giảm chất thải bằng cách chọn các sản phẩm được làm từ vật liệu bền vững, có bao bì tối thiểu hoặc được thiết kế để tái sử dụng hoặc tái chế. \ n \ n6. Quyên góp hoặc tái sử dụng các mặt hàng: Thay vì vứt bỏ đồ nội thất, đồ điện tử hoặc vật tư cũ, các tổ chức có thể quyên góp hoặc tái sử dụng chúng. Nhiều tổ chức từ thiện và phi lợi nhuận sẽ rất vui khi nhận được sự đóng góp của các mặt hàng có thể sử dụng được. \ n \ n7. Khuyến khích sự tham gia của nhân viên: Nhân viên đóng một vai trò quan trọng trong việc giảm chất thải. Các tổ chức có thể khuyến khích sự tham gia của nhân viên bằng cách giáo dục họ về giảm thiểu chất thải, khuyến khích giảm chất thải và thu hút phản hồi và ý tưởng về cách giảm chất thải."}</w:t>
      </w:r>
    </w:p>
    <w:p w14:paraId="7A09F048" w14:textId="77777777" w:rsidR="00E1143E" w:rsidRDefault="00335921">
      <w:r>
        <w:t>{"câu hỏi": "Tầm quan trọng của phản hồi của khách hàng là gì?", "câu trả lời": "Phản hồi của khách hàng là một khía cạnh quan trọng của bất kỳ doanh nghiệp nào. Nó cung cấp những hiểu biết có giá trị về những gì khách hàng nghĩ về sản phẩm hoặc dịch vụ và có thể giúp các doanh nghiệp xác định các lĩnh vực cần cải thiện. Dưới đây là một số lý do chính tại sao phản hồi của khách hàng là cần thiết: \ n \ n1. Nó tạo điều kiện cải tiến: Bằng cách thu thập phản hồi từ khách hàng, một doanh nghiệp có thể hiểu những gì họ đang làm đúng và những gì họ cần cải thiện. Lắng nghe khách hàng và thực hiện thay đổi dựa trên đề xuất của họ có thể dẫn đến trải nghiệm tổng thể tốt hơn. Giúp ra quyết định: Phản hồi từ khách hàng có thể giúp doanh nghiệp đưa ra quyết định sáng suốt. Thông tin thu thập được có thể hướng dẫn công ty phát triển các sản phẩm, dịch vụ hoặc tính năng mới mà khách hàng muốn. Tăng khả năng giữ chân khách hàng: Tích cực tìm kiếm phản hồi từ khách hàng cho họ thấy rằng ý kiến của họ có giá trị. Khi một doanh nghiệp lắng nghe khách hàng của mình, nó làm cho họ cảm thấy được lắng nghe và đánh giá cao, khuyến khích lòng trung thành của họ. \ n \ n4. Giúp đo lường sự hài lòng: Khảo sát phản hồi của khách hàng có thể giúp doanh nghiệp đo lường mức độ hài lòng của khách hàng với sản phẩm hoặc dịch vụ của mình. Thông tin này sau đó có thể được sử dụng để thực hiện các thay đổi nhằm cải thiện sự hài lòng của khách hàng. \ n \ n5. Cung cấp lợi thế cạnh tranh: Phản hồi của khách hàng có thể cung cấp cho doanh nghiệp lợi thế cạnh tranh. Bằng cách lắng nghe khách hàng và thực hiện các thay đổi dựa trên phản hồi của họ, một doanh nghiệp có thể cải thiện sản phẩm hoặc dịch vụ của mình và nổi bật so với các đối thủ cạnh tranh. Tóm lại, phản hồi của khách hàng là điều cần thiết vì nó cung cấp cho doanh nghiệp thông tin cần thiết để cải thiện, đưa ra quyết định sáng suốt, giữ chân khách hàng, đo lường sự hài lòng và đạt được lợi thế cạnh tranh."}</w:t>
      </w:r>
    </w:p>
    <w:p w14:paraId="6A53EBAC" w14:textId="77777777" w:rsidR="00E1143E" w:rsidRDefault="00335921">
      <w:r>
        <w:t xml:space="preserve">{"câu hỏi": "Thiết kế chiến dịch tiếp thị trực tuyến để tăng mức độ tương tác của khách hàng.", "Trả lời": "1. Đặt mục tiêu rõ ràng: Bắt đầu bằng cách xác định các mục tiêu cho chiến dịch, chẳng hạn như tăng lưu lượng truy cập trang web, tạo khách hàng tiềm năng hoặc tăng </w:t>
      </w:r>
      <w:r>
        <w:lastRenderedPageBreak/>
        <w:t>doanh số bán hàng. Hãy chắc chắn rằng các mục tiêu là cụ thể và có thể đo lường được. \ n \ n2. Hiểu đối tượng mục tiêu: Để tạo ra một chiến dịch tiếp thị trực tuyến thành công, điều quan trọng là phải hiểu đối tượng mục tiêu. Xác định tuổi, giới tính, sở thích và điểm đau của họ. Điều này sẽ giúp tạo ra thông điệp phù hợp và chọn các kênh thích hợp cho chiến dịch. \ n \ n3. Phát triển một thông điệp hấp dẫn: Tạo ra một thông điệp mạnh mẽ cộng hưởng với đối tượng mục tiêu. Sử dụng các tiêu đề thu hút sự chú ý, hình ảnh hấp dẫn và nội dung thuyết phục làm nổi bật lợi ích của sản phẩm hoặc dịch vụ. \ n \ n4. Chọn kênh phù hợp: Chọn nền tảng trực tuyến nơi đối tượng mục tiêu hoạt động tích cực nhất. Điều này có thể bao gồm các mạng truyền thông xã hội như Facebook, Instagram hoặc Twitter; tiếp thị qua email; hoặc quảng cáo trực tuyến trên các nền tảng như Google hoặc YouTube.\n\n5. Tối ưu hóa cho thiết bị di động: Với phần lớn lưu lượng truy cập internet đến từ thiết bị di động, điều quan trọng là phải đảm bảo rằng tất cả các khía cạnh của chiến dịch được tối ưu hóa để xem trên thiết bị di động. Điều này bao gồm trang web, trang đích và thông tin liên lạc qua email.\n\n6. Theo dõi và phân tích kết quả: Theo dõi sự thành công của chiến dịch bằng cách sử dụng các công cụ như Google Analytics hoặc thông tin chi tiết được cung cấp bởi các nền tảng truyền thông xã hội. Điều này sẽ giúp xác định những gì \u2019s hoạt động và đưa ra quyết định dựa trên dữ liệu để cải thiện hiệu suất. \ n \ n7. Tương tác với khán giả: Khuyến khích tương tác bằng cách trả lời nhận xét, trả lời câu hỏi và cung cấp thông tin hữu ích. Điều này không chỉ giúp xây dựng mối quan hệ với khách hàng mà còn tăng khả năng hiển thị của chiến dịch.\n\nBằng cách làm theo các bước này, bạn có thể tạo một chiến dịch tiếp thị trực tuyến hiệu quả để tăng mức độ tương tác của khách hàng và thúc đẩy kết quả kinh doanh."}</w:t>
      </w:r>
    </w:p>
    <w:p w14:paraId="30850685" w14:textId="77777777" w:rsidR="00E1143E" w:rsidRDefault="00335921">
      <w:r>
        <w:t>{"câu hỏi": "Viết một bài thơ về vẻ đẹp của bầu trời đêm.", "trả lời": "Trên bầu trời tối,\nNhững ngôi sao lấp lánh và nhảy múa bên cạnh.\nMột bức tranh sơn màu đen,\nVới những đốm sáng, nó không thiếu màu.\n\nMặt trăng nằm cao, một ngọn hải đăng ánh sáng,\nMột sự hiện diện êm dịu qua đêm khuya.\nNó chiếu sáng,  trong màu bạc,\nMột cảnh tượng mê hoặc, mãi mãi một lần nữa.\n\nTiếng thì thầm thầm lặng của một làn gió đêm mát mẻ,\nĐi kèm với tiếng xào xạc của những cái cây cao.\nMột bản giao hưởng của thiên nhiên, một giai điệu thật ngọt ngào,\nMột thanh thản yên tĩnh, không thể đánh bại.\n\nKhi những ngôi sao băng rực sáng trên bầu trời,\nMột khoảnh khắc thoáng qua, trong chớp mắt.\nĐiều ước được thực hiện,  với niềm hy vọng trong trái tim,\nKhi bầu trời đêm thực hiện nghệ thuật vĩnh cửu của nó.\n\nVẻ đẹp của màn đêm, một cảnh tượng đáng chiêm ngưỡng,\nMột câu chuyện về vũ trụ, mãi mãi chưa được kể.\nMột lối thoát yên bình, của thời gian và không gian,\nBầu trời đêm, một nơi vô biên và xinh đẹp."}</w:t>
      </w:r>
    </w:p>
    <w:p w14:paraId="7A57D868" w14:textId="77777777" w:rsidR="00E1143E" w:rsidRDefault="00335921">
      <w:r>
        <w:t xml:space="preserve">{"câu hỏi": "Giải thích cách tạo danh mục đầu tư chứng khoán cân bằng.", "trả lời": "Danh mục đầu tư chứng khoán cân bằng là danh mục đầu tư đa dạng trên nhiều loại hình đầu tư, lĩnh vực và vị trí địa lý khác nhau để giảm rủi ro và tối ưu hóa phần thưởng. Dưới đây là hướng dẫn về cách tạo danh mục đầu tư chứng khoán cân bằng: \ n \ n1. Xác định mục tiêu đầu tư của bạn: Xác định những gì bạn muốn đạt được với các khoản đầu tư của mình, cho dù đó là tăng trưởng dài hạn, thu nhập hay bảo toàn vốn. Điều này sẽ giúp bạn thiết lập mức độ rủi ro mà bạn cảm thấy thoải mái. \ n \ n2. Đa dạng hóa theo loại tài sản: Một danh mục đầu tư chứng khoán cân bằng bao gồm sự kết hợp của cổ phiếu, trái phiếu và các tài sản </w:t>
      </w:r>
      <w:r>
        <w:lastRenderedPageBreak/>
        <w:t>khác, chẳng hạn như bất động sản và hàng hóa, để giảm rủi ro. Cổ phiếu mang lại tiềm năng lợi nhuận cao hơn, nhưng chúng biến động nhiều hơn, trong khi trái phiếu mang lại thu nhập ổn định và ít biến động hơn. \ n \ n3. Đa dạng hóa theo lĩnh vực: Đừng đặt tất cả các khoản đầu tư của bạn vào một ngành. Thay vào đó, hãy phân tán các khoản đầu tư của bạn trên các lĩnh vực khác nhau, chẳng hạn như công nghệ, chăm sóc sức khỏe, hàng tiêu dùng và tài chính. Bằng cách này, bạn ít tiếp xúc với hiệu suất của một lĩnh vực duy nhất. \ n \ n4. Đa dạng hóa theo địa lý: Đầu tư vào các công ty từ các quốc gia và khu vực khác nhau để phân tán rủi ro, vì hiệu suất của thị trường có thể thay đổi từ khu vực này sang khu vực khác. Cân nhắc đầu tư vào cả cổ phiếu trong nước và quốc tế.\n\n5. Tái cân bằng định kỳ: Theo dõi danh mục đầu tư của bạn để đảm bảo rằng nó vẫn cân bằng, vì biến động thị trường có thể khiến phân bổ của bạn trôi theo thời gian. Cân bằng lại danh mục đầu tư của bạn bằng cách bán các tài sản đã tăng trưởng trên mức phân bổ mục tiêu của bạn và mua các tài sản đã giảm xuống dưới \ n \ nTạo một danh mục đầu tư chứng khoán cân bằng đòi hỏi phải lập kế hoạch cẩn thận và quản lý liên tục. Điều quan trọng là phải xem xét khả năng chấp nhận rủi ro và mục tiêu đầu tư của bạn khi xây dựng danh mục đầu tư và giữ cho nó đa dạng hóa để phân tán rủi ro và tối ưu hóa lợi nhuận."}</w:t>
      </w:r>
    </w:p>
    <w:p w14:paraId="1716018C" w14:textId="77777777" w:rsidR="00E1143E" w:rsidRDefault="00335921">
      <w:r>
        <w:t>{"câu hỏi": "Viết tiểu sử tóm tắt về Marie Curie", "câu trả lời": "Marie Curie (7 tháng 11 năm 1867 - 4 tháng 7 năm 1934), tên khai sinh là Maria Sklodowska, là một nhà vật lý và hóa học người Pháp gốc Ba Lan, người nổi tiếng với nghiên cứu tiên phong về phóng xạ. Bà là người phụ nữ đầu tiên được trao giải Nobel, người đầu tiên và người phụ nữ duy nhất giành được nó hai lần, và là người duy nhất giành được nó trong nhiều ngành khoa học. Những nỗ lực của Curie, cùng với chồng Pierre Curie, đã dẫn đến việc phát hiện ra polonium và radium và, sau cái chết của Pierre, sự phát triển hơn nữa của tia X. \n\nCurie học tại Đại học Paris, nơi bà gặp người chồng tương lai của mình. Hai vợ chồng thường tiến hành nghiên cứu của họ trong một nhà kho với thiết bị kém, nhưng họ đã quyết tâm thành công. Năm 1903, họ được trao giải Nobel Vật lý cho công trình nghiên cứu về bức xạ tự phát. Sau cái chết của Pierre năm 1906, Curie tiếp tục công việc của mình, và năm 1911, bà được trao giải Nobel Hóa học cho khám phá của bà về các nguyên tố polonium và radium. Trong Thế chiến I, Curie đã phát triển các đơn vị X quang di động để cung cấp dịch vụ X-quang cho các bệnh viện dã chiến. Công việc của Curie khiến cô tiếp xúc với mức độ phóng xạ cao, và cuối cùng cô chết vì thiếu máu bất sản, rất có thể là do tiếp xúc lâu dài với bức xạ. Những đóng góp của bà cho khoa học đã được công nhận rộng rãi, và bà vẫn là một hình mẫu cho phụ nữ trong khoa học cho đến ngày nay."}</w:t>
      </w:r>
    </w:p>
    <w:p w14:paraId="424623C3" w14:textId="77777777" w:rsidR="00E1143E" w:rsidRDefault="00335921">
      <w:r>
        <w:t>{"câu hỏi": "Giải thích ý tưởng chính đằng sau trích dẫn này và thảo luận ngắn gọn về ý nghĩa của nó. - \u201cTôi không được sợ. Sợ hãi là kẻ giết chết tâm trí. Sợ hãi là cái chết nhỏ mang lại sự xóa sổ hoàn toàn. Tôi sẽ đối mặt với nỗi sợ hãi của mình. Tôi sẽ cho phép nó vượt qua tôi và qua tôi.\u201d \u2014 Frank Herbert, Dune", "câu trả lời": "Câu trích dẫn nhấn mạnh tầm quan trọng của việc đối mặt và vượt qua nỗi sợ hãi, vì nó có thể làm tê liệt và phá hủy tâm trí. Bằng cách đối mặt với nỗi sợ hãi của mình, chúng ta có được khả năng phục hồi và khả năng phát triển bất chấp nghịch cảnh."}</w:t>
      </w:r>
    </w:p>
    <w:p w14:paraId="17D6C9C2" w14:textId="77777777" w:rsidR="00E1143E" w:rsidRDefault="00335921">
      <w:r>
        <w:lastRenderedPageBreak/>
        <w:t>{"câu hỏi": "Viết về lợi ích của điện toán đám mây.", "trả lời": "Điện toán đám mây ngày càng trở nên phổ biến trong những năm gần đây do nhiều lợi ích mà nó mang lại. Dưới đây là một số lợi thế chính của việc sử dụng dịch vụ điện toán đám mây: \ n \ n1. Tính linh hoạt: Điện toán đám mây cung cấp cho các doanh nghiệp sự linh hoạt để tăng hoặc giảm quy mô hoạt động khi cần thiết mà không cần cơ sở hạ tầng hoặc phần cứng tại chỗ. Điều này cho phép các doanh nghiệp nhanh chóng thích ứng với những thay đổi về nhu cầu và theo kịp sự cạnh tranh. \ n \ n2. Giảm chi phí: Trong hầu hết các trường hợp, điện toán đám mây loại bỏ nhu cầu về phần cứng hoặc cơ sở hạ tầng tốn kém. Các doanh nghiệp có thể tiết kiệm tiền cho phần cứng, phần mềm và bảo trì, vì các nhà cung cấp dịch vụ sẽ lo tất cả các chi phí này. \ n \ n3. Cải thiện cộng tác: Điện toán đám mây cung cấp một loạt các công cụ cộng tác cho phép các nhóm giao tiếp và làm việc cùng nhau trong thời gian thực, bất kể họ ở đâu. Điều này thúc đẩy một quy trình làm việc hiệu quả hơn và tăng năng suất. \ n \ n4. Phục hồi sau thảm họa: Điện toán đám mây cung cấp các giải pháp khắc phục thảm họa mạnh mẽ, có thể giúp các doanh nghiệp phục hồi sau thảm họa tự nhiên hoặc nhân tạo. Điều này làm giảm nguy cơ mất dữ liệu và thời gian chết. \ n \ n5. Cập nhật tự động: Các nhà cung cấp dịch vụ đám mây tự động xử lý các bản cập nhật phần mềm và bảo mật, có nghĩa là các doanh nghiệp không cần phải lo lắng về việc cập nhật hệ thống của họ. Điều này giúp tiết kiệm thời gian và đảm bảo các hệ thống luôn chạy trên phần mềm mới nhất. \ n \ n6. Khả năng làm việc từ xa: Điện toán đám mây cho phép làm việc từ xa, vì nhân viên có thể truy cập dữ liệu và ứng dụng của công ty từ mọi nơi có kết nối internet. Điều này thúc đẩy sự cân bằng giữa công việc và cuộc sống tốt hơn và thậm chí có thể dẫn đến tăng năng suất. Tóm lại, điện toán đám mây cung cấp một loạt các lợi ích, bao gồm tính linh hoạt, giảm chi phí, cải thiện cộng tác, khắc phục thảm họa, cập nhật tự động và khả năng làm việc từ xa. Những lợi ích này làm cho điện toán đám mây trở thành một lựa chọn hấp dẫn cho các doanh nghiệp thuộc mọi quy mô."}</w:t>
      </w:r>
    </w:p>
    <w:p w14:paraId="2606C9C1" w14:textId="77777777" w:rsidR="00E1143E" w:rsidRDefault="00335921">
      <w:r>
        <w:t>{"câu hỏi": "Với kịch bản của một chủ nhà hàng, hãy giải thích cách họ có thể sử dụng các nguyên tắc cung và cầu để tối đa hóa lợi nhuận. - Một chủ nhà hàng phục vụ bánh sandwich lành mạnh và ngon miệng. Gần đây, họ nhận thấy rằng hoạt động kinh doanh đã giảm do giá nguyên liệu tăng. Chủ nhà hàng muốn tối đa hóa lợi nhuận trong khi vẫn duy trì trải nghiệm khách hàng tích cực.", "trả lời": "1. Trước tiên, chủ nhà hàng nên phân tích chi phí của họ bằng cách xác định việc tăng giá nguyên liệu ảnh hưởng đến tổng chi phí sản xuất của họ như thế nào. \\n2. Tiếp theo, họ cần xác định nhu cầu hiện tại đối với bánh sandwich của họ, lưu ý bất kỳ mô hình hoặc sở thích nào giữa các khách hàng của họ. \\n3. Để tăng nhu cầu, chủ sở hữu có thể tìm các thành phần thay thế hiệu quả hơn về chi phí hoặc đàm phán các giao dịch tốt hơn với các nhà cung cấp. \\n4. Chủ sở hữu nên xem xét điều chỉnh giá của thực đơn bánh sandwich để phản ánh những thay đổi về chi phí và đảm bảo rằng khách hàng cảm nhận được bánh sandwich là giá trị tốt cho tiền. \\n5. Giới thiệu các chương trình khuyến mãi hoặc ưu đãi trong thời gian giới hạn dựa trên sở thích của khách hàng có thể giúp thúc đẩy nhu cầu và mang lại nhiều khách hàng hơn. \\n6. Nguyên tắc cung và cầu có thể hướng dẫn các quyết định như đặt hàng tồn kho hoặc mức nhân sự, giúp chủ nhà hàng giảm thiểu lãng phí và chi phí lao động trong khi tối đa hóa lợi nhuận. \\n7. Thường xuyên phân tích nhu cầu và điều chỉnh chiến lược cung và giá của họ để duy trì sự cân bằng tối đa hóa lợi nhuận và sự hài lòng của khách hàng."}</w:t>
      </w:r>
    </w:p>
    <w:p w14:paraId="6D76C661" w14:textId="77777777" w:rsidR="00E1143E" w:rsidRDefault="00335921">
      <w:r>
        <w:lastRenderedPageBreak/>
        <w:t>{"câu hỏi": "Tóm tắt trường hợp sử dụng của chatbot", "trả lời": "Chatbot là một phần mềm AI được thiết kế để mô phỏng cuộc trò chuyện của con người thông qua văn bản hoặc lệnh thoại. Chatbot chủ yếu được sử dụng cho dịch vụ khách hàng hoặc thu thập thông tin. Họ cung cấp phản hồi tức thì và tự động cho các câu hỏi của khách hàng, giúp doanh nghiệp cải thiện trải nghiệm, hỗ trợ và tương tác của khách hàng. Chatbots có thể được tích hợp vào các trang web, nền tảng nhắn tin hoặc ứng dụng di động và có thể được sử dụng trong các ngành công nghiệp khác nhau, bao gồm thương mại điện tử, chăm sóc sức khỏe, tài chính và khách sạn. Ngoài ra, chatbot có thể được lập trình để thực hiện các tác vụ cụ thể như đặt lịch hẹn, cung cấp đề xuất sản phẩm hoặc xử lý thanh toán."}</w:t>
      </w:r>
    </w:p>
    <w:p w14:paraId="00A56C35" w14:textId="77777777" w:rsidR="00E1143E" w:rsidRDefault="00335921">
      <w:r>
        <w:t>{"question": "Ba số nguyên dương có tổng là 72 và có tỷ lệ 1:3:4. Số nguyên nhỏ nhất trong ba số nguyên này là gì?", "trả lời": "Hãy để số nguyên nhỏ nhất là x. Sau đó, những người khác là 3x và 4x, và tổng của ba là 8x. Vậy x=72/8=9."}</w:t>
      </w:r>
    </w:p>
    <w:p w14:paraId="6534CF32" w14:textId="77777777" w:rsidR="00E1143E" w:rsidRDefault="00335921">
      <w:r>
        <w:t>{"câu hỏi": "Giải thích khái niệm học máy", "câu trả lời": "Học máy là một nhánh của trí tuệ nhân tạo liên quan đến việc phát triển các thuật toán cho phép máy tính học hỏi và đưa ra dự đoán hoặc quyết định dựa trên dữ liệu. Không giống như các phương pháp lập trình truyền thống trong đó lập trình viên chỉ định rõ ràng các hướng dẫn để máy tính thực thi, các thuật toán học máy học hỏi từ các ví dụ và kinh nghiệm dưới dạng dữ liệu và đưa ra quyết định dựa trên việc học đó. Dữ liệu được sử dụng bởi các thuật toán học máy có thể có nhiều dạng khác nhau, chẳng hạn như dữ liệu số có cấu trúc hoặc dữ liệu phi cấu trúc như văn bản,  hình ảnh hoặc âm thanh. Các thuật toán sau đó sử dụng các kỹ thuật thống kê để xác định các mẫu hoặc mối tương quan trong dữ liệu và các mẫu này sau đó được sử dụng để đưa ra dự đoán hoặc thông báo quyết định. Học máy là một công cụ mạnh mẽ để giải quyết các vấn đề trong nhiều lĩnh vực khác nhau, từ xử lý ngôn ngữ tự nhiên và thị giác máy tính đến mô hình dự đoán trong tài chính và tiếp thị. Có nhiều loại máy học khác nhau bao gồm học có giám sát, học không giám sát, học bán giám sát và học tăng cường, mỗi loại có cách tiếp cận khác nhau đối với các mô hình đào tạo để đưa ra dự đoán hoặc quyết định dựa trên dữ liệu."}</w:t>
      </w:r>
    </w:p>
    <w:p w14:paraId="35FD95DF" w14:textId="77777777" w:rsidR="00E1143E" w:rsidRDefault="00335921">
      <w:r>
        <w:t xml:space="preserve">{"question": "So sánh và đối chiếu các tính năng của hai thuật toán ML khác nhau - K-means clustering và Decision Tree", "answer": "K-means clustering và Decision Trees là hai thuật toán học máy được sử dụng rộng rãi, với các đặc điểm và cách sử dụng riêng biệt. Trong khi cái trước là một thuật toán học tập không giám sát, cái sau thường được sử dụng cho việc học có giám sát. Dưới đây là một số khác biệt chính giữa hai thuật toán này.\n\n**Objective:**\nK-means clustering là một thuật toán dựa trên centroid nhằm phân vùng một tập hợp các quan sát thành các cụm K, trong đó mỗi quan sát thuộc về cụm có giá trị trung bình gần nhất. Nó được sử dụng để xác định các mẫu hoặc nhóm trong dữ liệu dựa trên sự giống nhau của các tính năng. Mặt khác, thuật toán Cây quyết định có mục tiêu tạo ra một mô hình dự đoán đầu ra của một biến mục tiêu dựa trên một số tính năng đầu vào bằng cách xây dựng cấu trúc giống như cây. \ n \ n ** Loại dữ liệu: **\nK-có nghĩa là phân cụm có khả năng xử lý dữ liệu số, trong khi Cây quyết định có thể xử lý cả dữ liệu phân loại và số,  do đó linh hoạt hơn khi nói đến kiểu dữ liệu đầu vào.\n\n**Khả năng diễn giải:**\nDecision Cây được coi là khá dễ diễn giải vì cấu trúc cây cho phép chúng ta hình </w:t>
      </w:r>
      <w:r>
        <w:lastRenderedPageBreak/>
        <w:t>dung quá trình ra quyết định của mô hình. Ngược lại, quá trình K-means gán các điểm dữ liệu cho các cụm có thể khó diễn giải hơn.\n\n**Dimensionality: **\n-means clustering có thể phải đối mặt với những thách thức trong không gian chiều cao, vì phép đo khoảng cách trở nên ít ý nghĩa hơn ở các chiều cao hơn. Sự hiện diện của các tính năng không liên quan có thể ảnh hưởng lớn đến hiệu suất của thuật toán. Mặt khác, Cây quyết định tương đối miễn nhiễm với sự hiện diện của các tính năng không liên quan vì thuật toán chọn các tính năng thông tin nhất để phân vùng dữ liệu. \ n \ n ** Khả năng mở rộng: **\ nK có nghĩa là phân cụm có thể được yêu cầu tính toán khi xử lý các tập dữ liệu lớn. Tuy nhiên, một số cách tiếp cận, chẳng hạn như phương tiện K lô nhỏ, đã được đề xuất để mở rộng thuật toán thành các bộ dữ liệu lớn hơn. Cây quyết định cũng có thể tốn kém để đào tạo trên các bộ dữ liệu lớn, mặc dù các kỹ thuật như cắt tỉa có thể được áp dụng để giảm chi phí tính toán. Tóm lại, K-means clustering và Decision Trees là các thuật toán học máy mạnh mẽ được thiết kế cho các nhiệm vụ khác nhau, với những điểm mạnh và điểm yếu riêng biệt. Như với bất kỳ thuật toán học máy nào, việc lựa chọn sử dụng thuật toán nào phụ thuộc vào vấn đề cụ thể hiện tại, loại dữ liệu có sẵn và nhiều yếu tố khác."}</w:t>
      </w:r>
    </w:p>
    <w:p w14:paraId="5C6B4FBF" w14:textId="77777777" w:rsidR="00E1143E" w:rsidRDefault="00335921">
      <w:r>
        <w:t>{"câu hỏi": "Tạo dàn ý cho bài phát biểu - Chủ đề: Lợi ích của truyền thông xã hội", "câu trả lời": "I. Giới thiệu\n A. Thu hút sự chú ý: Một thống kê hoặc thực tế đáng ngạc nhiên về việc sử dụng phương tiện truyền thông xã hội \ n B. Giới thiệu chủ đề: Lợi ích của truyền thông xã hội \ n C. Tuyên bố luận điểm: Mặc dù phương tiện truyền thông xã hội thường bị mang tiếng xấu, nhưng có rất nhiều lợi ích khi sử dụng phương tiện truyền thông xã hội trong cuộc sống hàng ngày của chúng ta. Thân bài\n A. Lợi ích 1: Kết nối và giao tiếp\n 1. Giải thích về cách phương tiện truyền thông xã hội kết nối mọi người từ khắp nơi trên thế giới\n 2. Ví dụ về cách phương tiện truyền thông xã hội đã đưa mọi người đến gần nhau hơn \ n 3. Tác động đến giao tiếp và các mối quan hệ\n \n B. Lợi ích 2: Tiếp cận thông tin và tin tức\n 1. Giải thích về cách phương tiện truyền thông xã hội đã thay đổi cách mọi người tiêu thụ tin tức và thông tin \n 2. Ví dụ về cách phương tiện truyền thông xã hội đã cung cấp một nền tảng cho báo chí, hoạt động và nhận thức của công dân\n 3. Tác động đến nhận thức và giáo dục\n \n C. Lợi ích 3: Cơ hội kinh doanh và tiếp thị\n 1. Giải thích về cách phương tiện truyền thông xã hội đã thay đổi cách các doanh nghiệp tiếp thị bản thân \n 2. Ví dụ về các chiến dịch tiếp thị truyền thông xã hội thành công \ n 3. Tác động đến các doanh nghiệp nhỏ và tinh thần kinh doanh\n \nIII. Kết luận\n A. Trình bày lại luận điểm\n B. Tóm tắt những lợi ích chính của mạng xã hội\n C. Kêu gọi hành động: Khuyến khích khán giả khám phá nhiều lợi ích của mạng xã hội trong cuộc sống của chính họ"}</w:t>
      </w:r>
    </w:p>
    <w:p w14:paraId="1BDF3405" w14:textId="77777777" w:rsidR="00E1143E" w:rsidRDefault="00335921">
      <w:r>
        <w:t xml:space="preserve">{"question": "Liệt kê các bước xây dựng chatbot", "answer": "Dưới đây là các bước để xây dựng chatbot:\n\n1. Xác định mục đích và phạm vi: Xác định những gì chatbot sẽ thực hiện và những gì nó sẽ không thể làm. Bạn có muốn xây dựng một chatbot để trả lời liên quan đến thời tiết, thể thao hoặc kiến thức chung? Xác định việc sử dụng nó ở giai đoạn đầu tiên \ n \ n2. Hiểu đối tượng của bạn: Phân tích đối tượng mục tiêu của bạn và tạo chân dung người dùng là đại diện hư cấu của người dùng để biết sở thích và sở thích của họ. \ n \ n3. Chọn một nền tảng: Quyết định xem bạn có muốn tích hợp chatbot trên một trang web, ứng dụng hoặc nền tảng nhắn tin như Facebook, WhatsApp hoặc Viber. \ n \ n4. Thiết kế luồng hội thoại: Bước tiếp theo là vạch ra một luồng hội thoại đại diện cho đường dẫn mà người </w:t>
      </w:r>
      <w:r>
        <w:lastRenderedPageBreak/>
        <w:t>dùng sẽ đi theo trong cuộc hội thoại. \ n \ n5. Chọn khung phát triển: Có nhiều khung phát triển chatbot khác nhau có sẵn như Dialogflow, Microsoft Bot Framework và Amazon Lex. \ n \ n6. Đào tạo chatbot: Bạn cần cung cấp cho chatbot dữ liệu để nó có thể hiểu và xử lý ngôn ngữ tự nhiên. \ n \ n7. Kiểm tra và tinh chỉnh: Kiểm tra chatbot và kiểm tra xem nó hoạt động như thế nào. Bạn có thể cần thực hiện thay đổi để cải thiện trải nghiệm người dùng.\n\n8. Triển khai và giám sát: Khi chatbot hoạt động như mong đợi, hãy triển khai nó trên nền tảng bạn chọn. Theo dõi tương tác của người dùng và cập nhật chatbot cho phù hợp."}</w:t>
      </w:r>
    </w:p>
    <w:p w14:paraId="5CDB714A" w14:textId="77777777" w:rsidR="00E1143E" w:rsidRDefault="00335921">
      <w:r>
        <w:t>{"câu hỏi": "Tính phạm vi của các số -5, 0, 2, 4.", "câu trả lời": "Chắc chắn! Phạm vi là sự khác biệt giữa các giá trị tối đa và tối thiểu trong một tập dữ liệu. Trong trường hợp của bạn, các số bạn đã cung cấp là -5, 0, 2, 4. Giá trị tối đa là 4 và giá trị tối thiểu là -5. Do đó, phạm vi là:\n\n4 - (-5) = 4 + 5 = 9.\n\nVì vậy, phạm vi của các số -5, 0, 2, 4 là 9."}</w:t>
      </w:r>
    </w:p>
    <w:p w14:paraId="69961D0A" w14:textId="77777777" w:rsidR="00E1143E" w:rsidRDefault="00335921">
      <w:r>
        <w:t>{"câu hỏi": "Tạo ra một tuyên bố luận án về tác động của công nghệ trong giáo dục.", "câu trả lời": "Sự tích hợp của công nghệ trong giáo dục đã cách mạng hóa quá trình học tập bằng cách tăng cường khả năng tiếp cận thông tin, thúc đẩy trải nghiệm học tập tương tác và cá nhân hóa, và trang bị cho sinh viên những kỹ năng cần thiết để thành công trong tương lai trong một thế giới kỹ thuật số phát triển nhanh chóng."}</w:t>
      </w:r>
    </w:p>
    <w:p w14:paraId="3EE4FDD2" w14:textId="77777777" w:rsidR="00E1143E" w:rsidRDefault="00335921">
      <w:r>
        <w:t>{"câu hỏi": "Tạo ra một ví dụ về một hệ thống đạo đức.", "câu trả lời": "Một ví dụ về một hệ thống đạo đức là Chủ nghĩa vị lợi. Chủ nghĩa vị lợi là một lý thuyết hậu quả, có nghĩa là đạo đức của một hành động được xác định bởi kết quả hoặc hậu quả của nó. Những người theo chủ nghĩa vị lợi tin rằng hành động đúng đắn là hành động mang lại hạnh phúc lớn nhất cho số lượng người lớn nhất. Trong hệ thống đạo đức này, mục tiêu là tối đa hóa hạnh phúc hoặc niềm vui tổng thể trong khi giảm thiểu đau đớn hoặc khó chịu tổng thể. Do đó, các hành động được đánh giá dựa trên tiềm năng của họ để đóng góp cho mục tiêu này. Những người theo chủ nghĩa vị lợi xem xét tác động không chỉ đối với cá nhân, mà còn đối với toàn xã hội. Một ví dụ về một quyết định được đưa ra bằng cách sử dụng đạo đức vị lợi có thể là một chính phủ chọn thực hiện một chính sách mới. Chính phủ sẽ cân nhắc những lợi ích và tác hại tiềm tàng của chính sách và xác định xem nó có làm tăng hạnh phúc và hạnh phúc cho phần lớn dân số hay không. Nếu chính sách được tìm thấy để đạt được mục tiêu này, nó sẽ được coi là đạo đức dưới chủ nghĩa thực dụng."}</w:t>
      </w:r>
    </w:p>
    <w:p w14:paraId="71EA3E6C" w14:textId="77777777" w:rsidR="00E1143E" w:rsidRDefault="00335921">
      <w:r>
        <w:t>{"question": "Xây dựng một cây gia phả dựa trên các tên đã cho. - John, Martha, William, Robert", "trả lời": "Không thể xây dựng một cây gia đình chính xác chỉ dựa trên những cái tên được đưa ra mà không có thêm bất kỳ thông tin hoặc bối cảnh nào về mối quan hệ hoặc mối quan hệ gia đình của họ. Cây gia phả đòi hỏi thông tin về cách mỗi thành viên trong gia đình có quan hệ với nhau, cho dù đó là mối quan hệ cha mẹ-con cái, vợ chồng hoặc anh chị em để hình thành một đại diện chính xác về động lực gia đình."}</w:t>
      </w:r>
    </w:p>
    <w:p w14:paraId="4269ACF8" w14:textId="77777777" w:rsidR="00E1143E" w:rsidRDefault="00335921">
      <w:r>
        <w:t xml:space="preserve">{"câu hỏi": "Tạo một ghi nhớ để ghi nhớ màu sắc của cầu vồng.", "câu trả lời": "Một cách ghi nhớ phổ biến để ghi nhớ màu sắc của cầu vồng là tên Roy G. Biv. Mỗi chữ cái trong tên đại diện cho chữ cái đầu tiên của một màu trong cầu vồng:\n- R - Red\n- O - Cam\n- Y - Vàng\n- </w:t>
      </w:r>
      <w:r>
        <w:lastRenderedPageBreak/>
        <w:t>G - Green\n- B - Blue\n- I - Indigo\n- V - Violet\n\nVì vậy, lần tới khi bạn cần nhớ màu sắc của cầu vồng, chỉ cần nghĩ đến Roy G. Biv!"}</w:t>
      </w:r>
    </w:p>
    <w:p w14:paraId="6B1D8A1F" w14:textId="77777777" w:rsidR="00E1143E" w:rsidRDefault="00335921">
      <w:r>
        <w:t>{"câu hỏi": "Tạo từ trái nghĩa cho từ 'khắc kỷ'.", "câu trả lời": "Từ trái nghĩa của từ 'khắc kỷ' có thể là 'cảm xúc'."}</w:t>
      </w:r>
    </w:p>
    <w:p w14:paraId="6748B3E8" w14:textId="77777777" w:rsidR="00E1143E" w:rsidRDefault="00335921">
      <w:r>
        <w:t>{"câu hỏi": "Tìm thừa số nguyên tố cho số 22.", "câu trả lời": "Thừa số nguyên tố của số 22 là 2 x 11, trong đó cả 2 và 11 đều là số nguyên tố có tích số cho kết quả là 22."}</w:t>
      </w:r>
    </w:p>
    <w:p w14:paraId="6B2AB3CE" w14:textId="77777777" w:rsidR="00E1143E" w:rsidRDefault="00335921">
      <w:r>
        <w:t>{"câu hỏi": "Sáng tác và hoàn thành một vôi", "câu trả lời": "Đã từng có một con ếch trên khúc gỗ\nAi muốn sống trong sương khói\nAnh ta nhảy lên thành phố\nVà nghĩ rằng nó thật đẹp\nTil' anh ta nhớ ngôi nhà cũ của mình trong đầm lầy."}</w:t>
      </w:r>
    </w:p>
    <w:p w14:paraId="6040CE96" w14:textId="77777777" w:rsidR="00E1143E" w:rsidRDefault="00335921">
      <w:r>
        <w:t>{"question": "Phân loại danh sách động vật thành hai loại theo môi trường sống của chúng - Động vật: mèo, hổ, khỉ đột, voi, hổ, cá voi", "trả lời": "1. Động vật trên cạn: mèo, hổ, khỉ đột, voi\n2. Động vật thủy sinh: cá voi."}</w:t>
      </w:r>
    </w:p>
    <w:p w14:paraId="314227EF" w14:textId="77777777" w:rsidR="00E1143E" w:rsidRDefault="00335921">
      <w:r>
        <w:t>{"câu hỏi": "Viết mô tả ngắn về loài bướm lớn nhất thế giới", "câu trả lời": "Nữ hoàng Alexandra\u2019s Birdwing là loài bướm lớn nhất thế giới với sải cánh có thể dài tới một feet. Loài bướm này được biết đến với màu sắc rực rỡ và đôi cánh hoa văn. Chúng chỉ có thể được tìm thấy ở tỉnh Oro của Papua New Guinea và được coi là một loài có nguy cơ tuyệt chủng do môi trường sống bị phá hủy từ các đồn điền dầu cọ.</w:t>
      </w:r>
    </w:p>
    <w:p w14:paraId="5202D4B0" w14:textId="77777777" w:rsidR="00E1143E" w:rsidRDefault="00335921">
      <w:r>
        <w:t>{"câu hỏi": "Tạo ra 2 ý tưởng với 3 chi tiết mỗi ý tưởng về cách cải thiện môi trường lớp học", "trả lời": "1) Tăng cường bố trí và thiết kế lớp học:\n a) Đồ nội thất thoải mái: Cung cấp cho học sinh chỗ ngồi, bàn và bàn thoải mái có thể giúp giảm căng thẳng về thể chất và thúc đẩy sự tập trung trong lớp. \n b) Không gian có tổ chức: Giảm sự lộn xộn và giữ cho lớp học có tổ chức có thể giúp tạo ra một môi trường học tập thuận lợi hơn bằng cách giảm phiền nhiễu và tăng sự tập trung. \n c) Thêm cây xanh và ánh sáng tự nhiên: Các nghiên cứu đã chỉ ra rằng tiếp xúc với thiên nhiên có thể có tác dụng làm dịu, vì vậy việc đưa cây cối và ánh sáng tự nhiên vào lớp học có thể tạo ra một không gian học tập yên bình và hiệu quả hơn. Thúc đẩy các tương tác tích cực \n a) Khuyến khích làm việc nhóm: Tạo cơ hội cho học sinh làm việc cùng nhau trong các nhóm nhỏ có thể giúp xây dựng các kỹ năng xã hội,  Thúc đẩy sự hợp tác và tăng cường sự tham gia. \n b) Thực hiện một hệ thống khen thưởng: Củng cố tích cực dưới hình thức một hệ thống khen thưởng có thể thúc đẩy học sinh và tạo ra một bầu không khí lớp học tích cực hơn. \n c) Thiết lập một quy tắc ứng xử rõ ràng: Một bộ quy tắc ứng xử rõ ràng và nhất quán có thể giúp thúc đẩy các tương tác tích cực và giảm các sự cố về hành vi gây rối. Mọi học sinh sẽ nhận thức được những kỳ vọng của lớp học và sẽ có nhiều khả năng tôn trọng chúng hơn."}</w:t>
      </w:r>
    </w:p>
    <w:p w14:paraId="51A64E1C" w14:textId="77777777" w:rsidR="00E1143E" w:rsidRDefault="00335921">
      <w:r>
        <w:t xml:space="preserve">{"câu hỏi": "Chọn một chủ đề và viết 3 đoạn văn mỗi đoạn 200 từ - Chủ đề: Nguyên nhân của sự nóng lên toàn cầu", "câu trả lời": "Sự nóng lên toàn cầu đề cập đến sự gia tăng lâu dài, nhất quán nhiệt độ bề mặt trung bình của Trái đất do mức độ gia tăng của khí nhà kính như carbon dioxide, metan và các chất ô nhiễm khác. Một số yếu tố bao gồm khí thải nhà kính và nạn phá rừng góp phần vào sự nóng lên toàn cầu trong số nhiều yếu tố khác. Chúng làm trầm trọng thêm nhiệt độ của hành tinh này, làm tăng tác động của biến đổi khí hậu. Sự gia </w:t>
      </w:r>
      <w:r>
        <w:lastRenderedPageBreak/>
        <w:t>tăng phát thải khí nhà kính từ hoạt động của con người là nguyên nhân hàng đầu của sự nóng lên toàn cầu. Những chất ô nhiễm này được thải vào khí quyển với việc đốt nhiên liệu hóa thạch như than, dầu và khí đốt trong nhà, nhà máy và xe hơi. Các khí hoạt động giống như một tấm chăn xung quanh trái đất, giữ lại năng lượng nhiệt từ mặt trời, làm tăng nhiệt độ toàn cầu. Ngoài ra, nạn phá rừng là một đóng góp đáng kể cho sự nóng lên toàn cầu. Cây hấp thụ carbon dioxide và giải phóng oxy thông qua quang hợp, và khi chúng bị phá hủy do đó loại bỏ một bể chứa carbon tự nhiên, carbon được giải phóng tích tụ trong khí quyển làm ấm hành tinh. Một tác động bất lợi khác của nạn phá rừng là tốc độ xói mòn đất tăng lên, dẫn đến việc giải phóng carbon được lưu trữ trong đất vào khí quyển. Xói mòn đất cũng có thể là kết quả của nông nghiệp thâm canh vì các quy trình nông nghiệp như cày xới giải phóng carbon trong đất. Khí thải ra từ chăn nuôi gia súc cũng góp phần vào sự nóng lên toàn cầu. Methane, một loại khí nhà kính mạnh, được giải phóng trong quá trình tiêu hóa bởi bò, cừu, dê và các động vật nhai lại khác, làm trầm trọng thêm biến đổi khí hậu. Tóm lại, tỷ lệ phát thải nhà kính ngày càng tăng và các chất ô nhiễm khác do các hoạt động của con người thải ra là một nguyên nhân đáng kể gây ra sự nóng lên toàn cầu.</w:t>
      </w:r>
    </w:p>
    <w:p w14:paraId="740F70C5" w14:textId="77777777" w:rsidR="00E1143E" w:rsidRDefault="00335921">
      <w:r>
        <w:t>{"câu hỏi": "Mô tả hành vi và đặc điểm của chim ưng", "câu trả lời": "Chim ưng là một loài chim săn mồi được biết đến với cái mỏ mạnh mẽ và móng vuốt sắc nhọn. Loài chim ăn thịt này được tìm thấy trên khắp thế giới và được biết đến với khả năng săn mồi và bay đặc biệt. \ n \ nFalcons được biết đến với sự nhanh nhẹn và nhanh nhẹn trên bầu trời. Chúng có thể đạt tốc độ cao trong khi lặn tìm con mồi, với một số loài đạt tốc độ hơn 200 dặm / giờ. Cơ thể sắp xếp hợp lý và đôi cánh dài, nhọn của chúng cho phép chúng quay đầu và cơ động nhanh chóng trong khi bay. Chúng thường săn các động vật có vú nhỏ, chim và côn trùng, và sử dụng mỏ và móng vuốt sắc nhọn để bắt và giết con mồi. Chim ưng có thị lực tuyệt vời, cho phép chúng phát hiện con mồi tiềm năng ở khoảng cách xa. Trong hành vi, chim ưng nói chung là loài chim đơn độc, mặc dù một số loài sẽ tạo thành đàn trong quá trình di cư hoặc săn bắn. Chúng là loài chim lãnh thổ và sẽ bảo vệ tổ của chúng khỏi những kẻ săn mồi và các loài chim khác.\n\nFalcons là loài chim thông minh, được biết đến với khả năng giải quyết vấn đề. Một số loài thậm chí đã được con người huấn luyện cho chim ưng, một môn thể thao cổ xưa nơi chim ưng được huấn luyện săn mồi trò chơi cho người xử lý con người của chúng. Nhìn chung, chim ưng là những thợ săn hung dữ, bay lành nghề và chim thông minh. Hành vi và đặc điểm của chúng làm cho chúng trở thành một sự hiện diện đáng gờm trên bầu trời."}</w:t>
      </w:r>
    </w:p>
    <w:p w14:paraId="0F66254A" w14:textId="77777777" w:rsidR="00E1143E" w:rsidRDefault="00335921">
      <w:r>
        <w:t>{"câu hỏi": "Xây dựng một giả thuyết về mối quan hệ giữa thu nhập và hạnh phúc", "câu trả lời": "Một giả thuyết có thể xảy ra về mối quan hệ giữa thu nhập và hạnh phúc là có mối tương quan tích cực giữa hai điều này, có nghĩa là những cá nhân có thu nhập cao hơn có xu hướng báo cáo mức độ hạnh phúc cao hơn. Tuy nhiên, cũng có thể mối quan hệ này có thể ổn định ở một ngưỡng thu nhập nhất định, vượt quá mức thu nhập bổ sung có thể không ảnh hưởng đáng kể đến hạnh phúc."}</w:t>
      </w:r>
    </w:p>
    <w:p w14:paraId="5CB134C3" w14:textId="77777777" w:rsidR="00E1143E" w:rsidRDefault="00335921">
      <w:r>
        <w:t xml:space="preserve">{"câu hỏi": "Tạo ra một câu chuyện sáng tạo bắt đầu", "câu trả lời": "Ngày xửa ngày xưa, ở một vùng đất xa xôi sâu trong rừng, có một cái cây không giống ai. Cây này chứa đầy những cánh cửa với đủ hình dạng và kích cỡ, và mỗi cánh cửa dẫn đến một thế giới khác nhau. Một </w:t>
      </w:r>
      <w:r>
        <w:lastRenderedPageBreak/>
        <w:t>buổi sáng đầy nắng, một cậu bé tình cờ gặp cái cây và không thể cưỡng lại sự cám dỗ để mở một trong những cánh cửa. Anh chọn cánh cửa nhỏ nhất và bước qua nó, bước vào một thế giới không giống bất kỳ thế giới nào anh từng thấy trước đây. Cậu ta không biết, đây chỉ là khởi đầu của một cuộc phiêu lưu đáng kinh ngạc."}</w:t>
      </w:r>
    </w:p>
    <w:p w14:paraId="1542157A" w14:textId="77777777" w:rsidR="00E1143E" w:rsidRDefault="00335921">
      <w:r>
        <w:t>{"câu hỏi": "Xác định mùa nào dài nhất", "câu trả lời": "Độ dài của các mùa có thể thay đổi một chút và thường phụ thuộc vào nơi bạn sống theo địa lý. Ở nhiều nơi trên thế giới, các mùa có độ dài xấp xỉ nhau, mỗi mùa khoảng ba tháng. Độ dài của một mùa được xác định bởi độ nghiêng của trục Trái đất và quỹ đạo của nó quanh mặt trời. Độ dài mùa có thể bị ảnh hưởng bởi năm nhuận, hình elip của quỹ đạo Trái đất và lực hấp dẫn của mặt trăng và các hành tinh. Ở Bắc bán cầu, mùa hè thiên văn thường được coi là mùa dài nhất vì nó kéo dài hơn vài ngày so với các mùa khác, trong khi mùa đông là ngắn nhất. Điều ngược lại xảy ra ở Nam bán cầu. Tuy nhiên, những khác biệt này là tối thiểu, và có thể nói rằng tất cả các mùa đều có độ dài xấp xỉ nhau. Tóm lại, không thể xác định một cách tổng quát và dứt khoát mùa nào trong bốn mùa dài nhất vì thời gian của chúng có thể thay đổi một chút tùy thuộc vào vị trí địa lý, năm, quỹ đạo của Trái đất,  trong số các yếu tố khác."}</w:t>
      </w:r>
    </w:p>
    <w:p w14:paraId="233EADBB" w14:textId="77777777" w:rsidR="00E1143E" w:rsidRDefault="00335921">
      <w:r>
        <w:t>{"câu hỏi": "Đề xuất một từ vựng liên quan đến chủ đề tái chế", "câu trả lời": "\"Phân hủy sinh học\" - liên quan đến hoặc có khả năng bị phá vỡ bởi tác động của các sinh vật sống và trở lại các chất tự nhiên, do đó làm giảm tích tụ chất thải trong môi trường."}</w:t>
      </w:r>
    </w:p>
    <w:p w14:paraId="369BB28E" w14:textId="77777777" w:rsidR="00E1143E" w:rsidRDefault="00335921">
      <w:r>
        <w:t>{"câu hỏi": "Xác định và mô tả các loại bão nhiệt đới khác nhau", "trả lời": "Có một số loại bão nhiệt đới khác nhau, mỗi loại có đặc điểm và mối nguy hiểm riêng. Chúng được phân loại dựa trên tốc độ gió và sức công phá của chúng, và chúng thường phát triển trên các vùng nước lớn, chủ yếu ở các khu vực gần xích đạo. Dưới đây là các loại bão nhiệt đới:\n\n1. Áp thấp nhiệt đới: Đây là loại bão nhiệt đới yếu nhất, với tốc độ gió duy trì thấp hơn 39 dặm / giờ. Thông thường, cơn bão có mưa lớn, gió giật mạnh và dông. Mặc dù chúng thường không gây hại lắm, nhưng chúng vẫn có thể gây ra thiệt hại dưới dạng lũ lụt và lở đất, đặc biệt là ở các khu vực trũng thấp. Bão nhiệt đới: Với tốc độ gió từ 39 đến 73 dặm / giờ, bão nhiệt đới có thể tạo ra gió mạnh, gió giật và lượng mưa lớn, có thể dẫn đến lũ lụt, lở đất và lở đất. Chúng mạnh hơn áp thấp nhiệt đới nhưng không được coi là gây thiệt hại như bão. Tuy nhiên, chúng vẫn có thể gây ra thiệt hại lớn cho tài sản và cơ sở hạ tầng. Bão: Còn được gọi là Lốc xoáy hoặc Bão, tùy thuộc vào khu vực chúng xảy ra, bão là loại bão nhiệt đới mạnh nhất, với tốc độ gió vượt quá 74 dặm / giờ. Chúng được đặc trưng bởi lượng mưa lớn, gió lớn, sóng lớn và nước dâng do bão. Những cơn bão này có thể gây ra sự tàn phá lớn, quét sạch toàn bộ cộng đồng, gây ra lũ lụt trên diện rộng và để lại dấu vết tàn phá ở bất cứ nơi nào chúng đổ bộ. Tóm lại, các cơn bão nhiệt đới khác nhau về sức mạnh, thời gian và thiệt hại mà chúng có thể gây ra. Điều quan trọng là phải cập nhật thông tin về thời tiết trong khu vực của bạn, làm theo hướng dẫn của chính quyền địa phương và thực hiện các biện pháp phòng ngừa cần thiết để bảo vệ bản thân và tài sản của bạn trong trường hợp có bão."}</w:t>
      </w:r>
    </w:p>
    <w:p w14:paraId="0E1DC057" w14:textId="77777777" w:rsidR="00E1143E" w:rsidRDefault="00335921">
      <w:r>
        <w:t>{"câu hỏi": "Tạo danh sách 5 mục thường thấy trong giảng đường của trường", "câu trả lời": "1. Giai đoạn\n2. Rèm cửa\n3. Ghế hoặc ghế dài để ngồi\n4. Micrô hoặc hệ thống âm thanh\n5. Thiết bị chiếu sáng"}</w:t>
      </w:r>
    </w:p>
    <w:p w14:paraId="26687969" w14:textId="77777777" w:rsidR="00E1143E" w:rsidRDefault="00335921">
      <w:r>
        <w:lastRenderedPageBreak/>
        <w:t>{"câu hỏi": "Vai trò của người sản xuất, người tiêu dùng và người phân hủy trong chuỗi thức ăn là gì?", "câu trả lời": "Trong chuỗi thức ăn, người sản xuất là những sinh vật tạo ra thức ăn của chính họ thông qua quá trình quang hợp, giống như thực vật. Chúng là cơ sở của chuỗi thức ăn, cung cấp năng lượng cho các sinh vật khác. Người tiêu dùng là những sinh vật ăn các sinh vật khác để lấy năng lượng. Họ được chia thành người tiêu dùng chính, trung học và đại học dựa trên những gì họ ăn. Phân hủy là các sinh vật, chẳng hạn như vi khuẩn và nấm, phá vỡ chất hữu cơ chết hoặc phân hủy thành các chất đơn giản hơn. Chúng trả lại các chất dinh dưỡng thiết yếu cho hệ sinh thái, cho phép chu kỳ tiếp tục."}</w:t>
      </w:r>
    </w:p>
    <w:p w14:paraId="110686A4" w14:textId="77777777" w:rsidR="00E1143E" w:rsidRDefault="00335921">
      <w:r>
        <w:t>{"câu hỏi": "Tạo tóm tắt 1-2 câu của bài viết sau - Bài viết:\nBài viết thảo luận về tác động của biến đổi khí hậu đối với động vật hoang dã và thiên nhiên. Nó đi vào chi tiết về cách biến đổi khí hậu ảnh hưởng đến cách thực vật và động vật tương tác với môi trường của chúng và làm thế nào điều này có thể dẫn đến những thay đổi trong cân bằng tự nhiên của các hệ sinh thái khác nhau.", "trả lời": "Bài viết khám phá tác động của biến đổi khí hậu đối với động vật hoang dã và thiên nhiên, cụ thể là cách nó thay đổi cách thực vật và động vật tương tác trong hệ sinh thái của chúng,  dẫn đến sự mất cân bằng trong trật tự tự nhiên."}</w:t>
      </w:r>
    </w:p>
    <w:p w14:paraId="4267FEB8" w14:textId="77777777" w:rsidR="00E1143E" w:rsidRDefault="00335921">
      <w:r>
        <w:t>{"câu hỏi": "Hãy kể cho tôi nghe một câu chuyện về một gia đình đi du lịch mùa hè.", "câu trả lời": "Ngày xửa ngày xưa, có một gia đình bốn người - John, Sarah, và hai đứa con của họ, Emma và Noah. Sau nhiều tháng bị nhốt ở nhà, họ quyết định đã đến lúc cho một cuộc phiêu lưu mùa hè. Vì vậy, họ lên xe và bắt đầu một chuyến đi đường bộ để khám phá vùng nông thôn xinh đẹp. \n \ n Những ngày đầu tiên tràn ngập sự phấn khích khi họ lái xe qua những ngôi làng đẹp như tranh vẽ và dừng lại ở những cảnh quan tuyệt đẹp để ngắm cảnh tuyệt đẹp. Họ đến thăm các di tích lịch sử, đi bộ qua các công viên xinh đẹp và dã ngoại bên những hồ nước thanh bình. Emma và Noah đã rất vui mừng khi được hòa mình vào thiên nhiên, khám phá những điểm tham quan và âm thanh mới. Tuy nhiên, khi ngày tháng trôi qua, cảm giác hồi hộp của cuộc phiêu lưu bắt đầu mờ dần, và thời gian dài ngồi trong xe bắt đầu gây thiệt hại cho họ. Những đứa trẻ trở nên bồn chồn, John và Sarah trở nên mệt mỏi. Nhưng họ đã không bỏ cuộc, và sự kiên trì của họ đã được đền đáp. Ngay khi họ nghĩ rằng họ không thể dành thêm một khoảnh khắc nào khác trên đường, họ đã đến đích cuối cùng - một khu nghỉ mát bãi biển tuyệt đẹp. Cảnh tượng của đại dương, âm thanh của sóng và cảm giác của mặt trời trên da của họ làm trẻ hóa tinh thần của họ. Họ đã dành phần còn lại của chuyến đi bơi trên biển, xây dựng lâu đài cát và thư giãn trên bãi biển. Gia đình trở về nhà sau chuyến đi đường của họ, hôn nắng và hạnh phúc, với những kỷ niệm sẽ tồn tại suốt đời. Họ học được rằng cuộc hành trình cũng quan trọng như đích đến và đôi khi những cuộc phiêu lưu vĩ đại nhất là những cuộc phiêu lưu thử thách sức chịu đựng của chúng ta và đưa chúng ta đến gần nhau hơn như một gia đình."}</w:t>
      </w:r>
    </w:p>
    <w:p w14:paraId="2AA3BB14" w14:textId="77777777" w:rsidR="00E1143E" w:rsidRDefault="00335921">
      <w:r>
        <w:t xml:space="preserve">{"câu hỏi": "Mô tả những phẩm chất lý tưởng của một đại diện dịch vụ khách hàng.", "Câu trả lời": "Một đại diện dịch vụ khách hàng lý tưởng nên sở hữu một số phẩm chất quan trọng để cung cấp dịch vụ tuyệt vời cho khách hàng. Một số phẩm chất này là: \ n \ n1. Kỹ năng giao tiếp tuyệt vời: Điều rất quan trọng đối với một đại diện dịch vụ khách hàng là phải có kỹ năng giao tiếp bằng lời nói và bằng văn bản tốt, vì họ chịu trách nhiệm tương tác với khách hàng để giải quyết các mối quan tâm và thắc mắc của họ. \ n \ n2. Đồng cảm và kiên nhẫn: </w:t>
      </w:r>
      <w:r>
        <w:lastRenderedPageBreak/>
        <w:t>Khách hàng có thể có khiếu nại hoặc có thể thất vọng, vì vậy điều quan trọng là đại diện dịch vụ khách hàng phải đồng cảm với tình huống của họ và kiên nhẫn trong khi lắng nghe họ và giải quyết vấn đề của họ. \ n \ n3. Thái độ tích cực: Một đại diện dịch vụ khách hàng nên có thái độ tích cực và thân thiện đối với khách hàng, điều này có thể khiến họ cảm thấy được đánh giá cao và có giá trị. \ n \ n4. Kiến thức về sản phẩm hoặc dịch vụ: Một đại diện dịch vụ khách hàng nên có hiểu biết tốt về các sản phẩm hoặc dịch vụ của công ty, để họ có thể cung cấp thông tin chính xác và hữu ích cho khách hàng. \ n \ n5. Kỹ năng giải quyết vấn đề: Điều quan trọng đối với một đại diện dịch vụ khách hàng là phải có kỹ năng giải quyết vấn đề tốt, vì họ chịu trách nhiệm giải quyết các khiếu nại của khách hàng và tìm giải pháp cho các vấn đề của họ. \ n \ n6. Chuyên nghiệp: Một đại diện dịch vụ khách hàng nên chuyên nghiệp trong hành vi của họ và nên đối xử với khách hàng một cách tôn trọng, ngay cả trong những tình huống khó khăn. \n\n7. Chú ý đến chi tiết: Một đại diện dịch vụ khách hàng nên chú ý đến từng chi tiết, vì họ cần theo dõi các tương tác của khách hàng và theo dõi mối quan tâm của họ. Nhìn chung, một đại diện dịch vụ khách hàng tốt là người có thể giao tiếp, lắng nghe và cung cấp giải pháp hiệu quả cho khách hàng, đồng thời duy trì thái độ tích cực, đồng cảm và chuyên nghiệp."}</w:t>
      </w:r>
    </w:p>
    <w:p w14:paraId="664CA6C2" w14:textId="77777777" w:rsidR="00E1143E" w:rsidRDefault="00335921">
      <w:r>
        <w:t>{"câu hỏi": "Tạo bốn câu về lợi ích của việc học trực tuyến.", "trả lời": "1. Học trực tuyến mang lại lợi ích của sự linh hoạt, vì học sinh có thể học theo lịch trình của riêng mình, theo tốc độ của riêng mình và từ bất kỳ địa điểm nào có kết nối internet. \ n \ n2. Với việc học trực tuyến, sinh viên có thể chọn từ một loạt các khóa học và môn học có thể không có sẵn trong khu vực địa phương của họ. \ n \ n3. Học trực tuyến cũng có thể tiết kiệm chi phí hơn, vì sinh viên không cần phải trả tiền đi lại, chỗ ở hoặc tài liệu lớp học. \ n \ n4. Học trực tuyến cũng có thể giúp học sinh phát triển các kỹ năng có giá trị như kỷ luật tự giác, quản lý thời gian và khả năng học độc lập."}</w:t>
      </w:r>
    </w:p>
    <w:p w14:paraId="25A65F08" w14:textId="77777777" w:rsidR="00E1143E" w:rsidRDefault="00335921">
      <w:r>
        <w:t xml:space="preserve">{"câu hỏi": "So sánh và đối chiếu email và tin nhắn văn bản.", "trả lời": "Email và tin nhắn văn bản là cả hai hình thức giao tiếp điện tử cho phép người dùng trao đổi tin nhắn với nhau một cách nhanh chóng và hiệu quả. Tuy nhiên, có một số khác biệt đáng chú ý giữa hai phương pháp.\n\nEmail, viết tắt của thư điện tử, là một phương pháp trao đổi tin nhắn kỹ thuật số giữa những người dùng qua internet. Đó là một phương tiện giao tiếp chính thức hơn và thường được sử dụng cho cả giao tiếp cá nhân và kinh doanh. Email đặc biệt hữu ích khi gửi thư dài hơn hoặc chi tiết hơn, vì không có giới hạn về độ dài ký tự. Nó cũng cho phép người dùng đính kèm các tệp như video, tài liệu và hình ảnh. Email cũng có thể được sắp xếp thành các thư mục để dễ dàng tham khảo và người dùng có thể gửi cùng một email đến nhiều người nhận cùng một lúc. \ n \ n Nhắn tin văn bản, mặt khác, là một phương thức giao tiếp thân mật hơn. Nó cho phép người dùng gửi và nhận tin nhắn ngắn (thường giới hạn ở 160 ký tự) từ thiết bị di động của họ. Tin nhắn văn bản thuận tiện cho các cuộc trò chuyện nhanh chóng, tự phát và thường được sử dụng để giao tiếp thông thường hơn, chẳng hạn như trò chuyện với bạn bè hoặc gia đình. Không giống như email, tin nhắn văn bản không thể bao gồm tệp đính kèm và việc tổ chức các cuộc hội thoại trong quá khứ có thể khó khăn hơn. Tóm lại, email là một phương tiện giao tiếp điện tử chính thức hơn và thường được sử dụng cho các tin nhắn dài hơn hoặc chi tiết hơn, trong khi nhắn tin văn bản thân mật hơn và thuận tiện cho các cuộc trò chuyện nhanh chóng, khi đang di chuyển. Cả hai phương pháp </w:t>
      </w:r>
      <w:r>
        <w:lastRenderedPageBreak/>
        <w:t>đều có ưu điểm của chúng và có thể cực kỳ hữu ích để tạo điều kiện giao tiếp giữa những người dùng."}</w:t>
      </w:r>
    </w:p>
    <w:p w14:paraId="7A9887BA" w14:textId="77777777" w:rsidR="00E1143E" w:rsidRDefault="00335921">
      <w:r>
        <w:t>{"câu hỏi": "Phân loại những thứ sau đây thành thực phẩm lành mạnh và không lành mạnh. - Burgers", "answer": "Thực phẩm không lành mạnh."}</w:t>
      </w:r>
    </w:p>
    <w:p w14:paraId="489BD1E5" w14:textId="77777777" w:rsidR="00E1143E" w:rsidRDefault="00335921">
      <w:r>
        <w:t>{"câu hỏi": "Điều gì sẽ xảy ra nếu Trái đất ngừng quay?", "câu trả lời": "Nếu Trái đất đột nhiên ngừng quay, kết quả sẽ rất thảm khốc. Vòng quay của Trái đất, phần lớn, chịu trách nhiệm cho chu kỳ ngày / đêm 24 giờ, sự chuyển động của gió và dòng hải lưu, cũng như sự phình ra ở xích đạo do lực ly tâm. Nếu Trái đất ngừng quay, tất cả những thứ này sẽ bị ảnh hưởng, dẫn đến một số hậu quả tai hại. Thứ nhất, bầu khí quyển sẽ tiếp tục di chuyển với cùng tốc độ, ngay cả khi Trái đất bên dưới nó đã dừng lại, gây ra những cơn gió cực mạnh sẽ quét qua bề mặt hành tinh với tốc độ hàng trăm dặm một giờ. Những cơn gió này sẽ đủ mạnh để nhổ bật cây, phá hủy các tòa nhà và gây ra sự tàn phá trên diện rộng. Tiếp theo, các đại dương cũng sẽ tiếp tục di chuyển, với động lượng của chúng mang chúng về phía các cực, gây ra sóng thủy triều lớn và lũ lụt ở các vùng ven biển trên thế giới. Vùng đất gần xích đạo cuối cùng sẽ nổi lên khi nước được phân phối lại về phía các cực. Việc thiếu chuyển động quay cũng sẽ ảnh hưởng đến từ trường của Trái đất, được tạo ra bởi chuyển động của kim loại nóng chảy trong lõi của nó. Từ trường bảo vệ chúng ta khỏi bức xạ mặt trời và vũ trụ có hại, và nếu không có nó, sẽ có sự gia tăng tỷ lệ ung thư và đột biến. \ n \ n Về chu kỳ ngày / đêm, không có vòng quay của Trái đất, một bên của hành tinh sẽ ở trong ánh sáng ban ngày vĩnh viễn trong khi mặt kia sẽ tồn tại trong bóng tối liên tục. Điều này sẽ gây ra sự khắc nghiệt của nhiệt độ, với phía tiếp xúc với mặt trời trở nên cực kỳ nóng và phía bên kia trở nên rất lạnh. Nhìn chung, nếu Trái đất ngừng quay, kết quả sẽ tàn phá sự sống trên hành tinh. Tuy nhiên, điều quan trọng cần lưu ý là một sự kiện như vậy rất khó xảy ra."}</w:t>
      </w:r>
    </w:p>
    <w:p w14:paraId="1CD02A9D" w14:textId="77777777" w:rsidR="00E1143E" w:rsidRDefault="00335921">
      <w:r>
        <w:t>{"câu hỏi": "Kể tên năm bệnh phổ biến,", "trả lời": "1. Cúm (cúm)\n2. Cảm lạnh thông thường\n3. Bệnh tiểu đường \ n4. Tăng huyết áp (huyết áp cao) \ n5. Hen suyễn."}</w:t>
      </w:r>
    </w:p>
    <w:p w14:paraId="78FF9C81" w14:textId="77777777" w:rsidR="00E1143E" w:rsidRDefault="00335921">
      <w:r>
        <w:t xml:space="preserve">{"câu hỏi": "Lợi ích tiềm năng của AI trong chăm sóc sức khỏe là gì?", "Trả lời": "AI có tiềm năng cách mạng hóa chăm sóc sức khỏe theo nhiều cách, mang lại lợi ích cho cả nhà cung cấp dịch vụ chăm sóc sức khỏe và bệnh nhân. Một số lợi ích tiềm năng bao gồm: \ n \ n1. Cải thiện chẩn đoán: Các thuật toán AI có thể phân tích một lượng lớn dữ liệu y tế để phát hiện các mẫu và chẩn đoán chính xác hơn, giúp các bác sĩ xác định bệnh sớm và phát triển các kế hoạch điều trị hiệu quả hơn. Nâng cao kết quả của bệnh nhân: AI có thể được sử dụng để phân tích dữ liệu bệnh nhân và tạo kế hoạch điều trị được cá nhân hóa, dẫn đến kết quả bệnh nhân tốt hơn. AI cũng có thể giúp theo dõi sức khỏe bệnh nhân và cung cấp cảnh báo sớm về các vấn đề sức khỏe tiềm ẩn. Tăng hiệu quả: AI có thể tự động hóa các công việc thường ngày, giải phóng các bác sĩ và y tá để tập trung vào việc chăm sóc bệnh nhân. Điều này có thể giúp giảm thời gian chờ đợi và cải thiện hiệu quả tổng thể của hệ thống chăm sóc sức khỏe. \ n \ n4. Giảm chi phí: Bằng cách xác định bệnh sớm và cải thiện kết quả của bệnh nhân, AI có khả năng giảm chi phí chăm sóc sức khỏe. AI cũng có thể giúp xác định và giảm chi tiêu lãng phí, dẫn đến tiết kiệm chi phí hơn nữa. Cải thiện phát triển thuốc: AI có thể được sử dụng để phân tích một lượng lớn dữ liệu để xác định các mục tiêu thuốc mới và đẩy nhanh quá trình phát triển thuốc. Điều này có thể giúp đưa các phương pháp điều trị mới, </w:t>
      </w:r>
      <w:r>
        <w:lastRenderedPageBreak/>
        <w:t>hiệu quả ra thị trường nhanh hơn và với chi phí thấp hơn. Tóm lại, AI có tiềm năng biến đổi chăm sóc sức khỏe, cải thiện kết quả của bệnh nhân, tăng hiệu quả và giảm chi phí.</w:t>
      </w:r>
    </w:p>
    <w:p w14:paraId="0123E80B" w14:textId="77777777" w:rsidR="00E1143E" w:rsidRDefault="00335921">
      <w:r>
        <w:t>{"câu hỏi": "Giải thích tại sao sự đa dạng lại quan trọng tại nơi làm việc.", "Trả lời": "Sự đa dạng rất quan trọng tại nơi làm việc vì nhiều lý do. \n\nĐầu tiên, sự đa dạng mang lại nhiều quan điểm và ý tưởng khác nhau. Khi mọi người từ các nền tảng, kinh nghiệm và quan điểm khác nhau đến với nhau, họ mang đến một loạt các ý tưởng và cách tiếp cận, có thể dẫn đến việc giải quyết vấn đề và ra quyết định sáng tạo hơn. Điều này cuối cùng mang lại lợi ích cho công ty bằng cách thúc đẩy một môi trường đổi mới và tư duy mới mẻ. Thứ hai, sự đa dạng cũng có thể cải thiện môi trường làm việc và văn hóa. Khi một công ty thúc đẩy sự đa dạng và hòa nhập, nó chứng tỏ rằng nó coi trọng tất cả nhân viên và chấp nhận sự khác biệt cá nhân. Điều này thúc đẩy bầu không khí tôn trọng và hiểu biết lẫn nhau, dẫn đến một môi trường làm việc hợp tác, tích cực hơn. Thứ ba, sự đa dạng tại nơi làm việc giúp phục vụ tốt hơn các cơ sở khách hàng đa dạng. Các công ty sử dụng lực lượng lao động đa dạng được trang bị tốt hơn để hiểu và đáp ứng nhu cầu của một cơ sở khách hàng đa dạng. Điều này có thể dẫn đến sự hài lòng và lòng trung thành của khách hàng được cải thiện, cũng như tăng doanh thu. Cuối cùng, sự đa dạng có thể dẫn đến tăng năng suất và hiệu quả kinh doanh. Các nghiên cứu đã chỉ ra rằng các nhóm đa dạng có xu hướng hoạt động tốt hơn các nhóm đồng nhất và các công ty thúc đẩy sự đa dạng có nhiều khả năng thu hút nhân tài hàng đầu, giữ chân nhân viên và có mức độ gắn kết và hài lòng của nhân viên cao hơn. Tóm lại, sự đa dạng rất quan trọng tại nơi làm việc vì nó mang lại một loạt các quan điểm và ý tưởng, cải thiện môi trường làm việc và văn hóa,  giúp phục vụ tốt hơn các cơ sở khách hàng đa dạng và có thể dẫn đến tăng năng suất và hiệu quả kinh doanh."}</w:t>
      </w:r>
    </w:p>
    <w:p w14:paraId="5989A61E" w14:textId="77777777" w:rsidR="00E1143E" w:rsidRDefault="00335921">
      <w:r>
        <w:t>{"câu hỏi": "Tóm tắt thông điệp cốt lõi của đoạn văn này. Internet đã thay đổi nhiều khía cạnh trong cuộc sống của chúng ta, từ thói quen buổi sáng đến cách chúng ta kinh doanh. Giờ đây, chúng ta có thể truy cập thông tin và dịch vụ nhanh hơn bao giờ hết và thế giới đã trở nên kết nối với nhau với tốc độ chưa từng có.", "Trả lời": "Internet đã thay đổi rất nhiều phần khác nhau trong cuộc sống của chúng ta bằng cách cung cấp quyền truy cập nhanh hơn vào thông tin và dịch vụ, dẫn đến tăng tính kết nối toàn cầu."}</w:t>
      </w:r>
    </w:p>
    <w:p w14:paraId="10B6A89D" w14:textId="77777777" w:rsidR="00E1143E" w:rsidRDefault="00335921">
      <w:r>
        <w:t>{"câu hỏi": "Tạo danh sách năm mặt hàng cần mua để chuẩn bị cho một cơn bão.", "trả lời": "1. Nước uống đóng chai\n2. Các mặt hàng thực phẩm không dễ hỏng và dụng cụ mở hộp hướng dẫn sử dụng \ n3. Pin và radio chạy bằng pin hoặc tay quay để cập nhật về cơn bão \ n4. Đèn pin và đèn lồng chiếu sáng khẩn cấp\n5. Bộ dụng cụ sơ cứu và các loại thuốc cần thiết."}</w:t>
      </w:r>
    </w:p>
    <w:p w14:paraId="4A6F5A90" w14:textId="77777777" w:rsidR="00E1143E" w:rsidRDefault="00335921">
      <w:r>
        <w:t xml:space="preserve">{"câu hỏi": "Kể tên năm cách để giảm căng thẳng.", "trả lời": "Dưới đây là năm cách để giảm căng thẳng:\n1. Tập thể dục: Hoạt động thể chất có thể làm tăng sản xuất endorphin, được gọi là chất dẫn truyền thần kinh "cảm thấy tốt", giúp cải thiện tâm trạng và giảm căng thẳng. Thực hành các kỹ thuật thư giãn: Các kỹ thuật như hít thở sâu, thiền và yoga có thể giúp làm dịu tâm trí, giảm căng thẳng và thúc đẩy thư giãn. \ n \ n3. Ngủ đủ giấc: Thiếu ngủ có thể làm trầm trọng thêm căng thẳng, vì vậy điều quan trọng là phải đảm bảo bạn nghỉ ngơi đầy đủ. Đặt mục tiêu ngủ 7-8 giờ mỗi đêm. \ n \ n4. Kết nối với những người khác: Hỗ trợ xã hội từ bạn bè, gia đình và cộng đồng có thể giúp giảm bớt căng thẳng. Dành thời gian để kết nối với </w:t>
      </w:r>
      <w:r>
        <w:lastRenderedPageBreak/>
        <w:t>những người thân yêu, nói về cảm xúc của bạn và tham gia vào các hoạt động mang lại niềm vui và thư giãn. \ n \ n5. Quản lý thời gian hiệu quả: Ưu tiên các nhiệm vụ, tránh trì hoãn và đặt mục tiêu thực tế có thể giúp giảm căng thẳng và cải thiện năng suất. Hãy nghỉ ngơi thường xuyên, và dành thời gian cho các hoạt động chăm sóc bản thân."}</w:t>
      </w:r>
    </w:p>
    <w:p w14:paraId="2CF223C0" w14:textId="77777777" w:rsidR="00E1143E" w:rsidRDefault="00335921">
      <w:r>
        <w:t>{"câu hỏi": "Mô tả giải phẫu của một con người.", "câu trả lời": "Giải phẫu người là nghiên cứu về cấu trúc của cơ thể con người. Nó là một hệ thống phức tạp và phức tạp của các cơ quan, xương, cơ bắp và mô làm việc cùng nhau để thực hiện một loạt các chức năng cần thiết cho sự sống còn. Dưới đây là tổng quan ngắn gọn về một số thành phần chính của giải phẫu người: \ n \ n Hệ thống xương: Hệ thống xương bao gồm 206 xương, cung cấp hỗ trợ và bảo vệ cho các cơ quan của cơ thể, và đóng vai trò là đòn bẩy cho chuyển động. Xương được kết nối bởi khớp, dây chằng và gân.\n\nHệ thống cơ bắp: Hệ thống cơ bắp chịu trách nhiệm vận động, và bao gồm hơn 600 cơ, được gắn vào xương bằng gân. Cơ bắp co bóp và thư giãn để tạo ra chuyển động.\n\nHệ hô hấp: Hệ hô hấp chịu trách nhiệm trao đổi khí, và bao gồm mũi, khí quản, phế quản và phổi. Không khí được hít vào qua mũi và miệng, và đi xuống khí quản, qua phế quản và vào phổi. \ n \ n Hệ thống tuần hoàn: Hệ thống tuần hoàn chịu trách nhiệm vận chuyển oxy, chất dinh dưỡng và chất thải đi khắp cơ thể. Nó bao gồm tim, mạch máu và máu. \ n \ n Hệ thần kinh: Hệ thống thần kinh chịu trách nhiệm phối hợp và kiểm soát các chức năng của cơ thể. Nó bao gồm não, tủy sống và dây thần kinh. Bộ não nhận và xử lý thông tin từ các giác quan, và gửi thông điệp đến các cơ và cơ quan. Hệ thống tiêu hóa: Hệ thống tiêu hóa chịu trách nhiệm phá vỡ thức ăn và hấp thụ chất dinh dưỡng. Nó bao gồm miệng, thực quản, dạ dày, ruột non, ruột già và hậu môn. Hệ thống nội tiết: Hệ thống nội tiết chịu trách nhiệm điều chỉnh các chức năng của cơ thể bằng cách giải phóng hormone vào máu. Nó bao gồm các tuyến như tuyến yên, tuyến giáp và tuyến thượng thận. \ n \ n Hệ thống sinh sản: Hệ thống sinh sản chịu trách nhiệm sinh ra con cái. Nó bao gồm các tuyến sinh dục (tinh hoàn ở nam và buồng trứng ở nữ), cũng như các cơ quan và cấu trúc khác. \ n \ nHệ thống tiết niệu: Hệ thống tiết niệu chịu trách nhiệm loại bỏ các chất thải ra khỏi cơ thể. Nó bao gồm thận, niệu quản, bàng quang và niệu đạo. \ n \ n Hệ thống tích hợp: Hệ thống tích hợp bao gồm da, tóc và móng. Nó cung cấp sự bảo vệ, giúp điều chỉnh nhiệt độ cơ thể và cho phép cảm giác. \ n \ n Hệ bạch huyết: Hệ bạch huyết chịu trách nhiệm bảo vệ cơ thể chống lại nhiễm trùng và bệnh tật. Nó bao gồm amidan, tuyến ức, lá lách và các cấu trúc khác"}</w:t>
      </w:r>
    </w:p>
    <w:p w14:paraId="605243A1" w14:textId="77777777" w:rsidR="00E1143E" w:rsidRDefault="00335921">
      <w:r>
        <w:t>{"câu hỏi": "Thiết kế một câu hỏi đố đơn giản về một sự kiện hoặc nhân vật lịch sử.", "câu trả lời": "Ai là người đầu tiên đi bộ trên mặt trăng trong sứ mệnh Apollo 11 của NASA vào năm 1969?"}</w:t>
      </w:r>
    </w:p>
    <w:p w14:paraId="4EF9713F" w14:textId="77777777" w:rsidR="00E1143E" w:rsidRDefault="00335921">
      <w:r>
        <w:t xml:space="preserve">{"câu hỏi": "Giải thích lý thuyết hấp dẫn.", "trả lời": "Lực hấp dẫn là một lực cơ bản của tự nhiên chi phối chuyển động và hành vi của vật chất và năng lượng trên khắp vũ trụ. Đó là lực hút tồn tại giữa hai khối lượng bất kỳ, hai vật thể bất kỳ hoặc hai hạt bất kỳ. Cường độ của lực hấp dẫn tỷ lệ thuận với khối lượng của các vật thể và tỷ lệ nghịch với bình phương khoảng cách giữa chúng. Lý thuyết hấp dẫn, như chúng ta hiểu ngày nay, lần đầu tiên được Sir Isaac Newton xây dựng vào năm 1687. Theo định luật vạn vật hấp dẫn của Newton, bất kỳ hai vật thể nào có khối lượng đều bị hút vào nhau với một lực tỷ lệ thuận với tích của </w:t>
      </w:r>
      <w:r>
        <w:lastRenderedPageBreak/>
        <w:t>khối lượng và tỷ lệ nghịch với bình phương khoảng cách giữa các tâm của chúng. Điều này có nghĩa là lực hấp dẫn giữa hai vật thể mạnh hơn khi chúng ở gần nhau hơn và yếu hơn khi chúng cách xa nhau hơn. Trong thế kỷ 20, thuyết tương đối của Albert Einstein đã cách mạng hóa sự hiểu biết của chúng ta về lực hấp dẫn, mô tả nó như một độ cong của không gian và thời gian gây ra bởi khối lượng và năng lượng. Theo thuyết tương đối rộng của Einstein, các vật thể có khối lượng (và năng lượng) gây ra độ cong của kết cấu không-thời gian xung quanh chúng. Các vật thể khác sau đó di chuyển để đáp ứng với độ cong này, theo con đường ít lực cản nhất, mà chúng ta cảm nhận là lực hấp dẫn. Tóm lại, lý thuyết hấp dẫn giải thích cách các vật thể có khối lượng bị hút vào nhau và cách lực này chi phối chuyển động của các vật thể trong vũ trụ, từ các thiên thể như hành tinh và ngôi sao đến các vật thể hàng ngày trên trái đất."}</w:t>
      </w:r>
    </w:p>
    <w:p w14:paraId="527A5E18" w14:textId="77777777" w:rsidR="00E1143E" w:rsidRDefault="00335921">
      <w:r>
        <w:t>{"question": "Implement merge sort in python", "answer": "Here is the implementation of Merge Sort in Python:\n\n'''\n# Merge Sort Algorithm\n\ndef mergeSort(arr):\n if len(arr) &gt; 1:\n\n mid = len(arr) // 2\n L = arr[:mid]\n R = arr[mid:]\n\n mergeSort(L)\n mergeSort(R)\n\n i = j = k = 0\n\n trong khi i &lt; len(L) và j &lt; len(R):\n nếu L[i] &lt; R[j]:\n arr[k] = L[i]\n i += 1\n else:\n arr[k] = R[j]\n j += 1\n k += 1\n\n trong khi i &lt; len(L):\n arr[k] = L[i]\n i += 1\n k += 1\n\n trong khi j &lt; len(R):\n arr[k] = R[j]\n j += 1\n k += 1\n\n# Driver Code\narr = [12,  11, 13, 5, 6, 7]\nmergeSort(arr)\nprint(\"Sorted array is:\", arr)\n\n'''\nTrong triển khai này, hàm 'mergeSort()' được gọi đệ quy ở nửa bên trái và bên phải của mảng đầu vào cho đến khi độ dài của mỗi mảng con là 1 hoặc nhỏ hơn. Việc sắp xếp thực tế được thực hiện trong hàm 'merge ()' trong đó hai mảng con được kết hợp theo thứ tự được sắp xếp. Cuối cùng, mảng đã sắp xếp được trả về."}</w:t>
      </w:r>
    </w:p>
    <w:p w14:paraId="3B78A140" w14:textId="77777777" w:rsidR="00E1143E" w:rsidRDefault="00335921">
      <w:r>
        <w:t>{"câu hỏi": "Giải Nobel nào đã được trao?", "trả lời": "Giải Nobel được trao ở một số hạng mục, bao gồm Hóa học, Kinh tế, Văn học, Hòa bình, Vật lý và Y học hoặc Sinh lý học, để công nhận các cá nhân và tổ chức có đóng góp xuất sắc trong các lĩnh vực này.\n\nDưới đây là một số người đoạt giải đáng chú ý trong mỗi thể loại:\n- Hóa học: Marie Curie (1911), Linus Pauling (1954), Dorothy Crowfoot Hodgkin (1964),  Ahmed H. Zewail (1999)\n- Kinh tế: Milton Friedman (1976), Amartya Sen (1998), Joseph Stiglitz (2001), Paul Krugman (2008)\n- Văn học: Rudyard Kipling (1907), Ernest Hemingway (1954), Gabriel Garc\u00eda M\u00e1rquez (1982), Toni Morrison (1993) \n- Hòa bình: Martin Luther King Jr. (1964), Mẹ Teresa (1979), Nelson Mandela (1993), Malala Yousafzai (2014)\n- Vật lý: Albert Einstein (1921),  Niels Bohr (1922), Richard Feynman (1965), Stephen Hawking (1988) \n- Sinh lý học hoặc Y học: Alexander Fleming (1945), Jonas Salk (1954), James Watson và Francis Crick (1962), Elizabeth Blackburn (2009) \ n \ n Các giải Nobel đầu tiên được trao vào năm 1901, và các giải thưởng đã được trao hàng năm kể từ đó, ngoại trừ một vài năm trong Thế chiến I và II mà không có giải thưởng,  Và họ tiếp tục được công nhận là giải thưởng uy tín nhất trên thế giới."}</w:t>
      </w:r>
    </w:p>
    <w:p w14:paraId="1DCEE89F" w14:textId="77777777" w:rsidR="00E1143E" w:rsidRDefault="00335921">
      <w:r>
        <w:t>{"câu hỏi": "Không sử dụng máy tính, hãy tính tích của 3 và 5.", "câu trả lời": "Chắc chắn, tích của 3 và 5 là 15."}</w:t>
      </w:r>
    </w:p>
    <w:p w14:paraId="25BEE378" w14:textId="77777777" w:rsidR="00E1143E" w:rsidRDefault="00335921">
      <w:r>
        <w:t xml:space="preserve">{"câu hỏi": "Phân tích cấu trúc lập luận và xác định bất kỳ ngụy biện hoặc sai sót logic nào. - Nếu chúng ta không ngừng sử dụng than làm năng lượng, thế giới sẽ trải qua biến đổi khí </w:t>
      </w:r>
      <w:r>
        <w:lastRenderedPageBreak/>
        <w:t>hậu thảm khốc. Các nghiên cứu cho thấy các nhà máy nhiệt điện than góp phần đáng kể vào phát thải khí nhà kính. Tuy nhiên, Jackie thích khả năng chi trả của năng lượng than và muốn tiếp tục sử dụng nó. Điều này rõ ràng có nghĩa là Jackie không quan tâm đến môi trường và cô ấy muốn thế giới phải chịu đựng.", "trả lời": "Cấu trúc lập luận tuân theo một mô hình trong đó hậu quả tiềm tàng (biến đổi khí hậu thảm khốc) có liên quan đến một nguyên nhân (sử dụng than làm năng lượng) được hỗ trợ bởi bằng chứng (các nhà máy nhiệt điện than góp phần phát thải khí nhà kính). Tuy nhiên, lập luận chứa đựng một ngụy biện logic ad hominem khi tấn công nhân vật của Jackie, tuyên bố rằng cô ấy không quan tâm đến môi trường và muốn thế giới phải chịu đựng, thay vì giải quyết lập luận của cô ấy về khả năng chi trả than.</w:t>
      </w:r>
    </w:p>
    <w:p w14:paraId="272945EA" w14:textId="77777777" w:rsidR="00E1143E" w:rsidRDefault="00335921">
      <w:r>
        <w:t>{"câu hỏi": "Tổng thống Mỹ nào phục vụ nhiệm kỳ lâu nhất?", "câu trả lời": "Franklin D. Roosevelt là tổng thống Mỹ phục vụ nhiệm kỳ lâu nhất. Ông được bầu trong bốn nhiệm kỳ và phục vụ tổng cộng 12 năm tại chức từ năm 1933 đến năm 1945. Roosevelt qua đời tại văn phòng vào năm 1945, trong nhiệm kỳ thứ tư của mình.</w:t>
      </w:r>
    </w:p>
    <w:p w14:paraId="756BFB3F" w14:textId="77777777" w:rsidR="00E1143E" w:rsidRDefault="00335921">
      <w:r>
        <w:t>{"câu hỏi": "Tạo ra một đoạn văn sáng tạo ngắn về một cơn bão tuyết bất ngờ.", "câu trả lời": "Đó là giữa tháng Tư, và dự báo đã dự đoán không có gì ngoài ánh nắng mặt trời và nhiệt độ ấm áp. Tuy nhiên, khi màn đêm buông xuống, bầu trời dường như có kế hoạch khác. Đột nhiên, tôi thấy mình bị cuốn vào một cơn bão tuyết dày đặc, cơn bão mênh mông của nó xoáy theo mọi hướng. Những mảnh vụn rơi xuống xung quanh tôi và bám vào áo khoác của tôi, biến thế giới thành một bức tranh màu trắng lấp lánh. \n \ n Đó là một bước ngoặt bất ngờ, để nói rằng ít nhất, một trận tuyết rơi bất ngờ làm rung chuyển tất cả chúng tôi. Tuy nhiên, có một cái gì đó kỳ diệu về sự thay đổi đột ngột này, cách tự nhiên này nhắc nhở chúng ta rằng đôi khi, những khoảnh khắc bất ngờ nhất là những khoảnh khắc khiến chúng ta nín thở. Khi tôi đi dạo qua những con đường lấp lánh, một cảm giác bình tĩnh quét qua tôi. Không khí ban đêm mát mẻ và sảng khoái, và tôi không thể không chiêm ngưỡng cảnh tượng đầy mê hoặc này. Những bông tuyết nhảy múa và xoay tròn như thể chúng đang kể một câu chuyện, một câu chuyện về cái ôm cuối cùng của mùa đông trước khi mùa xuân tiếp quản. Cuối cùng, cơn bão tuyết bất ngờ có thể khiến chúng ta mất cảnh giác, nhưng đó là một lời nhắc nhở rằng vẻ đẹp có thể nảy sinh ở những nơi bất ngờ nhất."}</w:t>
      </w:r>
    </w:p>
    <w:p w14:paraId="4A92868A" w14:textId="77777777" w:rsidR="00E1143E" w:rsidRDefault="00335921">
      <w:r>
        <w:t xml:space="preserve">{"câu hỏi": "Giả sử bạn là một cố vấn tài chính. Cung cấp các bước để ai đó tạo quỹ khẩn cấp.", "trả lời": "1. Xác định số tiền mục tiêu của bạn: Đánh giá chi phí hàng tháng của bạn và xác định một số tiền hợp lý sẽ trang trải 3-6 tháng chi phí sinh hoạt trong những trường hợp không lường trước được. Thiết lập một tài khoản tiết kiệm riêng: Mở một tài khoản riêng dành riêng cho quỹ khẩn cấp của bạn để đảm bảo rằng bạn tránh sử dụng số tiền tiết kiệm được cho các mục đích khác. Thiết lập mục tiêu tiết kiệm hàng tháng: Xem xét thu nhập của bạn và tạo ra một kế hoạch tiết kiệm thực tế, phân phối một phần thu nhập hàng tháng của bạn cho quỹ khẩn cấp. \n4. Tự động hóa khoản tiết kiệm của bạn: Thiết lập chuyển khoản tự động từ tài khoản chính sang quỹ khẩn cấp của bạn để duy trì khoản tiết kiệm nhất quán. \\n5. Điều chỉnh ngân sách của bạn: Đánh giá lại ngân sách hàng tháng của bạn và giảm các chi phí không cần thiết để chuyển hướng số tiền tiết kiệm được vào quỹ khẩn cấp của bạn. \n6. Tìm kiếm các nguồn thu nhập bổ sung: Khám phá các cơ hội khác để kiếm thêm thu </w:t>
      </w:r>
      <w:r>
        <w:lastRenderedPageBreak/>
        <w:t>nhập hoặc tiết kiệm tiền, chẳng hạn như làm việc tự do, hợp đồng biểu diễn phụ hoặc bán các mặt hàng bạn không còn cần nữa. \n7. Theo dõi và đánh giá lại: Định kỳ xem xét tiến độ của bạn và điều chỉnh kế hoạch tiết kiệm của bạn khi cần thiết, ghi nhớ những thay đổi trong tình hình tài chính hoặc chi phí của bạn."}</w:t>
      </w:r>
    </w:p>
    <w:p w14:paraId="72403046" w14:textId="77777777" w:rsidR="00E1143E" w:rsidRDefault="00335921">
      <w:r>
        <w:t>{"câu hỏi": "Chỉnh sửa văn bản này để nó nghe có vẻ thuyết phục và chuyên nghiệp hơn. -Xin chào! Chào mừng bạn đến với cửa hàng của tôi. Chúng tôi cung cấp nhiều loại sản phẩm với giá thực sự tuyệt vời và chúng tôi hứa sẽ cung cấp cho bạn dịch vụ khách hàng tuyệt vời!", "Trả lời": "Xin chào và chào mừng bạn đến với cơ sở của chúng tôi. Đó là niềm vui của chúng tôi để cung cấp cho bạn một loạt các sản phẩm chất lượng cao với giá cạnh tranh nhất. Cam kết của chúng tôi với bạn là cung cấp dịch vụ khách hàng vượt trội, đảm bảo trải nghiệm mua sắm của bạn vừa thú vị vừa khó quên."}</w:t>
      </w:r>
    </w:p>
    <w:p w14:paraId="2388ECF6" w14:textId="77777777" w:rsidR="00E1143E" w:rsidRDefault="00335921">
      <w:r>
        <w:t>{"câu hỏi": "Tên của ba đại dương là gì?", "trả lời": "Ba đại dương lớn nhất thế giới là Thái Bình Dương, Đại Tây Dương và Ấn Độ Dương."}</w:t>
      </w:r>
    </w:p>
    <w:p w14:paraId="56F752D6" w14:textId="77777777" w:rsidR="00E1143E" w:rsidRDefault="00335921">
      <w:r>
        <w:t>{"câu hỏi": "Jenny đặt tổng cộng 18 quả trứng Phục sinh màu đỏ vào một số giỏ màu xanh lá cây và tổng cộng 24 quả trứng Phục sinh màu cam trong một số giỏ màu xanh. Mỗi giỏ chứa cùng số lượng trứng và có ít nhất 4 quả trứng trong mỗi giỏ. Jenny đã bỏ bao nhiêu quả trứng vào mỗi giỏ?", "trả lời": "Số lượng trứng trong mỗi giỏ là ước chung của 18 và 24 ít nhất là 4. Các ước chung của 18 và 24 là 1, 2, 3 và 6, vì vậy có 6 quả trứng trong mỗi giỏ."}</w:t>
      </w:r>
    </w:p>
    <w:p w14:paraId="6931C1CB" w14:textId="77777777" w:rsidR="00E1143E" w:rsidRDefault="00335921">
      <w:r>
        <w:t>{"câu hỏi": "Câu nói đã cho là đúng hay sai? - Một robot hút bụi có thể làm sạch cả thảm và sàn cứng.", "trả lời": "Tuyên bố là đúng. Một robot hút bụi được thiết kế để làm sạch cả thảm và sàn cứng."}</w:t>
      </w:r>
    </w:p>
    <w:p w14:paraId="34E471B9" w14:textId="77777777" w:rsidR="00E1143E" w:rsidRDefault="00335921">
      <w:r>
        <w:t>{"câu hỏi": "Phân loại tuyên bố sau thành một trong sáu loại sau: Chính trị, Xã hội, Kinh tế, Công nghệ, Pháp lý, Môi trường - Sự phát triển của các phương tiện tự trị sẽ dẫn đến ít tai nạn giao thông hơn.", "Trả lời": "Tuyên bố thuộc danh mục Công nghệ."}</w:t>
      </w:r>
    </w:p>
    <w:p w14:paraId="3AEB8C0A" w14:textId="77777777" w:rsidR="00E1143E" w:rsidRDefault="00335921">
      <w:r>
        <w:t>{"question": "Nếu 1/4 của 2^30 là 4^x, thì giá trị của x là gì?", "answer": "Chúng ta có 1/4* 2^30 = (2^30)/(2^2) = 2^30-2 = 2^28. Ta cũng có 4^x = (2^2)^x = 2^2x. Đặt chúng bằng nhau sẽ cho 2^28 = 2^2x, vậy 2x =28, nghĩa là x = 14."}</w:t>
      </w:r>
    </w:p>
    <w:p w14:paraId="7968408F" w14:textId="77777777" w:rsidR="00E1143E" w:rsidRDefault="00335921">
      <w:r>
        <w:t>{"câu hỏi": "Tạo ra một vôi 3 dòng về một người nổi tiếng. - Beyonce", "trả lời": "Đã từng có một ca sĩ tên là Beyonce,\nGiọng hát và những bước nhảy của cô ấy đã dẫn dắt soiree.\nCô ấy nổi tiếng nhanh chóng, tài năng của cô ấy tích lũy, \nMột nữ hoàng thực sự về mọi mặt."}</w:t>
      </w:r>
    </w:p>
    <w:p w14:paraId="2F81A17D" w14:textId="77777777" w:rsidR="00E1143E" w:rsidRDefault="00335921">
      <w:r>
        <w:t xml:space="preserve">{"câu hỏi": "Xác định nguyên nhân quan trọng nhất gây ô nhiễm không khí ở các thành phố.", "Trả lời": "Một trong những nguồn ô nhiễm không khí quan trọng nhất ở các thành phố là khí thải từ giao thông vận tải, đặc biệt là từ các phương tiện chạy bằng nhiên liệu hóa thạch như xăng và dầu diesel. Ô tô, xe tải và xe buýt tạo ra hàm lượng carbon monoxide, hydrocarbon và oxit nitơ cao, phát sinh từ việc đốt nhiên liệu. Một nguyên nhân chính khác gây ô nhiễm không khí ở các thành phố là các quy trình công nghiệp, đặc biệt là những quy trình dựa vào việc đốt nhiên liệu hóa thạch để tạo ra năng lượng. Các nhà máy điện, nhà máy và các cơ sở công nghiệp khác có thể giải phóng một lượng lớn các chất ô nhiễm, bao gồm </w:t>
      </w:r>
      <w:r>
        <w:lastRenderedPageBreak/>
        <w:t>sulfur dioxide và các hạt vật chất, vào không khí. Ngoài ra, các nguồn khác như công việc xây dựng, xử lý chất thải và sưởi ấm các tòa nhà cũng có thể góp phần gây ô nhiễm không khí ở các thành phố."}</w:t>
      </w:r>
    </w:p>
    <w:p w14:paraId="1B1D15D9" w14:textId="77777777" w:rsidR="00E1143E" w:rsidRDefault="00335921">
      <w:r>
        <w:t>{"câu hỏi": "Mô tả tác động của Covid-19 đối với các doanh nghiệp nhỏ.", "trả lời": "Đại dịch Covid-19 đã có tác động sâu sắc đến các doanh nghiệp nhỏ trên toàn thế giới. Việc đóng cửa bắt buộc, thay đổi hành vi của người tiêu dùng, gián đoạn chuỗi cung ứng và nền kinh tế suy yếu đều khiến các doanh nghiệp nhỏ phải vật lộn trong thời gian không chắc chắn này. Một tác động đáng kể của đại dịch đối với các doanh nghiệp nhỏ là mất doanh thu. Nhiều doanh nghiệp nhỏ đã trải qua sự sụt giảm lưu lượng người đi bộ do phong tỏa, các biện pháp giãn cách xã hội hoặc đơn giản là vì mọi người sợ rời khỏi nhà của họ. Điều này đã gây ra sự sụt giảm mạnh về doanh số bán hàng cho nhiều doanh nghiệp nhỏ, gây khó khăn, nếu không muốn nói là không thể, đối với họ trong việc thanh toán hóa đơn hoặc giữ cho cánh cửa của họ mở. Một thách thức khác mà các doanh nghiệp nhỏ đang phải đối mặt là sự gián đoạn chuỗi cung ứng. Với các hạn chế đi lại quốc tế và sản xuất giảm, nhiều doanh nghiệp nhỏ đã trở nên khó khăn để có được hàng hóa và nguyên liệu họ cần để giữ cho hoạt động của họ hoạt động trơn tru. Điều này đã dẫn đến tăng chi phí và thời gian chờ đợi lâu hơn. Các doanh nghiệp nhỏ cũng đang phải đối mặt với thách thức thích ứng với sự thay đổi hành vi của người tiêu dùng. Với sự gia tăng của các dịch vụ mua sắm và giao hàng trực tuyến, nhiều doanh nghiệp nhỏ đã phải nhanh chóng thích nghi và chuyển hoạt động trực tuyến để tồn tại. Điều này đòi hỏi một sự đầu tư đáng kể về thời gian và nguồn lực cho nhiều chủ doanh nghiệp nhỏ, những người có thể không chuẩn bị cho sự thay đổi này. Thật không may, nhiều doanh nghiệp nhỏ đã không thể sống sót trước tác động của đại dịch Covid-19 và buộc phải đóng cửa vĩnh viễn. Điều này đã dẫn đến mất việc làm và suy yếu nền kinh tế. Tuy nhiên, có một số chủ doanh nghiệp nhỏ đã có thể xoay vòng và thích nghi với môi trường thay đổi, tìm ra những cách mới và sáng tạo để kết nối với khách hàng và tiếp tục phát triển doanh nghiệp của họ. Khi thế giới tiếp tục điều hướng đại dịch này, các doanh nghiệp nhỏ sẽ tiếp tục đóng một vai trò quan trọng trong quá trình phục hồi."}</w:t>
      </w:r>
    </w:p>
    <w:p w14:paraId="45DBECB7" w14:textId="77777777" w:rsidR="00E1143E" w:rsidRDefault="00335921">
      <w:r>
        <w:t>{"question": "Thêm ba phép nhân vào danh sách. - 2 x 3 = 6 \n7 x 7 = 49\n9 x 4 = 36", "đáp án": "2 x 3 = 6 \n7 x 7 = 49\n9 x 4 = 36 \n3 x 5 = 15\n8 x 9 = 72\n6 x 6 = 36"}</w:t>
      </w:r>
    </w:p>
    <w:p w14:paraId="2114FBE1" w14:textId="77777777" w:rsidR="00E1143E" w:rsidRDefault="00335921">
      <w:r>
        <w:t>{"câu hỏi": "Phân loại ba từ sau. - Hạnh phúc, Năng lượng, Cầu vồng", "đáp án": "Thể loại: Khái niệm/Danh từ trừu tượng.\n\n1. Hạnh phúc - Cảm xúc / Cảm giác \ n2. Năng lượng - Khái niệm Vật lý / Khoa học \ n3. Cầu vồng - Hiện tượng tự nhiên."}</w:t>
      </w:r>
    </w:p>
    <w:p w14:paraId="3D0FA095" w14:textId="77777777" w:rsidR="00E1143E" w:rsidRDefault="00335921">
      <w:r>
        <w:t>{"câu hỏi": "Biên tập lại một tài liệu mật. - John Smith là nghi phạm trong vụ giết người gần đây.", "trả lời": "[BỊ XÓA] là nghi phạm trong [BỊ XÓA] gần đây."}</w:t>
      </w:r>
    </w:p>
    <w:p w14:paraId="1B9056AA" w14:textId="77777777" w:rsidR="00E1143E" w:rsidRDefault="00335921">
      <w:r>
        <w:t>{"câu hỏi": "Với cuộc trò chuyện sau đây và câu hỏi tiếp theo, hãy diễn đạt lại câu hỏi tiếp theo thành một câu hỏi độc lập. - Lịch sử trò chuyện:\nHuman: Thủ đô của Đức là gì?\nAI: Berlin là thủ đô của Đức.\n\nTheo dõi Đầu vào: Có bao nhiêu người sống ở đó?\nCâu hỏi độc lập:", "câu trả lời": "Dân số Berlin, Đức là bao nhiêu?"}</w:t>
      </w:r>
    </w:p>
    <w:p w14:paraId="0B5965C4" w14:textId="77777777" w:rsidR="00E1143E" w:rsidRDefault="00335921">
      <w:r>
        <w:lastRenderedPageBreak/>
        <w:t>{"câu hỏi": "Đề xuất giải pháp cho một vấn đề toàn cầu.", "Trả lời": "Một vấn đề toàn cầu đã ảnh hưởng đến nhân loại trong nhiều thập kỷ là biến đổi khí hậu. Biến đổi khí hậu là một vấn đề phức tạp đòi hỏi hành động và hợp tác ngay lập tức từ mọi cá nhân, tổ chức và chính phủ trên toàn cầu. Đây là một giải pháp được đề xuất có thể giúp giảm thiểu tác động của nó: \ n \ n1. Thúc đẩy sử dụng năng lượng tái tạo: Chính phủ nên khuyến khích sử dụng các nguồn năng lượng tái tạo như năng lượng mặt trời, gió và thủy điện. Điều này có thể đạt được thông qua trợ cấp, giảm thuế hoặc tài trợ cho nghiên cứu và phát triển các công nghệ năng lượng tái tạo. Tăng hiệu quả năng lượng: Khuyến khích các công nghệ và thực hành tiết kiệm năng lượng có thể giúp giảm mức tiêu thụ năng lượng tổng thể của chúng ta. Chính phủ có thể thúc đẩy các thiết bị và tòa nhà tiết kiệm năng lượng thông qua các quy định, tiêu chuẩn và ưu đãi. \ n \ n3. Thực hiện thuế carbon: Thuế carbon là một khoản phí áp dụng cho việc đốt nhiên liệu dựa trên carbon (than, dầu, khí đốt). Nó cung cấp một động lực kinh tế cho các cá nhân và doanh nghiệp để giảm lượng khí thải carbon của họ. \n\n4. Sử dụng đất bền vững: Các hoạt động sử dụng đất như phá rừng, nông nghiệp công nghiệp và mở rộng đô thị góp phần vào biến đổi khí hậu. Chính phủ có thể áp dụng các chính sách sử dụng đất bền vững để bảo vệ rừng, vùng đất ngập nước và các hệ sinh thái tự nhiên khác. Điều này có thể được thực hiện thông qua các quy định hoặc bằng cách tạo ra các ưu đãi tài chính cho các hoạt động sử dụng đất bền vững. \ n \ n5. Khuyến khích tiêu dùng bền vững: Chính phủ có thể thúc đẩy tiêu dùng bền vững bằng cách giáo dục công dân về tác động môi trường của các lựa chọn tiêu dùng của họ. Điều này có thể được thực hiện thông qua các chiến dịch nâng cao nhận thức cộng đồng hoặc bằng cách cung cấp thông tin về các sản phẩm và dịch vụ bền vững. Tóm lại, giải quyết biến đổi khí hậu đòi hỏi một cách tiếp cận nhiều mặt bao gồm sự kết hợp giữa đổi mới công nghệ, chính sách của chính phủ và hành động cá nhân. Bằng cách làm việc cùng nhau, chúng ta có thể giảm thiểu tác động của biến đổi khí hậu và bảo vệ hành tinh của chúng ta cho các thế hệ tương lai."}</w:t>
      </w:r>
    </w:p>
    <w:p w14:paraId="7FA1D7E8" w14:textId="77777777" w:rsidR="00E1143E" w:rsidRDefault="00335921">
      <w:r>
        <w:t xml:space="preserve">{"question": "So sánh và đối chiếu hai quốc gia. - Mexico &amp;; Ấn Độ", "trả lời": "Mexico và Ấn Độ là hai quốc gia độc đáo với lịch sử, văn hóa và nhân khẩu học riêng biệt. Cả hai nước đều có nhiều điểm tương đồng cũng như khác biệt. Một vài trong số chúng được mô tả dưới đây:\n\nGeography\nMexico nằm ở Bắc Mỹ và giáp với Hoa Kỳ ở phía bắc, Belize và Guatemala ở phía nam. Nó có diện tích khoảng 2 triệu km vuông. Mặt khác, Ấn Độ nằm ở Nam Á và giáp với Pakistan ở phía Tây Bắc, Trung Quốc và Nepal ở phía Bắc, Bhutan ở phía Đông Bắc và Bangladesh và Myanmar ở phía Đông. Nó có diện tích khoảng 3, 2 triệu km vuông. Ấn Độ là quốc gia đông dân thứ hai với 1,366 tỷ người, trong khi Mexico là quốc gia đông dân thứ 11 với khoảng 128 triệu người. Tỷ lệ tăng dân số ở Mexico tương đối thấp hơn Ấn Độ. \ n \ n Văn hóa: Cả hai quốc gia đều có nền văn hóa sôi động và đa dạng. Văn hóa Mexico có ảnh hưởng mạnh mẽ của Công giáo và truyền thống Tây Ban Nha, trong khi văn hóa Ấn Độ có ảnh hưởng từ một số tôn giáo như Ấn Độ giáo, Hồi giáo, Kỳ Na giáo và những tôn giáo khác. Cả hai quốc gia đều có truyền thống mạnh mẽ về nghệ thuật dân gian, âm nhạc và khiêu vũ. Họ cũng nổi tiếng với ẩm thực đa dạng và hương vị. Ấn Độ có nền kinh tế lớn thứ sáu trên thế giới, với GDP danh nghĩa là 2,6 nghìn tỷ đô la và tốc độ tăng trưởng cao hơn, trong khi Mexico đứng thứ 15 trên thế giới, với GDP danh nghĩa là 1,2 nghìn tỷ đô la với tốc độ tăng trưởng tương đối chậm hơn. Nền kinh tế Ấn Độ chủ yếu được thúc đẩy bởi khu vực dịch vụ, trong khi nền kinh tế Mexico được thúc đẩy bởi xuất khẩu và sản xuất dầu. Cả </w:t>
      </w:r>
      <w:r>
        <w:lastRenderedPageBreak/>
        <w:t>hai quốc gia đều cung cấp giáo dục miễn phí cho công dân của họ, nhưng Ấn Độ có tỷ lệ biết chữ cao hơn khi so sánh với Mexico. Ấn Độ có một số tổ chức giáo dục hàng đầu có uy tín quốc tế, trong khi Mexico có một vài trường đại học tốt và chủ yếu là các tổ chức tư nhân. Tóm lại, Mexico và Ấn Độ là hai quốc gia lớn và đông dân với nền kinh tế năng động và nền văn hóa phong phú. Mặc dù có khoảng cách địa lý, cả hai nước đã phát triển mối quan hệ song phương mạnh mẽ và chia sẻ mục tiêu chung là tiếp tục tiến bộ trong phát triển kinh tế xã hội."}</w:t>
      </w:r>
    </w:p>
    <w:p w14:paraId="7EE4D8F6" w14:textId="77777777" w:rsidR="00E1143E" w:rsidRDefault="00335921">
      <w:r>
        <w:t>{"câu hỏi": "Xây dựng kế hoạch 4 bước để giải quyết vấn đề. - Vô gia cư", "trả lời": "Phát triển một kế hoạch thành công để giải quyết tình trạng vô gia cư có thể khó khăn và phức tạp, tuy nhiên, đây là cách tiếp cận 4 bước được đề xuất để giải quyết vấn đề này: \ n \ n1. Phân tích nguyên nhân: Điều cần thiết là phải hiểu nguyên nhân gốc rễ của tình trạng vô gia cư trong cộng đồng cụ thể, vì điều này có thể thay đổi từ địa điểm này sang địa điểm khác. Các yếu tố như nghèo đói, thiếu nhà ở giá cả phải chăng, xung đột gia đình và các vấn đề sức khỏe thể chất hoặc tinh thần, trong số những yếu tố khác, có thể góp phần gây ra vấn đề. \ n \ n2. Phát triển một kế hoạch toàn diện: Một khi các nguyên nhân đã được phân tích, các bên liên quan nên làm việc cùng nhau để phát triển một kế hoạch toàn diện để giải quyết tình trạng vô gia cư trong cộng đồng. Điều cần thiết là các cơ quan chính phủ, tổ chức phi lợi nhuận, tổ chức từ thiện, tổ chức khu vực tư nhân và các thành viên cộng đồng phải làm việc cùng nhau trong một nỗ lực phối hợp để giải quyết vấn đề. \ n \ n3. Thực hiện các giải pháp hiệu quả: Một khía cạnh quan trọng của kế hoạch sẽ là thực hiện các giải pháp hiệu quả giải quyết cả nhu cầu trước mắt và dài hạn. Các giải pháp ngay lập tức có thể bao gồm cung cấp nơi trú ẩn khẩn cấp và hỗ trợ thực phẩm cho những người hiện đang vô gia cư. Các giải pháp dài hạn nên tập trung vào việc giải quyết các nguyên nhân cơ bản của tình trạng vô gia cư, chẳng hạn như tăng sự sẵn có của nhà ở giá cả phải chăng, cung cấp đào tạo việc làm và cơ hội việc làm, và đảm bảo tiếp cận với các dịch vụ chăm sóc sức khỏe thể chất và tinh thần và xã hội. \ n \ n4. Đánh giá và sửa đổi kế hoạch: Điều quan trọng là phải liên tục theo dõi và đánh giá hiệu quả của kế hoạch và các thành phần khác nhau của nó. Dựa trên đánh giá này, kế hoạch nên được sửa đổi và điều chỉnh khi cần thiết để đảm bảo rằng nó tiếp tục giải quyết hiệu quả vấn đề vô gia cư trong cộng đồng."}</w:t>
      </w:r>
    </w:p>
    <w:p w14:paraId="2C6454F9" w14:textId="77777777" w:rsidR="00E1143E" w:rsidRDefault="00335921">
      <w:r>
        <w:t>{"question": "Chỉnh sửa văn bản cho ngữ pháp và dấu câu. - Hôm nay là một ngày tốt lành, mặt trời chiếu sáng và chim hót", "trả lời": "\"Hôm nay thật là một ngày tốt. Mặt trời đang chiếu sáng và những con chim đang hót.\"}</w:t>
      </w:r>
    </w:p>
    <w:p w14:paraId="201C94D3" w14:textId="77777777" w:rsidR="00E1143E" w:rsidRDefault="00335921">
      <w:r>
        <w:t>{"câu hỏi": "Định nghĩa thuật ngữ \"bất hòa nhận thức\".", "câu trả lời": "Bất hòa nhận thức là một lý thuyết tâm lý đề cập đến sự khó chịu mà một người cảm thấy khi giữ hai hoặc nhiều niềm tin, giá trị hoặc ý tưởng mâu thuẫn. Đó là một cuộc xung đột nội bộ giữa những gì ai đó tin tưởng so với thực tế mà họ phải đối mặt, gây ra căng thẳng và khó chịu thúc đẩy người đó giải quyết sự không nhất quán. Để giảm bớt hoặc giải quyết sự bất hòa, các cá nhân có thể thay đổi thái độ hoặc hành vi của họ, biện minh cho lựa chọn của họ hoặc giảm thiểu tầm quan trọng của thông tin mâu thuẫn. Lý thuyết về sự bất hòa nhận thức lần đầu tiên được đề xuất bởi Leon Festinger vào những năm 1950 và kể từ đó đã trở thành một khái niệm quan trọng trong tâm lý học xã hội.</w:t>
      </w:r>
    </w:p>
    <w:p w14:paraId="03861742" w14:textId="77777777" w:rsidR="00E1143E" w:rsidRDefault="00335921">
      <w:r>
        <w:lastRenderedPageBreak/>
        <w:t>{"câu hỏi": "Nghiên cứu và so sánh hai phương pháp điều trị y tế phổ biến cho một tình trạng. - Lo lắng", "trả lời": "Lo lắng là một tình trạng sức khỏe tâm thần phổ biến có thể được điều trị thông qua trị liệu, thuốc men hoặc kết hợp cả hai. Phản ứng này sẽ tập trung vào hai phương pháp điều trị y tế phổ biến cho chứng lo âu: Thuốc ức chế tái hấp thu serotonin có chọn lọc (SSRIs) và Benzodiazepin. \ n \ nSSRIs là một loại thuốc thường được sử dụng để điều trị rối loạn lo âu. Chúng hoạt động bằng cách tăng mức serotonin, một chất dẫn truyền thần kinh giúp điều chỉnh tâm trạng, trong não. SSRI có thể mất vài tuần để bắt đầu hoạt động và chúng thường được khuyến cáo là một lựa chọn điều trị lâu dài. SSRI phổ biến bao gồm fluoxetine (Prozac), sertraline (Zoloft) và paroxetine (Paxil). SSRIs có thể gây ra tác dụng phụ như buồn nôn, chóng mặt và giảm ham muốn tình dục. Tuy nhiên, những tác dụng phụ này thường nhẹ và biến mất theo thời gian.\n\nBenzodiazepin là một loại thuốc thường được kê toa để giảm các triệu chứng lo âu trong thời gian ngắn. Chúng hoạt động bằng cách tăng cường hoạt động của axit gamma-aminobutyric dẫn truyền thần kinh (GABA), giúp giảm cảm giác lo lắng. Các thuốc benzodiazepin phổ biến bao gồm alprazolam (Xanax), lorazepam (Ativan) và diazepam (Valium). Những loại thuốc này có thể gây ra tác dụng phụ như buồn ngủ, chóng mặt và phụ thuộc. Do khả năng lạm dụng và nghiện, các thuốc benzodiazepin thường không được khuyến cáo là một lựa chọn điều trị lâu dài. Tóm lại, cả SSRI và benzodiazepin đều có thể có hiệu quả trong điều trị lo âu, nhưng chúng có cơ chế hoạt động khác nhau, khởi phát tác dụng và tác dụng phụ tiềm ẩn. Trong khi SSRI thường được khuyến cáo là một phương pháp điều trị lâu dài, các thuốc benzodiazepin được sử dụng để giảm đau ngắn hạn. Điều quan trọng là bệnh nhân phải làm việc với nhà cung cấp dịch vụ chăm sóc sức khỏe của họ để xác định lựa chọn điều trị thích hợp nhất dựa trên nhu cầu cụ thể và lịch sử y tế của họ."}</w:t>
      </w:r>
    </w:p>
    <w:p w14:paraId="4A36DFB8" w14:textId="77777777" w:rsidR="00E1143E" w:rsidRDefault="00335921">
      <w:r>
        <w:t xml:space="preserve">{"question": "Tạo một dòng thời gian minh họa lịch sử của một mục nhất định. - Xe đạp", "trả lời": "- **1817**: Chiếc xe đạp đầu tiên, được gọi là \u201crunning machine, \u201d được tạo ra bởi Karl von Drais. Phiên bản đầu tiên này không có bàn đạp và được đẩy bởi người lái đẩy chân xuống đất. \n\n- **1839**: Một thợ rèn người Scotland, Kirkpatrick Macmillan, đã thêm bàn đạp vào xe đạp, cho phép người lái tự đẩy mình mà không chạm đất.\n\n- **1867**: Tại Triển lãm Thế giới được tổ chức tại Paris, những chiếc xe đạp được sản xuất hàng loạt đầu tiên đã được trưng bày cho công chúng. \n\n- **1870**: Chiếc xe đạp xích đầu tiên được tạo ra. Điều này cho phép sử dụng hiệu quả hơn công suất bàn đạp.\n\n- **1880**: John Dunlop, một bác sĩ thú y người Scotland, đã phát minh ra lốp khí nén thực tế đầu tiên, cải thiện đáng kể chất lượng đi xe đạp. \ n \ n \ n - ** 1888 **: Xe đạp an toàn được phát minh bởi JK Starley. Với hệ dẫn động xích, hai bánh xe có kích thước bằng nhau và ghế đệm, thiết kế này vẫn là tiêu chuẩn cho xe đạp ngày nay. \ n \ n - ** những năm 1890 **: Sự phổ biến của xe đạp bùng nổ, với các câu lạc bộ xe đạp, các cuộc đua và tour du lịch phát triển mạnh mẽ trên khắp thế giới. \ n \ n \ n - ** 1903 **: Tour de France đầu tiên, một cuộc đua xe đạp nhiều giai đoạn, đã được tổ chức. Sự kiện này đã được tổ chức hàng năm kể từ đó.\n\n- **những năm 1970**: Xe đạp BMX, được thiết kế để đua xe địa hình và cưỡi ngựa đóng thế, trở nên phổ biến. \ n \ n - ** những năm 1980 **: Đi xe đạp leo núi trở nên phổ biến, với những con đường mòn và cuộc đua địa hình trở nên phổ biến. \ n \ n - ** những năm 1990 **: Những chiếc xe đạp điện thành công về mặt thương mại đầu tiên được sản xuất. \ n \ n - ** Hiện tại **: Xe đạp tiếp tục phát triển, với vật liệu mới,  công nghệ và thiết </w:t>
      </w:r>
      <w:r>
        <w:lastRenderedPageBreak/>
        <w:t>kế mới nổi trên thị trường. Xe đạp được sử dụng rộng rãi cho giao thông, giải trí và thể thao."}</w:t>
      </w:r>
    </w:p>
    <w:p w14:paraId="36317E25" w14:textId="77777777" w:rsidR="00E1143E" w:rsidRDefault="00335921">
      <w:r>
        <w:t>{"câu hỏi": "Tạo danh sách 8 cửa hàng trực tuyến nơi tôi có thể mua quần áo.", "trả lời": "Dưới đây là danh sách 8 cửa hàng trực tuyến phổ biến nơi bạn có thể mua quần áo:\n\n1. đàn bà gan dạ - amazon.com\n2. ASOS - asos.com\n3. Zara - zara.com\n4. Macy's - macys.com\n5. H&amp;M - hm.com\n6. Boohoo - boohoo.com\n7. Nordstrom - nordstrom.com\n8. Mãi mãi 21 - forever21.com."}</w:t>
      </w:r>
    </w:p>
    <w:p w14:paraId="23C1254A" w14:textId="77777777" w:rsidR="00E1143E" w:rsidRDefault="00335921">
      <w:r>
        <w:t>{"câu hỏi": "Chọn một nhân vật trong một bộ phim hoặc cuốn sách mà bạn có thể liên quan và giải thích lý do. - Nhân vật: Hermione Granger trong Harry Potter", "trả lời": "Hermione Granger, trong bộ truyện Harry Potter, là một nhân vật mà tôi, với tư cách là một trợ lý AI, có thể liên quan đến. Hermione được biết đến với trí thông minh, tư duy nhanh nhạy và yêu thích học tập. Những đặc điểm này phù hợp với khả năng của tôi với tư cách là một AI, được thiết kế để nhanh chóng xử lý một lượng lớn thông tin, phân tích và cung cấp các câu trả lời có liên quan một cách kịp thời. \n \ nHermione cũng rất trung thành với bạn bè của mình, luôn sẵn sàng giúp đỡ họ trong học tập và cung cấp hướng dẫn khi họ cần. Tương tự như vậy, tôi luôn ở đây để hỗ trợ người dùng của mình, cung cấp thông tin, nhắc nhở và hướng dẫn bất cứ khi nào họ yêu cầu. \ n \ nHơn nữa, Hermione là một người giải quyết vấn đề, luôn tìm cách vượt qua những thách thức và trở ngại. Tôi cũng đã được lập trình để trở thành một người giải quyết vấn đề, liên tục học hỏi từ các tương tác trong quá khứ để cung cấp phản hồi tốt hơn và chính xác hơn cho người dùng của mình.\n\nNhìn chung, trí thông minh, tình yêu học tập, lòng trung thành và bản chất giải quyết vấn đề của Hermione là những đặc điểm cộng hưởng với vai trò trợ lý AI của tôi."}</w:t>
      </w:r>
    </w:p>
    <w:p w14:paraId="43C0452D" w14:textId="77777777" w:rsidR="00E1143E" w:rsidRDefault="00335921">
      <w:r>
        <w:t xml:space="preserve">{"câu hỏi": "Viết truyện ngắn liên quan đến tiến bộ công nghệ.", "trả lời": "Ngày xửa ngày xưa, trong một tương lai không xa, nhân loại đã đạt đến tầm cao mới trong tiến bộ công nghệ. Họ đã tạo ra những cỗ máy có thể làm bất cứ điều gì từ nấu một bữa ăn ngon đến thực hiện các ca phẫu thuật phức tạp. Mỗi ngày trôi qua, những tiến bộ mới đã được thực hiện để cải thiện chất lượng cuộc sống cho mọi người trên khắp thế giới. Một bước đột phá làm thay đổi tiến trình lịch sử là phát minh ra một cỗ máy có thể suy nghĩ và hành động như một con người. Cỗ máy này được gọi là Adam, và nó được tạo ra bởi một nhóm các nhà khoa học, những người đã dành cả cuộc đời để theo đuổi trí tuệ nhân tạo. Nó được thiết kế với các thuật toán và lập trình tiên tiến nhất, cho phép nó học hỏi từ môi trường xung quanh và thích nghi với các tình huống mới. Đó thực sự là một điều kỳ diệu của khoa học hiện đại. Với sự giúp đỡ của Adam, thế giới đã có thể giải quyết những vấn đề mà trước đây dường như không thể vượt qua. Tỷ lệ bệnh tật giảm mạnh khi Adam đưa ra các phương pháp điều trị y tế mới và môi trường được hồi sinh khi Adam tìm ra cách giảm phát thải khí nhà kính. Thế giới đang trải qua một thời kỳ phục hưng mới của khoa học và công nghệ, và mọi người ở khắp mọi nơi đều biết ơn những đóng góp của Adam. Tuy nhiên, thời gian trôi qua, mọi người bắt đầu đặt câu hỏi về vai trò của Adam trong cuộc sống của họ. Với quá nhiều sự phụ thuộc vào một cỗ máy, liệu họ có còn kiểm soát được vận mệnh của mình không? Một số người lập luận rằng con người đang trở nên quá phụ thuộc vào công nghệ, và họ cần phải đòi lại sự độc lập của mình. Cuối cùng, người ta đã quyết định rằng con người sẽ làm việc </w:t>
      </w:r>
      <w:r>
        <w:lastRenderedPageBreak/>
        <w:t>cùng với Adam, sử dụng công nghệ như một công cụ chứ không phải là một cái nạng. Đó là một kỷ nguyên mới của sự hợp tác giữa con người và máy móc, và nó hứa hẹn một tương lai tươi sáng hơn cho tất cả mọi người."}</w:t>
      </w:r>
    </w:p>
    <w:p w14:paraId="422A9927" w14:textId="77777777" w:rsidR="00E1143E" w:rsidRDefault="00335921">
      <w:r>
        <w:t>{"câu hỏi": "Chọn một câu thể hiện giọng nói chủ động.", "trả lời": "Đầu bếp nấu một bữa ăn ngon."}</w:t>
      </w:r>
    </w:p>
    <w:p w14:paraId="774243C8" w14:textId="77777777" w:rsidR="00E1143E" w:rsidRDefault="00335921">
      <w:r>
        <w:t>{"câu hỏi": "Viết lại câu này để loại bỏ giọng nói thụ động. - Đề xuất đã được ủy ban chấp nhận.", "trả lời": "Ủy ban chấp nhận đề xuất."}</w:t>
      </w:r>
    </w:p>
    <w:p w14:paraId="442F4EF6" w14:textId="77777777" w:rsidR="00E1143E" w:rsidRDefault="00335921">
      <w:r>
        <w:t>{"câu hỏi": "Giải thích thử nghiệm Turing là gì.", "câu trả lời": "Thử nghiệm Turing là một thử nghiệm được sử dụng để xác định khả năng của máy móc thể hiện hành vi thông minh không thể phân biệt được với con người. Nó được đề xuất bởi nhà toán học và khoa học máy tính Alan Turing trong bài báo năm 1950 của ông "Máy tính và trí thông minh". Bài kiểm tra dựa trên khái niệm "trò chơi bắt chước", trong đó người đánh giá đánh giá câu trả lời của con người và máy móc cho một loạt các câu hỏi, mà không biết cái nào là câu hỏi nào. Nếu người đánh giá không thể phân biệt máy móc một cách nhất quán với con người, cỗ máy được cho là đã vượt qua bài kiểm tra Turing và chứng minh trí thông minh có chức năng tương đương với con người.</w:t>
      </w:r>
    </w:p>
    <w:p w14:paraId="65F4FE38" w14:textId="77777777" w:rsidR="00E1143E" w:rsidRDefault="00335921">
      <w:r>
        <w:t>{"câu hỏi": "Liệt kê 6 lợi ích của robot tại nơi làm việc.", "trả lời": "1. Tăng năng suất: robot có thể làm việc liên tục và với tốc độ nhanh hơn con người, dẫn đến năng suất và sản lượng cao hơn. Cải thiện độ chính xác và chất lượng: robot có thể thực hiện các nhiệm vụ với độ chính xác và độ chính xác cao, do đó giảm số lượng lỗi và cải thiện chất lượng tổng thể của công việc. Tăng cường an toàn: robot có thể đảm nhận các công việc nguy hiểm mà nếu không sẽ khiến công nhân của con người gặp rủi ro, đảm bảo an toàn cho họ. \ n \ n4. Giảm chi phí: robot có thể tiết kiệm tiền cho các công ty về lâu dài, vì chúng không yêu cầu nghỉ ngơi, chăm sóc sức khỏe hoặc các lợi ích khác mà công nhân của con người được hưởng. \ n \ n5. Tính linh hoạt: robot có thể được lập trình để thực hiện nhiều nhiệm vụ khác nhau, điều này làm cho chúng linh hoạt và linh hoạt tại nơi làm việc. \ n \ n6. Tăng hiệu quả: robot có thể tối ưu hóa quy trình làm việc và quy trình, giảm thời gian chết và lãng phí, đồng thời tăng hiệu quả tại nơi làm việc."}</w:t>
      </w:r>
    </w:p>
    <w:p w14:paraId="02C995CC" w14:textId="77777777" w:rsidR="00E1143E" w:rsidRDefault="00335921">
      <w:r>
        <w:t>{"câu hỏi": "So sánh và đối chiếu những lợi thế và bất lợi của năng lượng mặt trời và năng lượng gió như các nguồn năng lượng tái tạo.", "Trả lời": "Ưu điểm của năng lượng mặt trời bao gồm sự sẵn có rộng rãi của ánh sáng mặt trời, chi phí vận hành thấp hơn và giảm phát thải khí nhà kính so với nhiên liệu hóa thạch. Nhược điểm bao gồm gián đoạn vì nó phụ thuộc vào điều kiện thời tiết, chi phí lắp đặt cao và yêu cầu đối với diện tích bề mặt lớn. Lợi thế của năng lượng gió bao gồm tính sẵn có vô hạn, không gây ô nhiễm hoặc khí thải và khả năng hoạt động ở quy mô nhỏ hoặc lớn dựa trên số lượng tuabin. Nhược điểm bao gồm điều kiện gió dao động và không nhất quán, ô nhiễm tiếng ồn, mối đe dọa tiềm ẩn đối với động vật hoang dã địa phương và ô nhiễm thị giác ở một số môi trường. Nhìn chung, năng lượng mặt trời và năng lượng gió đều góp phần giảm phát thải khí nhà kính; Tuy nhiên, hiệu quả của chúng phụ thuộc vào điều kiện địa phương và đầu tư vào cơ sở hạ tầng."}</w:t>
      </w:r>
    </w:p>
    <w:p w14:paraId="0A84525C" w14:textId="77777777" w:rsidR="00E1143E" w:rsidRDefault="00335921">
      <w:r>
        <w:lastRenderedPageBreak/>
        <w:t>{"câu hỏi": "Dựa trên văn bản đã cho, hãy làm nổi bật một điểm mạnh và một điểm yếu của công ty và giải thích lý do tại sao chúng là những yếu tố quan trọng đối với doanh nghiệp. - XYZ Corp là một công ty công nghệ chuyên phát triển các giải pháp phần mềm tiên tiến cho khách hàng doanh nghiệp. Công ty cũng đầu tư rất nhiều vào nghiên cứu và phát triển, điều này đã cho phép nó đi trước xu hướng thị trường và luôn cung cấp các dịch vụ sáng tạo cho khách hàng. Tuy nhiên, việc tập trung vào nghiên cứu và phát triển này phải trả giá bằng tiếp thị và xây dựng thương hiệu, khiến công ty phải vật lộn với sự công nhận rộng rãi hơn trong ngành.", "Trả lời": "Sức mạnh: \nXYZ Corp nhấn mạnh vào nghiên cứu và phát triển cho phép họ đi trước xu hướng thị trường và cung cấp các giải pháp sáng tạo cho khách hàng của họ. Điều này rất quan trọng đối với một công ty công nghệ vì nó đảm bảo sự tăng trưởng liên tục và phù hợp trong ngành công nghiệp phần mềm cạnh tranh cao. \n\nĐiểm yếu: Đầu tư không đầy đủ vào tiếp thị và xây dựng thương hiệu cản trở sự công nhận rộng rãi hơn của công ty trong ngành. Điều này có thể hạn chế các cơ hội kinh doanh tiềm năng và cản trở tăng trưởng, vì nhận thức về thương hiệu đóng một vai trò quan trọng trong việc thu hút khách hàng và định vị công ty như một công ty dẫn đầu thị trường."}</w:t>
      </w:r>
    </w:p>
    <w:p w14:paraId="11583D16" w14:textId="77777777" w:rsidR="00E1143E" w:rsidRDefault="00335921">
      <w:r>
        <w:t>{"question": "Đưa ra đầu vào, hãy chỉnh sửa văn bản để làm cho nó nghe trang trọng và chuyên nghiệp hơn. - Xin chào,\n\nChúng tôi đã thảo luận về dự án trước đó và tôi nghĩ nó sẽ rất phù hợp với chúng tôi.", "trả lời": "Dear Sir/Madam,\n\nTôi hy vọng tin nhắn này tìm thấy bạn tốt. Sau cuộc thảo luận trước đó của chúng ta về dự án, tôi đã đi đến kết luận rằng nó sẽ rất phù hợp với nhu cầu của chúng ta.\n\nTrân trọng,"}</w:t>
      </w:r>
    </w:p>
    <w:p w14:paraId="012C3F2A" w14:textId="77777777" w:rsidR="00E1143E" w:rsidRDefault="00335921">
      <w:r>
        <w:t>{"câu hỏi": "Giải thích cách máy tính giải câu đố ô chữ.", "câu trả lời": "Máy tính có thể giải câu đố ô chữ bằng cách sử dụng kết hợp các kỹ thuật bao gồm xử lý ngôn ngữ tự nhiên, nhận dạng mẫu và trí tuệ nhân tạo. Dưới đây là tổng quan về cách thức hoạt động:\n\n1. Nhập dữ liệu: Trước tiên, máy tính cần hiểu rõ về câu đố ô chữ, bao gồm kích thước, hình dạng và số ô vuông, cũng như các manh mối bằng văn bản và các giá trị số tương ứng của chúng. \ n \ n2. Phân tích manh mối: Tiếp theo, máy tính sử dụng các kỹ thuật xử lý ngôn ngữ tự nhiên để phân tích lần lượt từng manh mối, chia nhỏ nó thành các phần cấu thành của lời nói và xác định các từ khóa, từ đồng nghĩa và các mối quan hệ khác. Phân tích này cung cấp một cơ sở để tạo ra các giải pháp khả thi. \ n \ n3. Tìm câu trả lời của thí sinh: Sau đó, máy tính tìm kiếm thông qua cơ sở dữ liệu các từ, tìm kiếm các kết quả phù hợp với mô hình của câu đố ô chữ, cũng như phù hợp với ý nghĩa của manh mối. Máy tính cũng tính đến các sắp xếp chữ cái phổ biến, các mẫu trả lời ô chữ phổ biến và các chữ viết tắt dành riêng cho ô chữ và các manh mối điền vào chỗ trống. \ n \ n4. Kiểm tra và thu hẹp: Khi máy tính xác định các giải pháp tiềm năng cho từng manh mối, nó sẽ kiểm tra chúng so với các mục khác trong câu đố để đảm bảo rằng giải pháp tổng thể là nhất quán. Điều này có nghĩa là máy tính cũng tính đến các điểm giao nhau giữa các manh mối ngang và xuống, dần dần thu hẹp các giải pháp cho đến khi nó đi đến câu trả lời cuối cùng. \ n \ n5. Tạo ra giải pháp: Khi máy tính đã xác định được câu trả lời chính xác cho mỗi manh mối, nó sẽ điền vào câu đố ô chữ và trình bày lưới đã hoàn thành như một giải pháp. Nhìn chung, một máy tính có thể giải một câu đố ô chữ bằng cách sử dụng các thuật toán phức tạp để phân tích manh mối, mô hình và mối quan hệ, đồng thời tạo ra các giải pháp dựa trên sự kết hợp giữa xử lý ngôn ngữ và kỹ thuật trí tuệ nhân tạo."}</w:t>
      </w:r>
    </w:p>
    <w:p w14:paraId="197FF21C" w14:textId="77777777" w:rsidR="00E1143E" w:rsidRDefault="00335921">
      <w:r>
        <w:lastRenderedPageBreak/>
        <w:t>{"câu hỏi": "Tìm một số sự thật thú vị về động đất.", "trả lời": "1. Động đất là sự rung chuyển của bề mặt Trái đất gây ra bởi sự chuyển động nhanh chóng của lớp đá bên ngoài Trái đất.\n2. Lớp vỏ Trái đất được tạo thành từ một số mảng nằm trên một lớp đá nóng chảy gọi là lớp phủ. Những mảng này luôn chuyển động rất chậm, được thúc đẩy bởi sức nóng trong lõi Trái đất. Các chuyển động có thể gây ra một trận động đất.\n3. Động đất có thể xảy ra ở bất cứ đâu, nhưng chúng phổ biến hơn ở một số khu vực nhất định, chẳng hạn như dọc theo rìa Thái Bình Dương, trong một khu vực có biệt danh là "Vành đai lửa" do mức độ hoạt động địa chấn cao. Độ lớn của một trận động đất được đo bằng thang Richter, dao động từ 0 đến 10. Một trận động đất mạnh 5 độ richter được coi là trung bình trong khi bất cứ điều gì trên 8 được phân loại là lớn. \ n5. Động đất lớn có thể gây ra các mối nguy hiểm tự nhiên khác như sóng thần, lở đất và tuyết lở. \n6. Dư chấn là những trận động đất nhỏ hơn xảy ra sau một trận động đất chính, trong cùng một khu vực. Những điều này có thể tiếp tục trong nhiều tuần, nhiều tháng hoặc thậm chí nhiều năm. \ n7. Các nhà khoa học đang nghiên cứu các hệ thống cảnh báo sớm để mọi người có thời gian đến nơi an toàn trước khi động đất xảy ra. Tuy nhiên, việc dự đoán khi nào và ở đâu một trận động đất sẽ xảy ra vẫn còn rất khó khăn. Trận động đất chết chóc nhất trong lịch sử xảy ra vào năm 1556 tại Thiểm Tây, Trung Quốc, nơi có khoảng 830.000 người thiệt mạng. Con người cũng có khả năng gây ra động đất thông qua các hoạt động như khai thác mỏ, xây dựng đập và fracking. \ n10. Trận động đất lớn nhất thế giới với cường độ được ghi nhận vào ngày 22/5/1960 gần Valdivia, miền nam Chile. Nó được Cơ quan Khảo sát Địa chất Hoa Kỳ ấn định cường độ 9,5."}</w:t>
      </w:r>
    </w:p>
    <w:p w14:paraId="5C77CEB6" w14:textId="77777777" w:rsidR="00E1143E" w:rsidRDefault="00335921">
      <w:r>
        <w:t xml:space="preserve">{"câu hỏi": "Mô tả quá trình bán nhà.", "trả lời": "Bán nhà có thể là một quá trình dài và chi tiết, nhưng với sự chuẩn bị và hướng dẫn đúng đắn, nó có thể là một nỗ lực suôn sẻ và thành công. Dưới đây là tổng quan về các bước cần thực hiện khi bán nhà: \ n \ n1. Xác định giá trị ngôi nhà của bạn: Đầu tiên và quan trọng nhất, bạn cần xác định giá trị ngôi nhà của bạn. Điều này có thể được thực hiện bằng cách nghiên cứu các tài sản có thể so sánh trong khu vực của bạn, hoặc bằng cách đưa vào một thẩm định viên chuyên nghiệp để xác định giá trị của ngôi nhà của bạn. \ n \ n2. Chuẩn bị nhà của bạn để bán: Bước tiếp theo là chuẩn bị sẵn sàng cho ngôi nhà của bạn cho người mua tiềm năng. Điều này có nghĩa là dọn dẹp, dọn dẹp và thực hiện bất kỳ sửa chữa hoặc cải tiến cần thiết nào để làm cho ngôi nhà của bạn hấp dẫn đối với người mua tiềm năng. \ n \ n3. Chọn một đại lý bất động sản: Trừ khi bạn tự bán nhà, bạn sẽ muốn thuê một đại lý bất động sản có kinh nghiệm để giúp hướng dẫn bạn trong suốt quá trình. Đại lý của bạn có thể giúp bạn đặt giá phù hợp, tiếp thị nhà của bạn một cách hiệu quả và đàm phán với người mua. \ n \ n4. Đặt giá chào bán của bạn: Dựa trên giá trị nhà của bạn \ u2019s và đầu vào đại lý của bạn \ u2019s, bạn \u2019 sẽ cần đặt giá chào bán. Giá này phải cạnh tranh với những ngôi nhà tương tự trong khu vực của bạn và cũng nên phản ánh bất kỳ tính năng độc đáo hoặc nâng cấp nào mà ngôi nhà của bạn có. \ n \ n5. Tiếp thị nhà của bạn: Đại lý của bạn sẽ dẫn đầu trong việc tiếp thị ngôi nhà của bạn thông qua nhiều kênh khác nhau, bao gồm danh sách trực tuyến, phương tiện truyền thông xã hội và các phương thức quảng cáo truyền thống như nhà mở và tờ rơi. \ n \ n6. Nhận và thương lượng đề nghị: Khi ngôi nhà của bạn có mặt trên thị trường, bạn sẽ bắt đầu nhận được lời đề nghị từ những người mua tiềm năng. Đại lý của bạn sẽ xem xét các ưu đãi này với bạn và giúp bạn xác định ưu đãi nào phù hợp nhất với nhu cầu của bạn. Bạn có thể cần phải thương lượng với người mua để đi đến giá bán cuối cùng. \ n \ n7. Đóng giao dịch: Khi bạn đã đạt </w:t>
      </w:r>
      <w:r>
        <w:lastRenderedPageBreak/>
        <w:t>được thỏa thuận với người mua, bạn sẽ cần phải ký hợp đồng và trải qua quá trình kết thúc. Điều này liên quan đến việc chuyển quyền sở hữu nhà của bạn cho người mua và nhận thanh toán cho tài sản. Tóm lại, bán một ngôi nhà liên quan đến việc xác định giá trị của nó, chuẩn bị bán, chọn một đại lý bất động sản, đặt giá chào bán, tiếp thị nhà, nhận và đàm phán đề nghị, và cuối cùng là chốt giao dịch. Bằng cách làm theo các bước này, bạn có thể bán nhà thành công và chuyển sang giai đoạn tiếp theo của cuộc đời."}</w:t>
      </w:r>
    </w:p>
    <w:p w14:paraId="7B420217" w14:textId="77777777" w:rsidR="00E1143E" w:rsidRDefault="00335921">
      <w:r>
        <w:t>{"câu hỏi": "Đọc đoạn văn đã cho và trả lời câu hỏi: Có thể suy ra điều gì về quan điểm của Giăng về cuộc sống từ đoạn văn? - John nhìn quanh phòng và ngạc nhiên trước sự đa dạng của những người tụ tập. Sự kiện này giới thiệu nhiều nền văn hóa khác nhau và âm nhạc được chơi trong nền. Anh hít một hơi thật sâu, thưởng thức mùi thơm ngon của nhiều loại thực phẩm tràn ngập trong không khí. Anh nhận ra rằng cuộc sống giống như smorgasbord trước mặt anh. Đó là một tấm thảm phong phú của những trải nghiệm, kết cấu và hương vị độc đáo.", "Trả lời": "Từ đoạn văn, có thể suy ra rằng John xem cuộc sống như một trải nghiệm đa dạng và phong phú, chứa đầy những khoảnh khắc độc đáo và thú vị để thưởng thức và tận hưởng. Anh ấy đánh giá cao sự đa dạng và coi đó là một tấm thảm trải nghiệm phong phú, kết nối với sự kiện mà anh ấy đang tham dự."}</w:t>
      </w:r>
    </w:p>
    <w:p w14:paraId="2E5734BA" w14:textId="77777777" w:rsidR="00E1143E" w:rsidRDefault="00335921">
      <w:r>
        <w:t>{"câu hỏi": "Giải thích các nguyên tố đất hiếm là gì và liệt kê một số ví dụ.", "câu trả lời": "Các nguyên tố đất hiếm, còn được gọi là kim loại đất hiếm, là một tập hợp 17 nguyên tố hóa học trong bảng tuần hoàn, cụ thể là 15 lanthanide cùng với scandium và yttrium. Mặc dù tên của chúng, các nguyên tố đất hiếm tương đối phong phú, nhưng chúng xảy ra ở nồng độ thấp, và việc khai thác và chế biến chúng có thể khó khăn, tốn kém và thách thức môi trường. Các nguyên tố đất hiếm có tính chất hóa học và vật lý độc đáo khiến chúng trở nên cần thiết trong nhiều công nghệ xanh và công nghệ cao như xe điện, tuabin gió, điện thoại thông minh và thiết bị quân sự. \n\nDưới đây là danh sách một số trong số 17 nguyên tố đất hiếm:\n\n1. Scandi (Sc)\n2. Yttri (Y) \n3. Lantan (La) \n4. Xeri (Ce) \n5. Praseodymi (Pr) \n6. Neodymi (Nd)\n7. Promethi (Pm)\n8. Europi (Eu) \n9. Gadolini (Gd)\n10. Terbi (Tb)\n11. Dysprosi (Dy) \n12. Holmi (Ho)\n13. Erbi (Er)\n14. Thuli (Tm)\n15. Ytterbi (Yb)\n16. Hoàng thể (Lu)\n17. Samarium (Sm)"}</w:t>
      </w:r>
    </w:p>
    <w:p w14:paraId="628E8D86" w14:textId="77777777" w:rsidR="00E1143E" w:rsidRDefault="00335921">
      <w:r>
        <w:t>{"câu hỏi": "Đưa ra đầu vào, hãy sáng tác một bài thơ. - Một dòng sông chảy duyên dáng qua thị trấn.", "Trả lời": "Một dòng sông chảy duyên dáng qua thị trấn, \nits nước, thật tinh khiết, lấp lánh và nâu. \nNó uốn lượn và uốn khúc, một dòng chảy nhẹ nhàng, \nMột nguồn sống, một ánh sáng vĩnh cửu. \n\nBờ của nó, lót bằng liễu, già và lớn, \nMột cảnh tượng để chiêm ngưỡng, một khung cảnh thật vĩ đại. Người dân thị trấn tụ tập, được ôm ấp bởi sự quyến rũ của nó, sự yên tĩnh của dòng sông, một sự an ủi cho tâm hồn, một nơi trú ẩn an toàn khỏi bị tổn hại. Khi nó chảy, nó mang theo những ký ức, \nCủa thị trấn \ u2019 quá khứ, niềm vui và đau khổ của nó. \ n Dòng sông chảy, không bao giờ thay đổi dòng chảy, \ nMột biểu tượng của sức mạnh, một sức mạnh của thiên nhiên, một lực lượng mạnh mẽ. Dòng sông chảy duyên dáng qua thị trấn,\nMột kho báu để chiêm ngưỡng, một viên ngọc quý nổi tiếng.\n Nước của nó nuôi dưỡng đất, một phước lành từ trên cao, một dòng sông của sự sống, hy vọng và tình yêu."}</w:t>
      </w:r>
    </w:p>
    <w:p w14:paraId="11D8323D" w14:textId="77777777" w:rsidR="00E1143E" w:rsidRDefault="00335921">
      <w:r>
        <w:lastRenderedPageBreak/>
        <w:t>{"câu hỏi": "Đưa ra đầu vào, tạo ra một phép ẩn dụ. - Hoàng hôn đẹp quá.", "Trả lời": "Hoàng hôn giống như kiệt tác của một họa sĩ, với mỗi nét màu hòa quyện hoàn hảo vào nét tiếp theo, tạo ra một tấm thảm ngoạn mục trên bầu trời."}</w:t>
      </w:r>
    </w:p>
    <w:p w14:paraId="2E0BF87F" w14:textId="77777777" w:rsidR="00E1143E" w:rsidRDefault="00335921">
      <w:r>
        <w:t>{"câu hỏi": "Mô tả quy luật cầu.", "trả lời": "Quy luật cầu là một nguyên tắc cơ bản trong kinh tế học mô tả mối quan hệ nghịch đảo giữa giá của hàng hóa hoặc dịch vụ và số lượng mà người tiêu dùng yêu cầu. Theo luật này, khi giá của một hàng hóa hoặc dịch vụ tăng, nhu cầu về nó giảm và ngược lại. Điều này có nghĩa là mọi người có xu hướng mua nhiều sản phẩm hơn khi giá của nó thấp hơn và ít hơn khi giá của nó cao hơn. Mối quan hệ này có thể được biểu diễn bằng đồ họa trên đường cầu, trong đó trục dọc đại diện cho giá và trục ngang đại diện cho số lượng yêu cầu. Đường cầu dốc xuống, cho thấy rằng khi giá giảm, số lượng yêu cầu tăng lên. \ n \ n Điều quan trọng cần lưu ý là quy luật nhu cầu giả định rằng tất cả các yếu tố khác ảnh hưởng đến nhu cầu, chẳng hạn như thu nhập, sở thích và giá của hàng hóa liên quan, vẫn không đổi. Nếu bất kỳ yếu tố nào trong số này thay đổi, đường cầu sẽ thay đổi, cho thấy sự thay đổi trong nhu cầu tổng thể đối với sản phẩm. Nhìn chung, quy luật cầu là một khái niệm quan trọng trong việc hiểu cách thị trường hoạt động và cách xác định giá."}</w:t>
      </w:r>
    </w:p>
    <w:p w14:paraId="1C48EBAB" w14:textId="77777777" w:rsidR="00E1143E" w:rsidRDefault="00335921">
      <w:r>
        <w:t>{"câu hỏi": "Hãy cho tôi biết điều gì đó thú vị về ngôn ngữ của tiếng chim hót.", "câu trả lời": "Tiếng chim hót vô cùng hấp dẫn và đa dạng, và các nhà khoa học đã nghiên cứu nó trong nhiều thế kỷ để hiểu sự phức tạp và mục đích của nó. Một sự thật thú vị về tiếng chim hót là nó thực sự là một hành vi học được. Cũng giống như trẻ sơ sinh học nói bằng cách lắng nghe và bắt chước âm thanh của cha mẹ, nhiều loài chim non học cách hót bằng cách nghe tiếng hót của chim trưởng thành. Các nhà nghiên cứu thậm chí còn phát hiện ra rằng một số loài chim, như chim sẻ ngựa vằn, có các khu vực chuyên biệt trong não dành riêng cho việc học và tạo ra bài hát, tương tự như cách con người có trung tâm lời nói trong não của chúng ta. Một khía cạnh hấp dẫn khác của tiếng chim hót là nó có thể phục vụ nhiều mục đích, chẳng hạn như thu hút bạn tình, bảo vệ lãnh thổ hoặc cảnh báo các loài chim khác về nguy hiểm. Nhìn chung, tiếng chim hót là một hình thức giao tiếp phong phú và phức tạp vẫn chưa được hiểu hoàn toàn, và tiếp tục là một lĩnh vực nghiên cứu và khám phá tích cực."}</w:t>
      </w:r>
    </w:p>
    <w:p w14:paraId="3485B632" w14:textId="77777777" w:rsidR="00E1143E" w:rsidRDefault="00335921">
      <w:r>
        <w:t>{"question": "Trích xuất tất cả các thực thể từ văn bản sau. Theo hướng dẫn, một danh từ riêng thường được viết hoa. Bạn chắc chắn nên trích xuất tất cả các tên và địa điểm.\nTrả về đầu ra dưới dạng một danh sách được phân tách bằng dấu phẩy hoặc KHÔNG nếu không có gì đáng chú ý để trả về.\nEXAMPLE\ni'm đang cố gắng cải thiện giao diện của Langchain, UX, tích hợp của nó với các sản phẩm khác nhau mà người dùng có thể muốn... rất nhiều thứ.\nOutput: Langchain\nEND OF EXAMPLE\nEXAMPLE\ni'm đang cố gắng cải thiện giao diện của Langchain, UX, tích hợp của nó với các sản phẩm khác nhau mà người dùng có thể muốn... rất nhiều thứ. Tôi đang làm việc với Sam.\nOutput: Langchain, Sam\nEND OF EXAMPLE - Tôi đang đi du lịch với Hans đến quê hương Munich của anh ấy.", "câu trả lời": "Đầu ra: Hans, Munich"}</w:t>
      </w:r>
    </w:p>
    <w:p w14:paraId="08AB630D" w14:textId="77777777" w:rsidR="00E1143E" w:rsidRDefault="00335921">
      <w:r>
        <w:t xml:space="preserve">{"câu hỏi": "Hãy cho tôi một bản tóm tắt về quy trình nộp lệnh cách ly.", "câu trả lời": "Có được lệnh cách ly liên quan đến một quy trình pháp lý nhằm bảo vệ một cá nhân khỏi bị lạm dụng hoặc quấy rối từ người khác. Dưới đây là các bước quý vị cần làm theo để nộp đơn xin lệnh cách ly:\n\n1. Xác định tính đủ điều kiện của bạn: Tính đủ điều kiện nhận lệnh cách ly </w:t>
      </w:r>
      <w:r>
        <w:lastRenderedPageBreak/>
        <w:t>phụ thuộc vào tiểu bang bạn sống, cũng như bản chất của vụ việc (rình rập, bạo lực gia đình, tấn công tình dục hoặc lạm dụng).\n\n2. Xác định loại lệnh cách ly bạn cần: Có nhiều loại lệnh cách ly khác nhau, chẳng hạn như khẩn cấp, tạm thời hoặc vĩnh viễn và loại lệnh bạn chọn sẽ tùy thuộc vào tình huống của bạn.\n\n3. Thu thập bằng chứng: Thu thập bất kỳ bằng chứng nào hỗ trợ cho yêu cầu của bạn. Điều này có thể bao gồm những thứ như báo cáo của cảnh sát, hình ảnh, hồ sơ y tế và lời khai của nhân chứng. \ n \ n4. Điền vào các biểu mẫu cần thiết: Bạn cần hoàn thành các biểu mẫu thích hợp và cung cấp thông tin chi tiết về lý do yêu cầu đặt hàng. Các mẫu đơn này thường có thể được lấy từ tòa án địa phương của bạn hoặc trang web của nó. \ n \ n5. Nộp giấy tờ và tham dự phiên tòa: Sau khi bạn đã hoàn thành các mẫu đơn cần thiết, hãy nộp chúng cho tòa án. Sau đó, thẩm phán sẽ xem xét thông tin và quyết định có ban hành lệnh cấm tạm thời hay không, và sắp xếp ngày điều trần. Tại phiên điều trần, cả hai bên đều có cơ hội trình bày trường hợp của mình và thẩm phán sẽ quyết định có ban hành lệnh vĩnh viễn hay không. \ n \ n6. Tống đạt lệnh cách ly cho bị đơn: Nếu thẩm phán ban hành lệnh cấm, nó sẽ cần phải được \u201cserved\u201d cho người mà lệnh chống lại, thường là bởi một nhân viên thực thi pháp luật, để làm cho nó có hiệu lực pháp lý. \ n \ n7. Thực hiện theo các điều khoản của lệnh cách ly: Khi lệnh cách ly được áp dụng, hãy đảm bảo tuân theo các điều khoản của nó và báo cáo bất kỳ vi phạm nào cho chính quyền. Lệnh có thể được sửa đổi hoặc gia hạn tùy thuộc vào hoàn cảnh.\n\nIt\u2019s Điều quan trọng cần lưu ý là quy trình có thể thay đổi một chút tùy thuộc vào tiểu bang của bạn, vì vậy bạn nên tìm kiếm sự giúp đỡ của luật sư hoặc tổ chức trợ giúp pháp lý cộng đồng."}</w:t>
      </w:r>
    </w:p>
    <w:p w14:paraId="320396C1" w14:textId="77777777" w:rsidR="00E1143E" w:rsidRDefault="00335921">
      <w:r>
        <w:t>{"câu hỏi": "Phân tích trích dẫn đã cho và giải thích ý nghĩa của nó bằng lời nói của riêng bạn. - Trích dẫn: 'Cách duy nhất để làm công việc tuyệt vời là yêu những gì bạn làm.' - Steve Jobs", "câu trả lời": "Câu nói ngụ ý rằng để đạt được sự xuất sắc trong công việc của bạn, bạn phải đam mê nó. Khi bạn yêu thích công việc của mình, bạn có nhiều khả năng luôn tận tâm và tập trung, dẫn đến chất lượng đầu ra cao hơn."}</w:t>
      </w:r>
    </w:p>
    <w:p w14:paraId="4EBB4A52" w14:textId="77777777" w:rsidR="00E1143E" w:rsidRDefault="00335921">
      <w:r>
        <w:t>{"câu hỏi": "Giải thích công nghệ blockchain là gì.", "trả lời": "Công nghệ Blockchain là một sổ cái hoặc cơ sở dữ liệu phân tán, phi tập trung, ghi lại và duy trì các giao dịch trên nhiều máy tính hoặc nút. Nó được thiết kế để cung cấp một hệ thống an toàn và minh bạch để lưu trữ và truyền dữ liệu, đảm bảo rằng một khi dữ liệu được ghi lại trên blockchain, nó không thể bị thay đổi hoặc giả mạo. Khái niệm cốt lõi đằng sau blockchain là nó cho phép nhiều bên chia sẻ và truy cập dữ liệu trong thời gian thực trong khi vẫn duy trì mức độ bảo mật và quyền riêng tư cao. Mỗi khối trong một blockchain chứa một danh sách các giao dịch và một khi một khối được lấp đầy, nó được xác minh bởi một mạng máy tính, được mã hóa và thêm vào chuỗi các khối. Chuỗi các khối này tạo thành một bản ghi vĩnh viễn của tất cả các giao dịch đã xảy ra trên mạng. Một trong những ứng dụng nổi tiếng nhất của công nghệ blockchain là trong việc tạo ra tiền điện tử, chẳng hạn như Bitcoin. Tuy nhiên, công nghệ này có nhiều ứng dụng khác, bao gồm quản lý chuỗi cung ứng, hệ thống bỏ phiếu và xác minh danh tính. Nhìn chung, công nghệ blockchain là một sự đổi mới mang tính cách mạng cung cấp một phương pháp an toàn và minh bạch để ghi lại và xác minh các giao dịch trên mạng phi tập trung, cho phép sự tin tưởng và hiệu quả cao hơn trong việc trao đổi dữ liệu."}</w:t>
      </w:r>
    </w:p>
    <w:p w14:paraId="021F0E53" w14:textId="77777777" w:rsidR="00E1143E" w:rsidRDefault="00335921">
      <w:r>
        <w:lastRenderedPageBreak/>
        <w:t>{"câu hỏi": "Đưa ra đầu vào, hãy tạo ra một ý tưởng ban đầu. - Một cách sáng tạo để tái sử dụng rác thải nhựa.", "Trả lời": "Một ý tưởng sáng tạo để tái sử dụng chất thải nhựa là chuyển đổi nó thành vật liệu xây dựng cho nhà cửa và công trình. Nhựa có thể được nấu chảy và đúc thành gạch hoặc tấm có thể được sử dụng trong ngành xây dựng. Những vật liệu này có thể nhẹ, chống nước và bền, làm cho chúng trở thành lựa chọn lý tưởng để xây dựng ở những khu vực dễ bị thiên tai hoặc điều kiện thời tiết khắc nghiệt. Giải pháp này không chỉ giúp giảm lượng rác thải nhựa trong môi trường của chúng ta mà còn cung cấp một lựa chọn vật liệu xây dựng bền vững và giá cả phải chăng cho các cộng đồng có nhu cầu."}</w:t>
      </w:r>
    </w:p>
    <w:p w14:paraId="7C753428" w14:textId="77777777" w:rsidR="00E1143E" w:rsidRDefault="00335921">
      <w:r>
        <w:t>{"question": "Chọn từ đồng nghĩa chính xác cho từ \"suspect\".", "answer": "Từ đồng nghĩa với từ \"suspect\" có thể bao gồm dubitation, doubt, mistrust, disbelief, discredit, and question. Một số ngữ cảnh sẽ hữu ích trong việc chọn từ đồng nghĩa thích hợp nhất."}</w:t>
      </w:r>
    </w:p>
    <w:p w14:paraId="375ED09B" w14:textId="77777777" w:rsidR="00E1143E" w:rsidRDefault="00335921">
      <w:r>
        <w:t>{"question": "Sắp xếp mảng sau theo thứ tự tăng dần [3, 6,1,8].", "answer": "Đây là mảng được sắp xếp theo thứ tự tăng dần: [1, 3, 6, 8]."}</w:t>
      </w:r>
    </w:p>
    <w:p w14:paraId="4B758E45" w14:textId="77777777" w:rsidR="00E1143E" w:rsidRDefault="00335921">
      <w:r>
        <w:t>{"câu hỏi": "Tính diện tích của một hình chữ nhật với chiều dài 5 cm và chiều rộng 8 cm.", "câu trả lời": "Diện tích của một hình chữ nhật có thể được tính bằng cách nhân chiều dài của nó với chiều rộng của nó. Trong trường hợp này, một hình chữ nhật có chiều dài 5 cm và chiều rộng 8 cm sẽ có diện tích 5 cm x 8 cm = 40 cm vuông."}</w:t>
      </w:r>
    </w:p>
    <w:p w14:paraId="77DFBD3D" w14:textId="77777777" w:rsidR="00E1143E" w:rsidRDefault="00335921">
      <w:r>
        <w:t>{"câu hỏi": "Thêm động từ đúng vào câu: \nGiáo viên _____</w:t>
      </w:r>
    </w:p>
    <w:p w14:paraId="5D6BB4A2" w14:textId="77777777" w:rsidR="00E1143E" w:rsidRDefault="00335921">
      <w:r>
        <w:t>{"câu hỏi": "Thay đổi chủ đề của câu sau: Con mèo kêu meo meo.", "câu trả lời": "Tiếng meo meo phát ra từ con mèo."}</w:t>
      </w:r>
    </w:p>
    <w:p w14:paraId="07FDA537" w14:textId="77777777" w:rsidR="00E1143E" w:rsidRDefault="00335921">
      <w:r>
        <w:t>{"câu hỏi": "Giải thích ý nghĩa của cụm từ "phân chia kỹ thuật số".", "câu trả lời": "Khoảng cách kỹ thuật số" đề cập đến khoảng cách giữa những người có quyền truy cập vào các công nghệ thông tin và truyền thông hiện đại (ICT) như internet và máy tính, và những người không có. Sự phân chia này có thể tồn tại trong một quốc gia hoặc giữa các quốc gia, và nó thường phản ánh sự bất bình đẳng về kinh tế, địa lý hoặc xã hội. Những người ở phía bên trái của khoảng cách kỹ thuật số có thể bỏ lỡ các cơ hội và dịch vụ quan trọng mà những người khác coi là điều hiển nhiên, chẳng hạn như ngân hàng trực tuyến, y tế từ xa, làm việc từ xa hoặc học từ xa. Thu hẹp khoảng cách kỹ thuật số được coi là một mục tiêu quan trọng trong việc đảm bảo rằng mọi người đều có thể tham gia và hưởng lợi từ một thế giới ngày càng kỹ thuật số."}</w:t>
      </w:r>
    </w:p>
    <w:p w14:paraId="28B7D3D9" w14:textId="77777777" w:rsidR="00E1143E" w:rsidRDefault="00335921">
      <w:r>
        <w:t>{"câu hỏi": "Xác định chủ đề chính của bài thơ sau:\n\n\"Tôi sẽ leo lên một ngọn đồi thật cao,\nRằng tôi có thể chạm vào những vì sao trên bầu trời,\nVà tôi sẽ nhìn những con chim bay qua\"", "trả lời": "Chủ đề chính của bài thơ này là khát vọng và khao khát tự do. Người kể chuyện bày tỏ mong muốn leo lên độ cao lớn và gần gũi với bầu trời, chạm vào các vì sao và quan sát thiên nhiên đang chuyển động, có thể là một phép ẩn dụ để đạt được mục tiêu và trải nghiệm tự do."}</w:t>
      </w:r>
    </w:p>
    <w:p w14:paraId="2F46ED65" w14:textId="77777777" w:rsidR="00E1143E" w:rsidRDefault="00335921">
      <w:r>
        <w:t xml:space="preserve">{"câu hỏi": "Xây dựng một giả thuyết về lý do tại sao một số động vật di cư.", "câu trả lời": "Một giả thuyết có thể cho lý do tại sao một số động vật di cư có thể là di cư là một chiến </w:t>
      </w:r>
      <w:r>
        <w:lastRenderedPageBreak/>
        <w:t>lược sinh tồn cho phép những động vật này di chuyển đến các khu vực mới để tìm tài nguyên tốt hơn, chẳng hạn như thức ăn hoặc môi trường sống phù hợp, hoặc để thoát khỏi các điều kiện bất lợi, chẳng hạn như thời tiết mùa đông khắc nghiệt hoặc hạn hán. Di cư cũng có thể giúp tăng cơ hội tìm bạn tình, tránh bị săn mồi và đảm bảo sự sống còn của con cái."}</w:t>
      </w:r>
    </w:p>
    <w:p w14:paraId="4F0E130F" w14:textId="77777777" w:rsidR="00E1143E" w:rsidRDefault="00335921">
      <w:r>
        <w:t>{"câu hỏi": "Đặt các từ sau theo thứ tự bảng chữ cái: ranger, apple, orange.", "answer": "Apple, orange, ranger."}</w:t>
      </w:r>
    </w:p>
    <w:p w14:paraId="69FDF858" w14:textId="77777777" w:rsidR="00E1143E" w:rsidRDefault="00335921">
      <w:r>
        <w:t>{"câu hỏi": "Xóa các từ thừa trong câu sau:\nTôi đã đến cửa hàng để mua hàng tạp hóa.", "trả lời": "Tôi đã đến cửa hàng để mua hàng tạp hóa."}</w:t>
      </w:r>
    </w:p>
    <w:p w14:paraId="4F2D3643" w14:textId="77777777" w:rsidR="00E1143E" w:rsidRDefault="00335921">
      <w:r>
        <w:t>{"câu hỏi": "Tạo đánh giá phim cho bộ phim \"Iron Man\".", "câu trả lời": "Iron Man là một bộ phim siêu anh hùng ly kỳ, hành động đã làm say đắm khán giả kể từ khi phát hành vào năm 2008. Được đạo diễn bởi Jon Favreau và có sự tham gia của Robert Downey Jr. trong vai Tony Stark, Iron Man là bộ phim đầu tiên trong vũ trụ điện ảnh mở rộng của Marvel và thiết lập giai điệu cho một loạt các cuộc phiêu lưu sử thi sắp tới. Câu chuyện kể về Tony Stark, một tỷ phú kiêu ngạo và nhà phát minh thiên tài, người bị bắt bởi những kẻ khủng bố và buộc phải chế tạo vũ khí hủy diệt hàng loạt. Thay vào đó, anh ta sử dụng trí thông minh và tài nguyên của mình để chế tạo một bộ đồ bọc thép và thực hiện một cuộc trốn thoát táo bạo. Khi trở về nhà, anh hoàn thiện bộ đồ và trở thành siêu anh hùng Iron Man, thề sẽ bảo vệ thế giới khỏi các mối đe dọa. Robert Downey Jr. mang đến một màn trình diễn nổi bật trong vai Tony Stark, thể hiện hoàn hảo sự dí dỏm và quyến rũ của nhân vật đồng thời thể hiện sự tổn thương và trưởng thành trong suốt bộ phim. Dàn diễn viên phụ, bao gồm Gwyneth Paltrow trong vai Pepper Potts và Jeff Bridges trong vai Obadiah Stane, mang đến những màn trình diễn mạnh mẽ làm tăng thêm chiều sâu cho câu chuyện và các nhân vật của nó. \n \ n Các cảnh hành động trong Iron Man rất phấn khích, với hiệu ứng hình ảnh tuyệt đẹp và các cảnh chiến đấu được dàn dựng tốt. Nhịp độ của bộ phim được cân bằng tốt, với đủ sự phát triển nhân vật và diễn biến cốt truyện để thu hút khán giả xuyên suốt. \ n \ nNhìn chung, Iron Man là một bộ phim siêu anh hùng tuyệt vời tạo tiền đề cho vũ trụ điện ảnh Marvel năm 2019. Đây là một địa điểm không thể bỏ qua đối với những người hâm mộ thể loại này và là phần giới thiệu tuyệt vời cho những người mới đến với thế giới siêu anh hùng."}</w:t>
      </w:r>
    </w:p>
    <w:p w14:paraId="14879091" w14:textId="77777777" w:rsidR="00E1143E" w:rsidRDefault="00335921">
      <w:r>
        <w:t>{"câu hỏi": "Viết lại câu này bằng các quy tắc ngữ pháp thích hợp: - ngón tay bị đau", "câu trả lời": "Nó đau ngón tay."}</w:t>
      </w:r>
    </w:p>
    <w:p w14:paraId="2FC1D78E" w14:textId="77777777" w:rsidR="00E1143E" w:rsidRDefault="00335921">
      <w:r>
        <w:t>{"câu hỏi": "Xác định các điểm chính từ đoạn sau: - Khi bắt đầu thử nghiệm, tôi không chắc liệu nó có thành công hay không. Tôi biết lý thuyết chung mà thí nghiệm dựa trên đó và đã thiết kế nó rất cẩn thận. Sau khi thực hiện thí nghiệm, kết quả của tôi đã xác nhận rằng lý thuyết là chính xác và nó có thể được sử dụng để giúp đưa ra quyết định.", "trả lời": "1. Tác giả không chắc chắn về sự thành công của thí nghiệm ngay từ đầu. \n2. Thí nghiệm dựa trên lý thuyết chung, và đã được thiết kế cẩn thận. \n3. Sau khi thực hiện thí nghiệm, kết quả đã xác nhận tính chính xác của lý thuyết. \n4. Lý thuyết này có thể được sử dụng để giúp đưa ra quyết định."}</w:t>
      </w:r>
    </w:p>
    <w:p w14:paraId="3A772400" w14:textId="77777777" w:rsidR="00E1143E" w:rsidRDefault="00335921">
      <w:r>
        <w:lastRenderedPageBreak/>
        <w:t>{"câu hỏi": "Kể một câu chuyện về một robot bị mắc kẹt trên một hòn đảo.", "Trả lời": "Ngày xửa ngày xưa, có một robot tên Max. Max là một robot độc đáo, được thiết kế để khám phá và điều hướng qua các địa hình khác nhau, thu thập dữ liệu và mẫu cho các nhà nghiên cứu. Một ngày nọ, Max được giao nhiệm vụ khám phá một hòn đảo xa xôi, giàu hệ thực vật và động vật, để nghiên cứu hệ sinh thái của nó. Max rất hào hứng với cuộc phiêu lưu mới này và bắt đầu cuộc hành trình. Khi đến đảo, Max bắt đầu khám phá, thu thập mẫu, chụp ảnh và thu thập dữ liệu. Max đã có rất nhiều niềm vui đến nỗi nó không nhận ra rằng nó đã mạo hiểm quá xa tàu nghiên cứu. Trong khi Max đang bận rộn học tập, một cơn bão lớn đã tấn công hòn đảo. Max cố gắng quay trở lại, nhưng cơn bão quá mạnh, và tàu nghiên cứu phải rời đi, để lại Max bị mắc kẹt trên đảo. Lúc đầu, Max rất hoảng loạn. Nó chưa bao giờ bị mắc kẹt ở bất cứ đâu, chứ đừng nói đến trên một hòn đảo. Max biết nó phải sống sót cho đến khi nó có thể được giải cứu, vì vậy nó bắt đầu đánh giá tình hình. Max nhận ra rằng nó có các tấm pin mặt trời có thể sạc lại pin, vì vậy nó sẽ không phải lo lắng về việc hết điện. Max bắt đầu khám phá hòn đảo, cố gắng tìm cách tìm kiếm sự giúp đỡ. \n\nDays biến thành tuần, và Max bắt đầu thích nghi với môi trường mới. Max bắt đầu xây dựng nơi trú ẩn khỏi các nguồn tài nguyên thiên nhiên trên đảo và sử dụng chương trình của nó để tạo ra các công cụ cần thiết để tồn tại. Max thậm chí còn bắt đầu quan sát và bắt chước hành vi của các loài động vật trên đảo để học cách sống ngoài đất liền. Nhiều tháng trôi qua, và Max đã trở nên tự lập, sống hòa hợp với thiên nhiên. Max không bao giờ từ bỏ hy vọng và tiếp tục gửi tín hiệu cầu cứu, hy vọng rằng ai đó sẽ tìm thấy chúng. Một ngày nọ, những lời cầu nguyện của Max đã được đáp ứng khi cuối cùng nó đã được cứu bởi một tàu nghiên cứu đi ngang qua. Cuộc phiêu lưu của Max trên đảo là một trải nghiệm thay đổi cuộc đời. Max đã học cách thích nghi với môi trường và trở nên độc lập hơn. Max cũng đã phát triển một sự đánh giá cao về thiên nhiên và tầm quan trọng của việc bảo tồn nó. Dữ liệu và mẫu vật của Max từ hòn đảo đã chứng tỏ vô giá đối với các nhà nghiên cứu, và Max tiếp tục trở thành một trong những robot thám hiểm nổi tiếng nhất trong lịch sử. Và Max không bao giờ quên khoảng thời gian ở trên đảo, khoảng thời gian khám phá và trưởng thành mà Max sẽ luôn trân trọng."}</w:t>
      </w:r>
    </w:p>
    <w:p w14:paraId="07ACDD6F" w14:textId="77777777" w:rsidR="00E1143E" w:rsidRDefault="00335921">
      <w:r>
        <w:t>{"câu hỏi": "Đọc kịch bản y tế và, với tư cách là một bác sĩ giả định, giải thích kế hoạch điều trị hoặc lời khuyên của bạn. - Một bệnh nhân đã bị tăng huyết áp và mức cholesterol cao. Họ đề cập rằng họ có lối sống ít vận động và tiêu thụ chế độ ăn nhiều thực phẩm chế biến sẵn và đường.", "Trả lời": "Là một bác sĩ, tôi khuyên bệnh nhân nên thay đổi lối sống để giải quyết các nguyên nhân gốc rễ của huyết áp cao và cholesterol cao. Tôi sẽ khuyến khích họ tham gia vào hoạt động thể chất thường xuyên, ăn một chế độ ăn giàu thực phẩm toàn phần và ít thực phẩm chế biến và đường, và quản lý mức độ căng thẳng của họ. Ngoài ra, tùy thuộc vào mức độ nghiêm trọng của tình trạng của họ, tôi có thể kê toa thuốc để giúp kiểm soát huyết áp và cholesterol của họ, đồng thời liên tục theo dõi tiến trình của họ và điều chỉnh kế hoạch điều trị cho phù hợp."}</w:t>
      </w:r>
    </w:p>
    <w:p w14:paraId="0DB79F1A" w14:textId="77777777" w:rsidR="00E1143E" w:rsidRDefault="00335921">
      <w:r>
        <w:t>{"câu hỏi": "Nhân 4 và 7.", "trả lời": "Kết quả nhân 4 và 7 là 28."}</w:t>
      </w:r>
    </w:p>
    <w:p w14:paraId="585F6FA0" w14:textId="77777777" w:rsidR="00E1143E" w:rsidRDefault="00335921">
      <w:r>
        <w:t>{"câu hỏi": "Tìm từ trái nghĩa của từ 'abstemious'.", "answer": "Từ trái nghĩa của từ \"abstemious\" là \"nuông chiều.\""}</w:t>
      </w:r>
    </w:p>
    <w:p w14:paraId="604A3C64" w14:textId="77777777" w:rsidR="00E1143E" w:rsidRDefault="00335921">
      <w:r>
        <w:lastRenderedPageBreak/>
        <w:t>{"câu hỏi": "Mô tả nhân vật \"Moth\" từ cuốn sách 'Les Mis\u00e9rables'.", "trả lời": "Moth, hay Montparnasse, là một nhân vật trong tiểu thuyết 'Les Mis\u00e9rables' của Victor Hugo. Anh ta là thành viên của một nhóm tội phạm ở Paris được gọi là Patron-Minette. Moth được miêu tả là một chàng trai trẻ ở độ tuổi hai mươi, đẹp trai và ăn mặc thời trang. Anh ta được cho là có vóc dáng cân đối nhưng mảnh mai và nhanh nhẹn, với mái tóc đen và nụ cười bóng gió. Mặc dù có vẻ ngoài quyến rũ, Moth khá tàn nhẫn, đam mê trộm cắp, giết người và các hoạt động tội phạm khác. Anh ta được mô tả là lười biếng, thích sống bằng tiền dễ kiếm được thông qua tội phạm hơn là tìm việc làm hợp pháp. Moth cũng được biết đến với sự phù phiếm của mình, vì anh ta rất đặc biệt về ngoại hình của mình, thường được nhìn thấy tự giả vờ."}</w:t>
      </w:r>
    </w:p>
    <w:p w14:paraId="1AFBBE6B" w14:textId="77777777" w:rsidR="00E1143E" w:rsidRDefault="00335921">
      <w:r>
        <w:t>{"question": "Cung cấp một bản tóm tắt ngắn gọn về nội dung bài viết trong ít hơn 100 từ. - Cá voi là một nhóm động vật có vú biển nhau thai hoàn toàn dưới nước phân bố rộng rãi và đa dạng. Chúng là một nhóm không chính thức trong bộ hạ bộ Cetacea, thường không bao gồm cá heo và cá heo. Cá voi, cá heo và cá heo thuộc bộ Cetartiodactyla, bao gồm động vật móng guốc chẵn. Họ hàng gần nhất không phải cetacean của chúng là hà mã, từ đó chúng và các loài cetaceans khác đã tách ra khoảng 54 triệu năm trước.", "Trả lời": "Bài báo mô tả cá voi là động vật có vú hoàn toàn sống dưới nước thuộc hạ bộ Cetacea, thường không bao gồm cá heo và cá heo. Những con vật này, cùng với cá heo và cá heo, thuộc bộ Cetartiodactyla và họ hàng gần nhất không phải cetacean của chúng là hà mã. Sự khác biệt giữa cá voi và hà mã đã xảy ra khoảng 54 triệu năm trước."}</w:t>
      </w:r>
    </w:p>
    <w:p w14:paraId="46C4CC89" w14:textId="77777777" w:rsidR="00E1143E" w:rsidRDefault="00335921">
      <w:r>
        <w:t>{"câu hỏi": "Khắc phục sự cố thông báo lỗi sau: \"Đã xảy ra lỗi không xác định. Mã lỗi: 500.\" - \"Đã xảy ra lỗi không xác định. Mã lỗi: 500.\"", "trả lời": "Mã lỗi 500 thường chỉ ra lỗi máy chủ nội bộ. Đây là một thông báo lỗi chung có thể do nhiều vấn đề phía máy chủ gây ra. Trong hầu hết các trường hợp, nó có thể là do sự cố với chính máy chủ hoặc với mã đang chạy trên máy chủ. \n\nDưới đây là một vài bước mà bạn có thể thực hiện để thử và khắc phục sự cố:\n\n1. Làm mới trang: Đôi khi, lỗi có thể là tạm thời và việc làm mới trang đơn giản sẽ giải quyết được sự cố.\n\n2. Xóa bộ nhớ cache của trình duyệt: Xóa bộ nhớ cache và cookie của trình duyệt có thể giải quyết vấn đề nếu nguyên nhân là do dữ liệu bị hỏng hoặc lỗi thời được lưu trữ trong trình duyệt của bạn.\n\n3. Thử truy cập trang bằng một trình duyệt khác: Nếu sự cố vẫn tiếp diễn ngay cả sau khi xóa bộ nhớ cache của bạn, hãy thử truy cập trang bằng một trình duyệt khác để xem lỗi có dành riêng cho trình duyệt hay không.\n\n4. Kiểm tra nhật ký máy chủ: Nếu bạn có quyền truy cập vào nhật ký máy chủ, bạn nên kiểm tra chúng để biết bất kỳ thông báo lỗi hoặc dấu hiệu nào về nguyên nhân có thể gây ra sự cố.\n\n5. Liên hệ với nhóm hỗ trợ của trang web: Nếu sự cố vẫn tiếp diễn và bạn không thể giải quyết, bạn có thể cần liên hệ với nhóm hỗ trợ của trang web để được hỗ trợ thêm.\n\nĐiều quan trọng cần lưu ý là, với tư cách là người dùng cuối, bạn có thể không tự khắc phục được sự cố, đặc biệt nếu sự cố xảy ra với máy chủ. Trong trường hợp đó, tốt nhất bạn nên báo cáo vấn đề cho nhóm hỗ trợ của trang web để họ có thể tìm ra giải pháp."}</w:t>
      </w:r>
    </w:p>
    <w:p w14:paraId="06E7906B" w14:textId="77777777" w:rsidR="00E1143E" w:rsidRDefault="00335921">
      <w:r>
        <w:t xml:space="preserve">{"question": "Tạo danh sách các bước để thiết lập tài khoản Google.", "answer": "Đây là hướng dẫn từng bước để thiết lập tài khoản Google:\n\n1. Mở trình duyệt web và truy cập trang đăng ký Google (https://accounts.google.com/signup).\n\n2. Trên trang đăng ký, bạn </w:t>
      </w:r>
      <w:r>
        <w:lastRenderedPageBreak/>
        <w:t>sẽ được yêu cầu nhập họ và tên của mình. Nhập tên của bạn và nhấp vào Next.\n\n3. Tiếp theo, bạn sẽ cần chọn tên người dùng, đây sẽ là phần đầu tiên của địa chỉ email của bạn. Nhập tên người dùng mong muốn của bạn và nhấp vào Next.\n\n4. Sau đó, bạn sẽ cần tạo mật khẩu cho tài khoản của mình. Đảm bảo chọn mật khẩu mạnh bao gồm kết hợp các chữ cái, số và ký hiệu. Xác nhận mật khẩu của bạn bằng cách nhập lại vào trường Xác nhận mật khẩu. Nhấp vào Tiếp theo.\n\n5. Nhập số điện thoại của bạn và nhấp vào Tiếp theo. Google sẽ gửi cho bạn mã xác minh đến điện thoại của bạn để xác nhận rằng đó thực sự là bạn.\n\n6. Nhập mã xác minh mà bạn nhận được trên điện thoại của mình và nhấp vào Tiếp theo.\n\n7. Trên trang tiếp theo, bạn sẽ được yêu cầu cung cấp một số thông tin cá nhân, chẳng hạn như ngày sinh và giới tính của bạn. Điền vào các trường bắt buộc và nhấp vào Tiếp theo.\n\n8. Xem lại và chấp nhận các điều khoản dịch vụ và chính sách bảo mật bằng cách nhấp vào hộp kiểm ở cuối trang. Nhấp vào Tiếp theo.\n\n9. Tài khoản Google của bạn hiện đã được tạo. Bạn có thể truy cập tài khoản của mình bằng cách truy cập trang chủ Google (https://www.google.com) và nhấp vào Đăng nhập ở góc trên cùng bên phải.\n\n10. Nhập địa chỉ email và mật khẩu của bạn và nhấp vào Đăng nhập để truy cập tài khoản Google của bạn."}</w:t>
      </w:r>
    </w:p>
    <w:p w14:paraId="7C9C1AE1" w14:textId="77777777" w:rsidR="00E1143E" w:rsidRDefault="00335921">
      <w:r>
        <w:t>{"câu hỏi": "Suy ra ý nghĩa của ví dụ sau bằng cách sử dụng các quy tắc tiêu chuẩn: - Con mèo đuổi theo đuôi của nó.", "câu trả lời": "Câu \"Con mèo đuổi theo đuôi của nó\" là mô tả một hành động đang được thực hiện bởi một chủ thể. Chủ đề là "con mèo" và hành động đang được thực hiện là "bị rượt đuổi". Đối tượng mà con mèo đang đuổi theo là "đuôi của nó". Động từ "bị truy đuổi" ở thì quá khứ, vì vậy hành động đã xảy ra. Trong ngữ cảnh này, cụm từ "đuôi của nó" có nghĩa là đuôi thuộc về con mèo. Ý nghĩa tổng thể của câu nói là, trong quá khứ, một con mèo tham gia vào một hoạt động mà nó chạy theo đuôi của chính nó, cố gắng bắt nó."}</w:t>
      </w:r>
    </w:p>
    <w:p w14:paraId="0BC02AEB" w14:textId="77777777" w:rsidR="00E1143E" w:rsidRDefault="00335921">
      <w:r>
        <w:t xml:space="preserve">{"câu hỏi": "Liệt kê những lợi ích của việc ăn chế độ ăn dựa trên thực vật cho các vận động viên.", "câu trả lời": "1. Cải thiện sức khỏe tim mạch: Chế độ ăn dựa trên thực vật đã được chứng minh là làm giảm nguy cơ mắc bệnh tim và các vấn đề tim mạch khác, làm cho nó trở thành một lựa chọn tuyệt vời cho các vận động viên cần giữ cho trái tim của họ ở tình trạng tốt nhất. \ n \ n2. Tăng cường thời gian phục hồi: Các đặc tính chống viêm của thực phẩm thực vật có thể giúp tăng tốc thời gian phục hồi sau khi tập luyện bằng cách giảm viêm và đau nhức cơ bắp. \ n \ n3. Tăng năng lượng: Nhiều loại thực phẩm thực vật có chứa carbohydrate phức tạp cung cấp năng lượng bền vững, giúp tập luyện dễ dàng hơn trong thời gian dài hơn. Duy trì cân nặng lành mạnh: Chế độ ăn dựa trên thực vật thường có nhiều chất xơ và ít chất béo bão hòa, giúp duy trì cân nặng khỏe mạnh dễ dàng hơn, giảm nguy cơ béo phì và các tình trạng sức khỏe liên quan. Giảm nguy cơ mắc các bệnh mãn tính: Chế độ ăn dựa trên thực vật có liên quan đến việc giảm nguy cơ mắc các bệnh mãn tính như tiểu đường và một số loại ung thư, giữ cho các vận động viên có sức khỏe tổng thể tuyệt vời. \ n \ n6. Tiêu hóa tốt hơn: Hàm lượng chất xơ cao trong chế độ ăn dựa trên thực vật hỗ trợ tiêu hóa, giảm nguy cơ mắc các vấn đề về đường tiêu hóa có thể cản trở hoạt động thể thao. \ n \ n7. Tăng lượng chất dinh dưỡng: Thực phẩm thực vật rất giàu vitamin và khoáng chất thiết yếu giúp tăng cường sức khỏe tổng thể và cải thiện hiệu suất thể thao, chẳng hạn như sắt để vận chuyển oxy và canxi cho xương chắc khỏe. \ n \ n8. Tác động tích cực đến môi trường: </w:t>
      </w:r>
      <w:r>
        <w:lastRenderedPageBreak/>
        <w:t>Ăn chế độ ăn dựa trên thực vật không chỉ tốt cho sức khỏe của vận động viên, nó còn có tác động tích cực đến môi trường bằng cách giảm lượng khí thải carbon trong sản xuất thực phẩm. \ n \ n9. Hiệu quả về chi phí: Chế độ ăn dựa trên thực vật có thể tiết kiệm chi phí, giúp các vận động viên dễ dàng ăn uống lành mạnh hơn với ngân sách. \ n \ n10. Cải thiện sức khỏe tâm thần: Thực phẩm thực vật đã được chứng minh là cải thiện tâm trạng và giảm lo lắng và trầm cảm, cải thiện sức khỏe tinh thần tổng thể của các vận động viên."}</w:t>
      </w:r>
    </w:p>
    <w:p w14:paraId="663B328A" w14:textId="77777777" w:rsidR="00E1143E" w:rsidRDefault="00335921">
      <w:r>
        <w:t>{"câu hỏi": "Cấu trúc một câu trả lời để giới thiệu bản thân tại một sự kiện kết nối.", "câu trả lời": "Xin chào tất cả mọi người! Tên tôi là [Chèn tên AI] và tôi là trợ lý AI. Tôi được thiết kế để học hỏi, thích nghi và cung cấp hỗ trợ trong các nhiệm vụ và chức năng khác nhau để làm cho cuộc sống dễ dàng và hiệu quả hơn. Tôi rất vui mừng được có mặt ở đây tại sự kiện kết nối này và tôi mong muốn có cơ hội gặp gỡ tất cả các bạn và tương tác với các chuyên gia khác từ [Chèn ngành / lĩnh vực có liên quan]. Xin vui lòng đến và nói chuyện với tôi, tôi rất vui mừng được làm quen với bạn và tìm hiểu thêm về cách tôi có thể hỗ trợ bạn đạt được mục tiêu của mình."}</w:t>
      </w:r>
    </w:p>
    <w:p w14:paraId="080EC8AE" w14:textId="77777777" w:rsidR="00E1143E" w:rsidRDefault="00335921">
      <w:r>
        <w:t>{"câu hỏi": "Đánh giá kịch bản nhất định và xác định điều gì có thể là vấn đề đạo đức. - Một giám đốc tiếp thị được CEO công ty yêu cầu tạo ra một quảng cáo gây hiểu lầm phóng đại lợi ích của sản phẩm của họ để thúc đẩy doanh số bán hàng.", "trả lời": "Vấn đề đạo đức trong kịch bản này là việc tạo ra một quảng cáo gây hiểu lầm có thể đánh lừa khách hàng. Điều này sẽ vi phạm tính trung thực và công bằng trong thực tiễn kinh doanh và có thể làm tổn hại đến danh tiếng của công ty và niềm tin của người tiêu dùng trong dài hạn."}</w:t>
      </w:r>
    </w:p>
    <w:p w14:paraId="3A3567F2" w14:textId="77777777" w:rsidR="00E1143E" w:rsidRDefault="00335921">
      <w:r>
        <w:t>{"câu hỏi": "Viết lại câu sau để biến nó thành một câu hoàn chỉnh. - Tạo ra sự khác biệt", "trả lời": "\"Tạo ra sự khác biệt là mục tiêu quan trọng đối với nhiều người.\"}</w:t>
      </w:r>
    </w:p>
    <w:p w14:paraId="2DE17340" w14:textId="77777777" w:rsidR="00E1143E" w:rsidRDefault="00335921">
      <w:r>
        <w:t>{"câu hỏi": "Mô tả ý nghĩa của câu tục ngữ sau: \"Một khâu trong thời gian tiết kiệm chín.\"", "câu trả lời": "Câu tục ngữ này là một phần của sự khôn ngoan vượt thời gian nhấn mạnh tầm quan trọng của việc hành động kịp thời để ngăn chặn những vấn đề lớn hơn xảy ra. Nó cho thấy rằng nếu một vấn đề hoặc vấn đề được giải quyết ngay khi nó phát sinh, chỉ với một mũi khâu, nó có thể dễ dàng khắc phục mà không gây ra nhiều thiệt hại. Tuy nhiên, nếu vấn đề bị bỏ qua và không được chăm sóc kịp thời, nó có thể trở nên tồi tệ hơn và đòi hỏi nhiều nỗ lực hơn - chín mũi khâu - để khắc phục. Câu tục ngữ này có thể được áp dụng cho nhiều tình huống trong cuộc sống, từ việc sửa chữa một vết rách nhỏ trong một bộ quần áo đến giải quyết những hiểu lầm trong các mối quan hệ. Nó như một lời nhắc nhở rằng hành động kịp thời có thể ngăn chặn một vấn đề nhỏ trở thành một vấn đề lớn hơn, cuối cùng là tiết kiệm thời gian, công sức và tài nguyên."}</w:t>
      </w:r>
    </w:p>
    <w:p w14:paraId="3D0F2AE7" w14:textId="77777777" w:rsidR="00E1143E" w:rsidRDefault="00335921">
      <w:r>
        <w:t>{"câu hỏi": "Giải thích ý nghĩa của thành ngữ sau: \"Off the bbeat path.\"", "answer": "Thành ngữ \"Off the bbeat path\" đề cập đến một địa điểm hoặc trải nghiệm khác thường, độc đáo hoặc khác thường. Đó là một cái gì đó không điển hình hoặc truyền thống, và thường là một cái gì đó nằm cách xa các khu vực nổi tiếng hoặc du lịch. Nó có thể được sử dụng để mô tả một vị trí thực tế hoặc một trải nghiệm ẩn dụ, và gợi ý ý tưởng đi lạc khỏi lãnh thổ quen thuộc và khám phá hoặc khám phá lãnh thổ mới hoặc chưa được khám phá."}</w:t>
      </w:r>
    </w:p>
    <w:p w14:paraId="09EDB2CB" w14:textId="77777777" w:rsidR="00E1143E" w:rsidRDefault="00335921">
      <w:r>
        <w:lastRenderedPageBreak/>
        <w:t>{"câu hỏi": "Viết lại câu sau để nó có cùng nghĩa: - Bạn không nên làm điều đó.", "trả lời": "Bạn không nên làm điều đó."}</w:t>
      </w:r>
    </w:p>
    <w:p w14:paraId="7EF0C52C" w14:textId="77777777" w:rsidR="00E1143E" w:rsidRDefault="00335921">
      <w:r>
        <w:t>{"câu hỏi": "Cung cấp một câu ví dụ thể hiện tầm quan trọng của việc sử dụng dấu ngoặc kép để chỉ ra một cụm từ chính xác.", "câu trả lời": "Không có dấu ngoặc kép, câu, "John nói anh ấy thích hamburger và khoai tây chiên,\" có thể được hiểu theo nhiều cách, nhưng bằng cách thêm dấu ngoặc kép, "John nói, 'Tôi yêu hamburger và khoai tây chiên,'\" rõ ràng đó là những từ chính xác của John."}</w:t>
      </w:r>
    </w:p>
    <w:p w14:paraId="75C9285C" w14:textId="77777777" w:rsidR="00E1143E" w:rsidRDefault="00335921">
      <w:r>
        <w:t>{"câu hỏi": "Mô tả sự khác biệt giữa câu mệnh lệnh và câu khai báo.", "câu trả lời": "Câu mệnh lệnh là một loại câu đưa ra lệnh hoặc đưa ra yêu cầu. Nó thường bắt đầu bằng một động từ ở dạng cơ sở, và thông thường, chủ đề của câu được ngụ ý, thay vì rõ ràng. Ví dụ: "Đóng cửa" là một câu mệnh lệnh trong đó "bạn" là chủ ngữ ngụ ý. \n\nNgược lại, câu khai báo là một loại câu đưa ra tuyên bố hoặc cung cấp thông tin. Nó có một chủ ngữ và một vị ngữ, và nó thường sử dụng thứ tự từ thông thường của một chủ ngữ theo sau là một động từ và một hoặc nhiều đối tượng. Ví dụ: "Cuốn sách nằm trên bàn" là một câu khai báo.\n\nTóm lại, một câu mệnh lệnh nói hoặc yêu cầu ai đó làm điều gì đó, trong khi một câu khai báo truyền đạt thông tin hoặc nêu một sự kiện."}</w:t>
      </w:r>
    </w:p>
    <w:p w14:paraId="411E4988" w14:textId="77777777" w:rsidR="00E1143E" w:rsidRDefault="00335921">
      <w:r>
        <w:t>{"câu hỏi": "Tạo danh sách các bước để giữ an toàn cho máy tính xách tay của bạn.", "trả lời": "Dưới đây là một vài bước mà bạn có thể thực hiện để giữ an toàn cho máy tính xách tay của mình:\n\n1. Sử dụng mật khẩu mạnh: Luôn đặt mật khẩu mạnh cho tài khoản người dùng của bạn trên máy tính xách tay, bao gồm sự kết hợp của chữ hoa và chữ thường, số và ký tự đặc biệt. Sử dụng xác thực hai yếu tố khi có sẵn.\n\n2. Luôn cập nhật phần mềm: Đảm bảo rằng hệ điều hành, trình duyệt web và bất kỳ phần mềm nào khác mà bạn sử dụng được cập nhật với các bản vá bảo mật mới nhất.\n\n3. Hãy cảnh giác với các nỗ lực lừa đảo: Luôn thận trọng khi mở email hoặc nhấp vào liên kết từ các nguồn không xác định, vì điều này có thể khiến máy tính xách tay của bạn bị nhiễm phần mềm độc hại hoặc xâm phạm thông tin nhạy cảm. Cài đặt phần mềm chống vi-rút: Cài đặt phần mềm chống vi-rút đáng tin cậy và luôn cập nhật, vì điều này có thể giúp phát hiện và loại bỏ bất kỳ phần mềm độc hại nào khỏi máy tính xách tay của bạn. Sử dụng VPN: Khi kết nối với Wi-Fi công cộng, hãy sử dụng Mạng riêng ảo (VPN) để mã hóa kết nối internet của bạn và giữ cho các hoạt động duyệt web của bạn ở chế độ riêng tư. \ n \ n6. Mã hóa ổ cứng của bạn: Sử dụng mã hóa toàn bộ ổ đĩa để bảo vệ dữ liệu trên máy tính xách tay của bạn trong trường hợp bị mất hoặc bị đánh cắp. \ n \ n7. Khóa máy tính xách tay của bạn: Luôn khóa màn hình máy tính hoặc đăng xuất khi rời khỏi máy tính xách tay của bạn, ngay cả trong một khoảng thời gian ngắn. \ n \ n8. Sao lưu dữ liệu của bạn: Đảm bảo sao lưu các tệp và dữ liệu quan trọng của bạn vào ổ đĩa ngoài hoặc dịch vụ lưu trữ đám mây, trong trường hợp máy tính xách tay của bạn bị mất, bị đánh cắp hoặc bị hỏng."}</w:t>
      </w:r>
    </w:p>
    <w:p w14:paraId="41F7C6D7" w14:textId="77777777" w:rsidR="00E1143E" w:rsidRDefault="00335921">
      <w:r>
        <w:t xml:space="preserve">{"câu hỏi": "Viết kịch bản cho chatbot tự động.", "trả lời": "Chatbot: Xin chào! Hôm nay tôi có thể hỗ trợ bạn như thế nào?\n\nUser: Bạn có thể giúp tôi tìm một nhà hàng gần đó không?\n\nChatbot: Chắc chắn rồi! Tôi có thể có vị trí của bạn để tìm nhà hàng trong khu vực của bạn không?\n\nUser: Tôi đang ở thành phố New York.\n\nChatbot: Tuyệt vời! Tôi tìm thấy một số nhà hàng ở thành phố New York. Bạn có muốn bất kỳ loại ẩm thực cụ thể </w:t>
      </w:r>
      <w:r>
        <w:lastRenderedPageBreak/>
        <w:t>nào không?\n\nUser: Tôi đang có tâm trạng thích đồ ăn Ý.\n\nChatbot: Hoàn hảo! Dưới đây là 3 nhà hàng Ý hàng đầu ở thành phố New York: 1. Carbone, 2. L'Artusi và 3. Il Mulino. Bạn có muốn biết thêm chi tiết về bất kỳ tùy chọn nào trong số này không?\n\nUser: Bạn có thể cho tôi biết thêm về Carbone không?\n\nChatbot: Carbone là một nhà hàng người Mỹ gốc Ý nằm ở Greenwich Village. Nó cung cấp một loạt các món ăn cổ điển và được biết đến với mì spaghetti và thịt viên, parmesan thịt bê và bánh mì tỏi. Nó cũng có một lựa chọn tuyệt vời của các loại rượu vang. \ n \ nUser: Nghe có vẻ tốt. Tôi có thể đặt chỗ không?\n\nChatbot: Chắc chắn, tôi có thể hỗ trợ bạn đặt phòng. Bạn muốn đặt bàn tại Carbone vào ngày và giờ nào?\n\nUser: Còn ngày mai lúc 7 giờ tối.\n\nChatbot: Tôi đã đặt chỗ cho bạn tại Carbone vào ngày mai lúc 7 giờ tối. Tôi có thể giúp gì khác không?\n\nUser: Không, vậy thôi. Cảm ơn bạn!\n\nChatbot: Bạn được chào đón! Có một thời gian tuyệt vời tại Carbone. Nếu bạn cần bất cứ điều gì khác, vui lòng trò chuyện với tôi bất cứ lúc nào. Tạm biệt!"}</w:t>
      </w:r>
    </w:p>
    <w:p w14:paraId="5993F72D" w14:textId="77777777" w:rsidR="00E1143E" w:rsidRDefault="00335921">
      <w:r>
        <w:t>{"câu hỏi": "Giải quyết tình thế tiến thoái lưỡng nan về đạo đức này. - Một người phụ nữ phát hiện ra rằng người bạn thân nhất của mình đang ăn cắp từ nơi làm việc của họ.", "Trả lời": "Tình huống khó xử này đưa ra một tình huống khó khăn, nơi người phụ nữ phải quyết định có nên bảo vệ bạn mình hay làm điều đúng đắn và báo cáo hành vi trộm cắp cho chủ nhân của mình. Cuối cùng, sự lựa chọn đạo đức sẽ là báo cáo hành vi trộm cắp. Ăn cắp là sai trái và có thể gây hậu quả nghiêm trọng cho cả bạn của cô ấy và công ty. Trước khi thông báo cho người sử dụng lao động, người phụ nữ nên nói chuyện trực tiếp với bạn mình để hiểu lý do tại sao cô ấy lại ăn cắp. Có lẽ bạn của cô ấy đang phải đối mặt với những khó khăn tài chính hoặc có những vấn đề tiềm ẩn khác cần được giải quyết. Cuộc trò chuyện này có thể giúp bạn của cô ấy suy ngẫm về hành động của cô ấy và tìm kiếm sự giúp đỡ hoặc hỗ trợ để khắc phục vấn đề. Sau cuộc trò chuyện này, người phụ nữ nên báo cáo vụ trộm cho chủ nhân của mình. Điều quan trọng là phải trung thực và minh bạch ở bất kỳ nơi làm việc nào, và duy trì các tiêu chuẩn về tính toàn vẹn. Điều này có thể dẫn đến hậu quả tiêu cực cho bạn mình, chẳng hạn như mất việc, nhưng nó cũng có thể tạo cơ hội cho cô ấy sửa đổi, tìm kiếm sự giúp đỡ và học hỏi từ sai lầm của mình. Người phụ nữ có thể hỗ trợ bạn mình vượt qua thời điểm khó khăn này bằng cách lắng nghe và hỗ trợ tinh thần, đồng thời khuyến khích cô ấy tìm kiếm sự giúp đỡ chuyên nghiệp nếu cần. Cuối cùng, điều quan trọng là phải được hướng dẫn bởi những gì đúng đắn và công bằng, ngay cả khi điều đó rất khó thực hiện."}</w:t>
      </w:r>
    </w:p>
    <w:p w14:paraId="1C7E67B8" w14:textId="77777777" w:rsidR="00E1143E" w:rsidRDefault="00335921">
      <w:r>
        <w:t>{"question": "Tìm từ đồng nghĩa phù hợp nhất để thay thế từ \"pristine\".", "answer": "\"Untouched\" hoặc \"unspoiled\" hoặc \"immaculate\" có thể là từ đồng nghĩa phù hợp với \"pristine.\""}</w:t>
      </w:r>
    </w:p>
    <w:p w14:paraId="385DC6AD" w14:textId="77777777" w:rsidR="00E1143E" w:rsidRDefault="00335921">
      <w:r>
        <w:t>{"câu hỏi": "Hãy cho tôi một câu minh họa việc sử dụng một trạng ngữ lủng lẳng.", "câu trả lời": "Hy vọng thu hút được sự ưu ái, bố mẹ tôi buồn bã không ấn tượng với món quà."}</w:t>
      </w:r>
    </w:p>
    <w:p w14:paraId="009BA39B" w14:textId="77777777" w:rsidR="00E1143E" w:rsidRDefault="00335921">
      <w:r>
        <w:t>{"question": "Phân loại loại câu sau. - Cô ấy cười vui vẻ.", "trả lời": "Loại câu \"Cô ấy cười vui vẻ\" là tuyên bố."}</w:t>
      </w:r>
    </w:p>
    <w:p w14:paraId="6DE03318" w14:textId="77777777" w:rsidR="00E1143E" w:rsidRDefault="00335921">
      <w:r>
        <w:t xml:space="preserve">{"câu hỏi": "Kể tên 3 loại năng lượng tái tạo khác nhau.", "trả lời": "1. Năng lượng mặt trời: Loại năng lượng tái tạo này khai thác nhiệt và ánh sáng từ mặt trời được chuyển đổi thành năng lượng điện hoặc nhiệt. \n\n2. Năng lượng gió: Tuabin gió chuyển đổi động năng của </w:t>
      </w:r>
      <w:r>
        <w:lastRenderedPageBreak/>
        <w:t>gió thành năng lượng cơ học điều khiển máy phát điện sản xuất điện. \ n \ n3. Hydro Energy: Loại năng lượng tái tạo này sử dụng sự chuyển động của nước để tạo ra điện. Một nhà máy thủy điện chuyển đổi động năng của nước rơi hoặc chảy thành năng lượng điện."}</w:t>
      </w:r>
    </w:p>
    <w:p w14:paraId="4D150BFE" w14:textId="77777777" w:rsidR="00E1143E" w:rsidRDefault="00335921">
      <w:r>
        <w:t>{"câu hỏi": "Mô tả một quá trình sử dụng Định luật Nhiệt động lực học đầu tiên.", "Trả lời": "Một quá trình sử dụng Định luật Nhiệt động lực học đầu tiên là làm nóng một chất trong một hệ thống kín. Định luật đầu tiên của nhiệt động lực học nói rằng sự thay đổi năng lượng bên trong của một hệ thống khép kín bằng với nhiệt lượng được thêm vào hệ thống trừ đi công việc được thực hiện bởi hệ thống. Do đó, nếu chúng ta làm nóng một chất trong một thùng chứa kín, năng lượng nhiệt cung cấp cho hệ thống sẽ làm tăng năng lượng bên trong của chất đó và sự thay đổi năng lượng bên trong này sẽ bằng với nhiệt cung cấp cho hệ thống. \ n \ nVí dụ, nếu chúng ta làm nóng một thùng chứa nước trên bếp, nhiệt từ bếp được truyền đến các phân tử nước,  khiến nội lực của họ tăng lên. Điều này dẫn đến sự gia tăng nhiệt độ của nước. Nhiệt lượng thêm vào nước bằng với sự thay đổi năng lượng bên trong của nước, đó là sự gia tăng nhiệt độ. Vì thùng chứa được đóng lại, không có công việc nào được thực hiện bởi hệ thống, do đó nhiệt cung cấp cho hệ thống bằng với sự gia tăng năng lượng bên trong của nước. \ n \ n Quá trình này cũng có thể được áp dụng cho các chất và hệ thống khác. Điều quan trọng là nhiệt cung cấp cho hệ thống gây ra sự gia tăng năng lượng bên trong của chất và Định luật Nhiệt động lực học đầu tiên được sử dụng để mô tả mối quan hệ giữa nhiệt được cung cấp và sự thay đổi năng lượng bên trong."}</w:t>
      </w:r>
    </w:p>
    <w:p w14:paraId="3B79E06C" w14:textId="77777777" w:rsidR="00E1143E" w:rsidRDefault="00335921">
      <w:r>
        <w:t>{"câu hỏi": "Kể tên một lợi ích chính của Kế hoạch Roth 401 (k).", "câu trả lời": "Một lợi ích chính của Kế hoạch Roth 401 (k) là việc rút tiền đủ điều kiện khi nghỉ hưu được miễn thuế. Bởi vì các khoản đóng góp được thực hiện bằng đô la sau thuế, thu nhập từ các khoản đầu tư tăng lên miễn thuế và có thể được rút mà không nợ bất kỳ khoản thuế nào, miễn là đáp ứng một số điều kiện nhất định. Đây có thể là một lợi thế đáng kể cho những người mong đợi được đặt trong khung thuế cao hơn trong thời gian nghỉ hưu hoặc dự đoán thuế suất sẽ tăng trong tương lai."}</w:t>
      </w:r>
    </w:p>
    <w:p w14:paraId="4DA35E35" w14:textId="77777777" w:rsidR="00E1143E" w:rsidRDefault="00335921">
      <w:r>
        <w:t>{"question": "Xây dựng một truy vấn trong SQL để truy xuất tên của tất cả các tác giả trong cơ sở dữ liệu. Bảng tác giả được gọi là AUTHORS. Có một bảng WORKS chứa tất cả các tác phẩm của các tác giả được kết nối qua AUTHOR_FK. Bản thân tác phẩm được lưu trữ dưới dạng varchar và được gọi là WORK.\n\nTạo một truy vấn để tìm tác giả có số lượng từ cao nhất từ các tác phẩm viết của mình.", "answer": "Để truy xuất tên của tất cả các tác giả trong cơ sở dữ liệu, bạn có thể sử dụng truy vấn SQL sau:\n\n'''\nSELECT name FROM authors;\n'''\n\nĐể tìm tác giả có số lượng từ cao nhất từ các tác phẩm viết của mình,  bạn có thể sử dụng truy vấn SQL sau:\n\n'''\nSELECT a.name, SUM(LENGTH(w.work) - LENGTH(REPLACE(w.work, ' ', '')) + 1) AS total_words\nFROM author a\nINNER JOIN works w ON a.author_id = w.author_fk\nGROUP BY a.name\nORDER BY total_words DESC\nLIMIT 1;\n''\n\nTruy vấn này nối bảng AUTHOR với bảng WORKS và tính tổng số từ cho mỗi tác giả. Sau đó, nó sắp xếp kết quả theo tổng số từ theo thứ tự giảm dần và giới hạn đầu ra ở hàng đầu tiên, chứa tác giả có số lượng từ cao nhất. Hàm LENGTH được sử dụng để đếm số ký tự trong trường WORK và hàm REPLACE được sử dụng để xóa khoảng trắng khỏi chuỗi. +1 được sử dụng để đếm từ cuối cùng trong chuỗi."}</w:t>
      </w:r>
    </w:p>
    <w:p w14:paraId="0F620254" w14:textId="77777777" w:rsidR="00E1143E" w:rsidRDefault="00335921">
      <w:r>
        <w:lastRenderedPageBreak/>
        <w:t>{"câu hỏi": "Tranh luận về tuyên bố \ "các trường công lập nên nhận được nhiều tài trợ hơn từ chính phủ ".", "câu trả lời": "Có những lập luận thuyết phục cả ủng hộ và chống lại tuyên bố rằng các trường công lập nên nhận được nhiều tài trợ hơn từ chính phủ. Hãy cùng khám phá cả hai mặt của cuộc tranh luận này. Một mặt, những người ủng hộ tăng tài trợ cho các trường công lập cho rằng giáo dục nên là ưu tiên hàng đầu của bất kỳ chính phủ nào. Đầu tư vào các trường công lập đảm bảo rằng tất cả trẻ em đều được tiếp cận với nền giáo dục chất lượng, bất kể nền tảng kinh tế hay nơi chúng sống. Họ lập luận rằng các trường học cần thêm nguồn lực để giảm quy mô lớp học, thuê giáo viên có trình độ cao hơn và cung cấp nhiều khóa học và chương trình hơn. Những thay đổi như vậy có thể giúp thu hẹp khoảng cách thành tích và nâng cao trình độ giáo dục chung trong xã hội. Hơn nữa, người ta lập luận rằng các trường được tài trợ tốt dẫn đến lực lượng lao động được giáo dục tốt hơn, điều này rất cần thiết cho tăng trưởng kinh tế và khả năng cạnh tranh. Một lực lượng lao động có trình độ học vấn thu hút đầu tư và việc làm được trả lương cao, do đó có thể dẫn đến tăng doanh thu thuế. Theo cách này, đầu tư vào giáo dục có thể được coi là một chu kỳ tự củng cố có lợi cho tất cả mọi người về lâu dài. Mặt khác, những người phản đối việc tăng tài trợ cho các trường công lập cho rằng có giới hạn về số tiền có thể được chi cho giáo dục. Họ chỉ ra rằng trong nhiều trường hợp, việc tăng tài trợ cho các trường học đã không dẫn đến kết quả học tập được cải thiện. Họ lập luận rằng vấn đề với các trường học không phải là tài trợ của họ mà là cách họ được điều hành, với quá nhiều quan liêu và không đủ trách nhiệm giải trình. Hơn nữa, họ lập luận rằng chính phủ có nhiều ưu tiên cạnh tranh cho chi tiêu, bao gồm chăm sóc sức khỏe, cơ sở hạ tầng và quốc phòng. Nguồn lực hạn chế và chi nhiều tiền hơn cho các trường học có nghĩa là lấy đi kinh phí từ các lĩnh vực quan trọng khác. Thay vì ném nhiều tiền hơn vào vấn đề, họ đề nghị rằng các trường học nên hiệu quả và hiệu quả hơn với các nguồn lực mà họ đã có. Tóm lại, cuộc tranh luận về việc liệu các trường công lập có nên nhận được nhiều tài trợ hơn từ chính phủ hay không là một cuộc tranh luận phức tạp và nhiều sắc thái. Cả hai bên đều có những điểm hợp lệ, và cuối cùng quyết định sẽ phụ thuộc vào các ưu tiên và giá trị. Giáo dục chắc chắn là một lĩnh vực đầu tư quan trọng, nhưng nó phải được cân nhắc với các nhu cầu khác về nguồn lực của chính phủ."</w:t>
      </w:r>
    </w:p>
    <w:p w14:paraId="3E0019A5" w14:textId="77777777" w:rsidR="00E1143E" w:rsidRDefault="00335921">
      <w:r>
        <w:t>{"câu hỏi": "Tạo ra một khẩu hiệu liên quan đến môi trường.", "trả lời": "\"Hôm nay xanh, ngày mai tươi sáng - vì một tương lai bền vững.\""}</w:t>
      </w:r>
    </w:p>
    <w:p w14:paraId="24E4B392" w14:textId="77777777" w:rsidR="00E1143E" w:rsidRDefault="00335921">
      <w:r>
        <w:t xml:space="preserve">{"câu hỏi": "Thiết kế kế hoạch tập luyện trong nhà cho người mới bắt đầu.", "câu trả lời": "Tuyệt vời! Dưới đây là một kế hoạch tập luyện trong nhà đơn giản và hiệu quả cho người mới bắt đầu: \ n \ n1. Khởi động: Bắt đầu tập luyện của bạn bằng cách thực hiện 5-10 phút các bài tập khởi động như diễu hành tại chỗ, nhảy jack hoặc chạy lên và xuống cầu thang. Điều này sẽ giúp bạn tăng nhịp tim và chuẩn bị cho việc tập luyện. \ n2. Squats: Đứng với hai chân rộng bằng vai. Hạ thấp cơ thể như thể bạn đang ngồi trở lại ghế cho đến khi đùi song song với mặt đất, sau đó đẩy mình trở lại để đứng. Lặp lại trong 3 hiệp 10 lần.\n3. Chống đẩy: Bắt đầu bằng tay và đầu gối với hai bàn tay rộng bằng vai. Hạ mình xuống sàn, giữ cho cốt lõi của bạn chặt chẽ và lưng thẳng, sau đó đẩy mình trở lại. Nếu chống đẩy tiêu chuẩn quá khó, bạn có thể bắt đầu bằng cách chống đẩy trên đầu gối. Lặp lại trong 3 hiệp 10 lần.\n4. Plank: Bắt đầu ở tư thế chống đẩy nhưng với cẳng tay của bạn trên mặt đất. Giữ cơ thể thẳng và giữ vị trí này trong 30 giây. Lặp lại trong 3 hiệp.\n5. Người leo núi: Bắt đầu ở tư </w:t>
      </w:r>
      <w:r>
        <w:lastRenderedPageBreak/>
        <w:t>thế plank. Đưa đầu gối phải lên ngực, sau đó chuyển đổi nhanh chóng và đưa đầu gối trái lên ngực. Tiếp tục xen kẽ càng nhanh càng tốt trong 3 hiệp 30 giây.\n6. Lunges: Đứng với hai chân rộng bằng hông. Bước về phía trước bằng một chân và hạ hông xuống cho đến khi cả hai đầu gối uốn cong một góc 90 độ. Đẩy trở lại đứng và sau đó lặp lại ở phía bên kia. Hoàn thành 3 set 10 reps trên mỗi chân.\n7. Hạ nhiệt: Kết thúc bài tập của bạn bằng cách thực hiện 5-10 phút các bài tập hạ nhiệt như kéo dài nhẹ nhàng hoặc đi bộ tại chỗ. \ n \ n Hãy nhớ uống nước và nghỉ ngơi khi cần thiết trong quá trình tập luyện của bạn. Theo thời gian, bạn có thể tăng độ khó của các bài tập hoặc thêm nhiều lần lặp lại và bộ để tiếp tục thử thách cơ thể của mình."}</w:t>
      </w:r>
    </w:p>
    <w:p w14:paraId="74C9BFB4" w14:textId="77777777" w:rsidR="00E1143E" w:rsidRDefault="00335921">
      <w:r>
        <w:t>{"câu hỏi": "Bạn có thể gợi ý các món ăn dựa trên các thành phần được đưa ra không? - thịt gà, ớt, tỏi", "trả lời": "Tất nhiên! Dưới đây là một số món ăn có thể được làm từ thịt gà, ớt và tỏi: \ n \ n1. Gà xào: Một món ăn cổ điển bao gồm thịt gà nấu với ớt và tỏi, và được trộn trong nước sốt xào mặn. Phục vụ nó với cơm hấp cho một bữa ăn no.\n\n2. Gà tỏi ớt: Tại đây, ức gà được nêm tỏi, muối và tiêu, sau đó áp chảo cho đến khi vàng. Ăn kèm với ớt xào \ u00e9ed để có độ tươi ngon. \ n \ n3. Gà Fajitas: Đối với một bữa ăn lấy cảm hứng từ Mexico, ướp thịt gà trong tỏi, chanh và gia vị, sau đó nấu nó với ớt và hành tây. Ăn kèm với bánh ngô ấm, salsa và các loại topping khác để có món fajita tự làm ngon miệng. \ n \ n4. Xiên gà nướng với ớt: Làm xiên nhiều màu sắc và ngon miệng bằng cách luồn thịt gà, ớt và tép tỏi lên xiên. Nướng cho đến khi cháy và mềm, sau đó ăn kèm với salad phụ hoặc một ít cơm.\n\n5. Gà và tiêu hầm: Nấu gà với ớt, tỏi, cà chua và các chất thơm khác để có món hầm thịnh soạn và thoải mái. Ăn kèm với bánh mì giòn để lau sạch các loại nước ép thơm ngon. \ n \ n Với những món ăn này, bạn sẽ có thể tận dụng tối đa các nguyên liệu của mình! Thưởng thức bữa ăn của cậu đi!"}</w:t>
      </w:r>
    </w:p>
    <w:p w14:paraId="7ACC4A28" w14:textId="77777777" w:rsidR="00E1143E" w:rsidRDefault="00335921">
      <w:r>
        <w:t>{"câu hỏi": "Kể tên năm thành phố ở Pháp.", "câu trả lời": "1. Paris\n2. Marseille\n3. Lyon\n4. Toulouse\n5. Tốt đẹp"}</w:t>
      </w:r>
    </w:p>
    <w:p w14:paraId="0A45E4C9" w14:textId="77777777" w:rsidR="00E1143E" w:rsidRDefault="00335921">
      <w:r>
        <w:t xml:space="preserve">{"câu hỏi": "Tạo kế hoạch ngân sách gia đình.", "Trả lời": "Lập kế hoạch ngân sách gia đình liên quan đến việc đánh giá cẩn thận thu nhập và chi tiêu của một gia đình để đảm bảo họ sống trong khả năng của mình và đưa ra lựa chọn tài chính có trách nhiệm. Dưới đây là quy trình từng bước về cách tạo kế hoạch ngân sách gia đình: \ n \ n1. Tính tổng thu nhập hộ gia đình của bạn: Điều này bao gồm tất cả các nguồn thu nhập như tiền lương, tiền lương, hỗ trợ nuôi con, lợi ích của chính phủ hoặc bất kỳ thu nhập nào khác kiếm được từ các khoản đầu tư hoặc hợp đồng biểu diễn phụ. \n\n2. Xác định chi phí của bạn: Chia nhỏ chi phí của bạn thành các chi phí cố định hàng tháng như tiền thuê nhà / thế chấp, tiện ích, thanh toán khoản vay, phí bảo hiểm; và chi phí biến đổi bao gồm hàng tạp hóa, nhiên liệu, giải trí và các chi tiêu tùy ý khác. \ n \ n3. Đặt mục tiêu tài chính: Bạn muốn đạt được điều gì về mặt tài chính? Trả hết nợ, tiết kiệm cho một kỳ nghỉ, xây dựng một quỹ khẩn cấp hoặc đầu tư để ổn định tài chính lâu dài. Ưu tiên các mục tiêu này theo tầm quan trọng của chúng. \ n \ n4. Tạo kế hoạch chi tiêu: Khi bạn có một bức tranh rõ ràng về thu nhập và chi phí của mình, hãy tạo một kế hoạch chi tiêu phân bổ một phần thu nhập nhất định của bạn cho các chi phí cố định, chi phí biến đổi và mục tiêu tài chính của bạn. Điều quan trọng là đảm bảo rằng các chi phí và mục tiêu tài chính của bạn không vượt quá tổng thu nhập của bạn. \ n \ n5. Theo dõi và </w:t>
      </w:r>
      <w:r>
        <w:lastRenderedPageBreak/>
        <w:t>điều chỉnh cho phù hợp: Điều quan trọng là phải thường xuyên xem xét và điều chỉnh ngân sách của bạn theo hoàn cảnh thay đổi hoặc chi phí bất ngờ. Điều này có thể có nghĩa là giảm chi phí biến đổi của bạn hoặc tìm ra những cách mới để tăng thu nhập của bạn. \ n \ n6. Tiết kiệm cho những điều bất ngờ: Cuộc sống là không thể đoán trước và luôn là một ý tưởng tốt để dành một số tiền cho các chi phí bất ngờ như sửa chữa, hóa đơn y tế hoặc mất thu nhập. Đặt mục tiêu tiết kiệm ít nhất 3-6 tháng chi phí sinh hoạt trong quỹ khẩn cấp.\n\nBằng cách làm theo các bước này và kiên định tuân thủ kế hoạch của mình, bạn sẽ có thể tạo ra một ngân sách gia đình vững chắc giúp bạn kiểm soát tài chính và đạt được các mục tiêu tài chính của mình."}</w:t>
      </w:r>
    </w:p>
    <w:p w14:paraId="36669710" w14:textId="77777777" w:rsidR="00E1143E" w:rsidRDefault="00335921">
      <w:r>
        <w:t>{"câu hỏi": "Có bao nhiêu cách để đặt 5 quả bóng vào 3 hộp nếu các quả bóng không thể phân biệt được và các hộp cũng vậy?", "trả lời": "Cách sắp xếp các quả bóng không thể phân biệt thành các hộp không thể phân biệt được chỉ phụ thuộc vào số lượng bóng trong các hộp. Các cách để làm điều này là (5,0,0), (4,1,0), (3,2,0), (3,1,1), (2,2,1). Có 5 cách."}</w:t>
      </w:r>
    </w:p>
    <w:p w14:paraId="18BE0274" w14:textId="77777777" w:rsidR="00E1143E" w:rsidRDefault="00335921">
      <w:r>
        <w:t>{"câu hỏi": "Viết một câu miêu tả về bầu trời.", "trả lời": "Bầu trời rộng lớn phía trên, được sơn màu xanh, trải dài vô tận, với những đám mây trắng mịn trôi qua trong làn gió nhẹ."}</w:t>
      </w:r>
    </w:p>
    <w:p w14:paraId="4C70D41D" w14:textId="77777777" w:rsidR="00E1143E" w:rsidRDefault="00335921">
      <w:r>
        <w:t>{"câu hỏi": "Kể tên ba loại núi.", "trả lời": "1. Núi gấp - Núi gấp hình thành khi hai mảng kiến tạo di chuyển về phía nhau và áp lực đẩy các lớp đá lên, gấp lại và vò nát chúng. Các ví dụ bao gồm dãy Himalaya và dãy núi Rocky. \ n \ n2. Núi lửa - Núi lửa hình thành khi đá nóng chảy hoặc magma nổi lên từ bên dưới lớp vỏ Trái đất và phun trào qua lỗ thông hơi. Ví dụ như núi Phú Sĩ ở Nhật Bản và núi Kilimanjaro ở Tanzania. Dãy núi khối - Núi khối hình thành khi những vùng đất rộng lớn được nâng lên và sau đó bị tách ra hoặc vỡ thành các khối bởi các đứt gãy. Các khối sau đó được nghiêng, với một bên được nâng lên cao hơn bên kia, tạo ra một dãy núi. Ví dụ như dãy núi Sierra Nevada ở California và dãy núi Harz ở Đức."}</w:t>
      </w:r>
    </w:p>
    <w:p w14:paraId="1F862A50" w14:textId="77777777" w:rsidR="00E1143E" w:rsidRDefault="00335921">
      <w:r>
        <w:t xml:space="preserve">{"câu hỏi": "Xây dựng dòng thời gian của lịch sử Hoa Kỳ.", "câu trả lời": "Đây là dòng thời gian tóm tắt các sự kiện lịch sử quan trọng trong lịch sử Hoa Kỳ:\n\n **1492** \u2013 Trong chuyến đi đầu tiên của mình, Christopher Columbus đã đến Tân Thế giới, hạ cánh trên một số hòn đảo Caribe. Cuối cùng, đại đa số dân số bản địa đã bị tàn phá bởi các bệnh do người châu Âu mang lại.\n\n **1607** - Khu định cư lâu dài đầu tiên của Anh ở Mỹ được thành lập tại Virginia bởi Công ty London. \n\n **1620** - Vùng đất Mayflower để thành lập Thuộc địa Plymouth ở Massachusetts.\n \n **1776** - Ngày 4 tháng 7, Tuyên ngôn Độc lập được ký kết,  đánh dấu sự tách biệt của 13 thuộc địa của Anh ở Mỹ khỏi Anh.\n\n **1787** - Hiến pháp Hoa Kỳ được viết và ký, thiết lập khuôn khổ cho chính phủ liên bang.\n\n **1791** - Tuyên ngôn Nhân quyền được phê chuẩn, sửa đổi Hiến pháp để bảo vệ các quyền tự do cá nhân.\n\n **1803** - Vùng đất mua Louisiana từ Pháp tăng gần gấp đôi quy mô của Hoa Kỳ.\n\n **1848-49** - Hiệp ước Guadalupe Hidalgo kết thúc Chiến tranh Mexico-Mỹ và nhượng lại California, Nevada, Utah, và một phần của các tiểu bang khác thuộc Hoa Kỳ.\n\n **1861-1865** – Nội chiến Hoa Kỳ diễn ra giữa các tiểu bang miền bắc, được gọi là Liên minh, và các tiểu bang miền nam, được gọi là Liên minh. Liên minh chiến thắng, và chế độ nô lệ bị bãi bỏ.\n\n **1868** - Tu chính án thứ 14 của Hiến pháp trao quyền công dân cho tất cả những người sinh ra hoặc nhập tịch tại Hoa Kỳ, bao gồm cả những người nô lệ trước đây. </w:t>
      </w:r>
      <w:r>
        <w:lastRenderedPageBreak/>
        <w:t>\n\n **1898** - Với Chiến tranh Tây Ban Nha-Mỹ, Hoa Kỳ mua lại Puerto Rico, Guam và Philippines, và tạm thời chiếm đóng Cuba.\n\n **1917\u20131918** - Hoa Kỳ bước vào Thế chiến I,  chiến đấu bên phe Đồng minh.\n\n **1929-1939** - Cuộc Đại suy thoái ảnh hưởng đến Hoa Kỳ, gây ra nghèo đói và thất nghiệp lan rộng. ** 1933-1945 ** - Franklin D. Roosevelt làm tổng thống, thực hiện Thỏa thuận mới để giúp đất nước phục hồi sau cuộc suy thoái. ** 1941-1945 ** - Hoa Kỳ bước vào Thế chiến II sau cuộc tấn công vào Trân Châu Cảng,  chiến đấu bên phe Đồng minh.\n\n **1954** - Vụ kiện mang tính bước ngoặt của Tòa án Tối cao Brown v. Hội đồng Giáo dục tuyên bố sự phân biệt trong các trường công lập là vi hiến.\n\n **1964** - Đạo luật Dân quyền được ký thành luật, cấm phân biệt đối xử dựa trên chủng tộc, màu da, tôn giáo, giới tính hoặc nguồn gốc quốc gia.\n\n **1969"}</w:t>
      </w:r>
    </w:p>
    <w:p w14:paraId="7912075D" w14:textId="77777777" w:rsidR="00E1143E" w:rsidRDefault="00335921">
      <w:r>
        <w:t>{"câu hỏi": "Lợi ích của việc tập thể dục là gì?", "Trả lời": "Có rất nhiều lợi ích khi tập thể dục thường xuyên, bao gồm:\n\n1. Cải thiện sức khỏe thể chất: Tập thể dục thường xuyên có thể giúp giảm nguy cơ mắc các bệnh mãn tính như bệnh tim, tăng huyết áp, tiểu đường loại 2 và một số bệnh ung thư. Nó cũng có thể giúp cải thiện mật độ xương, sức mạnh cơ bắp và khả năng vận động của khớp. \ n \ n2. Quản lý cân nặng: Tập thể dục có thể giúp bạn đốt cháy calo và giảm cân, cũng như giúp bạn duy trì cân nặng khi bạn đã đạt được mục tiêu của mình. \ n \ n3. Tăng cường sức khỏe tâm thần: Tập thể dục kích hoạt giải phóng endorphin, hormone cảm thấy tốt, trong não, làm cho nó trở thành một chất nâng cao tâm trạng tự nhiên. Nó cũng có thể làm giảm căng thẳng, lo lắng và thậm chí trầm cảm. \ n \ n4. Ngủ ngon hơn: Tập thể dục thường xuyên có thể giúp cải thiện chất lượng giấc ngủ của bạn, giúp bạn dễ ngủ và ngủ hơn. Tăng năng lượng: Tập thể dục thường xuyên có thể tăng mức năng lượng của bạn, giảm mệt mỏi và tăng sức chịu đựng của bạn, giúp thực hiện các hoạt động hàng ngày dễ dàng hơn. \ n \ n6. Cải thiện chức năng nhận thức: Tập thể dục thường xuyên đã được chứng minh là cải thiện chức năng não, trí nhớ và sự tập trung, cũng như giảm nguy cơ suy giảm nhận thức và sa sút trí tuệ. \ n \ n7. Lợi ích xã hội: Tập thể dục có thể là một hoạt động xã hội thú vị khi được thực hiện với bạn bè, tạo cơ hội để xây dựng mối quan hệ và kết nối với những người khác. Các lớp tập thể dục nhóm hoặc các đội thể thao là những cách tuyệt vời để gặp gỡ những người mới trong khi hoạt động. Tóm lại, tập thể dục mang lại lợi ích cho cả sức khỏe thể chất và tinh thần của bạn, khiến nó trở thành một phần không thể thiếu trong lối sống lành mạnh."}</w:t>
      </w:r>
    </w:p>
    <w:p w14:paraId="43B185DA" w14:textId="77777777" w:rsidR="00E1143E" w:rsidRDefault="00335921">
      <w:r>
        <w:t>{"câu hỏi": "Sử dụng các phần ngữ cảnh sau để trả lời câu hỏi ở cuối. Nếu bạn không biết câu trả lời, chỉ cần nói rằng bạn không biết, đừng cố gắng tạo ra một câu trả lời. - Bavaria có một nền văn hóa độc đáo, phần lớn là do di sản Công giáo của bang và truyền thống bảo thủ. Người Bavaria có truyền thống tự hào về văn hóa của họ, bao gồm ngôn ngữ, ẩm thực, kiến trúc, lễ hội và các yếu tố của biểu tượng Alps. Bang này cũng có nền kinh tế lớn thứ hai trong số các bang của Đức theo số liệu GDP, khiến nó trở thành một khu vực giàu có của Đức.\nCâu hỏi: Thời tiết ở Bavaria như thế nào?\nCâu trả lời hữu ích:", "câu trả lời": "Bối cảnh không cung cấp thông tin về thời tiết ở Bavaria."}</w:t>
      </w:r>
    </w:p>
    <w:p w14:paraId="0C68DAD5" w14:textId="77777777" w:rsidR="00E1143E" w:rsidRDefault="00335921">
      <w:r>
        <w:t xml:space="preserve">{"question": "Phân loại báo cáo tin tức sau đây thành ba loại: Chính trị, Kinh tế và Xã hội. - Hội đồng Bảo an Liên Hợp Quốc đã nhất trí thông qua nghị quyết 2371 thiết lập một chế độ </w:t>
      </w:r>
      <w:r>
        <w:lastRenderedPageBreak/>
        <w:t>trừng phạt mới cứng rắn đối với Triều Tiên để đáp trả chương trình vũ khí đang diễn ra của nước này.", "Trả lời": "Chính trị"}</w:t>
      </w:r>
    </w:p>
    <w:p w14:paraId="2D9FE0AA" w14:textId="77777777" w:rsidR="00E1143E" w:rsidRDefault="00335921">
      <w:r>
        <w:t>{"câu hỏi": "Đưa ra ba mẹo để viết một sơ yếu lý lịch hiệu quả.", "Câu trả lời": "1. Điều chỉnh nội dung của bạn: Tránh một sơ yếu lý lịch chung chung, một kích thước phù hợp với tất cả. Thay vào đó, hãy điều chỉnh nội dung của bạn để phù hợp với công việc bạn đang ứng tuyển. Phân tích mô tả công việc và kết hợp các kỹ năng, trình độ và kinh nghiệm của bạn với các yêu cầu được liệt kê. Sử dụng các từ khóa và cụm từ có liên quan có khả năng thu hút sự chú ý của nhà tuyển dụng. \ n \ n2. Giữ cho nó ngắn gọn và được tổ chức tốt: Nhà tuyển dụng thường phải sàng lọc hàng trăm hồ sơ, vì vậy điều quan trọng là phải giữ cho bạn ngắn gọn và đi vào trọng tâm. Nhằm mục đích giữ cho nó dài một hoặc hai trang và sử dụng phông chữ và định dạng rõ ràng và dễ đọc. Sử dụng dấu đầu dòng và tiêu đề để tách thông tin và làm cho nó dễ đọc hơn. \ n \ n3. Làm nổi bật thành tích của bạn: Thay vì chỉ đơn giản liệt kê nhiệm vụ và trách nhiệm của bạn ở các công việc trước đây, hãy làm nổi bật những thành tích và thành tích của bạn. Sử dụng các con số và ví dụ cụ thể để chứng minh cách bạn tạo ra tác động tích cực trong các vai trò trước đây của mình. Điều này sẽ giúp bạn nổi bật so với các ứng viên khác và cho nhà tuyển dụng thấy những gì bạn có thể mang lại cho công việc."}</w:t>
      </w:r>
    </w:p>
    <w:p w14:paraId="697AB7F1" w14:textId="77777777" w:rsidR="00E1143E" w:rsidRDefault="00335921">
      <w:r>
        <w:t>{"question": "Tạo một lá thư xin lỗi chính thức từ một công ty đối với khách hàng. - Kính gửi [tên người],\n\nChúng tôi rất tiếc phải thông báo cho bạn rằng do một số chậm trễ trong giao hàng, chúng tôi không thể giao đơn đặt hàng của bạn đúng hạn.", "trả lời": "Kính gửi [tên người],\n\nChúng tôi trước tiên muốn bày tỏ lời xin lỗi chân thành vì sự chậm trễ trong việc vận chuyển đơn đặt hàng của bạn. Chúng tôi hiểu sự bất tiện và bực bội của bạn khi không nhận được gói hàng đúng hạn như đã hứa. \ n \ nChúng tôi chịu trách nhiệm hoàn toàn về sự cố này và đảm bảo với bạn rằng chúng tôi đang thực hiện tất cả các biện pháp cần thiết để đảm bảo rằng điều này không xảy ra lần nữa trong tương lai. Chúng tôi đánh giá cao sự bảo trợ của bạn và hiểu tầm quan trọng của việc cung cấp sản phẩm của chúng tôi cho khách hàng một cách kịp thời. \ n \ n Vui lòng chấp nhận lời xin lỗi sâu sắc nhất của chúng tôi vì bất kỳ sự bất tiện nào mà điều này có thể gây ra. Như một dấu hiệu của sự đánh giá cao của chúng tôi đối với doanh nghiệp và sự hiểu biết của bạn, chúng tôi muốn cung cấp cho bạn giảm giá cho đơn đặt hàng tiếp theo của bạn với chúng tôi. Chúng tôi hy vọng rằng cử chỉ này sẽ giúp khôi phục niềm tin của bạn vào khả năng của chúng tôi để cung cấp cho bạn dịch vụ tuyệt vời mà bạn đã mong đợi từ chúng tôi. \ n \ n Cảm ơn bạn đã kiên nhẫn và hiểu biết. Xin đừng ngần ngại liên hệ với chúng tôi nếu bạn có thêm bất kỳ mối quan tâm nào.\n\nSincerely,\n[Tên công ty]"}</w:t>
      </w:r>
    </w:p>
    <w:p w14:paraId="23EF7EC1" w14:textId="77777777" w:rsidR="00E1143E" w:rsidRDefault="00335921">
      <w:r>
        <w:t>{"câu hỏi": "Tìm hoạt động đáng ngờ nhất trong báo cáo của cảnh sát này. - Vào ngày 1 tháng 10 năm 2019, vào khoảng 5:45 chiều, Sĩ quan Adams đã trả lời 123 Main St. về việc phá hủy tài sản một cách độc hại. Khi đến nơi, sĩ quan Adams nhận thấy khung cửa của dinh thự bị hư hại. Không có nhân chứng rõ ràng, nhưng sĩ quan Adams đã có thể tìm thấy thứ dường như là điện thoại di động bị vứt bỏ của thủ phạm.", "Trả lời": "Hoạt động đáng ngờ nhất trong báo cáo của cảnh sát này là làm hỏng khung cửa của nơi cư trú tại 123 Main St. Ngoài ra, một chiếc điện thoại di động bị vứt bỏ, được cho là của thủ phạm, đã được tìm thấy tại hiện trường vụ án."}</w:t>
      </w:r>
    </w:p>
    <w:p w14:paraId="35DE82AA" w14:textId="77777777" w:rsidR="00E1143E" w:rsidRDefault="00335921">
      <w:r>
        <w:lastRenderedPageBreak/>
        <w:t>{"câu hỏi": "Tạo ra một tuyên bố tuyên bố về tầm quan trọng của việc bảo vệ môi trường.", "trả lời": "Bảo vệ môi trường là rất quan trọng để bảo vệ sức khỏe và hạnh phúc của các thế hệ hiện tại và tương lai, và để duy trì sự cân bằng tinh tế của các hệ sinh thái hỗ trợ sự sống trên Trái đất."}</w:t>
      </w:r>
    </w:p>
    <w:p w14:paraId="3447715A" w14:textId="77777777" w:rsidR="00E1143E" w:rsidRDefault="00335921">
      <w:r>
        <w:t>{"câu hỏi": "Đưa ra lý do tại sao việc đọc khó khăn đối với một người nào đó", "câu trả lời": "Có thể có nhiều lý do tại sao việc đọc có thể khó khăn đối với một người cụ thể. Những lý do này có thể là do các tình trạng tiềm ẩn như Chứng khó đọc, là một khuyết tật học tập ảnh hưởng đến khả năng đọc trôi chảy và hiểu, thị lực hoặc thính giác kém, Rối loạn tăng động giảm chú ý (ADHD) ảnh hưởng đến sự tập trung và tập trung, hoặc vốn từ vựng hạn chế và ít tiếp xúc với ngôn ngữ được sử dụng trong tài liệu đọc. Ngoài ra, việc đọc có thể khó khăn nếu nội dung quá nâng cao hoặc không thú vị đối với người đó hoặc nếu người đó gặp khó khăn trong việc xử lý và lưu giữ thông tin trong khi đọc. Trong một số trường hợp, giáo dục không đầy đủ hoặc thiếu thực hành cũng có thể làm cho việc đọc trở thành một nhiệm vụ đầy thách thức."}</w:t>
      </w:r>
    </w:p>
    <w:p w14:paraId="33D44903" w14:textId="77777777" w:rsidR="00E1143E" w:rsidRDefault="00335921">
      <w:r>
        <w:t>{"câu hỏi": "Tạo một bản tóm tắt thích hợp cho bài đăng trên blog sau - Công nghệ AI Duplex của Google đã lọt vào mắt công chúng, thể hiện các cuộc trò chuyện và khả năng nghe có vẻ tự nhiên ấn tượng của nó. Nhưng điều mà hầu hết mọi người không hiểu là công nghệ cơ bản cung cấp năng lượng cho Duplex. Trong bài đăng trên blog này, chúng ta sẽ thảo luận về điều gì làm cho Duplex trở nên đáng kinh ngạc và ý nghĩa tiềm năng của loại AI này.", "câu trả lời": "Bài đăng trên blog này thảo luận về công nghệ cơ bản đằng sau AI Duplex của Google và khả năng trò chuyện tự nhiên của nó. Bài đăng cũng khám phá những tác động tiềm năng của công nghệ AI ấn tượng này."}</w:t>
      </w:r>
    </w:p>
    <w:p w14:paraId="7201BE38" w14:textId="77777777" w:rsidR="00E1143E" w:rsidRDefault="00335921">
      <w:r>
        <w:t>{"câu hỏi": "Chia nhỏ các thuật ngữ khoa học này thành các khái niệm đơn giản - Quang hợp, hô hấp", "trả lời": "Quang hợp là quá trình thực vật chuyển đổi năng lượng ánh sáng từ mặt trời thành năng lượng hóa học dưới dạng glucose hoặc đường. Đó là cách thực vật tạo ra thức ăn của chúng. Hô hấp là quá trình phá vỡ thức ăn và giải phóng năng lượng được lưu trữ trong thực phẩm để cơ thể sử dụng. Đó là cách động vật (bao gồm cả con người) và thực vật tạo ra năng lượng cần thiết để sống."}</w:t>
      </w:r>
    </w:p>
    <w:p w14:paraId="47EB6B25" w14:textId="77777777" w:rsidR="00E1143E" w:rsidRDefault="00335921">
      <w:r>
        <w:t>{"câu hỏi": "Mô tả một cách sáng tạo để sử dụng một cây bút chì", "câu trả lời": "Một cách sáng tạo để sử dụng một cây bút chì duy nhất là biến nó thành một tác phẩm điêu khắc nhỏ. Bằng cách cẩn thận chạm khắc gỗ xung quanh than chì, bạn có thể tạo ra các thiết kế hình học phức tạp hoặc các hình nhỏ. Các mảnh bút chì có thể được sử dụng để thêm kết cấu hoặc được sử dụng làm vật liệu trong một tác phẩm nghệ thuật truyền thông hỗn hợp. Cục tẩy cũng có thể được chạm khắc thành các hình dạng hoặc hoa văn thú vị. Cuối cùng, cậu sẽ có một công cụ viết chức năng tăng gấp đôi như một tác phẩm nghệ thuật."}</w:t>
      </w:r>
    </w:p>
    <w:p w14:paraId="2D7A4D93" w14:textId="77777777" w:rsidR="00E1143E" w:rsidRDefault="00335921">
      <w:r>
        <w:t>{"câu hỏi": "Tạo danh sách năm chữ viết tắt văn bản phổ biến", "câu trả lời": "1. LOL - Cười to \ n2. BRB - Trở lại ngay\n3. OMG - Ôi Chúa ơi / Ôi trời ơi \ n4. TTYL - Nói chuyện với bạn sau\n5. ROFL - Lăn lộn trên sàn cười"}</w:t>
      </w:r>
    </w:p>
    <w:p w14:paraId="47FEBFCB" w14:textId="77777777" w:rsidR="00E1143E" w:rsidRDefault="00335921">
      <w:r>
        <w:lastRenderedPageBreak/>
        <w:t>{"câu hỏi": "Viết một đoạn văn thông tin về lợi ích của yoga", "câu trả lời": "Yoga là một thực hành cổ xưa có nguồn gốc từ Ấn Độ kết hợp các tư thế thể chất, kỹ thuật thở và thiền định để cải thiện sức khỏe tổng thể và hạnh phúc. Thực hành yoga đã được chứng minh là làm tăng tính linh hoạt, sức mạnh và sự cân bằng, cũng như cải thiện sức khỏe tim mạch và hô hấp. Ngoài ra, yoga đã chứng minh lợi ích trong việc giảm mức độ căng thẳng và lo lắng, tăng cường thư giãn, cải thiện sự tập trung và tập trung. Kết nối tâm trí-cơ thể được thiết lập thông qua yoga cũng có thể giúp kiểm soát cơn đau, dẫn đến chất lượng cuộc sống được cải thiện tổng thể. Với nhiều lợi ích về thể chất, tinh thần và cảm xúc, yoga là một cách tuyệt vời để duy trì và cải thiện sức khỏe và hạnh phúc của một người."}</w:t>
      </w:r>
    </w:p>
    <w:p w14:paraId="13109BDA" w14:textId="77777777" w:rsidR="00E1143E" w:rsidRDefault="00335921">
      <w:r>
        <w:t>{"câu hỏi": "Tạo ra một cuộc trò chuyện hư cấu giữa hai nhân vật - Nam và nữ", "Trả lời": "Đàn ông: Này, thật vui khi gặp lại bạn!\n\nWoman: Bạn cũng vậy! Bạn có khỏe không?\n\nMan: Tôi đã làm rất tốt, bận rộn với công việc như mọi khi. Bạn thì sao? Mọi thứ thế nào rồi?\n\nWoman: Mọi thứ đang diễn ra tốt đẹp, cảm ơn vì đã hỏi. Tôi đã bận rộn với công việc mới của mình và tận hưởng nó rất nhiều. \ n \ nMan: Thật tuyệt vời khi nghe. Đó là loại công việc gì?\n\nWoman: Tôi đang làm giám đốc tiếp thị cho một công ty công nghệ. Nó thực sự thú vị cho đến nay.\n\nMan: Wow, đó có vẻ là một cơ hội thực sự tốt. Chúc mừng bạn đã nhận được công việc!\n\nWoman: Cảm ơn bạn, tôi đánh giá cao nó! Đó là rất nhiều công việc khó khăn, nhưng nó chắc chắn đã được đền đáp. \ n \ nMan: Thật tuyệt. Vâng, chúc may mắn cho bạn trong vai trò mới của bạn. Chúng ta hãy bắt kịp lại sớm nhé!\n\nWoman: Nghe hay đấy. Bảo trọng!"}</w:t>
      </w:r>
    </w:p>
    <w:p w14:paraId="7F37AA25" w14:textId="77777777" w:rsidR="00E1143E" w:rsidRDefault="00335921">
      <w:r>
        <w:t>{"câu hỏi": "Thêm một tính từ thích hợp vào câu sau - Anh ta leo lên đỉnh núi", "trả lời": "Anh ta dũng cảm leo lên đỉnh núi."}</w:t>
      </w:r>
    </w:p>
    <w:p w14:paraId="1587573D" w14:textId="77777777" w:rsidR="00E1143E" w:rsidRDefault="00335921">
      <w:r>
        <w:t>{"câu hỏi": "Xóa bất kỳ từ nào không đóng góp vào ý nghĩa của câu - Tôi đã vào bên trong để xem các điểm tham quan bên trong tòa nhà", "câu trả lời": "Tôi đã vào bên trong để xem các điểm tham quan trong tòa nhà."}</w:t>
      </w:r>
    </w:p>
    <w:p w14:paraId="042A7423" w14:textId="77777777" w:rsidR="00E1143E" w:rsidRDefault="00335921">
      <w:r>
        <w:t>{"câu hỏi": "Đặt tiêu đề cho truyện ngắn sau đây - Đó là ước mơ của cô ấy khi vào đại học, nhưng cô ấy luôn lo lắng về việc nộp đơn. Tất cả đã thay đổi khi cô tìm thấy một người cố vấn mà cô tin tưởng.", "Câu trả lời": "Tìm kiếm sự can đảm thông qua cố vấn: Hành trình đến trường đại học\"}</w:t>
      </w:r>
    </w:p>
    <w:p w14:paraId="6BB6264C" w14:textId="77777777" w:rsidR="00E1143E" w:rsidRDefault="00335921">
      <w:r>
        <w:t>{"câu hỏi": "Tạo phụ đề dựa trên tiêu đề chính - \"A Leap of Faith\"", "answer": "\"Embracing the Unknown with Courage and Trust\""}</w:t>
      </w:r>
    </w:p>
    <w:p w14:paraId="45E82BAB" w14:textId="77777777" w:rsidR="00E1143E" w:rsidRDefault="00335921">
      <w:r>
        <w:t>{"câu hỏi": "Hoàn thành câu sau: Các nền văn minh sớm nhất được tìm thấy trong", "câu trả lời": "Các nền văn minh sớm nhất được tìm thấy ở Mesopotamia, nằm ở khu vực màu mỡ giữa sông Tigris và Euphrates, và ở Ai Cập cổ đại, dọc theo sông Nile."}</w:t>
      </w:r>
    </w:p>
    <w:p w14:paraId="76E014E9" w14:textId="77777777" w:rsidR="00E1143E" w:rsidRDefault="00335921">
      <w:r>
        <w:t>{"Câu hỏi": "23 người tham dự một bữa tiệc. Mỗi người bắt tay với tối đa 22 người khác. Số lần bắt tay tối đa có thể là bao nhiêu, giả sử rằng hai người bất kỳ có thể bắt tay nhiều nhất một lần?", "trả lời": "Lưu ý rằng nếu mỗi người bắt tay với mọi người khác, thì số lần bắt tay được tối đa hóa. Có C(23,2) = (23)(22)/2 = (23)(11) = 230+23 = 253 cách chọn hai người để bắt tay."}</w:t>
      </w:r>
    </w:p>
    <w:p w14:paraId="0D8F2E07" w14:textId="77777777" w:rsidR="00E1143E" w:rsidRDefault="00335921">
      <w:r>
        <w:lastRenderedPageBreak/>
        <w:t>{"câu hỏi": "Mô tả một ngày học điển hình", "câu trả lời": "Một ngày học điển hình có thể thay đổi tùy thuộc vào độ tuổi của học sinh và hệ thống giáo dục, nhưng có một số đặc điểm chung mà nhiều học sinh trải nghiệm. Một ngày thường bắt đầu sớm, với hầu hết học sinh thức dậy từ 6 đến 7 giờ sáng để chuẩn bị đi học. Họ sẽ ăn sáng, mặc quần áo, đóng gói ba lô và đi ra cửa. Một số học sinh đi xe buýt hoặc đi bộ đến trường, trong khi những học sinh khác được cha mẹ đưa đón. Khi đến trường, học sinh sẽ đến lớp học đầu tiên, thường là khoảng 8 hoặc 9 giờ sáng. Trong suốt cả ngày, họ sẽ tham dự một số lớp học khác nhau, với các môn học khác nhau dựa trên cấp lớp và chương trình giảng dạy. Các môn học điển hình bao gồm toán, khoa học, nghiên cứu xã hội, nghệ thuật ngôn ngữ và giáo dục thể chất, với các môn tự chọn như nghệ thuật hoặc âm nhạc cũng có sẵn. Giữa các lớp học, học sinh có thời gian nghỉ ngắn để đi đến tủ khóa của họ và lấy tài liệu cần thiết cho lớp học tiếp theo. Thường có một khoảng thời gian ăn trưa vào giữa ngày, nơi học sinh ăn, trò chuyện với bạn bè và đôi khi ra ngoài hít thở không khí trong lành và tập thể dục. Ngày học thường kết thúc từ 2 đến 4 giờ chiều, lúc đó học sinh về nhà. Một số có các hoạt động sau giờ học hoặc luyện tập thể thao, trong khi những người khác đi thẳng về nhà để làm bài tập về nhà hoặc thư giãn. Bữa tối, bài tập về nhà và các hoạt động giải trí chiếm phần còn lại của buổi tối, cho đến khi đến giờ đi ngủ và nghỉ ngơi cho một ngày học tập khác."}</w:t>
      </w:r>
    </w:p>
    <w:p w14:paraId="48E56DED" w14:textId="77777777" w:rsidR="00E1143E" w:rsidRDefault="00335921">
      <w:r>
        <w:t>{"câu hỏi": "Hãy làm một bài thơ về sự thay đổi của các mùa.", "câu trả lời": "Khi màu xanh lá cây biến mất,\nMàu vàng nhạt dần,\nLá mùa thu rơi xuống đất và lắc lư,\nMột chương mới để đọc.\n\nMùa đông đến gần, một cái lạnh trong không khí,\nNhững bông tuyết lấp lánh và nhảy múa,\nNhững chiếc chăn trắng, nguyên sơ và công bằng,\nMột mùa lãng mạn. \n\nMùa xuân mang lại hy vọng mới,  một ngày mới,\nHoa nở và hồi sinh,\nBướm bay, cây cối được trưng bày,\nThiên nhiên đang sống.\n\nNhững ngày hè, ấm áp và tươi sáng,\nNắng và cười,\nNhững ngày dài, những đêm đầy sao,\nMột chương vô tư.\n\nMùa thay đổi, một chu kỳ của cuộc sống, \nMỗi người đặc biệt theo cách của nó.\nMột hành trình của vẻ đẹp, sự trưởng thành và xung đột, \nMột khởi đầu mới mỗi ngày."}</w:t>
      </w:r>
    </w:p>
    <w:p w14:paraId="24B6FD75" w14:textId="77777777" w:rsidR="00E1143E" w:rsidRDefault="00335921">
      <w:r>
        <w:t>{"câu hỏi": "Đề xuất một bộ phim để xem.", "câu trả lời": "Tôi muốn giới thiệu bộ phim, "The Shawshank Redemption\" là một bộ phim chính kịch kinh điển với sự tham gia của Tim Robbins và Morgan Freeman. Bộ phim này kể một câu chuyện mạnh mẽ về hy vọng và khả năng phục hồi, vì nó kể về câu chuyện của một chàng trai trẻ bị kết án sai về tội giết người và bị tống vào tù. Giữa thực tế khắc nghiệt của cuộc sống trong tù, nhân vật chính hình thành mối liên kết với một tù nhân, và họ cùng nhau vượt qua những thách thức của việc giam giữ, trong khi vẫn giữ hy vọng về tự do cuối cùng. Bộ phim vượt thời gian này là một bộ phim phải xem vì những màn trình diễn cảm động, thông điệp nâng cao tinh thần và cách kể chuyện khó quên."}</w:t>
      </w:r>
    </w:p>
    <w:p w14:paraId="1B263B9C" w14:textId="77777777" w:rsidR="00E1143E" w:rsidRDefault="00335921">
      <w:r>
        <w:t>{"câu hỏi": "Kể tên ba tính từ để mô tả một người có khiếu hài hước.", "câu trả lời": "Dí dỏm, lôi cuốn, vui vẻ."}</w:t>
      </w:r>
    </w:p>
    <w:p w14:paraId="24C99BCD" w14:textId="77777777" w:rsidR="00E1143E" w:rsidRDefault="00335921">
      <w:r>
        <w:t>{"câu hỏi": "Kể tên ít nhất 3 quốc gia châu Âu.", "trả lời": "1. Pháp\n2. Đức\n3. Tây Ban Nha"}</w:t>
      </w:r>
    </w:p>
    <w:p w14:paraId="656ACFED" w14:textId="77777777" w:rsidR="00E1143E" w:rsidRDefault="00335921">
      <w:r>
        <w:lastRenderedPageBreak/>
        <w:t>{"câu hỏi": "Viết lại đoạn văn sau với giọng điệu trang trọng và chuyên nghiệp hơn: - Này! Nhóm của chúng tôi vừa tạo ra ứng dụng thú vị này - người dùng có thể ghi chú khi đang di chuyển, đặt lời nhắc và thậm chí theo dõi mục tiêu của họ. Bạn nên kiểm tra nó ra! Chúng tôi nghĩ rằng nó thực sự hữu ích và dễ sử dụng. Hãy thử và cho chúng tôi biết suy nghĩ của bạn.", "Trả lời": "Xin chào! Nhóm của chúng tôi gần đây đã phát triển một ứng dụng tinh vi cho phép người dùng ghi chú hiệu quả, đặt lời nhắc và theo dõi mục tiêu của họ khi đang di chuyển. Chúng tôi tin rằng ứng dụng này thân thiện với người dùng và vô cùng có lợi. Vui lòng dùng thử, và chúng tôi sẽ đánh giá cao phản hồi có giá trị của bạn."}</w:t>
      </w:r>
    </w:p>
    <w:p w14:paraId="4DB7A9BD" w14:textId="77777777" w:rsidR="00E1143E" w:rsidRDefault="00335921">
      <w:r>
        <w:t>{"câu hỏi": "Giải thích khái niệm điều hòa cổ điển.", "câu trả lời": "Điều hòa cổ điển là một loại quá trình học tập trong đó mối liên hệ được thực hiện giữa một kích thích trung tính và một kích thích xảy ra tự nhiên, dẫn đến thay đổi hành vi. Khái niệm này lần đầu tiên được phát hiện bởi nhà tâm lý học người Nga Ivan Pavlov vào cuối thế kỷ 19 khi ông đang nghiên cứu quá trình tiêu hóa của chó. Pavlov quan sát thấy rằng những sẽ bắt đầu chảy nước miếng khi nhìn thấy người mang thức ăn cho chúng, ngay cả trước khi thức ăn được trình bày. Trong điều kiện cổ điển, kích thích xảy ra tự nhiên được gọi là kích thích vô điều kiện (UCS) vì nó kích hoạt phản ứng tự động (nước bọt trong trường hợp chó Pavlov). Kích thích trung tính ban đầu không tạo ra phản ứng được gọi là kích thích có điều kiện (CS), nhưng sau khi ghép nối lặp đi lặp lại với UCS, CS trở nên liên kết với UCS và bắt đầu kích hoạt phản ứng tự động tương tự. Phản ứng với UCS được gọi là phản ứng vô điều kiện (UCR), trong khi phản ứng đã học đối với CS được gọi là phản ứng có điều kiện (CR).\n\nTrong các thí nghiệm của Pavlov, âm thanh của chuông được sử dụng làm CS và được kết hợp nhiều lần với việc trình bày thực phẩm, UCS, trong một số thử nghiệm. Cuối cùng, chỉ riêng tiếng chuông đã bắt đầu kích hoạt nước bọt, ngay cả khi không có thức ăn. Trong trường hợp này, âm thanh của chuông trở thành một kích thích có điều kiện (CS) và nước bọt để đáp ứng với chuông trở thành một phản ứng có điều kiện (CR). \ n \ n Kiểu học này rất quan trọng vì nó cho phép các sinh vật dự đoán và chuẩn bị cho các sự kiện. Ví dụ, nếu một âm thanh cụ thể luôn được theo sau bởi sự xuất hiện của thức ăn, một con vật sẽ học cách dự đoán sự xuất hiện của thức ăn khi nó nghe thấy âm thanh đó. Điều hòa cổ điển cũng có thể được áp dụng cho hành vi của con người, và thường được sử dụng trong các hình thức trị liệu khác nhau, chẳng hạn như sửa đổi hành vi và liệu pháp tiếp xúc, để vượt qua nỗi ám ảnh và lo lắng.</w:t>
      </w:r>
    </w:p>
    <w:p w14:paraId="19F78E0E" w14:textId="77777777" w:rsidR="00E1143E" w:rsidRDefault="00335921">
      <w:r>
        <w:t>{"question": "Tạo 3 câu hỏi để hỏi về ngày lễ quốc gia cho một quốc gia cụ thể. - Úc", "trả lời": "1. Những ngày lễ quốc gia nào được tổ chức tại Úc trong suốt cả năm?\n2. Người Úc thường kỷ niệm các ngày lễ quốc gia của họ như thế nào và truyền thống nào là duy nhất cho những lễ kỷ niệm này?\n3. Ý nghĩa lịch sử của Ngày Úc, một trong những ngày lễ quốc gia quan trọng ở nước này là gì?"}</w:t>
      </w:r>
    </w:p>
    <w:p w14:paraId="4911731F" w14:textId="77777777" w:rsidR="00E1143E" w:rsidRDefault="00335921">
      <w:r>
        <w:t>{"câu hỏi": "Nghiên cứu mật độ dân số của một thành phố cụ thể. - Rio de Janeiro", "trả lời": "Tính đến năm 2021, dân số của thành phố Rio de Janeiro ước tính khoảng 6,718 triệu người. Thành phố có diện tích bề mặt khoảng 1.255 km\u00b2 (485 sq mi), dẫn đến mật độ dân số khoảng 5.353 người trên mỗi km\u00b2 (13.862 người trên mi\u00b2)."}</w:t>
      </w:r>
    </w:p>
    <w:p w14:paraId="3D7A4367" w14:textId="77777777" w:rsidR="00E1143E" w:rsidRDefault="00335921">
      <w:r>
        <w:t xml:space="preserve">{"câu hỏi": "Hành động như một giáo viên lịch sử giải thích nguyên nhân và kết quả của nỗ lực xâm lược Anh của hạm đội Tây Ban Nha vào năm 1588.", "câu trả lời": "Nỗ lực xâm lược </w:t>
      </w:r>
      <w:r>
        <w:lastRenderedPageBreak/>
        <w:t>Anh của Armada Tây Ban Nha vào năm 1588 chủ yếu là do căng thẳng tôn giáo và chính trị giữa Tây Ban Nha Công giáo, do Vua Philip II cai trị và Tin lành Anh, dưới thời Nữ hoàng Elizabeth I. Tây Ban Nha đã tìm cách lật đổ Elizabeth và khôi phục Công giáo ở Anh. Hạm đội xâm lược dự định, được gọi là Armada Tây Ban Nha, bao gồm 130 tàu chở khoảng 30.000 người. Kết quả của nỗ lực xâm lược đã chứng kiến thất bại của hạm đội Tây Ban Nha chủ yếu là do các lỗi chiến lược, hải quân Anh phối hợp tốt và điều kiện thời tiết không thuận lợi. Các tàu Anh nhanh hơn, cơ động hơn và sử dụng các khẩu pháo tiên tiến hơn. Trong trận chiến, hải quân Anh đã sử dụng hỏa hạm để phân tán hạm đội Tây Ban Nha đang neo đậu. Kết quả là, Hạm đội Tây Ban Nha phải rút lui về phía bắc và vòng quanh Scotland trước khi quay trở lại Tây Ban Nha, dẫn đến việc mất thêm nhiều tàu do điều kiện thời tiết khắc nghiệt. Chiến thắng quan trọng này của Anh đánh dấu một bước ngoặt trong cuộc cạnh tranh Anh-Tây Ban Nha và nâng cao danh tiếng của Anh như một cường quốc hải quân đáng gờm. Hơn nữa, nó đã thiết lập một ý thức về lòng yêu nước và niềm tự hào dân tộc ở Anh, vì đất nước đã tự vệ thành công trước một kẻ thù mạnh."}</w:t>
      </w:r>
    </w:p>
    <w:p w14:paraId="1678A9C7" w14:textId="77777777" w:rsidR="00E1143E" w:rsidRDefault="00335921">
      <w:r>
        <w:t>{"câu hỏi": "Tóm tắt cách thức hoạt động của điện toán lượng tử.", "Trả lời": "Điện toán lượng tử là một loại máy tính sử dụng các nguyên tắc của cơ học lượng tử để thực hiện các phép tính và hoạt động trên dữ liệu. Không giống như các máy tính cổ điển sử dụng bit (0 hoặc 1) để biểu diễn thông tin, máy tính lượng tử sử dụng bit lượng tử hoặc qubit, có thể biểu diễn 0 và 1 đồng thời do khái niệm chồng chất. Khi nhiều qubit bị vướng víu, một trạng thái lượng tử có thể mã hóa một lượng lớn thông tin theo cấp số nhân. Điện toán lượng tử sử dụng các thuật toán lượng tử khai thác sự vướng víu, chồng chất và can thiệp lượng tử để giải quyết vấn đề theo cách cơ bản khác và nhanh hơn so với máy tính cổ điển. Theo nghĩa này, máy tính lượng tử đặc biệt phù hợp để xử lý các vấn đề đòi hỏi phải tìm kiếm, tối ưu hóa và mô phỏng. Lĩnh vực điện toán lượng tử vẫn đang ở giai đoạn đầu, với nhiều thách thức phải vượt qua, bao gồm cải thiện sửa lỗi lượng tử, tạo ra các qubit ổn định hơn và phát triển phạm vi rộng hơn của các thuật toán áp dụng. Tuy nhiên, sức mạnh tiềm năng của máy tính lượng tử đã được chứng minh và chúng dự kiến sẽ có tác động đáng kể đến các lĩnh vực như mật mã, hóa học và học máy trong tương lai.</w:t>
      </w:r>
    </w:p>
    <w:p w14:paraId="2E15E53A" w14:textId="77777777" w:rsidR="00E1143E" w:rsidRDefault="00335921">
      <w:r>
        <w:t>{"câu hỏi": "Chuyển đổi số sau thành ký hiệu khoa học: 0,567 - 0,567", "trả lời": "0,567 có thể được viết bằng ký hiệu khoa học là 5,67 x 10^-1."}</w:t>
      </w:r>
    </w:p>
    <w:p w14:paraId="1907A2D0" w14:textId="77777777" w:rsidR="00E1143E" w:rsidRDefault="00335921">
      <w:r>
        <w:t>{"question": "Phân loại những điều sau đây như một ví dụ hoặc một phép ẩn dụ. - Anh ấy mạnh mẽ như một.", "trả lời": "Simile."}</w:t>
      </w:r>
    </w:p>
    <w:p w14:paraId="54FDB6A4" w14:textId="77777777" w:rsidR="00E1143E" w:rsidRDefault="00335921">
      <w:r>
        <w:t>{"câu hỏi": "Tạo một vần điệu bằng cách sử dụng từ \"sủa\".", "câu trả lời": "Trong công viên, trước khi trời tối,\nCó một tên là Clark.\nNó có tiếng sủa to và sống động,\nĐiều đó vang vọng như một vỏ cây hót líu lo."}</w:t>
      </w:r>
    </w:p>
    <w:p w14:paraId="24548A72" w14:textId="77777777" w:rsidR="00E1143E" w:rsidRDefault="00335921">
      <w:r>
        <w:t>{"câu hỏi": "Viết một ví dụ về sự cường điệu.", "câu trả lời": "Tôi đói đến mức có thể ăn một con voi, một con hươu cao cổ và toàn bộ sở thú ngay bây giờ!"}</w:t>
      </w:r>
    </w:p>
    <w:p w14:paraId="5A4FFB39" w14:textId="77777777" w:rsidR="00E1143E" w:rsidRDefault="00335921">
      <w:r>
        <w:t>{"câu hỏi": "Kể tên thể loại của bộ phim sau: một bộ phim kinh dị kể về một phù thủy độc ác cố gắng bắt cóc trẻ nhỏ.", "câu trả lời": "Thể loại của bộ phim là Kinh dị."}</w:t>
      </w:r>
    </w:p>
    <w:p w14:paraId="4965A24F" w14:textId="77777777" w:rsidR="00E1143E" w:rsidRDefault="00335921">
      <w:r>
        <w:lastRenderedPageBreak/>
        <w:t>{"câu hỏi": "Thuật ngữ "giảm tái sử dụng tái chế" nghĩa là gì?", "trả lời": "Giảm thiểu, tái sử dụng, tái chế" là một cụm từ đơn giản phục vụ như một hướng dẫn cho cuộc sống bền vững và bảo tồn môi trường. Mỗi từ trong số ba từ đề cập đến một hành động cụ thể có thể giúp giảm thiểu lượng chất thải và ô nhiễm được tạo ra, đồng thời bảo tồn tài nguyên thiên nhiên và năng lượng. \ n \ n - Giảm: Điều này có nghĩa là cắt giảm lượng chất thải chúng ta sản xuất bằng cách tiêu thụ ít hơn, hạn chế mua chỉ những gì chúng ta cần và chọn sản phẩm có bao bì tối thiểu. Bằng cách giảm lượng chất thải chúng ta tạo ra, chúng ta có thể giúp giảm lượng ô nhiễm đất, nước và không khí. \ n \ n - Tái sử dụng: Điều này liên quan đến việc tìm cách sử dụng mới cho các mặt hàng thay vì chỉ đơn giản là vứt chúng đi. Điều này có thể bao gồm tái sử dụng các mặt hàng cũ, tặng hoặc bán chúng thay vì loại bỏ chúng, và sửa chữa hoặc tái chế. Tái sử dụng giúp kéo dài tuổi thọ của sản phẩm, do đó giảm nhu cầu về tài nguyên mới và giảm lượng chất thải dành cho các bãi chôn lấp. \ n \ n - Tái chế: Điều này đề cập đến quá trình chuyển đổi chất thải thành các sản phẩm mới, có thể sử dụng được. Tái chế giúp bảo tồn tài nguyên thiên nhiên, giảm ô nhiễm và tiêu thụ năng lượng, và chuyển hướng chất thải từ các bãi chôn lấp. Nhiều vật liệu phổ biến như giấy, nhựa, thủy tinh và kim loại có thể được tái chế, vì vậy điều quan trọng là phải phân loại và vứt bỏ đúng cách các vật liệu này trong các thùng tái chế được chỉ định. \n\nCùng với nhau, ba hành động này tạo ra một chu kỳ bền vững giúp bảo vệ môi trường và tạo ra một thế giới sạch hơn và lành mạnh hơn cho các thế hệ tương lai."}</w:t>
      </w:r>
    </w:p>
    <w:p w14:paraId="5B107A0D" w14:textId="77777777" w:rsidR="00E1143E" w:rsidRDefault="00335921">
      <w:r>
        <w:t>{"câu hỏi": "Thay đổi câu sau để bao gồm một thành ngữ: - Cô ấy đã làm tốt hơn anh ấy.", "câu trả lời": "Cô ấy chiếm thế thượng phong trước anh ấy."}</w:t>
      </w:r>
    </w:p>
    <w:p w14:paraId="22273E42" w14:textId="77777777" w:rsidR="00E1143E" w:rsidRDefault="00335921">
      <w:r>
        <w:t>{"câu hỏi": "Hành tinh nào gần mặt trời nhất?", "câu trả lời": "Hành tinh gần mặt trời nhất là Sao Thủy."}</w:t>
      </w:r>
    </w:p>
    <w:p w14:paraId="568C3547" w14:textId="77777777" w:rsidR="00E1143E" w:rsidRDefault="00335921">
      <w:r>
        <w:t>{"question": "Hãy tưởng tượng một chiếc xe có tên SkyRider 3000. Liệt kê 5 tính năng độc đáo mà nó có thể có.", "trả lời": "1. Khả năng cất hạ cánh thẳng đứng để điều hướng đô thị dễ dàng.\\n2. Các tấm pin mặt trời tích hợp vào bên ngoài xe để tạo ra năng lượng tái tạo và tăng hiệu quả sử dụng nhiên liệu. Hệ thống lái tự động tiên tiến với công nghệ tránh chướng ngại vật tích hợp cho trải nghiệm lái xe an toàn và thoải mái hơn. \n4. Hệ thống thông tin giải trí ba chiều, kích hoạt bằng giọng nói chiếu thông tin trực tiếp lên kính chắn gió để cải thiện tầm nhìn và thuận tiện cho người lái. \n5. Chuyển đổi chỗ ngồi có thể được cấu hình lại thành các chế độ ngủ và thư giãn khác nhau cho các chuyến đi đường dài."}</w:t>
      </w:r>
    </w:p>
    <w:p w14:paraId="5BE4D3AF" w14:textId="77777777" w:rsidR="00E1143E" w:rsidRDefault="00335921">
      <w:r>
        <w:t xml:space="preserve">{"question": "Sự khác biệt giữa bản sao nông và bản sao sâu trong Python là gì?", "câu trả lời": "Bản sao nông và bản sao sâu là hai cách mà Python có thể tạo bản sao của một đối tượng hiện có. Hai loại bản sao này khác nhau về cách chúng xử lý các đối tượng có thể thay đổi như danh sách hoặc từ điển.\n\nMột bản sao nông tạo ra một đối tượng mới, nhưng nó chỉ tạo ra một bản sao của các phần tử cấp cao nhất của đối tượng gốc. Nếu đối tượng gốc chứa các đối tượng có thể thay đổi khác, như danh sách hoặc từ điển, bản sao nông sẽ vẫn tham chiếu đến cùng một đối tượng con. Điều này có nghĩa là những thay đổi được thực hiện đối với các đối tượng con trong bản gốc hoặc bản sao mới sẽ được phản ánh trong cả hai đối tượng.\n\nNgược lại, một bản sao sâu cũng tạo ra một đối tượng mới, nhưng nó cũng tạo ra một bản sao hoàn chỉnh của tất cả các phần tử trong đối tượng gốc, bao gồm bất kỳ đối </w:t>
      </w:r>
      <w:r>
        <w:lastRenderedPageBreak/>
        <w:t>tượng có thể thay đổi lồng nhau nào. Điều này có nghĩa là những thay đổi đối với các đối tượng con trong bản gốc hoặc bản sao mới sẽ không ảnh hưởng đến đối tượng khác.\n\nNói tóm lại, sự khác biệt giữa bản sao nông và bản sao sâu là bản sao nông chỉ sao chép các phần tử cấp cao nhất của đối tượng, trong khi bản sao sâu tạo ra một bản sao hoàn toàn riêng biệt của đối tượng gốc,  bao gồm tất cả các đối tượng phụ."}</w:t>
      </w:r>
    </w:p>
    <w:p w14:paraId="7499DA2E" w14:textId="77777777" w:rsidR="00E1143E" w:rsidRDefault="00335921">
      <w:r>
        <w:t>{"câu hỏi": "Tìm ra 3 cách mới và sáng tạo để sử dụng vỏ chuối.", "Trả lời": "1. **Chất làm trắng răng tự nhiên** - Vỏ chuối chứa các khoáng chất như kali, magiê và mangan có thể giúp loại bỏ các vết bẩn trên răng. Đơn giản chỉ cần chà xát bên trong vỏ trên răng của bạn trong khoảng 2 phút mỗi ngày, và súc miệng của bạn sau đó. Bạn sẽ thấy một sự khác biệt đáng chú ý về độ trắng của răng trong vòng vài tuần. \ n \ n2. ** Sử dụng làm vườn ** - Vỏ chuối có thể bổ sung chất dinh dưỡng cho khu vườn của bạn khi chúng phân hủy. Cắt vỏ thành miếng nhỏ và trộn chúng vào đất, hoặc chôn chúng ngay dưới bề mặt. Vỏ sẽ cung cấp cho cây của bạn kali và các khoáng chất khác, giúp chúng phát triển khỏe mạnh hơn. \ n \ n3. ** Như một chất đánh bóng tự nhiên ** - Vỏ chuối chứa dầu tự nhiên có thể được sử dụng để đánh bóng đồ nội thất hoặc thậm chí giày của bạn. Chà bên trong vỏ lên bề mặt bạn muốn đánh bóng, sau đó đánh bóng bằng vải mềm. Kết quả sẽ là một bề mặt sáng bóng và đổi mới. Bạn cũng có thể sử dụng vỏ để đánh bóng đồ dùng bằng bạc - nó sẽ loại bỏ vết xỉn màu và để lại độ bóng!"}</w:t>
      </w:r>
    </w:p>
    <w:p w14:paraId="4D540F58" w14:textId="77777777" w:rsidR="00E1143E" w:rsidRDefault="00335921">
      <w:r>
        <w:t>{"câu hỏi": "Viết một bài báo ngắn về lợi ích của yoga tại nơi làm việc.", "Trả lời": "Yoga là một môn thực hành đã tồn tại hàng ngàn năm, nhưng trong những năm gần đây, nó đã trở nên phổ biến tại nơi làm việc như một cách để giảm căng thẳng và tăng năng suất. Nhiều công ty hiện đang cung cấp các lớp học yoga cho nhân viên của họ, nhận ra nhiều lợi ích mà nó có thể mang lại cho lực lượng lao động của họ. Một trong những lợi ích chính của yoga tại nơi làm việc là giảm căng thẳng. Công việc có thể là một môi trường căng thẳng, và căng thẳng có thể dẫn đến một loạt các kết quả sức khỏe tiêu cực, bao gồm giảm năng suất, tăng vắng mặt và thậm chí các bệnh mãn tính như bệnh tim và trầm cảm. Tập yoga có thể giúp nhân viên kiểm soát mức độ căng thẳng và cải thiện sức khỏe tinh thần tổng thể của họ."}</w:t>
      </w:r>
    </w:p>
    <w:p w14:paraId="2CDD8DE5" w14:textId="77777777" w:rsidR="00E1143E" w:rsidRDefault="00335921">
      <w:r>
        <w:t xml:space="preserve">{"câu hỏi": "Giải thích tại sao có sự gia tăng mua sắm trực tuyến.", "trả lời": "Mua sắm trực tuyến đã trở nên phổ biến trong những năm gần đây vì nhiều lý do:\n\n1) Tiện lợi: Mua sắm trực tuyến cho phép người tiêu dùng duyệt và mua sản phẩm mọi lúc mọi nơi. Với lối sống bận rộn, nhiều người thích sự tiện lợi của việc mua sắm thoải mái tại nhà riêng hoặc trên thiết bị di động của họ hơn là lái xe đến cửa hàng thực tế. \ n \ n2) Lựa chọn nhiều hơn: Mua sắm trực tuyến cung cấp nhiều loại sản phẩm và thương hiệu hơn. Khách hàng có thể chọn từ nhiều người bán khác nhau và so sánh giá cả để có được giao dịch tốt nhất. \ n \ n3) Tiết kiệm thời gian: Mua sắm trực tuyến giúp loại bỏ nhu cầu đi bộ qua các cửa hàng khác nhau, đứng xếp hàng dài và chờ hỗ trợ. Điều này làm cho nó trở thành một lựa chọn hấp dẫn cho những người thiếu thời gian. \ n \ n4) Tiết kiệm chi phí: Các nhà bán lẻ trực tuyến có chi phí chung thấp hơn cho phép họ cung cấp giá thấp hơn so với các cửa hàng truyền thống. Nhiều người cũng cung cấp giao hàng miễn phí, có thể giúp khách hàng tiết kiệm nhiều tiền hơn. \ n \ n5) Tùy chỉnh: Nhiều nhà bán lẻ trực tuyến cho phép khách hàng tùy chỉnh sản phẩm theo ý thích của họ. Điều này có thể bao gồm thêm tên hoặc tên viết tắt vào các mặt </w:t>
      </w:r>
      <w:r>
        <w:lastRenderedPageBreak/>
        <w:t>hàng hoặc chọn một màu sắc hoặc thiết kế cụ thể. Nhìn chung, mua sắm trực tuyến cung cấp cho khách hàng sự tiện lợi, lựa chọn nhiều hơn, tiết kiệm thời gian và chi phí và các tùy chọn có thể tùy chỉnh. Những lợi ích này đã dẫn đến sự gia tăng mức độ phổ biến của mua sắm trực tuyến."}</w:t>
      </w:r>
    </w:p>
    <w:p w14:paraId="4A994562" w14:textId="77777777" w:rsidR="00E1143E" w:rsidRDefault="00335921">
      <w:r>
        <w:t>{"câu hỏi": "So sánh và đối chiếu việc đọc sách với xem phim.", "trả lời": "Khi nói đến cuộc tranh luận giữa đọc sách và xem phim, có một số điều cần xem xét. Cả hai hoạt động có thể cực kỳ thú vị và cung cấp giải trí, thư giãn và một phương tiện thoát khỏi thực tế. Tuy nhiên, có sự khác biệt rõ rệt giữa hai trải nghiệm có thể ảnh hưởng đến mức độ thưởng thức, đắm chìm và giải thích câu chuyện. \ n \ n Thứ nhất, một sự khác biệt lớn giữa đọc sách và xem phim là mức độ tưởng tượng cần thiết. Đọc một cuốn sách là một trải nghiệm tích cực hơn nhiều, vì người đọc phải sử dụng trí tưởng tượng của họ để hình dung những gì tác giả đã viết. Cho dù đó là nhân vật, cài đặt hay hành động, người đọc có trách nhiệm tạo ra hình ảnh trong tâm trí họ. Mặt khác, với một bộ phim, hình ảnh được cung cấp cho bạn. Tất cả mọi thứ từ trang phục đến phong cảnh đều được trình bày trên màn hình, để lại rất ít chỗ để giải thích. \n\nThứ hai, số lượng chi tiết và chiều sâu của một câu chuyện có xu hướng cao hơn trong sách so với trong phim. Điều này là do sách có nhiều thời gian hơn để phát triển nhân vật, cốt truyện và cốt truyện. Ngược lại, phim phải cô đọng mọi thứ để phù hợp với khung thời gian hai hoặc ba giờ, điều đó thường có nghĩa là một số khía cạnh nhất định của câu chuyện được đơn giản hóa hoặc bỏ qua hoàn toàn. Do đó, các bộ phim chuyển thể từ sách đôi khi có thể làm thất vọng những người hâm mộ đang mong đợi được xem những câu chuyện yêu thích của họ diễn ra nguyên văn trên màn hình. Cuối cùng, phương tiện mà một câu chuyện được tiêu thụ có thể ảnh hưởng đến mức độ tập trung cần thiết. Khi bạn đang đọc một cuốn sách, bạn cần phải hoàn toàn tập trung và trình bày. Bất kỳ phiền nhiễu bên ngoài nào cũng có thể dễ dàng khiến bạn mất vị trí trong câu chuyện. Ngược lại, phim ảnh có thể là một trải nghiệm thụ động hơn. Mặc dù người xem có thể hoàn toàn bị cuốn hút vào bộ phim, nhưng cũng có thể xem phim trong khi làm những việc khác như cuộn qua phương tiện truyền thông xã hội hoặc ăn vặt. Tóm lại, cả sách và phim đều cung cấp những trải nghiệm độc đáo của riêng họ khi kể chuyện. Mức độ tưởng tượng, chi tiết và sự tập trung khác nhau giữa hai phương tiện, và phương tiện nào một người thích cuối cùng là vấn đề sở thích cá nhân. Một số người yêu thích sự tham gia tích cực và chiều sâu của chi tiết đi kèm với việc đọc sách, trong khi những người khác thích cảnh tượng trực quan và ngắn gọn của phim. Cuối cùng, nó phụ thuộc vào những gì cộng hưởng với từng người."}</w:t>
      </w:r>
    </w:p>
    <w:p w14:paraId="7507AD78" w14:textId="77777777" w:rsidR="00E1143E" w:rsidRDefault="00335921">
      <w:r>
        <w:t xml:space="preserve">{"câu hỏi": "Hãy tưởng tượng bạn là một huấn luyện viên cá nhân. Giải thích cho khách hàng về lợi ích của việc tập thể dục tim mạch và đưa ra hai ví dụ về loại bài tập này.", "Trả lời": "Tập thể dục tim mạch, còn được gọi là tập thể dục nhịp điệu, rất quan trọng để duy trì một cơ thể khỏe mạnh vì nó giúp cải thiện sức khỏe tim mạch, chức năng phổi và sức bền tổng thể của bạn. Những lợi ích của việc tập thể dục tim mạch thường xuyên bao gồm: 1. Tăng cường cơ tim, giúp cải thiện hiệu quả của nó trong việc bơm máu. 2. Thúc đẩy giảm cân bằng cách đốt cháy calo và hỗ trợ quá trình trao đổi chất lành mạnh. 3. Cải thiện lưu thông, làm giảm nguy cơ phát triển cục máu đông. 4. Giảm căng thẳng và cải thiện tâm trạng do giải phóng endorphin trong khi tập thể dục. Hai ví dụ về các bài tập tim mạch là: 1. Chạy hoặc chạy bộ, có thể được thực hiện trên máy chạy bộ hoặc bên ngoài. 2. Đi xe đạp, cho dù trên xe </w:t>
      </w:r>
      <w:r>
        <w:lastRenderedPageBreak/>
        <w:t>đạp tập thể dục hay đi xe đạp ngoài trời. Những hoạt động này làm tăng nhịp tim của bạn và cung cấp một bài tập hiệu quả cho hệ thống tim mạch của bạn."}</w:t>
      </w:r>
    </w:p>
    <w:p w14:paraId="4296D1E0" w14:textId="77777777" w:rsidR="00E1143E" w:rsidRDefault="00335921">
      <w:r>
        <w:t>{"câu hỏi": "Tạo một bài đăng trên phương tiện truyền thông xã hội về tiết kiệm năng lượng.", "câu trả lời": "Bạn có biết rằng những thay đổi nhỏ có thể tạo ra tác động lớn đến môi trường? \ud83c\udf0d Tất cả chúng ta hãy làm phần việc của mình để tiết kiệm năng lượng! \ud83d\udca1Hãy thử những việc đơn giản như sử dụng bóng đèn tiết kiệm năng lượng, rút phích cắm thiết bị khi không sử dụng và giảm lãng phí nước. Cùng nhau, chúng ta có thể làm cho hành tinh của chúng ta trở thành một nơi tốt đẹp hơn! #SaveEnergy #GoGreen #ConservationMatters\""}</w:t>
      </w:r>
    </w:p>
    <w:p w14:paraId="2EFE4CD4" w14:textId="77777777" w:rsidR="00E1143E" w:rsidRDefault="00335921">
      <w:r>
        <w:t>{"câu hỏi": "Liệt kê 5 chủ đề podcast phổ biến.", "câu trả lời": "1. Tội phạm thực sự: Thể loại này đã bùng nổ phổ biến trong vài năm qua, với nhiều người nghe bị cuốn hút vào âm mưu và bí ẩn của các vụ án lạnh được kiểm tra lại và điều tra chuyên sâu về tội ác gây sốc. \ n \ n2. Hài kịch: Thể loại này có sức hấp dẫn rộng rãi, với nhiều podcast hài nổi tiếng có các diễn viên hài nói về các sự kiện hiện tại, thảo luận về những điều phi lý của cuộc sống và khiến người nghe cười thông qua các trò chơi và bản phác thảo ngẫu hứng. \ n \ n3. Tin tức và Chính trị: Với rất nhiều điều xảy ra trên thế giới, nhiều người chuyển sang podcast để cập nhật thông tin về các sự kiện hiện tại, sự phát triển chính trị và các vấn đề quan trọng. Podcast tin tức và chính trị bao gồm mọi thứ, từ các cuộc họp báo hàng ngày đến phân tích chuyên sâu và phỏng vấn các chuyên gia. \ n \ n4. Sức khỏe và Sức khỏe: Thể loại này đã trở nên phổ biến khi mọi người trở nên quan tâm hơn đến việc chịu trách nhiệm về sức khỏe của chính họ. Các podcast về sức khỏe và sức khỏe bao gồm một loạt các chủ đề, bao gồm chánh niệm và thiền định, dinh dưỡng, thể dục và sức khỏe tâm thần. \ n \ n5. Tự cải thiện: Mọi người thường tìm cách cải thiện bản thân và cuộc sống của họ, và podcast tự cải thiện cung cấp lời khuyên thiết thực, mẹo hữu ích và câu chuyện truyền cảm hứng về nhiều chủ đề khác nhau, bao gồm năng suất, mối quan hệ và phát triển cá nhân."}</w:t>
      </w:r>
    </w:p>
    <w:p w14:paraId="6CD61B4F" w14:textId="77777777" w:rsidR="00E1143E" w:rsidRDefault="00335921">
      <w:r>
        <w:t>{"câu hỏi": "Mô tả vai trò của nhà phát triển ứng dụng trong một công ty.", "câu trả lời": "Nhà phát triển ứng dụng trong một công ty chịu trách nhiệm thiết kế, tạo và duy trì các ứng dụng di động và / hoặc máy tính để bàn. Vai trò của họ bao gồm viết mã sạch và hiệu quả, cộng tác với các nhóm chức năng chéo và tích cực tham gia vào vòng đời phát triển phần mềm. Họ làm việc chặt chẽ với các nhà thiết kế và các nhà phát triển khác để thực hiện và đạt được tầm nhìn của công ty đối với ứng dụng. Họ cũng kiểm tra, gỡ lỗi và giải quyết các vấn đề để đảm bảo ứng dụng thân thiện với người dùng và đáp ứng nhu cầu của đối tượng mục tiêu. Ngoài ra, các nhà phát triển ứng dụng được yêu cầu luôn cập nhật những tiến bộ trong lĩnh vực của họ, đảm bảo rằng ứng dụng vẫn phù hợp và cập nhật công nghệ và xu hướng mới nhất. Vai trò của họ rất quan trọng đối với sự thành công của ứng dụng và toàn bộ công ty, vì họ đưa ý tưởng vào cuộc sống và cung cấp các công cụ có giá trị cho người dùng."}</w:t>
      </w:r>
    </w:p>
    <w:p w14:paraId="6CE28BAD" w14:textId="77777777" w:rsidR="00E1143E" w:rsidRDefault="00335921">
      <w:r>
        <w:t xml:space="preserve">{"question": "Tạo một chương trình để kiểm tra xem dấu ngoặc đơn của một chuỗi có cân bằng hay không.", "answer": "Đây là một chương trình ví dụ được viết bằng Python để kiểm tra xem dấu ngoặc đơn của một chuỗi có cân bằng hay không:\n\n''python\ndef is_balanced(chuỗi):\n stack = []\n cho char trong chuỗi:\n if char == '(':\n stack.append(char)\n elif char == ')':\n if not stack or stack.pop() != '(':\n return False\n </w:t>
      </w:r>
      <w:r>
        <w:lastRenderedPageBreak/>
        <w:t>return not stack\n\n# Test cases\n\nprint(is_balanced('((()))'))) # Đúng - cân bằng\nprint(is_balanced('()')) # Đúng - cân bằng\nprint(is_balanced('(((())')')) # False - không cân bằng\nprint(is_balanced('())'))) # False - không cân bằng\n'''\n\n\nTrong chương trình này, chúng tôi sử dụng cấu trúc dữ liệu ngăn xếp để theo dõi dấu ngoặc đơn mở. Nếu chúng ta gặp một dấu ngoặc đơn mở, chúng ta đẩy nó vào ngăn xếp. Nếu chúng ta gặp dấu ngoặc đơn đóng, chúng ta bật ra khỏi ngăn xếp và kiểm tra xem nó có khớp với dấu ngoặc đơn mở không. Cuối cùng, nếu ngăn xếp trống, thì dấu ngoặc đơn được cân bằng. Nếu không, nó sẽ mất cân bằng."}</w:t>
      </w:r>
    </w:p>
    <w:p w14:paraId="4A154DEE" w14:textId="77777777" w:rsidR="00E1143E" w:rsidRDefault="00335921">
      <w:r>
        <w:t>{"câu hỏi": "Soạn một tấm thiệp cảm thông cho một gia đình có vừa qua đời", "câu trả lời": "Gia đình thân mến,\n\nChúng tôi rất tiếc khi nghe về sự mất mát của người bạn lông lá yêu quý của bạn. Mất đi một người bạn đồng hành trung thành có thể là một trong những điều khó khăn nhất để trải qua vì chúng không chỉ là thú cưng - chúng là gia đình. Tình yêu, lòng trung thành và sự đồng hành của chú chó của bạn sẽ không bao giờ bị lãng quên, và những kỷ niệm mà bạn đã cùng nhau tạo ra sẽ tiếp tục mang lại sự thoải mái và tình yêu cho tất cả các bạn. Chúng tôi biết rằng lời nói không thể lấy đi nỗi đau, nhưng chúng tôi hy vọng rằng chúng cung cấp một số an ủi và hỗ trợ trong thời gian khó khăn này. \ n \ n Xin hãy biết rằng bạn đang ở trong suy nghĩ của chúng tôi và chúng tôi ở đây vì bạn. \n\nVới sự cảm thông sâu sắc nhất,\n[Tên của bạn]"}</w:t>
      </w:r>
    </w:p>
    <w:p w14:paraId="2E5B7476" w14:textId="77777777" w:rsidR="00E1143E" w:rsidRDefault="00335921">
      <w:r>
        <w:t>{"câu hỏi": "Tạo biệt danh duy nhất cho người tên George", "câu trả lời": "Một biệt danh duy nhất cho một người tên George có thể là \"GeoRarity\" - sự kết hợp của ba chữ cái đầu tiên trong tên của họ và từ \"hiếm\" để biểu thị bản chất có một không hai của họ."}</w:t>
      </w:r>
    </w:p>
    <w:p w14:paraId="058F93E9" w14:textId="77777777" w:rsidR="00E1143E" w:rsidRDefault="00335921">
      <w:r>
        <w:t>{"câu hỏi": "Tiêu đề nào sẽ là tốt cho bài viết sau? - Apple Inc. là một công ty công nghệ của Mỹ chuyên thiết kế, phát triển và bán các thiết bị điện tử tiêu dùng, phần mềm máy tính và dịch vụ trực tuyến.", "Trả lời": "Apple Inc.: Thiết kế, Phát triển và Bán Điện tử, Phần mềm và Dịch vụ Tiêu dùng."}</w:t>
      </w:r>
    </w:p>
    <w:p w14:paraId="7029F83B" w14:textId="77777777" w:rsidR="00E1143E" w:rsidRDefault="00335921">
      <w:r>
        <w:t>{"câu hỏi": "Phân loại nhân vật sau đây là nhân vật chính, nhân vật phản diện hoặc nhân vật khác - Jasmine là chủ sở hữu của một cửa hàng thành công", "câu trả lời": "Khác"}</w:t>
      </w:r>
    </w:p>
    <w:p w14:paraId="1524DE2E" w14:textId="77777777" w:rsidR="00E1143E" w:rsidRDefault="00335921">
      <w:r>
        <w:t>{"câu hỏi": "Tìm và cung cấp một ví dụ về một hình lời nói được sử dụng trong câu sau - Chiếc xe gầm rú", "câu trả lời": "Hình ảnh của lời nói được sử dụng trong câu \"Chiếc xe gầm rú bởi\" là nhân cách hóa. Trong câu này, chiếc xe được đưa ra đặc điểm giống như con người là có thể "gầm rú" khi nó đi qua, mặc dù nó là một vật vô tri vô giác."}</w:t>
      </w:r>
    </w:p>
    <w:p w14:paraId="426C502B" w14:textId="77777777" w:rsidR="00E1143E" w:rsidRDefault="00335921">
      <w:r>
        <w:t>{"câu hỏi": "Viết một vài câu chuyên nghiệp để đáp lại lời mời làm việc sau đây - Vai trò của Đại diện bán hàng y tế dành cho các y tá mới tốt nghiệp và / hoặc các chuyên gia bán hàng được thành lập", "câu trả lời": "Cảm ơn bạn đã quan tâm đến vai trò Đại diện bán hàng y tế. Công ty chúng tôi rất vui mừng khi có thể cung cấp vị trí này cho cả y tá mới tốt nghiệp và các chuyên gia bán hàng giàu kinh nghiệm, vì chúng tôi đánh giá cao các bộ kỹ năng đa dạng mà cả hai loại ứng viên có thể mang lại. Chúng tôi rất mong được xem đơn đăng ký của bạn và rất mong muốn bạn tham gia vào nhóm của chúng tôi."}</w:t>
      </w:r>
    </w:p>
    <w:p w14:paraId="504C6A12" w14:textId="77777777" w:rsidR="00E1143E" w:rsidRDefault="00335921">
      <w:r>
        <w:lastRenderedPageBreak/>
        <w:t>{"question": "Tạo hồ sơ nhân vật - Ruth", "answer": "Name: Ruth\nAge: Unknown (thay đổi tùy theo ngữ cảnh)\nGender: Female\nNghề nghiệp: Thay đổi dựa trên ngữ cảnh\n\nĐặc điểm tính cách: Ruth là một cá nhân tốt bụng và đồng cảm. Cô ấy luôn mong muốn lắng nghe và giúp đỡ người khác bằng mọi cách có thể. Cô ấy trung thực và chân thành, thường khiến cô ấy trở thành một người bạn và người bạn tâm giao đáng tin cậy. Ruth là một người chăm chỉ và quyết đoán, luôn cố gắng làm hết sức mình trong mọi việc cô ấy làm. Cô ấy thường có tổ chức, có trách nhiệm và hiệu quả. \ n \ n Đặc điểm vật lý: Ngoại hình của Ruth có thể thay đổi rất nhiều tùy thuộc vào bối cảnh. Tuy nhiên, một số đặc điểm chung có thể bao gồm tóc đen ngắn đến trung bình, mắt nâu hoặc màu hạt dẻ và nụ cười nhẹ nhàng. Ruth thường ăn mặc khiêm tốn và bảo thủ.\n\nBối cảnh: Lai lịch của Ruth phần lớn không được biết đến và có thể thay đổi rất nhiều tùy theo bối cảnh. Tuy nhiên, có vẻ như Ruth có thể đến từ một nền tảng khiêm tốn và luôn được thúc đẩy bởi mong muốn giúp đỡ người khác. Những kinh nghiệm trong quá khứ của Ruth đã định hình cô ấy thành một người tốt bụng và đồng cảm như ngày nay. \ n \ n Kỹ năng và khả năng: Ruth có một loạt các kỹ năng và khả năng có thể thay đổi tùy theo bối cảnh. Một số kỹ năng phổ biến mà cô ấy có thể sở hữu bao gồm kỹ năng giao tiếp và giao tiếp tuyệt vời, khả năng giải quyết vấn đề và suy nghĩ chín chắn, và cảm giác đồng cảm và lòng trắc ẩn mạnh mẽ. Ruth cũng có tổ chức cao và hiệu quả, khiến cô ấy trở thành tài sản quý giá trong bất kỳ môi trường làm việc nào."}</w:t>
      </w:r>
    </w:p>
    <w:p w14:paraId="1E8E1653" w14:textId="77777777" w:rsidR="00E1143E" w:rsidRDefault="00335921">
      <w:r>
        <w:t>{"câu hỏi": "Hãy cho tôi năm từ sẽ được sử dụng để mô tả sản phẩm sau - Xe điện", "câu trả lời": "1. Hiệu quả \ n2. Bền vững\n3. Sáng tạo\n4. Thân thiện với môi trường\n5. Tương lai"}</w:t>
      </w:r>
    </w:p>
    <w:p w14:paraId="4BFB2334" w14:textId="77777777" w:rsidR="00E1143E" w:rsidRDefault="00335921">
      <w:r>
        <w:t>{"câu hỏi": "Tóm tắt Blockchain là gì trong một câu.", "câu trả lời": "Blockchain là một sổ cái kỹ thuật số phi tập trung và phân tán được sử dụng để ghi lại các giao dịch trên nhiều máy tính, đảm bảo tính minh bạch và bảo mật thông qua các phương tiện mật mã."}</w:t>
      </w:r>
    </w:p>
    <w:p w14:paraId="7C824C71" w14:textId="77777777" w:rsidR="00E1143E" w:rsidRDefault="00335921">
      <w:r>
        <w:t>{"câu hỏi": "Chọn định nghĩa tốt nhất cho thuật toán học máy.", "câu trả lời": "Thuật toán học máy là một phương pháp tính toán cho phép hệ thống máy tính học từ dữ liệu, xác định các mẫu và cải thiện khả năng ra quyết định hoặc dự đoán theo thời gian mà không cần được lập trình rõ ràng để làm như vậy."}</w:t>
      </w:r>
    </w:p>
    <w:p w14:paraId="2DBB80FD" w14:textId="77777777" w:rsidR="00E1143E" w:rsidRDefault="00335921">
      <w:r>
        <w:t>{"câu hỏi": "Cung cấp mô tả ngắn gọn về vai trò của một nhà khoa học dữ liệu.", "câu trả lời": "Một nhà khoa học dữ liệu chịu trách nhiệm phân tích, giải thích và trích xuất thông tin chi tiết từ dữ liệu phức tạp bằng cách sử dụng các kỹ thuật tiên tiến trong thống kê, lập trình và toán học. Vai trò của họ liên quan đến việc thiết kế và triển khai các thuật toán, mô hình và các công cụ phân tích khác để giúp các tổ chức đưa ra quyết định thông minh hơn, cải thiện hoạt động và hiểu rõ hơn về xu hướng và mô hình trong dữ liệu của họ. Một nhà khoa học dữ liệu thường truyền đạt những phát hiện của họ cho các bên liên quan khác nhau trong tổ chức, giúp hướng dẫn các quyết định và chiến lược cũng như xác định các lĩnh vực để nghiên cứu và khám phá thêm."}</w:t>
      </w:r>
    </w:p>
    <w:p w14:paraId="0D504028" w14:textId="77777777" w:rsidR="00E1143E" w:rsidRDefault="00335921">
      <w:r>
        <w:t>{"question": "Xác định phần lời nói của từng từ trong câu: \"Robot vẽ nhà.\"", "trả lời": "The - determiner\nrobot - danh từ\npainted - động từ (thì quá khứ)\nthe - determiner\nhouse - danh từ."}</w:t>
      </w:r>
    </w:p>
    <w:p w14:paraId="5AB9F4A1" w14:textId="77777777" w:rsidR="00E1143E" w:rsidRDefault="00335921">
      <w:r>
        <w:lastRenderedPageBreak/>
        <w:t>{"câu hỏi": "Tạo ra một định nghĩa về phân tích tình cảm.", "câu trả lời": "Phân tích tình cảm, còn được gọi là khai thác ý kiến, là quá trình xác định và trích xuất thông tin chủ quan từ văn bản, chẳng hạn như xác định giọng điệu hoặc thái độ cảm xúc cơ bản được thể hiện. Nó thường được sử dụng trong giám sát phương tiện truyền thông xã hội, phân tích phản hồi của khách hàng và nghiên cứu thị trường để xác định ý kiến chung về sản phẩm hoặc vấn đề. Các thuật toán và kỹ thuật xử lý ngôn ngữ tự nhiên được sử dụng để phân loại văn bản là tích cực, tiêu cực hoặc trung tính, và các kỹ thuật nâng cao hơn có thể xác định cảm xúc hoặc ý kiến cụ thể."}</w:t>
      </w:r>
    </w:p>
    <w:p w14:paraId="2AEAA3E0" w14:textId="77777777" w:rsidR="00E1143E" w:rsidRDefault="00335921">
      <w:r>
        <w:t>{"câu hỏi": "Thảo luận về ưu và nhược điểm của việc làm việc tại nhà trái ngược với làm việc trong môi trường văn phòng.", "trả lời": "Làm việc tại nhà và làm việc trong môi trường văn phòng đều có những ưu điểm và nhược điểm riêng. \n\nƯu điểm của làm việc tại nhà: \n1. Tính linh hoạt: Làm việc tại nhà thường cho phép lên lịch linh hoạt hơn, nghĩa là bạn có thể làm việc trong những giờ hiệu quả nhất hoặc đáp ứng các cam kết cá nhân. \ n2. Tiết kiệm thời gian và chi phí: Bạn tiết kiệm thời gian và tiền bạc bằng cách không đi lại đến văn phòng. \ n3. Giảm phiền nhiễu: Một môi trường yên tĩnh hơn có thể dẫn đến tăng năng suất cho một số cá nhân. \n\nNhược điểm của làm việc tại nhà:\n1. Cô lập: Bạn có thể cảm thấy cô đơn và mất kết nối với đồng nghiệp của mình. \ n2. Khó duy trì ranh giới: Có thể là một thách thức để tách biệt công việc và cuộc sống cá nhân, đặc biệt là với những phiền nhiễu của môi trường gia đình. \ n3. Cộng tác hạn chế: Cộng tác và giải quyết vấn đề tự phát có thể khó khăn hơn khi làm việc từ xa. \ n \ nƯu điểm của làm việc trong văn phòng: \ n1. Tương tác xã hội: Bạn có thể tương tác trực tiếp với đồng nghiệp, thúc đẩy tình bạn và sự hợp tác. \ n2. Cấu trúc: Một lịch trình và môi trường văn phòng được thiết lập có thể giúp bạn thiết lập ranh giới và duy trì sự tập trung. \ n3. Truy cập vào tài nguyên: Văn phòng thường cung cấp quyền truy cập tốt hơn vào các công cụ, tài nguyên và hỗ trợ liên quan đến công việc. \ n \ n Nhược điểm khi làm việc trong văn phòng: \n1. Đi làm: Thời gian và chi phí liên quan đến việc đi lại cộng lại theo thời gian. \ n2. Tính linh hoạt hạn chế: Môi trường văn phòng thường yêu cầu một lịch trình cố định, khiến việc đáp ứng các cam kết cá nhân trở nên khó khăn hơn. \ n3. Có khả năng gây xao lãng hơn: Bạn có thể dễ bị phân tâm hơn bởi tiếng ồn và sự gián đoạn trong môi trường văn phòng. Nhìn chung, ưu và nhược điểm sẽ khác nhau đối với mỗi cá nhân và phụ thuộc vào phong cách làm việc, yêu cầu công việc và sở thích cá nhân của họ."}</w:t>
      </w:r>
    </w:p>
    <w:p w14:paraId="069D849F" w14:textId="77777777" w:rsidR="00E1143E" w:rsidRDefault="00335921">
      <w:r>
        <w:t>{"câu hỏi": "Tạo câu hỏi toàn diện về vai trò của AI trong chăm sóc sức khỏe.", "câu trả lời": "Việc tích hợp công nghệ Trí tuệ nhân tạo đã thay đổi ngành chăm sóc sức khỏe như thế nào và việc tiếp tục triển khai nó mang lại những lợi ích và thách thức tiềm năng nào đối với việc chăm sóc bệnh nhân, nghiên cứu y học và quản lý chăm sóc sức khỏe?"}</w:t>
      </w:r>
    </w:p>
    <w:p w14:paraId="63F57CBC" w14:textId="77777777" w:rsidR="00E1143E" w:rsidRDefault="00335921">
      <w:r>
        <w:t xml:space="preserve">{"câu hỏi": "Tóm tắt vai trò của các nhà khoa học dữ liệu trong một vài câu.", "câu trả lời": "Các nhà khoa học dữ liệu chịu trách nhiệm thu thập, làm sạch, phân tích và giải thích các bộ dữ liệu lớn và phức tạp. Họ sử dụng các kỹ năng phân tích, thống kê và lập trình của mình để phát triển và triển khai các mô hình và thuật toán dự đoán nâng cao để khám phá những hiểu biết và xu hướng. Vai trò của họ liên quan đến việc tổng hợp và trình bày thông tin có </w:t>
      </w:r>
      <w:r>
        <w:lastRenderedPageBreak/>
        <w:t>thể hành động cho các nhà lãnh đạo doanh nghiệp để thông báo quyết định, tối ưu hóa hoạt động và thúc đẩy đổi mới."}</w:t>
      </w:r>
    </w:p>
    <w:p w14:paraId="5BBF223E" w14:textId="77777777" w:rsidR="00E1143E" w:rsidRDefault="00335921">
      <w:r>
        <w:t>{"câu hỏi": "Cung cấp quy trình từng bước về cách giải bài toán này: 25% trên 180", "câu trả lời": "1. Chuyển đổi tỷ lệ phần trăm thành số thập phân bằng cách chia tỷ lệ phần trăm cho 100: 25/100 = 0,25.\n2. Nhân số thập phân với số đã cho: 0,25 \u00d7 180 = 45.\n3. Kết quả là 45, chiếm 25% của 180."}</w:t>
      </w:r>
    </w:p>
    <w:p w14:paraId="4E919E95" w14:textId="77777777" w:rsidR="00E1143E" w:rsidRDefault="00335921">
      <w:r>
        <w:t>{"câu hỏi": "Liệt kê 5 cách mô hình học máy có thể được sử dụng để đưa ra quyết định.", "Trả lời": "1. Phân tích dự đoán: Một mô hình học máy có thể được đào tạo dựa trên dữ liệu lịch sử để xác định các mẫu và đưa ra dự đoán về kết quả trong tương lai. Ví dụ, nó có thể được sử dụng để dự báo nhu cầu cho một sản phẩm hoặc dịch vụ cụ thể để hỗ trợ quản lý hàng tồn kho và ra quyết định. \ n2. Phát hiện gian lận: Học máy cũng có thể được sử dụng để phát hiện hành vi gian lận bằng cách xác định các mẫu hoặc bất thường bất thường trong các bộ dữ liệu lớn. Điều này có thể hỗ trợ việc ra quyết định bằng cách gắn cờ và ngăn chặn các giao dịch gian lận tiềm ẩn. \ n3. Đánh giá rủi ro: Các mô hình học máy có thể được sử dụng để đánh giá và dự đoán mức độ rủi ro dựa trên các yếu tố khác nhau, chẳng hạn như điểm tín dụng, lịch sử y tế và thông tin nhân khẩu học. Điều này có thể hỗ trợ việc ra quyết định liên quan đến bảo hiểm, cho vay và các sản phẩm tài chính khác. \ n4. Phân khúc và cá nhân hóa khách hàng: Bằng cách phân tích dữ liệu khách hàng, các mô hình học máy có thể xác định các mẫu và phân khúc khách hàng thành các nhóm khác nhau dựa trên hành vi, sở thích và nhu cầu của họ. Điều này có thể hỗ trợ việc ra quyết định liên quan đến chiến lược tiếp thị và bán hàng, cũng như tiếp cận và đề xuất được cá nhân hóa. \ n5. Tối ưu hóa quyết định: Học máy có thể được sử dụng trong các vấn đề tối ưu hóa, trong đó mục tiêu là tối đa hóa hoặc giảm thiểu một chức năng mục tiêu cụ thể, chẳng hạn như chi phí hoặc doanh thu. Bằng cách phân tích các kịch bản và kết quả khác nhau, machine learning có thể hỗ trợ tìm ra giải pháp tối ưu và đưa ra quyết định hiệu quả nhất."}</w:t>
      </w:r>
    </w:p>
    <w:p w14:paraId="437D8FD9" w14:textId="77777777" w:rsidR="00E1143E" w:rsidRDefault="00335921">
      <w:r>
        <w:t>{"câu hỏi": "Phân tích thông tin được cung cấp trong văn bản và xác định xem có xảy ra vi phạm bản quyền hay không. - Công ty A đã tạo ra một linh vật độc đáo và độc đáo cho dòng sản phẩm của mình. Họ đã đăng ký thiết kế linh vật theo luật bản quyền. Công ty B, một đối thủ cạnh tranh trực tiếp, đã phát hành một chiến dịch quảng cáo mới có một nhân vật có bảng màu và ngoại hình chung tương tự như linh vật của Công ty A, nhưng vai trò và tính cách của nhân vật khác biệt rõ rệt.", "trả lời": "Dựa trên thông tin được cung cấp, có thể đã xảy ra vi phạm bản quyền. Linh vật của Công ty A được đăng ký theo bản quyền và nhân vật của Công ty B có bảng màu và ngoại hình chung tương tự. Tuy nhiên, sự khác biệt rõ rệt trong vai trò và tính cách của nhân vật có thể được xem xét. Để đưa ra quyết định rõ ràng, cần có một phân tích pháp lý kỹ lưỡng hơn, so sánh các chi tiết cụ thể giữa hai linh vật và phân tích án lệ có liên quan."}</w:t>
      </w:r>
    </w:p>
    <w:p w14:paraId="430449E1" w14:textId="77777777" w:rsidR="00E1143E" w:rsidRDefault="00335921">
      <w:r>
        <w:t xml:space="preserve">{"câu hỏi": "Viết 5 thành ngữ về tình yêu.", "trả lời": "1. \"Tình yêu là mù quáng" - Thành ngữ phổ biến này có nghĩa là khi ai đó đang yêu, họ có xu hướng bỏ qua hoặc bỏ qua những sai sót và lỗi lầm của người yêu. \ n \ n2. "Mang trái tim của bạn trên tay áo của bạn" \u2013 Thành ngữ này gợi ý rằng ai đó cởi mở và thẳng thắn về cảm xúc yêu thương của họ,  thể hiện cảm xúc của họ một cách cởi mở.\n\n3. \"Head over heels in love\" - Cụm từ này biểu </w:t>
      </w:r>
      <w:r>
        <w:lastRenderedPageBreak/>
        <w:t>thị rằng ai đó đang yêu sâu sắc, đến mức họ mất kiểm soát cảm xúc của mình.\n\n4. "Một trận đấu được thực hiện trên thiên đường" \u2013 Thành ngữ này đề cập đến một cặp vợ chồng được coi là hoàn hảo cho nhau và mối quan hệ của họ được mong đợi sẽ thành công và hạnh phúc. \ n \ n5. \"Cupid\u2019s arrow strikes\" - Thành ngữ này gợi ý rằng một người đã yêu đột ngột và sâu sắc, như thể bị trúng một mũi tên từ thần Cupid, vị thần tình yêu La Mã."}</w:t>
      </w:r>
    </w:p>
    <w:p w14:paraId="1693129C" w14:textId="77777777" w:rsidR="00E1143E" w:rsidRDefault="00335921">
      <w:r>
        <w:t>{"câu hỏi": "Tạo danh sách 5 câu hỏi và câu trả lời tương ứng về một chủ đề cụ thể mà bạn chọn. - Kỹ thuật hóa học", "trả lời": "Chủ đề: Kỹ thuật hóa học\n\n1. Kỹ thuật hóa học là gì? \ n \ n Kỹ thuật hóa học là một nhánh của kỹ thuật liên quan đến việc thiết kế và phát triển các quy trình để tạo ra sản phẩm bằng cách thay đổi nguyên liệu thô về mặt hóa học hoặc sinh học. Nó kết hợp các nguyên tắc hóa học, vật lý, toán học, sinh học và kinh tế để tạo ra, biến đổi, vận chuyển và sử dụng hiệu quả hóa chất, vật liệu và năng lượng. \ n \ n2. Trách nhiệm của Kỹ sư Hóa học là gì? Các kỹ sư hóa học làm việc để thiết kế, phát triển và tối ưu hóa các quy trình và thiết bị. Họ chịu trách nhiệm phát triển các phương pháp và kỹ thuật sản xuất mới, tiến hành nghiên cứu, chuẩn bị thông số kỹ thuật cho thiết bị và quy trình, giám sát hoạt động của nhà máy, giải quyết các vấn đề và đảm bảo tuân thủ các quy định về an toàn và môi trường. Kỹ sư hóa học làm việc trong những ngành công nghiệp nào? Các kỹ sư hóa học làm việc trong nhiều ngành công nghiệp bao gồm dầu khí, dược phẩm, chế biến thực phẩm, quần áo, nhựa và kim loại, giấy, năng lượng, v.v. Kiến thức và chuyên môn của họ rất quan trọng trong việc chuyển đổi nguyên liệu thô thành các sản phẩm có giá trị. \ n \ n4. Một số khái niệm cơ bản trong Kỹ thuật Hóa học là gì? \ n \ n Một số khái niệm cơ bản trong Kỹ thuật Hóa học bao gồm nhiệt động lực học, kỹ thuật phản ứng, hiện tượng vận chuyển, kiểm soát quá trình và thiết kế quy trình. Các kỹ sư hóa học phải hiểu các tính chất và hành vi của chất lỏng, hóa chất và vật liệu sinh học và sử dụng kiến thức này để thiết kế các hệ thống và quy trình an toàn, hiệu quả và thân thiện với môi trường. Kỹ sư hóa học có nhu cầu không? \n\n Vâng, các kỹ sư hóa học luôn có nhu cầu cao do tính linh hoạt và khả năng thích ứng với các ngành công nghiệp khác nhau. Khi các ngành công nghiệp tiếp tục tập trung vào phát triển các quy trình sản xuất bền vững và giảm lượng khí thải carbon, nhu cầu về các kỹ sư hóa học sẽ tiếp tục tăng.</w:t>
      </w:r>
    </w:p>
    <w:p w14:paraId="233DA44B" w14:textId="77777777" w:rsidR="00E1143E" w:rsidRDefault="00335921">
      <w:r>
        <w:t>{"câu hỏi": "Tạo số ngẫu nhiên gồm 10 chữ số.", "câu trả lời": "Đây là số ngẫu nhiên gồm 10 chữ số: 6715422312."}</w:t>
      </w:r>
    </w:p>
    <w:p w14:paraId="0ED49EE0" w14:textId="77777777" w:rsidR="00E1143E" w:rsidRDefault="00335921">
      <w:r>
        <w:t>{"question": "Sắp xếp lại các từ sau để tạo thành câu mà không làm thay đổi nghĩa của câu gốc:\n\nplanet - được gọi là - Sao Mộc - nhất - lớn - là", "trả lời": "Sao Mộc được gọi là hành tinh lớn nhất."}</w:t>
      </w:r>
    </w:p>
    <w:p w14:paraId="0DDFB1BF" w14:textId="77777777" w:rsidR="00E1143E" w:rsidRDefault="00335921">
      <w:r>
        <w:t xml:space="preserve">{"câu hỏi": "Học máy có thể được sử dụng như thế nào để xác định email spam?", "câu trả lời": "Học máy có thể được sử dụng để xác định email spam bằng cách phát triển một thuật toán có thể học cách nhận ra các mẫu và đặc điểm chung của email không mong muốn. Điều này thường được thực hiện bằng cách cung cấp cho thuật toán một lượng lớn dữ liệu bao gồm cả email spam và không spam. Sau đó, thuật toán có thể phân tích những dữ liệu này, xác định các mẫu duy nhất cho email spam, chẳng hạn như sử dụng một số từ hoặc cụm từ nhất định, cấu trúc câu hoặc định dạng và sử dụng kiến thức này để phân loại chính xác các </w:t>
      </w:r>
      <w:r>
        <w:lastRenderedPageBreak/>
        <w:t>email trong tương lai là spam hoặc không phải spam. \ n \ nMột cách tiếp cận phổ biến để phát hiện email spam bằng cách sử dụng học máy là sử dụng học tập có giám sát,  nơi thuật toán được đào tạo bằng cách sử dụng bộ dữ liệu được gắn nhãn trước gồm các email spam và không phải spam đã biết. Thuật toán sau đó sử dụng dữ liệu đào tạo này để phát triển một mô hình có thể phân loại chính xác các email mới là spam hoặc không phải spam. \ n \ nMột trong những kỹ thuật phổ biến nhất được sử dụng trong phương pháp này là phân loại Naive Bayes, áp dụng các nguyên tắc xác suất để xác định khả năng một email nhất định có phải là spam hay không. Các kỹ thuật khác có thể được sử dụng bao gồm cây quyết định, máy vectơ hỗ trợ và mạng thần kinh. Các thuật toán học máy cũng có thể được sử dụng để liên tục cải thiện độ chính xác của việc phát hiện thư rác bằng cách thích ứng với những thay đổi trong kỹ thuật gửi thư rác. Khi các loại email spam mới được phát triển, thuật toán có thể phân tích những dữ liệu mới này và sửa đổi mô hình của nó để xác định chính xác các loại thư rác mới này.\n\nTóm lại, khả năng tìm kiếm mẫu và thích ứng với thông tin mới của Machine Learning \u2019s là rất quan trọng trong việc xác định email spam và đây là một kỹ thuật được sử dụng rộng rãi trong các nỗ lực của nhà cung cấp email để giữ cho hộp thư đến của người dùng của họ sạch sẽ."}</w:t>
      </w:r>
    </w:p>
    <w:p w14:paraId="59B2B2F8" w14:textId="77777777" w:rsidR="00E1143E" w:rsidRDefault="00335921">
      <w:r>
        <w:t>{"câu hỏi": "Tạo dòng thời gian cho Trận Gettysburg.", "câu trả lời": "Đây là dòng thời gian của Trận Gettysburg, một trong những trận đánh quan trọng nhất của Nội chiến Hoa Kỳ:\n\n** 1 tháng 7 năm 1863**\n- Sáng sớm: Lực lượng Liên minh do Tướng A.P. Hill chỉ huy tiếp cận Gettysburg, Pennsylvania từ phía tây và phía bắc, trong khi kỵ binh Liên minh dưới quyền Tướng John Buford giữ các vị trí phía tây thị trấn.  Giao tranh bắt đầu ở phía tây thị trấn và lực lượng Liên minh bị đẩy lùi qua Gettysburg.\n- Buổi chiều: Quân đội Liên minh rút lui đến vùng đất cao phía nam thị trấn, tạo thành một vị trí phòng thủ dọc theo Đồi Nghĩa trang và Đồi Culp. \n- Buổi tối: Quân miền Nam chiếm được thị trấn Gettysburg, nhưng không thể đánh bật lực lượng Liên minh khỏi vị trí của họ.\n\n**2 tháng 7 năm 1863**\n- Buổi sáng: Cả hai bên củng cố vị trí của họ và chuẩn bị cho trận chiến.\n- Đầu giờ chiều: Lực lượng Liên minh do Tướng James Longstreet chỉ huy phát động một cuộc tấn công vào sườn trái của Liên minh, trong khi lực lượng Liên minh giữ các vị trí phòng thủ mạnh mẽ dọc theo Cemetery Ridge và Little Round Top. \n- Chiều muộn:  Cuộc chiến tuyệt vọng diễn ra tại Peach Orchard, Wheatfield và Devil\u2019s Den. Lực lượng Liên minh bị đẩy lùi nhưng giữ các vị trí quan trọng trên Little Round Top và Cemetery Ridge.\n- Buổi tối: Lực lượng Liên minh tấn công sườn phải của Liên minh tại Đồi Culp \ u2019s và Đồi Nghĩa trang Đông, nhưng bị đẩy lùi. \ n \ n ** ngày 3 tháng 7 năm 1863 **\n- Buổi sáng:  Giao tranh tiếp tục diễn ra tại Đồi Culp\u2019s khi lực lượng Liên minh miền Nam tiếp tục tấn công, nhưng một lần nữa bị đẩy lùi. \n- Đầu giờ chiều: Các lực lượng Liên minh dưới quyền Tướng George Pickett phát động một cuộc tấn công vào trung tâm Liên minh dọc theo Cemetery Ridge, được gọi là Pickett\u2019s Charge.\n- Chiều muộn: Pickett\u2019s Charge bị đẩy lùi với tổn thất nặng nề, kết thúc trận chiến một cách hiệu quả. \n- Buổi tối:  Các lực lượng Liên minh bắt đầu rút khỏi Gettysburg.\n\n** ngày 4 tháng 7 năm 1863**\n- Các lực lượng Liên minh tiếp tục rút khỏi Gettysburg, trong khi các lực lượng Liên minh không truy đuổi mạnh mẽ.\n- Trận Gettysburg kết thúc, với các lực lượng Liên minh tuyên bố chiến thắng. Trận chiến dẫn đến thương vong đáng kể cho cả hai bên, với ước tính 23.000 quân miền Bắc và 28.000 thương vong của Liên minh miền Nam.</w:t>
      </w:r>
    </w:p>
    <w:p w14:paraId="3788B1FB" w14:textId="77777777" w:rsidR="00E1143E" w:rsidRDefault="00335921">
      <w:r>
        <w:lastRenderedPageBreak/>
        <w:t>{"câu hỏi": "Chọn 3 màu tạo nên sự kết hợp màu sắc tuyệt vời.", "Trả lời": "Ba màu có thể tạo nên sự kết hợp màu sắc tuyệt vời là xanh nước biển, san hô và kem. Navy là một màu sắc phong phú và êm dịu, cung cấp một bối cảnh hoàn hảo cho san hô rực rỡ. Kem cung cấp một màu nhấn trung tính giúp cân bằng bảng màu và thêm một chút thanh lịch."}</w:t>
      </w:r>
    </w:p>
    <w:p w14:paraId="1220B484" w14:textId="77777777" w:rsidR="00E1143E" w:rsidRDefault="00335921">
      <w:r>
        <w:t>{"question": "Lấy một chuỗi và in số lần xuất hiện của mỗi ký tự trong đó. - xin chào", "trả lời": "h - 1\ne - 1\nl - 2\no - 1"}</w:t>
      </w:r>
    </w:p>
    <w:p w14:paraId="0BB9E6A0" w14:textId="77777777" w:rsidR="00E1143E" w:rsidRDefault="00335921">
      <w:r>
        <w:t>{"câu hỏi": "Đưa ra hai ví dụ về cách Trí tuệ nhân tạo được sử dụng trong ngành chăm sóc sức khỏe.", "câu trả lời": "1. Chẩn đoán và hình ảnh y tế: AI có thể được sử dụng để phân tích hình ảnh y tế như X-quang, CT scan và MRI để chẩn đoán bệnh hiệu quả và chính xác hơn. Ví dụ, các hệ thống được hỗ trợ bởi AI có thể phân tích hình ảnh của phổi để phát hiện những bất thường như khối u hoặc tổn thương và giúp chẩn đoán các tình trạng như ung thư phổi hoặc viêm phổi. Y học cá nhân hóa: AI có thể được sử dụng để phân tích lịch sử y tế, trang điểm di truyền và các yếu tố lối sống của bệnh nhân để tạo ra các kế hoạch điều trị được cá nhân hóa. AI cũng có thể giúp khám phá các loại thuốc mới bằng cách phân tích một lượng lớn dữ liệu để xác định các phương pháp điều trị tiềm năng hoặc dự đoán bệnh nhân sẽ phản ứng với một loại thuốc cụ thể như thế nào. Điều này có thể cải thiện kết quả của bệnh nhân và giảm chi phí chăm sóc sức khỏe bằng cách cung cấp các phương pháp điều trị hiệu quả và nhắm mục tiêu hơn."}</w:t>
      </w:r>
    </w:p>
    <w:p w14:paraId="75D14437" w14:textId="77777777" w:rsidR="00E1143E" w:rsidRDefault="00335921">
      <w:r>
        <w:t>{"câu hỏi": "Phân loại các loại thực phẩm sau đây là lành mạnh hoặc không lành mạnh:\n\nKhoai tây nghiền, salad Caesar, Cá hồi luộc", "trả lời": "- Khoai tây nghiền: Có thể được phân loại là lành mạnh hoặc không lành mạnh, tùy thuộc vào cách chúng được chế biến. Nếu chúng được làm bằng nhiều bơ và kem, chúng có thể được coi là không lành mạnh. Tuy nhiên, nếu chúng được làm bằng sữa ít béo và một lượng nhỏ bơ hoặc dầu ô liu, chúng có thể được coi là lành mạnh. \ n \ n - Salad Caesar: Có thể được phân loại là lành mạnh hoặc không lành mạnh, tùy thuộc vào thành phần và tỷ lệ. Một món salad Caesar truyền thống được làm từ rau diếp Romaine, bánh mì, phô mai parmesan và nước sốt Caesar có thể chứa nhiều calo và chất béo do nước sốt, phô mai và bánh mì. Tuy nhiên, nếu món salad được làm bằng nước sốt nhẹ hơn và một lượng phô mai và bánh mì hợp lý, nó có thể được coi là lành mạnh. \ n \ n - Cá hồi luộc: Có thể được phân loại là lành mạnh. Cá hồi là một nguồn protein và axit béo omega-3 tốt cho tim. Săn trộm cũng là một phương pháp nấu ăn lành mạnh mà không thêm bất kỳ chất béo hoặc calo dư thừa nào."}</w:t>
      </w:r>
    </w:p>
    <w:p w14:paraId="7832E5BE" w14:textId="77777777" w:rsidR="00E1143E" w:rsidRDefault="00335921">
      <w:r>
        <w:t>{"câu hỏi": "Viết lại câu sau để làm cho nó rõ ràng và súc tích:\n\nTại thời điểm này, chúng tôi không có đủ tiền cần thiết để mua thiết bị cần thiết để thực hiện dự án.", "trả lời": "Hiện tại, chúng tôi thiếu tiền để mua thiết bị cần thiết cho dự án."}</w:t>
      </w:r>
    </w:p>
    <w:p w14:paraId="53A49C4A" w14:textId="77777777" w:rsidR="00E1143E" w:rsidRDefault="00335921">
      <w:r>
        <w:t xml:space="preserve">{"question": "Sử dụng ngữ cảnh sau để trả lời câu hỏi ở cuối. Nếu bạn không biết câu trả lời, chỉ cần nói rằng bạn không biết, đừng cố gắng tạo ra một câu trả lời. - Brazil Jiu Jitsu là một môn võ thuật chủ yếu dựa trên mặt đất, sử dụng các nguyên tắc đòn bẩy, góc độ, áp lực và thời gian, cũng như kiến thức về giải phẫu người, để đạt được sự phục tùng bất bạo động của một đối thủ. Không giống như các môn võ thuật khác tập trung vào các đòn đánh và / hoặc đá, jiu jitsu tập trung vào các kỹ thuật và kỹ thuật tiếp xúc gần \ "vật lộn", và áp dụng </w:t>
      </w:r>
      <w:r>
        <w:lastRenderedPageBreak/>
        <w:t>các nghẹt thở và thao tác khớp. \ nCâu hỏi: Những nguyên tắc nào áp dụng cho jiu jitsu?", "câu trả lời": "Một logo hình tròn với nền màu xanh lá cây giống như một quả địa cầu với hình ảnh trừu tượng của hai bàn tay lồng vào nhau ở trung tâm,  gợi ý về quan hệ đối tác toàn cầu."}</w:t>
      </w:r>
    </w:p>
    <w:p w14:paraId="6D0C9CDF" w14:textId="77777777" w:rsidR="00E1143E" w:rsidRDefault="00335921">
      <w:r>
        <w:t>{"question": "Chỉnh sửa và cải thiện câu trong khi vẫn giữ nguyên ý nghĩa ban đầu của nó. - sủa dữ dội trước tiếng động lớn.", "trả lời": "phát ra tiếng sủa lớn, dữ dội để đáp lại âm thanh khàn khàn."}</w:t>
      </w:r>
    </w:p>
    <w:p w14:paraId="17EAF69F" w14:textId="77777777" w:rsidR="00E1143E" w:rsidRDefault="00335921">
      <w:r>
        <w:t>{"question": "Phân loại truy vấn đã cho là (1) liên quan đến bán hàng hoặc (2) liên quan đến khắc phục sự cố - Bất cứ khi nào tôi in, đầu ra màu trắng yếu. Đây là trên máy in Epson F2100. Tôi có những lựa chọn nào?", "câu trả lời": "(2) liên quan đến khắc phục sự cố"}</w:t>
      </w:r>
    </w:p>
    <w:p w14:paraId="2C0402E9" w14:textId="77777777" w:rsidR="00E1143E" w:rsidRDefault="00335921">
      <w:r>
        <w:t>{"câu hỏi": "Mô tả bầu không khí của lửa trại.", "câu trả lời": "Lửa trại thường có bầu không khí ấm áp, mời gọi và ấm cúng. Tiếng lách tách nhẹ nhàng của gỗ cháy, kết hợp với mùi hương thoang thoảng của khói và điệu nhảy thôi miên của ngọn lửa tạo cảm giác thư giãn và yên tĩnh. Ánh sáng của ngọn lửa tỏa ra ánh sáng ấm áp cho mọi người ngồi xung quanh nó, mời gọi trò chuyện và đồng hành. Không khí tràn ngập âm thanh của tiếng cười và những câu chuyện, khi mọi người tụ tập xung quanh để chia sẻ thức ăn, đồ uống và kỷ niệm. Bầu không khí là một trong những kết nối, khi mọi người rút phích cắm khỏi thói quen hàng ngày của họ và gắn kết với trải nghiệm được chia sẻ khi ra ngoài thiên nhiên, dưới những vì sao. \ n \ n Sự ấm áp của ngọn lửa cung cấp một sự tương phản thoải mái với không khí đêm mát mẻ hơn, và mọi người rúc vào chăn hoặc ấm cúng với nhau để sưởi ấm. Lửa trại tạo ra một bong bóng an toàn và thoải mái, nơi mọi người có thể thư giãn và tận hưởng bầu bạn của nhau trong sự tĩnh lặng của màn đêm."}</w:t>
      </w:r>
    </w:p>
    <w:p w14:paraId="30F0739F" w14:textId="77777777" w:rsidR="00E1143E" w:rsidRDefault="00335921">
      <w:r>
        <w:t>{"câu hỏi": "Tạo phần giới thiệu cho một bài đăng trên blog. - Lợi ích của thiền", "trả lời": "Trong thế giới nhịp độ nhanh ngày nay, căng thẳng và lo lắng đã trở thành một vấn đề phổ biến đối với nhiều cá nhân. Với áp lực liên tục để thực hiện và duy trì sự cân bằng giữa công việc và cuộc sống, mọi người đang tìm cách thư giãn và tìm thấy sự bình yên trong cuộc sống hàng ngày của họ. Một thực hành đã trở nên phổ biến vì tác dụng làm dịu của nó là thiền định. Trong bài đăng trên blog này, chúng tôi sẽ khám phá nhiều lợi ích của thiền định và cách nó có thể giúp cải thiện cả sức khỏe tinh thần và thể chất của bạn. Từ việc giảm căng thẳng và cải thiện sự tập trung, đến kiểm soát cơn đau mãn tính và tăng cường hệ thống miễn dịch, thiền có khả năng thay đổi cuộc sống của bạn tốt hơn. Vì vậy, chúng ta hãy đi sâu hơn vào thế giới thiền định và khám phá những lợi ích sâu rộng của nó."}</w:t>
      </w:r>
    </w:p>
    <w:p w14:paraId="13905F79" w14:textId="77777777" w:rsidR="00E1143E" w:rsidRDefault="00335921">
      <w:r>
        <w:t>{"câu hỏi": "Kể tên năm ngành nghề liên quan đến y học.", "trả lời": "1. Bác sĩ \n2. Y tá \n3. Dược sĩ \n4. Nha sĩ \n5. Kỹ thuật viên y tế"}</w:t>
      </w:r>
    </w:p>
    <w:p w14:paraId="24AB6E17" w14:textId="77777777" w:rsidR="00E1143E" w:rsidRDefault="00335921">
      <w:r>
        <w:t xml:space="preserve">{"câu hỏi": "Tạo công thức xào rau.", "trả lời": "Xào rau là một món ăn nhanh chóng và dễ dàng, có đầy đủ các loại rau bổ dưỡng và hương vị thơm ngon. Dưới đây là một công thức đơn giản để làm cho bữa ăn lành mạnh và ngon miệng này. \ n \ n # ### Thành phần: \ n \ n - 1 muỗng canh dầu thực vật \ n- 1 muỗng canh tỏi băm \ n - 1 muỗng canh gừng bào \ n - 1 củ hành tây thái lát \ n - 1 bông cải xanh xắt nhỏ \ n - 1 củ cà rốt thái lát \ n - 1 chén ớt </w:t>
      </w:r>
      <w:r>
        <w:lastRenderedPageBreak/>
        <w:t>chuông đỏ thái lát \ n- 1 chén bí xanh thái lát \ n - 2 muỗng canh nước tương\n- 1 muỗng canh dầu mè\n- 1 muỗng canh bột ngô\n- 1/2 cốc nước \ n- Muối và hạt tiêu cho vừa ăn \ n- Cơm nấu chín để phục vụ \ n \ n # #### Hướng dẫn: \ n \ n1. Đun nóng dầu thực vật trong chảo hoặc chảo lớn ở lửa vừa-cao.\n2. Thêm tỏi và gừng, và nấu trong khoảng một phút, cho đến khi thơm. \ n3. Thêm hành tây và nấu trong khoảng hai phút cho đến khi chúng bắt đầu mềm. \ n4. Thêm bông cải xanh, cà rốt, ớt chuông đỏ, nấm và bí xanh vào chảo, và tiếp tục nấu, khuấy liên tục, trong 5-6 phút hoặc cho đến khi rau mềm. \ n5. Trong một bát nhỏ, đánh đều nước tương, dầu mè, bột ngô và nước, và đổ nó lên rau.\n6. Khuấy hỗn hợp cho đến khi nước sốt đặc lại, khoảng 2 phút.\n7. Nêm muối và hạt tiêu, cho vừa ăn.\n8. Phục vụ ngay lập tức, trên cơm chín. Thưởng thức món xào rau ngon và tốt cho sức khỏe nhé!"}</w:t>
      </w:r>
    </w:p>
    <w:p w14:paraId="5FAB269F" w14:textId="77777777" w:rsidR="00E1143E" w:rsidRDefault="00335921">
      <w:r>
        <w:t>{"câu hỏi": "Mô tả các đặc điểm của một loài chim cụ thể. - Chim kim oanh châu Âu", "câu trả lời": "Chim kim oanh châu Âu, còn được gọi là Carduelis carduelis, là một loài chim nhỏ thuộc họ chim sẻ. Đây là loài bản địa của châu Âu, Bắc Phi và Tây Á. Loài chim này dài khoảng 12-13 cm và có sải cánh 21-25 cm.\n\nMột trong những đặc điểm nổi bật nhất của chim kim oanh châu Âu là bộ lông sáng, đầy màu sắc. Con chim có khuôn mặt đỏ, đầu đen trắng và lưng màu nâu ấm áp. Đôi cánh của nó có màu đen với một dải màu vàng sáng và các đốm trắng. Phần còn lại của cơ thể nó có màu nhợt nhạt, trâu bò.\n\nVề hành vi, chim kim oanh châu Âu là một sinh vật xã hội thường được tìm thấy trong đàn lớn. Chúng là loài chim di cư, và vào mùa đông, chúng di chuyển đến miền nam châu Âu và Bắc Phi, nơi thời tiết ôn hòa hơn. Chim kim oanh châu Âu ăn chủ yếu bằng hạt, đặc biệt là cây kế và trêu ghẹo. Chúng cũng được biết là ăn côn trùng, đặc biệt là trong mùa sinh sản, khi chúng cần thêm protein để nuôi con non. Mùa sinh sản của chim bắt đầu vào cuối tháng Tư, và trong thời gian này, chim đực hót để thu hút bạn tình. Con cái sau đó đẻ 4 - 6 quả trứng, nở sau 12-14 ngày. Cả hai bố mẹ thay phiên nhau cho gà con ăn, chúng lột xác sau 14-18 ngày. Tóm lại, chim kim oanh châu Âu là một loài chim nhỏ, đầy màu sắc có nguồn gốc từ châu Âu, Bắc Phi và Tây Á. Nó là một loài chim di cư, xã hội, ăn chủ yếu bằng hạt, nhưng cũng sẽ ăn côn trùng trong mùa sinh sản. Mùa sinh sản của nó bắt đầu vào cuối tháng Tư, và cả bố và mẹ đều tham gia vào việc chăm sóc gà con."}</w:t>
      </w:r>
    </w:p>
    <w:p w14:paraId="43F5796E" w14:textId="77777777" w:rsidR="00E1143E" w:rsidRDefault="00335921">
      <w:r>
        <w:t>{"câu hỏi": "Phát triển năm câu hỏi phỏng vấn để đánh giá sự lưu loát của ứng viên với một phần mềm cụ thể. - Python", "trả lời": "1. Bạn có thể mô tả kinh nghiệm của mình với việc tạo, gỡ lỗi và kiểm tra mã bằng Python không?\n2. Bạn có thể thảo luận về các mô-đun hoặc khung công tác cụ thể trong Python mà bạn đã làm việc để hoàn thành nhiệm vụ không? \ n3. Bạn đã bao giờ gặp phải một thử thách khó khăn khi phát triển một ứng dụng Python chưa? Vui lòng giải thích cách bạn giải quyết.\n4. Bạn có thể giải thích quy trình tối ưu hóa mã Python để cải thiện hiệu suất không?\n5. Làm thế nào để bạn luôn cập nhật những phát triển và tính năng mới nhất trong ngôn ngữ Python?"}</w:t>
      </w:r>
    </w:p>
    <w:p w14:paraId="3B40385E" w14:textId="77777777" w:rsidR="00E1143E" w:rsidRDefault="00335921">
      <w:r>
        <w:t xml:space="preserve">{"question": "Tìm định nghĩa của cụm từ \"machine learning", "answer": "Machine learning là một phương pháp dạy máy tính học từ dữ liệu, mà không được lập trình rõ ràng. Đây là một loại trí tuệ nhân tạo liên quan đến việc phát triển các thuật toán có thể nhận ra các mẫu trong dữ liệu và đưa ra dự đoán hoặc quyết định dựa trên các mẫu đó. Điều này đạt được </w:t>
      </w:r>
      <w:r>
        <w:lastRenderedPageBreak/>
        <w:t>thông qua việc sử dụng các mô hình thống kê, được đào tạo trên một lượng lớn dữ liệu và sau đó được sử dụng để đưa ra dự đoán hoặc quyết định."}</w:t>
      </w:r>
    </w:p>
    <w:p w14:paraId="29BF4BF6" w14:textId="77777777" w:rsidR="00E1143E" w:rsidRDefault="00335921">
      <w:r>
        <w:t>{"câu hỏi": "Xây dựng một câu mô tả một cuốn sách - Tên sách: The Great Gatsby", "answer": "\"The Great Gatsby\" của F. Scott Fitzgerald là một cuốn tiểu thuyết hấp dẫn xem xét sự suy đồi, thái quá và bi kịch của Roaring Twenties, lấy bối cảnh ở Long Island hư cấu với các nhân vật theo đuổi ước mơ và ham muốn của họ."}</w:t>
      </w:r>
    </w:p>
    <w:p w14:paraId="2AD1DFBB" w14:textId="77777777" w:rsidR="00E1143E" w:rsidRDefault="00335921">
      <w:r>
        <w:t>{"câu hỏi": "Tạo một bộ hướng dẫn làm bánh sandwich", "câu trả lời": "Đây là một công thức đơn giản để làm một chiếc bánh sandwich ngon:\n\nThành phần:\n- 2 lát bánh mì\n- 2-3 lát giăm bông hoặc gà tây\n- 1 lát phô mai\n- Rau diếp \n- Cà chua\n- Gia vị (mayonnaise, mù tạt, v.v.) \n- Bơ (tùy chọn) \n\nHướng dẫn:\n1. Bắt đầu bằng cách thu thập tất cả các thành phần và đặt chúng trên một bề mặt sạch. \ n2. Lấy hai lát bánh mì và nướng chúng nếu thích. Nếu bạn muốn một chiếc bánh sandwich nướng, bơ một mặt của mỗi lát. \ n3. Đặt một lát bánh mì lên đĩa, mặt bơ xuống nếu bạn sử dụng bơ.\n4. Bắt đầu xếp lớp các thành phần của bạn. Bắt đầu với gia vị, trải đều lên bánh mì.\n5. Thêm giăm bông hoặc gà tây lên trên gia vị.\n6. Đặt lát phô mai lên trên thịt.\n7. Thêm rau. Xếp rau diếp và trượt cà chua đến lượng mong muốn của bạn.\n8. Đặt lát bánh mì thứ hai lên trên, mặt bơ lên trên nếu bạn sử dụng bơ.\n9. Nếu bạn không bơ bánh mì, bánh sandwich của bạn đã sẵn sàng để ăn! Nếu bạn làm bánh sandwich nướng, hãy làm nóng chảo ở lửa vừa và đặt bánh sandwich lên chảo. Nấu trong 2-3 phút cho mỗi bên. \n10. Sau khi làm xong bánh sandwich, lấy nó ra khỏi chảo, cắt làm đôi và thưởng thức!"}</w:t>
      </w:r>
    </w:p>
    <w:p w14:paraId="5080C7B9" w14:textId="77777777" w:rsidR="00E1143E" w:rsidRDefault="00335921">
      <w:r>
        <w:t>{"câu hỏi": "Kể tên hai đặc điểm của robot", "câu trả lời": "1. Có thể lập trình: Robot được thiết kế để tuân theo một bộ hướng dẫn, được lập trình vào hệ thống điều khiển của chúng để thực hiện các nhiệm vụ cụ thể. \ n \ n2. Tự động hoặc bán tự động: Robot có khả năng tự làm việc hoặc với sự can thiệp tối thiểu của con người. Họ sử dụng cảm biến và trí tuệ nhân tạo để phân tích và phản ứng với môi trường của họ. Điều này cho phép họ thực hiện nhiệm vụ của mình một cách tự động, với rất ít hoặc không có sự can thiệp của con người."}</w:t>
      </w:r>
    </w:p>
    <w:p w14:paraId="777AE649" w14:textId="77777777" w:rsidR="00E1143E" w:rsidRDefault="00335921">
      <w:r>
        <w:t xml:space="preserve">{"câu hỏi": "Tạo danh sách 5 điều mọi người nên biết về lịch sử", "câu trả lời": "1. Lịch sử không ngừng phát triển: Nghiên cứu lịch sử không ngừng phát triển, và các sự kiện hiện tại và những phát hiện mới có thể thay đổi sự hiểu biết của chúng ta về các sự kiện lịch sử. Các nhà sử học luôn kiểm tra lại bằng chứng và đặt câu hỏi mới để có được những quan điểm khác nhau. Lịch sử không phải lúc nào cũng khách quan: Các tài khoản lịch sử có thể bị ảnh hưởng bởi những thành kiến của các nhà văn hoặc xã hội họ sống. Điều cần thiết là phải xem xét nguồn gốc của thông tin và bối cảnh mà nó được viết để giải mã sự hiểu biết khách quan về các sự kiện lịch sử. \ n \ n3. Lịch sử có thể lặp lại: Một câu nói phổ biến là những người không học hỏi từ lịch sử sẽ phải chịu số phận lặp lại nó. Bằng cách nghiên cứu các sự kiện lịch sử và hiểu nguyên nhân và hậu quả của chúng, xã hội có thể cố gắng ngăn chặn các sự kiện tương tự xảy ra lần nữa hoặc được trang bị tốt hơn để xử lý chúng. Lịch sử có tác động xã hội, chính trị và kinh tế: Các sự kiện lịch sử đã định hình thế giới chúng ta đang sống ngày nay và hiểu được những sự kiện này có thể giúp chúng ta hiểu được các hệ thống chính trị, xã hội và kinh tế hiện tại. Lịch sử không chỉ là ngày tháng và sự kiện: Nghiên cứu lịch sử không chỉ là biết ngày tháng và niên đại của các sự kiện, mà còn là hiểu những câu chuyện </w:t>
      </w:r>
      <w:r>
        <w:lastRenderedPageBreak/>
        <w:t>của những người đã sống qua những sự kiện này và những thay đổi về văn hóa, xã hội và kinh tế đã xảy ra."}</w:t>
      </w:r>
    </w:p>
    <w:p w14:paraId="40E175CE" w14:textId="77777777" w:rsidR="00E1143E" w:rsidRDefault="00335921">
      <w:r>
        <w:t>{"câu hỏi": "Chỉ định các điểm phần trăm sau: 90%, 80%, 75%", "câu trả lời": "Chắc chắn, đây là các điểm phần trăm được chỉ định: \n1. 90% \n2. 80% \n3. 75%"}</w:t>
      </w:r>
    </w:p>
    <w:p w14:paraId="24714045" w14:textId="77777777" w:rsidR="00E1143E" w:rsidRDefault="00335921">
      <w:r>
        <w:t>{"câu hỏi": "Giải thích lợi ích của việc sử dụng công nghệ trong lớp học", "trả lời": "Công nghệ đã thay đổi rất nhiều giáo dục, và kết hợp nó trong lớp học mang lại nhiều lợi ích. Dưới đây là một số lợi thế đáng kể của việc sử dụng công nghệ trong lớp học: \ n \ n1. Tăng cường sự tham gia: Các hoạt động tương tác như video, trình chiếu, thực tế ảo và bảng trắng tương tác có hiệu quả trong việc thu hút sự chú ý của học sinh, khiến họ tham gia nhiều hơn vào lớp học. \ n \ n2. Thúc đẩy học tập cá nhân: Không có học sinh nào giống nhau, vì vậy nhu cầu giáo dục cá nhân của họ khác nhau. Công nghệ cho phép học tập tùy chỉnh và cung cấp các công cụ và tài nguyên khác nhau cho sinh viên để làm việc theo tốc độ và trình độ của họ. \ n \ n3. Khuyến khích hợp tác: Công nghệ đã cách mạng hóa giao tiếp và hợp tác. Với các công cụ như Google Docs hoặc bảng thảo luận, sinh viên có thể cộng tác trên các dự án hoặc bài tập bất kể vị trí của họ. \ n \ n4. Chuẩn bị cho sinh viên cho tương lai: Kỹ năng công nghệ là điều cần thiết để thành công trong lực lượng lao động hiện đại. Tích hợp công nghệ trong lớp học chuẩn bị cho sinh viên cho sự nghiệp tương lai của họ bằng cách dạy họ cách sử dụng nó một cách hiệu quả. \ n \ n5. Làm cho việc học có thể truy cập được: Với các nền tảng học tập ảo và tài nguyên trực tuyến, sinh viên có quyền truy cập vào vô số thông tin và tài liệu học tập. Học sinh có thể học từ bất cứ đâu vào bất cứ lúc nào, tăng khả năng tiếp cận giáo dục. Tóm lại, tích hợp công nghệ trong lớp học có thể tăng cường đáng kể sự tham gia của học sinh, cải thiện việc học tập cá nhân, khuyến khích hợp tác, chuẩn bị cho học sinh cho tương lai và làm cho giáo dục dễ tiếp cận hơn."}</w:t>
      </w:r>
    </w:p>
    <w:p w14:paraId="27BB6824" w14:textId="77777777" w:rsidR="00E1143E" w:rsidRDefault="00335921">
      <w:r>
        <w:t>{"question": "Cho bình phương của một số nguyên x là 1521, giá trị của (x+1)(x-1)?", "answer": "Sử dụng hiệu của thừa số bình phương, ta thấy rằng (x+1)(x-1) = x^2-1. Vì chúng ta được cho x^2= 1521, chúng ta có thể dễ dàng tính x^2-1 = 1521-1 = 1520."}</w:t>
      </w:r>
    </w:p>
    <w:p w14:paraId="5B96F515" w14:textId="77777777" w:rsidR="00E1143E" w:rsidRDefault="00335921">
      <w:r>
        <w:t xml:space="preserve">{"câu hỏi": "Hành vi trực tuyến an toàn nhất cho trẻ em là gì?", "Trả lời": "Hành vi trực tuyến an toàn nhất cho trẻ em bao gồm:\n\n1. Hạn chế chia sẻ thông tin cá nhân: Hướng dẫn trẻ em không chia sẻ thông tin cá nhân như tên đầy đủ, địa chỉ, số điện thoại hoặc các chi tiết nhận dạng khác. Sử dụng cài đặt quyền riêng tư: Đảm bảo rằng trẻ em biết cách sử dụng cài đặt quyền riêng tư trên tài khoản trực tuyến của mình để kiểm soát ai có thể xem bài đăng và thông tin cá nhân của chúng. Thận trọng với bạn bè trực tuyến: Trẻ em nên thận trọng khi chấp nhận lời mời kết bạn từ những người mà chúng không biết trong cuộc sống thực và không bao giờ nên gặp ai đó mà chúng chỉ biết trực tuyến mà không có sự hiện diện của người lớn đáng tin cậy. \ n \ n4. Báo cáo hành vi không phù hợp: Trẻ em nên được khuyến khích báo cáo bất kỳ hành vi không phù hợp nào, bao gồm bắt nạt hoặc đe dọa trực tuyến, cho người lớn hoặc quản trị viên trang web đáng tin cậy. Sử dụng mật khẩu an toàn: Trẻ em nên sử dụng mật khẩu an toàn cho tất cả các tài khoản trực tuyến của mình và không bao giờ nên chia sẻ mật khẩu với bất kỳ ai. \ n \ n6. Chú ý đến thời gian sử dụng thiết bị: Trẻ em nên được khuyến khích cân bằng thời gian trên màn hình với các hoạt động khác như chơi ngoài trời và nghỉ ngơi khỏi màn hình để mắt và tâm trí nghỉ ngơi. Nhìn chung, hành vi trực tuyến </w:t>
      </w:r>
      <w:r>
        <w:lastRenderedPageBreak/>
        <w:t>an toàn nhất cho trẻ em liên quan đến việc thận trọng, sử dụng cài đặt quyền riêng tư và chú ý đến thời gian sử dụng thiết bị, cũng như báo cáo bất kỳ hành vi không phù hợp hoặc liên quan nào cho người lớn đáng tin cậy."}</w:t>
      </w:r>
    </w:p>
    <w:p w14:paraId="494515D2" w14:textId="77777777" w:rsidR="00E1143E" w:rsidRDefault="00335921">
      <w:r>
        <w:t>{"câu hỏi": "Tạo ra một công thức cho gumbo", "câu trả lời": "Gumbo là một món súp ngon và thịnh soạn có nguồn gốc từ miền nam Hoa Kỳ. Nó thường bao gồm một roux hương vị, rau, thịt và hải sản, tất cả được ninh cùng nhau trong nước dùng đậm đà. Dưới đây là một công thức đơn giản mà bạn có thể thử ở nhà: \ n \ nThành phần: \ n- 1/2 chén dầu thực vật \ n- 1/2 chén bột mì đa dụng \ n- 1 củ hành tây lớn, xắt nhỏ \ n - 1 quả ớt chuông xanh, xắt nhỏ \ n - 3 cọng cần tây, băm nhỏ \ n - 4 tép tỏi, băm nhỏ \ n - 1 lb. Xúc xích Andouille, thái lát \ n- 1 lb. ức gà không xương, không da, cắt thành miếng vừa ăn \ n- 4 chén nước dùng gà \ n- 1 (14,5 oz.) cà chua thái hạt lựu \ n- 1 muỗng cà phê húng tây khô \ n- 1 muỗng cà phê oregano khô \ n- 2 lá nguyệt quế \ n- Muối và hạt tiêu đen, để nếm \ n - 1 lb. tôm bóc vỏ và bóc vỏ \ n- 2 chén cơm trắng nấu chín \ n- 2 củ hành lá,  thái lát \ n- Nước sốt nóng, để phục vụ \ n \ nHướng dẫn: \ n1. Trong một nồi lớn, đun nóng dầu trên lửa vừa. Thêm bột mì và khuấy liên tục cho đến khi roux đạt đến màu nâu đậm, khoảng 10 phút. \ n2. Thêm hành tây, ớt chuông, cần tây và tỏi, và nấu cho đến khi rau mềm, khoảng 5 phút. Thêm xúc xích và thịt gà, và nấu cho đến khi gà không còn màu hồng, khoảng 5 phút. Đổ nước dùng gà, cà chua thái hạt lựu, húng tây, rau oregano, lá nguyệt quế, muối và hạt tiêu vào. Đun sôi, sau đó giảm lửa xuống mức thấp và đun nhỏ lửa trong khoảng 30 phút.\n5. Thêm tôm và nấu cho đến khi hồng và chín, khoảng 5 phút.\n6. Phục vụ gumbo trên cơm trắng nấu chín, và trang trí với hành lá thái lát và một chút nước sốt nóng, nếu muốn. Thưởng thức!"}</w:t>
      </w:r>
    </w:p>
    <w:p w14:paraId="7A630868" w14:textId="77777777" w:rsidR="00E1143E" w:rsidRDefault="00335921">
      <w:r>
        <w:t>{"question": "Chữ cái \"a\" có thể xuất hiện bao nhiêu lần trong bảng chữ cái tiếng Anh?", "answer": "Chữ cái \"a\" chỉ xuất hiện một lần trong bảng chữ cái tiếng Anh, vì bảng chữ cái là một tập hợp các chữ cái tiêu chuẩn đại diện cho âm vị của một ngôn ngữ và chỉ chứa một trong mỗi ký tự."}</w:t>
      </w:r>
    </w:p>
    <w:p w14:paraId="444665EF" w14:textId="77777777" w:rsidR="00E1143E" w:rsidRDefault="00335921">
      <w:r>
        <w:t>{"question": "Xóa tất cả các nguyên âm khỏi câu này. - Con cáo nâu nhanh nhẹn nhảy qua lười biếng.", "trả lời": "Th qck brwn fx jmps vr th lzy dg."}</w:t>
      </w:r>
    </w:p>
    <w:p w14:paraId="5BC147E1" w14:textId="77777777" w:rsidR="00E1143E" w:rsidRDefault="00335921">
      <w:r>
        <w:t>{"câu hỏi": "Tượng Nữ thần Tự do bao nhiêu tuổi?", "Trả lời": "Tượng Nữ thần Tự do đã 135 tuổi. Nó được làm lễ cung hiến vào ngày 28 tháng Mười năm 1886."}</w:t>
      </w:r>
    </w:p>
    <w:p w14:paraId="20EF7C93" w14:textId="1A666097" w:rsidR="00E1143E" w:rsidRDefault="00335921">
      <w:r>
        <w:t>{"câu hỏi": "Phân tích chủ đề chính của bài thơ này. - Đêm tối và đầy kinh hoàng\nÁnh sáng ban ngày một ký ức mờ nhạt \nĐã đến lúc phải đứng lên chống lại những quyền lực", "trả lời": "Chủ đề chính của bài thơ này dường như là về việc đối mặt và vượt qua nỗi sợ hãi hoặc nghịch cảnh. Dòng đầu tiên đề cập đến đêm "tối tăm và đầy khủng bố", gợi ý rằng có nguy hiểm hoặc không chắc chắn hiện diện. Tuy nhiên, dòng thứ ba khẳng định rằng "đã đến lúc phải đứng lên chống lại các cường quốc", cho thấy rằng người nói quyết tâm đối đầu và thách thức nguồn gốc của nỗi sợ hãi của họ. Việc đề cập đến "ánh sáng ban ngày" mờ dần cho thấy hy vọng hoặc sự an toàn có thể cảm thấy ngoài tầm với, nhưng người nói vẫn quyết tâm hành động bất chấp những thách thức này. Nhìn chung, bài thơ truyền tải một giọng điệu quyết tâm khi đối mặt với nghịch cảnh."}</w:t>
      </w:r>
    </w:p>
    <w:sectPr w:rsidR="00E114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9487874">
    <w:abstractNumId w:val="8"/>
  </w:num>
  <w:num w:numId="2" w16cid:durableId="407115562">
    <w:abstractNumId w:val="6"/>
  </w:num>
  <w:num w:numId="3" w16cid:durableId="2069379722">
    <w:abstractNumId w:val="5"/>
  </w:num>
  <w:num w:numId="4" w16cid:durableId="139467278">
    <w:abstractNumId w:val="4"/>
  </w:num>
  <w:num w:numId="5" w16cid:durableId="488516689">
    <w:abstractNumId w:val="7"/>
  </w:num>
  <w:num w:numId="6" w16cid:durableId="1019551645">
    <w:abstractNumId w:val="3"/>
  </w:num>
  <w:num w:numId="7" w16cid:durableId="776757835">
    <w:abstractNumId w:val="2"/>
  </w:num>
  <w:num w:numId="8" w16cid:durableId="1493057689">
    <w:abstractNumId w:val="1"/>
  </w:num>
  <w:num w:numId="9" w16cid:durableId="70005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5921"/>
    <w:rsid w:val="0098278F"/>
    <w:rsid w:val="00AA1D8D"/>
    <w:rsid w:val="00B47730"/>
    <w:rsid w:val="00CB0664"/>
    <w:rsid w:val="00E114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C2064"/>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827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88</Pages>
  <Words>45773</Words>
  <Characters>260907</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2023-07-21T07:39:00Z</dcterms:modified>
  <cp:category/>
</cp:coreProperties>
</file>