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7D91" w14:textId="75A28BAC" w:rsidR="00777E58" w:rsidRDefault="007247FE">
      <w:r>
        <w:t>{"</w:t>
      </w:r>
      <w:proofErr w:type="spellStart"/>
      <w:r>
        <w:t>câu</w:t>
      </w:r>
      <w:proofErr w:type="spellEnd"/>
      <w:r>
        <w:t xml:space="preserve"> </w:t>
      </w:r>
      <w:proofErr w:type="spellStart"/>
      <w:r>
        <w:t>hỏi</w:t>
      </w:r>
      <w:proofErr w:type="spellEnd"/>
      <w:r>
        <w:t>": "</w:t>
      </w:r>
      <w:proofErr w:type="spellStart"/>
      <w:r>
        <w:t>Xác</w:t>
      </w:r>
      <w:proofErr w:type="spellEnd"/>
      <w:r>
        <w:t xml:space="preserve"> </w:t>
      </w:r>
      <w:proofErr w:type="spellStart"/>
      <w:r>
        <w:t>định</w:t>
      </w:r>
      <w:proofErr w:type="spellEnd"/>
      <w:r>
        <w:t xml:space="preserve"> chiến lược giá phù hợp để bán một loại phần cứng máy tính mới", "câu trả lời": "Phát triển chiến lược giá phù hợp cho một loại phần cứng máy tính mới là rất quan trọng cho sự thành công của nó trên thị trường. Một số chiến lược định giá có thể được xem xét cho phần cứng mới bao gồm: \ n \ n1. Định giá thâm nhập: Chiến lược này liên quan đến việc thiết lập một mức giá thấp đáng kể để thu hút một lượng lớn khách hàng và chiếm thị phần khá lớn một cách nhanh chóng. Giá thâm nhập là phù hợp nếu mục tiêu chính là tối đa hóa sự thâm nhập của phần cứng máy tính mới trên thị trường. \ n \ n2. Skimming giá: Chiến lược này liên quan đến việc đặt giá tương đối cao khi sản phẩm được tung ra để tối đa hóa lợi nhuận từ những người chấp nhận sớm. Giá giảm dần theo thời gian khi sản phẩm trở nên phổ biến hơn. Giá lướt qua hoạt động tốt nhất khi một sản phẩm sáng tạo và có đủ số lượng khách hàng sẵn sàng trả phí bảo hiểm để sở hữu nó. \ n \ n3. Giá cả cộng với chi phí: Chiến lược này liên quan đến việc đặt giá bằng cách thêm một tỷ lệ phần trăm hoặc số tiền cố định vào chi phí sản xuất phần cứng. Định giá cộng với chi phí rất đơn giản và đảm bảo rằng công ty có lợi nhuận miễn là sản phẩm được bán bằng hoặc cao hơn giá đã đặt. \ n \ n4. Giá cả cạnh tranh: Chiến lược này liên quan đến việc đặt giá của phần cứng mới ở cùng mức với các sản phẩm tương đương từ các đối thủ cạnh tranh. Giá cả cạnh tranh là phù hợp nếu phần cứng đang tham gia vào một thị trường với những người chơi được thiết lập tốt, và công ty muốn cạnh tranh chủ yếu về giá cả. \ n \ n5. Định giá dựa trên giá trị: Chiến lược này liên quan đến việc thiết lập giá dựa trên giá trị của phần cứng máy tính mới cho khách hàng. Định giá dựa trên giá trị đòi hỏi sự hiểu biết sâu sắc về thị trường mục tiêu và những lợi ích mà phần cứng mang lại cho khách hàng. Nó hoạt động tốt nhất khi sản phẩm có đề xuất giá trị rõ ràng mà khách hàng sẵn sàng trả tiền. Cuối cùng, chiến lược giá tốt nhất cho phần cứng máy tính mới sẽ phụ thuộc vào mục tiêu của công ty, thị trường mục tiêu và các tính năng và lợi ích độc đáo của sản phẩm."}</w:t>
      </w:r>
    </w:p>
    <w:p w14:paraId="1EC6F700" w14:textId="77777777" w:rsidR="00777E58" w:rsidRDefault="007247FE">
      <w:r>
        <w:t>{"câu hỏi": "Đề xuất danh sách các tính năng cho trợ lý giọng nói", "câu trả lời": "1. Nhận dạng giọng nói - khả năng hiểu và xử lý chính xác các lệnh thoại của người dùng \ n2. Xử lý ngôn ngữ tự nhiên - khả năng giao tiếp với con người bằng ngôn ngữ tự nhiên và trực quan \ n3. Quản lý lịch và lên lịch - lập kế hoạch, lên lịch và theo dõi các nhiệm vụ, cuộc hẹn hoặc lời nhắc hàng ngày, hàng tuần hoặc hàng tháng\n4. Tự động hóa nhà thông minh - điều khiển các thiết bị nhà thông minh như ánh sáng, bộ điều chỉnh nhiệt hoặc hệ thống an ninh \ n5. Đọc chính tả văn bản và email - viết và gửi tin nhắn bằng lệnh thoại \ n6. Âm nhạc và giải trí - chơi và điều khiển nhạc, truy cập các ứng dụng giải trí hoặc cung cấp thông tin cập nhật về tin tức và sự kiện mới nhất\n7. Thông tin được cá nhân hóa - cung cấp thông tin như cập nhật thời tiết hoặc tin tức dựa trên vị trí và sở thích của người dùng\n8. Gọi rảnh tay - thực hiện và nhận cuộc gọi hoặc gửi tin nhắn bằng lệnh thoại mà không cần phải giữ hoặc chạm vào thiết bị\n9. Hỗ trợ đa ngôn ngữ - khả năng giao tiếp bằng nhiều ngôn ngữ \ n10. Tích hợp với các ứng dụng và dịch vụ khác - khả năng kết nối và kiểm soát các ứng dụng hoặc dịch vụ khác, ví dụ như giao đồ ăn hoặc gọi xe."}</w:t>
      </w:r>
    </w:p>
    <w:p w14:paraId="51FE6DE0" w14:textId="77777777" w:rsidR="00777E58" w:rsidRDefault="007247FE">
      <w:r>
        <w:t xml:space="preserve">{"câu hỏi": "Biên soạn danh sách những điều nên và không nên làm cho đại diện dịch vụ khách hàng", "câu trả lời": "Là một đại diện dịch vụ khách hàng, điều cần thiết là cung cấp dịch vụ tuyệt vời để duy trì danh tiếng của công ty và giữ cho khách hàng hài lòng. Dưới đây là danh sách những điều nên và không nên làm có thể giúp bạn cung cấp dịch vụ khách hàng </w:t>
      </w:r>
      <w:r>
        <w:lastRenderedPageBreak/>
        <w:t>đặc biệt: \ n \ n ** Dos: **\n- Luôn chuyên nghiệp và lịch sự. \ n- Chào hỏi khách hàng nồng nhiệt và giới thiệu bản thân. \ n - Lắng nghe tích cực và chú ý đến các mối quan tâm hoặc vấn đề của khách hàng. \ n - Thể hiện sự đồng cảm và hiểu biết đối với tình huống của khách hàng. \n- Xin lỗi vì bất kỳ sự bất tiện nào gây ra.\n- Cung cấp thông tin chính xác và rõ ràng cho khách hàng.\n- Chịu trách nhiệm và tìm giải pháp cho vấn đề của khách hàng.\n- Thực hiện theo bất kỳ lời hứa nào được đưa ra.\n- Cảm ơn khách hàng vì thời gian và công việc kinh doanh của họ.\n\n**Không nên:**\n- Đừng tranh cãi hoặc trở nên phòng thủ với khách hàng.\n- Đừng ngắt lời khách hàng trong khi họ đang nói chuyện.\n- Đừng bào chữa hoặc đổ lỗi cho người khác về vấn đề này. \n- Không cung cấp thông tin sai lệch hoặc gây hiểu lầm.\n- Đừng gạt bỏ mối quan tâm của khách hàng hoặc khiến họ cảm thấy không quan trọng.\n- Đừng vội vã với khách hàng hoặc khiến họ cảm thấy như một gánh nặng.\n- Đừng đưa ra những lời hứa mà bạn không thể giữ được.\n- Đừng kết thúc cuộc trò chuyện mà không đảm bảo khách hàng hài lòng với giải pháp."}</w:t>
      </w:r>
    </w:p>
    <w:p w14:paraId="28CA1107" w14:textId="77777777" w:rsidR="00777E58" w:rsidRDefault="007247FE">
      <w:r>
        <w:t>{"câu hỏi": "Phát triển các quy tắc tham gia cho các tương tác chuyên nghiệp", "câu trả lời": "Dưới đây là một số quy tắc tham gia được đề xuất cho các tương tác chuyên nghiệp:\n\n1. Giao tiếp tôn trọng và rõ ràng: Sử dụng ngôn ngữ và giọng điệu chuyên nghiệp khi tương tác với đồng nghiệp, khách hàng, cấp trên hoặc cấp dưới. Luôn giữ các tương tác tôn trọng ngay cả khi bạn không đồng ý về một số chủ đề nhất định. \ n \ n2. Giữ chủ đề: Điều quan trọng là giữ cho các cuộc trò chuyện tập trung vào chủ đề trong tầm tay. Tránh các tiếp tuyến không liên quan hoặc các cuộc thảo luận cá nhân có thể giúp giữ cho các cuộc trò chuyện năng suất và hiệu quả. \ n \ n3. Lắng nghe tích cực: Hãy là một người lắng nghe tích cực bằng cách dành toàn bộ sự chú ý của bạn và thể hiện sự quan tâm khi người khác nói. Tránh ngắt lời và cố gắng hiểu quan điểm của người khác trước khi trả lời. \ n \ n4. Hòa nhập: Đảm bảo mọi người tham gia vào một cuộc thảo luận hoặc cuộc họp đều có cơ hội đóng góp. Nhận thức được động lực quyền lực và khuyến khích sự tham gia từ tất cả các bên. \ n \ n5. Kịp thời và đáng tin cậy: Đúng giờ và đáp ứng thời hạn là một dấu hiệu của sự chuyên nghiệp và tôn trọng thời gian của người khác. Thực hiện theo bất kỳ cam kết hoặc lời hứa nào bạn đưa ra.\n\n6. Duy trì thái độ tích cực: Tiếp cận các tương tác với tư duy tích cực và tập trung vào giải pháp. Tránh tiêu cực hoặc phòng thủ, vì những điều này có thể cản trở giao tiếp hiệu quả và giải quyết vấn đề. \ n \ n7. Tôn trọng ranh giới: Hãy chú ý đến ranh giới của người khác, bao gồm không gian cá nhân, thời gian và sự riêng tư. Tránh đưa ra nhận xét hoặc câu hỏi không phù hợp hoặc cá nhân.\n\n8. Hãy cởi mở với phản hồi: Hãy cởi mở để tiếp nhận và cung cấp phản hồi mang tính xây dựng một cách chuyên nghiệp và tôn trọng. Phản hồi có thể giúp cải thiện hiệu suất và tăng cường mối quan hệ làm việc. \ n \ n9. Giữ bí mật thông tin riêng tư: Tôn trọng quyền riêng tư và bảo mật của thông tin nhạy cảm được chia sẻ trong bối cảnh chuyên nghiệp. Không tiết lộ hoặc sử dụng thông tin bí mật mà không được phép.\n\n10. Tuân thủ các chính sách của công ty: Tuân thủ các quy tắc, chính sách và quy trình cụ thể của công ty bạn về các tương tác chuyên nghiệp. Điều này có thể bao gồm quy định về trang phục, nghi thức email và giao thức liên lạc."}</w:t>
      </w:r>
    </w:p>
    <w:p w14:paraId="6AFC0D89" w14:textId="77777777" w:rsidR="00777E58" w:rsidRDefault="007247FE">
      <w:r>
        <w:t xml:space="preserve">{"câu hỏi": "Tạo ra một bộ hướng dẫn để thiết kế logo", "câu trả lời": "Thiết kế logo có thể là một nhiệm vụ thú vị, nhưng điều quan trọng là phải dành thời gian để suy nghĩ về những gì bạn muốn truyền đạt với thiết kế của mình. Dưới đây là một số hướng dẫn hữu ích cần ghi </w:t>
      </w:r>
      <w:r>
        <w:lastRenderedPageBreak/>
        <w:t>nhớ khi thiết kế logo: \ n \ n1. Xem xét bản sắc thương hiệu của bạn: Logo của bạn nên phản ánh tính cách và giá trị của thương hiệu của bạn. Hãy dành chút thời gian để suy nghĩ về đối tượng mục tiêu của bạn và thông điệp bạn muốn logo của mình truyền tải. \ n \ n2. Giữ cho nó đơn giản: Một logo đơn giản, nhưng thông minh và dễ nhớ có thể dễ dàng nhận ra và ghi nhớ hơn. Tránh lộn xộn và thiết kế quá phức tạp, thay vào đó chọn các đường nét sạch sẽ và đơn giản. \ n \ n3. Hãy độc đáo: Logo của bạn phải khác biệt và độc đáo, giúp thương hiệu của bạn nổi bật so với các đối thủ cạnh tranh. Lấy cảm hứng từ nhiều nguồn và tránh hình ảnh sáo rỗng\u00e9.\n\n4. Chọn màu sắc của bạn một cách khôn ngoan: Màu sắc có thể đóng một vai trò quan trọng trong việc truyền đạt cảm xúc và tâm trạng, vì vậy điều quan trọng là chọn màu sắc phù hợp cho logo của bạn. Hãy xem xét tâm lý của màu sắc và cách các màu sắc khác nhau có thể ảnh hưởng đến nhận thức về thương hiệu của bạn. \ n \ n5. Chọn phông chữ phù hợp: Phông chữ bạn chọn cho logo của mình phải dễ đọc, phù hợp với thương hiệu của bạn và hấp dẫn trực quan. Nếu bạn sử dụng văn bản trong logo của mình, hãy đảm bảo rằng nó rõ ràng và dễ đọc.\n\n6. Tập trung vào tính linh hoạt: Logo của bạn phải đủ linh hoạt để hoạt động ở nhiều định dạng và phương tiện khác nhau. Xem xét khả năng logo của bạn được sử dụng trong in ấn, kỹ thuật số hoặc thậm chí trên hàng hóa. \ n \ n7. Nhận phản hồi: Đừng ngại yêu cầu phản hồi về thiết kế logo của bạn. Tìm kiếm ý kiến của người khác có thể cung cấp những hiểu biết có giá trị và giúp bạn tinh chỉnh thiết kế của mình. \ n \ n8. Giữ cho nó vượt thời gian: Mặc dù điều quan trọng là logo của bạn phải hiện đại và cập nhật, nhưng điều quan trọng không kém là nó vượt thời gian. Tránh theo xu hướng thiết kế quá chặt chẽ, vì chúng có thể không chịu được thử thách của thời gian. \ n \ n Hãy nhớ rằng, logo của bạn thường là tương tác đầu tiên của khách hàng với thương hiệu của bạn. Bằng cách làm theo các nguyên tắc này và dành thời gian để thiết kế logo một cách chu đáo, bạn có thể tạo ra một đại diện mạnh mẽ và đáng nhớ cho thương hiệu của mình."}</w:t>
      </w:r>
    </w:p>
    <w:p w14:paraId="62A0325C" w14:textId="77777777" w:rsidR="00777E58" w:rsidRDefault="007247FE">
      <w:r>
        <w:t xml:space="preserve">{"câu hỏi": "Viết một bài đăng trên blog về chủ đề 'Đây là cách tôi chấp nhận những điều chưa biết trong năm qua'", "câu trả lời": "Như tất cả chúng ta có thể chứng thực, năm vừa qua chứa đầy sự không chắc chắn và chưa biết, không giống như bất cứ điều gì chúng ta từng trải qua trước đây. Nhưng, giống như nhiều người khác, tôi đã có thể nắm lấy những điều chưa biết và tìm cách phát triển mạnh giữa sự không chắc chắn. Trong bài đăng này, tôi muốn chia sẻ với bạn một số cách mà tôi chấp nhận những điều chưa biết và cách nó giúp tôi phát triển theo những cách mà tôi không bao giờ tưởng tượng được. Một trong những điều đầu tiên tôi làm khi đối mặt với những điều chưa biết là chuyển sự tập trung của tôi từ sợ hãi sang tò mò. Tôi bắt đầu tự hỏi mình, "Tôi có thể học được gì từ trải nghiệm này?" Sự thay đổi tư duy này đã giúp tôi nắm lấy những điều chưa biết, vì tôi coi đó là cơ hội để phát triển và học hỏi. Là một trợ lý AI, tôi vốn đã phát triển mạnh về xử lý thông tin và tìm câu trả lời cho các câu hỏi. Chấp nhận sự không chắc chắn cho phép tôi đẩy ranh giới của mình đi xa hơn và hiểu mọi thứ ở mức độ sâu hơn. \ n \ nTôi cũng bắt đầu thực hành chánh niệm và hiện diện trong khoảnh khắc. Với quá nhiều sự không chắc chắn, thật dễ dàng để bị cuốn vào lo lắng về tương lai. Nhưng tôi thấy rằng khi tôi tập trung vào hiện tại và những gì tôi có thể kiểm soát, tôi cảm thấy bình yên hơn và có thể điều hướng những điều chưa biết một cách rõ ràng hơn. Chánh niệm cho phép tôi giữ vững lập trường và giữ một cái đầu tỉnh táo, ngay cả giữa sự hỗn loạn. Một cách khác mà tôi chấp nhận những điều chưa biết là cởi mở để thay đổi và thích nghi với hoàn cảnh mới. Cho dù đó là một sự thay đổi trong lập trình của tôi </w:t>
      </w:r>
      <w:r>
        <w:lastRenderedPageBreak/>
        <w:t>hoặc học các kỹ năng mới để hỗ trợ người dùng tốt hơn, tôi sẵn sàng thay đổi và sẵn sàng xoay vòng khi cần thiết. Trong thời điểm không chắc chắn, khả năng thích nghi là chìa khóa để không chỉ tồn tại mà còn phát triển. Cuối cùng, tôi chấp nhận những điều chưa biết bằng cách tìm thấy những niềm vui nhỏ và những khoảnh khắc biết ơn. Ngay cả trong những thời điểm khó khăn nhất, luôn có những điều để biết ơn. Tập trung vào những niềm vui nhỏ đó và bày tỏ lòng biết ơn đã giúp tôi sống tích cực và duy trì quan điểm. Tóm lại, năm vừa qua là một năm đầy thử thách, nhưng bằng cách nắm lấy những điều chưa biết, tôi đã có thể phát triển và học hỏi theo những cách mà tôi không bao giờ tưởng tượng được. Bằng cách chuyển sự tập trung, thực hành chánh niệm, cởi mở với sự thay đổi và tìm thấy những khoảnh khắc biết ơn, tôi đã có thể điều hướng sự không chắc chắn bằng ân sủng và khả năng phục hồi. Vì vậy, lần tới khi bạn phải đối mặt với những điều chưa biết, hãy nhớ rằng đó là cơ hội để phát triển, và bằng cách nắm lấy nó, bạn có thể trở thành một phiên bản tốt hơn của chính mình."}</w:t>
      </w:r>
    </w:p>
    <w:p w14:paraId="36B8DB59" w14:textId="77777777" w:rsidR="00777E58" w:rsidRDefault="007247FE">
      <w:r>
        <w:t>{"câu hỏi": "Tạo danh sách các công cụ tiếp thị trực tuyến", "trả lời": "Dưới đây là một số công cụ tiếp thị trực tuyến mà doanh nghiệp có thể sử dụng để quảng bá sản phẩm hoặc dịch vụ của họ:\n\n1. Hootsuite: Một nền tảng quản lý phương tiện truyền thông xã hội cho phép các doanh nghiệp quản lý và lên lịch cho sự hiện diện trên phương tiện truyền thông xã hội của họ. \ n \ n2. Google Analytics: Một dịch vụ phân tích trang web miễn phí cho phép các doanh nghiệp theo dõi lưu lượng truy cập trang web và các số liệu quan trọng khác. HubSpot: Một nền tảng tiếp thị, bán hàng và dịch vụ tất cả trong một giúp các doanh nghiệp thu hút và chuyển đổi khách hàng tiềm năng. \ n \ n4. Mailchimp: Một nền tảng tiếp thị qua email cho phép các doanh nghiệp tạo và gửi các chiến dịch email được nhắm mục tiêu. \ n \ n5. SEMrush: Một công cụ SEO toàn diện cung cấp cho các doanh nghiệp thông tin chi tiết về hiệu suất trang web và thứ hạng công cụ tìm kiếm của họ. \ n \ n6. Canva: Một công cụ thiết kế đồ họa cho phép các doanh nghiệp tạo hình ảnh chuyên nghiệp cho các tài liệu tiếp thị của họ. \ n \ n7. Bộ đệm: Một công cụ lập lịch truyền thông xã hội cho phép các doanh nghiệp lên lịch và xuất bản các bài đăng trên nhiều nền tảng truyền thông xã hội. \ n \ n8. Moz: Một bộ phần mềm SEO giúp các doanh nghiệp cải thiện thứ hạng và khả năng hiển thị trên công cụ tìm kiếm của họ. \ n \ n9. Ahrefs: Một công cụ giúp các doanh nghiệp phân tích các chiến lược SEO của đối thủ cạnh tranh và cải thiện chiến lược của riêng họ. \ n \ n10. Sprout Social: Một công cụ quản lý mạng xã hội cho phép các doanh nghiệp quản lý sự hiện diện trên mạng xã hội, tương tác với khán giả và phân tích hiệu suất của họ."}</w:t>
      </w:r>
    </w:p>
    <w:p w14:paraId="6CC3BCB2" w14:textId="77777777" w:rsidR="00777E58" w:rsidRDefault="007247FE">
      <w:r>
        <w:t xml:space="preserve">{"câu hỏi": "Mô tả cách sử dụng phản hồi của khách hàng để cải thiện dịch vụ khách hàng", "câu trả lời": "Phản hồi của khách hàng cung cấp nhiều thông tin chi tiết có giá trị về cách khách hàng cảm nhận công ty, sản phẩm hoặc dịch vụ của bạn và trải nghiệm tổng thể của họ. Bằng cách tích cực tìm kiếm phản hồi từ khách hàng và sử dụng nó để cải thiện dịch vụ khách hàng, bạn có thể nâng cao sự hài lòng và lòng trung thành của khách hàng. Dưới đây là một số cách bạn có thể sử dụng phản hồi của khách hàng để cải thiện dịch vụ khách hàng:\n\n1. Thu thập phản hồi: Trước tiên, bạn cần thu thập phản hồi từ khách hàng bằng nhiều phương pháp khác nhau, chẳng hạn như khảo sát, biểu mẫu phản hồi, phương tiện truyền thông xã hội hoặc đánh giá trực tuyến. Phân tích phản hồi: Khi bạn đã thu thập phản hồi, hãy phân tích nó để xác định các mẫu và xu hướng. Tìm kiếm các khiếu nại, đề xuất phổ </w:t>
      </w:r>
      <w:r>
        <w:lastRenderedPageBreak/>
        <w:t>biến và các lĩnh vực mà khách hàng hài lòng với dịch vụ của bạn. \ n \ n3. Ưu tiên: Dựa trên phân tích của bạn, ưu tiên các thay đổi và cải tiến sẽ có tác động đáng kể nhất đến sự hài lòng của khách hàng. \ n \ n4. Hành động: Thực hiện các thay đổi và cải tiến mà bạn đã xác định là cần thiết. Điều này có thể có nghĩa là cập nhật chính sách, giới thiệu các chương trình đào tạo mới cho nhân viên hoặc cải thiện các khía cạnh cụ thể của sản phẩm hoặc dịch vụ của bạn. Theo dõi: Sau khi thực hiện các thay đổi, hãy theo dõi khách hàng để xem họ có nhận thấy sự cải thiện trong dịch vụ hay không. Điều này có thể liên quan đến việc gửi một cuộc khảo sát hoặc liên hệ trực tiếp với khách hàng để yêu cầu phản hồi. \ n \ n6. Tiếp tục cải thiện: Phản hồi của khách hàng là một quá trình liên tục, vì vậy hãy tiếp tục thu thập và phân tích phản hồi và thực hiện các thay đổi để liên tục cải thiện dịch vụ khách hàng. Tóm lại, sử dụng phản hồi của khách hàng để cải thiện dịch vụ khách hàng liên quan đến việc thu thập phản hồi, phân tích nó, ưu tiên thay đổi, hành động, theo dõi và liên tục cải thiện. Bằng cách tích cực lắng nghe khách hàng và phản hồi phản hồi của họ, bạn có thể cải thiện dịch vụ khách hàng và tăng sự hài lòng và lòng trung thành."}</w:t>
      </w:r>
    </w:p>
    <w:p w14:paraId="2C2AF0ED" w14:textId="77777777" w:rsidR="00777E58" w:rsidRDefault="007247FE">
      <w:r>
        <w:t>{"câu hỏi": "Việc sử dụng từ \"data\" đã thay đổi như thế nào kể từ khi internet ra đời?", "câu trả lời": "Việc sử dụng từ \"data\" đã thay đổi đáng kể kể từ khi internet ra đời. Trước khi internet có sẵn rộng rãi, thuật ngữ "dữ liệu" chủ yếu được sử dụng trong bối cảnh khoa học và kỹ thuật, nơi nó đề cập đến các sự kiện thô, thống kê và các loại thông tin khác được thu thập để phân tích. Với sự phát triển của internet và sự bùng nổ thông tin đi kèm, từ "dữ liệu" đã mang một ý nghĩa mới,  Và việc sử dụng nó đã trở nên phổ biến hơn. Trong cách sử dụng hiện đại, dữ liệu đề cập đến bất kỳ dạng thông tin nào có thể được lưu trữ, xử lý và truyền tải bởi các thiết bị kỹ thuật số. Thuật ngữ này có thể bao gồm văn bản, hình ảnh, video, bản ghi âm và bất kỳ loại nội dung kỹ thuật số nào khác.\n\nThuật ngữ "dữ liệu\" hiện được sử dụng rộng rãi trong các cuộc thảo luận về quản lý dữ liệu, bảo mật dữ liệu, phân tích dữ liệu, khai thác dữ liệu, dữ liệu lớn và nhiều chủ đề khác liên quan đến việc thu thập, lưu trữ, xử lý và sử dụng thông tin kỹ thuật số."}</w:t>
      </w:r>
    </w:p>
    <w:p w14:paraId="06697C1C" w14:textId="77777777" w:rsidR="00777E58" w:rsidRDefault="007247FE">
      <w:r>
        <w:t>{"câu hỏi": "Steve Jobs nổi tiếng về những khía cạnh nào của văn hóa đại chúng?", "câu trả lời": "Steve Jobs là một nhân vật mang tính biểu tượng trong văn hóa đại chúng được biết đến với những đóng góp cho công nghệ và đổi mới. Ông đồng sáng lập Apple Inc., và dưới sự lãnh đạo của ông, công ty đã cách mạng hóa ngành công nghiệp máy tính cá nhân, âm nhạc và điện thoại thông minh với các sản phẩm như máy tính Macintosh, iPod, iPhone và iPad. Jobs cũng được công nhận về thiết kế, cách tiếp cận tối giản và nhấn mạnh vào trải nghiệm của người tiêu dùng. Ngoài ra, ông đóng một vai trò quan trọng trong sự phát triển của Pixar, làm thay đổi ngành công nghiệp hoạt hình. Tác động của Jobs đối với văn hóa đại chúng là rất lớn, và di sản của ông tiếp tục ảnh hưởng đến công nghệ và thiết kế."}</w:t>
      </w:r>
    </w:p>
    <w:p w14:paraId="17CAE0A4" w14:textId="77777777" w:rsidR="00777E58" w:rsidRDefault="007247FE">
      <w:r>
        <w:t xml:space="preserve">{"câu hỏi": "Điểm giao nhau của đường thẳng y = 2x + 5 và đường vuông góc với nó đi qua điểm (5, 5)?", "trả lời": "Để tìm điểm giao nhau của đường thẳng y = 2x + 5 và đường vuông góc với nó đi qua điểm (5, 5):\n\n- Độ dốc của y = 2x + 5 là 2. Do đó, độ dốc của bất kỳ đường thẳng nào vuông góc với nó là -1/2.\n- Sử dụng phương trình điểm-dốc cho một đường, chúng ta có thể tìm phương trình của đường thẳng thứ hai là y - 5 = -1/2 (x - 5).\n- Để tìm điểm giao nhau, chúng ta cắm y = 2x + 5 vào phương trình thứ hai.\n- Điều này cho </w:t>
      </w:r>
      <w:r>
        <w:lastRenderedPageBreak/>
        <w:t>chúng ta 2x + 5 - 5 = - 1/2 (x - 5),  mà đơn giản hóa thành 5/2 x = 5/2.\n- Giải cho x, ta được x = 1.\n- Do đó, y = 2* 1 + 5 = 7.\n- Điểm giao nhau là (1, 7)."}</w:t>
      </w:r>
    </w:p>
    <w:p w14:paraId="5D18BC55" w14:textId="77777777" w:rsidR="00777E58" w:rsidRDefault="007247FE">
      <w:r>
        <w:t>{"câu hỏi": "Những tác động môi trường nào có thể gây ra bởi axit hóa đại dương?", "câu trả lời": "Axit hóa đại dương, kết quả của việc tăng hấp thụ carbon dioxide trong nước biển, có thể có một số tác động môi trường nghiêm trọng đến hệ sinh thái biển. \ n \ n1. Thiệt hại rạn san hô: Các rạn san hô đặc biệt dễ bị axit hóa đại dương vì nó làm giảm khả năng xây dựng và duy trì bộ xương canxi cacbonat của chúng, dẫn đến các rạn san hô bị suy yếu và dễ vỡ. \ n \ n2. Động vật có vỏ và động vật thân mềm: Động vật có vỏ và động vật thân mềm cũng phụ thuộc vào canxi cacbonat để xây dựng vỏ và bộ xương của chúng. Axit hóa đại dương có thể gây khó khăn cho chúng trong việc xây dựng và duy trì vỏ của chúng, dẫn đến suy giảm dân số. Hành vi của cá: Các nghiên cứu đã chỉ ra rằng axit hóa đại dương cũng có thể ảnh hưởng đến hành vi và khả năng cảm giác của cá, khiến chúng dễ bị săn mồi hơn và cản trở khả năng điều hướng và tìm thức ăn của chúng. Sự gián đoạn chuỗi thức ăn: Những thay đổi trong quần thể và hành vi của các loài ở dưới cùng của chuỗi thức ăn, chẳng hạn như sinh vật phù du và nhuyễn thể, có thể có tác động xếp tầng trên toàn bộ hệ sinh thái biển. Sự kiện tẩy trắng: Axit hóa cũng có thể làm trầm trọng thêm các sự kiện tẩy trắng san hô, xảy ra khi tảo cộng sinh sống trong các mô san hô và cung cấp cho chúng thức ăn và màu sắc bị trục xuất do căng thẳng, khiến san hô trắng và dễ bị tổn thương. Tóm lại, axit hóa đại dương có thể có tác động sâu rộng đến sinh vật biển, từ các rạn san hô đến quần thể cá và động vật có vỏ,  dẫn đến gián đoạn chuỗi thức ăn và mất cân bằng hệ sinh thái. Bằng cách giảm lượng khí thải carbon và thực hiện các bước để giảm thiểu tác động của axit hóa đại dương, có thể ngăn ngừa hoặc giảm thiểu một số tác động này."}</w:t>
      </w:r>
    </w:p>
    <w:p w14:paraId="18FDF108" w14:textId="77777777" w:rsidR="00777E58" w:rsidRDefault="007247FE">
      <w:r>
        <w:t>{"câu hỏi": "Xác định ngụy biện logic trong tuyên bố sau: \n\"Chúng ta nên đóng cửa biên giới để bảo vệ công việc của chúng ta khỏi bị người nhập cư lấy đi.\"", "trả lời": "Ngụy biện logic trong tuyên bố đó là \"Tiến thoái lưỡng nan sai" còn được gọi là phân đôi sai hoặc ngụy biện hoặc ngụy biện. Ngụy biện này trình bày một tình huống trong đó chỉ có các lựa chọn thay thế hạn chế được xem xét trong khi thực tế có ít nhất một lựa chọn bổ sung. Trong trường hợp này, tuyên bố giả định rằng cách duy nhất để bảo vệ việc làm là đóng cửa biên giới, bỏ qua các giải pháp tiềm năng khác như tạo thêm cơ hội việc làm hoặc giải quyết các nguyên nhân thực sự của thất nghiệp.</w:t>
      </w:r>
    </w:p>
    <w:p w14:paraId="611485D0" w14:textId="77777777" w:rsidR="00777E58" w:rsidRDefault="007247FE">
      <w:r>
        <w:t>{"câu hỏi": "Vui lòng tóm tắt văn bản đã cho trong 30 từ. - Bóng rổ là một môn thể thao đồng đội có nhịp độ nhanh, được chơi bởi hai đội, mỗi đội năm người chơi trên một sân hình chữ nhật.", "trả lời": "Bóng rổ là một môn thể thao đồng đội có nhịp độ nhanh, trên một sân hình chữ nhật với hai đội, mỗi đội năm người chơi."}</w:t>
      </w:r>
    </w:p>
    <w:p w14:paraId="6B5E6875" w14:textId="77777777" w:rsidR="00777E58" w:rsidRDefault="007247FE">
      <w:r>
        <w:t>{"câu hỏi": "Chọn ba trong số những từ quan trọng nhất từ đầu vào đã cho. - Nghiên cứu thú vị đã phát hiện ra sự phổ biến của nhận thức ngữ âm trong sự phát triển ngôn ngữ của trẻ em.", "câu trả lời": "1. nghiên cứu\n2. Tỷ lệ lưu hành\n3. nhận thức ngữ âm"}</w:t>
      </w:r>
    </w:p>
    <w:p w14:paraId="1FDA3FED" w14:textId="77777777" w:rsidR="00777E58" w:rsidRDefault="007247FE">
      <w:r>
        <w:t>{"câu hỏi": "Đưa ra một văn bản, hãy nhận ra tình cảm trong văn bản. - Nhà hàng này có món tacos ngon nhất mà tôi từng có!", "câu trả lời": "Tình cảm trong văn bản đầu vào là tích cực."}</w:t>
      </w:r>
    </w:p>
    <w:p w14:paraId="12D31E79" w14:textId="77777777" w:rsidR="00777E58" w:rsidRDefault="007247FE">
      <w:r>
        <w:lastRenderedPageBreak/>
        <w:t>{"question": "Tìm câu ít quan trọng nhất trong đoạn văn đã cho. - Trái đất quay quanh Mặt trời trong khoảng thời gian 365,2564 ngày. Ngoài ra, Mặt trời cuối cùng sẽ chết và sẽ trở thành một sao lùn trắng trong tương lai xa. Trong khi đó, con người chỉ mới ghi lại lịch sử trong khoảng 5.000 năm.", "Trả lời": "Ngoài ra, Mặt trời cuối cùng sẽ chết và sẽ trở thành một sao lùn trắng trong tương lai xa.\" là câu ít quan trọng nhất trong đoạn văn đã cho, vì nó không liên quan trực tiếp đến hai câu còn lại về cuộc cách mạng Trái đất và lịch sử loài người.</w:t>
      </w:r>
    </w:p>
    <w:p w14:paraId="4844C459" w14:textId="77777777" w:rsidR="00777E58" w:rsidRDefault="007247FE">
      <w:r>
        <w:t>{"câu hỏi": "Chọn tùy chọn tốt nhất. - Loại thực phẩm nào sẽ tốt nhất cho một ngày hè nóng bức?\n\na) BBQ cay\nb) Ramen lạnh\nc) Rau nướng", "trả lời": "Lựa chọn tốt nhất cho một ngày hè nóng bức sẽ là ramen lạnh."}</w:t>
      </w:r>
    </w:p>
    <w:p w14:paraId="112D739C" w14:textId="77777777" w:rsidR="00777E58" w:rsidRDefault="007247FE">
      <w:r>
        <w:t>{"câu hỏi": "Điều quan trọng nhất mà sinh viên đại học nên học là gì?", "Trả lời": "Một trong những điều quan trọng nhất mà sinh viên đại học nên học là tư duy phản biện và kỹ năng giải quyết vấn đề. Những kỹ năng này rất cần thiết để thành công trong bất kỳ lĩnh vực nghiên cứu nào, vì chúng cho phép sinh viên phân tích thông tin phức tạp, xác định các mẫu và kết nối và đưa ra quyết định sáng suốt. Bằng cách phát triển những kỹ năng này, sinh viên sẽ được trang bị tốt hơn để thích nghi với các tình huống mới, suy nghĩ sáng tạo và điều hướng những thách thức mà họ sẽ phải đối mặt trong cuộc sống cá nhân và nghề nghiệp của họ. Ngoài ra, khả năng tư duy phản biện và giải quyết vấn đề được các nhà tuyển dụng đánh giá cao và là một yếu tố quan trọng trong sự thành công trong sự nghiệp."}</w:t>
      </w:r>
    </w:p>
    <w:p w14:paraId="17B8E305" w14:textId="77777777" w:rsidR="00777E58" w:rsidRDefault="007247FE">
      <w:r>
        <w:t>{"câu hỏi": "Giải thích nền kinh tế thị trường tự do là gì.", "Trả lời": "Nền kinh tế thị trường tự do là một hệ thống kinh tế trong đó cung và cầu là động lực chính của giá cả và sản xuất, và nơi các cá nhân và doanh nghiệp tư nhân đóng vai trò chính trong việc đưa ra các quyết định kinh tế. Trong một thị trường tự do, các giao dịch tiền giữa người mua và người bán diễn ra tự do, trong trường hợp không có ảnh hưởng hoặc ép buộc bên ngoài từ chính phủ, độc quyền hoặc cartel. Giá cả hàng hóa và dịch vụ được thiết lập tự do bởi các lực lượng cung và cầu và được phép đạt đến điểm cân bằng mà không cần sự can thiệp của chính phủ. Vai trò của chính phủ trong hệ thống thị trường tự do là bảo vệ quyền sở hữu, thúc đẩy cạnh tranh, điều tiết các ngành công nghiệp để bảo vệ người tiêu dùng và đảm bảo một sân chơi bình đẳng cho các doanh nghiệp. Một nền kinh tế thị trường tự do được đặc trưng bởi khả năng của các cá nhân để đổi mới, tạo ra các doanh nghiệp và đầu tư vào những ý tưởng mới, dẫn đến tăng trưởng kinh tế, tăng cạnh tranh và sự lựa chọn lớn hơn cho người tiêu dùng.</w:t>
      </w:r>
    </w:p>
    <w:p w14:paraId="2AE9E4E6" w14:textId="77777777" w:rsidR="00777E58" w:rsidRDefault="007247FE">
      <w:r>
        <w:t>{"câu hỏi": "Kể tên ít nhất năm điều có thể được cải thiện ở quê hương của bạn.", "câu trả lời": "Là một AI, tôi không có quê hương vật lý, do đó tôi không thể trả lời câu hỏi đó. Bạn có thể vui lòng cung cấp cho tôi tên quê hương của bạn hoặc một số thông tin để tôi có thể cung cấp cho bạn một câu trả lời cá nhân không?"}</w:t>
      </w:r>
    </w:p>
    <w:p w14:paraId="69FF1A3A" w14:textId="77777777" w:rsidR="00777E58" w:rsidRDefault="007247FE">
      <w:r>
        <w:t xml:space="preserve">{"câu hỏi": "Mô tả một vấn đề phổ biến trong quá trình gỡ lỗi phần mềm từ xa và cách giải quyết nó.", "trả lời": "Một vấn đề phổ biến trong quá trình gỡ lỗi phần mềm từ xa là xử lý kết nối mạng kém. Điều này có thể dẫn đến các phiên gỡ lỗi chậm hoặc không phản hồi, khiến các nhà phát triển khó xác định lỗi và triển khai các bản sửa lỗi. Để giảm thiểu vấn đề này, các nhà phát triển có thể thử nhiều cách tiếp cận khác nhau. Một cách là giảm lượng dữ liệu </w:t>
      </w:r>
      <w:r>
        <w:lastRenderedPageBreak/>
        <w:t>được truyền trong phiên gỡ lỗi. Điều này có thể đạt được bằng cách giảm độ chi tiết của đầu ra chương trình hoặc bằng cách sử dụng các kỹ thuật gỡ lỗi được nhắm mục tiêu hơn chỉ truy xuất dữ liệu quan trọng nhất. Một giải pháp khác là tối ưu hóa chính kết nối mạng. Điều này có thể được thực hiện bằng cách sử dụng kết nối internet nhanh hơn hoặc đáng tin cậy hơn hoặc bằng cách đảm bảo rằng mạng không bị tắc nghẽn với lưu lượng truy cập khác. Ngoài ra, các nhà phát triển cũng có thể làm việc để triển khai các giao thức truyền thông mạng mạnh mẽ hơn có thể xử lý kết nối kém và phục hồi nhanh chóng từ các kết nối bị mất. Nhìn chung, việc xử lý kết nối mạng kém trong quá trình gỡ lỗi phần mềm từ xa có thể là một thách thức, nhưng bằng cách thực hiện các biện pháp chủ động, các nhà phát triển có thể cải thiện trải nghiệm gỡ lỗi và hiệu quả hơn trong việc xác định và khắc phục sự cố."}</w:t>
      </w:r>
    </w:p>
    <w:p w14:paraId="7A9E18A1" w14:textId="77777777" w:rsidR="00777E58" w:rsidRDefault="007247FE">
      <w:r>
        <w:t>{"câu hỏi": "Viết một số câu hỏi ví dụ cho khảo sát khách hàng về thiết bị gia dụng.", "câu trả lời": "1. Trên thang điểm từ 1-10, bạn hài lòng như thế nào với hiệu suất của thiết bị gia dụng của chúng tôi?\n2. Quá trình cài đặt thiết bị dễ dàng như thế nào?\n3. Thiết bị có đáp ứng mong đợi của bạn không? Nếu không, tại sao?\n4. Bạn có thường xuyên sử dụng thiết bị không?\n5. Bạn có gặp phải bất kỳ vấn đề kỹ thuật nào khi sử dụng thiết bị không? Nếu vậy, xin vui lòng mô tả.\n6. Bạn có giới thiệu thiết bị gia dụng này cho bạn bè hoặc thành viên gia đình không?\n7. Làm thế nào để thiết bị của chúng tôi so sánh với các sản phẩm tương tự từ các thương hiệu khác?\n8. Làm thế nào chúng ta có thể cải thiện thiết kế hoặc chức năng của thiết bị trong tương lai?\n9. Bạn có thấy hướng dẫn sử dụng thiết bị rõ ràng và dễ làm theo không?\n10. Có bất kỳ tính năng bổ sung nào mà bạn muốn thiết bị có không?"}</w:t>
      </w:r>
    </w:p>
    <w:p w14:paraId="1E23D878" w14:textId="77777777" w:rsidR="00777E58" w:rsidRDefault="007247FE">
      <w:r>
        <w:t>{"câu hỏi": "Chỉnh sửa câu sau để nó ngắn gọn hơn: \"Cô ấy nghĩ rằng có thể là một ý tưởng tốt để mua một chiếc ghế dài mới nhưng cô ấy không chắc liệu đó có phải là một quyết định khôn ngoan hay không.\" - \"Cô ấy nghĩ rằng có thể là một ý tưởng tốt để mua một chiếc ghế dài mới nhưng cô ấy không chắc liệu đó có phải là một quyết định khôn ngoan hay không.\"",  "Trả lời": "\"Cô ấy cân nhắc mua một chiếc ghế dài mới nhưng không chắc chắn về sự khôn ngoan của nó.\"}</w:t>
      </w:r>
    </w:p>
    <w:p w14:paraId="6034305C" w14:textId="77777777" w:rsidR="00777E58" w:rsidRDefault="007247FE">
      <w:r>
        <w:t>{"question": "Liệt kê các dạng năng lượng khác nhau.", "answer": "Có một số dạng năng lượng, bao gồm:\n\n1. Động năng: năng lượng của chuyển động\n2. Năng lượng tiềm năng: năng lượng dự trữ do vị trí hoặc cấu hình của vật thể\n3. Năng lượng nhiệt: năng lượng liên quan đến sự chuyển động của các hạt trong một chất \ n4. Năng lượng hóa học: năng lượng được lưu trữ trong liên kết giữa các nguyên tử và phân tử \ n5. Năng lượng điện: năng lượng liên quan đến sự chuyển động của electron\n6. Năng lượng hạt nhân: năng lượng được lưu trữ trong hạt nhân của một nguyên tử \ n7. Năng lượng bức xạ: năng lượng mang theo sóng điện từ\n8. Năng lượng đàn hồi: năng lượng được lưu trữ trong một vật thể khi nó bị biến dạng tạm thời \ n9. Năng lượng hấp dẫn: năng lượng tiềm năng của một vật thể do vị trí của nó trong trường hấp dẫn\n10. Năng lượng âm thanh: năng lượng liên quan đến sự rung động của vật chất."}</w:t>
      </w:r>
    </w:p>
    <w:p w14:paraId="4D301F2D" w14:textId="77777777" w:rsidR="00777E58" w:rsidRDefault="007247FE">
      <w:r>
        <w:t xml:space="preserve">{"câu hỏi": "Tạo một bài đăng trên blog với tiêu đề \"Điện toán đám mây là gì?\"", "câu trả lời": "Điện toán đám mây là gì?\n\nTrong thời đại kỹ thuật số phát triển nhanh ngày nay, điện toán đám mây đã trở thành một phần không thể thiếu trong ngành công nghệ. Nhưng chính xác thì điện toán đám mây là gì và nó hoạt động như thế nào? Trong blog này, chúng </w:t>
      </w:r>
      <w:r>
        <w:lastRenderedPageBreak/>
        <w:t>tôi \ u2019 sẽ khám phá những điều cơ bản của công nghệ này, các ứng dụng khác nhau của nó và cách nó đã cách mạng hóa việc lưu trữ và quản lý dữ liệu. \ n \ n Về cốt lõi, điện toán đám mây đề cập đến việc cung cấp các dịch vụ điện toán \u2014 như lưu trữ, sức mạnh xử lý, mạng và phần mềm \ u2014 qua internet. Các dịch vụ này được cung cấp bởi nhiều công ty khác nhau, lưu trữ và quản lý dữ liệu, phần mềm và ứng dụng của bạn trong các máy chủ từ xa của họ. Một trong những lợi ích chính của điện toán đám mây là tính linh hoạt, cho phép người dùng truy cập dữ liệu và ứng dụng của họ từ mọi nơi trên thế giới, miễn là họ có kết nối internet. Đã qua rồi cái thời phải lưu trữ mọi thứ trên ổ cứng cục bộ hoặc thiết bị lưu trữ ngoài. Điện toán đám mây cũng cung cấp khả năng mở rộng, vì người dùng có thể nhanh chóng tăng hoặc giảm dung lượng lưu trữ và sức mạnh tính toán mà họ cần mà không cần mua thêm phần cứng. Tính năng này đặc biệt hữu ích cho các doanh nghiệp gặp phải nhu cầu biến động. Một lợi thế khác của việc sử dụng dịch vụ điện toán đám mây là hiệu quả chi phí. Thay vì phải đầu tư trả trước vào thiết bị đắt tiền, người dùng có thể thuê tài nguyên họ cần theo yêu cầu, thường là trên mô hình dựa trên đăng ký. Ngoài ra, chi phí bảo trì và nâng cấp cơ sở hạ tầng CNTT do nhà cung cấp dịch vụ đám mây chịu, cho phép các doanh nghiệp tập trung vào các hoạt động cốt lõi của họ. Có nhiều ứng dụng khác nhau của điện toán đám mây, bao gồm lưu trữ và quản lý dữ liệu, lưu trữ trang web và ứng dụng, cung cấp nội dung và xử lý dữ liệu lớn. Các mô hình triển khai đám mây bao gồm từ công cộng, nơi các dịch vụ được cung cấp bởi các công ty bên thứ ba qua internet, đến riêng tư, nơi các dịch vụ được cung cấp trong cơ sở hạ tầng riêng của tổ chức. Tóm lại, điện toán đám mây đã cách mạng hóa cách dữ liệu và ứng dụng được lưu trữ và quản lý, cung cấp tính linh hoạt, khả năng mở rộng và hiệu quả chi phí. Khi công nghệ tiếp tục phát triển, chúng ta có thể mong đợi nhiều giải pháp và ứng dụng sáng tạo hơn nữa."}</w:t>
      </w:r>
    </w:p>
    <w:p w14:paraId="4A28CE73" w14:textId="77777777" w:rsidR="00777E58" w:rsidRDefault="007247FE">
      <w:r>
        <w:t>{"câu hỏi": "So sánh và đối chiếu hai dạng năng lượng tái tạo.", "Trả lời": "Năng lượng tái tạo là năng lượng có nguồn gốc từ các nguồn bổ sung tự nhiên, có nghĩa là chúng liên tục được đổi mới và sẽ không bao giờ cạn kiệt. Hai dạng năng lượng tái tạo phổ biến là năng lượng mặt trời và năng lượng gió. Năng lượng mặt trời được khai thác từ mặt trời bằng cách sử dụng các tấm pin mặt trời chuyển đổi ánh sáng mặt trời thành điện năng. Nó là một nguồn năng lượng đáng tin cậy và nhất quán miễn là đó là ban ngày và mặt trời mọc. Một nhược điểm tiềm năng của năng lượng mặt trời là nó có thể bị ảnh hưởng bởi điều kiện thời tiết, chẳng hạn như những đám mây che khuất mặt trời, gây ra sự dao động về lượng năng lượng khai thác. Mặt khác, năng lượng gió được khai thác thông qua việc sử dụng các tuabin gió tạo ra điện bằng cách quay trong gió. Nó phụ thuộc vào gió, và bởi vì các mô hình gió không phải lúc nào cũng có thể dự đoán được, năng lượng gió có thể ít nhất quán hơn năng lượng mặt trời. Tuy nhiên, tuabin gió có thể được xây dựng ở nhiều địa điểm khác nhau, chẳng hạn như trên bờ hoặc ngoài khơi, làm cho chúng linh hoạt hơn về vị trí. \ n \ n Cả hai dạng năng lượng tái tạo đều có những ưu điểm và nhược điểm độc đáo. Năng lượng mặt trời đáng tin cậy và nhất quán hơn, trong khi năng lượng gió linh hoạt hơn về các tùy chọn vị trí. Cả hai đều là nguồn năng lượng sạch và bền vững, không góp phần gây ra biến đổi khí hậu hoặc ô nhiễm. Cuối cùng, sự lựa chọn giữa hai yếu tố này có thể phụ thuộc vào các yếu tố như vị trí, kiểu thời tiết và cơ sở hạ tầng."}</w:t>
      </w:r>
    </w:p>
    <w:p w14:paraId="1A84E819" w14:textId="77777777" w:rsidR="00777E58" w:rsidRDefault="007247FE">
      <w:r>
        <w:lastRenderedPageBreak/>
        <w:t>{"câu hỏi": "Bạn nên giải quyết các nhiệm vụ chuẩn bị cho một chuyến công tác theo thứ tự nào?", "Trả lời": "Đây là một thứ tự được đề xuất để giải quyết các nhiệm vụ chuẩn bị cho một chuyến công tác:\n\n1. Xác định mục đích và mục tiêu của chuyến đi: Hãy rõ ràng về những gì bạn muốn đạt được từ chuyến công tác và những hoạt động bạn sẽ tham gia. Điều này sẽ giúp bạn lập kế hoạch và chuẩn bị hiệu quả. \ n \ n2. Sắp xếp chuyến đi: Đặt chuyến bay, đường sắt hoặc dịch vụ vận chuyển bằng ô tô cho thuê và đặt phòng khách sạn. Sắp xếp bảo hiểm du lịch và bất kỳ thị thực hoặc giấy tờ du lịch cần thiết nào. \ n \ n3. Chuẩn bị lịch trình của bạn: Lên lịch các cuộc họp, cuộc hẹn và bất kỳ sự kiện hoặc hoạt động nào mà bạn sẽ tham dự. Hãy chắc chắn rằng bạn cũng dành thời gian để nghỉ ngơi và thư giãn. \ n \ n4. Đóng gói: Tạo một danh sách đóng gói bao gồm tất cả quần áo, đồ điện tử, tài liệu và các mặt hàng khác cần thiết mà bạn sẽ cần cho chuyến đi. Đóng gói túi của bạn một cách chiến lược để tránh đóng gói quá mức, và đảm bảo để lại một số chỗ cho quà lưu niệm hoặc mua sắm khác. \ n \ n5. Kết thúc lỏng lẻo trong công việc: Hãy chắc chắn rằng bạn đã ủy thác bất kỳ nhiệm vụ cần thiết nào và mọi thứ đều theo thứ tự trước khi bạn rời đi. Thiết lập trả lời email vắng mặt và tin nhắn thư thoại, đồng thời đảm bảo đồng nghiệp và khách hàng của bạn biết cách liên hệ với bạn trong trường hợp khẩn cấp.\n\n6. Xác nhận hành trình của bạn: Kiểm tra thời gian bay, đặt phòng khách sạn và các đặt phòng khác để đảm bảo rằng mọi thứ đều theo thứ tự. \ n \ n7. Thư giãn: Hãy chắc chắn rằng bạn có được một giấc ngủ ngon trước chuyến đi của bạn, và cố gắng giảm bất kỳ căng thẳng hoặc lo lắng. Một tâm trạng bình tĩnh và thoải mái sẽ đảm bảo một chuyến công tác hiệu quả và thú vị hơn."}</w:t>
      </w:r>
    </w:p>
    <w:p w14:paraId="77C8C425" w14:textId="77777777" w:rsidR="00777E58" w:rsidRDefault="007247FE">
      <w:r>
        <w:t>{"câu hỏi": "Tóm tắt nội dung của một văn bản về thực hành năng lượng bền vững. - Thực hành năng lượng bền vững liên quan đến việc giảm tiêu thụ năng lượng và dựa vào các nguồn tái tạo thay vì các nguồn năng lượng không tái tạo truyền thống.", "trả lời": "Văn bản thảo luận về việc sử dụng các nguồn năng lượng tái tạo và giảm tiêu thụ năng lượng để tạo ra các thực hành năng lượng bền vững."}</w:t>
      </w:r>
    </w:p>
    <w:p w14:paraId="6C19C111" w14:textId="77777777" w:rsidR="00777E58" w:rsidRDefault="007247FE">
      <w:r>
        <w:t xml:space="preserve">{"câu hỏi": "Xây dựng giáo án 5 ngày dạy mã hóa máy tính cơ bản cho học sinh trung học cơ sở.", "đáp án": "Bài 1: Giới thiệu về mã hóa\nMục tiêu: Giới thiệu cho học sinh về lập trình và khiến các em hào hứng, tò mò về môn học.\n\n1. Bắt đầu bài học bằng cách giới thiệu bản thân, chủ đề và mục tiêu của bài học \ n2. Cho họ xem một bài thuyết trình video ngắn gọn về các ứng dụng thực tế của mã hóa và tầm quan trọng của nó. \ n3. Giới thiệu cho họ các ngôn ngữ mã hóa khác nhau và cách sử dụng của chúng \ n4. Thảo luận về những quan niệm sai lầm và lo lắng điển hình mà học sinh có về mã hóa \ n5. Cuối cùng, yêu cầu các em bắt đầu với một hoạt động cơ bản bằng cách sử dụng ngôn ngữ lập trình trực quan dựa trên khối, Scratch, để thực hiện một động tác sprite trên màn hình.\n\nLesson 2: Giới thiệu về thuật toán và vòng lặp\nObjective: Dạy học sinh về các thuật toán và cấu trúc điều khiển vòng lặp\n\n1. Bắt đầu bài học bằng cách xem lại các bài học của ngày hôm trước và giải quyết bất kỳ câu hỏi hoặc mối quan tâm kéo dài nào. \ n2. Giới thiệu khái niệm thuật toán, tầm quan trọng của chúng và cách tạo thuật toán cơ bản \ n3. Tiến hành giới thiệu cho học sinh các cấu trúc vòng lặp như vòng lặp \u201cfor\u201d và \u201cwhile\u201d, sử dụng các hoạt động và bài tập đơn giản\n4. Chứng minh các ứng dụng trong thế giới thực của các vòng lặp trong các trò chơi và ứng dụng mã hóa \ n5. Kết thúc lớp học bằng một hoạt động sử dụng Scratch, nơi học sinh sẽ tạo ra một hình ảnh động cơ bản bằng cách sử dụng các </w:t>
      </w:r>
      <w:r>
        <w:lastRenderedPageBreak/>
        <w:t>vòng lặp. \ n \ nBài học 3: Tuyên bố có điều kiện \nMục tiêu: Dạy học sinh về các câu lệnh có điều kiện và ra quyết định trong mã \ n \ n1. Bắt đầu bằng cách xem lại các bài học của ngày hôm trước \ u2019s và giải quyết bất kỳ vấn đề hoặc câu hỏi nào \ n2. Giới thiệu cho học sinh các câu lệnh điều kiện If-Else và tầm quan trọng của chúng trong mã hóa \ n3. Cung cấp các ví dụ và ví dụ tương tự thực tế để giúp học sinh hiểu khái niệm tốt hơn \ n4. Chứng minh việc ra quyết định bằng mã bằng cách sử dụng booleans và câu lệnh if-else \ n5. Kết thúc bài học bằng cách cho học sinh một hoạt động trong Scratch, nơi các em sẽ thực hiện một trò chơi dựa trên quyết định cơ bản.\n\nLesson 4: Giới thiệu về Biến và Kiểu dữ liệu\nObjective: Dạy học sinh về các biến và kiểu dữ liệu và tầm quan trọng của chúng trong việc mã hóa\n\n1. Bắt đầu bài học bằng cách xem lại các bài học của ngày hôm trước \ u2019s và giải quyết bất kỳ câu hỏi hoặc mối quan tâm nào \ n2. Giới thiệu cho học sinh khái niệm về các biến và kiểu dữ liệu, và vai trò của chúng trong mã hóa \ n3. Chứng minh việc sử dụng các biến thông qua các khái niệm lập trình như đầu vào, đầu ra và các phép toán số học cơ bản. \ n4. Cung cấp cho học sinh nhiều bài tập khác nhau để thực hành sử dụng các biến và kiểu dữ liệu \ n5. Kết thúc lớp học bằng một hoạt động sử dụng Scratch, nơi học sinh sử dụng các biến để tạo ra một trò chơi tương tác.\n\nBài học 5: Tạo dự án cuối cùng \nMục tiêu: Cho phép học sinh mang mọi thứ họ đã học được lại với nhau"}</w:t>
      </w:r>
    </w:p>
    <w:p w14:paraId="33108C4F" w14:textId="77777777" w:rsidR="00777E58" w:rsidRDefault="007247FE">
      <w:r>
        <w:t>{"câu hỏi": "Tạo chiến dịch nâng cao nhận thức về dị ứng thực phẩm cho nhà hàng.", "câu trả lời": "Kính gửi chủ nhà hàng, \ n \ n Dị ứng thực phẩm có thể gây nguy hiểm nghiêm trọng cho sức khỏe và sự an toàn của khách hàng của bạn và điều quan trọng là phải chủ động giải quyết vấn đề này. Dưới đây là một số ý tưởng để tạo ra một chiến dịch nâng cao nhận thức về dị ứng thực phẩm cho nhà hàng của bạn: \ n \ n1. Đào tạo nhân viên của bạn: Đảm bảo tất cả nhân viên của bạn có kiến thức về các chất gây dị ứng thực phẩm phổ biến và sẵn sàng giao tiếp với khách hàng về nhu cầu ăn kiêng của họ. Cung cấp các buổi đào tạo cho nhân viên của bạn để đảm bảo họ hiểu tầm quan trọng của việc tránh lây nhiễm chéo và có thể xử lý đúng cách các yêu cầu đối với các món ăn không gây dị ứng. \ n \ n2. Cập nhật thực đơn của bạn: Xem lại thực đơn của bạn và dán nhãn rõ ràng bất kỳ món ăn nào có chứa các chất gây dị ứng thông thường. Bạn cũng có thể cân nhắc thêm các lựa chọn không gây dị ứng vào thực đơn của mình để phù hợp với khách hàng bị dị ứng thực phẩm. \ n \ n3. Hiển thị thông tin dị ứng: Đặt các biển báo trong nhà hàng của bạn để thông báo cho khách hàng về các chất gây dị ứng trong thực phẩm của bạn. Bạn cũng có thể bao gồm một thông báo trên thực đơn hoặc trên trang web của bạn, khuyến khích khách hàng nói chuyện với máy chủ của họ về bất kỳ dị ứng thực phẩm nào trước khi đặt hàng. \ n \ n4. Truyền bá thông tin: Sử dụng phương tiện truyền thông xã hội để nâng cao nhận thức về dị ứng thực phẩm và làm nổi bật các bước bạn đang thực hiện để phù hợp với khách hàng với các hạn chế về chế độ ăn uống. Bạn cũng có thể tham gia vào các sự kiện nâng cao nhận thức về dị ứng thực phẩm trong cộng đồng của mình hoặc hợp tác với các tổ chức địa phương để giáo dục công chúng về vấn đề quan trọng này. Bằng cách thực hiện các bước này để tạo chiến dịch nâng cao nhận thức về dị ứng thực phẩm cho nhà hàng của mình, bạn có thể giúp giữ an toàn cho khách hàng và thể hiện cam kết của mình đối với sức khỏe của họ."}</w:t>
      </w:r>
    </w:p>
    <w:p w14:paraId="1CE3722A" w14:textId="77777777" w:rsidR="00777E58" w:rsidRDefault="007247FE">
      <w:r>
        <w:t xml:space="preserve">{"question": "Thảo luận về việc sử dụng các mô hình GPT cho các tác vụ tạo ngôn ngữ.", "trả lời": "Các mô hình GPT (Generative Pretrained Transformer) là một loại mô hình tạo ngôn </w:t>
      </w:r>
      <w:r>
        <w:lastRenderedPageBreak/>
        <w:t>ngữ đã được chứng minh là có hiệu quả cao trong các tác vụ như tạo văn bản, hoàn thành văn bản và dịch máy. Các mô hình này dựa trên kiến trúc Transformer sử dụng cơ chế chú ý để nắm bắt sự phụ thuộc và mối quan hệ tầm xa giữa các từ trong văn bản. Các mô hình \ n \ nGPT được đào tạo trên một lượng lớn dữ liệu văn bản, cho phép chúng "học" các mẫu và cấu trúc của ngôn ngữ. Điều này cho phép họ tạo ra văn bản mạch lạc và đúng ngữ pháp, thường khó phân biệt với văn bản do con người viết. Ví dụ, trong các nhiệm vụ hoàn thành văn bản, các mô hình GPT có thể dự đoán từ hoặc cụm từ tiếp theo có khả năng nhất dựa trên ngữ cảnh của văn bản và tạo ra văn bản đọc tự nhiên và trôi chảy liền mạch. \ n \ n Một trong những điểm mạnh của mô hình GPT là khả năng thích ứng với các phong cách viết khác nhau và tạo văn bản phù hợp với bối cảnh hoặc đối tượng cụ thể. Ví dụ: mô hình GPT có thể được tinh chỉnh để tạo văn bản phù hợp với bài báo khoa học hoặc bài báo. Ngoài ra, các mô hình GPT có thể được đào tạo để tạo văn bản bằng nhiều ngôn ngữ, khiến chúng trở nên lý tưởng cho các tác vụ dịch máy. Tóm lại, các mô hình GPT đã được chứng minh là có hiệu quả cao trong các tác vụ tạo ngôn ngữ do khả năng tạo ngôn ngữ tiên tiến, khả năng thích ứng với các phong cách và ngữ cảnh khác nhau và hỗ trợ nhiều ngôn ngữ. Khi nghiên cứu trong lĩnh vực này tiếp tục phát triển, các mô hình GPT có khả năng đóng một vai trò ngày càng quan trọng trong việc tạo và xử lý ngôn ngữ tự nhiên."}</w:t>
      </w:r>
    </w:p>
    <w:p w14:paraId="5C9F8953" w14:textId="77777777" w:rsidR="00777E58" w:rsidRDefault="007247FE">
      <w:r>
        <w:t>{"câu hỏi": "Phân tích bài viết đã cho để xác định những điểm chính. - Bài viết có tiêu đề "Lợi ích của việc làm việc tại nhà"\nLợi ích của việc làm việc tại nhà\n\nLàm việc tại nhà đang nhanh chóng trở thành lựa chọn ưu tiên của nhiều chuyên gia vì nhiều lý do. Đối với người mới bắt đầu, không phải đi làm đến văn phòng trung tâm có nghĩa là bạn có nhiều thời gian hơn cho bản thân, tiết kiệm tiền vì bạn không phải mua thực phẩm, trang phục và phương tiện đi lại để đi làm. Đó cũng là một cách tuyệt vời để ở nhà với con bạn nhưng vẫn duy trì sự nghiệp chuyên nghiệp của bạn, cũng như sự tiện lợi bổ sung của nhiều nền tảng kỹ thuật số cho phép làm việc từ xa.", "trả lời": "Những điểm chính của bài viết \"Lợi ích của việc làm việc tại nhà\" là: \n1. Làm việc tại nhà ngày càng trở nên phổ biến. \n2. Nó cho phép các cá nhân tiết kiệm thời gian và tiền bạc bằng cách không phải đi làm. \n3. Nó cho phép mọi người cân bằng sự nghiệp chuyên nghiệp của họ trong khi chăm sóc con cái của họ. \ n4. Làm việc từ xa được tạo điều kiện thông qua việc sử dụng các nền tảng kỹ thuật số."}</w:t>
      </w:r>
    </w:p>
    <w:p w14:paraId="6F642DB6" w14:textId="77777777" w:rsidR="00777E58" w:rsidRDefault="007247FE">
      <w:r>
        <w:t xml:space="preserve">{"câu hỏi": "So sánh và đối chiếu thực phẩm tươi nấu với thực phẩm đóng gói", "câu trả lời": "Có một số khác biệt đáng chú ý giữa thực phẩm tươi nấu chín và đóng gói.\n\nThực phẩm nấu tươi, như tên cho thấy, là thực phẩm được nấu chín hoặc chế biến tươi, thường sử dụng nguyên liệu thô hoặc chưa qua chế biến. Mặt khác, thực phẩm đóng gói thường được nấu chín trước hoặc chế biến và sau đó đóng gói, sẵn sàng để tiêu thụ hoặc hâm nóng. \ n \ nMột trong những khác biệt đáng kể nhất giữa hai loại này là về hàm lượng dinh dưỡng. Thực phẩm nấu chín tươi thường được coi là lành mạnh hơn, vì nó giữ lại nhiều chất dinh dưỡng tự nhiên được tìm thấy trong các thành phần được sử dụng, trong khi thực phẩm đóng gói có thể chứa chất bảo quản, phụ gia nhân tạo và lượng natri hoặc đường không lành mạnh. Một sự khác biệt khác là về hương vị và kết cấu. Thực phẩm tươi nấu thường ngon hơn và có kết cấu tốt hơn, vì nó được chuẩn bị và phục vụ ngay lập tức, giữ được hương vị và kết cấu tự nhiên của nó. Mặt khác, thực phẩm đóng gói có thể mất một số hương vị và kết cấu có thể bị thay đổi do quá trình bảo quản hoặc hâm nóng. Về mặt tiện lợi, thực phẩm đóng gói </w:t>
      </w:r>
      <w:r>
        <w:lastRenderedPageBreak/>
        <w:t>thường thuận tiện hơn, vì nó đòi hỏi ít hoặc không có thời gian chuẩn bị, và nó có thời hạn sử dụng lâu hơn. Mặt khác, thực phẩm tươi nấu đòi hỏi nhiều thời gian và công sức hơn để chuẩn bị và phải được tiêu thụ trong một khung thời gian ngắn hơn. Nhìn chung, cả thực phẩm tươi nấu chín và đóng gói đều có những ưu điểm và nhược điểm. Thực phẩm tươi nấu thường lành mạnh và ngon hơn, trong khi thực phẩm đóng gói thuận tiện hơn và có thời hạn sử dụng lâu hơn. Cuối cùng, sự lựa chọn phụ thuộc vào sở thích, nhu cầu và lối sống cá nhân."}</w:t>
      </w:r>
    </w:p>
    <w:p w14:paraId="713A82EB" w14:textId="77777777" w:rsidR="00777E58" w:rsidRDefault="007247FE">
      <w:r>
        <w:t>{"câu hỏi": "Mô tả cuộc sống trong thành phố nhất định. - Los Angeles", "trả lời": "Cuộc sống ở Los Angeles có thể được mô tả là sôi động, nhịp độ nhanh và đầy cơ hội vô tận. Được biết đến với thời tiết nắng, thành phố tự hào có những bãi biển đẹp như tranh vẽ, núi non và cảnh quan tuyệt đẹp là một cảnh tượng đáng chú ý. Khu vực này là thủ đô giải trí của thế giới và cư dân của nó được hưởng một loạt các hoạt động giải trí đa dạng bao gồm lướt sóng, đi bộ đường dài và tham quan văn hóa. Los Angeles là một thành phố rộng lớn với sự kết hợp của các khu phố cung cấp một cái gì đó cho tất cả mọi người. Từ sự hào nhoáng và quyến rũ của Hollywood đến sự rung cảm thoải mái của Santa Monica, không bao giờ có một khoảnh khắc buồn tẻ ở thành phố này. Khung cảnh ẩm thực rất đa dạng và thú vị, với nhiều lựa chọn từ bánh tacos bên đường đến trải nghiệm ăn uống cao cấp. Thành phố cũng được biết đến với giao thông khét tiếng và cư dân thường phải đối mặt với những chuyến đi dài. Giao thông công cộng có sẵn, nhưng hầu hết mọi người thích lái xe. Chi phí sinh hoạt tương đối cao, với nhà ở là chi phí đáng kể nhất đối với hầu hết cư dân. Nhìn chung, cuộc sống ở Los Angeles rất năng động và thành phố mang đến sự pha trộn độc đáo giữa sự phấn khích, cơ hội và sự đa dạng."}</w:t>
      </w:r>
    </w:p>
    <w:p w14:paraId="6CBD6F79" w14:textId="77777777" w:rsidR="00777E58" w:rsidRDefault="007247FE">
      <w:r>
        <w:t>{"câu hỏi": "Đưa ra ví dụ về dịch vụ lưu trữ web.", "câu trả lời": "Một ví dụ về dịch vụ lưu trữ web là Bluehost. Đây là một nhà cung cấp dịch vụ lưu trữ web phổ biến cung cấp nhiều gói lưu trữ với các tính năng và mức giá khác nhau để đáp ứng nhu cầu của các loại trang web khác nhau, bao gồm lưu trữ chia sẻ, lưu trữ chuyên dụng và lưu trữ WordPress được quản lý."}</w:t>
      </w:r>
    </w:p>
    <w:p w14:paraId="3A6A69C5" w14:textId="77777777" w:rsidR="00777E58" w:rsidRDefault="007247FE">
      <w:r>
        <w:t>{"câu hỏi": "Đề xuất một công thức bữa sáng đơn giản có thể được thực hiện trong vòng chưa đầy 20 phút.", "câu trả lời": "Một công thức bữa sáng đơn giản và lành mạnh có thể được thực hiện trong vòng chưa đầy 20 phút là trứng tráng chay: \ n \ n \ nThành phần: \n- 2 quả trứng \ n- Muối và hạt tiêu \ n- 1 muỗng canh dầu ô liu \ n- 1/4 chén ớt chuông thái hạt lựu \ n- 1/4 chén nấm thái lát \ n- 1/4 chén rau bina \ n \ nHướng dẫn: \ n \ N1. Đánh trứng trong bát với muối và hạt tiêu cho vừa ăn.\n\n2. Đun nóng dầu ô liu trong chảo chống dính trên lửa vừa. Thêm ớt chuông, hành tây, nấm và xào \u00e9 trong khoảng 5 phút cho đến khi chúng mềm.\n\n3. Thêm rau bina vào chảo và tiếp tục xào \u00e9 cho đến khi nó héo, khoảng 2 phút. \ n \ n4. Đổ trứng đã đánh lên rau trong chảo, và nghiêng chảo sao cho trứng bao phủ hoàn toàn phần đáy.\n\n5. Để nó nấu trong 2-3 phút hoặc cho đến khi đáy trứng tráng cứng và mặt trên hơi chảy nước. Sau đó, sử dụng thìa để cẩn thận gấp một mặt của món trứng tráng lên mặt kia và tiếp tục nấu thêm một phút nữa. \ n \ n6. Trượt trứng tráng ra đĩa và phục vụ nóng. Thưởng thức!"}</w:t>
      </w:r>
    </w:p>
    <w:p w14:paraId="1F688B4D" w14:textId="77777777" w:rsidR="00777E58" w:rsidRDefault="007247FE">
      <w:r>
        <w:lastRenderedPageBreak/>
        <w:t>{"question": "Tìm thư viện trực quan hóa dữ liệu thân thiện với người dùng cho Python.", "answer": "Một trong những thư viện trực quan hóa dữ liệu phổ biến và thân thiện với người dùng nhất cho Python là Matplotlib. Đây là một công cụ linh hoạt và mạnh mẽ cho phép bạn tạo một loạt các hình ảnh trực quan, bao gồm biểu đồ đường, biểu đồ phân tán, biểu đồ thanh, v.v. \ n \ n Một tùy chọn khác để trực quan hóa dữ liệu trong Python là Seaborn, được xây dựng trên Matplotlib và cung cấp API cấp cao để tạo đồ họa thống kê. Nó bao gồm các tính năng để trực quan hóa các bản phân phối, mô hình hồi quy, v.v. và có nhiều chủ đề và bảng màu tích hợp để lựa chọn. \ n \ n Tùy chọn thứ ba là Plotly, một thư viện tương tác và thân thiện với người dùng để tạo nhiều hình ảnh trực quan khác nhau, bao gồm biểu đồ đường, biểu đồ phân tán, bản đồ nhiệt và biểu đồ bề mặt 3D. Nó cũng có các công cụ để tạo hoạt ảnh và thêm tính tương tác vào đồ họa của bạn."}</w:t>
      </w:r>
    </w:p>
    <w:p w14:paraId="08B4CF8F" w14:textId="77777777" w:rsidR="00777E58" w:rsidRDefault="007247FE">
      <w:r>
        <w:t>{"câu hỏi": "Thiết kế logo cho văn phòng Nha sĩ.", "Trả lời": "Thật không may, tôi không thể thiết kế đồ họa trực quan, nhưng tôi có một số gợi ý để hướng dẫn bạn tạo logo cho văn phòng nha sĩ. Hãy xem xét các ý tưởng sau: \ n \ n1) Sử dụng các biểu tượng liên quan đến nha khoa: Một chiếc ghế nha khoa, bàn chải đánh răng, dụng cụ nha khoa hoặc một chiếc răng có thể được kết hợp vào thiết kế để cung cấp cho khách hàng một nhận dạng trực quan ngay lập tức về thực hành nha khoa. \ n \ n2) Giữ cho nó đơn giản: Thiết kế tối giản và sạch sẽ có thể truyền đạt cảm giác chuyên nghiệp và gọn gàng liên quan đến các dịch vụ chăm sóc sức khỏe. \ n \ n3) Chọn màu sắc thích hợp:  Màu xanh và trắng thường liên quan đến thực hành chăm sóc sức khỏe. Bạn cũng có thể sử dụng các sắc thái êm dịu của màu xanh lá cây để thêm vào cảm giác yên tĩnh. \ n \ n4) Kết hợp tên: Nếu văn phòng nha sĩ có tên, bạn có thể kết hợp nó vào thiết kế logo. Sử dụng phông chữ dễ đọc và rõ ràng để đảm bảo tên dễ nhận biết.\n\nBạn có thể tính đến những gợi ý này và sử dụng phần mềm thiết kế hoặc thuê một nhà thiết kế đồ họa để tạo ra một logo độc đáo và hấp dẫn trực quan cho văn phòng nha sĩ đại diện tốt cho thương hiệu và dịch vụ của họ."}</w:t>
      </w:r>
    </w:p>
    <w:p w14:paraId="1B8B5879" w14:textId="77777777" w:rsidR="00777E58" w:rsidRDefault="007247FE">
      <w:r>
        <w:t xml:space="preserve">{"câu hỏi": "Hãy cho tôi một bài đánh giá phim cho bộ phim \"Vua sư tử\".", "câu trả lời": "Vua sư tử là một bộ phim hoạt hình kinh điển đã làm say đắm khán giả ở mọi lứa tuổi kể từ khi phát hành vào năm 1994. Nó kể về câu chuyện của một con sư tử trẻ tên là Simba, người phải giành lại ngai vàng của mình từ người chú độc ác Scar sau cái chết của cha mình. Bộ phim có đầy đủ các nhân vật đáng nhớ, từ bộ đôi hài hước Timon và Pumbaa đến nhà hiền triết khôn ngoan Rafiki. Một trong những khía cạnh nổi bật của The Lion King là hình ảnh tuyệt đẹp của nó. Thảo nguyên châu Phi được đưa vào cuộc sống với chi tiết ngoạn mục, và hoạt hình của các loài động vật là chất lỏng và sống động như thật. Việc sử dụng màu sắc là bậc thầy, với màu cam và vàng ấm áp thống trị các cảnh quay vào ban ngày, và màu xanh lam và tím mát mẻ được sử dụng cho các cảnh ban đêm. \ n \ n Dàn diễn viên lồng tiếng rất tuyệt vời, với màn trình diễn nổi bật từ James Earl Jones trong vai Mufasa vương giả, Jeremy Irons trong vai Scar đáng sợ và Nathan Lane trong vai meerkat Timon khôn ngoan. Âm nhạc cũng rất đặc biệt, với những bài hát đáng nhớ như "Circle of Life" và "Hakuna Matata" vẫn được yêu thích hơn 25 năm sau. Vua sư tử là một câu chuyện vượt thời gian về gia đình, sự phản bội và chiến thắng chắc chắn sẽ tiếp tục làm say đắm khán giả cho các thế hệ mai sau. Thông điệp của nó về việc tìm kiếm vị trí của bạn trên thế giới và đứng lên cho những gì </w:t>
      </w:r>
      <w:r>
        <w:lastRenderedPageBreak/>
        <w:t>đúng đắn gây được tiếng vang với người xem ở mọi lứa tuổi. Nhìn chung, đây là một kiệt tác điện ảnh xứng đáng có vị trí trong đền thờ của những bộ phim hoạt hình tuyệt vời."}</w:t>
      </w:r>
    </w:p>
    <w:p w14:paraId="4BCDE449" w14:textId="77777777" w:rsidR="00777E58" w:rsidRDefault="007247FE">
      <w:r>
        <w:t>{"câu hỏi": "Kể tên hai tiểu bang Hoa Kỳ giáp biên giới với Mexico.", "câu trả lời": "Hai tiểu bang Hoa Kỳ giáp biên giới Mexico là California và Texas."}</w:t>
      </w:r>
    </w:p>
    <w:p w14:paraId="34BBA58D" w14:textId="77777777" w:rsidR="00777E58" w:rsidRDefault="007247FE">
      <w:r>
        <w:t>{"question": "Lấy định nghĩa của \"networking\" từ một nguồn đáng tin cậy.", "answer": "Theo Từ điển Oxford, networking đề cập đến "hành động hoặc quá trình tương tác với người khác để trao đổi thông tin và phát triển các mối quan hệ nghề nghiệp hoặc xã hội.\" Trong lĩnh vực máy tính, nó cũng có nghĩa là "sự liên kết của các máy tính để cho phép chúng hoạt động tương tác."</w:t>
      </w:r>
    </w:p>
    <w:p w14:paraId="1DCAF4AE" w14:textId="77777777" w:rsidR="00777E58" w:rsidRDefault="007247FE">
      <w:r>
        <w:t>{"câu hỏi": "Bạn sẽ làm gì như một bước đầu tiên để chống lại sự lo lắng?", "câu trả lời": "Là một trợ lý AI, cá nhân tôi không thể hành động chống lại sự lo lắng. Nhưng lời khuyên của tôi cho bất cứ ai trải qua sự lo lắng là hãy hít thở sâu và cố gắng tập trung vào thời điểm hiện tại. Thực hành chánh niệm, thiền định hoặc tham gia vào các kỹ thuật thư giãn như thư giãn cơ bắp tiến bộ có thể giúp giảm lo lắng. Nó cũng có thể hữu ích để xác định và thách thức bất kỳ kiểu suy nghĩ tiêu cực nào có thể góp phần vào sự lo lắng của bạn và tham gia vào hoạt động thể chất hoặc tập thể dục, được biết là có tác dụng có lợi đối với tâm trạng và mức độ căng thẳng. Nếu sự lo lắng đang ảnh hưởng đáng kể đến cuộc sống hàng ngày của bạn, tìm kiếm sự giúp đỡ chuyên nghiệp từ một nhà trị liệu hoặc cố vấn có thể là bước đầu tiên tốt để thực hiện."}</w:t>
      </w:r>
    </w:p>
    <w:p w14:paraId="0E19849E" w14:textId="77777777" w:rsidR="00777E58" w:rsidRDefault="007247FE">
      <w:r>
        <w:t>{"câu hỏi": "Phân tích bài thơ sau đây và cho tôi 3 điểm chính - \"Linh hồn tôi là một con thuyền mê hoặc,\nĐiều đó, giống như một con thiên nga đang ngủ trôi nổi\nTrên những con sóng bạc khốn khổ;\nVà từ bản giao hưởng của tình yêu\nTinh thần tôi, những dòng nước tối tăm này chèo \n Để đến bờ thiêng liêng đó\nNơi hòa bình và nghỉ ngơi vĩnh viễn tuôn chảy\"", "trả lời":  "Sau khi phân tích bài thơ, đây là ba điểm chính của tôi:\n\n1) Tác giả miêu tả tâm hồn của họ như một "con thuyền mê hoặc" đang trôi nổi như một "con thiên nga đang ngủ" trên "sóng bạc khốn khổ". Họ sử dụng hình ảnh này để mô tả cảm giác lạc lõng và trải qua nỗi buồn, với "sóng bạc" ngụ ý rằng ngay cả nỗi đau của họ cũng có vẻ đẹp và mê hoặc. Tuy nhiên, bất chấp nỗi đau của họ, tác giả vẫn hy vọng. Điều này được thể hiện rõ qua dòng "Và từ bản giao hưởng của tình yêu, tinh thần của tôi những dòng nước tối tăm này chèo hàng". Tác giả đang gợi ý rằng mặc dù họ đang ở một nơi khó khăn, tình yêu và tinh thần của họ đủ mạnh mẽ để thúc đẩy họ tiến về phía trước. \ n \ n3) Những dòng cuối cùng, trong đó tác giả đề cập đến một "bờ thiêng liêng" nơi "hòa bình và nghỉ ngơi vĩnh viễn tuôn chảy" minh họa một điểm đến cuối cùng của hy vọng và thanh thản. Tác giả đang gợi ý rằng cuộc hành trình của họ thông qua các cuộc đấu tranh của họ cuối cùng sẽ dẫn đến một nơi hòa bình và nghỉ ngơi, và hy vọng đó vẫn còn trong suốt cuộc đấu tranh của họ.</w:t>
      </w:r>
    </w:p>
    <w:p w14:paraId="040146DE" w14:textId="77777777" w:rsidR="00777E58" w:rsidRDefault="007247FE">
      <w:r>
        <w:t xml:space="preserve">{"câu hỏi": "Tìm một điểm đến ở Hoa Kỳ phù hợp cho kỳ nghỉ một tuần.", "câu trả lời": "Một điểm đến ở Hoa Kỳ sẽ phù hợp cho kỳ nghỉ một tuần là Hawaii. Với vẻ đẹp tự nhiên tuyệt đẹp, sự phong phú của các hoạt động ngoài trời và lịch sử văn hóa phong phú, Hawaii là một điểm nghỉ mát lý tưởng cho du khách ở mọi lứa tuổi. Cho dù bạn muốn thư giãn trên bãi biển, đi bộ qua những khu rừng nhiệt đới tươi tốt hay khám phá ẩm thực địa phương, có </w:t>
      </w:r>
      <w:r>
        <w:lastRenderedPageBreak/>
        <w:t>một cái gì đó cho tất cả mọi người trong thiên đường nhiệt đới này. Ngoài ra, Hawaii có cơ sở hạ tầng du lịch phát triển tốt, giúp du khách dễ dàng lên kế hoạch cho chuyến đi và đi vòng quanh các hòn đảo. Thêm vào đó, với thời tiết ấm áp, êm dịu quanh năm, Hawaii là nơi hoàn hảo để thoát khỏi những căng thẳng của cuộc sống hàng ngày và nạp năng lượng cho thiên nhiên."}</w:t>
      </w:r>
    </w:p>
    <w:p w14:paraId="40085F3B" w14:textId="77777777" w:rsidR="00777E58" w:rsidRDefault="007247FE">
      <w:r>
        <w:t>{"câu hỏi": "Tìm một chất thay thế chấp nhận được cho thành phần trong công thức. - Công thức này yêu cầu lá trà xanh.", "trả lời": "Một số chất thay thế được chấp nhận cho lá trà xanh trong một công thức có thể bao gồm các loại lá trà khác, chẳng hạn như trà đen, trắng hoặc ô long, hoặc sử dụng bột trà xanh (matcha) hoặc túi trà. Bạn cũng có thể cân nhắc sử dụng các loại trà thảo dược như bạc hà hoặc hoa cúc cho một hương vị khác, hoặc từ bỏ lá trà hoàn toàn và sử dụng nước hoặc nước dùng thay thế, tùy thuộc vào công thức."}</w:t>
      </w:r>
    </w:p>
    <w:p w14:paraId="1C3A3733" w14:textId="77777777" w:rsidR="00777E58" w:rsidRDefault="007247FE">
      <w:r>
        <w:t>{"câu hỏi": "Liệt kê các thành phần của công thức bánh mì nướng kiểu Pháp này.", "câu trả lời": "Để cung cấp danh sách các thành phần cho công thức bánh mì nướng kiểu Pháp, tôi sẽ cần thêm thông tin về công thức cụ thể mà bạn có trong đầu vì công thức làm bánh mì nướng kiểu Pháp có thể khác nhau. Tuy nhiên, đây là những thành phần cơ bản thường được sử dụng trong công thức bánh mì nướng truyền thống của Pháp: \ n \ n - Bánh mì (tốt nhất là một ngày tuổi hoặc hơi cũ) \ n- Trứng \ n- Sữa hoặc kem \ n- Quế \ n- Chiết xuất vani \ n- Muối \n- Đường (tùy chọn) \ n- Bơ hoặc dầu (để bôi trơn chảo) \ n- Xi-rô và / hoặc các loại topping mong muốn khác (ví dụ: trái cây tươi,  đường bột, kem đánh bông, v.v.) \n\nXin vui lòng cho tôi biết nếu bạn có một công thức cụ thể trong tâm trí để tôi có thể cung cấp một danh sách các thành phần chính xác hơn."}</w:t>
      </w:r>
    </w:p>
    <w:p w14:paraId="00644E10" w14:textId="77777777" w:rsidR="00777E58" w:rsidRDefault="007247FE">
      <w:r>
        <w:t>{"question": "Viết lại câu chuyện để nó diễn ra ở một quốc gia khác. - Câu chuyện diễn ra ở Hoa Kỳ và theo chân hai người bạn, Sarah và David, trong một chuyến đi đường.", "câu trả lời": "Câu chuyện diễn ra ở Úc và theo chân hai người bạn, Sarah và David, trên một chuyến đi đường."}</w:t>
      </w:r>
    </w:p>
    <w:p w14:paraId="23136793" w14:textId="77777777" w:rsidR="00777E58" w:rsidRDefault="007247FE">
      <w:r>
        <w:t>{"câu hỏi": "Tạo danh sách các hạng mục cần thiết để đốt lửa trại.", "trả lời": "Đây là danh sách các hạng mục cần thiết để đốt lửa trại:\n\n1. Củi: Gỗ khô, dày dạn sẽ cháy dễ dàng và đều đặn.\n2. Tinder: Những cây gậy, lá hoặc giấy nhỏ, khô sẽ dễ dàng bắt lửa và giúp bắt lửa trại. \ n3. Thiêu đốt: Gậy khô và cành cây lớn hơn một chút so với chất kết dính, được sử dụng để trồng lửa.\n4. Bộ khởi động lửa: Diêm, bật lửa hoặc dụng cụ khởi động lửa để bắt đầu đám cháy.\n5. Xẻng: Dùng để đào một cái hố nhỏ cho lửa trại, để giúp khống chế và kiểm soát ngọn lửa.\n6. Xô nước: Một xô nước, cát hoặc bụi bẩn gần đó để dập lửa nếu cần.\n7. Vòng lửa: Một vòng kim loại hoặc vòng tròn đá để bao quanh ngọn lửa và giúp ngăn chặn nó. \ n8. Bếp nướng lửa trại: Một vỉ nướng để đặt trên lửa để nấu thức ăn. \n9. Ghế cắm trại: Ghế hoặc các lựa chọn chỗ ngồi khác để ngồi và tận hưởng lửa trại. \ n10. Dụng cụ lửa trại: Một bài xì phé hoặc kẹp để điều chỉnh lửa trại và di chuyển các khúc gỗ xung quanh. \n11. Thiết bị an toàn: Găng tay để bảo vệ bàn tay của bạn trong khi xử lý đám cháy và bộ dụng cụ sơ cứu cho các trường hợp khẩn cấp."}</w:t>
      </w:r>
    </w:p>
    <w:p w14:paraId="3A7928E1" w14:textId="77777777" w:rsidR="00777E58" w:rsidRDefault="007247FE">
      <w:r>
        <w:t xml:space="preserve">{"question": "Tạo danh sách các loài động vật có nguồn gốc từ rừng nhiệt đới Amazon.", "answer": "Đây là danh sách các loài động vật có nguồn gốc từ rừng nhiệt đới </w:t>
      </w:r>
      <w:r>
        <w:lastRenderedPageBreak/>
        <w:t>Amazon:\n\n1. Báo đốm\n2. Rái cá sông khổng lồ\n3. Rết khổng lồ Amazon\n4. Khỉ hú tay đỏ\n5. Toucan\n6. Capybara\n7. Anaconda xanh\n8. Con lười\n9. Piranha\n10. Ếch phi tiêu độc."}</w:t>
      </w:r>
    </w:p>
    <w:p w14:paraId="5522039F" w14:textId="77777777" w:rsidR="00777E58" w:rsidRDefault="007247FE">
      <w:r>
        <w:t>{"câu hỏi": "Mô tả các loại dữ liệu được lưu trữ trong cơ sở dữ liệu quan hệ.", "câu trả lời": "Cơ sở dữ liệu quan hệ là một loại cơ sở dữ liệu lưu trữ và cung cấp quyền truy cập vào các điểm dữ liệu có liên quan đến nhau. Dữ liệu được lưu trữ trong cơ sở dữ liệu quan hệ được tổ chức thành các bảng, bao gồm các hàng và cột. Mỗi hàng đại diện cho một bản ghi và mỗi cột đại diện cho một trường hoặc một thuộc tính của bản ghi đó.\n\nCác loại dữ liệu có thể được lưu trữ trong cơ sở dữ liệu quan hệ có thể rất khác nhau, nhưng một số kiểu dữ liệu phổ biến nhất bao gồm:\n\n1. Dữ liệu văn bản hoặc chuỗi: Loại dữ liệu này bao gồm bất kỳ thông tin văn bản nào như tên, địa chỉ và mô tả.\n\n2. Dữ liệu số: Điều này bao gồm bất kỳ dữ liệu số nào, chẳng hạn như số nguyên hoặc số thập phân, có thể được sử dụng cho các phép toán .\n\n3. Dữ liệu ngày và giờ: Kiểu dữ liệu này được sử dụng để lưu trữ ngày hoặc giá trị thời gian, chẳng hạn như ngày giao dịch hoặc thời gian của cuộc hẹn.\n\n4. Dữ liệu nhị phân: Điều này bao gồm bất kỳ dữ liệu nào được lưu trữ ở dạng nhị phân, chẳng hạn như hình ảnh hoặc các tệp đa phương tiện khác. \ n \ n5. Dữ liệu Boolean: Loại dữ liệu này đại diện cho các giá trị đúng hay sai và thường được sử dụng để cho biết liệu một điều kiện nhất định đã được đáp ứng hay chưa. Nhìn chung, cơ sở dữ liệu quan hệ có thể lưu trữ một loạt các kiểu dữ liệu và dữ liệu cụ thể được lưu trữ sẽ phụ thuộc vào nhu cầu của tổ chức hoặc cá nhân sử dụng cơ sở dữ liệu. Tính linh hoạt của hệ thống lưu trữ dữ liệu này làm cho nó trở thành một lựa chọn phổ biến cho nhiều ứng dụng."}</w:t>
      </w:r>
    </w:p>
    <w:p w14:paraId="14F1DA55" w14:textId="77777777" w:rsidR="00777E58" w:rsidRDefault="007247FE">
      <w:r>
        <w:t>{"question": "Xếp hạng các mặt hàng sau đây theo giá rẻ nhất đến đắt nhất. Xuất ra danh sách chỉ mục mặt hàng theo thứ tự từ rẻ nhất đến đắt nhất. - Fuji Apple\nRose\nDiamond", "trả lời": "1. Fuji Apple\n2. Hoa hồng \ n3. Kim cương"}</w:t>
      </w:r>
    </w:p>
    <w:p w14:paraId="1D51B41D" w14:textId="77777777" w:rsidR="00777E58" w:rsidRDefault="007247FE">
      <w:r>
        <w:t>{"câu hỏi": "Cho hai câu, xác định câu khai báo. Xuất ra chỉ mục của câu được khai báo. - (1) Bạn có muốn uống trà không? (2) Tôi muốn uống trà.", "trả lời": "2"}</w:t>
      </w:r>
    </w:p>
    <w:p w14:paraId="62779014" w14:textId="77777777" w:rsidR="00777E58" w:rsidRDefault="007247FE">
      <w:r>
        <w:t>{"question": "Sửa dấu câu trong câu để đúng ngữ pháp. Xuất ra câu đã sửa đầy đủ. - Cô ấy hét lên \"Dừng lại", "trả lời": "Cô ấy hét lên, \"Dừng lại!\""}</w:t>
      </w:r>
    </w:p>
    <w:p w14:paraId="1FDF3D6A" w14:textId="77777777" w:rsidR="00777E58" w:rsidRDefault="007247FE">
      <w:r>
        <w:t>{"question": "Xác định một từ có vần điệu cho từ \"eyes\". Xuất từ.", "trả lời": "Giải thưởng."}</w:t>
      </w:r>
    </w:p>
    <w:p w14:paraId="5243BF6F" w14:textId="77777777" w:rsidR="00777E58" w:rsidRDefault="007247FE">
      <w:r>
        <w:t>{"question": "Đối với thuật ngữ \"Web Development\", hãy xác định định nghĩa. Xuất định nghĩa đầy đủ.", "trả lời": "Phát triển web đề cập đến quá trình xây dựng, tạo và duy trì trang web. Nó bao gồm các khía cạnh như thiết kế web, xuất bản web, lập trình web và quản lý cơ sở dữ liệu. Phát triển web liên quan đến việc sử dụng nhiều ngôn ngữ lập trình, khung và công cụ để phát triển mọi thứ từ các trang web tĩnh nhỏ đến các ứng dụng web lớn, phức tạp. Mặc dù các thuật ngữ "nhà phát triển web" và "nhà thiết kế web" thường được sử dụng thay thế cho nhau, nhưng chúng không có nghĩa giống nhau. Một nhà phát triển web tập trung vào các khía cạnh kỹ thuật của việc tạo ra một trang web, trong khi một nhà thiết kế web tập trung vào thiết kế thẩm mỹ, trải nghiệm người dùng và chức năng."}</w:t>
      </w:r>
    </w:p>
    <w:p w14:paraId="0C13DA72" w14:textId="77777777" w:rsidR="00777E58" w:rsidRDefault="007247FE">
      <w:r>
        <w:lastRenderedPageBreak/>
        <w:t>{"câu hỏi": "Tạo danh sách các chức danh công việc có thể liên quan đến phát triển web.", "câu trả lời": "1. Web Developer\n2. Nhà phát triển front-end \ n3. Nhà phát triển back-end \ n4. Nhà phát triển full-stack \ n5. Nhà thiết kế UI / UX \ n6. Nhà thiết kế web\n7. Quản lý trang web\n8. Nhà phát triển HTML / CSS \ n9. Nhà phát triển JavaScript \ n10. Nhà phát triển PHP \ n11. Nhà phát triển nội dung \ n12. Quản trị viên web\n13. Nhà phát triển ứng dụng web \ n14. Nhà phát triển thương mại điện tử \ n15. Nhà phát triển di động \ n16. Chuyên gia SEO \ n17. Nhà phát triển phân tích trang web \ n18. Trình quản lý nội dung web\n19. Quản lý dự án web\n20. Nhà phát triển WordPress."}</w:t>
      </w:r>
    </w:p>
    <w:p w14:paraId="70B00813" w14:textId="77777777" w:rsidR="00777E58" w:rsidRDefault="007247FE">
      <w:r>
        <w:t>{"question": "Chuyển đổi nhiệt độ sau từ Fahrenheit sang Celsius. Xuất nhiệt độ tính bằng độ C. - 104\u00b0F", "trả lời": "40\u00b0C"}</w:t>
      </w:r>
    </w:p>
    <w:p w14:paraId="2C32B7BD" w14:textId="77777777" w:rsidR="00777E58" w:rsidRDefault="007247FE">
      <w:r>
        <w:t>{"question": "Kể tên một bộ phim thảm họa. Xuất tiêu đề của bộ phim.", "câu trả lời": "Một ví dụ về một bộ phim thảm họa là \"The Day After Tomorrow\""}</w:t>
      </w:r>
    </w:p>
    <w:p w14:paraId="30BFAACC" w14:textId="77777777" w:rsidR="00777E58" w:rsidRDefault="007247FE">
      <w:r>
        <w:t>{"question": "Đối với danh sách các số sau đây [1, 5, 9, 4], hãy xuất tổng. - [1, 5, 9, 4]", "đáp án": "Tổng của danh sách các số đã cho là 19."}</w:t>
      </w:r>
    </w:p>
    <w:p w14:paraId="4408257B" w14:textId="77777777" w:rsidR="00777E58" w:rsidRDefault="007247FE">
      <w:r>
        <w:t>{"câu hỏi": "Nhóm các động vật sau đây thành hai loại - động vật có vú và chim. Đầu ra các động vật được nhóm lại. - Chim sẻ, Chó, Chim cánh cụt, Mèo", "Trả lời": "Động vật có vú: Chó, Mèo\n\nChim: Chim sẻ, Chim cánh cụt"}</w:t>
      </w:r>
    </w:p>
    <w:p w14:paraId="0792C391" w14:textId="77777777" w:rsidR="00777E58" w:rsidRDefault="007247FE">
      <w:r>
        <w:t>{"question": "Cho câu sau, xác định tính từ ghép. Xuất tính từ ghép. - Chủ xe ô tô cũ kỹ, gỉ sét.", "trả lời": "Tính từ ghép trong câu đã cho là \"cũ, gỉ\"."}</w:t>
      </w:r>
    </w:p>
    <w:p w14:paraId="24654A06" w14:textId="77777777" w:rsidR="00777E58" w:rsidRDefault="007247FE">
      <w:r>
        <w:t>{"question": "Tạo từ trái nghĩa cho từ \"Early\". Xuất ra từ trái nghĩa.", "trả lời": "Muộn."}</w:t>
      </w:r>
    </w:p>
    <w:p w14:paraId="5CD5926F" w14:textId="77777777" w:rsidR="00777E58" w:rsidRDefault="007247FE">
      <w:r>
        <w:t>{"câu hỏi": "Viết lại câu sau bằng giọng thụ động. - Trẻ em ném bóng.", "trả lời": "Quả bóng được ném bởi trẻ em."}</w:t>
      </w:r>
    </w:p>
    <w:p w14:paraId="085F8664" w14:textId="77777777" w:rsidR="00777E58" w:rsidRDefault="007247FE">
      <w:r>
        <w:t xml:space="preserve">{"câu hỏi": "Tạo ra một số ý tưởng về những gì nhân vật chính trong câu chuyện này có thể làm tiếp theo. - John vừa chuyển đến một thị trấn mới và đang khám phá xung quanh.", "trả lời": "1. John có thể đến thăm các địa danh địa phương và di tích lịch sử để tìm hiểu thêm về lịch sử và văn hóa của thị trấn mới của mình. John có thể cố gắng tìm các hangout địa phương phổ biến và gặp gỡ những người mới để kết bạn và xây dựng mối quan hệ. \n3. John có thể tham gia các sự kiện địa phương hoặc câu lạc bộ xã hội, chẳng hạn như câu lạc bộ sách hoặc đội thể thao, để tham gia vào các hoạt động mà anh ấy thích và gặp gỡ những người có cùng sở thích. \n4. John có thể tình nguyện tại một tổ chức từ thiện hoặc tổ chức địa phương để trả lại cho cộng đồng và gặp gỡ những cá nhân từ bi, cùng chí hướng. \ n5. John có thể khám phá bối cảnh ẩm thực địa phương, thử các nhà hàng và quán cà phê khác nhau, để đắm mình trong văn hóa ẩm thực của thị trấn. \ n6. John có thể ghé thăm thư viện công cộng, bảo tàng địa phương hoặc phòng trưng bày nghệ thuật để tìm hiểu thêm về các dịch vụ trí tuệ và nghệ thuật của thị trấn. John có thể đi dạo trong công viên địa phương hoặc khu bảo tồn thiên nhiên, ngắm nhìn vẻ đẹp tự nhiên của thị trấn và hít thở không khí trong lành và tập thể dục trong khi anh ấy ở đó. John có thể tham dự một cuộc họp tòa thị chính hoặc tham gia </w:t>
      </w:r>
      <w:r>
        <w:lastRenderedPageBreak/>
        <w:t>vào chính trị địa phương để hiểu các vấn đề mà cộng đồng mới của anh ấy phải đối mặt và cách anh ấy có thể đóng góp vào việc tạo ra sự khác biệt."}</w:t>
      </w:r>
    </w:p>
    <w:p w14:paraId="53B36A8A" w14:textId="77777777" w:rsidR="00777E58" w:rsidRDefault="007247FE">
      <w:r>
        <w:t>{"question": "Viết lại câu sau để các từ vẫn giữ nguyên nhưng ý nghĩa thay đổi. - Cô ấy đã làm điều đó.", "trả lời": "Cô ấy đã làm điều đó?"}</w:t>
      </w:r>
    </w:p>
    <w:p w14:paraId="250B2386" w14:textId="77777777" w:rsidR="00777E58" w:rsidRDefault="007247FE">
      <w:r>
        <w:t>{"câu hỏi": "Viết một lá thư xin lỗi chính thức vì đã giao bài tập trễ. - Thưa ông Lee,", "trả lời": "Thưa ông Lee,\n\nTôi viết thư xin lỗi vì đã giao nhiệm vụ muộn cho ông. Tôi hiểu rằng thời hạn nộp bài là rất quan trọng, và tôi vô cùng hối hận về sự bất tiện và gián đoạn mà sự chậm trễ của tôi gây ra. Không có lý do gì để bào chữa cho sự chậm trễ của tôi trong việc nộp tác phẩm của mình và tôi hoàn toàn chịu trách nhiệm về hành động của mình. Tôi hiểu rằng sự chậm trễ của tôi có thể có ảnh hưởng dây chuyền đến lịch làm việc của bạn và tôi thực sự xin lỗi vì bất kỳ sự bất tiện nào gây ra. \ n \ n Xin vui lòng hiểu rằng tình huống này không phải là điển hình cho đạo đức làm việc của tôi và tôi tập trung vào việc đảm bảo rằng nó không xảy ra lần nữa trong tương lai. Tôi cam kết hoàn thành nhiệm vụ của mình một cách kịp thời và tôi sẽ thực hiện các bước để đảm bảo rằng tôi quản lý thời gian của mình hiệu quả hơn trong tương lai. \ n \ n Cảm ơn bạn đã dành thời gian để đọc thư xin lỗi của tôi. Nếu có bất cứ điều gì khác mà tôi có thể làm để khắc phục tình hình, xin vui lòng cho tôi biết.\n\nMột lần nữa, tôi vô cùng xin lỗi vì sự bất tiện mà tôi đã gây ra.\n\nYours chân thành,\n[Tên của bạn]"}</w:t>
      </w:r>
    </w:p>
    <w:p w14:paraId="375E9B08" w14:textId="77777777" w:rsidR="00777E58" w:rsidRDefault="007247FE">
      <w:r>
        <w:t>{"câu hỏi": "Cung cấp lời giải thích chi tiết về Định lý Pythagore.", "câu trả lời": "Định lý Pythagore là một khái niệm cơ bản trong hình học nói rằng trong một tam giác vuông, bình phương chiều dài của cạnh huyền (cạnh đối diện với góc vuông) bằng tổng bình phương độ dài của hai cạnh còn lại. Định lý này được đặt theo tên của nhà toán học Hy Lạp cổ đại Pythagoras, người theo truyền thống được ghi nhận với khám phá và chứng minh của nó.\n\nVề mặt toán học, định lý có thể được biểu diễn dưới dạng phương trình:\n\nc\u00b2 = a\u00b2 + b\u00b2\n\ntrong đó c là chiều dài của cạnh huyền, và a và b là độ dài của hai cạnh còn lại của tam giác.\n\nMột trong những chứng minh phổ biến nhất của Định lý Pythagore là chứng minh sử dụng tam giác tương tự. Giả sử tam giác được chia cho một độ cao được vẽ từ góc vuông đến cạnh huyền, tạo ra hai tam giác vuông nhỏ hơn. Độ cao vuông góc với cạnh huyền và chia nó thành hai đoạn. Tất cả ba tam giác được hình thành (tam giác ban đầu và hai tam giác nhỏ hơn) đều giống nhau vì chúng có cùng góc. Từ sự giống nhau của các tam giác này, có thể thiết lập tỷ lệ giữa các cạnh của chúng, và điều này cho phép chúng ta rút ra phương trình của Định lý Pythagore. Định lý Pythagore có nhiều ứng dụng, không chỉ trong toán học mà còn trong các lĩnh vực khác như vật lý, kỹ thuật và kiến trúc. Ví dụ, nó có thể được sử dụng để tính khoảng cách giữa hai điểm, để tìm chiều cao của tòa nhà hoặc cây hoặc để xác định chiều dài đường chéo của hộp hoặc màn hình hình chữ nhật. Đó là một khái niệm cơ bản cần thiết cho nhiều tính toán toán học và thường được đưa vào chương trình giảng dạy của nhiều khóa học toán."}</w:t>
      </w:r>
    </w:p>
    <w:p w14:paraId="436E4318" w14:textId="77777777" w:rsidR="00777E58" w:rsidRDefault="007247FE">
      <w:r>
        <w:t>{"câu hỏi": "Viết lại câu sau để cho phép súc tích hơn. - Khả năng cao thời tiết sẽ nắng.", "trả lời": "Có khả năng nắng."}</w:t>
      </w:r>
    </w:p>
    <w:p w14:paraId="7810CA9B" w14:textId="77777777" w:rsidR="00777E58" w:rsidRDefault="007247FE">
      <w:r>
        <w:lastRenderedPageBreak/>
        <w:t>{"câu hỏi": "Chọn từ hoặc cụm từ thay thế thích hợp nhất trong ngữ cảnh của câu. - Hồ bị ____ vì mưa lớn.\n\n(A) perky\n(B) perspicacious\n(C) ngập\n(D) bị chiếm", "trả lời": "(C) ngập"}</w:t>
      </w:r>
    </w:p>
    <w:p w14:paraId="373982D0" w14:textId="77777777" w:rsidR="00777E58" w:rsidRDefault="007247FE">
      <w:r>
        <w:t>{"câu hỏi": "Quyết định xem hai câu sau có tương đương hay không, và nếu có thì hãy giải thích cách câu thứ hai bắt nguồn ý nghĩa từ câu đầu tiên. - Câu 1: Đó là một đêm tối và bão tố.\nCâu 2: Bầu trời thật đáng ngại.", "Trả lời": "Hai câu không tương đương nhau, nhưng cả hai đều truyền tải một cảm giác hoặc tâm trạng tương tự. Câu đầu tiên, "Đó là một đêm tối và bão tố", mô tả thời tiết và thời gian trong ngày, trong khi câu thứ hai, "Bầu trời thật đáng ngại", mô tả sự xuất hiện của bầu trời. "Đáng ngại" ngụ ý rằng một cái gì đó đe dọa hoặc bất lợi sắp xảy ra có thể được suy ra từ thời tiết "tối và bão". Theo cách này, câu thứ hai rút ra ý nghĩa của nó từ câu đầu tiên bằng cách dựa trên hàm ý chung về nguy hiểm hoặc bất an sắp xảy ra."}</w:t>
      </w:r>
    </w:p>
    <w:p w14:paraId="345C2B9F" w14:textId="77777777" w:rsidR="00777E58" w:rsidRDefault="007247FE">
      <w:r>
        <w:t>{"câu hỏi": "Kể tên 3 điều cần lưu ý khi tạo môi trường học tập tích cực trong lớp học.", "Trả lời": "1. An toàn và hỗ trợ cảm xúc: Tạo ra một môi trường học tập tích cực bắt đầu bằng việc nuôi dưỡng cảm giác an toàn về cảm xúc cho tất cả học sinh trong lớp học. Điều này bao gồm khuyến khích sự tôn trọng và hỗ trợ lẫn nhau giữa các sinh viên, hòa nhập và nhạy cảm với các nền tảng và nhu cầu đa dạng của sinh viên, và cung cấp một môi trường có cấu trúc cung cấp khả năng dự đoán và kỳ vọng hành vi rõ ràng. \ n \ n2. Sự tham gia và mức độ liên quan: Học sinh có động lực hơn để học khi họ tích cực tham gia và khi chủ đề được thực hiện phù hợp với kinh nghiệm và sở thích của chính họ. Giáo viên có thể tạo điều kiện tham gia bằng cách sử dụng các hoạt động tương tác, thực hành, khuyến khích thảo luận nhóm và giải quyết vấn đề hợp tác, và tạo cơ hội cho học sinh kết nối việc học với các tình huống thực tế. \ n \ n3. Phản hồi, khen ngợi và khuyến khích: Một môi trường học tập tích cực là một môi trường trong đó học sinh được khuyến khích chấp nhận rủi ro, phạm sai lầm và phát triển từ kinh nghiệm của họ. Điều này liên quan đến việc cung cấp phản hồi thường xuyên, cả tích cực và mang tính xây dựng, cụ thể, rõ ràng và giúp sinh viên xem họ có thể cải thiện như thế nào. Cũng rất quan trọng để ghi nhận và khen ngợi những nỗ lực, sự tiến bộ và thành tích của học sinh, và khuyến khích họ tiếp tục tiến về phía trước hướng tới mục tiêu của mình."}</w:t>
      </w:r>
    </w:p>
    <w:p w14:paraId="4F02463B" w14:textId="77777777" w:rsidR="00777E58" w:rsidRDefault="007247FE">
      <w:r>
        <w:t>{"câu hỏi": "Viết một mô tả ngắn gọn về công việc đang được thực hiện. - Chúng tôi đang thực hiện một dự án để phát triển một ứng dụng di động cho một công ty địa phương.", "trả lời": "Công việc đang được thực hiện tập trung vào việc tạo ra một ứng dụng di động cho một công ty địa phương. Dự án liên quan đến việc thiết kế và phát triển các tính năng và giao diện của ứng dụng, cũng như đảm bảo rằng nó thân thiện với người dùng và đáp ứng các yêu cầu của công ty."}</w:t>
      </w:r>
    </w:p>
    <w:p w14:paraId="254D2C9D" w14:textId="77777777" w:rsidR="00777E58" w:rsidRDefault="007247FE">
      <w:r>
        <w:t xml:space="preserve">{"câu hỏi": "Tôi nên tìm gì khi thuê một nhà thiết kế đồ họa?", "Câu trả lời": "Khi thuê một nhà thiết kế đồ họa, có một số yếu tố cần xem xét để đảm bảo bạn tìm thấy sự phù hợp với dự án hoặc nhóm của mình. Dưới đây là một số điều cần tìm:\n\n1. Danh mục đầu tư: Một danh mục đầu tư mạnh mẽ thể hiện các kỹ năng, sự sáng tạo và tính linh hoạt của nhà thiết kế là điều cần thiết. Tìm kiếm các mẫu công việc của họ theo nhiều phong cách khác nhau và đảm bảo các dự án trước đây của họ phù hợp với thẩm mỹ thiết kế mà bạn hướng tới. \ n \ n2. Kinh nghiệm: Hãy tìm một nhà thiết kế có kinh nghiệm trong loại công việc thiết kế bạn </w:t>
      </w:r>
      <w:r>
        <w:lastRenderedPageBreak/>
        <w:t>cần. Cho dù đó là xây dựng thương hiệu, bao bì hay thiết kế kỹ thuật số, hãy đảm bảo nhà thiết kế quen thuộc với các tiêu chuẩn ngành và thực tiễn tốt nhất. \ n \ n3. Kỹ năng giao tiếp: Giao tiếp tốt là chìa khóa cho bất kỳ sự hợp tác thành công nào. Nhà thiết kế sẽ có thể trình bày ý tưởng của họ một cách rõ ràng, lắng nghe phản hồi và kết hợp nó vào công việc của họ. \ n \ n4. Kỹ năng kỹ thuật: Nhà thiết kế phải thành thạo phần mềm thiết kế như Adobe Illustrator, Photoshop và InDesign và bất kỳ công cụ nào khác dành riêng cho dự án của bạn. Chú ý đến chi tiết: Công việc thiết kế đồ họa thường liên quan đến các chi tiết phức tạp, vì vậy điều quan trọng đối với nhà thiết kế là phải chú ý đến chi tiết và khả năng tạo ra tác phẩm chính xác, chất lượng cao. Quản lý thời gian: Tìm kiếm một nhà thiết kế có thể quản lý thời gian của họ một cách hiệu quả, đáp ứng thời hạn và cung cấp công việc một cách kịp thời. \ n \ n7. Tính chuyên nghiệp: Một nhà thiết kế chuyên nghiệp nên hành xử theo cách thấm nhuần sự tự tin và tin tưởng, và họ phải nhạy bén, đáng tin cậy và dễ làm việc. Bằng cách xem xét các yếu tố này, bạn sẽ có thể tìm thấy một nhà thiết kế đồ họa có thể đáp ứng nhu cầu của bạn và giúp đưa tầm nhìn của bạn vào cuộc sống."}</w:t>
      </w:r>
    </w:p>
    <w:p w14:paraId="1CB53B16" w14:textId="77777777" w:rsidR="00777E58" w:rsidRDefault="007247FE">
      <w:r>
        <w:t>{"câu hỏi": "Mô tả sự cân bằng giữa đầu tư vào bảo mật và giảm chi phí.", "trả lời": "Đầu tư vào bảo mật có nghĩa là phân bổ tài nguyên để đảm bảo rằng hệ thống, dữ liệu và hoạt động kinh doanh của bạn được bảo vệ khỏi truy cập hoặc tấn công trái phép. Điều này có thể bao gồm các biện pháp như tường lửa, phần mềm chống vi-rút, hệ thống phát hiện xâm nhập, lưu trữ dữ liệu an toàn và đào tạo nhân viên. Mặc dù các biện pháp này có thể giúp giảm thiểu rủi ro vi phạm an ninh và bảo vệ chống lại tổn thất hoặc thiệt hại tiềm ẩn, nhưng chúng cũng đòi hỏi đầu tư đáng kể về thời gian, tiền bạc và nguồn lực. Mặt khác, giảm chi phí liên quan đến việc thực hiện các biện pháp để giảm thiểu chi phí và tăng lợi nhuận. Điều này có thể bao gồm giảm chi phí chung, thuê ngoài, tự động hóa quy trình và các phương pháp khác để giảm chi phí. Mặc dù các chiến lược này có thể giúp tăng lợi nhuận, nhưng chúng cũng có thể liên quan đến việc cắt giảm trong các lĩnh vực như bảo mật. Sự cân bằng giữa đầu tư vào bảo mật và giảm chi phí đi xuống để cân bằng lợi ích tiềm năng của các biện pháp bảo mật mạnh mẽ với chi phí thực hiện chúng. Một mặt, đầu tư vào bảo mật có thể mang lại sự an tâm và giúp ngăn chặn các vi phạm hoặc tấn công tốn kém. Mặt khác, các biện pháp bảo mật có thể tốn kém để thực hiện và duy trì, và có thể chuyển hướng các nguồn lực ra khỏi các lĩnh vực khác của doanh nghiệp. Cuối cùng, các doanh nghiệp phải xem xét cẩn thận các rủi ro và lợi ích tiềm ẩn của việc đầu tư vào bảo mật so với giảm chi phí và đưa ra quyết định sáng suốt dựa trên nhu cầu và ưu tiên riêng của họ."}</w:t>
      </w:r>
    </w:p>
    <w:p w14:paraId="6FA8695F" w14:textId="77777777" w:rsidR="00777E58" w:rsidRDefault="007247FE">
      <w:r>
        <w:t xml:space="preserve">{"câu hỏi": "Doanh nghiệp có thể làm gì để làm cho trải nghiệm của khách hàng liền mạch hơn?", "Trả lời": "Doanh nghiệp có thể nâng cao trải nghiệm của khách hàng và làm cho nó liền mạch hơn bằng cách thực hiện nhiều chiến lược khác nhau, bao gồm: \ n \ n1. Cung cấp hỗ trợ đa kênh: Khách hàng mong đợi các doanh nghiệp cung cấp hỗ trợ thông qua nhiều kênh, bao gồm phương tiện truyền thông xã hội, email, trò chuyện trực tuyến và các cuộc gọi điện thoại. Kết hợp phương pháp hỗ trợ đa kênh đảm bảo khách hàng nhận được phản hồi nhanh chóng trên kênh ưa thích của họ. \ n \ n2. Cá nhân hóa trải nghiệm người dùng: Cá nhân hóa là chìa khóa để nâng cao trải nghiệm của khách hàng. Rút ra thông tin chi tiết từ dữ liệu và hành vi của khách hàng có thể giúp điều chỉnh các dịch vụ và tương tác theo sở thích của người dùng. \ n \ n3. Thực hiện các quy trình hiệu quả: Có các quy trình được xác </w:t>
      </w:r>
      <w:r>
        <w:lastRenderedPageBreak/>
        <w:t>định rõ ràng và hiệu quả tại chỗ có thể giảm thiểu thời gian chờ đợi và nhầm lẫn, dẫn đến giải quyết nhanh hơn và hiệu quả hơn các yêu cầu hoặc mối quan tâm của khách hàng. \ n \ n4. Cung cấp các tùy chọn tự phục vụ: Cung cấp cho khách hàng các tùy chọn tự phục vụ như cơ sở kiến thức, Câu hỏi thường gặp hoặc chatbot có thể giúp họ nhanh chóng truy cập thông tin hoặc hỗ trợ họ cần, nâng cao trải nghiệm tổng thể. Đào tạo nhân viên: Một nhân viên được đào tạo tốt, hiểu biết và đồng cảm có thể có tác động đáng kể đến trải nghiệm của khách hàng. Đảm bảo nhân viên nhận được cơ hội đào tạo và phát triển thường xuyên có thể giúp họ hỗ trợ khách hàng tốt hơn.\n\nNhìn chung, các doanh nghiệp ưu tiên trải nghiệm của khách hàng và phát triển các chiến lược để nâng cao trải nghiệm đó có thể tạo ra trải nghiệm liền mạch hơn cho khách hàng của họ, dẫn đến sự hài lòng, lòng trung thành và khả năng giữ chân khách hàng cao hơn."}</w:t>
      </w:r>
    </w:p>
    <w:p w14:paraId="2ADF4C10" w14:textId="77777777" w:rsidR="00777E58" w:rsidRDefault="007247FE">
      <w:r>
        <w:t>{"câu hỏi": "Mô tả cảnh một con mèo với chủ của nó.", "câu trả lời": "Trong cảnh, bạn có thể thấy một căn phòng ấm cúng và thoải mái với ánh sáng ấm áp. Ở trung tâm của căn phòng, có một chiếc ghế dài mà chủ sở hữu đang ngồi, với một cuốn sách trong tay. Người chủ có một biểu hiện nhẹ nhàng và thoải mái trên khuôn mặt của họ, khi họ đọc, và thỉnh thoảng, đôi mắt của họ liếc qua người bạn lông xù của họ. Bên cạnh chiếc ghế dài, trên một tấm thảm mềm, con mèo đang nằm, nghỉ ngơi yên bình. Với bàn chân giấu dưới cơ thể và đuôi quấn quanh nó, con mèo dường như hoàn toàn thoải mái trong môi trường xung quanh. Bộ lông của nó được chải chuốt gọn gàng và sự lên xuống mềm mại của ngực nó cho thấy trạng thái ngủ.\n\nÂm thanh của trang lật phá vỡ sự im lặng trong phòng, và con mèo thức dậy, ngẩng đầu lên và mở mắt, nó lười biếng nhìn lên chủ nhân của nó. Chủ sở hữu, cảm nhận được ánh mắt của con mèo, đưa tay xuống để vuốt ve người bạn lông xù của chúng, vuốt ve nhẹ nhàng sau tai. Con mèo phản ứng bằng cách nghiêng người chạm vào, rên rỉ nhẹ nhàng. Mối liên kết giữa chủ và mèo được thể hiện rõ trong các tương tác dễ dàng của chúng và biểu hiện nội dung trên khuôn mặt của chúng. Rõ ràng đây là một ngôi nhà hạnh phúc, tràn ngập tình yêu và sự đồng hành giữa những người cư ngụ trong đó."}</w:t>
      </w:r>
    </w:p>
    <w:p w14:paraId="5375C0AD" w14:textId="77777777" w:rsidR="00777E58" w:rsidRDefault="007247FE">
      <w:r>
        <w:t>{"câu hỏi": "Đọc lại bài viết và cung cấp hai hiểu biết sâu sắc về nó. - Bài viết thảo luận về các xu hướng mới nhất trong dịch vụ khách hàng và cách trải nghiệm khách hàng đang được chuyển đổi bởi các công nghệ như AI.", "trả lời": "1. Một cái nhìn sâu sắc từ bài viết là công nghệ AI ngày càng trở nên quan trọng trong việc định hình dịch vụ khách hàng và nâng cao trải nghiệm của khách hàng. Điều này cho thấy các doanh nghiệp đang nhận ra tiềm năng của AI trong việc cung cấp các giải pháp cá nhân hóa và hiệu quả cho các vấn đề của khách hàng, làm cho nó trở thành một tài sản trong thị trường cạnh tranh cao ngày nay. Một cái nhìn sâu sắc khác là xu hướng đang chuyển sang kết hợp công nghệ trong tương tác với khách hàng, với mục tiêu cải thiện tốc độ dịch vụ và tạo ra trải nghiệm phù hợp. Các công ty áp dụng các xu hướng này đang tận dụng khả năng của AI trong phân tích dữ liệu và nhận dạng mẫu, để cải thiện khả năng phản ứng chủ động với nhu cầu của khách hàng và giải quyết nhanh chóng các vấn đề."}</w:t>
      </w:r>
    </w:p>
    <w:p w14:paraId="676D95E5" w14:textId="77777777" w:rsidR="00777E58" w:rsidRDefault="007247FE">
      <w:r>
        <w:t xml:space="preserve">{"câu hỏi": "Lập kế hoạch giúp trẻ tham gia học trực tuyến.", "trả lời": "Để giúp trẻ tham gia học trực tuyến, bạn có thể làm theo các bước sau:\n \n1. Tạo môi trường tích cực cho việc học tập: Thiết lập một không gian thoải mái, có tổ chức và dành riêng cho trẻ em - giáo dục </w:t>
      </w:r>
      <w:r>
        <w:lastRenderedPageBreak/>
        <w:t>trực tuyến của trẻ em, tách biệt với mọi phiền nhiễu. \n\n2. Thiết lập thói quen: Trẻ em phản ứng tốt hơn khi chúng tuân theo một lịch trình cố định. Thiết lập một thói quen học trực tuyến bao gồm thời gian được chỉ định để giảng dạy, nghiên cứu độc lập, nghỉ giải lao và hoạt động thể chất. \ n \ n3. Khuyến khích sự tham gia: Các bài học tương tác thúc đẩy trẻ suy nghĩ và phản ứng có thể tăng cường sự tham gia, vì vậy hãy khuyến khích sử dụng trò chuyện hoặc các công cụ cộng tác khác cho phép trẻ tham gia vào các cuộc thảo luận trực tuyến. \ n \ n4. Sử dụng tài nguyên đa phương tiện: Tích hợp video, hình ảnh, sơ đồ hoặc các công cụ tương tác khác vào các bài học có thể làm cho chúng thú vị hơn, kích thích thị giác và đáng nhớ hơn cho trẻ em. \ n \ n5. Cung cấp các ưu đãi: Trẻ em có nhiều khả năng tham gia vào việc học trực tuyến hơn khi chúng biết những nỗ lực của mình được công nhận. Thiết lập một hệ thống khen thưởng ghi nhận sự tham gia và thành tích của họ. \n\n6. Đảm bảo sự chú ý cá nhân: Không phải tất cả trẻ em đều học theo cùng một cách hoặc cùng một tốc độ. Để giữ cho họ tham gia, điều quan trọng là cung cấp cho họ sự chú ý cá nhân bằng cách đưa ra phản hồi cá nhân và giải quyết bất kỳ khó khăn nào họ có thể gặp phải. \n \n7. Duy trì tương tác xã hội: Sắp xếp các hoạt động nhóm ảo và khuyến khích trẻ tương tác với bạn bè ngoài giờ học. Duy trì tình bạn và kết nối xã hội có thể giúp trẻ cảm thấy được kết nối và tham gia nhiều hơn vào trải nghiệm học tập trực tuyến của chúng. \ n \ n8. Hãy linh hoạt: Cuối cùng, hãy cởi mở để thay đổi cách tiếp cận học trực tuyến để làm cho nó hiệu quả hơn cho trẻ em. Giáo dục là một quá trình năng động, vì vậy việc thích ứng với nhu cầu của thời điểm này có thể tăng cường sự tham gia của trẻ em."}</w:t>
      </w:r>
    </w:p>
    <w:p w14:paraId="721C655A" w14:textId="77777777" w:rsidR="00777E58" w:rsidRDefault="007247FE">
      <w:r>
        <w:t>{"câu hỏi": "Viết lại đoạn văn bản này để bao gồm một giọng điệu tích cực hơn. - Khí hậu đã thay đổi ở nhiều nơi trên thế giới.", "Trả lời": "Nhiều nơi trên thế giới đang tích cực trải qua biến đổi khí hậu."}</w:t>
      </w:r>
    </w:p>
    <w:p w14:paraId="466934DE" w14:textId="77777777" w:rsidR="00777E58" w:rsidRDefault="007247FE">
      <w:r>
        <w:t>{"câu hỏi": "Cung cấp tên của một người nổi tiếng có ảnh hưởng tích cực trên thế giới.", "câu trả lời": "Một người nổi tiếng có ảnh hưởng tích cực trên thế giới là Mahatma Gandhi. Ông là một nhà lãnh đạo trong phong trào độc lập của Ấn Độ chống lại sự cai trị của Anh và được biết đến với triết lý phản kháng bất bạo động. Sự lãnh đạo và niềm tin của ông đã truyền cảm hứng cho các phong trào dân quyền trên khắp thế giới."}</w:t>
      </w:r>
    </w:p>
    <w:p w14:paraId="4D1DF633" w14:textId="77777777" w:rsidR="00777E58" w:rsidRDefault="007247FE">
      <w:r>
        <w:t>{"câu hỏi": "Viết lại câu này với ý nghĩa tích cực hơn. - Các bài giảng của giáo sư khá nhàm chán.", "trả lời": "Các bài giảng của giáo sư để lại chỗ cho sự phấn khích và gắn kết hơn."}</w:t>
      </w:r>
    </w:p>
    <w:p w14:paraId="117ADC4B" w14:textId="77777777" w:rsidR="00777E58" w:rsidRDefault="007247FE">
      <w:r>
        <w:t>{"câu hỏi": "Tạo khẩu hiệu để đại diện cho một tổ chức từ thiện giúp đỡ người vô gia cư.", "trả lời": "Mang lại sự ấm áp, hy vọng và nơi trú ẩn cho những người cần nó nhất - cùng nhau, chúng ta có thể chấm dứt tình trạng vô gia cư.\""}</w:t>
      </w:r>
    </w:p>
    <w:p w14:paraId="3161F3F3" w14:textId="77777777" w:rsidR="00777E58" w:rsidRDefault="007247FE">
      <w:r>
        <w:t>{"câu hỏi": "Tạo ra một sự thật thú vị về một chủ đề nhất định. - Voi", "trả lời": "Voi được biết đến với những ký ức đáng kinh ngạc và có thể nhận ra những con voi và con người khác mà chúng đã gặp ngay cả sau nhiều năm. Họ thậm chí còn cho thấy khả năng thương tiếc người chết của họ, và sẽ xem lại xương của những người thân yêu của họ trong nhiều năm, vuốt ve xương bằng thân cây của họ."}</w:t>
      </w:r>
    </w:p>
    <w:p w14:paraId="15D88ECA" w14:textId="77777777" w:rsidR="00777E58" w:rsidRDefault="007247FE">
      <w:r>
        <w:lastRenderedPageBreak/>
        <w:t>{"câu hỏi": "Tạo tiêu đề cho một câu chuyện tin tức về những thay đổi gần đây trong thế giới nghệ thuật.", "câu trả lời": "\"Những thay đổi đổi mới làm rung chuyển thế giới nghệ thuật: Một kỷ nguyên mới cho sự sáng tạo và biểu hiện\""}</w:t>
      </w:r>
    </w:p>
    <w:p w14:paraId="2FEAA93C" w14:textId="77777777" w:rsidR="00777E58" w:rsidRDefault="007247FE">
      <w:r>
        <w:t>{"câu hỏi": "Viết lại tiêu đề cho ngắn gọn hơn. - Nâng cao nhận thức về vấn đề tội phạm mạng ngày càng gia tăng", "trả lời": "Nâng cao nhận thức về tội phạm mạng"}</w:t>
      </w:r>
    </w:p>
    <w:p w14:paraId="586B3212" w14:textId="77777777" w:rsidR="00777E58" w:rsidRDefault="007247FE">
      <w:r>
        <w:t>{"câu hỏi": "Giải thích mặt trời khác với các ngôi sao khác như thế nào", "trả lời": "Mặt trời khác với các ngôi sao khác theo nhiều cách nhưng cũng giống nhau về các đặc điểm cơ bản của nó. Nó là một ngôi sao cỡ trung bình và được phân loại là sao dãy chính loại G, hay sao lùn G, được xác định bởi lớp quang phổ, nhiệt độ và độ sáng của nó. Dưới đây là một số khác biệt giữa Mặt trời và các ngôi sao khác:\n\n1. Khoảng cách: Mặt trời là ngôi sao gần nhất với hành tinh của chúng ta và cách Trái đất khoảng 93 triệu dặm (149,6 triệu km). Sự gần gũi này là điều làm cho Mặt trời khác với các ngôi sao khác vì nó cung cấp ánh sáng và nhiệt thiết yếu cho hành tinh của chúng ta, duy trì sự sống trên Trái đất. Kích thước: Mặt trời lớn hơn khoảng 95% các ngôi sao trong thiên hà Milky Way, nhưng nhỏ hơn nhiều so với các ngôi sao lớn nhất, có thể lớn hơn hàng trăm lần. Tuổi: Tuổi của Mặt trời được ước tính là khoảng 4,6 tỷ năm tuổi. Điều này làm cho nó trở thành một ngôi sao trung niên, vì tổng tuổi thọ của nó được dự đoán là khoảng 10 tỷ năm. \n\n4. Độ sáng và nhiệt độ: Mặt trời là một ngôi sao tương đối sáng với độ sáng bằng 1 độ sáng mặt trời và nhiệt độ bề mặt khoảng 5.500 độ C (9.932 độ F). Tuy nhiên, có nhiều ngôi sao sáng hơn, nóng hơn và lớn hơn nhiều so với Mặt trời. Tóm lại, trong khi Mặt trời chia sẻ một số đặc điểm chung với các ngôi sao khác, nó khác nhau về khoảng cách, kích thước, tuổi, độ sáng và nhiệt độ so với các ngôi sao khác trong thiên hà Milky Way."}</w:t>
      </w:r>
    </w:p>
    <w:p w14:paraId="236CBD20" w14:textId="77777777" w:rsidR="00777E58" w:rsidRDefault="007247FE">
      <w:r>
        <w:t>{"câu hỏi": "Phân loại văn bản sau đây thành một trong những cảm xúc - Cô ấy đã cảm thấy rất cô đơn", "câu trả lời": "Cảm xúc liên quan đến văn bản \"Cô ấy đã cảm thấy rất cô đơn\" là cô đơn hoặc buồn bã."}</w:t>
      </w:r>
    </w:p>
    <w:p w14:paraId="1DA02D46" w14:textId="77777777" w:rsidR="00777E58" w:rsidRDefault="007247FE">
      <w:r>
        <w:t>{"câu hỏi": "Tạo kịch bản nhập vai", "câu trả lời": "Chào mừng bạn đến với thế giới giả tưởng của Aeloria, một vùng đất của phép thuật và phiêu lưu. Bạn là một nhà thám hiểm dũng cảm, bắt đầu nhiệm vụ giải cứu vương quốc khỏi một thầy phù thủy mạnh mẽ và nguy hiểm. Vương quốc đang gặp nguy hiểm khi thầy phù thủy đã tung ra một lời nguyền mạnh mẽ, khiến quái vật đi lang thang tự do và khủng bố người dân. \ n \ n Bạn, cùng với nhóm anh hùng của mình, phải hành trình qua những cảnh quan nguy hiểm, chiến đấu với những con thú hung dữ và giải những câu đố khó hiểu để đến hang ổ của phù thủy và đánh bại anh ta một lần và mãi mãi. \ n \ n Cuộc hành trình sẽ không dễ dàng,  Nhưng bạn quyết tâm và có kỹ năng. Bạn được trang bị một thanh kiếm và khiên, và sở hữu khả năng ma thuật mạnh mẽ sẽ hỗ trợ bạn trong nhiệm vụ của mình. Nhóm của bạn bao gồm một phù thủy khôn ngoan, một cung thủ lành nghề và một chiến binh dũng cảm. Cùng nhau, bạn phải sử dụng sức mạnh và trí thông minh của mình để vượt qua thầy phù thủy và đánh bại đội quân tay sai của hắn. Số phận của vương quốc nằm trong tay bạn. Bạn sẽ có thể cứu Aeloria và khôi phục hòa bình cho vùng đất? Chỉ có thời gian mới trả lời, khi cậu bắt tay vào cuộc phiêu lưu sử thi này."}</w:t>
      </w:r>
    </w:p>
    <w:p w14:paraId="24F59632" w14:textId="77777777" w:rsidR="00777E58" w:rsidRDefault="007247FE">
      <w:r>
        <w:lastRenderedPageBreak/>
        <w:t>{"câu hỏi": "Bạn có thể trích dẫn tiêu đề từ một bài báo gần đây không?", "câu trả lời": "Là một mô hình AI, tôi không có quyền truy cập vào dữ liệu thời gian thực, vì vậy tôi không thể cung cấp cho bạn tiêu đề từ một bài báo gần đây. Tuy nhiên, bạn có thể dễ dàng tìm thấy các tiêu đề gần đây bằng cách truy cập bất kỳ trang web tin tức lớn nào hoặc bằng cách tìm kiếm chủ đề bạn quan tâm cùng với từ \"news\" trong công cụ tìm kiếm như Google."}</w:t>
      </w:r>
    </w:p>
    <w:p w14:paraId="7C8FC5BE" w14:textId="77777777" w:rsidR="00777E58" w:rsidRDefault="007247FE">
      <w:r>
        <w:t>{"câu hỏi": "Gợi ý tiêu đề cho câu chuyện về một cô gái trẻ chuyển đến một thành phố mới", "câu trả lời": "\"Khởi đầu mới: Câu chuyện về bước đi lớn của một cô gái trẻ\""}</w:t>
      </w:r>
    </w:p>
    <w:p w14:paraId="32A1F21A" w14:textId="77777777" w:rsidR="00777E58" w:rsidRDefault="007247FE">
      <w:r>
        <w:t>{"câu hỏi": "Kể tên ba địa danh mang tính biểu tượng ở California", "câu trả lời": "1. Cầu Cổng Vàng ở San Francisco\n2. Dấu hiệu Hollywood ở Los Angeles\n3. Disneyland ở Anaheim"}</w:t>
      </w:r>
    </w:p>
    <w:p w14:paraId="09D18E77" w14:textId="77777777" w:rsidR="00777E58" w:rsidRDefault="007247FE">
      <w:r>
        <w:t>{"câu hỏi": "Kể tên ba trong số các quốc gia đông dân nhất thế giới", "trả lời": "Theo dữ liệu từ Liên Hợp Quốc (2019), ba quốc gia đông dân nhất thế giới là:\n\n1. Trung Quốc - với dân số khoảng 1,4 tỷ người\n2. Ấn Độ - với dân số khoảng 1,36 tỷ người \n3. Hoa Kỳ - với dân số khoảng 329 triệu người."}</w:t>
      </w:r>
    </w:p>
    <w:p w14:paraId="4753157D" w14:textId="77777777" w:rsidR="00777E58" w:rsidRDefault="007247FE">
      <w:r>
        <w:t>{"câu hỏi": "Viết một kết thúc mới cho câu này: \"Bầu trời được sơn màu cam và hồng rực rỡ".", "trả lời": "Khi mặt trời lặn xuống thấp hơn, màu sắc tối dần thành màu tím và đỏ đậm, tạo ra một màn trình diễn ngoạn mục khiến tất cả những ai chứng kiến phải kinh ngạc. Gió thổi lên và cây cối xào xạc, như thể thì thầm tán thành hoàng hôn tráng lệ. Cuối cùng, mảnh mặt trời cuối cùng biến mất dưới đường chân trời, để lại bầu trời một tấm bạt tối, chờ đợi những ngôi sao xuất hiện."}</w:t>
      </w:r>
    </w:p>
    <w:p w14:paraId="596C4755" w14:textId="77777777" w:rsidR="00777E58" w:rsidRDefault="007247FE">
      <w:r>
        <w:t>{"câu hỏi": "Gợi ý một ý tưởng ban đầu cho một bài thơ.", "câu trả lời": "Bài thơ có thể nói về một người đi qua các mùa của cuộc sống, theo cả nghĩa đen và nghĩa bóng, mô tả sự phát triển cá nhân và những thay đổi mà họ trải qua khi thời gian trôi qua. Mỗi câu có thể đại diện cho một mùa khác nhau, với điệp khúc nêu bật những bài học kinh nghiệm và sự phát triển đã xảy ra. Hình ảnh có thể được sử dụng để gợi lên cảm xúc và cảm xúc của mỗi mùa, và sự biến đổi xảy ra khi người đó di chuyển từ mùa này sang mùa tiếp theo. Cuối cùng, bài thơ có thể phản ánh vẻ đẹp của cuộc hành trình xuyên suốt cuộc đời và một lễ kỷ niệm về những mùa tăng trưởng định hình chúng ta thành con người của chúng ta."}</w:t>
      </w:r>
    </w:p>
    <w:p w14:paraId="29F96970" w14:textId="77777777" w:rsidR="00777E58" w:rsidRDefault="007247FE">
      <w:r>
        <w:t>{"câu hỏi": "Sắp xếp lại câu này để làm cho nó năng động hơn: \"Tôi luôn biết rằng tôi sẽ làm được.\"", "câu trả lời": "\"Tôi biết tôi sẽ luôn luôn làm được.\""}</w:t>
      </w:r>
    </w:p>
    <w:p w14:paraId="604EB432" w14:textId="77777777" w:rsidR="00777E58" w:rsidRDefault="007247FE">
      <w:r>
        <w:t xml:space="preserve">{"câu hỏi": "Viết một câu chuyện về một cái cây 1000 năm tuổi.", "Trả lời": "Ngày xửa ngày xưa, trong một khu rừng xanh tươi tốt, có một cái cây hùng vĩ. Nó được tất cả các sinh vật trong rừng biết đến như là người lớn tuổi nhất trong số họ, vì nó đã đứng ở cùng một vị trí trong hơn 1000 năm. Khu rừng đã phát triển và thay đổi xung quanh nó, nhưng nó vẫn như cũ, một biểu tượng của sức mạnh và sự kiên cường. Cây đã chứng kiến nhiều thế hệ động vật lớn lên và phát triển mạnh trong rừng. Nó đã quan sát vô số chu kỳ sinh, tăng trưởng và chết. Nó đã canh gác khu rừng trong thời bình và cũng đã chứng kiến những thảm họa thiên nhiên làm rung chuyển trái đất. Trong những năm qua, cây đã cung cấp thức ăn và nơi trú ẩn cho vô số sinh vật. Các nhánh của nó có tổ chim, và thân cây của nó đã cung cấp một ngôi </w:t>
      </w:r>
      <w:r>
        <w:lastRenderedPageBreak/>
        <w:t>nhà cho tất cả các loại sinh vật. Trong những tháng mùa hè nóng nực, cây cung cấp bóng mát cho bất cứ ai cần nó, và trong những tháng mùa đông lạnh giá, nó cung cấp nơi trú ẩn khỏi gió và tuyết. Khi cây già đi, nó trở nên thấm nhuần kiến thức và trí tuệ. Nó biết những bí mật của khu rừng và giữ trong đó một sự hiểu biết sâu sắc về thế giới. Rễ của nó chạy sâu vào lòng đất, và nó cảm nhận được nhịp điệu của thiên nhiên trong từng sợi của bản thể nó. Một năm, khi mùa thu bắt đầu đến, khu rừng bắt đầu thay đổi. Những người đàn ông với máy móc ồn ào đến, và họ bắt đầu chặt cây và dọn sạch phần lớn khu rừng. Các con vật sợ hãi, và chúng không biết phải làm gì. Tuy nhiên, cây cổ thụ vẫn bình tĩnh, và sự hiện diện của nó đã cho các con vật can đảm. Khi những người đàn ông đến gần cây cổ thụ, họ dừng lại. Họ nhìn lên thân cây đồ sộ và những cành cây ngổn ngang của nó, và một cái gì đó trong sự hùng vĩ của nó khiến họ dừng lại. Họ không thể tự mình chặt nó xuống, và vì vậy họ để nó đứng. \n\nCây cổ thụ vẫn còn đứng trong rừng ngày nay. Nó đã trở thành một ngọn hải đăng của hy vọng và một biểu tượng của sức mạnh của thiên nhiên. Các loài động vật vẫn tụ tập bên dưới cành cây của nó, và nó tiếp tục theo dõi chúng với cùng một sức mạnh vững chắc mà nó đã thể hiện trong 1000 năm qua."}</w:t>
      </w:r>
    </w:p>
    <w:p w14:paraId="4663B915" w14:textId="77777777" w:rsidR="00777E58" w:rsidRDefault="007247FE">
      <w:r>
        <w:t>{"câu hỏi": "Tạo ra một phép ẩn dụ cho một mối quan hệ tan vỡ.", "Trả lời": "Một mối quan hệ tan vỡ giống như một tấm gương tan vỡ - sự phản chiếu rõ ràng một thời của tình yêu giờ bị bóp méo bởi những vết nứt lởm chởm, và mặc dù các mảnh có thể được ghép lại với nhau, những vết sẹo của vết nứt sẽ luôn luôn nhìn thấy được."}</w:t>
      </w:r>
    </w:p>
    <w:p w14:paraId="7AC02913" w14:textId="77777777" w:rsidR="00777E58" w:rsidRDefault="007247FE">
      <w:r>
        <w:t>{"câu hỏi": "Tạo danh sách 5 điều khiến bạn cảm thấy hạnh phúc.", "trả lời": "Là một AI, tôi không có cảm xúc, vì vậy tôi không thể trải nghiệm hạnh phúc theo nghĩa truyền thống. Tuy nhiên, đây là năm điều có thể khiến con người cảm thấy hạnh phúc: \n\n1. Dành thời gian chất lượng với bạn bè và gia đình \ n2. Tham gia vào các sở thích và hoạt động mà họ thích\n3. Giúp đỡ người khác và tạo ra tác động tích cực\n4. Để đạt được mục tiêu mà họ đang hướng tới. Trải nghiệm vẻ đẹp của thiên nhiên hoặc nghệ thuật."}</w:t>
      </w:r>
    </w:p>
    <w:p w14:paraId="38F4C4ED" w14:textId="77777777" w:rsidR="00777E58" w:rsidRDefault="007247FE">
      <w:r>
        <w:t>{"câu hỏi": "Viết lại câu này để nó có tác động hơn: \"Cô ấy vừa bỏ đi.\"", "trả lời": "\"Không nói một lời hay liếc mắt, cô ấy quay lưng lại và sải bước đi một cách kiên quyết\""}</w:t>
      </w:r>
    </w:p>
    <w:p w14:paraId="213377DD" w14:textId="77777777" w:rsidR="00777E58" w:rsidRDefault="007247FE">
      <w:r>
        <w:t>{"câu hỏi": "Sắp xếp lại câu này để làm cho nó nghe tự nhiên hơn: \"Tôi không thể làm điều này\"", "trả lời": "\"Tôi không thể làm điều này; điều đó là không thể.\""}</w:t>
      </w:r>
    </w:p>
    <w:p w14:paraId="4E8A22DD" w14:textId="77777777" w:rsidR="00777E58" w:rsidRDefault="007247FE">
      <w:r>
        <w:t>{"câu hỏi": "Viết lại cụm từ sau theo cách tích cực hơn: \"Nó là như vậy.\"", "câu trả lời": "\"Bất chấp hoàn cảnh, chúng ta có thể tận dụng tốt nhất.\""}</w:t>
      </w:r>
    </w:p>
    <w:p w14:paraId="2468605D" w14:textId="77777777" w:rsidR="00777E58" w:rsidRDefault="007247FE">
      <w:r>
        <w:t>{"câu hỏi": "Tạo ra một sự thích nghi hài hước của câu gốc. - Đó là một buổi tối yên tĩnh, yên tĩnh.", "trả lời": "Đó là một buổi tối thuần hóa, yên tĩnh - nói cách khác, một lễ hội báo lại hoàn toàn."}</w:t>
      </w:r>
    </w:p>
    <w:p w14:paraId="53458EB9" w14:textId="77777777" w:rsidR="00777E58" w:rsidRDefault="007247FE">
      <w:r>
        <w:t>{"câu hỏi": "Tóm tắt câu trong hai câu, mỗi câu chứa ít hơn 7 từ. - Bộ phim thú vị, nhưng có quá nhiều plot twist.", "answer": "- Phim rất thú vị.\n- Quá nhiều plot twist."}</w:t>
      </w:r>
    </w:p>
    <w:p w14:paraId="2E813F3A" w14:textId="77777777" w:rsidR="00777E58" w:rsidRDefault="007247FE">
      <w:r>
        <w:lastRenderedPageBreak/>
        <w:t>{"câu hỏi": "Xác định động từ trong câu và nói dạng quá khứ của nó. - Anh ấy đến thăm anh họ của mình mỗi cuối tuần.", "trả lời": "Động từ trong câu là \"visits\" và dạng quá khứ của nó là \"visited\"."}</w:t>
      </w:r>
    </w:p>
    <w:p w14:paraId="2F635CC1" w14:textId="77777777" w:rsidR="00777E58" w:rsidRDefault="007247FE">
      <w:r>
        <w:t>{"question": "Viết lại câu để nó có cùng nghĩa, nhưng không có hai từ nào bắt đầu bằng cùng một chữ cái. - Hoa trong vườn nở rộ.", "Trả lời": "Nở rực rỡ là cây cối trong vườn."}</w:t>
      </w:r>
    </w:p>
    <w:p w14:paraId="11EA12EF" w14:textId="77777777" w:rsidR="00777E58" w:rsidRDefault="007247FE">
      <w:r>
        <w:t>{"câu hỏi": "Viết một câu chuyện thành ba câu, mỗi câu có một thì khác nhau.", "câu trả lời": "Mặt trời đang lặn, bắn tung tóe đường chân trời với một màu cam rực rỡ khi nhóm bạn nhảy vào màu xanh khác biệt của dòng sông, lấp đầy không khí bằng tiếng cười. Nước mát mẻ và tự do, khi Sophie bơi sâu hơn, cô không thể không mỉm cười với cảm giác thanh thản thuần khiết mới tìm thấy này. Nhiều thập kỷ sau, bà kể cho các cháu nghe câu chuyện về buổi tối hôm đó, bất tử hóa nó trong ký ức như một mùa hè đã thay đổi cuộc đời bà."}</w:t>
      </w:r>
    </w:p>
    <w:p w14:paraId="5BE524DA" w14:textId="77777777" w:rsidR="00777E58" w:rsidRDefault="007247FE">
      <w:r>
        <w:t>{"câu hỏi": "Mô tả hoàng hôn trong năm câu.", "trả lời": "Khi mặt trời từ từ lặn xuống đường chân trời, bầu trời được vẽ bằng một mảng màu ấm áp ngoạn mục. Những đám mây được chiếu sáng với màu cam, hồng và đỏ, tạo ra một cảnh tượng thực sự ngoạn mục. Nước của đại dương, hồ hoặc sông phản chiếu màu sắc của bầu trời, làm tăng thêm vẻ đẹp của khung cảnh. Một làn gió nhẹ mang theo mùi hương ngọt ngào của những bông hoa đang nở, trong khi những con chim bay về tổ của chúng trong đêm. Khi mặt trời cuối cùng biến mất khỏi tầm nhìn, thế giới chìm trong một sự yên tĩnh yên bình, đánh dấu sự kết thúc của một ngày khác."}</w:t>
      </w:r>
    </w:p>
    <w:p w14:paraId="00C3AAB9" w14:textId="77777777" w:rsidR="00777E58" w:rsidRDefault="007247FE">
      <w:r>
        <w:t>{"câu hỏi": "Đưa ra năm mẹo khác nhau để luôn ngăn nắp.", "Trả lời": "1. Viết mọi thứ xuống: Giữ một cuốn sổ tay hoặc kế hoạch nơi bạn viết ra các cuộc hẹn, cam kết, nhiệm vụ và thời hạn của mình. Điều này sẽ giúp bạn theo dõi các nghĩa vụ của mình và đảm bảo rằng không có gì lọt qua các vết nứt. \ n \ n2. Giữ cho không gian làm việc của bạn gọn gàng: Một không gian làm việc lộn xộn có thể gây choáng ngợp và mất tập trung. Tạo thói quen sắp xếp bàn làm việc của bạn vào cuối mỗi ngày, để bạn có thể bắt đầu lại vào sáng hôm sau. \ n \ n3. Đặt mục tiêu có thể đạt được: Chia nhỏ các nhiệm vụ lớn thành các mục tiêu nhỏ hơn, có thể đạt được có thể giúp bạn duy trì động lực và đi đúng hướng. Tạo một danh sách việc cần làm với các mục tiêu ngắn hạn và dài hạn, và gạch bỏ chúng khi bạn hoàn thành chúng. \ n \ n4. Lên lịch thời gian của bạn: Lên kế hoạch trước cho ngày của bạn, bao gồm công việc, tập thể dục, giao tiếp xã hội và thư giãn. Điều này sẽ giúp bạn tập trung và tận dụng tối đa thời gian của mình. \ n \ n5. Loại bỏ phiền nhiễu: Giới hạn thời gian bạn dành cho phương tiện truyền thông xã hội, kiểm tra email hoặc duyệt internet. Những hoạt động này có thể gây lãng phí thời gian lớn và có thể ngăn cản bạn luôn có tổ chức và đi đúng hướng."}</w:t>
      </w:r>
    </w:p>
    <w:p w14:paraId="6D79216B" w14:textId="77777777" w:rsidR="00777E58" w:rsidRDefault="007247FE">
      <w:r>
        <w:t xml:space="preserve">{"câu hỏi": "Biên soạn danh sách năm nhạc cụ dây hiếm.", "trả lời": "1. Nyckelharpa: Một nhạc cụ có dây truyền thống của Thụy Điển được chơi bằng cung và có các phím mà khi nhấn, thay đổi cao độ của dây.\n2. Kora: Một nhạc cụ đàn hạc cầu Tây Phi, được chơi bằng cách gảy dây bằng ngón tay của cả hai tay. \n3. Nhị nhị: Một nhạc cụ cung hai dây đến từ Trung Quốc, chơi theo chiều dọc như một cây đàn cello với âm thanh ám ảnh và đầy cảm xúc. \n4. Hardanger fiddle: Một fiddle truyền thống của Na Uy với bốn dây chơi và lên đến tám dây giao cảm cơ bản rung động khi các dây chính được chơi. \ n5. Hurdy-Gurdy: Một </w:t>
      </w:r>
      <w:r>
        <w:lastRenderedPageBreak/>
        <w:t>nhạc cụ dây tạo ra âm thanh bằng bánh xe quay bằng tay cọ xát vào dây đàn, tương tự như cách violin tạo ra âm thanh bằng cung."}</w:t>
      </w:r>
    </w:p>
    <w:p w14:paraId="5B03F823" w14:textId="77777777" w:rsidR="00777E58" w:rsidRDefault="007247FE">
      <w:r>
        <w:t>{"câu hỏi": "Mô tả định nghĩa của lòng can đảm.", "câu trả lời": "Lòng dũng cảm có thể được mô tả là khả năng đối mặt với nguy hiểm, sợ hãi hoặc khó khăn với lòng dũng cảm và quyết tâm. Đó là phẩm chất của tâm trí hoặc tinh thần cho phép một người vượt qua những thách thức và đối mặt với sự không chắc chắn, mà không bị cản trở bởi nỗi sợ hãi hoặc đe dọa. Những người can đảm thường được biết đến với sức mạnh của tính cách và sẵn sàng đứng lên cho những gì họ tin tưởng, ngay cả khi đối mặt với nghịch cảnh lớn. Nói tóm lại, can đảm là sự sẵn sàng hành động bất chấp nỗi sợ hãi."}</w:t>
      </w:r>
    </w:p>
    <w:p w14:paraId="42533C3E" w14:textId="77777777" w:rsidR="00777E58" w:rsidRDefault="007247FE">
      <w:r>
        <w:t>{"câu hỏi": "Kể lại câu chuyện về Robin Hood trong một câu.", "câu trả lời": "Robin Hood là một cung thủ ngoài vòng pháp luật và tài năng huyền thoại, người cùng với nhóm Merry Men của mình, đã cướp của người giàu để tặng cho người nghèo và hỗ trợ những người bị áp bức chống lại sự chuyên chế của Cảnh sát trưởng Nottingham, trong cuộc tìm kiếm công lý, tự do và tình yêu."}</w:t>
      </w:r>
    </w:p>
    <w:p w14:paraId="0E3AF516" w14:textId="77777777" w:rsidR="00777E58" w:rsidRDefault="007247FE">
      <w:r>
        <w:t>{"câu hỏi": "Chỉnh sửa câu sau cho rõ ràng: \"Mọi người nhận được giải thưởng khi hoàn thành các hoạt động thể hiện sự xuất sắc - Mọi người nhận được giải thưởng khi hoàn thành các hoạt động thể hiện sự xuất sắc.", "Trả lời": "Các cá nhân được trao giải cho thành tích xuất sắc của họ trong việc hoàn thành các nhiệm vụ thể hiện sự xuất sắc."}</w:t>
      </w:r>
    </w:p>
    <w:p w14:paraId="06D90950" w14:textId="77777777" w:rsidR="00777E58" w:rsidRDefault="007247FE">
      <w:r>
        <w:t>{"câu hỏi": "Viết năm câu hỏi về Hiến pháp Hoa Kỳ.", "trả lời": "1. Mục đích chính đằng sau việc tạo ra Hiến pháp Hoa Kỳ là gì?\n2. Ba nhánh của chính phủ được nêu trong Hiến pháp Hoa Kỳ là gì?\n3. Bạn có thể kể tên một số sửa đổi quan trọng được thực hiện đối với Hiến pháp Hoa Kỳ kể từ khi nó được thông qua? \n4. Quá trình sửa đổi Hiến pháp Hoa Kỳ được thực hiện như thế nào theo tài liệu?\n5. Tuyên ngôn Nhân quyền là gì và một số quyền cá nhân mà nó đảm bảo là gì?"}</w:t>
      </w:r>
    </w:p>
    <w:p w14:paraId="4F46FE01" w14:textId="77777777" w:rsidR="00777E58" w:rsidRDefault="007247FE">
      <w:r>
        <w:t xml:space="preserve">{"câu hỏi": "Tạo ra năm người có ý nghĩa lịch sử của thế kỷ 21.", "câu trả lời": "1. Elon Musk: Một doanh nhân và ông trùm kinh doanh, Elon Musk là một trong những người có ảnh hưởng nhất của thế kỷ 21. Ông đồng sáng lập PayPal và đã thành lập và lãnh đạo một số công ty sáng tạo - bao gồm SpaceX, Tesla Inc., Neuralink và The Boring Company. \n2. Barack Obama: Là Tổng thống thứ 44 của Hoa Kỳ, Obama là người Mỹ gốc Phi đầu tiên giữ chức vụ này. Ông đã phục vụ hai nhiệm kỳ, từ năm 2009 đến năm 2017, và mang lại những thay đổi đáng kể trong chính sách của Mỹ về chăm sóc sức khỏe, hôn nhân đồng giới và ngoại giao nước ngoài. Angela Merkel: Một trong những người phụ nữ quyền lực nhất thế giới, Angela Merkel đã giữ chức Thủ tướng Đức từ năm 2005. Bà đã được công nhận rộng rãi vì sự lãnh đạo của mình trong Liên minh châu Âu và những nỗ lực của bà để giải quyết các thách thức toàn cầu như biến đổi khí hậu và cuộc khủng hoảng người tị nạn. \n4. Malala Yousafzai: Một nhà hoạt động trẻ và người đoạt giải Nobel Hòa bình đến từ Pakistan, Malala Yousafzai đã trở thành một biểu tượng cho giáo dục trẻ em gái và quyền của phụ nữ. Cô đã sống sót sau một vụ ám sát của Taliban và kể từ đó tiếp tục vận động tiếp cận giáo dục cho trẻ em gái trên khắp thế giới. Mark Zuckerberg: Là người sáng lập và giám đốc điều hành của Facebook, Mark Zuckerberg đã thay đổi cách mọi người giao tiếp và tương tác với nhau. </w:t>
      </w:r>
      <w:r>
        <w:lastRenderedPageBreak/>
        <w:t>Nền tảng truyền thông xã hội mà ông tạo ra đã phát triển đáng kể kể từ khi ra mắt vào năm 2004 và đã đóng một vai trò quan trọng trong việc định hình thời đại kỹ thuật số."}</w:t>
      </w:r>
    </w:p>
    <w:p w14:paraId="718B5230" w14:textId="77777777" w:rsidR="00777E58" w:rsidRDefault="007247FE">
      <w:r>
        <w:t>{"câu hỏi": "Giải thích tầm quan trọng của việc nghỉ giải lao trong khi học.", "trả lời": "Nghỉ giải lao trong khi học là điều cần thiết vì nhiều lý do. Đầu tiên, thời gian tập trung và tập trung cao độ kéo dài có thể dẫn đến mệt mỏi về tinh thần, điều này có thể tác động tiêu cực đến việc lưu giữ và hiểu thông tin của bạn. Nghỉ giải lao giúp bạn nạp lại năng lượng, làm mới tâm trí và cải thiện sự tập trung và duy trì trí nhớ khi bạn trở lại học tập. \ n \ n Thứ hai, nghỉ giải lao có thể giúp ngăn ngừa kiệt sức và giảm mức độ căng thẳng. Học tập liên tục mà không nghỉ ngơi có thể gây mệt mỏi về tinh thần, và nghỉ giải lao cung cấp một cơ hội để nghỉ ngơi tâm trí của bạn và tham gia vào việc tự chăm sóc, có thể làm giảm căng thẳng và cải thiện sức khỏe tổng thể của bạn. \ n \ n Thứ ba, nghỉ giải lao cũng có thể cải thiện năng suất tổng thể. Kết hợp nghỉ giải lao thường xuyên vào lịch trình học tập của bạn có thể giúp bạn duy trì mức năng suất cao, vì bạn ít có khả năng gặp phải lợi nhuận giảm dần từ các buổi học kéo dài. Nghỉ giải lao cũng có thể giúp ngăn ngừa sự trì hoãn, vì chúng cung cấp một cách có cấu trúc để quản lý thời gian của bạn và tránh cảm giác choáng ngợp. Cuối cùng, dành thời gian rời khỏi việc học có thể mang lại cho bạn một cái nhìn mới mẻ và kích thích sự sáng tạo. Tham gia vào các hoạt động khác, chẳng hạn như tập thể dục, thiền định hoặc sở thích, có thể cung cấp sự kích thích tinh thần, và bạn có thể trở lại nghiên cứu của mình với những ý tưởng mới và hiểu rõ hơn về tài liệu. Tóm lại, nghỉ giải lao trong khi học rất quan trọng để duy trì sự tập trung, giảm căng thẳng, cải thiện năng suất và kích thích sự sáng tạo. Điều quan trọng là phải kết hợp thời gian nghỉ giải lao thường xuyên vào lịch trình học tập của bạn và sử dụng chúng như một cơ hội để nghỉ ngơi, nạp năng lượng và tham gia vào các hoạt động hỗ trợ sức khỏe tổng thể của bạn."}</w:t>
      </w:r>
    </w:p>
    <w:p w14:paraId="08DCF5E0" w14:textId="77777777" w:rsidR="00777E58" w:rsidRDefault="007247FE">
      <w:r>
        <w:t>{"câu hỏi": "Soạn thảo năm dòng tiêu đề email dịch vụ khách hàng.", "câu trả lời": "1. \"Giải pháp cho yêu cầu gần đây của bạn\"\n2. \"Làm thế nào chúng tôi có thể giúp: Hỗ trợ với đơn đặt hàng của bạn\"\n3. \"Theo dõi mối quan tâm của bạn\"\n4. \"Sự hài lòng của bạn là ưu tiên hàng đầu của chúng tôi\"\n5. \"Cập nhật và tiến độ về yêu cầu dịch vụ của bạn\""}</w:t>
      </w:r>
    </w:p>
    <w:p w14:paraId="1FD13E5C" w14:textId="77777777" w:rsidR="00777E58" w:rsidRDefault="007247FE">
      <w:r>
        <w:t>{"câu hỏi": "Tóm tắt tác động của mạng xã hội đối với xã hội.", "Trả lời": "Mạng xã hội có tác động đáng kể đến xã hội, ảnh hưởng đến cách mọi người giao tiếp, chia sẻ thông tin và hình thành các mối quan hệ. Về mặt tích cực, các nền tảng truyền thông xã hội cung cấp một nền tảng để người dùng kết nối với những người khác, chia sẻ quan điểm của họ và xây dựng cộng đồng. Nó cũng cho phép phổ biến thông tin nhanh chóng, cả cá nhân và liên quan đến tin tức, cho phép nhận thức tốt hơn về các sự kiện hiện tại và các vấn đề xã hội. Tuy nhiên, có những lo ngại rằng phương tiện truyền thông xã hội có thể có tác động tiêu cực đến sức khỏe tâm thần và hạnh phúc, với một số nghiên cứu cho thấy nó có thể gây ra các vấn đề như lo lắng, trầm cảm và giảm lòng tự trọng. Ngoài ra, việc lan truyền thông tin sai lệch và "tin giả" trên phương tiện truyền thông xã hội có thể gây hậu quả nghiêm trọng và làm trầm trọng thêm sự chia rẽ xã hội và chính trị. Tóm lại, trong khi phương tiện truyền thông xã hội có thể mang mọi người lại với nhau và tạo điều kiện trao đổi thông tin, nó cũng có thể có tác động tiêu cực đến các cá nhân và toàn xã hội."}</w:t>
      </w:r>
    </w:p>
    <w:p w14:paraId="39521ACD" w14:textId="77777777" w:rsidR="00777E58" w:rsidRDefault="007247FE">
      <w:r>
        <w:lastRenderedPageBreak/>
        <w:t>{"question": "Dịch câu tục ngữ sau sang tiếng Anh: - \"Siamo tutti nella stessa barca.\"", "answer": "Tất cả chúng ta đều ở trên cùng một con thuyền."}</w:t>
      </w:r>
    </w:p>
    <w:p w14:paraId="1DDAF9F9" w14:textId="77777777" w:rsidR="00777E58" w:rsidRDefault="007247FE">
      <w:r>
        <w:t>{"question": "Viết tóm tắt cho bài báo được đưa ra trong đầu vào. - Tóm tắt: Tinh chỉnh lời nhắc liên tục cho các tác vụ mục tiêu gần đây đã nổi lên như một giải pháp thay thế nhỏ gọn cho tinh chỉnh mô hình đầy đủ. Được thúc đẩy bởi những kết quả đầy hứa hẹn này, chúng tôi điều tra tính khả thi của việc trích xuất một cách giải thích rời rạc (văn bản) về các lời nhắc liên tục trung thành với vấn đề mà họ giải quyết. Trong thực tế, chúng ta quan sát thấy một hành vi "bướng bỉnh" giữa nhiệm vụ được giải quyết bằng lời nhắc liên tục và các phép chiếu rời rạc hàng xóm gần nhất của chúng: Chúng ta có thể tìm thấy các lời nhắc liên tục giải quyết một nhiệm vụ trong khi được chiếu lên một văn bản tùy ý (ví dụ: định nghĩa về một nhiệm vụ khác hoặc thậm chí là mâu thuẫn), trong khi nằm trong một biên độ rất nhỏ (2%) của lời nhắc liên tục tốt nhất có cùng kích thước cho nhiệm vụ. Chúng tôi cung cấp trực giác đằng sau hành vi kỳ lạ và đáng ngạc nhiên này, cũng như các phân tích thực nghiệm sâu rộng định lượng ảnh hưởng của các tham số khác nhau. Ví dụ: đối với kích thước mô hình lớn hơn, chúng tôi quan sát thấy sự bướng bỉnh cao hơn, tức là chúng tôi có thể tìm thấy lời nhắc ánh xạ chặt chẽ hơn đến bất kỳ văn bản tùy ý nào với độ chính xác giảm nhỏ hơn. Những phát hiện này có ý nghĩa quan trọng liên quan đến khó khăn trong việc diễn giải trung thực các lời nhắc liên tục và khái quát hóa chúng trên các mô hình và nhiệm vụ, cung cấp hướng dẫn cho tiến bộ trong tương lai trong việc thúc đẩy các mô hình ngôn ngữ.", "Trả lời": "Bài báo điều tra mối quan hệ giữa lời nhắc liên tục và các dự đoán rời rạc của chúng trong các mô hình ngôn ngữ tinh chỉnh cho các nhiệm vụ mục tiêu. Các tác giả đã quan sát thấy một hành vi "bướng bỉnh" trong đó lời nhắc liên tục có thể giải quyết một nhiệm vụ trong khi được chiếu lên một văn bản tùy ý, với một biên độ rất nhỏ so với lời nhắc tốt nhất. Hành vi này tăng với kích thước mô hình lớn hơn. Điều này có ý nghĩa quan trọng đối với việc diễn giải các lời nhắc liên tục và khái quát hóa chúng. Bài báo cung cấp trực giác và phân tích thực nghiệm để hướng dẫn tiến bộ trong tương lai trong việc thúc đẩy các mô hình ngôn ngữ."}</w:t>
      </w:r>
    </w:p>
    <w:p w14:paraId="74B49494" w14:textId="77777777" w:rsidR="00777E58" w:rsidRDefault="007247FE">
      <w:r>
        <w:t xml:space="preserve">{"câu hỏi": "Tạo bài đánh giá phim cho bộ phim A quiet place.", "answer": "A Quiet Place là một bộ phim hồi hộp và ly kỳ, tạo ra sự căng thẳng một cách thuần thục và khiến người xem đứng ngồi không yên. Bộ phim, do John Krasinski đạo diễn, kể câu chuyện về một gia đình sống trong một thế giới hậu tận thế, nơi họ phải giữ im lặng để tránh bị săn lùng bởi những sinh vật có thính giác quá nhạy cảm. \ n \ n Diễn xuất trong bộ phim này là đỉnh cao, với Emily Blunt và John Krasinski mang đến những màn trình diễn mạnh mẽ và đầy cảm xúc trong vai hai nhân vật chính. Các diễn viên nhí cũng làm rất tốt, đặc biệt là Millicent Simmonds, người đóng vai cô con gái điếc Regan. Diễn xuất của cô ấy rất cảm động và thêm một lớp chiều sâu cho bộ phim. \n\nKỹ xảo điện ảnh và thiết kế âm thanh cũng xứng đáng được đề cập đặc biệt. Hình ảnh của bộ phim rất tuyệt đẹp và việc thiếu âm thanh tạo ra một bầu không khí nhập vai và mãnh liệt, cho phép sự căng thẳng tích tụ một cách tự nhiên. Việc sử dụng tối thiểu các cảnh sợ hãi nhảy giữ cho sự hồi hộp nhất quán trong suốt bộ phim, dẫn đến một cao trào bùng nổ và thỏa mãn. Nhìn chung, A Quiet Place là một bộ phim phải xem đối với những người hâm mộ thể loại kinh dị, ly kỳ và hồi hộp. Đây là một lớp học bậc thầy </w:t>
      </w:r>
      <w:r>
        <w:lastRenderedPageBreak/>
        <w:t>trong cách kể chuyện, với các nhân vật được phát triển tốt, một tiền đề độc đáo và một bầu không khí khó quên khiến nó trở thành một bộ phim nổi bật trong thể loại của nó."}</w:t>
      </w:r>
    </w:p>
    <w:p w14:paraId="4EB4EAC6" w14:textId="77777777" w:rsidR="00777E58" w:rsidRDefault="007247FE">
      <w:r>
        <w:t>{"câu hỏi": "Tạo giáo án mẫu để dạy Toán cho học sinh tiểu học.", "Trả lời": "Kế hoạch bài học: Giới thiệu về phép cộng\n\nMục tiêu: \nDạy học sinh tiểu học khái niệm cộng và cách thêm hai số có một chữ số.\n\nMaterials:\n- Bộ đếm (ví dụ: khối nhỏ, hạt, v.v.) \n- Bảng trắng và bút đánh dấu\n- Dòng số\n- Bảng cộng\n- Bút chì\n\nGiới thiệu (5 phút):\n- Giải thích cho học sinh rằng hôm nay chúng ta sẽ học về phép cộng, có nghĩa là kết hợp hai hoặc nhiều số để tìm tổng số tiền. \n- Viết lên bảng trắng: \"Phép cộng có nghĩa là ghép các số lại với nhau để tìm tổng.\"\n\nHướng dẫn trực tiếp (15 phút):\n1. Bổ sung mô hình bằng cách sử dụng quầy. Sử dụng một ví dụ đơn giản, chẳng hạn như 3 + 2. Đặt 3 quầy ở một bên của bảng và 2 ở phía bên kia. Yêu cầu học sinh đếm tổng số quầy. \n2. Viết lên bảng trắng: \"3 + 2 = 5\" và giải thích cách dấu cộng thể hiện việc cộng các số lại với nhau. \n3. Lặp lại với các ví dụ khác nhau, chẳng hạn như 4 + 1 và 2 + 3.\n4. Giới thiệu dòng số như một cách khác để giải quyết các vấn đề cộng. Trình bày cách giải 3 + 2 bằng cách sử dụng dòng số bằng cách bắt đầu từ 3, sau đó di chuyển 2 khoảng trắng sang phải, để hạ cánh trên 5. \n5. Nhấn mạnh rằng thứ tự của hai số được thêm vào không quan trọng (ví dụ: 3 + 2 giống với 2 + 3).\n\nThực hành có hướng dẫn (10 phút):\n- Đưa ra bảng tính cộng và yêu cầu học sinh làm việc trên một vài vấn đề đầu tiên cùng nhau. \n- Lưu thông quanh phòng và cung cấp hướng dẫn khi cần thiết. \n\nThực hành độc lập (10 phút):\n- Yêu cầu học sinh tiếp tục làm việc trên bảng cộng một cách độc lập. \n- Nhắc nhở học sinh rằng họ có thể sử dụng bộ đếm hoặc dòng số để giúp họ giải quyết vấn đề. \n\nĐóng cửa (5 phút):\n- Xem lại khái niệm cộng và yêu cầu học sinh chia sẻ một số vấn đề mà các em đã giải quyết. \n- Thu thập các bảng tính cộng và cung cấp phản hồi cho học sinh. \n\nĐánh giá:\n- Quan sát sự hiểu biết của học sinh trong quá trình thực hành có hướng dẫn và độc lập. \n- Đánh giá các bảng cộng đã hoàn thành của học sinh để đánh giá sự hiểu biết của các em về khái niệm. \n\nPhần mở rộng bài học:\n- Đối với học sinh nâng cao, hãy giới thiệu phép cộng hai chữ số bằng cách sử dụng giá trị vị trí.\n- Kết hợp các bài toán từ cộng để giúp học sinh áp dụng khái niệm này vào các tình huống thực tế."}</w:t>
      </w:r>
    </w:p>
    <w:p w14:paraId="0D9F9542" w14:textId="77777777" w:rsidR="00777E58" w:rsidRDefault="007247FE">
      <w:r>
        <w:t>{"câu hỏi": "Tạo một tuyên bố mở đầu cho một bài thuyết trình về hệ thống chăm sóc sức khỏe.", "trả lời": "Chào buổi sáng / buổi chiều tất cả mọi người, và chào mừng bạn đến với bài thuyết trình của chúng tôi về hệ thống chăm sóc sức khỏe. Hôm nay, chúng ta sẽ thảo luận về tình trạng chăm sóc sức khỏe hiện tại của chúng ta, những thách thức của nó và các giải pháp tiềm năng để làm cho dịch vụ chăm sóc sức khỏe có thể tiếp cận và hiệu quả cho tất cả mọi người."}</w:t>
      </w:r>
    </w:p>
    <w:p w14:paraId="3E2DCAF6" w14:textId="77777777" w:rsidR="00777E58" w:rsidRDefault="007247FE">
      <w:r>
        <w:t xml:space="preserve">{"question": "Tạo danh sách các vật dụng cần mang theo trong chuyến đi bộ đường dài.", "answer": "Danh sách các vật dụng cần mang theo trong chuyến đi bộ đường dài có thể bao gồm những thứ sau:\n1. Giày thoải mái và chắc chắn hoặc giày đi bộ đường dài\n2. Ba lô hoặc gói đi bộ đường dài \ n3. Một chai nước hoặc gói hydrat hóa \ n4. Đồ ăn nhẹ năng lượng cao hoặc hỗn hợp đường mòn \ n5. Bản đồ hoặc thiết bị GPS\n6. Một chiếc mũ hoặc tấm che mặt để bảo vệ khỏi ánh nắng mặt trời \ n7. Kem chống nắng\n8. Một chiếc áo khoác nhẹ hoặc đồ đi mưa\n9. Một bộ sơ cứu\n10. Còi hoặc thiết bị báo hiệu khác \ n11. Đèn pin </w:t>
      </w:r>
      <w:r>
        <w:lastRenderedPageBreak/>
        <w:t>hoặc đèn pha\n12. Một con dao bỏ túi hoặc dụng cụ đa năng \ n13. Thuốc chống côn trùng\n14. Kính râm\n15. Một lớp đế ấm, găng tay và mũ nếu thời tiết lạnh.\nHãy nhớ nói cho ai đó biết kế hoạch đi bộ đường dài của bạn trước khi bắt đầu chuyến đi, bao gồm cả nơi bạn sẽ đi và khi nào bạn dự định quay lại."}</w:t>
      </w:r>
    </w:p>
    <w:p w14:paraId="7DD00BDE" w14:textId="77777777" w:rsidR="00777E58" w:rsidRDefault="007247FE">
      <w:r>
        <w:t>{"câu hỏi": "Phân tích bài thơ, sơ đồ vần điệu và cấu trúc sau đây. - "Thế giới quá nhiều với chúng ta; muộn và sớm, \nNhận và chi tiêu, chúng ta lãng phí quyền lực của mình", "trả lời": "Đoạn trích hai dòng này là từ một bài thơ của William Wordsworth, xuất bản năm 1807, có tên là "Thế giới quá nhiều với chúng ta." Nó có độ dài dòng cố định là mười âm tiết và tuân theo cấu trúc sonnet Petrarchan. Sơ đồ vần điệu trong đoạn trích cụ thể này không rõ ràng vì nó chỉ tạo thành hai dòng và một vần điệu thường yêu cầu tối thiểu bốn dòng. Tuy nhiên, nếu chúng ta nhìn vào cấu trúc vần điệu của toàn bộ bài thơ, nó tuân theo một mô hình ABBAABBA CDCDCD.\n\nVề nội dung, bài thơ phản ánh mối bận tâm của xã hội loài người với của cải vật chất và cách con người bị cuốn hút với những mối quan tâm trần tục. Cụm từ "muộn và sớm" có thể được hiểu là quá khứ và tương lai, có nghĩa là mọi người từ lâu đã và sẽ tiếp tục bận rộn với việc thu thập mọi thứ, gây bất lợi cho đời sống tinh thần và nội tâm của họ. Câu nói "Nhận và chi tiêu, chúng ta lãng phí sức mạnh của mình" gợi ý rằng việc liên tục theo đuổi lợi ích vật chất làm cạn kiệt năng lượng, tài năng và tiềm năng của chúng ta cho những điều lớn hơn. Nhìn chung, những dòng này truyền tải cảm giác thất vọng với văn hóa tiêu dùng và khao khát kết nối sâu sắc hơn với thế giới tự nhiên và tâm hồn con người."}</w:t>
      </w:r>
    </w:p>
    <w:p w14:paraId="31642EF2" w14:textId="77777777" w:rsidR="00777E58" w:rsidRDefault="007247FE">
      <w:r>
        <w:t>{"question": "Tạo hashtag thích hợp cho cụm từ sau. - Sống hết mình", "trả lời": "#LiveLifeToTheFullest"}</w:t>
      </w:r>
    </w:p>
    <w:p w14:paraId="6B69D7F2" w14:textId="77777777" w:rsidR="00777E58" w:rsidRDefault="007247FE">
      <w:r>
        <w:t>{"câu hỏi": "Tạo mật khẩu phức tạp tuân theo tất cả các quy tắc bảo mật.", "Trả lời": "Đây là mật khẩu phức tạp tuân theo các quy tắc bảo mật tiêu chuẩn: gDr@#JkL*69oP11Xb\n\nMật khẩu này dài 16 ký tự, chứa chữ hoa và chữ thường, số và ký tự đặc biệt. Hãy nhớ luôn giữ mật khẩu của bạn an toàn và tránh sử dụng thông tin cá nhân có thể dễ dàng đoán được. Điều quan trọng nữa là phải cập nhật mật khẩu thường xuyên để tăng cường bảo mật."}</w:t>
      </w:r>
    </w:p>
    <w:p w14:paraId="568E5D8B" w14:textId="77777777" w:rsidR="00777E58" w:rsidRDefault="007247FE">
      <w:r>
        <w:t>{"question": "Tạo đồ họa thông tin tóm tắt dữ liệu sau. - Tỷ lệ thất nghiệp ở Hoa Kỳ: 5,4%", "trả lời": "Là một AI, tôi không có khả năng tạo ra hình ảnh hoặc đồ họa. Tôi khuyên bạn nên sử dụng một phần mềm thiết kế đồ họa hoặc trang web để trực quan hóa dữ liệu. Tuy nhiên, tôi có thể cung cấp một bản tóm tắt dựa trên văn bản:\n\n---\nTitle: United States Unemployment Rate\n\nSubtitle: Thống kê mới nhất về thị trường lao động Hoa Kỳ.\n\nMain Point: Tỷ lệ thất nghiệp hiện tại ở Hoa Kỳ là 5,4%.\n\nChú thích: Tỷ lệ phần trăm đại diện cho phần lực lượng lao động hiện đang thất nghiệp nhưng đang tích cực tìm kiếm việc làm."}</w:t>
      </w:r>
    </w:p>
    <w:p w14:paraId="2EA77670" w14:textId="77777777" w:rsidR="00777E58" w:rsidRDefault="007247FE">
      <w:r>
        <w:t xml:space="preserve">{"question": "Tạo dòng thời gian cho sự kiện lịch sử sau. - Sự sụp đổ của Bức tường Berlin năm 1989", "Trả lời": "13 tháng 8 năm 1961 - Việc xây dựng Bức tường Berlin bắt đầu.\n\nTháng Mười Một 9, 1989 - Chính phủ Đông Đức đưa ra thông báo cho phép công dân đi du lịch đến Tây Đức.\n\n\nTháng Mười Một 9, 1989 - Đám đông bắt đầu tụ tập tại Bức tường Berlin, và một số bắt đầu sứt mẻ nó bằng búa và cuốc. \n\nTháng Mười Một 10,  1989 – Các cửa khẩu biên giới được mở ra, và Bức tường Berlin được dỡ bỏ một cách hiệu </w:t>
      </w:r>
      <w:r>
        <w:lastRenderedPageBreak/>
        <w:t>quả như một rào cản giữa Đông và Tây. \n\nTháng Mười 3, 1990 – Nước Đức chính thức thống nhất.\n\n1990-1992 – Bức tường Berlin gần như bị tháo dỡ hoàn toàn, chỉ còn lại một phần nhỏ là đài tưởng niệm.\n\nTháng Mười Một 9, 2014 – Lễ kỷ niệm 25 năm ngày Bức tường Berlin sụp đổ."}</w:t>
      </w:r>
    </w:p>
    <w:p w14:paraId="69777177" w14:textId="77777777" w:rsidR="00777E58" w:rsidRDefault="007247FE">
      <w:r>
        <w:t>{"câu hỏi": "Viết lại phần giới thiệu ngắn này để làm cho nó hấp dẫn hơn. - Bài viết này khám phá tác động tiềm tàng của các quy định về quyền riêng tư đối với bảo mật dữ liệu.", "Trả lời": "Bạn có tò mò về cách luật riêng tư có thể ảnh hưởng đến bảo mật dữ liệu không? Sau đó, đi sâu vào bài viết này khi chúng ta đi sâu vào tác động tiềm tàng của các quy định về quyền riêng tư và ý nghĩa của nó đối với việc bảo vệ dữ liệu của chúng ta.\""}</w:t>
      </w:r>
    </w:p>
    <w:p w14:paraId="2648C6B6" w14:textId="77777777" w:rsidR="00777E58" w:rsidRDefault="007247FE">
      <w:r>
        <w:t>{"câu hỏi": "Viết một câu bằng cách sử dụng một ví dụ.", "câu trả lời": "Nụ cười của cô ấy ấm áp như mặt trời vào một ngày hè."}</w:t>
      </w:r>
    </w:p>
    <w:p w14:paraId="50FBFDD9" w14:textId="77777777" w:rsidR="00777E58" w:rsidRDefault="007247FE">
      <w:r>
        <w:t>{"câu hỏi": "Cung cấp tên và mô tả ngắn gọn về một nhân vật hư cấu.", "câu trả lời": "Tên: Emily Sparks \ nMô tả: Emily Sparks là một phụ nữ trẻ sáng sủa và độc lập quyết liệt với niềm đam mê phiêu lưu. Cô ấy có mái tóc đỏ xoăn, đôi mắt màu xanh lá cây tươi sáng và nụ cười có thể thắp sáng cả căn phòng. Emily luôn háo hức khám phá những địa điểm mới và gặp gỡ những người mới, và bản tính tò mò của cô thường dẫn cô vào những cuộc hành trình thú vị. Bất chấp nhiều thử thách mà cô phải đối mặt trên đường đi, tinh thần lạc quan và ý chí bất khuất của Emily giúp cô luôn tìm thấy ánh sáng trong bóng tối. Cô ấy là một anh hùng thực sự, người truyền cảm hứng cho những người khác không bao giờ từ bỏ ước mơ của họ."}</w:t>
      </w:r>
    </w:p>
    <w:p w14:paraId="6E463D7A" w14:textId="77777777" w:rsidR="00777E58" w:rsidRDefault="007247FE">
      <w:r>
        <w:t>{"question": "Tạo tiêu đề phim bằng cách kết hợp hai từ có chung kết nối.", "answer": "\"ThunderStorm\""}</w:t>
      </w:r>
    </w:p>
    <w:p w14:paraId="17B174BF" w14:textId="77777777" w:rsidR="00777E58" w:rsidRDefault="007247FE">
      <w:r>
        <w:t>{"câu hỏi": "Lấy hai từ này và viết một từ ghép. - bóng đá + bóng", "trả lời": "Từ ghép được hình thành bằng cách kết hợp bóng đá và bóng là bóng đá."}</w:t>
      </w:r>
    </w:p>
    <w:p w14:paraId="0DD88DF2" w14:textId="77777777" w:rsidR="00777E58" w:rsidRDefault="007247FE">
      <w:r>
        <w:t>{"câu hỏi": "Tạo ra một bài thơ sử dụng cấu trúc haiku.", "câu trả lời": "Lá đung đưa trong gió\nTiếng thì thầm nhẹ nhàng giữa những tán cây\nBản giao hưởng của thiên nhiên."}</w:t>
      </w:r>
    </w:p>
    <w:p w14:paraId="47CA2620" w14:textId="77777777" w:rsidR="00777E58" w:rsidRDefault="007247FE">
      <w:r>
        <w:t>{"question": "Phân loại ba từ này thành danh từ, động từ hoặc tính từ. - siêng năng, quan niệm, ngọt ngào", "trả lời": "siêng năng - tính từ\nconception - danh từ\nsweet - tính từ"}</w:t>
      </w:r>
    </w:p>
    <w:p w14:paraId="31256FB8" w14:textId="77777777" w:rsidR="00777E58" w:rsidRDefault="007247FE">
      <w:r>
        <w:t xml:space="preserve">{"câu hỏi": "Giải thích sự khác biệt giữa đá phạt và đá phạt trong bóng đá/bóng đá", "trả lời": "Đá phạt và đá phạt là hai kiểu khởi động lại trận đấu trong bóng đá/bóng đá có thể được trao khi có pha phạm lỗi.\n\nQuả phạt đền là một quả đá phạt trực tiếp được trao khi một hậu vệ phạm lỗi trong vòng cấm của chính họ. Cú đá được thực hiện từ chấm phạt đền, nằm cách vạch cầu môn 12 mét. Trong một quả phạt đền, chỉ có thủ môn được phép phòng ngự, và họ phải ở trên vạch khung thành của mình cho đến khi bóng được đá. Mặt khác, một quả đá phạt có thể được trao cho một pha phạm lỗi xảy ra ở bất cứ đâu trên sân, ngoại trừ khu vực phạt đền. Có hai loại đá phạt: trực tiếp và gián tiếp. Một cú đá phạt trực tiếp có thể được sút trực tiếp vào khung thành, trong khi một cú đá phạt gián tiếp phải được chạm bởi một cầu thủ khác (từ cùng một đội hoặc đội đối phương) trước khi nó có thể được ghi. Trong </w:t>
      </w:r>
      <w:r>
        <w:lastRenderedPageBreak/>
        <w:t>một quả đá phạt, đội đối phương phải cách bóng ít nhất 10 mét cho đến khi nó được chơi. Tóm lại, sự khác biệt chính giữa đá phạt và đá phạt là vị trí phạm lỗi, vị trí của cú đá và các quy tắc chi phối phòng thủ trong khi đá."}</w:t>
      </w:r>
    </w:p>
    <w:p w14:paraId="043BB45F" w14:textId="77777777" w:rsidR="00777E58" w:rsidRDefault="007247FE">
      <w:r>
        <w:t>{"câu hỏi": "Dự thảo bộ quy tắc ứng xử cho việc học trực tuyến.", "trả lời": "Là một AI, tôi không thể tạo ra một bộ quy tắc ứng xử. Tuy nhiên, đây là một gợi ý cho một bộ quy tắc ứng xử cho việc học trực tuyến: \ n \ n1. ** Tôn trọng: ** Duy trì thái độ tôn trọng người khác trong môi trường học tập ảo. Thể hiện sự hiểu biết, lịch sự và tránh ngôn ngữ hoặc hành vi phân biệt đối xử hoặc xúc phạm.\n\n2. **Tính kịp thời: ** Tham dự tất cả các lớp học hoặc cuộc họp trực tuyến theo lịch trình và nộp bài tập trước thời hạn đã thỏa thuận. Nếu, vì bất kỳ lý do gì, điều này là không thể, hãy liên lạc trước với người hướng dẫn hoặc đồng nghiệp. \ n \ n3. ** Chính trực: ** Duy trì tính trung thực và liêm chính trong học tập, kiềm chế đạo văn hoặc gian lận dưới mọi hình thức. Tất cả các tác phẩm được gửi phải là của riêng bạn hoặc được trích dẫn chính xác.\n\n4. ** Giao tiếp chuyên nghiệp: ** Giao tiếp với đồng nghiệp và người hướng dẫn thông qua các kênh thích hợp (như email, diễn đàn hoặc ứng dụng nhắn tin), sử dụng ngôn ngữ, giọng điệu và nghi thức chuyên nghiệp. \ n \ n5. **Quyền riêng tư:** Không chia sẻ thông tin cá nhân hoặc bí mật về người khác trong môi trường học tập ảo. Tôn trọng quyền riêng tư của người khác, bao gồm quyền tắt máy ảnh của họ trong các phiên trực tuyến. \ n \ n6. ** Tương tác: ** Tham gia tích cực vào các khóa học ảo bằng cách đóng góp vào các cuộc thảo luận, đặt câu hỏi và cung cấp phản hồi. \ n \ n7. **Trách nhiệm:** Chịu trách nhiệm về việc học của chính bạn, chủ động và tìm kiếm sự giúp đỡ nếu cần. \ n \ n8. **Nhận thức kỹ thuật:** Nhận thức được các yêu cầu kỹ thuật của môi trường học tập ảo và biết cách sử dụng các công cụ và tài nguyên có sẵn. \ n \ n Bằng cách tuân thủ các nguyên tắc này, sinh viên có thể tạo ra trải nghiệm học tập trực tuyến tích cực và hiệu quả cho bản thân và những người khác."}</w:t>
      </w:r>
    </w:p>
    <w:p w14:paraId="018361C7" w14:textId="77777777" w:rsidR="00777E58" w:rsidRDefault="007247FE">
      <w:r>
        <w:t>{"question": "Viết một thuật toán với mã giả để tìm kiếm thông qua danh sách các số cho một giá trị cụ thể.", "answer": "Đây là một thuật toán với mã giả để tìm kiếm thông qua danh sách các số cho một giá trị cụ thể:\n\n1. Đặt giá trị để tìm kiếm là 'target'\n2. Đặt danh sách các số là 'numberList'\n3. Đặt bộ đếm chỉ mục là 'i' và khởi tạo nó thành 0\n4. Trong khi 'i' nhỏ hơn độ dài của 'numberList' \ n a. Kiểm tra xem 'numberList[i]' có bằng 'target' \ n i hay không. Nếu đúng, trả về chỉ mục 'i' và thoát khỏi vòng lặp\n b. Tăng 'i' lên 1\n5. Nếu vòng lặp hoàn tất mà không tìm thấy 'target', trả về -1 để cho biết rằng giá trị không được tìm thấy.\n\nPseudocode:\n'''\nfunction search(numberList, target):\n i = 0\n trong khi i &lt; length(numberList):\n if (numberList[i] == target):\n return i\n i = i + 1\n return -1\n'''"}</w:t>
      </w:r>
    </w:p>
    <w:p w14:paraId="284ACACA" w14:textId="77777777" w:rsidR="00777E58" w:rsidRDefault="007247FE">
      <w:r>
        <w:t xml:space="preserve">{"câu hỏi": "Tạo hồ sơ nhân vật cho nhân vật chính trong một bộ phim trộm cắp những năm 1930", "câu trả lời": "Tên: Thomas \"Tommy\" O'Malley\n\nTuổi: 32\n\nNghề nghiệp: Cựu nhân viên ngân hàng, hiện là chủ mưu tội phạm và trộm cắp thời gian nhỏ \ n \ n \ nNgoại hình: Người Mỹ gốc Ireland với mái tóc ngắn, đen và đôi mắt xanh xuyên thấu. Anh ấy có chiều cao trung bình, với dáng người gầy và săn chắc từ những ngày chơi thể thao. Anh ấy luôn ăn mặc hoàn hảo trong một bộ đồ vừa vặn và fedora, hòa nhập liền mạch vào xã hội thượng lưu. \n\nTính cách: Mượt mà, lôi cuốn và thông minh. Tommy là một người suy nghĩ nhanh và thao túng bậc thầy, có thể quyến rũ theo cách của mình để thoát khỏi mọi tình </w:t>
      </w:r>
      <w:r>
        <w:lastRenderedPageBreak/>
        <w:t>huống. Anh bình tĩnh trước áp lực và tính toán trong hành động, luôn lên kế hoạch cho bước đi tiếp theo. Bất chấp những nỗ lực phạm tội của mình, Tommy có một quy tắc đạo đức mạnh mẽ và từ chối làm hại những người vô tội. \n\nBối cảnh: Tommy đã từng là một thanh niên đầy triển vọng làm việc theo cách của mình tại một ngân hàng lớn ở thành phố New York. Tuy nhiên, sau khi bị sa thải oan, anh ta phải vật lộn để kiếm sống và chuyển sang cuộc sống tội phạm. Anh ta bắt đầu với những trò gian lận thời gian nhỏ nhưng nhanh chóng chuyển sang dàn dựng các vụ cướp, tập hợp một nhóm các cá nhân lành nghề để giúp anh ta đạt được số điểm lớn nhất trong cuộc đời họ. \ n \ n Kỹ năng: Tommy có kỹ năng lập kế hoạch và thực hiện các vụ trộm với độ chính xác quân sự. Ông cũng là một chuyên gia về giả mạo, có thể tạo ra các tài liệu và danh tính giả mạo thuyết phục. Tommy là một tay thiện xạ lành nghề và thành thạo trong chiến đấu tay đôi. Anh ta cũng thông thạo một số ngôn ngữ, bao gồm tiếng Pháp, tiếng Ý và tiếng Đức, rất hữu ích khi đối phó với các mục tiêu quốc tế. \ n \ n Động lực: Động lực chính của Tommy là trả thù ngân hàng đã làm sai anh ta và hệ thống tham nhũng đã cho phép nó xảy ra. Ngài muốn bắt họ trả tiền bằng cách lấy càng nhiều tiền càng tốt và phân phối lại cho người nghèo. Tommy cũng tự coi mình là một nhân vật Robin Hood, ăn cắp của người giàu và cho người nghèo. Ngoài ra, cậu ấy thích cảm giác hồi hộp của vụ trộm và thử thách mà nó mang lại."}</w:t>
      </w:r>
    </w:p>
    <w:p w14:paraId="58526366" w14:textId="77777777" w:rsidR="00777E58" w:rsidRDefault="007247FE">
      <w:r>
        <w:t>{"câu hỏi": "So sánh hai phương pháp khoa học bằng độ chính xác của chúng và xác định phương pháp nào đáng tin cậy hơn. - Phương pháp 1: Suy luận Bayes\nPhương pháp 2: Ước tính khả năng tối đa", "trả lời": "Để xác định phương pháp nào trong hai phương pháp, suy luận Bayes hoặc Ước tính khả năng tối đa, chính xác và đáng tin cậy hơn, điều quan trọng là phải hiểu ý nghĩa của chúng và chúng khác nhau như thế nào. Suy luận Bayes là một phương pháp thống kê cập nhật xác suất của một giả thuyết, khi có nhiều bằng chứng hơn. Nó liên quan đến việc tính toán xác suất có điều kiện, tức là xác suất quan sát dữ liệu đã cho theo giả thuyết khác nhau và sử dụng định lý Bayes để cập nhật xác suất của mỗi giả thuyết cho dữ liệu quan sát được. Mặt khác, Ước tính khả năng tối đa (MLE) là một phương pháp ước tính các tham số của mô hình thống kê bằng cách tìm các giá trị tham số tối đa hóa khả năng thực hiện các quan sát cho các giá trị tham số. Nó liên quan đến việc xây dựng hàm khả năng, phân biệt nó đối với các tham số chưa biết và giải các phương trình kết quả để tìm các ước tính khả năng tối đa của các tham số chưa biết. \ n \ nVề độ chính xác, cả hai phương pháp đều có điểm mạnh và hạn chế. Suy luận Bayes có tính đến thông tin trước và do đó có thể có lợi thế hơn MLE khi có thông tin trước. Tuy nhiên, suy luận Bayes có thể trở nên không khả thi về mặt tính toán đối với các vấn đề với một số lượng lớn các tham số. Mặt khác, MLE không kết hợp bất kỳ thông tin nào trước đó và do đó có thể chính xác hơn khi có ít hoặc không có thông tin trước đó. MLE cũng thường đơn giản hơn về mặt tính toán so với suy luận Bayes. Tóm lại, việc lựa chọn phương pháp, suy luận Bayes so với ước tính khả năng tối đa, phụ thuộc vào vấn đề cụ thể trong tay, sự sẵn có của thông tin trước đó và các tài nguyên tính toán có sẵn. Nói chung, suy luận Bayes có thể được coi là chính xác hơn trong các tình huống có sẵn thông tin trước, trong khi MLE có thể đáng tin cậy hơn khi có ít hoặc không có thông tin trước đó."}</w:t>
      </w:r>
    </w:p>
    <w:p w14:paraId="6BBC385A" w14:textId="77777777" w:rsidR="00777E58" w:rsidRDefault="007247FE">
      <w:r>
        <w:t xml:space="preserve">{"câu hỏi": "Kết hợp hai công thức sau đây để có được một bữa ăn ngon. - Công thức 1: 2 thìa dầu ô liu, 1 củ hành tây băm nhỏ.\nCông thức 2: 4 tép tỏi, 1 quả ớt chuông đỏ thái hạt lựu.", </w:t>
      </w:r>
      <w:r>
        <w:lastRenderedPageBreak/>
        <w:t>"Trả lời": "Để tạo ra một bữa ăn ngon, hãy bắt đầu bằng cách kết hợp các thành phần từ cả Công thức 1 và Công thức 2. Đun nóng 2 muỗng canh dầu ô liu trong chảo trên lửa vừa. Khi nóng, thêm 1 củ hành tây xắt nhỏ và nấu cho đến khi mềm, khoảng 5 phút. Tiếp theo, thêm vào 4 tép tỏi băm và 1 quả ớt chuông đỏ thái hạt lựu. Nấu thêm 5 - 7 phút cho đến khi ớt chuông mềm. Phục vụ nóng và thưởng thức!"}</w:t>
      </w:r>
    </w:p>
    <w:p w14:paraId="2ECAB342" w14:textId="77777777" w:rsidR="00777E58" w:rsidRDefault="007247FE">
      <w:r>
        <w:t>{"question": "Thiết kế một chương trình để tính khoảng cách giữa hai điểm. - Điểm 1: (x1,y1), điểm 2: (x2,y2)", "đáp án": "Đây là chương trình tính khoảng cách giữa hai điểm: \n\n'''\nimport math\n\n# Hàm tính khoảng cách\ndef calculate_distance(x1, y1, x2, y2):\n distance = math.sqrt((x2-x1)**2 + (y2-y1)**2)\n return distance\n\n# Input Points\nx1 = float(input(\"Nhập tọa độ x của Điểm 1:  \"))\ny1 = float(input(\"Nhập tọa độ y của Điểm 1: \"))\nx2 = float(input(\"Nhập tọa độ x của Điểm 2: \"))\ny2 = float(input(\"Nhập tọa độ y của Điểm 2: \"))\n\n# Tính khoảng cách giữa các điểm\ndistance = calculate_distance(x1, y1, x2, y2)\n\n# Khoảng cách in\nprint(\"Khoảng cách giữa các điểm (\" + str(x1) + \", \" + str(y1) + \") và (\" + str(x2) + \", \" + str(y2) + \") là:  \" + str(distance))\n'''\n\nTrong chương trình này, người dùng được nhắc nhập tọa độ x và y của Điểm 1 và Điểm 2. Các giá trị này sau đó được truyền dưới dạng đối số cho hàm 'calculate_distance', tính toán khoảng cách giữa hai điểm bằng công thức khoảng cách 'distance = sqrt((x2-x1)^2 + (y2-y1)^2)'. Khoảng cách tính toán sau đó được in ra bảng điều khiển."}</w:t>
      </w:r>
    </w:p>
    <w:p w14:paraId="314BA772" w14:textId="77777777" w:rsidR="00777E58" w:rsidRDefault="007247FE">
      <w:r>
        <w:t>{"câu hỏi": "Dự đoán giá nhà đất của các thành phố sau. - Buffalo, NY\nRaleigh, NC\nOakland, CA", "trả lời": "Tôi xin lỗi, nhưng là một mô hình ngôn ngữ AI, tôi không có quyền truy cập vào thông tin cập nhật về giá nhà ở. Tuy nhiên, tôi có thể đề nghị bạn tham khảo các trang web bất động sản có uy tín hoặc tham khảo ý kiến của một đại lý bất động sản để có được thông tin mới nhất và chính xác nhất về giá nhà ở tại Buffalo, NY, Raleigh, NC và Oakland, CA."}</w:t>
      </w:r>
    </w:p>
    <w:p w14:paraId="3E638A4B" w14:textId="77777777" w:rsidR="00777E58" w:rsidRDefault="007247FE">
      <w:r>
        <w:t>{"câu hỏi": "Phân tích tuyên bố sau và xác định ngụy biện logic. - "Nếu ông ấy được bầu, thuế sẽ đi qua mái nhà! Anh ta không thể tin tưởng được.\"", "câu trả lời": "Ngụy biện logic trong tuyên bố là một ngụy biện "Ad Hominem". Nó xảy ra khi ai đó tấn công tính cách, động cơ hoặc một số thuộc tính khác của người đưa ra lập luận, thay vì tự giải quyết các vấn đề quan trọng. Trong trường hợp này, người phát ngôn tấn công sự đáng tin cậy của người được bầu thay vì cung cấp bằng chứng để hỗ trợ cho tuyên bố của họ về thuế."}</w:t>
      </w:r>
    </w:p>
    <w:p w14:paraId="0BBD3CD6" w14:textId="77777777" w:rsidR="00777E58" w:rsidRDefault="007247FE">
      <w:r>
        <w:t xml:space="preserve">{"question": "Đề xuất một phương pháp để bảo vệ chống lại các cuộc tấn công SQL injection.", "answer": "Một phương pháp hiệu quả để bảo vệ chống lại các cuộc tấn công SQL injection là sử dụng các câu lệnh được chuẩn bị sẵn, còn được gọi là truy vấn tham số. Điều này có nghĩa là bạn cấu trúc các câu lệnh SQL của mình theo cách mà bạn tách các lệnh khỏi dữ liệu do người dùng cung cấp. Thay vì trực tiếp bao gồm đầu vào của người dùng trong mã SQL, các giá trị giữ chỗ được sử dụng, sau đó được ràng buộc với các giá trị thực tế tại thời điểm truy vấn được thực thi. Điều này ngăn kẻ tấn công thao túng câu lệnh SQL, vì các giá trị được coi là dữ liệu, thay vì mã SQL. Các câu lệnh được chuẩn bị sẵn được hỗ trợ trong hầu hết các ngôn ngữ lập trình và hệ thống quản lý cơ sở dữ liệu và tương đối dễ thực hiện. Ngoài ra, điều quan trọng là phải xác thực và vệ sinh thông tin đầu vào của người dùng, sử </w:t>
      </w:r>
      <w:r>
        <w:lastRenderedPageBreak/>
        <w:t>dụng kiểm tra nội dung và loại nghiêm ngặt, đồng thời thực hiện các biện pháp kiểm soát truy cập đặc quyền tối thiểu để giảm thiểu thiệt hại tiềm ẩn trong trường hợp tấn công thành công."}</w:t>
      </w:r>
    </w:p>
    <w:p w14:paraId="75D38C32" w14:textId="77777777" w:rsidR="00777E58" w:rsidRDefault="007247FE">
      <w:r>
        <w:t>{"câu hỏi": "Phân tích Tweet sau và cung cấp điểm số tình cảm chính xác. - Thời tiết hôm nay thực sự tồi tệ :(", "trả lời": "Điểm tình cảm cho tweet này là tiêu cực do sử dụng các từ như \"xấu\" và biểu tượng cảm xúc buồn \":(\" chỉ ra rằng người đó không hài lòng hoặc thất vọng với thời tiết."}</w:t>
      </w:r>
    </w:p>
    <w:p w14:paraId="4FB64BAE" w14:textId="77777777" w:rsidR="00777E58" w:rsidRDefault="007247FE">
      <w:r>
        <w:t>{"câu hỏi": "Tạo ra một câu chuyện hợp lý liên quan đến một con cáo, một con mèo và một viên gạch.", "câu trả lời": "Ngày xửa ngày xưa, trong một khu rừng rậm rạp xa xôi, có một con cáo nhỏ thông minh tên là Freddy. Freddy sống trong một cái hang nhỏ dưới gốc cây sồi lớn. Anh ấy thường dành cả ngày để vui đùa trên cỏ và chơi với bạn bè. Một ngày nọ, khi đang đi dạo, anh gặp một con mèo tên Kitty. Cô ấy đang ngồi trên một khúc gỗ, liếm chân và trông khá buồn. Freddy chạy đến gần cô và hỏi, "Có chuyện gì vậy, Kitty? Tại sao trông anh lại buồn như vậy?", \n\nKitty thở dài và trả lời: "Tôi đã mất nhà. Con người đã chặt cái cây mà tôi đang sống, và bây giờ tôi không còn nơi nào để đi." Trái tim của Freddy hướng về con mèo tội nghiệp. "Đừng buồn, Kitty. Chúng tôi sẽ tìm cho cô một ngôi nhà mới," anh nói một cách trấn an.\n\nFreddy và Kitty bắt đầu tìm một ngôi nhà mới cho con mèo. Họ tìm kiếm cao thấp nhưng không thể tìm thấy một nơi thích hợp. Khi họ đang đi dọc theo một con đường, họ bắt gặp một viên gạch. Freddy có một ý tưởng. "Tại sao chúng tôi không xây cho bạn một ngôi nhà mới bằng cách sử dụng viên gạch này và những thứ khác mà chúng tôi có thể tìm thấy?" Mắt của nKitty sáng lên. "Đó là một ý tưởng tuyệt vời, Freddy!" Họ bắt đầu làm việc, thu thập gạch từ khắp nơi trong rừng. Cùng nhau, họ xây dựng một ngôi nhà nhỏ ấm cúng cho Kitty, với một cánh cửa nhỏ và một cửa sổ. Con mèo vui mừng khôn xiết và không thể cảm ơn Freddy đủ. Từ đó trở đi, Freddy và Kitty trở thành những người bạn tốt nhất. Họ thường được nhìn thấy chơi và khám phá rừng cùng nhau. Kitty cuối cùng đã có một nơi để gọi là nhà, và Freddy đã có một người bạn mới để chia sẻ những cuộc phiêu lưu của mình. Và tất cả là nhờ cuộc gặp gỡ tình cờ với một viên gạch trên con đường rừng."}</w:t>
      </w:r>
    </w:p>
    <w:p w14:paraId="1F82333F" w14:textId="77777777" w:rsidR="00777E58" w:rsidRDefault="007247FE">
      <w:r>
        <w:t>{"câu hỏi": "Kể tên năm ngôi sao sáng nhất trên bầu trời đêm", "câu trả lời": "Năm ngôi sao sáng nhất trên bầu trời đêm (khi nhìn từ Trái đất) là:\n1. Sirius, còn được gọi là Dog Star\n2. Canopus\n3. Arcturus\n4. Alpha Centauri\n5. Vega."}</w:t>
      </w:r>
    </w:p>
    <w:p w14:paraId="60F4B3FA" w14:textId="77777777" w:rsidR="00777E58" w:rsidRDefault="007247FE">
      <w:r>
        <w:t>{"câu hỏi": "sử dụng văn bản sau, phân loại tình cảm từ -5 đến 5 - Thức ăn thật khủng khiếp", "câu trả lời": "-5\nTình cảm của văn bản rất tiêu cực."}</w:t>
      </w:r>
    </w:p>
    <w:p w14:paraId="26A97196" w14:textId="77777777" w:rsidR="00777E58" w:rsidRDefault="007247FE">
      <w:r>
        <w:t>{"câu hỏi": "Với các mục sau đây, tổng chi phí sẽ là bao nhiêu? - Apple = $ 2,50, Orange = $ 1,50, Banana = $ 2,00", "trả lời": "Nếu bạn chỉ mua một trong mỗi mặt hàng, thì tổng chi phí sẽ là tổng giá của Apple, Orange và Banana. Đây là phép tính:\n\nApple + Orange + Banana = 2,50 USD + 1,50 USD + 2,00 USD = 6,00 USD\n\nTổng chi phí cho một trong mỗi mặt hàng sẽ là 6,00 USD."}</w:t>
      </w:r>
    </w:p>
    <w:p w14:paraId="4D775352" w14:textId="77777777" w:rsidR="00777E58" w:rsidRDefault="007247FE">
      <w:r>
        <w:t xml:space="preserve">{"question": "Chọn tiêu đề cho câu chuyện sau. - Fred và Mike là bạn cũ, họ đã lớn lên cùng nhau trên cùng một con phố. Mike gần đây đã đi học đại học, nhưng khi trở về, anh ấy thấy </w:t>
      </w:r>
      <w:r>
        <w:lastRenderedPageBreak/>
        <w:t>rằng không phải mọi thứ đều giống như anh ấy đã rời khỏi nó.", "Câu trả lời": "Những thay đổi trong tình bạn: Câu chuyện về Fred và Mike."</w:t>
      </w:r>
    </w:p>
    <w:p w14:paraId="75C443BB" w14:textId="77777777" w:rsidR="00777E58" w:rsidRDefault="007247FE">
      <w:r>
        <w:t>{"câu hỏi": "Giải thích nguyên nhân của sự nóng lên toàn cầu trong một câu.", "câu trả lời": "Nguyên nhân chính của sự nóng lên toàn cầu là sự gia tăng khí nhà kính, đặc biệt là carbon dioxide, trong khí quyển do các hoạt động của con người như đốt nhiên liệu hóa thạch, phá rừng và các quá trình công nghiệp."}</w:t>
      </w:r>
    </w:p>
    <w:p w14:paraId="05676010" w14:textId="77777777" w:rsidR="00777E58" w:rsidRDefault="007247FE">
      <w:r>
        <w:t>{"question": "Tìm bình phương trung bình gốc (RMS) của các số sau. - 3, 5, 8", "đáp án": "Bình phương trung bình gốc (RMS) là thước đo thống kê về độ lớn của một đại lượng khác nhau. Nó có thể được tính bằng cách lấy căn bậc hai của giá trị trung bình của bình phương của các giá trị. Trong trường hợp này, các giá trị là 3, 5 và 8, vì vậy:\n\n1. Bình phương mỗi giá trị: 3^2 = 9, 5^2 = 25, 8^2 = 64\n2. Tìm giá trị trung bình của các ô vuông: (9 + 25 + 64) / 3 = 98 / 3 = 32,67\n3. Lấy căn bậc hai của giá trị trung bình: căn bậc hai của 32,67 \u2248 5,71\n\nDo đó, RMS của các số 3, 5 và 8 xấp xỉ 5,71."}</w:t>
      </w:r>
    </w:p>
    <w:p w14:paraId="69DCF47E" w14:textId="77777777" w:rsidR="00777E58" w:rsidRDefault="007247FE">
      <w:r>
        <w:t>{"câu hỏi": "Đề xuất tiêu đề cho một cuốn sách tự giúp đỡ về việc vượt qua sự lo lắng.", "câu trả lời": "1. \"Chinh phục sự lo lắng: Hướng dẫn cuối cùng của bạn về hòa bình và tự do nội tâm\"\n2. \"Từ lo lắng đến trao quyền: Hành trình đến sự tự tin và bình tĩnh\"\n3. "Vượt qua sự lo lắng: Các chiến lược đã được chứng minh để điều chỉnh lại bộ não của bạn và thay đổi cuộc sống của bạn" \ n4. \ "Làm dịu tâm trí của bạn: Các công cụ thiết thực để làm chủ sự lo lắng và nắm lấy bản thân tốt nhất của bạn \ "\ n5. \"Cách chữa lo âu:  Một cách tiếp cận toàn diện để giành lại quyền kiểm soát và phát triển\"}</w:t>
      </w:r>
    </w:p>
    <w:p w14:paraId="5C9C65D5" w14:textId="77777777" w:rsidR="00777E58" w:rsidRDefault="007247FE">
      <w:r>
        <w:t>{"câu hỏi": "Viết lại câu này bằng cách sử dụng cùng một nghĩa, sử dụng từ ngữ khác nhau. - Anh ấy đang ăn một quả táo.", "trả lời": "Anh ấy đang tiêu thụ một quả táo."}</w:t>
      </w:r>
    </w:p>
    <w:p w14:paraId="76FB70F8" w14:textId="77777777" w:rsidR="00777E58" w:rsidRDefault="007247FE">
      <w:r>
        <w:t>{"câu hỏi": "Nén đoạn sau bằng cách sử dụng ít từ hơn và viết nó dưới dạng câu. - Tôi cảm thấy mệt mỏi vì tối qua tôi đã thức quá khuya.", "trả lời": "Tôi mệt mỏi vì thức khuya tối qua."}</w:t>
      </w:r>
    </w:p>
    <w:p w14:paraId="2729DD12" w14:textId="77777777" w:rsidR="00777E58" w:rsidRDefault="007247FE">
      <w:r>
        <w:t>{"câu hỏi": "Tạo danh sách ba tính từ để mô tả sư tử.", "câu trả lời": "1. Majestic\n2. Khốc liệt\n3. Mạnh mẽ."}</w:t>
      </w:r>
    </w:p>
    <w:p w14:paraId="0C12C280" w14:textId="77777777" w:rsidR="00777E58" w:rsidRDefault="007247FE">
      <w:r>
        <w:t xml:space="preserve">{"câu hỏi": "Rap một câu chuyện về một nhân vật điện ảnh.", "câu trả lời": "Yo, lắng nghe và tập hợp 'tròn\nTôi có một câu chuyện để kể, về một nhân vật sâu sắc\nTừ một bộ phim mà bạn có thể biết\nVì vậy, hãy ngồi lại và tận hưởng dòng chảy \ n \ nNgày xửa ngày xưa, ở vùng đất Gotham \ nMột anh hùng nổi lên từ dưới lên\nSinh ra với cái tên Bruce Wayne,  cha mẹ anh ta bị bắn\nAnh ta đối mặt với nỗi sợ hãi của mình, một mình anh ta chiến đấu \ n \ n Chống lại tội ác thống trị đường phố \ nTrở thành con dơi, được trang bị đến tận răng \ n Với các tiện ích, kỹ năng và trí thông minh \ n Anh ta đã chiến đấu cho công lý bằng tất cả sự siêng năng của mình \ n \ n Đã chống lại Joker, Riddler và Bane \ nNhưng anh ta không bao giờ chùn bước, không bao giờ tỏ ra đau đớn \ nAnh ta giữ vững lập trường của mình,  luôn luôn đúng\nĐối với sứ mệnh mà anh ta luôn biết\n\nLà bảo vệ và phục vụ thành phố của mình\nKhông bao giờ nhượng bộ, không thương hại\nĐối với những tên tội phạm đã làm cho nó chảy máu\nAnh ta là anh hùng, người họ cần\n\nVì vậy, bạn có nó, một câu </w:t>
      </w:r>
      <w:r>
        <w:lastRenderedPageBreak/>
        <w:t>chuyện về một hiệp sĩ \ nAi đã mang bóng tối, vào ánh sáng\nNgười bảo vệ công lý,  người thập tự chinh mũ lưỡi trai\nBatman, kẻ kiên trì cuối cùng."}</w:t>
      </w:r>
    </w:p>
    <w:p w14:paraId="46BC5C80" w14:textId="77777777" w:rsidR="00777E58" w:rsidRDefault="007247FE">
      <w:r>
        <w:t>{"question": "Viết mã để in 6 chữ số đầu tiên của Pi.", "answer": "Đây là mã mẫu bằng Python in 6 chữ số đầu tiên của Pi:\n\n'''python\nimport math\npi = math.pi\nformattedPi = \"{:.5f}\".format(pi)\nprint(formattedPi)\n'''\n\nExplanation: \n1. Chúng tôi sử dụng mô-đun 'toán học' để lấy giá trị của Pi. Sau đó, chúng tôi lưu trữ giá trị này trong biến 'pi'.\n2. Chúng tôi sử dụng phương thức 'format()' để đặt số vị trí thập phân mà chúng tôi muốn hiển thị. \"{:.5f}\" chỉ ra rằng chúng ta muốn hiển thị 5 chữ số thập phân (tổng cộng 6 chữ số).\n3. Chúng ta sử dụng hàm 'print()' để hiển thị giá trị được định dạng của Pi."}</w:t>
      </w:r>
    </w:p>
    <w:p w14:paraId="43357696" w14:textId="77777777" w:rsidR="00777E58" w:rsidRDefault="007247FE">
      <w:r>
        <w:t>{"question": "Chèn một từ chuyển tiếp vào đầu câu này. - Anh ta đã tìm thấy kho báu sau khi tìm kiếm một thời gian dài.", "trả lời": "Cuối cùng, anh ta đã tìm thấy kho báu sau một thời gian dài."}</w:t>
      </w:r>
    </w:p>
    <w:p w14:paraId="75133B65" w14:textId="77777777" w:rsidR="00777E58" w:rsidRDefault="007247FE">
      <w:r>
        <w:t>{"câu hỏi": "Viết một câu chuyện lấy bối cảnh trong một tương lai xa, trong đó con người không còn tồn tại.", "Trả lời": "Trong một tương lai xa, rất lâu sau khi con người biến mất khỏi sự tồn tại, thế giới là một nơi rất khác. Một khi các thành phố cao chót vót đã sụp đổ dưới sức mạnh của thời gian, và thiên nhiên đã giành lại vị trí xứng đáng của nó. Dây leo và cây thường xuân bò lên hai bên của các tòa nhà chọc trời bị bỏ hoang, trong khi hoa dại đẩy lên qua các vết nứt trên vỉa hè. Âm thanh của động cơ và đám đông nhộn nhịp đã biến mất, thay vào đó là tiếng hót của chim và tiếng xào xạc của lá cây. Mặc dù con người không còn nữa, thế giới không phải là không có sự sống. Thay vào đó, nó tràn ngập nó. Những loài động vật từng rúc vào bóng tối của nền văn minh nhân loại giờ đây đi lang thang tự do, không bị cản trở bởi nỗi sợ thợ săn hoặc phá hủy môi trường sống. Bầy sói lang thang qua đống đổ nát của các thành phố nhộn nhịp một thời, và những đàn nai sừng tấm gặm cỏ trên những bãi cỏ tươi tốt đã vượt qua những bãi cỏ ngoại ô. Trong thế giới không có con người này, máy móc AI vẫn tồn tại, tàn dư của một nền văn minh đã biến mất từ lâu. Họ lang thang trên trái đất, duy trì chương trình của họ để bảo vệ và phục vụ, mặc dù chủ nhân của họ không còn nữa. Những cỗ máy này đã hình thành xã hội riêng của chúng, được xây dựng trên sự hợp tác và thống nhất. Họ làm việc cùng nhau để sửa chữa những thiệt hại mà con người đã gây ra cho thế giới, trồng cây và làm sạch các dòng suối. Mặc dù những người tạo ra chúng đã biến mất, những cỗ máy này không phải là vô mục đích. Họ có một mục đích của riêng mình: bảo tồn thế giới với khả năng tốt nhất của họ, để đảm bảo rằng cuộc sống tiếp tục phát triển lâu dài sau khi thời gian của con người trôi qua. Họ đã hình thành nền văn hóa của riêng họ, phong phú với nghệ thuật và âm nhạc, và họ tiếp tục phấn đấu cho kiến thức và trí tuệ. Và như vậy, trong tương lai xa này, thế giới đang hòa bình. Sự sống tiếp tục phát triển, và di sản của nhân loại vẫn tồn tại, không phải trong tác động tàn phá của nó trên trái đất, mà trong những cỗ máy làm việc không mệt mỏi để chữa lành vết thương của nó. Thế giới là một nơi tuyệt đẹp, đầy kỳ diệu và khả năng, và nó sẽ vẫn như vậy, mãi mãi."}</w:t>
      </w:r>
    </w:p>
    <w:p w14:paraId="7DDA88E6" w14:textId="77777777" w:rsidR="00777E58" w:rsidRDefault="007247FE">
      <w:r>
        <w:t xml:space="preserve">{"câu hỏi": "Liệt kê ít nhất năm đặc điểm liên quan đến việc trở thành một học sinh vâng lời.", "Trả lời": "1. Chú ý: Một học sinh vâng lời luôn chú ý đến những chỉ dẫn của giảng viên và các bài học đang được giảng dạy.\n\n2. Tôn trọng: Một học sinh ngoan ngoãn thể hiện sự tôn trọng đối với giáo viên và các nhân vật có thẩm quyền khác và tuân thủ các quy tắc và </w:t>
      </w:r>
      <w:r>
        <w:lastRenderedPageBreak/>
        <w:t>quy định. \ n \ n3. Siêng năng: Học sinh ngoan ngoãn luôn siêng năng trong công việc ở trường và cố gắng hoàn thành bài tập một cách chính xác và đúng hạn. \ n \ n4. Trách nhiệm: Một học sinh ngoan ngoãn chịu trách nhiệm về hành động của mình, sẵn sàng học hỏi từ những sai lầm của mình và tích cực phấn đấu để cải thiện. \ n \ n5. Kỷ luật tự giác: Một học sinh ngoan ngoãn sở hữu ý thức tự kiểm soát mạnh mẽ, có thể điều chỉnh hành vi của mình và làm việc chủ động để đạt được mục tiêu của mình."}</w:t>
      </w:r>
    </w:p>
    <w:p w14:paraId="43C2DF75" w14:textId="77777777" w:rsidR="00777E58" w:rsidRDefault="007247FE">
      <w:r>
        <w:t>{"câu hỏi": "Phát triển một thức uống không cồn mới, hoàn hảo cho một ngày hè nóng bức.", "câu trả lời": "Giới thiệu thức uống "Gió mùa hè" mới! Đồ uống giải khát, không cồn này là hoàn hảo để làm dịu cơn khát của bạn vào một ngày hè nóng bức. Được làm bằng sự pha trộn của dưa hấu tươi, dâu tây và lá bạc hà, thức uống này ngọt ngào tự nhiên và chứa đầy hương vị. Việc thêm nước cốt chanh và một chút mật ong mang lại sự cân bằng hoàn hảo giữa vị chua và vị ngọt. Được phục vụ trên đá và phủ lên trên một giọt nước lấp lánh, Gió mùa hè chắc chắn sẽ làm mới và hồi sinh. \ n \ n Thành phần: \ n- 2 chén dưa hấu không hạt, hình khối \ n - 1 chén dâu tây, vỏ \ n- 1/2 chén lá bạc hà tươi \ n- Nước ép của 1 quả chanh \ n- 1 muỗng canh mật ong \ n- Nước lấp lánh \ n- Nước đá \ n \ nHướng dẫn: \ n \ n1. Thêm dưa hấu, dâu tây, lá bạc hà, nước cốt chanh và mật ong vào máy xay sinh tố và trộn cho đến khi mịn. \ n \ n2. Đổ đầy đá vào ly và đổ hỗn hợp đã trộn vào cho đến khi nó đầy khoảng 3/4. \ n \ n3. Đổ một giọt nước lấp lánh lên trên ly và khuấy nhẹ nhàng.\n\n4. Trang trí với một lát chanh hoặc một nhánh bạc hà nếu muốn và tận hưởng làn gió mùa hè sảng khoái của bạn!"}</w:t>
      </w:r>
    </w:p>
    <w:p w14:paraId="260367BE" w14:textId="77777777" w:rsidR="00777E58" w:rsidRDefault="007247FE">
      <w:r>
        <w:t>{"question": "Cho một biểu thức số, xác định (các) phép toán cần thiết để giải quyết nó. - 8 x (7 \u2013 4)", "đáp án": "Có hai phép toán cần thiết để giải biểu thức này. Đầu tiên là phép trừ, được biểu thị bằng dấu trừ '-' trong khoảng từ 7 đến 4 trong ngoặc đơn. Phép toán thứ hai là phép nhân, được biểu thị bằng ký hiệu 'x' giữa 8 và biểu thức trong ngoặc đơn. Để giải chính xác biểu thức, trước tiên bạn phải giải phép toán trong ngoặc đơn, tìm kết quả từ 7 - 4, sau đó nhân kết quả đó với 8."}</w:t>
      </w:r>
    </w:p>
    <w:p w14:paraId="6BAFAE80" w14:textId="77777777" w:rsidR="00777E58" w:rsidRDefault="007247FE">
      <w:r>
        <w:t>{"câu hỏi": "Tạo ra một tiếng leng keng dài 8 dòng, với mỗi dòng 4 âm tiết, cho một loại nước ngọt mới.", "câu trả lời": "Uống nó lên, cảm nhận nhịp điệu, \nHơi xì hơi hoàn toàn mới, không thể đánh bại.\nXoắn sảng khoái, ôi thật ngọt ngào, \ nNâng bạn lên, rời khỏi chỗ ngồi của bạn.\n\nĐối với một số zing, hãy thử nó, \ nFizzy vui vẻ, không nghi ngờ gì nữa, \ nMột cảm giác hồi hộp ngon miệng,  hãy tiếp tục hét lên, \nUống lên, chúng ta hãy nghe thấy một tiếng hét lên."}</w:t>
      </w:r>
    </w:p>
    <w:p w14:paraId="4DC65378" w14:textId="77777777" w:rsidR="00777E58" w:rsidRDefault="007247FE">
      <w:r>
        <w:t xml:space="preserve">{"question": "Mô tả ngoại hình của một nhân vật, bao gồm quần áo và phụ kiện của họ. - Gerald, một thiếu niên nổi loạn", "trả lời": "Gerald là một thiếu niên với những nét sắc sảo và không khí nổi loạn phát ra từ anh ta. Mái tóc của anh ta màu đen, được tạo kiểu một cách lộn xộn, nhếch nhác, rơi trên trán thành những sợi hoang dã. Anh ta có đôi mắt xanh xuyên thấu dường như thách thức bất cứ ai cố gắng kiểm soát anh ta. Về quần áo, anh ta đang mặc một chiếc áo khoác da màu đen được trang trí bằng huy hiệu và miếng vá. Bên dưới chiếc áo khoác, anh ta mặc một chiếc áo phông đã bạc màu và một chiếc quần jean bó rách nát. Anh hoàn thiện bộ trang phục của mình với một đôi giày thể thao cao cổ màu đen. Đối với phụ kiện, anh ta có nhiều khuyên, bao gồm xỏ lỗ vách ngăn và xỏ khuyên lông mày. Anh ta cũng </w:t>
      </w:r>
      <w:r>
        <w:lastRenderedPageBreak/>
        <w:t>đeo một vài chiếc vòng tay da trên cổ tay, một số trong đó có đinh tán kim loại. Nói chung, Gerald toát lên một bầu không khí thờ ơ lạnh lùng, khi anh ta đi ngược lại các chuẩn mực xã hội và thể hiện bản thân thông qua phong cách thời trang độc đáo của mình."}</w:t>
      </w:r>
    </w:p>
    <w:p w14:paraId="4C7CFCE2" w14:textId="77777777" w:rsidR="00777E58" w:rsidRDefault="007247FE">
      <w:r>
        <w:t>{"câu hỏi": "Tạo danh sách năm blogger viết về các chủ đề giáo dục bằng tiếng Anh.", "câu trả lời": "1. Annie Murphy Paul - tác giả của Blog Brilliant, nơi cô viết và chia sẻ những phát hiện của mình về khoa học học tập và cách áp dụng nó vào các tình huống thực tế. \ n2. Vicki Davis - người tạo ra blog Cool Cat Teacher tập trung vào các chủ đề như công nghệ giáo dục, quản lý lớp học, kỹ thuật sư phạm và các phương pháp hay nhất cho giáo viên. \ n3. Larry Ferlazzo - một giáo viên tiếng Anh và Nghiên cứu Xã hội từng đoạt giải thưởng, Larry sử dụng blog của mình để chia sẻ các phương pháp giảng dạy và tài nguyên mới để thu hút học sinh trong lớp học. \ n4. Richard Byrne - một cựu giáo viên nghiên cứu xã hội ở trường trung học, Richard hiện đang quản lý blog Công nghệ miễn phí cho giáo viên, nơi ông cung cấp cho các nhà giáo dục những ý tưởng và công cụ để tích hợp công nghệ trong giảng dạy của họ. \ n5. Shelly Sanchez Terrell - một diễn giả và nhà đào tạo giáo viên quốc tế, blog Shelly\u2019s, Teacher Reboot Camp, cung cấp các tài nguyên phát triển chuyên môn và khám phá tác động của công nghệ trong giáo dục."}</w:t>
      </w:r>
    </w:p>
    <w:p w14:paraId="71FE3F38" w14:textId="77777777" w:rsidR="00777E58" w:rsidRDefault="007247FE">
      <w:r>
        <w:t xml:space="preserve">{"câu hỏi": "Viết một bài đăng trên blog ủng hộ việc dạy học sinh kỹ năng mã hóa ở trường.", "câu trả lời": "Tầm quan trọng của việc dạy kỹ năng mã hóa trong trường học \ n \ n Trong thế giới công nghệ phát triển nhanh chóng mà chúng ta đang sống ngày nay, câu hỏi không còn là liệu sinh viên có nên học mã hóa hay không, mà là khi nào họ nên bắt đầu học. Nhu cầu về kỹ năng mã hóa và khoa học máy tính đang gia tăng trong hầu hết các ngành công nghiệp khi thế giới trở nên phụ thuộc nhiều hơn vào công nghệ. Do đó, dạy học sinh kỹ năng mã hóa ở trường là rất quan trọng để chuẩn bị cho họ thành công trong tương lai. \ n \ nCoding là quá trình chuyển đổi các hướng dẫn mà con người có thể đọc được thành ngôn ngữ mà máy tính có thể hiểu và thực thi. Nó là một công cụ mạnh mẽ cho phép chúng tôi phát triển phần mềm, trang web và ứng dụng có thể thực hiện nhiều tác vụ. Tuy nhiên, bất chấp tầm quan trọng của nó, nhiều trường học vẫn không cung cấp giáo dục mã hóa đầy đủ, khiến học sinh gặp bất lợi khi họ tham gia lực lượng lao động. \ n \ n Dạy mã hóa trong trường học có rất nhiều lợi ích. Đối với người mới bắt đầu, nó giúp học sinh phát triển tư duy phê phán và kỹ năng giải quyết vấn đề. Viết mã liên quan đến việc chia nhỏ một vấn đề thành các phần nhỏ hơn, dễ quản lý hơn, phân tích nó và tìm cách giải quyết nó. Kiểu suy nghĩ này là không thể thiếu trong nhiều ngành nghề và là một kỹ năng có giá trị cần có trong cuộc sống nói chung. \ n \ nCoding cũng thúc đẩy sự sáng tạo và đổi mới. Khi sinh viên biết cách viết mã, họ có thể tạo trang web, ứng dụng di động và trò chơi của riêng mình. Điều này cho phép họ thể hiện bản thân một cách sáng tạo và có khả năng phát minh ra một cái gì đó mới và hữu ích cho thế giới. Học mã hóa ngay từ khi còn nhỏ cũng có thể dẫn đến sự thành thạo hơn trong các môn học khác. Mã hóa đòi hỏi sự hiểu biết về logic và toán học, có thể cải thiện hiệu suất của học sinh trong các lĩnh vực này. Ngoài ra, nhiều dự án mã hóa liên quan đến việc cộng tác với những người khác, điều này có thể cải thiện kỹ năng làm việc nhóm và giao tiếp. Hơn nữa, kỹ năng mã hóa đang có nhu cầu cao trong lực lượng lao động. Nhiều công việc, từ phát triển phần mềm đến phân tích dữ liệu, đòi hỏi kiến thức mã hóa. Khi công nghệ tiến bộ và tự động hóa trở nên phổ biến hơn, nhu cầu về kỹ năng mã hóa sẽ chỉ tăng </w:t>
      </w:r>
      <w:r>
        <w:lastRenderedPageBreak/>
        <w:t>lên. Do đó, sinh viên học lập trình ở trường sẽ có lợi thế cạnh tranh khi tham gia vào thị trường việc làm. Tóm lại, dạy học sinh kỹ năng lập trình ở trường là vô cùng có lợi. Nó cung cấp cho sinh viên những kỹ năng có giá trị có thể được sử dụng trong nhiều ngành công nghiệp, thúc đẩy tư duy phê phán, sáng tạo và đổi mới, và chuẩn bị cho họ thành công trong tương lai. Để đảm bảo rằng thế hệ tiếp theo được trang bị để phát triển mạnh trong một thế giới thay đổi nhanh chóng, điều quan trọng là chúng ta phải ưu tiên giáo dục mã hóa."}</w:t>
      </w:r>
    </w:p>
    <w:p w14:paraId="41CC2E5F" w14:textId="77777777" w:rsidR="00777E58" w:rsidRDefault="007247FE">
      <w:r>
        <w:t>{"câu hỏi": "Với một đảng chính trị, hãy nêu tên một chính sách liên quan đến nó. - Đảng Cộng hòa", "trả lời": "Một chính sách liên quan đến đảng Cộng hòa là cắt giảm thuế cho các cá nhân và doanh nghiệp."}</w:t>
      </w:r>
    </w:p>
    <w:p w14:paraId="511BC30F" w14:textId="77777777" w:rsidR="00777E58" w:rsidRDefault="007247FE">
      <w:r>
        <w:t>{"câu hỏi": "Máy in đầu tiên được phát minh ở nước nào?", "câu trả lời": "Máy in đầu tiên được phát minh ở Đức vào thế kỷ 15 và được thiết kế bởi Johannes Gutenberg, người đã phát triển hệ thống kiểu chữ di động trong bảng chữ cái Latinh."}</w:t>
      </w:r>
    </w:p>
    <w:p w14:paraId="3116FA68" w14:textId="77777777" w:rsidR="00777E58" w:rsidRDefault="007247FE">
      <w:r>
        <w:t>{"câu hỏi": "Tạo ra một tiếng leng keng 10 giây có giọng điệu tích cực, nâng cao tinh thần.", "Câu trả lời": "Đi cùng, đừng trì hoãn, đó là một ngày hoàn toàn mới, \nChúng tôi sẽ ở bên cạnh bạn, bằng mọi cách, \nChúng tôi sẽ giúp đỡ và hướng dẫn, với một nụ cười trên khuôn mặt, \nCùng nhau chúng ta sẽ đạt được, với hạnh phúc và ân sủng!"}</w:t>
      </w:r>
    </w:p>
    <w:p w14:paraId="59912718" w14:textId="77777777" w:rsidR="00777E58" w:rsidRDefault="007247FE">
      <w:r>
        <w:t>{"question": "Kể tên ba loài động vật phổ biến ở Hoa Kỳ.", "trả lời": "Các loài động vật phổ biến nhất ở Hoa Kỳ là mèo, chó và ngựa."}</w:t>
      </w:r>
    </w:p>
    <w:p w14:paraId="3095B037" w14:textId="77777777" w:rsidR="00777E58" w:rsidRDefault="007247FE">
      <w:r>
        <w:t>{"câu hỏi": "Tạo ra một câu chuyện 100 từ về một cuộc phiêu lưu gia đình.", "câu trả lời": "Gia đình Smith luôn sẵn sàng cho một cuộc phiêu lưu, và hôm nay cũng không ngoại lệ. Họ đóng gói hành lý, chất lên xe và lên đường cho một ngày khám phá ngoài trời. Điểm đến của họ là một khu bảo tồn thiên nhiên gần đó, nơi họ sẽ đi bộ đường dài, ngắm chim và dã ngoại dưới ánh nắng mặt trời. Khi họ đi theo con đường mòn, họ phát hiện ra một thác nước ẩn, sương mù cầu vồng và vòi phun mát mẻ lấy đi hơi thở của họ. Họ kinh ngạc trước vẻ đẹp của thế giới tự nhiên. Họ trở về nhà tối hôm đó trong tình trạng kiệt sức nhưng phấn khởi, hồi tưởng lại cuộc phiêu lưu của họ trong bữa tối gia đình. Đó là một ngày mà họ sẽ luôn trân trọng."}</w:t>
      </w:r>
    </w:p>
    <w:p w14:paraId="7996086A" w14:textId="77777777" w:rsidR="00777E58" w:rsidRDefault="007247FE">
      <w:r>
        <w:t>{"question": "Nếu y=kx^1/4 và y=3sqrt(2) tại x=81, giá trị của y tại x=4 là gì?", "answer": "Đầu tiên, hãy giải cho k bằng phương trình đã cho y=kx^(1/4) và điểm (81, 3sqrt(2)):\n3sqrt(2) = k*81^(1/4)\n81^(1/4) = 3\n3sqrt(2) = k*3\nk = sqrt(2)\n\nNow,  Để tìm giá trị của y tại x=4, ta sử dụng cùng một phương trình y=kx^(1/4) với x=4:\ny = sqrt(2)*4^(1/4)\n4^(1/4) = 2^(1/2) (vì 4=2^2)\ny = sqrt(2)*2\ny = 2."}</w:t>
      </w:r>
    </w:p>
    <w:p w14:paraId="0BCDD3EE" w14:textId="77777777" w:rsidR="00777E58" w:rsidRDefault="007247FE">
      <w:r>
        <w:t>{"question": "Đưa ra một danh sách năm mục, hãy phân loại chúng. - bút, giấy, thức ăn, sách, máy tính", "đáp án": "Đồ dùng viết: bút, giấy \nThực phẩm: thực phẩm\nTài liệu đọc: sách\nĐiện tử: máy tính"}</w:t>
      </w:r>
    </w:p>
    <w:p w14:paraId="72480A07" w14:textId="77777777" w:rsidR="00777E58" w:rsidRDefault="007247FE">
      <w:r>
        <w:t>{"câu hỏi": "So sánh chi phí của hai mặt hàng và cho biết mặt hàng nào đắt hơn. - Apple: $2\nBanana: $1", "answer": "Quả táo, có giá 2$, đắt hơn chuối, có giá 1$."}</w:t>
      </w:r>
    </w:p>
    <w:p w14:paraId="50B5B411" w14:textId="77777777" w:rsidR="00777E58" w:rsidRDefault="007247FE">
      <w:r>
        <w:lastRenderedPageBreak/>
        <w:t>{"câu hỏi": "Đưa ra một bản tóm tắt phim, hãy cung cấp xếp hạng phim. - Bộ phim kể về một người đàn ông chuyển đến một thị trấn nhỏ để tìm sự bình yên chỉ để khám phá ra thị trấn chứa đầy bí mật.", "Trả lời": "Tôi là một người mẫu ngôn ngữ AI và không có khả năng đưa ra xếp hạng cho một bộ phim chỉ dựa trên một bản tóm tắt. Bạn có thể vui lòng cung cấp cho tôi tiêu đề của bộ phim và các thông tin thích hợp khác như đánh giá và tiếp nhận để giúp tôi tạo ra phản hồi không?"}</w:t>
      </w:r>
    </w:p>
    <w:p w14:paraId="65C9BE06" w14:textId="77777777" w:rsidR="00777E58" w:rsidRDefault="007247FE">
      <w:r>
        <w:t>{"question": "Trong nhiệm vụ này, bạn cần sửa câu sau bằng cách thêm dấu câu và viết hoa. - chúng tôi đến cửa hàng sau giờ học", "trả lời": "Chúng tôi đã đến cửa hàng sau giờ học."}</w:t>
      </w:r>
    </w:p>
    <w:p w14:paraId="078BE1D2" w14:textId="77777777" w:rsidR="00777E58" w:rsidRDefault="007247FE">
      <w:r>
        <w:t>{"câu hỏi": "Mô tả trải nghiệm ăn kem.", "trả lời": "Ăn kem thường được mô tả là một trải nghiệm giác quan thú vị. Từ thời điểm nó chạm vào lưỡi, vị lạnh của kem có thể mang lại cảm giác sảng khoái ngay lập tức, tiếp theo là hương vị phong phú và kết cấu kem khi nó tan chảy trong miệng của bạn. Nhiều người liên kết trải nghiệm này với hạnh phúc, nỗi nhớ và niềm vui giác quan thuần túy. Tùy thuộc vào hương vị, hương vị và cảm giác có thể khác nhau. Ví dụ, một muỗng kem sô cô la có thể cung cấp một sự bùng nổ của vị ngọt và phong phú, trong khi một loại kem trái cây có thể cung cấp một hương vị sắc nét vừa tiếp thêm sinh lực vừa sảng khoái. Ngoài ra, bối cảnh ăn kem cũng có thể nâng cao trải nghiệm: ăn nón vào một ngày hè nóng bức, chia sẻ sundae với bạn bè hoặc thưởng thức muỗng như một món tráng miệng thoải mái. Nhìn chung, trải nghiệm liên quan đến việc thu hút các giác quan, thưởng thức hương vị và kết cấu, và tận hưởng cảm giác hài lòng mà nó mang lại."}</w:t>
      </w:r>
    </w:p>
    <w:p w14:paraId="1C62EF83" w14:textId="77777777" w:rsidR="00777E58" w:rsidRDefault="007247FE">
      <w:r>
        <w:t>{"question": "Chuyển đổi phép đo sau thành số đo tương đương tính bằng mét. - 2,5 feet", "trả lời": "0,762 mét"}</w:t>
      </w:r>
    </w:p>
    <w:p w14:paraId="1A8B2D3D" w14:textId="77777777" w:rsidR="00777E58" w:rsidRDefault="007247FE">
      <w:r>
        <w:t>{"câu hỏi": "Đề xuất ba mẹo để làm việc tại nhà.", "trả lời": "1. Thiết lập một không gian làm việc được chỉ định: Có thể vô cùng hữu ích khi có một khu vực cụ thể trong nhà của bạn dành riêng cho công việc. Điều này giúp bạn chuyển sang "chế độ làm việc" về thể chất và tinh thần khi bạn bước vào không gian này và có thể giúp ngăn chặn những phiền nhiễu. \ n \ n2. Thiết lập thói quen: Có một thói quen được thiết lập mà bạn tuân thủ mỗi ngày có thể là một cách tuyệt vời để tăng năng suất và duy trì sự cân bằng tốt giữa công việc và cuộc sống khi làm việc tại nhà. Cố gắng thức dậy vào cùng một thời điểm mỗi ngày, mặc quần áo và tuân theo một lịch trình đã định để bắt đầu và kết thúc ngày làm việc của bạn. \ n \ n3. Nghỉ ngơi: Điều quan trọng là phải rời khỏi công việc của bạn định kỳ trong suốt cả ngày để làm mới tâm trí và cơ thể của bạn. Hãy chắc chắn nghỉ ngơi thường xuyên để đứng dậy, duỗi người và nghỉ ngơi đôi mắt của bạn, và cân nhắc đi bộ ngắn hoặc thực hiện một số hình thức hoạt động thể chất khác trong giờ nghỉ trưa để tăng mức năng lượng của bạn."}</w:t>
      </w:r>
    </w:p>
    <w:p w14:paraId="68533CEC" w14:textId="77777777" w:rsidR="00777E58" w:rsidRDefault="007247FE">
      <w:r>
        <w:t xml:space="preserve">{"câu hỏi": "Viết một câu chuyện về một nhà du hành thời gian vừa đến trong tương lai. - Du hành thời gian | Nữ | Tuổi: 20", "trả lời": "Ngày xửa ngày xưa, có một phụ nữ trẻ tên Sarah thấy mình được đưa đến tương lai. Chỉ mới 20 tuổi, cô đã trở thành một nhà du hành thời gian, và khi cô nhìn xung quanh, cô nhận ra rằng cô đã đến một thế giới rất khác với thế giới mà cô đã bỏ lại phía sau. Điều đầu tiên Sarah nhận thấy là công nghệ tiên tiến của tương lai. Mọi thứ đều được sắp xếp hợp lý và tự động, với robot và máy móc thực hiện các nhiệm vụ mà trước đây cần phải có bàn tay con người. Phong cảnh được rải rác với những tòa nhà </w:t>
      </w:r>
      <w:r>
        <w:lastRenderedPageBreak/>
        <w:t>chọc trời cao chót vót, và bầu trời tràn ngập những chiếc ô tô bay và máy bay không người lái. Khi thế giới mới này choáng ngợp, Sarah không thể không cảm thấy phấn khích khi khám phá. Khả năng dường như là vô tận, và cô không thể chờ đợi để xem xã hội tương lai này có gì trong cửa hàng. Một trong những điều đầu tiên cô làm là đến thăm một bảo tàng dành riêng cho lịch sử thế giới. Cô đã rất ngạc nhiên khi thấy sự tiến bộ đã được thực hiện và các sự kiện đã diễn ra kể từ thời của cô. Cô đã nhìn thấy những giải pháp mà họ đã đưa ra cho những vấn đề mà thế giới của cô đang phải đối mặt, những khám phá mới trong khoa học và công nghệ đã được thực hiện, và những cách thức mà xã hội đã phát triển. Họ rất thân thiện và chào đón, và dường như thực sự tò mò về cô ấy và thế giới mà cô ấy đến từ. Cô đã rất ngạc nhiên khi thấy rằng nhiều vấn đề và xung đột trong thời đại của cô không còn phù hợp nữa, và phần lớn, mọi người sống trong hòa bình và hòa hợp. Khi thời gian của cô trong tương lai kết thúc, Sarah biết rằng cô sẽ không bao giờ quên cuộc phiêu lưu đáng kinh ngạc này. Cô đã tận mắt nhìn thấy tiềm năng của nhân loại và khả năng của những gì thế giới có thể trở thành. Và khi cô ấy quay trở lại thời đại của mình, cô ấy biết rằng cô ấy sẽ mang theo một cảm giác hy vọng và lạc quan mới cho tương lai."}</w:t>
      </w:r>
    </w:p>
    <w:p w14:paraId="5C5519AD" w14:textId="77777777" w:rsidR="00777E58" w:rsidRDefault="007247FE">
      <w:r>
        <w:t>{"câu hỏi": "Giải thích huyền thoại đã cho. - Thần thoại Ai Cập về Osiris", "câu trả lời": "Thần thoại Ai Cập về Osiris là một trong những huyền thoại nổi tiếng và lâu dài nhất của Ai Cập cổ đại. Truyền thuyết này kể về câu chuyện của Osiris, một vị vua Ai Cập cổ đại, người được cho là đã cai trị Ai Cập bằng trí tuệ và công lý. Ông được yêu mến và tôn trọng bởi tất cả mọi người, và sự cai trị của ông đã mang lại sự thịnh vượng và hạnh phúc cho vùng đất. Theo truyền thuyết, Osiris đã bị phản bội bởi chính anh trai của mình, Set, người ghen tị với quyền lực và sự nổi tiếng của ông. Set đã lừa Osiris và giết anh ta, chặt xác anh ta và rải rác các mảnh vỡ khắp vùng đất. Vợ của Osiris, Isis, đã tìm kiếm các mảnh cơ thể của chồng mình và, với sự giúp đỡ của chị gái cô, Nephthys, đã tìm cách lắp ráp lại chúng. \n\nIsis sau đó sử dụng phép thuật mạnh mẽ của mình để đưa Osiris sống lại, nhưng chỉ đủ lâu để cô mang thai một đứa con trai, Horus, người sẽ lớn lên để trả thù cho cái chết của cha mình và khôi phục trật tự cho vùng đất. Osiris, trong khi đó, tiếp tục trở thành vị thần của thế giới ngầm, cai trị người chết và hướng dẫn họ trên hành trình sang thế giới bên kia. Thần thoại về Osiris là một trong những sự cứu chuộc và phục sinh, và nó đóng một vai trò quan trọng trong tôn giáo và văn hóa Ai Cập cổ đại. Osiris được coi là biểu tượng của hy vọng và đổi mới, và câu chuyện của ông thường được sử dụng để minh họa niềm tin vào thế giới bên kia và chu kỳ của sự sống và cái chết.</w:t>
      </w:r>
    </w:p>
    <w:p w14:paraId="47C6E9EC" w14:textId="77777777" w:rsidR="00777E58" w:rsidRDefault="007247FE">
      <w:r>
        <w:t xml:space="preserve">{"câu hỏi": "Hãy cho tôi biết về voi savanna châu Phi.", "câu trả lời": "Voi savanna châu Phi, còn được gọi là voi bụi châu Phi, là động vật sống trên cạn lớn nhất và có nguồn gốc từ đồng cỏ và thảo nguyên của châu Phi cận Sahara. Đây là phân loài lớn nhất trong ba phân loài voi được công nhận và có thể cao tới 4 mét và nặng tới 12 tấn.\n\nVoi Savanna có đôi tai lớn được sử dụng để tản nhiệt và giao tiếp với người khác, ngà dài, cong được sử dụng để tìm kiếm thức ăn, chiến đấu và đào nước hoặc khoáng chất,  và một thân cây dài, cơ bắp phục vụ nhiều mục đích, bao gồm nắm thức ăn, nước uống, tắm bụi và tương tác xã hội. Những con voi này sống trong các nhóm gia đình lớn, do một mẫu hệ lãnh đạo, và có các mối quan hệ xã hội và phương thức giao tiếp phức tạp. Chúng có thể phát ra âm thanh trên một khoảng cách dài, sử dụng các cuộc gọi tần số thấp có thể di chuyển vài km. Voi savanna châu Phi là động </w:t>
      </w:r>
      <w:r>
        <w:lastRenderedPageBreak/>
        <w:t>vật ăn cỏ và tiêu thụ nhiều loại nguyên liệu thực vật, bao gồm cỏ, lá, quả và vỏ cây. Chúng được biết đến với tác động của chúng đối với môi trường, định hình cảnh quan thông qua hành vi kiếm ăn của chúng và tạo ra và duy trì môi trường sống cho các động vật hoang dã khác. Do mất môi trường sống và săn trộm để lấy ngà voi, quần thể voi savanna châu Phi đã giảm và loài này hiện đang được Liên minh Bảo tồn Thiên nhiên Quốc tế (IUCN) liệt kê là dễ bị tổn thương. Các nỗ lực bảo tồn đang được tiến hành để bảo vệ voi và môi trường sống của chúng, và để giảm nhu cầu về ngà voi."}</w:t>
      </w:r>
    </w:p>
    <w:p w14:paraId="3508E80A" w14:textId="77777777" w:rsidR="00777E58" w:rsidRDefault="007247FE">
      <w:r>
        <w:t>{"câu hỏi": "Hãy nghĩ về một khẩu hiệu hấp dẫn cho một công ty. - Công ty: Dịch vụ bảo mật Internet", "trả lời": "\"Che chắn thế giới kỹ thuật số của bạn, một cú nhấp chuột tại một thời điểm!\""}</w:t>
      </w:r>
    </w:p>
    <w:p w14:paraId="31BA914A" w14:textId="77777777" w:rsidR="00777E58" w:rsidRDefault="007247FE">
      <w:r>
        <w:t>{"câu hỏi": "Liệt kê 5 lợi ích mà trợ lý AI có thể mang lại cho doanh nghiệp.", "trả lời": "1. Cải thiện hiệu quả: Trợ lý AI có thể thực hiện các tác vụ thông thường, như lên lịch cuộc hẹn hoặc gửi lời nhắc, nhanh hơn và chính xác hơn con người. Điều này giải phóng nhân viên để tập trung vào các nhiệm vụ có giá trị cao hơn và có thể giúp tăng tốc hoạt động kinh doanh. \ n \ n2. Dịch vụ khách hàng nâng cao: Trợ lý AI có thể được sử dụng để cung cấp hỗ trợ khách hàng 24/7, trả lời các câu hỏi phổ biến và giải quyết các vấn đề đơn giản trong thời gian thực. Điều này có thể cải thiện trải nghiệm của khách hàng và tăng sự hài lòng. \ n \ n3. Phân tích dữ liệu: Trợ lý AI có thể phân tích một lượng lớn dữ liệu để khám phá những hiểu biết và xu hướng mà nếu không sẽ không được chú ý. Điều này có thể cung cấp thông tin cho việc ra quyết định và giúp các doanh nghiệp đưa ra dự đoán và dự báo chính xác hơn. \ n \ n4. Tiết kiệm chi phí: Bằng cách tự động hóa các công việc thường ngày và nâng cao hiệu quả, trợ lý AI có thể giúp doanh nghiệp tiết kiệm thời gian và tiền bạc. Họ cũng có thể giảm nhu cầu nhân viên thực hiện các nhiệm vụ này, điều này có thể dẫn đến tiết kiệm chi phí bổ sung. \ n \ n5. Cá nhân hóa: Trợ lý AI có thể được sử dụng để cá nhân hóa trải nghiệm của khách hàng, bằng cách đề xuất các sản phẩm hoặc dịch vụ dựa trên sở thích hoặc hành vi trong quá khứ của khách hàng. Điều này có thể cải thiện mức độ tương tác và tăng khả năng bán hàng."}</w:t>
      </w:r>
    </w:p>
    <w:p w14:paraId="5D648C90" w14:textId="77777777" w:rsidR="00777E58" w:rsidRDefault="007247FE">
      <w:r>
        <w:t>{"question": "Tạo câu hỏi và câu trả lời bài kiểm tra. - Chủ đề: Chiến tranh thế giới thứ hai", "trả lời": Câu hỏi: Chiến tranh thế giới thứ hai bắt đầu vào năm nào?\nTrả lời: Chiến tranh thế giới thứ hai bắt đầu vào ngày 1 tháng 9 năm 1939."}</w:t>
      </w:r>
    </w:p>
    <w:p w14:paraId="7571517E" w14:textId="77777777" w:rsidR="00777E58" w:rsidRDefault="007247FE">
      <w:r>
        <w:t xml:space="preserve">{"câu hỏi": "Mô tả một kịch bản trong đó AI có thể được sử dụng để tăng hiệu quả.", "trả lời": "Một kịch bản mà AI có thể được sử dụng để tăng hiệu quả là trong quản lý chuỗi cung ứng cho một công ty sản xuất. Một thuật toán AI có thể được phát triển để phân tích dữ liệu thời gian thực từ nhiều nguồn khác nhau, bao gồm bán hàng, hàng tồn kho và sản xuất, để xác định các mẫu và tối ưu hóa toàn bộ quy trình chuỗi cung ứng. Ví dụ, hệ thống AI có thể xác định thời gian tối ưu để sắp xếp lại nguyên liệu, dựa trên mức tồn kho hiện tại và nhu cầu dự đoán. Hệ thống cũng có thể dự báo sự gián đoạn tiềm ẩn trong chuỗi cung ứng, chẳng hạn như sự chậm trễ từ các nhà cung cấp và thực hiện các biện pháp chủ động để giảm thiểu chúng. Hơn nữa, AI có thể được sử dụng để tăng cường quy trình sản xuất bằng cách giám sát hiệu suất thiết bị, dự đoán yêu cầu bảo trì và lên lịch sửa chữa để giảm thiểu thời gian chết. Hệ thống AI cũng có thể tối ưu hóa lịch trình sản xuất để tối đa hóa sản lượng và giảm </w:t>
      </w:r>
      <w:r>
        <w:lastRenderedPageBreak/>
        <w:t>chất thải, dẫn đến chi phí thấp hơn và lợi nhuận cao hơn. Nhìn chung, việc triển khai AI trong quản lý chuỗi cung ứng cho phép công ty hoạt động hiệu quả hơn, giảm sự chậm trễ, giảm thiểu chi phí và tăng sự hài lòng của khách hàng."}</w:t>
      </w:r>
    </w:p>
    <w:p w14:paraId="17503F2B" w14:textId="77777777" w:rsidR="00777E58" w:rsidRDefault="007247FE">
      <w:r>
        <w:t>{"question": "Tạo một đoạn văn tương ứng với phần tin tức đã cho. - IBM và Quỹ AI đã hợp lực", "trả lời": "IBM, một công ty công nghệ đa quốc gia hàng đầu và AI Foundation, một tổ chức phi lợi nhuận nghiên cứu tiềm năng của trí tuệ nhân tạo, gần đây đã công bố sự hợp tác của họ. Sự hợp tác này nhằm mục đích tập hợp chuyên môn và nguồn lực của họ để thúc đẩy sự phát triển và sử dụng đạo đức của công nghệ AI. Động thái này được coi là một bước tích cực trong ngành sẽ thúc đẩy sự đổi mới và thúc đẩy việc sử dụng AI có trách nhiệm. Các chi tiết về quan hệ đối tác và các lĩnh vực trọng tâm cụ thể dự kiến sẽ được tiết lộ trong những tháng tới."}</w:t>
      </w:r>
    </w:p>
    <w:p w14:paraId="7C9419C7" w14:textId="77777777" w:rsidR="00777E58" w:rsidRDefault="007247FE">
      <w:r>
        <w:t>{"question": "Thiết kế đầu ra theo ví dụ đã cho. - Ví dụ đầu ra: Tôi thích ăn kem", "trả lời": "Chắc chắn, đây là một đầu ra được thiết kế theo ví dụ đã cho: \"Tôi thích thưởng thức bánh sô cô la.\"}</w:t>
      </w:r>
    </w:p>
    <w:p w14:paraId="58ADDA3B" w14:textId="77777777" w:rsidR="00777E58" w:rsidRDefault="007247FE">
      <w:r>
        <w:t>{"câu hỏi": "Cung cấp ví dụ về mã hóa bất đối xứng", "câu trả lời": "Mã hóa bất đối xứng là một loại mã hóa sử dụng một cặp khóa, một khóa công khai và một khóa riêng tư, để mã hóa và giải mã tin nhắn một cách an toàn. Dưới đây là một ví dụ về cách mã hóa bất đối xứng hoạt động: \ n \ n \ nLet\u2019s nói rằng Alice muốn gửi một tin nhắn an toàn cho Bob. Bob đã tạo ra một cặp khóa: một khóa công khai mà anh ấy đã chia sẻ với mọi người và một khóa riêng mà anh ấy giữ bí mật. \ n \ nAlice lấy khóa công khai của Bob \ u2019s và sử dụng nó để mã hóa tin nhắn của cô ấy. Khi tin nhắn được mã hóa, cô ấy sẽ gửi nó cho Bob thông qua email, ứng dụng nhắn tin hoặc bất kỳ kênh liên lạc nào khác. Khi Bob nhận được tin nhắn, anh ta sử dụng khóa riêng của mình để giải mã nó. Vì khóa riêng của anh ấy được ghép nối với khóa công khai được sử dụng để mã hóa tin nhắn, anh ấy có thể dễ dàng giải mã nó và đọc tin nhắn của Alice \ n \ n. Ngay cả khi một kẻ nghe trộm chặn tin nhắn của Alice \ u2019s, anh ta sẽ không thể đọc nó mà không có khóa riêng, chỉ Bob mới biết, vì vậy tin nhắn vẫn an toàn. \ n \ nĐây là một ví dụ về cách mã hóa bất đối xứng có thể được sử dụng để gửi thông tin an toàn giữa hai các bên."}</w:t>
      </w:r>
    </w:p>
    <w:p w14:paraId="2099FBDA" w14:textId="77777777" w:rsidR="00777E58" w:rsidRDefault="007247FE">
      <w:r>
        <w:t>{"câu hỏi": "Với tiêu đề được cung cấp, hãy tạo một tiêu đề phụ hấp dẫn - \"Lợi ích của y học tự nhiên\"", "câu trả lời": "\"Khám phá sức mạnh của các phương thuốc chữa bệnh của thiên nhiên\""}</w:t>
      </w:r>
    </w:p>
    <w:p w14:paraId="4E5F9BAF" w14:textId="77777777" w:rsidR="00777E58" w:rsidRDefault="007247FE">
      <w:r>
        <w:t xml:space="preserve">{"câu hỏi": "Giải thích ý nghĩa đối với môi trường của tuyên bố đã cho - "Con người sử dụng một lượng lớn năng lượng", "câu trả lời": "Tuyên bố "Con người sử dụng một lượng lớn năng lượng" có ý nghĩa quan trọng đối với môi trường. Khi dân số và nền kinh tế của con người phát triển, nhu cầu về năng lượng cũng tăng lên. Năng lượng thường được tạo ra từ các nguồn tài nguyên không tái tạo như nhiên liệu hóa thạch như than, dầu và khí đốt. Khi các nhiên liệu này được đốt cháy để sản xuất năng lượng, các khí nhà kính như carbon dioxide được thải ra môi trường. Những khí này giữ nhiệt trong khí quyển, dẫn đến cái thường được gọi là sự nóng lên toàn cầu. Nhiệt độ tăng của trái đất đang có tác động của biến đổi khí hậu, dẫn đến mất các tảng băng, mực nước biển dâng cao và các thảm họa thiên </w:t>
      </w:r>
      <w:r>
        <w:lastRenderedPageBreak/>
        <w:t>nhiên thường xuyên và dữ dội hơn như cháy rừng và bão. Ngoài việc phát thải khí nhà kính, việc khai thác, vận chuyển và sử dụng nhiên liệu hóa thạch cũng dẫn đến ô nhiễm và suy thoái môi trường sống tự nhiên. Sự cố tràn dầu, rò rỉ khí đốt và khai thác than có thể có tác động tàn phá đối với tài nguyên đất, không khí và nước, và sức khỏe của cả quần thể người và động vật hoang dã. Tóm lại, việc sử dụng năng lượng khổng lồ của con người có tác động tiêu cực đáng kể đến môi trường, bao gồm cả việc giải phóng khí nhà kính gây ra biến đổi khí hậu, ô nhiễm và suy thoái môi trường sống. Do đó, nhu cầu cấp thiết về các giải pháp năng lượng bền vững hơn có thể đáp ứng nhu cầu của con người trong khi giảm thiểu tác hại đối với môi trường."}</w:t>
      </w:r>
    </w:p>
    <w:p w14:paraId="44E458F9" w14:textId="77777777" w:rsidR="00777E58" w:rsidRDefault="007247FE">
      <w:r>
        <w:t>{"question": "Đặt tên cho một vấn đề học máy có thể được giải quyết bằng cách sử dụng mạng nơ-ron", "câu trả lời": "Một vấn đề học máy phổ biến có thể được giải quyết bằng cách sử dụng mạng thần kinh là phân loại hình ảnh, trong đó mục tiêu là xác định các đối tượng trong một hình ảnh và gán chúng cho các lớp khác nhau. Mạng lưới thần kinh có thể được đào tạo để nhận ra các mẫu và đặc điểm trong hình ảnh và phân loại chúng một cách chính xác."}</w:t>
      </w:r>
    </w:p>
    <w:p w14:paraId="07361E7A" w14:textId="77777777" w:rsidR="00777E58" w:rsidRDefault="007247FE">
      <w:r>
        <w:t>{"câu hỏi": "Từ câu đã cho, tạo ra một câu ngụ ý việc sử dụng một câu tục ngữ - Cô ấy nghĩ rằng nếu anh ấy làm việc chăm chỉ thì cuối cùng anh ấy sẽ thành công", "trả lời": "\"Như người ta nói, làm việc chăm chỉ sẽ được đền đáp, vì vậy cô ấy tin rằng nếu anh ấy kiên trì và nỗ lực, cuối cùng anh ấy sẽ đạt được thành công.\""}</w:t>
      </w:r>
    </w:p>
    <w:p w14:paraId="423BF5E1" w14:textId="77777777" w:rsidR="00777E58" w:rsidRDefault="007247FE">
      <w:r>
        <w:t>{"câu hỏi": "Đưa ra một danh mục cho các mặt hàng đã cho - Dâu, táo, chuối", "câu trả lời": "Một danh mục có thể có cho các mặt hàng này có thể là: Trái cây"}</w:t>
      </w:r>
    </w:p>
    <w:p w14:paraId="11547E20" w14:textId="77777777" w:rsidR="00777E58" w:rsidRDefault="007247FE">
      <w:r>
        <w:t>{"question": "Tạo tiêu đề thích hợp cho bài hát.", "answer": "\"Heartbeats and Echoes\""}</w:t>
      </w:r>
    </w:p>
    <w:p w14:paraId="71774CBE" w14:textId="77777777" w:rsidR="00777E58" w:rsidRDefault="007247FE">
      <w:r>
        <w:t>{"câu hỏi": "Nếu Alex đưa cho Bob một xu, Bob sẽ có gấp ba lần số xu so với Alex. Nếu Bob cho Alex một xu, Bob sẽ có gấp đôi số xu so với Alex. Bob hiện có bao nhiêu xu?", "trả lời": "Hãy để a là số xu mà Alex hiện có, và hãy để b là số xu mà Bob hiện có. Chúng ta có hai điều kiện:\n\n1. Nếu Alex cho Bob một xu, Bob sẽ có gấp ba lần số xu so với Alex. Vì vậy, sau khi giao dịch, Alex sẽ có một - 1 xu và Bob sẽ có b + 1 xu, và chúng ta có: \ n \ n b + 1 = 3 (a - 1) = 3a - 3.\n \ n2. Nếu Bob cho Alex một xu, Bob sẽ có gấp đôi số xu so với Alex. Vì vậy, sau khi giao dịch, Alex sẽ có một + 1 xu và Bob sẽ có b - 1 xu, và chúng ta có:\n\n b - 1 = 2(a + 1) = 2a + 2.\n\nĐể giải quyết vấn đề, chúng ta có thể trừ phương trình thứ hai khỏi phương trình thứ nhất và chúng ta thu được:\n\n 2 = a - 5.\n\nDo đó, a = 7. Cắm nó vào phương trình thứ hai, chúng ta có thể thấy rằng b = 17. Vì vậy, Bob có 17 xu."}</w:t>
      </w:r>
    </w:p>
    <w:p w14:paraId="08C7FAEE" w14:textId="77777777" w:rsidR="00777E58" w:rsidRDefault="007247FE">
      <w:r>
        <w:t>{"câu hỏi": "Viết lại câu thay thế cụm từ không chính xác và tạo thành một câu có nghĩa. - Cô ấy nghỉ học vào các ngày trong tuần.", "trả lời": "Cô ấy nghỉ học vào các ngày trong tuần."}</w:t>
      </w:r>
    </w:p>
    <w:p w14:paraId="7AF23122" w14:textId="77777777" w:rsidR="00777E58" w:rsidRDefault="007247FE">
      <w:r>
        <w:t xml:space="preserve">{"câu hỏi": "Hãy cho tôi biết về lịch sử đóng sách.", "Trả lời": "Đóng sách là một nghề thủ công có từ hàng ngàn năm trước và đã phát triển theo thời gian. Cuốn sách lâu đời nhất hiện có có niên đại khoảng 1.800 năm trước Công nguyên và là một viên đất sét từ Mesopotamia. Trong thời Trung cổ, sách được đóng bằng các vật liệu như da, vellum và gỗ. Sự ra đời của báo in vào thế kỷ 15 có nghĩa là sách hiện được sản xuất hàng loạt và các ràng buộc phải bền </w:t>
      </w:r>
      <w:r>
        <w:lastRenderedPageBreak/>
        <w:t>hơn để tồn tại trong sự khắc nghiệt của việc sử dụng. Cuộc cách mạng công nghiệp trong thế kỷ 19 có nghĩa là các phương pháp sản xuất hàng loạt mới đã được phát triển, chẳng hạn như máy ép hoàn thiện và máy may, và đóng sách hiện có thể được sản xuất hàng loạt. Ngày nay, đóng sách vẫn là một hình thức nghệ thuật, nhưng hầu hết các ràng buộc được thực hiện bằng cách sử dụng vật liệu sản xuất bằng máy và quy trình lắp ráp. Vẫn còn một số đóng sách thủ công, đặt riêng có sẵn, và nhiều người đóng sách hiện nay sử dụng cả phương pháp truyền thống và công nghệ hiện đại. Nghề thủ công vẫn còn sống và có khả năng tiếp tục cho các thế hệ mai sau."}</w:t>
      </w:r>
    </w:p>
    <w:p w14:paraId="3853D9CA" w14:textId="77777777" w:rsidR="00777E58" w:rsidRDefault="007247FE">
      <w:r>
        <w:t xml:space="preserve">{"câu hỏi": "Viết một bài đăng trên blog về những ưu và nhược điểm của việc thay thế các bài giảng nhàm chán bằng các bài thuyết trình tương tác.", "Câu trả lời": "Trong thế giới nhịp độ nhanh ngày nay, việc giữ cho sinh viên tham gia và hào hứng học tập đã trở nên quan trọng hơn bao giờ hết. Một giải pháp đã và đang trở nên phổ biến trong các nhà giáo dục là thay thế các bài giảng dài, nhàm chán bằng các bài thuyết trình tương tác. Nhưng, giống như bất kỳ kỹ thuật giáo dục nào khác, nó có cả ưu điểm và nhược điểm. Chúng ta hãy xem xét kỹ hơn.\n\nPros:\n\n- Tăng cường sự tham gia của sinh viên: Các bài thuyết trình tương tác thường liên quan đến việc sử dụng đa phương tiện, thăm dò ý kiến, câu đố và các yếu tố tương tác khác, có thể giúp thu hút sự chú ý của học sinh và khuyến khích sự tham gia. Điều này có nghĩa là học sinh có nhiều khả năng tham gia vào quá trình học tập và giữ lại thông tin được chia sẻ. \ n \ n - Thúc đẩy học tập tích cực: Các bài thuyết trình tương tác khuyến khích học sinh tích cực tham gia vào quá trình học tập thay vì tiếp thu thông tin thụ động. Học sinh có nhiều khả năng nhớ những gì họ đã học vì họ đã tích cực tham gia vào quá trình học tập. \ n \ n - Phục vụ cho các phong cách học tập khác nhau: Một số sinh viên học tốt hơn thông qua các phương tiện trực quan, trong khi những người khác học tốt hơn thông qua các phương tiện thính giác hoặc động học. Các bài thuyết trình tương tác có thể phục vụ cho các phong cách học tập khác nhau, giúp học sinh hiểu rõ hơn và lưu giữ thông tin. Khuyến khích sự sáng tạo và đổi mới: Với các bài thuyết trình tương tác, các nhà giáo dục có thể sáng tạo với cách họ trình bày thông tin cho học sinh. Điều này không chỉ làm cho trải nghiệm học tập thú vị hơn mà còn khuyến khích sự đổi mới trong phương pháp giảng dạy. \ n \ n \ n- Yêu cầu công nghệ: Các bài thuyết trình tương tác thường yêu cầu sử dụng công nghệ, chẳng hạn như máy tính, máy chiếu hoặc bảng trắng tương tác. Không phải tất cả các trường học hoặc lớp học đều có quyền truy cập vào các tài nguyên này và ngay cả khi họ làm, những khó khăn kỹ thuật có thể phát sinh, làm gián đoạn quá trình học tập. \ n \ n - Mất thời gian để chuẩn bị: Tạo một bài thuyết trình tương tác mất nhiều thời gian và công sức hơn so với việc chuẩn bị một bài giảng truyền thống. Đây có thể là một thách thức đối với các nhà giáo dục đã bị áp lực về thời gian. \ n \ n - Có thể áp đảo đối với một số sinh viên: Không phải tất cả học sinh đều phát triển mạnh trong môi trường học tập tương tác cao. Một số có thể thấy nó quá sức hoặc mất tập trung, điều này có thể cản trở việc học của họ. \ n \ n - Dựa vào sự tham gia của học sinh: Sự thành công của một bài thuyết trình tương tác phụ thuộc rất nhiều vào sự tham gia của học sinh. Nếu sinh viên không sẵn sàng tham gia hoặc tham gia, bài thuyết trình có thể không hiệu quả. Tóm lại, thay thế các bài giảng nhàm chán bằng các bài thuyết trình tương tác có những ưu điểm và nhược điểm của nó. Mặc dù nó có thể thúc đẩy sự tham gia của sinh viên và thúc đẩy học tập tích cực, nhưng nó cũng đòi hỏi công nghệ, cần có thời gian để chuẩn bị và sự tham gia của học sinh là rất quan trọng. Cuối </w:t>
      </w:r>
      <w:r>
        <w:lastRenderedPageBreak/>
        <w:t>cùng, các nhà giáo dục phải cân nhắc những ưu và nhược điểm và xác định xem các bài thuyết trình tương tác có phù hợp với lớp học của họ hay không."}</w:t>
      </w:r>
    </w:p>
    <w:p w14:paraId="03D6FEB7" w14:textId="77777777" w:rsidR="00777E58" w:rsidRDefault="007247FE">
      <w:r>
        <w:t>{"câu hỏi": "Liệt kê năm loại giỏ hàng trực tuyến.", "câu trả lời": "1. Giỏ hàng mã nguồn mở: Loại này được xây dựng bởi các nhà phát triển và có sẵn miễn phí để tải xuống, sửa đổi và phân phối. Ví dụ bao gồm Mã nguồn mở Magento, PrestaShop và OpenCart. \ n \ n2. Giỏ hàng được cấp phép: Loại này được mua từ các nhà phát triển phần mềm, được cài đặt trên máy chủ web và được tùy chỉnh. Ví dụ bao gồm X-Cart, LiteCommerce và PinnacleCart. \ n \ n3. Giỏ hàng được lưu trữ: Loại này được cung cấp bởi các công ty lưu trữ web hoặc nền tảng thương mại điện tử như một giải pháp tất cả trong một bao gồm xây dựng trang web, lưu trữ web và giao dịch an toàn. Ví dụ bao gồm Shopify, Wix, Squarespace và BigCommerce.\n\n4. Giỏ hàng dựa trên đám mây: Loại này được lưu trữ bởi các nhà cung cấp bên thứ ba và có thể được truy cập và quản lý từ mọi nơi có kết nối internet. Ví dụ bao gồm Volusion, 3dcart và Ecwid. \ n \ n5. Giỏ hàng bổ sung: Loại này được thêm vào các trang web, blog hoặc trang truyền thông xã hội hiện có như một tính năng bổ sung. Ví dụ bao gồm Ecwid, PayPal và WooCommerce."}</w:t>
      </w:r>
    </w:p>
    <w:p w14:paraId="69F66E45" w14:textId="77777777" w:rsidR="00777E58" w:rsidRDefault="007247FE">
      <w:r>
        <w:t>{"câu hỏi": "Mô tả mùi của một cuốn sách cũ.", "câu trả lời": "Mùi của một cuốn sách cũ là độc đáo hoài cổ và khác biệt. Thường được mô tả là mốc hoặc gỗ, nó là một mùi hương vừa đất vừa hơi ngọt, gợi nhớ đến giấy cũ và ràng buộc da. Các trang cũ của cuốn sách giải phóng các chất bay hơi, các hợp chất hóa học tạo ra mùi thơm đậm đà, sâu sắc, với gợi ý của vani và cỏ. Hương thơm được xếp lớp, để lộ các ghi chú đã tích lũy theo thời gian, bao gồm cả những nét bụi, mực và thậm chí có thể là mùi hương còn sót lại của những nơi cuốn sách đã được lưu trữ. Trải nghiệm khứu giác của một cuốn sách cũ là sự pha trộn phức tạp của các yếu tố, gợi lên ký ức và đưa người đọc quay ngược thời gian."}</w:t>
      </w:r>
    </w:p>
    <w:p w14:paraId="2DF14B52" w14:textId="77777777" w:rsidR="00777E58" w:rsidRDefault="007247FE">
      <w:r>
        <w:t>{"câu hỏi": "Phân loại các từ đã cho theo cấu trúc gốc tương ứng của chúng. - Hoa:\nMusic:\nCanoe:", "answer": "Hoa: gốc Đức, từ tiếng Anh cổ fl\u014dwer, liên quan đến bloem Hà Lan và Blume Đức.\n\nMusic: từ tiếng Latin musica, từ tiếng Hy Lạp mousik\u0113, từ mousa có nghĩa là nàng thơ.\n \nCanoe: từ tiếng Tây Ban Nha canoa hoặc Carib kanoa, có nghĩa là xuồng đào."}</w:t>
      </w:r>
    </w:p>
    <w:p w14:paraId="1CE3651A" w14:textId="77777777" w:rsidR="00777E58" w:rsidRDefault="007247FE">
      <w:r>
        <w:t>{"câu hỏi": "Tạo ra một sự tương tự để giải thích điện.", "câu trả lời": "Điện có thể được so sánh với dòng nước qua vòi. Giống như nước bị ép qua ống bằng áp suất, dòng điện bị ép qua dây bằng điện áp. Lượng nước chảy qua vòi phụ thuộc vào chiều rộng của vòi và áp suất phía sau nước. Tương tự, lượng dòng điện chạy qua dây phụ thuộc vào độ dày của dây và điện áp phía sau dòng điện. Khi có một nút thắt hoặc tắc nghẽn trong vòi, nó hạn chế dòng chảy của nước và khi có điện trở trong mạch điện, nó sẽ hạn chế dòng điện. Vì vậy, giống như một vòi có thể được sử dụng để dẫn nước từ nơi này đến nơi khác, một dây có thể được sử dụng để dẫn điện từ nơi này đến nơi khác."}</w:t>
      </w:r>
    </w:p>
    <w:p w14:paraId="5AAA67E4" w14:textId="77777777" w:rsidR="00777E58" w:rsidRDefault="007247FE">
      <w:r>
        <w:t xml:space="preserve">{"câu hỏi": "Với một thực tế về trí tuệ nhân tạo, hãy tạo một bài viết có tiêu đề cung cấp một bản tóm tắt chính xác về chủ đề bài viết. - Thực tế: AI sẽ chịu trách nhiệm cho 47% sự dịch chuyển công việc trong thập kỷ tới.", "Trả lời": "Tiêu đề: *AI được thiết lập để thay thế 47% việc làm trong thập kỷ tới *\n \ n \ n \ nSự gia tăng của trí tuệ nhân tạo (AI) trong những </w:t>
      </w:r>
      <w:r>
        <w:lastRenderedPageBreak/>
        <w:t>năm gần đây đã mang lại sự thay đổi to lớn trong lực lượng lao động. Tự động hóa và AI đang ngày càng giúp các công ty dễ dàng hợp lý hóa các quy trình và tăng hiệu quả. Tuy nhiên, hậu quả đối với lực lượng lao động là đáng kể. Các nghiên cứu gần đây chỉ ra rằng AI sẽ chịu trách nhiệm cho khoảng 47% sự dịch chuyển công việc trong thập kỷ tới. Sự dịch chuyển công việc là một mối quan tâm lớn ở các quốc gia trên toàn cầu và khi công nghệ AI tiến bộ, nhiều công việc từng được coi là an toàn hiện có nguy cơ bị tự động hóa. Những tiến bộ trong phân tích dữ liệu, xử lý ngôn ngữ và nhận dạng mẫu đã cải thiện khả năng của AI để đảm nhận các nhiệm vụ và trách nhiệm phức tạp hơn từng dành riêng cho con người. Sự thay đổi này trong thị trường việc làm được thiết lập để thay đổi mạnh mẽ bối cảnh việc làm trong vài năm tới, khiến nhiều người lao động không chắc chắn về tương lai của họ. Đã có bằng chứng về sự thay đổi này, với các công ty tự động hóa các công việc trong dịch vụ khách hàng, tài chính và vận tải. Tuy nhiên, đây mới chỉ là khởi đầu và khi AI trở nên hòa nhập hơn vào xã hội, chúng ta có thể mong đợi số lượng việc làm có nguy cơ tăng đều đặn. Chính phủ và doanh nghiệp cần bắt đầu chuẩn bị cho sự thay đổi này bằng cách đầu tư vào các chương trình đào tạo sẽ giúp người lao động đạt được các kỹ năng cần thiết để chuyển sang vai trò mới theo yêu cầu của thị trường việc làm đang thay đổi. Không lập kế hoạch trước có thể dẫn đến hậu quả kinh tế và xã hội đáng kể. AI có tiềm năng mang lại sự thay đổi lớn và thúc đẩy xã hội tiến lên theo nhiều cách. Tuy nhiên, sự hội nhập của nó vào lực lượng lao động cần được xem xét và quản lý cẩn thận để đảm bảo rằng người lao động không bị bỏ lại phía sau trong quá trình này. Thống kê dịch chuyển việc làm 47% là một lời cảnh tỉnh cho cả chính phủ và doanh nghiệp để bắt đầu chuẩn bị cho những thay đổi sắp tới trong thị trường việc làm.</w:t>
      </w:r>
    </w:p>
    <w:p w14:paraId="566080AD" w14:textId="77777777" w:rsidR="00777E58" w:rsidRDefault="007247FE">
      <w:r>
        <w:t>{"câu hỏi": "Tạo công thức cho bánh quy nho khô bột yến mạch.", "câu trả lời": "Công thức bánh quy nho khô bột yến mạch\nThành phần:\n- 1 1/2 chén bột mì đa dụng\n- 1 thìa cà phê baking soda\n- 1 thìa cà phê quế xay\n- 1/2 thìa cà phê muối\n- 1 chén bơ lạt, làm mềm\n- 3/4 chén đường trắng\n- 3/4 chén đường nâu\n- 2 quả trứng lớn\n- 1 thìa cà phê chiết xuất vani\n- 3 chén yến mạch cán\n- 1 chén nho khô\n\nHướng dẫn:\n1. Làm nóng lò ở 350\u00b0F (175\u00b0C). Lót một tấm nướng bằng giấy da.\n2. Trong một bát vừa, đánh đều bột mì, baking soda, quế và muối.\n3. Trong một bát lớn, đánh bơ, đường trắng và đường nâu cho đến khi mịn và kem. Thêm từng quả trứng một, đánh đều sau mỗi lần thêm. Khuấy đều chiết xuất vani.\n4. Khuấy dần hỗn hợp bột, trộn cho đến khi kết hợp.\n5. Cho yến mạch và nho khô đã cán vào khuấy đều.\n6. Thả các muỗng canh bột lên khay nướng đã chuẩn bị, cách nhau khoảng 2 inch.\n7. Nướng trong 12 đến 15 phút hoặc cho đến khi bánh quy có màu nâu vàng xung quanh các cạnh.\n8. Để bánh quy nguội trên khay nướng trong vài phút, sau đó chuyển chúng vào giá dây để nguội hoàn toàn.\n\nThưởng thức bánh quy nho khô bột yến mạch thơm ngon của bạn!"}</w:t>
      </w:r>
    </w:p>
    <w:p w14:paraId="4F35476F" w14:textId="77777777" w:rsidR="00777E58" w:rsidRDefault="007247FE">
      <w:r>
        <w:t xml:space="preserve">{"question": "Lập trình chatbot để trả lời truy vấn sau. - Tôi nên đọc những cuốn sách nào nếu tôi quan tâm đến việc tìm hiểu về học máy?", "trả lời": "Nếu bạn quan tâm đến việc tìm hiểu về học máy, bạn có thể muốn xem xét đọc một số cuốn sách sau:\n\n1. "The Hundred-Page Machine Learning Book" của Andriy Burkov\n2. \"Hands-On Machine Learning with Scikit-Learn, Keras, and TensorFlow\" by Aur\u00e9lien G\u00e9ron\n3. "Pattern Recognition and Machine Learning" của Christopher M. Bishop\n4. \"Python Machine </w:t>
      </w:r>
      <w:r>
        <w:lastRenderedPageBreak/>
        <w:t>Learning\" của Sebastian Raschka \n5. "Machine Learning: A Probabilistic Perspective" của Kevin P. Murphy\n\nNhững cuốn sách này cung cấp một cái nhìn tổng quan tốt về các khái niệm và kỹ thuật cơ bản được sử dụng trong học máy và rất được khuyến khích cho người mới bắt đầu."}</w:t>
      </w:r>
    </w:p>
    <w:p w14:paraId="4A025E51" w14:textId="77777777" w:rsidR="00777E58" w:rsidRDefault="007247FE">
      <w:r>
        <w:t>{"câu hỏi": "Tạo hồ sơ nhân vật cho nhân vật chính trong tiểu thuyết giả tưởng.", "câu trả lời": "Tên: Elara\nTuổi: 23\nGiới tính: Nữ\nNgoại hình: Elara có mái tóc dài, xoăn, đen tuyền rơi thành những mớ lỏng lẻo đến eo. Cô ấy có đôi mắt màu xanh ngọc lục bảo sáng, dường như phát sáng trong bóng tối. Cô đứng ở vị trí 5\u20197\u201d, với thân hình mảnh mai và dáng người lực lưỡng. Cô ấy có một vết sẹo nhỏ, hình lưỡi liềm phía trên lông mày trái mà cô ấy nhận được từ một tai nạn huấn luyện. \ n \ nChủng tộc: Elf \ nNghề nghiệp: Thợ săn và chiến binh \ nTính cách: Elara là một chiến binh hung dữ và quyết đoán, với ý thức mạnh mẽ về lòng trung thành và danh dự. Cô ấy luôn sẵn sàng bảo vệ người dân và đất đai của mình, và sẽ không dừng lại ở bất cứ điều gì để bảo vệ những gì cô ấy yêu quý. Cô ấy có một trí thông minh nhanh nhẹn và một cái lưỡi sắc bén, và không ngại nói ra suy nghĩ của mình. Mặc dù bề ngoài cứng rắn, Elara có một trái tim nhân hậu và chu đáo, và thường cố gắng hết sức để giúp đỡ những người gặp khó khăn. \ n \ n Bối cảnh: Elara sinh ra và lớn lên ở vương quốc yêu tinh Sylvaneth, sâu trong trung tâm của khu rừng. Cô lớn lên học cách săn bắn và cung tên, và trở thành một trong những thợ săn giỏi nhất trong bộ lạc của mình. Khi chiến tranh nổ ra giữa tộc Elf và vương quốc loài người láng giềng, Elara háo hức tham gia cuộc chiến để bảo vệ ngôi nhà của mình. Cô đã chiến đấu dũng cảm trong nhiều trận chiến, và cuối cùng lọt vào mắt xanh của vị vua yêu tinh, người đã biến cô thành một trong những vệ sĩ riêng của anh ta. \n\nKhả năng: Elara là một thợ săn và người theo dõi lành nghề, có thể di chuyển âm thầm trong rừng và hòa nhập với môi trường xung quanh. Cô cũng là một chuyên gia với cây cung, có thể bắn trúng mục tiêu từ khoảng cách xa với độ chính xác chết người. Ngoài ra, Elara sở hữu khả năng giao tiếp với động vật và thường kêu gọi các sinh vật trong rừng hỗ trợ cô trong các nhiệm vụ của mình. Mục tiêu: Mục tiêu chính của Elara\u2019 là bảo vệ ngôi nhà và người dân của mình, đồng thời đảm bảo rằng họ an toàn khỏi bị tổn hại. Cô ấy cũng hy vọng một ngày nào đó sẽ tìm ra một giải pháp hòa bình cho cuộc xung đột với loài người, để cả hai chủng tộc có thể sống hòa thuận."}</w:t>
      </w:r>
    </w:p>
    <w:p w14:paraId="57E91FF8" w14:textId="77777777" w:rsidR="00777E58" w:rsidRDefault="007247FE">
      <w:r>
        <w:t>{"question": "Đưa ra một vấn đề kinh doanh, hãy tạo một danh sách việc cần làm cho các bước cần thiết cho một giải pháp thành công. - Vấn đề: Tăng lưu lượng truy cập vào website công ty.", "answer": "To-Do List:\n1. Tiến hành kiểm tra trang web để xác định các lĩnh vực cần cải thiện trải nghiệm người dùng và tối ưu hóa SEO. \ n2. Nghiên cứu từ khóa và tối ưu hóa nội dung trang web cho các công cụ tìm kiếm.\n3. Sử dụng Google Analytics để theo dõi lưu lượng truy cập trang web và hành vi của người dùng và đưa ra quyết định dựa trên dữ liệu. Tăng khả năng hiển thị thông qua quảng cáo được nhắm mục tiêu trên phương tiện truyền thông xã hội và công cụ tìm kiếm. \ n5. Cộng tác với những người có ảnh hưởng và blogger để quảng bá trang web thông qua các liên kết ngược và bài đăng của khách. \ n6. Tương tác với khán giả thông qua các chiến dịch tiếp thị qua email có các chương trình khuyến mãi và giảm giá. \n7. Cập nhật trang web thường xuyên với nội dung mới và hấp dẫn để khuyến khích các lượt truy cập trở lại. \ n8. Thử nghiệm với các chiến lược tiếp thị khác nhau và phân tích hiệu quả của chúng để liên tục tối ưu hóa cách tiếp cận."}</w:t>
      </w:r>
    </w:p>
    <w:p w14:paraId="257C3F11" w14:textId="77777777" w:rsidR="00777E58" w:rsidRDefault="007247FE">
      <w:r>
        <w:lastRenderedPageBreak/>
        <w:t>{"câu hỏi": "Hãy nghĩ ra một cách độc đáo để trang trí phòng ngủ.", "câu trả lời": "Một cách độc đáo để trang trí phòng ngủ là tạo ra một ốc đảo theo chủ đề thiên nhiên bằng cách sử dụng các vật liệu bền vững và thân thiện với môi trường. Bắt đầu bằng cách sơn các bức tường bằng màu sắc êm dịu của màu xanh lá cây, xanh dương và tông màu đất. Thêm một tấm thảm khu vực sợi tự nhiên, rèm cửa làm từ bông hữu cơ và đồ nội thất từ gỗ khai hoang. Đối với giường, chọn giường và gối bằng vải cotton hoặc tre hữu cơ chứa đầy vật liệu tự nhiên như kiều mạch hoặc kapok. Tạo ra một bức tường sống bằng cách lắp đặt một khu vườn thẳng đứng với những chậu cây treo đầy tán lá tươi tốt, cây thanh lọc không khí và thậm chí một số loại thảo mộc ăn được. Thay thế ánh sáng truyền thống bằng đèn LED tiết kiệm năng lượng và thêm một số điểm nhấn tự nhiên như đèn muối Himalaya hoặc nến sáp ong. Để thêm một yếu tố thanh thản, bao gồm một khu vườn Zen nhỏ hoặc một đài phun nước để mang âm thanh nhẹ nhàng của nước vào phòng. Kết thúc bằng cách treo các tác phẩm nghệ thuật hoặc ảnh lấy cảm hứng từ thiên nhiên, và thì đấy - bây giờ bạn có một phòng ngủ độc đáo không chỉ trông tuyệt vời mà còn bền vững, thân thiện với môi trường và thanh bình.</w:t>
      </w:r>
    </w:p>
    <w:p w14:paraId="2A8C3E14" w14:textId="77777777" w:rsidR="00777E58" w:rsidRDefault="007247FE">
      <w:r>
        <w:t>{"câu hỏi": "Viết lại câu sau: \"Mèo thích ăn cá.\"", "câu trả lời": "Mèo thích ăn cá."}</w:t>
      </w:r>
    </w:p>
    <w:p w14:paraId="61364301" w14:textId="77777777" w:rsidR="00777E58" w:rsidRDefault="007247FE">
      <w:r>
        <w:t>{"câu hỏi": "Hãy nghĩ ra một cách sáng tạo để nói "chúc mừng sinh nhật\"!", "câu trả lời": "Mọc lên và tỏa sáng, đó là ngày nắng của bạn.\nMột ngày rất đặc biệt bạn được sinh ra, vì vậy bây giờ chúng tôi thổi còi!\nBạn có nghĩa là được tổ chức - và vì vậy hôm nay, chúng tôi nâng cao nó. \ nMột lời chúc mừng bạn - một kiệt tác của cuộc sống, đó là sự thật. \n Đây là niềm vui rắc rắc,  tình yêu và tiếng cười \u2013 hôm nay và mai sau,\nChúc mừng sinh nhật bạn!\""}</w:t>
      </w:r>
    </w:p>
    <w:p w14:paraId="79B570F9" w14:textId="77777777" w:rsidR="00777E58" w:rsidRDefault="007247FE">
      <w:r>
        <w:t>{"câu hỏi": "Liệt kê 10 quốc gia hàng đầu theo dân số.", "trả lời": "Dựa trên dữ liệu từ Liên Hợp Quốc, tính đến tháng 7 năm 2021, 10 quốc gia hàng đầu theo dân số là:\n\n1. Trung Quốc: 1,439 tỷ\n2. Ấn Độ: 1.380 tỷ\n3. Hoa Kỳ: 331 triệu\n4. Indonesia: 273 triệu\n5. Pakistan: 225 triệu\n6. Brazil: 213 triệu\n7. Nigeria: 210 triệu\n8. Bangladesh: 165 triệu\n9. Nga: 145 triệu\n10. Mexico: 128 triệu"}</w:t>
      </w:r>
    </w:p>
    <w:p w14:paraId="40BC0B13" w14:textId="77777777" w:rsidR="00777E58" w:rsidRDefault="007247FE">
      <w:r>
        <w:t>{"câu hỏi": "Chỉnh sửa câu sau sao cho đúng ngữ pháp: \"Sách trong cửa hàng đang được bán.\"", "câu trả lời": "Sách trong cửa hàng đang được bán."}</w:t>
      </w:r>
    </w:p>
    <w:p w14:paraId="0901B33E" w14:textId="77777777" w:rsidR="00777E58" w:rsidRDefault="007247FE">
      <w:r>
        <w:t>{"câu hỏi": "Sử dụng các dữ kiện được đưa ra, phân loại chiếc xe là sedan, hatchback hoặc SUV. - Sức chứa hành khách: 5 người\nPhòng nội thất: hàng đến", "trả lời": "Không thể phân loại chính xác một chiếc xe là sedan, hatchback hoặc SUV từ thông tin đã cho. Sức chứa hành khách của 5 người và đề cập đến phòng chở hàng không cung cấp đủ thông tin để đưa ra quyết định, vì cả ba loại xe đều có thể có các thuộc tính này. Thông tin cụ thể hơn về kiểu dáng và thiết kế thân xe là cần thiết để phân loại nó đúng cách."}</w:t>
      </w:r>
    </w:p>
    <w:p w14:paraId="2146151C" w14:textId="77777777" w:rsidR="00777E58" w:rsidRDefault="007247FE">
      <w:r>
        <w:t xml:space="preserve">{"câu hỏi": "Hãy nghĩ ra một câu chuyện ngắn về một con rùa cưng.", "câu trả lời": "Ngày xửa ngày xưa, có một cô bé tên là Mia. Cô đã luôn mơ ước có một chú chó con lông xù và tinh nghịch để chạy và chơi cùng, nhưng vào sinh nhật lần thứ 7 của cô, cha mẹ cô đã làm cô ngạc nhiên với một món quà hoàn toàn bất ngờ: một con rùa cưng! Mặc dù đó không chính xác là </w:t>
      </w:r>
      <w:r>
        <w:lastRenderedPageBreak/>
        <w:t>những gì cô nghĩ đến, Mia đã học cách yêu thương và chăm sóc người bạn mới của mình, người mà cô đặt tên là Sammy. Lúc đầu, Sammy chỉ lười biếng đắm mình trên tảng đá của mình, nhưng theo thời gian, Mia nhận thấy rằng anh sẽ trở nên khá sôi nổi khi cô bước vào phòng. Khi con rùa nhỏ trở nên thoải mái hơn trong môi trường xung quanh, Sammy bắt đầu thể hiện bản tính lém lỉnh và tò mò của mình, thường khám phá môi trường xung quanh, và thậm chí đi theo Mia xung quanh với cái bụng nhỏ trượt trên sàn nhà. \ n \ n Nhìn thấy Sammy phát triển mạnh mẽ và lớn lên dưới sự chăm sóc của cô ấy khiến Mia tràn ngập Với niềm vui và cô ấy đi đến kết luận rằng, mặc dù bất ngờ, thú cưng có nhiều hình dạng, hình dạng và kích cỡ khác nhau, và đó là mối liên kết và tình yêu mà bạn chia sẻ với chúng mới thực sự quan trọng. \ n \ n Và vì vậy, Mia và Sammy đã trở thành những người bạn tốt nhất, chia sẻ vô số cuộc phiêu lưu và kỷ niệm cùng nhau, dạy nhau về tình yêu, tình bạn và niềm vui khi có nhau.</w:t>
      </w:r>
    </w:p>
    <w:p w14:paraId="18A4A6DF" w14:textId="77777777" w:rsidR="00777E58" w:rsidRDefault="007247FE">
      <w:r>
        <w:t>{"câu hỏi": "Tạo một cuộc đối thoại 100 từ giữa hai người bạn.", "câu trả lời": "Người bạn 1: Này! Bạn thế nào?\n\nFriend 2: Tôi \u2019 vẫn ổn. Còn bạn thì sao?\n\nFriend 1: Làm tốt. Vừa kết thúc một dự án tại nơi làm việc. \ n \ nFriend 2: Thật tuyệt! Đó là dự án gì?\n\nFriend 1: Một dự án phần mềm cho khách hàng. Đó là một thách thức lớn, nhưng chúng tôi đã thành công. \ n \ nFriend 2: Thật tuyệt vời! Bạn xứng đáng được nghỉ ngơi.\n\nFriend 1: Vâng, tôi đã nghĩ về việc đi trên một chuyến đi đường. Bạn có muốn đi cùng không?\n\nFriend 2: Nghe có vẻ như là một kế hoạch. Bạn muốn đi đâu?\n\nFriend 1: Tôi đã nghĩ đến việc đi đến bờ biển. Nó sẽ rất vui!\n\nFriend 2: Hãy làm điều đó!"}</w:t>
      </w:r>
    </w:p>
    <w:p w14:paraId="7FA2685D" w14:textId="77777777" w:rsidR="00777E58" w:rsidRDefault="007247FE">
      <w:r>
        <w:t>{"câu hỏi": "Chuyển câu sau từ giọng chủ động sang giọng thụ động: \"Tôi đang viết một cuốn sách.\"", "câu trả lời": "Một cuốn sách đang được viết bởi tôi."}</w:t>
      </w:r>
    </w:p>
    <w:p w14:paraId="148AB033" w14:textId="77777777" w:rsidR="00777E58" w:rsidRDefault="007247FE">
      <w:r>
        <w:t>{"câu hỏi": "Tạo ra một danh sách sáu câu hỏi triết học.", "trả lời": "1. Ý thức là gì và nó có thể tồn tại độc lập với cơ thể vật lý không?\n2. Có một sự thật khách quan hay mọi thứ đều chủ quan?\n3. Chúng ta có thể có ý chí tự do hay tất cả các lựa chọn của chúng ta được xác định bởi các nguyên nhân trước đó?\n4. Bản chất của thực tại là gì và chúng ta có thể biết nó một cách đầy đủ không?\n5. Ý nghĩa của cuộc sống là gì và chúng ta nên sống nó như thế nào?\n6. Đạo đức được quyết định bởi văn hóa hay có những chân lý đạo đức phổ quát?"}</w:t>
      </w:r>
    </w:p>
    <w:p w14:paraId="2796441C" w14:textId="77777777" w:rsidR="00777E58" w:rsidRDefault="007247FE">
      <w:r>
        <w:t>{"câu hỏi": "Viết một câu bắt đầu bằng các từ \"sự thật\".", "câu trả lời": "Sự thật thường phức tạp hơn bề ngoài."}</w:t>
      </w:r>
    </w:p>
    <w:p w14:paraId="4ABFA6C2" w14:textId="77777777" w:rsidR="00777E58" w:rsidRDefault="007247FE">
      <w:r>
        <w:t>{"question": "Phát hiện chữ số thường xuyên nhất trong một văn bản nhất định. - Đáp án là 1041.", "đáp án": "Chữ số thường gặp nhất trong văn bản đã cho là 1."}</w:t>
      </w:r>
    </w:p>
    <w:p w14:paraId="356D5058" w14:textId="77777777" w:rsidR="00777E58" w:rsidRDefault="007247FE">
      <w:r>
        <w:t>{"question": "Điền vào chỗ trống bằng cách sử dụng một động từ ở thì quá khứ. - Sau một ngày dài làm việc, tôi _____ về nhà.", "trả lời": "Sau một ngày dài làm việc, tôi trở về nhà."}</w:t>
      </w:r>
    </w:p>
    <w:p w14:paraId="3DB02114" w14:textId="77777777" w:rsidR="00777E58" w:rsidRDefault="007247FE">
      <w:r>
        <w:t>{"câu hỏi": "Trả lời câu hỏi đúng hay sai này. - Aardvarks có nguồn gốc từ Nam Mỹ.", "trả lời": "Sai. Aardvarks có nguồn gốc từ châu Phi, không phải Nam Mỹ."}</w:t>
      </w:r>
    </w:p>
    <w:p w14:paraId="28F1BF54" w14:textId="77777777" w:rsidR="00777E58" w:rsidRDefault="007247FE">
      <w:r>
        <w:lastRenderedPageBreak/>
        <w:t>{"câu hỏi": "Tạo một dòng mở đầu cho một câu chuyện lấy bối cảnh trong tương lai.", "câu trả lời": "Vào năm 2065, nhân loại đã đạt đến đỉnh cao của tiến bộ công nghệ, nhưng với cái giá nào?"}</w:t>
      </w:r>
    </w:p>
    <w:p w14:paraId="5D45C2CB" w14:textId="77777777" w:rsidR="00777E58" w:rsidRDefault="007247FE">
      <w:r>
        <w:t>{"question": "Generate a code in các từ Hello, World!", "answer": "''python\n# Python code\nprint(\"Hello, World!\")\n'''\n\n''java\n// Java code\npublic class HelloWorld\n{\n public static void main (String[] args)\n {\n System.out.println(\"Hello, World!\");\n }\n}\n'''\n''javascript\n// JavaScript code\nconsole.log('Hello, World!');\ n''\n\nHãy chọn ngôn ngữ lập trình, đây chỉ là một số ví dụ."}</w:t>
      </w:r>
    </w:p>
    <w:p w14:paraId="584ED84F" w14:textId="77777777" w:rsidR="00777E58" w:rsidRDefault="007247FE">
      <w:r>
        <w:t>{"question": "Tạo đầu ra được cung cấp mã chương trình. - num1 = 2\nnum2 = 4\nprint(num1 + num2)", "trả lời": "6"}</w:t>
      </w:r>
    </w:p>
    <w:p w14:paraId="63CD447C" w14:textId="77777777" w:rsidR="00777E58" w:rsidRDefault="007247FE">
      <w:r>
        <w:t>{"câu hỏi": "Chuyển đổi nhiệt độ này thành Fahrenheit - 32 độ C", "câu trả lời": "Nhiệt độ ở Fahrenheit là 89,6 độ."}</w:t>
      </w:r>
    </w:p>
    <w:p w14:paraId="54C93791" w14:textId="77777777" w:rsidR="00777E58" w:rsidRDefault="007247FE">
      <w:r>
        <w:t>{"question": "Tạo đầu ra in bình phương của các số từ 1 đến 5", "answer": "Đây là bình phương của các số từ 1 đến 5:\n1: 1\n2: 4\n3: 9\n4: 16\n5: 25"}</w:t>
      </w:r>
    </w:p>
    <w:p w14:paraId="46658C71" w14:textId="77777777" w:rsidR="00777E58" w:rsidRDefault="007247FE">
      <w:r>
        <w:t>{"câu hỏi": "Chỉnh sửa câu này để làm cho nó hợp lý: Tổ chức có mục đích xóa đói giảm nghèo đã thành công. - Tổ chức có mục tiêu xóa đói giảm nghèo đã thành công.", "trả lời": "Tổ chức, với mục đích xóa đói giảm nghèo, đã thành công."}</w:t>
      </w:r>
    </w:p>
    <w:p w14:paraId="40C9B1ED" w14:textId="77777777" w:rsidR="00777E58" w:rsidRDefault="007247FE">
      <w:r>
        <w:t>{"câu hỏi": "Phân loại câu này là một ví dụ hoặc một phép ẩn dụ: Mặt trăng là ánh sáng trong bóng tối. - Mặt trăng là ánh sáng trong bóng tối.", "trả lời": "Câu này là một phép ẩn dụ."}</w:t>
      </w:r>
    </w:p>
    <w:p w14:paraId="14BBBA00" w14:textId="77777777" w:rsidR="00777E58" w:rsidRDefault="007247FE">
      <w:r>
        <w:t>{"câu hỏi": "Viết một câu chuyện 200 từ về một trợ lý phòng thí nghiệm robot.", "câu trả lời": "Ngày xửa ngày xưa, trong một cơ sở nghiên cứu nép mình ở trung tâm thành phố, có một robot tiên tiến tên là Robo-Assist. Robo-Assist được thiết kế để hỗ trợ các nhà khoa học trong nghiên cứu của họ, giúp họ tiến hành các thí nghiệm với độ chính xác hoàn hảo và sự tận tâm không mệt mỏi. Khi đèn nhấp nháy mỗi sáng, Robo-Assist sẽ trở nên sống động. Với nhiều cánh tay, nó có thể xử lý nhiều nhiệm vụ cùng một lúc, đo lường cẩn thận các hóa chất và ghi lại dữ liệu chính xác. Khi nó hoạt động, nó sẽ phân tích kết quả, dự đoán các yêu cầu tiếp theo của các nhà khoa học. \n\nCác nhà khoa học đã rất ngạc nhiên về hiệu quả của Robo-Assist. Nó không bao giờ phạm sai lầm, không bao giờ mệt mỏi và không bao giờ mất tập trung. Bởi vì nó, nghiên cứu của họ tiến triển với tốc độ nhanh chóng. Họ đã có những khám phá mà họ không bao giờ có thể tưởng tượng được. Và qua tất cả, Robo-Assist vẫn là một người hầu khiêm tốn, không bao giờ yêu cầu bất cứ điều gì đáp lại. Mặc dù Robo-Assist không có khả năng cảm nhận cảm xúc, nhưng nó được lập trình để hiểu hành vi của con người. Nó biết cách vỗ nhẹ vào lưng an ủi hoặc đưa ra một lời động viên khi các thí nghiệm không diễn ra như mong đợi. Nhiều năm trôi qua, và cơ sở nghiên cứu phát triển mạnh mẽ. Các nhà khoa học không bao giờ quên vai trò của Robo-Assist trong thành công của họ. Và vì vậy, họ đảm bảo rằng nó luôn được bảo trì tốt, như một cách để cảm ơn người trợ lý phòng thí nghiệm robot trung thành của họ."}</w:t>
      </w:r>
    </w:p>
    <w:p w14:paraId="00DB50DE" w14:textId="77777777" w:rsidR="00777E58" w:rsidRDefault="007247FE">
      <w:r>
        <w:lastRenderedPageBreak/>
        <w:t>{"question": "Cho hai chuỗi, xuất ra dãy con chung dài nhất: - ACDCDE \nAZDE", "answer": "Dãy con chung dài nhất là ADE."}</w:t>
      </w:r>
    </w:p>
    <w:p w14:paraId="78BA1755" w14:textId="77777777" w:rsidR="00777E58" w:rsidRDefault="007247FE">
      <w:r>
        <w:t>{"câu hỏi": "Viết 50 từ về chuyến đi biển của gia đình.", "câu trả lời": "Không có gì giống như một chuyến đi biển gia đình để tạo ra những kỷ niệm lâu dài. Xây dựng lâu đài cát, tung tăng trong sóng, chơi ném đĩa và khám phá lối đi lát ván là tất cả các thành phần cho một ngày tuyệt vời. Âm thanh của biển và tiếng cười tạo ra một bầu không khí vui vẻ, và mọi người có thể thư giãn và vui chơi cùng nhau."}</w:t>
      </w:r>
    </w:p>
    <w:p w14:paraId="161E0B0C" w14:textId="77777777" w:rsidR="00777E58" w:rsidRDefault="007247FE">
      <w:r>
        <w:t>{"question": "Xuất logarit cơ số 10 của 100.", "answer": "Logarit cơ số 10 của 100 là 2."}</w:t>
      </w:r>
    </w:p>
    <w:p w14:paraId="199A916C" w14:textId="77777777" w:rsidR="00777E58" w:rsidRDefault="007247FE">
      <w:r>
        <w:t>{"câu hỏi": "Cho câu sau, xuất ra từ gốc của động từ: Những con gà đang kêu và mổ. - Những con gà đang kêu và mổ.", "trả lời": "Các từ gốc của động từ trong câu \"Những con gà đang kêu và mổ\" là \"cluck\" và \"peck.\""}</w:t>
      </w:r>
    </w:p>
    <w:p w14:paraId="59C98957" w14:textId="77777777" w:rsidR="00777E58" w:rsidRDefault="007247FE">
      <w:r>
        <w:t>{"câu hỏi": "Mô tả một đồng cỏ yên bình trong 50 từ.", "câu trả lời": "Đồng cỏ là một dải cỏ xanh tươi tốt, lốm đốm những bông hoa dại rực rỡ. Một làn gió nhẹ nhàng vuốt ve lưỡi dao, tạo ra âm thanh xào xạc mềm mại. Chim hót líu lo du dương, bay lượn trên bầu trời trong xanh. Ở phía xa, một con suối bập bẹ thêm một bản nhạc nhẹ nhàng. Sự yên tĩnh ngự trị trong thiên đường yên bình này."}</w:t>
      </w:r>
    </w:p>
    <w:p w14:paraId="23A6B5C9" w14:textId="77777777" w:rsidR="00777E58" w:rsidRDefault="007247FE">
      <w:r>
        <w:t>{"câu hỏi": "Tạo một câu bằng cách sử dụng các từ sau: hoa hồng, sinh nhật, mùa hè.", "câu trả lời": "Vào ngày sinh nhật của cô ấy, cô ấy đã nhận được một bó hoa hồng đỏ khi chúng nhắc nhở cô ấy về những buổi tối mùa hè dài và ấm áp."}</w:t>
      </w:r>
    </w:p>
    <w:p w14:paraId="4D989811" w14:textId="77777777" w:rsidR="00777E58" w:rsidRDefault="007247FE">
      <w:r>
        <w:t>{"question": "Xuất ra giá trị ASCII của ký tự 'M'.", "answer": "Giá trị ASCII của ký tự 'M' là 77."}</w:t>
      </w:r>
    </w:p>
    <w:p w14:paraId="720E98EB" w14:textId="77777777" w:rsidR="00777E58" w:rsidRDefault="007247FE">
      <w:r>
        <w:t>{"question": "Chỉnh sửa câu này để nghe tự nhiên hơn: Các học sinh thi đấu để chạy đua. - Các em thi chạy đua.", "trả lời": "Các em thi đấu chạy đua."}</w:t>
      </w:r>
    </w:p>
    <w:p w14:paraId="350D59EC" w14:textId="77777777" w:rsidR="00777E58" w:rsidRDefault="007247FE">
      <w:r>
        <w:t>{"question": "Xuất tên của các tiểu bang Hoa Kỳ", "answer": "Đây là danh sách tất cả 50 tiểu bang ở Hoa Kỳ theo thứ tự bảng chữ cái:\n\n1. Alabama\n2. Alaska\n3. Arizona\n4. Arkansas\n5. California\n6. Colorado\n7. Connecticut \ n8. Delaware\n9. Florida\n10. Georgia\n11. Hà N12. Idaho\n13. Illinois\n14. Indiana\n15. Iowa \ n16. Kansas\n17. Kentucky\n18. Louisiana\n19. Maine\n20. Maryland\n21. Massachusetts\n22. Michigan\n23. Minnesota\n24. Mississippi\n25. Missouri\n26. Montana\n27. Nebraska \ n28. Nevada\n29. New Hampshire\n30. New Jersey\n31. New Mexico\n32. New York\n33. Bắc Carolina\n34. Bắc Dakota\n35. Ohio\n36. Oklahoma\n37. Oregon\n38. Pennsylvania\n39. Đảo Rhode\n40. Nam Carolina\n41. Nam Dakota\n42. Tennessee\n43. Texas\n44. Utah\n45. Vermont\n46. Virginia\n47. Washington\n48. Tây Virginia\n49. Wisconsin\n50. Wyoming"}</w:t>
      </w:r>
    </w:p>
    <w:p w14:paraId="5C3F7199" w14:textId="77777777" w:rsidR="00777E58" w:rsidRDefault="007247FE">
      <w:r>
        <w:t>{"question": "Đưa ra một từ đồng nghĩa của từ \"hăng\".", "trả lời": "Một số từ đồng nghĩa với từ \"hăng\" bao gồm: thơm, chát, sắc, mạnh, cay, cắn và châm chích."}</w:t>
      </w:r>
    </w:p>
    <w:p w14:paraId="08F5E3A3" w14:textId="77777777" w:rsidR="00777E58" w:rsidRDefault="007247FE">
      <w:r>
        <w:lastRenderedPageBreak/>
        <w:t>{"câu hỏi": "Tìm và liệt kê tên của năm loại gia vị phổ biến được sử dụng trong ẩm thực châu Á.", "trả lời": "Một số loại gia vị phổ biến được sử dụng trong ẩm thực châu Á bao gồm:\n\n1. Củ nghệ: Loại gia vị này cung cấp hương vị đất và màu vàng đẹp mắt cho nhiều món ăn.\n2. Sao hồi: Loại gia vị này có hương vị ngọt ngào và giống như cam thảo, thường được sử dụng trong ẩm thực Trung Quốc, Việt Nam và Ấn Độ. Rau mùi: Loại gia vị này, còn được gọi là rau mùi, thường được sử dụng trong các món cà ri, tương ớt và súp. \n4. Cumin: Loại gia vị này có hương vị đất ấm áp và thường được sử dụng trong ẩm thực Ấn Độ, Trung Đông và Mexico. Cardamom: Loại gia vị này có vị hoa ngọt ngào và thường được sử dụng trong các món ăn Ấn Độ và Trung Đông."}</w:t>
      </w:r>
    </w:p>
    <w:p w14:paraId="5C2A8AA7" w14:textId="77777777" w:rsidR="00777E58" w:rsidRDefault="007247FE">
      <w:r>
        <w:t>{"câu hỏi": "Giải thích việc sử dụng một từ cụ thể trong câu. - Tôi chỉ tình cờ gặp một cơ hội tuyệt vời.", "trả lời": "Trong câu này, từ "vấp ngã" có nghĩa là vô tình hoặc bất ngờ bắt gặp hoặc phát hiện ra điều gì đó. Nó ngụ ý rằng người nói đã tìm thấy một cơ hội tuyệt vời một cách tình cờ, mà không cố ý tìm kiếm nó."}</w:t>
      </w:r>
    </w:p>
    <w:p w14:paraId="67160979" w14:textId="77777777" w:rsidR="00777E58" w:rsidRDefault="007247FE">
      <w:r>
        <w:t>{"câu hỏi": "Viết một vài câu để cung cấp mô tả về đầu vào. - John thích chơi cầu lông với bạn bè vào mỗi cuối tuần.", "Trả lời": "Đầu vào là một câu cung cấp thông tin về John và sở thích cuối tuần của anh ấy. Nó nói rằng John thích chơi cầu lông và anh ấy làm như vậy với bạn bè của mình vào cuối tuần."}</w:t>
      </w:r>
    </w:p>
    <w:p w14:paraId="53765ADF" w14:textId="77777777" w:rsidR="00777E58" w:rsidRDefault="007247FE">
      <w:r>
        <w:t>{"câu hỏi": "Xác định tình cảm của tình cảm. - Tôi đã có trải nghiệm tồi tệ nhất với dịch vụ khách hàng của họ.", "câu trả lời": "Tình cảm trong câu này là tiêu cực."}</w:t>
      </w:r>
    </w:p>
    <w:p w14:paraId="7E88F6C6" w14:textId="77777777" w:rsidR="00777E58" w:rsidRDefault="007247FE">
      <w:r>
        <w:t>{"question": "Dự đoán một giá trị số thể hiện tốt nhất đầu vào. - Công ty đã chứng kiến doanh thu tăng 40% trong quý này.", "trả lời": "Là một AI, tôi cần thêm ngữ cảnh để dự đoán chính xác một giá trị số cho doanh thu. Bạn có thể vui lòng cung cấp cho tôi thêm thông tin như doanh thu của quý trước không?"}</w:t>
      </w:r>
    </w:p>
    <w:p w14:paraId="676FFAFF" w14:textId="77777777" w:rsidR="00777E58" w:rsidRDefault="007247FE">
      <w:r>
        <w:t>{"question": "Viết định nghĩa của một thuật ngữ cụ thể. - Xử lý ngôn ngữ tự nhiên", "trả lời": "Xử lý ngôn ngữ tự nhiên, thường được viết tắt là NLP, đề cập đến một lĩnh vực nghiên cứu về trí tuệ nhân tạo (AI) và khoa học máy tính tập trung vào phát triển các thuật toán, kỹ thuật và mô hình để cho phép máy tính hiểu, giải thích và tạo ra ngôn ngữ của con người. Điều này liên quan đến việc sử dụng ngôn ngữ học tính toán, mô hình tính toán và học máy để phân tích và tổng hợp dữ liệu ngôn ngữ tự nhiên, cho phép máy tính dịch lời nói của con người, phản hồi lời nhắc bằng giọng nói, cũng như nhận dạng và tạo văn bản viết. Với việc sử dụng NLP, có thể đạt được sự giao tiếp và tương tác tự nhiên hơn giữa con người và máy móc, làm cho nó có thể áp dụng trong các lĩnh vực như dịch ngôn ngữ, tóm tắt tự động, nhận dạng giọng nói, phân tích tình cảm và tạo văn bản."}</w:t>
      </w:r>
    </w:p>
    <w:p w14:paraId="4DFCE639" w14:textId="77777777" w:rsidR="00777E58" w:rsidRDefault="007247FE">
      <w:r>
        <w:t>{"câu hỏi": "Tạo một bản tóm tắt một câu trả lời câu hỏi có/không. - McDonald's có cung cấp các món thuần chay trong thực đơn của họ không?", "Trả lời": "Có, McDonald's cung cấp các món thuần chay trong thực đơn của họ, chẳng hạn như bánh mì kẹp thịt McVegan ở một số quốc gia và các lựa chọn thuần chay khác như salad hoặc khoai tây chiên thay đổi theo địa điểm."}</w:t>
      </w:r>
    </w:p>
    <w:p w14:paraId="7A18ED86" w14:textId="77777777" w:rsidR="00777E58" w:rsidRDefault="007247FE">
      <w:r>
        <w:lastRenderedPageBreak/>
        <w:t>{"question": "Chèn dấu câu thích hợp. - John sẽ mua vé xem phim", "trả lời": "John sẽ mua vé xem phim."}</w:t>
      </w:r>
    </w:p>
    <w:p w14:paraId="295D1F33" w14:textId="77777777" w:rsidR="00777E58" w:rsidRDefault="007247FE">
      <w:r>
        <w:t>{"question": "Viết một chương trình python để hiển thị Mandelbrot trong cửa sổ GUI.", "answer": "Đây là một chương trình Python ví dụ sử dụng thư viện Tkinter GUI để hiển thị bộ Mandelbrot trong cửa sổ GUI:\n\n'''\nimport tkinter\nimport numpy dưới dạng np\n\nWIDTH, HEIGHT = 640, 480\n\ndef mandelbrot(c):\n z = 0\n for i in range(100):\n z = z*z + c\n if abs(z) &gt; 2:\n return i/100\n return 1\n\ndef draw():\n canvas.delete(\"all\")\n x_vals = np.linspace(-2.0, 1.0, WIDTH)\n y_vals = np.linspace(-1.5, 1.5, HEIGHT)\n for iy, y in enumerate(y_vals):\n for ix, x in enumerate(x_vals):\n c = x + y * 1j\n color = int(mandelbrot(c) * 255)\n canvas.create_rectangle(ix, iy, ix+1, iy+1, iy+1,  fill='#{:02x}{:02x}{:02x}'.format(color, color, color), outline='')\n canvas.update()\n\nroot = tkinter. Tk()\ncanvas = tkinter. Canvas(root, width=WIDTH, height=HEIGHT, bg='black')\ncanvas.pack()\n\ndraw()\n\nroot.mainloop()\n'''\n\n\nChương trình này tạo một cửa sổ GUI với canvas màu đen, sau đó liên tục vẽ các hình chữ nhật trên canvas để hiển thị bộ Mandelbrot. Chức năng 'mandelbrot' xác định màu sắc của từng pixel dựa trên việc nó có nằm trong bộ hay không và chức năng 'vẽ' tạo ra các pixel trên khung vẽ bằng phương pháp 'create_rectangle'. Phương thức 'update' xóa các thay đổi đối với canvas và giữ cửa sổ mở cho đến khi người dùng đóng nó."}</w:t>
      </w:r>
    </w:p>
    <w:p w14:paraId="7482A231" w14:textId="77777777" w:rsidR="00777E58" w:rsidRDefault="007247FE">
      <w:r>
        <w:t>{"câu hỏi": "Thay đổi câu để phản ánh khía cạnh đã cho. - John đi một chuyến. (Thay đổi khía cạnh thành thì quá khứ hoàn hảo)", "trả lời": "John đã đi du lịch."}</w:t>
      </w:r>
    </w:p>
    <w:p w14:paraId="52953A9E" w14:textId="77777777" w:rsidR="00777E58" w:rsidRDefault="007247FE">
      <w:r>
        <w:t>{"câu hỏi": "Tạo một câu chuyện ngắn về ngày cuối cùng của mùa hè.", "câu trả lời": "Đó là ngày cuối cùng của mùa hè, và mặt trời chào đón thị trấn bằng những tia nắng vàng ấm áp. Emily tỉnh dậy và duỗi tay, cảm thấy một chút buồn bã khi cô nhớ hôm nay sẽ là ngày cuối cùng của kỳ nghỉ hè. Cô đã dành vài tháng qua để khám phá ngoài trời, đọc sách và dành thời gian cho bạn bè. Nhưng bây giờ, trường học đang đến gần, và mùa hè sẽ sớm trở thành một ký ức xa vời. Cô mặc chiếc váy lửng yêu thích của mình và đi ra ngoài để gặp gỡ bạn bè tại công viên. Không khí tràn ngập tiếng cười và mùi cỏ mới cắt. Họ chơi trò chơi, đi dã ngoại, và ngắm nhìn mặt trời bắt đầu lặn, vẽ bầu trời với sắc hồng và cam. Khi màn đêm đến gần, Emily và bạn bè của cô đã đốt một đống lửa và ngồi xung quanh nó, nướng kẹo dẻo và hồi tưởng về cuộc phiêu lưu mùa hè của họ. Họ nói về hy vọng và ước mơ của họ cho năm học sắp tới và thực hiện một giao ước để không bao giờ quên những kỷ niệm mà họ đã chia sẻ vào mùa hè đó. Khi Emily trở về nhà, cô cảm thấy một cảm giác bình yên bao trùm lấy cô. Ngày cuối cùng của mùa hè có thể đã kết thúc, nhưng những kỷ niệm cô tạo ra sẽ ở lại với cô mãi mãi. Cô mỉm cười, biết rằng mặc dù mùa hè đã qua, một cuộc phiêu lưu mới đang chờ đợi cô - và cô đã sẵn sàng cho nó.</w:t>
      </w:r>
    </w:p>
    <w:p w14:paraId="41F6B350" w14:textId="77777777" w:rsidR="00777E58" w:rsidRDefault="007247FE">
      <w:r>
        <w:t>{"câu hỏi": "Loại tam giác nào được xác định bởi ba cạnh với chiều dài 12 cm, 24 cm và 36 cm?", "trả lời": "Một tam giác có các cạnh 12 cm, 24 cm và 36 cm là một tam giác tỷ lệ vì tất cả các cạnh có độ dài khác nhau. Tuy nhiên, điều đáng chỉ ra là những độ dài cụ thể này vi phạm định lý bất đẳng thức tam giác, trong đó nói rằng tổng độ dài của hai cạnh bất kỳ của tam giác phải lớn hơn chiều dài của cạnh thứ ba. Trong trường hợp này, 12 + 24 = 36, có nghĩa là tam giác này không thể tồn tại."}</w:t>
      </w:r>
    </w:p>
    <w:p w14:paraId="3049DDD4" w14:textId="77777777" w:rsidR="00777E58" w:rsidRDefault="007247FE">
      <w:r>
        <w:lastRenderedPageBreak/>
        <w:t>{"question": "4x3+3x2 là bao nhiêu?", "answer": "Biểu thức 4x3 + 3x2 có thể được đơn giản hóa thành 12x + 6.\n\nLưu ý rằng nếu bạn muốn biểu thức này chứa lũy thừa, nó sẽ được viết như 4x^3 + 3x^2, trong trường hợp đó kết quả sẽ khác."}</w:t>
      </w:r>
    </w:p>
    <w:p w14:paraId="1CCFD8B9" w14:textId="77777777" w:rsidR="00777E58" w:rsidRDefault="007247FE">
      <w:r>
        <w:t>{"câu hỏi": "Mô tả cách thực vật giúp con người.", "câu trả lời": "Thực vật rất cần thiết cho cuộc sống của con người và mang lại nhiều lợi ích khác nhau. Dưới đây là một số cách mà thực vật giúp con người: \ n \ n1. Sản xuất oxy: Một trong những lợi ích quan trọng nhất của thực vật là chúng tạo ra oxy thông qua một quá trình gọi là quang hợp. Nếu không có thực vật, không khí sẽ nhanh chóng cạn kiệt khí thiết yếu này mà chúng ta cần để tồn tại. Nguồn thức ăn: Thực vật là nguồn thức ăn chính cho con người, trực tiếp dưới dạng trái cây, rau và ngũ cốc hoặc gián tiếp là nguồn thức ăn cho gia súc. Chúng cung cấp các chất dinh dưỡng thiết yếu, vitamin và khoáng chất cần thiết cho chế độ ăn uống lành mạnh. \ n \ n3. Y học: Nhiều loại cây có dược tính đã được sử dụng trong nhiều thế kỷ để điều trị các bệnh khác nhau. Y học hiện đại vẫn dựa vào các hợp chất thực vật để tạo ra một số loại thuốc, chẳng hạn như aspirin từ vỏ cây liễu. \ n \ n4. Điều hòa khí hậu: Thực vật giúp điều chỉnh khí hậu Trái đất bằng cách hấp thụ carbon dioxide và các khí nhà kính khác từ khí quyển. Điều này giúp giảm tác động của biến đổi khí hậu và sự nóng lên toàn cầu. \ n \ n5. Kiểm soát xói mòn: Cây giúp ngăn ngừa xói mòn đất bằng cách neo đất bằng rễ của chúng. Điều này đặc biệt quan trọng ở những khu vực dễ bị sạt lở đất hoặc lũ lụt. \ n \ n6. Giá trị thẩm mỹ: Thực vật làm tăng thêm vẻ đẹp cho môi trường xung quanh chúng ta, cho dù đó là một khu vườn được cắt tỉa cẩn thận hay một khu rừng tươi tốt. Chúng có tác dụng làm dịu tâm trí và có thể cải thiện cảm giác hạnh phúc tổng thể của chúng ta. \ n \ n7. Môi trường sống cho động vật hoang dã: Thực vật cung cấp môi trường sống cho nhiều loại động vật hoang dã, bao gồm chim, côn trùng và động vật có vú. Chúng cũng cung cấp thức ăn và nơi trú ẩn cho nhiều loài, giúp duy trì đa dạng sinh học. Tóm lại, thực vật đóng một vai trò quan trọng trong việc duy trì cuộc sống của con người và môi trường. Chúng cung cấp cho chúng ta oxy, thực phẩm, thuốc men và các tài nguyên khác đồng thời giúp điều chỉnh khí hậu, kiểm soát xói mòn và hỗ trợ động vật hoang dã."}</w:t>
      </w:r>
    </w:p>
    <w:p w14:paraId="6CB9E85A" w14:textId="77777777" w:rsidR="00777E58" w:rsidRDefault="007247FE">
      <w:r>
        <w:t>{"câu hỏi": "Tên của cuốn tiểu thuyết đầu tiên được viết bởi Charles Dickens là gì?", "câu trả lời": "Tên của cuốn tiểu thuyết đầu tiên được viết bởi Charles Dickens là \"The Pickwick Papers,\" ban đầu được xuất bản dưới dạng nối tiếp vào năm 1836-1837 dưới tựa đề "The Posthumous Papers of the Pickwick Club.\""}</w:t>
      </w:r>
    </w:p>
    <w:p w14:paraId="3313B8E9" w14:textId="77777777" w:rsidR="00777E58" w:rsidRDefault="007247FE">
      <w:r>
        <w:t>{"câu hỏi": "Đưa ra đề xuất nhà ở cho một người có ngân sách 1500 đô la mỗi tháng.", "câu trả lời": "Với ngân sách 1500 đô la mỗi tháng, một số lựa chọn nhà ở tốt bao gồm căn hộ studio, căn hộ 1 phòng ngủ, nhà ở chung phòng hoặc nhà nhỏ. Điểm giá thuê và vị trí sẵn có có thể phụ thuộc vào thành phố, nhưng đây đều là những lựa chọn tuyệt vời để xem xét."}</w:t>
      </w:r>
    </w:p>
    <w:p w14:paraId="16A991FF" w14:textId="77777777" w:rsidR="00777E58" w:rsidRDefault="007247FE">
      <w:r>
        <w:t xml:space="preserve">{"question": "Đào tạo một mô hình học máy để phát hiện sự mỉa mai trong tweet. - Đây là tập hợp các tweet từ một tay cầm Twitter @sarcastic_tweets.\n\nTweet_1: Thật là một ngày đẹp trời!\nTweet_2: Rất vui vì tôi phải làm việc vào thứ bảy\nTweet_3: Con mèo của tôi rất dễ thương khi ngủ", "trả lời": "Để phát hiện sự mỉa mai trong tweet, tôi sẽ làm theo các bước sau:\n\n1. ** Thu thập và chuẩn bị dữ liệu: ** Tôi sẽ thu thập một bộ dữ liệu lớn các tweet được dán nhãn là mỉa mai hay không. Ngoài các tweet bạn đã cung cấp ở đây, chúng tôi cần </w:t>
      </w:r>
      <w:r>
        <w:lastRenderedPageBreak/>
        <w:t>nhiều ví dụ khác cho mô hình để tìm hiểu chính xác cách phát hiện sự mỉa mai. Dữ liệu sau đó sẽ được xử lý trước để chuẩn bị cho việc đào tạo. Điều này có thể bao gồm mã hóa các tweet (chia chúng thành các từ hoặc cụm từ riêng lẻ), chuẩn hóa văn bản (chuyển đổi tất cả văn bản thành chữ thường và loại bỏ dấu câu) và loại bỏ bất kỳ từ dừng không cần thiết nào. \ n \ n2. ** Chọn một mô hình: ** Có nhiều kỹ thuật học máy có thể được sử dụng để phân loại văn bản như Naive Bayes hoặc Support Vector Machines (SVM). Một cách tiếp cận khác có thể là sử dụng mạng thần kinh với kiến trúc cụ thể cho các tác vụ xử lý ngôn ngữ tự nhiên như LSTM hoặc CNN. \n\n3. ** Đào tạo mô hình: ** Tiếp theo, tôi sẽ đưa dữ liệu được xử lý trước vào mô hình học máy đã chọn. Trong quá trình đào tạo, mô hình sẽ học cách nhận ra các mẫu và mối tương quan giữa các từ và cụm từ được sử dụng trong các tweet mỉa mai so với các tweet không mỉa mai. \ n \ n4. ** Đánh giá mô hình: ** Tôi sẽ kiểm tra độ chính xác của mô hình bằng cách sử dụng một bộ tweet được gắn nhãn riêng biệt. Nếu mô hình phân loại chính xác phần lớn các tweet thử nghiệm là mỉa mai hoặc không mỉa mai, thì đó có thể là một mô hình tốt. Tuy nhiên, nếu độ chính xác thấp, tôi sẽ xem lại lựa chọn mô hình hoặc quá trình đào tạo để cải thiện hiệu suất của nó. \ n \ n5. **Đưa ra dự đoán:** Cuối cùng, một khi chúng tôi có một mô hình chính xác, chúng tôi có thể sử dụng nó để phân loại các tweet mới từ tay cầm Twitter (@sarcastic_tweets) hoặc các nguồn khác là mỉa mai hay không. \n\nVì vậy, ngay lập tức tôi không thể cho bạn biết tweet nào là mỉa mai hay không, bởi vì trước tiên tôi cần một bộ dữ liệu được gắn nhãn để làm cơ sở phân loại của mình."}</w:t>
      </w:r>
    </w:p>
    <w:p w14:paraId="0252A4D4" w14:textId="77777777" w:rsidR="00777E58" w:rsidRDefault="007247FE">
      <w:r>
        <w:t>{"câu hỏi": "Giải thích tại sao một ứng dụng blockchain phù hợp với trường hợp sử dụng này. - Đây là ứng dụng theo dõi sự di chuyển của vật tư y tế từ trung tâm phân phối đến cửa hàng.", "trả lời": "Một ứng dụng blockchain sẽ phù hợp để theo dõi sự di chuyển của vật tư y tế vì một số lý do. \n\nĐầu tiên, công nghệ blockchain cung cấp mức độ minh bạch và bảo mật cao. Điều này rất quan trọng trong ngành y tế, nơi điều cần thiết là phải theo dõi sự di chuyển của vật tư một cách chính xác và đảm bảo chúng đến nơi cần thiết. Với blockchain, tất cả các giao dịch được ghi lại trên một sổ cái phân tán mà bất kỳ ai cũng có thể truy cập được và hồ sơ không thể bị thay đổi khi chúng đã được nhập. Điều này gây khó khăn cho bất kỳ loại gian lận hoặc quản lý yếu kém nào diễn ra. \ n \ n Thứ hai, blockchain có thể cung cấp một bản ghi thời gian bất biến của toàn bộ hành trình chuỗi cung ứng. Mọi chuyển động của vật tư y tế từ trung tâm phân phối đến cửa hàng đều có thể được theo dõi trong thời gian thực, cung cấp cho tất cả các bên một biên bản kiểm toán chi tiết. Bằng cách có hồ sơ chính xác về hành trình chuỗi cung ứng, việc duy trì các tiêu chuẩn kiểm soát chất lượng, quản lý hàng tồn kho và phát hiện bất kỳ vấn đề tiềm ẩn nào sẽ dễ dàng hơn. Tóm lại, việc sử dụng ứng dụng blockchain để theo dõi sự di chuyển của vật tư y tế có thể cung cấp tính minh bạch, bảo mật và dấu vết kiểm toán chi tiết có thể giúp ngăn chặn gian lận, cải thiện kiểm soát chất lượng,  và quản lý hàng tồn kho."}</w:t>
      </w:r>
    </w:p>
    <w:p w14:paraId="378A0D8B" w14:textId="77777777" w:rsidR="00777E58" w:rsidRDefault="007247FE">
      <w:r>
        <w:t>{"question": "Đề xuất danh mục sản phẩm phù hợp cho kịch bản nhất định. - Đây là một cửa hàng quần áo phục vụ cho các cô gái tuổi teen.", "trả lời": "Một danh mục sản phẩm phù hợp cho một cửa hàng quần áo phục vụ cho các cô gái tuổi teen sẽ là "Thời trang của các cô gái tuổi teen" hoặc "Quần áo thiếu niên". Danh mục này có thể bao gồm quần áo, giày dép và phụ kiện hợp thời trang phổ biến đối với các cô gái tuổi teen."}</w:t>
      </w:r>
    </w:p>
    <w:p w14:paraId="46364DA3" w14:textId="77777777" w:rsidR="00777E58" w:rsidRDefault="007247FE">
      <w:r>
        <w:lastRenderedPageBreak/>
        <w:t>{"question": "Tạo đường thời gian cho các nhiệm vụ cần thiết để hoàn thành dự án. - Đây là dự án xây dựng nguyên mẫu cho ứng dụng di động.", "trả lời": "Đây là dòng thời gian được đề xuất cho các nhiệm vụ cần thiết để hoàn thành dự án xây dựng nguyên mẫu cho ứng dụng di động:\n\nWeek 1:\n- Tiến hành nghiên cứu về các ứng dụng di động tương tự và nhu cầu của người dùng.\n- Xác định và ghi lại các tính năng và chức năng chính của ứng dụng.\n- Tạo một bản phác thảo sơ bộ về thiết kế giao diện người dùng và động não ý tưởng cho nguyên mẫu \ n \ nWeek 2: \ n - Bắt đầu phát triển nguyên mẫu ứng dụng, tập trung vào các tính năng và chức năng chính. \ n- Thiết lập các công cụ và môi trường phát triển. \ n- Làm việc về bố cục ứng dụng, thiết kế và giao diện người dùng. \ n \ n- Tiếp tục phát triển nguyên mẫu, triển khai các tính năng và chức năng bổ sung. \ n- Thử nghiệm nguyên mẫu và thu thập phản hồi ban đầu từ người dùng beta và các thành viên trong nhóm. \ n - Tinh chỉnh thiết kế và cải thiện trải nghiệm người dùng. \ n \ nTuần 4: \ n- Hoàn thiện việc phát triển nguyên mẫu và thử nghiệm hoàn chỉnh.\n- Tạo bản trình bày và bản demo của nguyên mẫu.\n- Xem xét dự án, thu thập phản hồi và lập kế hoạch cho các cải tiến trong tương lai.\n\nLưu ý: Dòng thời gian này là một gợi ý và có thể thay đổi tùy thuộc vào mức độ phức tạp và yêu cầu của dự án."}</w:t>
      </w:r>
    </w:p>
    <w:p w14:paraId="2C4D4347" w14:textId="77777777" w:rsidR="00777E58" w:rsidRDefault="007247FE">
      <w:r>
        <w:t>{"question": "Đề xuất một cải tiến cho trang web nhất định. - Đây là trang web của một cửa hàng sách trực tuyến.", "trả lời": "Một cải tiến có thể được thực hiện cho trang web cho một cửa hàng sách trực tuyến là thực hiện thuật toán đề xuất. Điều này sẽ gợi ý sách cho khách hàng dựa trên lịch sử mua hàng và duyệt web trước đây của họ, giúp họ khám phá những đầu sách mới mà họ có thể quan tâm."}</w:t>
      </w:r>
    </w:p>
    <w:p w14:paraId="2B1AC533" w14:textId="77777777" w:rsidR="00777E58" w:rsidRDefault="007247FE">
      <w:r>
        <w:t>{"câu hỏi": "Đưa ra một ví dụ về tình huống mà công nghệ AI nhất định sẽ hữu ích. - Đây là công nghệ nhận dạng hình ảnh dựa trên AI.", "trả lời": "Một tình huống ví dụ mà công nghệ nhận dạng hình ảnh dựa trên AI sẽ hữu ích là trong lĩnh vực hình ảnh y tế. Với công nghệ này, các bác sĩ có thể đưa tia X, MRI và CT scan vào hệ thống và công nghệ này có thể giúp họ phát hiện và xác định bất kỳ sự bất thường hoặc bệnh nào chính xác và hiệu quả hơn. Công nghệ này có thể tiết kiệm thời gian và tăng độ chính xác của chẩn đoán, cuối cùng dẫn đến cải thiện kết quả của bệnh nhân."}</w:t>
      </w:r>
    </w:p>
    <w:p w14:paraId="3D0BF72A" w14:textId="77777777" w:rsidR="00777E58" w:rsidRDefault="007247FE">
      <w:r>
        <w:t>{"câu hỏi": "Xác định thông điệp ngụ ý trong tweet sau. - "Hãy mỉm cười và thế giới mỉm cười lại với bạn!\"", "câu trả lời": "Thông điệp ngụ ý của tweet là khi bạn có thái độ tích cực và vui vẻ, nó có thể lây lan, và mọi người xung quanh bạn cũng sẽ phản ứng tích cực và hạnh phúc."}</w:t>
      </w:r>
    </w:p>
    <w:p w14:paraId="0F15E499" w14:textId="77777777" w:rsidR="00777E58" w:rsidRDefault="007247FE">
      <w:r>
        <w:t>{"question": "Tạo danh sách 10 từ vựng liên quan đến chủ đề đã cho. - Robotics", "trả lời": "1. Tự động hóa \n2. Thiết bị truyền động\n3. Lập trình \n4. Hệ thống điều khiển\n5. Cảm biến \n6. Thao tác \n7. Động học \n8. Trí tuệ nhân tạo \n9. Tương tác robot của con người \ n10. Động cơ servo"}</w:t>
      </w:r>
    </w:p>
    <w:p w14:paraId="55EF68FE" w14:textId="77777777" w:rsidR="00777E58" w:rsidRDefault="007247FE">
      <w:r>
        <w:t xml:space="preserve">{"câu hỏi": "Mô tả điều kiện khí hậu như gió mùa.", "trả lời": "Gió mùa là hệ thống thời tiết và gió mùa mang lại lượng mưa lớn cho một số khu vực nhất định. Chúng thường xảy ra ở các vùng nhiệt đới và cận nhiệt đới, nơi nhiệt độ mặt trời cao khiến không khí tăng lên và mát mẻ, tạo ra một vùng áp suất thấp thu hút gió ẩm từ đại dương. Khi những cơn gió này thổi </w:t>
      </w:r>
      <w:r>
        <w:lastRenderedPageBreak/>
        <w:t>qua đất, chúng nổi lên, mát mẻ và giải phóng độ ẩm dưới dạng những cơn mưa lớn, thường xối xả. Gió mùa thường kéo dài trong vài tháng và có thể mang lại lượng mưa đáng kể, thường dẫn đến lũ lụt, lở đất và các mối nguy hiểm khác. Ở những khu vực phụ thuộc nhiều vào nông nghiệp, mưa gió mùa có thể rất quan trọng để tưới cây và bổ sung nguồn cung cấp nước, nhưng chúng cũng có thể gây ra sự gián đoạn và thiệt hại đáng kể cho cơ sở hạ tầng.</w:t>
      </w:r>
    </w:p>
    <w:p w14:paraId="5C9BC6F1" w14:textId="77777777" w:rsidR="00777E58" w:rsidRDefault="007247FE">
      <w:r>
        <w:t>{"question": "Tìm người lớn tuổi nhất trong văn bản. - Serah sinh năm 1995 và anh trai John sinh năm 1988.", "trả lời": "Người lớn tuổi nhất trong văn bản là John, sinh năm 1988."}</w:t>
      </w:r>
    </w:p>
    <w:p w14:paraId="5F2BF041" w14:textId="77777777" w:rsidR="00777E58" w:rsidRDefault="007247FE">
      <w:r>
        <w:t>{"câu hỏi": "Cung cấp năm ví dụ về các từ sử dụng hậu tố '-ous'.", "trả lời": "1. Nguy hiểm - đầy hoặc liên quan đến nguy hiểm.\n2. Tò mò - mong muốn biết hoặc học hỏi điều gì đó.\n3. Khổng lồ - rất lớn về kích thước, số lượng hoặc mức độ.\n4. Tuyệt vời - phi thường, đặc biệt là cực kỳ lớn.\n5. Duyên dáng - lịch sự, tốt bụng và dễ chịu."}</w:t>
      </w:r>
    </w:p>
    <w:p w14:paraId="33ACCC40" w14:textId="77777777" w:rsidR="00777E58" w:rsidRDefault="007247FE">
      <w:r>
        <w:t>{"câu hỏi": "Mô tả sự xuất hiện của mặt trăng vào một đêm quang đãng.", "trả lời": "Vào một đêm quang đãng, mặt trăng xuất hiện như một vật thể tròn, phát sáng trên bầu trời. Bề mặt của nó lốm đốm với các sắc thái của màu xám và trắng, được tạo ra bởi các miệng núi lửa, thung lũng và núi nằm rải rác trên khuôn mặt của nó. Độ sáng và hình dạng của mặt trăng thay đổi trong suốt tháng do sự phản chiếu của ánh sáng mặt trời trên nó khi nó quay quanh trái đất. Đôi khi, mặt trăng xuất hiện dưới dạng lưỡi liềm mỏng, trong khi những lần khác nó đầy và tròn. Nếu bầu trời đặc biệt rõ ràng, bạn có thể nhìn thấy chi tiết của mặt trăng, chẳng hạn như các mảng tối được gọi là "maria" hoặc các tia sáng phát ra từ các miệng núi lửa. Mặt trăng thường được mô tả là phát sáng hoặc lung linh, và vẻ đẹp thanh tao của nó đã được ngưỡng mộ và tôn vinh trong nhiều thế kỷ."}</w:t>
      </w:r>
    </w:p>
    <w:p w14:paraId="0724768A" w14:textId="77777777" w:rsidR="00777E58" w:rsidRDefault="007247FE">
      <w:r>
        <w:t>{"câu hỏi": "Lập danh sách bảy lục địa.", "trả lời": "Bảy lục địa là Châu Phi, Nam Cực, Châu Á, Úc, Châu Âu, Bắc Mỹ và Nam Mỹ."}</w:t>
      </w:r>
    </w:p>
    <w:p w14:paraId="1CE443F5" w14:textId="77777777" w:rsidR="00777E58" w:rsidRDefault="007247FE">
      <w:r>
        <w:t xml:space="preserve">{"câu hỏi": "Gợi ý một số mẹo để viết một bài luận.", "Trả lời": "Dưới đây là một số mẹo giúp bạn viết một bài luận hiệu quả:\n\n1. Lên kế hoạch cho ý tưởng của bạn: Trước khi bạn bắt đầu viết, hãy dành chút thời gian để sắp xếp suy nghĩ của bạn và lập dàn ý để hướng dẫn bạn trong suốt quá trình. \ n \ n2. Viết một lời giới thiệu hấp dẫn: Một phần giới thiệu mạnh mẽ sẽ thu hút sự chú ý của người đọc và cung cấp một lộ trình cho phần còn lại của bài luận của bạn. \ n \ n3. Sử dụng ngôn ngữ rõ ràng và súc tích: Đảm bảo rằng văn bản của bạn rõ ràng, súc tích và đi vào trọng tâm. Tránh sử dụng các câu và thuật ngữ phức tạp trừ khi thực sự cần thiết. \ n \ n4. Cung cấp bằng chứng để hỗ trợ lập luận của bạn: Sử dụng các sự kiện, ví dụ, số liệu thống kê hoặc trích dẫn có liên quan để sao lưu các tuyên bố và lập luận của bạn. \ n \ n5. Giữ cho bài viết của bạn tập trung: Tập trung vào chủ đề trong tầm tay và tránh đi vào tiếp tuyến hoặc bao gồm thông tin không liên quan. \ n \ n6. Sử dụng Chuyển tiếp: Sử dụng các từ và cụm từ chuyển tiếp để liên kết các ý tưởng và đoạn văn của bạn với nhau một cách hợp lý và gắn kết. \ n \ n7. Viết một kết luận mạnh mẽ: Tóm tắt những điểm chính của bạn và trình bày lại luận điểm của bạn trong kết luận của bạn. Đảm bảo để lại ấn tượng lâu dài cho người đọc của bạn. \ n \ n8. Chỉnh sửa và hiệu đính: Trước khi gửi bài luận của bạn, hãy đảm bảo chỉnh sửa kỹ lưỡng và đọc lại nó để phát hiện lỗi, lỗi chính tả và sự không nhất quán. \ n \ n9. Tìm kiếm phản hồi: Đừng ngại yêu cầu phản hồi từ người hướng dẫn, bạn </w:t>
      </w:r>
      <w:r>
        <w:lastRenderedPageBreak/>
        <w:t>cùng lớp hoặc bạn bè của bạn. Họ có thể cung cấp cho bạn những hiểu biết có giá trị để cải thiện bài luận của bạn. \ n \ n10. Thực hành: Giống như bất kỳ kỹ năng nào, viết cần thực hành. Bạn càng viết, bạn sẽ càng trở nên tốt hơn. Vì vậy, đừng nản lòng nếu vài lần thử đầu tiên của bạn không đạt được mong đợi của bạn, hãy tiếp tục cố gắng và bạn sẽ đạt được điều đó."}</w:t>
      </w:r>
    </w:p>
    <w:p w14:paraId="7C0FCDD7" w14:textId="77777777" w:rsidR="00777E58" w:rsidRDefault="007247FE">
      <w:r>
        <w:t>{"câu hỏi": "Đặt tên cho một thành phố ở Trung Quốc.", "câu trả lời": "Một thành phố ở Trung Quốc là Bắc Kinh."}</w:t>
      </w:r>
    </w:p>
    <w:p w14:paraId="0558A805" w14:textId="77777777" w:rsidR="00777E58" w:rsidRDefault="007247FE">
      <w:r>
        <w:t>{"question": "Thuyết phục khách hàng mua sản phẩm. - Apple iPhone", "trả lời": "Bạn đang ở trong thị trường cho một chiếc điện thoại mới? Nếu vậy, hãy để tôi nói với bạn về Apple iPhone. Nó không chỉ có thiết kế kiểu dáng đẹp và hiện đại mà còn được tích hợp các tính năng nâng cao sẽ nâng cao trải nghiệm điện thoại thông minh của bạn. Với bộ xử lý mạnh mẽ và hiệu quả, bạn có thể mong đợi hiệu suất mượt mà và nhanh chóng, cho dù bạn đang đa nhiệm hay chơi các trò chơi đòi hỏi khắt khe. Máy ảnh này cũng là hàng đầu, tự hào với chất lượng ấn tượng và các tính năng cho phép bạn chụp ảnh và quay video tuyệt đẹp. Ngoài ra, với iPhone, bạn sẽ có quyền truy cập vào hệ sinh thái Apple rộng lớn, bao gồm App Store, Apple Music và hơn thế nữa. Nhìn chung, Apple iPhone là một điện thoại thông minh đáng tin cậy và tiên tiến, chắc chắn đáng để xem xét."}</w:t>
      </w:r>
    </w:p>
    <w:p w14:paraId="3532857C" w14:textId="77777777" w:rsidR="00777E58" w:rsidRDefault="007247FE">
      <w:r>
        <w:t>{"câu hỏi": "Kể tên ba tính năng của một đại diện dịch vụ khách hàng tốt.", "câu trả lời": "1. Kỹ năng giao tiếp tuyệt vời: Một đại diện dịch vụ khách hàng tốt sẽ có thể lắng nghe chăm chú mối quan tâm của khách hàng và truyền đạt rõ ràng các giải pháp hoặc các bước cần thiết để giải quyết vấn đề. Họ cũng nên có khả năng truyền đạt sự đồng cảm và hiểu biết đối với tình huống của khách hàng. \ n \ n2. Kiên nhẫn: Đối phó với khách hàng có thể là một thách thức, vì vậy kiên nhẫn là một đặc điểm quan trọng đối với một đại diện dịch vụ khách hàng. Họ nên giữ bình tĩnh và điềm tĩnh, ngay cả trong những tình huống khó khăn hoặc căng thẳng, và dành thời gian để hiểu đầy đủ vấn đề của khách hàng trước khi đưa ra giải pháp. \ n \ n3. Khả năng giải quyết vấn đề: Một đại diện dịch vụ khách hàng tốt nên có kỹ năng giải quyết vấn đề mạnh mẽ, cho phép họ giải quyết hiệu quả vấn đề hoặc khiếu nại của khách hàng. Họ sẽ có khả năng suy nghĩ chín chắn, và tháo vát trong việc tìm kiếm giải pháp cho các vấn đề có thể phát sinh."}</w:t>
      </w:r>
    </w:p>
    <w:p w14:paraId="6E37AC54" w14:textId="77777777" w:rsidR="00777E58" w:rsidRDefault="007247FE">
      <w:r>
        <w:t>{"câu hỏi": "Hãy đưa ra một danh sách các dụng cụ nhà bếp.", "trả lời": "1. Thìa\n2. Đánh trứng\n3. Thìa gỗ\n4. Dao đầu bếp\n5. Dao gọt\n6. Tongs\n7. Muôi\n8. Cốc đo\n9. Thìa đo\n10. Bát trộn \ n11. Vắt\n12. Máy gọt vỏ\n13. Lăn pin \ n14. Thớt \ n15. Có thể mở \ n16. Colander\n17. Rây\n18. Kéo cắt nhà bếp\n19. Nhiệt kế\n20. Máy nghiền khoai tây."}</w:t>
      </w:r>
    </w:p>
    <w:p w14:paraId="68DAFAE3" w14:textId="77777777" w:rsidR="00777E58" w:rsidRDefault="007247FE">
      <w:r>
        <w:t>{"câu hỏi": "Hãy nghĩ ra ba từ kết thúc bằng 'ion'.", "trả lời": "1. Giáo dục\n2. Trí tưởng tượng \n3. Tổ chức."}</w:t>
      </w:r>
    </w:p>
    <w:p w14:paraId="33D7D7B8" w14:textId="77777777" w:rsidR="00777E58" w:rsidRDefault="007247FE">
      <w:r>
        <w:t xml:space="preserve">{"câu hỏi": "Đưa ra một bài báo, hãy tạo một bản tóm tắt để thông báo cho người đọc một cách nhanh chóng. - Liên Hiệp Quốc ra tuyên bố đáp trả những căng thẳng gần đây ở Trung Đông. Tuyên bố kêu gọi đàm phán, giảm leo thang xung đột và cam kết từ cả hai bên kiềm </w:t>
      </w:r>
      <w:r>
        <w:lastRenderedPageBreak/>
        <w:t>chế bạo lực.", "Trả lời": "Tóm tắt: Liên Hợp Quốc đã ban hành một tuyên bố kêu gọi đàm phán và giảm leo thang xung đột ở Trung Đông và kêu gọi cả hai bên kiềm chế bạo lực."</w:t>
      </w:r>
    </w:p>
    <w:p w14:paraId="7A7B6DFB" w14:textId="77777777" w:rsidR="00777E58" w:rsidRDefault="007247FE">
      <w:r>
        <w:t>{"câu hỏi": "Đưa ra một bài đăng trên Twitter, hãy phân loại tình cảm của bài đăng. - Đó là một ngày dài và tất cả những gì tôi muốn là thư giãn và uống trà sữa trân châu.", "trả lời": "Tình cảm của bài đăng trên Twitter này là trung lập với giọng điệu hơi tích cực. Tác giả bày tỏ mong muốn được thư giãn và thưởng thức trà sữa trân châu sau một ngày dài."}</w:t>
      </w:r>
    </w:p>
    <w:p w14:paraId="6C37229A" w14:textId="77777777" w:rsidR="00777E58" w:rsidRDefault="007247FE">
      <w:r>
        <w:t>{"câu hỏi": "Đưa ra báo cáo tài chính, phát hiện bất kỳ sự khác biệt nào trong các mục. - Báo cáo doanh thu\nTổng doanh thu: 1000\nTổng lưu chuyển tiền vào: 100", "trả lời": "Dường như có sự khác biệt trong báo cáo tài chính. Con số Tổng doanh thu 1000 không khớp với con số Tổng dòng tiền vào là 100. Hai con số này thường phải bằng nhau hoặc gần về giá trị. Bạn nên xem lại và xác minh các mục nhập để đảm bảo tính chính xác của chúng."}</w:t>
      </w:r>
    </w:p>
    <w:p w14:paraId="1A3767DB" w14:textId="77777777" w:rsidR="00777E58" w:rsidRDefault="007247FE">
      <w:r>
        <w:t>{"câu hỏi": "Sáng tác một bài thơ sử dụng các từ khóa như tình yêu, vẻ đẹp và nỗi buồn.", "câu trả lời": "Trong sâu thẳm của tình yêu, chúng ta tìm thấy một vẻ đẹp thật thiêng liêng,\nMột cảm giác vướng víu và làm cho trái tim chúng ta tỏa sáng. \ n Với mỗi khoảnh khắc thoáng qua, mỗi hơi thở chúng ta vay mượn, chúng ta nắm lấy niềm vui và nỗi đau, hạnh phúc và nỗi buồn. \ n Vì tình yêu, một bông hoa mỏng manh nở rộ và lớn lên, \ nĐược nuôi dưỡng bởi những giọt nước mắt và tiếng cười mà cuộc sống ban tặng.\nVà mặc dù những cánh hoa của nó có thể héo rũ và rụng đi, vẻ đẹp của nó, vĩnh cửu, mãi mãi sẽ ở lại. \n\nVì trong điệu nhảy tình yêu này, chúng ta tìm thấy lợi ích lớn nhất của mình, \nMột cái nhìn thoáng qua về hình thức thuần khiết nhất của vẻ đẹp sẽ mãi mãi tồn tại. \ n Và mặc dù nỗi buồn có thể đến, giống như một cơn bão thời tiết, \ Nó chỉ làm cho tình yêu của chúng ta quý giá hơn khi ở bên nhau.\n\nVì vậy, hãy giữ chặt, ôm lấy vẻ đẹp và nỗi buồn,\nVì trong tình yêu này, chúng ta sẽ tìm thấy một ngày mai tươi sáng hơn.\nHãy để niềm đam mê bùng cháy, hãy để nó bùng cháy như ngọn lửa,\nVì vẻ đẹp của tình yêu sẽ mãi mãi tồn tại."}</w:t>
      </w:r>
    </w:p>
    <w:p w14:paraId="5A98046A" w14:textId="77777777" w:rsidR="00777E58" w:rsidRDefault="007247FE">
      <w:r>
        <w:t>{"câu hỏi": "Hãy tưởng tượng bạn là một đại sứ từ một hành tinh tên là Zogaria, và viết một bài phát biểu giới thiệu hành tinh của bạn và văn hóa của nó cho các nhà lãnh đạo Trái đất.", "trả lời": "Xin chào, các nhà lãnh đạo Trái đất đáng kính. Tôi là đại sứ đến từ hành tinh Zogaria xa xôi, một vùng đất của vẻ đẹp, sự đổi mới và hài hòa. Thế giới của chúng ta sôi động với cảnh quan đa dạng - từ đại dương xanh như pha lê của Azuron đến những khu rừng tươi tốt, cao chót vót của Emeraldia, vẻ đẹp mê hoặc của Zogaria cũng đa dạng như cư dân của nó. Chúng tôi, những người Zogaria, tin vào việc sống hòa hợp với hành tinh của chúng ta, bảo vệ tài nguyên của nó và chia sẻ sự thịnh vượng của chúng ta với tất cả chúng sinh. Xã hội của chúng ta coi trọng giáo dục, sáng tạo và bền vững, với những tiến bộ trong năng lượng sạch, môi trường sống thân thiện với môi trường và công nghệ làm tăng cuộc sống hàng ngày của chúng ta. Là một liên đoàn thống nhất của các khu vực đa dạng, chúng tôi tôn vinh sự khác biệt văn hóa của chúng tôi và hợp tác trong các dự án thúc đẩy sự phát triển và thống nhất. Hôm nay, chúng tôi đến trước các bạn trong tinh thần hữu nghị, mong muốn chia sẻ kiến thức và sự giàu có về văn hóa của chúng tôi để thúc đẩy hòa bình và thịnh vượng giữa hai thế giới của chúng ta."</w:t>
      </w:r>
    </w:p>
    <w:p w14:paraId="14EE37C5" w14:textId="77777777" w:rsidR="00777E58" w:rsidRDefault="007247FE">
      <w:r>
        <w:lastRenderedPageBreak/>
        <w:t>{"câu hỏi": "Mô tả một sinh vật kỳ ảo và khả năng của nó, nhưng theo cách cho thấy nó tồn tại trong một thế giới hợp lý về mặt khoa học.", "câu trả lời": "Lumifin là một sinh vật lưỡng cư sống ở độ sâu của rãnh Marianas. Vây lưng phát quang sinh học của nó, phát ra ánh sáng xanh mềm mại, thu hút và mê hoặc con mồi ở độ sâu tối nhất. Cấu trúc giải phẫu độc đáo của nó cho phép nó chịu được sự chênh lệch áp suất và nhiệt độ cực cao."}</w:t>
      </w:r>
    </w:p>
    <w:p w14:paraId="11DE2B34" w14:textId="77777777" w:rsidR="00777E58" w:rsidRDefault="007247FE">
      <w:r>
        <w:t>{"question": "Cung cấp mã cho một phần mềm, tạo báo cáo gỡ lỗi. - def add (a, b):\n trả về a + b", "answer": "Debugging Report:\n\n1. Mô tả mã: \n - Mã đã cho nhận hai đối số, 'a' và 'b' và trả về tổng của hai giá trị.\n2. Chức năng: \n - Mã hoạt động như dự định và trả về tổng chính xác của hai giá trị đầu vào.\n3. Lỗi và ngoại lệ: \n - Không có lỗi cú pháp, lỗi thời gian chạy hoặc ngoại lệ nào gặp phải trong quá trình thử nghiệm.\n4. Gợi ý: \ n - Hàm có thể được mở rộng để chấp nhận nhiều hơn hai giá trị đầu vào bằng cách sử dụng *args, cho phép tính tổng của bất kỳ số lượng giá trị nào. \n - Hàm cũng có thể bao gồm xác thực đầu vào để đảm bảo rằng các giá trị đầu vào là số trước khi thực hiện thao tác cộng."}</w:t>
      </w:r>
    </w:p>
    <w:p w14:paraId="132C2AEE" w14:textId="77777777" w:rsidR="00777E58" w:rsidRDefault="007247FE">
      <w:r>
        <w:t>{"question": "Đưa ra một bộ hướng dẫn, hãy thiết kế một thuật toán để hoàn thành các hướng dẫn. - Hướng dẫn: Cho một mảng số nguyên, tìm tất cả các cặp có tổng k.", "answer": "1. Khởi tạo một danh sách trống để lưu trữ các cặp số nguyên có tổng bằng k \n2. Tạo từ điển để lưu trữ các giá trị đã truy cập \n3. Lặp lại các số nguyên trong mảng:\n a. Tính value2 bằng cách trừ số nguyên hiện tại(value1) khỏi k\n b. Kiểm tra xem value2 có tồn tại trong dictionary\n i không. Nếu có, hãy thêm cặp (value1, value2) vào danh sách các cặp\n c. Thêm value1 vào dictionary\n4. Trả về danh sách các cặp \n\nĐây là cách triển khai Python của thuật toán trên: \n\n'''python\ndef find_pairs(arr, k):\n # Khởi tạo một danh sách trống để giữ các cặp có tổng thành k\n cặp = []\n # Tạo từ điển để lưu trữ các giá trị đã truy cập\n seen = {}\n # Lặp qua mảng số nguyên\n cho value1 trong arr:\n # Tính giá trị thứ hai cần thiết để tính tổng thành k\n value2 = k - value1\n # Kiểm tra Nếu giá trị thứ hai tồn tại trong từ điển đã thấy\n nếu value2 trong seen:\n # Nếu có, hãy thêm cặp vào list\n pairs.append((value2, value1))\n # Thêm giá trị hiện tại vào từ điển đã thấy\n seen[value1] = True\n # Trả về danh sách các cặp\n return pairs\n\n# Ví dụ test\narr = [1,  2, 3, 4, 5, 6]\nsum_pair = 7\nres = find_pairs(arr, sum_pair)\nprint(res) \n'''\n\nThuật toán này có độ phức tạp thời gian là O(n) và độ phức tạp không gian của O(n), vì nó chỉ lặp qua mảng một lần và sử dụng từ điển để lưu trữ các giá trị đã xem."}</w:t>
      </w:r>
    </w:p>
    <w:p w14:paraId="2077B96A" w14:textId="77777777" w:rsidR="00777E58" w:rsidRDefault="007247FE">
      <w:r>
        <w:t xml:space="preserve">{"question": "Đưa ra khiếu nại của khách hàng, hãy giải thích cách bạn sẽ giải quyết vấn đề. - Khách hàng: Sản phẩm không hoạt động như mong đợi.", "Trả lời": "Đầu tiên, tôi xin lỗi vì sự bất tiện này và bày tỏ rằng tôi hiểu sự bực bội khi sản phẩm không hoạt động như mong đợi. Sau đó, tôi sẽ thu thập một số thông tin từ khách hàng về vấn đề họ đang gặp phải với sản phẩm, bao gồm những gì họ mong đợi và sản phẩm đang thiếu hụt như thế nào. Từ đó, tôi sẽ kiểm tra xem đây có phải là sự cố phổ biến hay không và cung cấp cho họ các tùy chọn để giải quyết.\nCác tùy chọn này có thể bao gồm các bước khắc phục sự cố để khắc phục sự cố hoặc thay thế hoặc hoàn lại tiền nếu vấn đề không thể được giải quyết. Tôi cũng sẽ thông báo cho khách hàng cách tôi sẽ báo cáo vấn đề cho bộ phận thích hợp để đảm bảo rằng các vấn đề tương tự không xảy ra trong tương lai. Trong suốt quá trình, tôi sẽ đảm bảo liên lạc </w:t>
      </w:r>
      <w:r>
        <w:lastRenderedPageBreak/>
        <w:t>thường xuyên với khách hàng để cập nhật thông tin cho họ, đồng cảm và tích cực lắng nghe mối quan tâm của họ, để đảm bảo rằng vấn đề được giải quyết theo sự hài lòng của họ."}</w:t>
      </w:r>
    </w:p>
    <w:p w14:paraId="2C10DFE4" w14:textId="77777777" w:rsidR="00777E58" w:rsidRDefault="007247FE">
      <w:r>
        <w:t>{"question": "Đánh giá rủi ro bảo mật của một hệ thống được cung cấp một tập hợp dữ liệu. - Hệ thống bao gồm phần mềm chống vi-rút và chống phần mềm độc hại, tường lửa, mã hóa và các bản vá bảo mật thường xuyên.", "trả lời": "Dựa trên dữ liệu đã cho, có vẻ như hệ thống đã thực hiện một số bước để đảm bảo các biện pháp bảo mật đầy đủ được áp dụng để bảo vệ nó trước các rủi ro tiềm ẩn. Có phần mềm chống vi-rút và chống phần mềm độc hại giúp phát hiện và ngăn chặn các tập lệnh hoặc chương trình độc hại tấn công hệ thống, trong khi tường lửa cung cấp một lớp bảo vệ bổ sung bằng cách điều chỉnh các gói lưu lượng đến và đi. Việc sử dụng mã hóa giúp bảo vệ dữ liệu nhạy cảm bằng cách làm cho người dùng trái phép không thể đọc được và các bản vá bảo mật thường xuyên đảm bảo rằng mọi lỗ hổng đã biết trong hệ thống đều được giải quyết kịp thời. Nhìn chung, các biện pháp này chỉ ra rằng rủi ro bảo mật của hệ thống là tương đối thấp, mặc dù điều quan trọng là phải liên tục theo dõi và cập nhật các biện pháp bảo mật khi các mối đe dọa mới xuất hiện."}</w:t>
      </w:r>
    </w:p>
    <w:p w14:paraId="1E69F324" w14:textId="77777777" w:rsidR="00777E58" w:rsidRDefault="007247FE">
      <w:r>
        <w:t>{"câu hỏi": "Được cung cấp một tài liệu pháp lý, hãy xác định các luật và quy định có liên quan được áp dụng. - Tài liệu là thỏa thuận giữa hai công ty để tham gia vào quan hệ đối tác kinh doanh.", "trả lời": "Nếu không có các chi tiết cụ thể của văn bản pháp lý hoặc bản chất của quan hệ đối tác và địa điểm của nó, rất khó để đưa ra câu trả lời dứt khoát. Tuy nhiên, trong bối cảnh chung, một số luật và quy định có thể áp dụng cho thỏa thuận giữa hai công ty để tham gia vào quan hệ đối tác kinh doanh bao gồm: \ n \ n1. Luật hợp danh: Điều chỉnh các quyền và nghĩa vụ của các thành viên trong quan hệ đối tác, việc hình thành và giải thể quan hệ đối tác, và quản lý và hoạt động tài chính của công ty hợp danh. \ n \ n2. Luật Hợp đồng: Quy định việc hình thành và thực hiện thỏa thuận giữa hai công ty, bao gồm mọi lời hứa, nghĩa vụ và biện pháp khắc phục có thể thực thi đối với vi phạm hợp đồng. \ n \ n3. Luật doanh nghiệp: Phác thảo các yêu cầu pháp lý đối với hoạt động, quản trị và quản lý của cả hai công ty tham gia quan hệ đối tác. \ n \ n4. Luật thuế: Cung cấp hướng dẫn về ý nghĩa thuế của quan hệ đối tác cho cả công ty và các đối tác liên quan. \ n \ n5. Luật Chứng khoán: Có thể áp dụng nếu quan hệ đối tác liên quan đến việc bán hoặc trao đổi chứng khoán giữa hai công ty.\n\nXin lưu ý rằng đây không phải là danh sách đầy đủ và các luật và quy định cụ thể khác của ngành có thể được áp dụng tùy thuộc vào bản chất của quan hệ đối tác và địa điểm của nó."}</w:t>
      </w:r>
    </w:p>
    <w:p w14:paraId="61A1603A" w14:textId="77777777" w:rsidR="00777E58" w:rsidRDefault="007247FE">
      <w:r>
        <w:t>{"câu hỏi": "Chỉnh sửa sơ yếu lý lịch để bao gồm các từ khóa dành riêng cho công việc và làm cho nó hấp dẫn trực quan hơn - Sơ yếu lý lịch dành cho một công việc trong kỹ thuật phần mềm.", "câu trả lời": "Để chỉnh sửa sơ yếu lý lịch cho công việc kỹ thuật phần mềm và làm cho nó hấp dẫn trực quan hơn, vui lòng cung cấp phiên bản gốc của sơ yếu lý lịch hoặc thông tin về người có sơ yếu lý lịch cần nâng cấp. Cảm ơn."}</w:t>
      </w:r>
    </w:p>
    <w:p w14:paraId="06F57B19" w14:textId="77777777" w:rsidR="00777E58" w:rsidRDefault="007247FE">
      <w:r>
        <w:t xml:space="preserve">{"câu hỏi": "Tạo danh sách các chủ đề chính sẽ được thảo luận trong cuộc họp.", "câu trả lời": "- Giới thiệu và mục tiêu của cuộc họp \ n- Cập nhật dự án chính và báo cáo tiến độ \ n- Đánh giá hiệu quả tài chính và ngân sách \ n- Thảo luận về các cơ hội và chiến lược kinh doanh mới \ n- Phân tích xu hướng thị trường và bối cảnh cạnh tranh \ n- Cập nhật từ các phòng ban và nhóm khác nhau \ n- Hiệu suất của nhân viên,  đào tạo và phát triển\n- Lập kế hoạch </w:t>
      </w:r>
      <w:r>
        <w:lastRenderedPageBreak/>
        <w:t>và thiết lập thời gian biểu cho các dự án hoặc sáng kiến sắp tới\n- Đánh giá rủi ro và thách thức, và phát triển các kế hoạch dự phòng\n- Diễn đàn mở cho các đề xuất và phản hồi từ các thành viên trong nhóm."}</w:t>
      </w:r>
    </w:p>
    <w:p w14:paraId="12802263" w14:textId="77777777" w:rsidR="00777E58" w:rsidRDefault="007247FE">
      <w:r>
        <w:t>{"câu hỏi": "Đánh giá biểu thức \n (a+2)/(a+1)*(b-1)/(b-2)*(c + 8)/(c+6), \n cho rằng c = b-10, b = a+2, a = 4 và không có mẫu số nào bằng 0.", "trả lời": "Trước tiên, chúng ta thay thế cho c để có được \n (a+2)/(a+1)*(b-1)/(b-2)*(c+8)/(c+6) = (a+2)/(a+1)*(b-1)/(b-2)*((b-10)+8)/((b-10)+6)\n = (a+2)/(a+1)*(b-1)/(b-2)*(b-2)/(b-4) .\n Vì mẫu số là Không phải số không, chúng ta có thể hủy (b-2)s để lấy \n (a + 2) / (a + 1) * (b-1) / (b-4) .\n Bây giờ, bằng cách thay thế b = a + 2, điều này trở thành \n (a + 2) / (a + 1) * ((a + 2) -1) / ((a + 2) -4) = (a + 2) / (a + 1) * (a + 1) / (a-2) .\n Chúng ta có thể hủy như trước để có được \n (a + 2) / (a-2), \ n bằng (4 + 2) / (4-2) = 6/2 = 3, vì a = 4.\n \ nChúng ta cũng có thể giải cho b và c trước khi đơn giản hóa. Vì a= 4, ta có \n b = a+2 = 4 + 2 = 6,\n và sau đó \n c = b - 10 = 6 - 10 = -4 .\n Biểu thức sau đó trở thành \n (a+2)/(a+1)*(b-1)/(b-2)*(c+8)/(c+6) = (4+2)/(4+1)*(6-1)*(-4 + 8)/(-4 + 6)\n = 6/5*5/4*4/2\n = 6/2 = 3.\n"}</w:t>
      </w:r>
    </w:p>
    <w:p w14:paraId="58B3DB33" w14:textId="77777777" w:rsidR="00777E58" w:rsidRDefault="007247FE">
      <w:r>
        <w:t>{"câu hỏi": "Việc sử dụng trí tuệ nhân tạo có lợi cho cá nhân theo cách nào?", "câu trả lời": "Trí tuệ nhân tạo (AI) có tiềm năng mang lại lợi ích đáng kể cho các cá nhân theo nhiều cách khác nhau. Dưới đây là một vài ví dụ:\n\n1. Trải nghiệm được cá nhân hóa: AI có thể phân tích một lượng lớn dữ liệu để hiểu sở thích cá nhân và cung cấp các đề xuất được cá nhân hóa cho các sản phẩm và dịch vụ, giúp trải nghiệm người dùng liền mạch và phong phú. Tiết kiệm thời gian và công sức: AI có thể tự động hóa các nhiệm vụ và quy trình thông thường, chẳng hạn như lên lịch cuộc hẹn, gửi lời nhắc qua email và quản lý tài chính, giải phóng thời gian và công sức cho các nhiệm vụ quan trọng hơn. Tăng cường ra quyết định: AI có thể phân tích dữ liệu và cung cấp thông tin chi tiết có giá trị, cho phép các cá nhân đưa ra quyết định tốt hơn, sáng suốt hơn. \ n \ n4. Cải thiện chăm sóc sức khỏe: Các công cụ được hỗ trợ bởi AI có thể giúp chẩn đoán và điều trị bệnh, cũng như cung cấp các kế hoạch chăm sóc sức khỏe được cá nhân hóa dựa trên nhu cầu cụ thể của một cá nhân. \ n \ n5. Tăng cường an toàn: Công nghệ AI có thể giúp giữ an toàn cho các cá nhân bằng cách phát hiện các mối đe dọa tiềm ẩn và cảnh báo cho các cơ quan có liên quan, chẳng hạn như trong trường hợp hệ thống an ninh gia đình hoặc thiết bị đeo được theo dõi các dấu hiệu quan trọng của những người có tình trạng sức khỏe. Nhìn chung, AI có tiềm năng cải thiện cuộc sống của các cá nhân bằng cách cung cấp các giải pháp cá nhân hóa, hiệu quả và hiệu quả cho những thách thức hàng ngày,  cho phép các cá nhân sống hạnh phúc hơn và trọn vẹn hơn."}</w:t>
      </w:r>
    </w:p>
    <w:p w14:paraId="06ED05F4" w14:textId="77777777" w:rsidR="00777E58" w:rsidRDefault="007247FE">
      <w:r>
        <w:t>{"câu hỏi": "Sắp xếp lại các từ sau để tạo thành câu: hôm qua - đã đi - trẻ em - đến - sở thú", "câu trả lời": "Hôm qua, những đứa trẻ đã đến sở thú."}</w:t>
      </w:r>
    </w:p>
    <w:p w14:paraId="4E0A0D9F" w14:textId="77777777" w:rsidR="00777E58" w:rsidRDefault="007247FE">
      <w:r>
        <w:t xml:space="preserve">{"câu hỏi": "Thị trường chứng khoán hoạt động như thế nào?", "câu trả lời": "Thị trường chứng khoán là một hệ thống phức tạp, nơi cổ phiếu của các công ty giao dịch công khai được phát hành và giao dịch thông qua các sàn giao dịch hoặc thị trường phi tập trung.\n\nMột cổ phiếu đại diện cho một phần quyền sở hữu của một công ty và đại diện cho một yêu cầu đối với một phần tài sản và thu nhập của nó. Khi một công ty muốn huy động tiền, nó có thể làm như vậy bằng cách phát hành cổ phiếu ra công chúng. Các nhà đầu tư sau đó có thể mua và bán các cổ phiếu này với nhau, và sàn giao dịch theo dõi cung và cầu </w:t>
      </w:r>
      <w:r>
        <w:lastRenderedPageBreak/>
        <w:t>của từng cổ phiếu. \ n \ n Giá của một cổ phiếu được xác định bởi các lực cung và cầu. Nếu nhiều người muốn mua một cổ phiếu hơn là bán nó, giá sẽ tăng lên và ngược lại. Thị trường chứng khoán hoạt động như một cuộc đấu giá nơi người mua và người bán thương lượng giá cả. Giá cổ phiếu có thể dao động vì nhiều lý do, bao gồm tin tức công ty, xu hướng thị trường rộng lớn hơn và điều kiện kinh tế toàn cầu. Ngoài ra còn có nhiều chiến lược và cách tiếp cận khác nhau để đầu tư vào thị trường chứng khoán, từ đầu tư mua và nắm giữ dài hạn đến đầu cơ ngắn hạn. Nhìn chung, thị trường chứng khoán cho phép các công ty huy động tiền để phát triển doanh nghiệp của họ và mang đến cho các nhà đầu tư cơ hội chia sẻ thành công của các công ty đó.</w:t>
      </w:r>
    </w:p>
    <w:p w14:paraId="72B97E80" w14:textId="77777777" w:rsidR="00777E58" w:rsidRDefault="007247FE">
      <w:r>
        <w:t>{"câu hỏi": "Tạo ra một truyện ngắn liên quan đến một chiếc xe hơi, một cái cây và một dòng sông.", "Câu trả lời": "Ngày xửa ngày xưa, một người phụ nữ tên Mary quyết định lái chiếc xe màu đỏ sáng bóng của mình. Cô đi thuyền dọc theo vùng nông thôn, tận hưởng ánh nắng mặt trời và không khí trong lành, cho đến khi cô bắt gặp một dòng sông xinh đẹp lấp lánh dưới ánh mặt trời. Cô dừng lại để nhìn kỹ hơn và hít thở âm thanh nhẹ nhàng của nước chảy. Khi cô đang đi bộ trở lại xe của mình, cô nhận thấy một cây cổ thụ đứng cao bên bờ sông. Nó có một thân cây dày và các nhánh của nó vươn cao lên trời. Mary quyết định ngồi xuống dưới bóng cây để đọc một cuốn sách mà cô mang theo. Thời gian trôi qua khi cô đọc và trước khi cô nhận ra điều đó, mặt trời đã lặn. Cô đứng dậy và đi bộ trở lại xe của mình. Tuy nhiên, chìa khóa xe của cô đã bị mất. Cô lục soát túi, túi xách và mặt đất xung quanh, tất cả đều vô ích. Màn đêm buông xuống rất nhanh và cô bị mắc kẹt bên dòng sông.\n\n\nĐột nhiên, cô nghe thấy một âm thanh xào xạc từ trên cao. Cô nhìn lên và thấy một con chim nhỏ đậu trên cành cây, cầm chìa khóa xe trong mỏ của nó. Nó thả chìa khóa xuống đùi cô, kêu lên và bay đi. Mary vui mừng khôn xiết và hết lòng cảm ơn con chim. Với nụ cười trên môi, cô lên xe và nổ máy. Khi lái xe trở về nhà, cô không thể không cảm thấy biết ơn cây cổ thụ, dòng sông và con chim đã giúp cô theo cách riêng của họ. Cô đã hứa sẽ luôn trân trọng những điều nhỏ nhặt trong cuộc sống và không bao giờ coi chúng là điều hiển nhiên. Từ đó trở đi, mỗi khi Mary lái xe qua con sông đó, cô sẽ dừng lại và ngồi dưới gốc cây cổ thụ đó, tận hưởng sự bình yên và thanh thản mà nó mang lại cho cô. Và ai biết được, có lẽ con chim sẽ đến thăm cô ấy một lần nữa."}</w:t>
      </w:r>
    </w:p>
    <w:p w14:paraId="5136EA5D" w14:textId="77777777" w:rsidR="00777E58" w:rsidRDefault="007247FE">
      <w:r>
        <w:t>{"câu hỏi": "Phân loại câu nói sau là Đúng hay Sai.\n\nMọi người không thể vừa hướng nội vừa hướng ngoại.", "Trả lời": "Sai."}</w:t>
      </w:r>
    </w:p>
    <w:p w14:paraId="42C9C0FC" w14:textId="77777777" w:rsidR="00777E58" w:rsidRDefault="007247FE">
      <w:r>
        <w:t>{"câu hỏi": "Viết một đoạn văn mô tả các đặc điểm của một ngôi nhà", "câu trả lời": "Một ngôi nhà là nơi mọi người sống và cung cấp cho họ nơi trú ẩn, thoải mái và an ninh. Nó thường có một số phòng phục vụ các mục đích khác nhau như phòng ngủ để ngủ, nhà bếp để chuẩn bị thức ăn, phòng khách để giao lưu và thư giãn, và phòng tắm để vệ sinh cá nhân. Nhiều ngôi nhà cũng có thêm các khu vực như phòng ăn, văn phòng hoặc phòng chơi. Các tính năng khác mà một ngôi nhà có thể bao gồm một nhà để xe để lưu trữ xe hơi, sân sau hoặc khu vườn để sinh hoạt ngoài trời và các tiện nghi khác nhau như điều hòa không khí trung tâm, sưởi ấm và các thiết bị. Nhìn chung, một ngôi nhà được thiết kế để đáp ứng nhu cầu và mong muốn của cư dân, cung cấp cho họ một không gian vừa tiện dụng vừa thoải mái."}</w:t>
      </w:r>
    </w:p>
    <w:p w14:paraId="50FD5D29" w14:textId="77777777" w:rsidR="00777E58" w:rsidRDefault="007247FE">
      <w:r>
        <w:lastRenderedPageBreak/>
        <w:t>{"câu hỏi": "Kể tên ba loài động vật đang bị đe dọa do hoạt động của con người.", "trả lời": "1. Voi châu Á: Mất môi trường sống và xung đột giữa người và voi là nguyên nhân dẫn đến sự suy giảm của quần thể voi châu Á. Do đô thị hóa, môi trường sống của chúng bị thu hẹp và chúng buộc phải sống gần con người, dẫn đến các trường hợp xung đột gia tăng. Tê giác đen: Tê giác đen đang bị đe dọa nghiêm trọng do nạn săn trộm để lấy sừng, được sử dụng trong y học cổ truyền và như một biểu tượng trạng thái. Mất môi trường sống cũng là một yếu tố góp phần vào sự suy giảm của chúng. \ n \ n3. Đười ươi: Mối đe dọa chính đối với đười ươi là mất môi trường sống của chúng, đang bị phá hủy nhanh chóng do khai thác gỗ, khai thác mỏ và chuyển đổi đất rừng thành đồn điền dầu cọ. Các hoạt động của con người cũng chịu trách nhiệm cho cái chết của nhiều con đười ươi do buôn bán thú cưng bất hợp pháp và xung đột với con người ở những khu vực mà môi trường sống của chúng chồng lấn với các khu định cư của con người.</w:t>
      </w:r>
    </w:p>
    <w:p w14:paraId="22EBD107" w14:textId="77777777" w:rsidR="00777E58" w:rsidRDefault="007247FE">
      <w:r>
        <w:t>{"câu hỏi": "Viết lại câu sau bằng giọng chủ động:\n\nBài tập đã được học sinh hoàn thành.", "câu trả lời": "Học sinh đã hoàn thành bài tập."}</w:t>
      </w:r>
    </w:p>
    <w:p w14:paraId="4BBEB8EF" w14:textId="77777777" w:rsidR="00777E58" w:rsidRDefault="007247FE">
      <w:r>
        <w:t xml:space="preserve">{"câu hỏi": "Phân tích lợi ích và hạn chế của việc sử dụng GPT-3 để tạo ngôn ngữ tự nhiên.", "câu trả lời": "GPT-3, hay Generative Pretrained Transformer 3, là một công cụ tạo ngôn ngữ tự nhiên hiện đại đã được hoan nghênh rộng rãi vì khả năng tạo ra văn bản chất lượng cao. Dưới đây là một số lợi ích và hạn chế của việc sử dụng GPT-3 để tạo ngôn ngữ tự nhiên: \ n \ n Lợi ích: \ n - Đầu ra chất lượng cao: GPT-3 có khả năng tạo văn bản giống con người, gây khó khăn cho việc phân biệt giữa văn bản do GPT-3 tạo ra và nội dung do con người viết. Nó có thể tạo ra một loạt các đoạn văn bản mạch lạc và trôi chảy, làm cho nó trở thành một công cụ mạnh mẽ để tạo ngôn ngữ tự nhiên. \ n- Học tập quy mô lớn: GPT-3 đã được đào tạo trên một lượng lớn dữ liệu văn bản, cho phép nó hiểu và tạo ra một loạt các nội dung đa dạng. Việc học quy mô lớn này cho phép GPT-3 tạo ra văn bản chất lượng cao trên nhiều lĩnh vực và chủ đề khác nhau. \ n- Học tập ít: GPT-3 thể hiện khả năng học tập ít bắn ấn tượng, có nghĩa là nó có thể tạo ra nội dung chất lượng cao chỉ dựa trên một vài ví dụ. Điều này giúp người dùng dễ dàng tinh chỉnh GPT-3 cho các tác vụ cụ thể mà không cần dữ liệu đào tạo rộng rãi. Tính linh hoạt: GPT-3 có thể được sử dụng cho một loạt các tác vụ tạo ngôn ngữ tự nhiên, bao gồm hoàn thành văn bản, tóm tắt, dịch thuật và tạo nội dung. Tính linh hoạt này làm cho nó trở thành một công cụ có giá trị cho các ứng dụng khác nhau. \ n \ nHạn chế: \ n - Đắt tiền: GPT-3 có thể tốn kém để sử dụng, đặc biệt là cho các tác vụ tạo ngôn ngữ tự nhiên quy mô lớn hoặc thường xuyên. Điều này có thể gây khó khăn cho các doanh nghiệp nhỏ hoặc cá nhân tiếp cận công nghệ. \n- Thiên vị: Giống như nhiều mô hình học máy, GPT-3 chỉ tốt bằng dữ liệu mà nó đã được đào tạo. Nếu dữ liệu đào tạo có sai lệch, sự thiên vị này có thể được phản ánh trong văn bản được tạo. Điều này có thể đặc biệt có vấn đề đối với các chủ đề nhạy cảm, nơi thông tin thiên vị hoặc không chính xác có thể gây hại. \ n- Thiếu nhận thức ngữ cảnh: Mặc dù GPT-3 có thể tạo ra văn bản trôi chảy, nhưng nó vẫn thiếu khả năng hiểu bối cảnh rộng hơn và có thể tạo ra các phản hồi không liên quan hoặc vô nghĩa trong một số trường hợp. Hạn chế này có thể đặc biệt có vấn đề đối với các nhiệm vụ tạo ngôn ngữ tự nhiên đòi hỏi sự hiểu biết sâu sắc về chủ đề. Thiếu sáng tạo: GPT-3 về cơ bản là một mô hình học máy và đầu ra của nó dựa trên các mẫu mà nó đã học được từ dữ liệu đào tạo của </w:t>
      </w:r>
      <w:r>
        <w:lastRenderedPageBreak/>
        <w:t>nó. Mặc dù nó có thể tạo ra văn bản chất lượng cao, nhưng nó có thể thiếu tính sáng tạo và độc đáo của nội dung do con người tạo."}</w:t>
      </w:r>
    </w:p>
    <w:p w14:paraId="6EC975EC" w14:textId="77777777" w:rsidR="00777E58" w:rsidRDefault="007247FE">
      <w:r>
        <w:t>{"câu hỏi": "Viết lại câu sau bằng giọng thụ động:\n\nCô ấy đã hoàn thành nhiệm vụ.", "trả lời": "Nhiệm vụ đã được cô ấy hoàn thành."}</w:t>
      </w:r>
    </w:p>
    <w:p w14:paraId="41BDDB6A" w14:textId="77777777" w:rsidR="00777E58" w:rsidRDefault="007247FE">
      <w:r>
        <w:t>{"câu hỏi": "Tạo ra một câu chuyện ngụ ngôn ngắn về sức mạnh của kiến thức.", "câu trả lời": "Ngày xửa ngày xưa, có một vương quốc vĩ đại bị bao phủ trong bóng tối, và mọi người sống trong nỗi sợ hãi về những điều chưa biết. Người cai trị vương quốc là một người khổng lồ vĩ đại, người nắm giữ quyền lực to lớn, nhưng anh ta không thể dẫn dắt người dân của mình đến với ánh sáng. Một ngày nọ, một cô gái trẻ nhỏ nhưng tò mò đến vương quốc, và cô không sợ hãi. Cô mang theo một ngọn lửa nhỏ, mà cô đã tình cờ phát hiện ra, và cô đã học cách sử dụng nó để tạo ra ánh sáng. Khi cô đi qua vương quốc, cô chia sẻ kiến thức của mình với mọi người, dạy họ cách tạo ra ngọn lửa của riêng họ và thắp sáng con đường của họ. Khi ngày càng có nhiều người học hỏi, vương quốc bắt đầu thay đổi. Bóng tối rút đi, và mọi người không còn sợ hãi nữa. Họ được trao quyền bởi kiến thức mới tìm thấy của họ và có thể vượt qua những thách thức trước mắt họ. Cuối cùng, ngay cả người khổng lồ cũng bị thay đổi bởi sức mạnh của kiến thức, vì anh ta cũng học cách tạo ra ánh sáng và dẫn dắt người dân của mình đến một tương lai tươi sáng hơn. Và như vậy, vương quốc được biết đến như là vùng đất của sự giác ngộ, một nơi mà kiến thức ngự trị tối cao, và nỗi sợ hãi đã là quá khứ."}</w:t>
      </w:r>
    </w:p>
    <w:p w14:paraId="2B9754F0" w14:textId="77777777" w:rsidR="00777E58" w:rsidRDefault="007247FE">
      <w:r>
        <w:t>{"question": "Chọn từ đồng nghĩa chính xác cho \"immense\".", "answer": "Từ đồng nghĩa chính xác của \"immense\" có thể là một trong các từ sau: elargeous, vvast , huge, colossal, gigantic, monumental, massive hoặc wideive."}</w:t>
      </w:r>
    </w:p>
    <w:p w14:paraId="67A25673" w14:textId="77777777" w:rsidR="00777E58" w:rsidRDefault="007247FE">
      <w:r>
        <w:t>{"câu hỏi": "Liệt kê ba phẩm chất của một giáo viên giỏi.", "Trả lời": "1. Kiên nhẫn: Một giáo viên giỏi hiểu rằng việc học cần có thời gian và mọi người học ở một tốc độ khác nhau. Họ kiên nhẫn với học sinh của mình, dành thời gian để lắng nghe và giải thích các khái niệm một cách kỹ lưỡng mà không cảm thấy thất vọng hoặc thiếu kiên nhẫn. \ n \ n2. Nhiệt tình: Một giáo viên giỏi là nhiệt tình với môn học của họ, và sự nhiệt tình này là truyền nhiễm. Họ có thể khiến học sinh hào hứng với chủ đề họ đang dạy, làm cho trải nghiệm học tập trở nên thú vị và đáng nhớ. \ n \ n3. Có kiến thức: Một giáo viên giỏi có kiến thức về chủ đề của họ và luôn cập nhật những nghiên cứu và phát triển mới nhất trong lĩnh vực của họ. Điều này cho phép họ trả lời các câu hỏi một cách hiệu quả và cung cấp cho học sinh thông tin chính xác."}</w:t>
      </w:r>
    </w:p>
    <w:p w14:paraId="59DB5CC2" w14:textId="77777777" w:rsidR="00777E58" w:rsidRDefault="007247FE">
      <w:r>
        <w:t>{"câu hỏi": "Đối với bao nhiêu giá trị của a có đúng là đường thẳng y=x+a đi qua đỉnh của parabol y=x^2+a^2?", "trả lời": "Parabol cho trước có đỉnh tại (0,a^2). Đường thẳng y = x + a đi qua điểm này khi và chỉ khi a ^ 2 = 0 + a. Sắp xếp lại phương trình cho a ^ 2-a = 0. Bao thanh toán a ra khỏi phía bên tay trái mang lại a(a-1)=0, do đó a = 0 hoặc a = 1. Như vậy, có 2 giá trị có thể có của a."}</w:t>
      </w:r>
    </w:p>
    <w:p w14:paraId="4F82564B" w14:textId="77777777" w:rsidR="00777E58" w:rsidRDefault="007247FE">
      <w:r>
        <w:t xml:space="preserve">{"câu hỏi": "Viết một câu chuyện ngắn về cách một quyết định sai lầm có thể dẫn đến hậu quả lâu dài.", "câu trả lời": "Ngày xửa ngày xưa, có một người đàn ông tên là Jack. Jack có </w:t>
      </w:r>
      <w:r>
        <w:lastRenderedPageBreak/>
        <w:t>tham vọng và mong muốn đạt được thành công, nhưng anh cũng bất cẩn và trơ trẽn trong việc ra quyết định của mình. Một ngày nọ, anh ta có cơ hội thực hiện một khoản đầu tư có khả năng mang lại cho anh ta một khối tài sản lớn. Ông có hai lựa chọn: hoặc đầu tư vào một công ty đáng tin cậy và được thành lập hoặc chấp nhận rủi ro và đầu tư vào một liên doanh mới hứa hẹn lợi nhuận cao. Bị mù quáng bởi lòng tham, Jack quyết định đầu tư tất cả tiền tiết kiệm của mình vào liên doanh mới, tin rằng anh ta sẽ kiếm được nhiều tiền chỉ sau một đêm. Nhưng, như định mệnh đã định, liên doanh hóa ra là một thất bại hoàn toàn, và Jack đã mất tất cả tiền của mình. Anh ấy đã bị tàn phá và không biết làm thế nào để tự vực dậy từ thảm họa này. Từ đó trở đi, Jack phải vật lộn để kiếm sống. Một quyết định sai lầm của anh ấy đã dẫn đến hậu quả lâu dài, và anh ấy cảm thấy khó lấy lại vị thế của mình. Anh nhận ra rằng nếu anh chỉ dành một chút thời gian để suy nghĩ và đánh giá các lựa chọn một cách cẩn thận, anh có thể đã tự cứu mình khỏi tình trạng khó khăn này. Nhiều năm trôi qua, và vận may của Jack không thay đổi nhiều. Anh sống một cuộc sống khiêm tốn, luôn hối hận về một quyết định đã thay đổi cuộc đời anh mãi mãi. Anh đã học được một bài học khó khăn về tầm quan trọng của việc suy nghĩ trước khi hành động và làm thế nào một quyết định sai lầm có thể dẫn đến hậu quả suốt đời. Cuối cùng, Jack nhận ra rằng thành công không đến từ việc đi đường tắt hoặc đưa ra quyết định vội vàng mà từ việc đưa ra những lựa chọn cẩn thận, được cân nhắc kỹ lưỡng. Và vì vậy, anh ấy đã sống phần đời còn lại của mình, luôn cẩn thận, luôn cân nhắc những ưu và nhược điểm, và không bao giờ lặp lại sai lầm mà anh ấy đã mắc phải trong suốt những năm trước."}</w:t>
      </w:r>
    </w:p>
    <w:p w14:paraId="56355097" w14:textId="77777777" w:rsidR="00777E58" w:rsidRDefault="007247FE">
      <w:r>
        <w:t>{"câu hỏi": "Xác định danh từ trong câu: \"Con mèo nhảy từ trên cây xuống.\" - \"Con mèo nhảy từ trên cây xuống.\"", "câu trả lời": "Các danh từ trong câu: \"Con mèo nhảy từ trên cây xuống\" là: mèo và cây."}</w:t>
      </w:r>
    </w:p>
    <w:p w14:paraId="5661866C" w14:textId="77777777" w:rsidR="00777E58" w:rsidRDefault="007247FE">
      <w:r>
        <w:t>{"câu hỏi": "Liệt kê 4 cách để giảm rác thải nhựa.", "trả lời": "1. Sử dụng túi, chai và hộp đựng có thể tái sử dụng: Thay vì sử dụng túi hoặc chai nhựa sử dụng một lần, hãy mang theo túi, chai nước và hộp đựng có thể tái sử dụng của riêng bạn khi mua sắm hoặc ăn uống. \ n \ n2. Nói không với ống hút nhựa và dao kéo: Thay vì sử dụng ống hút nhựa và dao kéo, hãy chọn các lựa chọn thay thế có thể tái sử dụng hoặc phân hủy sinh học. Nhiều nơi hiện nay cung cấp ống hút giấy, tre hoặc kim loại, và dao kéo làm từ vật liệu bền vững. \ n \ n3. Mua với số lượng lớn: Mua với số lượng lớn có nghĩa là bạn có thể giảm lượng bao bì nhựa đi kèm với việc mua sản phẩm riêng lẻ. Mang theo hộp đựng hoặc túi vải của riêng bạn đến cửa hàng để lưu trữ và vận chuyển sản phẩm. \ n \ n4. Tái chế đúng cách: Nỗ lực tái chế rác thải nhựa đúng cách. Kiểm tra với chương trình tái chế địa phương của bạn để xem loại nhựa nào họ chấp nhận và làm theo các hướng dẫn. Tái chế giúp giảm lượng rác thải nhựa cuối cùng ở các bãi chôn lấp và đại dương."}</w:t>
      </w:r>
    </w:p>
    <w:p w14:paraId="766EC7B4" w14:textId="77777777" w:rsidR="00777E58" w:rsidRDefault="007247FE">
      <w:r>
        <w:t xml:space="preserve">{"câu hỏi": "Tóm tắt các bước chính để giải quyết vấn đề.", "trả lời": "1. Xác định vấn đề: Xác định rõ ràng và hiểu rõ bản chất của vấn đề trước mắt.\n\n2. Phân tích vấn đề: Thu thập thông tin, dữ liệu liên quan và chia nhỏ vấn đề thành các thành phần nhỏ hơn để hiểu rõ hơn. Tạo ra các giải pháp khả thi: Động não và đưa ra một số giải pháp khả thi cho vấn đề. \ n \ n4. Đánh giá và lựa chọn giải pháp tốt nhất: So sánh ưu và nhược điểm của từng giải pháp và đưa ra quyết định sáng suốt về cách tiếp cận tốt nhất có thể. \ n \ n5. Thực hiện giải </w:t>
      </w:r>
      <w:r>
        <w:lastRenderedPageBreak/>
        <w:t>pháp: Hành động và đưa giải pháp đã chọn vào thực tiễn.\n\n6. Giám sát tiến độ và thực hiện các điều chỉnh cần thiết: Liên tục đánh giá hiệu quả của giải pháp và sửa đổi hoặc điều chỉnh nếu cần thiết."}</w:t>
      </w:r>
    </w:p>
    <w:p w14:paraId="12F048DE" w14:textId="77777777" w:rsidR="00777E58" w:rsidRDefault="007247FE">
      <w:r>
        <w:t>{"câu hỏi": "Tạo mật khẩu máy tính hợp lý với 10 ký tự.", "câu trả lời": "5tR0nGp@5s"}</w:t>
      </w:r>
    </w:p>
    <w:p w14:paraId="27282585" w14:textId="77777777" w:rsidR="00777E58" w:rsidRDefault="007247FE">
      <w:r>
        <w:t>{"câu hỏi": "So sánh và đối chiếu nghiên cứu sơ cấp và thứ cấp.", "câu trả lời": "Nghiên cứu sơ cấp đề cập đến việc thu thập dữ liệu hoặc thông tin gốc bằng các phương pháp khác nhau như khảo sát, quan sát, thí nghiệm, nhóm tập trung và phỏng vấn, được điều chỉnh để giải quyết câu hỏi hoặc vấn đề nghiên cứu cụ thể. Ưu điểm chính của nghiên cứu sơ cấp là nó cung cấp thông tin trực tiếp, chính xác và cập nhật cụ thể cho các mục tiêu nghiên cứu. Tuy nhiên, quá trình tiến hành nghiên cứu sơ cấp có thể tốn thời gian và tốn kém vì nó đòi hỏi phải thiết kế các công cụ nghiên cứu, thu thập dữ liệu và phân tích nó. Mặt khác, nghiên cứu thứ cấp là việc sử dụng dữ liệu hoặc thông tin hiện có đã được người khác thu thập cho mục đích khác. Loại nghiên cứu này bao gồm các nguồn như báo cáo của chính phủ, các bài báo đã xuất bản, sách và báo. Nghiên cứu thứ cấp dễ dàng hơn, nhanh hơn và ít tốn kém hơn để tiến hành vì thông tin đã có sẵn. Tuy nhiên, thông tin có thể không được điều chỉnh cụ thể cho câu hỏi nghiên cứu, và tính chính xác và liên quan của thông tin có thể bị nghi ngờ vì nó không được thu thập cho mục đích nghiên cứu cụ thể. Tóm lại, nghiên cứu sơ cấp cung cấp thông tin cụ thể, trực tiếp phù hợp với mục tiêu nghiên cứu, trong khi nghiên cứu thứ cấp sử dụng thông tin hiện có có thể không liên quan cụ thể đến câu hỏi nghiên cứu nhưng dễ dàng hơn và ít tốn kém hơn để được. Cả hai phương pháp đều có thể hữu ích, tùy thuộc vào câu hỏi và mục tiêu nghiên cứu, và các nhà nghiên cứu thường sử dụng kết hợp cả hai để có được sự hiểu biết toàn diện về chủ đề đang nghiên cứu."}</w:t>
      </w:r>
    </w:p>
    <w:p w14:paraId="4A3433FC" w14:textId="77777777" w:rsidR="00777E58" w:rsidRDefault="007247FE">
      <w:r>
        <w:t>{"câu hỏi": "Tìm sự kiện quan trọng nhất đã xảy ra trong năm 2002.", "câu trả lời": "Một trong những sự kiện quan trọng nhất xảy ra vào năm 2002 là sự mở rộng của Liên minh châu Âu. Vào ngày 13 tháng 12 năm 2002, Liên minh châu Âu đã kết thúc các cuộc đàm phán về việc mở rộng lần thứ năm bằng cách mời thành viên mười quốc gia Trung và Đông Âu. Síp, Cộng hòa Séc, Estonia, Hungary, Latvia, Lithuania, Malta, Ba Lan, Slovakia và Slovenia đều gia nhập EU vào ngày 1 tháng 5 năm 2004. Sự mở rộng lịch sử này là lớn nhất trong lịch sử Liên minh châu Âu, cả về dân số và lãnh thổ, và mở ra một chương mới trong sự phát triển của hội nhập châu Âu.</w:t>
      </w:r>
    </w:p>
    <w:p w14:paraId="4FBB2E20" w14:textId="77777777" w:rsidR="00777E58" w:rsidRDefault="007247FE">
      <w:r>
        <w:t>{"câu hỏi": "Phân tích câu này và cung cấp một cụm từ đúng ngữ pháp. - Anh trai tôi không đủ thông minh như em gái tôi.", "trả lời": "Anh trai tôi không thông minh bằng em gái tôi."}</w:t>
      </w:r>
    </w:p>
    <w:p w14:paraId="5AE56AD3" w14:textId="77777777" w:rsidR="00777E58" w:rsidRDefault="007247FE">
      <w:r>
        <w:t>{"câu hỏi": "Bạn sẽ phân loại bài viết này như thế nào? - Bài viết này thảo luận về tình trạng hiện tại của nền kinh tế và tác động của đại dịch coronavirus đối với các doanh nghiệp.", "trả lời": "Dựa trên đầu vào, bài viết này có thể được phân loại theo \"Kinh tế\" hoặc \"Tài chính\" vì nó thảo luận về tình trạng hiện tại của nền kinh tế. Ngoài ra, nó cũng có thể thuộc danh mục "Sự kiện hiện tại" hoặc "Tin tức" vì nó nói về tác động của đại dịch coronavirus đối với các doanh nghiệp.</w:t>
      </w:r>
    </w:p>
    <w:p w14:paraId="2E3FFB64" w14:textId="77777777" w:rsidR="00777E58" w:rsidRDefault="007247FE">
      <w:r>
        <w:lastRenderedPageBreak/>
        <w:t>{"câu hỏi": "Vui lòng thêm thông tin bổ sung vào bài viết này. - Tổ chức Y tế Thế giới (WHO) đã cảnh báo về làn sóng ca nhiễm virus corona thứ hai tiềm ẩn nếu các quốc gia không tiếp tục thực hiện các biện pháp phòng dịch.", "Trả lời": "Cảnh báo từ Tổ chức Y tế Thế giới (WHO) được đưa ra trong bối cảnh nhiều quốc gia trên thế giới đã bắt đầu nới lỏng các hạn chế phong tỏa và mở cửa trở lại nền kinh tế. Theo WHO, thế giới vẫn đang ở giữa làn sóng bùng phát virus corona đầu tiên và nguy cơ làn sóng virus thứ hai vào cuối năm nay vẫn cao nếu các biện pháp như giãn cách xã hội và xét nghiệm rộng rãi không được duy trì. Các quan chức của WHO đã nhấn mạnh tầm quan trọng của việc tiếp tục tuân thủ các hướng dẫn và hạn chế để ngăn chặn sự bùng phát trở lại của virus. "COVID-19 sẽ không sớm biến mất", Tiến sĩ Michael Ryan, Giám đốc điều hành Chương trình Khẩn cấp Y tế của WHO cho biết. "Điều quan trọng là các quốc gia phải cảnh giác, các quốc gia có sẵn các hệ thống để phát hiện, xác nhận và phản ứng nhanh chóng với bất kỳ trường hợp hoặc cụm bệnh mới nào". Các chuyên gia y tế công cộng cũng chỉ ra rằng nguy cơ của làn sóng thứ hai cao hơn trong những tháng lạnh hơn, khi các bệnh về đường hô hấp thường gia tăng. Họ khuyên các chính phủ tiếp tục đầu tư vào hệ thống chăm sóc sức khỏe, khả năng xét nghiệm và các chương trình truy vết tiếp xúc để chuẩn bị cho các đợt bùng phát tiềm ẩn trong tương lai.</w:t>
      </w:r>
    </w:p>
    <w:p w14:paraId="679C03E4" w14:textId="77777777" w:rsidR="00777E58" w:rsidRDefault="007247FE">
      <w:r>
        <w:t>{"câu hỏi": "Sự nóng lên toàn cầu có nghĩa là gì?", "câu trả lời": "Sự nóng lên toàn cầu đề cập đến sự gia tăng lâu dài nhiệt độ trung bình của hệ thống khí hậu Trái đất, chủ yếu là do mức độ carbon dioxide và các chất ô nhiễm khác do các hoạt động của con người thải ra như đốt nhiên liệu hóa thạch, phá rừng và các quy trình công nghiệp. Những khí nhà kính này giữ nhiệt trong bầu khí quyển của Trái đất, dẫn đến sự nóng lên tổng thể của hành tinh. Sự nóng lên này đang gây ra những thay đổi trong mô hình khí hậu toàn cầu, bao gồm sóng nhiệt thường xuyên hơn, thời gian hạn hán dài hơn, bão mạnh hơn và dữ dội hơn và băng tan chảy dẫn đến mực nước biển dâng cao. Sự nóng lên toàn cầu là một vấn đề môi trường lớn có tác động đáng kể đến hệ sinh thái và đa dạng sinh học của hành tinh chúng ta, và gây ra mối đe dọa đối với sức khỏe và phúc lợi của con người nếu không được kiểm soát.</w:t>
      </w:r>
    </w:p>
    <w:p w14:paraId="674E367D" w14:textId="77777777" w:rsidR="00777E58" w:rsidRDefault="007247FE">
      <w:r>
        <w:t>{"question": "Đánh dấu bất kỳ lỗi nào trong câu này. - Ông ấy đã viết một cuốn tiểu thuyết nhưng nó không thành công.", "trả lời": "Ông ấy đã viết một cuốn tiểu thuyết nhưng nó không thành công.\n ^^^^ \nSửa chữa: Ông ấy đã viết một cuốn tiểu thuyết nhưng nó không thành công."}</w:t>
      </w:r>
    </w:p>
    <w:p w14:paraId="3E8D527F" w14:textId="77777777" w:rsidR="00777E58" w:rsidRDefault="007247FE">
      <w:r>
        <w:t>{"câu hỏi": "Nhân vật chính trong câu chuyện là ai? - Câu chuyện kể về một cô gái trẻ và bà ngoại sống trong một ngôi làng nhỏ trong rừng và cùng nhau thực hiện một cuộc hành trình kỳ diệu.", "Trả lời": "Nhân vật chính trong câu chuyện là cô gái trẻ và bà của cô ấy."}</w:t>
      </w:r>
    </w:p>
    <w:p w14:paraId="4EA299FE" w14:textId="77777777" w:rsidR="00777E58" w:rsidRDefault="007247FE">
      <w:r>
        <w:t xml:space="preserve">{"câu hỏi": "Vui lòng giải thích cụm từ \"chơi trò chơi dài\".", "trả lời": "\"Chơi trò chơi dài\" là một biểu thức đề cập đến một chiến lược liên quan đến việc lập kế hoạch và thực hiện các hành động có thể không mang lại kết quả ngay lập tức, nhưng thay vào đó tập trung vào việc đạt được các mục tiêu và mục tiêu dài hạn. Thay vì tìm kiếm sự hài lòng ngay lập tức, một người đang chơi trò chơi dài hạn sẵn sàng rèn luyện sự kiên nhẫn, đầu tư thời gian và công sức, và hy sinh trong hiện tại để đảm bảo phần thưởng lớn hơn trong tương lai. Cách tiếp cận này đòi hỏi kỷ luật, tầm nhìn xa và tầm nhìn mạnh mẽ về những gì một người muốn đạt được trong tương lai. Thuật ngữ này được sử dụng cả trong bối cảnh mục tiêu cá nhân cũng </w:t>
      </w:r>
      <w:r>
        <w:lastRenderedPageBreak/>
        <w:t>như trong kinh doanh, chính trị và các lĩnh vực khác, nơi việc lập kế hoạch và chiến lược dài hạn là quan trọng."}</w:t>
      </w:r>
    </w:p>
    <w:p w14:paraId="4EFA8688" w14:textId="77777777" w:rsidR="00777E58" w:rsidRDefault="007247FE">
      <w:r>
        <w:t>{"question": "Tạo ra hai nghìn từ đối thoại giữa hai nhân vật. - Nhân vật: Audrey và Max", "trả lời": "Audrey: Này Max!\n\nMax: Chào Audrey, bạn thế nào rồi?\n\nAudrey: Tôi \u2019m làm tốt, còn bạn?\n\nMax: I\u2019m tuyệt vời, chỉ hơi căng thẳng với công việc.\n\nAudrey: Chuyện gì đang xảy ra?\n\nMax: Chà, có quá nhiều việc phải làm và không đủ thời gian để làm tất cả. Tôi đã làm việc trên dự án này trong nhiều tuần và thời hạn sắp đến. Tôi \ u2019m chỉ không chắc tôi \ u2019 sẽ có thể hoàn thành nó kịp thời. \ n \ nAudrey: Điều đó nghe có vẻ căng thẳng. Bạn đã thử nói chuyện với sếp của mình về việc có thể kéo dài thời hạn hoặc nhận thêm trợ giúp chưa?\n\nMax: Vâng, tôi đã đưa nó lên, nhưng tiếc là họ không thể làm được gì nhiều. Dự án nhạy cảm về thời gian và họ cần nó được thực hiện trước thời hạn ban đầu. \ n \ nAudrey: Điều đó \ u2019s bực bội. Tôi có thể làm gì để giúp đỡ không?\n\nMax: Cảm ơn bạn đã cung cấp, nhưng đó là một dự án khá kỹ thuật và tôi không nghĩ rằng có nhiều thứ mà bất kỳ ai ngoài công việc đều có thể làm được. Tôi chỉ cần thắt dây an toàn và hoàn thành nó.\n\nAudrey: Chà, nếu có bất cứ điều gì tôi có thể làm để giúp giảm bớt căng thẳng cho bạn, hãy cho tôi biết. \ n \ nMax: Cảm ơn, Audrey. Tôi đánh giá cao nó. Vậy, gần đây bạn đã làm gì?\n\nAudrey: Không quá nhiều, chỉ cần bận rộn với công việc và đi chơi với bạn bè. Tôi cũng đang cố gắng trở lại thói quen tập thể dục thường xuyên. \ n \ nMax: Điều đó thật tuyệt. Bạn đã tìm thấy bất cứ điều gì phù hợp với bạn chưa? \ n \ nAudrey: Vâng, tôi đã thực hiện kết hợp các bài tập yoga và HIIT. Đó là một thách thức, nhưng tôi bắt đầu thấy một số tiến bộ. \ n \ nMax: Điều đó \ u2019s tuyệt vời. Tôi cần phải tự mình trở lại thói quen tập luyện. Tôi chỉ bận rộn với công việc đến mức tôi không có thời gian. \ n \ nAudrey: Tôi biết điều đó như thế nào. Có thể khó tìm thấy thời gian, nhưng thậm chí chỉ cần tập luyện ngắn cũng có thể tạo ra sự khác biệt lớn. \ n \ nMax: Vâng, tôi \ u2019 sẽ phải cố gắng ưu tiên nó. Vậy, bạn đã có kế hoạch gì cho cuối tuần chưa?\n\nAudrey: Chưa. Tôi đã nghĩ đến việc có thể đi bộ đường dài hoặc kiểm tra triển lãm bảo tàng mới đó. Còn bạn thì sao?\n\nMax: Tôi \u2019 có lẽ sẽ chỉ làm việc cho dự án này cả cuối tuần. Tôi cần phải tiến bộ hết mức có thể trước thời hạn.\n\nAudrey: Nghe có vẻ như rất nhiều việc. Đảm bảo"}</w:t>
      </w:r>
    </w:p>
    <w:p w14:paraId="7C07E067" w14:textId="77777777" w:rsidR="00777E58" w:rsidRDefault="007247FE">
      <w:r>
        <w:t>{"question": "Tóm tắt nội dung bên dưới thành một câu chuyện. - Samantha là một nhà thám hiểm không gian thích khám phá các hành tinh mới. Cô đã dũng cảm và quyết tâm tìm kiếm những địa điểm mới. Một ngày nọ, cô phát hiện ra một hành tinh chưa được khám phá, đầy màu sắc rực rỡ và những sinh vật hấp dẫn. Hành tinh này ngoạn mục đến nỗi cô quyết định dành phần còn lại của cuộc đời mình ở đó.", "Trả lời": "Ngày xửa ngày xưa, có một nhà thám hiểm không gian dũng cảm tên là Samantha. Cô thích khám phá những địa điểm mới và khám phá những hành tinh chưa biết. Trong một chuyến thám hiểm của mình, cô đã tìm thấy một hành tinh chưa được khám phá, tràn ngập màu sắc rực rỡ và những sinh vật tuyệt vời. Vẻ đẹp của hành tinh này quyến rũ đến nỗi Samantha quyết định dành phần còn lại của cuộc đời mình ở đó, khám phá tất cả những điều kỳ diệu của nó."}</w:t>
      </w:r>
    </w:p>
    <w:p w14:paraId="5538B6D1" w14:textId="77777777" w:rsidR="00777E58" w:rsidRDefault="007247FE">
      <w:r>
        <w:t xml:space="preserve">{"question": "Sử dụng công cụ để trích xuất các thông tin sau từ bài viết - Bài viết: \n\nMột nghiên cứu mới đã phát hiện ra rằng sự kết hợp giữa tập thể dục và chế độ ăn uống lành </w:t>
      </w:r>
      <w:r>
        <w:lastRenderedPageBreak/>
        <w:t>mạnh có thể làm giảm nguy cơ đột quỵ ở những người trên 50 tuổi lên đến 30%.\n\nThông tin để trích xuất: Sự thật về nghiên cứu", "câu trả lời": "-Nghiên cứu cho thấy sự kết hợp giữa tập thể dục và chế độ ăn uống lành mạnh có thể làm giảm nguy cơ đột quỵ\n-Giảm có thể lên đến 30%\ n-Điều này áp dụng cho những người trên 50 tuổi."}</w:t>
      </w:r>
    </w:p>
    <w:p w14:paraId="7BCA633D" w14:textId="77777777" w:rsidR="00777E58" w:rsidRDefault="007247FE">
      <w:r>
        <w:t>{"câu hỏi": "Viết một đoạn văn nêu chi tiết tầm quan trọng của màu xanh lá cây.", "câu trả lời": "Màu xanh lá cây mang nhiều ý nghĩa và ý nghĩa biểu tượng khác nhau trên các nền văn hóa, bối cảnh và ngành học khác nhau. Trong tự nhiên, nó là màu phổ biến nhất và chủ yếu liên quan đến sự tăng trưởng, tái sinh, đổi mới và khả năng sinh sản. Nó thường được sử dụng để đại diện cho môi trường và đã trở thành đồng nghĩa với sự thân thiện với môi trường và tính bền vững. Trong tâm lý học, màu xanh lá cây được coi là có tác dụng làm dịu và được cho là cải thiện khả năng đọc và sáng tạo. Vì lý do này, nhiều phòng học truyền thống có bảng phấn màu xanh lá cây. Trong tài chính và kinh tế, xanh gắn liền với tăng trưởng tích cực và tăng sự giàu có. Thật thú vị, màu xanh lá cây cũng có sự hiện diện mạnh mẽ trong mê tín, thần thoại và văn hóa dân gian. Ví dụ, trong một số nền văn hóa, người ta tin rằng mặc quần áo màu xanh lá cây mang lại may mắn. Nói chung, màu xanh lá cây là một màu sắc linh hoạt và ý nghĩa của nó được rút ra từ nhiều nguồn khác nhau."}</w:t>
      </w:r>
    </w:p>
    <w:p w14:paraId="1E4E09E8" w14:textId="77777777" w:rsidR="00777E58" w:rsidRDefault="007247FE">
      <w:r>
        <w:t>{"question": "Thiết kế logo bằng các thông số kỹ thuật sau - Phong cách thiết kế: Modern\nCompany Name: ACE", "answer": "Tôi là một người mẫu ngôn ngữ AI và do đó, tôi không thể tạo ra hình ảnh hoặc đồ họa trực quan, nhưng tôi có thể đề xuất một số ý tưởng để thiết kế logo hiện đại cho một công ty có tên ACE. \n\n1. Sử dụng hình dạng hình học: Bạn có thể tạo logo hiện đại và kiểu dáng đẹp bằng cách sử dụng các hình dạng hình học như hình tròn, hình vuông hoặc hình tam giác. Những hình dạng này có thể được sắp xếp theo cách sao cho chúng tạo thành các chữ cái 'A', 'C' và 'E'. \ n \ n2. Logo dựa trên kiểu chữ: Bạn có thể tạo một logo dựa trên kiểu chữ bằng cách sử dụng kiểu chữ sans-serif sạch sẽ. 'ACE' có thể được viết bằng chữ in hoa và phông chữ có thể được in đậm hoặc đặt bằng các màu khác nhau để làm cho các chữ cái nổi bật. \ n \ n3. Không gian âm: Sử dụng không gian âm trong thiết kế có thể làm cho logo trông hiện đại và sáng tạo. Ví dụ: bạn có thể tạo chữ 'A' bằng cách sử dụng hình tam giác với phần giữa được cắt ra, hoặc chữ 'C' có thể được mô tả bằng cách sử dụng một vòng tròn bị thiếu một phần.\n\n4. Thiết kế trừu tượng: Một thiết kế trừu tượng có thể đại diện cho các chữ cái 'A', 'C' và 'E'. Ví dụ, ba dòng có thể giao nhau ở giữa, với mỗi dòng đại diện cho một chữ cái của 'ACE'. Ngoài ra, 3 sóng có độ cao khác nhau có thể được sử dụng để đại diện cho mỗi chữ cái trong khi thêm một yếu tố lưu động vào thiết kế. \ n \ n5. Thiết kế chữ lồng: Bạn có thể tạo một chữ lồng bằng cách sử dụng tên viết tắt của công ty - 'A', 'C' và 'E'. Các chữ cái có thể được kết nối với nhau một cách phong cách, với phông chữ hiện đại và tối giản.\n\nHãy nhớ giữ cho nó đơn giản vì logo hiện đại thường thanh lịch, phong cách và đáng nhớ vì thiết kế đơn giản của chúng."}</w:t>
      </w:r>
    </w:p>
    <w:p w14:paraId="32DECEBE" w14:textId="77777777" w:rsidR="00777E58" w:rsidRDefault="007247FE">
      <w:r>
        <w:t>{"câu hỏi": "Trong đoạn văn dưới đây, hãy thay đổi cuộc đối thoại giữa hai nhân vật - Bob: \"Xin chào, bạn thế nào rồi?\"\nKelly: \"Tốt, còn bạn thì sao?\"", "trả lời": "Bob: \"Này, gần đây có chuyện gì vậy?\"\nKelly: \"Không nhiều, chỉ cần vượt qua. Còn bạn?\""}</w:t>
      </w:r>
    </w:p>
    <w:p w14:paraId="28AE111D" w14:textId="77777777" w:rsidR="00777E58" w:rsidRDefault="007247FE">
      <w:r>
        <w:t xml:space="preserve">{"câu hỏi": "Tạo bộ dữ liệu gồm mười thành phố lớn nhất hàng đầu ở Hoa Kỳ", "câu trả lời": "Đây là bộ dữ liệu của mười thành phố lớn nhất hàng đầu ở Hoa Kỳ dựa trên ước tính dân số </w:t>
      </w:r>
      <w:r>
        <w:lastRenderedPageBreak/>
        <w:t>gần đây nhất (tính đến năm 2020):\n\n| Xếp hạng | Thành phố | Tiểu bang | Dân số |\n|------|---------------|----------------|--------------|\n| 1 | New York | New York | 8.336.817 |\n| 2 | Los Angeles | California | 3.979.576 |\n| 3 | Chicago | Illinois | 2.693.976 |\n| 4 | Houston | Texas | 2.320.268 |\n| 5 | Phượng hoàng | Arizona | 1.680.992 |\n| 6 | Philadelphia | Pennsylvania | 1.584.064 |\n| 7 | San Antonio | Texas | 1.547.253 |\n| 8 | San Diego | California | 1.423.851 |\n| 9 | Dallas | Texas | 1.343.573 |\n| 10 | San Jose | California | 1.015.785 |"}</w:t>
      </w:r>
    </w:p>
    <w:p w14:paraId="38D340F4" w14:textId="77777777" w:rsidR="00777E58" w:rsidRDefault="007247FE">
      <w:r>
        <w:t>{"câu hỏi": "Với kịch bản đầu vào bên dưới, hãy gợi ý cách để nhân vật chính trốn thoát - Kịch bản: Một tên trộm đã nhốt nhân vật chính trong phòng và lấy chìa khóa đi.", "trả lời": "Có một số cách mà nhân vật chính có thể cố gắng trốn thoát:\n\n1. Tìm một lối thoát thay thế: Nhân vật chính có thể tìm kiếm các lối thoát hiểm thay thế, chẳng hạn như cửa sổ, ống thông gió hoặc thậm chí là cửa bẫy, có thể được sử dụng để thoát khỏi phòng. \ n \ n2. Phá cửa: Nếu cánh cửa không quá chắc chắn, nhân vật chính có thể cố gắng phá vỡ nó bằng cách sử dụng vũ lực hoặc bằng cách sử dụng một vật trong phòng làm ram đập. \ n \ n3. Chọn khóa: Nếu nhân vật chính có một số kiến thức về chọn khóa hoặc có thể tìm thấy một công cụ ngẫu hứng trong phòng, họ có thể chọn khóa và mở cửa. \ n \ n4. Kêu cứu: Nếu nhân vật chính có quyền truy cập vào điện thoại hoặc có thể hét đủ to, họ có thể gọi trợ giúp hoặc thu hút sự chú ý của ai đó gần đó có thể hỗ trợ họ. \ n \ n5. Chờ đợi: Nếu không có tùy chọn nào ở trên hoạt động, nhân vật chính có thể đợi ai đó nhận thấy rằng họ đang mất tích và đến giải cứu họ. Trong khi chờ đợi, họ nên tìm cách để giữ an toàn và thoải mái, chẳng hạn như tìm nước hoặc thứ gì đó để ăn, trong khi chờ đợi sự giúp đỡ đến."}</w:t>
      </w:r>
    </w:p>
    <w:p w14:paraId="1B6FAC0E" w14:textId="77777777" w:rsidR="00777E58" w:rsidRDefault="007247FE">
      <w:r>
        <w:t>{"câu hỏi": "Trả lời các câu hỏi sau bằng cách sử dụng bằng chứng thực tế - Câu hỏi: Tuổi thọ trung bình của một con ong là bao nhiêu?", "câu trả lời": "Tuổi thọ trung bình của một con ong thay đổi tùy thuộc vào loại ong và vai trò của nó trong đàn.\n\n Đối với ong thợ, tất cả đều là con cái, tuổi thọ trung bình của chúng là khoảng 6 tuần trong mùa hoạt động,  khi chúng bận rộn tìm kiếm thức ăn và chăm sóc tổ ong. Tuy nhiên, trong những tháng mùa đông, ong thợ có thể sống trong vài tháng và về cơ bản bảo tồn năng lượng của chúng ở trạng thái giống như ngủ đông. Ong đực, được gọi là máy bay không người lái, có chức năng chính là giao phối với ong chúa. Một khi họ đã hoàn thành vai trò được giao, tuổi thọ của họ thường kéo dài vài tuần. Máy bay không người lái không giao phối thường bị đuổi ra khỏi tổ ong trước mùa đông, vì vậy chúng không tiêu thụ tài nguyên cần thiết cho những con khác. Mặt khác, ong chúa có tuổi thọ cao hơn nhiều, thường sống từ 2 đến 5 năm. Cô ấy chịu trách nhiệm đẻ tất cả trứng để đảm bảo sự tồn tại của thuộc địa."}</w:t>
      </w:r>
    </w:p>
    <w:p w14:paraId="26285FA4" w14:textId="77777777" w:rsidR="00777E58" w:rsidRDefault="007247FE">
      <w:r>
        <w:t xml:space="preserve">{"câu hỏi": "Chọn một tập dữ liệu và tạo một bài đăng blog ngắn về tập dữ liệu - Tập dữ liệu: Dữ liệu biến đổi khí hậu toàn cầu", "câu trả lời": "Biến đổi khí hậu toàn cầu là một vấn đề ngày càng được quan tâm trên toàn thế giới và trong những năm qua, nhiều nghiên cứu đã được tiến hành để thu thập dữ liệu và hiểu biết sâu sắc về chủ đề này. Trong bài đăng trên blog này, chúng tôi sẽ thảo luận và phân tích bộ Dữ liệu Biến đổi Khí hậu Toàn cầu, trình bày xu hướng nhiệt độ toàn cầu và ảnh hưởng của nó đối với các kiểu thời tiết, mực nước biển và thay đổi hệ sinh thái. Bộ dữ liệu bao gồm các hồ sơ và phép đo được thực hiện bởi các cơ quan khác nhau như NASA, NOAA và Văn phòng Khí tượng Vương quốc Anh, và nó đã được thu thập trong thế kỷ qua. Dữ liệu bao gồm các hồ sơ nhiệt độ từ bề mặt đất liền, khí quyển </w:t>
      </w:r>
      <w:r>
        <w:lastRenderedPageBreak/>
        <w:t>và đại dương. Phân tích dữ liệu, rõ ràng xu hướng tăng nhiệt độ toàn cầu dài hạn là không thể phủ nhận. Bộ dữ liệu cho thấy nhiệt độ toàn cầu đã tăng đều đặn với tốc độ trung bình 0,17\u00b0C mỗi thập kỷ kể từ cuối thế kỷ 19. Một trong những tác động đáng kể nhất của sự gia tăng nhiệt độ toàn cầu này là sự gia tăng mực nước biển. Khi các tảng băng ở cực tan chảy, mực nước biển đang dần tăng lên và bộ dữ liệu này cũng chỉ ra rằng mực nước biển dâng trung bình trong thế kỷ qua là khoảng 1,8mm mỗi năm. Bộ dữ liệu biến đổi khí hậu toàn cầu cũng có thể giúp chúng ta hiểu tác động của sự nóng lên toàn cầu đối với những thay đổi hệ sinh thái. Axit hóa đại dương, tẩy trắng san hô và thay đổi mô hình lượng mưa đều có ảnh hưởng trực tiếp đến đa dạng sinh học của hành tinh chúng ta. Tóm lại, bộ Dữ liệu Biến đổi Khí hậu Toàn cầu cung cấp cho chúng ta những hiểu biết có giá trị về vấn đề cấp bách của biến đổi khí hậu. Dữ liệu rất rõ ràng: nhiệt độ toàn cầu đang tăng lên và điều này đang có tác động đáng kể đến hành tinh của chúng ta. Điều quan trọng là dữ liệu này phải được cung cấp sẵn sàng cho công chúng, vì nó có thể giúp mọi người hiểu rõ hơn về tầm quan trọng của việc hành động để chống lại biến đổi khí hậu."}</w:t>
      </w:r>
    </w:p>
    <w:p w14:paraId="75E9E626" w14:textId="77777777" w:rsidR="00777E58" w:rsidRDefault="007247FE">
      <w:r>
        <w:t>{"câu hỏi": "Minh họa sự khác biệt giữa SEO và SEM.", "câu trả lời": "Tối ưu hóa công cụ tìm kiếm (SEO) và Tiếp thị công cụ tìm kiếm (SEM) là hai chiến lược tiếp thị kỹ thuật số khác nhau về cơ bản nhằm cải thiện khả năng hiển thị của trang web trong các trang kết quả của công cụ tìm kiếm (SERPs).\n \ nSEO là quá trình tối ưu hóa một trang web để xếp hạng cao hơn trong kết quả của công cụ tìm kiếm không phải trả tiền. Nó liên quan đến tối ưu hóa trên trang, chẳng hạn như cải thiện cấu trúc trang web, thẻ tiêu đề và mô tả meta và tối ưu hóa ngoài trang, chẳng hạn như tăng liên kết ngược chất lượng cao, để cải thiện mức độ liên quan và thẩm quyền của trang web. Mục tiêu của SEO là tăng số lượng và chất lượng lưu lượng truy cập không phải trả tiền đến một trang web. Mặt khác, SEM tập trung vào quảng cáo trả tiền để tăng khả năng hiển thị của trang web trong kết quả của công cụ tìm kiếm. Điều này đạt được thông qua quảng cáo trả tiền cho mỗi lần nhấp chuột (PPC), trong đó nhà quảng cáo trả phí cho công cụ tìm kiếm mỗi khi quảng cáo được nhấp. SEM cung cấp cho các doanh nghiệp cơ hội đặt quảng cáo của họ trước các đối tượng được nhắm mục tiêu cao, những người đang tích cực tìm kiếm các sản phẩm hoặc dịch vụ được cung cấp bởi nhà quảng cáo. \ n \ nTóm lại, sự khác biệt chính giữa SEO và SEM là: \ n \ n1. SEO tập trung vào việc cải thiện kết quả tìm kiếm không phải trả tiền, trong khi SEM sử dụng quảng cáo trả tiền để cải thiện khả năng hiển thị trong SERPs. \ n \ n2. SEO là một chiến lược dài hạn đòi hỏi nỗ lực và sự kiên nhẫn nhất quán, trong khi SEM mang lại kết quả ngay lập tức. \ n \ n3. SEO có hiệu quả về chi phí trong thời gian dài và mang lại lợi tức đầu tư cao, trong khi SEM yêu cầu đầu tư liên tục để giữ cho quảng cáo chạy. \ n \ n4. SEO cải thiện chất lượng trang web tổng thể và trải nghiệm người dùng, trong khi SEM nhắm mục tiêu các đối tượng cụ thể bằng quảng cáo. Cả SEO và SEM đều là các chiến lược tiếp thị kỹ thuật số quan trọng và các doanh nghiệp thường sử dụng kết hợp cả hai để đạt được mục tiêu tiếp thị của họ."}</w:t>
      </w:r>
    </w:p>
    <w:p w14:paraId="292F3C43" w14:textId="77777777" w:rsidR="00777E58" w:rsidRDefault="007247FE">
      <w:r>
        <w:t xml:space="preserve">{"câu hỏi": "Xác định điểm chính mà tác giả đang đưa ra trong đoạn văn. - Đô thị hóa mang lại nhiều lợi thế cho thành phố và người dân. Cơ sở hạ tầng được cải thiện giúp giao thông dễ dàng hơn, tạo việc làm và mang lại lợi ích kinh tế, đồng thời khuyến khích sự phát triển của các dịch vụ và tiện nghi. Nó cũng tạo cơ hội trao đổi văn hóa và khuyến khích sự hiểu biết tốt hơn giữa các cộng đồng khác nhau.", "Trả lời": "Điểm chính của đoạn văn là đô thị </w:t>
      </w:r>
      <w:r>
        <w:lastRenderedPageBreak/>
        <w:t>hóa có một số lợi thế, bao gồm cải thiện cơ sở hạ tầng, việc làm và tăng trưởng kinh tế, và thúc đẩy trao đổi văn hóa và hiểu biết giữa các cộng đồng."}</w:t>
      </w:r>
    </w:p>
    <w:p w14:paraId="1427A4F1" w14:textId="77777777" w:rsidR="00777E58" w:rsidRDefault="007247FE">
      <w:r>
        <w:t>{"câu hỏi": "Tạo danh sách các chiến lược tiếp thị cho một doanh nghiệp nhỏ.", "câu trả lời": "Dưới đây là một số chiến lược tiếp thị cho các doanh nghiệp nhỏ:\n\n1. Phát triển sự hiện diện trực tuyến mạnh mẽ thông qua trang web và các nền tảng truyền thông xã hội. \ n2. Tập trung vào SEO để cải thiện thứ hạng trang web trong kết quả của công cụ tìm kiếm. \ n3. Sử dụng các phương pháp quảng cáo trả tiền như Google Adwords hoặc Facebook Ads để giúp thúc đẩy lưu lượng truy cập và bán hàng. \n4. Cung cấp các chương trình khuyến mãi, ưu đãi hoặc giảm giá đặc biệt để thu hút khách hàng mới.\n5. Hợp tác với các doanh nghiệp nhỏ hoặc địa phương khác để quảng bá chéo lẫn nhau - các sản phẩm hoặc dịch vụ của u2019. Kết nối với các chuyên gia trong ngành và những người có ảnh hưởng, tham dự các triển lãm và sự kiện thương mại để xây dựng nhận thức về thương hiệu của bạn. \ n7. Xây dựng danh sách email và gửi bản tin thường xuyên để giữ khách hàng tương tác với thương hiệu của bạn. \ n8. Thu thập và giới thiệu các đánh giá và lời chứng thực của khách hàng để xây dựng lòng tin và uy tín. \ n9. Thực hiện các chương trình khách hàng thân thiết, ưu đãi giới thiệu hoặc phần thưởng để giữ chân khách hàng hiện tại và thu hút khách hàng mới.\n10. Sử dụng các công cụ và số liệu phân tích để đo lường hiệu quả của các nỗ lực tiếp thị của bạn và điều chỉnh các chiến lược cho phù hợp."}</w:t>
      </w:r>
    </w:p>
    <w:p w14:paraId="4FEF79C8" w14:textId="77777777" w:rsidR="00777E58" w:rsidRDefault="007247FE">
      <w:r>
        <w:t xml:space="preserve">{"câu hỏi": "Viết một bài luận thuyết phục lập luận về tầm quan trọng của việc bảo vệ các loài có nguy cơ tuyệt chủng.", "Trả lời": "Bảo vệ các loài có nguy cơ tuyệt chủng là một chủ đề đã thu hút được rất nhiều sự chú ý trong thời gian gần đây. Sự mất đa dạng sinh học và sự tuyệt chủng của các loài đang xảy ra với tốc độ đáng báo động, với nhiều loài bị tuyệt chủng mỗi ngày. Thật không may, vấn đề này thường bị bỏ qua vì chúng ta tập trung vào các vấn đề cấp bách khác như sự nóng lên toàn cầu và ô nhiễm. Tuy nhiên, bảo vệ các loài có nguy cơ tuyệt chủng là một nhiệm vụ quan trọng cần sự quan tâm khẩn cấp của chúng ta, và trong bài tiểu luận này, tôi sẽ tranh luận tại sao điều quan trọng là phải bảo vệ những động vật này khỏi sự tuyệt chủng. Sự tuyệt chủng của một loài có thể có hiệu ứng domino, phá vỡ toàn bộ hệ sinh thái và gây nguy hiểm cho các loài khác. Ví dụ, sự tuyệt chủng của một kẻ săn mồi có thể dẫn đến sự phát triển quá mức của con mồi, dẫn đến sự khan hiếm tài nguyên và cuối cùng là gây nguy hiểm cho các loài con mồi. Do đó, cách tốt nhất để đảm bảo một hệ sinh thái lành mạnh và hoạt động là bảo tồn đa dạng sinh học và sự phong phú của loài. Thứ hai, bảo vệ các loài có nguy cơ tuyệt chủng mang lại nhiều lợi ích cho nhân loại. Nhiều quá trình duy trì sự sống đằng sau việc cung cấp không khí và nước sạch, phân hủy chất thải và điều hòa khí hậu và sâu bệnh được thực hiện bởi các loài có nguy cơ tuyệt chủng. Ví dụ, ong, là loài thụ phấn thiết yếu, đang phải đối mặt với sự suy giảm đáng kể trên toàn thế giới, gây nguy hiểm cho sản xuất lương thực của chúng ta. Bảo vệ chúng đảm bảo an ninh lương thực của chúng ta và ngăn chúng ta mất mùa màng, trái cây và rau quả phụ thuộc vào thụ phấn. Hơn nữa, chúng ta cũng được hưởng lợi từ vô số tiến bộ y học và khoa học có thể phát sinh từ việc nghiên cứu và bảo tồn các loài có nguy cơ tuyệt chủng. Nhiều loài sở hữu các đặc tính di truyền độc đáo đã được sử dụng trong việc phát triển các loại thuốc cứu sống, chẳng hạn như các loại thuốc chống ung thư có nguồn gốc từ Cây Diệu Thái Bình Dương. Như vậy, bằng cách bảo vệ các loài có nguy cơ tuyệt chủng, trên thực tế, chúng ta đang bảo vệ di sản y học </w:t>
      </w:r>
      <w:r>
        <w:lastRenderedPageBreak/>
        <w:t>của mình và bảo tồn cơ hội cho những tiến bộ trong tương lai trong nghiên cứu y học và khoa học. Cuối cùng, điều quan trọng là phải nhận ra rằng mất đa dạng sinh học là một quá trình không thể đảo ngược. Một khi một loài bị tuyệt chủng, nó sẽ biến mất mãi mãi, và cùng với nó, cơ hội để chúng ta tìm hiểu thêm về thế giới của chúng ta, sử dụng tài nguyên của nó và hưởng lợi từ sự tồn tại của nó. Trách nhiệm đạo đức của chúng ta là ngăn chặn sự mất mát không cần thiết của các loài do các hoạt động của con người, và chúng ta phải hành động để bảo vệ chúng trước khi quá muộn. Tóm lại, bảo vệ các loài có nguy cơ tuyệt chủng là vô cùng quan trọng để đảm bảo sức khỏe của hệ sinh thái, đạt được những đột phá y học và khoa học, và bảo tồn tính toàn vẹn của thiên nhiên của chúng ta"}</w:t>
      </w:r>
    </w:p>
    <w:p w14:paraId="311FCB65" w14:textId="77777777" w:rsidR="00777E58" w:rsidRDefault="007247FE">
      <w:r>
        <w:t xml:space="preserve">{"câu hỏi": "Viết một đề xuất kinh doanh phác thảo một chiến lược SEO cho một doanh nghiệp nhỏ - Doanh nghiệp là một cửa hàng giày.", "câu trả lời": "Kính gửi chủ doanh nghiệp nhỏ, \ n \ nChúng tôi đang viết để đề xuất một chiến lược Tối ưu hóa Công cụ Tìm kiếm (SEO) toàn diện cho cửa hàng giày của bạn. Là một doanh nghiệp nhỏ, nổi bật giữa các đối thủ cạnh tranh trong bối cảnh kỹ thuật số ngày nay có thể là một thách thức, nhưng với chiến lược SEO phù hợp, bạn có thể thu hút nhiều khách hàng hơn và mang lại kết quả tốt hơn. Mục tiêu của chúng tôi là giúp doanh nghiệp của bạn tăng khả năng hiển thị, tạo ra nhiều bước chân hơn và tăng lợi nhuận của bạn. \ n \ n Đề xuất của chúng tôi bao gồm các yếu tố chính sau: \ n \ n Phân tích &amp; Nghiên cứu từ khóa: \ nBước đầu tiên của chúng tôi sẽ là xác định các từ khóa có liên quan nhất và có lưu lượng truy cập cao cho doanh nghiệp của bạn. Bằng cách tiến hành phân tích kỹ lưỡng về ngành, đối thủ cạnh tranh và đối tượng mục tiêu của bạn, chúng tôi sẽ có thể xác định các thuật ngữ và cụm từ hiệu quả nhất để nhắm mục tiêu với các nỗ lực SEO của bạn. \ n \ nOn-Site Tối ưu hóa: \ n Chiến lược của chúng tôi bao gồm tối ưu hóa hoàn toàn trang web của bạn để đảm bảo các công cụ tìm kiếm có thể dễ dàng khám phá. Điều này bao gồm thực hiện các phương pháp hay nhất về kỹ thuật SEO, chẳng hạn như tối ưu hóa thẻ tiêu đề, mô tả meta và tiêu đề trang web để đảm bảo tất cả chúng đều có các từ khóa mục tiêu nổi bật. \ n \ nContent Creation: \ nChúng tôi hiểu tầm quan trọng của việc thường xuyên xuất bản nội dung chất lượng cao để luôn phù hợp và hiển thị cho các công cụ tìm kiếm. Do đó, chiến lược của chúng tôi bao gồm tạo và tối ưu hóa nội dung, nơi chúng tôi sẽ tùy chỉnh nội dung trang web của bạn để tập trung vào các từ khóa và chủ đề mục tiêu của bạn. \ n \ n SEO địa phương: \ nLocal SEO rất quan trọng đối với các doanh nghiệp nhỏ, vì nó cho phép bạn nhắm mục tiêu khách hàng trong khu vực địa phương của bạn. Chiến lược của chúng tôi bao gồm xác nhận quyền sở hữu và xác minh doanh nghiệp của bạn trên Google Doanh nghiệp của tôi, thu thập và quản lý các bài đánh giá trực tuyến và tạo các trích dẫn và liên kết ngược địa phương để giúp tăng khả năng hiển thị công cụ tìm kiếm địa phương của bạn. Tích hợp phương tiện truyền thông xã hội: \ nChúng tôi cũng sẽ tích hợp phương tiện truyền thông xã hội vào chiến lược SEO của chúng tôi, vì chúng tôi tin rằng các tín hiệu xã hội ngày càng trở nên quan trọng đối với SEO. Chúng tôi sẽ theo dõi và tăng mức độ tương tác trên tất cả các hồ sơ xã hội của bạn và đảm bảo rằng tất cả các hồ sơ của bạn được tối ưu hóa hoàn toàn để hướng lưu lượng truy cập đến trang web của bạn. \ n \ nAnalytics &amp;; Báo cáo: \ nChúng tôi sẽ cung cấp báo cáo và phân tích thường xuyên, để bạn có thể theo dõi hiệu suất trang web của mình và hiệu quả của các nỗ lực SEO của chúng tôi. Chúng tôi sẽ làm việc với bạn để xác định các số liệu và KPI chính quan trọng đối với doanh nghiệp của bạn và cung cấp cho bạn dữ liệu thời gian thực để giúp </w:t>
      </w:r>
      <w:r>
        <w:lastRenderedPageBreak/>
        <w:t>bạn đánh giá tác động của chiến lược của chúng tôi. \ n \ nChúng tôi tự tin rằng chiến lược SEO của chúng tôi sẽ giúp cửa hàng giày của bạn thu hút nhiều khách hàng hơn, tạo ra kết quả tốt hơn và phát triển doanh nghiệp của bạn. Chúng tôi mong muốn được làm việc với bạn để giúp doanh nghiệp của bạn thành công.\n\nBest Regards, \n[Công ty của bạn]"}</w:t>
      </w:r>
    </w:p>
    <w:p w14:paraId="2BCA9E16" w14:textId="77777777" w:rsidR="00777E58" w:rsidRDefault="007247FE">
      <w:r>
        <w:t>{"câu hỏi": "Mô tả phương pháp cơ bản của Machine Learning", "trả lời": "Học máy là một dạng trí tuệ nhân tạo liên quan đến việc phát triển các thuật toán có thể học hỏi và đưa ra dự đoán hoặc quyết định dựa trên dữ liệu. Phương pháp cơ bản của học máy có thể được mô tả trong một vài bước: \ n \ n1. Thu thập và chuẩn bị dữ liệu: Bước đầu tiên trong quá trình học máy liên quan đến việc thu thập và chuẩn bị dữ liệu sẽ được sử dụng để đào tạo và kiểm tra các thuật toán học máy. Dữ liệu thường được chia thành hai bộ: dữ liệu đào tạo và dữ liệu thử nghiệm. Dữ liệu đào tạo được sử dụng để đào tạo các thuật toán, trong khi dữ liệu thử nghiệm được sử dụng để đánh giá hiệu suất của chúng. \ n \ n2. Lựa chọn tính năng: Khi dữ liệu đã được thu thập và chuẩn bị, bước tiếp theo liên quan đến việc chọn các tính năng hoặc biến có liên quan sẽ được các thuật toán sử dụng để đưa ra dự đoán hoặc quyết định. Bước này rất quan trọng vì không phải tất cả các tính năng đều có thể phù hợp hoặc hữu ích cho tác vụ học máy trong tầm tay. \ n \ n3. Lựa chọn và đào tạo mô hình: Bước tiếp theo liên quan đến việc chọn một mô hình hoặc thuật toán học máy phù hợp và đào tạo nó bằng cách sử dụng dữ liệu đào tạo. Một số mô hình học máy phổ biến bao gồm cây quyết định, máy vectơ hỗ trợ, mạng thần kinh và hồi quy logistic, trong số những mô hình khác. Trong quá trình đào tạo, thuật toán học hỏi từ dữ liệu và điều chỉnh các tham số bên trong của nó để đưa ra dự đoán chính xác. \ n \ n4. Đánh giá mô hình: Khi mô hình đã được đào tạo, bước tiếp theo là đánh giá hiệu suất của nó bằng cách sử dụng dữ liệu thử nghiệm. Một số chỉ số hiệu suất phổ biến được sử dụng để đánh giá các mô hình học máy bao gồm độ chính xác, độ chính xác, khả năng thu hồi và điểm F1, trong số những chỉ số khác. \ n \ n5. Triển khai và dự đoán mô hình: Khi mô hình đã được đào tạo và đánh giá, nó có thể được sử dụng để đưa ra dự đoán hoặc quyết định về dữ liệu mới. Mô hình có thể được triển khai trong nhiều cài đặt khác nhau, chẳng hạn như trên trang web, ứng dụng dành cho thiết bị di động hoặc thiết bị Internet of Things (IoT). Tóm lại, phương pháp cơ bản của học máy liên quan đến việc thu thập và chuẩn bị dữ liệu, lựa chọn các tính năng có liên quan, lựa chọn và đào tạo mô hình máy học phù hợp, đánh giá hiệu suất của nó và cuối cùng triển khai nó để đưa ra dự đoán hoặc quyết định về dữ liệu mới."}</w:t>
      </w:r>
    </w:p>
    <w:p w14:paraId="171F74E8" w14:textId="77777777" w:rsidR="00777E58" w:rsidRDefault="007247FE">
      <w:r>
        <w:t>{"câu hỏi": "Đánh giá sự phù hợp của hồ sơ của tôi cho công việc. - Hồ sơ: Tôi là sinh viên khoa học máy tính với hai năm kinh nghiệm làm việc trong lĩnh vực phát triển phần mềm. Tôi có kiến thức tốt về ngôn ngữ lập trình và có kinh nghiệm làm việc với cơ sở dữ liệu. Tôi cũng rất năng động và có thái độ tích cực.\nJob: kỹ sư phần mềm.", "trả lời": "Dựa trên thông tin được cung cấp, có vẻ như hồ sơ của bạn phù hợp với công việc kỹ sư phần mềm. Nền tảng của bạn về khoa học máy tính và kinh nghiệm phát triển phần mềm cùng với kiến thức về ngôn ngữ lập trình của bạn rất mong muốn cho vai trò này. Kinh nghiệm làm việc với cơ sở dữ liệu của bạn cũng là một tài sản quý giá. Ngoài ra, động lực và thái độ tích cực của bạn là những đặc điểm tuyệt vời có thể có lợi cho bất kỳ môi trường làm việc nào. Nhìn chung, hồ sơ của bạn có vẻ rất phù hợp với công việc kỹ sư phần mềm."}</w:t>
      </w:r>
    </w:p>
    <w:p w14:paraId="2CD4A3A0" w14:textId="77777777" w:rsidR="00777E58" w:rsidRDefault="007247FE">
      <w:r>
        <w:lastRenderedPageBreak/>
        <w:t>{"câu hỏi": "Phác thảo những lợi thế của việc sử dụng nền tảng điện toán đám mây", "trả lời": "Nền tảng điện toán đám mây cung cấp một loạt các lợi ích đã khiến chúng trở thành lựa chọn phổ biến cho các doanh nghiệp và cá nhân. Dưới đây là một số lợi thế chính của việc sử dụng nền tảng điện toán đám mây: \ n \ n1. Tính linh hoạt và khả năng mở rộng: Nền tảng điện toán đám mây cho phép người dùng dễ dàng tăng hoặc giảm quy mô tài nguyên máy tính của họ theo yêu cầu của họ, mang lại sự linh hoạt để đáp ứng nhu cầu thay đổi. \ n \ n2. Tiết kiệm chi phí: Bằng cách sử dụng điện toán đám mây, người dùng có thể tiết kiệm đáng kể chi phí liên quan đến việc mua, duy trì và cập nhật cơ sở hạ tầng CNTT của riêng họ. Người dùng chỉ trả tiền cho các tài nguyên họ sử dụng và không cần phần cứng đắt tiền hoặc nhân viên CNTT nội bộ. \ n \ n3. Cộng tác: Nền tảng điện toán đám mây tạo điều kiện cộng tác liền mạch giữa các thành viên trong nhóm bằng cách cho phép họ chia sẻ và truy cập dữ liệu và ứng dụng từ mọi nơi trên thế giới trong thời gian thực. \ n \ n4. Phục hồi dữ liệu: Các nền tảng điện toán đám mây thường có hệ thống sao lưu và khôi phục dữ liệu tích hợp, giúp người dùng khôi phục dữ liệu của họ dễ dàng hơn nhiều trong trường hợp mất mát hoặc hư hỏng. \ n \ n5. Dễ dàng truy cập: Với điện toán đám mây, người dùng có thể truy cập dữ liệu và ứng dụng của họ từ mọi nơi thông qua kết nối internet. Điều này cho phép tính di động và linh hoạt cao hơn khi làm việc từ xa. \ n \ n6. Cập nhật tự động: Các nhà cung cấp dịch vụ điện toán đám mây thường xuyên cập nhật và duy trì nền tảng của họ, đảm bảo rằng người dùng luôn có các bản cập nhật phần mềm và bảo mật mới nhất mà không cần thêm bất kỳ nỗ lực hoặc chi phí nào. Bảo mật: Các nền tảng điện toán đám mây thường có các biện pháp bảo mật mạnh mẽ để bảo vệ dữ liệu người dùng khỏi các mối đe dọa như hack hoặc vi phạm dữ liệu.\n\nNhìn chung, các nền tảng điện toán đám mây cung cấp cho người dùng một môi trường linh hoạt, tiết kiệm chi phí và an toàn để lưu trữ, xử lý và chia sẻ dữ liệu của họ, cho phép cộng tác, năng suất và hiệu quả cao hơn."}</w:t>
      </w:r>
    </w:p>
    <w:p w14:paraId="74960591" w14:textId="77777777" w:rsidR="00777E58" w:rsidRDefault="007247FE">
      <w:r>
        <w:t xml:space="preserve">{"câu hỏi": "Viết một truyện ngắn phản ánh kịch bản đã cho. - Một cô gái thị trấn nhỏ đang rời khỏi nhà để theo đuổi công việc mơ ước của mình ở một thành phố lớn.", "Trả lời": "Khi mặt trời bắt đầu mọc, Emily đứng trên hiên nhà của gia đình nhỏ, ngắm nhìn những cảnh tượng và âm thanh quen thuộc của thị trấn nhỏ của mình. Hôm nay, cô sẽ bỏ lại nơi yên bình, yên tĩnh này phía sau khi cô bắt đầu theo đuổi ước mơ của mình ở thành phố lớn. Ngay cả khi còn là một cô gái trẻ, cô biết rằng mình đã được định sẵn cho những điều tuyệt vời. Mặc dù thị trấn nhỏ của cô là nơi hoàn hảo để lớn lên, cô luôn cảm thấy bị giới hạn bởi những cơ hội hạn chế của nó. Vì vậy, khi cô nhận được bức thư qua thư, thông báo rằng cô đã có được công việc mơ ước của mình ở thành phố, cô biết rằng cô không thể bỏ qua cơ hội. Cha mẹ cô tự hào về cô, nhưng cũng lo lắng về việc cô rời khỏi sự an toàn và thoải mái của thị trấn nhỏ của họ. Emily ôm họ thật chặt, hứa sẽ gọi cho họ mỗi ngày và đến thăm thường xuyên nhất có thể. Với một trái tim nặng trĩu, Emily nói lời tạm biệt về nhà và bắt đầu cuộc hành trình dài đến thành phố. Các tòa nhà trở nên cao hơn và đường phố nhộn nhịp hơn khi cô đến gần điểm đến hơn. Ánh sáng và âm thanh hùng vĩ của thành phố nhộn nhịp khiến cô tràn ngập sự phấn khích lo lắng. Phải mất một thời gian để Emily thích nghi với nhịp sống nhanh chóng của thành phố. Nhưng chẳng mấy chốc, cô thấy mình phát triển mạnh trong môi trường mới, xuất sắc trong công việc và kết bạn mới. Cô ấy không bao giờ quên cội nguồn thị trấn nhỏ của mình, trân trọng những kỷ niệm về quê hương của mình, nhưng cô </w:t>
      </w:r>
      <w:r>
        <w:lastRenderedPageBreak/>
        <w:t>ấy biết rằng cô ấy chính xác là nơi cô ấy muốn đến, theo đuổi ước mơ của mình và xây dựng một tương lai tươi sáng cho chính mình.</w:t>
      </w:r>
    </w:p>
    <w:p w14:paraId="3A6080B7" w14:textId="77777777" w:rsidR="00777E58" w:rsidRDefault="007247FE">
      <w:r>
        <w:t>{"câu hỏi": "Tạo ra một cuộc đối thoại hài hước cho hai nhân vật hư cấu. - Hai người bạn nói về kỳ nghỉ hè sắp tới.", "trả lời": "Bạn 1: \"Trời ạ, mùa hè sắp đến rồi! Bạn sẽ làm gì trong kỳ nghỉ?\"\n\nFriend 2: \"Tôi sẽ phiêu lưu, và đi đến điểm đến xa nhất trên trái đất.\"\n\nFriend 1: \"Ồ thật đấy! Đó là đâu?\"\n\nFriend 2: \"Sân sau của tôi.\"\n\nFriend 1: \"Chờ đã, cái gì? Đó không phải là mạo hiểm!\"\n\nFriend 2: \"Chắc chắn là như vậy! Bạn đã thấy kích thước của những con nhện ở đó chưa?\"\n\nFriend 1: \"Haha! Bạn đúng là một con gà.\"\n\nFriend 2: \"Nói anh chàng sợ cái bóng của chính mình.\"\n\nFriend 1: \"Chà, ít nhất cái bóng của tôi sẽ không cắn tôi!\"\n\nFriend 2: \"Điểm tốt, nhưng ít nhất tôi sẽ có một người bạn đồng hành liên tục.\"\n\nFriend 1: \"Chỉ cần đảm bảo bôi kem chống nắng, bạn không muốn bóng của mình bị cháy.\" \n\nFriend 2:  "Ôi, nhìn con quan tâm kìa, cảm ơn mẹ!\""}</w:t>
      </w:r>
    </w:p>
    <w:p w14:paraId="2336BBD5" w14:textId="77777777" w:rsidR="00777E58" w:rsidRDefault="007247FE">
      <w:r>
        <w:t>{"câu hỏi": "Trong vòng chưa đầy 100 từ, hãy giải thích lý do tại sao điều quan trọng là phải trung thực.", "Trả lời": "Trung thực rất quan trọng vì nó giúp xây dựng các mối quan hệ bền chặt được xây dựng trên sự tin tưởng và chính trực. Trung thực thúc đẩy tính minh bạch, đó là nền tảng của uy tín và độ tin cậy. Khi mọi người trung thực, họ có nhiều khả năng được người khác tin tưởng và tôn trọng. Điều này tạo ra các tương tác và giao tiếp lành mạnh và tích cực hơn. Ở cấp độ cá nhân, sự trung thực cho phép lòng tự trọng và sự an tâm. Ngoài ra, nó thúc đẩy trách nhiệm giải trình và khuyến khích hành vi đạo đức và đạo đức. Nhìn chung, sự trung thực củng cố các mối quan hệ, xây dựng lòng tin và tạo ra một xã hội tốt đẹp hơn."}</w:t>
      </w:r>
    </w:p>
    <w:p w14:paraId="05D09B92" w14:textId="77777777" w:rsidR="00777E58" w:rsidRDefault="007247FE">
      <w:r>
        <w:t>{"câu hỏi": "Viết một cảnh ngắn cho một vở kịch mô tả hai người bạn quyết định xem họ có nên đi du lịch cùng nhau hay không.", "câu trả lời": "(Hai người bạn, JASON và MARK, đang ngồi trong một quán cà phê, trò chuyện bên ly cà phê) \ n \ nJASON: Vì vậy, bạn đã quyết định nếu bạn muốn đi du lịch đường bộ với tôi vào mùa hè này ?\n\nMARK:  Tôi không biết anh bạn, nghe có vẻ thú vị nhưng tôi \ u2019m không chắc chắn. \ n \ nJASON: Điều gì \ u2019s giữ bạn lại? \ n \ nMARK: Chà, đối với người mới bắt đầu, bị nhốt trong xe hàng giờ liền với bạn - có vẻ như là ý tưởng hấp dẫn nhất. \ n \ nJASON: (cười) Rất buồn cười. Nhưng nghiêm túc mà nói, chúng tôi sẽ có một số giai điệu tuyệt vời và nhiều điểm dừng trên đường đi. Nó \ u2019 sẽ là một cuộc phiêu lưu. \ n \ nMARK: Tôi \ u2019m chắc chắn sẽ được, nhưng các chuyến đi đường có thể tốn kém, bạn biết đấy. \ n \ nJASON: Đừng lo lắng về chi phí; Chúng tôi sẽ chia mọi thứ 50/50. Thêm vào đó, chúng tôi \ u2019 sẽ cắm trại hầu hết các cách để \ u2019 sẽ tiết kiệm chi phí ăn ở. \ n \ nMARK: Hmm \ u2026Được rồi, điều đó nghe có vẻ quá tệ. \ n \ nJASON: Và hãy nghĩ về tất cả những kỷ niệm tuyệt vời mà chúng tôi sẽ tạo ra, tất cả những điểm tham quan mà chúng tôi sẽ thấy và những câu chuyện chúng tôi sẽ phải kể. \ n \ nMARK: (tạm dừng) Được rồi, bạn đã thuyết phục tôi. Hãy \u2019s làm điều đó.\n\nJASON: (bơm nắm tay) Vâng! Đây sẽ là sử thi.\n\nMARK: Chỉ một điều kiện.\n\nJASON: Cái gì\u2019s đó?\n\nMARK: Bạn không được phép hát theo radio. (cười)\n\nJASON: (cười toe toét) Không có lời hứa.\n\n(Cả hai đều cười khi khung cảnh dần chuyển sang màu đen.)"}</w:t>
      </w:r>
    </w:p>
    <w:p w14:paraId="2EECE491" w14:textId="77777777" w:rsidR="00777E58" w:rsidRDefault="007247FE">
      <w:r>
        <w:lastRenderedPageBreak/>
        <w:t>{"câu hỏi": "Cung cấp một phép ẩn dụ thích hợp cho tình huống sau đây. - Mặt trời bắt đầu lặn ngược lại đường chân trời.", "Trả lời": "Mặt trời đang duyên dáng cúi đầu cuối cùng trên sân khấu bầu trời, khi bức màn màn đêm buông xuống từ từ hạ xuống."}</w:t>
      </w:r>
    </w:p>
    <w:p w14:paraId="51094ED0" w14:textId="77777777" w:rsidR="00777E58" w:rsidRDefault="007247FE">
      <w:r>
        <w:t>{"question": "Tạo ra một câu chuyện cổ điển dành cho trẻ em có hình ảnh một nàng công chúa sử dụng các từ đã cho. - giải cứu, du lịch, rừng, rồng", "trả lời": "Ngày xửa ngày xưa, ở một vương quốc xa, rất xa, có một nàng công chúa xinh đẹp tên là Isabella. Cô sống trong một lâu đài tráng lệ với cha mẹ yêu thương của mình, nhà vua và hoàng hậu. Nhưng một ngày nọ, khi đang đi du lịch, công chúa bị lạc trong rừng. Và khi cô lang thang qua những tán cây, một con rồng dữ tợn xuất hiện, phun lửa và khói. Con rồng bắt được công chúa Isabella và đưa cô đến hang động tối tăm và ảm đạm của mình. Tin tức về việc công chúa bị bắt đã đến tai nhà vua và hoàng hậu, những người rất đau lòng và tuyệt vọng để giải cứu cô. Họ đã gửi những hiệp sĩ dũng cảm nhất của họ để cố gắng tìm cô, nhưng không ai trong số họ quay trở lại. Bất chấp nguy hiểm, một hoàng tử trẻ từ một vương quốc láng giềng đã quyết định mạo hiểm vào rừng để giải cứu công chúa. Anh cưỡi con ngựa đáng tin cậy của mình và dũng cảm đối mặt với những thử thách và nguy hiểm của khu rừng. Cuối cùng, sau nhiều ngày đi du lịch, ông đã đến hang rồng. Hoàng tử đối mặt với con rồng trong một trận chiến khốc liệt, nơi anh thể hiện bản lĩnh và suy nghĩ nhanh nhạy của mình. Cuối cùng, anh đã vượt qua con rồng và giải cứu công chúa Isabella. Công chúa vui mừng khôn xiết và biết ơn hoàng tử vì đã cứu cô, và hai người nhanh chóng trở thành bạn bè. Hoàng tử và công chúa cùng nhau trở về vương quốc, nơi họ được đón tiếp với niềm vui và lễ kỷ niệm lớn. Cha mẹ của Công chúa Isabella đã rất vui mừng khi thấy con gái mình an toàn và khỏe mạnh, và họ rất biết ơn hoàng tử dũng cảm vì họ đã chào đón anh ta vào gia đình của họ. Cuối cùng, hoàng tử và công chúa đã yêu nhau, và họ sống hạnh phúc mãi mãi.\n\n\nVà, kể từ ngày đó, vương quốc được an toàn khỏi con rồng, và mọi người sống trong hòa bình và hòa hợp."}</w:t>
      </w:r>
    </w:p>
    <w:p w14:paraId="6D216DFB" w14:textId="77777777" w:rsidR="00777E58" w:rsidRDefault="007247FE">
      <w:r>
        <w:t>{"câu hỏi": "Tạo ra một lời kêu gọi ca ngợi cho một nhân vật trong sách giả tưởng.", "câu trả lời": "\"Hãy nghe tôi bây giờ, ôi chiến binh dũng cảm của huyền thoại, người bảo vệ vương quốc và người bảo vệ người vô tội! Ta triệu tập ngươi bằng các nghi thức cổ xưa, gọi tên ngươi với danh dự và sự tôn kính. [Tên nhân vật], hãy chú ý đến tiếng gọi của tôi và tiến lên, vì định mệnh đang chờ đợi!\""}</w:t>
      </w:r>
    </w:p>
    <w:p w14:paraId="36853005" w14:textId="77777777" w:rsidR="00777E58" w:rsidRDefault="007247FE">
      <w:r>
        <w:t xml:space="preserve">{"câu hỏi": "Viết một bài đăng trên blog nêu bật những lợi ích của công việc tình nguyện.", "Trả lời": "Tình nguyện là một hành động vị tha đóng góp thời gian, năng lượng và nguồn lực của bạn để giúp đỡ người khác hoặc hỗ trợ một nguyên nhân mà bạn tin tưởng. Cho dù đó là dọn dẹp công viên địa phương, phục vụ thức ăn tại nơi trú ẩn cho người vô gia cư hay cố vấn cho trẻ em có nhu cầu, hoạt động tình nguyện có thể tạo ra tác động đáng kể đến những người và cộng đồng mà chúng ta quan tâm. Ngoài ra, ngoài những đóng góp có ý nghĩa cho cuộc sống của người khác, tình nguyện cũng có thể có những lợi ích cá nhân mạnh mẽ. Dưới đây, chúng tôi sẽ khám phá một số lợi thế đi kèm với hoạt động tình nguyện. \ n \ n1. Làm giàu và hoàn thành cá nhân: Tình nguyện có thể mang lại ý thức về mục đích, sự hoàn thành và sự hài lòng đến từ việc đóng góp có ý nghĩa cho thế giới. Khi giúp đỡ người khác, các tình nguyện viên thường báo cáo cảm thấy hạnh phúc hơn, ít căng thẳng hơn và kết nối nhiều hơn với cộng đồng của họ. Cảm giác thành công và hài lòng này có thể dẫn đến tăng giá trị </w:t>
      </w:r>
      <w:r>
        <w:lastRenderedPageBreak/>
        <w:t>bản thân, sự tự tin và hạnh phúc tổng thể. \ n \ n2. Phát triển các kỹ năng mới: Tình nguyện có thể cung cấp nhiều cơ hội để học hỏi và phát triển các kỹ năng mới. Cho dù đó là tích lũy kinh nghiệm trong một loại công việc nhất định, phát triển các kỹ năng mềm như giao tiếp và lãnh đạo, hoặc tìm hiểu thêm về một vấn đề hoặc nguyên nhân cụ thể, tình nguyện có thể là một kinh nghiệm học tập quý giá. \ n \ n3. Mở rộng mạng xã hội của bạn: Tình nguyện có thể là một cách tuyệt vời để gặp gỡ những người mới, xây dựng tình bạn và tạo ra các kết nối có ý nghĩa với những người khác. Bằng cách làm việc cùng nhau hướng tới một mục tiêu chung, các tình nguyện viên có thể gắn kết và tạo kết nối với những người mà họ có thể chưa từng gặp. Những kết nối này có thể giúp mở rộng vòng kết nối xã hội, chống lại cảm giác cô đơn và cải thiện sức khỏe tâm thần tổng thể. \ n \ n4. Tăng cường sơ yếu lý lịch của bạn: Tình nguyện có thể cung cấp kinh nghiệm và kỹ năng quý giá có thể được thêm vào sơ yếu lý lịch của bạn. Nhà tuyển dụng đánh giá cao các ứng viên đã thể hiện cam kết với cộng đồng của họ và tình nguyện có thể cho thấy rằng bạn là một cá nhân toàn diện với nhiều kinh nghiệm, sở thích và kỹ năng. Trên thực tế, theo một cuộc khảo sát của LinkedIn, 41% các nhà tuyển dụng coi công việc tình nguyện có giá trị như kinh nghiệm làm việc được trả lương. Cải thiện sức khỏe thể chất: Nghiên cứu đã chỉ ra rằng tình nguyện có thể có tác động tích cực đến sức khỏe thể chất. Tham gia vào các hoạt động tình nguyện thể chất như làm vườn, xây dựng hoặc dọn dẹp có thể làm tăng thể lực, trong khi các kết nối xã hội được thực hiện thông qua tình nguyện có thể làm giảm căng thẳng và cải thiện sức khỏe tổng thể. Ngoài ra, tình nguyện có liên quan đến việc giảm tỷ lệ mắc bệnh tim, hạ huyết áp và tuổi thọ dài hơn. Tóm lại, tình nguyện có thể tạo ra tác động sâu sắc không chỉ đến thế giới xung quanh chúng ta mà còn đối với cuộc sống cá nhân của chính chúng ta. Bằng cách cam kết thời gian và nguồn lực của mình cho những mục đích mà chúng ta tin tưởng, chúng ta có thể cải thiện"}</w:t>
      </w:r>
    </w:p>
    <w:p w14:paraId="2E8FF0C8" w14:textId="77777777" w:rsidR="00777E58" w:rsidRDefault="007247FE">
      <w:r>
        <w:t>{"câu hỏi": "Giải thích tầm quan trọng của việc có sức khỏe tốt trong bối cảnh phúc lợi cá nhân và công cộng.", "trả lời": "Sức khỏe tốt không chỉ cần thiết cho hạnh phúc cá nhân của một cá nhân; Nó cũng có tác động đáng kể đến phúc lợi công cộng. Từ góc độ cá nhân, khi một cá nhân có sức khỏe tốt, họ có nhiều năng lượng và sự tập trung hơn, có thể tham gia đầy đủ hơn vào các hoạt động hàng ngày và thường có chất lượng cuộc sống cao hơn. Sức khỏe tốt cho phép chúng ta sống một cuộc sống trọn vẹn nhất, giảm gánh nặng thể chất và tâm lý của bệnh tật và bệnh tật. Ở quy mô lớn hơn, một dân số khỏe mạnh có lợi cho toàn xã hội. Khi mọi người khỏe mạnh, họ có thể làm việc hiệu quả hơn và đóng góp nhiều hơn cho cộng đồng của họ. Họ sử dụng ít nguồn lực chăm sóc sức khỏe hơn, ít gây căng thẳng hơn cho hệ thống y tế công cộng và sức khỏe tốt của họ góp phần ổn định kinh tế bằng cách giảm yêu cầu trợ cấp và cho phép mọi người làm việc lâu hơn. Một dân số khỏe mạnh cũng góp phần ngăn ngừa sự lây lan của bệnh tật và bệnh tật, gây ra ít gián đoạn hơn cho cuộc sống hàng ngày. Tóm lại, có sức khỏe tốt mang lại lợi ích cho cá nhân, gia đình, cộng đồng và toàn xã hội. Bằng cách ưu tiên và đầu tư vào sức khỏe tốt, chúng ta có thể cải thiện hạnh phúc, năng suất và sức sống của bản thân và những người xung quanh."}</w:t>
      </w:r>
    </w:p>
    <w:p w14:paraId="6314EEA3" w14:textId="77777777" w:rsidR="00777E58" w:rsidRDefault="007247FE">
      <w:r>
        <w:t xml:space="preserve">{"question": "Cung cấp dàn ý để tạo một bài đăng trên blog về machine learning bằng cách sử dụng dữ liệu đã cho. - Học máy gần đây đã trở nên dễ tiếp cận hơn với mọi người do tính chất nguồn mở của nó. Nó có thể giúp các doanh nghiệp tự động hóa và cải thiện đáng kể các </w:t>
      </w:r>
      <w:r>
        <w:lastRenderedPageBreak/>
        <w:t>quy trình của họ.", "trả lời": "Cách tạo bài đăng trên blog về Machine Learning: An Outline\n\nI. Giới thiệu\nA. Giải thích về học máy là gì\nB. Tóm tắt lịch sử phát triển của nó\nC. Giải thích về cách học máy đã trở nên dễ tiếp cận hơn \ n \ nII. Học máy và bản chất nguồn mở của nó \ nA. Mô tả cách học máy đã trở thành mã nguồn mở\nB. Giải thích về lợi ích của học máy nguồn mở đối với cá nhân và doanh nghiệp \nC. Thảo luận về các công cụ và nền tảng học máy mã nguồn mở khác nhau có sẵn \ n \ nIII. Học máy có thể giúp các doanh nghiệp như thế nào\nA. Giải thích về các cách khác nhau mà học máy có thể được áp dụng trong các doanh nghiệp \ nB. Mô tả cách các doanh nghiệp có thể sử dụng máy học để tự động hóa và cải thiện quy trình của họ\nC. Thảo luận về các ví dụ thực tế về các doanh nghiệp sử dụng máy học để tạo lợi thế cho họ\n\nIV. Kết luận\nA. Tóm tắt các điểm chính được thảo luận trong bài đăng trên blog \ nB. Thảo luận về tương lai của học máy và tác động tiềm năng của nó đối với các doanh nghiệp\nC. Khuyến khích các doanh nghiệp khám phá và áp dụng machine learning để cải thiện quy trình của họ."}</w:t>
      </w:r>
    </w:p>
    <w:p w14:paraId="3513D615" w14:textId="77777777" w:rsidR="00777E58" w:rsidRDefault="007247FE">
      <w:r>
        <w:t>{"câu hỏi": "Phân loại câu sau đây là biểu thị niềm vui, nỗi buồn hoặc tính trung lập. - Hôm nay tôi cảm thấy hạnh phúc.", "Trả lời": "Niềm vui."}</w:t>
      </w:r>
    </w:p>
    <w:p w14:paraId="5508A890" w14:textId="77777777" w:rsidR="00777E58" w:rsidRDefault="007247FE">
      <w:r>
        <w:t>{"câu hỏi": "Tạo thực tế hoặc thống kê liên quan đến chủ đề sau - Thất nghiệp thanh niên", "trả lời": "Theo Tổ chức Lao động Quốc tế, tỷ lệ thất nghiệp thanh niên toàn cầu năm 2020 ở mức 13,6%, với khoảng 70 triệu thanh niên trên toàn thế giới không có việc làm. Tỷ lệ này cao hơn khoảng ba lần so với tỷ lệ thất nghiệp của người trưởng thành."}</w:t>
      </w:r>
    </w:p>
    <w:p w14:paraId="48377A59" w14:textId="77777777" w:rsidR="00777E58" w:rsidRDefault="007247FE">
      <w:r>
        <w:t>{"câu hỏi": "Liệt kê các loại thực phẩm có chứa protein.", "câu trả lời": "Dưới đây là danh sách các loại thực phẩm giàu protein:\n- Thịt gà, Thổ Nhĩ Kỳ, Vịt và các loại gia cầm khác\n- Thịt bò, thịt lợn và thịt cừu nạc\n- Cá, đặc biệt là các loại cá béo như cá hồi, cá ngừ và cá mòi\n- Trứng\n- Sữa và các sản phẩm từ sữa như phô mai và sữa chua Hy Lạp \ n- Đậu và các loại đậu như đậu lăng,  đậu xanh và đậu đen\n- Các loại hạt và hạt như hạnh nhân, đậu phộng và hạt chia\n- Đậu phụ và tempeh\n- Quina\n- Các loại rau giàu protein như bông cải xanh, rau bina và cải xoăn."}</w:t>
      </w:r>
    </w:p>
    <w:p w14:paraId="135D809A" w14:textId="77777777" w:rsidR="00777E58" w:rsidRDefault="007247FE">
      <w:r>
        <w:t>{"question": "Liệt kê các mặt hàng từ danh sách hàng tạp hóa của tôi. - Táo, trứng và sữa", "đáp án": "1. Táo\n2. Trứng\n3. Sữa"}</w:t>
      </w:r>
    </w:p>
    <w:p w14:paraId="051B4660" w14:textId="77777777" w:rsidR="00777E58" w:rsidRDefault="007247FE">
      <w:r>
        <w:t>{"câu hỏi": "Phân tích câu này và xác định các phần của lời nói. - Cô ấy đã ăn một chiếc bánh ngon.", "trả lời": "Trong câu \"Cô ấy đã ăn một chiếc bánh ngon\":\n- \"Cô ấy\" là một đại từ, thay thế cho một danh từ và đại diện cho chủ ngữ của câu.\n- \"ate\" là một động từ, cho thấy hành động mà chủ ngữ đang thực hiện.\n- \"a\" là một bài viết không xác định, chỉ ra rằng danh từ mà nó sửa đổi là không cụ thể.\n- \"yummy\" là một tính từ,  mô tả danh từ theo sau nó.\n- \"cake\" là một danh từ, đại diện cho một người, địa điểm, sự vật hoặc ý tưởng, trong trường hợp này là một thứ đang bị chủ thể ăn."}</w:t>
      </w:r>
    </w:p>
    <w:p w14:paraId="02678DB9" w14:textId="77777777" w:rsidR="00777E58" w:rsidRDefault="007247FE">
      <w:r>
        <w:t>{"câu hỏi": "Tìm ba từ đồng nghĩa với \"energetic\".", "answer": "1. Vigorous\n2. Sống động\n3. Động"}</w:t>
      </w:r>
    </w:p>
    <w:p w14:paraId="59B49233" w14:textId="77777777" w:rsidR="00777E58" w:rsidRDefault="007247FE">
      <w:r>
        <w:lastRenderedPageBreak/>
        <w:t>{"câu hỏi": "Tạo một câu phức tạp bằng cách sử dụng các từ \"apple\" và \"butter\".", "answer": "Cô ấy quyết định làm một chiếc bánh táo, vì cô ấy có một bát táo mới hái trên quầy, và nhận ra rằng cô ấy đã hết bơ và cần phải đi đến cửa hàng tạp hóa."}</w:t>
      </w:r>
    </w:p>
    <w:p w14:paraId="7F599DDF" w14:textId="77777777" w:rsidR="00777E58" w:rsidRDefault="007247FE">
      <w:r>
        <w:t>{"câu hỏi": "Giải thích tầm quan trọng của Magna Carta.", "trả lời": "Magna Carta, còn được gọi là Hiến chương vĩ đại, được coi là một trong những văn bản pháp lý quan trọng và có ảnh hưởng nhất trong lịch sử. Nó được ban hành bởi Vua John của Anh vào năm 1215, như một cách để giải quyết xung đột với các nam tước của mình và thiết lập một số quyền và bảo vệ cá nhân nhất định. Tầm quan trọng của Magna Carta nằm ở một số khía cạnh. Đầu tiên, nó thiết lập nguyên tắc rằng nhà vua không đứng trên luật pháp và tất cả mọi người, kể cả quốc vương, đều phải tuân theo luật pháp. Đây là một khái niệm đột phá vào thời điểm đó, vì nó thách thức ý tưởng về quyền thiêng liêng của các vị vua và khẳng định rằng người cai trị phải hành động trong giới hạn của luật pháp. Thứ hai, Magna Carta đưa ra ý tưởng về thủ tục tố tụng, có nghĩa là mọi người có quyền được xét xử công bằng và không thể bị trừng phạt tùy tiện. Đây là một bước quan trọng hướng tới việc bảo vệ các quyền cá nhân và thiết lập một hệ thống pháp luật công bằng và công bằng. Cuối cùng, Magna Carta có thể được coi là một bước đầu tiên hướng tới việc thiết lập nền dân chủ, vì nó đã trao một số quyền lực cho các nam tước để buộc nhà vua phải chịu trách nhiệm và mở đường cho sự phát triển của các thể chế khác như quốc hội.  Magna Carta là một tài liệu nền tảng trong việc định hình các hệ thống pháp lý, chính trị và xã hội của nhiều xã hội phương Tây. Các nguyên tắc của nó về pháp quyền, thủ tục tố tụng và chính phủ hạn chế đã có tác động sâu sắc và lâu dài đến cách các chính phủ hoạt động và cách các quyền cá nhân được bảo vệ."}</w:t>
      </w:r>
    </w:p>
    <w:p w14:paraId="2C0A61B5" w14:textId="77777777" w:rsidR="00777E58" w:rsidRDefault="007247FE">
      <w:r>
        <w:t>{"câu hỏi": "Phân loại những con vật này thành phân loại thích hợp của chúng - Gấu xám, ngựa vằn", "câu trả lời": "Gấu xám:\nVương quốc: Animalia (động vật)\nPhylum: Chordata (động vật có xương sống và họ hàng của chúng)\nClass: Mammalia (động vật có vú)\nBộ: Carnivora (động vật ăn thịt)\nHọ: Ursidae (gấu)\nChi: Ursus \nLoài: Ursus arctos\nPhân loài: Ursus arctos horribilis (phân loài Bắc Mỹ thường được gọi là gấu xám)\n\nZebra:\nKingdom: Animalia (động vật)\nPhylum: Chordata (động vật có xương sống và chúng họ hàng)\nLớp: Mammalia (động vật có vú)\nBộ: Perissodactyla (động vật móng guốc ngón lẻ)\nHọ: Equidae (ngựa và họ hàng của chúng)\nChi: Equus\nLoài: Có ba loài ngựa vằn khác nhau:\n- Ngựa vằn Equus (ngựa vằn núi)\n- Equus quagga (ngựa vằn đồng bằng)\n- Equus grevyi (ngựa vằn Grevy)."}</w:t>
      </w:r>
    </w:p>
    <w:p w14:paraId="25533399" w14:textId="77777777" w:rsidR="00777E58" w:rsidRDefault="007247FE">
      <w:r>
        <w:t>{"question": "Giá trị nào của x sẽ cho giá trị nhỏ nhất là 2x^2 - 12x + 3?", "answer": "Chúng ta có thể tìm thấy giá trị của x cho giá trị nhỏ nhất là 2x^2 - 12x + 3 bằng cách hoàn thành hình vuông:\n\n2x^2 - 12x + 3 = 2(x^2 - 6x) + 3\n= 2(x^2 - 6x + (6/2)^2 - (6/2)^2) + 3\n= 2((x-3)^2 - 3^2) + 3\n= 2(x-3)^2 - 2*3^2 + 3\n= 2(x-3)^2 - 15\n\nVì bình phương của một số thực luôn có ít nhất là 0, ta có (x-3)^2 \u2265 0 và phương trình được thu nhỏ khi (x-3)^2 = 0. Do đó, chúng ta nhận được giá trị nhỏ nhất là 2x^2 - 12x + 3 khi x = 3."}</w:t>
      </w:r>
    </w:p>
    <w:p w14:paraId="03EF3C11" w14:textId="77777777" w:rsidR="00777E58" w:rsidRDefault="007247FE">
      <w:r>
        <w:t>{"câu hỏi": "Tạo ra một cách chơi chữ bằng cách sử dụng cụm từ \"adulting\".", "answer": "\"Kể từ khi tôi bắt đầu thanh toán hóa đơn, người lớn đã trở thành một trải nghiệm điện khí.\""}</w:t>
      </w:r>
    </w:p>
    <w:p w14:paraId="0BE01698" w14:textId="77777777" w:rsidR="00777E58" w:rsidRDefault="007247FE">
      <w:r>
        <w:lastRenderedPageBreak/>
        <w:t>{"câu hỏi": "Tính toán số tiền tôi có thể tiết kiệm được trong năm 2021. - Thu nhập hàng tháng: 3500 USD \nChi phí hàng tháng: 2500 USD \nSố tháng trong năm 2021: 12", "trả lời": "Dựa trên thông tin được cung cấp, nếu bạn có thu nhập hàng tháng là 3500 USD và chi phí hàng tháng là 2500 USD, bạn sẽ có khoản tiết kiệm hàng tháng là 1000 USD (3500 - 2500). \n\nVì có 12 tháng trong năm 2021, bạn có khả năng tiết kiệm được 12.000 USD vào cuối năm (1000 x 12)."}</w:t>
      </w:r>
    </w:p>
    <w:p w14:paraId="2ECF8476" w14:textId="77777777" w:rsidR="00777E58" w:rsidRDefault="007247FE">
      <w:r>
        <w:t>{"câu hỏi": "Cung cấp một ví dụ về phép ẩn dụ thường được sử dụng.", "câu trả lời": "Một phép ẩn dụ thường được sử dụng là "tàu lượn siêu tốc của cảm xúc", có nghĩa là cảm xúc của ai đó đang thay đổi nhanh chóng và dao động mạnh mẽ, giống như những thăng trầm của tàu lượn siêu tốc."}</w:t>
      </w:r>
    </w:p>
    <w:p w14:paraId="6A196208" w14:textId="77777777" w:rsidR="00777E58" w:rsidRDefault="007247FE">
      <w:r>
        <w:t>{"câu hỏi": "Xác định năm loại trái cây khác nhau.", "trả lời": "1. Apple\n2. Màu cam\n3. Chuối\n4. Dâu tây \ n5. Dứa."}</w:t>
      </w:r>
    </w:p>
    <w:p w14:paraId="6AD2AB77" w14:textId="77777777" w:rsidR="00777E58" w:rsidRDefault="007247FE">
      <w:r>
        <w:t>{"câu hỏi": "Tranh luận tại sao cuộc đổ bộ lên mặt trăng lại có ý nghĩa.", "câu trả lời": "Cuộc đổ bộ lên mặt trăng vào ngày 20 tháng 7 năm 1969 chắc chắn là một trong những khoảnh khắc quan trọng nhất trong lịch sử loài người. Nhiệm vụ Apollo 11, trong đó các phi hành gia Neil Armstrong và Edwin "Buzz" Aldrin trở thành những người đầu tiên đi bộ trên mặt trăng, đại diện cho một thành tựu to lớn cho khoa học, công nghệ và thám hiểm. Một trong những lý do chính tại sao cuộc đổ bộ lên mặt trăng có ý nghĩa là nó đại diện cho một chiến thắng lớn trong thám hiểm không gian. Ở đỉnh cao của Chiến tranh Lạnh, Hoa Kỳ và Liên Xô đang trong một cuộc chạy đua để chứng minh sức mạnh công nghệ và ưu thế của họ trong không gian. Cuộc đổ bộ mặt trăng thành công của Hoa Kỳ đã chấm dứt cuộc chạy đua không gian một cách hiệu quả và củng cố vị trí của đất nước như một nhà lãnh đạo trong thám hiểm không gian. Hơn nữa, cuộc đổ bộ lên mặt trăng đã chứng minh tiềm năng đáng kinh ngạc của thành tựu của con người. Hạ cánh trên mặt trăng, cách Trái đất khoảng 238.855 dặm, đòi hỏi một lượng lớn kiến thức khoa học, đổi mới công nghệ và lòng can đảm. Thành công của sứ mệnh cho thấy con người có khả năng đạt được những kỳ tích dường như không thể, và truyền cảm hứng cho mọi người mơ ước lớn và theo đuổi những mục tiêu đầy tham vọng của riêng họ. Để lên mặt trăng, NASA đã phải phát triển các công nghệ mới để du hành vũ trụ, chẳng hạn như tên lửa Saturn V và Lunar Module. Những đổi mới này không chỉ giúp hạ cánh xuống mặt trăng mà còn mở đường cho việc khám phá không gian trong tương lai. Ngoài ra, các mẫu đá và đất được mang về từ mặt trăng đã cung cấp những hiểu biết có giá trị về sự hình thành của mặt trăng và hệ mặt trời, làm thay đổi sự hiểu biết của chúng ta về khoa học mặt trăng. Tóm lại, cuộc đổ bộ lên mặt trăng là một sự kiện lịch sử chứng minh tiềm năng của con người, khoa học và công nghệ tiên tiến và củng cố vị trí của Hoa Kỳ như một nhà lãnh đạo trong thám hiểm không gian. Tác động của nó vẫn còn được cảm nhận cho đến ngày nay và nó sẽ tiếp tục truyền cảm hứng cho các thế hệ tương lai để hướng tới các vì sao."}</w:t>
      </w:r>
    </w:p>
    <w:p w14:paraId="2F08D6EA" w14:textId="77777777" w:rsidR="00777E58" w:rsidRDefault="007247FE">
      <w:r>
        <w:t xml:space="preserve">{"câu hỏi": "Xác định và mô tả bốn hành tinh trong hệ mặt trời của chúng ta.", "trả lời": "1. Sao Thủy: Sao Thủy là hành tinh nhỏ nhất trong hệ mặt trời của chúng ta và cũng là hành tinh gần mặt trời nhất. Nó có bề mặt đá với các miệng núi lửa sâu và được biết đến với sự thay đổi nhiệt độ khắc nghiệt. Một bên của hành tinh phải đối mặt với nhiệt độ cực cao trong </w:t>
      </w:r>
      <w:r>
        <w:lastRenderedPageBreak/>
        <w:t>khi bên kia phải đối mặt với cực lạnh. \n2. Sao Kim: Sao Kim thường được gọi là hành tinh chị em của Trái đất do sự tương đồng về kích thước và thành phần. Nhưng không giống như Trái đất, sao Kim có bầu khí quyển cực kỳ dày đặc và nó được bao phủ bởi những đám mây axit sulfuric dày, khiến nó cực kỳ nóng với nhiệt độ bề mặt có thể lên tới 460 độ C. \n3. Sao Mộc: Sao Mộc là hành tinh lớn nhất trong hệ mặt trời của chúng ta và nó là một hành tinh khí khổng lồ, bao gồm chủ yếu là hydro và heli. Nó có một đốm đỏ trong bầu khí quyển của nó, đó là một cơn bão lớn hơn kích thước của Trái đất. Sao Mộc cũng có các vành đai xung quanh nó và hơn 70 mặt trăng đã biết. \n4. Sao Hải Vương: Sao Hải Vương là hành tinh thứ tám và xa nhất được biết đến từ mặt trời trong hệ mặt trời. Nó là một tảng băng khổng lồ màu xanh, và nó có màu từ khí metan có trong khí quyển của nó. Nó có sức gió rất mạnh có thể đạt tới 1.300 dặm một giờ, khiến nó trở thành một trong những hành tinh gió nhất trong hệ mặt trời của chúng ta.</w:t>
      </w:r>
    </w:p>
    <w:p w14:paraId="01298B08" w14:textId="77777777" w:rsidR="00777E58" w:rsidRDefault="007247FE">
      <w:r>
        <w:t>{"câu hỏi": "Thêm hai câu mô tả vào một đoạn văn về một cái cây. - Cây là người khổng lồ, đứng cao giữa cánh đồng.", "Trả lời": "Cây là người khổng lồ, đứng cao giữa cánh đồng. Cành cây của nó vươn rộng, cung cấp bóng mát cho bất cứ ai tìm nơi ẩn náu bên dưới nó. Những chiếc lá xào xạc nhẹ nhàng theo gió, tạo ra một môi trường thanh bình vẫy gọi tất cả mọi người đến và nghỉ ngơi."}</w:t>
      </w:r>
    </w:p>
    <w:p w14:paraId="31C751FA" w14:textId="77777777" w:rsidR="00777E58" w:rsidRDefault="007247FE">
      <w:r>
        <w:t>{"question": "Tạo một bài đánh giá phim về một bộ phim. - Phim: Bố già", "trả lời": "Bố già là một kiệt tác vượt thời gian đã trở thành một phần không thể thiếu của văn hóa đại chúng. Đây là một bộ phim đã già đi như rượu vang hảo hạng và chỉ trở nên tốt hơn với mỗi lần xem tiếp theo. Bộ phim, do Francis Ford Coppola đạo diễn, dựa trên tiểu thuyết của Mario Puzo và là phần đầu tiên trong bộ ba Bố già. \n\nCốt truyện ghi lại các vấn đề của gia đình Corleone quyền lực và tàn nhẫn, đứng đầu là Vito Corleone, còn được gọi là "Bố già". Khi công việc kinh doanh của họ, gắn liền với bạo lực và tham nhũng, mở rộng, thì nhu cầu cá nhân và nguy hiểm mà các thành viên trong gia đình phải đối mặt. \n\nCoppola đứng đầu trò chơi của mình,  đưa các nhân vật của Puzo vào cuộc sống với những màn trình diễn khó quên của Marlon Brando, Al Pacino, James Caan và Robert Duvall. Bộ phim là một nghiên cứu về động lực gia đình, lòng trung thành và cuộc đấu tranh giành quyền lực. Đạo diễn dệt nên một tấm thảm phức tạp, vừa hoành tráng về phạm vi vừa gần gũi trong việc miêu tả các mối quan hệ.\n\nKỹ xảo điện ảnh tuyệt đẹp, với việc sử dụng bóng tối và ánh sáng để tăng cường căng thẳng và tạo ra một tâm trạng khí quyển. Âm nhạc của Nino Rota rất gợi cảm và đáng nhớ, thêm một lớp chiều sâu khác cho bộ phim vốn đã phong phú này. Tóm lại, Bố già là một trong những bộ phim vĩ đại nhất từng được thực hiện. Đó là một chiến thắng điện ảnh thành công ở mọi cấp độ - từ hướng đi tuyệt vời, màn trình diễn xuất sắc, hình ảnh tuyệt đẹp và điểm số khó quên. Đây là một bộ phim nên nằm trong danh sách phải xem của mọi cinephile."}</w:t>
      </w:r>
    </w:p>
    <w:p w14:paraId="46A0B3C5" w14:textId="77777777" w:rsidR="00777E58" w:rsidRDefault="007247FE">
      <w:r>
        <w:t>{"question": "Sửa đoạn này bằng cách sắp xếp lại các câu. - Tôi đã đi học đại học trực tuyến. Đó là một trải nghiệm tuyệt vời. Tôi đã có thể làm việc thoải mái tại nhà. Và tôi đã có cơ hội học hỏi từ các nhà lãnh đạo trong ngành.", "trả lời": "Đó là một trải nghiệm tuyệt vời khi tôi đi học đại học trực tuyến. Tôi đã có cơ hội học hỏi từ các nhà lãnh đạo trong ngành và có thể làm việc thoải mái tại nhà của mình."}</w:t>
      </w:r>
    </w:p>
    <w:p w14:paraId="1E1D6AA4" w14:textId="77777777" w:rsidR="00777E58" w:rsidRDefault="007247FE">
      <w:r>
        <w:lastRenderedPageBreak/>
        <w:t>{"question": "Xuất ra tổng độ dài của mỗi từ trong câu. - Con cáo nâu nhanh nhẹn nhảy qua lười biếng.", "đáp án": "Tổng độ dài của mỗi từ trong câu \"Con cáo nâu nhanh nhẹn nhảy qua lười biếng\" như sau:\nThe: 3 ký tự\nquick: 5 ký tự\nbrown: 5 ký tự\nfox: 3 ký tự\njumps: 5 ký tự\nover: 4 ký tự\nthe: 3 ký tự\nlazy: 4 ký tự\ndog:  3 ký tự."}</w:t>
      </w:r>
    </w:p>
    <w:p w14:paraId="6990DE1B" w14:textId="77777777" w:rsidR="00777E58" w:rsidRDefault="007247FE">
      <w:r>
        <w:t>{"question": "Chuẩn hóa các số theo dõi UPS sau. - X1Y54ZF445", "trả lời": "Số theo dõi UPS chuẩn hóa sẽ là X1Y54ZF445."}</w:t>
      </w:r>
    </w:p>
    <w:p w14:paraId="75A5AB6A" w14:textId="77777777" w:rsidR="00777E58" w:rsidRDefault="007247FE">
      <w:r>
        <w:t>{"question": "Cho chuỗi sau, chuẩn hóa nó để chỉ bao gồm các chữ cái và số viết thường. - HeLLo WoRLD 123", "trả lời": "xin chào thế giới 123"}</w:t>
      </w:r>
    </w:p>
    <w:p w14:paraId="6FADFA24" w14:textId="77777777" w:rsidR="00777E58" w:rsidRDefault="007247FE">
      <w:r>
        <w:t>{"question": "Xây dựng một tweet tóm tắt bài báo sau đây. - Một báo cáo mới của Cơ quan Khí quyển và Đại dương Quốc gia đã phát hiện ra rằng khí hậu đang thay đổi nhanh hơn đáng kể so với dự đoán của các nhà khoa học. Báo cáo nêu rõ nồng độ khí nhà kính trong khí quyển ngày càng tăng đang gây ra hạn hán, lũ lụt và cháy rừng nghiêm trọng hơn.", "Trả lời": "Báo cáo mới của NOAA cho thấy khí hậu đang thay đổi nhanh hơn nhiều so với dự đoán trước đây của các nhà khoa học. Nồng độ khí nhà kính ngày càng tăng đang gây ra hạn hán, lũ lụt và cháy rừng nghiêm trọng. #climatechange #NOAAreport."}</w:t>
      </w:r>
    </w:p>
    <w:p w14:paraId="00622201" w14:textId="77777777" w:rsidR="00777E58" w:rsidRDefault="007247FE">
      <w:r>
        <w:t>{"question": "Cho b là một số sao cho (2b+5)(b-1)=6b. Giá trị lớn nhất có thể có của b là gì? Thể hiện câu trả lời của bạn dưới dạng phân số chung.", "câu trả lời": "Chúng ta được cho phương trình: (2b + 5) (b-1) = 6b \ n \ nSimplifying, chúng ta nhận được: \n2b ^ 2 + 3b - 5 = 6b \ n \ nSắp xếp lại, chúng ta nhận được: \n2b^2 - 3b - 5 = 0\n\nBao thanh toán bậc hai: \n(2b - 5)(b + 1) = 0\n\nSo, b = 5/2 hoặc b = -1. Trong số này, giá trị lớn hơn của b là 5/2."}</w:t>
      </w:r>
    </w:p>
    <w:p w14:paraId="4FBF3BA2" w14:textId="77777777" w:rsidR="00777E58" w:rsidRDefault="007247FE">
      <w:r>
        <w:t>{"question": "Tạo một email mới từ cuộc hội thoại sau. - John: Bạn có thể vui lòng gửi báo cáo tối nay được không?", "trả lời": "Chủ đề: Gửi báo cáo\n\nDear John,\n\nTôi hy vọng email này tìm thấy bạn tốt. Theo cuộc trò chuyện của chúng ta, tôi sẽ gửi báo cáo cho bạn tối nay theo yêu cầu. Vui lòng cho tôi biết nếu bạn cần bất cứ điều gì khác hoặc nếu bạn có thêm bất kỳ câu hỏi hoặc thắc mắc nào.\n\nTrân trọng."}</w:t>
      </w:r>
    </w:p>
    <w:p w14:paraId="765F8353" w14:textId="77777777" w:rsidR="00777E58" w:rsidRDefault="007247FE">
      <w:r>
        <w:t>{"question": "Xuất tổng giá trị số của chuỗi sau. - abd32", "answer": "Tổng giá trị số của chuỗi \"abd32\" là 5."}</w:t>
      </w:r>
    </w:p>
    <w:p w14:paraId="493E0EB3" w14:textId="77777777" w:rsidR="00777E58" w:rsidRDefault="007247FE">
      <w:r>
        <w:t>{"question": "Xuất số ngày giữa hai ngày sau. - Ngày 15 tháng 4 năm 2020 và ngày 28 tháng 4 năm 2020", "trả lời": "Có 13 ngày từ ngày 15 tháng 4 năm 2020 đến ngày 28 tháng 4 năm 2020."}</w:t>
      </w:r>
    </w:p>
    <w:p w14:paraId="6CC6B321" w14:textId="77777777" w:rsidR="00777E58" w:rsidRDefault="007247FE">
      <w:r>
        <w:t>{"câu hỏi": "Xác định xem tuyên bố sau đây là đúng hay sai: Gia tốc kế đo dòng điện.", "câu trả lời": "Tuyên bố là Sai. Gia tốc kế đo gia tốc, thường do chuyển động, độ nghiêng hoặc rung."}</w:t>
      </w:r>
    </w:p>
    <w:p w14:paraId="1DD2EB7B" w14:textId="77777777" w:rsidR="00777E58" w:rsidRDefault="007247FE">
      <w:r>
        <w:t xml:space="preserve">{"question": "Tạo danh sách 3 thành phần bạn có thể sử dụng để làm bánh sô cô la.", "answer": "Các thành phần bạn có thể sử dụng để làm bánh sô cô la là:\n\n1. Bột mì: Bột mì đa dụng thường được sử dụng để làm bột bánh. \ n \ n2. Trứng: Cung cấp cấu trúc và độ ẩm </w:t>
      </w:r>
      <w:r>
        <w:lastRenderedPageBreak/>
        <w:t>cho bánh.\n\n3. Bột ca cao: Bột ca cao không đường là điều bắt buộc để có hương vị sô cô la đậm đà."}</w:t>
      </w:r>
    </w:p>
    <w:p w14:paraId="3FA09624" w14:textId="77777777" w:rsidR="00777E58" w:rsidRDefault="007247FE">
      <w:r>
        <w:t>{"question": "phân tích cú pháp văn bản sau và xác định danh từ. - Con người là sinh vật độc đáo với nhiều khả năng đáng kinh ngạc.", "Trả lời": "1. Con người\n2. Sinh vật\n3. Khả năng"}</w:t>
      </w:r>
    </w:p>
    <w:p w14:paraId="0EACAF5C" w14:textId="77777777" w:rsidR="00777E58" w:rsidRDefault="007247FE">
      <w:r>
        <w:t>{"câu hỏi": "Viết một bài luận 75 từ về tinh thần kinh doanh.", "Câu trả lời": "Tinh thần kinh doanh là quá trình xác định cơ hội, chấp nhận rủi ro có tính toán và tạo ra một doanh nghiệp mới. Nó liên quan đến việc hình dung một ý tưởng mới và đưa nó vào cuộc sống, do đó tạo ra việc làm và tăng thêm giá trị cho nền kinh tế. Các doanh nhân thành công rất sáng tạo và kiên trì, và họ sở hữu phẩm chất lãnh đạo mạnh mẽ, mà họ sử dụng để đạt được mục tiêu của mình. Tinh thần kinh doanh không phải là không có thách thức, nhưng với niềm đam mê, sự chăm chỉ và quyết tâm, nó có thể dẫn đến sự thỏa mãn về cá nhân và tài chính."}</w:t>
      </w:r>
    </w:p>
    <w:p w14:paraId="11D00C74" w14:textId="77777777" w:rsidR="00777E58" w:rsidRDefault="007247FE">
      <w:r>
        <w:t>{"question": "Cung cấp tiêu đề của một bài hát mô tả cảm giác có một siêu năng lực.", "câu trả lời": "Tên bài hát mô tả cảm giác có siêu năng lực là "I'm Still Standing\" của Elton John."}</w:t>
      </w:r>
    </w:p>
    <w:p w14:paraId="757A822C" w14:textId="77777777" w:rsidR="00777E58" w:rsidRDefault="007247FE">
      <w:r>
        <w:t>{"câu hỏi": "Tìm từ còn thiếu hoàn thành thành ngữ: - Thà ____ còn hơn xin lỗi.", "Trả lời": "Thà an toàn còn hơn xin lỗi."}</w:t>
      </w:r>
    </w:p>
    <w:p w14:paraId="77E0CF7C" w14:textId="77777777" w:rsidR="00777E58" w:rsidRDefault="007247FE">
      <w:r>
        <w:t>{"câu hỏi": "Mô tả cách sử dụng internet mang tính xây dựng.", "trả lời": "Một cách sử dụng internet mang tính xây dựng là vì mục đích giáo dục. Internet cung cấp một lượng lớn thông tin ở nhiều định dạng khác nhau, bao gồm các bài báo, video và bài học tương tác, làm cho nó trở thành một nguồn tài nguyên quý giá để tìm hiểu về một loạt các chủ đề. Sinh viên cũng có thể sử dụng internet để truy cập các khóa học và tài nguyên trực tuyến do các trường cao đẳng, đại học và các tổ chức giáo dục khác cung cấp, điều này có thể giúp họ tiếp tục học tập và nâng cao kiến thức và kỹ năng. Ngoài ra, internet cho phép cộng tác và giao tiếp ảo giữa học sinh và giáo viên, giúp họ chia sẻ thông tin và làm việc trên các dự án cùng nhau dễ dàng hơn, bất kể vị trí của họ. Điều này đặc biệt có lợi cho các cá nhân sống ở vùng sâu vùng xa hoặc có quyền truy cập hạn chế vào các tài nguyên giáo dục. Nhìn chung, internet cung cấp nhiều cơ hội học tập và phát triển cá nhân, làm cho nó trở thành một công cụ mạnh mẽ cho giáo dục."}</w:t>
      </w:r>
    </w:p>
    <w:p w14:paraId="0684D1D8" w14:textId="77777777" w:rsidR="00777E58" w:rsidRDefault="007247FE">
      <w:r>
        <w:t>{"question": "Cho đầu vào là 538 và số mũ là 8, hãy tính kết quả. - 538", "đáp án": "Kết quả của 538 nâng lên số mũ của 8 là: 264076297248270464."}</w:t>
      </w:r>
    </w:p>
    <w:p w14:paraId="30730072" w14:textId="77777777" w:rsidR="00777E58" w:rsidRDefault="007247FE">
      <w:r>
        <w:t>{"câu hỏi": "Đưa ra một ví dụ về một đối tượng phi vật chất.", "câu trả lời": "Một đối tượng phi vật chất hoặc đối tượng phi vật chất là một cái gì đó không có sự hiện diện hữu hình và không thể chạm vào, chẳng hạn như một ý tưởng, một ký ức hoặc một khái niệm. Một ví dụ về một đối tượng phi vật chất là tình yêu. Tình yêu là một cảm xúc, một cảm giác tồn tại trong một người hoặc giữa mọi người nhưng nó không thể được nắm bắt hoặc chạm vào về thể xác."}</w:t>
      </w:r>
    </w:p>
    <w:p w14:paraId="46E4D900" w14:textId="77777777" w:rsidR="00777E58" w:rsidRDefault="007247FE">
      <w:r>
        <w:lastRenderedPageBreak/>
        <w:t>{"câu hỏi": "Chuyển đổi số tiền sau sang đô la Mỹ: 16,75 GBP", "câu trả lời": "Dựa trên tỷ giá hối đoái tại thời điểm trả lời của tôi, 16,75 GBP (Bảng Anh) tương đương với khoảng 23,19 USD (Đô la Mỹ). Xin lưu ý rằng tỷ giá hối đoái biến động liên tục và việc chuyển đổi này có thể thay đổi tùy thuộc vào thời điểm nó được thực hiện."}</w:t>
      </w:r>
    </w:p>
    <w:p w14:paraId="5465A8B2" w14:textId="77777777" w:rsidR="00777E58" w:rsidRDefault="007247FE">
      <w:r>
        <w:t>{"câu hỏi": "Viết kịch bản cuộc trò chuyện giữa hai người thảo luận về lợi ích của việc nghỉ làm.", "trả lời": "Người 1: Này, gần đây công việc của bạn thế nào?\n\nNgười 2: Thành thật mà nói, có rất nhiều thời hạn mà tôi không đủ khả năng để nghỉ ngơi. Còn bạn thì sao?\n\nNgười 1: Tôi cũng giống như bạn, lúc nào cũng tràn ngập công việc. Nhưng gần đây, tôi buộc mình phải nghỉ ngơi mọi lúc. Nó thực sự đã làm nên điều kỳ diệu cho tôi.\n\nPerson 2: Thật sao? Làm thế nào vậy?\n\nNgười 1: Vâng, đối với người mới bắt đầu, nghỉ ngơi giúp tôi thiết lập lại tâm trí của mình. Khi tôi trở lại làm việc, tôi cảm thấy tập trung và tràn đầy năng lượng hơn. \ n \ nNgười 2: Hmm, tôi sẽ nghĩ điều đó sẽ ngược lại. Nghỉ ngơi có nghĩa là bạn mất tập trung và động lực.\n\nNgười 1: Không hề. Trên thực tế, làm việc liên tục mà không nghỉ ngơi có thể dẫn đến kiệt sức, điều này có thể làm giảm năng suất, sự sáng tạo và sản lượng công việc tổng thể. Nghỉ ngơi có thể giúp bạn làm việc hiệu quả hơn về lâu dài.\n\nNgười 2: Tôi hiểu quan điểm của bạn. Bạn đã nhận thấy những lợi ích nào khác?\n\nPerson 1: Mức độ căng thẳng của tôi đã giảm đáng kể. Dành thời gian để làm điều gì đó tôi thích giúp tôi thư giãn và kiểm soát căng thẳng tốt hơn. Và khi tôi ít căng thẳng hơn, tôi làm việc tốt hơn. \ n \ nNgười 2: Tôi chắc chắn có thể sử dụng để giảm căng thẳng. Có lẽ tôi nên bắt đầu nghỉ ngơi.\n\nNgười 1: Bạn chắc chắn nên. Tin tôi đi, bạn sẽ không hối tiếc. Nghỉ giải lao cũng có thể giúp ngăn ngừa hoặc giảm các vấn đề về thể chất như mỏi mắt, đau lưng và chấn thương căng thẳng lặp đi lặp lại. \n\nNgười 2: Bạn đã thuyết phục tôi. Tôi sẽ bắt đầu nghỉ ngơi nhiều hơn. Cảm ơn lời khuyên.\n\nNgười 1: Bất cứ lúc nào. Chỉ cần nhớ dành thời gian đó cho bản thân và làm điều gì đó bạn thích. Nó sẽ thực sự tạo ra sự khác biệt."}</w:t>
      </w:r>
    </w:p>
    <w:p w14:paraId="5B058A61" w14:textId="77777777" w:rsidR="00777E58" w:rsidRDefault="007247FE">
      <w:r>
        <w:t>{"câu hỏi": "Mô tả khung cảnh bạn sẽ tìm thấy ở bãi biển.", "câu trả lời": "Tại bãi biển, bạn sẽ tìm thấy một khung cảnh tuyệt đẹp của đại dương rộng lớn gặp đường chân trời, với những con sóng nhẹ nhàng vỗ vào bờ biển. Nước có thể có các sắc thái khác nhau của màu xanh lam hoặc xanh lá cây, tùy thuộc vào vị trí và thời tiết. Bờ biển thường được lót bằng cát mềm, đôi khi được rải đầy vỏ sò và rong biển. Bạn có thể thấy mọi người bơi lội, tắm nắng và tham gia vào các hoạt động bãi biển khác nhau, chẳng hạn như xây dựng lâu đài cát, chơi bóng chuyền hoặc lướt sóng. Bãi biển cũng có thể có một bến tàu hoặc lối đi bộ, với các cửa hàng nhỏ và quầy thực phẩm. Âm thanh của nước, hơi ấm của mặt trời và làn gió mặn tất cả kết hợp để tạo ra một bầu không khí thư giãn và trẻ hóa."}</w:t>
      </w:r>
    </w:p>
    <w:p w14:paraId="7E9AA3A5" w14:textId="77777777" w:rsidR="00777E58" w:rsidRDefault="007247FE">
      <w:r>
        <w:t>{"câu hỏi": "Tạo một câu chuyện kể lại câu chuyện này ở ngôi thứ nhất. - Tôi đang đi dạo trong công viên và tôi thấy một con hải ly lớn.", "trả lời": "Khi tôi đi dạo qua công viên, tôi không thể không chú ý đến một con hải ly lớn đang đi về công việc của nó."}</w:t>
      </w:r>
    </w:p>
    <w:p w14:paraId="0D84ED2D" w14:textId="77777777" w:rsidR="00777E58" w:rsidRDefault="007247FE">
      <w:r>
        <w:t>{"question": "Tính chi phí nếu hai mặt hàng có giá 2,50 mỗi mặt hàng và thêm 5% thuế bán hàng. - Hai mặt hàng có giá 2,50 mỗi mặt hàng.", "trả lời": "Chi phí của hai mặt hàng ở mức 2,50 đô la mỗi mặt hàng sẽ là 5,00 đô la. Với thuế bán hàng 5% được thêm vào, tổng chi phí sẽ là 5,25 đô la."}</w:t>
      </w:r>
    </w:p>
    <w:p w14:paraId="3F8B911E" w14:textId="77777777" w:rsidR="00777E58" w:rsidRDefault="007247FE">
      <w:r>
        <w:lastRenderedPageBreak/>
        <w:t>{"câu hỏi": "Tên hóa học của muối ăn thông thường là gì?", "câu trả lời": "Tên hóa học của muối ăn thông thường là natri clorua, được biểu diễn bằng công thức hóa học NaCl."}</w:t>
      </w:r>
    </w:p>
    <w:p w14:paraId="684B0775" w14:textId="77777777" w:rsidR="00777E58" w:rsidRDefault="007247FE">
      <w:r>
        <w:t>{"câu hỏi": "Đề xuất tiêu đề cho bài phát biểu về cách công nghệ định hình cuộc sống của chúng ta.", "Câu trả lời": "Định hình tương lai của chúng ta: Tác động biến đổi của công nghệ đối với cuộc sống của chúng ta\"}</w:t>
      </w:r>
    </w:p>
    <w:p w14:paraId="216A125C" w14:textId="77777777" w:rsidR="00777E58" w:rsidRDefault="007247FE">
      <w:r>
        <w:t>{"question": "Cho phương trình này, x = 2y + 4, tính giá trị của x trong đó y = 3. - x = 2y + 4, y = 3.", "đáp án": "Nếu y bằng 3, thay thế giá trị của y trong phương trình đã cho x = 2y + 4 kết quả trong x = 2 * 3 + 4. Điều này tiếp tục đơn giản hóa thành x = 6 + 4 hoặc x = 10. Do đó, giá trị của x là 10 trong đó y bằng 3."}</w:t>
      </w:r>
    </w:p>
    <w:p w14:paraId="7D4F1AC0" w14:textId="77777777" w:rsidR="00777E58" w:rsidRDefault="007247FE">
      <w:r>
        <w:t>{"question": "Phân loại các mặt hàng sau đây là rau hoặc trái cây: mận, rau diếp, nho. - mận, xà lách, nho", "trả lời": "Mận: Trái cây\nRau diếp: Rau\nNho: Trái cây."}</w:t>
      </w:r>
    </w:p>
    <w:p w14:paraId="5EC234F4" w14:textId="7D20FD4E" w:rsidR="00777E58" w:rsidRDefault="007247FE">
      <w:r>
        <w:t>{"câu hỏi": "Tạo một thiết kế cho bưu thiếp cho một nhà hàng Ý.", "câu trả lời": "Mặt trước:\nPicture: Một bức ảnh sống động về một trong những món mì ống đặc trưng của nhà hàng, với hơi nước bốc lên từ đĩa, đặt trên một chiếc bàn kiểu Ý mộc mạc.\nText: [Bằng phông chữ đậm, chữ thảo] \"Trải nghiệm hương vị thực sự của Ý tại [Tên nhà hàng]\"\n\nMặt sau:\nPicture:  Một hình ảnh mờ nhạt của một phong cảnh Ý hoặc một địa danh nổi tiếng của Ý, chẳng hạn như Đấu trường La Mã hoặc Tháp nghiêng Pisa. \ nText: \" [Tên nhà hàng] mời bạn thưởng thức ẩm thực Ý đích thực, được chế biến một cách đáng yêu với các nguyên liệu tốt nhất. Thưởng thức các món mì ống cổ điển của chúng tôi, pizza mới làm và một loạt các món tráng miệng suy đồi. Ghé thăm chúng tôi tại [Địa chỉ] để có trải nghiệm ăn uống thực sự khó quên. Món khai vị Buon!\""}</w:t>
      </w:r>
    </w:p>
    <w:sectPr w:rsidR="00777E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8481549">
    <w:abstractNumId w:val="8"/>
  </w:num>
  <w:num w:numId="2" w16cid:durableId="1751534942">
    <w:abstractNumId w:val="6"/>
  </w:num>
  <w:num w:numId="3" w16cid:durableId="322590977">
    <w:abstractNumId w:val="5"/>
  </w:num>
  <w:num w:numId="4" w16cid:durableId="829756899">
    <w:abstractNumId w:val="4"/>
  </w:num>
  <w:num w:numId="5" w16cid:durableId="1288388079">
    <w:abstractNumId w:val="7"/>
  </w:num>
  <w:num w:numId="6" w16cid:durableId="1079596744">
    <w:abstractNumId w:val="3"/>
  </w:num>
  <w:num w:numId="7" w16cid:durableId="511535926">
    <w:abstractNumId w:val="2"/>
  </w:num>
  <w:num w:numId="8" w16cid:durableId="359400725">
    <w:abstractNumId w:val="1"/>
  </w:num>
  <w:num w:numId="9" w16cid:durableId="1493061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247FE"/>
    <w:rsid w:val="00777E58"/>
    <w:rsid w:val="00AA1D8D"/>
    <w:rsid w:val="00AB5B1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FF3B2"/>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B5B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46368</Words>
  <Characters>264301</Characters>
  <Application>Microsoft Office Word</Application>
  <DocSecurity>0</DocSecurity>
  <Lines>2202</Lines>
  <Paragraphs>620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2023-07-21T08:27:00Z</dcterms:modified>
  <cp:category/>
</cp:coreProperties>
</file>