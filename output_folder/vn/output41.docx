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40068" w14:textId="45A77C1C" w:rsidR="003A1A11" w:rsidRDefault="00EC0657">
      <w:r>
        <w:t>{"</w:t>
      </w:r>
      <w:proofErr w:type="spellStart"/>
      <w:r>
        <w:t>câu</w:t>
      </w:r>
      <w:proofErr w:type="spellEnd"/>
      <w:r>
        <w:t xml:space="preserve"> </w:t>
      </w:r>
      <w:proofErr w:type="spellStart"/>
      <w:r>
        <w:t>hỏi</w:t>
      </w:r>
      <w:proofErr w:type="spellEnd"/>
      <w:r>
        <w:t>": "</w:t>
      </w:r>
      <w:proofErr w:type="spellStart"/>
      <w:r>
        <w:t>Mô</w:t>
      </w:r>
      <w:proofErr w:type="spellEnd"/>
      <w:r>
        <w:t xml:space="preserve"> </w:t>
      </w:r>
      <w:proofErr w:type="spellStart"/>
      <w:r>
        <w:t>tả</w:t>
      </w:r>
      <w:proofErr w:type="spellEnd"/>
      <w:r>
        <w:t xml:space="preserve"> khái niệm chăm sóc sức khỏe phòng ngừa.", "trả lời": "Chăm sóc sức khỏe dự phòng đề cập đến các biện pháp được thực hiện bởi các cá nhân và chuyên gia y tế để ngăn ngừa sự khởi phát của bệnh tật và tình trạng sức khỏe, thay vì chỉ điều trị chúng sau khi chúng xảy ra. Điều này liên quan đến việc thực hành các thói quen và hành vi lối sống lành mạnh, cũng như trải qua kiểm tra và kiểm tra sức khỏe thường xuyên để phát hiện các vấn đề sức khỏe tiềm ẩn trước khi chúng trở nên nghiêm trọng. Bằng cách tham gia chăm sóc phòng ngừa, các cá nhân có thể giảm nguy cơ mắc các bệnh mãn tính như bệnh tim, tiểu đường và ung thư, đồng thời cải thiện chất lượng cuộc sống tổng thể của họ. Phòng ngừa là một khía cạnh quan trọng của chăm sóc sức khỏe hiện đại, vì nó có thể giúp giảm căng thẳng cho các hệ thống chăm sóc sức khỏe và giảm chi phí liên quan đến điều trị."}</w:t>
      </w:r>
    </w:p>
    <w:p w14:paraId="00E043DE" w14:textId="77777777" w:rsidR="003A1A11" w:rsidRDefault="00EC0657">
      <w:r>
        <w:t>{"câu hỏi": "Tạo ra bốn từ tương ứng với ngữ cảnh sau: - Một ngày nắng", "trả lời": "Ánh nắng mặt trời, ấm áp, tươi sáng, hạnh phúc."}</w:t>
      </w:r>
    </w:p>
    <w:p w14:paraId="369843F6" w14:textId="77777777" w:rsidR="003A1A11" w:rsidRDefault="00EC0657">
      <w:r>
        <w:t>{"câu hỏi": "Phân loại những thứ sau đây là trái cây hoặc rau: Khoai tây", "câu trả lời": "Khoai tây được phân loại là rau."}</w:t>
      </w:r>
    </w:p>
    <w:p w14:paraId="0A740392" w14:textId="77777777" w:rsidR="003A1A11" w:rsidRDefault="00EC0657">
      <w:r>
        <w:t>{"câu hỏi": "Cung cấp hai lý do tại sao các quyết định dựa trên dữ liệu thường tốt hơn các quyết định chỉ dựa trên bản năng", "câu trả lời": "1. Tính khách quan và chính xác: Các quyết định dựa trên dữ liệu dựa trên thông tin thực tế được rút ra từ một nhóm dữ liệu lớn, được phân tích và giải thích để cung cấp thông tin chi tiết đáng tin cậy. Điều này giúp loại bỏ thành kiến, cảm xúc hoặc ý kiến chủ quan của con người, dẫn đến quá trình ra quyết định khách quan và chính xác hơn, trong khi các quyết định chỉ dựa trên bản năng có thể bị ảnh hưởng bởi các yếu tố này, khiến chúng kém tin cậy hơn. Có thể định lượng và đo lường được: Khi các quyết định dựa trên dữ liệu, kết quả của những quyết định đó có thể dễ dàng định lượng và đo lường, cho phép đánh giá rõ ràng hơn về hiệu quả của chúng. Điều này có nghĩa là các chính sách và chiến lược có thể được điều chỉnh và tinh chỉnh dựa trên dữ liệu, làm cho chúng có nhiều khả năng đạt được kết quả mong muốn. Tuy nhiên, với các quyết định dựa trên bản năng, có thể khó đo lường hoặc đánh giá hiệu quả của chúng, khiến việc điều chỉnh hoặc cải tiến trở nên khó khăn hơn."}</w:t>
      </w:r>
    </w:p>
    <w:p w14:paraId="1FB9B6C2" w14:textId="77777777" w:rsidR="003A1A11" w:rsidRDefault="00EC0657">
      <w:r>
        <w:t>{"câu hỏi": "Sửa câu sau để ý nghĩa của câu lệnh được đảo ngược: \n\nCâu: Phá rừng có lợi cho môi trường.", "trả lời": "Phá rừng có hại cho môi trường."}</w:t>
      </w:r>
    </w:p>
    <w:p w14:paraId="32A4E53A" w14:textId="77777777" w:rsidR="003A1A11" w:rsidRDefault="00EC0657">
      <w:r>
        <w:t>{"question": "Tìm bội số chung nhỏ nhất của 15 và 20", "answer": "Bội số chung nhỏ nhất (LCM) của 15 và 20 là 60.\n\nMột cách để tìm LCM là liệt kê bội số của 15 và 20 cho đến khi bạn tìm thấy bội số nhỏ nhất xuất hiện trong cả hai danh sách:\n\nBội số của 15: 15, 30, 45,  **60**, 75, 90, ...\n\nBội số của 20: 20, 40, **60**, 80, 100, ...\n\nNhư bạn có thể thấy, bội số nhỏ nhất xuất hiện trong cả hai danh sách là 60, là LCM của 15 và 20."}</w:t>
      </w:r>
    </w:p>
    <w:p w14:paraId="7AFAB71C" w14:textId="77777777" w:rsidR="003A1A11" w:rsidRDefault="00EC0657">
      <w:r>
        <w:t>{"câu hỏi": "Viết lại cụm từ sau bằng một động từ khác:\n\nNgười lái xe buýt đã lái xe buýt", "câu trả lời": "Người lái xe buýt điều khiển xe buýt."}</w:t>
      </w:r>
    </w:p>
    <w:p w14:paraId="7F4FB397" w14:textId="77777777" w:rsidR="003A1A11" w:rsidRDefault="00EC0657">
      <w:r>
        <w:t>{"câu hỏi": "Tạo ba từ mô tả màu xanh lam", "câu trả lời": "1. Làm dịu \ n2. Mát mẻ \ n3. Thanh thản"}</w:t>
      </w:r>
    </w:p>
    <w:p w14:paraId="2FA9A2F7" w14:textId="77777777" w:rsidR="003A1A11" w:rsidRDefault="00EC0657">
      <w:r>
        <w:lastRenderedPageBreak/>
        <w:t>{"câu hỏi": "Mô tả cách sử dụng trí tuệ nhân tạo có thể giảm chi phí", "trả lời": "Sử dụng trí tuệ nhân tạo (AI) có thể giảm đáng kể chi phí cho các doanh nghiệp và tổ chức theo nhiều cách. Dưới đây là một vài ví dụ:\n\n1. Tự động hóa các quy trình: AI có thể tự động hóa các nhiệm vụ và quy trình lặp đi lặp lại, như nhập dữ liệu hoặc dịch vụ khách hàng, loại bỏ sự cần thiết phải có sự can thiệp của con người. Điều này không chỉ làm giảm chi phí lao động mà còn tăng hiệu quả, độ chính xác và năng suất. Cải thiện việc ra quyết định: Các công nghệ AI có thể phân tích khối lượng lớn dữ liệu để cung cấp những hiểu biết và dự đoán có giá trị để giúp các công ty đưa ra quyết định kinh doanh sáng suốt hơn. Điều này có thể dẫn đến tiết kiệm chi phí bằng cách giảm rủi ro đưa ra quyết định không chính xác có thể dẫn đến tổn thất tài chính. \ n \ n3. Bảo trì dự đoán: Trong sản xuất hoặc các ngành công nghiệp nặng, AI có thể được sử dụng để dự đoán lỗi thiết bị hoặc nhu cầu bảo trì, ngăn ngừa thời gian ngừng hoạt động tốn kém hoặc chi phí bất ngờ. \ n \ n4. Tiết kiệm năng lượng: AI có thể giúp tối ưu hóa việc sử dụng năng lượng trong các tòa nhà và nhà máy bằng cách kiểm soát hệ thống chiếu sáng, sưởi ấm và làm mát, giảm chi phí năng lượng. Giảm chất thải: AI có thể giúp giảm thiểu lãng phí và giảm chi phí trong sản xuất và quản lý chuỗi cung ứng bằng cách cải thiện dự báo, quản lý hàng tồn kho và hậu cần. Tóm lại, việc sử dụng Trí tuệ nhân tạo có thể dẫn đến giảm chi phí bằng cách tự động hóa các quy trình, cải thiện việc ra quyết định, giảm chi phí bảo trì, cải thiện hiệu quả năng lượng và giảm thiểu chất thải."}</w:t>
      </w:r>
    </w:p>
    <w:p w14:paraId="19DDA1FE" w14:textId="77777777" w:rsidR="003A1A11" w:rsidRDefault="00EC0657">
      <w:r>
        <w:t>{"question": "Liệt kê bốn nhân vật trong bộ phim Willy Wonka and the Chocolate Factory năm 1971", "answer": "1. Willy Wonka, do Gene Wilder thể hiện.\n2. Charlie Bucket, do Peter Ostrum thể hiện.\n3. Ông nội Joe, do Jack Albertson thể hiện.\n4. Augustus Gloop, do Michael Bollner thể hiện."}</w:t>
      </w:r>
    </w:p>
    <w:p w14:paraId="669C52F4" w14:textId="77777777" w:rsidR="003A1A11" w:rsidRDefault="00EC0657">
      <w:r>
        <w:t>{"câu hỏi": "Mô tả tác động kinh tế của mực nước biển dâng.", "trả lời": "Mực nước biển dâng cao có thể có tác động kinh tế đáng kể đến các cộng đồng và thành phố ven biển. Khi nước biển xâm lấn vào đất liền, nó có thể gây xói mòn bờ biển, lũ lụt và xâm nhập mặn, tất cả đều có hậu quả kinh tế trực tiếp và gián tiếp. Các tác động kinh tế trực tiếp bao gồm thiệt hại cho cơ sở hạ tầng như đường xá, cầu và các tòa nhà, cũng như chi phí ứng phó và khắc phục thảm họa trong trường hợp lũ lụt. Các doanh nghiệp ven biển có thể gặp phải sự gián đoạn và các ngành công nghiệp như du lịch, nông nghiệp và đánh bắt cá có thể bị ảnh hưởng đặc biệt nặng nề. Các tác động kinh tế gián tiếp có thể được cảm nhận do sự dịch chuyển dân số và giảm giá trị tài sản ở các khu vực bị ảnh hưởng bởi mực nước biển dâng. Khi mọi người buộc phải rời bỏ nhà cửa và doanh nghiệp của họ, nền kinh tế địa phương có thể bị ảnh hưởng và cộng đồng có thể phải vật lộn để phục hồi. Hơn nữa, chi phí thích ứng với mực nước biển dâng, chẳng hạn như xây dựng tường biển hoặc nâng cao các tòa nhà và cơ sở hạ tầng, có thể là đáng kể. Các chính phủ phải cân bằng chi phí của các biện pháp này với các tác động kinh tế tiềm tàng của việc không hành động. Tóm lại, mực nước biển dâng cao gây ra mối đe dọa kinh tế đáng kể cho các cộng đồng ven biển, với chi phí từ thiệt hại trực tiếp đến cơ sở hạ tầng và doanh nghiệp đến các tác động gián tiếp như di dời dân số và giảm giá trị tài sản.</w:t>
      </w:r>
    </w:p>
    <w:p w14:paraId="16275800" w14:textId="77777777" w:rsidR="003A1A11" w:rsidRDefault="00EC0657">
      <w:r>
        <w:t xml:space="preserve">{"câu hỏi": "Giải thích khái niệm \"cảnh quan chính trị\".", "trả lời": "Cảnh quan chính trị đề cập đến bối cảnh hoặc môi trường tổng thể trong đó hoạt động chính trị diễn ra. Điều này có </w:t>
      </w:r>
      <w:r>
        <w:lastRenderedPageBreak/>
        <w:t>thể bao gồm các hệ tư tưởng, đảng phái và nhóm lợi ích khác nhau tồn tại trong một khu vực nhất định, cũng như các yếu tố xã hội, kinh tế và văn hóa rộng lớn hơn định hình và ảnh hưởng đến động lực chính trị. Thuật ngữ này thường được sử dụng để mô tả bản chất luôn thay đổi của chính trị, vì các tác nhân và sự kiện khác nhau làm thay đổi cán cân quyền lực và tác động đến quỹ đạo của một khu vực hoặc quốc gia. Bối cảnh chính trị có thể thay đổi đáng kể để đáp ứng với các cuộc bầu cử, các phong trào xã hội hoặc các sự kiện quan trọng khác, cũng như sự phát triển dần dần làm thay đổi cấu trúc và các ưu tiên của cử tri. Bối cảnh chính trị không phải là một khái niệm tĩnh mà là một khái niệm không ngừng phát triển, được định hình bởi cả xu hướng lịch sử và các yếu tố hiện tại ảnh hưởng đến hành vi chính trị. Điều quan trọng là phải hiểu bối cảnh chính trị mà một người đang hoạt động để điều hướng nó một cách hiệu quả và đạt được kết quả mong muốn."}</w:t>
      </w:r>
    </w:p>
    <w:p w14:paraId="7E67A70D" w14:textId="77777777" w:rsidR="003A1A11" w:rsidRDefault="00EC0657">
      <w:r>
        <w:t xml:space="preserve">{"câu hỏi": "Chỉ định các thành phần của các Mục tiêu Phát triển Bền vững của Liên Hợp Quốc.", "Trả lời": "Các Mục tiêu Phát triển Bền vững của Liên Hợp Quốc hoặc SDGs là một tập hợp 17 mục tiêu toàn cầu đã được tất cả các Quốc gia Thành viên Liên Hợp Quốc thông qua vào năm 2015. Những mục tiêu này được thiết kế để tạo ra một kế hoạch chi tiết cho một tương lai tốt đẹp và bền vững hơn cho tất cả mọi người. Các mục tiêu này là một phần của Chương trình nghị sự 2030 của Liên Hợp Quốc về Phát triển Bền vững và mỗi mục tiêu đều có các mục tiêu và chỉ số cụ thể để đo lường tiến độ đạt được các mục tiêu. Dưới đây là danh sách 17 Mục tiêu Phát triển Bền vững: \n\n1. Không nghèo: Chấm dứt nghèo đói dưới mọi hình thức ở mọi nơi. \n2. Không còn nạn đói: Chấm dứt nạn đói, đạt được an ninh lương thực, cải thiện dinh dưỡng và thúc đẩy nông nghiệp bền vững. \n3. Sức khỏe tốt và hạnh phúc: Đảm bảo cuộc sống khỏe mạnh và thúc đẩy hạnh phúc cho tất cả mọi người ở mọi lứa tuổi. \n4. Giáo dục chất lượng: Đảm bảo giáo dục chất lượng toàn diện và công bằng và thúc đẩy cơ hội học tập suốt đời cho tất cả mọi người. \n5. Bình đẳng giới: Đạt được bình đẳng giới và trao quyền cho tất cả phụ nữ và trẻ em gái. \n6. Nước sạch và vệ sinh: Đảm bảo có sẵn và quản lý bền vững nước và vệ sinh cho tất cả mọi người.  \n7. Năng lượng sạch và giá cả phải chăng: Đảm bảo khả năng tiếp cận năng lượng hiện đại, đáng tin cậy, bền vững và giá cả phải chăng cho tất cả mọi người. \n8. Việc làm bền vững và tăng trưởng kinh tế: Thúc đẩy tăng trưởng kinh tế bền vững, bao trùm và bền vững, việc làm đầy đủ và hiệu quả, và việc làm bền vững cho tất cả mọi người. \n9. Công nghiệp, Đổi mới và Cơ sở hạ tầng: Xây dựng cơ sở hạ tầng có khả năng chống chịu, thúc đẩy công nghiệp hóa toàn diện và bền vững, đồng thời thúc đẩy đổi mới. \n10. Giảm bất bình đẳng: Giảm bất bình đẳng thu nhập trong và giữa các quốc gia. \n11. Các thành phố và cộng đồng bền vững: Làm cho các thành phố và khu định cư của con người trở nên toàn diện, an toàn, kiên cường và bền vững. \n12. Tiêu dùng và sản xuất có trách nhiệm: Đảm bảo mô hình sản xuất và tiêu dùng bền vững. \n13. Hành động vì khí hậu: Thực hiện hành động khẩn cấp để chống lại biến đổi khí hậu và các tác động của nó.\n14. Cuộc sống dưới nước: Bảo tồn và sử dụng bền vững đại dương, biển và tài nguyên biển để phát triển bền vững. \n15. Cuộc sống trên đất liền: Bảo vệ, phục hồi và thúc đẩy sử dụng bền vững các hệ sinh thái trên cạn, quản lý rừng bền vững, chống sa mạc hóa, ngăn chặn và đảo ngược suy thoái đất và ngăn chặn mất đa dạng sinh học. \n16. Hòa bình, Công lý và các thể chế mạnh mẽ: Thúc đẩy các xã hội hòa bình và hòa nhập vì sự phát triển bền vững, cung cấp khả năng tiếp cận công lý cho tất cả mọi người và xây dựng các thể chế hiệu quả, có trách nhiệm và toàn diện ở tất cả các cấp. \n17. Quan hệ đối tác vì các Mục tiêu: </w:t>
      </w:r>
      <w:r>
        <w:lastRenderedPageBreak/>
        <w:t>Tăng cường các phương tiện thực hiện và hồi sinh quan hệ đối tác toàn cầu vì sự phát triển bền vững."}</w:t>
      </w:r>
    </w:p>
    <w:p w14:paraId="6980A09F" w14:textId="77777777" w:rsidR="003A1A11" w:rsidRDefault="00EC0657">
      <w:r>
        <w:t>{"câu hỏi": "Kể tên năm bệnh có thể lây lan qua muỗi.", "trả lời": "1. Sốt rét\n2. Sốt xuất huyết\n3. Virus Zika \ n4. Virus Tây sông Nile\n5. Sốt vàng da"}</w:t>
      </w:r>
    </w:p>
    <w:p w14:paraId="069EDA31" w14:textId="77777777" w:rsidR="003A1A11" w:rsidRDefault="00EC0657">
      <w:r>
        <w:t>{"câu hỏi": "Xác định sự khác biệt chính giữa truyện ngụ ngôn và ngụ ngôn.", "Trả lời": "Cả truyện ngụ ngôn và ngụ ngôn đều là những loại truyện ngắn truyền đạt một đạo đức hoặc dạy một bài học. Họ thường sử dụng phép ẩn dụ và ngụ ngôn để truyền tải thông điệp của họ. Tuy nhiên, có một số khác biệt chính giữa truyện ngụ ngôn và ngụ ngôn:\n\n1. Nhân vật: Một trong những khác biệt chính giữa truyện ngụ ngôn và ngụ ngôn là các nhân vật được sử dụng để kể câu chuyện. Trong truyện ngụ ngôn, các nhân vật thường là động vật hoặc vật vô tri vô giác được ban cho phẩm chất con người, trong khi các dụ ngôn thường có các nhân vật con người. \ n \ n2. Nguồn gốc: Truyện ngụ ngôn đã tồn tại hàng ngàn năm và có thể được tìm thấy trong nhiều nền văn hóa, từ truyện ngụ ngôn của Aesop ở Hy Lạp cổ đại đến những câu chuyện Panchatantra ở Ấn Độ cổ đại. Mặt khác, dụ ngôn chủ yếu được sử dụng trong các giáo lý tôn giáo, đặc biệt là trong Kinh thánh và các văn bản tôn giáo khác. Phong cách: Truyện ngụ ngôn có xu hướng nhẹ nhàng và hài hước hơn, trong khi các dụ ngôn thường nghiêm túc và kích thích tư duy hơn. Truyện ngụ ngôn thường sử dụng động vật làm nhân vật để minh họa hành vi của con người một cách phóng đại, trong khi các dụ ngôn có xu hướng sử dụng các tình huống thực tế và đáng tin cậy của con người để truyền tải thông điệp của họ. \ n \ n4. Mục đích: Cả truyện ngụ ngôn và ngụ ngôn đều được sử dụng để dạy một bài học đạo đức, nhưng cách tiếp cận của chúng là khác nhau. Truyện ngụ ngôn thường cho thấy hậu quả của hành vi xấu thông qua hành động của các nhân vật của họ, trong khi các dụ ngôn sử dụng những câu chuyện đơn giản để truyền đạt những sự thật tâm linh và triết học sâu sắc hơn. Tóm lại, trong khi truyện ngụ ngôn và ngụ ngôn chia sẻ mục tiêu chung là dạy một bài học thông qua một câu chuyện, chúng khác nhau về tính cách, nguồn gốc, phong cách và cách tiếp cận để truyền tải thông điệp của chúng."}</w:t>
      </w:r>
    </w:p>
    <w:p w14:paraId="172548E5" w14:textId="77777777" w:rsidR="003A1A11" w:rsidRDefault="00EC0657">
      <w:r>
        <w:t xml:space="preserve">{"câu hỏi": "Mô tả tác động của chủ nghĩa thực dân Anh ở Ấn Độ.", "trả lời": "Chủ nghĩa thực dân Anh ở Ấn Độ có ảnh hưởng sâu sắc đến đất nước vẫn có thể nhìn thấy ngày nay. Người Anh lần đầu tiên đến Ấn Độ vào đầu thế kỷ 17 thông qua Công ty Đông Ấn Anh để buôn bán gia vị, dệt may và thuốc phiện. Trong hai thế kỷ tiếp theo, người Anh dần dần thiết lập quyền kiểm soát chính trị và kinh tế đối với tiểu lục địa, mà đỉnh điểm là Hoàng gia Anh chính thức nắm quyền kiểm soát vào năm 1858. Một trong những tác động đáng kể nhất của chủ nghĩa thực dân Anh ở Ấn Độ là kinh tế. Người Anh đã giới thiệu các hệ thống thu nhập đất đai, nông nghiệp và thuế mới, chuyển quyền lực kinh tế từ địa chủ địa phương và kiểm soát chính trị sang người Anh. Đất nước này đã chuyển đổi thành một nước xuất khẩu nguyên liệu thô, đặc biệt là bông, trà và thuốc phiện, trong khi hàng hóa sản xuất của Anh tràn ngập thị trường Ấn Độ, gây ra sự suy giảm của các ngành công nghiệp sản xuất bản địa, đặc biệt là ngành công nghiệp dệt may nổi tiếng một thời của Ấn Độ. Người Anh đã giới thiệu một hệ thống pháp lý và giáo dục mới, với tiếng Anh là phương tiện giảng dạy, dẫn đến sự xuất hiện của một tầng lớp tinh hoa Ấn Độ nói tiếng Anh. Kitô giáo đã tìm thấy một chỗ đứng trong nước, dẫn đến các hình thức chuyển đổi và xung đột tôn giáo mới. Một trong những khía </w:t>
      </w:r>
      <w:r>
        <w:lastRenderedPageBreak/>
        <w:t>cạnh tàn phá nhất của chủ nghĩa thực dân Anh ở Ấn Độ là tác động đến cấu trúc chính trị của đất nước. Các chính sách phân chia và cai trị của người Anh đã thúc đẩy căng thẳng giữa các cộng đồng tôn giáo, đặc biệt là Ấn Độ giáo và Hồi giáo, cuối cùng dẫn đến sự phân chia Ấn Độ và Pakistan vào năm 1947. Mặc dù có nhiều tác động tiêu cực của chủ nghĩa thực dân Anh ở Ấn Độ, người Anh đã để lại một di sản của các thể chế và cơ sở hạ tầng đã định hình Ấn Độ hiện đại,  bao gồm hệ thống đường sắt, dịch vụ bưu chính và hệ thống chính quyền đại diện. Tuy nhiên, di sản của chủ nghĩa thực dân tiếp tục là nguồn gốc của căng thẳng và tranh luận ở Ấn Độ khi đất nước này vật lộn với quá khứ và tìm cách xây dựng một tương lai tốt đẹp hơn.</w:t>
      </w:r>
    </w:p>
    <w:p w14:paraId="0C6A2A6C" w14:textId="77777777" w:rsidR="003A1A11" w:rsidRDefault="00EC0657">
      <w:r>
        <w:t>{"câu hỏi": "Phân tích ảnh hưởng của Hệ thống Bretton Woods.", "Trả lời": "Hệ thống Bretton Woods được thành lập vào năm 1944 trong một hội nghị quốc tế nhằm tạo ra một khuôn khổ kinh tế ổn định để giúp xây dựng lại nền kinh tế toàn cầu sau sự tàn phá của Thế chiến II. Hệ thống đã thiết lập các quy tắc cho quan hệ thương mại và tài chính giữa Hoa Kỳ, Canada, Tây Âu, Úc và Nhật Bản, và tác động của nó rất sâu rộng và lâu dài. Một trong những tác động quan trọng nhất của Hệ thống Bretton Woods là việc thiết lập tỷ giá hối đoái cố định giữa các quốc gia tham gia. Điều này có nghĩa là giá trị tiền tệ của một quốc gia so với tiền tệ của một quốc gia khác là cố định, do đó không có biến động đột ngột về giá trị tiền tệ. Sự ổn định trong định giá tiền tệ này đã thúc đẩy thương mại quốc tế, bởi vì các doanh nghiệp giờ đây có thể lập kế hoạch dài hạn mà không phải lo lắng về những thay đổi đột ngột về giá trị của tiền tệ. Hệ thống Bretton Woods cũng tạo ra hai tổ chức quốc tế hùng mạnh: Quỹ Tiền tệ Quốc tế (IMF) và Ngân hàng Thế giới. Chức năng của IMF là thúc đẩy hợp tác tiền tệ quốc tế và tạo thuận lợi cho thương mại quốc tế bằng cách cung cấp các khoản vay ngắn hạn cho các quốc gia gặp khó khăn tạm thời về cán cân thanh toán. Mặt khác, Ngân hàng Thế giới được thành lập để cung cấp các khoản vay dài hạn cho các dự án phát triển kinh tế và tái thiết ở các nước thành viên. Một tác động khác của Hệ thống Bretton Woods là thúc đẩy tăng trưởng và phát triển kinh tế ở các nước tham gia. Với tỷ giá hối đoái cố định, thương mại quốc tế được tạo điều kiện, và với các khoản vay do IMF và Ngân hàng Thế giới cung cấp, các quốc gia đã có thể đầu tư vào các dự án phát triển kinh tế giúp tạo việc làm và thúc đẩy tăng trưởng. Nhìn chung, Hệ thống Bretton Woods đã thành công trong việc tạo ra một khuôn khổ kinh tế ổn định tạo điều kiện thuận lợi cho thương mại quốc tế, thúc đẩy tăng trưởng và phát triển kinh tế,  và giúp xây dựng lại nền kinh tế toàn cầu sau sự tàn phá của Thế chiến II. Tuy nhiên, hệ thống cuối cùng đã bị phá vỡ vào những năm 1970, khi tỷ giá hối đoái cố định trở nên không bền vững và các quốc gia bắt đầu chuyển sang tỷ giá hối đoái thả nổi. Mặc dù vậy, di sản của Hệ thống Bretton Woods vẫn tồn tại, và ảnh hưởng của nó vẫn còn được cảm nhận cho đến ngày nay."}</w:t>
      </w:r>
    </w:p>
    <w:p w14:paraId="5FEA31AC" w14:textId="77777777" w:rsidR="003A1A11" w:rsidRDefault="00EC0657">
      <w:r>
        <w:t xml:space="preserve">{"câu hỏi": "Mô tả các tác động của Kế hoạch Marshall.", "trả lời": "Kế hoạch Marshall, chính thức được gọi là Chương trình Phục hồi Châu Âu, là một sáng kiến của Hoa Kỳ được thực hiện từ năm 1948 đến năm 1952, nhằm hỗ trợ tái thiết các nước Tây Âu chịu thiệt hại đáng kể sau Thế chiến II. \n\nNó có một số tác dụng ngay lập tức, cũng như những tác động lâu dài. Ngay sau chiến tranh, châu Âu đã bị tê liệt nghiêm trọng, và phải đối mặt với tình trạng thiếu lương thực cấp tính, thiếu tài nguyên và có nền kinh tế hỗn loạn. Thông qua Kế hoạch Marshall, các nước Tây Âu đã nhận được viện trợ dưới dạng thực phẩm, nhiên liệu và các </w:t>
      </w:r>
      <w:r>
        <w:lastRenderedPageBreak/>
        <w:t>nguồn lực khác, giúp ngăn chặn nạn đói, xây dựng lại cơ sở hạ tầng và khởi động nền kinh tế của họ. Việc viện trợ lớn này, cùng với việc thực hiện các cải cách kinh tế, đã dẫn đến sự phục hồi nhanh chóng, và một số quốc gia đã chứng kiến nền kinh tế của họ phục hồi mạnh mẽ sau một vài năm. Trong dài hạn, viện trợ tái thiết được cung cấp bởi Kế hoạch Marshall có tác dụng tăng cường mối quan hệ thương mại giữa Tây Âu và Hoa Kỳ,  cũng như củng cố quan hệ chính trị, quân sự. Thời kỳ tăng trưởng kinh tế này đã giúp tạo ra cảm giác ổn định trong một khu vực đã chứng kiến nhiều biến động và đặt nền tảng cho hội nhập kinh tế ở châu Âu, cuối cùng dẫn đến việc thành lập Liên minh châu Âu. Nhìn chung, tác động của Kế hoạch Marshall được coi là cực kỳ tích cực, và nó phục vụ như một mô hình viện trợ quốc tế trong thời kỳ hậu Thế chiến II. Bằng cách cung cấp hỗ trợ quan trọng cho các quốc gia có nhu cầu, Hoa Kỳ đã có thể thúc đẩy sự ổn định và an ninh, và đặt nền tảng cho sự hợp tác và hợp tác chặt chẽ hơn giữa các quốc gia ở Tây Âu.</w:t>
      </w:r>
    </w:p>
    <w:p w14:paraId="3680756B" w14:textId="77777777" w:rsidR="003A1A11" w:rsidRDefault="00EC0657">
      <w:r>
        <w:t xml:space="preserve">{"câu hỏi": "So sánh và đối chiếu ưu và nhược điểm của nền kinh tế thị trường và nền kinh tế kế hoạch.", "trả lời": "Nền kinh tế thị trường, còn được gọi là nền kinh tế tư bản chủ nghĩa hoặc nền kinh tế thị trường tự do, là một hệ thống trong đó giá cả hàng hóa và dịch vụ được xác định bởi cung và cầu. Sự can thiệp của chính phủ vào sản xuất, giá cả và phân phối hàng hóa và dịch vụ còn hạn chế. Trong khi, một nền kinh tế kế hoạch, còn được gọi là nền kinh tế chỉ huy, là một hệ thống trong đó chính phủ, chứ không phải là thị trường tự do, điều chỉnh các yếu tố sản xuất, xác định những gì sẽ được sản xuất, nó sẽ được sản xuất như thế nào và nó sẽ được phân phối như thế nào. \ n \ nƯu điểm của nền kinh tế thị trường: \ n1. Khuyến khích cạnh tranh: Nền kinh tế thị trường khuyến khích cạnh tranh giữa các doanh nghiệp để cung cấp các sản phẩm và dịch vụ tốt hơn cho người tiêu dùng, và điều này dẫn đến sự đổi mới và hiệu quả. Phân bổ nguồn lực hiệu quả: Nền kinh tế thị trường cho phép phân bổ hiệu quả các nguồn lực, vì sản xuất dựa trên cung và cầu. Chủ quyền của người tiêu dùng: Các nền kinh tế thị trường hoạt động theo nguyên tắc chủ quyền của người tiêu dùng - các nhà sản xuất sản xuất những gì người tiêu dùng muốn, và người tiêu dùng là vua. Tăng trưởng kinh tế cao: Các nền kinh tế thị trường có tiềm năng tạo ra mức tăng trưởng kinh tế cao, dẫn đến tăng mức sống cho người dân. \n\nNhược điểm của nền kinh tế thị trường:\n1. Bất bình đẳng: Nền kinh tế thị trường có thể dẫn đến chênh lệch thu nhập lớn giữa người giàu và người nghèo. Thị trường không ổn định: Các nền kinh tế thị trường dễ bị bùng nổ và phá sản, có thể tạo ra sự bất ổn kinh tế. Các yếu tố bên ngoài: Các nền kinh tế thị trường thường không giải quyết được các tác động bên ngoài tiêu cực như ô nhiễm. \n4. Hàng hóa xã hội và công cộng: Các nền kinh tế thị trường có thể không phân bổ đủ nguồn lực để cung cấp hàng hóa xã hội và công cộng như chăm sóc sức khỏe, giáo dục và cơ sở hạ tầng. \ n \ nƯu điểm của nền kinh tế kế hoạch: \ n1. Bình đẳng: Một nền kinh tế kế hoạch hóa cố gắng phân phối của cải một cách công bằng hơn trong dân chúng. \n2. Ổn định: Một nền kinh tế kế hoạch hóa có thể cung cấp sự ổn định và chắc chắn hơn cho cả người sản xuất và người tiêu dùng. \n3. Kiểm soát các yếu tố bên ngoài: Một nền kinh tế kế hoạch hóa có thể thực hiện các bước để giảm các ngoại ứng tiêu cực như ô nhiễm. \ n4. Hàng hóa xã hội và công cộng: Trong nền kinh tế kế hoạch, chính phủ phân bổ các nguồn lực để cung cấp hàng hóa xã hội và công cộng như chăm sóc sức khỏe, giáo dục và cơ sở hạ tầng. \ n \ nCons của nền kinh tế kế hoạch: \ n1. Sự thiếu hiệu quả quan liêu: Các nền kinh tế kế hoạch hóa có thể bị cản trở bởi sự thiếu hiệu quả quan liêu và quan liêu, có thể dẫn đến việc ra quyết định chậm và phân bổ nguồn </w:t>
      </w:r>
      <w:r>
        <w:lastRenderedPageBreak/>
        <w:t>lực kém. Ưu đãi hạn chế: Trong nền kinh tế kế hoạch, các cá nhân và doanh nghiệp có động lực hạn chế để làm việc chăm chỉ và đổi mới, điều này có thể dẫn đến giảm hiệu quả và tăng trưởng kinh tế. Lựa chọn hạn chế của người tiêu dùng: Trong nền kinh tế kế hoạch, trọng tâm là cung cấp"}</w:t>
      </w:r>
    </w:p>
    <w:p w14:paraId="79254CDB" w14:textId="77777777" w:rsidR="003A1A11" w:rsidRDefault="00EC0657">
      <w:r>
        <w:t>{"câu hỏi": "Xếp hạng 4 phương thức vận tải sau đây theo tổng tác động của chúng đối với môi trường.\n4. Vận tải hàng không\n3. Vận chuyển tàu hỏa\n2. Vận tải đường bộ\n1. Vận tải tàu", "trả lời": "1. Vận tải tàu biển \n2. Vận tải đường bộ \n3. Vận chuyển tàu hỏa \n4. Vận tải hàng không có ít tác động đến môi trường nhất vì tàu thải ra mức độ ô nhiễm thấp hơn so với các phương thức vận tải khác. Vận tải đường bộ là tác động môi trường ít nhất tiếp theo, tiếp theo là vận tải đường sắt. Vận tải hàng không có tác động môi trường cao nhất trong bốn phương thức, do lượng khí thải ô nhiễm cao."}</w:t>
      </w:r>
    </w:p>
    <w:p w14:paraId="2702563C" w14:textId="77777777" w:rsidR="003A1A11" w:rsidRDefault="00EC0657">
      <w:r>
        <w:t>{"câu hỏi": "Tóm tắt nguyên nhân của Thế chiến I trong ba điểm.", "trả lời": "1. Chủ nghĩa quân phiệt và liên minh: Việc quân sự hóa nhanh chóng và chạy đua vũ trang giữa các cường quốc châu Âu, cũng như mạng lưới liên minh và hiệp ước phức tạp, tạo tiền đề cho sự leo thang xung đột. Chủ nghĩa đế quốc và chủ nghĩa dân tộc: Cạnh tranh giành các thuộc địa và lãnh thổ giữa các quốc gia châu Âu đã dẫn đến căng thẳng và xung đột, trong khi làn sóng chủ nghĩa dân tộc gia tăng thúc đẩy sự chia rẽ sắc tộc và ý thức hệ trong và giữa các quốc gia. Vụ ám sát Archduke Franz Ferdinand: Ngòi nổ ngay lập tức của Thế chiến I là vụ ám sát Archduke Franz Ferdinand của Áo-Hung bởi một người theo chủ nghĩa dân tộc Serbia vào năm 1914, gây ra một phản ứng dây chuyền của các sự kiện dẫn đến sự bùng nổ chiến tranh.</w:t>
      </w:r>
    </w:p>
    <w:p w14:paraId="1FB30C32" w14:textId="77777777" w:rsidR="003A1A11" w:rsidRDefault="00EC0657">
      <w:r>
        <w:t>{"câu hỏi": "Giải thích khái niệm nhịp sinh học.", "trả lời": "Nhịp sinh học đề cập đến các chu kỳ sinh lý và hành vi tự nhiên trong các sinh vật sống gần như tuân theo chu kỳ 24 giờ. Những nhịp điệu này được điều khiển bởi một đồng hồ sinh học bên trong và bị ảnh hưởng bởi các yếu tố bên ngoài như ánh sáng và nhiệt độ. Từ "circadian" xuất phát từ các từ Latin \"circa,\" có nghĩa là "xung quanh,\" và "diem,\" có nghĩa là "ngày", phản ánh thực tế là những nhịp điệu này có chu kỳ gần, nhưng không chính xác, 24 giờ. Thời gian cụ thể của chu kỳ có thể thay đổi một chút giữa các cá nhân và cũng có thể bị ảnh hưởng bởi các tín hiệu bên ngoài, chẳng hạn như jet lag hoặc làm việc theo ca. Ở người, nhịp sinh học giúp điều chỉnh giấc ngủ, cho ăn, sản xuất hormone và các chức năng cơ thể khác. Các nhịp điệu được kiểm soát bởi một nhóm các tế bào ở vùng dưới đồi được gọi là nhân suprachiasmatic (SCN), nhạy cảm với những thay đổi trong ánh sáng và bóng tối. Sự gián đoạn nhịp sinh học có thể dẫn đến các vấn đề sức khỏe khác nhau, bao gồm rối loạn giấc ngủ, rối loạn tâm trạng và rối loạn chuyển hóa. Do đó, duy trì nhịp sinh học khỏe mạnh là rất quan trọng đối với sức khỏe và hạnh phúc tổng thể."}</w:t>
      </w:r>
    </w:p>
    <w:p w14:paraId="32E7B02F" w14:textId="77777777" w:rsidR="003A1A11" w:rsidRDefault="00EC0657">
      <w:r>
        <w:t>{"câu hỏi": "Thuật toán học máy được sử dụng phổ biến nhất là gì?", "câu trả lời": "Thuật toán học máy được sử dụng phổ biến nhất rất khó thu hẹp xuống một thuật toán cụ thể vì nó phụ thuộc vào loại, kích thước và bản chất của dữ liệu đang được sử dụng và vấn đề đang được giải quyết. Tuy nhiên, một số thuật toán phổ biến nhất được sử dụng rộng rãi trong các ứng dụng và ngành công nghiệp khác nhau bao gồm Hồi quy tuyến tính, Hồi quy logistic, Cây quyết định, Hàng xóm gần nhất K (KNN) và Máy vector hỗ trợ (SVM)."}</w:t>
      </w:r>
    </w:p>
    <w:p w14:paraId="7D5EC2A1" w14:textId="77777777" w:rsidR="003A1A11" w:rsidRDefault="00EC0657">
      <w:r>
        <w:lastRenderedPageBreak/>
        <w:t>{"câu hỏi": "Tạo ví dụ cho khái niệm điều chỉnh siêu tham số.", "câu trả lời": "Điều chỉnh siêu tham số là quá trình tìm kiếm các cài đặt tốt nhất cho mô hình, cho phép nó học tốt từ dữ liệu và thực hiện tốt hơn trong việc tìm giải pháp cho vấn đề cụ thể. Ví dụ: giả sử chúng ta đang sử dụng một thuật toán học máy được gọi là hàng xóm gần nhất k (k-NN) để phân loại xem bệnh nhân đã trải qua một số xét nghiệm y tế có mắc một bệnh cụ thể hay không, dựa trên kết quả xét nghiệm của họ. \ n \ nMột trong những tham số chính của thuật toán k-NN là số k, đại diện cho số hàng xóm gần nhất mà thuật toán xem xét khi đưa ra dự đoán. Giả sử, việc tìm ra k tối ưu là rất quan trọng để đạt được một mô hình chính xác. \ n \ n Khi thực hiện điều chỉnh siêu tham số, người lập mô hình sẽ thử nghiệm với các giá trị khác nhau của k để xem một loạt các cài đặt, chẳng hạn như k = 1, k = 5 và k = 10. Sau đó, họ sẽ đánh giá hiệu suất của thuật toán, thường thông qua một thước đo như độ chính xác, cho mỗi giá trị này của k. Khi người lập mô hình xác định giá trị tốt nhất của k, họ sẽ đặt giá trị k đó làm cài đặt siêu tham số cuối cùng và sử dụng mô hình với giá trị mới được tối ưu hóa để đưa ra dự đoán về dữ liệu không nhìn thấy."}</w:t>
      </w:r>
    </w:p>
    <w:p w14:paraId="375D863C" w14:textId="77777777" w:rsidR="003A1A11" w:rsidRDefault="00EC0657">
      <w:r>
        <w:t>{"câu hỏi": "Giải thích lợi thế của mô hình lập trình hướng đối tượng.", "câu trả lời": "Lập trình hướng đối tượng (OOP) là một mô hình lập trình tổ chức thiết kế phần mềm xung quanh dữ liệu hoặc đối tượng, thay vì các hàm và logic. Một đối tượng có thể được định nghĩa là một trường dữ liệu có các thuộc tính và hành vi duy nhất. Có một số lợi thế khi sử dụng mô hình OOP khi phát triển phần mềm: \ n \ n1. Khả năng tái sử dụng: OOP thúc đẩy tái sử dụng mã thông qua kế thừa và đa hình. Điều này có nghĩa là một lập trình viên có thể tạo ra chức năng mới bằng cách mở rộng từ các lớp hiện có, thay vì viết mã mới từ đầu. \ n \ n2. Đóng gói: OOP cung cấp khả năng đóng gói dữ liệu và hành vi vào các đối tượng riêng lẻ, giúp quản lý và duy trì mã dễ dàng hơn. Điều này có nghĩa là những thay đổi đối với một đối tượng sẽ không ảnh hưởng trực tiếp đến các đối tượng khác, làm giảm khả năng gây ra lỗi. \ n \ n3. Trừu tượng: OOP cho phép trừu tượng, có nghĩa là một lập trình viên có thể đại diện cho một hệ thống phức tạp thông qua các giao diện đơn giản, công khai. Điều này làm cho hệ thống dễ hiểu và dễ sử dụng hơn, ngay cả đối với những người không quen thuộc với hoạt động bên trong của nó. \ n \ n4. Tổ chức: OOP giúp tổ chức mã một cách hợp lý và trực quan, giúp quản lý dễ dàng hơn khi hệ thống phát triển về kích thước và độ phức tạp. Điều này dẫn đến phần mềm có thể duy trì và mở rộng hơn. \ n \ nTóm lại, mô hình lập trình hướng đối tượng cung cấp một số lợi ích khiến nó trở thành một lựa chọn hấp dẫn để phát triển phần mềm. Bằng cách thúc đẩy tái sử dụng mã, đóng gói, trừu tượng hóa và tổ chức, OOP giúp các lập trình viên dễ dàng phát triển, duy trì và mở rộng quy mô các hệ thống lớn và phức tạp."}</w:t>
      </w:r>
    </w:p>
    <w:p w14:paraId="19F38D6E" w14:textId="77777777" w:rsidR="003A1A11" w:rsidRDefault="00EC0657">
      <w:r>
        <w:t>{"câu hỏi": "Kể tên hai thành phố ở Hoa Kỳ là nơi đầu tiên thông qua luật cấm túi nhựa.", "trả lời": "Hai thành phố ở Hoa Kỳ là thành phố đầu tiên thông qua luật cấm túi nhựa là San Francisco, California và Seattle, Washington."}</w:t>
      </w:r>
    </w:p>
    <w:p w14:paraId="2F858270" w14:textId="77777777" w:rsidR="003A1A11" w:rsidRDefault="00EC0657">
      <w:r>
        <w:t xml:space="preserve">{"question": "Tóm tắt ý nghĩa của từ viết tắt \"API\".", "answer": "API là viết tắt của Application Programming Interface. Nó là một tập hợp các giao thức, thói quen và công cụ cho phép các ứng dụng phần mềm khác nhau giao tiếp với nhau. API cung cấp một cách để các nhà phát triển truy cập chức năng của một phần mềm khác, chẳng hạn như dịch vụ web và sử dụng chức năng đó trong các ứng dụng của riêng họ. Điều này cho phép chia sẻ dữ liệu </w:t>
      </w:r>
      <w:r>
        <w:lastRenderedPageBreak/>
        <w:t>và dịch vụ giữa các hệ thống khác nhau, giúp tích hợp và xây dựng các ứng dụng phần mềm mới dễ dàng hơn."}</w:t>
      </w:r>
    </w:p>
    <w:p w14:paraId="2FE9D57C" w14:textId="77777777" w:rsidR="003A1A11" w:rsidRDefault="00EC0657">
      <w:r>
        <w:t>{"câu hỏi": "Xác định các tỉnh của Canada được đề cập trong văn bản đã cho. - Chúng tôi bay từ Edmonton đến Montr\u00e9al, dừng lại ở Regina, Vancouver, Quebec City và Winnipeg.", "trả lời": "Các tỉnh của Canada được đề cập trong văn bản đã cho là: Alberta (Edmonton), Saskatchewan (Regina), British Columbia (Vancouver), Quebec (Montr\u00e9al và Quebec City), và Manitoba (Winnipeg)."}</w:t>
      </w:r>
    </w:p>
    <w:p w14:paraId="38AFC4DF" w14:textId="77777777" w:rsidR="003A1A11" w:rsidRDefault="00EC0657">
      <w:r>
        <w:t>{"question": "Mô tả các yếu tố được sử dụng để tạo ra triển lãm. - Triển lãm 'Nhà hát Cuộc sống' tại Bảo tàng Victoria và Albert có các thiết kế, trang phục, mô hình và nội thất từ thời kỳ Baroque và Rococo của thế kỷ 17 và 18.", "Câu trả lời": "Triển lãm "Nhà hát Cuộc sống" tại Bảo tàng Victoria và Albert có nhiều yếu tố được sử dụng để tạo ra triển lãm. Những yếu tố này bao gồm các thiết kế bối cảnh từ thời kỳ Baroque và Rococo, là những phong cách nghệ thuật xuất hiện vào thế kỷ 17 và 18. Triển lãm cũng bao gồm các trang phục từ khoảng thời gian này, mang đến cho khách tham quan cái nhìn thoáng qua về thời trang và phong cách của thời đại. Ngoài ra, có các mô hình và nội thất được trưng bày, cung cấp một cái nhìn chi tiết về kiến trúc và thiết kế của thời kỳ Baroque và Rococo. Những yếu tố này kết hợp với nhau để tạo ra một triển lãm nhập vai và hấp dẫn, giới thiệu nghệ thuật và văn hóa của những giai đoạn lịch sử này."}</w:t>
      </w:r>
    </w:p>
    <w:p w14:paraId="4A207C26" w14:textId="77777777" w:rsidR="003A1A11" w:rsidRDefault="00EC0657">
      <w:r>
        <w:t>{"question": "Kể tên tất cả các nguyên tố có trong hợp chất sau. - Natri clorua", "trả lời": "Natri clorua bao gồm hai nguyên tố: Natri (Na) và Clo (Cl)."}</w:t>
      </w:r>
    </w:p>
    <w:p w14:paraId="5B478F2D" w14:textId="77777777" w:rsidR="003A1A11" w:rsidRDefault="00EC0657">
      <w:r>
        <w:t>{"câu hỏi": "Thay đổi câu sau thành dạng phủ định. - Anh ấy đang đi du lịch đến London.", "trả lời": "Anh ấy không đi du lịch đến London."}</w:t>
      </w:r>
    </w:p>
    <w:p w14:paraId="634C953A" w14:textId="77777777" w:rsidR="003A1A11" w:rsidRDefault="00EC0657">
      <w:r>
        <w:t>{"question": "Sắp xếp danh sách các từ đã cho thành các câu có nghĩa. - kinh tế, chứng khoán, thị trường", "trả lời": "Nền kinh tế gắn chặt với hoạt động của thị trường chứng khoán."}</w:t>
      </w:r>
    </w:p>
    <w:p w14:paraId="0C05B0C8" w14:textId="77777777" w:rsidR="003A1A11" w:rsidRDefault="00EC0657">
      <w:r>
        <w:t xml:space="preserve">{"câu hỏi": "So sánh các công nghệ của thực tế ảo và thực tế tăng cường.", "câu trả lời": "Thực tế ảo (VR) và Thực tế tăng cường (AR) là những công nghệ nhập vai cung cấp cho người dùng trải nghiệm tương tác, do máy tính tạo ra trong môi trường mô phỏng. Tuy nhiên, có những khác biệt chính giữa công nghệ VR và AR. \ n \ n Thực tế ảo liên quan đến việc sử dụng màn hình gắn trên đầu (HMD) hoặc tai nghe để hoàn toàn đắm chìm người dùng vào môi trường 3D mô phỏng. Tai nghe VR thường có màn hình và cảm biến tích hợp theo dõi chuyển động của đầu người dùng, cho phép họ nhìn xung quanh và tương tác với các đối tượng ảo trong môi trường mô phỏng. Ngược lại, Thực tế tăng cường liên quan đến việc phủ thông tin kỹ thuật số, chẳng hạn như hình ảnh hoặc hình ảnh động, lên thế giới thực. AR có thể được trải nghiệm thông qua điện thoại thông minh hoặc máy tính bảng sử dụng máy ảnh của thiết bị, cũng như thông qua kính AR chuyên dụng cho phép người dùng nhìn thấy thế giới thực được phủ thông tin kỹ thuật số. Sự khác biệt chính giữa VR và AR là mức độ đắm chìm. Trong khi VR hoàn toàn đưa người dùng vào môi trường mô phỏng và chặn thế giới thực khỏi tầm nhìn, AR bổ sung các yếu tố kỹ thuật số vào chế độ xem thế giới thực của người dùng, nâng cao trải nghiệm của họ về môi trường xung quanh. AR cho phép </w:t>
      </w:r>
      <w:r>
        <w:lastRenderedPageBreak/>
        <w:t>người dùng tương tác với thế giới thực đồng thời nhận thêm thông tin và nội dung, trong khi VR thường liên quan đến việc người dùng bị ngắt kết nối với thế giới thực. Tóm lại, Thực tế ảo và Thực tế tăng cường là những công nghệ thú vị, phát triển nhanh chóng mang đến cho người dùng những trải nghiệm độc đáo và tương tác. Trong khi VR hoàn toàn đưa người dùng vào môi trường mô phỏng, AR phủ thông tin kỹ thuật số lên thế giới thực, cho phép người dùng tương tác với cả môi trường xung quanh và nội dung kỹ thuật số của họ."}</w:t>
      </w:r>
    </w:p>
    <w:p w14:paraId="515BB2E9" w14:textId="77777777" w:rsidR="003A1A11" w:rsidRDefault="00EC0657">
      <w:r>
        <w:t>{"câu hỏi": "Sự khác biệt giữa phản ứng tỏa nhiệt và phản ứng thu nhiệt là gì?", "câu trả lời": "Phản ứng tỏa nhiệt là phản ứng hóa học giải phóng năng lượng dưới dạng nhiệt hoặc ánh sáng. Điều này có nghĩa là năng lượng của sản phẩm thấp hơn năng lượng của các chất phản ứng và sự khác biệt về năng lượng được thải ra môi trường. Phản ứng tỏa nhiệt thường cảm thấy nóng khi chạm vào vì chúng đang truyền năng lượng (dưới dạng nhiệt) từ phản ứng ra môi trường xung quanh. Ngược lại, phản ứng thu nhiệt là một phản ứng hóa học hấp thụ năng lượng từ môi trường của nó. Điều này có nghĩa là năng lượng của các sản phẩm cao hơn năng lượng của các chất phản ứng và sự khác biệt về năng lượng phải được cung cấp bởi môi trường xung quanh. Phản ứng thu nhiệt thường cảm thấy lạnh khi chạm vào vì chúng đang lấy năng lượng (dưới dạng nhiệt) từ môi trường xung quanh. Tóm lại, sự khác biệt chính giữa phản ứng tỏa nhiệt và thu nhiệt là hướng truyền năng lượng. Phản ứng tỏa nhiệt giải phóng năng lượng, trong khi phản ứng thu nhiệt hấp thụ nó."}</w:t>
      </w:r>
    </w:p>
    <w:p w14:paraId="45EB6EB5" w14:textId="77777777" w:rsidR="003A1A11" w:rsidRDefault="00EC0657">
      <w:r>
        <w:t>{"question": "Tạo một trò chơi để chơi với bạn bè.", "trả lời": "Đây là một trò chơi mà bạn và bạn bè của bạn có thể chơi, nó được gọi là \"Finish The Story\":\n\nObjective:\nNgười chơi thay phiên nhau tạo nên một câu chuyện tại một thời điểm cho đến khi câu chuyện kết thúc. Mục đích là để sáng tạo và vui chơi!\n\nSố lượng người chơi: 2+\n\nCách chơi:\n1. Lựa chọn một cầu thủ để bắt đầu trò chơi. Người chơi này bắt đầu câu chuyện với bất kỳ câu mở đầu nào họ thích, ví dụ: "Đó là một đêm tối và bão tố, khi đột nhiên một tiếng gõ cửa lớn." \ n \ n2. Người chơi tiếp theo sau đó tiếp tục câu chuyện bằng cách thêm câu của riêng họ, ví dụ: "Tôi do dự một lúc, sau đó từ từ đi về phía cửa." \ n \ n3. Mỗi người chơi lần lượt thêm một câu vào câu chuyện tại một thời điểm cho đến khi câu chuyện đạt đến một kết thúc tự nhiên hoặc cho đến khi nó trở nên quá lố bịch để tiếp tục.\n\nQuy tắc:\n- Hãy sáng tạo và vui vẻ!\n- Đừng ngắt lời hoặc nói chuyện khi không đến lượt bạn.\n- Giữ câu của bạn tương đối ngắn, để mọi người có cơ hội đóng góp trước khi câu chuyện kết thúc.\n\nNotes:\nĐể làm cho trò chơi trở nên khó khăn hơn,  Bạn có thể lần lượt chọn chủ đề hoặc bối cảnh cho câu chuyện trước khi bắt đầu mỗi vòng. Bạn cũng có thể thêm giới hạn thời gian cho mỗi lượt, để làm cho trò chơi trở nên thú vị hơn. \ n \ nFinish The Story là một trò chơi vui nhộn khuyến khích tư duy sáng tạo, làm việc nhóm và giao tiếp. Nó có thể được phát ở nhà, tại một bữa tiệc hoặc thậm chí qua cuộc gọi video với bạn bè. Thưởng thức!"}</w:t>
      </w:r>
    </w:p>
    <w:p w14:paraId="7402FC54" w14:textId="77777777" w:rsidR="003A1A11" w:rsidRDefault="00EC0657">
      <w:r>
        <w:t xml:space="preserve">{"câu hỏi": "Xếp hạng sau đây về tầm quan trọng - Việc làm, giáo dục, y tế", "câu trả lời": "Việc xếp hạng các mục này về tầm quan trọng là chủ quan và có thể thay đổi tùy thuộc vào bối cảnh và hoàn cảnh cá nhân.\n\n1. Sức khỏe có thể sẽ đứng đầu danh sách của nhiều người, vì nó là nền tảng để có thể tham gia vào giáo dục và công việc. Nếu ai đó không khỏe về thể chất hoặc tinh thần, khả năng tham gia vào các khía cạnh khác trong cuộc sống của họ có thể bị giảm sút. \ n \ n2. Giáo dục cũng rất quan trọng, vì nó có thể mở ra cánh cửa cho </w:t>
      </w:r>
      <w:r>
        <w:lastRenderedPageBreak/>
        <w:t>việc làm và cơ hội tốt hơn, và cũng có thể giúp mọi người trở thành những công dân tham gia và hiểu biết hơn. \n\n3. Việc làm rất quan trọng để cung cấp sự ổn định và an ninh tài chính, và có thể đóng góp vào ý thức về mục đích và sự hoàn thành. Tuy nhiên, không phải tất cả các công việc đều phục vụ tốt như nhau, và mọi người cũng có thể nhận được sự hài lòng từ các nguồn khác, vì vậy tầm quan trọng của công việc có thể khác nhau rộng rãi hơn giữa các cá nhân. Điều quan trọng cần lưu ý là ba yếu tố này được kết nối với nhau - một nền giáo dục tốt có thể giúp mọi người có được công việc tốt hơn, trong khi sức khỏe tốt là cần thiết để phát triển mạnh trong cả giáo dục và công việc.</w:t>
      </w:r>
    </w:p>
    <w:p w14:paraId="319715E8" w14:textId="77777777" w:rsidR="003A1A11" w:rsidRDefault="00EC0657">
      <w:r>
        <w:t>{"câu hỏi": "Thảo luận về tác động của biến đổi khí hậu", "trả lời": "Biến đổi khí hậu đề cập đến những thay đổi lâu dài trong bầu khí quyển của trái đất, đặc biệt là sự gia tăng dần dần nhiệt độ trung bình của nó. Hiện tượng này có ý nghĩa sâu rộng đối với hành tinh, hệ sinh thái và nền văn minh nhân loại của chúng ta. Dưới đây là một số hậu quả của biến đổi khí hậu: \ n \ n1. Các sự kiện thời tiết cực đoan: Biến đổi khí hậu làm tăng tần suất và cường độ của các sự kiện thời tiết cực đoan, chẳng hạn như hạn hán, sóng nhiệt, bão và mưa lớn. Những sự kiện này có thể dẫn đến hậu quả tàn khốc, bao gồm mất mạng, phá hủy cơ sở hạ tầng và di dời người dân. \ n \ n2. Mực nước biển dâng cao: Với biến đổi khí hậu khiến các tảng băng ở cực tan chảy, mực nước biển đang dâng lên với tốc độ đáng báo động. Điều này đặt ra một mối đe dọa đáng kể đối với các thành phố và hải đảo ven biển trũng thấp, làm tăng nguy cơ lũ lụt, nước dâng do bão và xâm nhập mặn. Thay đổi hệ sinh thái: Nhiệt độ cao hơn, mô hình mưa thay đổi và những thay đổi khác liên quan đến biến đổi khí hậu đang gây ra sự biến đổi trong các hệ sinh thái trên khắp thế giới. Điều này có thể dẫn đến sự tuyệt chủng của các loài thực vật và động vật, sự ra đời của các loài xâm lấn và sự gián đoạn của mạng lưới thức ăn. \ n \ n4. Mất an ninh lương thực và nước: Những thay đổi về nhiệt độ và lượng mưa đặt ra những thách thức đối với sản xuất nông nghiệp, làm giảm năng suất cây trồng và ảnh hưởng đến an ninh lương thực. Ngoài ra, những thay đổi đối với hệ thống nước, bao gồm cả sự gián đoạn chu trình nước, có thể dẫn đến tình trạng khan hiếm nước. Tác động đến sức khỏe cộng đồng: Biến đổi khí hậu có thể có tác động đáng kể đến sức khỏe con người. Với sự gia tăng tần suất và cường độ của sóng nhiệt, có nguy cơ cao bị stress nhiệt và các bệnh liên quan đến nhiệt khác. Ô nhiễm không khí và nước do biến đổi khí hậu cũng có thể dẫn đến các bệnh về đường hô hấp và nước. \ n \ n6. Ý nghĩa kinh tế: Biến đổi khí hậu gây ra rủi ro đáng kể cho nền kinh tế toàn cầu, với thiệt hại từ các sự kiện thời tiết khắc nghiệt, gián đoạn thương mại và tác động đến các ngành công nghiệp như nông nghiệp, đánh bắt cá và du lịch. Chi phí để thích ứng với những thay đổi này cũng rất đáng kể và có thể làm căng thẳng các nguồn lực của chính phủ và cộng đồng. Tóm lại, biến đổi khí hậu đang gây ra sự thay đổi rộng rãi và sâu rộng trên toàn cầu, với những hậu quả đối với môi trường, sức khỏe con người và nền kinh tế. Điều quan trọng là chúng ta phải hành động ngay lập tức để giảm thiểu tác động của nó và bảo vệ hành tinh của chúng ta cho các thế hệ tương lai."}</w:t>
      </w:r>
    </w:p>
    <w:p w14:paraId="0C3034A2" w14:textId="77777777" w:rsidR="003A1A11" w:rsidRDefault="00EC0657">
      <w:r>
        <w:t xml:space="preserve">{"câu hỏi": "Tạo danh sách các mẹo để tạo bản trình bày hiệu quả.", "câu trả lời": "1. Bắt đầu với một mục tiêu rõ ràng: Làm rõ mục đích của bài thuyết trình của bạn và thông điệp chính bạn muốn truyền tải đến khán giả của mình. \ n \ n2. Giữ cho nó đơn giản: Tránh làm lộn xộn các slide của bạn với quá nhiều văn bản hoặc đồ họa. Bám sát các yếu tố cần thiết và giữ </w:t>
      </w:r>
      <w:r>
        <w:lastRenderedPageBreak/>
        <w:t>cho thông điệp của bạn tập trung. \ n \ n3. Sử dụng hình ảnh: Kết hợp biểu đồ, hình ảnh và video để nâng cao bản trình bày của bạn và thu hút sự chú ý của khán giả.\n\n4. Tương tác với khán giả của bạn: Khuyến khích tương tác bằng cách đặt câu hỏi hoặc tiến hành các cuộc thăm dò ý kiến. Điều này có thể giúp giữ cho khán giả của bạn tham gia và chú ý. \ n \ n5. Diễn tập: Thực hành bài thuyết trình của bạn nhiều lần để đảm bảo giao hàng suôn sẻ và chuẩn bị cho bất kỳ câu hỏi hoặc khó khăn kỹ thuật nào. \ n \ n6. Kể chuyện: Sử dụng các giai thoại và kỹ thuật kể chuyện để làm cho bài thuyết trình của bạn hấp dẫn và đáng nhớ hơn.\n\n7. Sử dụng ngôn ngữ rõ ràng: Tránh sử dụng biệt ngữ hoặc thuật ngữ kỹ thuật mà khán giả của bạn có thể không hiểu. Sử dụng ngôn ngữ rõ ràng và súc tích để truyền tải thông điệp của bạn. \ n \ n8. Đi đúng hướng: Tuân thủ giới hạn thời gian của bạn và tránh đi vào tiếp tuyến. Điều này sẽ giúp giữ cho khán giả của bạn tập trung và tham gia. \ n \ n9. Tận dụng tạm dừng: Sử dụng tạm dừng trong suốt bản trình bày của bạn để khán giả có thời gian xử lý thông tin bạn đang trình bày.\n\n10. Kết thúc bằng lời kêu gọi hành động: Vào cuối bài thuyết trình, hãy khuyến khích khán giả hành động, cho dù đó là bằng cách theo dõi bạn hay bằng cách thực hiện một bước cụ thể liên quan đến chủ đề của bạn."}</w:t>
      </w:r>
    </w:p>
    <w:p w14:paraId="305FEC0A" w14:textId="77777777" w:rsidR="003A1A11" w:rsidRDefault="00EC0657">
      <w:r>
        <w:t>{"question": "Phân loại câu đã cho thành đúng thể loại. - Chiếc xe là một turbo đỏ nhanh.", "câu trả lời": "Thể loại của câu \"Chiếc xe là một turbo đỏ nhanh.\" có thể được phân loại là \"Fiction\"."}</w:t>
      </w:r>
    </w:p>
    <w:p w14:paraId="6AEF1685" w14:textId="77777777" w:rsidR="003A1A11" w:rsidRDefault="00EC0657">
      <w:r>
        <w:t>{"câu hỏi": "Phân loại câu đã cho như một phép ẩn dụ hoặc một ví dụ. - Căn phòng là lò nướng.", "trả lời": "Câu, "Căn phòng là lò nướng", là một phép ẩn dụ, là một hình ảnh của lời nói so sánh trực tiếp giữa hai thứ không giống nhau mà không sử dụng các từ \"like\" hoặc \"as\". Trong trường hợp này, căn phòng đang được so sánh trực tiếp với lò nướng, ngụ ý rằng căn phòng rất nóng."}</w:t>
      </w:r>
    </w:p>
    <w:p w14:paraId="713FD2D1" w14:textId="77777777" w:rsidR="003A1A11" w:rsidRDefault="00EC0657">
      <w:r>
        <w:t>{"câu hỏi": "Thêm một cụm từ sẽ làm cho câu đã cho sinh động và mô tả hơn. - Anh ấy đang đi bộ xuống phố", "trả lời": "Anh ấy đang bước nhanh xuống con đường thành phố nhộn nhịp với mục đích sải bước."}</w:t>
      </w:r>
    </w:p>
    <w:p w14:paraId="38878859" w14:textId="77777777" w:rsidR="003A1A11" w:rsidRDefault="00EC0657">
      <w:r>
        <w:t>{"question": "Viết một câu chỉ ra khung thời gian nhất định. - Hai ngày", "trả lời": "Khung thời gian được gọi là hai ngày."}</w:t>
      </w:r>
    </w:p>
    <w:p w14:paraId="428691E1" w14:textId="77777777" w:rsidR="003A1A11" w:rsidRDefault="00EC0657">
      <w:r>
        <w:t>{"question": "Dựa trên chuỗi đầu vào, tạo thêm các từ khóa không phù hợp. - Ngôn ngữ lập trình Python", "answer": "- Cú pháp\n- Hướng đối tượng\n- Code\n- Scripting\n- Libraries\n- Development\n- Functions\n- Modules\n- Software\n- Interpreter"}</w:t>
      </w:r>
    </w:p>
    <w:p w14:paraId="3F972C85" w14:textId="77777777" w:rsidR="003A1A11" w:rsidRDefault="00EC0657">
      <w:r>
        <w:t>{"question": "Xuất từ sau trong một phông chữ lớn với một màu khác. - Tuyệt vời", "câu trả lời": "Tôi xin lỗi, nhưng tôi là một người mẫu ngôn ngữ AI và tôi không thể tạo ra đầu ra trực quan. Tuy nhiên, một mã HTML có thể đạt được kết quả này sẽ là: \n\n'&lt;h1 style=\"color: blue;\"&gt; Amazing &lt;/h1&gt;'\n\nDòng mã này sẽ tạo văn bản màu xanh lam với phông chữ được phóng to có nội dung \"Amazing\"."}</w:t>
      </w:r>
    </w:p>
    <w:p w14:paraId="2593C49B" w14:textId="77777777" w:rsidR="003A1A11" w:rsidRDefault="00EC0657">
      <w:r>
        <w:t xml:space="preserve">{"question": "Tạo một câu chuyện hài hước bao gồm chuỗi đầu vào. - thằn lằn", "câu trả lời": "Ngày xưa có một con thằn lằn tên là Larry. Larry sống trong một khu rừng với gia đình bò sát lớn của mình. Một ngày nọ, anh quyết định rằng anh đã mệt mỏi với việc ăn bọ mọi lúc và </w:t>
      </w:r>
      <w:r>
        <w:lastRenderedPageBreak/>
        <w:t>anh muốn thử một cái gì đó khác biệt. Vì vậy, anh bắt đầu một cuộc phiêu lưu để tìm một loại thực phẩm mới. \n\nLarry quyết định đi đến thị trấn gần nhất, nơi anh nghe nói có nhiều lựa chọn thực phẩm hơn. Nhưng khi anh ta đến, mọi người đều sợ anh ta vì cái đuôi dài và làn da có vảy của anh ta. Nhưng Larry không phải là người dễ dàng từ bỏ, vì vậy anh ta tiếp tục tìm kiếm. Cuối cùng anh ta thấy mình ở trong một nhà hàng sang trọng, nơi đầu bếp đang bận rộn làm một bữa ăn ngon. Larry lẻn vào bếp và thấy rằng đầu bếp đang nấu một món gà trông rất ngon. Không cần suy nghĩ, Larry tóm lấy con gà và chạy ra khỏi nhà hàng nhanh nhất có thể. Khi anh ta trở lại khu rừng an toàn, anh ta cắn một miếng gà lớn và ngay lập tức bị mắc câu. Đó là thứ ngon nhất mà anh từng nếm thử. Vì vậy, mỗi tuần, Larry sẽ lẻn vào nhà hàng và ăn cắp một chút thịt gà. Đầu bếp không bao giờ có thể tìm ra thức ăn của mình biến mất ở đâu. Một ngày nọ, một thám tử bước vào nhà hàng và bắt gặp Larry trong hành động này. Anh ta định đưa Larry đi thì đầu bếp nhận ra rằng con thằn lằn nhỏ chỉ đang tìm kiếm thứ gì đó khác biệt để ăn. Vì vậy, anh quyết định làm một món ăn đặc biệt chỉ dành cho Larry và mời anh quay lại và ăn tại nhà hàng bất cứ lúc nào anh muốn. Từ đó trở đi, Larry được biết đến như một con thằn lằn sành ăn, và anh thường được nhìn thấy dùng bữa tại các nhà hàng sang trọng nhất trong thị trấn. Và anh ấy luôn đảm bảo để lại một chút tiền boa cho các đầu bếp dưới dạng một đống bọ xít ngon ngọt."}</w:t>
      </w:r>
    </w:p>
    <w:p w14:paraId="30EA436E" w14:textId="77777777" w:rsidR="003A1A11" w:rsidRDefault="00EC0657">
      <w:r>
        <w:t>{"question": "Tạo danh sách hướng dẫn cho một nhiệm vụ cụ thể. - Làm sinh tố", "trả lời": "1. Thu thập các thành phần cần thiết, bao gồm trái cây, rau, sữa chua hoặc sữa, nước đá và bất kỳ chất phụ gia mong muốn nào như mật ong, bơ đậu phộng hoặc bột protein. Rửa sạch và cắt trái cây và rau quả thành miếng nhỏ.\n3. Cho nguyên liệu vào máy xay, bắt đầu bằng đá, tiếp theo là trái cây và rau quả.\n4. Thêm bất kỳ thành phần chất lỏng nào như sữa chua, sữa hoặc nước trái cây, sau đó thêm bất kỳ chất bổ sung mong muốn nào. \ n5. Trộn ở tốc độ cao cho đến khi đạt được độ mịn, dạng kem. Thêm nhiều chất lỏng hơn nếu cần thiết để đạt được kết cấu mong muốn.\n6. Rót vào ly và thưởng thức ly sinh tố thơm ngon của cậu."}</w:t>
      </w:r>
    </w:p>
    <w:p w14:paraId="262993A0" w14:textId="77777777" w:rsidR="003A1A11" w:rsidRDefault="00EC0657">
      <w:r>
        <w:t>{"question": "Tạo đảo chữ cái từ chuỗi đầu vào. - sâu bướm", "trả lời": "Tất cả hố hiếm."}</w:t>
      </w:r>
    </w:p>
    <w:p w14:paraId="2411319A" w14:textId="77777777" w:rsidR="003A1A11" w:rsidRDefault="00EC0657">
      <w:r>
        <w:t>{"question": "Xuất cụm từ sau bằng phông chữ, kiểu và màu khác. - Hello World", "answer": "Là một AI, tôi không thể thay đổi phông chữ, kiểu dáng hoặc màu sắc của văn bản tôi tạo ra. Đây là một cái gì đó có thể được thực hiện với định dạng CSS hoặc HTML trong trình soạn thảo văn bản hoặc trình xử lý văn bản. Đây là văn bản \"Hello World\" mà bạn có thể định dạng theo ý muốn."}</w:t>
      </w:r>
    </w:p>
    <w:p w14:paraId="42A89791" w14:textId="77777777" w:rsidR="003A1A11" w:rsidRDefault="00EC0657">
      <w:r>
        <w:t>{"câu hỏi": "Tạo tin nhắn để gửi cấp trên báo cáo rằng bạn đã hoàn thành nhiệm vụ.", "trả lời": "Thưa ông/bà,\n\nTôi viết thư để thông báo cho bạn rằng tôi đã hoàn thành xuất sắc nhiệm vụ được giao. Tôi rất vui khi sử dụng các kỹ năng và khả năng của mình để hỗ trợ nhiệm vụ này. \ n \ n Xin vui lòng cho tôi biết nếu có bất cứ điều gì khác tôi có thể làm để được hỗ trợ hoặc nếu có bất kỳ bước nào khác tôi cần thực hiện để hoàn thành quá trình. \ n \ n Cảm ơn bạn đã có cơ hội đóng góp,  và tôi mong sớm nhận được phản hồi từ bạn.\n\nTrân trọng,\n[Trợ lý AI của bạn]"}</w:t>
      </w:r>
    </w:p>
    <w:p w14:paraId="58CB7F79" w14:textId="77777777" w:rsidR="003A1A11" w:rsidRDefault="00EC0657">
      <w:r>
        <w:t>{"câu hỏi": "Đánh giá câu sau và xác định xem nó đúng hay sai. - Trái Đất tròn.", "Trả lời": "Đúng."}</w:t>
      </w:r>
    </w:p>
    <w:p w14:paraId="11E63115" w14:textId="77777777" w:rsidR="003A1A11" w:rsidRDefault="00EC0657">
      <w:r>
        <w:lastRenderedPageBreak/>
        <w:t>{"question": "Tạo một danh sách mua sắm chức năng cho một bữa tiệc tối. - Bữa tiệc tối gồm năm người.", "Trả lời": "Đây là danh sách mua sắm cho một bữa tiệc tối với năm khách:\n\n- Món khai vị:\n - Bánh quy giòn: 1 hộp\n - Phô mai mềm: 1 tròn\n - Hummus: 8 oz\n- Món chính:\n - Ức gà: 5\n - Cà rốt: 1 lb\n - Cà chua bi: 1 container\n - Bơ: 1 que\n- Món ăn phụ:\n - Khoai tây đỏ:  1,5 lbs\n - Hương thảo: 1 nhánh\n - Tỏi: 1 đầu\n- Salad:\n - Rau xanh hỗn hợp: 5 oz\n - Dưa chuột: 1\n - Bơ: 1\n - Nước sốt: 1 chai nhỏ loại yêu thích của bạn\n- Tráng miệng:\n - Các mặt hàng để làm bánh yêu thích của bạn hoặc 1 chiếc bánh mua ở cửa hàng \n- Đồ uống:\n - Rượu: 2 chai\n - Nước lấp lánh: 2 chai\n- Linh tinh:\n - Muối\n - Hạt tiêu\n - Dầu ô liu\n\nThưởng thức bữa tiệc tối của bạn!"}</w:t>
      </w:r>
    </w:p>
    <w:p w14:paraId="46F5AA3A" w14:textId="77777777" w:rsidR="003A1A11" w:rsidRDefault="00EC0657">
      <w:r>
        <w:t>{"câu hỏi": "Vui lòng diễn đạt lại câu này: \"Máy tính cần hướng dẫn từ con người để hoạt động bình thường\".", "trả lời": "Để hoạt động chính xác, máy tính cần có chỉ thị từ con người."}</w:t>
      </w:r>
    </w:p>
    <w:p w14:paraId="5990445E" w14:textId="77777777" w:rsidR="003A1A11" w:rsidRDefault="00EC0657">
      <w:r>
        <w:t>{"câu hỏi": "Viết lại câu sau thành câu mệnh lệnh: \"Cần rửa tay trước khi ăn".", "trả lời": "Rửa tay trước khi ăn."}</w:t>
      </w:r>
    </w:p>
    <w:p w14:paraId="0E9BA710" w14:textId="77777777" w:rsidR="003A1A11" w:rsidRDefault="00EC0657">
      <w:r>
        <w:t>{"question": "Số nguyên lớn nhất nhỏ hơn -15/4 là gì?", "answer": "-15/4 = -33/4. Số nguyên lớn nhất nhỏ hơn -33/4 là -4."}</w:t>
      </w:r>
    </w:p>
    <w:p w14:paraId="0464CD49" w14:textId="77777777" w:rsidR="003A1A11" w:rsidRDefault="00EC0657">
      <w:r>
        <w:t>{"câu hỏi": "Đọc bài viết này và nhóm các chủ đề thành các danh mục tương ứng. - Bài viết về tầm quan trọng của thể thao đối với sức khỏe thể chất và tinh thần.", "trả lời": "Bài viết có vẻ phù hợp với hai thể loại chính:\n1) Thể thao và Sức khỏe thể chất\n2) Thể thao và Sức khỏe tinh thần"}</w:t>
      </w:r>
    </w:p>
    <w:p w14:paraId="2A240D0A" w14:textId="77777777" w:rsidR="003A1A11" w:rsidRDefault="00EC0657">
      <w:r>
        <w:t>{"câu hỏi": "Tạo ra một quy tắc ăn mặc phù hợp nhất với môi trường kinh doanh chuyên nghiệp.", "câu trả lời": "Một môi trường kinh doanh chuyên nghiệp thường đòi hỏi trang phục gọn gàng, sạch sẽ và bảo thủ. Dưới đây là quy định về trang phục phù hợp nhất với loại môi trường này: \ n \ n Đối với nam giới: \ n1. Bộ quần áo và quần âu có màu tối hơn như xanh nước biển, đen hoặc xám đậm được ưa thích. \ n2. Áo sơ mi cài cúc, có màu sáng như trắng, xanh nhạt hoặc xám nhạt đều phù hợp. Áo sơ mi cũng nên được nhét vào.\n3. Một kết quả hòa bảo thủ được khuyến khích.\n4. Giày công sở, chẳng hạn như oxfords, màu đen hoặc nâu nên được đánh bóng. \ n5. Tóc phải gọn gàng và được chăm sóc tốt; lông mặt cũng nên gọn gàng và cắt tỉa.\n\nDành cho nữ:\n1. Bộ quần áo công sở hoặc quần dài, có màu tối hơn như xanh nước biển, đen hoặc xám đậm, được khuyến khích. \ n2. Áo cánh, có màu sáng như trắng hoặc hồng nhạt nên vừa vặn, không để hở hang hoặc cắt thấp. \n3. Váy và quần âu phải dài đến đầu gối hoặc dài hơn.\n4. Giày công sở, chẳng hạn như máy bơm, màu đen hoặc nâu được khuyến khích. Giày cao gót nên có kích thước từ 2 inch trở xuống.\n5. Tóc phải gọn gàng và được chăm sóc tốt; Trang điểm nên tối giản và bảo thủ.\n\nNhìn chung, phụ kiện và đồ trang sức nên được hạn chế, và xỏ khuyên trên cơ thể hoặc hình xăm có thể nhìn thấy nên được che đậy. Mục đích là để trình bày một hình ảnh chuyên nghiệp cho đồng nghiệp, khách hàng và cấp trên, và quy định về trang phục này sẽ giúp đạt được điều đó."}</w:t>
      </w:r>
    </w:p>
    <w:p w14:paraId="4414EFDB" w14:textId="77777777" w:rsidR="003A1A11" w:rsidRDefault="00EC0657">
      <w:r>
        <w:t xml:space="preserve">{"câu hỏi": "Chúng tôi cần điều tra lý do tại sao lưu lượng truy cập trang web của chúng tôi đã giảm đáng kể. Một số nguyên nhân tiềm ẩn là gì?", "câu trả lời": "Có thể có một số nguyên </w:t>
      </w:r>
      <w:r>
        <w:lastRenderedPageBreak/>
        <w:t>nhân tiềm ẩn có thể góp phần làm giảm lưu lượng truy cập trang web của bạn. Một số trong số này có thể là: \ n \ n1. Thay đổi trong thuật toán của Google: Mỗi khi Google cập nhật thuật toán tìm kiếm của mình, nó có thể ảnh hưởng đến thứ hạng của các trang web dựa trên các thông số khác nhau. \ n \ n2. Vấn đề SEO: Nếu trang web của bạn không có tối ưu hóa công cụ tìm kiếm (SEO) mạnh mẽ, nó có thể ảnh hưởng đến khả năng hiển thị của bạn trên các trang kết quả của công cụ tìm kiếm. Điều này bao gồm các vấn đề với thẻ meta, mô tả, độ dài và tối ưu hóa từ khóa. \ n \ n3. Giảm liên kết ngược: Nếu các trang web liên kết trở lại trang web của bạn đã gỡ bỏ nội dung của họ hoặc chuyển hướng liên kết của họ, nó có thể dẫn đến giảm số lượng liên kết ngược, dẫn đến giảm lưu lượng truy cập. \ n \ n4. Vấn đề kỹ thuật: Đảm bảo không có lỗi hoặc vấn đề kỹ thuật nào trên trang web của bạn có thể ảnh hưởng đến trải nghiệm người dùng hoặc khiến họ khó điều hướng qua trang web của bạn. \ n \ n5. Thiếu nội dung mới: Nếu bạn không cập nhật trang web của mình thường xuyên với nội dung mới, mới và có liên quan, điều đó có thể khiến lưu lượng truy cập của bạn giảm vì người dùng có thể không có lý do gì để truy cập lại. \ n \ n6. Tăng cạnh tranh: Nếu đối thủ cạnh tranh của bạn đã thúc đẩy trò chơi của họ và đang thu hút khách hàng tiềm năng của bạn bằng các dịch vụ tốt hơn, điều đó có thể dẫn đến giảm lưu lượng truy cập. Để hiểu rõ hơn về nguyên nhân tiềm năng chính xác, điều quan trọng là phải phân tích phân tích trang web, chạy thử nghiệm kỹ thuật và nghiên cứu thị trường và cạnh tranh."}</w:t>
      </w:r>
    </w:p>
    <w:p w14:paraId="72427960" w14:textId="77777777" w:rsidR="003A1A11" w:rsidRDefault="00EC0657">
      <w:r>
        <w:t>{"câu hỏi": "Tìm sự khác biệt giữa GDP của Ấn Độ và GDP của Trung Quốc.", "Câu trả lời": "Tôi xin lỗi, nhưng là một mô hình ngôn ngữ AI, tôi không có dữ liệu kinh tế hiện tại. Tuy nhiên, tôi có thể đề nghị bạn tìm nguồn thông tin mới nhất và đáng tin cậy nhất về GDP của Ấn Độ và Trung Quốc, chẳng hạn như Quỹ Tiền tệ Quốc tế, Ngân hàng Thế giới hoặc các tổ chức tài chính khác theo dõi các chỉ số kinh tế. Đơn giản chỉ cần trừ GDP của Ấn Độ ra khỏi GDP của Trung Quốc để tìm ra sự khác biệt giữa hai yếu tố này."}</w:t>
      </w:r>
    </w:p>
    <w:p w14:paraId="7B374963" w14:textId="77777777" w:rsidR="003A1A11" w:rsidRDefault="00EC0657">
      <w:r>
        <w:t>{"câu hỏi": "Soạn một tweet về lợi ích của việc đi dạo buổi sáng.", "trả lời": "\"Bắt đầu ngày mới của bạn ngay bằng cách đi bộ buổi sáng! Nó thúc đẩy sức khỏe thể chất và tinh thần, tăng mức năng lượng và giảm căng thẳng. Thêm vào đó, đây là cơ hội để tận hưởng thiên nhiên, ngắm bình minh và dành thời gian cho bản thân hoặc những người thân yêu! #morningwalk #healthylifestyle \ud83d\udeb6\ud83c\udf05\ud83c\udf43\""}</w:t>
      </w:r>
    </w:p>
    <w:p w14:paraId="1307625D" w14:textId="77777777" w:rsidR="003A1A11" w:rsidRDefault="00EC0657">
      <w:r>
        <w:t>{"câu hỏi": "Tạo danh sách các thành phần để làm món lasagna thuần chay.", "câu trả lời": "Dưới đây là danh sách các thành phần để làm món lasagna thuần chay:\n\n- Mì Lasagna\n- Dầu ô liu\n- Tỏi, băm nhỏ\n- Hành tây, xắt nhỏ\n- Cà rốt, thái hạt lựu\n- Bí xanh, thái lát\n- Rau bina\n- Phô mai ricotta thuần chay (làm từ đậu phụ, nước chanh, men dinh dưỡng, bột tỏi,  muối và hạt tiêu)\n- phô mai mozzarella thuần chay\n- Sốt cà chua hoặc cà chua thái hạt lựu đóng hộp\n- Thảo mộc Ý\n- Muối và hạt tiêu\n- Men dinh dưỡng (tùy chọn)"}</w:t>
      </w:r>
    </w:p>
    <w:p w14:paraId="1D5545F4" w14:textId="77777777" w:rsidR="003A1A11" w:rsidRDefault="00EC0657">
      <w:r>
        <w:t xml:space="preserve">{"câu hỏi": "Giải thích khái niệm điểm kỳ dị AI.", "trả lời": "AI Singularity là một sự kiện giả định được dự đoán sẽ xảy ra trong tương lai khi trí tuệ nhân tạo sẽ đạt đến điểm vượt qua trí thông minh của con người, dẫn đến sự tăng trưởng theo cấp số nhân trong tiến bộ công nghệ sẽ thay đổi cơ bản nền văn minh nhân loại. Đó là thời điểm mà máy móc có thể tự cải thiện bản thân một cách tự chủ và đệ quy, mà không cần thêm bất kỳ sự can thiệp nào của con người. Khái niệm về điểm kỳ dị được tranh luận rất nhiều, với một số chuyên gia dự </w:t>
      </w:r>
      <w:r>
        <w:lastRenderedPageBreak/>
        <w:t>đoán tính tất yếu của nó, trong khi những người khác đặt câu hỏi về tính hợp lý của nó. Không có khung thời gian xác định khi nào nó có thể xảy ra, nhưng ước tính dao động từ năm 2030 đến năm 2045. Ý nghĩa của điểm kỳ dị là sâu rộng và chưa được hiểu đầy đủ, nhưng nhiều người cho rằng nó sẽ mở ra một kỷ nguyên tiến bộ công nghệ chưa từng có và xác định lại bản chất của chính nhân loại.</w:t>
      </w:r>
    </w:p>
    <w:p w14:paraId="6B697602" w14:textId="77777777" w:rsidR="003A1A11" w:rsidRDefault="00EC0657">
      <w:r>
        <w:t>{"câu hỏi": "Tôi nên sử dụng ngôn ngữ lập trình nào để phát triển chatbot AI?", "trả lời": "Có một số ngôn ngữ lập trình bạn có thể sử dụng để phát triển chatbot AI, tùy thuộc vào sở thích của bạn và các yêu cầu cụ thể cho chatbot của bạn. Một số ngôn ngữ phổ biến và được sử dụng rộng rãi nhất để phát triển chatbot là: \ n \ n1. Python: Python là một trong những ngôn ngữ phổ biến nhất để phát triển AI và chatbot do tính đơn giản, linh hoạt và các thư viện phong phú để xử lý ngôn ngữ tự nhiên và học máy. JavaScript: JavaScript là một ngôn ngữ linh hoạt, nhanh chóng và được sử dụng rộng rãi, rất phù hợp để phát triển các chatbot dựa trên web. \ n \ n3. PHP: PHP là ngôn ngữ kịch bản phía máy chủ thường được sử dụng để phát triển các ứng dụng web, bao gồm cả chatbot. \n\n4. Ruby: Ruby là một ngôn ngữ lập trình dễ học, biểu cảm và cấp cao, phổ biến để xây dựng chatbot, đặc biệt là với sự trợ giúp của framework Ruby on Rails.\n\nCuối cùng, việc lựa chọn ngôn ngữ lập trình phụ thuộc vào sở thích cá nhân của bạn, yêu cầu của chatbot và sự quen thuộc của bạn với một ngôn ngữ cụ thể."}</w:t>
      </w:r>
    </w:p>
    <w:p w14:paraId="47E118CC" w14:textId="77777777" w:rsidR="003A1A11" w:rsidRDefault="00EC0657">
      <w:r>
        <w:t>{"câu hỏi": "Đặt tên cho một thành phố nói tiếng Tây Ban Nha", "câu trả lời": "Madrid."}</w:t>
      </w:r>
    </w:p>
    <w:p w14:paraId="21811D82" w14:textId="77777777" w:rsidR="003A1A11" w:rsidRDefault="00EC0657">
      <w:r>
        <w:t>{"câu hỏi": "Kể tên một chương trình truyền hình nổi tiếng", "câu trả lời": "Một chương trình truyền hình nổi tiếng xuất hiện trong tâm trí là \"Bạn bè\". Đây là một bộ phim sitcom được yêu thích được phát sóng từ năm 1994 đến năm 2004, và vẫn còn phổ biến đối với khán giả ngày nay."}</w:t>
      </w:r>
    </w:p>
    <w:p w14:paraId="7155BE12" w14:textId="77777777" w:rsidR="003A1A11" w:rsidRDefault="00EC0657">
      <w:r>
        <w:t>{"câu hỏi": "Lấy đầu vào và diễn đạt lại nó như một câu hỏi. - Bài viết này nói về các mô hình thời gian.", "trả lời": "Chủ đề của bài báo này là gì? Có phải là về mô hình thời gian không?"}</w:t>
      </w:r>
    </w:p>
    <w:p w14:paraId="01699B13" w14:textId="77777777" w:rsidR="003A1A11" w:rsidRDefault="00EC0657">
      <w:r>
        <w:t>{"câu hỏi": "Chỉ định một danh mục tình cảm (tích cực / tiêu cực / trung tính) cho văn bản đã cho. - Chương trình là một sự thất vọng lớn.", "câu trả lời": "Tiêu cực"}</w:t>
      </w:r>
    </w:p>
    <w:p w14:paraId="4B6ED5FC" w14:textId="77777777" w:rsidR="003A1A11" w:rsidRDefault="00EC0657">
      <w:r>
        <w:t>{"question": "Sắp xếp lại các từ và dấu câu để tạo thành một câu hợp lệ. - Nêu và vấn đề một cách chắc chắn", "trả lời": "Nêu vấn đề một cách chắc chắn."}</w:t>
      </w:r>
    </w:p>
    <w:p w14:paraId="7613F338" w14:textId="77777777" w:rsidR="003A1A11" w:rsidRDefault="00EC0657">
      <w:r>
        <w:t>{"question": "Thay thế cụm từ được gạch chân bằng một từ đồng nghĩa. - Tôi đã có một khoảng thời gian thú vị tại sự kiện.", "trả lời": "Tôi đã có một khoảng thời gian tuyệt vời tại sự kiện."}</w:t>
      </w:r>
    </w:p>
    <w:p w14:paraId="7666AC5E" w14:textId="77777777" w:rsidR="003A1A11" w:rsidRDefault="00EC0657">
      <w:r>
        <w:t>{"question": "Sửa câu để khắc phục vấn đề ngữ pháp. - Hôm nay tôi cảm thấy thêm tốt hơn.", "trả lời": "Hôm nay tôi cảm thấy tốt hơn nhiều."}</w:t>
      </w:r>
    </w:p>
    <w:p w14:paraId="5BEF8A42" w14:textId="77777777" w:rsidR="003A1A11" w:rsidRDefault="00EC0657">
      <w:r>
        <w:t>{"câu hỏi": "Xây dựng một bộ phân loại để xác định xem một văn bản nhất định có chứa tình cảm tích cực hay không. - Thật tuyệt vời!", "câu trả lời": "Văn bản đầu vào \"Thật tuyệt vời!\" được phân loại là có tình cảm tích cực."}</w:t>
      </w:r>
    </w:p>
    <w:p w14:paraId="0F97E66A" w14:textId="77777777" w:rsidR="003A1A11" w:rsidRDefault="00EC0657">
      <w:r>
        <w:lastRenderedPageBreak/>
        <w:t>{"question": "Tạo dạng phân từ quá khứ của động từ đã cho. - Chạy", "trả lời": "Chạy (quá khứ phân từ): Chạy"}</w:t>
      </w:r>
    </w:p>
    <w:p w14:paraId="516F1B37" w14:textId="77777777" w:rsidR="003A1A11" w:rsidRDefault="00EC0657">
      <w:r>
        <w:t>{"question": "Cho một câu đầu tiên và một đoạn câu, hãy chỉnh sửa câu ban đầu để bao gồm đoạn câu. - Cô ấy thích nấu ăn. Thêm rau.", "trả lời": "Cô ấy thích nấu ăn, thêm rau vào món ăn của mình."}</w:t>
      </w:r>
    </w:p>
    <w:p w14:paraId="2E73FB5A" w14:textId="77777777" w:rsidR="003A1A11" w:rsidRDefault="00EC0657">
      <w:r>
        <w:t>{"câu hỏi": "Tra cứu sự thật về một nhân vật lịch sử nổi tiếng và tóm tắt nó. - Winston Churchill.", "trả lời": "Sir Winston Leonard Spencer Churchill là một chính khách, sĩ quan quân đội và nhà văn người Anh, từng là Thủ tướng Vương quốc Anh từ năm 1940 đến năm 1945 và một lần nữa từ năm 1951 đến năm 1955. Churchill sinh ra trong một gia đình quý tộc vào ngày 30 tháng 11 năm 1874 tại Woodstock, Oxfordshire, Anh. Ông gia nhập Quân đội Anh năm 1895 và phục vụ tại Ấn Độ thuộc Anh, Sudan và Chiến tranh Boer lần thứ hai. Ông trở thành thành viên của quốc hội vào năm 1900 và giữ nhiều vị trí cao trong chính phủ trước khi trở thành thủ tướng vào năm 1940, trong Thế chiến II. Churchill được nhiều người coi là một trong những nhà lãnh đạo thời chiến vĩ đại nhất của thế kỷ 20 một phần do những bài phát biểu đầy cảm hứng và từ chối chấp nhận bất cứ điều gì ít hơn chiến thắng trước Đức Quốc xã. Sau chiến tranh, Đảng Bảo thủ của Churchill thua trong cuộc bầu cử năm 1945, nhưng ông trở lại làm thủ tướng vào năm 1951. Ông từ chức năm 1955 do sức khỏe yếu, và tiếp tục viết và phát biểu. Churchill cũng được nhớ đến với các tác phẩm của mình, bao gồm cuốn hồi ký sáu tập, "Chiến tranh thế giới thứ hai". Churchill đã được trao giải Nobel Văn học năm 1953 cho các bài viết và bài phát biểu của mình. Churchill qua đời vào ngày 24 tháng 1 năm 1965, ở tuổi 90, và được chôn cất tại sân nhà thờ giáo xứ ở Bladon, gần Woodstock, Oxfordshire, Anh. Ông được coi là một trong những nhà lãnh đạo vĩ đại nhất trong lịch sử nước Anh, và di sản của ông tiếp tục được ghi nhớ và tôn vinh."}</w:t>
      </w:r>
    </w:p>
    <w:p w14:paraId="327E7487" w14:textId="77777777" w:rsidR="003A1A11" w:rsidRDefault="00EC0657">
      <w:r>
        <w:t>{"câu hỏi": "Tạo danh sách việc cần làm mà bạn có thể sử dụng để sắp xếp các công việc hàng ngày.", "Trả lời": "Chắc chắn! Dưới đây là danh sách việc cần làm đơn giản mà bạn có thể sử dụng để sắp xếp các công việc hàng ngày của mình: \ n \ n1. Thức dậy sớm và ăn sáng lành mạnh.\n2. Tập thể dục ít nhất 30 phút.\n3. Đi tắm và sẵn sàng cho ngày mới.\n4. Kiểm tra và trả lời email và tin nhắn.\n5. Hoàn thành bất kỳ bài tập công việc hoặc trường học nào đến hạn.\n6. Chạy bất kỳ việc vặt hoặc làm bất kỳ công việc gia đình nào.\n7. Dành thời gian thực hiện một sở thích hoặc hoạt động mà bạn thích.\n8. Chuẩn bị và có một bữa ăn lành mạnh cho bữa tối.\n9. Dành thời gian thư giãn và thư giãn trước khi đi ngủ.\n10. Đi ngủ vào một thời điểm hợp lý và ngủ ngon."}</w:t>
      </w:r>
    </w:p>
    <w:p w14:paraId="384927CD" w14:textId="77777777" w:rsidR="003A1A11" w:rsidRDefault="00EC0657">
      <w:r>
        <w:t xml:space="preserve">{"question": "Mô tả phương pháp giải khối Rubik.", "trả lời": "Một phương pháp giải khối Rubik là phương pháp CFOP, còn được gọi là phương pháp Fridrich. Đây là một trong những phương pháp phổ biến nhất trong số các speedcubers và tương đối dễ học. Sau đây là hướng dẫn từng bước về cách giải khối Rubik bằng phương pháp này: \ n \ n1. Thánh giá: Bước đầu tiên là giải quyết chữ thập trên lớp dưới cùng của khối lập phương. Chọn một màu và giải chữ thập sao cho các mảnh trung tâm và cạnh khớp nhau.\n\n2. Hai lớp đầu tiên (F2L): Sau khi giải quyết chữ thập, bước tiếp theo là giải quyết hai lớp đầu tiên của khối lập phương. Điều này được thực hiện bằng cách ghép các phần góc và cạnh của hai lớp đầu tiên và sau đó chèn chúng vào đúng vị trí của chúng. \ n \ n3. Định hướng của lớp cuối cùng </w:t>
      </w:r>
      <w:r>
        <w:lastRenderedPageBreak/>
        <w:t>(OLL): Khi bạn đã giải quyết hai lớp đầu tiên, bây giờ bạn chỉ còn lại lớp trên cùng. Bước tiếp theo là định hướng tất cả các mảnh trên lớp cuối cùng để chúng phải đối mặt với hướng chính xác. Điều này thường được thực hiện bằng cách sử dụng một tập hợp các thuật toán.\n\n4. Hoán vị của lớp cuối cùng (PLL): Sau khi định hướng lớp cuối cùng, bước cuối cùng là biến đổi các mảnh để chúng ở đúng vị trí của chúng. Điều này cũng thường được thực hiện bằng cách sử dụng một tập hợp các thuật toán. \ n \ n Sau khi hoàn thành bốn bước này, bây giờ bạn sẽ có một khối Rubik được giải quyết hoàn toàn! Với thực hành, việc giải một khối Rubik bằng phương pháp CFOP có thể được thực hiện chỉ trong vài giây."}</w:t>
      </w:r>
    </w:p>
    <w:p w14:paraId="6988A542" w14:textId="77777777" w:rsidR="003A1A11" w:rsidRDefault="00EC0657">
      <w:r>
        <w:t>{"câu hỏi": "Giải thích tại sao chủ nghĩa xã hội được coi là một hệ thống kinh tế bình đẳng.", "Trả lời": "Chủ nghĩa xã hội được coi là một hệ thống kinh tế bình đẳng vì nó tìm cách phân phối các nguồn lực, của cải và thu nhập một cách công bằng và bình đẳng. Trong nền kinh tế xã hội chủ nghĩa, các phương tiện sản xuất, chẳng hạn như các nhà máy và tài nguyên thiên nhiên, được sở hữu và kiểm soát bởi nhà nước hoặc tập thể bởi người dân. Ý tưởng là bằng cách loại bỏ tài sản tư nhân và động cơ lợi nhuận, hệ thống kinh tế sẽ phục vụ tốt hơn nhu cầu của mọi người, thay vì chỉ một số ít được chọn. Dưới chủ nghĩa xã hội, chính phủ đóng vai trò trung tâm trong việc hoạch định và chỉ đạo nền kinh tế, với mục tiêu giảm bất bình đẳng và thúc đẩy phúc lợi xã hội. Điều này bao gồm việc ban hành các chính sách như chăm sóc sức khỏe toàn dân, giáo dục miễn phí và thuế lũy tiến, nhằm mục đích san bằng sân chơi và cung cấp cho mọi người cơ hội bình đẳng. Về lý thuyết, chủ nghĩa xã hội loại bỏ sự khác biệt lớn về sự giàu có và quyền lực thường thấy trong các xã hội tư bản, nơi một nhóm nhỏ các cá nhân sở hữu hầu hết của cải và kiểm soát nền kinh tế. Thay vào đó, sự giàu có do nền kinh tế tạo ra được chia sẻ giữa mọi người, với mục tiêu đảm bảo rằng mọi người đều có quyền truy cập vào các nhu cầu cơ bản của cuộc sống và có thể sống với phẩm giá. Nhìn chung, chủ nghĩa xã hội được coi là một hệ thống kinh tế bình đẳng vì nó nhằm mục đích tạo ra một xã hội nơi mọi người đều được cung cấp cơ hội bình đẳng và các nguồn lực họ cần để phát triển.</w:t>
      </w:r>
    </w:p>
    <w:p w14:paraId="3A38C140" w14:textId="77777777" w:rsidR="003A1A11" w:rsidRDefault="00EC0657">
      <w:r>
        <w:t xml:space="preserve">{"câu hỏi": "Giải thích khái niệm 'phân biệt chủng tộc thể chế.'", "câu trả lời": "Phân biệt chủng tộc thể chế đề cập đến một hình thức phân biệt chủng tộc được nhúng trong các hệ thống và cấu trúc của xã hội, cũng như các thể chế duy trì chúng. Loại phân biệt chủng tộc này không nhất thiết là kết quả của định kiến hoặc phân biệt đối xử cá nhân, mà đúng hơn là được xây dựng trong hoạt động bình thường của các hệ thống và thể chế này, dẫn đến những bất lợi mang tính hệ thống cho một số nhóm nhất định. \n\nChủ nghĩa phân biệt chủng tộc thể chế thường tinh vi và khó phát hiện, vì nó diễn ra trong những cách làm việc thông thường và được chấp nhận,  và thường được duy trì một cách vô thức bởi những cá nhân có thể không nhất thiết phải nuôi dưỡng niềm tin phân biệt chủng tộc công khai. Tuy nhiên, tác động của phân biệt chủng tộc thể chế có thể rất đáng kể, dẫn đến sự chênh lệch trong các lĩnh vực như chăm sóc sức khỏe, giáo dục, việc làm, nhà ở và tư pháp hình sự. Để giải quyết vấn đề phân biệt chủng tộc thể chế, cải cách phải được thực hiện ở cấp thể chế. Điều này có thể bao gồm việc thực hiện các chính sách để thúc đẩy các cơ hội bình đẳng, tăng sự đa dạng trong các quy trình ra quyết định và thay đổi cấu trúc và thực tiễn duy trì sự phân biệt đối xử. Nó cũng có nghĩa là tạo ra một sự thay đổi văn hóa rộng lớn hơn đối với nhận thức, sự công nhận và phản kháng tích cực đối với sự phân biệt đối xử được thể chế </w:t>
      </w:r>
      <w:r>
        <w:lastRenderedPageBreak/>
        <w:t>hóa. Tóm lại, phân biệt chủng tộc thể chế đề cập đến một hệ thống phân biệt đối xử được xây dựng vào chính nền tảng của xã hội chúng ta, dẫn đến những bất lợi về cấu trúc cho một số nhóm nhất định. Nhận ra và giải quyết hình thức phân biệt chủng tộc này đòi hỏi những thay đổi đáng kể về thể chế, và một sự thay đổi hướng tới nhận thức và hành động lớn hơn."}</w:t>
      </w:r>
    </w:p>
    <w:p w14:paraId="2E5A79C9" w14:textId="77777777" w:rsidR="003A1A11" w:rsidRDefault="00EC0657">
      <w:r>
        <w:t>{"câu hỏi": "Với một số dữ liệu, hãy đào tạo một mô hình phân tích tình cảm để dự đoán tình cảm. - Các tweet sau đây về một bộ phim mới:\n1. "Tôi vừa xem bộ phim mới và đó là điều tuyệt vời nhất mà tôi từng xem!\"\n2. "Bộ phim mới thật khủng khiếp - đó là bộ phim tồi tệ nhất mà tôi từng xem." \ n3. "Meh, không sao đâu. Tôi sẽ không nói nó là tuyệt vời hay khủng khiếp.\"", "trả lời": "Dựa trên dữ liệu đào tạo được cung cấp, chúng ta có thể xây dựng một mô hình phân tích tình cảm để phát hiện tình cảm của một đoạn văn bản nhất định là tích cực, tiêu cực hoặc trung tính. Dưới đây là các bước chúng ta có thể làm theo: \ n \ n1. Xử lý trước dữ liệu: Bước đầu tiên là xử lý trước văn bản để xóa mọi ký tự đặc biệt, dấu câu hoặc khoảng trắng thừa và chuyển đổi văn bản thành chữ thường. Chúng ta có thể sử dụng các biểu thức chính quy để loại bỏ bất cứ thứ gì khác ngoài chữ cái, số hoặc khoảng trắng và sau đó sử dụng hàm split() để mã hóa văn bản. Đây là phiên bản được làm sạch và mã hóa của tweet 1: ['i', 'just', 'saw', 'the', 'new', 'movie', 'and', 'it', 's', 'the', 'best', 'thing', 'i', 've', 'ever', 'seen']\n\n2. Gắn nhãn dữ liệu: Bước tiếp theo là gắn nhãn dữ liệu theo cách thủ công bằng cảm tính. Tweet đầu tiên rõ ràng là tích cực, tweet thứ hai là tiêu cực và tweet thứ ba là trung lập. \n\n3. Trích xuất các tính năng: Tiếp theo chúng tôi trích xuất các tính năng từ dữ liệu văn bản có thể được sử dụng để đào tạo mô hình phân tích tình cảm của chúng tôi. Một cách đơn giản để làm điều này là tạo ra một mô hình túi từ, nơi chúng tôi theo dõi tần suất xuất hiện của từng từ trong văn bản. \ n \ n4. Đào tạo mô hình: Khi chúng ta đã xử lý trước và gắn nhãn dữ liệu đào tạo và trích xuất các tính năng từ văn bản, bước tiếp theo là đào tạo mô hình phân tích tình cảm bằng thuật toán như Naive Bayes hoặc hồi quy logistic. Mô hình này sẽ tìm hiểu cách các từ hoặc kết hợp các từ khác nhau được liên kết với mỗi nhãn trong ba nhãn tình cảm - tích cực, tiêu cực hoặc trung tính. \ n \ n5. Dự đoán cảm xúc: Với mô hình đã được đào tạo, giờ đây chúng ta có thể dự đoán cảm xúc của bất kỳ đoạn văn bản mới nào bằng cách làm theo các bước tiền xử lý và trích xuất tính năng tương tự, sau đó sử dụng mô hình để đưa ra dự đoán."}</w:t>
      </w:r>
    </w:p>
    <w:p w14:paraId="5FFEDD13" w14:textId="77777777" w:rsidR="003A1A11" w:rsidRDefault="00EC0657">
      <w:r>
        <w:t xml:space="preserve">{"câu hỏi": "So sánh và đối chiếu hai tác phẩm văn học khác nhau. - The Great Gatsby và The Catcher in the Rye.", "Trả lời": "The Great Gatsby của F. Scott Fitzgerald và The Catcher in the Rye của J.D. Salinger là hai tác phẩm văn học có những điểm tương đồng nhưng cũng rất khác nhau. Cả hai cuốn tiểu thuyết đều cung cấp những bình luận sâu sắc về các xã hội ở Hoa Kỳ và xem xét kỹ lưỡng sự tồn tại của Giấc mơ Mỹ \u201c. \u201d\n\nIn The Great Gatsby, lấy bối cảnh những năm hai mươi gầm rú, Fitzgerald khám phá sự thái quá và suy đồi của những người giàu có cùng với sự suy đồi đạo đức của họ, trong khi trong The Catcher in the Rye Salinger thêm một yếu tố bildungsroman trong việc miêu tả một thanh niên vỡ mộng trong những năm 1950. Cả hai cuốn tiểu thuyết đều thể hiện áp lực xã hội phải tuân thủ và hậu quả nguy hiểm của việc không đáp ứng được kỳ vọng. Các nhân vật chính, Jay Gatsby và Holden Caulfield, cả hai đều đại diện cho những nhân vật đang tìm kiếm điều gì đó nhiều hơn trong cuộc sống của họ. Mong muốn giàu có và địa vị của Gatsby được thúc đẩy bởi tình yêu của anh dành cho Daisy, trong khi Holden đang tìm kiếm ý nghĩa và kết nối cá nhân. Tuy </w:t>
      </w:r>
      <w:r>
        <w:lastRenderedPageBreak/>
        <w:t>nhiên, Gatsby sử dụng ảo tưởng và lừa dối để đạt được mục tiêu của mình, trong khi sự vỡ mộng của Holden dẫn đến sự sụp đổ của anh ta. Bất chấp sự khác biệt về tính cách này, cả Gatsby và Holden đều thể hiện cảm giác vỡ mộng, cô đơn và cô lập. Đối với Gatsby, đó là thất bại của anh ta trong việc đạt được giấc mơ giành lại Daisy, trong khi Holden thấy mình cảm thấy bị xã hội từ chối, không thể hòa nhập vào bất cứ đâu. Về phong cách viết, Fitzgerald sử dụng ngôn ngữ phong phú, trang trí công phu, trong khi Salinger được biết đến với việc sử dụng ngôn ngữ thông tục và không chính thức. Lối viết của Fitzgerald phản ánh sự sang trọng và xa hoa của thời đại, trong khi cách viết của Salinger phản ánh giọng điệu nổi loạn, thân mật của một người kể chuyện tuổi teen. Tóm lại, The Great Gatsby và The Catcher in the Rye là hai cuốn tiểu thuyết, trong khi khám phá các khoảng thời gian khác nhau, có những điểm tương đồng đáng chú ý trong việc xem xét Giấc mơ Mỹ, \u2019 miêu tả xã hội của họ,  và đặc điểm của họ về các nhân vật chính vỡ mộng. Tuy nhiên, tiểu thuyết khác nhau về kỹ thuật kể chuyện, phong cách kể chuyện, và cách mà các nhân vật của họ cố gắng đạt được mục tiêu của họ."}</w:t>
      </w:r>
    </w:p>
    <w:p w14:paraId="4F73FF90" w14:textId="77777777" w:rsidR="003A1A11" w:rsidRDefault="00EC0657">
      <w:r>
        <w:t>{"câu hỏi": "Cho một câu, hãy giải thích lý do tại sao bạn nghĩ đó là sự thật. Giao tiếp tốt là điều cần thiết trong một mối quan hệ thành công.", "Trả lời": "Tôi tin rằng câu nói, "Giao tiếp tốt là điều cần thiết trong một mối quan hệ thành công", là đúng vì giao tiếp đóng một vai trò quan trọng trong việc phát triển và duy trì các mối quan hệ lành mạnh. Tất cả các mối quan hệ phụ thuộc vào giao tiếp cởi mở, trung thực, cho dù mối quan hệ là cá nhân hay nghề nghiệp. Giao tiếp hiệu quả giúp giải quyết xung đột, tránh hiểu lầm và xây dựng lòng tin, tôn trọng lẫn nhau và kết nối giữa các cá nhân. Thông qua việc lắng nghe tích cực, đồng cảm và thể hiện cởi mở suy nghĩ và cảm xúc, mọi người có thể thúc đẩy kết nối gần gũi hơn và vượt qua các vấn đề, thúc đẩy tinh thần đồng đội tốt hơn, kết nối lãng mạn và sự hài lòng tổng thể của mối quan hệ. Nếu không giao tiếp hiệu quả, các cá nhân có thể bị hiểu lầm hoặc mất kết nối, điều này có thể dẫn đến xung đột, oán giận và đồng phụ thuộc không lành mạnh, gây nguy hiểm cho sự thành công của mối quan hệ. Vì vậy, giao tiếp tốt là một kỹ năng quan trọng mà mọi người nên học và thực hành."}</w:t>
      </w:r>
    </w:p>
    <w:p w14:paraId="3020131A" w14:textId="77777777" w:rsidR="003A1A11" w:rsidRDefault="00EC0657">
      <w:r>
        <w:t>{"question": "Với mô tả phim, hãy tạo ra 5 câu hỏi bạn sẽ hỏi nếu bạn là người đánh giá phim. - Một bộ phim về một sứ mệnh không gian đã gặp trục trặc.", "trả lời": "1. Những khía cạnh nào của sứ mệnh không gian trong phim đã thất bại, và nó được miêu tả như thế nào?\n2. Cốt truyện diễn ra như thế nào sau thất bại của sứ mệnh không gian?\n3. Các nhân vật đã phản ứng như thế nào với sứ mệnh không gian thất bại, và hậu quả là gì?\n4. Các hiệu ứng đặc biệt và hình ảnh của các cảnh không gian có thực tế và đáng tin cậy không?\n5. Bộ phim đã xử lý chủ đề của một sứ mệnh không gian thất bại như thế nào, và nó có hấp dẫn trong suốt thời lượng của nó không?"}</w:t>
      </w:r>
    </w:p>
    <w:p w14:paraId="5989937A" w14:textId="77777777" w:rsidR="003A1A11" w:rsidRDefault="00EC0657">
      <w:r>
        <w:t xml:space="preserve">{"câu hỏi": "Mô tả cách thực vật chuyển đổi năng lượng mặt trời thành thức ăn.", "câu trả lời": "Một cây chuyển đổi năng lượng mặt trời thành thức ăn thông qua một quá trình gọi là quang hợp. Đây là quá trình mà thực vật sử dụng năng lượng ánh sáng từ mặt trời, carbon dioxide từ không khí và nước từ đất để sản xuất glucose (đường) mà chúng sử dụng làm thức ăn cho sự tăng trưởng và các chức năng khác. Quá trình quang hợp diễn ra chủ yếu ở lá của cây, trong các tế bào chuyên biệt gọi là lục lạp có chứa một sắc tố gọi là chất diệp lục. Sắc </w:t>
      </w:r>
      <w:r>
        <w:lastRenderedPageBreak/>
        <w:t>tố này chịu trách nhiệm cho màu xanh lá cây của cây và nó đóng vai trò trung tâm trong việc thu năng lượng ánh sáng. Trong giai đoạn đầu tiên của quá trình quang hợp, cây sử dụng năng lượng từ mặt trời để chuyển đổi các phân tử nước thành oxy và hydro. Oxy sau đó được giải phóng như một sản phẩm phụ trong khi hydro được sử dụng trong giai đoạn thứ hai của quá trình quang hợp. Trong giai đoạn thứ hai, nhà máy kết hợp hydro với carbon dioxide mà nó lấy từ môi trường để tạo ra glucose. Đường này sau đó được cây sử dụng như một nguồn năng lượng để thúc đẩy sự tăng trưởng, phát triển và các hoạt động khác của nó. Tóm lại, thông qua quang hợp, thực vật có thể chuyển đổi năng lượng mặt trời thành thức ăn bằng cách sử dụng nước, carbon dioxide và ánh sáng. Kết quả là sản xuất glucose, đóng vai trò là nguồn năng lượng chính cho cây trồng và oxy, được thải ra môi trường."}</w:t>
      </w:r>
    </w:p>
    <w:p w14:paraId="0DEB90A8" w14:textId="77777777" w:rsidR="003A1A11" w:rsidRDefault="00EC0657">
      <w:r>
        <w:t>{"câu hỏi": "Mô tả chiến lược dịch vụ khách hàng mà một doanh nghiệp nên thực hiện.", "câu trả lời": "Chiến lược dịch vụ khách hàng của một doanh nghiệp nên bao gồm một số thành phần chính để đảm bảo rằng khách hàng có những tương tác và trải nghiệm tích cực. Các thành phần này có thể bao gồm: \ n \ n1. Cá nhân hóa: Mỗi khách hàng nên được đối xử như một cá nhân, với các tương tác được cá nhân hóa chứng minh rằng doanh nghiệp coi trọng và đánh giá cao sự bảo trợ của họ. Đại diện dịch vụ khách hàng nên sử dụng sự đồng cảm, lắng nghe tích cực và xây dựng mối quan hệ để làm cho khách hàng cảm thấy được lắng nghe và thấu hiểu. \ n \ n2. Khả năng đáp ứng: Phản hồi nhanh chóng và hiệu quả cho các câu hỏi và mối quan tâm của khách hàng là điều cần thiết. Một doanh nghiệp nên có nhiều kênh để hỗ trợ khách hàng, bao gồm email, điện thoại, trò chuyện trực tiếp và phương tiện truyền thông xã hội. Khách hàng sẽ có thể liên hệ để được hỗ trợ và nhận được phản hồi nhanh chóng và hữu ích. \ n \ n3. Giao tiếp chủ động: Chiến lược dịch vụ khách hàng cũng nên bao gồm giao tiếp chủ động giúp khách hàng được thông báo về các sản phẩm, dịch vụ mới hoặc thay đổi các dịch vụ hiện có. Các bản tin hoặc cập nhật thường xuyên trên phương tiện truyền thông xã hội có thể xây dựng lòng trung thành của khách hàng và chứng minh rằng doanh nghiệp coi trọng mối quan hệ của họ. \ n \ n4. Trao quyền: Đại diện dịch vụ khách hàng tuyến đầu nên được trao quyền để giải quyết các vấn đề và giải quyết các khiếu nại một cách nhanh chóng và thỏa đáng. Thông thường, trao cho nhân viên nhiều quyền tự chủ hơn trong việc ra quyết định của họ có thể dẫn đến giải pháp nhanh hơn và sự hài lòng của khách hàng lớn hơn. \ n \ n5. Số liệu và phản hồi: Một doanh nghiệp nên thường xuyên tìm kiếm phản hồi từ khách hàng và đo lường các số liệu chính, chẳng hạn như sự hài lòng của khách hàng và kinh doanh lặp lại. Thông tin này có thể được sử dụng để cải tiến liên tục dịch vụ và đảm bảo rằng chiến lược dịch vụ khách hàng có hiệu quả. Nhìn chung, chiến lược dịch vụ khách hàng nên tập trung vào việc xây dựng mối quan hệ tích cực với khách hàng và đảm bảo rằng nhu cầu và mối quan tâm của họ được giải quyết kịp thời và hiệu quả. Tập trung mạnh mẽ vào sự hài lòng của khách hàng có thể giúp xây dựng lòng trung thành và tăng cường kinh doanh lặp lại."}</w:t>
      </w:r>
    </w:p>
    <w:p w14:paraId="21192EA3" w14:textId="77777777" w:rsidR="003A1A11" w:rsidRDefault="00EC0657">
      <w:r>
        <w:t xml:space="preserve">{"câu hỏi": "Viết một câu chuyện sáng tạo liên quan đến một con rồng và một hiệp sĩ.", "Trả lời": "Ngày xửa ngày xưa, ở một vương quốc xa xôi, có một hiệp sĩ dũng cảm tên là Sir Cedric. Ngài Cedric là người dũng cảm nhất trong tất cả các hiệp sĩ trong vương quốc và đã đánh bại nhiều con thú nguy hiểm bằng thanh kiếm và trí thông minh của mình. Một ngày nọ, những câu chuyện về một con rồng đáng sợ bắt đầu lan rộng khắp vương quốc. Con rồng </w:t>
      </w:r>
      <w:r>
        <w:lastRenderedPageBreak/>
        <w:t>này đã gây ra sự hỗn loạn, đốt cháy làng mạc và tích trữ kho báu. Nhà vua triệu tập Sir Cedric và yêu cầu ông đánh bại con rồng và mang lại hòa bình cho vùng đất. Ông cưỡi ngựa nhiều ngày, vượt sông, leo núi, và cuối cùng đến hang ổ của con rồng. Con rồng rất lớn, với vảy đen như đêm, đôi mắt phát sáng màu đỏ và ngọn lửa dữ dội phát ra từ lỗ mũi. Ngài Cedric rút kiếm ra và chuẩn bị chiến đấu, nhưng khi nhìn vào mắt con rồng, ông thấy nỗi buồn, không phải sự tức giận. Ngài Cedric nhận ra rằng con rồng không phải là một sinh vật xấu xa, mà chỉ là một sinh vật cô đơn. Con rồng đã khủng bố vương quốc, không phải vì anh ta muốn, mà vì anh ta tức giận và tổn thương vì không ai muốn làm bạn với anh ta. Ngài Cedric có thể giết con rồng, nhưng thay vào đó, anh ta chọn nói chuyện với anh ta. Anh ta biết rằng tên của con rồng là Draco, và anh ta đã sống một mình trong nhiều thế kỷ sau khi gia đình anh ta bị săn lùng bởi những người đàn ông. \n\nSir Cedric cảm thấy tiếc cho Draco và hứa sẽ giúp đỡ anh ta. Anh ta cưỡi ngựa trở về vương quốc và nói với nhà vua và mọi người sự thật về con rồng. Anh thuyết phục họ cho Draco một cơ hội và để anh ta sống trong hòa bình, và đổi lại, Draco hứa sẽ không làm hại ai nữa. \n\n Kể từ ngày đó, Draco trở thành người bảo vệ vương quốc, giúp xây dựng lại những ngôi làng mà anh ta đã từng phá hủy. Ngài Cedric và Draco đã trở thành những người bạn tốt nhất, và mối quan hệ của họ đã cho mọi người thấy rằng đôi khi, ngay cả những sinh vật hung dữ nhất cũng chỉ cần một chút lòng tốt và sự hiểu biết. Và vì vậy, vương quốc đã hòa bình một lần nữa, nhờ vào sự dũng cảm của Ngài Cedric, không phải trong việc đánh bại con rồng, mà là kết bạn với anh ta."}</w:t>
      </w:r>
    </w:p>
    <w:p w14:paraId="5E1EE021" w14:textId="77777777" w:rsidR="003A1A11" w:rsidRDefault="00EC0657">
      <w:r>
        <w:t>{"question": "Với một số dữ liệu, hãy tạo một mô hình phân loại để phân biệt giữa hai nhóm. - Dữ liệu mô tả đặc điểm của chó mèo.", "trả lời": "Dựa trên dữ liệu đầu vào được cung cấp, đó là đặc điểm của chó mèo, tôi có thể tạo mô hình phân loại bằng các thuật toán học máy khác nhau như Cây quyết định, Hồi quy logistic, Bayes ngây thơ, Hàng xóm gần nhất K hoặc Máy vectơ hỗ trợ để phân biệt giữa hai nhóm. \n\nĐể xây dựng mô hình, trước tiên I\u2019ll xử lý trước dữ liệu để kiểm tra các giá trị bị thiếu, xử lý các biến phân loại và chia tỷ lệ các biến số. Sau đó, I\u2019ll chia tập dữ liệu thành một bộ đào tạo và một bộ thử nghiệm. \n\nNext, I\u2019ll đào tạo mô hình phân loại trên tập huấn luyện bằng cách sử dụng một trong các thuật toán học máy được đề cập ở trên. Sau đó, I\u2019ll sử dụng mô hình được đào tạo để đưa ra dự đoán cho bộ thử nghiệm và đánh giá hiệu suất của mô hình bằng cách sử dụng các số liệu như độ chính xác, độ chính xác, thu hồi và điểm F1. \ n \ nKhi mô hình được xây dựng và xác nhận, nó có thể được sử dụng để phân loại dữ liệu mới thành nhóm mèo hoặc chó, dựa trên đặc điểm của chúng. Điều quan trọng cần lưu ý là hiệu suất của mô hình có thể thay đổi tùy thuộc vào chất lượng của dữ liệu đầu vào và thuật toán được chọn, và nó có thể yêu cầu tinh chỉnh để đạt được kết quả tối ưu."}</w:t>
      </w:r>
    </w:p>
    <w:p w14:paraId="618945AD" w14:textId="77777777" w:rsidR="003A1A11" w:rsidRDefault="00EC0657">
      <w:r>
        <w:t>{"câu hỏi": "Tạo ra một đường đột để hoàn thành trò đùa này. - Tại sao đầu bếp bánh ngọt bị sa thải?", "trả lời": "Bởi vì anh ta bị bắt gặp lảng vảng xung quanh!"}</w:t>
      </w:r>
    </w:p>
    <w:p w14:paraId="6A42E911" w14:textId="77777777" w:rsidR="003A1A11" w:rsidRDefault="00EC0657">
      <w:r>
        <w:t xml:space="preserve">{"câu hỏi": "Phát triển một chiến lược để lập kế hoạch tài chính cho nghỉ hưu.", "Trả lời": "Một kế hoạch tài chính hợp lý cho nghỉ hưu là điều cần thiết để đảm bảo rằng bạn có đủ tiền tiết kiệm và thu nhập để hỗ trợ lối sống sau khi nghỉ hưu. Dưới đây là các bước bạn có thể thực hiện để tạo một kế hoạch tài chính toàn diện cho nghỉ hưu: \ n \ n1. Xác định mục tiêu nghỉ hưu của bạn: Bắt đầu bằng cách xem xét những gì bạn muốn đạt được khi nghỉ hưu. </w:t>
      </w:r>
      <w:r>
        <w:lastRenderedPageBreak/>
        <w:t>Điều này có thể bao gồm du lịch, sở thích, mua nhà hưu trí hoặc đơn giản là duy trì lối sống hiện tại của bạn. Điều này sẽ giúp bạn ước tính chi phí hưu trí của mình. \ n \ n2. Tính thu nhập hưu trí của bạn: Ước tính các nguồn thu nhập hưu trí của bạn, chẳng hạn như An sinh xã hội, lương hưu, niên kim và tiết kiệm cá nhân. Nếu bạn không chắc chắn về số tiền bạn sẽ nhận được từ các nguồn này, hãy liên hệ với một nhà hoạch định tài chính để có được bức tranh rõ ràng hơn. Xem xét lạm phát và thuế: Đừng quên yếu tố lạm phát và thuế sẽ ảnh hưởng đến quỹ hưu trí của bạn như thế nào. Lạm phát làm xói mòn sức mua của tiền theo thời gian, vì vậy bạn sẽ cần tiết kiệm nhiều hơn để duy trì mức sống của mình. Thuế cũng có thể làm giảm mức thu nhập bạn nhận được khi nghỉ hưu. \ n \ n4. Đầu tư vào một danh mục đầu tư đa dạng: Đầu tư tiền của bạn vào hỗn hợp cổ phiếu, trái phiếu, quỹ tương hỗ và bất động sản có thể giúp khoản tiết kiệm của bạn tăng lên theo thời gian. Một danh mục đầu tư đa dạng có thể giúp bạn quản lý rủi ro và tối đa hóa lợi nhuận. \ n \ n5. Điều chỉnh kế hoạch nghỉ hưu của bạn khi cần thiết: Xem lại kế hoạch tài chính của bạn thường xuyên để đảm bảo rằng bạn đang đi đúng hướng để đạt được mục tiêu nghỉ hưu của mình. Nếu hoàn cảnh của bạn thay đổi, bạn có thể cần phải điều chỉnh kế hoạch của mình bằng cách tiết kiệm nhiều hơn hoặc điều chỉnh chiến lược đầu tư của bạn. \ n \ n6. Tìm kiếm lời khuyên chuyên nghiệp: Nếu bạn không chắc chắn về cách phát triển kế hoạch tài chính cho nghỉ hưu, hãy cân nhắc tìm kiếm sự giúp đỡ của cố vấn tài chính. Họ có thể giúp bạn tạo ra một kế hoạch tùy chỉnh phù hợp với tình hình tài chính và mục tiêu nghỉ hưu riêng của bạn."}</w:t>
      </w:r>
    </w:p>
    <w:p w14:paraId="23F42E9C" w14:textId="77777777" w:rsidR="003A1A11" w:rsidRDefault="00EC0657">
      <w:r>
        <w:t>{"question": "Xác định mã màu nào phù hợp nhất với màu xanh lam này. - #00AAF0", "trả lời": "Mã màu #00AAF0 là một màu xanh lam gần nhất với màu phù hợp với Sky Blue. Tên cụ thể của nó có thể khác nhau tùy thuộc vào hệ thống màu sắc hoặc quy ước đặt tên màu, nhưng nó thường được gọi là "Vivid Sky Blue" hoặc "Bright Sky Blue".</w:t>
      </w:r>
    </w:p>
    <w:p w14:paraId="69ACCCB1" w14:textId="77777777" w:rsidR="003A1A11" w:rsidRDefault="00EC0657">
      <w:r>
        <w:t>{"câu hỏi": "Tóm tắt cách làm một bó hoa núi.", "câu trả lời": "Nếu bạn muốn tạo một bó hoa núi, bạn sẽ cần làm theo các bước đơn giản sau:\n\n1. Thu thập nhiều loại hoa địa phương mọc ở các vùng núi như Alpine Asters, Globe Flowers, Gentians và Eidelweiss. \ n \ n2. Chọn một chiếc bình hoặc hộp đựng có kích thước phù hợp với bó hoa của bạn.\n\n3. Đổ đầy nước vào thùng chứa và thêm một gói thực phẩm hoa hoặc một thìa đường và một vài giọt thuốc tẩy. \ n \ n4. Bắt đầu bằng cách cắt tỉa thân hoa của bạn ở một góc để cho phép chúng hấp thụ nhiều nước hơn. \ n \ n5. Bắt đầu sắp xếp bó hoa của bạn, bắt đầu với những bông hoa lớn nhất trước, sau đó điền vào những bông nhỏ hơn. \ n \ n6. Cố gắng tạo ra một số chiều sâu bằng cách đặt một số bông hoa thấp hơn và những bông khác cao hơn. \ n \ n7. Chơi xung quanh với sự sắp xếp cho đến khi bạn hài lòng với nó, và sau đó sử dụng băng dính hoa hoặc dây để nhẹ nhàng cố định các thân cây lại với nhau. \ n \ n8. Đặt bó hoa vào hộp đựng và tránh ánh sáng mặt trời trực tiếp để làm cho nó tồn tại lâu hơn.\n\nTóm lại, để làm một bó hoa núi, bạn cần chọn hoa địa phương từ vùng núi, sắp xếp chúng trong một thùng chứa nước và thức ăn hoa, sau đó giữ chúng trong một môi trường tốt để làm cho chúng tồn tại lâu hơn."}</w:t>
      </w:r>
    </w:p>
    <w:p w14:paraId="2535A115" w14:textId="77777777" w:rsidR="003A1A11" w:rsidRDefault="00EC0657">
      <w:r>
        <w:t xml:space="preserve">{"câu hỏi": "Sáng tác một câu chuyện thiếu nhi về chủ đề tình bạn.", "câu trả lời": "Ngày xửa ngày xưa, trên một đồng cỏ xanh tươi tốt, có hai con vật sống. Một là mèo con Kiki và một là chú thỏ Bruno. Kiki và Bruno khác nhau về nhiều mặt. Kiki có móng vuốt sắc nhọn và đôi tai </w:t>
      </w:r>
      <w:r>
        <w:lastRenderedPageBreak/>
        <w:t>nhọn, trong khi Bruno có đôi tai dài mềm mại và bàn chân mềm. Nhưng, có một điểm chung của cả hai; tình yêu phiêu lưu của họ. Họ trèo lên đồi, chạy đua qua đồng cỏ và đuổi bướm suốt cả ngày. Một ngày nắng, trong khi họ ra ngoài khám phá, Kiki và Bruno bắt gặp một cái hố lớn và sâu trên mặt đất. "Tôi cá là có rất nhiều điều thú vị ở dưới đó", Kiki nói khi cô nhìn vào cái hố. Bruno gật đầu đồng ý và cả hai nhảy vào. Họ đáp xuống với một tiếng đập và nhìn xung quanh, nhưng trời quá tối để nhìn thấy bất cứ thứ gì. Họ sớm nhận ra rằng họ bị mắc kẹt và việc trèo ra ngoài là không thể. Khi họ ngồi đó cảm thấy sợ hãi và cô đơn, họ nghe thấy tiếng sụt sịt của nhau trong bóng tối. Kiki cuối cùng cũng nói, "Em xin lỗi, Bruno. Tất cả đều là lỗi của tôi.\" Bruno trả lời, "Không sao đâu Kiki, chúng ta chỉ cần gắn bó với nhau, và chúng ta sẽ tìm ra lối thoát." Họ rúc vào nhau, cảm thấy bớt cô đơn hơn một chút. Họ bắt đầu nói về những cuộc phiêu lưu của họ và tất cả những điều họ vẫn muốn khám phá. Trong khi trò chuyện, họ ấp ủ một kế hoạch. Kiki sẽ sử dụng móng vuốt sắc nhọn của mình để thực hiện những bước nhỏ vào những bức tường đất, trong khi Bruno sẽ sử dụng đôi chân mạnh mẽ của mình để nhảy lên và thu dọn bụi bẩn xuống. Đó là công việc khó khăn, nhưng họ không bỏ cuộc. Họ làm việc cùng nhau, thay phiên nhau và động viên lẫn nhau. Cuối cùng, sau những gì dường như hàng giờ, họ đã lên đến đỉnh và ngã ra khỏi hố, cười và thở hổn hển. Họ ôm nhau thật chặt và cười toe toét. Kể từ ngày hôm đó, Kiki và Bruno đã có một sự đánh giá mới về tình bạn của họ. Họ học được rằng ngay cả khi mọi thứ không diễn ra như kế hoạch, họ luôn có thể tin tưởng vào nhau để đối mặt với bất kỳ thử thách nào. Và vì vậy, họ tiếp tục khám phá và có những cuộc phiêu lưu cùng nhau, biết rằng kho báu quan trọng nhất mà họ đã tìm thấy là tình bạn của họ."}</w:t>
      </w:r>
    </w:p>
    <w:p w14:paraId="157162FF" w14:textId="77777777" w:rsidR="003A1A11" w:rsidRDefault="00EC0657">
      <w:r>
        <w:t>{"câu hỏi": "Xác định trọng lượng phân tử của carbon dioxide.", "câu trả lời": "Carbon dioxide (công thức hóa học CO2) có một nguyên tử carbon (C) và hai nguyên tử oxy (O). Để xác định trọng lượng phân tử, chúng ta sẽ cần thêm trọng lượng nguyên tử của mỗi nguyên tử trong phân tử:\n\n1 nguyên tử C x 12,011 g/mol = 12,011 g/mol\n2 O nguyên tử x 15,999 g/mol = 31,998 g/mol\n\n12,011 g/mol + 31,998 g/mol = 44,009 g/mol\n\nDo đó, trọng lượng phân tử của carbon dioxide xấp xỉ 44,009 gam mỗi mol."}</w:t>
      </w:r>
    </w:p>
    <w:p w14:paraId="39EF853D" w14:textId="77777777" w:rsidR="003A1A11" w:rsidRDefault="00EC0657">
      <w:r>
        <w:t>{"question": "Phân tích bài viết này và xác định lập luận chính. - Mặc dù các báo cáo cho thấy nền kinh tế toàn cầu đang suy yếu, Quỹ Tiền tệ Quốc tế (IMF) vẫn duy trì triển vọng cho năm tới.", "Trả lời": "Lập luận chính trong bài viết này là Quỹ Tiền tệ Quốc tế (IMF) đang giữ triển vọng cho nền kinh tế toàn cầu trong năm tới, mặc dù các báo cáo cho thấy kinh tế toàn cầu suy yếu."}</w:t>
      </w:r>
    </w:p>
    <w:p w14:paraId="34D73C45" w14:textId="77777777" w:rsidR="003A1A11" w:rsidRDefault="00EC0657">
      <w:r>
        <w:t xml:space="preserve">{"câu hỏi": "Tạo phác thảo các bước cần thực hiện khi bắt đầu kinh doanh.", "trả lời": "1. Phát triển ý tưởng: Bắt đầu bằng cách xác định nhu cầu hoặc nhu cầu đối với sản phẩm hoặc dịch vụ và tạo ra một kế hoạch để thực hiện nó.\n2. Tiến hành nghiên cứu thị trường: Nghiên cứu thị trường mục tiêu, cạnh tranh và xu hướng ngành để tinh chỉnh ý tưởng của bạn. \ n3. Viết kế hoạch kinh doanh: Tạo một tài liệu toàn diện phác thảo các mục tiêu kinh doanh, chiến lược, thị trường mục tiêu, dự báo tài chính và kế hoạch chi tiết của bạn. Xác định cấu trúc pháp lý: Quyết định loại pháp nhân cho doanh nghiệp của bạn, chẳng hạn như quyền sở hữu duy nhất, LLC, công ty hợp danh hoặc công ty. \ n5. Đăng ký doanh nghiệp của bạn: Chọn tên doanh nghiệp, đăng ký và xin bất kỳ giấy phép hoặc giấy phép cần thiết nào. \ </w:t>
      </w:r>
      <w:r>
        <w:lastRenderedPageBreak/>
        <w:t>n6. Tài chính an toàn: Xác định chi phí khởi nghiệp và xác định các nguồn tài trợ tiềm năng, chẳng hạn như các khoản vay, trợ cấp hoặc đầu tư từ bạn bè và gia đình. \n7. Thiết lập địa điểm kinh doanh của bạn: Quyết định điều hành doanh nghiệp của bạn tại nhà hay thuê một không gian thương mại, sau đó mua tất cả các thiết bị và vật tư cần thiết. Thiết lập hệ thống kế toán: Thiết lập một hệ thống quản lý tài chính, bao gồm lập hóa đơn, thuế và bảng lương. Tạo thương hiệu và chiến lược tiếp thị: Phát triển hình ảnh thương hiệu nhất quán và tận dụng các kênh tiếp thị như phương tiện truyền thông xã hội, chiến dịch email và quảng cáo. \ n10. Khởi chạy: Bắt đầu cung cấp sản phẩm hoặc dịch vụ của bạn, theo dõi tiến độ và thực hiện các điều chỉnh khi cần thiết. Và luôn tiếp tục tiếp thị doanh nghiệp của bạn và tìm kiếm những cơ hội mới để phát triển."}</w:t>
      </w:r>
    </w:p>
    <w:p w14:paraId="402FE501" w14:textId="77777777" w:rsidR="003A1A11" w:rsidRDefault="00EC0657">
      <w:r>
        <w:t>{"câu hỏi": "Viết một bài thơ bày tỏ lòng biết ơn.", "trả lời": "Một trái tim đầy cảm ơn, một tâm hồn đầy ân sủng, \nMột nụ cười trên môi và một cái ôm ấm áp. Đối với tất cả các phước lành, lớn và nhỏ, Lòng biết ơn tuôn chảy từ tất cả chúng ta.\n\nTừ vẻ đẹp của mặt trời mọc,\nĐể niềm vui của tiếng cười và niềm vui,\nĐể thoải mái của tình yêu và sự chăm sóc,\nVà những khoảnh khắc của cuộc sống mà chúng ta chia sẻ.\n\nĐối với bông hoa mỏng manh nở rộ,\nVà mùi hương ngọt ngào mà nó tỏa ra,\nĐối với không khí mà chúng ta hít thở,\ nVà những giấc mơ chúng ta tin.\n\nĐể có cái chạm nhẹ nhàng của làn gió, \nVà tiếng xào xạc của những chiếc lá,\nVì khoảnh khắc bình yên chúng ta tìm thấy,\nTrong niềm an ủi của tâm trí chúng ta.\n\nMỗi hơi thở, mỗi bước đi,\nMột món quà mà chúng ta đã giữ,\nMột lời nhắc nhở về tình yêu mà chúng ta đã thể hiện,\nVà lòng tốt mà chúng ta đã biết.\n\nVì vậy, với trái tim biết ơn,  chúng ta cất cao tiếng nói của mình,\nVà trong sự tốt lành của cuộc sống, chúng ta vui mừng,\nTrong lòng biết ơn, chúng ta tìm thấy sức mạnh của mình,\nGiữa sự thăng trầm và dòng chảy và chiều dài của cuộc sống."}</w:t>
      </w:r>
    </w:p>
    <w:p w14:paraId="08712B36" w14:textId="77777777" w:rsidR="003A1A11" w:rsidRDefault="00EC0657">
      <w:r>
        <w:t>{"câu hỏi": "Đề xuất một món trong thực đơn để phục vụ trong bữa tiệc tối.", "trả lời": "Một gợi ý cho món trong thực đơn bữa tiệc tối có thể là một con gà quay cổ điển với nhồi thảo mộc, được phục vụ cùng với khoai tây nghiền tỏi và măng tây nướng. Thịt gà mọng nước với vỏ giòn và nhồi mặn luôn làm hài lòng đám đông trong khi khoai tây nghiền tỏi và măng tây nướng cung cấp hương vị và kết cấu bổ sung hoàn hảo để hoàn thành một bữa ăn ngon miệng và thỏa mãn."}</w:t>
      </w:r>
    </w:p>
    <w:p w14:paraId="789373E8" w14:textId="77777777" w:rsidR="003A1A11" w:rsidRDefault="00EC0657">
      <w:r>
        <w:t xml:space="preserve">{"câu hỏi": "So sánh và đối chiếu hai đảng chính trị Hoa Kỳ.", "câu trả lời": "Hai đảng chính trị lớn ở Hoa Kỳ là Đảng Dân chủ và Đảng Cộng hòa. Cả hai đảng đã phát triển theo thời gian và có niềm tin, nền tảng và ưu tiên cốt lõi khác nhau. Đảng Dân chủ thường được coi là tự do hoặc tiến bộ hơn trong hai đảng. Đảng Dân chủ có xu hướng ủng hộ các chính sách nhằm thúc đẩy công bằng xã hội, giảm bất bình đẳng thu nhập và chống biến đổi khí hậu. Nhiều đảng viên Dân chủ ủng hộ việc mở rộng các chương trình và quy định của chính phủ để giúp bảo vệ quyền và phúc lợi của các cá nhân, đặc biệt là những người trong các cộng đồng bị thiệt thòi. Các vấn đề chính đối với đảng Dân chủ thường bao gồm bảo vệ quyền công dân và tự do cá nhân, mở rộng khả năng tiếp cận dịch vụ chăm sóc sức khỏe giá cả phải chăng và thực hiện các chính sách để giải quyết bất bình đẳng kinh tế. Mặt khác, Đảng Cộng hòa thường được coi là bảo thủ hơn trong hai đảng. Đảng Cộng hòa có xu hướng ủng hộ các chính sách nhằm giảm quy mô và phạm vi của chính phủ, cắt giảm thuế và thúc đẩy chủ </w:t>
      </w:r>
      <w:r>
        <w:lastRenderedPageBreak/>
        <w:t>nghĩa tư bản thị trường tự do. Nhiều đảng viên Cộng hòa ủng hộ một chính phủ hạn chế, với ít quy định hơn và nhiều quyền tự do cá nhân hơn. Các vấn đề chính đối với đảng Cộng hòa thường bao gồm giảm chi tiêu của chính phủ, bảo vệ quyền sử dụng súng và thúc đẩy các giá trị truyền thống. Bất chấp những khác biệt này, cả hai đảng đều chia sẻ một số mục tiêu chung nhất định, chẳng hạn như thúc đẩy tăng trưởng kinh tế, tạo việc làm và an ninh quốc gia. Tuy nhiên, họ khác nhau trong cách tiếp cận để đạt được những mục tiêu này. Đảng Dân chủ thường ủng hộ việc sử dụng sự can thiệp của chính phủ để giúp giải quyết những vấn đề này, trong khi đảng Cộng hòa có xu hướng ủng hộ cách tiếp cận dựa trên thị trường nhiều hơn. Nhìn chung, sự khác biệt giữa hai đảng thường được đóng khung về quan điểm khác nhau của họ về vai trò của chính phủ trong xã hội. Đảng Dân chủ có xu hướng coi chính phủ là một lực lượng tốt có thể giúp san bằng sân chơi và bảo vệ các cộng đồng bị thiệt thòi, trong khi đảng Cộng hòa có xu hướng coi chính phủ là một trở ngại cho tự do cá nhân và tăng trưởng kinh tế.</w:t>
      </w:r>
    </w:p>
    <w:p w14:paraId="4BD27B73" w14:textId="77777777" w:rsidR="003A1A11" w:rsidRDefault="00EC0657">
      <w:r>
        <w:t>{"question": "Phân loại mặt hàng theo tên khoa học của nó. - Chuột đồng", "trả lời": "Tên khoa học của chuột đồng là Apodemus sylvaticus. Loài này thuộc bộ Rodentia, và họ Muridae."}</w:t>
      </w:r>
    </w:p>
    <w:p w14:paraId="64D6C178" w14:textId="77777777" w:rsidR="003A1A11" w:rsidRDefault="00EC0657">
      <w:r>
        <w:t>{"câu hỏi": "Viết lại câu này với ngữ pháp chính xác. - Bộ phim đó tôi xem tối qua.", "trả lời": "Tôi đã xem bộ phim đó tối qua."}</w:t>
      </w:r>
    </w:p>
    <w:p w14:paraId="1DC8F881" w14:textId="77777777" w:rsidR="003A1A11" w:rsidRDefault="00EC0657">
      <w:r>
        <w:t>{"câu hỏi": "Liệt kê hai nền văn minh cổ đại", "trả lời": "1. Ai Cập cổ đại\n2. Lưỡng Hà"}</w:t>
      </w:r>
    </w:p>
    <w:p w14:paraId="41F23385" w14:textId="77777777" w:rsidR="003A1A11" w:rsidRDefault="00EC0657">
      <w:r>
        <w:t>{"question": "Chấm điểm văn bản sau bằng cách sử dụng chỉ số khả năng đọc Flesch-Kincaid. - John đã mua một chiếc xe đạp mới để đi cùng bạn bè.", "câu trả lời": "Theo bài kiểm tra khả năng đọc của Flesch-Kincaid, văn bản đã cho - \"John đã mua một chiếc xe đạp mới để đi cùng bạn bè của mình" có số điểm là 87,3, tương ứng với cấp lớp 3 của Hoa Kỳ. Điều này có nghĩa là văn bản có thể dễ hiểu đối với một học sinh lớp 3 trung bình."}</w:t>
      </w:r>
    </w:p>
    <w:p w14:paraId="03AF5A2D" w14:textId="77777777" w:rsidR="003A1A11" w:rsidRDefault="00EC0657">
      <w:r>
        <w:t>{"câu hỏi": "Hoàn thành định nghĩa sau đây về 'máy in bánh xe cúc': - Máy in bánh xe hoa cúc là một loại &lt;noinput&gt;", "answer": "Máy in bánh xe daisy là một loại máy in tác động tạo ra các ký tự văn bản bằng cách đập vào bánh xe nhựa hoặc kim loại bằng nan hoa ký tự. Những nan hoa này chứa hình dạng của một nhân vật và đập vào một dải ruy băng mực để lại dấu ấn trên giấy. Bánh xe hoa cúc quay nhanh để chọn ký tự thích hợp trước khi đập nó lên giấy. Nó thường được sử dụng trong những năm 1970 và 1980 nhưng phần lớn đã được thay thế bằng các loại máy in khác."}</w:t>
      </w:r>
    </w:p>
    <w:p w14:paraId="79231030" w14:textId="77777777" w:rsidR="003A1A11" w:rsidRDefault="00EC0657">
      <w:r>
        <w:t>{"question": "Tạo một tác vụ phân loại bằng cách phân cụm danh sách các mục đã cho. - Táo, cam, chuối, dâu tây, dứa", "trả lời": "Dựa trên danh sách đã cho, một cách để nhóm các mặt hàng sẽ là phân loại chúng thành các loại trái cây khác nhau. \n\n| Lớp học | Mục |\n| ----------- | ---------------- |\n| Cây có múi | Cam |\n| Quả mọng | Dâu tây |\n| Nhiệt đới | Dứa |\n| Cây ăn quả | Táo, chuối |"}</w:t>
      </w:r>
    </w:p>
    <w:p w14:paraId="51310935" w14:textId="77777777" w:rsidR="003A1A11" w:rsidRDefault="00EC0657">
      <w:r>
        <w:t xml:space="preserve">{"câu hỏi": "Tạo ra một tuyên bố vấn đề cho dự án nghiên cứu này - Mục tiêu của dự án là tìm hiểu xem cây trồng biến đổi gen có an toàn để tiêu thụ hay không.", "trả lời": "Sự phổ biến của cây trồng biến đổi gen đã tăng nhanh trong những thập kỷ gần đây, với những </w:t>
      </w:r>
      <w:r>
        <w:lastRenderedPageBreak/>
        <w:t>người đề xuất trích dẫn các lợi ích như tăng năng suất, giảm sử dụng thuốc trừ sâu và cải thiện giá trị dinh dưỡng. Tuy nhiên, vẫn còn nhiều tranh luận về tác động lâu dài của việc tiêu thụ thực phẩm biến đổi gen. Mục tiêu của dự án nghiên cứu này là điều tra sự an toàn của cây trồng biến đổi gen đối với tiêu dùng của con người. Điều này sẽ liên quan đến việc phân tích dữ liệu khoa học có sẵn và xác định xem có nguy cơ đáng kể đối với sức khỏe cộng đồng liên quan đến việc tiêu thụ các loại cây trồng này hay không. Cuối cùng, nghiên cứu này nhằm mục đích cung cấp thông tin có giá trị cho các nhà hoạch định chính sách, nhà sản xuất và người tiêu dùng, để giúp đưa ra quyết định sáng suốt về việc sử dụng cây trồng biến đổi gen trong nguồn cung cấp thực phẩm của chúng tôi.</w:t>
      </w:r>
    </w:p>
    <w:p w14:paraId="613B1530" w14:textId="77777777" w:rsidR="003A1A11" w:rsidRDefault="00EC0657">
      <w:r>
        <w:t>{"câu hỏi": "Viết một bài vôi về việc đi du lịch trên khinh khí cầu.", "câu trả lời": "Lên cao bằng khinh khí cầu,\nDu hành dưới ánh trăng,\nTôi đã bay trên mặt đất,\nVới làn gió ôi thật lớn,\nTôi hy vọng sẽ sớm làm lại điều đó."}</w:t>
      </w:r>
    </w:p>
    <w:p w14:paraId="32A8B199" w14:textId="77777777" w:rsidR="003A1A11" w:rsidRDefault="00EC0657">
      <w:r>
        <w:t>{"câu hỏi": "Một khách hàng muốn biết liệu một đôi giày có sẵn trong một kích cỡ và màu sắc nhất định hay không. Trả lời khách hàng bằng cách xác nhận hoặc từ chối tính khả dụng. - Bạn có giày nâu cỡ 8 không?", "trả lời": "Tôi xin lỗi, tôi là người mẫu ngôn ngữ AI và tôi không có bất kỳ thông tin nào về hàng tồn kho hoặc hàng tồn kho của đôi giày. Bạn có thể vui lòng kiểm tra tình trạng phòng trống với nhà bán lẻ hoặc cửa hàng nơi bạn muốn mua giày không?"}</w:t>
      </w:r>
    </w:p>
    <w:p w14:paraId="0CB20849" w14:textId="77777777" w:rsidR="003A1A11" w:rsidRDefault="00EC0657">
      <w:r>
        <w:t>{"câu hỏi": "Tạo một câu bằng cách sử dụng các từ vựng \"xanh tươi, mê hoặc và sắc lệnh\".", "trả lời": "Khi cô ấy nhìn ra những ngọn đồi xanh tươi, cô ấy hoàn toàn bị mê hoặc bởi vẻ đẹp của phong cảnh, và cô ấy đã tự ra lệnh với chính mình là luôn trân trọng những khoảnh khắc như thế này."}</w:t>
      </w:r>
    </w:p>
    <w:p w14:paraId="24F499DC" w14:textId="77777777" w:rsidR="003A1A11" w:rsidRDefault="00EC0657">
      <w:r>
        <w:t>{"question": "Sắp xếp danh sách các loại rau theo thứ tự bảng chữ cái. - Củ cải, cà rốt, dưa chuột, khoai tây", "trả lời": "Cà rốt, dưa chuột, khoai tây, củ cải"}</w:t>
      </w:r>
    </w:p>
    <w:p w14:paraId="56BF4F62" w14:textId="77777777" w:rsidR="003A1A11" w:rsidRDefault="00EC0657">
      <w:r>
        <w:t>{"câu hỏi": "Đưa ra một bộ dữ liệu, hãy tạo ra một dự đoán về xu hướng thị trường. - Bộ dữ liệu: Doanh số bán linh kiện máy tính trong 5 năm qua", "trả lời": "Xin lỗi, là một mô hình ngôn ngữ AI, tôi không có khả năng phân tích bộ dữ liệu. Cần thêm thông tin và dữ liệu để dự đoán chính xác về xu hướng thị trường của việc bán linh kiện máy tính. Tuy nhiên, các thuật toán học máy tiên tiến và các công cụ phân tích dữ liệu có thể được sử dụng để đưa ra dự đoán bằng cách tính đến các yếu tố như dữ liệu bán hàng lịch sử, xu hướng kinh tế, hành vi của người tiêu dùng và sự phát triển của ngành. Bạn nên tham khảo ý kiến của một nhà phân tích dữ liệu, người có thể sử dụng bộ dữ liệu có sẵn để đưa ra dự đoán sáng suốt về xu hướng thị trường."}</w:t>
      </w:r>
    </w:p>
    <w:p w14:paraId="045540DE" w14:textId="77777777" w:rsidR="003A1A11" w:rsidRDefault="00EC0657">
      <w:r>
        <w:t>{"question": "Cho hai đoạn mã, xác định dòng mã nào tạo ra lỗi. - Đoạn mã 1:\nx = 10\ny = 20\nresult = x * y\n\nSnippet 2: \nx = 10\ny = \u201chello\u201d\nresult = x * y", "answer": "Trong đoạn mã 2, dòng 3 ('result = x * y') sẽ tạo ra lỗi vì bạn không thể nhân một chuỗi ("\"hello\"') với một số nguyên ('10')."}</w:t>
      </w:r>
    </w:p>
    <w:p w14:paraId="55A62517" w14:textId="77777777" w:rsidR="003A1A11" w:rsidRDefault="00EC0657">
      <w:r>
        <w:t xml:space="preserve">{"câu hỏi": "Mô tả các đặc điểm của bệnh nhân tiểu đường loại 2.", "câu trả lời": "Một bệnh nhân tiểu đường loại 2 thường thể hiện một số đặc điểm chung. Chúng bao gồm: \ n \ n1. </w:t>
      </w:r>
      <w:r>
        <w:lastRenderedPageBreak/>
        <w:t>Lượng đường trong máu cao: Đặc điểm xác định nhất của bệnh tiểu đường loại 2 là lượng đường trong máu tăng cao liên tục, còn được gọi là tăng đường huyết. Điều này là kết quả của việc cơ thể không có khả năng sử dụng insulin đúng cách. \ n \ n2. Kháng insulin: Bệnh tiểu đường loại 2 thường liên quan đến kháng insulin, đó là khi cơ thể không đáp ứng đúng với insulin do tuyến tụy sản xuất. Điều này dẫn đến sự tích tụ glucose trong máu.\n\n3. Béo phì: Một tỷ lệ lớn bệnh nhân tiểu đường loại 2 phải vật lộn với bệnh béo phì, vì mỡ thừa trong cơ thể có thể góp phần kháng insulin. \ n \ n4. Tuổi: Bệnh tiểu đường loại 2 phổ biến hơn ở những người lớn tuổi, vì nguy cơ phát triển tình trạng này tăng theo tuổi. \ n \ n5. Tiền sử gia đình: Thường có một thành phần di truyền đối với bệnh tiểu đường loại 2, vì vậy những người có tiền sử gia đình mắc bệnh có thể có nhiều khả năng tự phát triển nó hơn. \ n \ n6. Không hoạt động thể chất: Một lối sống ít vận động là một yếu tố nguy cơ khác của bệnh tiểu đường loại 2, vì hoạt động thể chất thường xuyên giúp duy trì lượng đường trong máu khỏe mạnh. \ n \ n7. Huyết áp cao: Nhiều bệnh nhân tiểu đường loại 2 cũng bị huyết áp cao, đây là một yếu tố nguy cơ khác của tình trạng này. Điều quan trọng cần lưu ý là không phải tất cả bệnh nhân tiểu đường loại 2 đều thể hiện tất cả các đặc điểm này và có thể có sự khác biệt đáng kể giữa các cá nhân."}</w:t>
      </w:r>
    </w:p>
    <w:p w14:paraId="61E9D625" w14:textId="77777777" w:rsidR="003A1A11" w:rsidRDefault="00EC0657">
      <w:r>
        <w:t>{"câu hỏi": "Tạo dự báo thời tiết trong 24 giờ tới.", "trả lời": "Tôi xin lỗi, nhưng tôi là người mẫu ngôn ngữ AI và tôi không có khả năng truy cập thông tin thời tiết theo thời gian thực. Để tạo dự báo thời tiết chính xác trong 24 giờ tới, tôi sẽ cần dữ liệu thời tiết cập nhật cho một vị trí cụ thể. Tuy nhiên, tôi có thể tạo một bản tin thời tiết hư cấu nếu đó là những gì cậu đang tìm kiếm."}</w:t>
      </w:r>
    </w:p>
    <w:p w14:paraId="62C92DC5" w14:textId="77777777" w:rsidR="003A1A11" w:rsidRDefault="00EC0657">
      <w:r>
        <w:t>{"câu hỏi": "Dự đoán điều gì có thể xảy ra trong tập tiếp theo của một chương trình truyền hình nhất định.", "Trả lời": "Tôi xin lỗi, nhưng bạn đã không đề cập đến chương trình truyền hình mà bạn muốn tôi dự đoán. Bạn có thể vui lòng cung cấp tên và chi tiết của chương trình để tôi có thể giúp bạn tốt hơn không?"}</w:t>
      </w:r>
    </w:p>
    <w:p w14:paraId="5AEDC0B9" w14:textId="77777777" w:rsidR="003A1A11" w:rsidRDefault="00EC0657">
      <w:r>
        <w:t>{"question": "Viết lại câu để bao gồm các từ đã cho. - Đứa trẻ được nhìn thấy đi bộ vào ban đêm,\nTừ: lén lút", "trả lời": "Đứa trẻ được nhìn thấy đi bộ lén lút vào ban đêm."}</w:t>
      </w:r>
    </w:p>
    <w:p w14:paraId="6E075118" w14:textId="77777777" w:rsidR="003A1A11" w:rsidRDefault="00EC0657">
      <w:r>
        <w:t>{"question": "Sử dụng văn bản đã cho để đề xuất tên miền cho một doanh nghiệp web mới. - "Chúng tôi muốn tập hợp những người có chung mối quan tâm đến sức khỏe và sức khỏe để tham gia vào các hoạt động và cuộc trò chuyện có ý nghĩa.\"", "trả lời": "Dựa trên văn bản được đưa ra, một miền thích hợp cho một doanh nghiệp web mới có thể là một cái gì đó liên quan đến cộng đồng sức khỏe và sức khỏe hoặc nền tảng xã hội. Tên có thể có cho trang web này có thể là \"WellnessCommunity.com\" hoặc \"HealthyConnections.net\" hoặc \"WellnessTogether.com\"."}</w:t>
      </w:r>
    </w:p>
    <w:p w14:paraId="29BF0865" w14:textId="77777777" w:rsidR="003A1A11" w:rsidRDefault="00EC0657">
      <w:r>
        <w:t>{"question": "Viết lại câu đã cho bằng ngôn ngữ tích cực. - \"Bạn không nên lo lắng quá nhiều.\"", "trả lời": "\"Hãy thoải mái và cố gắng đừng lo lắng quá nhiều.\""}</w:t>
      </w:r>
    </w:p>
    <w:p w14:paraId="20B1DC24" w14:textId="77777777" w:rsidR="003A1A11" w:rsidRDefault="00EC0657">
      <w:r>
        <w:t xml:space="preserve">{"câu hỏi": "Từ văn bản đã cho tạo ra một danh sách các kỹ năng mà nhân viên nên sở hữu cho công việc. Ứng viên lý tưởng cho vị trí này nên có kỹ năng giao tiếp, giải quyết vấn đề và dịch vụ khách hàng mạnh mẽ. Họ cũng có thể sử dụng MS Word và Excel, và làm quen với </w:t>
      </w:r>
      <w:r>
        <w:lastRenderedPageBreak/>
        <w:t>một vài gói phần mềm kế toán phổ biến.\"", "trả lời": "Dưới đây là những kỹ năng mà nhân viên nên sở hữu cho công việc:\n\n1. Giao tiếp mạnh mẽ.\n2. Giải quyết vấn đề.\n3. Dịch vụ khách hàng.\n4. Sử dụng thành thạo MS Word và Excel.\n5. Quen thuộc với các gói phần mềm kế toán phổ biến."}</w:t>
      </w:r>
    </w:p>
    <w:p w14:paraId="62571590" w14:textId="77777777" w:rsidR="003A1A11" w:rsidRDefault="00EC0657">
      <w:r>
        <w:t>{"câu hỏi": "Phân tích văn bản đã cho và dự đoán thái độ của tác giả của nó. "Các giải pháp sáng tạo luôn là chìa khóa thành công. Đó là lý do tại sao chúng ta nên nắm lấy sự thay đổi và cởi mở với những ý tưởng mới.\"", "trả lời": "Tác giả của văn bản có thái độ tích cực và lạc quan đối với sự đổi mới, thay đổi và cởi mở với những ý tưởng mới. Họ tin rằng đổi mới là rất quan trọng để đạt được thành công."}</w:t>
      </w:r>
    </w:p>
    <w:p w14:paraId="41E30FE7" w14:textId="77777777" w:rsidR="003A1A11" w:rsidRDefault="00EC0657">
      <w:r>
        <w:t>{"câu hỏi": "Xác định người trong câu sau. Đầu ra tên của người đó - Anh trai tôi thích chơi bóng đá", "trả lời": "Người trong câu được xác định là anh trai của người kể chuyện, tuy nhiên tên của anh trai không được nêu rõ."}</w:t>
      </w:r>
    </w:p>
    <w:p w14:paraId="3EE5DB8C" w14:textId="77777777" w:rsidR="003A1A11" w:rsidRDefault="00EC0657">
      <w:r>
        <w:t>{"câu hỏi": "Phân loại bài viết thành một trong các thể loại: khoa học, thể thao, chính trị, tài chính hoặc kinh doanh - Siêu máy tính mạnh nhất thế giới sẽ sớm là người đầu tiên phá vỡ rào cản exaflop. Hội nghị thượng đỉnh, Phòng thí nghiệm quốc gia Oak Ridge chính thức của Bộ Năng lượng Hoa Kỳ ở Tennessee, là hệ thống mạnh nhất thế giới vào tháng 6 năm 2018.", "câu trả lời": "Khoa học."}</w:t>
      </w:r>
    </w:p>
    <w:p w14:paraId="13246068" w14:textId="77777777" w:rsidR="003A1A11" w:rsidRDefault="00EC0657">
      <w:r>
        <w:t>{"câu hỏi": "Chiến lược chuyển đổi kỹ thuật số quan trọng nhất hiện đang được sử dụng bởi các công ty nổi tiếng là gì?", "câu trả lời": "Một trong những chiến lược chuyển đổi kỹ thuật số quan trọng nhất hiện đang được các công ty nổi tiếng sử dụng là tận dụng sức mạnh của phân tích dữ liệu và trí tuệ nhân tạo (AI) để tăng cường hoạt động kinh doanh, hiểu rõ hơn về khách hàng của họ và đạt được lợi thế cạnh tranh. Nhiều công ty đang đầu tư vào các công cụ phân tích tiên tiến, AI và công nghệ học máy để thúc đẩy sự đổi mới và cải thiện sản phẩm và dịch vụ của họ. Một chiến lược quan trọng khác là áp dụng điện toán đám mây và triển khai cơ sở hạ tầng CNTT nhanh nhẹn và có thể mở rộng. Điều này cho phép các công ty nhanh nhẹn và đáp ứng tốt hơn với các điều kiện thị trường thay đổi và nhu cầu của khách hàng. Ngoài ra, các công ty đang tập trung vào việc cải thiện trải nghiệm và sự tham gia của khách hàng thông qua các điểm tiếp xúc kỹ thuật số như phương tiện truyền thông xã hội, ứng dụng di động và nền tảng thương mại điện tử. Họ đang sử dụng công nghệ để cá nhân hóa hành trình của khách hàng và cung cấp nội dung có mục tiêu và phù hợp hơn.\n\nNhìn chung, chìa khóa cho chiến lược chuyển đổi kỹ thuật số thành công là liên tục đổi mới và thích ứng với bối cảnh kỹ thuật số đang thay đổi, trong khi vẫn tập trung vào việc cung cấp giá trị cho khách hàng."}</w:t>
      </w:r>
    </w:p>
    <w:p w14:paraId="75932163" w14:textId="77777777" w:rsidR="003A1A11" w:rsidRDefault="00EC0657">
      <w:r>
        <w:t xml:space="preserve">{"question": "Viết một câu chuyện hoặc bài thơ sáng tạo dựa trên lời nhắc sau. - Một phù thủy và một con rồng gặp nhau ở một thế giới xa lạ.", "Trả lời": "Ở một vùng đất xa xôi,\nQua những ngọn núi xám,\nMột phù thủy và một con rồng gặp nhau,\nTrong một thế giới xa lạ, một mối đe dọa bất thường.\n\nPhù thủy, khôn ngoan và già,\nMang theo một cây gậy vàng,\nMột trí tuệ sâu sắc trong đôi mắt của mình,\nVà một kiến thức về bầu trời.\n\nCon rồng,  dữ dội và táo bạo,\nVới vảy đỏ và vàng,\nMột hơi thở rực lửa và tiếng gầm xuyên thấu,\nMột sinh vật của thần thoại và truyền thuyết.\n\nHọ đứng đối diện </w:t>
      </w:r>
      <w:r>
        <w:lastRenderedPageBreak/>
        <w:t>nhau,\nTrong một thế giới không giống ai,\nMột nơi kỳ diệu và kỳ diệu,\nNơi bầu trời bị xé toạc.\n\nCon rồng gầm gừ và gầm gừ,\nVà đôi cánh của nó mở ra dữ dội,\ nNhưng phù thủy đứng vững,\nVà giơ quyền trượng của mình lên mà không một tiếng động.\n\nMột chùm ánh sáng bắn ra,\nTừ đầu cây trượng có giá trị,\nNó đập vào trái tim con rồng\u2019s,\nVà sinh vật sụp đổ.\n\nNhưng thay vì chết và chết,\nCon rồng bắt đầu trỗi dậy,\nHình dạng của nó thay đổi, hình thành,\ nThành một sinh vật của vẻ đẹp và ân sủng.\n\nPhù thủy đã không giết,\nNhưng thay vào đó đã hoàn thành,\nMột phép thuật biến đổi,\nVì sự cứu rỗi của chính con rồng\u2019.\n\nVà như vậy, phù thủy và con rồng,\nBây giờ là bạn, không phải kẻ thù, song song,\nĐi trong thế giới kỳ lạ đó,\n Tình bạn của họ mãi mãi mở ra."}</w:t>
      </w:r>
    </w:p>
    <w:p w14:paraId="2874C83B" w14:textId="77777777" w:rsidR="003A1A11" w:rsidRDefault="00EC0657">
      <w:r>
        <w:t>{"câu hỏi": "Viết một bài luận thuyết phục về lý do tại sao mọi người nên đeo khẩu trang trong đại dịch", "câu trả lời": "Đại dịch coronavirus đã mang lại nhiều thay đổi trong cuộc sống của chúng ta. Vi-rút lây lan chủ yếu từ người sang người thông qua các giọt bắn từ đường hô hấp được tạo ra khi người nhiễm bệnh nói chuyện, ho hoặc hắt hơi. Mặc dù chúng ta đang dần thích nghi với trạng thái bình thường mới, nhưng có một điều không đổi là nhu cầu đeo khẩu trang. Đeo khẩu trang là một trong những cách hiệu quả nhất để làm chậm sự lây lan của vi-rút COVID-19 và đó là điều mà mọi người nên làm. Trong bài tiểu luận này, chúng ta sẽ thảo luận về lý do tại sao điều quan trọng đối với mọi người là phải đeo khẩu trang trong đại dịch. \ n \ n Lý do đầu tiên và quan trọng nhất của việc đeo khẩu trang là để bảo vệ bản thân khỏi bị nhiễm bệnh. Đeo khẩu trang hoạt động như một rào cản vật lý, bẫy các giọt bắn được giải phóng khi người đeo nói chuyện, ho hoặc hắt hơi. Điều này làm giảm đáng kể nguy cơ bị nhiễm virus. Nghiên cứu cho thấy khả năng lây truyền giảm tới 70% khi đeo khẩu trang. \ n \ n Thứ hai, đeo khẩu trang bảo vệ người khác. Ngay cả khi bạn không có triệu chứng, bạn vẫn có thể là người mang virus. Một số lượng đáng kể các trường hợp dương tính với COVID-19 không có triệu chứng, gây khó khăn cho việc biết ai đó có bị nhiễm bệnh hay không. Khi bạn đeo khẩu trang, bạn ngăn chặn sự lây lan của các giọt bắn, do đó bảo vệ những người xung quanh bạn, đặc biệt là những người có nguy cơ cao phát triển các biến chứng nghiêm trọng. Vì vậy, đeo khẩu trang không chỉ là giữ an toàn cho bản thân; đó là về việc giữ an toàn cho người khác. \ n \ n Cuối cùng, đeo khẩu trang có thể cho phép sớm trở lại trạng thái bình thường. Bằng cách giảm sự lây lan của virus, chúng tôi giảm gánh nặng cho hệ thống chăm sóc sức khỏe của mình và các nền kinh tế có thể tiếp tục tốc độ bình thường sớm hơn nhiều. Chúng ta càng sớm có thể kiểm soát sự lây lan của virus, chúng ta càng sớm có thể trở lại thói quen hàng ngày mà không phải lo lắng về tỷ lệ lây nhiễm hoặc làn sóng mới. Tóm lại, vào thời điểm thế giới đang vật lộn với đại dịch, điều cần thiết là phải thực hiện tất cả các biện pháp phòng ngừa cần thiết để giữ an toàn cho bản thân và cộng đồng. Khẩu trang là một trong những công cụ hiệu quả nhất mà chúng ta có để chống lại COVID-19 và mọi người đều có trách nhiệm đeo chúng. Vì vậy, lần tới khi bạn bước ra ngoài, hãy đảm bảo đeo khẩu trang - nó có thể cứu sống ai đó.</w:t>
      </w:r>
    </w:p>
    <w:p w14:paraId="23323D40" w14:textId="77777777" w:rsidR="003A1A11" w:rsidRDefault="00EC0657">
      <w:r>
        <w:t xml:space="preserve">{"câu hỏi": "Viết kịch bản cho quảng cáo 30 giây về một sản phẩm mới", "câu trả lời": "Phát thanh viên Bắt đầu lồng tiếng:\nBạn có mệt mỏi với bếp lò lộn xộn và dụng cụ nấu ăn khó lau chùi không? Giới thiệu, "EasyClean Cooktop" mới! \n\nHình ảnh của mặt bếp được hiển thị: \ n Công nghệ hiện đại của chúng tôi đảm bảo nấu ăn liền mạch và chống tràn, trong khi </w:t>
      </w:r>
      <w:r>
        <w:lastRenderedPageBreak/>
        <w:t>thiết kế của nó cho phép làm sạch siêu dễ dàng. \n\nVideo thức ăn đang được nấu trên bếp:\nNói lời tạm biệt với thức ăn bị mắc kẹt và chào đón một bề mặt nấu ăn sạch sẽ và nguyên sơ! \n\nHình ảnh mặt bếp được làm sạch dễ dàng: \ nNgay cả những sự cố tràn khó khăn nhất cũng được loại bỏ trong tích tắc, vì vậy bạn có thể tập trung nhiều hơn vào nấu ăn và ít làm sạch hơn. \n\nPhát thanh viên Voice-over kết thúc:\nNâng cấp nhà bếp của bạn với \"EasyClean Cooktop\" ngay hôm nay! \nKết thúc bằng logo, khẩu hiệu và tính khả dụng của công ty."}</w:t>
      </w:r>
    </w:p>
    <w:p w14:paraId="59649478" w14:textId="77777777" w:rsidR="003A1A11" w:rsidRDefault="00EC0657">
      <w:r>
        <w:t>{"câu hỏi": "Tạo ra một bản tóm tắt cho một bài viết về lợi ích của việc sử dụng trí tuệ nhân tạo", "câu trả lời": "Trong bối cảnh công nghệ hiện đại, sự ra đời của trí tuệ nhân tạo đang chứng tỏ sự biến đổi trong cách quản lý các doanh nghiệp và ngành công nghiệp. Mục đích của bài viết này là làm nổi bật những lợi ích to lớn đi kèm với việc tích hợp và áp dụng rộng rãi AI. Bài viết khám phá cách AI đang chuyển đổi các ngành công nghiệp, hợp lý hóa các quy trình và cải thiện hiệu quả trên diện rộng. Nó xem xét vai trò của AI trong quản lý, phân tích và trực quan hóa dữ liệu, và cách mô hình hóa và dự báo dự đoán đang cải thiện đáng kể quá trình ra quyết định trong nhiều lĩnh vực khác nhau. Tiềm năng của AI trong việc tự động hóa các nhiệm vụ lặp đi lặp lại hoặc trần tục, do đó giải phóng nguồn nhân lực cho các hoạt động sáng tạo hơn, cũng được kiểm tra. Hơn nữa, bài báo nhấn mạnh các ứng dụng mới nổi của AI trong các lĩnh vực như chăm sóc sức khỏe và giao thông, hứa hẹn lớn trong việc cải thiện chất lượng cuộc sống tổng thể. Nhìn chung, bài viết này đưa ra một lập luận thuyết phục về giá trị của trí tuệ nhân tạo trong việc thúc đẩy tăng trưởng và thúc đẩy đổi mới trong một thế giới đang thay đổi nhanh chóng."}</w:t>
      </w:r>
    </w:p>
    <w:p w14:paraId="02A09FBB" w14:textId="77777777" w:rsidR="003A1A11" w:rsidRDefault="00EC0657">
      <w:r>
        <w:t xml:space="preserve">{"câu hỏi": "Các bước để thiết kế trải nghiệm khách hàng kỹ thuật số là gì?", "câu trả lời": "Thiết kế trải nghiệm khách hàng kỹ thuật số bao gồm một số bước để đảm bảo rằng kết quả cuối cùng đáp ứng nhu cầu và mong đợi của khách hàng. Dưới đây là một số bước chính để làm theo: \ n \ n1. Hiểu khách hàng của bạn: Bước đầu tiên là hiểu khách hàng của bạn là ai, nhu cầu của họ và những gì họ đang tìm kiếm trong trải nghiệm kỹ thuật số. Sử dụng các công cụ như khảo sát khách hàng, nhóm tập trung và phân tích dữ liệu khách hàng có thể cung cấp thông tin chi tiết có giá trị về hành vi và sở thích của họ. \ n \ n2. Xác định hành trình: Khi bạn đã hiểu rõ về khách hàng của mình, hãy vạch ra hành trình của họ khi tương tác với nền tảng kỹ thuật số của bạn. Điều này sẽ giúp xác định các điểm tiếp xúc nơi bạn có thể nâng cao trải nghiệm của họ và tạo ra một hành trình liền mạch. \ n \ n3. Tạo personas người dùng: Dựa trên nghiên cứu của bạn, phát triển personas người dùng đại diện cho đối tượng mục tiêu của bạn. Những personas này sẽ giúp hướng dẫn các quyết định thiết kế của bạn và đảm bảo rằng trải nghiệm được điều chỉnh theo nhu cầu của khách hàng của bạn. \ n \ n4. Thiết kế trải nghiệm: Với chân dung người dùng và hành trình khách hàng của bạn, hãy bắt đầu thiết kế trải nghiệm kỹ thuật số. Điều này bao gồm thiết kế giao diện người dùng, xác định kiến trúc thông tin và tạo khung lưới và mockup. \ n \ n5. Kiểm tra và lặp lại: Khi bạn có một nguyên mẫu hoạt động, hãy thử nghiệm nó với người dùng thực để thu thập phản hồi về khả năng sử dụng và trải nghiệm tổng thể. Sử dụng phản hồi này để tinh chỉnh và cải thiện thiết kế của bạn. Quá trình này nên được lặp lại cho đến khi trải nghiệm đáp ứng nhu cầu và mong đợi của khách hàng của bạn. \ n \ n6. Khởi chạy và giám sát: Sau khi khởi chạy trải nghiệm kỹ thuật số, hãy liên tục theo dõi hiệu suất của nó và thu thập phản hồi từ </w:t>
      </w:r>
      <w:r>
        <w:lastRenderedPageBreak/>
        <w:t>khách hàng. Điều này sẽ giúp bạn xác định các lĩnh vực cần cải thiện và đảm bảo rằng trải nghiệm tiếp tục đáp ứng nhu cầu của khách hàng khi hành vi và sở thích của họ phát triển."}</w:t>
      </w:r>
    </w:p>
    <w:p w14:paraId="671C7E21" w14:textId="77777777" w:rsidR="003A1A11" w:rsidRDefault="00EC0657">
      <w:r>
        <w:t>{"câu hỏi": "Mô tả một tiến bộ công nghệ gần đây mà bạn nghĩ là đặc biệt thú vị.", "câu trả lời": "Một tiến bộ công nghệ gần đây mà tôi thấy đặc biệt thú vị là sự phát triển của giao diện não-máy tính (BCI). BCI là một công nghệ cho phép giao tiếp trực tiếp giữa bộ não con người và một thiết bị bên ngoài, cho phép các cá nhân điều khiển máy tính và các công nghệ khác chỉ bằng suy nghĩ của họ. Sự đổi mới này có tiềm năng cách mạng hóa cách chúng ta tương tác với công nghệ và có nhiều ứng dụng, đặc biệt là trong lĩnh vực y học. Ví dụ, công nghệ BCI có thể được sử dụng để giúp những cá nhân bị mất khả năng di chuyển hoặc giao tiếp do tê liệt hoặc các tình trạng khác để lấy lại quyền kiểm soát môi trường của họ chỉ bằng suy nghĩ của họ. Công nghệ này vẫn đang trong giai đoạn đầu, nhưng khả năng là vô tận, và tiềm năng cải thiện đáng kể chất lượng cuộc sống cho nhiều người khiến nó trở thành một tiến bộ vô cùng thú vị."}</w:t>
      </w:r>
    </w:p>
    <w:p w14:paraId="4B1FB6D8" w14:textId="77777777" w:rsidR="003A1A11" w:rsidRDefault="00EC0657">
      <w:r>
        <w:t>{"câu hỏi": "Viết lại văn bản sau bằng giọng điệu khoa học hơn. - Một cơn lốc xoáy di chuyển nhanh trong không khí với nhiều lực.", "trả lời": "Lốc xoáy là một cột không khí quay nhanh, sở hữu một lượng lực và vận tốc đáng kể khi nó di chuyển trong bầu khí quyển."}</w:t>
      </w:r>
    </w:p>
    <w:p w14:paraId="1AB65ACE" w14:textId="77777777" w:rsidR="003A1A11" w:rsidRDefault="00EC0657">
      <w:r>
        <w:t>{"câu hỏi": "Mô tả nỗi sợ bay.", "trả lời": "Nỗi sợ bay, còn được gọi là aerophobia hoặc aviophobia, là một nỗi sợ hãi hoặc lo lắng dữ dội liên quan đến du lịch hàng không. Nỗi sợ hãi này có thể được gây ra bởi nhiều yếu tố, bao gồm trải nghiệm đau thương trong quá khứ, sợ bị vây kín, sợ độ cao hoặc sợ mất kiểm soát. Những người cảm thấy sợ bay có thể tránh đi máy bay hoàn toàn, hoặc họ có thể cảm thấy lo lắng và đau khổ nghiêm trọng khi phải đối mặt với viễn cảnh bay. Các triệu chứng có thể bao gồm đổ mồ hôi, run rẩy, buồn nôn và nhịp tim nhanh. Đó là một nỗi ám ảnh phổ biến, ảnh hưởng đến khoảng 20-30% dân số ở một mức độ nào đó. Mặc dù nỗi sợ bay có thể gây suy nhược, nhưng có những phương pháp điều trị có sẵn, bao gồm liệu pháp và thuốc men, có thể giúp mọi người vượt qua sự lo lắng và tự tin di chuyển bằng đường hàng không."}</w:t>
      </w:r>
    </w:p>
    <w:p w14:paraId="60C65E9C" w14:textId="77777777" w:rsidR="003A1A11" w:rsidRDefault="00EC0657">
      <w:r>
        <w:t>{"question": "Khi được cung cấp một ngày trong văn bản, hãy chuyển đổi nó sang định dạng ngày chính xác. - Ngày hai mươi ba tháng 8 năm 2020", "trả lời": "23/08/2020"}</w:t>
      </w:r>
    </w:p>
    <w:p w14:paraId="35287558" w14:textId="77777777" w:rsidR="003A1A11" w:rsidRDefault="00EC0657">
      <w:r>
        <w:t>{"question": "Tạo hai ví dụ cho một tính từ nhất định. - Màu mỡ", "trả lời": "1. Ruộng ruộng ở nông thôn màu mỡ, cho mùa màng trù phú, mùa màng bội thu hàng năm.\n2. Trí tưởng tượng của nghệ sĩ rất phong phú, liên tục tạo ra những ý tưởng mới và sáng tạo cho tác phẩm của mình."}</w:t>
      </w:r>
    </w:p>
    <w:p w14:paraId="6C2A6F4F" w14:textId="77777777" w:rsidR="003A1A11" w:rsidRDefault="00EC0657">
      <w:r>
        <w:t xml:space="preserve">{"câu hỏi": "Đưa ra hai lựa chọn, hãy chọn cái nào tiết kiệm hơn. - Mua điều hòa hoặc quạt", "trả lời": "Nói chung là tiết kiệm hơn khi mua quạt. Quạt thường rẻ hơn để mua so với điều hòa không khí và cũng rẻ hơn để vận hành hàng ngày. Máy điều hòa không khí tiêu thụ nhiều năng lượng hơn quạt, do đó dẫn đến hóa đơn năng lượng cao hơn. Tuy nhiên, điều quan trọng cần lưu ý là điều hòa không khí sẽ làm mát căn phòng đến nhiệt độ thấp hơn và loại bỏ độ ẩm, trong khi quạt chỉ lưu thông không khí, mang lại hiệu quả làm mát thông qua </w:t>
      </w:r>
      <w:r>
        <w:lastRenderedPageBreak/>
        <w:t>sự bay hơi. Quyết định cuối cùng phụ thuộc vào sở thích cá nhân và mức độ thoải mái mong muốn."}</w:t>
      </w:r>
    </w:p>
    <w:p w14:paraId="32FD0856" w14:textId="77777777" w:rsidR="003A1A11" w:rsidRDefault="00EC0657">
      <w:r>
        <w:t>{"question": "Biên dịch một chương trình bằng Python. - program.py\ndef add_two_numbers(a, b):\n trả về a + b", "answer": "Dựa trên hướng dẫn và đầu vào đã cho, đây là cách chương trình Python của bạn sẽ trông như thế nào:\n\n'''python\n# program.py\ndef add_two_numbers(a, b):\n trả về a + b\n'''\n\nĐể chạy chương trình này và kiểm tra hàm, hãy làm như sau:\n1. Lưu nó vào một tệp có tên 'program.py'.\n2. Mở terminal hoặc cửa sổ nhắc lệnh.\n3. Điều hướng đến thư mục nơi tệp được lưu.\n4. Nhập 'python' và nhấn enter để khởi động trình thông dịch Python.\n5. Nhập nội dung sau để nhập hàm của bạn:\n'''python\nfrom program import add_two_numbers\n'''\n6. Bây giờ, bạn có thể gọi hàm với các giá trị mẫu để kiểm tra nó:\n'''python\nresult = add_two_numbers(3, 5)\nprint(result) # nên in 8 \n'''"}</w:t>
      </w:r>
    </w:p>
    <w:p w14:paraId="30358E9B" w14:textId="77777777" w:rsidR="003A1A11" w:rsidRDefault="00EC0657">
      <w:r>
        <w:t>{"câu hỏi": "Tạo hoạt ảnh 10 giây về cảnh làng.", "câu trả lời": "Tôi xin lỗi, nhưng là một mô hình ngôn ngữ AI, tôi không có khả năng tạo hoạt ảnh. Có điều gì khác tôi có thể giúp bạn liên quan đến việc viết lách hoặc thông tin không?"}</w:t>
      </w:r>
    </w:p>
    <w:p w14:paraId="11AC8F1A" w14:textId="77777777" w:rsidR="003A1A11" w:rsidRDefault="00EC0657">
      <w:r>
        <w:t>{"question": "Tạo hai câu hỏi liên quan đến việc ra mắt sản phẩm. - Ra mắt trải nghiệm mua sắm trực tuyến mới", "trả lời": "1. Trải nghiệm mua sắm trực tuyến mới cung cấp những tính năng độc đáo nào so với các nền tảng khác?\n2. Việc ra mắt trải nghiệm mua sắm trực tuyến mới sẽ được tiếp thị như thế nào để thu hút và thu hút khách hàng?"}</w:t>
      </w:r>
    </w:p>
    <w:p w14:paraId="23FA942A" w14:textId="77777777" w:rsidR="003A1A11" w:rsidRDefault="00EC0657">
      <w:r>
        <w:t>{"question": "Đưa ra dự đoán về một cổ phiếu. - Cổ phiếu Tesla (TSLA)", "trả lời": "Là một AI, tôi không có quyền truy cập thời gian thực vào dữ liệu thị trường hiện tại hoặc tin tức tài chính có thể ảnh hưởng đến giá cổ phiếu. Hơn nữa, dự đoán giá cổ phiếu là một nỗ lực phức tạp phụ thuộc vào nhiều yếu tố, cả bên trong và bên ngoài công ty. Do đó, sẽ là sai lầm và vô trách nhiệm khi đưa ra dự đoán chính xác mà không có bối cảnh và thông tin thích hợp. Nếu bạn đang tìm kiếm lời khuyên đầu tư, tôi khuyên bạn nên tham khảo ý kiến của cố vấn tài chính hoặc tiến hành nghiên cứu sâu hơn về hiệu suất lịch sử của cổ phiếu và dự kiến tăng trưởng trong tương lai."}</w:t>
      </w:r>
    </w:p>
    <w:p w14:paraId="5F12E02E" w14:textId="77777777" w:rsidR="003A1A11" w:rsidRDefault="00EC0657">
      <w:r>
        <w:t xml:space="preserve">{"question": "Mô tả các tính năng của một mẫu máy tính xách tay mới. - Mẫu laptop mới được trang bị vi xử lý Intel i7 thế hệ thứ 8, RAM 16GB và GPU NVIDIA GeForce RTX 2060", "trả lời": "Mẫu laptop mới là công nghệ máy tính mới nhất và được trang bị một số tính năng tiên tiến giúp nâng cao hiệu năng và chức năng của nó. Cốt lõi của nó là bộ xử lý Intel i7 thế hệ thứ 8, cung cấp cho máy tính xách tay khả năng xử lý mạnh mẽ và hiệu quả. \n\nMáy tính xách tay có RAM 16GB ấn tượng, giúp mở rộng khả năng đa nhiệm và đảm bảo nó có thể chạy nhiều ứng dụng một cách dễ dàng. Điều này làm cho nó trở nên hoàn hảo cho cả mục đích sử dụng công việc và cá nhân, cho phép người dùng chạy nhiều chương trình đồng thời mà không bị chậm hoặc trục trặc. \ n \ nMột trong những tính năng nổi bật của mẫu máy tính xách tay mới này là GPU NVIDIA GeForce RTX 2060. Card đồ họa tiên tiến này cho phép máy tính xách tay xử lý các tác vụ đồ họa phức tạp, bao gồm chơi game và kết xuất video một cách dễ dàng. Nó cũng cung cấp hình ảnh rõ ràng tuyệt đẹp và chủ nghĩa hiện thực, làm cho việc sử dụng máy tính xách tay trở thành một trải nghiệm nhập vai. \ n \ nTóm lại, mẫu </w:t>
      </w:r>
      <w:r>
        <w:lastRenderedPageBreak/>
        <w:t>máy tính xách tay mới này kết hợp phần cứng mạnh mẽ với công nghệ tiên tiến để mang lại hiệu suất và chức năng ấn tượng. Bộ xử lý cao cấp, RAM mở rộng và card đồ họa tiên tiến khiến nó trở thành một cỗ máy linh hoạt và có khả năng xử lý ngay cả những tác vụ đòi hỏi khắt khe nhất."}</w:t>
      </w:r>
    </w:p>
    <w:p w14:paraId="722F2524" w14:textId="77777777" w:rsidR="003A1A11" w:rsidRDefault="00EC0657">
      <w:r>
        <w:t>{"câu hỏi": "Tại Trung tâm thể hình Hardey, ban quản lý đã thực hiện một cuộc khảo sát về tư cách thành viên của họ. Độ tuổi trung bình của các thành viên nữ là 40 tuổi. Độ tuổi trung bình của các thành viên nam là 25 tuổi. Độ tuổi trung bình của toàn bộ thành viên là 30 tuổi. Tỷ lệ thành viên nữ so với thành viên nam là bao nhiêu? Thể hiện câu trả lời của bạn như một phân số phổ biến.", "trả lời": "Tại Trung tâm thể hình Hardey, độ tuổi trung bình của các thành viên nữ là 40 tuổi và độ tuổi trung bình của các thành viên nam là 25 tuổi. Độ tuổi trung bình của toàn bộ thành viên là 30 tuổi. Tỷ lệ thành viên nữ so với thành viên nam là bao nhiêu?\n\nĐể giải quyết vấn đề này, chúng ta có thể sử dụng công thức sau:\n\n(40f + 25m) / (f + m) = 30\n\ntrong đó f là số lượng thành viên nữ và m là số thành viên nam. Chúng tôi muốn tìm tỷ lệ f với m, có thể được biểu thị bằng f / m.\n \ nĐể bắt đầu, hãy đơn giản hóa công thức: \ n \ n40f + 25m = 30 (f + m) \ n \ nĐơn giản hóa hơn nữa, chúng tôi nhận được: \ n \ nf = 1/2 m \ n \ n Do đó, tỷ lệ thành viên nữ so với nam là: \ n \ nf / m = 1/2 "}</w:t>
      </w:r>
    </w:p>
    <w:p w14:paraId="15B0CD84" w14:textId="77777777" w:rsidR="003A1A11" w:rsidRDefault="00EC0657">
      <w:r>
        <w:t>{"câu hỏi": "Xây dựng kế hoạch thiết kế cho giao diện người dùng.", "trả lời": "Là trợ lý AI, tôi không thể hoàn thành nhiệm vụ vật lý. Tuy nhiên, đây là một kế hoạch thiết kế cho một giao diện người dùng có thể được thực hiện: \ n \ n1. **Xác định đối tượng mục tiêu **: Hiểu rõ nhu cầu và sở thích của người dùng cuối là điều cần thiết. Xác định nhóm tuổi, nghề nghiệp và kỹ năng kỹ thuật của người dùng và tạo giao diện phù hợp với nhu cầu của họ. \ n \ n2. **Tạo khung lưới **: Bố cục cơ bản của các yếu tố giao diện phải được thiết kế. Điều này sẽ giúp hình dung vị trí của từng phần tử, bao gồm các nút, văn bản và hình ảnh. \ n \ n3. **Chọn bảng màu**: Chọn màu phù hợp với thương hiệu và thể hiện mục đích của ứng dụng. Sử dụng màu tương phản để nhấn mạnh các nút và văn bản quan trọng. Đảm bảo màu sắc dễ nhìn và không làm xao lãng nội dung chính.\n\n4. ** Chọn phông chữ phù hợp **: Phông chữ phải dễ đọc và đơn giản. Kích thước của văn bản phải đủ lớn để dễ đọc nhưng đủ nhỏ để tránh lộn xộn. \ n \ n5. ** Đơn giản là chìa khóa **: Giao diện phải trực quan và dễ sử dụng. Tránh sử dụng biệt ngữ hoặc thuật ngữ kỹ thuật mà người dùng có thể không hiểu. Luồng hành động phải đơn giản.\n\n6. ** Thiết kế đáp ứng **: Giao diện phải đáp ứng và thích ứng với các kích thước và độ phân giải màn hình khác nhau. Bố cục sẽ thay đổi theo thiết bị đang được sử dụng, mà không làm mất bất kỳ chức năng nào.\n\n7. ** Kiểm tra khả năng sử dụng **: Trước khi khởi chạy giao diện, nó nên được kiểm tra với người dùng thực. Điều này sẽ giúp xác định bất kỳ vấn đề nào và thiết kế có thể được sửa đổi cho phù hợp. \ n \ n8. **Tối ưu hóa tốc độ**: Thời gian tải nhanh là điều cần thiết để có trải nghiệm người dùng tốt. Đồ họa được tối ưu hóa, hình ảnh nén và sử dụng hình ảnh động tối thiểu có thể giúp giảm thời gian tải. \ n \ nTóm lại, chìa khóa để thiết kế giao diện người dùng hiệu quả là giữ cho nó đơn giản, dễ sử dụng và thẩm mỹ. Phản hồi của người dùng nên được thu thập và sử dụng để cải thiện thiết kế theo thời gian."}</w:t>
      </w:r>
    </w:p>
    <w:p w14:paraId="3AC9091C" w14:textId="77777777" w:rsidR="003A1A11" w:rsidRDefault="00EC0657">
      <w:r>
        <w:lastRenderedPageBreak/>
        <w:t>{"câu hỏi": "Phác thảo bố cục của một ngôi nhà.", "trả lời": "Là một trợ lý AI, tôi là một người mẫu ngôn ngữ và không có khả năng tạo hình ảnh, bản vẽ hoặc phác thảo. Tuy nhiên, tôi chắc chắn có thể cung cấp một mô tả về cách bố trí ngôi nhà điển hình cho bạn.\n\nGiả sử đó là một ngôi nhà một tầng, chúng ta có thể tưởng tượng một hình chữ nhật là chu vi bên ngoài. \ n- Ở phía trước của ngôi nhà, có một cửa trước ở trung tâm với một cửa sổ ở mỗi bên. Ở bên trái của lối vào cửa, có một phòng khách và khu vực phòng ăn.\n- Bên cạnh phòng ăn, có một nhà bếp với một cửa sổ phía trên bồn rửa, và có một lối mở dẫn đến phòng khách. \ n- Có một hành lang ở bên phải lối vào cửa trước, dẫn đến phòng ngủ và phòng tắm. \ n- Phòng ngủ chính và phòng tắm riêng nằm ở phía bên trái của hành lang.\n- Có một phòng tắm khác ở phía bên phải của hành lang.\n- Ở cuối hành lang, có thêm hai phòng ngủ cạnh nhau.\n- Ở phía sau nhà, có một cánh cửa kính trượt dẫn đến sân sau. \ n \ nĐây là một ví dụ về bố cục chung cho một ngôi nhà một tầng,  với một phòng khách, phòng ăn, nhà bếp, ba phòng ngủ và hai phòng tắm."}</w:t>
      </w:r>
    </w:p>
    <w:p w14:paraId="4D6F4DF0" w14:textId="77777777" w:rsidR="003A1A11" w:rsidRDefault="00EC0657">
      <w:r>
        <w:t>{"câu hỏi": "Tóm tắt câu chuyện về câu chuyện cổ tích đã cho. - The Three Billy Goats Gruff là một câu chuyện cổ tích về ba con dê sống trên núi muốn băng qua một cây cầu, nhưng phải đánh lừa một con troll xấu tính sống bên dưới nó. Anh cả Billy Goat Gruff nghĩ ra một kế hoạch và tình nguyện qua cầu trước.", "Trả lời": "Ba con dê Billy Gruff là một câu chuyện về ba con dê nghĩ ra một kế hoạch để vượt qua một con troll sống dưới một cây cầu để vượt qua nó và đến núi. Con dê lớn nhất tình nguyện đi trước để thực hiện kế hoạch."}</w:t>
      </w:r>
    </w:p>
    <w:p w14:paraId="420DD710" w14:textId="77777777" w:rsidR="003A1A11" w:rsidRDefault="00EC0657">
      <w:r>
        <w:t>{"question": "Sắp xếp lại các từ được đưa ra trong đầu vào để tạo thành một câu có nghĩa. - Xã hội hiện đại trong công việc quan trọng giới tính", "Trả lời": "Tầm quan trọng của giới trong công việc xã hội hiện đại."}</w:t>
      </w:r>
    </w:p>
    <w:p w14:paraId="280069B7" w14:textId="77777777" w:rsidR="003A1A11" w:rsidRDefault="00EC0657">
      <w:r>
        <w:t>{"câu hỏi": "Lập danh sách các vật phẩm cần thiết để tạo ra một bữa tiệc theo chủ đề Harry Potter.", "câu trả lời": "1. Thiệp mời được thiết kế giống với thư chấp nhận của Hogwarts.\n2. Các đồ trang trí như biểu ngữ, streamer và bóng bay bằng màu Gryffindor, Slytherin, Hufflepuff và Ravenclaw.\n3. Một chiếc mũ phân loại để phân loại khách vào nhà Hogwarts của họ.\n4. Trang phục và phụ kiện để khách hóa trang thành nhân vật Harry Potter yêu thích của họ.\n5. Bộ đồ ăn theo chủ đề Harry Potter, bao gồm đĩa, cốc và khăn ăn. \ n6. Một lựa chọn các loại thực phẩm tiệc tùng lấy cảm hứng từ phù thủy, chẳng hạn như bánh ngọt bí ngô, bánh tart treacle và ếch sô cô la. \ n7. Butterbeer và các loại đồ uống lấy cảm hứng từ phù thủy khác.\n8. Một gian hàng ảnh với đạo cụ và bối cảnh lấy cảm hứng từ vũ trụ Harry Potter.\n9. Âm nhạc từ nhạc phim Harry Potter.\n10. Các trò chơi và hoạt động như Quidditch, trò chơi đố vui Harry Potter hoặc trạm làm đũa phép. \n11. Các món quà ưa thích của bữa tiệc, chẳng hạn như đũa phép, khăn quàng cổ trong nhà và Bertie Bott's Every Flavour Beans.\n12. Một chiếc bánh được thiết kế trông giống như một lâu đài Hogwarts hoặc thiết kế theo chủ đề Harry Potter khác."}</w:t>
      </w:r>
    </w:p>
    <w:p w14:paraId="32E45059" w14:textId="77777777" w:rsidR="003A1A11" w:rsidRDefault="00EC0657">
      <w:r>
        <w:t xml:space="preserve">{"câu hỏi": "Phương trình y = -16t ^ 2 + 22t + 45 mô tả chiều cao (tính bằng feet) của một quả bóng ném lên trên với tốc độ 22 feet mỗi giây từ 45 feet so với mặt đất. Tìm thời gian (tính bằng giây) khi bóng sẽ chạm đất. Thể hiện câu trả lời của bạn dưới dạng phân số chung.", "câu trả lời": "Phương trình y = -16t ^ 2 + 22t + 45 có thể được viết lại thành y = (8t + 9) (-2t + 5).\n \ nĐể tìm thời gian quả bóng chạm đất, chúng ta cần xác định giá trị của t </w:t>
      </w:r>
      <w:r>
        <w:lastRenderedPageBreak/>
        <w:t>khi chiều cao y bằng không.\n\nĐặt y = 0 trong phương trình y = (8t + 9)(-2t + 5),  chúng ta nhận được:\n\n0 = (8t + 9)(-2t + 5)\n\nDo đó, 8t + 9 = 0 hoặc -2t + 5 = 0.\n\nGiải quyết 8t + 9 = 0 cho t = -9/8, đây không phải là một giải pháp hợp lệ vì thời gian không thể âm.\n\nGiải quyết -2t + 5 = 0 cho t = 5/2.\n\nDo đó, quả bóng sẽ chạm đất sau 5/2 giây,  hoặc 2,5 giây."}</w:t>
      </w:r>
    </w:p>
    <w:p w14:paraId="7BEB2904" w14:textId="77777777" w:rsidR="003A1A11" w:rsidRDefault="00EC0657">
      <w:r>
        <w:t>{"câu hỏi": "Bạn được cung cấp một loạt các đối tượng. Sắp xếp chúng thành các danh mục. - hoa tulip, mũ, cây lau nhà, quả địa cầu", "trả lời": "Hoa: hoa tulip\n\nMặt hàng quần áo: mũ\n\nĐồ dùng dọn dẹp: lau nhà\n\nVật phẩm địa lý: quả địa cầu"}</w:t>
      </w:r>
    </w:p>
    <w:p w14:paraId="0791719F" w14:textId="77777777" w:rsidR="003A1A11" w:rsidRDefault="00EC0657">
      <w:r>
        <w:t>{"câu hỏi": "Chẩn đoán sự cố với hệ thống đã cho. - Điều hòa trong văn phòng hoạt động không chính xác.", "trả lời": "Dựa trên thông tin hạn chế được cung cấp, không thể tự tin chẩn đoán sự cố với hệ thống điều hòa. Có thể có một số lý do khiến máy điều hòa không hoạt động chính xác, chẳng hạn như sự cố với bộ điều chỉnh nhiệt, bộ lọc khí bị tắc, rò rỉ môi chất lạnh, máy nén bị hỏng hoặc các vấn đề về điện. Để xác định nguyên nhân gốc rễ của vấn đề, cần gọi một kỹ thuật viên chuyên nghiệp để kiểm tra và chẩn đoán hệ thống."}</w:t>
      </w:r>
    </w:p>
    <w:p w14:paraId="71C09B47" w14:textId="77777777" w:rsidR="003A1A11" w:rsidRDefault="00EC0657">
      <w:r>
        <w:t>{"câu hỏi": "Đề xuất hai ví dụ về các bài kiểm tra không công bằng có thể được sử dụng trong lớp học.", "câu trả lời": "1. Một bài kiểm tra chứa một số lượng lớn các câu hỏi về các chủ đề không được đề cập hoặc thảo luận trong các bài học, mà dựa trên kiến thức hoặc nền tảng trước đó của học sinh. Điều này là không công bằng vì không phải tất cả học sinh đều có thể có cùng kiến thức hoặc kinh nghiệm nền tảng và họ không có cơ hội học và chuẩn bị cho các chủ đề trước đó. \ n \ n2. Một bài kiểm tra với các mức độ khó khác nhau cho các học sinh khác nhau, dựa trên nhận thức của giáo viên về khả năng của họ. Ví dụ, một giảng viên có thể đưa ra những câu hỏi khó hơn cho một học viên vì họ tin rằng học viên đó thông minh hoặc có khả năng, trong khi đưa ra những câu hỏi dễ hơn cho một học viên khác vì họ cho rằng học viên cần ít thử thách hơn. Điều này là không công bằng vì nó tạo ra một sân chơi không bình đẳng và không đánh giá chính xác kiến thức hoặc khả năng của học sinh."}</w:t>
      </w:r>
    </w:p>
    <w:p w14:paraId="0511EDAE" w14:textId="77777777" w:rsidR="003A1A11" w:rsidRDefault="00EC0657">
      <w:r>
        <w:t>{"question": "Chèn một chi tiết còn thiếu vào trích dẫn đã cho. - "Cách bạn có được ý nghĩa trong cuộc sống của mình là ____", "trả lời": "Cách bạn có được ý nghĩa trong cuộc sống của mình là cống hiến hết mình để yêu thương người khác, cho cộng đồng xung quanh bạn và tạo ra thứ gì đó mang lại cho bạn mục đích và ý nghĩa."</w:t>
      </w:r>
    </w:p>
    <w:p w14:paraId="1BD7DB7E" w14:textId="77777777" w:rsidR="003A1A11" w:rsidRDefault="00EC0657">
      <w:r>
        <w:t>{"câu hỏi": "Lập danh sách các biện pháp an toàn khi vận hành máy móc.", "trả lời": "1. Luôn đọc và làm theo hướng dẫn vận hành của nhà sản xuất trước khi vận hành máy móc. \n2. Mang thiết bị bảo vệ cá nhân thích hợp, chẳng hạn như kính bảo hộ, găng tay và bảo vệ tai. \n3. Tránh mặc quần áo rộng, đồ trang sức hoặc bất cứ thứ gì có thể bị kẹt trong máy móc. \n4. Hãy chắc chắn rằng tất cả các bảo vệ an toàn và lá chắn được đặt đúng vị trí và điều chỉnh đúng cách. \n5. Giữ cho khu vực làm việc sạch sẽ và không lộn xộn. \n6. Nhận biết môi trường xung quanh bạn và giữ những người khác ở khoảng cách an toàn trong khi vận hành máy móc. \n7. Không bao giờ vận hành máy móc trong khi chịu ảnh hưởng của ma túy hoặc rượu. \n8. Không bao giờ tiếp cận với bất kỳ bộ phận nào của máy trong khi nó đang chạy. \n9. Luôn tắt và rút phích cắm máy móc khi thực hiện bảo trì, điều chỉnh hoặc sửa chữa. \n10. Hãy cảnh giác và chú ý đến những gì bạn đang làm mọi lúc khi vận hành máy móc."}</w:t>
      </w:r>
    </w:p>
    <w:p w14:paraId="430C3BDA" w14:textId="77777777" w:rsidR="003A1A11" w:rsidRDefault="00EC0657">
      <w:r>
        <w:lastRenderedPageBreak/>
        <w:t>{"câu hỏi": "Đề xuất một cách để giảm ô nhiễm trong thành phố nhất định. - Los Angeles", "trả lời": "Có một số cách có thể giảm ô nhiễm ở Los Angeles. Một số gợi ý về những gì cộng đồng và chính phủ có thể làm bao gồm: \ n \ n1. Thúc đẩy giao thông công cộng: Khuyến khích sử dụng hệ thống giao thông công cộng LA \u2019s có thể làm giảm đáng kể lượng khí thải ô nhiễm từ ô tô. Thành phố có thể cải thiện hệ thống giao thông công cộng và cung cấp các ưu đãi cho những người thường xuyên sử dụng nó. \ n \ n2. Khuyến khích đi chung xe: Đi chung xe là một cách tuyệt vời để giảm số lượng ô tô trên đường, từ đó làm giảm ô nhiễm. Thành phố có thể làm việc với các công ty và tập đoàn trong việc thiết lập hệ thống đi chung xe cho nhân viên của họ. \ n \ n3. Thúc đẩy đi xe đạp và đi bộ: L.A có thể trở nên thân thiện hơn với người đi bộ và người đi xe đạp bằng cách cải thiện cơ sở hạ tầng và khuyến khích mọi người chọn phương thức giao thông bền vững hơn cho những chuyến đi ngắn hơn. Thắt chặt các quy định về khí thải xe: Các tiêu chuẩn khí thải nghiêm ngặt hơn đối với các phương tiện, đặc biệt là xe tải và xe buýt, có thể được đưa ra để đảm bảo rằng các phương tiện trên đường tạo ra ít ô nhiễm hơn. Thúc đẩy năng lượng sạch: Chương trình và sáng kiến thúc đẩy các nguồn năng lượng sạch như gió, mặt trời và thủy điện có thể làm giảm đáng kể ô nhiễm do các nguồn năng lượng truyền thống tạo ra. Tăng không gian xanh: Bằng cách trồng nhiều cây xanh hơn và tạo ra nhiều công viên hơn, thành phố có thể hướng tới việc bù đắp một số ô nhiễm do công dân tạo ra. Đây chỉ là một số cách có thể giảm ô nhiễm ở Los Angeles. Bằng cách làm việc cùng nhau và hành động quyết đoán, chúng ta có thể giúp bảo vệ môi trường và làm cho L.A trở thành một nơi sạch sẽ và lành mạnh hơn để sống."}</w:t>
      </w:r>
    </w:p>
    <w:p w14:paraId="4760F42F" w14:textId="77777777" w:rsidR="003A1A11" w:rsidRDefault="00EC0657">
      <w:r>
        <w:t>{"câu hỏi": "Mô tả nhật thực toàn phần.", "trả lời": "Nhật thực toàn phần là một sự kiện thiên văn hiếm gặp xảy ra khi mặt trăng đi qua trực tiếp giữa mặt trời và Trái đất, tạo ra một cái bóng làm tối đi trong giây lát một khu vực địa lý cụ thể trên hành tinh của chúng ta. Điều này tạo ra một hiệu ứng đầy cảm hứng và trực quan tuyệt đẹp trên bầu trời, vì mặt trăng tạm thời chặn ánh sáng mặt trời và ngày biến thành đêm trong một khoảnh khắc ngắn ngủi. Trong nhật thực toàn phần, bầu trời trở nên đủ tối để các ngôi sao và hành tinh có thể nhìn thấy được, và vành nhật hoa của mặt trời, một quầng khí nóng bao quanh mặt trời, cũng có thể nhìn thấy được. Nhật thực toàn phần có thể kéo dài tới khoảng 7,5 phút, mặc dù hầu hết chỉ kéo dài trong vài phút. Chúng thường xảy ra khoảng 18 tháng một lần và chỉ có thể được nhìn thấy từ một khu vực cụ thể 375 năm một lần. Đó là một trải nghiệm khó quên đối với những ai may mắn được chứng kiến hiện tượng tự nhiên này."}</w:t>
      </w:r>
    </w:p>
    <w:p w14:paraId="6D848EAE" w14:textId="77777777" w:rsidR="003A1A11" w:rsidRDefault="00EC0657">
      <w:r>
        <w:t>{"câu hỏi": "Các đường thẳng -2x + y = k và 0,5x + y = 14 giao nhau khi x = -8,4. Giá trị của k là gì?", "trả lời": "Chúng ta có thể tìm giá trị của k bằng cách thay thế giá trị đã cho của x vào các phương trình và giải cho y, sau đó thay thế cả x và y vào một trong các phương trình để giải cho k.\n\nĐầu tiên, thay x = -8,4 vào phương trình thứ hai, 0,5x + y = 14, chúng ta có thể giải cho y:  \n\n0.5(-8.4) + y = 14 \n-4.2 + y = 14 \ny = 18.2 \n\nTiếp theo, thay thế x = -8.4 và y = 18.2 vào phương trình đầu tiên, -2x + y = k, chúng ta có thể giải cho k: \n\n-2(-8.4) + 18.2 = k \n16.8 + 18.2 = k \nk = 35\n\nNgoài ra, chúng ta có thể loại bỏ y bằng cách trừ phương trình thứ nhất khỏi phương trình thứ hai, cho :\n\n0,5x - (-2x) = 14 - k \n2.5x = 14 - k \n\nThay thế x = -8,4,  Chúng ta nhận được: \n\n14 - k = 2,5*(-8,4) \n14 - k = -21 \nk = 35"}</w:t>
      </w:r>
    </w:p>
    <w:p w14:paraId="1162A0BA" w14:textId="77777777" w:rsidR="003A1A11" w:rsidRDefault="00EC0657">
      <w:r>
        <w:lastRenderedPageBreak/>
        <w:t>{"câu hỏi": "Phát triển ba ý tưởng câu chuyện tiềm năng cho lời nhắc đã cho. - Một hoàng tử phải đối mặt với sự lựa chọn giữa hai con đường khó khăn.", "trả lời": "1. Một hoàng tử trẻ phải lựa chọn giữa việc trung thành với vương quốc của mình và hoàn thành nhiệm vụ của mình hoặc làm theo trái tim và kết hôn với một thường dân, người mà anh ta yêu thương sâu sắc. Con đường này khiến anh ta thách thức các truyền thống và kỳ vọng của những người xung quanh, buộc anh ta phải đối mặt với sự hỗn loạn và chống đối để đứng lên cho những gì anh ta tin tưởng. \ n \ n2. Một vương quốc phải đối mặt với nguy hiểm sắp xảy ra và hoàng tử phải đưa ra quyết định. Anh ta phải lựa chọn dẫn dắt quân đội của mình vào một trận chiến với các lực lượng kẻ thù có ý định chiếm lấy vương quốc của anh ta hoặc làm hòa với họ bằng cách đồng ý với một hiệp ước khiến vương quốc của anh ta gặp rủi ro trong dài hạn, nhưng đảm bảo sự an toàn của người dân anh ta trong hiện tại. \n\n3. Một hoàng tử phải đối mặt với tình thế tiến thoái lưỡng nan khi lựa chọn giữa hai ứng cử viên để trở thành người hứa hôn của mình. Đầu tiên là một người bạn thời thơ ấu, một công chúa, người đã được cha mẹ và các chuẩn mực xã hội chọn làm người phù hợp hoàn hảo của mình. Người thứ hai là một người mà anh ta đã cải trang gặp trong khi khám phá vương quốc của mình, một thường dân, người đã mở mắt ra trước những điều kỳ diệu của tình yêu và hạnh phúc, nhưng có thể gây ra sự náo động và hỗn loạn trong vương quốc của anh ta."}</w:t>
      </w:r>
    </w:p>
    <w:p w14:paraId="0FBCA842" w14:textId="77777777" w:rsidR="003A1A11" w:rsidRDefault="00EC0657">
      <w:r>
        <w:t>{"câu hỏi": "Các yếu tố khác nhau của mạch điện là gì?", "câu trả lời": "Một mạch điện bao gồm các phần tử khác nhau hoạt động cùng nhau để kiểm soát dòng điện tích và truyền năng lượng. Các yếu tố thiết yếu của mạch điện là: \ n \ n1. Nguồn điện: Đây có thể là pin, máy phát điện hoặc các nguồn năng lượng điện khác cung cấp chênh lệch điện thế (điện áp) trong mạch. \ n \ n2. Dây dẫn: Chúng là vật liệu cung cấp điện trở thấp đối với dòng điện, ví dụ, dây làm bằng đồng hoặc nhôm, được sử dụng để kết nối các phần tử khác của mạch. \ n \ n3. Tải trọng: Điều này đề cập đến các thiết bị hoặc thành phần tiêu thụ năng lượng điện và chuyển đổi nó thành các dạng năng lượng khác như ánh sáng, nhiệt hoặc chuyển động. Ví dụ bao gồm bóng đèn, động cơ điện và các thiết bị khác nhau. \ n \ n4. Các yếu tố điều khiển: Đây là những thành phần được sử dụng để điều chỉnh dòng điện, BẬT / TẮT mạch hoặc dòng điện một chiều đến các phần khác nhau của mạch. Chúng bao gồm các công tắc, rơle, hoặc thậm chí bóng bán dẫn và vi điều khiển. \ n \ n5. Các yếu tố bảo vệ: Đây là những thành phần giúp bảo vệ mạch và các thành phần của nó khỏi bị hư hỏng do quá tải hoặc ngắn mạch. Danh mục này bao gồm cầu chì, bộ ngắt mạch và bộ chống sét lan truyền. \ n \ nTóm lại, một mạch điện cơ bản được hình thành khi nguồn điện, tải và dây dẫn được kết nối trong một vòng kín, cho phép dòng điện chạy qua mạch và cấp nguồn cho tải. Ngoài ra, các yếu tố điều khiển và các yếu tố bảo vệ có thể được bao gồm để điều chỉnh và bảo vệ mạch."}</w:t>
      </w:r>
    </w:p>
    <w:p w14:paraId="538FB7A7" w14:textId="77777777" w:rsidR="003A1A11" w:rsidRDefault="00EC0657">
      <w:r>
        <w:t xml:space="preserve">{"câu hỏi": "Biến bài thơ đã cho thành một câu chuyện - Mặt trăng ló dạng vào đêm hôm trước \nNhắc nhở tôi rằng tôi\u2019m vẫn ở đây \nNỗi đau sâu thẳm nhưng tôi sẽ đứng cao \nTình yêu của tôi mạnh mẽ như một bức tường lâu đài", "trả lời": "Có một đêm khi mặt trăng ló dạng trong ánh hào quang rực rỡ của nó, tỏa sáng rực rỡ trên nền trời đen. Khi ánh sáng rực rỡ của nó đổ xuống tôi, nó giống như một lời nhắc nhở nhẹ nhàng rằng bất chấp mọi thứ, tôi vẫn ở đây. Cuộc sống đã giáng cho tôi những cú đánh công bằng, và nỗi đau, đôi khi, dường như gần như không thể chịu đựng được. Nhưng bằng cách nào đó, qua tất cả, tôi biết rằng tôi sẽ vượt lên trên nó. Tôi sẽ đứng vững và đối mặt với nghịch cảnh. Tình yêu của </w:t>
      </w:r>
      <w:r>
        <w:lastRenderedPageBreak/>
        <w:t>tôi, tôi nhận ra, là thành trì sẽ giúp tôi vượt qua những thời điểm khó khăn. Đó là một sức mạnh không thể lay chuyển, kiên cường và kiên định, giống như những bức tường của một lâu đài, đứng vững trước sự tấn công không ngừng của thời gian và thời tiết. Mặt trăng, với sự hiện diện thanh thản của nó, đã nhắc nhở tôi về sức mạnh nằm trong tôi. Tôi biết rằng miễn là tôi có tình yêu, tôi sẽ luôn tìm thấy sự can đảm để tiếp tục, bất kể tỷ lệ cược. Đêm hôm trước có thể đã tối, nhưng mặt trăng đã mang theo một thông điệp về hy vọng và sự kiên cường, và tôi biết rằng tôi sẽ ổn thôi."}</w:t>
      </w:r>
    </w:p>
    <w:p w14:paraId="4B856D0A" w14:textId="77777777" w:rsidR="003A1A11" w:rsidRDefault="00EC0657">
      <w:r>
        <w:t>{"câu hỏi": "Mô tả những gì đã xảy ra khi nhân vật chính lần đầu tiên gặp tình yêu của mình.", "Trả lời": "Là một mô hình ngôn ngữ AI, tôi không có bối cảnh của một nhân vật chính cụ thể hoặc câu chuyện tình yêu của anh ấy. Cậu có thể vui lòng cung cấp thêm thông tin về nhân vật chính, người yêu của anh ấy, và tình huống họ gặp nhau lần đầu tiên để tôi có thể đưa ra câu trả lời thích hợp được không?"}</w:t>
      </w:r>
    </w:p>
    <w:p w14:paraId="58B4FDA3" w14:textId="77777777" w:rsidR="003A1A11" w:rsidRDefault="00EC0657">
      <w:r>
        <w:t>{"câu hỏi": "Đưa ra giải pháp ngăn ngừa ô nhiễm biển do nhựa gây ra.", "Trả lời": "Ngăn ngừa ô nhiễm biển do nhựa có thể đạt được thông qua việc thực hiện các biện pháp khác nhau, bao gồm: \n\n1. Giảm thiểu, tái sử dụng và tái chế: Khuyến khích mọi người giảm sử dụng nhựa bằng cách chọn các lựa chọn có thể tái sử dụng, chẳng hạn như chai nước và túi tạp hóa, có thể làm giảm đáng kể lượng chất thải nhựa cuối cùng rơi vào đại dương. Thực hiện các chương trình tái chế hiệu quả cũng có thể đảm bảo rằng chất thải nhựa được xử lý đúng cách và không gây ô nhiễm môi trường biển. Cải thiện quản lý chất thải: Cải thiện hệ thống quản lý chất thải trên đất liền có thể ngăn chặn chất thải nhựa xâm nhập vào đường thủy dẫn ra đại dương. Điều này bao gồm xử lý chất thải đúng cách, cải thiện thu gom chất thải và nâng cao nhận thức cộng đồng về tác hại của việc xả rác. \ n \ n3. Cấm nhựa sử dụng một lần: Chính phủ có thể thực hiện lệnh cấm đối với các mặt hàng nhựa sử dụng một lần, chẳng hạn như ống hút, đồ dùng và túi hàng tạp hóa. Những vật phẩm này là một số chất ô nhiễm phổ biến nhất được tìm thấy trong đại dương, vì vậy việc cấm sử dụng chúng có thể có tác động đáng kể. \ n \ n4. Sáng kiến làm sạch đại dương: Hỗ trợ các tổ chức tập trung vào các sáng kiến làm sạch đại dương có thể giúp loại bỏ ô nhiễm nhựa đã có trong môi trường biển. Những sáng kiến này sử dụng nhiều phương pháp khác nhau, chẳng hạn như triển khai thuyền dọn dẹp và lắp đặt các rào cản có thể thu gom rác thải nhựa. Quy định ngành: Các quy định có thể được áp dụng cho các ngành công nghiệp để giảm thiểu việc sử dụng nhựa và đảm bảo rằng họ chịu trách nhiệm xử lý chất thải đúng cách. Các công ty có thể được khuyến khích chuyển sang các lựa chọn đóng gói bền vững hơn và thực hiện các hệ thống khép kín để giảm thiểu chất thải. Thực hiện các biện pháp này có thể ngăn ngừa ô nhiễm biển do nhựa gây ra và có thể bảo vệ hệ sinh thái biển mong manh khỏi bị tổn hại thêm.</w:t>
      </w:r>
    </w:p>
    <w:p w14:paraId="32732A5C" w14:textId="77777777" w:rsidR="003A1A11" w:rsidRDefault="00EC0657">
      <w:r>
        <w:t>{"câu hỏi": "Matterhorn là loại núi nào?", "câu trả lời": "Matterhorn là một ví dụ về đỉnh kim tự tháp hoặc một ngọn núi hình sừng. Loại núi này được hình thành do sự xói mòn vật lý dữ dội của nhiều vòng tròn xung quanh nó, dẫn đến hình dạng dốc và nhọn như đã thấy trong Matterhorn."}</w:t>
      </w:r>
    </w:p>
    <w:p w14:paraId="072CE497" w14:textId="77777777" w:rsidR="003A1A11" w:rsidRDefault="00EC0657">
      <w:r>
        <w:t xml:space="preserve">{"câu hỏi": "Hãy nghĩ ra một cách sáng tạo để tổ chức sinh nhật bạn bè của bạn trong năm nay", "câu trả lời": "Một cách sáng tạo để tổ chức sinh nhật cho bạn bè của bạn trong năm </w:t>
      </w:r>
      <w:r>
        <w:lastRenderedPageBreak/>
        <w:t>nay là lên kế hoạch cho một bữa tiệc bất ngờ ảo cho họ. Phối hợp với bạn bè và thành viên gia đình khác để tạo dựng phim video với tin nhắn sinh nhật được cá nhân hóa cho bạn bè của bạn. Lên kế hoạch thưởng thức một bữa ăn hoặc món tráng miệng cùng nhau, bằng cách yêu cầu mọi người gọi món từ cùng một nhà hàng hoặc nướng cùng một công thức, để bạn có thể trải nghiệm món ăn cùng nhau. Bạn cũng có thể sắp xếp việc giao quà, bóng bay và đồ trang trí đến nhà của họ, để họ cảm thấy được yêu thương hơn trong ngày đặc biệt của họ. Kết thúc lễ kỷ niệm bằng một đêm trò chơi ảo hoặc buổi hát karaoke để tiếp tục bữa tiệc."}</w:t>
      </w:r>
    </w:p>
    <w:p w14:paraId="604A2E2D" w14:textId="77777777" w:rsidR="003A1A11" w:rsidRDefault="00EC0657">
      <w:r>
        <w:t>{"câu hỏi": "Đề xuất một cách sáng tạo để giảm căng thẳng sau một ngày dài", "trả lời": "Một cách sáng tạo để giảm căng thẳng sau một ngày dài có thể là tham gia vào một hoạt động thủ công, chẳng hạn như vẽ tranh, đan lát hoặc gốm. Nghỉ ngơi từ công nghệ và tập trung vào việc tạo ra một cái gì đó bằng tay của chính bạn có thể là một trải nghiệm nhẹ nhàng và bổ ích. Chọn màu sắc và hoa văn, làm việc với các kết cấu khác nhau và xem sáng tạo của bạn hình thành có thể là một cách tuyệt vời để thư giãn và giải tỏa tâm trí của bạn. Ngoài ra, khi kết thúc hoạt động, bạn sẽ tạo ra thứ gì đó độc đáo mà bạn có thể tự hào, điều này cũng có thể thúc đẩy tâm trạng và cảm giác hoàn thành của bạn."}</w:t>
      </w:r>
    </w:p>
    <w:p w14:paraId="18DA4C77" w14:textId="77777777" w:rsidR="003A1A11" w:rsidRDefault="00EC0657">
      <w:r>
        <w:t>{"câu hỏi": "Hãy nghĩ ra một cách sáng tạo để thể hiện sự đánh giá cao đối với ai đó", "câu trả lời": "Một cách sáng tạo để thể hiện sự đánh giá cao đối với ai đó là tạo ra một lọ biết ơn được cá nhân hóa. Đây là cách thực hiện:\n\n1. Lấy một lọ thợ xây, một vài tờ giấy màu nhỏ, một cây bút và một số ruy băng hoặc nhãn dán trang trí. \ n2. Dành thời gian để suy nghĩ về người mà bạn muốn thể hiện sự đánh giá cao và viết ra những điều bạn biết ơn về họ trên những tờ giấy nhỏ. Đây có thể là những khoảnh khắc hoặc đặc điểm cụ thể về người mà bạn đánh giá cao. \ n3. Gấp giấy tờ và đặt chúng vào bình.\n4. Trang trí lọ bằng ruy băng, nhãn dán hoặc bất kỳ yếu tố sáng tạo nào khác tạo thêm dấu ấn cá nhân. \ n5. Tặng lọ biết ơn cho người mà bạn đánh giá cao, và cho họ biết rằng bất cứ khi nào họ cần một sự thúc đẩy, họ có thể thò tay vào bình và đọc một trong những ghi chú để nhắc nhở bản thân rằng họ được đánh giá cao như thế nào. \n\n Đây là một cách chu đáo và độc đáo để cho ai đó thấy bạn coi trọng họ như thế nào và chắc chắn sẽ mang lại nụ cười trên khuôn mặt họ."}</w:t>
      </w:r>
    </w:p>
    <w:p w14:paraId="09B43C16" w14:textId="77777777" w:rsidR="003A1A11" w:rsidRDefault="00EC0657">
      <w:r>
        <w:t>{"question": "Tạo một tiêu đề với 7 từ để nắm bắt câu chuyện sau đây. - Một nhà hoạt động đã đệ đơn kiện chính phủ về việc khai thác gỗ bất hợp pháp trong cộng đồng của mình.", "trả lời": "\"Nhà hoạt động kiện chính phủ về việc khai thác gỗ cộng đồng bất hợp pháp\"}</w:t>
      </w:r>
    </w:p>
    <w:p w14:paraId="6271DD13" w14:textId="77777777" w:rsidR="003A1A11" w:rsidRDefault="00EC0657">
      <w:r>
        <w:t xml:space="preserve">{"câu hỏi": "So sánh và đối chiếu các hình thức chính phủ khác nhau ở Bắc và Nam Triều Tiên.", "Trả lời": "Bắc và Nam Triều Tiên, mặc dù có chung lịch sử và địa lý, về cơ bản có các hình thức chính phủ khác nhau. Bắc Triều Tiên có một chính phủ cộng sản toàn trị được đặc trưng bởi mức độ tập trung cao, sự kiểm soát chặt chẽ của chính phủ đối với mọi khía cạnh của cuộc sống và thiếu tự do chính trị hoặc tự do dân sự. Hệ tư tưởng chính thức của đất nước, được gọi là Juche, nhấn mạnh sự tự lực, và chính phủ của nó được cấu trúc xung quanh một sự sùng bái cá nhân dành cho gia đình Kim, đã cai trị đất nước kể từ khi thành lập vào năm 1948. Đất nước này là một nhà nước độc đảng, với Đảng Lao động Triều Tiên nắm giữ độc quyền hoàn toàn về quyền lực chính trị. Nền kinh tế gần như hoàn toàn do nhà nước điều hành, với rất ít doanh nghiệp tư nhân. Ngược lại, Hàn Quốc hoạt động dưới một nước cộng hòa dân chủ đại diện tổng thống. Điều này có nghĩa là Tổng thống Hàn Quốc vừa </w:t>
      </w:r>
      <w:r>
        <w:lastRenderedPageBreak/>
        <w:t>là nguyên thủ quốc gia vừa là người đứng đầu chính phủ, và người đó được bầu bằng phiếu phổ thông. Đất nước này có một hệ thống đa đảng, cho phép nhiều đảng chính trị giữ ghế trong Quốc hội và cũng cạnh tranh trong các cuộc bầu cử quốc gia. Chính phủ dựa trên sự phân chia quyền lực, với các nhánh hành pháp, lập pháp và tư pháp hoạt động độc lập. Hàn Quốc có một nền kinh tế thị trường nhấn mạnh vào doanh nghiệp tư nhân, và được coi là một trong những ví dụ điển hình nhất của cái gọi là "phép màu Đông Á", nơi tăng trưởng kinh tế nhanh chóng diễn ra trong nửa sau của thế kỷ 20. Bắc Triều Tiên là một nhà nước cộng sản độc đảng với nền kinh tế nhà nước được kiểm soát chặt chẽ, trong khi Hàn Quốc là một nước cộng hòa dân chủ với hệ thống đa đảng và nền kinh tế thị trường.</w:t>
      </w:r>
    </w:p>
    <w:p w14:paraId="453B0DE0" w14:textId="77777777" w:rsidR="003A1A11" w:rsidRDefault="00EC0657">
      <w:r>
        <w:t>{"câu hỏi": "Tiêu đề của bộ phim Harry Potter thứ tư là gì?", "câu trả lời": "Tiêu đề của bộ phim Harry Potter thứ tư là \"Harry Potter và Chiếc cốc lửa.\""}</w:t>
      </w:r>
    </w:p>
    <w:p w14:paraId="05901A67" w14:textId="77777777" w:rsidR="003A1A11" w:rsidRDefault="00EC0657">
      <w:r>
        <w:t>{"câu hỏi": "Giải thích tầm quan trọng của quyền mang vũ khí theo Tu chính án thứ hai.", "trả lời": "Tu chính án thứ hai của Hiến pháp Hoa Kỳ bảo vệ quyền của các cá nhân được giữ và mang vũ khí. Quyền này được nhiều người Mỹ coi là quan trọng vì nhiều lý do khác nhau. Một trong những lý do chính là quyền mang vũ khí được coi là một thành phần thiết yếu của tự do và tự chủ cá nhân. Theo quan điểm này, khả năng sở hữu vũ khí được xem như một phương tiện tự vệ và bảo vệ chống lại các mối đe dọa tiềm tàng, cả từ các cá nhân khác và từ chính phủ. Trong bối cảnh của giai đoạn lịch sử mà Tu chính án thứ hai được viết, quyền mang vũ khí cũng được coi là một biện pháp bảo vệ chống lại sự chuyên chế tiềm tàng của chính quyền trung ương. Nhiều người trong số những người sáng lập tin rằng một quần chúng vũ trang là cần thiết để ngăn chặn chính phủ trở nên áp bức và xâm phạm các quyền và tự do của người dân. Ngoài ra, đối với một số người, quyền mang vũ khí gắn liền với các giá trị văn hóa và truyền thống. Săn bắn và bắn súng thể thao đã ăn sâu vào nhiều cộng đồng người Mỹ, và khả năng sở hữu súng được coi là một phần quan trọng của những truyền thống này. Nhìn chung, quyền mang vũ khí được nhiều người coi là một thành phần thiết yếu của tự do cá nhân, bảo vệ và bản sắc văn hóa.</w:t>
      </w:r>
    </w:p>
    <w:p w14:paraId="04519499" w14:textId="77777777" w:rsidR="003A1A11" w:rsidRDefault="00EC0657">
      <w:r>
        <w:t>{"câu hỏi": "Đặt tên cho một nhánh của chính phủ Hoa Kỳ.", "trả lời": "Một nhánh của chính phủ Hoa Kỳ là nhánh hành pháp."}</w:t>
      </w:r>
    </w:p>
    <w:p w14:paraId="48BE6761" w14:textId="77777777" w:rsidR="003A1A11" w:rsidRDefault="00EC0657">
      <w:r>
        <w:t xml:space="preserve">{"câu hỏi": "Viết bốn bài viết về chủ đề tiền điện tử với tối thiểu 300 từ mỗi bài.", "câu trả lời": "**Điều 1: Tiền điện tử là gì?**\n\nCryptocurrency là một loại tiền kỹ thuật số hoặc ảo sử dụng mật mã để bảo mật và hoạt động độc lập với bất kỳ cơ quan tập trung nào, chẳng hạn như chính phủ hoặc ngân hàng. Không giống như các loại tiền tệ truyền thống, tiền điện tử chỉ tồn tại trực tuyến và có thể được trao đổi giữa các cá nhân mà không cần trung gian, mang lại sự linh hoạt và ẩn danh cao hơn trong các giao dịch. Tiền điện tử đầu tiên, Bitcoin, được tạo ra vào năm 2009 như một phương tiện cho phép các cá nhân thực hiện các giao dịch mà không cần các tổ chức tài chính. Khi tiền điện tử trở nên phổ biến, ngày càng có nhiều loại được tạo ra, mỗi loại có các tính năng và phương pháp hoạt động độc đáo riêng. Ngày nay, có hơn 2.000 loại tiền điện tử khác nhau, bao gồm Ethereum, Litecoin và Ripple. Một trong những tính năng chính của tiền điện tử là bản chất phi tập trung của nó. Thay vì được kiểm soát bởi một cơ quan trung ương, nó bị chi phối bởi các thuật toán và hệ thống máy tính phức tạp. Các hệ thống này ghi lại và xác minh các giao dịch trên một sổ cái công </w:t>
      </w:r>
      <w:r>
        <w:lastRenderedPageBreak/>
        <w:t>khai được gọi là blockchain, được duy trì bởi một mạng lưới người dùng. Cách tiếp cận phi tập trung này cho phép minh bạch và bảo mật cao hơn, vì không có điểm thất bại hoặc cơ hội duy nhất cho gian lận. \n \ n Mặc dù tiềm năng của nó, tiền điện tử không phải là không có những thách thức của nó. Do tính chất phần lớn không được kiểm soát, nó có liên quan đến các hoạt động bất hợp pháp như rửa tiền và buôn bán ma túy. Ngoài ra, giá trị của tiền điện tử có thể biến động mạnh và có nguy cơ thua lỗ lớn khi đầu tư vào chúng. Tuy nhiên, tiền điện tử mang đến những cơ hội thú vị cho tương lai của tài chính, cho phép các cá nhân kiểm soát tốt hơn các giao dịch tài chính và bảo mật của chính họ. Khi công nghệ và cơ sở hạ tầng hỗ trợ tiền điện tử tiếp tục phát triển, nó có khả năng trở thành một tính năng ngày càng nổi bật trong bối cảnh tài chính. \ n \ n ** Điều 2: Cách đầu tư vào tiền điện tử **\n \ n Đầu tư vào tiền điện tử có thể là một liên doanh thú vị và sinh lợi, nhưng điều quan trọng là phải hiểu rủi ro và thực hiện thẩm định của bạn trước khi đưa ra bất kỳ quyết định nào. Không giống như các khoản đầu tư truyền thống, tiền điện tử không được hỗ trợ bởi bất kỳ tài sản hữu hình hoặc bảo lãnh nào của chính phủ và giá trị của nó có thể dao động dữ dội trong một khoảng thời gian ngắn. Bước đầu tiên trong việc đầu tư vào tiền điện tử là chọn một sàn giao dịch có uy tín. Có nhiều tùy chọn có sẵn, mỗi tùy chọn có cấu trúc phí và giao diện người dùng riêng. Điều quan trọng là phải thực hiện nghiên cứu của bạn và chọn một sàn giao dịch được thiết lập tốt và có hồ sơ theo dõi vững chắc. Khi bạn đã chọn một sàn giao dịch, bạn sẽ cần tạo một tài khoản và thiết lập ví để lưu trữ tiền điện tử của mình. \ n \ nKhi bạn đã thiết lập tài khoản, bạn có thể chọn loại tiền điện tử bạn muốn đầu tư. Trong khi Bitcoin"}</w:t>
      </w:r>
    </w:p>
    <w:p w14:paraId="4B90DE1D" w14:textId="77777777" w:rsidR="003A1A11" w:rsidRDefault="00EC0657">
      <w:r>
        <w:t xml:space="preserve">{"câu hỏi": "Thảo luận về những nỗ lực của Liên Hợp Quốc nhằm thúc đẩy hòa bình thế giới.", "Trả lời": "Liên Hợp Quốc (LHQ) là một tổ chức quốc tế được thành lập vào năm 1945 để thúc đẩy hòa bình, an ninh và hợp tác giữa các quốc gia. Những nỗ lực của nó để thúc đẩy hòa bình thế giới là rất nhiều và đang diễn ra, và một số hoạt động và sáng kiến chính của nó bao gồm: \ n \ n1. Hoạt động gìn giữ hòa bình: LHQ triển khai lực lượng gìn giữ hòa bình đến các khu vực xung đột trên khắp thế giới để giám sát lệnh ngừng bắn, bảo vệ dân thường và tạo điều kiện cho việc cung cấp viện trợ nhân đạo. Các hoạt động này giúp ngăn chặn sự leo thang bạo lực và tạo điều kiện cần thiết cho các cuộc đàm phán hòa bình và giải quyết xung đột. Phòng ngừa xung đột và hòa giải: LHQ tích cực làm việc để ngăn chặn xung đột phát sinh hoặc leo thang thông qua hòa giải, đàm phán và các biện pháp hòa bình khác. Những nỗ lực này thường liên quan đến cam kết ngoại giao cấp cao và có thể bao gồm việc bổ nhiệm các đặc phái viên hoặc trung gian hòa giải để làm việc với các bên trong cuộc xung đột. Hỗ trợ nhân đạo: Trong các tình huống xung đột hoặc khủng hoảng, LHQ cung cấp hỗ trợ nhân đạo quan trọng, bao gồm viện trợ lương thực, nơi ở, chăm sóc y tế và bảo vệ cho các nhóm dân cư dễ bị tổn thương. Những hoạt động này giúp giảm bớt đau khổ và ngăn ngừa xung đột hơn nữa. \n\n4. Giải trừ quân bị và không phổ biến vũ khí hạt nhân: Liên Hợp Quốc hoạt động để kiểm soát sự lan rộng của vũ khí, bao gồm vũ khí thông thường, vũ khí hủy diệt hàng loạt, vũ khí nhỏ và vũ khí hạng nhẹ. Bằng cách giảm mối đe dọa do những vũ khí này gây ra, Liên Hợp Quốc tìm cách ngăn chặn bạo lực và thúc đẩy hòa bình và an ninh. Thúc đẩy nhân quyền: LHQ thúc đẩy sự tôn trọng nhân quyền và các quyền tự do cơ bản như một thành phần thiết yếu của hòa bình và an ninh. Bằng cách ủng hộ việc bảo vệ các quyền này, LHQ hoạt động để ngăn chặn các cuộc xung đột và lạm dụng có thể làm suy yếu hòa bình. Tóm lại, LHQ đóng một vai trò quan trọng trong việc thúc đẩy hòa bình thế giới </w:t>
      </w:r>
      <w:r>
        <w:lastRenderedPageBreak/>
        <w:t>thông qua các nỗ lực ngăn ngừa và quản lý xung đột, bảo vệ các nhóm dân cư dễ bị tổn thương, thúc đẩy nhân quyền và kiểm soát sự lan rộng của vũ khí. Công việc của nó tiếp tục tạo ra tác động tích cực cho hàng triệu người trên khắp thế giới."}</w:t>
      </w:r>
    </w:p>
    <w:p w14:paraId="0FA5CB44" w14:textId="77777777" w:rsidR="003A1A11" w:rsidRDefault="00EC0657">
      <w:r>
        <w:t>{"câu hỏi": "Tóm tắt việc sử dụng di truyền học trong y học hiện đại với 5 câu.", "trả lời": "1. Di truyền học đóng một vai trò quan trọng trong y học hiện đại, giúp các nhà nghiên cứu hiểu được nguyên nhân gốc rễ của bệnh và cho phép phát triển các phương pháp điều trị cá nhân hóa. Xét nghiệm di truyền được sử dụng để chẩn đoán các rối loạn di truyền, xác định các cá nhân có thể có nguy cơ mắc một số bệnh nhất định và xác định quá trình hành động tốt nhất để điều trị các tình trạng. \ n \ n3. Pharmacogenomics là một lĩnh vực sử dụng thông tin di truyền của một cá nhân để xác định phản ứng của họ với thuốc, cho phép kê đơn an toàn và hiệu quả hơn. \ n \ n4. Liệu pháp gen là một lĩnh vực y học đang phát triển, nơi các gen khiếm khuyết chịu trách nhiệm về bệnh tật được thay thế, sửa chữa hoặc bổ sung bằng những gen khỏe mạnh, cung cấp một phương pháp chữa trị tiềm năng cho nhiều rối loạn di truyền. \ n \ n5. Các công nghệ mới như chỉnh sửa bộ gen và CRISPR đang cách mạng hóa y học, cho phép sửa đổi nhắm mục tiêu vào bộ gen, đưa ra khả năng ngăn ngừa hoặc điều trị nhiều bệnh di truyền.</w:t>
      </w:r>
    </w:p>
    <w:p w14:paraId="6673A32D" w14:textId="77777777" w:rsidR="003A1A11" w:rsidRDefault="00EC0657">
      <w:r>
        <w:t>{"câu hỏi": "Tạo ra một bài thơ hài hước về biển.", "câu trả lời": "Ôi, biển thật đáng yêu,\nVới sự rộng lớn và bí ẩn của nó,\nVới những sinh vật lớn và những sinh vật nhỏ,\nĐó là một xứ sở thần tiên cho tất cả chúng ta!\n\nNhững con cá heo nhảy với niềm vui như vậy,\nNhững con cua đánh đắm trái và phải,\nNhững con mòng biển kêu gào và vỗ cánh,\nCá ngựa lắc lư theo xích đu của dòng chảy.\n\nCon bạch tuộc với tám chân dài,\ nLà khá joker, chốt ngớ ngẩn của biển, \ nNó thay đổi màu sắc và thích ẩn nấp, \ n Trong số các rạn san hô, nó sẽ cư trú.\n\nCá mập, vua của đại dương rộng lớn,\nBơi với tốc độ, rất nhanh,\nNhưng với một nụ cười răng rất rộng,\nBạn không thể không cười và đứng về phía nó.\n\nBiển cả,  Ôi biển, một nơi buồn cười như vậy,\nThật tràn đầy sức sống và đầy ân sủng,\nMột thế giới để khám phá, một thế giới để xem,\nBiển, ôi biển, chúng con yêu Ngài!"}</w:t>
      </w:r>
    </w:p>
    <w:p w14:paraId="7D47ED61" w14:textId="77777777" w:rsidR="003A1A11" w:rsidRDefault="00EC0657">
      <w:r>
        <w:t>{"question": "Implement a class for deck of cards.", "answer": "Chắc chắn, đây là một ví dụ triển khai của một lớp Deck cho một bộ bài chơi tiêu chuẩn:\n\n'''python\nimport random\n\nclass Deck:\n def __init__(self):\n self.cards = []\n self.build()\n\n def build(self):\n self.cards = []\n for suit in [\"Hearts\", \"Diamonds\", \"Clubs\", \"Spades\"]:\n for value in range(1,  14):\n self.cards.append((value, suit))\n\n def shuffle(self):\n random.shuffle(self.cards)\n\n def draw_card(self):\n return self.cards.pop()\n\n def get_cards(self):\n return self.cards\n\n def __str__(self):\n return f\"Deck of {len(self.cards)} cards\"\n'''\n\n\nLớp Deck này có các phương thức để xây dựng một bộ bài mới,  Xáo trộn các lá bài, rút một lá bài từ đầu bộ bài và lấy trạng thái hiện tại của bộ bài. Nó cũng có một phương pháp '__str__' để cung cấp một biểu diễn chuỗi của bộ bài. Lưu ý rằng việc triển khai này lưu trữ các thẻ dưới dạng bộ '(value, suit)', vì vậy bạn có thể cần phải xử lý định dạng bộ dữ liệu này trong các phần khác của chương trình."}</w:t>
      </w:r>
    </w:p>
    <w:p w14:paraId="4B6AA1FE" w14:textId="77777777" w:rsidR="003A1A11" w:rsidRDefault="00EC0657">
      <w:r>
        <w:t xml:space="preserve">{"câu hỏi": "Ngôn ngữ được sử dụng rộng rãi nhất trên thế giới là gì?", "câu trả lời": "Ngôn ngữ được sử dụng rộng rãi nhất trên thế giới là tiếng Quan Thoại, với ước tính 918 triệu người bản ngữ và tổng số 1,3 tỷ người nói. Tuy nhiên, nếu chúng ta cũng tính cả những </w:t>
      </w:r>
      <w:r>
        <w:lastRenderedPageBreak/>
        <w:t>người nói ngôn ngữ thứ hai, tiếng Anh có tổng cộng khoảng 1,5 tỷ người nói, khiến nó trở thành ngôn ngữ có tổng số người nói nhiều nhất trên toàn thế giới."}</w:t>
      </w:r>
    </w:p>
    <w:p w14:paraId="54D55B93" w14:textId="77777777" w:rsidR="003A1A11" w:rsidRDefault="00EC0657">
      <w:r>
        <w:t>{"câu hỏi": "Mô tả mùi của một chiếc bánh mới nướng.", "câu trả lời": "Mùi của một chiếc bánh mới nướng ấm áp và mời gọi, với sự pha trộn giữa hương thơm ngọt và mặn tỏa ra trong không khí. Tùy thuộc vào loại bánh, bạn có thể phát hiện lớp vỏ bơ, bong tróc, kết hợp với hương thơm đậm đà của trái cây nấu chín, chẳng hạn như táo, đào hoặc anh đào, hoặc mùi hương hấp dẫn của quế, nhục đậu khấu và các loại gia vị khác. Nếu đó là một chiếc bánh mặn, bạn có thể nhận được mùi thơm của thịt nướng, thảo mộc và rau. Sự kết hợp của các mùi tạo ra một cảm giác thoải mái và không thể cưỡng lại."}</w:t>
      </w:r>
    </w:p>
    <w:p w14:paraId="1826E920" w14:textId="77777777" w:rsidR="003A1A11" w:rsidRDefault="00EC0657">
      <w:r>
        <w:t>{"question": "Đảo ngược thứ tự của các phần tử trong mảng sau: [1, 2, 3, 4, 5] - [1, 2, 3, 4, 5]", "answer": "Thứ tự đảo ngược của các phần tử trong mảng sẽ là [5, 4, 3, 2, 1]"}</w:t>
      </w:r>
    </w:p>
    <w:p w14:paraId="27CA387C" w14:textId="77777777" w:rsidR="003A1A11" w:rsidRDefault="00EC0657">
      <w:r>
        <w:t>{"câu hỏi": "Sửa câu sau: \"Họ đã làm việc chăm chỉ\". - \"Họ đã làm việc chăm chỉ", "trả lời": "\"Họ đang làm việc chăm chỉ.\""}</w:t>
      </w:r>
    </w:p>
    <w:p w14:paraId="13E5A7F2" w14:textId="77777777" w:rsidR="003A1A11" w:rsidRDefault="00EC0657">
      <w:r>
        <w:t>{"câu hỏi": "Kể tên ba đặc điểm của một nhân viên lý tưởng.", "câu trả lời": "Một nhân viên lý tưởng thường thể hiện các đặc điểm sau:\n\n1. Trách nhiệm: Một nhân viên lý tưởng chịu trách nhiệm hoàn toàn cho hành động của họ và chịu trách nhiệm về công việc của họ. Họ đáng tin cậy trong việc đáp ứng thời hạn, đúng giờ và luôn tạo ra công việc chất lượng cao. \ n \ n2. Khả năng thích ứng: Khả năng thích ứng với những thay đổi trong môi trường làm việc là một đặc điểm quan trọng đối với một nhân viên lý tưởng. Họ linh hoạt và có thể học hỏi nhanh chóng, chấp nhận những thách thức mới và tìm cách giải quyết vấn đề khi chúng phát sinh. \ n \ n3. Thái độ tích cực: Một nhân viên lý tưởng là người lạc quan, nhiệt tình và duy trì thái độ tích cực ngay cả trong những tình huống căng thẳng. Tư duy này truyền cảm hứng cho những người khác và dẫn đến một môi trường làm việc hiệu quả và thú vị hơn. Họ cũng là những người chơi theo nhóm, những người làm việc hợp tác để đạt được các mục tiêu chung."}</w:t>
      </w:r>
    </w:p>
    <w:p w14:paraId="6C68998C" w14:textId="77777777" w:rsidR="003A1A11" w:rsidRDefault="00EC0657">
      <w:r>
        <w:t>{"câu hỏi": "Tìm từ khóa trong câu sau: \"Con voi thật đẹp.\" - \"Con voi thật đẹp.\"", "câu trả lời": "Từ khóa trong câu \"Con voi đẹp.\" là \"voi\"."}</w:t>
      </w:r>
    </w:p>
    <w:p w14:paraId="03D77744" w14:textId="77777777" w:rsidR="003A1A11" w:rsidRDefault="00EC0657">
      <w:r>
        <w:t>{"câu hỏi": "Tu chính án thứ 2 của Hiến pháp Hoa Kỳ là gì", "câu trả lời": "Tu chính án thứ hai của Hiến pháp Hoa Kỳ quy định: \"Một lực lượng dân quân được quản lý tốt, cần thiết cho an ninh của một quốc gia tự do, quyền của người dân được giữ và mang vũ khí, sẽ không bị vi phạm.\" Sửa đổi này, một phần của Tuyên ngôn Nhân quyền,  bảo vệ quyền cá nhân mang vũ khí để bảo vệ bản thân và nhà nước."}</w:t>
      </w:r>
    </w:p>
    <w:p w14:paraId="7C07124A" w14:textId="77777777" w:rsidR="003A1A11" w:rsidRDefault="00EC0657">
      <w:r>
        <w:t>{"câu hỏi": "Tính nhiệt độ tính bằng Fahrenheit - 25\u00b0C", "trả lời": "Để chuyển đổi nhiệt độ từ độ C sang độ F, bạn có thể sử dụng công thức sau: F = C * (9/5) + 32 \n\nCho nhiệt độ đầu vào là 25\u00b0C:\nF = 25 * (9/5) + 32\nF = 45 + 32\nF = 77\u00b0F\n\nVì vậy, nhiệt độ 25\u00b0C tương đương với 77\u00b0F."}</w:t>
      </w:r>
    </w:p>
    <w:p w14:paraId="36558FA1" w14:textId="77777777" w:rsidR="003A1A11" w:rsidRDefault="00EC0657">
      <w:r>
        <w:t xml:space="preserve">{"câu hỏi": "Xác định các lĩnh vực mà IoT được sử dụng.", "trả lời": "IoT (Internet of Things) được sử dụng trong các lĩnh vực khác nhau bao gồm nhưng không giới hạn ở những điều </w:t>
      </w:r>
      <w:r>
        <w:lastRenderedPageBreak/>
        <w:t>sau:\n\n1. Tự động hóa nhà - Các thiết bị IoT được sử dụng rộng rãi để tự động hóa và điều khiển các hệ thống và thiết bị khác nhau trong nhà, chẳng hạn như chiếu sáng, sưởi ấm và điều hòa không khí. \ n \ n2. Chăm sóc sức khỏe - Công nghệ IoT đang chuyển đổi chăm sóc sức khỏe với theo dõi sức khỏe từ xa, y tế từ xa và các ứng dụng khác. \ n \ n3. Nông nghiệp - Các thiết bị IoT được sử dụng trong canh tác chính xác để cải thiện năng suất cây trồng, giảm chất thải và tăng hiệu quả. \ n \ n4. Sản xuất - IoT được sử dụng trong ngành sản xuất để tối ưu hóa quy trình sản xuất, cải thiện quản lý chuỗi cung ứng và giảm chi phí. \ n \ n5. Giao thông vận tải - IoT đang được sử dụng trong giao thông vận tải để cải thiện lưu lượng giao thông, giảm mức tiêu thụ nhiên liệu và tăng độ an toàn. \ n \ n6. Năng lượng - Công nghệ IoT được sử dụng trong lĩnh vực năng lượng để tối ưu hóa mức tiêu thụ năng lượng, giảm chất thải và nâng cao hiệu quả. \ n \ n7. Bán lẻ - IoT đang chuyển đổi ngành bán lẻ với giỏ hàng thông minh, tiếp thị được cá nhân hóa và các ứng dụng quản lý hàng tồn kho. \ n \ n8. Giám sát môi trường - Các thiết bị IoT được sử dụng để giám sát môi trường, giúp giảm ô nhiễm và cải thiện quản lý tài nguyên."}</w:t>
      </w:r>
    </w:p>
    <w:p w14:paraId="0B73D8F3" w14:textId="77777777" w:rsidR="003A1A11" w:rsidRDefault="00EC0657">
      <w:r>
        <w:t>{"question": "Phân loại các sản phẩm sau thành các danh mục \"essential\" hoặc \"non-essential\". - Táo, Sữa, Xe hơi, Chó", "Trả lời": "Cần thiết: Sữa, Táo\nKhông thiết yếu: Xe hơi, Chó."}</w:t>
      </w:r>
    </w:p>
    <w:p w14:paraId="7656A45C" w14:textId="77777777" w:rsidR="003A1A11" w:rsidRDefault="00EC0657">
      <w:r>
        <w:t>{"câu hỏi": "Tạo một ngày vui chơi cho 3 đứa trẻ. - Trẻ em: \nEve (8 tuổi), Peter (6 tuổi) và Mohammed (4 tuổi).", "trả lời": "Chắc chắn, tôi rất vui khi giúp lên kế hoạch cho một ngày chơi cho Eve, Peter và Mohammed. Dưới đây là một số ý tưởng về các hoạt động mà tất cả họ có thể thích và phù hợp với lứa tuổi của họ: \ n \ n1. Dã ngoại vui vẻ tại công viên - Bạn có thể đóng gói một số đồ ăn nhẹ, bánh sandwich và đồ uống ngon miệng và đi đến một công viên địa phương. Trẻ em có thể chơi cùng nhau trên xích đu, cầu trượt và các thiết bị sân chơi khác. Sẽ thật tuyệt vời khi họ tận hưởng các hoạt động ngoài trời và không khí trong lành. \ n \ n2. Nghệ thuật và thủ công - Thiết lập một chiếc bàn với nhiều loại đồ thủ công như giấy, keo, kéo, bút đánh dấu và long lanh. Cung cấp cho trẻ em một dự án cụ thể để làm việc hoặc để chúng sử dụng trí tưởng tượng của mình để tạo ra một cái gì đó độc đáo. \ n \ n3. Phim và bỏng ngô - Chọn một bộ phim phù hợp với lứa tuổi mà cả ba đứa trẻ sẽ thích xem. Làm một ít bỏng ngô và các món ăn nhẹ khác, và để bọn trẻ thưởng thức chương trình. \ n \ n4. Trò chơi trên bàn - Bạn có thể chọn một số trò chơi trên bàn phù hợp với mọi lứa tuổi và thiết lập một trạm chơi game tại nhà. Hoạt động này có thể cải thiện các kỹ năng xã hội và tư duy logic của trẻ. Bất kể bạn quyết định hoạt động nào, hãy đảm bảo tính đến sở thích và khả năng của mỗi trẻ. Với những ý tưởng này, ngày chơi sẽ thành công rực rỡ!"}</w:t>
      </w:r>
    </w:p>
    <w:p w14:paraId="74EC6590" w14:textId="77777777" w:rsidR="003A1A11" w:rsidRDefault="00EC0657">
      <w:r>
        <w:t xml:space="preserve">{"câu hỏi": "Đánh giá các sản phẩm sau theo thang điểm từ 1-10 (1 = Không tốt, 10 = Rất tốt) - iPad Pro, Máy tính xách tay, Máy tính để bàn", "câu trả lời": "Thật khó để tôi đánh giá các sản phẩm này theo thang điểm từ 1-10 mà không có thông tin bổ sung như thương hiệu, kiểu máy và sở thích người dùng cụ thể của chúng. Mỗi sản phẩm này có thể có mức chất lượng và sự hấp dẫn khác nhau tùy thuộc vào đặc điểm riêng của chúng. iPad Pro thường được coi là một thiết bị chất lượng cao và linh hoạt có thể được sử dụng cho cả mục đích cá nhân và chuyên nghiệp. Nhiều người đánh giá cao tính di động và hiệu suất mạnh mẽ của nó. Nếu không có bất kỳ thông tin cụ thể nào, tôi sẽ đánh giá nó là 8 trên 10. \ n \ nLaptops, </w:t>
      </w:r>
      <w:r>
        <w:lastRenderedPageBreak/>
        <w:t>giống như iPad Pro, được đánh giá cao về tính di động và tính linh hoạt của chúng. Chất lượng và sự hấp dẫn của máy tính xách tay có thể khác nhau rất nhiều tùy thuộc vào thương hiệu, kiểu máy và thông số kỹ thuật của nó. Nếu không có bất kỳ thông tin cụ thể nào, tôi sẽ đánh giá máy tính xách tay với số điểm chung là 7 trên 10. \ n \ nDesktops thường được coi là thiết bị mạnh mẽ và đáng tin cậy, và chúng thường được sử dụng cho mục đích chuyên nghiệp. Chất lượng và sự hấp dẫn của máy tính để bàn cũng có thể khác nhau rất nhiều tùy thuộc vào thương hiệu, kiểu máy và thông số kỹ thuật của nó. Nếu không có bất kỳ thông tin cụ thể nào, tôi sẽ đánh giá máy tính để bàn với số điểm chung là 7 trên 10."}</w:t>
      </w:r>
    </w:p>
    <w:p w14:paraId="2C01472A" w14:textId="77777777" w:rsidR="003A1A11" w:rsidRDefault="00EC0657">
      <w:r>
        <w:t>{"câu hỏi": "Xác định chủ đề chính của tác phẩm văn học sau đây. - Alice bắt đầu cảm thấy rất mệt mỏi khi ngồi cạnh chị gái trên bờ, và không có gì để làm.", "trả lời": "Chủ đề chính của văn học là Alice."}</w:t>
      </w:r>
    </w:p>
    <w:p w14:paraId="4813E7DB" w14:textId="77777777" w:rsidR="003A1A11" w:rsidRDefault="00EC0657">
      <w:r>
        <w:t>{"câu hỏi": "Tạo hình minh họa bên trong lâu đài.", "trả lời": "Tôi xin lỗi, tôi là một chương trình dựa trên văn bản Ai và tôi không thể tạo hình ảnh. Tuy nhiên, tôi khuyên bạn nên tìm kiếm sự phục vụ của một họa sĩ minh họa, nghệ sĩ hoặc sử dụng phần mềm thiết kế đồ họa để tạo ra một hình ảnh bên trong lâu đài."}</w:t>
      </w:r>
    </w:p>
    <w:p w14:paraId="3EB28EFB" w14:textId="77777777" w:rsidR="003A1A11" w:rsidRDefault="00EC0657">
      <w:r>
        <w:t>{"câu hỏi": "Hãy cho tôi một danh sách các nguyên tố được tìm thấy trong bầu khí quyển của Trái đất.", "câu trả lời": "Dưới đây là danh sách một số nguyên tố phổ biến nhất được tìm thấy trong bầu khí quyển của Trái đất:\n\n1. Nitơ (N2) - chiếm khoảng 78% bầu khí quyển của Trái đất\n2. Oxy (O2) - chiếm khoảng 21% bầu khí quyển của Trái đất\n3. Argon (Ar) - chiếm khoảng 0,93% bầu khí quyển của Trái đất\n4. Carbon Dioxide (CO2) - chiếm khoảng 0,04% bầu khí quyển của Trái đất\n5. Neon (Ne) - chiếm khoảng 0,0018% bầu khí quyển của Trái đất\n6. Heli (He) - chiếm khoảng 0,0005% bầu khí quyển của Trái đất\n7. Methane (CH4) - chiếm khoảng 0,0002% bầu khí quyển của Trái đất\n8. Krypton (Kr) - chiếm khoảng 0,0001% bầu khí quyển của Trái đất\n9. Hydro (H2) - chiếm khoảng 0,00005% bầu khí quyển của Trái đất\n10. Nitơ oxit (N2O) - chiếm khoảng 0,00003% bầu khí quyển của Trái đất\n\nNhững tỷ lệ phần trăm này là gần đúng và có thể thay đổi một chút theo thời gian và địa điểm."}</w:t>
      </w:r>
    </w:p>
    <w:p w14:paraId="63240587" w14:textId="77777777" w:rsidR="003A1A11" w:rsidRDefault="00EC0657">
      <w:r>
        <w:t xml:space="preserve">{"câu hỏi": "Phác thảo các bước cần thiết để mua một máy tính mới.", "Trả lời": "1. Xác định nhu cầu của bạn: Bước đầu tiên trong việc mua một máy tính mới là xác định bạn sẽ sử dụng nó để làm gì. Điều này sẽ giúp bạn quyết định những tính năng và thông số kỹ thuật bạn yêu cầu.\n\n2. Đặt ngân sách: Quyết định ngân sách cho máy tính. Điều này sẽ giúp thu hẹp các lựa chọn của bạn xuống những gì bạn có thể chi trả. \ n \ n3. Nghiên cứu: Thực hiện nghiên cứu của bạn và so sánh các tùy chọn khác nhau đáp ứng nhu cầu và ngân sách của bạn. Xem các đánh giá và thông số kỹ thuật để xác định tùy chọn tốt nhất cho bạn.\n\n4. Chọn máy tính: Khi bạn đã thực hiện nghiên cứu của mình, hãy chọn máy tính đáp ứng tốt nhất nhu cầu và ngân sách của bạn. \ n \ n5. Chọn nhà bán lẻ: Tìm một nhà bán lẻ bán máy tính bạn đã chọn. Điều này có thể thông qua một nhà bán lẻ trực tuyến, một cửa hàng truyền thống hoặc trực tiếp từ nhà sản xuất. \ n \ n6. Mua hàng: Khi bạn đã chọn một nhà bán lẻ, hãy mua hàng. Hãy chắc chắn kiểm tra kỹ các thông số kỹ thuật và tính năng của máy tính trước khi mua. \ n \ n7. Thiết lập máy tính: Làm theo hướng dẫn của nhà sản xuất để thiết lập máy tính mới của bạn. Điều này có thể liên quan đến việc cài đặt hệ điều hành, thiết lập tài khoản và cài </w:t>
      </w:r>
      <w:r>
        <w:lastRenderedPageBreak/>
        <w:t>đặt bất kỳ phần mềm cần thiết nào. \ n \ n8. Truyền dữ liệu: Nếu bạn đang thay thế một máy tính cũ, bạn có thể cần phải chuyển dữ liệu và tệp sang máy tính mới. Bạn có thể làm điều này bằng cách sử dụng ổ cứng ngoài hoặc dịch vụ lưu trữ đám mây. \ n \ n9. Bắt đầu sử dụng máy tính mới của bạn: Sau khi mọi thứ được thiết lập, bạn có thể bắt đầu sử dụng máy tính mới của mình. Thưởng thức!"}</w:t>
      </w:r>
    </w:p>
    <w:p w14:paraId="77F4FDC8" w14:textId="77777777" w:rsidR="003A1A11" w:rsidRDefault="00EC0657">
      <w:r>
        <w:t>{"câu hỏi": "Viết lời bài hát cho điệp khúc của một bài hát về sự kiên cường.", "trả lời": "(Điệp khúc)\nKhi con đường trở nên gồ ghề, và cơn bão lăn vào\nChỉ cần hít thở và đào sâu, hãy để sự kiên cường bắt đầu\nHãy vượt qua những thử thách, tất cả những cuộc đấu tranh mà bạn phải đối mặt \nVới một trái tim tràn đầy hy vọng, và một ân sủng không lay chuyển\n\nBạn mạnh mẽ hơn bạn biết,  đừng để nó khiến bạn thất vọng\nKiên trì vượt qua những đỉnh cao, và những mức thấp sẽ đến xung quanh\nVì vậy, hãy giữ vững niềm tin của bạn, và tiếp tục vượt qua\nVì mọi thử thách bạn chinh phục, hãy mang lại cho bạn một sức mạnh mạnh mẽ hơn."}</w:t>
      </w:r>
    </w:p>
    <w:p w14:paraId="0CB8D786" w14:textId="77777777" w:rsidR="003A1A11" w:rsidRDefault="00EC0657">
      <w:r>
        <w:t>{"question": "Tạo khẩu hiệu cho công ty sau. - Một công ty phần mềm chuyên tạo ra các công cụ để đơn giản hóa công việc hàng ngày.", "trả lời": "\"Đơn giản hóa cuộc sống, một nhiệm vụ tại một thời điểm.\"}</w:t>
      </w:r>
    </w:p>
    <w:p w14:paraId="2A30D884" w14:textId="77777777" w:rsidR="003A1A11" w:rsidRDefault="00EC0657">
      <w:r>
        <w:t>{"câu hỏi": "Lấy limerick sau và chỉnh sửa nó cho hài hước. - Cá từ biển\nHọ đến từ Okinawa\nSống trong bể\nĐừng hỏi tôi loại cấp bậc nào", "câu trả lời": "Cá từ biển\nHailing từ Okinawa\nBây giờ họ sống trong một bể\nNhưng nếu bạn hỏi họ cấp bậc của họ,\nHọ sẽ nói, \"Chúng tôi không phải là minnows, chúng tôi là cá piranha!\""}</w:t>
      </w:r>
    </w:p>
    <w:p w14:paraId="2EEF1992" w14:textId="77777777" w:rsidR="003A1A11" w:rsidRDefault="00EC0657">
      <w:r>
        <w:t>{"câu hỏi": "Viết ra các từ đồng nghĩa với \"đột ngột\".", "trả lời": "Đột ngột, sắc nét, vội vàng, bất ngờ, nhanh chóng, tức thời, vội vàng, nhanh, không lường trước được, kết tủa."}</w:t>
      </w:r>
    </w:p>
    <w:p w14:paraId="25B4B2CF" w14:textId="77777777" w:rsidR="003A1A11" w:rsidRDefault="00EC0657">
      <w:r>
        <w:t>{"câu hỏi": "Bạn được cung cấp một tuyên bố và bạn cần xác định xem đó là một sự thật hay một ý kiến. - McDonald's bán bánh hamburger ngon nhất thế giới.", "trả lời": "Đây là một ý kiến."}</w:t>
      </w:r>
    </w:p>
    <w:p w14:paraId="203C6E97" w14:textId="77777777" w:rsidR="003A1A11" w:rsidRDefault="00EC0657">
      <w:r>
        <w:t>{"question": "Phân loại danh từ sau là người, địa điểm hoặc sự vật. - Hạnh phúc", "trả lời": "Hạnh phúc là một thứ, cụ thể là một khái niệm trừu tượng hoặc cảm xúc."}</w:t>
      </w:r>
    </w:p>
    <w:p w14:paraId="496B63F5" w14:textId="77777777" w:rsidR="003A1A11" w:rsidRDefault="00EC0657">
      <w:r>
        <w:t>{"câu hỏi": "Tạo định nghĩa cho cụm từ \"phản ứng hóa học\".", "câu trả lời": "Phản ứng hóa học là một quá trình xảy ra khi hai hoặc nhiều chất tương tác để tạo ra các hợp chất mới có tính chất vật lý và hóa học khác nhau. Trong quá trình phản ứng, các phân tử của các chất phản ứng được sắp xếp lại và các liên kết hóa học bị phá vỡ hoặc hình thành, gây ra sự thay đổi danh tính của các chất liên quan. Phản ứng hóa học liên quan đến việc giải phóng hoặc hấp thụ năng lượng, và có thể liên quan đến những thay đổi về nhiệt độ, màu sắc, mùi và sự hình thành khí, kết tủa hoặc các đặc tính quan sát được khác."}</w:t>
      </w:r>
    </w:p>
    <w:p w14:paraId="37E68452" w14:textId="77777777" w:rsidR="003A1A11" w:rsidRDefault="00EC0657">
      <w:r>
        <w:t xml:space="preserve">{"câu hỏi": "Hãy đưa ra một cách giải thích hiện đại về câu tục ngữ này. - Những gì bạn gieo, vì vậy bạn sẽ gặt hái", "trả lời": "Hậu quả của hành động của bạn được xác định bởi chất lượng và tính chất của hành động bạn thực hiện. Nếu bạn đưa ra những lựa chọn và hành </w:t>
      </w:r>
      <w:r>
        <w:lastRenderedPageBreak/>
        <w:t>động tích cực, bạn có thể mong đợi kết quả tích cực, nhưng nếu bạn đưa ra những lựa chọn tiêu cực, bạn có thể mong đợi những hậu quả tiêu cực."}</w:t>
      </w:r>
    </w:p>
    <w:p w14:paraId="216F2139" w14:textId="77777777" w:rsidR="003A1A11" w:rsidRDefault="00EC0657">
      <w:r>
        <w:t>{"câu hỏi": "Sắp xếp lại câu này bằng giọng chủ động. - Những bị trẻ em bắt.", "Trả lời": "Những đứa trẻ bắt được những."}</w:t>
      </w:r>
    </w:p>
    <w:p w14:paraId="3F5A3C9B" w14:textId="77777777" w:rsidR="003A1A11" w:rsidRDefault="00EC0657">
      <w:r>
        <w:t>{"question": "Chỉnh sửa văn bản bên dưới để loại bỏ tất cả các lỗi chính tả và ngữ pháp. - Họ đã đến cửa hàng mua một số đồ ăn nhẹ.", "trả lời": "Họ đã đến cửa hàng để mua một số đồ ăn nhẹ."}</w:t>
      </w:r>
    </w:p>
    <w:p w14:paraId="03D3E94B" w14:textId="77777777" w:rsidR="003A1A11" w:rsidRDefault="00EC0657">
      <w:r>
        <w:t>{"câu hỏi": "Thêm một bước ngoặt hiện đại vào câu đố cổ điển này. - Cái gì có bốn chân và ruồi?", "trả lời": "\"Cái gì có bốn cánh quạt, có thể bay và chở hàng hóa? Một chiếc máy bay không người lái có chân để hạ cánh!\""}</w:t>
      </w:r>
    </w:p>
    <w:p w14:paraId="73A993B2" w14:textId="77777777" w:rsidR="003A1A11" w:rsidRDefault="00EC0657">
      <w:r>
        <w:t>{"câu hỏi": "Hoàn thành đoạn văn dưới đây bằng cách điền vào chỗ trống. - Tác động của biến đổi khí hậu đang ngày càng trở nên __ Bằng chứng mới cho thấy nhiệt độ toàn cầu đã tăng ở mức báo động trong thế kỷ qua.", "Trả lời": "Tác động của biến đổi khí hậu ngày càng trở nên rõ ràng trong cuộc sống của chúng ta. Bằng chứng mới cho thấy nhiệt độ toàn cầu đã tăng với tốc độ đáng báo động trong thế kỷ qua.</w:t>
      </w:r>
    </w:p>
    <w:p w14:paraId="4B940F5F" w14:textId="77777777" w:rsidR="003A1A11" w:rsidRDefault="00EC0657">
      <w:r>
        <w:t>{"question": "Khớp các mục bên dưới. - Táo - A\nTree - B", "trả lời": "Cặp phù hợp là:\nApple - A\nTree - B"}</w:t>
      </w:r>
    </w:p>
    <w:p w14:paraId="0A1E8529" w14:textId="77777777" w:rsidR="003A1A11" w:rsidRDefault="00EC0657">
      <w:r>
        <w:t>{"question": "Đưa ra lời giải cho câu đố sau. - Bạn có ba chồng tiền xu khác nhau. Mỗi ngăn xếp có ít nhất một đồng xu và tất cả các đồng xu trong mỗi ngăn xếp đều cùng loại.\n\nCác ngăn xếp trông như thế này:\n\nStack 1: 1 cent \nStack 2: 5 cents\nStack 3: 11 cents\n\nBạn chỉ phải di chuyển một đồng xu để làm cho ba ngăn xếp có cùng giá trị.", "Trả lời": "Giải pháp cho câu đố là di chuyển một đồng xu từ ngăn xếp 3 (11 xu) sang chồng 1 (1 xu). Bằng cách này, cả ba ngăn xếp sẽ có giá trị 6 xu. Ngăn xếp 1 sẽ có giá trị 1 xu + 5 xu (từ đồng xu được chuyển từ ngăn xếp 3), ngăn xếp 2 sẽ vẫn có giá trị 5 xu và ngăn xếp 3 sẽ trị giá 11 xu - 5 xu (từ đồng xu được chuyển sang ngăn xếp 1)."}</w:t>
      </w:r>
    </w:p>
    <w:p w14:paraId="4FE71A9C" w14:textId="77777777" w:rsidR="003A1A11" w:rsidRDefault="00EC0657">
      <w:r>
        <w:t>{"câu hỏi": "Cung cấp một vài tùy chọn khả thi như một giải pháp sáng tạo cho vấn đề sau. - Kỳ nghỉ gia đình của chúng tôi đang đến gần và chúng tôi cần một hoạt động vui vẻ và giá cả phải chăng.", "Trả lời": "Dưới đây là một vài lựa chọn bạn có thể xem xét cho hoạt động kỳ nghỉ gia đình của mình: \ n \ n1. Chuyến đi tự nhiên: Một lựa chọn có thể là lên kế hoạch cho một ngày khám phá công viên quốc gia hoặc khu bảo tồn thiên nhiên gần đó. Đi bộ đường dài, dã ngoại và thưởng thức phong cảnh có thể là một cách thú vị và giá cả phải chăng để dành thời gian bên nhau. Một số công viên thậm chí còn có các chương trình giáo dục hoặc các hoạt động do kiểm lâm lãnh đạo có thể thu hút các thành viên nhỏ tuổi hơn trong gia đình. \n2. DIY Tour: Một lựa chọn khác sẽ là tạo tour du lịch thành phố của riêng bạn. Nghiên cứu các di tích lịch sử hoặc văn hóa thú vị nhất tại điểm đến kỳ nghỉ của bạn và tạo ra một tour du lịch tự hướng dẫn mà gia đình bạn có thể tận hưởng bằng cách đi bộ, bằng xe đạp hoặc thông qua phương tiện giao thông công cộng. Cậu sẽ được ngắm cảnh, tìm hiểu về khu vực, và tập thể dục tất cả trong một."}</w:t>
      </w:r>
    </w:p>
    <w:p w14:paraId="6FF4ACA8" w14:textId="77777777" w:rsidR="003A1A11" w:rsidRDefault="00EC0657">
      <w:r>
        <w:lastRenderedPageBreak/>
        <w:t>{"câu hỏi": "Xác định nghệ sĩ âm nhạc đằng sau bài hát này. - "Có một ngọn lửa bắt đầu từ trái tim tôi \nĐạt đến đỉnh điểm, nó đưa tôi ra khỏi bóng tối", "trả lời": "Nghệ sĩ âm nhạc đằng sau bài hát này là Adele. Những lời bài hát này nằm trong bài hát hit "Rolling in the Deep" của cô.</w:t>
      </w:r>
    </w:p>
    <w:p w14:paraId="1890AF01" w14:textId="77777777" w:rsidR="003A1A11" w:rsidRDefault="00EC0657">
      <w:r>
        <w:t>{"câu hỏi": "Xác định đúng định nghĩa của định lý - Định lý là một phát biểu toán học đã được chứng minh là đúng.", "Trả lời": "Vâng, đó là định nghĩa chính xác của định lý. Định lý là một tuyên bố hoặc mệnh đề trong toán học, logic hoặc khoa học đã được suy ra hoặc xây dựng dựa trên các tiên đề hoặc mệnh đề hiện có và được chấp nhận, và đã được chứng minh hoặc chứng minh một cách hợp lý là đúng bằng cách sử dụng các lập luận logic hợp lệ và lý luận suy diễn."}</w:t>
      </w:r>
    </w:p>
    <w:p w14:paraId="01968A84" w14:textId="77777777" w:rsidR="003A1A11" w:rsidRDefault="00EC0657">
      <w:r>
        <w:t>{"câu hỏi": "Lập danh sách 5 tính từ để mô tả từ 'bầu trời'", "trả lời": "1. Vast\n2. Vô tận\n3. Hùng vĩ\n4. Đẹp\n5. Thanh thản"}</w:t>
      </w:r>
    </w:p>
    <w:p w14:paraId="074C9291" w14:textId="77777777" w:rsidR="003A1A11" w:rsidRDefault="00EC0657">
      <w:r>
        <w:t>{"câu hỏi": "Giải thích ý nghĩa của thành ngữ \"Phải mất hai đến tango", "trả lời": "Thành ngữ \"phải mất hai đến tango\" đơn giản có nghĩa là một số hoạt động hoặc tình huống nhất định đòi hỏi sự tham gia, hợp tác hoặc tham gia của hai người hoặc các bên. Đó là, một số điều không thể được thực hiện một mình hoặc bởi một người. Cụm từ này bắt nguồn từ điệu nhảy tango, nơi cần hai vũ công để thực hiện các động tác và tạo ra một trải nghiệm thú vị. Biểu thức này thường được sử dụng trong nhiều bối cảnh khác nhau để ngụ ý rằng cả cá nhân hoặc nhóm liên quan phải chia sẻ trách nhiệm, đóng góp phần riêng của họ hoặc làm việc cùng nhau để đạt được mục tiêu chung hoặc giải quyết vấn đề. Ví dụ, một cặp vợ chồng gặp vấn đề về mối quan hệ không thể giải quyết vấn đề của họ nếu chỉ có một người sẵn sàng làm việc đó; Cần cả hai đối tác tham gia và nỗ lực."}</w:t>
      </w:r>
    </w:p>
    <w:p w14:paraId="1F9F8963" w14:textId="77777777" w:rsidR="003A1A11" w:rsidRDefault="00EC0657">
      <w:r>
        <w:t>{"câu hỏi": "Viết chữ số La Mã cho số 67", "câu trả lời": "Chữ số La Mã cho số 67 là LXVII."}</w:t>
      </w:r>
    </w:p>
    <w:p w14:paraId="46666F99" w14:textId="77777777" w:rsidR="003A1A11" w:rsidRDefault="00EC0657">
      <w:r>
        <w:t>{"câu hỏi": "Thay đổi một câu bằng cách sử dụng hình thức thích hợp. - sủa to với người lạ.", "trả lời": "sủa to với người lạ."}</w:t>
      </w:r>
    </w:p>
    <w:p w14:paraId="62D40D7E" w14:textId="77777777" w:rsidR="003A1A11" w:rsidRDefault="00EC0657">
      <w:r>
        <w:t>{"question": "Tạo một số nhất định trong một phạm vi cụ thể.", "trả lời": "Chắc chắn, tôi có thể giúp bạn tạo một số trong một phạm vi cụ thể. Bạn có thể vui lòng cung cấp cho tôi chi tiết về phạm vi mà bạn muốn số được tạo bên trong không?"}</w:t>
      </w:r>
    </w:p>
    <w:p w14:paraId="7C169940" w14:textId="77777777" w:rsidR="003A1A11" w:rsidRDefault="00EC0657">
      <w:r>
        <w:t>{"câu hỏi": "Thay đổi một câu để có giọng điệu chuyên nghiệp hơn. - Tôi không phải là không có tiền.", "trả lời": "Tôi hiện đang gặp phải tình trạng thiếu tiền."}</w:t>
      </w:r>
    </w:p>
    <w:p w14:paraId="0A021D78" w14:textId="77777777" w:rsidR="003A1A11" w:rsidRDefault="00EC0657">
      <w:r>
        <w:t>{"question": "Chia một câu đã cho thành hai câu. - Đó là một ngày nắng nóng với một cơn giông ở phía chân trời.", "Trả lời": "Đó là một ngày nóng. Có một cơn giông ở phía chân trời."}</w:t>
      </w:r>
    </w:p>
    <w:p w14:paraId="0E3149C2" w14:textId="77777777" w:rsidR="003A1A11" w:rsidRDefault="00EC0657">
      <w:r>
        <w:t>{"câu hỏi": "Phân loại câu lệnh đã cho thành một trong tám loại: người, động vật, thực vật, khoáng sản, khác, chưa biết, trái đất, thiên thể - Mặt trăng được nhìn thấy trên bầu trời đêm", "câu trả lời": "Tuyên bố có thể được phân loại là thiên thể."}</w:t>
      </w:r>
    </w:p>
    <w:p w14:paraId="13E73DB1" w14:textId="77777777" w:rsidR="003A1A11" w:rsidRDefault="00EC0657">
      <w:r>
        <w:t>{"question": "Biến cụm danh từ thành cụm động từ. - Đi xe", "trả lời": "Đi xe."}</w:t>
      </w:r>
    </w:p>
    <w:p w14:paraId="29367B34" w14:textId="77777777" w:rsidR="003A1A11" w:rsidRDefault="00EC0657">
      <w:r>
        <w:lastRenderedPageBreak/>
        <w:t>{"question": "Soạn một câu mô tả về đầu vào đã cho. - Cầu vồng", "đáp án": "Cầu vồng là một hiện tượng khí tượng xuất hiện dưới dạng một vòm nhiều màu trên bầu trời, gây ra bởi sự phản xạ, khúc xạ và phân tán ánh sáng trong các giọt nước."}</w:t>
      </w:r>
    </w:p>
    <w:p w14:paraId="2A2153CE" w14:textId="77777777" w:rsidR="003A1A11" w:rsidRDefault="00EC0657">
      <w:r>
        <w:t>{"câu hỏi": "Viết lại tuyên bố đã cho với giọng điệu tích cực. - Đó là kế hoạch tồi tệ nhất.", "Trả lời": "Hãy xem liệu chúng ta có thể đưa ra một kế hoạch tốt hơn không."}</w:t>
      </w:r>
    </w:p>
    <w:p w14:paraId="5B98DE7A" w14:textId="77777777" w:rsidR="003A1A11" w:rsidRDefault="00EC0657">
      <w:r>
        <w:t>{"câu hỏi": "Đặt tên cho một địa điểm ở Úc.", "câu trả lời": "Một địa điểm ở Úc là Sydney."}</w:t>
      </w:r>
    </w:p>
    <w:p w14:paraId="129BC398" w14:textId="77777777" w:rsidR="003A1A11" w:rsidRDefault="00EC0657">
      <w:r>
        <w:t>{"câu hỏi": "Tạo ra một cuộc trò chuyện giữa hai người đang thảo luận về kế hoạch kỳ nghỉ của họ.", "câu trả lời": "**Người 1**: Này, bạn đã lên kế hoạch gì cho kỳ nghỉ chưa?\n\n**Người 2**: Vâng, tôi đang nghĩ về việc tham gia một chuyến đi đến vùng núi để trượt tuyết và trượt tuyết. Còn bạn thì sao?\n\n**Người 1**: Nghe có vẻ rất vui! Tôi thực sự đang lên kế hoạch đi biển để tắm nắng và thư giãn. \ n \ n ** Người 2 **: Ồ, đó là một sự thay đổi tốt đẹp về tốc độ từ thời tiết lạnh ở đây. Bạn có một địa điểm cụ thể trong tâm trí không?\n\n**Người 1**: Tôi đã nghĩ đến việc đi Hawaii. Tôi chưa bao giờ đến đó trước đây và tôi nghe nói những bãi biển thật tuyệt vời. \ n \ n ** Người 2 **: Hawaii chắc chắn là một lựa chọn tuyệt vời. Hãy chắc chắn thử một số món ăn địa phương khi bạn ở đó. \ n \ n ** Người 1 **: Vâng, tôi mong muốn được thử những điều mới. Bạn có bất kỳ khuyến nghị nào cho các khu nghỉ mát trượt tuyết không?\n\n**Người 2**: Ồ chắc chắn, có một số khu nghỉ mát tuyệt vời ở Colorado, như Vail hoặc Aspen. Phong cảnh thật ngoạn mục và trượt tuyết là đỉnh cao. \ n \ n ** Người 1 **: Cảm ơn bạn đã gợi ý! Tôi chắc chắn sẽ xem xét những điều đó.\n\n**Người 2**: Không vấn đề gì! Tôi hy vọng cả hai chúng ta có một khoảng thời gian tuyệt vời trong chuyến đi của mình.\n\n**Người 1**: Vâng, tôi cũng hy vọng như vậy! Hãy bắt kịp khi chúng ta quay lại và chia sẻ kinh nghiệm của mình.\n\n**Người 2**: Nghe có vẻ như là một kế hoạch. Chúc bạn có một chuyến đi tuyệt vời!"}</w:t>
      </w:r>
    </w:p>
    <w:p w14:paraId="7CAB4674" w14:textId="77777777" w:rsidR="003A1A11" w:rsidRDefault="00EC0657">
      <w:r>
        <w:t>{"câu hỏi": "Tạo ra một bài thơ haiku về mùa xuân.", "câu trả lời": "Những giọt sương sớm giòn tan\nNhững bông hoa thiên nhiên có màu sắc \nMùa xuân đã đến."}</w:t>
      </w:r>
    </w:p>
    <w:p w14:paraId="51BABEBC" w14:textId="77777777" w:rsidR="003A1A11" w:rsidRDefault="00EC0657">
      <w:r>
        <w:t>{"question": "Với danh sách sau đây, hãy sắp xếp nó theo thứ tự bảng chữ cái. - Danh sách: [táo, chuối, cam, anh đào]", "trả lời": "Khi sắp xếp theo thứ tự bảng chữ cái, danh sách trở thành: [táo, chuối, anh đào, cam]"}</w:t>
      </w:r>
    </w:p>
    <w:p w14:paraId="04341009" w14:textId="77777777" w:rsidR="003A1A11" w:rsidRDefault="00EC0657">
      <w:r>
        <w:t>{"câu hỏi": "Đưa ra danh sách các trang web, hãy phân loại từng trang thành các danh mục sau: viết blog, tin tức hoặc phương tiện truyền thông xã hội - Trang 1: CNN\nTrang 2: Twitter\nTrang 3: Wordpress", "câu trả lời": "Trang 1: CNN - Tin tức\nTrang 2: Twitter - Truyền thông xã hội\nTrang 3: Wordpress - Viết blog"}</w:t>
      </w:r>
    </w:p>
    <w:p w14:paraId="5C57E5A9" w14:textId="77777777" w:rsidR="003A1A11" w:rsidRDefault="00EC0657">
      <w:r>
        <w:t>{"question": "Cho hai danh sách, kết hợp chúng thành một danh sách. - Danh sách 1: [1, 2, 3], Danh sách 2: [4, 5, 6]", "trả lời": "Danh sách kết hợp sẽ là [1, 2, 3, 4, 5, 6]. Điều này được thực hiện bằng cách thêm Danh sách 2 vào cuối Danh sách 1."}</w:t>
      </w:r>
    </w:p>
    <w:p w14:paraId="33126DAB" w14:textId="77777777" w:rsidR="003A1A11" w:rsidRDefault="00EC0657">
      <w:r>
        <w:t>{"câu hỏi": "Thay thế các từ \"kem\" bằng một từ trái nghĩa. - Tôi thích kem.", "trả lời": "Tôi yêu rau."}</w:t>
      </w:r>
    </w:p>
    <w:p w14:paraId="65061AD3" w14:textId="77777777" w:rsidR="003A1A11" w:rsidRDefault="00EC0657">
      <w:r>
        <w:lastRenderedPageBreak/>
        <w:t>{"question": "Hợp nhất hai danh sách thành một danh sách bằng cách loại bỏ bất kỳ phần tử trùng lặp nào. - Danh sách 1: [1, 2, 3, 4, 5]\nDanh sách 2: [2, 3, 4, 6, 7]", "trả lời": "Danh sách hợp nhất: [1, 2, 3, 4, 5, 6, 7]"}</w:t>
      </w:r>
    </w:p>
    <w:p w14:paraId="36400B76" w14:textId="77777777" w:rsidR="003A1A11" w:rsidRDefault="00EC0657">
      <w:r>
        <w:t>{"câu hỏi": "Đề xuất một công thức cho bữa sáng dễ dàng bằng cách sử dụng trứng.", "câu trả lời": "Đây là một công thức đơn giản và nhanh chóng cho một bữa sáng ngon miệng mà bạn có thể làm bằng trứng: \n \ n ** trứng bác với phô mai và bánh mì nướng **\n \ nThành phần: \ n- 2 lát bánh mì \ n- 2 quả trứng lớn \ n- 2 muỗng canh sữa \ n- Muối và hạt tiêu đen \ n- 1 muỗng canh bơ \ n- 1/2 chén phô mai cheddar cắt nhỏ \ n \ nHướng dẫn: \ n1. Bắt đầu bằng cách nướng 2 lát bánh mì trong máy nướng bánh mì. \ n2. Trong một cái bát, đánh 2 quả trứng lớn với 2 muỗng sữa. Thêm một nhúm muối và hạt tiêu đen.\n3. Đun chảy 1 muỗng canh bơ trong chảo chống dính trên lửa vừa.\n4. Đổ hỗn hợp trứng vào chảo và để nó nấu trong khoảng một phút cho đến khi đáy bắt đầu đông lại.\n5. Sử dụng thìa, nhẹ nhàng đẩy trứng từ các cạnh vào giữa, để trứng chưa nấu chín chạy đến các cạnh của chảo. \ n6. Khi trứng gần chín, rắc 1/2 cốc phô mai cheddar cắt nhỏ lên trên.\n7. Tiếp tục nấu, trong khi nhẹ nhàng gấp trứng cho đến khi phô mai tan chảy.\n8. Phục vụ trứng lên trên những lát bánh mì nướng và thưởng thức bữa sáng ngon miệng và dễ dàng của bạn!"}</w:t>
      </w:r>
    </w:p>
    <w:p w14:paraId="52047C8B" w14:textId="77777777" w:rsidR="003A1A11" w:rsidRDefault="00EC0657">
      <w:r>
        <w:t>{"câu hỏi": "Sử dụng những từ sau đây, xây dựng một trò đùa hài hước. - lông mày, luật sư", "trả lời": "Tại sao luật sư không tin tưởng vào lông mày của họ?\n\nBởi vì họ luôn đưa ra một nghi ngờ hợp lý."}</w:t>
      </w:r>
    </w:p>
    <w:p w14:paraId="112AAFB3" w14:textId="77777777" w:rsidR="003A1A11" w:rsidRDefault="00EC0657">
      <w:r>
        <w:t>{"câu hỏi": "Mô tả khí hậu của quê hương bạn", "câu trả lời": "Tôi là một AI, vì vậy tôi không có quê hương hoặc trải nghiệm cá nhân về khí hậu. Tuy nhiên, nếu cậu nói cho tôi biết quê hương của cậu, tôi có thể cung cấp cho cậu thông tin về khí hậu của nó nếu cậu muốn."}</w:t>
      </w:r>
    </w:p>
    <w:p w14:paraId="2DA31948" w14:textId="77777777" w:rsidR="003A1A11" w:rsidRDefault="00EC0657">
      <w:r>
        <w:t>{"question": "Dự đoán kết quả của phương trình sau: 3(x+2)=6", "answer": "Kết quả của phương trình 3(x+2)=6 có thể được xác định bằng cách giải cho biến x. \n\nBắt đầu bằng cách phân phối 3 cho các số hạng bên trong dấu ngoặc đơn: \n3(x+2) = 3*x + 3*2 = 3x + 6.\n\nVì vậy, phương trình trở thành 3x + 6 = 6.\n\nTiếp theo,  Trừ 6 từ cả hai vế để cô lập số hạng biến: \n3x + 6 - 6 = 6 - 6 \n3x = 0.\n\n Cuối cùng, chia cả hai vế cho 3 để giải cho x: \n(3x)/3 = 0/3 \nx = 0.\n\nDo đó kết quả của phương trình 3(x+2)=6 là x = 0."}</w:t>
      </w:r>
    </w:p>
    <w:p w14:paraId="650D9BEC" w14:textId="77777777" w:rsidR="003A1A11" w:rsidRDefault="00EC0657">
      <w:r>
        <w:t>{"question": "What is (15x^2) * (6x) *(1/((3x)^2))?", "answer": "(15x\u00b2) * (6x) * (1 / (3x)\u00b2) \n\n= (15 * 6 * x\u00b2 * x * 1) / (3x * 3x) \n\n= (90x\u00b3) / (9x\u00b2) \n\n= 10x\u00b3 \u00f7 9x\u00b2 \n\n= 10x."}</w:t>
      </w:r>
    </w:p>
    <w:p w14:paraId="5623927C" w14:textId="77777777" w:rsidR="003A1A11" w:rsidRDefault="00EC0657">
      <w:r>
        <w:t xml:space="preserve">{"câu hỏi": "Viết truyện ngắn từ 100 từ trở xuống bao gồm các từ \u2018rain\u2019 và \u2018umbrella\u2019.", "answer": "Trời đổ mưa khi Jane bước ra ngoài. Cô hối hận vì đã không mang theo ô, cảm thấy những giọt nước thấm ướt quần áo. Đột nhiên, cô nghe thấy một giọng nói gọi tên mình. Cô quay lại và thấy người hàng xóm đang cầm một chiếc ô với một nụ cười. Bên trong không gian chật chội, họ không thể không cười trước những vệt nước mà họ tạo ra trên đường đi. Trong những khoảnh khắc đó, đi bộ trong mưa đã biến từ một trải nghiệm thê lương thành một điều gì đó ấm áp. Khi họ chia tay, Jane nhận ra rằng </w:t>
      </w:r>
      <w:r>
        <w:lastRenderedPageBreak/>
        <w:t>đôi khi, vũ trụ tìm cách để làm cho một ngày mưa trở nên đặc biệt. Tất cả những gì cần là một người bạn tốt bụng và tử tế."}</w:t>
      </w:r>
    </w:p>
    <w:p w14:paraId="2DB79283" w14:textId="77777777" w:rsidR="003A1A11" w:rsidRDefault="00EC0657">
      <w:r>
        <w:t>{"câu hỏi": "Sáng tác một bài thơ haiku có chứa các từ sau. - Mùa xuân, dòng sông, hoàng hôn", "câu trả lời": "Buổi chiều xuân chảy,\nDòng sông phản chiếu hoàng hôn ấm áp,\nKết thúc bình yên, rực rỡ."}</w:t>
      </w:r>
    </w:p>
    <w:p w14:paraId="767C81E7" w14:textId="77777777" w:rsidR="003A1A11" w:rsidRDefault="00EC0657">
      <w:r>
        <w:t>{"question": "Sáng tác lời bài hát hip-hop với những từ sau. - Bling, ngôi sao, quyền lực", "đáp án": "Câu 1:\nBling bling, cảm thấy như một vị vua,\nCó tảng băng đó, đừng tốn một thứ,\nMoney đến nhanh, tiền mặt trong cánh,\nTúi đầy giấy, ching ching ching.\n\nChorus:\nTôi tỏa sáng như một ngôi sao,\nTôi có sức mạnh, không ai ngang hàng,\nTôi đã đi xa và tôi sẽ không dừng lại bây giờ,\ nTôi đã khóa trò chơi, hãy cúi đầu.\n\nVerse 2:\nTiền bạc, quyền lực và sự tôn trọng,\nMục tiêu cuộc sống của tôi\u2019s, tất cả đều được kiểm soát \ nTôi đeo đồ trang sức của mình với sự khéo léo, \ nBlessed và tôi sẽ không bao giờ giải quyết cho ít hơn. \ n \ n Hợp xướng: \ nTôi tỏa sáng như một ngôi sao, \ nTôi có sức mạnh, không ai ngang hàng, \ nTôi đã đi xa và tôi sẽ không dừng lại bây giờ, \ nTôi đã khóa trò chơi, hãy cúi đầu.\n\nVerse 3:\nTương lai của tôi trông tươi sáng như một viên kim cương,\nPower, thành công, thời điểm hoàn hảo,\nTôi là ngôi sao, điểm thu hút chính,\nBling bling, đó là tất cả về hành động đó.\n\nChorus:\nTôi tỏa sáng như một ngôi sao,\nTôi có sức mạnh, không ai ngang hàng,\nTôi đã đi xa và tôi sẽ không dừng lại ngay bây giờ, \ nTôi đã khóa trò chơi, hãy cúi đầu.\n\nOutro:\nMoney đói, luôn đuổi theo cheddar,\nPower player, luôn phấn đấu để làm tốt hơn,\nTrong ánh đèn sân khấu, tỏa sáng như một ngôi sao,\nBling bling, tôi đang sống như một siêu sao."}</w:t>
      </w:r>
    </w:p>
    <w:p w14:paraId="219084B7" w14:textId="77777777" w:rsidR="003A1A11" w:rsidRDefault="00EC0657">
      <w:r>
        <w:t>{"question": "Tạo kịch bản đối thoại giữa hai nhân vật với tình huống sau. - John và Sarah đang thảo luận về kế hoạch của họ cho cuối tuần", "trả lời": "John: Chúng ta sẽ làm gì vào cuối tuần này?\n\nSarah: Tôi đã nghĩ về việc đi biển. Nó được cho là thời tiết thực sự đẹp. \ n \ nJohn: Nghe có vẻ là một ý tưởng hay. Nhưng mấy giờ chúng ta sẽ đi?\n\nSarah: Làm thế nào về việc chúng ta rời đi vào sáng sớm khoảng 9? Chúng ta có thể đón sóng trước khi bãi biển trở nên quá đông đúc.\n\nJohn: Nghe có vẻ tốt với tôi. Chúng ta nên mang theo thức ăn của riêng mình hay mua thứ gì đó ở đó?\n\nSarah: Tôi đang nghĩ đến việc chuẩn bị một ít bánh sandwich và một vài món ăn nhẹ ở nhà. Nó sẽ giúp chúng tôi tiết kiệm một số tiền. \ n \ nJohn: Đó là một ý tưởng tuyệt vời. Và chúng tôi cũng có thể mang theo một cái tủ lạnh với một số đồ uống.\n\nSarah: Vâng, và chúng tôi cũng có thể mang theo một số trò chơi bãi biển. \ n \ nJohn: Tôi \ u2019m mong chờ điều này. Đó sẽ là một ngày vui vẻ!\n\nSarah: Tôi cũng vậy! Hãy chuẩn bị sẵn sàng mọi thứ vào đêm hôm trước để chúng ta không quên bất cứ điều gì.\n\nJohn: Chắc chắn rồi. Hãy biến nó thành một ngày cuối tuần đáng nhớ!"}</w:t>
      </w:r>
    </w:p>
    <w:p w14:paraId="40401575" w14:textId="77777777" w:rsidR="003A1A11" w:rsidRDefault="00EC0657">
      <w:r>
        <w:t xml:space="preserve">{"câu hỏi": "Ngoại suy một sinh vật tưởng tượng hợp lý từ mô tả sau. - Một sinh vật có cơ thể hình người nhưng đôi cánh của một con diều hâu", "trả lời": "Từ mô tả này, người ta có thể tưởng tượng một sinh vật là một phần của con người, một phần là chim săn mồi. Sinh vật tưởng tượng này có khả năng sở hữu sự duyên dáng và nhanh nhẹn của một con diều hâu, kết hợp với trí thông minh và sự khéo léo của một con người. Đôi cánh của nó, to và khỏe như của một con diều hâu, sẽ có khả năng mang nó qua bầu trời, cho phép nó tự do bay lên và lướt trong không khí với tốc độ lớn. Cơ thể của nó sẽ gầy và cơ bắp, với thị lực nhạy bén, </w:t>
      </w:r>
      <w:r>
        <w:lastRenderedPageBreak/>
        <w:t>móng vuốt sắc nhọn và khả năng săn mồi với kỹ năng tuyệt vời. Nó cũng có thể sở hữu khả năng giao tiếp với con người và các sinh vật khác, và thậm chí có thể sở hữu một số sức mạnh ma thuật. Một sinh vật như vậy sẽ thực sự đầy cảm hứng và hùng vĩ, một cảnh tượng đáng để chiêm ngưỡng."}</w:t>
      </w:r>
    </w:p>
    <w:p w14:paraId="7583ED16" w14:textId="77777777" w:rsidR="003A1A11" w:rsidRDefault="00EC0657">
      <w:r>
        <w:t>{"câu hỏi": "Tạo kịch bản \u201cBạn sẽ làm gì?\u201d dựa trên tình huống sau. - Xe của bạn đã hết xăng giữa hư không", "trả lời": "Bạn đang lái xe trên một con đường dài vắng vẻ, thì đột nhiên xe của bạn bắt đầu rung lắc và tắt máy. Bạn đã hết xăng giữa hư không, không có trạm xăng nào trong tầm mắt. Bạn sẽ làm gì?\n\n1. Gọi để được hỗ trợ bên đường: Nếu bạn có tư cách thành viên với dịch vụ hỗ trợ bên đường, hãy gọi cho họ để được giúp đỡ. Họ có thể mang theo một vài gallon xăng để xe của bạn di chuyển trở lại và hướng dẫn bạn đến trạm xăng gần nhất. \ n \ n2. Đi bộ đến trạm xăng: Nếu bạn biết rằng có một trạm xăng ở đâu đó gần đó, bạn có thể cân nhắc đi bộ đến đó với một bình xăng rỗng. Đảm bảo rằng có thể đến được nhà ga trước khi cố gắng đi bộ.\n\n3. Liên hệ với ai đó để được giúp đỡ: Bạn có thể gọi cho bạn bè hoặc thành viên gia đình để mang cho bạn một ít xăng nếu họ ở trong khoảng cách khả thi. Hãy chắc chắn cho họ biết vị trí chính xác của bạn.\n\n4. Gắn cờ các trình điều khiển khác: Tùy thuộc vào vị trí của bạn, bạn có thể thu hút sự chú ý của những người lái xe khác. Cố gắng vẫy cờ cho những chiếc xe đi qua và yêu cầu họ giúp đỡ. \ n \ n5. Thực hiện các biện pháp phòng ngừa và chờ hỗ trợ: Nếu không có khả năng giải quyết tình huống, điều cần thiết là phải đề phòng trong khi chờ hỗ trợ. Hãy nhớ bật đèn báo nguy hiểm, khóa cửa và ở trong xe.\n\nHãy nhớ luôn luôn có một bình xăng đầy, hoặc ít nhất là đủ, khi lên kế hoạch cho các chuyến đi đường bộ hoặc lái xe dài để tránh tình huống này một lần nữa."}</w:t>
      </w:r>
    </w:p>
    <w:p w14:paraId="612B5F0C" w14:textId="77777777" w:rsidR="003A1A11" w:rsidRDefault="00EC0657">
      <w:r>
        <w:t xml:space="preserve">{"câu hỏi": "Đưa ra lập luận bảo vệ ý kiến sau. - Làm việc tại nhà có rất nhiều lợi thế", "trả lời": "Có một số lý do chính đáng để tin rằng làm việc tại nhà có nhiều lợi thế so với các thiết lập văn phòng truyền thống. Thứ nhất, làm việc từ xa cho phép nhân viên linh hoạt hơn trong lịch trình của họ, giúp họ dễ dàng cân bằng giữa công việc và cuộc sống cá nhân. Sự linh hoạt này đã thực sự được chứng minh là làm tăng năng suất và sự hài lòng trong công việc tổng thể, vì mọi người có thể quản lý tốt hơn thời gian và ưu tiên của họ. Một lợi thế khác của làm việc tại nhà là nó có thể giúp giảm mức độ căng thẳng. Đi lại và đi làm trong giờ cao điểm có thể là một nguồn căng thẳng chính đối với nhiều người, cũng như sự hối hả và nhộn nhịp chung của môi trường văn phòng. Bằng cách loại bỏ các yếu tố này, những người làm việc từ xa thường báo cáo cảm thấy ít căng thẳng hơn và tập trung hơn vào công việc của họ. Làm việc tại nhà cũng có thể là một lựa chọn hiệu quả hơn về chi phí cho cả nhân viên và người sử dụng lao động. Nhân viên có thể tiết kiệm tiền đi lại, đậu xe và chi phí ăn uống, trong khi người sử dụng lao động có thể tiết kiệm tiền cho các chi phí chung như tiền thuê nhà, tiện ích và vật tư văn phòng. Ngoài ra, làm việc từ xa có thể giúp cải thiện môi trường bằng cách giảm lượng khí thải carbon từ việc đi lại và giảm nhu cầu về các tòa nhà văn phòng lớn. Đây là một lợi thế lớn trong một thế giới mà biến đổi khí hậu và ô nhiễm là những mối quan tâm nghiêm trọng. Nhìn chung, có rất nhiều lý do thuyết phục tại sao làm việc tại nhà có rất nhiều lợi thế. Từ việc tăng tính linh hoạt và cải thiện sự cân bằng giữa công việc và cuộc sống, đến giảm căng thẳng và tiết kiệm chi phí, những lợi ích rất rõ ràng. </w:t>
      </w:r>
      <w:r>
        <w:lastRenderedPageBreak/>
        <w:t>Với sự phát triển của công nghệ, làm việc từ xa trở nên khả thi hơn bao giờ hết và có khả năng chúng ta sẽ thấy ngày càng nhiều người tận dụng nhiều lợi ích của nó."}</w:t>
      </w:r>
    </w:p>
    <w:p w14:paraId="57EA4B84" w14:textId="77777777" w:rsidR="003A1A11" w:rsidRDefault="00EC0657">
      <w:r>
        <w:t>{"question": "Chuyển đổi đoạn văn bản sau bằng tiếng Anh sang mã. - thêm một vào giá trị của \"tổng\"", "trả lời": "'''\ntotal = tổng + 1\n'''}</w:t>
      </w:r>
    </w:p>
    <w:p w14:paraId="525FDFF8" w14:textId="77777777" w:rsidR="003A1A11" w:rsidRDefault="00EC0657">
      <w:r>
        <w:t>{"câu hỏi": "Hai cách để kiểm soát độ ẩm trong phòng là gì?", "trả lời": "Có một số cách để kiểm soát độ ẩm trong phòng, nhưng hai phương pháp phổ biến bao gồm: \ n \ n1. Sử dụng Máy hút ẩm: Máy hút ẩm hoạt động bằng cách lấy không khí ẩm và đưa nó qua cuộn dây lạnh. Điều này làm cho độ ẩm trong không khí ngưng tụ và thu thập trong một thùng chứa, sau này có thể được làm trống. Đó là một cách hiệu quả để giảm độ ẩm trong phòng, đặc biệt là ở những khu vực ẩm ướt. \ n \ n2. Cải thiện thông gió: Một cách khác để giảm độ ẩm là cải thiện hệ thống thông gió trong phòng. Điều này có thể được thực hiện bằng cách mở cửa sổ hoặc sử dụng quạt hút để di chuyển không khí ẩm ra khỏi phòng. Điều này đặc biệt hữu ích trong các khu vực tạo ra độ ẩm, chẳng hạn như phòng tắm hoặc nhà bếp. Ngoài ra, đảm bảo rằng không khí lưu thông tự do khắp phòng cũng có thể giúp loại bỏ độ ẩm dư thừa khỏi không khí."}</w:t>
      </w:r>
    </w:p>
    <w:p w14:paraId="431FFED7" w14:textId="77777777" w:rsidR="003A1A11" w:rsidRDefault="00EC0657">
      <w:r>
        <w:t>{"câu hỏi": "Tạo tên sách mới cho một cuốn tiểu thuyết về các nhà khoa học trẻ làm việc cùng nhau trong một dự án.", "Trả lời": "Mind Meld: Câu chuyện chưa kể về các nhà khoa học trẻ trong một nhiệm vụ\""}</w:t>
      </w:r>
    </w:p>
    <w:p w14:paraId="3D805E77" w14:textId="77777777" w:rsidR="003A1A11" w:rsidRDefault="00EC0657">
      <w:r>
        <w:t>{"câu hỏi": "Tạo danh sách ba loại rau đại diện cho ẩm thực Địa Trung Hải.", "trả lời": "Dưới đây là danh sách ba loại rau thường được sử dụng trong ẩm thực Địa Trung Hải:\n\n1. Cà chua: Cà chua là một thành phần chính trong chế độ ăn Địa Trung Hải và được sử dụng trong nhiều món ăn, từ salad đến nước sốt mì ống đến pitas. \ n \ n2. Cà tím: Cà tím là một loại rau đa năng thường được nướng, rang hoặc nướng trong ẩm thực Địa Trung Hải. Nó thường được sử dụng trong các món ăn như parmesan cà tím, moussaka và baba ghanoush. \ n \ n3. Zucchini: Zucchini là một loại rau Địa Trung Hải phổ biến khác có thể được nướng, rang hoặc xào \ u00e9ed. Nó thường được sử dụng trong các món ăn như ratatouille, xiên rau và bí xanh."}</w:t>
      </w:r>
    </w:p>
    <w:p w14:paraId="00B4C557" w14:textId="77777777" w:rsidR="003A1A11" w:rsidRDefault="00EC0657">
      <w:r>
        <w:t>{"question": "Cho một danh sách[4,21,11,32,14], tạo một danh sách mới theo thứ tự ngược lại. - [4,21,11,32,14]", "answer": "Để tạo một danh sách mới theo thứ tự ngược lại từ danh sách đã cho [4,21,11,32,14], bạn có thể sử dụng hàm reverse() hoặc phương thức cắt. Đây là ví dụ sử dụng cắt lát:\n\n'original_list = [4, 21, 11, 32, 14]\nreversed_list = original_list[::-1]'\n\nDanh sách đảo ngược mới là '[14, 32, 11, 21, 4]'."}</w:t>
      </w:r>
    </w:p>
    <w:p w14:paraId="3203405F" w14:textId="77777777" w:rsidR="003A1A11" w:rsidRDefault="00EC0657">
      <w:r>
        <w:t>{"question": "Bạn cần phân loại xem đoạn văn bản sau đây có phải là ý kiến hay không. Đầu ra \"opinion\" nếu đó là một ý kiến, xuất ra \"fact\" nếu đó không phải là một ý kiến. - Apple tạo ra những chiếc điện thoại tuyệt vời", "câu trả lời": "ý kiến"}</w:t>
      </w:r>
    </w:p>
    <w:p w14:paraId="41C944F8" w14:textId="77777777" w:rsidR="003A1A11" w:rsidRDefault="00EC0657">
      <w:r>
        <w:t xml:space="preserve">{"câu hỏi": "Kể tên năm nhà hàng Tây Ban Nha nổi tiếng ở Madrid.", "câu trả lời": "Dưới đây là năm nhà hàng Tây Ban Nha nổi tiếng ở Madrid nổi tiếng với ẩm thực Tây Ban Nha truyền thống và hiện đại:\n\n1. Sobrino de Bot\u00edn - Được thành lập vào năm 1725, nó được biết đến là một trong những nhà hàng lâu đời nhất trên thế giới và nổi tiếng với thịt lợn sữa </w:t>
      </w:r>
      <w:r>
        <w:lastRenderedPageBreak/>
        <w:t>quay và thịt cừu quay. \ n2. La Terraza del Casino - Nhà hàng cao cấp này được lãnh đạo bởi đầu bếp nổi tiếng người Tây Ban Nha Paco Roncero, và cung cấp các món ăn Tây Ban Nha sáng tạo và đương đại. \ n3. Casa Lucio - Một nhà hàng kiểu quán rượu truyền thống nổi tiếng với các VIP địa phương và quốc tế, và được biết đến với món ăn đặc trưng, huevos estrellados. \ n4. Santceloni - Nhà hàng được gắn sao Michelin này cung cấp một sự sáng tạo và tinh tế về ẩm thực truyền thống Tây Ban Nha, cùng với một danh sách rượu vang ấn tượng. \ n5. DiverXO - Đây là nhà hàng ba sao Michelin duy nhất của Madrid, đứng đầu là đầu bếp David Mu\u00f1oz. Nó mang đến trải nghiệm ăn uống tiên phong và vượt qua ranh giới."}</w:t>
      </w:r>
    </w:p>
    <w:p w14:paraId="6167B5DF" w14:textId="77777777" w:rsidR="003A1A11" w:rsidRDefault="00EC0657">
      <w:r>
        <w:t>{"câu hỏi": "Đề xuất ba trích dẫn mô tả đúng nhất về thành công.", "câu trả lời": "1. \"Thành công không phải là chìa khóa của hạnh phúc. Hạnh phúc là chìa khóa thành công. Nếu bạn yêu thích những gì bạn đang làm, bạn sẽ thành công." - Albert Schweitzer \ n \ n2. "Thành công không phải là cuối cùng, thất bại không phải là chết người: Đó là sự can đảm để tiếp tục điều đó." - Winston Churchill\n\n3. "Nơi duy nhất mà thành công đến trước công việc là trong từ điển." - Vidal Sassoon"}</w:t>
      </w:r>
    </w:p>
    <w:p w14:paraId="62B91103" w14:textId="77777777" w:rsidR="003A1A11" w:rsidRDefault="00EC0657">
      <w:r>
        <w:t>{"question": "Đối với câu đã cho, hãy thay thế tính từ bằng một từ đồng nghĩa. - Cô ấy bước xuống hành lang hẹp.", "trả lời": "Cô ấy bước xuống hành lang mảnh khảnh."}</w:t>
      </w:r>
    </w:p>
    <w:p w14:paraId="70CE9A98" w14:textId="77777777" w:rsidR="003A1A11" w:rsidRDefault="00EC0657">
      <w:r>
        <w:t>{"question": "So sánh các sản phẩm đã cho. - iPhone 11 và Google Pixel 4", "trả lời": "iPhone 11 và Google Pixel 4 đều là smartphone cao cấp ra mắt vào mùa thu năm 2019. Dưới đây là một số khác biệt chính giữa chúng: \ n \ nDesign: IPhone 11 có màn hình Liquid Retina 6,1 inch và có notch rộng đặc biệt ở phía trên, trong khi Google Pixel 4 có màn hình OLED 5,7 inch với viền tối thiểu và trán nhỏ hơn để chứa camera và cảm biến mặt trước. Cả hai điện thoại đều có mặt lưng bằng kính và hỗ trợ sạc không dây. Tuy nhiên, iPhone 11 có sáu lớp hoàn thiện trong khi Google Pixel 4 có ba. \ n \ nCamera: iPhone 11 đi kèm với thiết lập camera kép, bao gồm hai camera 12 megapixel (rộng và siêu rộng), trong khi Google Pixel 4 có camera 12,2 megapixel và ống kính tele 16 megapixel. Cả hai điện thoại đều có camera tuyệt vời và chụp ảnh tuyệt vời, mặc dù Google Pixel 4 được biết đến với tính năng Night Sight và chế độ chụp ảnh thiên văn. Cả hai điện thoại đều có bộ vi xử lý hàng đầu, với iPhone 11 sử dụng chip A13 Bionic của Apple và Google Pixel 4 sử dụng Qualcomm Snapdragon 855. IPhone 11 đi kèm với lựa chọn dung lượng lưu trữ 64GB, 128GB hoặc 256GB, trong khi Google Pixel 4 cung cấp 64GB hoặc 128GB. IPhone 11 cũng cung cấp thời lượng pin dài hơn Google Pixel 4.\n\nHệ điều hành: IPhone 11 chạy trên iOS, hệ điều hành di động của Apple, trong khi Google Pixel 4 chạy trên Android. Đây có thể là một cân nhắc quan trọng đối với người dùng, vì hai hệ điều hành cung cấp trải nghiệm người dùng và hệ sinh thái ứng dụng khác nhau, với iOS được biết đến với thiết kế hợp lý và lựa chọn ứng dụng mạnh mẽ và Android được biết đến với các tùy chọn linh hoạt và tùy chỉnh.  vì vậy iPhone 11 rẻ hơn một chút so với Google Pixel 4."}</w:t>
      </w:r>
    </w:p>
    <w:p w14:paraId="410DB8BF" w14:textId="77777777" w:rsidR="003A1A11" w:rsidRDefault="00EC0657">
      <w:r>
        <w:t xml:space="preserve">{"câu hỏi": "Dự đoán giá cổ phiếu của Apple trong 3 tháng tới.", "trả lời": "Tôi xin lỗi, nhưng tôi là một mô hình ngôn ngữ AI và tôi không có khả năng dự đoán giá cổ phiếu. Dự đoán giá cổ phiếu đòi hỏi phải phân tích điều kiện thị trường hiện tại và dữ liệu tài chính, vượt quá khả năng của tôi. Cũng cần lưu ý rằng các dự đoán thị trường chứng khoán cực kỳ phức tạp </w:t>
      </w:r>
      <w:r>
        <w:lastRenderedPageBreak/>
        <w:t>và ngay cả các chuyên gia tài chính cũng không thể dự đoán chính xác giá cổ phiếu trong tương lai. Tôi đề nghị tham khảo ý kiến của một chuyên gia tài chính để có lời khuyên chính xác nhất về thị trường chứng khoán."}</w:t>
      </w:r>
    </w:p>
    <w:p w14:paraId="46755738" w14:textId="77777777" w:rsidR="003A1A11" w:rsidRDefault="00EC0657">
      <w:r>
        <w:t>{"câu hỏi": "Đề xuất ba chiến lược có thể giúp giảm sự nóng lên toàn cầu.", "Trả lời": "1. Chuyển sang các nguồn năng lượng tái tạo: Nhiên liệu hóa thạch là một trong những tác nhân chính gây ra sự nóng lên toàn cầu. Bằng cách chuyển sang các nguồn năng lượng tái tạo như năng lượng mặt trời, gió và thủy điện, chúng ta có thể cắt giảm đáng kể lượng khí thải carbon và giảm phát thải khí nhà kính. \ n \ n2. Thúc đẩy hiệu quả năng lượng: Làm cho các tòa nhà, phương tiện và doanh nghiệp tiết kiệm năng lượng hơn là một cách khác để chống lại sự nóng lên toàn cầu. Điều này bao gồm việc sử dụng các thiết bị tiết kiệm năng lượng, cách nhiệt nhà cửa và các tòa nhà, và khuyến khích mọi người tiết kiệm năng lượng. \ n \ n3. Trồng nhiều cây hơn: Cây hấp thụ và lưu trữ carbon dioxide, một trong những loại khí nhà kính chính chịu trách nhiệm cho sự nóng lên toàn cầu. Trồng nhiều cây hơn có thể giúp giảm lượng carbon dioxide trong khí quyển. Điều này có thể được thực hiện bằng cách bảo vệ và bảo tồn rừng, và thúc đẩy các chương trình trồng rừng và trồng rừng."}</w:t>
      </w:r>
    </w:p>
    <w:p w14:paraId="1E9FE566" w14:textId="77777777" w:rsidR="003A1A11" w:rsidRDefault="00EC0657">
      <w:r>
        <w:t>{"câu hỏi": "Phân tích bài thơ sau đây và giải thích các chủ đề chính hiện diện trong đó. - "Con đường không đi" - Robert Frost", "trả lời": "Con đường không đi" là một bài thơ nổi tiếng của Robert Frost được xuất bản lần đầu tiên vào năm 1916. Bài thơ, bao gồm bốn khổ thơ với năm dòng mỗi dòng, mô tả quyết định của người nói đi một con đường trong rừng, thay vì một con đường khác. Xuyên suốt bài thơ, Frost khám phá một số chủ đề, bao gồm chủ nghĩa cá nhân, bản chất của sự lựa chọn và thời gian trôi qua. Trong khổ thơ đầu tiên, người nói mô tả cách họ đến một ngã ba trên đường và phải chọn con đường nào để đi. Khoảnh khắc này đại diện cho khái niệm lựa chọn và cách thường có nhiều lựa chọn khác nhau có sẵn cho chúng ta trong cuộc sống. Tuy nhiên, chúng ta chỉ có thể chọn một con đường, và quyết định này có thể có tác động đáng kể đến tương lai của chúng ta. Chủ đề của chủ nghĩa cá nhân cũng có mặt trong bài thơ. Người nói cuối cùng quyết định đi con đường "ít người đi qua", mặc dù nó là cỏ và "muốn mặc". Điều này có thể được hiểu là mong muốn trở nên khác biệt và tạo ra con đường riêng của mình trong thế giới, thay vì đi theo đám đông. Khổ thơ cuối cùng của bài thơ phản ánh thời gian trôi qua và sự thay đổi không thể tránh khỏi. Diễn giả nói rằng họ "nghi ngờ liệu [họ] có bao giờ quay trở lại hay không" và rằng họ sẽ "nói điều này với một tiếng thở dài/ Ở đâu đó già đi và già đi." Điều này cho thấy rằng người nói đang nhìn lại cuộc sống của họ, và những lựa chọn họ đã đưa ra, với một cảm giác hoài niệm và thậm chí có thể hối tiếc. Nhìn chung, "Con đường không đi" là một bài thơ minh họa tầm quan trọng của sự lựa chọn cá nhân và sự vô thường của cuộc sống. Những lựa chọn chúng ta đưa ra có thể có tác động đáng kể đến tương lai của chúng ta, nhưng chúng ta không bao giờ có thể biết chắc chắn liệu chúng ta có đưa ra quyết định đúng đắn hay không. Bài thơ khuyến khích độc giả chấp nhận rủi ro và tạo ra con đường riêng của họ, đồng thời thừa nhận sự không thể tránh khỏi của sự thay đổi và thời gian trôi qua."}</w:t>
      </w:r>
    </w:p>
    <w:p w14:paraId="77303CAA" w14:textId="77777777" w:rsidR="003A1A11" w:rsidRDefault="00EC0657">
      <w:r>
        <w:t xml:space="preserve">{"câu hỏi": "Đưa ra lời khuyên về cách xử lý tình huống nhất định. - Sếp của tôi đã dời thời hạn của bộ phận chúng tôi lên một tuần mà không hỏi ý kiến ai và tôi đang cảm thấy quá tải.", "Trả lời": "Tôi hiểu rằng việc có một thời hạn được dời lên bất ngờ có thể là quá sức. </w:t>
      </w:r>
      <w:r>
        <w:lastRenderedPageBreak/>
        <w:t>Dưới đây là một số bước bạn có thể thực hiện để xử lý tình huống:\n\n1. Lùi lại một bước và đánh giá tình hình: Hít một hơi thật sâu và cố gắng nhìn nhận tình huống một cách khách quan. Xác định nhiệm vụ nào là quan trọng nhất và ưu tiên chúng. Lập kế hoạch hoàn thành nhiệm vụ trước thời hạn mới.\n\n2. Giao tiếp với sếp của bạn: Lên lịch một cuộc họp với sếp của bạn để thảo luận về sự thay đổi thời hạn. Bày tỏ mối quan tâm của bạn một cách bình tĩnh và chuyên nghiệp, và cố gắng đưa ra một giải pháp phù hợp với cả hai bạn. \ n \ n3. Yêu cầu giúp đỡ: Đừng ngại liên hệ với đồng nghiệp của bạn để được hỗ trợ. Nếu mọi người trong bộ phận của bạn cảm thấy quá tải, bạn có thể làm việc cùng nhau để tìm cách đáp ứng thời hạn mới. Luôn ngăn nắp và tập trung: Sử dụng các công cụ như danh sách việc cần làm và lịch để luôn ngăn nắp và đi đúng hướng. Cố gắng loại bỏ phiền nhiễu và tập trung vào công việc của bạn càng nhiều càng tốt. Hãy nhớ rằng, điều quan trọng là phải chăm sóc bản thân trong thời gian căng thẳng. Đảm bảo nghỉ ngơi, ăn uống đầy đủ và nghỉ ngơi đầy đủ. Cậu sẽ được trang bị tốt hơn để xử lý thử thách nếu cậu cảm thấy tốt nhất."}</w:t>
      </w:r>
    </w:p>
    <w:p w14:paraId="109431F5" w14:textId="77777777" w:rsidR="003A1A11" w:rsidRDefault="00EC0657">
      <w:r>
        <w:t>{"question": "Xây dựng một danh sách năm từ đồng nghĩa cho từ đã cho. - Niềm vui", "trả lời": "1. Hạnh phúc\n2. Vui thích \ n3. Hạnh phúc \ n4. Hưng phấn\n5. Niềm vui"}</w:t>
      </w:r>
    </w:p>
    <w:p w14:paraId="204D4292" w14:textId="77777777" w:rsidR="003A1A11" w:rsidRDefault="00EC0657">
      <w:r>
        <w:t>{"câu hỏi": "Mô tả căn phòng mà bạn hiện đang ở.", "trả lời": "Tôi là một mô hình ngôn ngữ AI chạy trên máy tính nên tôi không có khả năng có vị trí thực tế hoặc nhìn thấy một căn phòng."}</w:t>
      </w:r>
    </w:p>
    <w:p w14:paraId="4EFFA837" w14:textId="77777777" w:rsidR="003A1A11" w:rsidRDefault="00EC0657">
      <w:r>
        <w:t>{"câu hỏi": "Tạo ra một đường đột hài hước cho một trò đùa bắt đầu bằng \"Tại sao các nhà khoa học không tin tưởng các nguyên tử?\".", "câu trả lời": "Bởi vì chúng tạo nên mọi thứ!"}</w:t>
      </w:r>
    </w:p>
    <w:p w14:paraId="40E52344" w14:textId="77777777" w:rsidR="003A1A11" w:rsidRDefault="00EC0657">
      <w:r>
        <w:t>{"question": "Cho một câu, xác định cụm động từ. - John đã chạy được sáu giờ.", "trả lời": "Cụm động từ trong câu \"John đã chạy được sáu giờ.\" là \"đã chạy\"."}</w:t>
      </w:r>
    </w:p>
    <w:p w14:paraId="3186C703" w14:textId="77777777" w:rsidR="003A1A11" w:rsidRDefault="00EC0657">
      <w:r>
        <w:t>{"câu hỏi": "Viết lại câu sau để thay đổi thì từ quá khứ sang hiện tại: \"Trường đã phải đóng cửa vào tháng Ba.\"", "trả lời": "Trường phải đóng cửa vào tháng Ba."}</w:t>
      </w:r>
    </w:p>
    <w:p w14:paraId="1A8D99BB" w14:textId="77777777" w:rsidR="003A1A11" w:rsidRDefault="00EC0657">
      <w:r>
        <w:t>{"câu hỏi": "Viết lại câu sau để loại bỏ sự cường điệu: \"Đó là điều điên rồ nhất mà tôi từng thấy trong đời.\"", "câu trả lời": "\"Đó là một điều rất bất thường mà tôi đã thấy.\""}</w:t>
      </w:r>
    </w:p>
    <w:p w14:paraId="454F5407" w14:textId="77777777" w:rsidR="003A1A11" w:rsidRDefault="00EC0657">
      <w:r>
        <w:t>{"câu hỏi": "Viết lại câu sau để đúng ngữ pháp: \"Bức tranh là của một phụ nữ mặc váy trắng.\"", "câu trả lời": "Bức tranh là của một phụ nữ mặc váy trắng."}</w:t>
      </w:r>
    </w:p>
    <w:p w14:paraId="0F577A1F" w14:textId="77777777" w:rsidR="003A1A11" w:rsidRDefault="00EC0657">
      <w:r>
        <w:t>{"question": "Chọn một số ngẫu nhiên từ 0 đến 100. Dự đoán kết quả của việc thêm 17 vào số đã chọn.", "trả lời": "Vì số được chọn là ngẫu nhiên và có thể là bất kỳ số nào trong khoảng từ 0 đến 100, nên không thể dự đoán kết quả của việc thêm 17 vào đó một cách chắc chắn, mặc dù, giá trị dự kiến sẽ là 50 + 17 = 67."}</w:t>
      </w:r>
    </w:p>
    <w:p w14:paraId="29F4A81E" w14:textId="77777777" w:rsidR="003A1A11" w:rsidRDefault="00EC0657">
      <w:r>
        <w:t>{"câu hỏi": "Đưa ra danh sách các thành phố, hãy chọn thành phố đông dân nhất. - Dallas, Denver, San Diego", "trả lời": "Trong số các thành phố nhất định, thành phố đông dân nhất là Dallas."}</w:t>
      </w:r>
    </w:p>
    <w:p w14:paraId="29E24ADC" w14:textId="77777777" w:rsidR="003A1A11" w:rsidRDefault="00EC0657">
      <w:r>
        <w:t>{"câu hỏi": "Viết lại câu sau để làm cho nó tiêu cực: \"Tôi rất vui mừng khi nghe tin tức.\"", "câu trả lời": "Tôi không vui mừng khi nghe tin."}</w:t>
      </w:r>
    </w:p>
    <w:p w14:paraId="695EAA18" w14:textId="77777777" w:rsidR="003A1A11" w:rsidRDefault="00EC0657">
      <w:r>
        <w:lastRenderedPageBreak/>
        <w:t>{"câu hỏi": "Viết lại câu sau để biến nó thành một câu hỏi: \"Anh ấy đang bận dọn dẹp nhà cửa.\"", "trả lời": "Anh ấy có bận dọn dẹp nhà cửa không?"}</w:t>
      </w:r>
    </w:p>
    <w:p w14:paraId="6FB04231" w14:textId="77777777" w:rsidR="003A1A11" w:rsidRDefault="00EC0657">
      <w:r>
        <w:t>{"question": "Viết lại câu để chủ ngữ và động từ đồng ý. - Nhóm học sinh hào hứng ăn mừng chiến thắng.", "trả lời": "Nhóm học sinh phấn khởi ăn mừng chiến thắng."}</w:t>
      </w:r>
    </w:p>
    <w:p w14:paraId="57E84C15" w14:textId="77777777" w:rsidR="003A1A11" w:rsidRDefault="00EC0657">
      <w:r>
        <w:t>{"câu hỏi": "Hãy cho tôi biết những từ này có nghĩa là gì. - Abstemious and elucidate", "answer": "Abstemious: Đây là một tính từ mô tả một người thực hiện sự kiềm chế, đặc biệt là khi nói đến việc tiêu thụ thực phẩm và rượu. Một người vô lý là người ôn hòa và tự kỷ luật trong các lựa chọn của họ và thường tránh sự nuông chiều quá mức. \ n \ nElucidate: Đây là một động từ có nghĩa là làm cho một cái gì đó rõ ràng hơn hoặc dễ hiểu hơn, thường bằng cách cung cấp một lời giải thích hoặc cung cấp thêm thông tin. Làm sáng tỏ là làm sáng tỏ điều gì đó, làm sáng tỏ hoặc hiểu rõ ràng."}</w:t>
      </w:r>
    </w:p>
    <w:p w14:paraId="05BBAC41" w14:textId="77777777" w:rsidR="003A1A11" w:rsidRDefault="00EC0657">
      <w:r>
        <w:t>{"câu hỏi": "Xác định sự khác biệt trong hai văn bản sau. - Văn bản 1: Con cáo nâu nhanh nhẹn nhảy qua lười biếng.\nVăn bản 2: Một con cáo nâu nhanh nhảy chú chó buồn ngủ.", "trả lời": "Có một vài điểm khác biệt giữa Văn bản 1 và Văn bản 2:\n\n1. Trong Văn bản 1, bài viết được sử dụng trước \"quick\" là \"the\" trong khi đó, trong Văn bản 2, bài viết được sử dụng trước \"fast\" là \"A\".\n2. Trong Văn bản 1, tính từ được sử dụng để mô tả con cáo là \"quick\" trong khi đó, trong Văn bản 2, tính từ được sử dụng để mô tả con cáo là \"fast\".\n3. Trong Văn bản 1, giới từ được sử dụng sau \"jumped\" là \"over\" trong khi đó, trong Văn bản 2, nó bị bỏ qua.\n4. Trong Văn bản 1, được mô tả là "lười biếng" trong khi đó, trong Văn bản 2, được mô tả là "buồn ngủ" và từ được sử dụng để mô tả là "pooch" thay vì "dog".</w:t>
      </w:r>
    </w:p>
    <w:p w14:paraId="0BCBFF4D" w14:textId="77777777" w:rsidR="003A1A11" w:rsidRDefault="00EC0657">
      <w:r>
        <w:t>{"question": "Cập nhật thông tin trong bảng với tập dữ liệu mới. - +-------------------+\n| Quốc gia | Thu nhập |\n+-------------------+\n| Pháp | 50000 |\n| Tây Ban Nha | 70000 |\n+-------------------+\nTập dữ liệu mới:\n+-------------------+\n| Quốc gia | Thu nhập |\n+-------------------+\n| Pháp | 60000 |\n| Tây Ban Nha | 80000 |\n| Ý | 90000 |\n+-------------------+", "answer": "Đây là bảng cập nhật với tập dữ liệu mới.\n\n+-------------------+\n| Quốc gia | Thu nhập |\n+-------------------+\n| Pháp | 60000 |\n| Tây Ban Nha | 80000 |\n| Ý | 90000 |\n+-------------------+"}</w:t>
      </w:r>
    </w:p>
    <w:p w14:paraId="2C0DDD9A" w14:textId="77777777" w:rsidR="003A1A11" w:rsidRDefault="00EC0657">
      <w:r>
        <w:t>{"question": "Cho ví dụ về một loại ngôn ngữ lập trình máy tính.", "answer": "Một ví dụ về một loại ngôn ngữ lập trình máy tính là Python."}</w:t>
      </w:r>
    </w:p>
    <w:p w14:paraId="2AFB325D" w14:textId="77777777" w:rsidR="003A1A11" w:rsidRDefault="00EC0657">
      <w:r>
        <w:t xml:space="preserve">{"câu hỏi": "Tạo danh sách 5 xu hướng phát triển AI.", "trả lời": "1. AI đàm thoại: Đã có một xu hướng ngày càng tăng đối với giao tiếp tự nhiên và trực quan hơn giữa con người và AI, thông qua việc sử dụng chatbot và trợ lý giọng nói. Các hệ thống này đang trở nên tốt hơn trong việc hiểu các mẫu lời nói của con người và phản ứng theo cách giống con người hơn. \ n \ n2. Tự động hóa học máy: Các công ty đang đầu tư vào việc tự động hóa các quy trình học máy để giúp phát triển, đào tạo và triển khai các mô hình AI dễ dàng và nhanh chóng hơn. Điều này bao gồm việc sử dụng các công cụ như AutoML để giúp hợp lý hóa quy trình làm việc và giảm nhu cầu can thiệp của con người. \ n \ n3. AI có thể giải thích: Khi các hệ thống AI trở nên phức tạp hơn và được sử dụng trong các quy trình ra quyết định quan </w:t>
      </w:r>
      <w:r>
        <w:lastRenderedPageBreak/>
        <w:t>trọng hơn, nhu cầu về tính minh bạch và khả năng giải thích ngày càng tăng. Xu hướng này liên quan đến việc phát triển các mô hình có thể cung cấp lời giải thích rõ ràng và dễ hiểu cho các quyết định và hành động của họ. \ n \ n4. AI đạo đức: Có một phong trào ngày càng tăng đối với việc phát triển và sử dụng AI có đạo đức, công bằng và không thiên vị. Điều này bao gồm việc tạo ra các khuôn khổ và hướng dẫn để phát triển và sử dụng AI có trách nhiệm và giải quyết các mối quan tâm về quyền riêng tư, tính minh bạch và trách nhiệm giải trình. \ n \ n5. AI trong chăm sóc sức khỏe: Ngành chăm sóc sức khỏe đang chứng kiến việc sử dụng AI ngày càng tăng cho một loạt các ứng dụng, từ chẩn đoán và điều trị y tế đến khám phá thuốc và y học cá nhân hóa. Xu hướng này dự kiến sẽ tiếp tục khi công nghệ tiến bộ, có khả năng thay đổi cách thức cung cấp dịch vụ chăm sóc sức khỏe."}</w:t>
      </w:r>
    </w:p>
    <w:p w14:paraId="01C7F653" w14:textId="77777777" w:rsidR="003A1A11" w:rsidRDefault="00EC0657">
      <w:r>
        <w:t>{"question": "Phân loại bài viết sau là chính xác hoặc không chính xác. - Bài báo nói rằng trí tuệ nhân tạo cuối cùng sẽ dẫn đến sự tiến bộ của robot tiên tiến đến mức chúng có thể đảm nhận nhiều công việc trong tương lai gần và gây ra thất nghiệp trên diện rộng.", "trả lời": "Tôi không có khả năng xác định tính chính xác của tuyên bố này vì nó là dự đoán về các sự kiện trong tương lai có thể bị ảnh hưởng bởi các yếu tố khác nhau như tiến bộ công nghệ,  quy định của chính phủ và sự chấp nhận của xã hội. Khả năng AI và tự động hóa dẫn đến những thay đổi trong thị trường việc làm là một chủ đề tranh luận giữa các chuyên gia. Một số người tin rằng trong khi AI sẽ tự động hóa một số nhiệm vụ nhất định, nó cũng có thể tạo ra việc làm mới trong các ngành công nghiệp như nghiên cứu và phát triển AI, trong khi những người khác tin rằng nó có thể dẫn đến thất nghiệp lan rộng. Điều quan trọng là phải xem xét nhiều quan điểm và tiếp tục nghiên cứu và thảo luận về những tác động tiềm tàng của AI đối với thị trường việc làm."}</w:t>
      </w:r>
    </w:p>
    <w:p w14:paraId="6F418E23" w14:textId="77777777" w:rsidR="003A1A11" w:rsidRDefault="00EC0657">
      <w:r>
        <w:t>{"question": "Viết truy vấn cho công cụ tìm kiếm sau: - Công cụ tìm kiếm: Google\nTopic: AI Research", "answer": "Search Query on Google: \"AI Research\""}</w:t>
      </w:r>
    </w:p>
    <w:p w14:paraId="40F6D991" w14:textId="77777777" w:rsidR="003A1A11" w:rsidRDefault="00EC0657">
      <w:r>
        <w:t>{"câu hỏi": "Tạo tin nhắn tự động cho khách hàng đã cảm ơn họ vì đã mua hàng.", "câu trả lời": "Kính gửi khách hàng có giá trị,\n\nChúng tôi muốn gửi lời cảm ơn chân thành nhất đến giao dịch mua gần đây của bạn. Cảm ơn bạn đã lựa chọn sản phẩm của chúng tôi và đặt niềm tin vào công ty chúng tôi. Chúng tôi cam kết cung cấp cho bạn dịch vụ khách hàng cao nhất và các sản phẩm chất lượng. Sự hài lòng của bạn là ưu tiên hàng đầu của chúng tôi và chúng tôi hy vọng rằng trải nghiệm của bạn với chúng tôi thật thú vị và sản phẩm của chúng tôi đáp ứng mong đợi của bạn. Nếu có bất cứ điều gì chúng tôi có thể làm để cải thiện trải nghiệm của bạn hoặc nếu bạn có bất kỳ phản hồi nào, vui lòng cho chúng tôi biết.\n\nCảm ơn bạn một lần nữa vì đã mua hàng và chúng tôi mong được phục vụ bạn trong tương lai.\n\nTrân trọng,\n[Tên công ty] Nhóm."}</w:t>
      </w:r>
    </w:p>
    <w:p w14:paraId="59055C07" w14:textId="77777777" w:rsidR="003A1A11" w:rsidRDefault="00EC0657">
      <w:r>
        <w:t>{"question": "Xếp hạng các thành phố sau dựa trên số lượng địa danh lịch sử mà họ có. - New York, Los Angeles, Boston", "trả lời": "Theo Sổ đăng ký địa danh lịch sử quốc gia, tính đến ngày 16 tháng 4 năm 2021, xếp hạng các thành phố dựa trên tổng số địa danh lịch sử như sau:\n\n1. Boston - 139 địa danh\n2. New York - 125 địa danh\n3. Los Angeles - 26 địa danh."}</w:t>
      </w:r>
    </w:p>
    <w:p w14:paraId="3DA855E7" w14:textId="77777777" w:rsidR="003A1A11" w:rsidRDefault="00EC0657">
      <w:r>
        <w:lastRenderedPageBreak/>
        <w:t>{"câu hỏi": "Phân loại giọng điệu cảm xúc của đoạn trích sau. - Người mẹ ôm con với rất nhiều tình yêu, cô biết đây là lần cuối cùng cô ôm con trong vòng tay.", "trả lời": "Giọng điệu cảm xúc của đoạn trích này là buồn vui lẫn lộn hoặc u sầu."}</w:t>
      </w:r>
    </w:p>
    <w:p w14:paraId="7DF46531" w14:textId="77777777" w:rsidR="003A1A11" w:rsidRDefault="00EC0657">
      <w:r>
        <w:t>{"câu hỏi": "Xây dựng chiến lược nội dung để tăng lưu lượng truy cập trang web từ mạng xã hội.", "trả lời": "Dưới đây là một số bước có thể được thực hiện để phát triển chiến lược nội dung nhằm tăng lưu lượng truy cập trang web từ mạng xã hội:\n\n1. Xác định đối tượng của bạn: Bước đầu tiên trong việc tạo bất kỳ chiến lược nội dung nào là hiểu đối tượng mục tiêu của bạn. Khách hàng lý tưởng của bạn là ai và họ chủ yếu sử dụng mạng xã hội nào? Khi bạn xác định nơi khán giả của bạn dành thời gian trực tuyến, bạn có thể điều chỉnh nội dung của mình tốt hơn để đáp ứng nhu cầu và sở thích của họ. \ n \ n2. Đặt mục tiêu rõ ràng: Xác định những gì bạn muốn đạt được với chiến lược nội dung của mình. Ví dụ: bạn có muốn tăng số lượng khách truy cập vào trang web của mình hoặc cải thiện mức độ tương tác trên các trang truyền thông xã hội của mình không? Có mục tiêu rõ ràng sẽ giúp bạn xác định loại nội dung sẽ hiệu quả nhất. \ n \ n3. Phát triển lịch nội dung: Lên kế hoạch trước cho các bài đăng trên phương tiện truyền thông xã hội của bạn để đảm bảo rằng bạn luôn xuất bản nội dung mới, có liên quan. Bao gồm kết hợp nội dung quảng cáo liên kết trở lại trang web của bạn, cũng như nội dung không quảng cáo như tin tức ngành, cái nhìn thoáng qua hậu trường và các câu hỏi hoặc cuộc thăm dò ý kiến hấp dẫn. \n\n4. Sử dụng hình ảnh: Nội dung trực quan là chìa khóa để thúc đẩy sự tham gia trên phương tiện truyền thông xã hội. Đảm bảo bao gồm hình ảnh, video hoặc infographics bắt mắt trong bài đăng của bạn để thu hút sự chú ý của khán giả và lôi kéo họ nhấp qua trang web của bạn. \ n \ n5. Tận dụng nội dung do người dùng tạo: Khuyến khích người theo dõi tạo và chia sẻ nội dung liên quan đến thương hiệu của bạn. Điều này có thể bao gồm hình ảnh của họ bằng cách sử dụng sản phẩm của bạn, lời chứng thực hoặc thậm chí các bài đăng trên blog. Chia sẻ nội dung do người dùng tạo trên các trang truyền thông xã hội của bạn có thể giúp xây dựng lòng tin và thu hút những người theo dõi mới. \ n \ n6. Theo dõi và điều chỉnh: Theo dõi lưu lượng truy cập trang web và mức độ tương tác của bạn trên phương tiện truyền thông xã hội để xem loại nội dung nào đang thúc đẩy nhiều nhấp chuột và chia sẻ nhất. Sử dụng những thông tin chi tiết này để tinh chỉnh chiến lược nội dung của bạn, thử nghiệm với các loại bài đăng khác nhau để xem điều gì phù hợp với khán giả của bạn.\n\nNhìn chung, chìa khóa để tạo ra một chiến lược nội dung hiệu quả thúc đẩy lưu lượng truy cập trang web từ mạng xã hội là hiểu sâu sắc đối tượng của bạn và luôn cung cấp cho họ nội dung hấp dẫn, có thể chia sẻ nói lên sở thích và nhu cầu của họ."}</w:t>
      </w:r>
    </w:p>
    <w:p w14:paraId="23DB06AF" w14:textId="77777777" w:rsidR="003A1A11" w:rsidRDefault="00EC0657">
      <w:r>
        <w:t>{"câu hỏi": "Tạo khẩu hiệu nhấn mạnh sự an toàn của sản phẩm.", "câu trả lời": "\"An toàn và bảo mật, luôn được đảm bảo: Với sản phẩm của chúng tôi, sự an tâm của bạn là trên hết.\""}</w:t>
      </w:r>
    </w:p>
    <w:p w14:paraId="249C210C" w14:textId="77777777" w:rsidR="003A1A11" w:rsidRDefault="00EC0657">
      <w:r>
        <w:t xml:space="preserve">{"câu hỏi": "Tạo ra một chính sách khuyến khích sự đa dạng tại nơi làm việc.", "Trả lời": "Tại [Tên công ty], chúng tôi coi trọng và tôn vinh sự đa dạng dưới mọi hình thức, công nhận những lợi ích to lớn mà lực lượng lao động đa dạng mang lại cho tổ chức của chúng tôi. Chúng tôi cố gắng tạo ra một môi trường hòa nhập, chào đón mọi người thuộc mọi chủng tộc, nguồn gốc dân tộc, tôn giáo, giới tính, lứa tuổi, khuynh hướng tình dục, khả năng và </w:t>
      </w:r>
      <w:r>
        <w:lastRenderedPageBreak/>
        <w:t>quan điểm. \n\nSau đây là chính sách của chúng tôi để khuyến khích và thúc đẩy sự đa dạng tại nơi làm việc:\n\n1. Tuyển dụng và tuyển dụng: Chúng tôi cam kết tuyển dụng và tuyển dụng từ một nhóm ứng viên đa dạng, và chúng tôi sẽ tích cực tìm kiếm các ứng viên từ các nhóm ít được đại diện trong lịch sử. Thực tiễn tuyển dụng của chúng tôi nhằm mục đích loại bỏ sự thiên vị, và chúng tôi sẽ cung cấp cơ hội công bằng và bình đẳng cho tất cả các ứng cử viên. \ n \ n2. Đào tạo đa dạng: Tất cả nhân viên, bao gồm cả quản lý, được yêu cầu phải trải qua đào tạo đa dạng và hòa nhập. Khóa đào tạo được thiết kế để nâng cao nhận thức và hiểu biết về các nền văn hóa, nguồn gốc và kinh nghiệm khác nhau, đồng thời giúp nhân viên học cách làm việc hiệu quả với các đồng nghiệp đa dạng. \ n \ n3. Chính sách nơi làm việc hòa nhập: Chúng tôi sẽ đảm bảo rằng các chính sách, thông lệ và thủ tục của chúng tôi là toàn diện và không phân biệt đối xử với bất kỳ cá nhân hoặc nhóm nào. Điều này bao gồm, nhưng không giới hạn, sắp xếp công việc linh hoạt, chỗ ở hợp lý cho nhân viên khuyết tật và nghỉ phép của cha mẹ. \ n \ n4. Chính sách không khoan nhượng đối với phân biệt đối xử và quấy rối: Chúng tôi có chính sách không khoan nhượng đối với phân biệt đối xử, quấy rối hoặc bất kỳ hành vi nào khác tạo ra môi trường làm việc đáng sợ, thù địch hoặc xúc phạm. Tất cả các khiếu nại về phân biệt đối xử hoặc quấy rối sẽ được xem xét nghiêm túc và xử lý kịp thời và thích hợp. \n\n5. Tôn vinh sự đa dạng: Chúng tôi sẽ tôn vinh sự đa dạng và thúc đẩy văn hóa hòa nhập bằng cách tổ chức các sự kiện, hoạt động và chương trình công nhận và tôn vinh nền tảng và kinh nghiệm đa dạng của nhân viên của chúng tôi. \ n \ n6. Cam kết liên tục: Chúng tôi hiểu rằng thúc đẩy sự đa dạng và hòa nhập là một quá trình liên tục và chúng tôi cam kết không ngừng học hỏi, tăng trưởng và cải tiến trong lĩnh vực này. Chúng tôi sẽ thường xuyên xem xét các chính sách, thông lệ và thủ tục của mình để đảm bảo rằng chúng phù hợp với cam kết của chúng tôi đối với sự đa dạng và hòa nhập.\n\nBằng cách tuân thủ chính sách này, chúng tôi mong muốn tạo ra một nơi làm việc tôn trọng, hòa nhập và cho phép tất cả nhân viên phát huy hết tiềm năng của họ."}</w:t>
      </w:r>
    </w:p>
    <w:p w14:paraId="14AC890D" w14:textId="77777777" w:rsidR="003A1A11" w:rsidRDefault="00EC0657">
      <w:r>
        <w:t>{"câu hỏi": "Dự đoán mức độ thành công mà một nữ doanh nhân sẽ có trong năm năm nếu cô ấy làm theo lời khuyên trong bài viết này. - Bài viết thảo luận về việc xây dựng mối quan hệ và kết nối để tạo ra các cơ hội có lợi.", "trả lời": "Dựa trên thông tin được cung cấp trong bài viết, có thể dự đoán rằng một nữ doanh nhân làm theo lời khuyên xây dựng mối quan hệ và kết nối để tạo ra các cơ hội có lợi có thể có mức độ thành công cao trong năm năm. Các mối quan hệ bền chặt và một mạng lưới vững chắc là những yếu tố chính trong sự thành công của bất kỳ doanh nghiệp nào, và bằng cách tích cực làm việc để phát triển những điều này, nữ doanh nhân có thể tạo ra một nền tảng vững chắc cho sự tăng trưởng và phát triển. Tuy nhiên, điều quan trọng cần lưu ý là thành công phụ thuộc vào nhiều yếu tố khác nhau, và mức độ thành công không thể được dự đoán chính xác nếu không có nhiều thông tin chi tiết hơn."}</w:t>
      </w:r>
    </w:p>
    <w:p w14:paraId="3A127A56" w14:textId="77777777" w:rsidR="003A1A11" w:rsidRDefault="00EC0657">
      <w:r>
        <w:t>{"câu hỏi": "Sắp xếp các thành phần sau theo thứ tự số lượng cần thiết cho công thức này. - đường, bơ, trứng", "trả lời": "Thứ tự của các thành phần từ lớn nhất đến nhỏ nhất về số lượng cần thiết cho một công thức thường là: \n\nbutter, đường, trứng"}</w:t>
      </w:r>
    </w:p>
    <w:p w14:paraId="71EBFB13" w14:textId="77777777" w:rsidR="003A1A11" w:rsidRDefault="00EC0657">
      <w:r>
        <w:t xml:space="preserve">{"câu hỏi": "Giải thích lý do tại sao tuyên bố sau đây là chính xác: "Lãnh đạo thực sự là truyền cảm hứng cho người khác để đạt được tiềm năng của họ".", "câu trả lời": "Tuyên bố </w:t>
      </w:r>
      <w:r>
        <w:lastRenderedPageBreak/>
        <w:t>"lãnh đạo thực sự là về việc truyền cảm hứng cho người khác để đạt được tiềm năng của họ" là chính xác bởi vì một nhà lãnh đạo không có nghĩa là chỉ đưa ra mệnh lệnh, thống trị hoặc kiểm soát người khác, mà thay vào đó là hướng dẫn, trao quyền và nâng đỡ những người mà họ lãnh đạo. Một nhà lãnh đạo thực sự nhận ra điểm mạnh và khả năng của những người xung quanh, và nỗ lực tạo ra một môi trường nơi mọi người có động lực để phát triển, phát triển và sử dụng các kỹ năng của họ với khả năng tốt nhất của họ. Bằng cách truyền cảm hứng và hỗ trợ người khác đạt được tiềm năng đầy đủ của họ, nhà lãnh đạo thúc đẩy ý thức hợp tác, gắn kết và tầm nhìn chung, thúc đẩy các cá nhân và nhóm hướng tới thành công, cả cá nhân và tập thể. Điều này làm cho vai trò của lãnh đạo không chỉ là quản lý một nhóm, đó là về việc làm gương, đưa ra định hướng và cuối cùng, mang lại những điều tốt nhất cho mọi người."}</w:t>
      </w:r>
    </w:p>
    <w:p w14:paraId="050BECD6" w14:textId="77777777" w:rsidR="003A1A11" w:rsidRDefault="00EC0657">
      <w:r>
        <w:t>{"câu hỏi": "Thiết kế một chương trình để theo dõi sự tham dự của học sinh.", "câu trả lời": "Đây là một chương trình đơn giản để theo dõi sự tham dự của học sinh:\n\n1. **Nhập tên học sinh và chi tiết lớp học:** Đầu tiên, tạo một biểu mẫu để nhập tên học sinh, cùng với các chi tiết lớp học khác như tên, mã, thời gian và ngày mà nó đáp ứng. Bạn cũng có thể thêm thông tin liên lạc và chi tiết liên lạc khẩn cấp cho mỗi học sinh. \ n \ n2. **Tạo bảng điểm danh:** Tiếp theo, tạo một bảng điểm danh ghi lại ngày của mỗi cuộc họp lớp. Trang tính sẽ có các cột cho ngày, chủ đề được đề cập và các hàng cho mỗi học sinh. Điều này có thể được thực hiện bằng cách sử dụng một chương trình bảng tính như Microsoft Excel hoặc Google Sheets. \ n \ n3. **Ghi điểm danh:** Khi bắt đầu mỗi lớp học, giáo viên hoặc trợ lý ghi lại những người có mặt và ai vắng mặt, bằng cách đánh dấu hàng của mỗi học sinh trên bảng điểm danh cho ngày nhất định đó. \ n \ n4. ** Theo dõi sự tham dự theo thời gian: ** Chương trình có thể sử dụng các công thức để tính toán số lượng lớp học mà mỗi học sinh tham dự, cũng như tỷ lệ tham dự của họ theo tỷ lệ phần trăm. \ n \ n5. ** Gửi lời nhắc và cảnh báo: ** Chương trình có thể sử dụng thông tin liên lạc của học sinh để gửi lời nhắc và cảnh báo cho các lớp học sắp tới hoặc bài tập về nhà. Nó cũng có thể gửi cảnh báo cho giáo viên hoặc nhân viên nhà trường thích hợp nếu tỷ lệ đi học của học sinh giảm xuống dưới một mức nhất định. \ n \ n6. ** Tạo báo cáo tham dự: ** Chương trình có thể tạo báo cáo tham dự một cách thường xuyên, chẳng hạn như vào cuối mỗi tuần hoặc tháng, để cung cấp tổng quan về xu hướng tham dự. Những báo cáo này có thể được sử dụng để xác định những học sinh có thể cần hỗ trợ hoặc can thiệp bổ sung để cải thiện việc đi học của họ.\n\nTóm lại, chương trình này sẽ giúp giáo viên và quản trị viên nhà trường theo dõi việc đi học của học sinh, theo dõi xu hướng và cung cấp các biện pháp can thiệp kịp thời để hỗ trợ sự thành công của học sinh."}</w:t>
      </w:r>
    </w:p>
    <w:p w14:paraId="358974A2" w14:textId="77777777" w:rsidR="003A1A11" w:rsidRDefault="00EC0657">
      <w:r>
        <w:t xml:space="preserve">{"câu hỏi": "Phân tích tình huống sau đây và giải thích lý do tại sao nó có thể được coi là phi đạo đức. - Một CEO của một công ty lớn đã đưa ra quyết định mà không tham khảo ý kiến ban giám đốc của mình.", "trả lời": "Một quá trình ra quyết định của CEO mà không tham khảo ý kiến ban giám đốc của họ có thể gây ra một số lo ngại nghiêm trọng về đạo đức. Hội đồng quản trị đóng vai trò là đại diện cho lợi ích của các cổ đông và họ có trách nhiệm ủy thác để bảo vệ giá trị của công ty cũng như đảm bảo rằng nó hoạt động trong giới hạn pháp lý và đạo đức. Một CEO dự kiến sẽ làm việc với hội đồng quản trị trong việc đưa ra các quyết định có lợi nhất cho công ty và các cổ đông của công ty. Khi CEO đưa ra quyết định đơn </w:t>
      </w:r>
      <w:r>
        <w:lastRenderedPageBreak/>
        <w:t>phương mà không tham khảo ý kiến của hội đồng quản trị, nó có thể được coi là lạm dụng quyền lực và có khả năng dẫn đến các quyết định được đưa ra có thể mâu thuẫn với các giá trị của công ty hoặc gây tổn hại đến lợi ích của các cổ đông. Một hành động như vậy đi ngược lại các nguyên tắc minh bạch, trách nhiệm giải trình và trách nhiệm. Nó cũng làm suy yếu vai trò của hội đồng quản trị, và nó có thể tạo ra sự ngờ vực giữa CEO, hội đồng quản trị và các cổ đông. Một mối quan hệ lành mạnh giữa hội đồng quản trị và CEO là cần thiết để quản trị doanh nghiệp hiệu quả và bất kỳ hành động nào đe dọa mối quan hệ này đều có thể có tác động tiêu cực đến công ty. Tóm lại, quyết định của CEO hành động độc lập mà không tham khảo ý kiến hội đồng quản trị có thể được coi là phi đạo đức vì nó đi ngược lại các nguyên tắc quản trị công ty, có khả năng gây tổn hại đến lợi ích của các cổ đông và làm suy yếu niềm tin và sự hợp tác cần thiết cho hoạt động hiệu quả của công ty.</w:t>
      </w:r>
    </w:p>
    <w:p w14:paraId="754C28BD" w14:textId="77777777" w:rsidR="003A1A11" w:rsidRDefault="00EC0657">
      <w:r>
        <w:t>{"câu hỏi": "Thiết kế bố cục trang web cho nền tảng đặt phòng du lịch.", "trả lời": "Đây là gợi ý về bố cục trang web cho nền tảng đặt phòng du lịch:\n\n1. Tiêu đề: Tiêu đề của trang web sẽ hiển thị tên và logo của nền tảng đặt phòng du lịch. Ở phía bên phải của tiêu đề, sẽ có các tùy chọn để người dùng đăng nhập hoặc đăng ký.\n\n2. Thanh điều hướng: Thanh điều hướng sẽ được đặt bên dưới tiêu đề và sẽ bao gồm các tab cho các chuyến bay, khách sạn, gói kỳ nghỉ, cho thuê xe hơi, du lịch trên biển và hướng dẫn điểm đến. \ n \ n3. Thanh tìm kiếm: Bên dưới thanh điều hướng, sẽ có một thanh tìm kiếm nổi bật, nơi người dùng có thể nhập thông tin du lịch của họ và tìm kiếm các tùy chọn có sẵn. Thanh tìm kiếm sẽ bao gồm các trường cho điểm xuất phát và điểm đến, ngày khởi hành và ngày trở về, số lượng khách du lịch và hạng du lịch.\n\n4. Điểm đến nổi bật: Trên trang chủ, sẽ có một phần dành cho các điểm đến nổi bật. Phần này sẽ hiển thị những bức ảnh hấp dẫn về các điểm đến phổ biến, với mô tả ngắn gọn và một nút để xem thêm thông tin và đặt chỗ du lịch. \ n \ n5. Ưu đãi và khuyến mãi: Một phần khác trên trang chủ sẽ được dành riêng để giới thiệu các giao dịch và khuyến mãi hiện tại, với một nút để người dùng xem tất cả. \ n \ n6. Đánh giá của khách hàng: Để xây dựng niềm tin và uy tín với người dùng, trang web sẽ có một phần để đánh giá của khách hàng, nơi người dùng có thể đọc về trải nghiệm của những người khác đã sử dụng nền tảng để đặt chuyến đi của họ. \ n \ n7. Chân trang: Chân trang của trang web sẽ bao gồm các liên kết đến các tài khoản truyền thông xã hội của công ty, cũng như thông tin hữu ích như chi tiết liên hệ, chính sách bảo mật và điều khoản sử dụng. \n\nNhìn chung, bố cục trang web sẽ sạch sẽ, hiện đại và thân thiện với người dùng, với hình ảnh chất lượng cao và điều hướng trực quan để làm cho quá trình đặt chỗ du lịch suôn sẻ và dễ dàng nhất có thể."}</w:t>
      </w:r>
    </w:p>
    <w:p w14:paraId="05C3DC37" w14:textId="77777777" w:rsidR="003A1A11" w:rsidRDefault="00EC0657">
      <w:r>
        <w:t xml:space="preserve">{"câu hỏi": "Mô tả mô hình doanh thu cho dịch vụ dựa trên đăng ký.", "câu trả lời": "Mô hình doanh thu cho dịch vụ dựa trên đăng ký thường liên quan đến việc tính phí định kỳ cho khách hàng để truy cập vào sản phẩm hoặc dịch vụ. Phí này có thể được tính hàng tháng, hàng quý hoặc hàng năm và sẽ cung cấp một dòng doanh thu ổn định cho doanh nghiệp. Phí đăng ký sẽ cần được định giá phù hợp để cân bằng giá trị của dịch vụ cung cấp cho khách hàng với nhu cầu tạo doanh thu của doanh nghiệp. \ n \ n Để tối đa hóa doanh thu, doanh nghiệp có thể cung cấp một số cấp tùy chọn đăng ký, mỗi cấp có một mức giá và bộ tính năng khác nhau. Điều này cho phép khách hàng chọn gói phù hợp nhất với nhu cầu và ngân sách của họ và có thể khuyến khích bán thêm lên các cấp cao hơn để truy cập vào các tính năng bổ sung. Ngoài phí đăng ký định kỳ, doanh nghiệp cũng có thể tạo doanh thu thông qua các </w:t>
      </w:r>
      <w:r>
        <w:lastRenderedPageBreak/>
        <w:t>phương tiện khác như bán không gian quảng cáo trong dịch vụ, cung cấp các tính năng bổ sung với một khoản phí bổ sung,  hoặc bằng cách lấy hoa hồng cho các giao dịch được tạo điều kiện thông qua dịch vụ.\n\nNhìn chung, chìa khóa cho mô hình doanh thu dựa trên đăng ký thành công là cung cấp một dịch vụ có giá trị mà khách hàng sẵn sàng trả tiền, đồng thời liên tục bổ sung các tính năng và lợi ích mới để giữ chân người đăng ký hiện tại và thu hút những người đăng ký mới."}</w:t>
      </w:r>
    </w:p>
    <w:p w14:paraId="45E3DFB4" w14:textId="77777777" w:rsidR="003A1A11" w:rsidRDefault="00EC0657">
      <w:r>
        <w:t>{"question": "Bài hát đầu tiên được phát hành từ album folklore của Taylor Swift là gì?", "answer": "Bài hát đầu tiên được phát hành từ album \"folklore" của Taylor Swift là "Cardigan\" được phát hành vào ngày 24 tháng 7 năm 2020, cùng ngày phát hành album."}</w:t>
      </w:r>
    </w:p>
    <w:p w14:paraId="5209DF4C" w14:textId="77777777" w:rsidR="003A1A11" w:rsidRDefault="00EC0657">
      <w:r>
        <w:t>{"question": "Design a web version of the game tic-tac-toe.", "answer": "Đây là một cách để thiết kế phiên bản web của trò chơi nổi tiếng tic-tac-toe:\n\nĐầu tiên, chúng ta sẽ cần tạo trang web bằng HTML nơi trò chơi sẽ được chơi. Trang phải có bố cục đơn giản và sạch sẽ, với kiểu dáng tối thiểu bằng CSS. Ở trung tâm, chúng tôi có một lưới 3x3, đại diện cho bảng tic-tac-toe của chúng tôi. \ n \ nTrên đầu lưới, chúng tôi sẽ thêm một tiêu đề hiển thị lượt của người chơi hiện tại hoặc kết quả cuối cùng của trò chơi (thắng, thua hoặc hòa). Chúng tôi cũng sẽ bao gồm một khu vực để hiển thị bất kỳ thông báo hoặc lỗi nào, chẳng hạn như di chuyển không hợp lệ. \ n \ nChúng tôi sẽ sử dụng JavaScript để tạo logic trò chơi. Chúng tôi sẽ thiết lập hai người chơi, \"X\" và \"O\", và thay phiên nhau đánh dấu các ô vuông trống của lưới cho đến khi một trong số họ nhận được ba liên tiếp theo chiều ngang, chiều dọc hoặc đường chéo, hoặc tất cả các ô vuông được lấp đầy, dẫn đến hòa. \ n \ nSau mỗi lần di chuyển, chúng tôi sẽ kiểm tra xem có ai đã thắng trò chơi hay đó là kết quả hòa,  và sau đó cập nhật tin nhắn cho trình phát. Chúng tôi cũng cần đảm bảo rằng người chơi không thể nhấp vào một hình vuông đã bị chiếm dụng hoặc bên ngoài bảng. \ n \ n Cuối cùng, chúng tôi sẽ thêm nút "Phát lại", cho phép người chơi khởi động lại trò chơi mà không cần phải làm mới trình duyệt của họ. \n\nThat\u2019s nó! Bây giờ chúng tôi có một trò chơi tic-tac-toe dựa trên web đầy đủ chức năng mà người chơi có thể thưởng thức."}</w:t>
      </w:r>
    </w:p>
    <w:p w14:paraId="5FC83775" w14:textId="77777777" w:rsidR="003A1A11" w:rsidRDefault="00EC0657">
      <w:r>
        <w:t xml:space="preserve">{"câu hỏi": "Một số lợi thế của việc sử dụng học máy là gì?", "câu trả lời": "Học máy có thể mang lại những lợi thế quan trọng trong nhiều ngành công nghiệp và ứng dụng. Một số lợi thế này bao gồm: \ n \ n1. Cải thiện độ chính xác: Các thuật toán học máy được đào tạo trên một tập dữ liệu để xác định và rút ra các mẫu và sử dụng các mẫu này để đưa ra dự đoán. Theo thời gian, các thuật toán này có thể trở nên rất chính xác, đưa ra dự đoán chính xác hơn so với khi được thực hiện bởi con người. \ n \ n2. Xử lý dữ liệu phức tạp: Học máy có thể hiểu được các mối quan hệ phức tạp trong các tập dữ liệu chứa hàng tỷ điểm dữ liệu. Đây là điều mà con người thường mất nhiều năm để hoàn thành.\n\n3. Cá nhân hóa: Các thuật toán học máy có thể thích ứng với người dùng cá nhân. Điều này có nghĩa là theo thời gian, các khuyến nghị được đưa ra cho các cá nhân trở nên cụ thể hơn và phù hợp với nhu cầu của cá nhân đó. \ n \ n4. Tự động hóa: Các tác vụ có thể được tự động hóa bằng cách sử dụng các thuật toán học máy. Điều này có nghĩa là các tác vụ thông thường, chẳng hạn như nhập dữ liệu, có thể được hoàn thành hiệu quả hơn. \ n \ n5. Cải tiến liên tục: Các mô hình học máy tiếp tục cải tiến theo thời gian và mô hình học máy càng có thể học hỏi nhiều dữ liệu, nó càng trở nên tốt hơn trong việc phát hiện xu hướng và đưa ra dự đoán. Tóm lại, học </w:t>
      </w:r>
      <w:r>
        <w:lastRenderedPageBreak/>
        <w:t>máy có thể giúp các doanh nghiệp và các tổ chức khác đưa ra dự đoán chính xác hơn, xử lý dữ liệu phức tạp, cung cấp trải nghiệm cá nhân hóa cho khách hàng, tự động hóa các tác vụ thông thường,  và liên tục cải thiện hoạt động của họ."}</w:t>
      </w:r>
    </w:p>
    <w:p w14:paraId="1F045CF8" w14:textId="77777777" w:rsidR="003A1A11" w:rsidRDefault="00EC0657">
      <w:r>
        <w:t>{"câu hỏi": "Dấu hiệu của một nền kinh tế đang gặp khó khăn là gì?", "câu trả lời": "Một nền kinh tế đang gặp khó khăn, còn được gọi là suy thoái kinh tế, có thể biểu hiện theo nhiều cách, với một số dấu hiệu phổ biến bao gồm:\n\n- Tỷ lệ thất nghiệp cao: Một nền kinh tế đang gặp khó khăn thường phải đối mặt với tỷ lệ thất nghiệp cao, khi các doanh nghiệp cắt giảm nhân viên mới hoặc sa thải nhân viên hiện tại để giảm chi phí.  Tổng sản phẩm quốc nội (GDP) đo lường giá trị của tất cả hàng hóa và dịch vụ được sản xuất trong biên giới của một quốc gia. GDP giảm trong một giai đoạn thường báo hiệu rằng nền kinh tế đang chậm lại, với việc mọi người chi tiêu ít tiền hơn cho việc mua hàng, gây ra sự sụt giảm sản xuất. Giá cổ phiếu giảm: Giá cổ phiếu thường giảm trong thời kỳ suy thoái kinh tế khi các nhà đầu tư trở nên thận trọng và do dự hơn khi đầu tư vào các công ty có thể không hoạt động tốt.  Suy thoái kinh tế thường dẫn đến sự gia tăng số vụ phá sản, cho cả doanh nghiệp và cá nhân khi doanh thu hoặc thu nhập của họ giảm. Niềm tin của người tiêu dùng thấp: Niềm tin của người tiêu dùng thường thấp trong một nền kinh tế đang gặp khó khăn, vì mọi người lo lắng về tài chính cá nhân của họ và có thể trì hoãn việc mua hàng lớn, gây giảm nhu cầu về hàng hóa và dịch vụ. \ n \ n - Thắt chặt tín dụng:  Các ngân hàng và tổ chức tài chính có thể trở nên thận trọng hơn trong việc cho vay tiền trong thời kỳ suy thoái kinh tế, khiến việc vay vốn hoặc tín dụng trở nên khó khăn hơn. Nhìn chung, một nền kinh tế đang gặp khó khăn được đặc trưng bởi thất nghiệp, sản xuất giảm, giá cổ phiếu thấp hơn, sự gia tăng phá sản, niềm tin của người tiêu dùng thấp và thị trường tín dụng thắt chặt.</w:t>
      </w:r>
    </w:p>
    <w:p w14:paraId="056F6B4B" w14:textId="77777777" w:rsidR="003A1A11" w:rsidRDefault="00EC0657">
      <w:r>
        <w:t xml:space="preserve">{"câu hỏi": "Chúng ta có thể thực hiện những hành động nào để giảm lượng khí thải carbon?", "trả lời": "Có một số hành động mà chúng ta có thể thực hiện để giảm lượng khí thải carbon, cả ở cấp độ cá nhân và cộng đồng. Một số cách hiệu quả để giảm lượng khí thải carbon bao gồm: \ n \ n1. Giảm tiêu thụ năng lượng: Điều này có thể được thực hiện bằng cách sử dụng các thiết bị tiết kiệm năng lượng, sử dụng bóng đèn LED và cách nhiệt nhà của bạn để giảm năng lượng cần thiết để sưởi ấm và làm mát. Sử dụng năng lượng tái tạo: Chuyển sang các nguồn năng lượng tái tạo như năng lượng mặt trời hoặc năng lượng gió có thể làm giảm đáng kể lượng khí thải carbon. Đi phương tiện giao thông công cộng, đi chung xe hoặc đi bộ / đi xe đạp thay vì lái xe: Giao thông vận tải là một nguồn phát thải carbon chính, vì vậy việc giảm thời gian lái xe có thể giúp ích. \ n \ n4. Ăn một chế độ ăn uống dựa trên thực vật: Việc sản xuất thịt và các sản phẩm từ sữa tạo ra một lượng đáng kể khí nhà kính, vì vậy việc giảm hoặc loại bỏ mức tiêu thụ của chúng có thể giúp giảm lượng khí thải carbon. Trồng cây: Cây hấp thụ carbon dioxide từ khí quyển, vì vậy trồng chúng có thể giúp giảm lượng khí thải carbon. \ n \ n6. Các chính sách hỗ trợ nhằm giảm lượng khí thải carbon: Các chính phủ có thể thực hiện các chính sách như thuế carbon, hệ thống cap-and-trade và khuyến khích phát triển năng lượng tái tạo. Giảm chất thải: Các bãi chôn lấp là một nguồn khí mê-tan, một loại khí nhà kính mạnh. Ủ phân và tái chế có thể giúp giảm chất thải và khí thải carbon. \ n \ n8. Sử dụng ít nước hơn: Cần năng lượng để bơm, xử lý và làm nóng nước, vì vậy sử dụng ít nước hơn có thể giúp giảm lượng khí thải carbon. \ n \ n9. Hỗ trợ các công ty có lượng khí thải carbon thấp: Nhu cầu của người tiêu dùng có thể ảnh hưởng đến </w:t>
      </w:r>
      <w:r>
        <w:lastRenderedPageBreak/>
        <w:t>các công ty để giảm lượng khí thải carbon của họ, vì vậy hỗ trợ những công ty ưu tiên tính bền vững có thể giúp giảm lượng khí thải carbon. \ n \ n10. Truyền bá nhận thức: Giáo dục người khác về tầm quan trọng của việc giảm lượng khí thải carbon và khuyến khích họ hành động có thể giúp tạo ra sự khác biệt trên quy mô lớn hơn."}</w:t>
      </w:r>
    </w:p>
    <w:p w14:paraId="1E73BD84" w14:textId="77777777" w:rsidR="003A1A11" w:rsidRDefault="00EC0657">
      <w:r>
        <w:t>{"câu hỏi": "Phân loại câu này là mệnh lệnh hoặc câu hỏi. - Món salad này có vị tuyệt vời.", "trả lời": "Câu này không phải là một câu hỏi bắt buộc cũng không phải là một câu hỏi. Đó là một tuyên bố tuyên bố."}</w:t>
      </w:r>
    </w:p>
    <w:p w14:paraId="593A3D4E" w14:textId="77777777" w:rsidR="003A1A11" w:rsidRDefault="00EC0657">
      <w:r>
        <w:t>{"câu hỏi": "Tóm tắt báo cáo khí hậu gần đây trong một câu.", "câu trả lời": "Báo cáo khí hậu gần đây cảnh báo rằng biến đổi khí hậu do con người gây ra đang gia tăng, dẫn đến các sự kiện thời tiết thường xuyên và khắc nghiệt hơn, và hành động toàn cầu khẩn cấp là cần thiết để tránh tác động thảm khốc đối với con người và hệ sinh thái."}</w:t>
      </w:r>
    </w:p>
    <w:p w14:paraId="2A4EB6B3" w14:textId="77777777" w:rsidR="003A1A11" w:rsidRDefault="00EC0657">
      <w:r>
        <w:t>{"câu hỏi": "Phân loại hiện tượng này là tự nhiên hoặc do con người gây ra. - Suy giảm tầng ôzôn", "trả lời": "Sự suy giảm tầng ôzôn phần lớn là hiện tượng do con người gây ra."}</w:t>
      </w:r>
    </w:p>
    <w:p w14:paraId="28C3B0F1" w14:textId="77777777" w:rsidR="003A1A11" w:rsidRDefault="00EC0657">
      <w:r>
        <w:t>{"câu hỏi": "Những khía cạnh nào của sức khỏe và hạnh phúc bị ảnh hưởng bởi sự bất bình đẳng?", "câu trả lời": "Bất bình đẳng có thể có tác động đáng kể đến một số khía cạnh của sức khỏe và hạnh phúc của một người. Dưới đây là một số cách chính mà sự bất bình đẳng có thể ảnh hưởng đến sức khỏe thể chất, tinh thần và cảm xúc của một người: \ n \ n - Tiếp cận chăm sóc sức khỏe: Bất bình đẳng có thể hạn chế khả năng tiếp cận của một người với dịch vụ chăm sóc sức khỏe chất lượng do thiếu nguồn tài chính hoặc cơ sở hạ tầng chăm sóc sức khỏe không đầy đủ ở một số cộng đồng nhất định. Điều này có thể ảnh hưởng đáng kể đến khả năng chẩn đoán và điều trị kịp thời cho các tình trạng sức khỏe khác nhau, và cuối cùng có thể ảnh hưởng đến tuổi thọ tổng thể và chất lượng cuộc sống của họ. Chênh lệch dinh dưỡng: Bất bình đẳng có thể dẫn đến sự chênh lệch về sự sẵn có của các lựa chọn thực phẩm lành mạnh và bổ dưỡng, khiến nhiều người không được tiếp cận với các chất dinh dưỡng cần thiết để duy trì sức khỏe tốt. Dinh dưỡng kém có thể dẫn đến một loạt các vấn đề sức khỏe mãn tính như béo phì, tiểu đường và bệnh tim. Sức khỏe tâm thần: Sự căng thẳng và lo lắng liên quan đến việc sống trong nghèo đói hoặc đối mặt với sự phân biệt đối xử có thể có ảnh hưởng sâu sắc đến sức khỏe tâm thần. Căng thẳng mãn tính có thể góp phần gây trầm cảm, lo lắng và các vấn đề sức khỏe tâm thần khác, do đó có thể có tác động tiêu cực đến sức khỏe thể chất. Tiếp xúc với môi trường: Bất bình đẳng có thể dẫn đến những người sống gần các nguồn ô nhiễm hoặc ở những khu vực có chất lượng không khí hoặc nước kém. Tiếp xúc với độc tố môi trường có thể làm tăng nguy cơ phát triển nhiều vấn đề sức khỏe. \ n \ n - Giáo dục và hiểu biết về sức khỏe: Những người từ các cộng đồng khó khăn có thể có trình độ học vấn và hiểu biết về sức khỏe thấp hơn, khiến họ khó hiểu hơn và thực hiện các bước để quản lý sức khỏe của chính họ. Điều này có thể dẫn đến mức độ tự chăm sóc thấp hơn và tỷ lệ cao hơn các vấn đề sức khỏe có thể phòng ngừa được. Tóm lại, bất bình đẳng có thể có tác động trên phạm vi rộng đối với gần như mọi khía cạnh của sức khỏe và hạnh phúc của một người, và có thể kéo dài chu kỳ kết quả sức khỏe kém cho các cộng đồng thiệt thòi."}</w:t>
      </w:r>
    </w:p>
    <w:p w14:paraId="7667E510" w14:textId="77777777" w:rsidR="003A1A11" w:rsidRDefault="00EC0657">
      <w:r>
        <w:t xml:space="preserve">{"câu hỏi": "Khái niệm bền vững liên quan đến biến đổi khí hậu toàn cầu như thế nào?", "Câu trả lời": "Tính bền vững đề cập đến việc thực hành đáp ứng nhu cầu của thế hệ hiện tại mà </w:t>
      </w:r>
      <w:r>
        <w:lastRenderedPageBreak/>
        <w:t>không ảnh hưởng đến khả năng của các thế hệ tương lai để đáp ứng nhu cầu của chính họ. Khái niệm này liên quan chặt chẽ đến biến đổi khí hậu toàn cầu vì thế hệ hiện tại phụ thuộc rất nhiều vào nhiên liệu hóa thạch và các nguồn tài nguyên không tái tạo khác góp phần phát thải khí nhà kính, dẫn đến sự nóng lên toàn cầu và biến đổi khí hậu. Tính bền vững liên quan đến việc sử dụng các nguồn tài nguyên tái tạo và áp dụng các thực hành thân thiện với môi trường để giảm lượng khí thải carbon và chống biến đổi khí hậu. Thất bại trong việc hành động bền vững sẽ không chỉ làm trầm trọng thêm biến đổi khí hậu mà còn tạo gánh nặng cho các thế hệ tương lai với hậu quả của hành động của chúng ta. Áp dụng các thực hành bền vững là điều cần thiết để giảm thiểu tác động của biến đổi khí hậu toàn cầu và đảm bảo một tương lai lành mạnh cho các thế hệ mai sau."}</w:t>
      </w:r>
    </w:p>
    <w:p w14:paraId="0ACB9D03" w14:textId="77777777" w:rsidR="003A1A11" w:rsidRDefault="00EC0657">
      <w:r>
        <w:t>{"câu hỏi": "Tạo danh sách ít nhất năm chiến lược tiếp thị kỹ thuật số.", "câu trả lời": "1. Tối ưu hóa công cụ tìm kiếm (SEO) - tối ưu hóa nội dung trang web để xếp hạng cao hơn trong các công cụ tìm kiếm cho các từ khóa có liên quan, hướng lưu lượng truy cập không phải trả tiền đến trang web. \ n \ n2. Tiếp thị truyền thông xã hội - tận dụng các nền tảng truyền thông xã hội để tương tác với khách hàng, tăng nhận thức về thương hiệu và hướng lưu lượng truy cập đến trang web. \ n \ n3. Quảng cáo trả tiền cho mỗi lần nhấp chuột (PPC) - đặt quảng cáo được nhắm mục tiêu trên các kết quả và trang web của công cụ tìm kiếm có liên quan để thúc đẩy lưu lượng truy cập và khách hàng tiềm năng. \ n \ n4. Tiếp thị qua email - sử dụng các chiến dịch email để cung cấp nội dung và quảng cáo được nhắm mục tiêu, được cá nhân hóa cho người đăng ký, nuôi dưỡng khách hàng tiềm năng và thúc đẩy chuyển đổi. \ n \ n5. Tiếp thị nội dung - tạo và chia sẻ nội dung chất lượng cao, hướng đến giá trị, chẳng hạn như blog, video và infographics, để thu hút và giáo dục khách hàng, định vị thương hiệu của bạn như một nhà lãnh đạo tư tưởng trong ngành."}</w:t>
      </w:r>
    </w:p>
    <w:p w14:paraId="40533BDB" w14:textId="77777777" w:rsidR="003A1A11" w:rsidRDefault="00EC0657">
      <w:r>
        <w:t>{"câu hỏi": "Viết các chức danh cơ hội việc làm tiềm năng cho một giáo sư nghiên cứu ngôn ngữ.", "câu trả lời": "1. Giám đốc chương trình ngôn ngữ\n2. Nhà nghiên cứu ngôn ngữ học\n3. Nhà phát triển chương trình giảng dạy ngôn ngữ \ n4. Giảng viên Ngoại ngữ\n5. Chuyên gia tư vấn ngôn ngữ và văn hóa\n6. Chuyên gia Dịch thuật và Phiên dịch\n7. Giảng viên truyền thông đa văn hóa\n8. Chuyên gia đánh giá và đánh giá ngôn ngữ\n9. Người tạo nội dung đa ngôn ngữ\n10. Chuyên gia Công nghệ Ngôn ngữ"}</w:t>
      </w:r>
    </w:p>
    <w:p w14:paraId="542C0A23" w14:textId="77777777" w:rsidR="003A1A11" w:rsidRDefault="00EC0657">
      <w:r>
        <w:t>{"question": "Soạn một tweet gồm 140 ký tự thông báo về một sự kiện thể thao sắp tới. - Yokohama DeNA BayStars vs SoftBank Hawks ngày 7/4/2021.", "trả lời": "\ud83d\udea8Attention Baseball fans\ud83d\udea8 Cảnh báo trận đấu sắp tới! Yokohama DeNA BayStars sẽ đối đầu với SoftBank Hawks vào ngày 7 tháng 4 năm 2021. Đừng bỏ lỡ nó! #baseball #game #YokohamaBayStars #SoftBankHawks"}</w:t>
      </w:r>
    </w:p>
    <w:p w14:paraId="388DC8CB" w14:textId="77777777" w:rsidR="003A1A11" w:rsidRDefault="00EC0657">
      <w:r>
        <w:t xml:space="preserve">{"câu hỏi": "Trích các chủ đề chính từ bài luận được cung cấp. - [Tiểu luận về lịch sử của phong trào dân quyền]", "câu trả lời": "Một số chủ đề chính có thể được thảo luận trong một bài tiểu luận về lịch sử của phong trào dân quyền bao gồm phân biệt đối xử và phân biệt đối xử, các nhà lãnh đạo dân quyền như Martin Luther King Jr. và Malcolm X, tẩy chay và biểu tình như Tẩy chay Xe buýt Montgomery và Cuộc tuần hành ở Washington,  các đạo luật quan trọng như Đạo luật Dân quyền năm 1964 và Đạo luật Quyền Bầu cử năm 1965, vai trò của </w:t>
      </w:r>
      <w:r>
        <w:lastRenderedPageBreak/>
        <w:t>phụ nữ và thanh niên trong phong trào, và tiếp tục đấu tranh cho quyền bình đẳng và chống phân biệt chủng tộc."}</w:t>
      </w:r>
    </w:p>
    <w:p w14:paraId="325CD2B0" w14:textId="77777777" w:rsidR="003A1A11" w:rsidRDefault="00EC0657">
      <w:r>
        <w:t>{"câu hỏi": "Chuyển đổi 8 pound sang kilôgam.", "trả lời": "Để chuyển đổi 8 pound sang kilôgam, chúng ta có thể sử dụng hệ số chuyển đổi rằng 1 pound tương đương với 0,45359237 kg. Sử dụng hệ số này, chúng ta có thể tính: \n\n8 pound * (0,45359237 kilôgam / 1 pound) = 3,62873896 kilôgam hoặc xấp xỉ 3,63 kg."}</w:t>
      </w:r>
    </w:p>
    <w:p w14:paraId="2E0B7398" w14:textId="77777777" w:rsidR="003A1A11" w:rsidRDefault="00EC0657">
      <w:r>
        <w:t>{"câu hỏi": "Giải thích dịch bệnh \u201cEpidemic\u201d là gì theo Wikipedia.", "trả lời": "Theo Wikipedia, dịch bệnh là sự lây lan nhanh chóng của một bệnh truyền nhiễm đến một số lượng lớn người trong một khoảng thời gian ngắn. Nó cũng có thể đề cập đến sự xuất hiện của một bệnh hoặc bệnh lớn hơn những gì thường được mong đợi trong một dân số hoặc khu vực nhất định. Dịch bệnh có thể phát sinh từ nhiều nguyên nhân khác nhau, bao gồm thay đổi môi trường, tăng mật độ dân số hoặc thay đổi di truyền trong chính mầm bệnh. Các biện pháp hiệu quả để kiểm soát dịch bệnh bao gồm xác định và cách ly người nhiễm bệnh, truy vết tiếp xúc và các chiến dịch tiêm chủng."}</w:t>
      </w:r>
    </w:p>
    <w:p w14:paraId="085E56E7" w14:textId="77777777" w:rsidR="003A1A11" w:rsidRDefault="00EC0657">
      <w:r>
        <w:t>{"question": "Viết tóm tắt lập luận chính của tác giả. - [Bài viết về tác động toàn cầu của biến đổi khí hậu]", "trả lời": "Tác giả cho rằng biến đổi khí hậu đang có tác động không nhỏ đến môi trường toàn cầu, gây ra những tác động tiêu cực như mực nước biển dâng, nhiệt độ tăng và thay đổi mô hình mưa. Những thay đổi này, theo tác giả, có những hậu quả sâu rộng, bao gồm các tác động gây tổn hại đến sản xuất lương thực, sức khỏe con người, động vật hoang dã và nền kinh tế. Bài báo gợi ý rằng cần phải có hành động tích cực hơn để giảm thiểu biến đổi khí hậu và giảm phát thải khí nhà kính để ngăn chặn những tác động bất lợi này, và nhấn mạnh rằng cả nỗ lực cá nhân và tập thể là cần thiết để hạn chế vấn đề.</w:t>
      </w:r>
    </w:p>
    <w:p w14:paraId="263896BD" w14:textId="77777777" w:rsidR="003A1A11" w:rsidRDefault="00EC0657">
      <w:r>
        <w:t>{"question": "Soạn thảo email cho khách hàng tiềm năng về việc quảng bá sản phẩm mới. - Sản phẩm: Hệ thống tự động hóa gia đình", "trả lời": "Kính gửi [Người nhận],\n\nTôi hy vọng email này tìm thấy bạn tốt. Tôi muốn liên hệ và giới thiệu với bạn về sản phẩm mới nhất của chúng tôi - một Hệ thống tự động hóa gia đình tinh vi được thiết kế để làm cho cuộc sống của bạn thoải mái và thuận tiện hơn. \ n \ n Hệ thống tiên tiến này cung cấp khả năng kiểm soát vô song đối với hộ gia đình của bạn, cho phép bạn kiểm soát ánh sáng, nhiệt độ, tính năng bảo mật và hơn thế nữa, chỉ bằng một nút bấm. Hệ thống tự động hóa nhà của chúng tôi thân thiện với người dùng và có thể dễ dàng tích hợp vào thói quen hàng ngày của bạn để giữ cho ngôi nhà của bạn hoạt động trơn tru. \ n \ nChúng tôi hiểu tầm quan trọng của cảm giác thoải mái trong chính ngôi nhà của bạn và hệ thống của chúng tôi cung cấp cho bạn khả năng tùy chỉnh không gian sống theo nhu cầu và sở thích cụ thể của bạn. Với các tính năng như thông báo thời gian thực, truy cập từ xa và các tùy chọn tiết kiệm năng lượng, Hệ thống tự động hóa gia đình của chúng tôi là giải pháp hoàn hảo cho chủ nhà hiện đại. \ n \ nChúng tôi rất vinh dự khi có cơ hội làm việc với bạn và chứng minh khả năng của hệ thống của chúng tôi. Nếu bạn muốn biết thêm thông tin, hoặc để lên lịch trình diễn, xin vui lòng liên hệ với chúng tôi. Chúng tôi mong sớm nhận được phản hồi từ bạn.\n\nCảm ơn bạn đã xem xét Hệ thống tự động hóa gia đình của chúng tôi!\n\nTrân trọng,\n[Tên của bạn] \n[Công ty của bạn]"}</w:t>
      </w:r>
    </w:p>
    <w:p w14:paraId="63FB9AB0" w14:textId="77777777" w:rsidR="003A1A11" w:rsidRDefault="00EC0657">
      <w:r>
        <w:lastRenderedPageBreak/>
        <w:t>{"câu hỏi": "Chọn tiêu đề cho bài đăng trên blog về giao tiếp hiệu quả.", "câu trả lời": "Làm chủ nghệ thuật giao tiếp hiệu quả: Mẹo và kỹ thuật"}</w:t>
      </w:r>
    </w:p>
    <w:p w14:paraId="466A3D76" w14:textId="77777777" w:rsidR="003A1A11" w:rsidRDefault="00EC0657">
      <w:r>
        <w:t>{"câu hỏi": "Làm thế nào có thể xử lý ngôn ngữ tự nhiên (NLP) được sử dụng để cải thiện kết quả của công cụ tìm kiếm?", "trả lời": "NLP là một lĩnh vực con của trí tuệ nhân tạo tập trung vào việc cho phép máy tính hiểu, phân tích và tạo ra ngôn ngữ của con người. Nó thường được sử dụng trong các công cụ tìm kiếm để cải thiện độ chính xác và mức độ liên quan của kết quả tìm kiếm. Có một số cách NLP có thể được sử dụng để đạt được điều này. \ n \ n1. Hiểu truy vấn: NLP có thể được sử dụng để phân tích các truy vấn tìm kiếm và hiểu ý định của chúng. Ví dụ: thuật toán có thể phân tích truy vấn để tìm hiểu xem người dùng đang tìm mua thứ gì đó, tìm thông tin hay định vị địa điểm. Sau đó, nó có thể điều chỉnh kết quả tìm kiếm để mang lại trải nghiệm phù hợp và được cá nhân hóa hơn. \ n \ n2. Tìm kiếm ngữ nghĩa: NLP cho phép các công cụ tìm kiếm hiểu ngữ cảnh và ý nghĩa đằng sau một truy vấn, thay vì chỉ đơn giản là kết hợp các từ khóa. Điều này cho phép công cụ tìm kiếm hiển thị kết quả có liên quan chặt chẽ đến ý định của người dùng, ngay cả khi các từ chính xác được sử dụng trong truy vấn không có trong kết quả. Cải thiện mức độ liên quan: NLP có thể được sử dụng để phân tích nội dung của các trang web và xác định mức độ liên quan của chúng với truy vấn tìm kiếm. Nó cho phép các công cụ tìm kiếm xếp hạng các trang theo mức độ họ trả lời câu hỏi của người dùng, thay vì chỉ dựa trên thứ hạng dựa trên các yếu tố truyền thống như mật độ từ khóa hoặc liên kết ngược. \ n \ n4. Tự động sửa và đề xuất: NLP có thể được sử dụng để cung cấp sửa lỗi chính tả và ngữ pháp theo thời gian thực cũng như hoàn thành được đề xuất khi người dùng nhập truy vấn của họ. Điều này có thể giúp người dùng nhập đúng từ khóa và tìm thấy những gì họ đang tìm kiếm nhanh hơn.\n\nNhìn chung, việc tích hợp NLP trong các công cụ tìm kiếm là một công cụ thiết yếu để cải thiện độ chính xác của tìm kiếm, cá nhân hóa trải nghiệm tìm kiếm, hiểu ý định của người dùng và cung cấp kết quả phù hợp và nhiều thông tin hơn."}</w:t>
      </w:r>
    </w:p>
    <w:p w14:paraId="74C4A471" w14:textId="77777777" w:rsidR="003A1A11" w:rsidRDefault="00EC0657">
      <w:r>
        <w:t xml:space="preserve">{"question": "Mô tả các bước để khắc phục sự cố máy tính xách tay. - Vấn đề: Pin không sạc.", "trả lời": "Dưới đây là một số bước bạn có thể thực hiện để khắc phục sự cố máy tính xách tay khi pin không sạc: \ n \ n1. Kiểm tra bộ đổi nguồn: Đảm bảo rằng bộ đổi nguồn được cắm đúng cách vào ổ cắm đang hoạt động và đèn trên bộ chuyển đổi đang sáng nếu có. Nếu đèn không sáng, hãy thử ổ cắm hoặc bộ chuyển đổi khác.\n\n2. Kiểm tra đầu nối nguồn: Kiểm tra đầu nối nguồn trên máy tính xách tay của bạn để đảm bảo nó không bị hỏng hoặc bẩn. Đầu nối nguồn bị hỏng hoặc bẩn có thể ngăn cản việc sạc đúng cách.\n\n3. Đặt lại pin: Nếu máy tính xách tay của bạn có pin rời, hãy tắt máy tính xách tay và rút phích cắm bộ đổi nguồn. Tháo pin và đợi vài phút trước khi cài đặt lại. Sau đó cắm lại bộ đổi nguồn và bật máy tính xách tay.\n\n4. Cập nhật trình điều khiển pin: Đi tới Trình quản lý thiết bị trên máy tính xách tay của bạn và tìm trình điều khiển pin. Nhấp chuột phải vào nó và chọn \u201cUpdate driver\u201d. Làm theo lời nhắc để cài đặt trình điều khiển cập nhật.\n\n5. Kiểm tra bản cập nhật: Đảm bảo rằng phần mềm máy tính xách tay của bạn được cập nhật. Một số bản cập nhật hệ thống có thể khắc phục một số sự cố nhất định liên quan đến sạc.\n\n6. Chạy kiểm tra pin: Một số nhà sản xuất máy tính xách tay bao gồm tính năng kiểm tra pin có thể giúp chẩn đoán bất kỳ vấn đề nào với pin. Kiểm tra hướng dẫn sử dụng máy tính xách tay \u2019s hoặc trang web hỗ trợ của bạn để xem tính năng này có khả dụng </w:t>
      </w:r>
      <w:r>
        <w:lastRenderedPageBreak/>
        <w:t>không. \ n \ n7. Liên hệ với nhà sản xuất: Nếu các bước trên không giải quyết được vấn đề, bạn có thể cần liên hệ với nhà sản xuất máy tính xách tay để được hỗ trợ thêm hoặc nhờ chuyên gia sửa chữa máy tính xách tay. \ n \ n Điều quan trọng cần lưu ý là pin có tuổi thọ hạn chế và cuối cùng có thể cần phải được thay thế. Nếu pin máy tính xách tay của bạn đã cũ, có lẽ đã đến lúc mua pin mới."}</w:t>
      </w:r>
    </w:p>
    <w:p w14:paraId="36E57551" w14:textId="77777777" w:rsidR="003A1A11" w:rsidRDefault="00EC0657">
      <w:r>
        <w:t>{"câu hỏi": "Giải thích tại sao tuyên bố đã cho có thể không đúng. - Tháng Bảy là tháng nóng nhất trong năm.", "Trả lời": "Tuyên bố rằng "Tháng Bảy là tháng nóng nhất trong năm" có thể không đúng vì nhiệt độ thay đổi tùy thuộc vào vị trí cụ thể đang được xem xét. Ví dụ, ở Bắc bán cầu, tháng Bảy thường là một trong những tháng nóng nhất do độ nghiêng của trục Trái đất và vị trí của nó so với mặt trời. Tuy nhiên, ở Nam bán cầu, tháng Bảy thường là một trong những tháng lạnh nhất vì những lý do tương tự. Ngoài ra, ngay cả trong một khu vực, các yếu tố khác như độ cao, dòng hải lưu, gió và các kiểu thời tiết có thể ảnh hưởng đáng kể đến nhiệt độ, và do đó, tháng nóng nhất có thể thay đổi từ năm này sang năm khác."}</w:t>
      </w:r>
    </w:p>
    <w:p w14:paraId="1BD27E6B" w14:textId="77777777" w:rsidR="003A1A11" w:rsidRDefault="00EC0657">
      <w:r>
        <w:t>{"câu hỏi": "Xác định botnet là gì trong một câu.", "câu trả lời": "Botnet là một mạng lưới các thiết bị bị nhiễm phần mềm độc hại do tin tặc điều khiển để thực hiện các tác vụ như phát tán tin nhắn rác, khởi động các cuộc tấn công từ chối dịch vụ và đánh cắp thông tin nhạy cảm."}</w:t>
      </w:r>
    </w:p>
    <w:p w14:paraId="7548881D" w14:textId="77777777" w:rsidR="003A1A11" w:rsidRDefault="00EC0657">
      <w:r>
        <w:t>{"câu hỏi": "Tạo danh sách năm hậu quả tích cực liên quan đến sự gia tăng của trí tuệ nhân tạo.", "Trả lời": "1. Tăng hiệu quả: Trí tuệ nhân tạo có thể hợp lý hóa và tự động hóa các quy trình kinh doanh khác nhau, dẫn đến giảm thiểu lỗi và tăng hiệu quả, cuối cùng tiết kiệm thời gian và giảm chi phí. \ n \ n2. Cải thiện chăm sóc sức khỏe: AI có thể giúp tăng cường chẩn đoán và điều trị y tế, cung cấp cho bác sĩ dữ liệu sâu sắc hơn và giúp họ đưa ra dự đoán chính xác hơn về kết quả của bệnh nhân. \ n \ n3. Tăng cường an toàn: AI có thể làm giảm khả năng xảy ra lỗi của con người trong các nhiệm vụ nguy hiểm tiềm tàng, chẳng hạn như làm việc với máy móc hạng nặng hoặc quản lý các hệ thống phức tạp, quy mô lớn. Cá nhân hóa: AI có thể tạo ra trải nghiệm phù hợp cho các cá nhân, chẳng hạn như các đề xuất được cá nhân hóa dựa trên hành vi hoặc sở thích trong quá khứ. Những tiến bộ trong nghiên cứu: AI có thể nhanh chóng xử lý một lượng lớn dữ liệu, cho phép những khám phá và đổi mới có ý nghĩa hơn trong các ngành công nghiệp khác nhau, chẳng hạn như nghiên cứu y học, kỹ thuật và vật lý thiên văn.</w:t>
      </w:r>
    </w:p>
    <w:p w14:paraId="7A9AB80B" w14:textId="77777777" w:rsidR="003A1A11" w:rsidRDefault="00EC0657">
      <w:r>
        <w:t>{"câu hỏi": "Đưa ra ví dụ về một dịch vụ web có thể được tự động hóa bằng trí tuệ nhân tạo.", "câu trả lời": "Một ví dụ về dịch vụ web có thể được tự động hóa bằng trí tuệ nhân tạo là chatbot hỗ trợ khách hàng. Với việc triển khai các thuật toán xử lý ngôn ngữ tự nhiên và học máy, chatbot AI có thể hiểu và giải thích các yêu cầu của khách hàng và cung cấp các phản hồi chính xác và phù hợp trong thời gian thực. Theo thời gian, chatbot có thể học hỏi từ các tương tác của khách hàng để cải thiện phản hồi và đáp ứng tốt hơn nhu cầu của khách hàng. Tự động hóa này có thể giúp hợp lý hóa quy trình dịch vụ khách hàng, giảm thời gian phản hồi và cải thiện trải nghiệm khách hàng tổng thể."}</w:t>
      </w:r>
    </w:p>
    <w:p w14:paraId="1C937369" w14:textId="77777777" w:rsidR="003A1A11" w:rsidRDefault="00EC0657">
      <w:r>
        <w:t xml:space="preserve">{"câu hỏi": "Giải thích các tính năng cơ bản của công nghệ blockchain trong 2-3 câu.", "trả lời": "Công nghệ Blockchain là một sổ cái kỹ thuật số phân tán, phi tập trung, ghi lại và lưu </w:t>
      </w:r>
      <w:r>
        <w:lastRenderedPageBreak/>
        <w:t>trữ dữ liệu trên nhiều máy tính một cách an toàn và minh bạch. Nó cho phép các giao dịch P2P an toàn và trực tiếp mà không cần trung gian và sử dụng mật mã để đảm bảo rằng dữ liệu sau khi được ghi lại không thể bị thay đổi hoặc xóa. Công nghệ này được biết đến rộng rãi nhất với việc sử dụng trong tiền điện tử nhưng có các ứng dụng sâu rộng trong các ngành công nghiệp khác nhau."}</w:t>
      </w:r>
    </w:p>
    <w:p w14:paraId="5FBF4EE5" w14:textId="77777777" w:rsidR="003A1A11" w:rsidRDefault="00EC0657">
      <w:r>
        <w:t>{"câu hỏi": "Mô tả bốn thành phần của một bài thuyết trình hiệu quả.", "câu trả lời": "Một bài thuyết trình hiệu quả là một bài thuyết trình thu hút sự chú ý của khán giả, thu hút họ xuyên suốt và quan trọng nhất là truyền tải thông điệp dự định. Sau đây là bốn thành phần chính có thể giúp đạt được điều này: \ n \ n1. **Mục đích rõ ràng: ** Thành phần đầu tiên để trình bày thành công là sự hiểu biết và định nghĩa rõ ràng về mục đích. Mục tiêu của bài thuyết trình là gì và thông điệp dự định là gì? Một khi người thuyết trình biết mục tiêu, họ có thể cấu trúc bài thuyết trình theo cách sẽ truyền tải tốt nhất thông điệp. \ n \ n2. ** Nội dung hấp dẫn: ** Nội dung của bài thuyết trình phải hấp dẫn và phù hợp với khán giả. Điều cần thiết là sử dụng ngôn ngữ rõ ràng và súc tích, được bổ sung bằng hình ảnh như hình ảnh, biểu đồ và đồ thị để nâng cao sự hiểu biết. Sử dụng các kỹ thuật kể chuyện và các ví dụ thực tế có thể giúp kết nối tốt hơn với khán giả. \ n \ n3. ** Phân phối hiệu quả: ** Cách trình bày được phân phối cũng quan trọng như nội dung của nó. Người thuyết trình nên sử dụng ngôn ngữ cơ thể, giao tiếp bằng mắt và giọng nói đa dạng phù hợp để thu hút sự chú ý của khán giả. Nói chuyện với sự tự tin, niềm đam mê và sự nhiệt tình có thể tạo ra một thế giới khác biệt trong việc làm cho bài thuyết trình hấp dẫn hơn. \ n \ n4. ** Các phương tiện trực quan hấp dẫn: ** Các phương tiện trực quan có thể là một công cụ mạnh mẽ để hỗ trợ thông điệp của bài thuyết trình. Tuy nhiên, chúng nên được sử dụng hiệu quả, với trọng tâm là sự rõ ràng và đơn giản. Các slide nên có văn bản tối thiểu, với việc sử dụng hình ảnh và đồ họa để tăng cường sự hiểu biết. Thiết kế phải nhất quán, với việc sử dụng màu sắc, phông chữ và bố cục dễ nhìn.\n\nTóm lại, một bài thuyết trình hiệu quả kết hợp một mục đích rõ ràng, nội dung hấp dẫn, phân phối hiệu quả và các phương tiện trực quan hấp dẫn để truyền tải thông điệp dự định đến khán giả."}</w:t>
      </w:r>
    </w:p>
    <w:p w14:paraId="49429988" w14:textId="77777777" w:rsidR="003A1A11" w:rsidRDefault="00EC0657">
      <w:r>
        <w:t>{"câu hỏi": "Viết một đoạn văn (5-7 câu) về tác động của phương tiện kỹ thuật số đối với giáo dục.", "trả lời": "Phương tiện kỹ thuật số đã có tác động sâu sắc đến giáo dục, thay đổi cách học sinh học tập và tương tác với thông tin. Việc sử dụng các phương tiện kỹ thuật số, chẳng hạn như video, ứng dụng di động và các công cụ trực tuyến tương tác, đã mở rộng quyền truy cập vào các tài nguyên giáo dục, cho phép sinh viên nhận được hướng dẫn mọi lúc, mọi nơi. Phương tiện kỹ thuật số cho phép trải nghiệm học tập hấp dẫn, tương tác và cá nhân hóa hơn, giúp sinh viên hiểu rõ hơn và lưu giữ thông tin. Với khả năng chia sẻ và cộng tác trên các dự án trong thời gian thực, phương tiện kỹ thuật số cũng thúc đẩy tinh thần đồng đội và giao tiếp giữa các sinh viên. Tuy nhiên, sự phổ biến của phương tiện truyền thông kỹ thuật số cũng đặt ra những thách thức mới, bao gồm nhu cầu về quyền công dân kỹ thuật số có trách nhiệm và khả năng giảm sự tập trung và chú ý ở sinh viên do phiền nhiễu kỹ thuật số. Nhìn chung, việc tích hợp phương tiện kỹ thuật số vào giáo dục đã thay đổi cơ bản quá trình dạy và học, cung cấp cả cơ hội và thách thức cho học sinh và các nhà giáo dục."}</w:t>
      </w:r>
    </w:p>
    <w:p w14:paraId="1B08D74B" w14:textId="77777777" w:rsidR="003A1A11" w:rsidRDefault="00EC0657">
      <w:r>
        <w:lastRenderedPageBreak/>
        <w:t>{"câu hỏi": "Cung cấp một lợi thế mà phương tiện kỹ thuật số có thể cung cấp cho người học.", "Trả lời": "Một lợi thế mà phương tiện kỹ thuật số có thể cung cấp cho người học là tính linh hoạt và tiện lợi. Với phương tiện kỹ thuật số, người học có thể truy cập tài liệu và tài nguyên giáo dục mọi lúc, mọi nơi và theo tốc độ của riêng họ. Họ không bị giới hạn bởi vị trí địa lý hoặc lịch trình thời gian và có thể học thông qua nhiều định dạng đa phương tiện như video, podcast và mô phỏng tương tác. Điều này cho phép trải nghiệm học tập được cá nhân hóa và tự định hướng hơn."}</w:t>
      </w:r>
    </w:p>
    <w:p w14:paraId="3D380667" w14:textId="77777777" w:rsidR="003A1A11" w:rsidRDefault="00EC0657">
      <w:r>
        <w:t>{"câu hỏi": "Gợi ý một cuốn sách cho những người thích những câu chuyện phiêu lưu.", "câu trả lời": "Nếu bạn thích những câu chuyện phiêu lưu, tôi khuyên bạn nên xem "The Hobbit" của J.R.R. Tolkien. Đó là một tác phẩm kinh điển vượt thời gian kể về cuộc hành trình của Bilbo Baggins, một người Hobbit dấn thân vào một cuộc phiêu lưu thú vị với một phù thủy và một nhóm người lùn để giành lại kho báu của họ từ một con rồng. Chứa đầy hành động, xây dựng thế giới đáng kinh ngạc và những nhân vật mà bạn sẽ yêu thích, đây là cuốn sách phải đọc đối với bất kỳ người hâm mộ truyện phiêu lưu nào."}</w:t>
      </w:r>
    </w:p>
    <w:p w14:paraId="295A7310" w14:textId="77777777" w:rsidR="003A1A11" w:rsidRDefault="00EC0657">
      <w:r>
        <w:t>{"câu hỏi": "Giải thích cách một loại mạng thần kinh phổ biến được sử dụng. - Perceptron nhiều lớp (MLP)", "trả lời": "Perceptron nhiều lớp (MLP) là một loại mạng thần kinh nhân tạo chứa nhiều lớp nút được kết nối với nhau, thường bao gồm một hoặc nhiều lớp ẩn. MLP thường được sử dụng cho các nhiệm vụ học tập có giám sát như phân loại và hồi quy. MLP thường bao gồm một lớp đầu vào, một hoặc nhiều lớp ẩn và một lớp đầu ra. Mỗi lớp chứa một số nút, còn được gọi là tế bào thần kinh, được kết nối với các nút trong các lớp trước và tiếp theo. Mỗi kết nối giữa các tế bào thần kinh có trọng lượng liên quan đến nó, xác định cường độ của kết nối. \ n \ n Khi MLP được sử dụng cho nhiệm vụ phân loại hoặc hồi quy, lớp đầu vào nhận dữ liệu đầu vào, sau đó được xử lý bởi các lớp ẩn để trích xuất các tính năng có liên quan. Các tính năng được trích xuất sau đó được sử dụng bởi lớp đầu ra để tạo ra dự đoán. \ n \ n Mục tiêu của việc đào tạo MLP là tìm ra một tập hợp các trọng số giảm thiểu sự khác biệt giữa đầu ra dự đoán và đầu ra thực sự. Điều này thường đạt được bằng cách sử dụng một kỹ thuật được gọi là lan truyền ngược, trong đó lỗi được lan truyền ngược qua mạng và trọng số được điều chỉnh cho phù hợp. Quá trình đào tạo tiếp tục cho đến khi lỗi đạt đến mức chấp nhận được hoặc đạt đến số lần lặp tối đa.\n\nSau khi được đào tạo, MLP có thể được sử dụng để đưa ra dự đoán về dữ liệu mới bằng cách truyền dữ liệu đầu vào qua mạng và sử dụng đầu ra của lớp cuối cùng làm đầu ra dự đoán."}</w:t>
      </w:r>
    </w:p>
    <w:p w14:paraId="0DFCF7E5" w14:textId="77777777" w:rsidR="003A1A11" w:rsidRDefault="00EC0657">
      <w:r>
        <w:t>{"question": "Gán câu cho một thể loại. - Đại bàng hói Mỹ là một loài chim săn mồi ấn tượng.", "Trả lời": "Thể loại: Động vật/Động vật hoang dã."}</w:t>
      </w:r>
    </w:p>
    <w:p w14:paraId="3CBEBFD1" w14:textId="77777777" w:rsidR="003A1A11" w:rsidRDefault="00EC0657">
      <w:r>
        <w:t>{"câu hỏi": "Kể tên ba nguyên tố hóa học từ Giai đoạn 3.", "Trả lời": "Ba nguyên tố hóa học từ Kỳ 3 là Natri (Na), Magiê (Mg) và Nhôm (Al)."}</w:t>
      </w:r>
    </w:p>
    <w:p w14:paraId="7CD19488" w14:textId="77777777" w:rsidR="003A1A11" w:rsidRDefault="00EC0657">
      <w:r>
        <w:t>{"câu hỏi": "Từ \"trục trặc\" có từ đồng nghĩa nào không?", "trả lời": "Có, từ \"trục trặc\" có một số từ đồng nghĩa, bao gồm các từ như: phá vỡ, không hoạt động, bị lỗi, khiếm khuyết, thất bại, không theo thứ tự, không hoạt động, bị hỏng và có vấn đề. Những từ hoặc cụm từ này truyền đạt một ý nghĩa tương tự đề cập đến một thiết bị, máy móc hoặc hệ thống không hoạt động hoặc hoạt động không chính xác."}</w:t>
      </w:r>
    </w:p>
    <w:p w14:paraId="0F3C1CEC" w14:textId="77777777" w:rsidR="003A1A11" w:rsidRDefault="00EC0657">
      <w:r>
        <w:lastRenderedPageBreak/>
        <w:t>{"câu hỏi": "Tư vấn cho ai đó về cách giảm căng thẳng.", "trả lời": "Mọi người đều trải qua căng thẳng tại một số thời điểm trong cuộc sống của họ. Cho dù đó là từ công việc, các mối quan hệ hoặc các yếu tố bên ngoài khác, điều quan trọng là tìm ra những cách lành mạnh để quản lý và giảm căng thẳng. Dưới đây là một số mẹo giúp bạn giảm căng thẳng: \n\n1. Tập thể dục: Hoạt động thể chất là một cách tuyệt vời để giảm căng thẳng. Nó giúp giải phóng endorphin, có thể nâng cao tâm trạng của bạn và giảm căng thẳng. Hãy thử tham gia vào một số hình thức tập thể dục, chẳng hạn như yoga, chạy hoặc bơi lội. \ n \ n2. Nghỉ ngơi nhiều: Thiếu ngủ có thể góp phần gây căng thẳng. Hãy chắc chắn rằng bạn đang nghỉ ngơi đủ chất lượng mỗi đêm để giúp giảm mức độ căng thẳng. Tạo thói quen trước khi đi ngủ, tránh caffeine và đồ điện tử trước khi đi ngủ, và tạo ra một môi trường ngủ thoải mái. \ n \ n3. Hít thở sâu: Thở chậm, sâu có thể giúp làm dịu cơ thể và tâm trí. Bất cứ khi nào bạn cảm thấy căng thẳng, hãy dành một chút thời gian để tập trung vào hơi thở của bạn. Hít sâu và chậm bằng mũi, nín thở trong vài giây, và sau đó thở ra từ từ bằng miệng. \ n \ n4. Kết nối với người khác: Một trong những cách hiệu quả nhất để giảm căng thẳng là nói chuyện với ai đó. Liên hệ với bạn bè, thành viên gia đình hoặc nhà trị liệu để được hỗ trợ. Có thể chia sẻ suy nghĩ và cảm xúc của bạn với ai đó có thể giúp giảm tải cảm xúc. \ n \ n5. Tham gia vào các hoạt động bạn thích: Dành thời gian cho sở thích và các hoạt động thú vị. Làm điều gì đó mang lại cho bạn niềm vui có thể giúp tâm trí bạn thoát khỏi những suy nghĩ căng thẳng và giảm căng thẳng. Hãy nhớ rằng, mọi người đều khác nhau, và vì vậy những gì hiệu quả với người này có thể không hiệu quả với người khác. Thử nghiệm với các kỹ thuật khác nhau để tìm ra những gì phù hợp nhất với bạn. Trên hết, hãy tử tế với bản thân và nhớ nghỉ ngơi khi cần."}</w:t>
      </w:r>
    </w:p>
    <w:p w14:paraId="102E326C" w14:textId="77777777" w:rsidR="003A1A11" w:rsidRDefault="00EC0657">
      <w:r>
        <w:t>{"câu hỏi": "Hoạt động được đề xuất có an toàn không? Bạn có thể trả lời "Có" hoặc "Không". - Đi xe đạp không đội mũ bảo hiểm.", "trả lời": "Không."}</w:t>
      </w:r>
    </w:p>
    <w:p w14:paraId="575124E9" w14:textId="77777777" w:rsidR="003A1A11" w:rsidRDefault="00EC0657">
      <w:r>
        <w:t>{"câu hỏi": "Loại từ liên kết nào hoàn thành tốt nhất câu này: \"Doanh nghiệp có...... đã thành công trong nỗ lực của họ để tăng hiệu quả.\"", "trả lời": "Từ liên kết hoàn thành tốt nhất câu này là \"rõ ràng\": \"Doanh nghiệp rõ ràng đã thành công trong nỗ lực tăng hiệu quả.\""}</w:t>
      </w:r>
    </w:p>
    <w:p w14:paraId="5F01EA04" w14:textId="77777777" w:rsidR="003A1A11" w:rsidRDefault="00EC0657">
      <w:r>
        <w:t>{"câu hỏi": "Tạo ra hai câu bao gồm tất cả các từ: giấy, nút thắt, chuỗi", "câu trả lời": "Tôi xé tờ giấy thành những dải mỏng và buộc chúng thành một nút thắt xung quanh sợi dây để tạo ra một vòng hoa thủ công tuyệt đẹp.\nCô ấy đã tạo ra con chim origami của mình với các chi tiết tinh xảo như hoa văn nút thắt trên cánh của nó không sử dụng gì ngoài một mảnh giấy và một sợi dây."}</w:t>
      </w:r>
    </w:p>
    <w:p w14:paraId="677B8074" w14:textId="77777777" w:rsidR="003A1A11" w:rsidRDefault="00EC0657">
      <w:r>
        <w:t>{"câu hỏi": "Thêm các bài viết thích hợp (a,an,the) vào câu sau nếu cần: Bữa tiệc có sự tham dự của những người nổi tiếng", "câu trả lời": "Bữa tiệc có sự tham dự của những người nổi tiếng."}</w:t>
      </w:r>
    </w:p>
    <w:p w14:paraId="07FBDCA7" w14:textId="77777777" w:rsidR="003A1A11" w:rsidRDefault="00EC0657">
      <w:r>
        <w:t>{"question": "Xác định xem câu sau có bất kỳ lỗi nào trong song song không. Nếu có, hãy thực hiện các thay đổi cần thiết. - Cá nhân nên mang theo máy tính xách tay, tai nghe và sách.", "trả lời": "Câu đúng và không có bất kỳ lỗi nào trong song song."}</w:t>
      </w:r>
    </w:p>
    <w:p w14:paraId="644CA578" w14:textId="77777777" w:rsidR="003A1A11" w:rsidRDefault="00EC0657">
      <w:r>
        <w:lastRenderedPageBreak/>
        <w:t>{"question": "Tạo ra hai câu hỏi liên quan đến chủ đề đã cho. - Lịch sử Hoa Kỳ", "trả lời": "1. Một số sự kiện quan trọng nhất định hình lịch sử Hoa Kỳ trong thế kỷ 20 là gì?\n\n2. Các nhân vật lịch sử chủ chốt, như Thomas Jefferson và Benjamin Franklin, đã ảnh hưởng đến sự phát triển ban đầu của Hoa Kỳ như thế nào?"}</w:t>
      </w:r>
    </w:p>
    <w:p w14:paraId="6B74CC46" w14:textId="77777777" w:rsidR="003A1A11" w:rsidRDefault="00EC0657">
      <w:r>
        <w:t>{"question": "Thay thế từ in nghiêng bằng một từ thích hợp hơn. \nSự kiện sẽ đòi hỏi nỗ lực mạnh mẽ.", "trả lời": "Sự kiện sẽ đòi hỏi nỗ lực *đáng kể*."}</w:t>
      </w:r>
    </w:p>
    <w:p w14:paraId="7ACD97E8" w14:textId="77777777" w:rsidR="003A1A11" w:rsidRDefault="00EC0657">
      <w:r>
        <w:t>{"câu hỏi": "Đưa ra câu sau, hãy giải thích khái niệm vi phạm.", "câu trả lời": "Sự xâm lược vi mô đề cập đến sự sỉ nhục và phẫn nộ bằng lời nói, hành vi hoặc môi trường tinh vi và thường không chủ ý đối với các cá nhân hoặc nhóm bị thiệt thòi. Những lời lăng mạ vi mô này truyền đạt những thông điệp xúc phạm hoặc xúc phạm có thể có tác động tiêu cực đến sức khỏe tâm lý của ai đó. Ví dụ, đưa ra nhận xét thiếu hiểu biết về màu da của một người, giả định mức độ thông minh của ai đó dựa trên dân tộc hoặc giới tính của họ hoặc đưa ra giả định về nghề nghiệp của một người, dựa trên chủng tộc hoặc tuổi tác của họ, tất cả đều có thể là hình thức vi phạm. Những hành động này có vẻ không đáng kể đối với người nói hoặc hành động, nhưng có thể tích lũy tạo thành một môi trường thù địch cho người hoặc nhóm khi nhận được các hành động đó. Điều quan trọng là phải nhận thức và cố gắng giảm thiểu các hành vi vi phạm để tạo ra một môi trường hòa nhập và tôn trọng cho tất cả mọi người."}</w:t>
      </w:r>
    </w:p>
    <w:p w14:paraId="3C499080" w14:textId="77777777" w:rsidR="003A1A11" w:rsidRDefault="00EC0657">
      <w:r>
        <w:t>{"câu hỏi": "Đưa ra đầu vào sau, hãy phân loại loại giao tiếp được thể hiện trong câu - Tôi muốn bạn thành công.", "câu trả lời": "Loại giao tiếp được thể hiện trong câu là quyết đoán hoặc chỉ thị."}</w:t>
      </w:r>
    </w:p>
    <w:p w14:paraId="6D3943A8" w14:textId="77777777" w:rsidR="003A1A11" w:rsidRDefault="00EC0657">
      <w:r>
        <w:t>{"câu hỏi": "Giải thích khái niệm đặc quyền kinh tế xã hội.", "trả lời": "Đặc quyền kinh tế xã hội đề cập đến những lợi thế và cơ hội mà mọi người có thể tiếp cận dựa trên tầng lớp xã hội hoặc tình trạng kinh tế của họ. Những đặc quyền này thể hiện dưới nhiều hình thức khác nhau, chẳng hạn như tiếp cận với giáo dục tốt hơn, chăm sóc sức khỏe và cơ hội việc làm, trong số những người khác. Tình trạng kinh tế xã hội thường được xác định bởi các yếu tố như thu nhập, sự giàu có, giáo dục và nghề nghiệp, có thể tạo ra cơ hội bất bình đẳng cho những người từ các nền tảng kinh tế xã hội khác nhau. Ví dụ, những người có địa vị kinh tế xã hội cao hơn có thể được hưởng các đặc quyền như an ninh tài chính lớn hơn, tiếp cận với các trường học và khu phố tốt hơn và mạng xã hội mang lại cơ hội thành công lớn hơn. Những đặc quyền này có thể định hình cách mọi người trải nghiệm thế giới và có thể ảnh hưởng lớn đến cơ hội và kết quả cuộc sống của họ. Đặc quyền kinh tế xã hội thường được kết nối với các hình thức đặc quyền khác, chẳng hạn như chủng tộc, giới tính và vị trí địa lý. Điều quan trọng là phải nhận ra rằng đặc quyền kinh tế xã hội không chỉ là kết quả của nỗ lực cá nhân hoặc công đức, mà thường là kết quả của các yếu tố hệ thống và cấu trúc xã hội mang lại lợi thế cho một số nhóm người nhất định trong khi gây bất lợi cho những người khác. Hiểu và thừa nhận đặc quyền kinh tế xã hội của một người có thể giúp các cá nhân trở nên đồng cảm hơn và trau dồi nhận thức sâu sắc hơn về bất bình đẳng xã hội,  có thể thúc đẩy công bằng và bình đẳng xã hội lớn hơn."}</w:t>
      </w:r>
    </w:p>
    <w:p w14:paraId="48E576F9" w14:textId="77777777" w:rsidR="003A1A11" w:rsidRDefault="00EC0657">
      <w:r>
        <w:lastRenderedPageBreak/>
        <w:t>{"câu hỏi": "Thêm một câu thể hiện hạnh phúc của gia đình này - Họ vừa trúng xổ số và chụp ảnh.", "trả lời": "Họ rạng rỡ với niềm vui, vì vận may bất ngờ này lấp đầy trái tim họ với niềm hạnh phúc và lòng biết ơn vô hạn."}</w:t>
      </w:r>
    </w:p>
    <w:p w14:paraId="2611FA83" w14:textId="77777777" w:rsidR="003A1A11" w:rsidRDefault="00EC0657">
      <w:r>
        <w:t>{"câu hỏi": "Viết ra quy trình chế tạo máy bay giấy", "trả lời": "Chế tạo máy bay giấy bao gồm các bước sau:\n\n1. Nhận một mảnh giấy tiêu chuẩn 8,5 "x 11" \ n2. Định vị tờ giấy theo hướng dọc.\n3. Đưa các góc trên cùng vào đường trung tâm, làm cho nếp nhăn rất sắc nét.\n4. Gập các cạnh trên xuống giữa ở cả hai bên.\n5. Mở ra hai lớp trên cùng.\n6. Gập đỉnh xuống dưới cùng của nơi các cạnh đã gấp trước đó gặp trung tâm.\n7. Gấp hai lớp trên cùng trở lại trên cùng.\n8. Gấp đầu của lớp trên cùng xuống dưới.\n9. Lấy góc trên cùng của cạnh trái và phải và căn chỉnh chúng dọc theo đường trung tâm.\n10. Gấp cánh xuống song song với mép dưới của tờ giấy.\n11. Tạo cánh tà bằng cách gập các đầu cánh trở lại ở hai bên.\n12. Điều chỉnh cánh sao cho chúng đối xứng.\n13. Cân bằng cánh và đáy để làm cho nó bay.\n14. Máy bay giấy của bạn đã sẵn sàng."}</w:t>
      </w:r>
    </w:p>
    <w:p w14:paraId="1AC43514" w14:textId="77777777" w:rsidR="003A1A11" w:rsidRDefault="00EC0657">
      <w:r>
        <w:t>{"câu hỏi": "Tìm các từ tương tự cho từ này - Vui mừng", "trả lời": "Hồi hộp, phấn khởi, phấn khởi, hoạt hình, nhiệt tình, hưng phấn, kích thích, khuấy động, kích thích, vui mừng khôn xiết."}</w:t>
      </w:r>
    </w:p>
    <w:p w14:paraId="743510A9" w14:textId="77777777" w:rsidR="003A1A11" w:rsidRDefault="00EC0657">
      <w:r>
        <w:t>{"câu hỏi": "Sáng tác một bài thơ với từ này - Tiếng cười", "câu trả lời": "Âm thanh của niềm vui, ánh sáng lấp lánh, \nMột luồng không khí, một cảm giác tươi sáng, \nMột khoảnh khắc chia sẻ, một nụ cười trong tầm mắt, \ nTiếng cười, ôi tiếng cười, thật vô tư và đúng đắn.\n\nPhương thuốc cho nỗi buồn, phương thuốc cho nỗi đau,\nMột tia hy vọng, một khoảnh khắc đạt được, \nMột biểu hiện của hạnh phúc,  không thể chứa đựng,\nTiếng cười, ôi tiếng cười, một món quà thực sự để có được.\n\nNó mang mọi người lại với nhau, phá bỏ những bức tường, \nTiếng vang trong thung lũng và bật ra khỏi hành lang, \nMột liều thuốc cho trái tim, một ký ức gọi, \ nTiếng cười, ôi tiếng cười, âm thanh tuyệt vời nhất trong tất cả. \ n \ n Vì vậy, khi cuộc sống trở nên khó khăn, và rắc rối xuất hiện, \ nTìm kiếm tiếng cười,  và giữ nó lại gần,\nVì nó có sức mạnh, để đẩy lùi nỗi sợ hãi,\nTiếng cười, ôi tiếng cười, một kho báu mãi mãi thân yêu."}</w:t>
      </w:r>
    </w:p>
    <w:p w14:paraId="32CD1FC7" w14:textId="77777777" w:rsidR="003A1A11" w:rsidRDefault="00EC0657">
      <w:r>
        <w:t>{"câu hỏi": "Suy ra cảm giác của người đó - Người đàn ông nhắm mắt và đóng cửa", "trả lời": "Rất khó để suy luận chính xác cảm xúc hoặc cảm xúc của người đàn ông từ câu duy nhất này mà không có ngữ cảnh bổ sung. Tuy nhiên, hành động đóng cửa có thể gợi ý rằng anh ta muốn có một chút riêng tư hoặc cô độc."}</w:t>
      </w:r>
    </w:p>
    <w:p w14:paraId="0248DCDB" w14:textId="77777777" w:rsidR="003A1A11" w:rsidRDefault="00EC0657">
      <w:r>
        <w:t>{"question": "Tìm số phút trong 3 giờ.", "trả lời": "Có 60 phút trong một giờ, vì vậy số phút trong 3 giờ là 3 x 60 = 180 phút."}</w:t>
      </w:r>
    </w:p>
    <w:p w14:paraId="404D5C94" w14:textId="77777777" w:rsidR="003A1A11" w:rsidRDefault="00EC0657">
      <w:r>
        <w:t>{"question": "Xác định loại mệnh đề nào trong câu dưới đây. - Vì đã lâu nên cô quyết định xem phim.", "trả lời": "Mệnh đề trong câu là mệnh đề trạng từ. Nó được giới thiệu bởi liên từ cấp dưới \"Kể từ\" và nó chỉ ra lý do hoặc nguyên nhân của hành động trong mệnh đề chính."}</w:t>
      </w:r>
    </w:p>
    <w:p w14:paraId="72E57B3F" w14:textId="77777777" w:rsidR="003A1A11" w:rsidRDefault="00EC0657">
      <w:r>
        <w:lastRenderedPageBreak/>
        <w:t>{"câu hỏi": "Bạn có thể tạo một danh sách các từ vựng từ câu không? - Ngày mai tôi đạp xe đi biển.", "trả lời": "Vâng, đây là danh sách các từ vựng trong câu:\n1. Đi xe đạp\n2. Bãi biển\n3. Ngày mai"}</w:t>
      </w:r>
    </w:p>
    <w:p w14:paraId="68B61CCA" w14:textId="77777777" w:rsidR="003A1A11" w:rsidRDefault="00EC0657">
      <w:r>
        <w:t>{"câu hỏi": "Lập danh sách năm vật dụng mà một người phải luôn mang theo trong ba lô", "trả lời": "1. Chai nước: Giữ nước rất quan trọng đối với sức khỏe và sự thoải mái, vì vậy có sẵn một chai nước có thể tái sử dụng là điều cần thiết. \ n2. Ví và ID: Những vật dụng này cần thiết để nhận dạng và mua hàng.\n3. Điện thoại và bộ sạc: Điện thoại là một công cụ có giá trị để liên lạc, điều hướng và trong trường hợp khẩn cấp. Bộ sạc rất quan trọng để giữ cho thiết bị được cấp nguồn. \ n4. Bộ dụng cụ sơ cứu: Một bộ dụng cụ sơ cứu nhỏ với một vài yếu tố cần thiết như băng bó, khăn lau sát trùng và thuốc giảm đau có thể là cứu cánh trong trường hợp bị thương nhẹ hoặc đau đầu bất ngờ. \ n5. Đồ ăn nhẹ: Chuẩn bị sẵn thanh năng lượng hoặc đồ ăn nhẹ không dễ hỏng khác có thể giúp duy trì mức năng lượng và tránh bị đói hoặc gắt gỏng khi đang di chuyển."}</w:t>
      </w:r>
    </w:p>
    <w:p w14:paraId="2D7B69CB" w14:textId="77777777" w:rsidR="003A1A11" w:rsidRDefault="00EC0657">
      <w:r>
        <w:t>{"câu hỏi": "Xác định các loại đường nét khác nhau được sử dụng trong nghệ thuật.", "Trả lời": "Trong nghệ thuật, đường nét là yếu tố hình ảnh cơ bản được sử dụng để truyền tải nhiều cảm xúc và thêm chiều hướng cho một tác phẩm. Dưới đây là một số loại đường nét phổ biến được sử dụng trong nghệ thuật: \ n \ n1. Đường thẳng: Các đường thẳng có thể truyền đạt sự ổn định, sức mạnh và trật tự. Chúng có thể khác nhau về chiều dài hoặc chiều rộng và có thể được sắp xếp theo chiều ngang, chiều dọc hoặc đường chéo. \ n \ n2. Đường cong: Các đường cong truyền tải sự trôi chảy và duyên dáng. Chúng có thể xoắn ốc hoặc lượn sóng, mở hoặc đóng, và truyền đạt cảm giác chuyển động và dòng chảy. \ n \ n3. Đường chéo: Những đường nghiêng này truyền tải cảm giác về năng lượng, hướng hoặc chuyển động. Chúng có xu hướng hoạt động, năng động và dữ dội và có thể truyền tải sự căng thẳng hoặc không ổn định. \ n \ n4. Đường ngoằn ngoèo: Các đường ngoằn ngoèo được tạo thành từ các nét ngắn, chéo thay đổi hướng đột ngột. Chúng có thể truyền tải sự hỗn loạn hoặc phấn khích và có thể thêm cảm giác không thể đoán trước vào bố cục. \ n \ n5. Đường chấm chấm: Các đường chấm bao gồm một loạt các chấm hoặc nét nhỏ. Chúng có thể thêm kết cấu hoặc chiều sâu cho một tác phẩm, và có thể truyền tải cảm giác mong manh hoặc không chắc chắn. \ n \ n6. Đường dày: Các đường dày có thể được sử dụng để truyền đạt sức mạnh, sức mạnh hoặc sự tự tin. Họ có xu hướng táo bạo và đòi hỏi khắt khe và có thể thêm kịch tính cho một tác phẩm. \ n \ n7. Đường mỏng: Mặt khác, các đường mỏng truyền tải sự mong manh hoặc tinh tế. Chúng có xu hướng tinh tế và tinh tế và có thể được sử dụng để thêm chi tiết hoặc kết cấu.\n\nNhìn chung, các đường nét cực kỳ linh hoạt và có thể được sử dụng theo nhiều cách để truyền đạt những cảm xúc khác nhau và thể hiện một loạt các ý tưởng nghệ thuật."}</w:t>
      </w:r>
    </w:p>
    <w:p w14:paraId="7296669C" w14:textId="77777777" w:rsidR="003A1A11" w:rsidRDefault="00EC0657">
      <w:r>
        <w:t>{"câu hỏi": "Chuyển đổi số 720 thành cơ số 10.", "trả lời": "720 đã ở cơ số 10, vì vậy không cần chuyển đổi. Chữ số \"720\" là 7 trăm, 2 chục và 0 đơn vị, hoặc 7 \u00d7 100 + 2 \u00d7 10 + 0 \u00d7 1, bằng 720 trong cơ số 10."}</w:t>
      </w:r>
    </w:p>
    <w:p w14:paraId="0EEB7506" w14:textId="77777777" w:rsidR="003A1A11" w:rsidRDefault="00EC0657">
      <w:r>
        <w:t xml:space="preserve">{"câu hỏi": "Liệt kê một số cách sử dụng phổ biến cho búa.", "trả lời": "1. Đóng đinh vào gỗ hoặc tường\n2. Loại bỏ đinh hoặc các vật cạy cách xa nhau bằng đầu móng vuốt \ n3. Khai thác các đối tượng vào vị trí \n4. Phá tường hoặc phá dỡ công trình \n5. Rèn và tạo hình kim </w:t>
      </w:r>
      <w:r>
        <w:lastRenderedPageBreak/>
        <w:t>loại trong công việc thợ rèn \n6. Lắp ráp và tháo gỡ đồ nội thất \n7. Treo tranh hoặc kệ \n8. Duỗi thẳng uốn cong kim loại \n9. Phá đá trong khai thác mỏ hoặc công trình địa chất \n10. Đóng cọc, chốt, hoặc thậm chí cột hàng rào xuống đất."}</w:t>
      </w:r>
    </w:p>
    <w:p w14:paraId="79F50E84" w14:textId="77777777" w:rsidR="003A1A11" w:rsidRDefault="00EC0657">
      <w:r>
        <w:t>{"câu hỏi": "Bạn có thể giải thích phương pháp khoa học không?", "trả lời": "Phương pháp khoa học là một cách tiếp cận có hệ thống được sử dụng để trả lời các câu hỏi và giả thuyết về thế giới tự nhiên. Nó bao gồm các bước chính sau: \ n \ n1. Quan sát và đặt câu hỏi: Các nhà khoa học thực hiện các quan sát và phân tích những quan sát này để hình thành các giả thuyết. Ví dụ, một người quan sát có thể nhận thấy rằng một số cây nhất định phát triển nhanh hơn những cây khác. \ n \ n2. Tạo một giả thuyết: Giả thuyết là một tuyên bố có thể kiểm chứng về những gì bạn tin rằng đang xảy ra trong quan sát của bạn. Ví dụ, người quan sát có thể đoán rằng cây phát triển nhanh hơn do ánh sáng mặt trời tốt hơn hoặc điều kiện đất tốt hơn. \n\n3. Thử nghiệm: Một khi giả thuyết đã được hình thành, các nhà khoa học thiết kế và thực hiện các thí nghiệm để kiểm tra nó. Một thử nghiệm được thiết kế tốt thường liên quan đến việc thao tác một biến trong khi giữ tất cả các biến khác không đổi. Trong ví dụ của chúng tôi, một thí nghiệm có thể liên quan đến việc trồng cây trong điều kiện ánh sáng hoặc đất khác nhau và so sánh tốc độ tăng trưởng của chúng. \ n \ n4. Thu thập và phân tích dữ liệu: Dữ liệu thực nghiệm được thu thập và phân tích, thường thông qua các phương pháp thống kê, để xác định xem giả thuyết được hỗ trợ hay từ chối. \n\n5. Kết luận: Khi dữ liệu đã được phân tích, các nhà nghiên cứu rút ra kết luận từ những phát hiện của họ. Nếu giả thuyết không được hỗ trợ, các nhà nghiên cứu có thể cần phải sửa đổi nó và lặp lại thí nghiệm để xem liệu kết quả mới có thuyết phục hơn hay không. Truyền đạt kết quả: Cuối cùng, các nhà nghiên cứu truyền đạt những phát hiện của họ cho cộng đồng khoa học thông qua các bài báo, bài thuyết trình hoặc hội nghị được xuất bản. Điều này cho phép các nhà nghiên cứu khác kiểm tra bằng chứng, kiểm tra lại giả thuyết và tinh chỉnh thêm sự hiểu biết của chúng ta về thế giới tự nhiên."}</w:t>
      </w:r>
    </w:p>
    <w:p w14:paraId="493AC5A7" w14:textId="77777777" w:rsidR="003A1A11" w:rsidRDefault="00EC0657">
      <w:r>
        <w:t>{"câu hỏi": "Phân biệt giữa từ đồng nghĩa và từ trái nghĩa", "câu trả lời": "Từ đồng nghĩa là một từ hoặc cụm từ có nghĩa giống hoặc gần giống với nghĩa của một từ hoặc cụm từ khác trong cùng một ngôn ngữ, trong khi từ trái nghĩa là một từ hoặc cụm từ trái nghĩa với một từ hoặc cụm từ khác. Ví dụ, "hạnh phúc" và "vui vẻ" là những từ đồng nghĩa vì cả hai đều có nghĩa là trạng thái vui vẻ và mãn nguyện, trong khi "vui" và "buồn" là từ trái nghĩa vì chúng trái ngược nhau về nghĩa. Nói cách khác, từ đồng nghĩa là những từ có thể được sử dụng thay thế cho nhau trong một câu mà không làm thay đổi ý nghĩa của nó, trong khi từ trái nghĩa là những từ truyền đạt ý nghĩa ngược lại trong một câu khi được thay thế cho nhau."}</w:t>
      </w:r>
    </w:p>
    <w:p w14:paraId="6EBD807D" w14:textId="77777777" w:rsidR="003A1A11" w:rsidRDefault="00EC0657">
      <w:r>
        <w:t>{"câu hỏi": "Tạo ba động từ mới từ \"Khám phá\".", "trả lời": "1. Khám phá: thì quá khứ của khám phá; nghĩa là đã đi qua hoặc trải nghiệm một khu vực hoặc chủ đề xa lạ. \ n2. Khám phá: phân từ hiện tại của khám phá; nghĩa là hiện đang đi qua hoặc tích cực tìm hiểu về một khu vực hoặc chủ đề xa lạ. \ n3. Khám phá: chia động từ số ít ngôi thứ ba của khám phá; có nghĩa là anh ấy/cô ấy/nó đi qua hoặc tìm hiểu về một khu vực hoặc chủ đề xa lạ."}</w:t>
      </w:r>
    </w:p>
    <w:p w14:paraId="76F74008" w14:textId="77777777" w:rsidR="003A1A11" w:rsidRDefault="00EC0657">
      <w:r>
        <w:t>{"câu hỏi": "Chỉnh sửa tài liệu sau cho cú pháp và dễ đọc: - Học sinh ghi chép rất tốt trong lớp Ms. Smith", "câu trả lời": "Các học sinh đã ghi chép rất tốt trong lớp của cô Smith."}</w:t>
      </w:r>
    </w:p>
    <w:p w14:paraId="0660603B" w14:textId="77777777" w:rsidR="003A1A11" w:rsidRDefault="00EC0657">
      <w:r>
        <w:lastRenderedPageBreak/>
        <w:t>{"câu hỏi": "Câu sau đây là câu chất vấn, khai báo, mệnh lệnh hay câu cảm thán? - Bạn đang tìm kiếm điều gì?", "câu trả lời": "Câu \"Bạn đang tìm kiếm điều gì?\" là một câu nghi vấn."}</w:t>
      </w:r>
    </w:p>
    <w:p w14:paraId="3A586B82" w14:textId="77777777" w:rsidR="003A1A11" w:rsidRDefault="00EC0657">
      <w:r>
        <w:t>{"question": "Chọn bài viết thích hợp cho từng tính từ trong câu: - Nhân viên bán hàng rất thiếu chuyên nghiệp.", "trả lời": "Bài viết cho tính từ trong câu là: \"rất\"\n\nNhân viên bán hàng rất thiếu chuyên nghiệp."}</w:t>
      </w:r>
    </w:p>
    <w:p w14:paraId="6D213D48" w14:textId="77777777" w:rsidR="003A1A11" w:rsidRDefault="00EC0657">
      <w:r>
        <w:t>{"câu hỏi": "Tạo trình tạo văn bản cho cốt truyện về một siêu anh hùng.", "câu trả lời": "Ngày xưa có một thành phố đang bị khủng bố bởi một nhân vật phản diện, kẻ đang gây ra sự hỗn loạn và hủy diệt ở khắp mọi nơi. Mọi người đã mất hy vọng, cho đến một ngày một siêu anh hùng xuất hiện. Anh ta là một người bình thường với sức mạnh phi thường, được ban tặng cho anh ta bởi một nguồn bí ẩn. Anh quyết tâm ngăn chặn kẻ xấu và khôi phục hòa bình trong thành phố.\n\nSiêu anh hùng có siêu sức mạnh, có thể bay và có khả năng bắn chùm năng lượng từ tay mình. Anh ta sẽ sử dụng sức mạnh của mình để giải cứu mọi người khỏi nguy hiểm, ngăn chặn thảm họa và chiến đấu với kẻ phản diện và tay sai của anh ta. Trong mọi trận chiến, siêu anh hùng sẽ chiến thắng, nhưng nhân vật phản diện sẽ luôn tìm cách trốn thoát. \n\nNgười dân thành phố sẽ cổ vũ cho siêu anh hùng, biết ơn sự bảo vệ của anh ta. Nhưng siêu anh hùng biết rằng anh ta phải ngăn chặn kẻ phản diện mãi mãi, và chấm dứt triều đại khủng bố của mình một lần và mãi mãi. Vì vậy, anh ta đã nghĩ ra một kế hoạch để dụ nhân vật phản diện vào một cuộc đối đầu cuối cùng. Kế hoạch đã thành công, và cả hai phải đối mặt trong một trận chiến hoành tráng kéo dài hàng giờ. Nhân vật phản diện đã sử dụng tất cả sức mạnh và vũ khí của mình, nhưng siêu anh hùng đã quyết tâm ngăn chặn anh ta. Và cuối cùng, anh ấy đã làm được. Anh ta đã đánh bại kẻ phản diện và cứu thành phố khỏi cái ác của mình. Từ ngày đó, siêu anh hùng là người bảo vệ thành phố. Anh ta sẽ bay trên đầu, đảm bảo rằng không ai đe dọa sự an toàn và hòa bình của người dân. Và mọi người sẽ nhìn lên anh ta, cảm thấy an toàn và được bảo vệ, biết rằng siêu anh hùng của họ luôn ở đó, theo dõi họ."}</w:t>
      </w:r>
    </w:p>
    <w:p w14:paraId="2F38D1F1" w14:textId="77777777" w:rsidR="003A1A11" w:rsidRDefault="00EC0657">
      <w:r>
        <w:t>{"question": "Đánh giá \u230a0.999\u230b+\u23082.001\u2309.", "answer": "Số nguyên lớn nhất nhỏ hơn hoặc bằng 0,999 là 0, vậy \u230a0.999\u230b=0. Số nguyên nhỏ nhất lớn hơn hoặc bằng 2,001 là 3, vậy \u23082.001\u2309=3. Do đó, \u230a0.999\u230b+\u23082.001\u2309=0+3=3."}</w:t>
      </w:r>
    </w:p>
    <w:p w14:paraId="31DADBD9" w14:textId="77777777" w:rsidR="003A1A11" w:rsidRDefault="00EC0657">
      <w:r>
        <w:t>{"câu hỏi": "Chuyển đổi tuyên bố thành một câu nghi vấn. - Tôi quên mua cam.", "trả lời": "Bạn quên mua cam?"}</w:t>
      </w:r>
    </w:p>
    <w:p w14:paraId="3430F0BF" w14:textId="77777777" w:rsidR="003A1A11" w:rsidRDefault="00EC0657">
      <w:r>
        <w:t>{"question": "Nhóm các từ theo gốc mà chúng bắt nguồn. - Di cư, nhập cư, di cư", "trả lời": "- Di cư, nhập cư, di cư (Từ gốc của ba từ này là \"migrate\", xuất phát từ tiếng Latinh \"migrare\" có nghĩa là \"di chuyển từ nơi này sang nơi khác\")"}</w:t>
      </w:r>
    </w:p>
    <w:p w14:paraId="54908BDA" w14:textId="77777777" w:rsidR="003A1A11" w:rsidRDefault="00EC0657">
      <w:r>
        <w:t>{"câu hỏi": "Tìm ba từ trong văn bản là từ trái nghĩa của nhau. - Binh lính vội vàng chạy về phía trận đánh.", "trả lời": "Vội vàng, chậm rãi, nhàn nhã là ba từ trái nghĩa với nhau."}</w:t>
      </w:r>
    </w:p>
    <w:p w14:paraId="48521A70" w14:textId="77777777" w:rsidR="003A1A11" w:rsidRDefault="00EC0657">
      <w:r>
        <w:t xml:space="preserve">{"câu hỏi": "Xây dựng lập luận của câu lệnh sau. - Thử nghiệm động vật không được kiểm soát là phi đạo đức.", "câu trả lời": "Lập luận ủng hộ tuyên bố rằng thử nghiệm động vật không được kiểm soát là phi đạo đức thường tập trung vào niềm tin rằng động vật có quyền </w:t>
      </w:r>
      <w:r>
        <w:lastRenderedPageBreak/>
        <w:t>vốn có và không nên bị đối xử tàn nhẫn hoặc vô nhân đạo, đặc biệt là khi có phương tiện nghiên cứu thay thế. Nếu không có quy định và giám sát thích hợp, thử nghiệm trên động vật có thể dẫn đến sự đau khổ và ngược đãi động vật, với khả năng gây hại lâu dài hoặc tử vong. Nhiều người ủng hộ quan điểm này cho rằng có nghĩa vụ đạo đức để bảo vệ phúc lợi động vật và việc sử dụng thử nghiệm không được kiểm soát là không chính đáng, đặc biệt là khi các phương pháp nghiên cứu khác, chẳng hạn như mô hình máy tính, thử nghiệm in vitro hoặc thử nghiệm lâm sàng trên người tình nguyện tồn tại như là lựa chọn thay thế. Cuối cùng, lập luận được đưa ra rằng các cân nhắc đạo đức phải được tính đến khi thử nghiệm trên động vật, và việc thiếu quy định đặt ra rủi ro không cần thiết và không thể bảo vệ đối với phúc lợi động vật.</w:t>
      </w:r>
    </w:p>
    <w:p w14:paraId="10CD1847" w14:textId="77777777" w:rsidR="003A1A11" w:rsidRDefault="00EC0657">
      <w:r>
        <w:t>{"question": "Thực hiện một thuật toán sắp xếp nhanh để sắp xếp một mảng nhất định. - [4, 3, 5, 9, 1]", "trả lời": "Sắp xếp nhanh là một thuật toán sắp xếp chia và chinh phục hoạt động bằng cách chọn một phần tử trục từ mảng và phân vùng các phần tử khác thành hai mảng con theo việc chúng nhỏ hơn hay lớn hơn trục. Sau đó, các mảng con được sắp xếp đệ quy. Dưới đây là một triển khai trong python: \ n \ n ''' python \ ndef quick_sort (arr) : \ n if len(arr) &lt;= 1:\n return arr\n else:\n pivot = arr[0]\n less = [x for x in arr[1:] if x &lt;= pivot ]\n greater = [x for x in arr[1:] if x &gt; pivot]\n return quick_sort(less) + [pivot] + quick_sort(greater)\n \n# Driver code \narr = [4,  3, 5, 9, 1]\nprint(\"Mảng gốc:\", arr)\narr = quick_sort(arr)\nprint(\"Sorted array:\", arr)\n'''\n\nMã này sẽ tạo ra đầu ra sau:\n\n'''\nMảng gốc: [4, 3, 5, 9, 1]\nMảng được sắp xếp: [1, 3, 4, 5, 9]\n'''\n\n\nViệc triển khai này chọn phần tử đầu tiên của mảng làm trục, nhưng có thể sử dụng các chiến lược khác nhau,  chẳng hạn như chọn một phần tử ngẫu nhiên, phần tử trung vị hoặc thậm chí là phần tử giữa. Việc lựa chọn pivot có thể ảnh hưởng đến hiệu suất của thuật toán."}</w:t>
      </w:r>
    </w:p>
    <w:p w14:paraId="27290A40" w14:textId="77777777" w:rsidR="003A1A11" w:rsidRDefault="00EC0657">
      <w:r>
        <w:t>{"câu hỏi": "Kể tên ba điều một người cần để tìm việc thành công.", "câu trả lời": "1. Một sơ yếu lý lịch hoặc CV được viết tốt: Một sơ yếu lý lịch hoặc CV được xây dựng tốt cung cấp một cái nhìn tổng quan rõ ràng và ngắn gọn về trình độ, kỹ năng và kinh nghiệm của một người. Nó tạo ấn tượng đầu tiên đối với các nhà tuyển dụng tiềm năng và là một yếu tố quan trọng của một cuộc săn việc thành công. \ n \ n2. Chuẩn bị cho các cuộc phỏng vấn xin việc: Chuẩn bị cho các cuộc phỏng vấn xin việc là điều cần thiết vì nó cho nhà tuyển dụng thấy rằng ứng viên nghiêm túc với công việc và nhiệt tình gia nhập công ty. Các kỹ thuật chuẩn bị phổ biến bao gồm nghiên cứu công ty và vị trí, chuẩn bị câu trả lời cho các câu hỏi phỏng vấn phổ biến và ăn mặc chuyên nghiệp. \ n \ n3. Mạng lưới: Mạng lưới có thể là một cách hiệu quả để tìm cơ hội việc làm có thể không được công khai. Xây dựng và duy trì các mối quan hệ chuyên nghiệp và sử dụng các nền tảng truyền thông xã hội như LinkedIn có thể giúp người tìm việc tìm hiểu về các cơ hội việc làm tiềm năng, kết nối với các nhà tuyển dụng hoặc đồng nghiệp tiềm năng và mở rộng khả năng tìm kiếm việc làm của họ."}</w:t>
      </w:r>
    </w:p>
    <w:p w14:paraId="6C7B0467" w14:textId="77777777" w:rsidR="003A1A11" w:rsidRDefault="00EC0657">
      <w:r>
        <w:t xml:space="preserve">{"câu hỏi": "Thiết kế một trang web để hiển thị thời tiết hiện tại.", "câu trả lời": "&lt;! DOCTYPE html&gt;\n&lt;html&gt;\n &lt;head&gt;\n &lt;title&gt;Current Weather&lt;/title&gt;\n &lt;/head&gt;\n &lt;body&gt;\n &lt;h1&gt;Current Weather&lt;/h1&gt;\n &lt;div id=\"weather\"&gt;&lt;/div&gt;\n\n &lt;!-- Tập lệnh để lấy vị trí từ trình duyệt --&gt;\n &lt;script&gt;\n if (navigator.geolocation) {\n navigator.geolocation.getCurrentPosition(showPosition);\n } else {\n document. </w:t>
      </w:r>
      <w:r>
        <w:lastRenderedPageBreak/>
        <w:t>getElementById(\"weather\").innerHTML = \"Vị trí địa lý không được trình duyệt này hỗ trợ.\";\n }\n\n hàm showPosition(position) {\n let lat = position.coords.latitude;\n let long = position.coords.longitude;\n getWeather(lat, long);\n }\n &lt;/script&gt;\n\n &lt;!-- Tập lệnh để lấy dữ liệu thời tiết bằng API OpenWeatherMap --&gt;\n &lt;script&gt;\n hàm getWeather(lat, long) {\n                let apiKey = \"YOUR_API_KEY\";\n let url = 'https://api.openweathermap.org/data/2.5/weather?lat=${lat}&amp;lon=${long}&amp;appid=${apiKey}&amp;units=metric';\n\n fetch(url)\n .then(response =&gt; response.json())\n .then(data =&gt; {\n let weather = data;\n let temp = weather.main.temp;\n let moisture = weather.main.humidity;\n let moisture = weather.main.humidity;\n                        let windSpeed = weather.wind.speed;\n let description = weather.weather[0].description;\n let icon = weather.weather[0].icon;\n\n document.getElementById(\"weather\").innerHTML = '\n &lt;h2&gt;${weather.name}&lt;/h2&gt;\n &lt;img src=\"http://openweathermap.org/img/w/${icon}.png\" alt=\"${description}\"&gt;\n &lt;p&gt;&lt;strong&gt;Nhiệt độ: &lt;/strong&gt; ${temp} &amp;#8451;&lt;/p&gt;\n &lt;p&gt;&lt;strong&gt;Humidity:&lt;/strong&gt; ${humidity} %&lt;/p&gt;\n &lt;p&gt;&lt;strong&gt;Wind:&lt;/strong&gt; ${windSpeed} m/s&lt;/p&gt;\n &lt;p&gt;&lt;strong&gt;Description:&lt;/strong&gt; ${description}&lt;/p&gt;';\n });\n }\n &lt;/script&gt;\n &lt;/body&gt;\n&lt;/html&gt;"}</w:t>
      </w:r>
    </w:p>
    <w:p w14:paraId="4664C460" w14:textId="77777777" w:rsidR="003A1A11" w:rsidRDefault="00EC0657">
      <w:r>
        <w:t>{"question": "Phát triển một hệ thống để phân loại một danh sách các đối tượng nhất định. - Apple, Orange, Pear", "trả lời": "Một cách để phân loại danh sách các đối tượng đã cho là nhóm chúng dựa trên các đặc điểm chung. Trong trường hợp này, tất cả các mục trong danh sách (Táo, Cam và Lê) đều là trái cây, vì vậy chúng ta có thể phân loại chúng theo danh mục "Trái cây". Trong danh mục này, chúng ta có thể phân loại thêm các đối tượng dựa trên các đặc điểm khác như màu sắc, hình dạng hoặc kết cấu. Ví dụ: \ n \ nPhân loại: Trái cây \ n- Táo: Đỏ hoặc xanh lá cây, tròn, kết cấu mịn \ n- Cam: Cam, tròn, kết cấu hơi thô \ n- Lê: Màu xanh lá cây hoặc vàng, hình quả lê, kết cấu mịn \ n \ n Ngoài ra, chúng ta cũng có thể phân loại các đối tượng này dựa trên đặc tính dinh dưỡng, hương vị hoặc vùng xuất xứ của chúng. Việc lựa chọn hệ thống phân loại sẽ phụ thuộc vào bối cảnh và mục đích mà việc phân loại đang được thực hiện."}</w:t>
      </w:r>
    </w:p>
    <w:p w14:paraId="22CE7284" w14:textId="77777777" w:rsidR="003A1A11" w:rsidRDefault="00EC0657">
      <w:r>
        <w:t xml:space="preserve">{"question": "Tạo một bảng phân cảnh minh họa các sự kiện chính của một bộ phim. - Avatar", "đáp án": "1. **Khung 1:** Năm 2154, một tập đoàn của con người đang khai thác một khoáng sản có giá trị tên là unobtanium trên Pandora, một mặt trăng xa xôi tươi tốt nơi sinh sống của những người có tri giác bản địa tên là Na'vi. Sự mở rộng đe dọa sự tồn tại liên tục của người Na'vi vì nó đang làm hỏng hệ sinh thái của Pandora. \ n \ n2. **Khung 2: ** Jake Sully, một cựu lính thủy đánh bộ bị liệt, chiếm vị trí của người anh em sinh đôi đã qua đời của mình trong Chương trình Avatar. Jake phát hiện ra rằng anh ta có khả năng "liên kết" ý thức của mình với một con lai giữa người và người Na'vi được gọi là "avatar", cho phép anh ta khám phá Pandora một cách vật lý. **Khung 3: ** Thông qua hình đại diện của mình, Jake gặp Neytiri, một công chúa Na'vi, và tìm hiểu về văn hóa và cách sống của cô. Jake ngày càng đánh giá cao vẻ đẹp của Pandora và sự tôn kính sâu sắc của người Na'vi đối với thiên nhiên. \ n \ n4. **Khung 4: ** Jake tiếp xúc với thực tế khắc nghiệt của hoạt động khai thác mỏ, đang gây ô nhiễm đất đai và phá hủy nhà cửa của người Na'vi. Anh ta tham gia lực lượng với người Na'vi trong cuộc kháng chiến của họ chống lại các lực lượng công ty đang cố </w:t>
      </w:r>
      <w:r>
        <w:lastRenderedPageBreak/>
        <w:t>gắng khai thác Pandora. \ n \ n5. **Khung 5: ** Tập đoàn phát động một cuộc tấn công quân sự toàn diện chống lại người Na'vi, với Jake và Neytiri dẫn đầu trách nhiệm bảo vệ lối sống của họ. Trong một cao trào ly kỳ, người Na'vi và các đồng minh động vật của họ đã thành công trong việc đẩy lùi cuộc tấn công. \ n \ n6. **Khung 6: ** Kết quả của sự vị tha và dũng cảm của mình, Jake được chấp nhận là thành viên thường trực của cộng đồng Na'vi. Anh ta trải qua một nghi lễ trong đó ý thức của anh ta được chuyển vĩnh viễn vào hình đại diện của anh ta, cho phép anh ta sống với Neytiri như một người Na'vi trên Pandora.</w:t>
      </w:r>
    </w:p>
    <w:p w14:paraId="650BEB0C" w14:textId="77777777" w:rsidR="003A1A11" w:rsidRDefault="00EC0657">
      <w:r>
        <w:t>{"câu hỏi": "Hãy nghĩ ra ba câu chuyện cười hài hước cho một thói quen hài độc thoại.", "câu trả lời": "1) \"Bạn gọi mì giả là gì? Một impasta!\"\n\n2) \"Bạn có nghe nói về nhà toán học sợ số âm không? Anh ta sẽ không dừng lại ở bất cứ điều gì để tránh họ.\"\n\n3) \"Tại sao họ không chơi bài xì phé trong rừng? Có quá nhiều báo!\""}</w:t>
      </w:r>
    </w:p>
    <w:p w14:paraId="154514F0" w14:textId="77777777" w:rsidR="003A1A11" w:rsidRDefault="00EC0657">
      <w:r>
        <w:t>{"câu hỏi": "Kể tên một công cụ chỉnh sửa ảnh mã nguồn mở phổ biến.", "câu trả lời": "GIMP (GNU Image Manipulation Program) là một công cụ chỉnh sửa ảnh mã nguồn mở phổ biến."}</w:t>
      </w:r>
    </w:p>
    <w:p w14:paraId="1640EC0B" w14:textId="77777777" w:rsidR="003A1A11" w:rsidRDefault="00EC0657">
      <w:r>
        <w:t>{"câu hỏi": "Mô tả một số ứng dụng của thuật toán ngôn ngữ tự nhiên.", "trả lời": "Thuật toán ngôn ngữ tự nhiên là cơ sở cho nhiều ứng dụng giúp máy tính tương tác với con người thông qua ngôn ngữ. Một số ứng dụng phổ biến nhất bao gồm: \ n \ n1. Nhận dạng giọng nói: Điều này cho phép máy tính nhận dạng các từ được nói và phiên âm chúng thành văn bản. Công nghệ này có vô số ứng dụng, từ phần mềm đọc chính tả đến trợ lý ảo kích hoạt bằng giọng nói như Siri và Alexa. \ n \ n2. Phân loại văn bản: Thông qua học máy và phân tích thống kê, các thuật toán ngôn ngữ tự nhiên có thể phân loại văn bản thành các danh mục khác nhau dựa trên nội dung. Công nghệ này được sử dụng trong mọi thứ, từ bộ lọc email spam đến phân tích tình cảm trên phương tiện truyền thông xã hội. \ n \ n3. Dịch máy: Các thuật toán ngôn ngữ tự nhiên cũng có thể được sử dụng để dịch văn bản từ ngôn ngữ này sang ngôn ngữ khác. Công nghệ này đã làm cho việc giao tiếp giữa những người nói các ngôn ngữ khác nhau trở nên dễ dàng và dễ tiếp cận hơn. \ n \ n4. Truy xuất thông tin: Các thuật toán ngôn ngữ tự nhiên có thể trích xuất thông tin từ các nguồn dữ liệu phi cấu trúc, chẳng hạn như tài liệu web hoặc văn bản. Điều này cho phép kết quả tìm kiếm chính xác và hiệu quả hơn và được sử dụng bởi các công cụ tìm kiếm như Google. \ n \ n5. Chatbot: Các thuật toán ngôn ngữ tự nhiên được sử dụng trong việc phát triển chatbot, là các chương trình máy tính có thể mô phỏng cuộc trò chuyện với người dùng. Chatbot có thể được sử dụng cho dịch vụ khách hàng, nhiệm vụ trợ lý cá nhân và giải trí.\n\nNhìn chung, các thuật toán ngôn ngữ tự nhiên có nhiều ứng dụng cho phép giao tiếp hiệu quả và trực quan hơn giữa con người và máy tính."}</w:t>
      </w:r>
    </w:p>
    <w:p w14:paraId="53AC25F5" w14:textId="77777777" w:rsidR="003A1A11" w:rsidRDefault="00EC0657">
      <w:r>
        <w:t>{"question": "Tạo tiêu đề sáng tạo nắm bắt ý chính của văn bản sau. - Anh hùng có đủ hình thức và hình dạng, nhưng tất cả họ đều có điểm chung: sức mạnh nội tâm và lòng can đảm.", "Trả lời": "Lòng dũng cảm không thể phá vỡ: Mối liên kết phổ quát của các anh hùng\"}</w:t>
      </w:r>
    </w:p>
    <w:p w14:paraId="0E38F82E" w14:textId="77777777" w:rsidR="003A1A11" w:rsidRDefault="00EC0657">
      <w:r>
        <w:t>{"question": "Tạo năm tên người dùng duy nhất theo định dạng bên dưới. - {adj}{animal}", "trả lời": "1. FuzzyLemur\n2. PlayfulPanda\n3. MajesticEagle\n4. SlyFox\n5. Nhím gai"}</w:t>
      </w:r>
    </w:p>
    <w:p w14:paraId="3A95BDD3" w14:textId="77777777" w:rsidR="003A1A11" w:rsidRDefault="00EC0657">
      <w:r>
        <w:lastRenderedPageBreak/>
        <w:t>{"câu hỏi": "Đưa ra 3 ví dụ về lấy mẫu quan trọng.", "trả lời": "1. Mô phỏng Monte Carlo: Trong các tình huống khó tính toán kỳ vọng của một biến ngẫu nhiên một cách phân tích, mô phỏng Monte Carlo có thể được sử dụng để ước tính nó thông qua lấy mẫu ngẫu nhiên. Tuy nhiên, khi xử lý các sự kiện hiếm gặp hoặc phân phối sai lệch cao, có thể rất kém hiệu quả khi sử dụng lấy mẫu ngẫu nhiên tiêu chuẩn, vì sẽ mất rất nhiều mẫu để có được ước tính tốt. Lấy mẫu quan trọng có thể được sử dụng trong những trường hợp này để chọn phân phối lấy mẫu chỉ định nhiều xác suất hơn cho các khu vực quan trọng, điều này có thể làm giảm đáng kể số lượng mẫu cần thiết để có được ước tính tốt. \ n \ n2. Giảm phương sai trong đồ họa máy tính: Trong đồ họa máy tính, tích hợp Monte Carlo được sử dụng để ước tính phương trình vận chuyển ánh sáng để tạo ra hình ảnh chân thực. Tuy nhiên, sự khác biệt cao của một số công cụ ước tính Monte Carlo có thể dẫn đến hình ảnh nhiễu, đặc biệt là trong các cảnh có tương tác ánh sáng phức tạp. Lấy mẫu quan trọng có thể được sử dụng trong bối cảnh này để giảm phương sai của công cụ ước tính bằng cách lấy mẫu các nguồn sáng theo đóng góp của chúng cho hình ảnh cuối cùng, điều này có thể dẫn đến hình ảnh mượt mà hơn với ít nhiễu hơn. \ n \ n3. Suy luận Bayes: Lấy mẫu tầm quan trọng có thể được sử dụng trong suy luận Bayes để ước tính phân bố sau của các tham số mô hình khi hàm khả năng khó đánh giá. Điều này là phổ biến trong các mô hình với các chức năng khả năng phức tạp hoặc chiều cao, trong đó việc tính toán hằng số chuẩn hóa của phân phối sau có thể là một thách thức. Bằng cách sử dụng lấy mẫu quan trọng, có thể chọn một phân phối đề xuất gần đúng với hình dạng của phần sau, cho phép lấy mẫu hiệu quả các vùng quan trọng của không gian tham số."}</w:t>
      </w:r>
    </w:p>
    <w:p w14:paraId="1DA01B93" w14:textId="77777777" w:rsidR="003A1A11" w:rsidRDefault="00EC0657">
      <w:r>
        <w:t>{"câu hỏi": "Liệt kê 4 phương pháp để đối phó với lời nguyền của tính chiều.", "câu trả lời": "Lời nguyền của tính chiều đề cập đến các vấn đề phát sinh khi làm việc với các tập dữ liệu chiều cao, trong đó số lượng tính năng hoặc kích thước rất lớn so với số lượng điểm dữ liệu. Có một số phương pháp có thể được sử dụng để đối phó với lời nguyền của tính chiều, bao gồm: \ n \ n1. Giảm kích thước: Điều này liên quan đến việc giảm số lượng kích thước hoặc tính năng của tập dữ liệu xuống một số dễ quản lý hơn. Các kỹ thuật phổ biến bao gồm Phân tích thành phần chính (PCA) và Phân tích phân biệt tuyến tính (LDA). \ n \ n2. Lựa chọn tính năng: Điều này liên quan đến việc xác định các tính năng quan trọng nhất của tập dữ liệu và loại bỏ phần còn lại. Các phương pháp khác nhau có thể được sử dụng, chẳng hạn như phân tích tương quan, thông tin lẫn nhau và Loại bỏ tính năng đệ quy (RFE). \ n \ n3. Chính quy hóa: Điều này liên quan đến việc thêm một thuật ngữ phạt vào mô hình để giảm độ phức tạp của mô hình và ngăn ngừa quá mức. Các phương pháp phổ biến bao gồm hồi quy Lasso và Ridge.\n\n4. Lấy mẫu dữ liệu: Điều này liên quan đến việc sử dụng một tập hợp con nhỏ hơn của dữ liệu để đào tạo mô hình, do đó làm giảm tính chiều của tập dữ liệu. Có nhiều kỹ thuật lấy mẫu khác nhau có thể được sử dụng, bao gồm Lấy mẫu ngẫu nhiên, Lấy mẫu phân tầng và Lấy mẫu cụm."}</w:t>
      </w:r>
    </w:p>
    <w:p w14:paraId="224E9AAA" w14:textId="77777777" w:rsidR="003A1A11" w:rsidRDefault="00EC0657">
      <w:r>
        <w:t xml:space="preserve">{"câu hỏi": "Đưa ra một ví dụ sáng tạo và chi tiết về cách ai đó có thể sử dụng công nghệ thực tế tăng cường để cải thiện cuộc sống hàng ngày của họ.", "Trả lời": "Công nghệ thực tế tăng cường (AR) đang ngày càng trở nên phổ biến trong cuộc sống hàng ngày của chúng ta và ứng dụng của nó có khả năng nâng cao đáng kể thói quen của chúng ta. Một ví dụ về cách ai đó có thể sử dụng AR để cải thiện cuộc sống hàng ngày của họ là sử dụng các ứng dụng thiết </w:t>
      </w:r>
      <w:r>
        <w:lastRenderedPageBreak/>
        <w:t>kế nội thất hỗ trợ AR. Hãy tưởng tượng một người, hãy gọi cô ấy là Sarah, người gần đây đã chuyển đến một căn hộ mới và đang vật lộn với ý tưởng trang trí. Thay vì dành hàng giờ để cố gắng hình dung và đo lường đồ nội thất và trang trí sẽ phù hợp với không gian như thế nào, Sarah có thể sử dụng ứng dụng thiết kế nội thất AR để hầu như đặt các vật dụng trong phòng và xem chúng trông như thế nào và phù hợp như thế nào. Sử dụng điện thoại thông minh hoặc máy tính bảng của mình, Sarah có thể quét phòng và sau đó đặt các mô hình 3D của đồ nội thất.  thảm, và các vật dụng trang trí khác trong không gian ảo. Cô ấy có thể thử nghiệm với các cách phối màu khác nhau, sắp xếp đồ nội thất và phong cách trang trí, tất cả chỉ bằng một cú chạm ngón tay. Công nghệ AR của ứng dụng cho phép Sarah xem các vật dụng trông như thế nào trong phòng như thể chúng thực sự ở đó và thậm chí cô ấy có thể đi bộ xung quanh không gian ảo để xem thiết kế từ nhiều góc độ khác nhau. Điều này không chỉ giúp Sarah tiết kiệm rất nhiều thời gian và công sức mà còn loại bỏ nguy cơ mua các mặt hàng đồ nội thất cuối cùng không phù hợp hoặc nhìn đúng trong không gian. Một khi Sarah hài lòng với thiết kế của mình, cô ấy có thể lưu nó và sử dụng nó làm tài liệu tham khảo khi mua sắm đồ nội thất và trang trí. Ứng dụng AR đã làm cho quá trình trang trí căn hộ mới của cô ấy trở nên dễ dàng hơn, thú vị hơn và ít căng thẳng hơn. Nhìn chung, công nghệ AR có tiềm năng nâng cao đáng kể nhiều khía cạnh trong cuộc sống hàng ngày của chúng ta, từ thiết kế nội thất đến giáo dục, giải trí và hơn thế nữa."}</w:t>
      </w:r>
    </w:p>
    <w:p w14:paraId="3C903171" w14:textId="77777777" w:rsidR="003A1A11" w:rsidRDefault="00EC0657">
      <w:r>
        <w:t>{"question": "Viết lại câu bằng cách thay thế động từ ngược lại với ý nghĩa của động từ gốc. - John chấp nhận lời đề nghị.", "trả lời": "John từ chối lời đề nghị."}</w:t>
      </w:r>
    </w:p>
    <w:p w14:paraId="02C5930C" w14:textId="77777777" w:rsidR="003A1A11" w:rsidRDefault="00EC0657">
      <w:r>
        <w:t>{"câu hỏi": "Tạo năm tiêu đề sách bằng cách sử dụng một hoặc nhiều từ khóa sau: kịch, phiêu lưu, bí ẩn.", "câu trả lời": "1. \"Cuộc phiêu lưu khó quên: Câu chuyện bí ẩn và mưu mô\"\n\n2. \"A Daring Escape: An Epic Drama of Survival and Adventure\"\n\n3. \"Vụ án gia truyền biến mất: Câu chuyện phiêu lưu bí ẩn\"\n\n4. \"Hành trình qua vùng hoang dã:  Một cuộc phiêu lưu của tình yêu, mất mát và kịch tính \"\n\n5. "Bí mật của biệt thự bỏ hoang: Cuốn sách bí ẩn, hồi hộp và phiêu lưu\"}</w:t>
      </w:r>
    </w:p>
    <w:p w14:paraId="70A6E269" w14:textId="77777777" w:rsidR="003A1A11" w:rsidRDefault="00EC0657">
      <w:r>
        <w:t>{"câu hỏi": "Giải thích thuật ngữ 'ra quyết định dựa trên bằng chứng'.", "trả lời": "Ra quyết định dựa trên bằng chứng đề cập đến quá trình đưa ra quyết định dựa trên phân tích và giải thích thông tin hoặc dữ liệu đáng tin cậy và hợp lệ. Cách tiếp cận này liên quan đến việc xác định vấn đề, thu thập và phân tích dữ liệu liên quan, xác định các giải pháp tiềm năng và chọn hướng hành động tốt nhất dựa trên bằng chứng có sẵn. Ra quyết định dựa trên bằng chứng thường được sử dụng trong các lĩnh vực như y học, giáo dục và chính sách công, nơi các quyết định có thể có tác động đáng kể đến cá nhân và cộng đồng. Trọng tâm của phương pháp này là sử dụng bằng chứng tốt nhất hiện có, thay vì dựa vào trực giác, bằng chứng giai thoại hoặc sở thích cá nhân, để đưa ra quyết định khách quan, minh bạch và có thể biện hộ được."}</w:t>
      </w:r>
    </w:p>
    <w:p w14:paraId="4D48D90C" w14:textId="77777777" w:rsidR="003A1A11" w:rsidRDefault="00EC0657">
      <w:r>
        <w:t xml:space="preserve">{"câu hỏi": "Mô tả một mục tiêu cụ thể liên quan đến tập thể dục.", "trả lời": "Một mục tiêu cụ thể liên quan đến tập thể dục có thể là cải thiện sức bền tim mạch bằng cách chạy trong 30 phút, ít nhất 4 ngày một tuần trong 8 tuần tiếp theo. Mục tiêu này là cụ thể, có thể đo lường được, có thể đạt được, thực tế và có giới hạn thời gian, là những thành phần quan trọng của </w:t>
      </w:r>
      <w:r>
        <w:lastRenderedPageBreak/>
        <w:t>một mục tiêu hiệu quả. Bằng cách làm việc hướng tới mục tiêu này, một cá nhân có thể cải thiện sức khỏe tim và phổi của họ và tăng sức chịu đựng cho các hoạt động thể chất."}</w:t>
      </w:r>
    </w:p>
    <w:p w14:paraId="7EBB7859" w14:textId="77777777" w:rsidR="003A1A11" w:rsidRDefault="00EC0657">
      <w:r>
        <w:t>{"câu hỏi": "Hãy đưa ra một cách sử dụng sáng tạo cho trợ lý kỹ thuật số.", "câu trả lời": "Một cách sử dụng sáng tạo cho trợ lý kỹ thuật số có thể là một người lập kế hoạch bữa tiệc ảo. Hãy tưởng tượng bạn có thể tổ chức và lên kế hoạch cho các sự kiện chỉ bằng cách nói chuyện với trợ lý kỹ thuật số của bạn. Nó không chỉ có thể gửi lời mời, theo dõi RSVP và tổ chức phục vụ ăn uống mà còn có thể hỗ trợ bạn chọn chủ đề, đồ trang trí và âm nhạc. Trợ lý kỹ thuật số cũng có thể tạo danh sách mua sắm, đặt lời nhắc mua các mặt hàng cụ thể và sử dụng các tùy chọn đặt hàng kích hoạt bằng giọng nói để giúp bạn tiết kiệm thời gian. Và, vào ngày diễn ra sự kiện, trợ lý kỹ thuật số có thể giúp bạn giữ đúng lịch trình bằng cách nhắc nhở bạn về tất cả những việc cần làm trong khi cho phép bạn tự do tận hưởng và giải trí cho khách của mình."}</w:t>
      </w:r>
    </w:p>
    <w:p w14:paraId="7904EA1C" w14:textId="77777777" w:rsidR="003A1A11" w:rsidRDefault="00EC0657">
      <w:r>
        <w:t>{"câu hỏi": "Lấy ba trong số các từ sau và viết một câu bằng cách sử dụng chúng: leo trèo, phân tán, tỏa ra.", "câu trả lời": "Những đứa trẻ bắt đầu trèo qua những tảng đá, rải sỏi và vỏ sò khi chúng đi, trong khi mặt trời tiếp tục tỏa nhiệt lên khung cảnh."}</w:t>
      </w:r>
    </w:p>
    <w:p w14:paraId="4C963712" w14:textId="77777777" w:rsidR="003A1A11" w:rsidRDefault="00EC0657">
      <w:r>
        <w:t>{"question": "Sửa câu và sửa lỗi chính tả. - Những con mèo cuộn tròn và đi nhảy.", "trả lời": "Những con mèo cuộn tròn và đi ngủ."}</w:t>
      </w:r>
    </w:p>
    <w:p w14:paraId="39CB93F7" w14:textId="77777777" w:rsidR="003A1A11" w:rsidRDefault="00EC0657">
      <w:r>
        <w:t>{"câu hỏi": "Tạo một câu sử dụng hai trong số các tính từ sau: rụt rè, tháo vát, tươi sáng.", "câu trả lời": "Mặc dù bản chất rụt rè, Mary cực kỳ tháo vát và có một đầu óc sáng suốt giúp cô ấy xuất sắc trong việc giải quyết vấn đề."}</w:t>
      </w:r>
    </w:p>
    <w:p w14:paraId="51F8502F" w14:textId="77777777" w:rsidR="003A1A11" w:rsidRDefault="00EC0657">
      <w:r>
        <w:t>{"câu hỏi": "Đưa ra một ví dụ thực tế về một tình huống trong đó học tăng cường có thể được sử dụng.", "câu trả lời": "Một ví dụ thực tế về tình huống trong đó học tăng cường có thể được sử dụng sẽ là trong việc phát triển một chiếc xe tự lái. Để điều hướng các con đường một cách an toàn và hiệu quả, chiếc xe phải có khả năng nhận ra các tình huống lái xe khác nhau và đưa ra quyết định phù hợp trong thời gian thực. Các thuật toán học tăng cường có thể được sử dụng để huấn luyện chiếc xe nhận ra và phản ứng với các tình huống lái xe khác nhau bằng cách cung cấp phản hồi về các hành động mà nó thực hiện. Ví dụ, thông qua kinh nghiệm lái xe trên đường, chiếc xe có thể biết rằng khi đến gần biển báo dừng tại giao lộ, nó nên giảm tốc độ và dừng lại trước biển báo, và chờ đến lượt. Nếu chiếc xe thực hiện điều này thành công, nó sẽ nhận được sự củng cố tích cực, chẳng hạn như tín hiệu phần thưởng. Thuật toán học tăng cường sau đó sẽ điều chỉnh quá trình ra quyết định của xe để tăng khả năng lựa chọn hành động phù hợp trong tương lai. Bằng cách này, chiếc xe có thể liên tục cải thiện hiệu suất của nó theo thời gian, sử dụng phản hồi từ môi trường của nó để cải thiện khả năng ra quyết định của nó."}</w:t>
      </w:r>
    </w:p>
    <w:p w14:paraId="3E28F2AA" w14:textId="77777777" w:rsidR="003A1A11" w:rsidRDefault="00EC0657">
      <w:r>
        <w:t xml:space="preserve">{"question": "Tạo ra một câu chuyện liên quan đến nhân vật chính bị truy đuổi bởi một nhân vật phản diện. - Một thiếu nữ tên Sarah.", "trả lời": "Ngày xửa ngày xưa ở một vùng đất xa xôi, xa xôi, có một phụ nữ trẻ tên là Sarah. Cô ấy xinh đẹp, thông minh và tốt bụng, nhưng cô ấy rất bất hạnh. Cô là một đứa trẻ mồ côi, và không ai từng cho cô một ngôi nhà hay công việc lâu dài. Sarah từng sống trong một ngôi làng nơi cô ở trong một ngôi nhà gỗ ở bìa một </w:t>
      </w:r>
      <w:r>
        <w:lastRenderedPageBreak/>
        <w:t>khu rừng rậm rạp. Cô sẽ hát những bài hát u sầu của mình trong khi hái quả mọng và thu thập củi mà cô sẽ bán cho dân làng của mình. Một ngày nọ, một nhân vật phản diện khét tiếng tên là Jack the Dark đến làng cô. Jack được biết đến với sức mạnh đen tối đáng sợ, sức khỏe không thể phá hủy và bản tính tàn nhẫn. Jack đến làng để bổ sung đồ tiếp tế và anh đã rất ngạc nhiên trước vẻ đẹp của Sarah. Anh muốn đưa cô đi cùng và biến cô thành cô dâu của mình. Sarah kiên quyết, và bất chấp những lời đe dọa của anh ta, cô từ chối đi. Jack tức giận và quyết định đốt cháy ngôi làng. Sarah chạy trốn vào rừng, và Jack đuổi theo cô. Cô biết rất rõ về khu rừng, và cô sẽ lẻn qua những tán cây, núp sau những bụi cây và bơi qua ao để giữ anh ta ở vịnh. Jack mạnh mẽ và nhanh nhẹn, nhưng Sarah thông minh và dũng cảm. Cô tiếp tục chạy và trốn, cố gắng hết sức để thoát khỏi anh ta. Cuộc rượt đuổi diễn ra trong nhiều ngày. Sarah đã kiệt sức, và nguồn cung cấp của cô rất khan hiếm. Cô chuẩn bị bỏ cuộc khi vấp phải một đồng cỏ mê hoặc. Cô gặp một nàng tiên đề nghị giúp cô trốn thoát khỏi Jack. Nàng tiên đã ban cho cô một số sức mạnh ma thuật để che giấu cô khỏi tầm nhìn của Jack. \ n \ nJack không thể tìm thấy Sarah nữa, và sau nhiều ngày tìm kiếm, anh rời khỏi khu rừng, thất vọng và trắng tay. Sarah cuối cùng đã an toàn. Cô quyết định định cư trên đồng cỏ mê hoặc và xây dựng một ngôi nhà ở đó. Tiên nữ là bạn của cô ấy, và họ sẽ theo dõi cô ấy. Kể từ ngày đó, Sarah sống một cuộc sống hạnh phúc và bình yên trên đồng cỏ mê hoặc. Cô ấy tiếp tục hát, nhưng bây giờ những bài hát của cô ấy tràn đầy niềm vui và hy vọng."}</w:t>
      </w:r>
    </w:p>
    <w:p w14:paraId="43F24A8F" w14:textId="77777777" w:rsidR="003A1A11" w:rsidRDefault="00EC0657">
      <w:r>
        <w:t>{"câu hỏi": "Chọn đúng chính tả từ các tùy chọn đã cho - Có thể nhận hoặc phải thu", "câu trả lời": "Phải thu là chính tả đúng."}</w:t>
      </w:r>
    </w:p>
    <w:p w14:paraId="412331E1" w14:textId="77777777" w:rsidR="003A1A11" w:rsidRDefault="00EC0657">
      <w:r>
        <w:t>{"câu hỏi": "Phân loại từ sau thành các phần của lời nói - Virus", "câu trả lời": "Từ 'Virus' là một danh từ. Nó là một phạm trù của từ dùng để chỉ một người, địa điểm hoặc sự vật. Trong ngữ cảnh này, 'Virus' đề cập đến một loại tác nhân truyền nhiễm có thể gây bệnh cho các sinh vật sống."}</w:t>
      </w:r>
    </w:p>
    <w:p w14:paraId="7E3D6E16" w14:textId="77777777" w:rsidR="003A1A11" w:rsidRDefault="00EC0657">
      <w:r>
        <w:t>{"câu hỏi": "Sắp xếp các từ này để tạo thành một câu - cưa, tôi, , công viên, trong", "câu trả lời": "Tôi đã thấy trong công viên."}</w:t>
      </w:r>
    </w:p>
    <w:p w14:paraId="15B52AAC" w14:textId="77777777" w:rsidR="003A1A11" w:rsidRDefault="00EC0657">
      <w:r>
        <w:t>{"question": "Chọn từ có lỗi chính tả - Happenence or Occurrence", "answer": "Từ có lỗi chính tả đúng là \"Occurrence\"."}</w:t>
      </w:r>
    </w:p>
    <w:p w14:paraId="6232B284" w14:textId="77777777" w:rsidR="003A1A11" w:rsidRDefault="00EC0657">
      <w:r>
        <w:t>{"câu hỏi": "Giới tính của người được viết trong văn bản đã cho là gì? - Bob là một kỹ sư phần mềm.", "câu trả lời": "Giới tính của người được viết trong văn bản đã cho là nam."}</w:t>
      </w:r>
    </w:p>
    <w:p w14:paraId="4DF76E55" w14:textId="77777777" w:rsidR="003A1A11" w:rsidRDefault="00EC0657">
      <w:r>
        <w:t>{"question": "Loại bỏ các dư thừa và cấu trúc lại câu đã cho. - Giọng nói của cô ấy, mặc dù nhẹ nhàng, nhưng đã được nghe thấy giữa đám đông.", "trả lời": "Mặc dù mềm mại, giọng nói của cô ấy mang qua đám đông."}</w:t>
      </w:r>
    </w:p>
    <w:p w14:paraId="2850A0CD" w14:textId="77777777" w:rsidR="003A1A11" w:rsidRDefault="00EC0657">
      <w:r>
        <w:t>{"câu hỏi": "Viết lại câu đã cho để có giọng chủ động. - Bài thuyết trình do nhà nghiên cứu đưa ra.", "trả lời": "Nhà nghiên cứu đã trình bày."}</w:t>
      </w:r>
    </w:p>
    <w:p w14:paraId="38359DDB" w14:textId="77777777" w:rsidR="003A1A11" w:rsidRDefault="00EC0657">
      <w:r>
        <w:t>{"câu hỏi": "Chuyển đổi biểu thức sau từ các phép toán khác nhau - (2x + 7) \u2013 2 / 5", "câu trả lời": "Biểu thức đã cho có thể được viết là '(2 * x + 7) - (2 / 5)'"}</w:t>
      </w:r>
    </w:p>
    <w:p w14:paraId="7BF5BC09" w14:textId="77777777" w:rsidR="003A1A11" w:rsidRDefault="00EC0657">
      <w:r>
        <w:lastRenderedPageBreak/>
        <w:t>{"câu hỏi": "Dấu câu chính xác câu sau - John hỏi tôi bạn đã hoàn thành công việc của mình chưa", "câu trả lời": "John hỏi tôi, \"Bạn đã hoàn thành công việc của mình chưa?\""}</w:t>
      </w:r>
    </w:p>
    <w:p w14:paraId="1D3BB18A" w14:textId="77777777" w:rsidR="003A1A11" w:rsidRDefault="00EC0657">
      <w:r>
        <w:t>{"câu hỏi": "Viết lại câu sau sao cho ý nghĩa vẫn giữ nguyên - Thảm họa này thảm khốc hơn bất kỳ thảm họa nào khác", "câu trả lời": "Không có thảm họa nào khác thảm khốc như thảm họa này."}</w:t>
      </w:r>
    </w:p>
    <w:p w14:paraId="1616AFCF" w14:textId="77777777" w:rsidR="003A1A11" w:rsidRDefault="00EC0657">
      <w:r>
        <w:t>{"question": "Tính 45% của \u00a3150", "answer": "45% của \u00a3150 là \u00a367.50."}</w:t>
      </w:r>
    </w:p>
    <w:p w14:paraId="7F636645" w14:textId="77777777" w:rsidR="003A1A11" w:rsidRDefault="00EC0657">
      <w:r>
        <w:t>{"câu hỏi": "Mô tả các trường hợp mà một người có thể được tại ngoại", "trả lời": "Bảo lãnh là một quá trình cho phép một người bị buộc tội được thả ra khỏi nơi giam giữ trong khi chờ xét xử. Các trường hợp chính xác theo đó một người có thể được tại ngoại có thể khác nhau tùy thuộc vào thẩm quyền và bản chất của tội phạm. Tuy nhiên, một số yếu tố phổ biến được xem xét khi quyết định có nên thả ai đó tại ngoại hay không bao gồm mức độ nghiêm trọng của các cáo buộc, tiền sử tội phạm của người đó, nguy cơ bỏ trốn, mối nguy hiểm mà người đó có thể gây ra cho cộng đồng và khả năng người đó sẽ xuất hiện trong các ngày ra tòa trong tương lai. Nói chung, bảo lãnh có nhiều khả năng được cấp cho các tội ít nghiêm trọng hơn,  và khi bị cáo có mối quan hệ chặt chẽ với cộng đồng, một công việc ổn định và không có tiền sử gần đây không xuất hiện trước tòa. Trong một số trường hợp, tòa án có thể áp đặt các điều kiện đối với việc phóng thích, chẳng hạn như giám sát điện tử, kiểm tra thường xuyên với nhân viên quản chế, hoặc hạn chế đi lại hoặc tiếp xúc với một số cá nhân nhất định. Cuối cùng, quyết định thả một người nào đó tại ngoại được đưa ra bởi một thẩm phán hoặc thẩm phán, người sẽ xem xét các tình tiết cụ thể của vụ án và cân nhắc các rủi ro tiềm ẩn đối với quyền của bị cáo để không bị giam giữ không cần thiết.</w:t>
      </w:r>
    </w:p>
    <w:p w14:paraId="23576F9C" w14:textId="77777777" w:rsidR="003A1A11" w:rsidRDefault="00EC0657">
      <w:r>
        <w:t>{"question": "Tạo mã PHP chính xác cho mục đích sau - Tạo hàm để tính diện tích hình chữ nhật.", "answer": "''php\n&lt;?php\nfunction rectangle_area($length, $width) {\n $area = $length * $width;\n return $area;\n}\n?&gt;\n'''"}</w:t>
      </w:r>
    </w:p>
    <w:p w14:paraId="6C6187F7" w14:textId="77777777" w:rsidR="003A1A11" w:rsidRDefault="00EC0657">
      <w:r>
        <w:t>{"câu hỏi": "Mô tả việc sử dụng cần trục", "câu trả lời": "Cần trục là một loại máy, thường được trang bị dây thừng, dây thừng hoặc dây xích và bệ, có thể được sử dụng để nâng và hạ vật liệu nặng và di chuyển chúng theo chiều ngang. Nó chủ yếu được sử dụng để nâng vật nặng và vận chuyển chúng đến những nơi khác, thường là trên một công trường xây dựng. Cần cẩu được sử dụng trong các ngành công nghiệp khác nhau, bao gồm xây dựng, sản xuất và vận chuyển. Cần cẩu có nhiều loại và kích cỡ khác nhau, mỗi loại được thiết kế cho các nhiệm vụ cụ thể. Ví dụ, cần cẩu tháp được sử dụng để xây dựng các cấu trúc cao, trong khi cần cẩu di động thường được gắn trên xe tải để di chuyển dễ dàng hơn. Cần cẩu bánh xích được gắn trên gầm xe với đường ray để ổn định tốt hơn và có thể di chuyển về công trường tương đối dễ dàng, trong khi cần cẩu nổi được sử dụng cho các dự án trên mặt nước. Việc sử dụng cần cẩu là điều cần thiết trong nhiều ngành công nghiệp, vì chúng cho phép công nhân nâng và di chuyển vật nặng một cách an toàn và hiệu quả. Chúng đã tăng năng suất đáng kể bằng cách cho phép các công việc được thực hiện thủ công hoặc gần như không thể hoàn thành nhanh hơn và ít rủi ro hơn."}</w:t>
      </w:r>
    </w:p>
    <w:p w14:paraId="74A9F5D4" w14:textId="77777777" w:rsidR="003A1A11" w:rsidRDefault="00EC0657">
      <w:r>
        <w:lastRenderedPageBreak/>
        <w:t>{"câu hỏi": "Xuất ra một bản tóm tắt từ 3 đến 5 câu về chủ đề ô tô điện.", "câu trả lời": "Ô tô điện, còn được gọi là xe điện (EV), là ô tô chạy bằng động cơ điện sử dụng điện dự trữ trong pin sạc. Những chiếc xe này đã trở nên phổ biến trong thập kỷ qua do lợi ích môi trường, giảm chi phí nhiên liệu và ưu đãi từ các chính sách của chính phủ. Lợi ích môi trường của chúng nằm ở chỗ chúng không tạo ra khí thải ống xả, dẫn đến giảm ô nhiễm không khí và chúng làm giảm sự phụ thuộc vào nhiên liệu hóa thạch. Ngoài ra, chi phí sạc cho một chiếc ô tô điện thường ít hơn chi phí tiếp nhiên liệu cho một chiếc xe xăng truyền thống. Các chính phủ trên toàn thế giới đưa ra các ưu đãi và trợ cấp để khuyến khích việc áp dụng ô tô điện khi họ tìm cách giảm lượng khí thải carbon và cải thiện chất lượng không khí.</w:t>
      </w:r>
    </w:p>
    <w:p w14:paraId="3748C3D2" w14:textId="77777777" w:rsidR="003A1A11" w:rsidRDefault="00EC0657">
      <w:r>
        <w:t>{"question": "Cho một câu, xuất ra một phần của thẻ lời nói cho mỗi từ. - của anh ấy thật ngớ ngẩn.", "trả lời": "Của anh ấy - Đại từ\ndog - Danh từ\nis - Động từ\nso - Trạng từ\nsilly - Tính từ."}</w:t>
      </w:r>
    </w:p>
    <w:p w14:paraId="7D8D283A" w14:textId="77777777" w:rsidR="003A1A11" w:rsidRDefault="00EC0657">
      <w:r>
        <w:t>{"câu hỏi": "Mô tả các yếu tố cơ bản của bữa sáng truyền thống của Nhật Bản.", "câu trả lời": "Một bữa sáng truyền thống của Nhật Bản, còn được gọi là "Washoku", thường bao gồm một số món ăn nhỏ kết hợp để tạo ra một bữa ăn đầy đủ và cân bằng. Có rất nhiều món ăn và hương vị, nhưng một số yếu tố cơ bản bao gồm: \ n \ n1. Cơm hấp: Một bát cơm trắng mịn là một món ăn chính của bữa sáng truyền thống của Nhật Bản. Nó thường được phục vụ đơn giản.\n\n2. Súp miso: Một bát súp miso ấm cũng là một yếu tố phổ biến trong bữa sáng truyền thống của Nhật Bản. Miso là một loại bột đậu nành lên men được hòa tan trong nước dùng dashi thơm ngon. \ n \ n3. Cá nướng: Cá là một nguồn protein phổ biến ở Nhật Bản, và nó thường được phục vụ nướng cho bữa sáng. Cá hồi, cá thu và cá hồi là một trong những giống phổ biến được sử dụng. \ n \ n4. Natto: Natto là đậu nành lên men có hương vị đặc trưng, cay nồng và kết cấu dính. Nó thường được phục vụ trên cơm và đôi khi được trang trí với mù tạt hoặc hành lá. \ n \ n5. Trứng tráng Nhật Bản (Tamagoyaki): Tamagoyaki là món trứng tráng cuộn được nấu trong chảo hình chữ nhật. Nó thường được làm ngọt với đường và phục vụ trong lát.\n\n6. Dưa chua (Tsukemono): Rau ngâm, hoặc tsukemono, là một món ăn kèm phổ biến cho bữa sáng của người Nhật. Các loại rau khác nhau được ngâm, bao gồm dưa chuột, củ cải daikon và cà tím. \ n \ n7. Trà xanh: Bữa sáng truyền thống của Nhật Bản thường được phục vụ với một tách trà xanh. Nó ấm áp, nhẹ nhàng và giúp hỗ trợ tiêu hóa."}</w:t>
      </w:r>
    </w:p>
    <w:p w14:paraId="2B4D2A37" w14:textId="77777777" w:rsidR="003A1A11" w:rsidRDefault="00EC0657">
      <w:r>
        <w:t>{"câu hỏi": "Mô tả mùa đông trong hai câu.", "trả lời": "Mùa đông là một trong bốn mùa, được đánh dấu bằng những ngày ngắn nhất, đêm dài nhất và nhiệt độ thấp nhất ở hầu hết các khu vực. Trong mùa này, tuyết rơi và sương giá là phổ biến ở những vùng có thời tiết lạnh, trong khi ở vùng khí hậu ấm hơn, có thể có nhiều mưa hơn bình thường."}</w:t>
      </w:r>
    </w:p>
    <w:p w14:paraId="4A593E3F" w14:textId="77777777" w:rsidR="003A1A11" w:rsidRDefault="00EC0657">
      <w:r>
        <w:t>{"câu hỏi": "Xuất ra định nghĩa 3-5 câu của thuật ngữ \"virus máy tính\".", "câu trả lời": "Virus máy tính là một loại phần mềm độc hại có thể sao chép và lây lan từ máy tính này sang máy tính khác. Nó hoạt động bằng cách tự đính kèm vào tệp hoặc chương trình máy chủ và kích hoạt khi tệp hoặc chương trình được thực thi. Sau khi được kích hoạt, nó có thể gây hại cho hệ thống máy tính bằng cách làm hỏng tệp, tiêu tốn tài nguyên hệ thống hoặc đánh cắp thông tin nhạy cảm."}</w:t>
      </w:r>
    </w:p>
    <w:p w14:paraId="5CB5CE8D" w14:textId="77777777" w:rsidR="003A1A11" w:rsidRDefault="00EC0657">
      <w:r>
        <w:lastRenderedPageBreak/>
        <w:t>{"câu hỏi": "Tạo định nghĩa 3-5 câu cho thuật ngữ \"khoa học dữ liệu\".", "câu trả lời": "Khoa học dữ liệu là một lĩnh vực liên ngành kết hợp các kỹ thuật từ thống kê, toán học, khoa học máy tính và khoa học thông tin để trích xuất thông tin chi tiết và kiến thức từ dữ liệu. Lĩnh vực này xử lý cả dữ liệu có cấu trúc và phi cấu trúc, sử dụng thuật toán, mô hình dự đoán và học máy để đưa ra quyết định sáng suốt. Khoa học dữ liệu có ứng dụng rộng rãi, từ các doanh nghiệp và tiếp thị đến chăm sóc sức khỏe và nghiên cứu khoa học, nơi nó được sử dụng để trả lời các câu hỏi, tìm ra các mẫu và đưa ra quyết định chiến lược."}</w:t>
      </w:r>
    </w:p>
    <w:p w14:paraId="45C1E4FE" w14:textId="77777777" w:rsidR="003A1A11" w:rsidRDefault="00EC0657">
      <w:r>
        <w:t>{"câu hỏi": "Tạo chi tiết hỗ trợ cho câu chủ đề sau: Lối sống độc đáo của thổ dân nên được tôn vinh.", "trả lời": "Thổ dân có một di sản văn hóa phong phú và đa dạng, thấm đẫm truyền thống, bí ẩn và vẻ đẹp. Họ được biết là có mối liên hệ sâu sắc với đất, nước và bầu trời, và cách sống của họ tôn vinh thế giới tự nhiên theo cách vừa sâu sắc vừa khiêm tốn. Lối sống của họ được đặc trưng bởi một số thực hành văn hóa độc đáo như kể chuyện, săn bắn và hái lượm, tất cả đều là trung tâm của bản sắc và cách sống của họ trên thế giới. Lối sống độc đáo của thổ dân cũng đã đóng góp đáng kể cho nghệ thuật, với phong cách hội họa và âm nhạc riêng biệt của họ được công nhận và tôn vinh quốc tế. Hơn nữa, họ đã chứng minh một sự pha trộn khéo léo của việc sử dụng tài nguyên thiên nhiên để lợi thế của họ trong việc tạo ra một lối sống bền vững. Phần lớn kiến thức và thực hành truyền thống của họ về y học, nông nghiệp và môi trường có thể được sử dụng trong xã hội đương đại của chúng ta. Điều quan trọng là chúng ta tôn vinh lối sống độc đáo của thổ dân không chỉ như một phương tiện tôn trọng truyền thống và phong tục của họ mà còn là một cách để nhận ra khả năng phục hồi đáng kinh ngạc của họ khi đối mặt với nghịch cảnh lịch sử quan trọng. Phải nỗ lực để bảo tồn di sản văn hóa của họ để các thế hệ tương lai có thể học hỏi và đánh giá cao lối sống phong phú của họ."}</w:t>
      </w:r>
    </w:p>
    <w:p w14:paraId="3A7AC216" w14:textId="77777777" w:rsidR="003A1A11" w:rsidRDefault="00EC0657">
      <w:r>
        <w:t>{"câu hỏi": "Viết ba tính từ mô tả một ngày.", "câu trả lời": "Nắng, thư giãn, năng suất."}</w:t>
      </w:r>
    </w:p>
    <w:p w14:paraId="1274895B" w14:textId="77777777" w:rsidR="003A1A11" w:rsidRDefault="00EC0657">
      <w:r>
        <w:t>{"câu hỏi": "Viết ý nghĩa của cụm từ 'chi phí sinh hoạt'.", "câu trả lời": "Thuật ngữ 'chi phí sinh hoạt' đề cập đến số tiền trung bình mà một người hoặc hộ gia đình cần chi tiêu để duy trì một mức độ hoặc mức sống nhất định, thường được đo lường trong một khu vực địa lý cụ thể. Điều này bao gồm các chi phí như thực phẩm, nhà ở, vận chuyển, chăm sóc sức khỏe, thuế và các nhu yếu phẩm khác. Chi phí sinh hoạt thay đổi dựa trên các yếu tố như vị trí, thu nhập và lối sống, và có thể được sử dụng làm chuẩn mực để so sánh khả năng chi trả của các khu vực khác nhau hoặc đánh giá mức độ đầy đủ của mức thu nhập."}</w:t>
      </w:r>
    </w:p>
    <w:p w14:paraId="1BC626DA" w14:textId="77777777" w:rsidR="003A1A11" w:rsidRDefault="00EC0657">
      <w:r>
        <w:t>{"câu hỏi": "Lập danh sách 10 loại trái cây.", "trả lời": "1. Apple\n2. Chuối\n3. Màu cam\n4. Dứa\n5. Xoài\n6. Kiwi\n7. Dâu tây \ n8. Quả việt quất\n9. Đào\n10. Mâm xôi"}</w:t>
      </w:r>
    </w:p>
    <w:p w14:paraId="1BCD34EA" w14:textId="77777777" w:rsidR="003A1A11" w:rsidRDefault="00EC0657">
      <w:r>
        <w:t>{"câu hỏi": "Phân loại câu sau là loại bài phát biểu. - Câu: Đáp án là năm.", "đáp án": "Kiểu phát âm cho câu \"Đáp án là năm\" là câu khai báo."}</w:t>
      </w:r>
    </w:p>
    <w:p w14:paraId="2A73C5EF" w14:textId="77777777" w:rsidR="003A1A11" w:rsidRDefault="00EC0657">
      <w:r>
        <w:t xml:space="preserve">{"câu hỏi": "Giải thích lý thuyết trò chơi là gì.", "câu trả lời": "Lý thuyết trò chơi là một khuôn khổ phân tích được sử dụng để nghiên cứu việc ra quyết định chiến lược. Nó là một nhánh của toán học và kinh tế học mô hình hóa các tình huống mà các cá nhân, tổ chức hoặc công ty tương tác với nhau trong môi trường cạnh tranh, đưa ra quyết định và dự đoán kết quả dựa </w:t>
      </w:r>
      <w:r>
        <w:lastRenderedPageBreak/>
        <w:t>trên hành vi hợp lý của người khác. Những tình huống này được gọi là trò chơi và những người tham gia được gọi là người chơi. Trong lý thuyết trò chơi, phần thưởng hoặc kết quả cho mỗi người chơi được xác định dựa trên sự kết hợp của các chiến lược được lựa chọn bởi tất cả người chơi tham gia. Mục tiêu là xác định một chiến lược tối ưu cho mỗi người chơi có tính đến các chiến lược mà những người chơi khác có khả năng chọn và dẫn đến kết quả thuận lợi nhất. Lý thuyết này được gọi là Cân bằng Nash. Lý thuyết trò chơi có một loạt các ứng dụng bao gồm kinh tế, khoa học chính trị, sinh học, khoa học máy tính và tâm lý học. Nó thường được sử dụng trong các lĩnh vực như cạnh tranh thị trường, thiết kế đấu giá, thương lượng và phân bổ nguồn lực, để kể tên một số."}</w:t>
      </w:r>
    </w:p>
    <w:p w14:paraId="367D1BE5" w14:textId="77777777" w:rsidR="003A1A11" w:rsidRDefault="00EC0657">
      <w:r>
        <w:t>{"question": "Kể tên ba phần của máy tính.", "answer": "1. Central Processing Unit (CPU): Đây là bộ não của máy tính, nơi diễn ra tất cả quá trình xử lý và tính toán.\n\n2. Ổ đĩa cứng (HDD) hoặc Ổ cứng thể rắn (SSD): Đây là các thành phần lưu trữ của máy tính, nơi chứa tất cả dữ liệu và hệ điều hành. \ n \ n3. Bộ nhớ truy cập ngẫu nhiên (RAM): Đây là thành phần bộ nhớ của máy tính, cung cấp không gian tạm thời để CPU lưu trữ dữ liệu và thực hiện các phép tính. Nó chịu trách nhiệm về tốc độ và hoạt động liền mạch của máy tính."}</w:t>
      </w:r>
    </w:p>
    <w:p w14:paraId="78A3F143" w14:textId="77777777" w:rsidR="003A1A11" w:rsidRDefault="00EC0657">
      <w:r>
        <w:t>{"câu hỏi": "Công thức tính động năng là gì?", "câu trả lời": "Công thức tính động năng của một vật là: KE = 0,5 x m x v^2; trong đó KE là động năng, m là khối lượng của vật và v là vận tốc của vật."}</w:t>
      </w:r>
    </w:p>
    <w:p w14:paraId="446B85B6" w14:textId="77777777" w:rsidR="003A1A11" w:rsidRDefault="00EC0657">
      <w:r>
        <w:t>{"question": "Tạo từ trái nghĩa của từ \"thin\"", "answer": "Từ trái nghĩa của từ \"thin\" là \"thick\"."}</w:t>
      </w:r>
    </w:p>
    <w:p w14:paraId="6BF56005" w14:textId="77777777" w:rsidR="003A1A11" w:rsidRDefault="00EC0657">
      <w:r>
        <w:t>{"câu hỏi": "Thêm một nét thơ vào câu sau - Gió hú.", "trả lời": "Gió hú, giống như một con sói khốn khổ trong đêm trăng,\nMột tiếng vang kỳ lạ xuyên qua những tán cây, một cơn rùng mình sợ hãi quyến rũ."}</w:t>
      </w:r>
    </w:p>
    <w:p w14:paraId="3F7195E7" w14:textId="77777777" w:rsidR="003A1A11" w:rsidRDefault="00EC0657">
      <w:r>
        <w:t>{"câu hỏi": "Hành tinh nào là hành tinh thứ tư tính từ mặt trời?", "câu trả lời": "Hành tinh thứ tư tính từ mặt trời là sao Hỏa."}</w:t>
      </w:r>
    </w:p>
    <w:p w14:paraId="0390A2F4" w14:textId="77777777" w:rsidR="003A1A11" w:rsidRDefault="00EC0657">
      <w:r>
        <w:t xml:space="preserve">{"câu hỏi": "Viết một truyện ngắn diễn ra trên bãi biển", "trả lời": "Ngày xửa ngày xưa, trên bờ biển vàng của một bãi biển tuyệt đẹp, một cô gái trẻ tên Sarah đang đi dạo yên bình. Những hạt cát ấm áp cù ngón chân cô khi cô đi dọc theo bờ biển, thu thập những vỏ sò tuyệt đẹp và những viên sỏi đầy màu sắc. Gió biển nhẹ nhàng xào xạc qua tóc cô khi cô hít vào mùi hương mặn mòi của nước biển. Cô có thể nghe thấy âm thanh du dương của những con sóng vỗ vào bờ và tiếng rít của những con mòng biển trên đầu. Gần đây cô ấy đã trải qua một cuộc chia tay khó khăn và cần một thời gian để giải tỏa đầu óc. Khi cô bước đi, cô bắt đầu cảm thấy sức nặng của thế giới nhấc khỏi vai cô. Cô ngạc nhiên khi thấy mọi thứ dường như sáng hơn, sống động hơn và đẹp hơn nhiều ở bãi biển. Chẳng mấy chốc, cô đến một vịnh nhỏ hẻo lánh, và ở đó cô thấy một ông già ngồi một mình, nhìn ra biển. Anh ta dường như chìm đắm trong suy nghĩ, và Sarah gần như quay lại, không muốn làm phiền anh ta. Nhưng có điều gì đó trong thái độ của anh khiến cô do dự.\n\n\u201cMọi thứ ổn chứ?\u201d cô gọi anh.\n\nÔng già quay sang nhìn cô và mỉm cười. \u201cMọi thứ đều hoàn hảo, \u201d anh ấy trả lời. \ n \ n Họ bắt đầu một cuộc trò chuyện, và ngay sau đó Sarah thấy mình cởi mở </w:t>
      </w:r>
      <w:r>
        <w:lastRenderedPageBreak/>
        <w:t>với anh ta về cuộc chia tay của cô ấy. Ông lão kiên nhẫn lắng nghe và sau đó truyền đạt một số lời khôn ngoan.\n\n\u201cBiển rộng lớn, và cuộc sống cũng vậy. Cũng giống như thủy triều, nó có mức cao và mức thấp. Nhưng có một điều chắc chắn, nó luôn luôn chảy. Và bạn cũng nên như vậy.\u201d\n\nSarah cảm thấy nhẹ nhõm khi những lời nói của ông già chìm xuống. Họ ngồi đó, trong sự im lặng đồng hành, ngắm mặt trời lặn và bầu trời biến thành màu hồng và cam. Khi đứng dậy rời đi, Sarah biết rằng cô sẽ luôn nhớ ngày hôm đó trên bãi biển và những lời của ông già. Cô ấy rời đi với cảm giác nhẹ nhàng và bình yên hơn với chính mình, sẵn sàng đối mặt với bất cứ điều gì cuộc sống dành cho cô ấy."}</w:t>
      </w:r>
    </w:p>
    <w:p w14:paraId="5EC80A8F" w14:textId="77777777" w:rsidR="003A1A11" w:rsidRDefault="00EC0657">
      <w:r>
        <w:t>{"câu hỏi": "Tóm tắt dòng thời gian của các sự kiện quan trọng dẫn đến Thế chiến II.", "câu trả lời": "Dòng thời gian của các sự kiện quan trọng dẫn đến Thế chiến II:\n\n- 1919 Hiệp ước Versailles - Hiệp ước Versailles chính thức kết thúc Thế chiến I và đặt ra các điều khoản nghiêm khắc và trừng phạt đối với Đức gây ra cảm giác cay đắng đặt nền móng cho Thế chiến II. \n\n- 1922 Mussolini trở thành Thủ tướng Ý - Nhà độc tài Ý Benito Mussolini lên nắm quyền,  thành lập Đảng Phát xít Quốc gia và khởi động một kỷ nguyên cai trị phát xít ở Ý.\n\n- 1933Hitler trở thành Thủ tướng Đức - Hitler lên làm Thủ tướng Đức và bắt đầu xây dựng lại và tái vũ trang quân đội Đức, bất chấp Hiệp ước Versailles. \n\n- 1935Đức thông qua luật Nürnberg - Chính phủ Hitler ban hành Luật Nürnberg,  một bộ luật tước đoạt quyền công dân của người Do Thái và tạo tiền đề cho Holocaust.\n\n- 1936 Đức tái quân sự hóa Rhineland - Vi phạm trực tiếp Hiệp ước Versailles, Đức tái chiếm Rhineland, một khu phi quân sự dọc biên giới Pháp-Đức.\n\n- 1936-1939 Nội chiến Tây Ban Nha - Người ta nói rằng Nội chiến Tây Ban Nha là một buổi diễn tập cho Thế chiến II; Các lực lượng Đức và Ý đã can thiệp thay mặt cho những người theo chủ nghĩa dân tộc do Francisco Franco lãnh đạo, trong khi Liên Xô cung cấp viện trợ cho những người Cộng hòa. \n\n- 1938 Anschluss: Đức sáp nhập Áo - Hitler sáp nhập nước láng giềng Áo vào Đế chế ở Anschluss (\"union\"), coi đây là một phần của lãnh thổ tự nhiên Đức\n\n- Hiệp định Munich 1938 - Lãnh đạo Đức,  Anh, Pháp và Ý đã đạt được Hiệp định Munich cho phép Đức Quốc xã sáp nhập Sudetenland, một số phần của Tiệp Khắc.\n\n- Tháng 3 năm 1939 Đức xâm lược Tiệp Khắc - Bất chấp thỏa thuận Munich, Hitler gửi quân vào Praha và phần còn lại của Tiệp Khắc.\n\n- Tháng 8 năm 1939 Hiệp ước Molotov-Ribbentrop - Hitler và Stalin đồng ý với một hiệp ước không xâm lược,  với các điều khoản bí mật cho việc phân chia Đông Âu, trong đó Liên Xô được tự do ở Phần Lan, các nước Baltic và một phần của Romania.\n\n- 1 tháng 9 năm 1939 Đức xâm lược Ba Lan - Cuộc xâm lược Ba Lan theo truyền thống được coi là sự khởi đầu của Thế chiến II khi Đức xâm lược Ba Lan từ phía tây trong khi Liên Xô xâm lược từ phía đông. Những sự kiện này có thể được coi là sự tích tụ căng thẳng và sự hung hăng cuối cùng cũng sôi sục"}</w:t>
      </w:r>
    </w:p>
    <w:p w14:paraId="3B49F853" w14:textId="41A081FC" w:rsidR="003A1A11" w:rsidRDefault="00EC0657">
      <w:r>
        <w:t xml:space="preserve">{"câu hỏi": "Tạo công thức cho hỗn hợp bánh kếp tự làm.", "câu trả lời": "Đây là một công thức đơn giản cho hỗn hợp bánh kếp tự làm mà bạn có thể giữ trong hộp kín trong nhiều tuần:\n\nThành phần:\n- 3 chén bột mì đa dụng\n- 3 muỗng canh đường cát\n- 2 muỗng canh bột nở\n- 1/2 thìa cà phê muối nở\n- 1/2 thìa cà phê muối\n\nHướng dẫn:\n1. Trong một bát lớn, rây bột mì, đường, bột nở, muối nở và muối cho đến khi kết hợp tốt. Chuyển hỗn hợp vào hộp kín để bảo quản.\n\nĐể làm bánh kếp bằng hỗn hợp, chỉ cần múc ra 1 cốc hỗn hợp và kết hợp với 1 cốc sữa, 1 quả trứng và 1 muỗng canh bơ hoặc dầu tan chảy. Trộn </w:t>
      </w:r>
      <w:r>
        <w:lastRenderedPageBreak/>
        <w:t>cho đến khi các thành phần được kết hợp tốt và nấu bột trên vỉ nướng nóng hoặc chảo chống dính cho đến khi vàng nâu cả hai mặt. Phục vụ bánh kếp với lớp phủ yêu thích của cậu, và thưởng thức!"}</w:t>
      </w:r>
    </w:p>
    <w:sectPr w:rsidR="003A1A1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4072904">
    <w:abstractNumId w:val="8"/>
  </w:num>
  <w:num w:numId="2" w16cid:durableId="41945262">
    <w:abstractNumId w:val="6"/>
  </w:num>
  <w:num w:numId="3" w16cid:durableId="1399135925">
    <w:abstractNumId w:val="5"/>
  </w:num>
  <w:num w:numId="4" w16cid:durableId="1731613424">
    <w:abstractNumId w:val="4"/>
  </w:num>
  <w:num w:numId="5" w16cid:durableId="464544603">
    <w:abstractNumId w:val="7"/>
  </w:num>
  <w:num w:numId="6" w16cid:durableId="1510481812">
    <w:abstractNumId w:val="3"/>
  </w:num>
  <w:num w:numId="7" w16cid:durableId="642544151">
    <w:abstractNumId w:val="2"/>
  </w:num>
  <w:num w:numId="8" w16cid:durableId="815071547">
    <w:abstractNumId w:val="1"/>
  </w:num>
  <w:num w:numId="9" w16cid:durableId="200496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A1A11"/>
    <w:rsid w:val="00965F0A"/>
    <w:rsid w:val="00AA1D8D"/>
    <w:rsid w:val="00B47730"/>
    <w:rsid w:val="00CB0664"/>
    <w:rsid w:val="00EC06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897D43"/>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965F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45946</Words>
  <Characters>261893</Characters>
  <Application>Microsoft Office Word</Application>
  <DocSecurity>0</DocSecurity>
  <Lines>2182</Lines>
  <Paragraphs>614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2023-07-21T08:28:00Z</dcterms:modified>
  <cp:category/>
</cp:coreProperties>
</file>