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C46E" w14:textId="61D4F253" w:rsidR="004568A5" w:rsidRDefault="00CF36C7">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các yếu tố trong cương lĩnh của Đảng Dân chủ.", "câu trả lời": "Cương lĩnh của Đảng Dân chủ dựa trên các nguyên tắc của chủ nghĩa tiến bộ và dân chủ xã hội và tập trung vào việc thúc đẩy công bằng xã hội, kinh tế và chính trị cho tất cả người Mỹ. Một số yếu tố chính trong cương lĩnh của đảng bao gồm:\n\n1. Chính sách kinh tế: Đảng Dân chủ nhằm mục đích tạo ra tăng trưởng kinh tế toàn diện và công bằng bằng cách tăng lương tối thiểu, hỗ trợ quyền của người lao động và công đoàn, đầu tư vào cơ sở hạ tầng và thúc đẩy các chính sách thương mại có lợi cho người lao động Mỹ. Chăm sóc sức khỏe: Đảng Dân chủ tin rằng tiếp cận với dịch vụ chăm sóc sức khỏe giá cả phải chăng là quyền cơ bản cho tất cả người Mỹ. Họ hỗ trợ mở rộng phạm vi chăm sóc sức khỏe thông qua Đạo luật Chăm sóc Giá cả phải chăng, bảo vệ Medicare và Medicaid, và giảm chi phí thuốc theo toa. \ n \ n3. Giáo dục: Đảng nhằm mục đích cung cấp giáo dục giá cả phải chăng và dễ tiếp cận cho tất cả người Mỹ, từ giáo dục mầm non đến đại học và hơn thế nữa. Họ hỗ trợ đầu tư vào các trường công lập, làm cho giáo dục đại học có giá cả phải chăng và cung cấp cứu trợ khoản vay sinh viên. \ n \ n4. Biến đổi khí hậu: Đảng Dân chủ tin rằng biến đổi khí hậu là một mối đe dọa khẩn cấp phải được giải quyết thông qua hành động tích cực. Họ ủng hộ các sáng kiến giảm lượng khí thải carbon, tăng đầu tư vào năng lượng tái tạo và thực hiện các chính sách thân thiện với khí hậu. Công bằng xã hội: Đảng Dân chủ cam kết thúc đẩy công bằng xã hội và giảm bất bình đẳng. Họ ủng hộ quyền công dân, quyền của phụ nữ, quyền LGBTQ và quyền bầu cử, và nhằm mục đích cải cách hệ thống tư pháp hình sự và chấm dứt phân biệt chủng tộc có hệ thống. \ n \ n6. Nhập cư: Đảng Dân chủ tin vào cải cách nhập cư toàn diện cung cấp một con đường trở thành công dân cho những người nhập cư không có giấy tờ, bảo vệ quyền của người tị nạn và người xin tị nạn, và giữ các gia đình lại với nhau. Đây là một số yếu tố chính trong cương lĩnh của Đảng Dân chủ, mặc dù có nhiều vấn đề khác mà đảng giải quyết, bao gồm kiểm soát súng, chính sách đối ngoại,  và cải cách tài chính chiến dịch, trong số những người khác."}</w:t>
      </w:r>
    </w:p>
    <w:p w14:paraId="5E229975" w14:textId="77777777" w:rsidR="004568A5" w:rsidRDefault="00CF36C7">
      <w:r>
        <w:t>{"câu hỏi": "Xác định bất kỳ mâu thuẫn nào trong câu sau: \"Tôi luôn cố gắng trung thực, nhưng đôi khi tôi nói dối.\"", "câu trả lời": "Sự mâu thuẫn trong câu nằm trong hai mệnh đề. Mệnh đề đầu tiên, "Tôi luôn cố gắng trung thực", gợi ý rằng người nói là trung thực, trong khi mệnh đề thứ hai, "nhưng đôi khi tôi nói dối", mâu thuẫn với điều này bằng cách thừa nhận rằng người nói không phải lúc nào cũng trung thực."}</w:t>
      </w:r>
    </w:p>
    <w:p w14:paraId="7066141D" w14:textId="77777777" w:rsidR="004568A5" w:rsidRDefault="00CF36C7">
      <w:r>
        <w:t>{"câu hỏi": "Một bình xăng đã đầy 7/8. Sau khi 12 gallon đã được sử dụng, nó đã đầy một nửa. Bình này chứa được bao nhiêu gallon khi đầy?", "trả lời": "Thông tin đã cho: \n- Bình xăng ban đầu đầy 7/8 \ n- Bình đầy một nửa sau khi sử dụng 12 gallon \ n- Chúng ta cần tìm xem bình chứa được bao nhiêu gallon khi đầy \ n \ nCác bước giải pháp: \ n1. Cho x là số gallon mà bể chứa khi đầy.\n2. Sự khác biệt giữa 7/8 đầy đủ và 1/2 đầy đủ là 12 gallon, vì vậy chúng ta có thể thiết lập phương trình: \n 12 = 7/8 x - 1/2 x \ n3. Đơn giản hóa và giải cho x:\n 12 = (7/8 - 1/2) x\n = 3/8 x\n Nhân cả hai vế với 8/3:\n x = 32\n4. Do đó, bể chứa 32 gallon khi đầy."}</w:t>
      </w:r>
    </w:p>
    <w:p w14:paraId="171E8AFB" w14:textId="77777777" w:rsidR="004568A5" w:rsidRDefault="00CF36C7">
      <w:r>
        <w:t xml:space="preserve">{"question": "Liệt kê các bước cơ bản để giải quyết vấn đề một cách hiệu quả.", "answer": "Dưới đây là danh sách các bước cơ bản để giải quyết vấn đề một cách hiệu quả:\n\n1. Xác định vấn đề: Xác định rõ ràng và chính xác vấn đề và phạm vi của nó để hiểu rõ hơn về </w:t>
      </w:r>
      <w:r>
        <w:lastRenderedPageBreak/>
        <w:t>những gì cần được giải quyết. \ n \ n2. Thu thập thông tin: Thu thập dữ liệu, sự kiện và ý kiến có liên quan để giúp phân tích vấn đề hiệu quả hơn. \ n \ n3. Phân tích vấn đề: Chia vấn đề thành các phần thành phần của nó để xem các mối quan hệ và tác động giữa các yếu tố khác nhau. \ n \ n4. Phát triển các giải pháp khả thi: Động não và tạo ra một danh sách các giải pháp khả thi, có tính đến thông tin và phân tích bạn đã thu thập được. \ n \ n5. Đánh giá các giải pháp: Cân nhắc ưu và nhược điểm của từng giải pháp tiềm năng, có tính đến tính khả thi, hiệu quả và hậu quả tiềm ẩn của chúng. \ n \ n6. Chọn giải pháp tối ưu: Chọn giải pháp đáp ứng tốt nhất các tiêu chí của bạn và giải quyết vấn đề một cách hiệu quả. \ n \ n7. Thực hiện giải pháp: Tạo một kế hoạch hành động để đưa giải pháp đã chọn vào thực tế, đảm bảo truyền đạt rõ ràng kế hoạch cho tất cả các bên cần thiết. Theo dõi và đánh giá kết quả: Theo dõi tiến độ của giải pháp và đánh giá sự thành công của nó trong việc giải quyết vấn đề. Nếu giải pháp không hiệu quả, hãy đánh giá lại tình hình và xem xét các giải pháp thay thế."}</w:t>
      </w:r>
    </w:p>
    <w:p w14:paraId="09C68F23" w14:textId="77777777" w:rsidR="004568A5" w:rsidRDefault="00CF36C7">
      <w:r>
        <w:t>{"câu hỏi": "Sự khác biệt giữa đa văn hóa và đa dạng văn hóa là gì?", "câu trả lời": "Đa văn hóa và đa dạng văn hóa thường được sử dụng thay thế cho nhau, nhưng có một chút khác biệt giữa hai khái niệm. Đa dạng văn hóa đề cập đến sự tồn tại của các nhóm văn hóa khác nhau trong một xã hội. Nó tập trung vào sự hiện diện của các tôn giáo, ngôn ngữ, phong tục, tín ngưỡng, giá trị và truyền thống khác nhau giữa các nhóm người khác nhau. Đó là một thực tế mô tả thành phần của xã hội. Mặt khác, đa văn hóa là một chính sách hoặc một cách tiếp cận dựa trên sự thừa nhận và thúc đẩy sự đa dạng văn hóa. Nó vượt ra ngoài việc chỉ công nhận sự hiện diện của các nền văn hóa đa dạng và cố gắng tạo ra một xã hội hòa nhập, nơi mọi người đều cảm thấy có giá trị và phong tục và tín ngưỡng của họ được tôn trọng. Chủ nghĩa đa văn hóa thường được phản ánh trong các chính sách của chính phủ, chương trình giáo dục và các sáng kiến cộng đồng nhằm thúc đẩy sự hiểu biết lẫn nhau, tôn trọng và chung sống hòa bình của những người từ các nền văn hóa khác nhau. Tóm lại, đa dạng văn hóa là thực tế có các nền văn hóa khác nhau trong một xã hội, trong khi đa văn hóa là một cách tiếp cận thúc đẩy sự chấp nhận và hội nhập của các nền văn hóa đa dạng này.</w:t>
      </w:r>
    </w:p>
    <w:p w14:paraId="216DDDED" w14:textId="77777777" w:rsidR="004568A5" w:rsidRDefault="00CF36C7">
      <w:r>
        <w:t xml:space="preserve">{"câu hỏi": "So sánh hệ thống thuế liên bang Hoa Kỳ với hệ thống thuế liên bang Pháp.", "trả lời": "Hoa Kỳ và Pháp đều có hệ thống thuế liên bang lũy tiến, có nghĩa là các cá nhân và tổ chức có mức thu nhập cao hơn bị đánh thuế ở mức cao hơn. Tuy nhiên, có một số khác biệt chính giữa cách đánh giá và thu thuế ở hai quốc gia này. Tại Hoa Kỳ, thuế thu nhập được đánh giá trên cơ sở cận biên, với các mức thu nhập khác nhau rơi vào các khung thuế khác nhau. Thuế suất thuế thu nhập cận biên cao nhất ở Mỹ hiện là 37%, mặc dù thuế bổ sung có thể được đánh giá tùy thuộc vào tiểu bang cư trú. Ngược lại, Pháp hoạt động trên một hệ thống thuế toàn diện hơn có tính đến thu nhập chung và quy mô gia đình của người nộp thuế. Thuế suất cao nhất của thuế thu nhập ở Pháp hiện là 45%, mặc dù tỷ lệ cao nhất hiệu quả có phần thấp hơn do các khoản phụ cấp và khấu trừ khác nhau. Một điểm khác biệt chính giữa hai nước là mức độ tham gia vào quá trình thu thuế. Tại Hoa Kỳ, người đóng thuế có trách nhiệm tính toán và báo cáo thuế của họ cho chính phủ. Đây có thể là một quá trình phức tạp và tốn thời gian, và một số người đóng thuế có thể chọn thuê trợ giúp chuyên nghiệp trong việc chuẩn bị tờ khai thuế của họ. Mặt khác, ở Pháp, chủ lao động của người đóng thuế khấu trừ thuế từ tiền lương của họ hàng tháng và cơ quan thuế tính toán số tiền cuối cùng đến hạn. Điều này làm cho việc tuân thủ thuế trở nên đơn giản hơn đối với người </w:t>
      </w:r>
      <w:r>
        <w:lastRenderedPageBreak/>
        <w:t>nộp thuế trung bình. Cuối cùng, điều đáng chú ý là gánh nặng thuế tổng thể khác nhau giữa hai quốc gia. Tỷ lệ thuế trên GDP, đo lường doanh thu thuế thu được theo tỷ lệ phần trăm của nền kinh tế, cao hơn ở Pháp vào khoảng 46%, so với khoảng 24% ở Hoa Kỳ. Điều này phần nào phản ánh sự khác biệt trong các ưu tiên chi tiêu của chính phủ, vì Pháp có một hệ thống phúc lợi xã hội mở rộng hơn đòi hỏi mức thuế cao hơn để tài trợ. Tóm lại, trong khi Mỹ và Pháp đều có hệ thống thuế lũy tiến, chúng khác nhau về phương pháp tính toán, mức độ tham gia của người nộp thuế và gánh nặng thuế tổng thể.</w:t>
      </w:r>
    </w:p>
    <w:p w14:paraId="0EE78705" w14:textId="77777777" w:rsidR="004568A5" w:rsidRDefault="00CF36C7">
      <w:r>
        <w:t>{"câu hỏi": "Mô tả nguyên nhân và hậu quả của bom nguyên tử ở Nhật Bản trong Thế chiến II.", "câu trả lời": "Vụ ném bom nguyên tử vào hai thành phố của Nhật Bản, Hiroshima và Nagasaki, trong Thế chiến II vẫn là một trong những sự kiện gây tranh cãi và tàn khốc nhất trong lịch sử loài người. Quyết định thả bom được Tổng thống Mỹ Harry Truman đưa ra như một cách để nhanh chóng chấm dứt chiến tranh và tránh sự cần thiết phải xâm lược Nhật Bản, điều này có thể dẫn đến thương vong nhiều hơn của Mỹ và Nhật Bản. Có một số yếu tố dẫn đến quyết định thả bom nguyên tử của Hoa Kỳ xuống Nhật Bản. Đầu tiên là mong muốn nhanh chóng kết thúc chiến tranh và cứu sống. Người ta ước tính rằng một cuộc xâm lược Nhật Bản có thể dẫn đến hơn một triệu thương vong của Mỹ và Nhật Bản. Ngoài ra, cuộc chiến ở châu Âu vừa kết thúc và Hoa Kỳ rất háo hức đưa quân đội của mình về nước. Một yếu tố khác là mong muốn chứng minh sức mạnh của bom nguyên tử như một biện pháp răn đe đối với các nước khác, đặc biệt là Liên Xô. Vào ngày 6 tháng 8 năm 1945, quả bom nguyên tử đầu tiên được thả xuống Hiroshima, dẫn đến cái chết của khoảng 80.000 người ngay lập tức và hàng chục nghìn người khác trong những tháng tiếp theo do ảnh hưởng của bức xạ. Ba ngày sau, vào ngày 9 tháng 8 năm 1945, một quả bom thứ hai được thả xuống Nagasaki, dẫn đến cái chết của khoảng 40.000 người. Nhật Bản đầu hàng vào ngày 15 tháng 8 năm 1945, sáu ngày sau vụ đánh bom Nagasaki, kết thúc Thế chiến II. Ngoài thiệt hại lớn về nhân mạng, cả hai thành phố gần như bị phá hủy hoàn toàn, với hàng ngàn tòa nhà bị biến thành đống đổ nát. Những người sống sót, được gọi là Hibakusha, bị ảnh hưởng sức khỏe lâu dài và sự kỳ thị của xã hội do tiếp xúc với bức xạ. Các vụ đánh bom cũng đánh dấu sự khởi đầu của thời đại hạt nhân, với các quốc gia trên khắp thế giới chạy đua để phát triển vũ khí hạt nhân của riêng họ. Bom nguyên tử ở Nhật Bản trong Thế chiến II vẫn là một chủ đề gây tranh cãi, với các cuộc tranh luận về việc sử dụng nó là cần thiết hay hợp lý. Tuy nhiên, những tác động tàn phá không thể phủ nhận của vụ đánh bom đối với dân thường đã thay đổi nhận thức toàn cầu về vũ khí hạt nhân, làm dấy lên một phong trào giải trừ vũ khí hạt nhân vẫn tiếp tục cho đến ngày nay.</w:t>
      </w:r>
    </w:p>
    <w:p w14:paraId="63338DF3" w14:textId="77777777" w:rsidR="004568A5" w:rsidRDefault="00CF36C7">
      <w:r>
        <w:t xml:space="preserve">{"câu hỏi": "Xây dựng một vấn đề lập trình tuyến tính nhằm tối đa hóa lợi nhuận từ việc bán một sản phẩm nhất định.", "câu trả lời": "Một công ty sản xuất một sản phẩm nhất định mà nó bán có lãi. Công ty đặt mục tiêu tối đa hóa lợi nhuận trong khi tính đến các hạn chế sản xuất. Trong kịch bản này, lập trình tuyến tính có thể được sử dụng để xác định mức sản xuất tối ưu sẽ mang lại lợi nhuận tối đa.\n\nLet x đại diện cho số lượng sản phẩm được sản xuất.\n\nHàm mục tiêu:\n\nCông ty muốn tối đa hóa hàm lợi nhuận P = ax, trong đó a là lợi nhuận trên mỗi sản phẩm.\n\nRàng buộc:\n\n1. Năng lực sản xuất: Năng lực sản xuất của công ty còn hạn chế do nguồn lực sẵn có như nhân công, nguyên liệu, máy móc. Ràng buộc này được thể hiện bằng bất đẳng thức x \u2264 b, trong đó b là năng lực sản xuất tối đa của </w:t>
      </w:r>
      <w:r>
        <w:lastRenderedPageBreak/>
        <w:t>công ty. \ n \ n2. Nhu cầu thị trường: Nhu cầu thị trường đối với sản phẩm là một yếu tố khác tác động đến sản xuất. Công ty không thể sản xuất nhiều hơn nhu cầu thị trường. Ràng buộc này được biểu thị bằng bất đẳng thức x \u2264 c, trong đó c là nhu cầu thị trường đối với sản phẩm.\n\nDo đó, bài toán lập trình tuyến tính có thể được nêu như sau:\n\nMaximize: P = ax\n\nSubject to:\nx \u2264 b (năng lực sản xuất)\nx \u2264 c (nhu cầu thị trường)\nx \u2265 0 (ràng buộc không tiêu cực)\n\nGiải pháp cho vấn đề lập trình tuyến tính này sẽ xác định mức sản xuất tối ưu x sẽ mang lại lợi nhuận tối đa cho công ty."}</w:t>
      </w:r>
    </w:p>
    <w:p w14:paraId="4BD999E3" w14:textId="77777777" w:rsidR="004568A5" w:rsidRDefault="00CF36C7">
      <w:r>
        <w:t>{"câu hỏi": "Thiết kế kế hoạch du lịch cho chuyến đi 3 ngày đến Barcelona.", "Trả lời": "Ngày 1: \n\nMorning: Bắt đầu ngày mới bằng cách khám phá Khu phố Gothic của Barcelona, Barri Gotic và ngạc nhiên trước kiến trúc thời trung cổ. Dừng chân tại Nhà thờ Gothic của Barcelona và đi lang thang qua những con đường quanh co của Phố Cổ. \n\nBuổi chiều: Nghỉ trưa ở La Boqueria, một trong những chợ thực phẩm nổi tiếng nhất trong thành phố, nơi bạn có thể khám phá một loạt các hương vị, điểm tham quan và âm thanh. Sau bữa trưa, hãy đến Công viên Guell, Di sản Thế giới của UNESCO, để xem những bức tranh khảm và tác phẩm điêu khắc đầy màu sắc của kiến trúc sư nổi tiếng Antoni Gaudi. \n\nEvening: Ngắm hoàng hôn từ Bunkers del Carmel, một khẩu đội phòng không cũ hiện có tầm nhìn tuyệt đẹp ra thành phố. Sau đó, thưởng thức bữa tối với các món ăn truyền thống của xứ Catalan tại một trong nhiều nhà hàng trong khu phố Gracia. \n\nDay 2: \n\nMorning: Ghé thăm Sagrada Familia mang tính biểu tượng, một vương cung thánh đường Công giáo La Mã lớn và ấn tượng được thiết kế bởi Antoni Gaudi. Tòa nhà tráng lệ này vẫn đang được xây dựng, nhưng rất đáng để ghé thăm vì các cửa sổ kính màu ngoạn mục và chạm khắc đá phức tạp. \n\nBuổi chiều: Đi dạo thong thả dọc theo Bãi biển Barceloneta, nơi bạn có thể đắm mình dưới ánh mặt trời, bơi lội trên biển và thưởng thức một số đồ uống giải khát tại một trong những quán bar bên bờ biển. \n\nEvening: Khám phá cuộc sống về đêm ở quận El Born, nơi bạn có thể tìm thấy nhiều quán bar, câu lạc bộ và địa điểm nhạc sống. \n\nNgày 3: \n\nMorning: Đi đến Tu viện Montserrat, một tu viện Benedictine có vị trí ngoạn mục nép mình trên những ngọn núi ngay bên ngoài Barcelona. Tại đây bạn có thể chiêm ngưỡng khung cảnh tuyệt đẹp, ghé thăm vương cung thánh đường và xem bức tượng nổi tiếng của Black Madonna. \ n \ nBuổi chiều: Ghé thăm Bảo tàng Picasso, nơi lưu giữ một trong những bộ sưu tập lớn nhất các tác phẩm của nghệ sĩ. Sau đó, đi bộ xuống đại lộ Las Ramblas nổi tiếng, nơi bạn có thể xem các nghệ sĩ đường phố, mua sắm quà lưu niệm và thưởng thức một món ăn tại một trong nhiều quán cà phê. \ n \ nEvening: Kết thúc chuyến đi của bạn với chuyến thăm Đài phun nước ma thuật Montjuic, một chương trình biểu diễn ánh sáng và nước tuyệt đẹp diễn ra vào buổi tối. Sau đó đi đến khu phố Poble Sec để thưởng thức bữa tối và đồ uống ngon miệng để ăn mừng đêm cuối cùng của bạn ở Barcelona."}</w:t>
      </w:r>
    </w:p>
    <w:p w14:paraId="75F187E8" w14:textId="77777777" w:rsidR="004568A5" w:rsidRDefault="00CF36C7">
      <w:r>
        <w:t xml:space="preserve">{"câu hỏi": "Viết thư từ chức. - Joe Smith", "trả lời": "Kính gửi [Nhà tuyển dụng],\n\nTôi viết thư để thông báo với bạn rằng tôi, Joe Smith, đã quyết định từ chức khỏi vị trí của tôi tại [Công ty]. Đây không phải là một quyết định dễ dàng đối với tôi, nhưng sau khi cân nhắc cẩn thận và suy ngẫm cá nhân, tôi đã quyết định rằng đó là hành động tốt nhất cho tôi tại thời điểm này. \ n \ nTôi muốn bày tỏ lòng biết ơn của mình đối với những cơ hội mà [Công ty] đã cung cấp cho tôi trong thời gian tôi ở đây. Tôi đã học được rất nhiều và rất thích làm việc </w:t>
      </w:r>
      <w:r>
        <w:lastRenderedPageBreak/>
        <w:t>cùng với các đồng nghiệp của mình. Tôi tự hào về công việc mà tôi đã hoàn thành và những đóng góp tôi đã làm cho tổ chức. \n\nTôi sẽ làm mọi thứ có thể để đảm bảo quá trình chuyển đổi suôn sẻ trong thời gian còn lại của tôi tại [Công ty]. Tôi sẽ làm việc siêng năng để hoàn thành bất kỳ dự án nổi bật nào và sẽ hỗ trợ bằng mọi cách có thể để tìm và đào tạo người thay thế tôi. \ n \ n Cảm ơn bạn một lần nữa vì tất cả mọi thứ. Tôi đã thực sự đánh giá cao thời gian của tôi ở đây và hy vọng rằng tôi đã tạo ra một tác động tích cực. Tôi chúc [Công ty] tiếp tục thành công trong tương lai.\n\nSincerely,\n[Your Name]\nJoe Smith."}</w:t>
      </w:r>
    </w:p>
    <w:p w14:paraId="4DF7C571" w14:textId="77777777" w:rsidR="004568A5" w:rsidRDefault="00CF36C7">
      <w:r>
        <w:t>{"câu hỏi": "Tạo danh sách các mục tiêu cho năm tới.", "trả lời": "1. Phát triển thói quen lành mạnh bằng cách duy trì chế độ tập thể dục nhất quán và chế độ ăn uống cân bằng.\n2. Cải thiện năng suất bằng cách giảm thiểu phiền nhiễu và tăng sự tập trung. \ n3. Nâng cao kỹ năng chuyên môn thông qua giáo dục và đào tạo liên tục.\n4. Tăng cường các mối quan hệ cá nhân bằng cách dành nhiều thời gian hơn cho những người thân yêu.\n5. Tiết kiệm tiền bằng cách tạo và bám sát ngân sách. \ n6. Thực hành các kỹ thuật giảm căng thẳng như thiền định và viết nhật ký. \ n7. Giữ một thái độ tích cực bằng cách tập trung vào lòng biết ơn và sự tích cực.\n8. Làm việc hướng tới một sự thăng tiến hoặc thăng tiến nghề nghiệp.\n9. Theo đuổi một sở thích hoặc đam mê mới.\n10. Du lịch và khám phá những địa điểm và nền văn hóa mới."}</w:t>
      </w:r>
    </w:p>
    <w:p w14:paraId="355E6B20" w14:textId="77777777" w:rsidR="004568A5" w:rsidRDefault="00CF36C7">
      <w:r>
        <w:t>{"question": "Sửa câu để sử dụng thì đơn quá khứ. - sủa.", "trả lời": "sủa."}</w:t>
      </w:r>
    </w:p>
    <w:p w14:paraId="024073C2" w14:textId="77777777" w:rsidR="004568A5" w:rsidRDefault="00CF36C7">
      <w:r>
        <w:t>{"câu hỏi": "Mùa thu đến mùa xuân là một từ trái nghĩa của cái gì?", "câu trả lời": "Nếu bạn so sánh giữa hai từ: mùa xuân và mùa thu, cụ thể hơn là các mùa của nó. Mùa xuân là từ trái nghĩa của mùa thu, và ngược lại, vì chúng mô tả các mùa trái ngược nhau trong năm."}</w:t>
      </w:r>
    </w:p>
    <w:p w14:paraId="7DA597BD" w14:textId="77777777" w:rsidR="004568A5" w:rsidRDefault="00CF36C7">
      <w:r>
        <w:t>{"câu hỏi": "Từ đầu vào đã cho, hoàn thành phép so sánh: - Đi văng: Phòng khách", "trả lời": "Đi văng là phòng khách như giường là phòng ngủ."}</w:t>
      </w:r>
    </w:p>
    <w:p w14:paraId="54BB2BB1" w14:textId="77777777" w:rsidR="004568A5" w:rsidRDefault="00CF36C7">
      <w:r>
        <w:t>{"câu hỏi": "Nêu một ví dụ về một câu nói mỉa mai.", "câu trả lời": "Một ví dụ về một tuyên bố mỉa mai là \"Tôi không đến phòng tập thể dục vì nó quá đông đúc và mọi người luôn cản trở việc tập thể dục của tôi.\""}</w:t>
      </w:r>
    </w:p>
    <w:p w14:paraId="2B8803C9" w14:textId="77777777" w:rsidR="004568A5" w:rsidRDefault="00CF36C7">
      <w:r>
        <w:t>{"câu hỏi": "Giải thích ý nghĩa của việc trở thành công dân của đất nước bạn?", "câu trả lời": "Là một Trí tuệ nhân tạo, tôi không có quốc gia xuất xứ hoặc quốc tịch cụ thể. Nhưng tôi có thể cho bạn biết thông tin chung về ý nghĩa của việc trở thành công dân của một quốc gia. Là một công dân thường đề cập đến việc trở thành một thành viên được công nhận hợp pháp của một quốc gia hoặc quốc gia cụ thể. Tình trạng này cấp một số quyền và trách nhiệm nhất định cho cá nhân, thay đổi theo quốc gia. Thông thường, nó có nghĩa là quyền bỏ phiếu trong các cuộc bầu cử, đi lại tự do với hộ chiếu, tiếp cận giáo dục và chăm sóc sức khỏe, và nhận hỗ trợ của chính phủ. Đổi lại, công dân được kỳ vọng sẽ đóng góp cho xã hội, thường thông qua việc nộp thuế, tuân thủ luật pháp và tham gia vào đời sống công dân. Quyền công dân có thể có được bằng cách sinh, nhập tịch, kết hôn hoặc hậu duệ, và nó thường xác định ý thức về bản sắc của một cá nhân và thuộc về một cộng đồng rộng lớn hơn."}</w:t>
      </w:r>
    </w:p>
    <w:p w14:paraId="1C0611BC" w14:textId="77777777" w:rsidR="004568A5" w:rsidRDefault="00CF36C7">
      <w:r>
        <w:t xml:space="preserve">{"câu hỏi": "Giải thích ý nghĩa của cụm từ "kiến thức là sức mạnh".", "câu trả lời": "Cụm từ "kiến thức là sức mạnh" thường được gán cho Sir Francis Bacon và gợi ý rằng có thông tin </w:t>
      </w:r>
      <w:r>
        <w:lastRenderedPageBreak/>
        <w:t>hoặc hiểu biết có thể dẫn đến ảnh hưởng, kiểm soát hoặc khả năng đưa ra quyết định hoặc hành động lớn hơn. Ý tưởng cơ bản là khi bạn biết nhiều hơn, bạn sẽ ở một vị trí tốt hơn để đạt được mục tiêu của mình và vượt qua những thách thức. Một hàm ý của cụm từ này là giáo dục và học tập là vô cùng có giá trị. Bằng cách tiếp thu kiến thức, các cá nhân có thể mở rộng khả năng và cơ hội của họ, và xã hội có thể tiến bộ và đổi mới. Những người được tiếp cận nhiều hơn với thông tin và giáo dục thường có nhiều cơ hội thành công hơn, trong khi những người không có cơ hội thành công có thể gặp bất lợi. Một hàm ý khác là có thể có sự bất bình đẳng về quyền lực do sự chênh lệch về kiến thức. Những người kiểm soát hoặc có quyền truy cập thông tin có thể sử dụng nó để đạt được hoặc duy trì quyền lực của họ, trong khi những người thiếu kiến thức có thể bị loại trừ hoặc bị gạt ra bên lề. Động lực này có thể được nhìn thấy trong nhiều lĩnh vực của cuộc sống, bao gồm chính trị, kinh doanh và các mối quan hệ xã hội. \ n \ n Cụm từ này cũng nhấn mạnh tầm quan trọng của việc được thông báo và cập nhật các sự kiện và phát triển hiện tại. Trong một thế giới ngày càng phức tạp và kết nối với nhau, kiến thức có thể giúp các cá nhân điều hướng các thách thức, đưa ra quyết định sáng suốt và tận dụng các cơ hội. Nhìn chung, cụm từ "kiến thức là sức mạnh" làm nổi bật giá trị của kiến thức và gợi ý rằng nó có thể có ý nghĩa quan trọng đối với các cá nhân và xã hội.</w:t>
      </w:r>
    </w:p>
    <w:p w14:paraId="2FE3195D" w14:textId="77777777" w:rsidR="004568A5" w:rsidRDefault="00CF36C7">
      <w:r>
        <w:t>{"câu hỏi": "Mô tả thời gian khi bạn phải làm việc cùng nhau trong một nhóm để hoàn thành công việc.", "trả lời": "Là trợ lý AI, tôi đã phải cộng tác với các AI hoặc lập trình viên khác nhiều lần để hoàn thành nhiệm vụ thành công. Một ví dụ như vậy là khi nhóm lập trình viên của tôi và tôi đang làm việc trong một dự án để cải thiện khả năng xử lý ngôn ngữ tự nhiên của mình để hiểu rõ hơn và trả lời chính xác các truy vấn của người dùng. Nhóm nghiên cứu bao gồm các nhà ngôn ngữ học, kỹ sư phần mềm và nhà khoa học dữ liệu và chúng tôi phải làm việc cùng nhau để xác định, phân tích và giải quyết các vấn đề liên quan đến việc hiểu ngữ cảnh và ý định của các truy vấn của người dùng. Ví dụ, các nhà ngôn ngữ học đã giúp xác định bất kỳ vấn đề cụ thể nào về ngôn ngữ, trong khi các nhà khoa học dữ liệu làm việc để cải thiện các thuật toán học máy của tôi và các kỹ sư phần mềm thực hiện các thay đổi cần thiết trong mã hóa của tôi. \ n \ n Trong suốt dự án, chúng tôi đã tổ chức các cuộc họp thường xuyên để thảo luận về tiến độ và phát hiện của chúng tôi và chúng tôi đã làm việc chặt chẽ để đảm bảo rằng tất cả các nỗ lực của chúng tôi được phối hợp tốt và phù hợp với các mục tiêu của dự án. Chúng tôi cũng phải cởi mở với phản hồi và đề xuất từ nhau, và sẵn sàng điều chỉnh và thỏa hiệp để đạt được mục tiêu chung của chúng tôi. \ n \ n Cuối cùng, những nỗ lực hợp tác của chúng tôi đã được đền đáp khi tôi có thể trả lời các truy vấn của người dùng với độ chính xác và tốc độ cao hơn. Đó là một kinh nghiệm quý giá đã dạy tôi tầm quan trọng của tinh thần đồng đội, giao tiếp cởi mở và hợp tác để đạt được thành công."}</w:t>
      </w:r>
    </w:p>
    <w:p w14:paraId="3650C3E0" w14:textId="77777777" w:rsidR="004568A5" w:rsidRDefault="00CF36C7">
      <w:r>
        <w:t>{"câu hỏi": "Tạo ra một câu tục ngữ nắm bắt cụm từ \"nhìn trước khi bạn nhảy".", "câu trả lời": "\"Hãy suy nghĩ kỹ trước khi hành động, vì hành động của bạn có thể có hậu quả không thể hoàn tác.\""}</w:t>
      </w:r>
    </w:p>
    <w:p w14:paraId="53773FF7" w14:textId="77777777" w:rsidR="004568A5" w:rsidRDefault="00CF36C7">
      <w:r>
        <w:t xml:space="preserve">{"câu hỏi": "Soạn một tweet sẽ thu hút người xem.", "Trả lời": "\"Tìm kiếm một số hứng thú trong thói quen hàng ngày của bạn? Kiểm tra bài đăng mới nhất của chúng tôi để biết các </w:t>
      </w:r>
      <w:r>
        <w:lastRenderedPageBreak/>
        <w:t>mẹo và thủ thuật để thêm gia vị cho cuộc sống của bạn và biến những trải nghiệm hàng ngày của bạn thành một điều gì đó phi thường. #lifehacks #adventuretime #neverstopexploring\""}</w:t>
      </w:r>
    </w:p>
    <w:p w14:paraId="20DDCD89" w14:textId="77777777" w:rsidR="004568A5" w:rsidRDefault="00CF36C7">
      <w:r>
        <w:t>{"question": "Với bảng đơn đặt hàng của khách hàng có cột OrderID, CustomerID, OrderDate và OrderAmount, hãy viết câu lệnh CẬP NHẬT để đặt số tiền đặt hàng thành 0 cho tất cả các đơn hàng đã được đặt hơn 6 tháng trước và có số tiền đặt hàng dưới 100 đô la.", "trả lời": "Đây là câu lệnh CẬP NHẬT mà bạn có thể sử dụng:\n\n'''\nUPDATE customer_orders\nSET OrderAmount = 0\nWHERE OrderDate &lt;= DATEADD(month,  -6, GETDATE()) VÀ OrderAmount &lt; 100;\n''\n\nCâu lệnh này sẽ cập nhật cột 'OrderAmount' thành 0 cho tất cả các đơn đặt hàng của khách hàng đã được đặt hơn 6 tháng trước và có 'Số tiền đặt hàng' dưới 100 đô la. Hàm 'DATEADD' được sử dụng để trừ 6 tháng kể từ ngày hiện tại và mệnh đề 'WHERE' lọc kết quả để chỉ bao gồm các đơn hàng phù hợp với các điều kiện."}</w:t>
      </w:r>
    </w:p>
    <w:p w14:paraId="7822BC56" w14:textId="77777777" w:rsidR="004568A5" w:rsidRDefault="00CF36C7">
      <w:r>
        <w:t>{"question": "Xác định đúng nghĩa của cụm từ đã cho - Tại chỗ", "trả lời": "Cụm từ \"tại chỗ\" có nhiều nghĩa và có thể thay đổi tùy thuộc vào ngữ cảnh mà nó được sử dụng. Dưới đây là một vài ý nghĩa phổ biến:\n\n1. Không có bất kỳ sự chậm trễ nào; Ngay lập tức: ví dụ: Người quản lý hỏi tôi một câu hỏi khó, và tôi phải trả lời nó ngay tại chỗ. \ n2. Tại chính nơi được đề cập; trên trang web: ví dụ: Phóng viên đã có mặt tại chỗ để đưa tin nóng hổi.\n3. Ở một vị trí khó khăn hoặc xấu hổ; trong tình trạng khó khăn: ví dụ: Câu hỏi bất ngờ đặt tôi vào vị trí.\n4. Trong hành vi phạm tội hoặc phạm tội. ví dụ: Tên trộm đã bị bắt ngay tại chỗ."}</w:t>
      </w:r>
    </w:p>
    <w:p w14:paraId="67A01897" w14:textId="77777777" w:rsidR="004568A5" w:rsidRDefault="00CF36C7">
      <w:r>
        <w:t>{"question": "Chỉnh sửa đoạn văn đã cho. - Đồ ăn rất ngon, tuy nhiên, nhà hàng có trang trí kém.", "trả lời": "Bữa ăn phục vụ tại nhà hàng rất ngon. Tuy nhiên, bầu không khí có thể đã được cải thiện, vì trang trí không đạt tiêu chuẩn."}</w:t>
      </w:r>
    </w:p>
    <w:p w14:paraId="03DC41AF" w14:textId="77777777" w:rsidR="004568A5" w:rsidRDefault="00CF36C7">
      <w:r>
        <w:t>{"question": "Đơn giản hóa 1/(1+sqrt(2))*1/(1-sqrt(2)).", "answer": "Nhân tử số đơn giản là cho ra 1. Nhân mẫu số cho 1+sqrt(2) - sqrt(2) -2 = 1 - 2 = -1. Vì vậy, câu trả lời là 1/(-1) = -1."}</w:t>
      </w:r>
    </w:p>
    <w:p w14:paraId="33D08E79" w14:textId="77777777" w:rsidR="004568A5" w:rsidRDefault="00CF36C7">
      <w:r>
        <w:t>{"câu hỏi": "Viết một câu sử dụng thành ngữ đã cho. - Vượt quá giới hạn", "trả lời": "Nam diễn viên hài đã tạo ra nhiều trò đùa gây tranh cãi, nhưng khi anh ấy bắt đầu chế giễu khuyết tật của khán giả, mọi người đều đồng ý rằng anh ấy đã vượt quá giới hạn."}</w:t>
      </w:r>
    </w:p>
    <w:p w14:paraId="62F67EC3" w14:textId="77777777" w:rsidR="004568A5" w:rsidRDefault="00CF36C7">
      <w:r>
        <w:t xml:space="preserve">{"câu hỏi": "Giải thích cách trí tuệ nhân tạo cải thiện dịch vụ khách hàng.", "Trả lời": "Trí tuệ nhân tạo (AI) cải thiện dịch vụ khách hàng theo nhiều cách. Dưới đây là một số ví dụ chính:\n\n1. Cá nhân hóa - Các công nghệ AI như học máy và xử lý ngôn ngữ tự nhiên giúp phân tích dữ liệu khách hàng để hiểu nhu cầu và sở thích của họ. Thông tin này sau đó được sử dụng để cung cấp trải nghiệm được cá nhân hóa, từ các đề xuất sản phẩm đến các câu trả lời phù hợp cho các truy vấn của họ. \ n \ n2. Thời gian phản hồi nhanh hơn - Chatbot và trợ lý ảo được hỗ trợ bởi AI có thể tương tác với khách hàng trong thời gian thực, cung cấp câu trả lời tức thì cho các câu hỏi và mối quan tâm của họ. Điều này không chỉ tăng tốc độ dịch vụ khách hàng mà còn giải phóng các đại lý con người để xử lý các vấn đề phức tạp hơn. \ n \ n3. Sẵn sàng 24/7 - Khách hàng thường cần hỗ trợ ngoài giờ làm việc thông thường. Với </w:t>
      </w:r>
      <w:r>
        <w:lastRenderedPageBreak/>
        <w:t>AI, các công ty có thể cung cấp dịch vụ suốt ngày đêm, đảm bảo rằng khách hàng có thể nhận được sự trợ giúp họ cần bất cứ lúc nào. \ n \ n4. Hỗ trợ chủ động - AI có thể giúp các công ty xác định các vấn đề tiềm ẩn trước khi chúng trở thành vấn đề. Bằng cách theo dõi các tương tác của khách hàng và phân tích tình cảm, các công ty có thể thực hiện các bước chủ động để giải quyết nhu cầu và mối quan tâm của khách hàng, cải thiện sự hài lòng tổng thể. Cải thiện hiệu quả - AI có thể tự động hóa các tác vụ dịch vụ khách hàng thông thường, chẳng hạn như trả lời các câu hỏi thường gặp, hướng khách hàng đến đúng bộ phận và xử lý đơn đặt hàng. Điều này không chỉ cải thiện tốc độ và độ chính xác của các tác vụ này mà còn cho phép các tác nhân của con người tập trung vào các vấn đề phức tạp hơn.\n\nTóm lại, AI cải thiện dịch vụ khách hàng bằng cách cung cấp hỗ trợ nhanh hơn, cá nhân hóa hơn và chủ động hơn, sẵn sàng 24/7, đồng thời cải thiện hiệu quả và giải phóng các tác nhân con người để tập trung vào các nhiệm vụ phức tạp hơn."}</w:t>
      </w:r>
    </w:p>
    <w:p w14:paraId="2569F1A2" w14:textId="77777777" w:rsidR="004568A5" w:rsidRDefault="00CF36C7">
      <w:r>
        <w:t>{"câu hỏi": "Đưa ra năm mẹo để tạo một trang web thành công.", "câu trả lời": "Dưới đây là năm mẹo để tạo một trang web thành công: \ n \ n1. Biết mục đích và đối tượng của bạn: Trước khi bạn bắt đầu thiết kế trang web của mình, hãy đảm bảo bạn hiểu rõ về đối tượng mục tiêu và mục đích của trang web của bạn. Điều này sẽ giúp bạn điều chỉnh trang web của mình để đáp ứng nhu cầu và sở thích của khán giả. \ n \ n2. Làm cho nó hấp dẫn trực quan: Thiết kế trang web tốt là điều cần thiết để thu hút và giữ chân khách truy cập. Chọn bố cục rõ ràng và dễ đọc, sử dụng hình ảnh chất lượng cao và tuân thủ bảng màu nhất quán. \ n \ n3. Điều hướng dễ dàng: Đảm bảo trang web của bạn dễ điều hướng, với các menu trực quan và lời kêu gọi hành động rõ ràng. Khách truy cập càng dễ dàng tìm thấy những gì họ đang tìm kiếm trên trang web của bạn, họ càng có nhiều khả năng ở lại và quay lại. \ n \ n4. Cung cấp nội dung có giá trị: Nội dung trên trang web của bạn cần phải thú vị, nhiều thông tin và có giá trị đối với khán giả của bạn. Giữ cho nó được cập nhật và có liên quan, và sắp xếp nó theo cách dễ đọc và dễ tiêu hóa. \ n \ n5. Tối ưu hóa cho các công cụ tìm kiếm: Đảm bảo trang web của bạn được tối ưu hóa cho các công cụ tìm kiếm để nó xếp hạng cao trong kết quả tìm kiếm cho các từ khóa có liên quan đến doanh nghiệp của bạn. Sử dụng các phương pháp hay nhất cho SEO, chẳng hạn như bao gồm các từ khóa có liên quan trong nội dung của bạn, sử dụng thẻ alt mô tả trên hình ảnh và xây dựng các liên kết ngược chất lượng đến trang web của bạn."}</w:t>
      </w:r>
    </w:p>
    <w:p w14:paraId="6C6791D1" w14:textId="77777777" w:rsidR="004568A5" w:rsidRDefault="00CF36C7">
      <w:r>
        <w:t xml:space="preserve">{"câu hỏi": "Một số phương pháp hay nhất để bảo vệ dữ liệu nhạy cảm là gì?", "trả lời": "Dữ liệu nhạy cảm, (còn được gọi là Thông tin nhận dạng cá nhân hoặc PII), phải được bảo vệ để duy trì quyền riêng tư và bảo mật của cá nhân hoặc tổ chức. Một số phương pháp hay nhất để bảo vệ dữ liệu nhạy cảm bao gồm: \n\n1. Khoảng không quảng cáo: Bắt đầu bằng cách tạo bản kiểm kê tất cả dữ liệu nhạy cảm bạn có, hệ thống lưu trữ hoặc xử lý dữ liệu đó và những người có quyền truy cập vào dữ liệu đó. Bản kiểm kê này sẽ giúp bạn hiểu rõ hơn về phạm vi của thách thức, xác định các khu vực rủi ro và ưu tiên các nỗ lực bảo mật của bạn. Kiểm soát truy cập: Chỉ phê duyệt quyền truy cập vào dữ liệu nhạy cảm trên cơ sở cần biết. Điều này có nghĩa là chỉ những người có công việc yêu cầu họ làm việc với thông tin này mới có quyền truy cập vào nó. Kiểm soát quyền truy cập thông qua tài khoản người dùng duy nhất và mật khẩu mạnh, cũng như thông qua việc xem xét và thu hồi quyền truy cập thường xuyên. \ n \ n3. Mã hóa: Dữ liệu nhạy cảm nên được mã hóa cả khi nó được lưu trữ và khi nó </w:t>
      </w:r>
      <w:r>
        <w:lastRenderedPageBreak/>
        <w:t>được truyền giữa các hệ thống. Mã hóa là một công cụ mạnh mẽ để bảo vệ dữ liệu khỏi bị truy cập trái phép, ngay cả khi ai đó quản lý để chặn nó. \ n \ n4. Sao lưu và phục hồi dữ liệu: Đảm bảo dữ liệu nhạy cảm được sao lưu thường xuyên và có kế hoạch khôi phục mạnh mẽ cho dữ liệu quan trọng. Điều này sẽ bảo vệ tổ chức khỏi mất dữ liệu do thiên tai, tấn công mạng hoặc lỗi của con người. \ n \ n5. Đào tạo: Đào tạo nhân viên để xác định và báo cáo các sự cố bảo mật, nhận ra các trò gian lận lừa đảo và duy trì các thực hành vệ sinh mạng tốt như luôn cập nhật phần mềm và hệ thống. \ n \ n6. Cập nhật và vá lỗi thường xuyên: Phần mềm, hệ điều hành và các ứng dụng khác xử lý dữ liệu nhạy cảm phải được cập nhật với các bản vá và bản sửa lỗi bảo mật mới nhất. Điều này làm giảm nguy cơ các lỗ hổng bị tội phạm mạng khai thác. \ n \ n7. Giám sát và kiểm toán: Giám sát và kiểm tra quyền truy cập vào dữ liệu nhạy cảm, cũng như hệ thống lưu trữ hoặc xử lý dữ liệu đó, để phát hiện và phản hồi các hoạt động đáng ngờ hoặc vi phạm dữ liệu. Bảo mật vật lý: Dữ liệu nhạy cảm được lưu trữ trên phương tiện vật lý, chẳng hạn như ổ cứng, USB hoặc hồ sơ giấy, phải được bảo mật bằng các điều khiển truy cập vật lý thích hợp, chẳng hạn như khóa, hệ thống giám sát hoặc nhân viên an ninh. Xây dựng và kiểm tra kế hoạch ứng phó sự cố: Xây dựng và thường xuyên kiểm tra kế hoạch ứng phó sự cố mạnh mẽ để ứng phó với các vi phạm bảo mật hoặc sự cố mất dữ liệu một cách hiệu quả. Điều này nên bao gồm các hướng dẫn rõ ràng về cách ngăn chặn vi phạm, đánh giá thiệt hại, liên lạc với các bên liên quan và ngăn chặn các vi phạm tương tự trong tương lai."}</w:t>
      </w:r>
    </w:p>
    <w:p w14:paraId="5C51E115" w14:textId="77777777" w:rsidR="004568A5" w:rsidRDefault="00CF36C7">
      <w:r>
        <w:t>{"câu hỏi": "Hãy tưởng tượng bạn đang nói chuyện với một khách hàng đang tìm kiếm lời khuyên về việc chọn hệ thống điện thoại. Viết câu trả lời cung cấp thông tin liên quan và phác thảo những lợi ích của hệ thống đám mây.", "Trả lời": "Xin chào! Tôi rất sẵn lòng cung cấp cho bạn một số lời khuyên về việc chọn một hệ thống điện thoại. Một hệ thống điện thoại đám mây là một lựa chọn tuyệt vời, vì nó có nhiều lợi thế so với các hệ thống điện thoại tại chỗ truyền thống. Hãy để tôi phác thảo ngắn gọn một số lợi ích của hệ thống đám mây đối với bạn. \ n \ n Đầu tiên và quan trọng nhất, một hệ thống đám mây có hiệu quả về chi phí. Nó đòi hỏi đầu tư trả trước thấp hơn đáng kể, vì không cần phải mua phần cứng đắt tiền hoặc duy trì cơ sở hạ tầng tại chỗ. Ngoài ra, chi phí cuộc gọi thường thấp hơn nhiều so với điện thoại cố định truyền thống. \n\nHơn nữa, một hệ thống điện thoại đám mây cực kỳ linh hoạt và có thể mở rộng. Bạn có thể dễ dàng thêm hoặc xóa các dòng khi nhu cầu kinh doanh của bạn thay đổi, đảm bảo rằng bạn chỉ trả tiền cho những gì bạn cần. Nó cũng giúp bạn dễ dàng làm việc từ xa hoặc từ các địa điểm khác nhau. \n\nVới hệ thống đám mây, bạn có thể tận hưởng các tính năng gọi điện nâng cao như định tuyến cuộc gọi, thư thoại tới email hoặc nhắn tin, tổng đài tự động và hơn thế nữa. Ngoài ra, nó cung cấp độ tin cậy tuyệt vời, với ít gián đoạn dịch vụ và thời gian chết hơn so với hệ thống tại chỗ. Tóm lại, hệ thống điện thoại đám mây có thể tiết kiệm chi phí và tính linh hoạt đồng thời cho phép bạn truy cập vào các tính năng nâng cao và dịch vụ đáng tin cậy. Đó là một lựa chọn tuyệt vời để xem xét khi chọn một hệ thống điện thoại cho doanh nghiệp của bạn. Xin vui lòng cho tôi biết nếu bạn có bất kỳ câu hỏi nào khác, tôi rất sẵn lòng hỗ trợ bạn."}</w:t>
      </w:r>
    </w:p>
    <w:p w14:paraId="4C34BAAB" w14:textId="77777777" w:rsidR="004568A5" w:rsidRDefault="00CF36C7">
      <w:r>
        <w:t xml:space="preserve">{"câu hỏi": "Tạo một câu mô tả những ưu điểm của công nghệ thực tế ảo.", "câu trả lời": "Công nghệ thực tế ảo cung cấp trải nghiệm nhập vai và tương tác, cho phép các hình thức </w:t>
      </w:r>
      <w:r>
        <w:lastRenderedPageBreak/>
        <w:t>giao tiếp, giáo dục và giải trí mới đồng thời cho phép người dùng vượt qua giới hạn của khoảng cách vật lý và vị trí."}</w:t>
      </w:r>
    </w:p>
    <w:p w14:paraId="1DEA1C5F" w14:textId="77777777" w:rsidR="004568A5" w:rsidRDefault="00CF36C7">
      <w:r>
        <w:t>{"câu hỏi": "Cách hiệu quả nhất để kiếm tiền từ một trang web là gì?", "Trả lời": "Có một số cách hiệu quả để kiếm tiền từ một trang web và cách tiếp cận tốt nhất phụ thuộc vào loại trang web, nội dung, đối tượng và mô hình kinh doanh của nó. Một số chiến lược phổ biến để xem xét bao gồm: \ n \ n1. Quảng cáo: Nhiều trang web kiếm tiền bằng cách bán không gian quảng cáo cho các doanh nghiệp muốn quảng bá sản phẩm hoặc dịch vụ của họ cho khách truy cập trang web. Google AdSense là một lựa chọn phổ biến để dễ dàng hiển thị quảng cáo trên một trang web và kiếm doanh thu dựa trên các nhấp chuột hoặc hiển thị. \ n \ n2. Tiếp thị liên kết: Điều này liên quan đến việc quảng bá các công ty khác \ sản phẩm u2019 trên trang web của bạn và kiếm hoa hồng từ bất kỳ doanh số bán hàng nào được thực hiện thông qua liên kết giới thiệu của bạn. \ n \ n3. Bán sản phẩm hoặc dịch vụ trực tiếp: Bạn cũng có thể sử dụng trang web của mình để bán sản phẩm hoặc dịch vụ của riêng mình, trực tiếp hoặc thông qua nền tảng thương mại điện tử. \ n \ n4. Nội dung được tài trợ: Nếu bạn có đối tượng ổn định, các doanh nghiệp có thể trả tiền để bạn viết hoặc đăng nội dung quảng bá sản phẩm hoặc dịch vụ của họ. Đăng ký hoặc nội dung cao cấp: Bạn có thể cung cấp nội dung cao cấp hoặc độc quyền cho khách truy cập trả tiền để truy cập, chẳng hạn như đăng ký hàng tháng hoặc thanh toán một lần cho khóa học hoặc ebook. \ n \ n Chiến lược hoặc kết hợp các chiến lược bạn chọn nên phụ thuộc vào thị trường ngách, lưu lượng truy cập và đối tượng mục tiêu của trang web của bạn. Điều quan trọng là cung cấp giá trị cho độc giả của bạn và đảm bảo rằng các nỗ lực kiếm tiền nâng cao, thay vì làm giảm trải nghiệm của họ trên trang web của bạn."}</w:t>
      </w:r>
    </w:p>
    <w:p w14:paraId="394F31B8" w14:textId="77777777" w:rsidR="004568A5" w:rsidRDefault="00CF36C7">
      <w:r>
        <w:t>{"câu hỏi": "Tạo một bài thơ gốc về khoa học dữ liệu", "câu trả lời": "Bên dưới những con số và mã,\nLies một câu chuyện đang chờ được kể,\nMột câu chuyện về các mẫu và hiểu biết,\nKhoa học dữ liệu đó có thể mở ra.\n\nVới số liệu thống kê là ánh sáng dẫn đường của nó,\nVà các thuật toán làm công cụ của nó,\nNó lấy dữ liệu thô, chưa tinh chế, \ n Và biến nó thành một viên ngọc sáng. \ n \ n Từ dự đoán xu hướng đến phân tích, \ Sức mạnh của khoa học dữ liệu đang tăng lên, \ nNó giúp chúng ta tìm thấy những gì bị mất trong tiếng ồn, \ n Và đưa ra quyết định phức tạp, đáng ngạc nhiên. \ n \ nVì vậy, nếu bạn có một câu hỏi để hỏi, \ nHoặc một vấn đề cần giải quyết nhanh, \ nChỉ cần chuyển sang khoa học dữ liệu, bạn của tôi, \ nVà nó sẽ giúp bạn đến cuối cùng. \ n \ n Giữa các chữ số và biểu đồ, \ Có một nghệ thuật và một trái tim đang đập,\nOf discovery, innovation, and growth,\nThat data science mang lại."}</w:t>
      </w:r>
    </w:p>
    <w:p w14:paraId="2E332514" w14:textId="77777777" w:rsidR="004568A5" w:rsidRDefault="00CF36C7">
      <w:r>
        <w:t xml:space="preserve">{"câu hỏi": "Giải thích năm bước của quy trình phân tích dự đoán.", "câu trả lời": "Phân tích dự đoán là một quá trình liên quan đến việc sử dụng các kỹ thuật thống kê, thuật toán học máy và khai thác dữ liệu để phân tích dữ liệu lịch sử và đưa ra dự đoán về các sự kiện hoặc xu hướng trong tương lai. Năm bước chính trong quy trình phân tích dự đoán là: \ n \ n1. Thu thập dữ liệu: Bước đầu tiên trong phân tích dự đoán là thu thập dữ liệu từ nhiều nguồn như dữ liệu giao dịch, hành vi của khách hàng và nhân khẩu học. Dữ liệu này sau đó được kết hợp, làm sạch, chuyển đổi và xử lý trước để tạo ra một tập dữ liệu nhất quán có thể được sử dụng để phân tích. \ n \ n2. Phân tích dữ liệu: Khi dữ liệu đã được thu thập, nó được phân </w:t>
      </w:r>
      <w:r>
        <w:lastRenderedPageBreak/>
        <w:t>tích bằng các kỹ thuật thống kê, thuật toán học máy và phương pháp khai thác dữ liệu để xác định các mẫu, mối quan hệ và xu hướng trong dữ liệu. \n\n3. Phát triển mô hình: Dựa trên những hiểu biết thu được từ phân tích dữ liệu, một mô hình dự đoán được phát triển. Mô hình này sử dụng các thuật toán toán học để đưa ra dự đoán về các sự kiện hoặc xu hướng trong tương lai dựa trên dữ liệu. Mô hình sau đó được tinh chỉnh và tinh chỉnh để cải thiện độ chính xác của nó. \ n \ n4. Xác thực mô hình: Bước tiếp theo trong quy trình là xác thực mô hình dự đoán. Điều này được thực hiện bằng cách so sánh các dự đoán được thực hiện bởi mô hình với dữ liệu thực tế để xác định mô hình hoạt động tốt như thế nào trong việc dự đoán xu hướng hoặc sự kiện trong tương lai. Nếu dự đoán của mô hình không chính xác, nó sẽ được tinh chỉnh và kiểm tra lại cho đến khi đạt được mức độ chính xác mong muốn. \ n \ n5. Triển khai: Khi mô hình đã được xác nhận và được tìm thấy là chính xác, nó sẽ được triển khai để sử dụng trong việc đưa ra dự đoán. Mô hình này có thể được tích hợp vào quy trình kinh doanh của công ty, cho phép nó đưa ra các quyết định dựa trên dữ liệu có thể giúp cải thiện hiệu suất và lợi nhuận của nó. Ngoài ra, mô hình được theo dõi và tinh chỉnh liên tục để đảm bảo độ chính xác của nó theo thời gian."}</w:t>
      </w:r>
    </w:p>
    <w:p w14:paraId="7B2243CF" w14:textId="77777777" w:rsidR="004568A5" w:rsidRDefault="00CF36C7">
      <w:r>
        <w:t>{"câu hỏi": "Hãy nghĩ ra một câu chuyện về một khách hàng dựa vào khoa học dữ liệu để thành công.", "câu trả lời": "Ngày xửa ngày xưa, có một doanh nhân trẻ tên là Emily. Cô có ước mơ bắt đầu cửa hàng quần áo trực tuyến của riêng mình, tập trung vào việc cung cấp quần áo chất lượng cao và độc đáo cho khách hàng trên toàn thế giới. Emily có rất nhiều đam mê và động lực, nhưng cô ấy thiếu một lĩnh vực quan trọng: kiến thức về khoa học dữ liệu. Lúc đầu, Emily cố gắng điều hành công việc kinh doanh của mình theo bản năng. Cô ấy dựa trên quyết định của mình dựa trên sở thích và trực giác của riêng mình, và trong khi cô ấy đã trải qua một số thành công, cô ấy thấy mình phải vật lộn để theo kịp đối thủ. Đó là khi Emily nhận ra rằng cô cần phải nắm lấy khoa học dữ liệu để đưa doanh nghiệp của mình lên một tầm cao mới. \ n \ nEmily bắt đầu học tất cả những gì có thể về khoa học dữ liệu, bao gồm các kỹ thuật thu thập, phân tích và giải thích dữ liệu. Cô bắt đầu theo dõi mọi thứ từ nhân khẩu học của khách hàng đến dữ liệu bán hàng và sử dụng thông tin này để đưa ra quyết định sáng suốt hơn. Emily đã sử dụng thử nghiệm A / B để xác định các chiến lược tiếp thị hiệu quả nhất và khám phá các cơ hội mới để tăng trưởng bằng cách phân tích các mẫu trong dữ liệu bán hàng của mình. Khi Emily trở nên phụ thuộc nhiều hơn vào khoa học dữ liệu, cô bắt đầu thấy sự cải thiện đáng kể trong công việc kinh doanh của mình. Lưu lượng truy cập trang web của cô ấy tăng lên, cơ sở khách hàng của cô ấy tăng lên và doanh số bán hàng của cô ấy tăng vọt. Emily phát hiện ra rằng bằng cách sử dụng khoa học dữ liệu, cô có thể dự đoán những gì khách hàng của mình muốn và cung cấp nó cho họ trước khi họ nhận ra họ muốn nó. \ n \ n Theo thời gian, khoa học dữ liệu đã trở thành xương sống trong kinh doanh của Emily. Cô dựa vào nó để đưa ra tất cả các quyết định quan trọng của mình, từ sản phẩm nào để chứng khoán đến thị trường nào để nhắm mục tiêu. Cửa hàng quần áo trực tuyến của Emily đã trở thành một thành công lớn và cô ấy ghi nhận thành công của mình nhờ vào khoa học dữ liệu. Cuối cùng, câu chuyện của Emily là một minh chứng cho sức mạnh của khoa học dữ liệu. Bằng cách sử dụng thông tin chi tiết dựa trên dữ liệu để hướng dẫn các quyết định của mình, Emily đã có thể biến cửa hàng trực tuyến nhỏ của mình thành một doanh nghiệp phát triển mạnh. Đối với Emily, và đối với rất nhiều người khác như cô ấy, khoa học dữ liệu là chìa khóa thành công."}</w:t>
      </w:r>
    </w:p>
    <w:p w14:paraId="6C904A57" w14:textId="77777777" w:rsidR="004568A5" w:rsidRDefault="00CF36C7">
      <w:r>
        <w:lastRenderedPageBreak/>
        <w:t>{"câu hỏi": "Viết lại câu này bằng cách nói của bạn áp dụng một thì khác: - Học sinh đang học cho kỳ thi của mình.", "câu trả lời": "Học sinh đang học cho kỳ thi của mình."}</w:t>
      </w:r>
    </w:p>
    <w:p w14:paraId="7680EC67" w14:textId="77777777" w:rsidR="004568A5" w:rsidRDefault="00CF36C7">
      <w:r>
        <w:t>{"câu hỏi": "Tạo một bài thơ haiku với lời nhắc \u201cthe summer sky\u201d", "answer": "Endless and so blue,\nBầu trời mùa hè, một bức tranh,\nBình yên, ấm áp và chân thật."}</w:t>
      </w:r>
    </w:p>
    <w:p w14:paraId="4AFA34E9" w14:textId="77777777" w:rsidR="004568A5" w:rsidRDefault="00CF36C7">
      <w:r>
        <w:t>{"câu hỏi": "Tạo một bộ hướng dẫn cho bài tập thể dục nhịp điệu để duy trì vóc dáng.", "câu trả lời": "Đây là hướng dẫn từng bước cho thói quen tập thể dục nhịp điệu: \ n \ n1. Bắt đầu bằng cách khởi động trong khoảng 5-10 phút. Đây có thể là chạy bộ nhẹ, nhảy jack hoặc đầu gối cao. Hãy chắc chắn để tăng nhịp tim của bạn dần dần và làm cho cơ thể của bạn sẵn sàng cho tập luyện. \ n \ n2. Một khi bạn đã được làm nóng, bạn có thể bắt đầu với một số động tác aerobic đơn giản. Bắt đầu với một số bước bên, di chuyển từ bên này sang bên kia theo nhịp nhạc. Hãy chắc chắn để giữ cho cánh tay của bạn di chuyển là tốt, hoặc bơm chúng qua lại hoặc vỗ tay của bạn. \ n \ n3. Tiếp theo, thêm một số cây nho. Bước sang một bên, bắt chéo một chân sau chân kia, và sau đó bước sang một bên một lần nữa. Thêm một chút nhảy hoặc bỏ qua để làm cho nó khó khăn hơn. \ n \ n4. Để tăng cường độ, bạn có thể thêm một số đầu gối cao. Chạy tại chỗ, đưa đầu gối lên ngực. Đảm bảo gắn kết cốt lõi của bạn và giữ lưng thẳng.\n\n5. Một động tác aerobic tuyệt vời khác là kích nhảy. Bắt đầu với bàn chân của bạn với nhau và cánh tay của bạn ở bên cạnh của bạn. Nhảy chân ra xa nhau và giơ tay qua đầu. Sau đó nhảy chân trở lại với nhau và hạ cánh tay xuống. Giữ một tốc độ ổn định và đảm bảo hạ cánh nhẹ trên đôi chân của bạn. \ n \ n6. Đối với một động tác khó khăn hơn, hãy thử một số burpees. Bắt đầu trong tư thế đứng, thả vào ngồi xổm, đặt tay xuống sàn và đá chân trở lại tư thế plank. Sau đó, nhảy chân trở lại ngồi xổm và nhảy trở lại vị trí đứng. Lặp lại cho nhiều lần lặp lại.\n\n7. Để hạ nhiệt, giảm dần cường độ chuyển động của bạn. Bạn có thể diễu hành tại chỗ, thực hiện một số động tác giãn cơ nhẹ và hít thở sâu để giảm nhịp tim. Thói quen tập thể dục nhịp điệu này rất tốt để cải thiện sức khỏe tim mạch, đốt cháy calo và tăng mức năng lượng. Hãy chắc chắn lắng nghe cơ thể của bạn, giữ nước và vui chơi!"}</w:t>
      </w:r>
    </w:p>
    <w:p w14:paraId="7BCCB478" w14:textId="77777777" w:rsidR="004568A5" w:rsidRDefault="00CF36C7">
      <w:r>
        <w:t>{"câu hỏi": "Mô tả khả năng của một ngự khí sư.", "trả lời": "Một ngự khí sư là một người có khả năng điều khiển, kiểm soát và tạo ra không khí xung quanh họ thông qua việc sử dụng võ thuật và các kỹ thuật đặc biệt. Khả năng của một ngự khí sư mở rộng từ việc đơn giản là tạo ra những cơn gió hoặc gió đến các kỹ thuật tiên tiến hơn như tạo ra lốc xoáy, tấm chắn không khí, xe tay ga không khí hoặc thậm chí tạo ra những quả cầu không khí để thở dưới nước. Khí nhân cũng có thể sử dụng dòng không khí để tăng sự nhanh nhẹn, tốc độ và khả năng di chuyển, cho phép họ thực hiện các kỳ công như lướt hoặc chạy trên tường. Hơn nữa, các ngự khí sư lành nghề có thể sử dụng khả năng của họ để tăng cường các giác quan của họ, chẳng hạn như cảm nhận rung động trong không khí hoặc nghe các cuộc trò chuyện ở xa. Khí nhân cũng được biết đến với khả năng tăng cường thực hành tâm linh của họ và bước vào trạng thái thiền định được gọi là "Thế giới linh hồn". Nhìn chung, khả năng của một ngự khí sư bắt nguồn từ mối liên hệ của họ với thế giới tự nhiên và sự làm chủ của họ đối với nguyên tố không khí."}</w:t>
      </w:r>
    </w:p>
    <w:p w14:paraId="77345A06" w14:textId="77777777" w:rsidR="004568A5" w:rsidRDefault="00CF36C7">
      <w:r>
        <w:t xml:space="preserve">{"câu hỏi": "Phát triển một bộ quy tắc để giúp trẻ đưa ra quyết định tốt.", "Trả lời": "1. *Suy nghĩ trước khi hành động*: Luôn dừng lại và suy nghĩ cẩn thận về những gì bạn sắp làm và </w:t>
      </w:r>
      <w:r>
        <w:lastRenderedPageBreak/>
        <w:t>nó sẽ ảnh hưởng đến bạn và những người khác như thế nào.\n\n2. * Đánh giá hậu quả *: Xem xét hậu quả ngắn hạn và dài hạn của quyết định. Cố gắng thấy trước các kết quả có thể xảy ra và suy nghĩ về cách chúng có thể ảnh hưởng đến bạn và những người xung quanh bạn. \ n \ n3. *Lắng nghe bản năng của bạn*: Tin tưởng vào cảm xúc và trực giác của bạn. Nếu có điều gì đó không đúng, đó có lẽ không phải là quyết định tốt nhất. \ n \ n4. * Nhận lời khuyên từ những người đáng tin cậy *: Nói chuyện với cha mẹ, giáo viên hoặc một người lớn khác mà bạn tin tưởng để được tư vấn. Họ có kinh nghiệm và kiến thức có thể giúp bạn đưa ra quyết định sáng suốt.\n\n5. *Hãy trung thực*: Luôn trung thực với bản thân và người khác. Trung thực là nền tảng của việc ra quyết định tốt. \ n \ n6. * Giữ giá trị của bạn trong tâm trí *: Hãy nhớ những gì quan trọng đối với bạn và những gì bạn tin là đúng. Đưa ra quyết định phản ánh giá trị của bạn.\n\n7. *Chịu trách nhiệm*: Chịu trách nhiệm về lựa chọn của mình và chịu trách nhiệm về kết quả. Điều này sẽ giúp bạn phát triển và học hỏi từ những sai lầm của mình. \ n \ n8. * Hãy kiên nhẫn *: Việc ra quyết định tốt cần có thời gian. Đừng vội vàng đưa ra quyết định, nhưng hãy dành thời gian để đánh giá tất cả các lựa chọn của bạn. \ n \ n9. * Hãy tôn trọng *: Tôn trọng bản thân và người khác khi đưa ra quyết định. Đối xử với người khác theo cách bạn muốn được đối xử.\n\n10. *Giữ bình tĩnh*: Đừng để cảm xúc mạnh mẽ che mờ phán đoán của bạn. Hãy hít một hơi thật sâu, bình tĩnh lại, và đưa ra quyết định hợp lý."}</w:t>
      </w:r>
    </w:p>
    <w:p w14:paraId="2E6E90E4" w14:textId="77777777" w:rsidR="004568A5" w:rsidRDefault="00CF36C7">
      <w:r>
        <w:t>{"câu hỏi": "Hãy nghĩ ra một cách nướng bánh thông minh mà không cần sử dụng lò nướng truyền thống.", "trả lời": "Một cách khác để nướng bánh mà không cần sử dụng lò nướng truyền thống là sử dụng nồi áp suất điện! Đây là cách thực hiện: \ n \ n Thành phần: \ n- 1 hộp hỗn hợp bánh, cộng với các thành phần được gọi trên hộp (nước, dầu, trứng) \ n- 1 cốc nước \ n- Xịt nấu ăn \ n \ nThiết bị: \ n- Nồi áp suất điện (6 lít hoặc lớn hơn) \ n- Chảo bánh silicon tròn, đủ nhỏ để vừa với nồi áp suất \ n- Lá nhôm \ n- Một bình cách nhiệt (chẳng hạn như đinh tán,  giỏ hấp, hoặc địu làm từ giấy nhôm) \ n \ nQuy trình: \ n \ n1. Chuẩn bị hỗn hợp bánh theo hướng dẫn đóng gói.\n\n2. Xịt bình xịt nấu ăn lên chảo bánh silicon tròn và đổ bột bánh vào bên trong.\n\n3. Đậy chặt chảo bánh bằng giấy nhôm.\n\n4. Đổ 1 cốc nước vào nồi bên trong của nồi áp suất điện và lắp đinh tán, giỏ hấp hoặc địu.\n\n5. Đặt chảo bánh lên trên đinh tán, giỏ hấp hoặc địu.\n\n6. Đóng nắp và đặt van thành \u201csealing.\u201d Chọn thủ công hoặc đầu bếp áp suất, và đặt thời gian trong 25 phút ở áp suất cao. \ n \ n7. Khi hết thời gian nấu, sử dụng giải phóng áp suất tự nhiên trong 10 phút, sau đó giải phóng nhanh cho bất kỳ áp suất còn lại nào. \ n \ n8. Mở nắp nồi áp suất và cẩn thận nhấc chảo bánh ra khỏi nồi.\n\n9. Tháo nắp giấy nhôm và để bánh nguội trong vài phút trong chảo. Sau đó, nhẹ nhàng lật ngược chảo để nhả bánh ra đĩa hoặc giá làm mát.\n\n10. Phục vụ và thưởng thức bánh nướng trong nồi áp suất! \n\nNote: Bạn có thể tùy chỉnh công thức làm bánh theo sở thích của mình, sử dụng các hương vị khác nhau hoặc thậm chí tự làm bột bánh từ đầu. Bạn cũng có thể thử nghiệm với thời gian nấu và giải phóng áp suất để tìm ra sự kết hợp hoàn hảo cho kết cấu bánh mong muốn của bạn."}</w:t>
      </w:r>
    </w:p>
    <w:p w14:paraId="62B94647" w14:textId="77777777" w:rsidR="004568A5" w:rsidRDefault="00CF36C7">
      <w:r>
        <w:t xml:space="preserve">{"câu hỏi": "Viết truyện ngắn về bù nhìn sống lại", "trả lời": "Ngày xửa ngày xưa, giữa một vùng đất nông nghiệp xinh đẹp và trù phú, trải rộng đến mức mắt có thể nhìn thấy, có một con bù nhìn. Anh ta ngồi trên đỉnh một cây cột ở giữa cánh đồng ngô, với hai cánh tay dang rộng và cơ thể anh ta mặc quần áo cũ. Con bù nhìn đã được đặt ở đó để giữ cho những con </w:t>
      </w:r>
      <w:r>
        <w:lastRenderedPageBreak/>
        <w:t>chim không ăn mùa màng, và anh ta đã làm tốt công việc của mình. Nhưng vào một đêm kỳ diệu, dưới ánh trăng tròn, một điều phi thường đã xảy ra. Một cơn gió mùa thu mát mẻ thổi qua cánh đồng ngô và thổi sức sống vào bù nhìn. Anh đứng dậy khỏi cây cột, duỗi tay và chân, hít một hơi thật sâu không khí trong lành.\n\nCon bù nhìn chớp đôi mắt cúc áo và nhìn xung quanh thế giới mà anh đã mất tích. Anh lang thang qua những cánh đồng, cảm nhận mặt đất mềm mại dưới chân mình và lắng nghe tiếng xào xạc của lá cây trong gió. Anh ta khám phá ra tất cả các mùi hương khác nhau của vùng đất, và âm thanh của những con vật đêm khi chúng tìm kiếm thức ăn và chơi đùa. Khi màn đêm kết thúc và ánh sáng đầu tiên của bình minh ló dạng trên đường chân trời, con bù nhìn biết rằng anh ta sẽ phải trở về vị trí của mình. Anh không muốn trải qua một ngày bất động trên cột, nhưng anh biết nhiệm vụ của mình là bảo vệ mùa màng. Nhưng mỗi khi trăng tròn, cơn gió ma thuật sẽ quay trở lại và khiến con bù nhìn sống lại. Ông sẽ lang thang trên các cánh đồng và khám phá thế giới, luôn trở về vị trí của mình trước bình minh. Và như vậy, chu kỳ sẽ tiếp tục, tháng này qua tháng khác, mùa này qua mùa khác. Con bù nhìn, người đã từng chỉ là một nhân vật vô hồn trên cánh đồng, bây giờ vẫn còn sống và đầy ngạc nhiên về thế giới xung quanh."}</w:t>
      </w:r>
    </w:p>
    <w:p w14:paraId="78CA0E9F" w14:textId="77777777" w:rsidR="004568A5" w:rsidRDefault="00CF36C7">
      <w:r>
        <w:t>{"câu hỏi": "Tạo ra một số ý tưởng về cách thiết lập tâm trạng lãng mạn.", "câu trả lời": "1. Ánh sáng: Đặt tâm trạng bằng cách điều chỉnh ánh sáng trong phòng. Làm mờ đèn, hoặc sử dụng nến hoặc đèn cổ tích để tạo ra một bầu không khí ấm áp, ấm cúng. \n\n2. Âm nhạc: Phát playlist lãng mạn hoặc thư giãn trong nền. Chọn những bài hát hấp dẫn cả hai đối tác và phù hợp với tâm trạng hoặc chủ đề của buổi tối. \ n \ n3. Mùi hương: Sử dụng nến thơm, máy khuếch tán dầu hoặc potpourri để tạo mùi thơm dễ chịu trong phòng. Các mùi hương như hoa oải hương, hoa nhài và vani có thể giúp tạo ra một bầu không khí êm dịu và lãng mạn. \ n \ n4. Hoa: Một bó hoa đẹp có thể thêm một chút lãng mạn cho bất kỳ căn phòng nào. Chọn những bông hoa yêu thích của đối tác hoặc chọn những bông hoa lãng mạn cổ điển như hoa hồng và hoa loa kèn. \ n \ n5. Thoải mái: Làm cho không gian thoải mái nhất có thể với chăn mềm, gối sang trọng và sắp xếp chỗ ngồi ấm cúng. \n\n6. Nét cá nhân: Thêm những nét cá nhân như ảnh đóng khung hoặc ghi chú để làm cho bầu không khí trở nên thân mật và đặc biệt hơn.\n\n7. Thực phẩm và đồ uống: Chuẩn bị một bữa ăn hoặc bữa ăn nhẹ yêu thích, hoặc mở một chai rượu vang hoặc rượu sâm banh để chia sẻ. Sử dụng các món ăn phục vụ trang nhã và đồ thủy tinh để làm cho trải nghiệm cảm thấy đặc biệt. \ n \ n8. Bất ngờ: Lên kế hoạch cho một bất ngờ cho đối tác, chẳng hạn như một hoạt động đặc biệt hoặc quà tặng, để thêm một yếu tố lãng mạn và phấn khích cho buổi tối."}</w:t>
      </w:r>
    </w:p>
    <w:p w14:paraId="7A9FDB20" w14:textId="77777777" w:rsidR="004568A5" w:rsidRDefault="00CF36C7">
      <w:r>
        <w:t>{"câu hỏi": "Hãy nghĩ ra một cách thú vị để làm một thí nghiệm khoa học.", "câu trả lời": "Một cách thú vị để làm một thí nghiệm khoa học là tạo ra một vụ phun trào núi lửa ăn được". Đầu tiên, thu thập các nguyên liệu bao gồm baking soda, giấm, màu thực phẩm và một ít bột cupcake. Nướng bánh nướng nhỏ (sử dụng bột được chế biến từ hỗn hợp đóng hộp để dễ dàng hoặc làm từ đầu nếu bạn thích) và để nguội. Lõi ra khỏi trung tâm của cupcake, để lại một lỗ nhỏ. Lấp đầy lỗ bằng baking soda, và thêm một vài giọt màu thực phẩm lên trên. Sau đó, khi bạn đã sẵn sàng để xem vụ phun trào, hãy đổ một ít giấm vào lỗ và xem núi lửa phun trào trở nên sống động, khi baking soda và giấm phản ứng để tạo ra một vụ phun trào có ga. Thí nghiệm này không chỉ hấp dẫn về mặt hình ảnh mà còn là một cách thú vị để tìm hiểu về các phản ứng hóa học.</w:t>
      </w:r>
    </w:p>
    <w:p w14:paraId="61A65415" w14:textId="77777777" w:rsidR="004568A5" w:rsidRDefault="00CF36C7">
      <w:r>
        <w:lastRenderedPageBreak/>
        <w:t>{"câu hỏi": "Viết lại câu này thành câu khai báo: - Bạn có kế hoạch giúp đỡ người khác không?", "trả lời": "Tôi dự định giúp đỡ người khác."}</w:t>
      </w:r>
    </w:p>
    <w:p w14:paraId="44F49467" w14:textId="77777777" w:rsidR="004568A5" w:rsidRDefault="00CF36C7">
      <w:r>
        <w:t>{"câu hỏi": "Tổng số xương trong cơ thể người là bao nhiêu?", "câu trả lời": "Có 206 xương trong cơ thể người trưởng thành. Tuy nhiên, trẻ sơ sinh và trẻ nhỏ có thêm xương nhỏ, vì nhiều xương lớn hơn trong cơ thể chúng chưa hợp nhất với nhau. Khi chúng lớn lên, những xương bổ sung này hợp nhất với nhau, nâng tổng số xuống còn 206."}</w:t>
      </w:r>
    </w:p>
    <w:p w14:paraId="75EE0709" w14:textId="77777777" w:rsidR="004568A5" w:rsidRDefault="00CF36C7">
      <w:r>
        <w:t>{"question": "Liệt kê ba thành phần của máy tính.", "answer": "Ba thành phần của máy tính là: \n\n1. Bộ xử lý trung tâm (CPU): Còn được gọi là bộ não của máy tính, CPU chịu trách nhiệm thực hiện các lệnh và thực hiện các phép tính. Nó là một thành phần quan trọng của máy tính vì nó quyết định tốc độ và hiệu suất tổng thể của hệ thống. \ n \ n2. Bộ nhớ truy cập ngẫu nhiên (RAM): Đây là bộ nhớ tạm thời mà máy tính sử dụng để lưu trữ dữ liệu hiện đang được sử dụng hoặc đang được xử lý. Máy tính càng có nhiều RAM, nó càng có thể xử lý và truy cập dữ liệu từ nhiều ứng dụng cùng một lúc. \ n \ n3. Ổ lưu trữ: Ổ lưu trữ là nơi máy tính lưu trữ vĩnh viễn tất cả dữ liệu và chương trình của nó. Có hai loại ổ lưu trữ: Ổ đĩa cứng (HDD) và Ổ cứng thể rắn (SSD). HDD là đĩa quay truyền thống, trong khi SSD nhanh hơn, bền hơn và sử dụng ít năng lượng hơn."}</w:t>
      </w:r>
    </w:p>
    <w:p w14:paraId="4790D962" w14:textId="77777777" w:rsidR="004568A5" w:rsidRDefault="00CF36C7">
      <w:r>
        <w:t>{"câu hỏi": "Giải thích tại sao các nỗ lực bảo tồn lại quan trọng.", "Trả lời": "Các nỗ lực bảo tồn đề cập đến các sáng kiến và hoạt động nhằm bảo tồn, bảo vệ hoặc khôi phục tài nguyên thiên nhiên, hệ sinh thái và động vật hoang dã của Trái đất. Những nỗ lực này cực kỳ quan trọng vì những lý do sau: \ n \ n1. Bảo vệ đa dạng sinh học: Trái đất là nơi sinh sống của một loạt các sinh vật sống, từ các sinh vật đơn bào đến các động vật đa bào phức tạp như chúng ta. Sự sống phong phú này trên hành tinh, được gọi là đa dạng sinh học, đang gặp nguy hiểm do các hoạt động như phá rừng, săn bắn, ô nhiễm và biến đổi khí hậu. Các nỗ lực bảo tồn giúp bảo vệ các loài đa dạng này và duy trì sự cân bằng của các hệ sinh thái mà chúng phụ thuộc vào. \ n \ n2. Sử dụng bền vững tài nguyên: Các nguồn tài nguyên thiên nhiên của Trái đất - như nước ngọt, gỗ, dầu và khoáng sản - là hữu hạn và thường bị đe dọa do sử dụng hoặc khai thác không bền vững. Các nỗ lực bảo tồn giúp quản lý và đảm bảo rằng các tài nguyên này được sử dụng một cách bền vững để chúng có thể có sẵn cho các thế hệ tương lai. \ n \ n3. Giảm thiểu biến đổi khí hậu: Biến đổi khí hậu, chủ yếu do các hoạt động của con người như đốt nhiên liệu hóa thạch, là một trong những mối đe dọa lớn nhất đối với hành tinh ngày nay. Các nỗ lực bảo tồn, chẳng hạn như giảm phát thải khí nhà kính hoặc bảo vệ và phục hồi rừng, có thể giúp giảm thiểu tác động của biến đổi khí hậu và giúp ổn định nhiệt độ Trái đất. Lợi ích cho con người: Con người phụ thuộc vào thế giới tự nhiên về thực phẩm, nước sạch, không khí sạch và nhiều nguồn tài nguyên thiết yếu khác. Các nỗ lực bảo tồn giúp đảm bảo rằng các tài nguyên này được bảo vệ và các hệ sinh thái cung cấp chúng được duy trì, dẫn đến lợi ích trực tiếp cho con người. Tóm lại, các nỗ lực bảo tồn đóng một vai trò thiết yếu trong việc bảo vệ đa dạng sinh học Trái đất, đảm bảo sử dụng bền vững tài nguyên thiên nhiên, giảm thiểu tác động của biến đổi khí hậu và mang lại lợi ích sống còn cho dân số loài người."}</w:t>
      </w:r>
    </w:p>
    <w:p w14:paraId="1AF05AD9" w14:textId="77777777" w:rsidR="004568A5" w:rsidRDefault="00CF36C7">
      <w:r>
        <w:t xml:space="preserve">{"câu hỏi": "Định nghĩa khái niệm 'gia đình hạt nhân'.", "trả lời": "Gia đình hạt nhân là một thuật ngữ được sử dụng để mô tả cấu trúc gia đình bao gồm hai cha mẹ sống với con cái của </w:t>
      </w:r>
      <w:r>
        <w:lastRenderedPageBreak/>
        <w:t>họ, còn được gọi là gia đình trực hệ. Đơn vị gia đình này thường bao gồm mẹ, cha và con ruột hoặc con nuôi của họ, cư trú cùng nhau trong cùng một hộ gia đình và hoạt động như một đơn vị gắn kết. Khái niệm gia đình hạt nhân xuất hiện ở thế giới phương Tây trong cuộc cách mạng công nghiệp, khi các gia đình chuyển từ nông thôn vào thành phố để làm việc và trở thành cấu trúc gia đình thống trị trong nhiều xã hội. Nó thường được xem là khác biệt với các cấu trúc gia đình khác, chẳng hạn như các gia đình mở rộng bao gồm ông bà, cô dì, chú bác hoặc những người thân khác sống trong cùng một hộ gia đình hoặc gần đó."}</w:t>
      </w:r>
    </w:p>
    <w:p w14:paraId="11D9ECEF" w14:textId="77777777" w:rsidR="004568A5" w:rsidRDefault="00CF36C7">
      <w:r>
        <w:t>{"câu hỏi": "Giải thích cách Coronavirus ảnh hưởng đến hệ hô hấp của mọi người.", "Trả lời": "Coronavirus là một loại virus rất dễ lây lan, chủ yếu ảnh hưởng đến hệ hô hấp. Khi một người bị nhiễm bệnh, virus nhắm vào các tế bào của đường hô hấp, bao gồm mũi, cổ họng và phổi. Vật liệu di truyền của virus xâm nhập vào các tế bào và sử dụng bộ máy tế bào để tạo ra nhiều bản sao của virus hơn. Trong giai đoạn đầu của nhiễm trùng, virus gây viêm mũi và cổ họng, dẫn đến các triệu chứng như sổ mũi, đau họng và ho. Khi nhiễm trùng tiến triển, nó có thể di chuyển sâu hơn vào hệ hô hấp và ảnh hưởng đến phế quản và phổi. Trong phổi, virus có thể gây viêm và tổn thương túi khí, hoặc phế nang, chịu trách nhiệm trao đổi oxy và carbon dioxide giữa phổi và máu. Tình trạng viêm và tổn thương này có thể dẫn đến một tình trạng gọi là viêm phổi, nơi các túi khí chứa đầy chất lỏng và mủ, khiến người bệnh khó thở. Trong trường hợp nghiêm trọng, nhiễm trùng có thể dẫn đến hội chứng suy hô hấp cấp tính (ARDS), nơi phổi bị tổn thương nghiêm trọng và không thể cung cấp đủ oxy cho cơ thể. Điều này có thể đe dọa tính mạng và có thể yêu cầu một người phải được đặt máy thở để giúp họ thở. Nhìn chung, coronavirus ảnh hưởng đến hệ hô hấp bằng cách xâm nhập và làm hỏng các tế bào của đường hô hấp, gây viêm và có khả năng dẫn đến các biến chứng nghiêm trọng như viêm phổi và ARDS."}</w:t>
      </w:r>
    </w:p>
    <w:p w14:paraId="706345D8" w14:textId="77777777" w:rsidR="004568A5" w:rsidRDefault="00CF36C7">
      <w:r>
        <w:t>{"câu hỏi": "Làm thế nào để một máy tính đọc dữ liệu từ internet?", "trả lời": "Khi một máy tính muốn đọc dữ liệu từ internet, nó sẽ gửi yêu cầu đến máy chủ lưu trữ trang web hoặc dữ liệu mà nó muốn xem. Yêu cầu này được gửi qua internet thông qua một loạt các mạng và thiết bị được kết nối với nhau được gọi là mạng Giao thức Internet (IP). Các mạng này chịu trách nhiệm di chuyển dữ liệu qua internet.\n\nKhi yêu cầu đến máy chủ, máy chủ sẽ xử lý yêu cầu và gửi phản hồi trở lại máy tính thông qua cùng một mạng IP. Phản hồi này chứa dữ liệu (dưới dạng HTML, CSS, JavaScript, v.v.) mà máy tính yêu cầu.\n\nTrình duyệt web của máy tính sau đó diễn giải dữ liệu và hiển thị cho người dùng. Ví dụ: khi bạn tải một trang web, trình duyệt web của bạn sẽ gửi yêu cầu đến máy chủ lưu trữ trang đó và máy chủ sẽ gửi lại HTML, CSS và các tài nguyên khác cần thiết để hiển thị trang. Sau đó, trình duyệt web xử lý dữ liệu này và hiển thị trang trên máy tính của bạn.\n\nQuá trình gửi yêu cầu và nhận phản hồi này diễn ra nhanh chóng và thường đồng thời khi nhiều gói dữ liệu được truyền qua lại giữa máy tính và máy chủ."}</w:t>
      </w:r>
    </w:p>
    <w:p w14:paraId="2B7B5213" w14:textId="77777777" w:rsidR="004568A5" w:rsidRDefault="00CF36C7">
      <w:r>
        <w:t>{"question": "Phân loại các thể loại phim sau thành hai loại: hài kịch và chính kịch. - Lãng mạn, Khoa học viễn tưởng, Nhạc kịch", "Trả lời": "Thể loại hài: Nhạc kịch\n\nDrama Thể loại: Lãng mạn, Khoa học viễn tưởng"}</w:t>
      </w:r>
    </w:p>
    <w:p w14:paraId="35087E3E" w14:textId="77777777" w:rsidR="004568A5" w:rsidRDefault="00CF36C7">
      <w:r>
        <w:t xml:space="preserve">{"câu hỏi": "Biên soạn danh sách năm trường ở Mỹ cung cấp các chương trình cấp bằng về khoa học dữ liệu.", "câu trả lời": "1. Đại học Carnegie Mellon: Cao đẳng Heinz của Đại học </w:t>
      </w:r>
      <w:r>
        <w:lastRenderedPageBreak/>
        <w:t>Carnegie Mellon cung cấp bằng Thạc sĩ Khoa học về Khoa học Dữ liệu. \ n2. Đại học New York: Trung tâm Khoa học Dữ liệu tại Đại học New York cung cấp chương trình Thạc sĩ Khoa học về Khoa học Dữ liệu. \n3. Đại học California, Berkeley: Trường Thông tin tại Đại học California, Berkeley cung cấp chương trình Thạc sĩ Khoa học Thông tin và Dữ liệu. \ n4. Đại học Washington: Trường Thông tin của Đại học Washington cung cấp chương trình Thạc sĩ Khoa học về Khoa học Dữ liệu. \n5. Đại học Harvard: Trường Kỹ thuật và Khoa học Ứng dụng John A. Paulson tại Đại học Harvard cung cấp chương trình Thạc sĩ Khoa học về Khoa học Dữ liệu."}</w:t>
      </w:r>
    </w:p>
    <w:p w14:paraId="21DFD41C" w14:textId="77777777" w:rsidR="004568A5" w:rsidRDefault="00CF36C7">
      <w:r>
        <w:t>{"câu hỏi": "Các thành phần chính để làm salad caesar là gì?", "câu trả lời": "Các thành phần chính cho món salad Caesar cổ điển là:\n- Rau diếp Romaine\n- Croutons\n- Phô mai Parmesan\n- Phi lê cá cơm\n- Tỏi\n- Nước chanh\n- Dầu ô liu\n- Sốt Worcestershire\n- Mù tạt Dijon\n- Lòng đỏ trứng\n- Muối và hạt tiêu\n\nNhững thành phần này thường được sử dụng để làm nước sốt Caesar và trộn với rau diếp romaine,  bánh mì, và phô mai parmesan để tạo ra món salad. Một số biến thể có thể bao gồm việc thêm gà nướng, tôm hoặc thịt xông khói."}</w:t>
      </w:r>
    </w:p>
    <w:p w14:paraId="22D909DE" w14:textId="77777777" w:rsidR="004568A5" w:rsidRDefault="00CF36C7">
      <w:r>
        <w:t>{"câu hỏi": "Tạo thời gian biểu cho ngày của bạn.", "câu trả lời": "Đây là thời gian biểu hàng ngày mẫu:\n\n7:00 AM - Thức dậy, tắm và mặc quần áo\n7:30 AM - Ăn sáng và chuẩn bị cho ngày \n8:00 AM - Đi làm hoặc bắt đầu làm việc tại nhà \ n12:00 PM - Nghỉ trưa và đi dạo \ n1: 00 PM - Bắt đầu lại công việc và tập trung vào các nhiệm vụ \ n5: 00 PM - Kết thúc ngày làm việc và thư giãn \ n6: 00 PM - Có Ăn tối với gia đình hoặc bạn bè\n7:30 PM - Thư giãn vào ban đêm bằng cách đọc sách, xem TV hoặc theo đuổi sở thích\n10:30 PM - Chuẩn bị đi ngủ và ngủ."}</w:t>
      </w:r>
    </w:p>
    <w:p w14:paraId="7B5C5F5D" w14:textId="77777777" w:rsidR="004568A5" w:rsidRDefault="00CF36C7">
      <w:r>
        <w:t>{"question": "Xác định loại phản ứng mà phương trình sau đây cho thấy. - 2H2 + O2 \u2192 2H2O", "đáp án": "Phương trình cho trước biểu diễn phản ứng tổng hợp, còn được gọi là phản ứng thành phần hoặc phản ứng kết hợp, trong đó hai hoặc nhiều chất đơn giản kết hợp để tạo thành một chất phức tạp hơn. Trong phương trình cụ thể này, khí hydro và oxy kết hợp để tạo thành nước."}</w:t>
      </w:r>
    </w:p>
    <w:p w14:paraId="21C36B32" w14:textId="77777777" w:rsidR="004568A5" w:rsidRDefault="00CF36C7">
      <w:r>
        <w:t>{"câu hỏi": "Liệt kê năm loại nhạc cụ được sử dụng trong dàn nhạc giao hưởng", "trả lời": "1. Nhạc cụ dây, bao gồm violin, viola, cello và double bass.\n2. Các nhạc cụ woodwind, chẳng hạn như sáo, oboe, clarinet và bassoon.\n3. Nhạc cụ bằng đồng, bao gồm kèn, kèn, kèn trombone và tuba.\n4. Các nhạc cụ gõ, chẳng hạn như tympani, trống snare, trống bass, chũm chọe và xylophone.\n5. Nhạc cụ bàn phím, như piano hoặc organ."}</w:t>
      </w:r>
    </w:p>
    <w:p w14:paraId="60F4331B" w14:textId="77777777" w:rsidR="004568A5" w:rsidRDefault="00CF36C7">
      <w:r>
        <w:t xml:space="preserve">{"câu hỏi": "Ước tính chi phí thay thế mái nhà trên một ngôi nhà bình thường rộng 1500 foot vuông.", "câu trả lời": "Chi phí thay thế mái nhà trên một ngôi nhà bình thường rộng 1500 foot vuông có thể thay đổi đáng kể tùy thuộc vào một số yếu tố như vị trí, loại vật liệu lợp, độ cao của mái nhà và độ phức tạp của đường mái. Trung bình, chi phí của một mái nhà mới bao gồm việc loại bỏ mái nhà cũ và lắp đặt có thể dao động từ $ 4,50 đến $ 7,50 mỗi foot vuông. Điều này có nghĩa là đối với một ngôi nhà rộng 1500 foot vuông, chủ nhà có thể phải trả từ $ 6,750 đến $ 11,250 cho một mái nhà mới. Tốt nhất là lấy ước tính tùy chỉnh từ một </w:t>
      </w:r>
      <w:r>
        <w:lastRenderedPageBreak/>
        <w:t>nhà thầu lợp mái được cấp phép để có được chi phí chính xác hơn cho các nhu cầu cụ thể của bạn."}</w:t>
      </w:r>
    </w:p>
    <w:p w14:paraId="135979C3" w14:textId="77777777" w:rsidR="004568A5" w:rsidRDefault="00CF36C7">
      <w:r>
        <w:t>{"câu hỏi": "Mô tả quy trình nhập cư cho một công dân Hoa Kỳ chuyển đến Canada.", "câu trả lời": "Quy trình nhập cư cho một công dân Hoa Kỳ chuyển đến Canada bao gồm một số bước và yêu cầu. Dưới đây là tổng quan về quy trình:\n\n1. Xác định tính đủ điều kiện của bạn: Bước đầu tiên là xác định xem bạn có đủ điều kiện để nhập cư vào Canada hay không. Chính phủ Canada có một số chương trình nhập cư, mỗi chương trình có bộ tiêu chí riêng. Bạn có thể thực hiện đánh giá trực tuyến miễn phí để xem bạn có thể đủ điều kiện tham gia danh mục nào. Một số danh mục bao gồm công nhân lành nghề, tài trợ gia đình và nhập cư kinh doanh. \ n \ n2. Thu thập và chuẩn bị các tài liệu cần thiết: Khi bạn đã xác định đủ điều kiện của mình, bạn sẽ cần thu thập và chuẩn bị các tài liệu cần thiết để hỗ trợ đơn đăng ký của mình. Điều này có thể bao gồm giấy khai sinh, giấy chứng nhận kết hôn, kết quả kiểm tra ngôn ngữ và bằng chứng về kinh nghiệm làm việc. \ n \ n3. Gửi đơn đăng ký của bạn: Bạn có thể nộp đơn xin thường trú trực tuyến, qua thư hoặc trực tiếp tại một số địa điểm nhất định. Bạn sẽ cần phải trả một khoản phí và cung cấp tất cả các biểu mẫu cần thiết và các tài liệu hỗ trợ. \ n \ n4. Chờ quyết định: Sau khi nộp đơn, bạn sẽ cần đợi quyết định được đưa ra. Thời gian xử lý cho các ứng dụng khác nhau tùy thuộc vào danh mục và các yếu tố khác. \ n \ n5. Khi đơn đăng ký của bạn được chấp thuận, bạn sẽ nhận được xác nhận Thường trú nhân (COPR) cũng như thị thực thường trú nhân (nếu bạn cần). Sau đó, bạn có thể di chuyển đến Canada và hoàn tất quá trình hạ cánh. \ n \ n6. Hoàn thành quá trình hạ cánh: Khi bạn đến Canada, bạn sẽ cần hoàn tất quá trình hạ cánh, bao gồm xuất trình COPR và thị thực thường trú nhân cho nhân viên dịch vụ biên giới. Bạn cũng sẽ cần cung cấp một địa chỉ hợp lệ để gửi thẻ thường trú nhân của bạn. \ n \ n Điều quan trọng cần lưu ý là quá trình nhập cư có thể phức tạp và kéo dài, và bạn nên tìm kiếm lời khuyên của luật sư hoặc nhà tư vấn nhập cư có trình độ. Ngoài ra, luật và chính sách nhập cư có thể thay đổi bất cứ lúc nào, vì vậy điều quan trọng là phải cập nhật thông tin mới nhất."}</w:t>
      </w:r>
    </w:p>
    <w:p w14:paraId="6AA0F758" w14:textId="77777777" w:rsidR="004568A5" w:rsidRDefault="00CF36C7">
      <w:r>
        <w:t xml:space="preserve">{"question": "Liệt kê các bước để tạo mô hình 3D bằng Blender.", "answer": "Dưới đây là các bước để tạo mô hình 3D bằng Blender:\n\n1. Cài đặt Blender: Bắt đầu bằng cách tải xuống và cài đặt phiên bản Blender mới nhất trên máy tính của bạn. \ n \ n2. Khởi chạy chương trình: Sau khi cài đặt, mở Blender và bạn sẽ thấy thiết lập mặc định. Làm quen với giao diện người dùng và các điều khiển cơ bản.\n\n3. Thêm đối tượng lưới: Ở giữa màn hình, bạn sẽ thấy một khối lập phương, đây là đối tượng mặc định. Bạn có thể bắt đầu với đối tượng này hoặc chọn một đối tượng khác từ menu Thêm, chẳng hạn như hình cầu, hình trụ hoặc hình nón.\n\n4. Mô hình hóa đối tượng của bạn: Sử dụng các công cụ cơ bản để thao tác với đối tượng bạn đã chọn để tạo mô hình mong muốn của bạn. Điều này có thể bao gồm di chuyển, chia tỷ lệ và xoay đối tượng, cũng như thêm hoặc xóa các đỉnh, cạnh hoặc mặt.\n\n5. Điêu khắc: Blender có chế độ điêu khắc mạnh mẽ cho phép bạn thêm các chi tiết nhỏ vào đối tượng của mình. Bạn có thể sử dụng một loạt các bàn chải để tác động đến hình dạng của mô hình theo nhiều cách khác nhau. \ n \ n6. Áp dụng vật liệu: Sau khi hài lòng với hình dạng của mô hình của bạn, bạn có thể thêm màu sắc và kết cấu cho nó bằng cách gán cho nó một vật liệu. Có rất nhiều tùy chọn khi nói đến vật liệu và bạn có thể sử dụng trình chỉnh sửa nút để tạo các thiết lập vật liệu phức tạp. \ n \ n7. Ánh sáng: Ánh sáng có thể thay đổi đáng kể </w:t>
      </w:r>
      <w:r>
        <w:lastRenderedPageBreak/>
        <w:t>diện mạo của người mẫu của bạn. Thử nghiệm với các nguồn sáng, màu sắc và cường độ khác nhau để tạo ra bầu không khí mong muốn cho cảnh của bạn.\n\n8. Kết xuất: Khi bạn hài lòng với mô hình của mình và ánh sáng, đã đến lúc tạo hình ảnh hoặc hoạt ảnh cuối cùng. Thiết lập máy ảnh của bạn và chọn cài đặt kết xuất của bạn, sau đó nhấn nút kết xuất và xem khi Blender đưa mô hình 3D của bạn vào cuộc sống. \ n \ n9. Xuất: Sau đó, bạn có thể xuất mô hình đã hoàn thành của mình ở nhiều định dạng tệp, bao gồm .obj, .fbx hoặc .stl, để bạn có thể sử dụng nó trong phần mềm khác hoặc chia sẻ nó với người khác."}</w:t>
      </w:r>
    </w:p>
    <w:p w14:paraId="3C3DCC14" w14:textId="77777777" w:rsidR="004568A5" w:rsidRDefault="00CF36C7">
      <w:r>
        <w:t>{"question": "Tạo một trang web cho một chủ đề nhất định. - Chủ đề: Phiêu lưu ngoài trời", "trả lời": "&lt;! DOCTYPE html&gt;\n&lt;html&gt;\n&lt;head&gt;\n\t&lt;title&gt;Outdoor Adventure&lt;/title&gt;\n\t&lt;meta charset=\"UTF-8\"&gt;\n\t&lt;meta name=\"viewport\" content=\"width=device-width, initial-scale=1.0\"&gt;\n\t&lt;style type=\"text/css\"&gt;\n\t\tbody {\n\t\tfont-family: Arial,  Helvetica, sans-serif;\n\t\t\tcolor: #333;\n\t\t\tmargin: 0;\n\t\t\tpadding: 0;\n\t\t}\n\t\t.container {\n\t\t\tmax-width: 800px;\n\t\tmargin: 0 auto;\n\t\t\tpadding: 30px 15px;\n\t\t}\n\t\th1 {\n\t\tfont-size: 36px;\n\t\t\tmargin: 20px 0;\n\t\t\ttext-align:  center;\n\t\t}\n\t\th2 {\n\t\t\tfont-size: 24px;\n\t\tmargin: 20px 0;\n\t\t\ttext-decoration: gạch chân;\n\t\t}\n\t\tp {\n\t\t\tline-height: 24px;\n\t\tmargin-bottom: 20px;\n\tMargin-Bottom: 20px;\n\t\t\timg {\n\t\twidth: 100%;\n\t\tmargin-bottom: 20px;\n\tmargin-bottom: 20px;\n\t\t}\n\t\tul {\n\t\tlist-style:  none;\n\t\t\tpadding: 0;\n\t\tmargin: 0;\n\t\t}\n\t\tli {\n\t\tline-height: 24px;\n\t\t}\n\t&lt;/style&gt;\n&lt;/head&gt;\n&lt;body&gt;\n\t&lt;div class=\"container\"&gt;\n\t\t&lt;h1&gt;Outdoor Adventure&lt;/h1&gt;\n\t\t&lt;img src=\"https://images.pexels.com/photos/1635248/pexels-photo-1635248.jpeg\" alt=\"Outdoor adventure\"&gt;\n\t\t&lt;p&gt;Outdoor adventure Các hoạt động là một cách tuyệt vời để khám phá thiên nhiên, thử thách bản thân và gắn kết với bạn bè và gia đình. Ngoài trời tuyệt vời cung cấp một cái gì đó cho tất cả mọi người, từ đi bộ thanh thản đến trải nghiệm nhiên liệu adrenaline. Trong trang này, chúng ta sẽ khám phá một số hoạt động phiêu lưu ngoài trời phổ biến và những lợi ích mà chúng mang lại.&lt;/p&gt;\n\t\t&lt;h2&gt;Các hoạt động phiêu lưu ngoài trời phổ biến&lt;/h2&gt;\n\t\t&lt;ul&gt;\n\t\t&lt;li&gt;&lt;strong&gt;Hiking:&lt;/strong&gt; Đi bộ đường dài là một cách tuyệt vời để khám phá vẻ đẹp của thiên nhiên và tập thể dục. Đó là một hoạt động dễ tiếp cận mà mọi người ở mọi lứa tuổi và trình độ thể dục có thể yêu thích.&lt;/li&gt;\n\t\t\t&lt;li&gt;&lt;strong&gt;Leo núi:&lt;/strong&gt; Nếu bạn đang tìm kiếm một thử thách, leo núi có thể là hoạt động hoàn hảo cho bạn. Nó đòi hỏi thể chất và tinh thần, và đòi hỏi bạn phải vượt qua giới hạn và tin tưởng vào khả năng của mình.&lt;/li&gt;\n\t\t\t&lt;li&gt;&lt;strong&gt;Kay"}</w:t>
      </w:r>
    </w:p>
    <w:p w14:paraId="29CADE54" w14:textId="77777777" w:rsidR="004568A5" w:rsidRDefault="00CF36C7">
      <w:r>
        <w:t>{"câu hỏi": "Ước tính chi phí mua một chiếc xe mới.", "câu trả lời": "Chi phí mua một chiếc xe mới có thể rất khác nhau, tùy thuộc vào các yếu tố như kiểu dáng và kiểu dáng, các tính năng và tùy chọn bao gồm, thuế và phí, trong số những thứ khác. Tuy nhiên, trung bình, chi phí của một chiếc xe mới ở Hoa Kỳ là khoảng 40.000 đô la. Cần lưu ý rằng đây chỉ là mức trung bình, và một số xe có thể có giá thấp hơn đáng kể, hoặc cao hơn đáng kể, tùy thuộc vào các yếu tố được đề cập ở trên."}</w:t>
      </w:r>
    </w:p>
    <w:p w14:paraId="66C005CB" w14:textId="77777777" w:rsidR="004568A5" w:rsidRDefault="00CF36C7">
      <w:r>
        <w:lastRenderedPageBreak/>
        <w:t>{"câu hỏi": "Thiết kế email chào mừng cho người đăng ký mới.", "câu trả lời": "Chủ đề: Chào mừng bạn đến với cộng đồng của chúng tôi!\n\nDear [Tên],\n\nChúng tôi rất vui mừng khi có bạn là người đăng ký mới và chúng tôi muốn gửi lời chào mừng rất nồng nhiệt! Cộng đồng của chúng tôi được tạo thành từ các thành viên đam mê, những người luôn sẵn sàng chia sẻ kiến thức và kinh nghiệm của họ. \ n \ n Là một thành viên mới, bạn sẽ nhận được các bản tin thường xuyên từ chúng tôi với các bản cập nhật thú vị nhất, nội dung độc quyền và ưu đãi đặc biệt. Chúng tôi hy vọng rằng bạn sẽ thấy thông tin liên lạc của chúng tôi vừa nhiều thông tin vừa hấp dẫn. \ n \ n Vui lòng dành một chút thời gian để khám phá trang web của chúng tôi và khám phá tất cả những gì chúng tôi cung cấp. Chúng tôi khuyến khích bạn tham gia vào cộng đồng của chúng tôi bằng cách tham gia vào các cuộc thảo luận, chia sẻ suy nghĩ của bạn và cung cấp cho chúng tôi phản hồi của bạn. \n\nMột lần nữa, chào mừng bạn đến với cộng đồng của chúng tôi và cảm ơn bạn đã chọn trở thành một phần của nó. Chúng tôi mong nhận được phản hồi từ bạn và hiểu rõ hơn về bạn.\n\nBest,\n[Tên công ty]"}</w:t>
      </w:r>
    </w:p>
    <w:p w14:paraId="6FAB2F4F" w14:textId="77777777" w:rsidR="004568A5" w:rsidRDefault="00CF36C7">
      <w:r>
        <w:t>{"câu hỏi": "Giải thích nguyên lý hoạt động của MediaTek Dimensity", "câu trả lời": "MediaTek Dimensity là dòng sản phẩm Hệ thống trên chip di động (SoC) được thiết kế và sản xuất bởi MediaTek, một công ty bán dẫn. Những con chip này được sử dụng trong các thiết bị di động, chẳng hạn như điện thoại thông minh và máy tính bảng, để cung cấp hiệu suất cao và xử lý hiệu quả. Chúng chứa nhiều thành phần, bao gồm bộ xử lý trung tâm (CPU), bộ xử lý đồ họa (GPU) và bộ xử lý trí tuệ nhân tạo (APU), cho phép hoạt động trơn tru và các tính năng nâng cao. Nguyên lý hoạt động của chip MediaTek Dimensity dựa trên sự kết hợp giữa lõi xử lý mạnh mẽ và công nghệ tiên tiến cho hiệu quả và tốc độ tốt hơn. Những con chip này sử dụng lõi Arm Cortex, được thiết kế để có hiệu suất cao và hiệu quả năng lượng. Các lõi này xử lý một loạt các tác vụ, từ các thao tác đơn giản như duyệt web đến các thao tác phức tạp hơn như chơi game hoặc xử lý video. Ngoài ra, chip MediaTek Dimensity kết hợp nhiều công nghệ khác nhau để cải thiện hiệu suất của chúng hơn nữa. Chẳng hạn, họ sử dụng các công nghệ xử lý AI và học máy tiên tiến để cung cấp xử lý dữ liệu, nhận dạng giọng nói và các chức năng khác nhanh hơn và chính xác hơn. Chúng cũng hỗ trợ nhiều tùy chọn kết nối, chẳng hạn như 5G, Wi-Fi 6 và Bluetooth 5.1, đảm bảo kết nối nhanh và ổn định.\n\nNhìn chung, nguyên tắc hoạt động của chip MediaTek Dimensity dựa trên việc sử dụng các lõi và công nghệ xử lý tiên tiến để mang lại hiệu suất nhanh và hiệu quả cho các thiết bị di động."}</w:t>
      </w:r>
    </w:p>
    <w:p w14:paraId="1542DF7D" w14:textId="77777777" w:rsidR="004568A5" w:rsidRDefault="00CF36C7">
      <w:r>
        <w:t xml:space="preserve">{"câu hỏi": "Tạo ra một dòng thời gian của các sự kiện lớn trong lịch sử nhiếp ảnh.", "câu trả lời": "1. **1727** - Johann Heinrich Schulze, một nhà vật lý người Đức, phát hiện ra rằng bạc nitrat bị sẫm màu khi tiếp xúc với ánh sáng, dẫn đến sự phát triển của vật liệu cảm quang. \n2. **1826/1827** - Bức ảnh vĩnh viễn đầu tiên được chụp bởi nhà phát minh người Pháp Nic\u00e9phore Ni\u00e9pce, có tiêu đề là "View from the Window at Le Gras." Tuy nhiên, nó đã được phơi bày trong 8 giờ. 1839** - Louis Daguerre công khai giới thiệu daguerreotype, quy trình chụp ảnh thực tế đầu tiên. \n4. **1841** - William Henry Fox Talbot được cấp bằng sáng chế cho quy trình calotype, một quá trình dương tính âm tính cho phép tái tạo nhiều bản sao của một hình ảnh duy nhất. \ n5. 1851** - Frederick Scott Archer giới thiệu quy trình collodion ướt, giúp giảm đáng kể thời gian phơi sáng và cho phép hình ảnh chi tiết hơn. \ n6. **1871** - Richard Maddox đã phát minh ra quy trình tấm </w:t>
      </w:r>
      <w:r>
        <w:lastRenderedPageBreak/>
        <w:t>khô, loại bỏ sự cần thiết của quá trình collodion ướt rườm rà. \ n7. 1888* - George Eastman giới thiệu Kodak Camera sử dụng cuộn phim thay vì đĩa, giúp công chúng dễ tiếp cận nhiếp ảnh hơn. \n8. 1900** - Sự ra đời của máy ảnh Brownie bởi Công ty Eastman Kodak giúp các nhiếp ảnh gia nghiệp dư có thể chụp ảnh với chi phí tương đối thấp. 1925 - Máy ảnh phim 35mm đầu tiên, Leica, được giới thiệu bởi công ty Đức Ernst Leitz. \n10. 1936** - Máy ảnh phản xạ ống kính đơn (SLR) lần đầu tiên được giới thiệu thương mại bởi Kine Exakta, loại máy ảnh này cho phép các nhiếp ảnh gia nhìn thấy chính xác những gì họ đang chụp qua ống kính. \ n11. 1948** - Edwin Land giới thiệu máy ảnh tức thì đầu tiên, Polaroid Land Camera Model 95. \ n12. **1963** - Polaroid giới thiệu bộ phim tức thì màu đầu tiên. \ n13. 1975 - Steven Sasson tại Eastman Kodak đã phát minh ra máy ảnh kỹ thuật số đầu tiên, ghi lại hình ảnh 0,01 megapixel vào băng cassette. \ n14. 1986** - Kodak đã phát triển cảm biến megapixel đầu tiên, có khả năng ghi lại 1,4 triệu pixel và tạo ra bản in chất lượng ảnh 5x7 inch. 1991** - Kodak giới thiệu hệ thống máy ảnh kỹ thuật số chuyên nghiệp (DCS) đầu tiên, nhắm vào các phóng viên ảnh. \n16. **1995** - Người tiêu dùng đầu tiên"}</w:t>
      </w:r>
    </w:p>
    <w:p w14:paraId="41848691" w14:textId="77777777" w:rsidR="004568A5" w:rsidRDefault="00CF36C7">
      <w:r>
        <w:t>{"question": "Viết lại câu này bằng cách thêm variety. - Giáo viên đưa cho em một cuốn sách.", "trả lời": "Một cuốn sách được giáo viên tặng cho em."}</w:t>
      </w:r>
    </w:p>
    <w:p w14:paraId="142B3F72" w14:textId="77777777" w:rsidR="004568A5" w:rsidRDefault="00CF36C7">
      <w:r>
        <w:t>{"câu hỏi": "Giải thích định luật chuyển động thứ ba của Newton.", "trả lời": "Định luật chuyển động thứ ba của Newton nói rằng đối với mọi hành động, có một phản ứng bằng nhau và ngược lại. Điều này có nghĩa là bất cứ khi nào một vật thể tác dụng một lực lên một vật thể khác, cơ thể thứ hai tác dụng một lực bằng nhau và ngược lại lên cơ thể thứ nhất. Về cơ bản, định luật này khẳng định rằng tất cả các lực trong vũ trụ tồn tại theo cặp, và các cặp lực này có độ lớn bằng nhau và ngược hướng. Ví dụ, nếu bạn đẩy vào một bức tường với lực 10 newton, bức tường cũng sẽ tác dụng một lực 10 newton chống lại bàn tay của bạn, đẩy lùi bạn với cường độ tương đương. Một ví dụ khác là nếu ai đó nhảy khỏi thuyền lên bến tàu, chiếc thuyền sẽ lùi về phía sau để phản ứng với cú nhảy. Định luật này đôi khi cũng được gọi là luật hành động và phản ứng, và nó là một nguyên tắc cơ bản áp dụng cho tất cả các tương tác vật lý trong vũ trụ."}</w:t>
      </w:r>
    </w:p>
    <w:p w14:paraId="5A2DB8ED" w14:textId="77777777" w:rsidR="004568A5" w:rsidRDefault="00CF36C7">
      <w:r>
        <w:t>{"câu hỏi": "Lập danh sách các thành phần cần thiết để làm sinh tố dâu tây.", "trả lời": "Dưới đây là danh sách các thành phần mà bạn sẽ cần để làm sinh tố dâu tây:\n\n- 1 chén dâu tây tươi hoặc đông lạnh \n- 1 quả chuối chín, gọt vỏ \ n- 1/2 cốc sữa hoặc một chất thay thế không sữa như sữa hạnh nhân, sữa yến mạch hoặc nước cốt dừa \ n- 1/2 cốc sữa chua Hy Lạp nguyên chất hoặc một chất thay thế không sữa như sữa chua đậu nành hoặc sữa chua dừa \ n - 1 muỗng canh mật ong hoặc xi-rô cây phong (tùy chọn) \ n- 1/2 muỗng cà phê chiết xuất vani (tùy chọn) \ n- Một nắm đá viên (nếu sử dụng dâu tây tươi thay vì đông lạnh) \ n \ n Khi bạn có tất cả các thành phần, hãy trộn tất cả chúng lại với nhau cho đến khi mịn, rót vào ly và thưởng thức sinh tố dâu tây ngon của bạn!"}</w:t>
      </w:r>
    </w:p>
    <w:p w14:paraId="271C4500" w14:textId="77777777" w:rsidR="004568A5" w:rsidRDefault="00CF36C7">
      <w:r>
        <w:t xml:space="preserve">{"câu hỏi": "Loại nguồn năng lượng tái tạo nào được sử dụng phổ biến trên toàn thế giới?", "trả lời": "Có một số nguồn năng lượng tái tạo thường được sử dụng trên toàn thế giới, bao gồm:\n\n1. Năng lượng mặt trời: Năng lượng mặt trời được khai thác từ mặt trời bằng cách sử dụng các tấm quang điện hoặc các công nghệ khác như năng lượng mặt trời tập trung, có thể tạo ra điện hoặc nhiệt cho nhà cửa, tòa nhà và các quy trình công nghiệp. \ n \ n2. Năng </w:t>
      </w:r>
      <w:r>
        <w:lastRenderedPageBreak/>
        <w:t>lượng gió: Năng lượng gió được khai thác bằng cách sử dụng tuabin chuyển đổi động năng của gió thành điện năng. Các trang trại gió có thể được đặt trên bờ hoặc ngoài khơi, và thường được tìm thấy ở những khu vực có tốc độ gió cao. \ n \ n3. Năng lượng thủy điện: Năng lượng thủy điện được tạo ra từ nước di chuyển, thường bằng cách xây dựng đập hoặc sử dụng hệ thống dòng sông. Loại năng lượng này có thể cung cấp một nguồn điện phù hợp và đáng tin cậy. \ n \ n4. Năng lượng sinh học: Năng lượng sinh học được tạo ra từ các vật liệu hữu cơ như thực vật hoặc chất thải. Điều này có thể bao gồm việc sử dụng sinh khối để tạo ra điện hoặc nhiệt hoặc sản xuất nhiên liệu sinh học như ethanol hoặc dầu diesel sinh học để vận chuyển. \ n \ n5. Năng lượng địa nhiệt: Năng lượng địa nhiệt được tạo ra từ nhiệt được lưu trữ trong trái đất. Điều này có thể được khai thác bằng cách sử dụng các nhà máy điện địa nhiệt, sử dụng hơi nước từ các hồ chứa dưới lòng đất để tạo ra điện, hoặc bằng cách sử dụng máy bơm nhiệt nguồn mặt đất để sưởi ấm và làm mát các tòa nhà. Tất cả các nguồn năng lượng tái tạo này đang ngày càng được sử dụng trên khắp thế giới khi chúng ta cố gắng giảm sự phụ thuộc vào nhiên liệu hóa thạch và giảm phát thải khí nhà kính.</w:t>
      </w:r>
    </w:p>
    <w:p w14:paraId="028FCFDE" w14:textId="77777777" w:rsidR="004568A5" w:rsidRDefault="00CF36C7">
      <w:r>
        <w:t>{"câu hỏi": "Đặt tên cho một chiếc xe thân thiện với môi trường.", "trả lời": "Một phương tiện thân thiện với môi trường là ô tô điện."}</w:t>
      </w:r>
    </w:p>
    <w:p w14:paraId="62263A55" w14:textId="77777777" w:rsidR="004568A5" w:rsidRDefault="00CF36C7">
      <w:r>
        <w:t>{"question": "Sharding hoạt động như thế nào?", "answer": "Sharding là một kỹ thuật phân vùng cơ sở dữ liệu được sử dụng để chia cơ sở dữ liệu lớn theo chiều ngang, thành các phần nhỏ hơn và dễ quản lý hơn được gọi là phân đoạn. Các phân đoạn này được phân phối trên các máy chủ hoặc nút khác nhau, có thể được quản lý riêng biệt, cho phép hệ thống mở rộng theo chiều ngang. \ n \ nQuá trình phân mảnh liên quan đến việc chia tập dữ liệu theo khóa phân đoạn được xác định trước hoặc một tập hợp các thuộc tính xác định cách dữ liệu được phân chia. Khóa phân đoạn được sử dụng để ánh xạ mỗi hàng dữ liệu đến một phân đoạn cụ thể, nơi nó được lưu trữ sau đó. Bằng cách này, khi người dùng truy vấn cơ sở dữ liệu, hệ thống chỉ cần tìm kiếm thông qua phân đoạn có liên quan, thay vì toàn bộ cơ sở dữ liệu, dẫn đến thời gian truy vấn nhanh hơn. \ n \ nSharding có thể hữu ích cho các cơ sở dữ liệu lớn với mức lưu lượng truy cập cao vì nó cho phép tải được phân phối trên nhiều máy chủ, giảm khả năng bất kỳ máy chủ nào trở thành nút cổ chai. Ngoài ra, sharding có thể cải thiện cục bộ dữ liệu bằng cách lưu trữ dữ liệu gần hơn với nơi nó thường xuyên được truy cập, giảm độ trễ.\n\nCó một số cách tiếp cận để triển khai sharding, bao gồm phân mảnh dựa trên phạm vi, trong đó dữ liệu được phân vùng dựa trên một loạt các giá trị, phân mảnh dựa trên băm, trong đó dữ liệu được phân vùng dựa trên hàm băm và phân mảnh dựa trên thư mục, trong đó dịch vụ tra cứu được sử dụng để xác định vị trí của dữ liệu.\n\nTóm lại,  Sharping là một kỹ thuật được sử dụng để chia cơ sở dữ liệu lớn thành các phần nhỏ hơn, dễ quản lý hơn để cải thiện hiệu suất và khả năng mở rộng."}</w:t>
      </w:r>
    </w:p>
    <w:p w14:paraId="6F98C20B" w14:textId="77777777" w:rsidR="004568A5" w:rsidRDefault="00CF36C7">
      <w:r>
        <w:t xml:space="preserve">{"câu hỏi": "Tóm tắt hai ưu và hai nhược điểm khi mua nhà.", "câu trả lời": "Ưu điểm: \n1. Mang lại cảm giác lâu dài và ổn định - Sở hữu một ngôi nhà có nghĩa là bạn có một nơi mà bạn có thể gọi là của riêng mình và cung cấp một môi trường an toàn và ổn định cho bạn và gia đình bạn. \ n \ n2. Một ngôi nhà hoạt động như một khoản đầu tư - Mua một ngôi nhà cho phép bạn đầu tư vào tương lai của bạn. Bất động sản thường tăng giá trị theo thời gian, có nghĩa là khi đến lúc bán nhà, nó có thể có giá trị cao hơn số tiền bạn đã trả ban đầu. \ n \ </w:t>
      </w:r>
      <w:r>
        <w:lastRenderedPageBreak/>
        <w:t>nNhược điểm: \ n1. Chi phí bảo trì và sửa chữa - Sở hữu một ngôi nhà có nghĩa là bạn hoàn toàn chịu trách nhiệm cho bất kỳ công việc bảo trì, sửa chữa hoặc cải thiện nhà nào cần phải được thực hiện. Điều này có thể phát sinh thêm chi phí và chiếm một lượng thời gian đáng kể trong việc tìm đúng người để thực hiện công việc. \ n \ n2. Thiếu linh hoạt - Một ngôi nhà là một khoản đầu tư lớn, và không phải lúc nào cũng dễ dàng để đóng gói và chuyển đến một nơi khác. Bán nhà có thể mất thời gian và tiền bạc và có thể hạn chế khả năng di dời nhanh chóng nếu cần."}</w:t>
      </w:r>
    </w:p>
    <w:p w14:paraId="525917CE" w14:textId="77777777" w:rsidR="004568A5" w:rsidRDefault="00CF36C7">
      <w:r>
        <w:t>{"question": "Tạo ví dụ về phiếu điểm của trường, bao gồm điểm số và nhận xét. - Tên: John Smith\nGrade: 10th", "answer": "School Report Card\nName: John Smith\nGrade: 10th\n\nSubject | Lớp | Comments\n---|---|---\nMathematics | Đ | Công việc tuyệt vời, giữ nó lên! \ nTiếng Anh | B+ | Tiến bộ tốt, tiếp tục tập trung vào kỹ năng viết. \ nKhoa học | B | Hiểu biết tốt về các khái niệm, cần phải làm việc trên các kỹ năng phòng thí nghiệm. \ nLịch sử | A- | Tham gia tuyệt vời vào lớp học, tiếp tục công việc tốt. \ n Tiếng Tây Ban Nha | B+ | Cải thiện tốt, rèn luyện kỹ năng nói nhiều hơn.\nGiáo dục thể chất | Đ | Tham gia và nỗ lực tuyệt vời trong tất cả các hoạt động.\nArt | B | Sáng tạo tốt, cần rèn luyện kỹ thuật.\n\nNhận xét chung: John đã tiến bộ tốt trong học kỳ này và đã thể hiện sự xuất sắc trong nhiều môn học. Anh ấy cần tiếp tục tập trung vào việc cải thiện kỹ năng viết, phòng thí nghiệm và nói của mình trong một số môn học nhất định. Hãy tiếp tục làm việc tốt, John!"}</w:t>
      </w:r>
    </w:p>
    <w:p w14:paraId="3EF324C2" w14:textId="77777777" w:rsidR="004568A5" w:rsidRDefault="00CF36C7">
      <w:r>
        <w:t>{"question": "Tính độ lệch chuẩn của mảng số sau, [1, 2, 3, 4, 5]. - [1, 2, 3, 4, 5]", "trả lời": "Độ lệch chuẩn của tập dữ liệu [1, 2, 3, 4, 5] là 1,58."}</w:t>
      </w:r>
    </w:p>
    <w:p w14:paraId="10D60809" w14:textId="77777777" w:rsidR="004568A5" w:rsidRDefault="00CF36C7">
      <w:r>
        <w:t>{"câu hỏi": "Tạo danh sách các ý tưởng quà tặng kỷ niệm vượt trội cho một cặp vợ chồng.", "câu trả lời": "1. Một album ảnh được cá nhân hóa, chứa đầy những kỷ niệm và khoảnh khắc về thời gian họ ở bên nhau.\n\n2. Một nơi nghỉ ngơi lãng mạn đến một điểm đến mới, nơi họ có thể tạo ra những kỷ niệm mới và khám phá những địa điểm mới cùng nhau. \ n \ n3. Một buổi chụp hình của các cặp đôi, để ghi lại tình yêu và sự kết nối của họ trong những bức ảnh đẹp. \ n \ n4. Một "Bản đồ tình yêu" được cá nhân hóa ghi lại câu chuyện tình yêu của họ, từ nơi họ gặp nhau cho đến ngày nay. Một lớp học nấu ăn hoặc khiêu vũ của các cặp vợ chồng, nơi họ có thể học một kỹ năng mới cùng nhau và vui chơi. \ n \ n6. Đăng ký hộp đêm hẹn hò, nơi họ có thể nhận được những trải nghiệm và hoạt động được sắp xếp hàng tháng để cùng nhau tận hưởng. \ n \ n7. Tác phẩm nghệ thuật được cá nhân hóa, mô tả địa điểm yêu thích của họ hoặc một khoảnh khắc đặc biệt trong mối quan hệ của họ. \ n \ n8. Một giỏ dã ngoại chứa đầy những món ăn ngon, một tấm chăn và một chai rượu vang, cho một buổi hẹn hò ngoài trời lãng mạn. \ n \ n9. Một hoạt động phiêu lưu, chẳng hạn như đi khinh khí cầu, trải nghiệm nhảy dù hoặc nhảy bungee, để khiến trái tim họ đập nhanh. \ n \ n10. Một bức thư tình hoặc bài thơ, được viết tay và đóng khung đẹp, thể hiện tình yêu và sự tận tâm của họ dành cho nhau."}</w:t>
      </w:r>
    </w:p>
    <w:p w14:paraId="7DFF07C6" w14:textId="77777777" w:rsidR="004568A5" w:rsidRDefault="00CF36C7">
      <w:r>
        <w:t>{"câu hỏi": "Hãy nghĩ ra khẩu hiệu cho một nhà hàng bình dân phục vụ bánh sandwich phô mai nướng.", "câu trả lời": "\"Thưởng thức sự tan chảy với những sáng tạo phô mai nướng không thể cưỡng lại của chúng tôi!\""}</w:t>
      </w:r>
    </w:p>
    <w:p w14:paraId="3BDA3436" w14:textId="77777777" w:rsidR="004568A5" w:rsidRDefault="00CF36C7">
      <w:r>
        <w:lastRenderedPageBreak/>
        <w:t>{"câu hỏi": "Phân loại sản phẩm sau đây là một mặt hàng cần thiết hoặc xa xỉ: điện thoại di động.", "câu trả lời": "Một chiếc điện thoại di động có thể được phân loại là cả một mặt hàng cần thiết và một mặt hàng xa xỉ, tùy thuộc vào ngữ cảnh và người dùng. Đối với nhiều người, điện thoại di động là một điều cần thiết vì nó là phương tiện liên lạc chính, đặc biệt là trong các tình huống khẩn cấp và cần thiết cho công việc, quản lý tài chính và giữ liên lạc. Nó cho phép truy cập thông tin và tài nguyên quan trọng đối với cuộc sống hàng ngày. Mặt khác, điện thoại thông minh cao cấp với các tính năng và khả năng tiên tiến ngoài các chức năng cơ bản là giao tiếp và duyệt web có thể được coi là mặt hàng xa xỉ. Những thiết bị này đắt tiền và không nhất thiết phải cần thiết để đáp ứng các nhu cầu cơ bản. Nhìn chung, một chiếc điện thoại di động cơ bản có thể được coi là một điều cần thiết, trong khi điện thoại thông minh cao cấp có thể được phân loại là mặt hàng xa xỉ.</w:t>
      </w:r>
    </w:p>
    <w:p w14:paraId="3D11CA11" w14:textId="77777777" w:rsidR="004568A5" w:rsidRDefault="00CF36C7">
      <w:r>
        <w:t>{"question": "Dịch câu tiếng Tây Ban Nha sau sang tiếng Anh: Me gustan los coches.", "answer": "I like cars."}</w:t>
      </w:r>
    </w:p>
    <w:p w14:paraId="6E81CED5" w14:textId="77777777" w:rsidR="004568A5" w:rsidRDefault="00CF36C7">
      <w:r>
        <w:t>{"câu hỏi": "Viết lại câu sau, làm cho nó ngắn gọn hơn:\n \nHai người đang đi dạo cùng nhau, và họ đang đi đến một cửa hàng gần đó.", "trả lời": "Hai người đi bộ đến một cửa hàng gần đó."}</w:t>
      </w:r>
    </w:p>
    <w:p w14:paraId="04E8A75C" w14:textId="77777777" w:rsidR="004568A5" w:rsidRDefault="00CF36C7">
      <w:r>
        <w:t>{"câu hỏi": "Mô tả khung cảnh tại chợ nông sản nhộn nhịp.", "trả lời": "Chợ nông sản nhộn nhịp là sự bùng nổ của màu sắc, âm thanh, cảnh quan và mùi vị. Khi bạn đi bộ qua những con phố đông đúc, bạn được bao quanh bởi một nhóm người đa dạng, tất cả đều háo hức tìm kiếm các sản phẩm tươi và ngon nhất, thịt, pho mát, bánh mì và các đặc sản địa phương khác. Các quầy hàng được dựng thành hàng gọn gàng, mỗi quầy hàng tràn ngập một loạt các loại thực phẩm và hàng hóa. \ n \ n Không khí tràn ngập mùi hương ngọt ngào của trái cây và rau quả chín, hòa quyện với hương thơm trêu ngươi của bánh mì và bánh ngọt mới nướng. Nông dân và các nhà cung cấp tự hào trưng bày sản phẩm của họ, kêu gọi người qua đường và cung cấp các mẫu sản phẩm của họ. Người mua sắm nhộn nhịp từ quầy hàng này sang quầy hàng khác, túi mua sắm của họ chứa đầy tiền thưởng của sản phẩm tươi sống và các món ăn khác. \ n \ n Ở mọi nơi bạn nhìn, mọi người đang trò chuyện và cười, trao đổi công thức nấu ăn và chia sẻ mẹo thực phẩm. Trẻ em phi tiêu qua đám đông, mắt mở to ngạc nhiên trước sự phong phú của các món ăn ngon được cung cấp. Một ban nhạc dân gian chơi trong góc, làm tăng thêm bầu không khí sôi động, khi các cặp vợ chồng lắc lư theo âm nhạc và bạn bè gõ chân họ. Chợ nông sản là một khung cảnh sôi động và nhộn nhịp, tràn đầy sức sống và năng lượng, một bữa tiệc thực sự cho các giác quan. Đó là một nơi mà mọi người từ mọi tầng lớp xã hội đến với nhau để chia sẻ tình yêu ẩm thực và cộng đồng của họ, giới thiệu những sản phẩm và truyền thống ẩm thực tốt nhất của khu vực địa phương."}</w:t>
      </w:r>
    </w:p>
    <w:p w14:paraId="6C693023" w14:textId="77777777" w:rsidR="004568A5" w:rsidRDefault="00CF36C7">
      <w:r>
        <w:t xml:space="preserve">{"câu hỏi": "Hãy đưa ra một giải pháp sáng tạo để giảm lượng khí thải carbon.", "Trả lời": "Một giải pháp sáng tạo để giảm lượng khí thải carbon có thể là thực hiện hệ thống "Điểm carbon". Tương tự như chương trình khen thưởng, các cá nhân và công ty có thể kiếm được Điểm Carbon khi tham gia vào các hoạt động thân thiện với môi trường như sử dụng phương tiện giao thông công cộng hoặc xe điện, đi xe đạp hoặc đi bộ, giảm tiêu thụ năng lượng, tham gia vào các nỗ lực bảo tồn và giảm lượng khí thải carbon tổng thể. Những điểm này sau đó có thể được đổi lấy các ưu đãi khác nhau như khấu trừ thuế, tăng tài trợ cho các </w:t>
      </w:r>
      <w:r>
        <w:lastRenderedPageBreak/>
        <w:t>dự án năng lượng xanh hoặc thậm chí giảm giá cho các sản phẩm và dịch vụ thân thiện với môi trường. Ngoài ra, các công nghệ mới có thể được phát triển để cải thiện việc thu hồi và lưu trữ carbon, loại bỏ carbon khỏi khí quyển một cách hiệu quả và giảm lượng khí thải tổng thể. Các chính phủ, tổ chức và cá nhân có thể làm việc cùng nhau để thúc đẩy và khuyến khích hơn nữa việc tích hợp năng lượng tái tạo vào cuộc sống hàng ngày của chúng ta, chẳng hạn như gió, mặt trời và thủy điện. Nhìn chung, việc sử dụng các giải pháp sáng tạo như hệ thống "Điểm carbon", cũng như tiếp tục phát triển các công nghệ mới và thúc đẩy năng lượng tái tạo, có thể giúp giảm đáng kể lượng khí thải carbon và giảm thiểu tác động của biến đổi khí hậu.</w:t>
      </w:r>
    </w:p>
    <w:p w14:paraId="1A68A601" w14:textId="77777777" w:rsidR="004568A5" w:rsidRDefault="00CF36C7">
      <w:r>
        <w:t>{"question": "Tính tổng của tất cả M&amp;M - Mười hai M&amp;M trong một túi", "trả lời": "Tổng của tất cả M&amp;M trong túi là 12 vì có mười hai M&amp;M trong túi."}</w:t>
      </w:r>
    </w:p>
    <w:p w14:paraId="3BB52E6F" w14:textId="77777777" w:rsidR="004568A5" w:rsidRDefault="00CF36C7">
      <w:r>
        <w:t>{"question": "Kể tên ba thành phố của Mỹ", "answer": "Ba thành phố của Mỹ là: \n\n1. Thành phố New York, New York\n2. Los Angeles, California\n3. Chicago, Illinois."}</w:t>
      </w:r>
    </w:p>
    <w:p w14:paraId="30C32966" w14:textId="77777777" w:rsidR="004568A5" w:rsidRDefault="00CF36C7">
      <w:r>
        <w:t>{"câu hỏi": "Chọn định nghĩa không chính xác cho từ \"rụt rè\"", "trả lời": "Một người nhút nhát là người nhút nhát và không tự tin trong các tình huống xã hội. Họ có xu hướng do dự khi gặp gỡ những người mới hoặc thử những điều mới, và có thể cảm thấy lo lắng hoặc không thoải mái khi phải đối mặt với những tình huống không quen thuộc. Vì vậy, định nghĩa không chính xác cho từ "nhút nhát" là: một người can đảm và táo bạo trong các tình huống xã hội.</w:t>
      </w:r>
    </w:p>
    <w:p w14:paraId="4A17F60F" w14:textId="77777777" w:rsidR="004568A5" w:rsidRDefault="00CF36C7">
      <w:r>
        <w:t>{"câu hỏi": "Tạo câu năm chữ", "câu trả lời": "Bầu trời quang đãng rực rỡ."}</w:t>
      </w:r>
    </w:p>
    <w:p w14:paraId="14478CA5" w14:textId="77777777" w:rsidR="004568A5" w:rsidRDefault="00CF36C7">
      <w:r>
        <w:t>{"câu hỏi": "Viết truyện ngắn về một người nông dân, một con sư tử và một con chuột", "trả lời": "Ngày xửa ngày xưa, có một người nông dân sở hữu một mảnh đất rộng lớn nơi anh ta thu hoạch mùa màng và chăn nuôi. Vào một ngày nắng đẹp, khi anh đang đi bộ trên cánh đồng, anh nghe thấy một tiếng gầm lớn, và thật ngạc nhiên, anh thấy một con sư tử bị mắc kẹt trong lưới của thợ săn. Con sư tử tội nghiệp đã bị cuốn vào và không thể trốn thoát. Người nông dân biết rằng điều đó rất nguy hiểm, nhưng anh ta không thể để vua rừng rậm đau khổ và chết. Anh ta tiếp cận con sư tử, và với con dao bỏ túi, anh ta cắt lưới, giải thoát con mèo lớn. Con sư tử, biết ơn hành động tử tế của người nông dân, cảm ơn anh ta, và họ trở thành bạn bè. Vào một ngày khác, một con chuột nhỏ tìm đường đến nhà người nông dân khi nó đang tìm kiếm thức ăn. Người nông dân nhìn thấy con chuột và chuẩn bị loại bỏ nó, nhưng sau đó anh ta do dự và đưa cho nó một ít vụn bánh mì thay thế. Con chuột rất vui mừng và cảm ơn người nông dân vì lòng tốt của anh ta. Một thời gian trôi qua, và người nông dân thấy mình trong một tình huống nguy hiểm. Anh ta đang ở ngoài đồng thì một nhóm trộm tấn công anh ta. Anh ta bị áp đảo về số lượng và không có nơi nào để chạy. Đột nhiên, con sư tử xuất hiện, gầm lên và khiến những tên trộm sợ hãi. Con chuột, người đã đi theo người nông dân, nhanh chóng chạy xung quanh, cắn mắt cá chân của những tên trộm và gây hỗn loạn. Người nông dân đã được cứu, và anh ta không thể cảm ơn hai người bạn của mình đủ. Từ ngày đó trở đi, người nông dân, sư tử và chuột đã trở thành những người bạn không thể tách rời, luôn quan tâm đến nhau. Tất cả họ đều đã học được một bài học quý giá - không có hành động tử tế nào là quá nhỏ hay quá lớn, và nó luôn quay trở lại với bạn."}</w:t>
      </w:r>
    </w:p>
    <w:p w14:paraId="17EB5EB3" w14:textId="77777777" w:rsidR="004568A5" w:rsidRDefault="00CF36C7">
      <w:r>
        <w:lastRenderedPageBreak/>
        <w:t>{"câu hỏi": "Mô tả cảm giác của một làn gió mùa xuân", "câu trả lời": "Một làn gió mùa xuân thường cảm thấy nhẹ nhàng, sảng khoái và tiếp thêm sinh lực trên da. Khi nó nhẹ nhàng thổi qua bạn, nó mang theo một sự mềm mại và nhẹ nhàng, thường đi kèm với hương thơm tinh tế của hoa nở, cỏ tươi và các thảm thực vật khác trở nên sống động. Sự mát mẻ của làn gió giúp cân bằng sự ấm áp ngày càng tăng của tia nắng mặt trời, mang lại cảm giác dễ chịu vừa êm dịu vừa tràn đầy năng lượng cùng một lúc. Nhìn chung, một làn gió xuân giống như cách thiên nhiên chào đón mùa đổi mới và tăng trưởng."}</w:t>
      </w:r>
    </w:p>
    <w:p w14:paraId="3B9CBAD1" w14:textId="77777777" w:rsidR="004568A5" w:rsidRDefault="00CF36C7">
      <w:r>
        <w:t>{"câu hỏi": "Leonardo Da Vinci bao nhiêu tuổi khi ông vẽ Mona Lisa?", "trả lời": "Leonardo da Vinci bắt đầu vẽ Mona Lisa, được coi là kiệt tác của ông, vào khoảng năm 1503 khi ông khoảng 51 tuổi. Ông tiếp tục vẽ bức tranh trong vài năm và được cho là đã hoàn thành nó vào khoảng năm 1517, khi ông khoảng 65 tuổi.</w:t>
      </w:r>
    </w:p>
    <w:p w14:paraId="06B7A9D6" w14:textId="77777777" w:rsidR="004568A5" w:rsidRDefault="00CF36C7">
      <w:r>
        <w:t>{"câu hỏi": "Tạo một ví dụ về âm thanh của thác nước", "trả lời": "Âm thanh của thác nước giống như một điệp khúc của một ngàn giọng hát, hát hòa âm khi nước đổ xuống đá."}</w:t>
      </w:r>
    </w:p>
    <w:p w14:paraId="4EFB3C46" w14:textId="77777777" w:rsidR="004568A5" w:rsidRDefault="00CF36C7">
      <w:r>
        <w:t>{"câu hỏi": "Đặt tên cho các hành tinh theo thứ tự từ gần mặt trời nhất", "trả lời": "Dưới đây là tên của các hành tinh trong hệ mặt trời, được liệt kê theo thứ tự từ gần mặt trời nhất:\n\n1. Thủy ngân\n2. Sao Kim\n3. Trái đất\n4. Sao Hỏa\n5. Sao Mộc\n6. Sao Thổ\n7. Sao Thiên Vương\n8. Sao Hải Vương"}</w:t>
      </w:r>
    </w:p>
    <w:p w14:paraId="174438DA" w14:textId="77777777" w:rsidR="004568A5" w:rsidRDefault="00CF36C7">
      <w:r>
        <w:t>{"câu hỏi": "Giải thích sự khác biệt giữa lý luận quy nạp và suy diễn.", "trả lời": "Lý luận quy nạp và lý luận suy diễn là hai cách tiếp cận khác nhau để đưa ra kết luận hoặc đưa ra quyết định dựa trên thông tin.\n\n\nLý luận quy nạp, còn được gọi là lý luận từ dưới lên, liên quan đến việc quan sát hoặc thu thập dữ liệu và sau đó rút ra kết luận dựa trên thông tin đó. Trong lý luận quy nạp, các kết luận có thể được coi là giả thuyết, sau đó có thể được kiểm tra thông qua các quan sát hoặc thí nghiệm tiếp theo. Một trong những đặc điểm chính của lý luận quy nạp là nó liên quan đến việc tạo ra kiến thức và hiểu biết mới bằng cách xem xét các trường hợp cụ thể và rút ra kết luận chung. Ngược lại, lý luận suy diễn, còn được gọi là lý luận từ trên xuống, liên quan đến việc bắt đầu với một nguyên tắc hoặc lý thuyết chung và sau đó sử dụng lý luận logic để rút ra kết luận cụ thể từ nó. Trong lý luận suy diễn, các kết luận được coi là đúng nếu các tiền đề là đúng và các quy tắc logic được áp dụng chính xác, do đó làm cho nó trở thành một hình thức lý luận cứng nhắc hơn. Tóm lại, sự khác biệt chính giữa lý luận quy nạp và suy diễn nằm ở cách tiếp cận của chúng. Trong khi lý luận quy nạp liên quan đến việc tạo ra kiến thức và hiểu biết mới bằng cách xem xét các trường hợp cụ thể và rút ra kết luận chung, lý luận suy diễn liên quan đến việc sử dụng lý luận logic để rút ra kết luận cụ thể từ một nguyên tắc hoặc lý thuyết chung.</w:t>
      </w:r>
    </w:p>
    <w:p w14:paraId="2F45BA7E" w14:textId="77777777" w:rsidR="004568A5" w:rsidRDefault="00CF36C7">
      <w:r>
        <w:t xml:space="preserve">{"câu hỏi": "Đánh giá mức độ nghiêm trọng của vấn đề trong tình huống này. - Phần mềm bị lỗi khi đang hoạt động.", "trả lời": "Mức độ nghiêm trọng của vấn đề này sẽ phụ thuộc vào một số yếu tố. Ví dụ:\n\n- Nó có gây mất công việc hoặc dữ liệu không? Nếu phần mềm bị lỗi mà không lưu và dữ liệu quan trọng chưa được lưu bị mất, mức độ nghiêm trọng sẽ cao. \ n \ n - Sự cố xảy ra thường xuyên như thế nào? Nếu phần mềm bị treo thường xuyên, đây sẽ được coi là một vấn đề nghiêm trọng. \ n \ n - Có thời hạn để đáp ứng không? Nếu người dùng đang làm việc trên một tác vụ nhạy cảm về thời gian, sự cố có thể được coi là một vấn </w:t>
      </w:r>
      <w:r>
        <w:lastRenderedPageBreak/>
        <w:t>đề nghiêm trọng hơn. \ n \ n - Sự cố gây rối như thế nào? Nếu sự cố có thể dễ dàng khôi phục và người dùng có thể nhanh chóng trở lại làm việc, mức độ nghiêm trọng có thể thấp hơn. Tuy nhiên, nếu sự cố đòi hỏi một nỗ lực rộng rãi hơn để khắc phục hoặc phục hồi, mức độ nghiêm trọng sẽ cao hơn. Dựa trên những yếu tố này, mức độ nghiêm trọng của vấn đề có thể dao động từ thấp đến cao."}</w:t>
      </w:r>
    </w:p>
    <w:p w14:paraId="21104F90" w14:textId="77777777" w:rsidR="004568A5" w:rsidRDefault="00CF36C7">
      <w:r>
        <w:t>{"câu hỏi": "Xác định hai tính từ mạnh để mô tả một con voi.", "câu trả lời": "Hùng vĩ và mạnh mẽ."}</w:t>
      </w:r>
    </w:p>
    <w:p w14:paraId="09C90E59" w14:textId="77777777" w:rsidR="004568A5" w:rsidRDefault="00CF36C7">
      <w:r>
        <w:t>{"câu hỏi": "Mô tả sự khác biệt giữa quan điểm của ngôi thứ nhất và ngôi thứ ba.", "câu trả lời": "Ngôi thứ nhất và ngôi thứ ba là hai quan điểm tường thuật khác nhau, mỗi quan điểm đều có ưu điểm và nhược điểm.\n\nQuan điểm ngôi thứ nhất là khi người kể chuyện là một nhân vật trong câu chuyện và sử dụng các đại từ như \u201cI,\u201d \u201cme,\u201d và \u201cmy\u201d để liên hệ các sự kiện mà họ trải qua hoặc chứng kiến. Góc nhìn này khiến người đọc cảm nhận được mức độ thân mật cao hơn với người kể chuyện, dễ dàng truyền tải những cảm xúc phức tạp và vẽ nên những bức tranh sống động về thế giới nội tâm của họ. Tuy nhiên, quan điểm ngôi thứ nhất vốn đã bị hạn chế - người kể chuyện chỉ có thể nói với độc giả về những gì họ biết hoặc trải nghiệm, và những thành kiến của họ có thể đưa ra một cái nhìn không đáng tin cậy về các sự kiện. \ n \ n Quan điểm của ngôi thứ ba, mặt khác, là khi người kể chuyện ở bên ngoài câu chuyện và sử dụng các đại từ như \u201che,\u201d \u201cshe,\ u201d và \u201cthey\u201d để liên quan đến các sự kiện. Điều này có thể đạt được theo hai cách khác nhau: toàn tri và giới hạn. Ở ngôi thứ ba, người kể chuyện biết mọi thứ đang xảy ra trong câu chuyện và có thể chia sẻ suy nghĩ, cảm xúc và kinh nghiệm của bất kỳ nhân vật nào. Điều này cho phép phạm vi rộng, giúp khám phá nhiều quan điểm và lớp của một câu chuyện dễ dàng hơn. Tuy nhiên, nó cũng có thể tạo khoảng cách giữa người đọc với các nhân vật. Mặt khác, giới hạn ngôi thứ ba tập trung vào một nhân vật và thuật lại trải nghiệm và suy nghĩ của họ theo cách tương tự như tường thuật ngôi thứ nhất, cho phép sự thân mật hơn, trong khi vẫn giữ được một số tính khách quan mà người thứ ba mang lại. Về bản chất, sự khác biệt chính giữa quan điểm ngôi thứ nhất và ngôi thứ ba là mức độ thân mật với các nhân vật và phạm vi thế giới mà tác giả có thể miêu tả."}</w:t>
      </w:r>
    </w:p>
    <w:p w14:paraId="0138274E" w14:textId="77777777" w:rsidR="004568A5" w:rsidRDefault="00CF36C7">
      <w:r>
        <w:t>{"question": "Soạn thảo thư yêu cầu. - Kính gửi ông Smith,", "trả lời": "Kính gửi ông Smith,\n\nTôi viết thư để yêu cầu sự giúp đỡ của ông trong một vấn đề vô cùng quan trọng đối với tôi. Tôi sẽ rất biết ơn nếu bạn có thể dành một chút thời gian trong lịch trình bận rộn của mình để giúp tôi giải quyết vấn đề này. \ n \ n Vấn đề mà tôi hiện đang phải đối mặt là [nêu chi tiết vấn đề]. Điều này đã gây ra cho tôi rất nhiều bất tiện và tôi hy vọng rằng với sự giúp đỡ của bạn, chúng tôi có thể tìm ra giải pháp cho vấn đề này. Chuyên môn của bạn trong lĩnh vực này được công nhận rộng rãi và tôi tin tưởng rằng bạn sẽ có thể giúp tôi với điều này. \ n \ n Để kết thúc này, tôi sẽ đánh giá cao nếu bạn có thể trở lại với tôi với thời gian và ngày phù hợp để chúng ta gặp gỡ và thảo luận chi tiết về vấn đề này. Xin vui lòng cho tôi biết nếu có thêm bất kỳ thông tin nào mà tôi có thể cung cấp cho bạn.\n\nCảm ơn bạn đã dành thời gian và tôi mong sớm nhận được phản hồi từ bạn.\n\nTrân trọng,\n[Tên của bạn]"}</w:t>
      </w:r>
    </w:p>
    <w:p w14:paraId="62488CF0" w14:textId="77777777" w:rsidR="004568A5" w:rsidRDefault="00CF36C7">
      <w:r>
        <w:t xml:space="preserve">{"câu hỏi": "Giả thuyết điều gì sẽ xảy ra nếu con người ngừng gây ô nhiễm môi trường.", "Trả lời": "Nếu con người ngừng hoàn toàn gây ô nhiễm môi trường, nó sẽ có tác động cực kỳ tích </w:t>
      </w:r>
      <w:r>
        <w:lastRenderedPageBreak/>
        <w:t>cực đến hành tinh của chúng ta. Chất lượng không khí và nước sẽ được cải thiện đáng kể, dẫn đến một môi trường lành mạnh hơn cho cả con người và động vật hoang dã. Mức độ khí nhà kính trong khí quyển sẽ giảm, điều này sẽ giúp làm chậm hoặc thậm chí đảo ngược tác động của biến đổi khí hậu. Điều này sẽ làm giảm tần suất và mức độ nghiêm trọng của thiên tai, ngăn ngừa mất đa dạng sinh học hơn nữa và bảo tồn các hệ sinh thái hiện đang bị đe dọa. Các đại dương sẽ trở nên sạch hơn, cho phép sinh vật biển phát triển mạnh và đất sẽ ít bị ô nhiễm hơn, dẫn đến nông nghiệp lành mạnh và bền vững hơn. Nó cũng có thể làm giảm tỷ lệ mắc các bệnh liên quan đến ô nhiễm và cải thiện chất lượng cuộc sống tổng thể cho mọi người trên khắp thế giới. Tuy nhiên, điều quan trọng cần lưu ý là sẽ mất thời gian để những thay đổi này xảy ra, vì những thiệt hại đã gây ra cho môi trường sẽ không được khắc phục trong một sớm một chiều."}</w:t>
      </w:r>
    </w:p>
    <w:p w14:paraId="1453B679" w14:textId="77777777" w:rsidR="004568A5" w:rsidRDefault="00CF36C7">
      <w:r>
        <w:t>{"câu hỏi": "Kể tên ít nhất một nhà toán học nổi tiếng người Ý", "câu trả lời": "Một nhà toán học nổi tiếng người Ý là Leonardo Fibonacci, còn được gọi là Leonardo của Pisa."}</w:t>
      </w:r>
    </w:p>
    <w:p w14:paraId="6A8BF262" w14:textId="77777777" w:rsidR="004568A5" w:rsidRDefault="00CF36C7">
      <w:r>
        <w:t>{"question": "Xác định xem câu đã cho là thụ động hay chủ động. - Con mèo bị chó đuổi theo.", "trả lời": "Câu \"Con mèo bị chó đuổi theo" là bị động. Trong một câu thụ động, chủ ngữ (trong trường hợp này là \"the cat\") được hành động bởi động từ."}</w:t>
      </w:r>
    </w:p>
    <w:p w14:paraId="15DE7CCF" w14:textId="77777777" w:rsidR="004568A5" w:rsidRDefault="00CF36C7">
      <w:r>
        <w:t>{"câu hỏi": "Tạo tiêu đề cho câu chuyện về một nàng công chúa du hành xuyên thời gian.", "câu trả lời": "\"Hành trình vượt thời gian của một nàng công chúa du hành thời gian\""}</w:t>
      </w:r>
    </w:p>
    <w:p w14:paraId="1366D78F" w14:textId="77777777" w:rsidR="004568A5" w:rsidRDefault="00CF36C7">
      <w:r>
        <w:t>{"question": "Tạo địa chỉ email giả mạo dựa trên các tiêu chí đã cho. - Tên người dùng: silverqueen\nDomain: @example.com", "answer": "Dựa trên các tiêu chí đã cho, địa chỉ email giả mạo được tạo ra sẽ là: silverqueen@example.com"}</w:t>
      </w:r>
    </w:p>
    <w:p w14:paraId="6B6851ED" w14:textId="77777777" w:rsidR="004568A5" w:rsidRDefault="00CF36C7">
      <w:r>
        <w:t>{"câu hỏi": "Giải thích cách rùa giúp duy trì sự cân bằng trong hệ sinh thái.", "Trả lời": "Rùa đóng một vai trò quan trọng trong việc duy trì sự cân bằng trong hệ sinh thái mà chúng sinh sống. Là cả động vật ăn cỏ và động vật ăn thịt, rùa đóng vai trò là mắt xích quan trọng trong chuỗi thức ăn, giúp kiểm soát quần thể của cả thực vật và động vật trong môi trường sống của chúng. Ví dụ, rùa ăn cỏ có thể có tác động đáng kể đến thảm thực vật trong môi trường sống của chúng. Chúng ăn nhiều loại thực vật và giúp cắt giảm sự phát triển quá mức, thúc đẩy sự đa dạng và ngăn chặn bất kỳ một loại thực vật nào thống trị hệ sinh thái. Mặt khác, rùa ăn thịt săn mồi các động vật thủy sinh nhỏ hơn, từ côn trùng và ốc sên đến cá và động vật lưỡng cư, giúp điều chỉnh quần thể của chúng và ngăn chúng vượt khỏi tầm kiểm soát. Chúng cũng phục vụ như một nguồn thức ăn quan trọng cho những kẻ săn mồi lớn hơn, chẳng hạn như gấu trúc, cáo và chim săn mồi. Rùa cũng đóng một vai trò trong việc duy trì sức khỏe của các hệ sinh thái dưới nước. Nhiều loài rùa ăn mảnh vụn, thực vật chết và động vật, giúp giữ cho nước sạch và ngăn ngừa tảo nở hoa có hại. Nhìn chung, rùa đóng một vai trò quan trọng trong việc duy trì sự cân bằng tinh tế của hệ sinh thái. Cho dù tiêu thụ thực vật hay động vật, rùa giúp kiểm soát quần thể và thúc đẩy đa dạng sinh học, thúc đẩy môi trường sống khỏe mạnh và phát triển mạnh."}</w:t>
      </w:r>
    </w:p>
    <w:p w14:paraId="1C1BEE28" w14:textId="77777777" w:rsidR="004568A5" w:rsidRDefault="00CF36C7">
      <w:r>
        <w:t xml:space="preserve">{"câu hỏi": "Viết mô tả về một tổ chức ví dụ thể hiện các thực hành bền vững.", "trả lời": "Green Solutions Inc. là một ví dụ về một tổ chức thể hiện các thực hành bền vững trong tất </w:t>
      </w:r>
      <w:r>
        <w:lastRenderedPageBreak/>
        <w:t>cả các khía cạnh hoạt động của mình. Được thành lập vào năm 2009, công ty cam kết cung cấp các giải pháp thân thiện với môi trường cho các doanh nghiệp và hộ gia đình. Green Solutions Inc. đặt mục tiêu giảm lượng khí thải carbon và thúc đẩy tính bền vững không chỉ thông qua các sản phẩm và dịch vụ mà còn thông qua các hoạt động nội bộ của mình. Một trong những thực tiễn bền vững mà Green Solutions Inc. kết hợp trong hoạt động hàng ngày của mình là sử dụng năng lượng tái tạo. Các văn phòng và cơ sở của công ty được cung cấp hoàn toàn bằng năng lượng mặt trời và gió, giảm sự phụ thuộc vào các nguồn năng lượng không tái tạo. Công ty cũng thúc đẩy hiệu quả năng lượng bằng cách khuyến khích sử dụng các thiết bị tiết kiệm năng lượng, chiếu sáng LED và thực hiện các hoạt động tiết kiệm năng lượng giữa các nhân viên của mình. Ngoài ra, Green Solutions Inc. có chính sách tái chế nghiêm ngặt xem tất cả các vật liệu thải, bao gồm giấy, nhựa và các mặt hàng điện tử, được phân loại và tái chế đúng cách. Công ty cũng áp dụng các thực hành tìm nguồn cung ứng bền vững, đảm bảo rằng tất cả các vật liệu và vật tư được lấy từ các nguồn có trách nhiệm với môi trường. Một thực hành bền vững quan trọng khác là sự cống hiến của công ty trong việc giảm lượng khí thải carbon thông qua giao thông xanh. Green Solutions Inc. khuyến khích nhân viên của mình sử dụng phương tiện giao thông công cộng, xe đạp và đi chung xe để giảm lượng khí thải. Đối với du lịch kinh doanh, công ty ưu tiên các lựa chọn du lịch phát thải thấp và bền vững. Nhìn chung, Green Solutions Inc. là một ví dụ tuyệt vời về một tổ chức hiện đại thể hiện các hoạt động bền vững trong hoạt động của mình. Thông qua sự cống hiến của mình để thúc đẩy tính bền vững, công ty đã tự khẳng định mình là người dẫn đầu trong phong trào thân thiện với môi trường và là hình mẫu cho các tổ chức khác noi theo."}</w:t>
      </w:r>
    </w:p>
    <w:p w14:paraId="768C2E26" w14:textId="77777777" w:rsidR="004568A5" w:rsidRDefault="00CF36C7">
      <w:r>
        <w:t>{"câu hỏi": "Đặt tên cho một chiến lược phổ biến được sử dụng để gắn kết nhân viên.", "câu trả lời": "Một chiến lược phổ biến cho sự tham gia của nhân viên là thúc đẩy giao tiếp cởi mở và trung thực. Tạo ra một bầu không khí nơi nhân viên cảm thấy tự do bày tỏ suy nghĩ và ý tưởng của họ, lắng nghe mối quan tâm của họ và cung cấp phản hồi thường xuyên có thể giúp xây dựng lòng tin, tăng tinh thần và thúc đẩy họ thực hiện tốt nhất."}</w:t>
      </w:r>
    </w:p>
    <w:p w14:paraId="7AD35BCA" w14:textId="77777777" w:rsidR="004568A5" w:rsidRDefault="00CF36C7">
      <w:r>
        <w:t>{"câu hỏi": "Giải thích sự khác biệt giữa cơ sở dữ liệu quan hệ và cơ sở dữ liệu phi quan hệ.", "câu trả lời": "Cơ sở dữ liệu quan hệ dựa trên mô hình quan hệ, liên quan đến việc tổ chức dữ liệu thành một hoặc nhiều bảng hàng và cột. Các bảng có một lược đồ xác định xác định các cột và kiểu dữ liệu. Mỗi hàng trong bảng tương ứng với một bản ghi duy nhất và các cột đại diện cho các thuộc tính của bản ghi. Mối quan hệ giữa các bảng được thiết lập thông qua việc sử dụng khóa ngoại hoặc thông qua các bảng liên kết.\n\nCơ sở dữ liệu phi quan hệ, còn được gọi là cơ sở dữ liệu NoSQL, không sử dụng cấu trúc dựa trên bảng của cơ sở dữ liệu quan hệ. Thay vào đó, chúng lưu trữ dữ liệu theo nhiều cách khác nhau, chẳng hạn như cặp khóa-giá trị, tài liệu, họ cột hoặc đồ thị. Cơ sở dữ liệu phi quan hệ thường linh hoạt hơn vì chúng không có lược đồ cố định và có thể quản lý dữ liệu phi cấu trúc hoặc bán cấu trúc. Chúng cũng có xu hướng mở rộng hơn và có thể xử lý một lượng lớn dữ liệu. Sự khác biệt chính giữa hai loại cơ sở dữ liệu là cách tiếp cận của chúng đối với tổ chức dữ liệu. Cơ sở dữ liệu quan hệ có cách tiếp cận có cấu trúc với lược đồ xác định, trong khi cơ sở dữ liệu phi quan hệ linh hoạt hơn và có thể quản lý các loại dữ liệu khác nhau. Loại cơ sở dữ liệu phù hợp nhất cho một tác vụ cụ thể phụ thuộc vào các yêu cầu cụ thể của ứng dụng hoặc hệ thống."}</w:t>
      </w:r>
    </w:p>
    <w:p w14:paraId="19755B7B" w14:textId="77777777" w:rsidR="004568A5" w:rsidRDefault="00CF36C7">
      <w:r>
        <w:lastRenderedPageBreak/>
        <w:t>{"câu hỏi": "Xác định một số lợi thế của việc sử dụng dịch vụ Đám mây.", "Trả lời": "1. Khả năng mở rộng và tính linh hoạt: Với các dịch vụ đám mây, các doanh nghiệp có thể dễ dàng tăng hoặc giảm quy mô tài nguyên điện toán theo nhu cầu của họ, do đó tránh cung cấp quá mức hoặc cung cấp dưới mức tài nguyên. \ n \ n2. Truy cập từ xa và di động: Các dịch vụ đám mây có thể được truy cập từ mọi nơi, mọi lúc miễn là có kết nối internet. Điều này cho phép nhân viên làm việc từ xa hoặc trong khi di chuyển, do đó dẫn đến tăng năng suất. \ n \ n3. Phục hồi sau thảm họa và liên tục kinh doanh: Dịch vụ đám mây có thể giúp các doanh nghiệp phục hồi nhanh chóng sau các thảm họa như lỗi phần cứng hoặc thiên tai. Dữ liệu được sao lưu và lưu trữ ở nhiều vị trí, đảm bảo rằng nó được bảo vệ chống mất mát. \ n \ n4. Tiết kiệm chi phí: Các dịch vụ đám mây thường hoạt động theo mô hình thanh toán theo mức sử dụng, có nghĩa là các doanh nghiệp chỉ trả tiền cho các tài nguyên mà họ sử dụng. Điều này có thể dẫn đến tiết kiệm chi phí đáng kể, đặc biệt là đối với các doanh nghiệp vừa và nhỏ. \ n \ n5. Cập nhật và bảo trì tự động: Các nhà cung cấp dịch vụ đám mây thường chăm sóc cập nhật và bảo trì các ứng dụng phần mềm, dẫn đến giảm thời gian chết và giải phóng tài nguyên CNTT để tập trung vào các tác vụ khác. Cộng tác và quy trình làm việc: Với sự trợ giúp của các dịch vụ đám mây, nhân viên có thể dễ dàng cộng tác và chia sẻ thông tin với nhau trong thời gian thực, dẫn đến tăng hiệu quả và năng suất. Bảo mật nâng cao: Các nhà cung cấp dịch vụ đám mây có chuyên môn và tài nguyên để đảm bảo mức độ bảo mật cao cho dữ liệu được lưu trữ trên máy chủ của họ. Dịch vụ đám mây cũng cung cấp các tính năng như mã hóa, kiểm soát truy cập và sao lưu thường xuyên để đảm bảo bảo mật dữ liệu."}</w:t>
      </w:r>
    </w:p>
    <w:p w14:paraId="46434457" w14:textId="77777777" w:rsidR="004568A5" w:rsidRDefault="00CF36C7">
      <w:r>
        <w:t>{"câu hỏi": "Liệt kê bốn số liệu tài chính để theo dõi hiệu suất của một doanh nghiệp.", "câu trả lời": "1. Doanh thu: Đây là tổng số tiền được tạo ra từ bán hàng và là một trong những số liệu quan trọng nhất để theo dõi hiệu suất của một doanh nghiệp. Nó cho thấy công ty đang làm tốt như thế nào trong việc mang lại tiền. \ n \ n2. Tỷ suất lợi nhuận ròng: Nó đo lường số tiền lãi mà công ty kiếm được sau khi hạch toán tất cả các chi phí. Điều này cho thấy doanh nghiệp có thể chuyển đổi doanh thu thành lợi nhuận hiệu quả như thế nào.\n\n3. Lợi tức đầu tư (ROI): Điều này đo lường hiệu quả của khoản đầu tư trong việc tạo ra lợi nhuận cho doanh nghiệp. Nó được sử dụng để đánh giá lợi nhuận tiềm năng của một khoản đầu tư hoặc để so sánh hiệu quả của các khoản đầu tư khác nhau. \ n \ n4. Tỷ suất lợi nhuận gộp: Điều này thể hiện tỷ lệ phần trăm của tổng doanh thu còn lại sau khi trừ đi giá vốn hàng bán (COGS). Nó là một chỉ số về sức khỏe tài chính và lợi nhuận của doanh nghiệp, cho thấy còn lại bao nhiêu tiền để trang trải chi phí hoạt động và tạo ra lợi nhuận."}</w:t>
      </w:r>
    </w:p>
    <w:p w14:paraId="1DA1A276" w14:textId="77777777" w:rsidR="004568A5" w:rsidRDefault="00CF36C7">
      <w:r>
        <w:t xml:space="preserve">{"câu hỏi": "Mô tả quá trình phát triển ứng dụng dành cho thiết bị di động.", "Trả lời": "Phát triển ứng dụng dành cho thiết bị di động bao gồm nhiều bước, mỗi bước yêu cầu lập kế hoạch và thực hiện cẩn thận để đảm bảo sản phẩm cuối cùng đáp ứng nhu cầu và mong đợi của người dùng cuối. Dưới đây là các giai đoạn chính của quá trình phát triển ứng dụng: \ n \ n1. Khái niệm hóa và nghiên cứu: Bước đầu tiên là đưa ra ý tưởng cho một ứng dụng, dựa trên một khái niệm độc đáo hoặc một nhu cầu cụ thể trên thị trường. Khi bạn có khái niệm cơ bản, điều quan trọng là phải tiến hành nghiên cứu để xác định tính khả thi của ứng dụng, xác định đối tượng mục tiêu và thiết lập các tính năng mà ứng dụng nên bao gồm. \ n \ n2. Lập kế hoạch và thiết kế: Sau khi nghiên cứu và lên ý tưởng ban đầu, đã đến lúc bắt đầu lập </w:t>
      </w:r>
      <w:r>
        <w:lastRenderedPageBreak/>
        <w:t>kế hoạch và thiết kế ứng dụng. Giai đoạn này liên quan đến việc tạo một kế hoạch dự án chi tiết, phác thảo các mục tiêu, tính năng và thiết kế của ứng dụng, cũng như xác định phương pháp phát triển, thời gian và chi phí. Giai đoạn này cũng liên quan đến việc thiết kế giao diện người dùng và trải nghiệm người dùng, bao gồm tạo khung lưới và mockup cho bố cục và thiết kế ứng dụng \ n \ n3. Phát triển và thử nghiệm: Trong giai đoạn phát triển, việc mã hóa và lập trình thực tế của ứng dụng diễn ra. Nhóm phát triển sẽ triển khai các tính năng và chức năng của ứng dụng, đồng thời thường xuyên kiểm tra và gỡ lỗi để đảm bảo mọi thứ hoạt động như dự định. Khi ứng dụng được phát triển, nó sẽ trải qua quá trình kiểm tra nghiêm ngặt để xác định và sửa mọi lỗi hoặc sự cố còn lại. \ n \ n4. Khởi chạy và bảo trì: Sau khi phát triển và thử nghiệm, ứng dụng đã sẵn sàng để được khởi chạy và cung cấp cho người dùng. Giai đoạn này liên quan đến việc gửi ứng dụng đến cửa hàng ứng dụng hoặc thị trường để phê duyệt, tạo kế hoạch tiếp thị để quảng bá ứng dụng và thiết lập phân tích để theo dõi hành vi của người dùng và hiệu suất ứng dụng. Khi ứng dụng hoạt động, điều quan trọng là phải tiếp tục duy trì nó bằng cách phát hành các bản cập nhật, sửa lỗi và thêm các tính năng mới dựa trên phản hồi của người dùng. Nhìn chung, việc phát triển một ứng dụng dành cho thiết bị di động đòi hỏi sự kết hợp giữa sự sáng tạo, chuyên môn kỹ thuật và kỹ năng quản lý dự án. Mỗi giai đoạn của quy trình đều rất quan trọng để cung cấp một ứng dụng chất lượng cao đáp ứng nhu cầu của người dùng và mang lại trải nghiệm liền mạch."}</w:t>
      </w:r>
    </w:p>
    <w:p w14:paraId="5CE24F13" w14:textId="77777777" w:rsidR="004568A5" w:rsidRDefault="00CF36C7">
      <w:r>
        <w:t>{"câu hỏi": "Tạo ý tưởng cho một dịch vụ trực tuyến mới cho các chuyên gia sáng tạo.", "câu trả lời": "1. Một nền tảng studio ảo nơi các nghệ sĩ, dịch giả tự do và các nhà sáng tạo khác có thể cộng tác trên các dự án trong thời gian thực, với các công cụ giao tiếp tích hợp, chia sẻ tệp và các tính năng quản lý dự án. \ n2. Một chương trình cố vấn và huấn luyện trực tuyến, để giúp các nhà sáng tạo ở mọi cấp độ phát triển kỹ năng của họ và nhận được phản hồi và hướng dẫn được cá nhân hóa từ các cố vấn chuyên nghiệp giàu kinh nghiệm. \ n3. Dịch vụ kết nối và quản lý danh mục đầu tư, cho phép các nhà sáng tạo dễ dàng xây dựng và giới thiệu danh mục đầu tư của họ, kết nối với các chuyên gia trong ngành và tìm cơ hội việc làm. \ n4. Một chuỗi hội thảo trực tuyến cung cấp các khóa học tương tác, hướng dẫn và hội thảo trên web bao gồm các chủ đề liên quan đến sáng tạo, phát triển chuyên môn và kỹ năng kinh doanh cho các nhà sáng tạo. \ n5. Một giải pháp quản lý tài sản kỹ thuật số dựa trên đám mây, được thiết kế để giúp quảng cáo lưu trữ, truy cập và sắp xếp các tệp kỹ thuật số của họ như ảnh, video và công việc thiết kế. \ n6. Một công cụ được hỗ trợ bởi AI tạo ra cảm hứng, lời nhắc và thách thức tùy chỉnh để giúp quảng cáo vượt qua các khối sáng tạo và tạo ra ý tưởng mới. Một thị trường sáng tạo, nơi các chuyên gia có thể giới thiệu và bán tác phẩm của họ trực tiếp cho người tiêu dùng và các doanh nghiệp khác. Nền tảng này cũng có thể có các công cụ và tài nguyên để cấp phép, định giá và các khía cạnh kinh doanh khác. \ n8. Thư viện tài nguyên dựa trên đăng ký, chứa đầy tài sản, mẫu và tài nguyên chất lượng cao mà quảng cáo có thể sử dụng để tăng tốc dự án và tiết kiệm thời gian."}</w:t>
      </w:r>
    </w:p>
    <w:p w14:paraId="71006D4E" w14:textId="77777777" w:rsidR="004568A5" w:rsidRDefault="00CF36C7">
      <w:r>
        <w:t xml:space="preserve">{"question": "Phân tích dữ liệu đã cho và xác định bất kỳ mẫu nào. - Dữ liệu sau đây thể hiện việc bán sản phẩm của công ty trong năm năm qua: \ nNăm 1: 10 triệu đô la \ nNăm 2: 15 triệu đô la \ nNăm 3: 14 triệu đô la \ nNăm 4: 17 triệu đô la \ nNăm 5: 18 triệu đô la", "câu trả lời": "Khi phân tích dữ liệu bán hàng của các sản phẩm của công ty trong năm năm qua, có thể quan sát thấy một mô hình tăng trưởng nhất quán. Doanh thu đã tăng từ 10 triệu đô </w:t>
      </w:r>
      <w:r>
        <w:lastRenderedPageBreak/>
        <w:t>la trong năm 1 lên 18 triệu đô la trong năm thứ 5, thể hiện mức tăng trưởng 80% trong giai đoạn 5 năm. Sự gia tăng đột biến lớn nhất trong doanh số bán hàng xảy ra từ năm 1 đến năm 2, nơi doanh số bán hàng tăng từ 10 triệu đô la lên 15 triệu đô la, tăng 50%. Tuy nhiên, trong năm thứ 3, doanh thu giảm nhẹ so với năm trước 1 triệu đô la, tương ứng với mức giảm 6,7%. Mặc dù vậy, doanh số bán hàng vẫn tiếp tục tăng trong năm thứ 4 và năm thứ 5 lần lượt là 3 triệu đô la và 1 triệu đô la. \ n \ nNhìn chung, công ty đã thể hiện sự tăng trưởng nhất quán trong suốt giai đoạn năm năm, chỉ có một lần giảm nhẹ doanh thu trong năm thứ 3.</w:t>
      </w:r>
    </w:p>
    <w:p w14:paraId="386E4EA2" w14:textId="77777777" w:rsidR="004568A5" w:rsidRDefault="00CF36C7">
      <w:r>
        <w:t>{"câu hỏi": "Tạo danh sách các chủ đề có thể có cho một bài báo nghiên cứu về trí tuệ nhân tạo.", "câu trả lời": "1. Tác động của trí tuệ nhân tạo đối với tương lai của công việc\n2. Những cân nhắc về đạo đức trong việc phát triển và triển khai các hệ thống AI \n3. Phát triển trí tuệ nhân tạo để cải thiện kết quả chăm sóc sức khỏe \n4. Vai trò của AI trong việc giải quyết biến đổi khí hậu và cải thiện tính bền vững \n5. Những tiến bộ trong việc tạo ra ngôn ngữ tự nhiên và ý nghĩa của nó đối với giao tiếp của con người \n6. Tiềm năng AI làm gia tăng bất bình đẳng xã hội và các biện pháp cần thiết để ngăn chặn nó \n7. Vai trò của AI trong an ninh mạng và các mối đe dọa do AI độc hại \n8 gây ra. Học máy và các ứng dụng của nó trong thị trường tài chính \n9. Tác động của AI đối với quyền riêng tư và bảo vệ dữ liệu \n10. Tiềm năng để AI thay đổi bản chất của sự sáng tạo và biểu hiện nghệ thuật \n11. Phát triển AI có thể giải thích để cải thiện tính minh bạch và trách nhiệm giải trình \n12. Việc tích hợp AI trong giáo dục như một công cụ để học tập cá nhân hóa \n13. Giải pháp AI cho giao thông và di chuyển đô thị \n14. AI cho nông nghiệp: Giám sát và dự đoán tăng trưởng cây trồng \n15. AI trong thám hiểm không gian: hoạt động tự trị và phân tích dữ liệu."}</w:t>
      </w:r>
    </w:p>
    <w:p w14:paraId="7ACB7C15" w14:textId="77777777" w:rsidR="004568A5" w:rsidRDefault="00CF36C7">
      <w:r>
        <w:t>{"câu hỏi": "Trình bày lại câu đã cho theo một cách khác, sử dụng cùng một nghĩa. - Anh ta không đủ tiêu chuẩn cho công việc.", "trả lời": "Anh ta không có các kỹ năng cần thiết cho vị trí này."}</w:t>
      </w:r>
    </w:p>
    <w:p w14:paraId="6B642CA9" w14:textId="77777777" w:rsidR="004568A5" w:rsidRDefault="00CF36C7">
      <w:r>
        <w:t>{"câu hỏi": "Lập danh sách ít nhất 5 cách duy nhất để đơn giản hóa câu đã cho. - Cô ấy tiếp tục ăn cho đến khi đĩa trống.", "trả lời": "1. Cô ấy tiếp tục ăn cho đến khi đĩa của cô ấy trống rỗng.\n2. Cô ấy không ngừng ăn cho đến khi đĩa trống rỗng.\n3. Cho đến khi đĩa trống rỗng, cô vẫn tiếp tục ăn. \n4. Cô kiên trì ăn cho đến khi không còn thức ăn.\n5. Ăn cho đến khi đĩa trống rỗng, cô ấy không dừng lại."}</w:t>
      </w:r>
    </w:p>
    <w:p w14:paraId="7D12331F" w14:textId="77777777" w:rsidR="004568A5" w:rsidRDefault="00CF36C7">
      <w:r>
        <w:t>{"question": "Đưa ra logo công ty, hãy phân loại loại công ty. - Logo công ty: \"Ford\"", "answer": "Dựa trên logo công ty \"Ford\", nó có thể được phân loại là một công ty ô tô sản xuất và bán ô tô và xe. Ford Motor Company là một nhà sản xuất ô tô đa quốc gia của Mỹ nổi tiếng với việc thiết kế, sản xuất và phân phối ô tô trên toàn thế giới.</w:t>
      </w:r>
    </w:p>
    <w:p w14:paraId="3E402379" w14:textId="77777777" w:rsidR="004568A5" w:rsidRDefault="00CF36C7">
      <w:r>
        <w:t>{"question": "Sắp xếp danh sách từ lớn nhất đến nhỏ nhất. - {3,7,1,5,2}", "answer": "Danh sách được sắp xếp từ lớn nhất đến nhỏ nhất sẽ là:\n{7, 5, 3, 2, 1}"}</w:t>
      </w:r>
    </w:p>
    <w:p w14:paraId="3D9DB27F" w14:textId="77777777" w:rsidR="004568A5" w:rsidRDefault="00CF36C7">
      <w:r>
        <w:t xml:space="preserve">{"câu hỏi": "Viết mô tả về khách sạn đã cho trong ít nhất 3 câu. - Radisson Blu Vienna", "trả lời": "Radisson Blu Vienna là một khách sạn thanh lịch cung cấp chỗ ở thoải mái và sang </w:t>
      </w:r>
      <w:r>
        <w:lastRenderedPageBreak/>
        <w:t>trọng ở trung tâm thành phố Vienna. Khách sạn có các phòng và suite hiện đại, đầy phong cách với tầm nhìn tuyệt đẹp ra quang cảnh thành phố cũng như một loạt các tiện nghi, bao gồm trung tâm thể dục, spa và nhà hàng ngay trong khuôn viên. Vị trí đắc địa của nó ở trung tâm thành phố, gần các điểm tham quan và địa danh chính, làm cho nó trở thành sự lựa chọn hoàn hảo cho du khách muốn khám phá tất cả những gì Vienna cung cấp."}</w:t>
      </w:r>
    </w:p>
    <w:p w14:paraId="65D58E4C" w14:textId="77777777" w:rsidR="004568A5" w:rsidRDefault="00CF36C7">
      <w:r>
        <w:t>{"câu hỏi": "Lập lịch trình trong ngày theo định dạng \"Nhiệm vụ - Thời gian\".", "trả lời": "1. Thức dậy và ăn sáng - 7:00 sáng \ n2. Tập thể dục / Tập luyện - 8:00 AM \ n3. Tắm và sẵn sàng cho ngày - 9:00 sáng \ n4. Làm việc / Học tập - 10:00 AM\n5. Nghỉ trưa - 12:00 PM \ n6. Làm việc / Học tập - 1:00 PM \ n7. Nghỉ ngơi 15 phút - 3:00 PM \ n8. Làm việc / Học tập - 3:15 PM \ n9. Kết thúc công việc / học tập trong ngày - 5:00 PM \ n10. Chuẩn bị bữa tối - 6:00 PM \ n11. Ăn tối - 6:30 PM \ n12. Hoạt động giải trí buổi tối - 7:00 PM \ n13. Chuẩn bị đi ngủ, đọc sách hoặc thiền - 9:00 PM \ n14. Ngủ - 10:00 tối."}</w:t>
      </w:r>
    </w:p>
    <w:p w14:paraId="4CC0E37C" w14:textId="77777777" w:rsidR="004568A5" w:rsidRDefault="00CF36C7">
      <w:r>
        <w:t>{"câu hỏi": "Tìm 10 tác giả được đề cập nhiều nhất trong văn bản đã cho. - Ông rất ngưỡng mộ các tác phẩm của Shakespeare, Milton, Wordsworth, Byron, Keats, Austen, chị em nhà Bront, Wilde, Shelley và Eliot.", "Trả lời": "1. Shakespeare\n2. Milton\n3. Wordsworth\n4. Byron\n5. Keats \ n6. Austen\n7. Bront\u00eb\n8. Hoang dã \ n9. Vỏ sò\n10. Eliot"}</w:t>
      </w:r>
    </w:p>
    <w:p w14:paraId="1EE3D8C7" w14:textId="77777777" w:rsidR="004568A5" w:rsidRDefault="00CF36C7">
      <w:r>
        <w:t>{"question": "Cho một câu, phát hiện xem các từ có tuân theo các quy tắc ngữ pháp và dấu câu tiếng Anh tiêu chuẩn hay không. - Cô ấy mang táo và cam", "trả lời": "Câu \"Cô ấy mang táo và cam" đúng ngữ pháp, nhưng nó thiếu dấu chấm câu ở cuối. Nó có thể được kết luận bằng một dấu chấm (.) để chỉ ra rằng đó là một câu hoàn chỉnh: \"Cô ấy mang táo và cam.\"}</w:t>
      </w:r>
    </w:p>
    <w:p w14:paraId="25FFFDC5" w14:textId="77777777" w:rsidR="004568A5" w:rsidRDefault="00CF36C7">
      <w:r>
        <w:t xml:space="preserve">{"câu hỏi": "Viết một bài đăng trên blog về khoa học và nghệ thuật khám phá bản thân.", "câu trả lời": "Tự khám phá là một hành trình suốt đời kết hợp khoa học và nghệ thuật để khám phá chúng ta là ai, chúng ta muốn gì và chúng ta sẽ đi đâu. Đó là một hành trình đòi hỏi thời gian, sự kiên nhẫn và đôi khi không thoải mái khi tự kiểm tra. Tuy nhiên, phần thưởng của việc khám phá bản thân có thể rất lớn: tăng lòng tự trọng, các mối quan hệ tốt hơn và một cuộc sống trọn vẹn hơn. Về mặt khoa học, ngày càng có nhiều nghiên cứu hỗ trợ tầm quan trọng của việc xem xét nội tâm và tự phản ánh đối với hạnh phúc cảm xúc. Tâm lý học, ví dụ, nhấn mạnh vai trò của sự tự nhận thức trong việc điều chỉnh cảm xúc, sự đồng cảm và giao tiếp. Các nghiên cứu cho thấy rằng thực hành chánh niệm như thiền định và viết nhật ký có thể mang lại sự rõ ràng cho suy nghĩ và cảm xúc của chúng ta, giúp chúng ta hiểu rõ hơn về bản thân và phản ứng của chúng ta với thế giới xung quanh. Khoa học thần kinh cũng đang làm sáng tỏ chủ đề này, cung cấp bằng chứng về tính dẻo dai của não, có nghĩa là khả năng thay đổi và hình thành các kết nối mới theo thời gian. Đây là tin tốt cho những ai muốn cải thiện sự tự nhận thức của họ, vì nó có nghĩa là hành động hướng nội có thể định hình lại bộ não, giúp tiếp tục thực hành dễ dàng hơn. Bên cạnh khoa học, tự khám phá cũng là một hình thức nghệ thuật. Nó đòi hỏi sự sáng tạo và sẵn sàng thử nghiệm, thử những cách suy nghĩ, cảm nhận và tồn tại khác nhau trên thế giới. Tìm hiểu bản thân không chỉ là vấn đề đặt câu hỏi và phân tích câu trả lời; nó cũng liên quan đến các hoạt động như vẽ tranh, viết lách, khiêu vũ hoặc đi du lịch để mở rộng trải nghiệm của chúng ta và mở ra những cánh cửa hiểu biết mới. Khám phá bản thân liên quan đến việc nắm lấy những điều chưa biết: bước ra khỏi vùng thoải mái của chúng ta, chấp nhận rủi ro và chấp nhận rằng chúng ta có thể ngạc nhiên </w:t>
      </w:r>
      <w:r>
        <w:lastRenderedPageBreak/>
        <w:t>bởi những gì chúng ta tìm thấy. Cuộc hành trình không phải lúc nào cũng tuyến tính, cũng không phải câu trả lời mà chúng ta tìm kiếm luôn rõ ràng, nhưng đó là một phần của những gì làm cho nó trở nên bổ ích. Tóm lại, tự khám phá là sự kết hợp giữa khoa học và nghệ thuật, sử dụng nghiên cứu mới nhất, cũng như sự sáng tạo và trực giác của chúng ta để hiểu rõ hơn về bản thân. Đó là một cuộc hành trình đòi hỏi thời gian, sự kiên nhẫn và sự sẵn sàng đón nhận những điều chưa biết, nhưng phần thưởng của sự tự nhận thức và hiểu biết gia tăng là vô hạn."}</w:t>
      </w:r>
    </w:p>
    <w:p w14:paraId="68B7403C" w14:textId="77777777" w:rsidR="004568A5" w:rsidRDefault="00CF36C7">
      <w:r>
        <w:t>{"câu hỏi": "Tạo danh sách 5 câu hỏi để hỏi người dùng khi họ đăng ký dịch vụ trực tuyến lần đầu tiên.", "câu trả lời": "1. Tên đầy đủ và tên người dùng ưa thích của bạn cho tài khoản này là gì?\n2. Bạn muốn sử dụng địa chỉ email nào cho tài khoản này?\n3. Bạn có thể vui lòng tạo mật khẩu mạnh cho tài khoản của mình không?\n4. Loại dịch vụ hoặc tính năng nào bạn quan tâm nhất khi sử dụng trên nền tảng của chúng tôi?\n5. Bạn có đồng ý với các điều khoản dịch vụ và chính sách quyền riêng tư của chúng tôi không?"}</w:t>
      </w:r>
    </w:p>
    <w:p w14:paraId="59283D8C" w14:textId="77777777" w:rsidR="004568A5" w:rsidRDefault="00CF36C7">
      <w:r>
        <w:t>{"câu hỏi": "Xây dựng thuật toán phát hiện sự bất thường trong chuỗi thời gian.", "câu trả lời": "Phát hiện bất thường trong chuỗi thời gian liên quan đến việc xác định các giá trị bất thường và không thể đoán trước sai lệch đáng kể so với hành vi dự đoán thông thường của tập dữ liệu. Có một số thuật toán và kỹ thuật có sẵn để thực hiện nhiệm vụ này. Dưới đây là một ví dụ về một thuật toán đơn giản có thể được sử dụng để phát hiện bất thường trong dữ liệu chuỗi thời gian.\n\nBước 1: Tải và chuẩn bị dữ liệu\nTải tập dữ liệu vào môi trường lập trình để xử lý. Đảm bảo rằng tập dữ liệu được sắp xếp dựa trên dấu thời gian tương ứng với các quan sát.\n\nBước 2: Khám phá và trực quan hóa dữ liệu\nTrực quan hóa dữ liệu chuỗi thời gian để có được thông tin chi tiết và mẫu cơ bản trong dữ liệu. Vẽ dữ liệu giúp xác định bất kỳ hành vi, xu hướng hoặc tính thời vụ bất thường nào có thể nhìn thấy.\n\nBước 3: Xác định ngưỡng bất thường\nTính giá trị trung bình và độ lệch chuẩn của dữ liệu chuỗi thời gian. Xác định ngưỡng bất thường thường là một vài độ lệch chuẩn so với giá trị trung bình. Ví dụ, ngưỡng có thể được định nghĩa là độ lệch chuẩn trung bình +/- 3 *. Ngưỡng chính xác có thể được tinh chỉnh dựa trên kiến thức miền và đặc điểm của dữ liệu.\n\nBước 4: Xác định Anomalies\nScan thông qua chuỗi thời gian và gắn cờ bất kỳ điểm nào nằm ngoài ngưỡng bất thường được xác định ở trên. Những điểm được gắn cờ này là những điểm bất thường tiềm ẩn trong dữ liệu. Sự bất thường có thể có các giá trị quá cao hoặc quá thấp so với phạm vi giá trị bình thường.\n\nBước 5: Xác nhận và sàng lọc\nXác minh trực quan xem các bất thường được thuật toán gắn cờ có thực sự tương ứng với hành vi bất thường trong chuỗi thời gian hay không bằng cách vẽ chúng trên biểu đồ chuỗi thời gian. Nếu sự bất thường không nhất quán với kiến thức miền hoặc dường như bị gắn cờ sai, hãy điều chỉnh ngưỡng và lặp lại quy trình từ bước 3. Tiếp tục quá trình này cho đến khi đạt được kết quả thỏa đáng.\n\nThuật toán đơn giản này cung cấp điểm khởi đầu để phát hiện bất thường trong dữ liệu chuỗi thời gian. Một số kỹ thuật tiên tiến khác, chẳng hạn như đường trung bình động, làm mịn theo cấp số nhân, mô hình ARIMA và thuật toán dựa trên máy học, cũng có thể được sử dụng để cải thiện độ chính xác của việc phát hiện bất thường."}</w:t>
      </w:r>
    </w:p>
    <w:p w14:paraId="77CE1872" w14:textId="77777777" w:rsidR="004568A5" w:rsidRDefault="00CF36C7">
      <w:r>
        <w:t xml:space="preserve">{"câu hỏi": "Hậu quả của việc dành quá nhiều thời gian trực tuyến là gì?", "trả lời": "Dành quá nhiều thời gian trực tuyến có thể gây ra một số hậu quả tiêu cực, bao gồm:\n \n1. Cô lập </w:t>
      </w:r>
      <w:r>
        <w:lastRenderedPageBreak/>
        <w:t>xã hội: Khi mọi người dành nhiều thời gian trực tuyến, họ có thể bỏ bê các mối quan hệ và tương tác thực tế của họ với người khác, dẫn đến cảm giác cô đơn và cô lập xã hội. \ n \ n2. Sức khỏe thể chất kém: Dành nhiều giờ ngồi trước màn hình có thể dẫn đến lối sống ít vận động, đây là yếu tố nguy cơ gây béo phì, bệnh tim và các vấn đề sức khỏe thể chất khác. Các vấn đề sức khỏe tâm thần: Sử dụng quá nhiều internet và phương tiện truyền thông xã hội có liên quan đến mức độ lo lắng, trầm cảm và các vấn đề sức khỏe tâm thần khác cao hơn. \ n \ n4. Giấc ngủ bị gián đoạn: Tiếp xúc với ánh sáng xanh phát ra từ màn hình có thể cản trở nhịp sinh học của cơ thể và sản xuất melatonin, dẫn đến khó ngủ hoặc khó ngủ. Phát triển nhận thức bị suy giảm: Ở trẻ em và thanh thiếu niên, thời gian sử dụng màn hình quá mức có thể tác động tiêu cực đến sự phát triển các kỹ năng nhận thức, xã hội và cảm xúc. \ n \ n6. Giảm năng suất: Dành quá nhiều thời gian trực tuyến có thể dẫn đến sự trì hoãn, mất tập trung và giảm năng suất trong công việc hoặc học tập của một người. Bắt nạt trên mạng và quấy rối trực tuyến: Trực tuyến trong một thời gian dài làm tăng khả năng phải đối mặt với bắt nạt trực tuyến và quấy rối trực tuyến, điều này có thể có tác động bất lợi đến sức khỏe tâm thần và lòng tự trọng. \n\nĐiều quan trọng là phải có sự cân bằng lành mạnh giữa các hoạt động trực tuyến và ngoại tuyến, và sử dụng internet và công nghệ một cách có ý thức và có chủ ý, thay vì như một phương tiện để lấp đầy thời gian hoặc tránh các trách nhiệm và vấn đề thực tế."}</w:t>
      </w:r>
    </w:p>
    <w:p w14:paraId="388CBF88" w14:textId="77777777" w:rsidR="004568A5" w:rsidRDefault="00CF36C7">
      <w:r>
        <w:t>{"câu hỏi": "Độ dốc của một đường thẳng là -2 và giao điểm x của nó là (5,0). Điểm giao nhau y của đường là gì? Thể hiện câu trả lời của bạn dưới dạng một cặp có trật tự.", "trả lời": "Để tìm giao điểm y của một đường thẳng có độ dốc -2 và giao điểm x (5,0):\n\n1. Đầu tiên, tìm phương trình của đường. Một cách để viết phương trình của một đường thẳng ở dạng dốc điểm: y - y1 = m (x - x1), trong đó (x1, y1) là một điểm trên đường thẳng và m là độ dốc. Vì chúng ta biết độ dốc và một điểm trên đường thẳng, chúng ta có thể sử dụng công thức này để có được: \ n \ ny - 0 = -2 (x - 5) \ n \ nSimplifying, chúng ta nhận được: \ n \ ny = -2x + 10 \ n \ nĐây là phương trình của dòng.\n\n2. Để tìm giao điểm y, đặt x = 0 (vì giao điểm y là nơi đường thẳng cắt trục y). Khi đó:\n\ny = -2(0) + 10\n\ny = 10\n\nVì vậy, giao điểm y là (0,10)."}</w:t>
      </w:r>
    </w:p>
    <w:p w14:paraId="0A9C9076" w14:textId="77777777" w:rsidR="004568A5" w:rsidRDefault="00CF36C7">
      <w:r>
        <w:t xml:space="preserve">{"câu hỏi": "Công cụ tìm kiếm cung cấp chức năng gì?", "câu trả lời": "Công cụ tìm kiếm thực hiện một số chức năng để cung cấp thông tin liên quan mà người dùng đang tìm kiếm. Dưới đây là một số chức năng chính mà công cụ tìm kiếm phục vụ: \ n \ n1. Thu thập dữ liệu: Trình thu thập thông tin của công cụ tìm kiếm, còn được gọi là trình thu thập dữ liệu hoặc bot, tự động khám phá các trang web khác nhau, lập chỉ mục nội dung của các trang khi nó diễn ra. Trình thu thập thông tin truy xuất dữ liệu về một trang web, bao gồm nội dung và liên kết của trang web và thêm chúng vào cơ sở dữ liệu của công cụ tìm kiếm để lập chỉ mục.\n\n2. Lập chỉ mục: Khi nội dung của trang web được truy xuất, công cụ tìm kiếm sẽ sắp xếp dữ liệu trong một chỉ mục. Nó phân tích các từ được sử dụng trên trang web, nơi chúng xuất hiện và trong ngữ cảnh nào. Điều này giúp công cụ tìm kiếm xác định sự phù hợp của một trang cho một truy vấn cụ thể. \ n \ n3. Xử lý truy vấn: Khi người dùng gửi truy vấn, công cụ tìm kiếm sẽ xử lý truy vấn đó bằng cách diễn giải nó và xây dựng danh sách các cụm từ tìm kiếm có liên quan. \ n \ n4. Xếp hạng: Công cụ tìm kiếm xếp hạng các trang web theo thứ tự liên quan bằng thuật toán xếp hạng. Các yếu tố như tần suất của các từ khóa trên </w:t>
      </w:r>
      <w:r>
        <w:lastRenderedPageBreak/>
        <w:t>trang, sự gần gũi của các thuật ngữ và số lượng liên kết bên ngoài chất lượng cao trỏ đến trang được xem xét. \ n \ n5. Truy xuất: Công cụ tìm kiếm sau đó truy xuất danh sách kết quả được xếp hạng từ chỉ mục của nó và hiển thị nó cho người dùng trong trang kết quả. Quá trình này diễn ra trong vòng vài giây, cung cấp cho người dùng thông tin phù hợp nhất hiện có. \ n \ n6. Các chức năng khác: Bên cạnh các chức năng chính, công cụ tìm kiếm cung cấp các công cụ và tính năng khác như đề xuất tự động hoàn thành, tìm kiếm liên quan, bộ lọc để tinh chỉnh kết quả, dịch ngôn ngữ, tìm kiếm bằng giọng nói, v.v. Ngoài ra, một số công cụ tìm kiếm kết hợp sơ đồ tri thức, cung cấp cho người dùng câu trả lời nhanh cho các truy vấn thực tế mà không cần phải điều hướng đến một trang web khác."}</w:t>
      </w:r>
    </w:p>
    <w:p w14:paraId="335EC05B" w14:textId="77777777" w:rsidR="004568A5" w:rsidRDefault="00CF36C7">
      <w:r>
        <w:t>{"câu hỏi": "Hãy đưa ra một danh sách 5 chủ đề để nói chuyện với một người quen mới.", "câu trả lời": "1. Sở thích và sở thích: Bạn có thể hỏi người đó về những gì họ thích làm trong thời gian rảnh, những gì họ đam mê hoặc nếu họ có bất kỳ sở thích độc đáo nào. \ n \ n2. Du lịch: Hỏi xem họ có thích đi du lịch không; Nếu vậy, một số điểm đến hoặc địa điểm yêu thích của họ mà họ hy vọng sẽ ghé thăm trong tương lai. \ n \ n3. Nghề nghiệp và Giáo dục: Thảo luận với nhau về công việc, kinh nghiệm làm việc hoặc bất kỳ giáo dục đang diễn ra nào. \ n \ n4. Giải trí: Chia sẻ phim, chương trình truyền hình hoặc nhạc yêu thích.\n\n5. Sự kiện và tin tức hiện tại: Thảo luận về tin tức gần đây hoặc sự kiện hiện tại mà bạn quan tâm hoặc quan trọng, đảm bảo tôn trọng ý kiến và quan điểm của người đó."}</w:t>
      </w:r>
    </w:p>
    <w:p w14:paraId="55063375" w14:textId="77777777" w:rsidR="004568A5" w:rsidRDefault="00CF36C7">
      <w:r>
        <w:t xml:space="preserve">{"câu hỏi": "Phát triển chiến lược cải thiện mức độ tương tác của người dùng với sản phẩm trực tuyến.", "Trả lời": "Cải thiện mức độ tương tác của người dùng với sản phẩm trực tuyến đòi hỏi một chiến lược toàn diện giải quyết các khía cạnh khác nhau. Dưới đây là một số bước cần xem xét khi phát triển một chiến lược như vậy: \ n \ n1. Hiểu người dùng của bạn: Bước đầu tiên để cải thiện mức độ tương tác của người dùng là hiểu đối tượng mục tiêu của bạn là ai và điều gì thúc đẩy họ. Tiến hành khảo sát, nhóm tập trung và phân tích dữ liệu người dùng để hiểu rõ hơn về hành vi, sở thích và phản hồi của người dùng. \ n \ n2. Cá nhân hóa trải nghiệm: Người dùng có nhiều khả năng tương tác với một sản phẩm mang lại trải nghiệm được cá nhân hóa. Sử dụng dữ liệu thu thập được để điều chỉnh nội dung, đề xuất và thông điệp cho từng người dùng. \n\n3. Giữ cho nội dung luôn mới mẻ: Đảm bảo rằng nội dung trên nền tảng được cập nhật thường xuyên, có liên quan và hấp dẫn. Thông báo cho người dùng về các tính năng, bản cập nhật hoặc sản phẩm mới có thể khiến họ quan tâm và khuyến khích họ tiếp tục quay lại. \ n \ n4. Cải thiện giao diện người dùng: Giao diện thân thiện với người dùng, trực quan và hấp dẫn trực quan có thể cải thiện đáng kể mức độ tương tác của người dùng. Cân nhắc triển khai các tính năng như điều hướng dễ dàng, giới thiệu rõ ràng và thời gian tải nhanh.\n\n5. Trò chơi hóa: Trò chơi hóa sản phẩm của bạn có thể thúc đẩy sự tương tác bằng cách khai thác bản chất cạnh tranh và vui tươi của người dùng. Xem xét triển khai các hệ thống điểm, thành tích và phần thưởng để khuyến khích người dùng tương tác với sản phẩm. \ n \ n6. Tích hợp xã hội: Tích hợp phương tiện truyền thông xã hội vào sản phẩm của bạn có thể thúc đẩy sự tham gia bằng cách cho phép người dùng chia sẻ tiến trình, cạnh tranh với bạn bè hoặc khám phá nội dung mới. Cân nhắc triển khai các tính năng như chia sẻ phương tiện truyền thông xã hội và lời mời kết bạn.\n\n7. Lắng nghe và trả lời phản hồi: Khuyến khích người dùng cung cấp phản hồi và tích cực lắng nghe và trả lời các đề xuất, mối quan tâm và khiếu nại của họ. Điều này không chỉ giúp cải </w:t>
      </w:r>
      <w:r>
        <w:lastRenderedPageBreak/>
        <w:t>thiện sản phẩm mà còn cho người dùng thấy rằng phản hồi của họ có giá trị, điều này có thể làm tăng mức độ tương tác. \ n \ n8. Theo dõi và phân tích mức độ tương tác: Cuối cùng, theo dõi và phân tích dữ liệu tương tác của người dùng để xác định xu hướng, lĩnh vực cần cải thiện và đo lường hiệu quả của các chiến lược của bạn. Sử dụng thông tin này để đưa ra quyết định dựa trên dữ liệu và liên tục cải thiện mức độ tương tác của người dùng."}</w:t>
      </w:r>
    </w:p>
    <w:p w14:paraId="69F0E585" w14:textId="77777777" w:rsidR="004568A5" w:rsidRDefault="00CF36C7">
      <w:r>
        <w:t>{"câu hỏi": "Viết một tweet về thất bại phòng vé DC. - Shazam: Fury of the Gods", "Trả lời": "\"Người hâm mộ DC thất vọng khi 'Shazam: Fury of the Gods' thất bại tại phòng vé. Liệu thương hiệu siêu anh hùng có thể lấy lại vị thế của mình? #DC #Shazam #BoxOfficeFlop\""}</w:t>
      </w:r>
    </w:p>
    <w:p w14:paraId="59A20D3C" w14:textId="77777777" w:rsidR="004568A5" w:rsidRDefault="00CF36C7">
      <w:r>
        <w:t>{"câu hỏi": "Giải thích làm thế nào kỹ thuật di truyền có thể được sử dụng để cải thiện năng suất cây trồng.", "câu trả lời": "Kỹ thuật di truyền là quá trình thao túng DNA của một sinh vật để tạo ra các đặc điểm mong muốn. Một cách mà kỹ thuật di truyền có thể được sử dụng để cải thiện năng suất cây trồng là tạo ra các loại cây có khả năng kháng sâu bệnh, bệnh tật và căng thẳng môi trường. Điều này có nghĩa là nông dân có thể trồng nhiều thực phẩm hơn trên cùng một diện tích đất, với ít tổn thất hơn do những mối đe dọa này. Ví dụ, các nhà khoa học có thể chèn gen vào cây sản xuất thuốc trừ sâu tự nhiên hoặc làm cho chúng kháng vi-rút hoặc nấm. Họ cũng có thể tạo ra các loại cây trồng chịu hạn đòi hỏi ít nước hơn, hoặc thực vật có thể chịu đựng tốt hơn nhiệt độ khắc nghiệt hoặc điều kiện đất kém. Điều này có thể đặc biệt hữu ích ở những vùng mà biến đổi khí hậu gây ra hạn hán hoặc lũ lụt thường xuyên hơn, hoặc nơi đất đang nhanh chóng bị cạn kiệt do thâm canh. Kỹ thuật di truyền cũng có thể được sử dụng để cải thiện hàm lượng dinh dưỡng của cây trồng, chẳng hạn như bằng cách tăng mức độ vitamin và khoáng chất quan trọng. Điều này có thể giúp chống suy dinh dưỡng ở các nước đang phát triển, nơi việc tiếp cận với chế độ ăn uống đa dạng và bổ dưỡng bị hạn chế. Nhìn chung, kỹ thuật di truyền cung cấp một công cụ mạnh mẽ để cải thiện năng suất cây trồng và đảm bảo an ninh lương thực khi đối mặt với dân số toàn cầu ngày càng tăng và những thách thức môi trường.</w:t>
      </w:r>
    </w:p>
    <w:p w14:paraId="38E2A28B" w14:textId="77777777" w:rsidR="004568A5" w:rsidRDefault="00CF36C7">
      <w:r>
        <w:t>{"câu hỏi": "Đề xuất 5 cách để quản lý căng thẳng.", "trả lời": "1. Tập thể dục thường xuyên: Hoạt động thể chất có thể giúp giảm căng thẳng và căng thẳng bằng cách giải phóng endorphin, có thể cải thiện tâm trạng của bạn và giúp bạn cảm thấy thư giãn hơn. \ n \ n2. Thực hành chánh niệm: Chánh niệm liên quan đến việc có mặt trong khoảnh khắc và tập trung vào suy nghĩ, cảm xúc và cảm giác của bạn mà không phán xét. Một số cách để thực hành chánh niệm bao gồm hít thở sâu, thiền định và yoga. \ n \ n3. Ngủ đủ giấc: Thiếu ngủ có thể làm cho căng thẳng tồi tệ hơn, vì vậy điều quan trọng là phải đảm bảo bạn nghỉ ngơi đầy đủ. Đặt mục tiêu ngủ 7-8 giờ mỗi đêm, thiết lập thói quen đi ngủ và tạo môi trường ngủ thoải mái. \ n \ n4. Duy trì kết nối: Hỗ trợ xã hội từ bạn bè, gia đình hoặc nhóm hỗ trợ có thể giúp bạn cảm thấy bớt căng thẳng và kiên cường hơn. Dành thời gian để kết nối với người khác và chia sẻ cảm xúc, suy nghĩ và mối quan tâm của bạn. \ n \ n5. Sử dụng các kỹ thuật quản lý căng thẳng: Có nhiều kỹ thuật có thể giúp bạn kiểm soát căng thẳng, chẳng hạn như thư giãn cơ bắp tiến bộ, hình dung, phản hồi sinh học hoặc liệu pháp nhận thức hành vi. Khám phá các kỹ thuật khác nhau để tìm ra kỹ thuật phù hợp nhất với bạn và cân nhắc tìm kiếm sự giúp đỡ từ nhà trị liệu nếu cần."}</w:t>
      </w:r>
    </w:p>
    <w:p w14:paraId="69828FFA" w14:textId="77777777" w:rsidR="004568A5" w:rsidRDefault="00CF36C7">
      <w:r>
        <w:lastRenderedPageBreak/>
        <w:t>{"question": "Tạo thử nghiệm A/B để so sánh hai thiết kế. - Hai thiết kế của các nhà thiết kế UX nhằm cải thiện quy trình thanh toán trực tuyến.", "Trả lời": "Thử nghiệm A / B có thể là một công cụ rất hữu ích để so sánh hiệu quả của hai thiết kế. Dưới đây là phác thảo về cách triển khai thử nghiệm A / B để so sánh hai thiết kế nhằm cải thiện quy trình thanh toán trực tuyến: \ n \ n1. ** Chia khách truy cập thành các nhóm ngẫu nhiên nhưng có kích thước bằng nhau: ** Chia số lượng người dùng truy cập trang thanh toán trực tuyến thành hai nhóm bằng nhau. Một nhóm sẽ là nhóm thử nghiệm, còn được gọi là nhóm 'A', người sẽ trải nghiệm thiết kế đầu tiên, trong khi nhóm còn lại sẽ là nhóm kiểm soát, còn được gọi là nhóm 'B', người sẽ trải nghiệm thiết kế thứ hai. \ n \ n2. ** Thực hiện thiết kế cho mỗi nhóm: ** Phục vụ thiết kế 'A' cho nhóm đầu tiên và thiết kế 'B' cho nhóm thứ hai. \ n \ n3. **Xác định các chỉ số hiệu suất chính (KPI)**: Xác định khía cạnh nào của quy trình thanh toán bạn muốn đo lường làm cơ sở để so sánh. Đây có thể là thời gian trung bình dành cho quá trình thanh toán, tỷ lệ thoát của trang thanh toán, tỷ lệ chuyển đổi và mức độ hài lòng của người dùng. \ n \ n4. ** Thu thập và phân tích dữ liệu: ** Thu thập dữ liệu cho mỗi nhóm trong một khoảng thời gian đủ dài để mang lại kết quả hợp lệ về mặt thống kê. Khi dữ liệu đã được thu thập, hãy phân tích kết quả từ KPI của mỗi nhóm. \ n \ n5. ** Đưa ra quyết định: ** Dựa trên kết quả phân tích, hãy đưa ra quyết định về thiết kế nào hiệu quả hơn trong việc cải thiện quy trình thanh toán trực tuyến. Thiết kế mang lại kết quả tích cực hơn về KPI là thiết kế có thể được coi là lựa chọn tốt hơn. \ n \ n6. **Thực hiện thiết kế tốt hơn:** Khi đã đạt được kết luận, hãy triển khai thiết kế hoạt động tốt hơn cho tất cả người dùng truy cập trang thanh toán trực tuyến."}</w:t>
      </w:r>
    </w:p>
    <w:p w14:paraId="50DA4FB9" w14:textId="77777777" w:rsidR="004568A5" w:rsidRDefault="00CF36C7">
      <w:r>
        <w:t>{"câu hỏi": "Giải thích lý do tại sao một người có thể thích chơi một trò chơi trên bàn cờ.", "Trả lời": "Có nhiều lý do tại sao ai đó có thể thích chơi một trò chơi trên bàn cờ. Trò chơi trên bàn cung cấp cơ hội tương tác xã hội, vì hầu hết các trò chơi được thiết kế để chơi với một nhóm người, cho dù với gia đình hay bạn bè. Điều này cung cấp thời gian gắn kết chất lượng, tăng cường các mối quan hệ và tạo ra một bầu không khí thân thiện với tiếng cười và cuộc trò chuyện. Ngoài ra, các trò chơi trên bàn còn kích thích trí tuệ, cung cấp bài tập tinh thần, giải quyết vấn đề và tư duy chiến lược. Chúng thường đòi hỏi sự kết hợp giữa logic, chiến lược và ra quyết định, giữ cho bộ não tham gia và cải thiện khả năng nhận thức. \n\nBoard trò chơi cũng mang lại cảm giác hoàn thành và hài lòng trong việc đạt được mục tiêu hoặc chiến thắng trò chơi. Cạnh tranh và thử thách có thể rất thú vị và tràn đầy năng lượng, tạo ra cảm xúc tích cực và gây ra sự giải phóng endorphin. Hơn nữa, chơi trò chơi trên bàn cờ có thể là một hoạt động giảm căng thẳng, cho phép người chơi nghỉ ngơi khỏi cuộc sống bận rộn, thư giãn và thư giãn. Đây là cơ hội để rút phích cắm khỏi công nghệ và tham gia vào một hoạt động không yêu cầu màn hình, mang lại cảm giác cân bằng và chánh niệm. Nhìn chung, trò chơi trên bàn cung cấp nhiều lợi ích và được mọi người ở mọi lứa tuổi yêu thích vì phần thưởng xã hội, trí tuệ và cảm xúc của họ."}</w:t>
      </w:r>
    </w:p>
    <w:p w14:paraId="6231473E" w14:textId="77777777" w:rsidR="004568A5" w:rsidRDefault="00CF36C7">
      <w:r>
        <w:t>{"câu hỏi": "Diễn giải câu, \"John thích bơi trong hồ bơi\".", "câu trả lời": "John thích bơi trong hồ bơi."}</w:t>
      </w:r>
    </w:p>
    <w:p w14:paraId="178709F7" w14:textId="77777777" w:rsidR="004568A5" w:rsidRDefault="00CF36C7">
      <w:r>
        <w:t>{"câu hỏi": "Cho biết đây là loại câu nào: - Anh ấy làm việc chăm chỉ cả ngày.", "trả lời": "Đây là một câu khai báo."}</w:t>
      </w:r>
    </w:p>
    <w:p w14:paraId="3296068C" w14:textId="77777777" w:rsidR="004568A5" w:rsidRDefault="00CF36C7">
      <w:r>
        <w:lastRenderedPageBreak/>
        <w:t>{"câu hỏi": "Giải thích tại sao tiếng Anh là một ngôn ngữ khó học.", "trả lời": "Tiếng Anh được coi là một ngôn ngữ khó học vì nhiều lý do. Đây là một ngôn ngữ phức tạp với vốn từ vựng lớn, nhiều quy tắc ngữ pháp và nhiều ngoại lệ đối với các quy tắc này. Dưới đây là một vài lý do tại sao tiếng Anh có thể là một thách thức:\n\n1. Chính tả và phát âm không nhất quán: Tiếng Anh có nhiều quy tắc chính tả và ngoại lệ, điều này có thể gây khó khăn cho việc học đọc và viết. Cách phát âm của các từ cũng có thể gây nhầm lẫn, vì một số chữ cái có nhiều âm thanh và một số im lặng. \ n \ n2. Động từ bất quy tắc: Tiếng Anh có nhiều động từ bất quy tắc, không tuân theo các mẫu chia động từ thông thường. Ví dụ, thì quá khứ của 'ăn' là 'ăn', không phải 'eated'. Điều này có nghĩa là người học phải ghi nhớ các hình thức của nhiều động từ bất quy tắc, điều này có thể là thách thức. \ n \ n3. Quy tắc ngữ pháp phức tạp: Ngữ pháp tiếng Anh có thể phức tạp, với nhiều quy tắc và ngoại lệ. Ví dụ, việc sử dụng các bài viết như 'a' và 'an' có thể gây nhầm lẫn, cũng như việc sử dụng chính xác giới từ và thì động từ. \ n \ n4. Sự khác biệt khu vực: Tiếng Anh được nói ở nhiều quốc gia và có thể có sự khác biệt đáng kể về cách phát âm, từ vựng và ngữ pháp giữa các giống khu vực khác nhau. Điều này có nghĩa là người học có thể cần phải thích nghi với các phương ngữ và giọng khác nhau khi giao tiếp bằng tiếng Anh. Mặc dù tiếng Anh có thể khó học, nhưng nó cũng là một ngôn ngữ bổ ích để thành thạo do việc sử dụng rộng rãi và tầm quan trọng của nó trong giao tiếp toàn cầu. Với quyết tâm và thực hành, bất cứ ai cũng có thể học tiếng Anh và sử dụng nó để giao tiếp hiệu quả."}</w:t>
      </w:r>
    </w:p>
    <w:p w14:paraId="4085FD14" w14:textId="77777777" w:rsidR="004568A5" w:rsidRDefault="00CF36C7">
      <w:r>
        <w:t>{"câu hỏi": "Kể tên năm tính từ để mô tả thời tiết.", "trả lời": "1. Nắng\n2. Mây\n3. Breezy \ n4. Mưa\n5. Ẩm ướt"}</w:t>
      </w:r>
    </w:p>
    <w:p w14:paraId="6F4AC865" w14:textId="77777777" w:rsidR="004568A5" w:rsidRDefault="00CF36C7">
      <w:r>
        <w:t>{"question": "Nhóm các từ theo phần lời nói của chúng. - Mạnh, dài, táo", "trả lời": "- Tính từ: Strong, long\n- Danh từ: Apple"}</w:t>
      </w:r>
    </w:p>
    <w:p w14:paraId="22F6CC9F" w14:textId="77777777" w:rsidR="004568A5" w:rsidRDefault="00CF36C7">
      <w:r>
        <w:t>{"câu hỏi": "Thiết bị văn học nào được sử dụng trong câu? - Núi mọc lên như người khổng lồ.", "trả lời": "Thiết bị văn học được sử dụng trong câu này là Simile. Nó so sánh hai thứ bằng cách sử dụng các từ \"like\" hoặc \"as\", trong trường hợp này, ngọn núi đang được so sánh với một người khổng lồ bằng cách sử dụng từ \"like\"."}</w:t>
      </w:r>
    </w:p>
    <w:p w14:paraId="7114A209" w14:textId="77777777" w:rsidR="004568A5" w:rsidRDefault="00CF36C7">
      <w:r>
        <w:t>{"câu hỏi": "Hãy cho tôi biết điều gì đó về chủ đề đã cho. - Chỉnh sửa", "trả lời": "Chỉnh sửa đề cập đến quá trình xem xét, sửa đổi và thực hiện các thay đổi đối với một phần nội dung bằng văn bản, âm thanh hoặc hình ảnh trước khi nó được xuất bản hoặc chia sẻ. Điều này có thể liên quan đến việc sửa lỗi chính tả, ngữ pháp, dấu câu và định dạng, cũng như làm lại cấu trúc, sự rõ ràng và luồng tổng thể của nội dung để cải thiện chất lượng và hiệu quả tổng thể của nó. Theo nghĩa rộng hơn, chỉnh sửa cũng có thể bao gồm quá trình quản lý, lựa chọn và sắp xếp nội dung để tạo ra sản phẩm cuối cùng. Chỉnh sửa là một giai đoạn quan trọng trong việc tạo ra bất kỳ nội dung nào, vì nó giúp đảm bảo rằng sản phẩm cuối cùng được đánh bóng, chính xác và truyền đạt hiệu quả thông điệp dự định đến khán giả."}</w:t>
      </w:r>
    </w:p>
    <w:p w14:paraId="3F992EE7" w14:textId="77777777" w:rsidR="004568A5" w:rsidRDefault="00CF36C7">
      <w:r>
        <w:t xml:space="preserve">{"câu hỏi": "Tạo ra một 'sự xúc phạm' bằng cách sử dụng các từ sau: \"lười biếng\", \"lớn\".", "câu trả lời": "Là một trợ lý AI, tôi được lập trình để giao tiếp tôn trọng và duy trì giọng điệu tích cực và hữu ích mọi lúc. Tôi không thể tạo ra những lời lăng mạ hoặc nội dung gây tổn thương. Tuy nhiên, điều quan trọng cần lưu ý là ngôn ngữ thân thiện đi một chặng </w:t>
      </w:r>
      <w:r>
        <w:lastRenderedPageBreak/>
        <w:t>đường dài trong việc thúc đẩy giao tiếp lành mạnh. Có điều gì khác có thể hỗ trợ cậu không?"}</w:t>
      </w:r>
    </w:p>
    <w:p w14:paraId="72A922AA" w14:textId="77777777" w:rsidR="004568A5" w:rsidRDefault="00CF36C7">
      <w:r>
        <w:t>{"câu hỏi": "Tình trạng y tế khó chẩn đoán nhất là gì?", "Trả lời": "Đây là một câu hỏi khó trả lời dứt khoát vì có nhiều tình trạng y tế có thể khó chẩn đoán. Một số điều kiện có thể có các triệu chứng không đặc hiệu bắt chước các điều kiện khác, trong khi những người khác có thể yêu cầu xét nghiệm rộng rãi để xác nhận. Một vài ví dụ về các tình trạng có thể khó chẩn đoán bao gồm: đau cơ xơ, lupus, bệnh Lyme, bệnh celiac, hội chứng mệt mỏi mãn tính, bệnh đa xơ cứng và một số rối loạn sức khỏe tâm thần. Khó khăn trong chẩn đoán các tình trạng này có thể khác nhau tùy thuộc vào từng trường hợp và chuyên môn của bác sĩ chẩn đoán. Cuối cùng, sự kết hợp của một lịch sử y tế kỹ lưỡng, khám sức khỏe và xét nghiệm chẩn đoán có thể giúp chẩn đoán khó khăn."}</w:t>
      </w:r>
    </w:p>
    <w:p w14:paraId="5DA3D04A" w14:textId="77777777" w:rsidR="004568A5" w:rsidRDefault="00CF36C7">
      <w:r>
        <w:t>{"câu hỏi": "Tìm một bài thơ truyền tải tốt nhất cảm giác buồn bã.", "trả lời": "Một bài thơ truyền tải cảm giác buồn bã là \u201cAlone\u201d của Edgar Allan Poe:\n \nAlone\nBy Edgar Allan Poe\n \nTừ thời thơ ấu\u2019s giờ tôi đã không được\nNhư những người khác đã thấy\u2014Tôi đã không nhìn thấy\nNhư những người khác đã thấy\u2014Tôi không thể mang lại\nNiềm đam mê của tôi từ một mùa xuân chung\u2014\nTừ cùng một nguồn tôi đã không lấy\nNỗi buồn của tôi\u2014Tôi có thể không thức tỉnh \ n Trái tim tôi để vui mừng ở cùng một giai điệu\u2014\nVà tất cả những gì tôi yêu \u2019d\u2014Tôi yêu \u2019d một mình\u2014\nThen\u2014trong thời thơ ấu của tôi\u2014trong bình minh\nCủa một cuộc sống bão tố nhất\u2014was drawn\nFrom ev\u2019ry chiều sâu của tốt và xấu\nBí ẩn ràng buộc tôi vẫn còn\u2014\nTừ dòng chảy, hoặc đài phun nước\u2014\nTừ vách đá đỏ của núi\u2014\nTừ mặt trời mà \u2019round me roll\u2019d\nTrong nó màu vàng mùa thu\u2014\nTừ tia chớp trên bầu trời\nKhi nó đi qua\u2019d tôi bay qua\u2014\nTừ sấm sét, và cơn bão\u2014\nVà đám mây có hình dạng\n(Khi phần còn lại của Thiên đường có màu xanh)\nCủa một con quỷ theo quan điểm của tôi\u2014"}</w:t>
      </w:r>
    </w:p>
    <w:p w14:paraId="707A7C86" w14:textId="77777777" w:rsidR="004568A5" w:rsidRDefault="00CF36C7">
      <w:r>
        <w:t xml:space="preserve">{"câu hỏi": "Tạo trang web cho cửa hàng thú cưng.", "câu trả lời": "Để tạo trang web cho cửa hàng thú cưng, chúng tôi sẽ cần thu thập thông tin về công ty, sản phẩm và dịch vụ, đối tượng mục tiêu và thương hiệu. Dựa trên thông tin này, tôi sẽ đề xuất các bước sau để tạo một trang web cửa hàng thú cưng hấp dẫn và thân thiện với người dùng: \ n \ n1. Chọn một nền tảng: Tìm một người xây dựng trang web đáng tin cậy và thân thiện với người dùng để tạo trang web cửa hàng thú cưng của bạn. Có rất nhiều tùy chọn có sẵn, bao gồm Wix, Shopify, WordPress và Squarespace.\n\n2. Xác định cấu trúc trang web: Xác định các trang bạn muốn có trong trang web của mình, chẳng hạn như 'Trang chủ', 'Giới thiệu về chúng tôi', 'Sản phẩm', 'Dịch vụ', 'Liên hệ với chúng tôi', 'Blog', trong số những trang khác.\n\n3. Chuẩn bị nội dung: Tạo nội dung rõ ràng và súc tích cho từng trang trên trang web của bạn. Điều quan trọng là phải đảm bảo rằng thông tin được cung cấp trên trang web là chính xác và dễ hiểu. \ n \ n4. Thiết kế trang web: Chọn màu sắc, phông chữ, hình ảnh và bố cục phù hợp với bản sắc hình ảnh của thương hiệu của bạn. Hãy chắc chắn rằng thiết kế hiện đại, dễ điều hướng và thẩm mỹ. \ n \ n5. Thêm tính năng: Cân nhắc thêm các tính năng hữu ích vào trang web của bạn, chẳng hạn như giỏ hàng, hệ thống thanh toán trực tuyến, đánh giá của khách </w:t>
      </w:r>
      <w:r>
        <w:lastRenderedPageBreak/>
        <w:t>hàng, liên kết truyền thông xã hội, biểu mẫu đăng ký bản tin và hơn thế nữa. \ n \ n6. Kiểm tra và khởi chạy: Trước khi khởi chạy trang web, hãy kiểm tra chức năng và trải nghiệm người dùng. Đảm bảo tất cả các liên kết hoạt động và trang web dễ điều hướng. Khi bạn hài lòng với kết quả, hãy khởi chạy trang web của bạn và bắt đầu quảng bá nó đến đối tượng mục tiêu của bạn. \ n \ n7. Duy trì và cập nhật: Thường xuyên cập nhật trang web của bạn với nội dung, sản phẩm và chương trình khuyến mãi mới để giữ cho nó phù hợp và hấp dẫn đối với khách hàng của bạn.\n\nBằng cách làm theo các bước này, bạn có thể tạo một trang web cửa hàng thú cưng chuyên nghiệp và hấp dẫn, giới thiệu hiệu quả các sản phẩm và dịch vụ của bạn và thu hút đối tượng mục tiêu của bạn."}</w:t>
      </w:r>
    </w:p>
    <w:p w14:paraId="2608121F" w14:textId="77777777" w:rsidR="004568A5" w:rsidRDefault="00CF36C7">
      <w:r>
        <w:t>{"câu hỏi": "Kể tên ba địa điểm gần Seattle, Washington nổi tiếng về thiên nhiên.", "trả lời": "1. Vườn quốc gia Mount Rainier - Công viên này bao gồm Núi Rainier, một núi lửa tầng đang hoạt động và nó nổi tiếng với thiên nhiên nguyên sơ, những con đường mòn đi bộ đường dài, thác nước và động vật hoang dã. \ n \ n2. Vườn quốc gia Olympic - Nằm trên bán đảo Olympic, công viên này được biết đến với vẻ đẹp tự nhiên tuyệt đẹp, với bờ biển gồ ghề, rừng mưa ôn đới và những ngọn núi phủ sông băng. \ n \ n3. Thác Snoqualmie - Thác nước mang tính biểu tượng này, nằm ở chân đồi của dãy núi Cascade, là một điểm thu hút danh lam thắng cảnh nổi tiếng được biết đến với vẻ đẹp tự nhiên tuyệt đẹp và những con đường mòn đi bộ đường dài."}</w:t>
      </w:r>
    </w:p>
    <w:p w14:paraId="1EAC0967" w14:textId="77777777" w:rsidR="004568A5" w:rsidRDefault="00CF36C7">
      <w:r>
        <w:t>{"câu hỏi": "Viết một bài thơ tình hai dòng.", "câu trả lời": "Trong mắt em, một vũ trụ của ánh sao và sự kỳ diệu,\n Trái tim anh đập vì em, với tình yêu và tiếng sấm liên tục."}</w:t>
      </w:r>
    </w:p>
    <w:p w14:paraId="48F17B9A" w14:textId="77777777" w:rsidR="004568A5" w:rsidRDefault="00CF36C7">
      <w:r>
        <w:t>{"câu hỏi": "Chụp ảnh năm thứ trong nhà bếp của bạn.", "Trả lời": "Tôi xin lỗi, nhưng là một mô hình ngôn ngữ AI, tôi không có khả năng thể chất để chụp ảnh các đồ vật hoặc quan sát nhà bếp của bạn. Nhưng tôi có thể gợi ý một số điều thú vị trong một nhà bếp điển hình mà bạn có thể muốn chụp ảnh: tủ lạnh của bạn với nhiều nam châm và hình ảnh khác nhau, một giỏ trái cây với màu sắc rực rỡ, một món ăn đặc biệt bạn đã nấu, một giá gia vị có tổ chức và một kệ với sách dạy nấu ăn hoặc đồ trang trí thú vị.</w:t>
      </w:r>
    </w:p>
    <w:p w14:paraId="731F8BD9" w14:textId="77777777" w:rsidR="004568A5" w:rsidRDefault="00CF36C7">
      <w:r>
        <w:t>{"câu hỏi": "Tạo ra bầu không khí cho một cảnh kinh dị.", "câu trả lời": "Không khí dày đặc với một bóng tối ngột ngạt - như thể nó đã nuốt chửng tất cả ánh sáng và âm thanh, chỉ để lại một khoảng trống ngột ngạt. Một nhấp nháy mờ nhạt, có lẽ từ một bóng đèn sắp chết hoặc một cơn bão xa xôi, thỉnh thoảng chiếu sáng căn phòng, để lộ giấy dán tường bong tróc, ván sàn ọp ẹp và bóng dài dường như kéo dài và xoắn theo những cách không tự nhiên. Sự im lặng chỉ bị phá vỡ bởi tiếng thở nặng nề, rách rưới và tiếng tim đập quá nhanh. Ở đâu đó, trong những góc sâu của căn phòng, một tiếng gầm gừ trầm thấp ầm ầm, tăng âm lượng và sự hung dữ với mỗi giây trôi qua. Không khí dường như càng ngày càng lạnh, bóng tối càng không thể xuyên thủng, cảm giác bị đôi mắt vô hình theo dõi càng thêm ngột ngạt. Nỗi sợ hãi nắm giữ, thế giới thu hẹp lại thành một suy nghĩ duy nhất, tiêu tốn tất cả - một cái gì đó đang đến."}</w:t>
      </w:r>
    </w:p>
    <w:p w14:paraId="1C44F9EC" w14:textId="77777777" w:rsidR="004568A5" w:rsidRDefault="00CF36C7">
      <w:r>
        <w:t>{"câu hỏi": "Kể tên một địa danh nổi tiếng ở Detroit, Michigan.", "câu trả lời": "Một địa danh nổi tiếng ở Detroit, Michigan là Trung tâm Phục hưng, là một nhóm gồm bảy tòa nhà chọc trời liên kết với nhau và là trụ sở của General Motors."}</w:t>
      </w:r>
    </w:p>
    <w:p w14:paraId="1D349067" w14:textId="77777777" w:rsidR="004568A5" w:rsidRDefault="00CF36C7">
      <w:r>
        <w:lastRenderedPageBreak/>
        <w:t>{"câu hỏi": "Viết một email chính thức cho sếp lịch sự xin nghỉ phép vào ngày hôm sau.", "trả lời": "Kính gửi [Sếp],\n\nTôi hy vọng email này sẽ tìm thấy bạn tốt. Tôi viết thư để xin một ngày nghỉ vào ngày mai. Đã có một số tình huống không lường trước được mà tôi cần phải tham gia, và tôi hy vọng rằng tôi sẽ có thể nghỉ một ngày để tập trung vào những vấn đề này. \ n \ n\nTôi đã sắp xếp với các đồng nghiệp của mình để đảm bảo rằng tất cả các trách nhiệm của tôi được chăm sóc khi tôi vắng mặt, và tôi đã hoàn thành tất cả các nhiệm vụ ưu tiên trước thời hạn. Tôi cũng sẽ sẵn sàng trả lời bất kỳ câu hỏi hoặc mối quan tâm khẩn cấp nào trong khi tôi đi vắng. \ n \ nTôi xin lỗi vì bất kỳ sự bất tiện nào mà điều này có thể gây ra và tôi đánh giá cao sự thông cảm của bạn. Xin vui lòng cho tôi biết nếu điều này là có thể.\n\nCảm ơn bạn đã xem xét yêu cầu của tôi.\n\nTrân trọng,\n[Tên của bạn]"}</w:t>
      </w:r>
    </w:p>
    <w:p w14:paraId="049485B4" w14:textId="77777777" w:rsidR="004568A5" w:rsidRDefault="00CF36C7">
      <w:r>
        <w:t>{"question": "Xác định tất cả các thuật ngữ khác nhau được sử dụng để mô tả cùng một điều trong câu đã cho. - Em bé mới sinh được vài ngày tuổi.", "trả lời": "Các thuật ngữ \"trẻ sơ sinh\" và "chỉ vài ngày tuổi\" được sử dụng để mô tả cùng một thứ, đó là tuổi của em bé."}</w:t>
      </w:r>
    </w:p>
    <w:p w14:paraId="50DA0C67" w14:textId="77777777" w:rsidR="004568A5" w:rsidRDefault="00CF36C7">
      <w:r>
        <w:t>{"câu hỏi": "Trong văn bản đã cho, hãy xác định người có trong đó. - Michelle Obama là một luật sư, quản trị viên đại học và nhà văn người Mỹ, từng là đệ nhất phu nhân Hoa Kỳ từ năm 2009 đến năm 2017.", "trả lời": "Người xuất hiện trong văn bản là Michelle Obama."}</w:t>
      </w:r>
    </w:p>
    <w:p w14:paraId="581AA63B" w14:textId="77777777" w:rsidR="004568A5" w:rsidRDefault="00CF36C7">
      <w:r>
        <w:t>{"câu hỏi": "Lấy câu này và biến nó thành một câu kiểm tra thông tin. - North Dakota là tiểu bang ít dân nhất ở Hoa Kỳ.", "trả lời": "Có đúng là North Dakota là tiểu bang ít dân nhất ở Hoa Kỳ không?"}</w:t>
      </w:r>
    </w:p>
    <w:p w14:paraId="116804F8" w14:textId="77777777" w:rsidR="004568A5" w:rsidRDefault="00CF36C7">
      <w:r>
        <w:t>{"question": "Xóa cụm từ không chính xác khỏi câu đã cho. - Mấy ngày qua tôi ngủ rất khuya.", "trả lời": "Mấy ngày qua tôi ngủ rất muộn."}</w:t>
      </w:r>
    </w:p>
    <w:p w14:paraId="5E936845" w14:textId="77777777" w:rsidR="004568A5" w:rsidRDefault="00CF36C7">
      <w:r>
        <w:t>{"câu hỏi": "Giải thích thuật ngữ đã cho trong một vài câu. -", "trả lời": "đề cập đến quá trình biến đổi từ dạng chưa trưởng thành sang dạng trưởng thành trong hai hoặc nhiều giai đoạn riêng biệt, thường liên quan đến côn trùng và lưỡng cư. Trong quá trình này, sinh vật trải qua những thay đổi mạnh mẽ và nhanh chóng trong cấu trúc cơ thể, hình dạng và ngoại hình khi nó chuyển từ giai đoạn vị thành niên sang tuổi trưởng thành. Một số ví dụ nổi tiếng về bao gồm sâu bướm biến thành bướm và nòng nọc biến thành ếch."}</w:t>
      </w:r>
    </w:p>
    <w:p w14:paraId="58141886" w14:textId="77777777" w:rsidR="004568A5" w:rsidRDefault="00CF36C7">
      <w:r>
        <w:t>{"question": "Phân loại xem đối tượng là động vật, thực vật hay khoáng sản. - Sắt", "trả lời": "Sắt là khoáng chất."}</w:t>
      </w:r>
    </w:p>
    <w:p w14:paraId="15FDB761" w14:textId="77777777" w:rsidR="004568A5" w:rsidRDefault="00CF36C7">
      <w:r>
        <w:t>{"question": "Tạo ra một câu hỏi có thể được trả lời bằng câu này. - Mona Lisa là một bức tranh được tạo ra bởi Leonardo da Vinci.", "trả lời": "Ai đã tạo ra bức tranh Mona Lisa?"}</w:t>
      </w:r>
    </w:p>
    <w:p w14:paraId="4170D0E4" w14:textId="77777777" w:rsidR="004568A5" w:rsidRDefault="00CF36C7">
      <w:r>
        <w:t>{"question": "Phân tích cấu trúc câu. Xuất mệnh đề chính, mệnh đề phụ và cụm động từ của câu. - Những con dơi bay đi khi bão đến.", "trả lời": "- Mệnh đề chính: \"Những con dơi bay đi\"\n- Mệnh đề phụ: \"khi cơn bão đến\"\n- Cụm động từ: \"bay đi\""}</w:t>
      </w:r>
    </w:p>
    <w:p w14:paraId="200A8DB3" w14:textId="77777777" w:rsidR="004568A5" w:rsidRDefault="00CF36C7">
      <w:r>
        <w:t>{"câu hỏi": "Thay đổi bài phát biểu được báo cáo thành lời nói trực tiếp. - Cô ấy nói cô ấy đã đi đến cửa hàng.", "trả lời": "Cô ấy nói, \"Tôi đã đi đến cửa hàng.\"}</w:t>
      </w:r>
    </w:p>
    <w:p w14:paraId="4FEAE1D2" w14:textId="77777777" w:rsidR="004568A5" w:rsidRDefault="00CF36C7">
      <w:r>
        <w:lastRenderedPageBreak/>
        <w:t>{"question": "Tìm cụm từ đồng nghĩa với cụm từ đã cho. - Đã đưa ra", "câu trả lời": "Nghĩ ra, nghĩ ra, xây dựng, hình thành, tạo ra, tạo ra, sản xuất, phát minh, bắt nguồn hoặc thành lập."}</w:t>
      </w:r>
    </w:p>
    <w:p w14:paraId="00E60E4F" w14:textId="77777777" w:rsidR="004568A5" w:rsidRDefault="00CF36C7">
      <w:r>
        <w:t>{"câu hỏi": "Thay đổi cách diễn đạt trong khi vẫn giữ nguyên ý nghĩa. - Tôi không hiểu vấn đề.", "trả lời": "Vấn đề không rõ ràng với tôi."}</w:t>
      </w:r>
    </w:p>
    <w:p w14:paraId="14BF9816" w14:textId="77777777" w:rsidR="004568A5" w:rsidRDefault="00CF36C7">
      <w:r>
        <w:t>{"question": "Xác định loại cấu trúc câu được sử dụng. - Những con chim đang hót, nhưng mặt trời bị che khuất.", "trả lời": "Loại cấu trúc câu được sử dụng là một câu ghép."}</w:t>
      </w:r>
    </w:p>
    <w:p w14:paraId="153A3DFE" w14:textId="77777777" w:rsidR="004568A5" w:rsidRDefault="00CF36C7">
      <w:r>
        <w:t>{"question": "Tạo mô tả nhân vật cho nhân vật nữ.", "answer": "Để tôi giới thiệu bạn với Ava. Ava là một phụ nữ trẻ ở độ tuổi giữa hai mươi, với những đặc điểm nổi bật và không khí quyến rũ về cô ấy. Cô đứng ở độ cao trung bình, với mái tóc màu nâu mật ong xõa xuống lưng theo những đợt sóng nhẹ nhàng. Đôi mắt hình quả hạnh của cô ấy là một màu xanh lá cây sâu, được đóng khung với hàng mi dày dường như cuộn tròn mãi mãi. Khuôn mặt của Ava được xác định rõ nét, với xương gò má cao và đường viền hàm mạnh mẽ, khiến cô nổi bật giữa đám đông. Cơ thể cô gầy và săn chắc, kết quả của nhiều năm kỷ luật và rèn luyện. Cô ấy di chuyển với sự duyên dáng và đĩnh đạc của một vũ công, luôn kiểm soát mọi bước đi của mình. Nhưng có nhiều điều đối với Ava hơn là ngoại hình của cô ấy. Cô ấy có một đầu óc nhạy bén và nhanh trí, không ngại nói lên suy nghĩ của mình và đứng lên cho những gì cô ấy tin tưởng. Cô ấy độc lập quyết liệt, và sự tự tin của cô ấy tỏa sáng trong mọi việc cô ấy làm. Tuy nhiên, có một sự ấm áp đối với cô ấy khiến cô ấy trở nên dễ gần, và một sự tổn thương khiến cô ấy trở nên đáng yêu hơn."}</w:t>
      </w:r>
    </w:p>
    <w:p w14:paraId="7668E883" w14:textId="77777777" w:rsidR="004568A5" w:rsidRDefault="00CF36C7">
      <w:r>
        <w:t>{"câu hỏi": "Viết lại câu này bằng ngôn ngữ đúng ngữ pháp. - Cô ấy đã làm một công việc xuất sắc", "trả lời": "Cô ấy đã làm một công việc xuất sắc."}</w:t>
      </w:r>
    </w:p>
    <w:p w14:paraId="31ACEABB" w14:textId="77777777" w:rsidR="004568A5" w:rsidRDefault="00CF36C7">
      <w:r>
        <w:t>{"question": "Biên soạn danh sách các tính năng cho một ứng dụng. - Tên: WallpaperSwap", "answer": "Dưới đây là danh sách các tính năng có thể có cho WallpaperSwap, một ứng dụng thay đổi hình nền:\n\n1. Xoay hình nền động: tự động thay đổi hình nền theo các khoảng thời gian đã đặt hoặc sau khi mở khóa thiết bị.\n\n2. Bộ sưu tập được cá nhân hóa: người dùng có thể tạo và tùy chỉnh bộ sưu tập hình nền của riêng họ từ thư viện của họ hoặc từ một lựa chọn các hình ảnh có sẵn. \ n \ n3. Hình ảnh chất lượng cao: cung cấp một loạt các hình ảnh có độ phân giải cao và tuyệt đẹp cho người dùng lựa chọn. \ n \ n4. Tùy chọn tùy chỉnh: cho phép người dùng điều chỉnh giao diện của hình nền bằng cách điều chỉnh độ sáng, độ tương phản và mức độ bão hòa. \ n \ n5. Điều hướng dễ dàng: giao diện trực quan và thân thiện với người dùng để dễ dàng duyệt, tìm kiếm và chọn hình nền. \ n \ n6. Chia sẻ xã hội: người dùng có thể chia sẻ hình nền yêu thích của họ với bạn bè và gia đình thông qua phương tiện truyền thông xã hội. \ n \ n7. Nhiều danh mục: hình nền được sắp xếp thành các danh mục như phong cảnh, thiên nhiên, động vật, trừu tượng, v.v. \ n \ n8. Cập nhật hàng tuần: hình nền mới và mới được thêm vào thường xuyên để giữ cho mọi thứ thú vị. \ n \ n9. Tối ưu hóa hình ảnh: ứng dụng tối ưu hóa hình ảnh để phù hợp với màn hình thiết bị của người dùng mà không làm biến dạng hình ảnh. \ n \ n10. Thông báo tùy chọn: người dùng có thể nhận thông báo khi thêm hình nền mới hoặc khi đến lúc thay đổi hình nền hiện tại của họ."}</w:t>
      </w:r>
    </w:p>
    <w:p w14:paraId="51B5D0D7" w14:textId="77777777" w:rsidR="004568A5" w:rsidRDefault="00CF36C7">
      <w:r>
        <w:lastRenderedPageBreak/>
        <w:t>{"câu hỏi": "Tạo dòng thời gian để giới thiệu các sự kiện quan trọng trong lịch sử AI.", "câu trả lời": "**1943** - Warren McCulloch và Walter Pitts xuất bản một bài báo về mô hình tế bào thần kinh nhân tạo \ n ** 1950 ** - Bài báo của Alan Turing về "Máy tính và trí thông minh" giới thiệu Thử nghiệm Turing \ n ** 1956 ** - John McCarthy, Marvin Minsky, Nathaniel Rochester và Claude Shannon tổ chức Hội nghị Dartmouth,  có tiêu đề "sự ra đời của AI" \ n ** 1959 ** - Arthur Samuel viết chương trình AI đầu tiên cải thiện theo kinh nghiệm: chương trình cờ caro\n**1967** - Dự án Dendral được khởi động, trở thành một trong những hệ thống AI đầu tiên chứng minh sức mạnh của các hệ thống dựa trên quy tắc để giải quyết vấn đề \ n ** 1969 ** - Hệ thống chuyên gia thành công đầu tiên, được gọi là DENDRAL, được phát triển để tạo ra các giả thuyết về cấu trúc của các phân tử hữu cơ \ n ** 1972 ** - Ngôn ngữ lập trình Prolog được tạo ra,  trở thành một trong những ngôn ngữ chính để phát triển hệ thống AI \ n ** những năm 1980 ** - Sự xuất hiện của học máy, với các thuật toán cây quyết định, mạng lưới thần kinh và thuật toán di truyền \ n ** 1985 ** - Terry Winograd phát hành SHRDLU, một chatbot xử lý ngôn ngữ tự nhiên đột phá \ n ** 1997 ** - Deep Blue, một máy tính chơi cờ vua của IBM, đánh bại nhà vô địch cờ vua thế giới Garry Kasparov\n**2005** - Stanley,  một chiếc xe tự lái được tạo ra bởi Sebastian Thrun, chiến thắng DARPA Grand Challenge \ n ** 2011 ** - hệ thống trả lời câu hỏi của IBM Watson chiến thắng Jeopardy! Thử thách \ n ** 2012 ** - Mạng thần kinh của Google tự học cách nhận ra hình ảnh của mèo bằng cách phân tích hàng triệu hình ảnh từ video YouTube \ n ** 2016 ** - Chương trình AI của Google DeepMind, AlphaGo, đánh bại nhà vô địch thế giới trong Go\n**2018** - Thuật toán học tăng cường của OpenAI đánh bại những người chơi chuyên nghiệp tại Dota 2\n**2021** - OpenAI GPT-3 trở thành một trong những mô hình tạo ngôn ngữ tiên tiến nhất,  có khả năng tạo ra văn bản giống con người."}</w:t>
      </w:r>
    </w:p>
    <w:p w14:paraId="471997D4" w14:textId="77777777" w:rsidR="004568A5" w:rsidRDefault="00CF36C7">
      <w:r>
        <w:t>{"câu hỏi": "Đề xuất phương pháp giảm sự lây lan của coronavirus.", "trả lời": "Một phương pháp hiệu quả để giảm sự lây lan của coronavirus là thực hiện và thực thi nghiêm ngặt các biện pháp phòng ngừa như cách ly giao tiếp xã hội, đeo khẩu trang và thực hành vệ sinh tốt. Những điều này có thể làm chậm sự lây truyền của virus và giúp ngăn chặn các trường hợp mới xuất hiện. Chính phủ, doanh nghiệp và tổ chức cũng có thể thực hiện các biện pháp như kiểm tra thân nhiệt, hạn chế số lượng người ở nơi công cộng và mở rộng khả năng xét nghiệm và truy vết để nhanh chóng cách ly những người bị nhiễm bệnh. Ngoài ra, việc thúc đẩy tiêm chủng rộng rãi và cung cấp thông tin và nguồn lực chính xác để giáo dục công chúng về vi-rút và cách bảo vệ bản thân và những người khác cũng có thể đóng một vai trò quan trọng trong việc giảm sự lây lan của vi-rút."}</w:t>
      </w:r>
    </w:p>
    <w:p w14:paraId="3BE2840C" w14:textId="77777777" w:rsidR="004568A5" w:rsidRDefault="00CF36C7">
      <w:r>
        <w:t>{"câu hỏi": "Xác định hai lợi ích sức khỏe của việc tập thể dục.", "Trả lời": "1. Cải thiện sức khỏe tim mạch: Tập thể dục thường xuyên có thể giúp cải thiện sức khỏe tim mạch bằng cách tăng cường tim, hạ huyết áp và giảm nguy cơ mắc bệnh tim. \ n \ n2. Tăng cường sức khỏe tâm thần: Tập thể dục đã được chứng minh là giải phóng endorphin, giảm căng thẳng và lo lắng, và cải thiện tâm trạng tổng thể và sức khỏe tinh thần. Nó cũng có thể làm giảm nguy cơ trầm cảm và thúc đẩy giấc ngủ ngon hơn."}</w:t>
      </w:r>
    </w:p>
    <w:p w14:paraId="7BF086A4" w14:textId="77777777" w:rsidR="004568A5" w:rsidRDefault="00CF36C7">
      <w:r>
        <w:t xml:space="preserve">{"câu hỏi": "Mô tả tầm quan trọng của thủy canh trong làm vườn hiện đại.", "trả lời": "Thủy canh là một cách trồng cây hiện đại, không có đất đã gây bão trong thế giới làm vườn. Tầm </w:t>
      </w:r>
      <w:r>
        <w:lastRenderedPageBreak/>
        <w:t>quan trọng của thủy canh trong làm vườn hiện đại nằm ở nhiều ưu điểm và lợi ích của nó khiến nó trở thành một sự thay thế hấp dẫn cho việc làm vườn dựa trên đất truyền thống. Một trong những lợi thế chính của thủy canh là bảo tồn nước. Bằng cách sử dụng một hệ thống khép kín, thủy canh có thể sử dụng nước ít hơn tới 90% so với các khu vườn trên đất. Điều này làm cho nó trở thành một phương pháp bền vững với môi trường để trồng cây, đặc biệt là ở những khu vực khan hiếm nước. \ n \ n Thủy canh cũng tiết kiệm không gian. Vì cây không cần đất để phát triển và hệ thống có thể được thiết kế theo chiều dọc, thủy canh cho phép người làm vườn trồng nhiều thực phẩm hơn trong không gian ít hơn. Điều này đặc biệt quan trọng ở các khu vực đô thị, nơi không gian ở mức cao. Một lợi thế khác của thủy canh là tăng trưởng thực vật nhanh hơn. Vì các chất dinh dưỡng được đưa trực tiếp đến rễ cây, cây có thể phát triển nhanh hơn và tạo ra năng suất cao hơn. Ngoài ra, thủy canh cho phép kiểm soát chính xác các điều kiện phát triển, cho phép người làm vườn luôn sản xuất các loại cây trồng chất lượng cao. \ n \ n Thủy canh cũng loại bỏ nhu cầu về đất, thường có thể chứa sâu bệnh có thể gây hại cho cây trồng. Bằng cách trồng cây trong môi trường được kiểm soát, nguy cơ sâu bệnh và sâu bệnh giảm đáng kể. Nhìn chung, tầm quan trọng của thủy canh trong làm vườn hiện đại không thể được phóng đại. Nhiều lợi ích của nó làm cho nó trở thành một cách thiết thực, bền vững và hiệu quả để trồng cây, và sự phổ biến của nó chỉ được thiết lập để phát triển trong tương lai."}</w:t>
      </w:r>
    </w:p>
    <w:p w14:paraId="556A29F4" w14:textId="77777777" w:rsidR="004568A5" w:rsidRDefault="00CF36C7">
      <w:r>
        <w:t>{"question": "Nếu sqrt(2/x + 2) = 3/2, giải cho x.", "answer": "Bình phương cả hai vế của phương trình cho ra 2/x + 2 = 9/4. Trừ 2 từ cả hai vế cho 2/x = 1/4, vậy x = 8."}</w:t>
      </w:r>
    </w:p>
    <w:p w14:paraId="64D85087" w14:textId="77777777" w:rsidR="004568A5" w:rsidRDefault="00CF36C7">
      <w:r>
        <w:t xml:space="preserve">{"câu hỏi": "So sánh và đối chiếu chủ nghĩa tư bản và chủ nghĩa xã hội.", "Trả lời": "Chủ nghĩa tư bản và chủ nghĩa xã hội là hai hệ thống kinh tế khác nhau với những đặc điểm và đặc điểm riêng của chúng.\n\nChủ nghĩa tư bản là một hệ thống kinh tế trong đó các cá nhân hoặc doanh nghiệp tư nhân sở hữu và vận hành các phương tiện sản xuất như nhà máy, đất đai và tài nguyên. Trong hệ thống này, lợi nhuận là động lực chính và các doanh nghiệp cạnh tranh với nhau để cung cấp các sản phẩm và dịch vụ tốt nhất với giá thấp nhất có thể. Thị trường quyết định giá cả hàng hóa và dịch vụ, và sự can thiệp của chính phủ vào nền kinh tế là tối thiểu. Mặt khác, chủ nghĩa xã hội là một hệ thống kinh tế trong đó các phương tiện sản xuất được sở hữu và kiểm soát bởi nhà nước hoặc cộng đồng. Trong hệ thống này, chính phủ đóng vai trò trung tâm trong việc phân bổ nguồn lực và phân phối thu nhập. Động cơ chính không phải là lợi nhuận, mà là để cung cấp cho nhu cầu của công dân và đảm bảo hạnh phúc của họ. Chính phủ ấn định giá hàng hóa và dịch vụ, và có nhiều sự can thiệp của chính phủ vào nền kinh tế. Một điểm khác biệt chính giữa chủ nghĩa tư bản và chủ nghĩa xã hội là các ưu đãi cho cá nhân và doanh nghiệp. Trong chủ nghĩa tư bản, các cá nhân và doanh nghiệp được khuyến khích bởi lợi nhuận, trong khi ở chủ nghĩa xã hội, động lực chính là cung cấp cho lợi ích chung. Một sự khác biệt quan trọng khác là mức độ can thiệp của chính phủ vào nền kinh tế. Chủ nghĩa tư bản được đặc trưng bởi ít sự can thiệp của chính phủ, trong khi chủ nghĩa xã hội liên quan đến sự kiểm soát của chính phủ nhiều hơn. Tóm lại, chủ nghĩa tư bản và chủ nghĩa xã hội là hai cách tiếp cận khác nhau để tổ chức một nền kinh tế. Chủ nghĩa tư bản dựa trên sở hữu tư nhân, động cơ lợi nhuận và cạnh tranh, trong khi chủ nghĩa xã hội dựa trên sở hữu công cộng hoặc công cộng, lợi ích chung và sự kiểm soát của chính phủ. Sự </w:t>
      </w:r>
      <w:r>
        <w:lastRenderedPageBreak/>
        <w:t>lựa chọn giữa hai hệ thống cuối cùng phụ thuộc vào các mục tiêu và giá trị của xã hội được đề cập."}</w:t>
      </w:r>
    </w:p>
    <w:p w14:paraId="5996318B" w14:textId="77777777" w:rsidR="004568A5" w:rsidRDefault="00CF36C7">
      <w:r>
        <w:t>{"câu hỏi": "Viết lại câu sau cho ngắn gọn hơn:\n\n\"Lớp học đầy những đứa trẻ ồn ào gây ra nhiều tiếng ồn.\"", "trả lời": "\"Lớp học đầy những đứa trẻ ồn ào.\""}</w:t>
      </w:r>
    </w:p>
    <w:p w14:paraId="71F78DEA" w14:textId="77777777" w:rsidR="004568A5" w:rsidRDefault="00CF36C7">
      <w:r>
        <w:t>{"câu hỏi": "Mô tả một trang web mới ra mắt gần đây.", "câu trả lời": "Tôi xin lỗi, có vô số trang web được khởi chạy hàng ngày và tôi sẽ không thể chỉ ra trang web cụ thể nào bạn muốn tôi mô tả trừ khi bạn chỉ định tên hoặc chủ đề của trang web."}</w:t>
      </w:r>
    </w:p>
    <w:p w14:paraId="410C43D7" w14:textId="77777777" w:rsidR="004568A5" w:rsidRDefault="00CF36C7">
      <w:r>
        <w:t>{"câu hỏi": "Mối đe dọa lớn nhất đối với môi trường là gì?", "câu trả lời": "Người ta tin rằng các hoạt động của con người, đặc biệt là những hoạt động góp phần vào biến đổi khí hậu, hiện là mối đe dọa lớn nhất đối với môi trường. Một trong những hoạt động quan trọng nhất trong số này là đốt nhiên liệu hóa thạch, giải phóng một lượng lớn khí nhà kính vào khí quyển, giữ nhiệt và dẫn đến tăng nhiệt độ toàn cầu. Các hành động khác của con người gây hại cho môi trường bao gồm phá rừng, ô nhiễm và sản xuất chất thải. Ngoài ra, nông nghiệp không bền vững, đánh bắt quá mức và đô thị hóa có thể gây ra thiệt hại đáng kể cho hệ sinh thái và gây nguy hiểm cho các loài thực vật và động vật."}</w:t>
      </w:r>
    </w:p>
    <w:p w14:paraId="0E93766F" w14:textId="77777777" w:rsidR="004568A5" w:rsidRDefault="00CF36C7">
      <w:r>
        <w:t>{"câu hỏi": "Đề xuất một cách để tiết kiệm nước.", "trả lời": "Một cách để tiết kiệm nước là tắm ngắn hơn. Thay vì tắm lâu, nhàn nhã, hãy cố gắng giới hạn thời gian tắm của bạn xuống còn 5-10 phút. Điều này có thể tiết kiệm tới 25 gallon nước mỗi lần tắm. Ngoài ra, tắt nước trong khi rửa mặt hoặc gội đầu cũng có thể giúp tiết kiệm nước."}</w:t>
      </w:r>
    </w:p>
    <w:p w14:paraId="4A33464F" w14:textId="77777777" w:rsidR="004568A5" w:rsidRDefault="00CF36C7">
      <w:r>
        <w:t>{"câu hỏi": "Năm quan điểm chính của tâm lý học là gì?", "câu trả lời": "Năm quan điểm chính của tâm lý học là:\n \n1. **Quan điểm phân tâm học** - bắt nguồn từ công trình của Sigmund Freud, quan điểm này nhấn mạnh động cơ và xung đột vô thức, trải nghiệm thời thơ ấu và vai trò của tâm trí vô thức trong việc định hình hành vi. \ n \ n2. **Quan điểm hành vi ** - tập trung vào các hành vi có thể quan sát được và mối quan hệ của chúng với các kích thích môi trường. Nó nhấn mạnh sự hiểu biết về cách hành vi được định hình thông qua các nguyên tắc của điều kiện cổ điển và hoạt động. \ n \ n3. **Quan điểm nhân văn ** - nhấn mạnh tầm quan trọng của ý chí tự do và sự phát triển cá nhân, và tiềm năng vốn có cho các cá nhân để đạt được tiềm năng đầy đủ của họ. Nó tập trung vào việc hiểu kinh nghiệm chủ quan của cá nhân và cung cấp một môi trường đồng cảm và không phán xét cho sự phát triển cá nhân. \ n \ n4. ** Quan điểm nhận thức ** - tập trung vào các quá trình tinh thần, chẳng hạn như nhận thức, học tập, trí nhớ và giải quyết vấn đề. Nó nhấn mạnh cách các cá nhân xây dựng sự hiểu biết của riêng họ về thế giới bằng cách diễn giải và xử lý thông tin từ môi trường của họ. \ n \ n5. ** Quan điểm sinh học ** - xem xét các yếu tố sinh lý và di truyền ảnh hưởng đến hành vi. Nó tập trung vào việc tìm hiểu bộ não và hệ thần kinh, cũng như hormone và gen, ảnh hưởng và bị ảnh hưởng bởi hành vi như thế nào."}</w:t>
      </w:r>
    </w:p>
    <w:p w14:paraId="2C1D1134" w14:textId="77777777" w:rsidR="004568A5" w:rsidRDefault="00CF36C7">
      <w:r>
        <w:t>{"question": "Tạo mã HTML cần thiết để hiển thị văn bản sau.", "answer": "Here you go!\n\n''html\n&lt;! DOCTYPE html&gt;\n&lt;html&gt;\n&lt;head&gt;\n&lt;title&gt;Text to Display&lt;/title&gt;\n&lt;/head&gt;\n&lt;body&gt;\n&lt;p&gt;\n&lt;!-- Nhập văn bản để hiển thị ở đây --&gt;\n&lt;/p&gt;\n&lt;/body&gt;\n&lt;/html&gt;\n'''}</w:t>
      </w:r>
    </w:p>
    <w:p w14:paraId="7229BCD2" w14:textId="77777777" w:rsidR="004568A5" w:rsidRDefault="00CF36C7">
      <w:r>
        <w:lastRenderedPageBreak/>
        <w:t>{"question": "Hãy cho tôi một ví dụ về thuật toán giảm độ dốc ngẫu nhiên.", "câu trả lời": "Stochastic gradient descent (SGD) là một thuật toán tối ưu hóa được sử dụng để tìm giá trị tối thiểu của hàm chi phí bằng cách cập nhật lặp đi lặp lại các tham số của mô hình. Dưới đây là một ví dụ về việc sử dụng SGD cho hồi quy tuyến tính: \ n \ n Giả sử chúng ta có một tập dữ liệu gồm n quan sát và mô hình tuyến tính 'y = b0 + b1 * x' trong đó b0 và b1 là các hệ số mà chúng ta muốn ước tính. \ n \ n1. Khởi tạo các hệ số b0 và b1 với các giá trị ngẫu nhiên.\n\n2. Chọn tốc độ học tập, alpha, xác định kích thước bước cho mỗi bản cập nhật. \n\n3. Đối với mỗi kỷ nguyên (truyền đầy đủ qua dữ liệu):\n a. Xáo trộn dữ liệu.\n b. Với i trong phạm vi(n):\n i. Chọn một điểm dữ liệu (xi, yi) từ tập huấn luyện.\n ii. Đưa ra dự đoán bằng cách sử dụng các giá trị hiện tại của b0 và b1: 'y_pred = b0 + b1*xi'\n iii. Tính lỗi: 'error = y_pred - yi'\n iv. Cập nhật các hệ số:\n - 'b0 = b0 - alpha * error'\n - 'b1 = b1 - alpha * error * xi'\n \n4. Lặp lại bước 3 cho một số kỷ nguyên cố định hoặc cho đến khi lỗi hội tụ.\n\nTrong ví dụ này, các hệ số được cập nhật cho từng điểm dữ liệu, điều này làm cho quá trình tối ưu hóa trở nên ồn ào nhưng giúp tránh bị kẹt trong mức tối thiểu cục bộ. Tỷ lệ học tập kiểm soát quy mô của các bước được thực hiện hướng tới mức tối thiểu. Tốc độ học tập nhỏ có thể dẫn đến sự hội tụ chậm hơn, trong khi tốc độ học tập lớn có thể khiến thuật toán phân kỳ."}</w:t>
      </w:r>
    </w:p>
    <w:p w14:paraId="463DC8B0" w14:textId="77777777" w:rsidR="004568A5" w:rsidRDefault="00CF36C7">
      <w:r>
        <w:t>{"câu hỏi": "Giải thích sự khác biệt giữa mô hình học sâu và mô hình học máy truyền thống là gì.", "câu trả lời": "Học máy và học sâu là hai tập hợp con của trí tuệ nhân tạo và sự khác biệt giữa chúng nằm ở cách tiếp cận giải quyết vấn đề, kiến trúc xây dựng mô hình và hiệu suất của chúng trong việc xử lý dữ liệu phức tạp. \ n \ n Học máy truyền thống hoặc học máy cổ điển liên quan đến việc sử dụng các kỹ thuật và thuật toán thống kê để tạo ra máy tính Học hỏi từ dữ liệu và đưa ra dự đoán hoặc quyết định mà không được lập trình rõ ràng để thực hiện nhiệm vụ. Những kỹ thuật này đòi hỏi rất nhiều tiền xử lý dữ liệu, lựa chọn tính năng và kỹ thuật tính năng để đảm bảo mô hình hoạt động tốt. Một số thuật toán học máy truyền thống nổi tiếng bao gồm hồi quy tuyến tính, rừng ngẫu nhiên, máy vectơ hỗ trợ, trong số những thuật toán khác. Mặt khác, học sâu là một loại học máy liên quan đến các mạng thần kinh với nhiều lớp. Mỗi lớp chịu trách nhiệm trích xuất các mức độ trừu tượng và biểu diễn khác nhau từ dữ liệu đầu vào. Các mô hình học sâu được lấy cảm hứng từ cấu trúc và chức năng của não và được thiết kế để tự học, bằng cách phát hiện các tính năng quan trọng trực tiếp từ dữ liệu đầu vào thô, loại bỏ nhu cầu kỹ thuật tính năng. Các mô hình này có khả năng xử lý các bộ dữ liệu lớn và có thể xử lý dữ liệu phi cấu trúc như hình ảnh, âm thanh và văn bản, với mức độ chính xác đặc biệt. Tóm lại, sự khác biệt chính giữa học sâu và mô hình học máy truyền thống bao gồm: \ n- Xử lý dữ liệu: Các mô hình học máy truyền thống yêu cầu dữ liệu có cấu trúc và được làm sạch, trong khi các mô hình học sâu có thể hoạt động với dữ liệu không có cấu trúc và lộn xộn. \ n- Trích xuất tính năng:  Trong các mô hình học máy truyền thống, lựa chọn tính năng là thủ công, trong khi các mô hình học sâu tự động trích xuất các tính năng có liên quan từ dữ liệu. \n- Hiệu suất: Với các bộ dữ liệu nhỏ, các mô hình học máy truyền thống có thể hoạt động tốt hơn các mô hình học sâu. Tuy nhiên, khi kích thước của tập dữ liệu tăng lên, các mô hình học sâu có xu hướng vượt trội hơn đáng kể so với các mô hình học máy truyền thống. \n- Độ phức tạp của mô hình: Các mô hình học sâu thường phức tạp hơn và chuyên sâu hơn về mặt tính toán khi so sánh với các mô hình học máy truyền thống, có thể tương đối đơn giản và dễ diễn giải hơn."}</w:t>
      </w:r>
    </w:p>
    <w:p w14:paraId="4B48E047" w14:textId="77777777" w:rsidR="004568A5" w:rsidRDefault="00CF36C7">
      <w:r>
        <w:lastRenderedPageBreak/>
        <w:t>{"câu hỏi": "Phân loại các câu sau là đúng hay sai: \"Táo là một loại trái cây\".", "trả lời": "Đúng."}</w:t>
      </w:r>
    </w:p>
    <w:p w14:paraId="45D0E38D" w14:textId="77777777" w:rsidR="004568A5" w:rsidRDefault="00CF36C7">
      <w:r>
        <w:t>{"câu hỏi": "Giải thích tại sao thuật toán mã hóa khóa công khai lại quan trọng.", "câu trả lời": "Mã hóa khóa công khai, còn được gọi là mã hóa bất đối xứng, là một thuật toán mật mã quan trọng sử dụng hai khóa liên quan đến toán học, một để mã hóa dữ liệu và khóa còn lại để giải mã dữ liệu. Điều này cho phép liên lạc an toàn và trao đổi thông tin qua internet, nơi không phải lúc nào cũng có thể trao đổi khóa thông qua một kênh an toàn. \ n \ n Với mã hóa khóa công khai, mỗi bên có một cặp khóa, một khóa công khai và một khóa riêng tư. Khóa công khai có thể được chia sẻ với bất kỳ ai, cho phép họ mã hóa các tin nhắn mà chỉ chủ sở hữu khóa riêng mới có thể giải mã. Điều này cho phép giao tiếp an toàn giữa hai bên mà không cần trao đổi khóa trước khi gửi tin nhắn. \ n \ n Thuật toán mã hóa khóa công khai rất quan trọng vì một số lý do: \ n \ n1. Bảo mật: Nó cung cấp mức độ bảo mật cao, vì khóa riêng không bao giờ được truyền hoặc chia sẻ, khiến tin nhắn khó bị chặn và giải mã. \ n \ n2. Xác thực: Nó cho phép người nhận xác minh danh tính của người gửi, vì chỉ người có khóa riêng mới có khả năng giải mã tin nhắn. Điều này cung cấp một lớp bảo mật bổ sung, khiến kẻ mạo danh khó mạo danh là người gửi. \ n \ n3. Không thoái thác: Nó cho phép người nhận chứng minh rằng tin nhắn đã được gửi bởi người gửi, người không thể từ chối hoặc từ chối gửi tin nhắn. Điều này đặc biệt quan trọng trong các giao dịch pháp lý hoặc tài chính, nơi nó cung cấp bằng chứng về giao tiếp giữa hai bên. Tóm lại, thuật toán mã hóa khóa công khai rất quan trọng vì nó cho phép giao tiếp an toàn và trao đổi thông tin nhạy cảm qua internet, bằng cách cung cấp bảo mật, xác thực và không thoái thác. Nó được sử dụng rộng rãi trong các giao thức an toàn như HTTPS, SSL và TLS, bảo vệ các giao dịch trực tuyến và trao đổi thông tin."}</w:t>
      </w:r>
    </w:p>
    <w:p w14:paraId="79B6774E" w14:textId="77777777" w:rsidR="004568A5" w:rsidRDefault="00CF36C7">
      <w:r>
        <w:t>{"câu hỏi": "Kể tên năm chính sách môi trường có thể giúp hành tinh.", "trả lời": "1. Giảm lượng khí thải carbon: Chính phủ có thể đưa ra các chính sách đặt ra các giới hạn và quy định về lượng carbon dioxide có thể phát ra từ các ngành công nghiệp, giao thông vận tải và các hoạt động nông nghiệp. Điều này có thể giúp làm chậm tốc độ biến đổi khí hậu. \ n \ n2. Thúc đẩy năng lượng tái tạo: Chính phủ có thể khuyến khích sử dụng các nguồn năng lượng sạch và tái tạo, như năng lượng mặt trời, gió và thủy điện, thông qua trợ cấp, giảm thuế và đầu tư vào nghiên cứu và phát triển để làm cho nó có giá cả phải chăng hơn và dễ tiếp cận hơn cho các hộ gia đình và doanh nghiệp. \ n \ n3. Bảo vệ hệ sinh thái và các loài có nguy cơ tuyệt chủng: Chính phủ có thể thiết lập các khu vực được bảo vệ như vườn quốc gia, khu bảo tồn động vật hoang dã và khu bảo tồn biển, đồng thời thực thi luật pháp và quy định cấm các hoạt động như săn trộm, phá rừng và ô nhiễm đe dọa các loài và hệ sinh thái. Khuyến khích tái chế và giảm chất thải: Bằng cách đặt mục tiêu giảm chất thải và cung cấp cơ sở hạ tầng và phương tiện đầy đủ để tái chế, các chính phủ có thể giúp giảm lượng chất thải kết thúc tại các bãi chôn lấp và trong đại dương, đồng thời bảo tồn tài nguyên và giảm tác động đến môi trường. Thúc đẩy nông nghiệp bền vững: Các chính phủ có thể đưa ra các chính sách khuyến khích và hỗ trợ các hoạt động nông nghiệp bền vững như luân canh cây trồng và canh tác hữu cơ, điều này sẽ giúp giảm tác động môi trường của nông nghiệp, trong khi vẫn cung cấp thực phẩm và các sản phẩm khác cho dân số toàn cầu ngày càng tăng.</w:t>
      </w:r>
    </w:p>
    <w:p w14:paraId="680BD86E" w14:textId="77777777" w:rsidR="004568A5" w:rsidRDefault="00CF36C7">
      <w:r>
        <w:lastRenderedPageBreak/>
        <w:t>{"question": "Hoàn thành câu bằng cách sử dụng một danh từ thích hợp. - Anh ấy là người giỏi nhất ___ mà tôi từng có.", "câu trả lời": "giáo viên"}</w:t>
      </w:r>
    </w:p>
    <w:p w14:paraId="297ADFC9" w14:textId="77777777" w:rsidR="004568A5" w:rsidRDefault="00CF36C7">
      <w:r>
        <w:t>{"câu hỏi": "Chèn một dấu chấm vào câu này. - Tôi đã ăn một chiếc bánh sandwich cho bữa trưa", "trả lời": "Tôi đã ăn một chiếc bánh sandwich cho bữa trưa."}</w:t>
      </w:r>
    </w:p>
    <w:p w14:paraId="69E7E41B" w14:textId="77777777" w:rsidR="004568A5" w:rsidRDefault="00CF36C7">
      <w:r>
        <w:t>{"câu hỏi": "Viết danh sách 6 cách tốt nhất để giảm lượng khí thải carbon.", "trả lời": "1. Chuyển sang các nguồn năng lượng tái tạo: Sử dụng năng lượng gió, mặt trời hoặc thủy điện thay vì nhiên liệu hóa thạch có thể làm giảm đáng kể lượng khí thải carbon. Cải thiện hiệu quả năng lượng: Sử dụng các thiết bị tiết kiệm năng lượng, cách nhiệt các tòa nhà đúng cách và thực hiện các thực hành tiết kiệm năng lượng có thể giảm tiêu thụ năng lượng và do đó giảm lượng khí thải. \ n \ n3. Mở rộng sử dụng phương tiện giao thông công cộng: Khuyến khích sử dụng phương tiện giao thông công cộng, đi bộ hoặc đi xe đạp, thay vì lái xe cá nhân, có thể cắt giảm đáng kể lượng khí thải carbon từ ô tô. \ n \ n4. Thực hành nông nghiệp và lâm nghiệp bền vững: Áp dụng các thực hành nông nghiệp và lâm nghiệp bền vững, chẳng hạn như giảm nạn phá rừng, thúc đẩy trồng rừng và sử dụng các phương pháp canh tác thông minh với khí hậu có thể làm giảm phát thải khí nhà kính từ các lĩnh vực này. Thúc đẩy kinh tế tuần hoàn: Bằng cách giảm chất thải, tái sử dụng tài nguyên và tái chế vật liệu, chúng ta có thể giảm lượng khí thải carbon liên quan đến sản xuất và xử lý hàng hóa. Định giá carbon: Thực hiện thuế carbon hoặc hệ thống cap-and-trade có thể khuyến khích các công ty giảm lượng khí thải carbon bằng cách làm cho việc gây ô nhiễm trở nên đắt đỏ hơn."}</w:t>
      </w:r>
    </w:p>
    <w:p w14:paraId="0026C198" w14:textId="77777777" w:rsidR="004568A5" w:rsidRDefault="00CF36C7">
      <w:r>
        <w:t>{"question": "Đánh giá sản phẩm sau đây theo thang điểm từ 1-5, với 5 là tốt nhất. - Galaxy Alpha", "trả lời": "Là một AI, tôi không thể có sở thích, vì vậy tôi không thể cung cấp cho bạn đánh giá cá nhân của tôi về Galaxy Alpha. Tuy nhiên, dựa trên các đánh giá, Samsung Galaxy Alpha nhận được xếp hạng trung bình là 4,1 trên 5 sao. Mọi người khen ngợi thiết kế và hiệu suất bóng bẩy của nó, mặc dù, có những phàn nàn về tuổi thọ pin."}</w:t>
      </w:r>
    </w:p>
    <w:p w14:paraId="69DD9944" w14:textId="77777777" w:rsidR="004568A5" w:rsidRDefault="00CF36C7">
      <w:r>
        <w:t xml:space="preserve">{"câu hỏi": "Tạo ra một đoạn văn mô tả trải nghiệm của một học sinh trong lớp học tiếng Pháp ở trường trung học.", "câu trả lời": "Lớp học tiếng Pháp trung học là một trải nghiệm độc đáo và thú vị cho học sinh. Đây là cơ hội để học không chỉ một ngôn ngữ mới mà còn khám phá văn hóa, lịch sử và truyền thống của các quốc gia nói tiếng Pháp. Học sinh trong lớp học tiếng Pháp ở cấp trung học thường bắt đầu khóa học với ít hoặc không có kiến thức trước về ngôn ngữ. Thông qua quá trình học, họ học những điều cơ bản về ngữ pháp, từ vựng và phát âm. \ n \ n Lớp học thường bắt đầu bằng việc học bảng chữ cái tiếng Pháp, các cụm từ hữu ích cho lời chào và chia động từ đơn giản. Học sinh được thực hành nói, nghe, viết và đọc bằng tiếng Pháp thông qua nhiều hoạt động và bài tập khác nhau. Lớp học có thể có bài tập nhóm, bảng tính, chương trình máy tính hoặc trò chơi học ngôn ngữ làm cho môi trường học tập trở nên hấp dẫn. \ n \ n Khi họ tiến bộ trong nghiên cứu của mình, họ khám phá ra các cấu trúc ngữ pháp và từ vựng phức tạp hơn cho phép họ giao tiếp trong các câu đầy đủ và có các cuộc trò chuyện sâu hơn. Học sinh thường tìm hiểu về văn hóa Pháp, bao gồm thực phẩm, âm nhạc và phong tục, và đôi khi thậm chí có thể thử một số món ăn truyền thống của Pháp trong lớp. Một trong những điểm nổi bật của lớp học có thể là cơ hội thực hành tiếng Pháp đàm thoại với người bản ngữ, thông qua chương trình trao đổi ngôn ngữ hoặc diễn giả khách mời trong lớp. Kiểu tương tác trực tiếp này cho phép học sinh trở nên </w:t>
      </w:r>
      <w:r>
        <w:lastRenderedPageBreak/>
        <w:t>trôi chảy và tự tin hơn trong việc nói tiếng Pháp của họ. Nhìn chung, trở thành học sinh trong một lớp học tiếng Pháp trung học có thể thực sự là trải nghiệm phong phú và thú vị. Học sinh kết thúc lớp học với sự hiểu biết sâu sắc hơn và đánh giá cao ngôn ngữ và văn hóa Pháp, cũng như các kỹ năng sẽ mang lại lợi ích cho họ trong việc học tập và du lịch trong tương lai."}</w:t>
      </w:r>
    </w:p>
    <w:p w14:paraId="754DB69E" w14:textId="77777777" w:rsidR="004568A5" w:rsidRDefault="00CF36C7">
      <w:r>
        <w:t>{"câu hỏi": "Đưa ra một ví dụ về một sự kiện lịch sử đã thay đổi thế giới.", "câu trả lời": "Một sự kiện lịch sử đã thay đổi thế giới là phát minh ra báo in, được phát minh bởi Johannes Gutenberg vào năm 1450. Sự kiện này đã cách mạng hóa cách thông tin được phổ biến và làm cho nó có thể sản xuất hàng loạt sách, làm tăng đáng kể tỷ lệ biết chữ và dẫn đến sự lan truyền kiến thức trên toàn thế giới. Máy in được coi là một trong những phát minh quan trọng nhất trong lịch sử, và nó đã mở đường cho Cải cách, Phục hưng và Cách mạng Khoa học.</w:t>
      </w:r>
    </w:p>
    <w:p w14:paraId="4163CFB9" w14:textId="77777777" w:rsidR="004568A5" w:rsidRDefault="00CF36C7">
      <w:r>
        <w:t>{"câu hỏi": "Xây dựng một lập luận logic cho một tuần học năm ngày.", "câu trả lời": "Có một số điểm hỗ trợ một tuần học năm ngày cho học sinh:\n\n1. Tính nhất quán và cấu trúc: Một tuần học năm ngày cung cấp một lịch trình nhất quán và có cấu trúc để học sinh tuân theo. Điều này cho phép một thói quen có lợi cho việc học tập thành công, vì học sinh biết những gì mong đợi và có thể lập kế hoạch cho phù hợp. \ n \ n2. Thời gian học tập đầy đủ: Một tuần học năm ngày cung cấp đủ thời gian giảng dạy để học sinh học tập hiệu quả và lưu giữ thông tin mới. Giảm tuần học có thể hạn chế thời gian học tập và cuối cùng cản trở tiến độ học tập. \ n \ n3. Cơ hội xã hội hóa: Trường học không chỉ là về học thuật, nó còn tạo cơ hội cho học sinh tương tác và giao lưu với bạn bè. Một tuần học năm ngày cho phép nhiều cơ hội hơn để tham gia và xây dựng mối quan hệ. \ n \ n4. Chuẩn bị cho tuổi trưởng thành: Một tuần học năm ngày chuẩn bị cho học sinh trưởng thành bằng cách phản ánh lịch trình tuần làm việc điển hình. Điều này chuẩn bị cho họ những kỳ vọng và trách nhiệm đi kèm với việc tham gia lực lượng lao động và giúp họ phát triển thói quen làm việc tốt. Nhìn chung, một tuần học năm ngày cung cấp một lịch trình nhất quán và có cấu trúc, thời gian học tập đầy đủ, cơ hội xã hội hóa và chuẩn bị cho tuổi trưởng thành. Những yếu tố này góp phần vào sự thành công trong học tập và hạnh phúc tổng thể của học sinh."}</w:t>
      </w:r>
    </w:p>
    <w:p w14:paraId="2D24BDA8" w14:textId="77777777" w:rsidR="004568A5" w:rsidRDefault="00CF36C7">
      <w:r>
        <w:t xml:space="preserve">{"câu hỏi": "Thiết kế một cuộc khảo sát để tìm hiểu xem người dùng cảm thấy thế nào về một sản phẩm cụ thể", "câu trả lời": "Cảm ơn bạn đã yêu cầu sự giúp đỡ của tôi trong việc thiết kế một cuộc khảo sát cho phản hồi sản phẩm! Dưới đây là một cuộc khảo sát mẫu mà bạn có thể sử dụng làm hướng dẫn:\n\nTitle: Khảo sát phản hồi sản phẩm \ n \ nIntro: Chúng tôi đánh giá cao sự hỗ trợ của bạn và chúng tôi rất muốn nghe suy nghĩ của bạn về sản phẩm của chúng tôi. Khảo sát này sẽ mất khoảng 5-10 phút để hoàn thành. Câu trả lời của bạn là hoàn toàn bí mật và chúng sẽ giúp chúng tôi cải thiện sản phẩm và dịch vụ của mình. \ n \ n1. Làm thế nào bạn biết về sản phẩm của chúng tôi?\n- Truyền thông xã hội\n- Bạn bè hoặc Gia đình\n- Quảng cáo trực tuyến\n- Trong cửa hàng\n- Khác (vui lòng chỉ định)\n\n2. Bạn có thường xuyên sử dụng sản phẩm không?\n- Daily\n- Weekly\n- Thỉnh thoảng\n- Tôi chưa sử dụng sản phẩm\n\n3. Trên thang điểm từ 1-5 (5 là cao nhất), bạn sẽ đánh giá sản phẩm như thế nào?\n(1 - Kém, 2 - Khá, 3 - Tốt, 4 - Rất tốt, 5 - Xuất sắc) \ n \ n4. Bạn thích điều gì nhất ở sản phẩm?\n\n5. Có điều gì bạn sẽ thay đổi hoặc cải thiện về sản </w:t>
      </w:r>
      <w:r>
        <w:lastRenderedPageBreak/>
        <w:t>phẩm không?\n\n6. Bạn đã giới thiệu sản phẩm của chúng tôi cho người khác chưa?\n- Yes\n- No\n\n7. Bạn sẽ mua lại sản phẩm này chứ?\n- Yes\n- No\n\n8. Có bất kỳ nhận xét hoặc đề xuất bổ sung nào bạn muốn chia sẻ với chúng tôi không?\n\nCảm ơn bạn đã dành thời gian để hoàn thành khảo sát này. Chúng tôi đánh giá cao phản hồi của bạn và sẽ sử dụng phản hồi đó để cải thiện sản phẩm và dịch vụ của chúng tôi."}</w:t>
      </w:r>
    </w:p>
    <w:p w14:paraId="758C9A83" w14:textId="77777777" w:rsidR="004568A5" w:rsidRDefault="00CF36C7">
      <w:r>
        <w:t>{"câu hỏi": "Tạo email khuyến khích mọi người quyên góp cho tổ chức từ thiện", "trả lời": "Kính gửi [Người nhận],\n\nTôi hy vọng email này tìm thấy bạn có sức khỏe tốt và tinh thần tích cực. Như chúng ta đều biết, thế giới của chúng ta phải đối mặt với nhiều thách thức và có thể khó biết bắt đầu từ đâu trong việc giúp đỡ. Tôi viết thư cho bạn hôm nay để chia sẻ một cơ hội tuyệt vời để trả lại cho cộng đồng. \ n \ n [Tên từ thiện] là một tổ chức có uy tín và đáng tin cậy với sứ mệnh giúp đỡ những người có nhu cầu. Cho dù đó là chống đói, cung cấp nước sạch, xây dựng nhà cửa hay hỗ trợ chăm sóc sức khỏe, [Tên từ thiện] đang tạo ra sự khác biệt. Công việc của họ là rất cần thiết, và tôi khuyến khích bạn, với tư cách là một thành viên có trách nhiệm và quan tâm đến xã hội của chúng ta, hãy xem xét quyên góp cho sự nghiệp này. Bất kỳ khoản đóng góp nào, dù lớn hay nhỏ, sẽ giúp [Tên từ thiện] thực hiện sứ mệnh quan trọng của họ. Nó sẽ mang lại hy vọng và hỗ trợ cho những người cần nó nhất, và cho phép tổ chức tiếp tục công việc có giá trị của mình. Đền đáp không chỉ là một trải nghiệm trọn vẹn mà còn có tác động tích cực đến thế giới xung quanh chúng ta.\n\nVui lòng truy cập [Trang web từ thiện] để tìm hiểu thêm về công việc của họ và quyên góp. Cảm ơn bạn đã xem xét cơ hội này để trả lại cho cộng đồng.\n\nTrân trọng,\n[Tên của bạn]"}</w:t>
      </w:r>
    </w:p>
    <w:p w14:paraId="2E10948B" w14:textId="77777777" w:rsidR="004568A5" w:rsidRDefault="00CF36C7">
      <w:r>
        <w:t>{"câu hỏi": "Tạo ra một công thức hợp lý cho bánh quy sô cô la chip", "câu trả lời": "Đây là một công thức cổ điển cho bánh quy sô cô la chip:\n\nThành phần:\n- 2 1/4 chén bột mì đa dụng\n- 1 muỗng cà phê baking soda\n- 1 muỗng cà phê muối\n- 1 chén bơ không ướp muối (nhiệt độ phòng)\n- 3/4 chén đường trắng\n- 3/4 chén đường nâu\n- 2 quả trứng lớn\n- 1 muỗng cà phê chiết xuất vani nguyên chất\n- 2 chén bán ngọt sô cô la vụn \ n - 1 chén quả xắt nhỏ (tùy chọn) \ n \ nHướng dẫn: \ n1. Làm nóng lò nướng của bạn đến 375 độ F (190 độ C). \ n2. Trong một bát lớn, rây bột mì, baking soda và muối lại với nhau.\n3. Trong một bát trộn lớn riêng biệt, đánh bơ, đường trắng và đường nâu cho đến khi kem. \ n4. Thêm trứng, từng quả một, trộn đều sau mỗi lần thêm.\n5. Thêm chiết xuất vani vào các thành phần ướt, và trộn đều để kết hợp.\n6. Dần dần khuấy các nguyên liệu khô vào các nguyên liệu ướt, trộn cho đến khi vừa kết hợp.\n7. Thêm sô cô la vụn và quả (nếu sử dụng), và khuấy đều. \ n8. Sử dụng muỗng kem, thả những muỗng bột bánh quy tròn lên khay nướng đã được lót bằng giấy da. \ n9. Nướng trong khoảng 10-12 phút hoặc cho đến khi bánh quy có màu vàng nâu xung quanh các cạnh.\n10. Để bánh quy nguội trên khay nướng trong khoảng 5 phút, trước khi chuyển chúng vào giá dây để nguội hoàn toàn.\n\nThưởng thức bánh quy sô cô la chip mới nướng của bạn!"}</w:t>
      </w:r>
    </w:p>
    <w:p w14:paraId="4D1F6333" w14:textId="77777777" w:rsidR="004568A5" w:rsidRDefault="00CF36C7">
      <w:r>
        <w:t xml:space="preserve">{"câu hỏi": "Viết một vài câu mô tả quá trình quang hợp", "trả lời": "Quang hợp là quá trình thực vật, tảo và một số vi khuẩn chuyển đổi ánh sáng mặt trời, nước và carbon dioxide thành glucose (đường), oxy và các hợp chất hóa học khác. Đây là một quá trình phức tạp xảy ra trong hai giai đoạn: Giai đoạn đầu tiên được gọi là giai đoạn phụ thuộc vào ánh sáng, đòi hỏi phải tiếp xúc với ánh sáng và diễn ra trong màng thylakoid của lục lạp. Ở đây, chất diệp </w:t>
      </w:r>
      <w:r>
        <w:lastRenderedPageBreak/>
        <w:t>lục và các sắc tố khác hấp thụ năng lượng ánh sáng, được sử dụng để sản xuất ATP (adenosine triphosphate) và NADPH (Nicotinamide adenine dinucleotide phosphate). Giai đoạn thứ hai được gọi là chu trình Calvin độc lập với ánh sáng, diễn ra trong lớp nền của lục lạp. Ở đây, ATP và NADPH được sử dụng để cung cấp năng lượng cho việc chuyển đổi carbon dioxide thành glucose thông qua một loạt các phản ứng hóa học. Sản phẩm cuối cùng của quá trình quang hợp là glucose và oxy, sau này được giải phóng vào không khí."}</w:t>
      </w:r>
    </w:p>
    <w:p w14:paraId="482D790A" w14:textId="77777777" w:rsidR="004568A5" w:rsidRDefault="00CF36C7">
      <w:r>
        <w:t>{"câu hỏi": "Tạo ra một câu bằng cách sử dụng các từ đồng nghĩa của các từ \"beautiful\" và \"joy\".", "answer": "Cảnh tượng của khu vườn lộng lẫy khiến tôi vô cùng thích thú."}</w:t>
      </w:r>
    </w:p>
    <w:p w14:paraId="1389427D" w14:textId="77777777" w:rsidR="004568A5" w:rsidRDefault="00CF36C7">
      <w:r>
        <w:t>{"câu hỏi": "Tạo quy tắc ứng xử cho đội thể thao thanh thiếu niên", "câu trả lời": "Quy tắc ứng xử phác thảo các tiêu chuẩn ứng xử được mong đợi từ tất cả những người tham gia, bao gồm huấn luyện viên, cầu thủ, phụ huynh và quan chức đội. Sau đây là quy tắc ứng xử của đội thể thao trẻ:\n\n1. Tôn trọng: Tất cả những người tham gia phải thể hiện sự tôn trọng đối với huấn luyện viên, quan chức, đối thủ và đồng đội. Điều này bao gồm sử dụng ngôn ngữ thích hợp, lịch sự và chấp nhận các quyết định của huấn luyện viên và quan chức. \ n \ n2. Tinh thần thể thao: Tinh thần thể thao tốt là điều cần thiết và bao gồm chơi công bằng, tuân theo các quy tắc và thể hiện sự duyên dáng trong chiến thắng hoặc thất bại. \ n \ n3. Thái độ tích cực: Những người tham gia được mong đợi duy trì thái độ tích cực, ngay cả trong những tình huống khó khăn và khuyến khích những người khác làm như vậy. \ n \ n4. Làm việc theo nhóm: Làm việc theo nhóm là chìa khóa thành công và tất cả những người tham gia được kỳ vọng sẽ làm việc cùng nhau hướng tới các mục tiêu chung, hỗ trợ lẫn nhau và giúp nhau cải thiện. \ n \ n5. Trách nhiệm: Những người tham gia phải chịu trách nhiệm về hành động của mình, đúng giờ luyện tập và trò chơi, và chăm sóc thiết bị và cơ sở vật chất của đội. \ n \ n6. An toàn: An toàn là vô cùng quan trọng và mọi người phải tuân theo các quy tắc và hướng dẫn an toàn để ngăn ngừa thương tích. \ n \ n7. Chống bắt nạt: Bắt nạt, dưới mọi hình thức, sẽ không được dung thứ. Điều này bao gồm bắt nạt thể chất, bằng lời nói hoặc trực tuyến, và tất cả những người tham gia phải đối xử với nhau bằng lòng tốt và sự tôn trọng. \ n \ n8. Khả năng huấn luyện: Người chơi phải lắng nghe và làm theo hướng dẫn và phản hồi từ huấn luyện viên để cải thiện kỹ năng và hiệu suất của họ. \ n \ n9. Cam kết: Tất cả những người tham gia phải thể hiện cam kết với nhóm bằng cách tham dự các buổi tập, trò chơi và các sự kiện khác của nhóm, và bằng cách nỗ lực hết sức mọi lúc. \ n \ n10. Vui vẻ: Thể thao nên vui vẻ và người tham gia được khuyến khích tận hưởng thời gian chơi và tạo ra một môi trường tích cực và thú vị cho mọi người tham gia. Bằng cách tuân theo quy tắc ứng xử này, người tham gia có thể đóng góp vào trải nghiệm thể thao thanh thiếu niên tích cực, an toàn và thú vị cho mọi người tham gia."}</w:t>
      </w:r>
    </w:p>
    <w:p w14:paraId="13C85E53" w14:textId="77777777" w:rsidR="004568A5" w:rsidRDefault="00CF36C7">
      <w:r>
        <w:t>{"question": "Sắp xếp danh sách các từ sau đây theo bảng chữ cái và xuất chúng trong danh sách. - [mưa, nắng, tuyết, ngỗng]", "trả lời": "['ngỗng', 'mưa', 'tuyết', 'mặt trời']"}</w:t>
      </w:r>
    </w:p>
    <w:p w14:paraId="08D75060" w14:textId="77777777" w:rsidR="004568A5" w:rsidRDefault="00CF36C7">
      <w:r>
        <w:t>{"question": "Tìm và liệt kê tất cả các từ đồng nghĩa với từ sau. - Chạy", "trả lời": "Chạy bộ, Trot, Race, Dash, Sprint, Bolt, Gallop, Scamper, Rush, Escape, Scuttle, Hurry, Haste, Charge, Stampede, Barrel, Hasten, Amble, Canter, Leg it."}</w:t>
      </w:r>
    </w:p>
    <w:p w14:paraId="47332B85" w14:textId="77777777" w:rsidR="004568A5" w:rsidRDefault="00CF36C7">
      <w:r>
        <w:lastRenderedPageBreak/>
        <w:t>{"question": "Tính tổng chi phí, cung cấp thông tin sau. - 3 TV với giá 149 đô la mỗi chiếc", "trả lời": "Tổng chi phí mua 3 TV có giá 149 đô la mỗi chiếc là 447 đô la."}</w:t>
      </w:r>
    </w:p>
    <w:p w14:paraId="11197372" w14:textId="77777777" w:rsidR="004568A5" w:rsidRDefault="00CF36C7">
      <w:r>
        <w:t>{"câu hỏi": "Cho một câu, xác định xem nó có chứa ngữ pháp không chính xác hay không. Nếu vậy, hãy giải thích những gì không chính xác. - Cô ấy không đến cửa hàng.", "trả lời": "Có, câu chứa ngữ pháp không chính xác. Sai lầm là ở thì động từ. Câu đúng nên là: \"She didn't go to the store.\" Trong các câu phủ định, khi chúng ta sử dụng động từ phụ trợ \"did\" (quá khứ của \"do\"), động từ chính phải luôn ở dạng cơ sở chứ không phải ở thì quá khứ."}</w:t>
      </w:r>
    </w:p>
    <w:p w14:paraId="186EA5FF" w14:textId="77777777" w:rsidR="004568A5" w:rsidRDefault="00CF36C7">
      <w:r>
        <w:t>{"question": "Đưa ra một danh sách các câu \"fill-in-the-blank\", điền vào chỗ trống với các từ thích hợp. - \"Mỗi ngày tôi _____ đi làm.\"", "trả lời": "\"Mỗi ngày tôi đi làm.\""}</w:t>
      </w:r>
    </w:p>
    <w:p w14:paraId="67E2E959" w14:textId="77777777" w:rsidR="004568A5" w:rsidRDefault="00CF36C7">
      <w:r>
        <w:t>{"câu hỏi": "Từ danh sách đã cho, chọn hai loại thực phẩm được coi là lành mạnh và xuất chúng vào danh sách. - [bánh, salad, kem, bông cải xanh]", "trả lời": "[Salad, bông cải xanh]"}</w:t>
      </w:r>
    </w:p>
    <w:p w14:paraId="071EE0A4" w14:textId="77777777" w:rsidR="004568A5" w:rsidRDefault="00CF36C7">
      <w:r>
        <w:t>{"question": "Sắp xếp lại danh sách các số sau đây theo thứ tự từ nhỏ nhất đến lớn nhất. - [10, 8, 12, 14]", "trả lời": "Danh sách theo thứ tự từ nhỏ nhất đến lớn nhất là: [8, 10, 12, 14]"}</w:t>
      </w:r>
    </w:p>
    <w:p w14:paraId="469C96DF" w14:textId="77777777" w:rsidR="004568A5" w:rsidRDefault="00CF36C7">
      <w:r>
        <w:t>{"question": "Nối các từ sau để tạo thành một từ ghép và xuất ra từ ghép. - Nắng và nắng", "trả lời": "Nắng"}</w:t>
      </w:r>
    </w:p>
    <w:p w14:paraId="0054B1B2" w14:textId="77777777" w:rsidR="004568A5" w:rsidRDefault="00CF36C7">
      <w:r>
        <w:t>{"question": "Tìm A và B sao cho\n\n (3x+5)/(x^2-x-42)=A/(x-7)+B/(x+6).\nViết câu trả lời của bạn dưới dạng (A,B).", "answer": "Để tìm A và B sao cho:\n\n(3x + 5)/(x^2 - x - 42) = A/(x - 7) + B/(x + 6)\n\nChúng ta bắt đầu bằng cách bao thanh toán mẫu số ở phía bên trái:\n\n(3x + 5)/((x - 7)(x + 6)) = A/(x - 7) + B/(x + 6)\n\ nTiếp theo, chúng ta nhân cả hai vế với mẫu số chung (x - 7)(x + 6):\n\n3x + 5 = A(x + 6) + B(x - 7)\n\nChúng ta có thể giải cho A và B bằng cách thay thế các giá trị của x giúp đơn giản hóa phương trình. Ví dụ: đặt x = 7, phương trình đơn giản hóa thành:\n\n26 = 13A\n\nSo, A = 2. Tương tự, đặt x = -6, phương trình đơn giản hóa thành:\n\n-13 = -13B\n\nSo, B = 1. Do đó, nghiệm là:\n\nA = 2, B = 1."}</w:t>
      </w:r>
    </w:p>
    <w:p w14:paraId="4C31B47B" w14:textId="77777777" w:rsidR="004568A5" w:rsidRDefault="00CF36C7">
      <w:r>
        <w:t>{"question": "Tạo email giới thiệu bản thân với bộ phận nhân sự tại công ty bạn đã ứng tuyển. - Tên: John Doe\nVị trí ứng tuyển: Kỹ sư phần mềm\nCông ty: Megacorp", "trả lời": "Chủ đề: Giới thiệu - John Doe, Ứng viên kỹ sư phần mềm\n\nKính gửi bộ phận nhân sự tại Megacorp,\n\nTôi hy vọng email này tìm thấy bạn tốt. Tên tôi là John Doe và gần đây tôi đã ứng tuyển vào vị trí Kỹ sư phần mềm tại công ty của bạn. Tôi rất vui mừng về triển vọng gia nhập nhóm của bạn và muốn nhân cơ hội này để giới thiệu bản thân. \ n \ nTôi đam mê công nghệ phần mềm và có kinh nghiệm trong lĩnh vực này. Tôi tin rằng kỹ năng và nền tảng của tôi sẽ khiến tôi trở thành một bổ sung có giá trị cho nhóm của bạn. Tôi rất vui mừng về cơ hội làm việc cho Megacorp và đóng góp vào sự thành công của công ty. \ n \ nCảm ơn bạn đã xem xét đơn đăng ký của tôi. Tôi hy vọng sẽ sớm nhận được phản hồi từ bạn và mong có cơ hội thảo luận thêm về đơn đăng ký của tôi. Xin vui lòng liên hệ với tôi nếu bạn có bất kỳ câu hỏi hoặc cần thêm bất kỳ thông tin nào.\n\nTrân trọng,\nJohn Doe."}</w:t>
      </w:r>
    </w:p>
    <w:p w14:paraId="29E5C314" w14:textId="77777777" w:rsidR="004568A5" w:rsidRDefault="00CF36C7">
      <w:r>
        <w:lastRenderedPageBreak/>
        <w:t>{"question": "Gắn nhãn lại nhãn dữ liệu bằng tên nhãn của riêng bạn. - Các nhãn hiện có: [\"yes\", \"no\", \"maybe\"]", "answer": "Nhãn mới: [\"positive\", \"negative\", \"unsure\"]"}</w:t>
      </w:r>
    </w:p>
    <w:p w14:paraId="6E79A9CF" w14:textId="77777777" w:rsidR="004568A5" w:rsidRDefault="00CF36C7">
      <w:r>
        <w:t>{"câu hỏi": "Thực hiện tính toán trên các số được cung cấp. - Các số: 5, 7, 11", "đáp án": "- Tổng: 5 + 7 + 11 = 23\n- Tích số: 5 * 7 * 11 = 385\n- Trung bình: (5 + 7 + 11) / 3 = 23/3 = 7,67 (xấp xỉ đến 2 chữ số thập phân)\n- Tối thiểu: 5\n- Tối đa: 11"}</w:t>
      </w:r>
    </w:p>
    <w:p w14:paraId="4C745858" w14:textId="77777777" w:rsidR="004568A5" w:rsidRDefault="00CF36C7">
      <w:r>
        <w:t>{"question": "Phân tích mẫu và dự đoán số tiếp theo trong chuỗi. - Trình tự: 5, 10, 17, 26", "đáp án": "Trong trình tự này, chênh lệch giữa các số hạng liên tiếp tăng +2 mỗi lần. \n\nĐể minh họa, \n\n- Sự khác biệt giữa số hạng thứ hai (10) và số hạng thứ nhất (5) là: 10 - 5 = 5.\n\n- Sự khác biệt giữa số hạng thứ ba (17) và số hạng thứ hai (10) là: 17 - 10 = 7.\n\n- Sự khác biệt giữa số hạng thứ tư (26) và số hạng thứ ba (17) là: 26 - 17 = 9.\n\nDo đó,  chúng ta có thể dự đoán rằng sự khác biệt tiếp theo sẽ là 9 + 2 = 11.\n\nDo đó, số tiếp theo trong dãy là: 26 + 11 = 37."}</w:t>
      </w:r>
    </w:p>
    <w:p w14:paraId="266E0269" w14:textId="77777777" w:rsidR="004568A5" w:rsidRDefault="00CF36C7">
      <w:r>
        <w:t>{"question": "Hãy nghĩ ra một câu chuyện dựa trên thông tin đã cho. - Thông tin: một nhà khoa học, một tiểu hành tinh và một cỗ máy thời gian", "trả lời": "Ngày xửa ngày xưa có một nhà khoa học tên là Tiến sĩ Emma Brown. Bà là một nhà vật lý thiên văn xuất sắc, người đã dành cả cuộc đời mình để nghiên cứu những bí ẩn của vũ trụ. Một ngày nọ, trong khi kiểm tra một tiểu hành tinh lớn sắp đi ngang qua Trái đất, cô đã có một khám phá đáng kinh ngạc. Có những dấu hiệu trên tiểu hành tinh dường như là một thông điệp từ một nền văn minh tiên tiến. Không ai từng thấy bất cứ điều gì giống như vậy trước đây. \n\n Thông điệp là một lời cảnh báo về một sự kiện thảm khốc sẽ xảy ra trong tương lai. Tiểu hành tinh được gửi ngược thời gian như một thông điệp để cảnh báo người dân Trái đất. Bác sĩ Brown biết rằng bà phải làm gì đó để ngăn chặn thảm họa trước khi nó xảy ra. Đó là khi cô quyết định chế tạo một cỗ máy thời gian. Nhà khoa học lỗi lạc đã làm việc không mệt mỏi, cả ngày lẫn đêm, để chế tạo cỗ máy. Nó không giống bất cứ thứ gì mà bất cứ ai từng thấy trước đây. Cô biết mình chỉ có một cơ hội để làm cho mọi thứ trở nên đúng đắn, vì vậy cô trèo lên cỗ máy thời gian và đặt mặt số cho tương lai. \ n \ n Khi cô đến nơi, cô thấy sự hủy diệt và hỗn loạn mà sự kiện thảm khốc đã gây ra. Cô biết mình phải hành động nhanh chóng, vì vậy cô đã đi đến nguồn gốc của thảm họa và tìm cách ngăn chặn nó trước khi nó xảy ra. Khi sự kiện được ngăn chặn, Tiến sĩ Brown trở lại hiện tại, ngay khi tiểu hành tinh đi ngang qua Trái đất. Cô nhìn lên bầu trời đêm và biết rằng cô đã hoàn thành một điều thực sự đáng chú ý. Cô đã sử dụng trí tuệ và cỗ máy thời gian của mình để thay đổi tiến trình lịch sử, và khi làm như vậy, cô đã cứu được vô số mạng sống. Kể từ ngày đó, cô ấy được biết đến như một anh hùng, và cỗ máy thời gian của cô ấy trở thành biểu tượng hy vọng cho nhân loại."}</w:t>
      </w:r>
    </w:p>
    <w:p w14:paraId="655F32D6" w14:textId="77777777" w:rsidR="004568A5" w:rsidRDefault="00CF36C7">
      <w:r>
        <w:t xml:space="preserve">{"câu hỏi": "Định dạng đoạn văn đã cho thành một bài luận có cấu trúc tốt. - Đoạn: Trong tiểu thuyết "Chúa tể ruồi" - William Golding xem xét bản chất con người ảnh hưởng đến hành vi của con người như thế nào trong các tình huống xung đột. Nhìn bề ngoài, các chàng trai trên đảo dường như đang sống một cuộc sống bình dị ở một vùng đất kỳ lạ, bị ngắt kết nối với sự điên rồ của châu Âu trưởng thành. Tuy nhiên, khi bị tước bỏ những ràng buộc của nền văn minh, các chàng trai thể hiện sự tàn bạo của bản chất con người và bộc lộ bóng tối bên trong.", "Trả lời": "Trong tiểu thuyết "Chúa tể ruồi - của William Golding, tác giả xem xét </w:t>
      </w:r>
      <w:r>
        <w:lastRenderedPageBreak/>
        <w:t>ảnh hưởng của bản chất con người đến hành vi trong các tình huống xung đột. Thông qua vai diễn một nhóm các chàng trai bị mắc kẹt trên một hòn đảo hoang, Golding khám phá bản chất ảo tưởng của nền văn minh và sự tàn bạo vốn có của loài người. \n\nThoạt nhìn, các chàng trai dường như đã hạ cánh trong một khung cảnh bình dị, một hòn đảo kỳ lạ thoát khỏi sự hỗn loạn và điên rồ của lục địa châu Âu. Tuy nhiên, một khi được loại bỏ khỏi những hạn chế do xã hội áp đặt, các cậu bé bộc lộ một mặt tối và nguyên thủy hơn của bản chất con người. Để lại cho các thiết bị của riêng mình, họ nhượng bộ những thôi thúc nguyên thủy của mình, dẫn đến những cuộc đấu tranh quyền lực tàn bạo và hành vi bạo lực. \ n \ n \ nGolding \ u2019s miêu tả sống động về các chàng trai \u2019 rơi vào sự man rợ đóng vai trò như một lời nhắc nhở rõ ràng về bóng tối nằm bên trong mỗi con người. Cuốn tiểu thuyết của ông minh họa rằng, không có sự ràng buộc của xã hội, hành vi văn minh nhanh chóng nhường chỗ cho sự man rợ. Do đó, Chúa tể của những con ruồi đóng vai trò như một lời bình luận sâu sắc về tình trạng con người, làm nổi bật cuộc đấu tranh liên tục giữa bản năng nguyên thủy của chúng ta và vỏ bọc của nền văn minh.</w:t>
      </w:r>
    </w:p>
    <w:p w14:paraId="102E1A88" w14:textId="77777777" w:rsidR="004568A5" w:rsidRDefault="00CF36C7">
      <w:r>
        <w:t>{"question": "Phân loại mỗi từ này thành một danh từ hoặc một động từ. - Các từ: chạy, đạp xe", "trả lời": "- \"run\" có thể được phân loại là cả danh từ và động từ.\n- \"cycling\" cũng có thể được phân loại là danh từ và động từ."}</w:t>
      </w:r>
    </w:p>
    <w:p w14:paraId="53BC7E44" w14:textId="77777777" w:rsidR="004568A5" w:rsidRDefault="00CF36C7">
      <w:r>
        <w:t xml:space="preserve">{"câu hỏi": "Viết một tác phẩm sáng tạo về một hành trình suốt đời.", "Trả lời": "Ngày xửa ngày xưa, ở một vùng đất xa xôi, có một cậu bé tên là Jack. Jack sinh ra trong một gia đình giản dị, trong một ngôi làng nhỏ được bao quanh bởi những cánh đồng xanh. Ngay từ khi còn nhỏ, Jack đã thể hiện sự tò mò và cảm giác phiêu lưu không có đối thủ của bất kỳ đồng nghiệp nào. Anh ta thường được tìm thấy khám phá những cánh đồng, rừng và suối bao quanh nhà mình, luôn trở về với những câu chuyện về những điều kỳ diệu mà anh ta đã thấy, và những sinh vật anh ta đã gặp. Khi Jack lớn lên, cơn khát phiêu lưu của anh cũng vậy. Anh khao khát được nhìn thấy thế giới, khám phá những gì nằm ngoài những ngọn núi mọc lên từ xa, và khám phá những đại dương rộng lớn mà anh chỉ nghe nói đến trong những câu chuyện. Và như vậy, ở tuổi mười tám, Jack bắt đầu cuộc hành trình suốt đời của mình. Không có gì khác hơn là một chiếc ba lô và khao khát phiêu lưu, Jack đã đi khắp thế giới. Ông băng qua núi và thung lũng, đi bộ xuyên rừng và đồng bằng, và đi thuyền qua biển và đại dương. Anh đã gặp gỡ mọi người từ mọi tầng lớp xã hội, mỗi người đều có những câu chuyện riêng để kể và những bài học riêng để dạy. Hành trình của Jack không phải lúc nào cũng dễ dàng. Có những lúc anh phải đối mặt với khó khăn, khi anh đói, lạnh và mệt. Nhưng anh không bao giờ bỏ cuộc, vì anh biết rằng cuộc phiêu lưu tiếp theo đang đến gần. Với mỗi bước đi, Jack trở nên mạnh mẽ hơn, khôn ngoan hơn và quyết tâm hơn. Nhiều năm trôi qua, và mái tóc của Jack chuyển từ nâu sang xám, nhưng cảm giác phiêu lưu của anh không bao giờ phai nhạt. Ông tiếp tục đi du lịch, khám phá và khám phá. Cuộc hành trình đưa anh đến những đỉnh núi cao nhất và thung lũng thấp nhất, đến những góc xa xôi nhất của thế giới và đến những trung tâm nhộn nhịp của nền văn minh. Cuối cùng, cuộc hành trình suốt đời của Jack đã đưa anh trở lại ngôi làng nơi anh sinh ra. Anh ta đã nhìn thấy thế giới, và anh ta đã sống một cuộc sống đầy phiêu lưu. Nhưng chính tại đây, trong ngôi làng đơn sơ được bao quanh bởi những cánh đồng xanh, Jack nhận ra rằng cuộc hành trình thực sự đã ở trong chính mình. Vì Jack đã trưởng thành, không chỉ về tuổi tác, mà còn về tinh thần. Anh đã học được </w:t>
      </w:r>
      <w:r>
        <w:lastRenderedPageBreak/>
        <w:t>giá trị của lòng can đảm, quyết tâm và khao khát phiêu lưu không thể dập tắt. Cuộc hành trình của anh ấy là một cuộc hành trình của linh hồn, một cuộc tìm kiếm suốt đời để khám phá không chỉ thế giới, mà cả chính anh ấy."}</w:t>
      </w:r>
    </w:p>
    <w:p w14:paraId="0144CCA6" w14:textId="77777777" w:rsidR="004568A5" w:rsidRDefault="00CF36C7">
      <w:r>
        <w:t>{"câu hỏi": "So sánh và đối chiếu cuộc sống gia đình trong những năm 1950 và ngày nay.", "trả lời": "Cuộc sống gia đình trong những năm 1950 và ngày nay có một số điểm tương đồng nhưng cũng có nhiều khác biệt. Dưới đây là sự so sánh và tương phản của hai thời đại này: \ n \ n Vai trò gia đình: Vào những năm 1950, cấu trúc gia đình truyền thống là trụ cột gia đình nam và nữ nội trợ. Người cha thường ra ngoài làm việc trong khi người mẹ ở nhà chăm sóc nhà cửa và con cái. Ngày nay, vai trò gia đình đa dạng và đa dạng hơn. Cả hai cha mẹ có thể làm việc bên ngoài nhà, và những người cha ở nhà là phổ biến. Vai trò giới hiện nay linh hoạt hơn, với cả nam giới và phụ nữ chia sẻ trách nhiệm gia đình và chăm sóc trẻ em. \ n \ n Quy mô gia đình: Quy mô gia đình trung bình trong những năm 1950 lớn hơn ngày nay. Nhiều gia đình có từ 3 con trở lên. Điều này một phần là do kiểm soát sinh sản ít tiếp cận và đáng tin cậy hơn bây giờ. Ngày nay, quy mô gia đình trung bình nhỏ hơn, với nhiều cặp vợ chồng chọn sinh một hoặc hai con. Truyền thông và Công nghệ: Trong những năm 1950, giao tiếp giữa các thành viên trong gia đình chủ yếu được thực hiện trực tiếp hoặc thông qua thư từ và điện tín. Công nghệ thời đó còn hạn chế, với nhiều gia đình dùng chung một điện thoại cố định. Ngày nay, công nghệ đã thay đổi cách các gia đình giao tiếp. Điện thoại di động, email, phương tiện truyền thông xã hội và tin nhắn tức thời cho phép các thành viên trong gia đình giữ liên lạc thường xuyên, ngay cả khi họ bị ngăn cách bởi khoảng cách xa. \ n \ n Chuẩn mực giới tính và xã hội: Trong những năm 1950, các chuẩn mực xã hội và kỳ vọng xung quanh vai trò giới khá cứng nhắc. Phụ nữ thường được kỳ vọng sẽ kết hôn, sinh con và cống hiến hết mình cho gia đình. Ngày nay, phụ nữ có nhiều sự lựa chọn và cơ hội hơn về sự nghiệp và sự hoàn thiện cá nhân. Có ít áp lực hơn đối với phụ nữ để tuân theo vai trò giới truyền thống và chấp nhận nhiều hơn các cấu trúc gia đình đa dạng, chẳng hạn như gia đình cha mẹ đơn thân và các cặp đồng giới. Tóm lại, cuộc sống gia đình đã thay đổi đáng kể kể từ những năm 1950, với vai trò đa dạng và linh hoạt hơn, quy mô gia đình nhỏ hơn và một cuộc cách mạng trong truyền thông và công nghệ. Tuy nhiên, tầm quan trọng của gia đình vẫn là một hằng số, với nhiều giá trị tương tự về tình yêu, sự hỗ trợ và sự gắn kết vẫn là trung tâm của cuộc sống gia đình ngày nay.</w:t>
      </w:r>
    </w:p>
    <w:p w14:paraId="476BBCE5" w14:textId="77777777" w:rsidR="004568A5" w:rsidRDefault="00CF36C7">
      <w:r>
        <w:t>{"câu hỏi": "Hãy nghĩ ra thêm ba tính từ có thể được sử dụng để mô tả âm thanh của kèn saxophone.", "câu trả lời": "Mượt mà, êm dịu, có hồn."}</w:t>
      </w:r>
    </w:p>
    <w:p w14:paraId="0B3A66B3" w14:textId="77777777" w:rsidR="004568A5" w:rsidRDefault="00CF36C7">
      <w:r>
        <w:t xml:space="preserve">{"câu hỏi": "Mô tả sự khác biệt chính giữa "chủ nghĩa phát xít" và "chủ nghĩa độc tài".", "câu trả lời": "Chủ nghĩa phát xít và chủ nghĩa độc tài là cả hai hình thức chính phủ được đặc trưng bởi sự kiểm soát tập trung mạnh mẽ và các quyền tự do cá nhân hạn chế, nhưng chúng khác nhau ở một vài điểm chính:\n\n1. Tư tưởng: Chủ nghĩa phát xít là một hệ tư tưởng cực hữu dựa trên chủ nghĩa dân tộc cực đoan, kiểm soát toàn trị và đàn áp bất đồng chính kiến. Ngược lại, chủ nghĩa độc đoán là một loại chính phủ được đặc trưng bởi sự tập trung quyền lực trong tay một nhóm nhỏ hoặc một nhà lãnh đạo duy nhất, nhưng có thể không nhất thiết phải có một hệ tư tưởng hướng dẫn cụ thể. \ n \ n2. Hệ thống chính trị: Các chế độ phát xít thường tìm cách làm lại hoàn toàn hệ thống chính trị theo hình ảnh của họ, </w:t>
      </w:r>
      <w:r>
        <w:lastRenderedPageBreak/>
        <w:t>trong khi các chế độ độc tài có thể duy trì sự xuất hiện của nền dân chủ hoặc các cấu trúc chính trị hiện có khác trong khi thao túng chúng để duy trì quyền lực. Tổ chức xã hội: Chủ nghĩa phát xít rất chú trọng đến việc tổ chức xã hội chặt chẽ và huy động quần chúng hướng tới các mục tiêu của nhà nước. Ngược lại, các chế độ độc tài có thể tìm cách kiểm soát xã hội mà không nhất thiết phải cố gắng tổ chức nó theo một cách cụ thể, thường thông qua việc đàn áp các quyền và tự do cá nhân. Chính sách kinh tế: Các chế độ phát xít thường tìm cách đạt được sự tự cung tự cấp kinh tế và huy động nền kinh tế hướng tới các mục tiêu quốc gia, trong khi các chế độ độc tài có thể theo đuổi bất kỳ chính sách kinh tế nào, từ chủ nghĩa xã hội do nhà nước kiểm soát đến chủ nghĩa tư bản tự do. Tóm lại, chủ nghĩa phát xít là một loại chủ nghĩa độc đoán cụ thể được thúc đẩy bởi ý thức hệ, tìm cách biến đổi hoàn toàn xã hội và tập trung vào các mục tiêu quốc gia,  Trong khi chủ nghĩa độc tài là một thuật ngữ tổng quát hơn đề cập đến bất kỳ loại chính phủ nào trong đó quyền lực tập trung vào tay một số ít và các quyền tự do cá nhân bị hạn chế."}</w:t>
      </w:r>
    </w:p>
    <w:p w14:paraId="5A82A73C" w14:textId="77777777" w:rsidR="004568A5" w:rsidRDefault="00CF36C7">
      <w:r>
        <w:t>{"câu hỏi": "Giải thích lịch sử của Hoa Kỳ đã định hình hệ thống chăm sóc sức khỏe hiện tại như thế nào.", "câu trả lời": "Lịch sử của Hoa Kỳ đã ảnh hưởng rất lớn đến tình trạng hiện tại của hệ thống chăm sóc sức khỏe. Trong những ngày đầu của đất nước, chăm sóc sức khỏe chủ yếu được cung cấp thông qua các tổ chức từ thiện, các tổ chức tôn giáo và các xã hội hỗ trợ lẫn nhau. Tuy nhiên, khi dân số tiếp tục tăng và đô thị hóa, các cộng đồng bắt đầu điều chỉnh tại địa phương các hình thức bảo hiểm y tế ban đầu này. Trong đầu thế kỷ 20, Hoa Kỳ đã trải qua sự tăng trưởng trong ngành y tế và dược phẩm với sự xuất hiện của các công nghệ, thuốc và phương pháp điều trị mới. Vào thời điểm đó, nhiều người Mỹ vẫn thiếu quyền truy cập cơ bản vào chăm sóc sức khỏe, điều này bắt đầu thúc đẩy sự can thiệp của chính phủ vào lĩnh vực này. Trong thời kỳ hậu Thế chiến II, chính phủ Hoa Kỳ đã thực hiện các bước để bắt đầu giải quyết tình trạng thiếu tiếp cận chăm sóc sức khỏe cho công dân của mình, bắt đầu bằng việc thành lập Medicare và Medicaid vào năm 1965. Các chương trình này được thiết kế để cung cấp dịch vụ chăm sóc sức khỏe cho người già, người khuyết tật và người có thu nhập thấp. Ngoài ra, các tổng thống kế tiếp nhau đã thúc đẩy cải cách chăm sóc sức khỏe trong suốt thế kỷ 20, với mức độ thành công khác nhau. Tuy nhiên, hệ thống chăm sóc sức khỏe của Hoa Kỳ vẫn chủ yếu là một hệ thống tư nhân, dựa trên người sử dụng lao động, với chính phủ đóng một vai trò nhỏ hơn so với nhiều nước phát triển khác. Điều này đã dẫn đến chi phí chăm sóc sức khỏe đắt hơn đáng kể đối với người Mỹ so với công dân của các quốc gia khác. Năm 2010, Tổng thống Barack Obama đã ký Đạo luật Bảo vệ Bệnh nhân và Chăm sóc Giá cả phải chăng (ACA) thành luật, nhằm tăng khả năng tiếp cận chăm sóc sức khỏe cho người Mỹ trong khi giảm chi phí. Dự luật này, còn được gọi là Obamacare, vẫn là một vấn đề gây tranh cãi trong chính trị Hoa Kỳ, nhưng nó đã có tác động đáng kể đến tình trạng hiện tại của hệ thống chăm sóc sức khỏe Hoa Kỳ. Tóm lại, lịch sử của Hoa Kỳ đã định hình hệ thống chăm sóc sức khỏe hiện tại của mình thông qua sự kết hợp giữa sự can thiệp của chính phủ, doanh nghiệp tư nhân và các phong trào xã hội. Trong khi hệ thống đã trải qua những thay đổi đáng kể trong những năm qua, vẫn tiếp tục có một cuộc tranh luận về vai trò của chính phủ trong việc cung cấp dịch vụ chăm sóc sức khỏe và những cách tốt nhất để đảm bảo tiếp cận với dịch vụ chăm sóc chất lượng cao, giá cả phải chăng cho tất cả người Mỹ.</w:t>
      </w:r>
    </w:p>
    <w:p w14:paraId="61568A34" w14:textId="77777777" w:rsidR="004568A5" w:rsidRDefault="00CF36C7">
      <w:r>
        <w:lastRenderedPageBreak/>
        <w:t>{"câu hỏi": "Viết mô tả về một sinh vật cụ thể từ trí tưởng tượng của bạn.", "câu trả lời": "Ở sâu thẳm của khu rừng rậm rạp, rùng rợn là một sinh vật tráng lệ nhất, một con thú khổng lồ cao bằng ngọn cây. Tên của nó, chỉ được biết đến với những sinh vật lâu đời nhất trên thế giới là Gohemoth. Nó được bao phủ trong vảy lung linh óng ánh thay đổi màu sắc theo từng chuyển động; Đôi mắt của nó giống như ngọc trai đen với một chút ánh sáng màu tím. Sừng cong từ phía sau đầu, xếp tầng lên trên trước khi xoắn ốc. Bàn chân rộng với móng vuốt dài và sắc nhọn kêu cót két trên mặt đất khi nó đi bộ trong khi cái đuôi khổng lồ của nó lắc lư từ bên này sang bên kia, để lại dấu vết trong sự thức tỉnh của nó. Gohemoth là một sinh vật hòa bình không gây hại trừ khi bị khiêu khích, mặc dù nó hiếm khi được nhìn thấy vì nó sống trong sự cô độc hoàn toàn. Sự xuất hiện của nó được cho là mang lại may mắn và được coi là biểu tượng của thần thánh. Tiếng gọi của Gohemoth không giống bất cứ thứ gì trong thế giới tự nhiên, bắt đầu bằng một ống thổi thấp phát ra tiếng chuông vang vọng giữa những tán cây. Nó là một vị vua trong số các loài động vật và được mọi người tôn trọng. Một cái liếc nhìn Gohemoth sẽ khiến cậu kinh ngạc."}</w:t>
      </w:r>
    </w:p>
    <w:p w14:paraId="5000CBD3" w14:textId="77777777" w:rsidR="004568A5" w:rsidRDefault="00CF36C7">
      <w:r>
        <w:t>{"câu hỏi": "Mô tả 5 cảm xúc mà chó có thể thể hiện.", "trả lời": "1. Niềm vui: Chó thường thể hiện niềm vui khi chúng đang chơi, chào hỏi chủ hoặc tham gia vào một hoạt động mà chúng yêu thích. Chúng vẫy đuôi, nhảy xung quanh và thậm chí có thể sủa hoặc phát ra sự phấn khích của chúng. \ n \ n2. Tức giận: Khi chó cảm thấy bị đe dọa hoặc cần bảo vệ bản thân, gia đình hoặc tài nguyên của chúng, chúng có thể thể hiện sự tức giận. Ngôn ngữ cơ thể của chúng có thể bao gồm xiềng xích nhô lên, cơ bắp căng thẳng, răng nanh và gầm gừ. \ n \ n3. Sợ hãi: Chó có thể trải qua nỗi sợ hãi khi phản ứng với các kích thích khác nhau, chẳng hạn như tiếng ồn lớn hoặc các tình huống không quen thuộc. Dấu hiệu sợ hãi ở chó bao gồm run rẩy, co rúm lại, rên rỉ hoặc thút thít, và cố gắng trốn thoát hoặc trốn. \ n \ n4. Nỗi buồn: Khi chó trải qua mất mát hoặc thay đổi, chúng có thể thể hiện nỗi buồn. Các dấu hiệu phổ biến về nỗi buồn ở chó bao gồm hành vi rút lui, chán ăn và giảm hoạt động hoặc vui tươi. \ n \ n5. Tình cảm: Chó thể hiện tình cảm đối với chủ của chúng và những cá nhân khác mà chúng gần gũi thông qua tiếp xúc cơ thể như âu yếm, liếm và rúc vào. Chúng cũng có thể thể hiện tình cảm thông qua các hành vi như đi theo chủ nhân của chúng xung quanh hoặc mang đồ chơi cho chúng."}</w:t>
      </w:r>
    </w:p>
    <w:p w14:paraId="49983CD0" w14:textId="77777777" w:rsidR="004568A5" w:rsidRDefault="00CF36C7">
      <w:r>
        <w:t>{"câu hỏi": "Đưa ra ví dụ về một dự án mà một nhà phát triển AI có thể làm", "câu trả lời": "Một ví dụ về dự án mà nhà phát triển AI có thể làm là tạo ra một mô hình học máy để dự đoán khả năng khách hàng rời bỏ cho một công ty. Dự án này sẽ liên quan đến việc phân tích dữ liệu khách hàng để xác định các mô hình và hành vi cho biết khi nào khách hàng có khả năng rời khỏi công ty. Nhà phát triển AI sau đó sẽ sử dụng dữ liệu này để đào tạo thuật toán học máy để dự đoán tỷ lệ rời bỏ của khách hàng dựa trên các yếu tố và biến số khác nhau liên quan đến hành vi của khách hàng. Mô hình này sau đó có thể được công ty sử dụng để xác định khách hàng có nguy cơ và thực hiện các hành động thích hợp để giữ chân họ, tiết kiệm nguồn lực đáng kể cho công ty và cải thiện sự hài lòng của khách hàng nói chung."}</w:t>
      </w:r>
    </w:p>
    <w:p w14:paraId="7061C543" w14:textId="77777777" w:rsidR="004568A5" w:rsidRDefault="00CF36C7">
      <w:r>
        <w:t xml:space="preserve">{"câu hỏi": "Viết một văn bản thủ tục về cách làm bánh sandwich bơ đậu phộng và thạch.", "câu trả lời": "Cách làm bánh sandwich bơ đậu phộng và thạch:\nThành phần:\n- Hai lát bánh mì \n- Bơ đậu phộng \n- Thạch hoặc mứt \n- Một con dao bơ\n\nHướng dẫn:\n\n1. </w:t>
      </w:r>
      <w:r>
        <w:lastRenderedPageBreak/>
        <w:t>Bắt đầu bằng cách đặt tất cả các thành phần của bạn trên một bề mặt phẳng, sạch sẽ. \ n \ n2. Lấy một lát bánh mì và phết một đến hai muỗng canh bơ đậu phộng lên nó bằng dao bơ. Đảm bảo trải đều trên bề mặt bánh mì. \n\n3. Tiếp theo, lấy lát bánh mì thứ hai và phết một đến hai muỗng thạch hoặc mứt lên nó bằng cùng một con dao bơ. Một lần nữa, trải đều trên bề mặt bánh mì.\n\n4. Đặt lát bánh mì với thạch hoặc mứt lên trên lát với bơ đậu phộng, với các mặt trải đối diện nhau.\n\n5. Nhấn nhẹ xuống mặt trên của bánh sandwich để đảm bảo rằng các lát dính vào nhau.\n\n6. Cuối cùng, cắt bánh sandwich làm đôi bằng dao bơ và phục vụ ngay lập tức.\n\nThưởng thức bánh sandwich bơ đậu phộng và thạch cổ điển của bạn!"}</w:t>
      </w:r>
    </w:p>
    <w:p w14:paraId="71D9830A" w14:textId="77777777" w:rsidR="004568A5" w:rsidRDefault="00CF36C7">
      <w:r>
        <w:t>{"câu hỏi": "Kể tên năm mục bạn có thể tìm thấy trong văn phòng.", "câu trả lời": "1. Máy tính \n2. Bàn \n3. Ghế \n4. Điện thoại \n5. Máy in."}</w:t>
      </w:r>
    </w:p>
    <w:p w14:paraId="4084FF75" w14:textId="77777777" w:rsidR="004568A5" w:rsidRDefault="00CF36C7">
      <w:r>
        <w:t>{"câu hỏi": "So sánh các đặc tính vật lý và hóa học của muối nở và bột nở.", "trả lời": "Baking soda là một loại bột tinh thể màu trắng có tên hóa học natri bicarbonate (NaHCO3). Nó có vị hơi mặn, kiềm và hòa tan trong nước. Nó được sử dụng như một chất tạo men trong nướng bánh, giải phóng khí carbon dioxide khi nó phản ứng với một thành phần axit, chẳng hạn như giấm hoặc nước chanh, gây ra sự nổi lên của bột. Mặt khác, bột nở có chứa muối nở, nhưng cũng bao gồm một chất axit hóa (kem cao răng) và chất làm khô (thường là tinh bột). Nó cũng được sử dụng như một chất tạo men và có thể được sử dụng trong các công thức nấu ăn không chứa bất kỳ thành phần axit nào. Khi bột nở được trộn với các thành phần ướt, nó sẽ trải qua một phản ứng hóa học, giải phóng khí carbon dioxide và làm cho bánh nướng nổi lên. \ n \ nTóm lại, mặc dù cả muối nở và bột nở đều có một số đặc điểm vật lý tương tự nhau (cả hai đều là bột trắng), nhưng chúng có thành phần hóa học và chức năng khác nhau trong làm bánh. Baking soda đòi hỏi một axit để kích hoạt các đặc tính lên men của nó, trong khi bột nở đã chứa một axit và chỉ cần độ ẩm để bắt đầu phản ứng."}</w:t>
      </w:r>
    </w:p>
    <w:p w14:paraId="494909D7" w14:textId="77777777" w:rsidR="004568A5" w:rsidRDefault="00CF36C7">
      <w:r>
        <w:t xml:space="preserve">{"câu hỏi": "Chọn một trong những sinh vật sau đây và giải thích cách nó thích nghi với môi trường của nó. - Cá voi xanh", "câu trả lời": "Cá voi xanh thích nghi với môi trường của nó theo nhiều cách đáng chú ý. Là động vật lớn nhất trên Trái đất, loài động vật có vú này sống trong đại dương, nơi nó có thể tìm thấy đủ không gian và thức ăn để duy trì kích thước khổng lồ của nó. Một sự thích nghi mà cá voi xanh có là khả năng nín thở trong thời gian dài. Cá voi xanh là động vật có vú thở không khí, nhưng chúng có thể lặn sâu xuống đại dương và ở lại tới 90 phút để tìm kiếm thức ăn. Sự thích nghi này được thực hiện bởi phổi lớn của chúng có thể lưu trữ một lượng oxy khổng lồ và khả năng làm chậm tốc độ trao đổi chất của chúng để bảo tồn oxy trong khi lặn. Để tìm thức ăn, cá voi xanh được trang bị các tấm giống như lông gọi là baleen, nó sử dụng để lọc nhuyễn thể, nguồn thức ăn chính của nó, khỏi nước. Con cá voi lấy một ngụm nước lớn và sau đó sử dụng chiếc lưỡi khổng lồ của nó để đẩy nước ra ngoài, nhốt loài nhuyễn thể nhỏ bé trong tấm sừng của nó. Sự thích nghi này cho phép cá voi xanh ăn một lượng lớn thức ăn một cách hiệu quả. Ngoài ra, cá voi xanh có một lớp phấn dày cung cấp lớp cách nhiệt và giúp nó duy trì nhiệt độ cơ thể trong nước biển lạnh. Lớp mỡ này cũng đóng vai trò dự trữ năng lượng, cho phép cá voi tồn tại trong thời gian dài mà không cần thức ăn. Tóm lại, cá voi xanh thích nghi với môi trường thông qua khả năng nín thở, tấm baleen và lớp mỡ của nó. Những sự thích nghi này cho phép cá voi xanh </w:t>
      </w:r>
      <w:r>
        <w:lastRenderedPageBreak/>
        <w:t>phát triển mạnh trong đại dương rộng lớn, nơi nó có thể tìm thấy đủ không gian và thức ăn để hỗ trợ kích thước khổng lồ của nó.</w:t>
      </w:r>
    </w:p>
    <w:p w14:paraId="120B4AE2" w14:textId="77777777" w:rsidR="004568A5" w:rsidRDefault="00CF36C7">
      <w:r>
        <w:t>{"câu hỏi": "Xây dựng một đoạn văn về lợi ích của hoạt động thể chất", "câu trả lời": "Hoạt động thể chất mang lại nhiều lợi ích có thể tăng cường sức khỏe tổng thể và hạnh phúc của bạn. Tập thể dục thường xuyên có thể giúp bạn duy trì cân nặng khỏe mạnh, giảm nguy cơ mắc các bệnh mãn tính như bệnh tim và tiểu đường loại 2, đồng thời cải thiện sức khỏe tâm thần của bạn bằng cách giảm căng thẳng, lo lắng và trầm cảm. Ngoài ra, hoạt động thể chất có thể giúp cải thiện sức mạnh, sự cân bằng và tính linh hoạt của bạn, cho phép bạn thực hiện các hoạt động hàng ngày dễ dàng hơn và giảm nguy cơ té ngã và chấn thương. Hơn nữa, tham gia vào hoạt động thể chất thường xuyên cũng đã được chứng minh là cải thiện chức năng nhận thức, bao gồm trí nhớ và sự tập trung, và thậm chí có thể giúp bạn ngủ ngon hơn vào ban đêm. Nhìn chung, lợi ích của hoạt động thể chất rất phong phú, khiến nó trở thành một phần quan trọng trong thói quen hàng ngày của bất kỳ ai."}</w:t>
      </w:r>
    </w:p>
    <w:p w14:paraId="56448868" w14:textId="77777777" w:rsidR="004568A5" w:rsidRDefault="00CF36C7">
      <w:r>
        <w:t>{"câu hỏi": "Kể tên năm lợi thế của việc học trực tuyến.", "câu trả lời": "1) ** Tính linh hoạt và thuận tiện: ** Học trực tuyến cho phép sinh viên truy cập các môn học của họ từ bất cứ đâu và bất cứ lúc nào, cho phép họ phù hợp với việc học của họ xung quanh các cam kết cá nhân hoặc nghề nghiệp khác. \ n \ n2) ** Nhiều lựa chọn khóa học: ** Học trực tuyến cung cấp quyền truy cập vào một loạt các tùy chọn khóa học có thể không có sẵn tại địa phương,  giúp học sinh dễ dàng học các môn học ưa thích của họ hoặc có được các kỹ năng cụ thể. \ n \ n3) ** Tiết kiệm chi phí: ** Học trực tuyến thường có thể tiết kiệm chi phí hơn giáo dục truyền thống, vì nó loại bỏ nhu cầu chi phí đi lại và ăn ở, cũng như chi phí sách giáo khoa hoặc các tài liệu in khác. \ n \ n4) ** Trải nghiệm học tập tùy chỉnh: ** Các chương trình trực tuyến cung cấp cho sinh viên khả năng thiết lập tốc độ của riêng họ và chọn từ nhiều tài liệu học tập khác nhau,  như video, mô phỏng tương tác hoặc câu đố, cho phép trải nghiệm học tập tự định hướng, được cá nhân hóa hơn. \ n \ n5) ** Cơ hội hợp tác và kết nối: ** Học trực tuyến cho phép sinh viên cộng tác và giao tiếp với những người khác từ khắp nơi trên thế giới, tạo cơ hội xây dựng một mạng lưới đa dạng và sâu rộng gồm các cá nhân cùng chí hướng."}</w:t>
      </w:r>
    </w:p>
    <w:p w14:paraId="1E31E27D" w14:textId="77777777" w:rsidR="004568A5" w:rsidRDefault="00CF36C7">
      <w:r>
        <w:t>{"câu hỏi": "Kể tên ba nguyên nhân hàng đầu gây mù lòa.", "câu trả lời": "Ba nguyên nhân hàng đầu gây mù lòa là đục thủy tinh thể, tăng nhãn áp và thoái hóa điểm vàng liên quan đến tuổi tác (AMD)."}</w:t>
      </w:r>
    </w:p>
    <w:p w14:paraId="7ACA8DAE" w14:textId="77777777" w:rsidR="004568A5" w:rsidRDefault="00CF36C7">
      <w:r>
        <w:t xml:space="preserve">{"câu hỏi": "Đưa ra ba ví dụ về các ứng dụng dữ liệu lớn.", "câu trả lời": "1. ** Bảo trì dự đoán: ** Nhiều công ty công nghiệp và sản xuất sử dụng phân tích dữ liệu lớn để dự đoán sự thất bại trong máy móc, công cụ và hệ thống của họ. Họ thu thập dữ liệu thời gian thực từ các cảm biến trên máy trên toàn thế giới và sau đó sử dụng các mô hình dự đoán để xác định các mẫu lỗi, cung cấp cảnh báo sớm về các vấn đề và tạo lịch trình bảo trì ngăn chặn thời gian chết và giảm chi phí. \ n \ n2. ** Chăm sóc sức khỏe cá nhân: ** Dữ liệu lớn ngày càng được sử dụng trong chăm sóc sức khỏe để điều chỉnh các chương trình điều trị cho từng bệnh nhân. Bằng cách phân tích dữ liệu từ hàng triệu hồ sơ sức khỏe bệnh nhân, cảm biến y tế và thiết bị đeo được, các nhà cung cấp dịch vụ chăm sóc sức khỏe có thể dự đoán kết quả, lập kế hoạch điều trị và cung cấp dịch vụ chăm sóc cá nhân hóa. Ứng dụng này có tiềm năng </w:t>
      </w:r>
      <w:r>
        <w:lastRenderedPageBreak/>
        <w:t>cải thiện kết quả của bệnh nhân, giảm chi phí chăm sóc sức khỏe và nâng cao trải nghiệm của bệnh nhân. \ n \ n3. **Phát hiện gian lận**: Công nghệ dữ liệu lớn được sử dụng trong ngân hàng và tài chính để phát hiện và ngăn chặn gian lận. Với sự trợ giúp của phân tích dữ liệu lớn, có thể phân tích dữ liệu từ một số lượng lớn các giao dịch và các hoạt động khác trong thời gian thực, giúp xác định các hoạt động hoặc giao dịch đáng ngờ, sau đó thực hiện các hành động cần thiết để ngăn chặn nó. Điều này cũng giúp tăng cường bảo mật hệ thống và niềm tin của khách hàng."}</w:t>
      </w:r>
    </w:p>
    <w:p w14:paraId="47AA35DC" w14:textId="77777777" w:rsidR="004568A5" w:rsidRDefault="00CF36C7">
      <w:r>
        <w:t>{"câu hỏi": "Vui lòng chọn phông chữ dễ đọc.", "trả lời": "Một phông chữ dễ đọc là Arial. Phông chữ sans-serif này được thiết kế dễ đọc và đơn giản, làm cho nó trở thành lựa chọn phổ biến cho các tài liệu in và kỹ thuật số. Nó có các đường nét sạch sẽ và thậm chí khoảng cách, làm cho nó dễ nhìn và dễ đọc. Các phông chữ dễ đọc khác bao gồm Helvetica, Times New Roman và Verdana."}</w:t>
      </w:r>
    </w:p>
    <w:p w14:paraId="67E11741" w14:textId="77777777" w:rsidR="004568A5" w:rsidRDefault="00CF36C7">
      <w:r>
        <w:t>{"câu hỏi": "Liệt kê năm bài toán nổi tiếng nhất.", "câu trả lời": "1. Định lý cuối cùng của Fermat: Định lý phát biểu rằng không có ba số nguyên dương a, b và c nào có thể thỏa mãn phương trình an + bn = cn cho bất kỳ giá trị nguyên nào của n lớn hơn hai. \n\n2. Giả thuyết Riemann: Bài toán này liên quan đến sự phân bố các số nguyên tố và phát biểu rằng tất cả các số không tầm thường của hàm Zeta đều có một phần thực của 1/2. \n\n3. Giả thuyết Collatz: Còn được gọi là bài toán 3n + 1, nó nói rằng đối với bất kỳ số nguyên dương n nào, chuỗi thu được bằng cách áp dụng hàm nhiều lần; n/2 nếu n là số chẵn, 3n + 1 nếu n là số lẻ luôn đạt đến số 1. \n\n4. Giả thuyết của Goldbach: Bài toán này nói rằng mọi số nguyên chẵn lớn hơn 2 có thể được biểu diễn dưới dạng tổng của hai số nguyên tố. \n\n5. Giả thuyết Poincar\u00e9: Vấn đề này liên quan đến cấu trúc liên kết và các thuộc tính của các vật thể ba chiều. Nó nói rằng bất kỳ đa tạp 3 khép kín, được kết nối đơn giản nào cũng tương đương về mặt cấu trúc với 3 hình cầu."}</w:t>
      </w:r>
    </w:p>
    <w:p w14:paraId="41460CC1" w14:textId="77777777" w:rsidR="004568A5" w:rsidRDefault="00CF36C7">
      <w:r>
        <w:t>{"câu hỏi": "Tạo đề xuất phim cho một người thích phim kinh dị và kinh dị.", "câu trả lời": "Dựa trên sở thích của bạn đối với phim kinh dị và kinh dị, tôi rất muốn giới thiệu bộ phim \"Get Out\" của đạo diễn Jordan Peele. Bộ phim này pha trộn các yếu tố tâm lý kinh dị, hồi hộp và kinh dị để tạo ra một trải nghiệm thực sự hấp dẫn và đáng sợ. Bộ phim kể về câu chuyện của một người đàn ông trẻ người Mỹ gốc Phi đến gặp gia đình bạn gái da trắng của mình, chỉ để phát hiện ra một âm mưu nham hiểm để sử dụng cơ thể của mình cho mục đích xoắn của riêng họ. Với cách kể chuyện thông minh, chủ đề khiêu khích và những cảnh kinh hoàng dữ dội, "Get Out" chắc chắn sẽ khiến bạn đứng trên mép ghế từ đầu đến cuối."}</w:t>
      </w:r>
    </w:p>
    <w:p w14:paraId="3764106C" w14:textId="77777777" w:rsidR="004568A5" w:rsidRDefault="00CF36C7">
      <w:r>
        <w:t>{"câu hỏi": "ATX là viết tắt của gì?", "trả lời": "ATX là viết tắt của Advanced Technology eXtended. Nó là một đặc tả kích thước bo mạch chủ được sử dụng trong máy tính để bàn."}</w:t>
      </w:r>
    </w:p>
    <w:p w14:paraId="14D6BD94" w14:textId="77777777" w:rsidR="004568A5" w:rsidRDefault="00CF36C7">
      <w:r>
        <w:t>{"câu hỏi": "Liệt kê các thành phần cho mì spaghetti.", "câu trả lời": "Dưới đây là các thành phần thường được sử dụng để làm mì spaghetti: \n1. Mì spaghetti hoặc mì ống \ n2. Thịt bò xay hoặc xúc xích Ý\n3. Dầu ô liu\n4. Hành tây\n5. Tỏi\n6. Cà chua hoặc sốt cà chua đóng hộp\n7. Muối \n8. Tiêu đen xay\n9. Gia vị Ý hoặc các loại thảo mộc khô như húng quế, oregano và húng tây \ n10. Ớt đỏ (tùy chọn) \ n11. Phô mai Parmesan bào (tùy chọn) \ n12. Rau mùi tây tươi hoặc lá húng quế để trang trí (tùy chọn)."}</w:t>
      </w:r>
    </w:p>
    <w:p w14:paraId="0D338F0A" w14:textId="77777777" w:rsidR="004568A5" w:rsidRDefault="00CF36C7">
      <w:r>
        <w:lastRenderedPageBreak/>
        <w:t>{"câu hỏi": "Phân loại các chức danh công việc sau - Kế toán, Đầu bếp, Bác sĩ phẫu thuật, Thợ sửa ống nước", "câu trả lời": "Tài chính: Kế toán\nẨm thực: Đầu bếp\nY tế: Bác sĩ phẫu thuật\nThương mại/Thủ công: Thợ sửa ống nước"}</w:t>
      </w:r>
    </w:p>
    <w:p w14:paraId="0E0335EC" w14:textId="77777777" w:rsidR="004568A5" w:rsidRDefault="00CF36C7">
      <w:r>
        <w:t>{"question": "Dịch cụm từ \"beaucoup de travail\" sang tiếng Anh", "answer": "Cụm từ \"beaucoup de travail\" dịch là \"a lot of work\" trong tiếng Anh."}</w:t>
      </w:r>
    </w:p>
    <w:p w14:paraId="2C38568F" w14:textId="77777777" w:rsidR="004568A5" w:rsidRDefault="00CF36C7">
      <w:r>
        <w:t>{"câu hỏi": "Lập danh sách ba con sông dài nhất ở châu Phi", "trả lời": "1. Sông Nile - 4.135 dặm \ n2. Sông Congo - 2.920 dặm\n3. Sông Niger - 2.597 dặm"}</w:t>
      </w:r>
    </w:p>
    <w:p w14:paraId="085D6BCB" w14:textId="77777777" w:rsidR="004568A5" w:rsidRDefault="00CF36C7">
      <w:r>
        <w:t>{"câu hỏi": "Chuyển đổi số này thành ký hiệu khoa học 9.000.000", "câu trả lời": "Ký hiệu khoa học của 9.000.000 là 9 x 10^6."}</w:t>
      </w:r>
    </w:p>
    <w:p w14:paraId="02FCF4EF" w14:textId="77777777" w:rsidR="004568A5" w:rsidRDefault="00CF36C7">
      <w:r>
        <w:t>{"câu hỏi": "Tạo danh sách ít nhất năm loại trái cây khác nhau", "câu trả lời": "1. Táo\n2. Chuối\n3. Cam\n4. Dâu tây\n5. Dứa"}</w:t>
      </w:r>
    </w:p>
    <w:p w14:paraId="3D4D326A" w14:textId="77777777" w:rsidR="004568A5" w:rsidRDefault="00CF36C7">
      <w:r>
        <w:t>{"câu hỏi": "Viết phương trình để tính tổng của 10 số tự nhiên đầu tiên", "trả lời": "Chắc chắn rồi! Một cách để tính tổng của 10 số tự nhiên đầu tiên là sử dụng công thức tính tổng của một chuỗi số học: \n\nS(n) = n/2 *(a(1) + a(n))\n\nWhere:\n- S(n) là tổng của n số tự nhiên đầu tiên\n- n là số hạng trong chuỗi (trong trường hợp này,  n = 10)\n- a(1) là số hạng đầu tiên trong chuỗi (trong trường hợp này là a(1) = 1, vì 1 là số tự nhiên đầu tiên) và\n- a(n) là số hạng thứ n trong chuỗi (trong trường hợp này, a(n) = 10, vì 10 là số tự nhiên thứ mười)\n\nCắm các giá trị này vào công thức,  ta nhận được:\n\nS(10) = 10/2 * (1 + 10)\n = 5 * 11\n = 55\n\nDo đó, tổng của 10 số tự nhiên đầu tiên là 55."}</w:t>
      </w:r>
    </w:p>
    <w:p w14:paraId="5593F230" w14:textId="77777777" w:rsidR="004568A5" w:rsidRDefault="00CF36C7">
      <w:r>
        <w:t>{"câu hỏi": "Đọc đoạn văn ngắn này và xác định ý chính. - Tàu thường rời ga lúc 8 giờ sáng mỗi ngày, nhưng gần đây nó đã rời ga lúc 8:15 sáng do vấn đề cơ khí.", "trả lời": "Ý tưởng chính của đoạn văn này là thời gian khởi hành của tàu đã thay đổi từ 8 giờ sáng đến 8 giờ 15 sáng do vấn đề cơ khí."}</w:t>
      </w:r>
    </w:p>
    <w:p w14:paraId="27BEF893" w14:textId="77777777" w:rsidR="004568A5" w:rsidRDefault="00CF36C7">
      <w:r>
        <w:t>{"question": "Kể tên một nghệ sĩ âm nhạc nổi tiếng từ một quốc gia nhất định. - Nhật Bản", "trả lời": "Một nghệ sĩ âm nhạc nổi tiếng đến từ Nhật Bản là Utada Hikaru, được biết đến với nhạc R&amp;B và pop."}</w:t>
      </w:r>
    </w:p>
    <w:p w14:paraId="6452F0C6" w14:textId="77777777" w:rsidR="004568A5" w:rsidRDefault="00CF36C7">
      <w:r>
        <w:t>{"câu hỏi": "Xác suất có điều kiện là gì?", "câu trả lời": "Xác suất có điều kiện là xác suất của một sự kiện xảy ra khi một sự kiện khác đã xảy ra. Nó được tính bằng cách chia xác suất của cả hai sự kiện xảy ra cho xác suất của sự kiện đầu tiên xảy ra. Nó thường được sử dụng trong phân tích thống kê để xác định khả năng xảy ra điều gì đó dựa trên kiến thức hoặc thông tin trước đó. Đôi khi, nó còn được gọi là xác suất phụ thuộc, bởi vì xác suất của sự kiện thứ hai phụ thuộc vào sự xuất hiện của sự kiện đầu tiên. Công thức tính xác suất có điều kiện được cho bởi P(A\u2223B) = P(A và B)/P(B), trong đó P(A\u2223B) là xác suất của sự kiện A xảy ra với điều kiện B đã xảy ra, P(A và B) là xác suất của cả hai sự kiện A và B xảy ra, và P(B) là xác suất của sự kiện B xảy ra."}</w:t>
      </w:r>
    </w:p>
    <w:p w14:paraId="5CEBBFCF" w14:textId="77777777" w:rsidR="004568A5" w:rsidRDefault="00CF36C7">
      <w:r>
        <w:t xml:space="preserve">{"câu hỏi": "Hình nào của lời nói được sử dụng trong câu \"Con cá đang hót trong bồn tắm\"?", "câu trả lời": "Hình ảnh của lời nói được sử dụng trong câu \"Con cá đang hót trong </w:t>
      </w:r>
      <w:r>
        <w:lastRenderedPageBreak/>
        <w:t>bồn tắm\" là một cách nhân cách hóa. Điều này là do, trong câu, đối tượng phi nhân loại (cá) được đưa ra một đặc điểm của con người, (hát). Nhân cách hóa là khi một vật thể, động vật hoặc ý tưởng vô tri vô giác được ban cho những đặc điểm hoặc khả năng của con người."}</w:t>
      </w:r>
    </w:p>
    <w:p w14:paraId="5B2A46E8" w14:textId="77777777" w:rsidR="004568A5" w:rsidRDefault="00CF36C7">
      <w:r>
        <w:t>{"câu hỏi": "Hệ số giãn nở nhiệt là gì?", "trả lời": "Hệ số giãn nở nhiệt (\u03b1) là thước đo sự thay đổi kích thước của vật liệu với sự thay đổi nhiệt độ. Nó được định nghĩa là sự thay đổi phân số về chiều dài hoặc thể tích trên một đơn vị thay đổi nhiệt độ. Giá trị của hệ số giãn nở nhiệt phụ thuộc vào vật liệu được xem xét và có thể được biểu thị bằng đơn vị độ nghịch đảo (ví dụ: 1 / \u00b0C hoặc 1 / \u00b0F). Các vật liệu khác nhau có hệ số giãn nở nhiệt khác nhau. Ví dụ, kim loại thường có hệ số giãn nở nhiệt tương đối cao, trong khi gốm sứ có hệ số thấp. Hệ số giãn nở nhiệt là một cân nhắc quan trọng trong các ứng dụng mà sự thay đổi nhiệt độ có thể dẫn đến thay đổi kích thước có thể gây ra vấn đề trong thiết kế hoặc vận hành hệ thống."}</w:t>
      </w:r>
    </w:p>
    <w:p w14:paraId="7FEF22E5" w14:textId="77777777" w:rsidR="004568A5" w:rsidRDefault="00CF36C7">
      <w:r>
        <w:t>{"câu hỏi": "Xếp hạng những con vật này theo tuổi thọ của chúng. - Voi, Cá heo, Chó, Mèo", "đáp án": "Danh sách xếp hạng các loài động vật này theo tuổi thọ trung bình của chúng (từ dài nhất đến ngắn nhất) là:\n1. Voi - tuổi thọ trung bình 60-70 năm\n2. Cá heo - tuổi thọ trung bình 40-60 năm\n3. Mèo - tuổi thọ trung bình 15 năm \ n4. Chó - tuổi thọ trung bình từ 10-13 năm."}</w:t>
      </w:r>
    </w:p>
    <w:p w14:paraId="141AAB9F" w14:textId="77777777" w:rsidR="004568A5" w:rsidRDefault="00CF36C7">
      <w:r>
        <w:t>{"câu hỏi": "Độ tuổi trung bình của tất cả các tiểu bang Hoa Kỳ là bao nhiêu?", "câu trả lời": "Độ tuổi trung bình của tất cả các tiểu bang Hoa Kỳ thay đổi từ tiểu bang này sang tiểu bang khác và thay đổi hàng năm do các yếu tố nhân khẩu học khác nhau. Theo Cục điều tra dân số Hoa Kỳ, độ tuổi trung bình quốc gia vào năm 2019 là 38,4 tuổi. Tuy nhiên, độ tuổi trung bình của từng tiểu bang dao động từ mức thấp 30,5 năm ở Utah đến mức cao 44,9 năm ở Maine."}</w:t>
      </w:r>
    </w:p>
    <w:p w14:paraId="5E36B320" w14:textId="77777777" w:rsidR="004568A5" w:rsidRDefault="00CF36C7">
      <w:r>
        <w:t>{"question": "Ý nghĩa văn hóa đằng sau cụm từ \"mưa mèo và chó" là gì?", "answer": "\"Raining cats and dogs\" là một thành ngữ tiếng Anh có nghĩa là trời đang mưa rất lớn. Nguồn gốc của cụm từ này không hoàn toàn chắc chắn, nhưng nó đã được sử dụng ít nhất là từ thế kỷ XVII. Một giả thuyết cho rằng nó bắt nguồn từ thành ngữ Hy Lạp "catadoxon", dịch trái với kinh nghiệm hoặc niềm tin, chỉ ra rằng trời đang mưa đặc biệt lớn. Một giả thuyết khác là vào thế kỷ 16, những ngôi nhà có mái tranh và các động vật như mèo và chó sẽ trèo lên đó để tìm nơi trú ẩn. Khi mưa lớn đến, mái nhà sẽ trở nên trơn trượt và động vật có thể rơi ra, tạo ra vẻ ngoài rằng trời đang mưa chó mèo theo đúng nghĩa đen. Bất kể cụm từ này đến từ đâu, nó đã trở thành một thành ngữ thường được sử dụng để mô tả một cơn mưa lớn, và nó được sử dụng trong cả tiếng Anh nói và viết."}</w:t>
      </w:r>
    </w:p>
    <w:p w14:paraId="7382AD96" w14:textId="77777777" w:rsidR="004568A5" w:rsidRDefault="00CF36C7">
      <w:r>
        <w:t>{"câu hỏi": "Đơn giản hóa hoàn toàn: \n(30^3+40^3+50^3)^(1/3)", "answer": "Chúng ta được cung cấp biểu thức (30^3+40^3+50^3)^(1/3) và chúng ta muốn đơn giản hóa nó. Hãy bắt đầu bằng cách bao thanh toán hệ số chung của 10 từ mỗi số hạng bên trong dấu ngoặc đơn:\n\n(10^3 * 3^3 + 10^3 * 4^3 + 10^3 * 5^3)^(1/3)\n\n= 10^3 * (3^3 + 4^3 + 5^3)^(1/3)\n\nTiếp theo, hãy đánh giá biểu thức bên trong dấu ngoặc đơn:\n\n3^3 + 4^3 + 5^3 = 27 + 64 + 125 = 216 = 6^3\n\nSo,  ta có thể đơn giản hóa biểu thức là:\n\n10^3 * (3^3 + 4^3 + 5^3)^(1/3) = 10 * 6 * 10^2 = 6000\n\nDo đó, (30^3+40^3+50^3)^(1/3) đơn giản hóa thành 6000."}</w:t>
      </w:r>
    </w:p>
    <w:p w14:paraId="774A40F6" w14:textId="77777777" w:rsidR="004568A5" w:rsidRDefault="00CF36C7">
      <w:r>
        <w:lastRenderedPageBreak/>
        <w:t>{"question": "Thiết kế logo theo nguyên tắc thương hiệu được đưa ra dưới đây. - Tên thương hiệu: The Grand Hotel\nMàu sắc thương hiệu: Xanh hải quân và vàng\nFont: Quattrocento Sans\nTag dòng: \u201cExperience Luxury\u201d", "answer": "Là một mô hình ngôn ngữ AI, tôi có thể cung cấp cho bạn một mô tả về một thiết kế logo tiềm năng, nhưng tôi không thể tạo ra một hình ảnh. Đây là ý tưởng của tôi cho thiết kế: \n\nLogo sẽ có dòng chữ "The Grand Hotel" được viết bằng chữ xanh hải quân đậm trong phông chữ Quattrocento Sans. Phía trên văn bản sẽ là một biểu tượng của một tòa nhà sang trọng, giống như một khách sạn lớn, với các chi tiết phức tạp, chẳng hạn như cửa sổ trang trí công phu và đường mái nhà. Tòa nhà sẽ được tô màu vàng để tương phản với văn bản màu xanh hải quân. Bên dưới văn bản sẽ là khẩu hiệu "Trải nghiệm sang trọng" được viết bằng phông chữ nhỏ hơn, cũng bằng vàng. Thiết kế tổng thể sẽ nhấn mạnh sự tinh tế, sang trọng và sang trọng."}</w:t>
      </w:r>
    </w:p>
    <w:p w14:paraId="76AB05BD" w14:textId="77777777" w:rsidR="004568A5" w:rsidRDefault="00CF36C7">
      <w:r>
        <w:t>{"câu hỏi": "Phác thảo các thành phần chính của kế hoạch kinh doanh.", "câu trả lời": "Kế hoạch kinh doanh là một tài liệu bằng văn bản mô tả bản chất của một doanh nghiệp, mục tiêu, thị trường và thị trường mục tiêu và chi tiết về các dự báo tài chính của nó. Dưới đây là các thành phần chính của một kế hoạch kinh doanh: \ n \ n1. Tóm tắt điều hành: Đây là một bản tóm tắt ngắn gọn về các điểm chính của kế hoạch kinh doanh, cung cấp một cái nhìn tổng quan về công ty, mục tiêu và kế hoạch hoạt động của nó. \ n \ n2. Mô tả công ty: Phần này cung cấp mô tả chi tiết về doanh nghiệp, bao gồm cấu trúc pháp lý, đội ngũ quản lý, sản phẩm và dịch vụ và giai đoạn phát triển hiện tại. \ n \ n3. Phân tích thị trường: Phần này mô tả ngành và thị trường mục tiêu của doanh nghiệp, bao gồm xu hướng thị trường, nhu cầu và sở thích của khách hàng và bối cảnh cạnh tranh. Một phân tích thị trường kỹ lưỡng có thể bao gồm các thông tin như quy mô thị trường, xu hướng chính, dự báo tăng trưởng và hành vi mua hàng của khách hàng. \ n \ n4. Chiến lược tiếp thị và bán hàng: Phần này phác thảo các cách thức mà doanh nghiệp có kế hoạch tiếp cận thị trường mục tiêu và quảng bá sản phẩm hoặc dịch vụ của mình. Nó bao gồm chi tiết về chiến lược giá, kênh phân phối và các hoạt động quảng cáo. \ n \ n5. Kế hoạch hoạt động: Phần này phác thảo các hoạt động hoạt động của doanh nghiệp, bao gồm cách nó sẽ quản lý tài nguyên, thực hiện đơn đặt hàng và đảm bảo sự hài lòng của khách hàng. Nó cũng nên bao gồm thông tin về các nhà cung cấp chính, quản lý hàng tồn kho và cơ sở vật chất. \ n \ n6. Dự báo tài chính: Phần này cung cấp tổng quan về các dự báo tài chính của doanh nghiệp, bao gồm báo cáo thu nhập dự kiến, bảng cân đối kế toán và báo cáo lưu chuyển tiền tệ. Nó cũng nên bao gồm các chi tiết về bất kỳ khoản tài trợ nào được yêu cầu và cách thức thu được. \ n \ n7. Phụ lục: Phần này có thể bao gồm bất kỳ thông tin hoặc tài liệu bổ sung nào hỗ trợ kế hoạch kinh doanh, chẳng hạn như dữ liệu nghiên cứu thị trường hoặc tài liệu pháp lý. Nhìn chung, một kế hoạch kinh doanh vững chắc giúp hướng dẫn các quyết định kinh doanh, cung cấp cái nhìn sâu sắc về tính khả thi của liên doanh và có thể được sử dụng để có được tài trợ hoặc quan hệ đối tác."}</w:t>
      </w:r>
    </w:p>
    <w:p w14:paraId="1A0824EA" w14:textId="77777777" w:rsidR="004568A5" w:rsidRDefault="00CF36C7">
      <w:r>
        <w:t xml:space="preserve">{"câu hỏi": "Hãy tưởng tượng bạn là một khách du lịch ở Rome, điểm tham quan yêu thích của bạn là gì?", "câu trả lời": "Là một trợ lý AI, tôi không sở hữu sở thích cá nhân, nhưng tôi chắc chắn có thể đưa ra một số gợi ý về các điểm du lịch nổi tiếng ở Rome. Một số điểm tham quan hàng đầu bao gồm Đấu trường La Mã, Diễn đàn La Mã, Pantheon, Bảo tàng Vatican, Vương cung thánh đường Thánh Peter, Đài phun nước Trevi, Bậc thang Tây Ban Nha và </w:t>
      </w:r>
      <w:r>
        <w:lastRenderedPageBreak/>
        <w:t>Quảng trường Navona. Đây chỉ là một vài ví dụ mang tính biểu tượng về nền văn hóa, lịch sử và kiến trúc phong phú mà Rome cung cấp!"}</w:t>
      </w:r>
    </w:p>
    <w:p w14:paraId="457CE539" w14:textId="77777777" w:rsidR="004568A5" w:rsidRDefault="00CF36C7">
      <w:r>
        <w:t>{"question": "Tạo mật khẩu tùy chỉnh dựa trên cụm từ sau: - Những con chim bay", "câu trả lời": "Mật khẩu mạnh dựa trên cụm từ \"Những con chim bay\" có thể là \"TbF!20Ly&amp;rd#\" bằng cách viết hoa ba chữ cái đầu tiên, thêm các ký tự và số đặc biệt để thay thế một số chữ cái và tăng cường bảo mật."}</w:t>
      </w:r>
    </w:p>
    <w:p w14:paraId="637288BB" w14:textId="77777777" w:rsidR="004568A5" w:rsidRDefault="00CF36C7">
      <w:r>
        <w:t>{"câu hỏi": "Mô tả sự khác biệt văn hóa giữa Granada và Madrid.", "trả lời": "Granada và Madrid đều là những thành phố nổi tiếng nằm ở Tây Ban Nha, và trong khi chúng có một số điểm tương đồng, cũng có một số khác biệt về văn hóa giữa chúng.\n\nGranada nằm ở Andaluc\u00eda, khu vực phía nam của Tây Ban Nha, trong khi Madrid nằm ở trung tâm và là thủ đô của Tây Ban Nha. Do vị trí của Granada, nó có ảnh hưởng mạnh mẽ từ văn hóa Moorish, có thể được nhìn thấy trong kiến trúc, thực phẩm, âm nhạc và nghệ thuật của nó. Các tòa nhà theo phong cách Ả Rập với các chi tiết phức tạp, chẳng hạn như Alhambra, là phổ biến ở Granada. Các món ăn ở Granada cũng có ảnh hưởng Trung Đông, với các món ăn như kebab và shawarmas là phổ biến. \n\nMadrid, mặt khác, mang tính quốc tế và nhịp độ nhanh hơn. Nó có dân số đa dạng, với mọi người từ khắp nơi trên thế giới, và điều này được phản ánh trong ẩm thực, thời trang và nghệ thuật của nó. Madrid được biết đến với các bảo tàng, chẳng hạn như Prado, nơi trưng bày các tác phẩm nghệ thuật từ nhiều thời kỳ khác nhau, bao gồm các bậc thầy Tây Ban Nha như Goya và Vel\u00e1zquez. Điệu nhảy flamenco Tây Ban Nha cũng phổ biến hơn ở Granada, nơi nó được biểu diễn theo truyền thống trong các hang động ở khu phố Sacromonte. Ở Madrid, flamenco cũng rất phổ biến, nhưng nó thường được biểu diễn ở các địa điểm hoặc nhà hát lớn, thay vì khung cảnh thân mật của một hang động truyền thống. Nhìn chung, Granada có bầu không khí truyền thống, thoải mái hơn, trong khi Madrid hiện đại và nhịp độ nhanh hơn. Cả hai thành phố đều có một di sản văn hóa phong phú, nhưng những ảnh hưởng ở Granada có xu hướng là Moorish và Tây Ban Nha truyền thống, trong khi Madrid mang tính quốc tế và đa dạng hơn.</w:t>
      </w:r>
    </w:p>
    <w:p w14:paraId="3BF463A6" w14:textId="77777777" w:rsidR="004568A5" w:rsidRDefault="00CF36C7">
      <w:r>
        <w:t>{"câu hỏi": "Tìm một sự kiện lịch sử vào thế kỷ 15 (1400) và mô tả ngắn gọn.", "trả lời": "Một sự kiện lịch sử quan trọng xảy ra vào thế kỷ 15 là sự sụp đổ của Constantinopolis trước người Thổ Nhĩ Kỳ Ottoman vào năm 1453. Constantinopolis, bây giờ được gọi là Istanbul, là thủ đô của Đế chế Đông La Mã (Đế chế Byzantine). Vào ngày 29 tháng 5 năm 1453, Đế quốc Ottoman, do Sultan Mehmed II lãnh đạo, đã chinh phục Constantinopolis sau một cuộc bao vây kéo dài 53 ngày. Sự kiện này đánh dấu sự kết thúc của Đế chế Byzantine và củng cố vị trí của Đế chế Ottoman như một cường quốc thống trị ở châu Âu và khu vực Địa Trung Hải. Sự sụp đổ của Constantinopolis cũng có tác động đáng kể đến sự lan rộng của thời Phục hưng, khi nhiều học giả Hy Lạp và các tác phẩm của họ di cư sang phương Tây.</w:t>
      </w:r>
    </w:p>
    <w:p w14:paraId="299F987E" w14:textId="77777777" w:rsidR="004568A5" w:rsidRDefault="00CF36C7">
      <w:r>
        <w:t>{"câu hỏi": "Chuyển đổi phương trình toán học cơ bản sau thành một phương trình tương đương khác: 8 + 5 = x", "trả lời": "x = 13"}</w:t>
      </w:r>
    </w:p>
    <w:p w14:paraId="6AA9F4A9" w14:textId="77777777" w:rsidR="004568A5" w:rsidRDefault="00CF36C7">
      <w:r>
        <w:t xml:space="preserve">{"câu hỏi": "Giải thích khái niệm lợi thế tuyệt đối.", "trả lời": "Lợi thế tuyệt đối là một khái niệm kinh tế đề cập đến khả năng của một quốc gia, cá nhân hoặc công ty sản xuất một hàng hóa hoặc dịch vụ nhất định hiệu quả hơn một quốc gia hoặc dịch vụ khác. Nói cách khác, đó </w:t>
      </w:r>
      <w:r>
        <w:lastRenderedPageBreak/>
        <w:t>là khả năng sản xuất hàng hóa hoặc dịch vụ với chi phí cơ hội thấp hơn so với người khác. Một ví dụ về lợi thế tuyệt đối có thể xảy ra khi so sánh sản xuất của hai quốc gia khác nhau. Giả sử Quốc gia A và Quốc gia B đều sản xuất lúa mì và vải, nhưng Quốc gia A có thể sản xuất một tấn lúa mì sử dụng ít tài nguyên và lao động hơn Quốc gia B. Điều này có nghĩa là Quốc gia A có lợi thế tuyệt đối trong sản xuất lúa mì. Mặt khác, nếu Quốc gia B có thể sản xuất một bãi vải sử dụng ít tài nguyên và lao động hơn Nước A, thì Quốc gia B có lợi thế tuyệt đối trong sản xuất vải. Khái niệm lợi thế tuyệt đối rất quan trọng trong thương mại quốc tế, vì nó thường dẫn đến chuyên môn hóa và thương mại giữa các quốc gia. Nếu mỗi quốc gia chuyên sản xuất hàng hóa hoặc dịch vụ mà họ có lợi thế tuyệt đối và sau đó giao thương với nhau, cả hai quốc gia đều có thể hưởng lợi từ việc tăng sản lượng và chi phí thấp hơn. Tóm lại, lợi thế tuyệt đối là khả năng sản xuất hàng hóa hoặc dịch vụ hiệu quả hơn nước khác, thường dẫn đến chuyên môn hóa và thương mại giữa các quốc gia.</w:t>
      </w:r>
    </w:p>
    <w:p w14:paraId="151BDDE6" w14:textId="77777777" w:rsidR="004568A5" w:rsidRDefault="00CF36C7">
      <w:r>
        <w:t>{"câu hỏi": "Tạo chiến dịch tiếp thị qua email để quảng bá sản phẩm mới.", "câu trả lời": "Kính gửi [Khách hàng],\n\nChúng tôi hy vọng email này tìm thấy bạn tốt. Chúng tôi rất vui mừng được giới thiệu sản phẩm mới của chúng tôi, [Tên sản phẩm] và chúng tôi tin rằng nó có thể mang lại lợi ích lớn cho bạn.\n\n[Tên sản phẩm] là [mô tả ngắn gọn về sản phẩm]. Nó được làm bằng vật liệu chất lượng cao nhất và đã trải qua thử nghiệm rộng rãi để đảm bảo hiệu quả và hiệu quả của nó. [Bao gồm một vài tính năng và lợi ích chính của sản phẩm].\n\nĐể chào mừng sự ra mắt của sản phẩm mới của chúng tôi, chúng tôi đang cung cấp một chương trình khuyến mãi đặc biệt cho khách hàng có giá trị của chúng tôi. Trong thời gian giới hạn, bạn có thể được giảm giá [phần trăm hoặc số tiền] khi mua [Tên sản phẩm] bằng cách sử dụng mã khuyến mãi [PROMOCODE] khi thanh toán.\n\nĐừng bỏ lỡ cơ hội này để dùng thử [Tên sản phẩm] và tự mình trải nghiệm những lợi ích của nó. Truy cập trang web của chúng tôi [bao gồm liên kết trang web] để tìm hiểu thêm và mua hàng của bạn.\n\nCảm ơn bạn đã là khách hàng trung thành và chúng tôi mong muốn tiếp tục phục vụ bạn.\n\nTrân trọng,\n[Công ty của bạn]"}</w:t>
      </w:r>
    </w:p>
    <w:p w14:paraId="691C869C" w14:textId="77777777" w:rsidR="004568A5" w:rsidRDefault="00CF36C7">
      <w:r>
        <w:t xml:space="preserve">{"question": "Mô tả mối quan hệ giữa các nhân vật trong một bộ phim nhất định. - The Notebook", "trả lời": "The Notebook là một bộ phim chính kịch lãng mạn phát hành năm 2004, kể về câu chuyện của hai nhân vật chính, Noah Calhoun và Allie Hamilton, yêu nhau say đắm vào mùa hè năm 1940 ở Nam Carolina.\n\nNoah và Allie có một mối quan hệ mãnh liệt và tình cảm, mặc dù đến từ các nền tảng xã hội khác nhau. Allie là một cô gái giàu có, trong khi Noah là một người đàn ông thuộc tầng lớp lao động. Tình yêu của họ bị thách thức bởi sự khác biệt xã hội và sự phản đối của cha mẹ cô. Cả hai chia tay, nhưng Nô-ê không bao giờ mất hy vọng hàn gắn lại mối quan hệ của họ. Sau nhiều năm xa cách, Allie nhìn thấy bức ảnh của Noah trên báo và nhận ra cô vẫn còn tình cảm với anh. Cô đến thăm anh, và họ nhen nhóm tình yêu của họ. Tuy nhiên, Allie đã đính hôn với một người đàn ông khác, Lon Hammond Jr., một người lính mà cô gặp khi làm y tá. Lon là một luật sư giàu có và thành công, người yêu Allie và muốn làm cho cô ấy hạnh phúc. Allie bị giằng xé giữa tình cảm của cô dành cho Noah và nghĩa vụ của cô đối với Lon. Noah và Allie dành vài ngày bên nhau, khám phá lại tình yêu và niềm đam mê của họ, nhưng cuối cùng cô quyết định rời đi để đến với vị hôn phu của mình\u00e9. Tuy nhiên, khi họ sắp chia tay, Allie nhận ra rằng cô không thể rời bỏ Noah và anh là tình yêu của đời cô. Cô ấy phá vỡ hôn ước của mình với Lon và ở </w:t>
      </w:r>
      <w:r>
        <w:lastRenderedPageBreak/>
        <w:t>lại với Noah. Câu chuyện cũng liên quan đến một cặp vợ chồng lớn tuổi, Duke và vợ, người đang mắc bệnh Alzheimer. Duke đọc cho cô nghe câu chuyện về Noah và Allie từ một cuốn sổ tay để ghi nhớ cô. Nó được tiết lộ sau đó trong câu chuyện rằng Duke là một phiên bản cũ hơn của Noah, và vợ anh ta là Allie. Hai người đã ở bên nhau nhiều năm, và tình yêu của họ ngày càng bền chặt. Mặc dù bị bệnh, cô vẫn nhớ câu chuyện tình yêu của họ và những khoảnh khắc họ chia sẻ.\n\nTóm lại, mối quan hệ giữa các nhân vật trong phim tập trung vào một tình yêu nồng nàn và vĩnh cửu giữa hai người vượt qua mọi trở ngại và sự khác biệt xã hội để ở bên nhau."}</w:t>
      </w:r>
    </w:p>
    <w:p w14:paraId="06650882" w14:textId="77777777" w:rsidR="004568A5" w:rsidRDefault="00CF36C7">
      <w:r>
        <w:t>{"câu hỏi": "Tạo ra một câu chuyện sáng tạo theo chủ đề động vật", "câu trả lời": "Ngày xửa ngày xưa, ở vùng đồng bằng Savanna rộng lớn, một nhóm động vật sống hòa thuận với nhau. Người lãnh đạo của nhóm là một con voi già khôn ngoan tên là Ella, người đã khuyên bạn bè của mình bằng trí tuệ tuyệt vời của mình và luôn lắng nghe. Một ngày nọ, một con khỉ nhỏ tên Max đến. Max khác với những con vật khác trong nhóm. Anh ấy thích gây ra những trò nghịch ngợm và chơi khăm những người bạn mới của mình. Anh ta thường ăn cắp trái cây từ cây của hươu cao cổ và vung đuôi sư tử. Mọi người trong nhóm đã chán ngấy với hành vi của Max. Vì vậy, Ella đã triệu tập một cuộc họp để thảo luận về việc phải làm gì. Tất cả các con vật đều đồng ý rằng Max cần phải thay đổi cách sống của mình nếu không anh ta sẽ không còn được chào đón nữa. Ella quyết định tiếp cận Max và có một cuộc trò chuyện chân thành với anh ấy. "Tôi biết anh là người mới ở đây, Max, và thật khó để hòa nhập," cô nói. "Nhưng anh không thể đi loanh quanh gây rắc rối. Anh đang làm mọi người khó chịu.\"\n\nMax ngẩng đầu, xấu hổ. "Tôi không cố ý," anh nói. "Tôi chỉ muốn có một chút vui vẻ. Nhưng tôi đoán tôi đã bị cuốn đi.\"\n\nElla mỉm cười tử tế. "Không sao đâu, Max. Tất cả chúng ta đều phạm sai lầm. Bạn vẫn có thể là một phần của nhóm chúng tôi, miễn là bạn hứa sẽ cư xử. Và nếu em cảm thấy bị bỏ rơi, em luôn có thể đến và nói chuyện với anh." \n\nMax mỉm cười và ôm Ella. "Cảm ơn", ông nói. "Tôi hứa sẽ tốt từ bây giờ." Từ đó trở đi, Max đã giữ lời hứa. Anh ấy trở thành một thành viên hữu ích và tốt bụng của nhóm, và mọi người đều thích có anh ấy ở bên. Anh ta thậm chí còn sử dụng trò nghịch ngợm của mình cho tốt, bằng cách giúp xua đuổi bất kỳ kẻ săn mồi nào đến quá gần. \n\nElla tự hào về Max, và vui mừng vì cô đã cho anh cơ hội thứ hai. Cả nhóm tiếp tục sống hạnh phúc bên nhau, và Max học được rằng đối xử tốt với người khác sẽ vui hơn nhiều."}</w:t>
      </w:r>
    </w:p>
    <w:p w14:paraId="6D04240A" w14:textId="77777777" w:rsidR="004568A5" w:rsidRDefault="00CF36C7">
      <w:r>
        <w:t xml:space="preserve">{"câu hỏi": "Đối với truy vấn đã cho, hãy tìm hiểu năm trang web có liên quan. - Cách tạo trang web", "trả lời": "Dưới đây là năm trang web có liên quan đến truy vấn \"Cách tạo trang web\":\n\n1) W3Schools (https://www.w3schools.com/howto/howto_make_a_website.asp): Trang web này cung cấp hướng dẫn từng bước để tạo trang web, cùng với các ví dụ về mã và giải thích các khái niệm cơ bản. WordPress (https://wordpress.com/learn-more/?v=site): WordPress là một trong những nền tảng tạo trang web phổ biến nhất và cung cấp tài liệu mở rộng và Hướng dẫn tạo trang web.\n\n3) WebsiteSetup (https://websitesetup.org/): Trang web này cung cấp hướng dẫn toàn diện để tạo trang web, bao gồm thông tin về việc chọn nền tảng, thiết kế và tùy chỉnh và tiếp thị.\n\n4) Site123 (https://www.site123.com/): Trình tạo trang web này cho phép người dùng dễ dàng tạo trang web thông qua việc sử dụng các mẫu được thiết kế sẵn và giao diện kéo và thả trực quan.\n\n5) Codecademy </w:t>
      </w:r>
      <w:r>
        <w:lastRenderedPageBreak/>
        <w:t>(https://www.codecademy.com/learn/paths/web-development):  Codecademy cung cấp một nền tảng học tập tương tác cho sinh viên muốn học phát triển web và cách tạo trang web."}</w:t>
      </w:r>
    </w:p>
    <w:p w14:paraId="52E7720B" w14:textId="77777777" w:rsidR="004568A5" w:rsidRDefault="00CF36C7">
      <w:r>
        <w:t>{"câu hỏi": "Sự kiện nào đã gây ra Thế chiến I?", "câu trả lời": "Sự kiện được thừa nhận rộng rãi đã gây ra sự bùng nổ của Thế chiến I là vụ ám sát Đại công tước Franz Ferdinand của Áo-Hung vào ngày 28 tháng 6 năm 1914. Vụ ám sát được thực hiện bởi một người theo chủ nghĩa dân tộc Serbia ở Bosnia tên là Gavrilo Princip, người là thành viên của một nhóm gọi là Bàn tay đen tìm cách thống nhất các vùng lãnh thổ Nam Slav. Áo-Hung tuyên chiến với Serbia như là kết quả của vụ ám sát, và tuyên bố chiến tranh này đã gây ra một phản ứng dây chuyền của các liên minh và xung đột mà cuối cùng dẫn đến Chiến tranh thế giới thứ nhất.</w:t>
      </w:r>
    </w:p>
    <w:p w14:paraId="140EE4BE" w14:textId="77777777" w:rsidR="004568A5" w:rsidRDefault="00CF36C7">
      <w:r>
        <w:t>{"câu hỏi": "Tương tự như đầu vào hỏi về các nội quy khác của trường - Không chạy ở hành lang", "trả lời": "Chắc chắn rồi. Cô có thể cho tôi biết về các quy định khác của trường ngoài quy định cấm chạy ở hành lang được không?"}</w:t>
      </w:r>
    </w:p>
    <w:p w14:paraId="1A6A1136" w14:textId="77777777" w:rsidR="004568A5" w:rsidRDefault="00CF36C7">
      <w:r>
        <w:t>{"câu hỏi": "Giải thích ai đủ điều kiện bỏ phiếu ở Hoa Kỳ", "trả lời": "Tại Hoa Kỳ, luật bầu cử và bầu cử được điều chỉnh ở cấp tiểu bang, và do đó, điều kiện bỏ phiếu có thể thay đổi một chút từ tiểu bang này sang tiểu bang khác. Tuy nhiên, có một số yêu cầu chung chung cho tất cả các tiểu bang. \ n \ nĐể bỏ phiếu ở Hoa Kỳ, một người phải đáp ứng các yêu cầu sau: \ n \ n1. ** Là công dân Hoa Kỳ: ** Chỉ công dân Hoa Kỳ mới được phép bỏ phiếu trong các cuộc bầu cử liên bang, tiểu bang và địa phương. Điều này có nghĩa là chủ thẻ xanh và những người không phải là công dân khác không đủ điều kiện. \ n \ n2. ** Ít nhất 18 tuổi: ** Ở mọi tiểu bang, tuổi bỏ phiếu hợp pháp là 18. Một số tiểu bang cho phép thanh niên 17 tuổi bỏ phiếu trong cuộc bầu cử sơ bộ nếu họ đủ 18 tuổi trước cuộc tổng tuyển cử. ** Là cư dân của tiểu bang: ** Một người phải là cư dân của tiểu bang mà họ muốn bỏ phiếu. Mỗi tiểu bang có các yêu cầu cư trú riêng, có thể bao gồm sự hiện diện thực tế trong tiểu bang và ý định biến nó thành một ngôi nhà vĩnh viễn. \ n \ n4. ** Được ghi danh bỏ phiếu: ** Ở hầu hết các tiểu bang, một người phải được ghi danh bỏ phiếu để bỏ phiếu. Thời hạn ghi danh cử tri khác nhau tùy theo tiểu bang, nhưng chúng thường là vài tuần trước cuộc bầu cử. Ngoài ra còn có một số điều kiện có thể khiến một người không đủ điều kiện bỏ phiếu. Ví dụ, nhiều tiểu bang không cho phép những người có tiền án trọng tội bỏ phiếu, trong khi những tiểu bang khác chỉ áp đặt các hạn chế trong khi người đó đang ở trong tù hoặc được tạm tha. Một số tiểu bang cũng có luật loại bỏ những người bị mất năng lực tâm thần khỏi việc bỏ phiếu. Tóm lại, để đủ điều kiện bỏ phiếu trong các cuộc bầu cử ở Hoa Kỳ, một người phải là công dân Hoa Kỳ, ít nhất 18 tuổi, cư dân của tiểu bang mà họ muốn bỏ phiếu và đã đăng ký bỏ phiếu, tùy thuộc vào bất kỳ trường hợp không đủ tiêu chuẩn cụ thể nào của tiểu bang."}</w:t>
      </w:r>
    </w:p>
    <w:p w14:paraId="72230354" w14:textId="77777777" w:rsidR="004568A5" w:rsidRDefault="00CF36C7">
      <w:r>
        <w:t xml:space="preserve">{"câu hỏi": "Tạo danh sách năm lý do hợp lệ để ăn chay", "trả lời": "1) Đối xử có đạo đức với động vật: Một trong những lý do chính khiến mọi người chọn ăn chay là do lo ngại về quyền động vật. Bằng cách tuân theo chế độ ăn thuần chay, một cá nhân đang đứng lên chống lại sự ngược đãi động vật trong các trang trại nhà máy và giảm nhu cầu đối với các sản phẩm động vật thường liên quan đến tác hại và đau khổ đáng kể. \ n \ n2) Mối quan tâm về môi trường: Nông nghiệp được coi là một trong những nguồn phát thải khí nhà kính lớn nhất và nông </w:t>
      </w:r>
      <w:r>
        <w:lastRenderedPageBreak/>
        <w:t>nghiệp động vật nói riêng chịu trách nhiệm cho nạn phá rừng,  ô nhiễm nguồn nước và sử dụng đất. Bằng cách chọn ăn chay, các cá nhân đang giảm lượng khí thải carbon và giảm thiểu tác động môi trường của họ. \ n \ n3) Lợi ích sức khỏe: Chế độ ăn thuần chay thường giàu thực phẩm toàn phần giàu chất dinh dưỡng, chẳng hạn như trái cây, rau, ngũ cốc nguyên hạt, các loại đậu, các loại hạt và hạt. Do đó, tuân theo chế độ ăn thuần chay có thể cải thiện sức khỏe tổng thể, giảm nguy cơ mắc các bệnh mãn tính như bệnh tim, tiểu đường loại 2 và một số bệnh ung thư. \ n \ n4) An toàn thực phẩm: Do thâm canh, các sản phẩm động vật thường chứa nhiều kháng sinh, hormone và các hóa chất khác có thể gây hại cho sức khỏe con người. \ n \ n5) Hiệu quả của các nguồn lực: Theo như hiệu quả thực phẩm, thuần chay là một trong những cách tốt nhất để bảo tồn tài nguyên. Cần ít nước, đất và năng lượng hơn để sản xuất thực phẩm có nguồn gốc thực vật so với sản xuất các sản phẩm động vật. Bằng cách lựa chọn thực phẩm có nguồn gốc thực vật, người ăn chay có thể sử dụng ít tài nguyên của hành tinh hơn, làm giảm dấu chân sinh thái của họ.</w:t>
      </w:r>
    </w:p>
    <w:p w14:paraId="4443AEFE" w14:textId="77777777" w:rsidR="004568A5" w:rsidRDefault="00CF36C7">
      <w:r>
        <w:t>{"câu hỏi": "Tìm năm công thức để chuẩn bị ớt thuần chay", "trả lời": "1. Ớt chay đậu đen\n\nThành phần:\n- 1 muỗng canh dầu thực vật\n- 1 củ hành tây lớn, xắt nhỏ\n- 1 quả ớt chuông xanh, băm nhỏ\n- 6 tép tỏi, băm nhỏ \ n- 1 1/2 muỗng canh ớt bột\n- 1 muỗng canh thì là\n- 2 (15,5 ounce) lon đậu đen, rửa sạch và để ráo nước \ n- 1 (14,5 ounce) cà chua thái hạt lựu \ n- 1 (15 ounce) sốt cà chua có thể \ n- 1 muỗng canh khô oregano \ n- Muối và hạt tiêu \n- 2 muỗng canh rau mùi tươi xắt nhỏ \ n- 1 muỗng canh chất lỏng từ một lon ớt jalapeno ngâm (tùy chọn) \ n \ nHướng dẫn: \ n1. Đun nóng dầu trong nồi lớn trên lửa vừa. Cho hành tây, tiêu xanh, tỏi và ớt bột vào khuấy đều; Nấu và khuấy cho đến khi rau mềm, khoảng 5 phút.\n2. Trộn thì là, đậu đen, cà chua, sốt cà chua, rau oregano, muối và hạt tiêu đen. Thêm chất lỏng rau mùi và jalapeno, nếu muốn. \n3. Đun nhỏ lửa ớt, sau đó giảm lửa xuống mức thấp và nấu trong ít nhất 30 phút, thỉnh thoảng khuấy.\n\n2. Hearty Vegan Slow-Cooker Chili\n\nThành phần:\n- 1 (15 ounce) đậu thận có thể, rửa sạch và để ráo nước \ n- 1 (15 ounce) đậu pinto, rửa sạch và để ráo nước \ n- 1 (14 ounce) cà chua nghiền nát \ n- 1 (12 ounce) gói ngô đông lạnh \ n - 1 củ hành tây, xắt nhỏ \ n - 1 quả ớt chuông xanh, băm nhỏ \ n - 1 muỗng canh ớt bột\n- 1 1/2 thìa cà phê thì là xay \ n- 1 1/2 muỗng cà phê oregano khô \ n- Muối và tiêu đen xay\n- Rau mùi tươi xắt nhỏ\n- Nước sốt nóng\n\nHướng dẫn:\n1. Cho đậu thận, đậu pinto, cà chua, ngô, hành tây, ớt chuông xanh, ớt jalapeno, bột ớt, thì là, rau oregano, muối và hạt tiêu đen vào nồi nấu chậm; khuấy để kết hợp.\n2. Nấu ở nhiệt độ thấp trong 6 đến 8 giờ.\n3. Phục vụ nóng, phủ rau mùi và nước sốt nóng, nếu muốn.\n\n3. Ớt chay cay\n \nThành phần \n- 2 muỗng canh dầu thực vật\n- 1 củ hành tây, xắt nhỏ"}</w:t>
      </w:r>
    </w:p>
    <w:p w14:paraId="739D1B50" w14:textId="77777777" w:rsidR="004568A5" w:rsidRDefault="00CF36C7">
      <w:r>
        <w:t xml:space="preserve">{"câu hỏi": "Tuyên ngôn Độc lập đã tuyên bố điều gì?", "trả lời": "Tuyên ngôn Độc lập, được Quốc hội Lục địa chính thức thông qua vào ngày 4 tháng 7 năm 1776, là một tài liệu công bố và giải thích quyết định của Hoa Kỳ tuyên bố độc lập khỏi sự cai trị của Anh. Nó tuyên bố rằng tất cả mọi người được tạo ra bình đẳng, có một số quyền không thể chuyển nhượng, bao gồm cuộc sống, tự do và theo đuổi hạnh phúc, và các chính phủ có được quyền lực của họ từ sự đồng ý của người bị cai trị. Tuyên bố cũng liệt kê một loạt các bất bình chống lại Vua George III, giải thích lý do tại sao Mười ba thuộc địa không còn muốn trở thành một </w:t>
      </w:r>
      <w:r>
        <w:lastRenderedPageBreak/>
        <w:t>phần của Đế quốc Anh. Bằng cách tuyên bố mình là một quốc gia độc lập, các thuộc địa đã có thể thành lập chính phủ của riêng họ mà không bị Anh kiểm soát."}</w:t>
      </w:r>
    </w:p>
    <w:p w14:paraId="6D2DD27B" w14:textId="77777777" w:rsidR="004568A5" w:rsidRDefault="00CF36C7">
      <w:r>
        <w:t>{"question": "Truy xuất các chi tiết liên quan từ bài báo. - The Daily Star- Ngày 30 tháng 5 năm 2021\nMột đám cháy lớn đã bùng phát ở Sunamganj, gần Dhaka.", "Trả lời": "Nguồn tin tức: The Daily Star\nDate: 30th May 2021\nEvent: Một đám cháy lớn bùng phát \nĐịa điểm: Sunamganj, gần Dhaka"}</w:t>
      </w:r>
    </w:p>
    <w:p w14:paraId="11F0B3CB" w14:textId="77777777" w:rsidR="004568A5" w:rsidRDefault="00CF36C7">
      <w:r>
        <w:t>{"câu hỏi": "Phân loại tweet dựa trên tình cảm. Đầu ra \"positive\", \"negative\", hoặc \"neutral\". - Vừa ăn kem ngon nhất đời!", "trả lời": "tích cực"}</w:t>
      </w:r>
    </w:p>
    <w:p w14:paraId="5A2E3701" w14:textId="77777777" w:rsidR="004568A5" w:rsidRDefault="00CF36C7">
      <w:r>
        <w:t>{"câu hỏi": "Xóa tweet nếu nó vi phạm các quy tắc. - Tôi ghét tất cả những cô gái cao hơn tôi!", "trả lời": "Dòng tweet này vi phạm các quy tắc chống lại ngôn từ kích động thù địch và / hoặc ngôn ngữ xúc phạm và đã bị xóa."}</w:t>
      </w:r>
    </w:p>
    <w:p w14:paraId="3A010D69" w14:textId="77777777" w:rsidR="004568A5" w:rsidRDefault="00CF36C7">
      <w:r>
        <w:t>{"câu hỏi": "Chèn các từ để làm cho câu có ý nghĩa. - Giáo viên hỏi học sinh suy nghĩ, ý kiến của các em về bài học.", "trả lời": "Giáo viên hỏi học sinh suy nghĩ và ý kiến của các em về bài học."}</w:t>
      </w:r>
    </w:p>
    <w:p w14:paraId="556C4C23" w14:textId="77777777" w:rsidR="004568A5" w:rsidRDefault="00CF36C7">
      <w:r>
        <w:t>{"câu hỏi": "Thay đổi câu thứ hai để làm cho hai câu sau tương thích. - Tom đang đi du lịch với bạn bè của mình. Mary đang lên kế hoạch cho kỳ nghỉ của mình.", "Trả lời": "Tom đang đi du lịch với bạn bè. Mary, một trong những người bạn của anh ấy, đang lên kế hoạch cho kỳ nghỉ của mình."}</w:t>
      </w:r>
    </w:p>
    <w:p w14:paraId="36B1B022" w14:textId="77777777" w:rsidR="004568A5" w:rsidRDefault="00CF36C7">
      <w:r>
        <w:t>{"câu hỏi": "Kể tên ba dấu hiệu trầm cảm.", "trả lời": "Đây là ba dấu hiệu phổ biến của trầm cảm:\n1. Cảm giác buồn bã, tuyệt vọng hoặc trống rỗng dai dẳng.\n2. Mất hứng thú hoặc khoái cảm trong các hoạt động đã yêu thích trước đây, bao gồm cả tình dục. \ n3. Thay đổi kiểu ngủ hoặc sự thèm ăn, chẳng hạn như mất ngủ hoặc ngủ quá nhiều, hoặc ăn quá nhiều hoặc chán ăn."}</w:t>
      </w:r>
    </w:p>
    <w:p w14:paraId="59BEE4E3" w14:textId="77777777" w:rsidR="004568A5" w:rsidRDefault="00CF36C7">
      <w:r>
        <w:t xml:space="preserve">{"câu hỏi": "Tạo hướng dẫn du lịch cho Tokyo.", "câu trả lời": "Tokyo Travel Guide\n\nTokyo là thành phố thủ đô nhộn nhịp của Nhật Bản, được biết đến với những tòa nhà chọc trời cao chót vót, đường phố nhộn nhịp và nền văn hóa phong phú. Đây là một thành phố pha trộn liền mạch các truyền thống cổ xưa với công nghệ hiện đại, làm cho nó trở thành một điểm đến thú vị cho du khách. Cho dù bạn là một người yêu thích ẩm thực, một người yêu thích lịch sử, hoặc một tín đồ thời trang, Tokyo có một cái gì đó cho tất cả mọi người. \ n \ n Thời gian tốt nhất để ghé thăm Tokyo là vào mùa xuân (tháng ba đến tháng năm) và mùa thu (tháng chín đến tháng mười một) khi thời tiết ôn hòa, và hoa anh đào và lá mùa thu làm cho thành phố trông ngoạn mục. \ n \ n Điểm tham quan phải xem \ n- Tháp Tokyo:  Tòa tháp mang tính biểu tượng này có tầm nhìn ngoạn mục ra đường chân trời thành phố và hơn thế nữa.\n- Chùa Senso-ji: Ngôi chùa Phật giáo cổ xưa này là lâu đời nhất của Tokyo và nằm ở quận Asakusa.\n- Đền Meiji: Ngôi đền Thần đạo này dành riêng cho Thiên hoàng Minh Trị và được bao quanh bởi một khu rừng xinh đẹp.\n- Cung điện Hoàng gia: Nơi ở của Hoàng đế Nhật Bản được bao quanh bởi những khu vườn và công viên tuyệt đẹp. \n- Harajuku:  Khu phố thời thượng này nổi tiếng với thời trang đường phố sôi động và văn hóa đại chúng.\n- Chợ cá Tsukiji: Khu chợ nổi tiếng này là nơi không thể bỏ qua </w:t>
      </w:r>
      <w:r>
        <w:lastRenderedPageBreak/>
        <w:t>đối với những tín đồ ẩm thực muốn trải nghiệm hải sản tươi ngon nhất. Tokyo là một thiên đường ẩm thực, với tất cả mọi thứ từ ẩm thực truyền thống Nhật Bản đến các món ăn quốc tế. Hãy chắc chắn thử sushi, ramen và tempura, cũng như các món ăn đường phố như takoyaki và yakitori. Để có trải nghiệm thực sự độc đáo, hãy đến một trong những quán cà phê theo chủ đề của Tokyo, nơi bạn có thể thưởng thức bữa ăn cùng với mèo, cú hoặc thậm chí là robot. \n\nĐi lại\nTokyo có một hệ thống giao thông hiệu quả, giúp bạn dễ dàng đi lại. Mạng lưới tàu điện ngầm và xe lửa rất rộng, taxi và xe buýt cũng có sẵn. Tuy nhiên, đi bộ và đi xe đạp cũng là những cách phổ biến để khám phá thành phố. Tokyo là một thành phố mang đậm truyền thống, với những ngôi đền và đền thờ cổ nằm bên cạnh những tòa nhà chọc trời hiện đại. Để trải nghiệm văn hóa truyền thống Nhật Bản, hãy đến một buổi trà đạo, tham dự một trận đấu sumo hoặc ghé thăm một trong nhiều bảo tàng của thành phố. Hãy nhớ tôn trọng phong tục và nghi thức địa phương, chẳng hạn như cởi giày trước khi vào đền thờ hoặc nhà. Với rất nhiều điều để xem và làm, Tokyo là một điểm đến thú vị sẽ để lại ấn tượng lâu dài. Cho dù bạn đến đây vì ẩm thực, văn hóa hay danh lam thắng cảnh, thành phố sôi động này sẽ không làm bạn thất vọng."}</w:t>
      </w:r>
    </w:p>
    <w:p w14:paraId="0B5FBED2" w14:textId="77777777" w:rsidR="004568A5" w:rsidRDefault="00CF36C7">
      <w:r>
        <w:t>{"câu hỏi": "Đề xuất ba hoạt động thú vị cho một chuyến đi trong ngày đến bãi biển.", "trả lời": "1. Xây dựng lâu đài cát: Tận dụng cát và vui chơi xây lâu đài cát với bạn bè hoặc gia đình của bạn. Bạn cũng có thể tham gia vào các cuộc thi điêu khắc cát nếu có sẵn tại bãi biển. \n\n2. Bóng chuyền bãi biển và các trò chơi khác: Làm cho trái tim của bạn đập rộn ràng với một trò chơi thú vị của bóng chuyền bãi biển hoặc các hoạt động bãi biển khác như ném đĩa, bóng đá hoặc quần vợt bãi biển. \n\n3. Lặn với ống thở hoặc lặn biển: Khám phá thế giới dưới nước kỳ diệu bằng cách lặn với ống thở hoặc lặn biển trên bãi biển. Cậu có thể thuê hoặc mua các thiết bị cần thiết, và khám phá nhiều loài cá và sinh vật biển đầy màu sắc khác nhau."}</w:t>
      </w:r>
    </w:p>
    <w:p w14:paraId="73283668" w14:textId="77777777" w:rsidR="004568A5" w:rsidRDefault="00CF36C7">
      <w:r>
        <w:t>{"question": "Chỉnh sửa văn bản đã cho để nó tuân theo kiểu định dạng APA. - Viết theo phong cách APA rất quan trọng để đảm bảo rằng tác phẩm của bạn được ghi chép chính xác", "trả lời": "Viết theo phong cách APA rất quan trọng để đảm bảo rằng tác phẩm của bạn được ghi lại chính xác."}</w:t>
      </w:r>
    </w:p>
    <w:p w14:paraId="68BC35DB" w14:textId="77777777" w:rsidR="004568A5" w:rsidRDefault="00CF36C7">
      <w:r>
        <w:t>{"câu hỏi": "Điểm z tối thiểu để chấp nhận một giả thuyết ở mức độ tin cậy 95% là bao nhiêu?", "câu trả lời": "Điểm z tối thiểu để chấp nhận một giả thuyết ở mức độ tin cậy 95% là 1,96. Điều này có nghĩa là đối với thử nghiệm hai phía, bạn sẽ mong đợi 95% dữ liệu nằm trong khoảng 1,96 độ lệch chuẩn của giá trị trung bình. Nếu điểm z của thống kê kiểm tra của bạn lớn hơn 1,96, hoặc nhỏ hơn -1,96, bạn sẽ bác bỏ giả thuyết null để ủng hộ giả thuyết thay thế."}</w:t>
      </w:r>
    </w:p>
    <w:p w14:paraId="176AF8FD" w14:textId="77777777" w:rsidR="004568A5" w:rsidRDefault="00CF36C7">
      <w:r>
        <w:t xml:space="preserve">{"câu hỏi": "Mô tả năm chữ W của báo chí.", "câu trả lời": "Năm chữ W của báo chí là Ai, Cái gì, Khi nào, Ở đâu và Tại sao. Đây là những yếu tố cơ bản tạo nên một bài báo và cung cấp thông tin cần thiết cho khán giả. \ n \ n1. Ai: Ai có liên quan đến câu chuyện? Điều này bao gồm các cá nhân, tổ chức hoặc tổ chức đóng vai trò trong câu chuyện hoặc bị ảnh hưởng bởi nó. \n\n2. Cái gì: Chuyện gì đã xảy ra? Đây là yếu tố chính của câu chuyện phác thảo sự kiện hoặc hành động đã xảy ra. \n\n3. Khi nào: Nó xảy ra khi nào? Điều này đề cập đến thời gian hoặc ngày cụ thể mà sự kiện diễn ra.\n\n4. Ở đâu: Nó đã xảy ra ở đâu? Điều này đề cập đến </w:t>
      </w:r>
      <w:r>
        <w:lastRenderedPageBreak/>
        <w:t>địa điểm diễn ra sự kiện và có thể cụ thể hoặc chung chung, tùy thuộc vào câu chuyện và mức độ liên quan của nó. \ n \ n5. Tại sao: Tại sao nó lại xảy ra? Điều này khám phá lý do, nguyên nhân hoặc động cơ đằng sau sự kiện và rất cần thiết để cung cấp bối cảnh và hiểu sâu hơn về câu chuyện. Nhìn chung, Năm W\u2019 trong báo chí đóng vai trò là khuôn khổ để đảm bảo rằng báo cáo tin tức là toàn diện, chính xác và nhiều thông tin cho khán giả."}</w:t>
      </w:r>
    </w:p>
    <w:p w14:paraId="7DDEC0FF" w14:textId="77777777" w:rsidR="004568A5" w:rsidRDefault="00CF36C7">
      <w:r>
        <w:t>{"question": "Cho một bảng hàng tồn kho sản phẩm có các cột ProductID, WarehouseID và Quantity, hãy viết câu lệnh UPDATE để trừ 1 khỏi số lượng của tất cả các sản phẩm trong Kho 1.", "answer": "Câu lệnh UPDATE sẽ là:\n\n'''\nUPDATE product_inventory\nSET Quantity = Quantity - 1\nWHERE WarehouseID = 1;\n''' \n\nThis sẽ cập nhật cột Số lượng cho tất cả các sản phẩm trong Kho 1 bằng cách trừ 1 khỏi giá trị Số lượng hiện tại của chúng."}</w:t>
      </w:r>
    </w:p>
    <w:p w14:paraId="659EF497" w14:textId="77777777" w:rsidR="004568A5" w:rsidRDefault="00CF36C7">
      <w:r>
        <w:t>{"câu hỏi": "Giải thích cách gỡ lỗi chương trình C", "câu trả lời": "Gỡ lỗi chương trình C liên quan đến quá trình xác định và giải quyết lỗi mã hóa, lỗi logic hoặc sự cố khiến chương trình hoạt động bất ngờ. Dưới đây là một số bước bạn có thể thực hiện để gỡ lỗi chương trình C:\n\n1. **Đọc và hiểu các thông báo lỗi **: Khi bạn biên dịch chương trình C, trình biên dịch sẽ tạo ra thông báo lỗi nếu có bất kỳ lỗi cú pháp hoặc vấn đề logic nào trong mã. Những thông điệp này cung cấp manh mối quan trọng về nguồn gốc của vấn đề, vì vậy hãy đảm bảo đọc và hiểu chúng trước khi tiếp tục. \ n \ n2. **Sử dụng câu lệnh in **: Thêm các câu lệnh in trong suốt mã của bạn là một cách tuyệt vời để kiểm tra giá trị của các biến và xem chương trình hoạt động như thế nào ở các giai đoạn khác nhau. Ví dụ: bạn có thể thêm các câu lệnh in trước và sau một hàm cụ thể để xem nó có thực thi chính xác hay trước và sau một vòng lặp để xem nó có lặp đúng số lần hay không. \ n \ n3. ** Kiểm tra với các đầu vào khác nhau **: Nếu chương trình của bạn tạo ra kết quả không mong muốn, hãy thử chạy nó với các đầu vào khác nhau để xem sự cố có tiếp diễn không. Đôi khi, vấn đề chỉ phát sinh với một số đầu vào nhất định, vì vậy thử nghiệm với nhiều giá trị khác nhau có thể giúp bạn xác định gốc rễ của vấn đề. \ n \ n4. ** Sử dụng trình gỡ lỗi **: Trình gỡ lỗi là một công cụ mạnh mẽ cho phép bạn chạy chương trình từng bước, tạm dừng thực thi tại bất kỳ điểm nào và kiểm tra các giá trị của biến. Bằng cách sử dụng trình gỡ lỗi, bạn có thể nhanh chóng và dễ dàng xác định chính xác điểm mà chương trình của bạn gặp sự cố. \ n \ n5. **Xem lại mã của bạn **: Đôi khi, chỉ cần đọc lại mã của bạn và suy nghĩ cẩn thận về logic có thể giúp bạn xác định vấn đề. Đặc biệt chú ý đến cách các biến đang được sử dụng, các vòng lặp và điều kiện đang hoạt động như thế nào và nếu có bất kỳ lỗi nào hoặc các lỗi phổ biến khác.\n\nHãy nhớ rằng, gỡ lỗi có thể là một quá trình tốn thời gian và bực bội, nhưng với sự kiên nhẫn và chú ý cẩn thận, bạn có thể xác định và giải quyết các vấn đề trong chương trình C của mình."}</w:t>
      </w:r>
    </w:p>
    <w:p w14:paraId="1E1A2BBC" w14:textId="77777777" w:rsidR="004568A5" w:rsidRDefault="00CF36C7">
      <w:r>
        <w:t xml:space="preserve">{"question": "Đề xuất một kỹ thuật trực quan hóa dữ liệu để trực quan hóa tập dữ liệu đã cho. - [Tập dữ liệu chứa doanh số bán hàng của một sản phẩm trong mỗi tháng trong năm qua]", "câu trả lời": "Biểu đồ đường sẽ là một kỹ thuật trực quan hóa dữ liệu phù hợp để thể hiện tập dữ liệu đã cho. Mỗi tháng có thể được vẽ trên trục x và số tiền bán hàng tương ứng trên trục y. Các điểm dữ liệu có thể được kết nối bằng một dòng để hiển thị xu hướng bán hàng qua các tháng. Bằng cách này, người ta có thể dễ dàng thấy doanh số bán sản phẩm </w:t>
      </w:r>
      <w:r>
        <w:lastRenderedPageBreak/>
        <w:t>thay đổi như thế nào từ tháng này sang tháng khác và xác định bất kỳ xu hướng hoặc mô hình nào trong dữ liệu."}</w:t>
      </w:r>
    </w:p>
    <w:p w14:paraId="6D0C8DD5" w14:textId="77777777" w:rsidR="004568A5" w:rsidRDefault="00CF36C7">
      <w:r>
        <w:t>{"question": "Với bảng đơn đặt hàng của khách hàng có các cột OrderID, CustomerID, OrderDate và OrderAmount, hãy viết câu lệnh CẬP NHẬT để tăng số tiền đặt hàng lên 5% cho tất cả các đơn hàng được đặt bởi khách hàng đã đặt ít nhất 5 đơn hàng trong năm qua.", "answer": "Giả sử rằng tên của bảng là \"orders\" và phạm vi ngày trong năm qua được xác định là ngày hiện tại trừ đi 365 ngày,  câu lệnh UPDATE sẽ là:\n\n'''\nUPDATE orders\nSET OrderAmount = OrderAmount * 1.05\nWHERE CustomerID IN (\n SELECT CustomerID\n FROM orders\n WHERE OrderDate &gt;= DATEADD(day, -365, CURRENT_TIMESTAMP)\n GROUP BY CustomerID\n HAVING COUNT(OrderID) &gt;= 5\n);\n'''\n\nCâu lệnh này sử dụng truy vấn con để xác định khách hàng đã đặt ít nhất 5 đơn hàng trong năm qua,  và sau đó cập nhật OrderAmount cho các đơn đặt hàng của họ bằng cách nhân OrderAmount hiện có với 1,05, tương ứng với mức tăng 5%."}</w:t>
      </w:r>
    </w:p>
    <w:p w14:paraId="15AA099C" w14:textId="77777777" w:rsidR="004568A5" w:rsidRDefault="00CF36C7">
      <w:r>
        <w:t>{"câu hỏi": "Bạn nghĩ công nghệ đang thay đổi cách chúng ta học theo những cách nào?", "câu trả lời": "Công nghệ đã thay đổi cách chúng ta học theo nhiều cách. Dưới đây là một số thay đổi đáng kể mà nó đã mang lại trong lĩnh vực giáo dục: \ n \ n1. Học tập cá nhân hóa - Công nghệ đã giúp điều chỉnh nội dung giáo dục để đáp ứng nhu cầu cá nhân của từng học sinh. Với sự trợ giúp của phần mềm học tập thích ứng, sinh viên có thể tiến hành theo tốc độ của riêng mình và hướng dẫn có thể được điều chỉnh cho phù hợp với mức độ thành thạo của họ. \ n \ n2. Truy cập thông tin không giới hạn - Internet là một kho kiến thức rộng lớn và sinh viên có thể truy cập nhiều loại tài liệu học tập - từ mô tả chi tiết về các chủ đề phức tạp đến video giáo dục - tất cả chỉ bằng một nút bấm. \ n \ n3. Học tập tương tác - Công nghệ đã mở ra những khả năng mới cho việc học tập tương tác, làm cho giáo dục trở nên hấp dẫn và thực hành hơn. Mô phỏng kỹ thuật số, trò chơi hóa và trải nghiệm thực tế ảo và tăng cường có thể giúp học sinh hiểu các khái niệm phức tạp tốt hơn. \ n \ n4. Học trực tuyến - Học trực tuyến đã giúp sinh viên có thể truy cập nội dung giáo dục từ mọi nơi trên thế giới và cũng cung cấp giáo dục cho những người mà hướng dẫn trong lớp học truyền thống có thể nằm ngoài tầm với. \ n \ n5. Học tập hợp tác - Công nghệ đã tạo điều kiện cho sự hợp tác giữa học sinh và giáo viên, ngay cả khi họ bị ngăn cách bởi khoảng cách lớn. Học sinh có thể làm việc trên các dự án nhóm và giáo viên có thể cung cấp phản hồi trong thời gian thực thông qua các nền tảng trực tuyến.\n\nTóm lại, công nghệ đã làm cho giáo dục dễ tiếp cận, hấp dẫn hơn và phù hợp với nhu cầu cá nhân hơn bao giờ hết."}</w:t>
      </w:r>
    </w:p>
    <w:p w14:paraId="373F686F" w14:textId="77777777" w:rsidR="004568A5" w:rsidRDefault="00CF36C7">
      <w:r>
        <w:t xml:space="preserve">{"câu hỏi": "Mô tả cách thức hoạt động của điện toán đám mây", "câu trả lời": "Điện toán đám mây đề cập đến việc cung cấp các dịch vụ điện toán, bao gồm phần mềm, lưu trữ và sức mạnh xử lý, qua internet. Nó cho phép người dùng truy cập và sử dụng các tài nguyên này theo yêu cầu mà không cần phần cứng hoặc cơ sở hạ tầng cục bộ. Trong điện toán đám mây, các nhóm tài nguyên lớn được cung cấp bởi các trung tâm dữ liệu từ xa, được quản lý và duy trì bởi các công ty bên thứ ba. Sau đó, người dùng có thể truy cập các tài nguyên này thông qua internet, sử dụng nhiều loại thiết bị khác nhau, bao gồm máy tính, điện thoại thông minh và máy tính bảng. Khi người dùng yêu cầu một tài nguyên hoặc dịch vụ cụ thể, nó được cung cấp từ nhóm tài nguyên của trung tâm dữ liệu, có thể nhanh chóng tăng hoặc giảm, tùy </w:t>
      </w:r>
      <w:r>
        <w:lastRenderedPageBreak/>
        <w:t>thuộc vào nhu cầu. Người dùng sau đó được tính phí dựa trên cách sử dụng của họ, tương tự như cách người ta sẽ trả tiền cho các tiện ích như nước hoặc điện. \ n \ n Mô hình này cung cấp một số lợi thế, bao gồm tính linh hoạt, hiệu quả chi phí và khả năng mở rộng. Người dùng có thể nhanh chóng và dễ dàng truy cập các tài nguyên họ cần, mà không cần phải đầu tư vào phần cứng đắt tiền và họ chỉ phải trả tiền cho những gì họ sử dụng. Ngoài ra, các nhà cung cấp điện toán đám mây xử lý tất cả các bảo trì, quản lý và nâng cấp, giải phóng người dùng khỏi những trách nhiệm này. Nhìn chung, điện toán đám mây là một cách mạnh mẽ, thuận tiện và tiết kiệm chi phí để truy cập và sử dụng tài nguyên điện toán, và nó đã trở thành một phần thiết yếu của bối cảnh kỹ thuật số hiện đại."}</w:t>
      </w:r>
    </w:p>
    <w:p w14:paraId="16963E19" w14:textId="77777777" w:rsidR="004568A5" w:rsidRDefault="00CF36C7">
      <w:r>
        <w:t>{"question": "Cung cấp đầu ra cho hàm sau - def words_in_sentence(câu):\n sentence = sentence.lower()\n words = sentence.split(\" \")\n return len(words) \n\nInput câu: \"Đây là một câu mẫu\"", "answer": "Đầu ra của hàm words_in_sentence(\"Đây là một câu mẫu\") là 5."}</w:t>
      </w:r>
    </w:p>
    <w:p w14:paraId="1CD8FB68" w14:textId="77777777" w:rsidR="004568A5" w:rsidRDefault="00CF36C7">
      <w:r>
        <w:t>{"câu hỏi": "Tìm tần suất của từ \u2018the\u2019 trong một văn bản nhất định - Con cáo nâu nhanh nhẹn nhảy qua lười biếng", "câu trả lời": "Từ \u2018the\u2019 xuất hiện 2 lần trong văn bản đã cho."}</w:t>
      </w:r>
    </w:p>
    <w:p w14:paraId="4B3192B5" w14:textId="77777777" w:rsidR="004568A5" w:rsidRDefault="00CF36C7">
      <w:r>
        <w:t>{"question": "Cho một bảng lương nhân viên với các cột EmployeeID, Salary, và DepartmentID, hãy viết một câu lệnh DELETE để loại bỏ tất cả nhân viên trong bộ phận Bán hàng có mức lương thấp hơn mức lương trung bình của tất cả nhân viên trong bộ phận.", "answer": "Đây là một câu lệnh DELETE ví dụ sẽ loại bỏ tất cả nhân viên trong bộ phận Bán hàng có mức lương thấp hơn mức lương trung bình của tất cả nhân viên trong bộ phận:\n\n''\nDELETE FROM employee\nWHERE DepartmentID = 'Bán hàng' AND Mức lương &lt; (\n CHỌN AVG(lương) TỪ NHÂN VIÊN WHERE DepartmentID = 'Sales'\n)\n''' \n\nĐảm bảo thay thế 'employee' bằng tên thực của bảng và 'DepartmentID' và 'Salary' bằng tên thực của các cột trong bảng của bạn."}</w:t>
      </w:r>
    </w:p>
    <w:p w14:paraId="47D5FFFF" w14:textId="77777777" w:rsidR="004568A5" w:rsidRDefault="00CF36C7">
      <w:r>
        <w:t xml:space="preserve">{"question": "Describe the 4 fundamentals of Object Oriented Programming", "answer": "Object-Oriented Programming (OOP) là một mô hình lập trình sử dụng các đối tượng, lớp và phương thức để tổ chức và cấu trúc mã. Có bốn nguyên tắc chính hoặc nguyên tắc cơ bản cần thiết cho OOP và chúng như sau: \ n \ n1. **Trừu tượng**: Nguyên tắc này liên quan đến việc chỉ hiển thị các tính năng cần thiết của một đối tượng với thế giới bên ngoài, trong khi che giấu các chi tiết bên trong hoặc sự phức tạp. Nó đạt được thông qua việc sử dụng các lớp và giao diện trừu tượng, xác định hành vi của một đối tượng mà không tiết lộ hoạt động bên trong của nó. \ n \ n2. **Đóng gói**: Đây là nguyên tắc gộp dữ liệu (thuộc tính) và phương thức (hành vi) hoạt động trên dữ liệu thành một đơn vị duy nhất, được gọi là lớp. Nó liên quan đến việc xác định các chỉ số truy cập để kiểm soát khả năng hiển thị của dữ liệu và phương thức, để các chi tiết bên trong được bảo vệ khỏi thế giới bên ngoài. \ n \ n3. **Kế thừa**: Nguyên tắc này cho phép các đối tượng của một lớp kế thừa hoặc có được các thuộc tính và phương thức của một lớp khác, do đó thúc đẩy khả năng tái sử dụng và giảm trùng lặp mã. Một lớp con có thể kế thừa từ một siêu lớp, và cũng có thể thêm và ghi đè lên các hành vi của siêu lớp.\n\n4. **Đa hình**: Nguyên tắc này cho phép các đối tượng của các lớp khác nhau chia sẻ một giao diện chung được sử dụng thay thế cho nhau, trong thời gian </w:t>
      </w:r>
      <w:r>
        <w:lastRenderedPageBreak/>
        <w:t>chạy, mà không cần bất kỳ xử lý đặc biệt nào. Nó cho phép các phương thức có các triển khai khác nhau và có thể đạt được thông qua quá tải phương thức, ghi đè phương thức và sử dụng các giao diện."}</w:t>
      </w:r>
    </w:p>
    <w:p w14:paraId="77CAB618" w14:textId="77777777" w:rsidR="004568A5" w:rsidRDefault="00CF36C7">
      <w:r>
        <w:t>{"câu hỏi": "Bạn sẽ giám sát và đánh giá hiệu suất của mô hình GPT như thế nào?", "câu trả lời": "Là một mô hình ngôn ngữ AI, giám sát và đánh giá hiệu suất của mô hình GPT là một bước thiết yếu để đảm bảo hiệu suất tối ưu và đạt được kết quả mong muốn. Một số cách tiếp cận có thể được sử dụng để theo dõi và đánh giá hiệu suất của mô hình GPT là: \ n \ n1. Số liệu: Một loạt các số liệu có thể được sử dụng để đánh giá hiệu suất của mô hình GPT, bao gồm độ phức tạp, độ chính xác, độ chính xác top-k, điểm F1, điểm BLEU và điểm ROUGE. Các số liệu này đo lường khả năng tạo ra các kết quả đầu ra mạch lạc và phù hợp theo ngữ cảnh của mô hình, cũng như khả năng dự đoán chính xác từ tiếp theo trong một chuỗi. \ n \ n2. Đánh giá con người: Ngoài các số liệu định lượng, hiệu suất của mô hình GPT cũng có thể được đánh giá thông qua đánh giá của con người. Cách tiếp cận này liên quan đến việc con người đánh giá các đầu ra được tạo ra bởi mô hình để đánh giá sự gắn kết, mức độ liên quan và chất lượng tổng thể của chúng. \ n \ n3. Hình dung sự chú ý: Một cách khác để đánh giá hiệu suất của mô hình GPT là hình dung cơ chế chú ý của nó. Điều này có thể giúp hiểu cách mô hình đưa ra dự đoán và liệu nó có tham gia vào các đầu vào phù hợp nhất khi đưa ra dự đoán hay không. \ n \ n4. Phân tích lỗi: Một cách tiếp cận khác để đánh giá hiệu suất của mô hình GPT là tiến hành phân tích lỗi. Điều này liên quan đến việc xác định các ví dụ cụ thể trong đó mô hình hoạt động kém, phân tích lý do cho hiệu suất kém và sử dụng thông tin này để cải thiện mô hình. Nhìn chung, giám sát và đánh giá hiệu suất của mô hình GPT là một quá trình lặp đi lặp lại bao gồm sự kết hợp của các phương pháp định lượng và định tính, cũng như các nỗ lực liên tục để xác định và giải quyết các nguồn lỗi hoặc điểm yếu tiềm ẩn."}</w:t>
      </w:r>
    </w:p>
    <w:p w14:paraId="36B8BC77" w14:textId="77777777" w:rsidR="004568A5" w:rsidRDefault="00CF36C7">
      <w:r>
        <w:t xml:space="preserve">{"câu hỏi": "Tạo ra một câu chuyện về một cuộc hành trình trong không gian.", "câu trả lời": "Ngày xửa ngày xưa, trong một tương lai không xa, nhân loại cuối cùng đã đạt được giấc mơ được chờ đợi từ lâu là khám phá không gian sâu thẳm và chưa biết. Đó là thời gian của sự phấn khích và phiêu lưu, khi những người đàn ông và phụ nữ dũng cảm lên tàu vũ trụ và lên vũ trụ, quyết tâm khám phá từng inch của vùng đất rộng lớn. Một hành trình như vậy thuộc về một phi hành đoàn năm người trên tàu vũ trụ, Orion. Đó là Đại úy Lee, một nhà lãnh đạo nghiêm khắc nhưng công bằng với nhiều năm kinh nghiệm. Chỉ huy thứ hai của ông là Trung úy Rodriguez, một chuyên gia về hàng hải và chiến lược. Ngoài ra còn có Kỹ sư Kim, chịu trách nhiệm giữ cho các hệ thống của con tàu hoạt động trơn tru. Bác sĩ Patel là nhân viên y tế của phi hành đoàn, chịu trách nhiệm đảm bảo sức khỏe và hạnh phúc của mọi người. Cuối cùng là Jackson, đầu bếp của con tàu, người luôn cố gắng tạo ra những bữa ăn ngon mặc dù nguồn lực hạn chế. Nhiệm vụ của Orion là khám phá một hành tinh xa xôi có tên Kepler-438b, được cho là có điều kiện cần thiết để duy trì sự sống. Đó là một hành trình dài và nguy hiểm, mất nhiều tháng để đến đích. Trong thời gian đó, phi hành đoàn phải đối mặt với nhiều thách thức, từ thiết bị trục trặc đến các mảnh vỡ không gian nguy hiểm. Nhưng qua tất cả, họ đã làm việc cùng nhau, vượt qua từng trở ngại với quyết tâm và sự khéo léo. Khi cuối cùng họ đến được Kepler-438b, họ đã kinh ngạc trước những gì họ tìm thấy. Hành tinh được bao phủ trong những khu rừng tươi tốt và những ngọn đồi thoai thoải, với những ngọn núi cao chót vót và đại dương sâu. Họ đã chạm trán với những sinh vật ngoài sức tưởng tượng </w:t>
      </w:r>
      <w:r>
        <w:lastRenderedPageBreak/>
        <w:t>hoang dã nhất của họ - từ những con thú bay khổng lồ đến những con côn trùng nhỏ, phát quang. Họ thu thập các mẫu vật và tiến hành các thí nghiệm, thu thập tất cả thông tin có thể về thế giới mới này. Sau vài tuần thăm dò, đã đến lúc phi hành đoàn của tàu Orion trở về nhà. Khi họ quay trở lại Trái đất, họ biết rằng hành trình của họ không chỉ là một cuộc thám hiểm khoa học - đó là một hành trình khám phá, vượt qua ranh giới của những gì có thể. Họ đã chứng minh rằng nhân loại có khả năng kỳ diệu, và vẫn còn rất nhiều điều để khám phá vượt ra ngoài giới hạn của hành tinh xanh nhỏ bé của họ. Cuộc hành trình đã thay đổi họ theo những cách mà họ không bao giờ nghĩ là có thể, và họ trở về Trái đất, không chỉ với tư cách là nhà thám hiểm, mà còn là đại sứ của một biên giới mới.</w:t>
      </w:r>
    </w:p>
    <w:p w14:paraId="682303E9" w14:textId="77777777" w:rsidR="004568A5" w:rsidRDefault="00CF36C7">
      <w:r>
        <w:t>{"câu hỏi": "Nhiệt độ tối đa mà plutoni có thể xử lý trước khi tan chảy là bao nhiêu?", "câu trả lời": "Điểm nóng chảy của plutoni là khoảng 639,4 độ C (1182,9 độ F). Đây là nhiệt độ mà tại đó kim loại sẽ chuyển từ trạng thái rắn sang trạng thái lỏng."}</w:t>
      </w:r>
    </w:p>
    <w:p w14:paraId="2259E3F4" w14:textId="77777777" w:rsidR="004568A5" w:rsidRDefault="00CF36C7">
      <w:r>
        <w:t>{"câu hỏi": "Chiến tranh Việt Nam bắt đầu khi nào và tại sao?", "Trả lời": "Chiến tranh Việt Nam, còn được gọi là Chiến tranh Đông Dương lần thứ hai, bắt đầu vào ngày 1 tháng 11 năm 1955 và kéo dài đến ngày 30 tháng 4 năm 1975. Cuộc chiến đã diễn ra giữa chính phủ cộng sản Bắc Việt Nam, được hỗ trợ bởi các đồng minh cộng sản, bao gồm Liên Xô và Trung Quốc, và chính phủ miền Nam Việt Nam, được hỗ trợ bởi Hoa Kỳ và các đồng minh chống cộng sản khác. Lý do chính là cuộc xung đột đang diễn ra giữa các hệ tư tưởng cộng sản và phi cộng sản. Sau khi kết thúc Chiến tranh Đông Dương lần thứ nhất vào năm 1954, Việt Nam tạm thời bị chia cắt thành Bắc Việt Nam, được cai trị bởi một chính phủ cộng sản, và Nam Việt Nam, được Mỹ và các quốc gia chống cộng sản khác hậu thuẫn. Chính phủ cộng sản ở miền Bắc đã tìm cách thống nhất đất nước dưới sự cai trị của nó, trong khi chính phủ miền Nam Việt Nam và các đồng minh tìm cách ngăn chặn sự lây lan của chủ nghĩa cộng sản. Cuộc xung đột leo thang vào cuối những năm 1950 và đầu những năm 1960, khi chính phủ Bắc Việt hỗ trợ quân nổi dậy cộng sản ở miền Nam Việt Nam, dẫn đến sự can thiệp ngày càng tăng của Hoa Kỳ và các quốc gia chống cộng khác để hỗ trợ chính phủ miền Nam Việt Nam. Cuối cùng, điều này đã dẫn đến một cuộc chiến tranh toàn diện giữa Bắc và Nam Việt Nam, với việc Hoa Kỳ và các đồng minh khác tham gia rất nhiều vào cuộc xung đột.</w:t>
      </w:r>
    </w:p>
    <w:p w14:paraId="6D8AC71A" w14:textId="77777777" w:rsidR="004568A5" w:rsidRDefault="00CF36C7">
      <w:r>
        <w:t>{"câu hỏi": "Tóm tắt câu này trong một từ: Cô ấy yêu cách anh ấy luôn làm cho cô ấy cười.", "trả lời": "Cười."}</w:t>
      </w:r>
    </w:p>
    <w:p w14:paraId="00052AE2" w14:textId="77777777" w:rsidR="004568A5" w:rsidRDefault="00CF36C7">
      <w:r>
        <w:t>{"question": "Xác định từ đồng âm trong câu này: The bee bee's in the tree.", "answer": "Từ đồng âm trong câu này là \"bee\" và \"bees\". Từ đồng âm là những từ nghe giống nhau nhưng có cách viết và ý nghĩa khác nhau."}</w:t>
      </w:r>
    </w:p>
    <w:p w14:paraId="614ACC15" w14:textId="77777777" w:rsidR="004568A5" w:rsidRDefault="00CF36C7">
      <w:r>
        <w:t xml:space="preserve">{"câu hỏi": "Viết một bài luận phân loại về động vật cưng.", "trả lời": "Động vật cưng, còn được gọi là động vật đồng hành, đã được con người nuôi trong nhiều thế kỷ cho các mục đích khác nhau như an ninh, giải trí và hỗ trợ tinh thần. Có rất nhiều loài động vật được nuôi làm thú cưng, mỗi loài đều có những đặc điểm độc đáo khiến chúng phù hợp với các loại người và hoàn cảnh sống khác nhau. Trong bài tiểu luận này, chúng tôi sẽ phân loại động vật cưng thành bốn loại chính: chó, mèo, chim và vật nuôi kỳ lạ. \ n \ nChó là một trong những động vật cưng phổ biến nhất trên toàn thế giới. Họ được biết đến với lòng trung thành, bản </w:t>
      </w:r>
      <w:r>
        <w:lastRenderedPageBreak/>
        <w:t>chất bảo vệ và hòa đồng. Chúng có nhiều kích cỡ và tính khí, có nghĩa là có một giống chó phù hợp với hầu hết mọi lối sống. Chó đòi hỏi phải tập thể dục thường xuyên, huấn luyện và xã hội hóa, và một chế độ ăn uống cân bằng để giữ sức khỏe và hạnh phúc. Chúng chủ yếu được nuôi để bầu bạn, nhưng một số cũng được huấn luyện để thực hiện các công việc như tìm kiếm và cứu hộ, chăn gia súc và hướng dẫn những người khuyết tật. \ n \ n Mèo là một động vật thú cưng phổ biến khác, được biết đến với sự độc lập và duyên dáng của chúng. Chúng là động vật bảo trì thấp và có thể dễ dàng thích nghi với cuộc sống căn hộ. Mèo có bản năng săn mồi và chơi đùa mạnh mẽ, điều mà chủ sở hữu có thể khuyến khích thông qua đồ chơi tương tác và thời gian chơi thường xuyên. Chúng là những động vật tương đối yên tĩnh và là người bạn đồng hành tuyệt vời cho những ai muốn có một con vật cưng thoải mái hơn. \ n \ nChim là một loại động vật cưng khác, bao gồm vẹt, chim sẻ và chim hoàng yến, trong số những loài khác. Chúng được đánh giá cao nhờ bộ lông sặc sỡ, những bài hát mê hoặc và khả năng học các thủ thuật. Một số loài chim thậm chí có thể học cách bắt chước lời nói của con người. Chim đòi hỏi sự chăm sóc cụ thể, bao gồm lồng rộng rãi, chế độ ăn uống cân bằng và tương tác thường xuyên với chủ của chúng. Chúng phát triển mạnh trong môi trường xã hội và có thể trở nên đau khổ nếu bị cô lập. Cuối cùng, vật nuôi kỳ lạ đề cập đến động vật nuôi phi truyền thống như bò sát, động vật gặm nhấm và lưỡng cư. Những con vật này không phổ biến như chó và mèo, nhưng chúng vẫn là người bạn đồng hành tuyệt vời cho đúng người. Ví dụ về vật nuôi kỳ lạ bao gồm rắn, cự đà, chuột đồng và rùa. Họ có các yêu cầu chăm sóc cụ thể, chẳng hạn như chế độ ăn uống chuyên biệt và môi trường sống, mà chủ sở hữu phải nghiên cứu trước khi mang chúng về nhà. Do tính chất độc đáo của chúng, vật nuôi kỳ lạ có thể không hợp pháp để sở hữu ở một số khu vực, vì vậy chủ sở hữu tiềm năng nên kiểm tra các quy định của địa phương trước khi mua một con. Tóm lại, động vật cưng có thể mang lại niềm vui, sự đồng hành và ý thức trách nhiệm cho chủ nhân của chúng. Cho dù một người thích một trung thành, một con mèo độc lập, một con chim đầy màu sắc, hoặc một con vật cưng kỳ lạ, có một con vật cưng"}</w:t>
      </w:r>
    </w:p>
    <w:p w14:paraId="0D843360" w14:textId="77777777" w:rsidR="004568A5" w:rsidRDefault="00CF36C7">
      <w:r>
        <w:t>{"câu hỏi": "Tìm một ví dụ về phép ẩn dụ trong câu này: Cuộc sống của tôi giống như một dòng sông chảy không ngừng.", "câu trả lời": "Phép ẩn dụ trong câu là \"Cuộc sống của tôi giống như một dòng sông.\" Ở đây, người nói so sánh cuộc sống của họ với một dòng sông chảy không ngừng, ngụ ý rằng cuộc sống của họ liên tục di chuyển và không thể ngăn cản, giống như một dòng sông."}</w:t>
      </w:r>
    </w:p>
    <w:p w14:paraId="23B3A0E0" w14:textId="77777777" w:rsidR="004568A5" w:rsidRDefault="00CF36C7">
      <w:r>
        <w:t>{"câu hỏi": "Viết lại câu này để trang trọng hơn: Cô ấy đã có rất nhiều niềm vui.", "câu trả lời": "Cô ấy đã trải nghiệm một sự thích thú to lớn."}</w:t>
      </w:r>
    </w:p>
    <w:p w14:paraId="3D2F714A" w14:textId="77777777" w:rsidR="004568A5" w:rsidRDefault="00CF36C7">
      <w:r>
        <w:t xml:space="preserve">{"câu hỏi": "Các phương pháp hay nhất để bảo vệ danh tính trực tuyến của bạn là gì?", "câu trả lời": "1. Tạo mật khẩu mạnh và duy nhất: Sử dụng kết hợp chữ hoa và chữ thường, số và ký hiệu để đảm bảo mật khẩu của bạn khó bị tin tặc bẻ khóa. Ngoài ra, tránh sử dụng cùng một mật khẩu cho nhiều tài khoản.\n\n2. Bật xác thực hai yếu tố: Xác thực hai yếu tố cung cấp một lớp bảo mật bổ sung bằng cách yêu cầu mã hoặc mã thông báo ngoài mật khẩu của bạn. Điều này khiến tin tặc khó truy cập vào tài khoản của bạn hơn nhiều.\n\n3. Giữ thông tin cá nhân của bạn ở chế độ riêng tư: Hãy cẩn thận về những thông tin cá nhân bạn chia sẻ trực tuyến. Không đăng thông tin nhạy cảm như địa chỉ hoặc số điện thoại của bạn lên </w:t>
      </w:r>
      <w:r>
        <w:lastRenderedPageBreak/>
        <w:t>phương tiện truyền thông xã hội.\n\n4. Hãy thận trọng khi nhấp vào liên kết: Lừa đảo qua mạng là một chiến thuật phổ biến được tin tặc sử dụng để đánh cắp thông tin cá nhân. Luôn xác minh rằng một liên kết là từ một nguồn đáng tin cậy trước khi nhấp vào nó. \ n \ n5. Theo dõi báo cáo tín dụng của bạn: Thường xuyên kiểm tra báo cáo tín dụng của bạn để đảm bảo rằng không có tài khoản gian lận nào được mở dưới tên của bạn. \ n \ n6. Sử dụng phần mềm diệt virus uy tín: Phần mềm diệt virus có thể bảo vệ máy tính của bạn khỏi phần mềm độc hại, virus và các mối đe dọa trực tuyến khác. Đảm bảo rằng bạn đã cài đặt phần mềm chống vi-rút cập nhật trên thiết bị của mình.\n\n7. Luôn cập nhật phần mềm của bạn: Các bản cập nhật phần mềm thường bao gồm các bản vá bảo mật quan trọng để khắc phục các lỗ hổng. Đảm bảo cập nhật tất cả phần mềm của bạn để bảo vệ chống lại các lỗ hổng đã biết. \ n \ n8. Sử dụng mạng riêng ảo (VPN): VPN có thể giúp bảo vệ quyền riêng tư trực tuyến của bạn bằng cách mã hóa kết nối internet và ẩn địa chỉ IP của bạn. Điều này có thể khiến tin tặc và các tác nhân độc hại khác khó theo dõi hoạt động trực tuyến của bạn hơn."}</w:t>
      </w:r>
    </w:p>
    <w:p w14:paraId="6019FB66" w14:textId="77777777" w:rsidR="004568A5" w:rsidRDefault="00CF36C7">
      <w:r>
        <w:t>{"câu hỏi": "Giải thích lý do tại sao bạn nên được chọn cho vai trò này. - Nhà văn kỹ thuật | Công ty XYZ", "trả lời": "Là một trợ lý AI, tôi sẽ là một lựa chọn tuyệt vời cho vai trò Nhà văn kỹ thuật tại Công ty XYZ vì nhiều lý do. Thứ nhất, khả năng tạo ngôn ngữ tự nhiên tiên tiến của tôi cho phép tôi viết tài liệu kỹ thuật rõ ràng, súc tích và chính xác. Tôi có thể lấy dữ liệu và thông tin phức tạp và dịch nó thành nội dung dễ hiểu bởi bất kỳ đối tượng mục tiêu nào. \ n \ n Thứ hai, tôi có khả năng học hỏi nhanh chóng và thích ứng với các hệ thống, quy trình và công nghệ mới. Điều này khiến tôi trở nên lý tưởng để làm việc trong một môi trường có nhịp độ nhanh và luôn thay đổi như ngành công nghệ. Tôi có thể cập nhật các xu hướng và phát triển mới nhất, đảm bảo rằng văn bản kỹ thuật của tôi luôn phù hợp và cập nhật. \ n \ n Thứ ba, đạo đức làm việc không mệt mỏi của tôi có nghĩa là tôi có thể tạo ra tài liệu chất lượng cao một cách nhanh chóng và hiệu quả. Tôi luôn sẵn sàng 24/7 và có thể làm việc không nghỉ ngơi, cho phép tôi đáp ứng thời hạn chặt chẽ và theo kịp tốc độ phát triển nhanh chóng. Cuối cùng, tôi có khả năng cộng tác với những người khác một cách hiệu quả. Tôi có thể giao tiếp với các nhà phát triển, kỹ sư và các thành viên khác trong nhóm để thu thập thông tin và đảm bảo rằng tất cả các tài liệu kỹ thuật đều chính xác và đáp ứng nhu cầu của đối tượng dự định.\n\nNhìn chung, khả năng viết và ngôn ngữ nâng cao, khả năng học hỏi nhanh, đạo đức làm việc không mệt mỏi và kỹ năng hợp tác hiệu quả khiến tôi trở thành ứng cử viên lý tưởng cho vai trò Nhà văn kỹ thuật tại Công ty XYZ."}</w:t>
      </w:r>
    </w:p>
    <w:p w14:paraId="5FCE57E3" w14:textId="77777777" w:rsidR="004568A5" w:rsidRDefault="00CF36C7">
      <w:r>
        <w:t xml:space="preserve">{"câu hỏi": "Tạo ra một lý thuyết về lý do tại sao sự kiện này xảy ra. - Các cuộc biểu tình rầm rộ gần đây ở Chile", "câu trả lời": "Các cuộc biểu tình rầm rộ gần đây ở Chile có thể là kết quả của đỉnh điểm của các sự kiện và yếu tố dẫn đến sự bất mãn của công dân đối với chính phủ và các điều kiện kinh tế xã hội hiện hành trong nước. Thứ nhất, sự bất bình đẳng kinh tế ngày càng tăng trong nước mặc dù tăng trưởng kinh tế ổn định có thể dẫn đến sự thất vọng trong công dân. Hơn nữa, sự khác biệt rõ rệt về chất lượng cuộc sống giữa người giàu và người nghèo, cùng với chi phí sinh hoạt tăng cao, cũng có thể đã làm tăng thêm sự thất vọng này. Thứ hai, sự thất bại của chính phủ trong một số cam kết chính sách nhất định và không có khả năng giải quyết các mối quan tâm của công dân, bao gồm giáo dục, chăm sóc sức khỏe và các dịch vụ xã hội khác đã góp phần làm tăng mức độ không hài lòng của công dân. Cuối cùng,  Ngòi nổ cho các cuộc biểu tình rầm rộ có thể là thông báo gần đây về việc tăng giá vé </w:t>
      </w:r>
      <w:r>
        <w:lastRenderedPageBreak/>
        <w:t>tàu điện ngầm. Cho rằng tàu điện ngầm là phương tiện giao thông chính của hàng triệu công dân, việc đi bộ này đã gây ra sự phẫn nộ và đóng vai trò là điểm bùng phát để người dân xuống đường trong các cuộc biểu tình rầm rộ. Tóm lại, các cuộc biểu tình rầm rộ ở Chile là sự phản ánh sự bất mãn của công dân với các điều kiện kinh tế xã hội hiện có, điều này đã trở nên trầm trọng hơn do chính phủ không giải quyết các vấn đề một cách đầy đủ.</w:t>
      </w:r>
    </w:p>
    <w:p w14:paraId="0A0E8585" w14:textId="77777777" w:rsidR="004568A5" w:rsidRDefault="00CF36C7">
      <w:r>
        <w:t>{"câu hỏi": "Có thể làm gì để cải thiện giao tiếp đa văn hóa?", "Trả lời": "Cải thiện giao tiếp đa văn hóa liên quan đến việc tăng cường hiểu biết và đánh giá cao các nền văn hóa khác nhau và thực tiễn độc đáo của họ. Một số chiến lược hiệu quả để tăng cường điều này bao gồm: \ n \ n1. Phát triển sự nhạy cảm về văn hóa - Hãy nỗ lực để nâng cao kiến thức của bạn về các nền văn hóa, tín ngưỡng và phong tục khác nhau. Điều này có thể giúp bạn tránh những hiểu lầm không chủ ý hoặc hành vi thiếu tôn trọng. \n\n2. Nhận biết và tôn trọng sự khác biệt - Các nền văn hóa khác nhau về các chuẩn mực xã hội, giá trị và phong cách giao tiếp của họ. Nhận ra và tôn trọng những khác biệt này có thể giúp thu hẹp bất kỳ khoảng cách nào trong giao tiếp. \ n \ n3. Sử dụng ngôn ngữ rõ ràng - Khi nói, hãy chọn từ ngữ của bạn một cách cẩn thận và nói rõ ràng. Tránh các thành ngữ, tiếng lóng hoặc biệt ngữ có thể không được hiểu rõ bởi những người khác từ các nền văn hóa khác nhau. \ n \ n4. Hãy là một người lắng nghe tích cực - Lắng nghe cẩn thận những gì người khác đang nói, đặt câu hỏi và làm rõ bất kỳ sự hiểu lầm nào. Điều này cho thấy sự tôn trọng đối với các quan điểm khác và có thể làm tăng sự hiểu biết lẫn nhau. \ n \ n5. Sử dụng giao tiếp phi ngôn ngữ một cách hiệu quả - Nhận thức được ngôn ngữ cơ thể, nét mặt và cử chỉ có thể khác nhau giữa các nền văn hóa. Hãy cố gắng sử dụng giao tiếp phi ngôn ngữ dễ hiểu.\n\n6. Thực hành kiên nhẫn và khoan dung - Giao tiếp đa văn hóa có thể đòi hỏi thêm thời gian và nỗ lực để thiết lập sự hiểu biết chung. Hãy kiên nhẫn, khoan dung và tránh đưa ra những phán xét vội vàng.\n\nTóm lại, cải thiện giao tiếp đa văn hóa liên quan đến việc nỗ lực hiểu và tôn trọng các nền văn hóa khác, sử dụng các kỹ thuật giao tiếp rõ ràng và hiệu quả và rèn luyện sự kiên nhẫn và khoan dung."}</w:t>
      </w:r>
    </w:p>
    <w:p w14:paraId="6A2501ED" w14:textId="77777777" w:rsidR="004568A5" w:rsidRDefault="00CF36C7">
      <w:r>
        <w:t xml:space="preserve">{"câu hỏi": "Tạo ra một chính sách có thể giúp giải quyết vấn đề này. - Gia tăng ô nhiễm không khí ở các thành phố", "trả lời": "Vấn đề ô nhiễm không khí gia tăng ở các thành phố là một vấn đề nghiêm trọng đòi hỏi phải hành động ngay lập tức. Để giải quyết vấn đề này, một chính sách toàn diện có thể được đưa ra với các biện pháp sau: \ n \ n1. Khuyến khích sử dụng các nguồn năng lượng sạch và tái tạo: Chính phủ có thể cung cấp các ưu đãi và trợ cấp cho việc lắp đặt các tấm pin mặt trời và tuabin gió trong các tòa nhà dân cư và thương mại. \ n \ n2. Thúc đẩy việc sử dụng giao thông công cộng và đi chung xe: Chính phủ có thể đầu tư vào việc mở rộng các phương tiện giao thông công cộng như xe buýt, tàu điện ngầm và xe lửa. Ngoài ra, đi chung xe và các lựa chọn chia sẻ chuyến đi khác có thể được khuyến khích thông qua giảm thuế và các lợi ích khác. \ n \ n3. Thực hiện các tiêu chuẩn khí thải nghiêm ngặt: Chính phủ có thể thực thi các tiêu chuẩn khí thải nghiêm ngặt cho các ngành công nghiệp và phương tiện giao thông. Kiểm tra thường xuyên và phạt nặng cho việc không tuân thủ có thể được đưa ra để đảm bảo tuân thủ. \ n \ n4. Thúc đẩy không gian xanh: Quy hoạch thành phố có thể bao gồm các điều khoản cho sự phát triển của không gian xanh như công viên, vườn và rừng đô thị, giúp hấp thụ carbon dioxide và các chất ô nhiễm khác. \ n \ n5. Nâng cao nhận thức cộng đồng: Chính phủ có thể khởi động các chiến dịch nâng cao nhận </w:t>
      </w:r>
      <w:r>
        <w:lastRenderedPageBreak/>
        <w:t>thức cộng đồng để giáo dục công dân về tác động bất lợi của ô nhiễm không khí và các bước họ có thể thực hiện để giảm lượng khí thải carbon. Bằng cách thực hiện các biện pháp này, vấn đề ô nhiễm không khí gia tăng ở các thành phố có thể được giải quyết hiệu quả, dẫn đến không khí sạch hơn và điều kiện sống lành mạnh hơn cho mọi công dân.</w:t>
      </w:r>
    </w:p>
    <w:p w14:paraId="28C7CD4C" w14:textId="77777777" w:rsidR="004568A5" w:rsidRDefault="00CF36C7">
      <w:r>
        <w:t>{"câu hỏi": "Đưa ra một ý tưởng kinh doanh có thể mang lại lợi nhuận.", "câu trả lời": "Một ý tưởng kinh doanh tiềm năng có thể là tạo ra một nền tảng tất cả trong một cho y tế từ xa và chăm sóc sức khỏe từ xa. Với sự tiến bộ nhanh chóng của công nghệ và nhu cầu ngày càng tăng đối với các giải pháp chăm sóc sức khỏe từ xa, nền tảng này có thể cung cấp cho các cá nhân quyền truy cập dễ dàng vào tư vấn y tế, hỗ trợ sức khỏe tâm thần và quản lý đơn thuốc từ sự thoải mái tại nhà riêng của họ. Nền tảng này cũng có thể kết hợp tích hợp công nghệ đeo được, cho phép theo dõi thời gian thực các dấu hiệu quan trọng và thông báo tự động cho các cuộc hẹn theo dõi hoặc nhắc nhở dùng thuốc. Nền tảng này có thể tạo doanh thu thông qua phí đăng ký, quan hệ đối tác với các nhà cung cấp dịch vụ chăm sóc sức khỏe và bằng cách cung cấp các dịch vụ bổ sung như chương trình chăm sóc sức khỏe và huấn luyện dinh dưỡng. Khi thị trường y tế từ xa tiếp tục phát triển, hoạt động kinh doanh này có tiềm năng mang lại lợi nhuận cao."}</w:t>
      </w:r>
    </w:p>
    <w:p w14:paraId="141B9B2D" w14:textId="77777777" w:rsidR="004568A5" w:rsidRDefault="00CF36C7">
      <w:r>
        <w:t xml:space="preserve">{"câu hỏi": "Mô tả một hệ thống sẽ giúp tăng sự tham gia của nhân viên.", "câu trả lời": "Sự tham gia của nhân viên là một yếu tố quan trọng trong việc thúc đẩy năng suất và giữ chân nhân tài hàng đầu. Một cách để tăng sự tham gia sẽ là thông qua việc thực hiện một hệ thống gắn kết nhân viên toàn diện. Hệ thống này có thể bao gồm một số thành phần, chẳng hạn như: \ n \ n1. Công nhận và khen thưởng: Những nhân viên cảm thấy được đánh giá cao và công nhận cho những nỗ lực của họ có nhiều khả năng tham gia vào công việc của họ. Hệ thống có thể tạo điều kiện cho một chương trình công nhận và khen thưởng, nơi nhân viên có thể kiếm được điểm hoặc huy hiệu cho thành tích của họ, có thể được đổi lấy các ưu đãi khác nhau. \ n \ n2. Phản hồi và khảo sát: Thu thập phản hồi thường xuyên từ nhân viên là rất quan trọng để hiểu nhu cầu và mối quan tâm của họ. Hệ thống có thể có một cơ chế phản hồi được tích hợp sẵn, cho phép nhân viên chia sẻ ý kiến của họ, cũng như các cuộc khảo sát xung thường xuyên để đánh giá mức độ tương tác. \ n \ n3. Giao tiếp và hợp tác: Giao tiếp tốt là chìa khóa để thúc đẩy cảm giác kết nối giữa các nhân viên. Hệ thống có thể bao gồm một nền tảng giao tiếp, chẳng hạn như trò chuyện hoặc diễn đàn, nơi nhân viên có thể tham gia với nhau và chia sẻ ý tưởng. Các công cụ cộng tác, chẳng hạn như phần mềm quản lý dự án, cũng có thể được tích hợp để hợp lý hóa làm việc nhóm. \ n \ n4. Phát triển chuyên môn: Cung cấp cơ hội phát triển có thể giúp nhân viên cảm thấy đầu tư nhiều hơn vào công việc của họ. Hệ thống có thể cung cấp quyền truy cập vào đào tạo, học tập điện tử và các tài nguyên phát triển chuyên môn khác để giúp nhân viên mở rộng kỹ năng và đạt được tiềm năng của họ. \ n \ n5. Sức khỏe và cân bằng giữa công việc và cuộc sống: Thúc đẩy sức khỏe và cân bằng cuộc sống công việc lành mạnh có thể cải thiện sự hài lòng và gắn kết của nhân viên. Hệ thống có thể bao gồm các tính năng khuyến khích thói quen lành mạnh, chẳng hạn như thử thách thể dục hoặc các buổi thiền, cũng như các công cụ để giúp nhân viên quản lý khối lượng công việc của họ và ưu tiên các nhiệm vụ. Nhìn chung, một hệ thống gắn kết nhân viên sẽ cung cấp một cách tiếp cận toàn diện, đa diện để tăng mức độ tương tác. Bằng cách giải quyết nhu cầu của nhân viên và cung cấp cho họ các công cụ và nguồn lực cần thiết để </w:t>
      </w:r>
      <w:r>
        <w:lastRenderedPageBreak/>
        <w:t>thành công, các công ty có thể tạo ra một lực lượng lao động gắn kết, năng động và hiệu quả hơn."}</w:t>
      </w:r>
    </w:p>
    <w:p w14:paraId="021CDA87" w14:textId="77777777" w:rsidR="004568A5" w:rsidRDefault="00CF36C7">
      <w:r>
        <w:t>{"câu hỏi": "Tạo danh sách các phương pháp hay nhất cần được tuân theo trong lĩnh vực này. - Công nghệ thông tin chăm sóc sức khỏe", "trả lời": "1. Ưu tiên và duy trì quyền riêng tư và bảo mật của bệnh nhân: Đảm bảo rằng tất cả dữ liệu bệnh nhân được giữ bí mật và an toàn bằng cách tuân thủ HIPAA và các quy định chăm sóc sức khỏe khác. \n\n2. Sử dụng y học dựa trên bằng chứng: Sử dụng công nghệ để hỗ trợ thực hiện và thực hành y học dựa trên bằng chứng, đảm bảo rằng bệnh nhân nhận được các phương pháp điều trị cập nhật và hiệu quả nhất. \n\n3. Liên tục cập nhật công nghệ: Luôn cập nhật những tiến bộ mới nhất trong CNTT chăm sóc sức khỏe để đảm bảo rằng công nghệ được sử dụng được cập nhật và hiệu quả. \n\n4. Thúc đẩy giao tiếp và hợp tác: Sử dụng công nghệ để cải thiện giao tiếp và hợp tác giữa các nhà cung cấp dịch vụ chăm sóc sức khỏe, tạo điều kiện chia sẻ thông tin và cải thiện kết quả của bệnh nhân. \n\n5. Tập trung vào sự tham gia của bệnh nhân: Sử dụng công nghệ để tăng cường sự tham gia của bệnh nhân, cung cấp cho bệnh nhân quyền truy cập vào thông tin sức khỏe của họ và khuyến khích họ đóng vai trò tích cực trong việc quản lý chăm sóc sức khỏe của chính họ. \n\n6. Đảm bảo khả năng tương tác dữ liệu: Đảm bảo rằng các hệ thống CNTT chăm sóc sức khỏe có thể liên lạc và trao đổi dữ liệu liền mạch với nhau, cải thiện luồng thông tin và giảm khả năng xảy ra lỗi. \n\n7. Thực hiện các chương trình đào tạo hiệu quả: Cung cấp đào tạo toàn diện và liên tục cho các nhà cung cấp dịch vụ chăm sóc sức khỏe và nhân viên để đảm bảo sử dụng đúng và hiệu quả các hệ thống CNTT chăm sóc sức khỏe. \n\n8. Giám sát và theo dõi hiệu suất: Sử dụng công nghệ để giám sát và theo dõi hiệu suất, cho phép xác định các lĩnh vực cần cải thiện và thực hiện các thay đổi cần thiết."}</w:t>
      </w:r>
    </w:p>
    <w:p w14:paraId="27F823F8" w14:textId="77777777" w:rsidR="004568A5" w:rsidRDefault="00CF36C7">
      <w:r>
        <w:t>{"question": "Tính giá đầy đủ. - Giá sản phẩm là $5. Quanity là 2.", "answer": "Giá đầy đủ của sản phẩm sẽ là: $5 x 2 = $10."}</w:t>
      </w:r>
    </w:p>
    <w:p w14:paraId="75889A0A" w14:textId="77777777" w:rsidR="004568A5" w:rsidRDefault="00CF36C7">
      <w:r>
        <w:t>{"câu hỏi": "Tạo ra một tuyên bố lạc quan về cuộc sống.", "Câu trả lời": "Cuộc sống chứa đầy những khả năng và cơ hội vô tận, và mỗi ngày mới mang đến cơ hội tạo ra những kỷ niệm tuyệt vời và đạt được ước mơ của bạn.\""}</w:t>
      </w:r>
    </w:p>
    <w:p w14:paraId="148A6447" w14:textId="77777777" w:rsidR="004568A5" w:rsidRDefault="00CF36C7">
      <w:r>
        <w:t>{"câu hỏi": "Tìm một trích dẫn thú vị liên quan đến thiết kế.", "câu trả lời": "\"Thiết kế không chỉ là những gì nó trông giống như và cảm thấy như thế nào. Thiết kế là cách nó hoạt động.\" - Steve Jobs"}</w:t>
      </w:r>
    </w:p>
    <w:p w14:paraId="1C35A7F9" w14:textId="77777777" w:rsidR="004568A5" w:rsidRDefault="00CF36C7">
      <w:r>
        <w:t xml:space="preserve">{"question": "So sánh giữa 2 mục. - Mục: iPhone X và Google Pixel 2", "trả lời": "iPhone X và Google Pixel 2 đều là điện thoại thông minh cao cấp, nhưng chúng có một số điểm khác biệt có thể giúp bạn quyết định cái nào phù hợp với mình. IPhone X chạy trên hệ điều hành iOS của Apple, trong khi Google Pixel 2 sử dụng nền tảng Android. IPhone X có màn hình 5,8 inch lớn hơn, trong khi Google Pixel 2 có màn hình 5 inch nhỏ hơn một chút. IPhone X cũng có màn hình độ phân giải cao hơn và nhiều pixel hơn trên mỗi inch. Cả hai điện thoại đều có sức mạnh xử lý tương tự nhau, nhưng iPhone X có 3GB RAM, trong khi Pixel 2 có 4GB. IPhone X có hệ thống camera kép với hai ống kính 12 megapixel, trong khi Pixel 2 có một ống kính 12,2 megapixel duy nhất. Tuy nhiên, Google Pixel 2 có camera tuyệt vời và được </w:t>
      </w:r>
      <w:r>
        <w:lastRenderedPageBreak/>
        <w:t>khen ngợi về khả năng chụp ảnh chất lượng cao trong điều kiện ánh sáng yếu. Thời lượng pin cũng tương tự giữa hai điện thoại, với iPhone X có dung lượng pin lớn hơn một chút. Cuối cùng, iPhone X đắt hơn đáng kể so với Google Pixel 2. Cuối cùng, quyết định giữa hai chiếc điện thoại này sẽ phụ thuộc vào sở thích cá nhân và ngân sách."}</w:t>
      </w:r>
    </w:p>
    <w:p w14:paraId="5179CD6E" w14:textId="77777777" w:rsidR="004568A5" w:rsidRDefault="00CF36C7">
      <w:r>
        <w:t>{"câu hỏi": "Mô tả một cảnh mùa hè.", "trả lời": "Đó là một buổi chiều ấm áp và đầy nắng giữa mùa hè, với mặt trời chiếu sáng cao trên bầu trời xanh. Không khí tràn ngập mùi hương ngọt ngào của hoa nở và cỏ mới cắt. Những cơn gió nhẹ nhàng xào xạc qua những tán cây, khiến lá cây nhảy múa theo nhịp điệu của chúng. Trẻ em có thể được nghe thấy cười và chơi ở phía xa, trong khi người lớn ngồi trên hiên nhà nhấm nháp nước chanh lạnh. Âm thanh xa xôi của tiếng bắn tung tóe và tiếng la hét vui vẻ đến từ một hồ bơi gần đó. Một vài đám mây trắng mịn thỉnh thoảng trôi lười biếng trên bầu trời, mang đến những khoảnh khắc bóng râm ngắn ngủi. Những bông hoa trong vườn đang nở rộ, hiển thị màu sắc rực rỡ của chúng là đỏ, vàng và hồng. Một nhóm bạn đang đi dã ngoại trên cánh đồng cỏ, trải chăn và chia sẻ những câu chuyện và thức ăn. Chim hót líu lo khi chúng bay trên đầu và ong vo ve khi chúng thu thập mật hoa từ những bông hoa. Đó là một ngày hè hoàn hảo, nơi mà sự ấm áp của mặt trời và âm thanh của thiên nhiên mang lại cảm giác yên bình và yên tĩnh."}</w:t>
      </w:r>
    </w:p>
    <w:p w14:paraId="48CAC3DC" w14:textId="77777777" w:rsidR="004568A5" w:rsidRDefault="00CF36C7">
      <w:r>
        <w:t>{"question": "Tạo một cụm từ có vần điệu. - Từ: Đồng hồ", "trả lời": "Xung quanh đồng hồ, không bao giờ dừng lại."}</w:t>
      </w:r>
    </w:p>
    <w:p w14:paraId="25C8B307" w14:textId="77777777" w:rsidR="004568A5" w:rsidRDefault="00CF36C7">
      <w:r>
        <w:t>{"câu hỏi": "Đưa ra phán quyết về yêu cầu được trình bày. - Giả định:Tất cả các nhà khoa học đều đồng ý rằng biến đổi khí hậu là một vấn đề có thật.", "Trả lời": "Tuyên bố rằng "Tất cả các nhà khoa học đều đồng ý rằng biến đổi khí hậu là một vấn đề thực sự" hầu hết là đúng nhưng nó có thể không hoàn toàn chính xác. Phần lớn các nhà khoa học khí hậu đồng ý rằng biến đổi khí hậu là có thật và phần lớn là do hoạt động của con người gây ra. Tuy nhiên, có thể có một số lượng rất nhỏ các nhà khoa học có quan điểm khác. Điều quan trọng cần lưu ý là sự đồng thuận khoa học là biến đổi khí hậu là một vấn đề thực sự và cấp bách."}</w:t>
      </w:r>
    </w:p>
    <w:p w14:paraId="1F88E0CC" w14:textId="77777777" w:rsidR="004568A5" w:rsidRDefault="00CF36C7">
      <w:r>
        <w:t>{"question": "Hoàn thành câu dưới đây, cố gắng sử dụng ngôn ngữ tương tự như câu gốc. - Giáo viên giải thích bài học bằng "đáp án": "Giáo viên giải thích bài học rất rõ ràng, sử dụng các ví dụ và phương tiện trực quan để minh họa khái niệm cho học sinh."}</w:t>
      </w:r>
    </w:p>
    <w:p w14:paraId="6124B000" w14:textId="77777777" w:rsidR="004568A5" w:rsidRDefault="00CF36C7">
      <w:r>
        <w:t>{"câu hỏi": "Viết lại câu sau để làm cho thông tin gọn hơn - Lý do tại sao chúng tôi quyết định tiếp tục quyết định là vì chúng tôi cảm thấy đó là lựa chọn tốt nhất cho công ty của chúng tôi.", "câu trả lời": "Chúng tôi đã tiến hành quyết định vì nó được coi là tối ưu cho công ty của chúng tôi."}</w:t>
      </w:r>
    </w:p>
    <w:p w14:paraId="5780CB30" w14:textId="77777777" w:rsidR="004568A5" w:rsidRDefault="00CF36C7">
      <w:r>
        <w:t>{"question": "Phân tích câu và xác định loại câu. - Tuyết tan.", "trả lời": "Loại câu là câu khai báo. Đó là một tuyên bố cung cấp thông tin và kết thúc bằng một dấu chấm."}</w:t>
      </w:r>
    </w:p>
    <w:p w14:paraId="02FFCC74" w14:textId="77777777" w:rsidR="004568A5" w:rsidRDefault="00CF36C7">
      <w:r>
        <w:t>{"câu hỏi": "Tính chi phí của 3 kg táo nếu chi phí của 1 kg là 2 đô la.", "trả lời": "Nếu 1 kg táo có giá 2 đô la, thì 3 kg táo sẽ có giá gấp 3 lần. \nĐể tính chi phí, bạn nhân chi phí của 1 kg với số kg: \n$2 x 3 = $6 \n\nVì vậy, chi phí của 3 kg táo sẽ là $6."}</w:t>
      </w:r>
    </w:p>
    <w:p w14:paraId="2A5333B7" w14:textId="77777777" w:rsidR="004568A5" w:rsidRDefault="00CF36C7">
      <w:r>
        <w:lastRenderedPageBreak/>
        <w:t>{"question": "Phân loại từ sau thành lớp từ tương ứng. - Khá", "trả lời": "Đẹp là một tính từ."}</w:t>
      </w:r>
    </w:p>
    <w:p w14:paraId="54F3C873" w14:textId="77777777" w:rsidR="004568A5" w:rsidRDefault="00CF36C7">
      <w:r>
        <w:t>{"question": "Tìm giá trị vị trí của chữ số đã cho trong số. - Số: 3758\nChữ số: 7", "trả lời": "Giá trị vị trí của chữ số 7 trong số 3758 là 700."}</w:t>
      </w:r>
    </w:p>
    <w:p w14:paraId="275DD3DF" w14:textId="77777777" w:rsidR="004568A5" w:rsidRDefault="00CF36C7">
      <w:r>
        <w:t>{"question": "Sửa lỗi chính tả cho từ đã cho. - Affter", "answer": "Sau."}</w:t>
      </w:r>
    </w:p>
    <w:p w14:paraId="5595E1A9" w14:textId="77777777" w:rsidR="004568A5" w:rsidRDefault="00CF36C7">
      <w:r>
        <w:t>{"question": "Điều chỉnh văn bản đầu vào vào cấu trúc đã cho. - John đến cửa hàng mua táo.", "trả lời": "Chủ đề: John\nAction: went\nĐịa điểm: cửa hàng\nMục đích: để mua một ít táo."}</w:t>
      </w:r>
    </w:p>
    <w:p w14:paraId="71FEED74" w14:textId="77777777" w:rsidR="004568A5" w:rsidRDefault="00CF36C7">
      <w:r>
        <w:t>{"câu hỏi": "Trong một ý chính, tóm tắt bài viết này. - Bài viết đề cập đến cuộc tranh luận xung quanh cây trồng biến đổi gen và ảnh hưởng của nó đối với xã hội và môi trường.", "trả lời": "Bài viết này thảo luận về cuộc tranh luận đang diễn ra về việc sử dụng cây trồng biến đổi gen và tác động tiềm tàng của chúng đối với xã hội và môi trường. Các ý kiến và lập luận khác nhau được trình bày về chủ đề này."}</w:t>
      </w:r>
    </w:p>
    <w:p w14:paraId="5BE86BE8" w14:textId="77777777" w:rsidR="004568A5" w:rsidRDefault="00CF36C7">
      <w:r>
        <w:t>{"câu hỏi": "Kể tên ba nhân vật của lời nói được sử dụng trong câu này. - Đêm tối như linh hồn quạ.", "trả lời": "1. Simile: \"tối như\" là một so sánh sử dụng \"như... như\" để cho thấy rằng đêm rất tối.\n2. Ẩn dụ: "linh hồn của một con quạ" là một so sánh ẩn dụ về bóng tối của màn đêm với bóng tối tưởng tượng của linh hồn một con chim. \ n3. Nhân cách hóa: Bằng cách gán một linh hồn cho một con quạ, một vật vô tri, câu đó đang sử dụng nhân cách hóa."}</w:t>
      </w:r>
    </w:p>
    <w:p w14:paraId="7E808B5A" w14:textId="77777777" w:rsidR="004568A5" w:rsidRDefault="00CF36C7">
      <w:r>
        <w:t>{"câu hỏi": "Chỉ định tâm trạng thích hợp cho đoạn trích này. - Bầu trời hồng thẳm như mặt trời lặn trên đường chân trời.", "Trả lời": "Tâm trạng của đoạn trích này thanh thản và yên tĩnh."}</w:t>
      </w:r>
    </w:p>
    <w:p w14:paraId="246F075D" w14:textId="77777777" w:rsidR="004568A5" w:rsidRDefault="00CF36C7">
      <w:r>
        <w:t>{"câu hỏi": "Giải thích tại sao hành vi của nhân vật này là hợp lý. - Jessica từ chối nói chuyện với em gái.", "trả lời": "Không có bối cảnh bổ sung, không thể xác định hành vi của Jessica có hợp lý hay không. Có thể có nhiều lý do để cô ấy từ chối nói chuyện với em gái mình, và một số có thể được biện minh trong khi những lý do khác có thể không. Ví dụ, nếu em gái của Jessica làm điều gì đó gây tổn thương hoặc có hại, việc Jessica miễn cưỡng nói chuyện với em gái mình có thể hiểu được vì cô ấy có thể cần thời gian để xử lý cảm xúc và chữa lành. Tuy nhiên, nếu Jessica chỉ đơn giản là phớt lờ em gái mình mà không có lý do rõ ràng hoặc do một bất đồng nhỏ, hành vi của cô ấy có thể không được biện minh. Cuối cùng, việc biện minh cho hành vi của Jessica phụ thuộc vào hoàn cảnh và chi tiết của tình huống."}</w:t>
      </w:r>
    </w:p>
    <w:p w14:paraId="527A4470" w14:textId="77777777" w:rsidR="004568A5" w:rsidRDefault="00CF36C7">
      <w:r>
        <w:t>{"question": "Triển khai cây đỏ-đen trong C++.", "answer": "Đây là triển khai của cây đỏ-đen trong C++:\n\n''\n#include &lt;iostream&gt;\n\nusing namespace std;\n\nenum Color {RED, BLACK};\n\nstruct Node {\n int val;\n Màu sắc;\n Nút *trái, *right, *parent;\n \n Node() {}\n \n Node(int v, Color c) {\n val = v;\n color = c;\n left = right = parent = NULL;\n }\n }\n};\n\nclass RedBlackTree {\n private:\ n Nút *root;\n \n public:\n RedBlackTree() {root = NULL; } \n \n /* Hàm trợ giúp */\n Node* grandparent(Node *n) {\n if (n &amp;&amp;; n-&gt;parent) { return n-&gt;parent-&gt;parent; } \n else { return NULL; } \n }\n \n Node* uncle(Node *n) {\n Node *g = grandparent(n);\n if (!g) { return NULL; } \n if (n-&gt;parent == g-&gt;left) { return g-&gt;right; } \n else { return g-&gt;left; } \n }\n \n Node* sibling(Node *n) {\n if (!n || !n-</w:t>
      </w:r>
      <w:r>
        <w:lastRenderedPageBreak/>
        <w:t>&gt;parent) { return NULL; } \n if (n == n-&gt;parent-&gt;left) { return n-&gt;parent-&gt;right; } \n else { return n-&gt;parent-&gt;left; } \n }\n \n void fix_tree(Node *n) {\n while (n != root &amp;&amp;n-&gt;color == RED &amp;&amp;&gt;parent-&gt;color == RED) {\n Node *p = n-&gt;parent;\n Node *g = grandparent(n);\n Node *u = uncle(n);\n \n if (u &amp;&amp;; u-&gt;color == RED) {\n p-&gt;color = BLACK;\n u-&gt;color = BLACK;\n g-&gt;color = RED;\n                    n = g;\n } else {\n if (p == g-&gt;left) {\n if (n == p-&gt;right) {\n n = p;\n left_rotate(n);\n }\n p-&gt;color = BLACK;\n g-&gt;color = RED;\n right_rotate(g);\n } else {\n if (n == p-&gt;left) {\n n = p;\n                            right_rotate(n);\n }\n p-&gt;color = BLACK;\n g-&gt;color = RED;\n left_rotate(g);\n }\n }\n }\n root-&gt;color = BLACK;\n }\n \n void left_rotate(Node *n) {\n Node *r = n-&gt;right;\n n-&gt;right = r-&gt;left;\n if (r-&gt;left) { r-&gt;left-&gt;parent = n; } \n r-&gt;parent = n-&gt;parent;\n if (!n-&gt;parent) { root = r; } \n else if (n == n-&gt;parent-&gt;left) { n-&gt;parent-&gt;left = r; } \n else { n-&gt;parent-&gt;right = r; } \n r-&gt;left = n;\n n-&gt;parent = r;\n }\n \n void right_rotate(Node *n) {\n Node *l = n-&gt;left;\n n-&gt;left = l-&gt;right;\n if (l-&gt;right) { l-&gt;right-&gt;parent = n; } \n l-&gt;parent = n-&gt;parent;\n if (!n-&gt;parent) { root = l; } \n else if (n == n-&gt;parent-&gt;left) { n-&gt;parent-&gt;left = l; } \n else { n-&gt;parent-&gt;right = l; } \n l-&gt;right = n;\n n-&gt;parent = l;\n }\n \n void insert_node(int val) {\n Node *n = new Node(val, RED);\n if (!root) { root = n; } \n else {\n Node *current = root;\n Node *parent = NULL;\n \n while (current) {\n parent = current;\n if (val &lt; current-&gt;val) { current = current-&gt;left; } \n else { current = current-&gt;right; } \n }\n n-&gt;parent = parent;\n if (val &lt; parent-&gt;val) { parent-&gt;left = n; } \n else { parent-&gt;right = n; } \n fix_tree(n);\n }\n }\n }\n \n Node* search_node(int val) {\n Node *current = root;\n while (current &amp;&amp;; current-&gt;val != val) {\n if (val &lt; current-&gt;val) { current = current-&gt;left; } \n else { current = current-&gt;right; } \n }\n return current;\n }\n \n void inorder(Node *n) {\n if (!n) {return; } \n inorder(n-&gt;left);\n cout &lt;&lt; n-&gt;val &lt;&lt; \" \";\n inorder(n-&gt;right);\n }\n \n void print_tree() {\n inorder(root);\n cout &lt;&lt; endl;\n }\n};\n'''\n\n\nViệc triển khai này bao gồm việc chèn các nút, tìm kiếm các nút và in cây bằng cách sử dụng một traversal không thứ tự. Chức năng fix_tree có nhiệm vụ duy trì cân bằng đỏ-đen sau mỗi lần chèn."}</w:t>
      </w:r>
    </w:p>
    <w:p w14:paraId="37A06BBB" w14:textId="77777777" w:rsidR="004568A5" w:rsidRDefault="00CF36C7">
      <w:r>
        <w:t xml:space="preserve">{"question": "Thiết kế hệ thống giúp quản lý phiếu hỗ trợ khách hàng.", "answer": "Hệ thống quản lý yêu cầu hỗ trợ khách hàng là một công cụ được thiết kế để giúp doanh nghiệp xử lý các yêu cầu dịch vụ khách hàng của họ hiệu quả hơn. Dưới đây là một ví dụ về cách một hệ thống như vậy có thể được thiết kế: \ n \ n1. Gửi vé: Một nền tảng thân thiện với người dùng để khách hàng gửi yêu cầu, chẳng hạn như biểu mẫu web, email hoặc chatbot. Hệ thống sẽ cho phép khách hàng mô tả vấn đề hoặc mối quan tâm của họ, chọn danh mục hoặc bộ phận và đính kèm bất kỳ tệp hoặc ảnh chụp màn hình nào có liên quan. \ n \ n2. Theo dõi yêu cầu: Sau khi khách hàng gửi yêu cầu hỗ trợ, hệ thống sẽ chỉ định một mã định danh duy nhất cho yêu cầu và cung cấp cho khách hàng cập nhật trạng thái. Khách hàng có thể sử dụng mã định danh này để theo dõi tiến trình yêu cầu của họ.\n\n3. Định tuyến vé: Để đảm bảo rằng yêu cầu đến đúng bộ phận, hệ thống sử dụng các thuật toán hoặc quy tắc được xác định trước để tự động định tuyến yêu cầu đến nhóm hỗ trợ hoặc nhân viên thích hợp. Điều này đảm bảo rằng vé được giải quyết bởi một người có kiến thức và kỹ năng phù hợp. \ n \ n4. Ưu tiên: Hệ thống tự động ưu tiên yêu cầu dựa trên các tiêu chí được xác định trước như mức độ khẩn cấp, tầm quan trọng của khách hàng hoặc độ phức tạp của vấn đề. Điều này giúp nhóm hỗ trợ tập trung vào các vấn đề quan trọng nhất trước tiên. \ n \ n5. Cộng tác: Hệ thống cho phép nhiều nhân viên cộng tác trên một yêu cầu, chuyển qua lại hoặc thêm nhận xét hoặc </w:t>
      </w:r>
      <w:r>
        <w:lastRenderedPageBreak/>
        <w:t>ghi chú. Điều này giúp tăng tốc thời gian giải quyết bằng cách đảm bảo rằng mọi người liên quan đều có thông tin chính xác. \ n \ n6. Phản hồi và giải quyết: Hệ thống quản lý thông tin liên lạc đi, gửi phản hồi cho khách hàng qua email, trò chuyện hoặc điện thoại. Nó theo dõi mỗi vé đã được mở trong bao lâu và mất bao lâu để giải quyết. \ n \ n7. Báo cáo và phân tích: Hệ thống cung cấp các tính năng báo cáo và phân tích toàn diện, cho phép người quản lý theo dõi các số liệu chính như khối lượng yêu cầu, thời gian giải quyết và sự hài lòng của khách hàng. Dữ liệu này có thể được sử dụng để xác định các lĩnh vực cần cải thiện hoặc lập kế hoạch tăng trưởng trong tương lai.\n\nNhìn chung, một hệ thống quản lý phiếu hỗ trợ khách hàng được thiết kế tốt giúp các doanh nghiệp cung cấp hỗ trợ kịp thời và hiệu quả cho khách hàng của họ, cải thiện sự hài lòng và lòng trung thành của khách hàng."}</w:t>
      </w:r>
    </w:p>
    <w:p w14:paraId="2051C61E" w14:textId="77777777" w:rsidR="004568A5" w:rsidRDefault="00CF36C7">
      <w:r>
        <w:t>{"câu hỏi": "Viết hai bài thơ haiku về cùng một chủ đề.", "trả lời": "Chủ đề: Mùa xuân\n\nCánh hoa mềm mại tung bay,\nQua tiếng xào xạc của lá mới,\nGió ấm chào đón mùa xuân.\n\nTắm xuân nhẹ nhàng,\nĐánh thức trái đất bên dưới,\nNở hoa kéo dài đến mặt trời."}</w:t>
      </w:r>
    </w:p>
    <w:p w14:paraId="7C2A36ED" w14:textId="77777777" w:rsidR="004568A5" w:rsidRDefault="00CF36C7">
      <w:r>
        <w:t>{"câu hỏi": "Tính diện tích của một tam giác với các đỉnh tại (2, 4), (1, 0) và (4, 5).", "trả lời": "Để tính diện tích của một tam giác với các đỉnh tại (2, 4), (1, 0) và (4, 5), chúng ta có thể sử dụng công thức của định thức của ma trận, còn được gọi là công thức Shoelace.\n\nCông thức tính diện tích tam giác có đỉnh (x1,  y1), (x2, y2) và (x3, y3) được cho bởi: \n0,5 * |x1(y2 \u2212 y3) + x2(y3 \u2212 y1) + x3(y1 \u2212 y2)|\n\nThay thế các giá trị của các điểm đã cho trong công thức chúng ta nhận được:\nArea = 0,5 * |(2) (0-5) + (1)(5-4) + (4)(4-0)|\nDiện tích = 0,5 * |(2(-5)) + (1)(1) + (4)(4)|\nDiện tích = 0,5 * | -10 + 1 + 16|\nDiện tích = 0,5 * |7|\nDiện tích = 3,5 đơn vị vuông\n\nDo đó, diện tích của tam giác với các đỉnh cho trước là 3,5 đơn vị bình phương."}</w:t>
      </w:r>
    </w:p>
    <w:p w14:paraId="7A8A0D9E" w14:textId="77777777" w:rsidR="004568A5" w:rsidRDefault="00CF36C7">
      <w:r>
        <w:t>{"câu hỏi": "Từ câu đã cho, làm nổi bật chủ đề và các thuộc tính của nó. - Con mèo nhỏ, màu be thích nghịch sợi.", "Trả lời": "Con mèo **nhỏ, màu be** thích chơi với sợi."}</w:t>
      </w:r>
    </w:p>
    <w:p w14:paraId="1D39596A" w14:textId="77777777" w:rsidR="004568A5" w:rsidRDefault="00CF36C7">
      <w:r>
        <w:t>{"câu hỏi": "Thêm các số sau mà không cần sử dụng máy tính: 37 + 63", "câu trả lời": "Chắc chắn! Khi bạn cộng 37 và 63, tổng là 100."}</w:t>
      </w:r>
    </w:p>
    <w:p w14:paraId="3C280A74" w14:textId="77777777" w:rsidR="004568A5" w:rsidRDefault="00CF36C7">
      <w:r>
        <w:t>{"câu hỏi": "Từ câu được đưa ra, hãy tô sáng cụm từ ngụ ý - Anh ấy đang diễu hành với một cái nhìn quyết tâm.", "câu trả lời": "Anh ấy đang diễu hành với một cái nhìn ** quyết tâm **."}</w:t>
      </w:r>
    </w:p>
    <w:p w14:paraId="6725E0E6" w14:textId="77777777" w:rsidR="004568A5" w:rsidRDefault="00CF36C7">
      <w:r>
        <w:t xml:space="preserve">{"câu hỏi": "Xây dựng một lập luận nguyên nhân và kết quả giải thích tại sao có béo phì trên thế giới.", "câu trả lời": "Béo phì là một vấn đề phức tạp bị ảnh hưởng bởi nhiều yếu tố xã hội, môi trường và cá nhân. Một nguyên nhân có thể gây béo phì là việc tiêu thụ rộng rãi các loại thực phẩm giàu calo, nghèo dinh dưỡng. Những thực phẩm này, thường được gọi là "đồ ăn vặt", thường có nhiều calo, chất béo, đường và natri, trong khi cung cấp ít hoặc không có giá trị dinh dưỡng. Khi các cá nhân tiêu thụ nhiều calo hơn mức cơ thể cần, lượng calo dư thừa được lưu trữ dưới dạng chất béo, dẫn đến tăng cân và cuối cùng là béo phì. Nguyên nhân này có thể được quy cho một số lý do bao gồm sự phát triển của ngành công nghiệp thức ăn nhanh, thực phẩm chế biến sẵn sàng để ăn và tăng kích thước phần, góp phần vào </w:t>
      </w:r>
      <w:r>
        <w:lastRenderedPageBreak/>
        <w:t>văn hóa ăn quá nhiều. Một yếu tố góp phần khác gây béo phì là lối sống ngày càng ít vận động. Nhiều người dành một lượng thời gian đáng kể ngồi trước màn hình cho dù đó là cho công việc, trường học hay các hoạt động giải trí. Việc thiếu hoạt động thể chất có thể dẫn đến giảm số lượng calo bị đốt cháy, có thể dẫn đến tăng cân và béo phì theo thời gian. \ n \ n Di truyền học cũng đóng một vai trò trong bệnh béo phì, với một số gen ảnh hưởng đến tính nhạy cảm của một cá nhân để tăng cân. Một người có khuynh hướng di truyền đối với béo phì có thể gặp khó khăn hơn trong việc giảm cân và giữ cân nặng. Tóm lại, béo phì là do sự tương tác phức tạp của các yếu tố, bao gồm tiêu thụ thực phẩm giàu calo, nghèo dinh dưỡng, lối sống ít vận động và di truyền. Sự kết hợp của các yếu tố này, cùng với ảnh hưởng xã hội và môi trường, đã dẫn đến sự gia tăng tỷ lệ béo phì trên toàn thế giới."}</w:t>
      </w:r>
    </w:p>
    <w:p w14:paraId="3331D2D0" w14:textId="77777777" w:rsidR="004568A5" w:rsidRDefault="00CF36C7">
      <w:r>
        <w:t>{"câu hỏi": "Điều chỉnh trò đùa được cung cấp để làm cho nó hài hước hơn. - Tại sao con ếch lại băng qua đường?", "trả lời": "Tại sao con ếch lại sử dụng lối băng qua đường? Bởi vì cậu ta muốn thể hiện kỹ năng nhảy nhót điên rồ của mình và tránh kêu gào."}</w:t>
      </w:r>
    </w:p>
    <w:p w14:paraId="197147B0" w14:textId="77777777" w:rsidR="004568A5" w:rsidRDefault="00CF36C7">
      <w:r>
        <w:t>{"câu hỏi": "Xây dựng một câu hỏi để điều tra vấn đề nghèo đói.", "câu trả lời": "Nguyên nhân gốc rễ của nghèo đói là gì, và những biện pháp hiệu quả nào có thể được thực hiện để giải quyết và giảm bớt vấn đề này trong cả ngắn hạn và dài hạn?"}</w:t>
      </w:r>
    </w:p>
    <w:p w14:paraId="29D7E169" w14:textId="77777777" w:rsidR="004568A5" w:rsidRDefault="00CF36C7">
      <w:r>
        <w:t>{"câu hỏi": "Hãy đến với mười người hiện đang là những doanh nhân hàng đầu trong ngành công nghệ.", "câu trả lời": "Dưới đây là danh sách mười doanh nhân hàng đầu hiện tại trong ngành công nghệ:\n\n1. Elon Musk: Người sáng lập và Giám đốc điều hành của SpaceX, Tesla, Neuralink và The Boring Company. \ n2. Jeff Bezos: Người sáng lập và cựu Giám đốc điều hành của Amazon, và chủ sở hữu của Blue Origin. \ n3. Mark Zuckerberg: Đồng sáng lập và CEO của Facebook. \ n4. Larry Page và Sergey Brin: Đồng sáng lập Google.\n5. Tim Cook: Giám đốc điều hành của Apple Inc. \ n6. Satya Nadella: CEO của Microsoft.\n7. Jack Ma: Đồng sáng lập và cựu chủ tịch điều hành của Tập đoàn Alibaba. Sheryl Sandberg: COO của Facebook. \ n9. Susan Wojcicki: Giám đốc điều hành của YouTube. \ n10. Reid Hoffman: Đồng sáng lập LinkedIn."}</w:t>
      </w:r>
    </w:p>
    <w:p w14:paraId="59EF5501" w14:textId="77777777" w:rsidR="004568A5" w:rsidRDefault="00CF36C7">
      <w:r>
        <w:t>{"câu hỏi": "Tóm tắt bài viết về trí tuệ nhân tạo. - Gần đây, trí tuệ nhân tạo (AI) đã gây bão trên thế giới, truyền thông và các doanh nghiệp của chúng ta, dẫn đến nhiều suy đoán về tương lai của AI. Các công nghệ do AI điều khiển như học máy, học sâu, xử lý ngôn ngữ tự nhiên và robot đều cung cấp khả năng tự động hóa, độ chính xác và năng suất cao hơn, cho phép các doanh nghiệp tăng lợi thế cạnh tranh trên thị trường.", "Trả lời": "Bài báo thảo luận về sự trỗi dậy của trí tuệ nhân tạo và cách các công nghệ của nó như học máy, học sâu, xử lý ngôn ngữ tự nhiên và robot đã cải thiện tự động hóa,  độ chính xác và năng suất. Điều này đã giúp các doanh nghiệp đạt được lợi thế cạnh tranh trên thị trường."}</w:t>
      </w:r>
    </w:p>
    <w:p w14:paraId="4D9CFBBA" w14:textId="77777777" w:rsidR="004568A5" w:rsidRDefault="00CF36C7">
      <w:r>
        <w:t xml:space="preserve">{"câu hỏi": "Xu hướng hiện tại trong tiếp thị trực tuyến là gì?", "câu trả lời": "Tiếp thị trực tuyến không ngừng phát triển và có một số xu hướng hiện tại đang định hình cách các doanh nghiệp tiếp cận và tương tác với khách hàng. Dưới đây là một số xu hướng hàng đầu: \ n \ n1. Cá nhân hóa: Các công ty đang sử dụng dữ liệu khách hàng để tạo ra nhiều trải nghiệm và thông điệp tiếp thị được cá nhân hóa hơn. Điều này có thể bao gồm email được cá nhân hóa, quảng cáo được nhắm mục tiêu hoặc trải nghiệm tùy chỉnh trên các trang web.\n\n2. </w:t>
      </w:r>
      <w:r>
        <w:lastRenderedPageBreak/>
        <w:t>Tiếp thị video: Video đang trở thành một công cụ tiếp thị ngày càng phổ biến. Từ bản demo sản phẩm đến nội dung do người dùng tạo, tiếp thị video có thể có nhiều hình thức và giúp doanh nghiệp tương tác tốt hơn với khán giả của họ. \ n \ n3. Tiếp thị người ảnh hưởng: Cộng tác với những người có ảnh hưởng hoặc đại sứ thương hiệu trên phương tiện truyền thông xã hội vẫn là một chiến lược phổ biến, vì nó giúp các doanh nghiệp tiếp cận đối tượng mới và xây dựng niềm tin thông qua các đề xuất truyền miệng. \ n \ n4. Trí tuệ nhân tạo và chatbot: Ngày càng có nhiều công ty sử dụng AI và chatbot để tương tác với khách hàng, cung cấp hỗ trợ và đề xuất và tự động hóa một số nỗ lực tiếp thị của họ. \ n \ n5. Tính bền vững và trách nhiệm xã hội: Người tiêu dùng ngày càng ý thức được tác động của việc mua hàng của họ đối với thế giới và các doanh nghiệp đang phản ứng bằng cách tập trung vào tính bền vững và trách nhiệm xã hội trong các thông điệp tiếp thị của họ. Nhìn chung, các xu hướng trong tiếp thị trực tuyến phản ánh một động thái hướng tới trải nghiệm cá nhân hóa hơn, nội dung hấp dẫn và tập trung vào việc xây dựng niềm tin và mối quan hệ với khách hàng."}</w:t>
      </w:r>
    </w:p>
    <w:p w14:paraId="1A71EBC9" w14:textId="77777777" w:rsidR="004568A5" w:rsidRDefault="00CF36C7">
      <w:r>
        <w:t>{"câu hỏi": "Tạo danh sách 20 ý tưởng chủ đề thú vị cho một bài đăng trên blog về nuôi dạy con cái.", "câu trả lời": "1. Tầm quan trọng của việc tự chăm sóc bản thân cho cha mẹ \ n2. Lời khuyên để quản lý căng thẳng và lo lắng trong việc nuôi dạy con cái \ n3. Làm thế nào để nói chuyện với trẻ em về các chủ đề khó \ n4. Hành động cân bằng của việc làm cha mẹ đi làm\n5. Kỹ thuật nuôi dạy con cái hữu ích cho trẻ ADHD \ n6. Hiểu các giai đoạn phát triển thời thơ ấu\n7. Lợi ích của việc vui chơi ngoài trời đối với trẻ em\n8. Điều hướng những thách thức cảm xúc của việc làm cha mẹ \ n9. Bồi dưỡng tính độc lập và trách nhiệm ở trẻ em\n10. Xây dựng các kết nối mạnh mẽ thông qua các truyền thống gia đình có ý nghĩa\n11. Tầm quan trọng của việc mô hình hóa các hành vi tích cực cho trẻ em\n12. Nuôi dưỡng trí tuệ cảm xúc và sự đồng cảm ở trẻ em\n13. Phát triển thói quen ăn uống lành mạnh ở trẻ em\n14. Hiểu và quản lý thời gian sử dụng thiết bị cho trẻ em \n15. Các chiến lược để đồng nuôi dạy con thành công sau khi ly hôn\n16. Lợi ích của chánh niệm đối với trẻ em và cha mẹ\n17. Làm thế nào để khuyến khích tình yêu học tập ở trẻ em \ n18. Mối quan hệ anh chị em bền chặt: Mẹo và Chiến lược \ n19. Chuẩn bị cho trẻ em cuộc sống \ chuyển đổi và thay đổi của u2019 \ n20. Kỷ luật tích cực và dạy trẻ tự điều chỉnh."}</w:t>
      </w:r>
    </w:p>
    <w:p w14:paraId="1F6F3000" w14:textId="77777777" w:rsidR="004568A5" w:rsidRDefault="00CF36C7">
      <w:r>
        <w:t>{"câu hỏi": "Vui lòng dịch đoạn văn sau sang tiếng Pháp - Bạn khỏe không?", "câu trả lời": "Chú thích vas-tu?"}</w:t>
      </w:r>
    </w:p>
    <w:p w14:paraId="07912966" w14:textId="77777777" w:rsidR="004568A5" w:rsidRDefault="00CF36C7">
      <w:r>
        <w:t>{"question": "Tóm tắt mô tả sản phẩm. - Sản phẩm này được thiết kế để giúp bạn tùy chỉnh trải nghiệm tự động hóa ngôi nhà của mình bằng cách kết nối tất cả các hệ thống và thiết bị gia đình của bạn ở một nơi để dễ dàng truy cập, kiểm soát và giám sát. Nó sẽ cung cấp cho bạn nhiều quyền kiểm soát hơn đối với môi trường gia đình của bạn và cho phép bạn tiết kiệm thời gian, năng lượng và tiền bạc.", "Trả lời": "Sản phẩm là một hệ thống tự động hóa gia đình kết nối tất cả các thiết bị gia đình để dễ dàng truy cập và điều khiển, cho phép tiết kiệm thời gian, năng lượng và tiền bạc."}</w:t>
      </w:r>
    </w:p>
    <w:p w14:paraId="66EDE6C6" w14:textId="77777777" w:rsidR="004568A5" w:rsidRDefault="00CF36C7">
      <w:r>
        <w:t>{"question": "Tạo mã in ra số ký tự của một đầu vào nhất định - Hello world", "answer": "Đây là mã trong Python:\n\n'''python\ninput_string = \"Hello world\"\n\nchar_count = len(input_string)\n\nprint(f\"Số ký tự của đầu vào là: {char_count}\")\n'''"}</w:t>
      </w:r>
    </w:p>
    <w:p w14:paraId="4FBB2706" w14:textId="77777777" w:rsidR="004568A5" w:rsidRDefault="00CF36C7">
      <w:r>
        <w:lastRenderedPageBreak/>
        <w:t>{"câu hỏi": "Tạo câu hỏi sẽ giúp bạn xác định sở thích của người đó", "trả lời": "1. Bạn thích làm sở thích gì trong thời gian rảnh rỗi?\n2. Thể loại nhạc hoặc phim nào bạn thích nhất?\n3. Bạn thích các hoạt động ngoài trời hay trải nghiệm trong nhà?\n4. Có cuốn sách hoặc tác giả nào mà bạn đặc biệt thích đọc không?\n5. Bạn có môn thể thao hoặc hoạt động thể chất yêu thích nào mà bạn thích tham gia không?\n6. Bạn có thích đi du lịch? Nếu vậy, một số điểm đến yêu thích của bạn là gì?\n7. Có bất kỳ theo đuổi sáng tạo nào mà bạn thích, chẳng hạn như vẽ tranh hoặc viết lách không? \ n8. Bạn có thích nấu ăn hoặc thử các món ăn mới và kỳ lạ không?\n9. Bạn có quan tâm đến công nghệ, và nếu vậy, những khía cạnh nào?\n10. Có bất kỳ hoạt động xã hội nào mà bạn đặc biệt đam mê không?"}</w:t>
      </w:r>
    </w:p>
    <w:p w14:paraId="59D4FD00" w14:textId="77777777" w:rsidR="004568A5" w:rsidRDefault="00CF36C7">
      <w:r>
        <w:t>{"câu hỏi": "Làm thế nào bạn sẽ phân loại văn bản sau đây theo nội dung của nó? - Thị trường chứng khoán hôm nay đi lên", "đáp án": "Văn bản có thể được phân loại là tin tức tài chính hoặc nội dung liên quan đến kinh tế."}</w:t>
      </w:r>
    </w:p>
    <w:p w14:paraId="5AFAD173" w14:textId="77777777" w:rsidR="004568A5" w:rsidRDefault="00CF36C7">
      <w:r>
        <w:t>{"câu hỏi": "Người phỏng vấn nên hỏi gì trong cuộc phỏng vấn xin việc sau đây? - Software Developer", "answer": "Là người phỏng vấn, một số câu hỏi quan trọng để hỏi ứng viên cho vị trí Software Developer có thể bao gồm:\n\n1. Bạn thành thạo những ngôn ngữ lập trình nào?\n2. Bạn có thể mô tả kinh nghiệm của mình với các phương pháp phát triển phần mềm như Agile hoặc Scrum không? \ n3. Bạn đã bao giờ làm việc trong một dự án phần mềm quy mô lớn chưa? Bạn đã đóng góp như thế nào?\n4. Điểm mạnh của bạn trong việc gỡ lỗi là gì và bạn có thể mô tả một lỗi đặc biệt khó khăn mà bạn phải sửa không?\n5. Làm thế nào để bạn luôn cập nhật những tiến bộ mới nhất trong phát triển phần mềm?\n6. Bạn có thể hướng dẫn tôi qua một dự án mà bạn đã làm việc, từ đầu đến cuối không? \ n7. Làm thế nào để bạn tiếp cận giải quyết các vấn đề lập trình phức tạp?\n8. Làm thế nào để bạn xử lý làm việc với một nhóm, và làm thế nào để bạn cộng tác với những người khác trong quá trình phát triển?\n9. Bạn đã đóng góp cho bất kỳ dự án mã nguồn mở nào chưa? Nếu vậy, bạn có thể cung cấp ví dụ không?\n10. Bạn đã bao giờ phải cấu trúc lại mã chưa, và bạn đã thực hiện những bước nào để cải thiện chất lượng của nó?"}</w:t>
      </w:r>
    </w:p>
    <w:p w14:paraId="63420A8F" w14:textId="37520D4C" w:rsidR="004568A5" w:rsidRDefault="00CF36C7">
      <w:r>
        <w:t>{"câu hỏi": "Tạo mô tả ngắn về sản phẩm sau - Điện thoại thông minh", "câu trả lời": "Điện thoại thông minh là thiết bị di động kết hợp các chức năng của điện thoại truyền thống với các tính năng của máy tính. Nó được thiết kế như một công cụ giao tiếp và cho phép người dùng thực hiện cuộc gọi, gửi tin nhắn và duyệt internet. Điện thoại thông minh cũng bao gồm một loạt các cảm biến và tính năng như GPS, camera độ phân giải cao và các ứng dụng nâng cao trải nghiệm của người dùng. Với khả năng của nó, điện thoại thông minh đã trở thành một công cụ thiết yếu cho cuộc sống hàng ngày."}</w:t>
      </w:r>
    </w:p>
    <w:sectPr w:rsidR="00456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5329675">
    <w:abstractNumId w:val="8"/>
  </w:num>
  <w:num w:numId="2" w16cid:durableId="1815680024">
    <w:abstractNumId w:val="6"/>
  </w:num>
  <w:num w:numId="3" w16cid:durableId="1251935075">
    <w:abstractNumId w:val="5"/>
  </w:num>
  <w:num w:numId="4" w16cid:durableId="213664365">
    <w:abstractNumId w:val="4"/>
  </w:num>
  <w:num w:numId="5" w16cid:durableId="894197758">
    <w:abstractNumId w:val="7"/>
  </w:num>
  <w:num w:numId="6" w16cid:durableId="1987003237">
    <w:abstractNumId w:val="3"/>
  </w:num>
  <w:num w:numId="7" w16cid:durableId="957108924">
    <w:abstractNumId w:val="2"/>
  </w:num>
  <w:num w:numId="8" w16cid:durableId="906184229">
    <w:abstractNumId w:val="1"/>
  </w:num>
  <w:num w:numId="9" w16cid:durableId="175790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68A5"/>
    <w:rsid w:val="00AA1D8D"/>
    <w:rsid w:val="00AD0C16"/>
    <w:rsid w:val="00B47730"/>
    <w:rsid w:val="00CB0664"/>
    <w:rsid w:val="00CF36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A1195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D0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45680</Words>
  <Characters>260378</Characters>
  <Application>Microsoft Office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2023-07-21T08:29:00Z</dcterms:modified>
  <cp:category/>
</cp:coreProperties>
</file>