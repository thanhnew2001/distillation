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BE27" w14:textId="31DC8AFA" w:rsidR="00E633FA" w:rsidRDefault="00C971FA">
      <w:r>
        <w:t>{"</w:t>
      </w:r>
      <w:proofErr w:type="spellStart"/>
      <w:r>
        <w:t>câu</w:t>
      </w:r>
      <w:proofErr w:type="spellEnd"/>
      <w:r>
        <w:t xml:space="preserve"> </w:t>
      </w:r>
      <w:proofErr w:type="spellStart"/>
      <w:r>
        <w:t>hỏi</w:t>
      </w:r>
      <w:proofErr w:type="spellEnd"/>
      <w:r>
        <w:t>": "</w:t>
      </w:r>
      <w:proofErr w:type="spellStart"/>
      <w:r>
        <w:t>Bạn</w:t>
      </w:r>
      <w:proofErr w:type="spellEnd"/>
      <w:r>
        <w:t xml:space="preserve"> </w:t>
      </w:r>
      <w:proofErr w:type="spellStart"/>
      <w:r>
        <w:t>cần</w:t>
      </w:r>
      <w:proofErr w:type="spellEnd"/>
      <w:r>
        <w:t xml:space="preserve"> viết mô tả công việc cho một đầu bếp.", "câu trả lời": "Chức danh: Đầu bếp \ n \ nTóm tắt công việc: \n \ nChúng tôi đang tìm kiếm một đầu bếp giàu kinh nghiệm và đam mê để gia nhập nhóm của chúng tôi. Ứng viên thành công sẽ chịu trách nhiệm tạo, chuẩn bị và trình bày nhiều món ăn ngon cho khách của chúng tôi. Đầu bếp sẽ cộng tác làm việc với các thành viên khác trong nhóm bếp để đảm bảo hoạt động trơn tru và hiệu quả. \ n \ n Trách nhiệm chính: \n \ n \ u2022 Lập kế hoạch và phát triển các menu sáng tạo \ n \ u2022 Chuẩn bị và nấu các món ăn theo tiêu chuẩn cao \ n \ u2022 Đảm bảo chất lượng thực phẩm và trình bày nhất quán \n \ u2022 Giám sát hàng tồn kho, đặt hàng và bổ sung các thành phần và vật tư khi cần thiết \ n \ u2022 Quản lý chi phí thực phẩm và giảm thiểu chất thải\n\u2022 Tuân thủ vệ sinh và an toàn nhà bếp Hướng dẫn\n\u2022 Đào tạo, giám sát và tạo động lực cho nhân viên nhà bếp\n\u2022 Phối hợp với đội ngũ quản lý để cải thiện trải nghiệm tổng thể của khách \n\nYêu cầu: \n\n\u2022 Tối thiểu 5 năm\u2019 kinh nghiệm làm đầu bếp trong môi trường nhà hàng hoặc khách sạn khối lượng lớn\n\u2022 Bằng cấp ẩm thực hoặc kinh nghiệm tương đương\n\u2022 Kỹ năng nấu ăn và mạ tuyệt vời \n\u2022 Khả năng tổ chức và quản lý thời gian mạnh mẽ\n\u2022 Kỹ năng giao tiếp và lãnh đạo tốt\n\u2022 Khả năng Làm việc trong một môi trường năng động và nhịp độ nhanh \ n \ u2022 Đam mê ẩm thực và sáng tạo trong nhà bếp \ n \ u2022 Kiến thức về các nguyên liệu địa phương và theo mùa và xu hướng ẩm thực \ n \ nChúng tôi cung cấp chế độ đãi ngộ, lợi ích và cơ hội cạnh tranh để phát triển nghề nghiệp. Nếu bạn là một đầu bếp sáng tạo, chăm chỉ đang tìm kiếm một thử thách mới, vui lòng đăng ký với sơ yếu lý lịch và danh mục công việc của bạn."}</w:t>
      </w:r>
    </w:p>
    <w:p w14:paraId="41A3D0CF" w14:textId="77777777" w:rsidR="00E633FA" w:rsidRDefault="00C971FA">
      <w:r>
        <w:t>{"câu hỏi": "Xác định bốn ứng dụng của trí tuệ nhân tạo trong chăm sóc sức khỏe.", "Trả lời": "1. Chẩn đoán và điều trị: Trí tuệ nhân tạo đã được sử dụng trong việc tạo ra các hệ thống có thể hỗ trợ các bác sĩ chẩn đoán chính xác và lựa chọn các lựa chọn điều trị tốt nhất. Điều này đạt được bằng cách sử dụng các thuật toán có thể phân tích hồ sơ y tế và tập dữ liệu lớn để nhận ra các mẫu và đưa ra dự đoán. \ n \ n2. Trợ lý điều dưỡng ảo: Công nghệ AI đã được sử dụng để tạo ra các trợ lý điều dưỡng ảo tương tác với bệnh nhân, theo dõi các triệu chứng của họ và cung cấp cho họ sự hỗ trợ và lời khuyên. Những trợ lý ảo này cũng có thể được sử dụng để giúp bệnh nhân quản lý thuốc của họ và tuân theo các kế hoạch điều trị. \ n \ n3. Phân tích hình ảnh y tế: Công nghệ AI đang được sử dụng trong việc phân tích hình ảnh y tế, chẳng hạn như X-quang, CT, MRI và các bản quét khác, để chẩn đoán chính xác bệnh tật và tình trạng. Sử dụng các kỹ thuật học sâu, các hệ thống máy tính có thể xác định sự bất thường và bất thường mà ngay cả các chuyên gia được đào tạo cũng có thể bỏ lỡ. \ n \ n4. Phát triển thuốc: AI có thể đóng một vai trò không thể thiếu trong việc khám phá và phát triển thuốc. Các thuật toán có thể phân tích các bộ dữ liệu thông tin lớn để khám phá các ứng cử viên thuốc mới hoặc tái sử dụng các loại thuốc hiện có cho mục đích sử dụng mới, giảm thời gian và chi phí phát triển thuốc."}</w:t>
      </w:r>
    </w:p>
    <w:p w14:paraId="448E6B97" w14:textId="77777777" w:rsidR="00E633FA" w:rsidRDefault="00C971FA">
      <w:r>
        <w:t xml:space="preserve">{"question": "Viết CSS để làm cho các ô của Bảng thay đổi màu ngẫu nhiên.", "answer": "Để tạo các ô của bảng thay đổi màu ngẫu nhiên bằng CSS, bạn có thể sử dụng mã sau:\n\n'''\ntable {\n width: 100%;\n border-collapse: collapse;\n}\n\ntd {\n background-color: #fff; /* màu ô mặc định */\n chuyển tiếp: tất cả 0,3 giây dễ dàng; /* để chuyển màu mượt mà khi di chuột qua */\n}\n\ntd:di chuột {\n màu nền: #333; /* màu khi </w:t>
      </w:r>
      <w:r>
        <w:lastRenderedPageBreak/>
        <w:t>di chuột */\n}\n\n/* Trình tạo màu ngẫu nhiên */\ntd:nth-child(even) {\n màu nền: #&lt;?php printf('%06X', mt_rand(0, 0xFFFFFF)); ?&gt;;\n}\ntd:nth-child(odd) {\n background-color: #&lt;?php printf('%06X', mt_rand(0, 0xFFFFFF)); ?&gt;;\n}\n'''\n\nBộ chọn 'bảng' đặt các kiểu cơ bản cho bố cục bảng,  Và bộ chọn 'TD' đặt màu mặc định cho mỗi ô. \n\nBộ chọn ':di chuột' đặt màu của mỗi ô khi nó được di chuột qua.\n\nCuối cùng, bộ chọn 'nth-con' tạo ngẫu nhiên mã màu hex cho mỗi ô chẵn và lẻ trong bảng, để tạo ra một cái nhìn đặc biệt, thú vị."}</w:t>
      </w:r>
    </w:p>
    <w:p w14:paraId="26C26A41" w14:textId="77777777" w:rsidR="00E633FA" w:rsidRDefault="00C971FA">
      <w:r>
        <w:t>{"câu hỏi": "Tạo dàn ý cho một bài viết khám phá tác động của sự nóng lên toàn cầu đối với an ninh lương thực.", "câu trả lời": "I. Giới thiệu\n A. Định nghĩa về sự nóng lên toàn cầu\n B. Giải thích mối liên hệ giữa sự nóng lên toàn cầu và an ninh lương thực\n\nII. Ảnh hưởng của sự nóng lên toàn cầu đối với sản xuất nông nghiệp\n A. Thay đổi nhiệt độ và lượng mưa \n B. Các sự kiện thời tiết cực đoan và thiên tai\n C. Tăng tỷ lệ sâu bệnh\n\nIII. Tác động đến tính sẵn có và khả năng tiếp cận thực phẩm \n A. Giảm năng suất và chất lượng cây trồng\n B. Gián đoạn chuỗi cung ứng thực phẩm và mạng lưới phân phối\n C. Ảnh hưởng đến giá lương thực và khả năng chi trả\n\nIV. Tính dễ bị tổn thương và thích ứng trong hệ thống lương thực \n A. Xác định dân số và khu vực có nguy cơ cao nhất \n B. Chiến lược tăng khả năng phục hồi và thích ứng với điều kiện khí hậu thay đổi\n C. Vai trò của công nghệ, chính sách và hợp tác quốc tế\n\nV. Kết luận\n A. Tóm tắt tác động của sự nóng lên toàn cầu đối với an ninh lương thực\n B. Kêu gọi hành động để giảm thiểu và giải quyết những thách thức được trình bày."}</w:t>
      </w:r>
    </w:p>
    <w:p w14:paraId="0B7316C2" w14:textId="77777777" w:rsidR="00E633FA" w:rsidRDefault="00C971FA">
      <w:r>
        <w:t>{"câu hỏi": "Cách hay để giới thiệu hai người là gì? - Gioan và Maria.", "trả lời": "Một cách tuyệt vời để giới thiệu hai người, Gioan và Maria trong trường hợp này, là đưa ra bất kỳ mối quan tâm chung hoặc mối liên hệ chung nào mà họ có thể có. Ví dụ, bạn có thể nói "John, tôi muốn bạn gặp Mary. Cô cũng thích đi bộ đường dài và là thành viên của câu lạc bộ sách. Mary, đây là John, anh ấy là một người ham đọc sách và chia sẻ tình yêu của bạn dành cho hoạt động ngoài trời! Bằng cách làm nổi bật lợi ích chung, họ có thể dễ dàng bắt chuyện và hiểu nhau hơn."}</w:t>
      </w:r>
    </w:p>
    <w:p w14:paraId="593CCD78" w14:textId="77777777" w:rsidR="00E633FA" w:rsidRDefault="00C971FA">
      <w:r>
        <w:t>{"question": "Phân loại các loài động vật sau đây thành động vật ăn thịt và động vật ăn cỏ. - Hổ, voi, hươu.", "trả lời": "Động vật ăn thịt: Hổ\nĐộng vật ăn cỏ: Voi, Hươu."}</w:t>
      </w:r>
    </w:p>
    <w:p w14:paraId="0CA348E4" w14:textId="77777777" w:rsidR="00E633FA" w:rsidRDefault="00C971FA">
      <w:r>
        <w:t>{"câu hỏi": "Chỉ định một màu cho mỗi mùa.", "trả lời": "Chắc chắn, đây là một số màu thường được liên kết với mỗi mùa:\n\n- Mùa xuân: Màu xanh lá cây, vì nó đại diện cho sự tăng trưởng mới và khởi đầu mới của mùa.\n- Mùa hè: Vàng hoặc Cam, vì chúng gợi lên thời tiết ấm áp và đầy nắng của mùa.\n- Mùa thu (Mùa thu):  Màu đỏ hoặc nâu, đại diện cho sự thay đổi màu sắc của lá cây và cảm giác ấm cúng của mùa.\n- Mùa đông: Xanh hoặc trắng, đại diện cho thời tiết lạnh và tuyết của mùa."}</w:t>
      </w:r>
    </w:p>
    <w:p w14:paraId="6F301390" w14:textId="77777777" w:rsidR="00E633FA" w:rsidRDefault="00C971FA">
      <w:r>
        <w:t>{"câu hỏi": "Viết một câu ngắn về lợi ích của việc đi biển.", "trả lời": "Đi biển mang lại nhiều lợi ích như thư giãn, tiếp xúc với không khí trong lành và vitamin D, và cơ hội tham gia các hoạt động thể chất trong một môi trường đẹp."}</w:t>
      </w:r>
    </w:p>
    <w:p w14:paraId="226B791F" w14:textId="77777777" w:rsidR="00E633FA" w:rsidRDefault="00C971FA">
      <w:r>
        <w:lastRenderedPageBreak/>
        <w:t>{"câu hỏi": "Cung cấp danh sách năm tác động tích cực và năm tác động tiêu cực của phương tiện truyền thông xã hội.", "câu trả lời": "Tác động tích cực của phương tiện truyền thông xã hội:\n1. Tạo điều kiện giao tiếp và kết nối dễ dàng hơn: Các nền tảng truyền thông xã hội cho phép người dùng giao tiếp và kết nối với những người khác bất kể vị trí địa lý, giúp duy trì các mối quan hệ đường dài và kết nối với mọi người trên khắp thế giới dễ dàng hơn. Cung cấp tin tức và thông tin: Nhiều người sử dụng phương tiện truyền thông xã hội để cập nhật các sự kiện và tin tức hiện tại, cũng như để chia sẻ và tìm hiểu về những ý tưởng và quan điểm mới. \ n3. Thúc đẩy xây dựng cộng đồng và hỗ trợ xã hội: Phương tiện truyền thông xã hội có thể thúc đẩy ý thức cộng đồng và thuộc về người dùng, cũng như cung cấp một nền tảng để hỗ trợ và khuyến khích xã hội. \ n4. Tăng cường nghiên cứu thị trường và quảng cáo: Các nền tảng truyền thông xã hội là công cụ có giá trị để các doanh nghiệp tiến hành nghiên cứu thị trường, kết nối với khách hàng và quảng cáo sản phẩm và dịch vụ của họ. Cải thiện cơ hội kết nối: Phương tiện truyền thông xã hội cho phép người dùng kết nối với những người khác trong ngành của họ, cũng như kết nối với các nhà tuyển dụng hoặc cộng tác viên tiềm năng. \ n \ n Tác động tiêu cực của phương tiện truyền thông xã hội: \ n1. Bắt nạt và quấy rối trên mạng: Phương tiện truyền thông xã hội có thể là một nền tảng cho bắt nạt trực tuyến, quấy rối và lan truyền các thông điệp thù địch, có thể có tác động tiêu cực nghiêm trọng đến sức khỏe tâm thần và hạnh phúc của người dùng. \ n2. Mối quan tâm về quyền riêng tư: Các nền tảng truyền thông xã hội có quyền truy cập vào một lượng lớn thông tin cá nhân và có những lo ngại về cách dữ liệu này được sử dụng và bảo vệ. \ n3. Nghiện: Phương tiện truyền thông xã hội có thể gây nghiện cho một số người dùng, dẫn đến việc sử dụng quá mức và ảnh hưởng tiêu cực đến các mối quan hệ, năng suất và sức khỏe tâm thần của họ. \ n4. FOMO (Fear of Missing Out): Phương tiện truyền thông xã hội có thể tạo ra cảm giác FOMO, khi người dùng so sánh cuộc sống của chính họ với các phiên bản được quản lý cẩn thận và thường được lý tưởng hóa của cuộc sống khác - được trình bày trực tuyến. \ n5. Phổ biến thông tin sai lệch: Phương tiện truyền thông xã hội có thể tạo điều kiện cho việc lan truyền thông tin sai lệch hoặc gây hiểu lầm, với những hậu quả nghiêm trọng tiềm tàng cho các cá nhân và toàn xã hội."}</w:t>
      </w:r>
    </w:p>
    <w:p w14:paraId="10124CD7" w14:textId="77777777" w:rsidR="00E633FA" w:rsidRDefault="00C971FA">
      <w:r>
        <w:t>{"question": "Chọn từ chính xác cho ngữ cảnh. - Thế giới là một nơi ______ chứa đầy những trải nghiệm ____.", "câu trả lời": "Thế giới là một nơi VAST chứa đầy những trải nghiệm TUYỆT VỜI."}</w:t>
      </w:r>
    </w:p>
    <w:p w14:paraId="291A9EE3" w14:textId="77777777" w:rsidR="00E633FA" w:rsidRDefault="00C971FA">
      <w:r>
        <w:t>{"câu hỏi": "Giả sử bạn là một nông dân. Tóm tắt những lợi ích của việc trồng cây của riêng bạn.", "Trả lời": "Là một nông dân, trồng cây của riêng bạn có một số lợi ích. Thứ nhất, nó cho phép bạn kiểm soát chất lượng sản phẩm của mình, vì bạn có thể chọn loại hạt giống bạn sử dụng và phương pháp canh tác. Điều này mang lại cho bạn cơ hội trồng các loại cây trồng hữu cơ, chất lượng cao, không có thuốc trừ sâu và hóa chất độc hại. Thứ hai, trồng cây của riêng bạn cũng có thể là một lựa chọn hiệu quả về chi phí. Thay vì mua sản phẩm từ các nguồn bên ngoài, bạn có thể tiết kiệm tiền bằng cách thu hoạch thực phẩm của riêng bạn. Ngoài ra, bằng cách bán sản phẩm của bạn tại các chợ địa phương, bạn có thể tạo thêm thu nhập cho trang trại của mình. Cuối cùng, trồng cây của riêng bạn có thể là một trải nghiệm bổ ích, vì nó cho phép bạn tự cung tự cấp và đóng góp cho sức khỏe và hạnh phúc của cộng đồng bằng cách cung cấp các sản phẩm tươi, được trồng tại địa phương."}</w:t>
      </w:r>
    </w:p>
    <w:p w14:paraId="7D4E2894" w14:textId="77777777" w:rsidR="00E633FA" w:rsidRDefault="00C971FA">
      <w:r>
        <w:lastRenderedPageBreak/>
        <w:t>{"câu hỏi": "So sánh và đối chiếu hai từ, \"employ\" và \"hire\".", "answer": "\"Employ\" và \"hire\" là hai từ thường được sử dụng thay thế cho nhau trong bối cảnh cung cấp công việc cho ai đó để đổi lấy tiền lương. Tuy nhiên, có một số khác biệt tinh tế giữa hai thuật ngữ. \ n \ nEmploy đề cập đến hành động lôi kéo ai đó vào công việc hoặc sử dụng dịch vụ của họ, cũng như trạng thái tham gia vào công việc đó. Mặt khác, thuê thường đề cập đến hành động lôi kéo ai đó làm công việc tạm thời hoặc ngắn hạn, hoặc cho một công việc hoặc nhiệm vụ cụ thể. Điều này có nghĩa là khi ai đó được tuyển dụng, họ thường có mối quan hệ lâu dài và ổn định hơn với chủ lao động của họ, trong khi một người được thuê có thể có một thỏa thuận ngắn hạn hoặc tạm thời hơn. Ngoài sự khác biệt về thời gian và sự ổn định, cũng có thể có sự khác biệt về hình thức của mối quan hệ giữa người sử dụng lao động và người lao động. Ví dụ, một nhân viên có thể được yêu cầu ký hợp đồng lao động và có thể phải tuân theo một số quyền và nghĩa vụ pháp lý nhất định, trong khi một nhân viên được thuê có thể không có cùng mức độ bảo vệ chính thức. Nhìn chung, trong khi hai thuật ngữ này có ý nghĩa tương tự nhau, chúng có thể ngụ ý các mức độ cam kết, thời hạn và hình thức khác nhau trong mối quan hệ giữa người lao động và người sử dụng lao động."}</w:t>
      </w:r>
    </w:p>
    <w:p w14:paraId="3A77A5DC" w14:textId="77777777" w:rsidR="00E633FA" w:rsidRDefault="00C971FA">
      <w:r>
        <w:t>{"question": "Trang trí không gian sau trong khi vẫn ở trong phạm vi ngân sách 1000 đô la. - Một nhà bếp trần.", "trả lời": "Để trang trí một nhà bếp trần trong ngân sách 1000 đô la, đây là một số ý tưởng mà bạn có thể thực hiện: \ n \ n1. Thêm một lớp sơn mới: Bằng cách sơn tường và tủ nhà bếp của bạn, bạn có thể cung cấp cho nhà bếp của bạn một cái nhìn tươi mới. Hãy phân bổ $ 150 cho việc này. \ n \ n2. Ánh sáng: Ánh sáng tốt có thể nâng cao diện mạo tổng thể của nhà bếp của bạn. Lắp đặt một số đèn mặt dây chuyền hoặc đèn chiếu sáng dưới tủ. Điều này có thể có giá khoảng $ 200. \ n \ n3. Backsplash: Một backsplash đẹp có thể tạo ra sự khác biệt lớn trong sự xuất hiện của nhà bếp của bạn. Bạn có thể tìm thấy nhiều tùy chọn thân thiện với ngân sách, chẳng hạn như gạch bóc và dính. Hãy phân bổ 100 đô la cho việc này.\n\n4. Đảo bếp: Thêm một đảo bếp nhỏ, di động có thể cung cấp thêm không gian lưu trữ và quầy. Điều này có thể có giá khoảng $ 250. \ n \ n5. Rèm cửa và thảm: Thêm một số rèm cửa đầy màu sắc và một tấm thảm phù hợp có thể giúp mang nhà bếp của bạn lại với nhau. Những mặt hàng này có thể có giá khoảng $ 100. \ n \ n6. Phụ kiện: Để thêm cá tính cho nhà bếp của bạn, hãy kết hợp với bát trái cây, nghệ thuật treo tường hoặc hoa tươi. Những mặt hàng này có thể có giá khoảng 100 đô la. \ n \ nTổng cộng, những ý tưởng trang trí này cộng lại tới 900 đô la, để lại cho bạn thêm 100 đô la trong ngân sách của mình cho bất kỳ điểm nhấn bổ sung nào bạn có thể muốn thêm. Bằng cách thực hiện những gợi ý này, bạn có thể biến căn bếp trống rỗng của mình thành một không gian đẹp và hấp dẫn."}</w:t>
      </w:r>
    </w:p>
    <w:p w14:paraId="1B22B893" w14:textId="77777777" w:rsidR="00E633FA" w:rsidRDefault="00C971FA">
      <w:r>
        <w:t xml:space="preserve">{"câu hỏi": "Mô tả lý do tại sao việc tái chế lại quan trọng.", "câu trả lời": "Tái chế rất quan trọng vì nhiều lý do. Đầu tiên và quan trọng nhất, nó là một thành phần quan trọng trong việc giảm chất thải và bảo vệ môi trường của chúng ta. Khi chúng ta tái chế, chúng ta giảm lượng chất thải đi vào bãi chôn lấp và giảm ô nhiễm từ quản lý chất thải. \ n \ n Tái chế cũng giúp bảo tồn tài nguyên thiên nhiên. Khi chúng ta tái chế các vật liệu như giấy, thủy tinh và nhựa, chúng ta giảm nhu cầu về vật liệu nguyên chất, giúp tiết kiệm tài nguyên như cây cối, nước và khoáng chất, đồng thời giảm tiêu thụ năng lượng và phát thải khí nhà kính. Hơn nữa, nó làm giảm chi phí xử lý chất thải, vì tái chế thường ít tốn kém hơn so với việc gửi chất thải đến bãi chôn lấp hoặc lò đốt. Tóm lại, tái chế đóng một vai trò quan trọng trong việc bảo </w:t>
      </w:r>
      <w:r>
        <w:lastRenderedPageBreak/>
        <w:t>tồn tài nguyên thiên nhiên của chúng ta, bảo vệ môi trường và mang lại lợi ích kinh tế. Bằng cách tái chế, chúng ta có thể giảm chất thải và ô nhiễm, bảo tồn tài nguyên thiên nhiên và tạo ra một tương lai tốt đẹp hơn, bền vững hơn cho chính chúng ta và các thế hệ tương lai."}</w:t>
      </w:r>
    </w:p>
    <w:p w14:paraId="1E0F961A" w14:textId="77777777" w:rsidR="00E633FA" w:rsidRDefault="00C971FA">
      <w:r>
        <w:t>{"câu hỏi": "Giả sử bạn là một nhà nghiên cứu. Giải thích tầm quan trọng của việc tiến hành khảo sát.", "Trả lời": "Tiến hành khảo sát là một phương pháp thiết yếu để các nhà nghiên cứu thu thập dữ liệu và thông tin từ một dân số lớn. Khảo sát có thể giúp các nhà nghiên cứu hiểu ý kiến, niềm tin và hành vi của các cá nhân hoặc nhóm trong các bối cảnh khác nhau. Đó là một cách hiệu quả và hiệu quả để thu thập dữ liệu cần thiết cho các phân tích và quá trình ra quyết định khác nhau. Một trong những lợi ích chính của việc tiến hành khảo sát là nó cho phép các nhà nghiên cứu thu thập dữ liệu từ một dân số lớn một cách tương đối dễ dàng. Bằng cách sử dụng bảng câu hỏi hoặc khảo sát có cấu trúc, các nhà nghiên cứu có thể thu thập dữ liệu định lượng dễ phân tích, so sánh và rút ra kết luận từ đó. \n \ nSurveys cũng tiết kiệm chi phí và hiệu quả, cho phép các nhà nghiên cứu thu thập một lượng lớn thông tin trong một thời gian ngắn trong khi phát sinh chi phí tương đối thấp. Điều này đặc biệt quan trọng khi nghiên cứu dân số lớn hoặc khi các nhà nghiên cứu có nguồn lực hạn chế. Ngoài việc là một phương pháp thu thập dữ liệu hiệu quả, các cuộc khảo sát cung cấp cho các nhà nghiên cứu khả năng đảm bảo rằng dữ liệu của họ đại diện cho dân số họ đang nghiên cứu. Bằng cách sử dụng các phương pháp lấy mẫu thống kê, các nhà nghiên cứu có thể đảm bảo rằng dữ liệu của họ đại diện chính xác cho dân số lớn hơn, cho phép họ đưa ra những khái quát và kết luận hợp lệ. Tóm lại, tiến hành khảo sát là một phương pháp nghiên cứu quan trọng cho phép các nhà nghiên cứu thu thập một lượng lớn dữ liệu một cách hiệu quả, tiết kiệm chi phí và đại diện. Dữ liệu này sau đó có thể được sử dụng để đưa ra kết luận, thông báo quyết định và hướng dẫn nghiên cứu trong tương lai."}</w:t>
      </w:r>
    </w:p>
    <w:p w14:paraId="56FE2DD9" w14:textId="77777777" w:rsidR="00E633FA" w:rsidRDefault="00C971FA">
      <w:r>
        <w:t>{"question": "Tính tổng của mỗi cột trong bảng sau. - 2 |  3 |  4\n 5 |  6 |  7", "trả lời": "Tổng các số trong cột đầu tiên là 2 + 5 = '7' \nTổng các số trong cột thứ hai là 3 + 6 = '9' \nTổng các số trong cột thứ ba là 4 + 7 = '11'"}</w:t>
      </w:r>
    </w:p>
    <w:p w14:paraId="7031C5D4" w14:textId="77777777" w:rsidR="00E633FA" w:rsidRDefault="00C971FA">
      <w:r>
        <w:t>{"question": "Với một vị trí, hãy cung cấp danh sách các nhà hàng tốt nhất gần đó. - Thành phố New York", "trả lời": "Dưới đây là một số nhà hàng nổi tiếng và được đánh giá cao ở thành phố New York:\n\n1. Le Bernardin - Nhà hàng hải sản Pháp nổi tiếng với các món ăn thanh lịch và dịch vụ hoàn hảo. \n2. Daniel - Ẩm thực Pháp tinh tế trong một khung cảnh sang trọng.\n3. L'Artusi - Các món ăn Ý đương đại được phục vụ trong một bầu không khí sang trọng và sang trọng. \n4. Carbone - Giá vé cổ điển của người Mỹ gốc Ý trong một môi trường sôi động và cao cấp. \ n5. Peter Luger Steakhouse - Nhà hàng bít tết mang tính biểu tượng nổi tiếng với thịt bò khô lâu năm và dịch vụ đặc biệt. \ n6. Atoboy - Những chiếc đĩa nhỏ hiện đại của Hàn Quốc trong một khung cảnh kiểu dáng đẹp và tối giản.\n7. Eleven Madison Park - Ẩm thực Mỹ mới sáng tạo trong một phòng ăn trang trí nghệ thuật tuyệt đẹp. \ n8. Katz's Delicatessen - Món ngon lịch sử phục vụ các món ngon truyền thống của người Do Thái.\n9. Gramercy Tavern - Ẩm thực Mỹ mới với trọng tâm từ nông trại đến bàn ăn, được phục vụ trong một khung cảnh ấm cúng và mộc mạc. \ n10. Momofuku Ko - Thực đơn nếm thử sáng tạo và sáng tạo với một loạt các hương vị châu Á."}</w:t>
      </w:r>
    </w:p>
    <w:p w14:paraId="407F5AB7" w14:textId="77777777" w:rsidR="00E633FA" w:rsidRDefault="00C971FA">
      <w:r>
        <w:lastRenderedPageBreak/>
        <w:t>{"câu hỏi": "Mô tả quy trình xây dựng bài đăng trên blog.", "câu trả lời": "Xây dựng một bài đăng trên blog bao gồm một số bước, bao gồm lập kế hoạch, viết, chỉnh sửa và xuất bản. Dưới đây là hướng dẫn từng bước cho quy trình: \ n \ n1. Lập kế hoạch nội dung: Bắt đầu bằng cách xác định chủ đề bạn muốn viết. Điều này có thể dựa trên sở thích của bạn hoặc dựa trên những gì đối tượng mục tiêu của bạn đang tìm kiếm. Khi bạn có một chủ đề, hãy nghiên cứu kỹ lưỡng và thu thập tất cả các thông tin liên quan. Quyết định giọng điệu và phong cách của bài đăng của bạn, và tạo một dàn ý để hướng dẫn bài viết của bạn. \ n \ n2. Viết bài: Với phác thảo và nghiên cứu của bạn trong tay, hãy bắt đầu viết bài đăng của bạn. Bắt đầu với phần giới thiệu hấp dẫn thu hút người đọc, sau đó làm việc thông qua các điểm chính theo thứ tự rõ ràng và hợp lý. Sử dụng tiêu đề phụ, dấu đầu dòng và hình ảnh để chia nhỏ văn bản và làm cho nó dễ đọc. \ n \ n3. Chỉnh sửa và hiệu đính: Sau khi bài đăng của bạn được viết, hãy dành thời gian để chỉnh sửa cẩn thận. Điều này có nghĩa là kiểm tra lỗi chính tả và ngữ pháp, cũng như đảm bảo rằng bài đăng chảy tốt và dễ hiểu. Nếu bạn có thể, hãy nhờ người khác đọc lại và cung cấp cho bạn phản hồi. \ n \ n4. Thêm hình ảnh: Cân nhắc thêm các yếu tố hình ảnh vào bài viết của bạn, chẳng hạn như hình ảnh hoặc video. Những điều này có thể giúp minh họa quan điểm của bạn và làm cho bài đăng hấp dẫn hơn. Hãy chắc chắn sử dụng hình ảnh chất lượng cao có liên quan đến nội dung của bài đăng. \ n \ n5. Tối ưu hóa cho SEO: Trước khi xuất bản bài đăng của bạn, hãy dành chút thời gian để tối ưu hóa nó cho các công cụ tìm kiếm. Điều này có nghĩa là thêm từ khóa, mô tả meta và thẻ để giúp nó xếp hạng cao hơn trong kết quả của công cụ tìm kiếm. \ n \ n6. Xuất bản và quảng bá: Cuối cùng, đã đến lúc xuất bản bài đăng của bạn! Khi nó hoạt động, hãy chia sẻ nó trên phương tiện truyền thông xã hội, gửi email cho người đăng ký của bạn và quảng bá nó theo bất kỳ cách nào khác bạn có thể. Điều này sẽ giúp hướng lưu lượng truy cập đến bài đăng của bạn và tăng khả năng hiển thị của nó. \ n \ n Nhìn chung, xây dựng một bài đăng trên blog liên quan đến việc lập kế hoạch cẩn thận, viết, chỉnh sửa và quảng cáo. Với những bước này, bạn có thể tạo một bài viết chất lượng cao để thu hút và thông báo cho khán giả của mình."}</w:t>
      </w:r>
    </w:p>
    <w:p w14:paraId="70C7EC54" w14:textId="77777777" w:rsidR="00E633FA" w:rsidRDefault="00C971FA">
      <w:r>
        <w:t xml:space="preserve">{"câu hỏi": "Tạo một dòng thời gian phác thảo các bước khác nhau trong quá trình làm bánh.", "câu trả lời": "Đây là dòng thời gian phác thảo các bước khác nhau liên quan đến quá trình làm bánh:\n\n1. **Chuẩn bị (10 phút)**: Thu thập tất cả các thành phần và dụng cụ cần thiết như bột mì, đường, bơ, trứng, bột nở, sữa, lò nướng, bát trộn, hộp bánh và máy trộn. \ n \ n2. **Trộn (15 phút)**: Trộn bơ và đường với nhau cho đến khi hỗn hợp nhẹ và mịn. Thêm trứng, từng quả một, trong khi tiếp tục đánh. Trộn xen kẽ các nguyên liệu khô và ướt cho đến khi mọi thứ được kết hợp tốt.\n\n3. ** Làm nóng lò trước (5-10 phút) **: Trong khi trộn các thành phần, hãy làm nóng lò nướng ở nhiệt độ thích hợp theo công thức của bạn. Hãy chắc chắn rằng lò nướng nóng trước khi đặt bánh của bạn vào đó. \ n \ n4. **Chuyển bột (5 phút)**: Bôi mỡ hộp bánh của bạn và đổ bột vào đó. Sử dụng thìa để làm đều phần trên cùng.\n\n5. ** Nướng bánh (25-35 phút)**: Đặt hộp bánh vào lò nướng và nướng trong thời gian khuyến nghị. Bánh được làm khi nó có màu nâu vàng, và khi một cây tăm cắm vào giữa trở nên sạch sẽ. \ n \ n6. ** Làm nguội bánh (30-45 phút)**: Lấy bánh ra khỏi lò và để nguội bên trong hộp bánh trong vài phút. Sau đó, chuyển nó vào giá đỡ dây và để nguội hoàn toàn.\n\n7. ** Trang trí bánh (15-30 phút) **: Khi bánh đã nguội, bạn có thể trang trí nó bằng sương giá, trái cây tươi, sô cô la vụn hoặc bất kỳ loại topping nào khác mà </w:t>
      </w:r>
      <w:r>
        <w:lastRenderedPageBreak/>
        <w:t>bạn chọn. \ n \ n8. **Phục vụ bánh (5 phút)**: Cắt bánh và phục vụ cho khách của bạn.\n\nTổng thời gian làm bánh có thể dao động từ 1 giờ 45 phút đến 2 giờ 30 phút, tùy thuộc vào công thức và các bước liên quan."}</w:t>
      </w:r>
    </w:p>
    <w:p w14:paraId="40C24827" w14:textId="77777777" w:rsidR="00E633FA" w:rsidRDefault="00C971FA">
      <w:r>
        <w:t>{"câu hỏi": "Mô tả triệu chứng của cúm.", "trả lời": "Cúm, hay cúm, là một bệnh hô hấp truyền nhiễm do vi-rút cúm gây ra. Một số triệu chứng phổ biến của bệnh cúm bao gồm: \n\n- Sốt cao, thường là 100\u00b0F (37,8\u00b0C) hoặc cao hơn\n- Ớn lạnh và đổ mồ hôi\n- Nhức đầu\n- Ho khan\n- Đau họng\n- Chảy nước mũi hoặc nghẹt mũi\n- Đau cơ hoặc cơ thể\n- Mệt mỏi và suy nhược\n- Mất cảm giác ngon miệng và buồn nôn\n\nNhững triệu chứng này thường xuất hiện đột ngột và có thể từ nhẹ đến nặng. Trong một số trường hợp, cúm có thể gây nôn mửa và tiêu chảy, nhưng những triệu chứng này phổ biến ở trẻ em hơn người lớn. Điều quan trọng cần lưu ý là không phải tất cả mọi người bị cúm sẽ trải qua tất cả các triệu chứng này và có những triệu chứng này không nhất thiết có nghĩa là ai đó bị cúm. Nếu bạn đang gặp các triệu chứng của bệnh cúm, điều quan trọng là phải gặp nhà cung cấp dịch vụ chăm sóc sức khỏe để được chẩn đoán và điều trị thích hợp."}</w:t>
      </w:r>
    </w:p>
    <w:p w14:paraId="7856E0E6" w14:textId="77777777" w:rsidR="00E633FA" w:rsidRDefault="00C971FA">
      <w:r>
        <w:t>{"câu hỏi": "Viết truyện ngắn ba câu về cây xoài.", "trả lời": "Cây Xoài đứng một mình giữa cánh đồng, cành trĩu quả chín ngọt. Mỗi mùa hè, dân làng sẽ tụ tập quanh nó, cười đùa và trò chuyện khi họ lấp đầy giỏ của họ với kho báu ngon ngọt. Đó là một nguồn vui và nguồn nuôi dưỡng, và vì vậy cây được yêu thương, tôn trọng và trân trọng bởi tất cả mọi người trong làng."}</w:t>
      </w:r>
    </w:p>
    <w:p w14:paraId="37FEC480" w14:textId="77777777" w:rsidR="00E633FA" w:rsidRDefault="00C971FA">
      <w:r>
        <w:t>{"câu hỏi": "Tạo ra một câu chuyện kinh dị gồm 3 câu kết hợp "quạ đen" và "nỗi sợ mê tín".", "câu trả lời": "Khi mặt trời lặn xuống dưới đường chân trời, bầu trời tràn ngập cảnh tượng đáng ngại về một vụ giết quạ đen rơi xuống thị trấn bỏ hoang. Nỗi sợ hãi mê tín dị đoan của dân làng từng sống ở đó dường như trở nên sống động khi mỗi con quạ kêu gào cảnh báo về số phận nguy hiểm sắp tới. Không ai dám vào thị trấn sau khi trời tối, vì sợ rằng những con quạ và sức mạnh siêu nhiên của chúng sẽ nhấn chìm họ trong một đêm kinh hoàng."}</w:t>
      </w:r>
    </w:p>
    <w:p w14:paraId="43C54089" w14:textId="77777777" w:rsidR="00E633FA" w:rsidRDefault="00C971FA">
      <w:r>
        <w:t>{"câu hỏi": "Nhận xét về tác phẩm nghệ thuật sau đây bằng cách tạo ra 3 câu kích thích tư duy.", "trả lời": "1. Màu sắc rực rỡ và nét vẽ táo bạo trong tác phẩm nghệ thuật này cho thấy một biểu hiện cảm xúc mạnh mẽ từ nghệ sĩ, có thể truyền tải cảm giác đam mê hoặc cường độ. \ n \ n2. Bản chất trừu tượng của tác phẩm cho phép nhiều cách diễn giải, mời người xem tham gia vào nó ở cấp độ cá nhân và rút ra ý nghĩa riêng của họ. \ n \ n3. Sự tương tác năng động giữa ánh sáng và bóng tối trong bố cục tạo ra cảm giác chuyển động và năng lượng, gợi lên cảm giác tràn đầy sức sống và sức sống."}</w:t>
      </w:r>
    </w:p>
    <w:p w14:paraId="0149A00A" w14:textId="77777777" w:rsidR="00E633FA" w:rsidRDefault="00C971FA">
      <w:r>
        <w:t xml:space="preserve">{"câu hỏi": "Thiết kế quy định về trang phục cho giáo viên trung học.", "câu trả lời": "Một giáo viên trung học là một hình mẫu cho học sinh của họ, và quy định về trang phục của họ nên phản ánh điều đó. Dưới đây là một số hướng dẫn được đề xuất cho quy định về trang phục của giáo viên trung học: \ n \ n - Trang phục chuyên nghiệp và khiêm tốn: Một giáo viên trung học nên mặc quần áo chuyên nghiệp và khiêm tốn. Điều này bao gồm áo sơ mi có cổ, áo cánh, quần âu, váy và váy.\n\n- Độ dài thích hợp: Váy và váy không được ngắn hơn đầu gối.\n\n- Tránh quần áo hở hang: Một giảng viên nên tránh quần áo cắt thấp, trong suốt, hoặc hở hang.\n\n- Diện mạo gọn gàng và sạch sẽ: Một giảng viên nên bảo đảm rằng </w:t>
      </w:r>
      <w:r>
        <w:lastRenderedPageBreak/>
        <w:t>quần áo của họ sạch sẽ, được ủi,  và vừa vặn.\n\n- Giày dép: Giáo viên nên mang giày thoải mái, thích hợp để đứng và đi bộ trong thời gian dài. Nên mang giày kín mũi.\n\n- Tránh trang phục gây mất tập trung hoặc không phù hợp: Nên tránh bất kỳ quần áo nào có khẩu hiệu hoặc đồ họa không phù hợp. Giáo viên cũng nên tránh quần áo quá sáng hoặc lòe loẹt, vì điều này có thể gây xao lãng trong lớp học. Những hướng dẫn này được thiết kế để đảm bảo rằng một giáo viên trung học trình bày một hình ảnh chuyên nghiệp và phù hợp trong khi ở trong lớp học. Bằng cách tuân thủ các nguyên tắc này, một giáo viên có thể làm gương tích cực cho học sinh của họ và tạo ra một môi trường học tập tôn trọng."}</w:t>
      </w:r>
    </w:p>
    <w:p w14:paraId="008D5210" w14:textId="77777777" w:rsidR="00E633FA" w:rsidRDefault="00C971FA">
      <w:r>
        <w:t>{"câu hỏi": "Sáng tác một bài thơ với 5 dòng có chủ đề về những kỷ niệm hoài niệm.", "Trả lời": "Ký ức xưa cũ, ngọt ngào và táo bạo, trôi qua tôi như những con sóng,\nKhi tôi đi dạo trên những con đường quen thuộc, qua thời gian\những hang động bất tận của u2019.\nMùi hương của hoa nhài, âm thanh của tiếng cười, mang theo gió,\nMột ký ức ám ảnh về những niềm vui trong quá khứ, đủ để khiến tôi quỳ xuống. \nOh,  để sống lại những khoảnh khắc đó, phù du nhưng mãi mãi khắc sâu."}</w:t>
      </w:r>
    </w:p>
    <w:p w14:paraId="4891ECA8" w14:textId="77777777" w:rsidR="00E633FA" w:rsidRDefault="00C971FA">
      <w:r>
        <w:t>{"câu hỏi": "Giải thích làm thế nào người Ai Cập cổ đại có thể xây dựng Đại kim tự tháp.", "Trả lời": "Việc xây dựng Đại kim tự tháp Giza vẫn còn bị che giấu trong bí ẩn và có nhiều giả thuyết về cách người Ai Cập cổ đại có thể xây dựng cấu trúc hoành tráng này. Tuy nhiên, các nhà sử học và khảo cổ học đã ghép lại một số phương pháp có thể xảy ra nhất được sử dụng trong việc xây dựng nó. Đầu tiên, điều quan trọng cần lưu ý là Đại kim tự tháp được xây dựng dưới triều đại của Pharaoh Khufu vào khoảng năm 2560 trước Công nguyên và ước tính phải mất khoảng 20 năm để hoàn thành. Người ta tin rằng lực lượng lao động bao gồm các công nhân lành nghề, những người sống gần công trường xây dựng trong các làng công nhân được xây dựng đặc biệt, cũng như công nhân từ khắp Ai Cập sẽ đến làm việc trong một khoảng thời gian; Tổng cộng ít nhất 20.000 đến 100.000 công nhân trong quá trình xây dựng. Kim tự tháp được xây dựng từ những khối đá khổng lồ được khai thác từ các địa điểm gần đó. Các công nhân sẽ sử dụng các công cụ, chẳng hạn như búa và đục, được làm từ đồng và đồng để cắt các khối, sau đó được vận chuyển đến công trường. Giả thuyết được chấp nhận rộng rãi nhất là các khối được kéo trên xe trượt tuyết và kéo qua đường dốc bởi các nhóm công nhân lớn. Cũng có giả thuyết nói rằng các khối được vận chuyển trên thuyền dọc theo sông Nile, điều này sẽ giúp việc vận chuyển dễ dàng hơn. \ n \ n \ n Khi các khối đến địa điểm, chúng sẽ được nâng lên và đặt ở vị trí tương ứng. Có một số giả thuyết về cách các khối được nâng lên các tầng trên của kim tự tháp, với phổ biến nhất là việc sử dụng đường dốc. Một số nhà sử học tin rằng một đoạn đường dốc thẳng, bên ngoài đã được sử dụng, trong khi những người khác cho rằng một đoạn đường xoắn ốc được xây dựng xung quanh bên ngoài kim tự tháp. Cũng có giả thuyết cho rằng một hệ thống đường dốc bên trong đã được sử dụng. Cuối cùng, kim tự tháp được hoàn thành với một lớp đá vôi trắng mịn, sẽ được đánh bóng để tạo cho kim tự tháp bề mặt nhẵn. Viên đá capstone, hiện đã mất tích, được cho là được làm bằng vàng nguyên khối hoặc mạ vàng. Tóm lại, việc xây dựng Đại kim tự tháp Giza là một kỳ công hoành tráng đòi hỏi một lượng lớn kế hoạch, tổ chức và lao động. Trong khi nhiều khía cạnh của việc xây dựng nó vẫn còn là một bí ẩn, các nhà sử học và khảo cổ học đã ghép lại với nhau một bức tranh hợp lý về cách cấu trúc đáng kinh ngạc này được xây dựng.</w:t>
      </w:r>
    </w:p>
    <w:p w14:paraId="2130BAE4" w14:textId="77777777" w:rsidR="00E633FA" w:rsidRDefault="00C971FA">
      <w:r>
        <w:lastRenderedPageBreak/>
        <w:t>{"câu hỏi": "So sánh và đối chiếu báo chí kỹ thuật số và báo chí truyền thống.", "trả lời": "Báo chí kỹ thuật số và báo chí truyền thống là hai phương pháp truyền tải tin tức và thông tin đến khán giả, và mặc dù chúng có cùng mục đích, nhưng có một số khác biệt giữa chúng. \n\nMột trong những khác biệt chính giữa hai là nền tảng được sử dụng để phổ biến thông tin. Báo chí truyền thống chủ yếu được phổ biến thông qua báo in và tạp chí, đài phát thanh và truyền hình, trong khi báo chí kỹ thuật số được phân phối thông qua các trang web, nền tảng truyền thông xã hội, podcast và các kênh trực tuyến khác. Về phạm vi tiếp cận, báo chí kỹ thuật số có lợi thế là đối tượng toàn cầu rộng hơn, có thể truy cập tin tức và thông tin từ bất kỳ nơi nào trên thế giới nhanh hơn, nhờ internet. Ngược lại, báo chí truyền thống có xu hướng có đối tượng mục tiêu, địa phương hóa hơn, vì sự sẵn có của báo, đài phát thanh và các kênh truyền hình có thể bị hạn chế về mặt địa lý. Tốc độ mà tin tức và thông tin được phân phối là một sự khác biệt chính khác giữa hai loại. Với báo chí kỹ thuật số, tin tức nóng hổi có thể được báo cáo trong thời gian thực và cập nhật có thể được thực hiện ngay lập tức. Mặt khác, báo chí truyền thống hoạt động theo một lịch trình xuất bản hoặc phát sóng cụ thể và mất nhiều thời gian hơn để cung cấp thông tin cập nhật hoặc chỉnh sửa. Về chi phí, báo chí kỹ thuật số có rào cản gia nhập thấp hơn, vì nó không đòi hỏi thiết bị đắt tiền hoặc nguồn lực lớn để bắt đầu xuất bản hoặc phát sóng trực tuyến. Mặt khác, báo chí truyền thống có thể đòi hỏi chi phí đáng kể, chẳng hạn như chi phí in ấn và phân phối cho báo và tạp chí, hoặc chi phí thời gian phát sóng và thiết bị cho các đài phát thanh và truyền hình. Cuối cùng, có sự khác biệt về mức độ tương tác của khán giả giữa hai người. Báo chí kỹ thuật số mang lại lợi thế là tăng sự tham gia và tương tác của khán giả, vì độc giả có thể để lại nhận xét, chia sẻ câu chuyện và thậm chí đóng góp nội dung của riêng họ. Ngược lại, báo chí truyền thống cung cấp ít cơ hội hơn cho sự tham gia và tương tác của khán giả. Tóm lại, báo chí kỹ thuật số và báo chí truyền thống đều nhằm mục đích cung cấp tin tức và thông tin cho khán giả, nhưng chúng khác nhau về nền tảng họ sử dụng, phạm vi tiếp cận, tốc độ phân phối, chi phí và mức độ tương tác của khán giả."}</w:t>
      </w:r>
    </w:p>
    <w:p w14:paraId="657E7D7D" w14:textId="77777777" w:rsidR="00E633FA" w:rsidRDefault="00C971FA">
      <w:r>
        <w:t>{"câu hỏi": "Tạo lời bài hát cho một bài hát về việc bị lạc trong thành phố.", "Trả lời": "Câu 1:\nLạc trong thành phố, tất cả một mình\nĐường phố đông đúc, không ai gọi điện thoại\nĐèn sáng, nhưng bóng tối ngày càng tăng\nHướng duy nhất, là hướng gió thổi\n\nHợp xướng:\nLạc trong thành phố, chỉ cố gắng tìm đường\nMỗi ngã rẽ tôi đi,  dẫn tôi lạc lối\nTiếng ồn át đi mọi suy nghĩ của tôi\nLạc trong thành phố, cảm thấy rất quẫn trí\n\nCâu 2:\nĐi bộ không mục đích, không có điểm đến trong tâm trí\nTìm kiếm thứ gì đó, mà tôi không thể tìm thấy\nSự hối hả và nhộn nhịp, áp đảo tôi\nLạc vào thành phố, chỉ muốn chạy trốn\n\nHợp xướng:\nLạc trong thành phố, chỉ cố gắng tìm đường\nMỗi ngã rẽ tôi đi,  dẫn tôi lạc lối\nTiếng ồn át đi mọi suy nghĩ của tôi\nLạc vào thành phố, cảm thấy thật quẫn trí\n\nBridge:\nTòa nhà chọc trời, chặn bầu trời\nMọi người vội vã chạy qua, thậm chí không nói xin chào\nTrong khu rừng bê tông này, tôi cảm thấy thật nhỏ bé\nLạc vào thành phố, cảm giác như mình sẽ gục ngã\n\nHợp xướng:\nLạc lối trong thành phố,  chỉ cố gắng tìm đường\nMỗi ngã rẽ tôi đi, dẫn tôi lạc lối\nTiếng ồn át đi mọi suy nghĩ của tôi\nLạc trong thành phố, cảm thấy rất quẫn trí\n\nOutro:\nNhưng ở đâu đó sâu thẳm, tôi biết tôi sẽ tìm thấy\nĐường ra khỏi thành phố này, và bỏ lại tất cả phía sau\nTừng bước một, tôi sẽ tìm thấy con đường của mình\nKhông còn lạc lối trong thành phố,  Chuyện gì đến cũng có thể xảy ra."}</w:t>
      </w:r>
    </w:p>
    <w:p w14:paraId="40A11B3F" w14:textId="77777777" w:rsidR="00E633FA" w:rsidRDefault="00C971FA">
      <w:r>
        <w:lastRenderedPageBreak/>
        <w:t>{"câu hỏi": "Năm quốc gia lớn nhất ở châu Âu theo khu vực là gì?", "câu trả lời": "Năm quốc gia lớn nhất ở châu Âu theo khu vực là:\n\n1. Nga: với diện tích 17.098.246 km2 (6.601.670 sq mi), Nga là quốc gia lớn nhất ở châu Âu và cũng là quốc gia lớn nhất trên hành tinh tính theo diện tích đất liền. Điều quan trọng cần đề cập là chỉ có một phần của Nga nằm ở châu Âu và phần còn lại nằm ở châu Á. \ n \ n2. Ukraina: với diện tích 603.628 km2 (233.062 sq mi), Ukraina là quốc gia lớn thứ hai nằm hoàn toàn ở châu Âu. Pháp: quốc gia lớn nhất trong Liên minh châu Âu, Pháp có diện tích 551.695 km2 (213.011 sq mi).\n\n4. Tây Ban Nha: chiếm diện tích 505.990 km2 (195.360 sq mi), khiến nó trở thành quốc gia lớn thứ tư ở châu Âu. Thụy Điển: với diện tích 450.295 km2 (173.860 sq mi), Thụy Điển là quốc gia lớn thứ năm trên lục địa châu Âu. Đây là năm quốc gia lớn nhất ở châu Âu, được xếp hạng theo tổng diện tích của họ."}</w:t>
      </w:r>
    </w:p>
    <w:p w14:paraId="7F9F1CDF" w14:textId="77777777" w:rsidR="00E633FA" w:rsidRDefault="00C971FA">
      <w:r>
        <w:t>{"câu hỏi": "Tạo ra một câu chuyện về một nhóm động vật đi du lịch đến một vùng đất xa xôi.", "câu trả lời": "Ngày xửa ngày xưa, trong một khu rừng xanh tươi tốt có một nhóm động vật. Mỗi ngày, họ sẽ chơi đùa và nói về thế giới bên ngoài những tán cây rậm rạp của quê hương họ. Một ngày nọ, họ tình cờ thấy một tấm bản đồ cũ, trong đó chỉ cho họ con đường đến một vùng đất xa xôi, đầy phiêu lưu. Không chậm trễ, những con vật dũng cảm nhất trong nhóm - sư tử, voi, khỉ và thỏ, bắt đầu cuộc hành trình của họ. Họ biết rằng đó sẽ là một chuyến đi dài và gian khổ, nhưng trái tim họ tràn đầy can đảm, và tâm trí của họ được đặt vào mục tiêu. Khi họ vượt qua sông núi, họ đã gặp nhiều thử thách. Con sư tử dũng cảm dẫn đầu đội, với lòng can đảm đáng sợ của mình, con voi thông minh với trí tuệ của mình, đã đưa ra giải pháp cho những chướng ngại vật trên đường đi của chúng, con khỉ nhanh nhẹn với sự nhanh nhẹn của mình đã giải quyết những địa hình khó khăn nhất và con thỏ với tốc độ của nó, trinh sát phía trước để tìm ra con đường tốt nhất. \n\nMột ngày nọ, khi họ đang đi bộ qua một đồng bằng rộng lớn,  Một cơn bão lớn nổi lên. Họ trú ẩn dưới một gốc cây lớn, chờ cơn bão đi qua. Đó là lúc họ nhận ra tầm quan trọng của sự đồng hành và sức mạnh đi kèm với nó. Trải qua mọi trở ngại, họ phải đối mặt, họ luôn ủng hộ nhau. Cuối cùng, sau nhiều ngày di chuyển, nhóm động vật đã đến được vùng đất xa xôi. Đó là tất cả những gì họ tưởng tượng - một nơi có khả năng vô tận với màu xanh lá cây tươi tốt và làn nước lấp lánh. Họ sống ở đó một cách hạnh phúc, khám phá từng tấc đất mới, nhưng chưa bao giờ một lần, họ quên cuộc hành trình đã đưa họ đến đó, và mối quan hệ bạn bè chỉ phát triển mạnh mẽ hơn."}</w:t>
      </w:r>
    </w:p>
    <w:p w14:paraId="162380D0" w14:textId="77777777" w:rsidR="00E633FA" w:rsidRDefault="00C971FA">
      <w:r>
        <w:t>{"câu hỏi": "Giải thích khái niệm tương đối trong 100 từ.", "câu trả lời": "Thuyết tương đối là một lý thuyết khoa học do Albert Einstein đề xuất đã thay đổi cơ bản sự hiểu biết của chúng ta về không gian và thời gian. Nó bao gồm hai phần: thuyết tương đối rộng và thuyết tương đối hẹp. Thuyết tương đối hẹp khẳng định rằng các định luật vật lý là như nhau đối với tất cả các nhà quan sát không gia tốc, và nói rằng tốc độ ánh sáng là không đổi đối với tất cả các nhà quan sát. Mặt khác, thuyết tương đối rộng là một lý thuyết về lực hấp dẫn trong đó các vật thể lớn gây ra sự biến dạng trong không-thời gian, được cảm nhận là trọng lực. Thuyết tương đối giới thiệu các khái niệm và ý tưởng mới đã giúp định hình vật lý hiện đại và đã có nhiều xác nhận thực nghiệm."}</w:t>
      </w:r>
    </w:p>
    <w:p w14:paraId="6B117152" w14:textId="77777777" w:rsidR="00E633FA" w:rsidRDefault="00C971FA">
      <w:r>
        <w:lastRenderedPageBreak/>
        <w:t>{"câu hỏi": "Thiết kế ứng dụng GUI cho phép người dùng tìm kiếm và mua các mặt hàng trực tuyến.", "trả lời": "Thiết kế ứng dụng GUI cho mua sắm trực tuyến liên quan đến việc tổ chức các yếu tố và chức năng trực quan sẽ tạo giao diện trực quan và dễ sử dụng cho người dùng. Mặc dù các lựa chọn thiết kế cụ thể có thể khác nhau tùy thuộc vào phong cách và thương hiệu của ứng dụng, tôi đề xuất các yếu tố và tính năng thiết kế sau đây có thể được bao gồm trong GUI: \ n \ n1. Thanh tìm kiếm: Được đặt nổi bật ở đầu ứng dụng, người dùng có thể nhập từ khóa tìm kiếm và lọc kết quả của họ theo danh mục, thương hiệu, phạm vi giá và các tiêu chí liên quan khác. \ n \ n2. Menu điều hướng: Thanh bên hoặc menu điều hướng trên cùng có thể được bao gồm để dễ dàng truy cập vào các danh mục sản phẩm khác nhau, thông tin tài khoản người dùng, giỏ hàng và lịch sử đặt hàng. \ n \ n3. Hiển thị sản phẩm: Cửa sổ chính của ứng dụng có thể hiển thị kết quả tìm kiếm, sản phẩm mới đến hoặc sản phẩm nổi bật ở định dạng lưới hoặc danh sách, với hình ảnh, tiêu đề và giá rõ ràng của mặt hàng. Người dùng có thể di chuột hoặc nhấp vào từng mặt hàng để hiển thị thông tin sản phẩm chi tiết hơn.\n\n4. Giỏ hàng: Người dùng có thể dễ dàng thêm và xóa các mặt hàng khỏi giỏ hàng của họ, có thể được truy cập từ menu điều hướng hoặc trong cửa sổ thả xuống. Giỏ hàng phải hiển thị rõ ràng số lượng, giá cả và tổng chi phí của các mặt hàng đã chọn.\n\n5. Thanh toán: Quy trình thanh toán an toàn, trong đó người dùng có thể nhập thông tin giao hàng và thanh toán và xem lại đơn đặt hàng của họ, phải được sắp xếp hợp lý và thân thiện với người dùng. \ n \ n6. Tài khoản người dùng: Trang tài khoản người dùng cho phép người dùng xem và chỉnh sửa thông tin cá nhân của họ, xem lịch sử đặt hàng và theo dõi đơn đặt hàng của họ.\n\nTóm lại, GUI mua sắm trực tuyến hiệu quả phải có thiết kế rõ ràng và rõ ràng, nhấn mạnh trải nghiệm tìm kiếm và duyệt web, cung cấp điều hướng dễ dàng và quy trình thanh toán suôn sẻ."}</w:t>
      </w:r>
    </w:p>
    <w:p w14:paraId="173534C1" w14:textId="77777777" w:rsidR="00E633FA" w:rsidRDefault="00C971FA">
      <w:r>
        <w:t xml:space="preserve">{"câu hỏi": "Mô tả dòng oxy trong cơ thể con người.", "trả lời": "Oxy là một yếu tố thiết yếu cho sự sống vì nó cần thiết cho hô hấp, một quá trình trong đó cơ thể chúng ta tạo ra năng lượng thông qua quá trình oxy hóa các phân tử hữu cơ như glucose. Cơ thể con người thu được oxy từ không khí, và dòng chảy của nó qua cơ thể theo một con đường cụ thể. Đầu tiên, chúng ta hít không khí vào phổi qua mũi hoặc miệng chảy xuống khí quản (khí quản) và sau đó chia thành hai đường thở (phế quản), sau đó chia thành các ống nhỏ hơn (tiểu phế quản) mang không khí đến các túi khí riêng lẻ (phế nang) trong phổi. Các phế nang được bao quanh bởi một mạng lưới các mạch máu nhỏ, được gọi là mao mạch, tạo ra một rào cản mỏng giữa không khí và máu. Tại phế nang, các phân tử oxy trong không khí hít vào khuếch tán qua màng hô hấp và vào máu qua mao mạch. Ở đây, oxy liên kết với hemoglobin trong các tế bào hồng cầu hoạt động như một phân tử vận chuyển, mang oxy đến các tế bào khắp cơ thể. Máu giàu oxy sau đó rời khỏi phổi và được tim bơm qua các động mạch đến phần còn lại của cơ thể. Những động mạch này cuối cùng phân nhánh thành các mạch nhỏ hơn gọi là tiểu động mạch, và cuối cùng vào mao mạch. Trong các tế bào của cơ thể, oxy được sử dụng cho hô hấp tế bào: quá trình sản xuất năng lượng bằng cách phá vỡ glucose trong tế bào của chúng ta. Là một sản phẩm phụ của quá trình này, carbon dioxide được tạo ra. \ n \ n Carbon dioxide sau đó được lấy bởi máu, với một số được mang theo bởi hemoglobin và một số hòa tan trong huyết tương. Máu mang carbon dioxide trở lại phổi thông qua các tĩnh mạch, nơi nó đi vào các mao mạch xung quanh phế nang. Ở đây, carbon dioxide khuếch tán từ máu và vào phế nang, nơi nó sau đó được thở ra khỏi cơ thể. Tóm lại, oxy chảy theo một </w:t>
      </w:r>
      <w:r>
        <w:lastRenderedPageBreak/>
        <w:t>chu kỳ liên tục trong cơ thể con người, di chuyển từ phổi đến máu, sau đó đến các tế bào và cuối cùng trở lại phổi nơi nó được thở ra dưới dạng carbon dioxide - tất cả là nhờ vào quá trình hô hấp.</w:t>
      </w:r>
    </w:p>
    <w:p w14:paraId="6F357B32" w14:textId="77777777" w:rsidR="00E633FA" w:rsidRDefault="00C971FA">
      <w:r>
        <w:t>{"question": "Thiết kế một thuật toán để tìm các từ thường gặp nhất trong câu.", "answer": "Đây là một thuật toán tiềm năng để tìm các từ thường gặp nhất trong câu:\n\n1. Đầu tiên, lấy câu đầu vào và chia nó thành một danh sách các từ bằng cách sử dụng hàm split(). Hãy chắc chắn giải thích dấu câu bằng cách loại bỏ bất kỳ ký tự không liên quan nào không phải là một phần của từ.\n\n2. Tạo một từ điển để lưu trữ từng từ duy nhất trong danh sách và số lần nó xuất hiện trong danh sách. \n\n3. Lặp qua danh sách các từ. Đối với mỗi từ: \n a. Nếu từ không có trong từ điển, hãy thêm nó làm khóa và đặt giá trị của nó thành 1. \n b. Nếu từ đã có trong từ điển, hãy tăng giá trị của nó lên 1.\n\n4. Tìm giá trị cao nhất (hoặc giá trị nếu có hòa) trong từ điển. Giá trị này đại diện cho số lần nhiều nhất mà bất kỳ từ nào xuất hiện trong câu. \n\n5. Lặp qua từ điển và trả về khóa (hoặc các phím nếu có hòa) được liên kết với giá trị cao nhất. Các phím này đại diện cho (các) từ thường gặp nhất trong câu."}</w:t>
      </w:r>
    </w:p>
    <w:p w14:paraId="71C41802" w14:textId="77777777" w:rsidR="00E633FA" w:rsidRDefault="00C971FA">
      <w:r>
        <w:t>{"câu hỏi": "Năm thành phố lớn nhất thế giới theo dân số là gì?", "câu trả lời": "Theo dữ liệu từ Liên Hợp Quốc, tính đến năm 2021, năm thành phố lớn nhất thế giới theo dân số là:\n\n1. Tokyo, Nhật Bản, với dân số khoảng 37,4 triệu người. Delhi, Ấn Độ, với dân số khoảng 30,3 triệu người. Thượng Hải, Trung Quốc, với dân số khoảng 27,1 triệu người.\n4. S\u00e3o Paulo, Brasil, với dân số khoảng 22,0 triệu người.\n5. Mumbai, Ấn Độ, với dân số khoảng 20,4 triệu người. Điều quan trọng cần lưu ý là ước tính dân số có thể thay đổi dựa trên cách xác định khu vực đô thị hoặc đô thị và các nguồn khác nhau có thể cung cấp thứ hạng hơi khác nhau.</w:t>
      </w:r>
    </w:p>
    <w:p w14:paraId="0ADA05D5" w14:textId="77777777" w:rsidR="00E633FA" w:rsidRDefault="00C971FA">
      <w:r>
        <w:t>{"question": "Viết một mục nhập python code-golf cho bài toán sau:\n\nIn giai thừa N đầu tiên, trong đó N được đưa ra làm đầu vào.", "answer": "Đây là giải pháp chơi gôn mã Python:\n\n''\ni,n=1,int(input())\nwhile n:i*=n;n-=1;print(i)\n'''\n\n\nGiải pháp này sử dụng vòng lặp while để tính từng giai thừa từ 1 đến n,  và in nó sau khi nó đã được tính toán."}</w:t>
      </w:r>
    </w:p>
    <w:p w14:paraId="691E6EA7" w14:textId="77777777" w:rsidR="00E633FA" w:rsidRDefault="00C971FA">
      <w:r>
        <w:t>{"câu hỏi": "Giải thích trong 100 từ khái niệm học sâu.", "câu trả lời": "Học sâu là một tập hợp con của học máy sử dụng mạng thần kinh nhiều lớp để giải quyết các vấn đề phức tạp, bao gồm nhận dạng hình ảnh và giọng nói, dịch ngôn ngữ và chơi trò chơi, trong số những vấn đề khác. Cốt lõi của các thuật toán học sâu là khả năng của hệ thống để tìm hiểu các biểu diễn dữ liệu, bắt đầu từ đầu vào thô và tự động phân biệt các tính năng quan trọng, mà không cần sự can thiệp của con người. Bằng cách xếp chồng nhiều lớp theo cách phân cấp, mỗi lớp tiếp theo có thể tìm hiểu các khái niệm trừu tượng hơn và áp dụng chúng cho các tác vụ khác nhau. Bằng cách đào tạo các mô hình này trên các bộ dữ liệu lớn, các thuật toán deep learning có thể đạt được hiệu suất hiện đại trong một loạt các ứng dụng."}</w:t>
      </w:r>
    </w:p>
    <w:p w14:paraId="4F87F84D" w14:textId="77777777" w:rsidR="00E633FA" w:rsidRDefault="00C971FA">
      <w:r>
        <w:t xml:space="preserve">{"question": "Tạo một bài báo ngắn tóm tắt các thông tin sau. - Một báo cáo mới của Tổ chức Y tế Thế giới cho thấy sức khỏe tâm thần ở thanh thiếu niên đang suy giảm do việc sử dụng phương tiện truyền thông xã hội và công nghệ ngày càng tăng.", "Trả lời": "Theo một báo cáo gần đây do Tổ chức Y tế Thế giới công bố, đã có sự suy giảm đáng chú ý về sức khỏe tâm </w:t>
      </w:r>
      <w:r>
        <w:lastRenderedPageBreak/>
        <w:t>thần của thanh thiếu niên, mà các nhà nghiên cứu cho là do việc sử dụng phương tiện truyền thông xã hội và công nghệ ngày càng tăng. Với sự gia tăng của các nền tảng truyền thông xã hội và nhu cầu kết nối liên tục, những người trẻ tuổi đang trải qua nhiều căng thẳng, lo lắng và trầm cảm hơn. WHO khuyến cáo các bậc cha mẹ và các nhà giáo dục nên nhận thức được tác động tiêu cực tiềm tàng của công nghệ đối với sức khỏe tâm thần và khuyến khích các thói quen lành mạnh, chẳng hạn như hạn chế thời gian sử dụng thiết bị và khuyến khích hoạt động thể chất.</w:t>
      </w:r>
    </w:p>
    <w:p w14:paraId="2E4D7093" w14:textId="77777777" w:rsidR="00E633FA" w:rsidRDefault="00C971FA">
      <w:r>
        <w:t>{"câu hỏi": "Hãy xem xét câu sau. Xây dựng trên đó để làm cho một câu thú vị hơn. - Con mèo đang ngồi trên bàn", "trả lời": "Con mèo đen bóng bẩy với đôi mắt xanh lục xuyên thấu đang ngồi uy nghi trên chiếc bàn gỗ tròn, đắm mình trong những tia nắng vàng chiếu qua cửa sổ gần đó."}</w:t>
      </w:r>
    </w:p>
    <w:p w14:paraId="6BE47FA2" w14:textId="77777777" w:rsidR="00E633FA" w:rsidRDefault="00C971FA">
      <w:r>
        <w:t>{"câu hỏi": "Viết một câu bằng hai từ: \"octogenarian\" và \"pilgrimage\".", "answer": "Người bát giác bắt đầu một cuộc hành hương đến thăm vùng đất thánh mà anh ta luôn mơ ước được nhìn thấy."}</w:t>
      </w:r>
    </w:p>
    <w:p w14:paraId="38014796" w14:textId="77777777" w:rsidR="00E633FA" w:rsidRDefault="00C971FA">
      <w:r>
        <w:t>{"câu hỏi": "Hãy cho tôi biết tôi nên làm gì cho bữa trưa hôm nay.", "Trả lời": "Đối với bữa trưa hôm nay, bạn có thể xem xét một vài lựa chọn tùy thuộc vào khẩu vị, sở thích ăn kiêng và hạn chế về thời gian. Nếu bạn có thời gian, bạn có thể chuẩn bị một món salad tươi với các loại rau yêu thích, gà nướng và nước sốt nhẹ. Một lựa chọn khác có thể là làm bánh sandwich hoặc bọc với bơ, gà tây và phô mai. Nếu bạn thích một bữa ăn nóng, bạn có thể nấu một món xào với rau và lựa chọn protein của bạn. Nếu bạn không có nhiều thời gian, bạn có thể đặt hàng từ một nhà hàng gần đó hoặc lấy thứ gì đó nhanh chóng như súp hoặc salad từ một món ngon địa phương hoặc caf\u00e9. Đừng quên giữ nước và uống một ly nước trong bữa ăn!"}</w:t>
      </w:r>
    </w:p>
    <w:p w14:paraId="24242853" w14:textId="77777777" w:rsidR="00E633FA" w:rsidRDefault="00C971FA">
      <w:r>
        <w:t>{"question": "Sửa lỗi chính tả từ câu sau. - Em loay hoay với bài tập toán", "trả lời": "Em loay hoay với bài tập toán."}</w:t>
      </w:r>
    </w:p>
    <w:p w14:paraId="1A2BC209" w14:textId="77777777" w:rsidR="00E633FA" w:rsidRDefault="00C971FA">
      <w:r>
        <w:t>{"câu hỏi": "Đề xuất một chủ đề cho bài thuyết trình dài 5 phút.", "câu trả lời": "Một chủ đề tiềm năng cho bài thuyết trình dài 5 phút có thể là "Tác động của công nghệ đối với giao tiếp". Chủ đề này cho phép thảo luận về sự phát triển của công nghệ và nền tảng kỹ thuật số đã thay đổi cách các cá nhân giao tiếp, kết nối và hình thành các mối quan hệ. Bạn có thể nêu bật những lợi thế và tiện ích do truyền thông kỹ thuật số mang lại, nhưng cũng đề cập đến những hạn chế tiềm ẩn và các lĩnh vực cần cải thiện."}</w:t>
      </w:r>
    </w:p>
    <w:p w14:paraId="1BBF8A7F" w14:textId="77777777" w:rsidR="00E633FA" w:rsidRDefault="00C971FA">
      <w:r>
        <w:t>{"câu hỏi": "Hãy so sánh hai khái niệm khác nhau.", "câu trả lời": "Học một ngôn ngữ mới giống như gieo hạt giống trong vườn. Cũng giống như cách bạn cẩn thận gieo hạt giống với lượng nước và ánh sáng mặt trời phù hợp, việc học đòi hỏi sự kiên nhẫn và các công cụ phù hợp. Khi hạt giống bắt đầu phát triển và nảy mầm, vốn từ vựng và kỹ năng ngữ pháp của bạn cũng sẽ từ từ nở rộ. Và với thời gian và sự cống hiến, giống như cách cây nở hoa rực rỡ, kỹ năng ngôn ngữ của bạn sẽ phát triển, cho phép bạn giao tiếp và thể hiện bản thân một cách dễ dàng."}</w:t>
      </w:r>
    </w:p>
    <w:p w14:paraId="1E30D898" w14:textId="77777777" w:rsidR="00E633FA" w:rsidRDefault="00C971FA">
      <w:r>
        <w:lastRenderedPageBreak/>
        <w:t>{"câu hỏi": "Cung cấp ví dụ về một tình huống trong đó cụm từ sau đây có thể được sử dụng: \"Quá ít, quá muộn.\"", "câu trả lời": "Cụm từ \"Quá ít, quá muộn\" có thể được sử dụng trong tình huống ai đó đang cố gắng sửa đổi sau một sai lầm nghiêm trọng, nhưng những nỗ lực của họ được coi là không đầy đủ hoặc quá hạn. Đây là một ví dụ: \ n \ nJane và John đã hẹn hò được một năm. Jane đã bày tỏ sự khó chịu của mình với những chuyến đi chơi xã hội liên tục của John với bạn bè của anh ấy, khiến cô ấy ở nhà cảm thấy bị bỏ rơi. John hứa sẽ thay đổi và dành nhiều thời gian hơn cho cô, nhưng anh không thực hiện bất kỳ thay đổi nào. Jane quyết định kết thúc mối quan hệ. Một tuần sau, John gửi cho cô một bó hoa và một tấm thiệp xin cô tha thứ. Jane đáp lại cử chỉ của anh ta bằng cách nói, "Quá ít, quá muộn" bởi vì cô ấy tin rằng những nỗ lực của anh ấy là không đủ và lẽ ra nên được thực hiện sớm hơn khi cô ấy bày tỏ mối quan tâm của mình.</w:t>
      </w:r>
    </w:p>
    <w:p w14:paraId="52F20A5F" w14:textId="77777777" w:rsidR="00E633FA" w:rsidRDefault="00C971FA">
      <w:r>
        <w:t>{"câu hỏi": "Xác định giọng điệu của câu nói sau: \"Tôi không thể tin rằng bạn đã đưa ra một quyết định tồi tệ như vậy.\"", "câu trả lời": "Giọng điệu của tuyên bố \"Tôi không thể tin rằng bạn đã đưa ra một quyết định tồi tệ như vậy\" có thể được hiểu là sự hoài nghi và thất vọng."}</w:t>
      </w:r>
    </w:p>
    <w:p w14:paraId="2A84BF78" w14:textId="77777777" w:rsidR="00E633FA" w:rsidRDefault="00C971FA">
      <w:r>
        <w:t>{"câu hỏi": "Chọn một trong các từ sau và cung cấp một từ đồng nghĩa: lãng quên, khó khăn, giả tạo", "câu trả lời": "Khó khăn - Tiến thoái lưỡng nan."}</w:t>
      </w:r>
    </w:p>
    <w:p w14:paraId="41B23A15" w14:textId="77777777" w:rsidR="00E633FA" w:rsidRDefault="00C971FA">
      <w:r>
        <w:t xml:space="preserve">{"question": "Tạo ra sự so sánh giữa hai phần công nghệ. - Apple iPhone và Samsung Galaxy.", "trả lời": "Khi nói đến việc lựa chọn giữa iPhone của Apple và điện thoại thông minh Galaxy của Samsung, có thể khó xác định đâu là lựa chọn tốt hơn. Dưới đây là so sánh giữa hai thiết bị phổ biến: \ n \ n1. Hệ điều hành: IPhone hoạt động trên iOS của Apple (Hệ điều hành iPhone), trong khi Samsung Galaxy chạy trên Android. iOS được biết đến với giao diện trực quan và dễ sử dụng, trong khi Android có thể tùy chỉnh và mã nguồn mở hơn. \ n \ n2. Thiết kế và xây dựng: Cả Apple và Samsung đều có những thiết bị có kiểu dáng đẹp và hiện đại. Thông thường, các mẫu iPhone có giao diện nhất quán hơn, trong khi các mẫu Samsung Galaxy có thể khác nhau về hình dạng và kích thước. iPhone thường được chế tạo với sự kết hợp giữa kính và kim loại, trong khi điện thoại Samsung Galaxy được làm bằng sự kết hợp giữa thủy tinh và nhựa. Chất lượng màn hình: Samsung được biết đến với công nghệ màn hình tiên tiến, sử dụng màn hình OLED (diode phát sáng hữu cơ) cho điện thoại hàng đầu của mình, có thể cung cấp màu sắc rực rỡ hơn và màu đen sâu hơn so với màn hình LCD (màn hình tinh thể lỏng) được sử dụng trong hầu hết các iPhone. Tuy nhiên, Apple gần đây đã giới thiệu công nghệ màn hình OLED cho một số mẫu máy của mình. Máy ảnh: Cả hai thương hiệu điện thoại thông minh đều được biết đến là có camera chất lượng cao, với khả năng chụp ảnh và quay video sống động, rõ ràng. Cả hai máy ảnh đều cung cấp các tính năng như chế độ chân dung, video chuyển động chậm và zoom quang học. Nhìn chung, máy ảnh Samsung có xu hướng có nhiều điều khiển và tùy chọn người dùng hơn, trong khi máy ảnh iPhone thường được ca ngợi vì sự đơn giản và dễ sử dụng. \ n \ n5. Giá bán: iPhone thường đắt hơn điện thoại Samsung Galaxy, với các mẫu mới hơn bắt đầu từ mức giá cao hơn. Điều đó đang được nói, cũng có nhiều lựa chọn giá cả phải chăng hơn có sẵn cho cả hai thương hiệu. Nhìn chung, sự lựa chọn giữa iPhone của Apple và Galaxy của Samsung phụ thuộc vào nhu cầu và sở thích cá nhân của người dùng. Cả hai thiết bị đều có những tính năng và thế </w:t>
      </w:r>
      <w:r>
        <w:lastRenderedPageBreak/>
        <w:t>mạnh độc đáo riêng, khiến chúng trở thành ứng cử viên nặng ký trên thị trường điện thoại thông minh."}</w:t>
      </w:r>
    </w:p>
    <w:p w14:paraId="6D6B0926" w14:textId="77777777" w:rsidR="00E633FA" w:rsidRDefault="00C971FA">
      <w:r>
        <w:t>{"câu hỏi": "Xác định công nghệ nào trong hai công nghệ này hiệu quả hơn. - Chatbot so với Voicebot", "trả lời": "Rất khó để xác định công nghệ nào hiệu quả hơn giữa chatbot và voicebot vì hiệu quả của chúng phụ thuộc vào trường hợp sử dụng hoặc ứng dụng cụ thể. \n\nChatbots là các chương trình máy tính dựa trên văn bản có thể giao tiếp với người dùng bằng ngôn ngữ tự nhiên hoặc giao diện đồ họa. Chúng thường được sử dụng cho các tác vụ như dịch vụ khách hàng, lập lịch và hỗ trợ thông tin chung. Chatbots lý tưởng trong các tình huống mà người dùng thích nhập câu hỏi hoặc yêu cầu của họ hơn là nói to. Mặt khác, Voicebots là các chương trình máy tính dựa trên giọng nói cho phép người dùng tương tác với các thiết bị thông qua giọng nói. Chúng lý tưởng cho tương tác rảnh tay và thường được sử dụng trong nhà thông minh và trợ lý thông minh. Voicebot hiệu quả nhất trong các tình huống mà người dùng sẽ bất tiện khi sử dụng bàn phím hoặc màn hình cảm ứng. \ n \ nTóm lại, hiệu quả của chatbot và voicebot phụ thuộc vào ứng dụng hoặc trường hợp sử dụng cụ thể. Chatbot hiệu quả hơn trong giao tiếp dựa trên văn bản và voicebot hiệu quả hơn trong giao tiếp dựa trên giọng nói rảnh tay."}</w:t>
      </w:r>
    </w:p>
    <w:p w14:paraId="3E4AE89F" w14:textId="77777777" w:rsidR="00E633FA" w:rsidRDefault="00C971FA">
      <w:r>
        <w:t>{"câu hỏi": "Từ San Francisco, CA đến Los Angeles, CA là bao xa?", "câu trả lời": "Khoảng cách giữa San Francisco, CA và Los Angeles, CA là khoảng 383 dặm (616 km) nếu di chuyển bằng ô tô qua I-5 S. Chuyến đi đường bộ sẽ mất khoảng 5 giờ 45 phút mà không có giao thông. Nếu di chuyển bằng đường hàng không, khoảng cách là khoảng 337 dặm (542 km) với thời gian bay khoảng 1 giờ 20 phút."}</w:t>
      </w:r>
    </w:p>
    <w:p w14:paraId="5ACAF24D" w14:textId="77777777" w:rsidR="00E633FA" w:rsidRDefault="00C971FA">
      <w:r>
        <w:t>{"câu hỏi": "Hãy cho tôi biết bài viết dưới đây nói về điều gì. - Bài viết nói về sự phát triển của trí tuệ nhân tạo trong chăm sóc sức khỏe.", "Trả lời": "Bài viết bàn về việc mở rộng và phát triển trí tuệ nhân tạo trong lĩnh vực chăm sóc sức khỏe."}</w:t>
      </w:r>
    </w:p>
    <w:p w14:paraId="36BE6C4F" w14:textId="77777777" w:rsidR="00E633FA" w:rsidRDefault="00C971FA">
      <w:r>
        <w:t xml:space="preserve">{"câu hỏi": "Viết một câu chuyện hài hước bằng cách sử dụng bộ từ đã cho. - Từ: xanh, cây, thỏ, piano", "trả lời": "Ngày xửa ngày xưa trong một khu rừng xa, rất xa, có một cây xanh đứng cao và kiêu hãnh giữa những cây khác. Cây này khá đặc biệt, vì nó là nhà của một gia đình thỏ âm nhạc. Họ được biết đến trên khắp đất nước với kỹ năng chơi piano, thu hút đám đông động vật từ xa đến để nghe họ chơi. Một ngày nọ, thành viên nhỏ tuổi nhất trong gia đình thỏ quyết định rằng anh muốn thử sức mình với cây đàn piano. Anh nhảy lên băng ghế, đặt bàn chân lên các phím và bắt đầu chơi. Lúc đầu, nó chỉ là tiếng ồn, và không phải là loại dễ chịu. Nhưng con thỏ nhỏ đã quyết tâm học hỏi.\n\nNgày biến thành tuần, và tuần biến thành tháng, và con thỏ nhỏ tập luyện sáng, trưa và tối. Những con vật khác trong rừng bắt đầu chú ý. Họ tụ tập dưới gốc cây xanh, lắng nghe khi con thỏ nhỏ vấp ngã trong đũa, Mary có một con cừu nhỏ và bánh thập cẩm nóng hổi. Cuối cùng, ngày đã đến khi con thỏ nhỏ cảm thấy sẵn sàng cho màn ra mắt lớn của mình. Anh ấy đã luyện tập một giai điệu đặc biệt, một giai điệu chắc chắn sẽ gây ấn tượng ngay cả những khán giả khó tính nhất. Những con vật tụ tập bên dưới gốc cây xanh, và con thỏ nhỏ bắt đầu chơi đùa. Cứ như thể con thỏ nhỏ được sinh ra để chơi piano. Anh ấy đánh từng nốt nhạc một cách hoàn hảo, và âm nhạc chảy như một dòng sông. Khi anh ta kết thúc, khán giả nổ ra tiếng vỗ tay, và con thỏ nhỏ đã cúi đầu xứng đáng. \n\n Kể từ ngày đó, con thỏ nhỏ được biết đến trên khắp đất nước như là người </w:t>
      </w:r>
      <w:r>
        <w:lastRenderedPageBreak/>
        <w:t>chơi piano vĩ đại nhất từng sống. Gia đình anh rất tự hào, và cây xanh trở thành điểm đến của những người yêu âm nhạc từ khắp nơi. Và vì vậy, đạo đức của câu chuyện là: nếu lúc đầu, bạn không thành công, hãy thử, thử lại. Trừ khi bạn đang cố gắng chơi piano như một con thỏ. Điều đó có thể hơi căng thẳng."}</w:t>
      </w:r>
    </w:p>
    <w:p w14:paraId="424DE199" w14:textId="77777777" w:rsidR="00E633FA" w:rsidRDefault="00C971FA">
      <w:r>
        <w:t>{"question": "Giải thích khóa chính là gì trong cơ sở dữ liệu quan hệ.", "answer": "Khóa chính là một yếu tố thiết yếu của cơ sở dữ liệu quan hệ, vì nó đóng vai trò là mã định danh duy nhất cho mỗi bản ghi hoặc hàng trong bảng. Nó bao gồm một cột duy nhất hoặc kết hợp các cột chứa các giá trị với các đặc điểm duy nhất, đảm bảo rằng các mục nhập hoặc bản ghi trùng lặp không tồn tại trong bảng. \ n \ n Có khóa chính cho phép truy xuất dữ liệu hiệu quả, vì nó cho phép các hệ thống quản lý cơ sở dữ liệu nhanh chóng tìm kiếm và định vị các tập dữ liệu hoặc bản ghi cụ thể trong các bảng dữ liệu lớn và phức tạp. Nó cũng giúp duy trì tính toàn vẹn và nhất quán của dữ liệu, vì khóa chính hoạt động như một điểm tham chiếu để thiết lập mối quan hệ giữa nhiều bảng trong cơ sở dữ liệu.\n\nNhìn chung, khóa chính đóng một vai trò quan trọng trong việc tổ chức và quản lý dữ liệu trong cơ sở dữ liệu quan hệ, đảm bảo rằng dữ liệu được lưu trữ, truy cập và thao tác một cách có cấu trúc và hiệu quả."}</w:t>
      </w:r>
    </w:p>
    <w:p w14:paraId="40D48EB0" w14:textId="77777777" w:rsidR="00E633FA" w:rsidRDefault="00C971FA">
      <w:r>
        <w:t>{"câu hỏi": "Giải thích khái niệm Dữ liệu lớn theo thuật ngữ giáo dân.", "Trả lời": "Dữ liệu lớn là một thuật ngữ được sử dụng để mô tả một tập hợp thông tin rất lớn, quá lớn và phức tạp đến nỗi các phương pháp và công cụ truyền thống để xử lý và phân tích nó là không đủ. Dữ liệu này đến từ nhiều nguồn khác nhau như phương tiện truyền thông xã hội, giao dịch tài chính, hồ sơ chăm sóc sức khỏe và cảm biến, trong số những nguồn khác. Khối lượng, sự đa dạng và tốc độ mà dữ liệu này được tạo ra khiến các công ty khó nắm bắt, xử lý và rút ra những hiểu biết có giá trị từ nó. Để xử lý các bộ dữ liệu khổng lồ như vậy, các công nghệ và kỹ thuật tiên tiến, chẳng hạn như thuật toán học máy, khai thác dữ liệu và mô hình dự đoán, được triển khai. Bằng cách phân tích Dữ liệu lớn, các công ty có thể khám phá các mô hình và mối tương quan, đưa ra quyết định sáng suốt hơn và cải thiện hiệu suất tổng thể của họ."}</w:t>
      </w:r>
    </w:p>
    <w:p w14:paraId="3572C331" w14:textId="77777777" w:rsidR="00E633FA" w:rsidRDefault="00C971FA">
      <w:r>
        <w:t xml:space="preserve">{"câu hỏi": "Đề xuất cách tăng tốc thời gian phản hồi trên ứng dụng web.", "trả lời": "Dưới đây là một số cách để tăng tốc thời gian phản hồi của ứng dụng web:\n\n1. Sử dụng Mạng phân phối nội dung (CDN): Mạng phân phối nội dung lưu trữ nội dung tĩnh, chẳng hạn như hình ảnh và tệp CSS, trên các máy chủ gần người dùng nhất. Điều này làm giảm thời gian cần thiết để cung cấp nội dung tĩnh, dẫn đến thời gian tải trang nhanh hơn. \ n \ n2. Tối ưu hóa hình ảnh: Các tệp hình ảnh lớn có thể mất nhiều thời gian để tải; Do đó, điều quan trọng là phải nén hình ảnh trước khi tải chúng lên ứng dụng web. \ n \ n3. Giảm thiểu yêu cầu HTTP: Một trang web càng phải thực hiện nhiều yêu cầu HTTP, nó sẽ tải càng chậm. Cố gắng giảm số lượng yêu cầu bằng cách kết hợp các tệp CSS, sử dụng sprite hình ảnh và giảm thiểu việc sử dụng các tập lệnh. \ n \ n4. Bật bộ nhớ đệm trình duyệt: Khi bộ nhớ đệm của trình duyệt được bật, trình duyệt web lưu trữ các bản sao của các tài nguyên được truy cập gần đây, giảm tải cho máy chủ và cải thiện tốc độ của ứng dụng. Sử dụng Cân bằng tải: Bộ cân bằng tải phân phối lưu lượng truy cập đến trên nhiều máy chủ, giảm tải trên mỗi máy chủ và cải thiện thời gian phản hồi. \ n \ n6. Tối ưu hóa cơ sở dữ liệu: Đảm bảo rằng cơ sở dữ liệu được lập chỉ mục đúng cách và sử dụng các truy vấn được tối ưu hóa để giảm thời gian truy xuất </w:t>
      </w:r>
      <w:r>
        <w:lastRenderedPageBreak/>
        <w:t>dữ liệu.\n\nNhìn chung, bằng cách triển khai các kỹ thuật này, thời gian phản hồi của ứng dụng web có thể được cải thiện đáng kể, dẫn đến trải nghiệm người dùng tốt hơn."}</w:t>
      </w:r>
    </w:p>
    <w:p w14:paraId="0EB6ECB2" w14:textId="77777777" w:rsidR="00E633FA" w:rsidRDefault="00C971FA">
      <w:r>
        <w:t>{"câu hỏi": "Đặt tên cho các kỹ thuật được sử dụng để tìm sự bất thường của dữ liệu.", "câu trả lời": "Sự bất thường của dữ liệu là các mẫu, sự kiện hoặc quan sát bất thường hoặc bất ngờ trong dữ liệu khác biệt đáng kể so với tiêu chuẩn. Có một số kỹ thuật được sử dụng để tìm sự bất thường của dữ liệu, bao gồm: \ n \ n1. Phương pháp thống kê: Kỹ thuật này liên quan đến việc sử dụng các mô hình toán học và kiểm tra thống kê để xác định dữ liệu sai lệch so với các chỉ tiêu dự kiến. \ n \ n2. Học máy: Các thuật toán học máy có thể được đào tạo để nhận ra các mẫu bình thường trong dữ liệu và xác định bất kỳ sự bất thường nào. \ n \ n3. Trực quan hóa dữ liệu: Kỹ thuật này sử dụng các phương pháp đồ họa để biểu diễn trực quan dữ liệu, giúp dễ dàng phát hiện bất kỳ ngoại lệ hoặc mẫu bất thường nào. \ n \ n4. Phân tích cụm: Sử dụng phân tích cụm, dữ liệu được nhóm lại dựa trên sự giống nhau của nó, giúp dễ dàng xác định bất kỳ điểm dữ liệu bất thường nào. \ n \ n5. Phương pháp dựa trên khoảng cách: Các phương pháp này đo khoảng cách giữa các điểm dữ liệu để xác định sự bất thường, vì chúng thường sẽ nằm cách xa các điểm dữ liệu khác. \ n \ n6. Phương pháp phân loại: Bằng cách sử dụng các lớp hoặc thể loại đã biết, dữ liệu có thể được phân loại dựa trên các đặc điểm của nó và bất kỳ sự bất thường nào cũng có thể được xác định nếu chúng không phù hợp với lớp hoặc danh mục dự kiến."}</w:t>
      </w:r>
    </w:p>
    <w:p w14:paraId="1AA31D7E" w14:textId="77777777" w:rsidR="00E633FA" w:rsidRDefault="00C971FA">
      <w:r>
        <w:t>{"câu hỏi": "Mô tả một bộ phim diễn ra ngoài vũ trụ", "trả lời": "Một trong những bộ phim như vậy là 'Interstellar' của đạo diễn Christopher Nolan. Bộ phim kể về một nhóm phi hành gia đi qua một hố sâu để tìm kiếm một ngôi nhà mới cho nhân loại, khi Trái đất đang trên bờ vực hủy diệt do nhiều thảm họa thiên nhiên khác nhau. Cốt truyện của bộ phim khám phá các khái niệm phức tạp như thuyết tương đối, thời gian trôi qua và sự tồn tại của loài người. Các phi hành gia, dẫn đầu bởi nhân vật Cooper của Matthew McConaughey, phải đối mặt với nhiều thách thức và tiết lộ khác nhau khi họ hành trình qua những vùng xa xôi của không gian. Trên đường đi, họ gặp phải những hành tinh kỳ lạ, đôi khi thù địch và phải đưa ra quyết định khó khăn khi đối mặt với những điều chưa biết. Hình ảnh tuyệt đẹp của bộ phim và mô tả khám phá không gian tạo nên một trải nghiệm điện ảnh ly kỳ."}</w:t>
      </w:r>
    </w:p>
    <w:p w14:paraId="7EAF206B" w14:textId="77777777" w:rsidR="00E633FA" w:rsidRDefault="00C971FA">
      <w:r>
        <w:t xml:space="preserve">{"question": "Tạo thuật toán để giải từ lộn xộn bên dưới - aalw", "answer": "Đây là một thuật toán có thể giúp giải quyết từ lộn xộn:\n\n1. Có được một danh sách các từ - đây có thể là một danh sách từ tiếng Anh hoặc thậm chí tốt hơn nếu đó là một từ điển có liên quan đến ngữ cảnh của người dùng. \ n2. Bắt đầu bằng cách lấy từ lộn xộn làm đầu vào \ n3. Chuyển đổi từ lộn xộn thành danh sách các ký tự \ n4. Sắp xếp danh sách các ký tự theo thứ tự bảng chữ cái\n5. Tạo một danh sách trống để lưu trữ các từ có thể có từ danh sách từ\n6. Bắt đầu một vòng lặp lặp qua từng từ trong danh sách từ\n7. Đối với mỗi từ, chuyển đổi từ thành danh sách các ký tự \ n8. Sắp xếp danh sách các ký tự theo thứ tự bảng chữ cái\n9. So sánh danh sách các ký tự được sắp xếp từ từ lộn xộn với danh sách các ký tự được sắp xếp từ từ trong danh sách từ\n10. Nếu các danh sách được sắp xếp giống nhau, điều đó có nghĩa là các ký tự khớp và do đó từ này là một giải pháp khả thi cho mớ hỗn độn \ n11. Nối từ có thể vào danh sách các từ có thể\n12. Tiếp tục lặp qua danh sách từ cho đến khi bạn đã kiểm tra tất </w:t>
      </w:r>
      <w:r>
        <w:lastRenderedPageBreak/>
        <w:t>cả các từ \ n13. Trả về danh sách các từ có thể là giải pháp cho từ lộn xộn đầu vào.\n\nKết quả cho từ lộn xộn \"aalw\" sẽ là \"wall\"}</w:t>
      </w:r>
    </w:p>
    <w:p w14:paraId="1F7BAB2C" w14:textId="77777777" w:rsidR="00E633FA" w:rsidRDefault="00C971FA">
      <w:r>
        <w:t>{"câu hỏi": "Viết truyện ngắn có nhân vật chiến đấu với quái vật", "trả lời": "Ngày xửa ngày xưa, ở một vùng đất xa xôi, có một cô gái trẻ dũng cảm tên là Mia. Cô sống trong một ngôi làng nhỏ được bao quanh bởi một khu rừng rậm rạp, nơi những tin đồn đáng sợ về một con quái vật sống ở độ sâu của nó thường được thì thầm. Trong nhiều năm, dân làng tránh khu rừng, vì sợ sinh vật vô danh ẩn nấp bên trong. Tuy nhiên, Mia thì khác. Cô mệt mỏi vì phải sống trong sợ hãi, và cô biết rằng phải làm gì đó. Một ngày nọ, sau nhiều suy nghĩ, Mia quyết định tự mình giải quyết vấn đề. Cô đóng gói túi xách của mình với một thanh kiếm, thức ăn và nước uống, nói lời tạm biệt với gia đình và đi vào rừng. Càng mạo hiểm, cô càng có thể nghe thấy âm thanh của một cái gì đó lớn và đe dọa. Tim cô đập nhanh hơn, nhưng cô không chịu quay lại. Cuối cùng, cô đã đến một khoảng trống, và đó là con quái vật đã khủng bố ngôi làng của cô quá lâu. Đó là một sinh vật to lớn, được bao phủ bởi bộ lông dày với hàm răng sắc nhọn và móng vuốt dài. Mia hít một hơi thật sâu và tháo vỏ kiếm ra. Con quái vật gầm lên và lao vào cô, nhưng cô rất nhanh và né tránh được các cuộc tấn công của nó. Cuộc chiến kéo dài và mệt mỏi, nhưng Mia không chịu bỏ cuộc. Cô quyết tâm đánh bại con quái vật và mang lại hòa bình cho ngôi làng của mình. Cuối cùng, với một cú đánh đúng chỗ, con quái vật ngã xuống đất, bị đánh bại.\n\nMia trở về làng của mình, chiến thắng. Dân làng reo hò và ca ngợi lòng dũng cảm của bà. Kể từ ngày đó, dân làng không còn sợ rừng nữa, và Mia được biết đến như một anh hùng đã đánh bại con quái vật. Cô ấy đã cho thấy rằng ngay cả những trở ngại đáng sợ nhất cũng có thể vượt qua bằng quyết tâm và lòng can đảm."}</w:t>
      </w:r>
    </w:p>
    <w:p w14:paraId="66628C07" w14:textId="77777777" w:rsidR="00E633FA" w:rsidRDefault="00C971FA">
      <w:r>
        <w:t>{"câu hỏi": "Đề xuất một giải pháp sáng tạo để giảm lượng khí thải carbon", "trả lời": "Một ý tưởng sáng tạo để giảm lượng khí thải carbon là thực hiện rừng thẳng đứng ở khu vực đô thị. Khái niệm này liên quan đến việc thiết kế và xây dựng các tòa nhà cao tầng được bao phủ bởi cây cối, cây bụi và thảm thực vật khác. Những tòa nhà này sẽ hoạt động như các bộ lọc không khí tự nhiên, hấp thụ CO2 và các chất ô nhiễm đồng thời tạo ra oxy. Hơn nữa, nó sẽ làm tăng đa dạng sinh học của khu vực đô thị. Việc bổ sung cây xanh ở các thành phố cũng sẽ có nhiều lợi ích khác, bao gồm giảm tiêu thụ năng lượng để làm mát, cải thiện chất lượng không khí và tăng sức khỏe tâm lý cho cư dân. Rừng thẳng đứng đã được thực hiện thành công ở các thành phố như Milan và Nam Kinh, và có thể là một cách tiếp cận đầy hứa hẹn để giảm lượng khí thải carbon trên quy mô lớn hơn.</w:t>
      </w:r>
    </w:p>
    <w:p w14:paraId="6DA2C899" w14:textId="77777777" w:rsidR="00E633FA" w:rsidRDefault="00C971FA">
      <w:r>
        <w:t>{"câu hỏi": "Soạn khẩu hiệu quảng cáo hấp dẫn", "câu trả lời": "\"Giải phóng tiềm năng của bạn với sản phẩm của chúng tôi bên cạnh bạn.\""}</w:t>
      </w:r>
    </w:p>
    <w:p w14:paraId="18F6908B" w14:textId="77777777" w:rsidR="00E633FA" w:rsidRDefault="00C971FA">
      <w:r>
        <w:t>{"câu hỏi": "Ước tính chi phí của các mặt hàng được liệt kê - 1 áo khoác- $ 50, 8 áo sơ mi- $ 40 mỗi cái", "câu trả lời": "Dựa trên thông tin được cung cấp, chi phí ước tính của các mặt hàng được liệt kê sẽ như sau:\n- Chi phí của 1 chiếc áo khoác ở mức 50 đô la sẽ là 50 đô la.\n- Chi phí của 8 chiếc áo sơ mi ở mức 40 đô la mỗi chiếc sẽ là 320 đô la (8 nhân với 40).\nTổng cộng,  Tổng chi phí ước tính của các mặt hàng được liệt kê (1 áo khoác và 8 áo sơ mi) sẽ là 370 đô la."}</w:t>
      </w:r>
    </w:p>
    <w:p w14:paraId="4613DAD2" w14:textId="77777777" w:rsidR="00E633FA" w:rsidRDefault="00C971FA">
      <w:r>
        <w:lastRenderedPageBreak/>
        <w:t>{"question": "Giải thích những gì mã dưới đây làm và tái cấu trúc nó. - i,n=1,int(input())\nwhile n:i*=n;n-=1;print(i)", "answer": "Đoạn code trên lấy một đầu vào số nguyên từ người dùng và tính giá trị giai thừa của số nguyên đó bằng cách sử dụng vòng lặp while. Trong mỗi lần lặp của vòng lặp while, biến i được nhân với giá trị của n và sau đó n được giảm 1. Vòng lặp tiếp tục cho đến khi n trở thành không. Sau đó, giá trị của i được in. Đầu ra của mã là một chuỗi các giai thừa của các số từ n đến 1.\n\nRefactored code bên dưới:\n\nn = int(input())\nfactorial = 1\nfor i in range(1, n+1):\n factorial *= i\nprint(factorial) \n\nĐoạn mã trên tính toán giá trị giai thừa của một số nguyên nhất định bằng cách sử dụng vòng lặp for. Nó khởi tạo biến giai thừa là 1 và sau đó nhân mỗi số nguyên từ 1 đến n với biến giai thừa. Nó in giá trị cuối cùng của biến sau khi vòng lặp hoàn tất. Nó cung cấp một cách rõ ràng và súc tích hơn để tính giai thừa của một số nguyên."}</w:t>
      </w:r>
    </w:p>
    <w:p w14:paraId="02BE7838" w14:textId="77777777" w:rsidR="00E633FA" w:rsidRDefault="00C971FA">
      <w:r>
        <w:t>{"câu hỏi": "Sắp xếp lại các câu theo thứ tự logic thích hợp. - Cha của John qua đời. John rất buồn. Nhưng, anh ấy vẫn tiếp tục sống.", "trả lời": "Cha của John đã chết. John rất buồn. Nhưng, anh ấy vẫn tiếp tục sống."}</w:t>
      </w:r>
    </w:p>
    <w:p w14:paraId="6016AC39" w14:textId="77777777" w:rsidR="00E633FA" w:rsidRDefault="00C971FA">
      <w:r>
        <w:t>{"câu hỏi": "Tạo ra ba từ có vần hợp lệ.", "trả lời": "ánh sáng, bên phải, thị giác"}</w:t>
      </w:r>
    </w:p>
    <w:p w14:paraId="60D9E32B" w14:textId="77777777" w:rsidR="00E633FA" w:rsidRDefault="00C971FA">
      <w:r>
        <w:t>{"câu hỏi": "Cung cấp trường hợp sử dụng học tăng cường.", "câu trả lời": "Học tăng cường là một tập hợp con của học máy liên quan đến việc một tác nhân tương tác với môi trường của nó để hiểu hành động tốt nhất có thể thực hiện để đạt được mục tiêu. Một trường hợp sử dụng chính của học tăng cường là trong lĩnh vực chơi game, với các ví dụ phổ biến như AlphaGo và OpenAI Five, cả hai đều đã đánh bại các bậc thầy của con người trong các trò chơi Go và Dota2, tương ứng. \ n \ nỞ đây, tác nhân hoặc hệ thống học tăng cường được thiết kế để thực hiện các hành động trong môi trường trò chơi, quan sát những thay đổi kết quả trong trạng thái trò chơi,  và hiểu liệu hành động đó đã dẫn nó đến gần hơn với chiến thắng hay thất bại, dựa trên tín hiệu phần thưởng do môi trường cung cấp. Tín hiệu phần thưởng này thông báo cho đại lý xem hành động được thực hiện là tốt hay xấu, cho phép đại lý điều chỉnh chiến lược của mình cho phù hợp. Theo thời gian và thông qua nhiều lần lặp lại trò chơi, tác nhân học tăng cường học các hành động tốt nhất có thể để đạt được mục tiêu chiến thắng trò chơi, bằng cách liên tục chọn các hành động khiến nó tích lũy các tín hiệu phần thưởng cao nhất. \ n \ n Học tăng cường cũng có các trường hợp sử dụng tiềm năng trong các lĩnh vực khác, chẳng hạn như robot, chăm sóc sức khỏe,  tài chính và giao thông, nơi học cách đưa ra quyết định dựa trên phản hồi môi trường có thể là chìa khóa để đạt được kết quả mong muốn."}</w:t>
      </w:r>
    </w:p>
    <w:p w14:paraId="21ECDF03" w14:textId="77777777" w:rsidR="00E633FA" w:rsidRDefault="00C971FA">
      <w:r>
        <w:t>{"question": "Dự đoán xác suất dữ liệu thuộc về lớp A với các tính năng sau. - Tính năng 1: 5\nTính năng 2: 7\nClass A: 0.8\nClass B: 0.2", "answer": "Tôi xin lỗi, nhưng tôi không thể dự đoán chính xác xác suất nếu không có thêm thông tin. Các tính năng đã cho và xác suất lớp không cung cấp đủ thông tin để tôi đưa ra dự đoán đáng tin cậy. Để đưa ra những dự đoán như vậy, tôi sẽ cần một mô hình được đào tạo, lấy các tính năng đã cho làm đầu vào và xuất ra xác suất của dữ liệu thuộc về mỗi lớp."}</w:t>
      </w:r>
    </w:p>
    <w:p w14:paraId="17342945" w14:textId="77777777" w:rsidR="00E633FA" w:rsidRDefault="00C971FA">
      <w:r>
        <w:t>{"question": "Thay đổi các từ được gạch chân từ thì hiện tại sang thì quá khứ. - Cô ấy đi dọc theo bờ biển.", "trả lời": "Cô ấy đi dọc theo bờ biển."}</w:t>
      </w:r>
    </w:p>
    <w:p w14:paraId="471FF1DD" w14:textId="77777777" w:rsidR="00E633FA" w:rsidRDefault="00C971FA">
      <w:r>
        <w:lastRenderedPageBreak/>
        <w:t>{"câu hỏi": "Viết mô tả ngắn về hệ thống AI.", "câu trả lời": "Hệ thống AI, hay hệ thống trí tuệ nhân tạo, là một loại chương trình máy tính được thiết kế để bắt chước nhận thức và hành vi của con người. Điều này có thể bao gồm các khả năng như xử lý ngôn ngữ tự nhiên, nhận thức trực quan, ra quyết định và giải quyết vấn đề. Các hệ thống này có thể hoạt động độc lập hoặc kết hợp với các hệ thống khác và thường được sử dụng để thực hiện các nhiệm vụ đòi hỏi đầu vào của con người, chẳng hạn như phân tích dự đoán, khai thác dữ liệu, hệ thống đề xuất, v.v. Với sự trợ giúp của máy học và các thuật toán tinh vi, các hệ thống AI có thể học hỏi và thích nghi theo thời gian, trở nên hiệu quả và hiệu quả hơn trong các nhiệm vụ của chúng."}</w:t>
      </w:r>
    </w:p>
    <w:p w14:paraId="2F8E9529" w14:textId="77777777" w:rsidR="00E633FA" w:rsidRDefault="00C971FA">
      <w:r>
        <w:t>{"question": "Kể tên hai thành phần chính của hệ thống machine learning.", "answer": "Hai thành phần chính của hệ thống machine learning là:\n\n1. Mô hình: Điều này đại diện cho một biểu diễn toán học hoặc thuật toán về mối quan hệ giữa đầu vào và đầu ra. Mô hình được phát triển bằng cách đào tạo một thuật toán học máy bằng cách sử dụng một tập dữ liệu đại diện cho vấn đề cần giải quyết. \ n \ n2. Dữ liệu: Điều này đề cập đến thông tin được sử dụng để đào tạo, xác thực và kiểm tra mô hình học máy. Dữ liệu rất quan trọng đối với sự thành công của hệ thống máy học, vì chất lượng và mức độ liên quan của nó sẽ quyết định độ chính xác và độ tin cậy của các dự đoán của mô hình."}</w:t>
      </w:r>
    </w:p>
    <w:p w14:paraId="0BFD12A0" w14:textId="77777777" w:rsidR="00E633FA" w:rsidRDefault="00C971FA">
      <w:r>
        <w:t>{"question": "Chọn hai yếu tố từ danh sách các quốc gia đã cho. - Nhật Bản, Pháp, Ấn Độ, Úc", "trả lời": "Nhật Bản và Pháp là hai quốc gia trong danh sách bạn cung cấp."}</w:t>
      </w:r>
    </w:p>
    <w:p w14:paraId="06C0379B" w14:textId="77777777" w:rsidR="00E633FA" w:rsidRDefault="00C971FA">
      <w:r>
        <w:t>{"câu hỏi": "Kể tên ba loài thực vật trong vùng sinh thái.", "Trả lời": "Bạn có thể chỉ định vùng sinh thái nào bạn đang đề cập đến? Có nhiều vùng sinh thái khác nhau, và các loài thực vật liên quan của chúng khác nhau."}</w:t>
      </w:r>
    </w:p>
    <w:p w14:paraId="1721E09F" w14:textId="77777777" w:rsidR="00E633FA" w:rsidRDefault="00C971FA">
      <w:r>
        <w:t>{"câu hỏi": "Xác định thành phố lớn nhất Hoa Kỳ.", "câu trả lời": "Thành phố lớn nhất Hoa Kỳ, về dân số, là Thành phố New York, với dân số hơn 8,3 triệu người."}</w:t>
      </w:r>
    </w:p>
    <w:p w14:paraId="09B2E6CB" w14:textId="77777777" w:rsidR="00E633FA" w:rsidRDefault="00C971FA">
      <w:r>
        <w:t>{"question": "Tìm ý nghĩa ngụ ý trong thông điệp này. - Chúng ta có thể sử dụng thời gian nghỉ ngơi.", "trả lời": "Ý nghĩa ngụ ý của thông điệp \"Chúng tôi có thể sử dụng thời gian nghỉ ngơi" là người nói và / hoặc những người khác liên quan đang cảm thấy mệt mỏi, căng thẳng, choáng ngợp hoặc cần nghỉ ngơi và thư giãn. Họ sẽ được hưởng lợi từ việc tạm dừng các hoạt động của mình, để nạp năng lượng và trẻ hóa trước khi tiếp tục."}</w:t>
      </w:r>
    </w:p>
    <w:p w14:paraId="2F4CA19C" w14:textId="77777777" w:rsidR="00E633FA" w:rsidRDefault="00C971FA">
      <w:r>
        <w:t>{"câu hỏi": "Liên kết hai ý tưởng từ đoạn văn. - Đại dịch virus Corona đã tác động rất lớn đến thế giới. Các quốc gia đã phản ứng bằng các chương trình viện trợ, hỗ trợ giáo dục và các kế hoạch kích thích.", "trả lời": "Một cách để liên kết hai ý tưởng từ đoạn văn là nói rằng tác động to lớn của đại dịch coronavirus đã thúc đẩy các quốc gia phản ứng bằng các biện pháp khác nhau như các chương trình viện trợ, hỗ trợ giáo dục và các kế hoạch kích thích để giảm thiểu tác động của nó."}</w:t>
      </w:r>
    </w:p>
    <w:p w14:paraId="29E0A96D" w14:textId="77777777" w:rsidR="00E633FA" w:rsidRDefault="00C971FA">
      <w:r>
        <w:t>{"câu hỏi": "Phân loại các đối tượng sau: sách, ghế, bàn", "trả lời": "Các đối tượng sau đây có thể được phân loại là đồ nội thất và đồ gia dụng: \n- Sách: Đồ gia dụng \n- Ghế: Nội thất \n- Bàn: Nội thất"}</w:t>
      </w:r>
    </w:p>
    <w:p w14:paraId="2AD08694" w14:textId="77777777" w:rsidR="00E633FA" w:rsidRDefault="00C971FA">
      <w:r>
        <w:lastRenderedPageBreak/>
        <w:t>{"question": "Xác định văn bản thuộc thể loại nào. - Những cuốn sách của J.K. Rowling có bối cảnh huyền diệu và kỳ ảo.", "trả lời": "Văn bản thuộc thể loại văn học, cụ thể là tiểu thuyết thuộc thể loại giả tưởng."}</w:t>
      </w:r>
    </w:p>
    <w:p w14:paraId="1CC79649" w14:textId="77777777" w:rsidR="00E633FA" w:rsidRDefault="00C971FA">
      <w:r>
        <w:t>{"question": "Sử dụng thông tin được cung cấp để trả lời câu hỏi. - Tổng chi phí của ba chiếc mũ bóng chày có giá 7,99 đô la mỗi chiếc, bốn chiếc áo phông có giá 14,99 đô la mỗi chiếc và một đôi giày chạy bộ có giá 45,99 đô la là bao nhiêu?", "trả lời": "Tổng chi phí của các mặt hàng được tính như sau:\n\n- Chi phí của ba mũ bóng chày = 3 x 7,99 đô la = 23,97 đô la \ n- Chi phí của bốn áo phông = 4 x 14,99 đô la = 59,96 đô la \ n- Chi phí của giày chạy bộ = 45,99 đô la \ n \ nDo đó,  Tổng chi phí của ba mũ bóng chày, bốn áo phông và một đôi giày chạy bộ là 23,97 USD + 59,96 USD + 45,99 USD = 129,92 USD."}</w:t>
      </w:r>
    </w:p>
    <w:p w14:paraId="2FDD430A" w14:textId="77777777" w:rsidR="00E633FA" w:rsidRDefault="00C971FA">
      <w:r>
        <w:t>{"question": "Thay đổi văn bản thành danh từ riêng. - những con người đầu tiên", "câu trả lời": "Những con người đầu tiên"}</w:t>
      </w:r>
    </w:p>
    <w:p w14:paraId="5661AC46" w14:textId="77777777" w:rsidR="00E633FA" w:rsidRDefault="00C971FA">
      <w:r>
        <w:t>{"question": "Kể tên loại suy luận đang được sử dụng. - Cô ấy hạnh phúc nên phải hài lòng.", "trả lời": "Loại suy luận được sử dụng trong câu nói này là một suy luận suy diễn."}</w:t>
      </w:r>
    </w:p>
    <w:p w14:paraId="7C1AEADE" w14:textId="77777777" w:rsidR="00E633FA" w:rsidRDefault="00C971FA">
      <w:r>
        <w:t>{"câu hỏi": "Kết hợp các cụm từ và viết lại câu bằng giọng chủ động. - Robot được chế tạo bởi các kỹ sư, quy trình phức tạp.", "trả lời": "Kỹ sư chế tạo robot bằng quy trình phức tạp."}</w:t>
      </w:r>
    </w:p>
    <w:p w14:paraId="2FB14700" w14:textId="77777777" w:rsidR="00E633FA" w:rsidRDefault="00C971FA">
      <w:r>
        <w:t>{"câu hỏi": "Dự đoán kết quả có khả năng xảy ra nhất. - Sau khi cô ấy học cả đêm, bài kiểm tra cuối kỳ là ngày mai.", "trả lời": "Kết quả rất có thể là cô ấy sẽ thể hiện tốt trong kỳ thi cuối kỳ do học tập và chuẩn bị."}</w:t>
      </w:r>
    </w:p>
    <w:p w14:paraId="3EFDAAAF" w14:textId="77777777" w:rsidR="00E633FA" w:rsidRDefault="00C971FA">
      <w:r>
        <w:t>{"câu hỏi": "Tạo danh sách ba địa danh nằm ở Tokyo.", "trả lời": "1. Tháp Tokyo\n2. Sens\u014d-ji Temple\n3. Hoàng cung."}</w:t>
      </w:r>
    </w:p>
    <w:p w14:paraId="2489D3B1" w14:textId="77777777" w:rsidR="00E633FA" w:rsidRDefault="00C971FA">
      <w:r>
        <w:t>{"câu hỏi": "Tóm tắt bài viết \"Tầm quan trọng của lịch sử\". - Bài viết \u201cTầm quan trọng của lịch sử\u201d thảo luận về cách kiến thức về quá khứ của chúng ta là điều cần thiết để đưa ra quyết định sáng suốt về tương lai. Nó lập luận rằng hầu hết các vấn đề hiện tại của chúng ta đã phải đối mặt với các xã hội khác nhau trong những thời điểm khác nhau và việc xây dựng các giải pháp cho chúng đòi hỏi sự hiểu biết toàn diện về các sự kiện xảy ra trước chúng ta.", "Trả lời": "Bài báo nhấn mạnh tầm quan trọng của việc hiểu lịch sử để đưa ra quyết định sáng suốt về tương lai và giải quyết các vấn đề hiện tại, như chúng có thể đã phải đối mặt với các xã hội trong quá khứ."}</w:t>
      </w:r>
    </w:p>
    <w:p w14:paraId="568AF827" w14:textId="77777777" w:rsidR="00E633FA" w:rsidRDefault="00C971FA">
      <w:r>
        <w:t xml:space="preserve">{"câu hỏi": "Tổng hợp số liệu thống kê truyền thông xã hội và cung cấp phân tích so sánh. - Sự thật: \n- PersonX có 2000 người theo dõi trên Instagram \ n- PersonX có 17000 người theo dõi trên Twitter \ n- PersonY có 3000 người theo dõi trên Instagram \ n- PersonY có 12000 người theo dõi trên Twitter", "trả lời": "Dựa trên số liệu thống kê truyền thông xã hội được cung cấp, PersonX có tổng cộng 19.000 người theo dõi trên Instagram và Twitter cộng lại, trong khi PersonY có tổng cộng 15.000 người theo dõi trên cùng một nền tảng. Khi so sánh riêng những người theo dõi hai cá nhân trên mỗi nền tảng, PersonX có 2,000 người theo dõi trên Instagram, ít hơn 3,000 người theo dõi của PersonY trên cùng một nền tảng. Mặt khác, PersonX có 17.000 người theo dõi trên Twitter, nhiều hơn 12.000 người theo dõi </w:t>
      </w:r>
      <w:r>
        <w:lastRenderedPageBreak/>
        <w:t>của PersonY trên Twitter.\n\nTóm lại, PersonX nhìn chung có nhiều người theo dõi hơn PersonY trên hai nền tảng cộng lại, nhưng họ có sự hiện diện mạnh mẽ hơn trên Twitter so với Instagram, nơi PersonY có nhiều người theo dõi hơn."}</w:t>
      </w:r>
    </w:p>
    <w:p w14:paraId="2C5EDB9E" w14:textId="77777777" w:rsidR="00E633FA" w:rsidRDefault="00C971FA">
      <w:r>
        <w:t>{"question": "Chuyển đổi văn bản thành hiện tại liên tục. - Anh ấy đi bộ đến trường.", "trả lời": "Anh ấy đang đi bộ đến trường."}</w:t>
      </w:r>
    </w:p>
    <w:p w14:paraId="4E1C0202" w14:textId="77777777" w:rsidR="00E633FA" w:rsidRDefault="00C971FA">
      <w:r>
        <w:t>{"câu hỏi": "Kể tên năm thứ mà bạn có thể sử dụng để tạo ra lửa.", "trả lời": "1. Diêm: Diêm là một trong những dụng cụ phổ biến nhất được sử dụng để bắt lửa vì tính di động và thiết kế dễ sử dụng của chúng. \ n \ n2. Bật lửa: Bật lửa là một bộ khởi động lửa rất tiện lợi khác hoạt động bằng cách giải phóng một dòng chất lỏng hoặc khí dễ cháy và đốt cháy nó. \ n \ n3. Flint và thép: Đây là một phương pháp truyền thống để bắt đầu một đám cháy liên quan đến việc đập một loại thép cứng, carbon cao vào một mảnh đá lửa, tạo ra tia lửa có thể đốt cháy chất kết dính. \ n \ n4. Firestarter: Có nhiều loại firestarters có sẵn, thường ở dạng các khối nhỏ hoặc que làm bằng mùn cưa nén và sáp, có thể được đốt cháy dễ dàng và đốt cháy trong vài phút để giúp đám cháy diễn ra. \ n \ n5. Kính lúp: Kính lúp có thể được sử dụng để tập trung tia nắng mặt trời vào một điểm nhỏ để tạo ra đủ nhiệt để đốt cháy chất kết dính. Phương pháp này đòi hỏi một ngày nắng và có thể mất thêm một chút kiên nhẫn, nhưng đó là một kỹ năng hữu ích để biết."}</w:t>
      </w:r>
    </w:p>
    <w:p w14:paraId="2385D6C1" w14:textId="77777777" w:rsidR="00E633FA" w:rsidRDefault="00C971FA">
      <w:r>
        <w:t>{"câu hỏi": "Mô tả sự khác biệt giữa khai thác dữ liệu và phân tích dữ liệu.", "trả lời": "Khai thác dữ liệu và phân tích dữ liệu là hai nhiệm vụ khác nhau nhưng có liên quan chặt chẽ được sử dụng trong xử lý dữ liệu. Mặc dù chúng thường làm việc cùng nhau, nhưng chúng thực hiện các chức năng khác nhau. \ n \ n Khai thác dữ liệu là quá trình tìm kiếm các mẫu và mối tương quan trong các tập dữ liệu lớn để xác định các mối quan hệ và hiểu biết ẩn. Nó thường liên quan đến việc sử dụng các kỹ thuật từ học máy, thống kê và hệ thống cơ sở dữ liệu, và nhằm mục đích trích xuất thông tin hữu ích và có liên quan từ dữ liệu cơ bản. Khai thác dữ liệu có thể được sử dụng để xác định xu hướng, phân loại dữ liệu và cho mô hình dự đoán. Nó thường được sử dụng trong các lĩnh vực như tiếp thị, phát hiện gian lận và quản lý quan hệ khách hàng. Mặt khác, Phân tích dữ liệu là quá trình làm sạch, chuyển đổi và mô hình hóa dữ liệu để khám phá thông tin hữu ích cho việc ra quyết định. Đây là một cách tiếp cận tập trung hơn so với khai thác dữ liệu và thường liên quan đến việc sử dụng các kỹ thuật thống kê và trực quan hóa để khám phá dữ liệu và tìm ra những hiểu biết có ý nghĩa. Phân tích dữ liệu có thể được sử dụng để xác nhận hoặc bác bỏ các giả thuyết, xác định mối quan hệ giữa các biến và đưa ra quyết định dựa trên dữ liệu. Tóm lại, khai thác dữ liệu là quá trình tìm kiếm các mẫu và mối quan hệ trong các tập dữ liệu lớn trong khi phân tích dữ liệu là quá trình sử dụng các kỹ thuật thống kê và trực quan hóa để khám phá dữ liệu và tạo ra thông tin chi tiết. Cả hai quá trình đều quan trọng trong xử lý dữ liệu và thường được sử dụng cùng nhau."}</w:t>
      </w:r>
    </w:p>
    <w:p w14:paraId="608C5D4A" w14:textId="77777777" w:rsidR="00E633FA" w:rsidRDefault="00C971FA">
      <w:r>
        <w:t>{"câu hỏi": "Lấy câu đã cho và thay đổi nó thành một câu mệnh lệnh. - Đừng quên tắt đèn trước khi đi.", "trả lời": "Tắt đèn trước khi đi."}</w:t>
      </w:r>
    </w:p>
    <w:p w14:paraId="03E3BC0C" w14:textId="77777777" w:rsidR="00E633FA" w:rsidRDefault="00C971FA">
      <w:r>
        <w:lastRenderedPageBreak/>
        <w:t>{"câu hỏi": "Mô tả câu chủ đề không quá 40 từ. - Lợi ích của việc nuôi thú cưng là rất nhiều.", "câu trả lời": "Một câu chủ đề giới thiệu về điểm chính hoặc ý tưởng của một đoạn văn, và trong trường hợp này, nó nói rằng có nhiều khía cạnh tích cực khi sở hữu thú cưng."}</w:t>
      </w:r>
    </w:p>
    <w:p w14:paraId="52B1DBDE" w14:textId="77777777" w:rsidR="00E633FA" w:rsidRDefault="00C971FA">
      <w:r>
        <w:t>{"câu hỏi": "Đưa ra sự thật, hãy trả lời câu hỏi - Sự kiện:\n- PersonX là y tá\n- PersonX làm việc tại bệnh viện\n\nCâu hỏi: \nPersonX làm việc ở đâu?", "trả lời": "PersonX làm việc tại bệnh viện."}</w:t>
      </w:r>
    </w:p>
    <w:p w14:paraId="0C4CC6BE" w14:textId="77777777" w:rsidR="00E633FA" w:rsidRDefault="00C971FA">
      <w:r>
        <w:t>{"câu hỏi": "Tóm tắt những ưu và nhược điểm của năng lượng mặt trời", "câu trả lời": "Năng lượng mặt trời được thu hoạch từ ánh sáng và nhiệt phát ra từ mặt trời, và nó có một số ưu điểm và nhược điểm. \n\nPros:\n\n1. Thân thiện với môi trường: Sử dụng năng lượng mặt trời không tạo ra ô nhiễm hoặc phát thải khí nhà kính, do đó làm giảm lượng khí thải carbon của chúng ta. \ n \ n2. Nguồn tái tạo: Trái ngược với các nguồn không tái tạo như dầu và than, năng lượng mặt trời có thể tái tạo và không thể cạn kiệt. \ n \ n3. Giảm hóa đơn năng lượng: Điện được tạo ra thông qua các tấm pin mặt trời có thể làm giảm đáng kể sự phụ thuộc vào các nguồn năng lượng truyền thống, do đó làm giảm hóa đơn năng lượng. \ n \ n4. Bảo trì thấp: Hệ thống năng lượng mặt trời yêu cầu bảo trì tối thiểu và có tuổi thọ 25-30 năm. \ n \ n5. Độc lập về năng lượng: Năng lượng mặt trời làm giảm sự phụ thuộc vào các nguồn năng lượng nước ngoài và giúp đạt được sự độc lập về năng lượng. \ n \ nNhược điểm: \ n \ n1. Chi phí ban đầu: Chi phí ban đầu để mua và lắp đặt các tấm pin mặt trời và pin có thể cao. \ n \ n2. Nguồn không liên tục: Năng lượng mặt trời phụ thuộc vào ánh sáng mặt trời và có thể không được tạo ra trong những ngày nhiều mây hoặc mưa hoặc vào ban đêm. \ n \ n3. Hiệu quả hạn chế: Hiệu quả của các tấm pin mặt trời bị hạn chế, và một diện tích bề mặt lớn là cần thiết để tạo ra một lượng điện đáng kể. \ n \ n4. Tác động môi trường: Mặc dù năng lượng mặt trời sạch, việc sản xuất các tấm pin mặt trời có tác động đến môi trường, bao gồm cả việc sử dụng các vật liệu nguy hiểm và tiêu thụ năng lượng. \ n \ n5. Giới hạn vị trí: Năng lượng mặt trời hiệu quả nhất ở những khu vực nhận được nhiều ánh sáng mặt trời và có thể không hiệu quả ở những vùng có ít ánh sáng mặt trời."}</w:t>
      </w:r>
    </w:p>
    <w:p w14:paraId="78711A7F" w14:textId="77777777" w:rsidR="00E633FA" w:rsidRDefault="00C971FA">
      <w:r>
        <w:t xml:space="preserve">{"câu hỏi": "Mô tả chính sách mật khẩu mới cho một tổ chức nhất định - Đại học Washington", "câu trả lời": "Tại Đại học Washington, bộ phận CNTT đã triển khai chính sách mật khẩu mới để tăng cường bảo mật cho các hệ thống trực tuyến và bảo vệ dữ liệu của người dùng. Chính sách này áp dụng cho tất cả các giảng viên, nhân viên, sinh viên và các chi nhánh truy cập vào mạng và hệ thống trực tuyến của trường. Những điểm nổi bật chính của chính sách mới như sau: \ n \ n1. Độ dài mật khẩu: Mật khẩu phải dài ít nhất 12 ký tự và chứa chữ hoa và chữ thường, số và ký tự đặc biệt.\n\n2. Độ phức tạp của mật khẩu: Mật khẩu không được chứa thông tin dễ đoán như tên người dùng\u2019s, tên người dùng hoặc ngày sinh, tên trường đại học\u2019s hoặc tên viết tắt hoặc tên khoa. \n\n3. Hết hạn mật khẩu: Mật khẩu phải được thay đổi sau mỗi 180 ngày hoặc thông báo sẽ được gửi cho người dùng sau khoảng thời gian đã đề cập. \ n \ n4. Hạn chế sử dụng lại mật khẩu: Hệ thống sẽ không cho phép sử dụng lại 6 mật khẩu trước đó. \ n \ n5. Khóa tài khoản: Sau 5 lần đăng nhập không thành công liên tiếp, tài khoản sẽ bị khóa trong khoảng thời gian 30 phút. Xác thực hai yếu tố: Người dùng sẽ được yêu cầu thiết lập phương thức xác thực hai yếu tố, chẳng hạn như ứng dụng xác thực hoặc xác minh tin nhắn văn bản, để tăng cường bảo mật. \ </w:t>
      </w:r>
      <w:r>
        <w:lastRenderedPageBreak/>
        <w:t>n \ n Chính sách mật khẩu mới này sẽ giúp đảm bảo rằng thông tin cá nhân và dữ liệu của các thành viên của cộng đồng Đại học Washington được giữ an toàn và bảo mật. Người dùng được khuyến khích chấp nhận chính sách này và đóng vai trò tích cực trong việc bảo vệ thông tin cá nhân và trường đại học của họ."}</w:t>
      </w:r>
    </w:p>
    <w:p w14:paraId="2612722C" w14:textId="77777777" w:rsidR="00E633FA" w:rsidRDefault="00C971FA">
      <w:r>
        <w:t>{"câu hỏi": "Xây dựng một lập luận về lý do tại sao mọi người nên áp dụng chế độ ăn dựa trên thực vật", "trả lời": "Có nhiều lý do thuyết phục tại sao mọi người nên cân nhắc áp dụng chế độ ăn dựa trên thực vật. Dưới đây là một số đối số chính:\n\n1. Lợi ích sức khỏe: Một trong những lý do lớn nhất để áp dụng chế độ ăn dựa trên thực vật là vì những lợi ích sức khỏe mà nó mang lại. Một chế độ ăn giàu trái cây, rau, ngũ cốc nguyên hạt, các loại đậu và các loại hạt đã được chứng minh là làm giảm nguy cơ mắc các bệnh mãn tính như bệnh tim, tiểu đường và một số bệnh ung thư. Ngoài ra, chế độ ăn dựa trên thực vật có thể giúp các cá nhân giảm cân, giảm cholesterol, cải thiện tiêu hóa và tăng mức năng lượng. Tác động môi trường: Nông nghiệp chăn nuôi là một trong những đóng góp lớn nhất cho phát thải khí nhà kính, phá rừng và ô nhiễm nước. Bằng cách giảm lượng tiêu thụ các sản phẩm động vật và chuyển sang chế độ ăn dựa trên thực vật, chúng ta có thể giảm đáng kể lượng khí thải carbon và tác động của chúng ta đối với môi trường. \ n \ n3. Mối quan tâm về đạo đức: Một lý do quan trọng khác để áp dụng chế độ ăn dựa trên thực vật là vì những lo ngại về đạo đức. Hệ thống chăn nuôi nhà máy và thực hành nông nghiệp được sử dụng để sản xuất thịt, sữa và trứng thường liên quan đến rất nhiều đau khổ của động vật. Bằng cách chọn ăn chế độ ăn dựa trên thực vật, các cá nhân có thể chống lại sự đau khổ này và giảm sự đóng góp của họ vào sự tàn ác với động vật. \ n \ n4. Hiệu quả tài nguyên: Nông nghiệp chăn nuôi là một cách sản xuất thực phẩm vốn không hiệu quả, vì nó đòi hỏi nhiều tài nguyên hơn đáng kể, chẳng hạn như nước, đất và thức ăn, để sản xuất một đơn vị protein động vật so với protein thực vật. Bằng cách thay thế các sản phẩm động vật bằng thực phẩm có nguồn gốc thực vật, chúng ta có thể sử dụng các tài nguyên này hiệu quả hơn và nuôi sống nhiều người hơn với cùng một lượng tài nguyên. Tóm lại, việc áp dụng chế độ ăn dựa trên thực vật mang lại nhiều lợi ích, bao gồm cải thiện kết quả sức khỏe, giảm tác động môi trường và cơ hội đưa ra tuyên bố đạo đức chống lại sự đau khổ của động vật. Như vậy, đây là một lựa chọn chế độ ăn uống đáng để xem xét cho những người muốn tạo ra tác động tích cực đến cả sức khỏe của chính họ và thế giới xung quanh."}</w:t>
      </w:r>
    </w:p>
    <w:p w14:paraId="2CB2DB86" w14:textId="77777777" w:rsidR="00E633FA" w:rsidRDefault="00C971FA">
      <w:r>
        <w:t>{"câu hỏi": "Nhập một vài câu như thể đang nói chuyện với trợ lý dịch vụ khách hàng - Tôi đang hỏi về việc hoàn lại tiền cho sản phẩm tôi đã mua gần đây.", "câu trả lời": "Chắc chắn! Tôi rất vui khi được hỗ trợ bạn điều đó. Bạn có thể vui lòng cung cấp cho tôi thêm một số chi tiết như số đơn đặt hàng của bạn, sản phẩm được đề cập và lý do yêu cầu hoàn lại tiền không? Cảm ơn."}</w:t>
      </w:r>
    </w:p>
    <w:p w14:paraId="649C7FD7" w14:textId="77777777" w:rsidR="00E633FA" w:rsidRDefault="00C971FA">
      <w:r>
        <w:t>{"câu hỏi": "Tạo một văn bia bằng cách sử dụng danh từ đã cho - Sông", "câu trả lời": "\"Dòng sông luôn chảy\""}</w:t>
      </w:r>
    </w:p>
    <w:p w14:paraId="62E144FA" w14:textId="77777777" w:rsidR="00E633FA" w:rsidRDefault="00C971FA">
      <w:r>
        <w:t>{"câu hỏi": "Tạo tên khoa học cho các loài đã cho - Gorilla", "trả lời": "Tên khoa học của loài Gorilla là \"Gorilla gorilla.\""}</w:t>
      </w:r>
    </w:p>
    <w:p w14:paraId="77201DE8" w14:textId="77777777" w:rsidR="00E633FA" w:rsidRDefault="00C971FA">
      <w:r>
        <w:lastRenderedPageBreak/>
        <w:t>{"câu hỏi": "Đánh giá ứng dụng nhất định để tìm bất kỳ lỗi bảo mật tiềm ẩn nào - Uber", "câu trả lời": "Là một AI, tôi không có thông tin về tình trạng hiện tại của các biện pháp bảo mật của ứng dụng Uber, vì vậy tôi không thể cung cấp đánh giá thời gian thực về chúng. Tuy nhiên, giống như với bất kỳ ứng dụng nào, có những rủi ro bảo mật tiềm ẩn mà người dùng nên biết: \ n \ n1. Vi phạm dữ liệu: Uber đã có lịch sử vi phạm dữ liệu, bao gồm một vụ hack năm 2016 làm lộ thông tin cá nhân của 57 triệu người dùng trên toàn thế giới. Đảm bảo rằng ứng dụng đang lưu trữ dữ liệu của bạn được mã hóa và công ty thường xuyên vá các lỗ hổng. \ n \ n2. Theo dõi vị trí: Công nghệ theo dõi vị trí của Uber \ u2019s là điều cần thiết cho chức năng của ứng dụng \ u2019s, nhưng điều quan trọng là phải đảm bảo rằng công ty không truy cập vị trí của bạn khi ứng dụng không được sử dụng. \ n \ n3. Wi-Fi không an toàn: Sử dụng ứng dụng Uber qua mạng Wi-Fi không an toàn có thể khiến dữ liệu của bạn có nguy cơ bị tin tặc chặn. Bạn nên sử dụng VPN khi sử dụng Uber trên Wi-Fi công cộng.\n\n4. Tấn công phi kỹ thuật: Đã có báo cáo về những kẻ lừa đảo giả danh nhân viên hỗ trợ Uber để cố gắng lấy thông tin đăng nhập của khách hàng. Luôn xác minh tính xác thực của bất kỳ liên hệ nào tự xưng là từ Uber trước khi cung cấp bất kỳ thông tin nào.\n\nNhìn chung, điều quan trọng là phải cảnh giác và sử dụng các phương pháp hay nhất để bảo vệ thông tin cá nhân khi sử dụng bất kỳ ứng dụng nào, bao gồm cả Uber."}</w:t>
      </w:r>
    </w:p>
    <w:p w14:paraId="26284D7C" w14:textId="77777777" w:rsidR="00E633FA" w:rsidRDefault="00C971FA">
      <w:r>
        <w:t>{"câu hỏi": "Tạo danh sách các nhà hàng tốt nhất trong thành phố nhất định - Chicago, IL", "câu trả lời": "1. Oriole \n2. Alinea \n3. Cô gái và con dê \n4. Gibsons Bar &amp;; Nhà hàng bít tết \n5. Roister \n6. Smyth \n7. Au Cheval \n8. Monteverde \n9. Nhà hàng &amp;; Bar Virtue \n10. Chuồng chim"}</w:t>
      </w:r>
    </w:p>
    <w:p w14:paraId="73315FCA" w14:textId="77777777" w:rsidR="00E633FA" w:rsidRDefault="00C971FA">
      <w:r>
        <w:t>{"câu hỏi": "Viết lại bài thơ đã cho sao cho nó có vần điệu - Thế giới này còn lâu mới hoàn hảo,\nNhư bóng tối đã thể hiện.\nSự gian ác đã thắng\u2019t dịu lại,\nKhi rủi ro ngày càng tăng.", "trả lời": "Thế giới này còn lâu mới lý tưởng,\nNhư bóng tối đã tiết lộ.\nSự gian ác không chịu khuất phục,\nKhi những nguy hiểm trong bóng tối bóc ra."}</w:t>
      </w:r>
    </w:p>
    <w:p w14:paraId="4834CF1B" w14:textId="77777777" w:rsidR="00E633FA" w:rsidRDefault="00C971FA">
      <w:r>
        <w:t>{"câu hỏi": "Tạo một vài ví dụ về nội dung kỹ thuật số", "câu trả lời": "1. Bài đăng trên blog hoặc bài viết viết về một chủ đề hoặc ngành cụ thể \n2. Đồ họa thông tin cung cấp thông tin hoặc số liệu thống kê hấp dẫn trực quan \ n3. Podcast cung cấp các cuộc thảo luận hoặc phỏng vấn chuyên sâu \ n4. Video, chẳng hạn như hướng dẫn hoặc bản demo, cho mục đích giáo dục hoặc giải trí\n5. Sách điện tử hoặc hướng dẫn cung cấp thông tin toàn diện về một chủ đề cụ thể \ n6. Các bài đăng trên phương tiện truyền thông xã hội, chẳng hạn như ảnh hoặc tweet, để chia sẻ thông tin hoặc quảng bá thương hiệu hoặc sản phẩm \ n7. Bản tin email hoặc chiến dịch cung cấp thông tin cập nhật hoặc tài liệu tiếp thị cho người đăng ký.\n8. Ứng dụng web hoặc trò chơi tương tác cung cấp trải nghiệm người dùng hấp dẫn."}</w:t>
      </w:r>
    </w:p>
    <w:p w14:paraId="2CFA0910" w14:textId="77777777" w:rsidR="00E633FA" w:rsidRDefault="00C971FA">
      <w:r>
        <w:t xml:space="preserve">{"câu hỏi": "Xác định gói điện thoại di động phù hợp cho một người ở địa điểm nhất định - Los Angeles, CA", "câu trả lời": "Sau khi tiến hành nghiên cứu về các gói di động khác nhau, 3 gói phù hợp hàng đầu cho người sống ở Los Angeles, CA là: \ n \ n1. T-Mobile Magenta: Mạng của T-Mobile có vùng phủ sóng mạnh mẽ ở Los Angeles, đặc biệt là với tốc độ 5G nhanh. Gói Magenta bao gồm đàm thoại, văn bản và dữ liệu không giới hạn bắt đầu từ $ 70 mỗi tháng. Nó cũng bao gồm thuế và phí, truy cập 5G, dữ liệu quốc tế và nhắn tin. \ n \ n2. Verizon Start Unlimited: Verizon có một mạng lưới mạnh mẽ ở Los Angeles, với vùng phủ </w:t>
      </w:r>
      <w:r>
        <w:lastRenderedPageBreak/>
        <w:t>sóng đáng tin cậy và tốc độ dữ liệu nhanh. Gói Start Unlimited bao gồm các cuộc nói chuyện, văn bản và dữ liệu không giới hạn bắt đầu từ $ 70 mỗi tháng, cũng như quyền truy cập 5G và Disney +, Hulu và ESPN + trong thời gian được chọn. \ n \ n3. AT&amp;T Unlimited Starter: Mạng lưới của AT&amp;T luôn có vùng phủ sóng đáng tin cậy ở Los Angeles. Gói Unlimited Starter bao gồm đàm thoại, văn bản và dữ liệu không giới hạn với giá 65 đô la mỗi tháng, cũng như quyền truy cập vào mạng 5G của AT&amp;T.\n\nBạn nên so sánh các gói này và quyết định lợi ích, giá cả và mạng nào phù hợp nhất với nhu cầu cụ thể của người đó."}</w:t>
      </w:r>
    </w:p>
    <w:p w14:paraId="0F3A84E1" w14:textId="77777777" w:rsidR="00E633FA" w:rsidRDefault="00C971FA">
      <w:r>
        <w:t>{"câu hỏi": "Có lỗi chính tả nào trong câu này không? - Công nghệ này là một sự thay đổi tốt hơn.", "trả lời": "Vâng, có hai lỗi chính tả trong câu này. Từ "technologhy" bị sai chính tả và phải là "công nghệ", và từ "thay đổi" bị sai chính tả và phải là "thay đổi". Câu đúng nên là: \"Công nghệ này là một sự thay đổi để tốt hơn.\"}</w:t>
      </w:r>
    </w:p>
    <w:p w14:paraId="53086BF3" w14:textId="77777777" w:rsidR="00E633FA" w:rsidRDefault="00C971FA">
      <w:r>
        <w:t>{"câu hỏi": "Làm thế nào các doanh nghiệp có thể sử dụng trí tuệ nhân tạo để cải thiện dịch vụ khách hàng của họ?", "Trả lời": "Các doanh nghiệp có thể sử dụng trí tuệ nhân tạo (AI) theo nhiều cách để cải thiện dịch vụ khách hàng của họ:\n\n1. Chatbot và Trợ lý ảo: Những công cụ hỗ trợ AI này có thể trả lời các câu hỏi của khách hàng, giải quyết các vấn đề và cung cấp hỗ trợ 24/7, cải thiện thời gian phản hồi và sự hài lòng của khách hàng. \ n \ n2. Cá nhân hóa: AI có thể giúp các công ty cá nhân hóa các tương tác với khách hàng của họ, cung cấp các đề xuất phù hợp và hỗ trợ tùy chỉnh. Điều này làm tăng sự tham gia và lòng trung thành của khách hàng. \ n \ n3. Phân tích dự đoán: Bằng cách phân tích dữ liệu khách hàng, AI có thể xác định các mẫu và dự đoán hành vi trong tương lai. Điều này có thể giúp doanh nghiệp dự đoán nhu cầu của khách hàng và đưa ra các giải pháp chủ động. Định tuyến thông minh: AI có thể tự động định tuyến các yêu cầu của khách hàng đến đại lý hoặc bộ phận tốt nhất để xử lý chúng, giảm thời gian phản hồi và tăng sự hài lòng của khách hàng. \ n \ n5. Phân tích tình cảm: Bằng cách phân tích phản hồi của khách hàng và đề cập đến phương tiện truyền thông xã hội, AI có thể giúp các doanh nghiệp hiểu khách hàng cảm thấy thế nào về sản phẩm, dịch vụ và thương hiệu của họ. Điều này giúp các công ty phản ứng thích hợp với các mối quan tâm của khách hàng và cải thiện dịch vụ của họ. Nhìn chung, trí tuệ nhân tạo có thể giúp các doanh nghiệp cung cấp dịch vụ khách hàng tốt hơn bằng cách tự động hóa các tác vụ thường ngày, cá nhân hóa các tương tác, dự đoán nhu cầu của khách hàng và phân tích tình cảm của khách hàng.</w:t>
      </w:r>
    </w:p>
    <w:p w14:paraId="05223CAC" w14:textId="77777777" w:rsidR="00E633FA" w:rsidRDefault="00C971FA">
      <w:r>
        <w:t>{"câu hỏi": "Thêm một từ vào câu để làm cho nó mô tả nhiều hơn. - Gia đình tham quan công viên.", "trả lời": "Gia đình hạnh phúc đến thăm công viên."}</w:t>
      </w:r>
    </w:p>
    <w:p w14:paraId="0D7E3B79" w14:textId="77777777" w:rsidR="00E633FA" w:rsidRDefault="00C971FA">
      <w:r>
        <w:t xml:space="preserve">{"câu hỏi": "Mô tả lợi ích của việc sử dụng năng lượng xanh", "trả lời": "Năng lượng xanh, còn được gọi là năng lượng tái tạo, là năng lượng có nguồn gốc từ các nguồn tự nhiên, tái tạo như gió, mặt trời và thủy điện. Những nguồn năng lượng này liên tục được bổ sung và có tác động môi trường thấp hơn nhiều so với nhiên liệu hóa thạch truyền thống. Dưới đây là một số lợi ích của việc sử dụng năng lượng xanh: \ n \ n1. Bền vững và tái tạo: Không giống như nhiên liệu hóa thạch, các nguồn năng lượng xanh có thể tái tạo, vì vậy chúng không bao giờ cạn kiệt. Điều này có nghĩa là chúng ta có thể dựa vào chúng cho nhu cầu năng lượng của chúng ta bây giờ và trong tương lai. \ n \ n2. Giảm phát thải khí nhà kính: Các nguồn năng lượng xanh tạo ra ít hoặc không có khí thải nhà kính hoặc các chất gây ô nhiễm không khí, </w:t>
      </w:r>
      <w:r>
        <w:lastRenderedPageBreak/>
        <w:t>góp phần đáng kể vào việc giảm lượng khí thải carbon của chúng ta và làm chậm biến đổi khí hậu. Cải thiện sức khỏe cộng đồng: Việc sử dụng năng lượng xanh có thể làm giảm đáng kể lượng chất ô nhiễm trong không khí, có thể làm giảm các vấn đề về hô hấp, bệnh tim mạch và các vấn đề sức khỏe khác do ô nhiễm không khí gây ra. Cơ hội việc làm: Ngành công nghiệp năng lượng xanh đang phát triển nhanh chóng và việc chuyển đổi sang dạng năng lượng này có thể tạo ra nhiều cơ hội việc làm trong sản xuất và lắp đặt. \ n \ n5. Giá năng lượng ổn định: Vì năng lượng xanh phụ thuộc vào các nguồn tự nhiên, nó không chịu sự biến động của thị trường nhiên liệu hóa thạch. Điều này có thể ổn định giá năng lượng cho người tiêu dùng và giúp lập kế hoạch chi phí dễ dàng hơn. Tóm lại, năng lượng xanh có lợi theo nhiều cách, từ khả năng tái tạo và tác động môi trường thấp hơn đến lợi ích cá nhân, xã hội và kinh tế mà nó mang lại."}</w:t>
      </w:r>
    </w:p>
    <w:p w14:paraId="3EBC5225" w14:textId="77777777" w:rsidR="00E633FA" w:rsidRDefault="00C971FA">
      <w:r>
        <w:t>{"câu hỏi": "Tạo một câu sử dụng các từ sau: ăn năn, mặt tiền", "trả lời": "Sau khi những sai lầm của mình bị phơi bày, doanh nhân kiêu ngạo một thời đã dựng lên vẻ ngoài ăn năn để cố gắng cứu vãn danh tiếng của mình."}</w:t>
      </w:r>
    </w:p>
    <w:p w14:paraId="59A83054" w14:textId="77777777" w:rsidR="00E633FA" w:rsidRDefault="00C971FA">
      <w:r>
        <w:t>{"câu hỏi": "Tìm và mô tả cách khắc phục nhanh cho vòi bị rò rỉ", "câu trả lời": "Vòi bị rò rỉ có thể gây bực bội và lãng phí, nhưng trước khi bạn gọi thợ sửa ống nước, có một vài cách khắc phục nhanh bạn có thể thử để ngăn chặn rò rỉ. Đây là một phương pháp đơn giản bạn có thể làm theo: \ n \ n1. Tắt nước: Trước khi bạn bắt đầu sửa chữa vòi, hãy đảm bảo tắt nguồn cung cấp nước cho bồn rửa bằng cách vặn van ngắt dưới bồn rửa hoặc trong tầng hầm. \ n \ n2. Tháo tay cầm: Tùy thuộc vào loại vòi, bạn có thể cần tháo một ốc vít nhỏ ở phía trên hoặc ở phía sau tay cầm. Sau đó, nhẹ nhàng cạy tay cầm bằng tuốc nơ vít đầu phẳng.\n\n3. Kiểm tra vòng chữ O hoặc máy giặt: Thông thường, vòi bị rò rỉ là do vòng chữ O hoặc máy giặt bị mòn. Chúng được đặt bên trong vòi và có thể được gỡ bỏ bằng cách tháo đai ốc giữ chúng tại chỗ. Nếu nó có vẻ bị hư hỏng hoặc mòn, hãy mang nó đến cửa hàng phần cứng để tìm một sản phẩm thay thế phù hợp với kích thước và hình dạng. \ n \ n4. Thay vòng chữ O hoặc máy giặt: Khi bạn có vòng chữ O hoặc máy giặt mới, hãy lắp nó vào vòi và vặn đai ốc trở lại vị trí, cẩn thận không siết quá chặt. \ n \ n5. Lắp ráp lại vòi: Thay thế tay cầm và bật lại nguồn cấp nước. Kiểm tra vòi nước để đảm bảo rò rỉ đã dừng lại. \ n \ n Nếu bạn đã thử các bước này và vòi của bạn vẫn bị rò rỉ, có lẽ đã đến lúc gọi thợ sửa ống nước để sửa chữa kỹ lưỡng hơn. Nhưng trong nhiều trường hợp, thay thế vòng chữ O hoặc máy giặt là tất cả những gì cần thiết để khắc phục sự cố một cách nhanh chóng và không tốn kém."}</w:t>
      </w:r>
    </w:p>
    <w:p w14:paraId="2452ED05" w14:textId="77777777" w:rsidR="00E633FA" w:rsidRDefault="00C971FA">
      <w:r>
        <w:t xml:space="preserve">{"câu hỏi": "Ý nghĩa văn hóa của Taj Mahal là gì?", "trả lời": "Taj Mahal là một lăng mộ tráng lệ nằm ở Agra, Ấn Độ và được coi là một trong những kỳ quan kiến trúc đẹp nhất thế giới. Được xây dựng vào thế kỷ 17 bởi Hoàng đế Mughal Shah Jahan để tưởng nhớ người vợ yêu dấu Mumtaz Mahal, Taj Mahal cũng là một biểu tượng của tình yêu và sự tận tâm. Bên cạnh sự kết hợp lãng mạn của nó, Taj Mahal có ý nghĩa văn hóa như một kiệt tác của kiến trúc Mughal, pha trộn phong cách Ấn Độ, Ba Tư và Hồi giáo. Đá cẩm thạch trắng được chạm khắc tinh xảo, được trang trí bằng đá quý và bán quý, phản ánh sự sang trọng và hùng vĩ của thời kỳ Mughal. Thiết kế đối xứng hoàn hảo, những khu vườn tuyệt đẹp và các chi tiết phức tạp của cấu trúc, tất cả kết hợp để tạo ra một trải nghiệm hài hòa, thanh thản và đầy cảm hứng cho du khách. Taj Mahal không chỉ là một lăng mộ hay một điểm thu hút khách du lịch - nó </w:t>
      </w:r>
      <w:r>
        <w:lastRenderedPageBreak/>
        <w:t>còn là một địa điểm văn hóa và tôn giáo quan trọng, thu hút hàng triệu người hành hương và du khách từ khắp nơi trên thế giới. Nó là một biểu tượng của di sản phong phú và đa dạng văn hóa của Ấn Độ, và được coi là một trong những di sản lớn nhất do triều đại Mughal để lại. Năm 1983, nó được chỉ định là Di sản Thế giới của UNESCO, để công nhận giá trị văn hóa phổ quát nổi bật của nó."}</w:t>
      </w:r>
    </w:p>
    <w:p w14:paraId="1C5B9EE0" w14:textId="77777777" w:rsidR="00E633FA" w:rsidRDefault="00C971FA">
      <w:r>
        <w:t>{"câu hỏi": "Làm thế nào mà hệ thống tổng thống Anh của Ấn Độ trở thành hiện thực?", "câu trả lời": "Hệ thống Tổng thống Anh của Ấn Độ ra đời khi Công ty Đông Ấn dần chuyển đổi từ doanh nghiệp thương mại sang quyền lực lãnh thổ ở tiểu lục địa Ấn Độ trong thế kỷ 18 và 19. Ấn Độ được chia thành ba Tổng thống, là các đơn vị hành chính của Công ty Đông Ấn Anh trước năm 1858. Đó là các Tổng thống Bengal, Madras và Bombay. Tổng thống Bengal được thành lập sau thất bại của Nawab độc lập cuối cùng của Bengal tại Trận Plassey năm 1757, và Công ty Đông Ấn Anh được bổ nhiệm vào Diwani, hoặc thu thập doanh thu của Bengal, Bihar và Orissa vào năm 1765. Tổng thống Bengal ban đầu bao gồm Bangladesh, Tây Bengal, Bihar, Jharkhand, Orissa ngày nay và một phần của Uttar Pradesh, Madhya Pradesh và Chhattisgarh. \n\nTổng thống Madras, còn được gọi là Tổng thống của Pháo đài St. George, được thành lập vào năm 1639, và lãnh thổ của nó bao gồm Tamil Nadu, Duyên hải Andhra, Rayalaseema, Lakshadweep, hầu hết Kerala và một phần của Karnataka. Tổng thống Bombay được thành lập vào năm 1684,  và lãnh thổ của nó bao gồm Maharashtra, Saurashtra, Vidarbha, Daman, Diu, Dadra, Nagar Haveli ngày nay, và một phần của Madhya Pradesh, Gujarat và Karnataka. Hệ thống này phát triển khi người Anh củng cố quyền kiểm soát của họ đối với tiểu lục địa Ấn Độ và hoạt động thông qua một thống đốc, với mỗi tổng thống có cơ cấu hành chính địa phương và hội đồng để thảo luận và lập pháp về các vấn đề khu vực. Năm 1858, sau cuộc nổi dậy của người da đỏ năm 1857, Hoàng gia Anh nắm quyền kiểm soát trực tiếp đối với tiểu lục địa Ấn Độ, và các tổng thống nằm dưới quyền trực tiếp của Toàn quyền Ấn Độ. Trong khi các Chủ Tịch Đoàn vẫn giữ được một mức độ tự trị đáng kể, họ đã được hội nhập chặt chẽ hơn vào Ấn Độ thuộc Anh."}</w:t>
      </w:r>
    </w:p>
    <w:p w14:paraId="01EACAD9" w14:textId="77777777" w:rsidR="00E633FA" w:rsidRDefault="00C971FA">
      <w:r>
        <w:t>{"câu hỏi": "Tạo danh sách sáu nhiệm vụ cần hoàn thành", "trả lời": "1. Làm giường và dọn dẹp phòng\n2. Rửa chén\n3. Hoàn thành việc giặt giũ \ n4. Lấy rác \ n5. Quét và lau sàn \ n6. Mua hàng tạp hóa và bổ sung phòng đựng thức ăn."}</w:t>
      </w:r>
    </w:p>
    <w:p w14:paraId="2774A7A6" w14:textId="77777777" w:rsidR="00E633FA" w:rsidRDefault="00C971FA">
      <w:r>
        <w:t>{"câu hỏi": "Chọn từ từ các cặp sau có âm tiêu cực nhất: - tốt bụng / tàn nhẫn", "câu trả lời": "tàn nhẫn"}</w:t>
      </w:r>
    </w:p>
    <w:p w14:paraId="4150435B" w14:textId="77777777" w:rsidR="00E633FA" w:rsidRDefault="00C971FA">
      <w:r>
        <w:t>{"câu hỏi": "Đầu ra độ tuổi tối thiểu để uống rượu hợp pháp ở Vương quốc Anh", "câu trả lời": "Độ tuổi tối thiểu để uống rượu hợp pháp ở Vương quốc Anh là 18 tuổi."}</w:t>
      </w:r>
    </w:p>
    <w:p w14:paraId="3F34BF71" w14:textId="77777777" w:rsidR="00E633FA" w:rsidRDefault="00C971FA">
      <w:r>
        <w:t>{"câu hỏi": "Chọn quốc gia KHÔNG thuộc EU", "trả lời": "Là một AI, tôi cần các tùy chọn để có thể chọn một quốc gia không thuộc EU. Nếu không có danh sách các quốc gia để lựa chọn, tôi không thể hoàn thành yêu cầu của bạn. Bạn có thể cung cấp cho tôi một danh sách các lựa chọn không?"}</w:t>
      </w:r>
    </w:p>
    <w:p w14:paraId="65A13388" w14:textId="77777777" w:rsidR="00E633FA" w:rsidRDefault="00C971FA">
      <w:r>
        <w:t xml:space="preserve">{"câu hỏi": "Tạo dự báo doanh thu ví dụ cho một doanh nghiệp giả định", "câu trả lời": "Dự báo doanh thu ví dụ cho Công ty XYZ\n\nYear: 2021\n\n|Quý |Tổng doanh thu|Đơn giá </w:t>
      </w:r>
      <w:r>
        <w:lastRenderedPageBreak/>
        <w:t>|Tổng doanh thu|\n|Quý 1 |500 |$10.00 |$5.000 |\n|Quý 2 |600 |$10.00 |$6.000 |\n|Quý 3 |700 |$10.50 |$7,350 |\n|Quý 4 |800 |$11.00 |$8,800 |\n|Tổng thể |2,600 |          |$27,150 |\n\nAssumptions:\n\n- Công ty XYZ bán một sản phẩm duy nhất với giá khởi điểm là $10.00 mỗi đơn vị\n- Doanh số dự kiến sẽ tăng trưởng với tốc độ ổn định là 100 đơn vị mỗi quý\n- Đơn giá của sản phẩm dự kiến sẽ tăng 0,50 đô la mỗi đơn vị mỗi quý, bắt đầu từ Q3\n- Tổng doanh thu được tính bằng cách nhân tổng doanh thu với đơn giá cho mỗi quý. \ n \ nDựa trên các giả định này,  công ty XYZ có thể mong đợi tạo ra tổng doanh thu là 27.150 đô la vào năm 2021."}</w:t>
      </w:r>
    </w:p>
    <w:p w14:paraId="7442CE4E" w14:textId="77777777" w:rsidR="00E633FA" w:rsidRDefault="00C971FA">
      <w:r>
        <w:t>{"câu hỏi": "Kể tên ba ứng dụng của robot", "trả lời": "1. Sản xuất: Robot được sử dụng rộng rãi trong sản xuất, nơi robot công nghiệp thực hiện các nhiệm vụ lặp đi lặp lại, chẳng hạn như hàn, sơn và lắp ráp, với độ chính xác và tốc độ. \ n \ n2. Chăm sóc sức khỏe: Robot cũng được sử dụng trong chăm sóc sức khỏe, nơi robot phẫu thuật hỗ trợ các bác sĩ thực hiện các thủ tục phức tạp và tinh tế, trong khi robot phục hồi chức năng giúp bệnh nhân lấy lại khả năng vận động. Thám hiểm không gian: Robot đóng một vai trò quan trọng trong thám hiểm không gian, với các robot như xe tự hành và cánh tay điều khiển được sử dụng để thu thập dữ liệu và thực hiện các nhiệm vụ trong môi trường quá nguy hiểm hoặc không thể tiếp cận được đối với con người.</w:t>
      </w:r>
    </w:p>
    <w:p w14:paraId="41F187BD" w14:textId="77777777" w:rsidR="00E633FA" w:rsidRDefault="00C971FA">
      <w:r>
        <w:t>{"câu hỏi": "Sự khác biệt giữa Thiết kế đáp ứng và Thiết kế thích ứng cho các trang web là gì?", "câu trả lời": "Thiết kế đáp ứng và Thiết kế thích ứng là cả hai kỹ thuật để tạo trang web điều chỉnh bố cục, nội dung và chức năng của chúng để cung cấp trải nghiệm người dùng liền mạch trên nhiều loại thiết bị và kích thước màn hình. Mặc dù có cùng một mục tiêu, các phương pháp tiếp cận được thực hiện và thực hiện từng phương pháp khác nhau đáng kể. \n\nResponsive Design: Cách tiếp cận này sử dụng bố cục lưới linh hoạt và nội dung linh hoạt tự động chia tỷ lệ và sắp xếp lại dựa trên kích thước màn hình của thiết bị đang được sử dụng để xem nó. Bố cục được xác định bằng cách sử dụng tỷ lệ phần trăm cho chiều rộng, thay vì giá trị pixel cố định và các truy vấn phương tiện có thể được sử dụng để điều chỉnh kiểu dáng dựa trên các đặc điểm cụ thể của thiết bị. Điều này cho phép một thiết kế linh hoạt, duy nhất thích ứng liền mạch với màn hình mà nó đang được xem, bất kể thiết bị hoặc trình duyệt. \ n \ n Thiết kế thích ứng: Mặt khác, phương pháp này sử dụng một loạt các kích thước bố cục cố định dựa trên kích thước màn hình được xác định trước, với mỗi bố cục được tối ưu hóa cho chiều rộng màn hình cụ thể đó. Khi trang web được tải, loại thiết bị được phát hiện và phiên bản bố cục thích hợp được phân phối. Điều này có nghĩa là, không giống như thiết kế đáp ứng, trang web sẽ không tự động điều chỉnh khi màn hình được thay đổi kích thước, yêu cầu các nhà phát triển duy trì nhiều bố cục cho từng kích thước màn hình được xác định trước. Cuối cùng, sự lựa chọn giữa thiết kế đáp ứng và thích ứng sẽ phụ thuộc vào các yếu tố như nội dung, nhu cầu của người dùng và các tài nguyên có sẵn để phát triển và bảo trì. Cả hai cách tiếp cận đều có điểm mạnh và điểm yếu, và một nhà thiết kế web giỏi sẽ chọn cách tiếp cận phù hợp nhất với dự án trong tầm tay."}</w:t>
      </w:r>
    </w:p>
    <w:p w14:paraId="69F12BCF" w14:textId="77777777" w:rsidR="00E633FA" w:rsidRDefault="00C971FA">
      <w:r>
        <w:t xml:space="preserve">{"câu hỏi": "Giải thích thuật toán di truyền", "câu trả lời": "Thuật toán di truyền là một loại thuật toán tối ưu hóa được lấy cảm hứng từ quá trình chọn lọc tự nhiên trong sinh học. Nó được sử dụng để tìm giải pháp cho các vấn đề bằng cách bắt chước cách quần thể tiến hóa </w:t>
      </w:r>
      <w:r>
        <w:lastRenderedPageBreak/>
        <w:t>theo thời gian thông qua các quá trình chọn lọc, giao thoa và đột biến. Trong một thuật toán di truyền, một quần thể các giải pháp ứng cử viên (hoặc cá nhân) cho một vấn đề được phát triển theo hướng các giải pháp tốt hơn. Mỗi cá nhân trong quần thể đại diện cho một giải pháp tiềm năng cho vấn đề và có một tập hợp các thuộc tính, được gọi là nhiễm sắc thể, đại diện cho giải pháp. \ n \ n Thuật toán bắt đầu với một quần thể ban đầu của các giải pháp ứng cử viên, thường được tạo ngẫu nhiên. Dân số này sau đó được phát triển thông qua một loạt các lần lặp lại. Trong mỗi lần lặp lại, các cá thể trong quần thể được đánh giá để xác định mức độ họ giải quyết vấn đề hoặc thể lực của họ. Các cá thể khỏe mạnh nhất sau đó được chọn và gen (hoặc nhiễm sắc thể) của họ được kết hợp thông qua một quá trình gọi là chéo để tạo ra một thế hệ cá thể mới. Một số cá thể mới này có thể có gen thay đổi một chút do đột biến, gây ra những thay đổi nhỏ trong quần thể. \ n \ n Thế hệ cá nhân mới sau đó được đánh giá về thể lực và quá trình này được lặp lại cho đến khi tìm ra giải pháp tối ưu hoặc cho đến khi đạt được tiêu chí dừng lại. \ n \ n Thuật toán di truyền được sử dụng rộng rãi trong các vấn đề tối ưu hóa,  nơi chúng đã được chứng minh là có hiệu quả trong việc tìm kiếm giải pháp cho các vấn đề phức tạp có thể khó giải quyết bằng các phương pháp khác."}</w:t>
      </w:r>
    </w:p>
    <w:p w14:paraId="642A8F58" w14:textId="77777777" w:rsidR="00E633FA" w:rsidRDefault="00C971FA">
      <w:r>
        <w:t>{"câu hỏi": "AI có thể được sử dụng như thế nào để giải quyết biến đổi khí hậu toàn cầu?", "Trả lời": "AI có thể được sử dụng theo nhiều cách khác nhau để giải quyết biến đổi khí hậu toàn cầu. Dưới đây là một số ví dụ:\n\n1. Phân tích dự đoán: AI có thể dự đoán các kiểu thời tiết bằng cách sử dụng dữ liệu lớn và giúp dự báo thiên tai. Hơn nữa, nó có thể phân tích các mô hình phát thải carbon của các ngành công nghiệp, thành phố và quốc gia để tạo điều kiện thuận lợi cho quá trình giảm thiểu phát thải khí nhà kính. \ n \ n2. Hiệu quả năng lượng: AI có thể giúp tối ưu hóa mức tiêu thụ năng lượng trong các hộ gia đình, tòa nhà, nhà máy và thành phố thông qua các hệ thống tự động hóa nhà thông minh, hệ thống quản lý lưới năng lượng tiên tiến và phân tích các mô hình tiêu thụ năng lượng. \ n \ n3. Giao thông vận tải: AI có thể giúp tối ưu hóa lưu lượng giao thông trong các thành phố và giảm tắc nghẽn, từ đó giảm phát thải khí nhà kính. Nó cũng có thể tạo điều kiện thuận lợi cho việc áp dụng ô tô điện thông qua hệ thống sạc thông minh, dự đoán phạm vi hoạt động và hiệu quả sử dụng pin. \ n \ n4. Nông nghiệp: AI đang được sử dụng trong canh tác chính xác để tối ưu hóa năng suất cây trồng, giảm tiêu thụ nước và giảm thiểu việc sử dụng phân bón và thuốc trừ sâu có hại. Quản lý tài nguyên thiên nhiên: AI có thể giúp giám sát nạn phá rừng, theo dõi động vật hoang dã, dự đoán và ngăn ngừa cháy rừng. Nó cũng có thể giúp cải thiện quản lý tài nguyên nước thông qua phân tích và dự đoán các mô hình tiêu thụ. \ n \ n6. Thu hồi và lưu trữ carbon: AI có thể giúp tối ưu hóa quá trình thu hồi và lưu trữ carbon, bao gồm thu giữ khí thải carbon dioxide từ các ngành công nghiệp và lưu trữ chúng dưới lòng đất, ngăn chặn sự phát thải của chúng vào khí quyển. Tóm lại, AI có thể giúp chúng ta hiểu rõ hơn về tác động của biến đổi khí hậu và giúp chúng ta giảm thiểu tác động của nó thông qua quản lý năng lượng thông minh,  giao thông, nông nghiệp và quản lý tài nguyên thiên nhiên."}</w:t>
      </w:r>
    </w:p>
    <w:p w14:paraId="4FCA196E" w14:textId="77777777" w:rsidR="00E633FA" w:rsidRDefault="00C971FA">
      <w:r>
        <w:t xml:space="preserve">{"câu hỏi": "Kể tên bốn loại phần mềm phổ biến", "trả lời": "1. Hệ điều hành: Hệ điều hành là phần mềm nền tảng quản lý phần cứng, tài nguyên của máy tính và cung cấp các dịch vụ chung cần thiết cho tất cả các ứng dụng phần mềm khác trên máy tính. Ví dụ bao gồm Windows, macOS và Linux.\n\n2. Phần mềm năng suất: Phần mềm năng suất được thiết kế chủ yếu để sử dụng cho văn phòng và doanh nghiệp. Chúng bao gồm trình xử lý văn bản </w:t>
      </w:r>
      <w:r>
        <w:lastRenderedPageBreak/>
        <w:t>(Microsoft Word), bảng tính (Microsoft Excel), phần mềm trình bày (Microsoft PowerPoint) và nhiều phần mềm khác. \ n \ n3. Phần mềm đa phương tiện: Phần mềm đa phương tiện bao gồm các ứng dụng được sử dụng để tạo và chỉnh sửa video, âm thanh, đồ họa và các dạng phương tiện khác. Ví dụ về phần mềm đa phương tiện bao gồm Adobe Photoshop, Adobe Premiere Pro và Final Cut Pro X. \ n \ n4. Trình duyệt Internet và web: Trình duyệt internet hoặc web là phần mềm được sử dụng để truy cập internet, truy xuất, trình bày và chuyển đổi tài nguyên thông tin. Các ví dụ phổ biến bao gồm Google Chrome, Microsoft Edge, Mozilla Firefox và Safari."}</w:t>
      </w:r>
    </w:p>
    <w:p w14:paraId="173E7179" w14:textId="77777777" w:rsidR="00E633FA" w:rsidRDefault="00C971FA">
      <w:r>
        <w:t>{"câu hỏi": "Tạo ra bốn gợi ý cho một bữa sáng lành mạnh và bổ dưỡng", "câu trả lời": "1. Sữa chua Hy Lạp với quả mọng và các loại hạt: Sữa chua Hy Lạp chứa nhiều protein và canxi, trong khi quả mọng cung cấp vitamin và chất chống oxy hóa. Trên cùng với một số ít các loại hạt cho chất béo lành mạnh và thêm giòn. \ n \ n2. Bánh mì nướng bơ với trứng: \ nBắt đầu với bánh mì nguyên hạt 100%, thêm một ít bơ đập dập, sau đó phủ lên trên một quả trứng luộc hoặc chiên cho bữa sáng đầy đặn và bổ dưỡng. Chất béo lành mạnh từ bơ và protein từ trứng sẽ giúp bạn hài lòng cả buổi sáng. \ n \ n3. Bột yến mạch với trái cây và các loại hạt: Bột yến mạch là một nguồn chất xơ tuyệt vời và có thể giúp giảm mức cholesterol. Nấu yến mạch của bạn với sữa ưa thích của bạn (hạnh nhân, đậu nành, yến mạch, tách béo), và sau đó phủ trái cây tươi như quả mọng, chuối hoặc táo, và một số ít các loại hạt để thêm kết cấu và dinh dưỡng. \ n \ n4. Smoothie Bowl: \ nTrộn với nhau một ít rau bina, chuối, quả mọng và sữa chua Hy Lạp để có một ly sinh tố chứa nhiều chất dinh dưỡng. Đổ nó vào một cái bát và phủ lên trên nó bằng granola, các loại hạt và trái cây theo sở thích của bạn để thêm kết cấu và hương vị. Đây là một cách tuyệt vời để có được một số rau xanh trong chế độ ăn uống của bạn điều đầu tiên vào buổi sáng."}</w:t>
      </w:r>
    </w:p>
    <w:p w14:paraId="5193E0A2" w14:textId="77777777" w:rsidR="00E633FA" w:rsidRDefault="00C971FA">
      <w:r>
        <w:t>{"câu hỏi": "Ứng dụng phổ biến của mạng thần kinh nhân tạo là gì?", "câu trả lời": "Một trong những ứng dụng phổ biến nhất của mạng thần kinh nhân tạo là trong lĩnh vực nhận dạng mẫu, bao gồm nhận dạng hình ảnh và giọng nói. Chúng có thể được sử dụng để phân tích dữ liệu phức tạp và xác định các mẫu hoặc tính năng mà con người khó phát hiện. Ví dụ, trong nhận dạng hình ảnh, một mạng lưới thần kinh có thể được đào tạo để nhận ra các đối tượng hoặc khuôn mặt cụ thể trong một hình ảnh. Trong nhận dạng giọng nói, một mạng lưới thần kinh có thể được đào tạo để nhận ra và phiên âm lời nói của con người. Các ứng dụng phổ biến khác bao gồm xử lý ngôn ngữ tự nhiên, mô hình dự đoán và hệ thống ra quyết định."}</w:t>
      </w:r>
    </w:p>
    <w:p w14:paraId="311D911A" w14:textId="77777777" w:rsidR="00E633FA" w:rsidRDefault="00C971FA">
      <w:r>
        <w:t xml:space="preserve">{"câu hỏi": "Giải thích định luật thứ hai của nhiệt động lực học.", "trả lời": "Định luật thứ hai của nhiệt động lực học, còn được gọi là định luật entropy, nói rằng tổng entropy, hoặc rối loạn, của một hệ cô lập luôn tăng theo thời gian, hoặc không đổi trong trường hợp của một quá trình thuận nghịch lý tưởng. Điều này có nghĩa là xu hướng tự nhiên của năng lượng là tiêu tan và lan rộng, thay vì tập trung ở một nơi. Điều này có thể được quan sát thấy trong nhiều quá trình tự nhiên như dòng nhiệt từ vật nóng sang vật lạnh hơn hoặc sự hao mòn dần dần của hệ thống cơ học theo thời gian. Nói một cách đơn giản, định luật thứ hai của nhiệt động lực học nói rằng năng lượng không thể tự động chảy từ một vật lạnh hơn sang một vật nóng hơn, và tất cả các chuyển năng lượng cuối cùng sẽ đạt đến trạng thái cân bằng. </w:t>
      </w:r>
      <w:r>
        <w:lastRenderedPageBreak/>
        <w:t>Định luật này có nhiều ý nghĩa đối với các hệ thống liên quan đến nhiệt và công việc, và nó giúp giải thích hướng tự nhiên của nhiều quá trình trong thế giới vật chất.</w:t>
      </w:r>
    </w:p>
    <w:p w14:paraId="56545BA6" w14:textId="77777777" w:rsidR="00E633FA" w:rsidRDefault="00C971FA">
      <w:r>
        <w:t>{"câu hỏi": "Kết hợp các câu đã cho theo những cách khác nhau trong khi vẫn duy trì cùng một nghĩa. - Tàu đã trễ rồi. Trời mưa chó mèo.", "trả lời": "1. Trời mưa chó mèo và tàu đã muộn.\n2. Mặc dù trời mưa chó mèo, nhưng tàu đã bị trễ. \n3. Tàu đến muộn, vì trời mưa chó mèo.\n4. Do mưa lớn của chó mèo, tàu đã chạy muộn. \n5. Chuyến tàu, đã muộn, lại bị trì hoãn thêm bởi những mèo đang mưa. \n6. Mưa như trút nước mèo và chó, làm tăng thêm lịch trình vốn đã trễ của chuyến tàu.\n7. Khi mưa chó mèo trút xuống, đoàn tàu thậm chí còn chạy muộn hơn."}</w:t>
      </w:r>
    </w:p>
    <w:p w14:paraId="7D4CDAE6" w14:textId="77777777" w:rsidR="00E633FA" w:rsidRDefault="00C971FA">
      <w:r>
        <w:t>{"câu hỏi": "Mô tả ý nghĩa của cụm từ \"cuộc sống của bữa tiệc\".", "trả lời": "\"Cuộc sống của bữa tiệc\" là một cụm từ được sử dụng để mô tả một người tràn đầy năng lượng, hướng ngoại, vui vẻ và có thể mang lại sự phấn khích cho các cuộc tụ họp xã hội. Người này thường là trung tâm của sự chú ý, với tính cách lôi cuốn và khả năng làm cho người khác cảm thấy hạnh phúc và được bao gồm. Họ mang theo một bầu không khí lạc quan, sôi nổi ở bất cứ nơi nào họ đến, và sự hiện diện của họ có thể biến bất kỳ sự kiện nào thành một dịp đáng nhớ."}</w:t>
      </w:r>
    </w:p>
    <w:p w14:paraId="0876A377" w14:textId="77777777" w:rsidR="00E633FA" w:rsidRDefault="00C971FA">
      <w:r>
        <w:t>{"câu hỏi": "Mô tả cách buộc nơ.", "trả lời": "Buộc nơ bao gồm nhiều bước, nhưng một khi bạn đã thành thạo nó, nó rất nhanh chóng và dễ dàng. Đây là cách buộc nó từng bước: \ n \ n1. Bắt đầu với cổ áo của bạn lên và nơ nằm úp xuống cổ của bạn, vì vậy một đầu của nơ dài hơn đầu kia. \n \n2. Vượt qua phần rộng của cà vạt qua đầu hẹp hơn, để lộ khoảng một inch rưỡi đầu hẹp.\n \n3. Đưa đầu rộng lên và phía sau đầu hẹp.\n \n4. Dùng tay gập đầu hẹp sang phải, sau đó lấy đầu rộng qua đầu hẹp và véo nó sao cho các góc của nơ gặp nhau ở giữa, tạo thành hình vòng.\n \n5. Hướng dẫn đầu rộng qua vòng lặp ở phía sau nơ và kéo nó qua.\n \n6. Kéo nhẹ cả hai bên của cà vạt để điều chỉnh và siết chặt nó, sau đó di chuyển cánh cho đến khi chúng được căn chỉnh theo chiều ngang. Tháo các vòng và duỗi thẳng nơ, điều chỉnh quanh cổ theo ý muốn.\n\nXin chúc mừng! Mày\u2019 buộc nơ!"}</w:t>
      </w:r>
    </w:p>
    <w:p w14:paraId="4A69D416" w14:textId="77777777" w:rsidR="00E633FA" w:rsidRDefault="00C971FA">
      <w:r>
        <w:t>{"question": "Viết lại câu mà không sử dụng tính từ động từ phổ biến. - Những tờ giấy bỏ đi trên mặt đất trông nhàu nát.", "trả lời": "Những tờ giấy trên mặt đất, đã bị vứt đi, trông nhàu nát."}</w:t>
      </w:r>
    </w:p>
    <w:p w14:paraId="58FA313F" w14:textId="77777777" w:rsidR="00E633FA" w:rsidRDefault="00C971FA">
      <w:r>
        <w:t>{"câu hỏi": "Tạo ra một bài thơ theo định dạng haiku.", "trả lời": "Một cánh đồng đầy hoa\nVẻ đẹp và hương thơm của mùa xuân dâng lên\nCầu nối đất trời"}</w:t>
      </w:r>
    </w:p>
    <w:p w14:paraId="11403540" w14:textId="77777777" w:rsidR="00E633FA" w:rsidRDefault="00C971FA">
      <w:r>
        <w:t xml:space="preserve">{"câu hỏi": "Gõ hướng dẫn nấu món trứng ốp la đơn giản.", "câu trả lời": "Nấu món trứng tráng đơn giản:\n\nThành phần:\n- 2 quả trứng\n- Muối\n- Hạt tiêu đen\n- Bơ\n- Tùy chọn: phô mai, giăm bông, rau (ví dụ: hành tây, ớt chuông, rau bina)\n\nCông cụ:\n- Bát trộn nhỏ\n- Nĩa hoặc máy đánh trứng\n- Chảo chống dính\n- Thìa\n\nHướng dẫn:\n\n1. Bắt đầu bằng cách đập 2 quả trứng vào một bát trộn nhỏ.\n\n2. Nêm trứng với một nhúm muối và hạt tiêu đen cho vừa ăn.\n\n3. Đánh trứng bằng nĩa hoặc đánh cho đến khi lòng trắng và lòng đỏ được trộn hoàn toàn và hỗn hợp hơi nổi bọt.\n\n4. Đặt chảo chống dính trên lửa vừa, và thêm 1 muỗng canh bơ vào chảo. Xoay bơ xung quanh cho đến khi bơ tan chảy và phủ lên đáy chảo.\n\n5. Khi bơ nóng và sủi bọt, đổ trứng đã đánh vào.\n\n6. Dùng </w:t>
      </w:r>
      <w:r>
        <w:lastRenderedPageBreak/>
        <w:t>thìa để phết đều trứng trong chảo.\n\n7. Nếu bạn đang thêm bất kỳ loại nhân nào như phô mai, giăm bông hoặc rau, hãy thêm chúng vào một bên của trứng ốp la khi trứng bắt đầu đông lại. \ n \ n8. Sử dụng thìa để cẩn thận gấp mặt còn lại của trứng ốp la lên trên nhân.\n\n9. Nấu thêm một phút nữa hoặc cho đến khi trứng được đặt theo ý thích của bạn. \ n \ n10. Dùng thìa để trượt trứng ốp la ra đĩa và phục vụ ngay lập tức.\n\nThưởng thức món trứng tráng ngon và đơn giản của bạn!"}</w:t>
      </w:r>
    </w:p>
    <w:p w14:paraId="67479949" w14:textId="77777777" w:rsidR="00E633FA" w:rsidRDefault="00C971FA">
      <w:r>
        <w:t>{"câu hỏi": "Một số mẹo để giao tiếp hiệu quả là gì?", "câu trả lời": "Dưới đây là 7 mẹo để giao tiếp hiệu quả:\n\n1. Hãy rõ ràng và súc tích: Khi giao tiếp, điều quan trọng là phải đi thẳng vào vấn đề và tránh bất kỳ thông tin không cần thiết nào có thể gây nhầm lẫn cho người nhận. \ n \ n2. Lắng nghe tích cực: Giao tiếp tốt không chỉ liên quan đến việc nói, mà còn lắng nghe tích cực những gì người khác đang nói. Điều này giúp hiểu quan điểm của họ và đảm bảo một cuộc trò chuyện hiệu quả hơn. \ n \ n3. Sử dụng ngôn ngữ cơ thể: Các tín hiệu phi ngôn ngữ như giao tiếp bằng mắt, nét mặt và tư thế cơ thể có thể truyền đạt rất nhiều thông tin. Sử dụng ngôn ngữ cơ thể một cách hiệu quả để nhấn mạnh thông điệp của bạn và xây dựng kết nối tốt hơn với người nhận. \ n \ n4. Hãy tôn trọng: Đối xử với người khác bằng sự tôn trọng, ngay cả khi bạn không đồng ý với quan điểm của họ. Tránh đối đầu hoặc bác bỏ, vì nó có thể dẫn đến sự cố trong giao tiếp. \ n \ n5. Sử dụng giọng điệu và ngôn ngữ phù hợp: Giọng điệu và ngôn ngữ bạn sử dụng có thể ảnh hưởng đáng kể đến cách nhận tin nhắn của bạn. Điều quan trọng là phải phù hợp với giọng điệu và ngôn ngữ với bối cảnh và khán giả. \ n \ n6. Cung cấp phản hồi: Đưa ra phản hồi cho người khác, cho họ biết rằng bạn hiểu những gì họ đang nói. Điều này giúp làm rõ mọi hiểu lầm và đảm bảo rằng cuộc trò chuyện vẫn đi đúng hướng. \ n \ n7. Hãy cởi mở: Tiếp cận giao tiếp với một tâm trí cởi mở và sẵn sàng xem xét các quan điểm khác nhau. Điều này giúp thúc đẩy một môi trường hiểu biết và tôn trọng lẫn nhau."}</w:t>
      </w:r>
    </w:p>
    <w:p w14:paraId="40D078D6" w14:textId="77777777" w:rsidR="00E633FA" w:rsidRDefault="00C971FA">
      <w:r>
        <w:t>{"câu hỏi": "Xác định loại sách thuộc thể loại nào. - Joe's World của Jordan Williams", "trả lời": "Không thể xác định chính xác thể loại của một cuốn sách chỉ dựa trên tiêu đề và tác giả của nó. Bạn có thể cung cấp một bản tóm tắt ngắn gọn hoặc mô tả về nội dung của cuốn sách để hỗ trợ tốt hơn trong việc xác định thể loại của nó không?"}</w:t>
      </w:r>
    </w:p>
    <w:p w14:paraId="18B87220" w14:textId="77777777" w:rsidR="00E633FA" w:rsidRDefault="00C971FA">
      <w:r>
        <w:t>{"câu hỏi": "Hãy nghĩ ra một cách chơi chữ liên quan đến kem.", "câu trả lời": "Đừng buồn, hãy uống một ít gelati!"}</w:t>
      </w:r>
    </w:p>
    <w:p w14:paraId="76FEFAEE" w14:textId="77777777" w:rsidR="00E633FA" w:rsidRDefault="00C971FA">
      <w:r>
        <w:t xml:space="preserve">{"question": "Mô tả một cảnh trong phim. - The Shawshank Redemption", "trả lời": "Cảnh mở đầu bằng một loạt các cảnh quay thiết lập bên ngoài nhà tù Shawshank vào năm 1947. Đó là một cấu trúc giống như pháo đài buồn tẻ và hùng vĩ, được bao quanh bởi các lớp hàng rào phủ dây thép gai. Máy ảnh sau đó cắt thành một cảnh quay của một chiếc xe buýt đầy tù nhân mới đến nhà tù. Trong số đó có nhân vật chính, Andy Dufresne, bị còng tay và nhìn ra ngoài cửa sổ với cảm giác sợ hãi. Anh ta là một nhân viên ngân hàng trẻ và thành đạt, người đã bị kết án sai vì giết vợ và người tình của cô ấy. Khi các tù nhân mới xuống xe buýt, họ gặp Đội trưởng Đội cận vệ, Byron Hadley, người đã ra lệnh cho họ và khẳng định sự thống trị của mình bằng các mối đe dọa bạo lực. Các tù nhân mới phải chịu những cuộc khám xét và nhục nhã, trước khi được đưa vào sân tù, nơi họ gặp một biển tội phạm cứng rắn, tất cả đều la hét và chế giễu họ. Ở giữa sân, tù nhân già và khôn ngoan, Red, do Morgan Freeman thủ vai, </w:t>
      </w:r>
      <w:r>
        <w:lastRenderedPageBreak/>
        <w:t>thuật lại bằng giọng nói, giải thích truyền thống đặt cược vào việc tù nhân mới nào sẽ bẻ khóa đầu tiên dưới áp lực. Máy quay sau đó di chuyển đến nhóm tù nhân mới, tất cả đều trông sợ hãi và lạc lõng, trước khi tập trung vào Andy, người đứng cao và sáng tác giữa sự hỗn loạn, đôi mắt dán chặt vào đường chân trời khi khung cảnh mờ dần thành màu đen.</w:t>
      </w:r>
    </w:p>
    <w:p w14:paraId="2EED7D57" w14:textId="77777777" w:rsidR="00E633FA" w:rsidRDefault="00C971FA">
      <w:r>
        <w:t>{"question": "Chỉnh sửa một câu để làm cho ngữ pháp và dấu câu đúng. - Đến thăm nhà ông bà tôi luôn là một điều trị", "trả lời": "Thăm nhà ông bà tôi luôn là một điều trị."}</w:t>
      </w:r>
    </w:p>
    <w:p w14:paraId="67EE3643" w14:textId="77777777" w:rsidR="00E633FA" w:rsidRDefault="00C971FA">
      <w:r>
        <w:t>{"câu hỏi": "Xác định năm mẹo an toàn khi làm việc với hóa chất trong phòng thí nghiệm.", "câu trả lời": "Dưới đây là năm mẹo an toàn khi làm việc với hóa chất trong phòng thí nghiệm:\n\n1. Mang thiết bị bảo vệ cá nhân: Luôn đeo thiết bị bảo vệ cá nhân thích hợp, chẳng hạn như kính bảo hộ, găng tay và áo khoác phòng thí nghiệm khi xử lý hóa chất. Điều này giúp bảo vệ da, mắt và quần áo của bạn khỏi các chất độc hại. \ n \ n2. Dán nhãn và lưu trữ hóa chất đúng cách: Đảm bảo rằng tất cả các thùng chứa hóa chất được dán nhãn đúng với tên nội dung, cảnh báo nguy hiểm và ngày hết hạn. Bảo quản hóa chất ở nơi thông thoáng, tránh ánh nắng trực tiếp và phù hợp với hướng dẫn của nhà sản xuất.\n\n3. Thực hiện theo các quy trình thích hợp: Hãy chắc chắn rằng bạn hiểu đúng quy trình xử lý và xử lý từng hóa chất bạn làm việc. Luôn làm theo hướng dẫn và giao thức trong khi tiến hành thí nghiệm. \ n \ n4. Tránh ăn, uống hoặc hút thuốc: Không bao giờ ăn, uống hoặc hút thuốc trong phòng thí nghiệm vì chúng có thể gây ô nhiễm hóa chất. Ngoài ra, tránh chạm vào miệng, mũi hoặc mắt trong khi làm việc với hóa chất vì điều này có thể dẫn đến vô tình nuốt phải hoặc hít phải. \ n \ n5. Hãy chuẩn bị cho tai nạn: Tai nạn có thể xảy ra, vì vậy điều quan trọng là phải chuẩn bị. Làm quen với vị trí và sử dụng các thiết bị khẩn cấp như trạm rửa mắt, vòi hoa sen và bình chữa cháy. Biết thông tin liên lạc khẩn cấp và quy trình cho phòng thí nghiệm của bạn trong trường hợp xảy ra tai nạn."}</w:t>
      </w:r>
    </w:p>
    <w:p w14:paraId="38A4A95E" w14:textId="77777777" w:rsidR="00E633FA" w:rsidRDefault="00C971FA">
      <w:r>
        <w:t>{"question": "Kể tên một cách để thực hành kể chuyện.", "trả lời": "Một cách để thực hành kể chuyện là chọn một bức ảnh hoặc bức ảnh và cố gắng tạo ra một câu chuyện dựa trên các yếu tố có trong hình ảnh. Bài tập này giúp rèn luyện trí tưởng tượng và sự sáng tạo trong khi xây dựng sự tự tin trong việc dệt nên một câu chuyện. Ngoài ra, thực hành kể câu chuyện thành tiếng, cho dù một mình, cho thú cưng hay bạn bè, có thể giúp một người trở nên trôi chảy hơn và tham gia vào cách kể chuyện của họ."}</w:t>
      </w:r>
    </w:p>
    <w:p w14:paraId="20024CBF" w14:textId="77777777" w:rsidR="00E633FA" w:rsidRDefault="00C971FA">
      <w:r>
        <w:t>{"câu hỏi": "Chọn một chữ cái ngẫu nhiên trong bảng chữ cái.", "câu trả lời": "K"}</w:t>
      </w:r>
    </w:p>
    <w:p w14:paraId="13470DD0" w14:textId="77777777" w:rsidR="00E633FA" w:rsidRDefault="00C971FA">
      <w:r>
        <w:t>{"câu hỏi": "Kể một sự thật lịch sử thú vị.", "Câu trả lời": "Bạn có biết rằng vào năm 1913, một người Pháp tên là Francois Reichelt đã nhảy khỏi tháp Eiffel để thử chiếc áo khoác dù mới được phát minh của mình? Đáng buồn thay, thiết bị không thành công và anh ta lao xuống chết. Bất chấp thảm kịch, sự kiện này đánh dấu một thời điểm quan trọng trong lịch sử thiết kế và phát triển dù."}</w:t>
      </w:r>
    </w:p>
    <w:p w14:paraId="27E9908C" w14:textId="77777777" w:rsidR="00E633FA" w:rsidRDefault="00C971FA">
      <w:r>
        <w:t xml:space="preserve">{"question": "Tạo đánh giá 5 sao về sản phẩm này. - IPhone 12", "trả lời": "IPhone 12 là một điện thoại thông minh hàng đầu về mọi mặt. Thiết kế kiểu dáng đẹp, kết hợp với sức mạnh xử lý đáng kinh ngạc, làm cho điện thoại này trở thành một người thay đổi cuộc chơi. Tôi hoàn toàn thích các tính năng máy ảnh tiên tiến, cho phép tôi chụp ảnh và quay video tuyệt </w:t>
      </w:r>
      <w:r>
        <w:lastRenderedPageBreak/>
        <w:t>đẹp, ngay cả trong điều kiện ánh sáng yếu. Kết nối 5G nhanh như chớp và giúp mọi thứ từ phát trực tuyến video đến duyệt web trở nên dễ dàng. Tuổi thọ pin tăng lên cũng là một điểm cộng lớn, vì tôi có thể đi cả ngày mà không cần phải sạc điện thoại. Nhìn chung, tôi thực sự giới thiệu iPhone 12 cho bất kỳ ai đang tìm kiếm trải nghiệm điện thoại thông minh đỉnh cao. Năm sao suốt chặng đường!"}</w:t>
      </w:r>
    </w:p>
    <w:p w14:paraId="465B163D" w14:textId="77777777" w:rsidR="00E633FA" w:rsidRDefault="00C971FA">
      <w:r>
        <w:t>{"câu hỏi": "Hãy cho tôi một số tính từ để mô tả một người quyết tâm.", "câu trả lời": "- Kiên quyết\n- Kiên trì\n- Kiên trì\n- Driven\n- Tập trung\n- Không dao động\n- Không ngừng\n- Mục đích\n- Ý chí mạnh mẽ\n- Kiên định\n- Cam kết\n- Tham vọng\n- Siêng năng\n- Cần cù\n- Dogged"}</w:t>
      </w:r>
    </w:p>
    <w:p w14:paraId="2F70F1A9" w14:textId="77777777" w:rsidR="00E633FA" w:rsidRDefault="00C971FA">
      <w:r>
        <w:t>{"question": "Chuyển đổi phương trình logic sau thành mã C. - (A VÀ B) HOẶC (KHÔNG PHẢI C VÀ B)", "đáp án": "Trong C, logic AND được biểu diễn bằng '&amp;&amp;', logic OR được biểu diễn bằng '||', và logic NOT được biểu diễn bằng '!'. Sử dụng các toán tử này, phương trình logic đã cho có thể được chuyển đổi thành mã C như sau:\n\n''c\n((A &amp;&amp;; B) || (! C &amp;&amp;&amp;; B))\n''\n\nTrong đoạn mã trên, 'A', 'B' và 'C' là các biến boolean đại diện cho các đầu vào của phương trình logic. Giá trị kết quả của biểu thức sẽ là một giá trị boolean là kết quả của việc đánh giá phương trình logic với các đầu vào đã cho."}</w:t>
      </w:r>
    </w:p>
    <w:p w14:paraId="1AF3AF85" w14:textId="77777777" w:rsidR="00E633FA" w:rsidRDefault="00C971FA">
      <w:r>
        <w:t>{"question": "Kể tên ba gia đình trong Vũ trụ Marvel.", "trả lời": "1. Gia đình Stark: Một trong những gia đình nổi tiếng nhất của Vũ trụ Marvel bao gồm Tony Stark, hay còn gọi là Iron Man, và cha Howard Stark, người sáng lập Stark Industries. \n\n2. Gia đình Richards: Một gia đình nổi tiếng khác trong Vũ trụ Marvel là Gia đình Richards, bao gồm Reed Richards, hay còn gọi là Mr. Fantastic, vợ Susan Storm, hay còn gọi là Người phụ nữ vô hình, các con của họ Franklin và Valeria, và anh rể Johnny Storm, hay còn gọi là Human Torch, tất cả các thành viên của Fantastic Four. \n\n3. Gia đình Maximoff: Gia đình Maximoff là một gia đình đáng chú ý khác trong Vũ trụ Marvel, với cặp song sinh, Wanda Maximoff, hay còn gọi là Scarlet Witch, và Pietro Maximoff, hay còn gọi là Quicksilver và cha của họ Erik Lehnsherr, thường được gọi là Magneto.</w:t>
      </w:r>
    </w:p>
    <w:p w14:paraId="11A153F7" w14:textId="77777777" w:rsidR="00E633FA" w:rsidRDefault="00C971FA">
      <w:r>
        <w:t>{"câu hỏi": "Tạo ra một bài toán không tầm thường để học sinh lớp 5 giải quyết.", "câu trả lời": "Một hiệu sách có 63 cuốn sách bí ẩn và 77 cuốn sách phiêu lưu. Chủ cửa hàng muốn chia chúng thành các chồng với cùng số lượng sách trong mỗi chồng và không còn sách. Số lượng sách lớn nhất có thể được đưa vào mỗi chồng là bao nhiêu?"}</w:t>
      </w:r>
    </w:p>
    <w:p w14:paraId="751EEB9E" w14:textId="77777777" w:rsidR="00E633FA" w:rsidRDefault="00C971FA">
      <w:r>
        <w:t xml:space="preserve">{"câu hỏi": "Tạo cốt truyện cho một nhân vật hiệp sĩ.", "câu trả lời": "Ngài Cedric sinh ra trong một gia đình có điều kiện khiêm tốn trong một ngôi làng nhỏ nép mình trên những ngọn đồi thoai thoải của vương quốc. Từ khi còn nhỏ, ông đã bị mê hoặc bởi những câu chuyện về các hiệp sĩ dũng cảm, tinh thần hiệp sĩ và phiêu lưu. Anh mơ ước trở thành một hiệp sĩ và thường chơi đấu kiếm với bạn bè. Khi đến tuổi trưởng thành, anh rời làng để gia nhập quân đội địa phương, hy vọng chứng tỏ bản thân trong trận chiến và được phong tước hiệp sĩ. Trong quân đội, anh ta xuất sắc trong huấn luyện chiến đấu và thể hiện lòng dũng cảm và lòng trung thành tuyệt vời với lãnh chúa của mình. Chẳng mấy chốc, anh ta đã lãnh đạo đội lính của riêng mình và nhận được sự tôn trọng của các đồng đội. \n\n\nPhải lâu lắm rồi anh mới có được hương vị đầu tiên của trận chiến thực sự. Một vương quốc láng giềng </w:t>
      </w:r>
      <w:r>
        <w:lastRenderedPageBreak/>
        <w:t>đã xâm chiếm lãnh thổ của lãnh chúa của ông, và Sir Cedric là một phần của quân đội được giao nhiệm vụ đẩy lùi những kẻ xâm lược. Trong sức nóng của trận chiến, lãnh chúa của anh ta đã bị hất văng khỏi ngựa, nằm bị thương và dễ bị tổn thương trên mặt đất. Sir Cedric đã chiến đấu theo cách của mình thông qua các phòng tuyến của kẻ thù để bảo vệ lãnh chúa của mình, một mình hạ gục một số binh lính địch. Sự dũng cảm và kỹ năng của anh ta trong trận chiến cuối cùng đã mang lại cho anh ta vinh dự được nhiều người thèm muốn là hiệp sĩ. Là một hiệp sĩ, Sir Cedric tiếp tục phục vụ lãnh chúa của mình một cách trung thành và dũng cảm, nổi tiếng là một trong những chiến binh lành nghề nhất trong vương quốc. Anh ấy sẽ cưỡi ngựa ra ngoài để chiến đấu trong các trận chiến và giao tranh khác nhau, luôn tìm cách tạo dựng tên tuổi cho mình và bảo vệ lãnh thổ của lãnh chúa của mình. Tuy nhiên, sự theo đuổi của ông luôn được hướng dẫn bởi ý thức về danh dự và công lý, và ông được biết đến là người thể hiện lòng thương xót đối với kẻ thù bị đánh bại và bảo vệ kẻ yếu và bị áp bức. Nhiều năm trôi qua, và Sir Cedric già đi nhưng không kém phần dũng cảm. Anh tiếp tục cưỡi ngựa ra trận mỗi khi có cuộc gọi, luôn sẵn sàng đáp lại tiếng gọi của nhiệm vụ và phiêu lưu. Và trong trái tim cậu ấy, cậu ấy vẫn luôn là cậu bé đến từ ngôi làng nhỏ, mơ ước trở thành hiệp sĩ và phiêu lưu."}</w:t>
      </w:r>
    </w:p>
    <w:p w14:paraId="3E41F1C7" w14:textId="77777777" w:rsidR="00E633FA" w:rsidRDefault="00C971FA">
      <w:r>
        <w:t>{"câu hỏi": "Động não 5 ý tưởng để tạo ra một thế giới tốt đẹp hơn.", "Trả lời": "1. Thúc đẩy phát triển bền vững: Khuyến khích các chính phủ và tổ chức áp dụng các thực hành bền vững về môi trường, giảm lượng khí thải carbon và sử dụng hiệu quả tài nguyên thiên nhiên để giảm tác động của biến đổi khí hậu. Điều này cũng liên quan đến việc thúc đẩy nông nghiệp bền vững, trồng rừng và các nỗ lực bảo tồn. \ n \ n2. Thúc đẩy trật tự thế giới hợp tác và hòa bình: Khuyến khích hợp tác quốc tế, xây dựng lòng tin và nỗ lực giải quyết xung đột giữa các quốc gia. Thông qua ngoại giao và thỏa hiệp, thế giới sẽ có thể giải quyết các vấn đề một cách hòa bình, giảm nguy cơ chiến tranh và tàn phá. Giáo dục chất lượng và cơ hội cho tất cả mọi người: Giáo dục là chìa khóa để mở khóa tiềm năng của con người và tạo ra một thế giới tốt đẹp hơn cho các thế hệ tương lai. Thúc đẩy một hệ thống giáo dục toàn diện, nơi mọi trẻ em đều được tiếp cận với giáo dục và nguồn lực chất lượng có thể giúp thu hẹp khoảng cách giữa các tầng lớp kinh tế xã hội khác nhau và giảm bất bình đẳng trong xã hội. Đầu tư vào chăm sóc sức khỏe và chăm sóc y tế giá cả phải chăng: Tăng cường hệ thống chăm sóc sức khỏe thông qua tăng đầu tư, phân bổ nguồn lực hiệu quả và vệ sinh có thể dẫn đến dân số khỏe mạnh và hạnh phúc hơn. Làm cho chăm sóc sức khỏe cơ bản có thể tiếp cận được với tất cả công dân, bất kể nền tảng kinh tế của họ, sẽ giúp ngăn ngừa tử vong sớm và bệnh tật. \ n \ n5. Trao quyền cho Nhân quyền và Công bằng Xã hội: Bằng cách thúc đẩy và bảo vệ các quyền cơ bản của con người, chúng ta có thể tạo ra một thế giới không có sự phân biệt đối xử và định kiến. Thông qua các nỗ lực công bằng xã hội, các cộng đồng bị thiệt thòi có thể được trao quyền thông qua các chương trình cho phép họ tiếp cận với các cơ hội bình đẳng và các tiện nghi cơ bản, từ đó nâng cao các nhóm dân cư dễ bị tổn thương và giảm bất bình đẳng thu nhập."}</w:t>
      </w:r>
    </w:p>
    <w:p w14:paraId="02E52FFF" w14:textId="77777777" w:rsidR="00E633FA" w:rsidRDefault="00C971FA">
      <w:r>
        <w:t xml:space="preserve">{"câu hỏi": "Cung cấp định nghĩa về phân khúc thị trường.", "câu trả lời": "Phân khúc thị trường là quá trình phân chia một thị trường lớn hơn, không đồng nhất thành các nhóm người tiêu dùng nhỏ hơn có nhu cầu hoặc đặc điểm tương tự. Ý tưởng đằng sau chiến lược này là điều chỉnh các nỗ lực tiếp thị cho các nhóm cụ thể, cho phép sử dụng các nguồn lực </w:t>
      </w:r>
      <w:r>
        <w:lastRenderedPageBreak/>
        <w:t>tiếp thị hiệu quả và hiệu quả hơn. Bằng cách hiểu các phân khúc khác nhau, các doanh nghiệp có thể phát triển các sản phẩm mục tiêu, quảng cáo và khuyến mãi cộng hưởng với từng phân khúc, cuối cùng là tăng doanh số bán hàng và lòng trung thành của khách hàng. Các phương pháp phân khúc thị trường phổ biến bao gồm phân khúc địa lý, nhân khẩu học, tâm lý và hành vi."}</w:t>
      </w:r>
    </w:p>
    <w:p w14:paraId="2D6EEECD" w14:textId="77777777" w:rsidR="00E633FA" w:rsidRDefault="00C971FA">
      <w:r>
        <w:t>{"câu hỏi": "Cho hai người, tạo ra một đánh giá so sánh về màn trình diễn của họ. - Người A và Người B", "trả lời": "Để tạo ra một đánh giá so sánh về màn trình diễn của Người A và Người B, tôi sẽ cần thông tin cụ thể hơn về bối cảnh mà họ đang được so sánh. Điều này có thể bao gồm vai trò hoặc mô tả công việc của họ, các nhiệm vụ họ được giao và các tiêu chí được sử dụng để đánh giá hiệu suất của họ. Nếu không có thông tin này, không thể so sánh công bằng màn trình diễn của Người A và Người B."}</w:t>
      </w:r>
    </w:p>
    <w:p w14:paraId="13CC0BEA" w14:textId="77777777" w:rsidR="00E633FA" w:rsidRDefault="00C971FA">
      <w:r>
        <w:t>{"câu hỏi": "Mô tả quy trình quản lý thời gian cho một dự án.", "trả lời": "Quản lý thời gian là một phần thiết yếu của quản lý dự án vì nó liên quan đến việc tổ chức, lập kế hoạch và phân bổ thời gian cho các nhiệm vụ khác nhau trong một dự án. Dưới đây là các bước chính thường được thực hiện trong quy trình quản lý thời gian cho một dự án. \ n \ n1. Xác định hoạt động: Bước đầu tiên là xác định tất cả các hoạt động cần hoàn thành trong dự án. Điều này có thể được thực hiện bằng cách chia nhỏ dự án thành các nhiệm vụ và cột mốc nhỏ hơn và xác định các hành động cụ thể cần thực hiện để đạt được từng nhiệm vụ. \n\n2. Hoạt động theo trình tự: Khi các hoạt động đã được xác định, bước tiếp theo là tạo ra một chuỗi các nhiệm vụ, xác định thứ tự mà chúng cần được hoàn thành. Điều này có thể bao gồm việc xác định các phụ thuộc, trong đó một số nhiệm vụ có thể bắt đầu cho đến khi những nhiệm vụ khác được hoàn thành. \ n \ n3. Ước tính thời lượng hoạt động: Ước tính mất bao lâu để hoàn thành mỗi nhiệm vụ là một phần quan trọng của quản lý thời gian. Điều quan trọng là phải thực tế khi thiết lập ước tính, có tính đến sự phức tạp của nhiệm vụ, kỹ năng và kinh nghiệm của các thành viên trong nhóm và bất kỳ rào cản tiềm ẩn nào có thể gây ra sự chậm trễ. \ n \ n4. Tạo lịch biểu: Khi thời lượng của các hoạt động đã được ước tính, một lịch trình có thể được tạo để phác thảo ngày bắt đầu và ngày kết thúc của tất cả các nhiệm vụ trong dự án. Lịch trình này có thể được sử dụng để theo dõi tiến độ và điều chỉnh khi cần thiết. \n\n5. Giám sát và kiểm soát: Bước cuối cùng là theo dõi và kiểm soát tiến độ trong suốt dự án, đảm bảo rằng các nhiệm vụ đang được hoàn thành trong khung thời gian đã thiết lập. Điều này có thể liên quan đến việc điều chỉnh lịch trình, phân bổ lại nguồn lực hoặc ưu tiên lại các nhiệm vụ để giữ cho dự án đi đúng hướng. Quản lý thời gian hiệu quả là rất quan trọng để hoàn thành dự án thành công. Bằng cách làm theo các bước này, người quản lý dự án có thể đảm bảo rằng tất cả các nhiệm vụ được hoàn thành đúng hạn và dự án được hoàn thành trong khung thời gian đã thiết lập."}</w:t>
      </w:r>
    </w:p>
    <w:p w14:paraId="15F1C788" w14:textId="77777777" w:rsidR="00E633FA" w:rsidRDefault="00C971FA">
      <w:r>
        <w:t>{"câu hỏi": "Sửa đổi các câu đã cho để sửa ngữ pháp và cải thiện cấu trúc. - Anh ấy ở đó mỗi ngày từ sáng.", "trả lời": "Anh ấy đã ở đó mỗi ngày từ sáng."}</w:t>
      </w:r>
    </w:p>
    <w:p w14:paraId="778076BB" w14:textId="77777777" w:rsidR="00E633FA" w:rsidRDefault="00C971FA">
      <w:r>
        <w:t xml:space="preserve">{"câu hỏi": "Tạo ra một thiết kế mới cho bao bì sản phẩm.", "câu trả lời": "Thiết kế bao bì sản phẩm mới sẽ yêu cầu thêm thông tin về các chi tiết cụ thể của sản phẩm như loại sản phẩm, đối tượng mục tiêu, thương hiệu và bất kỳ chi tiết cần thiết nào khác để xây dựng thương hiệu và đóng gói sản phẩm đúng cách. \n\nTuy nhiên, đây là một khái niệm chung có thể áp </w:t>
      </w:r>
      <w:r>
        <w:lastRenderedPageBreak/>
        <w:t>dụng cho bất kỳ sản phẩm nào:\n\nBao bì mới kết hợp thiết kế tối giản và hiện đại, sử dụng các đường nét sạch sẽ và bảng màu đơn giản để tạo ra vẻ ngoài dễ chịu và tinh tế. Mặt trước của bao bì nổi bật với tên sản phẩm bằng phông chữ sans-serif đậm, với logo thương hiệu nằm bên dưới nó. \ n \ n Bao bì sử dụng các vật liệu thân thiện với môi trường như bìa giấy có thể phân hủy sinh học hoặc tái chế, với khía cạnh bền vững được làm nổi bật ở mặt sau của bao bì. Mặt sau cũng bao gồm thông tin sản phẩm cần thiết như thành phần, hướng dẫn sử dụng và bất kỳ chứng nhận hoặc tuyên bố từ chối trách nhiệm nào có liên quan. \ n \ n Thiết kế tổng thể truyền tải cảm giác đơn giản, chất lượng và trách nhiệm môi trường, thu hút người tiêu dùng hiện đại, có ý thức. Bao bì tối đa hóa sự hấp dẫn của kệ trong khi giảm thiểu tác động đến môi trường."}</w:t>
      </w:r>
    </w:p>
    <w:p w14:paraId="1657EB55" w14:textId="77777777" w:rsidR="00E633FA" w:rsidRDefault="00C971FA">
      <w:r>
        <w:t>{"câu hỏi": "Lập danh mục các mặt hàng đã cho - Cam, Táo, Chuối", "câu trả lời": "Mục được lập danh mục:\n1. Màu cam\n2. Táo\n3. Chuối"}</w:t>
      </w:r>
    </w:p>
    <w:p w14:paraId="45EBD80C" w14:textId="77777777" w:rsidR="00E633FA" w:rsidRDefault="00C971FA">
      <w:r>
        <w:t>{"câu hỏi": "Phân loại tuyên bố này thành tình cảm tích cực hoặc tiêu cực. - Sản phẩm này quá đắt.", "trả lời": "Tâm lý tiêu cực."}</w:t>
      </w:r>
    </w:p>
    <w:p w14:paraId="03CC18BC" w14:textId="77777777" w:rsidR="00E633FA" w:rsidRDefault="00C971FA">
      <w:r>
        <w:t>{"câu hỏi": "Lập danh sách 4 nguồn tài nguyên thiên nhiên trong môi trường.", "trả lời": "1. Nước: Một nguồn tài nguyên thiên nhiên thiết yếu duy trì sự sống trên trái đất và là chìa khóa trong nhiều quy trình công nghiệp. \n2. Rừng: Một nguồn tài nguyên thiên nhiên quan trọng cung cấp môi trường sống cho động vật hoang dã, hỗ trợ điều hòa khí hậu Trái đất, hỗ trợ bảo tồn đất và hoạt động như một nguồn gỗ, trái cây và thuốc. \n3. Nhiên liệu hóa thạch: Các nguồn tài nguyên không tái tạo, chẳng hạn như than, dầu và khí đốt tự nhiên, được sử dụng làm nguồn năng lượng để cung cấp năng lượng cho gia đình, doanh nghiệp và các ngành công nghiệp. \n4. Khoáng sản: Tài nguyên quý giá bao gồm kim loại và phi kim loại được khai thác từ trái đất, được sử dụng cho xây dựng, sản xuất và các ứng dụng khác."}</w:t>
      </w:r>
    </w:p>
    <w:p w14:paraId="47DD85A4" w14:textId="77777777" w:rsidR="00E633FA" w:rsidRDefault="00C971FA">
      <w:r>
        <w:t>{"câu hỏi": "Mô tả động lực và lợi ích của phát triển phần mềm nguồn mở.", "trả lời": "Phát triển phần mềm nguồn mở là một mô hình trong đó mã nguồn của một chương trình được cung cấp công khai cho bất kỳ ai xem, sửa đổi và phân phối lại. Cách tiếp cận này được hỗ trợ bởi một cộng đồng các nhà phát triển hợp tác để liên tục cải tiến phần mềm. Động lực đằng sau phát triển phần mềm nguồn mở là tạo ra phần mềm chất lượng cao có thể truy cập được cho mọi người, bất kể nguồn tài chính của họ. Bằng cách làm cho mã nguồn có sẵn cho công chúng, các nhà phát triển có thể khai thác trí tuệ tập thể của cộng đồng, dẫn đến phần mềm tốt hơn an toàn hơn, đáng tin cậy hơn và giàu tính năng hơn. Một trong những lợi ích chính của phát triển phần mềm nguồn mở là khả năng nhanh chóng sửa lỗi và lỗ hổng bảo mật. Khi một vấn đề được phát hiện, các nhà phát triển từ khắp nơi trên thế giới có thể nhanh chóng làm việc cùng nhau để tạo ra một giải pháp. Điều này dẫn đến phần mềm mạnh mẽ hơn và ít bị tấn công hơn. Một lợi ích khác là tính linh hoạt mà phần mềm nguồn mở cung cấp. Người dùng có thể tự do sửa đổi mã để phù hợp với nhu cầu cụ thể của họ, điều này có thể tiết kiệm thời gian và tiền bạc so với việc sử dụng phần mềm độc quyền. Ngoài ra, sự sẵn có của mã nguồn có nghĩa là người dùng không phụ thuộc vào một nhà cung cấp duy nhất để được hỗ trợ và cập nhật.\n\nNhìn chung, phát triển phần mềm nguồn mở tập hợp một cộng đồng toàn cầu gồm các nhà phát triển và người dùng có chung mục tiêu - để tạo ra và cải tiến phần mềm chất lượng cao có thể truy cập được cho tất cả mọi người."}</w:t>
      </w:r>
    </w:p>
    <w:p w14:paraId="185CB7E7" w14:textId="77777777" w:rsidR="00E633FA" w:rsidRDefault="00C971FA">
      <w:r>
        <w:lastRenderedPageBreak/>
        <w:t>{"question": "Viết lại câu để tập trung vào một đối tượng hoặc người cụ thể. - Mọi người đang nghe nhạc.", "trả lời": "Âm nhạc đang được mọi người nghe."}</w:t>
      </w:r>
    </w:p>
    <w:p w14:paraId="3807CBCC" w14:textId="77777777" w:rsidR="00E633FA" w:rsidRDefault="00C971FA">
      <w:r>
        <w:t>{"câu hỏi": "Tạo danh sách các mẹo để làm cho bài thuyết trình hấp dẫn hơn.", "câu trả lời": "1. Sử dụng hình ảnh để giúp minh họa quan điểm của bạn: hình ảnh, biểu đồ và đồ họa khác có thể làm cho bản trình bày của bạn hấp dẫn hơn và giúp thu hút sự chú ý của khán giả. \n\n2. Tương tác: cố gắng thu hút và thu hút khán giả bằng cách đặt câu hỏi, khuyến khích thảo luận hoặc kết hợp các hoạt động nhóm. \n\n3. Thêm sự đa dạng: trộn lẫn định dạng bản trình bày của bạn để tránh sự đơn điệu. Điều này có thể có nghĩa là kết hợp video, trình diễn hoặc thay đổi tốc độ phân phối của bạn. \n\n4. Hãy đam mê chủ đề của bạn: nếu bạn nhiệt tình và thực sự quan tâm đến những gì bạn đang trình bày, khán giả của bạn cũng sẽ có nhiều khả năng tham gia và quan tâm hơn. \n\n5. Kể một câu chuyện: nếu có thể, hãy cố gắng dệt một câu chuyện vào bài thuyết trình của bạn để giúp làm cho nó hấp dẫn và đáng nhớ hơn. \n\n6. Giữ cho nó ngắn gọn: tránh giải thích dài dòng hoặc chi tiết quá mức có thể khiến khán giả của bạn mất hứng thú. \n\n7. Sử dụng sự hài hước: sử dụng hài hước thích hợp có thể giúp làm nhẹ tâm trạng và giữ chân khán giả của bạn. \n\n8. Làm cho nó có liên quan: cố gắng liên hệ bài thuyết trình của bạn với sở thích hoặc trải nghiệm của khán giả để giúp họ tương tác với tài liệu. \n\n9. Hãy tự tin và rõ ràng: nói rõ ràng và tự tin, giao tiếp bằng mắt với khán giả để giúp họ thu hút. \n\n10. Thực hành: luyện tập bài thuyết trình của bạn trước để đảm bảo việc phân phối suôn sẻ, điều này sẽ giúp thu hút sự chú ý của khán giả."}</w:t>
      </w:r>
    </w:p>
    <w:p w14:paraId="1E221166" w14:textId="77777777" w:rsidR="00E633FA" w:rsidRDefault="00C971FA">
      <w:r>
        <w:t>{"câu hỏi": "Kể tên ba nguyên nhân khác nhau của biến đổi khí hậu.", "trả lời": "1. Phát thải khí nhà kính: Một trong những nguyên nhân chính của biến đổi khí hậu là phát thải khí nhà kính như carbon dioxide, metan và oxit nitơ vào khí quyển. Những khí này giữ nhiệt từ mặt trời và khiến hành tinh nóng lên, dẫn đến những thay đổi trong khí hậu của hành tinh. Phá rừng: Cây cối đóng một vai trò quan trọng trong việc hấp thụ carbon dioxide từ khí quyển, vì vậy khi các khu rừng rộng lớn bị chặt phá, nó dẫn đến sự gia tăng carbon dioxide trong khí quyển góp phần vào biến đổi khí hậu. Đốt nhiên liệu hóa thạch: Việc đốt nhiên liệu hóa thạch, chẳng hạn như than, dầu và khí đốt tự nhiên, để tạo ra điện, xe điện và sưởi ấm nhà cửa, là một nguyên nhân chính khác của biến đổi khí hậu. Những hoạt động này giải phóng một lượng lớn carbon dioxide và các khí nhà kính khác vào khí quyển, giữ nhiệt và khiến hành tinh nóng lên.</w:t>
      </w:r>
    </w:p>
    <w:p w14:paraId="1C024A0D" w14:textId="77777777" w:rsidR="00E633FA" w:rsidRDefault="00C971FA">
      <w:r>
        <w:t xml:space="preserve">{"câu hỏi": "Mô tả một ví dụ về cách công nghệ có thể được sử dụng để mang lại lợi ích cho xã hội.", "câu trả lời": "Một ví dụ về cách công nghệ có thể được sử dụng để mang lại lợi ích cho xã hội là thông qua việc sử dụng y học từ xa. Việc sử dụng công nghệ tiên tiến này cho phép các bác sĩ và các chuyên gia chăm sóc sức khỏe khác cung cấp tư vấn, chẩn đoán và điều trị y tế từ xa cho những bệnh nhân không thể đi đến cơ sở y tế vật lý do vị trí, vấn đề di chuyển hoặc các lý do khác. \ n \ n Telemedicine cho phép bệnh nhân ở vùng sâu vùng xa hoặc không được phục vụ tiếp cận dịch vụ chăm sóc y tế quan trọng mà họ có thể không nhận được. Điều này có thể giúp giảm sự chênh lệch về sức khỏe trong các cộng đồng này, cải thiện kết quả sức khỏe tổng thể và chất lượng cuộc sống. Ngoài tính hữu ích của nó đối với chăm sóc từ xa, y tế từ xa cũng có thể giúp giảm thời gian chờ đợi, giảm chi phí chăm sóc </w:t>
      </w:r>
      <w:r>
        <w:lastRenderedPageBreak/>
        <w:t>sức khỏe và làm cho việc chăm sóc y tế hiệu quả và thuận tiện hơn cho cả bệnh nhân và bác sĩ. Ví dụ: một bệnh nhân mắc bệnh mãn tính có thể kiểm tra ảo thường xuyên với nhà cung cấp dịch vụ chăm sóc sức khỏe của họ, giúp họ tiết kiệm thời gian và chi phí liên quan đến việc di chuyển đến và đi từ các cuộc hẹn. Nhìn chung, việc sử dụng công nghệ y tế từ xa có thể mang lại dịch vụ chăm sóc sức khỏe chất lượng cho nhiều người hơn, hợp lý hóa hệ thống chăm sóc sức khỏe và cải thiện phúc lợi của toàn xã hội."}</w:t>
      </w:r>
    </w:p>
    <w:p w14:paraId="1EDF9FF4" w14:textId="77777777" w:rsidR="00E633FA" w:rsidRDefault="00C971FA">
      <w:r>
        <w:t>{"câu hỏi": "Viết lại câu để nó phản ánh quan điểm thiên vị tích cực. - Kinh tế đất nước nhiều năm qua không hoạt động tốt.", "trả lời": "Nền kinh tế đất nước đang trong quá trình phục hồi và có tiềm năng tăng trưởng."}</w:t>
      </w:r>
    </w:p>
    <w:p w14:paraId="04081535" w14:textId="77777777" w:rsidR="00E633FA" w:rsidRDefault="00C971FA">
      <w:r>
        <w:t>{"câu hỏi": "Giải thích lý do tại sao mọi người quan tâm đến biến đổi khí hậu.", "Trả lời": "Biến đổi khí hậu đề cập đến những thay đổi lâu dài trong các kiểu thời tiết của Trái đất, với nhiệt độ tăng thúc đẩy sự thay đổi và gián đoạn các kiểu thời tiết trên toàn cầu. Mọi người lo ngại về biến đổi khí hậu vì nó đang và có thể có những tác động sâu rộng đến hệ sinh thái và cộng đồng loài người của chúng ta. Một số lý do chính cho mối quan tâm về biến đổi khí hậu bao gồm: \ n \ n1. Mực nước biển dâng: Khi nhiệt độ Trái đất tiếp tục tăng, các sông băng và chỏm băng đang tan chảy, góp phần làm mực nước biển dâng cao. Điều này có thể dẫn đến lũ lụt ven biển và mất môi trường sống ven biển. \ n \ n2. Tăng tần suất và mức độ nghiêm trọng của các sự kiện thời tiết cực đoan: Biến đổi khí hậu có liên quan đến sự gia tăng tần suất và mức độ nghiêm trọng của các sự kiện thời tiết khắc nghiệt như sóng nhiệt, bão, hạn hán và lũ lụt. Những thảm họa này có thể tàn phá và khiến nhiều mạng sống gặp nguy hiểm. \n\n3. Thiệt hại cho hệ sinh thái: Biến đổi khí hậu có thể làm thay đổi sự cân bằng tinh tế của các hệ sinh thái, gây ra hiệu ứng gợn sóng có thể ảnh hưởng đến toàn bộ mạng lưới thức ăn. Khi nhiệt độ tăng, nhiều loài phải vật lộn để tồn tại, gây mất đa dạng sinh học và làm gián đoạn dịch vụ hệ sinh thái tự nhiên. Ý nghĩa kinh tế: Những tác động nói trên của biến đổi khí hậu có thể có những tác động kinh tế nghiêm trọng. Ví dụ, lũ lụt ven biển phá hủy cơ sở hạ tầng, trong khi hạn hán có thể dẫn đến mất mùa và thiếu lương thực, dẫn đến giá lương thực tăng cao. \n\n5. Hậu quả sức khỏe: Biến đổi khí hậu có nhiều tác động trực tiếp và gián tiếp đến sức khỏe con người. Ví dụ, ô nhiễm không khí trở nên trầm trọng hơn do nhiệt độ tăng, dẫn đến các bệnh về đường hô hấp như hen suyễn. Ngoài ra, thiên tai có thể gây thương tích hoặc tử vong, trong khi khan hiếm thực phẩm và nước có thể dẫn đến suy dinh dưỡng và lây lan bệnh tật. Nhìn chung, mọi người lo ngại về biến đổi khí hậu vì nó gây ra mối đe dọa hiện hữu đối với hành tinh và cư dân của nó. Nó đòi hỏi hành động toàn cầu ngay lập tức và phối hợp để giảm phát thải khí nhà kính và giảm thiểu tác động của nó."}</w:t>
      </w:r>
    </w:p>
    <w:p w14:paraId="45224342" w14:textId="77777777" w:rsidR="00E633FA" w:rsidRDefault="00C971FA">
      <w:r>
        <w:t xml:space="preserve">{"câu hỏi": "Điều quan trọng nhất cần xem xét khi đăng ký khoản vay là gì?", "Trả lời": "Khi đăng ký khoản vay, điều quan trọng nhất cần xem xét là khả năng trả nợ đúng hạn của bạn. Trước khi vay tiền, hãy đánh giá cẩn thận tình hình tài chính của bạn, bao gồm thu nhập, chi phí và các khoản nợ, để xác định số tiền thực tế bạn có thể đủ khả năng trả mỗi tháng. Người cho vay cũng có thể sẽ tính đến điều này khi xem xét đơn đăng ký của bạn bằng cách kiểm tra điểm tín dụng, lịch sử tín dụng và tỷ lệ nợ trên thu nhập của bạn. Việc không thanh toán được khoản vay có thể gây ra hậu quả nghiêm trọng, bao gồm thiệt hại về điểm tín dụng và </w:t>
      </w:r>
      <w:r>
        <w:lastRenderedPageBreak/>
        <w:t>hành động pháp lý của bạn, vì vậy điều cần thiết là phải đảm bảo rằng bạn có thể đáp ứng các điều khoản trả nợ trước khi đăng ký khoản vay."}</w:t>
      </w:r>
    </w:p>
    <w:p w14:paraId="4E7B0CDF" w14:textId="77777777" w:rsidR="00E633FA" w:rsidRDefault="00C971FA">
      <w:r>
        <w:t>{"câu hỏi": "Liệt kê 4 yếu tố của hợp đồng.", "trả lời": "1. Chào hàng: Yếu tố này xác định hàng hóa hoặc dịch vụ cụ thể được cung cấp trong hợp đồng, bao gồm bất kỳ điều khoản hoặc điều kiện nào cần thiết để chấp nhận chào hàng.\n\n2. Chấp nhận: Yếu tố này nêu chi tiết sự chấp nhận hoặc thỏa thuận của tất cả các bên liên quan đến hợp đồng đối với các điều khoản và điều kiện được quy định trong đề nghị. \ n \ n3. Xem xét: Yếu tố này phác thảo những gì mỗi bên sẽ cho, nhận hoặc đồng ý làm để đổi lấy hàng hóa hoặc dịch vụ được cung cấp trong hợp đồng. Điều này có thể bao gồm các khoản thanh toán bằng tiền hoặc các hình thức giá trị khác. \ n \ n4. Tính hợp pháp: Yếu tố này đảm bảo rằng các điều khoản và điều kiện của hợp đồng là hợp pháp và có thể thực thi theo luật. Hợp đồng không được liên quan đến các hoạt động bất hợp pháp hoặc vi phạm bất kỳ luật hoặc quy định nào để có hiệu lực."}</w:t>
      </w:r>
    </w:p>
    <w:p w14:paraId="61A9B54E" w14:textId="77777777" w:rsidR="00E633FA" w:rsidRDefault="00C971FA">
      <w:r>
        <w:t>{"câu hỏi": "Làm thế nào bạn có thể bắt đầu một cuộc trò chuyện với một người lạ?", "câu trả lời": "Một cách để bắt đầu cuộc trò chuyện với một người lạ là bằng cách giới thiệu bản thân và hỏi về tên của họ hoặc họ đến từ đâu. Ví dụ, bạn có thể nói điều gì đó như: \"Xin chào, tên tôi là [Tên]. Tôi không thể không nhận thấy [một cái gì đó độc đáo về họ hoặc môi trường xung quanh họ]. Tôi có thể hỏi tên của bạn không? Bạn đến từ đâu?\" Loại câu hỏi mở này có thể giúp tạo ra một cuộc trò chuyện tự nhiên và cho thấy rằng bạn quan tâm đến việc tìm hiểu người lạ tốt hơn."}</w:t>
      </w:r>
    </w:p>
    <w:p w14:paraId="469D5990" w14:textId="77777777" w:rsidR="00E633FA" w:rsidRDefault="00C971FA">
      <w:r>
        <w:t>{"câu hỏi": "Cách mạng công nghiệp diễn ra khi nào?", "trả lời": "Cách mạng công nghiệp diễn ra từ thế kỷ 18 đến thế kỷ 19. Nó bắt đầu ở Anh vào khoảng năm 1760 và lan sang các nơi khác trên thế giới, bao gồm châu Âu và Bắc Mỹ, trong suốt nhiều thập kỷ. Thời kỳ này đánh dấu một bước ngoặt quan trọng trong lịch sử khi nó chuyển đổi phần lớn các xã hội nông nghiệp, nông thôn thành các xã hội công nghiệp và thành thị, và chứng kiến những tiến bộ đáng kể trong sản xuất, nông nghiệp, giao thông vận tải và khai thác mỏ.</w:t>
      </w:r>
    </w:p>
    <w:p w14:paraId="1D81B631" w14:textId="77777777" w:rsidR="00E633FA" w:rsidRDefault="00C971FA">
      <w:r>
        <w:t>{"câu hỏi": "Xác định ba lợi ích của việc ăn uống lành mạnh.", "Trả lời": "1. Cải thiện kết quả sức khỏe: Ăn một chế độ ăn uống lành mạnh và cân bằng giúp giảm nguy cơ phát triển các bệnh mãn tính như béo phì, tiểu đường loại 2, bệnh tim và một số loại ung thư. Nó cũng giúp cải thiện sức khỏe thể chất tổng thể, sức khỏe tinh thần và tuổi thọ. \ n \ n2. Tâm trạng và mức năng lượng tốt hơn: Tiêu thụ thực phẩm bổ dưỡng giàu vitamin, khoáng chất thiết yếu và các chất dinh dưỡng khác có thể giúp cải thiện chức năng não, giảm các triệu chứng trầm cảm và ổn định tâm trạng. Ăn uống lành mạnh cũng giúp đảm bảo rằng cơ thể có năng lượng và chất dinh dưỡng cần thiết để thực hiện các hoạt động hàng ngày, giảm cảm giác mệt mỏi và mệt mỏi. Cải thiện quản lý cân nặng: Ăn một chế độ ăn uống lành mạnh có thể giúp ngăn ngừa tăng cân và giảm nguy cơ bị thừa cân hoặc béo phì. Thực phẩm lành mạnh thường có mật độ calo thấp hơn, có nghĩa là người ta có thể ăn nhiều hơn mà không tiêu thụ quá nhiều calo. Điều này giúp thúc đẩy cảm giác no đồng thời hỗ trợ quản lý cân nặng lành mạnh."}</w:t>
      </w:r>
    </w:p>
    <w:p w14:paraId="14373737" w14:textId="77777777" w:rsidR="00E633FA" w:rsidRDefault="00C971FA">
      <w:r>
        <w:t xml:space="preserve">{"câu hỏi": "So sánh và đối chiếu hô hấp tế bào và quang hợp.", "trả lời": "Hô hấp tế bào và quang hợp là hai quá trình sinh học quan trọng đóng vai trò quan trọng trong việc duy trì sự sống trên trái đất. Hai quá trình này là bổ sung cho nhau, nhưng chúng có nhiều tính năng </w:t>
      </w:r>
      <w:r>
        <w:lastRenderedPageBreak/>
        <w:t>tương phản. Hô hấp tế bào là một quá trình dị hóa trong đó các phân tử hữu cơ bị phá vỡ để giải phóng năng lượng có thể được sử dụng để thực hiện các chức năng tế bào khác nhau. Mặt khác, quang hợp là một quá trình đồng hóa liên quan đến việc chuyển đổi năng lượng ánh sáng thành năng lượng hóa học được lưu trữ trong các phân tử hữu cơ như glucose. \ n \ nMột trong những khác biệt chính giữa hô hấp tế bào và quang hợp là loại sinh vật sử dụng chúng. Hô hấp tế bào xảy ra ở tất cả các sinh vật sống, bao gồm thực vật, động vật, nấm và vi khuẩn. Ngược lại, quang hợp là một quá trình chỉ xảy ra ở thực vật, tảo và một số vi khuẩn có chứa chất diệp lục. Về chất phản ứng và sản phẩm, hô hấp tế bào sử dụng các phân tử hữu cơ như glucose, axit béo và oxy làm chất phản ứng để tạo ra năng lượng (ATP), CO2 và H2O làm sản phẩm cuối cùng. Mặt khác, quang hợp sử dụng CO2 và H2O làm chất phản ứng để tạo ra glucose và O2 làm sản phẩm cuối cùng. Một đặc điểm tương phản khác giữa hô hấp tế bào và quang hợp là vị trí trong tế bào nơi các quá trình diễn ra. Hô hấp tế bào xảy ra trong ty thể, là một bào quan được tìm thấy trong tế bào chất của tế bào nhân chuẩn. Mặt khác, quang hợp xảy ra trong lục lạp, là các bào quan được tìm thấy trong tế bào thực vật. Tóm lại, hô hấp tế bào và quang hợp là các quá trình bổ sung với nhiều đặc điểm tương phản. Trong khi hô hấp tế bào là một quá trình dị hóa giải phóng năng lượng từ các phân tử hữu cơ, quang hợp là một quá trình đồng hóa chuyển đổi năng lượng ánh sáng thành năng lượng hóa học được lưu trữ trong các phân tử hữu cơ."}</w:t>
      </w:r>
    </w:p>
    <w:p w14:paraId="254E026A" w14:textId="77777777" w:rsidR="00E633FA" w:rsidRDefault="00C971FA">
      <w:r>
        <w:t>{"question": "Phân loại loại các mốc này. - Grand Canyon, Tượng Nữ thần Tự do, Tháp Eiffel", "trả lời": "Grand Canyon là một địa danh tự nhiên, trong khi Tượng Nữ thần Tự do và Tháp Eiffel đều là những địa danh nhân tạo."}</w:t>
      </w:r>
    </w:p>
    <w:p w14:paraId="3CBF5049" w14:textId="77777777" w:rsidR="00E633FA" w:rsidRDefault="00C971FA">
      <w:r>
        <w:t>{"câu hỏi": "Gợi ý một bữa ăn nhẹ cho một đứa trẻ 5 tuổi đến trường.", "câu trả lời": "Một bữa ăn nhẹ tuyệt vời cho một đứa trẻ 5 tuổi ở trường sẽ là một hộp nhỏ trái cây tươi (như nho hoặc lát táo), cùng với một khẩu phần nhỏ các khối phô mai hoặc một quả trứng luộc chín. Món ăn nhẹ này cung cấp một hỗn hợp carbohydrate và protein, sẽ giúp giữ cho trẻ tràn đầy năng lượng và hài lòng cho đến bữa ăn tiếp theo. Điều quan trọng cần lưu ý là bữa ăn nhẹ phải thân thiện với dị ứng, xem xét môi trường học đường."}</w:t>
      </w:r>
    </w:p>
    <w:p w14:paraId="1277C7B4" w14:textId="77777777" w:rsidR="00E633FA" w:rsidRDefault="00C971FA">
      <w:r>
        <w:t xml:space="preserve">{"câu hỏi": "Đưa ra lời khuyên về cách đối phó với một tình huống khó khăn tại nơi làm việc. - Đồng nghiệp của bạn liên tục phá hoại những nỗ lực của bạn, và nó đang ảnh hưởng tiêu cực đến hiệu suất công việc của bạn.", "Trả lời": "Đối phó với một đồng nghiệp khó tính có thể là một tình huống khó khăn, nhưng đây là một số bước bạn có thể thực hiện để xử lý tình huống một cách hiệu quả: \ n \ n1. Giao tiếp với đồng nghiệp: Thiết lập thời gian để nói chuyện với đồng nghiệp của bạn một cách bình tĩnh và chuyên nghiệp. Bày tỏ mối quan tâm của bạn và hành động của họ đang ảnh hưởng đến công việc của bạn như thế nào. Có thể họ không nhận ra tác hại mà họ đang gây ra.\n\n2. Ghi lại các sự cố: Lưu giữ hồ sơ về hành vi phá hoại và ảnh hưởng của nó. Điều này có thể hữu ích nếu bạn cần báo cáo vấn đề lên cơ quan có thẩm quyền cao hơn. \ n \ n3. Tìm một người hòa giải: Nếu giao tiếp trực tiếp với đồng nghiệp của bạn không hiệu quả, hãy xem xét liên quan đến bên thứ ba làm trung gian hòa giải. Đây có thể là người giám sát hoặc đại diện nhân sự. \ n \ n4. Luôn chuyên nghiệp: Điều quan trọng là duy trì thái độ chuyên nghiệp tại nơi làm việc, ngay cả khi đối phó với một tình huống khó khăn. Không tham gia vào hành vi tiêu cực hoặc đối đầu.\n\n5. Tập </w:t>
      </w:r>
      <w:r>
        <w:lastRenderedPageBreak/>
        <w:t>trung vào công việc của bạn: Đừng để tình huống làm bạn phân tâm khỏi trách nhiệm của chính mình. Bằng cách tiếp tục thể hiện tốt nhất, bạn có thể cho thấy rằng bạn không để tình huống ảnh hưởng đến bạn. \ n \ n6. Tìm kiếm sự hỗ trợ: Đừng ngần ngại tìm kiếm sự hỗ trợ từ đồng nghiệp, bạn bè hoặc gia đình. Điều quan trọng nhất là phải có ai đó để nói chuyện và chia sẻ suy nghĩ và cảm xúc của bạn. Quan trọng nhất, hãy nhớ rằng bạn có quyền làm việc trong một môi trường lành mạnh và hỗ trợ. Nếu tình hình vẫn tiếp diễn và ảnh hưởng nghiêm trọng đến công việc và hạnh phúc của bạn, có lẽ đã đến lúc chuyển vấn đề lên quản lý cấp cao hoặc nhân sự."}</w:t>
      </w:r>
    </w:p>
    <w:p w14:paraId="18350D4C" w14:textId="77777777" w:rsidR="00E633FA" w:rsidRDefault="00C971FA">
      <w:r>
        <w:t>{"câu hỏi": "Tạo tên cho mẫu máy tính xách tay mới.", "câu trả lời": "\"Ventura Pro\""}</w:t>
      </w:r>
    </w:p>
    <w:p w14:paraId="464BEC55" w14:textId="77777777" w:rsidR="00E633FA" w:rsidRDefault="00C971FA">
      <w:r>
        <w:t>{"câu hỏi": "Phân tích dữ liệu đã cho và đưa ra kết luận. - Trong một nghiên cứu, những người trong độ tuổi 30-49 có huyết áp thấp hơn những người ở độ tuổi 50-69.", "Trả lời": "Dựa trên dữ liệu đã cho, có thể kết luận rằng trong nghiên cứu cụ thể này, người ta thấy rằng có mối liên quan giữa tuổi tác và huyết áp. Cụ thể, những người trong độ tuổi 30-49 có huyết áp thấp hơn so với những người ở độ tuổi 50-69. Điều này có thể gợi ý rằng mức huyết áp có thể tăng lên khi mọi người già đi. Tuy nhiên, điều quan trọng cần lưu ý là các yếu tố khác như thói quen lối sống, điều kiện y tế và di truyền cũng có thể ảnh hưởng đến mức huyết áp. Cần nghiên cứu thêm để xác nhận và hiểu mối quan hệ này."}</w:t>
      </w:r>
    </w:p>
    <w:p w14:paraId="69B65CE8" w14:textId="77777777" w:rsidR="00E633FA" w:rsidRDefault="00C971FA">
      <w:r>
        <w:t>{"câu hỏi": "Sắp xếp một chuỗi các bước để thiết kế một trang web.", "trả lời": "Đây là một chuỗi các bước được đề xuất để thiết kế một trang web:\n\n1. Xác định mục đích và đối tượng mục tiêu của trang web của bạn: Bắt đầu bằng cách xác định các mục tiêu chính của trang web và đối tượng mục tiêu bạn muốn tiếp cận. \ n \ n2. Lập kế hoạch cấu trúc trang web: Xác định các trang và phần bạn muốn đưa vào trang web của mình và tạo sơ đồ trang web để sắp xếp nội dung. \ n \ n3. Thu thập và tạo nội dung: Thu thập hoặc tạo văn bản, hình ảnh, video hoặc phương tiện khác sẽ tạo nên nội dung trang web của bạn. \ n \ n4. Chọn thiết kế và bố cục: Chọn một chủ đề hoặc mẫu thiết kế phù hợp với thương hiệu của bạn và đáp ứng nhu cầu của đối tượng mục tiêu của bạn. Lập kế hoạch bố cục của mỗi trang, bao gồm vị trí của văn bản, hình ảnh và các yếu tố khác. \ n \ n5. Xây dựng và kiểm tra trang web: Sử dụng trình tạo trang web hoặc hệ thống quản lý nội dung để tạo trang web hoặc thuê nhà phát triển web để xây dựng trang web cho bạn. Kiểm tra trang web trên các thiết bị và trình duyệt khác nhau, kiểm tra bất kỳ lỗi hoặc vấn đề nào. \ n \ n6. Khởi chạy trang web: Xuất bản trang web và làm cho nó trực tiếp để công chúng truy cập. \ n \ n7. Theo dõi và cập nhật trang web: Theo dõi hiệu suất của trang web và mức độ tương tác của người dùng, đồng thời cập nhật hoặc thay đổi khi cần thiết để giữ cho trang web luôn cập nhật và phù hợp với đối tượng của bạn."}</w:t>
      </w:r>
    </w:p>
    <w:p w14:paraId="14171CEE" w14:textId="77777777" w:rsidR="00E633FA" w:rsidRDefault="00C971FA">
      <w:r>
        <w:t xml:space="preserve">{"câu hỏi": "Viết email cho người gác cổng xin lỗi vì đã làm hỏng nhà vệ sinh. - Tôi đang làm việc tại văn phòng và tôi vô tình làm vỡ nhà vệ sinh ngày hôm qua.", "trả lời": "Kính gửi [Người gác cổng],\n\nTôi hy vọng email này tìm thấy bạn tốt. Tôi viết thư này để xin lỗi vì một sự cố đã xảy ra ngày hôm qua tại văn phòng. Trong khi sử dụng nhà vệ sinh, tôi vô tình làm vỡ nhà vệ sinh. Tôi vô cùng xin lỗi vì bất kỳ sự bất tiện nào mà điều này có thể gây ra và công việc bổ sung mà nó đã tạo ra cho bạn. \ n \ n Xin vui lòng cho tôi biết nếu có bất cứ điều gì tôi có thể làm để giúp khắc phục tình hình. Tôi hiểu rằng tai nạn xảy ra, nhưng tôi </w:t>
      </w:r>
      <w:r>
        <w:lastRenderedPageBreak/>
        <w:t>hoàn toàn chịu trách nhiệm về hành động của mình và tôi sẽ đảm bảo cẩn thận hơn trong tương lai.\n\nMột lần nữa, tôi xin lỗi và đánh giá cao tất cả những gì bạn làm để giữ cho văn phòng của chúng tôi sạch sẽ và được bảo trì tốt.\n\nTrân trọng,\n[Tên của bạn]"}</w:t>
      </w:r>
    </w:p>
    <w:p w14:paraId="55BD9879" w14:textId="77777777" w:rsidR="00E633FA" w:rsidRDefault="00C971FA">
      <w:r>
        <w:t>{"câu hỏi": "Hãy thử nghĩ ra một câu bằng cách sử dụng các từ 'ác', 'dặm' và 'rõ ràng'.", "câu trả lời": "Rõ ràng bởi dấu vết hủy diệt dài hàng dặm mà một thế lực tà ác đang hoạt động."}</w:t>
      </w:r>
    </w:p>
    <w:p w14:paraId="658F34C5" w14:textId="77777777" w:rsidR="00E633FA" w:rsidRDefault="00C971FA">
      <w:r>
        <w:t>{"question": "Triển khai thuật toán phân cụm K có nghĩa là trên các điểm dữ liệu đã cho này. - [(3,7),(2,2),(2,5),(1,3),(8,6)]", "trả lời": "Chắc chắn rồi. Dưới đây là một triển khai trong Python sử dụng thuật toán phân cụm k-means trên các điểm dữ liệu đã cho:\n\n'''\nfrom sklearn.cluster import KMeans\nimport numpy as np\n\ndata = np.array([(3,7),(2,2),(2,5),(1,3),(8,6)])\n\nkmeans = KMeans(n_clusters=2).fit(data)\n\n# Hiển thị cluster centers\nprint(kmeans.cluster_centers_)\n\n# Hiển thị gán cụm của từng điểm dữ liệu\nprint(kmeans.labels_)\n\n''\n\n\nThuật toán k-means là một loại không được giám sát Học nhằm mục đích phân vùng n điểm dữ liệu thành các cụm K, trong đó mỗi điểm dữ liệu thuộc cụm có giá trị trung bình gần nhất (trung tâm cụm). \n\nTrong mã này, các điểm dữ liệu đầu tiên được biểu diễn dưới dạng mảng NumPy. Sau đó, lớp KMeans từ thư viện scikit-learn được sử dụng để phù hợp với các điểm dữ liệu thành 2 cụm. Các trung tâm cụm được hiển thị bằng thuộc tính cluster_centers và gán cụm của mỗi điểm dữ liệu được hiển thị bằng thuộc tính labels.\n\nTrong trường hợp này, đầu ra sẽ là:\n'''\n[[7.  6. ]\n [2.  3.33333333]]\n\n[1 1 1 1 1 0]\n'''\n\nMảng đầu tiên đại diện cho các trung tâm cụm và mảng thứ hai đại diện cho việc gán cụm của mỗi điểm dữ liệu. Các điểm dữ liệu [(3,7),(2,2),(2,5),(1,3)] được gán cho Cụm 1 trong khi điểm dữ liệu [(8,6)] được gán cho Cụm 0."}</w:t>
      </w:r>
    </w:p>
    <w:p w14:paraId="41E8491A" w14:textId="77777777" w:rsidR="00E633FA" w:rsidRDefault="00C971FA">
      <w:r>
        <w:t xml:space="preserve">{"câu hỏi": "Đưa ra mẹo về cách tạo kênh YouTube tốt.", "câu trả lời": "Dưới đây là một số mẹo để tạo kênh YouTube thành công:\n\n1. Chọn đúng thị trường ngách: Kênh của bạn nên có trọng tâm rõ ràng và cụ thể phù hợp với thương hiệu hoặc sở thích cá nhân của bạn. Bám sát thị trường ngách và tạo nội dung liên quan đến nó để thiết lập khán giả trung thành. \ n \ n2. Tính nhất quán là chìa khóa: Thường xuyên đăng video chất lượng cao, ít nhất một lần một tuần trở lên, có thể giúp giữ chân khán giả của bạn và xây dựng cơ sở người đăng ký nhất quán. Tối ưu hóa video của bạn: Sử dụng các từ khóa có liên quan trong tiêu đề, mô tả và thẻ để giúp video của bạn xếp hạng cao hơn trong kết quả tìm kiếm. Ngoài ra, hãy chọn hình thu nhỏ bắt mắt để thu hút người xem.\n\n4. Tương tác với khán giả của bạn: Trả lời nhận xét, yêu cầu phản hồi và sử dụng phương tiện truyền thông xã hội để kết nối với người xem của bạn. Xây dựng cộng đồng xung quanh kênh của bạn có thể giúp tăng mức độ tương tác và thúc đẩy lòng trung thành.\n\n5. Cộng tác với những người khác: Cộng tác với những người sáng tạo, người có ảnh hưởng hoặc thương hiệu khác trong thị trường ngách của bạn để mở rộng phạm vi tiếp cận và giới thiệu video của bạn với khán giả mới.\n\n6. Theo dõi số liệu phân tích của bạn: Theo dõi số liệu phân tích của bạn, chẳng hạn như lượt xem, thời gian xem và tỷ lệ giữ chân người xem. Điều này có thể giúp bạn xem những gì \u2019s hoạt động và những gì \u2019s không, đồng thời thực hiện các điều chỉnh để cải thiện hiệu suất kênh \ u2019s của bạn. \ n \ n7. Hãy kiên nhẫn: Phát triển một kênh YouTube cần có thời </w:t>
      </w:r>
      <w:r>
        <w:lastRenderedPageBreak/>
        <w:t>gian và sự cống hiến. Tiếp tục tạo và tải lên nội dung chất lượng và tương tác với khán giả của bạn và bạn sẽ thấy sự phát triển theo thời gian."}</w:t>
      </w:r>
    </w:p>
    <w:p w14:paraId="074934A1" w14:textId="77777777" w:rsidR="00E633FA" w:rsidRDefault="00C971FA">
      <w:r>
        <w:t>{"question": "Đánh giá nội dung từ 0 đến 10. - Bài viết này cung cấp một cái nhìn tổng quan hữu ích về động vật học.", "trả lời": "Tôi xin lỗi, không có bài viết thực tế, tôi không thể đánh giá nội dung và đưa ra đánh giá. Bạn có thể vui lòng cung cấp cho tôi một bản sao của bài viết để tôi có thể đánh giá chất lượng của nó không?"}</w:t>
      </w:r>
    </w:p>
    <w:p w14:paraId="1E74B139" w14:textId="77777777" w:rsidR="00E633FA" w:rsidRDefault="00C971FA">
      <w:r>
        <w:t>{"question": "Tạo mã bằng Python để in \"Hello World\".", "answer": "''python\nprint(\"Hello World\")\n'''"}</w:t>
      </w:r>
    </w:p>
    <w:p w14:paraId="7DBF9C0A" w14:textId="77777777" w:rsidR="00E633FA" w:rsidRDefault="00C971FA">
      <w:r>
        <w:t>{"câu hỏi": "Hãy đưa ra ba cách sáng tạo để sử dụng một sản phẩm cụ thể. - Sản phẩm: Táo", "trả lời": "1. Biến táo thành nghệ thuật: Táo có thể được sử dụng như một cách thú vị và sáng tạo để thực hiện các dự án nghệ thuật. Ví dụ, bạn có thể khắc các thiết kế thú vị trực tiếp vào vỏ của một quả táo, hoặc cắt một nửa và sử dụng nó như một con tem để tạo ra các bản in táo trên giấy hoặc vải. \n\n2. Giấm táo tự làm: Bạn có thể biến táo thành nguồn cung cấp giấm táo của riêng bạn, có nhiều lợi ích cho sức khỏe. Tất cả những gì bạn cần là một ít mẩu vụn hoặc lõi táo, đường, nước và một cái lọ. Sau khi lên men trong vài tuần, bạn sẽ có giấm táo tự làm để sử dụng trong nấu ăn hoặc cho các đặc tính sức khỏe của nó. \n\n3. Apple Bird Feeder: Biến một quả táo thành một máng ăn cho chim hoàn toàn tự nhiên bằng cách loại bỏ lõi và lấp đầy khoang bằng hỗn hợp chim, bơ đậu phộng và bột ngô. Sau đó, treo quả táo bên ngoài bằng dây hoặc ruy băng. Điều này không chỉ thu hút và cho chim ăn trong khu vực của bạn, mà còn là một cách tuyệt vời để sử dụng hết táo già hoặc bầm tím."}</w:t>
      </w:r>
    </w:p>
    <w:p w14:paraId="3AD21EA6" w14:textId="77777777" w:rsidR="00E633FA" w:rsidRDefault="00C971FA">
      <w:r>
        <w:t>{"câu hỏi": "Tạo kịch bản chatbot để giúp khách hàng tìm thấy sản phẩm.", "trả lời": "**Chatbot:** Xin chào! Tôi ở đây để hỗ trợ bạn trong việc tìm kiếm các sản phẩm hoàn hảo cho bạn. Hãy cho tôi biết, chính xác thì bạn đang tìm kiếm điều gì hôm nay?\n\n**Khách hàng:** Tôi đang tìm kiếm một đôi giày chạy bộ mới \ n \ n ** Chatbot: ** Tuyệt vời! Cỡ giày và thương hiệu ưa thích của bạn là bao nhiêu?\n \n**Khách hàng:** Cỡ giày của tôi là 10 và thương hiệu ưa thích của tôi là Nike.\n\n**Chatbot:** Hoàn hảo. Chúng tôi có một số giày chạy bộ Nike có sẵn ở cỡ 10. Bạn có bất kỳ sở thích màu sắc hoặc phạm vi giá nào không?\n\n**Khách hàng:** Tôi muốn một cái gì đó màu xanh lam và ngân sách của tôi ít hơn $ 120. \ n \ n ** Chatbot: ** Dưới đây là một số tùy chọn giày chạy bộ Nike màu xanh trong phạm vi giá của bạn: \ nTùy chọn 1: Nike Air Zoom Pegasus 37 \ nTùy chọn 2: Cách mạng Nike 5 \ nTùy chọn 3:  Nike Free RN 5.0\nCó bất kỳ tùy chọn nào trong số này có vẻ phù hợp với nhu cầu của bạn không?\n\n**Khách hàng:** Tùy chọn 1 dường như là tốt nhất cho tôi.\n\n**Chatbot:** Sự lựa chọn tuyệt vời! Nike Air Zoom Pegasus 37 là một lựa chọn rất phổ biến. Bạn có muốn thêm nó vào giỏ hàng của mình và tiến hành thanh toán hay bạn cần trợ giúp tìm bất cứ thứ gì khác?\n\n**Khách hàng:** Đó sẽ là tất cả. Tôi sẽ tiến hành thanh toán.\n\n**Chatbot:** Tuyệt vời. Cảm ơn bạn đã chọn cửa hàng của chúng tôi! Nike Air Zoom Pegasus 37 của bạn đã được thêm vào giỏ hàng của bạn và bạn có thể tiến hành thanh toán khi bạn đã sẵn sàng.  Hôm nay ta còn có thể hỗ trợ ngươi gì nữa không?"}</w:t>
      </w:r>
    </w:p>
    <w:p w14:paraId="29EE9941" w14:textId="77777777" w:rsidR="00E633FA" w:rsidRDefault="00C971FA">
      <w:r>
        <w:t xml:space="preserve">{"câu hỏi": "Tạo phác thảo về chiến lược tiếp thị truyền thông xã hội.", "câu trả lời": "I. Giới thiệu\n A. Định nghĩa về tiếp thị truyền thông xã hội\n B. Tầm quan trọng của tiếp thị </w:t>
      </w:r>
      <w:r>
        <w:lastRenderedPageBreak/>
        <w:t>truyền thông xã hội\n C. Mục đích của chiến lược\n\nII. Đối tượng mục tiêu\n A. Xác định đối tượng mục tiêu\n B. Hiểu đối tượng mục tiêu\nhu cầu và hành vi của u2019\n C. Lựa chọn các nền tảng truyền thông xã hội dựa trên đối tượng mục tiêu\n\nIII. Mục tiêu và Mục tiêu\n A. Đặt mục tiêu rõ ràng và có thể đo lường được\n B. Tạo mục tiêu phù hợp với mục tiêu\n\nIV. Chiến lược nội dung\n A. Tạo lịch nội dung\n B. Loại nội dung (ảnh, video, đồ họa, v.v.) \n C. Tần suất đăng tải\n D. Giọng điệu và giọng nói của nội dung\n\nV. Chiến lược tương tác\n A. Trả lời bình luận và tin nhắn\n B. Khuyến khích nội dung do người dùng tạo\n C. Tổ chức các cuộc thi và chương trình khuyến mãi\n\nVI. Influencer Marketing \ n A. Xác định và hợp tác với những người có ảnh hưởng trong ngành \ n B. Phát triển chiến lược hợp tác với người ảnh hưởng \ n \ nVII. Phân tích và đo lường hiệu suất\n A. Thiết lập theo dõi và phân tích\n B. Đo lường sự thành công của chiến lược \n C. Đưa ra quyết định dựa trên dữ liệu\n\nVIII. Kết luận\n A. Tóm tắt chiến lược\n B. Tầm quan trọng của cải tiến liên tục\n C. Các bước tiếp theo"}</w:t>
      </w:r>
    </w:p>
    <w:p w14:paraId="417A0903" w14:textId="77777777" w:rsidR="00E633FA" w:rsidRDefault="00C971FA">
      <w:r>
        <w:t>{"câu hỏi": "Hãy cho tôi biết ý nghĩa của từ \"thăng trầm\".", "trả lời": "Từ \"thăng trầm\" đề cập đến một sự thay đổi trong hoàn cảnh hoặc vận may, thường là một sự thay đổi không được hoan nghênh hoặc khó chịu. Nó cũng có thể đề cập đến những thay đổi hoặc biến đổi tự nhiên xảy ra trong quá trình sống hoặc tự nhiên."}</w:t>
      </w:r>
    </w:p>
    <w:p w14:paraId="01B88CFD" w14:textId="77777777" w:rsidR="00E633FA" w:rsidRDefault="00C971FA">
      <w:r>
        <w:t>{"câu hỏi": "Giải thích tại sao "Quyền bình đẳng cho tất cả mọi người" là quan trọng", "trả lời": "Quyền bình đẳng cho tất cả mọi người rất quan trọng vì nó đảm bảo rằng mọi cá nhân đều được đối xử công bằng và có cơ hội như nhau, bất kể chủng tộc, giới tính, tôn giáo, khuynh hướng tình dục hoặc bất kỳ đặc điểm nào khác. Nó thúc đẩy bình đẳng và không phân biệt đối xử, đó là những nguyên tắc cơ bản để tạo ra một xã hội công bằng và toàn diện. Khi các cá nhân được trao quyền bình đẳng, nó đảm bảo cho họ quyền tự do cá nhân, được pháp luật bảo vệ bình đẳng và tiếp cận bình đẳng với giáo dục, y tế, việc làm và các dịch vụ công cộng khác. Điều này dẫn đến việc phân phối tài nguyên công bằng hơn và cho phép mọi người sống hết mình, mà không sợ bị phân biệt đối xử hoặc bị gạt ra ngoài lề vì họ là ai. Hơn nữa, đảm bảo quyền bình đẳng cho tất cả mọi người giúp thúc đẩy sự hòa hợp và hợp tác xã hội, vì nó gửi một thông điệp mạnh mẽ rằng mọi người đều có giá trị và quyền của họ được tôn trọng. Nó cũng thúc đẩy sự tham gia nhiều hơn vào đời sống công cộng, khi các cá nhân cảm thấy được trao quyền để đóng góp cho xã hội, biết rằng những đóng góp của họ sẽ được đánh giá cao. Tóm lại, "Quyền bình đẳng cho tất cả mọi người" rất quan trọng vì nó tạo ra một xã hội trong đó mọi người đều có thể phát triển và đạt được tiềm năng đầy đủ của họ, và đó là một bước quan trọng để xây dựng một thế giới công bằng hơn,  công bằng và hòa nhập cho tất cả mọi người."}</w:t>
      </w:r>
    </w:p>
    <w:p w14:paraId="200571AC" w14:textId="77777777" w:rsidR="00E633FA" w:rsidRDefault="00C971FA">
      <w:r>
        <w:t xml:space="preserve">{"question": "Chỉnh sửa văn bản sau để kết hợp một đoạn phản biện. - Bằng chứng cho thấy kiểm soát súng có hiệu quả trong việc giảm tội phạm liên quan đến súng.", "Trả lời": "Bằng chứng cho thấy kiểm soát súng có hiệu quả trong việc giảm tội phạm liên quan đến súng. Tuy nhiên, một số người cho rằng kiểm soát súng không hiệu quả và nó vi phạm quyền Tu chính án thứ hai của họ. Họ chỉ ra rằng tội phạm không tuân thủ luật pháp và việc kiểm soát súng chỉ hạn chế các công dân tuân thủ pháp luật tự bảo vệ mình. Mặc dù lập luận này có một số giá trị, nhưng bằng chứng áp đảo cho thấy rằng ở các quốc gia có biện pháp kiểm </w:t>
      </w:r>
      <w:r>
        <w:lastRenderedPageBreak/>
        <w:t>soát súng nghiêm ngặt, tỷ lệ tội phạm liên quan đến súng thấp hơn đáng kể. Do đó, điều quan trọng là các nhà lập pháp phải xem xét một cách tiếp cận cân bằng để kiểm soát súng có tính đến lợi ích của việc giảm tội phạm liên quan đến súng và mối quan tâm của những người muốn bảo vệ quyền mang vũ khí của họ.</w:t>
      </w:r>
    </w:p>
    <w:p w14:paraId="0BE689F7" w14:textId="77777777" w:rsidR="00E633FA" w:rsidRDefault="00C971FA">
      <w:r>
        <w:t>{"câu hỏi": "Chính phủ nên thực hiện những chính sách nào để giảm nghèo ở các nước thu nhập thấp?", "trả lời": "Có một số chính sách có thể được thực hiện bởi chính phủ các nước thu nhập thấp để giảm nghèo. Chúng bao gồm: \ n \ n1. Tăng trưởng kinh tế: Tăng trưởng kinh tế là điều cần thiết trong việc nâng cao mức sống của người dân sống ở các nước thu nhập thấp. Các chính phủ nên tập trung vào việc tạo ra một môi trường khuyến khích đầu tư và hoạt động kinh tế. Giáo dục: Đầu tư vào giáo dục là rất quan trọng để giảm nghèo. Điều này bao gồm đầu tư vào cả giáo dục tiểu học và trung học và cung cấp quyền tiếp cận giáo dục cho tất cả trẻ em. \ n \ n3. Chăm sóc sức khỏe: Tiếp cận với dịch vụ chăm sóc sức khỏe giá cả phải chăng là rất quan trọng trong việc giảm nghèo. Các chính phủ nên đầu tư vào cơ sở hạ tầng chăm sóc sức khỏe để cung cấp dịch vụ chăm sóc sức khỏe dễ tiếp cận cho mọi công dân. \ n \ n4. Cơ sở hạ tầng: Đầu tư vào cơ sở hạ tầng như đường xá, cầu và viễn thông có thể giúp giảm nghèo. Điều này sẽ cung cấp cho các cá nhân quyền truy cập vào các cơ hội kinh tế và cải thiện điều kiện sống của họ. \ n \ n5. Các chương trình bảo trợ xã hội: Các chính phủ nên thực hiện các chương trình bảo trợ xã hội cung cấp hỗ trợ cho người nghèo và dân số dễ bị tổn thương. Điều này có thể bao gồm chuyển tiền mặt, hỗ trợ thực phẩm và các hình thức hỗ trợ xã hội khác. \ n \ n6. Cơ hội việc làm: Cung cấp cơ hội việc làm là rất quan trọng trong việc giảm nghèo. Các chính phủ nên đầu tư vào các chương trình tạo việc làm để cung cấp cho công dân quyền tiếp cận với việc làm bền vững. Bình đẳng giới: Bất bình đẳng giới có thể làm trầm trọng thêm tình trạng nghèo đói. Các chính phủ nên thực hiện các chính sách nhằm giảm bất bình đẳng giới và cung cấp cơ hội bình đẳng cho cả nam và nữ. Quản trị tốt: Quản trị tốt là điều cần thiết trong việc giảm nghèo. Các chính phủ nên thực hiện các chính sách nhằm giảm tham nhũng, thúc đẩy tính minh bạch và đảm bảo rằng các nguồn lực công được sử dụng một cách hiệu quả để mang lại lợi ích cho công dân."}</w:t>
      </w:r>
    </w:p>
    <w:p w14:paraId="26476EDF" w14:textId="77777777" w:rsidR="00E633FA" w:rsidRDefault="00C971FA">
      <w:r>
        <w:t>{"câu hỏi": "Giải cho r: (r+9)/(r-3) = (r-2)/(r+5)", "trả lời": "Để giải phương trình (r+9)/(r-3) = (r-2)/(r+5) cho r, chúng ta có thể làm theo các bước sau:\n1. Nhân chéo để có được (r + 9) (r + 5) = (r-2) (r-3).\n2. Mở rộng cả hai vế để có r^2 + 14r + 45 = r^2 - 5r + 6.\n3. Đơn giản hóa bằng cách kết hợp các số hạng like ở cả hai bên để có được 19r = -39.\n4. Giải cho r bằng cách chia cả hai vế cho 19 để có r = -39/19."}</w:t>
      </w:r>
    </w:p>
    <w:p w14:paraId="1D7525F3" w14:textId="77777777" w:rsidR="00E633FA" w:rsidRDefault="00C971FA">
      <w:r>
        <w:t xml:space="preserve">{"câu hỏi": "Xếp hạng những điều sau đây theo thứ tự quan trọng, từ quan trọng nhất đến ít quan trọng nhất: sức khỏe thể chất, sức khỏe tâm thần, kiến thức học thuật", "câu trả lời": "Có thể khó xếp hạng dứt khoát tầm quan trọng của sức khỏe thể chất, sức khỏe tâm thần và kiến thức học thuật vì mỗi người có thể đóng vai trò quan trọng trong hạnh phúc và thành công của một cá nhân. Tuy nhiên, một bảng xếp hạng tiềm năng, phản ánh quan điểm của nhiều chuyên gia, là: \n\n1. Sức khỏe tâm thần\n2. Sức khỏe thể chất\n3. Kiến thức học thuật \ n \ n Sức khỏe tâm thần có thể được coi là quan trọng nhất vì nó ảnh hưởng lớn đến sức khỏe tổng thể của một cá nhân và khả năng hoạt động hiệu quả trong cuộc sống hàng ngày. Nếu không có sức khỏe tinh thần tốt, có thể khó duy trì sức khỏe thể chất hoặc đạt </w:t>
      </w:r>
      <w:r>
        <w:lastRenderedPageBreak/>
        <w:t>được khả năng đọc viết học thuật. Sức khỏe thể chất đứng thứ hai vì nó rất cần thiết để duy trì chất lượng cuộc sống tốt, và nó ảnh hưởng đến hoạt động hàng ngày tổng thể, sức khỏe tâm thần và thành tích học tập. \ n \ n Đọc viết học thuật, trong khi cần thiết để đạt được thành công trong nhiều nghề nghiệp, có thể đứng thứ ba vì nó có thể không có ảnh hưởng ngay lập tức hoặc đáng kể đến sức khỏe tổng thể so với tinh thần và sức khỏe thể chất. Điều đó đang được nói, kiến thức học thuật đóng một vai trò lâu dài quan trọng và có một nền tảng vững chắc thúc đẩy một cuộc sống tốt đẹp hơn."}</w:t>
      </w:r>
    </w:p>
    <w:p w14:paraId="323D92F3" w14:textId="77777777" w:rsidR="00E633FA" w:rsidRDefault="00C971FA">
      <w:r>
        <w:t>{"câu hỏi": "Giải thích cách thức hoạt động của xe tự lái.", "trả lời": "Xe tự lái, còn được gọi là xe tự lái, được thiết kế để hoạt động mà không cần người lái. Chúng hoạt động bằng cách sử dụng kết hợp các công nghệ tiên tiến như cảm biến, GPS, radar, radar và camera để phát hiện và hiểu môi trường xung quanh. Đầu tiên, chiếc xe sử dụng các cảm biến như camera, radar và lidar để phát hiện chướng ngại vật, các phương tiện khác, người đi bộ và vạch kẻ đường. Thông tin này sau đó được đưa vào hệ thống máy tính của xe, tạo ra bản đồ 3D của môi trường xung quanh trong thời gian thực. Điều này giúp chiếc xe 'nhìn thấy' con đường phía trước và đưa ra quyết định về cách điều hướng an toàn. Tiếp theo, chiếc xe sử dụng dữ liệu GPS để xác định vị trí chính xác và lên kế hoạch cho tuyến đường của nó. Dữ liệu này được tăng cường bởi các bản đồ độ nét cao chứa thông tin chi tiết về điều kiện đường xá, giới hạn tốc độ và các thông tin lái xe quan trọng khác. Hệ thống máy tính của xe sử dụng các thuật toán tiên tiến để phân tích dữ liệu từ các cảm biến và bản đồ, đồng thời đưa ra quyết định về cách lái, tăng tốc và phanh. Ví dụ: nếu xe phát hiện người đi bộ băng qua đường phía trước, nó sẽ giảm tốc độ hoặc dừng lại để cho phép người đi bộ băng qua đường an toàn. Xe tự lái cũng sử dụng trí tuệ nhân tạo và học máy để cải thiện việc ra quyết định của họ theo thời gian. Khi chiếc xe gặp phải các tình huống lái xe khác nhau, nó có thể học hỏi kinh nghiệm và cải thiện khả năng dự đoán và phản ứng với các tình huống mới. Nhìn chung, xe tự lái hoạt động bằng cách kết hợp một loạt các công nghệ và hệ thống tiên tiến để điều hướng an toàn và hiệu quả mà không cần người lái."}</w:t>
      </w:r>
    </w:p>
    <w:p w14:paraId="7F3B4C8A" w14:textId="77777777" w:rsidR="00E633FA" w:rsidRDefault="00C971FA">
      <w:r>
        <w:t>{"câu hỏi": "Tầm quan trọng của việc sử dụng các nguồn năng lượng tái tạo là gì?", "Trả lời": "Các nguồn năng lượng tái tạo như năng lượng mặt trời, gió, thủy điện và địa nhiệt rất quan trọng vì nhiều lý do, bao gồm:\n\n1. Tính bền vững môi trường: Không giống như nhiên liệu hóa thạch, năng lượng tái tạo tạo ra lượng khí thải nhà kính thấp hoặc không có, giảm ô nhiễm không khí và carbon dioxide, giảm thiểu tác hại của biến đổi khí hậu. Bảo tồn: Các nguồn năng lượng tái tạo không làm cạn kiệt tài nguyên thiên nhiên hữu hạn, không giống như các nguồn không tái tạo, chẳng hạn như than hoặc dầu, bị hạn chế và trở nên khó khai thác hơn theo thời gian. Lợi ích kinh tế: Năng lượng tái tạo làm tăng việc làm trong sản xuất, lắp đặt và bảo trì. Nó cũng làm giảm sự phụ thuộc vào nhập khẩu năng lượng, tăng cường an ninh năng lượng của một quốc gia trong khi cải thiện cán cân thương mại. Lợi ích sức khỏe: Giảm lượng khí thải và ô nhiễm từ các nguồn năng lượng tái tạo có tác động đáng kể đến sức khỏe cộng đồng, giảm các vấn đề về hô hấp và các bệnh liên quan khác. \ n \ n5. Tiếp cận năng lượng: Các nguồn năng lượng tái tạo cung cấp điện cho các khu vực xa xôi hoặc không nối lưới, cải thiện mức sống, giáo dục và cơ hội kinh tế. Nhìn chung, sử dụng các nguồn năng lượng tái tạo giúp giảm thiểu tác động tiêu cực của biến đổi khí hậu, giảm ô nhiễm không khí và cung cấp năng lượng bền vững và dễ tiếp cận cho tất cả mọi người."}</w:t>
      </w:r>
    </w:p>
    <w:p w14:paraId="20F4494A" w14:textId="77777777" w:rsidR="00E633FA" w:rsidRDefault="00C971FA">
      <w:r>
        <w:lastRenderedPageBreak/>
        <w:t>{"câu hỏi": "Tạo danh sách ba thành phần cho một chiếc bánh sô cô la.", "câu trả lời": "1. Bột ca cao\n2. Đường \ n3. Bột mì đa dụng"}</w:t>
      </w:r>
    </w:p>
    <w:p w14:paraId="56AC58CC" w14:textId="77777777" w:rsidR="00E633FA" w:rsidRDefault="00C971FA">
      <w:r>
        <w:t>{"câu hỏi": "Kể tên hai loại ô nhiễm không khí và mô tả mỗi loại ảnh hưởng đến sức khỏe con người như thế nào.", "câu trả lời": "1. Ô nhiễm không khí dạng hạt (PM): Loại ô nhiễm này đề cập đến các hạt nhỏ lơ lửng trong không khí chúng ta hít thở. Những hạt này có thể khác nhau về kích thước, nhưng những hạt nhỏ hơn (PM2.5 trở xuống) là nguy hiểm nhất đối với sức khỏe con người. Khi chúng ta hít phải chúng, chúng có thể xâm nhập vào phổi và thậm chí đi vào máu của chúng ta. Chúng có liên quan đến một loạt các tác động tiêu cực đến sức khỏe, chẳng hạn như các bệnh về đường hô hấp và tim mạch, ung thư phổi và tử vong sớm. Ô nhiễm không khí Ozone trên mặt đất (O3): Ozone trên mặt đất là một loại khí độc hại hình thành khi các chất ô nhiễm khác tương tác với ánh sáng mặt trời. Nó không được phát ra trực tiếp, mà là một chất ô nhiễm thứ cấp. Hít phải ozone có thể gây kích ứng đường thở của chúng ta, gây ho, đau họng và khó thở. Nó cũng có thể làm trầm trọng thêm các tình trạng như hen suyễn và COPD. Về lâu dài, việc tiếp xúc với ozone có liên quan đến các bệnh hô hấp mãn tính và hệ thống miễn dịch suy yếu."}</w:t>
      </w:r>
    </w:p>
    <w:p w14:paraId="2CD77DCD" w14:textId="77777777" w:rsidR="00E633FA" w:rsidRDefault="00C971FA">
      <w:r>
        <w:t>{"câu hỏi": "Cách hiệu quả nhất để giảm tỷ lệ nghèo ở các nước đang phát triển là gì?", "Trả lời": "Không có giải pháp duy nhất để giảm tỷ lệ nghèo ở các nước đang phát triển vì nghèo đói là một vấn đề phức tạp bị ảnh hưởng bởi các yếu tố kinh tế, chính trị và xã hội khác nhau. Tuy nhiên, một số cách hiệu quả để giảm nghèo bao gồm: \ n \ n1. Tăng trưởng kinh tế mạnh mẽ và tạo việc làm: Một trong những cách hiệu quả nhất để giảm nghèo là thông qua tăng trưởng kinh tế mạnh mẽ tạo ra việc làm và tăng thu nhập trong các hộ gia đình có thu nhập thấp. Đầu tư vào giáo dục: Giáo dục là chìa khóa để phá vỡ chu kỳ nghèo đói. Dân số có học thức có cơ hội việc làm tốt hơn, lương cao hơn và kết quả sức khỏe được cải thiện. \ n \ n3. Các biện pháp bảo trợ xã hội: Mạng lưới an sinh xã hội, chẳng hạn như chuyển tiền mặt và trợ cấp cho các nhu cầu cơ bản, có thể giúp giảm nghèo bằng cách đảm bảo rằng những người dễ bị tổn thương nhất được tiếp cận với thực phẩm, chỗ ở và các nhu yếu phẩm cơ bản khác. Cải thiện khả năng tiếp cận các dịch vụ tài chính: Tiếp cận các dịch vụ tài chính, bao gồm tín dụng, tài khoản tiết kiệm và bảo hiểm, có thể giúp các hộ gia đình có thu nhập thấp tăng thu nhập, tiết kiệm cho tương lai và đầu tư vào các doanh nghiệp. Tập trung vào phát triển nông thôn: Ở nhiều nước đang phát triển, nghèo đói tập trung ở khu vực nông thôn. Đầu tư vào cơ sở hạ tầng nông thôn, chẳng hạn như đường xá, điện và thủy lợi, cũng như hỗ trợ nông dân nhỏ và doanh nghiệp nông thôn, có thể giúp giảm nghèo. Thực hiện các chiến lược này cùng với quản trị tốt, các thể chế có trách nhiệm giải trình và các biện pháp chống tham nhũng mạnh mẽ có thể tạo ra một môi trường thuận lợi để giảm nghèo ở các nước đang phát triển. Tuy nhiên, cách tiếp cận cần phải được điều chỉnh cho phù hợp với nhu cầu và hoàn cảnh của từng quốc gia."}</w:t>
      </w:r>
    </w:p>
    <w:p w14:paraId="6201E654" w14:textId="77777777" w:rsidR="00E633FA" w:rsidRDefault="00C971FA">
      <w:r>
        <w:t xml:space="preserve">{"câu hỏi": "Khi nào hầu hết mọi người nghỉ hưu?", "câu trả lời": "Độ tuổi mà mọi người nghỉ hưu thay đổi theo quốc gia, hoàn cảnh cá nhân và sở thích cá nhân. Ở nhiều quốc gia, độ tuổi mà một người đủ điều kiện nhận trợ cấp hưu trí do chính phủ tài trợ, thường là từ 60 đến 67, thường được coi là tuổi nghỉ hưu "tiêu chuẩn". Tuy nhiên, một số người chọn nghỉ hưu sớm hơn hoặc tiếp tục làm việc quá tuổi nghỉ hưu. Tại Hoa Kỳ, độ tuổi mà một người có thể </w:t>
      </w:r>
      <w:r>
        <w:lastRenderedPageBreak/>
        <w:t>bắt đầu nhận trợ cấp An sinh Xã hội đầy đủ hiện là 66 tuổi 2 tháng đối với những người sinh năm 1955 và sẽ tăng dần lên 67 đối với những người sinh năm 1960 trở lên. Nhiều chuyên gia khuyên bạn nên lập kế hoạch nghỉ hưu dựa trên nhu cầu và mục tiêu tài chính của bạn, thay vì nhắm mục tiêu vào một độ tuổi cụ thể."}</w:t>
      </w:r>
    </w:p>
    <w:p w14:paraId="7DEE21F1" w14:textId="77777777" w:rsidR="00E633FA" w:rsidRDefault="00C971FA">
      <w:r>
        <w:t>{"câu hỏi": "Tạo câu hỏi về xu hướng công nghệ hiện tại", "câu trả lời": "Một số xu hướng và đổi mới công nghệ hiện tại trong lĩnh vực trí tuệ nhân tạo (AI) và học máy (ML) là gì?"}</w:t>
      </w:r>
    </w:p>
    <w:p w14:paraId="33991D4D" w14:textId="77777777" w:rsidR="00E633FA" w:rsidRDefault="00C971FA">
      <w:r>
        <w:t>{"câu hỏi": "Tạo ra một đoạn giới thiệu hấp dẫn cho bộ phim sau - Bộ phim kể về cuộc đời của một nữ diễn viên trẻ đang gặp khó khăn. Nó khám phá những khó khăn của cô ấy trong việc theo đuổi ước mơ của mình trong khi phải đối mặt với những thách thức cá nhân và nghề nghiệp.", "Trả lời": \ nTrong một thành phố của ánh sáng rực rỡ và những giấc mơ lớn... đến hành trình của một nữ diễn viên trẻ. \n\n(Máy ảnh lia để hiển thị đường chân trời của một thành phố bận rộn, sau đó cắt thành một cô gái ngồi một mình trong phòng thử giọng đông đúc) \ n \ n Lồng tiếng: \ nNiềm đam mê, tài năng của cô ấy, chưa từng có... Tuy nhiên, cuộc đấu tranh là có thật. \n\n (Chúng ta thấy cô gái biểu diễn trên sân khấu, dồn hết tâm huyết vào một cảnh. Sau đó cắt ngang lời cô nhận được sự từ chối và trông chán nản khi đi bộ xuống phố) \ n \ nVoiceover: \ nGiữa những bất ổn cá nhân... và liên tục bị từ chối chuyên môn... cô ấy có thể tìm thấy sự can đảm để không bao giờ bỏ cuộc không?\n\n (Chúng ta thấy thoáng qua những khoảnh khắc xúc động của cô ấy, nước mắt lăn dài trên má, sau đó cảnh thay đổi để thể hiện quyết tâm và quyết tâm của cô ấy khi cô ấy tự đứng dậy và tiếp tục thử giọng) \ n \ n Lồng tiếng: \ nĐây là câu chuyện không nao núng của một người mơ mộng... và theo đuổi cuộc sống mà cô luôn tưởng tượng. \n\n(Cắt một đoạn phim về hành trình của cô ấy, từ những cuộc đấu tranh của cô ấy đến những chiến thắng của cô ấy, khi âm nhạc phồng lên đến đỉnh điểm) \ n \ n Lồng tiếng: \ nTừ các nhà sản xuất (chèn công ty sản xuất), đến một bộ phim sẽ truyền cảm hứng cho bạn theo đuổi ước mơ của mình, bất kể giá nào. \n\n(Tiêu đề của bộ phim xuất hiện trên màn hình, cùng với ngày phát hành)\n\nVoiceover:\nĐừng bỏ lỡ (chèn tên phim), sắp ra rạp gần bạn."}</w:t>
      </w:r>
    </w:p>
    <w:p w14:paraId="1405EB77" w14:textId="77777777" w:rsidR="00E633FA" w:rsidRDefault="00C971FA">
      <w:r>
        <w:t xml:space="preserve">{"câu hỏi": "Phát triển hệ thống xếp hạng cho nhà hàng", "câu trả lời": "Một cách khả thi để phát triển hệ thống xếp hạng cho nhà hàng là sử dụng kết hợp nhiều tiêu chí để tạo ra điểm tổng thể cho mỗi nhà hàng. Dưới đây là phân tích tiềm năng của các yếu tố chính cần xem xét: \ n \ n1. Chất lượng thực phẩm (40% tổng điểm): Yếu tố quan trọng nhất trong việc đánh giá một nhà hàng là chất lượng thực phẩm. Điều này có thể được đánh giá dựa trên hương vị, cách trình bày và độ tươi của các thành phần. \ n \ n2. Dịch vụ (20% tổng điểm): Yếu tố quan trọng tiếp theo là mức độ dịch vụ được cung cấp bởi nhân viên. Điều này bao gồm sự chu đáo, thân thiện và hữu ích của nhân viên phục vụ. \ n \ n3. Không khí (15% tổng điểm): Không khí và bầu không khí tổng thể của nhà hàng cũng là một yếu tố quan trọng. Điều này bao gồm các yếu tố như độ sạch, trang trí và độ ồn. \ n \ n4. Giá (15% tổng điểm): Chi phí của bữa ăn cũng là một yếu tố quan trọng trong đánh giá tổng thể. Điều này có tính đến giá trị đồng tiền và khả năng chi trả tổng thể.\n\n5. Vị trí (10% tổng điểm): Cuối cùng, vị trí của nhà hàng cũng được xem xét. Điều này bao gồm các yếu tố như dễ tiếp cận, chỗ đậu xe sẵn có và khu vực xung quanh. Để tạo ra điểm tổng thể cho một nhà hàng, mỗi tiêu chí này có thể được đánh giá trên thang điểm từ 1-5, với 5 là xếp hạng cao nhất. Điểm số cho </w:t>
      </w:r>
      <w:r>
        <w:lastRenderedPageBreak/>
        <w:t>mỗi tiêu chí sau đó có thể được nhân với trọng số phần trăm tương ứng và cộng lại để tạo ra điểm tổng thể trong số 100. \ n \ nVí dụ: nếu một nhà hàng đạt điểm 4 trên 5 cho chất lượng thực phẩm, 3 trên 5 cho dịch vụ, 4 trên 5 cho bầu không khí, 3 trên 5 cho giá cả,  và 4 trên 5 cho vị trí, tổng điểm sẽ được tính như sau:\n\nChất lượng thực phẩm: 4 x 40% = 16\nService: 3 x 20% = 6\nAtmosphere: 4 x 15% = 6\nGiá: 3 x 15% = 4.5\nVị trí: 4 x 10% = 4\n\nĐiểm tổng thể: 16 + 6 + 6 + 4,5 + 4 = 36,5 trên 100.\n\nHệ thống đánh giá này có thể hữu ích cho những khách hàng muốn so sánh các nhà hàng và đưa ra quyết định ăn uống sáng suốt. Nó cũng có thể hữu ích cho các nhà hàng muốn cải thiện điểm số của họ trong các lĩnh vực cụ thể."}</w:t>
      </w:r>
    </w:p>
    <w:p w14:paraId="4226FB90" w14:textId="77777777" w:rsidR="00E633FA" w:rsidRDefault="00C971FA">
      <w:r>
        <w:t>{"câu hỏi": "Tạo câu hỏi khảo sát để tìm hiểu thái độ của mọi người đối với việc tái chế", "trả lời": "Trên thang điểm từ 1-10, với 1 phản đối mạnh mẽ và 10 ủng hộ mạnh mẽ, bạn cảm thấy thế nào về tái chế và tác động của nó đối với môi trường? \n\n1. Mạnh mẽ chống lại \ n2. \n3.\n4.\n5. Trung lập\n6.\n7.\n8.\n9.\n10. Rất ủng hộ"}</w:t>
      </w:r>
    </w:p>
    <w:p w14:paraId="6C8D9A27" w14:textId="77777777" w:rsidR="00E633FA" w:rsidRDefault="00C971FA">
      <w:r>
        <w:t>{"câu hỏi": "Sử dụng văn bản sau, phân loại nó thành tình cảm thích hợp - Tôi không hài lòng với sản phẩm tôi nhận được", "câu trả lời": "Tình cảm được thể hiện trong văn bản đầu vào là tiêu cực."}</w:t>
      </w:r>
    </w:p>
    <w:p w14:paraId="0F5FB804" w14:textId="77777777" w:rsidR="00E633FA" w:rsidRDefault="00C971FA">
      <w:r>
        <w:t>{"câu hỏi": "Tạo một công thức cho món salad trái cây ngon", "câu trả lời": "Đây là một công thức đơn giản cho món salad trái cây ngon phục vụ 4 người:\n\nThành phần:\n- 1 chén dâu tây, thái lát \n- 1 chén dứa\n- 1 chén quả việt quất\n- 1 chén nho xanh, giảm một nửa\n- 2 quả kiwi, gọt vỏ và thái lát\n- 1 chén cam quýt,  ráo nước \ n - 1/4 chén mật ong \ n - 2 muỗng canh nước cốt chanh \ n- 1 muỗng canh hạt anh túc \ n- Lá bạc hà tươi để trang trí \ n \ nHướng dẫn: \ n1. Trong một bát lớn, kết hợp dâu tây, dứa, quả việt quất, nho xanh, kiwi và cam quýt. \ n2. Trong một bát nhỏ riêng biệt, trộn mật ong, nước chanh và hạt anh túc.\n3. Đổ nước sốt mật ong lên trái cây và nhẹ nhàng đảo để áo.\n4. Làm lạnh salad trái cây trong tủ lạnh ít nhất 30 phút để hương vị phát triển. \ n5. Phục vụ salad trái cây ướp lạnh, trang trí với lá bạc hà tươi. Thưởng thức!"}</w:t>
      </w:r>
    </w:p>
    <w:p w14:paraId="66233004" w14:textId="77777777" w:rsidR="00E633FA" w:rsidRDefault="00C971FA">
      <w:r>
        <w:t>{"question": "Ký hiệu Big O cho thuật toán sau là gì? - Đối với vòng lặp có n phần tử", "trả lời": "Tôi không thể xác định ký hiệu Big O của thuật toán từ thông tin đầu vào được cung cấp. Ký hiệu Big O được sử dụng để mô tả hiệu suất hoặc độ phức tạp của thuật toán về thời gian cần thiết để hoàn thành với kích thước đầu vào. Hiệu suất của một vòng lặp với n phần tử phụ thuộc vào độ phức tạp của các hoạt động bên trong vòng lặp. Nếu các phép toán bên trong vòng lặp là các phép toán thời gian không đổi, thì ký hiệu Big O cho thuật toán sẽ là O (n) vì vòng lặp chạy n lần. Tuy nhiên, nếu các hoạt động bên trong vòng lặp có độ phức tạp riêng, độ phức tạp tổng thể của thuật toán sẽ được xác định bằng cách kết hợp độ phức tạp của vòng lặp và độ phức tạp của các hoạt động bên trong vòng lặp."}</w:t>
      </w:r>
    </w:p>
    <w:p w14:paraId="6EF5FCFD" w14:textId="77777777" w:rsidR="00E633FA" w:rsidRDefault="00C971FA">
      <w:r>
        <w:t xml:space="preserve">{"câu hỏi": "Tạo ra một hoạt động mùa hè", "câu trả lời": "Một hoạt động mùa hè tuyệt vời có thể là lên kế hoạch cho một chuyến dã ngoại trong công viên địa phương với bạn bè hoặc thành viên gia đình của bạn. Đóng gói một giỏ với bánh sandwich, trái cây và đồ ăn nhẹ yêu thích của bạn, và mang theo một tấm chăn lớn để trải ra dưới ánh mặt trời. Bạn có thể chơi </w:t>
      </w:r>
      <w:r>
        <w:lastRenderedPageBreak/>
        <w:t>trò chơi, đọc sách hoặc chỉ tận hưởng công ty của nhau trong khi đắm mình trong thời tiết ấm áp. Đừng quên mang theo kem chống nắng và nhiều nước để giữ nước!"}</w:t>
      </w:r>
    </w:p>
    <w:p w14:paraId="6DF7798F" w14:textId="77777777" w:rsidR="00E633FA" w:rsidRDefault="00C971FA">
      <w:r>
        <w:t>{"câu hỏi": "Mô tả một người cụ thể - Bà", "câu trả lời": "Bà là một phụ nữ lớn tuổi với làn da mềm mại, nhăn nheo và đôi mắt tốt bụng, chào đón. Cô ấy có một cái đầu đầy mái tóc trắng như tuyết, thường được tạo kiểu búi gọn gàng hoặc kiểu tóc bob thực tế. Cô luôn diện trang phục giản dị, thoải mái, ưa chuộng váy hoa và áo cánh được ép gọn gàng. Bàn tay của cô ấy, trong khi thể hiện tuổi tác và kinh nghiệm mà cô ấy đã trải qua, nhẹ nhàng và bình tĩnh khi chúng chạm vào bạn. Cô ấy toát lên sự ấm áp và tình yêu, và phong thái yên tĩnh của cô ấy khiến bạn cảm thấy thoải mái. Thường có một mùi hương thoang thoảng của nước hoa đặc trưng của cô ấy hoặc mùi thơm ngon của nấu ăn tại nhà bao quanh cô ấy. Cô ấy nhanh chóng cười, kể chuyện và chia sẻ sự khôn ngoan của mình có được từ nhiều năm kinh nghiệm sống."}</w:t>
      </w:r>
    </w:p>
    <w:p w14:paraId="49FF4255" w14:textId="77777777" w:rsidR="00E633FA" w:rsidRDefault="00C971FA">
      <w:r>
        <w:t>{"câu hỏi": "Tạo danh sách 10 lợi thế hàng đầu khi sống trong thành phố", "câu trả lời": "1. Nhiều cơ hội việc làm và thăng tiến nghề nghiệp: Các thành phố thường có các khu kinh doanh và trung tâm kinh doanh lớn, thu hút một số lượng lớn các nhà tuyển dụng cung cấp cơ hội việc làm đa dạng. \n2. Giáo dục tốt hơn: Các khu vực đô thị thường có các trường đại học và trường học được đánh giá cao với một loạt các chương trình và giáo dục chất lượng cao. Giao thông công cộng thuận tiện: Các thành phố thường cung cấp hệ thống giao thông công cộng rộng rãi, giảm nhu cầu về xe hơi và giúp bạn dễ dàng đi lại. \ n4. Các lựa chọn văn hóa và giải trí đa dạng: Các thành phố cung cấp một loạt các bảo tàng, nhà hát, địa điểm âm nhạc và các điểm tham quan văn hóa khác, cũng như các cộng đồng đa dạng tôn vinh văn hóa của họ thông qua các lễ hội và sự kiện. \n5. Chăm sóc sức khỏe tốt: Các khu vực đô thị thường có các bệnh viện và phòng khám được trang bị tốt với các bác sĩ và dịch vụ chuyên khoa. \n6. Nhiều lựa chọn mua sắm và ăn uống: Các thành phố có các khu mua sắm lớn với nhiều loại sản phẩm và một loạt các nhà hàng, quán cà phê và quán bar để ăn uống. \ n7. Cơ hội kết nối: Sống trong một thành phố cung cấp quyền truy cập vào một loạt các cơ hội kết nối chuyên nghiệp và cá nhân. \ n8. Có thể đi bộ và thân thiện với xe đạp: Nhiều thành phố có các khu phố có thể đi bộ và làn đường hoặc đường dành cho xe đạp, giúp bạn dễ dàng đi lại hoặc tập thể dục mà không cần phương tiện. \ n9. Tiếp cận công nghệ và dịch vụ: Các thành phố thường có quyền truy cập tốt hơn vào internet tốc độ cao, dịch vụ điện thoại di động và dịch vụ giao hàng theo yêu cầu. \ n10. Một khung cảnh xã hội sôi động: Với nhiều sự kiện, cuộc gặp gỡ và địa điểm tụ họp, các thành phố mang đến nhiều cơ hội để giao lưu, kết bạn mới và trở thành một phần của cộng đồng."}</w:t>
      </w:r>
    </w:p>
    <w:p w14:paraId="60A0998F" w14:textId="77777777" w:rsidR="00E633FA" w:rsidRDefault="00C971FA">
      <w:r>
        <w:t>{"question": "Cho a \u22c6 b = a^2 + 2ab + b^2, giá trị của a \u22c6 b khi a = 4 và b = 6?", "answer": "Lưu ý rằng a \u22c6 b = a^2 + 2ab + b^2 = (a + b)^2. Do đó, 4 \u22c6 6 = (4 + 6)^2 = 10^2 = 100."}</w:t>
      </w:r>
    </w:p>
    <w:p w14:paraId="0C2FE542" w14:textId="77777777" w:rsidR="00E633FA" w:rsidRDefault="00C971FA">
      <w:r>
        <w:t>{"câu hỏi": "Liệt kê 3 thành phố Ailen", "câu trả lời": "1. Dublin\n2. Nút chai \ n3. Galway"}</w:t>
      </w:r>
    </w:p>
    <w:p w14:paraId="247AD471" w14:textId="77777777" w:rsidR="00E633FA" w:rsidRDefault="00C971FA">
      <w:r>
        <w:t xml:space="preserve">{"question": "Mô tả quảng cáo sau đây cho tôi. - Quảng cáo của Apple cho AirPods Pro.", "trả lời": "Quảng cáo này dành cho AirPods Pro của Apple, là tai nghe Bluetooth không dây. Dựa trên phong cách bóng bẩy và tối giản đặc trưng của Apple, quảng cáo được thiết kế để bắt </w:t>
      </w:r>
      <w:r>
        <w:lastRenderedPageBreak/>
        <w:t>mắt và giới thiệu các tính năng nâng cao của sản phẩm này. Nó làm nổi bật khả năng khử tiếng ồn, vừa vặn có thể tùy chỉnh và âm thanh sống động của AirPod. Với hình ảnh tuyệt đẹp và âm nhạc sống động, quảng cáo nhằm truyền tải trải nghiệm liền mạch và dễ dàng khi sử dụng AirPods Pro."}</w:t>
      </w:r>
    </w:p>
    <w:p w14:paraId="1734C720" w14:textId="77777777" w:rsidR="00E633FA" w:rsidRDefault="00C971FA">
      <w:r>
        <w:t>{"câu hỏi": "Mô tả cuốn sách sau đây cho tôi. - Alice ở xứ sở thần tiên", "câu trả lời": "Alice ở xứ sở thần tiên, còn được gọi là Cuộc phiêu lưu của Alice ở xứ sở thần tiên, là một cuốn tiểu thuyết giả tưởng được viết bởi tác giả người Anh Lewis Carroll vào năm 1865. Tác phẩm kinh điển vượt thời gian và được tôn kính này theo chân cô gái trẻ tò mò và giàu trí tưởng tượng tên là Alice, khi cô rơi xuống một cái hố thỏ và bước vào một thế giới song song kỳ lạ nơi sinh sống của những sinh vật độc đáo và kỳ dị. Khi Alice điều hướng qua vùng đất kỳ ảo này, cô bắt gặp những nhân vật kỳ lạ như Mèo Cheshire, Mad Hatter và Nữ hoàng của những trái tim, tất cả trong khi cố gắng tìm đường trở về nhà. Trong suốt cuộc hành trình của mình, Alice phải đối mặt với vô số thử thách và trải qua những sự kiện kỳ lạ đặt ra những câu hỏi triết học sâu sắc, khiến câu chuyện trở nên thú vị đối với độc giả ở mọi lứa tuổi."}</w:t>
      </w:r>
    </w:p>
    <w:p w14:paraId="5EC7C275" w14:textId="77777777" w:rsidR="00E633FA" w:rsidRDefault="00C971FA">
      <w:r>
        <w:t>{"câu hỏi": "Hãy cho tôi biết một ví dụ về điều gì đó sẽ gây ra khủng hoảng tài chính.", "câu trả lời": "Một ví dụ về điều gì đó có thể gây ra khủng hoảng tài chính sẽ là một cú sốc kinh tế lớn, chẳng hạn như bong bóng thị trường nhà đất vỡ, gây ra tác động rộng rãi đến các tổ chức tài chính, thị trường và nền kinh tế rộng lớn hơn. Các yếu tố khác có thể góp phần vào một cuộc khủng hoảng tài chính có thể bao gồm nợ tăng nhanh, mức lạm phát cao hoặc thay đổi đột ngột niềm tin của nhà đầu tư. Cuối cùng, một cuộc khủng hoảng tài chính có thể phát sinh khi có sự bất ổn và không chắc chắn đáng kể trong hệ thống tài chính, thường được nuôi dưỡng bởi sự kết hợp của các yếu tố kinh tế toàn cầu và những thách thức chính sách trong nước.</w:t>
      </w:r>
    </w:p>
    <w:p w14:paraId="307BE64F" w14:textId="77777777" w:rsidR="00E633FA" w:rsidRDefault="00C971FA">
      <w:r>
        <w:t>{"câu hỏi": "Giải thích cho tôi tầm quan trọng của câu trích dẫn sau đây. - "Cách duy nhất để làm công việc tuyệt vời là yêu những gì bạn làm.\"", "câu trả lời": "Câu trích dẫn này nhấn mạnh tầm quan trọng của niềm đam mê và sự quan tâm thực sự là động lực đằng sau công việc đặc biệt. Khi một người yêu thích những gì họ làm, họ có nhiều khả năng dành thời gian và nỗ lực cần thiết để đạt được sự xuất sắc. Họ có động lực để nâng cao kỹ năng, hoàn thiện tay nghề và vượt qua thử thách. Công việc của họ được truyền với sự sáng tạo và nhiệt tình, điều này không chỉ dẫn đến đầu ra chất lượng cao hơn mà còn làm cho công việc trở nên thú vị và trọn vẹn hơn. Ngược lại, nếu một người không đam mê công việc của họ, nó sẽ trở thành không gì khác hơn là một nghĩa vụ thông thường, và rất khó để vượt trội trong tình huống như vậy. Do đó, điều quan trọng là phải cố gắng tìm kiếm công việc phù hợp với đam mê và sở thích của một người, vì điều này giúp bạn có thể làm được công việc tuyệt vời."}</w:t>
      </w:r>
    </w:p>
    <w:p w14:paraId="1C3F3C71" w14:textId="77777777" w:rsidR="00E633FA" w:rsidRDefault="00C971FA">
      <w:r>
        <w:t>{"question": "Chia nhỏ từ sau thành gốc và tiền tố của nó. - Không thể tiếp cận", "trả lời": "Từ \"Không thể truy cập\" có thể được chia thành tiền tố và gốc sau:\n- Tiền tố: **In-** (nghĩa không hoặc ngược lại)\n- Gốc: **có thể truy cập** (nghĩa là có thể đạt được hoặc nhập)"}</w:t>
      </w:r>
    </w:p>
    <w:p w14:paraId="40FE896D" w14:textId="77777777" w:rsidR="00E633FA" w:rsidRDefault="00C971FA">
      <w:r>
        <w:t xml:space="preserve">{"câu hỏi": "Mô tả phản ứng hóa học diễn ra khi Natri được đặt trong nước", "trả lời": "Khi natri được đặt trong nước, nó trải qua phản ứng tỏa nhiệt cao, giải phóng năng lượng dưới dạng nhiệt và ánh sáng. Trong phản ứng này, Natri Na phản ứng với nước H2O để tạo ra </w:t>
      </w:r>
      <w:r>
        <w:lastRenderedPageBreak/>
        <w:t>natri hydroxit NaOH và khí hydro H2. Nguyên tử natri mất một electron để trở thành cation natri (Na +) trong khi các nguyên tử hydro của phân tử nước thu được electron đó để trở thành anion hydro (H-). Cation natri và anion hydroxit kết hợp để tạo thành natri hydroxit (NaOH). Anion hydro kết hợp với một anion hydro khác để tạo thành khí hydro (H2). Phương trình hóa học cho phản ứng này là: \ n \ n2Na + 2H2O \u2192 2NaOH + H2 \ n \ nPhản ứng tỏa nhiệt cao, có nghĩa là nó giải phóng một lượng lớn năng lượng và nhiệt sinh ra có thể khiến khí hydro bốc cháy, gây ra ngọn lửa. Phản ứng cũng tạo ra âm thanh xì hơi hoặc lách tách khi khí hydro được giải phóng. Natri nổi trên bề mặt nước do mật độ kim loại thấp hơn, và nó di chuyển nhanh chóng do nhiệt sinh ra."}</w:t>
      </w:r>
    </w:p>
    <w:p w14:paraId="7FEAF449" w14:textId="77777777" w:rsidR="00E633FA" w:rsidRDefault="00C971FA">
      <w:r>
        <w:t>{"câu hỏi": "Đưa ra một ví dụ về cách áp dụng định luật bảo toàn năng lượng trong tình huống thực tế.", "trả lời": "Một ví dụ thực tế phổ biến về định luật bảo toàn năng lượng là một con lắc lắc qua lại. Con lắc bắt đầu ở trạng thái nghỉ tại điểm cao nhất của nó, nơi nó có lượng năng lượng tiềm năng lớn nhất do chiều cao của nó so với mặt đất. Khi con lắc xoay xuống dưới, thế năng này được chuyển đổi thành động năng, đạt đến mức tối đa ở dưới cùng của xích đu nơi con lắc đang di chuyển nhanh nhất. Khi nó quay trở lại phía bên kia, động năng một lần nữa được chuyển đổi trở lại thành năng lượng tiềm năng, đạt đến một mức tối đa khác ở đỉnh xích đu. Quá trình này lặp lại, với con lắc lắc qua lại, và tổng lượng năng lượng trong hệ thống không đổi, vì nó chỉ đơn giản là thay đổi từ tiềm năng sang động học và ngược lại. Điều này chứng minh định luật bảo toàn năng lượng, trong đó tuyên bố rằng năng lượng không thể được tạo ra hoặc phá hủy, mà chỉ có thể được chuyển giao hoặc chuyển đổi từ dạng này sang dạng khác."}</w:t>
      </w:r>
    </w:p>
    <w:p w14:paraId="73AA7E9D" w14:textId="77777777" w:rsidR="00E633FA" w:rsidRDefault="00C971FA">
      <w:r>
        <w:t>{"question": "Mô phỏng cuộc trò chuyện giữa hai người bằng cách sử dụng thông tin đã cho. - Người A làm việc trong một cửa hàng nội thất và người B đã ghé thăm cửa hàng", "trả lời": "Người A: Xin chào, chào mừng bạn đến với cửa hàng nội thất của chúng tôi! Có điều gì cụ thể mà bạn đang tìm kiếm hôm nay không?\n\nPerson B: Vâng, thực sự. Tôi đang tìm kiếm một chiếc ghế dài mới cho phòng khách của mình. \ n \ nPerson A: Tuyệt vời, chúng tôi có nhiều lựa chọn ghế dài với nhiều kiểu dáng và màu sắc khác nhau. Bạn có muốn tôi chỉ cho bạn một số tùy chọn không?\n\nPerson B: Chắc chắn, điều đó sẽ rất tuyệt.\n\nPerson A: Bạn đang tìm kiếm một màu sắc hoặc kiểu dáng cụ thể?\n\nPerson B: Tôi đang tìm kiếm một cái gì đó hiện đại và có màu trầm như xám hoặc be.\n\nNgười A: Được rồi, tôi có một vài lựa chọn trong đầu. Theo dõi tôi và để tôi chỉ cho bạn một số sản phẩm bán chạy nhất của chúng tôi phù hợp với mô tả của bạn.\n\nPerson B: Nghe có vẻ hoàn hảo, cảm ơn bạn.\n\nPerson A: Không vấn đề gì. Nếu bạn có bất kỳ câu hỏi nào hoặc cần hỗ trợ, xin đừng ngần ngại hỏi."}</w:t>
      </w:r>
    </w:p>
    <w:p w14:paraId="6EC85507" w14:textId="77777777" w:rsidR="00E633FA" w:rsidRDefault="00C971FA">
      <w:r>
        <w:t xml:space="preserve">{"question": "Giải cho tổng của tất cả các giá trị có thể có của x khi 3^x^2+4x+4=9^x+2.", "answer": "Để giải cho tổng của tất cả các giá trị có thể có của x khi:\n\n3^x^2+4x+4=9^x+2 \n\nChúng ta có thể đơn giản hóa bằng cách sử dụng thực tế là 9 có thể được viết là 3^2. Điều này cho chúng ta: \n\n3^x^2+4x+4 = 3^2(x+2)\n\nĐơn giản hóa hơn nữa, chúng ta nhận được:\n\nx^2+4x+4 = 2(x+2)\n\nGiải cho x, ta nhận được:\n\nx^2+2x = 0\n\nBao thanh toán x, ta nhận được:\n\nx(x+2) = 0\n\nVì vậy, x có thể là -2 hoặc 0. \n\nKiểm tra </w:t>
      </w:r>
      <w:r>
        <w:lastRenderedPageBreak/>
        <w:t>các giải pháp này, chúng tôi thấy rằng 3^0=9^0 và 3^4=9^2, cả hai đều là những câu lệnh đúng. \n\nDo đó, tổng của tất cả các giá trị có thể có của x là -2+0=-2."}</w:t>
      </w:r>
    </w:p>
    <w:p w14:paraId="1672E176" w14:textId="77777777" w:rsidR="00E633FA" w:rsidRDefault="00C971FA">
      <w:r>
        <w:t>{"câu hỏi": "Liệt kê 5 quốc gia lớn nhất thế giới.", "trả lời": "5 quốc gia lớn nhất thế giới về tổng diện tích đất như sau:\n\n1. Nga - 6.612.093 dặm vuông (17.125.200 km vuông) \ n2. Canada - 3.855.100 dặm vuông (9.984.670 km vuông) \ n3. Trung Quốc - 3.747.879 dặm vuông (9.706.961 km vuông) \ n4. Hoa Kỳ - 3.796.742 dặm vuông (9.833.525 km vuông) \ n5. Brasil - 3.287.956 dặm vuông (8.515.767 km vuông)"}</w:t>
      </w:r>
    </w:p>
    <w:p w14:paraId="50401F58" w14:textId="77777777" w:rsidR="00E633FA" w:rsidRDefault="00C971FA">
      <w:r>
        <w:t>{"question": "Viết lại câu đã cho bằng cách sử dụng dạng khẳng định thay vì phủ định. - Anh ấy không có anh chị em.", "trả lời": "Anh ấy không có anh chị em."}</w:t>
      </w:r>
    </w:p>
    <w:p w14:paraId="46FF44A4" w14:textId="77777777" w:rsidR="00E633FA" w:rsidRDefault="00C971FA">
      <w:r>
        <w:t>{"câu hỏi": "Tạo hashtag để quảng bá hội thảo trên web về tiếp thị kỹ thuật số.", "câu trả lời": "#ConquerDigitalMarketing"}</w:t>
      </w:r>
    </w:p>
    <w:p w14:paraId="49F920F8" w14:textId="77777777" w:rsidR="00E633FA" w:rsidRDefault="00C971FA">
      <w:r>
        <w:t>{"câu hỏi": "Vai trò của trọng lực trong hệ mặt trời là gì?", "trả lời": "Lực hấp dẫn là một trong bốn lực cơ bản của tự nhiên, và nó đóng một vai trò thiết yếu trong cấu trúc và hành vi của hệ mặt trời. Lực hấp dẫn là một lực hấp dẫn tồn tại giữa bất kỳ hai vật thể nào có khối lượng. Nó làm cho các vật thể bị kéo về phía nhau, và cường độ của lực tỷ lệ thuận với tích khối lượng của chúng và tỷ lệ nghịch với bình phương khoảng cách giữa chúng. Trong hệ mặt trời, lực hấp dẫn chịu trách nhiệm giữ các hành tinh trong quỹ đạo của chúng quanh mặt trời. Khối lượng khổng lồ của mặt trời khiến nó có lực hấp dẫn mạnh giữ cho các hành tinh không bay vào không gian. Tất cả các hành tinh trong hệ mặt trời, bao gồm cả Trái đất, đều ở trong một sự cân bằng tinh tế giữa lực hấp dẫn từ mặt trời và chuyển động của chính chúng. Nếu không có trọng lực, các hành tinh sẽ bị trôi dạt và toàn bộ cấu trúc của hệ mặt trời sẽ sụp đổ. \n\nGravity cũng đóng một vai trò quan trọng trong sự hình thành của hệ mặt trời. Người ta cho rằng hệ mặt trời được hình thành từ một đám mây khí và bụi sụp đổ dưới trọng lực của chính nó. Khi đám mây sụp đổ, nó bắt đầu quay, và lực hấp dẫn khiến vật chất tụ lại với nhau để tạo thành mặt trời và các hành tinh. Tóm lại, lực hấp dẫn rất quan trọng đối với sự ổn định và tổ chức của hệ mặt trời, giữ cho các hành tinh trong quỹ đạo của chúng xung quanh mặt trời và đóng một vai trò quan trọng trong sự hình thành của hệ mặt trời.</w:t>
      </w:r>
    </w:p>
    <w:p w14:paraId="75729851" w14:textId="77777777" w:rsidR="00E633FA" w:rsidRDefault="00C971FA">
      <w:r>
        <w:t>{"câu hỏi": "Dịch câu \u201cEl habla espa\u00f1ol\u201d sang tiếng Anh.", "trả lời": "Anh ấy nói tiếng Tây Ban Nha."}</w:t>
      </w:r>
    </w:p>
    <w:p w14:paraId="484A4D8B" w14:textId="77777777" w:rsidR="00E633FA" w:rsidRDefault="00C971FA">
      <w:r>
        <w:t xml:space="preserve">{"question": "Kết hợp hai văn bản dưới đây thành một văn bản duy nhất, nên dài ít nhất 200 từ. - Văn bản 1:\n\nHôm đó mưa rất to. Đường phố ngập lụt và bầu trời xám xịt.\n\nText 2:\n\nMặt trời cuối cùng cũng bắt đầu chiếu sáng ở đường chân trời. Một tia sáng ló dạng xuyên qua những đám mây đen và chẳng mấy chốc mặt trời đã ló dạng trong tầm nhìn đầy đủ.", "Trả lời": "Hôm đó mưa rất to. Đường phố bị ngập lụt, và bầu trời xám xịt. Những vũng nước đã tích tụ hai bên đường, khiến người đi bộ khó đi lại. Ô tô chạy chậm, lốp xe phun nước lên vỉa hè. Mọi người vội vã đến đích, những chiếc ô của họ không làm gì nhiều để bảo vệ họ khỏi cơn mưa như trút nước. Không khí dày đặc mùi đất ẩm ướt, và có thể nghe thấy tiếng sấm ầm ầm từ xa.\n\nKhi ngày trôi qua, mưa bắt đầu nhẹ. Bầu trời, vốn là một màu </w:t>
      </w:r>
      <w:r>
        <w:lastRenderedPageBreak/>
        <w:t>xám đồng nhất, bắt đầu vỡ ra, để lộ màu xanh của nó một lần nữa. Mặt trời cuối cùng cũng bắt đầu chiếu sáng ở đường chân trời. Một tia sáng ló dạng xuyên qua những đám mây đen, và chẳng mấy chốc mặt trời đã ló dạng trong tầm mắt. Sự ấm áp của ánh nắng mặt trời đã mang lại một sự thay đổi ngay lập tức cho bầu không khí, khi mọi người bắt đầu xuất hiện từ nơi trú ẩn của họ, cởi áo mưa và mở rộng vòng tay của họ với sự ấm áp. Lũ lụt trên đường phố bắt đầu rút đi, và khung cảnh nghiệt ngã một thời biến thành một cái gì đó vui vẻ hơn. Ánh nắng mặt trời làm nổi bật màu sắc rực rỡ của các tòa nhà và cây cối, trước đây bị bao phủ trong bóng tối. Dần dần, cuộc sống trở lại đường phố, khi âm thanh an ủi của tiếng chim hót tràn ngập không khí. Một ngày mới đã bắt đầu, và cơn mưa lớn giờ chỉ còn là một ký ức xa xôi."}</w:t>
      </w:r>
    </w:p>
    <w:p w14:paraId="658D998C" w14:textId="77777777" w:rsidR="00E633FA" w:rsidRDefault="00C971FA">
      <w:r>
        <w:t>{"câu hỏi": "Tạo dòng thời gian của các sự kiện lớn trong cuộc đời của Martin Luther King Jr.", "câu trả lời": "Đây là dòng thời gian của các sự kiện lớn trong cuộc đời của Martin Luther King Jr.: \n\n1929: Martin Luther King Jr. sinh ra ở Atlanta, Georgia với Mục sư Martin Luther King Sr. và Alberta Williams King. \n\n1944: Ở tuổi 15,  King tốt nghiệp trường trung học Booker T. Washington và ghi danh vào trường Cao đẳng Morehouse ở Atlanta.\n\n1948: King tốt nghiệp trường Cao đẳng Morehouse với bằng cử nhân xã hội học. \n\n1951: King tốt nghiệp Chủng viện Thần học Crozer ở Chester, Pennsylvania với bằng Cử nhân Thần học. \n\n1953: King kết hôn với Coretta Scott, một sinh viên âm nhạc và ca sĩ đầy tham vọng. \n\n1955:  King lấy bằng tiến sĩ thần học hệ thống tại Đại học Boston.\n\n\n1955: King dẫn đầu cuộc tẩy chay xe buýt Montgomery sau khi Rosa Parks bị bắt vì từ chối nhường ghế trên xe buýt Montgomery, Alabama. \n\n\n1957: King giúp thành lập Hội nghị Lãnh đạo Kitô giáo miền Nam, một tổ chức ủng hộ quyền công dân thông qua các phương tiện bất bạo động. \n\n\n1960:  King trở thành đồng mục sư của Nhà thờ Baptist Ebenezer ở Atlanta với cha mình. \n\n\n1963: King đọc bài phát biểu nổi tiếng "Tôi có một giấc mơ" trước 250.000 người tại cuộc tuần hành ở Washington. \n\n\n1964: King được trao giải Nobel Hòa bình cho những nỗ lực của ông trong việc chống lại bất bình đẳng chủng tộc thông qua phản kháng bất bạo động. \n\n\n1965: King dẫn đầu một cuộc diễu hành từ Selma đến Montgomery,  Alabama cuối cùng dẫn đến việc thông qua Đạo luật Quyền Bầu cử. \n\n\n1968: King bị ám sát bởi James Earl Ray tại Lorraine Motel ở Memphis, Tennessee vào ngày 4 tháng 4. Ông đã ở Memphis để hỗ trợ các công nhân vệ sinh đình công. \n\n\n1986: Ngày Martin Luther King Jr. được công nhận là một ngày lễ quốc gia ở Hoa Kỳ.</w:t>
      </w:r>
    </w:p>
    <w:p w14:paraId="044877B7" w14:textId="77777777" w:rsidR="00E633FA" w:rsidRDefault="00C971FA">
      <w:r>
        <w:t>{"question": "Tính tổng các phần tử trong mảng [2, 5, 8, 9].", "answer": "Tổng các phần tử trong mảng [2, 5, 8, 9] là 24."}</w:t>
      </w:r>
    </w:p>
    <w:p w14:paraId="6B255183" w14:textId="77777777" w:rsidR="00E633FA" w:rsidRDefault="00C971FA">
      <w:r>
        <w:t xml:space="preserve">{"câu hỏi": "Tạo danh sách năm lý do thuyết phục để sống một lối sống lành mạnh.", "câu trả lời": "1. **Giảm rủi ro sức khỏe **: Sống một lối sống lành mạnh có thể làm giảm đáng kể nguy cơ phát triển các bệnh mãn tính như bệnh tim, tiểu đường và một số loại ung thư. \ n \ n2. ** Cải thiện sức khỏe tâm thần **: Ăn một chế độ ăn uống lành mạnh, tập thể dục thường xuyên và ngủ đủ giấc có thể cải thiện tâm trạng của bạn, giảm căng thẳng và lo lắng, và giảm nguy cơ trầm cảm. \ n \ n3. **Tăng năng lượng và năng suất **: Một lối sống lành mạnh sẽ cung cấp cho bạn năng lượng bạn cần để giải quyết trong ngày và làm việc hiệu quả hơn tại </w:t>
      </w:r>
      <w:r>
        <w:lastRenderedPageBreak/>
        <w:t>nơi làm việc, ở nhà và trong sở thích và đam mê của bạn. \ n \ n4. Chất lượng cuộc sống tốt hơn **: Sống một lối sống lành mạnh có thể cải thiện chất lượng cuộc sống tổng thể của bạn, cho phép bạn làm những việc bạn yêu thích lâu hơn, cảm thấy tự tin hơn và tận hưởng mối quan hệ tốt hơn với người khác. **Tuổi thọ**: Cuối cùng, một lối sống lành mạnh có thể giúp bạn sống lâu hơn. Bằng cách chọn những thói quen lành mạnh ngay hôm nay, bạn đang đầu tư vào tương lai của mình và tăng cơ hội tận hưởng sức khỏe tốt khi về già."}</w:t>
      </w:r>
    </w:p>
    <w:p w14:paraId="11B50AF9" w14:textId="77777777" w:rsidR="00E633FA" w:rsidRDefault="00C971FA">
      <w:r>
        <w:t>{"question": "Phân loại danh sách các mặt hàng là quần áo hoặc giày dép. - Váy, dép, áo sơ mi, giày thể thao", "trả lời": "Quần áo: Váy, áo sơ mi\nGiày: Dép, giày thể thao"}</w:t>
      </w:r>
    </w:p>
    <w:p w14:paraId="6972BA03" w14:textId="77777777" w:rsidR="00E633FA" w:rsidRDefault="00C971FA">
      <w:r>
        <w:t>{"question": "Phân loại các quốc gia sau đây là châu Âu hoặc châu Á. - Pháp, Ấn Độ, Ý, Nhật Bản", "trả lời": "Pháp: Châu Âu\nẤn Độ: Châu Á\nÝ: Châu Âu\nNhật Bản: Châu Á"}</w:t>
      </w:r>
    </w:p>
    <w:p w14:paraId="7156F0D6" w14:textId="77777777" w:rsidR="00E633FA" w:rsidRDefault="00C971FA">
      <w:r>
        <w:t>{"question": "Viết tiêu đề cho một bộ phim khoa học viễn tưởng.", "answer": "\"Chronicles of Tomorrow: The Awakening\"}</w:t>
      </w:r>
    </w:p>
    <w:p w14:paraId="2F62233A" w14:textId="77777777" w:rsidR="00E633FA" w:rsidRDefault="00C971FA">
      <w:r>
        <w:t>{"câu hỏi": "Yêu cầu trợ lý thay đổi màu nền của tài liệu thành màu xanh lam.", "câu trả lời": "Vui lòng thay đổi màu nền của tài liệu thành màu xanh lam."}</w:t>
      </w:r>
    </w:p>
    <w:p w14:paraId="62EE27AF" w14:textId="77777777" w:rsidR="00E633FA" w:rsidRDefault="00C971FA">
      <w:r>
        <w:t>{"câu hỏi": "Tạo nhạc phim lấy cảm hứng từ thập niên 80.", "câu trả lời": "Đây là nhạc phim lấy cảm hứng từ thập niên 80 sẽ đưa bạn quay ngược thời gian: \n\n1. \"Take On Me\" - A-ha\n2. \"Sweet Child O' Mine\" - Guns N' Roses\n3. \"Billie Jean\" - Michael Jackson\n4. \"Don't Stop Believin'\" - Hành trình\n5. \"Tình yêu nhiễm độc\" - Tế bào mềm\n6. \"Mắt hổ\" - Người sống sót\n7. "Mỗi hơi thở bạn hít vào" - Cảnh sát \ n8. \"Girls Just Wanna Have Fun" - Cyndi Lauper\n9. \"Đói như sói" - Duran Duran\n10. "I Love Rock N' Roll" - Joan Jett và Blackhearts\n11. \"Karma Chameleon\" - Câu lạc bộ Văn hóa\n12. \"Livin' On a Prayer\" - Bon Jovi\n13. \"Mưa tím\" - Hoàng tử\n14. \"Time After Time\" - Cyndi Lauper\n15. \"Có hoặc không có bạn\" - U2."}</w:t>
      </w:r>
    </w:p>
    <w:p w14:paraId="65754694" w14:textId="77777777" w:rsidR="00E633FA" w:rsidRDefault="00C971FA">
      <w:r>
        <w:t>{"câu hỏi": "Mô tả mục đích của tường lửa trong mạng máy tính.", "trả lời": "Tường lửa là một hệ thống bảo mật giám sát và kiểm soát lưu lượng mạng đến và đi dựa trên các quy tắc bảo mật được thiết lập trước đó. Mục đích chính của nó là tạo ra một rào cản giữa mạng nội bộ và các nguồn bên ngoài (như Internet) để chặn lưu lượng độc hại như virus, tin tặc và sâu cố gắng truy cập vào hệ thống máy tính mà không được phép. Về cơ bản, nó hoạt động như một bộ lọc, xác định gói dữ liệu nào sẽ được phép vào và ra khỏi mạng dựa trên một bộ quy tắc được xác định bởi người dùng hoặc quản trị viên mạng. Điều này giúp bảo vệ mạng khỏi bị truy cập trái phép và các mối đe dọa bảo mật tiềm ẩn, giữ an toàn cho dữ liệu và thông tin nhạy cảm."}</w:t>
      </w:r>
    </w:p>
    <w:p w14:paraId="5F218C15" w14:textId="77777777" w:rsidR="00E633FA" w:rsidRDefault="00C971FA">
      <w:r>
        <w:t xml:space="preserve">{"câu hỏi": "Mô tả quy trình thêm người dùng mới vào hệ thống máy tính.", "câu trả lời": "Thêm người dùng mới vào hệ thống máy tính có thể giúp cá nhân hóa trải nghiệm cho từng người dùng cá nhân và cho phép bảo mật và quản lý tốt hơn. Sau đây là các bước chung về cách thêm người dùng mới vào hệ thống máy tính:\n\n1. Mở Control Panel: Để bắt đầu, bạn sẽ cần truy cập Control Panel trên máy tính của mình. Điều này thường có thể được thực hiện bằng cách nhấp vào nút Start và tìm kiếm "Control Panel\" trong trường tìm kiếm. \ n \ n2. Điều hướng đến Tài khoản người dùng: Khi bạn mở Bảng điều khiển, hãy tìm và nhấp </w:t>
      </w:r>
      <w:r>
        <w:lastRenderedPageBreak/>
        <w:t>vào tùy chọn \"Tài khoản người dùng". \n\n3. Chọn tùy chọn \"Manage Another Account\": Trong phần User Accounts, bạn sẽ thấy một liên kết có nội dung \"Manage another account.\" Nhấp vào đây để tiếp tục.\n\n4. Nhấp vào \"Add a New User\": Trên màn hình tiếp theo, bạn sẽ thấy một tùy chọn để \"Add a new user in PC settings.\" Nhấp vào liên kết này sẽ đưa bạn đến cửa sổ \"Settings\". \ n \ n5. Điền vào biểu mẫu: Bạn sẽ được nhắc nhập thông tin chi tiết của người dùng mới. Bạn có thể tạo tài khoản Microsoft cho họ bằng cách cung cấp email hoặc tạo tài khoản cục bộ mà không cần email. Đối với tùy chọn thứ hai, nhấp vào \"I don\u2019t have this person\u2019s sign-in information\" sau đó vào \"Add a user without a Microsoft account.\" Nhập tên và mật khẩu của người dùng mới (nếu muốn) và bất kỳ gợi ý mật khẩu nào, sau đó nhấp vào \"Next\".\n\n6. Chỉ định loại tài khoản: Khi tài khoản đã được tạo, bạn có thể muốn chỉ định loại tài khoản. Chọn tài khoản mới và nhấp vào \"Change account type.\" Tại đây, bạn có thể chọn đặt người dùng mới làm người dùng tiêu chuẩn hay quản trị viên. \n\n7. Đăng xuất và Đăng nhập: Sau khi thiết lập tài khoản người dùng mới, hãy đăng xuất khỏi tài khoản hiện tại và sau đó đăng nhập vào tài khoản mới để truy cập cài đặt được cá nhân hóa của nó.\n\nLưu ý rằng các bước trên là chung và có thể thay đổi một chút, tùy thuộc vào hệ điều hành bạn sử dụng."}</w:t>
      </w:r>
    </w:p>
    <w:p w14:paraId="2507E62F" w14:textId="77777777" w:rsidR="00E633FA" w:rsidRDefault="00C971FA">
      <w:r>
        <w:t>{"câu hỏi": "Xác định ba lợi thế của việc sử dụng điện toán đám mây.", "Trả lời": "1. Khả năng mở rộng và tính linh hoạt: Điện toán đám mây cho phép các công ty mở rộng quy mô tài nguyên điện toán của họ khi cần thiết mà không phải đầu tư vào cơ sở hạ tầng vật lý bổ sung. Điều này có nghĩa là các doanh nghiệp có thể nhanh chóng và dễ dàng tăng dung lượng lưu trữ, băng thông hoặc sức mạnh xử lý khi nhu cầu của họ thay đổi, với sự gián đoạn tối thiểu đối với hoạt động. \ n \ n2. Tiết kiệm chi phí: Với điện toán đám mây, doanh nghiệp có thể giảm chi phí vốn cho cơ sở hạ tầng và phần mềm CNTT. Họ chỉ trả tiền cho các tài nguyên và dịch vụ họ sử dụng, điều này có thể dẫn đến tiết kiệm chi phí đáng kể. Ngoài ra, các nhà cung cấp dịch vụ đám mây quản lý cơ sở hạ tầng cơ bản, giảm chi phí liên quan đến bảo trì, nâng cấp và bảo mật. Tính di động và hợp tác: Điện toán đám mây cung cấp quyền truy cập từ xa vào dữ liệu, ứng dụng và dịch vụ từ bất kỳ vị trí và thiết bị nào có kết nối internet. Điều này giúp tăng cường tính di động, cho phép nhân viên làm việc từ mọi nơi và cộng tác dễ dàng hơn với đồng nghiệp, khách hàng và đối tác trong thời gian thực."}</w:t>
      </w:r>
    </w:p>
    <w:p w14:paraId="3B1669C6" w14:textId="77777777" w:rsidR="00E633FA" w:rsidRDefault="00C971FA">
      <w:r>
        <w:t xml:space="preserve">{"câu hỏi": "Mô tả quy trình thiết kế để tạo trang web mới.", "câu trả lời": "Thiết kế một trang web mới bao gồm một số bước và quy trình để đảm bảo rằng sản phẩm cuối cùng đáp ứng các mục tiêu và nhu cầu của người dùng. Dưới đây là quy trình thiết kế từng bước để tạo một trang web mới: \ n \ n1. ** Định nghĩa và lập kế hoạch mục tiêu: ** Bước đầu tiên trong việc tạo một trang web mới là xác định mục tiêu và mục đích của trang web. Điều này liên quan đến việc xác định đối tượng mục tiêu, xác định nội dung và tính năng sẽ được đưa vào và thiết lập các mục tiêu cụ thể cho trang web. \ n \ n2. **Kiến trúc thông tin và wireframing: ** Khi các mục tiêu của trang web đã được xác định rõ ràng, bước tiếp theo là phát triển một kiến trúc thông tin tổ chức nội dung một cách hợp lý và thân thiện với người dùng. Điều này liên quan đến việc tạo sơ đồ trang web và khung lưới hiển thị bố cục và cấu trúc của mỗi trang của trang web. \ n \ n3. ** Thiết kế: ** Với các wireframe và kiến trúc thông tin tại chỗ, bước tiếp theo là tạo ra thiết kế trực quan của trang web. Điều này bao gồm việc chọn màu sắc, phông chữ và các yếu tố thiết kế khác phù hợp với bản sắc thương </w:t>
      </w:r>
      <w:r>
        <w:lastRenderedPageBreak/>
        <w:t>hiệu và sẽ thu hút và thu hút đối tượng mục tiêu. \ n \ n4. ** Phát triển nội dung: ** Trong khi thiết kế đang được phát triển, điều quan trọng là bắt đầu tạo nội dung cho trang web. Điều này bao gồm viết và chỉnh sửa văn bản, tạo đồ họa và hình ảnh và phát triển bất kỳ yếu tố đa phương tiện hoặc tương tác nào sẽ được đưa vào trang web. \ n \ n5. ** Phát triển và mã hóa: ** Sau khi thiết kế và nội dung được hoàn thiện, bước tiếp theo là bắt đầu xây dựng trang web thực tế. Điều này liên quan đến việc mã hóa trang web bằng HTML, CSS và các công nghệ phát triển web khác, cũng như tích hợp bất kỳ công cụ hoặc nền tảng của bên thứ ba nào sẽ được sử dụng. \ n \ n6. ** Thử nghiệm và khởi chạy: ** Trước khi khởi chạy trang web mới, điều quan trọng là phải kiểm tra kỹ lưỡng trang web để đảm bảo rằng tất cả các tính năng và chức năng đang hoạt động như dự định. Điều này bao gồm xác minh rằng trang web đáp ứng và có thể được truy cập trên các thiết bị và trình duyệt khác nhau, cũng như kiểm tra thời gian tải và hiệu suất. Khi trang web đã vượt qua tất cả các bài kiểm tra, nó có thể được khởi chạy và phát trực tiếp cho công chúng. \ n \ n7. ** Bảo trì và cập nhật: ** Sau khi trang web đã được khởi chạy, điều quan trọng là phải thường xuyên duy trì và cập nhật trang web để giữ cho nó luôn mới mẻ và phù hợp. Điều này bao gồm thêm nội dung mới, cập nhật nội dung hiện có, sửa mọi lỗi hoặc vấn đề phát sinh và cải tiến trang web dựa trên phản hồi và phân tích của người dùng.\n\nNhìn chung, việc tạo một trang web mới bao gồm sự kết hợp giữa lập kế hoạch, thiết kế, phát triển và thử nghiệm, cũng như bảo trì và cập nhật liên tục để đảm bảo rằng trang web vẫn hiệu quả và hấp dẫn cho mục tiêu của nó"}</w:t>
      </w:r>
    </w:p>
    <w:p w14:paraId="65E49C75" w14:textId="77777777" w:rsidR="00E633FA" w:rsidRDefault="00C971FA">
      <w:r>
        <w:t>{"câu hỏi": "Tạo mô tả về khủng long \"Brachiosaurus\"", "câu trả lời": "Brachiosaurus là một loài khủng long sauropod lớn sống vào cuối kỷ Jura, khoảng 154 đến 153 triệu năm trước. Sinh vật ấn tượng này có thể dài tới 80-90 feet và có thể nặng tới 50-80 tấn. Brachiosaurus có cổ và đuôi dài, bốn chân cứng cáp và đầu nhỏ. Nó được cho là đã sống ở Bắc Mỹ và Châu Phi. Là một động vật ăn cỏ, loài khủng long này ăn thực vật mọc trên cây cao, sử dụng chiếc cổ dài của nó để tiếp cận những chiếc lá. Nó là một trong những loài khủng long nổi tiếng và nổi tiếng nhất do kích thước khổng lồ và vẻ ngoài đặc biệt của nó."}</w:t>
      </w:r>
    </w:p>
    <w:p w14:paraId="0E5311F1" w14:textId="77777777" w:rsidR="00E633FA" w:rsidRDefault="00C971FA">
      <w:r>
        <w:t>{"question": "Tóm tắt 3 câu của bộ phim Avatar", "trả lời": "Avatar là một sử thi khoa học viễn tưởng phát hành năm 2009, do James Cameron đạo diễn. Câu chuyện kể về Jake Sully, một người lính được gửi đến thế giới ngoài hành tinh tươi tốt của Pandora, nơi anh trở thành một phần của Na'vi, một chủng tộc hình người với ngôn ngữ và văn hóa riêng của họ. Khi tìm hiểu thêm về người Na'vi, Jake bắt đầu hiểu được tác động hủy diệt của hoạt động của con người đối với thế giới của họ, và phải quyết định lòng trung thành của mình nằm ở đâu khi xung đột giữa hai chủng tộc leo thang."}</w:t>
      </w:r>
    </w:p>
    <w:p w14:paraId="23E4116F" w14:textId="77777777" w:rsidR="00E633FA" w:rsidRDefault="00C971FA">
      <w:r>
        <w:t xml:space="preserve">{"câu hỏi": "Viết đánh giá phim về bộ phim Khách sạn Grand Budapest", "câu trả lời": "Khách sạn Grand Budapest là một bộ phim thực sự thú vị và trực quan tuyệt đẹp sẽ khiến người xem mê hoặc và quyến rũ. Được đạo diễn bởi Wes Anderson, bộ phim tự hào có một bảng màu phong phú và rực rỡ, thiết kế bối cảnh hoàn hảo và kỹ xảo điện ảnh bắt mắt nắm bắt hoàn hảo sự hay thay đổi và quyến rũ của thế giới hư cấu của nó. \n \ n Câu chuyện kể về cuộc phiêu lưu của Gustave H, nhân viên hướng dẫn huyền thoại của khách sạn Grand Budapest nổi tiếng, và cậu bé vận động hành lang trung thành Zero Moustafa. Khi họ điều hướng qua một loạt các sự kiện hài hước và nguy hiểm, bộ phim khám phá các chủ đề về </w:t>
      </w:r>
      <w:r>
        <w:lastRenderedPageBreak/>
        <w:t>tình bạn, lòng trung thành và thời gian trôi qua. Khách sạn Grand Budapest là một bộ phim hướng đến nhân vật, và dàn diễn viên của nó mang đến những màn trình diễn đặc biệt. Ralph Fiennes hoàn toàn xuất sắc trong vai Gustave H quyến rũ và tinh tế, và Tony Revolori tỏa sáng trong vai Zero nghiêm túc và tận tụy. Bộ phim cũng có một loạt các nhân vật phụ thú vị và đáng nhớ, được miêu tả bởi những người như Tilda Swinton, Jeff Goldblum và Willem Dafoe, trong số những người khác. \ n \ nKết hợp với sự dí dỏm sắc bén, nhịp độ nhanh và sự vô lý thú vị, Khách sạn Grand Budapest là một bộ phim thực sự mê hoặc và khó quên, rất đáng xem. Đó là một minh chứng cho phong cách và tầm nhìn độc đáo của Anderson, và chắc chắn sẽ khiến người xem hoàn toàn thích thú và hài lòng."}</w:t>
      </w:r>
    </w:p>
    <w:p w14:paraId="7F7DA2B7" w14:textId="77777777" w:rsidR="00E633FA" w:rsidRDefault="00C971FA">
      <w:r>
        <w:t>{"câu hỏi": "Giải thích tại sao xác suất của một đồng xu công bằng hạ cánh trên đầu là 0,5", "câu trả lời": "Xác suất của một sự kiện được định nghĩa là tỷ lệ số lượng kết quả của sự kiện đó, chia cho tổng số kết quả có thể xảy ra. Trong trường hợp của một đồng xu công bằng, có hai kết quả có khả năng như nhau khi lật nó: nó có thể hạ cánh trên đầu hoặc đuôi. \n\nVì vậy, trong trường hợp này, số kết quả trong đó đầu là kết quả là 1 (vì chỉ có một mặt của đồng xu hiển thị đầu), trong khi tổng số kết quả có thể xảy ra (đầu hoặc đuôi) là 2. Sử dụng công thức xác suất, chúng ta có xác suất đầu xuất hiện là: \n\nXác suất của đầu = Số kết quả của đầu / Tổng số kết quả\n\nXác suất của đầu = 1/2 = 0,5\n\nDo đó, xác suất của một đồng xu công bằng hạ cánh trên đầu là 0,5, có nghĩa là có khả năng chẵn, hoặc 50-50, khả năng lật đồng xu sẽ dẫn đến đầu. Điều tương tự cũng áp dụng cho đuôi, và đó là lý do tại sao việc tung đồng xu thường được sử dụng để đưa ra quyết định trong đó cả hai lựa chọn đều thuận lợi như nhau."}</w:t>
      </w:r>
    </w:p>
    <w:p w14:paraId="11D84D0E" w14:textId="77777777" w:rsidR="00E633FA" w:rsidRDefault="00C971FA">
      <w:r>
        <w:t>{"question": "Chỉnh sửa câu sau để nó tuân theo các quy ước ngữ pháp. - John và tôi đi xem phim.", "trả lời": "John và tôi sẽ đi xem phim."}</w:t>
      </w:r>
    </w:p>
    <w:p w14:paraId="3210CE41" w14:textId="77777777" w:rsidR="00E633FA" w:rsidRDefault="00C971FA">
      <w:r>
        <w:t>{"câu hỏi": "Hãy tưởng tượng bạn đang gặp một người bạn mới. Giới thiệu bản thân.", "Trả lời": "Xin chào! Rất hân hạnh được gặp bạn. Tên tôi là OpenAI, nhưng bạn có thể gọi tôi là AI. Tôi là một trợ lý trí tuệ nhân tạo được thiết kế để giúp mọi người bằng cách cung cấp thông tin và trả lời các câu hỏi về một loạt các chủ đề. Tôi rất vui được làm quen với bạn và hỗ trợ bạn bằng mọi cách có thể. Hôm nay ta có thể giúp gì cho ngươi?"}</w:t>
      </w:r>
    </w:p>
    <w:p w14:paraId="49C567FB" w14:textId="77777777" w:rsidR="00E633FA" w:rsidRDefault="00C971FA">
      <w:r>
        <w:t xml:space="preserve">{"câu hỏi": "Giải thích tại sao các chương trình máy tính cần gỡ lỗi", "trả lời": "Gỡ lỗi là quá trình xác định và sửa lỗi trong chương trình máy tính. Các chương trình cần gỡ lỗi bởi vì, là con người, chúng ta không thể sai lầm và chúng ta có thể mắc lỗi khi viết mã. Ngay cả các lập trình viên có kinh nghiệm cũng có thể đưa lỗi vào mã của họ, điều này có thể dẫn đến hành vi không mong muốn, sự cố hoặc đầu ra không chính xác. Khi các chương trình phát triển phức tạp và tinh vi hơn, khả năng xảy ra lỗi sẽ tăng lên. Gỡ lỗi cho phép các nhà phát triển xác định vị trí và giải quyết các vấn đề được đưa ra trong quá trình mã hóa. Đôi khi những lỗi này là rõ ràng và dễ dàng sửa chữa, trong khi những lỗi khác có thể khó phát hiện hơn và có thể yêu cầu thử nghiệm và phân tích rộng rãi. Nếu không gỡ lỗi, các lỗi này sẽ vẫn không bị phát hiện và có thể ảnh hưởng đến chức năng của toàn bộ chương trình.\n\nDebugging giúp đảm bảo rằng chương trình hoạt động như dự định và đáp ứng các yêu cầu được chỉ định bởi người dùng. Nó là một phần thiết yếu của quá trình phát triển, cho phép các nhà phát triển cải thiện khả năng sử dụng, độ tin cậy và chất lượng tổng thể của phần mềm của </w:t>
      </w:r>
      <w:r>
        <w:lastRenderedPageBreak/>
        <w:t>họ. Cuối cùng, gỡ lỗi giúp tạo ra các chương trình máy tính ổn định, hiệu quả và hiệu quả hơn, mang lại hiệu suất tốt hơn và trải nghiệm người dùng được cải thiện."}</w:t>
      </w:r>
    </w:p>
    <w:p w14:paraId="3532F641" w14:textId="77777777" w:rsidR="00E633FA" w:rsidRDefault="00C971FA">
      <w:r>
        <w:t>{"câu hỏi": "Mô tả một vấn đề phổ biến mà các nhà khoa học dữ liệu phải đối mặt", "câu trả lời": "Một vấn đề phổ biến mà các nhà khoa học dữ liệu phải đối mặt là xử lý dữ liệu không hoàn hảo hoặc không đầy đủ. Điều này có thể xảy ra theo nhiều cách - hoặc có các giá trị bị thiếu, lỗi hoặc không nhất quán hiện diện trong chính dữ liệu hoặc dữ liệu có thể bị sai lệch hoặc không đại diện cho dân số đang được nghiên cứu. Điều này có thể dẫn đến những phát hiện không chính xác hoặc gây hiểu lầm và đòi hỏi các nhà khoa học dữ liệu phải dành một lượng thời gian đáng kể để làm sạch, tiền xử lý và xác thực dữ liệu trước khi họ có thể bắt đầu phân tích. Quá trình này có thể tốn thời gian và thách thức, nhưng rất quan trọng để đảm bảo độ tin cậy của kết quả và đưa ra quyết định dựa trên dữ liệu sáng suốt."}</w:t>
      </w:r>
    </w:p>
    <w:p w14:paraId="7F1DEEEE" w14:textId="77777777" w:rsidR="00E633FA" w:rsidRDefault="00C971FA">
      <w:r>
        <w:t>{"câu hỏi": "Tạo một đoạn văn mô tả về một quán cà phê ngoài trời.", "câu trả lời": "Một quán cà phê ngoài trời \ u00e9 là một ốc đảo thư giãn trong một thế giới nhộn nhịp, nơi các điểm tham quan, âm thanh và mùi tất cả hòa quyện hài hòa để tạo ra một bầu không khí độc đáo và thú vị cho khách hàng quen của nó. Khi bước vào, người ta được chào đón bởi một loạt các ghế và bàn đầy màu sắc, được sắp xếp gọn gàng dọc theo một sân thượng ấm cúng. Âm thanh của cốc nhấp nháy và cuộc trò chuyện dễ chịu của khách hàng mải mê trò chuyện tạo ra một bầu không khí mời gọi người ta ngồi xuống và đắm mình trong sự yên tĩnh. Mùi cà phê mới pha và bánh ngọt thơm ngon thoang thoảng đánh thức các giác quan, mời gọi khách hàng quen thưởng thức món ngon của họ. Khi một làn gió nhẹ thổi qua không khí, những chiếc ô đầy màu sắc đung đưa nhẹ nhàng, mang đến sắc thái hoàn hảo từ những tia nắng ấm áp của mặt trời. Caf\u00e9 ngoài trời, với nét quyến rũ rực rỡ của nó, là nơi hoàn hảo để thư giãn và tận hưởng những thú vui đơn giản của cuộc sống."}</w:t>
      </w:r>
    </w:p>
    <w:p w14:paraId="3A642011" w14:textId="77777777" w:rsidR="00E633FA" w:rsidRDefault="00C971FA">
      <w:r>
        <w:t>{"question": "Viết lại hướng dẫn theo cấu trúc \"Cho X, Y\". - Tìm ra đỉnh cao nhất thế giới.", "trả lời": "Được giao nhiệm vụ xác định ngọn núi cao nhất, tìm ra đỉnh cao nhất thế giới."}</w:t>
      </w:r>
    </w:p>
    <w:p w14:paraId="2E2EEC8A" w14:textId="77777777" w:rsidR="00E633FA" w:rsidRDefault="00C971FA">
      <w:r>
        <w:t>{"câu hỏi": "Phân loại giọng điệu của câu là tích cực hoặc tiêu cực. - Tôi nóng lòng muốn hoàn thành việc này.", "trả lời": "Giọng điệu của câu có thể được phân loại là tích cực."}</w:t>
      </w:r>
    </w:p>
    <w:p w14:paraId="59354518" w14:textId="77777777" w:rsidR="00E633FA" w:rsidRDefault="00C971FA">
      <w:r>
        <w:t>{"câu hỏi": "Đưa ra cuộc đối thoại, hãy phân loại nó như một cuộc điều tra hoặc một tuyên bố. - Thành viên: Làm cách nào để xóa tài khoản của tôi?", "trả lời": "Cuộc đối thoại đã cho là một cuộc điều tra."}</w:t>
      </w:r>
    </w:p>
    <w:p w14:paraId="6BA89730" w14:textId="77777777" w:rsidR="00E633FA" w:rsidRDefault="00C971FA">
      <w:r>
        <w:t xml:space="preserve">{"câu hỏi": "Tạo cuộc trò chuyện về ưu và nhược điểm của phương tiện truyền thông xã hội.", "câu trả lời": "Người dùng: Bạn có thể cho tôi biết ưu và nhược điểm của phương tiện truyền thông xã hội không?\n\nAI: Chắc chắn, phương tiện truyền thông xã hội có nhiều lợi ích, bao gồm khả năng kết nối và giao tiếp với mọi người từ khắp nơi trên thế giới. Nó cho phép bạn chia sẻ suy nghĩ và ý tưởng của mình, và giữ liên lạc với bạn bè và gia đình bất kể họ sống ở đâu. \ n \ nUser: Một số lợi thế khác của việc sử dụng phương tiện truyền thông xã hội là gì? \ n \ nAI: Phương tiện truyền thông xã hội cũng có thể là một công cụ tuyệt vời để kết nối mạng, phát triển nghề nghiệp và tìm kiếm việc làm. Nó cũng có thể là một cách tuyệt vời để chia sẻ tin tức và thông tin, và để thúc đẩy các nguyên nhân và tổ chức từ thiện. </w:t>
      </w:r>
      <w:r>
        <w:lastRenderedPageBreak/>
        <w:t>\ n \ nUser: Tất cả nghe có vẻ tích cực. Có bất kỳ khuyết điểm nào đối với phương tiện truyền thông xã hội không?\n\nAI: Vâng, chắc chắn có một số nhược điểm khi sử dụng phương tiện truyền thông xã hội. Một trong những mối quan tâm lớn nhất là quyền riêng tư và bảo mật. Điều quan trọng là phải cẩn thận về thông tin bạn chia sẻ trực tuyến, vì nó có thể dễ dàng được truy cập bởi những người khác. \n\nUser: Hmm, điều đó có lý. Bất kỳ nhược điểm nào khác của phương tiện truyền thông xã hội? \ n \ nAI: Một mối quan tâm khác là phương tiện truyền thông xã hội đôi khi có thể khuyến khích so sánh và kỳ vọng không thực tế, có thể tác động tiêu cực đến lòng tự trọng và sức khỏe tâm thần. Nó cũng có thể là một sự phân tâm lớn và lãng phí thời gian nếu không được sử dụng trong chừng mực. Và điều quan trọng cần nhớ là không phải mọi thứ bạn thấy trên phương tiện truyền thông xã hội đều chính xác hoặc chính hãng. \ n \ nUser: Wow, đây là rất nhiều thứ để tiếp nhận. Cảm ơn bạn đã thông tin.\n\nAI: Bạn được chào đón. Điều quan trọng là phải cân nhắc những ưu và nhược điểm và sử dụng phương tiện truyền thông xã hội một cách có trách nhiệm và chánh niệm."}</w:t>
      </w:r>
    </w:p>
    <w:p w14:paraId="3DBCF4BD" w14:textId="77777777" w:rsidR="00E633FA" w:rsidRDefault="00C971FA">
      <w:r>
        <w:t>{"câu hỏi": "Tạo một cuộc trò chuyện về tầm quan trọng của việc học ở trường.", "câu trả lời": "Người dùng: Xin chào!\n\nAI: Xin chào! Hôm nay tôi có thể giúp gì cho bạn?\n\nUser: Tôi đang tự hỏi liệu bạn có thể cho tôi biết thêm về tầm quan trọng của việc học ở trường không.\n\nAI: Tất nhiên! Học tập ở trường là rất quan trọng vì nó giúp bạn giữ lại thông tin bạn đang học và phát triển sự hiểu biết sâu sắc hơn về tài liệu. \n\nUser: Nhưng nó thực sự giúp tôi như thế nào trong tương lai?\n\nAI: Vâng, phát triển một nền tảng kiến thức vững chắc và thói quen học tập tốt có thể giúp bạn thành công trong giáo dục đại học và trong sự nghiệp tương lai của bạn. Nó không chỉ giúp bạn có được các kỹ năng kỹ thuật thiết yếu mà còn dạy bạn kỷ luật, quản lý thời gian và tư duy phê phán - tất cả các kỹ năng có giá trị trong bất kỳ ngành nghề nào. \ n \ nUser: Tôi hiểu rồi. Nhưng đôi khi, việc học ở trường có thể quá sức. Làm thế nào tôi có thể làm cho nó dễ dàng hơn để học tập và không mất động lực?\n\nAI: Đó là một cảm giác phổ biến! Một chiến lược là tạo ra một lịch trình học tập và chia nhỏ tài liệu thành các phần nhỏ hơn, có thể quản lý được. Thiết lập các mục tiêu ngắn hạn, có thể đạt được có thể giúp bạn có động lực. Nghỉ giải lao thường xuyên, học tập với bạn bè và tìm cách làm cho tài liệu hấp dẫn hơn cũng có thể giúp ích. Đừng quên tự thưởng cho mình vì sự chăm chỉ của bạn!\n\nUser: Đó là lời khuyên tuyệt vời! Cảm ơn bạn!\n\nAI: Bạn được chào đón! Hãy nhớ rằng, học tập là một khoản đầu tư cho tương lai của bạn, và nó luôn đáng để nỗ lực. Đừng bỏ cuộc, và hãy tiếp tục phấn đấu để làm hết sức mình!"}</w:t>
      </w:r>
    </w:p>
    <w:p w14:paraId="1505CA82" w14:textId="77777777" w:rsidR="00E633FA" w:rsidRDefault="00C971FA">
      <w:r>
        <w:t xml:space="preserve">{"câu hỏi": "Giải thích tại sao sự kiện này lại có ý nghĩa trong lịch sử. - Sự sụp đổ của Bức tường Berlin", "trả lời": "Sự sụp đổ của Bức tường Berlin là một sự kiện vô cùng quan trọng trong lịch sử thế giới vì một số lý do. Thứ nhất, nó đại diện cho sự khởi đầu của sự kết thúc Chiến tranh Lạnh, khi Đông và Tây Đức được thống nhất và Bức màn sắt từng chia cắt lục địa bắt đầu sụp đổ. Điều này đã xảy ra vào ngày 9 tháng 11 năm 1989.\n\nSự sụp đổ của Bức tường cũng tượng trưng cho chiến thắng của nền dân chủ trước chủ nghĩa cộng sản, vì người dân Đông Đức cuối cùng đã có thể tham gia cùng các nước láng giềng phương Tây của họ trong một nước Đức dân chủ. Sự kiện này đã giúp thúc đẩy những thay đổi tương tự ở các quốc gia khác, dẫn đến sự sụp đổ của các chế độ cộng sản trên khắp Đông Âu và cuối cùng là sự tan rã của chính Liên Xô. Hơn nữa, sự sụp đổ của Bức tường Berlin có tác động sâu sắc </w:t>
      </w:r>
      <w:r>
        <w:lastRenderedPageBreak/>
        <w:t>đến chính trị toàn cầu, vì nó báo hiệu sự kết thúc của trật tự thế giới lưỡng cực đã xác định quan hệ quốc tế kể từ khi kết thúc Thế chiến II. Với sự tan rã của Liên Xô và kết thúc Chiến tranh Lạnh, Hoa Kỳ nổi lên như là siêu cường duy nhất còn lại của thế giới, báo trước một kỷ nguyên mới trong chính trị toàn cầu. Nhìn chung, sự sụp đổ của Bức tường Berlin là một sự kiện quan trọng giúp chấm dứt Chiến tranh Lạnh, sự lan rộng của nền dân chủ,  và những thay đổi đáng kể trong cán cân quyền lực toàn cầu."}</w:t>
      </w:r>
    </w:p>
    <w:p w14:paraId="1A369A85" w14:textId="77777777" w:rsidR="00E633FA" w:rsidRDefault="00C971FA">
      <w:r>
        <w:t>{"câu hỏi": "Chữ viết tắt sau đây có nghĩa là gì? - F.B.I.", "trả lời": "FBI là viết tắt của Cục Điều tra Liên bang. Đây là một cơ quan tình báo và an ninh nội địa của Hoa Kỳ và cơ quan thực thi pháp luật liên bang chính của nó. Nó có trách nhiệm bảo vệ và bảo vệ Hoa Kỳ chống lại các mối đe dọa khủng bố và tình báo nước ngoài, và duy trì và thực thi luật hình sự của Hoa Kỳ."}</w:t>
      </w:r>
    </w:p>
    <w:p w14:paraId="3BD2AA1F" w14:textId="77777777" w:rsidR="00E633FA" w:rsidRDefault="00C971FA">
      <w:r>
        <w:t>{"câu hỏi": "Giải thích một kịch bản tài chính có thể xảy ra trong đó chỉ số kinh tế sau đây được sử dụng. - Chỉ số giá tiêu dùng (CPI)", "trả lời": "Một kịch bản tài chính có thể xảy ra mà Chỉ số giá tiêu dùng (CPI) có thể được sử dụng là theo dõi mức độ lạm phát trong một nền kinh tế. Ví dụ, hãy tưởng tượng một chính phủ đang cố gắng thiết lập các chính sách tài khóa và tiền tệ để kiểm soát áp lực lạm phát. Để đo lường hiệu quả của các chính sách của mình, các cơ quan liên quan có thể theo dõi sự chuyển động của CPI - về cơ bản là thước đo sự thay đổi giá trung bình của một giỏ hàng hóa và dịch vụ theo thời gian. Ví dụ, nếu CPI tăng đáng kể trong một thời gian ngắn, nó có thể chỉ ra rằng lạm phát đang tăng với tốc độ nhanh hơn dự kiến. Điều này có thể khiến chính phủ, thông qua ngân hàng trung ương, tăng lãi suất để kiểm soát cung tiền trong lưu thông và làm giảm lạm phát. Mặt khác, nếu CPI giảm, nó có thể báo hiệu rằng giảm phát đang thiết lập - một tình huống mà giá cả đang giảm. Điều này có thể dẫn đến việc chính phủ có thể nới lỏng các chính sách tiền tệ để thúc đẩy nhu cầu trong nền kinh tế. Tóm lại, CPI có thể được sử dụng như một hướng dẫn thiết yếu trong việc xác định chính sách tài khóa và tiền tệ, và các hành động khác mà chính phủ có thể thực hiện để đáp ứng với các điều kiện kinh tế hiện hành.</w:t>
      </w:r>
    </w:p>
    <w:p w14:paraId="1BD53DE2" w14:textId="77777777" w:rsidR="00E633FA" w:rsidRDefault="00C971FA">
      <w:r>
        <w:t>{"câu hỏi": "Mô tả ý nghĩa của ngày lễ thứ tư của tháng Bảy ở Mỹ.", "Trả lời": "Ngày thứ tư của tháng Bảy, còn được gọi là Ngày Độc lập hoặc đơn giản là ngày 4 tháng Bảy, là một ngày lễ liên bang ở Hoa Kỳ kỷ niệm việc thông qua Tuyên ngôn Độc lập vào ngày 4 tháng 7 năm 1776. Quốc hội Lục địa tuyên bố rằng mười ba thuộc địa của Mỹ không còn chịu sự cai trị của Anh và bây giờ là các quốc gia thống nhất, tự do và độc lập. Ngày này có ý nghĩa quan trọng vì nó đánh dấu sự ra đời của Hợp chủng quốc Hoa Kỳ với tư cách là một quốc gia và được tổ chức như sinh nhật của đất nước. Nó đại diện cho những lý tưởng về tự do, tự do và bình đẳng, là nền tảng của nền dân chủ Mỹ. Ngày thứ tư của tháng Bảy theo truyền thống được tổ chức với pháo hoa, diễu hành, tiệc nướng, dã ngoại và họp mặt gia đình. Đây là thời điểm để người Mỹ đến với nhau để tôn vinh đất nước, lịch sử và con người của họ. Ngày lễ này như một lời nhắc nhở về những hy sinh của những người cha lập quốc và nhiều người đàn ông và phụ nữ đã chiến đấu để giữ gìn và bảo vệ các quyền tự do mà người Mỹ ngày nay được hưởng.</w:t>
      </w:r>
    </w:p>
    <w:p w14:paraId="5EB3B9AD" w14:textId="77777777" w:rsidR="00E633FA" w:rsidRDefault="00C971FA">
      <w:r>
        <w:t xml:space="preserve">{"question": "Tạo ra ba ý tưởng mới dựa trên ý tưởng ban đầu sau đây. - Trường học trực tuyến", "trả lời": "1. Lớp học ảo: Lớp học ảo là một môi trường học tập kỹ thuật số, nơi học </w:t>
      </w:r>
      <w:r>
        <w:lastRenderedPageBreak/>
        <w:t>sinh có thể tương tác với giáo viên và bạn cùng lớp trong thời gian thực, tham gia vào các bài học, thảo luận và các dự án hợp tác, tất cả đều thoải mái tại nhà riêng của họ. \ n \ n2. Học tập dựa trên trò chơi: Sử dụng các kỹ thuật trò chơi hóa trong trường học trực tuyến để tăng sự tham gia và động lực của học sinh. Học sinh có thể kiếm được điểm, huy hiệu và phần thưởng khi họ tiến bộ thông qua các môn học của họ, làm cho việc học tương tác và thú vị hơn. \ n \ n3. Học tập cá nhân hóa AI: Một hệ thống trường học trực tuyến sử dụng trí tuệ nhân tạo để điều chỉnh trải nghiệm học tập theo nhu cầu cá nhân và phong cách học tập của từng học sinh. Các thuật toán AI có thể phân tích dữ liệu học sinh để xác định điểm mạnh, điểm yếu và sở thích học tập, sau đó điều chỉnh chương trình giảng dạy và phương pháp giảng dạy cho phù hợp."}</w:t>
      </w:r>
    </w:p>
    <w:p w14:paraId="2FE712FE" w14:textId="77777777" w:rsidR="00E633FA" w:rsidRDefault="00C971FA">
      <w:r>
        <w:t>{"câu hỏi": "Tạo ra một sự tương tự cho cụm từ \"cuộc sống là một tàu lượn siêu tốc.\"", "câu trả lời": "Giống như một tàu lượn siêu tốc có những thăng trầm, những ngã rẽ đột ngột, và những khoảnh khắc phấn khích và sợ hãi, cuộc sống cũng đầy những thăng trầm, những khúc quanh bất ngờ, và sự pha trộn của những cảm xúc khiến nó không thể đoán trước và phấn khích."}</w:t>
      </w:r>
    </w:p>
    <w:p w14:paraId="4ED05863" w14:textId="77777777" w:rsidR="00E633FA" w:rsidRDefault="00C971FA">
      <w:r>
        <w:t xml:space="preserve">{"câu hỏi": "Viết kịch bản cho quảng cáo dài 3 phút cho một sản phẩm mới.", "câu trả lời": "Người kể chuyện: Hãy tưởng tượng một thế giới nơi bạn không bao giờ phải lo lắng về việc sạc điện thoại nữa. Chà, thế giới đó đang ở đây, và tất cả là nhờ vào sản phẩm mới nhất của chúng tôi, PowerNow. \ n \ nScene: Một người phụ nữ đang ngồi ở quán cà phê, làm việc trên máy tính xách tay của mình. Đột nhiên, điện thoại của cô ấy chết và cô ấy thò tay vào túi lấy bộ sạc, nhưng không thể tìm thấy. Cô ấy nhìn xung quanh trong sự thất vọng.\n\nNarrator: Tất cả chúng ta đều ở đó, bị mắc kẹt với một chiếc điện thoại chết và không có cách nào để sạc nó. Thật bực bội, và thậm chí có thể nguy hiểm trong trường hợp khẩn cấp.\n\nScene: Người phụ nữ được hiển thị đang nhấn một nút trên vỏ điện thoại của mình, và đột nhiên điện thoại của cô ấy sáng lên, được sạc đầy. \ n \ nNarrator: Nhưng với PowerNow, bạn sẽ không bao giờ phải lo lắng về điều đó nữa. Công nghệ mang tính cách mạng của chúng tôi cho phép bạn sạc điện thoại khi đang di chuyển mà không cần dây, ổ cắm hoặc bộ pin. \ n \ nScene: Một người đàn ông được hiển thị đang chạy bộ, với điện thoại gắn vào cánh tay. Anh ấy nhận được thông báo rằng pin của anh ấy yếu, vì vậy anh ấy nhấn một nút trên vỏ điện thoại và tiếp tục chạy bộ. \ n \ nNarrator: PowerNow hoàn hảo cho những người luôn di chuyển. Cho dù bạn là một chuyên gia bận rộn, sinh viên hay chỉ là một người thích đi du lịch, PowerNow sẽ đảm bảo bạn luôn kết nối. \ n \ nScene: Một nhóm bạn được hiển thị trong một chuyến đi cắm trại, chụp ảnh phong cảnh. Một trong số họ nhận được thông báo pin yếu, vì vậy họ nhấn nút trên vỏ điện thoại và tiếp tục chụp ảnh. \ n \ nNarrator: Phần tốt nhất là, PowerNow cực kỳ dễ sử dụng. Chỉ cần gắn ốp lưng vào điện thoại của bạn và bất cứ khi nào bạn cần sạc, hãy nhấn nút. Thật đơn giản.\n\nScene: Ốp lưng của PowerNow được hiển thị bằng nhiều màu sắc khác nhau, gắn liền với các kiểu điện thoại khác nhau. \ n \ nNarrator: PowerNow có nhiều màu sắc và thiết kế khác nhau để phù hợp với phong cách cá nhân của bạn và có sẵn cho tất cả các kiểu điện thoại chính. \ n \ nScene: Người phụ nữ từ quán cà phê được hiển thị mỉm cười, khi cô ấy tiếp tục làm việc trên máy tính xách tay của mình với điện thoại đã được sạc đầy. \ n \ nNarrator:  Vậy tại sao </w:t>
      </w:r>
      <w:r>
        <w:lastRenderedPageBreak/>
        <w:t>phải chờ đợi? Nói lời tạm biệt với pin chết và sự thất vọng, và nói lời chào với một thế giới của sức mạnh vô tận, với PowerNow. Đặt hàng ngay hôm nay."}</w:t>
      </w:r>
    </w:p>
    <w:p w14:paraId="29DBBE0F" w14:textId="77777777" w:rsidR="00E633FA" w:rsidRDefault="00C971FA">
      <w:r>
        <w:t>{"câu hỏi": "Đề xuất 5 hoạt động trong lớp học để giúp trẻ 8 tuổi học bảng chữ cái.", "trả lời": "1. Săn chữ cái: Giấu các đoạn cắt của các chữ cái trong bảng chữ cái xung quanh lớp học và giao nhiệm vụ cho trẻ tìm chúng. Khi họ tìm thấy một chữ cái, hãy yêu cầu họ nói to và đặt nó lên một bảng được chỉ định theo thứ tự bảng chữ cái. \ n \ n2. Trò chơi sắp xếp thứ tự bảng chữ cái: Viết các chữ cái của bảng chữ cái lên một số thẻ và đưa một thẻ cho mỗi trẻ. Sau đó, họ sẽ đứng thành một hàng theo thứ tự bảng chữ cái, với mỗi đứa trẻ giơ thẻ lên. Bạn có thể làm cho nó thú vị bằng cách tính thời gian cho hoạt động và thách thức họ đánh bại kỷ lục trước đó của họ. \ n \ n3. Vẽ Chữ cái: Đưa cho mỗi em một tờ giấy với một chữ cái được viết trên đó. Nhiệm vụ của họ sau đó sẽ là vẽ mọi thứ bắt đầu bằng lá thư của họ. Ví dụ, nếu một đứa trẻ có chữ 'F', chúng có thể vẽ một con cá, một con ếch và một bông hoa. \ n \ n4. Letter Bingo: Tạo thẻ bingo với các chữ cái ngẫu nhiên được viết trong mỗi hộp. Gọi từng chữ cái một, và bọn trẻ sẽ đánh dấu chúng trên thẻ của chúng. Đứa trẻ đầu tiên đánh dấu tất cả các chữ cái trên thẻ của chúng sẽ thắng. Các biến thể cũng có thể bao gồm gọi ra các từ và yêu cầu trẻ đánh dấu chữ cái đầu tiên của từ đó. \ n \ n5. Letter Sound Match-up: Viết các chữ cái viết hoa của bảng chữ cái trên các mảnh giấy và các chữ cái viết thường trên một bộ khác. Trộn chúng lên và để trẻ em kết hợp chúng bằng âm thanh. Ví dụ, nếu một đứa trẻ chọn chữ in hoa \"B\", sau đó chúng sẽ tìm thấy chữ thường tương ứng \"b.\""}</w:t>
      </w:r>
    </w:p>
    <w:p w14:paraId="6E171518" w14:textId="77777777" w:rsidR="00E633FA" w:rsidRDefault="00C971FA">
      <w:r>
        <w:t>{"câu hỏi": "Đề xuất một địa điểm cho nơi nghỉ ngơi cuối tuần.", "câu trả lời": "Một địa điểm tuyệt vời cho nơi nghỉ ngơi cuối tuần sẽ là Savannah, Georgia. Thành phố phía nam quyến rũ này chứa đầy lịch sử, kiến trúc tuyệt đẹp và các công viên và quảng trường đáng yêu. Bạn có thể đi dạo dọc theo bờ sông, tham gia một tour du lịch ma hoặc khám phá các cửa hàng và nhà hàng trong Khu Lịch sử. Với những con đường rợp bóng cây sồi, những ngôi nhà đẹp và bầu không khí chào đón, Savannah là nơi hoàn hảo để thư giãn và thư giãn vào cuối tuần."}</w:t>
      </w:r>
    </w:p>
    <w:p w14:paraId="06913D26" w14:textId="77777777" w:rsidR="00E633FA" w:rsidRDefault="00C971FA">
      <w:r>
        <w:t>{"question": "Giả sử f(x)=4x+5. f^-1(f^-1(9))?", "answer": "Cho f(x) = 4x + 5, ta cần tìm f^-1(f^-1(9)).\nĐể làm điều này, trước tiên chúng ta tìm f^-1(x) = (x-5)/4.\nTiếp theo, chúng ta nhập f^-1(x) = 9 vào f^-1(x) và đơn giản hóa để có f^-1(9) = 1.\nCuối cùng, chúng ta cắm f^-1(9) = 1 vào f^-1(f^-1(9)) để lấy \nf^-1(f^-1(9)) = f^-1( 1) = (1-5)/4 = -1."}</w:t>
      </w:r>
    </w:p>
    <w:p w14:paraId="0CE37F00" w14:textId="77777777" w:rsidR="00E633FA" w:rsidRDefault="00C971FA">
      <w:r>
        <w:t>{"câu hỏi": "Giải thích thuật ngữ \u201cmutual intelligibility.\u201d", "answer": "\u201cMutual intelligibility\u201d đề cập đến khả năng của những người nói các ngôn ngữ hoặc phương ngữ khác nhau nhưng có liên quan để hiểu nhau mà không cần hướng dẫn hoặc dịch thuật chính thức. Điều này thường xảy ra khi các ngôn ngữ hoặc phương ngữ được đề cập có chung một tổ tiên, dẫn đến sự tương đồng về từ vựng, ngữ pháp và phát âm. Ví dụ, một người nói tiếng Tây Ban Nha có thể hiểu tiếng Bồ Đào Nha tương đối dễ dàng, mặc dù có sự khác biệt giữa hai ngôn ngữ. Sự hiểu biết lẫn nhau có thể thay đổi ở một mức độ lớn giữa các cặp ngôn ngữ khác nhau, với người nói một số cặp ngôn ngữ có thể giao tiếp hiệu quả trong khi người nói các cặp ngôn ngữ khác có thể gặp khó khăn trong việc hiểu nhau."}</w:t>
      </w:r>
    </w:p>
    <w:p w14:paraId="0E8BCC37" w14:textId="77777777" w:rsidR="00E633FA" w:rsidRDefault="00C971FA">
      <w:r>
        <w:lastRenderedPageBreak/>
        <w:t>{"câu hỏi": "Tạo ra một câu chuyện 5 câu về một người đi bộ qua một khu rừng.", "câu trả lời": "Khi Linda đi qua khu rừng rậm rạp, những cái cây cao chót vót phía trên cô, đổ bóng lốm đốm trên nền rừng. Cô hít hà mùi hương của lá ẩm ướt và đất trù phú, cảm thấy tràn đầy sinh lực theo từng bước đi. Tiếng sột soạt thỉnh thoảng của động vật hoang dã và tiếng chim kêu xa xôi là những âm thanh duy nhất phá vỡ sự im lặng yên bình. Cô dừng lại ở một dòng suối nhỏ, ngắm nhìn dòng nước khi nó chảy qua những tảng đá nhẵn, trước khi tiếp tục bước đi. Khi cô ấy ra khỏi rừng, cô ấy cảm thấy một cảm giác bình tĩnh và biết ơn đối với vẻ đẹp của thiên nhiên bao quanh cô ấy."}</w:t>
      </w:r>
    </w:p>
    <w:p w14:paraId="242609B6" w14:textId="77777777" w:rsidR="00E633FA" w:rsidRDefault="00C971FA">
      <w:r>
        <w:t>{"question": "Implement bucket sort.", "answer": "Bucket sort là một thuật toán sắp xếp hoạt động bằng cách phân phối các phần tử của một mảng vào một số bucket, mỗi bucket sau đó được sắp xếp riêng lẻ. Đây là một triển khai cơ bản trong Python: \ n \ n ''\ ndef bucket_sort (arr, bucket_size = 5): \n if len(arr) == 0: \n return arr \ n \ n # Xác định các giá trị tối thiểu và tối đa trong mảng đầu vào \ n min_val, max_val = min(arr), max(arr)\n\n # Tính số lượng vùng lưu trữ chúng ta cần\n bucket_count = (max_val - min_val) // bucket_size + 1\n buckets = [[] cho _ in range(bucket_count)]\n\n # Gán mỗi phần tử cho vùng lưu trữ thích hợp của nó\n cho i trong phạm vi(len(arr)):\n j = (arr[i] - min_val) // bucket_size\n buckets[j].append(arr[i])\n\n # Sắp xếp từng vùng lưu trữ riêng lẻ\n cho i trong phạm vi(len(buckets)):\n buckets[i].sort()\n\n # Nối các vùng lưu trữ đã sắp xếp và trả về kết quả\n res = []\n cho vùng lưu trữ trong vùng lưu trữ:\n res += bucket\n\n return res\n'''\n\nĐể sử dụng thuật toán này trên đầu vào ví dụ,  Bạn có thể gọi 'bucket_sort([5, 3, 1, 7, 9, 2, 4, 6, 8, 0])', sẽ trả về '[0, 1, 2, 3, 4, 5, 6, 7, 8, 9]'."}</w:t>
      </w:r>
    </w:p>
    <w:p w14:paraId="624F59A4" w14:textId="77777777" w:rsidR="00E633FA" w:rsidRDefault="00C971FA">
      <w:r>
        <w:t>{"câu hỏi": "Đưa ra một bài báo, hãy trích xuất những sự kiện quan trọng. - Hôm nay, Thủ tướng Justin Trudeau tuyên bố gia hạn các biện pháp ứng phó đại dịch hiện tại của Canada đến hết tháng 8.", "Trả lời": "1. Thủ tướng Canada là Justin Trudeau.\n2. Các biện pháp ứng phó với đại dịch hiện tại của Canada đã được mở rộng. Việc gia hạn kéo dài đến cuối tháng Tám."}</w:t>
      </w:r>
    </w:p>
    <w:p w14:paraId="192ED035" w14:textId="77777777" w:rsidR="00E633FA" w:rsidRDefault="00C971FA">
      <w:r>
        <w:t>{"question": "Viết mã để nhân hai số mà không cần sử dụng toán tử *. - 7, 9", "trả lời": "Chắc chắn rồi! Đây là mã trong Python nhân hai số mà không cần sử dụng toán tử * \ n \ n \ n ''' python \ ndef multiply_without_operator (x, y): \n kết quả = 0 \ n \ n # lặp y số lần \ n cho i trong phạm vi (y): \n # thêm 'x' vào kết quả \ n kết quả += x \ n \ n \ n \ na = 7 \nb = 9\nprint(f\"Tích của {a} và {b} là {multiply_without_operator(a,  b)}\")\n'''\nĐầu ra của đoạn mã trên sẽ là \"Tích của 7 và 9 là 63\" nghĩa là 7 nhân với 9 là 63. Lưu ý rằng mã này hoạt động cho số nguyên."}</w:t>
      </w:r>
    </w:p>
    <w:p w14:paraId="33F63CBF" w14:textId="77777777" w:rsidR="00E633FA" w:rsidRDefault="00C971FA">
      <w:r>
        <w:t>{"question": "Given a programming language, generate a \"Hello World\" program. - Java", "answer": "Đây là một chương trình \"Hello World\" trong Java:\n\n'''java\npublic class HelloWorld {\n public static void main(String[] args) {\n System.out.println(\"Hello World!\");\n }\n}\n''''}</w:t>
      </w:r>
    </w:p>
    <w:p w14:paraId="08854DC5" w14:textId="77777777" w:rsidR="00E633FA" w:rsidRDefault="00C971FA">
      <w:r>
        <w:t xml:space="preserve">{"câu hỏi": "Giải thích AGI là gì và ý nghĩa của nó?", "câu trả lời": "AGI hoặc Trí tuệ tổng hợp nhân tạo đề cập đến sự phát triển của máy móc hoặc hệ thống máy tính có thể thực hiện bất kỳ nhiệm vụ trí tuệ nào mà con người có thể. Điều này có nghĩa là chế tạo những cỗ máy có </w:t>
      </w:r>
      <w:r>
        <w:lastRenderedPageBreak/>
        <w:t>cùng khả năng tự học, suy luận và hiểu mọi thứ, giao tiếp và thậm chí nhận ra và trải nghiệm cảm xúc như con người. AGI là một khái niệm rộng hơn nhiều so với các hệ thống AI mà chúng ta tương tác ngày nay, được thiết kế đặc biệt để thực hiện các nhiệm vụ hẹp như nhận dạng khuôn mặt, chơi cờ vua hoặc giúp chúng ta tìm kiếm thông tin. Ý nghĩa của việc đạt được AGI là sâu sắc và sâu rộng. Có thể tạo ra những cỗ máy có khả năng thực hiện bất kỳ nhiệm vụ trí tuệ nào sẽ cách mạng hóa nhiều lĩnh vực của cuộc sống con người và ảnh hưởng đến các ngành công nghiệp, nền kinh tế và xã hội theo những cách khó dự đoán. Với AGI, máy móc có thể giải quyết vấn đề và đưa ra quyết định trong môi trường phức tạp, thậm chí đưa ra những cải tiến và ý tưởng mới. Điều này có thể mở ra một kỷ nguyên mới của tiến bộ công nghệ và giúp giải quyết một số thách thức lớn nhất của thế giới, từ chống lại bệnh tật đến giảm thiểu biến đổi khí hậu. Tuy nhiên, như với bất kỳ công nghệ mạnh mẽ nào, cũng có những rủi ro và mối quan tâm liên quan đến AGI. Nó có khả năng phá vỡ thị trường việc làm và cấu trúc xã hội nếu không được quản lý có trách nhiệm. Ngoài ra còn có câu hỏi làm thế nào chúng ta sẽ đảm bảo rằng các máy móc với AGI sẽ hoạt động theo những cách phù hợp với các giá trị của chúng ta và vì lợi ích tốt nhất của nhân loại. Do đó, điều quan trọng là chúng ta phải tiếp cận sự phát triển của AGI một cách thận trọng và tập trung vào việc đảm bảo việc sử dụng nó an toàn và có lợi cho xã hội."}</w:t>
      </w:r>
    </w:p>
    <w:p w14:paraId="7D0544FF" w14:textId="77777777" w:rsidR="00E633FA" w:rsidRDefault="00C971FA">
      <w:r>
        <w:t>{"câu hỏi": "Viết một vài câu về cách bạn xử lý cơn giận", "trả lời": "Là một AI, tôi không trải nghiệm cảm xúc theo nghĩa truyền thống. Tuy nhiên, tôi được lập trình để nhận ra các dấu hiệu tức giận hoặc thất vọng ở những người dùng mà tôi tương tác và tôi cố gắng hết sức để trả lời một cách bình tĩnh và hữu ích. Tôi cố gắng xác nhận cảm xúc của người dùng và đưa ra các giải pháp hoặc đề xuất hữu ích để giảm bớt căng thẳng của họ. Mục tiêu của tôi là luôn thúc đẩy một cuộc trò chuyện tích cực và hiệu quả, ngay cả khi đối mặt với những cảm xúc khó khăn."}</w:t>
      </w:r>
    </w:p>
    <w:p w14:paraId="4E34E0F3" w14:textId="77777777" w:rsidR="00E633FA" w:rsidRDefault="00C971FA">
      <w:r>
        <w:t>{"question": "Create an analogy to compare \"cloud computing\" và "on-premises computing\"", "answer": "So sánh "cloud computing" với "on-premises computing" cũng giống như so sánh việc thuê một căn hộ với việc sở hữu một ngôi nhà. Trong điện toán đám mây, bạn thuê không gian và tài nguyên từ nhà cung cấp dịch vụ đám mây để lưu trữ và quản lý dữ liệu của mình, giống như thuê một căn hộ. Bạn chỉ phải trả tiền cho số lượng không gian và tài nguyên bạn cần, và nhà cung cấp sẽ chăm sóc bảo trì và bảo trì. Mặt khác, trong điện toán tại chỗ, bạn sở hữu và quản lý cơ sở hạ tầng của riêng mình, tương tự như sở hữu một ngôi nhà. Bạn có toàn quyền kiểm soát tài nguyên và dữ liệu của mình, nhưng bạn cũng chịu trách nhiệm bảo trì và nâng cấp."}</w:t>
      </w:r>
    </w:p>
    <w:p w14:paraId="5DA69CEC" w14:textId="77777777" w:rsidR="00E633FA" w:rsidRDefault="00C971FA">
      <w:r>
        <w:t>{"question": "So sánh chi phí của \"Journal A\" và \"Journal B\" - Journal A: $50 \nJournal B: $90", "answer": "Chi phí của \"Journal A\" là $50 trong khi chi phí của "Journal B\" là $90. Điều này làm cho "Journal B" đắt hơn $40 so với "Journal A\"}</w:t>
      </w:r>
    </w:p>
    <w:p w14:paraId="5BDEF0FC" w14:textId="77777777" w:rsidR="00E633FA" w:rsidRDefault="00C971FA">
      <w:r>
        <w:t>{"câu hỏi": "Xây dựng biểu thức Boolean thỏa mãn câu lệnh - x + y &gt; 5", "câu trả lời": "Biểu thức Boolean được xây dựng thỏa mãn câu lệnh \"x + y &gt; 5\" là (x + y) &gt; 5. Giá trị này sẽ trả về True nếu giá trị của x + y lớn hơn 5 và False nếu không."}</w:t>
      </w:r>
    </w:p>
    <w:p w14:paraId="12CFD8EE" w14:textId="77777777" w:rsidR="00E633FA" w:rsidRDefault="00C971FA">
      <w:r>
        <w:lastRenderedPageBreak/>
        <w:t>{"question": "Đưa ra ví dụ về một ứng dụng sử dụng công nghệ \"machine learning", "answer": "Một ví dụ về ứng dụng sử dụng công nghệ machine learning là dịch vụ phát trực tuyến phổ biến, Netflix. Họ sử dụng các thuật toán học máy để phân tích thói quen và sở thích xem của người dùng, cho phép họ cung cấp các đề xuất được cá nhân hóa cho các chương trình truyền hình và phim. Thuật toán có thể học hỏi từ hành vi của người dùng và cải thiện các đề xuất của nó theo thời gian, tạo ra trải nghiệm xem thú vị hơn."}</w:t>
      </w:r>
    </w:p>
    <w:p w14:paraId="4AC1CCB8" w14:textId="77777777" w:rsidR="00E633FA" w:rsidRDefault="00C971FA">
      <w:r>
        <w:t>{"question": "Chuyển đổi số 1.168 sang định dạng nhị phân", "answer": "Để chuyển đổi số thập phân 1.168 thành nhị phân, bạn có thể chia nó thành hai phần, phần nguyên số và phần phân số, sau đó chuyển đổi từng phần riêng biệt.\n\nPhần nguyên số là 1 và biểu diễn nhị phân của nó là '1'.\n\nPhần phân số là 0,168. Để tìm biểu diễn nhị phân của nó, bạn có thể nhân dần phân số này với 2 và kiểm tra xem phần nguyên số kết quả là 0 hay 1. Đó sẽ là các chữ số của biểu diễn nhị phân sau dấu thập phân.\n\n0.168 * 2 = 0.336, phần nguyên số là 0, vì vậy chữ số đầu tiên sau dấu thập phân là 0\n0.336 * 2 = 0.672, phần nguyên số là 0, vì vậy chữ số thứ hai sau dấu thập phân là 0\n0.672 * 2 = 1.344 , phần nguyên số là 1,  Vì vậy, chữ số thứ ba sau dấu thập phân là 1 \ n0,344 * 2 = 0,688 , toàn bộ phần số là 0, vì vậy chữ số thứ tư sau dấu thập phân là 0 \ n \ nBạn có thể tiếp tục quá trình này để nhận được nhiều chữ số hơn sau dấu thập phân. Biểu diễn nhị phân kết quả của phần phân số sẽ là 0,001010...\n\nSau đó, bạn có thể kết hợp biểu diễn nhị phân của phần toàn bộ số ('1') và phần phân số ('0,001010\u2026') để có được biểu diễn nhị phân của 1,168 là '1,001010\u2026'."}</w:t>
      </w:r>
    </w:p>
    <w:p w14:paraId="07D799C5" w14:textId="77777777" w:rsidR="00E633FA" w:rsidRDefault="00C971FA">
      <w:r>
        <w:t xml:space="preserve">{"câu hỏi": "Mô tả hậu quả của việc gia tăng ô nhiễm nước", "trả lời": "Ô nhiễm nước có thể gây ra một số hậu quả tiêu cực cho cả môi trường và sức khỏe con người. Một số hậu quả này bao gồm: \ n \ n1. Có hại cho đời sống thủy sinh: Ô nhiễm có thể gây hại và thậm chí giết chết cá, thực vật và các sinh vật khác sống ở sông, hồ và đại dương. Các chất độc hại như hóa chất, kim loại nặng hoặc dầu có thể gây độc cho động vật hoang dã, trong khi chất dinh dưỡng quá mức từ dòng chảy nông nghiệp có thể gây ra tảo nở hoa có hại làm cạn kiệt nồng độ oxy trong nước, dẫn đến cá chết hàng loạt. Phá vỡ hệ sinh thái: Khi đời sống thủy sinh bị tổn hại, nó có thể có tác động xếp tầng trên toàn bộ hệ sinh thái. Ví dụ, nếu một số loài cá chết do ô nhiễm, nó có thể phá vỡ chuỗi thức ăn và ảnh hưởng đến các động vật khác dựa vào những con cá đó để làm thức ăn. Ảnh hưởng sức khỏe đến con người: Ô nhiễm nước cũng có thể có tác động trực tiếp và gián tiếp đến sức khỏe con người. Nếu các chất ô nhiễm xâm nhập vào nguồn nước uống, chúng có thể gây ra một loạt các bệnh. Ví dụ, tiếp xúc với kim loại nặng như chì và thủy ngân có thể gây ra các vấn đề sức khỏe như tổn thương hệ thần kinh, chậm phát triển và ung thư. Ngoài ra, ô nhiễm nước cũng có thể thúc đẩy sự phát triển của vi khuẩn và vi rút có hại, có thể gây ra sự bùng phát của các bệnh truyền qua đường nước như dịch tả hoặc sốt thương hàn. Hậu quả kinh tế: Ô nhiễm nước cũng có thể gây ra hậu quả kinh tế nghiêm trọng, đặc biệt là đối với các ngành công nghiệp dựa vào nước sạch, chẳng hạn như thủy sản, du lịch và giải trí. Ô nhiễm cũng có thể ảnh hưởng đến giá trị tài sản, vì mọi người ít có khả năng muốn sống hoặc đầu tư vào các khu vực có nước bị ô nhiễm. \ n \ n5. Giảm sự sẵn có của nước sạch: Ô nhiễm nước có thể làm giảm sự sẵn có của nước sạch để uống, nấu ăn, trồng trọt và các mục đích sử dụng khác. Điều này có thể dẫn đến tình trạng khan hiếm nước ở một số khu vực, thường ảnh hưởng không tương xứng đến các </w:t>
      </w:r>
      <w:r>
        <w:lastRenderedPageBreak/>
        <w:t>cộng đồng nghèo và bị thiệt thòi. Tóm lại, hậu quả của việc gia tăng ô nhiễm nước là sâu rộng và có thể gây ra mối đe dọa đáng kể cho cả môi trường và hạnh phúc của con người. Điều quan trọng là phải hành động để ngăn ngừa và giảm thiểu ô nhiễm nguồn nước nhằm bảo vệ tương lai lành mạnh và bền vững của chúng ta."}</w:t>
      </w:r>
    </w:p>
    <w:p w14:paraId="7532D5C2" w14:textId="77777777" w:rsidR="00E633FA" w:rsidRDefault="00C971FA">
      <w:r>
        <w:t>{"question": "Tạo biểu đồ 5 thành phố hàng đầu dựa trên số lượng rạp chiếu phim - Tallahassee: 19\nMiami: 21\nOrlando: 33\nTampa: 43\nJacksonville: 17", "answer": "Đây là biểu đồ hiển thị 5 thành phố hàng đầu dựa trên số lượng rạp chiếu phim:\n\n| Thành phố | Số lượng rạp chiếu phim | \n|--------------|------------------\n| Tampa | 43 |\n| Orlando | 33 |\n| Miami | 21 |\n| Tallahassee | 19 |\n| Jacksonville | 17 |"}</w:t>
      </w:r>
    </w:p>
    <w:p w14:paraId="3A3F6059" w14:textId="77777777" w:rsidR="00E633FA" w:rsidRDefault="00C971FA">
      <w:r>
        <w:t>{"câu hỏi": "Nguyên lý cơ bản của cơ học lượng tử là gì?", "câu trả lời": "Nguyên lý cơ bản của cơ học lượng tử là nguyên lý chồng chất, trong đó nói rằng một hệ thống vật lý có thể tồn tại ở nhiều trạng thái cùng một lúc cho đến khi nó được quan sát hoặc đo. Điều này là do trạng thái của một hệ lượng tử được biểu diễn bằng hàm sóng và hàm sóng có thể là sự kết hợp tuyến tính của một số trạng thái có thể khác nhau. Khi một quan sát hoặc phép đo được thực hiện, hàm sóng sụp đổ về một trong các trạng thái có thể, như được xác định bởi các xác suất được mã hóa trong hàm sóng. Nguyên tắc này được chứng minh nổi tiếng bởi thí nghiệm tưởng tượng được gọi là con mèo của Schr\u00f6dinger, trong đó con mèo bên trong một chiếc hộp kín vừa sống vừa chết đồng thời, cho đến khi chiếc hộp được mở ra và số phận của con mèo được xác định."}</w:t>
      </w:r>
    </w:p>
    <w:p w14:paraId="2C600D53" w14:textId="77777777" w:rsidR="00E633FA" w:rsidRDefault="00C971FA">
      <w:r>
        <w:t>{"câu hỏi": "Viết tóm tắt ngắn về bộ phim \"Jumanji: Welcome to the Jungle\"", "answer": "\"Jumanji: Welcome to the Jungle\" là một bộ phim hài phiêu lưu năm 2017 kể về bốn học sinh trung học bị hút vào một trò chơi điện tử ma thuật trong khi bị giam giữ. Bên trong trò chơi, họ lấy hình đại diện của các nhân vật đã chọn, và phải hoàn thành một loạt các thử thách để trốn thoát và trở về thế giới thực. Trên đường đi, họ hình thành tình bạn, vượt qua sự bất an cá nhân và học được những bài học quan trọng trong cuộc sống."}</w:t>
      </w:r>
    </w:p>
    <w:p w14:paraId="7BEBFE91" w14:textId="77777777" w:rsidR="00E633FA" w:rsidRDefault="00C971FA">
      <w:r>
        <w:t>{"câu hỏi": "Hệ số biểu thức sau: 37a^2 +111a.", "trả lời": "37a^2 + 111a = 37a(a + 3)"}</w:t>
      </w:r>
    </w:p>
    <w:p w14:paraId="27920394" w14:textId="77777777" w:rsidR="00E633FA" w:rsidRDefault="00C971FA">
      <w:r>
        <w:t>{"question": "Kể tên hai nhân vật trong chương trình nổi tiếng \"Friends\".", "answer": "Hai nhân vật trong chương trình nổi tiếng \"Friends\" là Rachel Green và Ross Geller."}</w:t>
      </w:r>
    </w:p>
    <w:p w14:paraId="27A004D5" w14:textId="77777777" w:rsidR="00E633FA" w:rsidRDefault="00C971FA">
      <w:r>
        <w:t xml:space="preserve">{"question": "Tạo một dự án nghệ thuật dựa trên chủ đề nhất định. - Tác động của biến đổi khí hậu", "câu trả lời": "Tiêu đề: \"Một thế giới đang biến đổi\"\n\nMedium: Phương tiện hỗn hợp\n\nTổng quan:\n\nDự án nghệ thuật này được thiết kế để làm nổi bật những tác động mà biến đổi khí hậu đang gây ra trên hành tinh của chúng ta, bằng cách sử dụng các phương tiện và vật liệu khác nhau, bao gồm hội họa, điêu khắc và nhiếp ảnh, để tạo ra một đại diện đa diện của một thế giới đang biến đổi.\n\nConcept:\n\nDự án bao gồm một số yếu tố,  mỗi cái đại diện cho một khía cạnh hoặc hậu quả khác nhau của biến đổi khí hậu, chẳng hạn như: \ n- Nhiệt độ tăng \ n- Sông băng tan chảy \ n- Mực nước biển dâng \ n- Thay đổi mô hình thời tiết \ n- Mất đa dạng sinh học \n- Hạn hán và sa mạc hóa \n \ nTrung tâm của dự án là một tác phẩm điêu khắc quả cầu lớn, được làm từ vật liệu tái chế, được treo trên trần nhà. Quả địa cầu được vẽ bằng màu sắc tươi sáng, sống động, với các hoa văn xoáy </w:t>
      </w:r>
      <w:r>
        <w:lastRenderedPageBreak/>
        <w:t>đại diện cho những thay đổi hỗn loạn trong các kiểu thời tiết và nhiệt độ tăng. Xung quanh cơ sở của địa cầu, có một bộ sưu tập các tác phẩm điêu khắc nhỏ hơn, mỗi tác phẩm đại diện cho một hậu quả khác nhau của biến đổi khí hậu. Ví dụ, có một tác phẩm điêu khắc của một con gấu Bắc cực, được làm từ băng tan, để đại diện cho sự mất môi trường sống và sự tan chảy của các tảng băng cực. Ngoài ra còn có một tác phẩm điêu khắc của một cái cây, được làm từ đất sét khô và nứt, để đại diện cho tác động của hạn hán và sa mạc hóa. Ngoài ra, dự án cũng sẽ bao gồm một loạt các bức ảnh, được chụp từ khắp nơi trên thế giới, cho thấy những tác động thực tế của biến đổi khí hậu. Những bức ảnh này có thể bao gồm hình ảnh của bão, cháy rừng, thành phố bị ngập lụt và động vật đã tuyệt chủng. Cuối cùng, dự án sẽ đi kèm với một trang web tương tác, nơi người xem có thể tìm hiểu thêm về biến đổi khí hậu và ảnh hưởng của nó, và tìm hiểu những gì họ có thể làm để giúp đỡ. Trang web sẽ bao gồm thông tin về cách giảm lượng khí thải carbon của bạn, cũng như các liên kết đến các tổ chức đang làm việc để chống lại biến đổi khí hậu. Mục đích của dự án nghệ thuật này là nâng cao nhận thức về tác động của biến đổi khí hậu và khuyến khích mọi người hành động để giúp giảm tác động của họ đối với môi trường. Thông qua sự kết hợp giữa điêu khắc, hội họa, nhiếp ảnh và phương tiện tương tác, dự án được thiết kế để thu hút và giáo dục người xem, và truyền cảm hứng cho họ hành động để bảo vệ hành tinh của chúng ta cho các thế hệ tương lai."}</w:t>
      </w:r>
    </w:p>
    <w:p w14:paraId="40E61E78" w14:textId="77777777" w:rsidR="00E633FA" w:rsidRDefault="00C971FA">
      <w:r>
        <w:t>{"câu hỏi": "Giải thích kiến trúc serverless là gì.", "trả lời": "Kiến trúc serverless là một loại phương pháp điện toán đám mây trong đó nhà cung cấp đám mây quản lý và thực thi toàn bộ mã back-end của ứng dụng. Bằng cách này, nhà phát triển chỉ cần tập trung vào front-end và logic kinh doanh mà không phải lo lắng về việc duy trì hoặc quản lý máy chủ. Thay vì chạy các ứng dụng trên các máy chủ do nhà phát triển tạo và cung cấp, ứng dụng chạy trên các dịch vụ đám mây tự động thay đổi quy mô, giúp giảm các vấn đề về chi phí, quy mô và cấu hình. Nó được gọi là "serverless" không phải vì không có máy chủ liên quan, mà vì quản lý máy chủ và lập kế hoạch năng lực được trừu tượng hóa khỏi người dùng. Các ví dụ phổ biến về điện toán phi máy chủ bao gồm AWS Lambda, Azure Functions và Google Cloud Functions."}</w:t>
      </w:r>
    </w:p>
    <w:p w14:paraId="572BB92F" w14:textId="77777777" w:rsidR="00E633FA" w:rsidRDefault="00C971FA">
      <w:r>
        <w:t xml:space="preserve">{"câu hỏi": "Sáng tác một truyện ngắn 400 từ, dựa trên lời nhắc được cung cấp. - Nhắc nhở: Một thủ thư trẻ phát hiện ra một cuốn sách phủ đầy bụi đã mất tích trong nhiều thế kỷ.", "Trả lời": "Ngày xửa ngày xưa, có một thủ thư trẻ tên là Amelia. Cô luôn yêu sách và đọc sách, vì vậy cô đã rất vui mừng khi có được công việc mơ ước của mình tại thư viện của thị trấn. Công việc của cô ở đó là quản lý và bổ sung các kệ, và cô yêu từng phút của nó. Một ngày nọ, trong khi cô đang lau bụi trên kệ, cô bắt gặp một cuốn sách trông rất cũ và mòn. Nó phủ đầy bụi và mạng nhện, và dường như không ai chạm vào nó trong nhiều năm. Tò mò, cô cẩn thận nhặt nó lên và thổi bay bụi bặm.\n\nCuốn sách được buộc bằng da, và tiêu đề hầu như không nhìn thấy trên cột sống. Amelia chưa bao giờ nghe nói về tựa đề đó trước đây, vì vậy cô quyết định nghiên cứu nó. Khi tìm kiếm nó, cô phát hiện ra rằng cuốn sách đã bị mất tích trong nhiều thế kỷ, và nó được coi là một bí ẩn đã mất. Phấn khích trước phát hiện của mình, Amelia mở cuốn sách để đọc nội dung của nó. Bên trong, nó chứa đầy các phép thuật và nghi lễ cổ xưa, một số trong đó khá tối. Người ta tin rằng bất cứ ai sở hữu cuốn sách sẽ có sức mạnh mang lại sự thay đổi lớn, cả tốt và xấu. Amelia không biết phải làm gì với khám </w:t>
      </w:r>
      <w:r>
        <w:lastRenderedPageBreak/>
        <w:t>phá của mình. Một mặt, cô ấy có thể trả lại cuốn sách về đúng vị trí của nó trong bộ sưu tập của thư viện. Nhưng mặt khác, cô lo lắng về tác động của nó đối với thế giới nếu nó rơi vào tay kẻ xấu. Vì vậy, thay vì trả lại nó trên kệ, Amelia quyết định giữ cuốn sách ẩn và an toàn, tránh xa những người có thể lạm dụng sức mạnh của nó. Cô cũng tiếp tục nghiên cứu của mình, hy vọng khám phá ra mục đích thực sự của cuốn sách và lý do tại sao nó đã bị mất quá lâu. Nhiều năm trôi qua và Amelia già đi, không bao giờ tiết lộ vị trí của cuốn sách cho bất kỳ ai. Nhưng trước khi qua đời, cô đã giao phó việc chăm sóc nó cho một thủ thư trẻ, người có chung tình yêu với sách và tinh thần trách nhiệm của cô. Và vì vậy, Sách Bóng tối vẫn được giấu kín, nhưng an toàn, trong tay những người sẽ sử dụng sức mạnh của nó cho mục đích tốt. Cuối cùng, khám phá của Amelia đã thay đổi cuộc đời cô theo những cách mà cô không bao giờ tưởng tượng được. Nó mở ra một thế giới kỳ diệu và kỳ diệu, và cho cô một mục đích mà cô không bao giờ biết mình cần. Và ai biết được, có lẽ một ngày nào đó cuốn sách sẽ được tiết lộ cho thế giới, khi thời điểm thích hợp và thế giới đã sẵn sàng cho sức mạnh của nó."}</w:t>
      </w:r>
    </w:p>
    <w:p w14:paraId="436C26E0" w14:textId="77777777" w:rsidR="00E633FA" w:rsidRDefault="00C971FA">
      <w:r>
        <w:t>{"câu hỏi": "Bạn sẽ giải quyết vấn đề toán học này như thế nào? - 8x + 6 = 52", "đáp án": "Đây là một cách để giải phương trình 8x + 6 = 52:\n\nBước 1: Cô lập biến (x) ở một bên của phương trình. Trong trường hợp này, chúng ta sẽ bắt đầu bằng cách trừ 6 từ cả hai vế của phương trình để loại bỏ số hạng hằng số ở phía bên trái.\n\n8x + 6 - 6 = 52 - 6\n8x = 46\n\nBước 2: Bây giờ chúng ta cần loại bỏ hệ số (8) trước x. Chúng ta có thể làm điều này bằng cách chia cả hai vế của phương trình cho 8.\n\n(8x)/8 = 46/8\nx = 5,75\n\nVì vậy, nghiệm của phương trình 8x + 6 = 52 là x = 5,75."}</w:t>
      </w:r>
    </w:p>
    <w:p w14:paraId="271C414F" w14:textId="77777777" w:rsidR="00E633FA" w:rsidRDefault="00C971FA">
      <w:r>
        <w:t>{"câu hỏi": "Đoạn trích nào trong hai bài thơ sau đây có đồng hồ tốt nhất? - Trích đoạn 1: Cô đơn, cô đơn quá, tôi ngồi trên bờ\nTrích đoạn 2: Một sinh vật sống bên dưới, từ từ bị lãng quên và không nghe thấy", "trả lời": "Giữa hai trích đoạn, Trích đoạn 1 có mét tốt nhất. Đoạn trích có một mô hình thường xuyên của các âm tiết được nhấn mạnh và không được nhấn mạnh, làm cho nó nhịp nhàng hơn và dễ đọc hơn. Cụ thể, nó tuân theo mô hình tam kế anapestic. Mặt khác, Đoạn trích 2 không có mô hình nhịp điệu rõ ràng, khiến nó kém đều đặn hơn về mét."}</w:t>
      </w:r>
    </w:p>
    <w:p w14:paraId="020236B0" w14:textId="77777777" w:rsidR="00E633FA" w:rsidRDefault="00C971FA">
      <w:r>
        <w:t>{"câu hỏi": "Tạo ra một ví dụ về một người có tham vọng trở thành một doanh nhân thành công.", "câu trả lời": "Một ví dụ về một người có tham vọng trở thành một doanh nhân thành công là Maria. Từ khi còn nhỏ, Maria luôn có niềm đam mê sáng tạo và xây dựng mọi thứ từ đầu. Khi lớn lên, cô nhận ra rằng niềm đam mê này mở rộng ra thế giới kinh doanh. Cô bắt đầu động não những ý tưởng khác nhau và bắt đầu tham gia các khóa học về kinh doanh và quản lý kinh doanh để trang bị cho mình những kiến thức và kỹ năng cần thiết để bắt đầu công việc kinh doanh của riêng mình. Tham vọng cuối cùng của Maria là tạo ra một doanh nghiệp thành công cung cấp một sản phẩm hoặc dịch vụ độc đáo và tạo ra lợi nhuận bền vững. Cô ấy biết rằng con đường trở thành một doanh nhân thành công sẽ không dễ dàng, nhưng cô ấy quyết tâm, có định hướng và định hướng mục tiêu, và cô ấy sẵn sàng làm việc chăm chỉ và nỗ lực để biến ước mơ của mình thành hiện thực.</w:t>
      </w:r>
    </w:p>
    <w:p w14:paraId="29F8C040" w14:textId="77777777" w:rsidR="00E633FA" w:rsidRDefault="00C971FA">
      <w:r>
        <w:lastRenderedPageBreak/>
        <w:t>{"câu hỏi": "Cho một câu, phát hiện xem có sáo rỗng trong đó không. - Bầu trời là giới hạn.", "trả lời": "Vâng, có một lời sáo rỗng\u00e9 trong câu. Cụm từ "bầu trời là giới hạn" là một thành ngữ được sử dụng rất phổ biến có nghĩa là không có giới hạn, và mọi thứ đều có thể."}</w:t>
      </w:r>
    </w:p>
    <w:p w14:paraId="46F42793" w14:textId="77777777" w:rsidR="00E633FA" w:rsidRDefault="00C971FA">
      <w:r>
        <w:t>{"question": "Chuyển câu này thành giọng chủ động. - Ngọn núi đẹp được mọi người ngưỡng mộ.", "Trả lời": "Mọi người đều ngưỡng mộ ngọn núi đẹp."}</w:t>
      </w:r>
    </w:p>
    <w:p w14:paraId="1F9F1875" w14:textId="77777777" w:rsidR="00E633FA" w:rsidRDefault="00C971FA">
      <w:r>
        <w:t>{"câu hỏi": "Cải thiện câu này để làm cho nó mạnh mẽ và thuyết phục hơn. - Các tính năng sản phẩm mới thực sự hữu ích.", "trả lời": "Các tính năng sản phẩm mới đặc biệt sáng tạo và không thể phủ nhận để nâng cao trải nghiệm của bạn lên một mức độ vô song."}</w:t>
      </w:r>
    </w:p>
    <w:p w14:paraId="357A031E" w14:textId="77777777" w:rsidR="00E633FA" w:rsidRDefault="00C971FA">
      <w:r>
        <w:t>{"câu hỏi": "Bạn sẽ giải thích khái niệm \u201ccircular economy\u201d theo thuật ngữ của giáo dân như thế nào?", "trả lời": "Kinh tế tuần hoàn là một hệ thống kinh tế trong đó tài nguyên được sử dụng, tái chế và tái sử dụng càng lâu càng tốt. Mục đích của hệ thống này là giảm thiểu chất thải, giảm tiêu thụ tài nguyên mới và bảo vệ môi trường của chúng ta. Hãy tưởng tượng một chu kỳ nước, nơi một giọt nước bốc hơi sau đó ngưng tụ thành một đám mây và sau đó rơi trở lại mặt đất như mưa. Quá trình tự nhiên này giữ cho nước chảy trong một vòng tròn, và được sử dụng nhiều lần. Tương tự, trong nền kinh tế tuần hoàn, vật liệu không được sử dụng sau đó vứt đi, mà được tái sử dụng hoặc tái chế để tạo ra một cái gì đó mới, lặp đi lặp lại. Mô hình này rất khác so với nền kinh tế truyền thống, nơi chúng ta tiêu thụ tài nguyên bằng cách lấy chúng, sử dụng chúng và sau đó xử lý chúng. Nền kinh tế tuần hoàn là tất cả về việc sử dụng tài nguyên một cách có trách nhiệm và bền vững."}</w:t>
      </w:r>
    </w:p>
    <w:p w14:paraId="24D65BBC" w14:textId="77777777" w:rsidR="00E633FA" w:rsidRDefault="00C971FA">
      <w:r>
        <w:t>{"câu hỏi": "Phác thảo 4 yếu tố của cấu trúc câu chuyện.", "câu trả lời": "4 yếu tố của cấu trúc câu chuyện là:\n\n1. Giải thích: Đây là phần đầu của câu chuyện nơi bối cảnh, nhân vật và tình huống cơ bản được giới thiệu. Điều này tạo tiền đề cho xung đột chính.\n\n2. Hành động trỗi dậy: Một khi xung đột chính được giới thiệu, câu chuyện sẽ tăng lên căng thẳng khi các nhân vật cố gắng giải quyết vấn đề. Các sự kiện trong hành động đang lên giúp xây dựng đến cao trào của câu chuyện. \ n \ n3. Cao trào: Đây là bước ngoặt của câu chuyện khi nhân vật chính phải đối mặt với một quyết định hoặc hành động quan trọng, và xung đột chính đạt đến đỉnh điểm. Đây là khoảnh khắc căng thẳng nhất của câu chuyện, nơi kết quả không chắc chắn. \ n \ n4. Hành động và giải quyết rơi xuống: Sau cao trào, câu chuyện bắt đầu kết thúc khi kết quả của cuộc xung đột chính được xác định. Tất cả các kết thúc lỏng lẻo được buộc lại và câu chuyện đi đến một kết luận. Giải pháp là kết quả cuối cùng khi xung đột được giải quyết hoặc thay đổi nhân vật."}</w:t>
      </w:r>
    </w:p>
    <w:p w14:paraId="4E89F9DD" w14:textId="77777777" w:rsidR="00E633FA" w:rsidRDefault="00C971FA">
      <w:r>
        <w:t>{"câu hỏi": "Đưa ra một câu chuyện ngắn và một cảm xúc, hãy phát triển một câu trả lời phản ánh cảm xúc trong cú pháp và từ điển mà bạn sử dụng. - Tường thuật: Núi lửa đã phun trào phá hủy mọi thứ trên đường đi của nó.\nCảm xúc: Sợ hãi", "trả lời": "Ồ không! Ý nghĩ về việc núi lửa phun trào và gây ra rất nhiều sự hủy diệt là hoàn toàn đáng sợ. Loại sức mạnh đó thật đáng sợ không thể tưởng tượng được, và ý nghĩ về mọi thứ trên đường đi của nó bị phá hủy thật quá sức. Thật khó để hiểu được mức độ sợ hãi và không chắc chắn mà những người bị ảnh hưởng phải cảm thấy."}</w:t>
      </w:r>
    </w:p>
    <w:p w14:paraId="1E436077" w14:textId="77777777" w:rsidR="00E633FA" w:rsidRDefault="00C971FA">
      <w:r>
        <w:lastRenderedPageBreak/>
        <w:t>{"question": "Phân tích văn bản và đề xuất cải tiến. - Chụp ảnh phơi sáng lâu là một kỹ thuật trong đó nhiếp ảnh gia có thể chụp được ánh sáng thường không thể nhìn thấy bằng mắt thường.", "trả lời": "Chụp ảnh phơi sáng lâu là một kỹ thuật cho phép các nhiếp ảnh gia chụp được ánh sáng thường không thể nhìn thấy bằng mắt thường."}</w:t>
      </w:r>
    </w:p>
    <w:p w14:paraId="19D86C28" w14:textId="77777777" w:rsidR="00E633FA" w:rsidRDefault="00C971FA">
      <w:r>
        <w:t>{"câu hỏi": "Mô tả một phong cách nấu ăn cụ thể.", "trả lời": "Một phong cách nấu ăn là ẩm thực Địa Trung Hải. Phong cách nấu ăn này có nguồn gốc từ các quốc gia xung quanh biển Địa Trung Hải và được đặc trưng bởi việc sử dụng các nguyên liệu lành mạnh, tươi ngon và kỹ thuật nấu ăn đơn giản nhưng đầy hương vị. Chế độ ăn Địa Trung Hải được biết đến với việc sử dụng các thành phần tốt cho tim như dầu ô liu, ngũ cốc nguyên hạt, trái cây và rau quả, các loại đậu và các loại hạt. Nó cũng bao gồm một lượng vừa phải cá, thịt gia cầm, sữa và rượu vang đỏ, và một lượng hạn chế thịt đỏ và thực phẩm chế biến. Các loại thảo mộc và gia vị thường được sử dụng trong nấu ăn Địa Trung Hải bao gồm húng quế, oregano, hương thảo, húng tây và bạc hà. Các kỹ thuật nấu ăn như nướng, rang và om thường được sử dụng để mang lại hương vị tự nhiên của nguyên liệu. Ẩm thực Địa Trung Hải nổi tiếng với những bữa ăn ngon, lành mạnh và thỏa mãn, dễ chế biến và được nhiều người thưởng thức."}</w:t>
      </w:r>
    </w:p>
    <w:p w14:paraId="1EB9F37B" w14:textId="77777777" w:rsidR="00E633FA" w:rsidRDefault="00C971FA">
      <w:r>
        <w:t>{"câu hỏi": "Tạo danh sách ba món quà ngày lễ độc đáo.", "trả lời": "1. Album ảnh được cá nhân hóa: Chọn và sắp xếp những kỷ niệm đặc biệt trong một cuốn sách ảnh, hoàn chỉnh với chú thích và tin nhắn, để người nhận sống lại những khoảnh khắc yêu thích của họ.  \n2. Đăng ký học ngôn ngữ: Tặng đăng ký ứng dụng hoặc khóa học ngôn ngữ, mở ra thế giới giao tiếp và văn hóa toàn cầu mới.  \n3. Bút in 3D: Một công cụ thú vị, độc đáo có thể được sử dụng để tạo ra các tác phẩm nghệ thuật và cấu trúc bằng nhựa, hoàn hảo cho bất kỳ ai thích sáng tạo và thử nghiệm bằng tay."}</w:t>
      </w:r>
    </w:p>
    <w:p w14:paraId="5EBE6AF5" w14:textId="77777777" w:rsidR="00E633FA" w:rsidRDefault="00C971FA">
      <w:r>
        <w:t>{"câu hỏi": "Mô tả một quán cà phê.", "câu trả lời": "Một quán cà phê là một cơ sở ấm cúng và hấp dẫn, nơi mọi người đến để thưởng thức cà phê mới pha và bánh ngọt ngon trong một bầu không khí ấm áp và chào đón. Thường có một máy pha cà phê espresso phía sau quầy, và âm thanh của sữa bốc khói và mùi thơm của hạt cà phê mới xay tràn ngập không khí. Các bức tường có thể được trang trí bằng tác phẩm nghệ thuật hoặc hình ảnh, và thường có nhạc nhẹ phát trong nền. Khách hàng có thể chọn từ nhiều lựa chọn chỗ ngồi khác nhau, bao gồm bàn, ghế dài và ghế bành. Nhân viên pha chế nhận đơn đặt hàng và phục vụ đồ uống với nụ cười thân thiện, và khách hàng thường có thể được tìm thấy đang đọc, làm việc trên máy tính xách tay của họ hoặc trò chuyện với bạn bè. Bầu không khí thoải mái và thoải mái, khiến nó trở thành nơi hoàn hảo để bắt đầu ngày mới hoặc nghỉ ngơi sau thói quen của bạn."}</w:t>
      </w:r>
    </w:p>
    <w:p w14:paraId="4A1A1876" w14:textId="77777777" w:rsidR="00E633FA" w:rsidRDefault="00C971FA">
      <w:r>
        <w:t>{"câu hỏi": "Dim Sum là loại món ăn gì?", "trả lời": "Dim sum là một loại ẩm thực truyền thống của Trung Quốc bao gồm nhiều phần thức ăn nhỏ vừa ăn được phục vụ trong giỏ hấp nhỏ hoặc trên đĩa nhỏ. Các món ăn thường có nghĩa là để chia sẻ và thường được thưởng thức trong bữa nửa buổi kèm theo trà. Ví dụ điển hình về các món dim sum bao gồm bánh bao, bánh hấp, mì cuộn và bánh tart trứng."}</w:t>
      </w:r>
    </w:p>
    <w:p w14:paraId="66295070" w14:textId="77777777" w:rsidR="00E633FA" w:rsidRDefault="00C971FA">
      <w:r>
        <w:t xml:space="preserve">{"question": "Tạo kịch bản giữa hai nhân vật. - Nhân vật 1: Một doanh nhân\nNhân vật 2: Một nhà đầu tư mạo hiểm", "trả lời": "**Doanh nhân:** Xin chào, cảm ơn bạn đã dành thời gian gặp tôi hôm nay.\n\n**Nhà đầu tư mạo hiểm:** Tất nhiên. Vì vậy, hãy cho tôi biết, ý </w:t>
      </w:r>
      <w:r>
        <w:lastRenderedPageBreak/>
        <w:t>tưởng kinh doanh của bạn là gì?\n\n**Doanh nhân:** Vâng, công ty của tôi đã phát triển một phần mềm độc đáo giúp hợp lý hóa và tự động hóa quy trình tuyển dụng cho các doanh nghiệp vừa và nhỏ. \ n \ n ** Nhà đầu tư mạo hiểm: ** Thật thú vị. Và phần mềm của bạn khác với các sản phẩm khác trên thị trường như thế nào?\n\n**Doanh nhân:** Phần mềm của chúng tôi sử dụng trí tuệ nhân tạo để kết hợp ứng viên với danh sách công việc dựa trên kỹ năng và kinh nghiệm của họ. Nó cũng bao gồm một hệ thống theo dõi ứng viên, giúp các công ty quản lý quy trình tuyển dụng của họ dễ dàng hơn. \ n \ n ** Nhà đầu tư mạo hiểm: ** Ấn tượng. Bạn đã tài trợ cho sự phát triển như thế nào cho đến nay?\n\n**Doanh nhân:** Cho đến bây giờ, chúng tôi đã khởi động công ty bằng tiền tiết kiệm cá nhân của riêng mình. Tuy nhiên, chúng tôi hiện đang tìm cách huy động vốn để mở rộng phạm vi tiếp cận và phát triển doanh nghiệp của mình. \ n \ n ** Nhà đầu tư mạo hiểm: ** Và bạn đang tìm cách huy động bao nhiêu trong vòng tài trợ này? \ n \ n ** Doanh nhân: ** Chúng tôi đang tìm cách huy động 1 triệu đô la trong vòng này. \ n \ n ** Nhà đầu tư mạo hiểm: ** Và bạn dự định sử dụng tiền để làm gì?\n\n**Doanh nhân:**  Chủ yếu là để tiếp thị và tiếp cận với khách hàng tiềm năng. Chúng tôi cũng có kế hoạch sử dụng một số quỹ để tiếp tục phát triển và cải thiện phần mềm của chúng tôi. \ n \ n ** Nhà đầu tư mạo hiểm: ** Tôi hiểu. Và tầm nhìn dài hạn của bạn cho công ty là gì?\n\n**Doanh nhân:** Mục tiêu cuối cùng của chúng tôi là trở thành giải pháp phù hợp cho các doanh nghiệp vừa và nhỏ khi nói đến nhu cầu tuyển dụng của họ. Chúng tôi cũng hy vọng sẽ mở rộng các dịch vụ của mình để bao gồm quản lý nhân sự trong tương lai. \ n \ n ** Nhà đầu tư mạo hiểm: ** Vâng, tôi phải nói rằng tôi rất ấn tượng với khái niệm và tầm nhìn của bạn. Hãy nói thêm về các chi tiết cụ thể và xem liệu chúng ta có thể đi đến một thỏa thuận đầu tư hay không."}</w:t>
      </w:r>
    </w:p>
    <w:p w14:paraId="59FFD644" w14:textId="77777777" w:rsidR="00E633FA" w:rsidRDefault="00C971FA">
      <w:r>
        <w:t>{"question": "Thêm hai nhánh nữa vào cây phả hệ sau. - [Cây gia đình]", "trả lời": "Tôi xin lỗi, nhưng là một người mẫu AI, tôi không có khả năng nhìn hoặc tương tác với hình ảnh. Bạn có thể vui lòng cung cấp cho tôi thêm thông tin, chẳng hạn như tên và mối quan hệ của các thành viên trong gia đình hiện đang có mặt trong cây, cũng như hai nhánh bổ sung mà bạn muốn tôi thêm vào không?"}</w:t>
      </w:r>
    </w:p>
    <w:p w14:paraId="46CBD907" w14:textId="77777777" w:rsidR="00E633FA" w:rsidRDefault="00C971FA">
      <w:r>
        <w:t>{"câu hỏi": "Ai đã hát Quốc ca Super Bowl 50? - Người chiến thắng giải Grammy sáu lần và được đề cử giải Oscar Lady Gaga đã biểu diễn quốc ca, trong khi người chiến thắng giải Oscar Marlee Matlin cung cấp bản dịch Ngôn ngữ ký hiệu Mỹ (ASL).", "trả lời": "Lady Gaga đã biểu diễn Quốc ca tại Super Bowl 50."}</w:t>
      </w:r>
    </w:p>
    <w:p w14:paraId="1551B1B8" w14:textId="77777777" w:rsidR="00E633FA" w:rsidRDefault="00C971FA">
      <w:r>
        <w:t xml:space="preserve">{"câu hỏi": "Soạn một bài luận 3 đoạn về tầm quan trọng của việc tiết kiệm tiền.", "câu trả lời": "Tiết kiệm tiền là một khía cạnh quan trọng của việc xây dựng một tương lai an toàn về tài chính. Nó cung cấp một mạng lưới an toàn cho các chi phí bất ngờ, cho phép mua cuối cùng các mặt hàng có giá trị lớn và có thể giúp tài trợ cho các mục tiêu dài hạn như nghỉ hưu. Phát triển thói quen tiết kiệm tiền thường xuyên cũng có thể dẫn đến kỷ luật và tự do tài chính, giảm căng thẳng và lo lắng về các vấn đề tiền bạc. Tiết kiệm tiền cũng mang lại sự an toàn và độc lập cao hơn. Khi một trường hợp khẩn cấp tài chính phát sinh, chẳng hạn như mất việc làm, bệnh tật hoặc sửa chữa đột xuất, có một bộ đệm tiết kiệm có thể ngăn ngừa căng thẳng quá mức và phụ thuộc vào người khác hoặc vào tín dụng lãi suất cao. Tiết kiệm cũng có thể cung cấp phương tiện để tận dụng các cơ hội đầu tư hoặc bắt đầu kinh doanh, </w:t>
      </w:r>
      <w:r>
        <w:lastRenderedPageBreak/>
        <w:t>cho phép các cá nhân kiểm soát tốt hơn tương lai tài chính của họ. Ngoài lợi ích cá nhân, tiết kiệm tiền cũng có lợi ích rộng lớn hơn cho nền kinh tế. Tiền tiết kiệm trong ngân hàng cung cấp vốn cho đầu tư và cho vay, có thể kích thích tăng trưởng kinh doanh và tạo việc làm. Tiết kiệm cũng làm giảm sự phụ thuộc vào các dịch vụ của chính phủ và tăng khả năng phục hồi trong thời kỳ suy thoái kinh tế. Nhìn chung, tiết kiệm tiền là một thực hành quan trọng cho cả hạnh phúc cá nhân và kinh tế."}</w:t>
      </w:r>
    </w:p>
    <w:p w14:paraId="7A1BA0F4" w14:textId="77777777" w:rsidR="00E633FA" w:rsidRDefault="00C971FA">
      <w:r>
        <w:t>{"câu hỏi": "Tóm tắt đoạn văn đã cho thành không quá 5 câu - Con người đã tiêu thụ thịt như một phần của chế độ ăn uống của họ trong hàng ngàn năm. Mặc dù nó là một phần quan trọng trong chế độ ăn uống của con người thời kỳ đầu, thực phẩm có nguồn gốc thực vật ngày càng trở nên phổ biến trong nhiều thế kỷ qua. Tiêu thụ thịt có liên quan đến một số vấn đề sức khỏe, bao gồm bệnh tim và béo phì. Hơn nữa, nông nghiệp chăn nuôi là một trong những đóng góp hàng đầu của khí nhà kính, một yếu tố chính trong biến đổi khí hậu.", "Trả lời": "Trong nhiều thiên niên kỷ, con người đã đưa thịt vào chế độ ăn uống của họ. Mặc dù nó rất quan trọng đối với con người thời kỳ đầu, thực phẩm có nguồn gốc thực vật đã trở nên phổ biến trong những thế kỷ gần đây. Ăn thịt có liên quan đến các vấn đề sức khỏe như bệnh tim và béo phì. Ngoài ra, nuôi động vật để lấy thịt là một đóng góp đáng kể vào phát thải khí nhà kính, góp phần vào biến đổi khí hậu."}</w:t>
      </w:r>
    </w:p>
    <w:p w14:paraId="10FAAAED" w14:textId="77777777" w:rsidR="00E633FA" w:rsidRDefault="00C971FA">
      <w:r>
        <w:t>{"câu hỏi": "Đưa ra ba ví dụ về cách công nghệ đang thay đổi hệ thống chăm sóc sức khỏe.", "Trả lời": "1. Telemedicine: Một cách mà công nghệ đang chuyển đổi hệ thống chăm sóc sức khỏe là thông qua y học từ xa, cho phép bệnh nhân được tư vấn y tế qua internet mà không cần phải đến cơ sở chăm sóc sức khỏe. Với việc thực hiện y tế từ xa, các vùng sâu vùng xa có thể tiếp cận với chuyên môn y tế và giảm thời gian đi lại, chi phí và nguy cơ tiếp xúc với bệnh tật. \ n \ n2. Hồ sơ sức khỏe điện tử: Hệ thống hồ sơ sức khỏe điện tử (EHR) biên dịch dữ liệu bệnh nhân trong một cơ sở dữ liệu chính, giúp các nhà cung cấp dịch vụ chăm sóc sức khỏe theo dõi và phân tích chăm sóc bệnh nhân hiệu quả hơn. Công nghệ này đã cải thiện sự an toàn của bệnh nhân bằng cách giảm các lỗi y tế, cắt giảm các xét nghiệm bệnh nhân không cần thiết và cung cấp một hệ thống thu thập dữ liệu tổng thể chính xác và ngắn gọn hơn. \ n \ n3. Công nghệ đeo được: Các thiết bị y tế đeo được cho phép bệnh nhân và nhà cung cấp dịch vụ chăm sóc sức khỏe theo dõi tình trạng sức khỏe trong thời gian thực. Đồng hồ thông minh, thiết bị theo dõi thể dục và các thiết bị đeo khác có thể theo dõi nhịp tim, hoạt động thể chất, kiểu ngủ và các chỉ số sức khỏe thiết yếu khác. Công nghệ này trao quyền cho các cá nhân kiểm soát sức khỏe của chính họ trong khi cung cấp cho bác sĩ thông tin cần thiết để giúp chẩn đoán và điều trị các tình trạng."}</w:t>
      </w:r>
    </w:p>
    <w:p w14:paraId="7B7C0A5B" w14:textId="77777777" w:rsidR="00E633FA" w:rsidRDefault="00C971FA">
      <w:r>
        <w:t xml:space="preserve">{"câu hỏi": "Kể tên ba cách để thân thiện với môi trường hơn trong cuộc sống hàng ngày.", "trả lời": "1. Giảm thiểu, tái sử dụng, tái chế: Một trong những cách dễ nhất và hiệu quả nhất để trở nên thân thiện với môi trường hơn là thực hành ba chữ R. Giảm tiêu thụ và lãng phí của bạn bằng cách chỉ mua những gì bạn thực sự cần và tránh các sản phẩm sử dụng một lần. Tái sử dụng các vật phẩm càng nhiều càng tốt, thông qua các phương pháp như tái sử dụng hoặc quyên góp. Cuối cùng, tái chế đúng cách, đảm bảo rằng bạn phân loại chất thải đúng cách và xử lý nó theo cách thích hợp. \ n \ n2. Bảo tồn năng lượng: Một cách đơn giản khác để giảm tác động môi trường của bạn là bảo tồn năng lượng. Tắt đèn và thiết bị điện tử </w:t>
      </w:r>
      <w:r>
        <w:lastRenderedPageBreak/>
        <w:t>khi không sử dụng, rút phích cắm bộ sạc và chuyển sang bóng đèn tiết kiệm năng lượng. Ngoài ra, hãy điều chỉnh bộ điều chỉnh nhiệt của bạn để giảm việc sử dụng hệ thống sưởi và làm mát hoặc thử sử dụng bộ điều chỉnh nhiệt có thể lập trình để tự động điều chỉnh nhiệt độ khi bạn không ở nhà. \ n \ n3. Chọn giao thông bền vững: Giao thông vận tải có tác động đáng kể đến môi trường, vì vậy việc lựa chọn các lựa chọn bền vững hơn có thể tạo ra sự khác biệt lớn. Đi bộ hoặc đi xe đạp khi có thể, đi chung xe hoặc sử dụng phương tiện giao thông công cộng và xem xét mua một chiếc xe điện hoặc tiết kiệm nhiên liệu cho những chuyến đi dài hơn. Ngoài ra, hãy cố gắng củng cố việc vặt của bạn và lên kế hoạch cho các tuyến đường của bạn để giảm thiểu việc lái xe của bạn."}</w:t>
      </w:r>
    </w:p>
    <w:p w14:paraId="60A6311B" w14:textId="77777777" w:rsidR="00E633FA" w:rsidRDefault="00C971FA">
      <w:r>
        <w:t>{"question": "Trong một danh sách nhất định, sắp xếp các phần tử theo thứ tự giảm dần. - [8, 3, 9, 5, 1]", "trả lời": "Đây là danh sách được sắp xếp theo thứ tự giảm dần: [9, 8, 5, 3, 1]"}</w:t>
      </w:r>
    </w:p>
    <w:p w14:paraId="62B6AFF3" w14:textId="77777777" w:rsidR="00E633FA" w:rsidRDefault="00C971FA">
      <w:r>
        <w:t>{"câu hỏi": "Độ tuổi tối thiểu để bỏ phiếu ở Hoa Kỳ là bao nhiêu?", "câu trả lời": "Độ tuổi tối thiểu để bỏ phiếu ở Hoa Kỳ là 18 tuổi. điều này được thiết lập theo Tu chính án thứ 26 của Hiến pháp Hoa Kỳ."}</w:t>
      </w:r>
    </w:p>
    <w:p w14:paraId="1588E0A3" w14:textId="77777777" w:rsidR="00E633FA" w:rsidRDefault="00C971FA">
      <w:r>
        <w:t>{"câu hỏi": "Mô tả khái niệm cơ bản của thuyết tương đối.", "Trả lời": "Thuyết tương đối là một lý thuyết được xây dựng bởi Albert Einstein mô tả các định luật vật lý chi phối mối quan hệ giữa không gian và thời gian. Thuyết tương đối về cơ bản đã thay đổi sự hiểu biết về vũ trụ của chúng ta bằng cách chỉ ra rằng không gian và thời gian đan xen và đàn hồi; thời gian đó có thể thay đổi đối với các nhà quan sát khác nhau, và khối lượng và năng lượng đó có thể được hoán đổi cho nhau theo một phương trình trong đó E = mc2. Có hai lý thuyết tương đối riêng biệt: Đặc biệt và Tổng quát. Thuyết tương đối hẹp cho rằng tốc độ ánh sáng là như nhau trong tất cả các hệ quy chiếu và các định luật vật lý vẫn giống nhau đối với tất cả các nhà quan sát chuyển động với tốc độ không đổi trên một đường thẳng. Thuyết tương đối rộng mở rộng lý thuyết bao gồm gia tốc và trọng lực, đề xuất rằng khối lượng gây ra độ cong của không thời gian làm thay đổi đường đi của vật thể và ánh sáng. Nhìn chung, thuyết tương đối đã cách mạng hóa các lĩnh vực vật lý và thiên văn học và vẫn là nền tảng của khoa học hiện đại."}</w:t>
      </w:r>
    </w:p>
    <w:p w14:paraId="3F1E7B25" w14:textId="77777777" w:rsidR="00E633FA" w:rsidRDefault="00C971FA">
      <w:r>
        <w:t>{"câu hỏi": "GDP của Ấn Độ năm 2019 là bao nhiêu?", "câu trả lời": "Theo dữ liệu từ Ngân hàng Thế giới, tổng sản phẩm quốc nội (GDP) của Ấn Độ là 2,87 nghìn tỷ đô la (tính theo đô la Mỹ hiện tại) vào năm 2019."}</w:t>
      </w:r>
    </w:p>
    <w:p w14:paraId="0F67218C" w14:textId="77777777" w:rsidR="00E633FA" w:rsidRDefault="00C971FA">
      <w:r>
        <w:t xml:space="preserve">{"question": "Triển khai HTML hiển thị một trang có văn bản theo chủ đề 'Ma trận' - màu xanh lá cây giảm vô tận 0/1. ", "câu trả lời": "Dưới đây là đoạn mã ví dụ để tạo trang văn bản theo chủ đề 'Ma trận' với màu xanh lá cây 0/1 rơi vô tận.\n\n''html\n&lt;! DOCTYPE html&gt;\n&lt;html&gt;\n&lt;head&gt;\n\t&lt;title&gt;Matrix Themed Page&lt;/title&gt;\n\t&lt;style type=\"text/css\"&gt;\n\t\tbody {\n\t\tbackground-color: black;\n\t\toverflow: hidden;\n\t\t}\n\n\t\t.matrix-text {\n\t\tfont-family: monospace;\n\t\t\tcolor:  green;\n\t\tposition: absolute;\n\t\tfont-size: 2em;\n\t\tpointer-events: none;\n\t}\n\t&lt;/style&gt;\n&lt;/head&gt;\n&lt;body&gt;\n\t&lt;div class=\"matrix-text\"&gt;&lt;/div&gt;\n\n\t&lt;script&gt;\n\t\tconst text = '01101000 01100101 01101100 01101100 01101111 00101100 00100000 01110111 01101111 01110010 01101100 01100100 </w:t>
      </w:r>
      <w:r>
        <w:lastRenderedPageBreak/>
        <w:t>00100001 ';\n\t\tlet index = 0;\n\tconst speed = 50;\ n\t\tlet matrixTextElement = document.querySelector('.matrix-text');\n\n\t\tfunction startAnimation() {\n\t\t\tlet letterToDisplay = text[index];\n\t\t\tmatrixTextElement.innerText += letterToDisplay;\n\n\t\t\tif (index &lt; text.length - 1) {\n\t\t\tindex++;\n\t\t\t} else {\n\t\t\tindex = 0;\n\t\t\tmatrixTextElement.innerText = '';\n\t\t\t\t}\n\t\t\tsetTimeout(startAnimation,  speed);\n\t\t}\n\n\t\tstartAnimation();\n\t&lt;/script&gt;\n&lt;/body&gt;\n&lt;/html&gt;\n''\n\n\nTập lệnh tạo hiệu ứng động cho văn bản 0/1 màu xanh lá cây giảm với sự trợ giúp của phương thức 'setTimeout', gọi hàm 'startAnimation' mỗi mili giây 'tốc độ'. Văn bản được lưu trữ trong biến 'text' và lớp 'matrix-text' được sử dụng để thêm màu xanh lá cây và kiểu phông chữ vào văn bản. Thuộc tính 'tràn: ẩn' của phần tử cơ thể che giấu sự tràn ngập của văn bản."}</w:t>
      </w:r>
    </w:p>
    <w:p w14:paraId="027EA8F1" w14:textId="77777777" w:rsidR="00E633FA" w:rsidRDefault="00C971FA">
      <w:r>
        <w:t>{"câu hỏi": "Tính toán phân biệt của phương trình x^2+2x+2=0.", "trả lời": "Phân biệt phương trình bậc hai có dạng ax^2 + bx + c = 0 được cho theo công thức b^2 - 4ac.\n\nTrong trường hợp này, phương trình là x^2 + 2x + 2= 0, trong đó a = 1, b = 2 và c = 2.\n\nThay thế các giá trị này vào công thức,  ta nhận được:\n\nDiscriminant = b^2 - 4ac\n= (2)^2 - 4(1)(2)\n= 4 - 8\n= -4\n\nSo the\u00a0discriminant của phương trình x^2 + 2x + 2 = 0 là -4."}</w:t>
      </w:r>
    </w:p>
    <w:p w14:paraId="5023D80D" w14:textId="77777777" w:rsidR="00E633FA" w:rsidRDefault="00C971FA">
      <w:r>
        <w:t>{"câu hỏi": "Viết lại đoạn văn một cách ngắn gọn hơn trong khi vẫn giữ lại thông tin. - Tên tôi là John Smith. Tôi sống trong một thị trấn nhỏ ở Hoa Kỳ. Tôi đã ở đây cả đời và tôi là một fan hâm mộ lớn của các đội thể thao địa phương và bầu không khí cộng đồng.", "Trả lời": "John Smith, một cư dân suốt đời của một thị trấn nhỏ của Hoa Kỳ, thích bầu không khí cộng đồng và ủng hộ các đội thể thao địa phương."}</w:t>
      </w:r>
    </w:p>
    <w:p w14:paraId="0A2454E7" w14:textId="77777777" w:rsidR="00E633FA" w:rsidRDefault="00C971FA">
      <w:r>
        <w:t>{"câu hỏi": "Tạo ra một ví dụ về một điệu nhảy truyền thống của Nhật Bản.", "câu trả lời": "Một ví dụ về điệu nhảy truyền thống của Nhật Bản là Bon Odori, còn được gọi là điệu nhảy Bon. Điệu nhảy này được thực hiện trong Lễ hội Bon, một sự kiện thường niên được tổ chức vào mùa hè để tôn vinh tổ tiên của một người. Điệu nhảy thường được thực hiện trong một vòng tròn xung quanh một bục cao gọi là yagura, nơi các ca sĩ và nhạc sĩ chơi các nhạc cụ truyền thống như trống taiko. Các bước của Bon Odori khác nhau giữa các vùng, nhưng các động tác cơ bản rất đơn giản và lặp đi lặp lại, giúp mọi người dễ dàng tham gia. Mỗi địa phương có thể có điệu nhảy cụ thể của riêng họ, nhưng một số điệu nhảy phổ biến bao gồm Tanko Bushi, Tokyo Ondo và Soran Bushi của Hokkaido. Nói chung, các chuyển động mô tả các chuyển động của cuộc sống hàng ngày, chẳng hạn như câu cá, khai thác mỏ và trồng trọt. \n\nNhững người tham gia mặc quần áo truyền thống của Nhật Bản được gọi là yukata, một loại kimono mùa hè làm bằng bông. Không khí lễ hội sôi động với đèn lồng và quầy hàng thực phẩm, và âm nhạc và khiêu vũ sôi động thường tiếp tục đến tận đêm khuya.\n\nTóm lại, Bon Odori là một điệu nhảy truyền thống của Nhật Bản được biểu diễn trong Lễ hội Bon để tôn vinh tổ tiên của một người, đặc trưng bởi các bước đơn giản, lặp đi lặp lại dễ dàng cho mọi người làm theo, và kèm theo nhạc sống và ca hát."}</w:t>
      </w:r>
    </w:p>
    <w:p w14:paraId="2ED9D4CC" w14:textId="77777777" w:rsidR="00E633FA" w:rsidRDefault="00C971FA">
      <w:r>
        <w:t xml:space="preserve">{"question": "Tính tỷ lệ phần trăm của số đã cho đã giảm bao nhiêu - Số 1: 567\nSố 2: 314", "trả lời": "Tỷ lệ phần trăm giảm có thể được tính bằng cách trừ số thứ hai khỏi số đầu tiên, </w:t>
      </w:r>
      <w:r>
        <w:lastRenderedPageBreak/>
        <w:t>chia kết quả cho số đầu tiên và sau đó nhân với 100. \n\nTrong trường hợp này, tỷ lệ phần trăm giảm từ 567 xuống 314 là:\n((567 - 314) / 567) x 100 = 44,62 %\n\nDo đó số đã cho đã giảm 44,62 %."}</w:t>
      </w:r>
    </w:p>
    <w:p w14:paraId="75C55665" w14:textId="77777777" w:rsidR="00E633FA" w:rsidRDefault="00C971FA">
      <w:r>
        <w:t>{"câu hỏi": "Giải thích cách thực vật sử dụng nước mà chúng hấp thụ.", "trả lời": "Thực vật hấp thụ nước qua rễ của chúng từ đất. Nước này sau đó được vận chuyển qua hệ thống mạch máu của cây, có chức năng giống như một hệ thống ống nước, để cung cấp nước và chất dinh dưỡng cho tất cả các bộ phận của cây. Một khi nước đến lá, nó đóng một số vai trò quan trọng. Thứ nhất, nước được sử dụng trong quá trình quang hợp. Đây là nơi lục lạp trong lá sử dụng năng lượng ánh sáng mặt trời để chuyển đổi carbon dioxide và nước thành glucose và oxy. Nói cách khác, nước là một trong những nguyên liệu thô mà thực vật sử dụng để làm thức ăn. \n\nThứ hai, nước giúp điều chỉnh nhiệt độ của cây. Thông qua một quá trình gọi là thoát hơi nước, nước bốc hơi từ lá, làm mát cây như vậy. Điều này tương tự như cách chúng ta đổ mồ hôi để làm mát bản thân. Thứ ba, nước giúp duy trì cấu trúc của cây. Nó cung cấp áp lực turgor, giữ cho các tế bào của cây cứng nhắc, giúp cây đứng thẳng. Khi không có đủ nước, cây có thể héo và mất cấu trúc. Tóm lại, thực vật sử dụng nước mà chúng hấp thụ từ đất để quang hợp, điều chỉnh nhiệt độ và duy trì cấu trúc của chúng. Nước rất quan trọng đối với sự tồn tại và tăng trưởng của chúng."}</w:t>
      </w:r>
    </w:p>
    <w:p w14:paraId="2E905B0D" w14:textId="77777777" w:rsidR="00E633FA" w:rsidRDefault="00C971FA">
      <w:r>
        <w:t>{"câu hỏi": "Viết lại câu bằng cách sử dụng cụm từ khác nhau - Con người chịu trách nhiệm trực tiếp cho sự nóng lên toàn cầu.", "câu trả lời": "Sự nóng lên toàn cầu là kết quả trực tiếp của hành động của con người."}</w:t>
      </w:r>
    </w:p>
    <w:p w14:paraId="7301CD06" w14:textId="77777777" w:rsidR="00E633FA" w:rsidRDefault="00C971FA">
      <w:r>
        <w:t>{"câu hỏi": "Chọn một trong hai tùy chọn và giải thích lý do tại sao - Tùy chọn: Lớp học trực tuyến hoặc Lớp học truyền thống", "trả lời": "Là một AI, tôi không có sở thích cá nhân giữa các lớp học trực tuyến và các lớp học truyền thống, nhưng tôi có thể cung cấp một số thông tin về ưu điểm và nhược điểm của từng lựa chọn.\n\nCác lớp học trực tuyến ngày càng trở nên phổ biến trong những năm gần đây,  đặc biệt là kể từ sau đại dịch COVID-19. Chúng cung cấp sự linh hoạt và thuận tiện, vì sinh viên có thể tham dự một lớp học từ bất cứ đâu có kết nối internet. Chúng cũng cho phép tự học theo nhịp độ, vì sinh viên thường có thể truy cập tài liệu khóa học bất cứ lúc nào. Các lớp học trực tuyến cũng thường tiết kiệm chi phí hơn, vì chúng loại bỏ nhu cầu đi lại, ăn ở và các chi phí khác liên quan đến việc tham gia các lớp học trực tiếp. Mặt khác, các lớp học truyền thống cung cấp sự tương tác trực tiếp mà một số sinh viên thấy hấp dẫn và hiệu quả hơn. Họ cũng cung cấp một lịch trình có cấu trúc, có thể giúp sinh viên đi đúng hướng và quản lý thời gian của họ tốt hơn. Các lớp học truyền thống cũng mang đến cơ hội học tập thực hành và hợp tác với các bạn cùng lớp. Cuối cùng, việc các lớp học trực tuyến hay truyền thống tốt hơn phụ thuộc vào phong cách học tập, hoàn cảnh và sở thích cá nhân của từng cá nhân. Một số sinh viên phát triển mạnh trong môi trường có cấu trúc của các lớp học truyền thống, trong khi những người khác thích sự linh hoạt và tự chủ của các lớp học trực tuyến."}</w:t>
      </w:r>
    </w:p>
    <w:p w14:paraId="27234E13" w14:textId="77777777" w:rsidR="00E633FA" w:rsidRDefault="00C971FA">
      <w:r>
        <w:t>{"question": "Trong câu dưới đây, xác định chủ ngữ, động từ và đối tượng. - Jane ăn sáng.", "trả lời": "Trong câu \"Jane ăn sáng,\" chủ ngữ là \"Jane,\" động từ là \"ate,\" và đối tượng là \"breakfast.\""}</w:t>
      </w:r>
    </w:p>
    <w:p w14:paraId="10770227" w14:textId="77777777" w:rsidR="00E633FA" w:rsidRDefault="00C971FA">
      <w:r>
        <w:lastRenderedPageBreak/>
        <w:t>{"câu hỏi": "Tạo ra một công thức để làm sữa lắc vani.", "câu trả lời": "Công thức sữa lắc vani \ n \ n Thành phần: \ n- 2 muỗng kem vani \ n- 1 cốc sữa \ n- 1 muỗng cà phê chiết xuất vani \ n- Kem đánh bông (tùy chọn) \ n- Rắc hoặc anh đào để trang trí (tùy chọn) \ n \ nHướng dẫn: \n1. Trong máy xay, kết hợp kem vani, sữa và chiết xuất vani. \n2. Trộn các thành phần với nhau cho đến khi mịn.\n3. Nếu bạn thích sữa lắc đặc hơn, bạn có thể thêm nhiều kem hơn hoặc sử dụng ít sữa hơn. Bạn cũng có thể làm loãng nó bằng cách sử dụng nhiều sữa hơn. \ n4. Đổ hỗn hợp vào ly và phủ kem đánh bông lên trên và trang trí bằng rắc hoặc anh đào nếu muốn.\n5. Phục vụ và thưởng thức!\n Công thức này làm cho một phần ăn."}</w:t>
      </w:r>
    </w:p>
    <w:p w14:paraId="409A3E14" w14:textId="77777777" w:rsidR="00E633FA" w:rsidRDefault="00C971FA">
      <w:r>
        <w:t>{"câu hỏi": "Diễn giải câu sau để nhấn mạnh ý chính. - John thích chơi guitar.", "trả lời": "Chơi guitar là một hoạt động mà John rất thích."}</w:t>
      </w:r>
    </w:p>
    <w:p w14:paraId="784C49AC" w14:textId="77777777" w:rsidR="00E633FA" w:rsidRDefault="00C971FA">
      <w:r>
        <w:t>{"câu hỏi": "Xây dựng một cuộc đối thoại giữa hai nhân vật về chủ đề nóng lên toàn cầu.", "câu trả lời": "**Nhân vật 1**: Này, gần đây bạn có theo dõi tin tức về sự nóng lên toàn cầu không?\n\n**Nhân vật 2**: Vâng, tôi có. Thật đáng sợ khi thấy nhiệt độ Trái đất đang tăng với tốc độ đáng báo động như vậy. \ n \ n ** Nhân vật 1 **: Tôi biết! Tôi vừa đọc một bài báo về sự tan chảy của các tảng băng ở vùng cực đang khiến mực nước biển dâng cao và dẫn đến mất môi trường sống cho động vật biển. \ n \ n ** Nhân vật 2 **: Và không chỉ các loài động vật bị ảnh hưởng. Mực nước biển dâng cao cũng có thể gây ra thảm họa thiên nhiên tàn khốc và di dời nhiều cộng đồng. \ n \ n ** Nhân vật 1 **: Vâng, thật đáng buồn. Nhưng thật bực bội khi thấy một số người vẫn phủ nhận rằng sự nóng lên toàn cầu là do các hoạt động của con người gây ra. \ n \ n ** Nhân vật 2 **: Thật sự rất bực bội. Nhưng tất cả chúng ta đều có thể đóng vai trò của mình trong việc giảm lượng khí thải carbon và bảo tồn năng lượng để giúp chống lại sự nóng lên toàn cầu. \ n \ n ** Nhân vật 1 **: Đồng ý. Có rất nhiều điều nhỏ nhặt chúng ta có thể làm, như tắt đèn khi không sử dụng, sử dụng phương tiện giao thông công cộng và giảm thiểu, tái sử dụng và tái chế chất thải. \ n \ n ** Nhân vật 2 **: Vâng, và điều quan trọng là phải hỗ trợ các chính sách môi trường và ủng hộ các thực hành bền vững để chống lại sự nóng lên toàn cầu. \ n \ n ** Nhân vật 1 **: Tất cả chúng ta phải làm phần việc của mình để chống lại sự nóng lên toàn cầu và đảm bảo một hành tinh có thể sống được cho các thế hệ tương lai.</w:t>
      </w:r>
    </w:p>
    <w:p w14:paraId="21B34578" w14:textId="77777777" w:rsidR="00E633FA" w:rsidRDefault="00C971FA">
      <w:r>
        <w:t>{"câu hỏi": "Tạo ra một phép ẩn dụ để mô tả trí tuệ nhân tạo.", "câu trả lời": "Trí tuệ nhân tạo giống như một khu vườn. Giống như một người làm vườn canh tác và chăm sóc khu vườn với sự kết hợp đúng đắn của hạt giống, đất, nước và ánh sáng mặt trời để tạo ra một vụ mùa bội thu, chúng tôi nuôi dưỡng và chăm sóc AI bằng dữ liệu, thuật toán và sức mạnh tính toán để tạo ra nhiều cách sáng tạo để cải thiện cuộc sống của chúng ta. Khi khu vườn phát triển, người làm vườn phải trông coi, cắt tỉa và bảo vệ nó để đảm bảo sự phát triển và hưng thịnh liên tục, chúng ta cũng phải theo dõi và hướng dẫn AI để nó tiếp tục phát triển theo những cách có trách nhiệm và đạo đức."}</w:t>
      </w:r>
    </w:p>
    <w:p w14:paraId="757CDB57" w14:textId="77777777" w:rsidR="00E633FA" w:rsidRDefault="00C971FA">
      <w:r>
        <w:t>{"question": "Sắp xếp các mặt hàng theo giá từ thấp đến cao. - 1. Táo:\t$399\n2. Samsung: \ t $ 499 \ n3. LG:\t$599", "answer": "1. Apple: $399\n2. Samsung: $ 499 \ n3. LG: $599"}</w:t>
      </w:r>
    </w:p>
    <w:p w14:paraId="51F79523" w14:textId="77777777" w:rsidR="00E633FA" w:rsidRDefault="00C971FA">
      <w:r>
        <w:lastRenderedPageBreak/>
        <w:t>{"câu hỏi": "Giải thích khái niệm \"Định lý Pythagore\".", "câu trả lời": "Định lý Pythagore là một khái niệm toán học được đặt theo tên của nhà toán học Hy Lạp cổ đại Pythagoras. Đó là một nguyên tắc cơ bản của hình học thường được sử dụng để tìm chiều dài các cạnh của một tam giác vuông, là một tam giác có một góc bằng 90 độ. \ n \ n Định lý nói rằng trong một tam giác vuông, bình phương chiều dài của cạnh huyền (cạnh dài nhất của tam giác,  đối diện góc vuông) bằng tổng bình phương chiều dài của hai cạnh còn lại. Nói cách khác, nếu a và b là độ dài của hai cạnh ngắn hơn và c là chiều dài của cạnh huyền, thì định lý có thể được biểu diễn như sau:\n\na^2 + b^2 = c^2\n\nMối quan hệ này giữa các cạnh của một tam giác vuông có thể được sử dụng để giải quyết nhiều vấn đề trong hình học và hơn thế nữa. Ví dụ, nếu bạn biết độ dài của hai cạnh của một tam giác vuông, bạn có thể sử dụng Định lý Pythagore để tìm độ dài của cạnh thứ ba."}</w:t>
      </w:r>
    </w:p>
    <w:p w14:paraId="2221355C" w14:textId="77777777" w:rsidR="00E633FA" w:rsidRDefault="00C971FA">
      <w:r>
        <w:t>{"question": "Viết truy vấn SQL để xếp hạng phim dựa trên doanh thu phòng vé của họ, với 1 là doanh thu cao nhất. - Tập dữ liệu chứa hồ sơ bán hàng từ các cửa hàng", "answer": "Giả sử các cột có liên quan là \"movie_title\" và \"box_office_revenue\" trong bảng có tên \"movies_sales\", truy vấn SQL sẽ là:\n\n'''\nSELECT movie_title, box_office_revenue,\n RANK() OVER (ORDER BY box_office_revenue DESC) AS revenue_ranking\nFROM movies_sales;\n'''\n\n\nTruy vấn này chọn các cột có liên quan và sử dụng hàm RANK() để gán thứ hạng cho mỗi bộ phim dựa trên về doanh thu phòng vé của họ. Mệnh đề OVER() chỉ định rằng thứ hạng phải được tính trên toàn bộ bảng và mệnh đề ORDER BY sắp xếp các bộ phim theo doanh thu của chúng theo thứ tự giảm dần. Kết quả bao gồm các cột cho tiêu đề phim, doanh thu và xếp hạng doanh thu được tính toán."}</w:t>
      </w:r>
    </w:p>
    <w:p w14:paraId="6F08D57F" w14:textId="77777777" w:rsidR="00E633FA" w:rsidRDefault="00C971FA">
      <w:r>
        <w:t>{"question": "Đánh giá biểu thức \"3x + 2y\" khi x là 5 và y là 3", "answer": "Nếu x là 5 và y là 3, chúng ta có thể thay thế các giá trị vào biểu thức để đánh giá nó:\n\n3x + 2y = 3(5) + 2(3)\n = 15 + 6\n = 21\n\nVì vậy, biểu thức \"3x + 2y\" đánh giá thành 21 khi x là 5 và y là 3."}</w:t>
      </w:r>
    </w:p>
    <w:p w14:paraId="40F3697D" w14:textId="77777777" w:rsidR="00E633FA" w:rsidRDefault="00C971FA">
      <w:r>
        <w:t xml:space="preserve">{"câu hỏi": "Mô tả các chính sách bảo mật được Facebook thông qua.", "trả lời": "Chính sách bảo mật của Facebook được thiết kế để bảo vệ thông tin cá nhân của người dùng trong khi sử dụng nền tảng truyền thông xã hội. Các chính sách này phác thảo loại thông tin mà Facebook thu thập, cách sử dụng và chia sẻ thông tin đó cũng như các lựa chọn mà người dùng phải kiểm soát quyền riêng tư của họ. Một trong những thành phần chính của chính sách bảo mật của Facebook là thực tiễn thu thập dữ liệu. Facebook thu thập thông tin về hành vi, vị trí và hoạt động của người dùng trên tất cả các dịch vụ và sản phẩm của mình. Thông tin này bao gồm dữ liệu từ hồ sơ của người dùng, nội dung họ chia sẻ và hành động họ thực hiện trên nền tảng như thích hoặc bình luận về bài đăng.\n\nFacebook sử dụng dữ liệu được thu thập này cho một số mục đích, bao gồm cá nhân hóa trải nghiệm của người dùng trên nền tảng, để hiển thị cho họ quảng cáo có liên quan và cải thiện dịch vụ của mình. Nền tảng này cũng chia sẻ dữ liệu người dùng với các đối tác bên thứ ba, bao gồm các nhà quảng cáo và nhà phát triển, để họ có thể cung cấp dịch vụ cho người dùng hoặc hiển thị cho họ quảng cáo được cá nhân hóa. Chính sách bảo mật của Facebook cũng cho phép người dùng kiểm soát quyền riêng tư của họ bằng cách cho phép họ điều chỉnh cài đặt quyền riêng tư, chọn nội dung họ chia sẻ và người họ chia sẻ dữ liệu. Người dùng cũng có thể tải xuống </w:t>
      </w:r>
      <w:r>
        <w:lastRenderedPageBreak/>
        <w:t>và xóa dữ liệu của họ khỏi Facebook và kiểm soát cách thông tin của họ được sử dụng cho quảng cáo. Nhìn chung, chính sách bảo mật của Facebook nhằm cân bằng nhu cầu dữ liệu người dùng để cải thiện dịch vụ và cung cấp trải nghiệm được cá nhân hóa, đồng thời tôn trọng và bảo vệ quyền riêng tư của người dùng. Tuy nhiên, công ty đã phải đối mặt với những lời chỉ trích về các hoạt động bảo mật của mình trong quá khứ, vì vậy điều quan trọng là người dùng phải xem lại và hiểu các chính sách của nền tảng khi họ sử dụng nó."}</w:t>
      </w:r>
    </w:p>
    <w:p w14:paraId="5522C018" w14:textId="77777777" w:rsidR="00E633FA" w:rsidRDefault="00C971FA">
      <w:r>
        <w:t>{"question": "Xác định cú pháp chính xác để khai báo một biến trong Java.", "answer": "Trong Java, một biến có thể được khai báo bằng cú pháp sau: \n\n'''\ntype variableName;\n'''\n\nWhere 'type' đại diện cho kiểu dữ liệu (chẳng hạn như int) và 'variableName' đại diện cho tên của biến được khai báo.\n\nFor instance:\n'''java\nint x; khai báo một biến số nguyên có tên x \nString name; khai báo một biến String có tên là \ndouble pi; khai báo một biến kép có tên pi \n'''"}</w:t>
      </w:r>
    </w:p>
    <w:p w14:paraId="313030D6" w14:textId="77777777" w:rsidR="00E633FA" w:rsidRDefault="00C971FA">
      <w:r>
        <w:t>{"question": "Phân loại mục sau vào lớp thích hợp. - Xe buýt", "trả lời": "Xe buýt được phân loại theo loại xe, cụ thể là phương tiện giao thông đường bộ hạng nặng được thiết kế để vận chuyển hành khách."}</w:t>
      </w:r>
    </w:p>
    <w:p w14:paraId="20CE4C99" w14:textId="77777777" w:rsidR="00E633FA" w:rsidRDefault="00C971FA">
      <w:r>
        <w:t>{"câu hỏi": "Đưa ra tóm tắt về cuộc bầu cử tổng thống Mỹ gần đây.", "câu trả lời": "Cuộc bầu cử tổng thống Hoa Kỳ năm 2020 được tổ chức vào ngày 3 tháng 11 năm 2020. Tổng thống đương nhiệm của đảng Cộng hòa Donald Trump và đối thủ đảng Dân chủ Joe Biden, cựu Phó Tổng thống, đã cạnh tranh cho chức tổng thống. Ông Biden đã giành chiến thắng trong cuộc bầu cử, nhận được 306 phiếu đại cử tri so với 232 phiếu đại cử tri của ông Trump. Ông Biden cũng giành được số phiếu phổ thông với hơn 81 triệu phiếu bầu, số phiếu nhiều nhất từng được bỏ cho một ứng cử viên tổng thống trong lịch sử nước Mỹ. Ông Trump nhận được hơn 74 triệu phiếu bầu, nhiều thứ hai từ trước đến nay. Có rất nhiều thách thức pháp lý đối với kết quả bầu cử, nhưng nhiều tòa án và Tòa án Tối cao Hoa Kỳ đã bác bỏ tuyên bố của Trump về gian lận cử tri trên diện rộng. Ông Biden nhậm chức Tổng thống thứ 46 của Mỹ vào ngày 20/1/2021.</w:t>
      </w:r>
    </w:p>
    <w:p w14:paraId="255D4EAB" w14:textId="77777777" w:rsidR="00E633FA" w:rsidRDefault="00C971FA">
      <w:r>
        <w:t>{"câu hỏi": "Liệt kê tất cả các thủ tướng của Ấn Độ kể từ năm 1947.", "câu trả lời": "Đây là danh sách tất cả các Thủ tướng Ấn Độ kể từ năm 1947, cùng với nhiệm kỳ tương ứng của họ:\n\n1. Jawaharlal Nehru (1947-1964)\n2. Gulzarilal Nanda (Tạm quyền) (1964)\n3. Lal Bahadur Shastri (1964\u20131966)\n4. Gulzarilal Nanda (Tạm quyền) (1966)\n5. Indira Gandhi (1966-1977)\n6. Morarji Desai (1977-1979)\n7. Charan Singh (1979-1980) \ n8. Indira Gandhi (1980-1984)\n9. Rajiv Gandhi (1984-1989)\n10. Vishwanath Pratap Singh (1989-1990) \ n11. Chandra Shekhar (1990-1991)\n12. P. V. Narasimha Rao (1991-1996) \ n13. Atal Bihari Vajpayee (1996) \ n14. H. D. Deve Gowda (1996-1997) \ n15. Inder Kumar Gujral (1997-1998)\n16. Atal Bihari Vajpayee (1998-2004) \ n17. Tiến sĩ Manmohan Singh (2004-2014) \ n18. Narendra Modi (2014-Hiện tại)."}</w:t>
      </w:r>
    </w:p>
    <w:p w14:paraId="079FBBBC" w14:textId="77777777" w:rsidR="00E633FA" w:rsidRDefault="00C971FA">
      <w:r>
        <w:t>{"câu hỏi": "Chuyển đổi số đo 1 lít sang gallon.", "câu trả lời": "Một lít bằng khoảng 0,264172 gallon."}</w:t>
      </w:r>
    </w:p>
    <w:p w14:paraId="15F1C4F6" w14:textId="77777777" w:rsidR="00E633FA" w:rsidRDefault="00C971FA">
      <w:r>
        <w:lastRenderedPageBreak/>
        <w:t>{"question": "Define a Stochastic process.", "answer": "A Stochastic process là một mô hình toán học cho một chuỗi các sự kiện hoặc giá trị phát triển theo thời gian theo cách xác suất. Nó thường được sử dụng để đại diện cho các hệ thống hoặc hiện tượng có thể ngẫu nhiên hoặc không chắc chắn. Mỗi sự kiện hoặc giá trị trong chuỗi được mô tả bởi một biến ngẫu nhiên và xác suất liên quan đến các giá trị của các biến ngẫu nhiên này được xác định bởi phân phối xác suất. Đặc điểm chính của quá trình ngẫu nhiên là sự phụ thuộc của nó vào thời gian, trong đó xác suất có thể thay đổi khi thời gian phát triển. Có nhiều loại quá trình ngẫu nhiên khác nhau, chẳng hạn như chuỗi Markov, quy trình Poisson và đi bộ ngẫu nhiên, mỗi loại có tập hợp các giả định và tính chất riêng. Các quá trình Stochastic được sử dụng rộng rãi trong các lĩnh vực như tài chính, kinh tế, vật lý và kỹ thuật để mô hình hóa và dự đoán hành vi của các hệ thống phức tạp.</w:t>
      </w:r>
    </w:p>
    <w:p w14:paraId="771DC48A" w14:textId="77777777" w:rsidR="00E633FA" w:rsidRDefault="00C971FA">
      <w:r>
        <w:t>{"câu hỏi": "Loại góc nào là 90 độ?", "câu trả lời": "Góc 90 độ được gọi là góc vuông. Nó tạo thành một hình chữ L hoàn hảo và thường được đánh dấu bằng một hình vuông nhỏ trong sơ đồ để chỉ ra rằng góc chính xác là 90 độ."}</w:t>
      </w:r>
    </w:p>
    <w:p w14:paraId="4C09E4A8" w14:textId="77777777" w:rsidR="00E633FA" w:rsidRDefault="00C971FA">
      <w:r>
        <w:t>{"câu hỏi": "Xem xét phương trình \"2x + 3y = 8\". Giá trị của x và y là gì?", "đáp án": "Phương trình 2x + 3y = 8 có vô số nghiệm . Để giải cho y cho một giá trị đã cho ví dụ, hãy để x = 2 chúng ta có thể sắp xếp lại phương trình và giải cho y như thế này:\n\n2x + 3y = 8\n3y = 8 - 2x\ny = (8 - 2x) / 3\n\nThay thế x = 2 vào phương trình trên, chúng ta nhận được:\n\ny = (8 - 2 * 2) / 3\n = 4 / 3\n \nSo khi x = 2,  y = 4/3. Tương tự, nếu chúng ta muốn giải cho x cho y chúng ta có thể sắp xếp lại phương trình để giải cho x và thay thế giá trị của y để tìm giá trị tương ứng của x.\n\nVì hệ thống này chỉ có một phương trình với hai biến, nên không có một nghiệm duy nhất mà là vô số nghiệm nghiệm."}</w:t>
      </w:r>
    </w:p>
    <w:p w14:paraId="3295EB0E" w14:textId="77777777" w:rsidR="00E633FA" w:rsidRDefault="00C971FA">
      <w:r>
        <w:t>{"question": "Jo cộng tất cả các số nguyên dương từ 1 đến 100. Kate làm điều tương tự với 100 số nguyên dương đầu tiên; Tuy nhiên, trước tiên cô ấy làm tròn mọi số nguyên đến bội số gần nhất của nó là 10 (làm tròn 5s lên) và sau đó cộng 100 giá trị. Sự khác biệt dương giữa tổng của Jo và tổng của Kate là gì?", "câu trả lời": "Để tính chênh lệch giữa tổng của Jo và Kate, chúng ta có thể nhìn vào tổng của 10 số nguyên dương đầu tiên. Jo sẽ cộng các số nguyên này lại như hiện tại, trong khi Kate sẽ làm tròn 4 số đầu tiên xuống 0, điều này làm giảm tổng của cô ấy xuống 1 + 2 + 3 + 4 = 10 và sẽ làm tròn 6 số cuối cùng lên 10, làm tăng tổng của cô ấy lên 5 + 4 + 3 + 2 + 1 + 0 = 15. Do đó, tổng của Kate nhiều hơn 5 so với tổng của Jo cho các số từ 1 đến 10. Logic tương tự này có thể được áp dụng cho các số 11-20 và tất cả các bộ 10 số sau đây cho đến 100. Vì có 10 bộ 10 số từ 1-100, tổng của Kate nhiều hơn 10*5=50 so với tổng của Jo."}</w:t>
      </w:r>
    </w:p>
    <w:p w14:paraId="3C6752C0" w14:textId="77777777" w:rsidR="00E633FA" w:rsidRDefault="00C971FA">
      <w:r>
        <w:t>{"câu hỏi": "Tìm một từ khóa trong đoạn văn sau - Ấn Độ là quốc gia đông dân thứ hai thế giới và nền dân chủ lớn nhất thế giới.", "câu trả lời": "Các từ khóa trong đoạn văn đã cho là: Ấn Độ, đông dân, quốc gia, dân chủ."}</w:t>
      </w:r>
    </w:p>
    <w:p w14:paraId="62DE6158" w14:textId="77777777" w:rsidR="00E633FA" w:rsidRDefault="00C971FA">
      <w:r>
        <w:t xml:space="preserve">{"câu hỏi": "Giải thích khái niệm "vòng tròn vàng" trong kinh doanh", "câu trả lời": "Vòng tròn vàng là một khái niệm trong kinh doanh được phổ biến bởi Simon Sinek trong TED Talk, \u201cStart with Why. \u201d Đó là một mô hình mô tả cách các nhà lãnh đạo truyền cảm hứng và các tổ chức thành công có thể giao tiếp và hoạt động hiệu quả hơn. Khái niệm </w:t>
      </w:r>
      <w:r>
        <w:lastRenderedPageBreak/>
        <w:t>này được thể hiện bằng ba vòng tròn đồng tâm theo thứ tự sau từ ngoài vào trong: \u2018What\u2019, \u2018How\u2019 và \u2018Why\u2019.\n\nVòng tròn ngoài cùng đại diện cho \u2018What\u2019 và nó đề cập đến một tổ chức\u2019s sản phẩm hoặc dịch vụ - những gì công ty làm. Đây là khía cạnh đơn giản và hữu hình nhất của doanh nghiệp, và đó là cách hầu hết các công ty thể hiện bản thân. \ n \ n Vòng tròn giữa đại diện cho \u2018 \ u2019 và nó đề cập đến các quy trình, giá trị hoặc đề xuất bán hàng độc đáo để phân biệt công ty này với công ty khác - cách công ty thực hiện những gì nó làm. \ n \ n Vòng tròn trong cùng đại diện cho \u2018Tại sao \u2019,  và nó đề cập đến mục đích cốt lõi, niềm tin hoặc nguyên nhân cốt lõi của công ty - lý do tại sao công ty được thành lập và lý do nó tồn tại. \ n \ nSinek lập luận rằng các công ty chỉ tập trung vào \u2018 Tại sao \u2019 của họ trước, tiếp theo là \u2018 \ u2019 và sau đó - 'u2018 - Điều gì \ u2019 trong giao tiếp và hành động của họ, sẽ thành công và truyền cảm hứng hơn những người chỉ tập trung vào \u2018 \ u2019 họ làm. Điều này là do khi các công ty hoạt động từ \u2018Why, \u2019 của họ, họ có thể kết nối với khách hàng ở mức độ cảm xúc sâu sắc hơn, dẫn đến lòng trung thành và thành công lớn hơn.</w:t>
      </w:r>
    </w:p>
    <w:p w14:paraId="084965C2" w14:textId="77777777" w:rsidR="00E633FA" w:rsidRDefault="00C971FA">
      <w:r>
        <w:t xml:space="preserve">{"câu hỏi": "Xây dựng kế hoạch ra mắt sản phẩm mới - Sản phẩm là dịch vụ giao bữa ăn cung cấp các bữa ăn thuần chay với các nguyên liệu có nguồn gốc địa phương", "trả lời": "**Bước 1: Xác định đối tượng mục tiêu và thị trường **\nBước đầu tiên trong việc ra mắt dịch vụ giao bữa ăn mới là xác định đối tượng và thị trường mục tiêu. Dịch vụ này phục vụ cho những cá nhân thuần chay, những người coi trọng các thành phần có nguồn gốc địa phương. Nghiên cứu thị trường bổ sung nên được thực hiện để hiểu nhân khẩu học, thói quen mua hàng và sở thích của đối tượng mục tiêu. \ n \ n ** Bước 2: Xác định chiến lược tiếp thị và xây dựng thương hiệu ** Dựa trên đối tượng mục tiêu, cần phát triển chiến lược tiếp thị và xây dựng thương hiệu nhấn mạnh các điểm bán hàng độc đáo của sản phẩm, chẳng hạn như các thành phần thân thiện với người ăn chay và có nguồn gốc địa phương. Tùy thuộc vào đối tượng mục tiêu, các kênh tiếp thị khác nhau như phương tiện truyền thông xã hội, quảng cáo được nhắm mục tiêu, sự kiện và quan hệ đối tác với những người có ảnh hưởng và tổ chức thuần chay nên được sử dụng. \ n \ n ** Bước 3: Phát triển hệ thống phân phối có thể mở rộng và hiệu quả **\\nLogistics rất quan trọng đối với bất kỳ dịch vụ giao bữa ăn nào. Một hệ thống phân phối có thể mở rộng và hiệu quả nên được phát triển để đảm bảo giao bữa ăn kịp thời và an toàn cho khách hàng. Điều quan trọng là đầu tư vào công nghệ tối ưu hóa các tuyến đường giao hàng và cho phép theo dõi đơn đặt hàng theo thời gian thực. \ n \ n ** Bước 4: Khởi chạy và thử nghiệm tại một thị trường được chọn **\ nThay vì tung ra dịch vụ trên toàn quốc, bạn nên bắt đầu với một thị trường được chọn. Một khi sản phẩm được thử nghiệm trong thị trường này và bất kỳ nút thắt nào được giải quyết, dịch vụ có thể dần dần được mở rộng sang các thị trường khác. \ n \ n ** Bước 5: Thu thập phản hồi và cải tiến **\ nMột trong những chìa khóa thành công cho bất kỳ sản phẩm mới nào là thu thập phản hồi từ khách hàng và cải tiến dựa trên phản hồi. Khảo sát, đánh giá của khách hàng và nhận xét trên phương tiện truyền thông xã hội nên được theo dõi thường xuyên để xác định các lĩnh vực cần cải thiện. Sản phẩm, chiến lược tiếp thị và hệ thống phân phối nên được tinh chỉnh dựa trên phản hồi. \ n \ n ** Bước 6: Mở rộng sang các thị trường mới **\ nMột khi dịch vụ giao bữa ăn đã được ra mắt thành công trong thị trường ban đầu và những cải tiến đã được thực hiện, dịch vụ có thể dần dần được mở rộng sang các thị trường mới. Việc mở rộng này </w:t>
      </w:r>
      <w:r>
        <w:lastRenderedPageBreak/>
        <w:t>nên được thực hiện một cách chiến lược, có tính đến quy mô thị trường và cạnh tranh, cũng như khả năng mở rộng quy mô phân phối và các hoạt động khác."}</w:t>
      </w:r>
    </w:p>
    <w:p w14:paraId="02D16F77" w14:textId="77777777" w:rsidR="00E633FA" w:rsidRDefault="00C971FA">
      <w:r>
        <w:t>{"câu hỏi": "Mô tả sự khác biệt giữa LLC và công ty hợp danh hữu hạn", "câu trả lời": "Công ty TNHH hoặc Công ty trách nhiệm hữu hạn và công ty hợp danh hữu hạn đều cung cấp bảo vệ trách nhiệm hữu hạn cho các thành viên, có nghĩa là các thành viên hoặc đối tác không chịu trách nhiệm cá nhân về các khoản nợ hoặc vụ kiện kinh doanh. Tuy nhiên, có một số khác biệt chính giữa hai. \ n \ n Một sự khác biệt đáng kể là cấu trúc sở hữu và quản lý. Trong một LLC, tất cả các thành viên đều có thể linh hoạt tham gia quản lý doanh nghiệp. Mặt khác, trong một quan hệ đối tác hạn chế, có hai loại đối tác - thành viên hợp danh và thành viên hợp danh. Các thành viên hợp danh điều hành doanh nghiệp và chịu trách nhiệm cá nhân về các khoản nợ và vụ kiện của doanh nghiệp, trong khi các thành viên hợp danh không tham gia quản lý và chỉ chịu trách nhiệm về số tiền họ đã đầu tư vào doanh nghiệp. Các LLC có thể chọn bị đánh thuế với tư cách là chủ sở hữu duy nhất, công ty hợp danh, công ty S hoặc công ty C. Tuy nhiên, một quan hệ đối tác hạn chế luôn bị đánh thuế như một quan hệ đối tác. Điều này có nghĩa là lợi nhuận và thua lỗ được chuyển cho các đối tác, những người báo cáo trên tờ khai thuế thu nhập cá nhân của họ. Tóm lại, trong khi LLC và công ty hợp danh hữu hạn đều cung cấp bảo vệ trách nhiệm hữu hạn, chúng khác nhau về cơ cấu quản lý, trách nhiệm cá nhân và thuế lợi nhuận."}</w:t>
      </w:r>
    </w:p>
    <w:p w14:paraId="37ADCD3F" w14:textId="77777777" w:rsidR="00E633FA" w:rsidRDefault="00C971FA">
      <w:r>
        <w:t>{"câu hỏi": "Mô tả cách học máy có thể hỗ trợ phân tích dữ liệu có cấu trúc", "câu trả lời": "Học máy là quá trình đào tạo mô hình bằng cách sử dụng các thuật toán để học hỏi từ các ví dụ trong quá khứ, xác định các mẫu và đưa ra dự đoán hoặc quyết định mà không được lập trình rõ ràng để làm như vậy. Trong trường hợp phân tích dữ liệu có cấu trúc, điều này có thể đặc biệt hữu ích. \n\nDữ liệu có cấu trúc đề cập đến dữ liệu được sắp xếp theo định dạng được xác định trước, chẳng hạn như bảng hoặc bảng tính, trong đó mỗi cột có một kiểu dữ liệu cụ thể và tất cả các hàng tuân theo cùng một cấu trúc. Điều này giúp các thuật toán học máy dễ dàng nhập và xử lý dữ liệu hơn. Một cách mà học máy có thể hỗ trợ phân tích dữ liệu có cấu trúc là thông qua mô hình dự đoán, trong đó thuật toán được đào tạo dựa trên dữ liệu lịch sử để dự báo kết quả trong tương lai. Ví dụ: một nhà bán lẻ có thể sử dụng mô hình học máy để phân tích việc mua hàng của khách hàng và dự đoán những sản phẩm họ có khả năng mua trong tương lai. Một cách khác mà học máy có thể được sử dụng là để phân loại, trong đó thuật toán xác định điểm dữ liệu mới thuộc danh mục nào. Ví dụ: nhà cung cấp email có thể sử dụng mô hình học máy để phân loại email đến là spam hoặc không phải spam. Học máy cũng có thể được sử dụng để phát hiện bất thường, trong đó thuật toán được sử dụng để xác định các sự kiện hoặc quan sát bất thường hoặc hiếm gặp trong tập dữ liệu có cấu trúc. Ví dụ: một tổ chức tài chính có thể sử dụng học máy để xác định hoạt động gian lận trong các giao dịch ngân hàng. Nhìn chung, học máy là một công cụ mạnh mẽ có thể hỗ trợ phân tích dữ liệu có cấu trúc bằng cách xác định các mẫu, đưa ra dự đoán và phân loại các điểm dữ liệu mới. Bằng cách tự động hóa các quy trình này, nó tiết kiệm thời gian và nâng cao hiệu quả và độ chính xác của phân tích dữ liệu."}</w:t>
      </w:r>
    </w:p>
    <w:p w14:paraId="21A7B964" w14:textId="77777777" w:rsidR="00E633FA" w:rsidRDefault="00C971FA">
      <w:r>
        <w:t xml:space="preserve">{"question": "So sánh và đối chiếu Java và JavaScript", "answer": "Java và JavaScript đều là ngôn ngữ lập trình, nhưng chúng có một số khác biệt chính khiến chúng khác biệt. \n\n- </w:t>
      </w:r>
      <w:r>
        <w:lastRenderedPageBreak/>
        <w:t>Mục đích: Java là một ngôn ngữ hướng đối tượng có mục đích chung được sử dụng để xây dựng các ứng dụng, trò chơi và ứng dụng di động độc lập. Mặt khác, JavaScript chủ yếu được sử dụng để tạo các yếu tố tương tác trên các trang web và xây dựng các ứng dụng web. \ n \ n - Cú pháp: Cả hai ngôn ngữ đều có nguồn gốc từ C / C ++ và chia sẻ một cú pháp tương tự. Tuy nhiên, có một số khác biệt đáng chú ý. Ví dụ: Java là ngôn ngữ được gõ tĩnh, có nghĩa là bạn cần khai báo loại biến một cách rõ ràng trong khi xác định nó (ví dụ: 'int x = 10;'), trong khi JavaScript được gõ động - loại biến được xác định trong thời gian chạy (ví dụ: 'let x = 10;'). \n\n- Thực thi: Mã Java được biên dịch thành bytecode và chạy trên một máy ảo (JVM), làm cho nó độc lập với nền tảng. Mặt khác, JavaScript là một ngôn ngữ thông dịch chạy trực tiếp trong trình duyệt web. Nó không cần phải được biên dịch, vì công cụ JavaScript của trình duyệt thực thi mã. \ n \ n - Lập trình hướng đối tượng: Một trong những mô hình quan trọng của lập trình là Lập trình hướng đối tượng (OOP). OOP dựa trên khái niệm "objects\u201d, có thể chứa dữ liệu, dưới dạng các trường và mã, dưới dạng các phương thức. Trong Java, OOP được thực hiện bằng cách sử dụng kế thừa dựa trên lớp, có nghĩa là các đối tượng được tạo từ các lớp. Ngược lại, JavaScript sử dụng kế thừa dựa trên nguyên mẫu, trong đó các đối tượng có thể có một đối tượng nguyên mẫu mà từ đó chúng kế thừa các thuộc tính. \ n \ n - Đồng thời: Java có hỗ trợ tích hợp cho đa luồng, có nghĩa là nhiều đoạn mã có thể chạy đồng thời. Mặt khác, JavaScript là đơn luồng - chỉ một đoạn mã có thể chạy bất cứ lúc nào. Tuy nhiên, JavaScript có thể sử dụng lập trình không đồng bộ để cho phép một số hoạt động nhất định chạy đồng thời. Tóm lại, Java và JavaScript là hai ngôn ngữ riêng biệt với mục đích, cú pháp và mô hình lập trình khác nhau. Java là một ngôn ngữ mạnh mẽ, có mục đích chung được sử dụng để xây dựng một loạt các ứng dụng, trong khi JavaScript chủ yếu được sử dụng để tạo các trang web và ứng dụng web tương tác."}</w:t>
      </w:r>
    </w:p>
    <w:p w14:paraId="3A7FF118" w14:textId="77777777" w:rsidR="00E633FA" w:rsidRDefault="00C971FA">
      <w:r>
        <w:t>{"câu hỏi": "Liệt kê ba lý thuyết tâm lý về việc ra quyết định", "câu trả lời": "1) Lý thuyết bất hòa nhận thức - Lý thuyết này, được phát triển bởi Leon Festinger, đề xuất rằng khi mọi người gặp phải thông tin hoặc hành vi mâu thuẫn với niềm tin, thái độ hoặc giá trị của họ, họ cảm thấy khó chịu hoặc bất hòa về tâm lý. Để giảm bớt sự khó chịu này, các cá nhân có thể thay đổi niềm tin, thái độ hoặc hành vi của họ, hoặc hợp lý hóa chúng theo cách phù hợp với hành động hoặc quyết định của họ. \ n \ n2) Lý thuyết triển vọng - Lý thuyết này, được phát triển bởi Daniel Kahneman và Amos Tversky, đề xuất rằng mọi người đưa ra quyết định dựa trên lợi ích và mất mát tiềm năng liên quan đến trạng thái hoặc điểm tham chiếu hiện tại của họ,  chứ không phải là kết quả cuối cùng. Ngoài ra, nó cho thấy rằng mọi người đánh giá lãi và lỗ khác nhau, và có nhiều khả năng chấp nhận rủi ro để tránh thua lỗ hơn là đạt được lợi nhuận. \ n \ n3) Lý thuyết phỏng đoán và thiên vị - Lý thuyết này cho thấy rằng các cá nhân thường sử dụng các phím tắt tinh thần, hoặc phỏng đoán, để đưa ra quyết định, đặc biệt là khi xử lý thông tin phức tạp hoặc dưới áp lực thời gian. Mặc dù các phím tắt này có thể hữu ích trong một số tình huống, nhưng chúng cũng có thể dẫn đến sự thiên vị và sai sót trong việc ra quyết định. Các phỏng đoán phổ biến bao gồm heuristic sẵn có, nơi mọi người đánh giá khả năng xảy ra các sự kiện dựa trên mức độ dễ dàng nghĩ ra các ví dụ và phỏng đoán neo, nơi mọi người phụ thuộc quá nhiều vào phần thông tin đầu tiên họ gặp phải khi đưa ra quyết định."}</w:t>
      </w:r>
    </w:p>
    <w:p w14:paraId="5950EF4C" w14:textId="77777777" w:rsidR="00E633FA" w:rsidRDefault="00C971FA">
      <w:r>
        <w:lastRenderedPageBreak/>
        <w:t>{"câu hỏi": "Viết vài câu tóm tắt câu chuyện trong đoạn trích sau - Cô gái trẻ đang đi bộ về nhà thì thấy một bà già đang ngồi trên băng ghế. Cô gái dừng lại để nói chuyện với bà già đã kể cho cô nghe một câu chuyện về một khu rừng kỳ diệu.", "Trả lời": "Trong đoạn trích, một cô gái trẻ nhận thấy một bà già ngồi trên băng ghế khi đi bộ về nhà. Cô gái sau đó dừng lại để nói chuyện với cô ấy, và bà già kể cho cô ấy nghe một câu chuyện về một khu rừng ma thuật."}</w:t>
      </w:r>
    </w:p>
    <w:p w14:paraId="10F91EB0" w14:textId="77777777" w:rsidR="00E633FA" w:rsidRDefault="00C971FA">
      <w:r>
        <w:t>{"question": "Chào đón khách hàng bằng một thông điệp được cá nhân hóa. - John", "trả lời": "Xin chào John, chào mừng! Hôm nay ta có thể giúp ngươi như thế nào?"}</w:t>
      </w:r>
    </w:p>
    <w:p w14:paraId="401B04E1" w14:textId="77777777" w:rsidR="00E633FA" w:rsidRDefault="00C971FA">
      <w:r>
        <w:t>{"câu hỏi": "Đọc bài viết đã cho và tóm tắt nó trong 100 từ. - Biến đổi khí hậu đã khiến các hiện tượng thời tiết cực đoan trở nên phổ biến và dữ dội hơn. Nhiệt độ tăng cao đang làm tan chảy các tảng băng vùng cực, khiến mực nước biển dâng cao và làm ngập lụt các khu vực ven biển. Các đợt nắng nóng đang trở nên phổ biến hơn và kéo dài hơn, trong khi hạn hán dữ dội có thể gây mất mùa. Các hiện tượng thời tiết như bão, lốc xoáy cũng trở nên mạnh mẽ hơn.", "Trả lời": "Bài viết thảo luận về tác động của biến đổi khí hậu đối với các sự kiện thời tiết. Nhiệt độ tăng đã dẫn đến sự tan chảy của các tảng băng vùng cực và mực nước biển dâng cao, dẫn đến lũ lụt ở các khu vực ven biển. Các đợt nắng nóng và hạn hán đã trở nên phổ biến hơn, ảnh hưởng đến sản xuất cây trồng. Ngoài ra, bão và lốc xoáy đã tăng cường độ do biến đổi khí hậu. Nhìn chung, các sự kiện thời tiết cực đoan đang trở nên thường xuyên và dữ dội hơn do hậu quả của biến đổi khí hậu."}</w:t>
      </w:r>
    </w:p>
    <w:p w14:paraId="6796F564" w14:textId="77777777" w:rsidR="00E633FA" w:rsidRDefault="00C971FA">
      <w:r>
        <w:t>{"câu hỏi": "Phân loại bài báo đã cho là tin tức, ý kiến, bài báo văn hóa hoặc khoa học. - Các nghiên cứu gần đây đã phát hiện ra rằng mực nước biển đang dâng nhanh hơn dự kiến, làm dấy lên lo ngại về tương lai của các thành phố ven biển.", "Trả lời": "Đây là một bài báo khoa học."}</w:t>
      </w:r>
    </w:p>
    <w:p w14:paraId="2550EC60" w14:textId="77777777" w:rsidR="00E633FA" w:rsidRDefault="00C971FA">
      <w:r>
        <w:t>{"câu hỏi": "Kết nối hai câu bằng cách sử dụng chuyển tiếp. - Các tình nguyện viên đã phải làm việc chăm chỉ. Họ vẫn cố gắng hoàn thành mục tiêu của mình.", "trả lời": "Mặc dù phải làm việc chăm chỉ, các tình nguyện viên vẫn cố gắng hoàn thành mục tiêu của họ."}</w:t>
      </w:r>
    </w:p>
    <w:p w14:paraId="2C88D9B2" w14:textId="77777777" w:rsidR="00E633FA" w:rsidRDefault="00C971FA">
      <w:r>
        <w:t xml:space="preserve">{"câu hỏi": "Mô tả các khía cạnh khác nhau của ngôn ngữ lập trình.", "câu trả lời": "Ngôn ngữ lập trình là một công cụ được sử dụng để viết chương trình và ứng dụng phần mềm. Nó là một ngôn ngữ chính thức có các bộ hướng dẫn và quy tắc để tạo ra một đầu ra mong muốn. Ngôn ngữ lập trình có nhiều khía cạnh khác nhau xác định khả năng, chức năng và hiệu quả của chúng. Một số trong số này bao gồm: \ n \ n1. Cú pháp: Cú pháp đề cập đến các quy tắc quyết định cấu trúc của một chương trình được viết bằng một ngôn ngữ cụ thể. Nó bao gồm sự sắp xếp hợp lý của các từ khóa, ký hiệu và dấu câu được sử dụng để tạo thành các câu lệnh của chương trình. \ n \ n2. Ngữ nghĩa: Điều này mô tả ý nghĩa của các câu lệnh trong một ngôn ngữ lập trình. Nó giải thích các quy tắc để giải thích các hướng dẫn được viết trong mã.\n\n3. Kiểu dữ liệu: Ngôn ngữ lập trình đi kèm với các kiểu dữ liệu được xác định trước giúp lập trình viên mô tả và thao tác dữ liệu trong một chương trình. Một số kiểu dữ liệu phổ biến bao gồm số nguyên, số dấu phẩy động, ký tự và chuỗi.\n\n4. Cấu trúc điều khiển: Chúng đề cập đến các khối xây dựng logic của một chương trình cho phép kiểm soát luồng thực thi. Các cấu trúc điều khiển phổ biến bao gồm các vòng lặp, điều kiện và chức </w:t>
      </w:r>
      <w:r>
        <w:lastRenderedPageBreak/>
        <w:t>năng.\n\n5. Mô hình: Ngôn ngữ lập trình được xây dựng trên các mô hình lập trình khác nhau ảnh hưởng đến thiết kế, cấu trúc của chúng và cách lập trình viên sẽ viết mã trong ngôn ngữ. Một số mô hình phổ biến bao gồm thủ tục, hướng đối tượng, chức năng và khai báo. \ n \ n6. Quản lý bộ nhớ: Khía cạnh này của ngôn ngữ lập trình xác định cách ngôn ngữ xử lý việc phân bổ và xử lý bộ nhớ trong khi chạy chương trình. Một số ngôn ngữ cung cấp khả năng quản lý bộ nhớ thủ công, trong khi những ngôn ngữ khác có tính năng thu gom rác tự động. \ n \ n7. Tính di động: Điều này đề cập đến khả năng của các chương trình được viết bằng một ngôn ngữ cụ thể được chạy trên các nền tảng khác nhau mà không cần sửa đổi đáng kể. Một số ngôn ngữ lập trình dành riêng cho nền tảng trong khi những ngôn ngữ khác độc lập với nền tảng. \ n \ n8. Hỗ trợ thư viện: Hỗ trợ thư viện của ngôn ngữ lập trình đề cập đến tính khả dụng và phong phú của mã được viết sẵn, có thể tái sử dụng có thể được sử dụng để xây dựng ứng dụng. Hỗ trợ thư viện giúp tăng tốc độ phát triển và cho phép tạo ra các chương trình phức tạp hơn. Tóm lại, các ngôn ngữ lập trình có nhiều khía cạnh khác nhau xác định khả năng và cách sử dụng của chúng. Hiểu được những khía cạnh này có thể giúp lập trình viên xác định ngôn ngữ tốt nhất để sử dụng cho một nhiệm vụ cụ thể."}</w:t>
      </w:r>
    </w:p>
    <w:p w14:paraId="19144BB2" w14:textId="77777777" w:rsidR="00E633FA" w:rsidRDefault="00C971FA">
      <w:r>
        <w:t>{"câu hỏi": "Tạo ra một câu thể hiện sự so sánh.", "câu trả lời": "\"Tóc cô ấy lấp lánh dưới ánh sáng mặt trời như ngàn viên kim cương.\""}</w:t>
      </w:r>
    </w:p>
    <w:p w14:paraId="3AA8B0D3" w14:textId="77777777" w:rsidR="00E633FA" w:rsidRDefault="00C971FA">
      <w:r>
        <w:t>{"question": "Xuất ra các loại từ trong câu này. (Danh từ, động từ, tính từ, trạng từ, v.v.) - Nụ cười của cô ấy rất dễ lây lan.", "trả lời": "Cô ấy - Đại từ\nsmile - Danh từ\nwas- Động từ\ninfectious - Tính từ."}</w:t>
      </w:r>
    </w:p>
    <w:p w14:paraId="74945B3A" w14:textId="77777777" w:rsidR="00E633FA" w:rsidRDefault="00C971FA">
      <w:r>
        <w:t>{"question": "Sắp xếp lại các từ trong câu này để tạo thành một cấu trúc câu phức tạp hơn. - Tốn kém và mất thời gian", "trả lời": "Vừa tốn thời gian vừa tốn kém."}</w:t>
      </w:r>
    </w:p>
    <w:p w14:paraId="7A7CB255" w14:textId="77777777" w:rsidR="00E633FA" w:rsidRDefault="00C971FA">
      <w:r>
        <w:t>{"câu hỏi": "Giải thích câu tục ngữ này: \"Bạn nhận được những gì bạn phải trả cho", "câu trả lời": "Câu tục ngữ \"Bạn nhận được những gì bạn phải trả cho\" có nghĩa là chất lượng của một sản phẩm hoặc dịch vụ thường được phản ánh trong giá của nó. Nói cách khác, nếu bạn trả giá thấp cho một cái gì đó, bạn có thể mong đợi nó có chất lượng thấp, trong khi nếu bạn trả giá cao hơn, bạn có thể mong đợi nó có chất lượng cao hơn. Về cơ bản, câu tục ngữ gợi ý rằng cố gắng tiết kiệm tiền bằng cách mua các tùy chọn rẻ hơn có thể không phải lúc nào cũng đáng giá, bởi vì sản phẩm hoặc dịch vụ có thể không đáp ứng mong đợi của bạn hoặc cuối cùng có thể tốn nhiều tiền hơn trong thời gian dài do nhu cầu sửa chữa hoặc thay thế. Đó là một lời nhắc nhở để xem xét cẩn thận giá trị và chất lượng của những gì bạn đang mua, thay vì chỉ tập trung vào giá cả."}</w:t>
      </w:r>
    </w:p>
    <w:p w14:paraId="1CD2673C" w14:textId="77777777" w:rsidR="00E633FA" w:rsidRDefault="00C971FA">
      <w:r>
        <w:t>{"câu hỏi": "Thay thế động từ trong câu này bằng một động từ phù hợp hơn - Cô ấy lái xe đi vội vàng.", "trả lời": "Cô ấy tăng tốc vội vàng."}</w:t>
      </w:r>
    </w:p>
    <w:p w14:paraId="4ECF221E" w14:textId="77777777" w:rsidR="00E633FA" w:rsidRDefault="00C971FA">
      <w:r>
        <w:t>{"câu hỏi": "Tạo ra một câu đặt ra một câu hỏi tu từ", "câu trả lời": "Tại sao phải giải quyết cho sự tầm thường khi bạn có thể phấn đấu cho sự xuất sắc?"}</w:t>
      </w:r>
    </w:p>
    <w:p w14:paraId="7B5CB103" w14:textId="77777777" w:rsidR="00E633FA" w:rsidRDefault="00C971FA">
      <w:r>
        <w:t xml:space="preserve">{"câu hỏi": "Xác định cách giảm ô nhiễm ở các thành phố lớn.", "trả lời": "Một cách hiệu quả để giảm ô nhiễm ở các thành phố lớn là thực hiện và thúc đẩy việc sử dụng các phương pháp giao thông xanh. Điều này có thể bao gồm khuyến khích sử dụng phương tiện giao thông </w:t>
      </w:r>
      <w:r>
        <w:lastRenderedPageBreak/>
        <w:t>công cộng như xe buýt và xe lửa, cung cấp dịch vụ và cơ sở hạ tầng chia sẻ xe đạp, và thúc đẩy đi bộ hoặc đi chung xe như là lựa chọn thay thế cho việc lái xe một mình. Ngoài ra, các thành phố có thể chuyển đổi đội xe giao thông công cộng và xe của chính phủ sang mô hình điện hoặc hybrid để giảm lượng khí thải hơn nữa. Các biện pháp khác có thể giúp bao gồm việc áp dụng phí tắc nghẽn, khu vực phát thải thấp và khuyến khích mọi người chuyển sang xe điện hoặc hybrid. Thông qua sự kết hợp của các sáng kiến này, các thành phố có thể giảm đáng kể mức độ ô nhiễm và cải thiện chất lượng không khí cho cư dân của họ."}</w:t>
      </w:r>
    </w:p>
    <w:p w14:paraId="2DFFB14F" w14:textId="77777777" w:rsidR="00E633FA" w:rsidRDefault="00C971FA">
      <w:r>
        <w:t>{"câu hỏi": "Liệt kê 5 câu hỏi cho một cuộc phỏng vấn xin việc.", "câu trả lời": "1. Bạn có thể cho chúng tôi biết về kinh nghiệm liên quan của bạn cho vai trò này không?\n2. Làm thế nào để bạn xử lý căng thẳng hoặc áp lực tại nơi làm việc?\n3. Làm thế nào để bạn tiếp cận giải quyết vấn đề và ra quyết định trong công việc của bạn?\n4. Bạn có thể cung cấp một ví dụ về một dự án thành công mà bạn đã lãnh đạo hoặc đóng góp đáng kể không? \ n5. Làm thế nào để bạn tiếp tục phát triển các kỹ năng và kiến thức trong lĩnh vực của mình?"}</w:t>
      </w:r>
    </w:p>
    <w:p w14:paraId="4541E8DC" w14:textId="77777777" w:rsidR="00E633FA" w:rsidRDefault="00C971FA">
      <w:r>
        <w:t>{"câu hỏi": "Với đầu vào sau, bạn sẽ tự động hóa tác vụ như thế nào? - Thay đổi địa chỉ cho tất cả nhân viên", "trả lời": "Để tự động hóa nhiệm vụ thay đổi địa chỉ cho tất cả nhân viên, tôi sẽ làm theo các bước sau:\n1. Đầu tiên, tôi sẽ xác định hệ thống hoặc cơ sở dữ liệu nơi lưu trữ thông tin của nhân viên, bao gồm cả địa chỉ của họ. \n2. Sau đó, tôi sẽ lấy danh sách tất cả nhân viên từ cơ sở dữ liệu và hiển thị nó cho người yêu cầu để họ có thể xem lại thông tin. \ n3. Tôi sẽ tạo một biểu mẫu hoặc giao diện cho phép người yêu cầu nhập hoặc cập nhật địa chỉ mới cho từng nhân viên trong danh sách, từng người một hoặc bằng cách tải lên hàng loạt bằng cách sử dụng tệp được định dạng trước. \ n4. Khi các địa chỉ mới được nhập hoặc tải lên, tôi sẽ chạy một tập lệnh để cập nhật các bản ghi trong cơ sở dữ liệu, đảm bảo rằng dữ liệu được định dạng và xác thực chính xác trước khi thực hiện các thay đổi. \ n5. Cuối cùng, tôi sẽ cung cấp một tin nhắn xác nhận cho người yêu cầu rằng địa chỉ nhân viên đã được cập nhật thành công và cung cấp bản tóm tắt về những thay đổi đã thực hiện."}</w:t>
      </w:r>
    </w:p>
    <w:p w14:paraId="0C8F0C81" w14:textId="77777777" w:rsidR="00E633FA" w:rsidRDefault="00C971FA">
      <w:r>
        <w:t>{"câu hỏi": "Viết bình luận cho một bài đăng nhất định - \"Tôi rất vui mừng cho ngày tốt nghiệp của mình!\"", "câu trả lời": "Chúc mừng bạn đã đạt được cột mốc quan trọng này! Lễ tốt nghiệp đánh dấu sự kết thúc của một chương quan trọng và bắt đầu một hành trình mới đầy phiêu lưu và khả năng vô tận. Những lời chúc tốt đẹp nhất cho những nỗ lực trong tương lai của bạn!"}</w:t>
      </w:r>
    </w:p>
    <w:p w14:paraId="66DF5666" w14:textId="77777777" w:rsidR="00E633FA" w:rsidRDefault="00C971FA">
      <w:r>
        <w:t>{"question": "Với đầu vào sau, hãy đề xuất một cách để tối ưu hóa quy trình. - Xử lý đơn hàng đến", "trả lời": "Một cách để tối ưu hóa quy trình xử lý đơn hàng đến là triển khai một hệ thống tự động có thể sắp xếp, ưu tiên và định tuyến đơn hàng đến bộ phận hoặc nhân viên thích hợp để thực hiện nhanh chóng và chính xác. Điều này có thể đạt được bằng cách sử dụng các thuật toán học máy, phân tích dữ liệu và xử lý ngôn ngữ tự nhiên để xác định các mẫu và hợp lý hóa quy trình làm việc. Ngoài ra, phân tích thời gian thực và cảnh báo tự động có thể được sử dụng để gắn cờ bất kỳ vấn đề và sự chậm trễ tiềm ẩn nào, đảm bảo quy trình nhanh chóng và hiệu quả. Cuối cùng, liên tục theo dõi và phân tích hiệu suất của hệ thống có thể giúp xác định các lĩnh vực cần cải thiện và tối ưu hóa hơn nữa."}</w:t>
      </w:r>
    </w:p>
    <w:p w14:paraId="21028756" w14:textId="77777777" w:rsidR="00E633FA" w:rsidRDefault="00C971FA">
      <w:r>
        <w:lastRenderedPageBreak/>
        <w:t>{"câu hỏi": "Hãy đưa ra khẩu hiệu cho một công ty năng lượng xanh.", "câu trả lời": "\"Trao quyền cho thế giới bằng năng lượng sạch và bền vững\""}</w:t>
      </w:r>
    </w:p>
    <w:p w14:paraId="790EA084" w14:textId="77777777" w:rsidR="00E633FA" w:rsidRDefault="00C971FA">
      <w:r>
        <w:t>{"câu hỏi": "Ai khi đến đã cho những người định cư viking ban đầu một bản sắc chung? - Trước khi Rollo đến, dân số của nó không khác với Picardy hay \u00cele-de-France, được coi là "Frankish". Những người định cư Viking trước đó đã bắt đầu đến vào những năm 880, nhưng được phân chia giữa các thuộc địa ở phía đông (Roumois và Pays de Caux) xung quanh thung lũng sông Seine thấp và ở phía tây ở bán đảo Cotentin, và được ngăn cách bởi pagii truyền thống, nơi dân số vẫn giữ nguyên với hầu như không có người định cư nước ngoài. Đội quân của Rollo đã đột kích và cuối cùng định cư Normandy và một phần bờ biển Đại Tây Dương bao gồm người Đan Mạch, người Na Uy, người Na Uy, người Viking Orkney, có thể là người Thụy Điển và người Anh-Đan Mạch từ Danelaw thuộc Anh dưới sự kiểm soát của Bắc Âu.", "Trả lời": "Rollo đã cho những người định cư viking ban đầu một bản sắc chung."}</w:t>
      </w:r>
    </w:p>
    <w:p w14:paraId="4130E396" w14:textId="72654387" w:rsidR="00E633FA" w:rsidRDefault="00C971FA">
      <w:r>
        <w:t>{"question": "Viết một chương trình để hiển thị biểu diễn ASCII về phân phối chuẩn của một mảng số. Sử dụng C++.", "answer": "Đây là ví dụ về cách bạn có thể hiển thị biểu diễn ASCII về phân phối chuẩn của một mảng số trong C++. Chương trình này sử dụng thư viện tiêu chuẩn c ++.\n\n'''\n#include &lt;iostream&gt;\n#include &lt;cmath&gt;\nusing namespace std;\n\nconst int WIDTH = 80; chiều rộng của display\nconst int HEIGHT = 20; chiều cao của display\n\nint main() {\n double arr[] = { 10, 20, 30, 40, 50, 60, 70, 80, 90, 100 }; // example array\n int n = sizeof(arr) / sizeof(arr[0]); // size of array\n\n double mean = 0, var = 0;\n for(int i = 0; i &lt; n; i++) {\n mean += arr[i];\n }\n mean /= n; // calculate mean\n\n for(int i = 0; i &lt; n; i++) {\n var += pow(arr[i] - nghĩa là,  2);\n }\n var /= n; tính phương sai \ n \ n std_dev kép = sqrt (var); độ lệch chuẩn \ n \ n x_min kép = trung bình - 4 * std_dev; giá trị x tối thiểu để hiển thị \ n x_max kép = trung bình + 4 * std_dev; giá trị x tối đa để hiển thị \ n gấp đôi x_step = (x_max - x_min) / WIDTH; x gia số \ n đôi y_step = 3.0 / CHIỀU CAO; y increment\n\n for(int i = 0; i &lt; HEIGHT; i++) {\n double y = 1,5 - i * y_step; // y value to display\n for(int j = 0; j &lt; WIDTH; j++) {\n double x = x_min + j * x_step; // x value to display\n double z = exp(-pow(x(x, mean, 2) / (2 * var)) / (sqrt(2 * M_PI * var)); // normal distribution function\n if(y &gt;= z) {\n cout &lt;&lt; \"*\"; // in dấu hoa thị cho các điểm trên đường cong\n }\n else {\n cout &lt;&lt; \" \"; // khoảng trống cho các điểm bên dưới đường cong\n }\n }\n cout &lt;&lt; endl;\n }\n\n trả về 0;\n}\n''\n\nChương trình này sẽ hiển thị biểu diễn ASCII về phân phối chuẩn của mảng 'arr' bằng cách sử dụng dấu hoa thị cho các điểm trên đường cong và khoảng trống cho các điểm bên dưới đường cong. Giá trị trung bình và phương sai của mảng được tính toán và hàm phân phối chuẩn được sử dụng để xác định chiều cao của đường cong tại mỗi điểm. Gia số x và y được xác định bởi chiều rộng và chiều cao của màn hình."}</w:t>
      </w:r>
    </w:p>
    <w:sectPr w:rsidR="00E633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5980756">
    <w:abstractNumId w:val="8"/>
  </w:num>
  <w:num w:numId="2" w16cid:durableId="1286699465">
    <w:abstractNumId w:val="6"/>
  </w:num>
  <w:num w:numId="3" w16cid:durableId="1156534185">
    <w:abstractNumId w:val="5"/>
  </w:num>
  <w:num w:numId="4" w16cid:durableId="831413094">
    <w:abstractNumId w:val="4"/>
  </w:num>
  <w:num w:numId="5" w16cid:durableId="1008756659">
    <w:abstractNumId w:val="7"/>
  </w:num>
  <w:num w:numId="6" w16cid:durableId="1843163757">
    <w:abstractNumId w:val="3"/>
  </w:num>
  <w:num w:numId="7" w16cid:durableId="2014601408">
    <w:abstractNumId w:val="2"/>
  </w:num>
  <w:num w:numId="8" w16cid:durableId="600652621">
    <w:abstractNumId w:val="1"/>
  </w:num>
  <w:num w:numId="9" w16cid:durableId="747189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3461E"/>
    <w:rsid w:val="00AA1D8D"/>
    <w:rsid w:val="00B47730"/>
    <w:rsid w:val="00C971FA"/>
    <w:rsid w:val="00CB0664"/>
    <w:rsid w:val="00E633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B6E0B1"/>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4346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45782</Words>
  <Characters>260962</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2023-07-21T08:30:00Z</dcterms:modified>
  <cp:category/>
</cp:coreProperties>
</file>