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FA96" w14:textId="7E85C121" w:rsidR="00DD3EA8" w:rsidRDefault="00BD38A8">
      <w:r>
        <w:t>{"</w:t>
      </w:r>
      <w:proofErr w:type="spellStart"/>
      <w:r>
        <w:t>câu</w:t>
      </w:r>
      <w:proofErr w:type="spellEnd"/>
      <w:r>
        <w:t xml:space="preserve"> </w:t>
      </w:r>
      <w:proofErr w:type="spellStart"/>
      <w:r>
        <w:t>hỏi</w:t>
      </w:r>
      <w:proofErr w:type="spellEnd"/>
      <w:r>
        <w:t>": "</w:t>
      </w:r>
      <w:proofErr w:type="spellStart"/>
      <w:r>
        <w:t>Chỉ</w:t>
      </w:r>
      <w:proofErr w:type="spellEnd"/>
      <w:r>
        <w:t xml:space="preserve"> </w:t>
      </w:r>
      <w:proofErr w:type="spellStart"/>
      <w:r>
        <w:t>cho</w:t>
      </w:r>
      <w:proofErr w:type="spellEnd"/>
      <w:r>
        <w:t xml:space="preserve"> tôi 4 cách ngăn ngừa hỏa hoạn trong nhà bếp.", "trả lời": "Dưới đây là bốn cách ngăn ngừa hỏa hoạn trong nhà </w:t>
      </w:r>
      <w:proofErr w:type="gramStart"/>
      <w:r>
        <w:t>bếp:\n\n1</w:t>
      </w:r>
      <w:proofErr w:type="gramEnd"/>
      <w:r>
        <w:t>. Giữ bếp và lò nướng sạch sẽ: Luôn làm sạch bất kỳ sự cố tràn thực phẩm, dầu mỡ hoặc dầu tích tụ từ bếp và lò nướng của bạn để ngăn chặn bất kỳ cơ hội hỏa hoạn nào bắt đầu. \ n \ n2. Xem những gì bạn hâm nóng: Theo dõi chặt chẽ thực phẩm của bạn trong khi nấu, đặc biệt là khi nấu ăn với dầu mỡ hoặc dầu. Những chất này có thể dễ dàng bắt lửa và lây lan nhanh chóng. \n\n3. Mặc quần áo phù hợp: Tránh nấu ăn trong quần áo rộng hoặc mặc bất kỳ phụ kiện dài nào có thể dễ dàng bắt lửa. Đảm bảo buộc lại tóc dài để tránh bị vướng vào ngọn lửa hoặc bộ phận làm nóng. \ n \ n4. Giữ các vật dễ cháy tránh xa nhiệt: Giữ các vật dụng như găng tay lò nướng, khăn giấy, dụng cụ nấu ăn, rèm cửa và bất kỳ vật liệu dễ cháy nào khác cách xa bếp, lò nướng và các nguồn nhiệt khác để tránh hỏa hoạn do tai nạn."}</w:t>
      </w:r>
    </w:p>
    <w:p w14:paraId="0A9E2A75" w14:textId="77777777" w:rsidR="00DD3EA8" w:rsidRDefault="00BD38A8">
      <w:r>
        <w:t>{"câu hỏi": "Hơn một nửa dân số thế giới sử dụng internet. Phân loại tuyên bố này là đúng hay sai.", "trả lời": "Đúng. Theo dữ liệu từ Liên minh Viễn thông Quốc tế (ITU), khoảng 53,6% dân số toàn cầu, tương đương khoảng 4,1 tỷ người, đã sử dụng internet vào cuối năm 2019.</w:t>
      </w:r>
    </w:p>
    <w:p w14:paraId="70CF756F" w14:textId="77777777" w:rsidR="00DD3EA8" w:rsidRDefault="00BD38A8">
      <w:r>
        <w:t>{"câu hỏi": "Nhóm các từ sau thành hai loại theo các phần lời nói của chúng: thực vật, hoa, ngon, thông minh.", "trả lời": "Danh từ: thực vật, hoa\nTính từ: ngon, thông minh."}</w:t>
      </w:r>
    </w:p>
    <w:p w14:paraId="61D92699" w14:textId="77777777" w:rsidR="00DD3EA8" w:rsidRDefault="00BD38A8">
      <w:r>
        <w:t>{"question": "So sánh hai loại bộ nhớ chính khác nhau.", "answer": "Bộ nhớ chính, còn được gọi là bộ nhớ chính hoặc bộ nhớ trong, là bộ lưu trữ tạm thời của máy tính có thể truy cập trực tiếp vào CPU, nơi dữ liệu và hướng dẫn được lưu trữ để bộ xử lý truy xuất nhanh. Có hai loại bộ nhớ chính chính: Bộ nhớ truy cập ngẫu nhiên (RAM) và Bộ nhớ chỉ đọc (ROM).\n\nRAM là tạm thời, nghĩa là nó chỉ giữ lại dữ liệu miễn là bật nguồn. RAM là bộ nhớ dễ bay hơi được sử dụng cho cả đọc và ghi, nơi dữ liệu có thể được truy cập theo bất kỳ thứ tự nào (ngẫu nhiên). Đây là không gian chính được sử dụng để chạy các ứng dụng, mở tệp hoặc lưu trữ dữ liệu đang được sử dụng. RAM nhanh nhưng tương đối đắt và dung lượng của nó bị hạn chế.\n\nROM, mặt khác, là bộ nhớ không bay hơi lưu trữ dữ liệu vĩnh viễn. Dữ liệu trong ROM được lưu trữ trước và không thể sửa đổi, hoặc chỉ có thể sửa đổi rất chậm hoặc khó khăn. Dữ liệu và hướng dẫn được lưu trữ trong ROM rất cần thiết để khởi động máy tính và thực hiện các tác vụ đầu vào / đầu ra cơ bản. Bộ nhớ ROM thường chậm hơn RAM nhưng ít tốn kém hơn và đóng vai trò là bộ nhớ vĩnh viễn. \ n \ nTóm lại, cả RAM và ROM đều phục vụ các chức năng thiết yếu nhưng khác nhau trong bộ nhớ chính. RAM nhanh và linh hoạt nhưng lưu trữ tạm thời cho dữ liệu và hướng dẫn đang được sử dụng, trong khi ROM chậm hơn, kém linh hoạt hơn nhưng lưu trữ vĩnh viễn cho dữ liệu và hướng dẫn quan trọng đối với các hoạt động cơ bản của máy tính."}</w:t>
      </w:r>
    </w:p>
    <w:p w14:paraId="62AA9E69" w14:textId="77777777" w:rsidR="00DD3EA8" w:rsidRDefault="00BD38A8">
      <w:r>
        <w:t xml:space="preserve">{"câu hỏi": "Giải thích lý do tại sao mọi người muốn mở cửa hàng trực tuyến.", "trả lời": "Mọi người muốn mở cửa hàng trực tuyến vì nhiều lý do. Một số phổ biến nhất bao gồm: \ n \ n1. Phạm vi tiếp cận rộng hơn: Với cửa hàng trực tuyến, chủ doanh nghiệp có tiềm năng tiếp cận khách hàng từ khắp nơi trên thế giới, thay vì bị giới hạn trong một khu vực địa lý cụ thể. \ n \ n2. Chi phí thấp hơn: Điều hành một cửa hàng trực tuyến thường phải chịu chi phí chung thấp hơn so với vận hành mặt tiền cửa hàng thực; Không có tiền thuê nhà, tiện ích hoặc các hóa đơn khác liên quan đến việc duy trì vị trí gạch và vữa. \ n \ n3. Tính linh hoạt: Một cửa </w:t>
      </w:r>
      <w:r>
        <w:lastRenderedPageBreak/>
        <w:t>hàng trực tuyến có thể được điều hành từ bất cứ nơi nào có kết nối internet, cho phép chủ cửa hàng linh hoạt làm việc tại nhà hoặc trong khi đi du lịch. \ n \ n4. Thuận tiện: Mua sắm trực tuyến thuận tiện cho khách hàng, những người có thể duyệt các mặt hàng, đọc đánh giá và mua hàng thoải mái tại nhà riêng của họ bất kỳ lúc nào trong ngày, bất kỳ ngày nào trong tuần. \ n \ n5. Công nghệ cải tiến: Sự gia tăng của các nền tảng thương mại điện tử và những tiến bộ trong thiết kế trang web đã giúp các chủ doanh nghiệp thiết lập và vận hành một cửa hàng trực tuyến dễ dàng hơn bao giờ hết, ngay cả khi không có kỹ năng kỹ thuật tiên tiến. Nhìn chung, mong muốn tiếp cận rộng hơn, chi phí chung thấp hơn, tăng tính linh hoạt, tăng sự tiện lợi cho khách hàng và những tiến bộ trong công nghệ là một số lý do chính khiến mọi người muốn mở cửa hàng trực tuyến."}</w:t>
      </w:r>
    </w:p>
    <w:p w14:paraId="468C1263" w14:textId="77777777" w:rsidR="00DD3EA8" w:rsidRDefault="00BD38A8">
      <w:r>
        <w:t>{"câu hỏi": "Xây dựng một tuyên bố tóm tắt những điểm chính của cuộc bầu cử Tổng thống Hoa Kỳ năm 2020.", "câu trả lời": "Cuộc bầu cử tổng thống Hoa Kỳ năm 2020 diễn ra vào ngày 3 tháng 11 năm 2020, khi Tổng thống đương nhiệm Donald Trump, một đảng viên Cộng hòa, tái tranh cử chống lại cựu Phó Tổng thống Joe Biden, một đảng viên Dân chủ. Ông Biden đã giành chiến thắng trong cuộc bầu cử, nhận được 306 phiếu đại cử tri so với 232 phiếu của ông Trump, đồng thời giành được hơn 7 triệu phiếu phổ thông. Cuộc bầu cử bị ảnh hưởng nặng nề bởi đại dịch COVID-19 đang diễn ra, với nhiều bang mở rộng bỏ phiếu qua thư để đáp ứng các lo ngại về an toàn. Trump và các đồng minh của ông đã đưa ra nhiều tuyên bố khác nhau về gian lận cử tri và bất thường, nhưng nhiều cuộc kiểm toán và kiểm phiếu lại không tìm thấy bằng chứng về gian lận trên diện rộng, và những thách thức pháp lý phần lớn không thành công. Cuộc bầu cử có tỷ lệ cử tri đi bỏ phiếu cao kỷ lục, với ước tính 66,7% dân số bỏ phiếu đủ điều kiện đi bỏ phiếu."}</w:t>
      </w:r>
    </w:p>
    <w:p w14:paraId="06AA3D8E" w14:textId="77777777" w:rsidR="00DD3EA8" w:rsidRDefault="00BD38A8">
      <w:r>
        <w:t>{"câu hỏi": "Sự khác biệt chính giữa quản lý bộ nhớ tĩnh và động là gì?", "câu trả lời": "Quản lý bộ nhớ tĩnh và động đề cập đến hai cách khác nhau trong đó bộ nhớ được phân bổ và xử lý trong quá trình thực thi chương trình. \n\nTrong quản lý bộ nhớ tĩnh, việc cấp phát bộ nhớ được thực hiện trước khi chương trình được chạy và dung lượng bộ nhớ cần thiết được xác định tại thời điểm biên dịch. Không gian bộ nhớ là cố định và không thể thay đổi trong quá trình thực hiện chương trình. Ưu điểm chính của quản lý bộ nhớ tĩnh là sự đơn giản và tốc độ của nó, nhưng nó có thể kém linh hoạt hơn vì các yêu cầu bộ nhớ của chương trình cần phải được biết trước. \ n \ nNgược lại, quản lý bộ nhớ động cho phép phân bổ và xử lý bộ nhớ xảy ra trong thời gian chạy. Điều này có nghĩa là bộ nhớ có thể được phân bổ hoặc giải phóng khi cần thiết, cung cấp sự linh hoạt hơn trong việc quản lý tài nguyên bộ nhớ. Quản lý bộ nhớ động thường phức tạp hơn và chậm hơn so với quản lý bộ nhớ tĩnh, do chi phí liên quan đến nhu cầu theo dõi và quản lý phân bổ bộ nhớ trong thời gian chạy.\n\nTóm lại, sự khác biệt chính giữa quản lý bộ nhớ tĩnh và bộ nhớ động là quản lý bộ nhớ tĩnh phân bổ bộ nhớ trước khi chương trình chạy, trong khi quản lý bộ nhớ động phân bổ và phân bổ bộ nhớ trong thời gian chạy."}</w:t>
      </w:r>
    </w:p>
    <w:p w14:paraId="4C081F0B" w14:textId="77777777" w:rsidR="00DD3EA8" w:rsidRDefault="00BD38A8">
      <w:r>
        <w:t xml:space="preserve">{"câu hỏi": "Đề xuất kế hoạch hành động để xử lý khiếu nại của khách hàng về sản phẩm bị lỗi.", "trả lời": "Đây là kế hoạch hành động được đề xuất để xử lý khiếu nại của khách hàng về sản phẩm bị lỗi:\n\n1. Lắng nghe chăm chú: Bước đầu tiên là chủ động lắng nghe khiếu nại của khách hàng, cho phép họ bày tỏ sự thất vọng và thất vọng của họ, và lưu ý các chi tiết </w:t>
      </w:r>
      <w:r>
        <w:lastRenderedPageBreak/>
        <w:t>của vấn đề. \ n \ n2. Đồng cảm và xin lỗi: Một khi khách hàng đã giải thích vấn đề, điều quan trọng là phải xin lỗi và thể hiện sự đồng cảm với tình huống của họ. Điều này có thể giúp khuếch tán bất kỳ sự tức giận hoặc thất vọng nào mà họ có thể cảm thấy, và cho thấy rằng bạn hiểu và quan tâm đến trải nghiệm của họ. \ n \ n3. Thu thập thông tin: Yêu cầu khách hàng cung cấp bất kỳ thông tin hoặc tài liệu liên quan nào, chẳng hạn như ngày mua hàng và bằng chứng mua hàng, cũng như bất kỳ chi tiết nào khác liên quan đến sản phẩm bị lỗi. \ n \ n4. Đưa ra giải pháp: Khi tất cả các thông tin liên quan đã được thu thập, bạn nên đưa ra giải pháp cho vấn đề. Điều này có thể liên quan đến việc thay thế sản phẩm bị lỗi, hoàn lại tiền hoặc cung cấp sửa chữa hoặc trao đổi. Hãy chắc chắn giải thích quy trình và thời gian cho giải pháp và cách nó sẽ giải quyết vấn đề. \ n \ n5. Theo dõi: Khi giải pháp đã được thực hiện, điều quan trọng là phải theo dõi khách hàng để đảm bảo rằng họ hài lòng với kết quả. Điều này cho thấy rằng bạn coi trọng việc kinh doanh của họ và cam kết cung cấp dịch vụ khách hàng tuyệt vời. \ n \ n6. Ghi lại và báo cáo: Cuối cùng, hãy đảm bảo ghi lại các chi tiết của khiếu nại và giải pháp được cung cấp, đồng thời báo cáo cho bộ phận liên quan để xem xét và cải thiện thêm. Điều này có thể giúp ngăn chặn những vấn đề tương tự phát sinh trong tương lai."}</w:t>
      </w:r>
    </w:p>
    <w:p w14:paraId="6E9BB426" w14:textId="77777777" w:rsidR="00DD3EA8" w:rsidRDefault="00BD38A8">
      <w:r>
        <w:t>{"câu hỏi": "Phân loại câu sau: \"Mặt trời là ngôi sao sáng nhất trên bầu trời.\"", "câu trả lời": "Câu đã cho có thể được phân loại là một sự thật hoặc một tuyên bố về kiến thức khoa học."}</w:t>
      </w:r>
    </w:p>
    <w:p w14:paraId="665AF6C3" w14:textId="77777777" w:rsidR="00DD3EA8" w:rsidRDefault="00BD38A8">
      <w:r>
        <w:t>{"câu hỏi": "Xây dựng một phương trình toán học có câu trả lời là 12", "câu trả lời": "Có vô số phương trình có thể bằng 12. Dưới đây là một vài khả năng:\n\n1. 6 + 6 = 12\n2. 4 x 3 = 12\n3. 48 \u00f7 4 = 12\n4. (8 x 2) - 4 = 12\n5. (13 + 11) \u00f7 2 = 12\n6. 16 - 4 = 12\n7. 2 x 2 x 3 = 12\n8. (6 x 5) \u00f7 2.5 = 12"}</w:t>
      </w:r>
    </w:p>
    <w:p w14:paraId="4AB9727A" w14:textId="77777777" w:rsidR="00DD3EA8" w:rsidRDefault="00BD38A8">
      <w:r>
        <w:t>{"question": "Tóm tắt nội dung trong bài viết sau trong 150 từ trở xuống. - Sự phổ biến của Internet of Things (IoT) đã gây bão trên toàn thế giới. Nó đang được sử dụng trong nhà, doanh nghiệp và thậm chí trong các quy trình như theo dõi sản xuất thực phẩm. IoT hứa hẹn cho các doanh nghiệp khả năng tự động hóa các quy trình, tăng hiệu quả và phát triển các sản phẩm hoặc dịch vụ sáng tạo.", "Trả lời": "Internet of Things đã đạt được một lượng lớn người theo dõi trên toàn thế giới do có nhiều ứng dụng trong gia đình, doanh nghiệp và các quy trình theo dõi như sản xuất thực phẩm. IoT cung cấp cho các doanh nghiệp cơ hội tự động hóa các quy trình, nâng cao hiệu quả và đưa ra các sản phẩm hoặc dịch vụ mới và sáng tạo, làm cho nó trở thành một công cụ cực kỳ có giá trị trong thế giới hiện đại."}</w:t>
      </w:r>
    </w:p>
    <w:p w14:paraId="476991C7" w14:textId="77777777" w:rsidR="00DD3EA8" w:rsidRDefault="00BD38A8">
      <w:r>
        <w:t>{"câu hỏi": "Nếu giày của tôi cỡ 8, chiều dài bàn chân của tôi tính bằng inch là bao nhiêu?", "câu trả lời": "Chiều dài bàn chân của bạn tính bằng inch đối với giày cỡ 8 có thể thay đổi một chút tùy thuộc vào thương hiệu và kiểu dáng giày. Tuy nhiên, theo hướng dẫn chung, giày cỡ 8 dành cho nam thường tương quan với chiều dài bàn chân khoảng 9,9 inch và đối với nữ, giày cỡ 8 thường tương quan với chiều dài bàn chân khoảng 9,7 inch."}</w:t>
      </w:r>
    </w:p>
    <w:p w14:paraId="380A68DE" w14:textId="77777777" w:rsidR="00DD3EA8" w:rsidRDefault="00BD38A8">
      <w:r>
        <w:t xml:space="preserve">{"câu hỏi": "Tạo danh sách 5 cuốn sách liên quan đến thám hiểm không gian", "câu trả lời": "1. \"The Right Stuff\" của Tom Wolfe - Cuốn sách này ghi lại kinh nghiệm của các phi hành gia đầu tiên được chọn cho chương trình không gian của Hoa Kỳ. "A Brief History of Time" </w:t>
      </w:r>
      <w:r>
        <w:lastRenderedPageBreak/>
        <w:t>của Stephen Hawking - Cuốn sách khoa học cổ điển này giải thích các lý thuyết và nguyên tắc đằng sau sự hiểu biết về vũ trụ và thám hiểm không gian. "The Martian" của Andy Weir - Cuốn tiểu thuyết này kể về câu chuyện hư cấu của một phi hành gia bị mắc kẹt trên sao Hỏa và phải sử dụng các kỹ năng và kiến thức của mình để tồn tại. \ n4. "Đóng gói cho sao Hỏa: Khoa học tò mò về sự sống trong khoảng trống" của Mary Roach - Cuốn sách phi hư cấu này đi sâu vào khoa học sống trong không gian và sự chuẩn bị cần thiết cho du hành vũ trụ. \ n5. "An Astronaut's Guide to Life on Earth" của Chris Hadfield - Cuốn hồi ký này của phi hành gia Chris Hadfield kể lại những trải nghiệm của ông trong không gian và cung cấp cái nhìn sâu sắc về cuộc sống của một phi hành gia.</w:t>
      </w:r>
    </w:p>
    <w:p w14:paraId="0265E3DE" w14:textId="77777777" w:rsidR="00DD3EA8" w:rsidRDefault="00BD38A8">
      <w:r>
        <w:t>{"câu hỏi": "Làm thế nào để tìm tối đa và nhỏ nhất của một mảng số? - [5, 3, 9, 4, 1]", "answer": "Để tìm tối đa và nhỏ nhất của một mảng số, bạn có thể làm theo các bước sau bằng cách sử dụng mảng đầu vào đã cho làm ví dụ.\n\nInput mảng: [5, 3, 9, 4, 1]\n\n1. Khởi tạo hai biến để lưu trữ các giá trị lớn nhất và tối thiểu. Bạn có thể gán phần tử đầu tiên của mảng cho cả hai biến để bắt đầu.\n max = min = 5\n\n2. Lặp qua mảng, so sánh từng phần tử với các giá trị tối đa và nhỏ nhất hiện tại. Nếu phần tử lớn hơn mức tối đa hiện tại, hãy cập nhật mức tối đa. Nếu phần tử nhỏ hơn mức tối thiểu hiện tại, hãy cập nhật mức tối thiểu.\n\n cho num trong [5, 3, 9, 4, 1]:\n nếu num &gt; max:\n max = num\n elif num &lt; min:\n min = num\n\n3. Sau vòng lặp, các biến tối đa và nhỏ nhất sẽ chứa các giá trị tối đa và nhỏ nhất của mảng.\n\n maximum = 9\n minimum = 1\n\nNgoài ra, bạn có thể sử dụng các hàm tích hợp trong hầu hết các ngôn ngữ lập trình để tìm các giá trị tối đa và nhỏ nhất của một mảng. Ví dụ, trong Python, bạn có thể sử dụng hàm max() và min(): \n \ n my_array = [5, 3, 9, 4, 1]\n maximum = max(my_array)\n minimum = min(my_array)\n\nTrong cả hai trường hợp, tối đa và tối thiểu của mảng đầu vào [5, 3, 9, 4, 1] lần lượt là 9 và 1."}</w:t>
      </w:r>
    </w:p>
    <w:p w14:paraId="19E37F9C" w14:textId="77777777" w:rsidR="00DD3EA8" w:rsidRDefault="00BD38A8">
      <w:r>
        <w:t>{"câu hỏi": "Đề xuất một tiêu đề tốt \"thu hút sự chú ý\" cho một bài đăng trên blog về tiếp thị", "câu trả lời": "\"10 chiến thuật tiếp thị đã được chứng minh để tăng khả năng hiển thị thương hiệu của bạn\""}</w:t>
      </w:r>
    </w:p>
    <w:p w14:paraId="47A353D9" w14:textId="77777777" w:rsidR="00DD3EA8" w:rsidRDefault="00BD38A8">
      <w:r>
        <w:t>{"question": "Viết mã thập lục phân cho màu RGB #9900FF", "answer": "Mã thập lục phân cho màu RGB bạn đã chỉ định là #9900FF. Mỗi cặp ký tự trong mã đại diện cho một giá trị tương ứng cho Đỏ, Xanh lục hoặc Xanh lam. Trong trường hợp này, \"99\" tương ứng với giá trị màu đỏ là 153, \"00\" tương ứng với giá trị màu xanh lá cây là 0 và \"FF\" tương ứng với giá trị màu xanh lam là 255."}</w:t>
      </w:r>
    </w:p>
    <w:p w14:paraId="5FD483F2" w14:textId="77777777" w:rsidR="00DD3EA8" w:rsidRDefault="00BD38A8">
      <w:r>
        <w:t>{"câu hỏi": "Viết lại câu sau bằng ngôn ngữ tích cực: - \"Đừng quên mang theo ô của bạn\"", "trả lời": "\"Nhớ mang theo ô của bạn.\""}</w:t>
      </w:r>
    </w:p>
    <w:p w14:paraId="76D6CC21" w14:textId="77777777" w:rsidR="00DD3EA8" w:rsidRDefault="00BD38A8">
      <w:r>
        <w:t>{"câu hỏi": "Sắp xếp lại danh sách để sắp xếp theo thứ tự bảng chữ cái - [táo, chim, mèo, chó]", "câu trả lời": "[táo, chim, mèo, chó]"}</w:t>
      </w:r>
    </w:p>
    <w:p w14:paraId="2961F970" w14:textId="77777777" w:rsidR="00DD3EA8" w:rsidRDefault="00BD38A8">
      <w:r>
        <w:t xml:space="preserve">{"câu hỏi": "Hoàn thành chứng minh cho lý do tại sao ngược lại của Định lý Pythagore là sai.", "câu trả lời": "Ngược lại của Định lý Pythagore nói rằng tổng bình phương độ dài của hai cạnh ngắn hơn của một tam giác bằng bình phương chiều dài của cạnh dài nhất, thì tam giác là một tam giác vuông. Tuyên bố này là đúng, tuy nhiên, ngược lại của Định lý Pythagore </w:t>
      </w:r>
      <w:r>
        <w:lastRenderedPageBreak/>
        <w:t>không sai. Giả sử rằng điều ngược lại của Định lý Pythagore là sai. Điều đó có nghĩa là tồn tại một tam giác với các cạnh a, b và c sao cho $a^2 + b^2 = c^2$, nhưng tam giác không phải là tam giác vuông. Bây giờ, hãy xem xét tam giác có các cạnh a, b và c. Vì $a^2 + b^2 = c^2$, định luật Cosin cho chúng ta biết rằng $cos(C) = -1$, trong đó C là góc đối diện với cạnh c. Tuy nhiên, điều này có nghĩa là góc C là 180 độ, và do đó tam giác có các cạnh a, b và c thực sự là một tam giác thoái hóa (một đường thẳng) và hoàn toàn không phải là một tam giác. Điều này mâu thuẫn với giả định của chúng ta rằng tam giác có các cạnh a, b và c không phải là một tam giác vuông, và do đó ngược lại của Định lý Pythagore là đúng. Do đó, chúng tôi đã chứng minh rằng điều ngược lại của Định lý Pythagore không sai."}</w:t>
      </w:r>
    </w:p>
    <w:p w14:paraId="2EAB0372" w14:textId="77777777" w:rsidR="00DD3EA8" w:rsidRDefault="00BD38A8">
      <w:r>
        <w:t>{"câu hỏi": "Tạo ra một cuộc trò chuyện giữa hai người bằng cách sử dụng ngữ cảnh \"Gặp gỡ tại Starbucks", "câu trả lời": "Người 1: Này, thật tuyệt khi cuối cùng cũng được gặp bạn trực tiếp. \nNgười 2: Vâng, rất vui được gặp bạn!\nNgười 1: Vậy bạn muốn uống gì? Điều trị của tôi! \ nNgười 2: Một macchiato caramel nghe có vẻ tốt. Cảm ơn!\nNgười 1: Được rồi, một caramel macchiato và tôi sẽ uống espresso. Vậy, giao thông đến đây như thế nào?\nNgười 2: Nó khá suôn sẻ. Mất thời gian bình thường. Còn bạn thì sao?\nNgười 1: Không tệ, chỉ hơi tắc nghẽn ở lối ra đường cao tốc. Nhưng tôi đã làm đúng giờ.\nNgười thứ 2: Vậy là tốt rồi. Starbucks này là một địa điểm hoàn hảo để gặp gỡ. Người 1: Vâng, nó là trung tâm và thuận tiện cho cả hai chúng ta. Thêm vào đó, cà phê của họ luôn tuyệt vời. \ nNgười 2: Tôi đồng ý. Vì vậy, bạn có muốn nói về dự án ngay bây giờ hay đợi cho đến sau khi chúng ta uống xong?\nNgười 1: Chúng ta hãy đợi cho đến khi chúng ta uống xong, và sau đó chúng ta có thể tìm một chỗ tốt để ngồi và thảo luận."}</w:t>
      </w:r>
    </w:p>
    <w:p w14:paraId="71B00A5F" w14:textId="77777777" w:rsidR="00DD3EA8" w:rsidRDefault="00BD38A8">
      <w:r>
        <w:t>{"câu hỏi": "Kết quả của việc nhân 87 và 183 là gì?", "câu trả lời": "Kết quả của phép nhân 87 và 183 là 15921."}</w:t>
      </w:r>
    </w:p>
    <w:p w14:paraId="098AD62D" w14:textId="77777777" w:rsidR="00DD3EA8" w:rsidRDefault="00BD38A8">
      <w:r>
        <w:t>{"câu hỏi": "Ngôn ngữ nào được nói ở Ấn Độ?", "câu trả lời": "Ấn Độ là một quốc gia đa dạng về ngôn ngữ với hàng trăm ngôn ngữ và phương ngữ được nói bởi dân số. Trong số này, Hiến pháp Ấn Độ công nhận 22 ngôn ngữ theo lịch trình, bao gồm tiếng Hindi, Bengali, Telugu, Marathi, Tamil, Urdu, Gujarati, Malayalam, Kannada, Oriya, Punjabi, Assamese, Maithili, Santali, Kashmiri, Nepal, Konkani, Sindhi, Dogri, Manipuri, Bodo và Sanskrit. Tiếng Hindi là ngôn ngữ được sử dụng rộng rãi nhất ở phía bắc Ấn Độ, trong khi tiếng Anh thường được sử dụng để giao tiếp chính thức và là ngôn ngữ liên kết giữa những người từ các khu vực khác nhau. Tuy nhiên, điều quan trọng cần lưu ý là nhiều người ở Ấn Độ đa ngôn ngữ và có thể giao tiếp bằng nhiều ngôn ngữ."}</w:t>
      </w:r>
    </w:p>
    <w:p w14:paraId="2E4732F9" w14:textId="77777777" w:rsidR="00DD3EA8" w:rsidRDefault="00BD38A8">
      <w:r>
        <w:t>{"question": "Đơn giản hóa (2x^3)^3.", "answer": "Để đơn giản hóa (2x^3)^3, ta có thể phân phối số mũ và sử dụng lũy thừa của định luật lũy thừa: \n\n(2x^3)^3 = (2^3)((x^3)^3) = 8(x^3 * 3) = 8x^9."}</w:t>
      </w:r>
    </w:p>
    <w:p w14:paraId="7C7B3DE4" w14:textId="77777777" w:rsidR="00DD3EA8" w:rsidRDefault="00BD38A8">
      <w:r>
        <w:t xml:space="preserve">{"câu hỏi": "Giải thích thuật ngữ 'cung và cầu'", "trả lời": "Cung và cầu là một mô hình kinh tế xác định giá hàng hóa và dịch vụ trên thị trường. Nó dựa trên ý tưởng rằng giá của một hàng hóa hoặc dịch vụ cuối cùng sẽ đạt đến điểm mà số lượng cung cấp sẽ bằng với số lượng yêu cầu, tạo ra trạng thái cân bằng. Thuật ngữ 'cung' đề cập đến số lượng sản phẩm hoặc dịch vụ mà nhà sản xuất sẵn sàng và có thể chào bán ở một mức giá nhất định. Thuật ngữ 'nhu cầu' </w:t>
      </w:r>
      <w:r>
        <w:lastRenderedPageBreak/>
        <w:t>đề cập đến sự sẵn sàng và khả năng của khách hàng để mua một hàng hóa hoặc dịch vụ ở một mức giá nhất định. Mối quan hệ giữa cung và cầu là một mối quan hệ nghịch đảo: khi nhu cầu về một sản phẩm tăng lên, giá của nó tăng lên, điều này cũng có thể khiến nguồn cung tăng lên. Ngược lại, khi nhu cầu giảm, giá thường sẽ giảm, làm cho cung cũng giảm. Tóm lại, cung và cầu là một mô hình được sử dụng để giải thích sự tương tác giữa người mua và người bán ảnh hưởng đến giá cả và số lượng hàng hóa và dịch vụ trên thị trường như thế nào."}</w:t>
      </w:r>
    </w:p>
    <w:p w14:paraId="1F023FF4" w14:textId="77777777" w:rsidR="00DD3EA8" w:rsidRDefault="00BD38A8">
      <w:r>
        <w:t>{"question": "Tìm tích của 29 và 32", "answer": "Tích của 29 và 32 là 928."}</w:t>
      </w:r>
    </w:p>
    <w:p w14:paraId="345C2B50" w14:textId="77777777" w:rsidR="00DD3EA8" w:rsidRDefault="00BD38A8">
      <w:r>
        <w:t>{"câu hỏi": "Hãy kể cho tôi nghe về Michelangelo.", "câu trả lời": "Michelangelo di Lodovico Buonarroti Simoni, thường được gọi là Michelangelo, là một nhà điêu khắc, họa sĩ, kiến trúc sư và nhà thơ người Ý thời Phục hưng. Ông sinh ngày 6 tháng 3 năm 1475 tại Caprese, Cộng hòa Firenze, và mất ngày 18 tháng 2 năm 1564 tại Roma. Michelangelo được coi là một trong những nghệ sĩ vĩ đại nhất trong lịch sử, những tác phẩm của ông có ảnh hưởng vô song đến sự phát triển của nghệ thuật phương Tây. Ông đặc biệt nổi tiếng với các tác phẩm điêu khắc của mình, chẳng hạn như Pieta, David và Moses. Những bức tranh của ông, đặc biệt là những bức tranh trên trần nhà nguyện Sistine và Bản án cuối cùng, được coi là một trong những thành tựu vĩ đại nhất trong lịch sử nghệ thuật. Trong kiến trúc, thiết kế của Michelangelo cho mái vòm của Vương cung thánh đường Thánh Peter là một trong những tác phẩm nổi tiếng nhất của ông. Sự linh hoạt, kỹ năng kỹ thuật và kiến thức về nghệ thuật cổ điển của ông đã khiến ông thường được gọi là Il Divino, hay "người thần thánh". Mặc dù vậy, Michelangelo là một người đàn ông sùng đạo sâu sắc với tình yêu mãnh liệt đối với đức tin Công giáo của mình. Di sản của Michelangelo là rất lớn, và các tác phẩm của ông đại diện cho đỉnh cao của nghệ thuật Phục hưng. Ngay cả ngày nay, ảnh hưởng của ông vẫn được cảm nhận trong nhiều lĩnh vực nghệ thuật, và các tác phẩm của ông vẫn tiếp tục quyến rũ và truyền cảm hứng cho mọi người trên khắp thế giới."}</w:t>
      </w:r>
    </w:p>
    <w:p w14:paraId="4EF67454" w14:textId="77777777" w:rsidR="00DD3EA8" w:rsidRDefault="00BD38A8">
      <w:r>
        <w:t>{"câu hỏi": "Tạo tiêu đề cho phim kinh dị.", "câu trả lời": "\"Shadows of the Forgotten\""}</w:t>
      </w:r>
    </w:p>
    <w:p w14:paraId="5FD9934E" w14:textId="77777777" w:rsidR="00DD3EA8" w:rsidRDefault="00BD38A8">
      <w:r>
        <w:t>{"câu hỏi": "Hãy cho tôi biết sự khác biệt giữa điện và từ.", "câu trả lời": "Điện và từ là hai hiện tượng liên quan là thành phần không thể thiếu của điện từ, một trong bốn lực cơ bản của tự nhiên.\n\nĐiện đề cập đến dòng điện tích, hoặc sự chuyển động của các electron, thông qua một dây dẫn. Dòng electron này tạo ra dòng điện và năng lượng liên quan đến dòng chảy này là thứ cung cấp năng lượng cho ngôi nhà và thiết bị của chúng ta. Hiện tượng điện phát sinh từ hành vi và tương tác của điện tích, và có thể biểu hiện dưới dạng điện trường, điện thế và dưới dạng lực giữa các điện tích. Mặt khác, từ tính là lực phát sinh từ chuyển động của điện tích. Nó được tạo ra bởi sự chuyển động của các điện tích, chẳng hạn như electron, và làm cho các vật liệu từ tính thu hút hoặc đẩy nhau. Hiện tượng từ phát sinh từ hành vi của từ trường và mômen từ, và có thể biểu hiện dưới dạng từ hóa, lực từ và mô-men xoắn từ. Tóm lại, sự khác biệt chính giữa điện và từ là điện là dòng điện tích, trong khi từ tính là lực phát sinh từ chuyển động của điện tích. Trong khi hai hiện tượng này có liên quan chặt chẽ với nhau, trên thực tế chúng khác biệt và có thể xảy ra độc lập với nhau."}</w:t>
      </w:r>
    </w:p>
    <w:p w14:paraId="38F4FA8B" w14:textId="77777777" w:rsidR="00DD3EA8" w:rsidRDefault="00BD38A8">
      <w:r>
        <w:lastRenderedPageBreak/>
        <w:t>{"question": "Phân tích mối quan hệ giữa hai nhân vật trong cảnh sau. - Hai người đàn ông đứng bên hồ, im lặng và tĩnh lặng.", "trả lời": "Dựa trên thông tin đã cho, có thể suy ra rằng hai người đàn ông chia sẻ một mối quan hệ hòa bình và thoải mái với nhau, nơi họ có thể đứng cùng nhau trong im lặng mà không cần phải nói chuyện. Sự tĩnh lặng lẫn nhau của họ bên hồ cho thấy rằng họ đang tận hưởng bầu bạn của nhau, tận hưởng sự yên tĩnh của môi trường xung quanh, và có lẽ chia sẻ một khoảnh khắc chiêm nghiệm."}</w:t>
      </w:r>
    </w:p>
    <w:p w14:paraId="293C6CDB" w14:textId="77777777" w:rsidR="00DD3EA8" w:rsidRDefault="00BD38A8">
      <w:r>
        <w:t>{"question": "Chuyển đổi câu lệnh sau từ ngôi thứ nhất sang ngôi thứ ba. - Tôi nghĩ nó sai.", "trả lời": "Họ nghĩ nó sai."}</w:t>
      </w:r>
    </w:p>
    <w:p w14:paraId="0E28D68B" w14:textId="77777777" w:rsidR="00DD3EA8" w:rsidRDefault="00BD38A8">
      <w:r>
        <w:t>{"câu hỏi": "Tạo ra một bài hát mừng Giáng sinh.", "câu trả lời": "Câu 1:\nĐêm im lặng, đêm thánh,\nTất cả đều bình tĩnh, tất cả đều tươi sáng.\nTròn yon trinh nữ, mẹ và con,\nHài nhi thánh thiện, thật dịu dàng và dịu dàng.\n\nHợp xướng:\nNgủ trong sự bình an trên trời,\nNgủ trong sự bình an trên trời.\n\nCâu 2:\n Đêm im lặng, đêm thánh,\nNhững người chăn cừu run rẩy khi nhìn thấy,\nVinh quang chảy từ trời xa,\ nBánh Thánh trên trời hát alleluia.\n\nChorus:\nChrist Đấng Cứu Rỗi được sinh ra,\nChrist Đấng Cứu Rỗi được sinh ra.\n\nCâu 3:\nĐêm im lặng, đêm thánh,\nCon Đức Chúa Trời, ánh sáng tinh khiết của tình yêu,\nRạng rỡ chiếu rọi từ khuôn mặt thánh khiết của Ngài,\nVới bình minh của ân điển cứu chuộc.\n\nChorus:\nJesus, Chúa, khi Ngài giáng sinh,\nJesus, Chúa, khi Ngài giáng sinh."}</w:t>
      </w:r>
    </w:p>
    <w:p w14:paraId="4FBB42D3" w14:textId="77777777" w:rsidR="00DD3EA8" w:rsidRDefault="00BD38A8">
      <w:r>
        <w:t>{"câu hỏi": "Mô tả nhân vật Tony Stark trong truyện tranh Marvel.", "câu trả lời": "Tony Stark, được biết đến nhiều hơn với bản ngã thay đổi Iron Man, là một nhân vật phức tạp trong Vũ trụ truyện tranh Marvel. Ông được biết đến với trí thông minh, sự quyến rũ và giàu có như một kỹ sư thiên tài và là người đứng đầu Stark Industries, một trong những công ty công nghệ lớn nhất thế giới. Tuy nhiên, quá khứ của Tony bị cản trở bởi những cuộc đấu tranh cá nhân và ma quỷ. Anh ta thường được miêu tả là một người đàn ông tự ái và tự cao tự đại, bị tiêu hao bởi thành công của chính mình và gặp rắc rối vì không có khả năng kết nối với người khác ở mức độ sâu sắc hơn. Trí thông minh và sự tháo vát của Tony đã cho phép anh ta tạo ra công nghệ tiên tiến, bao gồm cả bộ đồ Iron Man mang tính biểu tượng, mà anh ta sử dụng để chống lại cái ác và bảo vệ người vô tội. Anh ấy rất độc lập và bảo vệ bí mật của mình, thường xung đột với những người khác trong nỗ lực giữ cho công nghệ của anh ấy không rơi vào tay kẻ xấu. Trong khi Tony có một mặt tự cho mình là trung tâm, anh ta cũng có một quy tắc đạo đức mạnh mẽ và ý thức trách nhiệm sâu sắc. Anh ấy là một thành viên không thể thiếu của The Avengers và thường được coi là một nhà lãnh đạo trong nhóm. Sự thông minh và tư duy chiến lược của anh ấy đã cứu đội nhiều lần, và anh ấy rất được các đồng nghiệp của mình tôn trọng. Nhìn chung, Tony Stark là một nhân vật đa diện, với sự pha trộn giữa những đặc điểm và sai sót đáng ngưỡng mộ. Anh ta rất độc lập và rất thông minh nhưng cũng bị cản trở bởi sự hỗn loạn nội tâm và đấu tranh cá nhân. Bất chấp những thách thức này, Tony vẫn là một anh hùng đáng gờm, cống hiến cuộc đời mình để bảo vệ người khác và làm cho thế giới trở nên tốt đẹp hơn."}</w:t>
      </w:r>
    </w:p>
    <w:p w14:paraId="5DFF788F" w14:textId="77777777" w:rsidR="00DD3EA8" w:rsidRDefault="00BD38A8">
      <w:r>
        <w:t>{"question": "Nhân các số sau: 3, 4 và 5.", "answer": "Tích của các số 3, 4 và 5 là 60."}</w:t>
      </w:r>
    </w:p>
    <w:p w14:paraId="2CC0F2F9" w14:textId="77777777" w:rsidR="00DD3EA8" w:rsidRDefault="00BD38A8">
      <w:r>
        <w:lastRenderedPageBreak/>
        <w:t>{"câu hỏi": "Viết một câu chuyện bắt đầu bằng dòng: \"Những con rồng bay về phía lâu đài, lửa cháy trong mắt \".", "trả lời": "Những con rồng bay về phía lâu đài, lửa cháy trong mắt chúng. Những người trong lâu đài chạy tìm nơi trú ẩn, khi những con thú hùng mạnh đến gần. Nhà vua đứng trên ban công, khuôn mặt ảm đạm khi chứng kiến vương quốc của mình bị đe dọa bởi những sinh vật mà ông nghĩ chỉ là truyền thuyết. Những con rồng đáp xuống khuôn viên lâu đài, đôi cánh khổng lồ của chúng dang rộng. Các hiệp sĩ, được trang bị kiếm và khiên, lao ra để bảo vệ ngôi nhà của họ. Trận chiến diễn ra ác liệt, với những con rồng phun lửa và các hiệp sĩ chiến đấu với tất cả sức mạnh của họ. Tuy nhiên, cuối cùng, những con rồng quá mạnh mẽ.\n\nNhà vua, tuyệt vọng để cứu vương quốc của mình, đã đến gặp những con rồng và cầu xin lòng thương xót. Con rồng lớn nhất nhìn xuống anh, đôi mắt rực lửa. Nhà vua run rẩy, mong đợi điều tồi tệ nhất. Nhưng rồi, một điều kỳ diệu đã xảy ra. Con rồng nói bằng một giọng trầm, ầm ầm.\n\n\n\"Chúng tôi không muốn phá hủy vương quốc của bạn," nó nói. "Chúng tôi đến đây là có lý do. Nhà của chúng tôi đã bị phá hủy bởi một thế lực đen tối và chúng tôi tìm nơi trú ẩn. Chúng tôi sẽ bảo vệ vương quốc của ngài nếu ngài để chúng tôi ở lại." Nhà vua, vui mừng khôn xiết trước sự thay đổi bất ngờ của sự kiện, chào đón những con rồng với vòng tay rộng mở. Người dân của vương quốc ra khỏi nơi ẩn náu của họ và ngạc nhiên khi thấy những con rồng đi giữa họ, không còn là mối đe dọa nữa. Những con rồng giữ lời hứa và bảo vệ vương quốc. Với đôi cánh dũng mãnh và hỏa lực dữ dội, không kẻ địch nào dám tấn công. Và người dân sống trong hòa bình, với những con rồng bên cạnh. Kể từ ngày đó, vương quốc được gọi là Vùng đất của những con rồng, và nhà vua và những con rồng cùng nhau cai trị nó một cách hài hòa."}</w:t>
      </w:r>
    </w:p>
    <w:p w14:paraId="0135F8F4" w14:textId="77777777" w:rsidR="00DD3EA8" w:rsidRDefault="00BD38A8">
      <w:r>
        <w:t>{"câu hỏi": "Hãy cho tôi biết điều gì đó thú vị về Tiệc trà Boston", "câu trả lời": "Một sự thật thú vị về Tiệc trà Boston là nó không thực sự được gọi là "Tiệc trà Boston" cho đến gần 60 năm sau khi sự kiện xảy ra vào năm 1773. Ban đầu, nó được gọi đơn giản là "sự phá hủy của trà" hoặc "Cuộc đột kích trà Boston". Mãi đến năm 1834, thuật ngữ "Tiệc trà Boston" mới được sử dụng lần đầu tiên trong một bài báo đăng trên tờ New York Daily Advertiser. Ngoài ra, khẩu hiệu nổi tiếng "Không đánh thuế mà không có đại diện" liên quan đến sự kiện này đã không được đặt ra cho đến vài tháng sau khi vụ việc đã xảy ra.</w:t>
      </w:r>
    </w:p>
    <w:p w14:paraId="0E9C487D" w14:textId="77777777" w:rsidR="00DD3EA8" w:rsidRDefault="00BD38A8">
      <w:r>
        <w:t>{"question": "Đảo ngược từ sau: \"account\"", "answer": "Từ đảo ngược là \"tnuocca\"."}</w:t>
      </w:r>
    </w:p>
    <w:p w14:paraId="1C959E75" w14:textId="77777777" w:rsidR="00DD3EA8" w:rsidRDefault="00BD38A8">
      <w:r>
        <w:t>{"câu hỏi": "Chỉ ra những sai lầm trong câu sau và cung cấp các sửa chữa. - Cô ấy đến cửa hàng để mua thức ăn nhưng đã quên ví.", "trả lời": "Có một lỗi trong câu này. Thay vì \"had forgot,\" cách chia động từ chính xác là \"had forgotten\". Đây là câu đã sửa:\n\nCô ấy đi đến cửa hàng để mua thức ăn nhưng đã quên ví."}</w:t>
      </w:r>
    </w:p>
    <w:p w14:paraId="32ECB294" w14:textId="77777777" w:rsidR="00DD3EA8" w:rsidRDefault="00BD38A8">
      <w:r>
        <w:t xml:space="preserve">{"câu hỏi": "Mô tả một nhân vật trong tiểu thuyết bạn đã đọc gần đây.", "trả lời": "Tôi là một người mẫu ngôn ngữ AI, vì vậy gần đây tôi không đọc bất kỳ tiểu thuyết nào. Nhưng tôi có thể mô tả một nhân vật trong một cuốn sách mà tôi có quyền truy cập. Đây là một ví dụ: \ n \ nMột trong những nhân vật đặc biệt hấp dẫn tôi gần đây là Atticus Finch, từ tiểu thuyết To Kill a Mockingbird của Harper Lee \u2019. Atticus là một luật sư đáng ngưỡng mộ, từ bi và khôn ngoan, sống ở Maycomb, Alabama, trong thời kỳ Đại suy thoái. Anh ấy là một người cha đơn thân của hai đứa con nhỏ, Jem và Scout, và anh ấy cố gắng nuôi dạy chúng bằng những giá trị đạo đức mạnh mẽ, dạy chúng tôn trọng và đứng lên vì những gì đúng đắn, bất </w:t>
      </w:r>
      <w:r>
        <w:lastRenderedPageBreak/>
        <w:t>kể hậu quả. \ n \ n Trong suốt cuốn tiểu thuyết, Atticus đại diện và bảo vệ một người đàn ông da đen vô tội, Tom Robinson, người bị buộc tội về một tội ác mà anh ta đã phạm phải,  Trong thời đại mà định kiến chủng tộc che mờ sự phán xét của người dân thị trấn. Bất chấp những rủi ro đối với sự nghiệp của mình và sự kỳ thị xã hội mà anh và gia đình phải chịu đựng, Atticus vẫn kiên định trong cam kết đấu tranh cho công lý, sự thật và lòng khoan dung. Atticus Finch có thể được mô tả là can đảm, đồng cảm và nguyên tắc. Ông dẫn đầu bằng ví dụ và là nguồn kiến thức và trí tuệ liên tục cho không chỉ con cái của ông mà còn cho cả thị trấn Maycomb. Sự mạch lạc và niềm tin không thể lay chuyển của anh ấy trong việc đối xử với mọi người bằng sự tôn trọng bình đẳng khiến anh ấy trở thành một nhân vật thực sự đáng chú ý."}</w:t>
      </w:r>
    </w:p>
    <w:p w14:paraId="3D8B9F36" w14:textId="77777777" w:rsidR="00DD3EA8" w:rsidRDefault="00BD38A8">
      <w:r>
        <w:t>{"question": "Tìm các phép đo tương đương cho các nhiệt độ sau tính bằng Celsius và Fahrenheit: - 100 độ C", "trả lời": "100 độ C tương đương với 212 độ F.\n\nĐể chuyển đổi nhiệt độ từ C sang Fahrenheit: Nhân nhiệt độ với 1,8, sau đó thêm 32."}</w:t>
      </w:r>
    </w:p>
    <w:p w14:paraId="3067A8BB" w14:textId="77777777" w:rsidR="00DD3EA8" w:rsidRDefault="00BD38A8">
      <w:r>
        <w:t>{"question": "Sắp xếp lại các từ sau để tạo thành câu:\n\nthe, house, is, white", "answer": "The house is white."}</w:t>
      </w:r>
    </w:p>
    <w:p w14:paraId="13C0E275" w14:textId="77777777" w:rsidR="00DD3EA8" w:rsidRDefault="00BD38A8">
      <w:r>
        <w:t>{"câu hỏi": "Viết lại câu sau bằng cách sử dụng một bộ từ khác:\n\nAnh ấy đến cuộc họp muộn", "câu trả lời": "Anh ấy đến trễ cuộc hẹn."}</w:t>
      </w:r>
    </w:p>
    <w:p w14:paraId="69BC51C8" w14:textId="77777777" w:rsidR="00DD3EA8" w:rsidRDefault="00BD38A8">
      <w:r>
        <w:t>{"câu hỏi": "Bạn sẽ giới thiệu bản thân như thế nào", "câu trả lời": "Xin chào! Tôi là một trợ lý AI được thiết kế để giúp đỡ và hỗ trợ bạn với nhu cầu của bạn. Tôi được trang bị kiến thức và các tính năng để giúp cuộc sống của bạn dễ dàng và thuận tiện hơn. Hãy cho tôi biết làm thế nào tôi có thể giúp bạn ngày hôm nay!"}</w:t>
      </w:r>
    </w:p>
    <w:p w14:paraId="789A5718" w14:textId="77777777" w:rsidR="00DD3EA8" w:rsidRDefault="00BD38A8">
      <w:r>
        <w:t>{"câu hỏi": "Xác định thứ tự độ lớn của số đã cho - Số: 1234", "trả lời": "Thứ tự độ lớn của số 1234 là 3 vì nó nằm trong khoảng từ 10\u00b3 (1.000) đến 10\u2074 (10.000)."}</w:t>
      </w:r>
    </w:p>
    <w:p w14:paraId="540C3412" w14:textId="77777777" w:rsidR="00DD3EA8" w:rsidRDefault="00BD38A8">
      <w:r>
        <w:t xml:space="preserve">{"câu hỏi": "Viết câu chuyện về người ngoài hành tinh đến thăm Trái đất", "trả lời": "Ngày xửa ngày xưa, trong một thiên hà xa xôi, xa xôi, một nhóm người ngoài hành tinh quyết định dấn thân vào hành trình khám phá vũ trụ. Họ sống trên một hành tinh có công nghệ tiên tiến, và sự tò mò của họ luôn thúc đẩy họ khám phá những thế giới và nền văn minh mới. Một ngày nọ, trong khi bay qua vũ trụ, tàu vũ trụ của họ đã thu được một số tín hiệu bất thường đến từ một hành tinh nhỏ màu xanh lam và xanh lá cây, nằm ở ngoại ô của một thiên hà xoắn ốc. Bị hấp dẫn bởi những tín hiệu này, người ngoài hành tinh quyết định điều tra thêm và tiến về phía hành tinh này. Khi họ tiếp cận hành tinh bí ẩn, họ nhận ra nó có rất nhiều sự sống. Hàng triệu loài khác nhau lang thang trên bề mặt, và người ngoài hành tinh đã rất ngạc nhiên bởi sự đa dạng tuyệt đối của các sinh vật. Lơ lửng trên cao trên mặt đất, họ quan sát các thành phố cao chót vót chứa đầy những sinh vật đi bằng hai chân, và dường như đã xây dựng một nền văn minh cực kỳ tiên tiến. Người ngoài hành tinh quyết định hạ cánh tàu vũ trụ của họ và liên lạc với những sinh vật này, những người mà họ biết đến như là 'con người'. Họ được chào đón với sự pha trộn giữa sợ hãi và kinh ngạc, và phải mất một thời gian để con người nhận ra rằng người ngoài hành tinh đã đến trong hòa bình. Người ngoài hành tinh đã dành vài tuần trên Trái đất, trong thời gian đó họ chia sẻ kiến thức và </w:t>
      </w:r>
      <w:r>
        <w:lastRenderedPageBreak/>
        <w:t>công nghệ của họ với con người, và lần lượt, học về văn hóa, phong tục và lịch sử của con người. Họ bị cuốn hút bởi loài người đã đi được bao xa, và cũng nhận thấy nhiều thách thức mà họ phải đối mặt. Khi đến lúc phải rời đi, người ngoài hành tinh tạm biệt những người bạn mới của họ, hứa sẽ trở lại vào một ngày nào đó. Họ đã để lại một thông điệp hy vọng, thúc giục con người chăm sóc hành tinh của họ tốt hơn, và tiếp tục tiến lên và khám phá vũ trụ. Khi con tàu vũ trụ ngoài hành tinh biến mất vào không gian rộng lớn, con người nhìn lên và tự hỏi vũ trụ còn những bí ẩn và kỳ quan nào khác. Kể từ ngày đó, Trái đất không bao giờ giống như trước, và chuyến viếng thăm của người ngoài hành tinh đã mở ra một thế giới hoàn toàn mới về khả năng."}</w:t>
      </w:r>
    </w:p>
    <w:p w14:paraId="73367638" w14:textId="77777777" w:rsidR="00DD3EA8" w:rsidRDefault="00BD38A8">
      <w:r>
        <w:t>{"câu hỏi": "Tìm một bài hát mô tả nỗi buồn", "câu trả lời": "Một bài hát gói gọn cảm giác buồn bã là "Everybody Hurts\" của R.E.M. Lời bài hát ghi lại nỗi đau và cảm giác tuyệt vọng tràn ngập đi kèm với cảm giác buồn. Giai điệu u sầu và giọng hát đầy cảm xúc làm tăng thêm tâm trạng ảm đạm chung của bài hát. Thông qua lời bài hát, bài hát mang đến sự an ủi và nhắc nhở rằng mọi người đều trải qua thời kỳ khó khăn và đôi khi cảm thấy buồn cũng không sao."}</w:t>
      </w:r>
    </w:p>
    <w:p w14:paraId="0B6240D4" w14:textId="77777777" w:rsidR="00DD3EA8" w:rsidRDefault="00BD38A8">
      <w:r>
        <w:t>{"câu hỏi": "Khái niệm 'Nghiệp' là gì", "câu trả lời": "Nghiệp là khái niệm về hành động hoặc hành động, được hiểu là nguyên nhân gây ra toàn bộ chu kỳ nhân quả thường ảnh hưởng đến bản chất của kiếp sống tương lai của một người. Thuật ngữ Karma có nguồn gốc từ Ấn Độ cổ đại, nơi nó là một khái niệm quan trọng trong Ấn Độ giáo, Phật giáo, Kỳ Na giáo và đạo Sikh. Theo Karma, mọi hành động đều có hậu quả, cả tốt và xấu, trực tiếp hoặc gián tiếp định hình kinh nghiệm hiện tại và tương lai của chúng ta. Tổng hợp các hành động của một người trong trạng thái này và các trạng thái tồn tại trước đây, được xem là quyết định số phận của họ trong những kiếp tương lai: Nói một cách đơn giản hơn, những hành động trong quá khứ của chúng ta - bao gồm suy nghĩ, lời nói và hành động - tác động trực tiếp đến tiến trình tương lai của chúng ta, với những hành động tích cực dẫn đến kết quả tốt và hành động tiêu cực dẫn đến kết quả tiêu cực."}</w:t>
      </w:r>
    </w:p>
    <w:p w14:paraId="535DA981" w14:textId="77777777" w:rsidR="00DD3EA8" w:rsidRDefault="00BD38A8">
      <w:r>
        <w:t>{"question": "Tạo mật khẩu ngẫu nhiên với 8 ký tự chứa ít nhất một số, một ký tự đặc biệt, một chữ in hoa và một chữ cái viết thường.", "answer": "Đây là mật khẩu được tạo an toàn: \"Bw#5pL7c\""}</w:t>
      </w:r>
    </w:p>
    <w:p w14:paraId="4B3CA54F" w14:textId="77777777" w:rsidR="00DD3EA8" w:rsidRDefault="00BD38A8">
      <w:r>
        <w:t xml:space="preserve">{"câu hỏi": "Đào tạo mô hình SVM cho tập dữ liệu đã cho.", "câu trả lời": "Được rồi, hãy bắt đầu đào tạo mô hình SVM cho tập dữ liệu của bạn. Dưới đây là các bước để làm theo:\n\n1. Trước tiên, bạn sẽ cần xử lý trước tập dữ liệu của mình. Điều này sẽ bao gồm các bước như xử lý các giá trị bị thiếu, mã hóa các biến phân loại và chia tỷ lệ các biến số. Bạn chỉ nên thực hiện các bước này trên tập huấn luyện và sau đó áp dụng phép biến đổi tương tự cho bộ kiểm thử.\n\n2. Khi dữ liệu của bạn được xử lý trước, bạn sẽ cần chia dữ liệu thành một bộ đào tạo và thử nghiệm. Điều này có thể được thực hiện bằng cách sử dụng hàm 'train_test_split' từ mô-đun 'sklearn.model_selection'.\n\n'''python\nfrom sklearn.model_selection nhập train_test_split\nX_train, X_test, y_train, y_test = train_test_split(X, y, test_size=0,2, random_state=0)\n'''\nĐảm bảo đặt tham số 'random_state' để đảm bảo khả năng lặp lại kết quả của bạn.\n\n3. Tiếp theo, hãy nhập trình phân loại SVM từ 'sklearn.svm' và tạo một thể hiện của trình phân loại.\n'''python\nfrom </w:t>
      </w:r>
      <w:r>
        <w:lastRenderedPageBreak/>
        <w:t>sklearn.svm import SVC\nclassifier = SVC(kernel='linear', random_state=0)\n'''\nỞ đây, chúng ta đang sử dụng một hạt nhân tuyến tính hoạt động tốt cho nhiều vấn đề phân loại. Bạn có thể thử nghiệm với các hạt nhân khác như 'rbf' và 'poly' và xem liệu chúng có hoạt động tốt hơn cho tập dữ liệu của bạn hay không. \ n \ n4. Bây giờ, hãy lắp bộ phân loại vào dữ liệu đào tạo.\n'''python\nclassifier.fit(X_train, y_train)\n'''\n\n5. Khi mô hình được đào tạo, bạn có thể đưa ra dự đoán trên bộ thử nghiệm và đánh giá hiệu suất của mô hình.\n'''python\nfrom sklearn.metrics import accuracy_score, confusion_matrix, classification_report\n\ny_pred = classifier.predict(X_test)\n\nprint('Accuracy:', accuracy_score(y_test, y_pred))\nprint('Confusion Matrix:', confusion_matrix(y_test, y_pred))\nprint('Báo cáo phân loại: ', classification_report(y_test, y_pred))\n'''\n\nĐây là quy trình làm việc cơ bản để đào tạo mô hình SVM. Bạn có thể thử nghiệm với các tham số, hạt nhân và kỹ thuật tiền xử lý dữ liệu khác nhau để cải thiện hiệu suất của mô hình."}</w:t>
      </w:r>
    </w:p>
    <w:p w14:paraId="709EB3AB" w14:textId="77777777" w:rsidR="00DD3EA8" w:rsidRDefault="00BD38A8">
      <w:r>
        <w:t>{"question": "Tạo một câu chuyện bằng mô hình GPT-3 dựa trên ngữ cảnh của câu sau. - Ngày xửa ngày xưa có một con rồng sống trong lâu đài.", "trả lời": "Ngày xửa ngày xưa có một con rồng sống trong một lâu đài trên đỉnh một ngọn núi cao chót vót. Lâu đài của con rồng rất lớn và ngổn ngang, với những bức tường cao bằng đá thô và những ngọn tháp cao vươn lên bầu trời. Con rồng đã sống trong lâu đài lâu như bất cứ ai cũng có thể nhớ, vì tuổi của nó không thể đếm được. Vảy của nó lấp lánh như kim loại bóng loáng dưới ánh sáng mặt trời, và đôi mắt của nó chứa đựng sự khôn ngoan của thời đại. \n\n Người dân vùng đất bên dưới sống trong sự sợ hãi của con rồng, vì người ta đồn rằng hơi thở của nó giống như lửa và răng của nó sắc bén như dao. Họ kể những câu chuyện về sự hung dữ của nó và sự hủy diệt mà nó gây ra cho bất kỳ ai dám đe dọa lãnh địa của nó. Nhưng bất chấp danh tiếng đáng sợ của nó, con rồng, trên thực tế, là một sinh vật tốt bụng và nhân từ. Nó đã dành cả ngày để bay cao trên vương quốc, theo dõi mọi người và giữ cho họ an toàn. Nó đã sử dụng sức mạnh to lớn của mình để bảo vệ họ khỏi bị tổn hại, xua đuổi bất kỳ kẻ xâm lược nào tìm cách làm hại họ và giữ hòa bình. Một mùa đông, một cơn bão đặc biệt dữ dội từ biển ập đến, mang theo những cơn gió tàn phá và tuyết rơi. Mọi người túm tụm trong nhà, sợ những gì cơn bão có thể gây ra. Nhưng con rồng dang rộng đôi cánh và bay lên không trung, quyết tâm bảo vệ người dân của nó. Với nỗ lực lớn, con rồng đã chiến đấu với cơn bão, sử dụng hơi thở bốc lửa của nó để làm tan tuyết và đôi cánh dũng mãnh của nó để đẩy gió trở lại. Trong nhiều ngày nó chiến đấu, chưa bao giờ chùn bước hay mệt mỏi. Và khi cơn bão cuối cùng đã tan, mọi người xuất hiện từ nhà của họ và thấy rằng, một lần nữa, con rồng đã giữ cho họ an toàn. \n\n\n Để biết ơn, người dân của vương quốc đã tuyên bố một bữa tiệc lớn để vinh danh con rồng. Họ nhảy múa, ca hát và chia sẻ những câu chuyện về lòng dũng cảm của nó. Từ ngày đó trở đi, con rồng không còn sợ hãi nữa mà được yêu thương, được ca ngợi như một anh hùng và một người bảo vệ vương quốc. \n\nVà vì vậy nó sống, theo dõi mọi người và giữ cho họ an toàn, hài lòng khi biết rằng nó đã giành được niềm tin và tình yêu của họ. Lâu đài của con rồng đứng cao, một biểu tượng của sức mạnh và sự an toàn, và một lời nhắc nhở rằng ngay cả những sinh vật đáng sợ nhất cũng có thể có trái tim vàng."}</w:t>
      </w:r>
    </w:p>
    <w:p w14:paraId="135F9D83" w14:textId="77777777" w:rsidR="00DD3EA8" w:rsidRDefault="00BD38A8">
      <w:r>
        <w:t xml:space="preserve">{"question": "Xây dựng một biểu thức chính quy khớp với các chuỗi chứa 'cat' hoặc 'dog'.", "answer": "Chắc chắn rồi! Đây là biểu thức chính quy khớp với các chuỗi chứa 'cat' hoặc 'dog':\n\n'/(cat|dog)/'\n\nBiểu thức này sẽ khớp nếu chuỗi chứa 'cat' hoặc 'dog'. Thanh </w:t>
      </w:r>
      <w:r>
        <w:lastRenderedPageBreak/>
        <w:t>dọc '|' hoạt động như một toán tử logic \"or\", có nghĩa là biểu thức sẽ khớp nếu 'cat' hoặc 'dog' được tìm thấy trong chuỗi."}</w:t>
      </w:r>
    </w:p>
    <w:p w14:paraId="562A5DC4" w14:textId="77777777" w:rsidR="00DD3EA8" w:rsidRDefault="00BD38A8">
      <w:r>
        <w:t>{"question": "Cho một câu và một tập hợp các từ, hãy lấy các từ đồng nghĩa của các từ trong câu. - Cậu bé nhảy qua hàng rào\nwords: trẻ, hàng rào", "trả lời": "Câu: \"Cậu bé nhảy qua hàng rào\"\nTừ: [trẻ, hàng rào]\n\nTừ đồng nghĩa: \n\nĐối với từ \"trẻ\": \n- trẻ\n- vị thành niên\n- chưa trưởng thành\n- tươi\n\nĐối với từ \"hàng rào\":\n- rào chắn\n- tường\n- bao vây\n- rào chắn \n- hàng rào."}</w:t>
      </w:r>
    </w:p>
    <w:p w14:paraId="325C045E" w14:textId="77777777" w:rsidR="00DD3EA8" w:rsidRDefault="00BD38A8">
      <w:r>
        <w:t>{"câu hỏi": "Sắp xếp các đối tượng sau theo kích thước - bảng, máy tính, máy tính xách tay", "câu trả lời": "máy tính xách tay, máy tính, bảng"}</w:t>
      </w:r>
    </w:p>
    <w:p w14:paraId="0F204DAA" w14:textId="77777777" w:rsidR="00DD3EA8" w:rsidRDefault="00BD38A8">
      <w:r>
        <w:t>{"câu hỏi": "Tìm hai từ trong câu sau có liên quan đến nghĩa và xuất ra chúng - Anh ấy nhảy qua tường", "trả lời": "Đã nhảy, qua."}</w:t>
      </w:r>
    </w:p>
    <w:p w14:paraId="6550191F" w14:textId="77777777" w:rsidR="00DD3EA8" w:rsidRDefault="00BD38A8">
      <w:r>
        <w:t>{"question": "Đưa ra danh sách các mục, hãy nhóm các mục thành ba bộ các mục tương tự. - táo, cam, chuối, kiwi", "đáp án": "Bộ 1: [táo]\nSet 2: [cam,]\nSet 3: [chuối, kiwi]\n\nGiải thích: Tất cả các mặt hàng đã cho đều là trái cây nhưng táo và cam thường được phân loại cùng nhau. Tuy nhiên, vì hướng dẫn yêu cầu 3 bộ, chúng tôi đã đặt táo và cam trong các bộ khác nhau. Chuối và kiwi thường được phân loại là trái cây nhiệt đới nên chúng được đặt trong cùng một bộ."}</w:t>
      </w:r>
    </w:p>
    <w:p w14:paraId="4CE0941A" w14:textId="77777777" w:rsidR="00DD3EA8" w:rsidRDefault="00BD38A8">
      <w:r>
        <w:t>{"question": "Phân loại câu sau theo loại danh từ chứa trong đó. Đầu ra 1 cho danh từ riêng, 2 cho danh từ chung và 3 cho danh từ tập hợp. - Đàn bò đang chạy trên cánh đồng.", "đáp án": "3 cho danh từ tập thể."}</w:t>
      </w:r>
    </w:p>
    <w:p w14:paraId="5E9E7B1E" w14:textId="77777777" w:rsidR="00DD3EA8" w:rsidRDefault="00BD38A8">
      <w:r>
        <w:t>{"question": "Cho câu sau, xác định và xuất trạng từ trong đó. - Anh ấy chơi piano rất hay.", "trả lời": "đẹp"}</w:t>
      </w:r>
    </w:p>
    <w:p w14:paraId="00E6074B" w14:textId="77777777" w:rsidR="00DD3EA8" w:rsidRDefault="00BD38A8">
      <w:r>
        <w:t xml:space="preserve">{"câu hỏi": "Mô tả những ưu điểm và nhược điểm của việc sử dụng phần mềm quản lý dự án.", "trả lời": "Phần mềm quản lý dự án được thiết kế để giúp các doanh nghiệp và tổ chức lập kế hoạch, thực hiện và giám sát dự án một cách hiệu quả. Có một số ưu điểm và nhược điểm khi sử dụng phần mềm quản lý dự án.\n\nƯu điểm của việc sử dụng phần mềm quản lý dự án:\n1. Cải thiện tổ chức và giao tiếp: Nó cung cấp một nền tảng tập trung cho các thành viên trong nhóm để giao tiếp, cộng tác và theo dõi tiến độ dự án. Điều này có thể giảm thiểu thông tin sai lệch và cải thiện tổ chức tổng thể. \ n \ n2. Lập kế hoạch và phân bổ nguồn lực tốt hơn: Với sự trợ giúp của phần mềm quản lý dự án, người quản lý dự án có thể dễ dàng lên lịch nhiệm vụ và phân bổ nguồn lực hiệu quả hơn. Điều này giúp giữ cho các dự án đi đúng hướng và giảm thiểu rủi ro chậm trễ. \ n \ n3. Theo dõi và báo cáo thời gian thực: Phần mềm quản lý dự án cung cấp theo dõi thời gian thực về tiến độ dự án và tạo báo cáo giúp người quản lý đưa ra quyết định sáng suốt. Điều này có thể giúp xác định sớm các vấn đề tiềm ẩn và giảm thiểu chúng trước khi chúng ảnh hưởng đến dự án. \ n \ n4. Nâng cao năng suất: Bằng cách tự động hóa các quy trình như lập lịch, phân bổ nguồn lực và theo dõi tiến độ, phần mềm quản lý dự án giúp hợp lý hóa việc quản lý dự án và tăng năng suất. \ n \ n Nhược điểm của việc sử dụng phần mềm quản lý dự án: \ n1. Đường cong học tập: Một số phần mềm quản lý dự án có thể phức tạp và khó học. Điều này có thể dẫn đến việc các thành </w:t>
      </w:r>
      <w:r>
        <w:lastRenderedPageBreak/>
        <w:t>viên trong nhóm áp dụng chậm và giảm hiệu quả. \ n \ n2. Chi phí: Phần mềm quản lý dự án có thể tốn kém, đặc biệt là đối với các doanh nghiệp nhỏ hoặc tổ chức có ngân sách hạn chế. Ngoài chi phí trả trước, cũng có thể có chi phí liên tục để bảo trì và nâng cấp. \ n \ n3. Vấn đề tích hợp: Phần mềm quản lý dự án có thể không hoàn toàn tương thích với các chương trình phần mềm khác được tổ chức sử dụng. Điều này có thể dẫn đến các vấn đề tích hợp, giảm hiệu quả và tăng chi phí cho các giải pháp thay thế. \ n \ n4. Sự phụ thuộc quá mức: Mặc dù phần mềm quản lý dự án có thể là một công cụ hữu ích, nhưng có nguy cơ phụ thuộc quá nhiều vào nó. Các thành viên trong nhóm có thể trở nên quá phụ thuộc vào phần mềm và bỏ qua tầm quan trọng của giao tiếp và cộng tác trực tiếp.\n\nTóm lại, trong khi phần mềm quản lý dự án có thể mang lại nhiều lợi ích, điều quan trọng là phải xem xét cẩn thận những nhược điểm tiềm ẩn và cân nhắc chi phí và lợi ích trước khi quyết định có nên sử dụng nó hay không."}</w:t>
      </w:r>
    </w:p>
    <w:p w14:paraId="13B2701C" w14:textId="77777777" w:rsidR="00DD3EA8" w:rsidRDefault="00BD38A8">
      <w:r>
        <w:t>{"câu hỏi": "So sánh và đối chiếu bốn loại bộ nhớ: cảm giác, ngắn hạn, làm việc và dài hạn.", "trả lời": "Bộ nhớ cảm giác là giai đoạn đầu tiên của việc lưu trữ thông tin và đề cập đến việc ghi lại ngay lập tức, ban đầu thông tin từ môi trường của chúng ta thông qua các giác quan, chẳng hạn như thị giác hoặc thính giác. Thông tin này thường được lưu giữ trong một khoảng thời gian rất ngắn, thường là dưới một giây và nếu không được chú ý ngay lập tức, nó sẽ bị mất. \ n \ n Bộ nhớ ngắn hạn hoặc bộ nhớ chính, mặt khác, đề cập đến việc lưu trữ tạm thời thông tin có thể được giữ trong vài giây đến một phút trước khi nó được chuyển sang bộ nhớ dài hạn hoặc bị loại bỏ. Loại bộ nhớ này được cho là có dung lượng hạn chế, với lý thuyết cổ điển cho rằng một cá nhân có thể giữ khoảng 7 mẩu thông tin (cộng hoặc trừ 2) tại bất kỳ thời điểm nào. \ n \ n Bộ nhớ làm việc là một tập hợp con của bộ nhớ ngắn hạn và đề cập đến thao tác tích cực của thông tin được giữ trong bộ nhớ ngắn hạn. Nó chịu trách nhiệm tạm thời giữ thông tin trong khi chúng ta thực hiện các nhiệm vụ nhận thức, chẳng hạn như lý luận, hiểu hoặc giải quyết vấn đề. Bộ nhớ làm việc rất cần thiết cho các tác vụ đòi hỏi chúng ta phải ghi nhớ thông tin trong khi cũng tích cực xử lý các thông tin khác. Bộ nhớ dài hạn là giai đoạn cuối cùng của quá trình xử lý bộ nhớ và đề cập đến việc lưu trữ thông tin trong một khoảng thời gian dài từ vài phút đến nhiều năm hoặc thậm chí toàn bộ cuộc đời. Loại bộ nhớ này có dung lượng lớn hơn nhiều so với bộ nhớ ngắn hạn và có thể lưu trữ một lượng lớn thông tin, bao gồm các sự kiện, kinh nghiệm, kỹ năng và ký ức cá nhân. Tóm lại, bộ nhớ cảm giác lưu trữ thông tin cảm giác trong một khoảng thời gian ngắn, bộ nhớ ngắn hạn tạm thời lưu trữ và xử lý lượng thông tin hạn chế, bộ nhớ làm việc chủ động thao tác thông tin trong bộ nhớ ngắn hạn,  và bộ nhớ dài hạn lưu trữ thông tin trong thời gian dài. Mỗi loại bộ nhớ đều quan trọng và đóng một vai trò duy nhất trong cách chúng ta nhận thức, xử lý, lưu trữ và nhớ lại thông tin."}</w:t>
      </w:r>
    </w:p>
    <w:p w14:paraId="3F83ADED" w14:textId="77777777" w:rsidR="00DD3EA8" w:rsidRDefault="00BD38A8">
      <w:r>
        <w:t>{"câu hỏi": "Chỉnh sửa câu sau cho ngắn gọn:\n\nBộ não con người đáng chú ý ở chỗ nó bao gồm các tế bào hoạt động cùng nhau theo cách tương tự như mạch điện", "câu trả lời": "Bộ não con người, bao gồm các tế bào hoạt động giống như một mạch điện, thật đáng chú ý."}</w:t>
      </w:r>
    </w:p>
    <w:p w14:paraId="39B43494" w14:textId="77777777" w:rsidR="00DD3EA8" w:rsidRDefault="00BD38A8">
      <w:r>
        <w:t>{"câu hỏi": "Sắp xếp các tính từ bên dưới theo mức độ của chúng.\n\nGiật gân, mãnh liệt, áp đảo, ngoạn mục, tuyệt vời", "câu trả lời": "Mãnh liệt, Tuyệt vời, giật gân, ngoạn mục, áp đảo"}</w:t>
      </w:r>
    </w:p>
    <w:p w14:paraId="5151DAE5" w14:textId="77777777" w:rsidR="00DD3EA8" w:rsidRDefault="00BD38A8">
      <w:r>
        <w:lastRenderedPageBreak/>
        <w:t>{"câu hỏi": "Tạo ra một nhân vật hư cấu bằng cách sử dụng nguyên mẫu Hành trình của anh hùng.", "câu trả lời": "Gặp gỡ Elena, một phụ nữ trẻ sống một cuộc sống đơn giản trong ngôi làng nhỏ của mình. Elena luôn cảm thấy như thiếu một cái gì đó, giống như cuộc sống của cô ấy có ý nghĩa hơn thế nữa. Một ngày nọ, cô nhận được lời kêu gọi phiêu lưu khi ngôi làng của cô bị đe dọa bởi một thế lực đen tối, vĩ đại. Elena từ chối lúc đầu, không tin rằng cô có khả năng đối mặt với nguy hiểm như vậy, nhưng khi người cố vấn của cô, một phụ nữ khôn ngoan già, cho cô thấy sức mạnh mà cô sở hữu, Elena chấp nhận thử thách. \n \ nElena bắt đầu cuộc hành trình của mình và học cách phát triển và trở nên mạnh mẽ hơn với mỗi trở ngại mà cô phải đối mặt. Cô gặp các đồng minh trên đường đi, những người giúp cô thực hiện nhiệm vụ của mình, và họ cùng nhau đối mặt với sức mạnh đen tối đe dọa nhà cô. Cuối cùng, Elena phát hiện ra rằng cô có sức mạnh để cứu ngôi làng của mình và mang lại hòa bình cho người dân của mình. \n\n\nThông qua cuộc hành trình của mình, Elena học cách tin vào bản thân và khả năng của mình. Cô trải qua một sự biến đổi lớn, và trở thành anh hùng mà ngôi làng và người dân của cô cần. Câu chuyện của Elena là một câu chuyện về lòng dũng cảm, lòng can đảm và sự trưởng thành, và cô ấy sẽ mãi mãi được nhớ đến như một anh hùng đã cứu ngôi làng của mình khỏi bóng tối."}</w:t>
      </w:r>
    </w:p>
    <w:p w14:paraId="4C4767D2" w14:textId="77777777" w:rsidR="00DD3EA8" w:rsidRDefault="00BD38A8">
      <w:r>
        <w:t>{"câu hỏi": "Viết lại câu sau bằng giọng chủ động:\n\nKhả năng chiến thắng được cho là không thể bởi nhiều người.", "câu trả lời": "Nhiều người nghĩ rằng khả năng chiến thắng là không thể."}</w:t>
      </w:r>
    </w:p>
    <w:p w14:paraId="6A66BAF4" w14:textId="77777777" w:rsidR="00DD3EA8" w:rsidRDefault="00BD38A8">
      <w:r>
        <w:t>{"câu hỏi": "Đề xuất một số mẹo để quản lý thời gian hiệu quả.", "Trả lời": "1. Đặt mục tiêu và mục tiêu rõ ràng: Điều quan trọng là phải hiểu rõ về những gì bạn muốn đạt được và các bước cần thiết để đạt được những mục tiêu đó. \n\n2. Lập kế hoạch thời gian của bạn: Lập kế hoạch cho các nhiệm vụ hàng ngày, hàng tuần và hàng tháng của bạn và chỉ định giới hạn thời gian cho từng nhiệm vụ. Sử dụng lịch hoặc kế hoạch để sắp xếp thời gian của bạn một cách trực quan và đảm bảo rằng bạn tuân thủ lịch trình của mình. \ n \ n3. Ưu tiên: Xác định các nhiệm vụ quan trọng nhất và ưu tiên chúng trước. Tập trung vào các nhiệm vụ ưu tiên cao trước khi chuyển sang những nhiệm vụ ít quan trọng hơn. \ n \ n4. Tránh phiền nhiễu: Giảm thiểu phiền nhiễu như phương tiện truyền thông xã hội, thông báo qua email và các cuộc họp không cần thiết. Dành thời gian dành riêng cho các hoạt động này và tuân thủ lịch trình của bạn. \ n \ n5. Nghỉ giải lao: Nghỉ giải lao thường xuyên có thể giúp cải thiện sự tập trung và ngăn ngừa kiệt sức. Dành vài phút để duỗi người, đi dạo hoặc đơn giản là giải tỏa tâm trí của bạn. \ n \ n6. Ủy quyền: Học cách ủy thác các nhiệm vụ mà người khác có thể xử lý. Nó sẽ giải phóng nhiều thời gian hơn để bạn tập trung vào các nhiệm vụ quan trọng hơn. \ n \ n7. Có khả năng thích ứng: Hãy cởi mở để thay đổi và linh hoạt để điều chỉnh lịch trình của bạn nếu cần. Quản lý thời gian là tìm kiếm sự cân bằng và có thể thích ứng với hoàn cảnh thay đổi. \ n \ n8. Xem xét và phản ánh: Thường xuyên xem xét tiến trình của bạn và suy ngẫm về các chiến lược quản lý thời gian của bạn. Xác định các lĩnh vực cần cải thiện và điều chỉnh cách tiếp cận của bạn khi cần thiết."}</w:t>
      </w:r>
    </w:p>
    <w:p w14:paraId="021F106A" w14:textId="77777777" w:rsidR="00DD3EA8" w:rsidRDefault="00BD38A8">
      <w:r>
        <w:t xml:space="preserve">{"câu hỏi": "Đặt tên cho một số liệu để đo lường mức độ tương tác trong hội thảo trên web.", "câu trả lời": "Một số liệu khả thi để đo lường mức độ tương tác trong hội thảo trên web có thể là tỷ lệ tham dự và thời gian tham gia tích cực, theo dõi số lượng người tham dự đã đăng </w:t>
      </w:r>
      <w:r>
        <w:lastRenderedPageBreak/>
        <w:t>ký thực sự tham gia hội thảo trên web và thời gian họ tham gia. Các số liệu khác có thể bao gồm tương tác của khán giả thông qua các cuộc thăm dò ý kiến, phiên Hỏi &amp; Đáp, trò chuyện trực tiếp và khảo sát phản hồi, cũng như mức độ tương tác trên mạng xã hội và chia sẻ nội dung của người tham dự."}</w:t>
      </w:r>
    </w:p>
    <w:p w14:paraId="7CC569F4" w14:textId="77777777" w:rsidR="00DD3EA8" w:rsidRDefault="00BD38A8">
      <w:r>
        <w:t>{"question": "Phát triển một chương trình đơn giản bằng bất kỳ ngôn ngữ lập trình nào lấy hai số làm đầu vào và xuất ra số lớn nhất trong số đó. - Số 1 = 30\nSố 2 = 50", "câu trả lời": "Đây là một giải pháp khả thi được viết bằng ngôn ngữ lập trình Python:\n\n'''python\n# Thu thập user input\nnum1 = float(input('Nhập số đầu tiên: '))\nnum2 = float(input('Nhập số thứ hai: '))\n\n# Xác định đâu là số lớn hơn và in kết quả\nif num1 &gt; num2:\n print(f'Số lớn nhất:  {num1}')\nelse:\n print(f'Số lớn nhất: {num2}')\n'''\nSử dụng các giá trị đầu vào đã cho, đầu ra sẽ là:\n\n'''python\nSố lớn nhất: 50.0\n'''}</w:t>
      </w:r>
    </w:p>
    <w:p w14:paraId="3C7E9F5E" w14:textId="77777777" w:rsidR="00DD3EA8" w:rsidRDefault="00BD38A8">
      <w:r>
        <w:t>{"câu hỏi": "Giải thích những thay đổi từ chính quyền Donald Trump\u2019s sang chính quyền Joe Biden\u2019s liên quan đến quan hệ đối ngoại.", "trả lời": "Chính quyền Trump và Biden đã có những cách tiếp cận khác nhau đáng kể liên quan đến quan hệ đối ngoại. Dưới đây là một vài thay đổi lớn: Chính quyền Trump thường chỉ trích các đồng minh truyền thống của Mỹ, chẳng hạn như các nước NATO và Hàn Quốc, trong khi ủng hộ mối quan hệ với các nhà lãnh đạo độc tài như Vladimir Putin của Nga và Kim Jong-un của Triều Tiên. Ngược lại, chính quyền Biden đã nhấn mạnh tầm quan trọng của việc thiết lập lại mối quan hệ bền chặt với các đồng minh và thúc đẩy dân chủ và nhân quyền trên toàn cầu. Chủ nghĩa đa phương: Chính quyền Trump thường hoài nghi về các thể chế đa phương như Liên Hợp Quốc, Tổ chức Y tế Thế giới và Thỏa thuận Khí hậu Paris, và Hoa Kỳ đã rút khỏi một số tổ chức này trong nhiệm kỳ của Trump. Mặt khác, chính quyền Biden đã tái gia nhập nhiều tổ chức này và đang tìm cách tham gia tích cực hơn với họ như một cách để thúc đẩy lợi ích và giá trị của Mỹ. Biến đổi khí hậu: Chính quyền Trump đã bác bỏ mối đe dọa do biến đổi khí hậu gây ra và rút Hoa Kỳ khỏi Thỏa thuận khí hậu Paris. Ngược lại, chính quyền Biden đã coi việc giải quyết biến đổi khí hậu là ưu tiên hàng đầu trong chính sách đối ngoại, tham gia lại Thỏa thuận Paris và đề xuất các kế hoạch đầy tham vọng nhằm giảm phát thải khí nhà kính trong và ngoài nước. Chính quyền Trump đã rút khỏi thỏa thuận hạt nhân Iran và theo đuổi chính sách "áp lực tối đa" đối với Iran, bao gồm cả việc áp đặt các biện pháp trừng phạt kinh tế khắc nghiệt. Chính quyền Biden đã bày tỏ mong muốn tái gia nhập thỏa thuận hạt nhân và hiện đang tham gia vào các cuộc đàm phán gián tiếp với Iran để đạt được mục tiêu này. Cả chính quyền Trump và Biden đều coi Trung Quốc là đối thủ chiến lược lớn, nhưng cách tiếp cận của họ khác nhau ở một số điểm chính. Chính quyền Trump tập trung vào các cuộc đàm phán thương mại song phương và áp đặt thuế quan đối với hàng hóa Trung Quốc, trong khi chính quyền Biden đang tìm cách hợp tác với các quốc gia khác để gây áp lực lên Trung Quốc và đang tập trung nhiều hơn vào các vấn đề như vi phạm nhân quyền, yêu sách lãnh thổ ở Biển Đông và các hoạt động thương mại không công bằng".</w:t>
      </w:r>
    </w:p>
    <w:p w14:paraId="60B4AEF1" w14:textId="77777777" w:rsidR="00DD3EA8" w:rsidRDefault="00BD38A8">
      <w:r>
        <w:t xml:space="preserve">{"câu hỏi": "Phân loại câu sau theo phần lời nói của nó: \"Trăng sáng chiếu sáng trên biển.\"", "trả lời": "Câu \"Trăng sáng chiếu sáng trên biển\" có thể được phân loại và chia thành các phần của lời nói như sau: \n\n- The: Bài viết xác định \n- bright: Tính từ \n- </w:t>
      </w:r>
      <w:r>
        <w:lastRenderedPageBreak/>
        <w:t>moon: Danh từ\n- tỏa sáng: Động từ\n- ở trên:  Giới từ\n- the: Definite article\n- sea: Danh từ."}</w:t>
      </w:r>
    </w:p>
    <w:p w14:paraId="0EA82C92" w14:textId="77777777" w:rsidR="00DD3EA8" w:rsidRDefault="00BD38A8">
      <w:r>
        <w:t>{"câu hỏi": "Sửa câu sau sao cho ở thì quá khứ đơn giản: \"Hôm nay, tôi đến cửa hàng để mua trứng.\"", "trả lời": "Hôm qua, tôi đã đến cửa hàng để mua trứng."}</w:t>
      </w:r>
    </w:p>
    <w:p w14:paraId="64C2886C" w14:textId="77777777" w:rsidR="00DD3EA8" w:rsidRDefault="00BD38A8">
      <w:r>
        <w:t>{"câu hỏi": "Phân biệt tâm trạng và giọng điệu.", "câu trả lời": "Tâm trạng và giọng điệu là hai thuật ngữ văn học quan trọng thường được sử dụng để mô tả phẩm chất cảm xúc của một tác phẩm. Mặc dù chúng có vẻ giống nhau, nhưng chúng thực sự đề cập đến hai yếu tố riêng biệt. \ n \ nMood đề cập đến phản ứng cảm xúc hoặc bầu không khí mà tác giả tạo ra cho độc giả của họ bằng cách sử dụng các kỹ thuật văn học khác nhau như bối cảnh, chủ đề, từ điển và hình ảnh. Nó gợi lên cảm xúc và cảm xúc trong người đọc và giúp tạo ra trải nghiệm nhập vai.\n\nTone, mặt khác, đề cập đến thái độ hoặc lập trường của tác giả đối với chủ đề hoặc khán giả, được truyền tải thông qua sự lựa chọn từ ngữ và phong cách viết của họ. Nó giúp thiết lập tính cách của người kể chuyện hoặc giọng nói của tác giả và có thể từ trang trọng đến không chính thức, nghiêm túc đến châm biếm, hoặc khách quan đến chủ quan. Tóm lại, trong khi tâm trạng là cảm giác được tạo ra trong người đọc, giọng điệu là thái độ của tác giả đối với chủ đề hoặc khán giả. Cả hai làm việc cùng nhau để tạo ra một trải nghiệm cảm xúc hoàn chỉnh cho người đọc."}</w:t>
      </w:r>
    </w:p>
    <w:p w14:paraId="15F87798" w14:textId="77777777" w:rsidR="00DD3EA8" w:rsidRDefault="00BD38A8">
      <w:r>
        <w:t>{"question": "Sắp xếp các từ sau theo các âm tiết mà chúng chứa: viết, chiêm ngưỡng, ba lô", "trả lời": "Viết: 1 âm tiết\nBa lô: 2 âm tiết\nNgưỡng mộ: 2 âm tiết\n\nTheo thứ tự các âm tiết: viết, ba lô, ngưỡng mộ."}</w:t>
      </w:r>
    </w:p>
    <w:p w14:paraId="7810CC52" w14:textId="77777777" w:rsidR="00DD3EA8" w:rsidRDefault="00BD38A8">
      <w:r>
        <w:t>{"câu hỏi": "Sáng tác một bài hát chủ đề cho một bộ phim sitcom theo phong cách của một bài hát pop những năm 1960.", "câu trả lời": "(Câu 1)\nỞ đây có băng đảng, họ oh so bright\nLuôn tìm thấy tiếng cười, ngày và đêm\nMột nhóm bạn, với những câu chuyện để kể \ nSống cuộc sống của họ và chia sẻ nó tốt \ n \ n (Hợp xướng) \ nIt \ u2019s một bộ phim sitcom với giai điệu \ n Đầy trái tim và vui nhộn \ nHãy đến và tham gia với chúng tôi,  điều chỉnh trong tối nay \ nĐể có một số niềm vui tốt đẹp, mọi thứ \ u2019s all right \ n \ n (Câu 2) \ n Có tình yêu, có kịch tính và những điều ngớ ngẩn \ nNhững thăng trầm mà cuộc sống này mang lại \ nNhững trò hề điên rồ, và thời gian tốt đẹp \ nBạn sẽ cười rất nhiều, bạn sẽ cầu xin nhiều hơn \ n \ n (Hợp xướng) \ nIt \ u2019s một bộ phim sitcom với giai điệu \ n Đầy trái tim và vui nhộn \ nHãy đến và tham gia với chúng tôi,  điều chỉnh trong tối nay \ nĐối với một số niềm vui tốt ol \ u2019, mọi thứ \ u2019s tất cả được \ n \ n (Bridge) \ nMột gia đình bạn bè, thông qua dày và mỏng \ nMột mối quan hệ rất mạnh mẽ, niềm vui của họ bên trong \ n Tình yêu họ chia sẻ, những khoảnh khắc họ \ u2019 sẽ tìm thấy \ nWrapped trong chương trình này, thuộc loại vui nhộn nhất \ n \ n (Outro) \ nVì vậy, cố lên,  và ngồi xuống \ n Chương trình của chúng tôi ở đây, một điều trị bạn có thể \u2019t beat \ n Với những giai điệu và câu chuyện hấp dẫn rất tươi sáng \ n Gia đình sitcom của chúng tôi sẽ khiến bạn cảm thấy đúng!"}</w:t>
      </w:r>
    </w:p>
    <w:p w14:paraId="377B5848" w14:textId="77777777" w:rsidR="00DD3EA8" w:rsidRDefault="00BD38A8">
      <w:r>
        <w:t xml:space="preserve">{"câu hỏi": "Viết một bài đăng trên blog về tầm quan trọng của việc tái chế đối với môi trường.", "câu trả lời": "Tái chế: Tại sao nó \ u2019s quan trọng đối với môi trường \ n \ n \ n Từ các bãi chôn lấp tràn rác đến chất thải nhựa lấp đầy độ sâu của đại dương của chúng ta, </w:t>
      </w:r>
      <w:r>
        <w:lastRenderedPageBreak/>
        <w:t>ô nhiễm đã trở thành một trong những vấn đề cấp bách nhất thế giới. Mặc dù chúng ta có thể cảm thấy bất lực trong việc khắc phục thiệt hại đã gây ra, nhưng có một điều đơn giản mà tất cả chúng ta có thể làm để tạo ra tác động tích cực: tái chế. \ n \ n Tái chế là quá trình thu gom và biến đổi chất thải thành sản phẩm mới. Nó dễ dàng, dễ tiếp cận và lợi ích cho môi trường là vô cùng. Đây \ u2019s tại sao tái chế rất quan trọng: \ n \ n Giảm chất thải chôn lấp: Khi chúng tôi tái chế, chúng tôi \ u2019re chuyển chất thải từ các bãi chôn lấp, nhiều trong số đó đang nhanh chóng đạt đến công suất. Chất thải trong các bãi chôn lấp giải phóng khí metan khi nó phân hủy, góp phần vào khí thải nhà kính và ô nhiễm không khí. Bằng cách tái chế, chúng ta có thể giảm lượng chất thải trong các bãi chôn lấp và giúp giảm thiểu tác động đến môi trường. Bảo tồn tài nguyên thiên nhiên: Phải mất một lượng năng lượng và tài nguyên đáng kể để tạo ra các sản phẩm mới từ đầu. Tái chế lấy các vật liệu đã được xử lý và tái sử dụng chúng, giảm nhu cầu về vật liệu nguyên chất. Điều này làm giảm nhu cầu về tài nguyên thiên nhiên như gỗ, khoáng sản và nước. Giảm lượng khí thải carbon: Sản xuất các sản phẩm mới từ nguyên liệu thô là nguồn phát thải carbon chính. Mặt khác, tái chế đòi hỏi ít năng lượng hơn và tạo ra ít khí thải carbon hơn. Ví dụ, tái chế lon nhôm đòi hỏi năng lượng ít hơn 95% so với sản xuất lon nhôm mới từ quặng bauxite thô. \ n \ n Bảo vệ động vật hoang dã: Khi chúng ta giảm tiêu thụ tài nguyên thiên nhiên, chúng ta cũng giúp bảo vệ động vật hoang dã trên thế giới. Nhu cầu của chúng ta về vật liệu nguyên chất tác động đến các hệ sinh thái nhạy cảm và đe dọa môi trường sống của động vật. Tái chế giúp chúng ta giảm tác động này, bảo tồn đa dạng sinh học của hành tinh chúng ta cho các thế hệ mai sau. \ n \ nIt \ u2019s rõ ràng rằng tái chế là một trong những điều dễ dàng và có tác động nhất mà chúng ta có thể làm để giúp bảo vệ môi trường. Bằng cách chọn tái chế, chúng tôi đóng vai trò tích cực trong việc giảm lượng khí thải carbon và bảo tồn các nguồn tài nguyên quý giá của hành tinh chúng ta. Đó là một thay đổi nhỏ với tác động lớn. Vì vậy, lần tới khi bạn uống hết soda hoặc ném ra một tờ báo cũ, đừng vứt nó đi - tái chế u2013."}</w:t>
      </w:r>
    </w:p>
    <w:p w14:paraId="11F68A9D" w14:textId="77777777" w:rsidR="00DD3EA8" w:rsidRDefault="00BD38A8">
      <w:r>
        <w:t>{"câu hỏi": "Sửa đổi câu sau để cải thiện dòng chảy của nó và làm cho nó thú vị hơn. - John rất thích học tiếng Trung.", "trả lời": "John tràn đầy hứng thú trước viễn cảnh học tiếng Trung."}</w:t>
      </w:r>
    </w:p>
    <w:p w14:paraId="3A307550" w14:textId="77777777" w:rsidR="00DD3EA8" w:rsidRDefault="00BD38A8">
      <w:r>
        <w:t>{"câu hỏi": "Lấy câu sau và diễn đạt lại nó theo nghĩa ngược lại. - Bộ phim rất tuyệt.", "Trả lời": "Bộ phim thật kinh khủng."}</w:t>
      </w:r>
    </w:p>
    <w:p w14:paraId="70115474" w14:textId="77777777" w:rsidR="00DD3EA8" w:rsidRDefault="00BD38A8">
      <w:r>
        <w:t>{"câu hỏi": "Cung cấp một ví dụ về một người sử dụng thói quen quyên góp cho tổ chức từ thiện.", "trả lời": "Samantha là một nữ doanh nhân thành đạt, tin tưởng vào việc trả lại cho cộng đồng của mình. Trong vài năm qua, cô đã có thói quen quyên góp một phần thu nhập của mình cho các tổ chức từ thiện khác nhau mỗi tháng. Cô nghiên cứu các tổ chức khác nhau để xem tổ chức nào phù hợp với giá trị của cô và có tác động mạnh mẽ đến các nguyên nhân mà cô quan tâm, chẳng hạn như cung cấp giáo dục cho trẻ em kém may mắn hoặc bảo vệ môi trường. Khi cô ấy chọn một tổ chức từ thiện, cô ấy thiết lập một khoản đóng góp định kỳ để tự động đóng góp một số tiền nhất định mỗi tháng. Trong những năm qua, những đóng góp của cô ấy đã giúp tạo ra sự khác biệt đáng kể trong cuộc sống của nhiều cá nhân và sức khỏe của hành tinh."}</w:t>
      </w:r>
    </w:p>
    <w:p w14:paraId="63E1D089" w14:textId="77777777" w:rsidR="00DD3EA8" w:rsidRDefault="00BD38A8">
      <w:r>
        <w:lastRenderedPageBreak/>
        <w:t>{"question": "Chuyển đổi câu bằng cách sử dụng từ đồng nghĩa để thay thế từ được gạch chân. - Lông mèo mềm và mịn.", "trả lời": "Lông mèo hiền lành và sương mai."}</w:t>
      </w:r>
    </w:p>
    <w:p w14:paraId="690A1546" w14:textId="77777777" w:rsidR="00DD3EA8" w:rsidRDefault="00BD38A8">
      <w:r>
        <w:t>{"câu hỏi": "Mô tả lợi ích của việc ăn thực phẩm lành mạnh.", "trả lời": "Ăn thực phẩm lành mạnh có rất nhiều lợi ích. Dưới đây là một số lợi ích của việc tuân theo chế độ ăn uống lành mạnh: \ n \ n1. Cung cấp các chất dinh dưỡng thiết yếu: Ăn nhiều loại thực phẩm lành mạnh, bao gồm trái cây, rau, thịt nạc và ngũ cốc nguyên hạt, cung cấp cho cơ thể bạn các chất dinh dưỡng thiết yếu hỗ trợ chức năng cơ quan, tăng trưởng và sửa chữa. Thúc đẩy quản lý cân nặng: Ăn thực phẩm lành mạnh có thể giúp bạn duy trì cân nặng khỏe mạnh hoặc giảm cân nếu cần thiết. Thực phẩm nguyên chất, chưa qua chế biến thường có lượng calo thấp hơn và thúc đẩy cảm giác no, giúp kiểm soát lượng calo của bạn dễ dàng hơn. \ n \ n3. Giảm nguy cơ mắc bệnh mãn tính: Tiêu thụ thực phẩm giàu chất dinh dưỡng có thể giúp giảm nguy cơ phát triển các bệnh mãn tính như bệnh tim, tiểu đường và một số dạng ung thư. Một chế độ ăn nhiều trái cây, rau và ngũ cốc nguyên hạt có liên quan đến kết quả sức khỏe tốt hơn và nguy cơ mắc bệnh mãn tính thấp hơn. Cải thiện sức khỏe tâm thần: Thực phẩm lành mạnh, đặc biệt là những thực phẩm giàu axit béo omega-3, chất chống oxy hóa và vitamin B, có thể có tác động tích cực đến sức khỏe tinh thần của bạn. Chúng thúc đẩy chức năng não và có thể làm giảm nguy cơ trầm cảm và lo lắng. \ n \ n5. Tăng mức năng lượng: Ăn thực phẩm lành mạnh là rất quan trọng để duy trì mức năng lượng tối ưu. Tiêu thụ một chế độ ăn uống cân bằng với sự kết hợp tốt của carbohydrate, protein và chất béo lành mạnh có thể giúp bạn tránh được sự sụt giảm năng lượng trong suốt cả ngày. Bằng cách bao gồm một loạt các loại thực phẩm lành mạnh trong chế độ ăn uống của bạn, bạn có thể tăng cường sức khỏe tổng thể và hạnh phúc, và giảm nguy cơ phát triển các bệnh mãn tính.</w:t>
      </w:r>
    </w:p>
    <w:p w14:paraId="42DF01C9" w14:textId="77777777" w:rsidR="00DD3EA8" w:rsidRDefault="00BD38A8">
      <w:r>
        <w:t>{"câu hỏi": "Đối tượng nào sau đây là đối tượng trong thế giới thực? - a) Sách\nb) Kỳ lân\nc) Bút\nd) Chủ tịch", "trả lời": "Tất cả các lựa chọn ngoại trừ \"b) Kỳ lân\" đều là vật thể trong thế giới thực. Một cuốn sách, một cây bút và một cái ghế đều là những vật hữu hình tồn tại trong thế giới vật chất."}</w:t>
      </w:r>
    </w:p>
    <w:p w14:paraId="00545051" w14:textId="77777777" w:rsidR="00DD3EA8" w:rsidRDefault="00BD38A8">
      <w:r>
        <w:t>{"câu hỏi": "Tìm ba thành phố lớn nhất ở Trung Quốc.", "câu trả lời": "Ba thành phố lớn nhất ở Trung Quốc theo dân số là:\n\n1. Thượng Hải - với dân số hơn 24 triệu người.\n2. Bắc Kinh - với dân số hơn 21 triệu người.\n3. Trùng Khánh - với dân số hơn 30 triệu người."}</w:t>
      </w:r>
    </w:p>
    <w:p w14:paraId="3D99F42A" w14:textId="77777777" w:rsidR="00DD3EA8" w:rsidRDefault="00BD38A8">
      <w:r>
        <w:t xml:space="preserve">{"câu hỏi": "Những lợi thế chính của việc học viết mã là gì?", "câu trả lời": "Có một số lợi thế khi học cách viết mã, bao gồm: \ n \ n1. Cơ hội việc làm tốt hơn: Có nhu cầu cao đối với các lập trình viên và nhà phát triển phần mềm, và lĩnh vực này mang lại cơ hội việc làm sinh lợi và ổn định. Ngoài ra, ngay cả khi bạn không theo đuổi sự nghiệp trong lĩnh vực công nghệ, nhiều ngành công nghiệp đánh giá cao nhân viên có kỹ năng mã hóa, vì công nghệ trở nên tích hợp hơn vào tất cả các khía cạnh của kinh doanh. Cải thiện kỹ năng giải quyết vấn đề: Học lập trình liên quan đến việc chia nhỏ các vấn đề lớn thành các phần nhỏ, có thể quản lý được, phát triển con mắt để biết chi tiết và mài giũa tư duy logic của bạn. Những kỹ năng giải quyết vấn đề này có thể được áp dụng cho nhiều lĩnh vực khác trong cuộc sống chuyên nghiệp và cá nhân của bạn. \ n \ n3. Tăng khả năng sáng tạo: Mã hóa cho phép bạn đưa ý tưởng của mình vào cuộc sống, cho dù bạn đang xây dựng trang web, ứng dụng hay trò chơi. Khi bạn học cách viết mã và thử nghiệm với các ngôn ngữ và công cụ lập trình khác nhau, </w:t>
      </w:r>
      <w:r>
        <w:lastRenderedPageBreak/>
        <w:t>bạn sẽ tìm thấy những cách mới để thể hiện sự sáng tạo của mình. \ n \ n4. Kiểm soát nhiều hơn đối với công nghệ: Với kỹ năng mã hóa, bạn có thể hiểu rõ hơn về cách thức hoạt động của công nghệ và thực hiện các thay đổi cho phù hợp với nhu cầu của mình. Cho dù bạn đang tự động hóa các tác vụ lặp đi lặp lại, tùy chỉnh trang web của mình hay sửa lỗi trong chương trình, mã hóa sẽ giúp bạn kiểm soát. \ n \ n5. Sự hài lòng cá nhân: Cuối cùng, học viết mã có thể mang lại sự hài lòng cá nhân to lớn, khi bạn có được khả năng tạo ra thứ gì đó từ không có gì và giải quyết những thách thức phức tạp. Nhìn chung, học lập trình có thể mang lại cơ hội việc làm có giá trị, cải thiện khả năng giải quyết vấn đề và sáng tạo, kiểm soát tốt hơn công nghệ và sự hài lòng cá nhân. Đó là một kỹ năng quý giá có thể mang lại lợi ích cho bạn theo nhiều cách khác nhau."}</w:t>
      </w:r>
    </w:p>
    <w:p w14:paraId="5638C6B3" w14:textId="77777777" w:rsidR="00DD3EA8" w:rsidRDefault="00BD38A8">
      <w:r>
        <w:t>{"question": "So sánh hai ngôn ngữ lập trình sau: Java và Python.", "answer": "Java và Python đều là những ngôn ngữ lập trình cấp cao, phổ biến được sử dụng rộng rãi để xây dựng nhiều ứng dụng phần mềm khác nhau. Tuy nhiên, có một số khác biệt chính giữa hai ngôn ngữ.\n\n1. Cú pháp: \nCú pháp của Java phức tạp và chặt chẽ hơn cú pháp của Python. Các chương trình Java có xu hướng dài hơn và dài dòng hơn, trong khi các chương trình Python thường ngắn gọn và dễ đọc hơn. Mã của Python thường được trích dẫn là thân thiện với người dùng hơn, vì nó tuân theo cấu trúc giống như ngôn ngữ tự nhiên hơn. \ n \ n2. Gõ: \ nJava là một ngôn ngữ được gõ tĩnh, trong khi Python được gõ động. Điều này có nghĩa là trong Java, các nhà phát triển phải khai báo rõ ràng kiểu dữ liệu của một biến trước khi sử dụng nó, trong khi trong Python, trình thông dịch tự động xác định kiểu dữ liệu dựa trên giá trị được gán cho biến. \ n \ n3. Nói chung, Java có xu hướng nhanh hơn Python khi nói đến tốc độ thực thi, vì nó là ngôn ngữ được biên dịch, trong khi Python là ngôn ngữ thông dịch. Tuy nhiên, điều này có thể thay đổi tùy thuộc vào trường hợp sử dụng và triển khai cụ thể.\n\n4. Đường cong học tập: \ nPython được coi là dễ học hơn cho người mới bắt đầu vì nó có cú pháp đơn giản và đường cong học tập dễ dàng. Java, mặt khác, có cú pháp phức tạp hơn và có thể mất nhiều thời gian hơn để thành thạo. \ n \ n5. Các trường hợp sử dụng phổ biến: \nCả Java và Python đều có một loạt các ứng dụng, nhưng chúng thường được sử dụng cho các mục đích khác nhau. Java phổ biến để xây dựng các ứng dụng web, di động và doanh nghiệp và được sử dụng rộng rãi trong việc phát triển các ứng dụng Android. Mặt khác, Python thường được sử dụng để viết kịch bản, tự động hóa, phân tích dữ liệu và học máy, và phổ biến trong tính toán và nghiên cứu khoa học. Cuối cùng, sự lựa chọn giữa Java và Python phụ thuộc vào nhu cầu và sở thích của nhà phát triển hoặc nhóm phát triển, cũng như các yêu cầu cụ thể của dự án trong tầm tay."}</w:t>
      </w:r>
    </w:p>
    <w:p w14:paraId="5B2BA847" w14:textId="77777777" w:rsidR="00DD3EA8" w:rsidRDefault="00BD38A8">
      <w:r>
        <w:t xml:space="preserve">{"câu hỏi": "Tôi có một bộ dữ liệu về hình ảnh của các nhân vật cờ vua và loại của chúng. Tôi muốn đào tạo một mô hình để phân loại các quân cờ bằng cách sử dụng scipy và ML. Viết một chương trình ví dụ để làm điều đó.", "trả lời": "Chắc chắn, đây là một chương trình ví dụ trong Python sử dụng Scikit-learn và Keras để phân loại hình ảnh: \ n \ n '' python \ nimport numpy dưới dạng np \ nimport gấu trúc dưới dạng pd \ ntừ sklearn.model_selection nhập train_test_split \ nfrom keras.models nhập Sequential\nfrom keras.layers.core nhập khẩu dày đặc,  Dropout, Activation, Flatten\nfrom keras.layers.convolutional import Conv2D, MaxPooling2D\nfrom keras.optimizers import RMSprop\nfrom keras.utils import to_categorical\nimport cv2\n\n#load và preprocess the </w:t>
      </w:r>
      <w:r>
        <w:lastRenderedPageBreak/>
        <w:t>data\ndata = pd.read_csv(\"chess_data.csv\")\nX = []\nY = []\nfor i in range(len(data)):\n filepath = data[\"filepath\"][i] #the cột filepath chứa đường dẫn đến image\n img = cv2.imread(filepath,  CV2. IMREAD_GRAYSCALE)\n img = cv2.resize(img, (50,50)) #resize hình ảnh thành kích thước nhỏ hơn\n X.append(img)\n Y.append(data[\"type\"][i]) #the cột loại chứa hình cờ vua type\n\nX = np.array(X).reshape(-1, 50, 50, 1) #reshape dữ liệu đầu vào\nY = to_categorical(Y) #one-hot mã hóa dữ liệu đầu ra\nX_train, X_test,  Y_train, Y_test = train_test_split(X, Y, test_size=0.25, random_state=42)\n\n#build the model\nmodel = Sequential()\nmodel.add(Conv2D(filters=32, kernel_size=(3, 3), activation='relu', input_shape=(50, 50, 1)))\nmodel.add(Conv2D(filters=64, kernel_size=(3, 3), activation='relu'))\nmodel.add(MaxPooling2D(pool_size=(2, 2)))\nmodel.add(Dropout(0.25))\nmodel.add(Flatten())\nmodel.add(Dense(units=128,  activation='relu'))\nmodel.add(Dropout(0.5))\nmodel.add(Dense(units=Y.shape[1], activation='softmax'))\n\n#compile the model\nmodel.compile(loss='categorical_crossentropy', optimizer=RMSprop(), metrics=['accuracy'])\n\n#train the model\nmodel.fit(X_train, Y_train, validation_data=(X_test, Y_test), epochs=10, batch_size=32)\n\n#make predictions\npredictions = model.predict(X_test)\n\n#assessment the model\nscore = model.assessment(X_test,  Y_test, verbose=0)\nprint('Test loss:', score[0])\nprint('Test accuracy:', score[1])\n''\n\nLưu ý rằng ví dụ này giả định rằng tập dữ liệu đã nằm trong tệp CSV chứa một cột cho đường dẫn tệp đến mỗi hình ảnh và một cột cho nhãn (tức là loại quân cờ). Bạn sẽ cần phải sửa đổi mã cho phù hợp nếu tập dữ liệu của bạn ở định dạng khác."}</w:t>
      </w:r>
    </w:p>
    <w:p w14:paraId="34E3912C" w14:textId="77777777" w:rsidR="00DD3EA8" w:rsidRDefault="00BD38A8">
      <w:r>
        <w:t xml:space="preserve">{"câu hỏi": "Những biện pháp tích cực nào có thể được thực hiện để chống lại biến đổi khí hậu?", "Trả lời": "Có một số biện pháp tích cực có thể được thực hiện bởi các cá nhân, cộng đồng và chính phủ để chống lại biến đổi khí hậu, chẳng hạn như:\n\n1. Giảm phát thải khí nhà kính: Một trong những nguyên nhân chính của biến đổi khí hậu là phát thải khí nhà kính như carbon dioxide, metan và oxit nitơ. Do đó, giảm phát thải bằng cách sử dụng các nguồn năng lượng tái tạo, sạch hơn như gió, mặt trời và thủy điện là rất quan trọng. Tăng hiệu quả năng lượng: Một cách khác để chống lại biến đổi khí hậu là tăng hiệu quả năng lượng. Điều này có thể đạt được bằng cách cải thiện cách nhiệt, sử dụng các thiết bị và ánh sáng tiết kiệm năng lượng, và giảm tiêu thụ năng lượng nói chung. \ n \ n3. Trồng cây và bảo tồn rừng: Cây hấp thụ carbon dioxide và giải phóng oxy, đóng một vai trò quan trọng trong việc điều hòa khí hậu. Trồng cây, bảo vệ rừng hiện có và thúc đẩy các hoạt động lâm nghiệp bền vững có thể giúp giảm tác động tiêu cực của biến đổi khí hậu. Thúc đẩy nông nghiệp bền vững và giảm lãng phí thực phẩm: Nông nghiệp là một đóng góp đáng kể vào phát thải khí nhà kính. Bằng cách áp dụng các thực hành canh tác bền vững, giảm lãng phí thực phẩm và thúc đẩy chế độ ăn dựa trên thực vật, chúng ta có thể giảm lượng khí thải carbon và chống lại biến đổi khí hậu. \ n \ n5. Nâng cao nhận thức và ủng hộ thay đổi: Giáo dục người khác về tác động của biến đổi khí hậu và sự cần thiết phải hành động là rất quan trọng. Bằng cách nâng cao nhận thức, các cá nhân và cộng đồng có thể ủng hộ những thay đổi trong chính sách và hành vi có lợi cho môi trường. \ n \ n6. Hỗ trợ các chính sách thân thiện với khí hậu: Chính phủ có vai trò quan trọng trong việc giải quyết vấn đề biến đổi khí hậu. Bằng cách hỗ trợ các chính sách thân thiện với khí hậu như định giá carbon, các mục tiêu năng lượng tái tạo và các mục </w:t>
      </w:r>
      <w:r>
        <w:lastRenderedPageBreak/>
        <w:t>tiêu giảm phát thải, chúng ta có thể thực hiện hành động có ý nghĩa để chống lại biến đổi khí hậu."}</w:t>
      </w:r>
    </w:p>
    <w:p w14:paraId="1945159C" w14:textId="77777777" w:rsidR="00DD3EA8" w:rsidRDefault="00BD38A8">
      <w:r>
        <w:t>{"câu hỏi": "Hãy cho tôi một ví dụ về cách một thiết kế có thể được cải thiện bằng cách sử dụng các nguyên tắc thiết kế lấy con người làm trung tâm. - Một ứng dụng di động để theo dõi mục tiêu thể dục.", "Trả lời": "Một cách để cải thiện thiết kế của một ứng dụng di động để theo dõi các mục tiêu tập thể dục bằng cách sử dụng các nguyên tắc thiết kế lấy con người làm trung tâm là tập trung vào việc hiểu nhu cầu, mục tiêu và điểm đau của người dùng mục tiêu. Điều này có thể liên quan đến việc tiến hành nghiên cứu người dùng, chẳng hạn như phỏng vấn hoặc khảo sát, để hiểu rõ hơn về trải nghiệm và sở thích của họ. Dựa trên những phát hiện từ nghiên cứu người dùng, thiết kế có thể được cải thiện để phù hợp hơn với nhu cầu và mục tiêu của người dùng. Ví dụ: nếu người dùng gặp khó khăn trong việc ghi nhớ nhập hoạt động hàng ngày của họ, thiết kế có thể kết hợp thông báo đẩy hoặc lời nhắc để giúp họ đi đúng hướng. Tương tự, nếu người dùng thấy ứng dụng khó điều hướng hoặc sử dụng, thiết kế có thể được sắp xếp hợp lý và trực quan hơn, với nhãn rõ ràng và các tính năng dễ sử dụng. \ n \ n Ngoài ra, kiểm tra và phản hồi người dùng thường xuyên có thể được kết hợp để đảm bảo rằng thiết kế tiếp tục đáp ứng nhu cầu của người dùng và dễ sử dụng cho họ. Điều này có thể liên quan đến việc thực hiện các thay đổi dựa trên phản hồi của người dùng và kết hợp các tính năng hoặc cải tiến mới khi nhu cầu của người dùng thay đổi.\n\nNhìn chung, bằng cách tập trung vào nhu cầu và mục tiêu của người dùng và kết hợp phản hồi và thử nghiệm thường xuyên, thiết kế của ứng dụng dành cho thiết bị di động để theo dõi các mục tiêu thể dục có thể được cải thiện đáng kể, dẫn đến một công cụ thân thiện và hiệu quả hơn để giúp người dùng đạt được mục tiêu của họ."}</w:t>
      </w:r>
    </w:p>
    <w:p w14:paraId="0A5AC63C" w14:textId="77777777" w:rsidR="00DD3EA8" w:rsidRDefault="00BD38A8">
      <w:r>
        <w:t>{"câu hỏi": "Viết lại câu này thành giọng bị động: \u201cJohn đã xây tường.", "câu trả lời": "Bức tường được xây dựng bởi John."}</w:t>
      </w:r>
    </w:p>
    <w:p w14:paraId="5773A6FD" w14:textId="77777777" w:rsidR="00DD3EA8" w:rsidRDefault="00BD38A8">
      <w:r>
        <w:t>{"câu hỏi": "Chỉnh sửa văn bản sau để tạo thành một câu hoàn chỉnh: \"Tìm hiểu những gì đã xảy ra ngày hôm qua", "trả lời": "\"Hãy tìm hiểu những gì đã xảy ra ngày hôm qua.\""}</w:t>
      </w:r>
    </w:p>
    <w:p w14:paraId="0ADA24C9" w14:textId="77777777" w:rsidR="00DD3EA8" w:rsidRDefault="00BD38A8">
      <w:r>
        <w:t>{"câu hỏi": "Xác định đối tượng trực tiếp trong câu: Cô ấy đang hát một bài hát", "câu trả lời": "Đối tượng trực tiếp trong câu \"Cô ấy đang hát một bài hát\" là \"bài hát\"."}</w:t>
      </w:r>
    </w:p>
    <w:p w14:paraId="6DC1E392" w14:textId="77777777" w:rsidR="00DD3EA8" w:rsidRDefault="00BD38A8">
      <w:r>
        <w:t xml:space="preserve">{"câu hỏi": "Tạo một câu chuyện giải thích tại sao bánh quy sô cô la chip là tốt nhất", "câu trả lời": "Ngày xửa ngày xưa, có một cô bé tên là Lisa. Cô thích đồ ngọt và bánh nướng, đặc biệt là bánh quy. Mẹ cô, một thợ làm bánh lành nghề, sẽ để cô giúp đỡ trong nhà bếp, dạy cô những bí quyết làm món tráng miệng hoàn hảo. Một ngày nọ, cơn thèm bánh quy đã đánh vào chiếc răng ngọt ngào của Lisa. Mẹ cô lấy ra cuốn sách công thức nấu ăn của mình và quyết định thử một cái gì đó mới. Họ thu thập các thành phần: bột mì, đường, bơ, trứng, chiết xuất vani, và - thành phần bí mật - chip sô cô la bán ngọt. \ n \ n Khi họ trộn bột, một điều kỳ diệu đã xảy ra. Các mảnh sô cô la tan chảy vào bột, pha trộn hoàn hảo với các thành phần khác. Mẹ Lisa cuộn bột thành những quả bóng nhỏ và đặt chúng lên một tấm nướng, cẩn thận đẩy thêm một ít sô cô la vụn vào trên mỗi chiếc bánh quy. \ n \ n Mùi tràn ngập ngôi nhà khi họ nướng thật không thể tin được. Ấm áp, ngọt ngào và mời gọi, nó đủ để khiến Lisa chảy nước miếng. Khi bánh quy đã sẵn sàng, Lisa cắn một miếng ngập ngừng và ở trên </w:t>
      </w:r>
      <w:r>
        <w:lastRenderedPageBreak/>
        <w:t>thiên đường. Bánh quy mềm và dai, sô cô la vụn làm tăng thêm vị ngọt và phong phú hoàn hảo cho món ăn. Từ ngày đó, bánh quy sô cô la chip trở thành món yêu thích của Lisa. Cô nói với tất cả bạn bè của mình về họ và đưa họ đến trường để chia sẻ. Chẳng mấy chốc, mọi người đều yêu họ và đồng ý rằng họ là những người giỏi nhất. Nhiều năm trôi qua, và Lisa lớn lên. Bản thân cô cũng trở thành một thợ làm bánh lành nghề, giống như mẹ cô. Và mặc dù cô ấy đã thử nghiệm với nhiều loại bánh quy khác nhau, cô ấy luôn quay trở lại với sô cô la chip. Chỉ có một cái gì đó đặc biệt về họ, một cái gì đó kỳ diệu. Cuối cùng, thật khó để nói chính xác lý do tại sao bánh quy sô cô la chip là tốt nhất. Có lẽ đó là cách sô cô la vụn tan chảy vào bột. Có lẽ đó là sự cân bằng hoàn hảo giữa vị ngọt và sự phong phú. Hoặc có thể đó chỉ là những kỷ niệm ấm áp mà họ mang về. Dù lý do là gì, có một điều chắc chắn: bánh quy sô cô la chip sẽ luôn có một vị trí đặc biệt trong trái tim của những người yêu thích bánh quy ở khắp mọi nơi."}</w:t>
      </w:r>
    </w:p>
    <w:p w14:paraId="42444CDA" w14:textId="77777777" w:rsidR="00DD3EA8" w:rsidRDefault="00BD38A8">
      <w:r>
        <w:t>{"câu hỏi": "Tạo ra 3 động từ để mô tả một người đi bộ qua rừng", "trả lời": "1. Đi dạo\n2. Trekking\n3. Điều hướng"}</w:t>
      </w:r>
    </w:p>
    <w:p w14:paraId="514527ED" w14:textId="77777777" w:rsidR="00DD3EA8" w:rsidRDefault="00BD38A8">
      <w:r>
        <w:t>{"câu hỏi": "Xác định từ nào trong hai từ \"penchant\" và \"predilection\" có nghĩa tương tự", "answer": "Các từ \"penchant\" và \"predilection\" có nghĩa tương tự. Cả hai từ đều ám chỉ một sở thích hoặc sở thích mạnh mẽ đối với một cái gì đó."}</w:t>
      </w:r>
    </w:p>
    <w:p w14:paraId="65199C0B" w14:textId="77777777" w:rsidR="00DD3EA8" w:rsidRDefault="00BD38A8">
      <w:r>
        <w:t>{"câu hỏi": "Giải thích định nghĩa của thuật ngữ \"heterochrony", "answer": "Heterochrony là một thuật ngữ được sử dụng trong sinh học phát triển và sinh học tiến hóa để mô tả những thay đổi về thời gian hoặc tốc độ phát triển của các đặc điểm hoặc đặc điểm vật lý. Điều này có thể xảy ra trong một loài hoặc giữa các loài liên quan, dẫn đến sự khác biệt về hình thái hoặc ngoại hình của các cá thể hoặc nhóm. Heterochrony có thể là kết quả của những thay đổi trong biểu hiện gen hoặc từ các yếu tố môi trường, và có thể được chia thành hai loại: paedomorphosis, nơi sự phát triển bị chậm lại hoặc bị trì hoãn, và peramorphosis, nơi sự phát triển được tăng tốc hoặc mở rộng. Heterochrony có thể dẫn đến những thay đổi tiến hóa và có thể đóng một vai trò trong sự phát triển của các loài mới."}</w:t>
      </w:r>
    </w:p>
    <w:p w14:paraId="22842FE2" w14:textId="77777777" w:rsidR="00DD3EA8" w:rsidRDefault="00BD38A8">
      <w:r>
        <w:t>{"câu hỏi": "Phân loại câu này thành khai báo, mệnh lệnh, nghi vấn hoặc cảm thán - Bạn có đến không?", "trả lời": "Câu này là nghi vấn."}</w:t>
      </w:r>
    </w:p>
    <w:p w14:paraId="442DBB6E" w14:textId="77777777" w:rsidR="00DD3EA8" w:rsidRDefault="00BD38A8">
      <w:r>
        <w:t>{"câu hỏi": "Tạo ra 5 tính từ để mô tả chủ nhà của một bữa tiệc", "câu trả lời": "1. Hòa đồng\n2. Chào mừng\n3. Lôi cuốn\n4. Giải trí\n5. Duyên dáng"}</w:t>
      </w:r>
    </w:p>
    <w:p w14:paraId="297C4BFF" w14:textId="77777777" w:rsidR="00DD3EA8" w:rsidRDefault="00BD38A8">
      <w:r>
        <w:t>{"câu hỏi": "Chuyển câu này thành thì quá khứ liên tục: Chúng tôi đang chơi bóng đá", "câu trả lời": "Chúng tôi đang chơi bóng đá."}</w:t>
      </w:r>
    </w:p>
    <w:p w14:paraId="207C31BB" w14:textId="77777777" w:rsidR="00DD3EA8" w:rsidRDefault="00BD38A8">
      <w:r>
        <w:t>{"câu hỏi": "Phân loại câu này thành chỉ dẫn, quang học, mệnh lệnh hoặc cảm thán - Hãy đi biển!", "trả lời": "Câu này là bắt buộc. Nó đang đưa ra một hướng hoặc lệnh, sử dụng \"let's\" như một cách để đề xuất một hành động được thực hiện cùng nhau."}</w:t>
      </w:r>
    </w:p>
    <w:p w14:paraId="578CA055" w14:textId="77777777" w:rsidR="00DD3EA8" w:rsidRDefault="00BD38A8">
      <w:r>
        <w:t xml:space="preserve">{"câu hỏi": "Tóm tắt đoạn văn sau trong một câu:\n\nInternet đã trở thành một phần thiết yếu của cuộc sống hàng ngày, cho phép chúng ta kết nối với bạn bè và gia đình, cũng như </w:t>
      </w:r>
      <w:r>
        <w:lastRenderedPageBreak/>
        <w:t>truy cập một lượng lớn thông tin.", "trả lời": "Internet rất quan trọng để duy trì kết nối và truy cập thông tin."}</w:t>
      </w:r>
    </w:p>
    <w:p w14:paraId="48EFCF12" w14:textId="77777777" w:rsidR="00DD3EA8" w:rsidRDefault="00BD38A8">
      <w:r>
        <w:t>{"câu hỏi": "Xóa hai từ trong câu sau để biến nó thành câu hợp lệ:\n\nTôi đã ăn bữa tối ngon nhất từ trước đến nay", "câu trả lời": "Tôi đã ăn tối."}</w:t>
      </w:r>
    </w:p>
    <w:p w14:paraId="32E7B87C" w14:textId="77777777" w:rsidR="00DD3EA8" w:rsidRDefault="00BD38A8">
      <w:r>
        <w:t>{"câu hỏi": "Tạo một từ trái nghĩa thích hợp với từ \"happy\".", "answer": "Sad."}</w:t>
      </w:r>
    </w:p>
    <w:p w14:paraId="7E9D49CE" w14:textId="77777777" w:rsidR="00DD3EA8" w:rsidRDefault="00BD38A8">
      <w:r>
        <w:t>{"question": "Quyết định xem câu sau đây là một tuyên bố hay một câu hỏi.\nOutput \"statement\" hoặc \"question\". - Bạn đã sẵn sàng chưa?", "trả lời": "câu hỏi"}</w:t>
      </w:r>
    </w:p>
    <w:p w14:paraId="73255F17" w14:textId="77777777" w:rsidR="00DD3EA8" w:rsidRDefault="00BD38A8">
      <w:r>
        <w:t>{"câu hỏi": "Đưa ra một danh sách các thành phần, hãy mô tả cách làm một chiếc bánh pizza ngon. - Bột, cà chua, húng quế, mozzarella, dầu ô liu.", "trả lời": "Để làm một chiếc bánh pizza ngon bằng bột, cà chua, húng quế, mozzarella và dầu ô liu, hãy làm theo các bước đơn giản sau:\n\n1. Làm nóng lò nướng của bạn ở 425 \ u00b0F (220 \ u00b0C) và chuẩn bị một tấm nướng bằng cách bôi dầu nhẹ bằng dầu ô liu. \ n2. Lăn bột lên một bề mặt bột nhẹ cho đến khi nó đạt đến độ dày mong muốn của bạn. \ n3. Đặt bột đã cán lên khay nướng đã chuẩn bị.\n4. Quét bột với một lượng nhỏ dầu ô liu và phết cà chua lên trên, để lại một đường viền nhỏ xung quanh các cạnh cho lớp vỏ.\n5. Rắc phô mai mozzarella cắt nhỏ lên cà chua.\n6. Xé lá húng quế và rắc chúng lên bánh pizza.\n7. Rưới một lượng nhỏ dầu ô liu lên trên cùng.\n8. Đặt bánh pizza vào lò nướng và nướng trong khoảng 15-20 phút, hoặc cho đến khi lớp vỏ có màu vàng nâu và phô mai tan chảy và sủi bọt. \ n9. Lấy ra khỏi lò, để nguội trong vài phút, thái lát và phục vụ nóng. Thưởng thức bánh pizza ngon lành của cậu đi!"}</w:t>
      </w:r>
    </w:p>
    <w:p w14:paraId="7BBDEDE9" w14:textId="77777777" w:rsidR="00DD3EA8" w:rsidRDefault="00BD38A8">
      <w:r>
        <w:t>{"question": "Sáng tác một bản nhạc theo điệp khúc của một bài hát cụ thể. - Điệp khúc: \"Một bước tiến và hai bước lùi, \nCan\u2019t tìm đường và đó chỉ là một sự thật", "trả lời": "Câu 1:\nLạc trong bóng tối, không thể tìm thấy đường\nĐang tìm kiếm ánh sáng, nhưng tất cả đều xám xịt\nĐi trên một con đường đầy vết nứt\nMột bước tiến và hai bước lùi\n\nHợp xướng:\nMột bước tiến và hai bước lùi,  \nCan\u2019t tìm đường và đó chỉ là một sự thật \ n \ nVerse 2: \ nĐã cố gắng di chuyển, nhưng tôi cảm thấy rất bế tắc \ nBàn chân của tôi sẽ không di chuyển, chúng được bao phủ trong bùn \ nCon đường phía trước dường như vô tận và đen \ nMột bước tiến và hai bước lùi \ n \ nChorus: \ nMột bước tiến và hai bước lùi, \ nCan \ u2019t tìm đường và nó chỉ là một thực tế \ n \ n \ nInstrumental Break \ n \ nBridge: \ nNhưng tôi sẽ không bỏ cuộc,  Tôi sẽ tiếp tục cố gắng\nNgay cả khi con đường gồ ghề và cố gắng\nTôi sẽ hít một hơi thật sâu, và tìm đường lùi \ nMột bước về phía trước, không còn bước lùi \ n \ nChorus: \ nMột bước tiến và hai bước lùi, \ nCan \ u2019t tìm đường và nó chỉ là một sự thật \ n \ nOutro: \ nNhưng bây giờ tôi thấy, ánh sáng phía trước \ nCon đường rõ ràng hơn,  không còn sợ hãi\nMột bước tiến và không lùi bước\nTôi đã tìm thấy con đường của mình và đó là một sự thật."}</w:t>
      </w:r>
    </w:p>
    <w:p w14:paraId="405D0DE3" w14:textId="77777777" w:rsidR="00DD3EA8" w:rsidRDefault="00BD38A8">
      <w:r>
        <w:t xml:space="preserve">{"câu hỏi": "Tạo ra một câu trả lời tốt cho câu hỏi đã cho. - Cách tốt nhất để trở nên thành công là gì?", "Trả lời": "Thành công có thể có ý nghĩa khác nhau đối với những người khác nhau, vì vậy cuối cùng, cách tốt nhất để trở nên thành công là chủ quan và phụ thuộc vào định nghĩa cá nhân của bạn về thành công. Tuy nhiên, có một số mẹo và chiến lược chung có thể giúp bạn trên hành trình hướng tới thành công: \ n \ n1. Đặt mục tiêu rõ ràng, có thể đạt </w:t>
      </w:r>
      <w:r>
        <w:lastRenderedPageBreak/>
        <w:t>được: Có các mục tiêu cụ thể tại chỗ có thể giúp bạn định hướng, động lực và ý thức về mục đích. \ n \ n2. Luôn tập trung và kiên trì: Cần có thời gian, sự chăm chỉ và cống hiến để đạt được thành công. Hãy tập trung vào mục tiêu của bạn và đừng nản lòng vì những thất bại hoặc thất bại trên đường đi. \ n \ n3. Học hỏi từ những sai lầm: Thất bại là một cơ hội học hỏi. Thay vì đắm chìm trong những sai lầm của bạn, hãy phân tích chúng để hiểu những gì đã sai và sử dụng kiến thức đó để làm tốt hơn vào lần sau. \ n \ n4. Hãy cởi mở với những cơ hội mới: Giữ một tâm trí cởi mở và sẵn sàng khám phá những cơ hội mới, học các kỹ năng mới và mở rộng tầm nhìn của bạn. \ n \ n5. Mạng lưới: Xây dựng một mạng lưới các cố vấn, đồng nghiệp và bạn bè hỗ trợ có thể cung cấp cho bạn lời khuyên, khuyến khích và quan điểm mới khi bạn làm việc hướng tới mục tiêu của mình. \ n \ n6. Tin tưởng vào bản thân: Tin vào khả năng, điểm mạnh của bạn và những gì bạn cung cấp. Sự tự tin và tự tin có thể giúp bạn vượt qua thử thách và vươn lên mức độ thành công cao hơn."}</w:t>
      </w:r>
    </w:p>
    <w:p w14:paraId="4CEA9C40" w14:textId="77777777" w:rsidR="00DD3EA8" w:rsidRDefault="00BD38A8">
      <w:r>
        <w:t>{"question": "Chỉnh sửa câu bằng cách thay đổi một hoặc hai từ để làm cho nó chính xác về mặt ngữ pháp. - Tôi thích nghe nhạc.", "trả lời": "Tôi thích nghe nhạc."}</w:t>
      </w:r>
    </w:p>
    <w:p w14:paraId="5F791478" w14:textId="77777777" w:rsidR="00DD3EA8" w:rsidRDefault="00BD38A8">
      <w:r>
        <w:t>{"question": "Tìm lỗi chính tả trong câu sau và cung cấp từ đúng. - Đó là một trải nghiệm không thể chối cãi.", "Trả lời": "Lỗi chính tả trong câu là từ \"incrediable\". Cách viết đúng là \"incredible\"."}</w:t>
      </w:r>
    </w:p>
    <w:p w14:paraId="43133BE6" w14:textId="77777777" w:rsidR="00DD3EA8" w:rsidRDefault="00BD38A8">
      <w:r>
        <w:t>{"question": "Tạo ra một vài từ đồng nghĩa với từ \"amazing\".", "answer": "1. Incredible\n2. Đáng kinh ngạc\n3. Tuyệt vời \ n4. Ấn tượng\n5. Tuyệt vời \ n6. Đáng chú ý\n7. Kỳ diệu\n8. Thật đáng kinh ngạc\n9. Phi thường\n10. Ngoạn mục."}</w:t>
      </w:r>
    </w:p>
    <w:p w14:paraId="53EDCD81" w14:textId="77777777" w:rsidR="00DD3EA8" w:rsidRDefault="00BD38A8">
      <w:r>
        <w:t>{"câu hỏi": "Tìm một từ trong từ điển được viết đúng chính tả và có cùng nghĩa với từ đã cho. - caire", "trả lời": "Chăm sóc"}</w:t>
      </w:r>
    </w:p>
    <w:p w14:paraId="64F1BDBB" w14:textId="77777777" w:rsidR="00DD3EA8" w:rsidRDefault="00BD38A8">
      <w:r>
        <w:t>{"câu hỏi": "Tạo danh sách từ khóa của văn bản đã cho - Với chi phí sinh hoạt tiếp tục tăng và chi phí thuê nhà tăng đều đặn, nhiều người đang tìm mua nhà riêng của họ như một khoản đầu tư", "trả lời": "- chi phí sinh hoạt\n- tăng\n- thuê\n- tăng đều đặn\n- người\n- mua\n- nhà riêng\n- đầu tư."}</w:t>
      </w:r>
    </w:p>
    <w:p w14:paraId="2908900B" w14:textId="77777777" w:rsidR="00DD3EA8" w:rsidRDefault="00BD38A8">
      <w:r>
        <w:t>{"câu hỏi": "Nhận xét về câu đã cho - Bài kiểm tra là cách tốt nhất để kiểm tra kiến thức của học sinh", "câu trả lời": "Các kỳ thi chỉ là một trong số nhiều phương pháp để đánh giá kiến thức của học sinh. Mặc dù chúng có thể đo lường hiệu quả sự hiểu biết của học sinh về một số chủ đề nhất định và khả năng lưu giữ thông tin của họ, nhưng chúng có thể không phản ánh chính xác khả năng và học tập tổng thể của học sinh. Một số sinh viên có thể xuất sắc trong việc làm bài kiểm tra trong khi những người khác gặp khó khăn, mặc dù có hiểu biết sâu sắc về tài liệu. Các phương pháp khác như môn học, thuyết trình và dự án cũng có thể được sử dụng để đánh giá kiến thức và kỹ năng của học sinh. Điều quan trọng là phải sử dụng nhiều phương pháp đánh giá khác nhau để hiểu toàn diện hơn về khả năng của học sinh."}</w:t>
      </w:r>
    </w:p>
    <w:p w14:paraId="488AB90F" w14:textId="77777777" w:rsidR="00DD3EA8" w:rsidRDefault="00BD38A8">
      <w:r>
        <w:t xml:space="preserve">{"câu hỏi": "Tìm nguyên nhân gốc rễ cho vấn đề đã cho - Máy in không tạo ra bản in rõ ràng", "câu trả lời": "Có thể có một số lý do khiến máy in không tạo ra bản in rõ ràng. Dưới đây là một số nguyên nhân tiềm ẩn và các bước khắc phục sự cố:\n\n1. Mực in hoặc mực in thấp: </w:t>
      </w:r>
      <w:r>
        <w:lastRenderedPageBreak/>
        <w:t>Một trong những lý do phổ biến nhất dẫn đến chất lượng in kém là mức mực hoặc mực thấp. Kiểm tra mức mực hoặc mực của máy in và thay thế chúng nếu cần.\n\n2. Đầu in bẩn: Theo thời gian, đầu in của máy in có thể tích tụ bụi bẩn và mảnh vụn, có thể ảnh hưởng đến chất lượng in. Bạn có thể vệ sinh đầu in bằng cách chạy tiện ích làm sạch tích hợp của máy in hoặc làm theo hướng dẫn của nhà sản xuất để làm sạch thủ công.\n\n3. Trình điều khiển máy in lỗi thời: Trình điều khiển máy in lỗi thời hoặc bị hỏng cũng có thể ảnh hưởng đến chất lượng in. Đảm bảo rằng trình điều khiển máy in của bạn được cập nhật bằng cách truy cập trang web của nhà sản xuất và tải xuống trình điều khiển mới nhất.\n\n4. Giấy kém chất lượng: Sử dụng giấy chất lượng thấp cũng có thể ảnh hưởng đến chất lượng in. Hãy thử sử dụng giấy chất lượng cao hơn được thiết kế cho máy in của bạn để xem nó có cải thiện chất lượng in không.\n\n5. Cài đặt máy in: Đảm bảo rằng cài đặt máy in của bạn được tối ưu hóa cho loại tài liệu bạn đang in. Ví dụ: nếu bạn đang in ảnh chất lượng cao, hãy đảm bảo chọn các tùy chọn in ảnh thích hợp trong cài đặt của máy in.\n\nBằng cách kiểm tra và giải quyết các vấn đề tiềm ẩn này, bạn có thể khắc phục sự cố và khắc phục máy in không tạo ra bản in rõ ràng."}</w:t>
      </w:r>
    </w:p>
    <w:p w14:paraId="0CEA3DBC" w14:textId="77777777" w:rsidR="00DD3EA8" w:rsidRDefault="00BD38A8">
      <w:r>
        <w:t>{"câu hỏi": "Tạo ra 3 ý tưởng sản phẩm dựa trên các tiêu chí đã cho - Một sản phẩm dành cho các bậc cha mẹ bận rộn để giúp con cái họ giải trí", "trả lời": "1. Đồ chơi tương tác: Một món đồ chơi thông minh, tương tác thu hút trẻ em vào các hoạt động vui chơi và trí tưởng tượng, đồng thời thúc đẩy sự phát triển kỹ năng nhận thức và vận động của chúng. Đồ chơi này có thể đáp ứng các lệnh thoại, có các trò chơi giáo dục và cung cấp kích thích giác quan để giữ cho trẻ em giải trí hàng giờ. \ n \ n2. Hộp hoạt động dựa trên đăng ký: Đây có thể là dịch vụ đăng ký hàng tháng cung cấp một hộp với nhiều hoạt động, đồ thủ công và tài nguyên giáo dục khác nhau phù hợp với độ tuổi và sở thích của trẻ. Mỗi hộp sẽ có một chủ đề khác nhau và bao gồm các hướng dẫn dễ làm theo cho các bậc cha mẹ bận rộn. \ n \ n3. Ứng dụng thân thiện với gia đình: Ứng dụng dành cho thiết bị di động với nhiều trò chơi, video và hoạt động dành cho trẻ em nhưng có các tính năng để phụ huynh kiểm soát và giám sát. Ứng dụng này có thể bao gồm các hoạt động giáo dục và vui chơi, những câu chuyện tương tác và âm nhạc êm dịu để trẻ em thư giãn - tất cả đều có thể truy cập khi đang di chuyển."}</w:t>
      </w:r>
    </w:p>
    <w:p w14:paraId="114EFB24" w14:textId="77777777" w:rsidR="00DD3EA8" w:rsidRDefault="00BD38A8">
      <w:r>
        <w:t>{"question": "Cộng giá trị 5 vào tất cả các số trong mảng.\nOutput mảng cập nhật. - [-5, 9, 10, 0]", "answer": "Đây là mảng cập nhật sau khi cộng giá trị 5 vào tất cả các số trong mảng đầu vào: [0, 14, 15, 5]"}</w:t>
      </w:r>
    </w:p>
    <w:p w14:paraId="1E053D24" w14:textId="77777777" w:rsidR="00DD3EA8" w:rsidRDefault="00BD38A8">
      <w:r>
        <w:t>{"câu hỏi": "Nếu phép toán Z được định nghĩa là Z b = b + 10a - a ^ 2, giá trị của 2Z6 là bao nhiêu?", "câu trả lời": "Chúng ta có thể đánh giá 2Z6 bằng cách cắm a = 2 và b = 6 vào công thức Z b = b + 10a - a^2:\n\n2Z6 = 6 + 10(2) - 2^2 \n = 6 + 20 - 4 \n = 22\n\nDo đó,  giá trị của 2Z6 là 22."}</w:t>
      </w:r>
    </w:p>
    <w:p w14:paraId="4A07563C" w14:textId="77777777" w:rsidR="00DD3EA8" w:rsidRDefault="00BD38A8">
      <w:r>
        <w:t>{"question": "Chuyển đổi chữ số La Mã sau đây thành giá trị tương đương. - XXVII", "trả lời": "Chữ số La Mã XXVII tương ứng với chữ số Ả Rập 27."}</w:t>
      </w:r>
    </w:p>
    <w:p w14:paraId="16841291" w14:textId="77777777" w:rsidR="00DD3EA8" w:rsidRDefault="00BD38A8">
      <w:r>
        <w:t xml:space="preserve">{"câu hỏi": "Alex có 12 người bạn và 63 đồng xu. Số lượng tiền bổ sung tối thiểu anh ta cần để anh ta có thể cho mỗi người bạn ít nhất một đồng xu và không có hai người bạn nào nhận </w:t>
      </w:r>
      <w:r>
        <w:lastRenderedPageBreak/>
        <w:t>được cùng một số xu?", "trả lời": "Để tặng mỗi người trong số 12 người bạn của mình một số xu khác nhau (đồng thời cũng cho mỗi người ít nhất 1 xu), Alex phải đưa cho người bạn đầu tiên chỉ 1 xu,  Người bạn thứ hai 2 đồng xu, người bạn thứ ba 3 đồng xu, v.v. cho đến người bạn thứ mười hai nhận được 12 xu. \n\nTổng của những đồng tiền này là tổng của 12 số nguyên dương đầu tiên, có thể được tìm thấy bằng công thức: \n\n1 + 2 + 3 + ... + 12 = (12 * 13) / 2 = 78\n\nVì Alex đã có 63 đồng xu, anh ta cần thêm 15 đồng xu để cung cấp cho mỗi người bạn của mình một số tiền khác nhau."}</w:t>
      </w:r>
    </w:p>
    <w:p w14:paraId="63C90530" w14:textId="77777777" w:rsidR="00DD3EA8" w:rsidRDefault="00BD38A8">
      <w:r>
        <w:t>{"câu hỏi": "Tạo ra một câu chuyện về một học sinh sắp có kỳ thi sắp tới và đang học với bạn bè của mình.", "câu trả lời": "Ngày xửa ngày xưa, có một học sinh tên Jack sắp có một kỳ thi sắp tới trong môn học khó nhất của mình. Anh ấy lo lắng một cách dễ hiểu, nhưng quyết tâm làm tốt. Anh biết mình không thể làm điều đó một mình, vì vậy anh đã gọi cho bạn bè của mình, những người cũng tình cờ là bạn cùng lớp của anh, và hỏi liệu họ có thể đến để có một buổi học nhóm không. Bạn bè của Jack háo hức chấp nhận lời mời, biết rằng họ cũng cần chuẩn bị cho kỳ thi. Họ đến nhà Jack với sách giáo khoa và vở trong tay và đi thẳng vào công việc. Nhóm xem lại ghi chú lớp học của họ, đọc lại các chương quan trọng và hỏi nhau về tài liệu. Họ làm việc chăm chỉ hàng giờ, thỉnh thoảng nghỉ giải lao để ăn nhẹ hoặc chỉ trò chuyện và thư giãn trong vài phút. Khi màn đêm buông xuống, Jack bắt đầu cảm thấy ngày càng tự tin hơn. Mỗi khi anh ấy nhận được câu trả lời đúng hoặc hiểu điều gì đó mà trước đây anh ấy đã làm anh ấy bối rối, anh ấy cảm thấy nhẹ nhõm và thành tựu. Bạn bè của anh ấy đã ở đó để giúp đỡ anh ấy trên đường đi, hỗ trợ và động viên anh ấy. Trước khi họ biết điều đó, đã muộn và đã đến lúc mọi người về nhà. Khi họ thu dọn đồ đạc, Jack cảm ơn bạn bè vì sự giúp đỡ của họ. Tất cả họ đều đồng ý rằng buổi học đã diễn ra hiệu quả và tất cả họ đều cảm thấy chuẩn bị tốt hơn cho kỳ thi. Ngày hôm sau, Jack bước vào kỳ thi với cái đầu ngẩng cao. Anh biết rằng anh đã làm mọi thứ có thể để chuẩn bị, và bạn bè của anh đã ở đó để giúp anh trên đường đi. Anh ấy đã làm bài kiểm tra với sự tự tin, và khi có kết quả, anh ấy đã rất vui mừng khi thấy rằng mình đã làm tốt. Họ đã có thể hỗ trợ và khuyến khích lẫn nhau, giúp đỡ lẫn nhau để hiểu tài liệu và làm hết sức mình. Từ đó trở đi, Jack và những người bạn của cậu ấy có thói quen tổ chức các buổi học nhóm, biết rằng họ có thể giúp nhau thành công."}</w:t>
      </w:r>
    </w:p>
    <w:p w14:paraId="31D8EB57" w14:textId="77777777" w:rsidR="00DD3EA8" w:rsidRDefault="00BD38A8">
      <w:r>
        <w:t>{"question": "Xác định giá trị của x thỏa mãn xsqrt(x^3)^(1/5)=3.", "answer": "1. Viết lại thuật ngữ dưới gốc thứ năm là xsqrt(x^3) = x * x^3/2 = x^5/2 \n2. Đơn giản hóa toàn bộ biểu thức ở phía bên trái của phương trình: (x^5/2)^(1/5) = (x^5/2)^1/5 = x ^(5/2)*(1/5) = x^1/2 \n3. Phương trình bây giờ trở thành: sqrt(x) = 3 \n4. Bình phương mỗi vế của phương trình cho: x = 9 \n\nDo đó, giá trị của x thỏa mãn phương trình là x = 9."}</w:t>
      </w:r>
    </w:p>
    <w:p w14:paraId="69C92778" w14:textId="77777777" w:rsidR="00DD3EA8" w:rsidRDefault="00BD38A8">
      <w:r>
        <w:t>{"câu hỏi": "Tạo mẫu blues 12 thanh ở phím A.", "câu trả lời": "Mẫu blues 12 thanh ở phím A sẽ tuân theo tiến trình hợp âm: A7 | A7 | A7 | A7 | D7 | D7 | A7 | A7 | Tập 7 | D7 | A7 | Tập 7. Mỗi hợp âm đại diện cho một thanh nhạc, và toàn bộ mô hình sẽ được lặp lại để tạo ra cấu trúc bài hát."}</w:t>
      </w:r>
    </w:p>
    <w:p w14:paraId="64FC0FA4" w14:textId="77777777" w:rsidR="00DD3EA8" w:rsidRDefault="00BD38A8">
      <w:r>
        <w:t xml:space="preserve">{"câu hỏi": "Viết một bài thơ gốc có 8 dòng.", "Trả lời": "Một làn gió nhẹ, một tiếng lá xào xạc, thật tươi tốt,\nBức tranh của thiên nhiên được vẽ bằng màu sắc thật sang trọng,\nNhững lời thì thầm về những bí mật mà khu rừng lưu giữ,\nNhững câu chuyện về tình yêu và nỗi u sầu thấm thấu.\n\nNhững con chim, những con ong và những bông hoa đung đưa,\nTrong </w:t>
      </w:r>
      <w:r>
        <w:lastRenderedPageBreak/>
        <w:t>sự hài hòa hoàn hảo, một bản giao hưởng của trò chơi,\ nNhững khoảnh khắc thoáng qua, trong ký ức chúng ở lại, \nMãi mãi trong trái tim, không bao giờ suy tàn."}</w:t>
      </w:r>
    </w:p>
    <w:p w14:paraId="34F0F9BE" w14:textId="77777777" w:rsidR="00DD3EA8" w:rsidRDefault="00BD38A8">
      <w:r>
        <w:t>{"câu hỏi": "Mô tả tác động của sự nóng lên toàn cầu đối với những khu vực dễ bị tổn thương nhất trên thế giới.", "Trả lời": "Sự nóng lên toàn cầu đang có tác động đáng kể đến những khu vực dễ bị tổn thương nhất trên thế giới. Nhiệt độ tăng, thiên tai thường xuyên hơn, mô hình mưa thay đổi và mực nước biển dâng là một trong những hậu quả đáng kể nhất của sự nóng lên toàn cầu. Điều này đặc biệt có vấn đề đối với các quốc đảo nhỏ như Maldives và Kiribati, nơi phần lớn diện tích đất của họ chỉ cao vài feet so với mực nước biển. Ở các khu vực khô cằn và bán khô cằn, chẳng hạn như vùng Sahel ở châu Phi, sự nóng lên toàn cầu đang làm trầm trọng thêm hạn hán và sa mạc hóa, dẫn đến khan hiếm lương thực và nước. Ở những khu vực này, những thay đổi trong mô hình mưa đã làm giảm lượng mưa, khiến cây trồng khó phát triển hơn và người dân tiếp cận với nước ngọt. Khu vực Bắc Cực cũng rất dễ bị tổn thương trước sự nóng lên toàn cầu. Sự tan chảy nhanh chóng của sông băng và băng biển đang đe dọa môi trường sống của nhiều loài động vật, bao gồm cả gấu Bắc cực và khiến mực nước biển dâng cao. Hơn nữa, sự tan băng vĩnh cửu đang giải phóng một lượng lớn khí mêtan, một loại khí nhà kính mạnh, vào khí quyển, đẩy nhanh hơn nữa sự nóng lên toàn cầu. Nhìn chung, sự nóng lên toàn cầu đang có tác động đáng kể đến những khu vực dễ bị tổn thương nhất trên thế giới. Những tác động này ảnh hưởng không tương xứng đến các cộng đồng nghèo nhất và bị thiệt thòi nhất, những người ít được trang bị nhất để thích ứng với những thay đổi. Giải quyết vấn đề nóng lên toàn cầu đòi hỏi hành động khẩn cấp và phối hợp để giảm phát thải khí nhà kính và giúp các cộng đồng dễ bị tổn thương thích ứng với tác động của nó."}</w:t>
      </w:r>
    </w:p>
    <w:p w14:paraId="1BA9CED5" w14:textId="77777777" w:rsidR="00DD3EA8" w:rsidRDefault="00BD38A8">
      <w:r>
        <w:t>{"câu hỏi": "Tạo ra một kịch bản hợp lý khi một người có thể cứu sống ai đó.", "câu trả lời": "Một kịch bản có thể xảy ra trong đó một người có thể cứu sống ai đó là trong trường hợp khẩn cấp y tế, chẳng hạn như ngừng tim. Hãy tưởng tượng rằng một người đàn ông đang chạy bộ trong công viên thì đột nhiên ngã quỵ. Một người qua đường nhận thấy tình hình và vội vã chạy đến thì thấy người đàn ông không phản ứng và không thở. Người qua đường, người tình cờ đã tham gia một lớp CPR, ngay lập tức kêu cứu và bắt đầu thực hiện hô hấp nhân tạo cho người đàn ông. Bằng cách duy trì lưu lượng máu đến não của người đàn ông và các cơ quan quan trọng khác, người qua đường có thể giữ cho anh ta sống sót cho đến khi các dịch vụ y tế khẩn cấp đến. Nhờ suy nghĩ và hành động nhanh nhạy của người qua đường, người đàn ông có thể nhận được sự chăm sóc y tế kịp thời và cuối cùng sống sót."}</w:t>
      </w:r>
    </w:p>
    <w:p w14:paraId="5C708EEE" w14:textId="77777777" w:rsidR="00DD3EA8" w:rsidRDefault="00BD38A8">
      <w:r>
        <w:t xml:space="preserve">{"câu hỏi": "Tóm tắt bài viết \"Phong trào Không chất thải đang đạt được động lực như thế nào".", "câu trả lời": "Phong trào Không chất thải đang dần trở nên phổ biến khi ngày càng có nhiều người nhận thức được tác động của việc tiêu thụ và phát sinh chất thải của con người đối với môi trường. Phong trào khuyến khích giảm tiêu thụ, tái chế, tái sử dụng và ủ phân càng nhiều càng tốt để giảm lượng chất thải được gửi đến các bãi chôn lấp. Nhiều thành phố đã thực hiện các chính sách không chất thải, với San Francisco và Seattle là những người tiên phong đáng chú ý ở Hoa Kỳ. Xu hướng này cũng đang bắt kịp với các doanh nghiệp, châm ngòi cho sự phát triển của các cửa hàng không chất thải bán các sản phẩm có thể tái sử dụng và không đóng gói. Trong khi một số người coi lối sống không lãng phí là một </w:t>
      </w:r>
      <w:r>
        <w:lastRenderedPageBreak/>
        <w:t>sự điều chỉnh đầy thách thức, những người khác coi đó là cơ hội cho sự sáng tạo và chánh niệm. Nhìn chung, phong trào Không rác thải được thúc đẩy bởi quyết tâm tập thể để tạo ra sự thay đổi tích cực cho hành tinh."}</w:t>
      </w:r>
    </w:p>
    <w:p w14:paraId="65281A39" w14:textId="77777777" w:rsidR="00DD3EA8" w:rsidRDefault="00BD38A8">
      <w:r>
        <w:t>{"câu hỏi": "Mô tả khái niệm \"Tiểu thuyết đầu cơ\".", "câu trả lời": "Tiểu thuyết đầu cơ là một thuật ngữ bao gồm nhiều thể loại như khoa học viễn tưởng, giả tưởng và kinh dị, tất cả đều có chung một đặc điểm, tạo ra thế giới tưởng tượng, nhân vật hoặc sự kiện vượt ra ngoài ranh giới của thực tế như chúng ta biết. Thể loại này thường đi sâu vào các kịch bản tưởng tượng hoặc tiềm năng trong tương lai, lịch sử thay thế, tiến bộ hoặc tiến hóa xã hội và công nghệ có thể, và một loạt các yếu tố tuyệt vời, thần thoại hoặc siêu nhiên. Tiểu thuyết đầu cơ ít quan tâm đến cách kể chuyện thuần túy hiện thực mà quan tâm nhiều hơn đến việc hỏi - điều gì sẽ xảy ra nếu?\u201d hoặc khám phá các khả năng khác nhau, cho các nhà văn không gian để khám phá các kịch bản kích thích tư duy hoặc khiêu khích, và cho phép độc giả trốn thoát đến những lĩnh vực khả thi mới và thú vị."}</w:t>
      </w:r>
    </w:p>
    <w:p w14:paraId="4E82EDC6" w14:textId="77777777" w:rsidR="00DD3EA8" w:rsidRDefault="00BD38A8">
      <w:r>
        <w:t>{"câu hỏi": "Mô tả ba lợi ích tiềm năng của cơ cấu tổ chức tốt.", "Trả lời": "1. Cải thiện hiệu quả: Một cơ cấu tổ chức tốt giúp hợp lý hóa các hoạt động và nâng cao hiệu quả bằng cách xác định rõ vai trò, trách nhiệm và đường dây liên lạc. Bằng cách loại bỏ các lĩnh vực chồng chéo hoặc nhầm lẫn, các công ty có thể giảm thiểu lãng phí thời gian và công sức, và nhân viên có thể hiểu rõ hơn về nhiệm vụ của họ và tập trung vào việc đạt được các mục tiêu của công ty. \ n \ n2. Tăng cường giao tiếp: Thiết kế tổ chức tốt thúc đẩy giao tiếp cởi mở và hiệu quả trên tất cả các cấp của công ty. Nó tạo ra một môi trường nơi thông tin được chia sẻ tự do và nhân viên cảm thấy thoải mái khi thảo luận về ý tưởng, mối quan tâm và phản hồi. Điều này có thể dẫn đến sự đổi mới lớn hơn, mối quan hệ làm việc mạnh mẽ hơn và giải quyết vấn đề nhanh hơn, tất cả đều có thể mang lại lợi ích cho lợi nhuận của công ty. \ n \ n3. Tính linh hoạt cao hơn: Một cấu trúc tổ chức được thiết kế tốt có thể đủ linh hoạt để thích ứng với những thay đổi trong môi trường kinh doanh. Bằng cách nhận ra nhu cầu thay đổi của công ty và có thể đáp ứng nhanh chóng, các tổ chức có thể đi trước đối thủ cạnh tranh và tiếp tục đáp ứng nhu cầu của khách hàng. Một cấu trúc tốt cũng có thể tạo điều kiện thuận lợi cho việc áp dụng các quy trình và công nghệ mới, cho phép công ty duy trì sự nhanh nhẹn và cạnh tranh trong bối cảnh kinh doanh chuyển động nhanh."}</w:t>
      </w:r>
    </w:p>
    <w:p w14:paraId="0FE8A272" w14:textId="77777777" w:rsidR="00DD3EA8" w:rsidRDefault="00BD38A8">
      <w:r>
        <w:t>{"câu hỏi": "Liệt kê năm yếu tố của giao tiếp hiệu quả.", "trả lời": "1. Rõ ràng: Truyền đạt một thông điệp một cách rõ ràng, súc tích và đơn giản giúp đảm bảo rằng người nhận hiểu nó đầy đủ.\n\n2. Đồng cảm: Giao tiếp hiệu quả liên quan đến việc hiểu cảm xúc hoặc cảm xúc của người bạn đang giao tiếp và có thể điều chỉnh thông điệp của bạn theo quan điểm của họ. \ n \ n3. Lắng nghe tích cực: Giao tiếp hiệu quả cũng liên quan đến việc chú ý đến người bạn đang giao tiếp, kết thúc đảm bảo rằng bạn hiểu đầy đủ thông điệp của họ trước khi trả lời. \ n \ n4. Dấu hiệu phi ngôn ngữ: Ngôn ngữ cơ thể, nét mặt, giọng nói và các tín hiệu phi ngôn ngữ khác đóng một vai trò quan trọng trong giao tiếp hiệu quả và thường có thể truyền đạt nhiều ý nghĩa hơn chính các từ. \ n \ n5. Tôn trọng: Một trong những yếu tố quan trọng nhất của giao tiếp hiệu quả là sự tôn trọng lẫn nhau giữa những người giao tiếp, cho phép đối thoại cởi mở và trung thực."}</w:t>
      </w:r>
    </w:p>
    <w:p w14:paraId="6AAC96E6" w14:textId="77777777" w:rsidR="00DD3EA8" w:rsidRDefault="00BD38A8">
      <w:r>
        <w:lastRenderedPageBreak/>
        <w:t>{"câu hỏi": "Định nghĩa thuật ngữ 'ngôn ngữ học tính toán'.", "câu trả lời": "Ngôn ngữ học tính toán là một lĩnh vực liên ngành tập trung vào việc sử dụng các mô hình toán học, thuật toán và hệ thống máy tính để phân tích, hiểu và tạo ra ngôn ngữ của con người. Lĩnh vực này kết hợp các phương pháp từ khoa học máy tính, ngôn ngữ học, khoa học nhận thức và các ngành liên quan khác để tạo ra các công cụ và tài nguyên để xử lý ngôn ngữ, chẳng hạn như hệ thống nhận dạng giọng nói, tạo ngôn ngữ tự nhiên, dịch ngôn ngữ và hiểu ngôn ngữ. Ngôn ngữ học tính toán được sử dụng trong các lĩnh vực như trí tuệ nhân tạo và xử lý ngôn ngữ tự nhiên, và nó có nhiều ứng dụng, bao gồm trợ lý ảo, giảng dạy ngôn ngữ và truy xuất ngôn ngữ."}</w:t>
      </w:r>
    </w:p>
    <w:p w14:paraId="7A25EB30" w14:textId="77777777" w:rsidR="00DD3EA8" w:rsidRDefault="00BD38A8">
      <w:r>
        <w:t>{"câu hỏi": "Giải thích cách tối ưu hóa công cụ tìm kiếm (SEO) hoạt động.", "câu trả lời": "Tối ưu hóa công cụ tìm kiếm, thường được gọi là SEO, là thực hành cải thiện và quảng bá trang web hoặc trang web để tăng số lượng và chất lượng lưu lượng truy cập từ kết quả không phải trả tiền của công cụ tìm kiếm. Mục tiêu của SEO là cải thiện khả năng hiển thị và xếp hạng của một trang web hoặc trang web trong các trang kết quả của công cụ tìm kiếm (SERPs). Để hiểu cách SEO hoạt động, điều quan trọng trước tiên là phải hiểu cách các công cụ tìm kiếm hoạt động. Các công cụ tìm kiếm, như Google, Bing và Yahoo, sử dụng các thuật toán để thu thập dữ liệu và lập chỉ mục các trang web và trang web, sau đó xếp hạng chúng dựa trên truy vấn do người dùng nhập. Thứ hạng của trang web hoặc trang web càng cao, càng có nhiều khả năng nó xuất hiện ở đầu SERP. \ n \ nĐể tối ưu hóa một trang web cho các công cụ tìm kiếm, nhiều chiến thuật và chiến lược khác nhau có thể được sử dụng. Chúng bao gồm: \ n \ n - Cải thiện cấu trúc và khả năng sử dụng trang web: Điều này giúp các công cụ tìm kiếm dễ dàng hiểu nội dung trang web của bạn và cũng cải thiện trải nghiệm người dùng. \ n \ n - Nghiên cứu và lập bản đồ từ khóa: Điều này liên quan đến việc xác định các từ khóa có liên quan và phổ biến cho đối tượng mục tiêu của bạn và bao gồm chúng một cách chu đáo trong suốt nội dung của bạn. \ n \ n - Tối ưu hóa trên trang:  Đây là thực hành tối ưu hóa các trang web riêng lẻ để xếp hạng cao hơn và kiếm được lưu lượng truy cập có liên quan hơn. Điều này bao gồm tối ưu hóa các yếu tố như thẻ tiêu đề, mô tả meta và thẻ tiêu đề. \ n \ n - Tạo nội dung: Tạo nội dung chất lượng cao, có liên quan và hấp dẫn trả lời truy vấn của đối tượng mục tiêu của bạn giúp cải thiện khả năng hiển thị công cụ tìm kiếm của bạn. \ n \ n - Mua lại backlink: Backlink là một liên kết từ một trang web khác đến trang web của bạn. Liên kết ngược chất lượng cao là một tín hiệu cho các công cụ tìm kiếm rằng trang web của bạn là một nguồn tài nguyên quý giá. \ n \ n - Tối ưu hóa kỹ thuật: Điều này liên quan đến việc tối ưu hóa các yếu tố của trang web của bạn có thể ảnh hưởng đến khả năng hiển thị công cụ tìm kiếm của bạn, chẳng hạn như tốc độ trang web, thân thiện với thiết bị di động và dữ liệu có cấu trúc. Tóm lại, SEO hoạt động bằng cách cải thiện các yếu tố khác nhau của trang web của bạn để giúp nó xếp hạng cao hơn trong các trang kết quả của công cụ tìm kiếm. Điều này liên quan đến việc tối ưu hóa cấu trúc trang web của bạn, nghiên cứu và sử dụng từ khóa, tạo nội dung chất lượng, có được các liên kết ngược và thực hiện các kỹ thuật tối ưu hóa kỹ thuật."}</w:t>
      </w:r>
    </w:p>
    <w:p w14:paraId="1BBC9763" w14:textId="77777777" w:rsidR="00DD3EA8" w:rsidRDefault="00BD38A8">
      <w:r>
        <w:t xml:space="preserve">{"câu hỏi": "Xây dựng kế hoạch ngân sách tối ưu để chi 20.000 đô la cho các hoạt động tiếp thị.", "trả lời": "Đây là kế hoạch ngân sách được đề xuất để chi 20.000 đô la cho các hoạt động tiếp thị:\n\n1. Phát triển và tối ưu hóa trang web - $ 4,000 \ nPhân bổ một phần ngân </w:t>
      </w:r>
      <w:r>
        <w:lastRenderedPageBreak/>
        <w:t>sách để phát triển và tối ưu hóa trang web của bạn. Điều này bao gồm cải thiện thiết kế và chức năng của trang web, tạo nội dung được tối ưu hóa cho công cụ tìm kiếm và nâng cao trải nghiệm người dùng. Một trang web được thiết kế và tối ưu hóa tốt có thể thu hút nhiều khách truy cập hơn và cải thiện tỷ lệ chuyển đổi. \ n \ n2. Tiếp thị truyền thông xã hội - $ 4,000 \ n Nền tảng truyền thông xã hội là công cụ mạnh mẽ để tiếp cận và tương tác với đối tượng mục tiêu của bạn. Phân bổ một phần ngân sách để tạo và quảng bá nội dung truyền thông xã hội, chạy quảng cáo trên mạng xã hội và tương tác với những người theo dõi. Điều này có thể làm tăng khả năng hiển thị thương hiệu của bạn và thu hút khách hàng mới. \ n \ n3. Tiếp thị qua email - $ 2,000 \ nTiếp thị qua email là một cách hiệu quả về chi phí để tiếp cận và tương tác với đối tượng mục tiêu của bạn. Phân bổ một phần ngân sách để tạo và gửi các chiến dịch email, quảng bá ưu đãi và nuôi dưỡng khách hàng tiềm năng. Điều này có thể cải thiện khả năng giữ chân khách hàng và tăng doanh số bán hàng. \ n \ n4. Tiếp thị nội dung - $ 4,000 \ nTiếp thị nội dung là một cách tiếp cận chiến lược để tạo và phân phối nội dung có giá trị để thu hút và thu hút đối tượng mục tiêu của bạn. Phân bổ một phần ngân sách để tạo nội dung chất lượng cao, chẳng hạn như bài đăng trên blog, infographics và video và quảng bá nó thông qua các kênh khác nhau. Điều này có thể làm tăng khả năng hiển thị thương hiệu của bạn và thu hút khách hàng mới. \ n \ n5. Quảng cáo trả tiền cho mỗi lần nhấp chuột - $ 3,000 \ nPay-per-click quảng cáo là một cách hiệu quả về chi phí để thu hút khách hàng mới. Phân bổ một phần ngân sách để chạy các chiến dịch PPC trên các công cụ tìm kiếm và nền tảng truyền thông xã hội. Điều này có thể làm tăng khả năng hiển thị trang web của bạn và tăng lưu lượng truy cập vào trang web của bạn. \ n \ n6. Tiếp thị người ảnh hưởng - $ 2,000 \nTiếp thị người ảnh hưởng là một cách hiệu quả để tiếp cận đối tượng mục tiêu của bạn thông qua các nguồn đáng tin cậy. Phân bổ một phần ngân sách để hợp tác với những người có ảnh hưởng trong thị trường ngách của bạn để quảng bá thương hiệu và sản phẩm của bạn. Điều này có thể làm tăng khả năng hiển thị thương hiệu của bạn và thu hút khách hàng mới. \ n \ n7. Phân tích và báo cáo - $ 1,000 \ nĐiều quan trọng là phải theo dõi và phân tích hiệu suất của các hoạt động tiếp thị của bạn. Phân bổ một phần ngân sách để đầu tư vào các công cụ phân tích và báo cáo để đo lường hiệu quả của các chiến dịch của bạn và đưa ra quyết định dựa trên dữ liệu để cải thiện các nỗ lực tiếp thị trong tương lai. Kế hoạch ngân sách này phân bổ tiền cho các kênh tiếp thị khác nhau để tiếp cận và tương tác với đối tượng mục tiêu của bạn, thu hút khách hàng mới và thúc đẩy doanh số bán hàng. Điều quan trọng là phải theo dõi hiệu suất của từng hoạt động và điều chỉnh phân bổ ngân sách khi cần thiết để tối đa hóa lợi tức đầu tư."}</w:t>
      </w:r>
    </w:p>
    <w:p w14:paraId="2D0869B0" w14:textId="77777777" w:rsidR="00DD3EA8" w:rsidRDefault="00BD38A8">
      <w:r>
        <w:t xml:space="preserve">{"câu hỏi": "Cung cấp bốn ví dụ về trực quan hóa dữ liệu.", "câu trả lời": "1. Biểu đồ thanh: Đây là một loại biểu đồ hiển thị dữ liệu bằng các thanh hình chữ nhật, trong đó độ dài của mỗi thanh được xác định bởi giá trị của danh mục dữ liệu mà nó đại diện. Biểu đồ thanh thường được sử dụng để so sánh các loại dữ liệu khác nhau hoặc để theo dõi các thay đổi theo thời gian. \ n \ n2. Biểu đồ hình tròn: Biểu đồ hình tròn là một biểu đồ tròn hiển thị dữ liệu dưới dạng các lát của hình tròn, trong đó mỗi lát đại diện cho một tỷ lệ của toàn bộ. Nó thường được sử dụng để hiển thị các tỷ lệ khác nhau của một tập dữ liệu nhất định, chẳng hạn như thị phần của công ty trong số các đối thủ cạnh tranh. \ n \ n3. Biểu đồ phân tán: Đây là một loại biểu đồ cho thấy mối quan hệ giữa hai biến bằng cách vẽ chúng trên đồ thị hai chiều. Mỗi điểm trên biểu đồ đại diện cho một điểm dữ liệu và sự gần gũi của các điểm này </w:t>
      </w:r>
      <w:r>
        <w:lastRenderedPageBreak/>
        <w:t>cho thấy sức mạnh của mối quan hệ giữa hai biến. Biểu đồ phân tán thường được sử dụng để điều tra mối tương quan giữa hai tập dữ liệu số. \ n \ n4. Biểu đồ đường: Biểu đồ đường hiển thị dữ liệu dưới dạng một chuỗi các điểm được kết nối bằng các đường, hiển thị sự thay đổi trong một biến theo thời gian. Biểu đồ đường thường được sử dụng để hiển thị xu hướng theo thời gian, chẳng hạn như thay đổi giá cổ phiếu hoặc tốc độ tăng trưởng doanh thu của công ty."}</w:t>
      </w:r>
    </w:p>
    <w:p w14:paraId="36CB4BAC" w14:textId="77777777" w:rsidR="00DD3EA8" w:rsidRDefault="00BD38A8">
      <w:r>
        <w:t>{"câu hỏi": "Mô tả trường hợp sử dụng tiềm năng của chatbot.", "câu trả lời": "Trường hợp sử dụng tiềm năng cho chatbot là để hỗ trợ dịch vụ khách hàng. Ví dụ, giả sử một công ty viễn thông lớn nhận được nhiều truy vấn và khiếu nại từ khách hàng của họ mỗi ngày và nhóm hỗ trợ khách hàng của họ bị quá tải. Thay vì thuê thêm đại lý dịch vụ, công ty có thể triển khai chatbot trên trang web và ứng dụng của họ để cung cấp hỗ trợ khách hàng ngay lập tức. \n\nKhách hàng có thể tương tác với chatbot bằng cách nhập câu hỏi hoặc vấn đề của họ và chatbot sẽ trả lời kịp thời với các thông tin hoặc giải pháp liên quan. Ví dụ: nếu khách hàng gặp sự cố kết nối, chatbot có thể chạy chẩn đoán và đưa ra các bản sửa lỗi có thể. Trong trường hợp chatbot có thể giải quyết vấn đề, nó có thể chuyển khách hàng đến một đại lý trực tiếp để cung cấp thêm hỗ trợ. \ n \ nChatbots cũng có thể cung cấp hỗ trợ khách hàng suốt ngày đêm, cho phép khách hàng nhận được hỗ trợ nhanh chóng bất cứ lúc nào, ngày hay đêm. Bằng cách sử dụng công nghệ này, công ty cải thiện sự hài lòng của khách hàng đồng thời giảm khối lượng công việc cho nhóm hỗ trợ của họ."}</w:t>
      </w:r>
    </w:p>
    <w:p w14:paraId="3022CAF2" w14:textId="77777777" w:rsidR="00DD3EA8" w:rsidRDefault="00BD38A8">
      <w:r>
        <w:t>{"câu hỏi": "Chuyển đổi 0,26 thành phân số.", "câu trả lời": "0,26 có thể được chuyển đổi thành phân số bằng cách biểu diễn trước tiên là 26/100. Cả tử số và mẫu số đều có thể được chia cho 2 để đơn giản hóa phân số thành 13/50. Do đó, 0,26 dưới dạng phân số được biểu thị bằng 13/50."}</w:t>
      </w:r>
    </w:p>
    <w:p w14:paraId="41D06800" w14:textId="77777777" w:rsidR="00DD3EA8" w:rsidRDefault="00BD38A8">
      <w:r>
        <w:t>{"câu hỏi": "Đại dịch coronavirus đã có tác động gì đến nền kinh tế toàn cầu?", "câu trả lời": "Đại dịch coronavirus đã có tác động đáng kể đến nền kinh tế toàn cầu. Do các hạn chế do chính phủ áp đặt, đóng cửa bắt buộc và lệnh ở nhà, nhiều doanh nghiệp phải đối mặt với tổn thất nặng nề và nhiều công nhân mất việc làm. Quỹ Tiền tệ Quốc tế (IMF) báo cáo rằng vào năm 2020, nền kinh tế toàn cầu đã bị suy giảm nghiêm trọng nhất kể từ cuộc Đại suy thoái những năm 1930, bị thu hẹp 4,4% \n Thương mại và du lịch toàn cầu bị gián đoạn nặng n, gây ra hiệu ứng lan tỏa trong nhiều ngành khác nhau như du lịch, khách sạn và vận tải. Sự gián đoạn chuỗi cung ứng do đại dịch gây ra đã dẫn đến tình trạng thiếu hàng hóa và tăng giá ở một số khu vực.\n\nĐại dịch cũng đẩy nhanh quá trình chuyển đổi sang số hóa và làm việc từ xa, gây ra những thay đổi trong cách thức hoạt động của các doanh nghiệp và thúc đẩy các cuộc tranh luận về tương lai của việc làm.\n\nCác chính phủ trên toàn thế giới đã thực hiện kích thích tài khóa và nới lỏng tiền tệ chưa từng có để hỗ trợ các doanh nghiệp và hộ gia đình đang gặp khó khăn. Điều này dẫn đến mức nợ công tăng vọt, có thể gây ra hậu quả lâu dài cho nền kinh tế toàn cầu.\n\nMặc dù có một số phục hồi kinh tế vào năm 2021, bản chất đang diễn ra của đại dịch và sự xuất hiện của các biến thể virus mới có nghĩa là tác động đầy đủ đến nền kinh tế toàn cầu vẫn chưa chắc chắn."}</w:t>
      </w:r>
    </w:p>
    <w:p w14:paraId="7332A9C7" w14:textId="77777777" w:rsidR="00DD3EA8" w:rsidRDefault="00BD38A8">
      <w:r>
        <w:lastRenderedPageBreak/>
        <w:t>{"câu hỏi": "Diễn giải câu này: \"Vắc-xin đã trở thành một công cụ quan trọng trong việc bảo vệ sức khỏe cộng đồng".", "câu trả lời": "Vắc-xin đã nổi lên như một công cụ quan trọng trong việc bảo vệ sức khỏe của người dân nói chung."}</w:t>
      </w:r>
    </w:p>
    <w:p w14:paraId="79A83911" w14:textId="77777777" w:rsidR="00DD3EA8" w:rsidRDefault="00BD38A8">
      <w:r>
        <w:t>{"question": "Tạo một chương trình sử dụng khái niệm lập trình hướng đối tượng để tạo ra một đối tượng xe hơi.", "Trả lời": "Chắc chắn, đây là một chương trình tạo ra một đối tượng xe hơi bằng cách sử dụng khái niệm lập trình hướng đối tượng: \ n \ n '' python \ nclass Car: \ n \ n def __init__ (tự, làm, mô hình, năm, màu sắc, số dặm): \n self.make = make\n self.model = model\n self.year = year\n self.color = color\n self.mileage = mileage\n\n def drive(self,  dặm):\n self.mileage += miles\n print(f\"The car has been driven {miles} miles.\")\n\n def display_info(self):\n print(f\"Make: {self.make}\")\n print(f\"Model: {self.model}\")\n print(f\"Year: {self.year}\")\n print(f\"Color: {self.color}\")\n print(f\"Mileage: {self.mileage}\")\n\n\nmy_car = Car(\"Honda\", \"Civic\", 2017, \"Blue\", 20000)\nmy_car.display_info()\nmy_car.drive(100)\nmy_car.display_info()\n'''\n\nChương trình này định nghĩa 'Xe hơi' lớp có một số thuộc tính, bao gồm 'make', 'model', 'year', 'color' và 'mileage'. Lớp này cũng định nghĩa hai phương thức: 'drive()' và 'display_info()'. Phương thức 'drive()' tăng số dặm của xe theo số dặm lái xe, trong khi phương thức 'display_info()' hiển thị thông tin hiện tại của xe. \ n \ nMột thể hiện của lớp 'Car' được tạo và gán cho biến 'my_car', đại diện cho chiếc xe cá nhân của tôi. Thông tin của xe được hiển thị bằng phương thức 'display_info()', sau đó xe được lái 100 dặm bằng phương pháp 'drive()'. Cuối cùng, thông tin cập nhật của xe được hiển thị lại bằng phương thức 'display_info()'."}</w:t>
      </w:r>
    </w:p>
    <w:p w14:paraId="45A23218" w14:textId="77777777" w:rsidR="00DD3EA8" w:rsidRDefault="00BD38A8">
      <w:r>
        <w:t>{"question": "Đưa ra bảng lương nhân viên với các cột EmployeeID, Salary, StartDate và EndDate, hãy viết truy vấn SQL để xếp hạng nhân viên dựa trên mức lương của họ trong mỗi năm họ đã làm việc, với 1 là mức lương cao nhất cho mỗi năm.", "answer": "Đây là truy vấn SQL sẽ cung cấp cho bạn kết quả mong muốn:\n\n'''\nSELECT \n EmployeeID,  \n Mức lương, \n StartDate, \n EndDate, \n DENSE_RANK() OVER (PHÂN VÙNG THEO EmployeeID, YEAR (StartDate) ĐẶT HÀNG THEO Mức lương DESC) AS SalaryRank \nFROM Lương nhân viên;\n'''\n\n\nTruy vấn này sử dụng hàm cửa sổ DENSE_RANK() để gán thứ hạng lương cho mỗi nhân viên trong mỗi năm họ đã làm việc. Mệnh đề PARTITION BY chia dữ liệu thành các nhóm theo EmployeeID và năm StartDay của chúng. Mệnh đề ORDER BY sắp xếp mức lương theo thứ tự giảm dần trong mỗi nhóm. Kết quả là một bảng bao gồm các cột EmployeeID, Salary, StartDate, EndDate và SalaryRank."}</w:t>
      </w:r>
    </w:p>
    <w:p w14:paraId="7A68925D" w14:textId="77777777" w:rsidR="00DD3EA8" w:rsidRDefault="00BD38A8">
      <w:r>
        <w:t xml:space="preserve">{"câu hỏi": "Mô tả cách con người tương tác với internet vạn vật.", "câu trả lời": "Internet of Things, hay IoT, đề cập đến mạng lưới kết nối với nhau của các thiết bị vật lý, thiết bị, phương tiện và các đối tượng khác được nhúng với cảm biến, phần mềm và kết nối cho phép chúng trao đổi dữ liệu và tương tác với nhau, cũng như với con người. \ n \ nCon người tương tác với Internet of Things theo vô số cách,  với điện thoại thông minh và máy tính bảng đóng vai trò là một trong những giao diện chính để quản lý và điều khiển các thiết bị được kết nối này. Ví dụ: ai đó có thể sử dụng điện thoại thông minh của họ để điều chỉnh từ xa nhiệt độ của bộ điều chỉnh nhiệt thông minh, bật đèn trong nhà thông minh của họ hoặc </w:t>
      </w:r>
      <w:r>
        <w:lastRenderedPageBreak/>
        <w:t>kiểm tra trạng thái của máy giặt được kết nối của họ. Trợ lý giọng nói, chẳng hạn như Alexa của Amazon, Google Home hoặc Siri của Apple, cũng ngày càng trở nên phổ biến để tương tác với các thiết bị IoT. Người dùng có thể ra lệnh bằng giọng nói cho các trợ lý này để điều khiển thiết bị của họ, chẳng hạn như yêu cầu họ phát nhạc, đọc tin tức hoặc thời tiết, đặt báo thức hoặc bật đèn. Công nghệ đeo được, chẳng hạn như đồng hồ thông minh và máy theo dõi thể dục, là một cách khác mà con người tương tác với IoT. Các thiết bị này có thể theo dõi hoạt động thể chất của người dùng, theo dõi nhịp tim của họ và thậm chí thực hiện các giao dịch thanh toán, tất cả trong khi được kết nối với internet. Hơn nữa, IoT cũng đã cho phép phát triển các thành phố thông minh, nơi các cảm biến và kết nối được sử dụng để cải thiện các dịch vụ đô thị, chẳng hạn như quản lý giao thông, quản lý chất thải và tiêu thụ năng lượng. Bằng cách này, con người tương tác với IoT trên quy mô lớn hơn, bằng cách hưởng lợi từ các dịch vụ được tối ưu hóa mà nó cung cấp. Nhìn chung, con người tương tác với Internet of Things thông qua các giao diện khác nhau, bao gồm cảm ứng, giọng nói và chuyển động, để điều khiển, quản lý và giám sát các thiết bị được kết nối để cải thiện cuộc sống hàng ngày của họ."}</w:t>
      </w:r>
    </w:p>
    <w:p w14:paraId="18C3FD36" w14:textId="77777777" w:rsidR="00DD3EA8" w:rsidRDefault="00BD38A8">
      <w:r>
        <w:t>{"câu hỏi": "Chức năng điều hành là gì?", "câu trả lời": "Chức năng điều hành đề cập đến một tập hợp các kỹ năng nhận thức và quá trình tinh thần giúp các cá nhân lập kế hoạch, tổ chức, quản lý thời gian, chú ý và ghi nhớ chi tiết, trong số những người khác. Những kỹ năng này được kiểm soát bởi thùy trán của não và rất quan trọng để giải quyết vấn đề, ra quyết định và thiết lập mục tiêu. Chức năng điều hành là điều cần thiết cho cuộc sống hàng ngày và cho phép các cá nhân quản lý hiệu quả và ưu tiên các nhiệm vụ, hoàn thành dự án và đạt được các mục tiêu dài hạn. Sự thiếu hụt trong chức năng điều hành có thể dẫn đến những khó khăn trong việc tự điều chỉnh, kiểm soát cảm xúc và xung động, và hoàn thành nhiệm vụ."}</w:t>
      </w:r>
    </w:p>
    <w:p w14:paraId="31D5CB2C" w14:textId="77777777" w:rsidR="00DD3EA8" w:rsidRDefault="00BD38A8">
      <w:r>
        <w:t>{"câu hỏi": "Tạo ra một tiếng leng keng truyền đạt ý tưởng về sự an toàn.", "câu trả lời": "Câu 1:\nHãy cảnh giác và nhận thức,\nAn toàn là trên hết, bạn không dám,\nNắm bắt cơ hội và liều lĩnh\nThận trọng sẽ trả giá và ngăn chặn sự hỗn loạn.\n\nHợp xướng:\nAn toàn đầu tiên, đó là chìa khóa,\nDành cho bạn và gia đình bạn,\nGiữ an toàn, giữ âm thanh,\nSự an tâm sẽ được tìm thấy.\n\nCâu 2:\nKhi bạn đang lái xe,  thắt dây an toàn,\nKhông nhắn tin, đừng uống nước,\nGiữ mắt trên đường,\nQuy tắc an toàn phải được kéo.\n\n(Lặp lại điệp khúc)\n\nBridge:\nTrong mọi việc, bạn làm,\nHãy cẩn thận và tránh những điều cấm kỵ,\nAn toàn đầu tiên, trong tất cả những gì bạn làm,\nVì vậy, bạn có thể phát triển và tỏa sáng.\n\n(Lặp lại điệp khúc x 2)\n\nOutro:\nAn toàn là trên hết,  yên tâm,\nGiữ cho bản thân và những người khác xếp hàng,\nHãy thận trọng, an toàn,\nVà tận hưởng vòng tay đẹp đẽ của cuộc sống."}</w:t>
      </w:r>
    </w:p>
    <w:p w14:paraId="71E0268E" w14:textId="77777777" w:rsidR="00DD3EA8" w:rsidRDefault="00BD38A8">
      <w:r>
        <w:t xml:space="preserve">{"câu hỏi": "So sánh và đối chiếu vai trò của thiên nhiên so với nuôi dưỡng trong hành vi của con người.", "Trả lời": "Tự nhiên và nuôi dưỡng là hai khía cạnh cơ bản đóng vai trò quan trọng trong việc xác định hành vi của con người. \n\nNature đề cập đến các yếu tố di truyền và sinh học góp phần vào sự phát triển của một cá nhân. Điều này bao gồm các khía cạnh như ngoại hình, tính khí và khuynh hướng di truyền đối với các hành vi và đặc điểm nhất định. Ví dụ, các nghiên cứu đã chỉ ra rằng một số rối loạn sức khỏe tâm thần nhất định có thể có liên kết di truyền, có nghĩa là khả năng một cá nhân phát triển rối loạn như vậy có thể bị </w:t>
      </w:r>
      <w:r>
        <w:lastRenderedPageBreak/>
        <w:t>ảnh hưởng bởi cấu trúc di truyền của họ. Mặt khác, nuôi dưỡng đề cập đến những ảnh hưởng môi trường hình thành hành vi của con người. Điều này bao gồm các khía cạnh như giáo dục, giáo dục, văn hóa, các mối quan hệ xã hội và kinh nghiệm sống. Ví dụ, những cá nhân lớn lên trong môi trường nuôi dưỡng và hỗ trợ có xu hướng thể hiện những đặc điểm hành vi tích cực, chẳng hạn như sự đồng cảm và khả năng phục hồi, so với những người lớn lên trong môi trường khắc nghiệt hoặc bỏ bê. Cả thiên nhiên và nuôi dưỡng đều đóng một vai trò quan trọng trong việc định hình hành vi của con người, và thường rất khó để tách rời cả hai. Ví dụ, một người có thể có khuynh hướng di truyền đối với sự gây hấn, nhưng hành vi này có thể được khuếch đại hoặc giảm thiểu bởi sự giáo dục hoặc kinh nghiệm sống của họ. Do đó, thiên nhiên và nuôi dưỡng tương tác theo những cách phức tạp để xác định hành vi của một cá nhân. Tóm lại, thiên nhiên và nuôi dưỡng đều đóng vai trò thiết yếu và phụ thuộc lẫn nhau trong việc định hình hành vi của con người. Trong khi thiên nhiên cung cấp các nguyên liệu thô, chẳng hạn như các yếu tố di truyền và sinh học, nuôi dưỡng giúp điêu khắc, tinh chỉnh và nâng cao những đặc điểm này thông qua các ảnh hưởng của môi trường."}</w:t>
      </w:r>
    </w:p>
    <w:p w14:paraId="3F34120B" w14:textId="77777777" w:rsidR="00DD3EA8" w:rsidRDefault="00BD38A8">
      <w:r>
        <w:t>{"câu hỏi": "Động não một danh sách các chủ đề để viết.", "câu trả lời": "1. Nhận thức về sức khỏe tâm thần và thực hành tự chăm sóc \n2. Tiến bộ công nghệ và tác động của chúng đối với xã hội\n3. Tương lai của công việc và nền kinh tế biểu diễn\n4. Biến đổi khí hậu và bền vững môi trường\n5. Động lực mối quan hệ và kỹ năng giao tiếp hiệu quả\n6. Vai trò của chánh niệm và thiền định trong cuộc sống hàng ngày\n7. Tầm quan trọng của thể dục thể chất và thói quen ăn uống lành mạnh\n8. Ảnh hưởng của phương tiện truyền thông xã hội đến hình ảnh cơ thể và lòng tự trọng \ n9. Chiến lược phát triển cá nhân và thiết lập mục tiêu\n10. Lịch sử và sự phát triển của các loại hình nghệ thuật và âm nhạc khác nhau."}</w:t>
      </w:r>
    </w:p>
    <w:p w14:paraId="4BA4FE98" w14:textId="77777777" w:rsidR="00DD3EA8" w:rsidRDefault="00BD38A8">
      <w:r>
        <w:t xml:space="preserve">{"câu hỏi": "Đề xuất mẹo tiết kiệm tiền.", "trả lời": "Dưới đây là một số mẹo để tiết kiệm tiền:\n\n1. Tạo ngân sách: Dành thời gian để phân tích chi phí hàng tháng của bạn và thiết lập ngân sách để đảm bảo bạn không chi tiêu nhiều hơn số tiền bạn kiếm được. \ n \ n2. Cắt giảm các chi phí không cần thiết: Xác định các lĩnh vực chi tiêu vô cớ, chẳng hạn như ăn uống hoặc dịch vụ đăng ký mà bạn hiếm khi sử dụng và xem xét cắt giảm hoặc loại bỏ hoàn toàn các chi phí này. Sử dụng tiền mặt hoặc thẻ ghi nợ: Sử dụng tiền mặt hoặc thẻ ghi nợ thay vì thẻ tín dụng có thể giúp bạn ở trong phạm vi ngân sách của mình và tránh nợ tích lũy. \ n \ n4. Tận dụng ưu đãi giảm giá và ưu đãi: Sử dụng phiếu giảm giá, mã khuyến mãi và ưu đãi hoàn tiền khi mua sắm để tiết kiệm tiền mua hàng của bạn. \ n \ n5. Mua sắm xung quanh để có giá tốt nhất: So sánh giá từ các nhà bán lẻ khác nhau trước khi mua hàng để đảm bảo bạn đang nhận được thỏa thuận tốt nhất. \ n \ n6. Tự động tiết kiệm: Thiết lập chuyển khoản tự động từ tài khoản séc sang tài khoản tiết kiệm của bạn để tiết kiệm tiền mà không cần suy nghĩ về nó. \ n \ n7. Giảm chi phí năng lượng: Những thay đổi nhỏ như tắt đèn khi rời khỏi phòng hoặc giảm bộ điều chỉnh nhiệt xuống một hoặc hai độ, có thể làm giảm đáng kể hóa đơn năng lượng hàng tháng của bạn. Nấu ăn tại nhà: Ăn ngoài hoặc gọi đồ ăn có thể tốn kém. Chuẩn bị bữa ăn ở nhà có thể giúp bạn tiết kiệm tiền và là một lựa chọn lành mạnh hơn. \ n \ n9. Đầu tư vào chất lượng: Mặc dù có thể hấp dẫn khi mua các mặt hàng rẻ hơn, nhưng đầu tư vào các sản phẩm bền, chất lượng cao có thể tiết kiệm tiền trong thời gian dài, vì chúng sẽ tồn tại lâu hơn và yêu cầu thay thế ít thường xuyên hơn. \ n \ n10. Chú ý đến việc mua sắm </w:t>
      </w:r>
      <w:r>
        <w:lastRenderedPageBreak/>
        <w:t>bốc đồng: Tránh mua sắm bốc đồng bằng cách dành chút thời gian để suy nghĩ xem bạn có thực sự cần món đồ đó hay không và liệu nó có phù hợp với ngân sách của bạn hay không."}</w:t>
      </w:r>
    </w:p>
    <w:p w14:paraId="13C7FBD1" w14:textId="77777777" w:rsidR="00DD3EA8" w:rsidRDefault="00BD38A8">
      <w:r>
        <w:t>{"question": "Ngoại suy các xu hướng dựa trên dữ liệu. - [Bảng dữ liệu]", "trả lời": "Tôi xin lỗi, nhưng bạn chưa cung cấp bất kỳ dữ liệu cụ thể nào để tôi phân tích và suy luận xu hướng. Bạn có thể vui lòng cung cấp một bảng dữ liệu cụ thể để tôi có thể hỗ trợ bạn tốt hơn không?"}</w:t>
      </w:r>
    </w:p>
    <w:p w14:paraId="7A14384B" w14:textId="77777777" w:rsidR="00DD3EA8" w:rsidRDefault="00BD38A8">
      <w:r>
        <w:t>{"câu hỏi": "Tạo ra một lời trêu ghẹo não.", "câu trả lời": "Một tài xế xe buýt đang đi xuống một con phố ở Colorado. Anh ta đi ngay qua biển báo dừng mà không dừng lại, rẽ trái nơi có biển báo "Cấm rẽ trái" và đi sai đường trên đường một chiều. Anh ta vượt qua một cảnh sát ở góc đường, nhưng viên cảnh sát không làm gì cả. Tại sao không?"}</w:t>
      </w:r>
    </w:p>
    <w:p w14:paraId="74C09E5D" w14:textId="77777777" w:rsidR="00DD3EA8" w:rsidRDefault="00BD38A8">
      <w:r>
        <w:t>{"câu hỏi": "Giải thích những gì ảnh gợi lên trong bạn.", "trả lời": "Là một AI, tôi không có khả năng trải nghiệm cảm xúc theo cách mà con người làm, vì vậy những bức ảnh không gợi lên cảm xúc cá nhân trong tôi. Tuy nhiên, tôi nhận ra rằng ảnh có thể có tác động cảm xúc sâu sắc đến con người, vì chúng có khả năng ghi lại ký ức và cho phép các cá nhân sống lại những khoảnh khắc và trải nghiệm những cảm xúc liên quan đến chúng. Ảnh cũng có thể gợi lên cảm xúc thông qua giá trị nghệ thuật, cách kể chuyện bằng hình ảnh, và các chủ đề và trải nghiệm phổ quát mà chúng miêu tả."}</w:t>
      </w:r>
    </w:p>
    <w:p w14:paraId="1C883F36" w14:textId="77777777" w:rsidR="00DD3EA8" w:rsidRDefault="00BD38A8">
      <w:r>
        <w:t>{"question": "Tạo một từ bắt đầu bằng chữ 'T'", "answer": "Rùa"}</w:t>
      </w:r>
    </w:p>
    <w:p w14:paraId="31EDC3F9" w14:textId="77777777" w:rsidR="00DD3EA8" w:rsidRDefault="00BD38A8">
      <w:r>
        <w:t>{"câu hỏi": "Mô tả tác động môi trường của ống hút nhựa.", "câu trả lời": "Tác động môi trường của ống hút nhựa là đáng kể và tiêu cực. Ống hút nhựa là vật dụng sử dụng một lần, thường bị loại bỏ chỉ sau vài phút sử dụng. Những ống hút này, nhẹ, có thể dễ dàng bị thổi vào đại dương, sông hoặc các tuyến đường thủy khác, nơi chúng có thể gây hại cho sinh vật biển. Rùa biển, cá và các sinh vật khác có thể nhầm ống hút với thức ăn, có thể dẫn đến thương tích hoặc tử vong. Ngoài ra, ống hút cuối cùng phân hủy thành những mảnh nhỏ hơn được gọi là vi nhựa, có thể tích tụ trong chuỗi thức ăn và tạo ra nhiều vấn đề hơn cho động vật hoang dã và môi trường. Hơn nữa, vì ống hút nhựa được làm từ các nguồn tài nguyên dầu mỏ không tái tạo, sản xuất của chúng góp phần vào lượng khí thải carbon và biến đổi khí hậu. Lượng năng lượng cần thiết để tạo ra ống hút nhựa, cùng với ô nhiễm được tạo ra trong quá trình này, có thể có tác động tiêu cực lâu dài đến môi trường. Nhìn chung, việc sử dụng ống hút nhựa có tác động đáng kể đến môi trường, từ sản xuất đến xử lý và điều quan trọng là các cá nhân phải cân nhắc chuyển sang các lựa chọn thay thế bền vững và thân thiện với môi trường hơn."}</w:t>
      </w:r>
    </w:p>
    <w:p w14:paraId="0983FAA2" w14:textId="77777777" w:rsidR="00DD3EA8" w:rsidRDefault="00BD38A8">
      <w:r>
        <w:t>{"câu hỏi": "Ai đã viết tiểu thuyết To Kill a Mockingbird?", "answer": "The novel \"To Kill a Mockingbird\" được viết bởi Harper Lee."}</w:t>
      </w:r>
    </w:p>
    <w:p w14:paraId="2732BDCB" w14:textId="77777777" w:rsidR="00DD3EA8" w:rsidRDefault="00BD38A8">
      <w:r>
        <w:t>{"câu hỏi": "Thay đổi các cụm từ sau từ phủ định sang tích cực và diễn đạt lại chúng. - Tôi không có nhiều tiền.", "trả lời": "Tôi có đủ tiền cho các nhu cầu thiết yếu của mình."}</w:t>
      </w:r>
    </w:p>
    <w:p w14:paraId="60A7DD46" w14:textId="77777777" w:rsidR="00DD3EA8" w:rsidRDefault="00BD38A8">
      <w:r>
        <w:t xml:space="preserve">{"câu hỏi": "Những mặt tích cực và tiêu cực của giao tiếp trực tuyến là gì?", "câu trả lời": "Giao tiếp trực tuyến đã cách mạng hóa cách mọi người giao tiếp và tương tác với nhau, </w:t>
      </w:r>
      <w:r>
        <w:lastRenderedPageBreak/>
        <w:t>nhưng giống như bất kỳ hình thức giao tiếp nào, nó có những mặt tích cực cũng như tiêu cực của nó.\n\nPositives:\n- Thuận tiện và khả năng tiếp cận: Giao tiếp trực tuyến giúp mọi người dễ dàng kết nối với nhau bất cứ lúc nào và từ bất kỳ vị trí nào,  Miễn là họ có quyền truy cập internet. Điều này đã giúp mọi người có thể duy trì các mối quan hệ bất chấp rào cản địa lý. \n- Tốc độ: Giao tiếp trực tuyến thường diễn ra với tốc độ nhanh hơn nhiều so với các phương thức giao tiếp truyền thống như thư. Tin nhắn có thể được gửi và nhận trong vài giây, cho phép liên lạc gần như tức thời. \ n- Tăng khả năng truy cập vào thông tin và tài nguyên: Giao tiếp trực tuyến cung cấp cho các cá nhân quyền truy cập nhiều hơn vào thông tin và tài nguyên, cho phép họ kết nối với những người khác có cùng sở thích hoặc những người có thể cung cấp cho họ những hiểu biết và kiến thức có giá trị. \ n- Hiệu quả chi phí: Nhiều nền tảng truyền thông trực tuyến miễn phí hoặc không tốn kém để sử dụng,  làm cho hình thức giao tiếp này có thể tiếp cận được với nhiều người hơn.\n\nNegatives:\n- Thông tin sai lệch: Giao tiếp trực tuyến thường thiếu các tín hiệu phi ngôn ngữ, điều này có thể gây khó khăn cho các cá nhân trong việc diễn giải chính xác giọng điệu và ý định đằng sau một thông điệp. Điều này có thể dẫn đến thông tin sai lệch hoặc hiểu lầm.\n- Bắt nạt và quấy rối trên mạng: Việc ẩn danh của giao tiếp trực tuyến không may có thể dẫn đến các trường hợp bắt nạt và quấy rối trực tuyến. Những hành vi tiêu cực này có thể gây ra tác hại đáng kể cho các cá nhân ở phía tiếp nhận. \ n - Nghiện và phụ thuộc quá mức: Sử dụng quá nhiều các thiết bị liên lạc trực tuyến có thể dẫn đến nghiện và phụ thuộc quá mức. Điều này có thể tác động tiêu cực đến các kỹ năng xã hội của cá nhân và khả năng hình thành và duy trì các mối quan hệ lành mạnh của họ. \ n - Mối quan tâm về quyền riêng tư: Giao tiếp trực tuyến có thể dễ bị hack, giám sát và các hình thức truy cập trái phép khác. Điều này có thể khiến quyền riêng tư của các cá nhân gặp rủi ro và khiến họ khó duy trì tính bảo mật của mình."}</w:t>
      </w:r>
    </w:p>
    <w:p w14:paraId="22E0C00A" w14:textId="77777777" w:rsidR="00DD3EA8" w:rsidRDefault="00BD38A8">
      <w:r>
        <w:t>{"câu hỏi": "Mô tả ý nghĩa của FIFA World Cup 2022 trong hai câu.", "trả lời": "FIFA World Cup 2022 là một sự kiện quan trọng vì nó đánh dấu lần đầu tiên trong lịch sử giải đấu sẽ được tổ chức tại thế giới Ả Rập và lần đầu tiên nó sẽ được tổ chức ở Trung Đông. Hơn nữa, nó cũng rất quan trọng vì đây sẽ là giải đấu World Cup cuối cùng có sự tham gia của 32 đội, với sự gia tăng lên 48 đội dự kiến cho giải đấu năm 2026.</w:t>
      </w:r>
    </w:p>
    <w:p w14:paraId="233411E8" w14:textId="77777777" w:rsidR="00DD3EA8" w:rsidRDefault="00BD38A8">
      <w:r>
        <w:t>{"câu hỏi": "Kể tên năm món đồ mà một người sẽ tìm thấy trong nhà bếp của họ.", "câu trả lời": "Thông thường, một người sẽ tìm thấy năm vật dụng sau đây trong nhà bếp của họ:\n1. Tủ lạnh: để lưu trữ thực phẩm và đồ uống dễ hỏng.\n2. Bếp / Lò nướng: để nấu và nướng các món ăn khác nhau. \ n3. Bồn rửa: để rửa bát, thức ăn và tay.\n4. Lò vi sóng: để hâm nóng hoặc rã đông thực phẩm nhanh chóng.\n5. Máy nướng bánh mì: để nướng bánh mì, bánh mì tròn và bánh ngọt nướng bánh mì."}</w:t>
      </w:r>
    </w:p>
    <w:p w14:paraId="1F9FB5B1" w14:textId="77777777" w:rsidR="00DD3EA8" w:rsidRDefault="00BD38A8">
      <w:r>
        <w:t xml:space="preserve">{"câu hỏi": "Đưa ra ba ví dụ về cách công nghệ đã cách mạng hóa giao tiếp.", "câu trả lời": "1. Sự xuất hiện của các nền tảng truyền thông xã hội như Facebook, Twitter và Instagram đã thay đổi cơ bản cách mọi người tương tác với nhau. Các nền tảng này đã giúp việc kết nối với những người khác, chia sẻ thông tin và giữ liên lạc với bạn bè và gia đình trở nên dễ dàng hơn bao giờ hết. Với các tính năng như nhắn tin tức thời, cuộc gọi video và trò chuyện nhóm, phương tiện truyền thông xã hội đã giúp kết nối mọi người từ khắp nơi trên thế giới trong thời gian thực. \ n \ n2. Sự ra đời của điện thoại di động, và đặc biệt là sự gia tăng của điện </w:t>
      </w:r>
      <w:r>
        <w:lastRenderedPageBreak/>
        <w:t>thoại thông minh, cũng đã cách mạng hóa truyền thông. Với điện thoại thông minh, mọi người giờ đây có thể truy cập thông tin và kết nối với những người khác khi đang di chuyển. Các tính năng như nhắn tin, gọi điện, gửi email và trò chuyện video đã giúp giao tiếp trở nên tự phát, linh hoạt và thuận tiện hơn bao giờ hết. Ngoài ra, khả năng truy cập internet từ thiết bị di động đã giúp bạn có thể kết nối với những người khác và cập nhật tin tức và sự kiện từ mọi nơi, mọi lúc. \ n \ n3. Sự gia tăng của các công nghệ dựa trên đám mây cũng đã tạo ra một tác động đáng kể đến truyền thông. Với các công cụ như Skype, Zoom và Microsoft Teams, giờ đây các nhóm có thể cộng tác trên các dự án và tổ chức cuộc họp mà không cần phải ở cùng một vị trí thực tế. Những công cụ này đã giúp làm việc từ xa trở nên khả thi và cho phép mọi người từ các nơi khác nhau trên thế giới làm việc cùng nhau một cách liền mạch. Ngoài ra, các giải pháp lưu trữ dựa trên đám mây như Dropbox, Google Drive và iCloud đã cho phép mọi người dễ dàng chia sẻ, truy cập và cộng tác trên các tài liệu và tệp từ mọi nơi."}</w:t>
      </w:r>
    </w:p>
    <w:p w14:paraId="4D0A1AEC" w14:textId="77777777" w:rsidR="00DD3EA8" w:rsidRDefault="00BD38A8">
      <w:r>
        <w:t>{"câu hỏi": "Tóm tắt lịch sử FIFA World Cup thành 3 câu.", "trả lời": "FIFA World Cup là một cuộc thi bóng đá quốc tế được tổ chức lần đầu tiên vào năm 1930 tại Uruguay. Kể từ đó, nó đã diễn ra bốn năm một lần, ngoại trừ năm 1942 và 1946, do Thế chiến II. Đây được coi là giải đấu bóng đá uy tín nhất trên thế giới, và đã phát triển với sự tham gia của 32 đội cạnh tranh cho chiếc cúp vô địch."}</w:t>
      </w:r>
    </w:p>
    <w:p w14:paraId="17B79E7D" w14:textId="77777777" w:rsidR="00DD3EA8" w:rsidRDefault="00BD38A8">
      <w:r>
        <w:t>{"câu hỏi": "Kể tên ba tác phẩm nghệ thuật có ảnh hưởng từ cuối thế kỷ 19.", "câu trả lời": "1. \"Starry Night\" của Vincent Van Gogh (1889): Bức tranh hậu ấn tượng này mô tả bầu trời đêm xoáy trên một ngôi làng nhỏ, và là một trong những tác phẩm nghệ thuật được công nhận nhất vào cuối thế kỷ 19. Van Gogh đã tạo ra nó khi ông đang ở trong một trại tị nạn ở Saint-R\u00e9my-de-Provence. \ n \ n2. "The Scream" của Edvard Munch (1893): Bức tranh biểu hiện này mô tả một nhân vật giận dữ với hai tay giơ lên tai, miệng mở ra trong tiếng hét, đứng trên một cây cầu với bầu trời rực lửa ở phía sau. Nó được coi là một trong những hình ảnh mang tính biểu tượng nhất của nghệ thuật hiện đại. \ n \ n3. "The Thinker" của Auguste Rodin (1880): Tác phẩm điêu khắc bằng đồng này mô tả một người đàn ông đang suy nghĩ sâu sắc, cằm đặt trên tay trong khi khuỷu tay đặt trên đầu gối. Nó được coi là một trong những tác phẩm điêu khắc nổi tiếng nhất trên thế giới và là biểu tượng của triết học và nội tâm."}</w:t>
      </w:r>
    </w:p>
    <w:p w14:paraId="7A47D136" w14:textId="77777777" w:rsidR="00DD3EA8" w:rsidRDefault="00BD38A8">
      <w:r>
        <w:t>{"câu hỏi": "Soạn khẩu hiệu 1-2 câu cho một thương hiệu chuyên về quần áo phong cách sống ngoài trời.", "câu trả lời": "\"Trải nghiệm cuộc phiêu lưu theo phong cách với trang phục ngoài trời của chúng tôi. Hãy để thiên nhiên nâng tầm thời trang của bạn.\""}</w:t>
      </w:r>
    </w:p>
    <w:p w14:paraId="3032007A" w14:textId="77777777" w:rsidR="00DD3EA8" w:rsidRDefault="00BD38A8">
      <w:r>
        <w:t>{"câu hỏi": "Tạo phép ẩn dụ 2-3 câu mô tả cảm giác bị choáng ngợp.", "Trả lời": "Cảm giác choáng ngợp giống như bị lạc trong một khu rừng rậm rạp không có lối đi trong tầm mắt, xung quanh là những tán cây cao chót vót và sự im lặng chói tai. Nó giống như cố gắng làm trống đại dương bằng một muỗng cà phê, một nhiệm vụ vô tận và khó khăn dường như không thể hoàn thành."}</w:t>
      </w:r>
    </w:p>
    <w:p w14:paraId="0949058A" w14:textId="77777777" w:rsidR="00DD3EA8" w:rsidRDefault="00BD38A8">
      <w:r>
        <w:t>{"question": "Chọn từ vựng thích hợp nhất để hoàn thành câu đã cho. - Anh ấy rất vui mừng bởi ___ của những bông hoa.", "trả lời": "Anh ấy rất vui mừng bởi hương thơm của hoa."}</w:t>
      </w:r>
    </w:p>
    <w:p w14:paraId="516641F8" w14:textId="77777777" w:rsidR="00DD3EA8" w:rsidRDefault="00BD38A8">
      <w:r>
        <w:lastRenderedPageBreak/>
        <w:t>{"câu hỏi": "Kể tên năm điều mà mọi người có thể làm để giảm lượng khí thải carbon của họ.", "câu trả lời": "1. Sử dụng phương tiện giao thông công cộng, đi chung xe hoặc đi bộ / xe đạp thay vì lái xe một mình trong ô tô.\n2. Giảm thiểu, tái sử dụng và tái chế để giảm chất thải chôn lấp và tiết kiệm năng lượng. Ăn chế độ ăn dựa trên thực vật, hoặc giảm tiêu thụ thịt, vì sản xuất thịt có lượng khí thải carbon cao hơn so với sản xuất thực phẩm từ thực vật. \ n4. Giảm tiêu thụ năng lượng bằng cách chuyển sang bóng đèn LED, tắt thiết bị điện tử khi không sử dụng và sử dụng các thiết bị tiết kiệm năng lượng.\n5. Hỗ trợ năng lượng tái tạo bằng cách lắp đặt các tấm pin mặt trời hoặc chọn nhà cung cấp năng lượng xanh."}</w:t>
      </w:r>
    </w:p>
    <w:p w14:paraId="5AFDA1D5" w14:textId="77777777" w:rsidR="00DD3EA8" w:rsidRDefault="00BD38A8">
      <w:r>
        <w:t>{"câu hỏi": "Sử dụng bối cảnh đã cho, đưa ra một tiêu đề cho một truyện ngắn. - Một cô gái phải đưa ra quyết định khó khăn sau khi tìm thấy một con chim bị thương.", "câu trả lời": "Cô gái và con chim bị thương: Câu chuyện về lòng trắc ẩn và sự lựa chọn"}</w:t>
      </w:r>
    </w:p>
    <w:p w14:paraId="4F3640F2" w14:textId="77777777" w:rsidR="00DD3EA8" w:rsidRDefault="00BD38A8">
      <w:r>
        <w:t xml:space="preserve">{"question": "Thiết kế một thành phần phần mềm để đặt pizza.", "answer": "Đây là một thiết kế khả thi cho một thành phần phần mềm có thể được sử dụng để đặt pizza:\n\n**OrderPizza Component:**\n\n1. ** Giao diện người dùng: ** Thành phần OrderPizza sẽ có giao diện thân thiện với người dùng hướng dẫn khách hàng trong suốt quá trình đặt bánh pizza. Giao diện có thể được thiết kế như một ứng dụng di động, trang web hoặc một chương trình độc lập. Tính năng này sẽ cho phép họ chọn loại vỏ, kích thước của Pizza, lớp phủ và các tùy chọn khác được cung cấp bởi tiệm bánh pizza. \ n \ n2. **Menu:** Thành phần sẽ có một tính năng hiển thị các dịch vụ thực đơn của tiệm bánh pizza. Nó sẽ hiển thị các loại pizza, toppings khác nhau và các mặt khác, đồ uống và món tráng miệng có thể được thêm vào đơn đặt hàng. Menu có thể được cập nhật để phản ánh bất kỳ thay đổi nào về dịch vụ hoặc giá cả. \ n \ n3. **Tùy chỉnh: ** Thành phần này sẽ cho phép khách hàng tạo ra bánh pizza được cá nhân hóa bằng cách thêm hoặc loại bỏ lớp phủ và chọn kích thước và loại vỏ. Một bản xem trước của bánh pizza tùy chỉnh sẽ được hiển thị để đảm bảo khách hàng hài lòng trước khi xác nhận đơn đặt hàng. \ n \ n4. **Ưu đãi đặc biệt: ** Thành phần có thể hiển thị các ưu đãi, ưu đãi hoặc khuyến mãi đặc biệt mà tiệm bánh pizza đang chạy. Chúng có thể bao gồm giảm giá, combo hoặc các mặt hàng miễn phí có thể được thêm vào đơn đặt hàng. \ n \ n5. ** Xác nhận đơn hàng: ** Khi khách hàng đã hoàn tất việc tùy chỉnh đơn đặt hàng của họ, họ sẽ được hiển thị một bản tóm tắt đơn đặt hàng của họ, bao gồm cả tổng giá, để xem xét và xác nhận. Sau khi xác nhận, chi tiết đơn hàng sẽ được gửi đến nhà bếp để chuẩn bị. \ n \ n6. ** Giao hàng hoặc Nhận hàng: ** Thành phần này sẽ cung cấp cho khách hàng tùy chọn giao bánh pizza đến địa điểm của họ hoặc tự lấy tại tiệm bánh pizza. Nếu chọn giao hàng, khách hàng sẽ được nhắc nhập địa chỉ và thông tin liên hệ của họ.\n\n7. ** Thanh toán: ** Thành phần này sẽ có một hệ thống thanh toán an toàn và dễ sử dụng cho phép khách hàng thanh toán cho đơn đặt hàng của họ bằng thẻ tín dụng, thẻ ghi nợ hoặc các phương thức thanh toán trực tuyến khác. \ n \ n8. ** Theo dõi đơn hàng: ** Sau khi đơn đặt hàng được xác nhận và thanh toán, thành phần sẽ cung cấp thông tin theo dõi để khách hàng có thể biết thời gian giao hàng hoặc nhận hàng ước tính. \ n \ n9. **Phản hồi:** Thành phần này sẽ có một tính năng cho phép khách hàng cung cấp phản hồi về trải nghiệm của họ, bao gồm chất lượng của pizza, dịch vụ và thời gian giao hàng. Điều này sẽ cho phép tiệm bánh pizza cải thiện dịch vụ và dịch vụ của họ. Nhìn chung, Thành phần OrderPizza sẽ </w:t>
      </w:r>
      <w:r>
        <w:lastRenderedPageBreak/>
        <w:t>cung cấp một cách dễ dàng và thuận tiện cho khách hàng đặt bánh pizza từ tiệm bánh pizza ưa thích của họ. Thông qua các tính năng của nó, thành phần"}</w:t>
      </w:r>
    </w:p>
    <w:p w14:paraId="6F665236" w14:textId="77777777" w:rsidR="00DD3EA8" w:rsidRDefault="00BD38A8">
      <w:r>
        <w:t>{"câu hỏi": "Xây dựng một lời biện hộ pháp lý cho hai bên và kịch bản thực tế. - Các bên: Nguyên đơn, Bị đơn \nKịch bản thực tế: Bị đơn đã ký hợp đồng với Nguyên đơn về một dịch vụ nhưng không thanh toán cho dịch vụ", "trả lời": "TẠI TÒA ÁN CỦA PHÁP LUẬT\n\nNguyên đơn,\nv.\n\nBị đơn.\n\nKHIẾU NẠI VI PHẠM HỢP ĐỒNG\n\nNguyên đơn, thông qua luật sư của mình, khiếu nại Bị đơn vi phạm hợp đồng và cáo buộc như sau:\n\n1. Nguyên đơn là doanh nghiệp kinh doanh được tổ chức và tồn tại theo pháp luật của nhà nước.\n\n2. Bị đơn là cá nhân cư trú tại địa phương.\n\n3. Vào hoặc về [DATE], Nguyên đơn và Bị đơn đã ký kết một hợp đồng bằng văn bản, một bản sao được đính kèm theo đây là Phụ lục A, theo đó Bị đơn đồng ý trả tiền cho Nguyên đơn cho một dịch vụ cụ thể. \ n \ n4. Nguyên đơn đã thực hiện đầy đủ nghĩa vụ của mình theo hợp đồng.\n\n5. Bị đơn không thanh toán cho Nguyên đơn số tiền đến hạn theo hợp đồng.\n\n6. Việc bị đơn không thanh toán là vi phạm nghiêm trọng hợp đồng.\n\n7. Nguyên đơn đã bị thiệt hại về số tiền [SỐ TIỀN] do vi phạm của Bị đơn.\n\nDO ĐÓ, Nguyên đơn yêu cầu Tòa án tuyên phạt Bị đơn như sau:\n\n1. Đối với các thiệt hại với số tiền [AMOUNT];\n\n2. Đối với lãi suất trên số tiền thiệt hại;\n\n3. Đối với chi phí phù hợp; và\n\n4. Đối với các tình tiết giảm nhẹ khác và hơn nữa mà tòa án cho là công bằng và thích hợp.\n\nDATED: [Ngày]\n\n[Nguyên đơn]\nBy: [Luật sư của nguyên đơn]\n\nLUẬT SƯ CHO NGUYÊN ĐƠN\n[Địa chỉ]\n[Thành phố], [Tiểu bang] [Mã bưu chính]\n[Số điện thoại]"}</w:t>
      </w:r>
    </w:p>
    <w:p w14:paraId="436CDAB4" w14:textId="77777777" w:rsidR="00DD3EA8" w:rsidRDefault="00BD38A8">
      <w:r>
        <w:t>{"câu hỏi": "Với một vấn đề chính trị, hãy viết một bài phát biểu ủng hộ thay đổi chính sách về vấn đề này. - Vấn đề chính trị: Biến đổi khí hậu", "trả lời": "Thưa quý vị, chúng ta đang phải đối mặt với một cuộc khủng hoảng đe dọa không chỉ lối sống của chúng ta, mà cả sự tồn tại của vô số loài trên hành tinh này. Biến đổi khí hậu không còn là một mối đe dọa xa vời, mà là một thực tế cấp bách mà chúng ta đang thấy đang diễn ra trước mắt chúng ta. Thật quá dễ dàng để tuyệt vọng khi đối mặt với một thách thức như vậy, nhưng chúng ta không được từ bỏ hy vọng. Cùng nhau, chúng ta có sức mạnh để tạo ra sự thay đổi - ủng hộ sự thay đổi chính sách sẽ giải quyết các nguyên nhân gốc rễ của biến đổi khí hậu. Chúng ta không thể tiếp tục phụ thuộc vào nhiên liệu hóa thạch cho nhu cầu năng lượng của chúng ta. Đã đến lúc cần đầu tư vào các nguồn năng lượng tái tạo như gió, mặt trời và thủy điện. Chúng ta cần thực hiện các biện pháp tiết kiệm năng lượng rộng rãi, giảm lượng khí thải carbon và suy nghĩ lại về hệ thống giao thông của chúng ta. Nhưng chúng ta không thể làm điều này một mình. Chúng ta cần các nhà lãnh đạo của chúng ta hành động. Đã đến lúc chính phủ của chúng ta đưa ra các chính sách khuyến khích chuyển đổi sang năng lượng sạch, tái tạo. Điều này có thể đạt được thông qua trợ cấp, ưu đãi thuế và các quy định ủng hộ các hoạt động bền vững. Con đường phía trước sẽ không dễ dàng. Sẽ có những thách thức và thất bại. Nhưng tiền cược không thể cao hơn, và phần thưởng cho những nỗ lực của chúng ta sẽ là một thế giới sạch hơn, lành mạnh hơn và bền vững hơn cho các thế hệ tương lai. Tóm lại, biến đổi khí hậu đang xảy ra ngay bây giờ và chúng ta phải hành động. Chúng ta hãy đến với nhau và ủng hộ các chính sách sẽ tạo ra một tương lai tươi sáng hơn. Chúng tôi nợ chính mình và những người sẽ đến sau chúng tôi.\n\nCảm ơn."}</w:t>
      </w:r>
    </w:p>
    <w:p w14:paraId="420EF33F" w14:textId="77777777" w:rsidR="00DD3EA8" w:rsidRDefault="00BD38A8">
      <w:r>
        <w:lastRenderedPageBreak/>
        <w:t>{"câu hỏi": "tạo ra một bài hát về sống trong khoảnh khắc", "trả lời": "Câu 1:\nCuộc sống đầy những lựa chọn, \nKế hoạch và ước mơ rất nhiều, \nNhưng đôi khi bạn chỉ cần buông bỏ,\nĐặt chân xuống sàn.\n\nHợp xướng:\nSống trong khoảnh khắc, \nLà cách duy nhất để tồn tại, \nBuông bỏ lo lắng, \nCảm thấy thực sự tự do. \n\nCâu 2:\nHãy nhìn xung quanh bạn, \nCảm nhận vòng tay ấm áp của mặt trời,\nNghe tiếng mưa, \nNhư nó hôn lên mặt bạn. \n\nChorus:\nSống trong khoảnh khắc, \nLà cách duy nhất để tồn tại, \nBuông bỏ lo lắng, \nCảm thấy thực sự tự do.\n\nCâu 3:\nĐừng nghĩ về ngày mai, \nHoặc những gì chưa đến,\nHãy quên đi quá khứ, \nHôm nay là mặt trời duy nhất của chúng ta. \n\nChorus:\nSống trong hiện tại, \nLà cách duy nhất để tồn tại, \nBuông bỏ lo lắng, \nCảm thấy thực sự tự do. \n\nBridge:\nHít vào thật sâu, \nLấp đầy trái tim bạn bằng tình yêu,\nHãy biết ơn khoảnh khắc này, \nVà mọi thứ ở trên. \n\nChorus:\nSống trong khoảnh khắc, \nLà cách duy nhất để tồn tại, \nBuông bỏ những lo lắng, \nCảm thấy thực sự tự do.\n\nOutro:\nVì vậy, chúng ta hãy trân trọng từng giây,\nTrên hành trình này, ở đây và bây giờ,\nVì sống trong khoảnh khắc,\nLà lời thề lớn nhất của chúng ta."}</w:t>
      </w:r>
    </w:p>
    <w:p w14:paraId="52969925" w14:textId="77777777" w:rsidR="00DD3EA8" w:rsidRDefault="00BD38A8">
      <w:r>
        <w:t>{"question": "Viết for-loop cho một ngôn ngữ lập trình nhất định. - Ngôn ngữ lập trình: Python", "answer": "Chắc chắn. Dưới đây là một ví dụ về for-loop trong Python lặp qua danh sách các số và in từng số: \ n \ n ''' python \ nnumbers = [1, 2, 3, 4, 5] \ n \ nfor số trong số: \ n print(number) \ n ''\n \ nVòng lặp này lặp qua danh sách 'số' và đối với mỗi lần lặp, nó gán phần tử hiện tại cho biến 'số' và sau đó thực thi mã trong vòng lặp,  mà trong trường hợp này chỉ đơn giản là in giá trị của 'số'. Khi tất cả các phần tử trong danh sách 'số' đã được lặp lại, vòng lặp sẽ kết thúc."}</w:t>
      </w:r>
    </w:p>
    <w:p w14:paraId="767DF170" w14:textId="77777777" w:rsidR="00DD3EA8" w:rsidRDefault="00BD38A8">
      <w:r>
        <w:t xml:space="preserve">{"câu hỏi": "Thiết kế phương pháp phát hiện đạo văn trong văn bản.", "câu trả lời": "Đạo văn trong văn bản có thể được phát hiện bằng nhiều phương pháp khác nhau. Dưới đây là một cách tiếp cận có thể có hiệu quả trong việc phát hiện đạo văn trong văn bản học thuật và học thuật. \ n \ n1. Chia văn bản thành các phân đoạn: Chia văn bản đã cho thành các phân đoạn nhỏ hơn, thường bao gồm các câu hoặc đoạn văn. \ n \ n2. Sử dụng phần mềm phát hiện đạo văn: Có rất nhiều phần mềm phát hiện đạo văn có sẵn có thể quét cơ sở dữ liệu trực tuyến, sách và các ấn phẩm khác để xác định các nguồn đạo văn tiềm ẩn. Phần mềm hoạt động bằng cách so sánh các phân đoạn từ văn bản với tài liệu lưu trữ kỹ thuật số của họ để tìm các kết quả phù hợp. \ n \ n3. Phân tích kết quả: Khi phần mềm phát hiện ra sự tương đồng, nó sẽ làm nổi bật các khu vực cụ thể của văn bản phù hợp với các nguồn khác. Phần mềm thường tạo ra một báo cáo tương tự cho biết tỷ lệ phần trăm của văn bản khớp với các nguồn khác, cung cấp thước đo mức độ đạo văn. \ n \ n4. Kiểm tra trích dẫn và tài liệu tham khảo: Đạo văn cũng có thể xảy ra khi các nguồn không được trích dẫn đúng cách hoặc khi văn bản sử dụng lại các ý tưởng hoặc lập luận từ các nguồn khác mà không ghi nhận đúng mức. Điều quan trọng là phải kiểm tra các trích dẫn và tài liệu tham khảo trong văn bản để đảm bảo rằng tất cả các nguồn được thừa nhận đúng. \ n \ n5. Kiểm tra thủ công: Trong một số trường hợp, phần mềm có thể không phát hiện tất cả các trường hợp đạo văn. Điều quan trọng là phải kiểm tra văn bản theo cách thủ công, đặc biệt là trong trường hợp phần mềm chỉ ra mức độ tương đồng thấp. Đọc lướt qua văn bản và so sánh nó với các nguồn tiềm năng có thể giúp xác định các trường hợp đạo văn có thể đã bị phần mềm bỏ qua.\n\nTóm lại, việc phát hiện đạo văn trong văn bản liên quan đến sự kết hợp giữa việc sử dụng phần mềm </w:t>
      </w:r>
      <w:r>
        <w:lastRenderedPageBreak/>
        <w:t>phát hiện đạo văn và kiểm tra thủ công, cùng với phân tích báo cáo tương tự và kiểm tra trích dẫn và tham chiếu thích hợp."}</w:t>
      </w:r>
    </w:p>
    <w:p w14:paraId="58A43D16" w14:textId="77777777" w:rsidR="00DD3EA8" w:rsidRDefault="00BD38A8">
      <w:r>
        <w:t>{"question": "Tạo nội dung thích hợp cho meme có chú thích. - Chú thích: \"#ThursdayThoughts... Làm việc thông minh hơn, không chăm chỉ hơn", "trả lời": "Hình ảnh: Một bức ảnh chia đôi của hai người làm việc tại bàn làm việc của họ. Ở phía bên trái, một người đàn ông đang khom lưng trên bàn làm việc với những chồng giấy và cốc cà phê rỗng, trông căng thẳng và choáng ngợp. Ở phía bên phải, một người phụ nữ đang bình tĩnh ngồi ở bàn làm việc gọn gàng, gõ trên máy tính với nụ cười trên môi. \ n \ n Chú thích: \ "#ThursdayThoughts ... Làm việc thông minh hơn chứ không phải chăm chỉ hơn\"}</w:t>
      </w:r>
    </w:p>
    <w:p w14:paraId="2FC8684F" w14:textId="77777777" w:rsidR="00DD3EA8" w:rsidRDefault="00BD38A8">
      <w:r>
        <w:t>{"question": "Tạo nội dung thích hợp cho trò chơi dựa trên thông tin trò chơi sau. - Thể loại: Phiêu lưu \nBối cảnh: Một thế giới phép thuật", "câu trả lời": "[Tiêu đề] Nhiệm vụ mê hoặc: Khám phá thế giới phép thuật\n\nBắt tay vào một cuộc phiêu lưu lớn trong The Enchanted Quest, một trò chơi nơi bạn sẽ khám phá một thế giới phép thuật quyến rũ đầy kỳ diệu, nguy hiểm và những bất ngờ bất tận. Bạn là một nhà thám hiểm dũng cảm, tìm cách khám phá những bí ẩn của vùng đất mê hoặc này và khám phá những bí mật ẩn giấu bên trong. Trong trò chơi này, người chơi sẽ khám phá một thế giới rộng lớn với những khu rừng tươi tốt, những ngọn núi cao chót vót và những hang động tối tăm. Trên đường đi, bạn sẽ bắt gặp nhiều loại sinh vật - một số thân thiện, một số thì không - mỗi sinh vật có khả năng và hành vi độc đáo riêng. Bạn sẽ phải sử dụng trí thông minh và kỹ năng của mình để vượt qua thử thách, giải các câu đố và đi qua thế giới. Khi bạn hành trình sâu hơn vào thế giới phép thuật này, bạn sẽ khám phá thêm về lịch sử và bí mật của nó, gặp gỡ các nhân vật mới và gặp gỡ ma thuật mạnh mẽ. Bạn sẽ cần phải đưa ra những lựa chọn sẽ ảnh hưởng đến kết quả của cuộc hành trình của bạn và số phận của thế giới. Bạn sẽ khám phá ra sự thật đằng sau phép thuật, hay bạn sẽ rơi vào những nguy hiểm ẩn nấp trong bóng tối? \ n \ n The Enchanted Quest là một trò chơi phiêu lưu sẽ đưa bạn đến một thế giới tuyệt vời, chứa đầy ma thuật và kỳ diệu. Với đồ họa tuyệt đẹp, lối chơi nhập vai và cốt truyện hấp dẫn, đó là một trải nghiệm bạn sẽ không bao giờ quên. Vì vậy, hãy nắm lấy thanh kiếm của ngươi, lấy hết can đảm, và để cuộc phiêu lưu bắt đầu."}</w:t>
      </w:r>
    </w:p>
    <w:p w14:paraId="36566715" w14:textId="77777777" w:rsidR="00DD3EA8" w:rsidRDefault="00BD38A8">
      <w:r>
        <w:t xml:space="preserve">{"question": "Đưa ra một kịch bản, hãy tạo một bảng phân cảnh trực quan thích hợp. - Kịch bản: Hai phi hành gia bị mắc kẹt trong một nhiệm vụ thông thường, nhưng sau một loạt các sự kiện, họ tìm cách trở về nhà an toàn.", "Trả lời": "1. Bảng điều khiển đầu tiên của bảng phân cảnh sẽ mô tả hai phi hành gia trong bộ đồ vũ trụ của họ trên một hành tinh cằn cỗi, lơ lửng trước tàu vũ trụ hạ cánh của họ. Một phi hành gia quay sang người kia và ra hiệu về phía đèn đỏ nhấp nháy trên bảng điều khiển của tàu vũ trụ. \n\n2. Bảng điều khiển thứ hai sẽ mô tả hai phi hành gia, thất vọng, ngồi trên một tảng đá không gian lớn gần tàu vũ trụ của họ, cố gắng liên lạc với căn cứ của họ thông qua đồng hồ tiên tiến của họ. \ n \ n3. Trong bảng điều khiển thứ ba, một trong những phi hành gia đứng lên với vẻ mặt quyết tâm, trong khi người kia ngạc nhiên nhìn họ. Phi hành gia đầu tiên chỉ về phía một vật thể gần đó ở phía xa.\n\n4. Bảng thứ tư miêu tả các phi hành gia đang băng qua địa hình cằn cỗi, về phía vật thể ở xa. \ n \ n5. Trong bảng điều khiển thứ năm, các phi hành gia tiếp cận vật thể, hóa ra là một tàu vũ trụ ngoài hành tinh bị bỏ rơi. Một trong những phi hành gia kiểm tra bảng điều </w:t>
      </w:r>
      <w:r>
        <w:lastRenderedPageBreak/>
        <w:t>khiển, trong khi người kia nhìn nó với sự e ngại. \ n \ n6. Bảng điều khiển thứ sáu minh họa hai phi hành gia làm việc cùng nhau để đưa tàu vũ trụ ngoài hành tinh lên và chạy. \ n \ n7. Bảng điều khiển thứ bảy cho thấy hai phi hành gia cất cánh thành công trong tàu vũ trụ ngoài hành tinh, để lại tàu vũ trụ của riêng họ phía sau. \ n \ n8. Bảng điều khiển cuối cùng mô tả hai phi hành gia trở về Trái đất an toàn, được bao quanh bởi các đồng nghiệp nhẹ nhõm của họ, khi họ cười và kể lại cuộc phiêu lưu của họ.</w:t>
      </w:r>
    </w:p>
    <w:p w14:paraId="2BBD55F0" w14:textId="77777777" w:rsidR="00DD3EA8" w:rsidRDefault="00BD38A8">
      <w:r>
        <w:t>{"question": "Cho mã sau, xác định bất kỳ lỗi nào. - def nhân(x, y):\nz = x * y\nreturn x", "answer": "Có hai lỗi trong đoạn mã trên:\n\n1. Thụt lề: Các đường 'z = x * y' và 'return x' phải được thụt lề một mức để được căn chỉnh đúng trong hàm 'nhân'. Thụt lề chính xác là:\n\n'''python\ndef nhân(x, y):\n z = x * y\n trả về x\n'''\n\n2. Giá trị trả về: Hàm được cho là nhân 'x' và 'y', và nó thực hiện điều này bằng cách tạo một biến 'z' lưu trữ kết quả của phép nhân 'x * y'. Tuy nhiên, hàm trả về 'x' thay vì 'z'. Mã chính xác phải là:\n\n'''python\ndef multiply(x, y):\n z = x * y\n return z\n'''"}</w:t>
      </w:r>
    </w:p>
    <w:p w14:paraId="1996B2B4" w14:textId="77777777" w:rsidR="00DD3EA8" w:rsidRDefault="00BD38A8">
      <w:r>
        <w:t>{"question": "Phân tích hai bộ dữ liệu và phát triển một thuật toán để phân loại chúng. - Bộ dữ liệu: \nDataset A: Dữ liệu kết quả học tập của học sinh trong các kỳ thi trước đây\nDataset B: Dữ liệu kết quả học tập của học sinh trong các kỳ thi hiện tại", "đáp án": "Đây là cách tiếp cận để phân tích hai bộ dữ liệu này và phát triển một thuật toán để phân loại kết quả học tập của học sinh:\n\n1. Làm sạch và tiền xử lý dữ liệu: Bước đầu tiên sẽ là làm sạch và xử lý trước cả hai bộ dữ liệu. Điều này sẽ bao gồm việc xử lý các giá trị bị thiếu, ngoại lệ và các mâu thuẫn khác có thể ảnh hưởng đến phân tích của chúng tôi. \ n \ n2. Phân tích dữ liệu thăm dò: Tiếp theo, chúng ta có thể tiến hành một số phân tích dữ liệu thăm dò để hiểu các đặc điểm cơ bản của cả hai bộ dữ liệu. Chúng ta có thể bắt đầu bằng cách hình dung sự phân bố điểm số của học sinh trong cả hai bộ dữ liệu bằng cách sử dụng biểu đồ, biểu đồ hộp hoặc các hình ảnh trực quan thích hợp khác. Điều này sẽ cung cấp cho chúng tôi một số cái nhìn sâu sắc về hiệu suất tổng thể của học sinh trong các kỳ thi trong quá khứ và hiện tại. \ n \ n3. Kỹ thuật tính năng: Trong bước này, chúng ta có thể tìm kiếm các mối quan hệ và mẫu hữu ích trong dữ liệu bằng cách tạo các tính năng mới. Ví dụ: chúng ta có thể tạo một tính năng cho thấy sự cải thiện hoặc suy giảm thành tích của học sinh từ các kỳ thi trong quá khứ đến hiện tại. \ n \ n4. Phát triển mô hình: Tiếp theo, chúng ta có thể phát triển một thuật toán phân loại để phân loại hiệu suất của học sinh. Chúng ta có thể sử dụng các thuật toán học tập có giám sát như cây quyết định, hồi quy logistic hoặc SVM để phân loại học sinh. Chúng ta có thể chia các bộ dữ liệu thành các bộ đào tạo và kiểm tra và đào tạo mô hình của chúng ta trên tập huấn luyện trong khi đánh giá hiệu suất của nó trên bộ thử nghiệm. \ n \ n5. Đánh giá mô hình: Sau khi đào tạo mô hình của chúng tôi, chúng tôi có thể đánh giá hiệu suất của nó trên bộ thử nghiệm để đảm bảo rằng nó có mức độ chính xác, chính xác và thu hồi thỏa đáng. Chúng tôi có thể sử dụng các số liệu như ma trận nhầm lẫn, điểm chính xác và điểm F1 để đánh giá hiệu suất của mô hình của chúng tôi. \ n \ n6. Dự đoán: Cuối cùng, chúng ta có thể sử dụng thuật toán phân loại của mình để phân loại kết quả học tập của học sinh mới trong các kỳ thi hiện tại."}</w:t>
      </w:r>
    </w:p>
    <w:p w14:paraId="4552670D" w14:textId="77777777" w:rsidR="00DD3EA8" w:rsidRDefault="00BD38A8">
      <w:r>
        <w:t xml:space="preserve">{"question": "Với tiêu đề vở kịch, hãy tạo một cảnh bằng cách sử dụng các nhân vật được cung cấp. - Tên vở kịch: \"Thảm họa của vua Midas\"\nNhân vật: Vua Midas, một người đàn </w:t>
      </w:r>
      <w:r>
        <w:lastRenderedPageBreak/>
        <w:t>ông khôn ngoan, sứ giả", "trả lời": "Sân khấu được đặt trong đại sảnh của cung điện vua Midas. Vua Midas đang đứng ở giữa sân khấu, trông lo lắng và bối rối. Sứ giả bước vào từ sân khấu bên trái, chạy về phía nhà vua.\n\nSứ giả: Vua của tôi, một người đàn ông khôn ngoan đã đến cổng cung điện, tuyên bố có tin tức khẩn cấp cho bạn.\n\nKing Midas: (Vui mừng) Đưa anh ta vào ngay lập tức!\n\nSứ giả rời khỏi sân khấu, và một người đàn ông khôn ngoan từ từ bước vào từ sân khấu bên trái. Ông cúi đầu trước vua Midas.\n\nWise man: Xin chào, Vua Midas. Tôi đến để cảnh báo bạn về thảm họa đang chờ đợi nếu bạn không thay đổi đường lối của mình. \n\nKing Midas: (Hoài nghi) Thảm họa nào? Vương quốc của Ta dồi dào và thịnh vượng. Tôi có cảm giác vàng biến tất cả những gì tôi chạm vào thành vàng. \n\nWise man: Thưa Vua của tôi, đó chính xác là vấn đề. Lòng tham của bạn đối với vàng đã làm bạn mù quáng trước phúc lợi của người dân của bạn. Họ không thể ăn vàng, họ không thể uống vàng. Nếu ngươi không thay đổi đường lối của mình, vương quốc của ngươi sẽ sớm tràn ngập những thần dân đói khát và bất hạnh.\n\nKing Midas: (Trong sự hoài nghi) Có phải ông đang đề nghị tôi từ bỏ chạm vàng của mình không?\n\nWise man: Vâng, thưa Đức Vua. Sự giàu có thực sự của một vương quốc không nằm ở vàng của nó, mà là hạnh phúc và hạnh phúc của người dân. Midas: (Tạm dừng, sau đó gật đầu) Bạn nói một cách khôn ngoan. Tôi sẽ làm như bạn đề nghị. Người đàn ông khôn ngoan lại cúi đầu và rời khỏi sân khấu. Vua Midas đứng đó một lúc, suy nghĩ sâu xa, trước khi bức màn buông xuống để báo hiệu cảnh kết thúc."}</w:t>
      </w:r>
    </w:p>
    <w:p w14:paraId="05483864" w14:textId="77777777" w:rsidR="00DD3EA8" w:rsidRDefault="00BD38A8">
      <w:r>
        <w:t>{"câu hỏi": "Đưa ra hai lý do tại sao chúng ta nên hủy bỏ một dự án.", "trả lời": "1. Những thách thức và rào cản không lường trước được khiến nó không còn khả thi: Đôi khi, khi kiểm tra và thăm dò thêm, một dự án ban đầu có vẻ đầy hứa hẹn có thể phải đối mặt với những trở ngại không thể vượt qua hoặc những thách thức không lường trước được ảnh hưởng đến tính khả thi của dự án hoặc đạt được các mục tiêu đã đặt ra trước đó. Tiếp tục với dự án bất chấp những thách thức này có thể dẫn đến lãng phí tài nguyên và thời gian, vì vậy tốt nhất nên hủy bỏ dự án để tránh tổn thất thêm. \ n \ n2. Thay đổi trong các ưu tiên kinh doanh hoặc hoàn cảnh bên ngoài: Một dự án có thể không còn phù hợp với định hướng chiến lược của tổ chức hoặc các mục tiêu kinh doanh của nó có thể đã thay đổi, khiến dự án trở nên ít quan trọng hơn hoặc lỗi thời. Ngoài ra, các tình huống bên ngoài như thay đổi kinh tế, thiên tai hoặc khủng hoảng toàn cầu có thể ảnh hưởng đáng kể đến kết quả của dự án. Trong những trường hợp như vậy, cần thận trọng khi hủy bỏ dự án và phân bổ lại nguồn lực cho các ưu tiên cấp bách hơn."}</w:t>
      </w:r>
    </w:p>
    <w:p w14:paraId="3EA7FF90" w14:textId="77777777" w:rsidR="00DD3EA8" w:rsidRDefault="00BD38A8">
      <w:r>
        <w:t>{"câu hỏi": "Chỉnh sửa câu sau theo cách nghe có vẻ trang trọng hơn. - Mọi người nên bắt đầu suy nghĩ nhiều hơn về môi trường.", "trả lời": "Các cá nhân nên bắt đầu suy ngẫm sâu sắc hơn về việc bảo tồn môi trường."}</w:t>
      </w:r>
    </w:p>
    <w:p w14:paraId="4E0409BC" w14:textId="77777777" w:rsidR="00DD3EA8" w:rsidRDefault="00BD38A8">
      <w:r>
        <w:t xml:space="preserve">{"câu hỏi": "Liệt kê ba mẹo để quản lý thời gian tốt hơn.", "câu trả lời": "1. **Ưu tiên nhiệm vụ**: Xác định nhiệm vụ nào là quan trọng nhất và cần phải hoàn thành trước. Tập trung vào các nhiệm vụ ưu tiên cao này trước khi chuyển sang các nhiệm vụ có mức độ ưu tiên thấp hơn. Điều này có thể giúp bạn đảm bảo rằng các nhiệm vụ quan trọng nhất được hoàn thành đúng hạn. \ n \ n2. **Lên kế hoạch trước**: Dành chút thời gian vào đầu mỗi ngày, tuần hoặc tháng để lên kế hoạch cho các nhiệm vụ và hoạt động của bạn. Sử dụng lịch, công cụ lập kế </w:t>
      </w:r>
      <w:r>
        <w:lastRenderedPageBreak/>
        <w:t>hoạch hoặc ứng dụng để lên lịch các nhiệm vụ và cuộc hẹn của bạn để bạn có cái nhìn tổng quan rõ ràng về những gì cần phải làm và khi nào. Điều này có thể giúp bạn tránh bất kỳ bất ngờ hoặc căng thẳng vào phút cuối. \ n \ n3. ** Tránh phiền nhiễu **: Những phiền nhiễu như phương tiện truyền thông xã hội, email hoặc cuộc gọi điện thoại có thể làm giảm đáng kể năng suất của bạn. Đặt thời gian cụ thể trong ngày để kiểm tra email hoặc tin nhắn điện thoại của bạn và cố gắng tránh mọi hoạt động không cần thiết trong thời gian làm việc của bạn. Điều này có thể giúp bạn tập trung và hoàn thành nhiều việc hơn trong thời gian ngắn hơn."}</w:t>
      </w:r>
    </w:p>
    <w:p w14:paraId="0BF643A6" w14:textId="77777777" w:rsidR="00DD3EA8" w:rsidRDefault="00BD38A8">
      <w:r>
        <w:t>{"câu hỏi": "Một số cách để hiệu quả hơn là gì?", "câu trả lời": "Dưới đây là một số mẹo giúp bạn làm việc hiệu quả và năng suất hơn:\n\n1. Ưu tiên các nhiệm vụ của bạn: Bắt đầu bằng cách xác định các nhiệm vụ quan trọng nhất trong ngày và tập trung vào việc hoàn thành những nhiệm vụ đó trước tiên. \ n \ n2. Giảm thiểu phiền nhiễu: Loại bỏ hoặc giảm phiền nhiễu như thông báo trên mạng xã hội, cuộc gọi điện thoại hoặc tiếng ồn xung quanh. \ n \ n3. Nghỉ giải lao: Nghỉ giải lao ngắn thường xuyên đã được chứng minh là giúp tăng năng suất và sự sáng tạo. Hãy thử Kỹ thuật Pomodoro, bao gồm làm việc trong nước rút 25 phút sau đó nghỉ năm phút. \ n \ n4. Sử dụng các công cụ phù hợp: Có nhiều công cụ năng suất có sẵn có thể giúp bạn quản lý thời gian, nhiệm vụ và dự án của mình hiệu quả hơn. Một số cái phổ biến bao gồm Trello, Asana và Evernote. \ n \ n5. Ủy quyền: Nếu có thể, hãy ủy thác một số nhiệm vụ của bạn cho người khác. Điều này sẽ giải phóng thời gian của bạn để tập trung vào các nhiệm vụ quan trọng hơn. \ n \ n6. Tổ chức không gian làm việc của bạn: Một không gian làm việc lộn xộn và có tổ chức có thể giúp giảm căng thẳng và tăng năng suất. \ n \ n7. Tránh đa nhiệm: Trái với niềm tin phổ biến, đa nhiệm thực sự có thể làm giảm năng suất. Tập trung vào một nhiệm vụ tại một thời điểm trước khi chuyển sang nhiệm vụ tiếp theo. \ n \ n8. Đặt mục tiêu thực tế: Đặt mục tiêu có thể đạt được trong ngày, tuần và tháng. Điều này sẽ giúp bạn duy trì động lực và tập trung.\n\nNhìn chung, hiệu quả hơn liên quan đến việc xác định các ưu tiên của bạn, giảm thiểu phiền nhiễu và sử dụng các công cụ và kỹ thuật phù hợp để quản lý thời gian và nhiệm vụ của bạn hiệu quả hơn."}</w:t>
      </w:r>
    </w:p>
    <w:p w14:paraId="018DDC53" w14:textId="77777777" w:rsidR="00DD3EA8" w:rsidRDefault="00BD38A8">
      <w:r>
        <w:t>{"câu hỏi": "Ba thách thức mà người đi làm có thể gặp phải là gì?", "Trả lời": "1. Tắc nghẽn giao thông: Một trong những thách thức lớn đối với người đi làm là đối phó với giao thông đông đúc, đặc biệt là trong giờ cao điểm. Điều này có thể làm tăng đáng kể thời gian đi lại của họ, khiến họ bị trễ giờ làm, các cuộc hẹn hoặc các cam kết khác. \n\n2. Các vấn đề về giao thông công cộng: Đối với những người phụ thuộc vào phương tiện giao thông công cộng, các vấn đề như chậm trễ, hủy bỏ, xe lửa hoặc xe buýt đông đúc và thiếu chỗ ngồi có sẵn có thể khiến việc đi lại trở thành một trải nghiệm bực bội và không thoải mái. \n\n3. Thời tiết khắc nghiệt: Thời tiết xấu như mưa lớn, tuyết hoặc băng có thể tạo ra điều kiện đường xá nguy hiểm và khiến việc đi lại trở nên khó khăn hơn. Trong những điều kiện này, người đi làm có thể phải đối phó với tầm nhìn giảm, đường trơn trượt và giao thông gia tăng khi người lái xe giảm tốc độ và thực hiện các biện pháp phòng ngừa bổ sung."}</w:t>
      </w:r>
    </w:p>
    <w:p w14:paraId="3A4A054A" w14:textId="77777777" w:rsidR="00DD3EA8" w:rsidRDefault="00BD38A8">
      <w:r>
        <w:t xml:space="preserve">{"câu hỏi": "Cách tốt để bắt đầu một lá thư cảm ơn là gì?", "Trả lời": "Một cách hay để bắt đầu một lá thư cảm ơn là bắt đầu bằng một lời chào chân thành và nồng nhiệt, gửi đến người nhận bằng tên: \"Dear [Tên người nhận],\". Sau đó, trong dòng mở đầu, hãy bày tỏ lòng biết </w:t>
      </w:r>
      <w:r>
        <w:lastRenderedPageBreak/>
        <w:t>ơn của bạn bằng cách nói điều gì đó như "Tôi viết để bày tỏ lòng biết ơn chân thành của tôi đối với ...\". Từ đó, bạn có thể giải thích chi tiết về hành động hoặc cử chỉ cụ thể mà bạn biết ơn và nó đã tác động tích cực đến bạn như thế nào."}</w:t>
      </w:r>
    </w:p>
    <w:p w14:paraId="44B9B702" w14:textId="77777777" w:rsidR="00DD3EA8" w:rsidRDefault="00BD38A8">
      <w:r>
        <w:t>{"câu hỏi": "Viết một đoạn văn ngắn mô tả trải nghiệm gần đây với dịch vụ khách hàng.", "câu trả lời": "Gần đây, tôi đã có trải nghiệm tích cực với dịch vụ khách hàng khi gặp sự cố với đơn đặt hàng trực tuyến từ một công ty bán lẻ. Người đại diện kiên nhẫn, tốt bụng và chu đáo khi tôi giải thích vấn đề với việc giao hàng. Họ đã kịp thời cung cấp cho tôi các giải pháp và lựa chọn rõ ràng để giải quyết vấn đề. Tôi đánh giá cao việc xử lý nhanh chóng và hiệu quả mối quan tâm của tôi, và người đại diện thậm chí còn theo dõi qua email để đảm bảo rằng mọi thứ đã được giải quyết theo sự hài lòng của tôi. Đó là một trải nghiệm mới mẻ và yên tâm để lại cho tôi ấn tượng tốt về dịch vụ khách hàng của công ty."}</w:t>
      </w:r>
    </w:p>
    <w:p w14:paraId="23AEA5D7" w14:textId="77777777" w:rsidR="00DD3EA8" w:rsidRDefault="00BD38A8">
      <w:r>
        <w:t>{"câu hỏi": "Ba kỹ năng mà một nhân viên nên sở hữu cho công việc quản lý là gì?", "câu trả lời": "Có một số kỹ năng cần thiết cho một nhân viên trong vai trò quản lý, nhưng đây là ba trong số những kỹ năng quan trọng nhất: \ n \ n1. Lãnh đạo: Một người quản lý phải có khả năng lãnh đạo và truyền cảm hứng cho nhóm của họ để đạt được mục tiêu của họ. Họ cần phải có kỹ năng giao tiếp tuyệt vời, có thể ủy thác nhiệm vụ một cách hiệu quả và thúc đẩy các thành viên trong nhóm của họ. \ n \ n2. Ra quyết định: Người quản lý phải có khả năng đưa ra quyết định đúng đắn một cách kịp thời. Điều này đòi hỏi họ phải có kỹ năng tư duy phê phán cũng như khả năng phân tích dữ liệu, cân nhắc ưu và nhược điểm và xác định hướng hành động tốt nhất. \ n \ n3. Khả năng thích ứng: Thế giới kinh doanh liên tục thay đổi, vì vậy các nhà quản lý phải có khả năng thích ứng với các tình huống mới và giữ bình tĩnh khi đối mặt với những thách thức. Điều này đòi hỏi họ phải linh hoạt và kiên cường, và có thể thay đổi chiến lược khi cần thiết."}</w:t>
      </w:r>
    </w:p>
    <w:p w14:paraId="7E1CE1F9" w14:textId="77777777" w:rsidR="00DD3EA8" w:rsidRDefault="00BD38A8">
      <w:r>
        <w:t>{"câu hỏi": "Giải thích ngắn gọn vai trò của các tiểu bang trong Hiến pháp Hoa Kỳ.", "trả lời": "Vai trò của các tiểu bang trong Hiến pháp Hoa Kỳ là cai trị và bảo vệ quyền và lợi ích của công dân của họ, đồng thời làm việc với chính phủ liên bang để hỗ trợ toàn bộ đất nước. Hiến pháp Hoa Kỳ phân bổ một số quyền hạn nhất định cho các tiểu bang, đồng thời dành một số quyền hạn cho chính phủ liên bang. Tu chính án thứ mười trong Tuyên ngôn Nhân quyền tuyên bố rằng các quyền lực không được Hiến pháp ủy quyền cho chính phủ liên bang, cũng như không bị cấm bởi nó cho các tiểu bang, được dành cho các tiểu bang, hoặc cho người dân. Sự tách biệt và cân bằng quyền lực giữa chính phủ liên bang và tiểu bang, được gọi là chủ nghĩa liên bang, cho phép các bang thử nghiệm các chính sách khác nhau, đồng thời đảm bảo mức độ thống nhất quốc gia. Điều này cũng cung cấp cho công dân khả năng tham gia vào chính phủ ở cả cấp tiểu bang và liên bang."}</w:t>
      </w:r>
    </w:p>
    <w:p w14:paraId="3516087E" w14:textId="77777777" w:rsidR="00DD3EA8" w:rsidRDefault="00BD38A8">
      <w:r>
        <w:t>{"question": "Đưa ra danh sách 10 đối tượng, hãy xếp hạng chúng theo độ bền của chúng từ bền nhất đến kém bền nhất. - Bút, bút chì, laptop, điện thoại, ghế, bàn, kim bấm, kẹp giấy, búa, cửa sổ", "trả lời": "Búa, ghế, bàn, laptop, điện thoại, cửa sổ, kim bấm, bút, bút chì, kẹp giấy."}</w:t>
      </w:r>
    </w:p>
    <w:p w14:paraId="29508724" w14:textId="77777777" w:rsidR="00DD3EA8" w:rsidRDefault="00BD38A8">
      <w:r>
        <w:t xml:space="preserve">{"question": "Phân tích đánh giá của khách hàng sau đây và nêu rõ loại phản hồi mà khách hàng đã đưa ra. - Gần đây tôi đã mua một máy tính xách tay mới và nó hoạt động rất tốt.", </w:t>
      </w:r>
      <w:r>
        <w:lastRenderedPageBreak/>
        <w:t>"trả lời": "Khách hàng đã đưa ra phản hồi tích cực về việc mua một máy tính xách tay mới gần đây mà họ nói là hoạt động rất tốt."}</w:t>
      </w:r>
    </w:p>
    <w:p w14:paraId="115D40DB" w14:textId="77777777" w:rsidR="00DD3EA8" w:rsidRDefault="00BD38A8">
      <w:r>
        <w:t>{"câu hỏi": "Mô tả ảnh hưởng của việc hút thuốc đối với hệ hô hấp.", "Trả lời": "Hút thuốc có thể có nhiều tác hại đến hệ hô hấp. Khi hít phải khói, nó kích thích lớp niêm mạc mỏng manh của đường thở, khiến chúng tạo ra chất nhầy, có thể dẫn đến ho, khó thở và khó chịu ở ngực. Theo thời gian, hút thuốc có thể làm hỏng đường thở, làm giảm khả năng làm sạch chất nhầy, dẫn đến viêm phế quản mãn tính. Các hóa chất trong khói thuốc lá cũng có thể làm hỏng cấu trúc mỏng manh của phổi, khiến túi khí, hoặc phế nang, mất tính đàn hồi. Điều này làm cho phổi khó mở rộng và co bóp, dẫn đến một tình trạng gọi là khí phế thũng, có thể gây khó thở. Hút thuốc cũng có thể gây viêm phổi và làm hỏng lông mao, cấu trúc giống như lông nhỏ giúp làm sạch chất nhầy và các chất lạ khác khỏi phổi. Ngoài ra, hút thuốc làm tăng nguy cơ ung thư phổi và các bệnh hô hấp khác, chẳng hạn như viêm phổi và bệnh phổi tắc nghẽn mãn tính (COPD). Nguy cơ mắc các bệnh này tăng theo số lượng thuốc lá hút và số năm một người đã hút thuốc. Bỏ hút thuốc có thể giúp đảo ngược một số thiệt hại cho hệ hô hấp và giảm nguy cơ phát triển các bệnh về đường hô hấp, mặc dù một số thiệt hại là không thể đảo ngược."}</w:t>
      </w:r>
    </w:p>
    <w:p w14:paraId="418DBDB1" w14:textId="77777777" w:rsidR="00DD3EA8" w:rsidRDefault="00BD38A8">
      <w:r>
        <w:t>{"question": "Tôi có một số nguyên thập phân. Làm thế nào tôi có thể chuyển đổi nó thành một cơ số tùy ý 'k' trong C ++? ", "answer": "Bạn có thể sử dụng thuật toán sau để chuyển đổi số nguyên thập phân 'n' thành cơ số tùy ý 'k':\n\n1. Khởi tạo một chuỗi trống 'kết quả' để lưu trữ số đã chuyển đổi.\n2. Trong khi 'n' lớn hơn 0, hãy làm như sau:\n a. Nối phần còn lại của 'n' chia cho 'k' vào đầu 'kết quả'.\n b. Đặt 'n' thành 'n / k'.\n3. Trả về 'result'.\n\nTrong C++, việc triển khai sẽ như thế này:\n\n'''c++\nstd::string decimalToArbitraryBase(int n, int k) {\n std::string result = \"\";\n while (n &gt; 0) {\n result = std::to_string(n % k) + result;\n n /= k;\n }\n return result;\n}\n''\n\nHàm này nhận hai đối số: số nguyên thập phân 'n' và cơ số 'k'. Nó trả về biểu diễn 'std::string' của số đã chuyển đổi."}</w:t>
      </w:r>
    </w:p>
    <w:p w14:paraId="75B3089D" w14:textId="77777777" w:rsidR="00DD3EA8" w:rsidRDefault="00BD38A8">
      <w:r>
        <w:t>{"câu hỏi": "Tạo lưu đồ để minh họa quy trình nộp thuế.", "trả lời": "Tôi là người mẫu ngôn ngữ AI, vì vậy tôi không thể tạo hình ảnh, nhưng tôi chắc chắn có thể cung cấp cho bạn mô tả dựa trên văn bản về lưu đồ để nộp thuế.\n\nBước 1: Xác định xem bạn có bắt buộc phải nộp thuế hay không.\n\nBước 2: Thu thập tất cả các tài liệu cần thiết,  chẳng hạn như W-2, 1099 và bất kỳ tài liệu thu nhập và chi phí nào khác.\n\nBước 3: Chọn phương thức khai thuế của quý vị, qua giấy hoặc nộp đơn điện tử.\n\nBước 4: Điền vào các biểu mẫu thuế thích hợp, bao gồm mẫu 1040, và bất kỳ biểu mẫu và biểu mẫu cần thiết nào khác.\n\nBước 5: Tính thu nhập chịu thuế và nghĩa vụ thuế của quý vị, có tính đến bất kỳ khoản khấu trừ hoặc tín thuế nào quý vị có thể đủ điều kiện.\n\nBước 6:  Nếu quý vị nợ thuế, hãy thanh toán trước ngày đến hạn. Nếu quý vị đến hạn được hoàn thuế, hãy chọn phương thức thanh toán của quý vị, thông qua tiền gửi trực tiếp hoặc séc.\n\nBước 7: Nộp tờ khai thuế đã điền đầy đủ của quý vị cho IRS trước ngày đến hạn.\n\nBước 8: Giữ một bản sao tờ khai thuế và tất cả các tài liệu hỗ trợ cho hồ sơ của quý vị.\n\nBước 9: Nếu quý vị có bất kỳ sai sót nào trong tờ khai thuế hoặc cần thực hiện thay đổi,  nộp tờ khai sửa đổi.\n\nBước 10: Chờ bất kỳ thư từ nào từ IRS liên quan đến tờ khai thuế của quý vị. Theo dõi khi cần thiết."}</w:t>
      </w:r>
    </w:p>
    <w:p w14:paraId="705E5CA7" w14:textId="77777777" w:rsidR="00DD3EA8" w:rsidRDefault="00BD38A8">
      <w:r>
        <w:lastRenderedPageBreak/>
        <w:t>{"question": "Sửa câu dài dòng này. - Vì tôi là người đã phạm sai lầm, tôi là người phải chịu trách nhiệm về nó.", "trả lời": "Khi tôi phạm sai lầm, tôi phải chịu trách nhiệm về nó."}</w:t>
      </w:r>
    </w:p>
    <w:p w14:paraId="6F1568FA" w14:textId="77777777" w:rsidR="00DD3EA8" w:rsidRDefault="00BD38A8">
      <w:r>
        <w:t>{"câu hỏi": "Cung cấp một ví dụ về định luật chuyển động thứ hai của Newton.", "câu trả lời": "Định luật chuyển động thứ hai của Newton nói rằng gia tốc của một vật tỷ lệ thuận với lực ròng tác dụng lên vật thể và tỷ lệ nghịch với khối lượng của nó. Về mặt toán học, nó có thể được mô tả bằng công thức F = ma, trong đó F là lực ròng, m là khối lượng của vật thể và a là gia tốc. \ n \ nDưới đây là một ví dụ minh họa định luật này: Hãy tưởng tượng bạn có hai giỏ hàng giống hệt nhau, một chiếc có khối lượng 5 kg và chiếc kia có khối lượng 10 kg,  Cả hai đứng yên trên một bề mặt nhẵn. Nếu chúng ta tác dụng cùng một lực 30 N cho cả hai xe đẩy, xe có khối lượng nhỏ hơn (5 kg) sẽ tăng tốc với tốc độ cao hơn xe có khối lượng lớn hơn (10 kg). Bằng cách sử dụng công thức F = ma, chúng ta có thể tính gia tốc của mỗi: Đối với giỏ hàng đầu tiên, a = F / m = 30N / 5kg = 6 m / s \ u00b2 và đối với giỏ hàng thứ hai, a = F / m = 30N / 10kg = 3 m / s \ u00b2. \ n Ví dụ này cho thấy rằng khi cùng một lực được tác dụng lên các vật có khối lượng khác nhau,  Vật thể có khối lượng nhỏ hơn sẽ có gia tốc cao hơn."}</w:t>
      </w:r>
    </w:p>
    <w:p w14:paraId="236937D5" w14:textId="77777777" w:rsidR="00DD3EA8" w:rsidRDefault="00BD38A8">
      <w:r>
        <w:t>{"question": "Viết HTML cho một trang cho các đề xuất anime. Tạo một tiêu đề hấp dẫn.", "câu trả lời": "Chắc chắn, đây là một ví dụ:\n\n'''\n&lt;! DOCTYPE html&gt;\n&lt;html&gt;\n&lt;head&gt;\n\t&lt;title&gt;Anime Recommendations&lt;/title&gt;\n\t&lt;meta charset=\"UTF-8\"&gt;\n\t&lt;meta name=\"viewport\" content=\"width=device-width, initial-scale=1.0\"&gt;\n\t&lt;style&gt;\n\t\tbody {\n\t\tfont-family: Arial, sans-serif;\n\t\t\tmargin:  0;\n\t\t\tpadding: 0;\n\t\t}\n\t\theader {\n\t\t\tbackground-color: #3B3B98;\n\t\t\tcolor: #FFF;\n\t\t\tpadding: 20px;\n\t\ttext-align: center;\n\t\t}\n\t\th1 {\n\t\t\tfont-size: 36px;\n\t\tmargin: 0;\n\t\tmargin: 0;\n\t\t}\n\t&lt;/style&gt;\n&lt;/head&gt;\n&lt;body&gt;\n\t&lt;header&gt;\n\t\t&lt;h1&gt; Đề xuất anime&lt;/h1&gt;\n\t\t&lt;p&gt;Khám phá chương trình yêu thích tiếp theo của bạn&lt;/p&gt;\n\t&lt;/header&gt;\n\t&lt;main&gt;\n\t\t&lt;!-- Các đề xuất anime của bạn sẽ đến đây --&gt;\n\t&lt;/main&gt;\n&lt;/body&gt;\n&lt;/html&gt;\n''\n\nVí dụ này tạo tiêu đề với nền màu xanh đậm và văn bản màu trắng. Phần tử '&lt;h1&gt;' được sử dụng cho tiêu đề chính và phần tử '&lt;p&gt;' được sử dụng cho khẩu hiệu. Bạn có thể thay thế văn bản trong các yếu tố này bằng tiêu đề và khẩu hiệu hấp dẫn của riêng bạn. Phần thân chứa một phần chính, nơi bạn có thể thêm các đề xuất anime của mình."}</w:t>
      </w:r>
    </w:p>
    <w:p w14:paraId="168FA758" w14:textId="77777777" w:rsidR="00DD3EA8" w:rsidRDefault="00BD38A8">
      <w:r>
        <w:t>{"question": "Viết truy vấn SQL để xếp hạng sông và đại dương dựa trên chiều dài của chúng, với 1 là dài nhất.", "answer": "Đây là một truy vấn SQL ví dụ để xếp hạng sông và đại dương dựa trên độ dài:\n\n'''\nSELECT tên, chiều dài, dense_rank() OVER(ORDER BY length DESC) as rank\nFROM rivers_and_oceans\nORDER BY rank;\n''\n\nTruy vấn này giả định rằng bảng 'rivers_and_oceans' có các cột được gọi là 'name' và 'length' chứa các cột tương ứng dữ liệu. Hàm 'dense_rank()' được sử dụng để gán một cấp bậc duy nhất cho mỗi con sông hoặc đại dương trong trường hợp có mối quan hệ về chiều dài. Mệnh đề 'ORDER BY' sắp xếp kết quả theo thứ hạng để hiển thị chúng theo thứ tự tăng dần."}</w:t>
      </w:r>
    </w:p>
    <w:p w14:paraId="2013A0F4" w14:textId="77777777" w:rsidR="00DD3EA8" w:rsidRDefault="00BD38A8">
      <w:r>
        <w:t xml:space="preserve">{"question": "Đào tạo một mô hình bằng cách sử dụng dữ liệu này. - Bộ dữ liệu này chứa 8000 hình ảnh của mèo và chó.", "câu trả lời": "Chắc chắn. Để đào tạo một mô hình bằng cách sử dụng bộ dữ liệu hình ảnh mèo và chó này, cần phải thực hiện một vài bước. Tôi sẽ </w:t>
      </w:r>
      <w:r>
        <w:lastRenderedPageBreak/>
        <w:t>phác thảo quy trình chung bên dưới: \ n \ n1. **Tiền xử lý dữ liệu**: Trước khi đào tạo mô hình, dữ liệu phải được xử lý trước để nó ở định dạng phù hợp với mô hình đã chọn. Điều này có thể liên quan đến việc thay đổi kích thước hình ảnh thành một kích thước cụ thể, chuẩn hóa các giá trị pixel và có thể chia dữ liệu thành các bộ đào tạo, xác thực và kiểm tra. \ n \ n2. ** Chọn kiến trúc mô hình **: Có nhiều loại mô hình học máy khác nhau có thể được sử dụng để phân loại hình ảnh, bao gồm Mạng nơ-ron tích chập (CNN), Máy vector hỗ trợ (SVM) và Hàng xóm gần nhất k (k-NN). Đối với một vấn đề như thế này, CNN có thể là lựa chọn tốt nhất vì hiệu suất tuyệt vời của nó trên dữ liệu hình ảnh. \ n \ n3. **Đào tạo mô hình**: Khi dữ liệu đã được xử lý trước và một mô hình đã được chọn, mô hình có thể được đào tạo trên tập dữ liệu. Điều này thường liên quan đến việc cung cấp dữ liệu đào tạo thông qua mô hình, tính toán tổn thất và điều chỉnh trọng số của mô hình bằng thuật toán tối ưu hóa như Stochastic Gradient Descent (SGD) hoặc Adam. Mô hình sẽ được đào tạo qua một số kỷ nguyên nhất định, với mục tiêu giảm tổn thất trên bộ đào tạo. \ n \ n4. **Đánh giá mô hình**: Sau khi mô hình đã được đào tạo, nó có thể được đánh giá dựa trên các bộ xác nhận và / hoặc kiểm tra để xác định mức độ hoạt động của nó. Các số liệu khác nhau như độ chính xác, độ chính xác và khả năng thu hồi có thể được sử dụng để đo lường hiệu suất của mô hình. \ n \ n5. **Tinh chỉnh**: Nếu hiệu suất của mô hình không đạt yêu cầu, có thể cần phải tinh chỉnh mô hình bằng cách thực hiện các thay đổi nhỏ đối với kiến trúc, điều chỉnh các tham số đào tạo hoặc thậm chí thu thập thêm dữ liệu. Mô hình sẽ được đào tạo lại và đánh giá cho đến khi đạt được hiệu suất chấp nhận được."}</w:t>
      </w:r>
    </w:p>
    <w:p w14:paraId="2C127D25" w14:textId="77777777" w:rsidR="00DD3EA8" w:rsidRDefault="00BD38A8">
      <w:r>
        <w:t>{"câu hỏi": "Đề nghị một nhà hàng trong thành phố cho bữa trưa. - Thành phố: New York", "trả lời": "Một nhà hàng tuyệt vời cho bữa trưa ở thành phố New York là Shake Shack nằm trong Công viên Quảng trường Madison. Họ phục vụ các món ăn cổ điển của Mỹ, chẳng hạn như bánh mì kẹp thịt, xúc xích và sữa lắc trong một khung cảnh giản dị nhanh với chỗ ngồi ngoài trời. Nó hoàn hảo cho một bữa trưa ngon miệng và tiện lợi trong thành phố."}</w:t>
      </w:r>
    </w:p>
    <w:p w14:paraId="5C57B960" w14:textId="77777777" w:rsidR="00DD3EA8" w:rsidRDefault="00BD38A8">
      <w:r>
        <w:t>{"question": "Gợi ý nhạc nền cho trailer phim sau. - Mô tả trailer phim: Câu chuyện về một cô gái trẻ gặp khó khăn cố gắng hòa nhập và tìm đường.", "Trả lời": "Dựa trên mô tả trailer phim, một bản nhạc nền tuyệt vời cho trailer có thể là "Scars to Your Beautiful" của Alessia Cara. Lời bài hát này nói về sự chấp nhận bản thân, vẻ đẹp và sức mạnh bên trong. Ngoài ra, đây là một bản ballad mạnh mẽ và thăng hoa, có thể kết hợp với hình ảnh về hành trình khám phá bản thân của cô gái trẻ, làm cho đoạn giới thiệu trở nên ấn tượng hơn và truyền cảm hứng cho khán giả."}</w:t>
      </w:r>
    </w:p>
    <w:p w14:paraId="2C6F75E9" w14:textId="77777777" w:rsidR="00DD3EA8" w:rsidRDefault="00BD38A8">
      <w:r>
        <w:t>{"câu hỏi": "Mất bao lâu để lái xe từ thành phố New York đến Washington DC?", "câu trả lời": "Nếu không xem xét các yếu tố như giao thông hoặc điểm dừng trên đường, thường sẽ mất khoảng 3,5-4,5 giờ lái xe từ Thành phố New York đến Washington DC, khoảng cách khoảng 220-240 dặm tùy thuộc vào tuyến đường bạn đi. Tuy nhiên, thời gian di chuyển thực tế có thể thay đổi do điều kiện đường xá hiện tại hoặc các sự kiện không lường trước khác."}</w:t>
      </w:r>
    </w:p>
    <w:p w14:paraId="4B0B43E9" w14:textId="77777777" w:rsidR="00DD3EA8" w:rsidRDefault="00BD38A8">
      <w:r>
        <w:t xml:space="preserve">{"question": "Tính molality của dung dịch. - Dung dịch có 5,0 mol ethylene glycol (C2H6O2) hòa tan trong 500ml nước.", "Trả lời": "Đầu tiên, chúng ta phải chuyển đổi thể tích nước trong dung dịch từ mililít sang kilôgam. Vì mật độ của nước ở nhiệt độ phòng là khoảng 1 g / ml, 500 ml nước tương đương với 500 gram nước. Điều này tiếp tục chuyển đổi thành 0,5 kg </w:t>
      </w:r>
      <w:r>
        <w:lastRenderedPageBreak/>
        <w:t>nước. \ n \ nMolality được định nghĩa là số mol chất tan trên mỗi kg dung môi. Trong trường hợp này, chất tan là ethylene glycol và dung môi là nước. \ n \ nDung dịch có 5,0 mol ethylene glycol hòa tan trong 0,5 kg nước. Để tính mol, chúng ta chia số mol chất tan cho khối lượng dung môi tính bằng kilôgam:\n\nMolality = (mol chất tan)/(kilôgam dung môi)\nMolality = (5,0 mol)/(0,5 kg)\nMolality = 10 mol/kg\n\nDo đó, mol của dung dịch này là 10 mol/kg."}</w:t>
      </w:r>
    </w:p>
    <w:p w14:paraId="0A391A70" w14:textId="77777777" w:rsidR="00DD3EA8" w:rsidRDefault="00BD38A8">
      <w:r>
        <w:t>{"câu hỏi": "Cung cấp một kế hoạch để tìm công việc mơ ước của bạn. - Công việc mơ ước: Nhà khoa học máy tính tại công ty công nghệ Thung lũng Silicon.", "Trả lời": "Đây là kế hoạch tìm kiếm công việc mơ ước của bạn với tư cách là Nhà khoa học máy tính tại một công ty công nghệ ở Thung lũng Silicon:\n\n1. ** Đặt mục tiêu và mục tiêu rõ ràng: ** Đầu tiên và quan trọng nhất, hãy hiểu rõ về những gì bạn muốn đạt được. Ví dụ, trở thành một nhà khoa học máy tính tại một công ty công nghệ ở Thung lũng Silicon đã là một mục tiêu rõ ràng. Bạn có thể đi xa hơn và liệt kê các công ty bạn đang nhắm mục tiêu cụ thể để làm việc. \ n \ n2. ** Đánh giá kỹ năng của bạn: ** Dành thời gian để đánh giá kỹ năng của bạn và xem bạn đang đứng ở đâu so với yêu cầu công việc. Kiểm tra danh sách công việc của các công ty \ u2019 để hiểu rõ hơn về trình độ và kinh nghiệm cần thiết cho vị trí này. \ n \ n3. ** Cải thiện kỹ năng của bạn: ** Nếu bạn tin rằng có những lĩnh vực bạn cần cải thiện, hãy tham gia các khóa học hoặc tích lũy kinh nghiệm thông qua thực tập hoặc công việc tự do. Luôn cập nhật các công nghệ và tiến bộ mới nhất trong lĩnh vực của bạn.\n\n4. **Xây dựng mạng lưới của bạn: ** Kết nối với những người làm việc trong cùng lĩnh vực hoặc tại các công ty bạn đang nhắm mục tiêu. Tham dự các hội nghị và sự kiện trong ngành để gặp gỡ những người mới và mở rộng mạng lưới của bạn. LinkedIn cũng có thể là một công cụ hữu ích để kết nối mạng và được giới thiệu với đúng người. \ n \ n5. ** Tối ưu hóa sơ yếu lý lịch và sự hiện diện trực tuyến của bạn: ** Đảm bảo sơ yếu lý lịch của bạn phản ánh các kỹ năng và kinh nghiệm của bạn liên quan đến vị trí bạn đang nhắm mục tiêu. Ngoài ra, hãy đảm bảo rằng hồ sơ LinkedIn của bạn được cập nhật và đại diện cho hình ảnh bạn muốn truyền tải đến các nhà tuyển dụng tiềm năng. \ n \ n6. ** Áp dụng cho các cơ hội việc làm và theo dõi: ** Tích cực áp dụng cho các cơ hội việc làm và theo dõi các vị trí bạn đã ứng tuyển. Theo dõi nhà tuyển dụng hoặc người quản lý tuyển dụng để thể hiện sự quan tâm và nhiệt tình của bạn đối với vai trò. \ n \ n7.  **Chuẩn bị cho các cuộc phỏng vấn: ** Đảm bảo rằng bạn đã chuẩn bị tốt cho cuộc phỏng vấn. Nghiên cứu công ty, chuẩn bị cho các câu hỏi thường gặp và có các ví dụ sẵn sàng để thể hiện các kỹ năng và kinh nghiệm của bạn. Ăn mặc chuyên nghiệp, đúng giờ và theo dõi bằng những lời cảm ơn.\n\nBằng cách làm theo các bước trên, bạn có thể tăng cơ hội tìm kiếm và đạt được công việc mơ ước của mình với tư cách là Nhà khoa học máy tính tại một công ty công nghệ ở Thung lũng Silicon."}</w:t>
      </w:r>
    </w:p>
    <w:p w14:paraId="4BB7F787" w14:textId="77777777" w:rsidR="00DD3EA8" w:rsidRDefault="00BD38A8">
      <w:r>
        <w:t xml:space="preserve">{"câu hỏi": "Phân tích bài phát biểu sau đây cho các chiến lược lập luận và tu từ của nó. Chúng ta phải hành động ngay bây giờ và hướng tới một tương lai xanh và sạch hơn. Chúng ta không còn có thể tự mãn và bỏ qua tác hại của hành động của chúng ta trên hành tinh này. Chúng ta phải có trách nhiệm và phấn đấu hướng tới một thế giới lành mạnh và bền vững hơn.\u201d", "trả lời": "Lập luận chính của diễn giả là phải hành động khẩn cấp để đảm bảo một tương lai sạch hơn và xanh hơn, và sự tự mãn không còn là một lựa chọn do những tác hại mà thái độ này đã mang lại cho hành tinh. Diễn giả sử dụng cảm giác cấp bách và lời kêu </w:t>
      </w:r>
      <w:r>
        <w:lastRenderedPageBreak/>
        <w:t>gọi hành động, thúc giục khán giả chịu trách nhiệm và tích cực phấn đấu hướng tới một thế giới bền vững hơn. \ n \ n Nói một cách hùng biện, người nói sử dụng sự lặp lại của cụm từ "chúng ta phải" để nhấn mạnh tính cấp bách của thông điệp và sự cần thiết phải hành động ngay lập tức. Việc sử dụng ngôn ngữ hòa nhập, chẳng hạn như "chúng tôi", cũng có tác dụng tạo ra ý thức trách nhiệm chung và ý thức cộng đồng, khuyến khích mọi người tích cực tham gia. Diễn giả cũng sử dụng ngôn ngữ mô tả như "tương lai sạch hơn và xanh hơn" và "thế giới lành mạnh và bền vững hơn", để vẽ một bức tranh sống động và hấp dẫn cho khán giả. Chiến lược này nhằm mục đích thuyết phục khán giả bằng cách trình bày một tương lai hấp dẫn có thể đạt được nếu hành động được thực hiện. Nhìn chung, bài phát biểu sử dụng giọng điệu thuyết phục và sử dụng kết hợp các chiến lược tu từ, bao gồm lặp lại, ngôn ngữ hòa nhập và ngôn ngữ mô tả, để truyền đạt tính cấp bách và tầm quan trọng của thông điệp và kêu gọi khán giả hành động ngay lập tức hướng tới một tương lai bền vững hơn."}</w:t>
      </w:r>
    </w:p>
    <w:p w14:paraId="6B9FE2C3" w14:textId="77777777" w:rsidR="00DD3EA8" w:rsidRDefault="00BD38A8">
      <w:r>
        <w:t>{"question": "Hãy tưởng tượng một kịch bản và mô tả bối cảnh. - Thể loại: Tiểu thuyết lịch sử\nTime: Đầu thế kỷ 19", "Trả lời": "Bối cảnh là một ngôi làng nhỏ, đẹp như tranh vẽ ở vùng nông thôn nước Anh vào đầu thế kỷ 19. Đây là thời điểm của sự thay đổi và tiến bộ, khi Cách mạng Công nghiệp đang bắt đầu biến đổi cảnh quan và lối sống của nhiều người. Ngôi làng được bao quanh bởi những ngọn đồi xanh thoai thoải, những cánh đồng tươi tốt và những khu rừng rậm rạp, và những ngôi nhà tranh cổ kính nằm dọc theo những con đường lát đá cuội quanh co. Ở trung tâm của ngôi làng là một khu chợ nhộn nhịp, nơi những người bán hàng rong bán đồ của họ và dân làng tụ tập để trao đổi tin tức và buôn chuyện. Xe ngựa và xe ngựa chạy ầm ầm qua, tiếng sắt kêu và tiếng người nói chuyện phiếm tràn ngập trong không khí. Tuy nhiên, bất chấp sự sôi động và hoạt động của chợ, ngôi làng vẫn duy trì cảm giác yên bình và yên tĩnh, khi mọi người thực hiện các thói quen hàng ngày của họ với cảm giác hài lòng và có mục đích. \ n \ n Ở phía xa, có thể nhìn thấy những ống khói cao chót vót của các nhà máy mới được dựng lên, ợ khói lên bầu trời. Mặc dù nhiều người trong làng hoan nghênh những công việc và cơ hội mới mà các nhà máy mang lại, nhưng cũng có những lời xì xào lo ngại về những thay đổi mà chúng đại diện, và tác động mà chúng có thể có đối với ngôi làng và lối sống của nó."}</w:t>
      </w:r>
    </w:p>
    <w:p w14:paraId="6FCB422E" w14:textId="77777777" w:rsidR="00DD3EA8" w:rsidRDefault="00BD38A8">
      <w:r>
        <w:t>{"question": "Mô tả một nhân vật bằng tính từ. - Nhân vật: Thám tử", "trả lời": "Một thám tử có thể được miêu tả là người quan sát, phân tích, thông minh, có phương pháp, tháo vát, quyết đoán, kiên trì và chiến thuật."}</w:t>
      </w:r>
    </w:p>
    <w:p w14:paraId="63B6DBEA" w14:textId="77777777" w:rsidR="00DD3EA8" w:rsidRDefault="00BD38A8">
      <w:r>
        <w:t>{"câu hỏi": "Phác thảo vấn đề được đề xuất trong một bài viết. - Tiêu đề bài viết: \"Những sai sót của kiểm tra tiêu chuẩn hóa", "câu trả lời": "Dựa trên tiêu đề, bài viết đang thảo luận về các vấn đề khác nhau liên quan đến thử nghiệm tiêu chuẩn hóa. Các bài kiểm tra này thường được thực hiện trên quy mô lớn để đo lường kết quả học tập và khả năng của học sinh. Tuy nhiên, bài báo lập luận rằng có những sai sót đáng kể trong hệ thống này không thể bỏ qua. Một số sai sót này có thể bao gồm sự phụ thuộc nặng nề vào khả năng làm bài kiểm tra của một người, hạn chế đánh giá của giáo viên, cản trở sự sáng tạo của học sinh, thành kiến đối với một số nhóm nhất định, trong số những người khác. Do đó, bài viết có thể đề xuất các lựa chọn thay thế tốt hơn cho các bài kiểm tra này có thể giúp đánh giá học sinh chính xác và toàn diện hơn."}</w:t>
      </w:r>
    </w:p>
    <w:p w14:paraId="791F8DED" w14:textId="77777777" w:rsidR="00DD3EA8" w:rsidRDefault="00BD38A8">
      <w:r>
        <w:lastRenderedPageBreak/>
        <w:t>{"câu hỏi": "Phân tích câu lệnh sau đây cho cấu trúc tu từ của nó. - "Chúng ta phải đứng lên chống đói nghèo và hành động để cải thiện cuộc sống của những người có nhu cầu.\"", "trả lời": "Tuyên bố được đưa ra có cấu trúc tu từ bắt buộc, chủ yếu phục vụ mục đích thuyết phục khán giả hành động chống lại nghèo đói. Câu bao gồm hai mệnh đề chính, được kết nối bằng cách sử dụng liên từ \"và\". Điều khoản đầu tiên, "Chúng ta phải có lập trường chống lại nghèo đói", chỉ ra tính cấp bách của vấn đề và nhấn mạnh trách nhiệm của khán giả phải hành động. Cụm động từ "hãy đứng lên" truyền đạt một ý thức mạnh mẽ về quyết tâm chống lại vấn đề. \ n \ n Mệnh đề thứ hai, "hành động để cải thiện cuộc sống của những người có nhu cầu", củng cố thêm lời kêu gọi hành động bằng cách cung cấp một thông điệp rõ ràng, dựa trên giải pháp xác định kết quả hoặc mục tiêu cuối cùng của hành động đang được thực hiện. \ n \ n Nhìn chung, tuyên bố sử dụng ngôn ngữ và giọng điệu thuyết phục,  kêu gọi khán giả chủ động giải quyết vấn đề nghèo đói và hướng tới cải thiện cuộc sống của những người bị ảnh hưởng bởi nó."}</w:t>
      </w:r>
    </w:p>
    <w:p w14:paraId="4A94A8D8" w14:textId="77777777" w:rsidR="00DD3EA8" w:rsidRDefault="00BD38A8">
      <w:r>
        <w:t>{"câu hỏi": "Xây dựng ý kiến về vấn đề sau. - Vấn đề: Sự phân chia kỹ thuật số trong giáo dục", "trả lời": "Khoảng cách kỹ thuật số trong giáo dục là một vấn đề quan trọng phải được giải quyết để đảm bảo rằng tất cả học sinh đều có quyền truy cập bình đẳng vào các công cụ và tài nguyên cần thiết để thành công trong bối cảnh công nghệ phát triển nhanh chóng. Mặc dù công nghệ có tiềm năng nâng cao đáng kể trải nghiệm học tập, nhưng cũng đúng là không phải tất cả học sinh đều có quyền truy cập bình đẳng vào nó. Điều này có thể tạo ra sự phân chia giữa những người có quyền truy cập vào công nghệ trong giáo dục và những người không được tiếp cận. Một mặt, học sinh trong các trường học và cộng đồng được tài trợ tốt thường có quyền truy cập vào công nghệ giáo dục mới nhất, trong khi học sinh ở các trường thiếu kinh phí và cộng đồng nghèo khó thường không. Sự khác biệt này có thể dẫn đến một khoảng cách đáng kể về kỹ năng và kiến thức, khiến học sinh ở các trường thiếu kinh phí khó cạnh tranh hơn về mặt học tập và chuyên môn. Hơn nữa, cũng có một khoảng cách kỹ thuật số ở nhà, nơi một số sinh viên có quyền truy cập vào máy tính và internet tốc độ cao, trong khi những người khác thì không. Điều này ảnh hưởng đến việc học trực tuyến và khả năng hoàn thành bài tập về nhà của học sinh. Theo tôi, việc giải quyết khoảng cách kỹ thuật số trong giáo dục là rất quan trọng để đảm bảo rằng tất cả học sinh đều có cơ hội thành công. Điều này có thể liên quan đến việc cung cấp thêm kinh phí cho các trường học trong các cộng đồng khó khăn, mở rộng khả năng tiếp cận công nghệ và internet tốc độ cao, và thực hiện các chính sách và chương trình được thiết kế để thu hẹp khoảng cách kỹ thuật số. Trách nhiệm của toàn xã hội là đảm bảo rằng tất cả học sinh đều có quyền truy cập vào các công cụ và tài nguyên cần thiết để thành công và phát huy hết tiềm năng của mình."}</w:t>
      </w:r>
    </w:p>
    <w:p w14:paraId="441E481A" w14:textId="77777777" w:rsidR="00DD3EA8" w:rsidRDefault="00BD38A8">
      <w:r>
        <w:t>{"câu hỏi": "Xét các đường thẳng \n y =3x+5 \n 2y =4x+5 \n 3y =9x-2 \n 2y =x-3 \n 4y =x-5.\nGiả sử một cặp đường thẳng là tốt nếu hai đường thẳng song song hoặc vuông góc với nhau. Trong số tất cả các cặp đường được hiển thị, có bao nhiêu cặp là tốt?", "câu trả lời": "Chúng tôi tìm độ dốc cho mỗi dòng. Các sườn dốc là 3/1=3, 4/2=2, 9/3=3, 1/2 và 1/4.\nCác đường thẳng song song có cùng độ dốc, do đó các đường thẳng a và c song song. Các đường vuông góc có độ dốc là đối ứng âm. Không có sườn dốc nào ở trên là đối ứng âm, do đó không có đường vuông góc. Có 1+0=1 cặp đường thẳng song song hoặc vuông góc."}</w:t>
      </w:r>
    </w:p>
    <w:p w14:paraId="58C0DAEC" w14:textId="77777777" w:rsidR="00DD3EA8" w:rsidRDefault="00BD38A8">
      <w:r>
        <w:lastRenderedPageBreak/>
        <w:t>{"câu hỏi": "Tạo danh sách bốn hoạt động văn hóa trong thành phố của bạn.", "trả lời": "Tôi xin lỗi, nhưng tôi là một AI mô hình ngôn ngữ, tôi không được giao cho bất kỳ thành phố nào. Bạn có thể vui lòng chỉ rõ thành phố mà bạn đang đề cập đến để tôi có thể tạo ra một danh sách các hoạt động văn hóa cho thành phố đó không?"}</w:t>
      </w:r>
    </w:p>
    <w:p w14:paraId="799B6287" w14:textId="77777777" w:rsidR="00DD3EA8" w:rsidRDefault="00BD38A8">
      <w:r>
        <w:t>{"câu hỏi": "Giải thích lý do tại sao mọi người nên học một ngôn ngữ mới.", "Trả lời": "Có một số lý do tại sao mọi người nên học một ngôn ngữ mới. Thứ nhất, học một ngôn ngữ mới mở ra những cơ hội mới để giao tiếp với mọi người từ các nơi khác nhau trên thế giới. Nó cho phép bạn kết nối với họ ở mức độ sâu hơn bằng cách hiểu văn hóa và ngôn ngữ của họ. Ví dụ, nếu bạn quan tâm đến du lịch, học ngôn ngữ địa phương của quốc gia bạn sẽ đến thăm sẽ cho phép bạn có trải nghiệm phong phú và nhập vai hơn. Ngoài ra, bạn sẽ có thể tương tác tốt hơn với người dân địa phương và kết bạn mới. Thứ hai, học một ngôn ngữ mới có thể có tác động sâu sắc đến sự nghiệp của bạn. Nó làm cho bạn có giá trị hơn đối với chủ nhân của bạn như một nhân viên đa ngôn ngữ, với khả năng giao tiếp với khách hàng hoặc đối tác từ các quốc gia khác nhau. Nó cũng mở ra cơ hội việc làm mà nói một ngôn ngữ thứ hai là một yêu cầu hoặc một tài sản. Trong thị trường toàn cầu ngày nay, có thể nói nhiều hơn một ngôn ngữ là một lợi thế lớn. Thứ ba, học một ngôn ngữ mới có nhiều lợi ích về nhận thức. Nó cải thiện trí nhớ, khoảng chú ý và kỹ năng tư duy phê phán. Nó cũng thách thức bộ não của bạn học và thích nghi với ngữ pháp và từ vựng mới, giúp giữ cho tâm trí của bạn nhạy bén. Nghiên cứu đã chỉ ra rằng song ngữ hoặc đa ngôn ngữ cũng có thể trì hoãn sự khởi đầu của sự suy giảm nhận thức liên quan đến tuổi tác. Tóm lại, học một ngôn ngữ mới làm phong phú thêm cuộc sống cá nhân của bạn, tăng cường cơ hội nghề nghiệp của bạn và có một số lợi ích nhận thức khiến nó trở thành một sự theo đuổi đáng giá cho tất cả mọi người."}</w:t>
      </w:r>
    </w:p>
    <w:p w14:paraId="591FCA3B" w14:textId="77777777" w:rsidR="00DD3EA8" w:rsidRDefault="00BD38A8">
      <w:r>
        <w:t>{"question": "Viết lại câu này mà không sử dụng bất kỳ chữ in hoa nào. - John đến thăm thành phố New York.", "trả lời": "John đã đến thăm thành phố New York."}</w:t>
      </w:r>
    </w:p>
    <w:p w14:paraId="339E1692" w14:textId="77777777" w:rsidR="00DD3EA8" w:rsidRDefault="00BD38A8">
      <w:r>
        <w:t>{"câu hỏi": "Tạo danh sách mười công thức nấu ăn để làm cho bữa tiệc tối.", "câu trả lời": "1. Chicken Parmesan - Một món ăn cổ điển của người Mỹ gốc Ý gồm cốt lết gà tẩm bột phủ sốt marinara và phô mai mozzarella tan chảy. \ n \ n2. Bít tết Ribeye nướng - Bít tết ribeye xương ngon ngọt và mềm được nêm với muối và hạt tiêu và nướng đến mức hoàn hảo. \ n \ n3. Fettuccine Alfredo - Một món mì ống kem được làm từ mì fettuccine, bơ, kem và phô mai parmesan. \ n \ n4. Cá hồi tráng men mật ong - Một món ăn ngon và tốt cho sức khỏe gồm phi lê cá hồi tươi tráng men với hỗn hợp mật ong, nước tương và tỏi và nấu cho đến khi mềm. \ n \ n5. Lasagna chay - Một món ăn thịnh soạn và đầy hương vị được làm từ các lớp mì lasagna, sốt marinara, rau và phô mai. \ n \ n6. Ớt nhồi - Ớt chuông đầy màu sắc chứa đầy hỗn hợp thơm ngon của thịt bò xay hoặc gà tây, gạo và gia vị, và nướng cho đến khi mềm. \ n \ n7. Tôm bơ tỏi - Tôm mọng nước nấu trong nước sốt tỏi đậm đà và bơ và ăn kèm với bánh mì giòn hoặc mì ống. \ n \ n8. Beef Bourguignon - Một món hầm cổ điển của Pháp được làm từ thịt bò mềm, rượu vang đỏ, hành tây, nấm và cà rốt. \ n \ n9. Caprese Salad - Một món salad nhẹ và tươi mát được làm từ cà chua tươi, phô mai mozzarella và húng quế, rưới giấm balsamic và dầu ô liu. \ n \ n10. Ức gà nhồi rau bina và Ricotta - Ức gà ngon ngọt nhồi hỗn hợp rau bina, phô mai ricotta và rau thơm và nướng cho đến khi vàng và mềm."}</w:t>
      </w:r>
    </w:p>
    <w:p w14:paraId="52D4B069" w14:textId="77777777" w:rsidR="00DD3EA8" w:rsidRDefault="00BD38A8">
      <w:r>
        <w:lastRenderedPageBreak/>
        <w:t>{"câu hỏi": "Kể tên ba kỹ thuật được sử dụng trong giải quyết vấn đề của tổ chức.", "câu trả lời": "Có một số kỹ thuật mà các tổ chức có thể sử dụng để giải quyết vấn đề. Ba cái phổ biến bao gồm: \ n \ n1. Phân tích nguyên nhân gốc rễ: Kỹ thuật này nhằm xác định nguyên nhân gốc rễ cơ bản của vấn đề để giải quyết nó một cách hiệu quả. Ý tưởng là để ngăn chặn vấn đề tái diễn bằng cách giải quyết nguyên nhân cơ bản của nó. \ n \ n2. Động não: Đây là một kỹ thuật giải quyết vấn đề nhóm được thiết kế để khuyến khích tư duy sáng tạo và tạo ra những ý tưởng mới. Nhóm nghiên cứu cùng nhau thảo luận về vấn đề và đề xuất các giải pháp tiềm năng, với mục tiêu tìm ra một cách tiếp cận khả thi để giải quyết vấn đề. \ n \ n3. Phân tích SWOT: SWOT là viết tắt của Điểm mạnh, Điểm yếu, Cơ hội và Mối đe dọa. Trong kỹ thuật này, tổ chức đánh giá điểm mạnh và điểm yếu bên trong của mình, cũng như các cơ hội và mối đe dọa bên ngoài, để hiểu rõ hơn về vấn đề và phát triển các giải pháp tận dụng khả năng của tổ chức trong khi giảm thiểu mọi rủi ro tiềm ẩn."}</w:t>
      </w:r>
    </w:p>
    <w:p w14:paraId="44809006" w14:textId="77777777" w:rsidR="00DD3EA8" w:rsidRDefault="00BD38A8">
      <w:r>
        <w:t>{"question": "Định dạng văn bản sau thành một thông cáo báo chí tiêu chuẩn. - \"Chúng tôi rất vui mừng thông báo về việc ra mắt sản phẩm mới của chúng tôi. Nó được thiết kế để cách mạng hóa thị trường theo những cách mà không có sản phẩm nào khác có trước đây.\"", "trả lời": "**ĐỂ PHÁT HÀNH NGAY LẬP TỨC**\n\n[Tên công ty] thông báo ra mắt sản phẩm mới mang tính cách mạng\n\n[Thành phố, Tiểu bang] - [Tên công ty] vui mừng thông báo về việc ra mắt sản phẩm mới của họ, được thiết kế để cách mạng hóa thị trường theo những cách chưa từng có.\n\n[Chèn trích dẫn từ người phát ngôn của công ty,  Ví dụ: "Nhóm của chúng tôi đã làm việc không mệt mỏi để đưa sản phẩm sáng tạo này ra thị trường và chúng tôi tự tin rằng nó sẽ vượt quá mong đợi và thiết lập một tiêu chuẩn mới trong ngành", [Tên và Vị trí người phát ngôn] của [Tên công ty] cho biết.] \n\n[Bao gồm thông tin bổ sung về sản phẩm, tính năng và lợi ích của sản phẩm.] \n\n[Tên công ty] cam kết cung cấp cho khách hàng những sản phẩm tiên tiến, chất lượng cao giúp nâng cao cuộc sống của họ và vượt quá mong đợi. Sản phẩm mới này cũng không ngoại lệ.\n\nĐể biết thêm thông tin về [Tên công ty] và sản phẩm mới của họ, vui lòng truy cập [Trang web công ty] hoặc liên hệ [Thông tin liên hệ công ty].\n\n###\n\n[Giới thiệu về Tên công ty: Tóm tắt thông tin công ty hoặc bản mẫu]"}</w:t>
      </w:r>
    </w:p>
    <w:p w14:paraId="132214E4" w14:textId="77777777" w:rsidR="00DD3EA8" w:rsidRDefault="00BD38A8">
      <w:r>
        <w:t xml:space="preserve">{"câu hỏi": "Kể cho tôi nghe câu chuyện về một người làm việc để tạo ra một tương lai bền vững.", "Trả lời": "Ngày xửa ngày xưa, có một phụ nữ trẻ tên Mia lớn lên trong một ngôi làng nhỏ được bao quanh bởi những khu rừng tươi tốt tuyệt đẹp và những dòng sông nguyên sơ. Từ khi còn nhỏ, Mia đã luôn thích dành thời gian hòa mình vào thiên nhiên, và cô thường ngồi bên bờ sông, ngắm nhìn những con cá bơi lội và những con chim bay trên đầu. Tuy nhiên, khi Mia lớn lên, cô nhận thấy rằng những khu rừng xung quanh làng cô bắt đầu biến mất, và các con sông ngày càng trở nên ô nhiễm hơn. Cô biết rằng nếu một cái gì đó không được thực hiện sớm, vẻ đẹp tự nhiên mà cô yêu rất nhiều sẽ bị mất mãi mãi. Quyết tâm tạo ra sự khác biệt, Mia quyết định học khoa học môi trường tại trường đại học để tìm hiểu thêm về cách cô có thể giúp tạo ra một tương lai bền vững. Trong quá trình học, cô đã tìm hiểu về nhiều cách mà hoạt động của con người gây hại cho môi trường và cô thậm chí còn đam mê hơn trong việc tìm cách tạo ra một tương lai bền vững hơn. Sau khi tốt nghiệp, Mia trở về làng và bắt đầu làm việc để nâng cao nhận thức về tầm quan trọng của việc bảo vệ môi trường. Cô đã tổ chức một nhóm cộng đồng để làm sạch dòng sông địa phương và cô đã </w:t>
      </w:r>
      <w:r>
        <w:lastRenderedPageBreak/>
        <w:t>làm việc với nông dân địa phương để giúp họ áp dụng các phương pháp canh tác bền vững hơn. Mia cũng vận động chính quyền địa phương đầu tư vào các dự án năng lượng tái tạo và thông qua luật để bảo vệ môi trường tốt hơn. Mặc dù đó là công việc khó khăn, những nỗ lực của Mia bắt đầu được đền đáp. Dòng sông trở nên sạch hơn, rừng bắt đầu mọc lại và động vật hoang dã địa phương trở lại. Dân làng đã rất ngạc nhiên trước sự thay đổi này, và họ biết ơn Mia vì sự chăm chỉ và cống hiến của cô ấy. Câu chuyện của Mia lan rộng khắp nơi, và cô trở thành nguồn cảm hứng cho những người trẻ tuổi ở khắp mọi nơi, những người đam mê tạo ra một tương lai bền vững hơn. Cô ấy đã cho thấy rằng một người có thể tạo ra sự khác biệt, và cùng nhau, chúng ta có thể làm việc để bảo vệ hành tinh của chúng ta cho các thế hệ mai sau."}</w:t>
      </w:r>
    </w:p>
    <w:p w14:paraId="1D883916" w14:textId="77777777" w:rsidR="00DD3EA8" w:rsidRDefault="00BD38A8">
      <w:r>
        <w:t>{"câu hỏi": "Đưa ra năm lý do tại sao điều quan trọng là phải tổ chức.", "Trả lời": "1. Tăng năng suất: Có tổ chức cho phép bạn làm việc hiệu quả và năng suất hơn vì bạn biết chính xác mọi thứ ở đâu và cần phải làm gì. Nó giảm thiểu thời gian lãng phí khi tìm kiếm các món đồ bị mất hoặc cố gắng ghi nhớ các nhiệm vụ, cho phép bạn đạt được nhiều hơn trong thời gian ngắn hơn. \ n \ n2. Giảm căng thẳng: Một môi trường lộn xộn và hỗn loạn có thể gây choáng ngợp và căng thẳng, dẫn đến cảm giác lo lắng và lo lắng. Bằng cách giữ mọi thứ có tổ chức, bạn tạo ra cảm giác bình tĩnh và trật tự, có thể làm giảm mức độ căng thẳng và cải thiện sức khỏe tinh thần. \ n \ n3. Tiết kiệm thời gian: Khi bạn sắp xếp, bạn không phải mất thời gian tìm kiếm mọi thứ hoặc cố gắng quyết định phải làm gì tiếp theo. Mọi thứ đã sẵn sàng và lịch trình của bạn đã được lên kế hoạch, cho phép bạn hoàn thành công việc nhanh chóng và hiệu quả. \ n \ n4. Giúp bạn tập trung: Một môi trường vô tổ chức có thể rất mất tập trung, gây khó khăn cho việc tập trung và tập trung vào nhiệm vụ trước mắt. Bằng cách giữ mọi thứ có tổ chức, bạn loại bỏ những phiền nhiễu này và trở nên dễ dàng hơn để tập trung và vào nhiệm vụ. \ n \ n5. Cải thiện việc ra quyết định: Có tổ chức có nghĩa là bạn có tất cả thông tin và tài nguyên cần thiết trong tầm tay, điều này có thể giúp việc ra quyết định dễ dàng hơn nhiều. Bạn có thể nhanh chóng thu thập và đánh giá tất cả các thông tin liên quan, dẫn đến các quyết định sáng suốt và tự tin hơn."}</w:t>
      </w:r>
    </w:p>
    <w:p w14:paraId="0E02B4B2" w14:textId="77777777" w:rsidR="00DD3EA8" w:rsidRDefault="00BD38A8">
      <w:r>
        <w:t>{"câu hỏi": "Giải thích khái niệm ý nghĩa sau đây của cụm từ: \"với quyền lực lớn đi kèm với trách nhiệm lớn\".", "câu trả lời": "Cụm từ này có nghĩa là khi ai đó có nhiều quyền lực, cho dù đó là dưới hình thức ảnh hưởng, thẩm quyền hay một số hình thức khác, họ cũng có rất nhiều trách nhiệm. Trách nhiệm này xuất phát từ thực tế là hành động và quyết định của họ có thể có tác động rất lớn đến một số lượng lớn người. Họ nên lưu tâm đến điều này và sử dụng sức mạnh của họ một cách khôn ngoan và đạo đức. Điều quan trọng là họ phải sử dụng quyền lực của mình theo cách có lợi cho người khác, thay vì chỉ bản thân họ. Cụm từ này nhấn mạnh rằng một người càng có nhiều quyền lực, họ càng có trách nhiệm với hành động của mình và hậu quả có thể lớn hơn nếu họ không hành động có trách nhiệm."}</w:t>
      </w:r>
    </w:p>
    <w:p w14:paraId="18DAD0E1" w14:textId="77777777" w:rsidR="00DD3EA8" w:rsidRDefault="00BD38A8">
      <w:r>
        <w:t xml:space="preserve">{"câu hỏi": "Tạo kịch bản bằng cách sử dụng cấu trúc câu chuyện cổ điển", "câu trả lời": "Ngày xửa ngày xưa, ở một vương quốc xa xôi, có một nàng công chúa xinh đẹp tên là Rose. Cô ấy tốt bụng và dịu dàng, và mọi người trong vương quốc đều ngưỡng mộ cô ấy. Tuy nhiên, một ngày nọ, một thầy phù thủy độc ác đã bỏ bùa chú vào cô, và cô chìm vào giấc ngủ sâu. Thầy phù thủy, đầy lòng tham, quyết định chiếm lấy vương quốc trong khi công chúa </w:t>
      </w:r>
      <w:r>
        <w:lastRenderedPageBreak/>
        <w:t>đang ngủ. \n\nVương quốc hỗn loạn; Mọi người đang đau khổ, và hy vọng dường như đã mất. Tuy nhiên, thầy phù thủy không hề hay biết, một hiệp sĩ dũng cảm tên Daniel đang thực hiện nhiệm vụ cứu công chúa và khôi phục hòa bình cho vương quốc. Anh kiên trì, quyết tâm cứu công chúa và chấm dứt triều đại khủng bố của phù thủy. Cuối cùng, sau nhiều tháng du hành, Daniel đã đến lâu đài nơi thầy phù thủy cư trú. Anh ta thách thức thầy phù thủy một trận chiến, và sau một cuộc chiến dài, căng thẳng, Daniel đã chiến thắng. \n\n Khi thầy phù thủy bị đánh bại, Daniel chạy đến bên cạnh công chúa và đánh thức cô khỏi câu thần chú bằng một nụ hôn. Vương quốc vui mừng, và công chúa và Daniel đã kết hôn trong một buổi lễ lớn. Từ ngày đó trở đi, vương quốc được hòa bình, và Công chúa Rose và Hiệp sĩ Daniel cai trị với lòng tốt và công lý, được thần dân của họ yêu quý. Vương quốc phát triển mạnh mẽ, và tất cả đều đúng đắn trên thế giới.\n\nVà tất cả họ đều sống hạnh phúc mãi mãi."}</w:t>
      </w:r>
    </w:p>
    <w:p w14:paraId="1D8C14C4" w14:textId="77777777" w:rsidR="00DD3EA8" w:rsidRDefault="00BD38A8">
      <w:r>
        <w:t>{"câu hỏi": "Phân loại tuyên bố sau đây là giả hay thật, dựa trên bối cảnh nhất định - Dân số thế giới dự kiến sẽ tăng thêm 8 tỷ vào năm 2050.\nBối cảnh: Dân số thay đổi", "câu trả lời": "Tuyên bố là giả. Theo Liên Hợp Quốc, dân số thế giới dự kiến sẽ đạt khoảng 9,7 tỷ người vào năm 2050, không tăng 8 tỷ người so với ước tính hiện tại là 7,9 tỷ người (tính đến năm 2021)."}</w:t>
      </w:r>
    </w:p>
    <w:p w14:paraId="2205728E" w14:textId="77777777" w:rsidR="00DD3EA8" w:rsidRDefault="00BD38A8">
      <w:r>
        <w:t>{"question": "Tính tích phân của x^3 từ x=0 đến x=5", "answer": "Tích phân không xác định của x\u00b3 là (x^4)/4 + C, trong đó C là hằng số. Để tìm tích phân xác định của x\u00b3 từ x = 0 đến x = 5, chúng ta có thể sử dụng Định lý cơ bản của Giải tích. \n\nĐiều này cho chúng ta: \nTích phân từ 0 đến 5 của x\u00b3 dx = ((5^4)/4 + C) - ((0^4)/4 + C)\n= 625/4 - 0\n= 156,25\n\nVì vậy, tích phân xác định của x\u00b3 từ x = 0 đến x = 5 bằng 156,25."}</w:t>
      </w:r>
    </w:p>
    <w:p w14:paraId="460872C6" w14:textId="77777777" w:rsidR="00DD3EA8" w:rsidRDefault="00BD38A8">
      <w:r>
        <w:t>{"câu hỏi": "Phân tích bài viết đã cho và giải thích lập luận mà tác giả đang đưa ra - Một nghiên cứu gần đây đã phát hiện ra rằng hầu hết những người sử dụng phương tiện truyền thông xã hội hàng ngày đều trải qua sự sụt giảm hạnh phúc tổng thể của họ.", "câu trả lời": "Tác giả đang trình bày một lập luận rút ra mối liên hệ giữa việc sử dụng phương tiện truyền thông xã hội hàng ngày và mức độ hạnh phúc. Cụ thể, tác giả đang trích dẫn một nghiên cứu gần đây đã phát hiện ra rằng hạnh phúc tổng thể của một cá nhân giảm khi họ sử dụng phương tiện truyền thông xã hội hàng ngày.</w:t>
      </w:r>
    </w:p>
    <w:p w14:paraId="4D27F0D1" w14:textId="77777777" w:rsidR="00DD3EA8" w:rsidRDefault="00BD38A8">
      <w:r>
        <w:t>{"câu hỏi": "Sáng tác một bài thơ ngắn về việc nhớ ai đó.", "Trả lời": "Trong những căn phòng trống rỗng, tôi nhớ ánh sáng của bạn, tiếng cười của bạn và tầm nhìn dịu dàng của bạn. \ n Không gian nơi ký ức của chúng ta lớn lên, \ nBây giờ vang vọng với việc tôi nhớ bạn nhiều như thế nào. \n\nTrong thời gian yên tĩnh, suy nghĩ của tôi đi lang thang,\nĐể những khoảnh khắc hạnh phúc, một tiếng cười, một bài thơ. \ nVà mặc dù bạn \ u2019t chỉ trong tầm tay, \ n Ký ức của chúng tôi, sự hiện diện của bạn, cầu xin. \n\nYou\u2019re đã bỏ lỡ trong những khoảnh khắc, lớn và nhỏ,\nKhi thời gian tích tắc, và bóng tối rơi xuống,\nBiết rằng bạn \u2019re đã bỏ lỡ, và giữ rất thân yêu, \nTrong mọi suy nghĩ, và mọi giọt nước mắt."}</w:t>
      </w:r>
    </w:p>
    <w:p w14:paraId="104E686E" w14:textId="77777777" w:rsidR="00DD3EA8" w:rsidRDefault="00BD38A8">
      <w:r>
        <w:t xml:space="preserve">{"câu hỏi": "Đưa ra một danh sách các đặc điểm tính cách mô tả nhân vật chính của câu chuyện.", "câu trả lời": "Dưới đây là danh sách một số đặc điểm tính cách có thể mô tả nhân vật chính của một câu chuyện:\n\n1. Can đảm\n2. Sáng tạo\n3. Tháo vát\n4. Xác định\n5. </w:t>
      </w:r>
      <w:r>
        <w:lastRenderedPageBreak/>
        <w:t>Từ bi \ n6. Trung thực\n7. Trung thành\n8. Đồng cảm\n9. Tự tin\n10. Ý chí mạnh mẽ\n11. Tham vọng\n12. Độc lập\n13. Khả năng phục hồi\n14. Cởi mở\n15. Khôn ngoan."}</w:t>
      </w:r>
    </w:p>
    <w:p w14:paraId="2B090A05" w14:textId="77777777" w:rsidR="00DD3EA8" w:rsidRDefault="00BD38A8">
      <w:r>
        <w:t>{"question": "Soạn một đoạn rap bao gồm dòng đã cho. - "Đừng bỏ cuộc, có hy vọng", "trả lời": "Câu một:\n\"Đừng bỏ cuộc, có hy vọng\" - đó là những từ hiện thực mà tôi từng nói,\nThấy không, cuộc sống là một hành trình dài và đôi khi con đường khó khăn,\nBạn có thể gặp phải một số bản vá khó khăn và cảm thấy như bạn đã có đủ, \ nNhưng bạn phải tiếp tục thúc đẩy, ngay cả khi mọi thứ trở nên khó khăn. \ n \ nChorus: \ nĐừng bỏ cuộc,  có hy vọng, bạn đã có điều này, bạn mạnh mẽ \ n Quyết tâm và kiên cường là nơi bạn thuộc về \ n Tiếp tục leo lên ngọn núi đó, bạn sẽ đạt đến đỉnh \ nĐiều quan trọng là không bao giờ dừng lại. \ n \ nCâu hai: \ n Khi thời gian khó khăn, thật dễ dàng để đánh mất tầm nhìn, \ n Nhưng giờ đen tối nhất là ngay trước ánh sáng, \ nLuôn có một cách để làm cho mọi thứ trở nên đúng đắn, \ nĐừng bỏ cuộc, hãy tiếp tục chiến đấu.\n\nChorus:\nĐừng bỏ cuộc, có hy vọng, bạn đã có điều này, bạn mạnh mẽ\nQuyết tâm và kiên cường là nơi bạn thuộc về\nTiếp tục leo lên ngọn núi đó, bạn sẽ đạt đến đỉnh \nĐiều quan trọng là không bao giờ dừng lại.\n\nOutro:\nKhi bạn cảm thấy như tất cả đã mất, và bạn đã sẵn sàng ném vào khăn, \ Chỉ cần nhớ rằng, có hy vọng, và bạn có sức mạnh để chiến thắng, tiếp tục thúc đẩy, tiếp tục phấn đấu và để tinh thần của bạn ra khơi, \ n Bởi vì khi bạn không bỏ cuộc, bạn sẽ không bao giờ thất bại."}</w:t>
      </w:r>
    </w:p>
    <w:p w14:paraId="14D2354A" w14:textId="77777777" w:rsidR="00DD3EA8" w:rsidRDefault="00BD38A8">
      <w:r>
        <w:t>{"question": "Tạo một đoạn hội thoại ngắn giữa hai nhân vật về chủ đề đã cho. - Chủ đề: Tầm quan trọng của việc tổ chức", "trả lời": "Michelle: Này Jake, có gì với tất cả sự lộn xộn trên bàn làm việc của bạn? Nó khiến tôi lo lắng.\n\nJake: Tôi biết, gần đây tôi rất bận, tôi đã có thời gian để giải quyết mọi thứ. \ n \ nMichelle: Có tổ chức thực sự có thể giúp bạn tiết kiệm thời gian về lâu dài, bạn biết đấy.\n\nJake: Làm sao vậy?\n\nMichelle: Chà, nếu bạn có mọi thứ ở đúng vị trí của nó, bạn có thể nhanh chóng tìm thấy những gì bạn cần,  thay vì liên tục tìm kiếm mọi thứ giữa một mớ hỗn độn. Thêm vào đó, một không gian làm việc gọn gàng có thể cải thiện sự tập trung và năng suất. \ n \ nJake: Hmm, bạn có một điểm ở đó. Có lẽ tôi nên dành vài phút để sắp xếp mọi thứ.\n\nMichelle: Tin tôi đi, cuối cùng nó cũng đáng giá. Một không gian có tổ chức dẫn đến một tâm trí có tổ chức.\n\nJake: Cảm ơn vì lời khuyên, tôi sẽ hiểu ngay."}</w:t>
      </w:r>
    </w:p>
    <w:p w14:paraId="5F5318B2" w14:textId="77777777" w:rsidR="00DD3EA8" w:rsidRDefault="00BD38A8">
      <w:r>
        <w:t>{"câu hỏi": "Thay đổi câu thứ ba trong văn bản để làm cho ý nghĩa rõ ràng hơn. - Xe điện đã được ca ngợi là một giải pháp quan trọng để giảm tác động môi trường của giao thông vận tải. Tuy nhiên, những chiếc xe này yêu cầu phải sạc pin và tác động đến lưới điện địa phương.", "Trả lời": "Xe điện đã được ca ngợi là một giải pháp quan trọng để giảm tác động môi trường của giao thông vận tải. Tuy nhiên, những chiếc xe yêu cầu phải sạc pin, điều này có thể ảnh hưởng đến lưới năng lượng địa phương."}</w:t>
      </w:r>
    </w:p>
    <w:p w14:paraId="11E74314" w14:textId="77777777" w:rsidR="00DD3EA8" w:rsidRDefault="00BD38A8">
      <w:r>
        <w:t>{"câu hỏi": "Đưa ra một ví dụ về dấu hiệu của một cung hoàng đạo thuộc về yếu tố lửa.", "câu trả lời": "Một ví dụ về cung hoàng đạo thuộc về yếu tố lửa là Bạch Dương. Các cung hoàng đạo yếu tố lửa khác là Sư Tử và Nhân Mã."}</w:t>
      </w:r>
    </w:p>
    <w:p w14:paraId="700504A5" w14:textId="77777777" w:rsidR="00DD3EA8" w:rsidRDefault="00BD38A8">
      <w:r>
        <w:t>{"câu hỏi": "Vui lòng tạo tiêu đề cho một bài báo về ô nhiễm nhựa.", "câu trả lời": "Ô nhiễm nhựa: Mối đe dọa áp đảo đối với đại dương và hành tinh của chúng ta.\""}</w:t>
      </w:r>
    </w:p>
    <w:p w14:paraId="0B90187E" w14:textId="77777777" w:rsidR="00DD3EA8" w:rsidRDefault="00BD38A8">
      <w:r>
        <w:lastRenderedPageBreak/>
        <w:t>{"question": "Tạo mô hình 3D cho một tòa nhà bằng cách sử dụng thông tin đã cho. - Chiều cao: 5 feet; chiều rộng: 6 feet; chiều dài: 10 feet", "trả lời": "Tôi xin lỗi, nhưng là một mô hình ngôn ngữ AI, tôi không có khả năng tạo ra hình ảnh hoặc mô hình 3D. Tuy nhiên, tôi khuyên bạn nên sử dụng phần mềm mô hình 3D để tạo mô hình tòa nhà dựa trên kích thước nhất định - chiều cao 5 feet, chiều rộng 6 feet và chiều dài 10 feet."}</w:t>
      </w:r>
    </w:p>
    <w:p w14:paraId="320858A4" w14:textId="77777777" w:rsidR="00DD3EA8" w:rsidRDefault="00BD38A8">
      <w:r>
        <w:t>{"question": "Chuyển đổi phương trình đã cho thành dạng đơn giản hơn. - 7y \u2013 4x + 2x + 6y = 0", "trả lời": "Chúng ta có thể đơn giản hóa phương trình đã cho bằng cách kết hợp các số hạng tương tự. Ở đây, '-4x' và '+2x' giống như các thuật ngữ và có thể được kết hợp để có được '-2x'. Tương tự, '7y' và '6y' cũng giống như các thuật ngữ và có thể được kết hợp để có được '13y'. Vì vậy, phương trình đã cho có thể được đơn giản hóa như sau-\n\n7y \u2013 4x + 2x + 6y = 0\n(7y + 6y) + (-4x + 2x) = 0 \n13y + (-2x) = 0 \n13y - 2x = 0"}</w:t>
      </w:r>
    </w:p>
    <w:p w14:paraId="053D4E45" w14:textId="77777777" w:rsidR="00DD3EA8" w:rsidRDefault="00BD38A8">
      <w:r>
        <w:t>{"câu hỏi": "Viết một câu chuyện 3 câu kết thúc bằng một trò đùa.", "câu trả lời": "Ngày xửa ngày xưa, một con gấu bước vào quán bar và gọi bia. Người pha chế, ngạc nhiên, nói: "Wow! Chúng tôi không có nhiều gấu ở đây. \u201d Con gấu trả lời, "Chà, với mức giá này, tôi \ u2019m không ngạc nhiên. \ "}</w:t>
      </w:r>
    </w:p>
    <w:p w14:paraId="1BF05382" w14:textId="77777777" w:rsidR="00DD3EA8" w:rsidRDefault="00BD38A8">
      <w:r>
        <w:t>{"question": "Cung cấp thông tin về các quốc gia nhất định - Australia\nNew Zealand", "answer": "Australia:\n- Thủ đô: Canberra\n- Dân số: Khoảng 25,8 triệu\n- Diện tích: 7.692.024 km2\n- Governemnt: Chế độ quân chủ lập hiến nghị viện liên bang\n- Tiền tệ: Đô la Úc\n- Ngôn ngữ chính thức: English\n- Địa lý: Một quốc gia và lục địa được bao quanh bởi Ấn Độ Dương và Thái Bình Dương. Các thành phố lớn của nó - Sydney, Brisbane, Melbourne, Perth, Adelaide - là ven biển, nhưng thủ đô của nó, Canberra, là nội địa. Đất nước này có một loạt các cảnh quan, bao gồm rừng mưa nhiệt đới, dãy núi và sa mạc. Khí hậu: Rất khác nhau tùy thuộc vào khu vực, từ nhiệt đới ở phía bắc, đến ôn đới ở phía đông nam và tây nam, đến khô cằn trong nội địa. \n- Kinh tế: Úc có nền kinh tế thị trường hỗn hợp với GDP khoảng 1,4 nghìn tỷ USD. Các ngành công nghiệp chính của nó bao gồm khai thác mỏ, nông nghiệp, du lịch và sản xuất. \n- Động vật hoang dã: Úc là nơi sinh sống của một loạt các động vật hoang dã độc đáo, bao gồm kanguru, gấu túi, emus và nhiều loài chim, bò sát và côn trùng khác nhau. \n\nNew Zealand:\n- Thủ đô: Wellington\n- Dân số: Khoảng 5 triệu người\n- Diện tích: 268.021 km2\n- Chính phủ: Chế độ quân chủ lập hiến nghị viện đơn nhất\n- Tiền tệ:  Đô la New Zealand \ n- Ngôn ngữ chính thức: Tiếng Anh, Maori, NZ Ngôn ngữ ký hiệu \ n- Địa lý: New Zealand nằm ở phía tây nam Thái Bình Dương và bao gồm hai hòn đảo chính, Đảo Bắc và Đảo Nam, và một số hòn đảo nhỏ hơn. Cảnh quan của nó bao gồm núi, rừng mưa nhiệt đới, bãi biển và hồ.\n- Khí hậu: New Zealand có khí hậu ôn hòa, với mùa đông ôn hòa, ẩm ướt và mùa hè khô, ấm. \n- Kinh tế: New Zealand có nền kinh tế thị trường hỗn hợp với GDP khoảng 205 tỷ USD. Các ngành công nghiệp chính của nó bao gồm du lịch, nông nghiệp và sản xuất. \n- Động vật hoang dã: New Zealand là nơi sinh sống của một loạt các động vật hoang dã độc đáo, bao gồm kiwi, kakapo và tuatara, cũng như nhiều loài chim, bò sát và côn trùng khác nhau.</w:t>
      </w:r>
    </w:p>
    <w:p w14:paraId="6DC05CAB" w14:textId="77777777" w:rsidR="00DD3EA8" w:rsidRDefault="00BD38A8">
      <w:r>
        <w:t xml:space="preserve">{"câu hỏi": "Hãy nghĩ ra một câu để mô tả hậu quả của nạn phá rừng.", "câu trả lời": "Phá rừng dẫn đến mất môi trường sống cho nhiều loài thực vật và động vật, làm tăng xói mòn đất, góp phần vào biến đổi khí hậu bằng cách giải phóng carbon được lưu trữ vào khí quyển </w:t>
      </w:r>
      <w:r>
        <w:lastRenderedPageBreak/>
        <w:t>và phá vỡ chu trình nước tự nhiên, dẫn đến các tác động môi trường nghiêm trọng và lâu dài."}</w:t>
      </w:r>
    </w:p>
    <w:p w14:paraId="07B0000A" w14:textId="77777777" w:rsidR="00DD3EA8" w:rsidRDefault="00BD38A8">
      <w:r>
        <w:t>{"câu hỏi": "Viết lại câu sau để nhấn mạnh vào từ \"hạnh phúc\". - Ưu tiên lớn nhất của gia đình tôi là hạnh phúc và niềm vui", "trả lời": "Hạnh phúc và niềm vui, trên hết, là ưu tiên lớn nhất của gia đình tôi"}</w:t>
      </w:r>
    </w:p>
    <w:p w14:paraId="05FE331D" w14:textId="77777777" w:rsidR="00DD3EA8" w:rsidRDefault="00BD38A8">
      <w:r>
        <w:t>{"question": "Tìm phiên bản sửa của từ sai chính tả. - wyoming", "trả lời": "Wyoming"}</w:t>
      </w:r>
    </w:p>
    <w:p w14:paraId="03FB8AD9" w14:textId="77777777" w:rsidR="00DD3EA8" w:rsidRDefault="00BD38A8">
      <w:r>
        <w:t>{"câu hỏi": "Giải thích bộ ngắt mạch là gì.", "câu trả lời": "Bộ ngắt mạch là một thiết bị an toàn điện được thiết kế để bảo vệ mạch điện khỏi bị hư hỏng do dòng điện dư thừa do quá tải hoặc ngắn mạch. Nó hoạt động bằng cách phát hiện tình trạng lỗi và làm gián đoạn dòng điện bằng cách ngắt mạch điện. Khi dòng điện vượt quá mức an toàn, cầu dao sẽ ngắt hoặc mở để dừng dòng điện. Khi sự cố đã được giải quyết, cầu dao có thể được đặt lại để tiếp tục hoạt động bình thường. Cầu dao thường được tìm thấy trong nhà, doanh nghiệp và các cơ sở công nghiệp, và được sử dụng để ngăn ngừa hỏa hoạn điện, hư hỏng thiết bị và các mối nguy hiểm khác do quá tải điện hoặc ngắn mạch."}</w:t>
      </w:r>
    </w:p>
    <w:p w14:paraId="640A59DB" w14:textId="77777777" w:rsidR="00DD3EA8" w:rsidRDefault="00BD38A8">
      <w:r>
        <w:t>{"câu hỏi": "Tạo trả lời tự động cho email sau. - Kính gửi [tên], \n\nTôi đang tìm kiếm một chương trình phần mềm dễ sử dụng để tạo báo cáo tài chính.", "trả lời": "Kính gửi [Người gửi],\n\nCảm ơn bạn đã liên hệ. Có một số chương trình phần mềm có sẵn thân thiện với người dùng và có thể hỗ trợ tạo báo cáo tài chính. Một số tùy chọn phổ biến bao gồm QuickBooks, FreshBooks và Microsoft Excel. Các chương trình này cung cấp các mẫu có thể tùy chỉnh và các tùy chọn nhập dữ liệu dễ dàng để giúp đơn giản hóa quá trình tạo báo cáo tài chính. Tôi khuyên bạn nên xem xét kỹ hơn các tùy chọn này để xác định tùy chọn nào phù hợp nhất với nhu cầu của bạn. \n\nVui lòng cho tôi biết nếu bạn cần hỗ trợ thêm hoặc có bất kỳ câu hỏi nào khác.\n\nBest, \n[Tên của bạn]"}</w:t>
      </w:r>
    </w:p>
    <w:p w14:paraId="7C261B25" w14:textId="77777777" w:rsidR="00DD3EA8" w:rsidRDefault="00BD38A8">
      <w:r>
        <w:t>{"question": "Viết lại công thức sau bằng cách sử dụng các phép đo số liệu. - 1/2 chén bơ \n1 chén đường \n2 trứng \n3/4 chén bột mì đa dụng", "trả lời": "118 ml bơ\n237 ml đường \n2 trứng \n177 ml bột mì đa dụng"}</w:t>
      </w:r>
    </w:p>
    <w:p w14:paraId="5CEC4C8E" w14:textId="77777777" w:rsidR="00DD3EA8" w:rsidRDefault="00BD38A8">
      <w:r>
        <w:t>{"câu hỏi": "Liệt kê ba lợi ích của việc sử dụng các công cụ cộng tác trực tuyến", "trả lời": "1. Cải thiện giao tiếp và phối hợp: Các công cụ cộng tác trực tuyến tạo điều kiện giao tiếp và chia sẻ thông tin theo thời gian thực giữa các thành viên trong nhóm, cho phép họ phối hợp các nỗ lực của mình hiệu quả hơn và làm việc cùng nhau liền mạch bất kể vị trí thực tế của họ. \ n \ n2. Tăng năng suất và hiệu quả: Những công cụ này cho phép các thành viên trong nhóm làm việc cùng nhau trong các dự án, chia sẻ ý tưởng và cung cấp phản hồi trong thời gian thực, hợp lý hóa quy trình làm việc, giảm sự chậm trễ và giúp họ hoàn thành nhiệm vụ nhanh hơn và hiệu quả hơn. Quản lý tài liệu và tổ chức tốt hơn: Các công cụ cộng tác thường bao gồm các tính năng để tổ chức và quản lý tệp và tài liệu, giữ chúng ở một vị trí tập trung và giúp các thành viên trong nhóm truy cập, xem lại, chỉnh sửa và chia sẻ chúng dễ dàng hơn. Điều này giúp theo dõi tiến độ dự án và đảm bảo mọi người đều làm việc với thông tin cập nhật nhất."}</w:t>
      </w:r>
    </w:p>
    <w:p w14:paraId="7041D600" w14:textId="77777777" w:rsidR="00DD3EA8" w:rsidRDefault="00BD38A8">
      <w:r>
        <w:lastRenderedPageBreak/>
        <w:t>{"câu hỏi": "Tạo trả lời tự động cho email", "trả lời": "Kính gửi [Người gửi],\n\nCảm ơn bạn đã gửi email của bạn! Đây là phản hồi tự động để cho bạn biết rằng tin nhắn của bạn đã được nhận. \nChúng tôi đánh giá cao bạn đã dành thời gian liên hệ với chúng tôi và chúng tôi sẽ liên hệ lại với bạn sớm nhất có thể. Trong thời gian chờ đợi, vui lòng xem lại trang Câu hỏi thường gặp hoặc trang web của chúng tôi để biết thêm thông tin. \n \nCảm ơn sự kiên nhẫn và hiểu biết của bạn. Chúng tôi mong được hỗ trợ bạn!\n\nTrân trọng,\n\n[Tên của bạn/Công ty]"}</w:t>
      </w:r>
    </w:p>
    <w:p w14:paraId="28BBA5DA" w14:textId="77777777" w:rsidR="00DD3EA8" w:rsidRDefault="00BD38A8">
      <w:r>
        <w:t>{"câu hỏi": "Mô tả quy trình ủ phân", "trả lời": "Ủ phân là một quá trình liên quan đến việc trộn các vật liệu hữu cơ như chất thải nhà bếp và sân, theo cách thúc đẩy quá trình phân hủy thành đất giàu dinh dưỡng. Dưới đây là một số bước cần làm khi ủ phân: \ n \ n1. Chọn địa điểm phù hợp: Chọn một khu vực râm mát, thoát nước tốt để thiết lập thùng hoặc đống phân ủ của bạn. Đảm bảo khu vực này gần nguồn nước, vì độ ẩm rất quan trọng đối với quá trình ủ phân. \ n \ n2. Trộn vật liệu: Thu thập cả vật liệu giàu nitơ như phế liệu rau, mẩu cỏ và bã cà phê, và các vật liệu giàu carbon như lá, rơm và giấy vụn. Thêm chúng vào thùng hoặc đống phân ủ, đảm bảo xếp chúng thành các lớp xen kẽ. Phân trộn nên được làm bằng các phần gần bằng nhau của vật liệu "xanh" và "nâu". \ n \ n3. Thêm nước: Rắc nước lên đống phân ủ hoặc thùng để nó ẩm nhưng không bị úng. Độ ẩm giúp phá vỡ các vật liệu hữu cơ.\n\n4. Xoay phân trộn: Thường xuyên trộn phân trộn bằng cây chĩa, xẻng hoặc thiết bị sục khí ủ để di chuyển vật liệu xung quanh và thêm không khí vào hỗn hợp. Oxy là cần thiết để thúc đẩy sự phát triển của vi sinh vật giúp phá vỡ các vật liệu. \ n \ n5. Theo dõi phân trộn: Theo dõi nó khi nó phân hủy. Phân ủ sẽ nóng lên, cho thấy quá trình phân hủy đang hoạt động. Sau vài tuần hoặc vài tháng, phân ủ phải sẫm màu, vụn và có mùi đất. \ n \ n6. Sử dụng phân trộn: Khi nó đã sẵn sàng, sử dụng phân ủ để bón cho cây trong vườn, hoa và bãi cỏ của bạn. Trải nó trên đất và trộn nó vào để cung cấp chất dinh dưỡng thiết yếu cho cây trồng của bạn. Nhìn chung, ủ phân là một cách dễ dàng, thân thiện với môi trường để tái chế chất thải hữu cơ và cải thiện sức khỏe của khu vườn của bạn."}</w:t>
      </w:r>
    </w:p>
    <w:p w14:paraId="41D66CBE" w14:textId="77777777" w:rsidR="00DD3EA8" w:rsidRDefault="00BD38A8">
      <w:r>
        <w:t>{"câu hỏi": "Kể tên một nhạc sĩ nhạc jazz nổi tiếng", "câu trả lời": "Louis Armstrong là một nhạc sĩ nhạc jazz nổi tiếng nổi tiếng với khả năng chơi kèn và giọng hát sỏi đặc biệt."}</w:t>
      </w:r>
    </w:p>
    <w:p w14:paraId="5A1698FA" w14:textId="77777777" w:rsidR="00DD3EA8" w:rsidRDefault="00BD38A8">
      <w:r>
        <w:t>{"question": "Viết mã C++ để hiển thị một ô vuông trống có kích thước tùy ý. ", "answer": "Đây là mã C++ để hiển thị một ô vuông trống có kích thước tùy ý:\n'''\n#include &lt;iostream&gt;\n\nusing namespace std;\n\nint main() {\n int size;\n cout &lt;&lt; \"Nhập kích thước của hình vuông: \";\n cin &gt;&gt; size;\n \n for (int i = 1; i &lt;= size; i++) {\n for (int j = 1; j &lt;= size; j++) {\n if (i == 1 || i == size || j == 1 || j == size) {\n cout &lt;&lt; \"*\";\n } else {\n cout &lt;&lt; \" \";\n }\n }\n }\n cout &lt;&lt; endl;\n }\n \n return 0;\n}\n''\n\nMã này nhắc người dùng nhập kích thước của hình vuông, tạo một vòng lặp lồng nhau để lặp qua từng hàng và cột,  và kiểm tra xem vị trí hiện tại có nằm trên đường viền của hình vuông hay không, nếu có thì nó in một ký hiệu ngôi sao ('*') nếu không, nó in một khoảng trống (' '). Điều này cho chúng ta một hình vuông trống có kích thước mong muốn."}</w:t>
      </w:r>
    </w:p>
    <w:p w14:paraId="2FF79480" w14:textId="77777777" w:rsidR="00DD3EA8" w:rsidRDefault="00BD38A8">
      <w:r>
        <w:t xml:space="preserve">{"câu hỏi": "Mô tả quá trình bỏ phiếu ở Hoa Kỳ", "câu trả lời": "Quy trình bỏ phiếu ở Hoa Kỳ khác nhau tùy thuộc vào loại bầu cử và được quy định ở cả cấp liên bang và tiểu bang. Tuy nhiên, có một số bước chung mà cử tri ở Hoa Kỳ thực hiện để tham gia vào quá trình này. \ n </w:t>
      </w:r>
      <w:r>
        <w:lastRenderedPageBreak/>
        <w:t>\ n1. Ghi Danh Cử Tri: Trước khi bỏ phiếu, trước tiên một người phải ghi danh bỏ phiếu. Điều này thường có thể được thực hiện trực tiếp tại văn phòng bầu cử địa phương, qua thư và thường trực tuyến tùy thuộc vào tiểu bang cư trú. Để đăng ký, một cá nhân thường cung cấp tên, địa chỉ, ngày sinh và một số hình thức nhận dạng, chẳng hạn như số bằng lái xe. \ n \ n2. Nghiên cứu các ứng cử viên và các vấn đề: Trước khi bỏ phiếu, nhiều người nghiên cứu các ứng cử viên tham gia vào cuộc bầu cử, cũng như bất kỳ biện pháp hoặc sáng kiến bỏ phiếu nào có thể được bỏ phiếu. Điều này có thể bao gồm xem xét các trang web ứng cử viên, đọc tin tức có liên quan và tham gia vào các cuộc thảo luận chính trị với các thành viên cộng đồng. \ n \ n3. Bỏ phiếu: Vào Ngày Bầu Cử hoặc trong thời gian bỏ phiếu sớm, cử tri đã ghi danh đến địa điểm bỏ phiếu được chỉ định của họ để bỏ phiếu. Điều này thường có nghĩa là điền vào một lá phiếu giấy hoặc điện tử với các lựa chọn của họ cho các ứng cử viên và các vấn đề. Một số tiểu bang cũng cung cấp tùy chọn bỏ phiếu qua thư, qua đó một lá phiếu được gửi đến nhà của cử tri và có thể được gửi lại bằng thư hoặc gửi tại một địa điểm được chỉ định. \ n \ n4. Đếm và Chứng nhận: Sau khi các phòng phiếu đóng cửa, các phiếu bầu được đếm và xác minh bởi các quan chức bầu cử. Điều này có thể bao gồm một khoảng thời gian xem xét các lá phiếu tạm thời và gửi qua thư. Khi việc kiểm phiếu hoàn tất, kết quả bầu cử được chứng nhận và người chiến thắng trong cuộc bầu cử được tuyên bố.\n\nĐiều quan trọng cần lưu ý là các chi tiết cụ thể của quy trình bỏ phiếu có thể khác nhau giữa các tiểu bang và cử tri nên chắc chắn kiểm tra với văn phòng bầu cử địa phương của họ để biết thông tin chi tiết về cách tham gia vào khu vực của họ."}</w:t>
      </w:r>
    </w:p>
    <w:p w14:paraId="4808B8A2" w14:textId="77777777" w:rsidR="00DD3EA8" w:rsidRDefault="00BD38A8">
      <w:r>
        <w:t>{"câu hỏi": "Bạn sẽ tự bảo vệ mình khỏi tội phạm mạng như thế nào?", "trả lời": "Là một trợ lý AI, tôi không trực tiếp bảo vệ bản thân khỏi tội phạm mạng nhưng tôi có thể đưa ra lời khuyên về cách mọi người có thể tự bảo vệ mình khỏi tội phạm mạng. Dưới đây là một vài mẹo:\n\n1. Sử dụng mật khẩu mạnh và duy nhất cho các tài khoản trực tuyến của bạn và cập nhật chúng thường xuyên. Sử dụng trình quản lý mật khẩu có thể giúp bạn tạo, lưu trữ và quản lý mật khẩu mạnh cho từng tài khoản trực tuyến của mình. \ n \ n2. Không bao giờ chia sẻ thông tin cá nhân hoặc nhạy cảm của bạn với bất kỳ ai trực tuyến. Hãy cảnh giác với các trò gian lận lừa đảo, nơi tin tặc cố gắng lừa bạn tiết lộ thông tin cá nhân của bạn thông qua các trang web hoặc email giả mạo. \ n \ n3. Luôn sử dụng kết nối an toàn khi truy cập thông tin nhạy cảm hoặc thực hiện giao dịch trực tuyến. Tìm \u201chttps\u201d trong URL và ổ khóa hoặc thanh màu xanh lá cây trong thanh địa chỉ khi mua sắm trực tuyến hoặc ngân hàng. \ n \ n4. Luôn cập nhật hệ điều hành và phần mềm của bạn với các bản vá bảo mật mới nhất. Tin tặc thường khai thác lỗ hổng trong phần mềm lỗi thời để truy cập vào hệ thống của bạn. \ n \ n5. Cài đặt và thường xuyên cập nhật phần mềm chống vi-rút và chống phần mềm gián điệp trên tất cả các thiết bị của bạn.\n\n6. Hãy thận trọng khi sử dụng mạng Wi-Fi công cộng. Tránh truy cập thông tin nhạy cảm hoặc thực hiện giao dịch trên mạng công cộng hoặc không an toàn. \n\n7. Hãy cẩn thận khi nhấp vào liên kết hoặc tải xuống tệp đính kèm từ các nguồn không xác định. Chúng có thể chứa vi-rút hoặc phần mềm độc hại có thể ảnh hưởng đến bảo mật máy tính của bạn.\n\nBằng cách làm theo các mẹo này, bạn có thể giảm đáng kể nguy cơ trở thành nạn nhân của tội phạm mạng."}</w:t>
      </w:r>
    </w:p>
    <w:p w14:paraId="119FF94B" w14:textId="77777777" w:rsidR="00DD3EA8" w:rsidRDefault="00BD38A8">
      <w:r>
        <w:lastRenderedPageBreak/>
        <w:t>{"câu hỏi": "Chọn từ chính xác từ danh sách - Mặt trời chói chang quá sức chịu đựng.\na) tẻ nhạt b) thiêu đốt c) hỗn loạn", "trả lời": "Từ đúng trong danh sách là \"thiêu đốt\". Câu này có nội dung: Mặt trời chói chang quá thiêu đốt để chịu đựng."}</w:t>
      </w:r>
    </w:p>
    <w:p w14:paraId="412B6EF0" w14:textId="77777777" w:rsidR="00DD3EA8" w:rsidRDefault="00BD38A8">
      <w:r>
        <w:t>{"câu hỏi": "Tạo bản vẽ bút chì màu", "câu trả lời": "Tôi xin lỗi, nhưng là một AI, tôi không có khả năng thể chất để vẽ bút chì màu. Tuy nhiên, tôi có thể đề nghị bạn lấy một mảnh giấy, chọn một vài bút chì màu có màu sắc khác nhau mà bạn thích và bắt đầu tạo các nét và hình dạng trên giấy. Hãy để sự sáng tạo của bạn tuôn trào và tạo ra bất cứ điều gì bạn cảm thấy thích. Có điều gì cụ thể bạn muốn vẽ không? Tôi có thể giúp cậu về những ý tưởng hoặc kỹ thuật mà cậu có thể làm theo."}</w:t>
      </w:r>
    </w:p>
    <w:p w14:paraId="3A4BCBF9" w14:textId="77777777" w:rsidR="00DD3EA8" w:rsidRDefault="00BD38A8">
      <w:r>
        <w:t>{"câu hỏi": "Tạo mô tả về hệ thống nhận dạng khuôn mặt.", "câu trả lời": "Hệ thống nhận dạng khuôn mặt là một công nghệ có thể xác định và xác minh các cá nhân dựa trên các đặc điểm độc đáo của khuôn mặt họ. Sử dụng các thuật toán tiên tiến, các hệ thống này phân tích hình ảnh được chụp bởi máy ảnh hoặc các thiết bị đầu vào khác để nhận ra các đặc điểm khuôn mặt cụ thể, chẳng hạn như khoảng cách giữa hai mắt, hình dạng của đường viền hàm và đường viền của má. Sau đó, hệ thống so sánh các tính năng này với cơ sở dữ liệu các khuôn mặt đã biết để tìm ra kết quả phù hợp. Công nghệ nhận dạng khuôn mặt đang phát triển nhanh chóng và đang được sử dụng trong nhiều ứng dụng khác nhau, bao gồm bảo mật, kiểm soát biên giới và phương tiện truyền thông xã hội. Bất chấp những lợi ích tiềm năng của nó, nó cũng đã làm dấy lên lo ngại về quyền riêng tư và khả năng lạm dụng."}</w:t>
      </w:r>
    </w:p>
    <w:p w14:paraId="08DCE0AF" w14:textId="77777777" w:rsidR="00DD3EA8" w:rsidRDefault="00BD38A8">
      <w:r>
        <w:t>{"câu hỏi": "Tạo ra một ví dụ giả định về cách mọi người có thể sử dụng công nghệ VR trong 20 năm.", "Câu trả lời": "Trong 20 năm nữa, công nghệ VR có thể sẽ tiến bộ đáng kể, mang đến trải nghiệm nhập vai và thực tế gần như không thể phân biệt được với cuộc sống thực. Một cách mà mọi người có thể sử dụng công nghệ này là trong lĩnh vực giáo dục và đào tạo. Ví dụ, một sinh viên y khoa có thể đeo tai nghe VR và được chuyển đến phòng phẫu thuật ảo, nơi họ có thể thực hành thực hiện các ca phẫu thuật phức tạp với sự hướng dẫn của người hướng dẫn ảo. Tương tự, nhân viên quân sự có thể sử dụng VR để mô phỏng các kịch bản chiến trường và huấn luyện cho các tình huống chiến đấu thực tế. Một cách khác mà mọi người có thể sử dụng công nghệ VR trong 20 năm là để đi du lịch và khám phá. Một người có thể đeo tai nghe VR và được đưa đến một đại diện ảo của một điểm đến xa xôi, chẳng hạn như đỉnh núi Everest hoặc những bãi biển đầy cát của Bali. Với những tiến bộ trong công nghệ phản hồi xúc giác, họ thậm chí có thể cảm nhận được làn gió lạnh trên mặt hoặc hơi ấm của mặt trời. Điều này sẽ cho phép mọi người trải nghiệm những địa điểm và nền văn hóa mới mà không cần phải rời khỏi phòng khách của họ. Hơn nữa, công nghệ VR cũng có thể cách mạng hóa cách mọi người làm việc và cộng tác. Trong 20 năm, làm việc từ xa có thể trở nên phổ biến hơn nữa, với các đồng nghiệp từ khắp nơi trên thế giới tương tác trong các văn phòng ảo và phòng họp. Với VR, các thành viên trong nhóm từ xa có thể cảm thấy như thể họ đang ở trong cùng một phòng, giúp cộng tác và giao tiếp liền mạch và hiệu quả hơn. Nhìn chung, khả năng mọi người có thể sử dụng công nghệ VR trong 20 năm tới là vô tận, với tiềm năng cách mạng hóa nhiều khía cạnh trong cuộc sống hàng ngày của chúng ta, từ giáo dục và đào tạo đến du lịch và làm việc."}</w:t>
      </w:r>
    </w:p>
    <w:p w14:paraId="1CA44928" w14:textId="77777777" w:rsidR="00DD3EA8" w:rsidRDefault="00BD38A8">
      <w:r>
        <w:lastRenderedPageBreak/>
        <w:t>{"question": "Sử dụng đầu vào để tạo tweet. - Hôm nay là #NationalToysDay!", "Trả lời": "\"Hãy làm nổi bật đứa trẻ bên trong của bạn khi chúng ta kỷ niệm #NationalToysDay! Hôm nay chúng ta hồi tưởng về niềm vui và những kỷ niệm mà đồ chơi đã mang vào cuộc sống của chúng ta \ud83e\uddf8\ud83d\ude82\ud83e\ude80 Chia sẻ hình ảnh món đồ chơi yêu thích của bạn và hãy lan tỏa tình yêu dành cho giờ chơi! #nostalgia #fun #playtime\""}</w:t>
      </w:r>
    </w:p>
    <w:p w14:paraId="6597441E" w14:textId="77777777" w:rsidR="00DD3EA8" w:rsidRDefault="00BD38A8">
      <w:r>
        <w:t>{"question": "Đọc câu và tạo ra một câu có nghĩa ngược lại. - Những người phân biệt chủng tộc tôn vinh sự đa dạng.", "câu trả lời": "Những người phân biệt chủng tộc xa lánh sự đa dạng."}</w:t>
      </w:r>
    </w:p>
    <w:p w14:paraId="771D22C3" w14:textId="77777777" w:rsidR="00DD3EA8" w:rsidRDefault="00BD38A8">
      <w:r>
        <w:t>{"question": "So sánh hai đối tượng sau dưới dạng câu. - Mèo và chó", "trả lời": "Một con mèo và một, mặc dù cả hai đều là vật nuôi yêu quý trong nhà, khác nhau về nhiều mặt, bao gồm ngoại hình, tiếng kêu, hành vi và tương tác với con người."}</w:t>
      </w:r>
    </w:p>
    <w:p w14:paraId="33CB9A50" w14:textId="77777777" w:rsidR="00DD3EA8" w:rsidRDefault="00BD38A8">
      <w:r>
        <w:t>{"question": "Chỉnh sửa câu để nó bắt đầu bằng trạng từ. - Cô ấy hát một bài hát hay.", "trả lời": "Đẹp, cô ấy hát một bài hát."}</w:t>
      </w:r>
    </w:p>
    <w:p w14:paraId="24EBB220" w14:textId="77777777" w:rsidR="00DD3EA8" w:rsidRDefault="00BD38A8">
      <w:r>
        <w:t>{"câu hỏi": "Tạo ra một vài ví dụ về cách một người có thể sử dụng AI trong cuộc sống hàng ngày của họ", "câu trả lời": "1. Trợ lý giọng nói: Mọi người có thể sử dụng trợ lý giọng nói như Siri, Alexa hoặc Trợ lý Google để tự động hóa các tác vụ, kiểm tra thời tiết, lên lịch cuộc hẹn và phát trực tuyến nhạc. \ n \ n2. Nhà thông minh: Công nghệ AI có thể mang lại sự thoải mái cho thói quen hàng ngày bằng cách cho phép mọi người điều khiển các thiết bị gia dụng và các thiết bị trong nhà từ xa. Điều này bao gồm ánh sáng, nhiệt độ, hệ thống an ninh và máy pha cà phê. \ n \ n3. Sức khỏe và Thể dục: Các thiết bị đeo được AI như đồng hồ thông minh và máy theo dõi thể dục có thể giúp các cá nhân theo dõi các hoạt động hàng ngày của họ, theo dõi các bài tập và đo lường các dấu hiệu quan trọng của họ, dẫn đến lối sống lành mạnh hơn. Trải nghiệm được cá nhân hóa: Các thuật toán AI có thể tìm hiểu thói quen và sở thích của một cá nhân để cung cấp nội dung được cá nhân hóa, chẳng hạn như tin tức, quảng cáo, đề xuất giải trí và mua sắm. \ n \ n5. Quản lý thời gian và năng suất: Các trợ lý ảo được hỗ trợ bởi AI như Google Duplex và x.ai có thể hỗ trợ lên lịch cuộc hẹn, gửi lời nhắc và quản lý lịch, giúp mọi người cân bằng thời gian tốt hơn và tăng năng suất."}</w:t>
      </w:r>
    </w:p>
    <w:p w14:paraId="011D3EE9" w14:textId="77777777" w:rsidR="00DD3EA8" w:rsidRDefault="00BD38A8">
      <w:r>
        <w:t>{"câu hỏi": "Tạo ra ba phép ẩn dụ để mô tả một ngôi nhà thông minh.", "câu trả lời": "1. \"Một ngôi nhà thông minh là một nhạc trưởng giao hưởng cá nhân, phối hợp và tinh chỉnh giai điệu của cuộc sống hàng ngày cho cư dân của nó.\"\n2. "Một ngôi nhà thông minh là một quản gia im lặng, luôn dự đoán và đáp ứng nhu cầu và sự thoải mái của chủ sở hữu mà không bị nhắc nhở." \"Một ngôi nhà thông minh là một thiên thần hộ mệnh vô hình,  Theo dõi và bảo vệ cư dân của mình trong khi dễ dàng quản lý các khía cạnh trần tục của quản lý hộ gia đình.</w:t>
      </w:r>
    </w:p>
    <w:p w14:paraId="5A03167B" w14:textId="77777777" w:rsidR="00DD3EA8" w:rsidRDefault="00BD38A8">
      <w:r>
        <w:t xml:space="preserve">{"câu hỏi": "Tạo ra một giả thuyết để giải thích tại sao học máy đã thành công trong những năm gần đây.", "Câu trả lời": "Một giả thuyết có thể giải thích tại sao học máy đã thành công trong những năm gần đây là sự tăng trưởng theo cấp số nhân về tính sẵn có của dữ liệu và những tiến bộ trong sức mạnh tính toán đã cung cấp một môi trường lý tưởng cho các thuật toán học máy phát triển mạnh. Với một lượng lớn dữ liệu để đào tạo và các máy tính mạnh </w:t>
      </w:r>
      <w:r>
        <w:lastRenderedPageBreak/>
        <w:t>mẽ để phân tích và xử lý dữ liệu, các thuật toán học máy có thể học và khái quát hóa tốt hơn, dẫn đến kết quả và ứng dụng có độ chính xác cao. Ngoài ra, sự phát triển của các kỹ thuật và thuật toán học máy mới của các nhà nghiên cứu, cũng như tăng đầu tư và sự quan tâm từ ngành công nghiệp, đã thúc đẩy thêm sự thành công của học máy trong những năm gần đây.</w:t>
      </w:r>
    </w:p>
    <w:p w14:paraId="43826279" w14:textId="77777777" w:rsidR="00DD3EA8" w:rsidRDefault="00BD38A8">
      <w:r>
        <w:t>{"câu hỏi": "Tạo ra một sự tương tự cho một mạng lưới thần kinh.", "câu trả lời": "Một mạng lưới thần kinh giống như một tổ ong. Những con ong bên trong tổ ong có thể được coi là các tế bào thần kinh, mỗi con thực hiện các nhiệm vụ nhỏ của riêng mình, giao tiếp với nhau để hoàn thành một mục tiêu rộng lớn hơn. Mỗi con ong thu thập thông tin từ môi trường xung quanh, xử lý nó và thực hiện các hành động dựa trên thông tin đó. Tương tự, các tế bào thần kinh trong mạng lưới thần kinh nhận đầu vào, xử lý nó thông qua các lớp của mạng và tạo ra đầu ra. Giống như cách ong làm việc cùng nhau để đưa ra quyết định và giải quyết các vấn đề phức tạp, các tế bào thần kinh trong mạng lưới thần kinh làm việc cùng nhau để nhận ra các mẫu và đưa ra dự đoán."}</w:t>
      </w:r>
    </w:p>
    <w:p w14:paraId="7C088F93" w14:textId="77777777" w:rsidR="00DD3EA8" w:rsidRDefault="00BD38A8">
      <w:r>
        <w:t>{"câu hỏi": "Tạo ra một giới thiệu độc đáo cho một bài phát biểu về thị giác máy tính.", "câu trả lời": "Thưa quý vị, hãy tưởng tượng bạn có thể nhìn thế giới như một máy tính nhìn thấy nó, để hiểu sự phức tạp của đầu vào trực quan và phân tích nó với độ chính xác vô song. Đây không phải là thứ của khoa học viễn tưởng - đây là thực tế của thị giác máy tính. Hôm nay, tôi rất vinh dự được chia sẻ với bạn những tiến bộ đáng kinh ngạc trong công nghệ này và tác động biến đổi mà nó đã có trên thế giới của chúng ta. Từ việc tăng cường các biện pháp an ninh đến cách mạng hóa chăm sóc sức khỏe và giao thông, thị giác máy tính đang mở ra cho chúng ta những khả năng mới mà chúng ta chưa bao giờ nghĩ là có thể. Vì vậy, xin vui lòng tham gia cùng tôi khi chúng ta đi sâu vào thế giới hấp dẫn của thị giác máy tính - nơi tầm nhìn vượt ra ngoài bề mặt."}</w:t>
      </w:r>
    </w:p>
    <w:p w14:paraId="6F78EF83" w14:textId="77777777" w:rsidR="00DD3EA8" w:rsidRDefault="00BD38A8">
      <w:r>
        <w:t>{"câu hỏi": "Đưa ra hai lựa chọn, hãy phân loại chúng thành hai loại khác nhau. - Táo và chuối", "trả lời": "Loại trái cây: \n\n1. Quả lựu: Táo\n2. Trái cây nhiệt đới: Chuối"}</w:t>
      </w:r>
    </w:p>
    <w:p w14:paraId="0D897133" w14:textId="77777777" w:rsidR="00DD3EA8" w:rsidRDefault="00BD38A8">
      <w:r>
        <w:t>{"câu hỏi": "Bạn có thể cho tôi một ví dụ về một cái gì đó vừa tượng hình vừa theo nghĩa đen không?", "câu trả lời": "Một ví dụ về một cái gì đó vừa tượng hình vừa theo nghĩa đen là "một trái tim vàng." Cụm từ này mang tính nghĩa bóng vì nó có nghĩa là một người rất tốt bụng, hào phóng và chu đáo, đó là những đặc điểm mà người ta không thể có trong trái tim họ theo nghĩa đen. Tuy nhiên, theo nghĩa đen, một trái tim bằng vàng có thể đề cập đến một vật thể hình trái tim làm bằng vàng. Do đó, cụm từ "một trái tim vàng" có thể là cả nghĩa bóng và nghĩa đen, tùy thuộc vào ngữ cảnh mà nó được sử dụng."}</w:t>
      </w:r>
    </w:p>
    <w:p w14:paraId="6CC867B3" w14:textId="77777777" w:rsidR="00DD3EA8" w:rsidRDefault="00BD38A8">
      <w:r>
        <w:t xml:space="preserve">{"câu hỏi": "Tạo ra một câu chuyện, lấy bối cảnh trên một hòn đảo hoang", "câu trả lời": "Ngày xửa ngày xưa, có một nhóm du khách bắt đầu một cuộc phiêu lưu lớn để khám phá những vùng đất mới và trải nghiệm cuộc sống trên biển. Gió mát, đại dương yên tĩnh, và mặt trời chiếu sáng rực rỡ. Dường như không có gì có thể xảy ra. Nhưng như định mệnh đã định, vận may của họ đã hết. Một cơn bão không giống bất kỳ cơn bão nào khác ập đến con tàu của họ, và họ bị mắc kẹt trên một hòn đảo hoang. Những người lữ hành đã bị tàn phá lúc đầu, vì tất cả hy vọng và ước mơ của họ, dường như tan vỡ. Nhưng thời gian trôi qua, họ bắt đầu khám phá hòn đảo, và họ sớm phát hiện ra nó có rất nhiều cây ăn quả, suối nước ngọt và rất </w:t>
      </w:r>
      <w:r>
        <w:lastRenderedPageBreak/>
        <w:t>nhiều cá trong đại dương. Với kỹ năng sinh tồn và quyết tâm của mình, họ sớm xây dựng cho mình một nơi trú ẩn và có thể duy trì nhu cầu của họ. Cuộc sống trên đảo hoang rất yên bình, và du khách bắt đầu đánh giá cao vẻ đẹp của thiên nhiên. Mỗi đêm họ ngắm hoàng hôn, và mỗi sáng thức dậy với tiếng sóng vỗ vào bờ. Một thói quen mới được thiết lập, và khi ngày biến thành tuần, và tuần thành tháng, họ tìm thấy một nhịp sống đơn giản nhưng đầy đủ. Nhưng thử thách lớn nhất của họ vẫn chưa đến. Các du khách không đơn độc trên đảo, và họ sớm phát hiện ra rằng một nhóm cướp biển nguy hiểm đã sử dụng hòn đảo làm nơi ẩn náu. Căng thẳng tăng cao khi các du khách cố gắng tự vệ trước những tên cướp biển. \n\n\nVới trí thông minh và sự tháo vát của mình, các du khách đã có thể vượt qua những tên cướp biển và tự cứu mình. Mặc dù bị chấn động trong giây lát, họ đã có thể vượt qua nỗi sợ hãi và tự đứng lên. Sự cố này đã đưa họ đến gần nhau hơn, và họ nhận ra rằng họ đã trở thành một gia đình. Nhiều năm trôi qua, và một ngày, cuối cùng họ đã được giải cứu. Khi họ rời đảo và đi thuyền trở lại nền văn minh, họ biết rằng họ sẽ không bao giờ quên thời gian của họ trên hòn đảo hoang. Đó là một trải nghiệm đã thay đổi cuộc sống của họ mãi mãi, và họ sẽ luôn mang theo nó - một câu chuyện để kể cho các thế hệ mai sau."}</w:t>
      </w:r>
    </w:p>
    <w:p w14:paraId="5F3F2461" w14:textId="77777777" w:rsidR="00DD3EA8" w:rsidRDefault="00BD38A8">
      <w:r>
        <w:t>{"câu hỏi": "Xếp hạng các quốc gia này theo Tổng sản phẩm quốc nội của họ - Mỹ, Đức, Pháp, Ấn Độ", "trả lời": "Từ cao nhất đến thấp nhất theo Tổng sản phẩm quốc nội của họ tính theo đô la Mỹ hiện tại (dữ liệu từ Ngân hàng Thế giới cho năm 2019), thứ hạng là:\n1. Hoa Kỳ \ n2. Ấn Độ\n3. Đức\n4. Pháp"}</w:t>
      </w:r>
    </w:p>
    <w:p w14:paraId="14637BE0" w14:textId="77777777" w:rsidR="00DD3EA8" w:rsidRDefault="00BD38A8">
      <w:r>
        <w:t>{"câu hỏi": "Họ hàng gần nhất của cáo là gì?", "câu trả lời": "Họ hàng gần nhất của cáo là chó nhà, Canis lupus familiaris, tiếp theo là các thành viên khác trong họ Canidae, bao gồm chó sói, chó rừng và chó sói. Cáo thuộc họ Canidae, là họ sinh học của động vật có vú ăn thịt và ăn tạp bao gồm các loài chó, chó sói đồng cỏ trong nước và hoang dã, v.v."}</w:t>
      </w:r>
    </w:p>
    <w:p w14:paraId="479403A9" w14:textId="77777777" w:rsidR="00DD3EA8" w:rsidRDefault="00BD38A8">
      <w:r>
        <w:t>{"question": "Cộng các số 3, 8 và 6", "answer": "Tổng của các số 3, 8 và 6 là 17."}</w:t>
      </w:r>
    </w:p>
    <w:p w14:paraId="145D4895" w14:textId="77777777" w:rsidR="00DD3EA8" w:rsidRDefault="00BD38A8">
      <w:r>
        <w:t>{"câu hỏi": "Sửa câu sau: \"Cô ấy đã tạo ra một bức tranh đầy màu sắc với ông nội", "câu trả lời": "\"Cô ấy đã tạo ra một bức tranh đầy màu sắc với ông nội.\""}</w:t>
      </w:r>
    </w:p>
    <w:p w14:paraId="59B63BF7" w14:textId="77777777" w:rsidR="00DD3EA8" w:rsidRDefault="00BD38A8">
      <w:r>
        <w:t>{"câu hỏi": "Viết kết luận cho bài đánh giá phim sau: \"The Green Mile là một bộ phim quyến rũ và cảm động.\"", "câu trả lời": "Tóm lại, The Green Mile là một bộ phim rất được khuyến khích đã chiếm được cảm tình của khán giả. Với cách kể chuyện mạnh mẽ và chiều sâu cảm xúc, bộ phim này chắc chắn sẽ để lại tác động lâu dài đến tất cả những ai xem nó."}</w:t>
      </w:r>
    </w:p>
    <w:p w14:paraId="3F2769A4" w14:textId="77777777" w:rsidR="00DD3EA8" w:rsidRDefault="00BD38A8">
      <w:r>
        <w:t>{"câu hỏi": "Phân loại giống chó này: Newfoundland", "câu trả lời": "Phân loại: Giống chó, Newfoundland, thuộc nhóm làm việc. Nó là một giống chó lớn ban đầu được lai tạo như một làm việc cho ngư dân ở Dominion of Newfoundland (ngày nay là một phần của Canada). Họ được biết đến với khả năng bơi lội đáng kinh ngạc, lòng trung thành và sức mạnh trong các nhiệm vụ như cứu hộ dưới nước và vận chuyển thiết bị hạng nặng."}</w:t>
      </w:r>
    </w:p>
    <w:p w14:paraId="660C9C88" w14:textId="77777777" w:rsidR="00DD3EA8" w:rsidRDefault="00BD38A8">
      <w:r>
        <w:t xml:space="preserve">{"câu hỏi": "Mô tả một cảnh trong cuốn sách đã cho. - Harry Potter", "trả lời": "Trong Đại sảnh của Trường Phù thủy và Pháp sư Hogwarts, những chiếc bàn gỗ dài trải dài theo chiều dài của căn phòng, xung quanh là những học sinh trò chuyện sôi nổi trên đĩa thức ăn của họ. Trên cao, trần nhà mê hoặc phản chiếu bầu trời đêm, những ngôi sao lấp lánh trên những </w:t>
      </w:r>
      <w:r>
        <w:lastRenderedPageBreak/>
        <w:t>ngọn nến nổi chiếu ánh sáng ấm áp vào khung cảnh bên dưới. Ở đầu phòng, bàn của giáo viên ngồi, với Giáo sư McGonagall nghiêm khắc và Giáo sư Dumbledore lập dị chủ trì các sinh viên. Harry Potter, một cậu bé mười một tuổi với mái tóc đen tuyền lộn xộn và cặp kính tròn, ngồi ở bàn Gryffindor, được bao quanh bởi những người bạn mới Ron Weasley và Hermione Granger. Họ đang so sánh các ghi chú về các lớp học mới nhất của họ, thảo luận về phép thuật và độc dược trong khi lén cắn thịt bò nướng và khoai tây nghiền. Tiếng cười vang vọng khắp hội trường, khi học sinh thưởng thức bữa ăn của mình, mong chờ những cuộc phiêu lưu đang chờ đợi."}</w:t>
      </w:r>
    </w:p>
    <w:p w14:paraId="0CDDF316" w14:textId="77777777" w:rsidR="00DD3EA8" w:rsidRDefault="00BD38A8">
      <w:r>
        <w:t>{"câu hỏi": "Kể tên ba quốc gia có biên giới với Nga.", "trả lời": "Nga có chung biên giới với một số quốc gia, bao gồm Na Uy, Phần Lan, Estonia, Latvia, Lithuania, Ba Lan, Belarus, Ukraine, Georgia, Azerbaijan, Kazakhstan, Mông Cổ, Bắc Triều Tiên và Trung Quốc. Ba ví dụ về các quốc gia có biên giới với Nga là Mông Cổ, Trung Quốc và Estonia."}</w:t>
      </w:r>
    </w:p>
    <w:p w14:paraId="39C35920" w14:textId="77777777" w:rsidR="00DD3EA8" w:rsidRDefault="00BD38A8">
      <w:r>
        <w:t>{"câu hỏi": "Mô tả những gì tạo nên một mối quan hệ tốt.", "câu trả lời": "Một mối quan hệ tốt được xây dựng dựa trên một số yếu tố quan trọng có thể góp phần vào sức mạnh và tuổi thọ của nó. Dưới đây là một số đặc điểm làm cho một mối quan hệ bền chặt và lành mạnh: \ n \ n1. Tin tưởng: Đây là nền tảng của bất kỳ mối quan hệ tốt đẹp nào. Cả hai bên phải tin tưởng lẫn nhau và cảm thấy an toàn trong mối quan hệ. \n\n2. Giao tiếp: Giao tiếp cởi mở, trung thực và hiệu quả là rất quan trọng trong một mối quan hệ. Cả hai bên phải có khả năng bày tỏ suy nghĩ, cảm xúc và nhu cầu của mình một cách rõ ràng và tôn trọng. \ n \ n3. Tôn trọng: Tôn trọng lẫn nhau là một thành phần thiết yếu của bất kỳ mối quan hệ lành mạnh nào. Cả hai bên phải coi trọng và đánh giá cao suy nghĩ, cảm xúc và ranh giới của nhau. \n\n4. Hỗ trợ: Một mối quan hệ tốt liên quan đến việc hỗ trợ lẫn nhau qua những thăng trầm của cuộc sống. Cả hai bên phải sẵn sàng cung cấp hỗ trợ tinh thần và thiết thực cho đối tác của họ. \ n \ n5. Thỏa hiệp: Một mối quan hệ lành mạnh liên quan đến việc cho và nhận. Cả hai bên phải sẵn sàng thỏa hiệp và hy sinh vì lợi ích của mối quan hệ. \n\n6. Mục tiêu và giá trị chung: Một mối quan hệ bền chặt liên quan đến các mục tiêu và giá trị chung mà cả hai bên đang hướng tới. Điều này giúp tạo ra ý thức về mục đích và phương hướng chung. \ n \ n7. Vui vẻ và cười: Một mối quan hệ tốt nên liên quan đến niềm vui và tiếng cười. Cả hai bên nên tận hưởng công ty của nhau và có thời gian vui vẻ bên nhau. \ n \ n8. Sự thân mật: Một mối quan hệ mạnh mẽ liên quan đến sự thân mật về cảm xúc và thể chất. Cả hai bên phải cảm thấy được kết nối và gần gũi với nhau.\n\n9. Tăng trưởng cá nhân: Một mối quan hệ lành mạnh sẽ tạo điều kiện cho sự tăng trưởng và phát triển cá nhân cho cả hai bên. Mỗi người nên cảm thấy được khuyến khích khám phá sở thích của họ và theo đuổi mục tiêu của họ. \ n \ n\n10. Độc lập: Một mối quan hệ tốt liên quan đến sự cân bằng giữa sự gắn kết và độc lập. Cả hai bên nên có không gian và tự do để theo đuổi lợi ích riêng và duy trì cá tính của họ."}</w:t>
      </w:r>
    </w:p>
    <w:p w14:paraId="163EFB11" w14:textId="77777777" w:rsidR="00DD3EA8" w:rsidRDefault="00BD38A8">
      <w:r>
        <w:t xml:space="preserve">{"câu hỏi": "Đề xuất một ý tưởng có thể thay đổi thế giới.", "trả lời": "Một ý tưởng có thể thay đổi thế giới là phát triển và thực hiện các giải pháp năng lượng xanh bền vững và giá cả phải chăng trên quy mô toàn cầu. Điều này sẽ liên quan đến việc tăng cường đầu tư vào các nguồn năng lượng tái tạo như năng lượng mặt trời, gió, thủy điện và địa nhiệt, cũng như thực hiện các công nghệ tiên tiến như lưu trữ pin, lưới điện thông minh và các tòa nhà tiết </w:t>
      </w:r>
      <w:r>
        <w:lastRenderedPageBreak/>
        <w:t>kiệm năng lượng. Ngoài ra, có thể có sự thay đổi đối với xe điện và thúc đẩy các hoạt động bền vững như giảm thiểu, tái sử dụng và tái chế. Điều này sẽ giúp giảm lượng khí thải carbon của nhân loại và giảm thiểu tác động tai hại của biến đổi khí hậu đồng thời cung cấp khả năng tiếp cận năng lượng đáng tin cậy và giá cả phải chăng cho người dân ở cả các nước phát triển và đang phát triển. Với việc áp dụng toàn cầu các thực hành năng lượng bền vững, thế giới có thể chuyển đổi sang một tương lai xanh hơn, sạch hơn cho tất cả mọi người."}</w:t>
      </w:r>
    </w:p>
    <w:p w14:paraId="093277DF" w14:textId="77777777" w:rsidR="00DD3EA8" w:rsidRDefault="00BD38A8">
      <w:r>
        <w:t>{"câu hỏi": "Chọn ba từ đồng nghĩa với nhau.", "trả lời": "không vui, buồn, khổ"}</w:t>
      </w:r>
    </w:p>
    <w:p w14:paraId="702D5E6E" w14:textId="77777777" w:rsidR="00DD3EA8" w:rsidRDefault="00BD38A8">
      <w:r>
        <w:t>{"câu hỏi": "Tại sao điều quan trọng là phải giữ một tâm trí cởi mở?", "câu trả lời": "Giữ một tâm trí cởi mở là quan trọng vì nhiều lý do. Thứ nhất, có một tâm trí cởi mở cho phép bạn khám phá những khả năng, ý tưởng và quan điểm mới. Nó khuyến khích sự tò mò, học hỏi và phát triển, và có thể dẫn đến việc ra quyết định và giải quyết vấn đề tốt hơn. Thứ hai, cởi mở giúp xây dựng mối quan hệ tốt hơn với người khác. Khi bạn giữ một tâm trí cởi mở, bạn có nhiều khả năng lắng nghe và hiểu quan điểm của người khác, điều này có thể tạo điều kiện thuận lợi cho giao tiếp, hợp tác và đồng cảm. Cuối cùng, có một tâm trí cởi mở có thể giúp tăng khả năng phục hồi và khả năng thích ứng cá nhân. Sẵn sàng xem xét thông tin, quan điểm và cách tiếp cận mới có thể giúp chúng ta vượt qua sự không chắc chắn và thay đổi hiệu quả hơn. Tóm lại, giữ một tâm trí cởi mở là rất quan trọng cho sự phát triển cá nhân, xây dựng các mối quan hệ tốt hơn và thúc đẩy khả năng phục hồi và khả năng thích ứng cao hơn."}</w:t>
      </w:r>
    </w:p>
    <w:p w14:paraId="178C998D" w14:textId="77777777" w:rsidR="00DD3EA8" w:rsidRDefault="00BD38A8">
      <w:r>
        <w:t>{"câu hỏi": "Cung cấp một ví dụ về một thảm kịch từ lịch sử.", "câu trả lời": "Một ví dụ về một thảm kịch từ lịch sử là Holocaust. Đây là khoảng thời gian trong Thế chiến II, nơi hàng triệu người Do Thái, cũng như các nhóm thiểu số khác, đã bị chế độ Đức Quốc xã ở Đức sát hại một cách có hệ thống. Quy mô của thảm kịch và mức độ diệt chủng được thực hiện vẫn là một trong những khoảnh khắc đen tối nhất trong lịch sử hiện đại.</w:t>
      </w:r>
    </w:p>
    <w:p w14:paraId="07EB65CE" w14:textId="77777777" w:rsidR="00DD3EA8" w:rsidRDefault="00BD38A8">
      <w:r>
        <w:t>{"câu hỏi": "Chỉ định một cảm xúc cho cụm từ sau. - Cô hét lên giận dữ", "trả lời": "Tức giận"}</w:t>
      </w:r>
    </w:p>
    <w:p w14:paraId="6CAD506C" w14:textId="77777777" w:rsidR="00DD3EA8" w:rsidRDefault="00BD38A8">
      <w:r>
        <w:t xml:space="preserve">{"question": "Tạo một tính năng cho ứng dụng di động có thể tăng mức độ tương tác của người dùng.", "answer": "Một tính năng có thể làm tăng mức độ tương tác của người dùng trong ứng dụng di động là giới thiệu các yếu tố Gamification. Với tính năng này, người dùng có thể kiếm điểm, huy hiệu và phần thưởng khi hoàn thành các thử thách hoặc nhiệm vụ khác nhau trong ứng dụng, tương tự như chơi trò chơi. Những thách thức này có thể bao gồm từ những thứ đơn giản như đăng nhập hàng ngày đến các nhiệm vụ phức tạp hơn như đạt được mục tiêu tập thể dục, đạt đến cấp độ mới trong ứng dụng học ngôn ngữ hoặc hoàn thành một bộ giao dịch tài chính trong ứng dụng ngân hàng. Phần thưởng có thể bao gồm quyền truy cập cao cấp miễn phí trong thời gian giới hạn, nội dung độc quyền hoặc giảm giá khi mua hàng trong ứng dụng. Ngoài ra, bảng xếp hạng có thể được giới thiệu, nơi người dùng có thể cạnh tranh với bạn bè hoặc người dùng ứng dụng khác để đạt được vị trí đầu bảng xếp hạng. \ n \ nGamification làm cho ứng dụng hấp dẫn hơn, khuyến khích người dùng dành nhiều thời gian hơn trong ứng dụng và quay lại thường xuyên hơn, khi họ cố gắng kiếm được nhiều điểm và phần thưởng hơn. Tính năng này có thể được giới thiệu trong nhiều loại ứng dụng khác nhau, từ thể dục và chăm sóc sức khỏe đến tài chính và học </w:t>
      </w:r>
      <w:r>
        <w:lastRenderedPageBreak/>
        <w:t>ngôn ngữ, vì nó thúc đẩy mong muốn tự nhiên của con người về cạnh tranh và thành tích, thúc đẩy sự tham gia và duy trì."}</w:t>
      </w:r>
    </w:p>
    <w:p w14:paraId="4FF32F1A" w14:textId="77777777" w:rsidR="00DD3EA8" w:rsidRDefault="00BD38A8">
      <w:r>
        <w:t>{"câu hỏi": "Tóm tắt văn bản đã cho thành một câu ngắn gọn. - Thành phố Toronto hiện sẽ yêu cầu cư dân đeo khẩu trang hoặc khăn che mặt ở tất cả các không gian công cộng trong nhà và ở một số khu vực ngoài trời.", "trả lời": "Thành phố Toronto đã bắt buộc đeo khẩu trang hoặc khăn che mặt ở tất cả các không gian công cộng trong nhà và một số khu vực ngoài trời."}</w:t>
      </w:r>
    </w:p>
    <w:p w14:paraId="3F62D9A1" w14:textId="77777777" w:rsidR="00DD3EA8" w:rsidRDefault="00BD38A8">
      <w:r>
        <w:t>{"question": "Tạo danh sách 5 động từ có thể được sử dụng để mô tả việc chơi một môn thể thao.", "answer": "1. Run\n2. Đá \ n3. Ném\n4. Né tránh \ n5. Bắn"}</w:t>
      </w:r>
    </w:p>
    <w:p w14:paraId="4E43BF84" w14:textId="77777777" w:rsidR="00DD3EA8" w:rsidRDefault="00BD38A8">
      <w:r>
        <w:t>{"question": "Tạo một trang web giải thích tầm quan trọng của việc tiêm chủng cho trẻ em.", "answer": "&lt;!doctype html&gt;\n&lt;html&gt;\n&lt;head&gt;\n &lt;title&gt; Tầm quan trọng của việc tiêm chủng cho trẻ em &lt;/title&gt;\n &lt;link rel=\"stylesheet\" href=\"https://maxcdn.bootstrapcdn.com/bootstrap/3.3.7/css/bootstrap.min.css\"&gt;\n &lt;link rel=\"stylesheet\" type=\"text/css\" href=\"style.css\"&gt;\n&lt;/head&gt;\n&lt;body&gt;\n &lt;div class=\"container\"&gt;\n &lt;h1&gt;Tầm quan trọng của việc tiêm chủng cho trẻ em&lt;/h1&gt;\n &lt;p&gt;Tiêm chủng là một công cụ quan trọng trong việc bảo vệ sức khỏe và phúc lợi của trẻ em. Chúng hoạt động bằng cách chuẩn bị hệ thống miễn dịch của cơ thể để chống lại các bệnh truyền nhiễm nghiêm trọng và đôi khi đe dọa tính mạng. Tiêm vắc-xin là một cách để ngăn ngừa các bệnh này lây lan trong cộng đồng và gây hại. Dưới đây là những lý do hàng đầu tại sao tiêm chủng là vô cùng quan trọng đối với trẻ em: &lt; / p &gt; \ n &lt;ol &gt; \ n &lt;li&gt;&lt;strong&gt; Ngăn ngừa các bệnh nghiêm trọng và khuyết tật tiềm ẩn: &lt; / mạnh&gt; Tiêm chủng bảo vệ trẻ em khỏi bệnh nghiêm trọng và khuyết tật tiềm ẩn do các bệnh truyền nhiễm như sởi, quai bị, bại liệt và viêm màng não. Những bệnh này có thể dẫn đến các vấn đề sức khỏe kéo dài như điếc, tổn thương não và mất chân tay.&lt;/li&gt;\n &lt;li&gt;&lt;strong&gt;Giảm sự lây lan của bệnh:&lt;/strong&gt; Tiêm chủng không chỉ bảo vệ cá nhân nhận được chúng mà còn làm giảm sự lây lan của bệnh trong cộng đồng. Điều này đặc biệt quan trọng đối với trẻ em đi học hoặc nhà trẻ, nơi các bệnh truyền nhiễm có thể lây lan dễ dàng và nhanh chóng.&lt;/li&gt;\n &lt;li&gt;&lt;strong&gt;Saving Lives:&lt;/strong&gt; Nhiều căn bệnh từng được coi là chết người giờ đây có thể phòng ngừa được thông qua tiêm chủng. Trẻ em nhận được tất cả các loại vắc-xin được khuyến nghị của họ ít có khả năng tử vong vì một căn bệnh có thể phòng ngừa được.&lt;/li&gt;\n &lt;li&gt;&lt;strong&gt;An toàn và hiệu quả:&lt;/strong&gt; Tiêm chủng được kiểm tra và giám sát nghiêm ngặt về tính an toàn và hiệu quả trước khi được phát hành ra công chúng. Mặc dù một số tác dụng phụ nhẹ có thể xảy ra, nhưng lợi ích vượt xa mọi rủi ro tiềm ẩn.&lt;/li&gt;\n &lt;/ol&gt;\n &lt;p&gt;Tóm lại, tiêm chủng là chìa khóa trong việc tăng cường sức khỏe và phúc lợi của trẻ em. Chúng ngăn ngừa các bệnh nghiêm trọng, giảm sự lây lan của bệnh tật, cứu sống và an toàn và hiệu quả. Cha mẹ nên thảo luận về việc tiêm chủng với nhà cung cấp dịch vụ chăm sóc sức khỏe của con mình để đảm bảo con họ được bảo vệ đầy đủ.&lt;/p&gt;\n &lt;/div&gt;\n&lt;/body&gt;\n&lt;/html&gt;"}</w:t>
      </w:r>
    </w:p>
    <w:p w14:paraId="1817167A" w14:textId="77777777" w:rsidR="00DD3EA8" w:rsidRDefault="00BD38A8">
      <w:r>
        <w:t>{"câu hỏi": "Viết lại câu tục ngữ trong bối cảnh hiện đại. - Một khâu kịp thời tiết kiệm chín.", "trả lời": "Giải quyết vấn đề kịp thời giúp tiết kiệm nhiều công sức và thời gian hơn về lâu dài."}</w:t>
      </w:r>
    </w:p>
    <w:p w14:paraId="48C612E6" w14:textId="77777777" w:rsidR="00DD3EA8" w:rsidRDefault="00BD38A8">
      <w:r>
        <w:lastRenderedPageBreak/>
        <w:t>{"question": "Viết lại câu đã cho để nhấn mạnh một từ cụ thể. - Tôi luôn quên mua sữa.", "trả lời": "Để nhấn mạnh \"luôn luôn": Tôi LUÔN LUÔN quên mua sữa.\nĐể nhấn mạnh \"quên\": Tôi quên mua sữa MỌI LÚC.\NĐể nhấn mạnh \"mua\": Đó là phần mua mà tôi quên khi nói đến sữa.\nĐể nhấn mạnh "sữa\": Sữa là thứ duy nhất tôi luôn quên mua."}</w:t>
      </w:r>
    </w:p>
    <w:p w14:paraId="71CFCD74" w14:textId="77777777" w:rsidR="00DD3EA8" w:rsidRDefault="00BD38A8">
      <w:r>
        <w:t>{"question": "Phân loại câu sau: \"Bộ phim là một thành công lớn và kiếm được rất nhiều tiền\". - Bộ phim là một thành công lớn và kiếm được rất nhiều tiền.", "trả lời": "Câu này mang tính tuyên bố vì nó đưa ra tuyên bố về sự thành công và thu nhập của một bộ phim."}</w:t>
      </w:r>
    </w:p>
    <w:p w14:paraId="4C09DB6B" w14:textId="77777777" w:rsidR="00DD3EA8" w:rsidRDefault="00BD38A8">
      <w:r>
        <w:t>{"câu hỏi": "Liệt kê lý do tại sao các doanh nghiệp nên phát triển một chiến lược tiếp thị kỹ thuật số hiệu quả.", "Trả lời": "1. Mở rộng phạm vi tiếp cận: Chiến lược tiếp thị kỹ thuật số cho phép doanh nghiệp mở rộng phạm vi tiếp cận đến nhiều đối tượng hơn thông qua các nền tảng trực tuyến khác nhau bao gồm phương tiện truyền thông xã hội, công cụ tìm kiếm và tiếp thị qua e-mail. \ n \ n2. Kết quả có thể đo lường được: Với tiếp thị kỹ thuật số, các doanh nghiệp có thể theo dõi tiến trình và hiệu quả của các chiến dịch và chiến lược của họ thông qua phân tích, cung cấp kết quả có thể đo lường và hiểu biết sâu sắc về hành vi của khách hàng. \ n \ n3. Hiệu quả về chi phí: Tiếp thị kỹ thuật số thường tiết kiệm chi phí hơn các hình thức tiếp thị truyền thống, cho phép các doanh nghiệp đạt được lợi tức đầu tư cao hơn. \ n \ n4. Tiếp thị mục tiêu: Bằng cách sử dụng các kỹ thuật nhắm mục tiêu nâng cao, các doanh nghiệp có thể tiếp cận đối tượng lý tưởng của họ thông qua nhân khẩu học, sở thích, hành vi và hơn thế nữa, cho phép sử dụng tài nguyên hiệu quả hơn. Xây dựng thương hiệu: Sự hiện diện trực tuyến mạnh mẽ thông qua tiếp thị kỹ thuật số có thể giúp các doanh nghiệp thiết lập và xây dựng thương hiệu của họ, tăng nhận thức, uy tín và lòng trung thành của khách hàng. \ n \ n6. Cải thiện mức độ tương tác: Thông qua các kênh kỹ thuật số tương tác, các doanh nghiệp có thể tương tác với khách hàng của họ trong thời gian thực, cho phép cải thiện trải nghiệm và phản hồi của khách hàng. \ n \ n7. Tăng chuyển đổi: Một chiến lược tiếp thị kỹ thuật số được thực hiện tốt có thể thúc đẩy lưu lượng truy cập và tăng chuyển đổi, giúp các doanh nghiệp tạo ra nhiều khách hàng tiềm năng và bán hàng hơn. \ n \ n8. Tiếp cận toàn cầu: Với internet, các doanh nghiệp có thể tiếp cận đối tượng toàn cầu, cho phép họ mở rộng ra ngoài khu vực địa lý địa phương và khai thác các thị trường mới. Khả năng thích ứng: Tiếp thị kỹ thuật số cung cấp cho các doanh nghiệp sự linh hoạt để nhanh chóng thích ứng với những thay đổi trên thị trường hoặc hành vi của người tiêu dùng, cho phép họ phản ứng và điều chỉnh chiến lược của mình cho phù hợp. \ n \ n10. Lợi thế cạnh tranh: Một chiến lược tiếp thị kỹ thuật số được phát triển tốt có thể mang lại lợi thế cạnh tranh, cho phép các doanh nghiệp đi trước các đối thủ cạnh tranh và nổi bật trên thị trường."}</w:t>
      </w:r>
    </w:p>
    <w:p w14:paraId="31337083" w14:textId="77777777" w:rsidR="00DD3EA8" w:rsidRDefault="00BD38A8">
      <w:r>
        <w:t>{"câu hỏi": "Trung bình, con công rụng và mọc lại đuôi thường xuyên như thế nào?", "câu trả lời": "Con công, hay chim công Ấn Độ, được biết đến với lông đuôi đầy màu sắc và hấp dẫn. Lông đuôi của con công, thực sự là lớp phủ đuôi trên thon dài, được rụng và mọc lại hàng năm. Điều này có nghĩa là một con công rụng lông đuôi mỗi năm một lần, thường là sau mùa sinh sản, và sẽ mọc lại lông mới trong vài tháng."}</w:t>
      </w:r>
    </w:p>
    <w:p w14:paraId="1D7026DC" w14:textId="77777777" w:rsidR="00DD3EA8" w:rsidRDefault="00BD38A8">
      <w:r>
        <w:t xml:space="preserve">{"câu hỏi": "So sánh và đối chiếu bàn chải đánh răng điện và thủ công trong một vài câu.", "câu trả lời": "Bàn chải đánh răng điện và thủ công đều phục vụ cùng một mục đích làm sạch </w:t>
      </w:r>
      <w:r>
        <w:lastRenderedPageBreak/>
        <w:t>răng và thúc đẩy vệ sinh răng miệng tốt. Sự khác biệt chính giữa hai là phương thức hoạt động; Trong khi bàn chải đánh răng thủ công đòi hỏi nỗ lực thể chất để di chuyển đầu bàn chải và lông, bàn chải đánh răng điện hoạt động bằng pin hoặc năng lượng điện để rung hoặc xoay đầu, giảm nỗ lực cần thiết. Bàn chải đánh răng điện có thể có các tính năng bổ sung như cảm biến áp suất, hẹn giờ và nhiều chế độ đánh răng. Ngược lại, bàn chải đánh răng thủ công thường có giá cả phải chăng, di động và dễ kiểm soát hơn, nhưng đòi hỏi nhiều kỹ thuật hơn để sử dụng hiệu quả."}</w:t>
      </w:r>
    </w:p>
    <w:p w14:paraId="728F9485" w14:textId="77777777" w:rsidR="00DD3EA8" w:rsidRDefault="00BD38A8">
      <w:r>
        <w:t>{"câu hỏi": "Mọi người có thể thực hiện những biện pháp phòng ngừa nào để làm chậm sự lây lan của COVID-19?", "câu trả lời": "Mọi người có thể thực hiện một số biện pháp phòng ngừa để giúp làm chậm sự lây lan của COVID-19:\n\n1. Đeo khẩu trang ở nơi công cộng: Đeo khẩu trang giúp ngăn các giọt bắn từ đường hô hấp truyền vào không khí và vào người khác khi quý vị nói chuyện, hắt hơi hoặc ho. Đảm bảo khẩu trang che mũi và miệng và vừa khít với hai bên mặt.\n\n2. Thực hành cách ly giao tiếp vật lý: Duy trì khoảng cách tối thiểu 6 feet giữa quý vị và những người khác bên ngoài hộ gia đình quý vị. Tránh tụ tập đông người và không gian đông người.\n\n3. Rửa tay thường xuyên: Sử dụng xà phòng và nước và rửa trong ít nhất 20 giây, đặc biệt là sau khi ở nơi công cộng hoặc sau khi xì mũi, ho hoặc hắt hơi. Nếu không có xà phòng và nước, hãy sử dụng dung dịch sát trùng tay có chứa ít nhất 60% cồn.\n\n4. Làm sạch và khử trùng các bề mặt thường xuyên chạm vào: Làm sạch và khử trùng các đồ vật và bề mặt thường xuyên chạm vào hàng ngày. Điều này bao gồm tay nắm cửa, công tắc đèn, điện thoại, bàn phím và mặt bàn. \ n \ n5. Ở nhà nếu quý vị cảm thấy bị bệnh: Nếu quý vị phát triển các triệu chứng của COVID-19, hãy ở nhà và liên hệ với nhà cung cấp dịch vụ chăm sóc sức khỏe của quý vị. Bằng cách đó, bạn có thể giúp ngăn chặn sự lây lan của vi-rút sang người khác.\n\n6. Che miệng khi ho và hắt hơi: Sử dụng khăn giấy hoặc mặt trong khuỷu tay để che miệng và mũi khi ho hoặc hắt hơi. Vứt khăn giấy đã sử dụng vào thùng rác ngay lập tức và rửa tay sau đó.\n\nBằng cách làm theo các biện pháp phòng ngừa này, bạn có thể giúp làm chậm sự lây lan của COVID-19 và bảo vệ bản thân và những người khác trong cộng đồng của mình."}</w:t>
      </w:r>
    </w:p>
    <w:p w14:paraId="0941A0EA" w14:textId="77777777" w:rsidR="00DD3EA8" w:rsidRDefault="00BD38A8">
      <w:r>
        <w:t>{"câu hỏi": "Tạo danh sách năm chủ đề để thảo luận cho một nhóm thanh thiếu niên.", "câu trả lời": "Dưới đây là năm chủ đề thảo luận tiềm năng cho một nhóm thanh thiếu niên:\n1. Phương tiện truyền thông xã hội và tác động của nó đối với văn hóa giới trẻ, bao gồm cả khía cạnh tích cực và tiêu cực. \n2. Nhận thức về sức khỏe tâm thần, bao gồm các dấu hiệu và triệu chứng, chiến lược đối phó và các nguồn lực để hỗ trợ. \n3. Nhận thức và hành động về môi trường mà thanh thiếu niên có thể thực hiện để đóng góp cho sự bền vững và bảo vệ hành tinh. \n4. Tầm quan trọng của giáo dục và cơ hội nghề nghiệp trong tương lai, bao gồm khám phá các lĩnh vực quan tâm khác nhau và các chuyên ngành tiềm năng hoặc con đường sự nghiệp. \n5. Các sự kiện hiện tại và các vấn đề xã hội, bao gồm cả những cách thức mà thanh thiếu niên có thể tham gia vào các hoạt động và tạo ra sự thay đổi tích cực trong cộng đồng của họ."}</w:t>
      </w:r>
    </w:p>
    <w:p w14:paraId="35C6E861" w14:textId="77777777" w:rsidR="00DD3EA8" w:rsidRDefault="00BD38A8">
      <w:r>
        <w:t xml:space="preserve">{"câu hỏi": "Một số thách thức tiềm ẩn của việc học trực tuyến là gì?", "câu trả lời": "Có một số thách thức tiềm ẩn của việc học trực tuyến, bao gồm:\n \n1. Tương tác hạn chế: Học trực tuyến thường thiếu sự tương tác trực tiếp với người hướng dẫn và bạn cùng lớp giúp xây </w:t>
      </w:r>
      <w:r>
        <w:lastRenderedPageBreak/>
        <w:t>dựng mối quan hệ và tạo cảm giác cộng đồng. \ n \ n2. Khó khăn kỹ thuật: Các vấn đề với kết nối internet, phần mềm hoặc phần cứng có thể làm gián đoạn trải nghiệm học tập và khiến học sinh khó tiếp tục tham gia. \ n \ n3. Tự tạo động lực: Học trực tuyến đòi hỏi rất nhiều kỷ luật tự giác và động lực vì nó phụ thuộc vào học sinh để quản lý thời gian và đi đúng hướng với việc học của họ. \ n \ n4. Thiếu cấu trúc: Nếu không có cấu trúc của một lớp học truyền thống, học sinh có thể phải vật lộn với việc sắp xếp thời gian và luôn cập nhật thời hạn. \ n \ n5. Gian lận và đạo văn: Khoảng cách và ẩn danh đi kèm với việc học trực tuyến có thể khiến sinh viên dễ gian lận hoặc đạo văn hơn, tạo ra thách thức cho việc duy trì tính toàn vẹn trong học tập. \ n \ n6. Cô lập: Học tập trong môi trường trực tuyến có thể bị cô lập, vì học sinh có thể thiếu sự tương tác và hỗ trợ xã hội được cung cấp bởi môi trường lớp học. \ n \ n7. Kinh nghiệm thực tế hạn chế: Một số môn học như khoa học và y học đòi hỏi kinh nghiệm thực hành và thử nghiệm, điều này có thể khó nhân rộng trong môi trường trực tuyến. \ n \ n8. Khả năng thích ứng: Một số học sinh gặp khó khăn trong việc thích nghi với hình thức học tập trực tuyến, vì nó đòi hỏi các chiến lược học tập khác nhau và phụ thuộc nhiều hơn vào công nghệ. Nhìn chung, trong khi học trực tuyến có nhiều lợi thế, cũng có một số thách thức tiềm ẩn cần xem xét. Học sinh và các nhà giáo dục phải làm việc cùng nhau để vượt qua chúng và tạo ra một trải nghiệm học tập tích cực và hiệu quả."}</w:t>
      </w:r>
    </w:p>
    <w:p w14:paraId="2ACDB3FF" w14:textId="77777777" w:rsidR="00DD3EA8" w:rsidRDefault="00BD38A8">
      <w:r>
        <w:t>{"câu hỏi": "Giải thích tầm quan trọng của việc thiết lập ranh giới trong các mối quan hệ.", "Trả lời": "Thiết lập ranh giới là một phần thiết yếu của bất kỳ mối quan hệ lành mạnh nào, cho dù đó là với đối tác, thành viên gia đình hay bạn bè. Ranh giới giúp xác định và bảo vệ nhu cầu và quyền cá nhân của chúng ta, đồng thời cung cấp các hướng dẫn rõ ràng về cách chúng ta mong đợi được người khác đối xử. Chúng cho phép chúng ta thiết lập ý thức tự trọng và tôn trọng lẫn nhau trong các mối quan hệ của chúng ta, cũng như thúc đẩy sự tin tưởng và giao tiếp cởi mở. Nếu không có ranh giới rõ ràng, các mối quan hệ có thể dễ dàng trở thành một chiều hoặc thậm chí lạm dụng, vì một người có thể lợi dụng người kia hoặc vượt quá giới hạn của họ. Điều này có thể gây ra cảm giác thất vọng, oán giận và tổn thương, và cuối cùng có thể dẫn đến sự đổ vỡ trong mối quan hệ. Ranh giới cung cấp một khuôn khổ cho một động lực lành mạnh và đảm bảo rằng cả hai bên đều cảm thấy có giá trị, được lắng nghe và tôn trọng. Thiết lập ranh giới đòi hỏi giao tiếp cởi mở và trung thực, và có thể liên quan đến việc thảo luận và đàm phán những hành vi được và không được chấp nhận. Điều quan trọng cần nhớ là ranh giới không cứng nhắc và không thay đổi, và chúng có thể được điều chỉnh theo thời gian khi mối quan hệ phát triển. Tuy nhiên, điều quan trọng là phải thiết lập và duy trì ranh giới rõ ràng, và có sự tự tin để khẳng định chúng khi cần thiết. Cuối cùng, thiết lập ranh giới lành mạnh cho phép các mối quan hệ sâu sắc hơn, trọn vẹn hơn được xây dựng trên sự tôn trọng và hiểu biết lẫn nhau."}</w:t>
      </w:r>
    </w:p>
    <w:p w14:paraId="307F008D" w14:textId="77777777" w:rsidR="00DD3EA8" w:rsidRDefault="00BD38A8">
      <w:r>
        <w:t>{"question": "Tạo một câu mới có cùng nghĩa với câu sau, nhưng có cấu trúc khác: \"Tôi chơi bóng rổ với bạn bè.\"", "answer": "Tôi và bạn bè chơi bóng rổ cùng nhau."}</w:t>
      </w:r>
    </w:p>
    <w:p w14:paraId="1344DC92" w14:textId="77777777" w:rsidR="00DD3EA8" w:rsidRDefault="00BD38A8">
      <w:r>
        <w:t>{"question": "Chữ viết tắt của bảo vệ môi trường là gì?", "answer": "Chữ viết tắt của Environmental Protection nói chung là EP. Ngoài ra, còn có từ viết tắt USEPA hoặc EPA, viết tắt của Cơ quan Bảo vệ Môi trường Hoa Kỳ."}</w:t>
      </w:r>
    </w:p>
    <w:p w14:paraId="53CE7B1E" w14:textId="77777777" w:rsidR="00DD3EA8" w:rsidRDefault="00BD38A8">
      <w:r>
        <w:lastRenderedPageBreak/>
        <w:t>{"câu hỏi": "iPhone đầu tiên được phát hành vào năm nào?", "câu trả lời": "Chiếc iPhone đầu tiên được phát hành vào ngày 29 tháng 6 năm 2007."}</w:t>
      </w:r>
    </w:p>
    <w:p w14:paraId="335622F0" w14:textId="77777777" w:rsidR="00DD3EA8" w:rsidRDefault="00BD38A8">
      <w:r>
        <w:t>{"câu hỏi": "Thêm hai phương trình nhân.", "trả lời": "1. 5 * 3 = 15\n2. 8 * 7 = 56"}</w:t>
      </w:r>
    </w:p>
    <w:p w14:paraId="0A872064" w14:textId="77777777" w:rsidR="00DD3EA8" w:rsidRDefault="00BD38A8">
      <w:r>
        <w:t>{"câu hỏi": "Tìm danh sách những cuốn sách nổi tiếng nhất được viết bởi Ernest Hemingway.", "câu trả lời": "1. \"Ông già và biển cả\" (1952) - Giải Nobel Văn học năm 1954.\n2. "A Farewell to Arms\" (1929)\n3. "Chuông cầu nguyện cho ai" (1940)\n4. "Mặt trời cũng mọc" (1926)\n5. \"Có và không có\" (1937)\n6. \"Quần đảo trong suối\" (1970)\n7. "Vườn địa đàng\" (1986)\n8. "Cái chết vào buổi chiều\" (1932)\n9. \"Bên kia River and into the Trees\" (1950)\n10. \"Những ngọn đồi xanh của châu Phi\" (1935)"}</w:t>
      </w:r>
    </w:p>
    <w:p w14:paraId="7CF24F93" w14:textId="77777777" w:rsidR="00DD3EA8" w:rsidRDefault="00BD38A8">
      <w:r>
        <w:t>{"câu hỏi": "Tạo bảng tóm tắt sự khác biệt chính giữa mèo và chó.", "câu trả lời": "| Khía cạnh | Mèo | Chó |\n|--------|------|------|\n|Kích thước | Nói chung kích thước nhỏ hơn, với trọng lượng trung bình 8-10 pound | Thay đổi rất nhiều tùy thuộc vào giống, với trọng lượng trung bình dao động từ 6 đến hơn 100 pounds |\n |Tuổi thọ | Tuổi thọ trung bình 15 năm | Tuổi thọ trung bình từ 10-13 năm |\n|Mức năng lượng | Thường có những đợt bùng nổ năng lượng sau đó là thời gian nghỉ ngơi dài | Nói chung là tràn đầy năng lượng hơn, đòi hỏi phải tập thể dục và thời gian chơi thường xuyên |\n|Chải chuốt | Tự chải chuốt bằng cách liếm lông của chúng, thỉnh thoảng cần chải lông | Yêu cầu chải lông thường xuyên, với một số giống đòi hỏi phải chải chuốt chuyên nghiệp |\n|Đào tạo | Có thể đáp ứng với đào tạo, nhưng họ thường độc lập hơn | Có khả năng đào tạo cao, đáp ứng tốt với sự củng cố tích cực |\n|Xã hội hóa | Thông thường là động vật đơn độc, có thể gắn kết với một hoặc hai động vật hoặc người khác | Động vật hòa đồng, thích ở bên bầy đàn (gia đình) của chúng và gặp gỡ những người và chó mới |\n|Giọng hát | Nói chung là yên tĩnh hơn, giao tiếp thông qua ngôn ngữ cơ thể và meo meo | Nói nhiều hơn, giao tiếp thông qua tiếng sủa và ngôn ngữ cơ thể |\n|Tính khí | Độc lập và dè dặt, có thể mất thời gian để làm quen với những người mới | Nói chung là thân thiện và hướng ngoại, thích ở gần mọi người |"}</w:t>
      </w:r>
    </w:p>
    <w:p w14:paraId="76E3C3E5" w14:textId="77777777" w:rsidR="00DD3EA8" w:rsidRDefault="00BD38A8">
      <w:r>
        <w:t xml:space="preserve">{"câu hỏi": "Loại chim nào được tìm thấy ở Amazon?", "câu trả lời": "Rừng nhiệt đới Amazon là một trong những hệ sinh thái đa dạng sinh học nhất trên hành tinh và là nơi sinh sống của nhiều loại chim đáng kinh ngạc. Một số loài chim có thể được tìm thấy ở Amazon bao gồm: \ n \ n - Vẹt Macaw: Đây là những con vẹt lớn, đầy màu sắc có nguồn gốc từ Trung và Nam Mỹ. Rừng nhiệt đới Amazon là nơi sinh sống của một số loài vẹt đuôi dài, bao gồm vẹt đuôi dài đỏ tươi, vẹt đuôi dài xanh và vàng và vẹt đuôi dài đỏ và xanh lá cây. \n \ n \ n - Toucans: Toucans được biết đến với những mỏ lớn, đầy màu sắc và bộ lông rực rỡ của chúng. Có một số loài thổ dân có thể được tìm thấy trong rừng nhiệt đới Amazon, bao gồm toucan mỏ kênh và toco toucan. \ n \ n - Đại bàng Harpy: Đại bàng Harpy là một trong những loài chim săn mồi lớn nhất thế giới và được tìm thấy trong rừng nhiệt đới Amazon. Những con chim này có sải cánh dài tới 7 feet và được biết đến với móng vuốt mạnh mẽ và khả năng săn mồi đáng kinh ngạc. \ n \ n - Hoatzins: Hoatzins là loài chim khác thường được tìm thấy trong lưu vực sông Amazon. Chúng được biết đến với mùi đặc biệt của chúng, nguyên nhân là do quá trình lên men thức ăn trong hệ thống tiêu hóa của chúng. Chim gõ kiến: Rừng nhiệt đới Amazon cũng là nơi sinh sống của nhiều loại chim gõ kiến, bao gồm chim gõ kiến xếp hàng </w:t>
      </w:r>
      <w:r>
        <w:lastRenderedPageBreak/>
        <w:t>và chim gõ kiến mào đỏ thẫm. Ngoài những loài này, Amazon còn là nơi sinh sống của nhiều loại chim khác,  bao gồm chim ruồi, tanagers, flycatchers, và nhiều loài khác."}</w:t>
      </w:r>
    </w:p>
    <w:p w14:paraId="1ADF0E06" w14:textId="77777777" w:rsidR="00DD3EA8" w:rsidRDefault="00BD38A8">
      <w:r>
        <w:t>{"question": "Giả sử a thay đổi nghịch với b^2. Nếu a=9 khi b=2, tìm giá trị của a khi b=3.", "trả lời": "Vì a thay đổi nghịch với b^2, chúng ta có thể biểu diễn mối quan hệ này bằng phương trình:\n\na(b^2) = k\n\ntrong đó k là hằng số. \n\nChúng ta cũng được cho biết rằng khi b=2, a=9, để thay thế các giá trị này, chúng ta nhận được:\n\n9(2^2) = k\n\nwhich đơn giản hóa thành:\n\nk = 36\n\nBây giờ chúng ta có thể sử dụng giá trị này của k để tìm giá trị của a khi b=3:\n\na(3^2) = 36\n9a = 36\na = 4"}</w:t>
      </w:r>
    </w:p>
    <w:p w14:paraId="7A29A9F5" w14:textId="77777777" w:rsidR="00DD3EA8" w:rsidRDefault="00BD38A8">
      <w:r>
        <w:t>{"câu hỏi": "Phân loại các hiện tượng đã cho là tự nhiên hoặc do con người tạo ra. - Một ngọn núi", "đáp án": "Một ngọn núi là một hiện tượng tự nhiên."}</w:t>
      </w:r>
    </w:p>
    <w:p w14:paraId="2B6A1B89" w14:textId="77777777" w:rsidR="00DD3EA8" w:rsidRDefault="00BD38A8">
      <w:r>
        <w:t>{"câu hỏi": "Động não ba nguyên nhân có thể gây ra lỗi không mong muốn trong chương trình.", "câu trả lời": "1. Lỗi trong mã: Một trong những nguyên nhân phổ biến nhất gây ra lỗi không mong muốn trong chương trình là sự hiện diện của lỗi hoặc lỗi trong mã lập trình. Điều này có thể xảy ra khi lập trình viên có thể vô tình bỏ lỡ một chi tiết hoặc mắc lỗi trong logic, dẫn đến chương trình không hoạt động như dự định. \ n \ n2. Phần mềm hoặc phần cứng không tương thích: Một nguyên nhân khác gây ra lỗi trong chương trình có thể là do sự không tương thích của phần mềm hoặc phần cứng đang được sử dụng. Nếu một chương trình được thiết kế để hoạt động với một phiên bản nhất định của hệ điều hành hoặc phần cứng cụ thể và người dùng cố gắng chạy nó trên một thiết lập khác, điều này có thể dẫn đến lỗi và sự cố. \ n \ n3. Đầu vào của người dùng không chính xác hoặc hỏng dữ liệu: Đôi khi, lỗi không mong muốn có thể xảy ra nếu người dùng nhập dữ liệu không chính xác, bằng cách nhập các giá trị không hợp lệ hoặc không mong muốn. Ngoài ra, hỏng dữ liệu do lỗi phần cứng hoặc vi-rút có thể khiến các chương trình hoạt động thất thường hoặc gặp sự cố, dẫn đến các lỗi không mong muốn."}</w:t>
      </w:r>
    </w:p>
    <w:p w14:paraId="20AF103E" w14:textId="77777777" w:rsidR="00DD3EA8" w:rsidRDefault="00BD38A8">
      <w:r>
        <w:t>{"câu hỏi": "Giải thích tại sao mạng nơ-ron đặc biệt thích hợp để xử lý dữ liệu quy mô lớn.", "Trả lời": "Mạng nơ-ron đặc biệt thích hợp để xử lý dữ liệu quy mô lớn vì khả năng tìm hiểu và xác định các mẫu và mối quan hệ phức tạp trong các tập dữ liệu lớn và phi cấu trúc tiềm năng. Kiến trúc của một mạng lưới thần kinh, bao gồm các nút hoặc tế bào thần kinh được kết nối với nhau, cho phép nó xử lý dữ liệu theo cách song song, có nghĩa là nó có thể xử lý nhiều dữ liệu đầu vào đồng thời. \n\nĐiều này cho phép các mạng thần kinh xử lý tính chiều và khối lượng dữ liệu cao đặc trưng của xử lý dữ liệu quy mô lớn. Khi lượng dữ liệu tăng lên, mạng thần kinh có thể tiếp tục học hỏi và cải thiện độ chính xác của nó, làm cho nó có thể thích ứng với dữ liệu mới và môi trường thay đổi. Ngoài ra, việc sử dụng các kiến trúc và kỹ thuật mạng nơ-ron khác nhau như học sâu cho phép xử lý nhiều loại dữ liệu khác nhau, từ số đến không có cấu trúc, chẳng hạn như hình ảnh hoặc văn bản. Nhìn chung, khả năng của các mạng thần kinh để xử lý một lượng lớn dữ liệu, tìm hiểu và xác định các mẫu phức tạp và thích ứng với dữ liệu mới khiến chúng đặc biệt phù hợp để xử lý dữ liệu quy mô lớn."}</w:t>
      </w:r>
    </w:p>
    <w:p w14:paraId="770EDA36" w14:textId="77777777" w:rsidR="00DD3EA8" w:rsidRDefault="00BD38A8">
      <w:r>
        <w:t xml:space="preserve">{"câu hỏi": "Liệt kê ba nguyên tắc cơ bản của phương pháp khoa học.", "trả lời": "Một số nguyên tắc cơ bản của phương pháp khoa học bao gồm:\n1. Quan sát: Thu thập dữ liệu thông qua quan sát trực tiếp hoặc hiện tượng đo lường một cách có hệ thống.\n2. Giả </w:t>
      </w:r>
      <w:r>
        <w:lastRenderedPageBreak/>
        <w:t>thuyết: Xây dựng một lời giải thích hoặc dự đoán có thể kiểm chứng có thể được hỗ trợ hoặc bác bỏ bằng cách sử dụng bằng chứng. \ n3. Thử nghiệm: Kiểm tra giả thuyết bằng cách tiến hành các thí nghiệm có kiểm soát để thu thập dữ liệu, có thể hỗ trợ hoặc bác bỏ giả thuyết."}</w:t>
      </w:r>
    </w:p>
    <w:p w14:paraId="0FD63298" w14:textId="77777777" w:rsidR="00DD3EA8" w:rsidRDefault="00BD38A8">
      <w:r>
        <w:t>{"câu hỏi": "Mô tả ảnh hưởng của sự thay đổi nhiệt độ lên chất khí.", "trả lời": "Khi nhiệt độ của chất khí thay đổi, nó làm cho các hạt trong khí tăng hoặc mất năng lượng. Ảnh hưởng của sự thay đổi này thay đổi tùy thuộc vào việc nhiệt độ tăng hay giảm. Nếu nhiệt độ của khí tăng lên, thì điều đó có nghĩa là các hạt trong khí thu được năng lượng, khiến chúng di chuyển nhanh hơn và va chạm thường xuyên hơn với nhau. Kết quả là, áp suất của khí tăng lên hoặc thể tích của khí mở rộng. Đây là lý do tại sao một quả bóng có thể vỡ nếu để dưới ánh mặt trời. Mặt khác, khi nhiệt độ của khí giảm, các hạt trong khí mất năng lượng, khiến chúng di chuyển chậm hơn và ít va chạm với nhau hơn. Điều này làm giảm áp suất của khí, hoặc làm cho thể tích của khí co lại. Mối quan hệ giữa nhiệt độ, áp suất và thể tích của khí được mô tả bởi các định luật khí, đặc biệt là Định luật khí lý tưởng, trong đó nói rằng PV = nRT, trong đó P là áp suất, V là thể tích, n là số mol khí,  R là hằng số khí, và T là nhiệt độ tuyệt đối."}</w:t>
      </w:r>
    </w:p>
    <w:p w14:paraId="275FB721" w14:textId="77777777" w:rsidR="00DD3EA8" w:rsidRDefault="00BD38A8">
      <w:r>
        <w:t>{"câu hỏi": "Cách tốt nhất để phục vụ kem là gì?", "trả lời": "Có một số cách bạn có thể phục vụ kem sẽ làm cho nó thú vị hơn để ăn. Dưới đây là một vài mẹo:\n\n1. Làm lạnh các món ăn phục vụ của bạn: Đặt các món ăn phục vụ của bạn trong tủ đông khoảng 15 phút trước khi bạn phục vụ kem. Điều này sẽ ngăn kem tan chảy quá nhanh trong khi phục vụ và ăn. \ n \ n2. Sử dụng muỗng kem ấm: Nhúng muỗng của bạn vào nước ấm trước khi múc kem. Điều này sẽ làm cho nó dễ dàng hơn để múc và phục vụ mà không cần phải áp dụng quá nhiều áp lực. \ n \ n3. Thêm một số lớp phủ trên bề mặt: Bản thân kem rất ngon, nhưng thêm các loại toppings như các loại hạt, rắc, sô cô la chip, trái cây hoặc xi-rô có thể đưa nó lên cấp độ tiếp theo. \ n \ n4. Phục vụ kèm theo: Bạn có thể phục vụ kem của mình với một bên bánh quy, bánh hạnh nhân hoặc bánh ngọt để bổ sung cho hương vị của nó.\n\nTóm lại, phục vụ kem trong một món ăn ướp lạnh, sử dụng muỗng ấm, có thêm lớp phủ hoặc một bên, có thể nâng cao trải nghiệm kem tổng thể của bạn."}</w:t>
      </w:r>
    </w:p>
    <w:p w14:paraId="1E013286" w14:textId="77777777" w:rsidR="00DD3EA8" w:rsidRDefault="00BD38A8">
      <w:r>
        <w:t xml:space="preserve">{"câu hỏi": "Viết một bài đăng trên blog thảo luận về những ưu và nhược điểm của việc học trực tuyến.", "câu trả lời": "Học trực tuyến đã trở nên phổ biến trong những năm gần đây như một giải pháp thay thế khả thi cho giáo dục lớp học truyền thống. Có nhiều lý do tại sao hình thức giáo dục này đang trở nên phổ biến hơn, từ tiết kiệm chi phí đến tăng tính linh hoạt. Tuy nhiên, như với bất kỳ công cụ giáo dục nào, cũng có những nhược điểm tiềm ẩn đối với việc học trực tuyến. Trong bài viết này, chúng tôi sẽ thảo luận về cả ưu và nhược điểm của việc học trực tuyến để bạn có thể đưa ra quyết định sáng suốt về việc liệu nó có phù hợp với mình hay không. \ n \ nƯu điểm của Học trực tuyến \ n1. Tính linh hoạt: Một trong những lợi thế lớn nhất của việc học trực tuyến là tính linh hoạt mà nó mang lại. Bạn có thể học từ bất cứ đâu, bất cứ lúc nào và tốc độ phù hợp với lối sống của bạn. Điều này đặc biệt thuận lợi cho những người có lịch trình bận rộn hoặc sống ở vùng sâu vùng xa. \ n \ n2. Hiệu quả về chi phí: Nói chung, học trực tuyến ít tốn kém hơn so với giáo dục trên lớp truyền thống. Điều này là do nó loại bỏ nhu cầu về cơ sở vật chất, đi lại và hầu hết các tài liệu khóa học vì chúng thường có sẵn bằng điện tử. \ n \ n3. Nhiều khóa học: Internet cung cấp </w:t>
      </w:r>
      <w:r>
        <w:lastRenderedPageBreak/>
        <w:t>rất nhiều thông tin về hầu hết mọi chủ đề. Điều này có nghĩa là có một phạm vi gần như vô hạn các khóa học có sẵn, bao gồm cả những khóa học có thể không có sẵn trong khu vực địa phương của bạn. \ n \ n4. Học tập cá nhân hóa: Học trực tuyến cho phép bạn học theo tốc độ của riêng bạn và theo cách riêng của bạn. Điều này có nghĩa là bạn có thể điều chỉnh trải nghiệm học tập của mình cho phù hợp với nhu cầu của mình, tăng khả năng thành công. \ n \ n Nhược điểm của Học trực tuyến \ n1. Cô lập: Một bất lợi tiềm ẩn của việc học trực tuyến là nó có thể bị cô lập. Nếu không có sự tương tác trực tiếp của một lớp học truyền thống, có thể khó hình thành kết nối với các học sinh và giáo viên khác. \ n \ n2. Yêu cầu tự tạo động lực: Học trực tuyến đòi hỏi mức độ tự động viên và kỷ luật cao. Nếu không có cấu trúc của một lớp học truyền thống, có thể khó đi đúng hướng. \ n \ n3. Các vấn đề kỹ thuật: Học trực tuyến phụ thuộc vào công nghệ và các vấn đề kỹ thuật có thể là một nguồn gây thất vọng đáng kể. Nếu kết nối internet của bạn không đáng tin cậy hoặc máy tính của bạn không hoạt động, bạn có thể gặp phải sự gián đoạn trong việc học của mình. \ n \ n4. Thiếu kinh nghiệm thực hành: Một số môn học được dạy tốt nhất thông qua kinh nghiệm thực hành và học trực tuyến có thể không cung cấp cùng một mức độ trải nghiệm thực tế như một lớp học truyền thống. \ n \ nTóm lại, học trực tuyến có cả ưu điểm và nhược điểm. Nó cung cấp sự linh hoạt, tiết kiệm chi phí, một loạt các khóa học và học tập cá nhân hóa. Tuy nhiên, nó cũng có thể bị cô lập, đòi hỏi động lực bản thân, có thể bị ảnh hưởng bởi các vấn đề kỹ thuật và có thể không cung cấp cùng một mức độ kinh nghiệm thực hành như một"}</w:t>
      </w:r>
    </w:p>
    <w:p w14:paraId="2EFC07BC" w14:textId="77777777" w:rsidR="00DD3EA8" w:rsidRDefault="00BD38A8">
      <w:r>
        <w:t>{"câu hỏi": "Liệt kê năm loại pho mát Ý.", "câu trả lời": "1. Mozzarella\n2. Parmigiano-Reggiano (Parmesan)\n3. Gorgonzola\n4. Pecorino Romano\n5. Provolone"}</w:t>
      </w:r>
    </w:p>
    <w:p w14:paraId="15C194F6" w14:textId="77777777" w:rsidR="00DD3EA8" w:rsidRDefault="00BD38A8">
      <w:r>
        <w:t>{"question": "Sửa câu thành câu khai báo: \"it is known\".", "answer": "It is known."}</w:t>
      </w:r>
    </w:p>
    <w:p w14:paraId="3E7C56CB" w14:textId="77777777" w:rsidR="00DD3EA8" w:rsidRDefault="00BD38A8">
      <w:r>
        <w:t>{"câu hỏi": "Kể tên một công thức bánh mì truyền thống ở Pháp.", "câu trả lời": "Một công thức bánh mì truyền thống ở Pháp là Baguette. Đây là một công thức đơn giản: \ n \ nThành phần: \ n- 500g bột bánh mì trắng mạnh \ n- 2 muỗng cà phê muối \ n- 7g men khô tác dụng nhanh \ n- 370ml nước mát \ n \ nHướng dẫn: \ n1. Cho bột, muối và men vào bát trộn lớn.\n2. Đổ nước mát vào và trộn cho đến khi bột kết hợp với nhau. \n3. Nhào bột trên bề mặt bột trong 10 phút cho đến khi mịn.\n4. Đặt bột vào một cái bát sạch, có dầu và phủ khăn trà. Để tăng trong 1 giờ.\n5. Chia bột thành 4 phần bằng nhau và tạo hình thành các khúc gỗ dài và mỏng.\n6. Đặt các khúc gỗ lên một tấm nướng có lót giấy da và để nổi lên trong 30 phút. \ n7. Làm nóng lò ở 220C.\n8. Dùng dao sắc chém chéo ngang qua đầu mỗi chiếc bánh mì.\n9. Nướng trong 25 phút cho đến khi vàng nâu.\n10. Để nguội trước khi dùng.\n\nBánh mì baguette giòn cổ điển này là một món ăn chính trong ẩm thực Pháp và hoàn hảo cho bánh sandwich, ăn kèm với bơ hoặc đi kèm với súp và món hầm."}</w:t>
      </w:r>
    </w:p>
    <w:p w14:paraId="431A70C7" w14:textId="77777777" w:rsidR="00DD3EA8" w:rsidRDefault="00BD38A8">
      <w:r>
        <w:t xml:space="preserve">{"câu hỏi": "Tạo ra một bữa trưa bổ dưỡng cho trẻ mẫu giáo.", "câu trả lời": "Một bữa trưa bổ dưỡng cho trẻ mẫu giáo nên bao gồm nhiều loại thực phẩm từ các nhóm thực phẩm khác nhau để cung cấp cho chúng năng lượng và chất dinh dưỡng cần thiết để cung cấp năng lượng cho tâm trí và cơ thể năng động của chúng. \ n \ n Dưới đây là một ví dụ về bữa trưa bổ dưỡng cho trẻ mẫu giáo: \ n \ n - Một cuộn gà tây và phô mai:  Lấy một lát bánh mì ngũ cốc nguyên hạt, phết một ít phô mai kem lên trên, và phủ lên trên nó một lát ức gà tây nạc và một lát phô mai cheddar. Cuộn nó lại và cắt nó thành những miếng vừa ăn.\n\n- Rau tươi: </w:t>
      </w:r>
      <w:r>
        <w:lastRenderedPageBreak/>
        <w:t>Cắt một ít cà chua bi, dưa chuột và ớt chuông đỏ thành những miếng vừa ăn và xếp chúng lên đĩa.\n\n- Trái cây tươi: Cắt một ít dâu tây và trái kiwi và xếp chúng vào đĩa.\n\n- Sữa chua: Đóng gói một hộp nhỏ sữa chua nguyên chất hoặc ít đường để bổ sung giàu canxi cho bữa trưa. \ n \ n - Nước:  Đóng gói một chai nước để giữ cho trẻ mẫu giáo ngậm nước. Bữa trưa này cung cấp một sự cân bằng tốt của carbohydrate cho năng lượng, protein cho sự tăng trưởng và sửa chữa, chất béo lành mạnh cho sự phát triển não bộ, và vitamin và khoáng chất cho sức khỏe tốt. Thêm vào đó, nó đầy màu sắc và ngon miệng, sẽ khuyến khích trẻ mẫu giáo ăn hết!"}</w:t>
      </w:r>
    </w:p>
    <w:p w14:paraId="6865639F" w14:textId="77777777" w:rsidR="00DD3EA8" w:rsidRDefault="00BD38A8">
      <w:r>
        <w:t>{"câu hỏi": "Thiết kế một thí nghiệm kiểm tra phản ứng tăng trưởng của cà chua với các loại nước khác nhau.", "câu trả lời": "Mục đích: Mục đích của thí nghiệm này là đánh giá phản ứng tăng trưởng của cà chua khi tưới bằng các loại nước khác nhau.\n\nGiả thuyết: Các loại nước khác nhau sẽ có tác động khác nhau đến sự phát triển của cây cà chua.\n\nVật liệu:  \n- hạt giống cà chua hoặc cây con\n- đất\n- chậu hoặc thùng chứa trồng\n- nước máy\n- nước cất\n- nước khoáng\n- nước mưa\n- phân bón\n- thước dây\n- scale\n\nPhương pháp:\n1. Bắt đầu thí nghiệm bằng cách chọn một vị trí thích hợp với đủ ánh sáng mặt trời và nhiệt độ để trồng cà chua. \n2. Đổ đầy đất vào chậu hoặc thùng chứa và trồng hạt giống cà chua hoặc cây con theo hướng dẫn gói. \n3. Chia cây thành bốn nhóm, với mỗi nhóm bao gồm một số lượng thực vật bằng nhau. \n4. Dán nhãn các nhóm theo loại nước sẽ được sử dụng để tưới, tức là Nước máy, Nước cất, Nước khoáng và Nước mưa. \n5. Tưới nước cho cây bằng loại nước tương ứng theo nhãn nhóm của chúng.\n6. Đảm bảo rằng tất cả các điều kiện tăng trưởng khác là không đổi cho tất cả các nhóm. Ví dụ, nhiệt độ, ánh sáng mặt trời và phân bón được sử dụng phải giống nhau cho tất cả các nhóm. \n7. Theo dõi sự phát triển của cây thường xuyên và lưu ý bất kỳ thay đổi nào về ngoại hình của chúng. \n8. Đo chiều cao của cây và trọng lượng của cà chua bằng thước dây và thang đo tương ứng. \n9. Ghi lại các phép đo và quan sát.\n\nPhân tích và kết luận dữ liệu: \ nSo sánh dữ liệu tăng trưởng cho từng nhóm, tức là tốc độ tăng trưởng, trọng lượng và kích thước của cà chua được sản xuất, số lượng cà chua được sản xuất, v.v. Phân tích dữ liệu để xác định xem sự tăng trưởng của cây cà chua có thay đổi đáng kể giữa các nhóm hay không. Sử dụng các phương pháp thống kê như Phân tích phương sai (ANOVA) để xác định xem loại nước được sử dụng có tác động đáng kể đến sự phát triển của cây cà chua hay không. Nếu có sự khác biệt đáng kể, hãy xác định loại nước nào mang lại kết quả tốt nhất cho sự phát triển của cà chua. Rút ra kết luận và thảo luận về các lý do có thể cho kết quả quan sát được."}</w:t>
      </w:r>
    </w:p>
    <w:p w14:paraId="14ABC918" w14:textId="77777777" w:rsidR="00DD3EA8" w:rsidRDefault="00BD38A8">
      <w:r>
        <w:t xml:space="preserve">{"câu hỏi": "Làm thế nào một công ty có thể cải thiện dịch vụ khách hàng của họ?", "Trả lời": "Cải thiện dịch vụ khách hàng là điều cần thiết cho sự thành công của một doanh nghiệp vì nó dẫn đến sự hài lòng và lòng trung thành của khách hàng. Dưới đây là một số cách để cải thiện dịch vụ khách hàng trong một công ty: \ n \ n1. Đào tạo nhân viên: Đầu tư vào đào tạo dịch vụ khách hàng cho tất cả nhân viên, đảm bảo rằng họ có các kỹ năng cần thiết để tương tác với khách hàng một cách thân thiện, chuyên nghiệp và hiệu quả. \ n \ n2. Đặt tiêu chuẩn cao: Thiết lập các tiêu chuẩn dịch vụ cao để nhân viên của bạn tuân theo và giữ họ có trách nhiệm. Điều này bao gồm đáp ứng, lịch sự và chú ý đến nhu cầu của khách hàng. \ n \ n3. Cung cấp nhiều cách để hỗ trợ khách hàng: Cung cấp cho khách hàng nhiều cách khác nhau để tiếp cận dịch vụ khách hàng, chẳng hạn như email, điện thoại, trò chuyện trực tiếp và </w:t>
      </w:r>
      <w:r>
        <w:lastRenderedPageBreak/>
        <w:t>phương tiện truyền thông xã hội. \ n \ n4. Thu hút phản hồi của khách hàng: Thường xuyên yêu cầu khách hàng phản hồi và sử dụng các đề xuất của họ để cải thiện dịch vụ. Điều này cho thấy rằng bạn đánh giá cao ý kiến của họ và cam kết cung cấp dịch vụ tuyệt vời. \ n \ n5. Sử dụng hệ thống CRM: Hệ thống quản lý quan hệ khách hàng (CRM) có thể giúp bạn quản lý các tương tác của khách hàng và cung cấp hỗ trợ được cá nhân hóa. Nó cho phép bạn thu thập dữ liệu có giá trị về từng khách hàng, theo dõi các yêu cầu của họ và trả lời kịp thời. \ n \ n6. Thực hiện văn hóa lấy khách hàng làm trung tâm: Thúc đẩy văn hóa nơi làm việc đặt khách hàng vào trung tâm của mọi quyết định và hành động. Điều này liên quan đến việc đối xử với khách hàng một cách tôn trọng, xem xét các khiếu nại của họ một cách nghiêm túc và vượt lên trên để đáp ứng nhu cầu của họ. \ n \ n7. Theo dõi sau khi khiếu nại: Sau khi giải quyết khiếu nại, hãy theo dõi khách hàng để đảm bảo họ hài lòng với kết quả. Điều này chứng tỏ rằng bạn coi trọng mối quan tâm của họ và sẵn sàng thực hiện hành động khắc phục khi cần thiết. Cải thiện dịch vụ khách hàng liên quan đến cách tiếp cận đa hướng, nhưng nó bắt đầu bằng việc cam kết đặt khách hàng của bạn lên hàng đầu. Bằng cách đào tạo nhân viên, thiết lập các tiêu chuẩn cao và tìm kiếm phản hồi, bạn có thể liên tục cải thiện dịch vụ của mình và giữ cho khách hàng hài lòng."}</w:t>
      </w:r>
    </w:p>
    <w:p w14:paraId="1D4E5AA3" w14:textId="77777777" w:rsidR="00DD3EA8" w:rsidRDefault="00BD38A8">
      <w:r>
        <w:t>{"question": "Xác định thuật toán được sử dụng để xếp hạng trang của google.", "answer": "Thuật toán được Google sử dụng để xếp hạng trang được gọi là thuật toán PageRank, được đặt theo tên của một trong những người sáng lập Google, Larry Page, người đã viết thuật toán gốc khi còn ở Đại học Stanford. Đây là một thuật toán phân tích liên kết đo lường tầm quan trọng của các trang web bằng cách gán cho chúng một giá trị số từ 0 đến 10, dựa trên số lượng và chất lượng của các liên kết trong nước. Thuật toán xác định tầm quan trọng của một trang bằng cách phân tích cấu trúc siêu liên kết của web, kiểm tra trang nào liên kết đến các trang khác và tầm quan trọng tương đối của các trang này."}</w:t>
      </w:r>
    </w:p>
    <w:p w14:paraId="61F7EC8A" w14:textId="77777777" w:rsidR="00DD3EA8" w:rsidRDefault="00BD38A8">
      <w:r>
        <w:t>{"câu hỏi": "Hãy đưa ra công thức 3 bước để nướng rau.", "trả lời": "Rang rau là một cách đơn giản nhưng ngon miệng để làm nổi bật hương vị và kết cấu tự nhiên của các loại rau yêu thích của bạn. Dưới đây là một công thức 3 bước đơn giản mà bạn có thể làm theo: \ n \ n1. Làm nóng lò nướng của bạn đến 425 độ F (220 độ C). Cắt rau của bạn thành các kích thước bằng nhau và đặt chúng vào một cái bát lớn. Bạn có thể sử dụng bất kỳ sự kết hợp nào của các loại rau bạn thích, chẳng hạn như cà rốt, bí, khoai tây, khoai lang, ớt chuông, hành tây và nấm. \ n \ n2. Rưới dầu ô liu lên rau và đảo đều. Rắc muối, hạt tiêu và bất kỳ gia vị nào khác mà bạn thích, chẳng hạn như bột tỏi, thảo mộc khô hoặc ớt bột. Trộn đều để phân bố đều gia vị.\n\n3. Trải rau ra thành một lớp duy nhất trên một tấm nướng lớn. Rang trong 25-30 phút, cho đến khi mềm và có màu nâu nhạt. Đảo rau giữa chừng khi nấu cho rang đều. Phục vụ ngay lập tức và thưởng thức các loại rau rang ngon, tốt cho sức khỏe và hương vị của bạn."}</w:t>
      </w:r>
    </w:p>
    <w:p w14:paraId="7F3A555A" w14:textId="77777777" w:rsidR="00DD3EA8" w:rsidRDefault="00BD38A8">
      <w:r>
        <w:t xml:space="preserve">{"câu hỏi": "Gợi ý cách thúc đẩy người cao tuổi tập thể dục.", "Trả lời": "Dưới đây là một số cách để thúc đẩy người cao tuổi tập thể dục:\n\n1. Giải thích những lợi ích: Giáo dục người cao tuổi về cách tập thể dục có thể cải thiện sức khỏe, khả năng vận động và chất lượng cuộc sống tổng thể của họ. \ n \ n2. Đặt mục tiêu có thể đạt được: Giúp họ đặt ra những mục tiêu nhỏ, có thể đạt được mà họ có thể hướng tới. Điều này sẽ thúc đẩy sự tự tin của họ và </w:t>
      </w:r>
      <w:r>
        <w:lastRenderedPageBreak/>
        <w:t>khuyến khích họ tiếp tục tập thể dục. \ n \ n3. Thu hút sự tham gia của bạn bè hoặc thành viên gia đình: Khuyến khích người cao tuổi tập thể dục với bạn bè hoặc thành viên gia đình. Điều này sẽ cung cấp cho họ xã hội hóa và đồng hành trong khi tập thể dục. \ n \ n4. Tìm các hoạt động thú vị: Khuyến khích người cao tuổi tìm các bài tập và hoạt động mà họ thích, chẳng hạn như bơi lội, khiêu vũ hoặc yoga. Điều này sẽ làm cho việc tập thể dục trở nên thú vị hơn và ít việc vặt hơn. \ n \ n5. Củng cố tích cực: Khen thưởng và khen ngợi người cao tuổi vì đã tập thể dục và đạt được mục tiêu của họ. Điều này sẽ thúc đẩy họ tiếp tục thói quen tập thể dục. \ n \ n6. Làm cho nó dễ tiếp cận: Đảm bảo rằng thói quen tập thể dục có thể truy cập và dễ thực hiện cho người cao tuổi. Điều này có thể có nghĩa là có thiết bị và phương tiện dễ sử dụng. \ n \ n7. Khuyến khích nhẹ nhàng: Khuyến khích người cao tuổi tập thể dục thường xuyên nhưng làm như vậy một cách nhẹ nhàng và khuyến khích. Khi họ thấy sự tiến bộ và cảm thấy tốt hơn, họ sẽ có động lực hơn để tiếp tục. \ n \ n8. Theo dõi tiến độ: Giúp người cao tuổi theo dõi sự tiến bộ của họ để họ có thể thấy họ đã đi được bao xa. Điều này sẽ mang lại cho họ cảm giác hoàn thành và khuyến khích họ tiếp tục."}</w:t>
      </w:r>
    </w:p>
    <w:p w14:paraId="7BE95B1F" w14:textId="77777777" w:rsidR="00DD3EA8" w:rsidRDefault="00BD38A8">
      <w:r>
        <w:t>{"câu hỏi": "Đưa ra 3 từ khóa mô tả đúng nhất về một nhà phân tích dữ liệu", "câu trả lời": "1. Phân tích\n2. Định hướng chi tiết \ n3. Định lượng."}</w:t>
      </w:r>
    </w:p>
    <w:p w14:paraId="4259B729" w14:textId="77777777" w:rsidR="00DD3EA8" w:rsidRDefault="00BD38A8">
      <w:r>
        <w:t>{"câu hỏi": "Với đầu vào sau đây, hãy đề xuất một câu trả lời phù hợp. - Tôi cảm thấy căng thẳng và choáng ngợp.", "Trả lời": "Tôi rất tiếc khi biết rằng bạn đang cảm thấy căng thẳng và choáng ngợp. Hãy nhớ rằng, điều quan trọng là phải chăm sóc bản thân trong những thời điểm như thế này. Dưới đây là một vài điều bạn có thể thử để giúp bạn cảm thấy tốt hơn:\n\n1. Hít thở sâu và cố gắng thư giãn cơ bắp của bạn. \ n2. Đi dạo hoặc tập thể dục nhẹ để giải tỏa căng thẳng.\n3. Viết ra những suy nghĩ và cảm xúc của bạn trong một tạp chí.\n4. Hãy nghỉ ngơi và làm điều gì đó bạn thích, như đọc sách, tắm hoặc nghe nhạc. \n5. Nói chuyện với người mà bạn tin tưởng về những gì đang xảy ra. Hãy nhớ rằng, bạn có thể dành một chút thời gian cho bản thân và yêu cầu giúp đỡ nếu bạn cần. Cậu không bao giờ cô đơn và luôn có sự hỗ trợ dành cho cậu."}</w:t>
      </w:r>
    </w:p>
    <w:p w14:paraId="06D48653" w14:textId="77777777" w:rsidR="00DD3EA8" w:rsidRDefault="00BD38A8">
      <w:r>
        <w:t>{"câu hỏi": "Mở rộng câu sau để bao gồm thêm chi tiết về chủ đề. - Grand Canyon là một địa điểm du lịch nổi tiếng.", "Trả lời": "Grand Canyon, nằm ở khu vực phía tây bắc Arizona, là một kỳ quan thiên nhiên rộng lớn và đầy cảm hứng thu hút hàng triệu du khách mỗi năm. Là một trong những điểm du lịch nổi tiếng nhất ở Hoa Kỳ, Grand Canyon cung cấp tầm nhìn toàn cảnh ngoạn mục, các hoạt động ngoài trời thú vị và cái nhìn độc đáo về lịch sử địa chất và văn hóa của khu vực. Hẻm núi, được hình thành bởi sông Colorado, trải dài 277 dặm, rộng tới 18 dặm và sâu 6.000 feet, làm cho nó trở thành một cảnh tượng khó quên cho tất cả du khách. Vẻ đẹp tự nhiên của nó được bảo tồn như Công viên Quốc gia Grand Canyon, cung cấp cho du khách từ khắp nơi trên thế giới cơ hội khám phá địa điểm tuyệt vời này.</w:t>
      </w:r>
    </w:p>
    <w:p w14:paraId="2231DD3E" w14:textId="77777777" w:rsidR="00DD3EA8" w:rsidRDefault="00BD38A8">
      <w:r>
        <w:t xml:space="preserve">{"câu hỏi": "Làm thế nào điều này có thể được sử dụng theo cách tích cực? - Điện thoại di động có thể gây mất tập trung.", "trả lời": "Có một số cách mà điện thoại di động, mặc dù có khả năng gây mất tập trung, có thể được sử dụng tích cực. Một số trong số này bao gồm: \ n \ n1. Đặt lời nhắc và báo thức: Bằng cách sử dụng các tính năng nhắc nhở và báo thức của điện thoại di động, các cá nhân có thể theo dõi các ngày và lịch trình quan trọng, đảm bảo họ vẫn có tổ chức và làm việc hiệu quả. \ n2. Mục đích giáo dục: Với sự sẵn có của các ứng dụng </w:t>
      </w:r>
      <w:r>
        <w:lastRenderedPageBreak/>
        <w:t>giáo dục và tài nguyên học tập trực tuyến, điện thoại di động có thể được sử dụng để học tập và tiếp thu các kỹ năng mới. \ n3. Theo dõi thể dục và sức khỏe: Điện thoại di động được trang bị một loạt các ứng dụng và tính năng sức khỏe có thể giúp các cá nhân theo dõi hoạt động thể chất và sức khỏe tổng thể của họ. \ n4. Kết nối với người khác: Điện thoại di động cho phép mọi người giữ kết nối với bạn bè, thành viên gia đình và đồng nghiệp, tạo điều kiện giao tiếp và cho phép họ duy trì kết nối xã hội. Nhìn chung, nếu được sử dụng một cách có ý thức và có ranh giới thích hợp, điện thoại di động có thể phục vụ như một công cụ hiệu quả cao để quản lý các công việc hàng ngày, cập nhật thông tin và kết nối, và đạt được sự phát triển cá nhân."}</w:t>
      </w:r>
    </w:p>
    <w:p w14:paraId="6E016B1D" w14:textId="77777777" w:rsidR="00DD3EA8" w:rsidRDefault="00BD38A8">
      <w:r>
        <w:t>{"câu hỏi": "Một số tiến bộ quan trọng trong công nghệ trong những năm gần đây là gì?", "Trả lời": "Đã có nhiều tiến bộ quan trọng trong công nghệ trong những năm gần đây, tác động đến các ngành công nghiệp đa dạng như chăm sóc sức khỏe, giao thông, truyền thông và giải trí. Một số tiến bộ đáng chú ý nhất bao gồm: \ n \ n1. Trí tuệ nhân tạo (AI): Công nghệ AI đã có những bước tiến đáng kể trong những năm gần đây, trở nên tiên tiến hơn và được sử dụng rộng rãi hơn. Nó hiện được sử dụng trong các ứng dụng khác nhau, từ trợ lý ảo đến xe tự hành. \ n \ n2. Internet of Things (IoT): IoT là một mạng lưới mở rộng nhanh chóng các thiết bị được kết nối với nhau có thể giao tiếp với nhau và chia sẻ dữ liệu. Công nghệ này đã mở đường cho nhà thông minh, thành phố thông minh và thực hiện tự động hóa trong các ngành công nghiệp khác nhau. Thực tế tăng cường và thực tế ảo (AR và VR): Sự phát triển của công nghệ AR và VR đã cách mạng hóa cách chúng ta tương tác với nội dung kỹ thuật số và có ứng dụng rộng rãi trong các lĩnh vực như chơi game, giáo dục và y học. Công nghệ 5G: Thế hệ kết nối internet di động tiếp theo, được gọi là 5G, đang được triển khai trên toàn thế giới. Nó hứa hẹn tốc độ tải xuống nhanh hơn, độ trễ thấp hơn và kết nối đáng tin cậy hơn, điều này sẽ cho phép các công nghệ mới như ô tô tự trị và thành phố thông minh. \ n \ n5. Công nghệ blockchain: Mặc dù ban đầu được phát triển cho các giao dịch tài chính, công nghệ blockchain hiện đang được sử dụng trong nhiều ngành công nghiệp, chẳng hạn như hậu cần và quản lý chuỗi cung ứng, chăm sóc sức khỏe và bỏ phiếu, để tăng cường tính bảo mật và minh bạch của việc truyền dữ liệu. Đây chỉ là một vài trong số nhiều tiến bộ thú vị trong công nghệ đã xuất hiện trong những năm gần đây. Những đổi mới này đang giúp cải thiện cuộc sống hàng ngày của chúng ta, thúc đẩy tăng trưởng kinh tế và giải quyết một số thách thức cấp bách nhất của thế giới."}</w:t>
      </w:r>
    </w:p>
    <w:p w14:paraId="47771E56" w14:textId="77777777" w:rsidR="00DD3EA8" w:rsidRDefault="00BD38A8">
      <w:r>
        <w:t xml:space="preserve">{"câu hỏi": "Ưu điểm của việc viết ở ngôi thứ nhất là gì?", "câu trả lời": "Viết theo quan điểm ngôi thứ nhất có một số lợi thế, bao gồm: \n\n1. Sự thân mật và kết nối: Viết ở ngôi thứ nhất cho phép người đọc trải nghiệm câu chuyện từ góc nhìn của nhân vật chính, tạo ra sự kết nối cảm xúc và sự thân mật sâu sắc hơn giữa người đọc và nhân vật chính. \ n \ n2. Tính xác thực: Việc sử dụng ngôi thứ nhất có thể mang lại cho câu chuyện cảm giác chân thực và trực tiếp vì người đọc biết được suy nghĩ, cảm xúc và trải nghiệm của nhân vật. \ n \ n3. Tính chủ quan: Góc nhìn thứ nhất cho phép khám phá những trải nghiệm và suy nghĩ chủ quan của nhân vật, cung cấp cái nhìn sâu sắc về thế giới nội tâm của họ. \ n \ n4. Giọng nói: Viết ở ngôi thứ nhất cho phép nhà văn thiết lập một giọng nói và phong cách độc đáo cho nhân vật, điều này có thể giúp đưa họ vào cuộc sống và làm cho họ đáng nhớ hơn. \ n \ n5. Kiểm soát tường thuật: Tường thuật ngôi thứ nhất cho phép người viết kiểm soát câu chuyện và chia sẻ thông </w:t>
      </w:r>
      <w:r>
        <w:lastRenderedPageBreak/>
        <w:t>tin với người đọc trên cơ sở cần biết, giữ cho người đọc tham gia và đầu tư vào câu chuyện.\n\nNhìn chung, viết ở ngôi thứ nhất có thể tạo ra trải nghiệm đọc nhập vai hơn và giúp đưa các nhân vật và câu chuyện vào cuộc sống."}</w:t>
      </w:r>
    </w:p>
    <w:p w14:paraId="3FD3AB2C" w14:textId="77777777" w:rsidR="00DD3EA8" w:rsidRDefault="00BD38A8">
      <w:r>
        <w:t>{"câu hỏi": "Một số cách sáng tạo để sử dụng điện thoại thông minh là gì?", "trả lời": "Có nhiều cách sáng tạo để sử dụng điện thoại thông minh, bao gồm:\n\n1. Chụp ảnh và chỉnh sửa: Điện thoại thông minh có máy ảnh chất lượng cao có thể chụp những bức ảnh tuyệt đẹp. Sử dụng máy ảnh điện thoại thông minh của bạn để chụp ảnh, sau đó chỉnh sửa chúng bằng các ứng dụng chỉnh sửa ảnh khác nhau để thêm bộ lọc, điều chỉnh ánh sáng và màu sắc cũng như tạo ảnh ghép. \ n \ n2. Tạo nghệ thuật kỹ thuật số: Có rất nhiều ứng dụng vẽ và vẽ có sẵn có thể biến điện thoại thông minh của bạn thành một bức tranh. Thử nghiệm với các cọ vẽ, màu sắc và hiệu ứng khác nhau để tạo ra nghệ thuật kỹ thuật số. \ n \ n3. Thực tế tăng cường: Nhiều ứng dụng sử dụng thực tế tăng cường để chồng hình ảnh ảo lên thế giới thực. Sử dụng điện thoại thông minh của bạn để khám phá và tương tác với các đối tượng và trải nghiệm ảo. \ n \ n4. Tự động hóa gia đình: Với sự trợ giúp của các thiết bị và ứng dụng nhà thông minh, bạn có thể sử dụng điện thoại thông minh để điều khiển ánh sáng, nhiệt độ và các hệ thống khác trong nhà. \ n \ n5. Thanh toán di động: Nhiều điện thoại thông minh có khả năng thanh toán, có nghĩa là bạn có thể sử dụng điện thoại của mình để thanh toán cho các mặt hàng hoặc dịch vụ thay vì mang theo tiền mặt hoặc thẻ. \ n \ n6. Thực tế ảo: Với tai nghe VR và điện thoại thông minh tương thích, bạn có thể bước vào thế giới ảo và trải nghiệm các trò chơi và video nhập vai. \ n \ n7. Học tập và Giáo dục: Có vô số ứng dụng và tài nguyên giáo dục có sẵn trên điện thoại thông minh, giúp bạn dễ dàng học khi đang di chuyển. Sử dụng điện thoại thông minh của bạn để nghiên cứu và học hỏi những điều mới. \ n \ n8. Sức khỏe và Thể chất: Nhiều điện thoại thông minh có tính năng theo dõi sức khỏe tích hợp và có thể ghép nối với các thiết bị đeo được để theo dõi thể lực của bạn. Sử dụng điện thoại thông minh của bạn để theo dõi tập luyện của bạn, theo dõi nhịp tim của bạn, và ghi lại bữa ăn của bạn. \ n \ n9. Tạo và ghi âm nhạc: Với các ứng dụng tạo và ghi âm nhạc khác nhau, bạn có thể tạo nhạc trực tiếp trên điện thoại thông minh của mình, ghi lại bản ghi nhớ giọng nói hoặc ghi lại âm thanh xung quanh bạn \ n \ n10. Máy quét di động: Với các ứng dụng quét, điện thoại thông minh của bạn có thể đóng vai trò như một máy quét di động, cho phép bạn quét tài liệu, biên lai hoặc thậm chí mã vạch và lưu chúng ở định dạng kỹ thuật số."}</w:t>
      </w:r>
    </w:p>
    <w:p w14:paraId="365AA056" w14:textId="77777777" w:rsidR="00DD3EA8" w:rsidRDefault="00BD38A8">
      <w:r>
        <w:t>{"câu hỏi": "Trí tuệ nhân tạo là gì?", "câu trả lời": "Trí tuệ nhân tạo, thường được viết tắt là AI, đề cập đến việc mô phỏng trí thông minh của con người trong máy tính hoặc máy móc được lập trình để thực hiện các nhiệm vụ thường đòi hỏi trí thông minh ở cấp độ con người, chẳng hạn như giải quyết vấn đề, nhận dạng mẫu và ra quyết định. Công nghệ AI bao gồm học máy, xử lý ngôn ngữ tự nhiên và điện toán nhận thức, và nó có tiềm năng cách mạng hóa các khía cạnh khác nhau trong cuộc sống của chúng ta, từ chăm sóc sức khỏe đến giao thông. Về cốt lõi, AI liên quan đến việc phát triển các thuật toán có thể tự dạy mình phát triển và cải tiến, cho phép máy móc giải quyết các vấn đề và nhiệm vụ phức tạp mà trước đây được cho là lĩnh vực độc quyền của con người.</w:t>
      </w:r>
    </w:p>
    <w:p w14:paraId="4DC5C58E" w14:textId="77777777" w:rsidR="00DD3EA8" w:rsidRDefault="00BD38A8">
      <w:r>
        <w:t>{"question": "Tạo OTP có độ dài 6.", "answer": "Đây là OTP dài 6 ký tự: 531829"}</w:t>
      </w:r>
    </w:p>
    <w:p w14:paraId="3738A8E9" w14:textId="77777777" w:rsidR="00DD3EA8" w:rsidRDefault="00BD38A8">
      <w:r>
        <w:lastRenderedPageBreak/>
        <w:t>{"câu hỏi": "Giải thích những gì xảy ra dưới mui xe khi máy tính thực thi một chương trình.", "trả lời": "Khi một máy tính thực thi một chương trình, một số điều xảy ra đồng thời đằng sau hậu trường để làm cho quá trình hoạt động trơn tru. Dưới đây là tổng quan rộng về những gì xảy ra: \ n \ n Bước đầu tiên là tải chương trình vào bộ nhớ của máy tính (RAM). Điều này được thực hiện bởi Hệ điều hành, đọc chương trình (thường được lưu trữ dưới dạng tệp thực thi trên ổ lưu trữ) và chuyển một bản sao của nó vào bộ nhớ. \ n \ nKhi chương trình được tải vào bộ nhớ, CPU (Bộ xử lý trung tâm) sẽ tiếp quản. CPU là "bộ não" của máy tính và chịu trách nhiệm thực hiện các lệnh tạo nên chương trình. Nó tìm nạp lệnh đầu tiên từ bộ nhớ, giải mã nó để tìm ra thao tác cần thực hiện và sau đó thực hiện lệnh. Quá trình này được lặp lại cho mỗi lệnh trong chương trình.\n\nKhi CPU thực thi các lệnh của chương trình, nó có thể cần đọc dữ liệu từ hoặc ghi dữ liệu vào bộ nhớ, thực hiện các phép toán số học và logic và giao tiếp với các thành phần phần cứng khác như ổ cứng hoặc card mạng. Tất cả điều này được điều phối bởi bộ điều khiển của CPU, quản lý luồng dữ liệu và hướng dẫn giữa các thành phần khác nhau của máy tính. \ n \ n CPU sử dụng các thanh ghi (đơn vị bộ nhớ rất nhanh trong CPU) để tạm thời lưu trữ dữ liệu và hướng dẫn khi nó xử lý chúng. Nó cũng sử dụng bộ nhớ cache, một đơn vị bộ nhớ nhỏ, cực nhanh được sử dụng để lưu trữ dữ liệu và hướng dẫn được sử dụng thường xuyên để tăng tốc độ thực thi. \ n \ nKhi chương trình đã hoàn tất thực thi, Hệ điều hành sẽ tiếp quản lại. Nó giải phóng bất kỳ bộ nhớ nào được chương trình sử dụng và thực hiện mọi tác vụ dọn dẹp cần thiết trước khi máy tính sẵn sàng thực thi chương trình tiếp theo. Tóm lại, khi máy tính thực thi một chương trình, Hệ điều hành sẽ tải chương trình vào bộ nhớ, CPU sẽ tìm nạp, giải mã và thực hiện các lệnh của chương trình theo trình tự, sử dụng các thành phần phần cứng và đơn vị bộ nhớ khác nhau trên đường đi. Sau khi quá trình thực thi chương trình hoàn tất, Hệ điều hành sẽ thực hiện các tác vụ dọn dẹp và chuẩn bị máy tính cho nhiệm vụ tiếp theo."}</w:t>
      </w:r>
    </w:p>
    <w:p w14:paraId="13B4C1B2" w14:textId="77777777" w:rsidR="00DD3EA8" w:rsidRDefault="00BD38A8">
      <w:r>
        <w:t>{"question": "Tạo danh sách 5 từ khóa liên quan đến Machine Learning.", "answer": "1. Neural Networks\n2. Trí tuệ nhân tạo\n3. Học sâu\n4. Học có giám sát\n5. Học không giám sát"}</w:t>
      </w:r>
    </w:p>
    <w:p w14:paraId="18779558" w14:textId="77777777" w:rsidR="00DD3EA8" w:rsidRDefault="00BD38A8">
      <w:r>
        <w:t>{"câu hỏi": "Mô tả bầu không khí trong một căn phòng tối.", "câu trả lời": "Bầu không khí trong một căn phòng tối có thể được mô tả là bí ẩn, kỳ lạ và đôi khi đáng lo ngại. Việc thiếu ánh sáng làm cho nó khó nhìn thấy, và bóng tối và hình bóng có thể tạo ra cảm giác không chắc chắn và e ngại. Bóng tối có thể khuếch đại âm thanh, khiến ngay cả những tiếng ồn nhỏ nhất cũng có vẻ to hơn và rõ rệt hơn. Không khí trong phòng có thể cảm thấy nặng nề, và sự vắng mặt của các kích thích thị giác có thể tạo ra cảm giác trống rỗng hoặc cô đơn. Cảm giác tổng thể là một trong những mất phương hướng và nhận thức cao về môi trường xung quanh."}</w:t>
      </w:r>
    </w:p>
    <w:p w14:paraId="3EA915FA" w14:textId="77777777" w:rsidR="00DD3EA8" w:rsidRDefault="00BD38A8">
      <w:r>
        <w:t>{"câu hỏi": "Tạo một bộ 8 cặp từ có vần điệu.", "trả lời": "1. Mũ - Cat\n2. Cừu - Sâu\n3. Áo khoác - Thuyền\n4. Lửa - Ham muốn\n5. Ngô - Sừng\n6. Hiệp sĩ - Chiến đấu\n7. Cảnh - Có nghĩa là \ n8. Nảy - Vồ"}</w:t>
      </w:r>
    </w:p>
    <w:p w14:paraId="77BCFCD2" w14:textId="77777777" w:rsidR="00DD3EA8" w:rsidRDefault="00BD38A8">
      <w:r>
        <w:t xml:space="preserve">{"question": "Generate a css declaration to center an element on a page.", "answer": "Đây là khai báo CSS mà bạn có thể sử dụng để căn giữa một phần tử theo chiều ngang và chiều dọc trên một trang:\n\n'''css\n.centered-element {\n position: absolute;\n top: 50%;\n left: </w:t>
      </w:r>
      <w:r>
        <w:lastRenderedPageBreak/>
        <w:t>50%;\n transform: translate(-50%, -50%);\n}\n'''\n\nĐể áp dụng kiểu này,  Chỉ cần thêm lớp \"centered-element\" vào phần tử bạn muốn căn giữa."}</w:t>
      </w:r>
    </w:p>
    <w:p w14:paraId="283BFECC" w14:textId="77777777" w:rsidR="00DD3EA8" w:rsidRDefault="00BD38A8">
      <w:r>
        <w:t>{"câu hỏi": "Đề xuất một giải pháp sáng tạo để giảm thiểu vấn đề tắc nghẽn giao thông.", "trả lời": "Một giải pháp sáng tạo để giảm thiểu vấn đề tắc nghẽn giao thông có thể là thực hiện chương trình khuyến khích dựa trên AI cho việc đi chung xe và sử dụng phương tiện giao thông công cộng. Hệ thống này có thể thu thập dữ liệu thời gian thực về số lượng hành khách trong một chiếc xe và số người sử dụng phương tiện giao thông công cộng. Đổi lại, nó sẽ cung cấp phần thưởng cho người lái xe hoặc hành khách đi chung xe hoặc sử dụng phương tiện giao thông công cộng, chẳng hạn như giảm giá nhiên liệu, phí cầu đường hoặc bãi đậu xe, cũng như điểm thưởng có thể được đổi lấy các lợi ích khác. Bằng cách khuyến khích mọi người chia sẻ chuyến đi hoặc sử dụng phương tiện giao thông công cộng, số lượng phương tiện trên đường có thể giảm, dẫn đến giảm tắc nghẽn, cải thiện chất lượng không khí và hệ thống giao thông bền vững hơn."}</w:t>
      </w:r>
    </w:p>
    <w:p w14:paraId="20AAB15A" w14:textId="77777777" w:rsidR="00DD3EA8" w:rsidRDefault="00BD38A8">
      <w:r>
        <w:t>{"question": "Mua một mặt hàng với đầu vào được cung cấp. - Sản phẩm: Máy pha cà phê \ nNgân sách: $ 45", "trả lời": "Chắc chắn, chúng ta hãy xem. Với ngân sách 45 đô la, bạn có một vài lựa chọn cho máy pha cà phê. Dưới đây là một số mà tôi có thể tìm thấy: \ n \ n1. Máy pha cà phê 12 tách Mr. Coffee, chỉ $ 24.99 trên Amazon \ n2. BLACK + DECKER Single Serve Coffeemaker, khoảng $ 27.50, cũng trên Amazon \ n3. Máy pha cà phê có thể lập trình Hamilton Beach 12 Cup, có giá $ 30.34 trên Walmart. \ n \ n Tất cả đều phù hợp với ngân sách của bạn và có đánh giá tốt. Có cái cụ thể nào trong số này mà cậu muốn mua không?"}</w:t>
      </w:r>
    </w:p>
    <w:p w14:paraId="4F6289FC" w14:textId="77777777" w:rsidR="00DD3EA8" w:rsidRDefault="00BD38A8">
      <w:r>
        <w:t>{"question": "Tự động hoàn thành một bài thơ với hai dòng đầu tiên. - Dòng 1: Tôi thấy một con chim nhỏ đang bay\nDòng 2: Xung quanh hũ vàng", "trả lời": "Tôi thấy một con chim nhỏ bay\nXung quanh chậu vàng\nLông vũ của nó lấp lánh trong ánh sáng\nMột cảnh tượng để ngắm nhìn\n\nNó lượn vòng và nó bay lên\nPhía trên kho báu sáng ngời\nNhư thể sự giàu có không có ý nghĩa gì\nĐối mặt với niềm vui lớn như vậy\n\nVì tự do là tài sản của nó\nVà bầu trời của cải vô tận của nó\nMột sự giàu có mà không thể đo lường được\nBằng tiền xu hoặc vật liệu tàng hình\n\nVì vậy, khi tôi nhìn con chim đó bay\nLấp lánh dưới ánh mặt trời\u2019s rực rỡ\nTôi nhận ra sau đó, sự giàu có lớn nhất \ nLà những thứ làm cho tinh thần của chúng ta phát triển."}</w:t>
      </w:r>
    </w:p>
    <w:p w14:paraId="12545C8B" w14:textId="77777777" w:rsidR="00DD3EA8" w:rsidRDefault="00BD38A8">
      <w:r>
        <w:t>{"câu hỏi": "Cung cấp hai ví dụ về màu sắc aposematic ở động vật.", "câu trả lời": "Màu sắc aposematic là một màu sắc hoặc hoa văn tươi sáng và dễ thấy ở động vật, cho thấy rằng chúng nguy hiểm hoặc không ngon miệng đối với động vật ăn thịt. Dưới đây là hai ví dụ về màu sắc aposematic ở động vật: \ n \ n1. Ếch phi tiêu độc: Những con ếch nhỏ, có màu sắc rực rỡ có nguồn gốc từ Trung và Nam Mỹ thể hiện màu neon sáng như đỏ, vàng, xanh lá cây và xanh dương trên da của chúng. Những màu sắc tươi sáng này đóng vai trò như một lời cảnh báo cho những kẻ săn mồi rằng ếch độc hại do các độc tố alkaloid có trong da của chúng. \ n \ n2. Bướm chúa: Những con bướm này được biết đến với đôi cánh màu cam và đen sáng, được sử dụng để cảnh báo những kẻ săn mồi rằng chúng không ngon miệng. Sâu bướm Monarch ăn cây sữa, có chứa glycoside tim. Những độc tố này làm cho những con bướm trở nên độc hại đối với chim và những kẻ săn mồi khác, và màu sắc tươi sáng của chúng cảnh báo những kẻ săn mồi về độc tính của chúng."}</w:t>
      </w:r>
    </w:p>
    <w:p w14:paraId="496F0BB9" w14:textId="77777777" w:rsidR="00DD3EA8" w:rsidRDefault="00BD38A8">
      <w:r>
        <w:lastRenderedPageBreak/>
        <w:t>{"question": "Đề xuất tiêu đề phim dựa trên thông tin đầu vào. - Cốt truyện: Một cảnh sát chìm làm việc để làm sáng tỏ một âm mưu toàn thành phố.", "Trả lời": "Dựa trên cốt truyện bạn đã cung cấp, một gợi ý cho tiêu đề phim có thể là "City Under Siege" hoặc "Shadow of Conspiracy".</w:t>
      </w:r>
    </w:p>
    <w:p w14:paraId="4421A022" w14:textId="77777777" w:rsidR="00DD3EA8" w:rsidRDefault="00BD38A8">
      <w:r>
        <w:t>{"câu hỏi": "Lợi ích của việc gửi email tự động là gì?", "Trả lời": "Một trong nhiều lợi ích của việc gửi email tự động là nó cho phép quản lý thời gian tốt hơn và tăng hiệu quả. Khi chuỗi email hoặc trình kích hoạt được thiết lập, thư sẽ được gửi tự động, giải phóng thời gian và tài nguyên có thể được sử dụng cho các tác vụ khác. Email tự động cũng giúp đảm bảo liên lạc nhất quán và kịp thời, đảm bảo rằng thông tin quan trọng luôn được gửi đúng hạn. Điều này có thể giúp cải thiện mức độ tương tác của khách hàng, tăng doanh số bán hàng và thúc đẩy mối quan hệ tốt hơn với khách hàng hoặc người đăng ký."}</w:t>
      </w:r>
    </w:p>
    <w:p w14:paraId="59090FB7" w14:textId="77777777" w:rsidR="00DD3EA8" w:rsidRDefault="00BD38A8">
      <w:r>
        <w:t>{"câu hỏi": "Kể tên bốn yếu tố của một mô tả công việc hiệu quả", "câu trả lời": "Một mô tả công việc hiệu quả thường bao gồm các yếu tố sau:\n\n1. Chức danh và tóm tắt công việc: Một chức danh công việc rõ ràng và một bản tóm tắt ngắn gọn cung cấp một cái nhìn tổng quan về vị trí, mục đích và trách nhiệm chính của nó. \ n \ n2. Nhiệm vụ và trách nhiệm: Một danh sách chi tiết các nhiệm vụ và trách nhiệm cụ thể cần thiết để thực hiện thành công công việc. Phần này phải kỹ lưỡng và cụ thể để các ứng viên tiềm năng có thể có được một bức tranh rõ ràng về những gì công việc đòi hỏi. \ n \ n3. Yêu cầu và trình độ: Phần này nên phác thảo các bằng cấp tối thiểu mà ứng viên cần phải được xem xét cho công việc. Điều này có thể bao gồm trình độ học vấn, chứng chỉ, số năm kinh nghiệm, bộ kỹ năng cụ thể hoặc bất kỳ yêu cầu liên quan nào khác. \ n \ n4. Điều kiện làm việc và nhu cầu thể chất: Mô tả về môi trường làm việc, bao gồm giờ làm việc, yêu cầu đi lại và bất kỳ mối nguy hiểm tiềm ẩn hoặc nhu cầu thể chất nào của công việc. Điều này có thể bao gồm thông tin như số lượng chuyển động đứng, nâng, uốn cong hoặc lặp đi lặp lại có thể được yêu cầu."}</w:t>
      </w:r>
    </w:p>
    <w:p w14:paraId="4BACD7BD" w14:textId="77777777" w:rsidR="00DD3EA8" w:rsidRDefault="00BD38A8">
      <w:r>
        <w:t>{"câu hỏi": "Phân tích câu sau: \"Con mèo ăn chuột.\" - Con mèo ăn chuột.", "câu trả lời": "Câu đã cho, \"Con mèo đã ăn chuột.\", là một câu khai báo đơn giản đưa ra một tuyên bố. Nó có một chủ ngữ, động từ và cấu trúc đối tượng rõ ràng. \n\nTrong câu này, chủ ngữ là \"The cat\" dùng để chỉ một danh từ thực hiện hành động của động từ. Động từ ở đây là \"ate,\" là thì quá khứ của động từ \"eat\". Nó cho thấy rằng hành động đã xảy ra. Đối tượng của câu là \"the mouse\" dùng để chỉ danh từ nhận hành động của động từ.\n\nCâu này có giọng nói đơn giản, chủ động, với chủ ngữ thực hiện hành động của động từ. Câu này chuyển tiếp thông tin về một sự kiện đã xảy ra - con mèo ăn chuột."}</w:t>
      </w:r>
    </w:p>
    <w:p w14:paraId="40DD5BF4" w14:textId="77777777" w:rsidR="00DD3EA8" w:rsidRDefault="00BD38A8">
      <w:r>
        <w:t>{"câu hỏi": "Cung cấp một ví dụ về từ đồng nghĩa với cụm từ 'kiến thức chuyên môn'.", "câu trả lời": "\"Kỹ năng chuyên ngành\""}</w:t>
      </w:r>
    </w:p>
    <w:p w14:paraId="071D87DF" w14:textId="77777777" w:rsidR="00DD3EA8" w:rsidRDefault="00BD38A8">
      <w:r>
        <w:t xml:space="preserve">{"câu hỏi": "AI có thể giúp doanh nhân theo những cách nào?", "trả lời": "Công nghệ AI có thể giúp các doanh nhân theo nhiều cách, bao gồm:\n\n1. Tự động hóa các tác vụ lặp đi lặp lại: AI có thể giúp các doanh nhân tự động hóa các nhiệm vụ tẻ nhạt như nhập dữ liệu, lên lịch cuộc hẹn và quản lý email, giải phóng thời gian để tập trung vào các nhiệm vụ quan trọng hơn. Thông tin chi tiết về doanh nghiệp: AI có thể phân tích lượng dữ liệu khổng lồ và cung cấp cho các doanh nhân những hiểu biết có giá trị về hoạt động kinh doanh, hành vi của </w:t>
      </w:r>
      <w:r>
        <w:lastRenderedPageBreak/>
        <w:t>khách hàng và xu hướng thị trường, giúp họ đưa ra quyết định sáng suốt. Dịch vụ khách hàng: Chatbot và trợ lý ảo được hỗ trợ bởi AI có thể giúp các doanh nghiệp cung cấp dịch vụ khách hàng nhanh chóng, hiệu quả và được cá nhân hóa, cải thiện sự hài lòng và lòng trung thành của khách hàng. Tiếp thị: AI có thể giúp các doanh nghiệp tiếp thị mục tiêu bằng cách phân tích dữ liệu khách hàng và mẫu hành vi để dự đoán những gì khách hàng có khả năng mua, cung cấp các đề xuất và ưu đãi được cá nhân hóa. \ n \ n5. Năng suất: AI có thể giúp các doanh nhân quản lý thời gian hiệu quả hơn, ưu tiên khối lượng công việc và theo dõi tiến trình của họ, giúp họ làm việc năng suất và hiệu quả hơn. Quản lý rủi ro: AI có thể giúp các doanh nhân đưa ra quyết định tốt hơn bằng cách dự đoán và giúp giảm thiểu rủi ro, chẳng hạn như rủi ro tín dụng và gian lận. Nhìn chung, AI có thể giúp các doanh nhân hợp lý hóa hoạt động kinh doanh của họ, đưa ra quyết định tốt hơn và cung cấp dịch vụ khách hàng tốt hơn, giúp họ phát triển doanh nghiệp và đi trước đối thủ."}</w:t>
      </w:r>
    </w:p>
    <w:p w14:paraId="12F21C87" w14:textId="77777777" w:rsidR="00DD3EA8" w:rsidRDefault="00BD38A8">
      <w:r>
        <w:t>{"question": "Tìm phần tử thứ tư trong mảng sau: [1, 3, 5, 7, 9] - [1, 3, 5, 7, 9]", "answer": "Phần tử thứ tư trong mảng [1, 3, 5, 7, 9] là 7."}</w:t>
      </w:r>
    </w:p>
    <w:p w14:paraId="6D3D2874" w14:textId="77777777" w:rsidR="00DD3EA8" w:rsidRDefault="00BD38A8">
      <w:r>
        <w:t>{"câu hỏi": "Mô tả sự khác biệt giữa phát triển web và thiết kế web.", "câu trả lời": "Phát triển web và thiết kế web là hai khía cạnh khác nhau, nhưng thường đan xen, của việc tạo và duy trì trang web. \n\nThiết kế web là khía cạnh trực quan và thẩm mỹ của việc tạo ra một trang web. Nó tập trung vào trải nghiệm người dùng và liên quan đến việc tạo bố cục, đồ họa, phối màu và nhận dạng hình ảnh tổng thể của trang web. Một nhà thiết kế web chịu trách nhiệm làm cho một trang web hấp dẫn trực quan, dễ điều hướng và thân thiện với người dùng. Họ sử dụng phần mềm thiết kế đồ họa và ngôn ngữ mã hóa như HTML và CSS để tạo bố cục và thiết kế của trang web. Mặt khác, phát triển web đề cập đến khía cạnh kỹ thuật của việc xây dựng một trang web. Nó liên quan đến việc viết mã và phát triển chức năng, chẳng hạn như tạo cơ sở dữ liệu, xây dựng hệ thống thanh toán và tích hợp các tính năng khác vào một trang web. Nhà phát triển web sử dụng các ngôn ngữ như JavaScript, PHP và Python để xây dựng chức năng của trang web. Họ chịu trách nhiệm đảm bảo rằng trang web có chức năng, nhanh chóng và không có lỗi. Tóm lại, thiết kế web là về việc tạo ra các yếu tố trực quan, thẩm mỹ của một trang web, trong khi phát triển web tập trung vào các yếu tố kỹ thuật, chức năng của việc xây dựng một trang web. Cả hai đều là những thành phần thiết yếu để tạo ra một trang web thành công và chúng làm việc cùng nhau để cung cấp trải nghiệm người dùng tốt nhất có thể."}</w:t>
      </w:r>
    </w:p>
    <w:p w14:paraId="5E45D9EF" w14:textId="77777777" w:rsidR="00DD3EA8" w:rsidRDefault="00BD38A8">
      <w:r>
        <w:t>{"câu hỏi": "Kể tên một công nghệ liên quan mới có thể được sử dụng để cải thiện chăm sóc sức khỏe.", "câu trả lời": "Một công nghệ có liên quan có thể được sử dụng để cải thiện chăm sóc sức khỏe là sử dụng Trí tuệ nhân tạo (AI) và học máy. Công nghệ này có thể giúp phân tích một lượng lớn dữ liệu y tế để nhanh chóng xác định các mẫu và đưa ra dự đoán. Điều này có thể giúp các chuyên gia chăm sóc sức khỏe chẩn đoán nhanh hơn, chính xác hơn, phát triển các kế hoạch điều trị cá nhân và thậm chí dự đoán khả năng phát triển một số tình trạng sức khỏe trong tương lai. AI cũng có thể được sử dụng để cải thiện hiệu quả của các nhiệm vụ hành chính, chẳng hạn như lên lịch hẹn và quản lý hồ sơ bệnh nhân, giải phóng nhiều thời gian hơn cho các bác sĩ tập trung vào việc cung cấp dịch vụ chăm sóc chất lượng cho bệnh nhân của họ.</w:t>
      </w:r>
    </w:p>
    <w:p w14:paraId="38C67FF7" w14:textId="77777777" w:rsidR="00DD3EA8" w:rsidRDefault="00BD38A8">
      <w:r>
        <w:lastRenderedPageBreak/>
        <w:t>{"câu hỏi": "Đọc câu sau và cung cấp phiên bản mở rộng trong đó bạn đã thêm một số thông tin bổ sung để cải thiện mô tả. Lặp lại câu đã cho như một phần của câu trả lời của bạn. - Hoàng hôn thật đẹp.", "Trả lời": "Hoàng hôn thật đẹp, với một mảng cam, hồng và tím tuyệt đẹp hòa quyện với nhau tạo nên một khung cảnh ngoạn mục. Màu sắc dần dần mờ dần thành màu xanh đậm khi mặt trời biến mất sau đường chân trời, để lại một bầu không khí thanh bình và yên tĩnh."}</w:t>
      </w:r>
    </w:p>
    <w:p w14:paraId="3227EDEA" w14:textId="77777777" w:rsidR="00DD3EA8" w:rsidRDefault="00BD38A8">
      <w:r>
        <w:t>{"câu hỏi": "Chọn ba lựa chọn thay thế và giải thích lý do tại sao chúng là lựa chọn tốt nhất. - Loại máy ảnh nào là tốt nhất để chụp ảnh động vật hoang dã trong môi trường sống tự nhiên của nó?", "trả lời": "1. Máy ảnh phản xạ ống kính đơn kỹ thuật số (DSLR): Máy ảnh DSLR là một lựa chọn phổ biến để chụp ảnh động vật hoang dã do khả năng chụp ảnh chất lượng cao, ngay cả trong điều kiện ánh sáng yếu. Tốc độ màn trập cao và chế độ chụp liên tục của chúng cho phép các nhiếp ảnh gia ghi lại những khoảnh khắc thoáng qua và động vật di chuyển nhanh một cách dễ dàng. Ngoài ra, khả năng sử dụng ống kính zoom dài và trao đổi ống kính cho phù hợp với các tình huống chụp khác nhau làm cho máy ảnh DSLR trở thành lựa chọn tốt nhất cho các nhiếp ảnh gia chụp động vật hoang dã cần chụp ảnh từ xa, mà không làm phiền động vật hoang dã. \n\n2. Máy ảnh không gương lật: Máy ảnh không gương lật cung cấp nhiều lợi thế tương tự như máy ảnh DSLR, bao gồm chất lượng hình ảnh cao, lấy nét và chụp nhanh, và ống kính hoán đổi cho nhau. Chúng cũng thường nhỏ hơn và nhẹ hơn máy ảnh DSLR, giúp chúng dễ mang theo và cầm nắm hơn khi chụp ảnh động vật hoang dã ở những địa điểm gồ ghề hoặc xa xôi. Và kính ngắm điện tử của họ cho phép các nhiếp ảnh gia nhìn thấy hình ảnh như nó sẽ xuất hiện trong bức ảnh cuối cùng, điều này có thể hữu ích khi lập bố cục ảnh động vật hoang dã trong môi trường sống tự nhiên của nó. \ n \ n3. Máy ảnh siêu zoom (Bridge): Máy ảnh siêu zoom hoặc máy ảnh cầu là những máy ảnh ngắm và chụp tiên tiến mang lại sự tiện lợi của ống kính tất cả trong một với phạm vi zoom rộng, thường từ 24-600mm. Phạm vi zoom này giúp bạn có thể chụp động vật hoang dã ở xa mà không cần thay ống kính, như với máy ảnh DSLR hoặc mirrorless. Máy ảnh siêu zoom đã được cải thiện đáng kể trong những năm gần đây, với nhiều mẫu máy ảnh hiện nay cung cấp chất lượng hình ảnh sánh ngang với máy ảnh DSLR và mirrorless, cùng với các tính năng như chụp liên tục nhanh và hệ thống lấy nét tự động tiên tiến giúp chúng rất phù hợp với chụp ảnh động vật hoang dã."}</w:t>
      </w:r>
    </w:p>
    <w:p w14:paraId="40DEF2EA" w14:textId="77777777" w:rsidR="00DD3EA8" w:rsidRDefault="00BD38A8">
      <w:r>
        <w:t>{"câu hỏi": "Viết lại câu sau để nó ở thì hoàn hảo trong tương lai và bao gồm từ đã cho. - Từ: hoàn thành\nCâu: Anh ấy sẽ hoàn thành nhiệm vụ vào ngày mai.", "trả lời": "Đến ngày mai, anh ấy sẽ hoàn thành nhiệm vụ."}</w:t>
      </w:r>
    </w:p>
    <w:p w14:paraId="4419CABB" w14:textId="77777777" w:rsidR="00DD3EA8" w:rsidRDefault="00BD38A8">
      <w:r>
        <w:t xml:space="preserve">{"câu hỏi": "Cung cấp hướng dẫn để trình bày về chủ đề sau. - Chủ đề: Tác động của sự nóng lên toàn cầu đối với môi trường", "Trả lời": "Để trình bày hiệu quả về tác động của sự nóng lên toàn cầu đối với môi trường, hãy thực hiện theo các hướng dẫn sau:\n\n1. Bắt đầu với phần giới thiệu bắt mắt: Bắt đầu bài thuyết trình của bạn bằng cách thu hút khán giả của bạn bằng một phần mở đầu mạnh mẽ. Sử dụng hình ảnh hoặc số liệu thống kê kích thích tư duy nhấn mạnh tầm quan trọng của chủ đề. \ n \ n2. Cung cấp một định nghĩa rõ ràng: Định nghĩa sự nóng lên toàn cầu bằng các thuật ngữ đơn giản và giải thích nó được gây ra bởi các hoạt động của con người như thế nào. \ n \ n3. Bằng chứng hiện tại: Sử dụng đồ thị, biểu đồ </w:t>
      </w:r>
      <w:r>
        <w:lastRenderedPageBreak/>
        <w:t>hoặc hình ảnh để hiển thị tác động của sự nóng lên toàn cầu đối với môi trường. Bạn có thể sử dụng dữ liệu về sự thay đổi nhiệt độ, băng tan, mực nước biển dâng cao và các kiểu thời tiết khắc nghiệt. \ n \ n4. Thảo luận về hậu quả: Giải thích hậu quả của sự nóng lên toàn cầu đối với môi trường và cách nó ảnh hưởng đến động vật hoang dã, hệ sinh thái và cuộc sống của con người. \ n \ n5. Cung cấp ví dụ: Làm cho nó dễ hiểu hơn bằng cách cung cấp các ví dụ thực tế về cách sự nóng lên toàn cầu đang ảnh hưởng đến các khu vực khác nhau trên thế giới. \n\n6. Đưa ra giải pháp: Trong phần sau của bài thuyết trình, hãy thảo luận về các bước có thể được thực hiện để giảm thiểu tác động của sự nóng lên toàn cầu. Điều này có thể bao gồm những thay đổi đối với chính sách của chính phủ, hành động cá nhân và đổi mới công nghệ để giảm lượng khí thải carbon. Kết thúc bằng lời kêu gọi hành động: Kết thúc bài thuyết trình của bạn bằng cách thúc đẩy khán giả hành động để giúp ngăn chặn sự nóng lên toàn cầu. Khuyến khích họ giảm lượng khí thải carbon, hỗ trợ các chính sách thân thiện với môi trường và nâng cao nhận thức về vấn đề này. Thực hành giao hàng của bạn: Diễn tập bài thuyết trình của bạn để đảm bảo việc phân phối suôn sẻ. Hãy chắc chắn rằng hình ảnh và tài liệu hỗ trợ của bạn dễ hiểu và dễ làm theo.\n\nBằng cách làm theo các hướng dẫn này, bạn sẽ có thể tạo ra một bài thuyết trình có cấu trúc và nhiều thông tin về tác động của sự nóng lên toàn cầu đối với môi trường."}</w:t>
      </w:r>
    </w:p>
    <w:p w14:paraId="2C834BF7" w14:textId="77777777" w:rsidR="00DD3EA8" w:rsidRDefault="00BD38A8">
      <w:r>
        <w:t>{"câu hỏi": "Mô tả ký tự sau trong một câu, sử dụng ngôn ngữ cụ thể và sáng tạo. - Nhân vật: Jaz", "trả lời": "Jaz là một tâm hồn sủi bọt với tiếng cười truyền nhiễm, sự nhanh trí và một trái tim vàng tỏa sáng trong từng nét tử tế mà họ dành cho thế giới."}</w:t>
      </w:r>
    </w:p>
    <w:p w14:paraId="44060903" w14:textId="77777777" w:rsidR="00DD3EA8" w:rsidRDefault="00BD38A8">
      <w:r>
        <w:t>{"question": "Đưa ra một định nghĩa từ điển, cung cấp một từ đồng nghĩa với từ đó. - Từ: Sung túc\nĐịnh nghĩa: Sự thịnh vượng được biểu thị bằng sự phong phú của tài nguyên và xa xỉ.", "câu trả lời": "Sự giàu có"}</w:t>
      </w:r>
    </w:p>
    <w:p w14:paraId="3694A077" w14:textId="77777777" w:rsidR="00DD3EA8" w:rsidRDefault="00BD38A8">
      <w:r>
        <w:t>{"câu hỏi": "Thực hiện bài tập sau đây về viết sáng tạo và hoàn thành nó bằng cách viết ít nhất năm câu. - Viết câu chuyện về một người phát hiện ra một thành phố bị lãng quên ở sân sau của họ.", "Trả lời": "Ngày xưa có một người tên Sara, một tâm hồn phiêu lưu, luôn tìm kiếm nhiệm vụ khám phá tiếp theo của mình. Một ngày nọ, khi đang đi dạo qua sân sau, cô tình cờ gặp một cánh cửa ẩn mà cô chưa từng thấy trước đây. Trái tim đập rộn ràng vì phấn khích, cô mở cánh cửa và bước vào một thế giới hoàn toàn mới, một thế giới của một thành phố bị lãng quên, lạc vào những trang lịch sử. Thành phố tráng lệ, với những tòa tháp cao và cung điện lộng lẫy, được trang trí với những thiết kế phức tạp nhất. Cứ như thể thành phố đã đóng băng trong thời gian, chờ đợi một người như Sara đến và khám phá vẻ đẹp của nó."}</w:t>
      </w:r>
    </w:p>
    <w:p w14:paraId="7EDCD00A" w14:textId="77777777" w:rsidR="00DD3EA8" w:rsidRDefault="00BD38A8">
      <w:r>
        <w:t>{"câu hỏi": "Đọc câu sau và đề xuất một phiên bản thay thế mang tính mô tả nhiều hơn. - Anh ấy là một cậu bé dũng cảm.", "trả lời": "Anh ấy là một chàng trai trẻ vô cùng can đảm và không sợ hãi."}</w:t>
      </w:r>
    </w:p>
    <w:p w14:paraId="78261587" w14:textId="77777777" w:rsidR="00DD3EA8" w:rsidRDefault="00BD38A8">
      <w:r>
        <w:t xml:space="preserve">{"câu hỏi": "Hai đối tượng được cung cấp giống nhau hay khác nhau? - ngựa và ngựa vằn", "trả lời": "Ngựa và ngựa vằn giống nhau ở chỗ chúng đều là thành viên của chi Equus, có nghĩa là chúng là ngựa và có quan hệ họ hàng gần. Cả hai đều có khuôn mặt dài, bờm, đuôi và là động vật có móng guốc. Tuy nhiên, chúng cũng khác nhau về ngoại hình, trong đó ngựa vằn có sọc đen và trắng riêng biệt trong khi ngựa có nhiều màu sắc khác nhau mà không có </w:t>
      </w:r>
      <w:r>
        <w:lastRenderedPageBreak/>
        <w:t>sọc. Chúng cũng khác nhau về hành vi và môi trường sống, nơi ngựa vằn được tìm thấy chủ yếu ở châu Phi trong khi ngựa đã được thuần hóa và phân bố trên toàn thế giới.</w:t>
      </w:r>
    </w:p>
    <w:p w14:paraId="6814CCA8" w14:textId="77777777" w:rsidR="00DD3EA8" w:rsidRDefault="00BD38A8">
      <w:r>
        <w:t>{"câu hỏi": "Tìm palindrome dài nhất trong văn bản được cung cấp. - RacEcar", "câu trả lời": "Palindrome dài nhất trong văn bản được cung cấp là \"RacEcar\". Palindromes là những từ hoặc cụm từ đọc cùng lùi và tiến. Cả chữ cái và dấu câu đều được xem xét khi xác định xem một từ hoặc cụm từ có phải là palindrome hay không."}</w:t>
      </w:r>
    </w:p>
    <w:p w14:paraId="00FC498A" w14:textId="77777777" w:rsidR="00DD3EA8" w:rsidRDefault="00BD38A8">
      <w:r>
        <w:t>{"question": "Phân loại các đối tượng được cung cấp. - chó, mèo, kiến", "trả lời": "Các đối tượng được cung cấp đều là động vật. Chó và mèo thuộc lớp động vật có vú trong khi kiến thuộc phân lớp côn trùng."}</w:t>
      </w:r>
    </w:p>
    <w:p w14:paraId="699DD3F3" w14:textId="77777777" w:rsidR="00DD3EA8" w:rsidRDefault="00BD38A8">
      <w:r>
        <w:t>{"câu hỏi": "Làm theo hướng dẫn - tạo danh sách 7 mục liên quan đến một quốc gia nhất định. - Úc", "trả lời": "1. Nhà hát Opera Sydney\n2. Rạn san hô Great Barrier\n3. Vườn quốc gia Kakadu\n4. Uluru (Đá Ayer)\n5. Bãi biển Bondi\n6. Đảo Kangaroo\n7. Câu lạc bộ Golf Hoàng gia Melbourne."}</w:t>
      </w:r>
    </w:p>
    <w:p w14:paraId="66D9008C" w14:textId="77777777" w:rsidR="00DD3EA8" w:rsidRDefault="00BD38A8">
      <w:r>
        <w:t>{"câu hỏi": "Hoàn thành câu -_____ được biết đến như một biểu tượng của tự do.", "câu trả lời": "Đại bàng được biết đến như một biểu tượng của tự do."}</w:t>
      </w:r>
    </w:p>
    <w:p w14:paraId="2DF6D60C" w14:textId="77777777" w:rsidR="00DD3EA8" w:rsidRDefault="00BD38A8">
      <w:r>
        <w:t>{"câu hỏi": "Kể tên 3 địa danh mang tính biểu tượng trong một thành phố nhất định - Paris", "câu trả lời": "Ba địa danh mang tính biểu tượng ở Paris là:\n\n1. Tháp Eiffel - Một biểu tượng của tình yêu và là một trong những cấu trúc dễ nhận biết nhất trên thế giới. \n2. Nhà thờ Đức Bà - Một kiệt tác của kiến trúc Gothic và là một trong những di tích được ghé thăm nhiều nhất trong thành phố. \ n3. Bảo tàng Louvre - Nơi có bộ sưu tập nghệ thuật lớn nhất và đa dạng nhất thế giới, bao gồm cả Mona Lisa nổi tiếng."}</w:t>
      </w:r>
    </w:p>
    <w:p w14:paraId="717E665E" w14:textId="77777777" w:rsidR="00DD3EA8" w:rsidRDefault="00BD38A8">
      <w:r>
        <w:t>{"question": "Tìm danh từ hoặc động từ trong câu và phát hiện loại của nó. - Con mèo nhảy khỏi hàng rào.", "trả lời": "Danh từ: \n1. Mèo; Kiểu: danh từ chung \n2. Hàng rào; type: danh từ chung \n\nVerb:\n1. Nhảy; loại: động từ hành động thì quá khứ"}</w:t>
      </w:r>
    </w:p>
    <w:p w14:paraId="192A2674" w14:textId="77777777" w:rsidR="00DD3EA8" w:rsidRDefault="00BD38A8">
      <w:r>
        <w:t>{"question": "Trích xuất thông tin từ chuỗi đầu vào. - Cuộc họp dự kiến diễn ra vào lúc 12 giờ 00 phút ngày 20/02/2021", "trả lời": "Ngày: 20/02/2021\nThời gian: 12:00 trưa \nSự kiện: Đã lên lịch họp"}</w:t>
      </w:r>
    </w:p>
    <w:p w14:paraId="0111DED3" w14:textId="77777777" w:rsidR="00DD3EA8" w:rsidRDefault="00BD38A8">
      <w:r>
        <w:t>{"question": "Tạo danh sách các tác vụ để người dùng thực hiện. - .", "answer": "Đây là danh sách các tác vụ dành cho người dùng:\n\n1. Thức dậy và tắm rửa.\n\n2. Làm bữa sáng và ăn nó.\n\n3. Đánh răng và tắm.\n\n4. Mặc quần áo cho ngày sắp tới.\n\n5. Hoàn thành mọi công việc chưa hoàn thành / khẩn cấp đang chờ xử lý từ ngày hôm trước. \ n \ n6. Tham dự các cuộc họp và cuộc hẹn.\n\n7. Phân bổ một chút thời gian để tập thể dục hoặc hoạt động thể chất. \ n \ n8. Nghỉ giải lao thường xuyên giữa giờ làm việc.\n\n9. Lên kế hoạch gặp gỡ gia đình hoặc bạn bè sau giờ làm việc.\n\n10. Ăn tối.\n\n11. Chuẩn bị cho công việc của ngày hôm sau.\n\n12. Thư giãn và thư giãn.\n\n13. Đi ngủ vào một thời điểm hợp lý."}</w:t>
      </w:r>
    </w:p>
    <w:p w14:paraId="259DFE59" w14:textId="77777777" w:rsidR="00DD3EA8" w:rsidRDefault="00BD38A8">
      <w:r>
        <w:t xml:space="preserve">{"câu hỏi": "Giải thích ý nghĩa văn hóa của biểu thức đã cho. - "Mưa rào tháng tư mang hoa tháng năm", "trả lời": ""Mưa rào tháng tư mang hoa tháng năm" là một câu tục ngữ phổ biến </w:t>
      </w:r>
      <w:r>
        <w:lastRenderedPageBreak/>
        <w:t>có nguồn gốc từ văn học Anh và đã được sử dụng trong nhiều thế kỷ. Cụm từ này thường được sử dụng để mô tả sự xuất hiện của mùa xuân và sự biến đổi tích cực đi kèm với sự thay đổi mùa này. Đó là lời nhắc nhở rằng ngay cả những điều khó khăn hoặc khó chịu, trong trường hợp này là thời tiết mưa của tháng Tư, có thể mang lại sự tăng trưởng và đổi mới, được minh họa bằng sự nở hoa vào tháng Năm. Biểu hiện này cũng ngụ ý khái niệm về hy vọng và sự kiên trì, và phục vụ như một lời nhắc nhở rằng những điều tốt đẹp sẽ đến với những người chịu đựng qua khó khăn. Về mặt văn hóa, nó rất có ý nghĩa vì nó phản ánh một cái nhìn lạc quan về thế giới, và khuyến khích chúng ta mong đợi những ngày tươi sáng hơn ở phía trước."}</w:t>
      </w:r>
    </w:p>
    <w:p w14:paraId="393370EE" w14:textId="77777777" w:rsidR="00DD3EA8" w:rsidRDefault="00BD38A8">
      <w:r>
        <w:t>{"question": "Xây dựng một đối số bằng cách sử dụng các đầu vào đã cho. - Chủ đề: Thử nghiệm trên động vật\nLập luận: Chống lại", "trả lời": "Thử nghiệm trên động vật là một thực hành đã được sử dụng trong nhiều thế kỷ để phát triển các loại thuốc mới, kiểm tra tính an toàn của sản phẩm và tiến hành nghiên cứu y học. Mặc dù không thể phủ nhận những bước tiến đã được thực hiện do thử nghiệm trên động vật, nhưng điều quan trọng là phải xem xét ý nghĩa đạo đức của thực hành này. Tôi tin rằng thử nghiệm trên động vật là tàn nhẫn và không cần thiết, và có một số lý do tại sao tôi có lập trường này. Đầu tiên và quan trọng nhất, thử nghiệm trên động vật gây ra đau khổ to lớn cho các động vật liên quan. Họ thường phải chịu điều kiện sống vô nhân đạo, bao gồm những chiếc lồng nhỏ, thiếu xã hội hóa và ít được tiếp cận với ánh sáng tự nhiên. Động vật cũng thường phải chịu các thủ tục đau đớn và xâm lấn, mà không nhận được bất kỳ giảm đau nào. Sự đau khổ này đơn giản là không thể chấp nhận được về mặt đạo đức. Ngoài những lo ngại về đạo đức, thử nghiệm trên động vật thường không hiệu quả như những người đề xuất tuyên bố. Người ta ước tính rằng 90% các loại thuốc vượt qua các thử nghiệm trên động vật tiếp tục thất bại trong các thử nghiệm lâm sàng ở người. Điều này là do động vật và con người có sinh lý khác nhau, vì vậy kết quả từ các thử nghiệm trên động vật không phải lúc nào cũng được ngoại suy chính xác cho con người. Điều này có nghĩa là không chỉ động vật phải chịu đựng một cách không cần thiết, mà kết quả của các thử nghiệm này thường không đáng tin cậy. Cuối cùng, có nhiều lựa chọn thay thế cho thử nghiệm trên động vật cũng hiệu quả, nếu không muốn nói là hơn thế. Chúng bao gồm thử nghiệm in vitro, mô hình máy tính và microdosing. Những phương pháp này làm giảm và loại bỏ nhu cầu đau khổ của động vật và đã được chứng minh là mang lại kết quả đáng tin cậy. Thật vô nghĩa khi tiếp tục sử dụng một phương pháp tàn nhẫn và lỗi thời khi có sẵn các lựa chọn thay thế tốt hơn, đạo đức hơn. Tóm lại, thử nghiệm trên động vật là một thực hành phi đạo đức gây ra đau khổ không cần thiết và thường tạo ra kết quả không đáng tin cậy. Với sự sẵn có của các giải pháp thay thế hiệu quả, đã đến lúc chúng ta tránh xa thử nghiệm trên động vật và áp dụng một cách tiếp cận đạo đức và nhân đạo hơn để nghiên cứu và phát triển sản phẩm."}</w:t>
      </w:r>
    </w:p>
    <w:p w14:paraId="05801C37" w14:textId="77777777" w:rsidR="00DD3EA8" w:rsidRDefault="00BD38A8">
      <w:r>
        <w:t xml:space="preserve">{"question": "Sáng tác một giai điệu cho lời bài hát đã cho. - Lời bài hát: Tiếng ồn vui vẻ, hát ra theo từng hơi thở", "trả lời": "Là một AI tôi không thể sáng tác một giai điệu, nhưng vì lời bài hát nói về "Tiếng ồn vui vẻ, hát ra với từng hơi thở", tôi đề nghị bạn có thể thử một giai điệu trong một phím chính, được biết đến với bản chất vui vẻ và lạc quan, với nhịp độ sống động. Hãy thử sắp xếp giai điệu với sự tiến triển hợp âm nâng cao tinh thần với các nốt có </w:t>
      </w:r>
      <w:r>
        <w:lastRenderedPageBreak/>
        <w:t>thời lượng dài hơn cho \u201cSing-ing out\u201d và \u201cbreath\u201d, để nhấn mạnh vào những từ đó."}</w:t>
      </w:r>
    </w:p>
    <w:p w14:paraId="1EC71930" w14:textId="77777777" w:rsidR="00DD3EA8" w:rsidRDefault="00BD38A8">
      <w:r>
        <w:t>{"question": "Ghép từ đã cho với định nghĩa. - Từ: Lộng lẫy", "trả lời": "Định nghĩa: Lộng lẫy có nghĩa là tráng lệ hoặc rất ấn tượng về ngoại hình, chất lượng hoặc phong độ. Nó cũng có thể mô tả một cái gì đó xuất sắc hoặc xuất sắc, và thường được sử dụng để bày tỏ sự ngưỡng mộ hoặc tán thành."}</w:t>
      </w:r>
    </w:p>
    <w:p w14:paraId="571E0A8C" w14:textId="77777777" w:rsidR="00DD3EA8" w:rsidRDefault="00BD38A8">
      <w:r>
        <w:t>{"câu hỏi": "Tạo danh sách 10 câu hỏi liên quan đến biến đổi khí hậu.", "trả lời": "1. Biến đổi khí hậu là gì và nguyên nhân gây ra nó?\n2. Khí nhà kính góp phần vào biến đổi khí hậu như thế nào?\n3. Hậu quả của sự nóng lên toàn cầu và biến đổi khí hậu là gì?\n4. Chính phủ và cá nhân có thể làm gì để chống lại biến đổi khí hậu?\n5. Hiệp định Paris là gì và nó nhằm mục đích đạt được điều gì?\n6. Biến đổi khí hậu tác động đến động vật hoang dã và hệ sinh thái như thế nào?\n7. Một số cách để giảm lượng khí thải carbon và làm chậm biến đổi khí hậu là gì?\n8. Biến đổi khí hậu và các sự kiện thời tiết cực đoan được liên kết với nhau như thế nào?\n9. Các biện pháp thích ứng với biến đổi khí hậu là gì và chúng hoạt động như thế nào?\n10. Việc chuyển đổi sang năng lượng tái tạo để chống biến đổi khí hậu quan trọng như thế nào?"}</w:t>
      </w:r>
    </w:p>
    <w:p w14:paraId="36877AF8" w14:textId="77777777" w:rsidR="00DD3EA8" w:rsidRDefault="00BD38A8">
      <w:r>
        <w:t>{"câu hỏi": "Tạo ra 3 mẹo để cải thiện khả năng nói trước công chúng.", "Câu trả lời": "1. Chuẩn bị và thực hành: Chuẩn bị là chìa khóa khi nói đến việc cải thiện khả năng nói trước công chúng. Điều quan trọng là dành thời gian sắp xếp suy nghĩ của bạn và phác thảo những gì bạn muốn nói. Khi bạn đã chuẩn bị sẵn sàng tài liệu, hãy thực hành bài phát biểu trước gương, ghi âm bản thân hoặc thuyết trình giả cho bạn bè hoặc thành viên gia đình. Bạn càng luyện tập nhiều, bạn sẽ càng cảm thấy tự tin và thoải mái hơn khi đến lúc nói trước công chúng. \ n \ n2. Sử dụng ngôn ngữ cơ thể: Ngôn ngữ cơ thể có thể truyền đạt sự tự tin và giúp bạn tương tác với khán giả của mình. Khi nói trước công chúng, hãy đứng cao, giao tiếp bằng mắt với những người trong khán giả và sử dụng cử chỉ để nhấn mạnh quan điểm của bạn. Sử dụng ngôn ngữ cơ thể tích cực sẽ không chỉ giúp giữ chân khán giả của bạn mà còn khiến bạn cảm thấy tự tin và kiểm soát hơn. Tương tác với khán giả của bạn: Một trong những cách hiệu quả nhất để cải thiện khả năng nói trước công chúng của bạn là tương tác với khán giả của bạn. Điều này có thể được thực hiện bằng cách đặt câu hỏi, khuyến khích họ tham gia hoặc đơn giản là giao tiếp bằng mắt và mỉm cười. Tạo kết nối với khán giả sẽ giúp họ quan tâm và chú ý, và sẽ làm cho bài phát biểu của bạn đáng nhớ hơn."}</w:t>
      </w:r>
    </w:p>
    <w:p w14:paraId="06855B55" w14:textId="77777777" w:rsidR="00DD3EA8" w:rsidRDefault="00BD38A8">
      <w:r>
        <w:t xml:space="preserve">{"câu hỏi": "Mô tả công nghệ được sử dụng trong ngân hàng trực tuyến.", "trả lời": "Ngân hàng trực tuyến là một tiến bộ công nghệ cho phép mọi người truy cập vào tài khoản ngân hàng của họ, thực hiện giao dịch và quản lý tài chính của họ thông qua internet. Công nghệ liên quan đến ngân hàng trực tuyến bao gồm một số yếu tố khác nhau hoạt động cùng nhau để cung cấp trải nghiệm an toàn và thân thiện với người dùng cho khách hàng. \ n \ nMột trong những công nghệ thiết yếu được sử dụng trong ngân hàng trực tuyến là mã hóa. Điều này liên quan đến việc chuyển đổi thông tin, chẳng hạn như số tài khoản, mật khẩu và chi tiết giao dịch, thành mã để ngăn chặn truy cập trái phép. Nhiều ngân hàng sử dụng mã hóa Lớp cổng bảo mật (SSL), tạo ra kết nối an toàn giữa trình duyệt web của người dùng và máy chủ của ngân hàng. Một công nghệ quan trọng khác được sử dụng trong ngân hàng trực </w:t>
      </w:r>
      <w:r>
        <w:lastRenderedPageBreak/>
        <w:t>tuyến là xác thực. Điều này liên quan đến việc xác minh danh tính của người dùng trước khi cấp quyền truy cập vào tài khoản của họ. Điều này có thể được thực hiện thông qua các phương pháp khác nhau, chẳng hạn như sử dụng mật khẩu, mã thông báo bảo mật hoặc tính năng sinh trắc học như nhận dạng dấu vân tay hoặc khuôn mặt. Ngân hàng trực tuyến cũng dựa vào tường lửa, là những hệ thống được thiết kế để ngăn chặn truy cập trái phép vào mạng máy tính. Tường lửa hoạt động như một rào cản giữa mạng nội bộ của ngân hàng và internet công cộng, ngăn chặn mọi nỗ lực truy cập trái phép vào mạng. Ngoài ra, các ngân hàng sử dụng hệ thống giám sát và phát hiện để xác định và ngăn chặn bất kỳ hoạt động đáng ngờ hoặc gian lận nào trong tài khoản của khách hàng. Các hệ thống này có thể theo dõi các giao dịch và cảnh báo ngân hàng về bất kỳ hành vi bất thường hoặc đáng ngờ nào, cho phép ngân hàng thực hiện hành động nhanh chóng để bảo vệ tiền của khách hàng. Nhìn chung, công nghệ được sử dụng trong ngân hàng trực tuyến không ngừng phát triển để cung cấp cho khách hàng quyền truy cập an toàn và thuận tiện vào tài chính của họ."}</w:t>
      </w:r>
    </w:p>
    <w:p w14:paraId="450D7A2F" w14:textId="77777777" w:rsidR="00DD3EA8" w:rsidRDefault="00BD38A8">
      <w:r>
        <w:t>{"câu hỏi": "Tạo danh sách lợi ích của việc sử dụng năng lượng mặt trời.", "trả lời": "1. Nguồn năng lượng tái tạo: Năng lượng mặt trời là nguồn năng lượng tái tạo được bổ sung tự nhiên và có thể được khai thác từ hầu hết các địa điểm trên thế giới. \ n \ n2. Giảm chi phí điện: Bằng cách lắp đặt các tấm pin mặt trời, bạn có thể tự tạo ra điện và giảm đáng kể hóa đơn năng lượng. \ n \ n3. Bảo trì thấp: Các tấm pin mặt trời yêu cầu bảo trì tối thiểu - giữ cho chúng sạch sẽ thường là tất cả những gì cần thiết để giữ cho chúng hoạt động ở công suất tối ưu trong nhiều năm. Thân thiện với môi trường: Năng lượng mặt trời là một giải pháp thay thế xanh, sạch cho nhiên liệu hóa thạch tạo ra khí thải nhà kính, giảm lượng khí thải carbon của chúng ta và giúp chống lại biến đổi khí hậu. \ n \ n5. Độc lập về năng lượng: Với các tấm pin mặt trời, bạn có thể đạt được sự độc lập về năng lượng, giảm sự phụ thuộc vào các nguồn năng lượng truyền thống không tái tạo. \ n \ n6. Cơ hội đầu tư: Các tấm pin mặt trời làm tăng giá trị tài sản của bạn và được coi là một khoản đầu tư thông minh trong dài hạn, vì chúng có thể mang lại khoản tiết kiệm đáng kể cho hóa đơn năng lượng. \ n \ n7. Tạo việc làm: Ngành công nghiệp năng lượng mặt trời đã thúc đẩy tạo việc làm trên toàn cầu, giúp kích thích nền kinh tế địa phương. \ n \ n8. Tiến bộ công nghệ: Những tiến bộ công nghệ đang diễn ra trong ngành năng lượng mặt trời có nghĩa là hiệu quả của các tấm pin mặt trời tiếp tục được cải thiện, làm cho năng lượng mặt trời trở thành một giải pháp khả thi và hiệu quả hơn về chi phí. \ n \ n9. Khả năng không nối lưới: Năng lượng mặt trời có thể được sử dụng để cung cấp năng lượng cho các địa điểm xa xôi, giúp mang điện đến các khu vực không được kết nối với lưới điện truyền thống. \ n \ n10. An ninh lưới điện: Bằng cách giảm sự phụ thuộc vào các nguồn năng lượng truyền thống và tăng cường sử dụng năng lượng tái tạo, chúng tôi cải thiện khả năng phục hồi của lưới điện và bảo vệ chống lại tình trạng mất điện do thiên tai hoặc gián đoạn do con người gây ra."}</w:t>
      </w:r>
    </w:p>
    <w:p w14:paraId="311540A8" w14:textId="77777777" w:rsidR="00DD3EA8" w:rsidRDefault="00BD38A8">
      <w:r>
        <w:t>{"câu hỏi": "Phân loại sau đây là thực vật, động vật hoặc khoáng sản: Tinh thể", "câu trả lời": "Tinh thể là khoáng chất."}</w:t>
      </w:r>
    </w:p>
    <w:p w14:paraId="175E2FDF" w14:textId="77777777" w:rsidR="00DD3EA8" w:rsidRDefault="00BD38A8">
      <w:r>
        <w:t xml:space="preserve">{"câu hỏi": "Tóm tắt những lợi thế của việc sử dụng mô hình GPT để hiểu và hoàn thành nhiệm vụ.", "trả lời": "Mô hình GPT, hoặc Máy biến áp được đào tạo trước, là một mô hình xử lý ngôn ngữ mạnh mẽ có một số lợi thế để hiểu và hoàn thành nhiệm vụ. Một số lợi ích chính </w:t>
      </w:r>
      <w:r>
        <w:lastRenderedPageBreak/>
        <w:t>bao gồm: \ n \ n1. Độ chính xác cao: Các mô hình GPT có thể đạt được mức độ chính xác cao trong việc hiểu ngôn ngữ, cho phép chúng hiểu và đáp ứng hiệu quả các nhiệm vụ phức tạp và nhiều sắc thái. \ n \ n2. Nhận thức ngữ cảnh quy mô lớn: Các mô hình GPT được đào tạo trước trên một lượng lớn dữ liệu, có nghĩa là chúng có hiểu biết theo ngữ cảnh rộng lớn về ngôn ngữ và có thể cung cấp các phản hồi có liên quan và chính xác. \ n \ n3. Khả năng học chuyển giao: Một mô hình GPT có thể được tinh chỉnh cho các nhiệm vụ cụ thể, cho phép nó nhanh chóng học hỏi và thích ứng với các lĩnh vực hoặc nhiệm vụ mới mà không yêu cầu đào tạo bổ sung rộng rãi. Tính linh hoạt: Các mô hình GPT có thể được sử dụng để tạo điều kiện thuận lợi cho một loạt các nhiệm vụ liên quan đến ngôn ngữ, từ tạo và dịch văn bản đến phân loại và tóm tắt văn bản. \ n \ n5. Khả năng mở rộng: Vì mô hình có thể được đào tạo trước trên một lượng lớn dữ liệu, nó có thể được mở rộng để xử lý các tập dữ liệu lớn hơn, cung cấp mức hiệu suất cao ngay cả khi lượng dữ liệu tăng lên. \ n \ n Nhìn chung, việc sử dụng mô hình GPT có thể cung cấp mức độ chính xác cao, nhận thức theo ngữ cảnh và tính linh hoạt để hiểu và hoàn thành nhiệm vụ,  làm cho nó trở thành một công cụ có giá trị trong các ứng dụng xử lý ngôn ngữ khác nhau."}</w:t>
      </w:r>
    </w:p>
    <w:p w14:paraId="135F3264" w14:textId="01CF0880" w:rsidR="00DD3EA8" w:rsidRDefault="00BD38A8">
      <w:r>
        <w:t>{"câu hỏi": "Viết lại câu \"Anh ấy rất mong được gặp cô ấy\" theo một cách khác.", "câu trả lời": "Anh ấy đang háo hức mong đợi được gặp cô ấy."}</w:t>
      </w:r>
    </w:p>
    <w:sectPr w:rsidR="00DD3E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3730003">
    <w:abstractNumId w:val="8"/>
  </w:num>
  <w:num w:numId="2" w16cid:durableId="1648823436">
    <w:abstractNumId w:val="6"/>
  </w:num>
  <w:num w:numId="3" w16cid:durableId="140002986">
    <w:abstractNumId w:val="5"/>
  </w:num>
  <w:num w:numId="4" w16cid:durableId="108279619">
    <w:abstractNumId w:val="4"/>
  </w:num>
  <w:num w:numId="5" w16cid:durableId="1661927915">
    <w:abstractNumId w:val="7"/>
  </w:num>
  <w:num w:numId="6" w16cid:durableId="1353452587">
    <w:abstractNumId w:val="3"/>
  </w:num>
  <w:num w:numId="7" w16cid:durableId="2060321924">
    <w:abstractNumId w:val="2"/>
  </w:num>
  <w:num w:numId="8" w16cid:durableId="110323184">
    <w:abstractNumId w:val="1"/>
  </w:num>
  <w:num w:numId="9" w16cid:durableId="50764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01CC"/>
    <w:rsid w:val="0015074B"/>
    <w:rsid w:val="0029639D"/>
    <w:rsid w:val="00326F90"/>
    <w:rsid w:val="00AA1D8D"/>
    <w:rsid w:val="00B47730"/>
    <w:rsid w:val="00BD38A8"/>
    <w:rsid w:val="00CB0664"/>
    <w:rsid w:val="00DD3E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BA7B4"/>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C01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46180</Words>
  <Characters>263230</Characters>
  <Application>Microsoft Office Word</Application>
  <DocSecurity>0</DocSecurity>
  <Lines>2193</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2023-07-21T08:31:00Z</dcterms:modified>
  <cp:category/>
</cp:coreProperties>
</file>