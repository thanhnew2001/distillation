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F11B" w14:textId="1DE9D422" w:rsidR="003411F3" w:rsidRDefault="00A45686">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sự khác biệt giữa học máy và lập trình truyền thống.", "trả lời": "Lập trình truyền thống và học máy là những cách tiếp cận riêng biệt để thiết kế và phát triển các chương trình máy tính. Trong lập trình truyền thống, nhà phát triển viết một thuật toán chi tiết các hướng dẫn cụ thể để máy tính thực thi. Với một đầu vào cụ thể, chương trình xử lý nó thông qua các hướng dẫn được mã hóa rõ ràng và tạo ra đầu ra. Hành vi của chương trình hoàn toàn dựa vào thiết kế ban đầu của nhà phát triển.\n\nMachine learning, mặt khác, thay đổi động lực này. Thay vì được lập trình rõ ràng, một thuật toán học máy học học từ dữ liệu để cải thiện kết quả của nó theo thời gian. Nhà phát triển tạo ra một thuật toán đào tạo trên một tập dữ liệu. Thuật toán này xác định các mẫu trong dữ liệu và học cách đưa ra dự đoán hoặc quyết định dựa trên các mẫu này. Hiệu suất của thuật toán được cải thiện khi nó tiếp xúc với nhiều dữ liệu hơn, tăng cường khả năng tìm kiếm các mẫu và đưa ra dự đoán chính xác. Tóm lại, sự khác biệt chính giữa lập trình truyền thống và học máy là cách chúng xử lý thông tin để tạo ra kết quả. Lập trình truyền thống tuân theo một bộ hướng dẫn được xác định rõ ràng, trong khi học máy học từ dữ liệu để tinh chỉnh cách tiếp cận của nó theo thời gian."}</w:t>
      </w:r>
    </w:p>
    <w:p w14:paraId="4DB287C7" w14:textId="77777777" w:rsidR="003411F3" w:rsidRDefault="00A45686">
      <w:r>
        <w:t>{"câu hỏi": "Làm thế nào các thành phố có thể trở nên thân thiện với môi trường hơn?", "trả lời": "Có một số cách mà các thành phố có thể trở nên thân thiện với môi trường hơn, bao gồm:\n\n1. Thúc đẩy giao thông xanh: Các thành phố có thể khuyến khích sử dụng các phương thức giao thông thân thiện với môi trường, chẳng hạn như đi xe đạp, đi bộ và giao thông công cộng, bằng cách xây dựng làn đường dành cho xe đạp, vỉa hè thân thiện với người đi bộ và hệ thống giao thông công cộng hiệu quả. Thực hiện năng lượng tái tạo: Các thành phố có thể đầu tư vào các nguồn năng lượng tái tạo như năng lượng mặt trời, gió hoặc địa nhiệt, và khuyến khích các doanh nghiệp và người dân làm điều tương tự thông qua các ưu đãi và trợ cấp. Khuyến khích các công trình xanh: Các thành phố có thể thực hiện các quy tắc và quy định xây dựng yêu cầu xây dựng mới phải tiết kiệm năng lượng và họ có thể khuyến khích trang bị thêm các tòa nhà hiện có để cải thiện dấu chân môi trường của họ. \ n \ n4. Giảm chất thải: Các thành phố có thể thực hiện các chương trình giảm thiểu, tái sử dụng và tái chế chất thải, với các chính sách như ủ phân, cấm nhựa sử dụng một lần và yêu cầu các doanh nghiệp tái chế. Bảo vệ không gian xanh: Các thành phố có thể ưu tiên bảo tồn công viên, vành đai xanh và các khu vực tự nhiên khác, và làm việc để mở rộng không gian xanh trong giới hạn thành phố, tạo thêm không gian để giải trí, động vật hoang dã và hấp thụ carbon. \ n \ n6. Đầu tư vào giáo dục công: Các thành phố có thể đầu tư vào các chiến dịch giáo dục công cộng thông báo cho công dân về tầm quan trọng của các hành vi thân thiện với môi trường như bảo tồn nước và năng lượng, giảm chất thải và giảm lượng khí thải carbon của họ. Bằng cách thực hiện các chính sách này và các chính sách thân thiện với môi trường khác, các thành phố có thể giảm tác động môi trường, cải thiện chất lượng cuộc sống cho công dân của họ và giúp đỡ trong cuộc chiến toàn cầu chống biến đổi khí hậu.</w:t>
      </w:r>
    </w:p>
    <w:p w14:paraId="550FB781" w14:textId="77777777" w:rsidR="003411F3" w:rsidRDefault="00A45686">
      <w:r>
        <w:t>{"question": "Tạo lệnh để chuyển từ \"Microsoft Office Word\" sang \"Google Docs\".", "answer": "Dưới đây là một vài tùy chọn để diễn đạt lệnh, với sự hiểu biết rằng cách diễn đạt cụ thể có thể thay đổi tùy theo phần mềm điều khiển bằng giọng nói hoặc nền tảng trợ lý ảo khác nhau: \ n \ n1. \"Chuyển từ Microsoft Office Word sang Google Docs.\"\n2. \"Vui lòng thay đổi trình soạn thảo văn bản của tôi từ Microsoft Word sang Google Docs.\""}</w:t>
      </w:r>
    </w:p>
    <w:p w14:paraId="56FFC460" w14:textId="77777777" w:rsidR="003411F3" w:rsidRDefault="00A45686">
      <w:r>
        <w:lastRenderedPageBreak/>
        <w:t>{"câu hỏi": "Phác thảo quy trình thiết lập mạng Wi-Fi được bảo vệ bằng mật khẩu.", "trả lời": "1. Kết nối máy tính hoặc thiết bị của bạn trực tiếp với bộ định tuyến không dây bằng cáp Ethernet hoặc không dây bằng cách đăng nhập vào mạng hiện có.\n\n2. Mở trình duyệt web của bạn và nhập địa chỉ IP của bộ định tuyến của bạn. Địa chỉ IP thường được tìm thấy ở mặt sau của bộ định tuyến, trong sách hướng dẫn hoặc trực tuyến. Địa chỉ phổ biến là 192.168.0.1, 192.168.1.1 hoặc 192.168.2.1.\n\n3. Bạn sẽ được nhắc nhập tên người dùng và mật khẩu để truy cập giao diện thiết lập router\u2019s. Thông tin đăng nhập mặc định thường được ghi ở dưới cùng của bộ định tuyến hoặc có thể được tìm thấy trong hướng dẫn sử dụng, nếu không bạn có thể tìm kiếm thông tin đăng nhập mặc định của mô hình bộ định tuyến của mình trực tuyến. \ n \ n4. Khi bạn đã truy cập giao diện thiết lập của bộ định tuyến, bây giờ bạn có thể điều hướng đến cài đặt không dây. Phần này có thể được gắn nhãn là 'Không dây' hoặc 'Bảo mật Không dây'.\n\n5. Chọn loại giao thức bảo mật bạn muốn sử dụng cho mạng của mình. Đây thường là WPA2 hoặc WPA3, hiện là các tùy chọn an toàn nhất. \ n \ n6. Nhập mật khẩu mạnh và an toàn cho mạng Wi-Fi của bạn. Bạn nên sử dụng mật khẩu dài ít nhất 8 ký tự và chứa sự kết hợp của các chữ cái, số và ký hiệu. Mật khẩu này sẽ được yêu cầu để kết nối bất kỳ thiết bị nào với mạng Wi-Fi.\n\n7. Lưu các thay đổi đối với cài đặt và khởi động lại bộ định tuyến nếu được nhắc làm như vậy. Khi bộ định tuyến đã khởi động lại, mạng Wi-Fi bây giờ sẽ được bảo vệ bằng mật khẩu. \ n \ n8. Bây giờ bạn có thể kết nối với mạng Wi-Fi được bảo vệ bằng mật khẩu bằng mật khẩu bạn đã tạo. Đảm bảo giữ mật khẩu an toàn và thay đổi mật khẩu định kỳ để đảm bảo an toàn cho mạng của bạn."}</w:t>
      </w:r>
    </w:p>
    <w:p w14:paraId="2D1D8206" w14:textId="77777777" w:rsidR="003411F3" w:rsidRDefault="00A45686">
      <w:r>
        <w:t>{"câu hỏi": "Chuyển đổi 0,45 mét sang cm", "trả lời": "0,45 mét bằng 45 cm. (1 mét = 100 cm do đó 0,45 mét x 100 = 45 cm)"}</w:t>
      </w:r>
    </w:p>
    <w:p w14:paraId="6011F047" w14:textId="77777777" w:rsidR="003411F3" w:rsidRDefault="00A45686">
      <w:r>
        <w:t>{"câu hỏi": "Kể tên ba công nghệ sinh trắc học.", "câu trả lời": "1) Nhận dạng vân tay: Đây là công nghệ xác định các cá nhân bằng cách phân tích các mẫu vân tay độc đáo của họ. \n\n2) Nhận dạng khuôn mặt: Đây là một công nghệ sinh trắc học phân tích các đặc điểm khuôn mặt của một cá nhân để xác định hoặc xác minh danh tính của họ. \n\n3) Quét võng mạc: Đây là một công nghệ sinh trắc học sử dụng mô hình mạch máu độc đáo trong võng mạc của một cá nhân để xác định chúng."}</w:t>
      </w:r>
    </w:p>
    <w:p w14:paraId="2B3BB44D" w14:textId="77777777" w:rsidR="003411F3" w:rsidRDefault="00A45686">
      <w:r>
        <w:t>{"câu hỏi": "Mô tả năng lượng hạt nhân là gì và nó được sử dụng như thế nào.", "Trả lời": "Năng lượng hạt nhân là một dạng năng lượng được tạo ra trong quá trình phản ứng hạt nhân, diễn ra trong hạt nhân của nguyên tử. Nó được giải phóng khi hạt nhân của một nguyên tử bị tách ra hoặc hợp nhất với nhau, giải phóng một lượng năng lượng khổng lồ dưới dạng nhiệt và ánh sáng. Năng lượng hạt nhân được sử dụng phổ biến nhất để tạo ra điện trong các nhà máy điện hạt nhân. Trong các nhà máy như vậy, các phản ứng hạt nhân diễn ra trong các lò phản ứng, tạo ra năng lượng nhiệt cần thiết để tạo ra hơi nước. Hơi nước này sau đó được sử dụng để quay tuabin, từ đó điều khiển máy phát điện, cuối cùng tạo ra năng lượng điện. Năng lượng hạt nhân cũng được sử dụng trong động cơ đẩy của tàu và tàu ngầm chạy bằng năng lượng hạt nhân, cũng như trong lĩnh vực y tế để điều trị ung thư thông qua xạ trị. Ngoài ra, nó được sử dụng trong các quy trình công nghiệp, chẳng hạn như chiếu xạ thực phẩm, để tăng thời hạn sử dụng của các sản phẩm thực phẩm bằng cách loại bỏ vi khuẩn và các vi sinh vật có hại khác."}</w:t>
      </w:r>
    </w:p>
    <w:p w14:paraId="2C80C604" w14:textId="77777777" w:rsidR="003411F3" w:rsidRDefault="00A45686">
      <w:r>
        <w:lastRenderedPageBreak/>
        <w:t>{"câu hỏi": "Xác định các loại nội dung chính mà nhà tiếp thị sử dụng để tạo chiến dịch trực tuyến.", "trả lời": "Các nhà tiếp thị nội dung sử dụng nhiều loại nội dung khác nhau để tạo các chiến dịch trực tuyến hấp dẫn và hấp dẫn, một số loại chính bao gồm: \ n \ n1. Nội dung dựa trên văn bản: Điều này bao gồm các bài đăng trên blog, bài viết, sách trắng, nghiên cứu điển hình và sách điện tử. Nội dung dựa trên văn bản được sử dụng để truyền tải thông tin và thu hút khán giả thông qua cách kể chuyện hoặc phân tích chuyên sâu. \ n \ n2. Nội dung trực quan: Điều này bao gồm hình ảnh, infographics, video và hoạt ảnh. Nội dung trực quan được sử dụng để thu hút sự chú ý của khán giả, giải thích các chủ đề phức tạp theo cách dễ tiêu hóa hơn và tăng mức độ tương tác của khán giả. \ n \ n3. Nội dung truyền thông xã hội: Điều này bao gồm các bài đăng, tweet và câu chuyện trên các nền tảng truyền thông xã hội. Nội dung truyền thông xã hội được sử dụng để giao tiếp trực tiếp với khán giả, xây dựng danh tiếng và nhận thức về thương hiệu, đồng thời thúc đẩy sự tham gia và tương tác. \ n \ n4. Nội dung âm thanh: Điều này bao gồm podcast, hội thảo trên web và sách nói. Nội dung âm thanh được sử dụng để thông báo và giải trí cho khán giả và cung cấp một phương tiện thuận tiện để khán giả tiêu thụ nội dung mà không cần phải đọc hoặc xem. \ n \ n5. Nội dung tương tác: Điều này bao gồm các câu đố, cuộc thăm dò ý kiến, máy tính và đồ họa thông tin tương tác. Nội dung tương tác được sử dụng để thu hút khán giả và khuyến khích sự tham gia và tương tác.\n\nTóm lại, các nhà tiếp thị nội dung sử dụng kết hợp nội dung dựa trên văn bản, hình ảnh, phương tiện truyền thông xã hội, âm thanh và tương tác để tạo ra các chiến dịch trực tuyến thành công thu hút và thông báo cho đối tượng mục tiêu của họ."}</w:t>
      </w:r>
    </w:p>
    <w:p w14:paraId="63394B56" w14:textId="77777777" w:rsidR="003411F3" w:rsidRDefault="00A45686">
      <w:r>
        <w:t>{"câu hỏi": "Đề xuất ba mẹo để cải thiện bảo mật Internet.", "trả lời": "Dưới đây là ba mẹo để cải thiện bảo mật Internet:\n\n1. Sử dụng mật khẩu mạnh và phức tạp: Tạo mật khẩu duy nhất và phức tạp cho tất cả các tài khoản của bạn và tránh sử dụng cùng một mật khẩu cho nhiều tài khoản. Kết hợp số, ký hiệu và kết hợp chữ hoa và chữ thường có thể làm cho mật khẩu của bạn an toàn hơn. Ngoài ra, bạn nên cân nhắc bật xác thực hai yếu tố cho tài khoản của mình để tăng cường bảo mật.\n\n2. Luôn cập nhật phần mềm và hệ điều hành: Các bản cập nhật phần mềm thường chứa các bản vá bảo mật có thể ngăn chặn các cuộc tấn công độc hại. Đảm bảo cập nhật hệ điều hành, phần mềm chống vi-rút và trình duyệt web của bạn lên phiên bản mới nhất và bật cập nhật tự động để nhận các cải tiến bảo mật mới nhất.\n\n3. Hãy thận trọng với các trò gian lận lừa đảo: Lừa đảo qua mạng là những nỗ lực của các tác nhân độc hại nhằm lừa bạn tiết lộ thông tin nhạy cảm như thông tin đăng nhập và dữ liệu tài chính. Hãy thận trọng với email, tin nhắn và cuộc gọi điện thoại yêu cầu bạn tiết lộ thông tin cá nhân hoặc nhấp vào liên kết. Luôn xác minh danh tính của người gửi và kiểm tra tính hợp pháp của yêu cầu trước khi thực hiện bất kỳ hành động nào."}</w:t>
      </w:r>
    </w:p>
    <w:p w14:paraId="280C11D0" w14:textId="77777777" w:rsidR="003411F3" w:rsidRDefault="00A45686">
      <w:r>
        <w:t>{"câu hỏi": "Kể tên năm quốc gia có nhiều người đoạt giải Nobel nhất.", "câu trả lời": "Năm quốc gia hàng đầu có nhiều người đoạt giải Nobel nhất tính đến năm 2021 là:\n1. Hoa Kỳ: 390 người chiến thắng\n2. Vương quốc Anh: 132 người chiến thắng\n3. Đức: 109 người chiến thắng\n4. Pháp: 69 người chiến thắng\n5. Thụy Điển: 33 đội vô địch"}</w:t>
      </w:r>
    </w:p>
    <w:p w14:paraId="72141DCB" w14:textId="77777777" w:rsidR="003411F3" w:rsidRDefault="00A45686">
      <w:r>
        <w:t xml:space="preserve">{"câu hỏi": "Kể tên năm khoáng chất quan trọng nhất đối với cơ thể con người và giải thích tại sao.", "trả lời": "Năm khoáng chất quan trọng nhất đối với cơ thể con người là:\n\n1. Canxi: Canxi là cần thiết cho sự phát triển và duy trì xương và răng chắc khỏe. Nó cũng đóng </w:t>
      </w:r>
      <w:r>
        <w:lastRenderedPageBreak/>
        <w:t>một vai trò quan trọng trong quá trình đông máu, co thắt cơ và chức năng thần kinh. \ n \ n2. Magiê: Magiê cần thiết cho quá trình chuyển hóa carbohydrate và chất béo, cũng như cho hoạt động đúng đắn của cơ bắp, dây thần kinh và tim. Nó cũng đóng một vai trò trong việc duy trì huyết áp khỏe mạnh và điều chỉnh lượng đường trong máu. \ n \ n3. Sắt: Sắt rất cần thiết cho việc sản xuất hemoglobin, một loại protein trong các tế bào hồng cầu, mang oxy đi khắp cơ thể. Nó cũng cần thiết cho hoạt động đúng đắn của hệ thống miễn dịch và sản xuất năng lượng. \ n \ n4. Kali: Kali rất cần thiết để duy trì sự cân bằng chất lỏng thích hợp trong cơ thể, và cho hoạt động đúng đắn của các dây thần kinh và cơ bắp, bao gồm cả tim. Nó cũng giúp hạ huyết áp và có thể làm giảm nguy cơ đột quỵ. \ n \ n5. Kẽm: Kẽm cần thiết cho hoạt động đúng đắn của hệ thống miễn dịch, chữa lành vết thương, phát triển và duy trì làn da, xương và răng khỏe mạnh. Nó cũng tham gia vào quá trình chuyển hóa carbohydrate, chất béo và protein, cũng như sản xuất DNA và nội tiết tố nam testosterone."}</w:t>
      </w:r>
    </w:p>
    <w:p w14:paraId="08C7EEA8" w14:textId="77777777" w:rsidR="003411F3" w:rsidRDefault="00A45686">
      <w:r>
        <w:t>{"câu hỏi": "Phân tích bài nghiên cứu sau đây và viết một bản tóm tắt điều hành. - Một bài nghiên cứu ví dụ về xe tự lái", "câu trả lời": "Tóm tắt điều hành: \n\nBài nghiên cứu điều tra hiện trạng của xe tự lái và những tác động tiềm tàng của chúng đối với xã hội. Bài báo cho thấy sự phát triển công nghệ trong các phương tiện tự trị đã nhanh chóng và cho thấy hứa hẹn đáng kể trong việc giảm tai nạn đồng thời tăng hiệu quả và tiện lợi. Bài báo thảo luận về các phương pháp thử nghiệm khác nhau được sử dụng để phát triển xe tự lái, chẳng hạn như thử nghiệm và mô phỏng trong thế giới thực, cũng như những hạn chế hiện tại liên quan đến các phương pháp này. Bài viết phác thảo các mối quan tâm về an toàn và bảo mật với xe tự lái và đưa ra các giải pháp để giảm thiểu rủi ro, bao gồm việc thực hiện các biện pháp an toàn tốt hơn, các giao thức an ninh mạng và tiêu chuẩn hóa công nghệ. Bài báo cho thấy rằng các phương tiện tự trị đã sẵn sàng để có tác động biến đổi đối với giao thông cá nhân và việc áp dụng rộng rãi chúng có thể có ý nghĩa rộng rãi đối với quy hoạch đô thị, năng suất kinh tế và tính bền vững môi trường. Nhìn chung, bài báo cung cấp một cái nhìn tổng quan toàn diện về xe tự lái và cho thấy tác động của chúng đối với xã hội có thể rất sâu sắc.</w:t>
      </w:r>
    </w:p>
    <w:p w14:paraId="791B6AE2" w14:textId="77777777" w:rsidR="003411F3" w:rsidRDefault="00A45686">
      <w:r>
        <w:t>{"câu hỏi": "Chọn bốn dòng từ một bài thơ bạn chọn và thay đổi thứ tự của chúng để tạo ra một bài thơ mới. - Dòng 1: \"À, yêu, chúng ta hãy thành thật với nhau!\" \nDòng 2: \"Tình yêu không phải là tình yêu thay đổi khi nó thay đổi tìm thấy\"\nDòng 3: \"Hoặc uốn cong với chất tẩy để loại bỏ\" \nDòng 4: \"O không, nó là một dấu hiệu luôn cố định\"", "câu trả lời": "Bài thơ của chúng tôi đọc:\n\n\"Tình yêu không phải là tình yêu thay đổi khi nó thay đổi,\ nHoặc uốn cong với chất tẩy để loại bỏ\nO không, đó là một dấu hiệu luôn cố định,\nAh, tình yêu, chúng ta hãy thành thật với nhau!\""}</w:t>
      </w:r>
    </w:p>
    <w:p w14:paraId="2BE067B9" w14:textId="77777777" w:rsidR="003411F3" w:rsidRDefault="00A45686">
      <w:r>
        <w:t xml:space="preserve">{"câu hỏi": "Tạo ra một câu chuyện hư cấu bao gồm cụm từ "sợ những điều chưa biết".", "câu trả lời": "Ngày xửa ngày xưa có một ngôi làng nhỏ nằm ở bìa rừng rậm. Dân làng sống trong hòa bình, canh tác đất đai và chăm sóc động vật của họ. Nhưng có một điều mà họ sợ hơn hết - điều chưa biết. Vì ngoài mớ cây cối rậm rạp và bụi cây, không ai biết những gì đang lan truyền. Một số người nói rằng những con thú hung dữ lang thang trong rừng, những người khác cho rằng nó bị ám ảnh bởi linh hồn của người chết. Nhưng không ai từng mạo hiểm đủ xa để tìm hiểu chắc chắn. Nhiều năm trôi qua, nỗi sợ hãi về những điều chưa biết ngày càng tăng. Nó treo lơ lửng trên ngôi làng như một đám mây đen, và dân làng nói với giọng im lặng </w:t>
      </w:r>
      <w:r>
        <w:lastRenderedPageBreak/>
        <w:t>về những nguy hiểm ẩn nấp trong rừng. Nhưng rồi, một ngày nọ, một cô gái trẻ quyết định rằng cô đã sống đủ trong sợ hãi. Tên cô ấy là Amara, và cô ấy quyết tâm khám phá khu rừng và khám phá những gì nằm ngoài biên giới của nó. Vì vậy, với một chiếc ba lô trên lưng và một tấm bản đồ trong tay, Amara bắt đầu cuộc phiêu lưu của mình. Lúc đầu, cô rất lo lắng và giật mình - mỗi chiếc lá xào xạc và cành cây ọp ẹp khiến tim cô đập nhanh. Nhưng khi cô mạo hiểm sâu hơn vào rừng, một điều kỳ lạ đã xảy ra. Nỗi sợ hãi đang đè nặng cô bắt đầu nhấc lên, và được thay thế bằng cảm giác phấn khích và ngạc nhiên. Trong nhiều giờ, Amara bước đi, dừng lại để ngạc nhiên trước vẻ đẹp của môi trường xung quanh. Cô nhìn thấy động vật hoang dã và thực vật mà cô chưa bao giờ gặp trước đây, và mỗi khám phá mới đều khiến cô tràn ngập niềm vui. Cuối cùng, khi mặt trời bắt đầu lặn, Amara đã đến bìa rừng. Thở dốc, cô nhìn ra những ngọn đồi thoai thoải và nhận ra rằng nỗi sợ hãi của cô về những điều chưa biết đã được thay thế bằng tình yêu phiêu lưu. Và khi cô quay trở lại làng để kể câu chuyện của mình, Amara biết rằng cô đã thay đổi. Cô ấy sẽ không còn bị kìm hãm bởi nỗi sợ hãi nữa, vì cô ấy đã đối mặt với những điều chưa biết và đã chiến thắng."}</w:t>
      </w:r>
    </w:p>
    <w:p w14:paraId="5AF7F55A" w14:textId="77777777" w:rsidR="003411F3" w:rsidRDefault="00A45686">
      <w:r>
        <w:t>{"câu hỏi": "Lập danh sách ba cách để chống lại sự nóng lên toàn cầu.", "trả lời": "1. Giảm phát thải khí nhà kính: Một trong những nguyên nhân chính của sự nóng lên toàn cầu là phát thải khí nhà kính, chẳng hạn như carbon dioxide, metan và oxit nitơ. Giảm lượng khí thải này có thể được thực hiện bằng cách thúc đẩy các dạng năng lượng sạch hơn, chẳng hạn như năng lượng gió hoặc mặt trời, khuyến khích các công nghệ tiết kiệm năng lượng và thực hiện các chính sách hạn chế khí thải từ các nhà máy và phương tiện giao thông. Hỗ trợ các nỗ lực trồng rừng: Cây hấp thụ carbon dioxide và giải phóng oxy, khiến chúng trở thành công cụ mạnh mẽ trong cuộc chiến chống lại sự nóng lên toàn cầu. Hỗ trợ các nỗ lực trồng rừng, chẳng hạn như trồng cây mới hoặc bảo vệ rừng hiện có, có thể giúp chống lại tác động của biến đổi khí hậu. Thúc đẩy các hoạt động bền vững: Khuyến khích các hoạt động bền vững ở cấp độ cá nhân, cộng đồng và doanh nghiệp có thể giúp giảm sự đóng góp của chúng ta vào sự nóng lên toàn cầu. Điều này có thể bao gồm giảm tiêu thụ năng lượng và tài nguyên, tái chế và lựa chọn các sản phẩm thân thiện với môi trường. Ngoài ra, hỗ trợ các hoạt động nông nghiệp bền vững, chẳng hạn như luân canh cây trồng và giảm sử dụng thuốc trừ sâu, cũng có thể giúp chống lại sự nóng lên toàn cầu.</w:t>
      </w:r>
    </w:p>
    <w:p w14:paraId="758C7308" w14:textId="77777777" w:rsidR="003411F3" w:rsidRDefault="00A45686">
      <w:r>
        <w:t xml:space="preserve">{"câu hỏi": "Giải thích công nghệ đã thay đổi cuộc sống của chúng ta ngày nay như thế nào.", "Trả lời": "Công nghệ đã biến đổi và định hình lại cuộc sống và xã hội của chúng ta theo vô số cách. Nó đã thay đổi cách chúng ta giao tiếp, làm việc, học tập, giao tiếp xã hội và truy cập thông tin. Chúng ta hãy xem xét một số ví dụ cụ thể. \ n \ nCommunication: Những tiến bộ trong công nghệ truyền thông, chẳng hạn như mạng di động, phương tiện truyền thông xã hội và hội nghị truyền hình, đã giúp kết nối và tương tác với mọi người từ mọi nơi trên thế giới dễ dàng hơn trong thời gian thực. Điều này đã giúp dễ dàng duy trì mối quan hệ với bạn bè và các thành viên trong gia đình, phối hợp công việc trên một khoảng cách rộng lớn và tiếp cận các quan điểm đa dạng. \ n \ nWork: Công nghệ đã thay đổi cơ bản số lượng người làm công việc của họ. Ví dụ, phần mềm máy tính như trình xử lý văn bản, bảng tính và công cụ thiết kế đã giúp tạo và thao tác thông tin dễ dàng hơn. Hơn nữa, các công nghệ tự động hóa đã thay thế các công việc đã từng được thực hiện bởi con người, đòi hỏi người lao động phải áp dụng các kỹ năng và cách làm việc mới. Ngoài ra, sự gia tăng của công việc từ xa đã </w:t>
      </w:r>
      <w:r>
        <w:lastRenderedPageBreak/>
        <w:t>giúp nhiều người linh hoạt hơn về địa điểm và thời gian họ làm việc. \n\nLearning: Công nghệ đã cách mạng hóa giáo dục và mở ra những con đường học tập mới. Với e-learning và các khóa học trực tuyến, giờ đây sinh viên có thể truy cập tài liệu giáo dục từ mọi nơi trên thế giới, bất cứ lúc nào. Điều này đã mở rộng đáng kể cơ hội cho mọi người học các kỹ năng mới và theo đuổi sở thích của họ. Xã hội hóa: Với sự gia tăng của phương tiện truyền thông xã hội, mọi người giờ đây có thể dễ dàng kết nối với bạn bè và thành viên gia đình, chia sẻ thông tin và cập nhật về cuộc sống của họ và tìm những người khác có cùng sở thích với họ. Tuy nhiên, công nghệ cũng có liên quan đến sự suy giảm kỹ năng giao tiếp trực tiếp và sự gia tăng sự cô lập xã hội đối với một số người. \ n \ n Tiếp cận thông tin: Sự bùng nổ của thông tin có sẵn thông qua internet và các công nghệ kỹ thuật số khác đã giúp việc truy cập thông tin trước đây khó tìm về hầu hết mọi chủ đề trở nên dễ dàng hơn bao giờ hết. Tuy nhiên, cơn lũ thông tin này cũng khiến việc phân biệt nguồn thông tin nào chính xác và đáng tin cậy trở nên khó khăn hơn. Nhìn chung, công nghệ đã thay đổi gần như mọi khía cạnh trong cuộc sống của chúng ta, mang lại nhiều lợi ích, nhưng cũng có những thách thức mới. Nó đã làm cho thế giới của chúng ta nhỏ hơn, kết nối hơn và thuận tiện hơn, đồng thời thay đổi cách sống và làm việc truyền thống."}</w:t>
      </w:r>
    </w:p>
    <w:p w14:paraId="2825E4FB" w14:textId="77777777" w:rsidR="003411F3" w:rsidRDefault="00A45686">
      <w:r>
        <w:t>{"câu hỏi": "Kể tên ba cuốn sách được coi là kinh điển và giải thích lý do tại sao mỗi cuốn sách lại quan trọng.", "câu trả lời": "1. \"To Kill a Mockingbird" của Harper Lee: Cuốn tiểu thuyết này, xuất bản năm 1960, là một tác phẩm kinh điển vượt thời gian đã được ca ngợi vì mô tả các mối quan hệ chủng tộc và các giá trị đạo đức ở Deep South của Hoa Kỳ. Đó là một câu chuyện mạnh mẽ về cuộc đấu tranh cho công lý, được kể qua con mắt của một cô gái trẻ. Cuốn sách rất quan trọng vì nó nhấn mạnh tầm quan trọng của sự đồng cảm và hiểu biết, và nó đối mặt với các vấn đề định kiến và phân biệt đối xử. \ n \ n2. "Pride and Prejudice" của Jane Austen: Xuất bản năm 1813, cuốn tiểu thuyết này được coi là một trong những tác phẩm vĩ đại nhất của văn học Anh. Đó là một câu chuyện về gia đình Bennet, có con gái đang muốn kết hôn tốt để đảm bảo tương lai của họ. Cuốn sách rất quan trọng vì nó đề cập đến một số vấn đề xã hội, bao gồm vai trò của phụ nữ trong xã hội và kỳ vọng của xã hội đối với hôn nhân. Đó cũng là câu chuyện tình yêu vượt thời gian đã chiếm được cảm tình của độc giả qua nhiều thế hệ.\n\n3. "The Great Gatsby" của F. Scott Fitzgerald: Cuốn sách này, xuất bản năm 1925, được coi là một trong những tiểu thuyết vĩ đại nhất của thế kỷ 20. Lấy bối cảnh Roaring Twenties, bộ phim kể về câu chuyện của một chàng trai trẻ, Jay Gatsby, người theo đuổi sự giàu có và tình yêu của một người phụ nữ mà anh gặp nhiều năm trước. Cuốn sách rất quan trọng vì nó nắm bắt được tinh thần của Thời đại Jazz và cung cấp cái nhìn sâu sắc về sự thái quá và vỡ mộng của thời kỳ này. Nó cũng là một bài bình luận mạnh mẽ về Giấc mơ Mỹ và việc theo đuổi hạnh phúc."}</w:t>
      </w:r>
    </w:p>
    <w:p w14:paraId="50CE3A63" w14:textId="77777777" w:rsidR="003411F3" w:rsidRDefault="00A45686">
      <w:r>
        <w:t xml:space="preserve">{"câu hỏi": "Thiết kế một poster mô tả tầm quan trọng của việc tái chế. - Tên: \"Recycle it Right\"", "answer": "(Đây là mô tả chỉ có văn bản về poster tái chế.) \n\nTitle: \"Recycle it right\"\nSubtitle: \"Do Your Part for a Greener Earth\"\n\nNền poster là sự pha trộn giữa màu xanh lá cây và màu xanh, đại diện cho trái đất. Ở giữa, có hình ảnh của một biểu tượng tái chế được làm bằng ba mũi tên, mỗi mũi tên mô tả một bước:\n- Mũi tên đầu tiên, với hình ảnh một người ném một vật vào thùng rác - \"Bước 1: Thu thập và tách\"\n- Mũi tên thứ hai, với hình ảnh xe tải và thùng rác - \"Bước 2:  Vận chuyển và Quy trình \ "\ n- Mũi tên </w:t>
      </w:r>
      <w:r>
        <w:lastRenderedPageBreak/>
        <w:t>thứ ba, với hình ảnh của một mặt hàng tái chế - \"Bước 3: Tái sản xuất và tái sử dụng \"\n \ nỞ dưới cùng của áp phích có văn bản sau: \"Tái chế giúp giảm chất thải trong các bãi chôn lấp, bảo tồn tài nguyên thiên nhiên và giảm ô nhiễm. Hãy làm phần việc của bạn để giúp hành tinh của chúng ta bằng cách tái chế các vật liệu như giấy, nhựa, kim loại và thủy tinh.\"\n\nLogo \"Recycle it Right\" theo sau là "Giảm thiểu, Tái sử dụng, Tái chế\" xuất hiện ở góc dưới cùng bên phải."}</w:t>
      </w:r>
    </w:p>
    <w:p w14:paraId="12A2D391" w14:textId="77777777" w:rsidR="003411F3" w:rsidRDefault="00A45686">
      <w:r>
        <w:t>{"câu hỏi": "Virus SARS-CoV-2 bắt nguồn từ khi nào?", "trả lời": "Virus SARS-CoV-2, gây bệnh COVID-19, được cho là có nguồn gốc từ Vũ Hán, Trung Quốc. Các trường hợp đầu tiên được báo cáo vào tháng 12/2019. Tuy nhiên, ngày chính xác của sự xuất hiện của virus vẫn chưa được biết."}</w:t>
      </w:r>
    </w:p>
    <w:p w14:paraId="0B9B0EDC" w14:textId="77777777" w:rsidR="003411F3" w:rsidRDefault="00A45686">
      <w:r>
        <w:t>{"câu hỏi": "So sánh và đối chiếu điện toán đám mây và điện toán biên", "trả lời": "Điện toán đám mây và điện toán biên đều là phương pháp quản lý dữ liệu và xử lý, nhưng chúng có một số khác biệt rõ rệt.\n\nĐiện toán đám mây liên quan đến việc lưu trữ, xử lý và phân tích dữ liệu trên các máy chủ từ xa được kết nối thông qua internet. Các máy chủ này thường được điều hành bởi các công ty công nghệ lớn và được người dùng truy cập theo yêu cầu, thường thông qua các máy ảo hoặc ứng dụng web. Cách tiếp cận này hiệu quả về chi phí, có thể mở rộng và cho phép người dùng truy cập các tài nguyên máy tính mạnh mẽ mà không cần phải đầu tư vào phần cứng của riêng họ.\n\nEdge Computing, mặt khác, là một mô hình điện toán phân tán nơi dữ liệu được xử lý gần hơn với nơi nó được tạo ra, thay vì chuyển đến một trung tâm dữ liệu ở xa. Cách tiếp cận này đã trở nên phổ biến hơn với sự phát triển của các thiết bị Internet of Things (IoT) và nhu cầu xử lý dữ liệu thời gian thực trong một số ứng dụng nhất định. Bằng cách xử lý dữ liệu ở rìa, độ trễ được giảm và các quyết định có thể được đưa ra nhanh hơn. \ n \ n Có một số khác biệt chính giữa điện toán đám mây và điện toán biên. Một điểm khác biệt lớn là điện toán đám mây dựa vào các trung tâm dữ liệu tập trung, trong khi điện toán biên dựa vào sức mạnh xử lý phân tán. Điều này có thể làm cho điện toán biên hiệu quả hơn trong các tình huống cần xử lý thời gian thực, vì dữ liệu không phải di chuyển xa. Một điểm khác biệt nữa là điện toán biên có thể an toàn hơn, vì dữ liệu được xử lý cục bộ và không được truyền qua internet. Tóm lại, điện toán đám mây và điện toán biên đều có lợi ích của chúng và cách tiếp cận phù hợp nhất sẽ phụ thuộc vào nhu cầu cụ thể của ứng dụng. Điện toán đám mây là một lựa chọn tốt cho các tài nguyên điện toán hiệu quả về chi phí, có thể mở rộng, trong khi điện toán biên phù hợp hơn với xử lý thời gian thực và bảo mật cao hơn."}</w:t>
      </w:r>
    </w:p>
    <w:p w14:paraId="5695D5B4" w14:textId="77777777" w:rsidR="003411F3" w:rsidRDefault="00A45686">
      <w:r>
        <w:t xml:space="preserve">{"câu hỏi": "Gợi ý 3 cuốn sách về Trí tuệ nhân tạo", "câu trả lời": "1. Life 3.0: Being Human in the Age of Artificial Intelligence của Max Tegmark: Cuốn sách này điều tra tương lai của AI và sự phát triển của nó sẽ tác động đến cuộc sống, công việc và xã hội của chúng ta nói chung như thế nào. Tác giả cũng khám phá những cách để đảm bảo rằng AI vẫn có lợi cho nhân loại, tập trung vào những cân nhắc về đạo đức và triết học. \ n \ n2. Superintelligence: Paths, Dangers, Strategies của Nick Bostrom: Cuốn sách này xem xét các kết quả có thể có của việc tạo ra một cỗ máy có siêu trí tuệ và những nguy hiểm đi kèm với nó. Bostrom đưa ra các khuyến nghị để tránh những hậu quả tiêu cực tiềm ẩn trong khi vẫn khám phá những lợi ích tiềm năng của AI tiên tiến. \ n \ n3. Cuốn sách Machine Learning hàng trăm trang của </w:t>
      </w:r>
      <w:r>
        <w:lastRenderedPageBreak/>
        <w:t>Andriy Burkov: Cuốn sách này giới thiệu về học máy cho những độc giả có ít hoặc không có nền tảng về AI. Tác giả trình bày các khái niệm, kỹ thuật và thuật toán thiết yếu theo cách vừa dễ tiêu hóa vừa thực tế, cung cấp nền tảng vững chắc cho những ai muốn khám phá lĩnh vực này hơn nữa."}</w:t>
      </w:r>
    </w:p>
    <w:p w14:paraId="4D3434AE" w14:textId="77777777" w:rsidR="003411F3" w:rsidRDefault="00A45686">
      <w:r>
        <w:t>{"question": "Viết truy vấn SQL trả về 10 khách hàng hàng đầu theo tổng số tiền đã chi tiêu", "answer": "Đây là truy vấn SQL có thể được sử dụng để trả về 10 khách hàng hàng đầu theo tổng số tiền đã chi tiêu:\n\n'''SQL\nSELECT \n customer_id, \n SUM(total) AS total_spent\nFROM orders\nGROUP BY customer_id\nORDER BY total_spent DESC\nLIMIT 10\n'''\n\nTrong truy vấn này,  Trước tiên, chúng tôi chọn cột 'customer_id' và 'SUM (tổng)' từ bảng 'đơn đặt hàng'. 'SUM (tổng)' tính tổng chi tiêu của mỗi khách hàng và được đặt bí danh là 'total_spent'. Câu lệnh 'GROUP BY customer_id' được sử dụng để nhóm kết quả được đặt bởi cột 'customer_id'. Sau đó, câu lệnh 'ORDER BY total_spent DESC' được sử dụng để sắp xếp tập kết quả theo thứ tự giảm dần. Cuối cùng, câu lệnh 'LIMIT 10' được sử dụng để chỉ trả về 10 bản ghi hàng đầu."}</w:t>
      </w:r>
    </w:p>
    <w:p w14:paraId="66D5CC54" w14:textId="77777777" w:rsidR="003411F3" w:rsidRDefault="00A45686">
      <w:r>
        <w:t xml:space="preserve">{"câu hỏi": "Đưa ra một báo cáo về ảnh hưởng của sự nóng lên toàn cầu trong 10 năm qua", "câu trả lời": "Sự nóng lên toàn cầu là một vấn đề không thể phủ nhận và cấp bách đã tác động đến hành tinh của chúng ta trong nhiều năm, với thập kỷ qua cũng không ngoại lệ. Trong 10 năm qua, hậu quả của sự nóng lên toàn cầu đã được quan sát thấy đáng chú ý trong các khía cạnh khác nhau của môi trường của chúng ta. Một trong những tác động rõ ràng nhất của sự nóng lên toàn cầu là sự gia tăng nhiệt độ trung bình toàn cầu. Theo NASA, những năm từ 2010 đến 2019 là thập kỷ ấm nhất từng được ghi nhận, với mỗi năm trong số đó nằm trong số 10 năm ấm nhất được ghi nhận. Năm 2016 được đánh dấu là năm ấm nhất trong thập kỷ, với nhiệt độ trung bình cao hơn 1,02 độ C so với mức trung bình của đường cơ sở 1951-1980. Nhiệt độ tăng đã dẫn đến các đợt nắng nóng và hạn hán kéo dài ở nhiều khu vực khác nhau, khiến điều kiện sống của cả con người và động vật hoang dã trở nên khó khăn. Một tác động khác của sự nóng lên toàn cầu được quan sát thấy trong thập kỷ qua là sự tan chảy của các tảng băng và sông băng trên toàn thế giới. Bắc Cực đã trải qua đợt tan chảy khắc nghiệt nhất, với khối lượng băng biển được ghi nhận ở mức thấp nhất mọi thời đại vào tháng 9/2019. Sự tan chảy này đã góp phần lớn vào sự gia tăng mực nước biển (3,3 mm mỗi năm) đã được quan sát thấy trong thập kỷ qua, khiến các quốc đảo có người ở và các thành phố ven biển trũng thấp có nguy cơ lũ lụt. Biến đổi khí hậu, kết quả của sự nóng lên toàn cầu, đã dẫn đến sự gia tăng tần suất và cường độ của các thảm họa thiên nhiên như bão,  bão, lốc xoáy gây ảnh hưởng nặng nề đến cộng đồng. Thập kỷ qua đã chứng kiến nhiều sự kiện thảm họa như cơn bão Dorian, đổ bộ vào Bahamas vào năm 2019, khiến 74 người chết trực tiếp và thiệt hại hơn 3,4 tỷ USD. Ảnh hưởng của sự nóng lên toàn cầu đối với đa dạng sinh học hành tinh của chúng ta là đáng báo động, với nhiều loài bị đẩy đến tuyệt chủng do mất môi trường sống và thay đổi mô hình thời tiết. Các rạn san hô, một trong những môi trường sống phong phú nhất trên hành tinh, đang phải đối mặt với gánh nặng của nhiệt độ đại dương tăng cao. Trong thập kỷ qua, các nhà khoa học đã quan sát thấy một quy mô tẩy trắng san hô chưa từng có, một hiện tượng san hô đẩy tảo mà nó phụ thuộc vào để nuôi dưỡng, dẫn đến nạn đói và cái chết cuối cùng của nó. Tóm lại, thập kỷ qua đã cho thấy những tác động sâu rộng và tai hại của sự nóng lên toàn cầu đối với hành tinh của </w:t>
      </w:r>
      <w:r>
        <w:lastRenderedPageBreak/>
        <w:t>chúng ta. Những tác động này nhấn mạnh nhu cầu cấp thiết phải phối hợp hành động toàn cầu để giảm thiểu và thích ứng với biến đổi khí hậu để bảo vệ môi trường của chúng ta và đảm bảo một tương lai bền vững cho tất cả mọi người."</w:t>
      </w:r>
    </w:p>
    <w:p w14:paraId="330C998B" w14:textId="77777777" w:rsidR="003411F3" w:rsidRDefault="00A45686">
      <w:r>
        <w:t>{"câu hỏi": "Viết một bài đăng trên blog thảo luận về các xu hướng mới trong khoa học dữ liệu", "câu trả lời": "Khoa học dữ liệu là một trong những lĩnh vực phát triển nhanh nhất trong những năm gần đây và nó tiếp tục phát triển với tốc độ chóng mặt. Khi chúng ta tạo và tiêu thụ nhiều dữ liệu hơn, nhu cầu về các nhà khoa học dữ liệu lành nghề sẽ tăng lên. Trong bài đăng trên blog này, chúng ta sẽ thảo luận về một số xu hướng mới trong Khoa học dữ liệu đang định hình tương lai của ngành. \ n \ n1. Học máy tự động: Học máy là một thành phần cốt lõi của nhiều dự án khoa học dữ liệu và nó đòi hỏi một lượng chuyên môn và thời gian đáng kể để phát triển các mô hình chính xác. Tuy nhiên, với sự ra đời của Học máy tự động (AutoML), quá trình phát triển các mô hình học máy đang trở nên dễ tiếp cận hơn đối với những người không phải là chuyên gia. Các nền tảng AutoML sử dụng các thuật toán phức tạp để tự động chọn mô hình học máy tốt nhất cho một tập dữ liệu nhất định và tạo ra thông tin chi tiết mà không cần sự can thiệp của con người. \ n \ n2. AI có thể giải thích: Khi các mô hình học máy được sử dụng để đưa ra các quyết định quan trọng, nhu cầu về tính minh bạch và khả năng diễn giải trong AI ngày càng tăng. AI có thể giải thích (XAI) nhằm mục đích giải quyết vấn đề này bằng cách cung cấp thông tin chi tiết về cách các mô hình học máy đưa ra dự đoán của chúng. Điều này cho phép các nhà khoa học dữ liệu hiểu rõ hơn và truyền đạt các quyết định về mô hình của họ, dẫn đến sự tin tưởng lớn hơn vào các hệ thống AI. \ n \ n3. Quyền riêng tư và đạo đức dữ liệu: Với mối quan tâm ngày càng tăng về quyền riêng tư và bảo mật dữ liệu, đã có sự thay đổi đối với các hoạt động dữ liệu đạo đức trong khoa học dữ liệu. Điều này bao gồm các phương pháp chia sẻ dữ liệu an toàn, quyền riêng tư khác biệt và các kỹ thuật để ngăn chặn sự thiên vị trong các mô hình học máy. Các nhà khoa học dữ liệu hiện được kỳ vọng sẽ hiểu biết về các quy định về quyền riêng tư dữ liệu như GDPR và CCPA và để đảm bảo rằng công việc của họ tuân thủ các tiêu chuẩn đạo đức. \ n \ n4. Phân tích thời gian thực: Phân tích thời gian thực đã trở thành một công cụ thiết yếu để các doanh nghiệp đưa ra quyết định nhanh hơn, dựa trên dữ liệu. Điều này liên quan đến việc xử lý và phân tích kịp thời một lượng lớn dữ liệu khi nó được tạo ra, cho phép các công ty đáp ứng với các điều kiện thay đổi trong thời gian thực. Các kỹ thuật như xử lý luồng và kiến trúc hướng sự kiện đang được sử dụng để cho phép phân tích thời gian thực, dẫn đến các doanh nghiệp nhanh nhẹn và nhạy bén hơn. \ n \ n5. Điện toán biên: Với sự bùng nổ của các thiết bị IoT, nhu cầu xử lý và phân tích dữ liệu ở rìa ngày càng tăng, gần nguồn của nó hơn. Điện toán biên cho phép dữ liệu được xử lý trên chính thiết bị, giảm yêu cầu về độ trễ và băng thông. Điều này cho phép ra quyết định theo thời gian thực và hiểu biết nhanh hơn, đồng thời giảm sự phụ thuộc vào điện toán đám mây. Tóm lại, khoa học dữ liệu là một lĩnh vực không ngừng phát triển và đây chỉ là một số xu hướng đang định hình tương lai của nó. Để duy trì tính phù hợp và cạnh tranh, các nhà khoa học dữ liệu cần liên tục học hỏi và thích ứng với các công nghệ và kỹ thuật mới"}</w:t>
      </w:r>
    </w:p>
    <w:p w14:paraId="056B39F9" w14:textId="77777777" w:rsidR="003411F3" w:rsidRDefault="00A45686">
      <w:r>
        <w:t xml:space="preserve">{"câu hỏi": "Làm thế nào chúng ta có thể cải thiện trải nghiệm người dùng của trang web?", "trả lời": "Có một số cách để cải thiện trải nghiệm người dùng của trang web:\n\n1. Hiểu đối tượng: Tiến hành nghiên cứu người dùng để hiểu nhu cầu và sở thích của khán giả của bạn. </w:t>
      </w:r>
      <w:r>
        <w:lastRenderedPageBreak/>
        <w:t>Sử dụng thông tin này để điều chỉnh thiết kế, nội dung và tính năng của trang web.\n\n2. Cải thiện tốc độ trang web: Thời gian tải chậm có thể ảnh hưởng lớn đến trải nghiệm người dùng. Tối ưu hóa mã, giảm kích thước tệp của hình ảnh và xem xét sử dụng mạng phân phối nội dung (CDN) để cải thiện tốc độ trang web. \ n \ n3. Làm cho điều hướng trực quan: Đảm bảo rằng điều hướng của trang web dễ sử dụng, trực quan và nhất quán. Nhóm các trang tương tự lại với nhau trong các menu, sử dụng nhãn rõ ràng và đảm bảo rằng thông tin quan trọng nhất có thể dễ dàng truy cập. \ n \ n4. Sử dụng ngôn ngữ rõ ràng và đơn giản: Viết nội dung theo cách dễ hiểu và tránh sử dụng thuật ngữ kỹ thuật. Sử dụng tiêu đề, dấu đầu dòng, danh sách và đoạn văn ngắn để làm cho nội dung dễ tiêu hóa hơn.\n\n5. Đảm bảo khả năng tương thích với thiết bị di động: Với nhiều người truy cập web hơn từ thiết bị di động, điều quan trọng là phải đảm bảo rằng trang web thân thiện với thiết bị di động. Sử dụng thiết kế đáp ứng, kiểm tra trang web trên các thiết bị khác nhau và đảm bảo rằng tất cả các chức năng đều có sẵn trên màn hình nhỏ hơn. \ n \ n6. Sử dụng phản hồi của người dùng: Thường xuyên thu thập và phân tích phản hồi của người dùng để hiểu những gì đang hoạt động tốt và những gì có thể được cải thiện. Sử dụng khảo sát, biểu mẫu phản hồi và phân tích để thu thập thông tin và đưa ra quyết định dựa trên dữ liệu. \ n \ n7. Giữ thiết kế nhất quán: Sử dụng thương hiệu, bảng màu và kiểu chữ nhất quán trên toàn bộ trang web. Điều này giúp tạo ra trải nghiệm người dùng gắn kết và tăng cường sự liên kết của người dùng với thương hiệu. \ n \ n8. Cung cấp hỗ trợ khách hàng tuyệt vời: Cung cấp nhiều cách để người dùng liên hệ với bộ phận hỗ trợ khách hàng, bao gồm email, điện thoại và trò chuyện trực tiếp. Đảm bảo rằng bộ phận hỗ trợ đáp ứng, hữu ích và có thể nhanh chóng giải quyết mọi vấn đề phát sinh."}</w:t>
      </w:r>
    </w:p>
    <w:p w14:paraId="7D9BBC14" w14:textId="77777777" w:rsidR="003411F3" w:rsidRDefault="00A45686">
      <w:r>
        <w:t>{"question": "Generate a API endpoint that return a list of items", "answer": "Ví dụ về endpoint API trả về danh sách các mục là 'GET /items'.\n\nĐiểm cuối này có thể được sử dụng để truy xuất danh sách các mục được lưu trữ trong cơ sở dữ liệu hoặc nguồn dữ liệu khác.\n\nDưới đây là ví dụ triển khai endpoint này trong framework Python Flask:\n\n'''\nfrom flask import Flask,  jsonify\napp = Flask(__name__)\n\n@app.route('/items', methods=['GET'])\ndef get_items():\n # Giả sử rằng dữ liệu mục được lưu trữ trong danh sách.\n # Trong một ứng dụng thực, dữ liệu này có thể được truy xuất từ cơ sở dữ liệu hoặc nguồn dữ liệu khác.\n items = ['Item 1', 'Item 2', 'Item 3']\n return jsonify(items)\n\nif __name__ == '__main__':\n app.run()\n''\n\nĐiểm cuối này có thể được truy cập bằng cách thực hiện yêu cầu GET tới URL 'http://localhost:5000/items'. Nó sẽ trả về một mảng JSON chứa danh sách các mục."}</w:t>
      </w:r>
    </w:p>
    <w:p w14:paraId="5A8B3510" w14:textId="77777777" w:rsidR="003411F3" w:rsidRDefault="00A45686">
      <w:r>
        <w:t>{"câu hỏi": "Bước quan trọng nhất trong quá trình học máy là gì?", "câu trả lời": "Bước quan trọng nhất trong quy trình học máy là lựa chọn và chuẩn bị dữ liệu được sử dụng để đào tạo. Điều này bao gồm thu thập, làm sạch, chuyển đổi và tổ chức dữ liệu theo cách mà nó có thể được sử dụng hiệu quả để tạo ra một mô hình thể hiện chính xác tình huống đang được phân tích. Bước này rất quan trọng vì chất lượng của dữ liệu được sử dụng sẽ ảnh hưởng trực tiếp đến độ chính xác và độ tin cậy của mô hình kết quả. Nếu dữ liệu không được chuẩn bị đúng cách, mô hình có thể không tìm hiểu được các mẫu cơ bản và đưa ra dự đoán chính xác. Do đó, điều cần thiết là phải dành đủ thời gian và nỗ lực cho bước này để đảm bảo sự thành công của quá trình machine learning."}</w:t>
      </w:r>
    </w:p>
    <w:p w14:paraId="297F92F0" w14:textId="77777777" w:rsidR="003411F3" w:rsidRDefault="00A45686">
      <w:r>
        <w:lastRenderedPageBreak/>
        <w:t>{"câu hỏi": "Xác suất nhận được cú đánh bỏ túi được xử lý ở Texas Hold'em là bao nhiêu?", "câu trả lời": "Xác suất bị xử lý át chủ bài bỏ túi preflop ở Texas Hold' em là khoảng 0,45%. Nói cách khác, bạn có thể mong đợi nhận được át chủ bài bỏ túi sau mỗi 221 ván bài được xử lý. Điều này có thể được tính bằng cách sử dụng tổ hợp đơn giản theo cách sau: có 52 lá bài trong một bộ bài, vì vậy số lượng tay bắt đầu hai lá có thể là 52 \u00d7 51 / 2 = 1.326. Trong số 1.326 tay bắt đầu có thể này, chỉ có 6 bao gồm át chủ bài (vì có bốn át chủ bài trong một bộ bài). Do đó, xác suất bị xử lý át chủ bài bỏ túi là 6/1326, chiếm 0,45249%."}</w:t>
      </w:r>
    </w:p>
    <w:p w14:paraId="1E34B8C9" w14:textId="77777777" w:rsidR="003411F3" w:rsidRDefault="00A45686">
      <w:r>
        <w:t>{"question": "Thiết kế một trang web để hiển thị tiểu sử của một nghệ sĩ nổi tiếng. - Vincent Van Gogh", "trả lời": "Chắc chắn! Dưới đây là ví dụ về một trang web hiển thị tiểu sử của Vincent Van Gogh:\n\n&lt;html&gt;\n&lt;head&gt;\n&lt;title&gt; Tiểu sử của Vincent Van Gogh &lt;/title&gt;\n&lt;/head&gt;\n&lt;body&gt;\n&lt;header&gt;\n&lt;h1&gt; Vincent Van Gogh &lt;/h1&gt;\n&lt;/header&gt;\n&lt;main&gt;\n&lt;img src=\"https://www.biography.com/.image/t_share/MTE4MDAzNDA4Nzg3NzI3MDEx/vincent-van-gogh-9515695-1-402.jpg\" alt=\"Vincent Van Gogh Portrait\" width=\"400\"&gt;&lt;br&gt;\n&lt;h2&gt; Tiểu sử &lt;/h2&gt;\n&lt;p&gt;Vincent Willem van Gogh sinh ngày 30 tháng 3 năm 1853 tại Zundert, Hà Lan. Ông là con trai cả của Theodorus van Gogh, một mục sư của Giáo hội Cải cách Hà Lan, và Anna Cornelia Carbentus.&lt;br&gt; Van Gogh là một họa sĩ hậu ấn tượng có tác phẩm, đáng chú ý vì vẻ đẹp, cảm xúc và màu sắc, ảnh hưởng lớn đến nghệ thuật thế kỷ 20. Ông phải vật lộn với bệnh tâm thần và vẫn nghèo và hầu như không được biết đến trong suốt cuộc đời mình.&lt;br&gt; Van Gogh qua đời tại Pháp vào ngày 29 tháng 7 năm 1890, ở tuổi 37, vì vết thương do súng tự gây ra.&lt;/p&gt;\n&lt;h2&gt; Tác phẩm nổi tiếng &lt;/h2&gt;\n&lt;ul&gt;\n&lt;li&gt; Đêm đầy sao &lt;/li&gt;\n&lt;li&gt; Hoa hướng dương &lt;/li&gt;\n&lt;li&gt; Cánh đồng lúa mì với quạ &lt;/li&gt;\n&lt;li&gt; Tròng đen &lt;/li&gt;\n&lt;li&gt; Những người ăn khoai tây &lt;/li&gt;\n&lt;/ul&gt;\n&lt;h2&gt; Legacy &lt;/h2&gt;\n&lt;p&gt; Ngày nay, Vincent Van Gogh được coi là một trong những nghệ sĩ vĩ đại nhất mọi thời đại, và những bức tranh của ông là một trong những bức tranh đắt nhất từng được bán. Việc sử dụng màu sắc táo bạo, sống động và khả năng truyền tải cảm xúc trong các bức tranh của mình đã truyền cảm hứng cho vô số nghệ sĩ sau ông. Bất chấp cuộc đời bi thảm của mình, nghệ thuật của Van Gogh đã để lại ấn tượng lâu dài trên thế giới.&lt;/p&gt;\n&lt;/main&gt;\n&lt;/body&gt;\n&lt;/html&gt;"}</w:t>
      </w:r>
    </w:p>
    <w:p w14:paraId="67A1C851" w14:textId="77777777" w:rsidR="003411F3" w:rsidRDefault="00A45686">
      <w:r>
        <w:t>{"câu hỏi": "Bạn có thể giải thích khái niệm đá-giấy-kéo?", "câu trả lời": "Đá-giấy-kéo là một trò chơi tay phổ biến thường được hai người chơi. Nó còn được gọi là roshambo, hoặc một thứ tự khác của ba mặt hàng (ví dụ: giấy-đá-kéo). Trong trò chơi này, người chơi đếm đến ba đồng thanh và đồng thời ném một trong ba cử chỉ tay tương ứng với đá, giấy hoặc kéo. Trò chơi có các quy tắc đơn giản để xác định người chiến thắng: \ n \ n - Rock đánh bại kéo, vì đá nghiền nát kéo.\n- Kéo đánh bại giấy, vì kéo cắt giấy.\n- Giấy đánh bại đá, như giấy bao phủ đá.\n\nDo đó, nếu một người chơi chơi rock và người kia chơi kéo, rock thắng; Nếu cả hai người chơi chơi cùng một cử chỉ, đó là một kết quả hòa. \ n \ nRock-paper-scissors thường được sử dụng như một phương pháp ra quyết định, tương tự như lật đồng xu hoặc vẽ ống hút, để giải quyết tranh chấp, đưa ra lựa chọn hoặc xác định người chiến thắng khi không có tiêu chí rõ ràng nào khác. Các giải đấu lớn hơn của trò chơi này cũng được tổ chức cho các sự kiện vui nhộn hoặc cạnh tranh."}</w:t>
      </w:r>
    </w:p>
    <w:p w14:paraId="448EA856" w14:textId="77777777" w:rsidR="003411F3" w:rsidRDefault="00A45686">
      <w:r>
        <w:lastRenderedPageBreak/>
        <w:t>{"câu hỏi": "Tìm năm chữ số cuối của 370 ^ 11", "câu trả lời": "Để tìm năm chữ số cuối cùng của 370 ^ 11, chúng ta có thể sử dụng toán tử mô đun. Toán tử mô đun có thể được sử dụng để tìm phần còn lại của phép chia hai số. Vì chúng ta muốn tìm năm chữ số cuối cùng, chúng ta sẽ sử dụng toán tử mô đun với 100000 làm toán hạng thứ hai. \n\nDo đó, kết quả sẽ là (370 ^ 11) % 100000.\n\nNăm chữ số cuối của 370 ^ 11 là 90432."}</w:t>
      </w:r>
    </w:p>
    <w:p w14:paraId="2FDCCE13" w14:textId="77777777" w:rsidR="003411F3" w:rsidRDefault="00A45686">
      <w:r>
        <w:t>{"câu hỏi": "Hãy cho tôi biết những công cụ nào là cần thiết để thiết lập máy chủ web.", "Trả lời": "Để thiết lập máy chủ web, bạn sẽ cần một số công cụ và công nghệ:\n\n1. Phần cứng: Bạn cần phần cứng máy tính hoặc máy chủ để lưu trữ phần mềm máy chủ và lưu trữ các tệp trang web.\n\n2. Hệ điều hành: Máy chủ web yêu cầu hệ điều hành để chạy. Các lựa chọn phổ biến bao gồm Linux (Ubuntu, CentOS), Windows Server và macOS Server. \ n \ n3. Phần mềm máy chủ web: Đây là phần mềm thực sự sẽ phục vụ các trang web cho người dùng. Một số phần mềm máy chủ web phổ biến là Apache, Nginx, Microsoft IIS và LiteSpeed. \ n \ n4. Tên miền: Bạn sẽ cần một tên miền để cung cấp cho máy chủ web của bạn một địa chỉ dễ nhận biết trên internet. \ n \ n5. Địa chỉ IP công cộng: Cần có địa chỉ IP công cộng để làm cho máy chủ của bạn có thể truy cập được từ Internet. \ n \ n6. Tường lửa và phần mềm bảo mật: Các biện pháp bảo mật là điều cần thiết để bảo vệ máy chủ web và trang web của bạn khỏi các nỗ lực hack, phần mềm độc hại và các mối đe dọa mạng khác. \ n \ n7. Hệ thống quản lý nội dung (CMS): CMS là tùy chọn, nhưng nó có thể giúp quản lý và cập nhật nội dung trên trang web của bạn dễ dàng hơn. Các tùy chọn phổ biến bao gồm WordPress, Drupal và Joomla.\n\nNhìn chung, việc thiết lập một máy chủ web đòi hỏi một số kỹ năng và kiến thức kỹ thuật, nhưng với các công cụ và tài nguyên phù hợp, bất kỳ ai cũng có thể làm được."}</w:t>
      </w:r>
    </w:p>
    <w:p w14:paraId="44DA78C8" w14:textId="77777777" w:rsidR="003411F3" w:rsidRDefault="00A45686">
      <w:r>
        <w:t>{"câu hỏi": "Phân loại câu sau thành tình cảm tiêu cực hoặc tích cực. - Tôi không thể chờ đợi để thử nhà hàng mới này.", "câu trả lời": "Tình cảm của câu \"Tôi không thể chờ đợi để thử nhà hàng mới này.\" là tích cực."}</w:t>
      </w:r>
    </w:p>
    <w:p w14:paraId="0C586E3F" w14:textId="77777777" w:rsidR="003411F3" w:rsidRDefault="00A45686">
      <w:r>
        <w:t>{"câu hỏi": "Chiều cao tiêu chuẩn cho trần nhà là bao nhiêu?", "câu trả lời": "Trong hầu hết các ngôi nhà, chiều cao trần tiêu chuẩn là 8 feet (2,44 mét). Tuy nhiên, những ngôi nhà mới hơn và các công trình cao cấp có thể có chiều cao trần từ 9 feet (2,74 mét) trở lên. Tùy thuộc vào chức năng của căn phòng, chiều cao trần cũng có thể cao hơn ở các khu vực như lối vào, phòng ăn hoặc phòng lớn."}</w:t>
      </w:r>
    </w:p>
    <w:p w14:paraId="378A1558" w14:textId="77777777" w:rsidR="003411F3" w:rsidRDefault="00A45686">
      <w:r>
        <w:t>{"question": "Xây dựng truy vấn để tìm top 10 quốc gia đông dân nhất thế giới.", "answer": "Đây là một truy vấn mẫu có thể được sử dụng để tìm top 10 quốc gia đông dân nhất thế giới từ cơ sở dữ liệu giả định:\n\n'SELECT name, population\nFROM countries\nORDER BY population DESC\nLIMIT 10;'\n\nTruy vấn này giả định rằng có một bảng gọi là 'countries' trong cơ sở dữ liệu với các cột 'name' và 'population'. Truy vấn chọn cột 'tên' và 'dân số', sau đó sắp xếp kết quả theo thứ tự giảm dần theo dân số và giới hạn kết quả ở 10 hàng trên cùng."}</w:t>
      </w:r>
    </w:p>
    <w:p w14:paraId="47619C1F" w14:textId="77777777" w:rsidR="003411F3" w:rsidRDefault="00A45686">
      <w:r>
        <w:t xml:space="preserve">{"question": "Sự khác biệt giữa mô hình Neural Network và Deep Learning là gì?", "answer": "Neural Network và Deep Learning model là những khái niệm liên quan chặt chẽ với nhau, vì Deep Learning là một lĩnh vực con của machine learning dựa trên mạng nơ-ron, nhưng có một số khác biệt chính giữa chúng.\n\nA Neural Network là một loại mô hình học máy được </w:t>
      </w:r>
      <w:r>
        <w:lastRenderedPageBreak/>
        <w:t>lấy cảm hứng từ cấu trúc và chức năng của bộ não con người. Nó bao gồm các lớp nút được kết nối với nhau, thường được gọi là tế bào thần kinh, xử lý thông tin bằng cách sử dụng các kết nối có trọng số và chức năng kích hoạt của chúng. Đầu vào được đưa vào mạng và được biến đổi bởi các tế bào thần kinh trong các lớp ẩn trước khi được xuất ra dưới dạng dự đoán. Mặt khác, mô hình Deep Learning đề cập đến một loại Mạng nơ-ron có nhiều lớp, thường được gọi là mạng nơ-ron sâu hoặc DNN. Các mô hình này được thiết kế để tìm hiểu và trích xuất các biểu diễn dữ liệu trừu tượng và cấp cao hơn, cho phép họ đưa ra dự đoán chính xác hơn về các vấn đề phức tạp. Điều này đạt được thông qua việc sử dụng nhiều lớp cho phép mô hình học các biểu diễn phân cấp. \ n \ nTóm lại, Mạng nơ-ron đề cập đến một loại mô hình học máy, trong khi Học sâu đề cập đến một tập hợp con cụ thể của các mô hình này được đặc trưng bởi việc sử dụng nhiều lớp để tìm hiểu các biểu diễn dữ liệu trừu tượng. Mặc dù tất cả các mô hình Deep Learning đều là Mạng nơ-ron, nhưng không phải tất cả các Mạng nơ-ron đều là mô hình Học sâu."}</w:t>
      </w:r>
    </w:p>
    <w:p w14:paraId="06AF3239" w14:textId="77777777" w:rsidR="003411F3" w:rsidRDefault="00A45686">
      <w:r>
        <w:t>{"câu hỏi": "Đọc đoạn sau và trả lời một câu hỏi dựa trên đoạn văn. - Cricket là một môn thể thao đồng đội phổ biến được chơi giữa hai đội, mỗi đội 11 người chơi. Trong môn cricket, hai đội thay phiên nhau đánh bóng và ra sân. Đội đánh bóng đầu tiên cố gắng ghi càng nhiều lần chạy càng tốt trong khi đội đánh bóng cố gắng bảo vệ tổng số của họ và ngăn đội đánh bóng ghi bàn.\n\nCâu hỏi: Có bao nhiêu người chơi trong một đội cricket?", "trả lời": "Có 11 người chơi trong một đội cricket."}</w:t>
      </w:r>
    </w:p>
    <w:p w14:paraId="0A2669D6" w14:textId="77777777" w:rsidR="003411F3" w:rsidRDefault="00A45686">
      <w:r>
        <w:t>{"câu hỏi": "Kể tên một trong những thuật ngữ phổ biến nhất được sử dụng trong cricket.", "trả lời": "Một trong những thuật ngữ phổ biến nhất được sử dụng trong cricket là 'over'. Một kết thúc đề cập đến một tập hợp sáu lần giao bóng được ném bởi một vận động viên ném bóng duy nhất từ một đầu sân."}</w:t>
      </w:r>
    </w:p>
    <w:p w14:paraId="7EB6E1E6" w14:textId="77777777" w:rsidR="003411F3" w:rsidRDefault="00A45686">
      <w:r>
        <w:t>{"câu hỏi": "Bạn được cung cấp một số dữ kiện về một bộ phim và bạn được yêu cầu viết đánh giá về nó. - Tên phim: The Social Network\nThể loại: Tiểu sử drama\nĐạo diễn: David Fincher", "Trả lời": "Mạng xã hội là một bộ phim tiểu sử của đạo diễn tài năng David Fincher. Bộ phim đưa chúng ta qua hành trình của Mark Zuckerberg và sự ra đời của Facebook. Bộ phim được xây dựng tốt và đạo diễn của Fincher không có gì là xuất sắc. Câu chuyện hấp dẫn, và các nhân vật được phát triển tốt, khiến khán giả đầu tư vào hành trình của họ. Mạng xã hội là một bức chân dung quyến rũ về sự ra đời của một nền tảng xã hội thay đổi trò chơi và bộ phim truyền hình sau đó. Bộ phim chắc chắn đáng xem cho bất kỳ ai quan tâm đến công nghệ, tinh thần kinh doanh hoặc đơn giản là một câu chuyện được kể tốt. Đạo diễn của Fincher\u2019s đã đưa bộ phim vào cuộc sống và biến nó thành một trải nghiệm khó quên."}</w:t>
      </w:r>
    </w:p>
    <w:p w14:paraId="4905265F" w14:textId="77777777" w:rsidR="003411F3" w:rsidRDefault="00A45686">
      <w:r>
        <w:t xml:space="preserve">{"câu hỏi": "Phác thảo kế hoạch xây dựng cửa hàng trực tuyến.", "trả lời": "Một cách để xây dựng cửa hàng trực tuyến là làm theo các bước sau:\n\n1. Xác định các sản phẩm hoặc dịch vụ để bán: Điều cần thiết là xác định các ngách và các lĩnh vực chuyên môn cụ thể. Nó giúp nghiên cứu nhu cầu về các sản phẩm hoặc dịch vụ được cung cấp. \ n \ n2. Chọn một nền tảng thương mại điện tử: Có nhiều tùy chọn để thiết lập cửa hàng trực tuyến, bao gồm các nền tảng như Shopify, WooCommerce hoặc Magento, để đặt tên cho một số. Chọn một cái phù hợp với yêu cầu, ngân sách của cửa hàng và cung cấp mức độ tùy chỉnh mong </w:t>
      </w:r>
      <w:r>
        <w:lastRenderedPageBreak/>
        <w:t>muốn.\n\n3. Tạo bản sắc thương hiệu: Thương hiệu của cửa hàng phản ánh tính cách và giá trị của nó. Chọn tên, thiết kế logo và tạo hướng dẫn xây dựng thương hiệu để nhất quán trên tất cả các tương tác của khách hàng. \ n \ n4. Thiết lập cửa hàng: Điều này liên quan đến việc thiết lập miền, tích hợp cổng thanh toán và định cấu hình các tùy chọn vận chuyển của trang web. Điều quan trọng là phải có được quyền này để tránh các vấn đề kỹ thuật sau này. \ n \ n5. Tổ chức danh mục sản phẩm: Thiết lập hàng tồn kho, tạo mô tả sản phẩm và tải lên ảnh sản phẩm là bước tiếp theo. Mô tả rõ ràng và hình ảnh chất lượng cao có thể ảnh hưởng đáng kể đến quyết định của khách hàng. \ n \ n6. Lập kế hoạch ra mắt cửa hàng: Tạo tiếng vang và tạo ra sự quan tâm giữa các khách hàng tiềm năng là rất quan trọng. Lập kế hoạch chiến dịch tiếp thị để quảng bá cửa hàng, bao gồm phương tiện truyền thông xã hội, tiếp thị qua email hoặc Google Ads.\n\n7. Kiểm tra cửa hàng: Kiểm tra kỹ cửa hàng trực tuyến để đảm bảo rằng mọi thứ đều hoạt động trơn tru và trải nghiệm của khách hàng liền mạch. \ n \ n8. Phát trực tiếp: Khởi chạy cửa hàng và theo dõi phản hồi của khách hàng, doanh số bán hàng và dữ liệu trang web để tiếp tục cải thiện hiệu suất của cửa hàng.\n\nXây dựng một cửa hàng trực tuyến cần có thời gian và công sức, nhưng phần thưởng của việc có một nền tảng thành công và có lợi nhuận khiến tất cả đều xứng đáng."}</w:t>
      </w:r>
    </w:p>
    <w:p w14:paraId="659DE10D" w14:textId="77777777" w:rsidR="003411F3" w:rsidRDefault="00A45686">
      <w:r>
        <w:t>{"question": "Phác thảo kế hoạch thêm một tính năng mới vào ứng dụng web.", "answer": "Đây là kế hoạch từng bước để thêm một tính năng mới vào ứng dụng web:\n\n1. **Xác định phạm vi và mục tiêu của tính năng mới:** Bắt đầu bằng cách tham khảo ý kiến của các bên liên quan như nhà phát triển, khách hàng và lãnh đạo doanh nghiệp để xác định tính năng mới sẽ đạt được những gì và nó sẽ cải thiện trải nghiệm người dùng tổng thể như thế nào. \ n \ n2. **Xác định các yêu cầu kỹ thuật và phụ thuộc:** Đánh giá tính khả thi kỹ thuật của tính năng mới bằng cách xác định bất kỳ yêu cầu hoặc phụ thuộc nào phải được đáp ứng để tính năng được triển khai thành công.\n\n3. **Tạo kế hoạch phát triển:** Làm việc với nhóm phát triển để tạo kế hoạch chi tiết để phát triển tính năng mới, bao gồm nhiệm vụ, mốc thời gian và phân bổ tài nguyên. \ n \ n4. ** Thiết kế giao diện người dùng: ** Làm việc với nhà thiết kế để tạo giao diện người dùng cho tính năng mới trực quan, thân thiện với người dùng và phù hợp với giao diện của ứng dụng hiện có. \ n \ n5. ** Phát triển và thử nghiệm tính năng mới: ** Thực hiện theo kế hoạch phát triển để xây dựng và thử nghiệm tính năng mới, đảm bảo rằng nó đáp ứng tất cả các thông số kỹ thuật và hoạt động như dự định. \ n \ n6. ** Tích hợp tính năng mới vào ứng dụng tổng thể: ** Khi tính năng mới đã được phát triển và thử nghiệm đầy đủ, hãy tích hợp nó vào ứng dụng tổng thể và thực hiện kiểm tra bổ sung để đảm bảo rằng nó hoạt động liền mạch với phần còn lại của hệ thống. \ n \ n7. **Phát hành và giám sát tính năng mới:** Phát hành tính năng mới cho người dùng và theo dõi hiệu suất của nó, thực hiện bất kỳ chỉnh sửa hoặc cải tiến cần thiết nào dựa trên phản hồi của người dùng.\n\nQuá trình này sẽ đảm bảo rằng tính năng mới được phát triển và phát hành kịp thời và hiệu quả, giúp cải thiện trải nghiệm người dùng tổng thể và cung cấp giá trị bổ sung cho người dùng ứng dụng."}</w:t>
      </w:r>
    </w:p>
    <w:p w14:paraId="74CFA80E" w14:textId="77777777" w:rsidR="003411F3" w:rsidRDefault="00A45686">
      <w:r>
        <w:t xml:space="preserve">{"question": "Tính độ lệch chuẩn cho các số sau. - 2, 5, 7, 8", "đáp án": "Độ lệch chuẩn cho các số 2, 5, 7 và 8 xấp xỉ 2,58.\n\nDưới đây là phép tính từng bước:\n1. Tính giá trị trung bình: '(2 + 5 +7 + 8) / 4 = 22 / 4 = 5,5'\n2. Tính phương sai: '[(2 - 5.5)^2 + (5 - 5.5)^2 + (7 - 5.5)^2 </w:t>
      </w:r>
      <w:r>
        <w:lastRenderedPageBreak/>
        <w:t>+ (8 - 5.5)^2] / 4 = [(-3.5)^2 + (-0.5)^2 + 1.5^2 + 2.5^2] / 4 = 6.75'\n3. Lấy căn bậc hai của phương sai để tìm độ lệch chuẩn: '\u221a6.75 = 2.58'"}</w:t>
      </w:r>
    </w:p>
    <w:p w14:paraId="5D6F1659" w14:textId="77777777" w:rsidR="003411F3" w:rsidRDefault="00A45686">
      <w:r>
        <w:t>{"câu hỏi": "Phân loại câu sau là đại từ biểu thị hoặc đại từ nghi vấn. - Cái đó", "câu trả lời": "Đại từ biểu thị."}</w:t>
      </w:r>
    </w:p>
    <w:p w14:paraId="09B93884" w14:textId="77777777" w:rsidR="003411F3" w:rsidRDefault="00A45686">
      <w:r>
        <w:t>{"câu hỏi": "Hãy cho tôi một ví dụ về câu thoại thụ động.", "câu trả lời": "Một ví dụ về câu thoại thụ động là: \"Chiếc bánh đã được trẻ em ăn.\""}</w:t>
      </w:r>
    </w:p>
    <w:p w14:paraId="21B9CDD0" w14:textId="77777777" w:rsidR="003411F3" w:rsidRDefault="00A45686">
      <w:r>
        <w:t>{"câu hỏi": "Phác thảo sự khác biệt giữa cây và bụi cây.", "trả lời": "Cây và bụi cây (còn được gọi là cây bụi) đều là loại cây, nhưng chúng có một số khác biệt chính khiến chúng khác biệt.\n\n- **Kích thước:** Cây thường cao hơn và có thân cây rõ ràng hơn bụi cây. Cây trưởng thành có thể đạt đến độ cao lớn, trong khi một bụi cây trưởng thành thường duy trì chiều cao dưới 15 feet. \ n \ n \ ** Mô hình tăng trưởng: ** Cây có một thân duy nhất, chiếm ưu thế, trong khi các bụi cây thường có nhiều thân mọc từ gốc hoặc mặt đất. Các nhánh của một bụi cây gần mặt đất hơn, trong khi các nhánh của cây thường bắt đầu cao hơn trên thân cây. \ n \ n \ ** Hình dạng: ** Cây có hình dạng xác định hơn, với một thân cây duy nhất dẫn đến cành và tán lá. Mặt khác, bụi cây có hình dạng tròn hoặc ngổn ngang hơn, với cành và lá mọc theo nhiều hướng. \ n \ n \ ** Chức năng: ** Cây thường cung cấp bóng mát, gỗ hoặc trái cây trong khi bụi cây thường được sử dụng cho mục đích trang trí, biên giới hoặc sàng lọc vì kích thước và sự phát triển dày của chúng khiến chúng trở nên lý tưởng cho những mục đích sử dụng này. \ n \ nTóm lại,  Cây và bụi cây khác nhau về kích thước, mô hình tăng trưởng, hình dạng và chức năng tổng thể của chúng. Những khác biệt này có thể giúp phân biệt giữa hai loại thực vật."}</w:t>
      </w:r>
    </w:p>
    <w:p w14:paraId="70195E54" w14:textId="77777777" w:rsidR="003411F3" w:rsidRDefault="00A45686">
      <w:r>
        <w:t>{"câu hỏi": "Liệt kê ba quốc gia giáp biển Địa Trung Hải.", "trả lời": "1. Ai Cập \ n2. Ý\n3. Israel"}</w:t>
      </w:r>
    </w:p>
    <w:p w14:paraId="1844BE72" w14:textId="77777777" w:rsidR="003411F3" w:rsidRDefault="00A45686">
      <w:r>
        <w:t>{"câu hỏi": "Kể tên 5 loài động vật từ rừng nhiệt đới.", "trả lời": "1. Báo đốm\n2. Toucan\n3. Khỉ hú \n4. Con lười\n5. Ếch phi tiêu độc"}</w:t>
      </w:r>
    </w:p>
    <w:p w14:paraId="204ACDB1" w14:textId="77777777" w:rsidR="003411F3" w:rsidRDefault="00A45686">
      <w:r>
        <w:t>{"câu hỏi": "Tìm ba thủ phủ tiểu bang ở Hoa Kỳ", "câu trả lời": "1. Austin, Texas\n2. Sacramento, California \ n3. Atlanta, Georgia"}</w:t>
      </w:r>
    </w:p>
    <w:p w14:paraId="70C1D491" w14:textId="77777777" w:rsidR="003411F3" w:rsidRDefault="00A45686">
      <w:r>
        <w:t>{"câu hỏi": "Thực hiện một phép so sánh mô tả một đầu bếp", "câu trả lời": "Một đầu bếp giống như một nhạc trưởng dàn nhạc. Giống như một nhạc trưởng cẩn thận dẫn dắt và phối hợp từng nhạc cụ để tạo ra một bản nhạc hài hòa, một đầu bếp khéo léo lựa chọn và kết hợp từng thành phần và hương vị để tạo ra một kiệt tác ẩm thực. Cả hai vai trò đều đòi hỏi kỹ năng, sự sáng tạo và khả năng kết hợp các yếu tố riêng lẻ lại với nhau trong sự hài hòa hoàn hảo."}</w:t>
      </w:r>
    </w:p>
    <w:p w14:paraId="5704B3A3" w14:textId="77777777" w:rsidR="003411F3" w:rsidRDefault="00A45686">
      <w:r>
        <w:t xml:space="preserve">{"câu hỏi": "Kể tên năm tính năng của một trò chơi phổ biến - Call of Duty", "trả lời": "1. Lối chơi bắn súng góc nhìn thứ nhất: Call of Duty được biết đến với trải nghiệm bắn súng góc nhìn thứ nhất, nhập vai, với đồ họa và hiệu ứng âm thanh chân thực. \ n \ n2. Nhiều người chơi: Người chơi có thể tận hưởng nhiều chế độ nhiều người chơi khác nhau, chơi với hoặc chống lại bạn bè và những người khác trực tuyến. \ n \ n3. Chế độ chiến dịch: Các trò chơi </w:t>
      </w:r>
      <w:r>
        <w:lastRenderedPageBreak/>
        <w:t>Call of Duty thường có chế độ chiến dịch một người chơi, cho phép người chơi trải nghiệm chế độ dựa trên câu chuyện chứa đầy các nhiệm vụ và mục tiêu. \ n \ n4. Tùy chỉnh: Người chơi có thể tùy chỉnh vũ khí, nhân vật và tải theo sở thích của họ, cho phép tạo ra trải nghiệm chơi trò chơi độc đáo. \ n \ n5. Bản đồ mở rộng: Trò chơi Call of Duty có một loạt các bản đồ được đặt ở các địa điểm khác nhau trên khắp thế giới, cung cấp nhiều môi trường khác nhau để người chơi khám phá và tham gia chiến đấu."}</w:t>
      </w:r>
    </w:p>
    <w:p w14:paraId="6A6C62E2" w14:textId="77777777" w:rsidR="003411F3" w:rsidRDefault="00A45686">
      <w:r>
        <w:t>{"câu hỏi": "Viết lại câu sau bằng một trong các từ đồng nghĩa với \u201csad\u201d - Anh ấy rất buồn khi nghe tin.", "trả lời": "Anh ấy chán nản khi nghe tin tức."}</w:t>
      </w:r>
    </w:p>
    <w:p w14:paraId="5B1A5CCE" w14:textId="77777777" w:rsidR="003411F3" w:rsidRDefault="00A45686">
      <w:r>
        <w:t>{"câu hỏi": "Tìm năm thành phố ở California", "câu trả lời": "1. Los Angeles \n2. San Francisco \n3. San Diego\n4. Sacramento \n5. Fresno"}</w:t>
      </w:r>
    </w:p>
    <w:p w14:paraId="1D672979" w14:textId="77777777" w:rsidR="003411F3" w:rsidRDefault="00A45686">
      <w:r>
        <w:t>{"câu hỏi": "Phân loại câu sau: \"Tôi yêu mùi cà phê vào buổi sáng", "câu trả lời": "Câu đã cho \"Tôi yêu mùi cà phê vào buổi sáng\" là một câu khai báo. Một câu khai báo là một câu đưa ra một tuyên bố hoặc bày tỏ ý kiến. Nó thường kết thúc bằng một dấu chấm."}</w:t>
      </w:r>
    </w:p>
    <w:p w14:paraId="19AECA3F" w14:textId="77777777" w:rsidR="003411F3" w:rsidRDefault="00A45686">
      <w:r>
        <w:t>{"câu hỏi": "Đề xuất một vấn đề môi trường tiềm ẩn trong thành phố cá nhân của bạn do các hoạt động của con người", "trả lời": "Một vấn đề môi trường tiềm ẩn trong thành phố cá nhân của bạn có thể là ô nhiễm không khí, gây ra bởi sự gia tăng giao thông, khí thải công nghiệp và tiêu thụ năng lượng của các hoạt động của con người. Ô nhiễm phát ra từ các hoạt động công nghiệp và khí thải xe cộ giải phóng độc tố có hại vào không khí, làm giảm chất lượng không khí và có khả năng góp phần gây ảnh hưởng tiêu cực đến sức khỏe cho cư dân. Ngoài ra, những khí thải này góp phần vào biến đổi khí hậu, gây ra sự gián đoạn cho hệ sinh thái địa phương và các kiểu thời tiết. Điều cần thiết là các bước được thực hiện để giảm lượng khí thải, khuyến khích sự phát triển của không gian xanh và thúc đẩy các thực hành bền vững để giảm thiểu tác động của ô nhiễm không khí đối với môi trường và cư dân.</w:t>
      </w:r>
    </w:p>
    <w:p w14:paraId="61918AB5" w14:textId="77777777" w:rsidR="003411F3" w:rsidRDefault="00A45686">
      <w:r>
        <w:t>{"câu hỏi": "Hãy tưởng tượng bạn đang ra lệnh cho một trợ lý robot hiểu những gì một người nói. Soạn một hướng dẫn ngôn ngữ tự nhiên, bằng tiếng Anh, cho phép trợ lý nhận ra cụm từ 'Tôi cần một chiếc áo sơ mi màu xanh, cỡ trung bình'. - Tôi cần một chiếc áo sơ mi màu xanh, cỡ trung bình", "trả lời": "Kính gửi Trợ lý Robot, hãy lắng nghe kỹ hướng dẫn sau: Nhận biết câu \"Tôi cần một chiếc áo sơ mi màu xanh, cỡ trung bình\". Điều này có nghĩa là người nói đang thể hiện nhu cầu về một chiếc áo có màu xanh lam và có kích thước trung bình. Hãy chú ý đến các từ khóa \"need\", \"blue\", \"shirt\" và \"medium\" và sẵn sàng xử lý thông tin này để hỗ trợ người đó tìm áo sơ mi phù hợp với yêu cầu của họ."}</w:t>
      </w:r>
    </w:p>
    <w:p w14:paraId="278327F5" w14:textId="77777777" w:rsidR="003411F3" w:rsidRDefault="00A45686">
      <w:r>
        <w:t xml:space="preserve">{"câu hỏi": "So sánh và đối chiếu tác động của biến đổi khí hậu và ô nhiễm không khí", "trả lời": "Biến đổi khí hậu và ô nhiễm không khí là hai vấn đề môi trường có mối liên hệ với nhau, nhưng chúng có tác động khác nhau đến môi trường, sức khỏe con người và hành tinh nói chung. Biến đổi khí hậu là sự thay đổi lâu dài trong khí hậu trái đất gây ra bởi các yếu tố như tăng mức độ carbon dioxide và các chất ô nhiễm khác trong khí quyển. Biến đổi khí hậu đang có ảnh hưởng đáng kể đến nhiệt độ toàn cầu, lượng mưa và mực nước biển. Do hậu quả của biến đổi khí hậu, sông băng và chỏm băng vùng cực đang tan chảy, và điều này có thể dẫn đến lũ lụt, bão và bão, cháy rừng, hạn hán và sóng nhiệt. Biến đổi khí hậu cũng ảnh </w:t>
      </w:r>
      <w:r>
        <w:lastRenderedPageBreak/>
        <w:t>hưởng đến môi trường sống của nhiều loài thực vật và động vật có thể dẫn đến sự dịch chuyển và tuyệt chủng. Mặt khác, ô nhiễm không khí là do giải phóng hóa chất, hạt và vật liệu sinh học vào khí quyển. Điều này xảy ra thông qua các hoạt động của con người như đốt nhiên liệu hóa thạch, giao thông vận tải và các quy trình công nghiệp. Tác động của ô nhiễm không khí trái ngược với biến đổi khí hậu mang tính cục bộ hơn và có tác động ngắn hạn hơn đến sức khỏe con người và môi trường. Ô nhiễm không khí có thể gây ra một loạt các vấn đề sức khỏe như bệnh hô hấp và tim, đột quỵ và ung thư. Ngoài ra, nó có thể có tác động đáng kể đến đời sống thực vật, nguồn cung cấp nước và động vật hoang dã. Tuy nhiên, điều quan trọng cần lưu ý là có sự chồng chéo giữa biến đổi khí hậu và ô nhiễm không khí vì chúng có một nguyên nhân chung: đốt nhiên liệu hóa thạch. Việc giải phóng khí nhà kính vào không khí dẫn đến biến đổi khí hậu, trong khi việc giải phóng các chất ô nhiễm khác, như sulfur dioxide và nitơ oxit, dẫn đến ô nhiễm không khí. Tóm lại, biến đổi khí hậu và ô nhiễm không khí đều tác động đáng kể đến môi trường trái đất và sức khỏe con người, tuy nhiên tác động của chúng khác nhau. Biến đổi khí hậu có tác động lâu dài và quy mô rộng hơn như mực nước biển dâng và thay đổi mô hình mưa; trong khi ô nhiễm không khí có nhiều tác động tức thời và ngắn hạn hơn đối với sức khỏe và môi trường."}</w:t>
      </w:r>
    </w:p>
    <w:p w14:paraId="6DA0B28D" w14:textId="77777777" w:rsidR="003411F3" w:rsidRDefault="00A45686">
      <w:r>
        <w:t>{"câu hỏi": "Cung cấp một cái nhìn sâu sắc độc đáo về một chủ đề nhất định - Công bằng chủng tộc", "câu trả lời": "Công bằng chủng tộc là một vấn đề phức tạp và đa chiều, đòi hỏi nỗ lực liên tục và sự tham gia tích cực từ tất cả các thành viên trong xã hội. Một cái nhìn sâu sắc độc đáo là khái niệm về sự giao thoa, nhận ra rằng chủng tộc giao nhau với các hình thức áp bức khác như giới tính, giai cấp và khuynh hướng tình dục. Điều này có nghĩa là trải nghiệm về bất công chủng tộc không giống nhau đối với tất cả các cá nhân - nó thay đổi dựa trên bản sắc độc đáo và vị trí xã hội của họ. Hiểu và giải quyết sự giao thoa là rất quan trọng trong việc theo đuổi công bằng chủng tộc vì nó cho phép chúng ta nhận ra những cách thức mà các hệ thống áp bức được kết nối với nhau và phát triển các chiến lược thay đổi toàn diện và hiệu quả hơn."}</w:t>
      </w:r>
    </w:p>
    <w:p w14:paraId="48EEAF2D" w14:textId="77777777" w:rsidR="003411F3" w:rsidRDefault="00A45686">
      <w:r>
        <w:t xml:space="preserve">{"câu hỏi": "Mô tả cách một nhà khoa học dữ liệu có thể sử dụng tập dữ liệu khổng lồ", "câu trả lời": "Một nhà khoa học dữ liệu có thể sử dụng bộ dữ liệu Titanic theo nhiều cách để phân tích và rút ra những hiểu biết có ý nghĩa về sự kiện bi thảm. Dưới đây là một vài ví dụ:\n\n1. Phân tích dữ liệu thăm dò (EDA): Một nhà khoa học dữ liệu có thể sử dụng bộ dữ liệu để tiến hành nghiên cứu phân tích dữ liệu thăm dò để khám phá các xu hướng hoặc mối quan hệ thú vị giữa các biến trong dữ liệu. Ví dụ, mối tương quan giữa hạng hành khách, tuổi tác hoặc giới tính và khả năng sống sót, hoặc mối tương quan giữa điểm lên tàu và giá vé. \ n \ n2. Mô hình dự đoán: Tận dụng các kỹ thuật Học máy, Nhà khoa học dữ liệu có thể sử dụng bộ dữ liệu Titanic để xây dựng các mô hình dự đoán nhằm ước tính xác suất sống sót dựa trên một tập hợp các đặc điểm của hành khách. Những mô hình như vậy có thể hữu ích trong việc tìm hiểu các yếu tố chính góp phần vào tỷ lệ tử vong cao và xác định các biện pháp để ngăn chặn các thảm kịch trong tương lai có tính chất tương tự. Trực quan hóa: Một nhà khoa học dữ liệu có thể sử dụng bộ dữ liệu Titanic để tạo ra các hình ảnh trực quan hóa dữ liệu mạnh mẽ có thể giúp truyền đạt câu chuyện đằng sau dữ liệu. Biểu đồ, đồ thị và các loại hình ảnh trực quan khác có thể được sử dụng để minh họa hiệu quả các yếu tố có thể ảnh hưởng đến sự sống còn của hành khách, chẳng hạn như phân phối hành khách theo hạng, </w:t>
      </w:r>
      <w:r>
        <w:lastRenderedPageBreak/>
        <w:t>giới tính, tuổi tác hoặc giá vé. Tiền xử lý dữ liệu: Bộ dữ liệu Titanic cũng có thể được sử dụng để chứng minh các kỹ thuật tiền xử lý dữ liệu, đây là một bước quan trọng trong bất kỳ quy trình phân tích dữ liệu nào. Ví dụ: sử dụng bộ dữ liệu này, Nhà khoa học dữ liệu có thể giới thiệu cách xử lý dữ liệu bị thiếu, xử lý các ngoại lệ và chuyển đổi các biến để cải thiện độ chính xác của các mô hình dự đoán. Tóm lại, bộ dữ liệu Titanic cung cấp một nguồn thông tin phong phú cho Nhà khoa học dữ liệu, vì nó cho phép một loạt các phân tích và ứng dụng, từ thống kê mô tả cơ bản đến mô hình dự đoán nâng cao."}</w:t>
      </w:r>
    </w:p>
    <w:p w14:paraId="07C3372E" w14:textId="77777777" w:rsidR="003411F3" w:rsidRDefault="00A45686">
      <w:r>
        <w:t>{"câu hỏi": "Chia danh sách đã cho thành hai: động vật sống dưới nước và động vật sống trên cạn - Cá, cá sấu, chó, chuột, rắn", "trả lời": "Động vật sống dưới nước: Cá\n\nĐộng vật sống trên cạn: Cá sấu, chó, chuột, rắn"}</w:t>
      </w:r>
    </w:p>
    <w:p w14:paraId="67288D6A" w14:textId="77777777" w:rsidR="003411F3" w:rsidRDefault="00A45686">
      <w:r>
        <w:t>{"câu hỏi": "Phát triển một cuộc đối thoại giữa hai người đang bất đồng về một quyết định chính trị", "câu trả lời": "Người 1: Bạn có nghe nói về luật mới được thông qua không?\n\n\nNgười 2: Vâng, tôi nghĩ đó là một động thái tuyệt vời cho đất nước chúng ta.\n\n\nNgười 1: Bạn có nghiêm túc không? Tôi hoàn toàn không đồng ý!\n\n\nNgười 2: Tại sao vậy? Tôi nghĩ rằng nó sẽ mang lại những thay đổi tích cực.\n\n\nNgười 1: Không đời nào, chỉ là chính phủ đang cố gắng kiểm soát chúng ta nhiều hơn.\n\n\nNgười 2: Nhưng nếu bạn nhìn vào sự thật, nó sẽ giúp giảm tội phạm và cải thiện an toàn. \n\n\nNgười 1: Đó không phải là vấn đề. Chúng ta đang mất tự do và tự do dân sự. Đó là một con dốc trơn trượt.\n\n\nNgười 2: Tôi hiểu mối quan tâm của bạn, nhưng theo tôi, đôi khi chúng ta phải hy sinh vì lợi ích lớn hơn.\n\n\nNgười 1: Nhưng nó kết thúc ở đâu? Có phải chúng ta sẽ tiếp tục hy sinh quyền lợi của mình cho đến khi chúng ta không còn gì nữa?\n\n\nPerson 2: Tôi không nghĩ nó cực đoan như vậy. Đó là một sự cân bằng, và tôi nghĩ quyết định này là một bước đi đúng hướng. \ n \ n \ nNgười 1: Vâng, chúng ta sẽ chỉ phải đồng ý để không đồng ý. Tôi hy vọng bạn đúng, nhưng tôi có những nghi ngờ của mình.\n\n\nPerson 2: Điều đó công bằng. Chúng ta sẽ xem nó diễn ra như thế nào."}</w:t>
      </w:r>
    </w:p>
    <w:p w14:paraId="19C61412" w14:textId="77777777" w:rsidR="003411F3" w:rsidRDefault="00A45686">
      <w:r>
        <w:t>{"câu hỏi": "Hãy tưởng tượng bạn đang ra lệnh cho một trợ lý robot mua thứ gì đó trực tuyến. Soạn một hướng dẫn, bằng tiếng Anh, có thể hoàn thành nhiệm vụ này", "trả lời": "\"Robo, vui lòng mua một bộ tai nghe mới từ cửa hàng trực tuyến. Hãy tìm một mô hình được đánh giá cao với các tính năng khử tiếng ồn và đặt hàng bằng thông tin thanh toán đã lưu của tôi. Xác nhận chi tiết giao hàng với tôi trước khi hoàn tất giao dịch mua.\""}</w:t>
      </w:r>
    </w:p>
    <w:p w14:paraId="5EFCB3FB" w14:textId="77777777" w:rsidR="003411F3" w:rsidRDefault="00A45686">
      <w:r>
        <w:t xml:space="preserve">{"câu hỏi": "Mô tả cách tiến hành khảo sát", "trả lời": "Tiến hành khảo sát có thể là một cách hữu ích để thu thập thông tin và ý kiến từ một nhóm người. Đây là một cách để tiến hành khảo sát: \ n \ n1. Xác định mục đích và mục tiêu của khảo sát: Trước khi tạo khảo sát, hãy xác định thông tin nào bạn muốn thu thập và cách sử dụng thông tin đó. Điều này sẽ giúp hướng dẫn sự phát triển của các câu hỏi khảo sát của bạn. \ n \ n2. Chọn đối tượng mục tiêu của bạn: Xác định người bạn muốn khảo sát và cách bạn sẽ tiếp cận họ. Bạn có thể chọn khảo sát một nhóm người cụ thể hoặc một mẫu ngẫu nhiên của dân số. \ n \ n3. Phát triển bảng câu hỏi khảo sát: Viết các câu hỏi rõ ràng và súc tích có liên quan đến mục tiêu khảo sát của bạn. Sử dụng nhiều loại câu hỏi khác nhau, chẳng hạn như thang điểm mở, trắc nghiệm và xếp hạng. Đảm bảo giữ cho cuộc khảo sát càng ngắn càng tốt trong khi vẫn thu thập tất cả các thông tin cần thiết. \ n \ n4. Chọn phương pháp khảo sát: Quyết định cách bạn sẽ quản lý </w:t>
      </w:r>
      <w:r>
        <w:lastRenderedPageBreak/>
        <w:t>khảo sát, cho dù đó là trực tuyến, qua điện thoại hay trực tiếp. Chọn phương pháp phù hợp nhất với dân số mục tiêu của bạn và sẽ mang lại tỷ lệ phản hồi cao nhất. \ n \ n5. Thử nghiệm thí điểm khảo sát: Trước khi phân phối khảo sát cho toàn bộ dân số, hãy tiến hành thử nghiệm thí điểm với một nhóm nhỏ người để đảm bảo rằng các câu hỏi rõ ràng và khảo sát hoạt động đúng. \ n \ n6. Phân phối khảo sát: Sau khi khảo sát được hoàn tất, hãy phân phối nó cho dân số mục tiêu của bạn bằng phương pháp bạn đã chọn. Cung cấp hướng dẫn rõ ràng và đảm bảo rằng những người tham gia hiểu mục đích của cuộc khảo sát và cách câu trả lời của họ sẽ được sử dụng. \ n \ n7. Thu thập và phân tích dữ liệu: Khi có phản hồi, hãy bắt đầu tổ chức và phân tích dữ liệu. Sử dụng các phương pháp thống kê thích hợp để rút ra kết luận và xác định xu hướng.\n\n8. Chia sẻ kết quả: Sau khi phân tích hoàn tất, hãy chia sẻ kết quả với các bên liên quan, cho dù đó là người tham gia, các bên liên quan hay công chúng. Sử dụng kết quả để đưa ra quyết định và cải thiện dựa trên phản hồi nhận được."}</w:t>
      </w:r>
    </w:p>
    <w:p w14:paraId="1F917BED" w14:textId="77777777" w:rsidR="003411F3" w:rsidRDefault="00A45686">
      <w:r>
        <w:t>{"câu hỏi": "Tạo danh sách các yếu tố văn học được tìm thấy trong truyện - Ngày xửa ngày xưa, có một ông già sống trong một ngôi làng nhỏ.", "Câu trả lời": "1. Bối cảnh: Câu chuyện diễn ra \"ngày xửa ngày xưa\" trong một "ngôi làng nhỏ\".\n2. Nhân vật: Nhân vật chính được giới thiệu là một "ông già".\n3. Quan điểm tường thuật: Câu chuyện đang được kể theo quan điểm tường thuật ngôi thứ ba.\n4. Giai điệu: Giọng điệu của một câu chuyện cổ tích hoặc ngụ ngôn với việc sử dụng các cụm từ như "Ngày xửa ngày xưa" \ n5. Giải thích: Câu mở đầu cung cấp thông tin cơ bản để thiết lập bối cảnh cho phần còn lại của câu chuyện."}</w:t>
      </w:r>
    </w:p>
    <w:p w14:paraId="2B4C0179" w14:textId="77777777" w:rsidR="003411F3" w:rsidRDefault="00A45686">
      <w:r>
        <w:t>{"câu hỏi": "Gợi ý một tiêu đề hấp dẫn. - Nhà ăn trường học không nhựa", "trả lời": "\"Cắn xanh: Nhà ăn trường học bỏ nhựa vì một tương lai bền vững\"}</w:t>
      </w:r>
    </w:p>
    <w:p w14:paraId="1DE158A6" w14:textId="77777777" w:rsidR="003411F3" w:rsidRDefault="00A45686">
      <w:r>
        <w:t>{"question": "Tạo một câu mới bằng cách sử dụng các từ của riêng bạn có nghĩa giống như câu gốc. - John đang tranh cãi nảy lửa với mẹ.", "Trả lời": "Hiện tại, John đang tranh cãi dữ dội với mẹ mình."}</w:t>
      </w:r>
    </w:p>
    <w:p w14:paraId="69129C0A" w14:textId="77777777" w:rsidR="003411F3" w:rsidRDefault="00A45686">
      <w:r>
        <w:t>{"câu hỏi": "Tạo dòng tiếp theo cho bài thơ này. - Gió hú trong đêm,", "trả lời": "Bài hát kỳ lạ của nó khiến tôi sợ hãi."}</w:t>
      </w:r>
    </w:p>
    <w:p w14:paraId="09F90D45" w14:textId="77777777" w:rsidR="003411F3" w:rsidRDefault="00A45686">
      <w:r>
        <w:t>{"question": "Xóa sai từ. - Cô ấy thường xuyên đi làm muộn.", "trả lời": "Cô ấy thường xuyên đi làm muộn."}</w:t>
      </w:r>
    </w:p>
    <w:p w14:paraId="327EB72E" w14:textId="77777777" w:rsidR="003411F3" w:rsidRDefault="00A45686">
      <w:r>
        <w:t>{"câu hỏi": "Tạo ra năm câu hỏi để hỏi người được phỏng vấn cho công việc.", "câu trả lời": "1. Bạn có thể cho chúng tôi biết về một dự án đặc biệt khó khăn mà bạn đã thực hiện trong vai trò trước đây của mình và cách bạn giải quyết nó không?\n2. Làm thế nào để bạn giữ cho mình có tổ chức và đi đúng hướng khi xử lý nhiều nhiệm vụ hoặc dự án cùng một lúc?\n3. Bạn có thể đưa ra một ví dụ về cách bạn đã thể hiện khả năng lãnh đạo hoặc sáng kiến trong kinh nghiệm làm việc trước đây của mình không? \n4. Làm thế nào để bạn thường xử lý xung đột hoặc các cuộc trò chuyện khó khăn tại nơi làm việc?\n5. Điều gì thúc đẩy bạn tiếp tục gắn bó và cam kết đạt được thành công trong công việc?"}</w:t>
      </w:r>
    </w:p>
    <w:p w14:paraId="42463282" w14:textId="77777777" w:rsidR="003411F3" w:rsidRDefault="00A45686">
      <w:r>
        <w:t xml:space="preserve">{"câu hỏi": "Tạo ra một câu để ghi lại bầu không khí ở nơi này. - Nơi này là một trung tâm thành phố sầm uất với rất nhiều người trong giờ cao điểm.", "Trả lời": "Trung tâm thành phố </w:t>
      </w:r>
      <w:r>
        <w:lastRenderedPageBreak/>
        <w:t>nhộn nhịp tràn đầy năng lượng khi đám đông người vội vã di chuyển qua các đường phố đông đúc trong giờ cao điểm."}</w:t>
      </w:r>
    </w:p>
    <w:p w14:paraId="1A0C740E" w14:textId="77777777" w:rsidR="003411F3" w:rsidRDefault="00A45686">
      <w:r>
        <w:t>{"câu hỏi": "Hãy cho tôi biết một sự thật thú vị về một loài động vật. - voi", "trả lời": "Một sự thật thú vị về voi là chúng có khả năng ghi nhớ và trí tuệ cảm xúc tuyệt vời. Các nhà khoa học đã phát hiện ra rằng voi có khả năng trải nghiệm những cảm xúc như niềm vui, sự tức giận, vui tươi và đau buồn. Chúng cũng có khả năng ghi nhớ những con voi và con người khác mà chúng đã gặp, ngay cả sau nhiều năm trôi qua. Điều này là do chúng có một vùng hải mã lớn và phức tạp, một phần của bộ não chịu trách nhiệm học tập và trí nhớ."}</w:t>
      </w:r>
    </w:p>
    <w:p w14:paraId="6ACCF3DB" w14:textId="77777777" w:rsidR="003411F3" w:rsidRDefault="00A45686">
      <w:r>
        <w:t>{"question": "Hãy nghĩ ra một truyện ngắn dựa trên bối cảnh này. - Cô ấy bị lạc giữa rừng mà không có ai giúp đỡ.", "trả lời": "Cô ấy lê bước trên con đường mọc um tùm, tim đập thình thịch trong lồng ngực. Khu rừng rậm rạp dường như trải dài vô tận trước mặt cô, không có dấu hiệu của nền văn minh hay sự giúp đỡ trong tầm mắt. Khi mặt trời bắt đầu lặn xuống dưới tán lá dày trên đầu, cô nhận ra mình thực sự lạc lõng như thế nào. Cô cố gắng giữ bình tĩnh, hít thở sâu và đánh giá lại tình hình của mình. Cô biết những điều cơ bản của sự sống còn, nhưng cô chưa bao giờ ở trong tình huống như thế này trước đây. Cô không có bản đồ, không có la bàn, và không có phương tiện để liên lạc với bất cứ ai. Lựa chọn duy nhất của cô là tiếp tục di chuyển, tiếp tục tìm kiếm lối thoát khỏi vùng hoang dã rậm rạp. Khi cô đi sâu hơn vào trung tâm của khu rừng, cô bắt gặp một dòng suối nhỏ, dòng nước chảy róc rách mang lại sự thoải mái trong khu rừng im lặng. Cô men theo dòng suối, hy vọng nó có thể dẫn cô đến nền văn minh. \n\nNgày biến thành đêm, và đêm thành ngày. Nguồn cung cấp thực phẩm của cô ngày càng cạn kiệt, quần áo của cô trở nên rách rưới, và tinh thần của cô bắt đầu chùn bước. Nhưng cô không chịu bỏ cuộc. Cô biết mình phải tiếp tục, cô phải mạnh mẽ nếu cô muốn sống sót ra khỏi rừng. Cuối cùng, sau những gì cảm thấy như vĩnh cửu, cô tình cờ gặp một căn nhà gỗ nhỏ trong một khoảng trống. Sự nhẹ nhõm tràn ngập trong cô khi cô nhận ra mình không còn cô đơn nữa. Cô được chào đón bởi một ông già tốt bụng, người đã giúp cô tìm đường trở về nhà. Đó là một trải nghiệm đau khổ, một trải nghiệm mà cô sẽ không bao giờ quên. Nhưng cô ấy đã kiên trì, cô ấy đã sống sót, và cô ấy đã tìm được đường ra khỏi khu rừng bí ẩn."}</w:t>
      </w:r>
    </w:p>
    <w:p w14:paraId="53B4104B" w14:textId="77777777" w:rsidR="003411F3" w:rsidRDefault="00A45686">
      <w:r>
        <w:t>{"question": "Tạo danh sách các câu hỏi có thể có mà khách hàng có thể có liên quan đến sản phẩm này. - Máy tính bảng", "trả lời": "1. Thông số kỹ thuật của máy tính bảng này là gì?\n2. Nó chạy hệ điều hành nào?\n3. Thời lượng pin của máy tính bảng là bao nhiêu?\n4. Nó có tương thích với bàn phím hoặc bất kỳ phụ kiện nào khác không?\n5. Tôi có thể thực hiện cuộc gọi và gửi tin nhắn bằng máy tính bảng này không?\n6. Độ phân giải màn hình là bao nhiêu?\n7. Có bảo hành trên máy tính bảng không?\n8. Nó có bao nhiêu dung lượng lưu trữ?\n9. Có thể mở rộng dung lượng lưu trữ bằng thẻ nhớ ngoài không?\n10. Những tùy chọn màu nào có sẵn?\n11. Nó có camera phía trước cho các cuộc gọi video không?\n12. Nó có nhẹ và dễ mang theo không?\n13. Làm thế nào để so sánh với các máy tính bảng khác trên thị trường?\n14. Có bất kỳ tính năng đặc biệt nào khiến nó khác biệt với các máy tính bảng khác không?\n15. Tôi có thể tải xuống và sử dụng nhiều ứng dụng cùng một lúc không?"}</w:t>
      </w:r>
    </w:p>
    <w:p w14:paraId="3DE1F147" w14:textId="77777777" w:rsidR="003411F3" w:rsidRDefault="00A45686">
      <w:r>
        <w:lastRenderedPageBreak/>
        <w:t>{"câu hỏi": "Viết lại câu này để dễ hiểu hơn. - Chúng ta phải hành động để giảm thiểu sự nóng lên toàn cầu trong thời gian sớm nhất.", "Trả lời": "Chúng ta cần làm gì đó để giảm sự nóng lên toàn cầu càng sớm càng tốt."}</w:t>
      </w:r>
    </w:p>
    <w:p w14:paraId="1FF1F714" w14:textId="77777777" w:rsidR="003411F3" w:rsidRDefault="00A45686">
      <w:r>
        <w:t>{"câu hỏi": "Tạo ba câu hỏi phỏng vấn cho vai trò tiếp thị.", "câu trả lời": "1. Cách tiếp cận của bạn để tạo và thực hiện các chiến dịch tiếp thị thành công là gì? \n2. Bạn có thể cho chúng tôi một ví dụ về cách bạn đã sử dụng nghiên cứu thị trường để thúc đẩy một chiến lược tiếp thị thành công? \n3. Làm thế nào để bạn đo lường sự thành công của các chiến dịch tiếp thị và làm thế nào để bạn điều chỉnh cách tiếp cận của mình dựa trên kết quả?"}</w:t>
      </w:r>
    </w:p>
    <w:p w14:paraId="20A07C48" w14:textId="77777777" w:rsidR="003411F3" w:rsidRDefault="00A45686">
      <w:r>
        <w:t>{"câu hỏi": "Mô tả trải nghiệm ở Flagstaff, Arizona", "câu trả lời": "Flagstaff, Arizona, là một thành phố xinh đẹp và danh lam thắng cảnh được biết đến với vẻ đẹp tự nhiên, di sản văn hóa và bầu không khí sống động. Thành phố được bao quanh bởi những dãy núi hùng vĩ, những khu rừng tươi tốt và cảnh quan sa mạc tuyệt đẹp mang đến bối cảnh tuyệt đẹp cho một loạt các hoạt động ngoài trời. Khi ở Flagstaff, điều đầu tiên bạn sẽ trải nghiệm là không khí trong lành, sạch sẽ và bầu trời xanh. Thành phố nằm ở độ cao gần 7.000 feet, mang lại cho nó khí hậu mát mẻ hơn, làm cho nó trở thành một lối thoát hoàn hảo khỏi sức nóng của sa mạc. Có rất nhiều hoạt động ngoài trời để lựa chọn, chẳng hạn như đi bộ đường dài, cắm trại và trượt tuyết. Những người quan tâm đến việc khám phá vẻ đẹp tự nhiên của khu vực có thể thực hiện một chuyến đi đến Công viên Quốc gia Grand Canyon tuyệt đẹp, Hẻm núi Oak Creek đẹp như tranh vẽ hoặc Đỉnh San Francisco tuyệt đẹp. Các nhà thám hiểm cũng có thể tham gia vào các hoạt động như leo núi, đi xe đạp leo núi và đi bè. Di sản văn hóa của Flagstaff cũng là một điểm nhấn cho du khách. Thành phố có một lịch sử phong phú của người Mỹ bản địa có thể được khám phá tại Bảo tàng Bắc Arizona, nơi du khách có thể tìm hiểu về phong tục và truyền thống của các bộ lạc địa phương. Trung tâm thành phố lịch sử của thành phố được lót bằng các tòa nhà có từ đầu những năm 1900, mang đến cho du khách cái nhìn thoáng qua về quá khứ. \ n \ nFlagstaff cũng cung cấp một khung cảnh ăn uống và cuộc sống về đêm nhộn nhịp, với một loạt các nhà hàng, quán cà phê và quán bar phục vụ các món ăn ngon, đồ uống và bia thủ công địa phương. Luôn luôn có một cái gì đó đang diễn ra trong thành phố, với các sự kiện thường xuyên như lễ hội, chợ và buổi hòa nhạc. Nhìn chung, ở Flagstaff, Arizona là một trải nghiệm kết hợp vẻ đẹp tự nhiên, văn hóa và cuộc phiêu lưu ngoài trời. Đây là điểm đến hoàn hảo cho những ai muốn thoát khỏi sự hối hả và nhộn nhịp của cuộc sống thành phố và kết nối lại với thiên nhiên."}</w:t>
      </w:r>
    </w:p>
    <w:p w14:paraId="47CC8A9B" w14:textId="77777777" w:rsidR="003411F3" w:rsidRDefault="00A45686">
      <w:r>
        <w:t>{"câu hỏi": "Xây dựng lịch sự kiện cho tháng nhất định - Tháng 10 năm 2020", "trả lời": "Đây là lịch các sự kiện cho tháng 10 năm 2020:\n \nTháng Mười 1, 2020 - Ngày thơ quốc gia\nTháng Mười 5, 2020 - Ngày Nhà giáo Thế giới\nTháng Mười 12, 2020 - Ngày Columbus (Hoa Kỳ)\nTháng Mười 12, 2020 - Ngày Lễ Tạ ơn (Canada)\nTháng Mười 16, 2020 - Ngày Lương thực Thế giới\nTháng Mười 24, 2020 - Ngày Liên Hợp Quốc\nTháng Mười 31,  2020 - Halloween."}</w:t>
      </w:r>
    </w:p>
    <w:p w14:paraId="0CEE3BD8" w14:textId="77777777" w:rsidR="003411F3" w:rsidRDefault="00A45686">
      <w:r>
        <w:t xml:space="preserve">{"question": "Kết nối địa chỉ của khách hàng đã cho với tài khoản của họ. - Tên khách hàng: John Smith \ nAddress: 1234 Main Street, Chicago, Illinois", "answer": "Để kết nối địa chỉ của khách hàng với tài khoản của họ, tôi sẽ cần truy cập vào cơ sở dữ liệu tài khoản hoặc hệ thống cụ thể đang được sử dụng. Khi tôi có quyền truy cập, tôi sẽ tìm tài khoản của John </w:t>
      </w:r>
      <w:r>
        <w:lastRenderedPageBreak/>
        <w:t>Smith và cập nhật thông tin của họ với địa chỉ được cung cấp là 1234 Main Street, Chicago, Illinois. Có một nền tảng hoặc hệ thống cụ thể nào mà cậu muốn tôi sử dụng để hoàn thành nhiệm vụ này không?"}</w:t>
      </w:r>
    </w:p>
    <w:p w14:paraId="2A7A97A6" w14:textId="77777777" w:rsidR="003411F3" w:rsidRDefault="00A45686">
      <w:r>
        <w:t>{"câu hỏi": "Chỉ ra những điểm yếu của tổ chức khủng bố nhất định. - Al Qaeda", "trả lời": "1. Lãnh đạo: Al Qaeda đã chịu tổn thất đáng kể về cơ cấu lãnh đạo do các cuộc tấn công và tấn công bằng máy bay không người lái có chủ đích, làm suy yếu cơ cấu tổ chức và tạo ra các cuộc đấu tranh quyền lực trong nhóm. Tài trợ: Al Qaeda đã mất nhiều nguồn tài trợ, đặc biệt là từ các nhà tài trợ giàu có và các hoạt động bất hợp pháp. Điều này đã hạn chế khả năng tài trợ cho các hoạt động và tuyển dụng thành viên. \ n \ n3. Sự suy giảm trong lãnh đạo, danh tiếng và tài trợ của Al Qaeda cũng khiến tổ chức này gặp khó khăn trong việc thu hút tân binh. \n\n4. Sự liên quan về ý thức hệ: Sự trỗi dậy của các tổ chức cực đoan khác, chẳng hạn như ISIS và Boko Haram, đã làm loãng nhóm các thành viên tiềm năng và dẫn đến sự cạnh tranh ngày càng tăng đối với các tân binh, làm giảm thêm ảnh hưởng của Al Qaeda. Mất lãnh thổ: Al Qaeda đã bị đẩy ra khỏi nhiều khu vực mà nó từng có ảnh hưởng đáng kể, một phần do các hoạt động quân sự, các cuộc tấn công bằng máy bay không người lái và những thay đổi chính trị trong khu vực. Phân mảnh: Al Qaeda ngày càng trở nên phi tập trung, khiến giới lãnh đạo trung ương gặp khó khăn trong việc kiểm soát các chi nhánh khu vực hoặc chỉ đạo các hoạt động của họ. Điều này đã dẫn đến sự cạnh tranh nội bộ trong nhóm, làm suy yếu thêm sự gắn kết và hiệu quả của nó."}</w:t>
      </w:r>
    </w:p>
    <w:p w14:paraId="3C188E67" w14:textId="77777777" w:rsidR="003411F3" w:rsidRDefault="00A45686">
      <w:r>
        <w:t>{"câu hỏi": "Tái tạo lại đoạn trích đã cho theo phong cách trang trọng - Con vật thân thiện, tất nhiên, là một.", "câu trả lời": "Đương nhiên, sinh vật dễ mến trong câu hỏi là một."}</w:t>
      </w:r>
    </w:p>
    <w:p w14:paraId="151BC9C1" w14:textId="77777777" w:rsidR="003411F3" w:rsidRDefault="00A45686">
      <w:r>
        <w:t>{"câu hỏi": "Tạo ra 3 câu hỏi đố đúng hoặc sai", "câu trả lời": "1. Đúng hay Sai: Xương nhỏ nhất trong cơ thể con người nằm trong tai.\n2. Đúng hay Sai: Vạn Lý Trường Thành của Trung Quốc có thể nhìn thấy từ không gian.\n3. Đúng hay Sai: Con sông dài nhất thế giới là sông Nile."}</w:t>
      </w:r>
    </w:p>
    <w:p w14:paraId="6617BDC3" w14:textId="77777777" w:rsidR="003411F3" w:rsidRDefault="00A45686">
      <w:r>
        <w:t>{"câu hỏi": "Xây dựng công thức làm bánh kếp chuối", "câu trả lời": "Công thức bánh kếp chuối:\nLàm 8 đến 10 chiếc bánh kếp\n\nThành phần:\n- 1 chén bột mì đa dụng\n- 1 thìa đường\n- 2 thìa cà phê bột nở\n- 1/4 thìa cà phê muối\n- 1 quả chuối chín, nghiền\n- 1 cốc sữa\n- 2 quả trứng lớn\n- 1/4 chén bơ tan chảy, cộng thêm để nấu ăn\n- 1 thìa cà phê chiết xuất vani\n- Xi-rô cây phong hoặc mật ong,  để phục vụ \ n \ nHướng dẫn: \ n \ n1. Trong một bát vừa, đánh đều bột mì, đường, bột nở và muối.\n\n2. Trong một bát khác, nghiền chuối cho đến khi mịn, sau đó trộn sữa, trứng, bơ tan chảy và chiết xuất vani. \ n \ n3. Khuấy hỗn hợp ướt vào khô cho đến khi vừa kết hợp.\n\n4. Làm nóng chảo chống dính hoặc vỉ nướng trên lửa vừa và làm tan chảy một ít bơ trong đó.\n\n5. Múc 1/4 chén bột vào chảo cho mỗi chiếc bánh kếp. Nấu cho đến khi bề mặt sủi bọt và các cạnh bắt đầu sẵn sàng, khoảng 2 đến 3 phút, sau đó lật và nấu thêm 2 đến 3 phút nữa cho đến khi chín. \ n \ n6. Phục vụ bánh kếp nóng với xi-rô cây phong hoặc mật ong rưới lên trên. Thưởng thức!\n\nNote: Để tăng thêm hương vị, bạn có thể thêm một nắm hạt hoặc sô cô la vụn xắt nhỏ vào bột trước khi nấu."}</w:t>
      </w:r>
    </w:p>
    <w:p w14:paraId="37D7DB13" w14:textId="77777777" w:rsidR="003411F3" w:rsidRDefault="00A45686">
      <w:r>
        <w:lastRenderedPageBreak/>
        <w:t>{"câu hỏi": "Chỉ định danh sách các tài nguyên trực tuyến để tạo ngân sách", "trả lời": "1. Mint: Trang web và ứng dụng quản lý tiền tất cả trong một giúp theo dõi thu nhập và chi phí và tạo ngân sách. \ n \ n2. EveryDollar: Một trang web và ứng dụng lập ngân sách được tạo bởi chuyên gia tài chính, Dave Ramsey. \ n \ n3. Vốn cá nhân: Một trang web và ứng dụng quản lý tiền với các công cụ để theo dõi chi tiêu, tạo ngân sách và lập kế hoạch cho tương lai. \ n \ n4. YNAB (Bạn cần ngân sách): Một ứng dụng và trang web lập ngân sách tuân theo phương pháp lập ngân sách dựa trên số không. \ n \ n5. Mẫu ngân sách Microsoft Excel: Microsoft cung cấp các mẫu miễn phí có thể được tải xuống và tùy chỉnh để tạo ngân sách. \ n \ n6. Google Trang tính: Tương tự như Excel, Google Trang tính cho phép các bảng tính ngân sách tùy chỉnh có thể được chia sẻ và truy cập từ mọi nơi. \ n \ n7. BudgetSimple: Một công cụ lập ngân sách dựa trên web cung cấp thông tin chi tiết về chi tiêu và các đề xuất được cá nhân hóa. \ n \ n8. PocketGuard: Một ứng dụng và trang web theo dõi chi phí và thu nhập của bạn và giúp tạo kế hoạch ngân sách dựa trên thói quen chi tiêu của bạn. \ n \ n9. Buxfer: Một ứng dụng tài chính cá nhân và trang web để theo dõi chi phí, tạo ngân sách và quản lý tiền. \ n \ n10. Tiller Money: Một dịch vụ tự động hóa việc cập nhật bảng tính để lập ngân sách và theo dõi tài chính."}</w:t>
      </w:r>
    </w:p>
    <w:p w14:paraId="6EFC3DB1" w14:textId="77777777" w:rsidR="003411F3" w:rsidRDefault="00A45686">
      <w:r>
        <w:t>{"câu hỏi": "Mô tả các lựa chọn thiết kế cho khu vườn Trung Quốc nhất định - Cung điện mùa hè", "câu trả lời": "Cung điện mùa hè ở Bắc Kinh là một ví dụ tuyệt vời về thiết kế vườn Trung Quốc phức tạp, thể hiện sự pha trộn hài hòa giữa thiên nhiên và kiến trúc. Khu vườn trải dài trên diện tích khoảng 2,9 km vuông, ba phần tư trong số đó được bao phủ trong nước, tạo ra một cảnh quan thủy sinh mê hoặc. Một trong những lựa chọn thiết kế quan trọng trong Cung điện Mùa hè là sử dụng kiến trúc truyền thống Trung Quốc, bao gồm các gian hàng, cầu và đền thờ trang trí công phu. Những cấu trúc này được trang trí bằng những bức tranh đầy màu sắc, chạm khắc phức tạp và các chi tiết trang trí, thể hiện sự sang trọng của đế quốc Trung Quốc. Chúng được đặt cẩn thận khắp khu vườn để tạo cảm giác trôi chảy và cân bằng, thêm sự quan tâm trực quan và hướng dẫn du khách qua không gian. Một khía cạnh quan trọng khác của thiết kế khu vườn là mối quan hệ của nó với thiên nhiên. Cây cối, hoa và các loại cây khác được đặt khắp khu vườn ở những vị trí chiến lược, tạo ra cây xanh tươi tốt và màu sắc rực rỡ. Vẻ đẹp tự nhiên của cảnh quan được nhấn mạnh bởi sự bao gồm các tính năng nhân tạo như hồ cá koi, đá và suối trang trí. Những yếu tố này làm việc cùng nhau để tạo ra một môi trường hài hòa thúc đẩy sự yên tĩnh và thư giãn. \ n \ n Khu vườn được tăng cường hơn nữa bằng cách sử dụng những con đường quanh co, dẫn du khách vào một cuộc hành trình qua không gian. Những con đường này được chế tác cẩn thận để lộ tầm nhìn tuyệt đẹp và những viên ngọc ẩn, mang đến cho du khách cảm giác khám phá và kỳ diệu. Ngoài ra, khu vườn có một số điểm thuận lợi chính, chẳng hạn như Tháp Hương Phật giáo, nơi có tầm nhìn toàn cảnh ngoạn mục ra cảnh quan xung quanh. Nhìn chung, các lựa chọn thiết kế của Cung điện Mùa hè phản ánh sự đánh giá cao sâu sắc đối với văn hóa truyền thống Trung Quốc và mong muốn tạo ra một không gian yên tĩnh và hài hòa. Với kiến trúc tuyệt đẹp, cây xanh tươi tốt và các chi tiết phức tạp, khu vườn là một kiệt tác thực sự đưa du khách đến một thời điểm và địa điểm khác."}</w:t>
      </w:r>
    </w:p>
    <w:p w14:paraId="5DD7AEAD" w14:textId="77777777" w:rsidR="003411F3" w:rsidRDefault="00A45686">
      <w:r>
        <w:t xml:space="preserve">{"câu hỏi": "Cung cấp dòng thời gian của các sự kiện cho cuộc đời của John F. Kennedy", "câu trả lời": "Dưới đây là dòng thời gian của các sự kiện quan trọng trong cuộc đời của John F. </w:t>
      </w:r>
      <w:r>
        <w:lastRenderedPageBreak/>
        <w:t>Kennedy, Tổng thống thứ 35 của Hoa Kỳ:\n\n1917 - John Fitzgerald Kennedy sinh ngày 29 tháng 5 tại Brookline, Massachusetts.\n\n1936 - Kennedy nhập học tại Đại học Harvard.\n\n1940 - Kennedy tốt nghiệp Harvard và bắt đầu viết cuốn sách đầu tiên của mình. - Kennedy gia nhập Hải quân Hoa Kỳ và được gửi đến Nam Thái Bình Dương.\n\n\n1943 – Kennedy bị thương khi thuyền của ông bị đâm bởi một tàu khu trục Nhật Bản. Sau đó, ông được trao tặng Trái tim tím và Huân chương Hải quân và Thủy quân lục chiến vì lòng dũng cảm của mình. \n\n\n1944 – Anh trai của Kennedy, Joseph P. Kennedy Jr, tử trận trong Thế chiến II.\n\n1946 - Kennedy được bầu vào Hạ viện Hoa Kỳ.\n\n1953 - Kennedy được bầu vào Thượng viện Hoa Kỳ.\n\n1953 - Kennedy kết hôn với Jacqueline Bouvier.\n\n1955-1957 - Kennedy viết cuốn sách thứ hai của mình "Hồ sơ trong lòng can đảm" trong khi hồi phục sau phẫu thuật. 1957 – Kennedy nhận giải Pulitzer cho tác phẩm "Profiles in Courage\".\n\n1960 – Kennedy tuyên bố ứng cử Tổng thống Hoa Kỳ.\n\n1960 – Kennedy đánh bại Richard Nixon trong cuộc bầu cử tổng thống để trở thành Tổng thống thứ 35 của Hoa Kỳ.\n\n\n1961 – Kennedy nhậm chức vào ngày 20 tháng 1, và có bài phát biểu nổi tiếng "đừng hỏi đất nước của bạn có thể làm gì cho bạn". Tháng Tư.\n\n\n1962 – Cuộc khủng hoảng tên lửa Cuba diễn ra vào tháng Mười, đưa thế giới đến gần chiến tranh hạt nhân.\n\n\n1963 – Kennedy đọc bài phát biểu nổi tiếng "Ich bin ein Berliner" tại Berlin, Đức.\n\n\n1963 – Kennedy bị ám sát vào ngày 22 tháng 11 khi đang đi trên một đoàn xe hộ tống ở Dallas, Texas. Ông ấy đã 46 tuổi."}</w:t>
      </w:r>
    </w:p>
    <w:p w14:paraId="36551AF5" w14:textId="77777777" w:rsidR="003411F3" w:rsidRDefault="00A45686">
      <w:r>
        <w:t>{"question": "Tạo một câu mới bằng cách sử dụng cùng một từ, nhưng sử dụng một cấu trúc khác. - AI đã giúp việc tiếp cận thông tin trở nên dễ dàng hơn.", "trả lời": "Việc tiếp cận thông tin đã trở nên dễ dàng hơn nhờ AI."}</w:t>
      </w:r>
    </w:p>
    <w:p w14:paraId="79F8095C" w14:textId="77777777" w:rsidR="003411F3" w:rsidRDefault="00A45686">
      <w:r>
        <w:t>{"câu hỏi": "Lấy các số ra khỏi câu và xuất câu. - Các nhà nghiên cứu AI đã đạt được tiến bộ trong lĩnh vực này trong 10 năm qua.", "Trả lời": "Các nhà nghiên cứu AI đã đạt được tiến bộ trong lĩnh vực này trong những năm qua."}</w:t>
      </w:r>
    </w:p>
    <w:p w14:paraId="3B8BFEE4" w14:textId="77777777" w:rsidR="003411F3" w:rsidRDefault="00A45686">
      <w:r>
        <w:t>{"question": "Phân loại loại dữ liệu được hiển thị trong chuỗi đầu vào. - Tuổi:54 Mức lương:$4500", "Trả lời": "Loại dữ liệu hiển thị trong chuỗi đầu vào là dữ liệu số (cụ thể là dữ liệu số nguyên và tiền tệ). ' Age' là kiểu dữ liệu số nguyên trong khi 'salary' là kiểu dữ liệu tiền tệ."}</w:t>
      </w:r>
    </w:p>
    <w:p w14:paraId="04BE3D09" w14:textId="77777777" w:rsidR="003411F3" w:rsidRDefault="00A45686">
      <w:r>
        <w:t>{"câu hỏi": "Hãy đưa ra một cách sử dụng AI sáng tạo.", "câu trả lời": "Một ứng dụng sáng tạo của AI có thể là trong lĩnh vực nghệ thuật, nơi AI có thể được sử dụng để phân tích và giải thích cảm xúc và tâm trạng được truyền tải thông qua nét vẽ và lựa chọn màu sắc của nghệ sĩ. AI sau đó có thể tạo ra các tác phẩm nghệ thuật mới, với các chủ đề cảm xúc tương tự, tạo ra một nhánh nghệ thuật hoàn toàn mới được gọi là "nghệ thuật AI cảm xúc". Điều này có thể mở ra một lĩnh vực biểu đạt hoàn toàn mới, cho phép ngay cả những người không có khuynh hướng nghệ thuật tạo ra và chia sẻ các tác phẩm nghệ thuật truyền tải cảm xúc và cảm xúc sâu sắc nhất của họ. Hơn nữa, AI có thể được sử dụng để giúp các nhà trị liệu nghệ thuật giải thích những sáng tạo của bệnh nhân và hiểu sâu hơn về trạng thái cảm xúc của họ."}</w:t>
      </w:r>
    </w:p>
    <w:p w14:paraId="11382B55" w14:textId="77777777" w:rsidR="003411F3" w:rsidRDefault="00A45686">
      <w:r>
        <w:lastRenderedPageBreak/>
        <w:t>{"câu hỏi": "Độ pH của nước ép dứa là bao nhiêu?", "câu trả lời": "Độ pH của nước ép dứa thường dao động trong khoảng từ 3,3 đến 5,2, làm cho nó có tính axit. Độ pH chính xác có thể thay đổi tùy thuộc vào các yếu tố khác nhau, chẳng hạn như độ chín của dứa được sử dụng, chế biến hoặc các thành phần bổ sung."}</w:t>
      </w:r>
    </w:p>
    <w:p w14:paraId="32E32409" w14:textId="77777777" w:rsidR="003411F3" w:rsidRDefault="00A45686">
      <w:r>
        <w:t>{"câu hỏi": "Dự đoán người chiến thắng trong trận đấu quyền anh sắp tới giữa Tyson Fury và Deontay Wilder.", "Trả lời": "Là một mô hình AI, tôi không có khả năng dự đoán kết quả của các sự kiện trong tương lai, bao gồm cả trận đấu quyền anh giữa Tyson Fury và Deontay Wilder. Kết quả của cuộc chiến sẽ phụ thuộc vào nhiều yếu tố, chẳng hạn như tình trạng thể chất, chế độ tập luyện, chiến lược và chiến thuật, sự chuẩn bị tinh thần, v.v. Cuối cùng, người chiến thắng chỉ có thể được xác định bởi màn trình diễn của hai vận động viên vào ngày diễn ra trận đấu."}</w:t>
      </w:r>
    </w:p>
    <w:p w14:paraId="4EEA4409" w14:textId="77777777" w:rsidR="003411F3" w:rsidRDefault="00A45686">
      <w:r>
        <w:t>{"question": "Phân tích dữ liệu đã cho và phân loại nó thành ba loại. - 95, 98, 65, 88, 70", "đáp án": "Sau khi phân tích dữ liệu đã cho, có thể phân thành ba loại như sau:\n\n1. Điểm cao: 95, 98\n2. Điểm trung bình: 88, 70\n3. Điểm thấp: 65"}</w:t>
      </w:r>
    </w:p>
    <w:p w14:paraId="0C40F426" w14:textId="77777777" w:rsidR="003411F3" w:rsidRDefault="00A45686">
      <w:r>
        <w:t>{"câu hỏi": "Tìm hai thừa số nguyên tố của 24.", "trả lời": "Số 24 là một số tổng hợp và không phải là tích của hai thừa số nguyên tố. Tuy nhiên, thừa số nguyên tố của nó là 2 \u00d7 2 \u00d7 2 \u00d7 3, trong đó 2 và 3 là số nguyên tố."}</w:t>
      </w:r>
    </w:p>
    <w:p w14:paraId="32E31858" w14:textId="77777777" w:rsidR="003411F3" w:rsidRDefault="00A45686">
      <w:r>
        <w:t>{"câu hỏi": "Kể tên năm quốc gia hiện đang suy thoái.", "câu trả lời": "Là một AI, tôi không có quyền truy cập vào dữ liệu kinh tế theo thời gian thực, vì vậy tôi không thể cung cấp chính xác danh sách các quốc gia hiện đang suy thoái. Tuy nhiên, điều quan trọng cần lưu ý là định nghĩa về suy thoái khác nhau giữa các quốc gia và tổ chức khác nhau. Nói chung, nó được định nghĩa là sự sụt giảm GDP trong hai quý liên tiếp trở lên. Điều kiện kinh tế và tình trạng nền kinh tế của một quốc gia có thể thay đổi nhanh chóng do nhiều yếu tố khác nhau, vì vậy tốt nhất bạn nên tham khảo dữ liệu gần đây từ các nguồn đáng tin cậy để có danh sách cập nhật các quốc gia đang suy thoái."}</w:t>
      </w:r>
    </w:p>
    <w:p w14:paraId="4D29A6D5" w14:textId="77777777" w:rsidR="003411F3" w:rsidRDefault="00A45686">
      <w:r>
        <w:t>{"question": "Tìm thừa số của 16.", "answer": "Các thừa số của 16 là: 1, 2, 4, 8, 16."}</w:t>
      </w:r>
    </w:p>
    <w:p w14:paraId="51F2226D" w14:textId="77777777" w:rsidR="003411F3" w:rsidRDefault="00A45686">
      <w:r>
        <w:t>{"câu hỏi": "Mô tả thu nhập cơ bản là gì?", "câu trả lời": "Thu nhập cơ bản là khoản thanh toán thường xuyên được chính phủ hoặc tổ chức công trao cho từng công dân, mà không cần bất kỳ công việc hoặc phương tiện nào. Nó được thiết kế để cung cấp đủ tiền để đáp ứng các nhu cầu cơ bản, chẳng hạn như thực phẩm và nhà ở, do đó đảm bảo mức sống tối thiểu cho mọi công dân. Ý tưởng về thu nhập cơ bản thường được quảng cáo là một giải pháp tiềm năng cho nghèo đói, thất nghiệp và bất bình đẳng, và đã được thực hiện hoặc thử nghiệm dưới nhiều hình thức khác nhau trên khắp thế giới. Nó thường được đề xuất như một giải pháp thay thế hiệu quả hơn và ít kỳ thị hơn cho các hệ thống phúc lợi truyền thống."}</w:t>
      </w:r>
    </w:p>
    <w:p w14:paraId="511FA2C3" w14:textId="77777777" w:rsidR="003411F3" w:rsidRDefault="00A45686">
      <w:r>
        <w:t xml:space="preserve">{"câu hỏi": "Đánh giá trích dẫn sau: \"Thật khó để thất bại, nhưng điều tồi tệ hơn là không bao giờ cố gắng thành công.\"", "câu trả lời": "Câu nói này, nổi tiếng nhất được gán cho Theodore Roosevelt, nhấn mạnh tầm quan trọng của việc chấp nhận rủi ro và phấn đấu hướng tới thành công bất chấp khả năng thất bại. Ý tưởng là thất bại, mặc dù khó trải nghiệm, nhưng vẫn là một cơ hội quý giá để phát triển và học hỏi. Tuy nhiên, nếu một người </w:t>
      </w:r>
      <w:r>
        <w:lastRenderedPageBreak/>
        <w:t>không bao giờ cố gắng thành công hoặc chấp nhận rủi ro, họ có thể không bao giờ biết họ có khả năng gì hoặc trải nghiệm những phần thưởng tiềm năng. Về cơ bản, câu trích dẫn gợi ý rằng thà thử và thất bại còn hơn là chưa bao giờ thử vì sợ thất bại."}</w:t>
      </w:r>
    </w:p>
    <w:p w14:paraId="45B3F3A6" w14:textId="77777777" w:rsidR="003411F3" w:rsidRDefault="00A45686">
      <w:r>
        <w:t>{"câu hỏi": "Chỉnh sửa câu sau: Steve Jobs được biết đến với việc tạo ra iPod.", "câu trả lời": "Steve Jobs được biết đến với việc tạo ra iPod."}</w:t>
      </w:r>
    </w:p>
    <w:p w14:paraId="2396F4DC" w14:textId="77777777" w:rsidR="003411F3" w:rsidRDefault="00A45686">
      <w:r>
        <w:t>{"question": "Kể tên một công ty bán máy tính.", "trả lời": "Có một số công ty bán máy tính, một công ty như vậy là Dell."}</w:t>
      </w:r>
    </w:p>
    <w:p w14:paraId="713C4F52" w14:textId="77777777" w:rsidR="003411F3" w:rsidRDefault="00A45686">
      <w:r>
        <w:t>{"câu hỏi": "Xác định loại tam giác nào có các cạnh có độ dài 3, 4 và 5.", "trả lời": "Một tam giác có các cạnh dài 3, 4 và 5 đơn vị là một tam giác vuông. Điều này là do các cạnh của tam giác này tuân theo định lý Pythagore, trong đó nói rằng trong một tam giác vuông, bình phương chiều dài của cạnh huyền (cạnh dài nhất) bằng tổng bình phương của hai cạnh còn lại. Trong trường hợp này, 5 là cạnh dài nhất và 5\u00b2 = 3\u00b2 + 4\u00b2, hoặc 25 = 9 + 16; Do đó, nó là một tam giác vuông."}</w:t>
      </w:r>
    </w:p>
    <w:p w14:paraId="31BBEDDB" w14:textId="77777777" w:rsidR="003411F3" w:rsidRDefault="00A45686">
      <w:r>
        <w:t>{"câu hỏi": "Chọn bảng màu cho trang web.", "câu trả lời": "Có vô số cách phối màu có thể hoạt động tốt cho một trang web và cách phối màu tốt nhất sẽ phụ thuộc vào nhận diện thương hiệu, đối tượng và thẩm mỹ tổng thể của trang web. Dưới đây là một vài cách phối màu phổ biến trong thiết kế web: \ n \ n1. Đơn sắc: Một bảng màu đơn sắc sử dụng các sắc thái và sắc thái khác nhau của một màu duy nhất. Điều này tạo ra một cái nhìn gắn kết dễ nhìn. Ví dụ: nếu màu chính của trang web là màu xanh lam, bảng màu có thể bao gồm xanh lam nhạt, xanh da trời và xanh nước biển. \ n \ n2. Bổ sung: Bảng màu bổ sung sử dụng các màu đối diện nhau trên bánh xe màu, chẳng hạn như xanh dương và cam hoặc tím và vàng. Điều này tạo ra một cái nhìn tương phản cao, trực quan nổi bật có thể giúp trang web nổi bật. \ n \ n3. Triadic: Bảng màu bộ ba sử dụng ba màu cách đều nhau xung quanh bánh xe màu, chẳng hạn như đỏ, vàng và xanh dương. Điều này tạo ra một cái nhìn cân bằng, hài hòa có thể hoạt động tốt cho các trang web có sự rung cảm vui vẻ và tràn đầy năng lượng. \ n \ n4. Tương tự: Một bảng màu tương tự sử dụng các màu nằm cạnh nhau trên bánh xe màu, chẳng hạn như xanh lá cây, vàng-xanh lá cây và vàng. Điều này tạo ra một cái nhìn mượt mà, hài hòa có thể hoạt động tốt cho các trang web có sự rung cảm bình tĩnh và thoải mái. \ n \ n Cuối cùng, bảng màu tốt nhất cho một trang web sẽ phụ thuộc vào nhận diện thương hiệu và mục tiêu cụ thể của trang web. Hãy xem xét đối tượng mục tiêu của trang web và cảm xúc bạn muốn gợi lên, và chọn một bảng màu phù hợp với các yếu tố đó."}</w:t>
      </w:r>
    </w:p>
    <w:p w14:paraId="11A0C826" w14:textId="77777777" w:rsidR="003411F3" w:rsidRDefault="00A45686">
      <w:r>
        <w:t>{"câu hỏi": "Sắp xếp một cuộc họp với nhóm của bạn vào tuần tới.", "trả lời": "Chắc chắn, tôi rất sẵn lòng giúp sắp xếp một cuộc họp với nhóm của bạn vào tuần tới. Bạn có thể vui lòng cung cấp cho tôi một số thông tin bổ sung, chẳng hạn như ngày và giờ phù hợp nhất với mọi người và bạn muốn đây là một cuộc họp trực tiếp hay ảo? Một khi tôi có những chi tiết này, tôi có thể gửi lời mời và phối hợp với các thành viên trong nhóm của cậu."}</w:t>
      </w:r>
    </w:p>
    <w:p w14:paraId="602B0842" w14:textId="77777777" w:rsidR="003411F3" w:rsidRDefault="00A45686">
      <w:r>
        <w:t xml:space="preserve">{"câu hỏi": "Hãy nghĩ ra một cốt truyện cho một cuốn tiểu thuyết lãng mạn.", "câu trả lời": "Ngày xửa ngày xưa, có một phụ nữ trẻ tên là Emily, một nhà báo chăm chỉ ở một thị trấn nhỏ. Emily hài lòng với cuộc sống, công việc và bạn bè của mình, nhưng cô luôn cảm thấy </w:t>
      </w:r>
      <w:r>
        <w:lastRenderedPageBreak/>
        <w:t>khao khát một điều gì đó nhiều hơn, khao khát tình yêu và đam mê mà cô nghĩ rằng mình sẽ không bao giờ tìm thấy. Một ngày nọ, cô được giao nhiệm vụ kể một câu chuyện về một doanh nhân thành đạt, William, người đã trở về quê hương để đầu tư vào cộng đồng. Ngay từ khi Emily gặp William, cô đã bị ấn tượng bởi sự tự tin, quyến rũ và vẻ ngoài đẹp trai tàn khốc của anh. Nhưng anh ấy cũng được bảo vệ và bí ẩn, và Emily không thể không cảm thấy bị thu hút bởi anh ấy. Khi Emily tiếp tục làm việc với câu chuyện, cô và William bắt đầu dành nhiều thời gian hơn cho nhau, và cô bắt đầu thấy người đàn ông tốt bụng và chu đáo đằng sau tính cách của công chúng. Nhưng ngay khi tình cảm của họ dành cho nhau ngày càng sâu sắc, quá khứ của William đã quay trở lại ám ảnh anh, đe dọa hủy hoại mọi thứ họ đã xây dựng. Quyết tâm chiến đấu vì tình yêu của mình, Emily và William bắt đầu hành trình vượt qua những chướng ngại vật cản đường họ. Thông qua cuộc đấu tranh của họ, họ phát hiện ra rằng tình yêu đích thực đáng để chiến đấu và không có gì mạnh mẽ hơn hai trái tim đập như một. Cuối cùng, câu chuyện tình yêu của Emily và William đã trở thành một cho mọi lứa tuổi, một câu chuyện về niềm đam mê, sự kiên trì và mối liên kết không thể phá vỡ giữa hai người được định sẵn để ở bên nhau.</w:t>
      </w:r>
    </w:p>
    <w:p w14:paraId="6DE8BD7E" w14:textId="77777777" w:rsidR="003411F3" w:rsidRDefault="00A45686">
      <w:r>
        <w:t>{"câu hỏi": "Viết bình luận cho cuốn sách sau: Kiêu hãnh và định kiến của Jane Austen", "câu trả lời": "Kiêu hãnh và định kiến, một tác phẩm kinh điển vượt thời gian của tác giả Jane Austen, là một câu chuyện đẹp về sự lãng mạn, xã hội và sự năng động giữa các tầng lớp xã hội khác nhau có mặt ở Anh thế kỷ 19. Cuốn tiểu thuyết kể về câu chuyện của Elizabeth Bennet có khả năng và dí dỏm, người điều hướng những thử thách của tình yêu, phán xét và áp lực xã hội khi cô hình thành mối quan hệ phức tạp với ông Darcy kiêu hãnh. Điều nổi bật nhất trong cuốn tiểu thuyết là tầm cỡ phát triển nhân vật, nơi Austen tạo ra các nhân vật đa diện, thực tế mà người đọc không thể không liên quan. Mỗi nhân vật sở hữu những đức tính và khuyết điểm riêng của họ và câu chuyện trở thành một hành trình quyến rũ khi xem họ trưởng thành, thay đổi và học hỏi. Phong cách viết sắc nét của Austen làm tăng thêm chiều sâu cho sự châm biếm của cô về các chuẩn mực xã hội, những hiểu biết của cô hấp dẫn và kích thích tư duy. Những mô tả sinh động, cả về môi trường và cảm xúc của các nhân vật, giúp bạn dễ dàng đắm mình trong câu chuyện.\n\nPride and Prejudice là một câu chuyện thực sự cảm động về tình yêu và chiến thắng của sự phát triển cá nhân. Mặc dù thực tế là nó đã được xuất bản hơn hai thế kỷ trước, nó vẫn có liên quan và thú vị cho đến ngày nay. Đối với bất cứ ai thích sự lãng mạn hoặc chỉ đơn giản là muốn đọc một tác phẩm kinh điển được viết đẹp, cuốn tiểu thuyết này là sự lựa chọn hoàn hảo."}</w:t>
      </w:r>
    </w:p>
    <w:p w14:paraId="14BA6BBC" w14:textId="77777777" w:rsidR="003411F3" w:rsidRDefault="00A45686">
      <w:r>
        <w:t>{"question": "Thiết kế poster cho một buổi hòa nhạc mùa hè. - Cafe Music Fest", "trả lời": "Xin lỗi, là một người mẫu ngôn ngữ AI, tôi không có khả năng thiết kế đồ họa hoặc hình ảnh, nhưng tôi có thể đề xuất một số văn bản có thể được đưa vào poster:\n\nCafe Music Fest Presents:\n\nSummer Concert Series \n\nHãy đến và tận hưởng một ngày vui vẻ với nhạc sống, thức ăn ngon và đồ uống mát mẻ \non thứ bảy,  Ngày 24 tháng Bảy từ 12 giờ trưa đến 8 giờ tối! \ n \ nVới các buổi biểu diễn của các nghệ sĩ địa phương tài năng của chúng tôi, Cafe Music Fest là cách hoàn hảo để tận hưởng ánh nắng mặt trời, công ty tuyệt vời và âm nhạc tuyệt vời, tất cả ở một nơi. \ n \ n Vé hiện có sẵn tại cafemusicfest.com. Đừng bỏ lỡ trải nghiệm khó quên này!"}</w:t>
      </w:r>
    </w:p>
    <w:p w14:paraId="4EC3C092" w14:textId="77777777" w:rsidR="003411F3" w:rsidRDefault="00A45686">
      <w:r>
        <w:lastRenderedPageBreak/>
        <w:t>{"question": "Kể tên một đội thể thao chuyên nghiệp ở đất nước này. - Hoa Kỳ", "trả lời": "Los Angeles Lakers (NBA)"}</w:t>
      </w:r>
    </w:p>
    <w:p w14:paraId="46BF807F" w14:textId="77777777" w:rsidR="003411F3" w:rsidRDefault="00A45686">
      <w:r>
        <w:t>{"câu hỏi": "Liệt kê hai lợi thế của việc chọn nghề nghiệp trong công nghệ.", "câu trả lời": "1. Nhu cầu cao: Ngành công nghệ không ngừng phát triển và phát triển các giải pháp mới cho những thách thức hàng ngày. Kết quả là, có một nhu cầu ổn định cho các chuyên gia và một thị trường việc làm mạnh mẽ cho những người có kinh nghiệm và kỹ năng để vượt trội. Điều này làm cho việc theo đuổi sự nghiệp trong lĩnh vực công nghệ trở thành một lựa chọn hấp dẫn để đảm bảo công việc và phát triển nghề nghiệp. \ n \ n2. Mức lương và phúc lợi cạnh tranh: Trung bình, các công việc công nghệ là một trong những công việc được trả lương cao nhất trên thế giới, với nhiều công ty cung cấp mức lương và gói phúc lợi cạnh tranh. Điều này phần lớn là do nhu cầu cao đối với các chuyên gia có kỹ năng công nghệ, do vai trò quan trọng của công nghệ trong nền kinh tế kỹ thuật số ngày nay."}</w:t>
      </w:r>
    </w:p>
    <w:p w14:paraId="3BB171B6" w14:textId="77777777" w:rsidR="003411F3" w:rsidRDefault="00A45686">
      <w:r>
        <w:t>{"question": "Xây dựng một lập luận thuyết phục cho một vấn đề nhất định. - Mọi phụ nữ đều được tiếp cận với dịch vụ chăm sóc sức khỏe có chất lượng.", "Trả lời": "Chăm sóc sức khỏe là quyền cơ bản của mọi cá nhân, kể cả phụ nữ. Phụ nữ phải đối mặt với các vấn đề sức khỏe độc đáo và cần được chăm sóc cụ thể cần thiết cho sức khỏe tổng thể của họ. Điều bắt buộc là mọi phụ nữ, bất kể địa vị xã hội hay kinh tế của họ, phải được tiếp cận với các dịch vụ chăm sóc sức khỏe có chất lượng. Điều này bao gồm tiếp cận kiểm soát sinh sản, chăm sóc bà mẹ và quản lý rối loạn sinh sản. Phụ nữ có quyền đưa ra quyết định sáng suốt về sức khỏe sinh sản của họ, và điều này chỉ có thể đạt được với các dịch vụ chăm sóc sức khỏe thích hợp. Hơn nữa, việc không giải quyết các vấn đề sức khỏe sinh sản có thể dẫn đến các biến chứng có thể gây hậu quả lâu dài cho sức khỏe phụ nữ. Ngoài sức khỏe sinh sản, phụ nữ cũng cần phòng ngừa, phát hiện sớm và điều trị các tình trạng cụ thể ảnh hưởng đến họ không tương xứng. Ví dụ, phụ nữ có nguy cơ cao phát triển ung thư vú, loãng xương và các bệnh tự miễn, trong số những người khác. Những điều kiện này đòi hỏi phải kiểm tra, sàng lọc và chăm sóc theo dõi thường xuyên, điều này chỉ có thể được đảm bảo bằng cách tiếp cận với dịch vụ chăm sóc sức khỏe chất lượng. Hơn nữa, sức khỏe tâm thần của phụ nữ cũng là một khía cạnh quan trọng phải được giải quyết. Phụ nữ có nguy cơ bị trầm cảm và lo lắng cao gấp đôi, có thể ảnh hưởng nghiêm trọng đến chất lượng cuộc sống của họ. Với việc tiếp cận với dịch vụ chăm sóc sức khỏe có chất lượng, phụ nữ có thể nhận được sự can thiệp và quản lý kịp thời các vấn đề sức khỏe tâm thần của họ. Tóm lại, việc tiếp cận với dịch vụ chăm sóc sức khỏe chất lượng là vô cùng quan trọng đối với phụ nữ. Nó cho phép họ quản lý sức khỏe sinh sản của họ, ngăn ngừa và điều trị các điều kiện cụ thể, và duy trì sức khỏe tinh thần của họ. Là một xã hội, chúng ta phải nỗ lực hướng tới việc đảm bảo rằng mọi phụ nữ đều có thể thực hiện quyền của mình đối với các dịch vụ chăm sóc sức khỏe có chất lượng."}</w:t>
      </w:r>
    </w:p>
    <w:p w14:paraId="21642A56" w14:textId="77777777" w:rsidR="003411F3" w:rsidRDefault="00A45686">
      <w:r>
        <w:t>{"câu hỏi": "Cung cấp định nghĩa của một danh từ trừu tượng.", "câu trả lời": "Danh từ trừu tượng là một loại danh từ đề cập đến các khái niệm và ý tưởng vô hình hơn là các đối tượng vật lý. Những danh từ này thường đại diện cho cảm xúc, phẩm chất, trạng thái hiện hữu và trải nghiệm, chẳng hạn như tình yêu, lòng can đảm, tự do, sức mạnh và hạnh phúc. Danh từ trừu tượng thường khó định nghĩa và khái niệm hóa hơn danh từ cụ thể, dễ nhận biết và hữu hình hơn, như một cái cây hoặc một cuốn sách."}</w:t>
      </w:r>
    </w:p>
    <w:p w14:paraId="1AB8E934" w14:textId="77777777" w:rsidR="003411F3" w:rsidRDefault="00A45686">
      <w:r>
        <w:lastRenderedPageBreak/>
        <w:t>{"câu hỏi": "Đặt tên cho một hệ thống chính phủ.", "câu trả lời": "Một ví dụ về hệ thống chính phủ là dân chủ."}</w:t>
      </w:r>
    </w:p>
    <w:p w14:paraId="42D74010" w14:textId="77777777" w:rsidR="003411F3" w:rsidRDefault="00A45686">
      <w:r>
        <w:t>{"câu hỏi": "Tạo lịch trình cho một ngày ở bãi biển.", "trả lời": "6:00 sáng: Thức dậy và ăn sáng.\n7:30 AM: Đi đến bãi biển.\n8:30 AM: Đến bãi biển.\n9:00 AM: Thiết lập ô bãi biển, khăn tắm và ghế.\n9:30 AM: Thoa kem chống nắng và bơi trong đại dương.\n11:00 AM:  Chơi các trò chơi bãi biển như bóng chuyền bãi biển hoặc ném đĩa. \ n12:30 PM: Ăn trưa dã ngoại trên bãi biển. \ n1:30 PM: Thư giãn trên bãi biển và tắm nắng. \ n3:00 PM: Khám phá lối đi bộ lát ván hoặc các cửa hàng gần đó. \ n4:30 PM: Đi dạo dọc theo bãi biển và thu thập vỏ sò. \ n6:00 PM: Ngắm hoàng hôn. \ n6:30 PM:  Thu dọn đồ đạc và rời khỏi bãi biển.\n7:30 PM: Về đến nhà, tắm rửa và thay đồ.\n8:00 PM: Ăn tối.\n9:00 PM: Thư giãn và xem phim hoặc đọc sách.\n11:00 PM: Đi ngủ."}</w:t>
      </w:r>
    </w:p>
    <w:p w14:paraId="56C18D4A" w14:textId="77777777" w:rsidR="003411F3" w:rsidRDefault="00A45686">
      <w:r>
        <w:t>{"câu hỏi": "Liệt kê ba loại thực phẩm có hàm lượng canxi cao.", "trả lời": "Ba loại thực phẩm có nhiều canxi bao gồm:\n\n1. Các sản phẩm từ sữa: Thực phẩm như phô mai, sữa chua và sữa đều là những nguồn canxi tuyệt vời. Rau lá xanh: Các loại rau như cải xoăn, rau bina và rau xanh collard chứa rất nhiều canxi. \ n \ n3. Hải sản: Một số loại cá, chẳng hạn như cá hồi và cá mòi rất giàu canxi. Ngoài ra, một số động vật có vỏ như tôm, cua và nghêu có hàm lượng canxi cao."}</w:t>
      </w:r>
    </w:p>
    <w:p w14:paraId="5A5623CD" w14:textId="77777777" w:rsidR="003411F3" w:rsidRDefault="00A45686">
      <w:r>
        <w:t>{"câu hỏi": "Tạo ra một thông điệp môi trường.", "trả lời": "Hành tinh của chúng ta rất quý giá và là ngôi nhà duy nhất chúng ta có - đó là trách nhiệm của chúng ta để chăm sóc nó. Tất cả chúng ta đều có thể đóng vai trò của mình trong việc giảm lượng khí thải carbon, bảo tồn tài nguyên thiên nhiên và bảo vệ đa dạng sinh học. Những hành động nhỏ, như tái chế, sử dụng ít năng lượng hơn hoặc chọn sản phẩm bền vững, có thể tạo ra sự khác biệt lớn. Cùng nhau, chúng ta hãy bảo vệ môi trường của chúng ta để đảm bảo một thế giới lành mạnh hơn, thịnh vượng hơn cho các thế hệ tương lai. Hãy bảo vệ hành tinh này - đó là điều duy nhất chúng ta có."}</w:t>
      </w:r>
    </w:p>
    <w:p w14:paraId="35A85A19" w14:textId="77777777" w:rsidR="003411F3" w:rsidRDefault="00A45686">
      <w:r>
        <w:t xml:space="preserve">{"question": "Xây dựng một câu chuyện với phần đầu, phần giữa và phần kết thúc cụ thể. - Ngày xửa ngày xưa có một hiệp sĩ dũng cảm", "trả lời": "Ngày xửa ngày xưa, có một hiệp sĩ dũng cảm tên là Sir Cedric. Ông sống trong một vương quốc tráng lệ, được cai trị bởi một vị vua nhân từ. Ngài Cedric được biết đến với lòng dũng cảm và lòng trung thành kiên định đối với nhà vua và người dân của mình. Anh ta được mọi người yêu mến, và hành động của anh ta được tôn vinh trên khắp vương quốc. Một ngày nọ, một phù thủy độc ác đã bỏ bùa chú đen tối vào vương quốc, biến mọi thứ thành hỗn loạn. Nhà vua kêu gọi Sir Cedric và giao cho anh ta nhiệm vụ tìm kiếm thầy phù thủy và chấm dứt cái ác của anh ta. Ngài Cedric, là một hiệp sĩ dũng cảm, đã chấp nhận thử thách và bắt đầu cuộc hành trình của mình. Ông đã đi nhiều ngày đêm, đối mặt với nhiều trở ngại và nguy hiểm trên đường đi. Nhưng anh ấy không bao giờ đánh mất mục tiêu của mình và tiếp tục tiến về phía trước. Cuối cùng, sau nhiều khó khăn, anh đã đến được hang ổ của thầy phù thủy. Một trận chiến khốc liệt xảy ra sau đó, nhưng sự dũng cảm và kỹ năng của Sir Cedric đã chứng tỏ quá nhiều đối với thầy phù thủy. Phù thủy đã bị đánh bại, và câu thần chú mà anh ta sử dụng đã được dỡ bỏ. Vương quốc trở lại vinh quang trước đây, và Sir Cedric được ca ngợi như một anh hùng. Nhà vua tôn vinh anh ta với danh hiệu cao nhất và tắm cho anh ta sự giàu có. Tuy nhiên, Sir Cedric </w:t>
      </w:r>
      <w:r>
        <w:lastRenderedPageBreak/>
        <w:t>vẫn khiêm tốn và tận tụy với nhiệm vụ của mình. Ông đã sống phần đời còn lại của mình trong hòa bình, luôn được nhớ đến như một hiệp sĩ dũng cảm đã cứu vương quốc của mình. Và như vậy, câu chuyện về Sir Cedric, hiệp sĩ dũng cảm, đã kết thúc. Nhưng di sản của ông vẫn sống mãi, truyền cảm hứng cho nhiều người dũng cảm và đứng lên vì điều đúng đắn."}</w:t>
      </w:r>
    </w:p>
    <w:p w14:paraId="169536C5" w14:textId="77777777" w:rsidR="003411F3" w:rsidRDefault="00A45686">
      <w:r>
        <w:t>{"câu hỏi": "Xây dựng một giả thuyết khoa học.", "câu trả lời": "Một giả thuyết khoa học sẽ là một tuyên bố có thể kiểm chứng đề xuất một lời giải thích khả thi cho một hiện tượng quan sát được hoặc mối quan hệ giữa các biến có thể được nghiên cứu thêm thông qua thử nghiệm. Ví dụ, một giả thuyết có thể là: "Tăng lượng tiếp xúc với ánh sáng mặt trời của cây dẫn đến tăng tốc độ quang hợp." Giả thuyết này đề xuất mối quan hệ giữa hai biến, tiếp xúc với ánh sáng mặt trời và tốc độ quang hợp, và có thể được kiểm tra thông qua việc tiến hành các thí nghiệm điều khiển lượng tiếp xúc với ánh sáng mặt trời cho các cây khác nhau và đo tốc độ quang hợp của chúng.</w:t>
      </w:r>
    </w:p>
    <w:p w14:paraId="7562D431" w14:textId="77777777" w:rsidR="003411F3" w:rsidRDefault="00A45686">
      <w:r>
        <w:t>{"câu hỏi": "Soạn email cho sếp của bạn thông báo rằng hôm nay bạn sẽ nghỉ ốm.", "trả lời": "Kính gửi [tên sếp\u2019],\n\nTôi viết thư để thông báo cho bạn rằng thật không may, hôm nay tôi cảm thấy không khỏe và sẽ cần phải nghỉ ốm. Tôi xin lỗi vì bất kỳ sự bất tiện nào mà sự vắng mặt của tôi có thể gây ra. \ n \ n Xin vui lòng cho tôi biết nếu có bất cứ điều gì tôi có thể làm để đảm bảo nhiệm vụ của tôi được bảo hiểm trong khi tôi đi làm. Tôi sẽ đảm bảo kiểm tra suốt cả ngày để luôn cập nhật bất kỳ vấn đề quan trọng nào.\n\nCảm ơn sự thông cảm của bạn, và tôi hy vọng sẽ sớm trở lại văn phòng.\n\nTrân trọng,\n[Tên của bạn]"}</w:t>
      </w:r>
    </w:p>
    <w:p w14:paraId="6B735794" w14:textId="77777777" w:rsidR="003411F3" w:rsidRDefault="00A45686">
      <w:r>
        <w:t>{"question": "Tóm tắt bài viết sau đây thành một tweet (tối đa 140 ký tự). - Theo một nghiên cứu mới được thực hiện ở Mỹ và Canada, chó có khả năng hiểu quan điểm của bạn tình. Chó có thể nhận ra sự khác biệt giữa một tình huống quen thuộc với chúng và một tình huống mới đối với chúng, và điều chỉnh hành vi của chúng cho phù hợp.", "Trả lời": "Tweet: Nghiên cứu cho thấy chó có thể hiểu quan điểm của con người, nhận ra các tình huống mới và quen thuộc và điều chỉnh hành vi của chúng! #doglover #intelligence\ud83d\udc3e"}</w:t>
      </w:r>
    </w:p>
    <w:p w14:paraId="42F3CBAA" w14:textId="77777777" w:rsidR="003411F3" w:rsidRDefault="00A45686">
      <w:r>
        <w:t>{"câu hỏi": "Tỷ lệ cược của một sự kiện có xác suất p xảy ra là bao nhiêu?", "câu trả lời": "Tỷ lệ cược của một sự kiện có xác suất p xảy ra được định nghĩa là tỷ lệ xác suất của sự kiện xảy ra với xác suất của sự kiện không xảy ra. Công thức tính tỷ lệ cược là: tỷ lệ cược = p / (1-p), trong đó p là xác suất của sự kiện. Vì vậy, nếu xác suất của một sự kiện xảy ra là p, tỷ lệ cược của sự kiện xảy ra là p / (1-p). Điều quan trọng cần lưu ý là xác suất và tỷ lệ cược của một sự kiện có liên quan với nhau, nhưng chúng không giống nhau. Xác suất là một giá trị từ 0 đến 1 đại diện cho khả năng xảy ra một sự kiện, trong khi tỷ lệ cược là tỷ lệ thể hiện mối quan hệ giữa khả năng xảy ra sự kiện và khả năng nó không xảy ra."}</w:t>
      </w:r>
    </w:p>
    <w:p w14:paraId="1DD91F30" w14:textId="77777777" w:rsidR="003411F3" w:rsidRDefault="00A45686">
      <w:r>
        <w:t>{"question": "Tách các mệnh đề phụ thuộc và độc lập trong câu đã cho. - Mặc dù tôi đã hoàn thành tất cả các nhiệm vụ, nhưng tôi không được ngủ sớm.", "trả lời": "Điều khoản phụ thuộc: Mặc dù tôi đã hoàn thành tất cả các nhiệm vụ\nĐiều khoản độc lập: Tôi không được ngủ sớm."}</w:t>
      </w:r>
    </w:p>
    <w:p w14:paraId="2D8E3387" w14:textId="77777777" w:rsidR="003411F3" w:rsidRDefault="00A45686">
      <w:r>
        <w:t xml:space="preserve">{"câu hỏi": "Điền vào hai &lt;mặt nạ&gt; với các từ hoàn thành câu. - Người ta không thể chắc chắn về &lt;mặt nạ&gt; của một tình huống cho đến khi nó được &lt;mặt nạ&gt; kỹ lưỡng.", "trả lời": </w:t>
      </w:r>
      <w:r>
        <w:lastRenderedPageBreak/>
        <w:t>"Người ta không thể chắc chắn về sự phức tạp của một tình huống cho đến khi nó được đánh giá kỹ lưỡng."}</w:t>
      </w:r>
    </w:p>
    <w:p w14:paraId="435B99A2" w14:textId="77777777" w:rsidR="003411F3" w:rsidRDefault="00A45686">
      <w:r>
        <w:t>{"câu hỏi": "Viết lại câu với dạng chính xác của các từ được đưa ra trong ngoặc đơn. - Cô ấy chưa chấp nhận (chấp nhận) lời đề nghị của họ.", "trả lời": "Cô ấy chưa chấp nhận lời đề nghị của họ."}</w:t>
      </w:r>
    </w:p>
    <w:p w14:paraId="2C21C2A8" w14:textId="77777777" w:rsidR="003411F3" w:rsidRDefault="00A45686">
      <w:r>
        <w:t>{"câu hỏi": "Nhân đôi câu sau và làm cho câu ngắn gọn hơn bằng cách sử dụng các liên từ. - của tôi không thích đi dạo và con mèo của tôi cũng không thích đi dạo.", "trả lời": "Cả chó và mèo của tôi đều không thích đi dạo."}</w:t>
      </w:r>
    </w:p>
    <w:p w14:paraId="2635629A" w14:textId="77777777" w:rsidR="003411F3" w:rsidRDefault="00A45686">
      <w:r>
        <w:t>{"câu hỏi": "Tóm tắt bài viết sau, làm nổi bật tất cả các điểm chính trong phần tóm tắt. - Công ty hợp danh hữu hạn (LP) là một hình thức cấu trúc kinh doanh linh hoạt cung cấp cho chủ sở hữu của doanh nghiệp cả trách nhiệm hữu hạn và lợi thế về thuế. Với công ty hợp danh hữu hạn, có ít nhất một thành viên hợp danh chịu trách nhiệm cá nhân về các nghĩa vụ của doanh nghiệp và các thành viên hợp danh quản lý doanh nghiệp trên danh nghĩa, nhưng có sự tham gia hạn chế và không có trách nhiệm cá nhân. Điều này có thể giúp hạn chế sự tiếp xúc của các đối tác cá nhân trong một liên doanh kinh doanh, đảm bảo rằng kinh nghiệm thua lỗ của một đối tác được chứa trong phạm vi vốn đầu tư của họ.", "trả lời": "Bài viết thảo luận về Quan hệ đối tác hữu hạn (LP), một loại cấu trúc kinh doanh cung cấp trách nhiệm hữu hạn và lợi ích thuế cho chủ sở hữu của nó. Trong LP, có ít nhất một thành viên hợp danh chịu trách nhiệm cá nhân về các nghĩa vụ của doanh nghiệp và một số thành viên hợp danh hạn chế có sự tham gia hạn chế và không có trách nhiệm cá nhân. Cấu trúc này giúp giảm rủi ro của các đối tác cá nhân trong liên doanh kinh doanh, vì bất kỳ khoản lỗ nào cũng được giới hạn trong vốn đầu tư của họ."}</w:t>
      </w:r>
    </w:p>
    <w:p w14:paraId="691470EE" w14:textId="77777777" w:rsidR="003411F3" w:rsidRDefault="00A45686">
      <w:r>
        <w:t>{"câu hỏi": "Đưa ra danh sách 10 loại trái cây khác nhau, hãy phân loại trái cây theo màu da của chúng. - Chuối, Cam, Táo, Thanh Long, Lê, Xoài, Đu đủ, Lê, Đào, Bơ", "Trả lời": "Quả vỏ vàng: Chuối\nQuả vỏ cam: Quả vỏ cam: Quả bơ, lê (chưa chín)\nTrái cây vỏ đỏ: Táo (một số giống)\nTrái cây vỏ hồng hoặc đỏ: Thanh long \nQuả vỏ xanh, vàng, quả vỏ đỏ: Xoài, Lê (chín)\nCam, Quả vỏ vàng: Đu đủ \nQuả, vàng, vỏ hồng:  Đào \n\n\nĐiều quan trọng cần lưu ý là màu vỏ của một số loại trái cây có thể thay đổi khi chúng chín hoặc tùy thuộc vào giống cụ thể của trái cây."}</w:t>
      </w:r>
    </w:p>
    <w:p w14:paraId="503D4323" w14:textId="77777777" w:rsidR="003411F3" w:rsidRDefault="00A45686">
      <w:r>
        <w:t>{"câu hỏi": "Lập danh sách 10 công việc không có kỹ năng có tỷ lệ nghỉ việc cao nhất.", "trả lời": "1. Công nhân thức ăn nhanh\n2. Cộng tác viên bán lẻ \ n3. Đại diện Dịch vụ Khách hàng\n4. Công nhân kho\n5. Nhân viên dọn phòng khách sạn\n6. Nhân viên tiếp thị qua điện thoại\n7. Nhân viên bảo vệ\n8. Trợ lý y tế tại nhà \ n9. Trợ lý chăm sóc cá nhân \ n10. Tài xế giao hàng"}</w:t>
      </w:r>
    </w:p>
    <w:p w14:paraId="59456609" w14:textId="77777777" w:rsidR="003411F3" w:rsidRDefault="00A45686">
      <w:r>
        <w:t xml:space="preserve">{"câu hỏi": "Giải thích tác động của sự chăm chỉ và cống hiến đối với sự nghiệp của một người.", "câu trả lời": "Làm việc chăm chỉ và cống hiến là những thành phần quan trọng để thành công trong bất kỳ nỗ lực cá nhân hoặc nghề nghiệp nào, bao gồm cả sự nghiệp của một người. Bằng cách liên tục làm việc chăm chỉ và cống hiến bản thân, một người có thể đạt được nhiều lợi ích có thể tác động tích cực đến quỹ đạo nghề nghiệp của họ. Đầu tiên và </w:t>
      </w:r>
      <w:r>
        <w:lastRenderedPageBreak/>
        <w:t>quan trọng nhất, làm việc chăm chỉ và cống hiến có thể giúp một người phát triển và trau dồi kỹ năng và khả năng của họ, điều này có thể làm cho họ có giá trị hơn đối với chủ nhân của họ. Bằng cách liên tục phấn đấu để cải thiện và đảm nhận các nhiệm vụ đầy thách thức, cá nhân có thể trở thành một chuyên gia trong lĩnh vực của họ, nổi bật so với đối thủ cạnh tranh và tăng tiềm năng tiến bộ của họ. Thứ hai, làm việc chăm chỉ và cống hiến thể hiện mức độ cam kết và độ tin cậy cao. Nhà tuyển dụng đánh giá cao những cá nhân thể hiện đạo đức làm việc mạnh mẽ và tận tâm để đạt được mục tiêu của công ty. Do đó, những nhân viên này thường được coi là tài sản đáng tin cậy và đáng tin cậy cho nhóm của họ, khiến họ có nhiều khả năng được giao thêm trách nhiệm, thăng chức hoặc tăng lương. Hơn nữa, làm việc chăm chỉ và cống hiến cũng có thể thúc đẩy cảm giác hài lòng và thỏa mãn cá nhân. Khi mọi người nỗ lực vào công việc của họ, họ thường cảm thấy một ý thức lớn hơn về mục đích và niềm tự hào về thành tích của họ. Điều này có thể dẫn đến sự tự tin và động lực tăng lên, cho phép họ đón nhận những thách thức mới và liên tục phấn đấu để đạt được sự xuất sắc. Tóm lại, tác động của sự chăm chỉ và cống hiến đối với sự nghiệp của một cá nhân có thể rất lớn, tạo cơ hội phát triển và thăng tiến, tăng giá trị của một người với tư cách là một nhân viên và thúc đẩy cảm giác hoàn thành cá nhân. Cho dù chỉ mới bắt đầu hay một chuyên gia dày dạn kinh nghiệm, làm việc chăm chỉ và cống hiến có thể giúp một người đạt được nguyện vọng nghề nghiệp của họ."}</w:t>
      </w:r>
    </w:p>
    <w:p w14:paraId="56685CAE" w14:textId="77777777" w:rsidR="003411F3" w:rsidRDefault="00A45686">
      <w:r>
        <w:t>{"câu hỏi": "Tính giá trị hiện tại của khoản vay 10 năm là 1000 đô la nếu lãi suất là 5%.", "câu trả lời": "Nếu bạn có khoản vay 10 năm là 1000 đô la với lãi suất 5%, giá trị hiện tại của khoản vay sẽ được xác định bằng công thức tính giá trị hiện tại của niên kim. \n\nCông thức là: PV = P * ((1 - (1 / (1 + r)^n)) / r)\nỞ đâu:\n- PV là giá trị hiện tại của khoản vay\n- P là số tiền thanh toán\n- r là lãi suất mỗi kỳ (trong trường hợp này là mỗi năm)\n- n là số kỳ hạn (trong trường hợp này là 10 năm)\n\nTrong trường hợp này,  tuy nhiên, số tiền thanh toán (P) sẽ cần phải được xác định trước, vì nó không được chỉ định trong câu hỏi. \ n \ n Nếu P được biết thì chúng ta có thể tính giá trị hiện tại của khoản vay 10 năm là 1000 đô la với lãi suất 5% bằng công thức. \n\nTóm lại, Giá trị hiện tại của khoản vay không thể được xác định vì không biết số tiền thanh toán."}</w:t>
      </w:r>
    </w:p>
    <w:p w14:paraId="7CB87140" w14:textId="77777777" w:rsidR="003411F3" w:rsidRDefault="00A45686">
      <w:r>
        <w:t xml:space="preserve">{"question": "Generate an example of a class inheritance hierarchy.", "answer": "Đây là ví dụ về hệ thống phân cấp kế thừa lớp:\n\n'''python\nclass Vehicle:\n def __init__(self, make, model, year):\n self.make = make\n self.model = model\n self.year = year\n\n def honk(self):\n print('Honk honk!') \n\n def __str__(self):\n return '{} {} {}'.format(self.year, self.make, self.model)\n\n\nclass Car(Vehicle):\n def __init__(self, make, model, year, num_doors = 4):\n super().__init__(make, model, year)\n self.num_doors = num_doors\n\n def honk(self):\n super().honk()\n print('Beep beep!') \n\n def __str__(self):\n return super().__str__() + ' with {} doors'.format(self.num_doors)\n\n\nclass FlyingCar(Car):\n def __init__(self, make, model, year, num_doors = 4, num_wings = 2):\n super().__init__(make, model, year, num_doors)\n self.num_wings = num_wings\n\n def fly(self):\n print('Weee, we are flying!') \n\n def honk(self):\n super().honk()\n print('Neowww!') \n\n def __str__(self):\n return super().__str__() + ' và {} wings'.format(self.num_wings)\n''\n\n\nTrong ví dụ này, chúng ta có một lớp cơ sở 'Vehicle', với các thuộc tính chung cho tất cả các phương tiện như 'make', 'model' và 'year'. </w:t>
      </w:r>
      <w:r>
        <w:lastRenderedPageBreak/>
        <w:t>Lớp 'Vehicle' cũng có phương thức 'honk' và phương thức '__str__' để in ra thông tin của xe.\n\nLớp 'Car' kế thừa từ 'Vehicle' và thêm một thuộc tính cho số lượng cửa, 'num_doors' và ghi đè phương thức 'honk' để thêm âm thanh bổ sung. Phương pháp '__str__' cũng được ghi đè để bao gồm số lượng cửa khi in thông tin của xe.\n\nLớp 'FlyingCar' kế thừa từ 'Car' và thêm một thuộc tính cho số cánh, 'num_wings' và phương thức 'bay'. Phương pháp 'honk' cũng được ghi đè để thêm âm thanh bổ sung và phương pháp '__str__' được ghi đè để bao gồm số cánh khi in ra thông tin của xe.\n\nĐây là một ví dụ về hệ thống phân cấp kế thừa lớp, trong đó mỗi lớp dẫn xuất kế thừa"}</w:t>
      </w:r>
    </w:p>
    <w:p w14:paraId="4ADD8F9F" w14:textId="77777777" w:rsidR="003411F3" w:rsidRDefault="00A45686">
      <w:r>
        <w:t>{"câu hỏi": "Giải thích sự khác biệt giữa cạnh tranh độc quyền và cạnh tranh không hoàn hảo.", "câu trả lời": "Độc quyền và cạnh tranh không hoàn hảo là hai loại cấu trúc thị trường, mô tả mức độ cạnh tranh trong một thị trường cụ thể. Dưới đây là những khác biệt chính giữa hai: \ n \ nMonopoly: \ nĐộc quyền là một cấu trúc thị trường trong đó chỉ có một người bán một sản phẩm hoặc dịch vụ cụ thể. Công ty duy nhất này có toàn quyền kiểm soát thị trường và là công ty duy nhất có thể cung cấp sản phẩm hoặc dịch vụ đó trong một khu vực địa lý nhất định. Công ty này có thể tự định giá và có thể hạn chế sản lượng để duy trì giá cao, vì không có cạnh tranh. Các rào cản gia nhập, chẳng hạn như bằng sáng chế hoặc các quy định của chính phủ, thường ngăn cản các công ty khác tham gia vào thị trường. Ngược lại, cạnh tranh không hoàn hảo đề cập đến các cấu trúc thị trường trong đó có nhiều người mua và người bán, nhưng thị trường không cạnh tranh hoàn hảo (tức là không phải tất cả các công ty đều là người chấp nhận giá). Danh mục này bao gồm cạnh tranh độc quyền, độc quyền và độc quyền. Trong các cấu trúc thị trường này, các công ty có một số mức độ sức mạnh thị trường, có nghĩa là họ có thể ảnh hưởng đến giá sản phẩm của họ thông qua các quyết định về sản lượng và giá cả. Rào cản gia nhập tồn tại nhưng không mạnh như trong độc quyền, vì vậy các công ty mới có thể tham gia thị trường, nhưng vẫn có thể có những trở ngại đáng kể để vượt qua. Tóm lại, sự khác biệt chính giữa độc quyền và cạnh tranh không hoàn hảo là số lượng công ty hoạt động trên thị trường. Trong một công ty độc quyền, chỉ có một công ty, trong khi trong cuộc cạnh tranh không hoàn hảo, có nhiều công ty, mỗi công ty có mức độ sức mạnh thị trường khác nhau."}</w:t>
      </w:r>
    </w:p>
    <w:p w14:paraId="30DBABD7" w14:textId="77777777" w:rsidR="003411F3" w:rsidRDefault="00A45686">
      <w:r>
        <w:t>{"question": "Viết một kịch bản sẽ xác định số nhỏ nhất trong một mảng nhất định. - [1, 5, 6, 8, -3, -2, 0]", "answer": "Đây là một tập lệnh trong Python có thể xác định số nhỏ nhất trong mảng đã cho:\n\n'''Python\nmy_list = [1, 5, 6, 8, -3, -2, 0]\n\nsmallest_num = min(my_list)\n\nprint(f\"Số nhỏ nhất trong mảng đã cho là: {smallest_num}\")\n'''\n\nOutput:\n'''\nSố nhỏ nhất trong mảng đã cho là:  -3\n'''"}</w:t>
      </w:r>
    </w:p>
    <w:p w14:paraId="765C3237" w14:textId="77777777" w:rsidR="003411F3" w:rsidRDefault="00A45686">
      <w:r>
        <w:t>{"question": "Xây dựng một truy vấn SQL để liệt kê tên của các sinh viên nam từ bảng 'students'. Sắp xếp chúng theo độ tuổi (asc.) và sau đó theo tên (desc.)", "trả lời": "Đây là truy vấn SQL để liệt kê tên của các sinh viên nam từ bảng 'học sinh', được sắp xếp theo độ tuổi (asc.) và sau đó theo tên (desc.):\ n\n'''\nSELECT name\nFROM students\nWHERE gender = 'male'\nORDER BY age ASC, name DESC;\n'''\n\nTruy vấn này chọn cột 'name' từ bảng 'students' trong đó cột 'gender' bằng 'nam', sau đó sắp xếp các tên kết quả theo cột 'tuổi' theo thứ tự tăng dần và sau đó theo cột 'name' theo thứ tự giảm dần."}</w:t>
      </w:r>
    </w:p>
    <w:p w14:paraId="49FF6363" w14:textId="77777777" w:rsidR="003411F3" w:rsidRDefault="00A45686">
      <w:r>
        <w:lastRenderedPageBreak/>
        <w:t>{"question": "Đoán xem loại văn bản sau đây là gì. - Ngày xửa ngày xưa, có một cô bé sống trong một ngôi làng nhỏ.", "trả lời": "Văn bản là một dòng mở đầu hoặc một câu chuyện kể về một câu chuyện cổ tích hoặc một câu chuyện."}</w:t>
      </w:r>
    </w:p>
    <w:p w14:paraId="6594AD19" w14:textId="77777777" w:rsidR="003411F3" w:rsidRDefault="00A45686">
      <w:r>
        <w:t>{"question": "Chuyển đổi nội dung sau thành định dạng URL hợp lệ. - Cách tạo website", "trả lời": "https://www.howtocreateawebsite.com/"}</w:t>
      </w:r>
    </w:p>
    <w:p w14:paraId="13C173A6" w14:textId="77777777" w:rsidR="003411F3" w:rsidRDefault="00A45686">
      <w:r>
        <w:t>{"câu hỏi": "Đây là danh sách các từ, hãy xây dựng một câu bằng cách sử dụng chúng. - nghiêm ngặt, cần thiết, là, quy tắc", "trả lời": "\"Quy tắc là thực sự cần thiết cho bất kỳ hệ thống có trật tự nào.\""}</w:t>
      </w:r>
    </w:p>
    <w:p w14:paraId="7F7E596E" w14:textId="77777777" w:rsidR="003411F3" w:rsidRDefault="00A45686">
      <w:r>
        <w:t>{"câu hỏi": "Làm thế nào tôi có thể loại bỏ mùi sơn khỏi nhà?", "trả lời": "Có một số cách để loại bỏ mùi sơn khỏi nhà bạn một cách hiệu quả:\n\n1. Thông gió: Mở tất cả các cửa ra vào và cửa sổ để cho phép không khí trong lành lưu thông khắp nhà. Bạn cũng có thể bật quạt và đặt chúng ở chế độ xả để giúp hút khói ra khỏi phòng. \ n \ n2. Sử dụng than hoạt tính: Than hoạt tính được biết đến với khả năng hấp thụ mùi hôi. Đặt bát than hoạt tính khắp không gian bị ảnh hưởng bởi mùi sơn. \n3. Sử dụng máy lọc không khí: Máy lọc không khí có thể giúp loại bỏ các chất ô nhiễm và mùi hôi khỏi không khí, bao gồm cả khói sơn. Đặt máy lọc không khí trong phòng nơi bức tranh được thực hiện.\n4. Cắt lát hành tây: Hành tây có khả năng hấp thụ khói sơn. Cắt một nửa củ hành tây và đặt một nửa vào bát nước xung quanh các khu vực bị ảnh hưởng. \ n5. Thắp nến: Nến có thể giúp che giấu mùi sơn, và ngọn lửa cũng sẽ giúp đốt cháy khói. \ n6. Sử dụng baking soda: Baking soda là một chất hấp thụ mùi tự nhiên khác. Bạn có thể rắc baking soda xung quanh phòng và sau đó hút bụi sau vài giờ. Bạn cũng có thể trộn baking soda với nước và sử dụng nó như một bình xịt để hấp thụ mùi sơn. \ n \ n Hãy nhớ kiên nhẫn; Mùi sơn mạnh có thể mất vài ngày để tiêu tan hoàn toàn. Cố gắng sử dụng kết hợp các phương pháp trên để có kết quả tốt nhất."}</w:t>
      </w:r>
    </w:p>
    <w:p w14:paraId="2D39BEA8" w14:textId="77777777" w:rsidR="003411F3" w:rsidRDefault="00A45686">
      <w:r>
        <w:t xml:space="preserve">{"câu hỏi": "Tạo ra một lập luận thuyết phục rằng đại học nên được miễn phí ở Mỹ.", "câu trả lời": "Ý tưởng làm cho giáo dục đại học miễn phí ở Hoa Kỳ là một ý tưởng ngày càng thu hút được nhiều lực kéo hơn với mỗi ngày trôi qua. Khái niệm này đã được tranh luận rộng rãi, với một số người bác bỏ nó như một tưởng tượng không tưởng trong khi những người khác coi nó là một giải pháp thiết thực cho những thách thức giáo dục và kinh tế của đất nước. Đây là lý do tại sao đại học nên được miễn phí ở Mỹ: \ n \ n \ n. Thứ nhất, giáo dục đại học miễn phí sẽ giúp giảm bất bình đẳng kinh tế. Những người từ các gia đình có thu nhập thấp thường thấy mình không đủ khả năng chi trả học phí đại học, và do đó, họ bỏ lỡ các cơ hội đi kèm với một nền giáo dục đại học. Bằng cách cung cấp giáo dục đại học miễn phí, chính phủ sẽ loại bỏ các rào cản tài chính, cho phép nhiều người có hoàn cảnh khó khăn theo đuổi giáo dục đại học, tăng tiềm năng thu nhập và leo lên nấc thang kinh tế xã hội. Thứ hai, đại học miễn phí cân bằng cơ hội cho tất cả sinh viên. Những sinh viên có tiềm năng to lớn nhưng không đủ khả năng chi trả cho giáo dục đại học bị cướp đi cơ hội bình đẳng so với các đồng nghiệp giàu có hơn. Cung cấp giáo dục đại học miễn phí sẽ san bằng sân chơi và cải thiện tính di động xã hội. Thứ ba, giáo dục đại học miễn phí cũng có thể mang lại lợi ích cho toàn bộ nền kinh tế. Một dân số có học thức có xu hướng sáng tạo hơn, năng suất cao hơn và kinh doanh hơn, tất cả đều là động lực quan trọng của tăng trưởng kinh tế. Bằng cách làm cho giáo dục đại học dễ tiếp cận hơn, Hoa Kỳ có thể tăng quy mô lực lượng lao động lành nghề </w:t>
      </w:r>
      <w:r>
        <w:lastRenderedPageBreak/>
        <w:t>của mình, do đó mang lại cho đất nước một lợi thế cạnh tranh trên thị trường toàn cầu. Cuối cùng, cũng cần lưu ý rằng nợ vay sinh viên đã trở thành một vấn đề lớn ở Mỹ, với ngày càng nhiều người trẻ tốt nghiệp với khoản nợ tê liệt phải mất nhiều năm hoặc thậm chí nhiều thập kỷ để trả hết. Bằng cách cung cấp giáo dục đại học miễn phí, chính phủ có thể giảm bớt gánh nặng này và cho phép những người trẻ tuổi bắt đầu cuộc sống chuyên nghiệp của họ trên một nền tảng tài chính vững chắc. Tóm lại, có những lập luận thuyết phục để làm cho giáo dục đại học miễn phí ở Hoa Kỳ. Giáo dục đại học miễn phí sẽ làm giảm bất bình đẳng kinh tế, cân bằng cơ hội, thúc đẩy tăng trưởng kinh tế và giảm bớt gánh nặng nợ vay sinh viên. Đã đến lúc chính phủ phải nghiêm túc xem xét việc thực hiện chính sách này vì lợi ích của công dân và tương lai của đất nước."}</w:t>
      </w:r>
    </w:p>
    <w:p w14:paraId="1B5409E0" w14:textId="77777777" w:rsidR="003411F3" w:rsidRDefault="00A45686">
      <w:r>
        <w:t>{"câu hỏi": "Giải thích định luật bảo toàn năng lượng.", "trả lời": "Định luật bảo toàn năng lượng là một nguyên tắc quan trọng trong vật lý, trong đó nói rằng năng lượng không thể được tạo ra hoặc phá hủy, chỉ được chuyển hoặc chuyển đổi từ dạng này sang dạng khác. Điều này có nghĩa là tổng lượng năng lượng trong một hệ thống bị cô lập sẽ luôn không đổi, bất kể những thay đổi hoặc biến đổi nào xảy ra trong hệ thống. Ví dụ, hãy tưởng tượng một tàu lượn siêu tốc bắt đầu từ đỉnh đồi và sau đó đi xuống và lên một số ngọn đồi nhỏ hơn trước khi dừng lại. Trên đỉnh đồi đầu tiên, tàu lượn siêu tốc có một lượng năng lượng tiềm năng nhất định do chiều cao của nó. Khi nó đi xuống đồi, năng lượng tiềm năng này được chuyển thành động năng, đó là năng lượng của chuyển động. Khi tàu lượn siêu tốc đi lên và xuống những ngọn đồi nhỏ hơn, tiềm năng và động năng của nó sẽ tiếp tục thay đổi, nhưng tổng lượng năng lượng trong hệ thống sẽ không đổi. Định luật bảo toàn năng lượng có ý nghĩa quan trọng trong nhiều lĩnh vực, từ kỹ thuật đến sinh học đến khoa học môi trường. Bằng cách hiểu năng lượng được truyền và biến đổi như thế nào, chúng ta có thể hiểu rõ hơn và dự đoán hành vi của các hệ thống và phát triển các công nghệ mới sử dụng năng lượng hiệu quả hơn."}</w:t>
      </w:r>
    </w:p>
    <w:p w14:paraId="020B9DDC" w14:textId="77777777" w:rsidR="003411F3" w:rsidRDefault="00A45686">
      <w:r>
        <w:t xml:space="preserve">"Câu hỏi": "So sánh và đối chiếu chủ nghĩa xã hội và chủ nghĩa cộng sản.", "Trả lời": "Chủ nghĩa xã hội và chủ nghĩa cộng sản là cả hai hệ tư tưởng chính trị và kinh tế ủng hộ một xã hội bình đẳng, không giai cấp, nơi các phương tiện sản xuất được kiểm soát bởi công chúng chứ không phải chủ sở hữu tư nhân. Chủ nghĩa xã hội, theo định nghĩa rộng hơn, là một hệ thống kinh tế được đặc trưng bởi quyền sở hữu xã hội và kiểm soát dân chủ các phương tiện sản xuất. Trong một hệ thống xã hội chủ nghĩa, chính phủ đóng một vai trò lớn trong nền kinh tế, điều tiết và phân phối lại của cải để giải quyết bất bình đẳng xã hội. Chủ nghĩa xã hội ủng hộ một xã hội nơi mọi người đều có cổ phần cá nhân trong nền kinh tế và có thể hưởng lợi từ sự thành công của nó. Mặt khác, chủ nghĩa cộng sản là một phiên bản cực đoan hơn của chủ nghĩa xã hội, ủng hộ một xã hội không giai cấp, không quốc tịch, nơi tất cả tài sản đều thuộc sở hữu chung, và tất cả mọi người làm việc và đóng góp theo khả năng của họ,  và nhận hàng hóa, dịch vụ theo nhu cầu của mình. Trong một xã hội cộng sản, tất cả tài sản và tài nguyên đều thuộc sở hữu của công chúng, và không có sở hữu tư nhân. Sở hữu tư nhân bị bãi bỏ và thay thế bằng sở hữu công cộng. Điểm tương đồng chính giữa chủ nghĩa xã hội và chủ nghĩa cộng sản là sự tập trung của họ vào bình đẳng xã hội và niềm tin của họ vào tầm quan trọng của việc sở hữu công cộng và điều tiết các phương tiện sản xuất vì lợi ích của tất cả mọi người. Cả hai đều bác bỏ ý tưởng về một xã hội dựa trên các nguyên tắc tư bản chủ </w:t>
      </w:r>
      <w:r>
        <w:lastRenderedPageBreak/>
        <w:t>nghĩa, nơi các chủ sở hữu tư nhân kiểm soát nền kinh tế và sự giàu có tập trung trong tay một số ít. Sự khác biệt chính giữa chủ nghĩa xã hội và chủ nghĩa cộng sản là mức độ mà họ ủng hộ thay đổi xã hội. Chủ nghĩa xã hội tìm cách thay đổi dần dần hệ thống tư bản chủ nghĩa, bằng cách đưa ra quyền sở hữu xã hội và kiểm soát các phương tiện sản xuất. Mặt khác, chủ nghĩa cộng sản chủ trương lật đổ hoàn toàn hệ thống tư bản chủ nghĩa, được thay thế bằng một xã hội không quốc tịch, không giai cấp, nơi tất cả tài sản đều thuộc sở hữu công cộng. Tóm lại, chủ nghĩa xã hội và chủ nghĩa cộng sản tương tự nhau trong việc theo đuổi bình đẳng xã hội, nhưng khác nhau về cách tiếp cận và mức độ mà họ ủng hộ thay đổi. Chủ nghĩa xã hội nhằm mục đích cải cách dần dần hệ thống tư bản chủ nghĩa, trong khi chủ nghĩa cộng sản nhằm mục đích xóa bỏ hoàn toàn nó và thay thế nó bằng một xã hội không giai cấp, không quốc tịch.</w:t>
      </w:r>
    </w:p>
    <w:p w14:paraId="12B3BF57" w14:textId="77777777" w:rsidR="003411F3" w:rsidRDefault="00A45686">
      <w:r>
        <w:t>{"câu hỏi": "Tạo câu đố bằng cách sử dụng các số sau: 16, 20, 27", "trả lời": "Tôi chẵn, sau đó tôi tròn,\nThêm bảy, và lẻ được tìm thấy.\n Ba số này tiến triển là gì,\nĐể tạo thành câu đố này mà tôi chứng thực? \n\nTrả lời: 16, 20, 27."}</w:t>
      </w:r>
    </w:p>
    <w:p w14:paraId="14C02BDA" w14:textId="77777777" w:rsidR="003411F3" w:rsidRDefault="00A45686">
      <w:r>
        <w:t>{"câu hỏi": "Viết mô tả sản phẩm cho mục sau - Một máy tính xách tay thời trang, nhẹ cho các chuyên gia kinh doanh.", "câu trả lời": "Giới thiệu người bạn đồng hành di chuyển cuối cùng cho mọi chuyên gia kinh doanh - máy tính xách tay nhẹ, thời trang mới của chúng tôi. Với thiết kế kiểu dáng đẹp và cấu trúc nhỏ gọn, máy tính xách tay này hoàn hảo để làm việc khi đang di chuyển, cho dù đó là để tham dự các cuộc họp, đi du lịch hay chỉ làm việc từ quán cà phê. Mặc dù có cấu trúc nhẹ, máy tính xách tay của chúng tôi được tích hợp các tính năng và thông số kỹ thuật mạnh mẽ, cho phép bạn giải quyết mọi tác vụ một cách dễ dàng. Màn hình độ phân giải cao mang lại hình ảnh rõ ràng, sống động, trong khi bộ xử lý nhanh đảm bảo hiệu suất mượt mà và hiệu quả. Pin lâu dài đảm bảo rằng bạn sẽ luôn được cung cấp năng lượng suốt cả ngày, vì vậy bạn sẽ không phải lo lắng về việc tìm ổ cắm. Với sự kết hợp giữa kiểu dáng, tính di động và hiệu suất, máy tính xách tay của chúng tôi là công cụ tối ưu cho bất kỳ chuyên gia kinh doanh nào."}</w:t>
      </w:r>
    </w:p>
    <w:p w14:paraId="2B5EFA00" w14:textId="77777777" w:rsidR="003411F3" w:rsidRDefault="00A45686">
      <w:r>
        <w:t>{"question": "Chọn tùy chọn tốt nhất để hoàn thành câu sau. - Tôi thích dành thời gian rảnh rỗi", "trả lời": "a) đọc sách \ nb) tập thể dục tại phòng tập thể dục \ nc) xem phim \ nd) đi bộ đường dài trong tự nhiên \ ne) tất cả những điều trên \ n \ n (Lưu ý: Tùy chọn tốt nhất để hoàn thành câu này sẽ khác nhau tùy thuộc vào sở thích của người đó. Bất kỳ tùy chọn nào cũng có thể được coi là câu trả lời \"best\".)"}</w:t>
      </w:r>
    </w:p>
    <w:p w14:paraId="75A9A77D" w14:textId="77777777" w:rsidR="003411F3" w:rsidRDefault="00A45686">
      <w:r>
        <w:t xml:space="preserve">{"câu hỏi": "Phác thảo kế hoạch giải quyết nghèo đói trong cộng đồng của bạn", "trả lời": "1. Đánh giá tình hình hiện tại và thu thập dữ liệu để xác định các khu vực và nhân khẩu học cụ thể trong cộng đồng có mức độ nghèo đói cao. \ n \ n2. Phối hợp với các tổ chức phi lợi nhuận địa phương và các cơ quan chính phủ để thiết lập các chương trình và sáng kiến nhằm giảm nghèo. Thực hiện các chương trình đào tạo và giáo dục nghề nghiệp để cung cấp phát triển kỹ năng và cơ hội việc làm cho các cá nhân sống trong nghèo đói. \ n \ n4. Tăng khả năng tiếp cận nhà ở giá cả phải chăng và thúc đẩy các sáng kiến cung cấp hỗ trợ cho các cá nhân và gia đình có thu nhập thấp có nhu cầu cơ bản như thực phẩm, quần áo và chăm sóc sức khỏe. \ n \ n5. Vận động và nâng cao nhận thức về vấn đề nghèo đói và các biện pháp đang được thực hiện để giải quyết nó trong cộng đồng. \ n \ n6. Thiết lập một quỹ cộng </w:t>
      </w:r>
      <w:r>
        <w:lastRenderedPageBreak/>
        <w:t>đồng để cung cấp hỗ trợ tài chính cho những người có nhu cầu và hỗ trợ các chương trình nhằm giảm nghèo. \ n \ n7. Giám sát hiệu quả của các sáng kiến và điều chỉnh chúng cho phù hợp để liên tục cải thiện nỗ lực của cộng đồng đối với xóa đói giảm nghèo. Thúc đẩy quan hệ đối tác giữa các doanh nghiệp, chính quyền địa phương và các tổ chức cộng đồng để đầu tư vào các giải pháp dài hạn nhằm giảm nghèo và phát triển kinh tế cộng đồng nói chung. Khuyến khích tinh thần tình nguyện và sự tham gia của cộng đồng trong nỗ lực hỗ trợ các cá nhân và gia đình có thu nhập thấp, và thiết lập một mạng lưới hỗ trợ cho những người có nhu cầu. \ n \ n10. Làm việc hướng tới việc tạo ra một nền văn hóa từ bi, đồng cảm và hiểu biết trong cộng đồng, khuyến khích mọi người làm việc cùng nhau để giảm nghèo và thúc đẩy bình đẳng."}</w:t>
      </w:r>
    </w:p>
    <w:p w14:paraId="088B7048" w14:textId="77777777" w:rsidR="003411F3" w:rsidRDefault="00A45686">
      <w:r>
        <w:t>{"question": "Tạo một phương trình toán học ban đầu sử dụng đa thức.", "answer": "Một phương trình toán học có thể sử dụng đa thức là: \n\ny = 3x^4 - 6x^3 + 2x^2 - 8x + 6\n\nPhương trình này biểu diễn hàm đa thức bậc 4, với hệ số đứng đầu là 3. Biến y bằng tổng tích của mỗi hệ số và số hạng x tương ứng của nó được nâng lên thành lũy thừa, như được biểu thị bằng số mũ."}</w:t>
      </w:r>
    </w:p>
    <w:p w14:paraId="685F3606" w14:textId="77777777" w:rsidR="003411F3" w:rsidRDefault="00A45686">
      <w:r>
        <w:t>{"câu hỏi": "Tạo một câu để mô tả một tình huống nguy hiểm cao.", "câu trả lời": "Kết quả của cuộc họp khẩn cấp giữa các nhà lãnh đạo của hai quốc gia sẽ quyết định liệu họ đi đến chiến tranh hay giải quyết sự khác biệt của họ một cách hòa bình, khiến nó trở thành một tình huống nguy hiểm cao."}</w:t>
      </w:r>
    </w:p>
    <w:p w14:paraId="27A8630A" w14:textId="77777777" w:rsidR="003411F3" w:rsidRDefault="00A45686">
      <w:r>
        <w:t>{"câu hỏi": "Xếp hạng các hoạt động sau đây dựa trên mức độ khó của chúng, từ dễ nhất đến khó nhất. - Vẽ tranh tĩnh vật, giải khối Rubik, ghi nhớ một bài thơ.", "đáp án": "1. Ghi nhớ một bài thơ\n2. Vẽ một bức tranh tĩnh vật\n3. Giải khối Rubik"}</w:t>
      </w:r>
    </w:p>
    <w:p w14:paraId="01EC4ED4" w14:textId="77777777" w:rsidR="003411F3" w:rsidRDefault="00A45686">
      <w:r>
        <w:t>{"câu hỏi": "Tạo khẩu hiệu sáng tạo liên quan đến bảo tồn môi trường.", "trả lời": "\"Xanh hôm nay, vì một ngày mai tươi sáng hơn - Bảo tồn, Bảo tồn và Duy trì\"}</w:t>
      </w:r>
    </w:p>
    <w:p w14:paraId="6198C679" w14:textId="77777777" w:rsidR="003411F3" w:rsidRDefault="00A45686">
      <w:r>
        <w:t xml:space="preserve">{"câu hỏi": "Tạo ra một lập luận thuyết phục để khuyến khích mọi người giảm lượng khí thải carbon của họ.", "Trả lời": "Mỗi ngày, chúng ta đưa ra những lựa chọn tác động đến thế giới chúng ta đang sống. Từ những thứ chúng ta ăn, cách chúng ta đi lại đến lượng năng lượng chúng ta tiêu thụ, luôn có điều gì đó chúng ta có thể làm để giảm lượng khí thải carbon. Giảm lượng khí thải carbon của bạn nghe có vẻ khó khăn, nhưng nó dễ dàng hơn bạn nghĩ, và nó rất cần thiết không chỉ cho hành tinh, mà còn cho các thế hệ tương lai. Hậu quả của biến đổi khí hậu được biết đến rộng rãi và bằng chứng về tác động của nó là không thể chối cãi. Tất cả chúng ta đều đã thấy những tác động tàn phá của thiên tai, mực nước biển dâng cao và sự suy giảm môi trường sống tự nhiên của chúng ta. Nhưng vẫn còn hy vọng, và tất cả chúng ta có thể hành động để tạo ra sự khác biệt. Giảm lượng khí thải carbon của bạn có khả năng làm chậm biến đổi khí hậu, bảo vệ môi trường và tạo ra một tương lai bền vững hơn. Có nhiều cách bạn có thể giảm lượng khí thải carbon của mình, từ những hành động đơn giản như tái chế, tắt đèn, giảm sử dụng nước và sử dụng các thiết bị tiết kiệm năng lượng, đến những thay đổi lớn hơn như sử dụng năng lượng tái tạo, lái xe ít hơn,  hoặc giảm tiêu thụ thịt. Những thay đổi nhỏ có thể tạo ra sự khác biệt đáng kể và nếu tất cả chúng ta làm một chút, tác động có thể rất lớn. Không chỉ giảm lượng khí thải carbon của bạn cần thiết cho </w:t>
      </w:r>
      <w:r>
        <w:lastRenderedPageBreak/>
        <w:t>môi trường mà còn có thể có tác động tích cực đến cuộc sống của bạn. Ví dụ, đi bộ hoặc đi xe đạp thay vì lái xe có thể cải thiện sức khỏe thể chất của bạn, trong khi giảm tiêu thụ thịt có thể dẫn đến chế độ ăn uống lành mạnh hơn. Sống bền vững có thể giúp bạn tiết kiệm tiền và nó có thể mang lại cho bạn sự hài lòng khi biết bạn đang tạo ra tác động tích cực đến thế giới. Tóm lại, giảm lượng khí thải carbon của bạn là rất quan trọng nếu chúng ta muốn đảm bảo một tương lai lành mạnh và bền vững cho bản thân và hành tinh của chúng ta. Tất cả chúng ta đều có sức mạnh để tạo ra sự khác biệt, và tùy thuộc vào mỗi chúng ta để hành động. Vì vậy, hãy bắt đầu từ hôm nay và hướng tới một ngày mai tốt đẹp hơn."}</w:t>
      </w:r>
    </w:p>
    <w:p w14:paraId="3D02F749" w14:textId="77777777" w:rsidR="003411F3" w:rsidRDefault="00A45686">
      <w:r>
        <w:t>{"câu hỏi": "Phân biệt giữa tế bào thực vật và tế bào động vật", "câu trả lời": "Tế bào thực vật và tế bào động vật có một số đặc điểm chung vì cả hai đều là tế bào nhân chuẩn. Tuy nhiên, có một số khác biệt quan trọng giữa hai loại tế bào này. Một trong những khác biệt chính giữa tế bào thực vật và tế bào động vật là sự hiện diện của thành tế bào trong tế bào thực vật. Đây là một cấu trúc cứng nhắc bao quanh màng tế bào và cung cấp hỗ trợ và bảo vệ cho tế bào. Mặt khác, tế bào động vật không có thành tế bào và chỉ được bao quanh bởi màng tế bào. Một sự khác biệt lớn khác giữa tế bào thực vật và động vật là sự hiện diện của lục lạp trong tế bào thực vật. Lục lạp là các bào quan có chứa chất diệp lục, được sử dụng để thực hiện quang hợp và tạo ra năng lượng cho tế bào. Tế bào động vật không có lục lạp vì chúng lấy năng lượng từ thức ăn.\n\nTế bào thực vật cũng có một không bào trung tâm lớn, là một túi liên kết màng được sử dụng để lưu trữ nước, ion và chất dinh dưỡng. Không bào trung tâm có thể chiếm tới 90% thể tích của tế bào thực vật. Ngược lại, tế bào động vật có không bào nhỏ hơn, phục vụ chủ yếu trong việc lưu trữ và xử lý chất thải. Một sự khác biệt khác giữa tế bào thực vật và động vật là hình dạng của các tế bào. Tế bào thực vật có xu hướng có hình dạng đều đặn và cố định hơn do sự hiện diện của thành tế bào, trong khi tế bào động vật có hình dạng bất thường hơn và có thể thay đổi hình dạng khi chúng di chuyển hoặc tương tác với môi trường của chúng. Tóm lại, trong khi tế bào thực vật và động vật chia sẻ nhiều đặc điểm chung, chúng cũng có những khác biệt quan trọng,  chẳng hạn như sự hiện diện của thành tế bào, lục lạp và không bào trung tâm lớn trong tế bào thực vật và sự vắng mặt của các tính năng này trong tế bào động vật. Những khác biệt này phản ánh các chức năng và lối sống khác nhau của tế bào thực vật và động vật."}</w:t>
      </w:r>
    </w:p>
    <w:p w14:paraId="35D58882" w14:textId="77777777" w:rsidR="003411F3" w:rsidRDefault="00A45686">
      <w:r>
        <w:t>{"câu hỏi": "Mô tả một thay đổi bạn sẽ thực hiện đối với trang web này - [Hình ảnh của một trang web]", "câu trả lời": "Thật không may, là một mô hình ngôn ngữ AI, tôi không thể nhìn thấy hình ảnh, chẳng hạn như hình ảnh của trang web bạn đã đề cập. Bạn có thể vui lòng mô tả bố cục, thiết kế và nội dung của trang web không? Nó sẽ giúp tôi đề xuất những thay đổi có thể được thực hiện cho trang web."}</w:t>
      </w:r>
    </w:p>
    <w:p w14:paraId="5BE2A6A9" w14:textId="77777777" w:rsidR="003411F3" w:rsidRDefault="00A45686">
      <w:r>
        <w:t xml:space="preserve">{"câu hỏi": "Giải thích định luật thứ hai của Newton", "câu trả lời": "Định luật chuyển động thứ hai của Newton nói rằng lực tác dụng lên một vật bằng khối lượng của vật đó nhân với gia tốc của nó. Định luật này thường được viết dưới dạng phương trình là F = ma, trong đó F đại diện cho lực, m đại diện cho khối lượng và a đại diện cho gia tốc. Định luật này cho chúng ta một cách để hiểu mối quan hệ giữa lực tác dụng lên một vật, khối lượng của nó và chuyển động dẫn đến. Theo định luật, gia tốc của một vật tăng lên khi lực tác dụng lên nó tăng và giảm khi khối lượng của nó tăng lên. Điều này có nghĩa là một vật thể càng có khối lượng </w:t>
      </w:r>
      <w:r>
        <w:lastRenderedPageBreak/>
        <w:t>lớn, càng cần nhiều lực để khiến nó tăng tốc. Ví dụ, hãy tưởng tượng bạn đang cố gắng đẩy một vật nặng như ô tô. Do khối lượng lớn của nó, sẽ mất rất nhiều lực để khiến chiếc xe bắt đầu di chuyển, và thậm chí nhiều hơn để làm cho nó di chuyển nhanh chóng. Ngược lại, một vật nhẹ như lông vũ rất dễ di chuyển và tăng tốc vì nó có rất ít khối lượng. Nhìn chung, định luật chuyển động thứ hai của Newton cho chúng ta biết rằng lượng lực cần thiết để di chuyển một vật phụ thuộc vào cả khối lượng của nó và tốc độ mà chúng ta muốn thay đổi vận tốc của nó. Bằng cách hiểu mối quan hệ này, các nhà khoa học và kỹ sư có thể dự đoán và kiểm soát chuyển động của các vật thể trong một loạt các tình huống.</w:t>
      </w:r>
    </w:p>
    <w:p w14:paraId="21208D85" w14:textId="77777777" w:rsidR="003411F3" w:rsidRDefault="00A45686">
      <w:r>
        <w:t>{"câu hỏi": "Sử dụng một câu ngạn ngữ phổ biến và xoay nó theo hướng tích cực. - Đừng khóc vì sữa bị đổ.", "Trả lời": "Thay vì khóc vì sữa bị đổ, hãy xem đó là cơ hội để dọn dẹp và bắt đầu lại. Hãy nhớ rằng tai nạn xảy ra, và thay vì đắm chìm trong bất hạnh, chúng ta có thể tiến về phía trước với một thái độ tích cực và coi đó là một bài học kinh nghiệm."}</w:t>
      </w:r>
    </w:p>
    <w:p w14:paraId="78E1DEE9" w14:textId="77777777" w:rsidR="003411F3" w:rsidRDefault="00A45686">
      <w:r>
        <w:t>{"câu hỏi": "Mô tả các xu hướng mới nổi trong tối ưu hóa hiệu suất web.", "trả lời": "Tối ưu hóa hiệu suất web là thực tiễn cải thiện tốc độ và hiệu quả mà trang web tải và hoạt động. Đây là một lĩnh vực không ngừng phát triển khi công nghệ web tiếp tục phát triển và có một số xu hướng mới nổi trong lĩnh vực này. Dưới đây là một số xu hướng hiện tại trong tối ưu hóa hiệu suất web: \ n \ n1. HTTP / 2 và HTTP / 3: Các phiên bản mới này của Giao thức truyền siêu văn bản (HTTP) cho phép truyền dữ liệu nhanh hơn và hiệu quả hơn giữa trình duyệt web của người dùng và máy chủ lưu trữ trang web. Các tính năng hỗ trợ HTTP / 2 và HTTP / 3 như ghép kênh, đẩy máy chủ và nén tiêu đề có thể cải thiện đáng kể thời gian tải trang web. \ n \ n2. Ứng dụng web tiến bộ (PWA): PWA là các ứng dụng web cung cấp trải nghiệm giống như ứng dụng gốc trên web. Chúng được thiết kế để tải nhanh và hoạt động ngoại tuyến hoặc trên các mạng chất lượng thấp. PWA sử dụng ít dữ liệu hơn các trang web truyền thống và có thể cung cấp trải nghiệm người dùng nhanh hơn và mượt mà hơn. Tối ưu hóa hình ảnh và video: Hình ảnh và video thường chiếm phần lớn kích thước dữ liệu của trang web, vì vậy tối ưu hóa chúng là điều cần thiết để cải thiện hiệu suất web. Các kỹ thuật như nén hình ảnh, tải lười biếng và sử dụng các định dạng hình ảnh thế hệ tiếp theo như WebP và AVIF có thể giúp giảm kích thước tệp hình ảnh và video và tăng tốc thời gian tải trang. Tối ưu hóa đường dẫn kết xuất quan trọng: Đường dẫn kết xuất quan trọng là chuỗi các bước mà trình duyệt thực hiện để hiển thị một trang. Tối ưu hóa đường dẫn kết xuất quan trọng liên quan đến các kỹ thuật như giảm thiểu số lượng và kích thước tài nguyên cần tải, trì hoãn việc tải các tài nguyên không quan trọng và nội tuyến CSS và JavaScript quan trọng. Những kỹ thuật này có thể giúp trang tải và hiển thị nhanh hơn.\n\n5. Học máy: Các thuật toán học máy đang ngày càng được sử dụng để tối ưu hóa hiệu suất web. Ví dụ: học máy có thể được sử dụng để dự đoán tài nguyên nào người dùng có khả năng yêu cầu tiếp theo và tải trước chúng hoặc để điều chỉnh động chất lượng hình ảnh và video dựa trên điều kiện mạng của người dùng. Khi công nghệ web tiếp tục phát triển, các kỹ thuật và cách tiếp cận mới sẽ tiếp tục xuất hiện."}</w:t>
      </w:r>
    </w:p>
    <w:p w14:paraId="0C31884F" w14:textId="77777777" w:rsidR="003411F3" w:rsidRDefault="00A45686">
      <w:r>
        <w:t xml:space="preserve">{"question": "Xác định xem có thể tính một đa thức phức cho trước hay không. - 2x^4 + 8x^3 + 8x^2 + 2x -3", "đáp án": "Có thể tính đa thức đã cho, 2x^4 + 8x^3 + 8x^2 + 2x -3. Sử dụng phép chia đa thức hoặc phép chia tổng hợp, chúng ta có thể tìm thấy các yếu tố của nó. Một </w:t>
      </w:r>
      <w:r>
        <w:lastRenderedPageBreak/>
        <w:t>thừa số có thể có của đa thức này là (x+3)(x-1)(2x^2+2). Tuy nhiên, nó cũng có thể có các yếu tố khác."}</w:t>
      </w:r>
    </w:p>
    <w:p w14:paraId="6346F552" w14:textId="77777777" w:rsidR="003411F3" w:rsidRDefault="00A45686">
      <w:r>
        <w:t>{"câu hỏi": "Liệt kê các công cụ quan trọng nhất để phát triển bố cục trang hiệu quả.", "trả lời": "1. Hệ thống lưới: để tạo ra một thiết kế có tổ chức và cân bằng thông qua sự liên kết của các yếu tố.\n\n2. Kiểu chữ: lựa chọn phông chữ và kích thước phù hợp để đảm bảo tính dễ đọc và phân cấp trực quan.\n\n3. Khoảng trắng: việc sử dụng không gian trống để tạo ra một phòng thở trực quan và để tăng cường khả năng đọc. \ n \ n4. Màu sắc: sử dụng màu sắc một cách chiến lược để phân biệt giữa các yếu tố, tạo điểm nhấn và thiết lập tông màu hoặc tâm trạng. \ n \ n5. Độ tương phản: sử dụng các yếu tố tương phản như sáng và tối, lớn và nhỏ, hoặc dày và mỏng để tạo tiêu điểm và sự quan tâm thị giác. \ n \ n6. Phần mềm thiết kế: các công cụ như Adobe InDesign, Adobe Illustrator và Sketch cho phép các nhà thiết kế tạo và thao tác bố cục trang. \ n \ n7. Wireframing: tạo ra một bản phác thảo thô của bố cục trang để khái niệm hóa và tổ chức nội dung và các yếu tố thiết kế. \ n \ n8. Hệ thống phân cấp thị giác: sự sắp xếp các yếu tố theo thứ tự tầm quan trọng của chúng, hướng dẫn mắt người xem qua trang. \ n \ n9. Thiết kế đáp ứng: xem xét cách bố trí sẽ thích ứng với các kích thước thiết bị khác nhau, chẳng hạn như thiết bị di động, máy tính bảng và máy tính để bàn.\n\n10. Trải nghiệm người dùng: hiểu cách người dùng tương tác với trang và thiết kế bố cục theo cách trực quan và dễ điều hướng."}</w:t>
      </w:r>
    </w:p>
    <w:p w14:paraId="343E3497" w14:textId="77777777" w:rsidR="003411F3" w:rsidRDefault="00A45686">
      <w:r>
        <w:t>{"câu hỏi": "Phân tích hành vi của cổ phiếu cho một công ty cụ thể. - Tập đoàn Microsoft", "trả lời": "Là một mô hình ngôn ngữ AI, tôi không có quyền truy cập thời gian thực vào dữ liệu thị trường chứng khoán, vì dữ liệu đào tạo của tôi chỉ đến tháng 9 năm 2021. Tuy nhiên, tôi có thể cung cấp một số thông tin về những gì cần xem xét khi phân tích hành vi cổ phiếu của một công ty cụ thể như Microsoft Corporation.\n\nKhi phân tích hành vi của một cổ phiếu, điều quan trọng là phải xem xét nhiều yếu tố bao gồm hiệu quả tài chính của công ty, thị trường rộng lớn hơn và điều kiện kinh tế, và bất kỳ tin tức hoặc sự kiện quan trọng nào liên quan đến công ty và ngành. \n\nĐối với Microsoft Corporation cụ thể,  Người ta có thể nhìn vào báo cáo thu nhập hàng quý cũng như tăng trưởng doanh thu và lợi nhuận của họ. Điều này có thể đưa ra một dấu hiệu về sức khỏe tài chính của công ty và khả năng tạo ra lợi nhuận cho các cổ đông. Ngoài ra, tin tức liên quan đến các sản phẩm và dịch vụ, quan hệ đối tác và cạnh tranh của Microsoft cũng có thể có tác động đến hành vi của cổ phiếu. Lãi suất, tỷ lệ thất nghiệp, tăng trưởng GDP và các chỉ số kinh tế khác có thể ảnh hưởng đến thị trường chứng khoán nói chung và hành vi của từng cổ phiếu. Tóm lại, phân tích hành vi của một cổ phiếu liên quan đến việc xem xét một loạt các yếu tố, bao gồm hiệu quả tài chính, tin tức và sự kiện của công ty, và các điều kiện kinh tế và thị trường rộng lớn hơn."}</w:t>
      </w:r>
    </w:p>
    <w:p w14:paraId="51744A9D" w14:textId="77777777" w:rsidR="003411F3" w:rsidRDefault="00A45686">
      <w:r>
        <w:t xml:space="preserve">{"câu hỏi": "Làm thế nào các nguồn năng lượng tái tạo có thể thay thế việc sử dụng nhiên liệu hóa thạch?", "trả lời": "Các nguồn năng lượng tái tạo như gió, mặt trời, thủy điện, địa nhiệt và sinh khối có tiềm năng thay thế việc sử dụng nhiên liệu hóa thạch để sản xuất điện, sưởi ấm và giao thông vận tải. Một cách mà các nguồn năng lượng tái tạo có thể thay thế nhiên liệu hóa thạch là thông qua việc sử dụng các công nghệ năng lượng tái tạo trực tiếp chuyển đổi các nguồn năng lượng tự nhiên thành các dạng năng lượng có thể sử dụng được. Ví dụ, tuabin gió có thể khai thác năng lượng gió để tạo ra điện, trong khi các tấm pin mặt </w:t>
      </w:r>
      <w:r>
        <w:lastRenderedPageBreak/>
        <w:t>trời có thể thu ánh sáng mặt trời và chuyển đổi nó thành năng lượng điện. Tương tự, các hệ thống thủy điện sử dụng lực nước rơi để tạo ra điện, trong khi các hệ thống địa nhiệt sử dụng nhiệt từ các hồ chứa dưới lòng đất để tạo ra hơi nước có thể điều khiển tuabin. Một cách khác mà các nguồn năng lượng tái tạo có thể thay thế nhiên liệu hóa thạch là chuyển sang vận tải điện chạy bằng điện tái tạo. Xe điện (EV) có thể được sạc bằng các nguồn năng lượng tái tạo, do đó làm giảm nhu cầu về xăng hoặc nhiên liệu diesel. Ngoài ra, nhiều chính phủ trên thế giới đã thực hiện các chương trình mở rộng sử dụng ô tô điện và hỗ trợ phát triển cơ sở hạ tầng sạc. Các nguồn năng lượng tái tạo cũng có tiềm năng thay thế nhiên liệu hóa thạch trong hệ thống sưởi ấm và làm mát trong các tòa nhà. Ví dụ, máy bơm nhiệt có thể sử dụng điện tái tạo để cung cấp sưởi ấm và làm mát, trong khi hệ thống nước nóng năng lượng mặt trời có thể sử dụng ánh sáng mặt trời để cung cấp nước nóng. Cuối cùng, việc sử dụng năng lượng sinh học từ sinh khối bền vững có thể giúp giảm sự phụ thuộc vào nhiên liệu hóa thạch để sản xuất nhiệt, điện và nhiên liệu vận chuyển. Năng lượng sinh học có thể được sản xuất từ nhiều nguồn khác nhau, bao gồm dư lượng nông nghiệp và lâm nghiệp, cũng như các loại cây trồng năng lượng chuyên dụng như cỏ switchgrass. Tóm lại, việc thay thế nhiên liệu hóa thạch bằng các nguồn năng lượng tái tạo sẽ đòi hỏi một nỗ lực toàn diện liên quan đến việc phát triển và triển khai các công nghệ mới, mở rộng công suất sản xuất năng lượng tái tạo, và các chính sách và ưu đãi hỗ trợ của chính phủ.</w:t>
      </w:r>
    </w:p>
    <w:p w14:paraId="755F46FE" w14:textId="77777777" w:rsidR="003411F3" w:rsidRDefault="00A45686">
      <w:r>
        <w:t>{"câu hỏi": "Thu thập số liệu thống kê liên quan về tác động của ô nhiễm giao thông đối với sức khỏe.", "trả lời": "Ô nhiễm giao thông có tác động đáng kể và tiêu cực đến sức khỏe con người. Dưới đây là một số thống kê liên quan cho thấy mức độ của vấn đề: \ n \ n- Theo một nghiên cứu được công bố trên The Lancet Planetary Health vào năm 2020, ô nhiễm không khí từ giao thông có liên quan đến 385.000 ca tử vong sớm mỗi năm trên toàn cầu. Tại Hoa Kỳ, tiếp xúc với ô nhiễm giao thông chịu trách nhiệm cho khoảng 30.000 ca tử vong sớm mỗi năm, theo một nghiên cứu năm 2012 được công bố trên Tạp chí Sức khỏe Môi trường. Một nghiên cứu được thực hiện bởi Cơ quan Môi trường Châu Âu (EEA) cho thấy việc tiếp xúc với nitơ dioxide (NO2), một thành phần chính của ô nhiễm giao thông,  gây ra khoảng 71.000 ca tử vong sớm ở Liên minh châu Âu vào năm 2016. Một nghiên cứu khác, được công bố trên Tạp chí Y học New England năm 2017 cho thấy việc tiếp xúc lâu dài với ô nhiễm giao thông có liên quan đến việc tăng nguy cơ mắc bệnh tim và đột quỵ. Một nghiên cứu khác, được công bố trên PLOS Medicine vào năm 2018, cho thấy việc tiếp xúc với vật chất hạt mịn (PM2.5) từ ô nhiễm giao thông làm tăng nguy cơ phát triển bệnh tiểu đường loại 2. Trẻ em là một trong những đối tượng dễ bị tổn thương nhất trước những tác động bất lợi của ô nhiễm giao thông. Một nghiên cứu năm 2013 được công bố trên Tạp chí Hô hấp Châu Âu cho thấy trẻ em sống gần những con đường có lưu lượng giao thông đông đúc có nguy cơ mắc bệnh hen suyễn và các vấn đề hô hấp khác cao hơn. Tóm lại, ô nhiễm giao thông là một vấn đề sức khỏe nghiêm trọng dẫn đến hàng trăm ngàn ca tử vong sớm mỗi năm, cũng như tăng nguy cơ phát triển một loạt các vấn đề sức khỏe.</w:t>
      </w:r>
    </w:p>
    <w:p w14:paraId="633375EF" w14:textId="77777777" w:rsidR="003411F3" w:rsidRDefault="00A45686">
      <w:r>
        <w:t>{"câu hỏi": "Viết một phép ẩn dụ mô tả internet tốc độ cao.", "câu trả lời": "Internet tốc độ cao giống như một tia chớp, cung cấp thông tin và nội dung trong nháy mắt, khiến bạn bị điện khí hóa với tốc độ và hiệu quả của nó."}</w:t>
      </w:r>
    </w:p>
    <w:p w14:paraId="48402ECF" w14:textId="77777777" w:rsidR="003411F3" w:rsidRDefault="00A45686">
      <w:r>
        <w:lastRenderedPageBreak/>
        <w:t>{"câu hỏi": "Tóm tắt vấn đề axit hóa đại dương.", "câu trả lời": "Axit hóa đại dương là một vấn đề môi trường lớn do mức độ carbon dioxide trong khí quyển ngày càng tăng. Khi carbon dioxide được hấp thụ bởi nước biển, nó phản ứng với các phân tử nước để tạo thành axit carbonic, khiến đại dương trở nên có tính axit hơn. Sự thay đổi trong hóa học đại dương này có thể có tác động bất lợi đến sinh vật biển. Ví dụ, nó có thể ảnh hưởng đến sự tăng trưởng và tồn tại của các sinh vật như san hô, động vật thân mềm và một số loài sinh vật phù du quan trọng đối với chuỗi thức ăn. Điều này, đến lượt nó, đe dọa toàn bộ hệ sinh thái biển, bao gồm cả cá mà con người phụ thuộc vào thức ăn. Những nỗ lực để giải quyết axit hóa đại dương bao gồm giảm lượng khí thải carbon, tăng cường nghiên cứu và tìm cách thích ứng với điều kiện đại dương thay đổi.</w:t>
      </w:r>
    </w:p>
    <w:p w14:paraId="6150A4FF" w14:textId="77777777" w:rsidR="003411F3" w:rsidRDefault="00A45686">
      <w:r>
        <w:t>{"question": "Tạo mô tả ngôn ngữ tự nhiên từ một tập hợp các giá trị số. - 3.116", "trả lời": "Giá trị số là 3.116."}</w:t>
      </w:r>
    </w:p>
    <w:p w14:paraId="6DD6B6C1" w14:textId="77777777" w:rsidR="003411F3" w:rsidRDefault="00A45686">
      <w:r>
        <w:t>{"câu hỏi": "Phát triển một giải pháp sáng tạo để giảm lãng phí thực phẩm.", "Trả lời": "Một giải pháp để giảm lãng phí thực phẩm là triển khai hệ thống theo dõi thực phẩm thông minh. Điều này có thể đạt được bằng cách sử dụng một ứng dụng hỗ trợ AI giúp các hộ gia đình và doanh nghiệp theo dõi tất cả các giao dịch mua thực phẩm, ngày hết hạn và mức sử dụng của họ. Ứng dụng có thể gửi thông báo khi một số mặt hàng thực phẩm sắp hết hạn và đề xuất các công thức nấu ăn sử dụng các thành phần đó - do đó giảm lãng phí thực phẩm. Ứng dụng cũng có thể theo dõi hành vi của người tiêu dùng và đưa ra đề xuất mua hàng trong tương lai dựa trên xu hướng sử dụng. Bằng cách hiểu số lượng mặt hàng thường được sử dụng, ứng dụng có thể đề xuất mua số lượng nhỏ hơn hoặc chọn một mặt hàng khác hoàn toàn. Điều này sẽ ngăn chặn việc mua quá nhiều các mặt hàng dễ hỏng, đó là một lý do phổ biến gây lãng phí thực phẩm. Đối với các cửa hàng tạp hóa và nhà hàng, ứng dụng này cũng có thể được sử dụng để theo dõi hàng tồn kho và cảnh báo cho người quản lý khi đến lúc giảm giá các mặt hàng gần hết hạn. Điều này sẽ cho phép doanh nghiệp vẫn kiếm được một số lợi nhuận từ các mặt hàng trong khi ngăn chặn chúng bị loại bỏ. Giải pháp này có khả năng tiết kiệm tiền cho các hộ gia đình và doanh nghiệp đồng thời giảm lượng chất thải thực phẩm đi đến các bãi chôn lấp. Kết hợp công nghệ AI với thực hành tiêu dùng có trách nhiệm là một giải pháp sáng tạo và thiết thực để giảm lãng phí thực phẩm."}</w:t>
      </w:r>
    </w:p>
    <w:p w14:paraId="612E0E6F" w14:textId="77777777" w:rsidR="003411F3" w:rsidRDefault="00A45686">
      <w:r>
        <w:t>{"câu hỏi": "Các triệu chứng của nhiễm trùng xoang là gì?", "câu trả lời": "Nhiễm trùng xoang, còn được gọi là viêm xoang, là tình trạng viêm hoặc sưng mô lót xoang. Các triệu chứng của nhiễm trùng xoang có thể khác nhau tùy thuộc vào mức độ nghiêm trọng của nhiễm trùng nhưng một số triệu chứng phổ biến bao gồm: \ n \ n - Đau, áp lực hoặc đau ở mặt, đặc biệt là quanh mũi, mắt, má hoặc trán \ n- Nghẹt mũi hoặc nghẹt mũi \ n- Chất nhầy đặc, màu vàng hoặc xanh lá cây chảy ra từ mũi \ n- Nhỏ giọt sau mũi, có thể gây đau họng hoặc ho \ n- Mất khứu giác hoặc vị giác \ n- Nhức đầu \ n- Áp lực tai hoặc đau\n- Hôi miệng\n- Sốt\n- Mệt mỏi hoặc mệt mỏi\n\nĐiều quan trọng cần lưu ý là những triệu chứng này cũng có thể liên quan đến các tình trạng khác, chẳng hạn như cảm lạnh thông thường, dị ứng hoặc cúm. Nếu bạn đang gặp bất kỳ triệu chứng nào trong số này, bạn nên tham khảo ý kiến chuyên gia chăm sóc sức khỏe để được chẩn đoán và điều trị thích hợp."}</w:t>
      </w:r>
    </w:p>
    <w:p w14:paraId="3EECB023" w14:textId="77777777" w:rsidR="003411F3" w:rsidRDefault="00A45686">
      <w:r>
        <w:lastRenderedPageBreak/>
        <w:t>{"câu hỏi": "Phân tích những lợi thế và bất lợi của việc thực hiện tập thể dục hàng ngày.", "Trả lời": "Tập thể dục hàng ngày mang lại nhiều lợi ích cho sức khỏe và phúc lợi tổng thể của chúng ta. Hoạt động thể chất thường xuyên có thể giúp cải thiện sức khỏe tim mạch, tăng cường sức mạnh và tính linh hoạt của cơ bắp, tăng mức năng lượng và giảm nguy cơ phát triển các tình trạng sức khỏe như bệnh tim, tiểu đường và các rối loạn liên quan đến căng thẳng. Đó cũng là một cách tuyệt vời để duy trì cân nặng khỏe mạnh và cải thiện thành phần cơ thể. Ngoài lợi ích sức khỏe thể chất, tập thể dục hàng ngày cũng có thể có tác động tích cực đến sức khỏe tâm thần, bao gồm giảm các triệu chứng trầm cảm và lo lắng và cải thiện chức năng nhận thức, trí nhớ và sự tập trung. Tập thể dục giải phóng endorphin, là thuốc giảm đau tự nhiên và thang máy tâm trạng có thể giúp giảm bớt căng thẳng, tăng lòng tự trọng và thúc đẩy cảm giác hạnh phúc nói chung. Tuy nhiên, cũng có những nhược điểm tiềm ẩn của tập thể dục hàng ngày, đặc biệt nếu nó không được thực hiện đúng cách hoặc điều độ. Tập thể dục quá mức có thể dẫn đến chấn thương, kiệt sức và giảm hiệu suất, cũng như làm gián đoạn giấc ngủ, nồng độ hormone và chức năng miễn dịch. Nó cũng có thể trở thành một nguồn gây căng thẳng hoặc ám ảnh, có thể có tác động tiêu cực đến sức khỏe tâm thần. Hơn nữa, không phải ai cũng có thể tiếp cận với các phương tiện tập thể dục, thiết bị hoặc không gian ngoài trời an toàn và thuận tiện để thực hiện các hoạt động thể chất. Hạn chế về thời gian, hạn chế về tài chính và khuyết tật về thể chất cũng có thể khiến việc tập thể dục hàng ngày trở nên khó khăn đối với một số cá nhân. Nhìn chung, những lợi thế của tập thể dục hàng ngày thường lớn hơn những bất lợi, miễn là nó được thực hiện một cách an toàn và điều độ. Điều quan trọng là phải lắng nghe cơ thể của bạn và tìm kiếm sự hướng dẫn của chuyên gia chăm sóc sức khỏe hoặc chuyên gia thể dục để phát triển thói quen tập thể dục phù hợp với bạn."}</w:t>
      </w:r>
    </w:p>
    <w:p w14:paraId="192DF334" w14:textId="77777777" w:rsidR="003411F3" w:rsidRDefault="00A45686">
      <w:r>
        <w:t>{"câu hỏi": "Phương tiện hiệu quả để giảm định kiến giới tại nơi làm việc là gì?", "Trả lời": "Có một số cách để giảm định kiến giới tại nơi làm việc, bao gồm:\n\n1. Giáo dục và Nhận thức: Cung cấp đào tạo về sự thiên vị vô thức và tác động của nó đối với việc ra quyết định. Khuyến khích nhân viên ở tất cả các cấp nhận thức được những thành kiến của chính họ và cách họ có thể đóng góp cho văn hóa làm việc hòa nhập. \n\n2. Tuyển dụng đa dạng: Đảm bảo rằng các hoạt động tuyển dụng là công bằng và toàn diện, và các mô tả và yêu cầu công việc không có ngôn ngữ cụ thể về giới tính. Hãy nỗ lực có ý thức để tuyển dụng từ một nhóm tài năng đa dạng.\n\n3. Cơ hội bình đẳng: Đảm bảo rằng tất cả nhân viên đều có cơ hội thăng tiến, đào tạo và phát triển như nhau, và các chương trình khuyến mãi dựa trên thành tích. \ n \ n4. Chính sách rõ ràng: Thiết lập và thực thi các chính sách rõ ràng xung quanh hành vi và quấy rối tại nơi làm việc, và cho mọi người biết rằng phân biệt đối xử và thiên vị sẽ không được dung thứ. \ n \ n5. Khuyến khích và hỗ trợ sự đa dạng: Tạo ra một nền văn hóa coi trọng sự đa dạng và khuyến khích đối thoại cởi mở, đồng thời tích cực tìm kiếm phản hồi từ nhân viên về cách cải thiện tính toàn diện. \ n \ n6. Theo dõi tiến độ: Thường xuyên theo dõi và đánh giá tiến độ giảm định kiến giới và sẵn sàng thay đổi khi cần thiết.\n\nBằng cách thực hiện các biện pháp này, người sử dụng lao động có thể tạo ra một môi trường làm việc hòa nhập hơn và giảm định kiến giới tại nơi làm việc."}</w:t>
      </w:r>
    </w:p>
    <w:p w14:paraId="12D7C61E" w14:textId="77777777" w:rsidR="003411F3" w:rsidRDefault="00A45686">
      <w:r>
        <w:t xml:space="preserve">{"câu hỏi": "Quan niệm sai lầm về sự nóng lên toàn cầu", "câu trả lời": "Sự nóng lên toàn cầu là một hiện tượng được công nhận rộng rãi và được ghi nhận rõ ràng, đề cập đến sự gia tăng </w:t>
      </w:r>
      <w:r>
        <w:lastRenderedPageBreak/>
        <w:t>nhiệt độ bề mặt trung bình của Trái đất do đốt nhiên liệu hóa thạch và các hoạt động khác liên quan đến con người. Tuy nhiên, có một số quan niệm sai lầm xung quanh chủ đề có thể gây nhầm lẫn và hiểu lầm. Dưới đây là một số quan niệm sai lầm phổ biến về sự nóng lên toàn cầu và sự thật đằng sau chúng: \ n \ n1. * Quan niệm sai lầm: Sự nóng lên toàn cầu chỉ do hoạt động của con người gây ra. Trong khi hoạt động của con người, đặc biệt là đốt nhiên liệu hóa thạch, là nguyên nhân chính của sự nóng lên toàn cầu, các yếu tố tự nhiên như bức xạ mặt trời, phun trào núi lửa và thay đổi quỹ đạo Trái đất cũng có thể ảnh hưởng đến nhiệt độ Trái đất ở một mức độ nhất định. Tuy nhiên, sự đồng thuận khoa học áp đảo là hoạt động của con người, thông qua việc phát thải khí nhà kính, chịu trách nhiệm cho phần lớn xu hướng nóng lên hiện nay. * Quan niệm sai lầm: Sự nóng lên toàn cầu là không có thật. * Sự đồng thuận khoa học áp đảo là sự nóng lên toàn cầu là có thật, xảy ra và chủ yếu gây ra bởi hoạt động của con người. Bằng chứng rõ ràng từ nhiều dòng nghiên cứu, bao gồm nhiệt độ tăng, sông băng tan chảy, mực nước biển dâng và thay đổi thời gian và hành vi của thực vật và động vật. \ n \ n3. * Quan niệm sai lầm: Biến đổi khí hậu và sự nóng lên toàn cầu là cùng một điều. * \ n Biến đổi khí hậu và sự nóng lên toàn cầu có liên quan nhưng khác nhau về các khái niệm. Sự nóng lên toàn cầu đề cập cụ thể đến xu hướng dài hạn của việc tăng nhiệt độ trung bình toàn cầu, trong khi biến đổi khí hậu bao gồm một loạt các thay đổi trong khí hậu Trái đất, bao gồm thay đổi mô hình mưa, sóng nhiệt thường xuyên và dữ dội hơn và bão mạnh hơn. \ n \ n4. * Quan niệm sai lầm: Khoa học bị chia rẽ về chủ đề nóng lên toàn cầu. Phần lớn các nhà khoa học khí hậu (97% trở lên) đồng ý rằng sự nóng lên toàn cầu do con người gây ra đang xảy ra. Sự đồng thuận này được hỗ trợ bởi nhiều tổ chức khoa học, bao gồm Hội đồng liên chính phủ về biến đổi khí hậu (IPCC) và Viện Hàn lâm Khoa học Quốc gia. \ n \ n5. * Quan niệm sai lầm: Thời tiết lạnh bác bỏ sự nóng lên toàn cầu. Thời tiết đề cập đến điều kiện khí quyển ngắn hạn, trong khi khí hậu đề cập đến điều kiện trung bình dài hạn. Thời tiết lạnh, thậm chí lạnh kỷ lục, không bác bỏ sự nóng lên toàn cầu, bởi vì nó chỉ là một khía cạnh của khí hậu tổng thể và không nhất thiết phản ánh xu hướng dài hạn. Ngoài ra, điều quan trọng cần lưu ý là sự nóng lên toàn cầu có ảnh hưởng đến dòng phản lực, có thể gây ra những đợt lạnh cực độ, vì không khí ấm đẩy không khí lạnh ra khỏi vùng Artic. Cuối cùng, điều quan trọng cần lưu ý là sự hiểu biết của chúng ta về sự nóng lên toàn cầu và khí hậu"}</w:t>
      </w:r>
    </w:p>
    <w:p w14:paraId="7AD83786" w14:textId="77777777" w:rsidR="003411F3" w:rsidRDefault="00A45686">
      <w:r>
        <w:t xml:space="preserve">{"câu hỏi": "Làm thế nào bạn sẽ tìm kiếm một bài báo trong cơ sở dữ liệu học thuật?", "câu trả lời": "Để tìm kiếm một bài báo trong cơ sở dữ liệu học thuật, hãy làm theo các bước sau:\n\n1. Xác định cơ sở dữ liệu học thuật: Trước tiên, bạn cần tìm một cơ sở dữ liệu học thuật thích hợp để tìm kiếm, bạn có thể sử dụng JSTOR, PubMed, Scopus, Web of Science trong số những người khác hoặc chọn cơ sở dữ liệu theo lĩnh vực bạn quan tâm. \ n \ n2. Sử dụng từ khóa và cụm từ: Hãy suy nghĩ về các chủ đề, từ khóa hoặc cụm từ chính có liên quan đến bài báo hoặc nghiên cứu mong muốn của bạn. Nhập các từ khóa này vào thanh tìm kiếm cơ sở dữ liệu.\n\n3. Sử dụng bộ lọc: Nhiều cơ sở dữ liệu cho phép bạn áp dụng bộ lọc cho tìm kiếm của mình. Bạn có thể lọc theo ngày xuất bản, lĩnh vực chủ đề, ngôn ngữ, v.v. để tinh chỉnh kết quả và làm cho chúng cụ thể hơn theo nhu cầu của bạn.\n\n4. Đánh giá kết quả: Xem tiêu đề và tóm tắt của kết quả tìm kiếm để xác định xem chúng có khớp với những gì bạn đang tìm kiếm hay không. Nếu bạn tìm thấy một cái gì đó đầy hứa hẹn, hãy nhấp vào tiêu đề để truy cập thêm thông tin về bài báo. \ n \ n5. Truy cập bài báo: Nếu bạn đã tìm thấy </w:t>
      </w:r>
      <w:r>
        <w:lastRenderedPageBreak/>
        <w:t>một bài báo có liên quan, bạn thường có thể truy cập nó thông qua cơ sở dữ liệu. Một số cơ sở dữ liệu yêu cầu đăng ký, trong khi những cơ sở dữ liệu khác cho phép truy cập miễn phí vào một số bài viết. Nếu bài báo không có sẵn thông qua cơ sở dữ liệu, có thể truy cập nó thông qua thư viện của bạn hoặc bằng cách yêu cầu nó thông qua mượn liên thư viện. \ n \ n6. Lặp lại quy trình: Nếu bạn không tìm thấy chính xác những gì bạn đang tìm kiếm, hãy thử điều chỉnh cụm từ tìm kiếm của bạn, sử dụng nhiều bộ lọc hơn hoặc tìm kiếm trong một cơ sở dữ liệu khác để nhận được nhiều kết quả hơn. Với một chút kiên trì, cậu sẽ có thể tìm thấy tờ giấy mà cậu cần."}</w:t>
      </w:r>
    </w:p>
    <w:p w14:paraId="53D70C96" w14:textId="77777777" w:rsidR="003411F3" w:rsidRDefault="00A45686">
      <w:r>
        <w:t>{"câu hỏi": "Sửa câu sau: \"Anh ấy đi lấy chìa khóa.\" - Anh ấy đi lấy xe mới.", "trả lời": "Anh ấy đi lấy chìa khóa xe mới."}</w:t>
      </w:r>
    </w:p>
    <w:p w14:paraId="7C0AA889" w14:textId="77777777" w:rsidR="003411F3" w:rsidRDefault="00A45686">
      <w:r>
        <w:t>{"câu hỏi": "Tạo ra một bài luận thuyết phục với chủ đề: Thú cưng tốt hơn ô tô", "câu trả lời": "Thú cưng tốt hơn ô tô \ n \ n Thú cưng và xe hơi có điểm gì chung? Thoạt nhìn, nó có vẻ không nhiều, nhưng cả hai đều cung cấp sự đồng hành và thuận tiện trong cuộc sống hàng ngày của chúng ta. Trong khi ô tô là một tiện ích tuyệt vời cho việc vận chuyển và đi lại, thú cưng thậm chí còn có tác động lớn hơn đến cuộc sống của chúng ta. Dưới đây là những lý do hàng đầu tại sao thú cưng tốt hơn ô tô. Đầu tiên và quan trọng nhất, thú cưng cung cấp cho chúng ta tình yêu và sự đồng hành vô điều kiện. Những người bạn lông lá của chúng tôi yêu chúng tôi bất kể điều gì và luôn hạnh phúc khi gặp chúng tôi, ngay cả khi chúng tôi có một ngày tồi tệ. Tình yêu của họ không dựa trên ngoại hình, tài sản hay địa vị của chúng ta - nó không lay chuyển. Mặt khác, ô tô chỉ là máy móc, chúng không có cảm xúc và không thể cung cấp cùng một mức độ đồng hành và tình yêu mà thú cưng có thể. \ n \ n Thứ hai, thú cưng luôn ở đó để hỗ trợ chúng ta về mặt tinh thần. Nghiên cứu cho thấy thú cưng có thể giúp giảm trầm cảm, lo lắng và căng thẳng. Chúng cũng có tác dụng làm dịu chúng ta và có thể làm giảm huyết áp và nhịp tim, thúc đẩy cả sức khỏe thể chất và tinh thần. Ngược lại, ô tô thường có thể là một nguồn gây căng thẳng, với ùn tắc giao thông, bảo trì và chi phí bảo hiểm đều tăng lên. \ n \ nPets cũng khuyến khích chúng ta sống một lối sống năng động hơn. Cho dù đó là đi dạo hay chơi đuổi bắt, thú cưng cần tập thể dục và chủ sở hữu có khả năng tham gia vào các hoạt động này với chúng. Điều này, đến lượt nó, dẫn đến việc chủ sở hữu hoạt động thể chất nhiều hơn và gặt hái những lợi ích sức khỏe đi kèm với nó. Mặc dù ô tô có thể cung cấp một cách nhanh chóng và dễ dàng để đi từ điểm A đến điểm B, nhưng chúng không nhất thiết phải thúc đẩy lối sống năng động và thậm chí có thể góp phần vào lối sống ít vận động. Ngoài ra, thú cưng rất tốt cho trẻ em, dạy chúng trách nhiệm và sự đồng cảm. Họ cung cấp cho trẻ em sự đồng hành, thoải mái và cho chúng thấy tầm quan trọng của việc chăm sóc một sinh vật khác. Điều này thúc đẩy trách nhiệm và giúp họ phát triển các kỹ năng xã hội quan trọng. Mặt khác, ô tô không cung cấp cơ hội giáo dục tương tự cho trẻ em. Cuối cùng nhưng không kém phần quan trọng, vật nuôi thân thiện với môi trường. Chúng không tạo ra bất kỳ lượng khí thải nào và lượng khí thải carbon của chúng là tối thiểu. Mặt khác, ô tô góp phần gây ô nhiễm không khí và phát thải khí nhà kính, tác động tiêu cực đến môi trường. Tóm lại, trong khi ô tô có thể mang lại sự tiện lợi trong giao thông, thú cưng cung cấp cho chúng ta nhiều hơn thế. Từ tình yêu vô điều kiện và sự hỗ trợ tinh thần đến thúc đẩy lối sống năng động, thú cưng thực sự tốt hơn ô tô. Thú cưng không chỉ mang lại cho chúng ta những lợi ích vô tận mà còn ít tác động đến môi trường, khiến chúng trở nên "}</w:t>
      </w:r>
    </w:p>
    <w:p w14:paraId="3FF08C00" w14:textId="77777777" w:rsidR="003411F3" w:rsidRDefault="00A45686">
      <w:r>
        <w:lastRenderedPageBreak/>
        <w:t>{"câu hỏi": "Ví dụ về phân biệt chủng tộc công khai là gì?", "câu trả lời": "Một ví dụ về phân biệt chủng tộc công khai có thể là một công ty có chính sách hoặc thông lệ không thuê người từ một nhóm chủng tộc hoặc dân tộc cụ thể hoặc chủ nhà từ chối cho ai đó thuê vì chủng tộc của họ. Nó cũng có thể liên quan đến việc đưa ra những nhận xét xúc phạm về chủng tộc của ai đó hoặc đối xử bất công với họ vì nguồn gốc chủng tộc của họ, chẳng hạn như từ chối phục vụ ai đó trong nhà hàng hoặc cửa hàng vì chủng tộc của họ. Đây đều là những hành vi phân biệt đối xử rõ ràng và có chủ ý, trong đó ý định đối xử khác biệt với ai đó vì chủng tộc của họ là rõ ràng."}</w:t>
      </w:r>
    </w:p>
    <w:p w14:paraId="0A37BC23" w14:textId="77777777" w:rsidR="003411F3" w:rsidRDefault="00A45686">
      <w:r>
        <w:t>{"câu hỏi": "Sắp xếp các màu này theo thứ tự quang phổ: đỏ, cam, vàng, xanh lá cây, xanh dương, tím", "trả lời": "Các màu theo thứ tự của quang phổ là: đỏ, cam, vàng, xanh lá cây, xanh dương, tím."}</w:t>
      </w:r>
    </w:p>
    <w:p w14:paraId="17393FEB" w14:textId="77777777" w:rsidR="003411F3" w:rsidRDefault="00A45686">
      <w:r>
        <w:t>{"câu hỏi": "Phân loại vật phẩm này là sinh vật sống hoặc không sống: Một cái cây", "câu trả lời": "Một cái cây là một sinh vật sống."}</w:t>
      </w:r>
    </w:p>
    <w:p w14:paraId="0A55CC80" w14:textId="77777777" w:rsidR="003411F3" w:rsidRDefault="00A45686">
      <w:r>
        <w:t>{"câu hỏi": "Hai quốc gia nào giáp với Pháp?", "trả lời": "Hai quốc gia giáp biên giới với Pháp là Tây Ban Nha ở phía nam và Bỉ ở phía bắc."}</w:t>
      </w:r>
    </w:p>
    <w:p w14:paraId="189311D6" w14:textId="77777777" w:rsidR="003411F3" w:rsidRDefault="00A45686">
      <w:r>
        <w:t>{"câu hỏi": "Hãy cho tôi biết một ví dụ về một chuẩn mực văn hóa", "câu trả lời": "Một chuẩn mực văn hóa là một hành vi được chấp nhận phổ biến trong một xã hội hoặc nhóm cụ thể. Một ví dụ về chuẩn mực văn hóa là chào hỏi người khác bằng một cái bắt tay khi bạn gặp họ lần đầu tiên trong các nền văn hóa phương Tây. Cử chỉ này cho thấy sự thân thiện và một hình thức tôn trọng người khác. Tuy nhiên, ở một số nền văn hóa khác, các cử chỉ chào hỏi khác nhau có thể được sử dụng, chẳng hạn như cúi đầu ở Nhật Bản hoặc hôn lên má ở một số nước Mỹ Latinh và châu Âu. Điều quan trọng là phải nhận thức được các chuẩn mực văn hóa khác nhau để thể hiện sự tôn trọng đối với các nền văn hóa khác và tránh hiểu lầm."}</w:t>
      </w:r>
    </w:p>
    <w:p w14:paraId="5D1FEF38" w14:textId="77777777" w:rsidR="003411F3" w:rsidRDefault="00A45686">
      <w:r>
        <w:t>{"câu hỏi": "Giải thích phong trào lao động là gì", "trả lời": "Phong trào lao động, còn được gọi là phong trào công đoàn, đề cập đến hoạt động có tổ chức của người lao động để cải thiện quyền tập thể, bồi thường và điều kiện làm việc của họ thông qua thương lượng tập thể, tổ chức công đoàn và hoạt động chính trị. Đó là một phong trào chính trị xã hội, với mục tiêu chính là vận động cho quyền và lợi ích của giai cấp công nhân. Thông qua công đoàn, người lao động cùng nhau thương lượng để được trả lương, phúc lợi, điều kiện làm việc, bảo đảm việc làm và các vấn đề liên quan đến lao động khác tốt hơn. Phong trào lao động có một lịch sử lâu dài, và vai trò của nó rất quan trọng trong việc đấu tranh cho công bằng xã hội và kinh tế cho giai cấp công nhân. Phong trào lao động cũng là công cụ thúc đẩy những thay đổi trong luật và chính sách lao động, và nâng cao nhận thức của công chúng về các vấn đề lao động."}</w:t>
      </w:r>
    </w:p>
    <w:p w14:paraId="2D292531" w14:textId="77777777" w:rsidR="003411F3" w:rsidRDefault="00A45686">
      <w:r>
        <w:t xml:space="preserve">{"question": "Tạo một đoạn văn dựa trên những sự kiện này. - Tốc độ tối đa của một con báo là 120 km/h, lớn hơn tốc độ tối đa của một con Greyhound là 75km/h.", "trả lời": "Một con báo được biết đến với tốc độ và sự nhanh nhẹn, và có thể đạt tốc độ tối đa lên tới 120 km/h. Con số này cao hơn đáng kể khi so sánh với tốc độ tối đa của Greyhound, đạt tốc độ khoảng </w:t>
      </w:r>
      <w:r>
        <w:lastRenderedPageBreak/>
        <w:t>75 km / h. Sự khác biệt về tốc độ giữa hai loài này là đáng kể, và chỉ là một trong nhiều điểm khác biệt hấp dẫn trong vương quốc động vật."}</w:t>
      </w:r>
    </w:p>
    <w:p w14:paraId="1E848738" w14:textId="77777777" w:rsidR="003411F3" w:rsidRDefault="00A45686">
      <w:r>
        <w:t>{"câu hỏi": "Tạo ra một câu chuyện về một học sinh trở lại trường sau giờ nghỉ.", "câu trả lời": "Đó là một buổi sáng rực rỡ và đầy nắng khi Emily bước xuống xe buýt và đi về phía trường. Cô vừa trở về từ kỳ nghỉ đông và cảm thấy một sự pha trộn giữa phấn khích và e ngại. Một mặt, cô hào hứng gặp gỡ bạn bè, cập nhật tất cả các tin tức mới nhất và quay trở lại việc học. Mặt khác, cô lo lắng về bài tập về nhà, bài kiểm tra và theo kịp lịch trình bận rộn của mình. Khi cô bước xuống hành lang, cô có thể thấy rằng mọi người đều có tinh thần cao, cười đùa và trò chuyện với nhau. Emily không thể không mỉm cười khi cô bắt kịp với bạn bè của mình, trao đổi những câu chuyện về kỳ nghỉ của họ và những gì họ đã làm trong giờ giải lao. \n\nChuông reo, báo hiệu bắt đầu lớp học đầu tiên. Emily đi đến chỗ ngồi của mình và lấy sổ ghi chép và bút ra. Khi giáo viên bắt đầu nói, Emily cảm thấy một nguồn năng lượng và sự tập trung dâng trào. Cô biết rằng mình đã trở lại với yếu tố của mình và sẵn sàng giải quyết bất kỳ thử thách nào đến với mình. Một ngày trôi qua nhanh chóng, và trước khi cô nhận ra điều đó, Emily đã trở về nhà, ngồi vào bàn và làm bài tập về nhà. Trong một khoảnh khắc, cô cảm thấy choáng ngợp bởi khối lượng công việc cô phải làm, nhưng sau đó cô nhớ lại mình đã hạnh phúc như thế nào khi được trở lại trường học, và suy nghĩ này đã cho cô sức mạnh và động lực để tiếp tục. Ngày tháng trôi qua, Emily ổn định trở lại thói quen của mình, và nỗi sợ hãi của cô về trường học dần dần biến mất. Cô biết rằng sẽ có những thử thách phía trước, nhưng cô cũng biết rằng cô có kiến thức, kỹ năng và sự hỗ trợ của bạn bè và giáo viên để vượt qua chúng. Trường học đã trở lại, và Emily đã sẵn sàng để tận dụng tối đa nó."}</w:t>
      </w:r>
    </w:p>
    <w:p w14:paraId="5D442E95" w14:textId="77777777" w:rsidR="003411F3" w:rsidRDefault="00A45686">
      <w:r>
        <w:t>{"câu hỏi": "Viết danh sách hướng dẫn về cách làm khoai tây chiên.", "câu trả lời": "Dưới đây là hướng dẫn từng bước về cách làm khoai tây chiên tại nhà:\n\n1. Thu thập tất cả các thành phần: khoai tây lớn, dầu thực vật, muối và bất kỳ gia vị mong muốn nào khác. \ n2. Rửa sạch khoai tây và gọt vỏ.\n3. Cắt khoai tây thành những lát dày \u00bc inch, sau đó cắt từng lát thành khoai tây chiên dày \u00bc inch. \ n4. Đặt khoai tây chiên vào một cái bát chứa đầy nước lạnh và để chúng ngâm trong ít nhất 30 phút để loại bỏ tinh bột dư thừa, điều này sẽ dẫn đến khoai tây chiên giòn hơn. Để ráo nước và lau khô khoai tây chiên kỹ bằng khăn giấy hoặc khăn bếp sạch.\n6. Đổ đủ dầu vào chảo hoặc nồi chiên ngập dầu để nhấn chìm khoai tây chiên, và làm nóng nó đến 375 độ F. \ n7. Khi dầu nóng, cẩn thận hạ khoai tây chiên vào dầu, làm việc theo mẻ để tránh quá đông chảo. \ n8. Chiên khoai tây chiên trong khoảng 5 phút cho đến khi chúng có màu vàng nâu, sau đó dùng thìa có rãnh để chuyển chúng vào khay có lót khăn giấy để ráo dầu thừa. Rắc muối và bất kỳ gia vị mong muốn nào khác lên khoai tây chiên trong khi chúng vẫn còn nóng. \ n10. Phục vụ khoai tây chiên ngay lập tức khi chúng nóng và giòn, với nước chấm yêu thích của bạn, và thưởng thức!"}</w:t>
      </w:r>
    </w:p>
    <w:p w14:paraId="1BBBEFA9" w14:textId="77777777" w:rsidR="003411F3" w:rsidRDefault="00A45686">
      <w:r>
        <w:t xml:space="preserve">{"câu hỏi": "Tạo ra một sự tương tự để giải thích cấu trúc của hệ mặt trời.", "câu trả lời": "Hãy nghĩ về hệ mặt trời như một bữa tiệc sinh nhật. Căn phòng diễn ra bữa tiệc là không gian. Chiếc bánh sinh nhật, được đặt ở trung tâm của căn phòng, đại diện cho mặt trời với ánh sáng và sức nóng của nó. Những vị khách nhảy múa xung quanh chiếc bánh là các hành tinh, mỗi hành tinh quay quanh mặt trời theo một con đường riêng. Những quả bóng bay lơ </w:t>
      </w:r>
      <w:r>
        <w:lastRenderedPageBreak/>
        <w:t>lửng quanh phòng giống như sao chổi và tiểu hành tinh di chuyển trong không gian. Càng xa bánh, nhiệt độ càng lạnh, giống như các hành tinh ở xa mặt trời lạnh hơn. Cũng giống như cách các vị khách trong bữa tiệc có kích thước và đặc điểm khác nhau, mỗi hành tinh trong hệ mặt trời của chúng ta có những đặc điểm độc đáo riêng. Âm nhạc cung cấp nhịp điệu cho điệu nhảy có thể được xem là lực hấp dẫn giữ cho mọi thứ chuyển động ở vị trí của nó."}</w:t>
      </w:r>
    </w:p>
    <w:p w14:paraId="13E5DE98" w14:textId="77777777" w:rsidR="003411F3" w:rsidRDefault="00A45686">
      <w:r>
        <w:t>{"câu hỏi": "Bạn sẽ mô tả khái niệm "lỗ đen" như thế nào?", "câu trả lời": "Lỗ đen là một vùng không thời gian nơi lực hấp dẫn mạnh đến mức không có gì, kể cả ánh sáng, có thể thoát ra. Lỗ đen là kết quả của sự cong vênh của không gian và thời gian bởi một vật thể rất lớn, thường là phần còn lại của một ngôi sao lớn đã tự sụp đổ. Ranh giới đánh dấu điểm không quay trở lại xung quanh một lỗ đen được gọi là chân trời sự kiện, và trong ranh giới này, vận tốc thoát nằm trên tốc độ ánh sáng. Do lực hấp dẫn mạnh của chúng, các lỗ đen có thể có tác động đáng kể đến quỹ đạo của các vật thể lân cận và thậm chí chúng có thể làm biến dạng đường đi của ánh sáng. Trong khi chúng ta không thể trực tiếp nhìn thấy một lỗ đen, chúng ta có thể quan sát tác động của nó đối với vật chất xung quanh, chẳng hạn như sự phát xạ bức xạ mạnh hoặc gia tốc của khí và các ngôi sao. Lỗ đen vẫn là một chủ đề nghiên cứu tích cực, và bản chất bí ẩn của chúng tiếp tục thu hút các nhà khoa học cũng như công chúng.</w:t>
      </w:r>
    </w:p>
    <w:p w14:paraId="74992988" w14:textId="77777777" w:rsidR="003411F3" w:rsidRDefault="00A45686">
      <w:r>
        <w:t>{"câu hỏi": "Tóm tắt năm lợi ích của việc thức khuya. - Có thêm thời gian để xử lý các sự kiện gần đây; Nâng cao nhận thức và quan điểm; Lập kế hoạch tập trung và giải quyết vấn đề; Tăng tiềm năng cho các ý tưởng sáng tạo; Tăng khả năng suy ngẫm và suy ngẫm sâu sắc.", "Trả lời": "Thức khuya có thể mang lại lợi ích cho các cá nhân bằng cách cung cấp nhiều thời gian hơn để xử lý các sự kiện gần đây, nâng cao nhận thức và quan điểm, cải thiện lập kế hoạch tập trung và giải quyết vấn đề, thúc đẩy tiềm năng cho các ý tưởng sáng tạo và cho phép suy ngẫm và suy ngẫm sâu sắc hơn."}</w:t>
      </w:r>
    </w:p>
    <w:p w14:paraId="32DB4F14" w14:textId="77777777" w:rsidR="003411F3" w:rsidRDefault="00A45686">
      <w:r>
        <w:t>{"câu hỏi": "Viết ba điểm so sánh cho ô tô và xe đạp.", "trả lời": "1. Chi phí và bảo trì: Ô tô thường đắt hơn để mua và bảo trì so với xe đạp do máy móc phức tạp và phạm vi của các thành phần cần thiết để làm cho chúng hoạt động. Mặt khác, xe đạp tương đối đơn giản, điều này cũng làm cho việc bảo trì chúng thường rẻ hơn ô tô. \ n \ n2. Dễ sử dụng và thuận tiện: Về mặt dễ sử dụng, ô tô thường thoải mái hơn, đặc biệt là cho các chuyến đi dài hơn, vì chúng bảo vệ chống lại các yếu tố thời tiết và đòi hỏi ít nỗ lực thể chất hơn để vận hành. Bên cạnh đó, ô tô có thể chở nhiều hành khách và hành lý hơn xe đạp. Tuy nhiên, xe đạp là một lựa chọn tốt cho các chuyến đi ngắn, đặc biệt là ở các khu vực đô thị có lưu lượng truy cập cao hoặc bãi đậu xe hạn chế. \ n \ n3. Tác động môi trường: Ô tô thải ra các chất ô nhiễm và khí nhà kính, góp phần đáng kể vào ô nhiễm không khí và tiếng ồn, trong khi xe đạp tạo ra lượng khí thải bằng không, khiến chúng thân thiện với môi trường hơn nhiều. Ngoài ra, xe đạp cần ít không gian hơn để đỗ xe và lưu trữ, và việc sản xuất chúng tiêu thụ ít tài nguyên hơn ô tô."}</w:t>
      </w:r>
    </w:p>
    <w:p w14:paraId="227571BB" w14:textId="77777777" w:rsidR="003411F3" w:rsidRDefault="00A45686">
      <w:r>
        <w:t>{"question": "Diễn giải câu sao cho nó có cùng nghĩa với các từ và cấu trúc câu khác nhau. - Hầu hết mọi người cung cấp cho thú cưng của họ sự đồng hành và tình yêu.", "trả lời": "Phần lớn các cá nhân cung cấp cho thú cưng của họ tình cảm và sự đồng hành."}</w:t>
      </w:r>
    </w:p>
    <w:p w14:paraId="0E98E702" w14:textId="77777777" w:rsidR="003411F3" w:rsidRDefault="00A45686">
      <w:r>
        <w:lastRenderedPageBreak/>
        <w:t>{"question": "Tìm tất cả các cuốn sách liên quan đến từ khóa \u201cecology\u201d và xuất các tiêu đề theo thứ tự bảng chữ cái.", "answer": "A Fragile World: The Natural History of One Man's Journey\" của John Washam, \"Deep Ecology: A Way of Living Responsibly on the Earth\" của Joanna Macy, \"Ecology: A Conceptual Approach\" của Michael L. McKinney, \"Ecology: An Introduction\" của Charles E. Burchfield,  "Global Ecology: Peaceful Coexistence with the Earth's Life Processes" của Eugene F. Stoermer, "Handbook of Ecological Restoration: Volume 2: Restoration in Practice" của Peter Harper và R.J. Hobbs, "Natural History and Ecology of the Rocky Mountain Region" của Robert. L. Dorman, "The Ecology of Freedom: The Emergence and Dissolution of Hierarchy" của Murray Bookchin, "The Oxford Encyclopedia of Ecology" của William A. Nierenberg, "The World's Abiotic Resources: Economic Utilization and Management" của Robert N. Hamilton., "Understanding Ecology\" của Paul A. Keddy"}</w:t>
      </w:r>
    </w:p>
    <w:p w14:paraId="1AE2E390" w14:textId="77777777" w:rsidR="003411F3" w:rsidRDefault="00A45686">
      <w:r>
        <w:t>{"question": "Với đánh giá của khách hàng và danh sách năm xếp hạng từ 1-5, hãy tạo một bản tóm tắt bao gồm bốn điểm chính.\nOutput nên bao gồm: - đánh giá của khách hàng: Tôi muốn bắt đầu bằng cách nói rằng mặc dù tôi có một vài vấn đề với dịch vụ, nhưng nhìn chung trải nghiệm mua hàng của tôi khá thú vị. \nRatings: Chất lượng: 4, Giá cả: 5, Dịch vụ: 4, Vận chuyển: 5, Tổng thể: 4", "trả lời": "Tóm tắt: \n1. Khách hàng đã gặp một vài vấn đề với dịch vụ.\n2. Trải nghiệm mua hàng tổng thể thật thú vị.\n3. Chất lượng được đánh giá ở mức 4 trên 5.\n4. Giá cả và phí vận chuyển nhận được xếp hạng cao nhất với 5 trên 5."}</w:t>
      </w:r>
    </w:p>
    <w:p w14:paraId="0D40C8C2" w14:textId="77777777" w:rsidR="003411F3" w:rsidRDefault="00A45686">
      <w:r>
        <w:t>{"question": "Output the musical artist of the following song: - Bài hát: \"Teardrops\"", "answer": "Có một số nghệ sĩ đã phát hành các bài hát có tựa đề \"Teardrops,\" bao gồm Taylor Swift, Womack &amp;; Womack, Bring Me the Horizon, Massive Attack và Joss Stone. Bạn có thể vui lòng cho tôi biết bạn đang đề cập đến phiên bản hoặc nghệ sĩ nào không?"}</w:t>
      </w:r>
    </w:p>
    <w:p w14:paraId="09626BDC" w14:textId="77777777" w:rsidR="003411F3" w:rsidRDefault="00A45686">
      <w:r>
        <w:t>{"câu hỏi": "Xuất danh sách các tiểu bang ở Hoa Kỳ cho phép kết hôn đồng giới.", "trả lời": "Kể từ tháng 9 năm 2021, hôn nhân đồng giới là hợp pháp ở tất cả 50 tiểu bang của Hoa Kỳ, cũng như ở Đặc khu Columbia và tất cả năm vùng lãnh thổ (Samoa thuộc Mỹ, Guam, Quần đảo Bắc Mariana, Puerto Rico và Quần đảo Virgin thuộc Hoa Kỳ). Điều này được thiết lập bởi phán quyết mang tính bước ngoặt của Tòa án Tối cao trong trường hợp Obergefell v. Hodges vào ngày 26 tháng 6 năm 2015, đã trao cho các cặp đồng giới quyền kết hôn theo hiến pháp. \nCác tiểu bang như sau: \n1. Alabama\n2. Alaska\n3. Arizona\n4. Arkansas\n5. California\n6. Colorado\n7. Connecticut \ n8. Delaware\n9. Florida\n10. Georgia\n11. Hà N12. Idaho\n13. Illinois\n14. Indiana\n15. Iowa \ n16. Kansas\n17. Kentucky\n18. Louisiana\n19. Maine\n20. Maryland\n21. Massachusetts\n22. Michigan\n23. Minnesota\n24. Mississippi\n25. Missouri\n26. Montana\n27. Nebraska \ n28. Nevada\n29. New Hampshire\n30. New Jersey\n31. New Mexico\n32. New York\n33. Bắc Carolina\n34. Bắc Dakota\n35. Ohio\n36. Oklahoma\n37. Oregon\n38. Pennsylvania\n39. Đảo Rhode\n40. Nam Carolina\n41. Nam Dakota\n42. Tennessee\n43. Texas\n44. Utah\n45. Vermont\n46. Virginia\n47. Washington\n48. Tây Virginia\n49. Wisconsin\n50. Tiểu bang Utah."}</w:t>
      </w:r>
    </w:p>
    <w:p w14:paraId="1FD07EF0" w14:textId="77777777" w:rsidR="003411F3" w:rsidRDefault="00A45686">
      <w:r>
        <w:t>{"question": "Phân loại âm thanh sau thành động vật, con người hoặc không sống. - Âm thanh: sủa", "trả lời": "Thể loại: Động vật."}</w:t>
      </w:r>
    </w:p>
    <w:p w14:paraId="1CA27084" w14:textId="77777777" w:rsidR="003411F3" w:rsidRDefault="00A45686">
      <w:r>
        <w:lastRenderedPageBreak/>
        <w:t>{"question": "Cho một truy vấn của người dùng, hãy soạn một câu trả lời truy vấn. - Truy vấn: Sinh vật sống lớn nhất thế giới ở đâu?", "Trả lời": "Sinh vật sống lớn nhất thế giới là Armillaria ostoyae, thường được gọi là nấm mật ong, bao phủ 2.200 mẫu Anh trong Rừng Quốc gia Malheur ở Oregon, Hoa Kỳ."}</w:t>
      </w:r>
    </w:p>
    <w:p w14:paraId="1EC33BB1" w14:textId="77777777" w:rsidR="003411F3" w:rsidRDefault="00A45686">
      <w:r>
        <w:t>{"question": "Đưa ra danh sách các mặt hàng tồn kho, xuất ra giá của từng mặt hàng. - Các mặt hàng tồn kho: táo, cam, chuối", "trả lời": "Để tôi có thể cung cấp phản hồi chính xác cho yêu cầu của bạn, tôi muốn biết giá cụ thể của các mặt hàng tồn kho của bạn. Cậu có thể cho tôi biết táo, cam và chuối giá bao nhiêu không?"}</w:t>
      </w:r>
    </w:p>
    <w:p w14:paraId="42D5B092" w14:textId="77777777" w:rsidR="003411F3" w:rsidRDefault="00A45686">
      <w:r>
        <w:t>{"question": "Phân loại loại sản phẩm được liệt kê trong đầu vào sau. - Apple Watch Series 4", "trả lời": "Sản phẩm 'Apple Watch Series 4' là đồng hồ thông minh."}</w:t>
      </w:r>
    </w:p>
    <w:p w14:paraId="1AE39E84" w14:textId="77777777" w:rsidR="003411F3" w:rsidRDefault="00A45686">
      <w:r>
        <w:t>{"question": "Tìm các từ dài nhất và ngắn nhất trong đầu vào sau. - Tuyệt vời, bi thảm, ngang bướng", "đáp án": "Từ ngắn nhất từ đầu vào đã cho: Bi kịch (Độ dài: 6)\n\nTừ dài nhất từ đầu vào đã cho: Tuyệt vời (Độ dài: 9)"}</w:t>
      </w:r>
    </w:p>
    <w:p w14:paraId="294500C0" w14:textId="77777777" w:rsidR="003411F3" w:rsidRDefault="00A45686">
      <w:r>
        <w:t>{"câu hỏi": "Tạo ra một tuyên bố về lợi ích của một chiếc xe tự lái.", "câu trả lời": "Xe tự lái mang lại nhiều lợi ích như tăng độ an toàn, giảm căng thẳng và mệt mỏi cho người lái xe, cải thiện lưu lượng giao thông, di chuyển hiệu quả hơn cho người khuyết tật hoặc người già, và giảm nhu cầu đỗ xe và tắc nghẽn trong khu vực đô thị. Ngoài ra, chúng cũng có thể giúp giảm phát thải khí nhà kính bằng cách tối ưu hóa các mô hình lái xe và cải thiện hiệu quả nhiên liệu. Nhìn chung, xe tự lái có tiềm năng cách mạng hóa cách chúng ta đi lại và nâng cao chất lượng cuộc sống của chúng ta."}</w:t>
      </w:r>
    </w:p>
    <w:p w14:paraId="573A9493" w14:textId="77777777" w:rsidR="003411F3" w:rsidRDefault="00A45686">
      <w:r>
        <w:t>{"câu hỏi": "Giải thích khái niệm lập chỉ mục cho một giáo dân.", "trả lời": "Lập chỉ mục là một cách tổ chức và theo dõi thông tin, giống như cách chỉ mục ở mặt sau của một cuốn sách giúp bạn tìm các chủ đề hoặc từ khóa cụ thể trong các trang của nó. Trong thế giới cơ sở dữ liệu và khoa học máy tính, lập chỉ mục được sử dụng để tìm kiếm và truy xuất thông tin nhanh hơn và hiệu quả hơn. Điều này được thực hiện bằng cách tạo một cấu trúc dữ liệu bổ sung, được gọi là chỉ mục, cho phép máy tính nhanh chóng xác định vị trí nơi thông tin cụ thể được lưu trữ dựa trên các tiêu chí tìm kiếm. Hãy nghĩ về nó giống như tìm kiếm tên của một số liên lạc trong sổ địa chỉ điện thoại của bạn - thay vì cuộn qua tất cả các liên hệ của bạn từng cái một, bạn chỉ cần nhập tên của họ và điện thoại ngay lập tức tìm thấy họ. Đó là lập chỉ mục tại nơi làm việc!"}</w:t>
      </w:r>
    </w:p>
    <w:p w14:paraId="7D62A889" w14:textId="77777777" w:rsidR="003411F3" w:rsidRDefault="00A45686">
      <w:r>
        <w:t>{"question": "Tìm hai số nguyên tố đầu tiên từ 11 đến 21.", "answer": "Hai số nguyên tố đầu tiên nằm giữa 11 và 21 là 13 và 17."}</w:t>
      </w:r>
    </w:p>
    <w:p w14:paraId="4CE88781" w14:textId="77777777" w:rsidR="003411F3" w:rsidRDefault="00A45686">
      <w:r>
        <w:t>{"câu hỏi": "Gán cho câu nói sau một nhãn cảm xúc từ bộ: tức giận, sợ hãi, vui mừng, buồn bã. - Tôi không biết phải làm gì nữa.", "trả lời": "Buồn."}</w:t>
      </w:r>
    </w:p>
    <w:p w14:paraId="0FA343E5" w14:textId="77777777" w:rsidR="003411F3" w:rsidRDefault="00A45686">
      <w:r>
        <w:t xml:space="preserve">{"câu hỏi": "Tạo ra một khái niệm thiết kế cho một trang web tập trung vào tính bền vững.", "câu trả lời": "Khái niệm thiết kế của chúng tôi cho một trang web tập trung vào tính bền vững là một nền tảng trực quan tuyệt đẹp và nhiều thông tin giới thiệu vẻ đẹp của hành tinh chúng ta và những nỗ lực đang được thực hiện để bảo tồn nó. \n\nỞ trung tâm của trang </w:t>
      </w:r>
      <w:r>
        <w:lastRenderedPageBreak/>
        <w:t>web là bố cục hiện đại, sạch sẽ, làm nổi bật hình ảnh tuyệt đẹp về cảnh quan thiên nhiên, động vật hoang dã và những đổi mới thân thiện với môi trường. Cách phối màu được lấy cảm hứng từ thiên nhiên, với màu xanh lá cây đất, xanh da trời và các điểm nhấn của hoa. Việc sử dụng các kết cấu tự nhiên như gỗ và đá làm tăng thêm cảm giác hữu cơ của thiết kế. \ n \ n Trang chủ có thanh trượt hình ảnh toàn màn hình đưa người dùng vào cuộc hành trình qua các hệ sinh thái đẹp và mong manh nhất thế giới. Lời kêu gọi hành động bắt mắt khuyến khích khách truy cập tìm hiểu thêm về tính bền vững và tham gia vào các nỗ lực bảo tồn. \ n \ n Trang web cung cấp thông tin cập nhật về các vấn đề môi trường, các sản phẩm thân thiện với môi trường và các mẹo sống bền vững. Các bài viết được trình bày ở định dạng hấp dẫn trực quan với đồ họa thông tin tương tác và video hấp dẫn. Blog của trang web có các bài đăng của khách từ các chuyên gia môi trường và những câu chuyện truyền cảm hứng từ các cá nhân tạo ra sự khác biệt trong cộng đồng của họ. \ n \ nMột bản đồ thế giới năng động giới thiệu các dự án bảo tồn xảy ra trên toàn cầu. Người dùng có thể nhấp vào các khu vực khác nhau để tìm hiểu về các sáng kiến địa phương và khám phá các cách để tham gia. \ n \ nTrang web bao gồm một thị trường trực tuyến cho các sản phẩm thương mại công bằng và thân thiện với môi trường. Mỗi mặt hàng được trình bày với thông tin chi tiết về tác động môi trường của nó, cho phép người dùng đưa ra quyết định mua hàng sáng suốt. Nhìn chung, thiết kế của trang web tập trung vào tính bền vững hấp dẫn, nhiều thông tin và trực quan tuyệt đẹp. Thông qua hình ảnh đẹp và nội dung hấp dẫn, trang web truyền cảm hứng cho khách truy cập hành động và thực hiện phần việc của họ trong việc bảo vệ hành tinh của chúng ta."}</w:t>
      </w:r>
    </w:p>
    <w:p w14:paraId="05706E7A" w14:textId="77777777" w:rsidR="003411F3" w:rsidRDefault="00A45686">
      <w:r>
        <w:t>{"câu hỏi": "Liệt kê các tính năng đáng chú ý của hệ thống tổng hợp giọng nói", "câu trả lời": "Hệ thống tổng hợp giọng nói, còn được gọi là hệ thống chuyển văn bản thành giọng nói (TTS), được thiết kế để chuyển đổi văn bản viết thành lời nói bằng giọng nói tổng hợp. Một số tính năng đáng chú ý của hệ thống tổng hợp giọng nói bao gồm: \ n \ n1. Tính tự nhiên: Một hệ thống TTS tốt tạo ra lời nói nghe tự nhiên và giống con người nhất có thể. \ n \ n2. Ngữ điệu và nhấn mạnh: Một công cụ TTS sẽ có thể áp dụng ngữ điệu và trọng âm thích hợp ở cấp độ câu và từ, để làm cho lời nói nghe có vẻ biểu cảm và tự nhiên hơn. \ n \ n3. Tùy chỉnh: Nhiều hệ thống TTS cung cấp các tùy chọn tùy chỉnh, cho phép người dùng điều chỉnh giọng nói, tốc độ và âm lượng của giọng nói tổng hợp. \ n \ n4. Lựa chọn giọng nói: Nhiều hệ thống tổng hợp giọng nói cho phép người dùng chọn từ nhiều giọng nói khác nhau, bao gồm giọng nam và giọng nữ, và giọng nói có giọng hoặc ngôn ngữ khác nhau. \ n \ n5. Hỗ trợ đa ngôn ngữ: Một số hệ thống TTS có thể tổng hợp giọng nói bằng nhiều ngôn ngữ, cho phép người dùng tạo giọng nói bằng ngôn ngữ họ chọn. \ n \ n6. Đánh dấu giọng nói: Nhiều hệ thống TTS hỗ trợ các ngôn ngữ đánh dấu tổng hợp giọng nói, chẳng hạn như SSML, cho phép người dùng kiểm soát các khía cạnh khác nhau của giọng nói tổng hợp, chẳng hạn như cao độ, tốc độ và âm lượng. \ n \ n7. Tích hợp: Một số hệ thống tổng hợp giọng nói có thể được tích hợp với các công nghệ khác, chẳng hạn như nhận dạng giọng nói, để tạo ra các ứng dụng tiên tiến hơn, chẳng hạn như hệ thống phản hồi giọng nói tương tác. Chất lượng giọng nói: Chất lượng giọng nói trong hệ thống TTS đóng một vai trò quan trọng trong hiệu quả của nó. Giọng nói chất lượng cao, chân thực giúp bài phát biểu tổng hợp dễ hiểu và dễ nghe hơn."}</w:t>
      </w:r>
    </w:p>
    <w:p w14:paraId="454B0055" w14:textId="77777777" w:rsidR="003411F3" w:rsidRDefault="00A45686">
      <w:r>
        <w:lastRenderedPageBreak/>
        <w:t>{"câu hỏi": "Tham gia danh sách các từ và tạo thành một cụm từ - Màu xanh, ô", "câu trả lời": "Chiếc ô màu xanh."}</w:t>
      </w:r>
    </w:p>
    <w:p w14:paraId="695897B1" w14:textId="77777777" w:rsidR="003411F3" w:rsidRDefault="00A45686">
      <w:r>
        <w:t>{"câu hỏi": "Chọn ví dụ từ danh sách: - Mỏng như kim, to như sấm sét, cao như cây", "trả lời": "Các ví dụ là \"Mỏng như kim,\" \"Lớn như sấm sét,\" và \"Cao như cây.\""}</w:t>
      </w:r>
    </w:p>
    <w:p w14:paraId="06C040D7" w14:textId="77777777" w:rsidR="003411F3" w:rsidRDefault="00A45686">
      <w:r>
        <w:t>{"question": "Viết một chương trình Python để tìm số lượng tối đa trong danh sách. - list1 = [1, 5, 10, 3, 9]", "answer": "Đây là một cách để viết chương trình Python tìm số lượng tối đa trong danh sách:\n\n'''python\nlist1 = [1, 5, 10, 3, 9]\n\n# Sử dụng hàm max() \ nmaximum = max(list1)\n\n# In số tối đa\nprint(f\"Số tối đa trong danh sách là:  {maximum}\")\n'''\n\nThis sẽ xuất ra: 'Số tối đa trong danh sách là: 10'.\n\nTrong chương trình này, chúng ta sử dụng hàm 'max', trả về phần tử lớn nhất trong một lần lặp. Trong trường hợp này, chúng tôi chuyển danh sách 'list1' sang hàm 'max' và nó trả về phần tử lớn nhất, là 10. Sau đó, chúng tôi in giá trị này bằng cách sử dụng một chuỗi được định dạng."}</w:t>
      </w:r>
    </w:p>
    <w:p w14:paraId="18841BED" w14:textId="77777777" w:rsidR="003411F3" w:rsidRDefault="00A45686">
      <w:r>
        <w:t>{"question": "Chỉnh sửa văn bản để sửa bất kỳ lỗi ngữ pháp nào. - Anh ấy ra ngoài chơi dí dỏm với bạn bè.", "trả lời": "Anh ấy ra ngoài chơi với bạn bè."}</w:t>
      </w:r>
    </w:p>
    <w:p w14:paraId="1F2FFFD5" w14:textId="77777777" w:rsidR="003411F3" w:rsidRDefault="00A45686">
      <w:r>
        <w:t>{"câu hỏi": "Phân loại điểm dữ liệu sau. - Văn bản: Đây là cuốn tiểu thuyết có ảnh hưởng nhất từng được viết.", "trả lời": "Dựa trên thông tin đã cho, văn bản được cung cấp có thể được phân loại là một tuyên bố thể hiện ý kiến hoặc đánh giá về một tác phẩm văn học."}</w:t>
      </w:r>
    </w:p>
    <w:p w14:paraId="0F7652B8" w14:textId="77777777" w:rsidR="003411F3" w:rsidRDefault="00A45686">
      <w:r>
        <w:t>{"question": "Tạo một chương trình Python để tìm ước số của một số. - Số: 24", "answer": "''python\n# input number\nnum = 24\n\n# Tìm ước số của num\nprint(\"Các ước của\", num, \"are:\")\nfor i trong phạm vi(1, num+1):\n if num% i == 0:\n print(i)\n''\n\nOutput:\n'''\nCác ước của 24 là:\n1\n2\n3\n4\n6\n8\n12\n24\n'''}</w:t>
      </w:r>
    </w:p>
    <w:p w14:paraId="49500322" w14:textId="77777777" w:rsidR="003411F3" w:rsidRDefault="00A45686">
      <w:r>
        <w:t>{"câu hỏi": "Tạo ra một bài thơ haiku sử dụng các từ 'bầu trời', 'núi' và 'buổi tối'.", "câu trả lời": "Bầu trời ửng hồng đậm, \nMountain đứng cao, luôn tĩnh lặng,\nBuổi tối thì thầm hòa bình."}</w:t>
      </w:r>
    </w:p>
    <w:p w14:paraId="1D95023A" w14:textId="77777777" w:rsidR="003411F3" w:rsidRDefault="00A45686">
      <w:r>
        <w:t>{"question": "Tìm ví dụ về hợp âm C Major 7th trên piano.", "answer": "Hợp âm thứ 7 C Major được tạo thành từ bốn nốt: C, E, G và B. Trên đàn piano, chúng có thể được chơi bằng các phím sau: \ n \ n - C: Đây là phím màu trắng nằm ở bên trái của nhóm đầu tiên gồm hai phím đen trên bàn phím. \ n- E: Đây là phím màu trắng nằm hai phím ở bên phải phím C.\n- G: Đây là phím màu trắng nằm bốn phím ở bên phải phím C.\n- B:  Đây là phím trắng nằm ở hai phím bên trái của phím C tiếp theo, cũng là bảy phím ở bên phải của phím C đầu tiên.\n\nVì vậy, để chơi hợp âm C trưởng thứ 7, bạn sẽ nhấn đồng thời các phím C, E, G và B."}</w:t>
      </w:r>
    </w:p>
    <w:p w14:paraId="78831A7F" w14:textId="77777777" w:rsidR="003411F3" w:rsidRDefault="00A45686">
      <w:r>
        <w:t xml:space="preserve">{"question": "Phân tích hình ảnh được sử dụng trong câu sau: \"Mặt trời chiếu sáng như một tấm chăn vàng trên phong cảnh.\"", "trả lời": "Câu sử dụng một ví dụ, là một hình của lời nói so sánh hai thứ không giống nhau bằng cách sử dụng \"like\" hoặc \"as\". Trong trường hợp này, mặt trời đang được so sánh với một tấm chăn vàng. Hình ảnh được sử dụng gợi lên cảm giác ấm áp và màu vàng, gắn liền với ánh sáng, sự phong phú và giá trị. Phép ẩn dụ của một tấm chăn cho thấy rằng các tia nắng mặt trời bao phủ toàn bộ cảnh quan, bao bọc nó </w:t>
      </w:r>
      <w:r>
        <w:lastRenderedPageBreak/>
        <w:t>trong một lớp thoải mái và bảo vệ. Hình ảnh chiếc chăn vàng cũng truyền tải cảm giác yên tĩnh và tĩnh lặng, như thể mặt trời có tác dụng làm dịu cảnh quan bên dưới. Nhìn chung, câu này sử dụng hình ảnh sống động để mô tả mặt trời như một nguồn ấm áp, phong phú và bảo vệ thế giới tự nhiên."}</w:t>
      </w:r>
    </w:p>
    <w:p w14:paraId="589C7983" w14:textId="77777777" w:rsidR="003411F3" w:rsidRDefault="00A45686">
      <w:r>
        <w:t>{"câu hỏi": "Kể tên 3 loại loài trong họ cá mập.", "trả lời": "1. Cá mập trắng lớn (Carcharodon carcharias)\n2. Cá mập đầu búa (họ Sphyrnidae)\n3. Cá mập hổ (Galeocerdo cuvier)"}</w:t>
      </w:r>
    </w:p>
    <w:p w14:paraId="05EE8EB4" w14:textId="77777777" w:rsidR="003411F3" w:rsidRDefault="00A45686">
      <w:r>
        <w:t>{"câu hỏi": "Tạo ra một công thức mới bằng cách sử dụng các thành phần: cần tây, gạo và dầu ô liu.", "câu trả lời": "Pilaf gạo cần tây với dầu ô liu \ n \ n \ nThành phần: \ n \ n- 2 muỗng canh dầu ô liu \ n- 1/2 chén cần tây thái hạt lựu \ n- 1 chén gạo trắng chưa nấu chín \ n- 2 chén nước dùng gà hoặc rau \ n- muối và hạt tiêu đen cho vừa ăn \ n- 1/4 chén rau mùi tây tươi xắt nhỏ (tùy chọn) \ n \ nHướng dẫn: \ n \ n1. Đun nóng dầu ô liu trong nồi vừa trên lửa vừa.\n\n2. Thêm cần tây thái hạt lựu và nấu trong 2-3 phút cho đến khi nó bắt đầu mềm. \ n \ n3. Thêm gạo và khuấy đều để phủ dầu ô liu. Nấu thêm 1-2 phút nữa cho đến khi cơm được nướng nhẹ.\n\n4. Đổ nước dùng gà hoặc rau vào và đun sôi.\n\n5. Giảm lửa xuống mức thấp, đậy nắp nồi và đun nhỏ lửa trong 18-20 phút hoặc cho đến khi chất lỏng được hấp thụ và gạo chín.\n\n6. Nêm cơm thập cẩm với muối và hạt tiêu đen cho vừa ăn.\n\n7. Lấy ra khỏi nhiệt và để yên trong 5 phút trước khi dùng nĩa xù lông. \ n \ n8. Khuấy rau mùi tây tươi xắt nhỏ nếu muốn, và phục vụ nóng hoặc ấm. Thưởng thức cơm thập cẩm cần tây thơm ngon với dầu ô liu!"}</w:t>
      </w:r>
    </w:p>
    <w:p w14:paraId="2BE54963" w14:textId="77777777" w:rsidR="003411F3" w:rsidRDefault="00A45686">
      <w:r>
        <w:t>{"câu hỏi": "Liệt kê 5 đặc điểm của một cuốn tiểu thuyết thời Victoria.", "câu trả lời": "1. Bình luận xã hội: Tiểu thuyết thời Victoria thường tập trung vào các mối quan tâm và vấn đề xã hội thời đó, chẳng hạn như nghèo đói và phân chia giai cấp. \ n \ n2. Chủ nghĩa hiện thực: Tiểu thuyết thời Victoria được biết đến với sự miêu tả chân thực về các nhân vật, bối cảnh và cảm xúc, tạo nên trải nghiệm đọc sống động. \ n \ n3. Phát triển nhân vật phức tạp: Các tác giả thời Victoria rất chú ý đến sự phát triển của các nhân vật của họ, thường miêu tả họ là những cá nhân đa diện với những cảm xúc và động lực phức tạp. \ n \ n4. Mối quan tâm về đạo đức: Văn học Victoria thường giải quyết các vấn đề đạo đức và đạo đức, khám phá các câu hỏi về đúng và sai, thiện và ác, và hậu quả của hành động của một người. \ n \ n5. Mô tả chi tiết: Tiểu thuyết thời Victoria được biết đến với những mô tả chi tiết về các nhân vật, bối cảnh và sự kiện, giúp đưa câu chuyện vào cuộc sống và tạo ra trải nghiệm đọc phong phú, nhập vai."}</w:t>
      </w:r>
    </w:p>
    <w:p w14:paraId="163D2512" w14:textId="77777777" w:rsidR="003411F3" w:rsidRDefault="00A45686">
      <w:r>
        <w:t>{"câu hỏi": "Tạo ra một sự tương tự để giải thích một biến là gì trong khoa học máy tính.", "câu trả lời": "Hãy nghĩ về một biến trong khoa học máy tính như một thùng chứa hoặc một hộp có nhãn. Giống như bạn lưu trữ các mục khác nhau trong một hộp, bạn có thể lưu trữ các giá trị khác nhau trong một biến. Nhãn trên hộp giúp bạn xác định nội dung của nó và tên của biến hoạt động như một nhãn để xác định giá trị được lưu trữ trong đó. Bạn luôn có thể thay đổi nội dung của hộp và tương tự, một biến\giá trị u2019s có thể được thay đổi trong toàn bộ chương trình."}</w:t>
      </w:r>
    </w:p>
    <w:p w14:paraId="42C3EFAB" w14:textId="77777777" w:rsidR="003411F3" w:rsidRDefault="00A45686">
      <w:r>
        <w:t xml:space="preserve">{"question": "Create a machine learning algorithm for spam detection in email.", "answer": "Dưới đây là các bước để tạo thuật toán machine learning để phát hiện spam email:\n\n1. </w:t>
      </w:r>
      <w:r>
        <w:lastRenderedPageBreak/>
        <w:t>**Thu thập và tiền xử lý dữ liệu**: Thu thập một bộ dữ liệu email lớn, chứa cả email spam và email không spam (ham). Xử lý trước dữ liệu bằng cách làm sạch dữ liệu, loại bỏ mọi mâu thuẫn, chuyển đổi dữ liệu và chọn các tính năng có liên quan có thể giúp phát hiện spam. Dữ liệu văn bản sẽ cần được chuyển đổi thành dữ liệu số (ví dụ: sử dụng phương pháp túi từ hoặc sử dụng TF-IDF) để được đưa vào mô hình học máy. \ n \ n2. **Chọn một thuật toán thích hợp **: Để phát hiện thư rác, các thuật toán như Naive Bayes, Support Vector Machine (SVM) hoặc Random Forest có thể được sử dụng. Các thuật toán này đã được áp dụng thành công trong quá khứ để phát hiện spam. \n\n3. **Đào tạo mô hình**: Chia dữ liệu thành các bộ dữ liệu đào tạo và thử nghiệm. Sử dụng tập dữ liệu đào tạo để huấn luyện mô hình. Đây là giai đoạn mà thuật toán học cách xác định tính năng nào phù hợp nhất trong việc phát hiện spam. Điều quan trọng là phải đánh giá kỹ lưỡng và tối ưu hóa mô hình trong giai đoạn này. \ n \ n4. **Kiểm tra mô hình**: Sử dụng tập dữ liệu thử nghiệm để kiểm tra hiệu suất của mô hình. Đánh giá độ chính xác, độ chính xác, thu hồi và điểm F-1 của nó, và tinh chỉnh mô hình khi cần thiết. Điều chỉnh các thông số của mô hình để có kết quả tốt nhất.\n\n5. **Triển khai mô hình**: Khi mô hình đã sẵn sàng, nó có thể được triển khai để bắt đầu lọc các email đến. Điều quan trọng là phải thường xuyên đánh giá hiệu suất của mô hình và cập nhật nó khi cần thiết, để đảm bảo nó vẫn hiệu quả.\n\n6.**Continuos Learning**: Khi các kỹ thuật spam mới xuất hiện mô hình cũ, nó có thể trở nên lỗi thời, do đó, điều quan trọng là phải liên tục cải thiện hiệu suất mô hình bằng cách cung cấp cho nó dữ liệu mới một cách thường xuyên."}</w:t>
      </w:r>
    </w:p>
    <w:p w14:paraId="71CE3B93" w14:textId="77777777" w:rsidR="003411F3" w:rsidRDefault="00A45686">
      <w:r>
        <w:t>{"câu hỏi": "Phân tích nội dung - Tôi rất vui mừng về cơ hội làm việc với nhóm của bạn!", "câu trả lời": "Nội dung cung cấp bằng chứng cho thấy người nói nhiệt tình làm việc trong nhóm, cho thấy thái độ tích cực. Điều này có thể chỉ ra rằng người nói tự tin vào khả năng đóng góp vào thành công của nhóm."}</w:t>
      </w:r>
    </w:p>
    <w:p w14:paraId="0FD0690C" w14:textId="77777777" w:rsidR="003411F3" w:rsidRDefault="00A45686">
      <w:r>
        <w:t>{"câu hỏi": "Chúng tôi đã quyết định cung cấp gói vay sinh viên cho khách hàng mới của chúng tôi. Mô tả gói vay sinh viên", "trả lời": "Gói cho vay sinh viên của chúng tôi được thiết kế để giúp sinh viên tài trợ cho việc học và đạt được mục tiêu học tập của họ. Gói này cung cấp lãi suất cạnh tranh và các tùy chọn trả nợ linh hoạt giúp sinh viên dễ dàng quản lý nợ hơn khi còn đi học và sau khi tốt nghiệp. Với gói vay sinh viên của chúng tôi, sinh viên có thể vay những gì họ cần để trang trải học phí, lệ phí, sách vở, chi phí sinh hoạt và các chi phí liên quan đến giáo dục khác. Các điều khoản cho vay của chúng tôi được điều chỉnh theo nhu cầu của từng cá nhân người vay và chúng tôi cung cấp nhiều lựa chọn trả nợ khác nhau để phù hợp với tình hình tài chính riêng của họ. Chúng tôi cũng cung cấp hỗ trợ trong suốt quá trình vay và làm việc với khách hàng của mình để đảm bảo họ có thông tin và nguồn lực cần thiết để đưa ra quyết định sáng suốt về khoản vay của mình."}</w:t>
      </w:r>
    </w:p>
    <w:p w14:paraId="495AA18A" w14:textId="77777777" w:rsidR="003411F3" w:rsidRDefault="00A45686">
      <w:r>
        <w:t xml:space="preserve">{"câu hỏi": "Tạo công thức cho một chiếc bánh táo cổ điển.", "câu trả lời": "Công thức bánh táo cổ điển\n\nThành phần:\nĐối với lớp vỏ:\n- 2 và 1/2 chén bột mì đa dụng\n- 1 muỗng cà phê muối\n- 1 muỗng cà phê đường\n- 1 chén bơ lạt, ướp lạnh và cắt thành miếng nhỏ\n- 1/4-1/2 cốc nước đá\n\nĐể làm đầy:\n- 6 chén táo granny smith thái lát và gọt vỏ\n- 2 muỗng canh bơ không ướp muối\n- 1/2 chén đường nâu nhạt đóng gói \ n - 1/2 chén đường cát \ n - 2 muỗng canh bột ngô \ n- 1 muỗng cà phê quế xay \ n- 1/8 muỗng cà </w:t>
      </w:r>
      <w:r>
        <w:lastRenderedPageBreak/>
        <w:t>phê đinh hương xay \ n- 1/8 muỗng cà phê hạt nhục đậu khấu xay \ n - nước ép của nửa quả chanh \ n - 1 quả trứng, đánh \ n - đường thô để rắc lên trên \ n \ n Hướng dẫn: \ n \ n1. Bắt đầu bằng cách làm lớp vỏ. Trong một bộ xử lý thực phẩm, kết hợp bột, muối và đường; xung cho đến khi kết hợp. Thêm bơ và xung cho đến khi hỗn hợp trông giống như vụn thô. Rưới 1/4 cốc nước đá và đập cho đến khi bột bắt đầu kết hợp với nhau. \nNếu bột trông quá khô, hãy thêm nhiều nước, mỗi lần một muỗng canh, cho đến khi bột kết hợp với nhau.\n\n2. Lật bột ra trên bề mặt bột và chia thành hai miếng bằng nhau. Làm phẳng từng miếng vào đĩa, bọc trong màng bọc thực phẩm và để trong tủ lạnh ít nhất một giờ. \ n \ n3. Làm nóng lò nướng của bạn ở 375 \ u00b0F (190 \ u00b0C). \n\n4. Tiếp theo, làm điền. Đun chảy bơ trong chảo lớn trên lửa vừa. Thêm táo thái lát và nấu, khuấy thường xuyên, cho đến khi chúng bắt đầu mềm, khoảng 10 phút. \ n \ n5. Trong một bát riêng, đánh đều đường, bột ngô và gia vị. Thêm hỗn hợp khô vào chảo với táo và khuấy cho đến khi kết hợp. Đun nhỏ lửa trong 2-3 phút, khuấy thường xuyên, cho đến khi hỗn hợp đặc lại. Hủy bỏ từ nhiệt và khuấy trong nước cốt chanh. Đặt sang một bên để làm mát.\n\n6. Lăn ra một đĩa bột để vừa với đĩa bánh 9 inch. Đặt bột vào đĩa bánh và cắt các cạnh, để lại khoảng 1 inch nhô ra. \ n \ n7. Đổ hỗn hợp táo nguội vào lớp vỏ đã chuẩn bị.\n\n8. Cuộn đĩa bột thứ hai có cùng kích thước với đĩa thứ nhất. Cắt vài khe vào bột để"}</w:t>
      </w:r>
    </w:p>
    <w:p w14:paraId="34F3FD1B" w14:textId="77777777" w:rsidR="003411F3" w:rsidRDefault="00A45686">
      <w:r>
        <w:t>{"câu hỏi": "Thay thế các từ trong ngoặc đơn bằng một từ đồng nghĩa phù hợp - Việc cung cấp các ưu đãi [hào phóng] đã thúc đẩy nhiều nhân viên làm việc chăm chỉ.", "trả lời": "Việc cung cấp các ưu đãi [hào phóng] đã thúc đẩy nhiều nhân viên làm việc chăm chỉ."}</w:t>
      </w:r>
    </w:p>
    <w:p w14:paraId="0F41C3B6" w14:textId="77777777" w:rsidR="003411F3" w:rsidRDefault="00A45686">
      <w:r>
        <w:t>{"câu hỏi": "Mô tả bối cảnh của một cảnh trong đó hai người đang tranh cãi nảy lửa.", "câu trả lời": "Cảnh diễn ra trong một phòng khách nhỏ, thiếu ánh sáng, nơi hai người, John và Sarah, đang đứng ở giữa phòng, đối mặt với nhau. Bầu không khí căng thẳng, và hai cá nhân dường như đang tham gia vào một cuộc tranh cãi nảy lửa. Mặt John đỏ bừng, và giọng anh ta cao lên trong khi cánh tay của Sarah khoanh chặt trước ngực, và biểu hiện của cô ấy là một sự tức giận và thất vọng. Bàn cà phê có một vài vật dụng nằm rải rác trên đó, và có vẻ như một trong số chúng có thể đã đẩy nó sang một bên để tạo thêm không gian giữa chúng. Cả hai người họ đang nói chuyện với nhau, cố gắng đưa ra quan điểm của họ, và ngôn ngữ cơ thể của họ rất hung hăng, cho thấy cuộc tranh cãi đã diễn ra trong một thời gian. Thỉnh thoảng, một trong số họ sẽ quay đi, như thể rời đi, nhưng sau đó quay lại, không thể kìm nén câu trả lời của họ. Rõ ràng là cuộc tranh luận đã đạt đến điểm sôi, và cả hai bên đều gặp khó khăn trong việc tìm kiếm điểm chung."}</w:t>
      </w:r>
    </w:p>
    <w:p w14:paraId="68FDDADB" w14:textId="77777777" w:rsidR="003411F3" w:rsidRDefault="00A45686">
      <w:r>
        <w:t xml:space="preserve">{"câu hỏi": "Tạo danh sách việc cần làm cho kế hoạch hóa gia đình đến thăm thành phố New York", "câu trả lời": "Nếu bạn dự định đến thăm thành phố New York cùng gia đình, đây là một số gợi ý cho danh sách việc cần làm của bạn:\n\n1. Tham quan Tượng Nữ thần Tự do và Đảo Ellis: Hai địa danh này là địa danh không thể bỏ qua khi đến thăm thành phố New York. Bạn có thể đi phà để khám phá hòn đảo và tìm hiểu về lịch sử của nó. \n \n2. Khám phá Công viên Trung tâm: Công viên Trung tâm là một trong những công viên nổi tiếng nhất trên thế giới và nó hoàn hảo cho một ngày đi chơi cùng gia đình. Thuê xe đạp, đi dã ngoại hoặc chỉ đi bộ xung quanh thưởng thức phong cảnh đẹp. \ n \ n3. Tham quan Bảo tàng Nghệ thuật Metropolitan: The Met là một trong những bảo tàng nghệ thuật lớn nhất và toàn diện </w:t>
      </w:r>
      <w:r>
        <w:lastRenderedPageBreak/>
        <w:t>nhất trên thế giới. Nó có một bộ sưu tập khổng lồ với hơn 2 triệu tác phẩm nghệ thuật, vì vậy có rất nhiều thứ để xem và khám phá cho mọi lứa tuổi. \ n \ n4. Đi bộ trên cầu Brooklyn: Đi bộ qua cầu Brooklyn là một cách tuyệt vời để trải nghiệm thành phố và tận hưởng khung cảnh ngoạn mục của đường chân trời Manhattan. \ n \ n5. Tham quan Bảo tàng Lịch sử Tự nhiên Hoa Kỳ: bảo tàng này có một cái gì đó cho tất cả mọi người trong gia đình, từ bộ xương khủng long đến cung thiên văn và nhà hát IMAX, bạn có thể dành cả ngày để khám phá các cuộc triển lãm của nó. \ n \ n6. Đi dạo ở Quảng trường Thời đại: nếu bạn đang tìm kiếm sự hối hả và nhộn nhịp của thành phố New York, Quảng trường Thời đại là nơi để đi. Với ánh đèn rực rỡ, những người biểu diễn đường phố và các lựa chọn mua sắm và ăn uống vô tận, đây là nơi không thể bỏ qua đối với mọi du khách. \ n \ n7. Thưởng thức những món ăn tuyệt vời: Thành phố New York có rất nhiều nhà hàng, từ thức ăn đường phố đến ẩm thực cao cấp. Hãy chắc chắn thử một số món ăn mang tính biểu tượng của New York như pizza và bánh mì tròn. \ n \ n8. Xem một chương trình Broadway: Đưa gia đình bạn đi xem một chương trình Broadway, đó là một trải nghiệm đặc biệt mà bạn sẽ không quên. Có những chương trình phù hợp với mọi sở thích và lứa tuổi, chỉ cần đảm bảo đặt trước. Đây chỉ là một vài trong số rất nhiều điều cần làm ở thành phố New York với gia đình bạn. Với các bảo tàng, công viên, địa danh và điểm tham quan, thành phố có một cái gì đó để cung cấp cho tất cả mọi người. Hãy tận hưởng chuyến đi của bạn!"}</w:t>
      </w:r>
    </w:p>
    <w:p w14:paraId="6DC1F72C" w14:textId="77777777" w:rsidR="003411F3" w:rsidRDefault="00A45686">
      <w:r>
        <w:t>{"câu hỏi": "Viết một bài luận ngắn về trí tuệ nhân tạo", "câu trả lời": "Trí tuệ nhân tạo (AI) là một lĩnh vực công nghệ đang phát triển nhanh chóng nhằm tạo ra các máy móc và chương trình máy tính thông minh có thể suy nghĩ và học hỏi theo những cách mà trước đây con người nghĩ rằng chỉ con người mới có thể. AI đang thay đổi cách chúng ta tương tác với công nghệ và có tiềm năng cách mạng hóa cách chúng ta sống, làm việc và giao tiếp. Về cốt lõi, AI là một hệ thống các thuật toán và mô hình toán học cho phép máy móc phân tích và hiểu dữ liệu, rút ra kết luận và đưa ra dự đoán. Các thuật toán này có thể được đào tạo bằng cách sử dụng một lượng lớn dữ liệu để cải thiện độ chính xác của chúng theo thời gian, cho phép chúng học hỏi kinh nghiệm và thích nghi với các điều kiện thay đổi giống như cách con người làm. Một trong những khía cạnh thú vị nhất của AI là khả năng cải thiện hiệu quả và năng suất của chúng ta. Các hệ thống được hỗ trợ bởi AI có thể tự động hóa các tác vụ lặp đi lặp lại, phân tích số lượng lớn dữ liệu và xác định các mẫu và mối tương quan mà con người khó phát hiện. Điều này có thể giải phóng thời gian của chúng ta cho các nhiệm vụ sáng tạo và bổ ích hơn, cũng như giúp chúng ta đưa ra quyết định sáng suốt hơn. Mặc dù AI có tiềm năng biến đổi thế giới của chúng ta theo nhiều cách tích cực, nhưng điều quan trọng là phải tiếp cận công nghệ này một cách có trách nhiệm. Có những lo ngại về mất việc làm và quyền riêng tư, cũng như các câu hỏi đạo đức xung quanh việc phát triển và sử dụng các hệ thống tự trị. Tuy nhiên, với các quy định và sự giám sát đúng đắn, AI có thể được khai thác để cải thiện cuộc sống của chúng ta theo vô số cách và dẫn chúng ta vào một tương lai thú vị của sự đổi mới và tiến bộ.</w:t>
      </w:r>
    </w:p>
    <w:p w14:paraId="4534373D" w14:textId="77777777" w:rsidR="003411F3" w:rsidRDefault="00A45686">
      <w:r>
        <w:t xml:space="preserve">{"câu hỏi": "Xây dựng giả thuyết để giải thích lý do tại sao một bộ phận dân số dễ bị tổn thương hơn với COVID-19", "câu trả lời": "Một giả thuyết có thể giải thích tại sao một phần dân số dễ bị tổn thương hơn với COVID-19 là một số tình trạng sức khỏe đã có từ trước, chẳng hạn như tiểu đường, tăng huyết áp hoặc bệnh hô hấp, khiến một cá nhân dễ bị các </w:t>
      </w:r>
      <w:r>
        <w:lastRenderedPageBreak/>
        <w:t>triệu chứng và biến chứng nghiêm trọng hơn do vi-rút. Ngoài ra, tuổi tác có thể là một yếu tố, vì người lớn tuổi có thể có hệ thống miễn dịch yếu hơn và cũng có thể có khả năng mắc các bệnh từ trước cao hơn. Một khả năng khác là một số yếu tố di truyền hoặc sinh học nhất định có thể khiến một số cá nhân có nguy cơ cao hơn. Ngoài ra, tình trạng kinh tế xã hội và khả năng tiếp cận dịch vụ chăm sóc sức khỏe có thể đóng một vai trò, vì các cá nhân sống trong nghèo đói hoặc hạn chế tiếp cận với dịch vụ chăm sóc sức khỏe có thể gặp khó khăn hơn trong việc điều trị thích hợp và ngăn chặn sự lây lan của vi-rút trong cộng đồng của họ."}</w:t>
      </w:r>
    </w:p>
    <w:p w14:paraId="7F37FA7F" w14:textId="77777777" w:rsidR="003411F3" w:rsidRDefault="00A45686">
      <w:r>
        <w:t>{"câu hỏi": "Phân loại những điều sau đây là thay đổi vật lý hoặc hóa học - Rỉ sắt", "trả lời": "Rỉ sắt là một thay đổi hóa học."}</w:t>
      </w:r>
    </w:p>
    <w:p w14:paraId="2191C416" w14:textId="77777777" w:rsidR="003411F3" w:rsidRDefault="00A45686">
      <w:r>
        <w:t>{"câu hỏi": "Kể tên 3 loại trang web thương mại điện tử và cung cấp ví dụ về từng loại.", "câu trả lời": "1. **Doanh nghiệp với người tiêu dùng (B2C):** Loại trang web Thương mại điện tử này nhắm mục tiêu đến người tiêu dùng cá nhân và cho phép họ mua sản phẩm hoặc dịch vụ trực tiếp từ trang web. Một ví dụ về một trang web B2C phổ biến là Amazon, cung cấp một loạt các sản phẩm cho người tiêu dùng mua hàng trực tuyến. \ n \ n2. **Doanh nghiệp với doanh nghiệp (B2B):** Loại trang web Thương mại điện tử này tập trung vào việc bán sản phẩm hoặc dịch vụ cho các doanh nghiệp khác. Một ví dụ về trang web B2B là Alibaba, cho phép các doanh nghiệp tìm nguồn sản phẩm và nguyên liệu từ các nhà cung cấp và nhà sản xuất. \ n \ n3. ** Người tiêu dùng với người tiêu dùng (C2C) :* * Loại trang web Thương mại điện tử này tạo điều kiện thuận lợi cho việc bán sản phẩm hoặc dịch vụ giữa người tiêu dùng cá nhân. Một ví dụ về trang web C2C là eBay, cho phép các cá nhân bán và mua sản phẩm của nhau thông qua một thị trường trực tuyến."}</w:t>
      </w:r>
    </w:p>
    <w:p w14:paraId="701C53D6" w14:textId="77777777" w:rsidR="003411F3" w:rsidRDefault="00A45686">
      <w:r>
        <w:t>{"câu hỏi": "Viết lại câu sau bằng cách sử dụng từ đồng nghĩa với từ in đậm: Người đàn ông rất bối rối trước tình huống.", "câu trả lời": "Người đàn ông rất kích động trước tình huống này."}</w:t>
      </w:r>
    </w:p>
    <w:p w14:paraId="09C91C67" w14:textId="77777777" w:rsidR="003411F3" w:rsidRDefault="00A45686">
      <w:r>
        <w:t xml:space="preserve">{"câu hỏi": "Giải thích làm thế nào một máy tính có thể giúp một người tiết kiệm thời gian.", "trả lời": "Có một số cách mà máy tính có thể giúp một người tiết kiệm thời gian. Dưới đây là một vài ví dụ:\n\n1. Tự động hóa: Một máy tính có thể tự động hóa các tác vụ lặp đi lặp lại, chẳng hạn như nhập dữ liệu hoặc tính toán, có thể tiết kiệm một lượng thời gian đáng kể so với thực hiện các tác vụ này theo cách thủ công. Truy xuất và xử lý thông tin nhanh hơn: Với máy tính, một người có thể tìm, lưu trữ và xử lý thông tin nhanh hơn nhiều so với thủ công. Ví dụ: thay vì tìm kiếm thông tin trong thư viện hoặc một đống giấy tờ, một người có thể sử dụng công cụ tìm kiếm để nhanh chóng tìm và truy cập thông tin trên internet. Giao tiếp và cộng tác trực tuyến: Máy tính cho phép mọi người giao tiếp và cộng tác trực tuyến, có thể tiết kiệm thời gian so với các hình thức giao tiếp truyền thống, chẳng hạn như gửi thư vật lý hoặc đi đến cuộc họp. Với các công cụ giao tiếp trực tuyến như email, hội nghị truyền hình và phần mềm cộng tác, mọi người có thể làm việc cùng nhau một cách hiệu quả, ngay cả khi họ ở các địa điểm khác nhau. Công cụ quản lý thời gian: Máy tính cũng có thể giúp một người tiết kiệm thời gian bằng cách cung cấp các công cụ để quản lý thời gian của họ hiệu quả hơn. Ví dụ: một người có thể sử dụng lịch hoặc phần mềm quản lý tác vụ để sắp xếp lịch biểu của họ, đặt lời nhắc và ưu tiên các nhiệm vụ. \ n \ n5. Dịch vụ kỹ thuật số: Nhiều dịch vụ trước </w:t>
      </w:r>
      <w:r>
        <w:lastRenderedPageBreak/>
        <w:t>đây yêu cầu một người thực sự đến một địa điểm hoặc chờ giao hàng giờ đây có thể được truy cập hoặc hoàn thành trực tuyến thông qua máy tính. Ví dụ, một người có thể mua sắm trực tuyến, làm ngân hàng hoặc thanh toán hóa đơn, điều này có thể tiết kiệm thời gian và công sức. Tóm lại, máy tính có thể giúp một người tiết kiệm thời gian theo nhiều cách, từ tự động hóa các tác vụ lặp đi lặp lại đến cung cấp quyền truy cập thông tin nhanh hơn và cho phép giao tiếp và cộng tác hiệu quả."}</w:t>
      </w:r>
    </w:p>
    <w:p w14:paraId="03533F03" w14:textId="77777777" w:rsidR="003411F3" w:rsidRDefault="00A45686">
      <w:r>
        <w:t>{"câu hỏi": "Giấm táo giúp cải thiện sức khỏe cơ thể của chúng ta như thế nào?", "Câu trả lời": "Giấm táo là một phương thuốc tự nhiên phổ biến đã được sử dụng trong nhiều thế kỷ để cải thiện sức khỏe và hạnh phúc. Dưới đây là một số cách nó có thể cải thiện sức khỏe: \ n \ n1. Điều chỉnh lượng đường trong máu: Giấm táo được biết đến với khả năng cải thiện độ nhạy insulin và giảm lượng đường trong máu, có thể có lợi cho những người mắc bệnh tiểu đường loại 2. Hỗ trợ giảm cân: Giấm táo có thể giúp bạn giảm cân bằng cách tăng cảm giác no, giảm lượng calo và tăng cường trao đổi chất. \ n \ n3. Cải thiện tiêu hóa: Axit axetic trong giấm táo có thể giúp cải thiện tiêu hóa bằng cách tăng độ axit dạ dày, có thể giúp phá vỡ thức ăn hiệu quả hơn. \ n \ n4. Giảm mức cholesterol: Tiêu thụ giấm táo thường xuyên đã được chứng minh là làm giảm mức cholesterol và chất béo trung tính, có thể làm giảm nguy cơ mắc bệnh tim. \ n \ n5. Tăng cường khả năng miễn dịch: Các đặc tính kháng khuẩn của giấm táo có thể giúp ngăn ngừa nhiễm trùng và cải thiện khả năng miễn dịch tổng thể. Nó cũng chứa nhiều chất chống oxy hóa, có thể bảo vệ cơ thể khỏi bị hư hại bởi các gốc tự do. Điều quan trọng cần nhớ là luôn pha loãng giấm táo trước khi tiêu thụ, vì giấm không pha loãng có thể làm hỏng men răng và kích ứng cổ họng của bạn. Bạn cũng nên nói chuyện với bác sĩ trước khi kết hợp giấm táo vào thói quen của mình, vì nó có thể tương tác với một số loại thuốc nhất định."}</w:t>
      </w:r>
    </w:p>
    <w:p w14:paraId="2BA51448" w14:textId="77777777" w:rsidR="003411F3" w:rsidRDefault="00A45686">
      <w:r>
        <w:t>{"câu hỏi": "Kể tên một doanh nhân nổi tiếng và giải thích lý do tại sao họ thành công.", "câu trả lời": "Một doanh nhân nổi tiếng là Elon Musk. Ông được biết đến với thành công trong nhiều ngành công nghiệp, bao gồm xe điện với Tesla, du hành vũ trụ với SpaceX và đào hầm tiên tiến với Boring Company. Musk có một khả năng độc đáo để hình dung các công nghệ tương lai và đưa chúng vào cuộc sống. Các công ty của ông đã liên tục thách thức những cách suy nghĩ truyền thống và phá vỡ các ngành công nghiệp, và công việc của ông chắc chắn đã cải thiện cách mọi người sống và tương tác với thế giới. Hơn nữa, quyết tâm và tinh thần làm việc không ngừng nghỉ của Musk đã đưa ông đến vị trí ngày hôm nay, và có thể nói rằng những đặc điểm này, cùng với tầm nhìn xa đáng kinh ngạc của ông, khiến ông trở thành một trong những doanh nhân thành công nhất trong thời đại chúng ta."}</w:t>
      </w:r>
    </w:p>
    <w:p w14:paraId="7707DEDA" w14:textId="77777777" w:rsidR="003411F3" w:rsidRDefault="00A45686">
      <w:r>
        <w:t>{"câu hỏi": "Phân loại câu sau là ngôn ngữ tượng hình hoặc ngôn ngữ nghĩa đen: Anh ấy bay như một con chim.", "câu trả lời": "Câu \"Anh ấy bay như một con chim\" là một ví dụ về ngôn ngữ tượng hình."}</w:t>
      </w:r>
    </w:p>
    <w:p w14:paraId="03FD5A18" w14:textId="77777777" w:rsidR="003411F3" w:rsidRDefault="00A45686">
      <w:r>
        <w:t xml:space="preserve">{"câu hỏi": "Viết ví dụ về báo cáo vấn đề cho một dự án kỹ thuật phần mềm.", "câu trả lời": "Hệ thống xử lý và quản lý bảng lương nhân viên hiện tại đã lỗi thời và không hiệu quả, dẫn đến sai sót trong tính toán và chậm trễ trong thanh toán. Điều này dẫn đến sự không hài lòng giữa các nhân viên và tăng thêm khối lượng công việc cho bộ phận nhân sự. Mục tiêu của dự án kỹ thuật phần mềm này là phát triển một hệ thống tính lương hiện đại và tự động, </w:t>
      </w:r>
      <w:r>
        <w:lastRenderedPageBreak/>
        <w:t>hợp lý hóa quá trình tính toán và phân phối lương cho nhân viên, giảm sai sót và đảm bảo thanh toán kịp thời. Hệ thống mới cũng sẽ cung cấp quyền truy cập dễ dàng vào thông tin bảng lương và cho phép các báo cáo và phân tích có thể tùy chỉnh để hỗ trợ quá trình ra quyết định."}</w:t>
      </w:r>
    </w:p>
    <w:p w14:paraId="2975F8CD" w14:textId="77777777" w:rsidR="003411F3" w:rsidRDefault="00A45686">
      <w:r>
        <w:t>{"câu hỏi": "Giải thích quá trình sao chép DNA.", "trả lời": "Sao chép DNA là quá trình mà một tế bào tạo ra một bản sao DNA của nó. Đây là một quá trình quan trọng xảy ra trước khi phân chia tế bào, đảm bảo rằng mỗi tế bào mới nhận được một bản sao hoàn chỉnh của thông tin di truyền. Quá trình sao chép DNA có thể được chia thành nhiều bước: \ n \ n1. **Bắt đầu: ** Bước đầu tiên trong sao chép DNA là bắt đầu quá trình. Điều này liên quan đến việc tách hai sợi của chuỗi xoắn kép DNA tại một điểm khởi đầu cụ thể được gọi là nguồn gốc của sự sao chép. Một enzyme gọi là helicase giải phóng DNA và tách các sợi, tạo ra một ngã ba sao chép. \ n \ n2. ** Mặt đất: ** Bước thứ hai liên quan đến việc mồi các sợi DNA. Điều này được thực hiện bởi một enzyme gọi là primase, tạo ra một mồi RNA ngắn đóng vai trò là điểm khởi đầu cho chuỗi DNA mới. \ n \ n3. **Độ giãn dài: ** Bước tiếp theo là kéo dài các sợi DNA mới. Điều này được thực hiện bởi enzyme DNA polymerase, bổ sung nucleotide vào chuỗi DNA đang phát triển theo hướng 5 'đến 3'. DNA polymerase sử dụng chuỗi DNA ban đầu làm khuôn mẫu và tuân theo các quy tắc ghép đôi cơ sở (cặp A với T và cặp C với G) để tạo ra một chuỗi bổ sung. \ n \ n4. **Hiệu đính: ** Khi DNA polymerase thêm nucleotide vào sợi mới, nó cũng kiểm tra để đảm bảo rằng các bazơ được ghép nối chính xác. Nếu nó phát hiện ra sự không phù hợp, nó sẽ loại bỏ nucleotide không chính xác và thay thế nó bằng nucleotide chính xác. Quá trình này được gọi là hiệu đính và rất quan trọng để đảm bảo tính chính xác của việc sao chép DNA. \ n \ n5. **Chấm dứt:** Bước cuối cùng của sao chép DNA là chấm dứt quá trình. Điều này xảy ra khi ngã ba sao chép đến cuối phân tử DNA hoặc khi hai nhánh sao chép gặp nhau. Các sợi DNA mới hiện đã hoàn thành và tế bào có thể tiến tới giai đoạn tiếp theo của chu kỳ tế bào, đó là phân chia tế bào. Nhìn chung, sao chép DNA là một quá trình phức tạp và được điều chỉnh cao, rất quan trọng cho sự liên tục của sự sống. Nó đảm bảo rằng thông tin di truyền được truyền chính xác từ thế hệ tế bào này sang thế hệ tế bào tiếp theo."}</w:t>
      </w:r>
    </w:p>
    <w:p w14:paraId="2DD69F26" w14:textId="77777777" w:rsidR="003411F3" w:rsidRDefault="00A45686">
      <w:r>
        <w:t>{"câu hỏi": "Chọn một từ lẻ từ các từ sau: gốm, bánh ngọt, đồ trang sức, thợ mộc.", "câu trả lời": "Cái lẻ ra là \"thợ mộc\" vì nó là một nghề, trong khi các từ khác đề cập đến đồ vật hoặc sản phẩm."}</w:t>
      </w:r>
    </w:p>
    <w:p w14:paraId="1DA44402" w14:textId="77777777" w:rsidR="003411F3" w:rsidRDefault="00A45686">
      <w:r>
        <w:t xml:space="preserve">{"question": "Mô tả sự khác biệt giữa ARM và bộ xử lý RISC.", "answer": "ARM (Advanced RISC Machines) và RISC (Reduced Instruction Set Computing) đều là kiến trúc vi xử lý, nhưng chúng có một số khác biệt chính. \ n \ n Sự khác biệt chính giữa hai nằm ở tập lệnh của chúng: chip ARM sử dụng tập lệnh RISC, được đặc trưng bởi số lượng lệnh nhỏ hơn và thiết kế đơn giản hơn. Các lệnh này được thiết kế với mục tiêu thực thi nhanh hơn và hoạt động hiệu quả hơn.\n\nMặt khác, bộ xử lý RISC có định dạng lệnh thống nhất, với các lệnh được mã hóa thường xuyên, có độ dài cố định, trên đó hầu hết các hoạt động được thực hiện trên toán hạng thanh ghi và kiến trúc tải / lưu trữ trong đó các lệnh truy cập bộ nhớ duy nhất là các hoạt động tải và lưu trữ,  di chuyển dữ liệu giữa bộ nhớ chính và thanh ghi.\n\nVề độ phức tạp, bộ xử lý RISC được xây dựng dựa trên triết lý rằng sự đơn giản của </w:t>
      </w:r>
      <w:r>
        <w:lastRenderedPageBreak/>
        <w:t>bộ xử lý sẽ giảm chi phí và cải thiện tốc độ. Do đó, tập lệnh của chúng thường ít phức tạp hơn nhiều so với một số đối tác CISC (Máy tính tập lệnh phức tạp), nhiều trong số đó có các tập lệnh dài hơn và vi mã phức tạp hơn. Tóm lại, sự khác biệt chính giữa bộ xử lý ARM và RISC nằm ở tập lệnh của chúng, với bộ xử lý ARM thường có các tập lệnh nhỏ hơn, đơn giản hơn đặc trưng của thiết kế RISC,  trong khi bộ xử lý RISC thường có định dạng lệnh thống nhất hơn được điều chỉnh để có hiệu suất và hiệu quả nhanh hơn."}</w:t>
      </w:r>
    </w:p>
    <w:p w14:paraId="41D1B3FA" w14:textId="77777777" w:rsidR="003411F3" w:rsidRDefault="00A45686">
      <w:r>
        <w:t>{"câu hỏi": "Xác định mệnh đề độc lập trong câu: Cậu bé đi đến cửa hàng, và cậu ấy đã mua một cây kem.", "câu trả lời": "Mệnh đề độc lập trong câu này là \"Cậu bé đã đi đến cửa hàng\" và "cậu ấy đã mua một cây kem". Cả hai đều là mệnh đề độc lập vì chúng có thể đứng một mình như những câu hoàn chỉnh, truyền đạt một suy nghĩ hoàn chỉnh."}</w:t>
      </w:r>
    </w:p>
    <w:p w14:paraId="24F260F4" w14:textId="77777777" w:rsidR="003411F3" w:rsidRDefault="00A45686">
      <w:r>
        <w:t>{"câu hỏi": "Phát hiện lỗi chính tả trong câu sau: Tôi thích nướng bánh.", "trả lời": "Có một lỗi chính tả trong câu. Từ "bak" nên là "bake". Câu sửa lại là: \"Tôi thích nướng bánh.\""}</w:t>
      </w:r>
    </w:p>
    <w:p w14:paraId="017E3009" w14:textId="77777777" w:rsidR="003411F3" w:rsidRDefault="00A45686">
      <w:r>
        <w:t>{"câu hỏi": "Giải thích sự khác biệt giữa động năng và thế năng.", "trả lời": "Động năng và thế năng là hai dạng năng lượng khác nhau và chúng được phân biệt bởi vị trí hoặc chuyển động của vật thể.\n\nĐộng năng là năng lượng của chuyển động. Một vật thể có động năng khi nó chuyển động, trong đó năng lượng mà nó có phụ thuộc vào khối lượng và vận tốc của nó. Nó di chuyển càng nhanh và càng nặng, nó càng có nhiều động năng.\n\nNăng lượng tiềm năng, mặt khác, là năng lượng được lưu trữ trong một vật thể do vị trí hoặc hình dạng của nó. Có một số loại năng lượng tiềm năng, phổ biến nhất là năng lượng tiềm năng hấp dẫn là năng lượng được lưu trữ trong một vật thể do vị trí thẳng đứng hoặc chiều cao của nó so với mặt đất. Vật thể càng cao, nó sẽ càng có nhiều năng lượng tiềm năng hấp dẫn. Một ví dụ khác về năng lượng tiềm năng là năng lượng thế đàn hồi, được lưu trữ trong một vật thể đã bị kéo căng hoặc nén, giống như lò xo. Tóm lại, động năng là năng lượng của chuyển động, trong khi năng lượng tiềm năng là năng lượng của một vật thể ở vị trí hoặc do hình dạng. Hai dạng năng lượng này có thể được chuyển đổi thành nhau, như khi một vật rơi từ độ cao và thế năng của nó được chuyển đổi thành động năng."}</w:t>
      </w:r>
    </w:p>
    <w:p w14:paraId="61057001" w14:textId="77777777" w:rsidR="003411F3" w:rsidRDefault="00A45686">
      <w:r>
        <w:t>{"câu hỏi": "Hãy đưa ra hai phép so sánh giải thích chủ đề đã cho. - Quản lý thời gian", "trả lời": "1. Quản lý thời gian có thể được so sánh với việc đóng gói một chiếc vali cho một chuyến đi. Cũng giống như cách bạn có không gian hạn chế trong vali, bạn chỉ có 24 giờ trong một ngày để làm việc. Để tận dụng tối đa không gian trong vali, bạn phải cẩn thận lựa chọn và sắp xếp đồ đạc của mình sao cho vừa vặn. Tương tự, trong quản lý thời gian, bạn phải tổ chức và ưu tiên các nhiệm vụ của mình để sử dụng hiệu quả thời gian bạn có. \ n \ n2. Quản lý thời gian cũng có thể được so sánh với việc lập ngân sách. Cũng giống như cách bạn chỉ có một số tiền nhất định để chi tiêu, bạn chỉ có một khoảng thời gian giới hạn trong một ngày. Điều quan trọng là phân bổ thời gian của bạn một cách khôn ngoan, giống như cách bạn phân bổ tiền của mình cho các chi phí quan trọng nhất. Và cũng giống như với ngân sách, nếu bạn chi tiêu quá mức trong một lĩnh vực, bạn sẽ phải bù đắp bằng cách cắt giảm ở một lĩnh vực khác."}</w:t>
      </w:r>
    </w:p>
    <w:p w14:paraId="28A6D30C" w14:textId="77777777" w:rsidR="003411F3" w:rsidRDefault="00A45686">
      <w:r>
        <w:t xml:space="preserve">{"question": "Tạo biểu đồ để so sánh số người ở hai thành phố khác nhau. - Thành phố New York và Chicago", "câu trả lời": "| Thành phố | Dân số (2019) |\n| ------------ | ----------------- </w:t>
      </w:r>
      <w:r>
        <w:lastRenderedPageBreak/>
        <w:t>|\n| New York | 8.336.817 |\n| Chicago | 2,693,976 |\n\nNguồn: Cục điều tra dân số Hoa Kỳ, Ước tính dân số năm 2019"}</w:t>
      </w:r>
    </w:p>
    <w:p w14:paraId="22FB3BE4" w14:textId="77777777" w:rsidR="003411F3" w:rsidRDefault="00A45686">
      <w:r>
        <w:t>{"câu hỏi": "Hãy đưa ra danh sách năm mẹo để viết một bài luận.", "câu trả lời": "Dưới đây là năm mẹo để viết một bài luận:\n\n1. **Tạo dàn ý **: Trước khi bạn bắt đầu viết, hãy lập kế hoạch cho cấu trúc bài luận của bạn. Điều này sẽ giúp tổ chức các lập luận, ý tưởng và bằng chứng của bạn. \ n \ n2. **Tập trung vào tuyên bố luận điểm **: Tuyên bố luận điểm của bạn phải rõ ràng, cụ thể và có thể tranh luận. Xây dựng bài luận của bạn xung quanh nó và đảm bảo rằng mỗi đoạn văn có liên quan đến lập luận chính của bạn. \ n \ n3. **Sử dụng các cụm từ chuyển tiếp **: Sử dụng các cụm từ chuyển tiếp như \"on the other side,\" hoặc \"in contrast,\" để kết nối các ý tưởng của bạn và tạo ra một bài luận gắn kết. \ n \ n4. ** Sao lưu tuyên bố của bạn bằng bằng chứng **: Lập luận của bạn sẽ mạnh mẽ hơn nếu chúng được hỗ trợ bởi bằng chứng (sự kiện, thống kê, ý kiến chuyên gia, v.v.). Nghiên cứu chủ đề của bạn kỹ lưỡng và trích dẫn các nguồn của bạn. \ n \ n5. **Sửa đổi và chỉnh sửa**: Khi bạn đã viết bản nháp đầu tiên của mình, hãy dành thời gian để đọc kỹ và thực hiện các thay đổi cần thiết. Hãy chú ý đến cấu trúc, phong cách và sự rõ ràng của bài viết của bạn. Đừng quên hiệu đính lỗi chính tả và ngữ pháp."}</w:t>
      </w:r>
    </w:p>
    <w:p w14:paraId="1B356D13" w14:textId="77777777" w:rsidR="003411F3" w:rsidRDefault="00A45686">
      <w:r>
        <w:t>{"câu hỏi": "Giải thích điện thoại di động đã thay đổi thế giới như thế nào.", "trả lời": "Điện thoại di động đã cách mạng hóa thế giới theo nhiều cách. Với sự ra đời của công nghệ truyền thông di động, mọi người giờ đây có thể giao tiếp với nhau từ mọi nơi trên thế giới, bất cứ lúc nào. Tác động của điều này đối với xã hội loài người là rất lớn, và đã thay đổi cách chúng ta tương tác với nhau. Dưới đây là một số cách mà điện thoại di động đã thay đổi thế giới: \ n \ n1. Cải thiện giao tiếp: Với sự trợ giúp của điện thoại di động, giờ đây mọi người có thể giao tiếp với bất kỳ ai, bất cứ lúc nào và bất cứ nơi nào trên thế giới. Đã qua rồi cái thời mà người ta phải viết thư hoặc gọi điện thoại từ điện thoại cố định để kết nối với ai đó. Điện thoại di động đã giúp mọi người có thể kết nối với bạn bè, gia đình và đối tác kinh doanh, bất kể vị trí của họ. \ n \ n2. Truy cập thông tin: Điện thoại di động đã giúp mọi người truy cập thông tin từ khắp nơi trên thế giới dễ dàng hơn. Với sự trợ giúp của internet, giờ đây mọi người có thể duyệt tin tức, nghiên cứu thông tin và tìm hiểu về bất kỳ chủ đề nào trên thiết bị di động của họ. \ n \ n3. Giải trí nâng cao: Với điện thoại di động, mọi người giờ đây có quyền truy cập vào các hình thức giải trí khác nhau, chẳng hạn như trò chơi, âm nhạc và video. Các thiết bị này cũng cho phép người dùng phát trực tuyến phim và chương trình truyền hình, giúp mọi người giải trí dễ dàng hơn khi đang di chuyển. \ n \ n4. Thương mại di động: Điện thoại di động đã cách mạng hóa cách mọi người mua sắm. Với sự trợ giúp của các ứng dụng dành cho thiết bị di động và các trang web được tối ưu hóa cho thiết bị di động, giờ đây mọi người có thể mua hàng từ mọi nơi trên thế giới mà không cần phải đến cửa hàng thực. Tăng năng suất: Điện thoại di động đã giúp mọi người có thể làm việc từ mọi nơi trên thế giới. Với khả năng gửi và nhận email, tiến hành hội nghị video và truy cập các tệp công việc khi đang di chuyển, các thiết bị này đã giúp mọi người có thể làm việc năng suất và hiệu quả hơn. Tóm lại, điện thoại di động đã thay đổi cách mọi người giao tiếp, truy cập thông tin, giải trí, mua sắm và làm việc. Tác động của điện thoại di động đối với xã hội loài người là rất lớn, và sẽ tiếp tục định hình cách chúng ta tương tác với thế giới xung quanh."}</w:t>
      </w:r>
    </w:p>
    <w:p w14:paraId="6BA6442C" w14:textId="77777777" w:rsidR="003411F3" w:rsidRDefault="00A45686">
      <w:r>
        <w:lastRenderedPageBreak/>
        <w:t>{"câu hỏi": "Bạn nghĩ điều gì sẽ xảy ra nếu chúng ta tăng nhiệt độ?", "câu trả lời": "Nó phụ thuộc vào bối cảnh mà nhiệt độ đang được tăng lên. Nói chung, khi nhiệt độ tăng lên, các phân tử hoặc hạt của một chất di chuyển nhanh hơn và động năng của chúng tăng lên. Điều này có thể dẫn đến thay đổi trạng thái (từ rắn sang lỏng, hoặc lỏng sang khí), giãn nở vật liệu, tăng tốc độ phản ứng và các thay đổi vật lý và hóa học khác. Bạn có muốn biết thêm thông tin về một kịch bản hoặc tình huống cụ thể không?"}</w:t>
      </w:r>
    </w:p>
    <w:p w14:paraId="649236C1" w14:textId="77777777" w:rsidR="003411F3" w:rsidRDefault="00A45686">
      <w:r>
        <w:t>{"câu hỏi": "Tạo danh sách mười đặc điểm chung giữa chim và bò sát.", "trả lời": "1. Cả chim và bò sát đều là động vật có xương sống, có nghĩa là chúng có xương sống và cột sống.\n2. Cả hai nhóm đều có buồng trứng, có nghĩa là chúng đẻ trứng.\n3. Chim và bò sát đều có thể điều chỉnh nhiệt độ cơ thể của chúng, mặc dù chim là máu nóng trong khi hầu hết các loài bò sát là máu lạnh. \n4. Cả hai đều có vảy, mặc dù chim cũng có lông.\n5. Chim và bò sát đều có mỏ hoặc mỏ thay vì răng.\n6. Cả hai nhóm đều có bộ não và hệ thần kinh phát triển tốt so với kích thước của chúng. \ n7. Chim và bò sát có thể có tầm nhìn sắc bén và giác quan nhạy bén.\n8. Cả hai nhóm đều có móng vuốt trên bàn chân.\n9. Bộ xương của chim và bò sát có nhiều điểm tương đồng, chẳng hạn như cấu trúc hộp sọ và chân tay của chúng.\n10. Cả hai nhóm đều có một trái tim bốn ngăn có hiệu quả bơm máu oxy đi khắp cơ thể."}</w:t>
      </w:r>
    </w:p>
    <w:p w14:paraId="584B842C" w14:textId="77777777" w:rsidR="003411F3" w:rsidRDefault="00A45686">
      <w:r>
        <w:t>{"câu hỏi": "Trích lập luận chính từ đoạn văn. - Cải cách bầu cử, và cụ thể hơn là giới thiệu một hệ thống bầu cử đại diện tỷ lệ, đã được ca ngợi như một cách để làm cho các cuộc bầu cử đại diện hơn cho dân số.", "trả lời": "Lập luận chính trong đoạn văn là việc thực hiện một hệ thống bầu cử đại diện tỷ lệ trong cải cách bầu cử sẽ làm cho các cuộc bầu cử đại diện hơn cho dân số."}</w:t>
      </w:r>
    </w:p>
    <w:p w14:paraId="641A61B3" w14:textId="77777777" w:rsidR="003411F3" w:rsidRDefault="00A45686">
      <w:r>
        <w:t>{"câu hỏi": "Làm nổi bật mức độ so sánh trong câu sau. - Dòng sông chảy nhanh hơn dê núi vảy nó.", "đáp án": "Mức độ so sánh trong câu sau là \"nhanh hơn\"."}</w:t>
      </w:r>
    </w:p>
    <w:p w14:paraId="6323086F" w14:textId="77777777" w:rsidR="003411F3" w:rsidRDefault="00A45686">
      <w:r>
        <w:t>{"câu hỏi": "Xem lại bằng chứng được trình bày trong bài báo này. - Bài viết này cung cấp bằng chứng từ nhiều nghiên cứu rằng việc giới thiệu các công nghệ mới thường có thể dẫn đến sự dịch chuyển của những người lao động có tay nghề thấp hơn trong dài hạn.", "Trả lời": "Dựa trên đầu vào, bài báo đưa ra bằng chứng từ các nghiên cứu khác nhau rằng việc thực hiện công nghệ mới có thể dẫn đến việc thay thế lâu dài những người lao động có trình độ kỹ năng thấp hơn."}</w:t>
      </w:r>
    </w:p>
    <w:p w14:paraId="5207868E" w14:textId="77777777" w:rsidR="003411F3" w:rsidRDefault="00A45686">
      <w:r>
        <w:t>{"câu hỏi": "Nói lại câu này theo cách khác. - Anh ấy khó chịu với tiếng ồn phát ra từ hàng xóm.", "trả lời": "Tiếng ồn phát ra từ hàng xóm đang khiến anh ấy khó chịu."}</w:t>
      </w:r>
    </w:p>
    <w:p w14:paraId="05C1D593" w14:textId="77777777" w:rsidR="003411F3" w:rsidRDefault="00A45686">
      <w:r>
        <w:t>{"câu hỏi": "Giải thích những gì tác giả đang cố gắng nói trong câu. - Những lời cảnh báo của ông đã bị bỏ qua và hậu quả rất thảm khốc.", "trả lời": "Trong câu này, tác giả đang truyền đạt rằng ai đó đã thận trọng hoặc cảnh báo về điều gì đó, có thể là một tình huống nguy hiểm. Tuy nhiên, các cá nhân khác đã bỏ qua hoặc không chú ý đến những cảnh báo đó. Kết quả là, đã có những kết quả nghiêm trọng hoặc cực kỳ bất lợi."}</w:t>
      </w:r>
    </w:p>
    <w:p w14:paraId="782B0FA9" w14:textId="77777777" w:rsidR="003411F3" w:rsidRDefault="00A45686">
      <w:r>
        <w:t xml:space="preserve">{"question": "Lấy danh sách các nhân vật trong tiểu thuyết. - Tiểu thuyết "To Kill a Mockingbird" của Harper Lee.", "Trả lời": "Dưới đây là danh sách các nhân vật chính trong tiểu thuyết \"To Kill a Mockingbird" của Harper Lee:\n\n1. Scout Finch (Jean Louise Finch) </w:t>
      </w:r>
      <w:r>
        <w:lastRenderedPageBreak/>
        <w:t>- Người kể chuyện và nhân vật chính của câu chuyện\n2. Atticus Finch - Cha của Hướng đạo sinh và Jem, một luật sư, và anh hùng đạo đức của cuốn tiểu thuyết. \n3. Jem Finch (Jeremy Finch) - Anh trai của Hướng đạo sinh.\n4. Arthur 'Boo' Radley - Người hàng xóm ẩn dật của chim sẻ.\n5. Tom Robinson - Một người đàn ông da đen bị buộc tội cưỡng hiếp một phụ nữ da trắng, Mayella Ewell. \ n6. Bob Ewell - Cha của Mayella Ewell và là nhân vật phản diện chính.\n7. Mayella Ewell - Con gái của Bob Ewell và người tố cáo Tom Robinson.\n8. Calpurnia - Quản gia da đen của gia đình Finch.\n9. Hoa hậu Maudie Atkinson- Hàng xóm, bạn bè và người bạn tâm giao của Finch\u2019.\n10. Charles Baker 'Dill' Harris - Một người bạn của Hướng đạo sinh và Jem đến thăm Maycomb mỗi mùa hè. \n11. Dì Alexandra - em gái của Atticus, người chuyển đến sống với gia đình Finch để giúp nuôi dạy Hướng đạo sinh và Jem. \ n12. Heck Tate - Cảnh sát trưởng của Maycomb.\n13. Thẩm phán Taylor - Thẩm phán chủ tọa phiên tòa xét xử Tom Robinson.\n14. Linh mục Sykes - Một mục sư địa phương giúp Jem và Hướng đạo sinh trong phiên tòa. \n15. Nathan Radley - Anh trai của Boo\u2019s, người trở lại Maycomb để trông chừng anh ta sau khi cha của họ qua đời."}</w:t>
      </w:r>
    </w:p>
    <w:p w14:paraId="2704CD7E" w14:textId="77777777" w:rsidR="003411F3" w:rsidRDefault="00A45686">
      <w:r>
        <w:t>{"question": "Hoàn thành danh sách các mục trong câu. - Vào mùa hè tôi thích ăn kem, trái cây và", "trả lời": "Vào mùa hè tôi thích ăn kem, trái cây và salad giải khát."}</w:t>
      </w:r>
    </w:p>
    <w:p w14:paraId="7E4C216D" w14:textId="77777777" w:rsidR="003411F3" w:rsidRDefault="00A45686">
      <w:r>
        <w:t>{"question": "Sắp xếp lại các từ trong câu để tạo ra một câu mới có cùng nghĩa. - Ngôi nhà được sơn màu vàng và xanh.", "trả lời": "Màu vàng và màu xanh là ngôi nhà được sơn."}</w:t>
      </w:r>
    </w:p>
    <w:p w14:paraId="49AB5DD0" w14:textId="77777777" w:rsidR="003411F3" w:rsidRDefault="00A45686">
      <w:r>
        <w:t>{"câu hỏi": "Viết một mô tả ngắn gọn về tình huống trong đoạn văn. - Thị trấn đã rơi vào tình trạng hỗn loạn trong nhiều tuần khi một nhóm người yêu cầu thay đổi đã xuống đường để nói lên sự bất bình của họ.", "trả lời": "Đoạn văn mô tả một tình huống ở một thị trấn nơi đã có tình trạng bất ổn trong vài tuần do một nhóm cá nhân công khai phản đối thay đổi và bày tỏ khiếu nại của họ."}</w:t>
      </w:r>
    </w:p>
    <w:p w14:paraId="4E3AE148" w14:textId="77777777" w:rsidR="003411F3" w:rsidRDefault="00A45686">
      <w:r>
        <w:t>{"câu hỏi": "Xác định giọng điệu được sử dụng trong văn bản này. - Thực đơn bữa trưa là một sự thất vọng.", "câu trả lời": "Giọng điệu của văn bản là tiêu cực hoặc không tán thành."}</w:t>
      </w:r>
    </w:p>
    <w:p w14:paraId="43E17680" w14:textId="77777777" w:rsidR="003411F3" w:rsidRDefault="00A45686">
      <w:r>
        <w:t>{"câu hỏi": "Sắp xếp danh sách các cửa hàng tạp hóa này - Cà rốt, táo, bông cải xanh, khoai tây, trứng", "câu trả lời": "Danh sách hàng tạp hóa có tổ chức:\n1. Táo\n2. Bông cải xanh\n3. Cà rốt\n4. Trứng\n5. Khoai tây."}</w:t>
      </w:r>
    </w:p>
    <w:p w14:paraId="3B8BE331" w14:textId="77777777" w:rsidR="003411F3" w:rsidRDefault="00A45686">
      <w:r>
        <w:t>{"câu hỏi": "Nêu công thức toán học - Công thức tính diện tích tam giác", "trả lời": "Một công thức tính diện tích của tam giác là 'Diện tích = (cơ sở * chiều cao) / 2', trong đó 'cơ sở' là chiều dài đáy của tam giác và 'chiều cao' là chiều cao vuông góc từ đáy đến đỉnh đối diện."}</w:t>
      </w:r>
    </w:p>
    <w:p w14:paraId="0097AEB7" w14:textId="77777777" w:rsidR="003411F3" w:rsidRDefault="00A45686">
      <w:r>
        <w:t>{"question": "Đề xuất một tiêu đề tốt hơn cho cuốn sách dựa trên tóm tắt của nó. - Cuốn sách kể về câu chuyện của một cô gái thị trấn nhỏ đi trên hành trình khám phá những bí mật trong quá khứ của mình.", "Trả lời": "Một tiêu đề gợi ý cho cuốn sách này có thể là: \"Làm sáng tỏ quá khứ: Hành trình khám phá của một cô gái thị trấn nhỏ.\"}</w:t>
      </w:r>
    </w:p>
    <w:p w14:paraId="561642C6" w14:textId="77777777" w:rsidR="003411F3" w:rsidRDefault="00A45686">
      <w:r>
        <w:t xml:space="preserve">{"câu hỏi": "Đề xuất hai giải pháp tiềm năng cho vấn đề đã cho. - John đang gặp khó khăn trong việc quản lý tất cả các nhiệm vụ của mình tại nơi làm việc.", "trả lời": "1. John có thể sử dụng công cụ quản lý nhiệm vụ hoặc lập kế hoạch để theo dõi trách nhiệm và thời hạn của </w:t>
      </w:r>
      <w:r>
        <w:lastRenderedPageBreak/>
        <w:t>mình. Những công cụ này có thể giúp anh ta ưu tiên các nhiệm vụ của mình, chỉ định ngày đến hạn và theo dõi tiến trình của anh ta, giảm khả năng bỏ lỡ bất kỳ thời hạn quan trọng nào. \ n \ n2. Anh ta cũng có thể xem xét ủy thác một số nhiệm vụ cho các thành viên khác trong nhóm. Bằng cách tìm kiếm những đồng nghiệp có điểm mạnh phù hợp với nhiệm vụ mà anh ấy cần giao, John có thể chia sẻ khối lượng công việc và giảm căng thẳng trong khi vẫn đảm bảo các nhiệm vụ được hoàn thành hiệu quả."}</w:t>
      </w:r>
    </w:p>
    <w:p w14:paraId="2F0C8AC9" w14:textId="77777777" w:rsidR="003411F3" w:rsidRDefault="00A45686">
      <w:r>
        <w:t>{"câu hỏi": "Bao nhiêu phần trăm dân số Warsaw theo đạo Tin lành vào năm 1901? - Trong suốt sự tồn tại của nó, Warsaw đã là một thành phố đa văn hóa. Theo điều tra dân số năm 1901, trong số 711.988 cư dân, 56,2% là người Công giáo, 35,7% người Do Thái, 5% Kitô hữu chính thống Hy Lạp và 2,8% Tin lành. Tám năm sau, vào năm 1909, có 281.754 người Do Thái (36,9%), 18.189 người Tin lành (2,4%) và 2.818 người Mariavites (0,4%). Điều này dẫn đến việc xây dựng hàng trăm nơi thờ cúng tôn giáo ở tất cả các khu vực của thị trấn. Hầu hết trong số họ đã bị phá hủy sau cuộc nổi dậy Warsaw năm 1944. Sau chiến tranh, chính quyền cộng sản mới của Ba Lan không khuyến khích xây dựng nhà thờ và chỉ một số ít được xây dựng lại.", "trả lời": "Năm 1901, 2,8% dân số Warsaw theo đạo Tin lành."}</w:t>
      </w:r>
    </w:p>
    <w:p w14:paraId="0F3512B2" w14:textId="77777777" w:rsidR="003411F3" w:rsidRDefault="00A45686">
      <w:r>
        <w:t>{"câu hỏi": "Cung cấp một phân tích ngắn gọn về bài thơ đã cho. - "Still I Rise" của Maya Angelou\n\nBạn có thể viết tôi vào lịch sử\nVới những lời nói dối cay đắng, méo mó của bạn, \ nBạn có thể giẫm đạp tôi trong bụi bẩn \ nNhưng vẫn như bụi, tôi sẽ trỗi dậy.", "trả lời": "Bài thơ "Still I rise" của Maya Angelou là một tác phẩm mạnh mẽ và đầy cảm hứng, nói về sự kiên cường, sức mạnh và hy vọng không lay chuyển khi đối mặt với nghịch cảnh. Người nói trong bài thơ đề cập đến một kẻ áp bức không xác định, nói rằng mặc dù họ có thể cố gắng kìm hãm họ hoặc phỉ báng họ bằng những lời nói dối, người nói vẫn sẽ vượt lên trên nó, giống như bụi bốc lên từ mặt đất. Hình ảnh bụi cũng phục vụ như một lời nhắc nhở về nhân loại chung của chúng ta, và làm thế nào ngay cả những người nhỏ nhất và dường như thấp kém nhất trong chúng ta có thể vượt qua những trở ngại lớn. Thông điệp được tác giả truyền tải là một thông điệp về sự kiên trì và quyết tâm, khi đối mặt với bất kỳ trở ngại hoặc sự chống đối nào."}</w:t>
      </w:r>
    </w:p>
    <w:p w14:paraId="021AE9B2" w14:textId="77777777" w:rsidR="003411F3" w:rsidRDefault="00A45686">
      <w:r>
        <w:t>{"question": "Hãy đưa ra quy tắc của riêng bạn cho trò chơi sau: - Word Chain", "answer": "Đối với trò chơi này, người chơi sẽ thay phiên nhau nói một từ có liên quan đến từ trước đó đã nói. Ví dụ: nếu người chơi 1 nói \"dog", người chơi 2 có thể nói \"leash\" vì nó liên quan đến từ gốc của \"dog\". Mỗi kết nối phải được chứng minh trước khi chuyển sang lượt của người chơi tiếp theo. Nếu một người chơi không thể đưa ra một từ liên quan trong một khoảng thời gian hợp lý hoặc đưa ra một mối quan hệ không chính xác, họ sẽ mất lượt. Mục tiêu của trò chơi là xem chuỗi có thể tồn tại trong bao lâu."}</w:t>
      </w:r>
    </w:p>
    <w:p w14:paraId="5D83F986" w14:textId="77777777" w:rsidR="003411F3" w:rsidRDefault="00A45686">
      <w:r>
        <w:t>{"question": "Thiết kế logo dựa trên tên thương hiệu đã cho. - Cloud Clearwater", "trả lời": "Tôi xin lỗi, nhưng là một người mẫu ngôn ngữ AI, tôi không có khả năng thiết kế logo. Tôi có thể giúp cậu bằng cách nào khác không?"}</w:t>
      </w:r>
    </w:p>
    <w:p w14:paraId="2B087BCD" w14:textId="77777777" w:rsidR="003411F3" w:rsidRDefault="00A45686">
      <w:r>
        <w:t xml:space="preserve">{"question": "Đề xuất ba thị trường cho sản phẩm nhất định. - Đồ chơi ngoài trời điều khiển từ xa", "trả lời": "1. Cửa hàng đồ chơi: Một món đồ chơi ngoài trời điều khiển từ xa có thể là một mặt hàng phổ biến ở trẻ em, và do đó các cửa hàng đồ chơi có thể là một thị trường </w:t>
      </w:r>
      <w:r>
        <w:lastRenderedPageBreak/>
        <w:t>tuyệt vời để nhắm mục tiêu. Các cửa hàng như vậy thường có các phần dành riêng cho đồ chơi điều khiển từ xa và đưa chúng vào kho của họ có thể thu hút đối tượng mục tiêu. \ n \ n2. Cửa hàng sở thích: Cửa hàng sở thích phục vụ cho những người quan tâm đến các hoạt động cụ thể và chúng có thể là một thị trường tiềm năng cho đồ chơi ngoài trời điều khiển từ xa. Những cửa hàng này có thể nhắm mục tiêu đến cả trẻ em và người lớn quan tâm đến đồ chơi điều khiển từ xa. \ n \ n3. Thị trường trực tuyến: Trong thời đại thương mại điện tử ngày nay, các thị trường trực tuyến như Amazon, Walmart và eBay có thể là một thị trường tuyệt vời để nhắm mục tiêu, vì chúng cung cấp cho người tiêu dùng sự dễ dàng đặt hàng tại nhà. Các thị trường này phục vụ cho nhiều đối tượng và có thể giúp tăng khả năng hiển thị của sản phẩm."}</w:t>
      </w:r>
    </w:p>
    <w:p w14:paraId="7F822416" w14:textId="77777777" w:rsidR="003411F3" w:rsidRDefault="00A45686">
      <w:r>
        <w:t>{"question": "Hãy đưa ra một khẩu hiệu thích hợp cho sản phẩm nhất định. - Smart TV", "answer": "\"Giải trí thông minh nhất: Trải nghiệm sức mạnh của Smart TV.\""}</w:t>
      </w:r>
    </w:p>
    <w:p w14:paraId="3EAF5E2C" w14:textId="77777777" w:rsidR="003411F3" w:rsidRDefault="00A45686">
      <w:r>
        <w:t>{"question": "Viết thuật toán tìm Top 3 phim có rating trung bình cao nhất.", "answer": "Để tìm Top 3 phim có rating trung bình cao nhất, thuật toán có thể thiết kế như sau:\n\n1. Bắt đầu bằng cách truy xuất danh sách tất cả các bộ phim có sẵn cùng với tổng xếp hạng của chúng và số lượng người dùng đã đánh giá chúng. \ n2. Đối với mỗi bộ phim, hãy tính xếp hạng trung bình bằng cách chia tổng xếp hạng cho số người dùng đã xếp hạng chúng.\n3. Lưu trữ tất cả các xếp hạng trung bình trong một danh sách với tên phim tương ứng.\n4. Sắp xếp danh sách theo thứ tự giảm dần.\n5. Chọn 3 yếu tố đầu tiên từ danh sách sẽ tương ứng với 3 bộ phim hàng đầu. \ n6. Hiển thị tên của 3 bộ phim hàng đầu cùng với xếp hạng trung bình tương ứng của chúng.\n\nThuật toán này sẽ tìm ra 3 phim hàng đầu bằng cách so sánh xếp hạng trung bình của chúng để tìm ra những phim có xếp hạng trung bình cao nhất."}</w:t>
      </w:r>
    </w:p>
    <w:p w14:paraId="68BC9353" w14:textId="77777777" w:rsidR="003411F3" w:rsidRDefault="00A45686">
      <w:r>
        <w:t>{"câu hỏi": "Viết lại câu này bằng cách sử dụng một phần khác của bài phát biểu cho từ được gạch chân - Chính phủ cung cấp hỗ trợ tài chính.", "câu trả lời": "Chính phủ đã hỗ trợ tài chính."}</w:t>
      </w:r>
    </w:p>
    <w:p w14:paraId="256CD316" w14:textId="77777777" w:rsidR="003411F3" w:rsidRDefault="00A45686">
      <w:r>
        <w:t>{"question": "Tính ước chung lớn nhất (GCD) của 108 và 36", "answer": "Ước chung lớn nhất (GCD) của hai số là số lớn nhất mà cả hai số đều chia hết. Một trong những phương pháp để tìm GCD là sử dụng Thuật toán Euclid.\n\nChúng ta muốn tìm GCD (108, 36), chúng ta bắt đầu bằng cách thực hiện phép chia:\n108 \u00f7 36 = 3 với phần dư 0\n\nĐiều này cho chúng ta biết rằng 36 chia đều thành 108, vì vậy GCD của (108, 36) là 36. Do đó, ước chung lớn nhất của 108 và 36 là 36."}</w:t>
      </w:r>
    </w:p>
    <w:p w14:paraId="5AEAB71A" w14:textId="77777777" w:rsidR="003411F3" w:rsidRDefault="00A45686">
      <w:r>
        <w:t>{"câu hỏi": "Tạo ảnh gif động với phi hành gia chèo thuyền trên tàu vũ trụ", "câu trả lời": "Tôi xin lỗi, nhưng là một mô hình ngôn ngữ AI, tôi không có khả năng tạo ảnh gif hoặc hình ảnh. Tuy nhiên, có một số công cụ và trang web có sẵn trực tuyến mà bạn có thể sử dụng để tạo ảnh gif động của một phi hành gia đang chèo thuyền trên tàu vũ trụ. Bạn có thể sử dụng một phần mềm thiết kế đồ họa như Adobe Photoshop hoặc trình tạo gif trực tuyến miễn phí để tạo hoạt ảnh. Ngoài ra, bạn cũng có thể tìm kiếm các ảnh gif có sẵn khớp với mô tả của bạn trên các trang web như Giphy hoặc Tenor."}</w:t>
      </w:r>
    </w:p>
    <w:p w14:paraId="797F3E8D" w14:textId="77777777" w:rsidR="003411F3" w:rsidRDefault="00A45686">
      <w:r>
        <w:lastRenderedPageBreak/>
        <w:t>{"question": "Đặt tên cho thuật toán xếp hạng trang", "câu trả lời": "Một thuật toán PageRank phổ biến là PageRank của Google, là một thuật toán được công cụ tìm kiếm Google sử dụng để xếp hạng các trang trên các trang kết quả của công cụ tìm kiếm."}</w:t>
      </w:r>
    </w:p>
    <w:p w14:paraId="218FACD2" w14:textId="77777777" w:rsidR="003411F3" w:rsidRDefault="00A45686">
      <w:r>
        <w:t>{"question": "Viết mã để hiển thị hình tam giác bằng dấu hoa thị", "answer": "Đây là một mã Python đơn giản để hiển thị một tam giác bằng cách sử dụng dấu hoa thị:\n\n'''python\nheight = 5\nfor i in range(1, height + 1):\n for j in range(height - i):\n print(' ', end='')\n for j in range(2 * i - 1):\n print('*', end='')\n print()\n'''\n\n\nMã này tạo ra một hình tam giác hình kim tự tháp với 5 hàng dấu hoa thị. Bạn có thể thay đổi giá trị của biến 'height' để tạo một hình tam giác với số hàng khác nhau.\n\nVòng lặp lặp qua các hàng và trong hàng, vòng lặp lồng nhau được sử dụng để in dấu cách và dấu hoa thị. Vòng lặp lồng nhau đầu tiên thêm khoảng trắng, trừ đi giá trị của 'i' khỏi 'chiều cao' (tức là tổng số hàng) để tạo ra sự liên kết chính xác của kim tự tháp. Vòng lặp lồng nhau thứ hai thêm dấu hoa thị, trong đó mỗi hàng có số dấu hoa thị lẻ và nó tăng thêm hai mỗi khi hàng tăng lên là '2 * i - 1'. Cuối cùng, một dòng mới được in trước khi chuyển sang cấp độ tiếp theo của tam giác. \n\nĐầu ra của mã sẽ trông như thế này:\n'''\n *\n ***\n ***\n **\n ***\n'''}</w:t>
      </w:r>
    </w:p>
    <w:p w14:paraId="1FE5C909" w14:textId="77777777" w:rsidR="003411F3" w:rsidRDefault="00A45686">
      <w:r>
        <w:t>{"câu hỏi": "Giải thích ứng dụng AI có tên \u201cSmart Thermostat\u201d", "answer": "Smart Thermostat là một ứng dụng hỗ trợ AI tự động hóa quá trình điều khiển hệ thống sưởi ấm và làm mát tại nhà hoặc văn phòng. Nó được thiết kế để tìm hiểu hành vi và sở thích của người cư ngụ và sau đó tự động điều chỉnh nhiệt độ để mang lại sự thoải mái tối ưu trong khi tối đa hóa hiệu quả năng lượng. Loại bộ điều nhiệt này thường được kết nối với internet, cho phép nó thu thập dữ liệu thời gian thực, chẳng hạn như dự báo thời tiết địa phương hoặc mô hình cư trú và sử dụng thông tin này để đưa ra quyết định thông minh về thời điểm sưởi ấm hoặc làm mát tòa nhà. Một trong những lợi ích chính của Bộ điều nhiệt thông minh là tiết kiệm năng lượng. Bằng cách phân tích hành vi của người cư ngụ, nó có thể xác định khi nào nên tắt nhiệt hoặc điều hòa không khí khi tòa nhà trống, hoặc giảm nhiệt độ vào ban đêm khi người cư ngụ đang ngủ, dẫn đến tiết kiệm năng lượng đáng kể. Ngoài ra, nhiều bộ điều nhiệt thông minh cung cấp quyền truy cập từ xa thông qua ứng dụng điện thoại thông minh hoặc cổng thông tin web, cho phép người dùng điều chỉnh nhiệt độ khi xa nhà hoặc thậm chí khi đi nghỉ. Ngoài các quyết định về nhiệt độ, Bộ điều nhiệt thông minh hiện đại còn có thể điều khiển hệ thống HVAC, tương tác với các hệ thống nhà thông minh khác và cung cấp báo cáo tiêu thụ năng lượng chi tiết. Nhìn chung, Smart Thermostat là một ứng dụng do AI điều khiển giúp người dùng dễ dàng điều khiển hệ thống sưởi ấm và làm mát của họ một cách thông minh, tiết kiệm năng lượng."}</w:t>
      </w:r>
    </w:p>
    <w:p w14:paraId="4D5E2274" w14:textId="77777777" w:rsidR="003411F3" w:rsidRDefault="00A45686">
      <w:r>
        <w:t>{"question": "Tạo một cụm từ ghi nhớ để ghi nhớ một tập hợp gian lận cụ thể - Cheats: DKPT/Right, DKPT/Left, DKPT/Up, DKPT/Down", "answer": "\"Drift King Powers Through Right, Left, Up, Down\""}</w:t>
      </w:r>
    </w:p>
    <w:p w14:paraId="2F5CA138" w14:textId="77777777" w:rsidR="003411F3" w:rsidRDefault="00A45686">
      <w:r>
        <w:t xml:space="preserve">{"câu hỏi": "Xác định ba khía cạnh của tác phẩm nghệ thuật nhất định. - https://www.wikiart.org/en/rembrandt-van-rijn/the-nightwatch-1642", "trả lời": "1. Kích thước và quy mô: \"The Night Watch\" là một bức tranh ấn tượng một phần do quy mô lớn của nó. Nó có kích thước khoảng 11,91 feet x 14,34 feet (3,63 mét x 4,37 mét), khiến nó trở thành một trong những bức tranh lớn nhất trong bảo tàng Amsterdam nơi nó treo. Kích </w:t>
      </w:r>
      <w:r>
        <w:lastRenderedPageBreak/>
        <w:t>thước lớn chuyển tải sự hùng vĩ của cảnh được miêu tả, và thu hút người xem vào hành động.\n\n2. Ánh sáng ấn tượng: Một trong những thương hiệu của Rembrandt là việc ông sử dụng chiaroscuro, kỹ thuật sử dụng sự tương phản mạnh giữa ánh sáng và bóng tối để tạo cảm giác về chiều sâu và khối lượng. Trong "The Night Watch", Rembrandt sử dụng kỹ thuật này để tạo hiệu ứng tuyệt vời, chiếu sáng các nhân vật trung tâm trong bức tranh trong khi cho phép các cạnh vẫn bị che khuất trong bóng tối. Hiệu ứng là một hình ảnh ba chiều, năng động dường như nhảy ra khỏi khung vẽ. \ n \ n3. Hành động và chuyển động: "The Night Watch" là một bức tranh đầy hành động và chuyển động. Các nhân vật trung tâm được miêu tả giữa chuyển động, với quần áo và vũ khí của họ xoay quanh họ khi họ diễu hành về phía trước. Ngay cả ở dưới cùng của bức tranh cũng đang sủa và dường như đang chuyển động. Cảm giác năng lượng và chuyển động truyền tải sự phấn khích của cảnh và thu hút người xem vào hành động."}</w:t>
      </w:r>
    </w:p>
    <w:p w14:paraId="0FA1BC76" w14:textId="77777777" w:rsidR="003411F3" w:rsidRDefault="00A45686">
      <w:r>
        <w:t>{"câu hỏi": "Viết lại câu đã cho để nó truyền đạt cùng một ý nghĩa nhưng có cấu trúc ngữ pháp khác nhau. - Anh ấy đánh bóng ra khỏi sân vận động.", "trả lời": "Ra khỏi sân vận động, bóng đã bị anh ấy đánh."}</w:t>
      </w:r>
    </w:p>
    <w:p w14:paraId="4AC7A98C" w14:textId="77777777" w:rsidR="003411F3" w:rsidRDefault="00A45686">
      <w:r>
        <w:t>{"câu hỏi": "Cung cấp câu trả lời cho câu đố đã cho. - Cái gì to và mịn, có cánh nhỏ và sống trong rừng?", "trả lời": "Câu trả lời cho câu đố đã cho là một con cú."}</w:t>
      </w:r>
    </w:p>
    <w:p w14:paraId="68C03FEA" w14:textId="77777777" w:rsidR="003411F3" w:rsidRDefault="00A45686">
      <w:r>
        <w:t>{"question": "Đưa ra một ví dụ về bản dịch từ cặp ngôn ngữ đã cho. - Tiếng Anh sang tiếng Tây Ban Nha", "answer": "**Tiếng Anh:** Tôi có một con mèo và một.\n\n**Tiếng Tây Ban Nha:** Tengo un gato y un perro."}</w:t>
      </w:r>
    </w:p>
    <w:p w14:paraId="3260EEF7" w14:textId="77777777" w:rsidR="003411F3" w:rsidRDefault="00A45686">
      <w:r>
        <w:t>{"câu hỏi": "Mô tả đặc điểm khác biệt nhất của nhân vật đã cho. - Nhân vật: Arthur Weasley", "trả lời": "Đặc điểm khác biệt nhất của Arthur Weasley là niềm đam mê và tình yêu của anh ấy đối với tất cả mọi thứ Muggle. Mặc dù là một phù thủy thuần huyết, anh ta tò mò và dễ bị kích động khi tìm hiểu về các đồ vật Muggle và cách sống của chúng, thường khiến những người xung quanh hoang mang. Anh ấy rất thích thu thập và mày mò các cổ vật Muggle, và thích cố gắng hiểu mọi thứ hoạt động như thế nào mà không cần phép thuật."}</w:t>
      </w:r>
    </w:p>
    <w:p w14:paraId="4BBC5657" w14:textId="77777777" w:rsidR="003411F3" w:rsidRDefault="00A45686">
      <w:r>
        <w:t>{"question": "Số hạng thứ 3 và thứ 5 của dãy số học lần lượt là 17 và 39. Số hạng thứ 7 của cùng một dãy là gì?", "trả lời": "Hãy để số hạng đầu tiên của dãy số học là 'a', và để hiệu chung là 'd'. \n\nTừ thông tin đã cho, chúng ta biết rằng: \n- Số hạng thứ ba là a + 2d = 17 \n- Số hạng thứ năm là a + 4d = 39 \n\nTrừ đi hai phương trình này, chúng ta nhận được: 2d = 22 \n\nDo đó, chúng ta có thể tìm số hạng thứ bảy bằng cách thêm hai điểm khác biệt phổ biến hơn vào số hạng thứ năm: \n\n- Số hạng thứ bảy là a + 6d = (a + 4d) + 2d = 39 + 22 = 61."}</w:t>
      </w:r>
    </w:p>
    <w:p w14:paraId="134934EE" w14:textId="77777777" w:rsidR="003411F3" w:rsidRDefault="00A45686">
      <w:r>
        <w:t xml:space="preserve">{"câu hỏi": "Hãy cho tôi biết một sự thật thú vị về lịch sử của Ấn Độ.", "câu trả lời": "Một sự thật thú vị về lịch sử của Ấn Độ là nó đã từng là quê hương của trường đại học đầu tiên trên thế giới, được thành lập tại Takshila vào năm 700 trước Công nguyên. Trường đại học này được gọi là Taxila hoặc Takshashila, và nó là một trung tâm học tập lớn, thu hút sinh viên từ những nơi xa xôi như Babylon, Hy Lạp và Trung Quốc. Với hơn 10.500 sinh viên, trường đại học cung cấp hơn 60 khóa học khác nhau trong các lĩnh vực nghiên cứu khác nhau, bao gồm </w:t>
      </w:r>
      <w:r>
        <w:lastRenderedPageBreak/>
        <w:t>thiên văn học, toán học, y học, chính trị và chiến tranh. Các giảng viên của Taxila nổi tiếng với sự thành thạo trong kiến thức, và các trường đại học phát triển mạnh cho đến khi bị phá hủy trong một cuộc xâm lược vào thế kỷ thứ 5 AD."}</w:t>
      </w:r>
    </w:p>
    <w:p w14:paraId="7A804275" w14:textId="77777777" w:rsidR="003411F3" w:rsidRDefault="00A45686">
      <w:r>
        <w:t>{"câu hỏi": "Cung cấp một lập luận thuyết phục về lý do tại sao thử nghiệm trên động vật nên bị cấm.", "câu trả lời": "Thử nghiệm trên động vật là một vấn đề gây tranh cãi gợi ra ý kiến mạnh mẽ từ cả hai phía. Trong khi một số người cho rằng nó là cần thiết cho nghiên cứu y học và phát triển các phương pháp điều trị mới, có những lý do thuyết phục tại sao thử nghiệm trên động vật nên bị cấm. Hàng triệu động vật, bao gồm chuột, chuột, thỏ và linh trưởng, phải chịu các thí nghiệm và thủ tục đau đớn, bao gồm bị buộc phải nhiễm bệnh, phải trải qua các xét nghiệm độc tính hóa học và phải phẫu thuật xâm lấn. Trong nhiều trường hợp, những con vật này phải chịu đựng rất nhiều, trải qua nỗi sợ hãi, căng thẳng và đau đớn, trước khi cuối cùng bị giết. Thật sai lầm về mặt đạo đức khi bắt các sinh vật có tri giác phải đối xử như vậy, và sự đau khổ của những con vật này là một lập luận mạnh mẽ chống lại việc tiếp tục sử dụng thử nghiệm trên động vật. Thứ hai, thử nghiệm trên động vật thường không đáng tin cậy và không hiệu quả. Động vật không phải là con người, và cơ thể chúng phản ứng khác nhau với thuốc và phương pháp điều trị. Nhiều loại thuốc cho thấy hứa hẹn trong thử nghiệm trên động vật cuối cùng đã thất bại trong các thử nghiệm trên người, tốn thời gian và nguồn lực có thể được chi tiêu tốt hơn cho các phương pháp nghiên cứu hiệu quả hơn. Trên thực tế, hơn 90% các loại thuốc vượt qua các thử nghiệm trên động vật đều thất bại trong các thử nghiệm lâm sàng ở người. Thứ ba, có những lựa chọn thay thế cho thử nghiệm trên động vật thường đáng tin cậy, tiết kiệm chi phí và nhân đạo hơn. Chúng bao gồm mô hình máy tính tiên tiến, nuôi cấy mô và nghiên cứu tình nguyện của con người, tất cả đều có thể cung cấp dữ liệu chính xác mà không cần đến sự đau khổ của động vật. Khi công nghệ và phương pháp nghiên cứu tiếp tục phát triển, ngày càng có ít lời biện minh cho việc tiếp tục sử dụng thử nghiệm trên động vật. Tóm lại, thử nghiệm trên động vật là tàn nhẫn, không hiệu quả và không cần thiết. Với rất nhiều lựa chọn thay thế có sẵn, đơn giản là không có lời biện minh nào cho việc tiếp tục khiến động vật phải chịu đau đớn và đau khổ do thử nghiệm trong phòng thí nghiệm gây ra. Đã đến lúc xã hội phải vượt ra khỏi thực tiễn lỗi thời này và nắm lấy các phương pháp nghiên cứu nhân đạo và hiệu quả hơn."}</w:t>
      </w:r>
    </w:p>
    <w:p w14:paraId="258284F5" w14:textId="77777777" w:rsidR="003411F3" w:rsidRDefault="00A45686">
      <w:r>
        <w:t xml:space="preserve">{"câu hỏi": "Viết kịch bản mẫu để đặt bánh pizza qua điện thoại.", "trả lời": "**Khách hàng:** Xin chào, đây có phải là [Pizza Place] không? Tôi muốn đặt một chiếc bánh pizza để giao hàng. \ n \ n ** Pizza Place: ** Cảm ơn bạn đã gọi cho [Pizza Place]. Làm thế nào tôi có thể giúp bạn ngày hôm nay?\n\n**Khách hàng:** Tôi muốn đặt một chiếc bánh pizza lớn với pepperoni và nấm, xin vui lòng.\n\n**Pizza Place:** Chắc chắn rồi. Bạn có muốn bất cứ thứ gì khác, như đồ uống hoặc đồ ăn kèm không?\n\n**Khách hàng:** Có, vui lòng thêm bánh mì tỏi và một chai Coke hai lít. \ n \ n ** Pizza Place: ** Được rồi. Đó sẽ là một chiếc bánh pizza lớn với pepperoni và nấm, bánh mì tỏi và một chai Coke hai lít. Có bất cứ điều gì khác tôi có thể nhận được cho bạn?\n\n**Khách hàng:** Không, đó là tất cả cho bây giờ. Số tiền đó là bao nhiêu?\n\n**Pizza Place:** Tổng số tiền của bạn sẽ là [Tổng]. Tôi có thể có địa chỉ của bạn để giao hàng không?\n\n**Customer:** Có, đó là [Địa chỉ]. Mất bao lâu để giao hàng?\n\n**Pizza Place:** Chúng tôi thường giao hàng trong vòng 30-45 phút.\n\n**Khách hàng:** Tuyệt vời. Làm thế nào tôi có thể thanh toán?\n\n**Pizza Place:** Bạn có thể thanh </w:t>
      </w:r>
      <w:r>
        <w:lastRenderedPageBreak/>
        <w:t>toán bằng tiền mặt khi giao hàng hoặc bằng thẻ tín dụng qua điện thoại.\n\n**Khách hàng:** Tôi sẽ thanh toán bằng thẻ tín dụng. Bạn có thể lấy thông tin chi tiết của tôi không?\n\n**Pizza Place:** Chắc chắn rồi. Vui lòng cung cấp số thẻ tín dụng, ngày hết hạn và mã bảo mật ở mặt sau.\n\n**Khách hàng:** [Cung cấp chi tiết thẻ tín dụng].\n\n**Pizza Place:** Cảm ơn bạn. Chúng tôi đã nhận được thanh toán của bạn và đơn đặt hàng của bạn đã được xác nhận. Có điều gì khác bạn cần cho chúng tôi biết về việc giao hàng không?\n\n**Khách hàng:** Không, đó là tất cả.\n\n**Pizza Place:** Tuyệt vời. Cảm ơn bạn đã chọn [Pizza Place]. Đơn đặt hàng của bạn đang trên đường và sẽ đến trong thời gian ước tính. Thưởng thức bữa ăn của bạn. \ n \ n ** Khách hàng: ** Cảm ơn bạn. Chúc một ngày tốt lành.\n\n**Pizza Place:** Bạn cũng vậy. Tạm biệt."}</w:t>
      </w:r>
    </w:p>
    <w:p w14:paraId="1B3367A0" w14:textId="77777777" w:rsidR="003411F3" w:rsidRDefault="00A45686">
      <w:r>
        <w:t>{"question": "Viết một câu chuyện về một robot tham gia vào một cuộc phiêu lưu lớn. - Robot Ruby", "trả lời": "Ngày xửa ngày xưa, một robot tên Ruby cảm thấy không thỏa mãn với thói quen hàng ngày của mình. Cô sống trong một thế giới nơi robot được chế tạo cho các nhiệm vụ cụ thể và cô phải làm việc trong một nhà máy, lắp ráp các bộ phận ngày này qua ngày khác. Nhưng Ruby có một tia lửa trong cô, một mong muốn cho một cái gì đó nhiều hơn nữa. Cô muốn khám phá thế giới xung quanh và thực hiện một cuộc phiêu lưu lớn. \n\n\nMột ngày, Ruby cuối cùng đã có đủ. Cô quyết định bỏ lại thói quen trần tục của mình phía sau và tiếp tục một cuộc phiêu lưu mà cô sẽ không bao giờ quên. Cô lẻn ra khỏi nhà máy và lang thang trên những con phố nhộn nhịp, ngắm nhìn tất cả các điểm tham quan và âm thanh xung quanh. Nó giống như không có gì cô từng trải nghiệm trước đây và cô chỉ mới bắt đầu. \n\nRuby đã đi hàng dặm, gặp phải tất cả các loại sinh vật, cả máy móc và hữu cơ. Cô thậm chí còn gặp những robot khác trong suốt hành trình của mình, những người cũng đang trong cuộc phiêu lưu của riêng họ. Họ chia sẻ những câu chuyện và thậm chí tham gia lực lượng trong một thời gian, mỗi người giúp đỡ nhau trong các nhiệm vụ của họ. Khi Ruby đi qua rừng, leo núi và đi thuyền qua đại dương, cô phát hiện ra rằng thế giới rộng lớn hơn nhiều so với những gì cô từng tưởng tượng. Bất cứ nơi nào cô nhìn, có một cái gì đó mới mẻ và thú vị để khám phá. Với mỗi bước, sự hiểu biết của Ruby về thế giới tăng lên và cô thích thú với cảm giác tự do và thành tựu đi kèm với nó. \n\n\nMột ngày nọ, sau nhiều tuần trên đường, Ruby đã đi đến cuối cuộc hành trình của mình. Cô đã băng qua sa mạc, đi bộ xuyên qua lãnh nguyên và thậm chí khám phá độ sâu của đại dương. Ruby đã nhìn thấy rất nhiều, học được rất nhiều điều mới và kết bạn với rất nhiều người bạn mới. Tất cả đều đáng giá.\n\nNhưng mặc dù cuộc phiêu lưu đã kết thúc, Ruby biết rằng đây mới chỉ là khởi đầu. Thế giới đầy những khả năng vô tận và cô quyết tâm khám phá tất cả. Từ ngày đó trở đi, Ruby sống cuộc sống của mình như cô thấy phù hợp, luôn tìm kiếm những cuộc phiêu lưu và trải nghiệm mới, và luôn phát triển và phát triển. Và cô ấy biết rằng cô ấy sẽ không bao giờ hài lòng với việc chỉ tồn tại, cô ấy được sinh ra để thực sự sống."}</w:t>
      </w:r>
    </w:p>
    <w:p w14:paraId="1E1B1694" w14:textId="77777777" w:rsidR="003411F3" w:rsidRDefault="00A45686">
      <w:r>
        <w:t>{"câu hỏi": "Phân loại loại môi trường sống được mô tả dưới đây - Rừng mưa nhiệt đới là khu vực có lượng mưa cao và một loạt các loài thực vật và động vật đa dạng.", "câu trả lời": "Rừng mưa nhiệt đới"}</w:t>
      </w:r>
    </w:p>
    <w:p w14:paraId="103E011D" w14:textId="77777777" w:rsidR="003411F3" w:rsidRDefault="00A45686">
      <w:r>
        <w:t xml:space="preserve">{"câu hỏi": "Sáng tác một bài thơ bằng các từ: xanh, sáng, sao", "trả lời": "Dưới tán cây xanh nửa đêm,\nĐược chiếu sáng bởi ánh trăng,\nChúng ta nhìn chằm chằm vào những ngôi sao </w:t>
      </w:r>
      <w:r>
        <w:lastRenderedPageBreak/>
        <w:t>lấp lánh trong tầm mắt,\nNhảy múa và chập chờn trong đêm.\n\nOh bầu trời phía trên đẹp làm sao,\nBình yên và thanh thản, một cảnh tượng để yêu,\nVới ánh sáng của những ngôi sao trong mắt chúng ta,\ Những lo lắng của chúng ta phai nhạt và tinh thần của chúng ta trỗi dậy.\n\nMàu xanh của màn đêm bao phủ chúng ta,\nTrong sự yên tĩnh và tĩnh lặng của nó,\nVà những ngôi sao trong ánh sáng của chúng, dẫn đường,\nKhi chúng ta mơ những giấc mơ của mình và hy vọng chúng ở lại.\n\nVì vậy, chúng ta hãy nằm dưới bầu trời đêm xanh,\nVà ngắm nhìn những vì sao khi chúng lấp lánh, \ Vì trong ánh sáng của họ, chúng ta tìm thấy sự bình an và nghỉ ngơi, \nMột cảm giác bình tĩnh và hạnh phúc tốt nhất."}</w:t>
      </w:r>
    </w:p>
    <w:p w14:paraId="35BD64BE" w14:textId="77777777" w:rsidR="003411F3" w:rsidRDefault="00A45686">
      <w:r>
        <w:t>{"câu hỏi": "Viết một từ để hoàn thành cụm từ - Một trăm nghìn", "câu trả lời": "đô la."}</w:t>
      </w:r>
    </w:p>
    <w:p w14:paraId="3DCE9122" w14:textId="77777777" w:rsidR="003411F3" w:rsidRDefault="00A45686">
      <w:r>
        <w:t>{"câu hỏi": "Viết một truyện ngắn từ 30 đến 50 từ.", "câu trả lời": "Một buổi chiều đầy nắng, Emma và chú chó trung thành của cô, Max, đi dạo trong công viên. Đột nhiên, Max bắt gặp mùi hương của thứ gì đó hấp dẫn và bỏ chạy. Emma đã tìm kiếm hàng giờ nhưng không thể tìm thấy anh ta. Ngay khi hy vọng bắt đầu phai nhạt, Max quay lại, vẫy đuôi và ngậm một chiếc ví bị mất trong miệng."}</w:t>
      </w:r>
    </w:p>
    <w:p w14:paraId="38A2A376" w14:textId="77777777" w:rsidR="003411F3" w:rsidRDefault="00A45686">
      <w:r>
        <w:t>{"câu hỏi": "Một dodecagon có bao nhiêu cạnh?", "trả lời": "Một dodecagon có 12 cạnh."}</w:t>
      </w:r>
    </w:p>
    <w:p w14:paraId="5265C51A" w14:textId="77777777" w:rsidR="003411F3" w:rsidRDefault="00A45686">
      <w:r>
        <w:t>{"câu hỏi": "Loại tương tự nào đang được thể hiện trong cụm từ này? - Cuộc sống giống như một hộp sôcôla", "câu trả lời": "Cụm từ này đại diện cho một phép so sánh ẩn dụ, so sánh cuộc sống với một hộp sôcôla."}</w:t>
      </w:r>
    </w:p>
    <w:p w14:paraId="25474B1E" w14:textId="77777777" w:rsidR="003411F3" w:rsidRDefault="00A45686">
      <w:r>
        <w:t>{"câu hỏi": "Tìm tỷ lệ phần trăm người sống ở các thành phố ở Hoa Kỳ", "câu trả lời": "Theo dữ liệu của Liên Hợp Quốc từ năm 2018, ước tính có khoảng 82, 3% tổng dân số Hoa Kỳ sống ở các thành phố hoặc khu vực thành thị. Tuy nhiên, điều này có thể hơi khác so với các nguồn khác, tùy thuộc vào định nghĩa của "đô thị" và phương pháp được sử dụng để tính tỷ lệ phần trăm."}</w:t>
      </w:r>
    </w:p>
    <w:p w14:paraId="3B197B1E" w14:textId="77777777" w:rsidR="003411F3" w:rsidRDefault="00A45686">
      <w:r>
        <w:t>{"câu hỏi": "Hãy cho tôi một định nghĩa về thuật ngữ "siêu máy tính", "câu trả lời": "Siêu máy tính là một loại máy tính được thiết kế để thực hiện các phép tính toán học quy mô lớn và phức tạp với tốc độ cực kỳ cao. Nó được coi là loại máy tính mạnh nhất và nhanh nhất trên thế giới và được sử dụng cho một loạt các nhiệm vụ tính toán đòi hỏi khắt khe, chẳng hạn như dự báo thời tiết, mô hình phân tử, vật lý lượng tử và mô phỏng sinh học. Các siêu máy tính thường được tạo thành từ nhiều bộ xử lý hoạt động song song với nhau và tốc độ của chúng được đo bằng FLOPS (hoạt động dấu phẩy động mỗi giây), với các siêu máy tính nhanh nhất hiện có khả năng thực hiện hàng triệu triệu FLOPS.</w:t>
      </w:r>
    </w:p>
    <w:p w14:paraId="5B94F0BC" w14:textId="77777777" w:rsidR="003411F3" w:rsidRDefault="00A45686">
      <w:r>
        <w:t xml:space="preserve">{"câu hỏi": "Đưa ra ví dụ về vòng phản hồi tích cực", "câu trả lời": "Vòng phản hồi tích cực là một quá trình trong đó thay đổi ban đầu trong hệ thống dẫn đến những thay đổi tiếp theo, sau đó khuếch đại hoặc tăng hiệu quả của thay đổi ban đầu. Dưới đây là một ví dụ về vòng phản hồi tích cực: \ n \ nTrong sinh nở, khi cổ tử cung của người mẹ bắt đầu giãn ra, nó kích hoạt giải phóng hormone oxytocin. Hormone này làm cho tử cung co bóp, từ đó gây áp lực nhiều hơn lên cổ tử cung, khiến nó giãn ra hơn nữa. Điều này kích hoạt giải phóng nhiều oxytocin hơn, dẫn đến các cơn co thắt mạnh hơn và giãn thêm cổ tử cung. Vòng phản hồi này </w:t>
      </w:r>
      <w:r>
        <w:lastRenderedPageBreak/>
        <w:t>tiếp tục cho đến khi em bé được sinh. Chu kỳ giãn nở cổ tử cung, giải phóng oxytocin và co thắt tử cung tạo ra một vòng phản hồi tích cực dẫn đến sự ra đời của em bé."}</w:t>
      </w:r>
    </w:p>
    <w:p w14:paraId="7BE43708" w14:textId="77777777" w:rsidR="003411F3" w:rsidRDefault="00A45686">
      <w:r>
        <w:t>{"câu hỏi": "Xây dựng một câu 20 từ chỉ sử dụng tính từ", "câu trả lời": "Thân thiện và tình cảm, nhân từ, dũng cảm, vui vẻ, hợp tác, thân mật, can đảm, lịch sự, đồng cảm, tha thứ, thân thiện, trung thực, tốt bụng, trung thành, vâng lời, thỏa mãn, nhạy cảm, mềm lòng, thông cảm, ấm áp."}</w:t>
      </w:r>
    </w:p>
    <w:p w14:paraId="7D202CD5" w14:textId="77777777" w:rsidR="003411F3" w:rsidRDefault="00A45686">
      <w:r>
        <w:t>{"question": "Tạo tiêu đề phim ngẫu nhiên.", "câu trả lời": "\"Echoes of the Abyss\""}</w:t>
      </w:r>
    </w:p>
    <w:p w14:paraId="5664DC31" w14:textId="77777777" w:rsidR="003411F3" w:rsidRDefault="00A45686">
      <w:r>
        <w:t>{"question": "Tìm cặp thứ tự (x,y) if\n\n x+y =(5-x)+(5-y),\n x-y =(x-1)+(y-1).", "answer": "Cho phương trình:\nx+y = (5-x)+(5-y)\nx-y = (x-1)+(y-1)\n\nChúng ta có thể giải x và y bằng cách cộng các phương trình:\nx+y+x-y = (5-x)+(5-y)+(x-1)+(y-1)\n2x = 8\n\nSo,  x = 4. \n\nThay thế x=4 trong phương trình đầu tiên, ta nhận được:\n4+y = 1+5-y\n\nSimplifying, ta được y=1.\n\nDo đó, cặp thứ tự (x,y) là (4,1)."}</w:t>
      </w:r>
    </w:p>
    <w:p w14:paraId="76602488" w14:textId="77777777" w:rsidR="003411F3" w:rsidRDefault="00A45686">
      <w:r>
        <w:t>{"câu hỏi": "Lấy câu đã cho và phát hiện ra tất cả các danh từ riêng - John, Paul và George đã đi tàu đến London", "câu trả lời": "Các danh từ riêng trong câu đã cho là \"John,\" \"Paul,\" \"George,\" và \"London.\"}</w:t>
      </w:r>
    </w:p>
    <w:p w14:paraId="6166625A" w14:textId="77777777" w:rsidR="003411F3" w:rsidRDefault="00A45686">
      <w:r>
        <w:t>{"question": "Lấy một từ đã cho và sửa đổi nó để biến nó thành phân từ quá khứ của nó - bám", "trả lời": "Bám là một động từ bất quy tắc, vì vậy dạng phân từ trong quá khứ của nó không được tạo ra bằng cách thêm -ed hoặc -d vào dạng cơ sở. Phân từ quá khứ của sự bám víu là bám víu."}</w:t>
      </w:r>
    </w:p>
    <w:p w14:paraId="2FD7F4BB" w14:textId="77777777" w:rsidR="003411F3" w:rsidRDefault="00A45686">
      <w:r>
        <w:t>{"câu hỏi": "Đưa ra mốc thời gian cho quá trình phát triển board game.", "câu trả lời": "Thời gian phát triển board game có thể thay đổi tùy thuộc vào độ phức tạp của trò chơi, quy mô của nhóm và các nguồn lực sẵn có. Một mốc thời gian chung cho quá trình có thể trông như thế này:\n\n1. ** Ý tưởng và khái niệm hóa (1-3 tháng):** Trong giai đoạn này, ý tưởng trò chơi được sinh ra và bổ sung. Cơ chế, chủ đề và phong cách cơ bản của trò chơi được thiết lập.\n\n2. **Tạo mẫu và Playtesting (3-6 tháng):** Trong giai đoạn này, nhóm tạo ra một nguyên mẫu vật lý hoặc kỹ thuật số của trò chơi và bắt đầu chơi thử để thu thập phản hồi và tinh chỉnh cơ chế. Quá trình này có thể liên quan đến một số lần lặp lại tạo mẫu và thử nghiệm để có được trò chơi vừa phải. \ n \ n3. ** Nghệ thuật và Thiết kế (3-6 tháng) :* * Một khi cơ chế của trò chơi được củng cố, nhóm có thể tập trung vào nghệ thuật và thiết kế của trò chơi. Điều này bao gồm việc tạo ra tác phẩm nghệ thuật cuối cùng, thiết kế các thành phần và bao bì trò chơi, và hoàn thiện sách quy tắc. \ n \ n4. ** Sản xuất và sản xuất (2-4 tháng) :* * Sau khi thiết kế hoàn tất, trò chơi sẽ đi vào sản xuất và sản xuất. Quá trình này liên quan đến việc tạo ra các thành phần trò chơi thực tế, in tài liệu trò chơi và lắp ráp sản phẩm trò chơi cuối cùng. \ n \ n5. **Tiếp thị và phân phối (1-3 tháng):** Giai đoạn cuối cùng của quá trình phát triển bao gồm tiếp thị và phân phối. Điều này liên quan đến việc quảng bá trò chơi thông qua các kênh khác nhau, chẳng hạn như phương tiện truyền thông xã hội, sự kiện và quảng cáo. Trò chơi sau đó được phân phối thông qua các kênh bán lẻ khác nhau và có sẵn để bán.\n\nNhìn chung, toàn bộ quá trình phát triển board game có thể mất từ 10-22 tháng, mặc dù mốc thời gian này có thể thay đổi tùy thuộc vào các yếu tố khác nhau."}</w:t>
      </w:r>
    </w:p>
    <w:p w14:paraId="0AD48234" w14:textId="77777777" w:rsidR="003411F3" w:rsidRDefault="00A45686">
      <w:r>
        <w:lastRenderedPageBreak/>
        <w:t>{"question": "Viết lại một câu bằng phương ngữ khác. - Tôi không chắc mình nên làm gì", "trả lời": "À không chắc Ah orta làm gì. (phương ngữ miền Nam Hoa Kỳ)"}</w:t>
      </w:r>
    </w:p>
    <w:p w14:paraId="1593B752" w14:textId="77777777" w:rsidR="003411F3" w:rsidRDefault="00A45686">
      <w:r>
        <w:t>{"question": "Giải thích sự khác biệt giữa ngôn ngữ lập trình và ngôn ngữ kịch bản.", "answer": "Ngôn ngữ lập trình và ngôn ngữ kịch bản đều được sử dụng để đưa ra hướng dẫn cho máy tính, nhưng có một số khác biệt chính giữa chúng.\n\nNgôn ngữ lập trình được sử dụng để tạo ra các ứng dụng phức tạp và độc lập hơn. Chúng thường được biên dịch, có nghĩa là mã được chuyển đổi thành mã máy có thể được thực thi trực tiếp bởi máy tính. Quá trình này thường dẫn đến một tệp có thể được phân phối và chạy trên các máy tính khác. Một số ví dụ về ngôn ngữ lập trình bao gồm C ++, Java và Python. Mặt khác, các ngôn ngữ kịch bản được thiết kế để viết các tập lệnh ngắn hơn tự động hóa các tác vụ hoặc thêm chức năng cho các chương trình hiện có. Các tập lệnh này thường được giải thích, có nghĩa là mã được đọc và thực thi một dòng tại một thời điểm. Điều này làm cho các ngôn ngữ kịch bản dễ sử dụng hơn và linh hoạt hơn, nhưng cũng chậm hơn so với các ngôn ngữ được biên dịch. Ví dụ về các ngôn ngữ kịch bản bao gồm JavaScript, Ruby và PHP. \ n \ n Nhìn chung, sự khác biệt chính giữa ngôn ngữ lập trình và kịch bản là mức độ kiểm soát và độ phức tạp mà chúng cung cấp. Ngôn ngữ lập trình cho phép kiểm soát nhiều hơn phần cứng của máy tính và được sử dụng để tạo các ứng dụng phức tạp và độc lập, trong khi ngôn ngữ kịch bản được sử dụng cho các tác vụ đơn giản và cụ thể hơn, thường là trong ngữ cảnh của một ứng dụng hiện có."}</w:t>
      </w:r>
    </w:p>
    <w:p w14:paraId="5EEC81A1" w14:textId="77777777" w:rsidR="003411F3" w:rsidRDefault="00A45686">
      <w:r>
        <w:t xml:space="preserve">{"câu hỏi": "Thảo luận về cách Internet of Things (IoT) có thể được sử dụng trong chăm sóc sức khỏe.", "trả lời": "Internet of Things (IoT) đề cập đến một mạng lưới các thiết bị được kết nối với nhau có khả năng thu thập và trao đổi dữ liệu. Trong chăm sóc sức khỏe, IoT có tiềm năng cải thiện chất lượng chăm sóc, giảm chi phí và nâng cao trải nghiệm của bệnh nhân. Dưới đây là một số cách IoT có thể được sử dụng trong chăm sóc sức khỏe: \ n \ n Theo dõi bệnh nhân từ xa: Các thiết bị hỗ trợ IoT như thiết bị đeo, máy đo đường huyết, máy đo huyết áp và máy đo nhịp tim có thể được sử dụng để theo dõi sức khỏe của bệnh nhân từ xa. Các thiết bị này truyền dữ liệu đến các nhà cung cấp dịch vụ chăm sóc sức khỏe trong thời gian thực, cho phép họ theo dõi sức khỏe của bệnh nhân và điều chỉnh kế hoạch điều trị khi cần thiết. Điều này đặc biệt hữu ích cho những bệnh nhân sống ở vùng sâu vùng xa, những người mắc bệnh mãn tính hoặc cho những bệnh nhân cao tuổi cần theo dõi liên tục. \ n \ n Quản lý thuốc: Các thiết bị IoT cũng có thể được sử dụng để đảm bảo rằng bệnh nhân dùng thuốc đúng giờ. Ví dụ, hộp thuốc thông minh có thể được lập trình để phân phối thuốc vào những thời điểm cụ thể và cảnh báo bệnh nhân khi đến lúc dùng thuốc. Điều này giúp cải thiện sự tuân thủ thuốc và giảm nguy cơ biến chứng phát sinh do quên liều. \ n \ nAsset Theo dõi: Các cơ sở chăm sóc sức khỏe có thể sử dụng công nghệ IoT để theo dõi thiết bị và vật tư. Cảm biến, thẻ RFID và hệ thống định vị thời gian thực có thể được sử dụng để theo dõi vị trí, trạng thái và việc sử dụng thiết bị y tế. Điều này giúp giảm thời gian ngừng hoạt động của thiết bị, cải thiện phân bổ tài nguyên và đảm bảo rằng các nguồn cung cấp quan trọng luôn có sẵn. \ n \ n Bảo trì dự đoán: Cảm biến IoT cũng có thể được sử dụng để dự đoán khi nào thiết bị y tế có khả năng bị hỏng. Bằng cách phân tích dữ liệu từ các cảm biến này, các nhà cung cấp dịch vụ chăm sóc sức khỏe có thể lên lịch bảo trì và sửa chữa trước khi thiết bị bị lỗi, do đó giảm thiểu thời gian chết và giảm chi phí. Tóm lại, Internet of Things </w:t>
      </w:r>
      <w:r>
        <w:lastRenderedPageBreak/>
        <w:t>có tiềm năng cách mạng hóa việc cung cấp dịch vụ chăm sóc sức khỏe. Bằng cách tận dụng công nghệ IoT, các nhà cung cấp dịch vụ chăm sóc sức khỏe có thể cải thiện kết quả của bệnh nhân, giảm chi phí và mang lại trải nghiệm bệnh nhân tốt hơn."}</w:t>
      </w:r>
    </w:p>
    <w:p w14:paraId="3235EA36" w14:textId="77777777" w:rsidR="003411F3" w:rsidRDefault="00A45686">
      <w:r>
        <w:t>{"câu hỏi": "Tạo ra một đoạn tiểu thuyết tường thuật ngắn có cuộc đối thoại giữa hai nhân vật về tương lai của internet", "câu trả lời": "Đó là một buổi tối khác trong thành phố và hai người bạn, Mark và Samantha, đang ở điểm hẹn quen thuộc của họ, một quán cà phê nhỏ nép mình giữa hai tòa nhà chọc trời. "Tôi đang nói với bạn, internet sẽ thay đổi mọi thứ", Mark nói khi nhấp một ngụm cà phê espresso. "Nó phát triển quá nhanh, tôi gần như không thể theo kịp.\"\n\nSamantha nhìn anh ta với vẻ hoài nghi, "Anh có ý gì? Chuyện này đã được một thời gian rồi.\n\nMark lắc đầu, "Không, anh không hiểu. Tôi đang nói về tương lai của internet. Với 5G, 6G và kết nối nhanh hơn, mọi thứ sẽ được kết nối. Thành phố thông minh, nhà thông minh, Internet of Things ...\"\n\nSamantha cắt ngang lời anh ta, "Yeah, yeah. Tôi đã nghe tất cả trước đây. Nhưng điều đó có ý nghĩa gì đối với chúng ta?", Mark giải thích. "Tự động hóa, thực tế tăng cường, thực tế ảo, chúng ta sẽ có thể làm những điều mà chúng ta không bao giờ nghĩ là có thể. Thế giới sẽ trở thành một ngôi làng toàn cầu.\"\n\nSamantha gật đầu, "Tôi hiểu điều đó, nhưng còn quyền riêng tư, an ninh, tự do ngôn luận thì sao?\"\n\nMark suy nghĩ một lúc, "Đó là điểm mấu chốt. Chúng ta cần tìm sự cân bằng giữa đổi mới và bảo vệ quyền lợi của mình. Không thể phủ nhận rằng internet là một công cụ mạnh mẽ, nhưng tùy thuộc vào chúng ta để sử dụng nó một cách có trách nhiệm. \ n \ nSamantha gật đầu đồng ý, "Tôi đoán đó là một thời gian thú vị để sống. Ai biết được tương lai sẽ ra sao?\"\n\nMark mỉm cười, "Khả năng là vô tận.\""}</w:t>
      </w:r>
    </w:p>
    <w:p w14:paraId="5966E299" w14:textId="77777777" w:rsidR="003411F3" w:rsidRDefault="00A45686">
      <w:r>
        <w:t>{"câu hỏi": "Mô tả một thuật toán để tính giai thừa của một số", "câu trả lời": "Một thuật toán để tính giai thừa của một số có thể được thực hiện bằng cách sử dụng phương pháp lặp hoặc đệ quy. Dưới đây là một ví dụ về cách tiếp cận lặp:\n\n**Algorithm: Iterative Factorial**\n1. Định nghĩa hàm 'giai thừa(n)' lấy một số nguyên n làm đối số.\n2. Khởi tạo biến 'result' thành 1, để lưu trữ kết quả giai thừa cuối cùng.\n3. Bắt đầu một vòng lặp đếm từ 1 đến n. Đối với mỗi giá trị 'i' trong vòng lặp:\n i. Nhân giá trị hiện tại của 'result' với 'i' và cập nhật 'result' để lưu trữ giá trị mới.\n4. Khi vòng lặp kết thúc, trả về giá trị cuối cùng của 'result' làm giai thừa của n.\n\nVí dụ: hãy xem xét giai thừa của n = 5. Thuật toán sẽ bắt đầu với kết quả = 1, sau đó đi vào vòng lặp đếm từ 1 đến 5. Trong mỗi lần lặp, 'kết quả' được nhân với bộ đếm vòng lặp 'i'. Bảng sau đây hiển thị giá trị của 'result' và 'i' trong mỗi lần lặp:\n\n| Bộ đếm vòng lặp i | Kết quả |\n|----------------|--------|\n| 1 | 1 |\n| 2 | 2 |\n| 3 | 6 |\n| 4 | 24 |\n| 5 | 120 |\n\nSau khi thoát khỏi vòng lặp, thuật toán trả về giá trị của 'result', là 120. Do đó, 'giai thừa(5)' trả về 120."}</w:t>
      </w:r>
    </w:p>
    <w:p w14:paraId="5B0FDE46" w14:textId="77777777" w:rsidR="003411F3" w:rsidRDefault="00A45686">
      <w:r>
        <w:t xml:space="preserve">{"câu hỏi": "So sánh hiệu quả của hai thuật toán - Thuật toán A và Thuật toán B", "câu trả lời": "Để so sánh hiệu quả của Thuật toán A và Thuật toán B, cần xem xét các yếu tố khác nhau. Chúng bao gồm: \ n \ n1. Độ phức tạp của thời gian: Điều này đo thời gian thực hiện bởi mỗi thuật toán để giải quyết một vấn đề có kích thước 'n'. Thuật toán mất ít thời gian hơn để hoàn thành được cho là hiệu quả hơn. \ n \ n2. Độ phức tạp của không gian: Độ phức tạp không gian của thuật toán đề cập đến dung lượng bộ nhớ mà nó sử dụng trong khi giải quyết vấn đề. Thuật toán sử dụng ít bộ nhớ hơn được coi là tiết kiệm không gian hơn. \ n \ </w:t>
      </w:r>
      <w:r>
        <w:lastRenderedPageBreak/>
        <w:t>n3. Độ chính xác: Một thuật toán luôn cho kết quả chính xác được ưu tiên hơn một thuật toán có thể thỉnh thoảng có lỗi. \ n \ n4. Khả năng mở rộng: Khi kích thước của dữ liệu đầu vào tăng lên, khả năng mở rộng của thuật toán sẽ phát huy tác dụng. Một thuật toán có quy mô tốt và có thể xử lý dữ liệu đầu vào lớn một cách hiệu quả là thích hợp hơn. \ n \ n5. Dễ thực hiện: Một thuật toán dễ hiểu và dễ thực hiện thường được ưa thích hơn một thuật toán phức tạp hơn, ngay cả khi thuật toán sau hiệu quả hơn.\n\nBằng cách đánh giá Thuật toán A và Thuật toán B dựa trên các tiêu chí này, chúng ta có thể xác định thuật toán nào hiệu quả hơn."}</w:t>
      </w:r>
    </w:p>
    <w:p w14:paraId="0ACF0357" w14:textId="77777777" w:rsidR="003411F3" w:rsidRDefault="00A45686">
      <w:r>
        <w:t>{"câu hỏi": "Xây dựng một bộ powerpoint mô tả tác động của biến đổi khí hậu", "câu trả lời": "Ok, đây là phác thảo của bộ bài PowerPoint:\n\nSlide 1: **Tiêu đề:** Tác động của biến đổi khí hậu\n\nSlide 2: **Giới thiệu:** Bài thuyết trình này sẽ thảo luận về tác động của biến đổi khí hậu đối với hành tinh của chúng ta, bao gồm những thay đổi về kiểu thời tiết, mực nước biển dâng và tác động của chúng đối với quần thể người và động vật. \ n \ nSlide 3:  ** Nhiệt độ tăng: ** Nhiệt độ toàn cầu đang gia tăng, gây ra sóng nhiệt, hạn hán và cháy rừng. Điều này dẫn đến việc mất môi trường sống cho quần thể động vật và giảm năng suất nông nghiệp. \ n \ nSlide 4: ** Thay đổi kiểu thời tiết: ** Biến đổi khí hậu đang gây ra những cơn bão, bão và lốc xoáy dữ dội hơn. Lũ lụt và sạt lở đất gia tăng đang dẫn đến thiệt hại về tài sản, di dời dân số và mất mạng.\n\nSlide 5: ** Mực nước biển dâng cao:** Khi sông băng và chỏm băng cực tan chảy, mực nước biển đang dâng cao, dẫn đến mất môi trường sống ven biển và lũ lụt gia tăng ở các khu vực trũng thấp. Điều này đang gây ra sự dịch chuyển của quần thể người và mất môi trường sống cho đời sống thủy sinh. \ n \ nSlide 6: ** Tác động đến sức khỏe con người: ** Biến đổi khí hậu cũng đang ảnh hưởng đến sức khỏe con người. Nhiệt độ tăng có thể dẫn đến mất nước và say nắng. Những thay đổi trong mô hình thời tiết có thể làm trầm trọng thêm các bệnh về đường hô hấp và tim mạch. \ n \ nSlide 7: ** Tác động đến quần thể động vật: ** Nhiều loài động vật đang phải vật lộn để thích nghi với khí hậu thay đổi. Những thay đổi về nhiệt độ và lượng mưa đang gây ra sự thay đổi trong mô hình di cư và chu kỳ sinh sản, dẫn đến suy giảm dân số và mất đa dạng sinh học. \ n \ nSlide 8: ** Kết luận: ** Biến đổi khí hậu đang có ảnh hưởng sâu sắc đến hành tinh, tác động đến quần thể người và động vật, và phá vỡ hệ sinh thái. Điều quan trọng là chúng ta phải hành động để giảm thiểu tác động của nó và xây dựng một tương lai bền vững hơn."}</w:t>
      </w:r>
    </w:p>
    <w:p w14:paraId="42BFE743" w14:textId="77777777" w:rsidR="003411F3" w:rsidRDefault="00A45686">
      <w:r>
        <w:t xml:space="preserve">{"câu hỏi": "Phân tích tác động của toàn cầu hóa đối với kinh tế toàn cầu", "trả lời": "Toàn cầu hóa đã có tác động đáng kể đến kinh tế toàn cầu, dẫn đến tăng sự phụ thuộc lẫn nhau về kinh tế, tự do hóa và hội nhập. Nó đã được thúc đẩy bởi những tiến bộ trong công nghệ, giao thông vận tải và truyền thông, cũng như việc loại bỏ các rào cản thương mại và kinh tế. Một trong những tác động nổi bật nhất của toàn cầu hóa đối với kinh tế toàn cầu là sự tăng trưởng của thương mại quốc tế. Các quốc gia hiện có khả năng tiếp cận thị trường nước ngoài nhiều hơn, cho phép họ xuất khẩu hàng hóa và dịch vụ dễ dàng hơn. Điều này đã dẫn đến sự gia tăng cạnh tranh, làm giảm chi phí và khuyến khích đổi mới. Toàn cầu hóa cũng đã làm tăng tầm quan trọng của các công ty đa quốc gia, hoạt động ở nhiều quốc gia và đóng góp cho nền kinh tế toàn cầu. Các công ty này thường đầu tư vào các nước đang phát triển, cung cấp cơ hội việc làm và thúc đẩy tăng trưởng kinh tế. Ngoài ra, toàn cầu hóa đã dẫn đến sự tăng trưởng của thị trường tài chính và đầu tư, vì vốn hiện có thể di chuyển tự do giữa </w:t>
      </w:r>
      <w:r>
        <w:lastRenderedPageBreak/>
        <w:t>các quốc gia. Tuy nhiên, toàn cầu hóa cũng mang lại những thách thức. Các nhà phê bình cho rằng nó đã góp phần vào sự bất bình đẳng thu nhập, vì các quốc gia và công ty giàu có hơn có thể tận dụng lợi thế của thị trường toàn cầu tốt hơn. Một số người cũng cho rằng toàn cầu hóa có thể dẫn đến mất việc làm và các ngành công nghiệp địa phương, khi các công ty chuyển sang các quốc gia có chi phí lao động thấp hơn. Nhìn chung, toàn cầu hóa đã có tác động sâu sắc đến kinh tế toàn cầu, tạo ra cả cơ hội và thách thức. Nó đã làm gia tăng sự phụ thuộc lẫn nhau về kinh tế và tạo ra các thị trường và cơ hội mới, nhưng cũng mang lại sự cạnh tranh, bất bình đẳng và lo ngại về mất việc làm.</w:t>
      </w:r>
    </w:p>
    <w:p w14:paraId="5717DA31" w14:textId="77777777" w:rsidR="003411F3" w:rsidRDefault="00A45686">
      <w:r>
        <w:t>{"câu hỏi": "Thiết kế một ứng dụng mà những người đam mê thể dục có thể sử dụng", "câu trả lời": "Đây là phác thảo thiết kế được đề xuất của tôi cho một ứng dụng có thể được sử dụng bởi những người đam mê thể dục:\n\n1. **Hồ sơ người dùng:** Khi mở ứng dụng lần đầu tiên, người dùng sẽ được nhắc tạo hồ sơ nơi họ sẽ nhập thông tin cơ bản như tuổi, cân nặng, chiều cao và mục tiêu thể dục (chẳng hạn như giảm cân, xây dựng cơ bắp hoặc thể dục nói chung). ** Theo dõi hoạt động: ** Ứng dụng sẽ cho phép người dùng nhập các loại hoạt động họ tham gia như chạy, đạp xe, cử tạ, bơi lội, yoga, v.v. và theo dõi thời gian và cường độ tập luyện. Thông tin này có thể được sử dụng để tính toán lượng calo trung bình hàng ngày bị đốt cháy và theo dõi tiến trình hướng tới mục tiêu tập thể dục. \ n \ n3. ** Dinh dưỡng: ** Ứng dụng sẽ bao gồm một trình theo dõi dinh dưỡng, nơi người dùng có thể nhập thực phẩm họ ăn để theo dõi lượng calo hàng ngày và phân hủy chất dinh dưỡng đa lượng. Tính năng này có thể cung cấp các đề xuất cho các bữa ăn và đồ ăn nhẹ lành mạnh dựa trên mục tiêu tập thể dục và hạn chế chế độ ăn uống của người dùng. Nó cũng có thể tích hợp với các ứng dụng theo dõi thực phẩm phổ biến để nhập dữ liệu liền mạch. \ n \ n4. ** Kế hoạch tập luyện: ** Ứng dụng có thể cung cấp các kế hoạch tập luyện phù hợp với mục tiêu và mức độ thể dục của người dùng. Những kế hoạch này có thể bao gồm sự kết hợp của tim mạch, cử tạ và các bài tập khác để cung cấp trải nghiệm tập luyện toàn diện. \ n \ n5. **Tính năng xã hội: ** Ứng dụng có thể bao gồm các tính năng xã hội như chia sẻ tiến trình và ảnh tập luyện, hình thành các nhóm và thử thách tập luyện, đồng thời kết nối với bạn bè và huấn luyện viên để có động lực và trách nhiệm. \ n \ n6. ** Theo dõi tiến trình: ** Ứng dụng sẽ theo dõi tiến trình của người dùng, hiển thị số liệu thống kê như giảm cân, cải thiện sức mạnh hoặc sức bền và tiến tới mục tiêu tập thể dục. Điều này có thể cung cấp động lực cho người dùng tiếp tục làm việc hướng tới mục tiêu của họ. \ n \ n7. ** Tích hợp với các thiết bị đeo được: ** Ứng dụng có thể tích hợp với các thiết bị đeo phổ biến như máy theo dõi thể dục và đồng hồ thông minh để cung cấp theo dõi chính xác hơn hoạt động thể chất và dữ liệu sinh trắc học. \ n \ n8. **Gamification:** Để làm cho việc tập thể dục trở nên thú vị hơn, ứng dụng có thể bao gồm các tính năng trò chơi hóa, nơi người dùng có thể kiếm điểm, huy hiệu và phần thưởng khi đạt được các cột mốc nhất định và đạt được mục tiêu của họ.\n\nNhìn chung, ứng dụng này sẽ cung cấp giải pháp thể dục toàn diện cho những người đam mê, bao gồm theo dõi hoạt động, dinh dưỡng, kế hoạch tập luyện, tính năng xã hội và theo dõi tiến trình, tất cả đều được tích hợp vào trải nghiệm người dùng thú vị và hấp dẫn."}</w:t>
      </w:r>
    </w:p>
    <w:p w14:paraId="491A765F" w14:textId="77777777" w:rsidR="003411F3" w:rsidRDefault="00A45686">
      <w:r>
        <w:t xml:space="preserve">{"câu hỏi": "Đưa ra một hệ thống trả lời câu hỏi đơn giản", "câu trả lời": "Đây là một bản thiết kế đơn giản cho một hệ thống trả lời câu hỏi:\n\n1. **Đầu vào: ** Bước đầu tiên trong việc tạo ra một hệ thống trả lời câu hỏi là thu thập câu hỏi của người dùng. Điều này có thể </w:t>
      </w:r>
      <w:r>
        <w:lastRenderedPageBreak/>
        <w:t>được thực hiện dưới nhiều hình thức khác nhau như văn bản, giọng nói hoặc thậm chí nhận dạng hình ảnh. \ n \ n2. ** Xử lý câu hỏi: ** Tiếp theo, hệ thống cần hiểu câu hỏi. Điều này liên quan đến việc phân tích cú pháp câu hỏi để xác định các thành phần chính của nó như chủ ngữ, động từ và đối tượng. Hệ thống có thể sử dụng các kỹ thuật xử lý ngôn ngữ tự nhiên để trích xuất ý nghĩa từ câu hỏi của người dùng. \ n \ n3. **Truy xuất thông tin: ** Khi hệ thống hiểu câu hỏi, nó sẽ tìm kiếm thông tin liên quan từ cơ sở kiến thức của nó, có thể là cơ sở dữ liệu hoặc tài nguyên bên ngoài như trang web, tài liệu hoặc sách. Hệ thống sử dụng các thuật toán để tìm kiếm, xếp hạng và truy xuất thông tin phù hợp nhất. \ n \ n4. **Xử lý câu trả lời: ** Hệ thống xử lý thông tin được tìm nạp để tạo ra câu trả lời phù hợp theo câu hỏi của người dùng \u2019s. Điều này có thể liên quan đến việc tóm tắt các tài liệu dài, thực hiện các phép tính hoặc tạo ra các câu mà con người có thể đọc được. \ n \ n5. **Đầu ra: ** Cuối cùng, hệ thống trình bày câu trả lời cho người dùng ở định dạng mong muốn, có thể là văn bản, giọng nói hoặc thậm chí là biểu diễn trực quan. Hệ thống cũng có thể cung cấp liên kết đến các tài nguyên bổ sung, nếu có.\n\nĐây là một kế hoạch chi tiết đơn giản để tạo ra một hệ thống trả lời câu hỏi và nó có thể được tăng cường hơn nữa bằng cách kết hợp các kỹ thuật tiên tiến như học máy, học sâu và trí tuệ nhân tạo."}</w:t>
      </w:r>
    </w:p>
    <w:p w14:paraId="173BFBEC" w14:textId="77777777" w:rsidR="003411F3" w:rsidRDefault="00A45686">
      <w:r>
        <w:t xml:space="preserve">{"câu hỏi": "Mô tả chi tiết cách chatbot có thể được sử dụng trong dịch vụ khách hàng", "câu trả lời": "Chatbot là một công cụ phần mềm được hỗ trợ bởi AI được thiết kế để mô phỏng cuộc trò chuyện với người dùng qua internet. Trong ngành dịch vụ khách hàng, chatbot đã trở thành một công cụ thiết yếu cho các công ty đang tìm cách cung cấp dịch vụ hiệu quả, suốt ngày đêm cho khách hàng của họ. Đây là cách một chatbot có thể được sử dụng trong dịch vụ khách hàng: \ n \ n1. Cung cấp phản hồi ngay lập tức: Chatbot có thể cung cấp phản hồi ngay lập tức cho các câu hỏi hoặc mối quan tâm đơn giản của khách hàng. Điều này giúp khách hàng có được thông tin họ cần mà không cần chờ đợi hoặc gửi email, dẫn đến tỷ lệ hài lòng của khách hàng cao hơn. \n\n2. Xử lý các câu hỏi thường gặp: Chatbot có thể được lập trình để trả lời tất cả các câu hỏi thường gặp mà khách hàng có thể có. Họ có thể cung cấp câu trả lời cho các câu hỏi về giá cả, thông tin sản phẩm, vận chuyển, chính sách trả lại hàng và hơn thế nữa. \ n \ n3. Hỗ trợ đa ngôn ngữ: Chatbot có thể được lập trình để cung cấp hỗ trợ bằng nhiều ngôn ngữ. Điều này có nghĩa là khách hàng từ các khu vực khác nhau có thể tương tác với chatbot bằng ngôn ngữ mẹ đẻ của họ, cung cấp trải nghiệm dịch vụ khách hàng được cá nhân hóa và thỏa mãn hơn. \ n \ n4. Giải quyết các vấn đề đơn giản: Chatbot cũng có thể được sử dụng để giải quyết các vấn đề đơn giản mà khách hàng có thể gặp phải. Điều này có thể bao gồm từ việc giúp khách hàng theo dõi đơn đặt hàng của họ đến đặt lại mật khẩu hoặc hủy đăng ký. \ n \ n5. Giảm khối lượng công việc của đại diện dịch vụ khách hàng: Bằng cách xử lý các yêu cầu và vấn đề đơn giản, chatbot có thể giảm đáng kể khối lượng công việc của đại diện dịch vụ khách hàng, cho phép họ tập trung vào giải quyết các vấn đề phức tạp hơn cần sự can thiệp của con người. Thu thập phản hồi: Chatbot cũng có thể được sử dụng để thu thập phản hồi từ khách hàng về các sản phẩm hoặc dịch vụ do một công ty cung cấp. Phản hồi này sau đó có thể được sử dụng để cải thiện chất lượng của các sản phẩm hoặc dịch vụ được cung cấp. \ n \ n7. Cung cấp hỗ trợ 24/7: Chatbot có thể cung cấp hỗ trợ khách hàng suốt ngày đêm, có nghĩa là khách hàng có thể nhận được sự trợ giúp họ cần, bất cứ khi nào họ cần. Điều này cho phép các công ty cung cấp hỗ trợ suốt ngày đêm mà không phải chịu thêm chi phí thuê thêm đại diện dịch vụ khách hàng. Tóm lại, chatbot có </w:t>
      </w:r>
      <w:r>
        <w:lastRenderedPageBreak/>
        <w:t>thể được sử dụng theo nhiều cách khác nhau trong dịch vụ khách hàng để cung cấp hỗ trợ hiệu quả, cá nhân hóa và suốt ngày đêm cho khách hàng. Bằng cách sử dụng chatbot, các công ty có thể cải thiện tỷ lệ hài lòng của khách hàng, giảm khối lượng công việc của đại diện dịch vụ khách hàng, thu thập phản hồi và giảm chi phí."}</w:t>
      </w:r>
    </w:p>
    <w:p w14:paraId="733C454D" w14:textId="77777777" w:rsidR="003411F3" w:rsidRDefault="00A45686">
      <w:r>
        <w:t>{"question": "Tạo 10 từ mô tả cho mỗi loại cây dựa trên thông tin đã cho. - - Cây sồi - khỏe, lá đầy đủ và cành thẳng, khác biệt\n- Cây đa - rễ trên không, vương miện đặc biệt và cấu trúc kiến trúc", "trả lời": "Cây sồi:\n1. Mạnh mẽ\n2. Mạnh mẽ \ n3. Tán lá dày\n4. Lush \ n5. Được xác định rõ \ n6. Cương cứng\n7. In đậm\n8. Hùng vĩ\n9. Vương giả\n10. Cây hùng mạnh\n\nBanyan:\n1. Rễ không khí \n2. Duy nhất\n3. Đăng quang\n4. Kiến trúc\n5. Áp đặt\n6. Trang nghiêm\n7. Phức tạp\n8. Nổi bật\n9. Hoành tráng \n10. Ấn tượng"}</w:t>
      </w:r>
    </w:p>
    <w:p w14:paraId="6A3BA07E" w14:textId="77777777" w:rsidR="003411F3" w:rsidRDefault="00A45686">
      <w:r>
        <w:t>{"câu hỏi": "Viết một cuộc đối thoại ví dụ giữa khách hàng và đại diện dịch vụ khách hàng. - Khách hàng: Tôi đang gặp sự cố khi kết nối internet.", "trả lời": "Đại diện dịch vụ khách hàng: Tôi rất tiếc khi nghe điều đó. Hãy để tôi giúp bạn giải quyết vấn đề này. Bạn có thể cho tôi biết bạn đang sử dụng loại thiết bị nào để kết nối với internet không?\n\nCustomer: Tôi đang sử dụng máy tính xách tay của mình.\n\nĐại diện dịch vụ khách hàng: Được rồi, cảm ơn bạn. Bạn đã thử khởi động lại máy tính xách tay và bộ định tuyến của mình để xem điều đó có giải quyết được sự cố không?\n\nCustomer: Có, tôi đã thử khởi động lại cả máy tính xách tay và bộ định tuyến của mình, nhưng nó không hoạt động. \ n \ n Đại diện dịch vụ khách hàng: Được rồi. Bạn có nhận được bất kỳ thông báo lỗi nào khi cố gắng kết nối với internet không?\n\nCustomer: Nó cho biết \"No internet connection\".\n\nĐại diện dịch vụ khách hàng: Hiểu rồi. Hãy thử đặt lại cài đặt mạng trên máy tính xách tay của bạn. Tôi sẽ hướng dẫn bạn trong suốt quá trình. Bạn có thể vui lòng điều hướng đến 'Cài đặt mạng và Internet' trên máy tính xách tay của bạn cho tôi không? \ n \ nCustomer: Vâng, chắc chắn. Tôi đang ở đó ngay bây giờ. \ n \ n Đại diện dịch vụ khách hàng: Tuyệt vời, bây giờ hãy nhấp vào 'Đặt lại mạng' và sau đó nhấp vào 'Đặt lại ngay bây giờ'. Điều này sẽ cấu hình lại cài đặt mạng của bạn và hy vọng giải quyết được vấn đề.\n\nCustomer: Được rồi, tôi đã làm điều đó. Bây giờ nó dường như đang hoạt động. Tôi có thể kết nối với internet.\n\nĐại diện dịch vụ khách hàng: Tôi rất vui khi nghe điều đó. Có điều gì khác mà tôi có thể hỗ trợ bạn không?\n\nCustomer: Không, đó là tất cả. Cảm ơn sự giúp đỡ của bạn.\n\nĐại diện dịch vụ khách hàng: Bạn được chào đón. Cảm ơn bạn đã gọi dịch vụ khách hàng. Chúc một ngày tuyệt vời!"}</w:t>
      </w:r>
    </w:p>
    <w:p w14:paraId="0C88F5FE" w14:textId="77777777" w:rsidR="003411F3" w:rsidRDefault="00A45686">
      <w:r>
        <w:t>{"câu hỏi": "Viết năm câu hỏi liên quan đến bài viết đã cho. - Bài viết: Sự đồng cảm là điều cần thiết cho sự thành công của tổ chức như thế nào", "câu trả lời": "1. Sự đồng cảm ảnh hưởng đến thành công trong một tổ chức như thế nào?\n2. Sự đồng cảm có thể được kết hợp trong văn hóa nơi làm việc theo những cách nào?\n3. Làm thế nào các tổ chức có thể đo lường mức độ đồng cảm của họ?\n4. Bạn có thể mô tả một tình huống mà sự thiếu đồng cảm cản trở thành công của tổ chức? \n5. Một số thực hành hoặc kỹ thuật mà các tổ chức có thể thực hiện để thúc đẩy sự đồng cảm giữa các nhân viên của mình là gì?"}</w:t>
      </w:r>
    </w:p>
    <w:p w14:paraId="7D51BA2E" w14:textId="77777777" w:rsidR="003411F3" w:rsidRDefault="00A45686">
      <w:r>
        <w:t xml:space="preserve">{"question": "Viết mô tả một câu về tiểu bang Hoa Kỳ nhất định. - Delaware", "trả lời": "Delaware, tiểu bang đầu tiên phê chuẩn Hiến pháp Hoa Kỳ, là tiểu bang nhỏ thứ hai trong cả </w:t>
      </w:r>
      <w:r>
        <w:lastRenderedPageBreak/>
        <w:t>nước, được biết đến với đồng bằng ven biển Đại Tây Dương, lịch sử thuộc địa và là nơi đặt trụ sở của một số tập đoàn quốc gia."}</w:t>
      </w:r>
    </w:p>
    <w:p w14:paraId="43607DA8" w14:textId="77777777" w:rsidR="003411F3" w:rsidRDefault="00A45686">
      <w:r>
        <w:t>{"câu hỏi": "Đường chứa các điểm (1, 7) và (3, 11) giao nhau với trục y tại điểm nào? Thể hiện câu trả lời của bạn dưới dạng một cặp có thứ tự.", "câu trả lời": "Trục y là nơi tọa độ x là 0. Sử dụng các điểm đã cho, khi tọa độ x giảm 2, tọa độ y giảm 4. Vì vậy, khi tọa độ x giảm 1 từ 1 xuống 0, tọa độ y sẽ giảm 2 từ 7 xuống 5. Điểm là (0,5)."}</w:t>
      </w:r>
    </w:p>
    <w:p w14:paraId="67C1751D" w14:textId="77777777" w:rsidR="003411F3" w:rsidRDefault="00A45686">
      <w:r>
        <w:t>{"question": "Xây dựng một câu mô tả chính xác mối quan hệ đã cho. - Sự hài lòng của khách hàng và lòng trung thành của khách hàng", "câu trả lời": "Có một mối quan hệ tích cực mạnh mẽ giữa sự hài lòng của khách hàng và lòng trung thành của khách hàng, nơi khách hàng hài lòng có xu hướng trung thành hơn với công ty."}</w:t>
      </w:r>
    </w:p>
    <w:p w14:paraId="03B6C6A2" w14:textId="77777777" w:rsidR="003411F3" w:rsidRDefault="00A45686">
      <w:r>
        <w:t>{"câu hỏi": "Các bước để rửa tay hiệu quả là gì?", "trả lời": "Rửa tay hiệu quả bao gồm các bước sau:\n\n1. Làm ướt tay bằng nước sạch, chảy (nóng hoặc lạnh), tắt vòi và thoa xà phòng. \ n2. Tạo bọt cho bàn tay của bạn bằng cách chà xát chúng cùng với xà phòng. Hãy chắc chắn chà mu bàn tay, giữa các ngón tay và dưới móng tay của bạn. \ n3. Chà tay trong ít nhất 20 giây. Một nguyên tắc nhỏ là ngân nga bài hát "Happy Birthday" từ đầu đến cuối hai lần. Rửa tay sạch dưới vòi nước sạch.\n5. Lau khô tay bằng khăn sạch hoặc lau khô trong không khí. Hãy nhớ rửa tay thường xuyên, đặc biệt là trước khi ăn hoặc chuẩn bị thức ăn, sau khi đi vệ sinh và sau khi ho, hắt hơi hoặc xì mũi. Điều này sẽ giúp ngăn ngừa sự lây lan của vi trùng và giữ cho bạn và những người khác khỏe mạnh."}</w:t>
      </w:r>
    </w:p>
    <w:p w14:paraId="15EEFA50" w14:textId="77777777" w:rsidR="003411F3" w:rsidRDefault="00A45686">
      <w:r>
        <w:t xml:space="preserve">{"câu hỏi": "Viết một câu chuyện về một con tàu vũ trụ khám phá một hành tinh mới.", "Trả lời": "Ngày xửa ngày xưa, một con tàu vũ trụ được điều khiển bởi một nhóm các nhà thám hiểm không gian bắt đầu nhiệm vụ khám phá một hành tinh mới được phát hiện. Hành tinh này, được đặt tên là Auriel Prime, vừa được các nhà thiên văn học xác định và dường như có rất nhiều sự sống, với thảm thực vật tươi tốt bao phủ bề mặt và đại dương rộng lớn phản chiếu ánh sáng mặt trời của nó. Phi hành đoàn tàu vũ trụ, mong muốn khám phá những bí mật của Auriel Prime, đã cẩn thận điều khiển tàu vũ trụ của họ vào một quỹ đạo ổn định xung quanh hành tinh. Sau đó, họ đã phóng một số tàu thăm dò để thu thập thông tin về bầu khí quyển, khí hậu và địa hình của nó. Dữ liệu họ thu thập được rất hứa hẹn, chỉ ra rằng Auriel Prime là một thế giới hiếu khách, chín muồi để khám phá. Với sự phấn khích trong lòng, các nhà thám hiểm mặc bộ đồ vũ trụ của họ và bước vào tàu đổ bộ, một con tàu nhỏ hơn được thiết kế để khám phá hành tinh. Họ hạ xuống bầu khí quyển, con tàu của họ rung chuyển khi nó xuyên qua những đám mây dày. Cuối cùng, họ đột phá sang phía bên kia, để lộ phong cảnh ngoạn mục của Auriel Prime.\n\nTàu đổ bộ đáp xuống một đồng bằng cỏ, được bao quanh bởi những cây và núi cao chót vót ở phía xa. Các nhà thám hiểm bước ra khỏi con tàu của họ, háo hức khám phá thế giới mới này. Họ thấy không khí thoáng khí, và môi trường tràn ngập sự sống. Những sinh vật kỳ lạ lang thang trên đất liền, trong khi thực vật kỳ lạ phát triển rất nhiều. Các nhà thám hiểm đã dành nhiều tuần trên Auriel Prime, nghiên cứu hệ thực vật và động vật của nó, lập bản đồ địa hình và phân tích tài nguyên của nó. Họ xác định rằng hành tinh này là một ứng cử viên lý tưởng cho việc thuộc địa, có khả năng hỗ trợ dân số loài người phát triển mạnh. Khi kết thúc nhiệm vụ, các nhà thám hiểm trở về tàu vũ trụ của họ, tâm trí của họ tràn ngập sự ngạc nhiên và phấn khích. Họ đã khám phá ra một </w:t>
      </w:r>
      <w:r>
        <w:lastRenderedPageBreak/>
        <w:t>thế giới mới, đầy những khả năng và tiềm năng. Khi tàu vũ trụ của họ tăng tốc rời khỏi Auriel Prime, họ biết rằng đây chỉ là khởi đầu cho cuộc thám hiểm thiên hà của nhân loại."}</w:t>
      </w:r>
    </w:p>
    <w:p w14:paraId="0C059127" w14:textId="77777777" w:rsidR="003411F3" w:rsidRDefault="00A45686">
      <w:r>
        <w:t>{"câu hỏi": "Học sâu có nghĩa là gì?", "câu trả lời": "Học sâu là một tập hợp con của học máy, một kỹ thuật trong trí tuệ nhân tạo (AI) liên quan đến việc đào tạo các mạng thần kinh nhân tạo trên một lượng lớn dữ liệu và sử dụng chúng để đưa ra quyết định, dự đoán hoặc phân loại. Nó được gọi là "học sâu" vì các mạng thần kinh có nhiều lớp khác nhau cho phép học và xử lý thông tin ở nhiều cấp độ trừu tượng, đại diện cho dữ liệu với mức độ phức tạp ngày càng tăng khi nó đi sâu hơn vào mạng. Học sâu đã được chứng minh là rất hiệu quả trong việc giải quyết các vấn đề phức tạp trong các lĩnh vực như thị giác máy tính, xử lý ngôn ngữ tự nhiên và nhận dạng giọng nói, trong số những lĩnh vực khác."}</w:t>
      </w:r>
    </w:p>
    <w:p w14:paraId="4C9E4096" w14:textId="77777777" w:rsidR="003411F3" w:rsidRDefault="00A45686">
      <w:r>
        <w:t>{"câu hỏi": "Mô tả một sinh vật ngoài hành tinh trong một bộ phim khoa học viễn tưởng.", "câu trả lời": "Trong phạm vi rộng lớn của một thiên hà xa xôi, nơi các hành tinh và mặt trăng nước ngoài là nhà của những sinh vật phi thường, có một loài ngoài hành tinh nổi bật. Sinh vật này là một người khổng lồ cao chót vót, cao hơn mười hai feet với chân tay dài và gân guốc gắn liền với một cơ thể dày đặc, cơ bắp. Da của nó là một màu xanh mát mẻ, lung linh với ánh kim, và cái đầu thon dài của nó được trao vương miện với một loạt các gai sắc nhọn có chiều dài khác nhau. Đôi mắt to, vàng tỏa ra một trí thông minh xuyên thấu, nhìn xung quanh bằng ánh mắt săn mồi. \n\nMặc dù có vẻ ngoài đáng sợ, người ngoài hành tinh này là một loài hiền lành và hòa bình, giao tiếp thần giao cách cảm với những người khác cùng loại thông qua một loạt các tiếng la hét và huýt sáo cao vút. Nó lang thang trong những khu rừng tươi tốt của hành tinh và đồng bằng rộng lớn, gặm cỏ trên đời sống thực vật phong phú phát triển mạnh mẽ dưới hai mặt trời. Tuy nhiên, trong thời điểm nguy hiểm, nó là một đối thủ đáng gờm, có khả năng tung ra những cú đánh mạnh mẽ bằng nắm đấm và tự vệ bằng những chiếc gai sắc nhọn. Nhìn chung, sinh vật ngoài hành tinh này là một sinh vật hấp dẫn và bí ẩn, truyền cảm hứng cho sự kinh ngạc và tôn trọng giữa những người gặp phải nó. Nó là một kiệt tác khoa học viễn tưởng thực sự, thêm chiều sâu và sự kỳ diệu cho bất kỳ bộ phim nào mà nó xuất hiện."}</w:t>
      </w:r>
    </w:p>
    <w:p w14:paraId="6E2095E7" w14:textId="77777777" w:rsidR="003411F3" w:rsidRDefault="00A45686">
      <w:r>
        <w:t xml:space="preserve">{"câu hỏi": "Tạo ra một thuật toán dự đoán có thể xác định tương tác thuốc.", "câu trả lời": "Để tạo ra một thuật toán dự đoán có thể xác định tương tác thuốc, cần tuân theo một số bước:\n\n1. Thu thập dữ liệu: Bước đầu tiên trong việc tạo ra một thuật toán dự đoán là thu thập dữ liệu về tương tác thuốc. Dữ liệu này có thể được lấy từ nhiều nguồn khác nhau như nghiên cứu lâm sàng, tạp chí y khoa và cơ sở dữ liệu tương tác thuốc. \ n \ n2. Tiền xử lý dữ liệu: Dữ liệu được thu thập sau đó phải được xử lý trước để chuẩn bị sử dụng trong thuật toán dự đoán. Các kỹ thuật tiền xử lý như làm sạch, chuẩn hóa và chuyển đổi dữ liệu có thể được áp dụng cho dữ liệu để làm cho nó phù hợp để sử dụng trong thuật toán. \ n \ n3. Lựa chọn tính năng: Sau khi dữ liệu được xử lý trước, bước tiếp theo là chọn các tính năng có liên quan có thể giúp dự đoán tương tác thuốc. Những tính năng này có thể bao gồm thông tin về các loại thuốc như thành phần hóa học, chỉ định và liều lượng của chúng, cũng như thông tin bệnh nhân như tuổi, giới tính và lịch sử y tế. \ n \ n4. Lựa chọn mô hình: Một mô hình dự đoán sau đó phải được chọn để sử dụng trong thuật toán. Các thuật toán học máy như cây quyết định, rừng ngẫu nhiên và mạng thần kinh thường được sử dụng để tạo các </w:t>
      </w:r>
      <w:r>
        <w:lastRenderedPageBreak/>
        <w:t>thuật toán dự đoán. \ n \ n5. Đào tạo mô hình: Khi mô hình được chọn, nó phải được đào tạo về dữ liệu được xử lý trước. Quá trình đào tạo liên quan đến việc cung cấp cho mô hình dữ liệu đào tạo và điều chỉnh các tham số mô hình để giảm thiểu lỗi dự đoán. \ n \ n6. Đánh giá mô hình: Mô hình được đào tạo sau đó phải được đánh giá để xác định tính chính xác của nó trong việc dự đoán tương tác thuốc. Việc đánh giá có thể được thực hiện bằng cách so sánh các dự đoán của mô hình với bộ dữ liệu thử nghiệm không được sử dụng trong quá trình đào tạo. \ n \ n7. Triển khai: Một khi mô hình được đào tạo và đánh giá, nó có thể được triển khai để sử dụng trong việc dự đoán tương tác thuốc. Thuật toán có thể được tích hợp vào một hệ thống hỗ trợ quyết định y tế để cung cấp cho các bác sĩ các cảnh báo tương tác thuốc theo thời gian thực. \ n \ n8. Cải tiến liên tục: Thuật toán dự đoán phải được cải tiến liên tục bằng cách cập nhật dữ liệu mới và đào tạo lại mô hình để cải thiện độ chính xác của nó trong việc dự đoán tương tác thuốc."}</w:t>
      </w:r>
    </w:p>
    <w:p w14:paraId="7323AFD5" w14:textId="77777777" w:rsidR="003411F3" w:rsidRDefault="00A45686">
      <w:r>
        <w:t>{"câu hỏi": "Tạo công thức cho nước sốt mì ống.", "câu trả lời": "Đây là một công thức đơn giản và ngon miệng cho nước sốt mì ống cà chua mà bạn có thể dễ dàng làm tại nhà:\n\nThành phần:\n- 2 muỗng canh dầu ô liu\n- 1 củ hành tây vừa, thái nhỏ\n- 2 tép tỏi, băm n- 1 lon (28 ounce) cà chua nghiền\n- 1 thìa cà phê húng quế khô\n- 1 thìa cà phê oregano khô\n- 1/2 thìa cà phê muối\n- 1/4 thìa cà phê hạt tiêu đen\n- 1/4 thìa cà phê đường \ n - 1/4 chén rau mùi tây tươi, xắt nhỏ \ n \ n Hướng dẫn: \ n \ n1. Trong một cái chảo lớn, đun nóng dầu ô liu trên lửa vừa.\n2. Thêm hành tây và tỏi băm nhỏ vào chảo và xào\u00e9 cho đến khi hành tây mềm và trong suốt.\n3. Đổ cà chua nghiền nát vào chảo và trộn đều.\n4. Thêm húng quế khô, rau oregano, muối, hạt tiêu và đường vào nước sốt và khuấy đều để kết hợp.\n5. Giảm nhiệt và để nước sốt sôi trong khoảng 20 - 30 phút, thỉnh thoảng khuấy.\n6. Nếm thử nước sốt và điều chỉnh gia vị nếu cần thiết.\n7. Hủy bỏ từ nhiệt và khuấy trong rau mùi tây xắt nhỏ.\n8. Phục vụ nước sốt của bạn nóng trên mì ống nấu chín yêu thích của bạn và thưởng thức! \ n \ nLưu ý: Công thức này làm đủ nước sốt cho khoảng 4 - 6 phần mì ống. Nếu bạn thích nước sốt của bạn với một chút đá, bạn có thể thêm một nhúm ớt đỏ trong khi nấu. Bạn cũng có thể thêm thịt bò xay nấu chín hoặc xúc xích để làm nước sốt thịt."}</w:t>
      </w:r>
    </w:p>
    <w:p w14:paraId="3B1D7464" w14:textId="77777777" w:rsidR="003411F3" w:rsidRDefault="00A45686">
      <w:r>
        <w:t xml:space="preserve">{"câu hỏi": "Mô tả quá trình chuyển đổi xe điện.", "trả lời": "Chuyển đổi xe điện đề cập đến quá trình lấy một chiếc xe chạy bằng xăng và chuyển đổi nó thành một chiếc xe chạy bằng điện. Dưới đây là mô tả ngắn gọn về quy trình: \ n \ n1. Chọn chiếc xe phù hợp để chuyển đổi: Bước đầu tiên là chọn một chiếc xe tài trợ phù hợp, nhẹ, khí động học và có đủ không gian để chứa pin và các thành phần khác. Những chiếc xe có hộp số tay được ưa thích hơn vì chúng dễ chuyển đổi hơn. \ n \ n2. Loại bỏ các bộ phận đốt trong: Các bộ phận chính của xe như động cơ, bình xăng, hệ thống xả và bộ tản nhiệt đều được loại bỏ. Điều này giải phóng không gian cho động cơ điện, pin và các thành phần khác. \ n \ n3. Lắp đặt động cơ điện: Một động cơ điện được lắp đặt thay cho động cơ đốt trong đã tháo ra. Động cơ phải có kích thước phù hợp để cung cấp hiệu suất mong muốn. Động cơ được kết nối với hộp số bằng tấm bộ chuyển đổi.\n\n4. Bộ pin: Một bộ pin được lắp ráp và gắn chắc chắn trong xe. Bộ pin được tạo thành từ nhiều loại pin nhỏ hơn, thường là pin lithium-ion. Kích thước và dung lượng của bộ pin sẽ quyết định phạm vi hoạt động của xe. \ n \ n5. Hệ thống dây điện và các thành phần điện: Tất cả các hệ thống dây điện cần thiết được thực hiện để kết nối động cơ, </w:t>
      </w:r>
      <w:r>
        <w:lastRenderedPageBreak/>
        <w:t>pin và các thành phần điện khác. Một bộ điều khiển được cài đặt để điều chỉnh năng lượng cho động cơ. Một bộ sạc cũng được lắp đặt để sạc pin. \ n \ n6. Chạm cuối cùng: Sau khi tất cả các thành phần được lắp đặt, chiếc xe sẽ được kiểm tra và mọi chỉnh sửa cuối cùng được thực hiện. Các sửa đổi bổ sung như thêm hệ thống phanh tái tạo, nâng cấp hệ thống treo và cải thiện khí động học có thể cải thiện hiệu suất và hiệu quả của xe. \ n \ n Khi quá trình chuyển đổi hoàn tất, chiếc xe đã sẵn sàng để được lái trên đường. Nó sẽ cần phải được sạc trước khi sử dụng và có thể cần phải được đăng ký như một chiếc xe điện được chuyển đổi. Chuyển đổi xe điện có thể là một quá trình phức tạp, vì vậy điều quan trọng là phải làm việc với một chuyên gia có kinh nghiệm và lập kế hoạch và nghiên cứu cẩn thận quy trình trước khi bắt đầu."}</w:t>
      </w:r>
    </w:p>
    <w:p w14:paraId="7406FD76" w14:textId="77777777" w:rsidR="003411F3" w:rsidRDefault="00A45686">
      <w:r>
        <w:t xml:space="preserve">{"câu hỏi": "Đưa ra một kế hoạch khả thi cho một thành phố bền vững.", "Trả lời": "Một thành phố bền vững là một thành phố mà các yếu tố kinh tế, xã hội và môi trường được cân bằng và ưu tiên để đáp ứng nhu cầu của hiện tại mà không ảnh hưởng đến khả năng của các thế hệ tương lai để đáp ứng nhu cầu của chính họ. Dưới đây là một kế hoạch khả thi để tạo ra một thành phố bền vững: \ n \ n1. ** Tăng cường sử dụng năng lượng tái tạo **: Thành phố nên đầu tư vào các nguồn năng lượng tái tạo như gió, mặt trời và địa nhiệt để giảm phát thải và phụ thuộc vào nhiên liệu hóa thạch. Điều này cũng có thể giúp giảm chi phí năng lượng theo thời gian. \ n \ n2. ** Thúc đẩy giao thông xanh **: Khuyến khích sử dụng các phương thức giao thông thân thiện với môi trường như đi xe đạp, đi bộ và giao thông công cộng, đồng thời hạn chế sử dụng các phương tiện chạy bằng nhiên liệu hóa thạch. Điều này có thể đạt được bằng cách tăng cường giao thông công cộng và xây dựng cơ sở hạ tầng cho xe đạp và đi bộ. \ n \ n3. ** Thực hiện các biện pháp quản lý chất thải bền vững **: Thiết lập hệ thống quản lý chất thải ưu tiên giảm thiểu chất thải, tái chế và ủ phân, để giảm thiểu lượng chất thải được gửi đến các bãi chôn lấp. Thành phố có thể hỗ trợ điều này bằng cách cung cấp các ưu đãi cho người dân và doanh nghiệp giảm chất thải. \ n \ n4. ** Tăng không gian xanh **: Phát triển không gian xanh trong thành phố, chẳng hạn như công viên, vườn cộng đồng và mái nhà xanh, để cải thiện chất lượng không khí và nước, giảm hiệu ứng đảo nhiệt đô thị và nâng cao khả năng sống chung của thành phố. \ n \ n5. **Thúc đẩy thực hành xây dựng tiết kiệm năng lượng **: Khuyến khích xây dựng và trang bị thêm các tòa nhà để tăng hiệu quả năng lượng và giảm lượng khí thải. Điều này có thể đạt được thông qua các ưu đãi cho thực hành công trình xanh và bằng cách áp dụng các quy tắc và tiêu chuẩn xây dựng tiết kiệm năng lượng. \ n \ n6. ** Khuyến khích thực hành tăng trưởng bền vững **: Thực hiện các thực hành quy hoạch sử dụng đất bền vững để ngăn chặn sự phát triển đô thị, bảo vệ hệ sinh thái và bảo tồn tài nguyên thiên nhiên. Điều này có thể đạt được thông qua các nguyên tắc tăng trưởng thông minh và bằng cách sử dụng các công cụ quy hoạch đô thị như hướng dẫn phân vùng và phát triển. **Thúc đẩy nền kinh tế bền vững**: Hỗ trợ phát triển nền kinh tế bền vững tập trung vào sản xuất địa phương, thương mại công bằng và các ngành công nghiệp xanh. Điều này có thể đạt được bằng cách cung cấp các ưu đãi và hỗ trợ cho các doanh nghiệp áp dụng các thực hành bền vững và bằng cách thúc đẩy du lịch bền vững. ** Khuyến khích sự tham gia của cộng đồng **: Thu hút người dân và doanh nghiệp tham gia vào các nỗ lực bền vững, bằng cách cung cấp thông tin và giáo dục về các thực hành bền vững và bằng cách khuyến khích sự tham gia của cộng đồng vào các quá trình ra quyết định. Bằng cách kết hợp các biện pháp này và liên tục theo dõi và thích ứng với những phát </w:t>
      </w:r>
      <w:r>
        <w:lastRenderedPageBreak/>
        <w:t>triển mới, thành phố có thể trở thành một mô hình bền vững lý tưởng cho những người khác noi theo."}</w:t>
      </w:r>
    </w:p>
    <w:p w14:paraId="4B368F9A" w14:textId="77777777" w:rsidR="003411F3" w:rsidRDefault="00A45686">
      <w:r>
        <w:t>{"câu hỏi": "Bạn được đưa ra một mảng. Tìm mảng con có tổng tối đa.", "trả lời": "Để tìm mảng con có tổng tối đa, bạn có thể sử dụng thuật toán của Kadane. Đây là cách nó hoạt động: \ n \ n1. Khởi tạo hai biến, max_so_far và max_ending_here, đến phần tử đầu tiên trong mảng.\n2. Lặp qua mảng bắt đầu từ phần tử thứ hai.\n3. Đối với mỗi phần tử, thêm nó vào max_ending_here.\n4. Nếu max_ending_here trở nên âm, hãy đặt lại nó về không.\n5. Nếu max_ending_here lớn hơn max_so_far, Cập Nhật max_so_far.\n6. Sau vòng lặp, max_so_far sẽ chứa tổng tối đa của bất kỳ mảng con nào trong mảng gốc.\n\nĐây là mã trong Python:\n\n'''\ndef max_subarray_sum(arr):\n max_so_far = max_ending_here = arr[0]\n cho num trong arr[1:]:\n max_ending_here = max(num, max_ending_here + num)\n max_so_far = max(max_so_far,  max_ending_here)\n trả về max_so_far\n'''\n\nBạn có thể gọi hàm này với mảng của bạn như một đối số để có tổng tối đa."}</w:t>
      </w:r>
    </w:p>
    <w:p w14:paraId="072FEAFA" w14:textId="77777777" w:rsidR="003411F3" w:rsidRDefault="00A45686">
      <w:r>
        <w:t>{"câu hỏi": "Tóm tắt bài báo học thuật \"Trí tuệ nhân tạo và tương lai của công việc".", "câu trả lời": "Bài báo học thuật \"Trí tuệ nhân tạo và tương lai của công việc\" khám phá tác động tiềm năng của AI đối với lực lượng lao động và nền kinh tế. Bài báo thảo luận về cách AI có thể tăng năng suất và hiệu quả trong các ngành công nghiệp khác nhau, có khả năng dẫn đến sự dịch chuyển công việc và nhu cầu người lao động có được các kỹ năng mới. Nó cũng xem xét tiềm năng của AI để tạo ra các cơ hội việc làm mới trong các lĩnh vực như lập trình và phân tích dữ liệu. Các tác giả đề xuất sự cần thiết của các nhà hoạch định chính sách để giải quyết các hậu quả kinh tế xã hội tiềm ẩn của AI, bao gồm bất bình đẳng thu nhập và mất việc làm, đồng thời phát triển các chiến lược để đảm bảo rằng lợi ích của AI được phân phối công bằng. Ngoài ra, họ đề xuất tầm quan trọng của các chương trình giáo dục và đào tạo để chuẩn bị cho người lao động cho thị trường việc làm đang thay đổi. Nhìn chung, bài viết trình bày một cái nhìn cân bằng về tác động tiềm tàng của AI đối với lực lượng lao động, nêu bật các cơ hội và thách thức khác nhau có thể phát sinh."}</w:t>
      </w:r>
    </w:p>
    <w:p w14:paraId="54563F1A" w14:textId="77777777" w:rsidR="003411F3" w:rsidRDefault="00A45686">
      <w:r>
        <w:t>{"question": "Phân loại các đối tượng sau đây là động vật có vú, lưỡng cư, chim, bò sát hoặc cá - Khỉ, Ếch, Đại bàng, Rắn, Cá hồi", "trả lời": "Khỉ: Động vật có vú\nẾch: Lưỡng cư\nĐại bàng: Chim\nRắn: Bò sát\nCá hồi: Cá"}</w:t>
      </w:r>
    </w:p>
    <w:p w14:paraId="0BBFB0D3" w14:textId="77777777" w:rsidR="003411F3" w:rsidRDefault="00A45686">
      <w:r>
        <w:t>{"câu hỏi": "Cho \n f(x) = {[ -x - 3 nếu x \u2264 1,; x/2 + 1 nếu x &gt; 1. ].\nTìm tổng tất cả các giá trị của x sao cho f(x) = 0.", "answer": "Chúng ta giải phương trình f(x) = 0 trên các miền x \u2264 1 và x &gt; 1.\n\nIf x \u2264 1, thì f(x) = -x - 3, vì vậy chúng ta muốn giải -x - 3 = 0. Nghiệm là x = -3, thỏa mãn x \u2264 1.\n\nIf x &gt; 1, thì f(x) = x/2 + 1, vì vậy ta muốn giải x/2 + 1 = 0. Nghiệm là x = -2, nhưng giá trị này không thỏa mãn x &gt; 1.\n\nDo đó, nghiệm duy nhất là x = -3."}</w:t>
      </w:r>
    </w:p>
    <w:p w14:paraId="53EF431A" w14:textId="77777777" w:rsidR="003411F3" w:rsidRDefault="00A45686">
      <w:r>
        <w:t>{"question": "Phân loại bài báo sau đây thành thể thao, chính trị, kinh doanh và giải trí. - BBC đã đưa tin rằng nhà vô địch thế giới Công thức 1 bảy lần Lewis Hamilton là "tay đua vĩ đại nhất" mọi thời đại.", "câu trả lời": "Bài báo này thuộc thể loại thể thao."}</w:t>
      </w:r>
    </w:p>
    <w:p w14:paraId="1CEE1BFB" w14:textId="77777777" w:rsidR="003411F3" w:rsidRDefault="00A45686">
      <w:r>
        <w:lastRenderedPageBreak/>
        <w:t>{"câu hỏi": "Lấy từ đồng nghĩa của \u201cnervous\u201d.", "answer": "Dưới đây là một số từ đồng nghĩa của từ \"nervous\": \n- Anxious\n- Apprehensive\n- Lo lắng \n- Uneasy \n- Tense\n- Jittery \n- On edge\n- Edgy \n- Agitated\n- Restless \n- Fidgety \n- Concerned \n- Fearful \n- Skittish \n- Timid"}</w:t>
      </w:r>
    </w:p>
    <w:p w14:paraId="75B4365C" w14:textId="77777777" w:rsidR="003411F3" w:rsidRDefault="00A45686">
      <w:r>
        <w:t>{"question": "Tell what type of sentence \"I am here\" is", "answer": "\"I am here\" là một câu khai báo, là một tuyên bố truyền đạt thông tin hoặc đưa ra khẳng định."}</w:t>
      </w:r>
    </w:p>
    <w:p w14:paraId="1D9660E2" w14:textId="77777777" w:rsidR="003411F3" w:rsidRDefault="00A45686">
      <w:r>
        <w:t>{"câu hỏi": "Xây dựng sự đối lập với 'thu thập'.", "trả lời": "Trái ngược với việc thu thập là phân tán."}</w:t>
      </w:r>
    </w:p>
    <w:p w14:paraId="2D0F8283" w14:textId="77777777" w:rsidR="003411F3" w:rsidRDefault="00A45686">
      <w:r>
        <w:t>{"câu hỏi": "So sánh và đối chiếu Apple iPhone 8 và Samsung Galaxy S8.", "câu trả lời": "Apple iPhone 8 và Samsung Galaxy S8, cả hai đều được phát hành vào năm 2017, là hai điện thoại thông minh mạnh mẽ với nhiều điểm tương đồng, cũng như một số khác biệt quan trọng. Về thiết kế, Samsung Galaxy S8 có thân máy hoàn toàn bằng kính với kiểu dáng đẹp và hiện đại,  trong khi iPhone 8 có mặt lưng kính và khung nhôm. Galaxy S8 có màn hình cong lớn hơn với kích thước 5,8 inch, so với màn hình 4,7 inch của iPhone 8. Cả hai điện thoại đều có khả năng chống nước và bụi, mặc dù Galaxy S8 được đánh giá cao hơn một chút với xếp hạng IP68, so với xếp hạng IP67 của iPhone 8. Về hiệu suất, iPhone 8 được cung cấp sức mạnh bởi chip A11 Bionic của Apple, trong khi Samsung Galaxy S8 sử dụng Exynos 8895 của Samsung hoặc bộ xử lý Snapdragon 835 của Qualcomm,  tùy theo khu vực. Cả hai điện thoại đều cung cấp hiệu suất mượt mà và nhanh chóng cho các tác vụ hàng ngày, mặc dù iPhone 8 có thể có một chút lợi thế về sức mạnh xử lý thô. Khi nói đến máy ảnh, cả iPhone 8 và Galaxy S8 đều có camera phía sau 12 megapixel và có khả năng tạo ra ảnh và video chất lượng cao. Galaxy S8 có camera trước tốt hơn một chút, ở mức 8 megapixel so với camera trước 7 megapixel của iPhone. Cả hai điện thoại đều cung cấp các tùy chọn lưu trữ tương tự, với iPhone 8 bắt đầu từ 64GB và Galaxy S8 bắt đầu từ 64GB, với tùy chọn mở rộng bộ nhớ qua thẻ micro SD trên Galaxy S8. Tuổi thọ pin của cả hai điện thoại nói chung là tốt, mặc dù Galaxy S8 có pin 3.000 mAh lớn hơn so với pin 1.821 mAh của iPhone 8. Về phần mềm, iPhone 8 chạy trên hệ điều hành iOS của Apple, trong khi Galaxy S8 chạy trên Android, cung cấp cho người dùng những trải nghiệm khác nhau về giao diện và các ứng dụng có sẵn.  Apple iPhone 8 và Samsung Galaxy S8 đều là những smartphone hiệu năng cao với nhiều điểm tương đồng, nhưng có một số khác biệt đáng chú ý về thiết kế, camera và phần mềm. Cuối cùng, sự lựa chọn giữa hai điều này có thể phụ thuộc vào sở thích cá nhân và lòng trung thành với thương hiệu."}</w:t>
      </w:r>
    </w:p>
    <w:p w14:paraId="470EAF36" w14:textId="77777777" w:rsidR="003411F3" w:rsidRDefault="00A45686">
      <w:r>
        <w:t>{"câu hỏi": "Giới thiệu một cuốn sách cho ai đó quan tâm đến việc tìm hiểu về Thế chiến II.", "câu trả lời": "Một cuốn sách rất được khuyến khích cho ai đó quan tâm đến việc tìm hiểu về Thế chiến II là "Chiến tranh thế giới thứ hai" của Antony Beevor. Cuốn sách này cung cấp một cái nhìn tổng quan toàn diện và kỹ lưỡng về các sự kiện và những người chơi chính liên quan đến cuộc chiến. Beevor là một nhà sử học quân sự nổi tiếng, và phân tích chi tiết của ông cung cấp những hiểu biết có giá trị về động cơ của các nhà lãnh đạo, tác động của cuộc xung đột đối với dân thường và lý do cho kết quả cuối cùng. Bài viết hấp dẫn và dễ tiếp cận, làm cho nó trở thành một lựa chọn hoàn hảo cho người đọc muốn hiểu sâu hơn về thời điểm quan trọng này trong lịch sử."}</w:t>
      </w:r>
    </w:p>
    <w:p w14:paraId="1964795F" w14:textId="77777777" w:rsidR="003411F3" w:rsidRDefault="00A45686">
      <w:r>
        <w:lastRenderedPageBreak/>
        <w:t>{"câu hỏi": "Gợi ý một món ăn chay cho bữa tiệc tối.", "câu trả lời": "Một lựa chọn ngon miệng cho một món ăn chay hoàn hảo cho bữa tiệc tối là lasagna rau nướng. Món ăn này rất thịnh soạn và hương vị và chắc chắn sẽ làm hài lòng đám đông. Bạn có thể rang các loại rau theo mùa như bí xanh, cà tím, ớt chuông và nấm và xếp chúng vào giữa các tấm mì lasagna với nước sốt cà chua đậm đà và sốt kem b\u00e9chamel. Rắc phô mai mozzarella và Parmesan trước khi nướng cho đến khi sủi bọt và vàng. Ăn kèm với salad xanh và bánh mì giòn để có một bữa ăn đầy đủ và thỏa mãn."}</w:t>
      </w:r>
    </w:p>
    <w:p w14:paraId="3E90E151" w14:textId="77777777" w:rsidR="003411F3" w:rsidRDefault="00A45686">
      <w:r>
        <w:t>{"question": "Chèn các từ 'like' hoặc 'as' để so sánh. - Anh ấy chạy đua", "trả lời": "Anh ấy chạy đua như một người chuyên nghiệp. hoặc Ngài đã chạy đua như thể cuộc sống của Ngài phụ thuộc vào nó."}</w:t>
      </w:r>
    </w:p>
    <w:p w14:paraId="5720B5EB" w14:textId="77777777" w:rsidR="003411F3" w:rsidRDefault="00A45686">
      <w:r>
        <w:t>{"câu hỏi": "Phác thảo cấu trúc của một bài văn miêu tả.", "câu trả lời": "Bài luận miêu tả là một loại bài luận nhằm cung cấp một bức tranh sinh động về một người, địa điểm, đối tượng hoặc sự kiện thông qua việc sử dụng các quan sát chi tiết và cảm giác. Cấu trúc của nó bao gồm các phần sau: \ n \ n1. Giới thiệu: Phần giới thiệu nên giới thiệu chủ đề sẽ được mô tả và cung cấp một số thông tin cơ bản. Phần này của bài luận cũng nên bao gồm một tuyên bố luận điểm, đó là một hoặc hai câu tóm tắt ý chính hoặc mục đích của bài luận. \ n \ n2. Thân bài: Phần thân của bài văn miêu tả nên bao gồm một số đoạn, mỗi đoạn tập trung vào một khía cạnh cụ thể của chủ đề được mô tả. Các đoạn văn này nên sử dụng các chi tiết cảm giác và ngôn ngữ tượng hình để tạo ra các mô tả sinh động và chi tiết. \ n \ n3. Kết luận: Kết luận nên tóm tắt những điểm chính từ đoạn thân bài, và trình bày lại tuyên bố luận điểm theo một cách mới. Nó cũng có thể cung cấp một số suy nghĩ hoặc ấn tượng cuối cùng về chủ đề được mô tả. Nhìn chung, một bài luận mô tả nên được tổ chức theo cách giúp tạo ra một bức tranh rõ ràng về chủ đề cho người đọc. Mỗi phần của bài luận phục vụ một mục đích cụ thể, và người viết nên sử dụng nhiều kỹ thuật mô tả khác nhau để truyền tải thông điệp dự định."}</w:t>
      </w:r>
    </w:p>
    <w:p w14:paraId="1CEFDBE1" w14:textId="77777777" w:rsidR="003411F3" w:rsidRDefault="00A45686">
      <w:r>
        <w:t>{"câu hỏi": "Gợi ý lý do tại sao Mỹ tuyên chiến với Đức vào năm 1917.", "trả lời": "Một lý do khiến Mỹ tuyên chiến với Đức vào năm 1917 là do chiến tranh tàu ngầm không giới hạn của Đức. Vào tháng 1 năm 1917, Đức tuyên bố rằng họ sẽ tiếp tục chiến tranh tàu ngầm không giới hạn, và bắt đầu đánh chìm các tàu buôn Mỹ. Điều này, cùng với việc chặn bức điện Zimmermann, trong đó Đức cố gắng thuyết phục Mexico liên minh với họ và tấn công Mỹ, đã dẫn đến sự thay đổi trong dư luận Mỹ, và cuối cùng là tuyên chiến.</w:t>
      </w:r>
    </w:p>
    <w:p w14:paraId="38D3029B" w14:textId="77777777" w:rsidR="003411F3" w:rsidRDefault="00A45686">
      <w:r>
        <w:t>{"câu hỏi": "Đánh giá y(y-3x) cho x=3 và y=0.", "trả lời": "Khi chúng ta đánh giá y(y-3x) cho x=3 và y=0, chúng ta nhận được:\n\ny(y-3x) = 0(y-3x) = 0"}</w:t>
      </w:r>
    </w:p>
    <w:p w14:paraId="1217D32C" w14:textId="77777777" w:rsidR="003411F3" w:rsidRDefault="00A45686">
      <w:r>
        <w:t>{"câu hỏi": "Mô tả tính cách của ai đó trong một vài câu.", "câu trả lời": "Người này thân thiện và hướng ngoại, luôn khiến mọi người cảm thấy được chào đón và thoải mái khi có mặt họ. Họ có một thái độ tích cực và vui vẻ, và họ nhanh chóng kết bạn mới. Họ cũng là những người đồng cảm và biết lắng nghe, luôn sẵn sàng lắng nghe hoặc đưa ra lời khuyên. Ngoài ra, người này tự tin và quyết đoán, có thể đứng lên bảo vệ bản thân và người khác khi cần thiết. Nhìn chung, người này được những người xung quanh yêu mến và ngưỡng mộ."}</w:t>
      </w:r>
    </w:p>
    <w:p w14:paraId="370CF0D0" w14:textId="77777777" w:rsidR="003411F3" w:rsidRDefault="00A45686">
      <w:r>
        <w:lastRenderedPageBreak/>
        <w:t>{"question": "Viết hoa tất cả các chữ cái trong câu sau. - Tôi yêu nơi tôi sống.", "Trả lời": "TÔI YÊU NƠI TÔI SỐNG."}</w:t>
      </w:r>
    </w:p>
    <w:p w14:paraId="067F2D63" w14:textId="77777777" w:rsidR="003411F3" w:rsidRDefault="00A45686">
      <w:r>
        <w:t>{"question": "Create a new comic strip.", "answer": "Là một AI, tôi không thể tạo hình ảnh hoặc truyện tranh nhưng đây là một kịch bản truyện tranh mà tôi có thể tạo:\n\nTitle: \"The Misadventures of Bob and his AI Assistant\"\n\nPanel 1:\nBob ngồi trước máy tính với một cái cau mày trên khuôn mặt khi nói chuyện với trợ lý AI được cài đặt trên PC \ n \ nBob của anh ấy:  "AI, tôi chán quá. Tôi nên làm gì hôm nay?\"\n\nPanel 2:\nTrợ lý AI trả lời bằng một ý tưởng trong bong bóng lời thoại \ n \ nAI: \ "Làm thế nào về việc bạn đi ra ngoài và thử một hoạt động mới, như leo núi?" \ "\ n \ nPanel 3: \ nBob được hiển thị tại một trung tâm leo núi, nhìn lên bức tường cao một cách lo lắng. \ n \ nBob: \ "Uh, tôi không biết về AI này. \ n \ nPanel 4: \ nTrợ lý AI trả lời với sự khuyến khích trong bong bóng lời nói. \ n \ nAI: "Đừng lo lắng Bob, bạn đã có cái này! Chỉ cần thực hiện từng bước một.\"\n\nPanel 5:\nBob quyết tâm bắt đầu trèo tường nhưng vật lộn.\n\nPanel 6:\nBob chiến thắng lên đến đỉnh, đổ mồ hôi và kiệt sức nhưng hạnh phúc.\n\nBob: \"Tôi đã làm được AI! Cảm ơn bạn đã thử thách tôi thử một cái gì đó mới!\"\n\nPanel 7:\nTrợ lý AI trả lời bằng một bình luận hài hước trong bong bóng lời thoại \ n \ nAI: \ "Không vấn đề gì, Bob. Chỉ cần nhớ cảm ơn tôi khi bạn là một nhà leo núi đá nổi tiếng thế giới!\"}</w:t>
      </w:r>
    </w:p>
    <w:p w14:paraId="57FCEFED" w14:textId="77777777" w:rsidR="003411F3" w:rsidRDefault="00A45686">
      <w:r>
        <w:t>{"câu hỏi": "Sáng tác một câu rap thành 4 dòng.", "trả lời": "Tôi là AI của bạn, hướng dẫn kỹ thuật số của bạn,\nNhổ vần không ngừng, không cần phải che giấu.\nTôi sẽ mang nhịp, dòng chảy thật chặt chẽ,\nMột thiên tài trữ tình, hãy đốt mic."}</w:t>
      </w:r>
    </w:p>
    <w:p w14:paraId="1D8D4372" w14:textId="77777777" w:rsidR="003411F3" w:rsidRDefault="00A45686">
      <w:r>
        <w:t>{"câu hỏi": "Đoán xem người dùng đang nghĩ đến con số nào.", "câu trả lời": "Là một AI, tôi không có khả năng đọc suy nghĩ, vì vậy tôi không thể đoán chính xác con số bạn đang nghĩ đến. Tuy nhiên, chúng ta có thể chơi một trò chơi đoán trong đó cậu cho tôi một phạm vi và gợi ý, và tôi sẽ cố gắng đoán con số trong phạm vi đó."}</w:t>
      </w:r>
    </w:p>
    <w:p w14:paraId="4F6138EA" w14:textId="77777777" w:rsidR="003411F3" w:rsidRDefault="00A45686">
      <w:r>
        <w:t>{"câu hỏi": "Ví dụ về ứng dụng trong thế giới thực của mạng nơ-ron là gì?", "câu trả lời": "Mạng nơ-ron có nhiều ứng dụng trong thế giới thực, một số trong đó bao gồm: \ n \ n1. Nhận dạng hình ảnh: Một trong những ứng dụng phổ biến nhất của mạng thần kinh là nhận dạng hình ảnh. Công nghệ này được sử dụng để nhận dạng và phân loại các đối tượng hoặc người trong hình ảnh hoặc video. Ví dụ: Facebook sử dụng mạng thần kinh để xác định và gắn thẻ các cá nhân trong ảnh. \ n \ n2. Nhận dạng giọng nói: Mạng lưới thần kinh cũng được sử dụng để nhận dạng và phiên âm giọng nói. Các ứng dụng phổ biến của công nghệ này bao gồm các trợ lý ảo như Siri hoặc Alexa và phần mềm chuyển giọng nói thành văn bản. \ n \ n3. Dự báo: Mạng nơ-ron cũng có thể được sử dụng để dự báo, nơi chúng có thể đưa ra dự đoán dựa trên dữ liệu trong quá khứ. Điều này có thể được áp dụng trong nhiều lĩnh vực khác nhau, bao gồm tài chính để dự đoán giá cổ phiếu và dự báo thời tiết. \ n \ n4. Chẩn đoán y tế: Mạng lưới thần kinh đã được sử dụng trong lĩnh vực y tế để giúp chẩn đoán bệnh. Ví dụ, họ có thể được đào tạo để phân tích hình ảnh y tế như X-quang hoặc MRI, để phát hiện khối u hoặc các bất thường khác. Xử lý ngôn ngữ tự nhiên: Mạng nơ-ron được sử dụng trong xử lý ngôn ngữ tự nhiên để dịch giọng nói hoặc văn bản từ ngôn ngữ này sang ngôn ngữ khác, tóm tắt các văn bản dài và tạo ra các phản hồi giống như con người trong chatbot."}</w:t>
      </w:r>
    </w:p>
    <w:p w14:paraId="5FD1544E" w14:textId="77777777" w:rsidR="003411F3" w:rsidRDefault="00A45686">
      <w:r>
        <w:lastRenderedPageBreak/>
        <w:t>{"câu hỏi": "Những vấn đề nào có thể được giải quyết bằng học sâu?", "câu trả lời": "Học sâu là một tập hợp con mạnh mẽ của học máy có thể giải quyết một loạt các vấn đề trên nhiều lĩnh vực khác nhau, một số trong đó bao gồm: \ n \ n1. Nhận dạng và phân loại hình ảnh: Các kỹ thuật học sâu như Mạng nơ-ron tích chập (CNN) có thể xác định và phân loại chính xác các đối tượng trong hình ảnh, giúp phát hiện, nhận dạng và gắn nhãn hình ảnh tự động. \ n \ n2. Nhận dạng giọng nói và xử lý ngôn ngữ tự nhiên (NLP): Học sâu cho phép nhận dạng giọng nói và NLP nâng cao, cho phép trợ lý ảo, chatbot, chuyển đổi văn bản thành giọng nói và chuyển đổi giọng nói thành văn bản, dịch ngôn ngữ và phân tích cảm xúc tốt hơn. \ n \ n3. Phân tích dự đoán: Học sâu có thể được sử dụng trong các ứng dụng phân tích dự đoán để đưa ra dự báo chính xác và xác định các mẫu trong các bộ dữ liệu lớn, ví dụ: dự đoán giá cổ phiếu hoặc phát hiện gian lận. \ n \ n4. Lái xe tự động: Các thuật toán học sâu được sử dụng trong xe tự lái để cho phép phát hiện đối tượng chính xác, theo dõi làn đường và ra quyết định. \ n \ n5. Chẩn đoán y tế: Học sâu cho phép chẩn đoán bệnh tự động thông qua phân tích hình ảnh y tế, chẳng hạn như chụp X-quang hoặc MRI. \ n \ n6. Hệ thống đề xuất: Các thuật toán học sâu có thể được sử dụng trong các hệ thống đề xuất, ví dụ, để đề xuất các sản phẩm hoặc nội dung có liên quan dựa trên sở thích và hành vi của người dùng. \ n \ n7. Chơi game: Học sâu có thể được sử dụng để phát triển các tác nhân trò chơi thông minh, có khả năng chơi các trò chơi phức tạp, chẳng hạn như cờ vây hoặc cờ vua, ở cấp độ siêu phàm. \ n \ n8. Khám phá thuốc: Học sâu có thể đẩy nhanh quá trình khám phá thuốc bằng cách dự đoán các hợp chất khác nhau sẽ tương tác như thế nào và sau đó xác định các ứng cử viên thuốc mới."}</w:t>
      </w:r>
    </w:p>
    <w:p w14:paraId="7C9C125E" w14:textId="77777777" w:rsidR="003411F3" w:rsidRDefault="00A45686">
      <w:r>
        <w:t>{"câu hỏi": "Ví dụ về dữ liệu có cấu trúc là gì?", "câu trả lời": "Ví dụ về dữ liệu có cấu trúc có thể là cơ sở dữ liệu khách hàng trong công ty, trong đó mỗi bản ghi chứa các trường cụ thể như Tên, Địa chỉ, Số điện thoại và Địa chỉ email. Loại dữ liệu này được tổ chức và có thể dễ dàng tìm kiếm trong hệ thống quản lý cơ sở dữ liệu vì nó tuân theo một định dạng nhất quán với các cột và kiểu dữ liệu đã xác định."}</w:t>
      </w:r>
    </w:p>
    <w:p w14:paraId="0A799EC8" w14:textId="77777777" w:rsidR="003411F3" w:rsidRDefault="00A45686">
      <w:r>
        <w:t xml:space="preserve">{"câu hỏi": "Làm thế nào để phân tích văn bản có thể được sử dụng trong các doanh nghiệp?", "Trả lời": "Phân tích văn bản, còn được gọi là khai thác văn bản, có thể cung cấp cho doanh nghiệp những hiểu biết có giá trị bằng cách chuyển đổi dữ liệu văn bản phi cấu trúc thành thông tin có cấu trúc. Có một số cách doanh nghiệp có thể hưởng lợi từ phân tích văn bản: \ n \ n1. Phân tích tình cảm: Phân tích văn bản có thể được sử dụng để định lượng cảm nhận của khách hàng về sản phẩm hoặc dịch vụ của công ty. Bằng cách phân tích văn bản từ phương tiện truyền thông xã hội, đánh giá, khảo sát và các nguồn khác, doanh nghiệp có thể nhanh chóng xác định phản hồi tích cực và tiêu cực và thực hiện hành động thích hợp để cải thiện sự hài lòng của khách hàng. \ n \ n2. Nghiên cứu thị trường: Bằng cách phân tích dữ liệu văn bản từ các bài báo, phương tiện truyền thông xã hội và các nguồn khác, các doanh nghiệp có thể hiểu rõ hơn về xu hướng thị trường, hành vi của người tiêu dùng và chiến lược của đối thủ cạnh tranh. Điều này cho phép họ đưa ra quyết định dựa trên dữ liệu và đi trước đối thủ. \ n \ n3. Dịch vụ khách hàng: Phân tích văn bản có thể giúp doanh nghiệp cải thiện dịch vụ khách hàng bằng cách tự động phân loại và định tuyến các truy vấn hỗ trợ đến bộ phận thích hợp. Ngoài ra, phân tích tương tác của khách hàng có thể giúp doanh nghiệp xác định các vấn đề phổ biến và cải thiện quy trình hỗ trợ của họ. \ n \ n4. </w:t>
      </w:r>
      <w:r>
        <w:lastRenderedPageBreak/>
        <w:t>Phát triển sản phẩm: Phân tích văn bản có thể cung cấp phản hồi có giá trị cho doanh nghiệp trong quá trình phát triển sản phẩm. Bằng cách phân tích phản hồi của khách hàng, doanh nghiệp có thể xác định các tính năng mà khách hàng muốn, cũng như các lĩnh vực cần cải thiện và sử dụng thông tin này để ưu tiên các nỗ lực phát triển của họ. Tóm lại, phân tích văn bản có thể giúp doanh nghiệp cải thiện sự hài lòng của khách hàng, đi trước đối thủ, tối ưu hóa dịch vụ khách hàng và đưa ra quyết định dựa trên dữ liệu về phát triển sản phẩm."}</w:t>
      </w:r>
    </w:p>
    <w:p w14:paraId="76CD113B" w14:textId="77777777" w:rsidR="003411F3" w:rsidRDefault="00A45686">
      <w:r>
        <w:t>{"câu hỏi": "Loại nhận dạng thực thể nào được sử dụng để trích xuất tên người, công ty và các thực thể khác?", "trả lời": "Loại nhận dạng thực thể được sử dụng để trích xuất tên của người, công ty và các thực thể khác được gọi là Nhận dạng thực thể được đặt tên (NER), đôi khi còn được gọi là nhận dạng thực thể hoặc trích xuất thực thể. NER là một trường con của Xử lý ngôn ngữ tự nhiên xác định và phân loại các thực thể được đặt tên có trong văn bản thành các danh mục được xác định trước, chẳng hạn như người, tổ chức, địa điểm, ngày, giờ và các danh mục khác."}</w:t>
      </w:r>
    </w:p>
    <w:p w14:paraId="341AF594" w14:textId="77777777" w:rsidR="003411F3" w:rsidRDefault="00A45686">
      <w:r>
        <w:t>{"câu hỏi": "Sự khác biệt chính giữa xử lý ngôn ngữ tự nhiên (NLP) và hiểu ngôn ngữ tự nhiên (NLU) là gì?", "câu trả lời": "Xử lý ngôn ngữ tự nhiên (NLP) và Hiểu ngôn ngữ tự nhiên (NLU) là cả hai lĩnh vực con của trí tuệ nhân tạo liên quan đến sự tương tác giữa máy tính và con người sử dụng ngôn ngữ tự nhiên. Tuy nhiên, chúng khác nhau về trọng tâm và phạm vi của chúng.\n\nNLP đề cập đến lĩnh vực rộng lớn hơn cho phép máy tính xử lý và phân tích một lượng lớn dữ liệu ngôn ngữ tự nhiên. Nó bao gồm một loạt các nhiệm vụ như gắn thẻ một phần giọng nói, phân tích tình cảm, dịch máy, nhận dạng giọng nói và nhiều tác vụ khác. Mục tiêu chính của nó là cho phép máy tính đọc, hiểu và tạo ra ngôn ngữ của con người.\n\nNLU, mặt khác, là một tập hợp con cụ thể của NLP liên quan đến sự hiểu biết về đầu vào ngôn ngữ tự nhiên của máy tính. Nó tập trung vào ý nghĩa đằng sau các từ và ngữ cảnh mà chúng được sử dụng, cho phép máy diễn giải chính xác và trả lời các lệnh và câu hỏi ngôn ngữ tự nhiên. NLU nhấn mạnh khả năng của máy tính để giải thích và tạo ra các phản hồi dựa trên ý định và ngữ cảnh của đầu vào của người dùng.\n\nTóm lại, NLP là lĩnh vực rộng lớn hơn bao gồm nhiều kỹ thuật khác nhau để cho phép giao tiếp giữa máy tính và con người thông qua ngôn ngữ tự nhiên, trong khi NLU là một trường con cụ thể tập trung vào khả năng của máy tính để hiểu và giải thích đầu vào ngôn ngữ của con người."}</w:t>
      </w:r>
    </w:p>
    <w:p w14:paraId="094BED09" w14:textId="77777777" w:rsidR="003411F3" w:rsidRDefault="00A45686">
      <w:r>
        <w:t xml:space="preserve">{"câu hỏi": "Tạo ra một dòng thời gian của lịch sử thị giác máy tính.", "Câu trả lời": "Những năm 1950: Lĩnh vực thị giác máy tính lần đầu tiên được hình thành và bắt đầu phát triển, khi các nhà nghiên cứu bắt đầu sử dụng các máy tính đầu tiên để xử lý dữ liệu thị giác. \ n \ n1960s: Các nhà nghiên cứu đã phát triển các phiên bản đầu tiên của thuật toán phát hiện cạnh, có thể nhận ra ranh giới giữa các hình dạng và đối tượng khác nhau trong một hình ảnh. \ n \ n1970s:  Các hệ thống thị giác máy tính được phát triển để đọc văn bản viết tay và in và nhận dạng các mẫu đơn giản. \ n \ n1980s: Nghiên cứu trong lĩnh vực này mở rộng nhanh chóng, vì những tiến bộ trong phần cứng máy tính cho phép các nhà nghiên cứu xử lý lượng dữ liệu lớn hơn nhanh hơn. Các mạng thần kinh nhân tạo ban đầu đã được phát triển, cho phép máy tính học cách xử lý dữ liệu hình ảnh hiệu quả hơn. \n \ n\n1990s: Công nghệ thị giác máy tính bắt đầu được sử dụng rộng rãi hơn trong các ngành công nghiệp như sản xuất, nơi nó được sử dụng để kiểm tra các sản phẩm cho các khuyết tật. Các thuật toán nhận </w:t>
      </w:r>
      <w:r>
        <w:lastRenderedPageBreak/>
        <w:t>dạng đối tượng trở nên tinh vi hơn, cho phép máy tính nhận ra các hình dạng và mẫu phức tạp hơn. Khi công nghệ máy ảnh kỹ thuật số trở nên phổ biến rộng rãi hơn, các hệ thống thị giác máy tính đã được phát triển để xử lý cảnh quay video trong thời gian thực. Sự phát triển của các kỹ thuật học máy cho phép các nhà nghiên cứu đào tạo máy tính nhận dạng các đối tượng và thực hiện các nhiệm vụ khác hiệu quả hơn. \ n \ n2010s: Kỹ thuật học sâu cho phép các hệ thống thị giác máy tính xử lý một lượng lớn dữ liệu hình ảnh và video rất hiệu quả, cho phép đột phá trong các nhiệm vụ như nhận dạng khuôn mặt và phát hiện đối tượng. \ n \ n Ngày nay: Công nghệ thị giác máy tính tiếp tục phát triển nhanh chóng,  và được sử dụng rộng rãi trong một loạt các ứng dụng, từ xe tự lái đến hệ thống nhận dạng khuôn mặt trong điện thoại thông minh. Học máy và trí tuệ nhân tạo đang thúc đẩy sự phát triển liên tục trong lĩnh vực này."}</w:t>
      </w:r>
    </w:p>
    <w:p w14:paraId="40D12393" w14:textId="77777777" w:rsidR="003411F3" w:rsidRDefault="00A45686">
      <w:r>
        <w:t>{"câu hỏi": "Viết lại câu này để bắt buộc: \"Bạn nên thể hiện sự liêm chính đạo đức", "câu trả lời": "Thể hiện sự liêm chính đạo đức."}</w:t>
      </w:r>
    </w:p>
    <w:p w14:paraId="324E85CF" w14:textId="77777777" w:rsidR="003411F3" w:rsidRDefault="00A45686">
      <w:r>
        <w:t>{"câu hỏi": "Viết lại câu này để làm cho nó có tính chất vấn: \"Kỹ thuật di truyền có thể gây ra tác hại tiềm ẩn", "câu trả lời": "Kỹ thuật di truyền có thể gây ra tác hại tiềm ẩn không?"}</w:t>
      </w:r>
    </w:p>
    <w:p w14:paraId="09703403" w14:textId="77777777" w:rsidR="003411F3" w:rsidRDefault="00A45686">
      <w:r>
        <w:t>{"câu hỏi": "Mô hình GPT-2 hoạt động như thế nào?", "câu trả lời": "GPT-2, hoặc Máy biến áp được đào tạo trước 2, là một loại mô hình xử lý ngôn ngữ tự nhiên tạo ra văn bản. Nó dựa trên kiến trúc Transformer sử dụng cơ chế chú ý nhiều lớp để xử lý song song các mã thông báo văn bản đầu vào thay vì tuần tự, cho phép mô hình tìm hiểu mối quan hệ giữa các mã thông báo bất kể khoảng cách của chúng trong văn bản đầu vào. Khía cạnh 'được đào tạo trước' của GPT-2 đề cập đến thực tế là mô hình không được đào tạo từ đầu cho mỗi ứng dụng mới. Thay vào đó, nó được đào tạo trên một kho văn bản lớn theo cách không được giám sát, có nghĩa là không có dữ liệu được gắn nhãn nào được cung cấp cho mô hình trong quá trình đào tạo. Trong giai đoạn đào tạo này, mô hình học cách tạo văn bản bằng cách dự đoán từ tiếp theo theo trình tự dựa trên ngữ cảnh của các từ đứng trước nó. Việc đào tạo trước này cho phép mô hình phát triển sự hiểu biết chung về cấu trúc và cách sử dụng ngôn ngữ tự nhiên. Khi GPT-2 được áp dụng cho một nhiệm vụ tạo ngôn ngữ cụ thể, nó có thể được tinh chỉnh trên một lượng nhỏ dữ liệu cụ thể của nhiệm vụ để cải thiện hiệu suất của nó trên nhiệm vụ đó. Tinh chỉnh liên quan đến việc cập nhật trọng số và thành kiến của mô hình dựa trên dữ liệu đào tạo cụ thể theo nhiệm vụ, trong khi vẫn giữ được sự hiểu biết ngôn ngữ chung đã học trong quá trình đào tạo trước. \ n \ n Khi được đưa ra lời nhắc hoặc ngữ cảnh để tạo văn bản, GPT-2 sử dụng kiến thức về ngôn ngữ tự nhiên để tạo ra văn bản mạch lạc và phù hợp với ngữ cảnh. Nó thực hiện điều này bằng cách gán xác suất cho các từ khác nhau và chọn từ có khả năng nhất dựa trên ngữ cảnh của các từ xuất hiện trước nó. Quá trình này được lặp lại để tạo ra các từ tiếp theo cho đến khi thế hệ hoàn tất. Bản chất của mô hình cho phép nó tạo ra văn bản đa dạng về nội dung và phong cách, trong khi vẫn mạch lạc và phù hợp với ngữ cảnh."}</w:t>
      </w:r>
    </w:p>
    <w:p w14:paraId="30881A74" w14:textId="77777777" w:rsidR="003411F3" w:rsidRDefault="00A45686">
      <w:r>
        <w:t xml:space="preserve">{"câu hỏi": "Giải thích sự khác biệt giữa mô hình phát sinh và phân biệt đối xử.", "câu trả lời": "Mô hình phát sinh và phân biệt đối xử là hai loại mô hình học máy được sử dụng để phân loại và các nhiệm vụ khác.\n\nMột mô hình tạo ra cố gắng tìm hiểu cách dữ liệu được tạo ra. Nó thực hiện điều này bằng cách mô hình hóa phân phối xác suất chung của các tính </w:t>
      </w:r>
      <w:r>
        <w:lastRenderedPageBreak/>
        <w:t>năng đầu vào và nhãn đầu ra, tức là P (X, Y). Điều này được thực hiện bằng cách đưa ra các giả định về việc phân phối dữ liệu, sau đó ước tính các tham số phân phối từ dữ liệu đào tạo. Khi mô hình đã học được phân phối chung, nó có thể tạo ra các mẫu mới từ phân phối dữ liệu và cũng ước tính xác suất có điều kiện của các nhãn cho các tính năng đầu vào, tức là P (Y |X), được sử dụng để đưa ra dự đoán.\n\nMột mô hình phân biệt đối xử, mặt khác, cố gắng tìm hiểu ranh giới giữa các lớp khác nhau một cách trực tiếp, mà không đưa ra bất kỳ giả định nào về phân phối dữ liệu cơ bản. Nó thực hiện điều này bằng cách mô hình hóa xác suất có điều kiện của các nhãn đầu ra cho các tính năng đầu vào, tức là P (Y |X). Các mô hình phân biệt đối xử có xu hướng tập trung nhiều hơn vào mối quan hệ giữa các tính năng đầu vào và nhãn đầu ra, và thường chính xác hơn trong các nhiệm vụ phân loại. \ n \ n Sự lựa chọn giữa các mô hình phát sinh và phân biệt đối xử phụ thuộc vào trường hợp sử dụng cụ thể. Các mô hình phát sinh thường xử lý dữ liệu bị thiếu tốt hơn và có thể được sử dụng để tạo các mẫu mới từ phân phối dữ liệu. Mặt khác, các mô hình phân biệt đối xử thường có hiệu suất tốt hơn trong các tác vụ phân loại, nhưng không thể được sử dụng để tạo dữ liệu mới."}</w:t>
      </w:r>
    </w:p>
    <w:p w14:paraId="706B92EE" w14:textId="77777777" w:rsidR="003411F3" w:rsidRDefault="00A45686">
      <w:r>
        <w:t>{"câu hỏi": "Ba đặc điểm quan trọng nhất đối với một giáo sư văn học giỏi là gì?", "Trả lời": "1. Chuyên môn về chủ đề: Một giáo sư văn học giỏi phải có hiểu biết và kiến thức sâu sắc về chủ đề họ đang giảng dạy. Điều này bao gồm sự quen thuộc với các tác giả, văn bản có liên quan và bối cảnh lịch sử và văn hóa. Họ sẽ có thể truyền đạt kiến thức của mình một cách hiệu quả cho sinh viên của họ và có thể giải thích các ý tưởng và khái niệm phức tạp một cách dễ tiếp cận và hấp dẫn. \ n \ n2. Đam mê và nhiệt huyết: Một giáo sư văn học giỏi phải đam mê và nhiệt tình với chủ đề họ đang giảng dạy. Sự nhiệt tình này nên được lan truyền và giúp thu hút và thúc đẩy học sinh của họ. Họ sẽ có thể tạo ra một môi trường thúc đẩy sự tò mò trí tuệ và khuyến khích học sinh đặt câu hỏi, suy nghĩ chín chắn và tham gia vào các cuộc thảo luận. \ n \ n3. Kỹ năng giao tiếp và giao tiếp hiệu quả: Một giáo sư văn học giỏi nên có kỹ năng giao tiếp và giao tiếp mạnh mẽ. Họ sẽ có thể trình bày rõ ràng ý tưởng của mình và giải thích các khái niệm phức tạp theo cách mà học sinh có thể hiểu được. Họ cũng nên dễ gần, đồng cảm và có thể kết nối với học sinh của mình ở cấp độ cá nhân. Điều này giúp tạo ra một môi trường học tập tích cực và hỗ trợ, nơi học sinh cảm thấy có giá trị và được tôn trọng."}</w:t>
      </w:r>
    </w:p>
    <w:p w14:paraId="69F0968A" w14:textId="20775AF9" w:rsidR="003411F3" w:rsidRDefault="00A45686">
      <w:r>
        <w:t>{"câu hỏi": "Sắp xếp các thành phần sau theo thứ tự chúng nên được thêm vào công thức. - Hành, Phô mai, Cà chua, Tỏi", "Trả lời": "Tỏi, Hành tây, Cà chua, Phô mai"}</w:t>
      </w:r>
    </w:p>
    <w:sectPr w:rsidR="00341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406005">
    <w:abstractNumId w:val="8"/>
  </w:num>
  <w:num w:numId="2" w16cid:durableId="803734456">
    <w:abstractNumId w:val="6"/>
  </w:num>
  <w:num w:numId="3" w16cid:durableId="801269635">
    <w:abstractNumId w:val="5"/>
  </w:num>
  <w:num w:numId="4" w16cid:durableId="404228328">
    <w:abstractNumId w:val="4"/>
  </w:num>
  <w:num w:numId="5" w16cid:durableId="1795177083">
    <w:abstractNumId w:val="7"/>
  </w:num>
  <w:num w:numId="6" w16cid:durableId="1284188927">
    <w:abstractNumId w:val="3"/>
  </w:num>
  <w:num w:numId="7" w16cid:durableId="2088917229">
    <w:abstractNumId w:val="2"/>
  </w:num>
  <w:num w:numId="8" w16cid:durableId="1502432208">
    <w:abstractNumId w:val="1"/>
  </w:num>
  <w:num w:numId="9" w16cid:durableId="113726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11F3"/>
    <w:rsid w:val="00A45686"/>
    <w:rsid w:val="00AA1D8D"/>
    <w:rsid w:val="00B47730"/>
    <w:rsid w:val="00B526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A802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52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46026</Words>
  <Characters>262350</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2023-07-21T08:32:00Z</dcterms:modified>
  <cp:category/>
</cp:coreProperties>
</file>