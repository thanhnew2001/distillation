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746A" w14:textId="58800AAA" w:rsidR="007C317C" w:rsidRDefault="00973C45">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ra</w:t>
      </w:r>
      <w:proofErr w:type="spellEnd"/>
      <w:r>
        <w:t xml:space="preserve"> một kịch bản thực tế liên quan đến hai người nói chuyện.", "câu trả lời": "Cảnh: Một quán cà phê \ n \ nNgười 1: Emma, một sinh viên đại học ngồi ở bàn với máy tính xách tay và sách \ n \ nNgười 2: Jake, bạn cùng lớp của Emma tiếp cận cô ấy \ n \ nJake: Này Emma, có chuyện gì vậy?\n \ nEmma: (nhìn lên từ máy tính xách tay của cô ấy) Ồ, này Jake. Chỉ cần cố gắng hoàn thành một số bài tập.\n\nJake: Vâng, tôi cũng vậy. Học kỳ này rất căng thẳng.\n\nEmma: Tôi biết, phải không? Tôi chỉ không thể chờ đợi giờ nghỉ.\n\nJake: (kéo ghế ra và ngồi xuống) Phiền nếu tôi tham gia cùng bạn?\n\nEmma: Không hề.\n\nJake: Vậy, bài nghiên cứu đó ra đời như thế nào?\n\nEmma: Chậm mà chắc. Cuối cùng tôi đã giải quyết được một chủ đề và tìm thấy một số nguồn tốt, vì vậy đó là tiến bộ. \ n \ nJake: Thật tuyệt. Tôi vẫn đang cố gắng thu hẹp chủ đề của mình. \n\nEmma: Vâng, nó có thể khó khăn. Nhưng một khi bạn có một định hướng rõ ràng, nó sẽ dễ dàng tập trung hơn. \ n \ nJake: Chắc chắn rồi. Này, bạn có muốn làm việc cùng nhau không? Có thể nảy ra một số ý tưởng cho nhau?\n\nEmma: Nghe có vẻ là một ý tưởng hay. Hãy làm điều đó.\n\nJake: Được rồi, để tôi uống cà phê trước. Muốn gì không?\n\nEmma: Chỉ là một ly cà phê, cảm ơn.\n\nJake: (đứng và đi về phía quầy) Bạn hiểu rồi."}</w:t>
      </w:r>
    </w:p>
    <w:p w14:paraId="0ED4F81A" w14:textId="77777777" w:rsidR="007C317C" w:rsidRDefault="00973C45">
      <w:r>
        <w:t>{"câu hỏi": "Tạo ra một cách lịch sự để yêu cầu ai đó làm điều gì đó.", "trả lời": "Bạn có tử tế đến mức giúp tôi và [chèn yêu cầu cụ thể vào đây] không? Tôi thực sự đánh giá cao sự giúp đỡ của bạn. Cảm ơn."}</w:t>
      </w:r>
    </w:p>
    <w:p w14:paraId="1B3EBF03" w14:textId="77777777" w:rsidR="007C317C" w:rsidRDefault="00973C45">
      <w:r>
        <w:t>{"câu hỏi": "Thiết kế mô hình GPT để tạo chatbot giúp người dùng tìm khách sạn ở một thành phố nhất định.", "trả lời": "Để thiết kế mô hình GPT để tạo chatbot giúp người dùng tìm khách sạn ở một thành phố nhất định, trước tiên chúng tôi cần thu thập dữ liệu liên quan. Dữ liệu này sẽ bao gồm tên khách sạn, vị trí, tiện nghi, xếp hạng và giá cho một thành phố hoặc thành phố cụ thể. Dữ liệu này có thể được lấy từ các trang web đặt phòng khách sạn, các trang web đánh giá và hội đồng du lịch địa phương. Sau khi dữ liệu được thu thập, chúng tôi có thể đào tạo mô hình GPT trên dữ liệu, đảm bảo rằng nó hiểu ngôn ngữ và thuật ngữ liên quan đến ngành khách sạn. Điều này sẽ bao gồm đào tạo mô hình về các câu hỏi phổ biến mà người dùng có thể có khi tìm kiếm khách sạn, chẳng hạn như: \ n \ n- Những khách sạn nào có sẵn trong [tên thành phố]?\n- Bạn có thể đề xuất một khách sạn có hồ bơi ở [tên thành phố] không?\n- Phạm vi giá cho các khách sạn ở [tên thành phố]?\n- Bạn có thể giới thiệu một khách sạn có đánh giá tốt trong [tên thành phố]?\n\nSau khi mô hình đã được đào tạo,  Sau đó, nó có thể được sử dụng để tạo câu trả lời cho các truy vấn của người dùng, cho phép họ tương tác với chatbot theo cách trò chuyện. Chatbot có thể cung cấp thông tin về các khách sạn có sẵn, đề xuất các tùy chọn dựa trên sở thích của người dùng và thậm chí hỗ trợ đặt phòng khách sạn. Ngoài ra, mô hình có thể được cải tiến liên tục bằng cách thu thập phản hồi từ các tương tác của người dùng và kết hợp thông tin này vào đào tạo trong tương lai. Điều này sẽ cho phép chatbot cung cấp phản hồi tốt hơn, chính xác hơn theo thời gian, mang đến cho người dùng một công cụ ngày càng hữu ích để tìm kiếm khách sạn."}</w:t>
      </w:r>
    </w:p>
    <w:p w14:paraId="51328718" w14:textId="77777777" w:rsidR="007C317C" w:rsidRDefault="00973C45">
      <w:r>
        <w:t xml:space="preserve">{"question": "Tạo một đoạn mã bằng Java, sẽ tạo ra một số ngẫu nhiên từ 0 đến 10.", "answer": "''Java\nimport java.util.Random;\n\npublic class RandomNumberGenerator {\n public static void main(String[] args) {\n Random rnd = new Random();\n int randomNumber = rnd.nextInt(11);\n System.out.println(randomNumber);\n }\n}\n'''\nMã </w:t>
      </w:r>
      <w:r>
        <w:lastRenderedPageBreak/>
        <w:t>này sử dụng lớp 'Random' từ gói 'java.util' để tạo một số ngẫu nhiên từ 0 đến 10. Phương thức 'nextInt()' trả về một giá trị ngẫu nhiên trong phạm vi được chỉ định. Giá trị 11 được sử dụng làm đối số cho hàm 'nextInt()' để chỉ định rằng cận trên là độc quyền, nghĩa là giá trị tối đa được trả về sẽ là 10."}</w:t>
      </w:r>
    </w:p>
    <w:p w14:paraId="1A75759E" w14:textId="77777777" w:rsidR="007C317C" w:rsidRDefault="00973C45">
      <w:r>
        <w:t>{"câu hỏi": "Đưa ra một công thức, hãy chỉnh sửa hướng dẫn để làm cho nó ăn chay. - Nguyên liệu: 500 gram thịt bò, 1 củ hành tây, 4 tép tỏi\n\nHướng dẫn:\n1. Băm nhỏ hành tây và tỏi.\n2. Đun nóng chảo trên lửa vừa và cao, thêm thịt bò và nấu trong 5 phút.", "Trả lời": "Thành phần: 500 gram đậu phụ hoặc chất thay thế thịt thực vật, 1 củ hành tây, 4 tép tỏi\n\nHướng dẫn:\n1. Băm nhỏ hành tây và tỏi.\n2. Đun nóng chảo ở lửa vừa và cao, thêm đậu phụ hoặc chất thay thế thịt có nguồn gốc thực vật và nấu, thỉnh thoảng khuấy trong 5 phút."}</w:t>
      </w:r>
    </w:p>
    <w:p w14:paraId="272DF655" w14:textId="77777777" w:rsidR="007C317C" w:rsidRDefault="00973C45">
      <w:r>
        <w:t>{"question": "Đưa ra một câu chuyện, thay đổi thứ tự các sự kiện và có một cốt truyện mới. - John đã có một ngày thực sự tồi tệ. Anh thức dậy muộn, quên bữa sáng và phải vội vàng đi làm. Trên đường đi làm, anh nhận thấy một người vô gia cư mà anh muốn giúp đỡ nhưng lại đến muộn. Tại nơi làm việc, John bị sếp khiển trách vì không hoàn thành nhiệm vụ.", "Trả lời": "Một ngày làm việc của John thực sự tồi tệ, anh ấy bị sếp khiển trách vì không hoàn thành nhiệm vụ. Vào buổi sáng, anh thức dậy muộn, điều này khiến anh quên bữa sáng và vội vã đi làm. Trên đường đi, cậu ấy nhận thấy một người vô gia cư mà cậu ấy muốn giúp đỡ nhưng do đến muộn, cậu ấy không thể dừng lại."}</w:t>
      </w:r>
    </w:p>
    <w:p w14:paraId="294FDCBE" w14:textId="77777777" w:rsidR="007C317C" w:rsidRDefault="00973C45">
      <w:r>
        <w:t>{"question": "Với hai sản phẩm tương tự nhau, hãy tạo một bảng so sánh làm nổi bật sự khác biệt giữa chúng. - Sản phẩm A: Lenovo Laptop\nProduct B: MacBook Pro", "answer": "| Tính năng | Máy tính xách tay Lenovo | MacBook Pro |\n| ----------------------- |:-------------:|:-----------:|\n| Hệ điều hành | Cửa sổ 10 | macOS |\n| Bộ xử lý | Khác nhau | Apple M1 / Intel Core i5 / i7 / i9 |\n | Lưu trữ | Thay đổi - SSD hoặc HDD | SSD |\n| Kích thước màn hình | Khác nhau | 13.3 hoặc 16 |\n| Tuổi thọ pin | Khác nhau | lên đến 17 giờ (M1)/ 10 giờ (Intel)|\n| Khả năng màn hình cảm ứng | Khác nhau | Không |\n| Trọng lượng | Khác nhau | 2.8 - 4.3 lbs |\n| Giá | Khác nhau | $ 1,299 - $ 2,799 cho các mô hình mới; Các mô hình tân trang rẻ hơn tùy theo năm |\n| Cổng/Kết nối | Khác nhau | 4- Cổng Thunderbolt / USB-4 |\n | Đồ họa/Video | Khác nhau |  Đồ họa tích hợp (chip M1) hoặc đồ họa AMD Radeon (bộ xử lý Intel) |\n | Sự bảo đảm | Khác nhau | Bảo hành có giới hạn 1 năm |"}</w:t>
      </w:r>
    </w:p>
    <w:p w14:paraId="77D431E6" w14:textId="77777777" w:rsidR="007C317C" w:rsidRDefault="00973C45">
      <w:r>
        <w:t xml:space="preserve">{"question": "Thiết kế mô hình GPT để tạo ra các lệnh cho robot nhận các khối màu đỏ.", "trả lời": "Để thiết kế mô hình GPT (Generative Pretrained Transformer) để tạo ra các lệnh cho robot nhận các khối màu đỏ, các bước sau có thể được thực hiện: \ n \ n1. Thu thập và tiền xử lý dữ liệu: Bước đầu tiên trong việc đào tạo mô hình GPT là thu thập và xử lý trước dữ liệu mà mô hình có thể học hỏi. Trong trường hợp này, dữ liệu có thể là một tập hợp các lệnh và hành động được thực hiện bởi robot trong việc nhặt các khối màu đỏ. Dữ liệu này có thể bao gồm các chuyển động và hành động cụ thể cần thiết để xác định, nắm bắt và di chuyển các khối màu đỏ. Dữ liệu phải được xử lý trước, bao gồm mã hóa các lệnh và chuyển đổi chúng thành các giá trị số mà mô hình có thể xử lý. \ n \ n2. Xây dựng và đào tạo mô hình: Khi dữ liệu đã được chuẩn bị, kiến trúc mô hình GPT có thể được xây dựng và đào tạo trên dữ liệu. Mô hình sẽ học cách tạo ra các lệnh và chuỗi hành động mới để chọn các khối màu </w:t>
      </w:r>
      <w:r>
        <w:lastRenderedPageBreak/>
        <w:t>đỏ, dựa trên các mẫu và mối quan hệ mà nó học được từ dữ liệu đào tạo. \ n \ n3. Tinh chỉnh mô hình: Sau khóa đào tạo ban đầu, mô hình có thể cần được tinh chỉnh trên dữ liệu bổ sung hoặc với các siêu tham số khác nhau, để cải thiện hiệu suất của nó trong việc tạo ra các lệnh để chọn các khối màu đỏ. \ n \ n4. Tạo lệnh: Khi mô hình đã được đào tạo và tinh chỉnh, nó có thể được sử dụng để tạo lệnh cho robot nhận các khối màu đỏ. Với lời nhắc hoặc ngữ cảnh ban đầu, mô hình sẽ tạo ra một chuỗi các lệnh mà robot có thể làm theo để xác định, tiếp cận, nắm bắt và di chuyển các khối màu đỏ. Nhìn chung, việc thiết kế và đào tạo mô hình GPT cho nhiệm vụ này sẽ liên quan đến việc thu thập và tiền xử lý dữ liệu liên quan, xây dựng và đào tạo mô hình về dữ liệu này,  Tinh chỉnh mô hình để cải thiện hiệu suất của nó, và sử dụng mô hình được đào tạo để tạo ra các lệnh cho robot nhặt các khối màu đỏ."}</w:t>
      </w:r>
    </w:p>
    <w:p w14:paraId="228B2C55" w14:textId="77777777" w:rsidR="007C317C" w:rsidRDefault="00973C45">
      <w:r>
        <w:t>{"question": "Với lời bài hát, hãy chỉnh sửa nó để làm cho nó hấp dẫn hơn. - Câu 1\nMắt nâu \nĐưa tôi sống lại\nNhẹ nhàng như lời ru", "đáp án": "Câu 1\n Đôi mắt nâu đó,\nĐưa tôi sống lại,\nThật nhẹ nhàng, với một bài hát ru."}</w:t>
      </w:r>
    </w:p>
    <w:p w14:paraId="50308262" w14:textId="77777777" w:rsidR="007C317C" w:rsidRDefault="00973C45">
      <w:r>
        <w:t>{"question": "Đưa ra một danh sách các cuốn sách, hãy phân loại chúng dựa trên thể loại của chúng. - Harry Potter và Hòn đá phù thủy, Trò chơi vương quyền, Frankenstein", "câu trả lời": "1. Harry Potter và Hòn đá phù thủy - Giả tưởng.\n2. Trò chơi vương quyền - Giả tưởng.\n3. Frankenstein - Khoa học viễn tưởng/Kinh dị."}</w:t>
      </w:r>
    </w:p>
    <w:p w14:paraId="7006CAB5" w14:textId="77777777" w:rsidR="007C317C" w:rsidRDefault="00973C45">
      <w:r>
        <w:t>{"câu hỏi": "Cho hai bài báo, hãy thiết kế mô hình GPT để xác định xem hai bài báo có thảo luận về cùng một sự kiện hay không.", "câu trả lời": "Để thiết kế mô hình GPT để xác định xem hai bài báo có thảo luận về cùng một sự kiện hay không, bạn có thể làm theo các bước dưới đây:\n\n1. ** Thu thập dữ liệu: ** Bước đầu tiên trong việc thiết kế bất kỳ mô hình học máy nào là thu thập dữ liệu. Trong trường hợp này, bạn sẽ cần thu thập một bộ dữ liệu gồm các cặp bài báo thảo luận về các sự kiện giống nhau hoặc khác nhau với các nhãn được liên kết (1 cho cùng một sự kiện và 0 cho các sự kiện khác nhau).\n\n2. ** Tiền xử lý dữ liệu: ** Bước thứ hai sẽ là xử lý trước dữ liệu. Bạn có thể chuyển đổi các bài viết thành chữ thường, loại bỏ dấu câu và dừng từ, cũng như mã hóa văn bản. \ n \ n3. ** Lựa chọn mô hình: ** Sau đó, bạn sẽ chọn kiến trúc mô hình GPT phù hợp với tác vụ. Đối với tác vụ này, bạn có thể sử dụng mô hình GPT được đào tạo trước như GPT-2 hoặc GPT-3. \ n \ n4. ** Tinh chỉnh: ** Vì mô hình GPT được đào tạo trước đã được đào tạo về một nhiệm vụ khác, bạn sẽ cần tinh chỉnh nó trên tập dữ liệu được thu thập. Trong quá trình tinh chỉnh, bạn sẽ đào tạo mô hình GPT để hiểu bối cảnh của hai bài viết và dự đoán liệu chúng có đang thảo luận về cùng một sự kiện hay không. \ n \ n5. **Dự đoán:** Khi mô hình được tinh chỉnh, bạn có thể sử dụng nó để đưa ra dự đoán về các cặp bài viết mới. Mô hình sẽ lấy hai bài viết làm đầu vào và xuất ra một điểm xác suất cho biết liệu các bài viết có thảo luận về cùng một sự kiện hay không. \ n \ n6. **Đánh giá:** Bạn có thể sử dụng các số liệu đánh giá như độ chính xác, độ chính xác, khả năng thu hồi và điểm F1 để đo lường hiệu suất của mô hình.\n\nTóm lại, phương pháp này liên quan đến việc thu thập và tiền xử lý dữ liệu, lựa chọn và tinh chỉnh mô hình GPT, đưa ra dự đoán và đánh giá hiệu suất của mô hình để xác định xem hai bài báo có thảo luận về cùng một sự kiện hay không."}</w:t>
      </w:r>
    </w:p>
    <w:p w14:paraId="4F9B6B2D" w14:textId="77777777" w:rsidR="007C317C" w:rsidRDefault="00973C45">
      <w:r>
        <w:t xml:space="preserve">{"câu hỏi": "Với một nghề nghiệp, hãy tạo một quảng cáo việc làm có liên quan. - Nghề nghiệp: Bác sĩ thú y", "câu trả lời": "Thực hành thú y tìm kiếm bác sĩ thú y có kinh nghiệm \ </w:t>
      </w:r>
      <w:r>
        <w:lastRenderedPageBreak/>
        <w:t>n \ nChúng tôi là một thực hành thú y được thành lập tốt tìm kiếm một bác sĩ thú y có động lực cao, có kinh nghiệm để tham gia vào nhóm của chúng tôi. Ứng viên thành công sẽ được dành riêng để cung cấp dịch vụ chăm sóc đặc biệt cho bệnh nhân và khách hàng của chúng tôi. Thực tiễn của chúng tôi nhấn mạnh vào y học dự phòng và giáo dục khách hàng. Chúng tôi cung cấp một loạt các dịch vụ, bao gồm khám định kỳ, tiêm chủng, chăm sóc nha khoa và các thủ tục phẫu thuật. \ n \ n Trách nhiệm: \ n- Chẩn đoán và điều trị bệnh và thương tích động vật \ n- Thực hiện kiểm tra sức khỏe định kỳ, tiêm phòng và phẫu thuật thiến / triệt sản \ n- Giao tiếp hiệu quả với khách hàng về việc chăm sóc thú cưng của họ \ n- Duy trì hồ sơ y tế chính xác \ n- Làm việc cộng tác với các thành viên khác trong nhóm để cung cấp dịch vụ chăm sóc đặc biệt \ n \ n Yêu cầu: \ n- Bác sĩ thú y (DVM) bằng cấp \ n- Giấy phép hành nghề hiện tại trong tiểu bang \ n- Tối thiểu 2 năm kinh nghiệm trong thực hành động vật nhỏ \ n- Kỹ năng giao tiếp và giao tiếp mạnh mẽ \ n- Bản chất từ bi và quan tâm \ n \ nChúng tôi cung cấp gói lương và phúc lợi cạnh tranh, bao gồm bảo hiểm y tế, thời gian nghỉ có lương và cơ hội giáo dục thường xuyên. Nếu bạn đam mê cung cấp dịch vụ chăm sóc xuất sắc cho động vật và chủ sở hữu của chúng, chúng tôi muốn nghe từ bạn! Vui lòng gửi sơ yếu lý lịch và thư xin việc của bạn đến [chèn thông tin liên hệ vào đây]."}</w:t>
      </w:r>
    </w:p>
    <w:p w14:paraId="186B8D12" w14:textId="77777777" w:rsidR="007C317C" w:rsidRDefault="00973C45">
      <w:r>
        <w:t>{"câu hỏi": "Tạo tiêu đề cho một bài báo thảo luận về đại dịch coronavirus.", "câu trả lời": "\"Các trường hợp COVID-19 toàn cầu tiếp tục tăng trong bối cảnh những nỗ lực không ngừng để chống lại đại dịch\""}</w:t>
      </w:r>
    </w:p>
    <w:p w14:paraId="710F9858" w14:textId="77777777" w:rsidR="007C317C" w:rsidRDefault="00973C45">
      <w:r>
        <w:t>{"câu hỏi": "Cho tọa độ của hai thành phố khác nhau, hãy tính khoảng cách giữa chúng. - Thành phố A: (-3.6881, 40.4217)\nCity B: (-73.9714, 40.7507)", "trả lời": "Chúng ta có thể tính khoảng cách giữa hai thành phố với tọa độ vĩ độ và kinh độ của chúng bằng công thức haversine. Các công thức cho định luật hình cầu của cosin đặc biệt hữu ích khi đo giữa hai điểm (c1, la1) và (c2, la2). \n\nla1, c1 = vĩ độ và kinh độ của Thành phố A\nla2, c2 = vĩ độ và kinh độ của Thành phố B\n\nCho vĩ độ và kinh độ tính bằng độ, trước tiên chúng ta chuyển đổi chúng thành radian:\nc1, c2, la1 và la2 = map(radian, [-3.6881, 40.4217,-73.9714, 40.7507])\n\nc1 = -0.06435682439545491\nla1 = 0.705229838692801\nc2 = -1.290157264726027\nla2 = 0.7104226669544413\n\nBây giờ chúng ta có thể áp dụng định luật hình cầu của công thức cosin như sau:\nR = 6371,  trong đó R là bán kính của trái đất tính bằng kilômét \n\nDistance = R x acos(sin(la1) x sin(la2) + cos(la1) x cos(la2) x cos(c2\u2212c1))\n\nThay thế các giá trị của c1,,c2, la1, la2 và R, ta nhận được\nDistance = 6371 x acos(sin(0,705229838692801) x sin(0,7104226669544413) + cos(0.705229838692801) x cos(0.7104226669544413) x cos(-1.290157264726027 - -0.06435682439545491))\n\nDistance = 5877.18 kilômét\n\nKhoảng cách giữa Thành phố A và Thành phố B là 5877.18 cây số."}</w:t>
      </w:r>
    </w:p>
    <w:p w14:paraId="7E5459A2" w14:textId="77777777" w:rsidR="007C317C" w:rsidRDefault="00973C45">
      <w:r>
        <w:t xml:space="preserve">{"câu hỏi": "Với đoạn mở đầu của một cuốn sách, hãy tạo ra phần còn lại của câu chuyện. - Janice nhìn các con chạy đến đài phun nước, ré lên thích thú khi nước phun ra và lấp lánh dưới ánh nắng mặt trời.", "Trả lời": "Janice nhìn các con chạy đến đài phun nước, ré lên thích thú khi nước phun ra và lấp lánh dưới ánh nắng mặt trời. Trái tim cô tràn ngập hạnh phúc khi cô nhìn thấy niềm vui thuần khiết trên khuôn mặt của họ. Cô đã đưa chúng đến công viên như một món quà sau một tuần dài ở trường và rõ ràng là chúng đang tận hưởng từng </w:t>
      </w:r>
      <w:r>
        <w:lastRenderedPageBreak/>
        <w:t>khoảnh khắc. Khi chúng chơi, Janice ngồi trên một băng ghế gần đó và nhìn những gia đình khác đến và đi, cười và trò chuyện. Cô không thể không cảm thấy một nỗi buồn khi nhớ lại thời thơ ấu của chính mình, lớn lên trong một gia đình tan vỡ với cha mẹ luôn cãi nhau. Cô đã thề rằng các con cô sẽ không bao giờ trải qua nỗi đau và sự bối rối mà cô đã phải chịu đựng. Quyết tâm mang lại cho các con cuộc sống tốt nhất có thể, Janice đã làm việc chăm chỉ để chu cấp cho chúng, tung hứng nhiều công việc và tiết kiệm từng xu có thể. Điều đó không phải lúc nào cũng dễ dàng, nhưng nhìn thấy nụ cười trên khuôn mặt của chúng khiến tất cả đều xứng đáng. Khi mặt trời bắt đầu lặn, Janice gọi các con của mình đến và chúng quay trở lại xe, mệt mỏi nhưng hạnh phúc. Trên đường lái xe về nhà, họ trò chuyện về một ngày của họ và tất cả những niềm vui mà họ có. Janice mỉm cười với chính mình, biết ơn những khoảnh khắc đơn giản đã mang lại rất nhiều niềm vui cho cuộc sống của họ. Nhiều năm trôi qua và các con của Janice lớn lên, trở thành những thanh niên thành công theo đuổi ước mơ của chúng. Họ thường nhìn lại những kỷ niệm tuổi thơ của mình với sự yêu thương, biết ơn tình yêu và sự hy sinh của mẹ. Và Janice, bây giờ là một phụ nữ lớn tuổi, mỉm cười với niềm tự hào và mãn nguyện khi nhìn những đứa con của mình phát triển, biết rằng cô đã cho chúng sự khởi đầu tốt nhất có thể trong cuộc sống.</w:t>
      </w:r>
    </w:p>
    <w:p w14:paraId="04FF8AD3" w14:textId="77777777" w:rsidR="007C317C" w:rsidRDefault="00973C45">
      <w:r>
        <w:t>{"câu hỏi": "Thiết kế mô hình GPT để tạo ra các cuộc trò chuyện chatbot về chủ đề du lịch.", "trả lời": "Để thiết kế mô hình GPT để tạo các cuộc trò chuyện chatbot về chủ đề du lịch, cần tuân thủ một số bước chính:\n\n1. Thu thập và làm sạch dữ liệu: Bước đầu tiên là thu thập dữ liệu về các cuộc trò chuyện liên quan đến du lịch. Điều này có thể được thực hiện thông qua việc quét web, khai thác dữ liệu hoặc truy cập các API có liên quan cho các chatbot hoặc diễn đàn dựa trên du lịch. Khi dữ liệu được thu thập, nó sẽ cần được xử lý trước, bao gồm các tác vụ như loại bỏ các bản sao, dữ liệu không liên quan hoặc chất lượng thấp và kiểm tra tính nhất quán. Xây dựng mô hình: Để xây dựng mô hình, một mô hình GPT được đào tạo trước có thể được sử dụng làm mô hình cơ sở. Mô hình được đào tạo trước sau đó có thể được tinh chỉnh để phù hợp với các yêu cầu cụ thể của chatbot du lịch. Một trong những bước quan trọng trong quá trình này là đào tạo mô hình về dữ liệu du lịch được xử lý để nó hiểu được các sắc thái và mô hình của các cuộc trò chuyện dựa trên du lịch. \ n \ n3. Kiểm tra mô hình: Sau khi đào tạo, mô hình nên được kiểm tra để đánh giá hiệu suất của nó. Đầu vào thử nghiệm có thể được cung cấp cho mô hình và các phản hồi do chatbot tạo ra nên được đánh giá về mức độ liên quan, sự gắn kết và tương tác. Mô hình có thể được tinh chỉnh thêm dựa trên kết quả thử nghiệm. \ n \ n4. Tối ưu hóa và triển khai: Mô hình có thể được tối ưu hóa để xử lý nhanh hơn và độ trễ thấp hơn. Khi mô hình được tối ưu hóa và thử nghiệm, nó có thể được triển khai để người dùng tương tác. \ n \ n Với mô hình dựa trên GPT, chatbot du lịch sẽ có thể tạo ra các cuộc trò chuyện mạch lạc, hấp dẫn và nhiều thông tin về chủ đề du lịch. Chatbot có thể trả lời các truy vấn về điểm đến du lịch, đưa ra đề xuất và cung cấp thông tin liên quan cho người dùng. Với việc cập nhật thường xuyên và tinh chỉnh, chatbot có thể trở thành một công cụ vô giá đối với bất kỳ khách du lịch nào."}</w:t>
      </w:r>
    </w:p>
    <w:p w14:paraId="5A7D7494" w14:textId="77777777" w:rsidR="007C317C" w:rsidRDefault="00973C45">
      <w:r>
        <w:t>{"câu hỏi": "Viết khẩu hiệu cá nhân cho chính mình.", "trả lời": "\"Trao quyền cho cuộc sống, một yêu cầu tại một thời điểm\""}</w:t>
      </w:r>
    </w:p>
    <w:p w14:paraId="19EE26E3" w14:textId="77777777" w:rsidR="007C317C" w:rsidRDefault="00973C45">
      <w:r>
        <w:lastRenderedPageBreak/>
        <w:t>{"question": "Dịch câu sau sang tiếng Pháp: \"I love my family\".", "answer": "J'aime ma famille."}</w:t>
      </w:r>
    </w:p>
    <w:p w14:paraId="60569320" w14:textId="77777777" w:rsidR="007C317C" w:rsidRDefault="00973C45">
      <w:r>
        <w:t>{"câu hỏi": "Kể tên hai điểm tương đồng giữa cà chua và táo.", "trả lời": "1. Cả hai đều là trái cây ăn được: Cà chua và táo đều là những loại trái cây thường được tiêu thụ trong nhiều nền văn hóa và ẩm thực, thường ăn sống hoặc được sử dụng làm nguyên liệu trong công thức nấu ăn. \ n \ n2. Cả hai đều chứa hạt: Cả cà chua và táo đều có hạt bên trong được sử dụng để trồng cây mới. Đây là một đặc điểm đặc trưng của tất cả các loại trái cây."}</w:t>
      </w:r>
    </w:p>
    <w:p w14:paraId="74572975" w14:textId="77777777" w:rsidR="007C317C" w:rsidRDefault="00973C45">
      <w:r>
        <w:t>{"question": "Thiết kế logo cho một công ty cung cấp dịch vụ CNTT. - Tên công ty: Tech Solutions", "answer": "Tôi là người mẫu ngôn ngữ AI và không có khả năng thiết kế đồ họa. Tuy nhiên, đây là một vài ý tưởng mà một nhà thiết kế đồ họa có thể sử dụng để thiết kế logo cho Tech Solution: \ n \ n1. Kết hợp các hình dạng hình học: Một kết nối các hình dạng hình học như hình vuông, hình chữ nhật hoặc hình tròn có thể được sử dụng để thể hiện khả năng kỹ thuật của công ty. Kết hợp các hình dạng này với các chữ cái hoặc hình ảnh có thể làm nổi bật sự tập trung của công ty vào kết nối và cấu trúc. \ n \ n2. Chơi với các chữ cái: Tên viết tắt của công ty \"TS\" có thể được cách điệu và kết nối với nhau để thể hiện chức năng liền mạch của các quy trình và hệ thống. \ n \ n3. Sử dụng hình ảnh: Bảng mạch hoặc mã nhị phân có thể được sử dụng làm yếu tố đồ họa phong cách để thể hiện chuyên môn của công ty về CNTT. \ n \ n4. Bảng màu: Bảng màu dựa trên màu xanh lam hoặc xanh lá cây trong logo có thể được sử dụng để mô tả tính chuyên nghiệp và đổi mới kỹ thuật.\n\nTóm lại, một nhà thiết kế đồ họa có thể tạo ra một biểu tượng hoặc wordmark hiện đại và tối giản cho Tech Solutions bằng cách pha trộn các hình dạng hình học, cách điệu các chữ cái, sử dụng hình ảnh lấy cảm hứng từ công nghệ và thực hiện một bảng màu mát mẻ."}</w:t>
      </w:r>
    </w:p>
    <w:p w14:paraId="4EDE70DA" w14:textId="77777777" w:rsidR="007C317C" w:rsidRDefault="00973C45">
      <w:r>
        <w:t>{"câu hỏi": "Hãy cho tôi biết về bộ phim Chiến tranh giữa các vì sao.", "Câu trả lời": "Chiến tranh giữa các vì sao là một thương hiệu sử thi không gian cực kỳ thành công và nổi tiếng, trải dài trên nhiều bộ phim, sách, truyện tranh và các hình thức truyền thông khác. Được tạo ra bởi George Lucas, bộ phim đầu tiên, sau này có phụ đề Episode IV: A New Hope, được phát hành vào năm 1977 và lấy bối cảnh ở một thiên hà xa, rất xa, có sự pha trộn giữa các yếu tố giả tưởng và khoa học viễn tưởng. Cốt truyện theo chân Công chúa Leia và một nhóm phiến quân bao gồm Luke Skywalker và Han Solo khi họ cố gắng tiêu diệt Ngôi sao chết, một siêu vũ khí được tạo ra bởi Đế chế độc ác. Bộ phim đã giới thiệu các nhân vật mang tính biểu tượng như Darth Vader, Obi-Wan Kenobi, C-3PO và R2-D2, và hiệu ứng hình ảnh đột phá và cách kể chuyện hoành tráng của nó đã mang lại cho nó một vị trí là một trong những bộ phim hay nhất mọi thời đại. Kể từ khi phát hành bộ phim đầu tiên, nhượng quyền thương mại Star Wars đã phát triển bao gồm nhiều phần tiếp theo và phần tiền truyện, cũng như một loạt các hàng hóa, khiến nó trở thành một trong những thương hiệu truyền thông thành công nhất mọi thời đại."}</w:t>
      </w:r>
    </w:p>
    <w:p w14:paraId="469C4512" w14:textId="77777777" w:rsidR="007C317C" w:rsidRDefault="00973C45">
      <w:r>
        <w:t xml:space="preserve">{"câu hỏi": "Nghiên cứu và trích dẫn 3 ví dụ về cây thuốc thường được sử dụng trong y học cổ truyền.", "trả lời": "Cây thuốc đã được sử dụng trong y học cổ truyền hàng ngàn năm để điều trị nhiều loại bệnh. Dưới đây là ba ví dụ về các loại cây như vậy: \n\n1. Nghệ (Curcuma longa): Một loại gia vị màu vàng sáng thường được sử dụng trong ẩm thực Ấn Độ và Đông Nam Á, nghệ đã được sử dụng trong y học Ayurvedic và Trung Quốc truyền thống vì đặc tính </w:t>
      </w:r>
      <w:r>
        <w:lastRenderedPageBreak/>
        <w:t>chống viêm, chống oxy hóa và tiêu hóa. Theo một nghiên cứu, curcumin, thành phần hoạt tính trong củ nghệ, có giá trị điều trị tiềm năng trong điều trị một loạt các tình trạng, bao gồm viêm xương khớp, ung thư và trầm cảm (Alternative Medicine Review, 2009). Gừng (Zingiber officinale): Một thành phần phổ biến khác trong ẩm thực châu Á, gừng cũng có lịch sử sử dụng lâu dài trong y học cổ truyền. Nó đã được sử dụng để điều trị một loạt các bệnh, bao gồm buồn nôn, khó tiêu và cảm lạnh. Một số nghiên cứu đã phát hiện ra rằng gừng có hiệu quả trong việc giảm buồn nôn và nôn do mang thai, hóa trị và phẫu thuật (Tạp chí Gây mê Anh, 2011). Nha đam (Aloe barbadensis): Được biết đến với đặc tính làm dịu, gel lô hội thường được sử dụng để điều trị một loạt các tình trạng da, bao gồm bỏng, cháy nắng và bệnh vẩy nến. Nó cũng đã được sử dụng trong nội bộ, như một thuốc nhuận tràng và để điều trị rối loạn tiêu hóa. Theo một nghiên cứu, nha đam có giá trị điều trị tiềm năng trong điều trị bệnh viêm ruột, tiểu đường và ung thư (Tạp chí Y học Bệnh viện Anh, 1999).\n\nTham khảo:\n- Hewlings, Susan J, và Douglas S Kalman. \u201cCurcumin: Đánh giá về tác dụng của nó đối với sức khỏe con người.\u201d Đánh giá y học thay thế: Tạp chí trị liệu lâm sàng, NLM (Medline), 2009, &lt;URL&gt;\n- Chaiyakunapruk, Nathorn, et al. \u201cHiệu quả của gừng để ngăn ngừa buồn nôn và nôn sau phẫu thuật: Một phân tích tổng hợp. \u201d Tạp chí gây mê Anh, Nhà xuất bản Đại học Oxford, tháng 1 năm 2006, &lt;URL&gt;.\n- Vogler,  B K và E Ernst. \u201cAloe Vera: Đánh giá có hệ thống về hiệu quả lâm sàng của nó.\u201d Tạp chí thực hành tổng quát của Anh: tạp chí của Royal College of General Practitioners, Royal College of General Practitioners, tháng 10 năm 1999, &lt;URL&gt;."}</w:t>
      </w:r>
    </w:p>
    <w:p w14:paraId="74129043" w14:textId="77777777" w:rsidR="007C317C" w:rsidRDefault="00973C45">
      <w:r>
        <w:t>{"câu hỏi": "Mô tả sự đa dạng có ý nghĩa gì đối với bạn.", "câu trả lời": "Đối với tôi, sự đa dạng có nghĩa là sự bao gồm và chấp nhận sự khác biệt cá nhân có thể trải dài trên chủng tộc, dân tộc, tuổi tác, giới tính, văn hóa, tôn giáo, ngôn ngữ, khả năng, tình trạng kinh tế xã hội, v.v. Nó có nghĩa là công nhận, tôn trọng, tôn vinh và bảo vệ sự phức tạp của bản sắc con người và những quan điểm và kinh nghiệm độc đáo mà mỗi cá nhân mang đến cho bàn. Sự đa dạng cho phép sáng tạo và đổi mới, vì các quan điểm khác nhau kết hợp với nhau để tạo ra một cảnh quan phong phú hơn về ý tưởng và giải pháp. Về bản chất, sự đa dạng có nghĩa là sức mạnh trong sự khác biệt và tăng trưởng thông qua hòa nhập."}</w:t>
      </w:r>
    </w:p>
    <w:p w14:paraId="07355A8C" w14:textId="77777777" w:rsidR="007C317C" w:rsidRDefault="00973C45">
      <w:r>
        <w:t>{"câu hỏi": "Tóm tắt cuốn sách 1984.", "câu trả lời": "1984 là một cuốn tiểu thuyết đen tối của George Orwell xuất bản năm 1949. Cuốn tiểu thuyết lấy bối cảnh trong một xã hội toàn trị trong tương lai, được cai trị bởi một đảng duy nhất, nơi chính phủ thực hiện quyền kiểm soát hoàn toàn đối với cuộc sống của công dân. Nhân vật chính, Winston Smith, làm việc cho chính phủ tại Bộ Sự thật, nơi công việc của anh ta là viết lại lịch sử để phù hợp với câu chuyện của đảng. Winston bắt đầu bí mật nổi dậy chống lại chính phủ bằng cách giữ một cuốn nhật ký bị cấm và có một mối tình với một đồng nghiệp, Julia. Cùng nhau, họ tìm kiếm một phong trào kháng chiến ngầm, nhưng cuối cùng bị phản bội và bắt giữ. Winston bị tra tấn cho đến khi anh ta hoàn toàn phục tùng ý thức hệ của đảng, thậm chí phản bội Julia trong quá trình này. Cuốn tiểu thuyết kết thúc với việc Winston bày tỏ tình yêu của mình đối với đảng và nhà lãnh đạo của nó, Big Brother. Cuốn sách là một lời cảnh báo về sự nguy hiểm của chủ nghĩa toàn trị và sự cần thiết phải luôn đặt câu hỏi về thẩm quyền."}</w:t>
      </w:r>
    </w:p>
    <w:p w14:paraId="24DF583F" w14:textId="77777777" w:rsidR="007C317C" w:rsidRDefault="00973C45">
      <w:r>
        <w:lastRenderedPageBreak/>
        <w:t>{"câu hỏi": "Viết truyện ngắn về một người đàn ông mơ ước trở thành đầu bếp nổi tiếng thế giới.", "Trả lời": "Một lần, có một người đàn ông tên Henry có ước mơ trở thành đầu bếp nổi tiếng thế giới. Henry luôn thích nấu ăn, kể từ khi còn là một đứa trẻ. Anh lớn lên khi chứng kiến bà mình làm những bữa ăn ngon bằng cách sử dụng các nguyên liệu truyền thống và kỹ thuật cẩn thận, và anh khao khát một ngày nào đó chia sẻ những sáng tạo ẩm thực của riêng mình với thế giới. Một ngày nọ, Henry quyết định lao vào và đăng ký vào trường dạy nấu ăn. Ông học tập chăm chỉ và tốt nghiệp loại giỏi, đạt được sự hiểu biết sâu sắc về các phong cách và kỹ thuật nấu ăn khác nhau. \n\nHenry bắt đầu sự nghiệp của mình làm việc tại một nhà hàng địa phương nhỏ, mài giũa kỹ năng của mình và dần dần xây dựng danh tiếng của mình. Ông có một tài năng thiên bẩm trong việc kết hợp hương vị và tạo ra các món ăn làm hài lòng khách hàng với hương vị độc đáo của họ. Nhiều năm trôi qua, năng lực ẩm thực của Henry tiếp tục phát triển, và cuối cùng ông được bổ nhiệm làm bếp trưởng của một nhà hàng danh tiếng. Dưới sự lãnh đạo của Henry, nhà hàng đã nhận được sự hoan nghênh của giới phê bình và được biết đến như một trong những cơ sở ăn uống tốt nhất trong thành phố. Ước mơ cuối cùng của Henry là một ngày nào đó mở nhà hàng của riêng mình, một nơi mà anh có thể thể hiện đầy đủ sự sáng tạo của mình và thể hiện niềm đam mê nấu ăn của mình. Cuối cùng, nhiều năm làm việc chăm chỉ và cống hiến đã được đền đáp và ông đã mở một nhà hàng ở trung tâm thành phố. Nhà hàng của Henry đã trở thành một thành công chỉ sau một đêm, với những đánh giá tích cực từ các nhà phê bình và khách hàng. Ẩm thực của Henry, kết hợp các kỹ thuật truyền thống với hương vị sáng tạo, đã trở thành chủ đề bàn tán của thị trấn, và ông sớm được coi là một trong những đầu bếp giỏi nhất thế giới. Henry không bao giờ đánh mất niềm đam mê của mình và tiếp tục làm khách hàng kinh ngạc với những món ăn ngon và đầy cảm hứng của mình. Anh ấy đã đạt được ước mơ trở thành một đầu bếp nổi tiếng thế giới, và tất cả là nhờ vào sự chăm chỉ, quyết tâm và tình yêu nấu ăn của anh ấy."}</w:t>
      </w:r>
    </w:p>
    <w:p w14:paraId="274922E2" w14:textId="77777777" w:rsidR="007C317C" w:rsidRDefault="00973C45">
      <w:r>
        <w:t>{"câu hỏi": "Tạo danh sách các chủ đề kỹ thuật cơ khí", "câu trả lời": "1. Cơ học chất lỏng và khí động học\n2. Truyền nhiệt và nhiệt động lực học\n3. Cơ học vật liệu và phân tích ứng suất\n4. Kiểm soát động lực học và độ rung\n5. Hệ thống điều khiển và tự động hóa\n6. Robot và cơ điện tử\n7. Khoa học và kỹ thuật vật liệu\n8. Quy trình và công nghệ sản xuất\n9. Cơ học và cấu trúc rắn\n10. Thiết kế hỗ trợ máy tính và sản xuất hỗ trợ máy tính \ n11. Chuyển đổi năng lượng và phát điện \n12. Thiết bị đo đạc và đo lường \n13. Kỹ thuật xe và hệ thống giao thông\n14. Thiết kế kỹ thuật và phát triển sản phẩm\n15. Máy tuabin và động cơ đốt trong."}</w:t>
      </w:r>
    </w:p>
    <w:p w14:paraId="3BCC0235" w14:textId="77777777" w:rsidR="007C317C" w:rsidRDefault="00973C45">
      <w:r>
        <w:t xml:space="preserve">{"câu hỏi": "Giải thích cách giải câu đố Sudoku theo ba bước.", "câu trả lời": "Giải câu đố Sudoku có thể khá khó khăn, nhưng đây là cách tiếp cận 3 bước đơn giản có thể giúp bạn hoàn thành câu đố: \ n \ n1. Hiểu các quy tắc: Một câu đố Sudoku tiêu chuẩn được tạo thành từ một lưới 9x9 với chín lưới phụ 3x3. Để giải một câu đố, bạn cần điền vào các ô trống với các số từ 1 đến 9 theo cách sao cho mỗi hàng, cột và lưới phụ 3x3 chứa tất cả các chữ số từ 1 đến 9, mà không lặp lại bất kỳ số nào. \ n \ n2. Sử dụng lý luận logic: Bắt đầu với các ô chỉ có thể có một giải pháp khả thi. Ví dụ: nếu một ô nằm trong một hàng nơi các số 1, 2, 3, 4, 5, 6 và 7 đã được điền, thì các ô còn lại trong hàng chỉ có thể chứa 8 hoặc 9. Sử dụng quá trình loại bỏ để tìm các ô chỉ có thể có một giải pháp khả thi và điền vào các ô đó trước. \ n \ n3. </w:t>
      </w:r>
      <w:r>
        <w:lastRenderedPageBreak/>
        <w:t>Theo dõi tiến trình của bạn: Khi bạn điền vào các ô trên lưới, hãy theo dõi các giải pháp khả thi cho từng ô trống. Nếu bạn gặp khó khăn, hãy cố gắng làm việc ngược lại để xem liệu bạn có thể đã phạm sai lầm ở đâu đó không. Cũng rất hữu ích khi nghỉ ngơi và quay lại câu đố với đôi mắt mới, vì điều này có thể giúp bạn nhìn thấy những khả năng mới. \ n \ n Hãy nhớ rằng không cần phải đoán hoặc giả định khi giải câu đố Sudoku. Bằng cách sử dụng lý luận logic và theo dõi sự tiến bộ của mình, bạn có thể hoàn thành câu đố thành công."}</w:t>
      </w:r>
    </w:p>
    <w:p w14:paraId="1C7D7762" w14:textId="77777777" w:rsidR="007C317C" w:rsidRDefault="00973C45">
      <w:r>
        <w:t>{"câu hỏi": "Đề xuất một chủ đề có thể được thảo luận trong một cuộc tranh luận.", "câu trả lời": "Một chủ đề có thể được thảo luận trong một cuộc tranh luận là tác động của phương tiện truyền thông xã hội đối với xã hội, cụ thể là liệu nó có hại hơn hay có lợi hơn. Đây là một chủ đề có liên quan và kích thích tư duy, có thể gợi ra những quan điểm và lập luận khác nhau từ cả hai phía."}</w:t>
      </w:r>
    </w:p>
    <w:p w14:paraId="1459B30F" w14:textId="77777777" w:rsidR="007C317C" w:rsidRDefault="00973C45">
      <w:r>
        <w:t>{"câu hỏi": "Giải thích tại sao đa nhiệm có thể gây hại.", "trả lời": "Đa nhiệm, hoặc hành động cố gắng thực hiện nhiều nhiệm vụ cùng một lúc, có thể gây hại cho năng suất và sức khỏe não bộ vì nhiều lý do.\n\nĐầu tiên, nghiên cứu đã chỉ ra rằng đa nhiệm thường làm giảm năng suất tổng thể. Điều này là do bộ não không được thiết kế để làm việc trên nhiều nhiệm vụ cùng một lúc. Thay vào đó, nó chuyển sự chú ý qua lại giữa các nhiệm vụ khác nhau, có thể dẫn đến sai lầm, giảm hiệu quả và tăng căng thẳng. Ngoài ra, đa nhiệm cũng có thể ảnh hưởng đến chức năng nhận thức và trí nhớ. Các nghiên cứu đã phát hiện ra rằng những người thường xuyên đa nhiệm cho thấy giảm khả năng tập trung và chú ý, và cũng gặp khó khăn trong việc nhớ lại thông tin. Điều này là do đa nhiệm cản trở khả năng mã hóa ký ức của não và lưu trữ chúng trong bộ nhớ dài hạn. Hơn nữa, đa nhiệm cũng có thể làm tăng mức độ căng thẳng, vì liên tục chuyển đổi giữa các nhiệm vụ có thể dẫn đến cảm giác choáng ngợp và lo lắng. Điều này có thể có tác động tiêu cực đến sức khỏe tâm thần và hạnh phúc tổng thể. Tóm lại, mặc dù đa nhiệm có vẻ như là một cách hiệu quả để hoàn thành công việc, nhưng nó thực sự có thể gây hại cho năng suất, chức năng nhận thức, trí nhớ và sức khỏe tâm thần. Thường sẽ hiệu quả hơn nếu tập trung vào một nhiệm vụ tại một thời điểm, và dành toàn bộ sự chú ý cho nó."}</w:t>
      </w:r>
    </w:p>
    <w:p w14:paraId="503712BA" w14:textId="77777777" w:rsidR="007C317C" w:rsidRDefault="00973C45">
      <w:r>
        <w:t>{"câu hỏi": "Sự khác biệt giữa một đối tượng trực tiếp và một đối tượng gián tiếp là gì?", "câu trả lời": "Đối tượng trực tiếp là danh từ hoặc đại từ nhận hành động của động từ, trong khi đối tượng gián tiếp là một danh từ hoặc đại từ cho biết hoặc cho ai hoặc hành động của động từ được thực hiện cho ai. Trong một câu, một đối tượng trực tiếp trả lời câu hỏi "Cái gì?\" hoặc "Ai?\", và đối tượng gián tiếp trả lời câu hỏi "To / for who or what?\".\n\nVí dụ, hãy xem xét câu sau, \"John đã cho Mary một cuốn sách.\" Trong câu này, động từ là \"cho,\" đối tượng trực tiếp là \"book,\" vì nó đang nhận được hành động của \"cho,\ " và đối tượng gián tiếp là "Mary", như cuốn sách đã được trao cho Mẹ."}</w:t>
      </w:r>
    </w:p>
    <w:p w14:paraId="6BD63FF6" w14:textId="77777777" w:rsidR="007C317C" w:rsidRDefault="00973C45">
      <w:r>
        <w:t>{"câu hỏi": "Đề xuất một câu hỏi để hỏi trong một cuộc phỏng vấn xin việc.", "câu trả lời": "Một câu hỏi hay để hỏi trong một cuộc phỏng vấn xin việc có thể là: \"Bạn có thể cho tôi biết thêm về trách nhiệm hàng ngày của vai trò này và làm thế nào nó phù hợp với các mục tiêu lớn hơn của công ty?\" Câu hỏi này có thể cung cấp cho bạn cái nhìn sâu sắc hơn về những gì công việc có thể đòi hỏi và vị trí của bạn đóng góp như thế nào vào thành công chung của tổ chức."}</w:t>
      </w:r>
    </w:p>
    <w:p w14:paraId="1560AAC5" w14:textId="77777777" w:rsidR="007C317C" w:rsidRDefault="00973C45">
      <w:r>
        <w:lastRenderedPageBreak/>
        <w:t>{"question": "Xác định cách sử dụng tiếng Anh không chính xác trong câu - Cô ấy yêu cầu anh ta đưa anh ta đến cửa hàng.", "trả lời": "Cách sử dụng không chính xác là \"him\" trong \"đưa anh ta đến cửa hàng.\" Nó phải là \"her\" vì đại từ \"her\" là cần thiết để tham khảo lại chủ đề \"she.\" Câu sửa sẽ là \"Cô ấy yêu cầu anh ta đưa cô ấy đến cửa hàng.\""}</w:t>
      </w:r>
    </w:p>
    <w:p w14:paraId="3883F858" w14:textId="77777777" w:rsidR="007C317C" w:rsidRDefault="00973C45">
      <w:r>
        <w:t>{"câu hỏi": "Mô tả vai trò của trí tuệ cảm xúc tại nơi làm việc", "câu trả lời": "Trí tuệ cảm xúc (EI) là khả năng nhận biết, hiểu và quản lý cảm xúc của chính chúng ta cũng như cảm xúc của người khác. Tại nơi làm việc, EI đóng một vai trò quan trọng trong việc cải thiện hiệu suất cá nhân và nhóm, xây dựng các mối quan hệ mạnh mẽ hơn, tăng khả năng phục hồi và giao tiếp hiệu quả, và nâng cao kỹ năng lãnh đạo. Một trong những lợi ích chính của trí tuệ cảm xúc tại nơi làm việc là nó giúp các cá nhân đối phó với căng thẳng và quản lý xung đột hiệu quả hơn. Những người có EI cao có thể giữ bình tĩnh trong các tình huống áp lực và tiếp cận giải quyết vấn đề với một cái đầu tỉnh táo. Họ cũng có thể bày tỏ cảm xúc của mình và hiểu cảm xúc của người khác tốt hơn, điều này có thể ngăn chặn sự hiểu lầm và xung đột leo thang. Trí tuệ cảm xúc cũng có thể cải thiện giao tiếp bằng cách cho phép các cá nhân nhận ra các tín hiệu phi ngôn ngữ và phản ứng phù hợp. Điều này có thể dẫn đến sự hợp tác và hiểu biết tốt hơn giữa các thành viên trong nhóm, cải thiện hiệu suất tổng thể của nhóm. Các nhà lãnh đạo có trí tuệ cảm xúc cao có thể truyền cảm hứng và thúc đẩy nhóm của họ tốt hơn, tạo ra một môi trường tin tưởng và tôn trọng, và xử lý các tình huống khó khăn hoặc nhạy cảm với sự khéo léo và ngoại giao. Họ cũng có thể điều chỉnh phong cách lãnh đạo của mình theo nhu cầu và tính cách của các thành viên trong nhóm, dẫn đến tỷ lệ hài lòng và duy trì công việc cao hơn. Tóm lại, trí tuệ cảm xúc rất quan trọng tại nơi làm việc để tăng cường mối quan hệ giữa các cá nhân, tăng năng suất, nâng cao kỹ năng lãnh đạo và tạo ra một môi trường làm việc tích cực. Các công ty ưu tiên và khuyến khích phát triển trí tuệ cảm xúc trong nhân viên của họ có khả năng thấy mức độ thành công và sự hài lòng của nhân viên cao hơn."}</w:t>
      </w:r>
    </w:p>
    <w:p w14:paraId="39DB2B53" w14:textId="77777777" w:rsidR="007C317C" w:rsidRDefault="00973C45">
      <w:r>
        <w:t>{"câu hỏi": "Tạo giả thuyết về cách tăng mức độ tương tác trong một khóa học trực tuyến.", "câu trả lời": "Một giả thuyết để tăng mức độ tham gia vào một khóa học trực tuyến có thể là triển khai nhiều yếu tố tương tác hơn, chẳng hạn như thảo luận ảo trực tiếp, hoạt động nhóm và nội dung đa phương tiện, vì những điều này có thể làm tăng sự quan tâm và động lực của sinh viên để tích cực tham gia và tham gia vào tài liệu khóa học. Ngoài ra, việc cung cấp phản hồi kịp thời và ghi nhận những nỗ lực của sinh viên có thể khuyến khích hơn nữa sự tham gia và tăng sự hài lòng chung với khóa học."}</w:t>
      </w:r>
    </w:p>
    <w:p w14:paraId="2819E373" w14:textId="77777777" w:rsidR="007C317C" w:rsidRDefault="00973C45">
      <w:r>
        <w:t>{"câu hỏi": "Đưa ra quy tắc chung để quản lý dự án", "trả lời": "Một nguyên tắc hữu ích để quản lý dự án là tuân theo các tiêu chí \"SMART\" để thiết lập mục tiêu và mục tiêu. Từ viết tắt này là viết tắt của Cụ thể, Có thể đo lường được, Có thể đạt được, Có liên quan và Có giới hạn thời gian. Bằng cách đặt mục tiêu đáp ứng các tiêu chí này, bạn có thể đảm bảo rằng dự án luôn đi đúng hướng và đang tiến tới một kết quả rõ ràng và có thể đạt được. Một nguyên tắc nhỏ hữu ích khác là ưu tiên giao tiếp và hợp tác giữa các thành viên trong nhóm, vì điều này có thể giúp xác định và giải quyết mọi vấn đề trước khi chúng trở thành rào cản lớn. Cuối cùng, điều quan trọng là phải thường xuyên theo dõi tiến độ và điều chỉnh khi cần thiết, để giữ cho dự án đi đúng hướng và đúng tiến độ."}</w:t>
      </w:r>
    </w:p>
    <w:p w14:paraId="04377385" w14:textId="77777777" w:rsidR="007C317C" w:rsidRDefault="00973C45">
      <w:r>
        <w:lastRenderedPageBreak/>
        <w:t>{"câu hỏi": "Xác định khái niệm tiếp thị đa chạm", "câu trả lời": "Tiếp thị đa chạm đề cập đến một loại chiến lược tiếp thị liên quan đến việc tương tác với khách hàng tiềm năng thông qua nhiều kênh hoặc điểm tiếp xúc. Điều này bao gồm cả các kênh tiếp thị truyền thống, chẳng hạn như đài phát thanh, TV hoặc phương tiện in ấn, cũng như các kênh kỹ thuật số mới hơn, chẳng hạn như phương tiện truyền thông xã hội, trang web hoặc email. Mục tiêu của tiếp thị đa chạm là sử dụng các điểm tiếp xúc khác nhau này để xây dựng mối quan hệ với khách hàng và khuyến khích lòng trung thành với thương hiệu. Chiến thuật này cho phép một thương hiệu tiếp cận đối tượng mục tiêu của mình tại nhiều điểm trong hành trình mua hàng của họ, với các thông điệp khác nhau nhưng gắn kết, với hy vọng cải thiện trải nghiệm khách hàng tổng thể và cuối cùng là thúc đẩy doanh số bán hàng."}</w:t>
      </w:r>
    </w:p>
    <w:p w14:paraId="5E576665" w14:textId="77777777" w:rsidR="007C317C" w:rsidRDefault="00973C45">
      <w:r>
        <w:t>{"câu hỏi": "Phác thảo các bước để đạt được thành công trong sự nghiệp", "câu trả lời": "1. Xác định mục tiêu của bạn: Bắt đầu bằng cách xem xét thành công trong sự nghiệp có ý nghĩa gì đối với bạn. Định nghĩa này có thể khác nhau đối với các cá nhân khác nhau. Suy ngẫm về các giá trị, niềm đam mê của bạn và cách bạn muốn tạo ảnh hưởng đến thế giới này. \ n \ n2. Có được giáo dục và kinh nghiệm liên quan: Nghiên cứu các yêu cầu giáo dục và kinh nghiệm cho nghề nghiệp bạn đã chọn. Đầu tư thời gian vào việc đạt được giáo dục có liên quan có thể dưới hình thức giáo dục, đào tạo hoặc chứng chỉ cao đẳng hoặc sau đại học. Tìm kiếm cơ hội để áp dụng kiến thức của bạn thông qua thực tập hoặc kinh nghiệm làm việc. \ n \ n3. Mạng lưới và xây dựng mối quan hệ: Nuôi dưỡng mối quan hệ bền chặt với những người khác trong lĩnh vực của bạn có thể cung cấp cho bạn cái nhìn sâu sắc về những gì nhà tuyển dụng đang tìm kiếm, làm thế nào để thành công trong nghề nghiệp bạn đã chọn và giúp bạn có được những liên hệ có giá trị. \ n \ n4. Phát triển kỹ năng của bạn: Nơi làm việc không ngừng phát triển, điều đó có nghĩa là bạn cần giữ cho các kỹ năng của mình luôn cập nhật. Tham gia vào các hoạt động phát triển chuyên môn, tham dự các hội nghị hoặc hội thảo và tìm kiếm phản hồi để xác định các lĩnh vực cần cải thiện. \ n \ n5. Chủ động: Chứng minh với nhà tuyển dụng của bạn rằng bạn sẵn sàng chấp nhận thử thách và chủ động trong việc giải quyết vấn đề. Điều này bao gồm đảm nhận các nhiệm vụ bên ngoài mô tả công việc của bạn, đề xuất ý tưởng mới và chấp nhận rủi ro được tính toán. \ n \ n6. Trau dồi hình ảnh chuyên nghiệp: Điều này bao gồm kỹ năng giao tiếp tốt, thái độ tích cực, đúng giờ, tuân thủ quy định về trang phục và tôn trọng đồng nghiệp. \ n \ n7. Theo dõi sự tiến bộ của bạn và đặt các mốc quan trọng: Đặt mục tiêu nghề nghiệp dài hạn và ngắn hạn, đồng thời theo dõi tiến trình của bạn để đạt được những mục tiêu này. Sử dụng thông tin này để đưa ra quyết định sáng suốt về quỹ đạo nghề nghiệp của bạn. \ n \ n8. Linh hoạt và thích nghi: Thị trường việc làm liên tục thay đổi, điều đó có nghĩa là bạn có thể cần phải cởi mở với những cơ hội mới hoặc thậm chí thay đổi định hướng nghề nghiệp của mình. Duy trì một tư duy linh hoạt và thích nghi sẽ giúp bạn thành công về lâu dài. \ n \ n9. Không bao giờ bỏ cuộc: Thành công trong sự nghiệp đòi hỏi sự cống hiến, kiên trì và chăm chỉ. Sẽ có những thất bại và thách thức, nhưng điều quan trọng là phải tiếp tục tiến về phía trước và tin tưởng vào bản thân. Nhìn chung, thành công trong sự nghiệp là một hành trình đòi hỏi sự pha trộn giữa các mục tiêu rõ ràng, giáo dục, kinh nghiệm, kết nối, phát triển kỹ năng, tính chuyên nghiệp, khả năng thích ứng và sự kiên trì."}</w:t>
      </w:r>
    </w:p>
    <w:p w14:paraId="5A00098E" w14:textId="77777777" w:rsidR="007C317C" w:rsidRDefault="00973C45">
      <w:r>
        <w:lastRenderedPageBreak/>
        <w:t>{"câu hỏi": "Đưa ra một sản phẩm, hãy tạo ra 3 khẩu hiệu hài hước cho nó. - Kem đánh răng", "trả lời": "1. \"Đánh răng như ông chủ với kem đánh răng của chúng tôi!\"\n2. "Hôi miệng? Không phải trên đồng hồ của chúng tôi! Sử dụng kem đánh răng của chúng tôi!\"\n3. "Kem đánh răng của chúng ta: bởi vì buổi sáng đủ cứng mà không có hơi thở khó chịu.\"}</w:t>
      </w:r>
    </w:p>
    <w:p w14:paraId="4E7B76C2" w14:textId="77777777" w:rsidR="007C317C" w:rsidRDefault="00973C45">
      <w:r>
        <w:t>{"câu hỏi": "Tạo ra một bài thơ dựa trên khái niệm hối tiếc và tình yêu.", "câu trả lời": "Một tình yêu đã từng thuần khiết, bây giờ bị mất trong cuộc chiến,\nOh làm thế nào tôi khao khát những ngày hôm qua ngọt ngào đó,\nKhi tiếng cười đến dễ dàng và tình yêu là tử tế,\nLàm thế nào chúng ta có thể bỏ lại tất cả phía sau?\n\nHối tiếc, chúng ám ảnh như một cái bóng vào ban đêm,\nNhững khoảnh khắc chúng ta ước mình có thể giữ chặt,\ nNhững lời nói tan vỡ, những giọt nước mắt thì thầm mà bây giờ chúng ta đã rơi,\nVì một tình yêu đã từng sống, bây giờ dường như đã chết.\n\nChúng ta có thể, nên, nếu chúng ta cố gắng,\nĐể giữ cho tình yêu của chúng ta cháy sáng bên cạnh chúng ta,\nNhưng dần dần nó trượt xuống vực thẳm,\nMột tình yêu đã từng có thật, bây giờ rất nhớ. \ n \ n Hồi tưởng lại những khoảnh khắc hạnh phúc mà chúng tôi đã chia sẻ, \ n Trái tim chúng tôi bây giờ nặng trĩu,  linh hồn chúng ta bị trói buộc,\nOh làm thế nào chúng ta ước chúng ta có thể quay ngược thời gian,\nĐể hoàn tác những sai trái và làm cho mọi thứ trở nên đúng đắn.\n\nNhưng than ôi, thời gian không chờ đợi ai, bạn thấy đấy,\nNgay cả tình yêu, một khi mạnh mẽ, cũng phải uốn cong đầu gối của nó,\nVà tất cả những gì còn lại, khi tình yêu tan rã,\nLà vị đắng của sự hối tiếc trong trái tim chúng ta. \n\nTuy nhiên, ngay cả giữa tất cả nỗi đau này, \ Chúng ta giữ vững hy vọng, rằng tình yêu sẽ vẫn còn,\nVì mặc dù hối tiếc có thể kéo dài, tất cả không mất đi,\nVì tình yêu và sự hối tiếc, chỉ là hai mặt của cùng một đồng xu, bị ném đi."}</w:t>
      </w:r>
    </w:p>
    <w:p w14:paraId="7187D913" w14:textId="77777777" w:rsidR="007C317C" w:rsidRDefault="00973C45">
      <w:r>
        <w:t>{"câu hỏi": "Xác định các điểm chính của một bài phát biểu được đưa ra văn bản. - Thế giới đang đối mặt với một cuộc khủng hoảng môi trường cần được giải quyết ngay lập tức.", "Trả lời": "Những điểm chính:\n1. Thế giới đang phải đối mặt với một cuộc khủng hoảng môi trường\n2. Cuộc khủng hoảng cần được chú ý và hành động ngay lập tức."}</w:t>
      </w:r>
    </w:p>
    <w:p w14:paraId="039F9DA0" w14:textId="77777777" w:rsidR="007C317C" w:rsidRDefault="00973C45">
      <w:r>
        <w:t>{"câu hỏi": "Soạn thư cho ai đó bày tỏ lòng biết ơn đối với sự giúp đỡ của họ.", "Trả lời": "Kính gửi [Người nhận],\n\nTôi hy vọng bức thư này sẽ tìm thấy bạn tốt. Tôi viết thư này để bày tỏ lòng biết ơn sâu sắc nhất đối với sự giúp đỡ mà bạn đã cung cấp cho tôi [khi / với]. Lòng tốt và sự hào phóng của bạn thực sự đã tạo ra sự khác biệt và tôi rất biết ơn khi có bạn trong cuộc sống của tôi. \ n \ n Sự sẵn sàng của bạn để [giúp đỡ / cung cấp lời khuyên / hỗ trợ] là một nguồn an ủi và khuyến khích, và tôi không thể cảm ơn bạn đủ cho tất cả những gì bạn đã làm. Bạn thực sự đã vượt lên trên và hơn thế nữa, và tôi muốn bạn biết rằng những hành động tử tế của bạn đã không được chú ý. \ n \ nTôi rất biết ơn khi có một người như bạn trong cuộc sống của tôi, và tôi sẽ luôn ghi nhớ và trân trọng sự giúp đỡ mà bạn đã dành cho tôi [khi / với]. Bạn có lời cảm ơn và lòng biết ơn chân thành nhất của tôi, và tôi hy vọng rằng tôi có thể trả ơn một ngày nào đó.\n\nVới lòng biết ơn sâu sắc,\n\n[Tên của bạn]"}</w:t>
      </w:r>
    </w:p>
    <w:p w14:paraId="1D6EB002" w14:textId="77777777" w:rsidR="007C317C" w:rsidRDefault="00973C45">
      <w:r>
        <w:t>{"câu hỏi": "Sáng tác haiku với 3 dòng với số lượng 5-7-5 âm tiết.", "câu trả lời": "Lá xanh chuyển sang màu vàng\nKhông khí sắc nét và màu sắc rực rỡ\nMùa thu đã đến."}</w:t>
      </w:r>
    </w:p>
    <w:p w14:paraId="3A630F00" w14:textId="77777777" w:rsidR="007C317C" w:rsidRDefault="00973C45">
      <w:r>
        <w:lastRenderedPageBreak/>
        <w:t>{"câu hỏi": "Với bối cảnh, hãy xác định xem hành động đó có được phép hợp pháp hay không. - Một người đàn ông đang lái xe với mức BAC là 0,15", "câu trả lời": "Không, hành động lái xe với mức BAC 0,15 là không được phép hợp pháp. Ở nhiều quốc gia hoặc khu vực, giới hạn pháp lý đối với BAC (Nồng độ cồn trong máu) khi điều khiển xe cơ giới là 0,08 hoặc thấp hơn. Mức BAC 0,15 gần gấp đôi giới hạn pháp lý và có thể dẫn đến các hình phạt nghiêm khắc nếu bị bắt như phạt tiền, đình chỉ giấy phép và thậm chí là ngồi tù."}</w:t>
      </w:r>
    </w:p>
    <w:p w14:paraId="0543376A" w14:textId="77777777" w:rsidR="007C317C" w:rsidRDefault="00973C45">
      <w:r>
        <w:t>{"câu hỏi": "Giải thích một hiện tượng phức tạp bằng ngôn ngữ đơn giản hàng ngày. - Vướng víu lượng tử", "trả lời": "Vướng víu lượng tử giống như hai người, có thể là bạn cùng phòng hoặc anh chị em, chia sẻ một mối liên kết siêu mạnh, để khi có điều gì đó xảy ra với một trong số họ, nó ngay lập tức ảnh hưởng đến người kia. Chúng ta đang nói về các hạt ở đây. Nó giống như nếu bạn có hai hạt bị vướng víu, chúng được kết nối theo cách mà nếu có điều gì đó xảy ra với một hạt, nó sẽ ngay lập tức tác động đến hạt kia, bất kể chúng cách nhau bao xa! Giống như một số giao tiếp kỳ diệu! Các nhà khoa học đang cố gắng sử dụng điều này theo nhiều cách, như tạo ra các máy tính siêu nhanh và thông tin liên lạc an toàn.</w:t>
      </w:r>
    </w:p>
    <w:p w14:paraId="7EB18AC3" w14:textId="77777777" w:rsidR="007C317C" w:rsidRDefault="00973C45">
      <w:r>
        <w:t>{"câu hỏi": "Xây dựng một câu chuyện về hai người với động cơ đối lập.", "câu trả lời": "Ngày xửa ngày xưa, có hai chàng trai trẻ tên là James và Ethan. Họ đã biết nhau trong một thời gian dài, thực tế lớn lên trong cùng một khu phố. Tuy nhiên, khi họ lớn lên, họ phát hiện ra rằng họ có những ham muốn và động cơ đối nghịch. \n\nJames là một chàng trai trẻ với những tham vọng lớn. Anh ấy luôn mơ ước sở hữu doanh nghiệp của riêng mình, và anh ấy đã làm việc không mệt mỏi cả ngày lẫn đêm để biến giấc mơ của mình thành hiện thực. Động cơ của anh ta là xây dựng một đế chế thành công và trở thành một người đàn ông rất giàu có. Mặt khác, động cơ của Ethan lại khác. Anh ấy được thúc đẩy bởi tình yêu dành cho con người và môi trường. Anh ấy đam mê làm cho thế giới trở thành một nơi tốt đẹp hơn và cống hiến cuộc đời mình cho hoạt động từ thiện. \ n \ n Hai người bạn thấy mình mâu thuẫn khi công việc kinh doanh của James bắt đầu có tác động tiêu cực đến môi trường. Ethan cầu xin bạn mình thay đổi cách sống của mình, nhưng James quá mù quáng bởi mong muốn thành công về tài chính của mình để lắng nghe. Thời gian trôi qua, căng thẳng giữa hai người ngày càng tăng và tình bạn của họ bắt đầu bị ảnh hưởng. Công việc kinh doanh của James tiếp tục phát triển, nhưng với chi phí khủng khiếp cho môi trường, khiến Ethan không còn lựa chọn nào khác ngoài hành động. Anh ấy đã tập hợp cộng đồng lại với nhau và bắt đầu một chiến dịch đóng cửa doanh nghiệp của James. \ n \ n Hai người bạn cũ bây giờ thấy mình trong một trận chiến cay đắng, với James chiến đấu để giữ cho doanh nghiệp của mình tồn tại và Ethan chiến đấu vì lợi ích lớn hơn. Cuối cùng, chiến dịch của Ethan đã thành công và công việc kinh doanh của James buộc phải đóng cửa. Cuối cùng, James nhận ra sai lầm trong cách làm của mình và hiểu rằng việc theo đuổi sự giàu có không bao giờ nên trả giá bằng môi trường. Anh ấy đã hợp tác với Ethan và cùng nhau, họ bắt đầu một doanh nghiệp mới, một doanh nghiệp vừa thành công về tài chính vừa thân thiện với môi trường. Mặc dù động cơ của họ đã từng đối lập, James và Ethan đã học được rằng khi họ làm việc cùng nhau, họ có thể đạt được sự vĩ đại trong khi làm cho thế giới trở nên tốt đẹp hơn.</w:t>
      </w:r>
    </w:p>
    <w:p w14:paraId="7C254FF3" w14:textId="77777777" w:rsidR="007C317C" w:rsidRDefault="00973C45">
      <w:r>
        <w:t>{"câu hỏi": "Hãy đưa ra một câu hỏi đố vui và câu trả lời đúng.", "câu trả lời": "Câu hỏi: Thủ đô của Tây Ban Nha là gì?\nTrả lời: Madrid."}</w:t>
      </w:r>
    </w:p>
    <w:p w14:paraId="3E7919E2" w14:textId="77777777" w:rsidR="007C317C" w:rsidRDefault="00973C45">
      <w:r>
        <w:lastRenderedPageBreak/>
        <w:t>{"question": "Tạo mật khẩu phức tạp với tối thiểu 8 ký tự.", "answer": "Đây là mật khẩu phức tạp có 12 ký tự: 'E4sT!2nD#hJk'"}</w:t>
      </w:r>
    </w:p>
    <w:p w14:paraId="46E2CFA3" w14:textId="77777777" w:rsidR="007C317C" w:rsidRDefault="00973C45">
      <w:r>
        <w:t>{"câu hỏi": "Tạo một câu với các từ \"serendipity\" và \"opportunity\".", "answer": "Tình cờ và cơ hội va chạm khi tôi tình cờ thấy một cơ hội việc làm tuyệt vời trong khi duyệt một trang web ngẫu nhiên."}</w:t>
      </w:r>
    </w:p>
    <w:p w14:paraId="06448692" w14:textId="77777777" w:rsidR="007C317C" w:rsidRDefault="00973C45">
      <w:r>
        <w:t>{"câu hỏi": "Cung cấp 3 lời khuyên để sống một lối sống lành mạnh.", "Trả lời": "1. Ăn một chế độ ăn uống cân bằng: Một chế độ ăn uống đầy đủ các loại trái cây, rau, ngũ cốc nguyên hạt và protein nạc có thể làm nên điều kỳ diệu cho sức khỏe tổng thể của bạn. Cố gắng ăn cầu vồng các loại trái cây và rau quả có màu khác nhau để có được đầy đủ các chất dinh dưỡng, và hạn chế ăn thực phẩm chế biến và đường. \ n \ n2. Tập thể dục thường xuyên: Hoạt động thể chất thường xuyên là điều cần thiết cho một cơ thể và tâm trí khỏe mạnh. Đặt mục tiêu ít nhất 30 phút tập thể dục vừa phải hầu hết các ngày trong tuần. Điều này có thể bao gồm bất cứ điều gì từ đi bộ hoặc chạy bộ đến đi xe đạp hoặc bơi lội - điều quan trọng là tìm một hoạt động bạn thích và gắn bó với nó. \ n \ n3. Thực hành thói quen ngủ tốt: Giấc ngủ rất cần thiết cho sức khỏe tổng thể, và điều quan trọng là tạo ra một thói quen thúc đẩy thói quen ngủ tốt. Điều này bao gồm thiết lập giờ đi ngủ thường xuyên, tránh màn hình ít nhất một giờ trước khi đi ngủ và tạo môi trường thuận lợi cho giấc ngủ trong phòng ngủ của bạn. Ngủ đủ giấc chất lượng có thể cải thiện tâm trạng, tăng mức năng lượng và giúp ngăn ngừa các tình trạng sức khỏe mãn tính."}</w:t>
      </w:r>
    </w:p>
    <w:p w14:paraId="0DEB472A" w14:textId="77777777" w:rsidR="007C317C" w:rsidRDefault="00973C45">
      <w:r>
        <w:t>{"câu hỏi": "Hãy nghĩ ra một cái tên sáng tạo cho thú cưng dựa trên mô tả đã cho. - Thú cưng thân thiện, tốt bụng và thích khám phá", "trả lời": "Một cái tên phù hợp cho thú cưng thân thiện, tốt bụng và thích khám phá có thể là \"Navigator\" hoặc "Navvy\" cho ngắn."}</w:t>
      </w:r>
    </w:p>
    <w:p w14:paraId="1615CB9C" w14:textId="77777777" w:rsidR="007C317C" w:rsidRDefault="00973C45">
      <w:r>
        <w:t>{"câu hỏi": "Với một sự kiện lịch sử, hãy đưa ra một tiêu đề báo. - Sự sụp đổ của Bức tường Berlin", "Trả lời": "\"Bức tường Berlin sụp đổ, đánh dấu sự kết thúc của một kỷ nguyên\""}</w:t>
      </w:r>
    </w:p>
    <w:p w14:paraId="5D30DFBC" w14:textId="77777777" w:rsidR="007C317C" w:rsidRDefault="00973C45">
      <w:r>
        <w:t>{"câu hỏi": "Soạn thư cảm ơn cho ai đó đã giúp bạn.", "trả lời": "Kính gửi [Tên],\n\nTôi hy vọng tin nhắn này sẽ tìm thấy bạn tốt. Tôi chỉ muốn dành một chút thời gian để bày tỏ lời cảm ơn chân thành vì sự ưu ái mà bạn đã dành cho tôi gần đây. Lòng tốt và sự hỗ trợ của bạn thực sự có ý nghĩa rất lớn đối với tôi và tôi biết ơn sự giúp đỡ của bạn. \ n \ n Hành động hào phóng của bạn đã tác động tích cực đến cuộc sống của tôi và tôi rất đánh giá cao sự chu đáo của bạn. Chính những người bạn như bạn đã làm cho thời điểm khó khăn trở nên dễ chịu hơn, và vì điều đó, tôi mãi mãi biết ơn. \n\nMột lần nữa, cảm ơn bạn từ tận đáy lòng. Tôi đánh giá cao tất cả những gì bạn đã làm cho tôi và tôi may mắn có một người như bạn trong cuộc đời tôi.\n\nTrân trọng,\n\n[Tên của bạn]"}</w:t>
      </w:r>
    </w:p>
    <w:p w14:paraId="370414C0" w14:textId="77777777" w:rsidR="007C317C" w:rsidRDefault="00973C45">
      <w:r>
        <w:t xml:space="preserve">{"câu hỏi": "Soạn thư cho một nhân vật chính trị bày tỏ ý kiến của bạn về một vấn đề nhất định.", "trả lời": "Kính gửi [Nhân vật chính trị],\n\nLà một công dân có liên quan, tôi viết thư để bày tỏ quan điểm mạnh mẽ của mình về [một số vấn đề nhất định]. Đây là một vấn đề không chỉ ảnh hưởng đến bản thân tôi mà còn nhiều người khác trong cộng đồng của chúng tôi. \ n \ n [Bày tỏ ý kiến và suy nghĩ của bạn về vấn đề này, cung cấp chi tiết và chi tiết cụ thể để hỗ trợ lập trường của bạn].\n\nTôi mong bạn xem xét mức độ nghiêm trọng của tình </w:t>
      </w:r>
      <w:r>
        <w:lastRenderedPageBreak/>
        <w:t>huống này và thực hiện các hành động cần thiết để giải quyết vấn đề này. Chúng tôi đã bầu bạn vào [vị trí] với hy vọng rằng bạn sẽ đại diện cho tiếng nói của chúng tôi và đấu tranh cho quyền lợi của chúng tôi. Xin đừng làm chúng tôi thất vọng.\n\nCảm ơn bạn đã dành thời gian và sự cân nhắc. Tôi mong nhận được câu trả lời của bạn về vấn đề này.\n\nTrân trọng,\n[Tên của bạn]"}</w:t>
      </w:r>
    </w:p>
    <w:p w14:paraId="329CE158" w14:textId="77777777" w:rsidR="007C317C" w:rsidRDefault="00973C45">
      <w:r>
        <w:t>{"câu hỏi": "Viết một câu chuyện về một con chim bị lạc đang tìm nhà.", "câu trả lời": "Ngày xửa ngày xưa, trong vẻ đẹp xanh tươi tốt của một khu rừng đầy sức sống, có một con chim nhỏ. Con chim có màu sắc tươi sáng, rạng rỡ, hót líu lo và hót suốt cả ngày. Anh sống trong một cái tổ nhỏ ấm cúng, cùng với gia đình, trên ngọn cây. Cuộc sống đơn giản và tốt đẹp cho con chim cho đến một ngày, một cơn bão ập vào rừng. Cơn bão không giống bất kỳ cơn bão nào khác, nó xé toạc cây cối, xé toạc nhà cửa và gây ra rất nhiều sự hủy diệt. Nhà của con chim cũng bị phá hủy, để lại anh ta một mình, tách khỏi gia đình. Cơn bão đi qua, nhưng nó khiến con chim, choáng váng, bối rối và lạc lối. Trong nhiều ngày, con chim bay xung quanh, kêu gọi gia đình, tìm kiếm mọi ngóc ngách, nhưng không có dấu hiệu của chúng. Con chim buồn, và nó nhớ nhà. Anh nhớ sự ấm áp của tổ ấm và tình yêu của gia đình. Anh ta bay và bay cho đến khi anh ta không thể bay được nữa, và anh ta đáp xuống một cành cây, mệt mỏi và lạc lối. \n\n Con chim nhìn xung quanh, và tất cả những gì anh ta có thể thấy là phần còn lại của cơn bão. Cây cối bị đổ, cành cây rải rác khắp nơi, và nhà cửa bị phá hủy. Đó là lúc anh nhận ra rằng anh cần phải tìm một ngôi nhà mới, nhưng anh không biết bắt đầu từ đâu. \n\nAnh bay xung quanh, khám phá khu rừng, cố gắng tìm một nơi để gọi là nhà. Nhưng mỗi cái cây anh tìm thấy dường như thiếu một cái gì đó, mỗi nhánh dường như cảm thấy không đúng. Cho đến một ngày, anh bắt gặp một cái cây trông khác với phần còn lại. Đó là một cây sồi cao, khỏe mạnh, và trên một trong những cành của nó, anh ta tìm thấy một chỗ cảm thấy vừa phải. \n \ n Con chim bắt đầu làm việc, anh ta thu thập cành cây, lá cây và rêu, và anh ta xây cho mình một cái tổ hoàn toàn mới. Nó ấm áp, ấm cúng và kích thước vừa phải. Con chim cuối cùng đã tìm thấy một nơi để gọi là nhà. Từ đó trở đi, anh hót líu lo và hát suốt cả ngày, hạnh phúc vì đã tìm được nhà. Và mặc dù anh nhớ gia đình, anh biết họ sẽ luôn ở bên anh, trong trái tim anh. Cuối cùng, con chim đã học được rằng mặc dù bão tố có thể đến và đi, để lại sự hủy diệt trong thức dậy của chúng, luôn có một cách để bắt đầu lại. Tất cả những gì cần là hy vọng, ý chí, và lòng can đảm để tiếp tục bay."}</w:t>
      </w:r>
    </w:p>
    <w:p w14:paraId="477DAD68" w14:textId="77777777" w:rsidR="007C317C" w:rsidRDefault="00973C45">
      <w:r>
        <w:t>{"câu hỏi": "Phân tích những thay đổi trong trình tự DNA cho một gen cụ thể. - Gene: Trình tự HBA1\nDNA 1: Trình tự CCCTACAACCTGC\nDNA 2: GTATTAACCATCC", "đáp án": "Cả hai trình tự DNA đại diện cho gen HBA1. Trình tự DNA 1 dài 13 cặp bazơ và bao gồm adenine (A), cytosine (C), guanine (G) và thymine (T). Tương tự, trình tự DNA 2 cũng dài 13 cặp bazơ và cũng bao gồm adenine (A), cytosine (C), guanine (G) và thymine (T). Khi so sánh cả hai trình tự DNA, rõ ràng là có một số thay đổi giữa hai trình tự. Trong số 13 cặp cơ sở, 6 trong số chúng khác nhau giữa trình tự DNA 1 và trình tự DNA 2. Những thay đổi cụ thể có thể được quan sát thấy ở các vị trí 1, 2, 4, 5, 8 và 10. Ở vị trí 1, dãy thứ nhất có C trong khi dãy thứ hai có G; ở vị trí 2, dãy thứ nhất có C trong khi dãy thứ hai có T; ở vị trí 4, người đầu tiên có T trong khi người thứ hai có T; ở vị trí 5, dãy thứ nhất có A trong khi dãy thứ hai có T; ở vị trí 8, dãy thứ nhất có C trong khi dãy thứ hai có A, và ở vị trí 10, dãy thứ nhất có T trong khi dãy thứ hai có T."}</w:t>
      </w:r>
    </w:p>
    <w:p w14:paraId="3B7250B7" w14:textId="77777777" w:rsidR="007C317C" w:rsidRDefault="00973C45">
      <w:r>
        <w:lastRenderedPageBreak/>
        <w:t>{"question": "Mã hóa văn bản thành biểu diễn số. - Văn bản: Con mèo đang chạy.", "câu trả lời": "Một cách để mã hóa văn bản thành biểu diễn số là sử dụng các giá trị ASCII của mỗi ký tự. Đây là biểu diễn số của văn bản đầu vào bằng cách sử dụng các giá trị ASCII:\n\nText: Con mèo đang chạy.\nBiểu diễn số: [84,104,101,32,99,97,116,32,105,115,32,114,117,110,110,105,110,103,46]"}</w:t>
      </w:r>
    </w:p>
    <w:p w14:paraId="2B8F3F78" w14:textId="77777777" w:rsidR="007C317C" w:rsidRDefault="00973C45">
      <w:r>
        <w:t>{"question": "Tính diện tích của một hình ngũ giác không đều. - Chiều dài các cạnh: 3,2 cm, 4,5 cm, 8,3 cm, 9,6 cm và 6,4 cm.", "trả lời": "Để tính toán chính xác diện tích của một hình ngũ giác không đều, cần thêm thông tin bên cạnh chiều dài các cạnh của nó. Cụ thể, chiều cao hoặc tọa độ của các đỉnh của nó được yêu cầu để xác định diện tích. Bạn có vui lòng cung cấp thông tin bổ sung này để tôi có thể giúp bạn tính toán không?"}</w:t>
      </w:r>
    </w:p>
    <w:p w14:paraId="3182A0E8" w14:textId="77777777" w:rsidR="007C317C" w:rsidRDefault="00973C45">
      <w:r>
        <w:t>{"câu hỏi": "Soạn thảo một đề xuất kinh doanh để tăng doanh số bán hàng.", "câu trả lời": "Kính gửi [Người nhận],\n\nChúng tôi đang viết đề xuất này để đưa ra các khuyến nghị của chúng tôi về cách tăng doanh số bán hàng của công ty bạn. Mục tiêu của chúng tôi là giúp bạn đạt được mục tiêu kinh doanh của mình bằng cách thực hiện một bộ chiến lược được chứng minh là có hiệu quả trong việc thúc đẩy doanh thu. \ n \ n Đầu tiên, chúng tôi khuyên bạn nên đầu tư vào tiếp thị kỹ thuật số. Tiếp thị kỹ thuật số cho phép bạn tiếp cận đối tượng rộng hơn thông qua phương tiện truyền thông xã hội, tiếp thị qua email, quảng cáo PPC và SEO. Bằng cách tạo sự hiện diện trực tuyến mạnh mẽ, bạn có thể thu hút nhiều khách hàng hơn và tăng nhận thức về thương hiệu. Đội ngũ các nhà tiếp thị giàu kinh nghiệm của chúng tôi có thể giúp bạn phát triển và thực hiện một chiến dịch tiếp thị kỹ thuật số sẽ hướng lưu lượng truy cập đến trang web của bạn và tăng doanh số bán hàng trực tuyến của bạn. \ n \ n Thứ hai, chúng tôi khuyên bạn nên tập trung vào sự hài lòng của khách hàng. Cung cấp dịch vụ khách hàng tuyệt vời sẽ khuyến khích kinh doanh lặp lại và truyền miệng tích cực. Nghiên cứu của chúng tôi cho thấy rằng khách hàng hài lòng có nhiều khả năng quay lại và mua hàng bổ sung. Chúng tôi khuyên bạn nên thực hiện các bước để cải thiện trải nghiệm khách hàng tổng thể bằng cách cung cấp dịch vụ nhanh chóng và hiệu quả và bằng cách cung cấp các ưu đãi như giảm giá và chương trình khách hàng thân thiết. \ n \ n Cuối cùng, chúng tôi khuyên bạn nên mở rộng dòng sản phẩm của mình. Cung cấp nhiều lựa chọn sản phẩm hơn sẽ thu hút khách hàng mới và tăng khả năng kinh doanh lặp lại. Nhóm của chúng tôi có thể giúp bạn xác định các sản phẩm mới sẽ thu hút thị trường mục tiêu của bạn và hỗ trợ bạn tìm nguồn cung ứng và thêm các sản phẩm này vào danh mục của bạn. Tóm lại, đề xuất của chúng tôi là tăng doanh số bán hàng của bạn bằng cách đầu tư vào tiếp thị kỹ thuật số, tập trung vào sự hài lòng của khách hàng và mở rộng dòng sản phẩm của bạn. Chúng tôi tin rằng những chiến lược này sẽ giúp bạn đạt được mục tiêu kinh doanh và thúc đẩy tăng trưởng. Chúng tôi cam kết cung cấp cho bạn dịch vụ và hỗ trợ đặc biệt khi chúng tôi làm việc cùng nhau để tăng doanh số bán hàng của bạn. \ n \ n Cảm ơn bạn đã xem xét đề xuất của chúng tôi. Chúng tôi mong muốn được thảo luận chi tiết với bạn và thiết lập quan hệ đối tác lâu dài.\n\nTrân trọng,\nTrợ lý AI của bạn."}</w:t>
      </w:r>
    </w:p>
    <w:p w14:paraId="7B63B49A" w14:textId="77777777" w:rsidR="007C317C" w:rsidRDefault="00973C45">
      <w:r>
        <w:t xml:space="preserve">{"câu hỏi": "Mô tả sự khác biệt chính giữa động cơ được sử dụng trên ô tô và động cơ được sử dụng trong máy bay.", "câu trả lời": "Động cơ ô tô và động cơ máy bay có một số khác biệt chính do phương thức vận chuyển tương ứng của chúng và nhu cầu đặt ra cho </w:t>
      </w:r>
      <w:r>
        <w:lastRenderedPageBreak/>
        <w:t>chúng.\n\nĐộng cơ ô tô thường là động cơ đốt trong chạy bằng xăng hoặc nhiên liệu diesel,  Và chức năng chính của nó là cung cấp năng lượng cho các bánh xe để di chuyển xe trên đường. Động cơ ô tô thường có từ bốn đến mười hai xi-lanh và được thiết kế để cung cấp khả năng tăng tốc và phản ứng nhanh trong khoảng cách ngắn. Mặt khác, một động cơ máy bay được chế tạo để mạnh hơn nhiều, để đẩy máy bay lớn trong không khí trên một khoảng cách dài ở độ cao lớn. Động cơ máy bay có nhiều loại khác nhau, bao gồm động cơ piston, động cơ phản lực cánh quạt và động cơ phản lực. Động cơ phản lực, loại được sử dụng phổ biến nhất trong máy bay thương mại, hoạt động bằng cách lấy không khí ở phía trước, nén nó, trộn nó với nhiên liệu và đốt cháy nó, sau đó trục xuất khí thải nóng ở phía sau. Điều này tạo ra lực đẩy, đẩy máy bay về phía trước. Một số khác biệt khác giữa động cơ ô tô và máy bay bao gồm kích thước, trọng lượng và hiệu quả của chúng. Động cơ máy bay thường lớn hơn và nặng hơn nhiều so với động cơ xe hơi, và chúng phải được chế tạo để chịu được mức độ căng thẳng và áp suất cao. Chúng cũng cần phải có hiệu quả cao, với lượng nhiên liệu lớn cần thiết để cung cấp năng lượng cho máy bay trên một khoảng cách dài. Ngoài ra, động cơ máy bay phải tuân theo các yêu cầu bảo dưỡng và an toàn nghiêm ngặt hơn nhiều so với động cơ ô tô, do những rủi ro liên quan đến việc bay. Tóm lại, trong khi cả động cơ ô tô và động cơ máy bay đều phục vụ mục đích chung là cung cấp động cơ đẩy, có một số khác biệt chính giữa hai loại này phản ánh môi trường hoạt động và nhu cầu hiệu suất rất khác nhau của chúng."}</w:t>
      </w:r>
    </w:p>
    <w:p w14:paraId="3B146D5C" w14:textId="77777777" w:rsidR="007C317C" w:rsidRDefault="00973C45">
      <w:r>
        <w:t>{"question": "Xem lại bài luận tiếng Anh để làm cho các tuyên bố mạnh mẽ hơn. - Tiểu luận tiếng Anh: Hủy hoại môi trường do các hoạt động của con người gây ra đã là một vấn đề lớn của thế kỷ 21, và một trong những vấn đề cấp bách nhất là biến đổi khí hậu.", "Trả lời": "Bài luận tiếng Anh sửa đổi: Sự tàn phá tràn lan môi trường của chúng ta do hành động của con người là một trong những cuộc khủng hoảng nghiêm trọng nhất mà thế kỷ 21 phải đối mặt, với mối đe dọa đáng báo động của biến đổi khí hậu là vấn đề cấp bách này."}</w:t>
      </w:r>
    </w:p>
    <w:p w14:paraId="19B42E2D" w14:textId="77777777" w:rsidR="007C317C" w:rsidRDefault="00973C45">
      <w:r>
        <w:t>{"câu hỏi": "Phân loại bộ phim này là một bộ phim truyền hình hoặc một bộ phim hài. - Phim: Mạng xã hội", "trả lời": "Phim: Mạng xã hội\n\nThể loại: Chính kịch."}</w:t>
      </w:r>
    </w:p>
    <w:p w14:paraId="305C4054" w14:textId="77777777" w:rsidR="007C317C" w:rsidRDefault="00973C45">
      <w:r>
        <w:t>{"question": "Tính tổng chi phí cho một chuyến bay khứ hồi. - Chi phí của một người: $ 500 \ nThuế và phí: $ 22", "trả lời": "Chi phí chuyến bay cho một người là $ 500 và các khoản thuế và phí bổ sung là $ 22. \nVậy tổng chi phí cho chuyến bay một chiều là:\n$500 + $22 = $522\n\nVì đây là chuyến bay khứ hồi, có nghĩa là chi phí sẽ gấp lần 2:\nTổng chi phí = $522 * 2 = $1044"}</w:t>
      </w:r>
    </w:p>
    <w:p w14:paraId="5E1C9108" w14:textId="77777777" w:rsidR="007C317C" w:rsidRDefault="00973C45">
      <w:r>
        <w:t xml:space="preserve">{"câu hỏi": "Hãy đưa ra con đường sự nghiệp cho một Nhà khoa học dữ liệu.", "câu trả lời": "Con đường sự nghiệp cho một Nhà khoa học dữ liệu có thể thay đổi rất nhiều tùy thuộc vào các kỹ năng và sở thích cụ thể của họ, nhưng sự tiến triển chung có thể như thế này: \ n \ n1. Giáo dục: Bằng Cử nhân trong một lĩnh vực liên quan như Thống kê, Toán học, Khoa học Máy tính hoặc Kỹ thuật thường được yêu cầu. Một số nhà khoa học dữ liệu cũng có bằng cấp cao như Thạc sĩ hoặc Tiến sĩ. \ n \ n2. Vị trí đầu vào: Một nhà khoa học dữ liệu có thể bắt đầu sự nghiệp của họ với tư cách là Nhà phân tích dữ liệu, Nhà phân tích thông minh kinh doanh hoặc Nhà khoa học dữ liệu đã có kinh nghiệm. Ở giai đoạn này, họ có thể sẽ làm việc về làm sạch dữ liệu và tiền xử lý, phân tích và báo cáo. \ n \ n3. Vị trí cấp trung: Sau khi có được </w:t>
      </w:r>
      <w:r>
        <w:lastRenderedPageBreak/>
        <w:t>một vài năm kinh nghiệm, một nhà khoa học dữ liệu có thể tiến tới một vai trò cao cấp hơn như Nhà khoa học dữ liệu cao cấp, Kỹ sư dữ liệu, Kỹ sư học máy hoặc Nhà khoa học nghiên cứu. Ở giai đoạn này, họ sẽ tham gia nhiều hơn vào việc phát triển các mô hình và thuật toán dự đoán, và có thể đảm nhận nhiều trách nhiệm hơn trong việc quản lý dự án và lãnh đạo nhóm. \ n \ n4. Vị trí nâng cao: Với đủ kinh nghiệm và chuyên môn, Nhà khoa học dữ liệu có thể thăng tiến để trở thành Nhà khoa học dữ liệu chính, Giám đốc Khoa học dữ liệu hoặc Giám đốc dữ liệu. Ở cấp độ này, họ sẽ chịu trách nhiệm về chiến lược tổng thể và định hướng khoa học dữ liệu trong tổ chức, cũng như quản lý một nhóm các nhà khoa học và nhà phân tích dữ liệu. \ n \ n Trong suốt sự nghiệp của họ, các nhà khoa học dữ liệu sẽ cần liên tục cập nhật các kỹ năng của họ để theo kịp những phát triển mới trong khoa học dữ liệu và các công nghệ liên quan. Phát triển chuyên môn, kết nối và tham gia vào các sự kiện và hội nghị trong ngành đều quan trọng để tiếp tục phát triển trong lĩnh vực này."}</w:t>
      </w:r>
    </w:p>
    <w:p w14:paraId="08F4DACB" w14:textId="77777777" w:rsidR="007C317C" w:rsidRDefault="00973C45">
      <w:r>
        <w:t>{"câu hỏi": "Tạo một bài thơ về chủ đề được cung cấp bằng Mô hình chuỗi Markov. - Mùa thu", "trả lời": "Như gió thu thổi nhẹ nhàng\nNhững chiếc lá dưới chân chúng ta đầy dẫy\nMột nụ hôn màu sắc trên cây,\nĐó nhảy múa và xoay tròn trong làn gió nhẹ.\n\nMặt trời lặn sớm, bầu trời rực rỡ,\nVới màu cam, hồng và vàng\nVà trong không khí, một cảm giác sắc nét, mát mẻ,\nNhư phép thuật mùa thu được tiết lộ.\n\nSâu trong rừng,  tối tăm và tĩnh lặng \ nMột sự ấm áp, một ánh sáng, một mùa thu hồi hộp \ nNhững chiếc lá, chúng giòn dưới chân \ nKhi chúng ta đi bộ dọc theo con đường rừng này. \ n \ n Vào mùa thu \ u2019 cảnh ngọt ngào và sôi động, \ nChúng ta tìm thấy một sự bình yên, một niềm vui thanh thản, \ nMột thời gian để thay đổi, cho sự phát triển, để nghỉ ngơi, \ nMột thời gian chúng ta giữ rất gần, thật may mắn. \ n Vì vậy, chúng ta hãy đắm mình trong ánh sáng mùa thu \ u2019, \ nVà vui chơi trong mùa này tươi sáng, \nVì trong những cơn gió và màu sắc đậm đà, chúng ta tìm thấy trái tim của chúng ta, sự bình an của chúng ta, tâm hồn của chúng ta."}</w:t>
      </w:r>
    </w:p>
    <w:p w14:paraId="347A4D07" w14:textId="77777777" w:rsidR="007C317C" w:rsidRDefault="00973C45">
      <w:r>
        <w:t>{"câu hỏi": "Viết lại các câu được cung cấp để chúng sử dụng ngôn ngữ chính thức. - Tôi cảm thấy bối rối", "trả lời": "Tôi đã trải qua trạng thái bối rối."}</w:t>
      </w:r>
    </w:p>
    <w:p w14:paraId="52E9D09F" w14:textId="77777777" w:rsidR="007C317C" w:rsidRDefault="00973C45">
      <w:r>
        <w:t xml:space="preserve">{"câu hỏi": "Sử dụng câu được cung cấp, tạo ra một câu chuyện có thể được tiếp tục. - Cây cối đung đưa trong gió", "trả lời": "Cây cối đung đưa trong gió, cành cây uốn cong trong điệu nhảy thanh bình với gió. Mặt trời vừa lặn, phủ một màu cam đậm lên bầu trời. Một âm thanh xào xạc nhẹ nhàng tràn ngập không khí khi một cô gái trẻ, không quá mười tuổi, đi xuyên qua khu rừng. Tên cô ấy là Mia, và cô ấy đang thực hiện một nhiệm vụ. \n\nMia luôn yêu thiên nhiên, đặc biệt là khu rừng gần nhà. Cô thường dành hàng giờ lang thang xung quanh, khám phá các loài thực vật và động vật hoang dã mới. Nhưng hôm nay thì khác, cô đang săn lùng cành cây hoàn hảo. Một cái mà cô có thể khắc vào một cây gậy đi bộ vào ngày sinh nhật của ông nội. Cô chìm đắm trong suy nghĩ của mình đến nỗi cô hầu như không nhận thấy bóng đen ẩn nấp phía sau cô, theo dõi từng cử động của cô. Cô tiếp tục di chuyển sâu hơn vào rừng, mắt cô quét qua những cái cây. Mãi cho đến khi nghe thấy tiếng búng tay của cành cây, cô mới quay lại, đôi mắt mở to vì sợ hãi khi nhìn thấy một con sói lớn đứng trước mặt mình.\n\nMia loạng choạng lùi về phía sau, tim đập thình thịch. Cô đã nghe tin đồn về những con sói trong rừng, nhưng cô chưa bao giờ nghĩ rằng mình sẽ gặp phải một con. Con </w:t>
      </w:r>
      <w:r>
        <w:lastRenderedPageBreak/>
        <w:t>sói hoàn toàn đứng yên, mắt dán chặt vào cô.\n\n\nĐột nhiên, con sói phát ra một tiếng hú và những tiếng hú khác vang vọng để đáp lại. Mia biết mình đang gặp nguy hiểm và cô ấy cần phải nhanh chóng rời đi. Câu hỏi đặt ra là, liệu Mia có thể thoát khỏi nguy hiểm hay cô ấy sẽ bị choáng ngợp bởi nỗi sợ hãi?"}</w:t>
      </w:r>
    </w:p>
    <w:p w14:paraId="6EF53DC0" w14:textId="77777777" w:rsidR="007C317C" w:rsidRDefault="00973C45">
      <w:r>
        <w:t>{"câu hỏi": "Chuyển câu được cung cấp thành một tuyên bố có giọng điệu lịch sự hơn. - Đưa cho tôi cuốn sách đó ngay bây giờ!", "trả lời": "Tôi có thể vui lòng có cuốn sách đó không?"}</w:t>
      </w:r>
    </w:p>
    <w:p w14:paraId="514ECE5C" w14:textId="77777777" w:rsidR="007C317C" w:rsidRDefault="00973C45">
      <w:r>
        <w:t>{"question": "Tìm lỗi trong lỗi được báo cáo và cung cấp giải pháp thích hợp. - Báo cáo lỗi: Nút không hoạt động khi nhấp vào.", "trả lời": "Có thể có một số nguyên nhân có thể gây ra lỗi được báo cáo này:\n1. Nút có thể không được liên kết chính xác với chức năng hoặc hành động dự định.\n2. Mã của nút có thể chứa lỗi khiến nút không hoạt động chính xác.\n3. Có thể có vấn đề với trình xử lý sự kiện JavaScript hoặc trình nghe sự kiện.\n4. Vấn đề tương thích trình duyệt có thể ngăn nút hoạt động bình thường.\n\nMột số giải pháp khả thi cho vấn đề này là:\n1. Xác minh rằng nút được liên kết chính xác với hành động hoặc chức năng mong muốn.\n2. Xem lại mã của nút để tìm lỗi và sửa chúng nếu cần.\n3. Kiểm tra và đảm bảo rằng trình xử lý sự kiện hoặc người nghe sự kiện đang hoạt động bình thường.\n4. Kiểm tra nút trên các trình duyệt khác nhau để xác định xem các vấn đề tương thích có phải là nguyên nhân gốc rễ hay không và thực hiện các thay đổi cần thiết để đảm bảo tính tương thích giữa nhiều trình duyệt."}</w:t>
      </w:r>
    </w:p>
    <w:p w14:paraId="574F7091" w14:textId="77777777" w:rsidR="007C317C" w:rsidRDefault="00973C45">
      <w:r>
        <w:t>{"câu hỏi": "Diễn giải câu sau để làm cho nó phù hợp hơn với thế giới ngày nay. - Trước đây, người ta chủ yếu sử dụng ngựa để di chuyển.", "trả lời": "Ngày nay, thay vì ngựa, các hình thức giao thông hiện đại như ô tô, xe buýt và xe lửa được sử dụng để đi lại."}</w:t>
      </w:r>
    </w:p>
    <w:p w14:paraId="1D9E6004" w14:textId="77777777" w:rsidR="007C317C" w:rsidRDefault="00973C45">
      <w:r>
        <w:t>{"câu hỏi": "Mô tả cách máy tính diễn giải chương trình ngôn ngữ hợp ngữ.", "câu trả lời": "Máy tính diễn giải chương trình ngôn ngữ hợp ngữ bằng cách sử dụng trình hợp ngữ, một công cụ phần mềm dịch mã hợp ngữ thành mã máy có thể được hiểu và thực thi bởi bộ xử lý trung tâm (CPU) của máy tính. \n\nAssembly language là một ngôn ngữ lập trình cấp thấp sử dụng mã ghi nhớ và nhãn thay vì các hướng dẫn nhị phân hoặc thập lục phân. Mỗi lệnh trong hợp ngữ tương ứng với một lệnh máy duy nhất, giúp con người dễ đọc và hiểu hơn mã máy. Khi một chương trình ngôn ngữ hợp ngữ được truyền qua trình biên dịch, trước tiên nó sẽ xử lý các mã và nhãn ghi nhớ, chuyển đổi chúng thành các lệnh máy tương ứng. Các lệnh này sau đó được mã hóa thành định dạng nhị phân có thể được thực thi bởi CPU. Mã máy kết quả được lưu trữ trong bộ nhớ, nơi nó được truy cập bởi bộ xử lý của máy tính và thực hiện một lệnh tại một thời điểm. \ n \ nTrình biên dịch cũng thực hiện nhiều tác vụ khác, chẳng hạn như kiểm tra lỗi, xử lý macro và tạo thông tin gỡ lỗi. Khi chương trình hợp ngữ đã được dịch sang mã máy, nó có thể được thực thi trực tiếp bởi máy tính."}</w:t>
      </w:r>
    </w:p>
    <w:p w14:paraId="5FD63E29" w14:textId="77777777" w:rsidR="007C317C" w:rsidRDefault="00973C45">
      <w:r>
        <w:t xml:space="preserve">{"câu hỏi": "Tạo mô hình 3D của chuỗi xoắn kép.", "câu trả lời": "Là một mô hình ngôn ngữ AI, tôi không có khả năng tạo mô hình 3D hoặc đồ họa. Tuy nhiên, tôi khuyên bạn nên sử dụng phần mềm mô hình 3D như Blender, SketchUp hoặc AutoCAD. Các chương trình này có các công cụ cho phép bạn tạo hình xoắn kép bằng cách vẽ hai hình xoắn ốc và định hình chúng thành dạng xoắn kép. Nếu bạn không quen thuộc với mô hình 3D, có rất nhiều hướng </w:t>
      </w:r>
      <w:r>
        <w:lastRenderedPageBreak/>
        <w:t>dẫn có sẵn trực tuyến có thể hướng dẫn bạn qua quá trình này. Ngoài ra, bạn có thể tìm kiếm và tải xuống mô hình 3D được tạo sẵn của chuỗi xoắn kép."}</w:t>
      </w:r>
    </w:p>
    <w:p w14:paraId="391B9A63" w14:textId="77777777" w:rsidR="007C317C" w:rsidRDefault="00973C45">
      <w:r>
        <w:t>{"câu hỏi": "Tìm giống chó phổ biến nhất ở Mỹ.", "câu trả lời": "Theo Câu lạc bộ chó giống Mỹ, giống chó phổ biến nhất ở Mỹ tính đến năm 2021 là Labrador Retriever. Giống chó này đã giữ vị trí hàng đầu trong bảng xếp hạng của AKC trong 30 năm liên tiếp do tính cách thân thiện, hướng ngoại và tinh thần cao, khiến chúng trở thành người bạn đồng hành tuyệt vời và thú cưng trong gia đình."}</w:t>
      </w:r>
    </w:p>
    <w:p w14:paraId="72FEAC97" w14:textId="77777777" w:rsidR="007C317C" w:rsidRDefault="00973C45">
      <w:r>
        <w:t>{"câu hỏi": "Tạo một báo cáo tóm tắt những phát hiện chính của bài báo nghiên cứu này. - Bài viết này xem xét kết quả học tập của học sinh mắc chứng khó đọc trong các môi trường học tập khác nhau.", "câu trả lời": "Bài nghiên cứu này tập trung vào việc phân tích thành tích học tập của học sinh mắc chứng khó đọc trong các môi trường học tập khác nhau. Nghiên cứu trình bày một khám phá chi tiết về các phương pháp sư phạm khác nhau được sử dụng và tác động của chúng đối với sự thành công trong học tập của những sinh viên này. Kết quả của nghiên cứu cung cấp những hiểu biết có giá trị về hiệu quả của các phương pháp giảng dạy khác nhau và cung cấp hướng dẫn có giá trị cho các nhà giáo dục để tạo ra trải nghiệm học tập toàn diện và toàn diện hơn cho học sinh mắc chứng khó đọc."}</w:t>
      </w:r>
    </w:p>
    <w:p w14:paraId="2F301AE3" w14:textId="77777777" w:rsidR="007C317C" w:rsidRDefault="00973C45">
      <w:r>
        <w:t>{"question": "Chuyển đổi chuỗi Mã Morse này thành văn bản. - .. -. --- -.-. ..", "trả lời": "Mã Morse '.. -. --- -.-. .... .' dịch là 'FOCHE' trong văn bản."}</w:t>
      </w:r>
    </w:p>
    <w:p w14:paraId="63843E05" w14:textId="77777777" w:rsidR="007C317C" w:rsidRDefault="00973C45">
      <w:r>
        <w:t>{"question": "Trích dẫn bài viết này theo phong cách APA. - Smith, J. (2020). Tương lai của AI. Tạp chí AI, 21 (2), 45\u201350.", "câu trả lời": "Smith, J. (2020). Tương lai của AI. Tạp chí AI, 21(2), 45-50."}</w:t>
      </w:r>
    </w:p>
    <w:p w14:paraId="634C3190" w14:textId="77777777" w:rsidR="007C317C" w:rsidRDefault="00973C45">
      <w:r>
        <w:t xml:space="preserve">{"câu hỏi": "Tạo kế hoạch hành động để giảm lượng khí thải carbon.", "trả lời": "Đây là kế hoạch hành động để giảm lượng khí thải carbon:\n\n1. Tăng hiệu quả năng lượng: Thực hiện các thực hành tiết kiệm năng lượng trong nhà, văn phòng, trường học và các tòa nhà khác. Điều này có thể liên quan đến những thay đổi đơn giản như thay thế bóng đèn sợi đốt bằng bóng đèn LED, sử dụng các thiết bị tiết kiệm năng lượng và cải thiện cách nhiệt để giảm chi phí sưởi ấm và làm mát. \ n \ n2. Sử dụng năng lượng tái tạo: Chuyển sang các nguồn năng lượng tái tạo như gió, mặt trời và thủy điện. Những nguồn này tạo ra điện mà không thải carbon dioxide vào khí quyển. \ n \ n3. Giảm lượng khí thải giao thông: Áp dụng các lựa chọn giao thông carbon thấp như đi bộ, đi xe đạp, sử dụng phương tiện giao thông công cộng hoặc xe điện. Khuyến khích đi chung xe và làm việc từ xa để giảm số lượng ô tô trên đường.\n\n4. Thúc đẩy nông nghiệp bền vững: Thực hiện các thực hành nông nghiệp bền vững như giảm làm đất để giảm thiểu sự gián đoạn đất, luân canh cây trồng để cải thiện sức khỏe của đất và giảm sử dụng phân bón tổng hợp giải phóng oxit nitơ, một loại khí nhà kính mạnh. \ n \ n5. Giảm chất thải: Thực hiện các biện pháp giảm thiểu chất thải như tái chế, ủ phân và giảm chất thải thực phẩm. Các bãi chôn lấp là một nguồn phát thải khí mêtan chính, vì vậy việc chuyển hướng chất thải từ các bãi chôn lấp có thể giúp giảm lượng khí thải này. \ n \ n6. Trồng cây: Cây hấp thụ carbon dioxide từ khí quyển và lưu trữ nó trong sinh khối của chúng. Trồng cây mới hoặc bảo tồn rừng hiện có có thể giúp loại bỏ carbon dioxide khỏi khí quyển. \ n \ n7. Nâng cao nhận thức cộng đồng: Nâng cao nhận thức cộng đồng về </w:t>
      </w:r>
      <w:r>
        <w:lastRenderedPageBreak/>
        <w:t>tầm quan trọng của việc giảm lượng khí thải carbon và các hành động mà các cá nhân và doanh nghiệp có thể thực hiện để giảm lượng khí thải carbon của họ. Ủng hộ hành động của chính phủ: Ủng hộ các chính sách và quy định của chính phủ thúc đẩy quá trình chuyển đổi sang nền kinh tế carbon thấp. Các chính sách như vậy có thể bao gồm định giá carbon, nhiệm vụ năng lượng tái tạo và tiêu chuẩn khí thải cho xe cộ và nhà máy điện.</w:t>
      </w:r>
    </w:p>
    <w:p w14:paraId="7D1642CA" w14:textId="77777777" w:rsidR="007C317C" w:rsidRDefault="00973C45">
      <w:r>
        <w:t>{"câu hỏi": "Ngày 4 tháng 7 là ngày nào trong tuần?", "trả lời": "Tôi xin lỗi, nhưng ngày trong tuần phụ thuộc vào năm bạn đang hỏi. Bạn có thể vui lòng chỉ định năm bạn có trong tâm trí? Vậy thì, tôi rất sẵn lòng cung cấp cho cậu câu trả lời chính xác."}</w:t>
      </w:r>
    </w:p>
    <w:p w14:paraId="5A0D4BA6" w14:textId="77777777" w:rsidR="007C317C" w:rsidRDefault="00973C45">
      <w:r>
        <w:t>{"câu hỏi": "Mô tả một cách pha cà phê khác.", "trả lời": "Ngoài máy pha cà phê truyền thống, một cách khác để pha cà phê là sử dụng Báo chí Pháp. Dưới đây là hướng dẫn từng bước về cách thực hiện: \n\n1. Đầu tiên, đun sôi nước trong ấm hoặc trên bếp. Nước nên được đun sôi, khoảng 200 độ F hoặc 93 độ C. \ n \ n2. Trong khi nước sôi, xay hạt cà phê của bạn. Đối với một báo chí Pháp, bạn sẽ cần một xay thô. Một nguyên tắc nhỏ là hai muỗng cà phê cho mỗi 8 ounce nước. \ n \ n3. Thêm cà phê xay vào Báo chí Pháp.\n\n4. Khi nước đã sôi, để yên trong một hoặc hai phút để nguội một chút, sau đó đổ nước vừa đủ lên bã cà phê để làm ướt chúng. Điều này sẽ giúp căn cứ "nở hoa" và giải phóng hương vị của chúng. \ n \ n5. Sau khoảng 30 giây, đổ phần nước còn lại vào Máy ép Pháp. \ n \ n6. Đợi khoảng 4 phút cho cà phê dốc, sau đó từ từ ấn xuống pít tông để đẩy bã xuống đáy máy ép và tách chúng ra khỏi cà phê. \ n \ n7. Rót cà phê vào cốc hoặc cốc của cậu và thưởng thức!"}</w:t>
      </w:r>
    </w:p>
    <w:p w14:paraId="4B1BFA58" w14:textId="77777777" w:rsidR="007C317C" w:rsidRDefault="00973C45">
      <w:r>
        <w:t>{"question": "Chọn từ phù hợp nhất cho ngữ cảnh. - Họ đã chứng kiến ________ của mặt trời.", "trả lời": "Họ đã chứng kiến sự mọc *** của mặt trời."}</w:t>
      </w:r>
    </w:p>
    <w:p w14:paraId="0B5FD00C" w14:textId="77777777" w:rsidR="007C317C" w:rsidRDefault="00973C45">
      <w:r>
        <w:t>{"câu hỏi": "Gợi ý một bộ phim phù hợp với trẻ 6 tuổi.", "câu trả lời": "Một bộ phim tuyệt vời phù hợp với trẻ 6 tuổi là "Inside Out" của Pixar Animation Studios. Bộ phim hoạt hình cảm động này khám phá những cảm xúc bên trong tâm trí của một cô gái trẻ và đưa khán giả vào một hành trình tuyệt vời đầy thú vị, phiêu lưu và những bài học quý giá về sự trưởng thành. Bộ phim được xếp hạng PG và hoàn hảo cho cả gia đình thưởng thức cùng nhau."}</w:t>
      </w:r>
    </w:p>
    <w:p w14:paraId="75BD1A2C" w14:textId="77777777" w:rsidR="007C317C" w:rsidRDefault="00973C45">
      <w:r>
        <w:t>{"câu hỏi": "Kể tên một nhược điểm của việc sử dụng thẻ tín dụng.", "câu trả lời": "Một bất lợi tiềm ẩn của việc sử dụng thẻ tín dụng là khả năng tích lũy nợ. Thẻ tín dụng cho phép người dùng vay tiền để mua hàng hoặc nhận ứng trước tiền mặt, phải được trả lại bằng lãi suất. Nếu số dư không được thanh toán đầy đủ mỗi tháng, phí lãi suất có thể tăng lên nhanh chóng và có thể mất nhiều thời gian để trả hết thẻ hoàn toàn. Điều này có thể dẫn đến một chu kỳ nợ có thể khó phá vỡ. Ngoài ra, các khoản thanh toán bị bỏ lỡ hoặc chậm trễ có thể ảnh hưởng tiêu cực đến điểm tín dụng của một người."}</w:t>
      </w:r>
    </w:p>
    <w:p w14:paraId="72A20490" w14:textId="77777777" w:rsidR="007C317C" w:rsidRDefault="00973C45">
      <w:r>
        <w:t>{"câu hỏi": "Lấy câu đã cho và sử dụng nó để đưa ra một cách sáng tạo để nói nó. - Anh ấy thích đọc sách.", "trả lời": "Anh ấy có một sự thèm ăn phàm ăn đối với chữ viết."}</w:t>
      </w:r>
    </w:p>
    <w:p w14:paraId="4C960ECF" w14:textId="77777777" w:rsidR="007C317C" w:rsidRDefault="00973C45">
      <w:r>
        <w:t xml:space="preserve">{"question": "Tạo quảng cáo chiêu hàng. - Robot hút bụi", "trả lời": "Bạn có mệt mỏi vì phải dành thời gian trong ngày để liên tục hút bụi sàn nhà không? Bạn có muốn có một giải pháp dễ dàng hơn, hiệu quả hơn không? Không cần tìm đâu xa! Với robot hút bụi hiện đại của chúng tôi, bạn có thể ngồi lại và thư giãn trong khi nó thực hiện tất cả công việc cho bạn. </w:t>
      </w:r>
      <w:r>
        <w:lastRenderedPageBreak/>
        <w:t>Robot hút bụi của chúng tôi sử dụng công nghệ tiên tiến để điều hướng ngôi nhà của bạn, tránh chướng ngại vật và đảm bảo mỗi inch sàn nhà của bạn đều không tì vết. Lực hút mạnh mẽ và tuổi thọ pin dài khiến nó trở thành người bạn đồng hành làm sạch hoàn hảo cho mọi ngôi nhà. Nói lời tạm biệt với những rắc rối của việc hút bụi và chào đón sự tiện lợi và dễ dàng của robot hút bụi. Hãy thử ngay hôm nay và trải nghiệm sự khác biệt!"}</w:t>
      </w:r>
    </w:p>
    <w:p w14:paraId="33C2F6D6" w14:textId="77777777" w:rsidR="007C317C" w:rsidRDefault="00973C45">
      <w:r>
        <w:t>{"câu hỏi": "Giải thích khái niệm 'Hệ số Gini'.", "Trả lời": "Hệ số Gini, còn được gọi là chỉ số Gini hoặc tỷ lệ Gini, là thước đo phân tán thống kê được sử dụng để đại diện cho sự giàu có hoặc phân phối thu nhập của cư dân quốc gia. Nó là một chỉ số thường được sử dụng về bất bình đẳng thu nhập, với giá trị 0 đại diện cho sự bình đẳng hoàn hảo (trong đó mọi người đều có thu nhập hoặc sự giàu có như nhau) và giá trị 1 đại diện cho sự bất bình đẳng hoàn hảo (trong đó một người có tất cả thu nhập hoặc của cải và những người khác không có). Hệ số Gini thường được sử dụng để đo lường sự bất bình đẳng về thu nhập hoặc sự giàu có, nhưng nó cũng có thể được sử dụng để đo lường sự bất bình đẳng trong các khía cạnh khác như trình độ học vấn hoặc kết quả sức khỏe. Nó thường được tính toán bằng cách sử dụng dữ liệu từ các cuộc khảo sát hộ gia đình, tờ khai thuế hoặc các nguồn thông tin khác về thu nhập hoặc sự giàu có. Hệ số Gini được sử dụng rộng rãi bởi các chính phủ, tổ chức phát triển và nhà kinh tế để phân tích và so sánh mức độ bất bình đẳng trong và giữa các quốc gia."}</w:t>
      </w:r>
    </w:p>
    <w:p w14:paraId="59844F33" w14:textId="77777777" w:rsidR="007C317C" w:rsidRDefault="00973C45">
      <w:r>
        <w:t>{"câu hỏi": "Xác định 4 chỉ số kinh tế chung cho một quốc gia nhất định. - Mỹ", "trả lời": "Dưới đây là 4 chỉ số kinh tế phổ biến thường được sử dụng để đánh giá sức khỏe của nền kinh tế Mỹ:\n\n1. Tổng sản phẩm quốc nội (GDP): GDP đo lường tổng giá trị của tất cả hàng hóa và dịch vụ được sản xuất tại Hoa Kỳ trong một khoảng thời gian, thường là một năm hoặc một quý. Nó được sử dụng rộng rãi như một chỉ số về sức khỏe tổng thể của nền kinh tế, với tăng trưởng GDP cao hơn cho thấy một nền kinh tế mạnh hơn. \ n \ n2. Tỷ lệ thất nghiệp: Tỷ lệ thất nghiệp đo lường tỷ lệ phần trăm lực lượng lao động hiện không có việc làm nhưng đang tích cực tìm kiếm việc làm. Tỷ lệ thất nghiệp thấp thường được coi là dấu hiệu của một nền kinh tế lành mạnh, vì nó chỉ ra rằng một tỷ lệ cao lực lượng lao động được sử dụng. Tỷ lệ lạm phát: Tỷ lệ lạm phát đo lường tốc độ mà mức giá chung của hàng hóa và dịch vụ đang tăng, và sau đó, sức mua đang giảm. Lạm phát vừa phải thường được coi là dấu hiệu của một nền kinh tế lành mạnh, trong khi lạm phát cao hoặc biến động có thể cho thấy sự bất ổn kinh tế. Chỉ số niềm tin người tiêu dùng: Chỉ số niềm tin người tiêu dùng đo lường mức độ lạc quan hoặc bi quan của người tiêu dùng về tương lai của nền kinh tế. Niềm tin cao của người tiêu dùng có thể chỉ ra rằng người tiêu dùng cảm thấy tốt về tình hình tài chính của họ và có nhiều khả năng mua hàng hơn, trong khi niềm tin của người tiêu dùng thấp có thể cho thấy sự không chắc chắn của người tiêu dùng và có thể dẫn đến giảm chi tiêu."}</w:t>
      </w:r>
    </w:p>
    <w:p w14:paraId="43DF411A" w14:textId="77777777" w:rsidR="007C317C" w:rsidRDefault="00973C45">
      <w:r>
        <w:t xml:space="preserve">{"câu hỏi": "Kể tên 3 cách sử dụng tài nguyên thiên nhiên bền vững", "trả lời": "1. Giảm thiểu, tái sử dụng, tái chế: Một trong những cách sử dụng tài nguyên thiên nhiên bền vững nhất là thông qua việc thực hiện ba R\u2019s. Điều này liên quan đến việc giảm sử dụng các nguồn tài nguyên không tái tạo, tái sử dụng sản phẩm thay vì vứt chúng đi và tái chế vật liệu để tạo ra các sản phẩm mới. \ n \ n2. Năng lượng tái tạo: Một cách khác để sử dụng tài nguyên thiên nhiên bền vững là khai thác các nguồn năng lượng tái tạo như gió, mặt trời và thủy điện. Những nguồn này được bổ sung tự nhiên và không gây hại cho môi trường. Bằng </w:t>
      </w:r>
      <w:r>
        <w:lastRenderedPageBreak/>
        <w:t>cách sử dụng năng lượng tái tạo, chúng ta có thể giảm sự phụ thuộc vào các nguồn tài nguyên không tái tạo như than, dầu và khí đốt tự nhiên. \ n \ n3. Thực hành canh tác và đánh bắt cá bền vững: Nông nghiệp và đánh bắt cá là hai ngành phụ thuộc nhiều vào tài nguyên thiên nhiên. Các hoạt động canh tác bền vững như luân canh cây trồng, bảo tồn đất và giảm sử dụng thuốc trừ sâu và phân bón có thể giúp bảo tồn đất và tài nguyên của nó. Tương tự, các hoạt động đánh bắt bền vững như giới hạn đánh bắt và các phương pháp đánh bắt có trách nhiệm có thể giúp ngăn chặn việc đánh bắt quá mức và duy trì quần thể cá khỏe mạnh."}</w:t>
      </w:r>
    </w:p>
    <w:p w14:paraId="66D159A9" w14:textId="77777777" w:rsidR="007C317C" w:rsidRDefault="00973C45">
      <w:r>
        <w:t>{"câu hỏi": "Phác thảo các đặc điểm chính của phương pháp khoa học.", "trả lời": "1. Tính khách quan: Một cách tiếp cận khoa học dựa trên sự thật và bằng chứng hơn là niềm tin hoặc ý kiến cá nhân. Các nhà nghiên cứu thu thập dữ liệu và phân tích nó một cách khách quan, giảm thiểu sự thiên vị. \ n \ n2. Chủ nghĩa kinh nghiệm: Điều này đề cập đến sự phụ thuộc vào quan sát và thử nghiệm để thu thập thông tin. Các nhà khoa học dựa vào bằng chứng từ thế giới vật chất và thiết kế các thí nghiệm để kiểm tra các giả thuyết của họ. Khả năng giả mạo: Một giả thuyết hoặc lý thuyết khoa học phải có khả năng được kiểm tra và có khả năng chứng minh là sai thông qua thử nghiệm. Điều này cho phép sửa chữa và tinh chỉnh các lý thuyết khi bằng chứng mới được phát hiện. \ n \ n4. Khả năng lặp lại: Kết quả của các thí nghiệm sẽ có thể được sao chép bởi các nhà khoa học khác bằng cách sử dụng cùng một phương pháp. Điều này giúp xác nhận tính hợp lệ của các phát hiện và đảm bảo rằng chúng không phải là kết quả của sự thiên vị hoặc cơ hội. \ n \ n5. Quan sát có hệ thống: Các nhà khoa học thực hiện các quan sát cẩn thận và sử dụng các phương pháp có hệ thống để thu thập dữ liệu. Họ cẩn thận lập kế hoạch và thiết kế các thí nghiệm để đảm bảo tính chính xác của những phát hiện của họ. \ n \ n6. Lý luận logic: Các nhà khoa học sử dụng lý luận logic để phân tích dữ liệu và rút ra kết luận. Họ sử dụng lý luận quy nạp và suy diễn để tạo ra và kiểm tra các giả thuyết. \ n \ n7. Đánh giá ngang hàng: Nghiên cứu khoa học phải được đánh giá ngang hàng, nơi các chuyên gia khác trong lĩnh vực này đánh giá công trình trước khi nó được xuất bản. Điều này giúp đảm bảo rằng nghiên cứu có chất lượng cao và đáp ứng các tiêu chuẩn của cộng đồng khoa học. \ n \ n8. Định hướng lý thuyết: Nghiên cứu khoa học được thúc đẩy bởi các lý thuyết, giúp giải thích các hiện tượng đang được nghiên cứu. Các lý thuyết liên tục được kiểm tra dựa trên các bằng chứng mới và được cập nhật khi cần thiết. Đây là những đặc điểm chính của phương pháp khoa học, giúp đảm bảo tính chính xác và độ tin cậy của nghiên cứu khoa học."}</w:t>
      </w:r>
    </w:p>
    <w:p w14:paraId="086992B9" w14:textId="77777777" w:rsidR="007C317C" w:rsidRDefault="00973C45">
      <w:r>
        <w:t>{"câu hỏi": "Tìm số hạng thứ 7 theo trình tự sau: 7, 12, 17, 22, ..", "trả lời": "Chuỗi này là một chuỗi / tiến trình số học vì có sự khác biệt chung giữa hai số hạng liên tiếp bất kỳ. Sự khác biệt phổ biến ở đây là 5 vì mọi số hạng nhiều hơn 5 so với số hạng trước.\n\nCông thức để tìm số hạng thứ n của dãy số học là: \n\n**an = a1 + (n-1)d**\n\nwhere, \n\nan = số hạng thứ n của dãy \ n \ na1 = số hạng đầu tiên của dãy \ n \ nd = sự khác biệt chung \ n \ nn = thuật ngữ để tìm \ n \ nHãy cắm các giá trị vào công thức:  \n\n- a1 = 7 (số hạng đầu tiên của chuỗi) \n- d = 5 (chênh lệch chung) \n- n = 7 (vì chúng ta đang cố gắng tìm số hạng thứ 7)\n\na7 = 7 + (7-1)(5)\n\na7 = 7 + 6(5)\n\na7 = 37\n\nDo đó, số hạng thứ 7 của dãy 7, 12, 17, 22,... là 37."}</w:t>
      </w:r>
    </w:p>
    <w:p w14:paraId="552E6D04" w14:textId="77777777" w:rsidR="007C317C" w:rsidRDefault="00973C45">
      <w:r>
        <w:lastRenderedPageBreak/>
        <w:t>{"câu hỏi": "Giải thích quy trình thiết kế kỹ thuật.", "Trả lời": "Quy trình thiết kế kỹ thuật là một loạt các bước mà các kỹ sư sử dụng để hướng dẫn họ tạo ra các sản phẩm, quy trình và hệ thống chức năng. Mục tiêu chính của quá trình thiết kế kỹ thuật là tìm ra giải pháp cho một vấn đề. Quá trình này lặp đi lặp lại, có nghĩa là nhiều vòng thử nghiệm và sàng lọc có thể diễn ra trước khi đạt được thiết kế cuối cùng. Các bước cụ thể có thể khác nhau tùy thuộc vào dự án và lĩnh vực kỹ thuật, nhưng nói chung, quy trình bao gồm các giai đoạn sau: \ n \ n1. **Xác định vấn đề:** Bước đầu tiên trong quy trình thiết kế kỹ thuật là xác định rõ vấn đề cần giải quyết. Điều này bao gồm việc xác định nhu cầu và mong muốn của khách hàng và xem xét bất kỳ hạn chế hoặc ràng buộc nào, chẳng hạn như chi phí hoặc vật liệu. \ n \ n2. ** Nghiên cứu: ** Sau khi xác định vấn đề, kỹ sư tiến hành nghiên cứu để thu thập thông tin về vấn đề và tìm hiểu xem có bất kỳ giải pháp hiện có nào không. Giai đoạn này có thể liên quan đến việc tham khảo ý kiến các chuyên gia hoặc tiến hành khảo sát để thu thập dữ liệu. \ n \ n3. ** Động não và khái niệm hóa: ** Trong giai đoạn này, kỹ sư tạo ra nhiều giải pháp khả thi cho vấn đề. Điều này có thể liên quan đến phác thảo, tạo bản đồ tư duy hoặc xây dựng nguyên mẫu. Mục tiêu là tạo ra càng nhiều ý tưởng sáng tạo càng tốt.\n\n4. ** Đánh giá và chọn một giải pháp: ** Bước tiếp theo là đánh giá các giải pháp khả thi và chọn giải pháp tốt nhất. Điều này có thể liên quan đến việc phân tích các lợi ích và hạn chế tiềm năng của từng giải pháp, xem xét các yếu tố như chi phí, an toàn và tính khả thi. \ n \ n5. ** Phát triển và thử nghiệm nguyên mẫu: ** Sau khi chọn giải pháp, kỹ sư phát triển nguyên mẫu hoặc mô hình vật lý hoặc ảo của giải pháp. Nguyên mẫu này sau đó được thử nghiệm để xem liệu nó có hoạt động như dự định hay không và liệu nó có giải quyết vấn đề một cách hiệu quả hay không. \ n \ n6. ** Tinh chỉnh và cải tiến: ** Dựa trên kết quả thử nghiệm, kỹ sư có thể thay đổi thiết kế để cải thiện hiệu suất của nó. Quá trình tinh chỉnh này có thể bao gồm nhiều vòng thử nghiệm và thiết kế lại cho đến khi sản phẩm cuối cùng đạt yêu cầu. \ n \ n7. ** Thực hiện: ** Khi thiết kế đã được hoàn thiện, nó được thực hiện, có nghĩa là nó được xây dựng hoặc sản xuất theo các thông số kỹ thuật thiết kế cuối cùng. \ n \ n8. ** Giao tiếp: ** Bước cuối cùng trong quy trình thiết kế kỹ thuật là truyền đạt kết quả. Điều này có thể liên quan đến việc ghi lại thiết kế và quy trình đã được tuân theo, trình bày thiết kế cho các bên liên quan hoặc xuất bản kết quả trong một báo cáo hoặc bài báo học thuật. Tóm lại, quy trình thiết kế kỹ thuật là một phương pháp có cấu trúc mà các kỹ sư sử dụng để giải quyết vấn đề và phát triển các sản phẩm, quy trình và hệ thống mới. Quá trình này lặp đi lặp lại và bao gồm nhiều giai đoạn nghiên cứu, động não"}</w:t>
      </w:r>
    </w:p>
    <w:p w14:paraId="711919ED" w14:textId="77777777" w:rsidR="007C317C" w:rsidRDefault="00973C45">
      <w:r>
        <w:t>{"câu hỏi": "Tính toán chi phí để bay từ Seattle đến Los Angeles", "trả lời": "Tôi xin lỗi, nhưng là một mô hình ngôn ngữ AI, tôi không có thông tin thời gian thực về chi phí chuyến bay giữa các thành phố cụ thể. Thông tin này thay đổi tùy thuộc vào một số yếu tố như hãng hàng không, hạng bay, thời gian mua, ngày và giờ bay, v.v. Bạn có thể kiểm tra các trang web đặt vé máy bay hoặc với các hãng hàng không cụ thể để có được thông tin chính xác về chi phí chuyến bay từ Seattle đến Los Angeles cho ngày và sở thích mong muốn của bạn."}</w:t>
      </w:r>
    </w:p>
    <w:p w14:paraId="6B049361" w14:textId="77777777" w:rsidR="007C317C" w:rsidRDefault="00973C45">
      <w:r>
        <w:t xml:space="preserve">{"câu hỏi": "Mô tả ứng dụng AI trong Y học.", "Trả lời": "Ứng dụng trí tuệ nhân tạo (AI) trong y học đang thay đổi ngành chăm sóc sức khỏe bằng cách giới thiệu các phương pháp chẩn đoán và điều trị cải tiến, giảm chi phí và nâng cao kết quả của bệnh nhân. Các công nghệ AI khác nhau đang được sử dụng trong các lĩnh vực y tế khác nhau, từ chẩn đoán bệnh đến </w:t>
      </w:r>
      <w:r>
        <w:lastRenderedPageBreak/>
        <w:t>khám phá thuốc. Một trong những ứng dụng nổi bật của AI trong y học là trong lĩnh vực chẩn đoán hình ảnh. Các thuật toán AI và mô hình học sâu có thể phân tích các hình ảnh y tế như X-quang, CT scan và MRI để phát hiện bất thường, xác định các bệnh cụ thể và chẩn đoán chính xác. Ví dụ, công nghệ AI giúp các bác sĩ X quang phát hiện các bệnh ung thư như ung thư vú, phổi và da chính xác hơn và ở giai đoạn sớm hơn. Hơn nữa, công nghệ AI đang được sử dụng để phát triển các mô hình dự đoán để dự báo nguy cơ phát triển một bệnh hoặc tình trạng y tế nhất định của bệnh nhân dựa trên lịch sử y tế, nhân khẩu học và các yếu tố lối sống của họ. Điều này cho phép các bác sĩ thực hiện các can thiệp phòng ngừa có khả năng cứu sống. Trong khám phá thuốc, AI đang được sử dụng để đẩy nhanh quá trình xác định và phát triển các loại thuốc mới. AI có thể dự đoán cách thuốc sẽ tương tác với các protein, gen và tế bào cụ thể trong cơ thể, do đó giảm thời gian và chi phí cần thiết để thử nghiệm các loại thuốc này trong các thử nghiệm lâm sàng. Ngoài ra, các trợ lý ảo và chatbot được hỗ trợ bởi AI đang được sử dụng để cải thiện việc chăm sóc bệnh nhân bằng cách cung cấp thông tin y tế, trả lời các câu hỏi của bệnh nhân và giúp bệnh nhân quản lý lịch trình dùng thuốc của họ. AI cũng đang được sử dụng để phát triển các kế hoạch điều trị được cá nhân hóa dựa trên cấu trúc di truyền và lịch sử y tế của bệnh nhân. Nhìn chung, AI đang đóng một vai trò quan trọng trong y học bằng cách cải thiện độ chính xác chẩn đoán, giảm chi phí chăm sóc, tăng tốc độ khám phá thuốc và nâng cao kết quả của bệnh nhân. Khi các công nghệ AI tiếp tục phát triển và được tích hợp vào thực hành y tế, chúng ta có thể mong đợi những cải tiến hơn nữa trong chăm sóc sức khỏe và y học."}</w:t>
      </w:r>
    </w:p>
    <w:p w14:paraId="2996DADD" w14:textId="77777777" w:rsidR="007C317C" w:rsidRDefault="00973C45">
      <w:r>
        <w:t>{"question": "Giải cho x: \n (3-1/x)^(1/3)=-4\n", "answer": "Để giải cho x trong phương trình (3-1/x)^(1/3)=-4, ta có thể làm theo các bước sau:\n\n1. Khối lập phương cả hai mặt để loại bỏ gốc khối: (3-1/x) = -64\n\n2. Đơn giản hóa phương trình: 1/x = 67\n\n3. Giải x bằng cách lấy đối ứng của cả hai vế: x = 1/67"}</w:t>
      </w:r>
    </w:p>
    <w:p w14:paraId="1B57160C" w14:textId="77777777" w:rsidR="007C317C" w:rsidRDefault="00973C45">
      <w:r>
        <w:t>{"question": "Đưa ra một mô tả chi tiết về một vật dụng nhà bếp nhất định, bạn cần xác định loại vật dụng đó và xuất ra nó là gì. - Đây là một ống hình trụ dài có tay cầm ở một đầu, làm bằng kim loại.", "trả lời": "Dựa trên mô tả được cung cấp, vật dụng nhà bếp có khả năng là Rolling Pin."}</w:t>
      </w:r>
    </w:p>
    <w:p w14:paraId="76F581F4" w14:textId="77777777" w:rsidR="007C317C" w:rsidRDefault="00973C45">
      <w:r>
        <w:t>{"câu hỏi": "Với một thực tế về dân số của một quốc gia, hãy xác định GDP của quốc gia đó. - Dân số của Pháp là 66.991.000.", "Trả lời": "Tôi xin lỗi, nhưng dân số của một quốc gia không đủ thông tin để xác định chính xác GDP. GDP được tính dựa trên tổng giá trị hàng hóa và dịch vụ được sản xuất trong biên giới của một quốc gia trong một khoảng thời gian cụ thể (thường là một năm). Các yếu tố khác như tỷ lệ việc làm, tỷ lệ lạm phát và mức đầu tư trong số những yếu tố khác là cần thiết để xác định chính xác GDP của một quốc gia."}</w:t>
      </w:r>
    </w:p>
    <w:p w14:paraId="4387654D" w14:textId="77777777" w:rsidR="007C317C" w:rsidRDefault="00973C45">
      <w:r>
        <w:t xml:space="preserve">{"câu hỏi": "Liệt kê các vùng khí hậu chính ở Brazil.", "câu trả lời": "Brazil có một số vùng khí hậu khác nhau, bao gồm:\n\n1. Xích đạo - vùng khí hậu này được tìm thấy trong lưu vực sông Amazon, đặc trưng bởi độ ẩm cao và lượng mưa lớn trong suốt cả năm. \n2. Nhiệt đới - được tìm thấy ở miền trung, đông bắc và đông nam Brazil, với nhiệt độ nóng và mùa mưa và khô rõ rệt. \n3. Bán khô cằn - được tìm thấy ở phía đông bắc Brazil, nó được đặc trưng bởi lượng mưa thấp và nhiệt độ nóng. \n4. Cận nhiệt đới - được tìm thấy ở phần cực nam của Brazil, đặc trưng bởi mùa hè ấm áp, ẩm ướt và mùa đông mát mẻ với sương giá thường </w:t>
      </w:r>
      <w:r>
        <w:lastRenderedPageBreak/>
        <w:t>xuyên. \n5. Cao nguyên nhiệt đới - được tìm thấy ở phần trung tâm của Brazil, đặc trưng bởi nhiệt độ mát mẻ hơn do độ cao lớn, với mùa hè ẩm ướt và mùa đông khô."}</w:t>
      </w:r>
    </w:p>
    <w:p w14:paraId="3C4617F6" w14:textId="77777777" w:rsidR="007C317C" w:rsidRDefault="00973C45">
      <w:r>
        <w:t>{"câu hỏi": "Cung cấp ba tính từ để mô tả hương vị của sô cô la đen.", "câu trả lời": "Buồn vui lẫn lộn, mãnh liệt, phong phú."}</w:t>
      </w:r>
    </w:p>
    <w:p w14:paraId="6811FBCD" w14:textId="77777777" w:rsidR="007C317C" w:rsidRDefault="00973C45">
      <w:r>
        <w:t>{"câu hỏi": "Viết lại câu này để làm cho nó ngắn gọn hơn: Các nhà khoa học đã tìm thấy bằng chứng chỉ ra rằng sự tuyệt chủng của khủng long có thể là do một sao chổi va vào Trái đất.", "câu trả lời": "Bằng chứng cho thấy một cuộc tấn công sao chổi có thể đã gây ra sự tuyệt chủng của khủng long."}</w:t>
      </w:r>
    </w:p>
    <w:p w14:paraId="14F5D399" w14:textId="77777777" w:rsidR="007C317C" w:rsidRDefault="00973C45">
      <w:r>
        <w:t>{"câu hỏi": "Cung cấp hai giải pháp tiềm năng để giảm ô nhiễm đại dương.", "Trả lời": "1. Giảm nhựa sử dụng một lần: Một trong những nguyên nhân chính gây ô nhiễm đại dương là chất thải nhựa, phần lớn đến từ nhựa sử dụng một lần như ống hút, túi và chai. Bằng cách giảm sự phụ thuộc vào các mặt hàng này và chuyển sang các lựa chọn thay thế có thể tái sử dụng, chúng ta có thể giảm lượng chất thải nhựa kết thúc trong các đại dương của chúng ta. Chính phủ, cũng như các doanh nghiệp, có thể đóng một vai trò bằng cách thực hiện các chính sách khuyến khích giảm sử dụng nhựa sử dụng một lần, chẳng hạn như cấm một số mặt hàng hoặc phí sử dụng chúng. \ n \ n2. Cải thiện hệ thống quản lý chất thải: Một lượng đáng kể ô nhiễm đại dương đến từ đất liền, thường là do hệ thống quản lý chất thải không hiệu quả. Để giảm lượng chất thải kết thúc trong đại dương của chúng ta, chúng ta cần cải thiện cách chúng ta thu gom, vận chuyển và xử lý rác. Điều này có thể bao gồm các biện pháp như tăng tỷ lệ tái chế, thực hiện các biện pháp phân loại chất thải tốt hơn và đầu tư vào các công nghệ có thể giúp giảm lượng chất thải kết thúc tại các bãi chôn lấp và cuối cùng là trong các đại dương của chúng ta. Ngoài ra, cung cấp giáo dục và tiếp cận cộng đồng về xử lý chất thải thích hợp cũng có thể giúp giảm ô nhiễm đại dương."}</w:t>
      </w:r>
    </w:p>
    <w:p w14:paraId="35C34C2E" w14:textId="77777777" w:rsidR="007C317C" w:rsidRDefault="00973C45">
      <w:r>
        <w:t>{"câu hỏi": "Đưa ra một mô tả về một bức tranh, hãy phân loại bức tranh thành một loại hình nghệ thuật cụ thể. - Bức tranh này mô tả một người phụ nữ mặc váy vàng với một con gấu ở phía sau.", "Trả lời": "Rất khó để phân loại chính xác bức tranh thành một loại hình nghệ thuật cụ thể chỉ dựa trên mô tả được cung cấp vì nó không cung cấp đầy đủ thông tin về phong cách, kỹ thuật hoặc phong trào nghệ thuật liên quan đến bức tranh. Thông tin bổ sung, chẳng hạn như nghệ sĩ, khoảng thời gian hoặc các yếu tố hình ảnh sẽ được yêu cầu để phân loại chính xác bức tranh thành một loại hình nghệ thuật cụ thể."}</w:t>
      </w:r>
    </w:p>
    <w:p w14:paraId="204E5203" w14:textId="77777777" w:rsidR="007C317C" w:rsidRDefault="00973C45">
      <w:r>
        <w:t>{"câu hỏi": "Chỉnh sửa câu sau để chính xác hơn: Hút thuốc có hại cho sức khỏe của bạn.", "trả lời": "Hút thuốc có hại cho sức khỏe của bạn."}</w:t>
      </w:r>
    </w:p>
    <w:p w14:paraId="77ACF3A2" w14:textId="77777777" w:rsidR="007C317C" w:rsidRDefault="00973C45">
      <w:r>
        <w:t xml:space="preserve">{"câu hỏi": "Hãy để một câu lạc bộ b = 2a/b*b/a. Câu lạc bộ (5 câu lạc bộ (3 câu lạc bộ 6)) là gì 1?", "câu trả lời": "- Đầu tiên, chúng ta cần xác định giá trị của \"a câu lạc bộ b\" bằng công thức đã cho: a câu lạc bộ b = 2a / b * b / a. \ n - Đơn giản hóa công thức này, chúng ta nhận được một câu lạc bộ b = 2.\n- Tiếp theo, chúng ta cần sử dụng công thức này để đánh giá biểu thức (5 câu lạc bộ (3 câu lạc bộ 6)) câu lạc bộ 1.\n- Vì hoạt động bên trong là (3 câu lạc bộ 6),  chúng ta có thể áp dụng công thức và thấy rằng 3 câu lạc bộ 6 = 2.\n- Bây giờ biểu thức là (5 câu lạc bộ 2) câu lạc bộ 1.\n- Một lần nữa, chúng ta có thể áp dụng công thức để </w:t>
      </w:r>
      <w:r>
        <w:lastRenderedPageBreak/>
        <w:t>tìm rằng 5 câu lạc bộ 2 = 2.\n- Do đó, biểu thức đơn giản hóa thành 2 câu lạc bộ 1.\n- Cuối cùng, áp dụng công thức một lần cuối cùng, chúng ta thấy rằng 2 câu lạc bộ 1 = 2.\n- Và vì vậy câu trả lời cuối cùng là 2."}</w:t>
      </w:r>
    </w:p>
    <w:p w14:paraId="410B970C" w14:textId="77777777" w:rsidR="007C317C" w:rsidRDefault="00973C45">
      <w:r>
        <w:t>{"câu hỏi": "Tạo ra một câu nói nổi tiếng có liên quan đến tình bạn.", "câu trả lời": "\"Một người bạn thực sự là người bước vào khi phần còn lại của thế giới bước ra.\" - Walter Winchell"}</w:t>
      </w:r>
    </w:p>
    <w:p w14:paraId="74AE7150" w14:textId="77777777" w:rsidR="007C317C" w:rsidRDefault="00973C45">
      <w:r>
        <w:t>{"câu hỏi": "Cung cấp hai mẹo để tăng hiệu quả năng lượng của một hộ gia đình.", "trả lời": "1. Một cách để tăng hiệu quả năng lượng trong hộ gia đình là chuyển sang sử dụng bóng đèn tiết kiệm năng lượng, chẳng hạn như bóng đèn LED. Những bóng đèn này sử dụng ít điện hơn và tồn tại lâu hơn nhiều so với bóng đèn sợi đốt truyền thống, do đó làm giảm lượng năng lượng tiêu thụ và tần suất thay thế. \ n \ n2. Một mẹo khác để tăng hiệu quả năng lượng là cách nhiệt nhà đúng cách. Cách nhiệt giúp giữ nhiệt bên trong trong mùa đông và không khí mát mẻ bên trong vào mùa hè, giảm nhu cầu sưởi ấm và điều hòa không khí, do đó giảm tiêu thụ năng lượng. Hãy chắc chắn rằng các bức tường, sàn nhà và gác mái được cách nhiệt tốt và không có bản nháp xung quanh cửa ra vào và cửa sổ."}</w:t>
      </w:r>
    </w:p>
    <w:p w14:paraId="633DEE9D" w14:textId="77777777" w:rsidR="007C317C" w:rsidRDefault="00973C45">
      <w:r>
        <w:t>{"câu hỏi": "Giải thích Luật sắt của đầu sỏ.", "trả lời": "Luật sắt của đầu sỏ chính trị là một lý thuyết chính trị khẳng định rằng, trong bất kỳ tổ chức nào, quyền lực chắc chắn sẽ được củng cố trong tay một nhóm nhỏ các nhà lãnh đạo ưu tú hoặc đầu sỏ chính trị. Ngay cả trong các tổ chức dân chủ cố gắng bình đẳng, lý thuyết cho thấy rằng một số cá nhân nhất định sẽ vươn lên dẫn đầu và thiết lập vị trí thống trị, tạo ra một đầu sỏ. Khái niệm về Luật sắt của đầu sỏ chính trị lần đầu tiên được nhà xã hội học người Đức Robert Michels phác thảo trong cuốn sách năm 1911 của ông, Các đảng chính trị. Michels cho rằng trong bất kỳ tổ chức hay xã hội nào, cần có một nhóm nhỏ chịu trách nhiệm điều phối và quản lý các hoạt động của mình. Những người này, thường có kỹ năng, kiến thức hoặc nguồn lực vượt trội, trở thành những nhà lãnh đạo và nắm giữ một lượng quyền lực không cân xứng. Theo thời gian, Michels lập luận rằng những nhà lãnh đạo này sẽ làm việc để duy trì quyền lực của họ bằng cách kiểm soát quyền truy cập thông tin, hạn chế vai trò ra quyết định của các thành viên rộng lớn hơn và làm cho cơ cấu tổ chức quan liêu hơn để cung cấp sự ổn định cho vị trí của họ. Kết quả là, tổ chức trở nên ít dân chủ hơn và đầu sỏ hơn. Tóm lại, Luật sắt của đầu sỏ chính trị đưa ra giả thuyết rằng không thể tránh khỏi việc quyền lực được tập trung vào tay một vài nhà lãnh đạo ưu tú, ngay cả trong các tổ chức hoặc xã hội phấn đấu cho sự bình đẳng dân chủ.</w:t>
      </w:r>
    </w:p>
    <w:p w14:paraId="59F7F43F" w14:textId="77777777" w:rsidR="007C317C" w:rsidRDefault="00973C45">
      <w:r>
        <w:t>{"câu hỏi": "Sắp xếp danh sách các số theo thứ tự từ nhỏ nhất đến lớn nhất: 3,7,2,4,1", "trả lời": "Đây là danh sách các số được sắp xếp theo thứ tự từ nhỏ nhất đến lớn nhất: 1, 2, 3, 4, 7."}</w:t>
      </w:r>
    </w:p>
    <w:p w14:paraId="1861EE5B" w14:textId="77777777" w:rsidR="007C317C" w:rsidRDefault="00973C45">
      <w:r>
        <w:t xml:space="preserve">{"question": "Tạo một cuộc đối thoại giữa hai người trong môi trường kinh doanh. - Người 1: Chào buổi sáng!\nNgười 2:", "Trả lời": "Người 2: Chào buổi sáng! Làm thế nào tôi có thể hỗ trợ bạn ngày hôm nay?\nNgười 1: Tôi đã hy vọng chúng ta có thể thảo luận về ngân sách cho dự án của chúng tôi. \ nNgười 2: Chắc chắn, tôi đã chuẩn bị một số số liệu mà tôi nghĩ có thể hoạt động. Chúng ta sẽ sắp xếp một cuộc họp để xem xét chúng chứ?\nNgười 1: Điều đó </w:t>
      </w:r>
      <w:r>
        <w:lastRenderedPageBreak/>
        <w:t>sẽ rất tuyệt, còn chiều nay thì sao?\nNgười 2: Chiều nay làm việc cho tôi. 2 giờ chiều nghe như thế nào?\nNgười 1: 2 giờ chiều là hoàn hảo. Tôi đánh giá cao phản hồi nhanh chóng của bạn và mong chờ cuộc họp của chúng tôi. \ nNgười 2: Tương tự như vậy. Chúng ta hãy chạm vào cơ sở trước đó nếu có bất cứ điều gì xảy ra."}</w:t>
      </w:r>
    </w:p>
    <w:p w14:paraId="0001C7E5" w14:textId="77777777" w:rsidR="007C317C" w:rsidRDefault="00973C45">
      <w:r>
        <w:t>{"câu hỏi": "Kể tên 5 loài lưỡng cư.", "câu trả lời": "1. Ếch bò Mỹ (Lithobates catesbeianus)\n2. Ếch móng vuốt châu Phi (Xenopus laevis)\n3. Ếch cây mắt đỏ (Agalychnis callidryas)\n4. Cóc thông thường (Bufo bufo)\n5. Kỳ giông hổ (Ambystoma tigrinum)"}</w:t>
      </w:r>
    </w:p>
    <w:p w14:paraId="5F5E3D75" w14:textId="77777777" w:rsidR="007C317C" w:rsidRDefault="00973C45">
      <w:r>
        <w:t>{"question": "Thiết kế logo với 3 biểu tượng cho một công ty mỹ phẩm hư cấu.", "trả lời": "Tôi xin lỗi nhưng là một người mẫu ngôn ngữ AI, tôi không có khả năng thiết kế. Tuy nhiên, đây là một số ý tưởng cho logo sẽ hoàn hảo cho một công ty mỹ phẩm hư cấu. \ n \ n1. Một bông hồng thanh lịch: Biểu tượng đầu tiên có thể là một bông hồng thanh lịch, đại diện cho vẻ đẹp và sự nữ tính. Hoa hồng có thể được thiết kế cách điệu để truyền tải sự tinh tế và đẳng cấp của hãng mỹ phẩm.\n\n2. Một tuýp son môi: Biểu tượng thứ hai có thể là một ống son môi, là một đại diện mang tính biểu tượng của mỹ phẩm và trang điểm. Ống son môi có thể được thiết kế với những đường nét bóng bẩy để truyền tải sự hiện đại của công ty. \ n \ n3. Bàn chải trang điểm: Biểu tượng thứ ba có thể là cọ trang điểm, đại diện cho ứng dụng và nghệ thuật trang điểm. Bàn chải có thể được thiết kế với các đường kết cấu để truyền đạt sự chú ý đến từng chi tiết và độ chính xác của công ty mỹ phẩm. \ n \ n Ba biểu tượng này có thể được kết hợp và sắp xếp một cách sáng tạo và thẩm mỹ, với màu sắc đậm và bắt mắt đại diện cho sự sống động và năng lượng của công ty mỹ phẩm. Logo sẽ truyền tải sự tập trung của công ty vào vẻ đẹp, sự sang trọng và chất lượng."}</w:t>
      </w:r>
    </w:p>
    <w:p w14:paraId="3D68A439" w14:textId="77777777" w:rsidR="007C317C" w:rsidRDefault="00973C45">
      <w:r>
        <w:t>{"câu hỏi": "Xác định vị trí của Bảo tàng Louvre.", "câu trả lời": "Bảo tàng Louvre nằm ở Paris, Pháp. Địa chỉ chính xác của nó là Rue de Rivoli, 75001 Paris, Pháp."}</w:t>
      </w:r>
    </w:p>
    <w:p w14:paraId="7270E390" w14:textId="77777777" w:rsidR="007C317C" w:rsidRDefault="00973C45">
      <w:r>
        <w:t>{"câu hỏi": "Tạo ra một câu chuyện 3 câu về một hiệp sĩ dũng cảm và một con rồng.", "câu trả lời": "Một hiệp sĩ dũng cảm lên đường lên ngựa để đối mặt với con rồng hung dữ đã khủng bố những ngôi làng gần đó. Hiệp sĩ tự tin cưỡi ngựa vào hang ổ của con rồng, và khi con thú phun lửa về phía anh ta, hiệp sĩ khéo léo sử dụng thanh kiếm và khiên của mình. Cuối cùng, chính sự dũng cảm, quyết tâm và kỹ năng của hiệp sĩ đã giành chiến thắng trong trận chiến hoành tráng, khiến con rồng bị đánh bại và những ngôi làng an toàn một lần nữa."}</w:t>
      </w:r>
    </w:p>
    <w:p w14:paraId="6FD708BD" w14:textId="77777777" w:rsidR="007C317C" w:rsidRDefault="00973C45">
      <w:r>
        <w:t>{"câu hỏi": "Mô tả tình huống khẩn cấp.", "trả lời": "Tình huống khẩn cấp là một sự kiện đột ngột hoặc không lường trước được gây ra mối đe dọa ngay lập tức đến sự an toàn, sức khỏe hoặc phúc lợi của một người, nhóm hoặc cộng đồng. Điều này có thể bao gồm một loạt các tình huống như thảm họa tự nhiên như động đất, bão hoặc lốc xoáy, cấp cứu y tế như đau tim, hỏa hoạn, tai nạn xe hơi hoặc hành động bạo lực như nổ súng hoặc nổ. Các tình huống khẩn cấp thường đòi hỏi sự can thiệp ngay lập tức từ những người phản ứng đầu tiên như cảnh sát, lính cứu hỏa hoặc nhân viên y tế và có thể làm gián đoạn các hoạt động bình thường hàng ngày, tạo ra sự hỗn loạn và nhầm lẫn. Trong những sự kiện như vậy, điều cần thiết là mọi người liên quan phải giữ bình tĩnh, làm theo hướng dẫn của chính quyền và thực hiện các biện pháp cần thiết để bảo vệ bản thân và những người khác."}</w:t>
      </w:r>
    </w:p>
    <w:p w14:paraId="27773D90" w14:textId="77777777" w:rsidR="007C317C" w:rsidRDefault="00973C45">
      <w:r>
        <w:lastRenderedPageBreak/>
        <w:t>{"question": "Chỉnh sửa văn bản đã cho để có cấu trúc song song. - Tôi dậy sớm vào buổi sáng, dắt chó đi dạo và uống cà phê.", "trả lời": "Tôi dậy sớm vào buổi sáng, dắt chó đi dạo và uống cà phê."}</w:t>
      </w:r>
    </w:p>
    <w:p w14:paraId="24817D61" w14:textId="77777777" w:rsidR="007C317C" w:rsidRDefault="00973C45">
      <w:r>
        <w:t>{"question": "Sử dụng Python, tạo một chương trình có thể dự đoán ngôn ngữ của một văn bản nhất định. - Đây là một câu trong tiếng Pháp", "answer": "Đây là một ví dụ về một chương trình Python đơn giản sử dụng thư viện langdetect để dự đoán ngôn ngữ của một văn bản nhất định:\n\n''python\nfrom langdetect import detect\n\ndef predict_language(text):\n lang = detect(text)\n return lang\n\ntext = \"Đây là một câu trong tiếng Pháp\"\nlanguage = predict_language(text)\n\nprint(f\"Ngôn ngữ dự đoán của văn bản là:  {language}\")\n'''\n\nNote: Bạn cần cài đặt thư viện langdetect để chạy mã này. Bạn có thể làm như vậy bằng cách chạy lệnh '!pip install langdetect' trên dòng lệnh của bạn."}</w:t>
      </w:r>
    </w:p>
    <w:p w14:paraId="16B3B155" w14:textId="77777777" w:rsidR="007C317C" w:rsidRDefault="00973C45">
      <w:r>
        <w:t>{"câu hỏi": "Mô tả một hệ thống có khả năng phát hiện ngôn từ kích động thù địch trong tweet.", "trả lời": "Một hệ thống có khả năng phát hiện ngôn từ kích động thù địch trong tweet có thể được phát triển bằng cách sử dụng máy học tiên tiến và kỹ thuật xử lý ngôn ngữ tự nhiên. Hệ thống sẽ phân tích nội dung của các tweet bằng nhiều phương pháp để phát hiện và gắn cờ bất kỳ tweet nào có chứa ngôn ngữ có hại hoặc phân biệt đối xử. Bước đầu tiên trong quá trình này sẽ là thu thập và gắn nhãn một tập dữ liệu lớn các tweet, một số có lời nói căm thù và những người khác không có, để đào tạo các thuật toán học máy. Bộ dữ liệu này sẽ được sử dụng để đào tạo các thuật toán phân loại khác nhau, chẳng hạn như hồi quy logistic, rừng ngẫu nhiên và mạng nơ-ron học sâu để xác định các mẫu và chỉ số của ngôn từ kích động thù địch. Các kỹ thuật xử lý ngôn ngữ tự nhiên sẽ được sử dụng để xử lý trước các tweet, bao gồm mã thông báo, bắt nguồn và loại bỏ các từ dừng, để đảm bảo rằng dữ liệu văn bản ở định dạng có thể được phân tích bởi các thuật toán. Hệ thống cũng có thể sử dụng phân tích tình cảm và nhúng từ để xác định ngữ cảnh và ý nghĩa của các từ được sử dụng trong các tweet. \ n \ n Khi các thuật toán đã được đào tạo đầy đủ, hệ thống sẽ phân tích các tweet mới trong thời gian thực và gắn cờ bất kỳ tweet nào mà nó xác định có chứa ngôn từ kích động thù địch. Các tweet sau đó có thể được xem xét bởi người điều hành con người để có hành động tiếp theo. \ n \ n Hệ thống cũng sẽ cho phép học hỏi liên tục, vì vậy khi các ví dụ mới về ngôn từ kích động thù địch được xác định, các thuật toán có thể được đào tạo lại và cập nhật để cải thiện độ chính xác của chúng. Ngoài ra, để giải thích cho các biến thể khu vực trong bối cảnh ngôn ngữ và văn hóa, hệ thống có thể được điều chỉnh cho các khu vực khác nhau và sử dụng các mô hình riêng biệt cho các ngôn ngữ khác nhau. Nhìn chung, một hệ thống như vậy sẽ cung cấp một phương tiện hiệu quả để xác định và chống lại ngôn từ kích động thù địch trên Twitter, giúp tạo ra một cộng đồng trực tuyến an toàn và toàn diện hơn."}</w:t>
      </w:r>
    </w:p>
    <w:p w14:paraId="06A6BB1C" w14:textId="77777777" w:rsidR="007C317C" w:rsidRDefault="00973C45">
      <w:r>
        <w:t xml:space="preserve">{"câu hỏi": "Xác định ba vấn đề với việc thực hiện chương trình này. - hàm def(input):\n if (input == 0):\n return 0\n else:\n for i in range(input):\n return i", "answer": "Có một số vấn đề với việc triển khai chương trình này, bao gồm:\n\n1. Tên hàm không rõ ràng: Tên hàm \"function\" không cung cấp bất kỳ thông tin nào về những gì hàm phải làm hoặc mục đích của nó là gì. Một tên hàm mô tả nhiều hơn sẽ cải thiện khả năng đọc và rõ ràng của </w:t>
      </w:r>
      <w:r>
        <w:lastRenderedPageBreak/>
        <w:t>mã.\n\n2. Lạm dụng câu lệnh return: Câu lệnh return bên trong vòng lặp for sẽ khiến hàm kết thúc và trả về giá trị đầu tiên của 'i' (là 0) sau lần lặp đầu tiên. Do đó, hàm sẽ luôn trả về 0 cho bất kỳ giá trị đầu vào nào lớn hơn 0. Để hàm hoạt động bình thường, câu lệnh trả về phải được xóa khỏi vòng lặp hoặc vòng lặp nên được sửa đổi để xây dựng một giá trị trả về thích hợp trước khi trả về nó. \ n \ n3. Chức năng hạn chế: Hàm chỉ xử lý trường hợp đầu vào là số nguyên bằng hoặc lớn hơn 0. Nếu đầu vào là số nguyên âm hoặc không phải là số nguyên, hàm không xử lý các trường hợp đó và có thể tạo ra kết quả không mong muốn. Kiểm tra và xử lý lỗi bổ sung nên được thêm vào để làm cho chức năng mạnh mẽ hơn."}</w:t>
      </w:r>
    </w:p>
    <w:p w14:paraId="4564E19C" w14:textId="77777777" w:rsidR="007C317C" w:rsidRDefault="00973C45">
      <w:r>
        <w:t>{"question": "Tạo báo cáo PDF về thông tin về một công ty. - ACME Co. là một công ty phần mềm thành công đã có mặt trên thị trường hơn 10 năm. Công ty chuyên phát triển các giải pháp với giao diện sáng tạo và thân thiện với người dùng, đồng thời tập trung vào sự hài lòng của khách hàng. Công ty sử dụng 150+ người ở 5 quốc gia khác nhau và cung cấp một loạt các dịch vụ.", "trả lời": "Là một AI, tôi không có khả năng tạo tài liệu trực quan, nhưng đây là một văn bản có thể được đưa vào báo cáo: \ n \ nTitle: \ "Báo cáo công ty ACME Co. \ "\ n \ nGiới thiệu: \ nACME Co. là một công ty phát triển phần mềm nổi bật đã cung cấp dịch vụ của mình trên thị trường trong hơn 10 năm. Với trọng tâm là cung cấp các giao diện sáng tạo và thân thiện với người dùng, công ty đã đạt được thành công lớn trong những năm qua. \ n \ nTổng quan về công ty: \ nACME Co. Các hoạt động kinh doanh chính bao gồm phát triển các giải pháp phần mềm nhấn mạnh vào sự hài lòng của khách hàng. Công ty sử dụng hơn 150 cá nhân, trải rộng trên năm quốc gia trên toàn thế giới. ACME Co. cố gắng cung cấp một loạt các dịch vụ cho khách hàng của mình. \ n \ n Dịch vụ: \ nCông ty chuyên phát triển các giải pháp phần mềm tiên tiến, được thiết kế để đáp ứng nhu cầu riêng của từng khách hàng. Đội ngũ các nhà phát triển giàu kinh nghiệm của ACME Co. làm việc không mệt mỏi để đảm bảo rằng mọi sản phẩm đều có chất lượng cao nhất và được giao đúng hạn. \ n \ n Nhân viên: \ nACME Co. có một đội ngũ nhân viên tài năng và đa dạng, có chuyên môn trong nhiều lĩnh vực khác nhau. Công ty cam kết cung cấp một môi trường làm việc tích cực và bổ ích cho nhân viên của mình, và liên tục tìm kiếm tài năng mới để gia nhập hàng ngũ của mình. \ n \ n Kết luận: \ nTóm lại, ACME Co. là một công ty phát triển phần mềm được thành lập tốt và thành công, với hồ sơ theo dõi đã được chứng minh về việc cung cấp các sản phẩm và dịch vụ chất lượng cao. Với sự tập trung vào sự đổi mới, sự hài lòng của khách hàng và phúc lợi của nhân viên, công ty chắc chắn sẽ đạt được những tầm cao hơn nữa trong tương lai."}</w:t>
      </w:r>
    </w:p>
    <w:p w14:paraId="4A2FFF9A" w14:textId="77777777" w:rsidR="007C317C" w:rsidRDefault="00973C45">
      <w:r>
        <w:t xml:space="preserve">{"câu hỏi": "Thiết kế một chương trình có thể nhận dạng các từ được nói.", "trả lời": "Đây là một thiết kế chương trình cấp cao có thể nhận dạng các từ được nói:\n\n1. **Xử lý đầu vào: ** Bước đầu tiên liên quan đến việc xử lý âm thanh đầu vào có chứa lời nói. Âm thanh có thể được ghi lại bằng micrô hoặc có thể được tải lên dưới dạng tệp được ghi sẵn. \ n \ n2. **Tiền xử lý: ** Trước khi âm thanh có thể được phân tích, nó cần phải được xử lý trước. Điều này liên quan đến việc loại bỏ tiếng ồn xung quanh, bình thường hóa mức âm lượng và chuyển đổi âm thanh sang định dạng yêu cầu. \ n \ n3. ** Trích xuất tính năng: ** Trong bước này, chương trình trích xuất các tính năng từ tín hiệu âm thanh. Một số tính năng có thể được trích xuất bao gồm cao độ, năng lượng và MFCC (Hệ số Cepstral tần số Mel).\n\n4. **Phát hiện hoạt động giọng nói: ** Bước này được sử dụng để xác định khi một từ bắt đầu và kết thúc. Phát hiện hoạt động giọng nói có thể được sử dụng để phân đoạn âm thanh thành các </w:t>
      </w:r>
      <w:r>
        <w:lastRenderedPageBreak/>
        <w:t>đoạn âm thanh nhỏ hơn đại diện cho các từ riêng lẻ. \ n \ n5. **Nhận dạng giọng nói: ** Đây là bước quan trọng nhất khi nhận dạng thực tế xảy ra. Chương trình sử dụng mô hình học máy đã được đào tạo trên một tập dữ liệu lớn các bản ghi âm và phiên âm tương ứng của chúng. Mô hình lấy các tính năng âm thanh làm đầu vào và dự đoán các từ được nói. \ n \ n6. ** Tạo đầu ra: ** Cuối cùng, chương trình xuất ra văn bản được công nhận. Đầu ra thường được lưu vào một tệp, hiển thị trên màn hình hoặc chuyển đổi thành giọng nói bằng công nghệ chuyển văn bản thành giọng nói. \ n \ n Chương trình có thể được cải thiện bằng cách kết hợp các kỹ thuật xử lý ngôn ngữ tự nhiên để hiểu ngữ cảnh, cải thiện độ chính xác của mô-đun nhận dạng giọng nói. Điều này sẽ giúp chương trình hoạt động tốt hơn trong các tình huống thực tế, trong đó chất lượng âm thanh có thể không nhất quán và có thể có tiếng ồn xung quanh hoặc gián đoạn."}</w:t>
      </w:r>
    </w:p>
    <w:p w14:paraId="2E6DA04C" w14:textId="77777777" w:rsidR="007C317C" w:rsidRDefault="00973C45">
      <w:r>
        <w:t>{"câu hỏi": "Tạo một thuật toán có thể phát hiện các ngoại lệ trong danh sách các số.", "câu trả lời": "Ngoại lệ là một điểm dữ liệu khác biệt đáng kể so với các quan sát khác trong một tập hợp dữ liệu nhất định. Có nhiều phương pháp khác nhau để phát hiện các ngoại lệ trong một tập dữ liệu nhất định. Tuy nhiên, một trong những phương pháp phổ biến nhất để phát hiện các ngoại lệ là phương pháp IQR (Interquartile Range). Đây là một thuật toán sử dụng phương pháp IQR để phát hiện các ngoại lệ trong danh sách các số: \ n \ n1. Đầu tiên, sắp xếp danh sách các số theo thứ tự tăng dần.\n\n2. Tính tứ phân vị đầu tiên (Q1), là phân vị thứ 25 của dữ liệu và tứ phân vị thứ ba (Q3), là phân vị thứ 75 của dữ liệu. Phạm vi tứ phân vị (IQR) được tính bằng hiệu số giữa tứ phân vị thứ nhất và thứ ba (IQR = Q3 - Q1).\n\n3. Giới hạn dưới của dữ liệu có thể được tính như sau: Giới hạn dưới = Q1 - 1,5 * IQR. Tương tự, cận trên của dữ liệu có thể được tính như sau: Giới hạn trên = Q3 + 1,5 * IQR.\n\n4. Bất kỳ điểm dữ liệu nào nằm dưới giới hạn dưới hoặc trên cận trên đều có thể được coi là ngoại lệ. \ n \ n5. Lặp qua danh sách các số và kiểm tra xem số nằm dưới giới hạn dưới hay trên giới hạn trên. Nếu số nằm ngoài giới hạn dưới hoặc trên, nó có thể được coi là ngoại lệ và chúng ta có thể thêm nó vào danh sách các ngoại lệ. \ n \ n6. Cuối cùng, trả về danh sách các ngoại lệ.\n\nNote: Phương pháp này giả định rằng dữ liệu được phân phối xấp xỉ bình thường. Đối với các phân phối lệch hoặc không chuẩn khác, các phương pháp thay thế để phát hiện các ngoại lệ có thể thích hợp hơn."}</w:t>
      </w:r>
    </w:p>
    <w:p w14:paraId="3EAB45EC" w14:textId="77777777" w:rsidR="007C317C" w:rsidRDefault="00973C45">
      <w:r>
        <w:t xml:space="preserve">{"question": "Tạo một thuật toán có thể phát hiện va chạm giữa hai đối tượng.", "answer": "Đây là một cách khả thi để tạo ra một thuật toán có thể phát hiện va chạm giữa hai đối tượng:\n\n1. Xác định các thuộc tính của các đối tượng: Với mục đích đơn giản, hãy giả sử rằng các đối tượng là hình chữ nhật với các thuộc tính sau: tọa độ x và y đại diện cho vị trí của đối tượng, chiều rộng và chiều cao.\n\n2. Tính vị trí của các cạnh: Sử dụng vị trí của đối tượng, chiều rộng và chiều cao của nó, tính vị trí của các cạnh (trái, phải, trên, dưới) của cả hai đối tượng.\n\n3. Kiểm tra va chạm: Va chạm xảy ra khi các vật thể chồng lên nhau ở cả trục x và y. Để kiểm tra điều này, hãy so sánh vị trí của các cạnh của các đối tượng. Nếu cạnh trái của một đối tượng nằm ở bên trái cạnh phải của đối tượng khác và cạnh phải của đối tượng đầu tiên nằm ở bên phải cạnh trái của đối tượng khác, thì có sự chồng chéo trong trục x. Lặp lại so sánh tương tự cho các cạnh trên và dưới để xem có sự chồng chéo trong trục y hay không.\n \n4. Trả về kết quả: Nếu có sự chồng chéo ở cả hai trục x và y, hãy trả về 'True' để cho biết đã xảy ra va chạm. Nếu không, hãy trả về 'False'.\n\n\nLưu ý rằng thuật toán </w:t>
      </w:r>
      <w:r>
        <w:lastRenderedPageBreak/>
        <w:t>này giả định rằng các đối tượng là hình chữ nhật và các cạnh của chúng song song với trục x và y. Thuật toán có thể được sửa đổi để xử lý các hình dạng và xoay khác khi cần thiết."}</w:t>
      </w:r>
    </w:p>
    <w:p w14:paraId="4BA63F0F" w14:textId="77777777" w:rsidR="007C317C" w:rsidRDefault="00973C45">
      <w:r>
        <w:t>{"question": "Viết lại cụm từ để tạo cho nó một giọng điệu trang trọng hơn. - Con mèo nhảy lên bàn", "trả lời": "Con mèo đã nhảy lên mặt bàn."}</w:t>
      </w:r>
    </w:p>
    <w:p w14:paraId="43CDF180" w14:textId="77777777" w:rsidR="007C317C" w:rsidRDefault="00973C45">
      <w:r>
        <w:t>{"question": "Cho hai chuỗi, hãy viết một chương trình để kiểm tra xem một chuỗi có phải là hoán vị của chuỗi kia hay không. - Chuỗi một: abcd\nString hai: cdab", "answer": "Để kiểm tra xem một chuỗi có phải là hoán vị của chuỗi kia hay không, một cách tiếp cận là sắp xếp cả hai chuỗi và so sánh chúng. Nếu các chuỗi được sắp xếp bằng nhau, thì một chuỗi là hoán vị của chuỗi kia. \n\nĐây là một mã Python mẫu thực hiện phương pháp này:\n\n'''python\ndef check_permutation(str1, str2):\n # Nếu các chuỗi có độ dài khác nhau, chúng không thể hoán vị\n nếu len(str1) != len(str2):\n return False\n # Sắp xếp cả hai chuỗi\n str1_sorted = sorted(str1)\n str2_sorted = sorted(str2)\n # So sánh các chuỗi được sắp xếp\n trả về str1_sorted == str2_sorted\n\nstring_one = \"abcd\"\nstring_two = \"cdab\"\n\nif check_permutation( string_one, string_two):\n print(\"Yes, hai chuỗi là hoán vị của nhau\")\nelse:\n print(\"Không, hai chuỗi không hoán vị lẫn nhau\")\n''\n\nOutput: \n'''\nYes, hai chuỗi là hoán vị của nhau\n'''"}</w:t>
      </w:r>
    </w:p>
    <w:p w14:paraId="4EB6872D" w14:textId="77777777" w:rsidR="007C317C" w:rsidRDefault="00973C45">
      <w:r>
        <w:t>{"question": "Cho một danh sách các số nguyên, tìm số nguyên dương bị thiếu đầu tiên. - Danh sách: [3, -1, 4, 2]", "answer": "Số nguyên dương bị thiếu đầu tiên trong danh sách đã cho là 1."}</w:t>
      </w:r>
    </w:p>
    <w:p w14:paraId="4B6CB4B8" w14:textId="77777777" w:rsidR="007C317C" w:rsidRDefault="00973C45">
      <w:r>
        <w:t>{"câu hỏi": "Cung cấp đầu ra là văn bản mô tả hoạt động của một nhân vật chính trong một câu chuyện hư cấu - Alice, một cô gái trẻ sống trong một ngôi làng nhỏ", "câu trả lời": "Alice là một cô gái trẻ sống trong một ngôi làng nhỏ nép mình trong thung lũng của một dãy núi. Cô dành cả ngày để chăm sóc động vật trang trại, thu thập hoa dại và quả mọng, và chạy việc vặt cho bà ngoại. Bất chấp sự yên bình của ngôi làng, Alice vẫn bồn chồn và mơ ước phiêu lưu. Một ngày nọ, cô không thể cưỡng lại việc khám phá khu rừng bên ngoài biên giới của ngôi làng. Khi cô lang thang sâu vào rừng, cô bắt gặp một cái hố thỏ và sự tò mò trở nên tốt hơn khi cô quyết định đi theo con thỏ xuống hố vào một thế giới kỳ diệu và ma thuật. Trong thế giới mới lạ thường này, Alice bắt gặp những con vật biết nói, những kẻ làm mũ điên và những con mèo cười toe toét. Cô ấy phải đối mặt với những thách thức và học được nhiều bài học trước khi cuối cùng tìm đường trở về làng của mình, với một sự đánh giá mới về nhà và những thú vui đơn giản trong cuộc sống."}</w:t>
      </w:r>
    </w:p>
    <w:p w14:paraId="245DDBD9" w14:textId="77777777" w:rsidR="007C317C" w:rsidRDefault="00973C45">
      <w:r>
        <w:t>{"question": "Xuất ra một phân loại của bài viết sau đây là \"positive\" hoặc \"negative\". - Một nghiên cứu gần đây được thực hiện bởi Viện Brookings đã chỉ ra rằng học trực tuyến có thể không hiệu quả đối với sinh viên đại học, đặc biệt là đối với những người học trong các lĩnh vực STEM.", "câu trả lời": "Tiêu cực"}</w:t>
      </w:r>
    </w:p>
    <w:p w14:paraId="3FC7E7FA" w14:textId="77777777" w:rsidR="007C317C" w:rsidRDefault="00973C45">
      <w:r>
        <w:t xml:space="preserve">{"câu hỏi": "Mô tả mặt trời trông như thế nào", "câu trả lời": "Mặt trời xuất hiện như một quả cầu ánh sáng rực lửa trên bầu trời. Nó là một khối khí nóng, phát sáng hình cầu sáng, gần như hoàn hảo, chiếu sáng mọi thứ xung quanh nó. Tùy thuộc vào điều kiện khí quyển và thời gian trong ngày, màu sắc của mặt trời có thể dao động từ màu vàng cam đậm đến màu </w:t>
      </w:r>
      <w:r>
        <w:lastRenderedPageBreak/>
        <w:t>trắng sáng, gần như chói mắt. Đôi khi, các cạnh của mặt trời có thể xuất hiện một chút mờ do độ sáng và sóng nhiệt phát ra từ bề mặt, trong khi những lần khác nó có vẻ được xác định rõ với một đường viền sắc nét. Trong lúc bình minh và hoàng hôn, mặt trời có thể mang sắc thái sâu hơn của màu đỏ và cam, vẽ lên bầu trời một loạt các màu sắc sống động."}</w:t>
      </w:r>
    </w:p>
    <w:p w14:paraId="731B3AFB" w14:textId="77777777" w:rsidR="007C317C" w:rsidRDefault="00973C45">
      <w:r>
        <w:t>{"câu hỏi": "Đặt một câu hoàn chỉnh bằng cách sử dụng các từ \"prodigious\", \"indelible\" và \"simplicity\"", "answer": "Mặc dù máy móc phức tạp phi thường, sự đơn giản của nó đã gây ấn tượng không thể xóa nhòa."}</w:t>
      </w:r>
    </w:p>
    <w:p w14:paraId="76B2B53A" w14:textId="77777777" w:rsidR="007C317C" w:rsidRDefault="00973C45">
      <w:r>
        <w:t>{"câu hỏi": "Hãy nghĩ về một từ nắm bắt được ý tưởng về "sự ngạc nhiên khó chịu", "câu trả lời": "Từ nắm bắt ý tưởng về một "bất ngờ khó chịu" là \"thất vọng.\""}</w:t>
      </w:r>
    </w:p>
    <w:p w14:paraId="40DF70A0" w14:textId="77777777" w:rsidR="007C317C" w:rsidRDefault="00973C45">
      <w:r>
        <w:t>{"câu hỏi": "Cung cấp cụm từ mô tả chính xác động cơ hiệu suất cao", "câu trả lời": "\"Động cơ hiệu suất cao là một cỗ máy mạnh mẽ được thiết kế cho tốc độ và khả năng tăng tốc vượt trội, mang lại hiệu suất vượt trội theo yêu cầu.\""}</w:t>
      </w:r>
    </w:p>
    <w:p w14:paraId="56F07C05" w14:textId="77777777" w:rsidR="007C317C" w:rsidRDefault="00973C45">
      <w:r>
        <w:t>{"câu hỏi": "Tạo ra ba câu hỏi liên quan đến sự nóng lên toàn cầu", "câu trả lời": "1. Hoạt động của con người góp phần vào sự nóng lên toàn cầu và hiệu ứng nhà kính như thế nào?\n2. Những hậu quả tiềm tàng của sự nóng lên toàn cầu đối với hành tinh của chúng ta và các hệ sinh thái của nó là gì?\n3. Các cá nhân và chính phủ có thể thực hiện những hành động nào để giảm lượng khí thải carbon và giảm thiểu tác động của sự nóng lên toàn cầu?"}</w:t>
      </w:r>
    </w:p>
    <w:p w14:paraId="62D2BA1C" w14:textId="77777777" w:rsidR="007C317C" w:rsidRDefault="00973C45">
      <w:r>
        <w:t>{"question": "Phân loại văn bản sau đây có liên quan đến công nghệ, tài chính, thể thao hoặc chính trị. - Mùa giải IPL mới sẽ bắt đầu với trận đấu bom tấn giữa Mumbai và Chennai.", "trả lời": "Văn bản này liên quan đến thể thao."}</w:t>
      </w:r>
    </w:p>
    <w:p w14:paraId="493AAC66" w14:textId="77777777" w:rsidR="007C317C" w:rsidRDefault="00973C45">
      <w:r>
        <w:t>{"câu hỏi": "Diễn giải câu bằng cách thay đổi ít nhất 5 từ bắt đầu bằng từ \u201cThe\u201d - iPhone 12 mới đang gây xôn xao trên toàn cầu", "câu trả lời": "Mẫu iPhone 12 mới nhất đang tạo ra tiếng vang trên toàn thế giới."}</w:t>
      </w:r>
    </w:p>
    <w:p w14:paraId="6AF491EE" w14:textId="77777777" w:rsidR="007C317C" w:rsidRDefault="00973C45">
      <w:r>
        <w:t>{"câu hỏi": "Tra cứu định nghĩa của cụm từ Latinh \"lexicalis\", và giải thích nó bằng từ ngữ của riêng bạn.", "câu trả lời": "\"Lexicalis\" là một tính từ trong tiếng Latinh có nghĩa là \"của hoặc liên quan đến các từ.\" Thuật ngữ này liên quan đến khái niệm từ vựng, đề cập đến từ vựng hoặc tập hợp các từ và ý nghĩa của chúng trong một ngôn ngữ. Vì vậy, khi một cái gì đó được gọi là "lexicalis", nó mô tả một khái niệm, ý tưởng hoặc thảo luận liên quan đến các lựa chọn từ riêng lẻ hoặc ý nghĩa của chúng."}</w:t>
      </w:r>
    </w:p>
    <w:p w14:paraId="438F3F3D" w14:textId="77777777" w:rsidR="007C317C" w:rsidRDefault="00973C45">
      <w:r>
        <w:t xml:space="preserve">{"câu hỏi": "Tìm tỷ lệ phần trăm dân số thế giới sống trong nghèo đói.", "câu trả lời": "Tỷ lệ và dữ liệu nghèo đói toàn cầu liên tục thay đổi và được cập nhật; do đó, nên tham khảo các báo cáo và cơ sở dữ liệu mới nhất từ các nguồn như Ngân hàng Thế giới hoặc Liên Hợp Quốc để có số liệu thống kê cập nhật nhất. \n\nTheo Ngân hàng Thế giới, dữ liệu mới nhất từ năm 2017 cho thấy 9,2% dân số thế giới, tương đương khoảng 689 triệu người, sống trong nghèo đói cùng cực,  được định nghĩa là sống dưới 1,90 đô la một ngày. Tuy nhiên, nhiều tổ chức và chuyên gia chỉ ra rằng ngưỡng này là không đủ, và chuẩn nghèo cao hơn sẽ cho thấy số lượng người sống trong nghèo đói thậm chí còn lớn hơn. \n\nĐiều quan trọng cần lưu ý là đại dịch COVID-19 đã có tác động đáng kể đến nghèo đói toàn cầu, với các ước tính cho thấy </w:t>
      </w:r>
      <w:r>
        <w:lastRenderedPageBreak/>
        <w:t>tỷ lệ nghèo tăng vào năm 2020 lần đầu tiên sau hơn 20 năm do hậu quả kinh tế của đại dịch.  Mặc dù dữ liệu mới nhất cho thấy khoảng 9,2% dân số thế giới sống trong cảnh nghèo cùng cực, nhưng con số này có thể đã tăng lên do tác động của đại dịch và có thể cao hơn nếu sử dụng chuẩn nghèo cao hơn."}</w:t>
      </w:r>
    </w:p>
    <w:p w14:paraId="6979D0AA" w14:textId="77777777" w:rsidR="007C317C" w:rsidRDefault="00973C45">
      <w:r>
        <w:t>{"câu hỏi": "Xác định tên của những người được đề cập trong văn bản. - John Lennon và Paul McCartney đã viết bản thảo đầu tiên của "Let It Be" trong một buổi họp đêm khuya cùng nhau vào cuối những năm 1960.", "Trả lời": "Tên của những người được đề cập trong văn bản là John Lennon và Paul McCartney."}</w:t>
      </w:r>
    </w:p>
    <w:p w14:paraId="0146EADE" w14:textId="77777777" w:rsidR="007C317C" w:rsidRDefault="00973C45">
      <w:r>
        <w:t>{"question": "Mô tả một tính năng của ứng dụng di động mới.", "answer": "Một tính năng của ứng dụng dành cho thiết bị di động mới là các đề xuất được cá nhân hóa dựa trên sở thích và hành vi của người dùng trong ứng dụng. Tính năng này sử dụng các thuật toán nâng cao và máy học để phân tích dữ liệu người dùng, nhằm cung cấp trải nghiệm phù hợp cho từng cá nhân. Cho dù đó là đề xuất nhạc, bài viết, video hoặc sản phẩm mới, ứng dụng được thiết kế để cung cấp nội dung có liên quan và hấp dẫn cho người dùng. Điều này giúp tăng mức độ tương tác và giữ chân người dùng, vì người dùng càng tương tác nhiều với ứng dụng, các đề xuất càng trở nên cá nhân hóa và chính xác hơn."}</w:t>
      </w:r>
    </w:p>
    <w:p w14:paraId="18AD09B6" w14:textId="77777777" w:rsidR="007C317C" w:rsidRDefault="00973C45">
      <w:r>
        <w:t>{"câu hỏi": "Viết một tiêu đề liên quan đến câu chuyện tin tức. Đầu ra nên ít hơn 10 từ. - Liên minh châu Âu đã nhất trí về một kế hoạch kích thích lịch sử để giúp khu vực đối phó với cuộc khủng hoảng kinh tế do đại dịch COVID-19 gây ra.", "Trả lời": "EU phê duyệt kế hoạch kích thích lịch sử trong bối cảnh đại dịch"}</w:t>
      </w:r>
    </w:p>
    <w:p w14:paraId="415A5466" w14:textId="77777777" w:rsidR="007C317C" w:rsidRDefault="00973C45">
      <w:r>
        <w:t>{"câu hỏi": "Viết lại câu để thay đổi nghĩa của nó nhưng vẫn giữ cấu trúc của nó. - Tên trộm bị bắt khi đang cố gắng chạy trốn.", "Trả lời": "Tên trộm đã trốn thoát khi anh ta cố gắng chạy trốn."}</w:t>
      </w:r>
    </w:p>
    <w:p w14:paraId="4164A4C2" w14:textId="77777777" w:rsidR="007C317C" w:rsidRDefault="00973C45">
      <w:r>
        <w:t xml:space="preserve">{"câu hỏi": "So sánh hai loại phương tiện truyền thông: in ấn và kỹ thuật số.", "trả lời": "Các phương tiện truyền thông in ấn và kỹ thuật số là hai trong số những cách chính mà mọi người tiêu thụ nội dung tin tức và giải trí. Phương tiện in ấn bao gồm báo, tạp chí và sách, trong khi phương tiện kỹ thuật số bao gồm các trang web, blog, phương tiện truyền thông xã hội và các ấn phẩm kỹ thuật số. \ n \ n Một trong những khác biệt chính giữa hai là phạm vi tiếp cận của chúng. Các phương tiện truyền thông kỹ thuật số có khán giả toàn cầu tiềm năng, vì mọi người từ mọi nơi trên thế giới có thể tiêu thụ nội dung của họ, trong khi phương tiện in thường bị giới hạn ở một vị trí địa lý cụ thể nơi tài liệu in được phân phối. \n\nMột điểm khác biệt quan trọng khác là tốc độ giao hàng. Với phương tiện kỹ thuật số, thông tin có thể được chia sẻ gần như ngay lập tức, giúp mọi người cập nhật tin tức nóng hổi dễ dàng hơn, trong khi phương tiện in ấn chậm hơn, vì nó cần được in và phân phối vật lý. Cách mọi người tương tác với nội dung cũng khác nhau. Phương tiện kỹ thuật số cho phép nội dung tương tác và đa phương tiện, bao gồm video, clip âm thanh và đồ họa tương tác. Mặt khác, phương tiện in ấn bị giới hạn ở hình ảnh và văn bản tĩnh. \n\n Cuối cùng là vấn đề chi phí. Phương tiện kỹ thuật số có thể tiết kiệm chi phí hơn vì không có chi phí in ấn và phân phối. Tuy nhiên, phương tiện truyền thông in ấn có thể cung cấp một vật kỷ niệm hữu hình mà một số người coi trọng, và nhiều người vẫn thích trải nghiệm đọc một tờ báo hoặc </w:t>
      </w:r>
      <w:r>
        <w:lastRenderedPageBreak/>
        <w:t>tạp chí vật lý. Tóm lại, các phương tiện truyền thông in ấn và kỹ thuật số có những điểm mạnh và điểm yếu riêng. Trong khi phương tiện in ấn cung cấp trải nghiệm đọc truyền thống và hữu hình, phương tiện kỹ thuật số cung cấp phạm vi tiếp cận rộng hơn, phân phối tức thì và khả năng kết hợp nội dung tương tác và đa phương tiện."}</w:t>
      </w:r>
    </w:p>
    <w:p w14:paraId="4D118496" w14:textId="77777777" w:rsidR="007C317C" w:rsidRDefault="00973C45">
      <w:r>
        <w:t>{"câu hỏi": "Kết hợp hai câu sau thành một, đảm bảo rằng cả hai điểm thông tin đều được bao gồm. - Amazon ra mắt thị trường kỹ thuật số vào năm 1994. Họ đã tạo ra một môi trường cho phép khách hàng mua hàng dễ dàng trực tuyến.", "Trả lời": "Năm 1994, Amazon ra mắt thị trường kỹ thuật số, tạo ra một môi trường cho phép khách hàng dễ dàng mua hàng trực tuyến."}</w:t>
      </w:r>
    </w:p>
    <w:p w14:paraId="34184DBA" w14:textId="77777777" w:rsidR="007C317C" w:rsidRDefault="00973C45">
      <w:r>
        <w:t>{"câu hỏi": "Mô tả sự phát triển của internet trong 1-2 câu.", "câu trả lời": "Internet đã phát triển theo cấp số nhân kể từ khi thành lập vào những năm 1960, từ một dự án nghiên cứu kết nối một số ít các trường đại học với cơ sở hạ tầng cơ bản về truyền thông, thương mại và thông tin với hàng tỷ người dùng trên toàn thế giới. Sự phát triển của Internet phần lớn là do sự chấp nhận nhanh chóng của World Wide Web trong những năm 90, cung cấp một nền tảng dễ sử dụng để truy cập và chia sẻ thông tin, cải tiến công nghệ và phổ biến các thiết bị cung cấp truy cập Internet.</w:t>
      </w:r>
    </w:p>
    <w:p w14:paraId="236AAD3E" w14:textId="77777777" w:rsidR="007C317C" w:rsidRDefault="00973C45">
      <w:r>
        <w:t>{"câu hỏi": "Amazon là một công ty nằm trong danh sách Fortune 500. Phân loại nó là một công ty sản xuất, công ty dịch vụ hoặc công ty công nghệ.", "câu trả lời": "Amazon được phân loại là một công ty công nghệ. Nó chủ yếu được biết đến với nền tảng thương mại điện tử, nhưng cũng có nhiều dịch vụ và sản phẩm công nghệ khác, chẳng hạn như dịch vụ điện toán đám mây (Amazon Web Services) và điện tử tiêu dùng (như Amazon Echo). Tuy nhiên, cần lưu ý rằng Amazon cũng cung cấp các dịch vụ như vận chuyển và hậu cần, khiến nó cũng có thể được coi là một công ty dịch vụ."}</w:t>
      </w:r>
    </w:p>
    <w:p w14:paraId="4E84E0BD" w14:textId="77777777" w:rsidR="007C317C" w:rsidRDefault="00973C45">
      <w:r>
        <w:t>{"câu hỏi": "Diễn giải câu mà không thay đổi ý nghĩa của câu lệnh. - Dữ liệu mới này đang giúp cung cấp sự hiểu biết tốt hơn về các sắc thái phức tạp của vấn đề.", "câu trả lời": "Các chi tiết phức tạp của vấn đề đang được hiểu rõ hơn với sự trợ giúp của thông tin mới."}</w:t>
      </w:r>
    </w:p>
    <w:p w14:paraId="5AAE9BDC" w14:textId="77777777" w:rsidR="007C317C" w:rsidRDefault="00973C45">
      <w:r>
        <w:t xml:space="preserve">{"câu hỏi": "Mô tả các thành phần khác nhau của hệ thống AI.", "trả lời": "Một hệ thống AI bao gồm một số thành phần hoạt động cùng nhau để cho phép hệ thống thực hiện các tác vụ thông minh. Các thành phần này bao gồm: \ n \ n1. Thu thập dữ liệu: Điều này đề cập đến quá trình thu thập và chuẩn bị các bộ dữ liệu được sử dụng để đào tạo và cải thiện các thuật toán của hệ thống AI. Dữ liệu sạch và được dán nhãn tốt là điều cần thiết để tạo ra một hệ thống AI hoạt động tốt. \ n \ n2. Thuật toán: Thuật toán là thành phần cốt lõi của hệ thống AI. Đây là những công thức toán học và mô hình thống kê được sử dụng để tìm các mẫu và đưa ra dự đoán từ dữ liệu có sẵn. Các thuật toán phổ biến trong AI bao gồm các thuật toán học máy như mạng thần kinh, cây quyết định và máy vectơ hỗ trợ. \ n \ n3. Học máy: Học máy là một tập hợp con của AI liên quan đến việc sử dụng các thuật toán để cho phép hệ thống học từ dữ liệu mà không được lập trình rõ ràng. Hệ thống AI được đào tạo trên một tập dữ liệu và sau đó nó có thể sử dụng khóa đào tạo đó để đưa ra dự đoán, nhận ra các mẫu và thực hiện các nhiệm vụ khác. \ n \ n4. Xử lý ngôn ngữ tự nhiên (NLP): NLP được sử dụng để cho phép hệ thống AI hiểu và xử lý ngôn ngữ của con người. Điều này liên quan đến việc </w:t>
      </w:r>
      <w:r>
        <w:lastRenderedPageBreak/>
        <w:t>chia nhỏ các câu thành các từ riêng lẻ, phân tích ý nghĩa của chúng và xác định ngữ cảnh mà chúng được sử dụng. NLP là một thành phần quan trọng trong các trợ lý, chatbot và trợ lý giọng nói được hỗ trợ bởi AI. \ n \ n5. Thị giác máy tính: Đây là một lĩnh vực AI liên quan đến khả năng của hệ thống để giải thích và hiểu hình ảnh và video kỹ thuật số. Các thuật toán thị giác máy tính được sử dụng để xác định và phân loại các đối tượng, phát hiện các mẫu và phân tích thông tin thị giác. \ n \ n6. Robotics: Robotics là một lĩnh vực của AI liên quan đến sự phát triển của robot và các máy móc thông minh khác có thể thực hiện các nhiệm vụ một cách tự chủ. Các thành phần robot bao gồm cảm biến, bộ truyền động và bộ điều khiển, cũng như các thuật toán để nhận thức, lập kế hoạch và kiểm soát. \ n \ n7. Phần cứng: Hệ thống AI yêu cầu phần cứng chuyên dụng để thực hiện các tác vụ một cách nhanh chóng và hiệu quả. Điều này bao gồm bộ xử lý, bộ nhớ, lưu trữ và các thành phần mạng được tối ưu hóa cho machine learning và các khối lượng công việc AI khác.\n\nTóm lại, một hệ thống AI bao gồm một số thành phần hoạt động cùng nhau để cho phép hệ thống nhận thức, suy luận, học hỏi và hành động một cách thông minh."}</w:t>
      </w:r>
    </w:p>
    <w:p w14:paraId="779E21A8" w14:textId="77777777" w:rsidR="007C317C" w:rsidRDefault="00973C45">
      <w:r>
        <w:t>{"question": "Tạo câu chuyện dành cho trẻ em\u2019s bằng cách sử dụng đầu vào được cung cấp bên dưới. - Ngày xửa ngày xưa, có một con cáo thân thiện tên là Fred.", "Trả lời": "Ngày xửa ngày xưa, có một con cáo thân thiện tên là Fred. Fred sống trong rừng với những người bạn động vật của mình: một con thỏ tên là Rachel, một con chim tên là Benny và một con rùa tên là Tommy. Họ thường chơi cùng nhau và khám phá môi trường xung quanh. Nhưng một ngày nọ, Rachel đến gặp Fred khóc. Cô ấy nói với anh ấy rằng cô ấy đã mất hang và không biết ngủ ở đâu. \n\nFred nhanh chóng tập hợp bạn bè của anh ta, và tất cả họ quyết định sẽ giúp Rachel tìm một ngôi nhà mới. Benny bay cao trên bầu trời để tìm kiếm một cái hang trống. Tommy chậm rãi đi xuyên qua khu rừng, tìm kiếm từng tấc đất. Rachel nhảy xung quanh, trong khi Fred sử dụng khứu giác tuyệt vời của mình để tìm kiếm một nơi. Sau vài giờ, họ bắt đầu mất hy vọng khi nghe thấy Benny gọi họ. Họ chạy về phía âm thanh của giọng nói của anh ta, và ở đó họ thấy một cái hang trống rỗng hoàn hảo. Rachel vui mừng khôn xiết và cảm ơn bạn bè vì sự giúp đỡ của họ. Đêm đó, tất cả họ tụ tập quanh đống lửa trại trước hang của Rachel. Họ nướng kẹo dẻo và kể chuyện. Rachel nhận ra rằng cô thật may mắn khi có những người bạn tốt như vậy, những người luôn ở đó để giúp đỡ cô. Và kể từ ngày đó, họ biết rằng bất kể chuyện gì xảy ra, họ luôn có thể tin tưởng vào nhau. Con cáo thân thiện không chỉ giúp Rachel tìm một ngôi nhà mới, mà còn đưa tất cả họ đến gần nhau hơn. Và vì vậy, với trái tim tràn đầy và những suy nghĩ hạnh phúc, họ đi ngủ, biết rằng ngày mai sẽ là một ngày khác của những cuộc phiêu lưu và vui vẻ."}</w:t>
      </w:r>
    </w:p>
    <w:p w14:paraId="087E28F7" w14:textId="77777777" w:rsidR="007C317C" w:rsidRDefault="00973C45">
      <w:r>
        <w:t>{"câu hỏi": "Cách tốt nhất để sửa câu đã cho và làm cho nó đúng ngữ pháp là gì? - Cô ấy là người chạy nhanh nhất trường.", "trả lời": "Cô ấy là người chạy nhanh nhất trường."}</w:t>
      </w:r>
    </w:p>
    <w:p w14:paraId="6AF633D1" w14:textId="77777777" w:rsidR="007C317C" w:rsidRDefault="00973C45">
      <w:r>
        <w:t xml:space="preserve">{"câu hỏi": "Tạo danh sách 10 cách tử tế với môi trường.", "trả lời": "1. Sử dụng túi, chai và hộp đựng có thể tái sử dụng để giảm chất thải.\n2. Tắm ngắn hơn và sửa chữa bất kỳ đường ống bị rò rỉ nào để tiết kiệm nước. \ n3. Đi chung xe, sử dụng phương tiện giao thông công cộng, hoặc đi bộ / xe đạp thay vì lái xe một mình để giảm lượng khí thải carbon. \ n4. Ăn các sản phẩm được trồng tại địa phương và theo mùa để giảm lượng khí thải carbon trong giao thông vận tải. \ n5. Trồng cây, hoa và các loại cây xanh khác để cải thiện chất lượng không </w:t>
      </w:r>
      <w:r>
        <w:lastRenderedPageBreak/>
        <w:t>khí.\n6. Xử lý đúng cách chất thải nguy hại, chẳng hạn như pin và thiết bị điện tử, để ngăn ngừa ô nhiễm.\n7. Tắt đèn và rút phích cắm điện tử khi không sử dụng để tiết kiệm năng lượng.\n8. Sử dụng các thiết bị tiết kiệm năng lượng và bóng đèn để giảm tiêu thụ năng lượng.\n9. Tái chế và ủ chất thải thay vì gửi nó đến bãi rác. \ n10. Hỗ trợ các chính sách, tổ chức và thực tiễn thân thiện với môi trường để thúc đẩy tính bền vững."}</w:t>
      </w:r>
    </w:p>
    <w:p w14:paraId="022EB996" w14:textId="77777777" w:rsidR="007C317C" w:rsidRDefault="00973C45">
      <w:r>
        <w:t>{"question": "Viết một chương trình Python để đảo ngược danh sách sau. - list = [1,3,5,7,9]", "answer": "''python \nmy_list = [1,3,5,7,9]\n\ndef reverse_list(l):\n reversed_list = l[::-1]\n return reversed_list\n\nresult = reverse_list(my_list)\nprint(result)\n''\n### Output:\n[9, 7, 5, 3, 1]"}</w:t>
      </w:r>
    </w:p>
    <w:p w14:paraId="55926F41" w14:textId="77777777" w:rsidR="007C317C" w:rsidRDefault="00973C45">
      <w:r>
        <w:t>{"câu hỏi": "Tạo 10 câu mẫu bằng cách sử dụng danh từ riêng.", "câu trả lời": "1. Mark Twain được biết đến với những cuốn tiểu thuyết nổi tiếng như Cuộc phiêu lưu của Huckleberry Finn.\n2. Thomas Edison là một nhà phát minh được ghi nhận vì đã phát triển nhiều thiết bị như máy quay đĩa và bóng đèn điện. \ n3. Mona Lisa, được vẽ bởi Leonardo da Vinci, là một trong những tác phẩm nghệ thuật nổi tiếng nhất thế giới. Grand Canyon là một kỳ quan thiên nhiên và là một điểm thu hút khách du lịch nổi tiếng ở Hoa Kỳ. \ n5. Thành phố New York được biết đến với các địa danh mang tính biểu tượng như Tượng Nữ thần Tự do và Tòa nhà Empire State. \ n6. Đỉnh Everest, nằm ở dãy Himalaya, là ngọn núi cao nhất thế giới. Barack Obama là Tổng thống thứ 44 của Hoa Kỳ và là người Mỹ gốc Phi đầu tiên giữ chức vụ này. Rừng mưa Amazon là rừng mưa nhiệt đới lớn nhất thế giới và là nơi sinh sống của nhiều loại động thực vật đa dạng. \n9. Sir Isaac Newton là một nhà khoa học và toán học nổi tiếng với các định luật chuyển động và lực hấp dẫn phổ quát. \n10. Đại kim tự tháp Giza là một trong bảy kỳ quan của thế giới cổ đại và được xây dựng như một lăng mộ cho Pharaoh Ai Cập Khufu."}</w:t>
      </w:r>
    </w:p>
    <w:p w14:paraId="6DC3008E" w14:textId="77777777" w:rsidR="007C317C" w:rsidRDefault="00973C45">
      <w:r>
        <w:t xml:space="preserve">{"câu hỏi": "Giải thích lý do tại sao điều quan trọng là phải phỏng vấn trực tiếp các ứng viên xin việc.", "câu trả lời": "Trong khi một số sàng lọc sơ bộ có thể được thực hiện thông qua các cuộc phỏng vấn qua điện thoại hoặc video, các cuộc phỏng vấn trực tiếp cung cấp một cơ hội vô giá để thực sự làm quen với ứng viên và đánh giá sự phù hợp của họ cho vai trò. Có một số lý do tại sao điều quan trọng là phải phỏng vấn trực tiếp các ứng viên xin việc, bao gồm: \ n \ n1. Tín hiệu phi ngôn ngữ: Các cuộc phỏng vấn trực tiếp cho phép người phỏng vấn đánh giá các tín hiệu phi ngôn ngữ của ứng viên, chẳng hạn như ngôn ngữ cơ thể, giao tiếp bằng mắt và nét mặt. Những tín hiệu này có thể cung cấp những hiểu biết có giá trị về mức độ tự tin, chân thành và quan tâm của ứng viên đối với vai trò. \ n \ n2. Kỹ năng giao tiếp: Một cuộc phỏng vấn trực tiếp cung cấp cơ hội tốt hơn để đánh giá kỹ năng giao tiếp của ứng viên, bao gồm khả năng lắng nghe chăm chú, nói rõ suy nghĩ của họ một cách hiệu quả và trả lời các câu hỏi một cách thích hợp. \ n \ n3. Kết nối cá nhân: Phỏng vấn ứng viên trực tiếp cho phép kết nối cá nhân hơn giữa người phỏng vấn và ứng viên. Sự kết nối này có thể giúp ứng viên cảm thấy thoải mái và cho phép một cuộc trò chuyện cởi mở và hấp dẫn hơn. \ n \ n4. Tính chuyên nghiệp: Các cuộc phỏng vấn trực tiếp cho bạn cơ hội đánh giá mức độ chuyên nghiệp của ứng viên, bao gồm đúng giờ, ngoại hình và thái độ của họ. Những đặc điểm này là những chỉ số quan trọng về mức độ nghiêm túc của ứng viên đối với cơ hội và cách họ có thể đại diện cho công ty nếu được tuyển dụng. \ n \ n5. Môi trường làm việc: </w:t>
      </w:r>
      <w:r>
        <w:lastRenderedPageBreak/>
        <w:t>Thực hiện phỏng vấn trực tiếp tại nơi làm việc của công ty cho phép ứng viên nhìn thấy môi trường làm việc và gặp gỡ các đồng nghiệp tiềm năng. Điều này có thể giúp họ quyết định xem văn hóa công ty và điều kiện làm việc có phù hợp với họ hay không.\n\nNhìn chung, phỏng vấn trực tiếp là một công cụ có giá trị trong quá trình tuyển dụng, vì chúng cung cấp một bức tranh đầy đủ hơn về khả năng, tính cách và sự phù hợp của ứng viên với vai trò."}</w:t>
      </w:r>
    </w:p>
    <w:p w14:paraId="6CF946A9" w14:textId="77777777" w:rsidR="007C317C" w:rsidRDefault="00973C45">
      <w:r>
        <w:t>{"câu hỏi": "Sự khác biệt chính giữa ứng dụng web và ứng dụng dành cho thiết bị di động là gì?", "câu trả lời": "Ứng dụng web là một ứng dụng có thể được truy cập thông qua trình duyệt web qua internet, trong khi ứng dụng dành cho thiết bị di động là ứng dụng được thiết kế đặc biệt và tải xuống các thiết bị di động như điện thoại thông minh hoặc máy tính bảng. Sự khác biệt chính giữa hai là cách chúng được truy cập và nền tảng mà chúng được thiết kế. Các ứng dụng web có thể được truy cập từ bất kỳ thiết bị nào có kết nối internet và trình duyệt web, trong khi các ứng dụng dành cho thiết bị di động phải được tải xuống và cài đặt vào thiết bị và thường được thiết kế cho hệ điều hành cụ thể (như iOS hoặc Android). Ngoài ra, các ứng dụng dành cho thiết bị di động có thể có khả năng sử dụng các tính năng dành riêng cho thiết bị như GPS hoặc máy ảnh, trong khi các ứng dụng web bị hạn chế quyền truy cập vào khả năng của thiết bị."}</w:t>
      </w:r>
    </w:p>
    <w:p w14:paraId="3218C3FF" w14:textId="77777777" w:rsidR="007C317C" w:rsidRDefault="00973C45">
      <w:r>
        <w:t>{"question": "Phân loại bài viết này thành một chủ đề. - Bài viết này bàn về tầm quan trọng của vai trò của chính phủ trong việc kiểm soát khí thải gây ô nhiễm không khí.", "trả lời": "Chủ đề của bài viết là Bảo vệ môi trường và Quy định của Chính phủ."}</w:t>
      </w:r>
    </w:p>
    <w:p w14:paraId="7B23D830" w14:textId="77777777" w:rsidR="007C317C" w:rsidRDefault="00973C45">
      <w:r>
        <w:t>{"câu hỏi": "Áp dụng phân tích tình cảm cho cụm từ sau. - \"Tôi vô cùng hạnh phúc về tin tức.\"", "câu trả lời": "Phân tích tình cảm của cụm từ \"Tôi cực kỳ hạnh phúc về tin tức\" cho thấy một tình cảm tích cực với cường độ mạnh mẽ, được truyền tải thông qua việc sử dụng tính từ \"cực đoan\" và từ cảm xúc tích cực, \"hạnh phúc\"."}</w:t>
      </w:r>
    </w:p>
    <w:p w14:paraId="29299F60" w14:textId="77777777" w:rsidR="007C317C" w:rsidRDefault="00973C45">
      <w:r>
        <w:t>{"câu hỏi": "Xác định từ nào sau đây là liên từ. - màu xanh, hôm qua, nhưng", "câu trả lời": "Trong đầu vào đã cho, liên từ là \"nhưng\"."}</w:t>
      </w:r>
    </w:p>
    <w:p w14:paraId="3CD3FC1E" w14:textId="77777777" w:rsidR="007C317C" w:rsidRDefault="00973C45">
      <w:r>
        <w:t>{"question": "Tính tiền lãi kiếm được trên dữ liệu sau. - Tiền gốc: $1000, Lãi suất: 5%, Thời lượng: 3 năm", "trả lời": "Tiền lãi thu được trên tiền gốc $1000 với lãi suất 5% trong thời gian 3 năm có thể được tính theo công thức sau:\n\nInterest = Gốc * Lãi suất * Thời lượng\n\nThay thế các giá trị từ đầu vào, chúng ta có:\n\n= $1000 * 5% * 3\n\n= $1000 * 0.05 * 3\n\n= $150\n\nDo đó,  Tiền lãi thu được từ tiền gốc theo lãi suất nhất định trong khoảng thời gian nhất định là 150 đô la."}</w:t>
      </w:r>
    </w:p>
    <w:p w14:paraId="2B7BE75D" w14:textId="77777777" w:rsidR="007C317C" w:rsidRDefault="00973C45">
      <w:r>
        <w:t>{"câu hỏi": "Kể tên ba thiết bị nhà bếp", "câu trả lời": "1. Tủ lạnh\n2. Lò nướng\n3. Lò vi sóng"}</w:t>
      </w:r>
    </w:p>
    <w:p w14:paraId="4B6793CE" w14:textId="77777777" w:rsidR="007C317C" w:rsidRDefault="00973C45">
      <w:r>
        <w:t xml:space="preserve">{"câu hỏi": "Liệt kê năm loại tính từ khác nhau", "câu trả lời": "1. Tính từ mô tả: Chúng được sử dụng để mô tả các đặc điểm hoặc phẩm chất của một danh từ hoặc đại từ, chẳng hạn như kích thước, màu sắc, hình dạng, kết cấu, v.v. \ n2. Tính từ sở hữu: Chúng chỉ sự sở hữu hoặc quyền sở hữu, như của tôi, của bạn, của anh ấy, cô ấy, của nó, của chúng tôi và của họ. \ n3. Tính từ biểu thị: Chúng được sử dụng để chỉ ra hoặc thể hiện những người, địa điểm hoặc sự vật cụ thể, như thế này, điều kia, những thứ này và những thứ đó. \ n4. Tính từ định lượng: </w:t>
      </w:r>
      <w:r>
        <w:lastRenderedPageBreak/>
        <w:t>Chúng chỉ ra số lượng hoặc số lượng của một danh từ, chẳng hạn như nhiều, ít, một số, một số, nhiều, v.v. \ n5. Tính từ nghi vấn: Chúng được sử dụng để tạo thành các câu hỏi liên quan đến danh từ hoặc đại từ mà chúng sửa đổi, như cái gì, cái nào và ai."}</w:t>
      </w:r>
    </w:p>
    <w:p w14:paraId="5F9E2871" w14:textId="77777777" w:rsidR="007C317C" w:rsidRDefault="00973C45">
      <w:r>
        <w:t>{"câu hỏi": "Kể tên ba ví dụ về rau xanh", "trả lời": "Ba ví dụ về rau xanh là bông cải xanh, rau bina và cải xoăn."}</w:t>
      </w:r>
    </w:p>
    <w:p w14:paraId="51825263" w14:textId="77777777" w:rsidR="007C317C" w:rsidRDefault="00973C45">
      <w:r>
        <w:t>{"question": "Generate a valid HTML tag", "answer": "Đây là ví dụ về thẻ HTML hợp lệ:\n\n''html\n&lt;p&gt; Đây là một thẻ đoạn văn. &lt;/p&gt;\n'''"}</w:t>
      </w:r>
    </w:p>
    <w:p w14:paraId="0F9F89EB" w14:textId="77777777" w:rsidR="007C317C" w:rsidRDefault="00973C45">
      <w:r>
        <w:t>{"câu hỏi": "Đề xuất tiêu đề cho một bài đăng trên blog về những lợi thế của việc đi du lịch", "câu trả lời": "Khám phá những lợi ích: Làm thế nào du lịch có thể làm phong phú thêm cuộc sống của bạn và cải thiện sức khỏe của bạn.\""}</w:t>
      </w:r>
    </w:p>
    <w:p w14:paraId="767AA9B3" w14:textId="77777777" w:rsidR="007C317C" w:rsidRDefault="00973C45">
      <w:r>
        <w:t>{"câu hỏi": "Kể tên ba bệnh truyền nhiễm", "trả lời": "1. Cúm (Cúm)\n2. Bệnh lao (TB)\n3. Viêm gan B"}</w:t>
      </w:r>
    </w:p>
    <w:p w14:paraId="5ACD341B" w14:textId="77777777" w:rsidR="007C317C" w:rsidRDefault="00973C45">
      <w:r>
        <w:t>{"câu hỏi": "Tạo ra một câu chuyện ngắn giải thích khái niệm đã cho. - Hàng hóa công cộng là hàng hóa hoặc dịch vụ không thể loại trừ và không cạnh tranh", "trả lời": "Ngày xửa ngày xưa, trong một thị trấn nhỏ, người dân muốn xây dựng một công viên cho mọi người thưởng thức. Họ quyết định tập hợp các nguồn lực của mình lại với nhau và tạo ra một không gian xanh tuyệt đẹp có thể được sử dụng bởi tất cả các thành viên của cộng đồng. Công viên này đã trở thành một ví dụ hoàn hảo về hàng hóa công cộng - một loại hàng hóa hoặc dịch vụ không thể loại trừ và không cạnh tranh. Điều này có nghĩa là một khi công viên được xây dựng, không ai có thể bị loại trừ khỏi việc sử dụng nó và việc sử dụng công viên của một người không làm giảm tính khả dụng của nó cho những người khác. Trẻ em có thể chơi trên xích đu, các gia đình có thể đi dã ngoại trên bãi cỏ và mọi người có thể đi dạo qua các vườn hoa mà không làm giảm tài nguyên. Bởi vì lối vào công viên được mở cho tất cả mọi người, nó đã trở thành một không gian chung được yêu thích, đoàn kết cộng đồng và không ngừng gia tăng giá trị cho cuộc sống của họ."}</w:t>
      </w:r>
    </w:p>
    <w:p w14:paraId="0D54E839" w14:textId="77777777" w:rsidR="007C317C" w:rsidRDefault="00973C45">
      <w:r>
        <w:t>{"câu hỏi": "Hãy nghĩ ra một dòng để kết thúc một bài thơ về một cơn bão. - Mưa dồn dập trên nóc nhà", "trả lời": "Khi sét đánh và sấm sét ầm ầm, dường như cơn bão sẽ không bao giờ dừng lại."}</w:t>
      </w:r>
    </w:p>
    <w:p w14:paraId="0D5D8237" w14:textId="77777777" w:rsidR="007C317C" w:rsidRDefault="00973C45">
      <w:r>
        <w:t xml:space="preserve">{"câu hỏi": "Xác định tình huống nào trong tình huống nhất định là tiến thoái lưỡng nan về đạo đức. - A) Quyết định nên tuân thủ giờ đi ngủ nghiêm ngặt của cha mẹ hay thức quá giờ.\nB) Quyết định có nên gửi một trò đùa nhảm nhí trong một cuộc trò chuyện nhóm.", "trả lời": "Cả A và B đều không thể hiện một tình huống khó xử về đạo đức rõ ràng. Một tình huống tiến thoái lưỡng nan về đạo đức thường liên quan đến việc lựa chọn giữa hai hoặc nhiều giá trị hoặc nguyên tắc đạo đức cạnh tranh, trong đó không có quyết định nào dường như hoàn toàn đúng hay sai. Trong trường hợp này, tình huống A - quyết định có nên không tuân theo quy tắc của cha mẹ và thức khuya hay không, có thể gây ra xung đột giữa tự do cá nhân và sự tuân theo thẩm quyền, nhưng nó không nhất thiết liên quan đến quyết định đạo đức. Tương tự như vậy, trong khi quyết định có nên gửi một trò đùa nhảm nhí trong một cuộc trò chuyện nhóm hay không đưa ra một lựa chọn, nó không nhất thiết liên quan đến </w:t>
      </w:r>
      <w:r>
        <w:lastRenderedPageBreak/>
        <w:t>một quyết định đạo đức hoặc đạo đức trừ khi nó liên quan trực tiếp đến việc làm hại người khác hoặc vi phạm nguyên tắc đạo đức."}</w:t>
      </w:r>
    </w:p>
    <w:p w14:paraId="57593199" w14:textId="77777777" w:rsidR="007C317C" w:rsidRDefault="00973C45">
      <w:r>
        <w:t>{"câu hỏi": "Viết một bài thơ truyền tải cảm xúc hoài niệm.", "trả lời": "Đó là những ngày, của tiếng cười và tiếng reo hò,\nKý ức được giữ chặt, của những người chúng ta yêu quý,\nNhững khoảnh khắc chúng ta trân trọng, trong ánh hào quang của năm xưa,\nNhững lúc chúng ta bỏ lỡ, khi thời gian trôi đi và trôi qua.\n\nMùi hương của hoa tươi, hương vị của trái cây ngọt ngào,\nSự ấm áp của mặt trời,  khi chúng tôi chơi đuổi, \nÂm thanh của gió, cảm giác của cỏ, \nNhững cảnh tượng và âm thanh, mà chúng tôi hy vọng sẽ mãi mãi tồn tại. Một cuộc hành trình xuyên thời gian, đến một nơi đã qua từ lâu, một cuộc hành trình xuyên qua ký ức, đến một quá khứ bây giờ đã bị lãng quên, \nMột thời gian của niềm vui thuần khiết, một thời gian hạnh phúc thuần khiết, một thời gian mà chúng ta khao khát, một thời gian mà chúng ta bỏ lỡ. \ n Tâm trí quay trở lại, đến những ngày cũ, \ nTo những câu chuyện chưa kể, và những câu chuyện chưa mở ra, \ nMột kho báu, của những khoảnh khắc đã qua từ lâu,\nMột kho ký ức, sẽ tồn tại mãi mãi. \ n \ n Và vì vậy chúng ta giữ lại, vào mỗi ký ức và suy nghĩ, \ n Thời gian mà chúng ta trân trọng, và thời gian mà chúng ta tìm kiếm, \ n Vì mặc dù chúng đã biến mất, chúng sẽ không bao giờ bị mất, \ n Vì những ký ức chúng ta nắm giữ, đáng giá bằng mọi giá. \ n \ nNỗi nhớ,  một cảm giác, khao khát và ấm áp,\nMột cảm giác mà chúng ta nắm giữ, khi chúng ta hành trình,\nVì đó là những ngày, của tiếng cười và sự cổ vũ,\nVà chúng ta sẽ giữ chúng thật chặt, vì chúng là thân yêu nhất."}</w:t>
      </w:r>
    </w:p>
    <w:p w14:paraId="13D0AE93" w14:textId="77777777" w:rsidR="007C317C" w:rsidRDefault="00973C45">
      <w:r>
        <w:t>{"câu hỏi": "Phân loại tình cảm đã cho thành điểm tình cảm bằng số từ 0 (rất tiêu cực) đến 1 (rất tích cực). - \"Tôi không thể chờ đợi để gặp lại bạn sớm!\"", "trả lời": "Tình cảm của văn bản đã cho là tích cực. Điểm cảm xúc bằng số cho câu này sẽ gần bằng 1, ví dụ: 0,9."}</w:t>
      </w:r>
    </w:p>
    <w:p w14:paraId="47C5F7C5" w14:textId="77777777" w:rsidR="007C317C" w:rsidRDefault="00973C45">
      <w:r>
        <w:t>{"question": "Hãy đưa ra một khẩu hiệu cho một bộ phim hoặc chương trình truyền hình nhất định. - \u201cGame of Thrones\u201d", "answer": "\"Fight for the Throne, Play the Deadly Game: Game of Thrones.\""}</w:t>
      </w:r>
    </w:p>
    <w:p w14:paraId="10BF2D84" w14:textId="77777777" w:rsidR="007C317C" w:rsidRDefault="00973C45">
      <w:r>
        <w:t>{"câu hỏi": "Tạo danh sách các câu hỏi mà đại diện dịch vụ khách hàng nên hỏi khách hàng.", "câu trả lời": "1. Tôi có thể hỗ trợ bạn hôm nay như thế nào?\n2. Bạn có thể vui lòng cung cấp thêm chi tiết về vấn đề hoặc mối quan tâm của bạn không?\n3. Lần đầu tiên bạn gặp phải vấn đề này là khi nào?\n4. Bạn đã thử bất kỳ bước khắc phục sự cố nào trước khi liên hệ với chúng tôi chưa?\n5. Bạn có thể cung cấp bất kỳ tài khoản hoặc thông tin đặt hàng có liên quan nào để giúp chúng tôi giải quyết vấn đề của bạn không?\n6. Đây có phải là lần đầu tiên bạn gặp phải vấn đề này không?\n7. Bạn có thể mô tả tác động của vấn đề này đối với trải nghiệm của bạn với sản phẩm hoặc dịch vụ của chúng tôi không?\n8. Có bất kỳ thông báo lỗi hoặc mã nào bạn gặp phải liên quan đến sự cố này không?\n9. Bạn có nhận thấy bất kỳ mô hình hoặc trường hợp cụ thể nào khi sự cố xảy ra không?\n10. Bạn hiện có thể truy cập hoặc sử dụng sản phẩm hoặc dịch vụ của chúng tôi bất chấp sự cố bạn đang gặp phải không?\n11. Bạn có thể vui lòng cung cấp số điện thoại hoặc địa chỉ email để chúng tôi có thể liên hệ với bạn để theo dõi hoặc giải quyết không?\n12. Có điều gì khác mà cậu muốn chia sẻ với chúng tôi để giúp chúng tôi hỗ trợ cậu tốt hơn không?"}</w:t>
      </w:r>
    </w:p>
    <w:p w14:paraId="1141D87A" w14:textId="77777777" w:rsidR="007C317C" w:rsidRDefault="00973C45">
      <w:r>
        <w:lastRenderedPageBreak/>
        <w:t>{"câu hỏi": "Mô tả một bài luận thuyết phục là gì", "câu trả lời": "Một bài luận thuyết phục là một tác phẩm được viết trong đó người viết nhằm mục đích thuyết phục người đọc chia sẻ quan điểm của họ hoặc thực hiện một hành động cụ thể. Tác giả sử dụng các kỹ thuật khác nhau để đưa ra một lập luận hấp dẫn, chẳng hạn như trình bày các sự kiện, số liệu thống kê và ví dụ, sử dụng các kháng cáo cảm xúc, giải quyết các phản biện và bày tỏ ý kiến của họ một cách rõ ràng và hợp lý. Cấu trúc của một bài luận thuyết phục thường bao gồm phần giới thiệu, đoạn thân bài và kết luận. Mục đích là để thuyết phục khán giả chấp nhận quan điểm của nhà văn, và bài luận nên được viết theo phong cách thuyết phục và hấp dẫn."}</w:t>
      </w:r>
    </w:p>
    <w:p w14:paraId="261A8AA7" w14:textId="77777777" w:rsidR="007C317C" w:rsidRDefault="00973C45">
      <w:r>
        <w:t>{"câu hỏi": "Viết một mô tả ngắn về Taj Mahal", "câu trả lời": "Taj Mahal là một lăng mộ nằm ở Agra, Ấn Độ, và được coi là một trong những tòa nhà đẹp nhất trên thế giới. Nó được Hoàng đế Mughal Shah Jahan ủy quyền để làm lăng mộ cho người vợ yêu dấu của ông, Mumtaz Mahal. Cấu trúc kết hợp các yếu tố của kiến trúc Ba Tư, Thổ Nhĩ Kỳ và Ấn Độ, và được xây dựng chủ yếu bằng đá cẩm thạch trắng. Nó được coi là một kiệt tác của kiến trúc Mughal, và là một trong những điểm du lịch nổi tiếng nhất ở Ấn Độ, thu hút hàng triệu du khách mỗi năm.</w:t>
      </w:r>
    </w:p>
    <w:p w14:paraId="6345E356" w14:textId="77777777" w:rsidR="007C317C" w:rsidRDefault="00973C45">
      <w:r>
        <w:t>{"câu hỏi": "Viết về một đặc điểm của một doanh nhân thành đạt", "câu trả lời": "Một doanh nhân thành công thể hiện một số đặc điểm chính khiến họ khác biệt với những người khác. Một đặc điểm như vậy là sự kiên trì không lay chuyển. Con đường để trở thành một doanh nhân thành công hiếm khi bằng phẳng, và nó thường chứa đầy những thách thức, trở ngại, rào cản, thất bại và thất bại. Đối mặt với những thách thức này, các doanh nhân thành công vẫn bình tĩnh và tiếp tục kiên trì. Họ coi thất bại là một cú va chạm trên đường và là cơ hội để học hỏi, phát triển và cải thiện. Họ có khả năng gắn bó với ước mơ và mục tiêu của mình thông qua dày và mỏng và tiếp tục tiến về phía trước ngay cả khi mọi thứ trở nên khó khăn. Sự kiên trì không ngừng nghỉ này là điều cuối cùng giúp họ đạt được mục tiêu và tìm thấy thành công trong lĩnh vực đã chọn."}</w:t>
      </w:r>
    </w:p>
    <w:p w14:paraId="0B2F3CB4" w14:textId="77777777" w:rsidR="007C317C" w:rsidRDefault="00973C45">
      <w:r>
        <w:t>{"question": "Viết một đoạn mã Python xác định xem một số nhất định là chẵn hay lẻ. - inp = 13", "answer": "Đây là một đoạn mã Python đơn giản để kiểm tra xem số đầu vào là chẵn hay lẻ:\n\n'''python\ninp = 13\n\nif inp % 2 == 0:\n print(f'{inp} là số chẵn')\nelse:\n print(f'{inp} là một số lẻ')\n''\n\nGiải thích: Mã này sử dụng toán tử mô đun,  trả về phần còn lại của phép chia toán hạng trái cho toán hạng phải. Nếu phần còn lại của phép chia số đầu vào cho 2 là 0, thì đó là số chẵn. Nếu không, nó là một số lẻ. Cuối cùng, mã in xem số đầu vào là chẵn hay lẻ."}</w:t>
      </w:r>
    </w:p>
    <w:p w14:paraId="2E386C6E" w14:textId="77777777" w:rsidR="007C317C" w:rsidRDefault="00973C45">
      <w:r>
        <w:t>{"câu hỏi": "Liệt kê năm hoạt động đủ điều kiện là hoạt động thể chất nhẹ.", "trả lời": "1. Đi bộ với tốc độ nhàn nhã\n2. Làm công việc dọn phòng nhẹ hoặc làm vườn\n3. Kéo dài nhẹ nhàng hoặc Yoga \ n4. Bơi với tốc độ chậm\n5. Đạp xe trên mặt đất bằng phẳng hoặc với vài ngọn đồi nhỏ"}</w:t>
      </w:r>
    </w:p>
    <w:p w14:paraId="45A483CA" w14:textId="77777777" w:rsidR="007C317C" w:rsidRDefault="00973C45">
      <w:r>
        <w:t xml:space="preserve">{"câu hỏi": "Lập danh sách các cuốn sách được viết bởi William Shakespeare.", "câu trả lời": "Đây là danh sách một số cuốn sách hoặc vở kịch được viết bởi William Shakespeare:\n\n1. Romeo và Juliet\n2. Macbeth \ n3. Ấp\n4. Cơn bão \ n5. Othello\n6. Vua Lear\n7. Một giấc mơ đêm hè\n8. Thương gia Venice\n9. Đêm thứ mười hai\n10. Julius Caesar\n11. Nhiều </w:t>
      </w:r>
      <w:r>
        <w:lastRenderedPageBreak/>
        <w:t>ado về không có gì \ n12. Như bạn thích nó \ n13. Câu chuyện mùa đông\n14. Sự thuần hóa của chuột chù\n15. Henry V\n16. Bộ phim hài về lỗi \ n17. Antony và Cleopatra\n18. Richard III\n19. Hai quý ông của Verona\n20. Đo lường để đo lường."}</w:t>
      </w:r>
    </w:p>
    <w:p w14:paraId="5360AF54" w14:textId="77777777" w:rsidR="007C317C" w:rsidRDefault="00973C45">
      <w:r>
        <w:t>{"question": "Giải thích tại sao mã sau tạo ra lỗi. - print(a)", "answer": "Mã 'print(a)' sẽ tạo ra lỗi vì biến 'a' không được xác định hoặc gán giá trị trước khi in. Để 'a' được in, trước tiên nó phải được xác định và gán một giá trị. Ví dụ: 'a = 5' sẽ gán giá trị \"5\" cho biến \"a\" và sau đó có thể được in mà không tạo ra lỗi."}</w:t>
      </w:r>
    </w:p>
    <w:p w14:paraId="3F330647" w14:textId="77777777" w:rsidR="007C317C" w:rsidRDefault="00973C45">
      <w:r>
        <w:t>{"câu hỏi": "Mô tả mối quan hệ ngoại giao giữa Pháp và Đức trong thập kỷ qua.", "Trả lời": "Pháp và Đức chia sẻ một tình bạn mạnh mẽ và lâu dài, đã trở thành nền tảng của Liên minh châu Âu (EU) trong thập kỷ qua. Cả hai nước đã tích cực theo đuổi hòa bình và hợp tác, thừa nhận sự phụ thuộc lẫn nhau về kinh tế và văn hóa của họ. Kể từ đầu thập kỷ qua, Pháp và Đức đã hợp tác chặt chẽ với nhau để thúc đẩy sự ổn định và tăng trưởng trong khu vực đồng euro. Cả hai nước đều đóng vai trò quan trọng trong việc định hình phản ứng của EU đối với cuộc khủng hoảng kinh tế, bao gồm hỗ trợ Hy Lạp và các thành viên đang gặp khó khăn khác của khu vực đồng euro. Đối mặt với chủ nghĩa dân tộc đang trỗi dậy và các phong trào dân túy ở châu Âu, Pháp và Đức đã thể hiện cam kết của họ đối với Liên minh và với nhau. Hai nước đã làm việc cùng nhau để giải quyết các vấn đề nhập cư và tị nạn, cũng như tăng cường các biện pháp an ninh và quốc phòng của EU. Năm 2018, Pháp và Đức đã ký Hiệp ước Aachen để gia hạn hiệp ước hòa giải sau chiến tranh. Hiệp ước tái khẳng định cam kết hợp tác của cả hai nước, bao gồm các chính sách đối ngoại và quốc phòng chặt chẽ hơn, và đối với dự án của EU. Hơn nữa, cả hai nước cũng đã duy trì mối quan hệ văn hóa chặt chẽ, với các chương trình trao đổi và sáng kiến hợp tác trong các lĩnh vực như nghiên cứu, công nghệ và đổi mới sáng tạo. Tóm lại, trong thập kỷ qua, Pháp và Đức đã có quan hệ ngoại giao tích cực.  được đánh dấu bằng sự hợp tác chặt chẽ và hỗ trợ lẫn nhau, tăng cường quan hệ song phương và tiếp tục đóng vai trò hàng đầu trong việc định hình tương lai của Liên minh châu Âu."}</w:t>
      </w:r>
    </w:p>
    <w:p w14:paraId="2384A6B0" w14:textId="77777777" w:rsidR="007C317C" w:rsidRDefault="00973C45">
      <w:r>
        <w:t xml:space="preserve">{"câu hỏi": "Tạo ra một câu chuyện về một cô gái trẻ phát hiện ra mình có sức mạnh ma thuật.", "trả lời": "Ngày xửa ngày xưa, trong một ngôi làng nhỏ nép mình sâu trong một khu rừng rậm rạp, có một cô gái trẻ tên là Lily. Cô cũng giống như bất kỳ cô gái nào khác cùng trang lứa, tò mò và thích phiêu lưu, luôn háo hức khám phá thế giới xung quanh với đôi mắt mở to, sáng. Nhưng có một cái gì đó khác về cô ấy. Một ngày nọ, khi đang chơi với bạn bè trong rừng, Lily tình cờ gặp một bông hoa lạ. Cánh hoa của nó là màu của mặt trời mọc, và nó dường như phát sáng dưới ánh sáng mặt trời. Cô ấy nhổ nó lên khỏi mặt đất, và khi cô ấy làm vậy, một điều đáng chú ý đã xảy ra. Một loạt tia lửa màu xanh phun ra từ ngón tay cô, khiến bạn bè cô hét lên vì sợ hãi. Từ ngày hôm đó, Lily đã khác. Cô bắt đầu khám phá ra sức mạnh mà cô chưa bao giờ biết mình sở hữu. Với một cái búng cổ tay, cô có thể bay lên các vật thể, với một cái vẫy tay, cô có thể triệu hồi gió. Lúc đầu cô sợ hãi, không chắc chắn về những gì đang xảy ra với mình, nhưng cô nhanh chóng yêu thích những khả năng mới của mình. Khi sức mạnh của cô trở nên mạnh mẽ hơn, những lời thì thầm trong làng của cô cũng vậy. Mọi người bắt đầu sợ cô, xa lánh cô, gọi cô là phù thủy. Nhưng Lily quyết tâm không để nỗi sợ hãi của họ kiểm soát cô. Cô ấy biết rằng sức mạnh của mình là một món quà, và cô ấy </w:t>
      </w:r>
      <w:r>
        <w:lastRenderedPageBreak/>
        <w:t>sẽ sử dụng chúng để giúp đỡ những người xung quanh. \ n \ n Và vì vậy cô ấy đã làm. Cô đã sử dụng phép thuật của mình để giúp chữa lành người bệnh, trồng trọt trên những cánh đồng cằn cỗi và mang ánh sáng đến những góc tối nhất của ngôi làng. Không lâu trước khi mọi người bắt đầu nhìn thấy cô ấy thực sự là ai; không phải là một con quái vật, mà là một phép màu. \n\nLily luôn biết rằng cô ấy khác biệt, nhưng bây giờ cô ấy tự hào về điều đó. Cô nắm lấy sức mạnh của mình, mong muốn sử dụng chúng để biến thế giới thành một nơi tốt đẹp hơn. Và khi lớn lên, cô ấy được biết đến không phải là cô gái kỳ lạ có thể triệu hồi gió, mà là một thiếu nữ mạnh mẽ có thể làm phép thuật chỉ bằng một cái búng cổ tay."}</w:t>
      </w:r>
    </w:p>
    <w:p w14:paraId="32FB800F" w14:textId="77777777" w:rsidR="007C317C" w:rsidRDefault="00973C45">
      <w:r>
        <w:t>{"câu hỏi": "Có bất kỳ ý nghĩa đạo đức nào khi sử dụng trợ lý robot không?", "Câu trả lời": "Có, có một số ý nghĩa đạo đức của việc sử dụng trợ lý robot. Chúng bao gồm các mối quan tâm về quyền riêng tư, quyền tự chủ, trách nhiệm và sự dịch chuyển công việc: \ n \ n1. Quyền riêng tư: Trợ lý robot có thể thu thập và lưu trữ một lượng thông tin cá nhân đáng kể về người dùng của họ. Có một mối quan tâm về cách thông tin này được sử dụng và liệu nó có được chia sẻ với bên thứ ba mà không có sự đồng ý của người dùng hay không. Điều này đặt ra câu hỏi về quyền riêng tư và bảo mật dữ liệu.\n\n2. Tự chủ: Khi các trợ lý robot trở nên tinh vi hơn và có thể thực hiện nhiều nhiệm vụ hơn, có một mối lo ngại rằng chúng có thể làm giảm quyền tự chủ của con người. Có một nguy cơ là sự phụ thuộc quá mức vào robot có thể dẫn đến mất kỹ năng ra quyết định và giảm khả năng hành động độc lập. \ n \ n3. Trách nhiệm: Có những câu hỏi xung quanh trách nhiệm và trách nhiệm giải trình đối với hành động của trợ lý robot. Ví dụ, nếu một robot gây hại, ai chịu trách nhiệm về thiệt hại - nhà sản xuất, chủ sở hữu hoặc chính robot? Có một cuộc tranh luận đang diễn ra xung quanh mức độ mà robot có thể được coi là tác nhân đạo đức. \ n \ n4. Dịch chuyển công việc: Với sự gia tăng của robot và trí tuệ nhân tạo, có một mối lo ngại rằng chúng sẽ thay thế công nhân của con người, dẫn đến thất nghiệp gia tăng và bất bình đẳng kinh tế. Mặc dù trợ lý robot có thể cải thiện hiệu quả và năng suất, nhưng cần phải xem xét cẩn thận cách cân bằng những lợi ích này với tác hại tiềm tàng đối với lực lượng lao động. Nhìn chung, điều quan trọng là phải xem xét ý nghĩa đạo đức của việc sử dụng trợ lý robot và đảm bảo rằng việc phát triển và triển khai chúng được tiến hành một cách có trách nhiệm và minh bạch."}</w:t>
      </w:r>
    </w:p>
    <w:p w14:paraId="756C9C48" w14:textId="77777777" w:rsidR="007C317C" w:rsidRDefault="00973C45">
      <w:r>
        <w:t>{"câu hỏi": "Diễn giải câu: Tôi rất mong được gặp bạn bè của mình.", "câu trả lời": "Tôi háo hức mong đợi được đoàn tụ với những người bạn đồng hành của mình."}</w:t>
      </w:r>
    </w:p>
    <w:p w14:paraId="62B47861" w14:textId="77777777" w:rsidR="007C317C" w:rsidRDefault="00973C45">
      <w:r>
        <w:t>{"question": "Chuyển đổi ghi chú \"C\" thành tần số.", "trả lời": "Ghi chú \"C\" có thể đại diện cho các tần số khác nhau tùy thuộc vào quãng tám mà nó được đặt. \n\nDưới đây là các tần số tiêu chuẩn cho C ở các quãng tám khác nhau:\n\n- C0: 16,35 Hz\n- C1: 32,70 Hz\n- C2: 65,41 Hz\n- C3: 130,81 Hz [Trung C]\n- C4:  261,63 Hz\n- C5: 523,25 Hz\n- C6: 1046,50 Hz\n- C7: 2093,00 Hz\n- C8: 4186,01 Hz\n\nNếu bạn muốn có một tần số cụ thể, vui lòng cho tôi biết bạn muốn quãng tám nào."}</w:t>
      </w:r>
    </w:p>
    <w:p w14:paraId="407B15C1" w14:textId="77777777" w:rsidR="007C317C" w:rsidRDefault="00973C45">
      <w:r>
        <w:t>{"câu hỏi": "Xác định nỗi sợ độ cao.", "câu trả lời": "Nỗi sợ độ cao được gọi là acrophobia. Acrophobia là một nỗi sợ hãi cực đoan hoặc phi lý về độ cao hoặc những nơi cao, thường dẫn đến lo lắng, khó chịu và hoảng loạn khi đối mặt với một nơi cao hoặc hoàn cảnh. Đó là một nỗi ám ảnh phổ biến và có thể ảnh hưởng đáng kể đến cuộc sống của một cá nhân nếu không được giải quyết."}</w:t>
      </w:r>
    </w:p>
    <w:p w14:paraId="4CFE51E6" w14:textId="77777777" w:rsidR="007C317C" w:rsidRDefault="00973C45">
      <w:r>
        <w:lastRenderedPageBreak/>
        <w:t>{"câu hỏi": "Hình phạt tử hình là gì?", "Trả lời": "Hình phạt tử hình, còn được gọi là án tử hình, là một hình thức trừng phạt trong đó một người đã bị kết án về một tội nghiêm trọng bị nhà nước xử tử. Thực hành này đã được sử dụng trong suốt lịch sử, và vẫn được sử dụng ở một số quốc gia ngày nay. Hình phạt tử hình là một vấn đề gây tranh cãi cao, với nhiều lập luận khác nhau cả ủng hộ và chống lại nó. Những người ủng hộ hình phạt tử hình cho rằng nó phục vụ như một biện pháp ngăn chặn tội phạm, và đó là một hình thức trừng phạt cần thiết cho các tội ác đặc biệt ghê tởm. Những người phản đối cho rằng điều đó là vô đạo đức, không hiệu quả và luôn có nguy cơ xử tử một người vô tội."}</w:t>
      </w:r>
    </w:p>
    <w:p w14:paraId="5398B4A7" w14:textId="77777777" w:rsidR="007C317C" w:rsidRDefault="00973C45">
      <w:r>
        <w:t>{"câu hỏi": "Tạo một danh sách các chủ đề để thảo luận trong một cuộc tranh luận về kiểm soát súng.", "câu trả lời": "1. Quyền và giải thích Tu chính án thứ hai\n2. Kiểm tra lý lịch và đóng các lỗ hổng trong pháp luật hiện hành\n3. Mối liên hệ giữa sức khỏe tâm thần và bạo lực súng đạn \n4. Vũ khí tấn công và băng đạn dung lượng lớn\n5. Luật mang theo che giấu và luật mang theo mở\n6. Buôn bán súng và mua rơm \n7. Xả súng trường học và khu vực cấm súng\n8. Luật pháp và tự vệ\n9. Dư luận về kiểm soát súng và ảnh hưởng của các nhóm vận động hành lang\n10. So sánh quốc tế về luật súng và bạo lực súng đạn."}</w:t>
      </w:r>
    </w:p>
    <w:p w14:paraId="24574B2D" w14:textId="77777777" w:rsidR="007C317C" w:rsidRDefault="00973C45">
      <w:r>
        <w:t>{"câu hỏi": "Tạo danh sách bài hát gồm năm bài hát với các thể loại khác nhau.", "trả lời": "Đây là danh sách phát với năm bài hát khác nhau ở các thể loại khác nhau:\n\n1. "Shallow\" của Lady Gaga và Bradley Cooper (Pop / Country)\n\n2. "Uptown Funk\" của Mark Ronson ft. Bruno Mars (Funk / Pop)\n\n3. "Bohemian Rhapsody\" của Queen (Rock / Progressive Rock)\n\n4. "Hallelujah\" của Leonard Cohen (Folk / Soft Rock)\n\n5. "Summertime\" của Ella Fitzgerald và Louis Armstrong (Jazz)."}</w:t>
      </w:r>
    </w:p>
    <w:p w14:paraId="43EBD563" w14:textId="77777777" w:rsidR="007C317C" w:rsidRDefault="00973C45">
      <w:r>
        <w:t>{"câu hỏi": "Giả vờ bạn là một giáo viên. Giải thích kế hoạch học tập là gì trong hai câu.", "câu trả lời": "Kế hoạch học tập là một tài liệu phác thảo các mục tiêu, chiến lược và nguồn lực cần thiết cho học sinh để đạt được kết quả giáo dục mong muốn. Nó được thiết kế để cung cấp hướng dẫn có cấu trúc và hỗ trợ cá nhân hóa để giúp học sinh tiến bộ, duy trì động lực và phát huy hết tiềm năng của họ."}</w:t>
      </w:r>
    </w:p>
    <w:p w14:paraId="49662137" w14:textId="77777777" w:rsidR="007C317C" w:rsidRDefault="00973C45">
      <w:r>
        <w:t xml:space="preserve">{"câu hỏi": "Giải thích cách toán học được sử dụng trong kỹ thuật", "trả lời": "Toán học là một công cụ cơ bản để các kỹ sư áp dụng trong thiết kế và phát triển các công nghệ và hệ thống khác nhau. Các kỹ sư sử dụng các nguyên tắc toán học để phân tích và giải quyết vấn đề, tính toán và dự đoán chính xác, và để phát triển và kiểm tra độ tin cậy của thiết kế của họ. Trong mọi ngành kỹ thuật, toán học đóng một vai trò thiết yếu. Ví dụ, trong kỹ thuật điện, các khái niệm toán học nâng cao như giải tích được sử dụng để phân tích và thiết kế hệ thống điện, mạch và thiết bị. Trong kỹ thuật dân dụng, các kỹ sư sử dụng hình học và lượng giác để thiết kế và phân tích sự ổn định và sức mạnh của các cấu trúc như cầu và tòa nhà. Các kỹ sư cơ khí sử dụng các khái niệm toán học để thiết kế và phân tích các hệ thống cơ khí, chẳng hạn như động cơ và máy móc, và để nghiên cứu cơ học chất lỏng và nhiệt động lực học. Trong kỹ thuật hóa học, toán học được sử dụng để thiết kế và phân tích các quá trình hóa học, và để nghiên cứu và dự đoán hành vi của các phản ứng hóa học. Trong lĩnh vực kỹ thuật máy tính và khoa học máy tính, các thuật toán và các khái niệm toán học khác như toán học rời rạc được sử dụng trong việc phát triển phần mềm, ngôn ngữ lập trình và hệ thống máy tính. Tóm lại, toán học là một công cụ thiết yếu cho các kỹ sư trong mọi lĩnh vực, </w:t>
      </w:r>
      <w:r>
        <w:lastRenderedPageBreak/>
        <w:t>cho phép họ thiết kế và phát triển các công nghệ, hệ thống và quy trình an toàn,  hiệu quả và đáng tin cậy."}</w:t>
      </w:r>
    </w:p>
    <w:p w14:paraId="6E15042F" w14:textId="77777777" w:rsidR="007C317C" w:rsidRDefault="00973C45">
      <w:r>
        <w:t>{"question": "Xác định ba đặc điểm của một chương trình được viết bằng ngôn ngữ C.", "answer": "Ba đặc điểm của một chương trình được viết bằng ngôn ngữ C là:\n\n1. Truy cập bộ nhớ cấp thấp: Ngôn ngữ C cho phép thao tác trực tiếp bộ nhớ thông qua việc sử dụng con trỏ, làm cho nó trở thành một lựa chọn tốt cho lập trình cấp hệ thống. \ n \ n2. Ngôn ngữ thủ tục: C là một ngôn ngữ thủ tục, có nghĩa là nó tuân theo cách tiếp cận từng bước để giải quyết vấn đề. Các chương trình được viết bằng C được chia thành các hàm, có thể được gọi và thực thi theo kiểu tuyến tính. \ n \ n3. Strongly-typed: C là một ngôn ngữ được gõ mạnh, có nghĩa là các biến phải được khai báo rõ ràng trước khi chúng có thể được sử dụng. Điều này thúc đẩy khả năng đọc mã và ngăn ngừa các lỗi lập trình phổ biến, chẳng hạn như sử dụng một biến trước khi nó được gán một giá trị."}</w:t>
      </w:r>
    </w:p>
    <w:p w14:paraId="374E6AAC" w14:textId="77777777" w:rsidR="007C317C" w:rsidRDefault="00973C45">
      <w:r>
        <w:t>{"câu hỏi": "Sự khác biệt giữa khoản vay có lãi suất biến đổi và khoản vay có lãi suất cố định là gì?", "câu trả lời": "Khoản vay có lãi suất thay đổi, còn được gọi là khoản vay có lãi suất thả nổi hoặc có thể điều chỉnh, đề cập đến khoản vay trong đó lãi suất tính trên số tiền vay dao động trong suốt thời hạn của khoản vay. Lãi suất này tính trên dư nợ cho vay thường dựa trên một điểm chuẩn như lãi suất cơ bản hoặc lãi suất quỹ liên bang, cộng hoặc trừ một khoản ký quỹ. \ n \ nMặt khác, khoản vay có lãi suất cố định đề cập đến khoản vay trong đó lãi suất tính trên số tiền vay vẫn giữ nguyên trong toàn bộ thời hạn của khoản vay. Điều này có nghĩa là các khoản thanh toán gốc và lãi hàng tháng không thay đổi, giúp người vay dễ dàng lập ngân sách hơn. Sự khác biệt chính giữa cả hai là trong khi lãi suất cho một khoản vay có lãi suất thay đổi có thể tăng hoặc giảm khi lãi suất thị trường thay đổi, lãi suất cho một khoản vay lãi suất cố định không thay đổi."}</w:t>
      </w:r>
    </w:p>
    <w:p w14:paraId="565F1C07" w14:textId="77777777" w:rsidR="007C317C" w:rsidRDefault="00973C45">
      <w:r>
        <w:t xml:space="preserve">{"question": "Quy trình chung của việc viết code là gì?", "answer": "Quy trình chung của việc viết code bao gồm một số bước, bao gồm:\n\n1. **Lập kế hoạch: ** Bắt đầu bằng cách hiểu vấn đề và tìm ra những gì chương trình phải làm. Chia nhỏ vấn đề thành các phần nhỏ hơn và xác định các mục tiêu và phạm vi của dự án. \ n \ n2. **Thiết kế:** Tạo một kế hoạch về cách mã sẽ được cấu trúc, chọn ngôn ngữ lập trình thích hợp và phác thảo thiết kế tổng thể của chương trình. \ n \ n3. **Viết mã: ** Thực hiện thiết kế bằng cách viết mã thực tế, sử dụng ngôn ngữ lập trình đã chọn. Giai đoạn này liên quan đến việc viết hàm, lớp và các thành phần khác.\n\n4. ** Thử nghiệm: ** Khi mã được viết, nó phải được kiểm tra để đảm bảo rằng nó hoạt động chính xác và tạo ra đầu ra chính xác. Điều này liên quan đến việc chạy mã với nhiều đầu vào khác nhau và kiểm tra xem kết quả có như mong đợi hay không. \ n \ n5. ** Gỡ lỗi: ** Nếu lỗi được tìm thấy trong quá trình thử nghiệm, chúng phải được sửa. Điều này có thể liên quan đến việc quay trở lại mã, tìm nguồn gốc của vấn đề và thực hiện các thay đổi cần thiết. \ n \ n6. ** Tài liệu: ** Điều quan trọng là phải ghi lại mã, giải thích từng phần làm gì và nó hoạt động như thế nào. Điều này giúp người khác dễ hiểu và duy trì mã hơn.\n\n7. ** Bảo trì: ** Sau khi mã hoàn tất, nó có thể cần được duy trì và cập nhật theo thời gian. Điều này có thể liên quan đến việc sửa lỗi, thêm các tính năng mới và thực hiện các thay đổi khác khi cần thiết. Nhìn chung, viết mã liên quan đến sự kết hợp của sự sáng tạo, giải quyết vấn đề và kỹ năng kỹ thuật. Bằng cách làm theo các bước này và sử dụng các </w:t>
      </w:r>
      <w:r>
        <w:lastRenderedPageBreak/>
        <w:t>phương pháp hay nhất, bạn có thể tạo mã chất lượng cao, hiệu quả, dễ hiểu và đáng tin cậy."}</w:t>
      </w:r>
    </w:p>
    <w:p w14:paraId="19C326B1" w14:textId="77777777" w:rsidR="007C317C" w:rsidRDefault="00973C45">
      <w:r>
        <w:t>{"question": "Đặt tên cho ba lớp mạng của mô hình OSI", "answer": "Ba lớp của mô hình OSI mà bạn có thể đang đề cập đến là: \n\n1. Lớp vật lý (Lớp 1): Lớp này chịu trách nhiệm truyền dữ liệu vật lý, chẳng hạn như chuyển đổi các bit thành tín hiệu điện, radio hoặc quang. \n\n2. Lớp liên kết dữ liệu (Lớp 2): Lớp này chịu trách nhiệm truyền dữ liệu đáng tin cậy giữa hai nút trên mạng. Nó bao gồm kiểm tra lỗi, kiểm soát luồng và đóng khung các gói dữ liệu. \n\n3. Lớp mạng (Lớp 3): Lớp này quản lý việc định tuyến và chuyển tiếp dữ liệu, đồng thời cung cấp địa chỉ logic và xác định đường dẫn thông qua các mạng con mạng."}</w:t>
      </w:r>
    </w:p>
    <w:p w14:paraId="6EB00839" w14:textId="77777777" w:rsidR="007C317C" w:rsidRDefault="00973C45">
      <w:r>
        <w:t>{"câu hỏi": "Cho hai câu, tạo ra một câu thống nhất bằng cách phối hợp và phục tùng thích hợp - Alice pha cà phê. Bob uống trà.", "trả lời": "Alice pha cà phê trong khi Bob uống trà."}</w:t>
      </w:r>
    </w:p>
    <w:p w14:paraId="72386E30" w14:textId="77777777" w:rsidR="007C317C" w:rsidRDefault="00973C45">
      <w:r>
        <w:t>{"câu hỏi": "Đưa ra một câu mệnh lệnh, hãy đổi nó thành một câu nghi vấn - Tắt đèn.", "trả lời": "Bạn có thể tắt đèn không?"}</w:t>
      </w:r>
    </w:p>
    <w:p w14:paraId="79E80E76" w14:textId="77777777" w:rsidR="007C317C" w:rsidRDefault="00973C45">
      <w:r>
        <w:t>{"câu hỏi": "Đã cho một cụm từ, viết từ trái nghĩa của nó - Được", "trả lời": "Mất mát"}</w:t>
      </w:r>
    </w:p>
    <w:p w14:paraId="567FBBC7" w14:textId="77777777" w:rsidR="007C317C" w:rsidRDefault="00973C45">
      <w:r>
        <w:t>{"câu hỏi": "Đưa ra một văn bản, phân loại tình cảm được thể hiện - Tôi không bao giờ nhận ra mình đã bỏ lỡ bao nhiêu cho đến khi tôi có cơ hội.", "câu trả lời": "Tình cảm được thể hiện trong văn bản này là tích cực."}</w:t>
      </w:r>
    </w:p>
    <w:p w14:paraId="7D53A552" w14:textId="77777777" w:rsidR="007C317C" w:rsidRDefault="00973C45">
      <w:r>
        <w:t>{"câu hỏi": "Kính ngữ là danh hiệu tôn trọng được trao cho những người có địa vị cao. Đặt tên, cung cấp kính ngữ thích hợp - John", "câu trả lời": "Dựa trên thông tin được đưa ra, một kính ngữ thích hợp cho \"John\" có thể là \"Mr. John\". Tuy nhiên, điều quan trọng cần lưu ý là việc lựa chọn kính ngữ cũng có thể phụ thuộc vào nghề nghiệp hoặc vị trí của John, đó là lý do tại sao cần thêm thông tin để cung cấp kính ngữ phù hợp nhất. Ví dụ, nếu John là một bác sĩ, kính ngữ của anh ta sẽ là "Tiến sĩ John", hoặc nếu John có bằng tiến sĩ, "Tiến sĩ John" hoặc "Giáo sư John" có thể thích hợp.</w:t>
      </w:r>
    </w:p>
    <w:p w14:paraId="0CFA2770" w14:textId="77777777" w:rsidR="007C317C" w:rsidRDefault="00973C45">
      <w:r>
        <w:t>{"câu hỏi": "Đưa ra danh sách các sự kiện theo thứ tự thời gian, sắp xếp chúng một cách chính xác - Bữa trưa được phục vụ, Trình bày công ty, Địa chỉ từ CEO", "câu trả lời": "Sự sắp xếp chính xác của các sự kiện đã cho theo thứ tự thời gian như sau:\n\n1. Địa chỉ từ CEO\n2. Trình bày công ty\n3. Bữa trưa được phục vụ"}</w:t>
      </w:r>
    </w:p>
    <w:p w14:paraId="73C7B5D9" w14:textId="77777777" w:rsidR="007C317C" w:rsidRDefault="00973C45">
      <w:r>
        <w:t xml:space="preserve">{"câu hỏi": "Mô tả ảnh hưởng của El Ni\u00f1o", "trả lời": "El Ni\u00f1o là một kiểu khí hậu xảy ra khi nước bề mặt của vùng nhiệt đới phía đông và trung tâm Thái Bình Dương trở nên ấm bất thường. Sự kiện này có thể có tác động đáng kể đến các kiểu thời tiết và điều kiện đại dương trên toàn thế giới. Một số tác động của El Ni\u00f1o có thể bao gồm:\n\n1. Thay đổi mô hình mưa: Trong một sự kiện El Ni\u00f1o, thường có sự thay đổi về vị trí và cường độ mưa. Một số khu vực có thể trải qua những cơn bão dữ dội và thường xuyên hơn, trong khi những khu vực khác có thể có điều kiện hạn hán. \ n \ n2. Nhiệt độ tăng: El Ni\u00f1o có thể gây ra nhiệt độ trên trung bình ở một số vùng, đặc biệt là dọc theo bờ biển phía tây của Bắc và Nam Mỹ. Tác động đến sinh vật biển: Nước ấm liên quan đến El Ni\u00f1o có thể phá vỡ chuỗi thức ăn trong đại dương, ảnh hưởng đến sự tăng trưởng và tồn tại của các loài sinh </w:t>
      </w:r>
      <w:r>
        <w:lastRenderedPageBreak/>
        <w:t>vật biển khác nhau bao gồm cá, chim và động vật có vú. \ n \ n4. Tác động kinh tế: Những thay đổi trong mô hình thời tiết và điều kiện đại dương có thể ảnh hưởng đáng kể đến nông nghiệp, thủy sản và các ngành công nghiệp khác dựa vào điều kiện thời tiết và đại dương có thể dự đoán được. Điều này có thể dẫn đến mất mùa, giảm năng suất và thiệt hại kinh tế. \ n \ n5. Tăng nguy cơ cháy rừng: Điều kiện hạn hán và nhiệt độ cao hơn liên quan đến El Ni\u00f1o có thể làm tăng nguy cơ cháy rừng ở một số vùng.\n\nTóm lại, một sự kiện El Ni\u00f1o có thể gây ra hậu quả sâu rộng, ảnh hưởng đến các kiểu thời tiết, điều kiện đại dương và hệ sinh thái ở nhiều nơi trên thế giới."}</w:t>
      </w:r>
    </w:p>
    <w:p w14:paraId="4F982E95" w14:textId="77777777" w:rsidR="007C317C" w:rsidRDefault="00973C45">
      <w:r>
        <w:t>{"câu hỏi": "Kể tên 5 loại gia vị bất kỳ thường được sử dụng trong nấu ăn Ấn Độ", "câu trả lời": "Chắc chắn, đây là năm loại gia vị thường được sử dụng trong nấu ăn Ấn Độ:\n1. Cumin\n2. Rau mùi \n3. Nghệ \n4. Thảo quả \n5. Garam Masala (là sự pha trộn của một số loại gia vị khác nhau, bao gồm quế, thì là và nhục đậu khấu)"}</w:t>
      </w:r>
    </w:p>
    <w:p w14:paraId="1C3FE193" w14:textId="77777777" w:rsidR="007C317C" w:rsidRDefault="00973C45">
      <w:r>
        <w:t>{"câu hỏi": "Nhân 3 với 6", "đáp án": "3 nhân với 6 là 18."}</w:t>
      </w:r>
    </w:p>
    <w:p w14:paraId="59BD76E7" w14:textId="77777777" w:rsidR="007C317C" w:rsidRDefault="00973C45">
      <w:r>
        <w:t>{"câu hỏi": "Ước tính có bao nhiêu triệu triệu tế bào trong cơ thể con người", "trả lời": "Ước tính chung về số lượng tế bào trong cơ thể con người là khoảng 37,2 nghìn tỷ. Một quintillion tương đương với số một theo sau là 18 số không (1.000.000.000.000.000.000.000). Vì vậy, với thông tin này, chúng ta có thể ước tính rằng có khoảng 0,00000000372 triệu tỷ tế bào trong cơ thể con người."}</w:t>
      </w:r>
    </w:p>
    <w:p w14:paraId="54876617" w14:textId="77777777" w:rsidR="007C317C" w:rsidRDefault="00973C45">
      <w:r>
        <w:t>{"câu hỏi": "Tạo ra một câu châm biếm dí dỏm cho tình huống nhất định. - Bạn làm đổ cà phê lên tấm thảm mới.", "trả lời": "\"Tôi đoán tấm thảm cũng muốn uống caffeine.\""}</w:t>
      </w:r>
    </w:p>
    <w:p w14:paraId="696468F4" w14:textId="77777777" w:rsidR="007C317C" w:rsidRDefault="00973C45">
      <w:r>
        <w:t>{"câu hỏi": "Tạo ra một phản ứng sáng tạo cho tình huống nhất định. - Bạn đang chờ đợi dịch vụ khách hàng.", "Trả lời": "Trong khi chờ đợi dịch vụ khách hàng có thể là một bài kiểm tra sự kiên nhẫn, điều quan trọng cần nhớ là có những người thực sự ở đầu bên kia đang cố gắng hết sức để giải quyết vấn đề của bạn một cách kịp thời. Bạn có thể sử dụng thời gian này để hít thở sâu, thư giãn vai và thậm chí có thể thiền trong vài phút. Nếu bạn cảm thấy hiệu quả, bạn cũng có thể sử dụng thời gian này để bắt kịp email, sắp xếp danh sách việc cần làm hoặc giải quyết một nhiệm vụ nhỏ mà bạn đã trì hoãn. Hãy nhớ rằng, mọi thứ sẽ được giải quyết đúng lúc, và một chút kiên nhẫn sẽ đi một chặng đường dài."}</w:t>
      </w:r>
    </w:p>
    <w:p w14:paraId="4C1B485C" w14:textId="77777777" w:rsidR="007C317C" w:rsidRDefault="00973C45">
      <w:r>
        <w:t>{"câu hỏi": "Phân loại văn bản sau đây là phản hồi mang tính xây dựng hoặc không mang tính xây dựng. - Dự án cuối cùng của bạn là một thất bại hoàn toàn và bạn nên chuẩn bị tốt hơn.", "trả lời": "Phản hồi không mang tính xây dựng."}</w:t>
      </w:r>
    </w:p>
    <w:p w14:paraId="4DB3C497" w14:textId="77777777" w:rsidR="007C317C" w:rsidRDefault="00973C45">
      <w:r>
        <w:t xml:space="preserve">{"câu hỏi": "Viết tiểu sử ngắn về Elon Musk", "trả lời": "Elon Musk là một doanh nhân và ông trùm kinh doanh, sinh ngày 28 tháng 6 năm 1971, tại Pretoria, Nam Phi. Ông được biết đến với những tiến bộ trong công nghệ bền vững, thám hiểm không gian và ô tô điện. Musk học kinh tế và vật lý tại Đại học Pennsylvania và chuyển đến California để theo học Đại học Stanford, nhưng đã bỏ học sau hai ngày để theo đuổi khát vọng kinh doanh của mình. Năm 1995, Musk thành lập Zip2, một công ty cung cấp danh bạ kinh doanh và bản đồ cho các tờ báo, được bán với giá 307 triệu USD vào năm 1999. Sau đó, ông thành lập X.com, một công ty thanh toán trực tuyến, cuối cùng trở thành PayPal và được bán với giá 1,5 tỷ USD cổ </w:t>
      </w:r>
      <w:r>
        <w:lastRenderedPageBreak/>
        <w:t>phiếu. Năm 2004, Musk thành lập SpaceX, với mục tiêu giảm chi phí vận chuyển không gian để cho phép thuộc địa hóa sao Hỏa. Năm 2008, SpaceX trở thành công ty tư nhân đầu tiên gửi tàu vũ trụ lên Trạm Vũ trụ Quốc tế. Năm 2003, Musk thành lập Tesla Motors (nay là Tesla Inc.), chuyên sản xuất ô tô điện, sản phẩm năng lượng mặt trời và các giải pháp lưu trữ năng lượng. Dưới sự lãnh đạo của Musk, Tesla đã trở thành một trong những công ty xe hơi có giá trị nhất thế giới. Musk cũng đã thành lập một số công ty khác, bao gồm Neuralink, một công ty công nghệ thần kinh và The Boring Company, nhằm xây dựng đường hầm cho giao thông đô thị. Ông đã nhận được nhiều giải thưởng cho những thành tựu của mình, bao gồm Huy chương vàng của Hiệp hội Hàng không Hoàng gia năm 2012. Musk có tầm nhìn thay đổi thế giới với các doanh nghiệp của mình và tiếp tục nỗ lực để biến điều đó thành hiện thực."}</w:t>
      </w:r>
    </w:p>
    <w:p w14:paraId="0489C687" w14:textId="77777777" w:rsidR="007C317C" w:rsidRDefault="00973C45">
      <w:r>
        <w:t>{"câu hỏi": "Trả lời câu hỏi sau: Quá trình trích xuất thông tin chi tiết từ dữ liệu là gì?", "câu trả lời": "Quá trình trích xuất thông tin chi tiết từ dữ liệu bao gồm nhiều bước, có thể thay đổi tùy thuộc vào mục tiêu và phương pháp cụ thể đang được sử dụng. Nói chung, nó bao gồm các bước sau: \ n \ n1. Thu thập dữ liệu: Đây là bước đầu tiên và quan trọng nhất trong quy trình. Dữ liệu được thu thập từ các nguồn có liên quan và có thể có cấu trúc hoặc không có cấu trúc. \ n \ n2. Làm sạch và tiền xử lý dữ liệu: Bước này liên quan đến việc loại bỏ mọi điểm không chính xác, không nhất quán hoặc lỗi trong dữ liệu. Dữ liệu cũng được chuẩn bị để phân tích bằng cách chuyển đổi nó thành một định dạng phù hợp. \ n \ n3. Phân tích dữ liệu: Đây là giai đoạn quan trọng nhất trong đó dữ liệu được khám phá và phân tích để xác định các mẫu, xu hướng và mối quan hệ. Điều này có thể được thực hiện bằng nhiều kỹ thuật và công cụ khác nhau, chẳng hạn như phân tích thống kê, khai thác dữ liệu và học máy. \ n \ n4. Trực quan hóa dữ liệu: Trong bước này, kết quả phân tích được trình bày ở định dạng trực quan dễ hiểu, chẳng hạn như đồ thị, biểu đồ và bảng điều khiển. Điều này giúp truyền đạt thông tin chi tiết một cách hiệu quả đến đối tượng mục tiêu. \ n \ n5. Suy luận và ra quyết định: Bước cuối cùng liên quan đến việc rút ra kết luận và hiểu biết có ý nghĩa từ dữ liệu được phân tích. Những hiểu biết này có thể được sử dụng để thông báo cho việc ra quyết định và hướng dẫn các chiến lược kinh doanh.\n\nThông qua quá trình này, một lượng lớn dữ liệu có thể được chuyển đổi thành những hiểu biết có giá trị có thể giúp các tổ chức đưa ra quyết định sáng suốt, xác định các cơ hội mới và cải thiện hiệu suất."}</w:t>
      </w:r>
    </w:p>
    <w:p w14:paraId="3491CB36" w14:textId="77777777" w:rsidR="007C317C" w:rsidRDefault="00973C45">
      <w:r>
        <w:t>{"câu hỏi": "Viết lại những điều sau đây một cách ngắn gọn bằng cách sử dụng các câu phức tạp: - Jim đã đi đến cửa hàng. Anh ấy đã mua trứng.", "trả lời": "Jim đã đến cửa hàng và mua trứng."}</w:t>
      </w:r>
    </w:p>
    <w:p w14:paraId="582DA9DD" w14:textId="77777777" w:rsidR="007C317C" w:rsidRDefault="00973C45">
      <w:r>
        <w:t>{"câu hỏi": "Tạo ra một ví dụ về một gợi ý phi ngôn ngữ", "câu trả lời": "Một ví dụ về tín hiệu phi ngôn ngữ là một người đảo mắt. Hành động này có thể truyền tải một thông điệp về sự hoài nghi, thiếu kiên nhẫn, khó chịu hoặc bác bỏ mà người đó không bao giờ nói một lời."}</w:t>
      </w:r>
    </w:p>
    <w:p w14:paraId="6ADA558E" w14:textId="77777777" w:rsidR="007C317C" w:rsidRDefault="00973C45">
      <w:r>
        <w:t xml:space="preserve">{"câu hỏi": "Đưa ra 3 mẹo để cải thiện bản trình bày ảo trực tuyến", "trả lời": "1. Chuẩn bị và thực hành: Chuẩn bị và thực hành bài thuyết trình của bạn trước để đảm bảo rằng bạn có thể trình bày nó một cách suôn sẻ và tự tin. Làm quen với các công cụ và tính năng của nền tảng ảo, chẳng hạn như các công cụ chia sẻ màn hình, ghi âm hoặc chú thích, để bạn có thể sử dụng chúng một cách hiệu quả trong khi trình bày. \ n \ n2. Thu hút khán giả của bạn: Thu hút khán giả của bạn bằng cách bao gồm các yếu tố tương tác trong bản trình bày của </w:t>
      </w:r>
      <w:r>
        <w:lastRenderedPageBreak/>
        <w:t>bạn, chẳng hạn như cuộc thăm dò ý kiến, câu đố hoặc phiên đột phá. Sử dụng các phương tiện trực quan và đa phương tiện, chẳng hạn như hình ảnh, video hoặc slide, để giúp minh họa quan điểm của bạn và duy trì sự chú ý của khán giả. \ n \ n3. Nói rõ ràng và súc tích: Đảm bảo nói rõ ràng và với tốc độ đồng đều, thỉnh thoảng tạm dừng để khán giả có thời gian xử lý thông tin. Giữ cho bài thuyết trình của bạn ngắn gọn và đi vào trọng tâm, tránh nội dung phụ không cần thiết. Hãy nhớ nhìn vào máy quay và duy trì giao tiếp bằng mắt với khán giả như thể bạn đang thuyết trình trực tiếp."}</w:t>
      </w:r>
    </w:p>
    <w:p w14:paraId="5511135C" w14:textId="77777777" w:rsidR="007C317C" w:rsidRDefault="00973C45">
      <w:r>
        <w:t>{"câu hỏi": "So sánh và đối chiếu cấu trúc chi phí và lợi tức đầu tư cho hai chiến lược tiếp thị khác nhau", "câu trả lời": "Để so sánh và đối chiếu cấu trúc chi phí và lợi tức đầu tư (ROI) cho hai chiến lược tiếp thị khác nhau, điều quan trọng trước tiên là phải xác định các thuật ngữ này. Cấu trúc chi phí đề cập đến các chi phí khác nhau phát sinh trong việc thực hiện chiến lược tiếp thị. Những chi phí này có thể bao gồm những thứ như lương nhân viên, chi phí quảng cáo và chi phí hoạt động. Mặt khác, ROI đề cập đến số tiền doanh thu được tạo ra từ một chiến lược tiếp thị liên quan đến số tiền đầu tư vào nó. ROI cao chỉ ra rằng chiến lược này có hiệu quả và đang tạo ra lợi nhuận cho doanh nghiệp. \ n \ n Bây giờ, hãy so sánh hai chiến lược tiếp thị khác nhau: tiếp thị truyền thống và tiếp thị kỹ thuật số. Tiếp thị truyền thống liên quan đến các kỹ thuật như quảng cáo in ấn, truyền hình và đài phát thanh. Cấu trúc chi phí cho loại hình tiếp thị này thường cao, với các chi phí như phí vị trí truyền thông và chi phí sản xuất. Mặt khác, cấu trúc chi phí cho tiếp thị kỹ thuật số, bao gồm các chiến thuật như tối ưu hóa công cụ tìm kiếm, phương tiện truyền thông xã hội và quảng cáo trả tiền cho mỗi lần nhấp chuột, thấp hơn đáng kể. Ví dụ: các chiến dịch truyền thông xã hội có thể được chạy miễn phí và chi phí duy nhất liên quan đến phương pháp này sẽ đến từ thời gian của nhân viên và sáng tạo nội dung. Về lợi tức đầu tư, tiếp thị kỹ thuật số thường có ROI cao hơn tiếp thị truyền thống. Điều này là do các chiến dịch tiếp thị kỹ thuật số có thể được nhắm mục tiêu và định hướng dữ liệu nhiều hơn, cho phép các doanh nghiệp tiếp cận đối tượng mong muốn của họ hiệu quả hơn. Ngoài ra, các chiến dịch kỹ thuật số có thể dễ dàng theo dõi và đo lường, giúp các doanh nghiệp dễ dàng đánh giá hiệu quả của các chiến lược tiếp thị và điều chỉnh cách tiếp cận của họ cho phù hợp. Tóm lại, khi so sánh và đối chiếu cấu trúc chi phí và lợi tức đầu tư cho các chiến lược tiếp thị khác nhau, điều quan trọng là phải xem xét chi phí của từng cách tiếp cận và lợi nhuận tiềm năng mà chúng có thể tạo ra. Trong khi tiếp thị truyền thống thường có cấu trúc chi phí cao hơn, tiếp thị kỹ thuật số có xu hướng có lợi tức đầu tư cao hơn, làm cho nó trở thành một lựa chọn hiệu quả hơn về chi phí về tổng thể."}</w:t>
      </w:r>
    </w:p>
    <w:p w14:paraId="0B20841F" w14:textId="77777777" w:rsidR="007C317C" w:rsidRDefault="00973C45">
      <w:r>
        <w:t>{"câu hỏi": "Cung cấp một ví dụ về một sai lầm phổ biến mà mọi người mắc phải khi sử dụng phương tiện truyền thông xã hội", "câu trả lời": "Một sai lầm phổ biến mà mọi người thường mắc phải khi sử dụng phương tiện truyền thông xã hội là chia sẻ quá mức. Điều này có thể bao gồm đăng quá nhiều thông tin cá nhân hoặc chi tiết nhạy cảm, chẳng hạn như vị trí chính xác, địa chỉ nhà hoặc thông tin tài chính của họ. Thông tin này không chỉ có thể khiến một người dễ bị đánh cắp danh tính mà còn có thể làm tổn hại danh tiếng của họ hoặc tác động tiêu cực đến mối quan hệ của họ với người khác. Điều quan trọng là người dùng mạng xã hội phải chú ý đến những gì họ chia sẻ và ai có thể xem nó, và điều chỉnh cài đặt quyền riêng tư của họ cho phù hợp."}</w:t>
      </w:r>
    </w:p>
    <w:p w14:paraId="7979489D" w14:textId="77777777" w:rsidR="007C317C" w:rsidRDefault="00973C45">
      <w:r>
        <w:lastRenderedPageBreak/>
        <w:t>{"câu hỏi": "Soạn một tweet để quảng bá một sự kiện trực tuyến", "trả lời": "Sẵn sàng cho một trải nghiệm đáng nhớ? Tham gia với chúng tôi cho sự kiện trực tuyến sắp tới của chúng tôi với đầy đủ các diễn giả thú vị, các hoạt động hấp dẫn và cơ hội kết nối tuyệt vời! Đảm bảo vị trí của bạn ngay bây giờ và đừng bỏ lỡ niềm vui! #onlineevent #virtualfun #connectfromhome."}</w:t>
      </w:r>
    </w:p>
    <w:p w14:paraId="3CE3A772" w14:textId="77777777" w:rsidR="007C317C" w:rsidRDefault="00973C45">
      <w:r>
        <w:t>{"question": "Xác định nước xuất xứ cho sản phẩm nhất định. - Porsche Panamera", "trả lời": "Nước xuất xứ của Porsche Panamera là Đức."}</w:t>
      </w:r>
    </w:p>
    <w:p w14:paraId="049B965C" w14:textId="77777777" w:rsidR="007C317C" w:rsidRDefault="00973C45">
      <w:r>
        <w:t>{"câu hỏi": "Với câu được cung cấp, hãy trích xuất một trong những phẩm chất lãnh đạo được ngụ ý bởi câu. - Ông nắm quyền sở hữu dự án và làm việc chăm chỉ để đảm bảo nó hoàn thành thành công.", "trả lời": "Một trong những phẩm chất lãnh đạo được ngụ ý trong câu là đảm nhận \"quyền sở hữu\" các nhiệm vụ và trách nhiệm."}</w:t>
      </w:r>
    </w:p>
    <w:p w14:paraId="5FE40802" w14:textId="77777777" w:rsidR="007C317C" w:rsidRDefault="00973C45">
      <w:r>
        <w:t>{"câu hỏi": "Với mệnh đề sau, hãy nghĩ đến một từ có liên quan từ kinh nghiệm của bạn để mệnh đề sau có thể có chiều sâu hơn. - Anh ấy là một người nhạy bén ___ .", "câu trả lời": "Anh ấy là một người quan sát sắc sảo."}</w:t>
      </w:r>
    </w:p>
    <w:p w14:paraId="4A142498" w14:textId="77777777" w:rsidR="007C317C" w:rsidRDefault="00973C45">
      <w:r>
        <w:t>{"câu hỏi": "So sánh hai tác phẩm nghệ thuật đã cho và cho chúng ta biết chúng giống nhau và khác nhau như thế nào. - [Hình 1]\n\n[Hình 2]", "trả lời": "Tôi xin lỗi, nhưng là một AI, tôi không thể nhìn thấy hoặc truy cập vào hình ảnh bạn đang đề cập đến. Bạn có thể vui lòng cung cấp cho tôi mô tả về hình ảnh hoặc liên kết để xem chúng không? Bằng cách đó, tôi có thể hỗ trợ cậu tốt hơn trong việc so sánh hai tác phẩm nghệ thuật."}</w:t>
      </w:r>
    </w:p>
    <w:p w14:paraId="01CCBC54" w14:textId="77777777" w:rsidR="007C317C" w:rsidRDefault="00973C45">
      <w:r>
        <w:t>{"câu hỏi": "Bạn được hẹn hò. Tạo một câu bằng cách sử dụng ngày làm tài liệu tham khảo. - Ngày 28 tháng 2 năm 2020", "trả lời": "Vào ngày 28 tháng 2 năm 2020, thế giới vẫn chưa biết về những thay đổi mà đại dịch coronavirus sẽ mang lại."}</w:t>
      </w:r>
    </w:p>
    <w:p w14:paraId="2661A594" w14:textId="77777777" w:rsidR="007C317C" w:rsidRDefault="00973C45">
      <w:r>
        <w:t>{"question": "Xây dựng một dòng thời gian cho thấy sự tiến triển của các sự kiện trong văn bản đã cho. - John được nhận vào trường đại học, ghi danh vào các khóa học và tốt nghiệp loại giỏi.", "trả lời": "1) John được nhận vào trường đại học.\n2) John ghi danh vào các khóa học.\n3) John tốt nghiệp loại giỏi."}</w:t>
      </w:r>
    </w:p>
    <w:p w14:paraId="0B19E80D" w14:textId="77777777" w:rsidR="007C317C" w:rsidRDefault="00973C45">
      <w:r>
        <w:t>{"câu hỏi": "Lập danh sách 5 cuốn sách phù hợp với đối tượng nhất định. - Khán giả: Trẻ em 10 tuổi", "đáp án": "1. Harry Potter và Hòn đá phù thủy của J.K. Rowling\n2. Matilda của Roald Dahl\n3. The Lightning Thief của Rick Riordan\n4. Diary of a Wimpy Kid của Jeff Kinney\n5. The Secret Keepers của Trenton Lee Stewart."}</w:t>
      </w:r>
    </w:p>
    <w:p w14:paraId="7BE7F790" w14:textId="77777777" w:rsidR="007C317C" w:rsidRDefault="00973C45">
      <w:r>
        <w:t>{"câu hỏi": "Sáng tác một vài dòng thơ phản ánh vẻ đẹp đầy màu sắc của mặt trời mọc.", "câu trả lời": "Một làn gió nhẹ, sương sớm,\nKhi mặt trời mọc vẽ bầu trời một lần nữa,\nTrong sắc thái của màu hồng và vàng và xanh,\nMột cảnh tượng đáng yêu, mãi mãi đúng.\n\nMàu sắc rực rỡ, ấm áp và tươi sáng,\nMột bức tranh ánh sáng tự nhiên, tinh khiết,\nMột cảnh tượng thật đáng yêu,\ Khi nghệ thuật của thiên nhiên mở ra."}</w:t>
      </w:r>
    </w:p>
    <w:p w14:paraId="0D113C09" w14:textId="77777777" w:rsidR="007C317C" w:rsidRDefault="00973C45">
      <w:r>
        <w:t xml:space="preserve">{"câu hỏi": "Mô tả trong một vài dòng ý tưởng cơ bản đằng sau một bộ phim dựa trên tóm tắt. - Tóm tắt: Một nhiếp ảnh gia đam mê mâu thuẫn khi người bạn thân nhất của anh ta bắt </w:t>
      </w:r>
      <w:r>
        <w:lastRenderedPageBreak/>
        <w:t>đầu mối quan hệ với một cô gái mà anh ta cũng thích.", "trả lời": "Đây là câu chuyện về mối tình tay ba giữa một nhiếp ảnh gia, người bạn thân nhất của anh ta và cô gái mà cả hai đều thích. Nhiếp ảnh gia bị giằng xé giữa tình cảm của anh ta dành cho cô gái và lòng trung thành của anh ta đối với người bạn thân nhất của mình khi anh ta đấu tranh để tìm sự cân bằng trong mối quan hệ của họ."}</w:t>
      </w:r>
    </w:p>
    <w:p w14:paraId="6938EE53" w14:textId="77777777" w:rsidR="007C317C" w:rsidRDefault="00973C45">
      <w:r>
        <w:t>{"câu hỏi": "Lập danh sách các phẩm chất quan trọng để lãnh đạo thành công.", "Trả lời": "1. Giao tiếp: Khả năng truyền đạt rõ ràng và hiệu quả các mục tiêu, hướng dẫn và tầm nhìn với các thành viên trong nhóm là rất cần thiết. Chính trực: Lãnh đạo bằng ví dụ và duy trì mức độ liêm chính cá nhân và nghề nghiệp cao là rất quan trọng. \ n \ n3. Tầm nhìn: Một nhà lãnh đạo thành công có tầm nhìn rõ ràng và hấp dẫn cho tương lai, và có thể truyền cảm hứng và thúc đẩy những người khác làm việc hướng tới nó. \ n \ n4. Ra quyết định: Kỹ năng ra quyết định mạnh mẽ cho phép một nhà lãnh đạo cân nhắc rủi ro và đưa ra những lựa chọn tự tin, sáng suốt. \ n \ n5. Đồng cảm: Hiểu và liên quan đến kinh nghiệm và quan điểm của các thành viên trong nhóm thúc đẩy một môi trường làm việc mạnh mẽ, tích cực. \ n \ n6. Khả năng phục hồi: Khả năng duy trì sự tập trung và duy trì sự điềm tĩnh trong các tình huống thử thách giúp một nhà lãnh đạo vượt qua những trở ngại và thất bại. \ n \ n7. Tính linh hoạt: Tư duy thích ứng và sẵn sàng điều chỉnh các chiến lược và cách tiếp cận khi cần thiết là điều cần thiết để đạt được thành công. \ n \ n8. Trách nhiệm: Một nhà lãnh đạo mạnh mẽ chịu trách nhiệm về hành động của họ và giữ cho bản thân và nhóm của họ có trách nhiệm đáp ứng các mục tiêu và đạt được thành công. \ n \ n9. Ủy quyền: Biết khi nào và làm thế nào để ủy thác nhiệm vụ và trách nhiệm một cách hiệu quả giúp đảm bảo rằng mỗi thành viên trong nhóm có thể đóng góp hết tiềm năng của họ. \ n \ n10. Không ngừng học hỏi: Cam kết phát triển cá nhân và nghề nghiệp liên tục giúp nhà lãnh đạo luôn cập nhật thông tin, sáng tạo và hiệu quả."}</w:t>
      </w:r>
    </w:p>
    <w:p w14:paraId="481BC3D0" w14:textId="77777777" w:rsidR="007C317C" w:rsidRDefault="00973C45">
      <w:r>
        <w:t>{"câu hỏi": "Viết lại quốc ca của Hợp chủng quốc Hoa Kỳ bằng ngôn ngữ hiện đại.", "câu trả lời": "Ồ, nói bạn có thể nhìn thấy, bằng ánh sáng sớm, \n Điều gì chúng ta tự hào khoe khoang về ánh sáng chói lọi cuối cùng của hoàng hôn?\nNhững sọc rộng và những ngôi sao sáng qua cuộc chiến nguy hiểm,\nO'er những thành lũy mà chúng ta đã xem, đang phát trực tuyến một cách dũng cảm?\n\nVà ánh sáng đỏ của tên lửa,  những quả bom nổ tung trong không khí, \nĐưa ra bằng chứng suốt đêm rằng lá cờ của chúng tôi vẫn còn đó.\nỒ, nói rằng biểu ngữ đầy sao đó vẫn vẫy tay, \nO'er vùng đất của tự do và quê hương của những người dũng cảm.\n\nTrong ngôn ngữ hiện đại:\n\nNày, bạn có thể nhìn thấy trong ánh sáng sớm mai, \n Những gì chúng tôi tự hào đã thể hiện đêm qua? Với những sọc rộng và những ngôi sao tỏa sáng, chúng tôi thấy nó dũng cảm bay trong cuộc chiến. Với tên lửa chói lọi và bom nổ, chúng tôi có thể thấy lá cờ của chúng tôi vẫn ở đó, không nản lòng. \n Hãy nói cho tôi biết, lá cờ của chúng ta có còn vẫy tự hào và tự do, trên vùng đất tự do và dũng cảm của chúng ta không?"}</w:t>
      </w:r>
    </w:p>
    <w:p w14:paraId="6C33DE59" w14:textId="77777777" w:rsidR="007C317C" w:rsidRDefault="00973C45">
      <w:r>
        <w:t>{"question": "Tạo một cụm từ hấp dẫn có thể được sử dụng để tiếp thị một sản phẩm mới. - Sản phẩm: Kem chống nắng chống tia cực tím", "trả lời": "\"Trải nghiệm lá chắn tối ưu với kem chống nắng và chống tia cực tím- Tận hưởng ánh nắng mặt trời, an toàn!\""}</w:t>
      </w:r>
    </w:p>
    <w:p w14:paraId="1CE5E9BB" w14:textId="77777777" w:rsidR="007C317C" w:rsidRDefault="00973C45">
      <w:r>
        <w:lastRenderedPageBreak/>
        <w:t>{"câu hỏi": "Thiết kế một khẩu hiệu hiệu quả cho một công ty bán các sản phẩm hữu cơ. - Công ty: EcoNaturals", "answer": "\"Live Well with EcoNaturals: Pure, Organic, and Always Natural\""}</w:t>
      </w:r>
    </w:p>
    <w:p w14:paraId="3B4465E7" w14:textId="77777777" w:rsidR="007C317C" w:rsidRDefault="00973C45">
      <w:r>
        <w:t>{"câu hỏi": "Động não năm câu hỏi mà bạn có thể hỏi khách hàng để hiểu rõ hơn về nhu cầu của họ.", "câu trả lời": "1. Bạn đang cố gắng giải quyết thách thức hoặc vấn đề cụ thể nào với sản phẩm hoặc dịch vụ của chúng tôi?\n2. Bạn có thể mô tả kết quả lý tưởng hoặc kết quả mong muốn của bạn sau khi sử dụng sản phẩm hoặc dịch vụ của chúng tôi không?\n3. Có khung thời gian nào bạn cần xem kết quả không, và điều này có khẩn cấp không?\n4. Tình hình hiện tại của bạn là gì và bạn hy vọng sản phẩm hoặc dịch vụ của chúng tôi có thể cải thiện nó như thế nào?\n5. Có tính năng hoặc khía cạnh cụ thể nào của sản phẩm hoặc dịch vụ của chúng tôi mà bạn quan tâm hoặc quan trọng nhất đối với bạn không?"}</w:t>
      </w:r>
    </w:p>
    <w:p w14:paraId="4A0626E2" w14:textId="77777777" w:rsidR="007C317C" w:rsidRDefault="00973C45">
      <w:r>
        <w:t>{"câu hỏi": "Soạn 3 ý tưởng giải pháp để giải quyết vấn đề nóng lên toàn cầu.", "Trả lời": "1. ** Chuyển sang các nguồn năng lượng tái tạo:** Một trong những giải pháp hiệu quả nhất để giảm lượng khí thải carbon và giảm phát thải khí nhà kính là chuyển từ nhiên liệu hóa thạch sang các nguồn năng lượng tái tạo như gió, mặt trời, địa nhiệt và thủy điện. Chính phủ và các tổ chức tư nhân có thể đầu tư vào việc phát triển các công nghệ này và cung cấp các ưu đãi cho các cá nhân và doanh nghiệp áp dụng các giải pháp năng lượng sạch. ** Thúc đẩy hiệu quả năng lượng: ** Cải thiện hiệu quả năng lượng có thể làm giảm đáng kể mức tiêu thụ năng lượng tổng thể của chúng ta và do đó giảm phát thải khí nhà kính. Ví dụ, các tòa nhà có thể được thiết kế và trang bị thêm để tiết kiệm năng lượng hơn và giảm nhu cầu sưởi ấm và làm mát. Giao thông vận tải cũng có thể trở nên hiệu quả hơn bằng cách thúc đẩy việc sử dụng ô tô điện, giao thông công cộng, đi chung xe và đi xe đạp. Ngành công nghiệp có thể chuyển sang các hoạt động bền vững hơn, chẳng hạn như giảm chất thải, tái chế và sử dụng các thiết bị tiết kiệm năng lượng. \n\n3. ** Thúc đẩy nông nghiệp và lâm nghiệp bền vững: ** Nông nghiệp và nạn phá rừng góp phần đáng kể vào sự nóng lên toàn cầu. Một phần thiết yếu của giải pháp là thúc đẩy thực hành sử dụng đất bền vững. Điều này có thể bao gồm giảm nạn phá rừng và thúc đẩy trồng rừng và trồng rừng, thực hành nông nghiệp bảo tồn, giảm tiêu thụ thịt, hỗ trợ và khuyến khích các hoạt động canh tác hữu cơ và tái sinh. Bằng cách thực hiện các thực hành này, chúng ta có thể giảm lượng khí thải từ nông nghiệp, bảo vệ đa dạng sinh học và thậm chí thu giữ carbon từ khí quyển."}</w:t>
      </w:r>
    </w:p>
    <w:p w14:paraId="690E8F61" w14:textId="77777777" w:rsidR="007C317C" w:rsidRDefault="00973C45">
      <w:r>
        <w:t xml:space="preserve">{"question": "Tạo danh sách 5 bộ phim có ảnh hưởng nhất từ những năm 2000. - Thể loại: Lãng mạn", "Trả lời": "Dưới đây là danh sách 5 bộ phim tình cảm có ảnh hưởng nhất từ những năm 2000:\n\n1. Eternal Sunshine of the Spotless Mind (2004) - Bộ phim này là một tác phẩm kinh điển hiện đại khám phá bản chất của tình yêu, ký ức và đau khổ theo một cách độc đáo và quyến rũ. \ n \ n2. Pride &amp;; Prejudice (2005) - Bộ phim chuyển thể được giới phê bình đánh giá cao này từ tiểu thuyết của Jane Austen có những màn trình diễn tuyệt vời và cố gắng khơi dậy sự quan tâm đến các bộ phim lãng mạn thời kỳ. \ n \ n3. A Walk to Remember (2002) - Bộ phim lãng mạn dành cho lứa tuổi mới lớn này đã tạo ra một tác động lớn đến khán giả tuổi teen và tiếp tục được yêu thích vì cách kể chuyện chân thành và cảm xúc. \ n \ n4. The Notebook (2004) - Một trong những bộ phim lãng mạn nổi tiếng nhất mọi thời đại, The Notebook được biết đến với những màn trình diễn tuyệt vời và câu chuyện tình </w:t>
      </w:r>
      <w:r>
        <w:lastRenderedPageBreak/>
        <w:t>yêu cảm động kéo dài nhiều năm. Brokeback Mountain (2005) - Bộ phim đột phá này đã giúp tăng khả năng hiển thị và chấp nhận của cộng đồng LGBTQ +, đồng thời kể một câu chuyện tình yêu cảm động và bi thảm gây được tiếng vang với khán giả trên toàn thế giới."}</w:t>
      </w:r>
    </w:p>
    <w:p w14:paraId="6E9F6FED" w14:textId="77777777" w:rsidR="007C317C" w:rsidRDefault="00973C45">
      <w:r>
        <w:t>{"question": "Viết lại đoạn sau ngắn gọn hơn. - Tiền làm cho thế giới quay tròn, họ nói, và đúng là nó có ảnh hưởng rất lớn đến cuộc sống của chúng ta và cách chúng ta sống chúng. Tiền có thể quyết định nơi bạn sống, loại giáo dục bạn nhận được và thậm chí cả người bạn kết hôn. Tiền có thể không mua được hạnh phúc, nhưng nó có ảnh hưởng rất lớn đến chất lượng cuộc sống mà bạn dẫn dắt.", "Trả lời": "Tiền ảnh hưởng đáng kể đến cuộc sống của chúng ta, bao gồm điều kiện sống, giáo dục và các mối quan hệ của chúng ta. Mặc dù nó có thể không mua được hạnh phúc, nhưng nó ảnh hưởng rất lớn đến chất lượng cuộc sống của chúng ta."}</w:t>
      </w:r>
    </w:p>
    <w:p w14:paraId="7595C251" w14:textId="77777777" w:rsidR="007C317C" w:rsidRDefault="00973C45">
      <w:r>
        <w:t>{"câu hỏi": "Tạo danh sách 10 từ khóa có liên quan cho lời nhắc viết \"cách giảm căng thẳng\".", "trả lời": "1. Kỹ thuật thư giãn\n2. Chánh niệm\n3. Bài tập\n4. Chế độ ăn uống lành mạnh\n5. Ngủ\n6. Quản lý thời gian\n7. Hệ thống hỗ trợ\n8. Sức khỏe tâm thần\n9. Cơ chế đối phó\n10. Tự chăm sóc bản thân"}</w:t>
      </w:r>
    </w:p>
    <w:p w14:paraId="0D4C9AEF" w14:textId="77777777" w:rsidR="007C317C" w:rsidRDefault="00973C45">
      <w:r>
        <w:t>{"câu hỏi": "Giải thích mô hình ngôn ngữ GPT là gì và viết ra 3 lợi thế của việc sử dụng nó.", "câu trả lời": "Mô hình ngôn ngữ GPT (Generative Pretrained Transformer) là một loại công nghệ xử lý ngôn ngữ tự nhiên sử dụng các kỹ thuật học sâu để tạo văn bản. Nó dựa trên kiến trúc máy biến áp và mục đích chính của nó là tạo ra văn bản giống như con người, đưa ra một số đầu vào ban đầu dưới dạng một từ, cụm từ hoặc lời nhắc. \ n \ n Dưới đây là ba lợi thế của việc sử dụng mô hình ngôn ngữ GPT: \ n \ n1. Tạo văn bản chất lượng cao: Một lợi thế đáng kể của việc sử dụng mô hình ngôn ngữ GPT là nó có thể tạo ra văn bản chất lượng cao, giống như con người. Điều này là do nó được đào tạo trên một lượng lớn dữ liệu và có thể học các sắc thái tinh tế của ngôn ngữ, ngữ pháp và ngữ cảnh. \ n \ n2. Tính linh hoạt: Các mô hình ngôn ngữ GPT đã được chứng minh là rất linh hoạt về các nhiệm vụ mà chúng có thể hoàn thành. Chúng đã được sử dụng để hoàn thành văn bản, tóm tắt, hội thoại và dịch thuật, trong số các ứng dụng khác. \ n \ n3. Khả năng học tập ít lần: Các mô hình ngôn ngữ GPT có khả năng học ít lần, có nghĩa là chúng có thể học chỉ từ một vài ví dụ mà vẫn tạo ra kết quả chính xác ấn tượng. Điều này có ý nghĩa quan trọng đối với cả việc phát triển và triển khai các công nghệ xử lý ngôn ngữ tự nhiên, vì nó làm giảm đáng kể lượng thời gian và nguồn lực cần thiết cho đào tạo."}</w:t>
      </w:r>
    </w:p>
    <w:p w14:paraId="4EE07FE4" w14:textId="77777777" w:rsidR="007C317C" w:rsidRDefault="00973C45">
      <w:r>
        <w:t>{"question": "Tạo một chương trình để in tất cả các số từ 1 đến 100 chia hết cho 3.", "trả lời": "Đây là một chương trình được viết bằng Python sẽ in tất cả các số từ 1 đến 100 chia hết cho 3:\n\n\n'''python\nfor i trong phạm vi(1,101):\n nếu i % 3 == 0: #checking nếu số chia hết cho 3 \n print(i,  end = \" \")\n'''\nĐiều này sử dụng vòng lặp for để lặp lại các số từ 1 đến 100. Câu lệnh 'if' kiểm tra xem phần còn lại của số khi chia cho 3 có bằng 0 hay không. Nếu có, điều đó có nghĩa là số chia hết cho 3 và chúng tôi in nó. Đối số 'end = \" \"' đảm bảo rằng đầu ra được in trên cùng một dòng, cách nhau bằng dấu cách."}</w:t>
      </w:r>
    </w:p>
    <w:p w14:paraId="15972918" w14:textId="77777777" w:rsidR="007C317C" w:rsidRDefault="00973C45">
      <w:r>
        <w:lastRenderedPageBreak/>
        <w:t>{"câu hỏi": "Viết lại câu sau bằng ngôn ngữ dễ tiếp cận hơn với người thường. - Các hạt Aether được cho là biến đổi các phân tử ethylene.", "trả lời": "Người ta tuyên bố rằng các hạt Aether có thể thay đổi các phân tử ethylene thành một thứ khác."}</w:t>
      </w:r>
    </w:p>
    <w:p w14:paraId="63103A55" w14:textId="77777777" w:rsidR="007C317C" w:rsidRDefault="00973C45">
      <w:r>
        <w:t>{"câu hỏi": "Liệt kê 5 hoạt động cho kỳ nghỉ gia đình đến bãi biển.", "trả lời": "1. Xây dựng lâu đài cát và các tác phẩm điêu khắc cát khác: Một hoạt động vui vẻ và sáng tạo cho các thành viên trong gia đình ở mọi lứa tuổi, có thể được thực hiện ngay trên bãi biển. \ n \ n2. Bơi lội và vui chơi trong đại dương: Đây là một hoạt động bãi biển cổ điển hoàn hảo cho một kỳ nghỉ gia đình, cho phép mọi người giải nhiệt và vui chơi trong nước. \ n \ n3. Tham gia tour ngắm cá heo hoặc cá voi: Đây có thể là một trải nghiệm độc đáo và thú vị cho cả gia đình, vì họ có thể nhìn thấy những con vật xinh đẹp này ở gần môi trường sống tự nhiên của chúng. \ n \ n\n4. Đi dạo dọc theo bờ biển: Đây là một cách tuyệt vời để thư giãn và khám phá môi trường xung quanh bãi biển, đồng thời tận hưởng phong cảnh đẹp và dành thời gian chất lượng cho gia đình. \ n \ n5. Tận hưởng các hoạt động và trò chơi trên bãi biển: Có vô số hoạt động trên bãi biển mà các gia đình có thể tận hưởng, chẳng hạn như chơi bóng chuyền bãi biển, ném đĩa hoặc đi dã ngoại trên cát."}</w:t>
      </w:r>
    </w:p>
    <w:p w14:paraId="009ACD10" w14:textId="77777777" w:rsidR="007C317C" w:rsidRDefault="00973C45">
      <w:r>
        <w:t>{"câu hỏi": "Dấu câu thích hợp để kết thúc câu này một cách chính xác là gì:\n\"Ồ, tôi không thể tin rằng đã quá muộn rồi", "câu trả lời": "Dấu câu thích hợp để kết thúc câu đó một cách chính xác là dấu chấm than (!). Câu hoàn chỉnh nên là: \"Ồ, tôi không thể tin rằng đã muộn như vậy rồi!\""}</w:t>
      </w:r>
    </w:p>
    <w:p w14:paraId="4DB98DCB" w14:textId="77777777" w:rsidR="007C317C" w:rsidRDefault="00973C45">
      <w:r>
        <w:t>{"câu hỏi": "Tạo ra một cách sáng tạo để sử dụng từ 'sóc'", "câu trả lời": "Chúng tôi có thể tổ chức Thế vận hội sóc", nơi mọi người thiết kế và xây dựng các chướng ngại vật thu nhỏ và câu đố cho sóc điều hướng, thể hiện sự nhanh nhẹn, thông minh và kỹ năng giải quyết vấn đề đáng kinh ngạc của chúng. Sự kiện này có thể nâng cao nhận thức về bảo tồn động vật hoang dã và cung cấp các nguồn lực để hỗ trợ các trung tâm phục hồi động vật hoang dã địa phương."}</w:t>
      </w:r>
    </w:p>
    <w:p w14:paraId="62817A50" w14:textId="77777777" w:rsidR="007C317C" w:rsidRDefault="00973C45">
      <w:r>
        <w:t>{"câu hỏi": "Phân loại câu này là giọng nói thụ động hoặc chủ động - Con mèo bị chó rượt đuổi.", "trả lời": "Câu \"Con mèo bị chó đuổi theo\" là giọng thụ động."}</w:t>
      </w:r>
    </w:p>
    <w:p w14:paraId="1C3E4501" w14:textId="77777777" w:rsidR="007C317C" w:rsidRDefault="00973C45">
      <w:r>
        <w:t xml:space="preserve">{"câu hỏi": "Tạo một công thức ví dụ cho một chiếc bánh sô cô la", "câu trả lời": "Đây là một công thức đơn giản cho một chiếc bánh sô cô la ngon:\n\n**Thành phần**\n\n- 1 và 3/4 chén bột mì đa dụng\n- 3/4 chén bột ca cao không đường\n- 1/2 muỗng cà phê baking soda\n- 1 và 1/2 thìa cà phê bột nở\n- 2 chén đường cát\n- 3/4 chén bơ không ướp muối (ở nhiệt độ phòng)\n- 3 quả trứng lớn (ở nhiệt độ phòng)\n- 2 muỗng cà phê chiết xuất vani \ n - 1 và 1/2 cốc sữa bơ (hoặc tự làm bằng cách trộn 1 muỗng canh giấm hoặc nước chanh với 1 cốc sữa) \ n \ n ** Hướng dẫn ** \ n \ n1. Đầu tiên, làm nóng lò nướng của bạn đến 350 độ F và bôi mỡ chảo nướng 9x13 inch. \ n \ n2. Trong một bát trộn, rây bột mì, bột ca cao, bột nở và muối nở với nhau. Đặt hỗn hợp này sang một bên.\n\n3. Trong một bát riêng, trộn bơ và đường với nhau cho đến khi nhẹ và mịn. Thêm từng quả trứng một, đánh đều sau mỗi lần thêm. Thêm chiết xuất vani.\n\n4. Thêm các thành phần khô vào các thành phần ướt trong ba phần, xen kẽ với bơ sữa, bắt đầu và kết thúc với hỗn hợp bột. Trộn cho đến khi kết hợp tốt. \n\n5. Đổ bột vào chảo nướng đã chuẩn bị và nướng trong 30-40 phút, cho đến </w:t>
      </w:r>
      <w:r>
        <w:lastRenderedPageBreak/>
        <w:t>khi tăm cắm vào giữa sạch sẽ.\n\n6. Để bánh nguội trong chảo trong vài phút, sau đó lấy bánh ra khỏi chảo và để nguội hoàn toàn trên giá dây.\n\n7. Sau khi bánh nguội, bạn có thể làm đông như mong muốn. Thưởng thức bánh sô cô la ngon lành của cậu nhé!"}</w:t>
      </w:r>
    </w:p>
    <w:p w14:paraId="1BE9E718" w14:textId="77777777" w:rsidR="007C317C" w:rsidRDefault="00973C45">
      <w:r>
        <w:t>{"câu hỏi": "Gợi ý cách sử dụng các nguyên liệu sau để làm bữa ăn sáng - Hai quả trứng, một quả ớt chuông đỏ, một củ hành tây", "câu trả lời": "Một ý tưởng bữa sáng ngon miệng bạn có thể thực hiện bằng cách sử dụng hai quả trứng, một quả ớt chuông đỏ và một củ hành tây là trứng tráng. Đây là một công thức đơn giản bạn có thể làm theo: \ n \ n1. Bắt đầu bằng cách chuẩn bị rau của bạn: xúc xắc hành tây và ớt chuông đỏ thành những miếng nhỏ, đều. \n\n2. Tiếp theo, đun nóng một chút dầu ô liu trong chảo chống dính trên lửa vừa. Thêm hành tây thái hạt lựu và ớt chuông đỏ, cùng với một nhúm muối và hạt tiêu cho vừa ăn. Xào \u00e9 trong vài phút cho đến khi rau bắt đầu mềm.\n\n3. Trong khi rau đang nấu, đánh hai quả trứng trong một cái bát với một ít muối và hạt tiêu. \n\n4. Khi rau của bạn đã chín theo ý thích của bạn, hãy đổ trứng đã đánh lên chúng trong chảo rán. Sử dụng thìa để phết trứng và rau xung quanh chảo thành một lớp đều.\n\n5. Nấu trứng tráng trong vài phút cho đến khi đáy vàng đẹp mắt và trứng hầu hết đã được đặt. \n\n6. Cẩn thận gấp đôi món trứng tráng để phủ rau và tiếp tục nấu thêm một phút hoặc lâu hơn cho đến khi trứng được đặt hoàn toàn. \ n \ n7. Phục vụ món trứng tráng của bạn nóng, trang trí với một số loại thảo mộc tươi hoặc hành lá xắt nhỏ nếu muốn. Thưởng thức!"}</w:t>
      </w:r>
    </w:p>
    <w:p w14:paraId="7753523E" w14:textId="77777777" w:rsidR="007C317C" w:rsidRDefault="00973C45">
      <w:r>
        <w:t>{"câu hỏi": "Xác định điểm hóa trị của văn bản sau. - Một ngày của tôi tràn ngập nỗi buồn", "trả lời": "Điểm hóa trị của văn bản \"Ngày của tôi đầy nỗi buồn" là âm. Từ "nỗi buồn" chỉ ra một cảm xúc tiêu cực mạnh mẽ, cho thấy rằng người nói đã trải qua nỗi buồn, đau buồn hoặc thất vọng. Kết quả là, hóa trị tổng thể của câu là âm."}</w:t>
      </w:r>
    </w:p>
    <w:p w14:paraId="5286FC26" w14:textId="77777777" w:rsidR="007C317C" w:rsidRDefault="00973C45">
      <w:r>
        <w:t>{"câu hỏi": "Đề xuất một món sushi thích hợp cho người mới bắt đầu.", "câu trả lời": "Đối với người mới bắt đầu thử sushi lần đầu tiên, một lựa chọn tốt sẽ là bắt đầu với California Roll. Đó là một món sushi cổ điển rất phổ biến ở phương Tây và là một điểm khởi đầu phổ biến vào thế giới sushi. Cuộn này được làm từ bơ, dưa chuột và thịt cua giả, tất cả được bọc trong gạo và rong biển. Đây là một phần giới thiệu nhẹ nhàng và ngon miệng về sushi, không có thành phần cá sống mà một số người có thể thấy đáng sợ lúc đầu."}</w:t>
      </w:r>
    </w:p>
    <w:p w14:paraId="1F841FBD" w14:textId="77777777" w:rsidR="007C317C" w:rsidRDefault="00973C45">
      <w:r>
        <w:t>{"câu hỏi": "Phân tích hai đoạn văn bản sau đây có liên quan như thế nào. - Thế giới tươi đẹp\nCuộc sống là một cuộc hành trình", "trả lời": "Hai đoạn văn bản sau đây có liên quan đến nhau ở chỗ cả hai đều thể hiện quan điểm về thế giới và chính cuộc sống. Văn bản đầu tiên, "Thế giới thật đẹp", truyền đạt một cái nhìn tích cực và đánh giá cao về thế giới và nhiều kỳ quan của nó. Văn bản thứ hai, "Cuộc sống là một cuộc hành trình", ngụ ý rằng cuộc sống là một trải nghiệm liên tục chứa đầy các sự kiện, thách thức và khám phá. Cả hai cụm từ đều gợi lên cảm giác đánh giá cao và ngạc nhiên đối với thế giới và cuộc sống, và cùng nhau chúng tạo ra một thông điệp tích cực, hy vọng và tầm quan trọng của việc nắm lấy hành trình của cuộc sống."}</w:t>
      </w:r>
    </w:p>
    <w:p w14:paraId="2AC258A6" w14:textId="77777777" w:rsidR="007C317C" w:rsidRDefault="00973C45">
      <w:r>
        <w:t xml:space="preserve">{"question": "Chỉ định loại chính phủ ở quốc gia sau. - Hàn Quốc", "trả lời": "Chính phủ Hàn Quốc là một nước cộng hòa dân chủ đại diện tổng thống. Tổng thống Hàn Quốc vừa là nguyên thủ quốc gia vừa là người đứng đầu chính phủ, và được người dân bầu trực tiếp để </w:t>
      </w:r>
      <w:r>
        <w:lastRenderedPageBreak/>
        <w:t>phục vụ một nhiệm kỳ năm năm duy nhất. Quyền lập pháp được trao cho Quốc hội, bao gồm 300 thành viên phục vụ nhiệm kỳ bốn năm."}</w:t>
      </w:r>
    </w:p>
    <w:p w14:paraId="7CCF9A9D" w14:textId="77777777" w:rsidR="007C317C" w:rsidRDefault="00973C45">
      <w:r>
        <w:t>{"câu hỏi": "Mô tả sự phát triển của ngành công nghiệp điện ảnh từ năm 1975.", "Trả lời": "Từ năm 1975, ngành công nghiệp điện ảnh đã trải qua một sự tăng trưởng và thay đổi to lớn. Khi bắt đầu giai đoạn này, khái niệm về bộ phim bom tấn đã được thiết lập với việc phát hành "Jaws" của Steven Spielberg vào năm 1975, tiếp theo là "Chiến tranh giữa các vì sao" của George Lucas vào năm 1977. Những bộ phim này đã giới thiệu một kỷ nguyên mới của những bộ phim kinh phí lớn, dựa trên hiệu ứng đặc biệt, đã trở thành tiêu chuẩn cho phần lớn ngành công nghiệp. \ n \ n Trong những năm 1980, sự tăng trưởng của thị trường video gia đình đã mang lại những thay đổi trong cách phân phối và tiêu thụ phim. Băng VHS và sau đó là DVD đã cung cấp một nguồn doanh thu mới cho các hãng phim và giúp mọi người dễ dàng xem phim trong sự thoải mái tại nhà riêng của họ. Điều này cũng dẫn đến sự suy tàn của "cung điện điện ảnh" truyền thống và sự gia tăng của các rạp chiếu phim đa kênh, cũng như sự phát triển của các mạng truyền hình cáp, bắt đầu sản xuất nội dung gốc của riêng họ. Vào những năm 1990, những tiến bộ trong hình ảnh do máy tính tạo ra (CGI) bắt đầu cách mạng hóa cách làm phim. Những bộ phim nổi tiếng như "Công viên kỷ Jura" đã giới thiệu tiềm năng của CGI và các hãng phim bắt đầu đầu tư vào công nghệ, cho phép họ tạo ra các hiệu ứng hình ảnh không thể trước đây. Việc sử dụng CGI cũng mở đường cho sự bùng nổ của phim siêu anh hùng và giả tưởng trong những năm 2000. Với sự ra đời của công nghệ kỹ thuật số vào cuối những năm 1990 và đầu những năm 2000, cách thức sản xuất, phân phối và tiêu thụ phim đã thay đổi một lần nữa. Máy ảnh kỹ thuật số và phần mềm chỉnh sửa giúp bạn có thể quay và chỉnh sửa phim hoàn toàn bằng kỹ thuật số, giảm chi phí sản xuất và hậu kỳ. Các dịch vụ phát trực tuyến như Netflix, Amazon Prime và Hulu xuất hiện, cung cấp một cách mới để người tiêu dùng truy cập nội dung theo yêu cầu - điều này sau đó dẫn đến sự sụt giảm doanh số bán DVD và sự gia tăng của văn hóa "xem say sưa". Trong những năm gần đây, ngành công nghiệp điện ảnh đã tiếp tục phát triển, với sự nhấn mạnh hơn vào sự đại diện đa dạng trên màn ảnh,  sự tăng trưởng của các thị trường quốc tế, đặc biệt là Trung Quốc, và sự gia tăng của việc làm phim nhượng quyền thương mại. Đại dịch COVID-19 cũng đã mang lại những thay đổi trong cách phát hành phim, với việc các hãng phim thử nghiệm phát hành rạp và phát trực tuyến đồng thời. Tóm lại, ngành công nghiệp điện ảnh kể từ năm 1975 đã chứng kiến sự trỗi dậy của bom tấn, sự phát triển của video gia đình và truyền hình cáp, sự xuất hiện của CGI và công nghệ kỹ thuật số, và sự gia tăng của các dịch vụ phát trực tuyến. Những phát triển này đã dẫn đến những thay đổi đáng kể trong cách làm phim, phân phối phim"}</w:t>
      </w:r>
    </w:p>
    <w:p w14:paraId="436B6FB9" w14:textId="77777777" w:rsidR="007C317C" w:rsidRDefault="00973C45">
      <w:r>
        <w:t xml:space="preserve">{"câu hỏi": "Bạn sẽ thiết kế cấu trúc dữ liệu để lưu trữ danh sách giá cổ phiếu như thế nào?", "câu trả lời": "Có nhiều cách để thiết kế cấu trúc dữ liệu để lưu trữ danh sách giá cổ phiếu, tùy thuộc vào yêu cầu và ràng buộc cụ thể. Đây là một cách có thể: \ n \ n1. Đầu tiên, chúng ta sẽ cần thu thập thông tin cần thiết để lưu trữ cho từng giá cổ phiếu, chẳng hạn như ngày, mã chứng khoán, giá trị mở, cao, thấp, đóng cửa và khối lượng. \ n2. Tiếp theo, chúng ta có thể tạo ra một lớp hoặc cấu trúc để đại diện cho một giá cổ phiếu duy nhất. Lớp này sẽ có các biến thành viên để giữ các giá trị ngày, mã chứng khoán, mở, cao, thấp, đóng và khối lượng. Ngoài ra, chúng ta có thể sử dụng từ điển để lưu trữ các giá trị này với các khóa là tên </w:t>
      </w:r>
      <w:r>
        <w:lastRenderedPageBreak/>
        <w:t>trường và các giá trị là dữ liệu tương ứng. \ n3. Sau đó, để lưu trữ danh sách giá cổ phiếu, chúng ta có thể sử dụng mảng, danh sách được liên kết hoặc cấu trúc dữ liệu động như ArrayList hoặc List (tùy thuộc vào ngôn ngữ lập trình đang được sử dụng). Danh sách này sẽ chứa các đối tượng của lớp giá cổ phiếu hoặc từ điển đại diện cho một giá cổ phiếu duy nhất. Cấu trúc dữ liệu này sẽ cho phép dễ dàng chèn, truy xuất và thao túng giá cổ phiếu. Ngoài ra, nếu chúng ta cần thực hiện các thao tác như tìm kiếm hoặc sắp xếp, chúng ta có thể triển khai các phương thức tùy chỉnh trong lớp hoặc sử dụng các hàm tích hợp được cung cấp bởi ngôn ngữ lập trình đang được sử dụng."}</w:t>
      </w:r>
    </w:p>
    <w:p w14:paraId="0BA9DB43" w14:textId="77777777" w:rsidR="007C317C" w:rsidRDefault="00973C45">
      <w:r>
        <w:t>{"câu hỏi": "Mô tả bầu không khí chính trị ở Hoa Kỳ trong chu kỳ bầu cử 2019-2020.", "câu trả lời": "Bầu không khí chính trị ở Hoa Kỳ trong chu kỳ bầu cử 2019-2020 rất căng thẳng, gây tranh cãi và phân cực. Trong thời gian này, đất nước bị chia rẽ sâu sắc theo đường lối đảng phái, với những người ủng hộ hai đảng chính trị lớn, Dân chủ và Cộng hòa, có quan điểm rất khác nhau về các vấn đề chính như chăm sóc sức khỏe, nhập cư, biến đổi khí hậu, quan hệ chủng tộc và nền kinh tế. Chu kỳ bầu cử bị chi phối bởi cuộc đua tổng thống giữa Tổng thống đương nhiệm của đảng Cộng hòa Donald Trump và đối thủ Dân chủ Joe Biden. Chiến dịch được đặc trưng bởi các cuộc tấn công tiêu cực, cáo buộc và lộn xộn từ cả hai phía, cũng như những lo ngại về sự can thiệp của nước ngoài, đàn áp cử tri và an ninh bầu cử. Đất nước cũng đang vật lộn với một số sự kiện và vấn đề lớn làm tăng thêm cường độ của bầu không khí chính trị. Chúng bao gồm đại dịch COVID-19 đang diễn ra, có tác động sâu sắc đến nền kinh tế và sức khỏe cộng đồng của đất nước, cũng như các cuộc biểu tình lan rộng chống lại sự bất công chủng tộc và sự tàn bạo của cảnh sát sau vụ giết George Floyd. Nhìn chung, chu kỳ bầu cử 2019-2020 ở Hoa Kỳ là một thời gian căng thẳng và hỗn loạn, phản ánh sự chia rẽ sâu sắc trong nước và bầu không khí chính trị phân cực cao."}</w:t>
      </w:r>
    </w:p>
    <w:p w14:paraId="0E4D3EA8" w14:textId="77777777" w:rsidR="007C317C" w:rsidRDefault="00973C45">
      <w:r>
        <w:t>{"câu hỏi": "Cung cấp tên và mô tả ngắn gọn về một loại giao diện người dùng.", "câu trả lời": "Một loại giao diện người dùng phổ biến là Giao diện người dùng đồ họa (GUI). GUI là một cách trực quan để người dùng tương tác với các thiết bị máy tính, sử dụng các biểu tượng đồ họa, chỉ báo trực quan và các yếu tố đồ họa khác để điều khiển và sử dụng máy tính. Nó cho phép người dùng tương tác với hệ thống thông qua các thiết bị đầu vào khác nhau như chuột hoặc màn hình cảm ứng, lựa chọn và thao tác các yếu tố đồ họa trên màn hình. GUI thường dễ sử dụng và trực quan, khiến chúng trở nên phổ biến cho nhiều ứng dụng máy tính."}</w:t>
      </w:r>
    </w:p>
    <w:p w14:paraId="4469780A" w14:textId="77777777" w:rsidR="007C317C" w:rsidRDefault="00973C45">
      <w:r>
        <w:t>{"câu hỏi": "Tạo một câu bằng thành ngữ \"tiến hai bước và lùi một bước".", "trả lời": "Cố gắng xây dựng một doanh nghiệp thành công thường cảm thấy như tiến hai bước và lùi một bước, vì tiến độ chậm và thất bại là phổ biến."}</w:t>
      </w:r>
    </w:p>
    <w:p w14:paraId="1D2EFCA3" w14:textId="77777777" w:rsidR="007C317C" w:rsidRDefault="00973C45">
      <w:r>
        <w:t xml:space="preserve">{"câu hỏi": "Mục đích của Trạm vũ trụ quốc tế là gì?", "câu trả lời": "Trạm vũ trụ quốc tế (ISS) phục vụ nhiều mục đích, nhưng mục tiêu chính của nó là phục vụ như một phòng thí nghiệm nghiên cứu quỹ đạo. Các nhà khoa học từ khắp nơi trên thế giới tiến hành các thí nghiệm trong môi trường vi trọng lực độc đáo do ISS cung cấp. Nghiên cứu bao gồm một loạt các ngành khoa học, bao gồm sinh học, vật lý, thiên văn học và khí tượng học, trong số những ngành khác. Ngoài nghiên cứu khoa học thuần túy, ISS cũng đóng vai trò là nơi thử nghiệm các công nghệ tiên tiến, chẳng hạn như hệ thống hỗ trợ sự sống, có thể hữu ích cho các sứ mệnh thám hiểm không gian sâu trong tương lai. Các cơ quan vũ trụ khác nhau tham </w:t>
      </w:r>
      <w:r>
        <w:lastRenderedPageBreak/>
        <w:t>gia quản lý ISS cũng sử dụng nó để nghiên cứu tác động của các chuyến bay vũ trụ trong thời gian dài đối với cơ thể con người, điều này rất quan trọng để lập kế hoạch cho các sứ mệnh không gian có người lái trong tương lai. Cuối cùng, ISS cũng là một nền tảng quan trọng cho sự hợp tác quốc tế, thúc đẩy hợp tác hòa bình giữa các quốc gia khác nhau trong việc theo đuổi khoa học và khám phá.</w:t>
      </w:r>
    </w:p>
    <w:p w14:paraId="2E9ECD5C" w14:textId="77777777" w:rsidR="007C317C" w:rsidRDefault="00973C45">
      <w:r>
        <w:t>{"câu hỏi": "Viết một bài đăng trên blog thảo luận về các xu hướng hiện tại trong AI.", "câu trả lời": "Trí tuệ nhân tạo đã là từ thông dụng trong thế giới công nghệ trong một thời gian và vì một lý do chính đáng. Khả năng của các hệ thống AI để thực hiện các nhiệm vụ thường đòi hỏi trí thông minh và sự can thiệp ở cấp độ con người đã mở ra một thế giới khả năng mới trong các ngành công nghiệp. Từ việc tự động hóa các công việc trần tục, lặp đi lặp lại đến cung cấp thông tin chi tiết quan trọng, hỗ trợ ra quyết định và nâng cao trải nghiệm của khách hàng, AI đã và đang thay đổi cách chúng ta sống và làm việc. Trong bài đăng trên blog này, chúng tôi \ u2019 sẽ đi sâu vào một số xu hướng hiện tại trong AI đáng để theo dõi. \ n \ n \ ** Sự gia tăng của các chatbot và trợ lý giọng nói được hỗ trợ bởi AI **: Chatbot và trợ lý giọng nói đã chiếm vị trí trung tâm trong ngành dịch vụ khách hàng. Với số lượng doanh nghiệp áp dụng AI ngày càng tăng, giờ đây khách hàng có thể giải quyết các truy vấn của họ chỉ trong vài giây. Những công nghệ này được thiết kế để bắt chước cuộc trò chuyện của con người, giúp khách hàng tương tác với doanh nghiệp dễ dàng hơn. Khi các doanh nghiệp tìm cách nâng cao các dịch vụ khách hàng của họ, việc sử dụng chatbot và trợ lý giọng nói dự kiến sẽ tăng lên trong những năm tới. \ n \ n \ n - ** AI trong chăm sóc sức khỏe **: Ngành chăm sóc sức khỏe đang đi đầu trong việc áp dụng AI. Với việc sử dụng các thuật toán học máy và các công nghệ AI khác, ngành chăm sóc sức khỏe đã có thể chẩn đoán và điều trị bệnh tốt hơn. Ví dụ về AI trong chăm sóc sức khỏe bao gồm việc sử dụng học máy để xác định các tế bào ung thư và phát triển các mô hình dự đoán có thể dự báo khả năng bệnh nhân phát triển một tình trạng cụ thể. Khi thế giới tiếp tục chiến đấu với đại dịch COVID-19, AI cũng đã được sử dụng để khám phá thuốc, truy tìm hợp đồng và phát triển vắc-xin.\n\n- **AI có thể giải thích **: Khi AI tiếp tục đưa ra các quyết định ảnh hưởng đến cuộc sống của con người, nhu cầu ngày càng tăng đối với những quyết định này phải minh bạch và có thể giải thích được. Xu hướng này của AI - u201d hoặc \u201cXAI \u201d kêu gọi sự phát triển của các hệ thống AI có thể cung cấp những lời giải thích dễ hiểu cho con người cho các quyết định của họ. Điều này không chỉ giúp xây dựng niềm tin vào các hệ thống này mà còn đảm bảo rằng bất kỳ thành kiến nào vốn có trong dữ liệu đều được xác định và loại bỏ. \ n \ n - ** AI có trách nhiệm **: Có một sự công nhận ngày càng tăng rằng AI có khả năng gây hại nếu không được phát triển và sử dụng có trách nhiệm. Điều này đã làm nảy sinh xu hướng AI có trách nhiệm - kêu gọi phát triển các hệ thống AI tuân thủ các nguyên tắc đạo đức và có thể chịu trách nhiệm về hành động của họ. Đã có một sự thúc đẩy cho sự phát triển của các tiêu chuẩn đạo đức cho AI và tập trung vào việc đảm bảo rằng các hệ thống AI minh bạch, công bằng và không thiên vị. \ n \ n \ n - ** Sự hội tụ"}</w:t>
      </w:r>
    </w:p>
    <w:p w14:paraId="1D391B97" w14:textId="77777777" w:rsidR="007C317C" w:rsidRDefault="00973C45">
      <w:r>
        <w:t>{"câu hỏi": "Đặt tên cho một bộ phim có nữ chính", "câu trả lời": "Một bộ phim có nữ chính là \"Wonder Woman\" (2017), do Patty Jenkins đạo diễn và có sự tham gia của Gal Gadot trong vai nhân vật chính."}</w:t>
      </w:r>
    </w:p>
    <w:p w14:paraId="32E4292D" w14:textId="77777777" w:rsidR="007C317C" w:rsidRDefault="00973C45">
      <w:r>
        <w:lastRenderedPageBreak/>
        <w:t>{"question": "Liệt kê các bước bạn sẽ thực hiện để tạo ngân sách", "answer": "Dưới đây là các bước để tạo ngân sách:\n\n1. Xác định mục đích và khung thời gian của ngân sách: Bắt đầu bằng cách xác định mục tiêu của ngân sách, ví dụ, nó có thể là để quản lý chi phí hàng tháng hoặc để lập kế hoạch mua hàng hoặc sự kiện lớn. Khung thời gian có thể là một tuần, tháng hoặc năm. \ n \ n2. Tính tổng thu nhập của bạn: Cộng tất cả các nguồn thu nhập như tiền lương, lãi suất hoặc lợi nhuận đầu tư của bạn và bất kỳ dòng thu nhập thụ động nào khác. \ n \ n3. Liệt kê tất cả các chi phí của bạn: Viết ra tất cả các chi phí hàng tháng của bạn, bao gồm tiền thuê nhà hoặc thế chấp, tiện ích, thực phẩm, vận chuyển, bảo hiểm, giải trí và bất kỳ khoản thanh toán thường xuyên nào khác. \ n \ n4. Phân loại chi phí của bạn: Nhóm chi phí của bạn thành các danh mục như nhà ở, phương tiện đi lại, thực phẩm, giải trí, v.v. \ n \ n5. Phân bổ tiền cho từng danh mục: Dựa trên thu nhập và chi phí của bạn, phân bổ một số tiền cụ thể cho từng danh mục trong ngân sách của bạn. Ví dụ: nếu thu nhập hàng tháng của bạn là 5.000 đô la và tiền thuê nhà của bạn là 1.000 đô la, hãy phân bổ 20% cho nhà ở. \ n \ n6. Theo dõi và điều chỉnh: Đảm bảo duy trì trong phạm vi ngân sách đã xác định và theo dõi chi tiêu của bạn để đảm bảo rằng bạn không vượt quá số tiền được phân bổ cho mỗi danh mục. Điều chỉnh ngân sách của bạn khi cần thiết, ví dụ: bạn có thể muốn tăng phân bổ cho chi phí thực phẩm nếu bạn thấy rằng bạn liên tục vượt quá số tiền ngân sách. \ n \ n7. Tiết kiệm cho trường hợp khẩn cấp: Bạn nên phân bổ một phần thu nhập của mình cho các chi phí khẩn cấp hoặc quỹ ngày mưa. Điều này sẽ giúp bạn tránh phải vay nợ hoặc bội chi trong trường hợp chi phí bất ngờ. \ n \ n8. Xem xét và sửa đổi: Xem xét ngân sách của bạn định kỳ và thực hiện các điều chỉnh khi cần thiết. Điều này sẽ giúp bạn kiểm soát tài chính và đạt được các mục tiêu tài chính của mình."}</w:t>
      </w:r>
    </w:p>
    <w:p w14:paraId="760C7B76" w14:textId="77777777" w:rsidR="007C317C" w:rsidRDefault="00973C45">
      <w:r>
        <w:t>{"câu hỏi": "Đề xuất một tàu phá băng cho một cuộc họp ảo", "câu trả lời": "Một tàu phá băng thú vị cho một cuộc họp ảo có thể là thực hiện một \"chương trình ảo và kể \". Mỗi người có thể dành một hoặc hai phút để thể hiện một mục có ý nghĩa cá nhân và giải thích ngắn gọn lý do tại sao nó có ý nghĩa với họ. Đó có thể là một bức ảnh, một món quà lưu niệm từ một chuyến đi, một lá bùa may mắn hoặc bất cứ thứ gì khác có câu chuyện đằng sau nó. Hoạt động này có thể giúp mọi người hiểu nhau hơn và có thể thiết lập một giai điệu tích cực cho phần còn lại của cuộc họp."}</w:t>
      </w:r>
    </w:p>
    <w:p w14:paraId="57E94F15" w14:textId="77777777" w:rsidR="007C317C" w:rsidRDefault="00973C45">
      <w:r>
        <w:t xml:space="preserve">{"câu hỏi": "Tạo kế hoạch bữa ăn - Ngân sách hàng tuần: $ 50", "câu trả lời": "Với ngân sách hàng tuần là $ 50, đây là kế hoạch bữa ăn đơn giản và giá cả phải chăng cho một người: \ n \ n ** Thứ Hai ** \n \ n- Bữa sáng: Bột yến mạch với mật ong và trái cây \ n- Bữa trưa: Bánh sandwich gà tây và phô mai với cà rốt bé \ n - Bữa tối: Mì ống với sốt marinara và salad phụ \ n \ n ** Thứ ba **\n \ n- Bữa sáng:  Trứng bác với rau bina và bánh mì nướng nguyên cám \ n- Bữa trưa: Sandwich phô mai nướng với súp cà chua \ n- Bữa tối: Gà xào với rau và cơm \ n \ n ** Thứ tư **\n \ n- Bữa sáng: Sữa chua Hy Lạp với granola và trái cây \ n- Bữa trưa: Salad cá ngừ bọc với một quả táo \ n - Bữa tối: Tacos thịt bò với salsa, phô mai và rau diếp \ n \ n ** Thứ Năm **\n \ n- Bữa sáng:  Sinh tố với chuối đông lạnh, rau bina và sữa hạnh nhân \ n- Bữa trưa: Bánh sandwich salad trứng với cà chua bi \ n- Bữa tối: Cá hồi nướng với khoai tây nướng và đậu xanh \ n \ n ** Thứ sáu ** \ n \ n - Bữa sáng: Bánh mì nướng bơ với trứng luộc chín \ n - Bữa trưa: Salad gà Caesar với bánh mì \ n - Bữa tối: Spaghetti với sốt thịt và bánh mì tỏi \ n \ n ** Thứ bảy **\n \ n- Bữa sáng:  Bánh kếp chuối với xi-rô cây </w:t>
      </w:r>
      <w:r>
        <w:lastRenderedPageBreak/>
        <w:t>phong\n- Bữa trưa: Bánh sandwich BLT với giáo dưa chua \ n- Bữa tối: Ớt với bánh ngô và một bên kem chua \ n \ n ** Chủ nhật **\n \ n- Bữa sáng: Burrito ăn sáng với trứng bác, phô mai và salsa \ n- Bữa trưa: Hummus với bánh mì pita và rau \ n- Bữa tối: Rau xào và đậu phụ teriyaki với một bên quinoa. \ n \ nĐể làm cho kế hoạch bữa ăn này hoạt động,  Bạn sẽ cần mua một số mặt hàng chủ lực trong phòng đựng thức ăn như: bột yến mạch, mì ống, gạo, cá ngừ đóng hộp, sốt marinara, mật ong, dầu ăn, trứng và gia vị. Các sản phẩm tươi sống hoặc đông lạnh như: ớt chuông, hành tây, rau bina, rau diếp, chuối, táo, cà rốt, đậu xanh, khoai tây, đậu phụ và thịt."}</w:t>
      </w:r>
    </w:p>
    <w:p w14:paraId="2C8BC427" w14:textId="77777777" w:rsidR="007C317C" w:rsidRDefault="00973C45">
      <w:r>
        <w:t>{"câu hỏi": "Giải thích quá trình gỡ lỗi chương trình máy tính", "trả lời": "Gỡ lỗi là quá trình xác định và sửa lỗi hoặc sự cố trong chương trình máy tính. Đây là một bước thiết yếu trong quá trình phát triển, vì nó giúp đảm bảo rằng phần mềm hoạt động như dự định và không có vấn đề có thể ảnh hưởng đến hiệu suất hoặc khả năng sử dụng của nó. Quá trình gỡ lỗi bao gồm một số bước, bao gồm như sau: \ n \ n1. Xác định vấn đề: Bước đầu tiên trong gỡ lỗi là xác định vấn đề cụ thể cần được giải quyết. Điều này có thể liên quan đến việc xem xét các tệp nhật ký, thông báo lỗi hoặc báo cáo từ người dùng để xác định chính xác bản chất của vấn đề. \ n \ n2. Tái tạo lỗi: Khi sự cố đã được xác định, bước tiếp theo là tái tạo sự cố. Điều này liên quan đến việc chạy chương trình trong một môi trường được kiểm soát và cố gắng sao chép các điều kiện dẫn đến lỗi. Bằng cách này, việc cô lập nguồn gốc của vấn đề trở nên dễ dàng hơn và xác định những gì cần được khắc phục. \ n \ n3. Xác định nguồn gốc của sự cố: Sau khi tái tạo lỗi, nhà phát triển phải xác định vị trí phần mã cụ thể gây ra sự cố. Điều này có thể liên quan đến việc sử dụng các công cụ gỡ lỗi như điểm ngắt, cho phép nhà phát triển tạm dừng thực thi chương trình tại các điểm cụ thể và kiểm tra các giá trị của các biến và luồng của chương trình. \ n \ n4. Khắc phục sự cố: Khi nguồn gốc của sự cố đã được xác định, nhà phát triển có thể thực hiện các thay đổi cần thiết đối với mã để khắc phục sự cố. Điều này có thể liên quan đến việc viết lại các phần của mã hoặc điều chỉnh logic của chương trình để ngăn chặn lỗi xảy ra. \ n \ n5. Kiểm tra bản sửa lỗi: Sau khi thực hiện các thay đổi cần thiết đối với mã, nhà phát triển phải kiểm tra lại chương trình để đảm bảo rằng sự cố đã được giải quyết. Điều này có thể liên quan đến việc chạy chương trình thông qua một loạt các thử nghiệm để đảm bảo rằng bản sửa lỗi đã thành công và không có vấn đề mới nào được đưa ra. \ n \ n6. Ghi lại bản sửa lỗi: Khi sự cố đã được giải quyết, điều quan trọng là phải ghi lại bản sửa lỗi và bất kỳ thay đổi nào đã được thực hiện đối với mã. Điều này giúp đảm bảo rằng các vấn đề tương tự không xảy ra trong tương lai và giúp duy trì và cập nhật chương trình dễ dàng hơn về lâu dài. Nhìn chung, gỡ lỗi là một bước quan trọng trong sự phát triển của bất kỳ chương trình máy tính nào, vì nó giúp đảm bảo rằng phần mềm không có lỗi và chức năng như dự định. Nó liên quan đến một quá trình có hệ thống để xác định, tái tạo và khắc phục các vấn đề, cũng như kiểm tra và ghi lại các thay đổi đã thực hiện."}</w:t>
      </w:r>
    </w:p>
    <w:p w14:paraId="08F0D8C0" w14:textId="77777777" w:rsidR="007C317C" w:rsidRDefault="00973C45">
      <w:r>
        <w:t xml:space="preserve">{"question": "Xây dựng thiết kế cơ sở dữ liệu để lưu trữ sách.", "answer": "Một thiết kế cơ sở dữ liệu cơ bản để lưu trữ sách có thể bao gồm các thuộc tính sau:\n\nTên bảng: Books\n\n1. Book_id: Đây sẽ là mã định danh duy nhất cho mỗi cuốn sách trong cơ sở dữ liệu, thường là số nguyên hoặc GUID. \ n2. ISBN: Mã số sách tiêu chuẩn quốc tế, một số duy nhất được gán cho mỗi cuốn sách để tạo điều kiện thuận lợi cho việc nhận dạng và lập danh mục. \n3. Tiêu đề: Tên sách.\n4. Tác giả: Tên của (các) tác giả của cuốn sách. Đây cũng có </w:t>
      </w:r>
      <w:r>
        <w:lastRenderedPageBreak/>
        <w:t>thể là một khóa ngoại, được liên kết với bảng Tác giả, chứa thông tin chi tiết về từng tác giả.\n5. Nhà xuất bản: Tên của nhà xuất bản cuốn sách. Đây cũng có thể là khóa ngoại, được liên kết với bảng Nhà xuất bản, chứa thông tin chi tiết về từng nhà xuất bản.\n6. Publication_date: Ngày xuất bản sách.\n7. Thể loại: Thể loại hoặc thể loại của cuốn sách, ví dụ: tiểu thuyết, phi hư cấu, tiểu sử, v.v. \ n8. Mô tả: Một mô tả ngắn hoặc tóm tắt của cuốn sách.\n9. Ngôn ngữ: Ngôn ngữ mà cuốn sách được viết.\n10. Page_count: Số trang trong sách.\n11. Định dạng: Định dạng của sách, ví dụ: bìa cứng, bìa mềm, sách nói, sách điện tử, v.v. \ n12. Giá: Giá của cuốn sách.\n13. Đánh giá: Xếp hạng của cuốn sách, thường trên thang điểm từ 1 đến 5.\n14. Cover_image: Ảnh bìa của cuốn sách.\n\nĐây là một thiết kế cơ bản có thể được mở rộng hơn nữa bằng cách thêm nhiều thuộc tính hơn và thiết lập mối quan hệ giữa các thực thể khác nhau như tác giả, nhà xuất bản và thể loại."}</w:t>
      </w:r>
    </w:p>
    <w:p w14:paraId="1AB7E34B" w14:textId="77777777" w:rsidR="007C317C" w:rsidRDefault="00973C45">
      <w:r>
        <w:t>{"câu hỏi": "Tìm 3 quốc gia lớn nhất theo khu vực.", "trả lời": "Theo dữ liệu từ CIA World Factbook và Liên Hợp Quốc, 3 quốc gia lớn nhất theo khu vực là:\n\n1. Nga - với diện tích 17.098.242 kilômét vuông (6.601.668 dặm vuông) \ n2. Canada \u2013 với diện tích 9.984.670 kilômét vuông (3.855.100 dặm vuông) \n3. Trung Quốc \u2013 với diện tích 9.596.961 kilômét vuông (3.705.407 dặm vuông)"}</w:t>
      </w:r>
    </w:p>
    <w:p w14:paraId="1B9767CD" w14:textId="77777777" w:rsidR="007C317C" w:rsidRDefault="00973C45">
      <w:r>
        <w:t>{"câu hỏi": "Xác định cụm từ được gạch chân làm ví dụ về ví dụ, phép ẩn dụ hoặc nhân cách hóa. - Cô ấy có một trái tim bằng đá.", "câu trả lời": "Cụm từ được gạch chân, \"Cô ấy có một trái tim bằng đá,\" là một ví dụ về phép ẩn dụ."}</w:t>
      </w:r>
    </w:p>
    <w:p w14:paraId="1A75D5C1" w14:textId="77777777" w:rsidR="007C317C" w:rsidRDefault="00973C45">
      <w:r>
        <w:t>{"question": "Tạo một bài thơ 5 từ dựa trên chủ đề đã cho. - Tình bạn", "câu trả lời": "Gắn kết vượt qua ranh giới, bạn bè mãi mãi."}</w:t>
      </w:r>
    </w:p>
    <w:p w14:paraId="3595FC05" w14:textId="77777777" w:rsidR="007C317C" w:rsidRDefault="00973C45">
      <w:r>
        <w:t>{"câu hỏi": "Trong câu đã cho, hãy xác định các từ được gạch chân làm ví dụ về tính từ hoặc trạng từ. - Anh ấy hát rất hay.", "trả lời": "Trong câu đã cho, từ \"đẹp\" được gạch chân và nó là một ví dụ về trạng từ."}</w:t>
      </w:r>
    </w:p>
    <w:p w14:paraId="55F21A6A" w14:textId="77777777" w:rsidR="007C317C" w:rsidRDefault="00973C45">
      <w:r>
        <w:t>{"câu hỏi": "Tạo khẩu hiệu sáng tạo cho doanh nghiệp.", "câu trả lời": "\"Biến khả năng thành hiện thực: Nâng tầm doanh nghiệp của bạn với chúng tôi!\""}</w:t>
      </w:r>
    </w:p>
    <w:p w14:paraId="43EC431A" w14:textId="77777777" w:rsidR="007C317C" w:rsidRDefault="00973C45">
      <w:r>
        <w:t>{"question": "Chỉnh sửa văn bản sau cho rõ ràng và chính xác. - Đổ mồ hôi hột, cô ấy bước lên sân khấu.", "trả lời": "Hồi hộp, cô ấy bước lên sân khấu, đổ mồ hôi."}</w:t>
      </w:r>
    </w:p>
    <w:p w14:paraId="59D71A2E" w14:textId="77777777" w:rsidR="007C317C" w:rsidRDefault="00973C45">
      <w:r>
        <w:t xml:space="preserve">{"câu hỏi": "Liệt kê năm thành phần của một doanh nghiệp thành công.", "câu trả lời": "1. Tầm nhìn và mục tiêu rõ ràng: Một doanh nghiệp thành công phải có ý tưởng rõ ràng về mục đích, mục tiêu và tầm nhìn dài hạn. Thiết lập các mục tiêu được xác định rõ ràng có thể giúp lèo lái công ty đi đúng hướng và vẫn đi đúng hướng để đạt được các mục tiêu của mình. \ n \ n2. Lãnh đạo hiệu quả: Lãnh đạo mạnh mẽ và hiệu quả là rất quan trọng đối với sự thành công của một doanh nghiệp. Các nhà lãnh đạo phải có khả năng lèo lái công ty đi đúng hướng, đưa ra quyết định khó khăn và truyền cảm hứng cho nhân viên làm việc hướng tới mục tiêu của công ty. Tập trung vào khách hàng mạnh mẽ: Một doanh nghiệp thành công phải nhấn mạnh vào sự hiểu biết và đáp ứng nhu cầu của khách hàng. Điều này bao gồm cung cấp các sản phẩm hoặc dịch vụ chất lượng cao và cung cấp dịch vụ khách hàng tuyệt vời để đảm bảo rằng khách hàng cảm thấy có giá trị. \ n \ n4. Quản lý tài chính: Quản lý tài </w:t>
      </w:r>
      <w:r>
        <w:lastRenderedPageBreak/>
        <w:t>chính hiệu quả là rất quan trọng đối với sự thành công của một doanh nghiệp. Điều này bao gồm lập kế hoạch cẩn thận, giám sát và kiểm soát các nguồn tài chính để đảm bảo rằng công ty có đủ tiền để đáp ứng nhu cầu và đầu tư vào sự tăng trưởng của mình. Cải tiến liên tục: Một doanh nghiệp thành công phải cam kết cải tiến liên tục trong tất cả các lĩnh vực, từ phát triển sản phẩm và tiếp thị đến đào tạo nhân viên và dịch vụ khách hàng. Điều này cho phép doanh nghiệp nâng cao vị thế cạnh tranh và thích ứng với những thay đổi trên thị trường, đảm bảo thành công lâu dài."}</w:t>
      </w:r>
    </w:p>
    <w:p w14:paraId="2C143978" w14:textId="77777777" w:rsidR="007C317C" w:rsidRDefault="00973C45">
      <w:r>
        <w:t>{"câu hỏi": "Mô tả một tình huống khi máy móc có thể thành công hơn con người.", "trả lời": "Có một số tình huống mà máy móc có thể thành công hơn con người. Một ví dụ như vậy là trong lĩnh vực các nhiệm vụ lặp đi lặp lại đòi hỏi mức độ chính xác và tốc độ cao. Ví dụ, hãy xem xét một dây chuyền lắp ráp ô tô nơi ô tô đang được chế tạo trên dây chuyền sản xuất với tốc độ nhanh chóng. Các nhiệm vụ liên quan, chẳng hạn như hàn, sơn và lắp ráp các bộ phận phức tạp, đòi hỏi độ chính xác cao, chất lượng và tốc độ nhất quán. Mặc dù con người có thể thực hiện các nhiệm vụ này, nhưng họ dễ bị mệt mỏi, mất tập trung và không nhất quán có thể dẫn đến lỗi và các vấn đề về chất lượng, và tốc độ làm việc của họ không thể phù hợp với máy móc. Mặt khác, một cỗ máy, được thiết kế và lập trình đặc biệt để thực hiện các tác vụ này, có thể thực hiện chúng với tốc độ nhanh hơn nhiều, với độ chính xác và nhất quán vững chắc. Ngoài ra, máy móc không bị lốp và hiệu suất của chúng không bị suy giảm theo thời gian, đảm bảo chất lượng nhất quán và tăng hiệu quả. Do đó, trong tình huống này, một cỗ máy sẽ thành công hơn con người."}</w:t>
      </w:r>
    </w:p>
    <w:p w14:paraId="1EED7382" w14:textId="77777777" w:rsidR="007C317C" w:rsidRDefault="00973C45">
      <w:r>
        <w:t xml:space="preserve">{"câu hỏi": "Xây dựng một bộ tiêu chí để đánh giá chất lượng thực phẩm sức khỏe.", "trả lời": "Khi đánh giá chất lượng thực phẩm sức khỏe, có một số tiêu chí chính cần xem xét. Chúng có thể bao gồm: \n \n1. Giá trị dinh dưỡng: Một trong những mục tiêu chính của việc tiêu thụ thực phẩm tốt cho sức khỏe là cung cấp cho cơ thể chúng ta các chất dinh dưỡng thiết yếu. Thực phẩm sức khỏe chất lượng cao thường giàu vitamin, khoáng chất, protein, chất xơ và chất chống oxy hóa. \ n \ n2. Chất lượng thành phần: Để đảm bảo rằng bạn đang tiêu thụ thực phẩm sức khỏe chất lượng cao nhất, điều quan trọng là các thành phần được sử dụng có chất lượng cao nhất có thể. Điều này bao gồm sử dụng các thành phần không biến đổi gen, hữu cơ và có nguồn gốc địa phương khi có thể. \ n \ n3. Độ tươi: Nguyên liệu càng tươi thì chất lượng của sản phẩm cuối cùng càng cao. Thực phẩm được làm từ nguyên liệu tươi, nguyên chất có xu hướng đậm đặc chất dinh dưỡng và hương vị hơn so với thực phẩm dựa vào các thành phần chế biến, đóng gói sẵn. \ n \ n4. Phụ gia: Thực phẩm sức khỏe chất lượng cao phải không có chất bảo quản, hương vị và màu sắc nhân tạo. Tránh các sản phẩm có chứa hàm lượng đường bổ sung, natri hoặc chất béo không lành mạnh cao. \ n \ n5. Chế biến: Phương pháp chế biến thực phẩm có thể ảnh hưởng lớn đến giá trị dinh dưỡng của nó. Chọn thực phẩm được chế biến tối thiểu, vì chúng có xu hướng giữ lại nhiều chất dinh dưỡng và hương vị tự nhiên hơn. \ n \ n6. Hạn chế chế độ ăn uống: Thực phẩm sức khỏe chất lượng cao nên có sẵn các lựa chọn cho những người có chế độ ăn kiêng cụ thể, chẳng hạn như không chứa gluten, không có sữa, thuần chay hoặc ăn chay. \ n \ n7. Tính minh bạch: Công ty sản xuất thực phẩm sức khỏe nên minh bạch về nguồn cung ứng, sản xuất và thực hành ghi nhãn của họ. Điều này cho phép người tiêu dùng đưa ra quyết định sáng suốt về chất lượng thực phẩm họ đang mua.\n\nBằng cách ghi nhớ các tiêu chí này khi lựa chọn </w:t>
      </w:r>
      <w:r>
        <w:lastRenderedPageBreak/>
        <w:t>thực phẩm tốt cho sức khỏe, bạn có thể đảm bảo rằng bạn đang tiêu thụ các sản phẩm không chỉ tốt cho bạn mà còn có chất lượng cao nhất."}</w:t>
      </w:r>
    </w:p>
    <w:p w14:paraId="1674FD93" w14:textId="77777777" w:rsidR="007C317C" w:rsidRDefault="00973C45">
      <w:r>
        <w:t>{"câu hỏi": "Mô tả cách AI có thể được sử dụng để tạo ra đầu ra sáng tạo.", "câu trả lời": "Trí tuệ nhân tạo (AI) có thể được sử dụng theo nhiều cách để tạo ra đầu ra sáng tạo trên các hình thức nghệ thuật và truyền thông khác nhau. Ví dụ bao gồm tạo ra âm nhạc, tranh vẽ, văn học và thậm chí thiết kế trò chơi điện tử hoặc môi trường thực tế ảo. Dưới đây là một số cách AI có thể được sử dụng để tạo ra đầu ra sáng tạo: \ n \ n1. Mạng nơ-ron: Các mô hình AI có thể được đào tạo để nhận ra các mẫu và phong cách nghệ thuật, âm nhạc hoặc văn học thông qua mạng lưới thần kinh, sau đó tạo ra các tác phẩm mới bằng cách bắt chước các phong cách đó hoặc trộn chúng để tạo ra một cái gì đó hoàn toàn mới. Ví dụ, AI có thể phân tích các mẫu và chủ đề của một tác giả cụ thể và sau đó tạo ra thơ hoặc một tác phẩm hư cấu theo phong cách của tác giả đó. \ n \ n2. Generative Adversarial Networks (GANs): Chúng được sử dụng để tạo ra hình ảnh hoặc video mới bằng cách sử dụng mạng \"generator\" để tạo đầu ra mới và mạng \"discriminator\" để phân tích và phê bình đầu ra được tạo. GAN có thể được đào tạo bằng cách sử dụng một bộ sưu tập lớn các hình ảnh hoặc video để tạo ra các đầu ra hoàn toàn mới không thể phân biệt được với bộ gốc. \ n \ n3. Học máy: Công cụ này có thể dạy AI cách tạo nhạc, phân tích giọng nói và âm nhạc và tạo đầu ra mới. AI có thể phân tích các yếu tố khác nhau tạo nên một bản nhạc, chẳng hạn như nhịp điệu, giai điệu và tiến trình hợp âm, sau đó tạo ra một bản nhạc mới với các yếu tố đó. Nhìn chung, AI có tiềm năng tạo ra các đầu ra rất độc đáo và sáng tạo bằng cách học hỏi từ các mẫu hiện có và tạo ra một cái gì đó mới từ chúng. Các nghệ sĩ và các nhà sáng tạo khác có thể cộng tác với AI để tạo ra và khám phá những ý tưởng và hình thức nghệ thuật mới."}</w:t>
      </w:r>
    </w:p>
    <w:p w14:paraId="21309E7C" w14:textId="77777777" w:rsidR="007C317C" w:rsidRDefault="00973C45">
      <w:r>
        <w:t>{"question": "Viết lại phương trình đã cho bằng cách sử dụng một phép ẩn dụ thích hợp. - E= mc^2", "đáp án": "\"Năng lượng là một kho báu bị khóa và khối lượng cùng với tốc độ ánh sáng bình phương là chìa khóa để mở khóa nó; như được mô tả bởi phương trình nổi tiếng của Einstein E = mc ^ 2.\""}</w:t>
      </w:r>
    </w:p>
    <w:p w14:paraId="613CC9B8" w14:textId="77777777" w:rsidR="007C317C" w:rsidRDefault="00973C45">
      <w:r>
        <w:t>{"câu hỏi": "Viết một bài luận 150 từ tranh luận về sự cần thiết của luật nhập cư nghiêm ngặt hơn.", "câu trả lời": "Nhập cư đã và tiếp tục là một chủ đề gây tranh cãi ở nhiều quốc gia trên thế giới. Trong khi nhập cư là điều cần thiết cho sự tăng trưởng và phát triển của một quốc gia, nhập cư không hạn chế cũng có thể có nhiều hậu quả tiêu cực. Do đó, ngày càng có nhiều nhu cầu về luật nhập cư nghiêm ngặt hơn để bảo vệ lợi ích của công dân và đất nước. Nhập cư không kiểm soát có thể dẫn đến tăng trưởng dân số, do đó gây thêm áp lực lên các nguồn lực và hệ thống phúc lợi của một quốc gia. Nó cũng làm tăng khả năng dòng người nhập cư bất hợp pháp, có khả năng gây ra rủi ro an ninh. Đã có những trường hợp nhập cư không hạn chế đã dẫn đến sự gia tăng tội phạm và gánh nặng cho hệ thống pháp luật. Điều này, đến lượt nó, ảnh hưởng đến nền kinh tế, gây ra thuế cao hơn và mức sống thấp hơn cho công dân. Do đó, luật nhập cư nghiêm ngặt hơn là cần thiết để điều chỉnh dòng người nhập cư vào một quốc gia, để đảm bảo rằng những lợi ích mà họ mang lại lớn hơn chi phí. Những luật này rất quan trọng để duy trì sự an toàn, an ninh và kinh tế của một quốc gia. Cần tập trung vào nhập cư có quy định và hợp pháp, để có thể áp dụng một cách tiếp cận cân bằng có lợi cho cả đất nước và người nhập cư."}</w:t>
      </w:r>
    </w:p>
    <w:p w14:paraId="74138D67" w14:textId="77777777" w:rsidR="007C317C" w:rsidRDefault="00973C45">
      <w:r>
        <w:lastRenderedPageBreak/>
        <w:t>{"question": "I want a function to display a GUI histogram of a given number list.", "answer": "Đây là một hàm Java ví dụ sử dụng thư viện JFreeChart để hiển thị biểu đồ GUI của một danh sách số nhất định:\n\n'''\nimport java.util.List;\nimport javax.swing.JFrame;\nimport org.jfree.chart.ChartFactory;\nimport org.jfree.chart.ChartPanel;\nimport org.jfree.chart.JFreeChart;\nimport org.jfree.chart.axis.NumberAxis;\nimport org.jfree.chart.plot.PlotOrientation;\nimport org.jfree.chart.plot.PlotOrientation;\nimport org.jfree.chart.plot.PlotOrientation;\nimport org.jfree.chart. org.jfree.chart.plot.XYPlot;\nimport org.jfree.data.statistics.SimpleHistogramBin;\nimport org.jfree.data.statistics.SimpleHistogramDataset;\n\npublic class HistogramGUI {\n\n public static void showHistogram(List&lt;Double&gt; list) {\n SimpleHistogramDataset dataset = new SimpleHistogramDataset(\"Number Distribution\");\n for (double num: list) {\n dataset.addBin(new SimpleHistogramBin(num, num, true, true));\n }\n Biểu đồ JFreeChart = ChartFactory. createHistogram(\"Histogram\", \"Number\", \"Frequency\", dataset, PlotOrientation.VERTICAL, false, false, false);\n XYPlot plot = chart.getXYPlot();\n NumberAxis domain = (NumberAxis) plot.getDomainAxis();\n domain.setAutoRangeIncludesZero(false);\n JFrame frame = new JFrame(\"Histogram\");\n frame.setDefaultCloseOperation(JFrame.DISPOSE_ON_CLOSE);\n ChartPanel panel = new ChartPanel(chart);\n frame.setContentPane(panel);\n frame.pack();\n frame.pack();\n        frame.setVisible(true);\n }\n\n}\n'''\n\nĐể sử dụng hàm này, bạn có thể truyền vào danh sách các số bằng cách sử dụng mã sau:\n\n'''\nList&lt;Double&gt; numbers = Arrays.asList(1.0, 2.0, 3.0, 1.5, 2.5, 2.0);\nHistogramGUI.showHistogram(numbers);\n''' \n\nThis sẽ hiển thị biểu đồ GUI của các số trong danh sách. Bạn có thể tùy chỉnh giao diện của biểu đồ tần suất bằng cách thay đổi tiêu đề biểu đồ, nhãn trục và các thuộc tính khác bằng API JFreeChart."}</w:t>
      </w:r>
    </w:p>
    <w:p w14:paraId="2D24A866" w14:textId="77777777" w:rsidR="007C317C" w:rsidRDefault="00973C45">
      <w:r>
        <w:t>{"câu hỏi": "Liệt kê ba lợi thế của việc sử dụng AI trong chẩn đoán y tế.", "trả lời": "1. Cải thiện độ chính xác: Các thuật toán AI có khả năng phân tích một lượng lớn dữ liệu y tế và xác định các mẫu, giúp chúng có khả năng đạt được mức độ chính xác rất cao trong chẩn đoán bệnh. \ n \ n2. Tốc độ và hiệu quả: Việc sử dụng AI trong chẩn đoán y tế có thể làm giảm đáng kể thời gian cần thiết để chẩn đoán, dẫn đến điều trị nhanh hơn và kết quả bệnh nhân tốt hơn. Tiết kiệm chi phí: Các hệ thống AI có thể làm giảm nhu cầu về các xét nghiệm và thủ tục chẩn đoán đắt tiền, dẫn đến tiết kiệm chi phí cho cả nhà cung cấp dịch vụ chăm sóc sức khỏe và bệnh nhân. Điều này có thể làm cho các dịch vụ chẩn đoán dễ tiếp cận hơn với những người có thể không đủ khả năng chi trả."}</w:t>
      </w:r>
    </w:p>
    <w:p w14:paraId="725D0DD2" w14:textId="77777777" w:rsidR="007C317C" w:rsidRDefault="00973C45">
      <w:r>
        <w:t xml:space="preserve">{"câu hỏi": "Tạo ví dụ về vấn đề công bằng thuật toán.", "câu trả lời": "Một trong những ví dụ phổ biến nhất về vấn đề công bằng thuật toán là ví dụ liên quan đến các ứng dụng cho vay hoặc tín dụng. Xem xét rằng điểm tín dụng, thu nhập, tình trạng việc làm và lịch sử, v.v. là một số yếu tố xác định mức độ tín nhiệm, một số mô hình có thể vô tình phân biệt đối xử với một số nhân khẩu học nhất định. Ví dụ, lấy trường hợp của một thuật toán được thiết kế để dự đoán cơ hội trả nợ. Chương trình có thể kết hợp các yếu tố như điểm tín dụng, thu nhập, tình trạng việc làm và số tiền vay để xác định xem đơn xin vay nên được chấp thuận hay từ chối. \n\nVì điểm tín dụng được coi trọng đáng kể, sự khác biệt bắt đầu xuất hiện. Những người từ các khu dân cư có thu nhập thấp hoặc một dân tộc cụ thể, những người có thể có </w:t>
      </w:r>
      <w:r>
        <w:lastRenderedPageBreak/>
        <w:t>điểm tín dụng thấp hơn - không phải vì không có khả năng trả nợ mà vì những thành kiến có hệ thống trong hệ thống chấm điểm tín dụng - có thể thấy đơn đăng ký của họ bị từ chối thường xuyên hơn. Điều tương tự cũng xảy ra với những người có thu nhập thấp hơn, thiếu lịch sử tín dụng hoặc những người phải đối mặt với thời gian thất nghiệp dài - những yếu tố ảnh hưởng không tương xứng và không công bằng đến một số nhóm nhất định. \ n \ n Đây là biểu hiện của sự thiên vị của con người phản ánh về AI vì dữ liệu lịch sử được sử dụng để đào tạo thuật toán dựa trên các quyết định tín dụng trong quá khứ của con người. \ n \ nTóm lại,  Các mô hình dựa trên quyết định của họ về điểm tín dụng và các số liệu khác như vậy có thể sẽ từ chối một cách có hệ thống các khoản vay cho các cá nhân thuộc một cộng đồng hoặc nhân khẩu học nhất định, dẫn đến thiếu công bằng và cơ hội không bình đẳng."}</w:t>
      </w:r>
    </w:p>
    <w:p w14:paraId="76E8170A" w14:textId="77777777" w:rsidR="007C317C" w:rsidRDefault="00973C45">
      <w:r>
        <w:t>{"câu hỏi": "Cung cấp một phép ẩn dụ để mô tả mối quan hệ giữa công nghệ và cuộc sống của con người.", "Trả lời": "Công nghệ và cuộc sống của con người giống như rễ và cành của cây. Giống như rễ cung cấp cho cây sự nuôi dưỡng và ổn định, công nghệ hỗ trợ và nâng cao cuộc sống hàng ngày của chúng ta. Và cũng giống như các nhánh phát triển và mở rộng, vươn tới ánh sáng mặt trời, cuộc sống của con người không ngừng tiến bộ và phát triển, được hỗ trợ bởi những tiến bộ của công nghệ. Cùng với nhau, rễ và cành tạo ra một cây mạnh mẽ và thịnh vượng, giống như cách công nghệ và cuộc sống con người làm việc cùng nhau để tạo ra một xã hội thịnh vượng và hưng thịnh."}</w:t>
      </w:r>
    </w:p>
    <w:p w14:paraId="40C8CE3F" w14:textId="77777777" w:rsidR="007C317C" w:rsidRDefault="00973C45">
      <w:r>
        <w:t>{"câu hỏi": "Tìm một cách sử dụng thay thế sáng tạo của bánh xe.", "câu trả lời": "Một cách sử dụng thay thế sáng tạo cho bánh xe là làm cơ sở cho giường vườn xoay. Hãy tưởng tượng một bánh xe ngựa lớn nằm phẳng trên mặt đất, với các nan hoa của nó chia bánh xe thành các phần khác nhau. Mỗi phần của bánh xe có thể được lấp đầy đất và trồng hoa, thảo mộc, rau hoặc các loại cây nhỏ khác. Bánh xe có thể được quay định kỳ để đảm bảo rằng tất cả các nhà máy nhận được lượng ánh sáng mặt trời và nước như nhau. Chiếc giường vườn xoay này không chỉ là một cách thiết thực để trồng cây, nó còn là một bổ sung bắt mắt và độc đáo cho bất kỳ khu vườn nào."}</w:t>
      </w:r>
    </w:p>
    <w:p w14:paraId="729D2B37" w14:textId="77777777" w:rsidR="007C317C" w:rsidRDefault="00973C45">
      <w:r>
        <w:t>{"câu hỏi": "Đưa ra một công thức cho một sản phẩm, liệt kê các thành phần và mức độ chính xác của các thành phần cần thiết. - Công thức: Bánh sô cô la", "câu trả lời": "Dưới đây là danh sách các thành phần cần thiết để làm bánh sô cô la, cùng với các phép đo chính xác: \n\n- 2 chén bột mì đa dụng\n- 2 chén đường cát \ n- \u00be cốc bột ca cao không đường \ n- 2 muỗng cà phê bột nở\n- 1\u00bd muỗng cà phê baking soda\n- 1 thìa cà phê muối\n- 1 cốc sữa nguyên chất\n- \u00bd cốc dầu thực vật\n- 2 quả trứng lớn\n- 2 thìa cà phê chiết xuất vani\n- 1 cốc nước sôi"}</w:t>
      </w:r>
    </w:p>
    <w:p w14:paraId="128FBF24" w14:textId="77777777" w:rsidR="007C317C" w:rsidRDefault="00973C45">
      <w:r>
        <w:t xml:space="preserve">{"câu hỏi": "Với hai quốc gia, hãy tìm ra một thay đổi mà họ đã thực hiện theo thời gian để cải thiện môi trường. - Quốc gia: Đức và Chile", "trả lời": "Đức đã có những nỗ lực đáng kể để chuyển đổi sang các nguồn năng lượng tái tạo, với một thay đổi lớn là 'Energiewende' hoặc chính sách chuyển đổi năng lượng, được khởi xướng vào năm 2010. Chính sách này nhằm mục đích loại bỏ dần năng lượng hạt nhân và nhiên liệu hóa thạch, và phụ thuộc nhiều vào các nguồn năng lượng tái tạo như năng lượng gió và mặt trời, với mục tiêu có 80% năng lượng của đất nước đến từ các nguồn tái tạo vào năm 2050. Mặt khác, Chile cũng đã có những bước tiến để cải thiện môi trường. Một thay đổi đáng chú ý là việc mở rộng các khu </w:t>
      </w:r>
      <w:r>
        <w:lastRenderedPageBreak/>
        <w:t>bảo tồn biển trong vài năm qua. Chile đã thành lập Công viên Hải dương Nazca-Desventuradas vào năm 2015, tiếp theo là việc thành lập Khu bảo tồn biển Rapa Nui và Công viên Hải dương Quần đảo Juan Fernandez vào năm 2018. Những công viên biển này nhằm mục đích bảo vệ sinh vật biển đa dạng trong khu vực và thúc đẩy các hoạt động đánh bắt cá bền vững."}</w:t>
      </w:r>
    </w:p>
    <w:p w14:paraId="2FA479C2" w14:textId="77777777" w:rsidR="007C317C" w:rsidRDefault="00973C45">
      <w:r>
        <w:t>{"câu hỏi": "Phác thảo sự khác biệt chính giữa động vật có vú và lưỡng cư.", "câu trả lời": "Động vật có vú và lưỡng cư là cả hai lớp của vương quốc động vật, nhưng chúng có một số khác biệt rõ rệt. Dưới đây là sự khác biệt chính giữa hai lớp động vật có xương sống này: \ n \ n1. Môi trường sống: Trong khi cả động vật có vú và lưỡng cư đều có thể được tìm thấy trong nhiều môi trường khác nhau, động vật lưỡng cư thường phụ thuộc vào nước, đặc biệt là trong giai đoạn phát triển ban đầu của chúng. Động vật có vú chủ yếu sống trên cạn, mặc dù một số đã thích nghi với môi trường biển như cá heo và cá voi. \ n \ n2. Da: Da của động vật có vú được bao phủ bởi lông trong khi da của động vật lưỡng cư mịn màng, ẩm ướt và thấm, cho phép chúng hấp thụ nước và oxy qua nó. \ n \ n3. Sinh sản: Hầu hết các động vật có vú sinh sản bằng cách thụ tinh bên trong, và con non được sinh ra sống. Mặt khác, động vật lưỡng cư sinh sản thông qua thụ tinh bên ngoài, nơi trứng của chúng được đặt trong nước và nở thành ấu trùng hoặc nòng nọc. \ n \ n4. Thở: Động vật có vú có phổi để hít thở không khí, với một số động vật có vú biển có thể nín thở trong thời gian dài khi lặn. Tuy nhiên, động vật lưỡng cư có thể thở qua da, mang hoặc phổi của chúng, và một số loài có thể sử dụng kết hợp các phương pháp này ở các giai đoạn khác nhau trong vòng đời của chúng. Điều chỉnh nhiệt độ cơ thể: Động vật có vú là loài máu nóng, có nghĩa là chúng có thể điều chỉnh nhiệt độ cơ thể bên trong. Mặt khác, động vật lưỡng cư là loài máu lạnh và nhiệt độ cơ thể của chúng thay đổi theo môi trường bên ngoài. \ n \ n6. Bộ xương: Động vật có vú có bộ xương xương, trong khi hầu hết các loài lưỡng cư có bộ xương - một phần làm bằng xương và một phần làm bằng sụn. Tóm lại, động vật có vú và động vật lưỡng cư khác nhau theo nhiều cách bao gồm môi trường sống, da, sinh sản, thở, điều chỉnh nhiệt độ cơ thể và bộ xương."}</w:t>
      </w:r>
    </w:p>
    <w:p w14:paraId="53DFCB5C" w14:textId="77777777" w:rsidR="007C317C" w:rsidRDefault="00973C45">
      <w:r>
        <w:t>{"câu hỏi": "Xác định hai cách khác nhau để sử dụng Drone", "trả lời": "1. Chụp ảnh và quay phim trên không: Máy bay không người lái có thể được sử dụng để chụp ảnh và quay video chất lượng cao từ góc nhìn trên không. Điều này rất hữu ích cho các đại lý bất động sản để giới thiệu tài sản, các nhà làm phim để chụp những bức ảnh trên không tuyệt đẹp hoặc các nhiếp ảnh gia để chụp ảnh phong cảnh ngoạn mục. \ n \ n2. Kiểm tra và giám sát: Máy bay không người lái có thể được sử dụng để tiến hành kiểm tra hoặc giám sát các địa điểm khó tiếp cận hoặc nguy hiểm, chẳng hạn như cầu, tòa nhà cao tầng hoặc giàn khoan dầu. Chúng cũng có thể được sử dụng để giám sát các hoạt động như nông nghiệp, động vật hoang dã hoặc thiên tai. Ngoài ra, máy bay không người lái có thể được sử dụng cho các mục đích an ninh như tuần tra một khu vực, giám sát sự kiện hoặc giám sát biên giới.</w:t>
      </w:r>
    </w:p>
    <w:p w14:paraId="4B8977FD" w14:textId="77777777" w:rsidR="007C317C" w:rsidRDefault="00973C45">
      <w:r>
        <w:t xml:space="preserve">{"câu hỏi": "Với bản thân công ty, hãy so sánh và đối chiếu điểm mạnh và điểm yếu của nó - Công ty: Apple", "câu trả lời": "Apple Inc. là một công ty công nghệ đa quốc gia sản xuất nhiều loại thiết bị điện tử tiêu dùng, máy tính và thiết bị di động. Công ty nổi tiếng với các sản phẩm sáng tạo và công nghệ tiên tiến. Dưới đây là một số điểm mạnh và điểm yếu của </w:t>
      </w:r>
      <w:r>
        <w:lastRenderedPageBreak/>
        <w:t>nó:\n\nStrengths:\n\n1. Nhận diện thương hiệu: Apple là một trong những thương hiệu được công nhận và có giá trị nhất trên thế giới, và sự phổ biến và danh tiếng của nó khiến nó trở thành một yêu thích của người tiêu dùng. \ n \ n2. Sản phẩm sáng tạo: Apple được biết đến với các sản phẩm sáng tạo, chẳng hạn như iPhone, iPad và MacBook. Nó đã thiết lập các tiêu chuẩn công nghiệp cho thiết kế, giao diện người dùng và chất lượng. \ n \ n3. Cơ sở khách hàng lớn và trung thành: Apple có một cơ sở khách hàng cực kỳ trung thành và nhiệt tình với các sản phẩm của mình. Lòng trung thành này bắt nguồn từ việc công ty cung cấp nhất quán các sản phẩm chất lượng cao và thân thiện với người dùng. \ n \ n4. Tình hình tài chính mạnh mẽ: Apple là một công ty mạnh về tài chính, với một lượng dự trữ tiền mặt đáng kể và bảng cân đối kế toán lành mạnh. \ n \ n Điểm yếu: \ n \ n1. Giá cao: Một trong những điểm yếu của Apple là giá sản phẩm cao, có thể là rào cản đối với nhiều người tiêu dùng. Sự phụ thuộc vào một vài sản phẩm chính: Doanh thu của Apple chủ yếu phụ thuộc vào doanh số bán iPhone, điều này có thể khiến công ty dễ bị tổn thương nếu doanh số giảm. Phạm vi sản phẩm hạn chế: Phạm vi sản phẩm của Apple bị hạn chế so với các đối thủ cạnh tranh, điều này có thể hạn chế khả năng tiếp cận đối tượng rộng hơn. Hệ sinh thái khép kín: Hệ sinh thái khép kín của Apple có nghĩa là khách hàng khó sử dụng các sản phẩm hoặc dịch vụ khác với thiết bị Apple của họ, điều này có thể khiến sản phẩm của công ty kém hấp dẫn hơn đối với một số người tiêu dùng. Tóm lại, điểm mạnh của Apple bao gồm nhận diện thương hiệu, sản phẩm sáng tạo, cơ sở khách hàng trung thành và sức mạnh tài chính, trong khi điểm yếu của nó bao gồm giá cao,  sự phụ thuộc vào các sản phẩm chính, phạm vi sản phẩm hạn chế và hệ sinh thái khép kín."}</w:t>
      </w:r>
    </w:p>
    <w:p w14:paraId="73CD1081" w14:textId="77777777" w:rsidR="007C317C" w:rsidRDefault="00973C45">
      <w:r>
        <w:t>{"câu hỏi": "Đưa ra một thuật ngữ khoa học, hãy giải thích ý nghĩa của nó bằng các thuật ngữ đơn giản. - Thuật ngữ: Quang hợp", "trả lời": "Quang hợp là quá trình thực vật, tảo và một số vi khuẩn chuyển đổi ánh sáng mặt trời, nước và carbon dioxide thành thực phẩm (đường và tinh bột), oxy và các hợp chất hóa học khác. Đây là một quá trình quan trọng cho sự tồn tại của hầu hết các dạng sống trên Trái đất, vì nó cung cấp nguồn thức ăn và năng lượng chính cho hầu hết tất cả các sinh vật. Thông qua quá trình quang hợp, thực vật tự tạo ra thức ăn và giải phóng oxy, điều cần thiết cho chúng ta thở."}</w:t>
      </w:r>
    </w:p>
    <w:p w14:paraId="1CFF1EC6" w14:textId="77777777" w:rsidR="007C317C" w:rsidRDefault="00973C45">
      <w:r>
        <w:t xml:space="preserve">{"question": "Đưa ra một danh sách các môn thể thao và thiết bị cần thiết, phát triển một trò chơi hoặc môn thể thao mới. - Thể thao: Bóng đá, Bóng rổ, Quần vợt \nThiết bị: hai lưới, một bóng", "trả lời": "Dựa trên các môn thể thao và thiết bị nhất định, trò chơi mới có thể được gọi là \"Net Ball Challenge.\"\n\nDescription:\nTrò chơi được thiết kế cho 4-10 người chơi và được chơi trên một sân hình chữ nhật, được chia thành hai nửa bởi một đường trung tâm. Ở mỗi đầu sân, một lưới được đặt, tương tự như lưới được sử dụng trong quần vợt. Lưới được sử dụng để ghi bàn bằng cách ném bóng qua lưới vào nửa sân của đối phương. Quả bóng phải có kích thước và trọng lượng tương tự như một quả bóng rổ.\n\nMục tiêu:\nMục tiêu của trò chơi là ghi càng nhiều bàn thắng càng tốt trong khi ngăn chặn đội đối phương ghi bàn.\n\nGameplay:\nTrò chơi bắt đầu với một cú tung đồng xu để xác định đội nào sẽ bắt đầu với quả bóng. Mỗi đội phải có số lượng cầu thủ bằng nhau. Đội có bóng cố gắng ghi bàn bằng cách ném bóng qua lưới vào nửa sân của đội khác. Đội đối phương phải cố gắng bắt bóng và ném lại qua lưới để ghi bàn. Nếu bóng chạm đất, đội nào không bắt được bóng sẽ mất quyền sở hữu và đội còn lại có cơ hội ném bóng. Nếu một cầu thủ bước </w:t>
      </w:r>
      <w:r>
        <w:lastRenderedPageBreak/>
        <w:t>lên hoặc qua đường trung tâm trong khi sở hữu bóng, nó sẽ dẫn đến một sự thay đổi. Trò chơi có thể được chơi theo định dạng hẹn giờ hoặc đội đầu tiên đạt được số bàn thắng cụ thể. \ n \ nNet Ball Challenge kết hợp hành động nhịp độ nhanh của bóng rổ và bóng đá với độ chính xác và kỹ thuật của quần vợt. Đây là một trò chơi vui nhộn và thú vị sẽ cung cấp hàng giờ giải trí cho người chơi ở mọi cấp độ kỹ năng."}</w:t>
      </w:r>
    </w:p>
    <w:p w14:paraId="024C59CA" w14:textId="77777777" w:rsidR="007C317C" w:rsidRDefault="00973C45">
      <w:r>
        <w:t>{"câu hỏi": "Viết báo cáo ngắn gọn về lợi ích của việc thuê ngoài", "trả lời": "Gia công phần mềm đề cập đến việc thuê các công ty hoặc cá nhân bên ngoài để xử lý các quy trình hoặc chức năng kinh doanh nhất định, thay vì xử lý các quy trình này trong nhà. Báo cáo này sẽ nêu bật một số lợi ích chính của việc thuê ngoài. \ n \ n1. Tiết kiệm chi phí: Một trong những lợi ích đáng kể nhất của việc thuê ngoài là giảm chi phí. Vì các công ty có thể thuê ngoài cho các công ty hoặc quốc gia có chi phí lao động thấp hơn, họ có thể tiết kiệm một khoản đáng kể tiền lương, lợi ích và chi phí cơ sở hạ tầng. \ n \ n2. Tăng hiệu quả: Bằng cách thuê ngoài các hoạt động kinh doanh không cốt lõi như kế toán, nhân sự hoặc dịch vụ khách hàng, các công ty có thể tập trung vào năng lực và ưu tiên cốt lõi của họ. Điều này dẫn đến tăng năng suất và hiệu quả, và mức chất lượng dịch vụ cao hơn. \ n \ n3. Giảm thiểu rủi ro: Gia công phần mềm có thể giúp các công ty giảm thiểu rủi ro bằng cách chuyển giao một số trách nhiệm nhất định cho đối tác gia công. Ví dụ, nếu một doanh nghiệp thuê ngoài kế toán của mình, đối tác thuê ngoài sẽ chịu trách nhiệm đảm bảo tuân thủ các quy định về thuế và chuẩn mực kế toán. \ n \ n4. Tiếp cận chuyên môn chuyên môn: Gia công phần mềm cung cấp cho các doanh nghiệp quyền truy cập vào một nhóm toàn cầu gồm các chuyên gia có tay nghề cao và chuyên môn. Điều này đặc biệt có lợi cho các doanh nghiệp vừa và nhỏ có thể không có nguồn lực để thuê các chuyên gia cấp cao. \ n \ n5. Khả năng mở rộng: Gia công phần mềm cho phép các công ty nhanh chóng mở rộng quy mô hoạt động của họ, vì họ có thể thuê một đối tác gia công phần mềm để tăng cường hoặc giảm quy mô hoạt động tùy thuộc vào nhu cầu của họ. Tóm lại, thuê ngoài có thể mang lại nhiều lợi ích cho doanh nghiệp, bao gồm tiết kiệm chi phí, tăng hiệu quả và năng suất, giảm thiểu rủi ro, tiếp cận chuyên môn chuyên môn và khả năng mở rộng."}</w:t>
      </w:r>
    </w:p>
    <w:p w14:paraId="461D5547" w14:textId="77777777" w:rsidR="007C317C" w:rsidRDefault="00973C45">
      <w:r>
        <w:t>{"câu hỏi": "Đưa ra một sản phẩm, phân loại bốn cách nó có thể cải thiện cuộc sống của người dùng - Sản phẩm: Đồng hồ báo thức", "câu trả lời": "1. **Quản lý thời gian:** Đồng hồ báo thức có thể cải thiện cuộc sống của người dùng bằng cách giúp họ thức dậy vào một thời điểm nhất quán mỗi ngày. Điều này có thể dẫn đến việc quản lý thời gian và năng suất được cải thiện. \ n \ n2. ** Ngủ ngon hơn: ** Sử dụng đồng hồ báo thức để duy trì lịch trình ngủ đều đặn có thể dẫn đến thói quen ngủ tốt hơn và cải thiện chất lượng giấc ngủ tổng thể. \ n \ n3. **Tăng tính đúng giờ: ** Đồng hồ báo thức có thể giúp người dùng thức dậy đúng giờ cho các cam kết vào sáng sớm, dẫn đến tăng đúng giờ và độ tin cậy. \ n \ n4. ** Cá nhân hóa: ** Đồng hồ báo thức hiện đại thường đi kèm với các tính năng có thể tùy chỉnh như nhiều báo thức, tùy chọn báo lại và các âm báo thức khác nhau. Người dùng có thể cá nhân hóa đồng hồ báo thức của họ để phù hợp với nhu cầu và sở thích cá nhân của họ, làm cho việc thức dậy trở thành một trải nghiệm thú vị hơn."}</w:t>
      </w:r>
    </w:p>
    <w:p w14:paraId="6E5D55CA" w14:textId="77777777" w:rsidR="007C317C" w:rsidRDefault="00973C45">
      <w:r>
        <w:t xml:space="preserve">{"câu hỏi": "Với hai công ty khởi nghiệp, hãy giải thích tác động của họ đối với nền kinh tế - Khởi nghiệp: Uber và Airbnb", "câu trả lời": "Uber và Airbnb là hai trong số những công ty </w:t>
      </w:r>
      <w:r>
        <w:lastRenderedPageBreak/>
        <w:t>khởi nghiệp thành công nhất trong thập kỷ qua và cả hai đều có tác động sâu sắc đến nền kinh tế. Bắt đầu với Uber, nó đã cách mạng hóa ngành vận tải bằng cách cung cấp một giải pháp thay thế thuận tiện và hiệu quả về chi phí cho taxi truyền thống. Nền tảng của nó kết nối người lái với tài xế trong thời gian thực, sử dụng công nghệ GPS và thanh toán di động. Điều này đã giảm thời gian chờ đợi và cải thiện trải nghiệm đi lại tổng thể. Uber đã tạo ra cơ hội tạo thu nhập mới cho các tài xế và giúp giảm số lượng ô tô trên đường, từ đó giảm phát thải khí nhà kính. Ngoài ra, mô hình định giá của Uber (giá tăng đột biến) khuyến khích mọi người chia sẻ chuyến đi, tăng mức sử dụng và giảm dặm 'taxi' trống. Những yếu tố này, lần lượt, hỗ trợ một hệ thống giao thông hiệu quả hơn và đóng góp tích cực vào tăng trưởng kinh tế. Mặt khác, Airbnb đã chuyển đổi ngành khách sạn bằng cách cho phép chủ sở hữu bất động sản cho khách du lịch thuê nhà hoặc một phần nhà của họ. Điều này đã tạo ra một nguồn cung cấp mới các lựa chọn chỗ ở giá cả phải chăng và đích thực cho khách du lịch. Nền tảng này cho phép khách du lịch sống như người dân địa phương, điều này chuyển thành trải nghiệm du lịch chân thực và chân thực hơn. Airbnb cũng đã tạo ra các cơ hội tạo thu nhập mới cho các chủ sở hữu bất động sản, thúc đẩy nền kinh tế địa phương. Bằng cách tận dụng nền kinh tế chia sẻ, Airbnb khuyến khích sử dụng tài nguyên hiệu quả hơn, giảm nhu cầu phát triển khách sạn mới và giúp bảo tồn tính xác thực của các khu phố địa phương. Tóm lại, cả Uber và Airbnb đều đã sử dụng các mô hình kinh doanh sáng tạo để tạo ra các cơ hội tạo thu nhập mới, khuyến khích sử dụng hiệu quả hơn các nguồn lực và hỗ trợ nền kinh tế bền vững hơn. Thành công của họ đã truyền cảm hứng cho một làn sóng kinh doanh và đổi mới mới, báo hiệu tốt cho sự tăng trưởng kinh tế trong tương lai."}</w:t>
      </w:r>
    </w:p>
    <w:p w14:paraId="0DB124CA" w14:textId="77777777" w:rsidR="007C317C" w:rsidRDefault="00973C45">
      <w:r>
        <w:t>{"câu hỏi": "Trả lời câu hỏi trả lời ngắn - Câu hỏi: Định nghĩa của học máy là gì?", "trả lời": "Học máy là một phương pháp dạy máy tính học từ dữ liệu, mà không được lập trình rõ ràng. Nó liên quan đến việc cung cấp một lượng lớn dữ liệu cho một thuật toán, cho phép máy tính nhận ra các mẫu, đưa ra dự đoán và cải thiện hiệu suất của nó theo thời gian khi nó học từ dữ liệu. Về cốt lõi, học máy liên quan đến việc sử dụng các kỹ thuật thống kê để cho phép máy tính đưa ra quyết định dựa trên dữ liệu."}</w:t>
      </w:r>
    </w:p>
    <w:p w14:paraId="5FDD1D57" w14:textId="77777777" w:rsidR="007C317C" w:rsidRDefault="00973C45">
      <w:r>
        <w:t>{"question": "Tách văn bản thành các từ riêng lẻ. - ThisIsDistracting", "answer": "This, Is, Distracting"}</w:t>
      </w:r>
    </w:p>
    <w:p w14:paraId="40BB8924" w14:textId="77777777" w:rsidR="007C317C" w:rsidRDefault="00973C45">
      <w:r>
        <w:t>{"question": "Viết lại bài dự thi đúng dạng tiếng Anh - Học sinh giỏi toán.", "trả lời": "Học sinh giỏi toán."}</w:t>
      </w:r>
    </w:p>
    <w:p w14:paraId="7589118D" w14:textId="77777777" w:rsidR="007C317C" w:rsidRDefault="00973C45">
      <w:r>
        <w:t xml:space="preserve">{"câu hỏi": "Tóm tắt công nghệ đã tác động đến giáo dục như thế nào.", "trả lời": "Công nghệ đã có tác động đáng kể đến giáo dục trong những năm gần đây. Những tiến bộ trong công nghệ đã cung cấp cho các nhà giáo dục nhiều công cụ khác nhau để nâng cao trải nghiệm giảng dạy và học tập. Với sự gia tăng khả năng tiếp cận thông tin, sinh viên có thể học từ bất cứ đâu và bất cứ lúc nào thông qua các khóa học trực tuyến, video hướng dẫn và các tài nguyên giáo dục khác. Điều này đã dẫn đến sự gia tăng trong đào tạo từ xa và đã làm cho giáo dục dễ tiếp cận hơn với mọi người trên toàn cầu. Các công cụ kỹ thuật số như bảng trắng tương tác, máy tính bảng và hệ thống quản lý học tập cũng đã cách mạng hóa lớp học cho phép đổi mới phương pháp giảng dạy, chẳng hạn như lớp học đảo ngược và học tập kết hợp. Hơn nữa, công nghệ đã cho phép học tập cá nhân hóa, nơi học sinh có thể học theo tốc </w:t>
      </w:r>
      <w:r>
        <w:lastRenderedPageBreak/>
        <w:t>độ của riêng mình và giáo viên có thể nhận được phản hồi ngay lập tức để điều chỉnh phương pháp giảng dạy của họ cho phù hợp. Nhìn chung, công nghệ đã mở ra những cơ hội mới và có tác động sâu sắc đến cách thức cung cấp và tiếp nhận giáo dục."}</w:t>
      </w:r>
    </w:p>
    <w:p w14:paraId="26734882" w14:textId="77777777" w:rsidR="007C317C" w:rsidRDefault="00973C45">
      <w:r>
        <w:t>{"question": "Create a list of all the countries in Asia", "answer": "Here is a list of all the countries in Asia:\n\n1. Afghanistan\n2. Armenia\n3. Azerbaijan\n4. Bahrain\n5. Bangladesh\n6. Bhutan\n7. Brunei\n8. Campuchia\n9. Trung Quốc\n10. Síp\n11. Georgia\n12. Ấn Độ\n13. Indonesia\n14. Iran\n15. Iraq\n16. Israel\n17. Nhật Bản\n18. Jordan\n19. Kazakhstan\n20. Kuwait\n21. Kyrgyzstan\n22. Lào\n23. Liban\n24. Malaysia\n25. Maldives\n26. Mông Cổ\n27. Myanmar (Miến Điện)\n28. Nepal\n29. Bắc Triều Tiên\n30. Oman\n31. Pakistan\n32. Palestine\n33. Phi-líp-pin\n34. Qatar\n35. Nga\n36. Ả Rập Xê Út\n37. Singapore\n38. Hàn Quốc\n39. Sri Lanka\n40. Syria\n41. Đài Loan\n42. Tajikistan\n43. Thái Lan\n44. Timor-Leste (Đông Timor)\n45. Thổ Nhĩ Kỳ\n46. Turkmenistan\n47. Các Tiểu vương quốc Ả Rập Thống nhất (UAE)\n48. Uzbekistan\n49. Việt Nam\n50. Yemen."}</w:t>
      </w:r>
    </w:p>
    <w:p w14:paraId="2FB1677D" w14:textId="77777777" w:rsidR="007C317C" w:rsidRDefault="00973C45">
      <w:r>
        <w:t>{"câu hỏi": "Làm thế nào bạn có thể làm cho lớp học tương tác hơn?", "câu trả lời": "Có một số cách để làm cho lớp học tương tác hơn, bao gồm: \ n \ n1. Khuyến khích sự tham gia tích cực: Khuyến khích học sinh đặt câu hỏi và tham gia vào các cuộc thảo luận trong lớp học. Điều này có thể được tạo điều kiện bằng cách tạo ra một bầu không khí cởi mở và chào đón, nơi tất cả các ý kiến đều được tôn trọng. \ n \ n2. Sử dụng công nghệ: Sử dụng công nghệ như bảng trắng tương tác, máy tính bảng, máy tính xách tay và các công cụ trực tuyến như câu đố, có thể giúp học sinh tham gia tích cực hơn với tài liệu bài học. \ n \ n3. Hoạt động nhóm: Kết hợp các hoạt động nhóm và dự án vào kế hoạch bài học. Các hoạt động này có thể bao gồm từ các phiên đột phá đến các hoạt động động não và giải quyết vấn đề. Điều này thúc đẩy sự hợp tác và làm việc theo nhóm giữa các sinh viên. \ n \ n4. Học tập thực hành: Khuyến khích học tập thực hành thông qua các hoạt động như thí nghiệm và các chuyến đi thực địa. Điều này có thể làm cho việc học trở nên thú vị và tương tác hơn cho học sinh. \ n \ n5. Sử dụng đa phương tiện: Thêm các yếu tố đa phương tiện như video, hình ảnh và clip âm thanh vào bài học để làm cho bài học trở nên hấp dẫn và tương tác hơn. \ n \ n6. Nhập vai: Khuyến khích học sinh đóng vai các tình huống liên quan đến bài học. Ví dụ, họ có thể diễn ra các sự kiện lịch sử hoặc các cuộc tranh luận. Điều này có thể giúp học sinh hiểu rõ hơn về tài liệu và tương tác với nó một cách thú vị và tương tác.\n\nNhìn chung, chìa khóa để làm cho lớp học tương tác hơn là thu hút học sinh theo nhiều cách khác nhau, sử dụng các phương pháp và công cụ giảng dạy khác nhau phục vụ cho các phong cách học tập khác nhau."}</w:t>
      </w:r>
    </w:p>
    <w:p w14:paraId="43DBEC18" w14:textId="77777777" w:rsidR="007C317C" w:rsidRDefault="00973C45">
      <w:r>
        <w:t>{"câu hỏi": "Tìm và liệt kê năm thành phố ở Nhật Bản.", "câu trả lời": "Đây là năm thành phố ở Nhật Bản: \n1. Tokyo \n2. Kyoto \n3. Yokohama \n4. Osaka \n5. Sapporo"}</w:t>
      </w:r>
    </w:p>
    <w:p w14:paraId="66FD2BB5" w14:textId="77777777" w:rsidR="007C317C" w:rsidRDefault="00973C45">
      <w:r>
        <w:t xml:space="preserve">{"question": "Tạo đoạn mã để hiển thị ngày và giờ hiện tại.", "answer": "Trong Python, đoạn mã sau có thể được sử dụng để hiển thị ngày và giờ hiện tại:\n\n'''python\nfrom datetime import datetime\n\nnow = datetime.now()\n\ncurrent_time = now.strftime(\"%Y-%m-%d %H:%M:%S\")\nprint(\"Current Date and Time: \", current_time)\n''\n\nMã này nhập mô-đun 'datetime' và sử dụng hàm 'now' để lấy ngày hiện tại và Thời gian. Phương pháp </w:t>
      </w:r>
      <w:r>
        <w:lastRenderedPageBreak/>
        <w:t>'strftime' sau đó được sử dụng để định dạng thông tin này thành một chuỗi mà con người có thể đọc được bao gồm năm, tháng, ngày, giờ, phút và giây. Cuối cùng, kết quả được in ra bảng điều khiển."}</w:t>
      </w:r>
    </w:p>
    <w:p w14:paraId="1982BA8A" w14:textId="77777777" w:rsidR="007C317C" w:rsidRDefault="00973C45">
      <w:r>
        <w:t>{"câu hỏi": "Giải thích tại sao một hệ thống blockchain lại an toàn.", "Trả lời": "Một hệ thống blockchain an toàn vì tính chất phi tập trung của nó và việc sử dụng các kỹ thuật mật mã. Không giống như các hệ thống truyền thống nơi có một cơ quan trung ương kiểm soát mạng, một mạng blockchain được duy trì bởi một mạng lưới máy tính phân tán mà tất cả làm việc cùng nhau để xác thực các giao dịch và thêm chúng vào blockchain. Điều này làm cho kẻ tấn công khó xâm phạm mạng hơn nhiều, vì chúng sẽ cần giành quyền kiểm soát phần lớn các máy tính trong mạng (được gọi là tấn công 51%) để làm tổn hại đến tính toàn vẹn của blockchain. Ngoài ra, mỗi khối trong blockchain chứa một hàm băm mật mã liên kết nó với khối trước đó. Hàm băm này được tạo bằng cách sử dụng dữ liệu từ khối trước đó và là duy nhất cho khối đó. Nếu bất kỳ dữ liệu nào trong một khối bị thay đổi, thậm chí bởi một ký tự duy nhất, hàm băm sẽ khác và toàn bộ chuỗi khối sau đó sẽ bị vô hiệu. Điều này có nghĩa là bất kỳ nỗ lực nào để giả mạo blockchain sẽ nhanh chóng bị phát hiện và từ chối bởi những người tham gia khác trong mạng. Hơn nữa, việc sử dụng mật mã khóa công khai trong các hệ thống blockchain cũng giúp đảm bảo an ninh. Mỗi người dùng trong mạng blockchain có một cặp khóa mật mã - khóa công khai và khóa riêng. Khóa công khai được sử dụng để xác minh danh tính người dùng\u2019s, trong khi khóa riêng được sử dụng để ký các giao dịch. Chỉ người dùng mới có quyền truy cập vào khóa riêng của họ và mọi giao dịch được ký bằng khóa đó đều được coi là hợp lệ. Điều này có nghĩa là rất khó để kẻ tấn công mạo danh người dùng khác và thực hiện các giao dịch gian lận.\n\nTóm lại, bản chất phi tập trung của hệ thống blockchain, việc sử dụng các kỹ thuật mật mã và sử dụng mật mã khóa công khai đều hoạt động cùng nhau để biến nó thành một hệ thống bảo mật cao."}</w:t>
      </w:r>
    </w:p>
    <w:p w14:paraId="473AF64E" w14:textId="77777777" w:rsidR="007C317C" w:rsidRDefault="00973C45">
      <w:r>
        <w:t>{"question": "Code a basic 'Hello World' program in Ruby.", "answer": "Đây là một chương trình 'Hello World' rất đơn giản được viết bằng Ruby:\n\n''ruby\nputs \"Hello, World!\"\n'''}</w:t>
      </w:r>
    </w:p>
    <w:p w14:paraId="3C07F4B0" w14:textId="77777777" w:rsidR="007C317C" w:rsidRDefault="00973C45">
      <w:r>
        <w:t>{"câu hỏi": "Nền tảng điện toán đám mây là gì?", "trả lời": "Nền tảng điện toán đám mây là tập hợp các dịch vụ và tài nguyên, bao gồm phần mềm, phần cứng và cơ sở hạ tầng, cho phép người dùng triển khai, quản lý và chạy các ứng dụng, trang web và dịch vụ trên internet mà không cần phải duy trì cơ sở hạ tầng điện toán vật lý của riêng họ. Nền tảng này cung cấp một cách linh hoạt, có thể mở rộng và tiết kiệm chi phí cho các tổ chức để lưu trữ và xử lý dữ liệu cũng như truy cập tài nguyên máy tính theo yêu cầu, trong khi chỉ trả tiền cho những gì họ cần. Nền tảng đám mây được cung cấp bởi các công ty như Amazon Web Services (AWS), Microsoft Azure và Google Cloud."}</w:t>
      </w:r>
    </w:p>
    <w:p w14:paraId="1842E26D" w14:textId="77777777" w:rsidR="007C317C" w:rsidRDefault="00973C45">
      <w:r>
        <w:t xml:space="preserve">{"câu hỏi": "Tìm diện tích của một tam giác có ba cạnh 12,4,7", "trả lời": "Để tìm diện tích của một tam giác có độ dài cạnh đã biết, chúng ta có thể sử dụng công thức Heron, trong đó nói rằng diện tích của một tam giác có các cạnh có chiều dài a, b và c là căn bậc hai của s (s-a) (s-b) (s-c), trong đó s là bán chu vi của tam giác,  hoặc một nửa tổng chiều dài cạnh.\n\nTrong trường hợp này, với điều kiện các cạnh có chiều dài 12, 4 và 7, bán chu vi s là (12 + 4 + 7)/2 </w:t>
      </w:r>
      <w:r>
        <w:lastRenderedPageBreak/>
        <w:t>= 11,5.  Vì vậy, diện tích của tam giác sẽ là căn bậc hai của 11,5 * (11,5 - 12) * (11,5 - 4) * (11,5 - 7), xấp xỉ 9,899494936611665 đơn vị hình vuông."}</w:t>
      </w:r>
    </w:p>
    <w:p w14:paraId="58F524F2" w14:textId="77777777" w:rsidR="007C317C" w:rsidRDefault="00973C45">
      <w:r>
        <w:t>{"question": "Tạo mã để lấy đầu vào của người dùng và in nó.", "answer": "Đây là một ví dụ về mã trong Python lấy đầu vào của người dùng và in nó:\n\n'''python\n# Nhắc người dùng nhập vào\nuser_input = input(\"Enter something: \")\n\n# In input\nprint(\"You entered:\", user_input)\n'''\n\n\nMã này sử dụng chức năng 'input' để nhắc người dùng nhập nội dung nào đó,  Sau đó lưu trữ đầu vào của người dùng trong một biến gọi là 'user_input'. Hàm 'print' sau đó được sử dụng để xuất văn bản \"You entered: \" theo sau là đầu vào của người dùng."}</w:t>
      </w:r>
    </w:p>
    <w:p w14:paraId="4F973E57" w14:textId="77777777" w:rsidR="007C317C" w:rsidRDefault="00973C45">
      <w:r>
        <w:t>{"question": "Tạo từ điển gồm 5 mục, với khóa là số và giá trị là chuỗi.", "trả lời": "Chắc chắn rồi! Đây là một từ điển với 5 mục trong đó các phím là số và các giá trị là chuỗi:\n\nmyDictionary = {1: \"Apple\", 2: \"Orange\", 3: \"Banana\", 4: \"Grape\", 5: \"Dứa\"}"}</w:t>
      </w:r>
    </w:p>
    <w:p w14:paraId="783F750E" w14:textId="77777777" w:rsidR="007C317C" w:rsidRDefault="00973C45">
      <w:r>
        <w:t>{"question": "Mã hóa một chương trình để xuất ra một chuỗi nhất định bằng chữ hoa - Chuỗi: Hello World", "answer": "Đây là một chương trình trong Python chuyển đổi chuỗi đầu vào đã cho thành chữ hoa:\n\n'''python\nstr = \"Hello World\"\nresult = str.upper()\nprint(result)\n'''"}</w:t>
      </w:r>
    </w:p>
    <w:p w14:paraId="357A980B" w14:textId="77777777" w:rsidR="007C317C" w:rsidRDefault="00973C45">
      <w:r>
        <w:t>{"question": "Tạo đoạn mã để in tất cả các phần tử của danh sách.", "answer": "Đây là đoạn mã Python có thể được sử dụng để in tất cả các phần tử của danh sách:\n\n'''python\nmy_list = [2, 4, 6, 8, 10] # tạo danh sách phần tử số nguyên\n\nfor trong my_list: # iterate over the list\n print(element) # print each element\n'''\n\nThis sẽ xuất ra từng phần tử của danh sách trên một dòng mới:\ n'''\n2\n4\n6\n8\n10\n'''"}</w:t>
      </w:r>
    </w:p>
    <w:p w14:paraId="3B279E83" w14:textId="77777777" w:rsidR="007C317C" w:rsidRDefault="00973C45">
      <w:r>
        <w:t xml:space="preserve">{"câu hỏi": "Tạo giao diện người dùng cho ứng dụng mua sắm trực tuyến.", "câu trả lời": "Chào mừng bạn đến với Ứng dụng mua sắm trực tuyến của chúng tôi!\n\nĐây là giao diện người dùng mà bạn có thể sử dụng để điều hướng qua ứng dụng:\n\n1. **Trang chủ:** Trang chủ hiển thị các sản phẩm và chương trình khuyến mãi nổi bật, cũng như các tùy chọn để duyệt hoặc tìm kiếm sản phẩm. Ở đầu trang, có một thanh menu với các tùy chọn cho cài đặt tài khoản, lịch sử đặt hàng và dịch vụ khách hàng. \ n \ n2. ** Duyệt hoặc Tìm kiếm: ** Bạn có thể duyệt các sản phẩm theo danh mục, chẳng hạn như quần áo hoặc đồ điện tử hoặc bạn có thể sử dụng thanh tìm kiếm để tìm các mặt hàng cụ thể. Bạn cũng có thể lọc kết quả theo kích thước, màu sắc, thương hiệu, giá cả và các tiêu chí khác.\n\n3. **Trang sản phẩm:** Trang sản phẩm hiển thị thông tin chi tiết về mặt hàng, bao gồm hình ảnh, mô tả và đánh giá của khách hàng. Bạn cũng có thể xem các tùy chọn tình trạng còn hàng và phân phối.\n\n4. **Giỏ hàng:** Giỏ hàng hiển thị các mặt hàng bạn đã chọn để mua, cũng như tổng phụ, thuế và phí vận chuyển. Bạn có thể xem lại và chỉnh sửa nội dung của giỏ hàng trước khi tiến hành thanh toán.\n\n5. **Thanh toán:** Trong quá trình thanh toán, bạn sẽ được nhắc cung cấp thông tin giao hàng và thanh toán của mình. Bạn cũng sẽ có tùy chọn xem lại chi tiết đơn đặt hàng và thực hiện bất kỳ thay đổi nào vào phút cuối. \ n \ n6. ** Xác nhận đơn hàng: ** Sau khi đơn đặt hàng của bạn hoàn tất, bạn sẽ nhận được thông tin xác nhận và theo dõi đơn hàng. Bạn có thể theo dõi trạng thái đơn hàng của mình trên ứng dụng </w:t>
      </w:r>
      <w:r>
        <w:lastRenderedPageBreak/>
        <w:t>hoặc qua email cập nhật. \ n \ nCảm ơn bạn đã chọn ứng dụng mua sắm trực tuyến của chúng tôi! Chúng tôi hy vọng bạn có một trải nghiệm mua sắm thú vị."}</w:t>
      </w:r>
    </w:p>
    <w:p w14:paraId="79F8CA1F" w14:textId="77777777" w:rsidR="007C317C" w:rsidRDefault="00973C45">
      <w:r>
        <w:t>{"câu hỏi": "Báo cáo nhiệt độ tính bằng độ C với đầu vào của nhiệt độ tính bằng Fahrenheit. - Nhiệt độ là 95 độ F.", "trả lời": "Nhiệt độ là 35 độ C."}</w:t>
      </w:r>
    </w:p>
    <w:p w14:paraId="586F12DA" w14:textId="77777777" w:rsidR="007C317C" w:rsidRDefault="00973C45">
      <w:r>
        <w:t>{"question": "Phân loại loại tam giác cho chiều dài các cạnh của nó. - Các cạnh của tam giác có độ dài 3, 4 và 5.", "đáp án": "Tam giác là một tam giác vuông vì nó tuân theo định lý Pythagore nói rằng đối với một tam giác vuông, bình phương chiều dài của cạnh huyền bằng tổng bình phương của hai cạnh còn lại. Vì 5 là cạnh dài nhất, nó là cạnh huyền và 3 và 4 là hai cạnh còn lại, và 3^2 + 4^2 = 9 + 16 = 25 = 5^2."}</w:t>
      </w:r>
    </w:p>
    <w:p w14:paraId="38331E52" w14:textId="77777777" w:rsidR="007C317C" w:rsidRDefault="00973C45">
      <w:r>
        <w:t>{"câu hỏi": "Giải thích một trong những cân nhắc đạo đức cho các mô hình học máy.", "câu trả lời": "Một cân nhắc đạo đức quan trọng khi phát triển các mô hình học máy là tránh thiên vị. Các thuật toán học máy được thiết kế để nhận ra các mẫu trong dữ liệu và đưa ra dự đoán dựa trên các mẫu đó. Tuy nhiên, nếu dữ liệu được sử dụng để đào tạo mô hình bị sai lệch, các dự đoán kết quả cũng có thể bị sai lệch. Sự thiên vị có thể xảy ra dưới nhiều hình thức, từ quá trình thu thập dữ liệu đến cách dữ liệu được gắn nhãn và xử lý. Ví dụ: nếu mô hình nhận dạng khuôn mặt được đào tạo chủ yếu dựa trên hình ảnh của những người da sáng, nó có thể gặp khó khăn trong việc xác định chính xác các cá nhân có tông màu da tối hơn. Hoặc nếu một mô hình đánh giá rủi ro dựa trên dữ liệu bị ảnh hưởng bởi thành kiến của con người, chẳng hạn như phân biệt chủng tộc có hệ thống trong kết án hình sự, mô hình cũng có thể tạo ra kết quả sai lệch. Để đảm bảo rằng các mô hình máy học là có đạo đức và công bằng, điều quan trọng là phải xem xét cẩn thận dữ liệu được sử dụng để đào tạo chúng và tích cực làm việc để tránh và giảm thiểu sự thiên vị."}</w:t>
      </w:r>
    </w:p>
    <w:p w14:paraId="1C1F0390" w14:textId="77777777" w:rsidR="007C317C" w:rsidRDefault="00973C45">
      <w:r>
        <w:t>{"câu hỏi": "Hãy nghĩ ra một trò đùa về trí tuệ nhân tạo.", "câu trả lời": "Tại sao máy tính lại lạnh?\n\nBởi vì nó để Windows mở!"}</w:t>
      </w:r>
    </w:p>
    <w:p w14:paraId="6CD861A2" w14:textId="77777777" w:rsidR="007C317C" w:rsidRDefault="00973C45">
      <w:r>
        <w:t>{"câu hỏi": "Tóm tắt bài viết ''Quản lý thay đổi được hỗ trợ bởi AI tại nơi làm việc''.", "câu trả lời": "Bài viết nêu bật cách công nghệ được hỗ trợ bởi AI có thể giúp tạo điều kiện quản lý thay đổi tại nơi làm việc. Nó thảo luận về cách công nghệ AI có thể được sử dụng để phân tích tình cảm, hành vi và phản hồi của nhân viên để giúp người quản lý hiểu rõ hơn về phản ứng của nhóm đối với những thay đổi và giải quyết bất kỳ sự kháng cự hoặc các vấn đề khác có thể phát sinh. Bài báo cũng nhấn mạnh tầm quan trọng của việc sử dụng AI để đo lường hiệu quả của các chiến lược quản lý thay đổi và xác định các lĩnh vực có thể cải thiện. Cuối cùng, bài báo gợi ý rằng AI có thể đóng một vai trò quan trọng trong việc giúp các công ty quản lý thay đổi hiệu quả và hiệu quả hơn, đảm bảo quá trình chuyển đổi suôn sẻ hơn cho tất cả các bên liên quan.</w:t>
      </w:r>
    </w:p>
    <w:p w14:paraId="44267824" w14:textId="77777777" w:rsidR="007C317C" w:rsidRDefault="00973C45">
      <w:r>
        <w:t xml:space="preserve">{"câu hỏi": "Viết một mã giả có thể phát hiện xem một câu nhất định là dương hay âm.", "câu trả lời": "1. Bắt đầu bằng cách khởi tạo một danh sách trống để giữ điểm số dương và âm.\n2. Tải hoặc nhập thư viện phân tích tình cảm/mô hình được đào tạo trước.\n3. Tiếp theo, lấy văn bản cần phân tích cho tình cảm.\n4. Xử lý trước văn bản bằng cách xóa mọi ký tự hoặc ký hiệu không liên quan, thực hiện mã hóa và chuyển đổi tất cả các ký tự thành chữ </w:t>
      </w:r>
      <w:r>
        <w:lastRenderedPageBreak/>
        <w:t>thường. \ n5. Chuyển văn bản được xử lý trước sang mô hình phân tích tình cảm.\n6. Đánh giá điểm số tình cảm trả về bằng cách so sánh chúng với các giá trị ngưỡng đã thiết lập.\n7. Nếu điểm trả về cao hơn ngưỡng dương, hãy thêm +1 vào số dương.\n8. Khác, nếu điểm trả về dưới ngưỡng âm, hãy thêm +1 vào số âm.\n9. So sánh các giá trị trong số dương và âm.\n10. Nếu số dương tính cao hơn, văn bản chủ yếu là dương nếu âm cao hơn, văn bản chủ yếu là âm. \n11. Kết thúc."}</w:t>
      </w:r>
    </w:p>
    <w:p w14:paraId="12DBD353" w14:textId="77777777" w:rsidR="007C317C" w:rsidRDefault="00973C45">
      <w:r>
        <w:t>{"câu hỏi": "Tạo ra ba tiêu đề thay thế cho một câu chuyện về sức mạnh của tình bạn.", "câu trả lời": "1. \"Mối liên kết không thể phá vỡ: Câu chuyện về tình bạn lâu dài\"\n2. \"Sức mạnh của sự đoàn kết: Câu chuyện về chiến thắng của tình bạn\"\n3. \"Cùng nhau chúng ta đứng: Sức mạnh vô hạn của những người bạn đích thực\""}</w:t>
      </w:r>
    </w:p>
    <w:p w14:paraId="1646CD41" w14:textId="77777777" w:rsidR="007C317C" w:rsidRDefault="00973C45">
      <w:r>
        <w:t>{"question": "Phân loại tuyên bố này là một tuyên bố tích cực hoặc tiêu cực. - Tôi không tin rằng đây là lựa chọn đúng đắn.", "trả lời": "Câu nói này có thể được phân loại là một tuyên bố tiêu cực."}</w:t>
      </w:r>
    </w:p>
    <w:p w14:paraId="353CEFA2" w14:textId="77777777" w:rsidR="007C317C" w:rsidRDefault="00973C45">
      <w:r>
        <w:t>{"câu hỏi": "Phát triển một hệ thống có thể phát hiện đe dọa trực tuyến.", "Trả lời": "Là một trợ lý AI, việc phát triển một hệ thống để phát hiện đe dọa trực tuyến sẽ bao gồm một số bước.\n\n1. Thu thập dữ liệu: Bước đầu tiên sẽ là thu thập một bộ dữ liệu văn bản có chứa các trường hợp đe dọa trực tuyến, cũng như các trường hợp giao tiếp bình thường, không bắt nạt. Dữ liệu này có thể được lấy từ các nền tảng trực tuyến và các trang web truyền thông xã hội nơi bắt nạt trực tuyến phổ biến nhất. \ n \ n2. Tiền xử lý dữ liệu: Bước tiếp theo sẽ là xử lý trước dữ liệu để loại bỏ mọi thông tin không liên quan và chuyển đổi nó thành định dạng phù hợp để phân tích. Điều này sẽ bao gồm loại bỏ các từ dừng, dấu câu và chuyển đổi tất cả dữ liệu văn bản thành chữ thường. \ n \ n3. Trích xuất tính năng: Bước tiếp theo sẽ là xác định các tính năng chính từ dữ liệu văn bản sẽ giúp phát hiện các trường hợp đe dọa trực tuyến. Điều này có thể bao gồm đếm số lượng từ tiêu cực, sử dụng ngôn ngữ đe dọa hoặc ngôn từ tục tĩu và các yếu tố khác là dấu hiệu của hành vi bắt nạt. \ n \ n4. Xây dựng mô hình: Sau khi các tính năng được trích xuất, một thuật toán học máy sau đó có thể được đào tạo trên dữ liệu để xác định các mẫu liên quan đến đe dọa trực tuyến. Điều này có thể liên quan đến việc sử dụng một thuật toán phân loại như cây quyết định, hồi quy logistic hoặc naïve bayes, để dự đoán liệu một mẫu văn bản nhất định có chứa đe dọa trực tuyến hay không. \ n \ n5. Xác thực mô hình: Tiếp theo, mô hình sẽ được xác thực trên một tập dữ liệu riêng biệt để đảm bảo rằng nó xác định chính xác các trường hợp đe dọa trực tuyến với độ chính xác cao. \ n \ n6. Thực hiện: Cuối cùng, mô hình có thể được tích hợp vào các nền tảng trực tuyến và các trang web truyền thông xã hội, để nó có thể liên tục theo dõi giao tiếp của người dùng và gắn cờ bất kỳ trường hợp đe dọa trực tuyến nào trong thời gian thực. Bằng cách áp dụng phương pháp này, có thể phát triển một hệ thống có thể phát hiện chính xác các trường hợp bắt nạt trực tuyến và giúp tạo ra một môi trường trực tuyến an toàn hơn cho tất cả người dùng."}</w:t>
      </w:r>
    </w:p>
    <w:p w14:paraId="7DC1FC74" w14:textId="77777777" w:rsidR="007C317C" w:rsidRDefault="00973C45">
      <w:r>
        <w:t xml:space="preserve">{"question": "Viết quảng cáo cá nhân cho một nhân vật đang tìm kiếm bạn đời. - một nhà thiên văn học mạo hiểm", "trả lời": "\"Nhà thiên văn học mạo hiểm đang tìm kiếm một đối tác cùng chí hướng để khám phá vũ trụ với.\n\nBạn có phải là người mơ về các vì sao và hơn thế nữa không? Bạn có khao khát một cuộc sống phấn khích và khám phá? Sau đó, bạn </w:t>
      </w:r>
      <w:r>
        <w:lastRenderedPageBreak/>
        <w:t>có thể là người tôi đang tìm kiếm. \ n \ n Là một nhà thiên văn học, tôi đã dành nhiều năm nghiên cứu và tìm hiểu về kỳ quan rộng lớn đó là vũ trụ của chúng ta. Và bây giờ, tôi đã sẵn sàng chia sẻ điều đó với một người đặc biệt; Một người chia sẻ niềm đam mê khám phá và phiêu lưu của tôi. Cùng nhau, chúng ta có thể đi bộ đến những nơi xa xôi nhất trên Trái đất, ngắm sao trên bầu trời tối nhất và hành trình đến những nơi xa xôi của hệ mặt trời của chúng ta. Và ai biết được? Có thể một ngày nào đó, chúng ta thậm chí sẽ đặt chân lên các hành tinh khác. \ n \ n Nếu bạn là người sẵn sàng cho cả cuộc đời phiêu lưu và khám phá vũ trụ, thì xin vui lòng, đừng ngần ngại tiếp cận. Chúng ta hãy cùng nhau tiếp nhận vũ trụ.\""}</w:t>
      </w:r>
    </w:p>
    <w:p w14:paraId="15FEEFD8" w14:textId="77777777" w:rsidR="007C317C" w:rsidRDefault="00973C45">
      <w:r>
        <w:t>{"câu hỏi": "Đề xuất ba ý tưởng cho một trò chơi di động thú vị.", "câu trả lời": "1. Cuộc phiêu lưu bí ẩn: Trò chơi này có thể đưa người chơi vào một thế giới giải quyết bí ẩn thú vị, chứa đầy các câu đố, đồ vật ẩn và câu đố mà họ sẽ cần phải giải quyết để tiến bộ trong câu chuyện. Trò chơi có thể có một cốt truyện hấp dẫn với các nhân vật liên quan và cốt truyện bất ngờ để giữ cho người chơi tham gia trong suốt cuộc hành trình. \ n \ n2. Virtual Pet Simulator: Trong trò chơi này, người chơi có thể nhận nuôi và chăm sóc thú cưng ảo của riêng mình, giống như có một con thú cưng thực sự. Họ có thể cho ăn, chải chuốt, chơi và huấn luyện với thú cưng ảo của họ, đồng thời giữ cho chúng vui vẻ và khỏe mạnh. Trò chơi có thể bao gồm các tính năng thú vị như tùy chỉnh thú cưng và khả năng tương tác với các vật nuôi ảo khác từ khắp nơi trên thế giới. \ n \ n3. Khám phá thực tế tăng cường: Trò chơi này có thể biến môi trường xung quanh của người chơi thành một sân chơi ảo bằng cách sử dụng máy ảnh và cảm biến của điện thoại di động để tạo ra trải nghiệm thực tế tăng cường tương tác. Người chơi có thể bắt tay vào các nhiệm vụ và săn tìm kho báu trong khi khám phá thế giới thực, và thậm chí cạnh tranh với những người chơi khác trong các trận chiến ảo. Trò chơi này có thể khuyến khích hoạt động thể chất đồng thời mang lại trải nghiệm chơi game thú vị."}</w:t>
      </w:r>
    </w:p>
    <w:p w14:paraId="7043F520" w14:textId="77777777" w:rsidR="007C317C" w:rsidRDefault="00973C45">
      <w:r>
        <w:t xml:space="preserve">{"câu hỏi": "Đề xuất năm cách mà một doanh nghiệp có thể làm tăng sự hài lòng của khách hàng.", "Trả lời": "1. Cải thiện dịch vụ khách hàng: Một trong những cách quan trọng để tăng sự hài lòng của khách hàng là cung cấp dịch vụ khách hàng tuyệt vời. Điều này có thể đạt được bằng cách đào tạo nhân viên hiểu biết hơn, lịch sự và đáp ứng nhu cầu của khách hàng và bằng cách cung cấp các kênh khác nhau để khách hàng liên hệ để được hỗ trợ. \ n \ n2. Cá nhân hóa: Cá nhân hóa các tương tác và giao tiếp với khách hàng có thể khiến họ cảm thấy có giá trị và được đánh giá cao. Điều này có thể được thực hiện thông qua tiếp thị được nhắm mục tiêu, quảng cáo được cá nhân hóa và bằng cách sử dụng dữ liệu khách hàng để cung cấp các đề xuất phù hợp. \ n \ n3. Thu hút phản hồi và hành động dựa trên nó: Các doanh nghiệp có thể tăng sự hài lòng của khách hàng bằng cách chủ động tìm kiếm phản hồi từ khách hàng của họ và sử dụng nó để cải thiện sản phẩm và dịch vụ của họ. Điều này có thể được thực hiện bằng cách sử dụng các cuộc khảo sát hoặc biểu mẫu phản hồi, và bằng cách trả lời các khiếu nại và mối quan tâm của khách hàng một cách kịp thời. \ n \ n4. Cung cấp phần thưởng khách hàng thân thiết: Thực hiện chương trình khách hàng thân thiết thưởng cho khách hàng vì sự bảo trợ liên tục của họ có thể làm tăng sự hài lòng bằng cách khiến họ cảm thấy được đánh giá cao và có giá trị. Những phần thưởng này có thể ở dạng giảm giá, sản phẩm hoặc dịch vụ miễn phí hoặc các ưu đãi khác. \ n \ n5. Đảm bảo chất lượng và độ tin cậy của sản phẩm: Đảm bảo rằng các sản phẩm và dịch vụ đáp ứng hoặc vượt quá mong </w:t>
      </w:r>
      <w:r>
        <w:lastRenderedPageBreak/>
        <w:t>đợi của khách hàng là một cách khác để tăng sự hài lòng. Điều này có thể đạt được bằng cách thực hiện các biện pháp kiểm soát chất lượng mạnh mẽ, và bằng cách cung cấp bảo đảm hoặc bảo hành để đảm bảo với khách hàng rằng họ đang nhận được một sản phẩm đáng tin cậy và chất lượng cao."}</w:t>
      </w:r>
    </w:p>
    <w:p w14:paraId="7A1FCDA6" w14:textId="77777777" w:rsidR="007C317C" w:rsidRDefault="00973C45">
      <w:r>
        <w:t>{"câu hỏi": "Cung cấp ba nguyên tắc kỹ thuật phần mềm quan trọng.", "trả lời": "1. DRY (Đừng lặp lại chính mình): Nguyên tắc này nhấn mạnh sự cần thiết phải tránh mã dư thừa và giữ cho cơ sở mã càng đơn giản và súc tích càng tốt. Bằng cách tuân thủ nguyên tắc này, các kỹ sư phần mềm có thể tránh được sự không nhất quán và giúp dễ dàng duy trì và mở rộng quy mô các hệ thống phức tạp. YAGNI (Bạn sẽ không cần nó): Nguyên tắc này khuyến khích các nhà phát triển chỉ triển khai chức năng được yêu cầu trong tương lai gần, thay vì cố gắng dự đoán và đáp ứng các nhu cầu tiềm năng trong tương lai. Cách tiếp cận này giúp giữ cho mã sạch sẽ và tập trung, giảm độ phức tạp và cải thiện khả năng bảo trì. \ n \ n3. Nguyên tắc SOLID: Đây thực sự là từ viết tắt của năm nguyên tắc cụ thể: Trách nhiệm đơn, Mở-đóng, Thay thế Liskov, Phân tách giao diện và Đảo ngược phụ thuộc. Những nguyên tắc này giúp hướng dẫn thiết kế phần mềm, khuyến khích việc tạo ra các hệ thống có cấu trúc tốt và có thể mở rộng, dễ bảo trì theo thời gian. Bằng cách tuân theo các nguyên tắc này, các kỹ sư phần mềm có thể tạo ra mã linh hoạt hơn để thay đổi và dễ hiểu hơn."}</w:t>
      </w:r>
    </w:p>
    <w:p w14:paraId="3121516A" w14:textId="77777777" w:rsidR="007C317C" w:rsidRDefault="00973C45">
      <w:r>
        <w:t>{"câu hỏi": "Hãy tưởng tượng bạn bị mắc kẹt trong đồng vắng. Liệt kê năm mục bạn hoàn toàn cần cho sự sống còn.", "trả lời": "1. Một nguồn nước hoặc dụng cụ lọc nước đáng tin cậy: Nước là nhu cầu cơ bản của con người và rất cần thiết cho sự sống còn. \n2. Vật liệu hoặc thiết bị trú ẩn - Chúng có thể bao gồm từ bạt hoặc lều đến chăn không gian hoặc bao tải bivy để bảo vệ bạn khỏi các yếu tố và cung cấp một nơi an toàn để nghỉ ngơi. \n3. Fire Starter: Lửa cung cấp sự ấm áp, một cách để nấu thức ăn hoặc đun sôi nước, và một tín hiệu để giải cứu. Điều quan trọng là phải có ít nhất một bộ khởi động lửa đáng tin cậy như diêm, bật lửa hoặc công cụ khởi động lửa. \n4. Bộ dụng cụ sơ cứu-Điều quan trọng là phải có ít nhất các vật dụng cơ bản như băng, khăn lau sát trùng, thuốc giảm đau và thuốc khẩn cấp để điều trị chấn thương hoặc bệnh tật. \n5. Dao hoặc đa dụng cụ: Chặt gỗ, chuẩn bị thức ăn, cắt dây thừng hoặc vải, và nhiều công việc khác phụ thuộc vào việc có một con dao sắc hoặc đa dụng cụ. Hãy cân nhắc việc bao gồm một viên đá mài để giữ cho lưỡi kiếm trong tình trạng tốt."}</w:t>
      </w:r>
    </w:p>
    <w:p w14:paraId="663D2FF0" w14:textId="77777777" w:rsidR="007C317C" w:rsidRDefault="00973C45">
      <w:r>
        <w:t>{"question": "Viết lại một văn bản hiện có để bao gồm các mô tả sinh động. - Alice ngồi xuống trước máy tính và bắt đầu gõ", "trả lời": "Với một không khí quyết tâm, Alice duyên dáng ngồi xuống chiếc ghế đệm sang trọng của mình và đi đến chiếc máy tính để bàn bóng bẩy đặt trên chiếc bàn gỗ bóng bẩy của mình. Những ngón tay cô háo hức nhảy múa trên những phím đàn mượt mà, mòn mỏi khi cô bắt đầu đổ suy nghĩ của mình lên màn hình, tiếng gõ nhịp nhàng lấp đầy căn phòng với ý thức về mục đích và năng suất."}</w:t>
      </w:r>
    </w:p>
    <w:p w14:paraId="5465019F" w14:textId="77777777" w:rsidR="007C317C" w:rsidRDefault="00973C45">
      <w:r>
        <w:t>{"câu hỏi": "Liệt kê mười tên khoa học của động vật.", "trả lời": "1. Panthera pardus - Báo \n2. Loxodonta africana - Voi châu Phi \n3. Khỉ đột khỉ đột - Khỉ đột phương Tây \n4. Balaenoptera musculus - Cá voi xanh \n5. Canis lupus - Sói xám \n6. Felis catus - Mèo nhà \n7. Dermochelys coriacea - Rùa biển lưng da \n8. Struthio lạc đà - đà điểu \n9. Ursus maritimus - Gấu Bắc cực \n10. Oryctolagus cuniculus - Thỏ châu Âu."}</w:t>
      </w:r>
    </w:p>
    <w:p w14:paraId="41FC1F22" w14:textId="77777777" w:rsidR="007C317C" w:rsidRDefault="00973C45">
      <w:r>
        <w:lastRenderedPageBreak/>
        <w:t>{"câu hỏi": "Phát triển một thuật toán để nhận ra ngôn ngữ mẹ đẻ của đối tác đàm thoại.", "câu trả lời": "Đây là một thuật toán khả thi để nhận ra ngôn ngữ mẹ đẻ của đối tác hội thoại:\n \n1. Xác định giọng của đối tác hội thoại: Sử dụng hệ thống nhận dạng giọng nói tự động (ASR) được đào tạo trên nhiều giọng để xác định giọng của người nói. Điều này có thể được thực hiện bằng cách so sánh các mẫu phát âm của người nói với những người được biết đến với các ngôn ngữ khác nhau. \ n \ n2. Phát hiện ngữ pháp và cú pháp theo ngôn ngữ cụ thể: Khi người đó đang nói, ngữ pháp và cú pháp được sử dụng có thể cung cấp manh mối cho ngôn ngữ mẹ đẻ của họ. Điều này có thể được phát hiện bằng một chương trình xử lý ngôn ngữ tự nhiên nhận dạng các mẫu ngữ pháp dành riêng cho ngôn ngữ. \ n \ n3. Phân tích từ vựng: Một người bản ngữ thường sẽ sử dụng vốn từ vựng lớn hơn và nhiều sắc thái hơn khi nói ngôn ngữ mẹ đẻ của họ. Bằng cách phân tích độ phức tạp và phạm vi của các từ được sử dụng, hệ thống có thể đưa ra những phỏng đoán có giáo dục về ngôn ngữ mẹ đẻ của người nói. \ n \ n4. Hãy tính đến thông tin bổ sung: Các yếu tố khác cũng có thể giúp xác định ngôn ngữ mẹ đẻ của người nói. Ví dụ: tên của họ hoặc ngữ cảnh của cuộc trò chuyện có thể cung cấp gợi ý về nền tảng văn hóa của họ và, bằng cách mở rộng, ngôn ngữ mẹ đẻ của họ. \ n \ n5. Kết hợp dữ liệu: Bằng cách kết hợp dữ liệu từ phân tích trọng âm, phát hiện ngữ pháp và cú pháp, phân tích từ vựng và các thông tin có sẵn khác, thuật toán có thể ước tính theo hướng dữ liệu về ngôn ngữ mẹ đẻ của người nói. \ n \ n6. Xác minh và tìm hiểu: Khi dự đoán ban đầu được đưa ra, thuật toán có thể xác minh ngôn ngữ bằng cách hỏi đối tác trò chuyện. Phản hồi này sau đó có thể được sử dụng để cải thiện độ chính xác của các dự đoán trong tương lai của thuật toán."}</w:t>
      </w:r>
    </w:p>
    <w:p w14:paraId="00432430" w14:textId="77777777" w:rsidR="007C317C" w:rsidRDefault="00973C45">
      <w:r>
        <w:t xml:space="preserve">{"question": "Tạo một chương trình để xác định xem một người đang nói tiếng Anh hay tiếng Tây Ban Nha.", "câu trả lời": "Một cách tiếp cận khả thi để đạt được điều này là sử dụng thuật toán học máy để phân loại giữa tiếng Anh và tiếng Tây Ban Nha. Dưới đây là một số mã ví dụ:\n\n'''python\n# Import necessary libraries\nimport nltk\nfrom nltk.classify import NaiveBayesClassifier\nfrom nltk.corpus import stopwords\nfrom nltk.tokenize import word_tokenize\nfrom sklearn.externals import joblib\nimport pandas as as pd\n\n# Define stopwords\nen_stopwords = set(stopwords.words('english'))\nes_stopwords = set(stopwords.words('spanish'))\n\n# Define feature extractor function\ndef features(text):\n words = word_tokenize(text)\n return {word: Đúng với từ trong từ}\n\n# Tải dataset\ndata = pd.read_csv('english-spanish-dataset.csv')\n\n# Khởi tạo trainer\ntrainer = NaiveBayesClassifier.train\n\n# Trích xuất các tính năng và nhãn từ tập dữ liệu\nX = []\ny = []\nfor index,row in data.iterrows():\n X.append(features(row[1]))\n y.append(row[2])\n \n# Đào tạo mô hình học máy\nclassifier = trainer(nltk.classify.util.apply_features(X, y))\n\n# Lấy đầu vào từ user\ntext = input('Nhập văn bản: ')\n\n# Tokenize the input text\nwords = word_tokenize(text)\n\n# Xóa stop words\nwords = [word for word in words if word.lower() not in en_stopwords and word.lower() not in es_stopwords]\n\n# Make prediction\nprediction = classifier.classify(features(' '.join(words)))\n\nif prediction == 'en':\n print('The text is English')\nelse:\n print('The text is in Spanish')\n''\n\ Mã này sử dụng thuật toán Naive Bayes để phân loại giữa các ngôn ngữ tiếng Anh và tiếng Tây Ban Nha bằng cách dự đoán lớp văn bản đầu vào. Trình trích xuất tính năng trích xuất các tính năng, là một từ điển các từ, từ văn bản. Mô hình học máy được đào tạo về các tính năng này để đưa ra dự </w:t>
      </w:r>
      <w:r>
        <w:lastRenderedPageBreak/>
        <w:t>đoán.\n\nInstructions:\n\n1. Nhập các thư viện cần thiết. Mã này dựa trên các thư viện 'nltk', 'nltk.classify', 'nltk.corpus', 'nltk.tokenize', 'sklearn.externals' và 'pandas'. \ n2. Xác định các từ dừng cho cả tiếng Anh và tiếng Tây Ban Nha, vì những từ này sẽ bị xóa khỏi văn bản đầu vào trước khi đưa ra dự đoán. \ n3. Định nghĩa hàm 'features()' lấy văn bản làm đầu vào và trả về từ điển các từ có trong văn bản. Điều này sẽ đóng vai trò là trình trích xuất tính năng cho mô hình học máy. \ n4. Tải tập dữ liệu có nhãn"}</w:t>
      </w:r>
    </w:p>
    <w:p w14:paraId="2ACFE7D5" w14:textId="77777777" w:rsidR="007C317C" w:rsidRDefault="00973C45">
      <w:r>
        <w:t>{"câu hỏi": "Hãy kể cho tôi nghe một bài thơ dài 8 dòng và có chủ đề về mùa xuân.", "Trả lời": "Mùa xuân đã đến, thiên nhiên thức giấc\nMột mùa nở rộ và chân thành\nChim và ong, hát và nhảy \nHoa nở rộ với mọi cơ hội \n\nKhởi đầu mới nở rộ xung quanh \nMột thời gian tăng trưởng và vẻ đẹp sâu sắc \nNơi ấm áp trở lại và niềm vui được tìm thấy\nVào mùa xuân,  Tình yêu và cuộc sống rất nhiều."}</w:t>
      </w:r>
    </w:p>
    <w:p w14:paraId="04FD982C" w14:textId="77777777" w:rsidR="007C317C" w:rsidRDefault="00973C45">
      <w:r>
        <w:t>{"question": "Viết một lời giải thích ngắn gọn về tác phẩm nghệ thuật đã cho. - Bức tranh "Những kẻ ăn khoai tây" của Vincent van Gogh.", "Trả lời": "Những người ăn khoai tây" là một bức tranh sơn dầu được Vincent van Gogh vẽ vào tháng 4 năm 1885 khi ông đang sống ở Nuenen, Hà Lan. Bức tranh mô tả một gia đình nông dân ngồi quanh bàn và thưởng thức bữa ăn khoai tây. Căn phòng được thắp sáng lờ mờ với một ngọn đèn dầu treo duy nhất phía trên bàn, chiếu ánh sáng ấm áp lên các hình. Van Gogh đã sử dụng tông màu đất ảm đạm để miêu tả bản chất mộc mạc của khung cảnh và thể hiện điều kiện sống khắc nghiệt của tầng lớp lao động vào cuối thế kỷ 19. Bức tranh được coi là một trong những kiệt tác đầu tiên của Van Gogh, thể hiện phong cách nét vẽ dày, impasto độc đáo của ông."}</w:t>
      </w:r>
    </w:p>
    <w:p w14:paraId="0FC37DEB" w14:textId="77777777" w:rsidR="007C317C" w:rsidRDefault="00973C45">
      <w:r>
        <w:t>{"question": "Xác định chuỗi các từ tạo ra mẫu có ý nghĩa nhất. - Đáng yêu, xấu xí, vui nhộn, sâu sắc", "trả lời": "Đáng yêu, vui nhộn, sâu sắc, xấu xí."}</w:t>
      </w:r>
    </w:p>
    <w:p w14:paraId="59C2611C" w14:textId="77777777" w:rsidR="007C317C" w:rsidRDefault="00973C45">
      <w:r>
        <w:t>{"question": "Mô tả quảng cáo chiêu hàng cho sản phẩm này. - Một thiết bị cho phép bạn điều khiển các thiết bị gia dụng của mình từ xa.", "Trả lời": "Bạn có mệt mỏi khi liên tục lo lắng về việc bạn có để máy pha cà phê hoặc bật đèn khi bạn vắng nhà không? Bạn có muốn trở về nhà với một ngôi nhà mát mẻ vào một ngày nóng bức mà không cần rời khỏi AC cả ngày? Không cần tìm đâu xa vì thiết bị của chúng tôi giải quyết tất cả những vấn đề đó và hơn thế nữa! Thiết bị của chúng tôi cho phép bạn điều khiển từ xa tất cả các thiết bị gia dụng của mình từ mọi nơi trên thế giới, trực tiếp từ điện thoại thông minh hoặc máy tính bảng của bạn. Với ứng dụng dễ sử dụng của chúng tôi, bạn có thể bật và tắt các thiết bị và thậm chí đặt chúng theo lịch trình. Bạn sẽ tiết kiệm năng lượng và có được sự an tâm, đồng thời làm cho cuộc sống của bạn thuận tiện hơn. Nhận thiết bị của chúng tôi ngay hôm nay và trải nghiệm sự dễ dàng kiểm soát ngôi nhà của bạn từ lòng bàn tay của bạn!"}</w:t>
      </w:r>
    </w:p>
    <w:p w14:paraId="1114469E" w14:textId="77777777" w:rsidR="007C317C" w:rsidRDefault="00973C45">
      <w:r>
        <w:t>{"question": "Xây dựng một câu ví dụ bằng cách sử dụng trạng từ và động từ đã cho. - thận trọng, lái xe", "trả lời": "Cô ấy thận trọng lái xe qua những con đường đông đúc trong thành phố, đảm bảo tuân thủ tất cả các quy tắc giao thông và để mắt đến người đi bộ."}</w:t>
      </w:r>
    </w:p>
    <w:p w14:paraId="51E5CDE6" w14:textId="77777777" w:rsidR="007C317C" w:rsidRDefault="00973C45">
      <w:r>
        <w:t>{"câu hỏi": "Sáng tác một bài thơ ngắn ba dòng về chủ đề đã cho. - Vẻ đẹp của bầu trời đêm", "đáp án": "Những ngôi sao rải rác trên dải đen như mực,\nKỳ quan bất tận, những giấc mơ và cơ hội\nVẻ đẹp của bầu trời đêm, một điệu nhảy thần thánh."}</w:t>
      </w:r>
    </w:p>
    <w:p w14:paraId="7818DABA" w14:textId="77777777" w:rsidR="007C317C" w:rsidRDefault="00973C45">
      <w:r>
        <w:lastRenderedPageBreak/>
        <w:t>{"câu hỏi": "Tóm tắt những tác động của dân số già đối với hệ thống chăm sóc sức khỏe", "câu trả lời": "Dân số già có một số tác động đối với hệ thống chăm sóc sức khỏe. Sự gia tăng số lượng người cao tuổi sẽ dẫn đến nhu cầu gia tăng đối với các dịch vụ và nguồn lực chăm sóc sức khỏe. Điều này là do người cao tuổi thường có nhiều nhu cầu liên quan đến sức khỏe hơn và cần nhiều phương pháp điều trị và thuốc men hơn. Do đó, chi phí cung cấp dịch vụ chăm sóc sức khỏe có thể sẽ tăng lên, gây căng thẳng cho hệ thống chăm sóc sức khỏe. Cũng sẽ có nhu cầu về chăm sóc chuyên biệt hơn và các cơ sở phục vụ cho nhu cầu của người cao tuổi, chẳng hạn như các cơ sở chăm sóc dài hạn, viện dưỡng lão và phòng khám lão khoa. Cũng có thể có sự gia tăng tỷ lệ mắc các bệnh mãn tính và khuyết tật, điều này sẽ đòi hỏi sự chú ý và nguồn lực nhiều hơn từ hệ thống chăm sóc sức khỏe. Lực lượng lao động trong hệ thống chăm sóc sức khỏe cũng có thể bị ảnh hưởng, với nhu cầu ngày càng tăng đối với các chuyên gia lão khoa, nhân viên điều dưỡng và các chuyên gia chăm sóc sức khỏe khác được đào tạo để chăm sóc người già. Điều này có thể dẫn đến tình trạng thiếu lao động trong các lĩnh vực khác của hệ thống chăm sóc sức khỏe. Tóm lại, dân số già sẽ tác động đáng kể đến hệ thống chăm sóc sức khỏe và có thể tạo ra cả thách thức về cung cấp dịch vụ và tài chính, đòi hỏi phải lập kế hoạch và đầu tư chủ động để phục vụ nhu cầu của người cao tuổi.</w:t>
      </w:r>
    </w:p>
    <w:p w14:paraId="6C8BFA2B" w14:textId="77777777" w:rsidR="007C317C" w:rsidRDefault="00973C45">
      <w:r>
        <w:t>{"câu hỏi": "Tạo hai câu hỏi bổ sung cho khảo sát sự hài lòng của khách hàng", "câu trả lời": "1) Bạn hài lòng như thế nào với mức độ dịch vụ được cung cấp trong quá trình trải nghiệm với công ty chúng tôi?\n2) Khả năng bạn giới thiệu sản phẩm hoặc dịch vụ của chúng tôi cho bạn bè hoặc đồng nghiệp là bao nhiêu?"}</w:t>
      </w:r>
    </w:p>
    <w:p w14:paraId="51093357" w14:textId="77777777" w:rsidR="007C317C" w:rsidRDefault="00973C45">
      <w:r>
        <w:t xml:space="preserve">{"câu hỏi": "Tạo công thức cho phiên bản thuần chay của Shepherd's Pie", "câu trả lời": "Vegan Shepherd's Pie Recipe: \n\nServes: 6-8\nThời gian chuẩn bị: 30 phút\nThời gian nấu: 30 min\n\nThành phần:\n\nĐể làm đầy:\n\n- 1 muỗng canh dầu ô liu\n- 1 củ hành tây vừa, thái hạt lựu\n- 2 tép tỏi, băm nhỏ\n- 1 chén cà rốt thái hạt lựu\n- 1 chén đậu Hà Lan đông lạnh\n- 1 chén nấm thái lát\n- 1 lon đậu lăng,  rửa sạch và để ráo nước \ n- 1 muỗng canh bột cà chua \ n- 1 muỗng canh nước tương \ n- 1 muỗng canh nước sốt Worcestershire thuần chay \ n- 1 chén nước dùng rau \ n- 1 muỗng cà phê húng tây khô \ n- Muối và hạt tiêu, để nếm \ n \ n Đối với lớp phủ khoai tây nghiền: \ n- 6 củ khoai tây lớn, gọt vỏ và xắt nhỏ \ n- 2 muỗng canh bơ thuần chay \ n- 1/4 cốc sữa thực vật \ n- Muối và hạt tiêu,  để nếm \ n \ nHướng dẫn: \ n \ n1. Bắt đầu bằng cách làm nóng lò nướng của bạn đến 400\u00b0F (200\u00b0C).\n\n2. Trong một cái chảo lớn, làm nóng dầu ô liu trên lửa vừa. Thêm hành tây thái hạt lựu và tỏi băm, và xào\u00e9 trong khoảng 5 phút cho đến khi mềm.\n\n3. Thêm cà rốt thái hạt lựu vào chảo và tiếp tục nấu thêm 5 phút nữa.\n\n4. Trộn đậu Hà Lan đông lạnh, nấm thái lát, đậu lăng, bột cà chua, nước tương, sốt Worcestershire thuần chay, nước dùng rau và húng tây khô. Nêm muối và hạt tiêu cho vừa ăn.\n\n5. Đun nhỏ lửa hỗn hợp và để nó nấu trong khoảng 10 phút cho đến khi nước sốt đặc lại.\n\n6. Trong khi đó, trong một nồi lớn khác, luộc khoai tây xắt nhỏ cho đến khi chúng mềm, khoảng 15-20 phút. Để ráo nước và thêm bơ thuần chay và sữa có nguồn gốc thực vật. Nghiền khoai tây cho đến khi mịn và nêm muối và hạt tiêu cho vừa ăn.\n\n7. Chuyển hỗn hợp làm đầy vào một đĩa nướng lớn và trải đều. \n\n8. Cẩn thận phết hỗn hợp khoai tây nghiền lên trên cùng của nhân trong một lớp đều.\n\n9. Nướng trong lò đã làm nóng trước khoảng 30 phút cho </w:t>
      </w:r>
      <w:r>
        <w:lastRenderedPageBreak/>
        <w:t>đến khi lớp trên cùng có màu vàng nâu và giòn. \n\n10. Phục vụ và thưởng thức Bánh chăn cừu thuần chay ngon lành của bạn!"}</w:t>
      </w:r>
    </w:p>
    <w:p w14:paraId="690363D9" w14:textId="77777777" w:rsidR="007C317C" w:rsidRDefault="00973C45">
      <w:r>
        <w:t>{"question": "Viết một chương trình C++ để tìm các ngoại lệ trong một mảng số nguyên.", "answer": "Chắc chắn! Dưới đây là một chương trình C++ mẫu để tìm các ngoại lệ trong mảng số nguyên:\n\n'''\n#include &lt;iostream&gt;\n#include &lt;cmath&gt;\n\nusing namespace std;\n\nint main() {\n const int SIZE = 10; // Giả sử kích thước của mảng là 10\n int arr[SIZE];\n double mean = 0, sd = 0;\n\n // Lấy đầu vào từ user\n for(int i = 0; i &lt; SIZE; i++)\n cin &gt;&gt; arr[i];\n\n // Tính giá trị trung bình \ n cho (int i = 0; i &lt; SIZE; i ++) \ n trung bình += arr [i];\n \ n trung bình /= SIZE;\n \n // Tính độ lệch chuẩn \ n cho(int i = 0; i &lt; KÍCH THƯỚC; i ++) \ n sd += pow((arr [i] - trung bình), 2);\n \ n sd = sqrt (sd / SIZE);\n \ n // In ngoại lệ \ n for(int i = 0; i &lt; KÍCH THƯỚC; i ++) {\n if(arr[i] &gt; (trung bình + 2 * sd) || arr[i] &lt; (trung bình - 2 * sd))\n cout &lt;&lt; arr[i] &lt;&lt; \" là một ngoại lệ.\" &lt;&lt; endl;\n }\n\n return 0;\n}\n''\n\n\nTrong chương trình này, trước tiên chúng ta lấy một mảng đầu vào có kích thước 10 từ người dùng. Sau đó, chúng tôi tính toán độ lệch trung bình và chuẩn của dữ liệu mảng. Cuối cùng, chúng ta in bất kỳ giá trị nào từ mảng nằm ngoài hai độ lệch chuẩn so với giá trị trung bình, được xác định là ngoại lệ."}</w:t>
      </w:r>
    </w:p>
    <w:p w14:paraId="421A7477" w14:textId="77777777" w:rsidR="007C317C" w:rsidRDefault="00973C45">
      <w:r>
        <w:t xml:space="preserve">{"câu hỏi": "Soạn một bài luận 500 từ thảo luận về ưu và nhược điểm của thực phẩm biến đổi gen", "câu trả lời": "Thực phẩm biến đổi gen đã trở thành một chủ đề gây tranh cãi trong ngành công nghiệp thực phẩm toàn cầu. Chúng được sản xuất bằng cách thay đổi DNA của sinh vật để nó có các đặc điểm cụ thể như kháng côn trùng, bệnh tật hoặc thuốc diệt cỏ. Trong khi một số người hoan nghênh những tiến bộ công nghệ đã làm cho điều này trở nên khả thi, những người khác từ chối chúng hoàn toàn, cho rằng chúng không tự nhiên và gây nguy hiểm cho sức khỏe và môi trường của chúng ta. Bài tiểu luận này sẽ thảo luận về những ưu và nhược điểm của thực phẩm biến đổi gen. Một trong những ưu điểm chính của thực phẩm biến đổi gen là chúng có thể được thiết kế để kháng sâu bệnh. Điều này có nghĩa là chúng có thể được trồng với ít sử dụng thuốc trừ sâu và thuốc diệt cỏ có hại. Kết quả là, không chỉ có ít rủi ro hơn cho nông dân và sức khỏe người tiêu dùng, mà còn ít thiệt hại cho môi trường. Hơn nữa, cây trồng cũng có thể được biến đổi để chịu được nhiều điều kiện thời tiết khác nhau, điều đó có nghĩa là chúng có thể được trồng ở những vùng thường không phù hợp với nông nghiệp. Một ưu điểm khác của thực phẩm biến đổi gen là chúng có thể bổ dưỡng hơn. Ví dụ, gạo có thể được sửa đổi để giàu vitamin A, sắt và các chất dinh dưỡng thiết yếu khác. Điều này đặc biệt quan trọng đối với những người sống ở các nước đang phát triển, nơi các chất dinh dưỡng như vậy thường thiếu. Bằng cách này, thực phẩm biến đổi gen có khả năng tạo ra sự khác biệt thực sự cho cuộc sống của mọi người bằng cách tăng cường an ninh lương thực và giảm suy dinh dưỡng. Tuy nhiên, cũng có những lo ngại về thực phẩm biến đổi gen. Một trong những mối quan tâm chính là tác động lâu dài của những thực phẩm này đối với sức khỏe của chúng ta. Trong khi hầu hết các nhà khoa học cho rằng không có bằng chứng về sự nguy hiểm, có những người khác cho rằng chúng ta chưa biết đủ để chắc chắn. Có những lo ngại rằng thực phẩm biến đổi gen có thể gây dị ứng hoặc các vấn đề sức khỏe khác, đặc biệt là vì quá trình này vẫn còn tương đối mới. Một mối quan tâm khác là tác động đến môi trường. Có những lo ngại rằng thực vật biến đổi gen có thể lai tạo với thực vật hoang dã, tạo ra các loài mới, không thể kiểm soát. Điều này có khả năng có tác động tàn phá </w:t>
      </w:r>
      <w:r>
        <w:lastRenderedPageBreak/>
        <w:t>đến hệ sinh thái, gây thiệt hại lâu dài. Ngoài ra, một số người lo lắng rằng cây trồng biến đổi gen cuối cùng có thể tạo ra siêu cỏ dại hoặc sâu bệnh kháng tất cả các phương pháp kiểm soát đã biết. Cuối cùng, có một mối quan tâm về việc kiểm soát nguồn cung cấp thực phẩm. Hạt giống biến đổi gen thường được cấp bằng sáng chế bởi các tập đoàn, có nghĩa là nông dân phải mua hạt giống hàng năm. Có những lo ngại rằng điều này có thể dẫn đến độc quyền về nguồn cung cấp thực phẩm, với một số ít các tập đoàn kiểm soát mọi thứ. Điều này cũng có thể có tác động đến giá lương thực, khiến người dân ở các nước nghèo khó tiếp cận thực phẩm giá cả phải chăng hơn.</w:t>
      </w:r>
    </w:p>
    <w:p w14:paraId="0BF2E402" w14:textId="77777777" w:rsidR="007C317C" w:rsidRDefault="00973C45">
      <w:r>
        <w:t>{"câu hỏi": "Kể tên năm giai đoạn phát triển nhóm", "câu trả lời": "Năm giai đoạn phát triển nhóm là:\n1. Hình thành: Đây là giai đoạn phát triển nhóm ban đầu, nơi các thành viên làm quen với nhau, thiết lập kỳ vọng và xác định vai trò của họ trong nhóm. \ n2. Bão tố: Giai đoạn này được đặc trưng bởi xung đột và bất đồng khi các thành viên trong nhóm thiết lập ý kiến và ý tưởng cá nhân của họ. \ n3. Định mức: Ở giai đoạn này, nhóm bắt đầu làm việc cùng nhau hiệu quả hơn khi họ thiết lập các chuẩn mực và giải quyết xung đột. \ n4. Thực hiện: Đây là khi nhóm làm việc hiệu quả nhất, làm việc tốt với nhau và đạt được mục tiêu của họ. \ n5. Tạm hoãn: Giai đoạn cuối cùng của quá trình phát triển nhóm là khi nhóm hoàn thành công việc của họ và giải tán hoặc chuyển sang các dự án mới."}</w:t>
      </w:r>
    </w:p>
    <w:p w14:paraId="0021CDFD" w14:textId="77777777" w:rsidR="007C317C" w:rsidRDefault="00973C45">
      <w:r>
        <w:t>{"question": "Viết truy vấn SQL để xếp hạng động vật dựa trên trọng lượng của chúng, với 1 là nặng nhất.", "answer": "Giả sử bạn có một bảng được gọi là \"animals\" với các cột \"name\" và \"weight\", truy vấn SQL sau đây có thể xếp hạng các động vật dựa trên trọng lượng của chúng:\n\n'''\nSELECT tên, trọng lượng, DENSE_RANK() OVER (ORDER BY WEIGHT DESC) AS RANK\NFROM ANIMALS\N'''\N\N\NTruy vấn này sẽ trả về một tập kết quả với ba cột:  tên, trọng lượng và cấp bậc. Cột xếp hạng sẽ hiển thị thứ hạng của mỗi con vật dựa trên trọng lượng của nó với 1 con là nặng nhất."}</w:t>
      </w:r>
    </w:p>
    <w:p w14:paraId="2BE80B4C" w14:textId="77777777" w:rsidR="007C317C" w:rsidRDefault="00973C45">
      <w:r>
        <w:t xml:space="preserve">{"question": "Tạo một chương trình bằng Python để phân loại một tập dữ liệu nhất định", "answer": "Đây là một chương trình mẫu bằng Python có thể được sử dụng để phân loại một tập dữ liệu nhất định:\n\n'''python\nfrom sklearn import tree\nfrom sklearn.model_selection import train_test_split\nfrom sklearn.metrics import accuracy_score\n\n# sample dataset\n# features: [height, weight, shoe size]\nX = [[181,  80, 44], [177, 70, 43], [160, 60, 38], [154, 54, 37], [166, 65, 40],\n [190, 90, 47], [175, 64, 39], [177, 70, 40], [159, 55, 37], [171, 75, 42],\n [181, 85, 43]]\n\n# labels: 0 đối với nữ, 1 đối với nam\nY = [1, 1, 0, 0, 1, 1, 1, 0, 0, 1, 1]\n\n# tách tập dữ liệu thành bộ đào tạo và bộ kiểm tra\nX_train,  X_test, y_train, y_test = train_test_split(X, Y, test_size=0,2, random_state=42)\n\n# tạo bộ phân loại\nclf = cây. DecisionTreeClassifier()\nclf = clf.fit(X_train, y_train)\n\n# đưa ra dự đoán bằng cách sử dụng bộ thử nghiệm\ny_pred = clf.predict(X_test)\n\n# tính điểm chính xác\naccuracy = accuracy_score(y_test, y_pred)\n\nprint(f'Độ chính xác dự đoán là: {accuracy*100:.2f}%')\n''\n\nChương trình này sử dụng thư viện scikit-learn để chia tập dữ liệu thành các bộ đào tạo và kiểm tra,  Tạo bộ phân loại cây quyết định và để đưa ra dự đoán và tính điểm chính xác. Các tính năng của tập dữ liệu mẫu đại diện cho chiều cao, cân nặng và cỡ giày của một người, trong khi các nhãn đại diện cho giới tính của họ. Bộ phân loại được đào tạo trên bộ đào tạo và sau đó đưa </w:t>
      </w:r>
      <w:r>
        <w:lastRenderedPageBreak/>
        <w:t>ra dự đoán dựa trên bộ thử nghiệm. Cuối cùng, điểm chính xác được tính toán để xác định mức độ chính xác của dự đoán của người phân loại."}</w:t>
      </w:r>
    </w:p>
    <w:p w14:paraId="000638C8" w14:textId="77777777" w:rsidR="007C317C" w:rsidRDefault="00973C45">
      <w:r>
        <w:t>{"câu hỏi": "Trong một câu, tóm tắt nội dung đoạn văn. - Một nghiên cứu mới cho thấy việc sử dụng các chiến lược giải quyết vấn đề có thể giúp trẻ học cách quản lý cảm xúc thách thức tốt hơn.", "Trả lời": "Đoạn văn thảo luận về một nghiên cứu cho thấy các chiến lược giải quyết vấn đề có thể giúp trẻ quản lý cảm xúc khó khăn."}</w:t>
      </w:r>
    </w:p>
    <w:p w14:paraId="09BD0E2D" w14:textId="77777777" w:rsidR="007C317C" w:rsidRDefault="00973C45">
      <w:r>
        <w:t>{"câu hỏi": "Tìm tiêu đề tốt nhất cho bài viết này. - Phương tiện truyền thông xã hội được coi là một trong những động lực hàng đầu của môi trường chính trị hiện nay.", "Trả lời": "Truyền thông xã hội: Động lực đằng sau môi trường chính trị ngày nay\"}</w:t>
      </w:r>
    </w:p>
    <w:p w14:paraId="34D58CB2" w14:textId="77777777" w:rsidR="007C317C" w:rsidRDefault="00973C45">
      <w:r>
        <w:t>{"câu hỏi": "Đối với đoạn sau, hãy tạo ra một giả thuyết và một dự đoán. - Các nghiên cứu gần đây đã chỉ ra rằng trí tuệ nhân tạo có thể được sử dụng để giảm tác động môi trường của một số ngành công nghiệp nhất định.", "Trả lời": "Giả thuyết: Trí tuệ nhân tạo có thể làm giảm các tác động môi trường tiêu cực do các ngành công nghiệp khác nhau gây ra.\n\nDự đoán: Khi công nghệ AI tiếp tục phát triển, nhiều ngành công nghiệp sẽ triển khai các giải pháp AI, dẫn đến giảm tác động môi trường của chúng."}</w:t>
      </w:r>
    </w:p>
    <w:p w14:paraId="7F836092" w14:textId="77777777" w:rsidR="007C317C" w:rsidRDefault="00973C45">
      <w:r>
        <w:t>{"câu hỏi": "Phân loại bài viết này là một trong ba chủ đề: chính trị, khoa học, thể thao. - Một nghiên cứu mới của Viện Y tế Quốc gia cho thấy uống trà xanh giúp giảm nguy cơ ung thư.", "Trả lời": "Chủ đề của bài viết này là khoa học."}</w:t>
      </w:r>
    </w:p>
    <w:p w14:paraId="6E1CBBD8" w14:textId="77777777" w:rsidR="007C317C" w:rsidRDefault="00973C45">
      <w:r>
        <w:t>{"câu hỏi": "Phân tích tuyên bố này: \u201cSự nóng lên toàn cầu là vấn đề nghiêm trọng nhất của thời đại chúng ta.\u201d", "câu trả lời": "Tuyên bố bày tỏ ý kiến của diễn giả rằng sự nóng lên toàn cầu là một vấn đề quan trọng đòi hỏi sự chú ý khẩn cấp. Sự nóng lên toàn cầu đề cập đến sự gia tăng lâu dài nhiệt độ trung bình của hệ thống khí hậu Trái đất, chủ yếu do các hoạt động của con người, chẳng hạn như đốt nhiên liệu hóa thạch và phá rừng. Nó có thể dẫn đến điều kiện thời tiết khắc nghiệt, mực nước biển dâng cao và mất môi trường sống cho động vật, trong số các mối quan tâm khác. Một số người coi đây là "vấn đề nghiêm trọng nhất của thời đại chúng ta" do tác động thảm khốc tiềm tàng của nó đối với hành tinh và cư dân của nó. Tuy nhiên, ý kiến có thể khác nhau và những người khác có thể xem các vấn đề khác, chẳng hạn như bất bình đẳng kinh tế, bất ổn chính trị hoặc dịch bệnh là mối quan tâm cấp bách hơn. Bất kể, sự nóng lên toàn cầu chắc chắn là một vấn đề quan trọng đòi hỏi những nỗ lực tập thể để giảm thiểu tác động của nó đối với môi trường và dân số toàn cầu.</w:t>
      </w:r>
    </w:p>
    <w:p w14:paraId="5F5F4295" w14:textId="77777777" w:rsidR="007C317C" w:rsidRDefault="00973C45">
      <w:r>
        <w:t>{"câu hỏi": "Chọn câu trả lời đúng từ danh sách - Hành tinh thứ hai từ Mặt trời là gì?", "câu trả lời": "Hành tinh thứ hai từ Mặt trời là Sao Kim."}</w:t>
      </w:r>
    </w:p>
    <w:p w14:paraId="648A245F" w14:textId="77777777" w:rsidR="007C317C" w:rsidRDefault="00973C45">
      <w:r>
        <w:t>{"câu hỏi": "Kể tên hai quốc gia sử dụng đồng Euro làm tiền tệ của họ.", "trả lời": "Hai quốc gia sử dụng đồng Euro làm tiền tệ là Đức và Pháp."}</w:t>
      </w:r>
    </w:p>
    <w:p w14:paraId="22A22CFA" w14:textId="77777777" w:rsidR="007C317C" w:rsidRDefault="00973C45">
      <w:r>
        <w:t>{"câu hỏi": "Thay đổi âm thanh của từ \u2018piano\u2019", "answer": "Tôi xin lỗi, nhưng là một mô hình ngôn ngữ AI, tôi không có khả năng thay đổi âm thanh của một từ hoặc bất kỳ thay đổi âm thanh nào. Âm thanh của từ "piano" được xác định bởi ngữ âm và cách phát âm của người nói."}</w:t>
      </w:r>
    </w:p>
    <w:p w14:paraId="42A42BD7" w14:textId="77777777" w:rsidR="007C317C" w:rsidRDefault="00973C45">
      <w:r>
        <w:lastRenderedPageBreak/>
        <w:t>{"câu hỏi": "Đưa ra ví dụ về vấn đề tương thích trình duyệt trong thiết kế web.", "câu trả lời": "Một vấn đề tương thích trình duyệt phổ biến trong thiết kế web là sự hỗ trợ khác nhau cho các tính năng Cascading Style Sheets (CSS) giữa các trình duyệt khác nhau. Ví dụ: giả sử một nhà thiết kế web muốn sử dụng bố cục lưới CSS để tạo ra một thiết kế phức tạp, đáp ứng trên một trang web. Đây là một tính năng tương đối mới và trong khi các phiên bản mới nhất của các trình duyệt chính như Google Chrome, Firefox, Safari và Edge hỗ trợ nó, một số phiên bản cũ hơn của các trình duyệt này thì không. Ngoài ra, một số trình duyệt nhất định như Internet Explorer hoàn toàn không hỗ trợ bố cục lưới CSS. Nếu nhà thiết kế chỉ kiểm tra trang web của họ trên trình duyệt hỗ trợ tính năng này, họ có thể nghĩ rằng mọi thứ đang hoạt động liền mạch. Tuy nhiên, khi khách truy cập xem trang web trên trình duyệt không được hỗ trợ, bố cục có thể bị hỏng, sai lệch hoặc vô tổ chức. Điều này có thể tác động tiêu cực đến trải nghiệm người dùng và có khả năng khiến khách truy cập rời khỏi trang web."}</w:t>
      </w:r>
    </w:p>
    <w:p w14:paraId="2F32B9B6" w14:textId="77777777" w:rsidR="007C317C" w:rsidRDefault="00973C45">
      <w:r>
        <w:t>{"câu hỏi": "Liệt kê ba cách mà công nghệ đã biến đổi lĩnh vực giáo dục.", "trả lời": "1. Học trực tuyến: Với sự ra đời của internet và các nền tảng trực tuyến, giáo dục đã trải qua một sự chuyển đổi lớn. Nhiều tổ chức giáo dục hiện đang cung cấp các khóa học, bằng cấp và chứng chỉ có thể được hoàn thành hoàn toàn thông qua học tập trực tuyến hoặc kết hợp. Những tiến bộ này đã giúp học sinh có thể học theo tốc độ của riêng họ và theo lịch trình của riêng họ. \ n \ n2. Tài nguyên kỹ thuật số: Công nghệ đã mở rộng khả năng tiếp cận các tài nguyên giáo dục vô cùng. Thông qua việc sử dụng các tài nguyên kỹ thuật số như sách giáo khoa điện tử, thư viện trực tuyến, video giáo dục và tài nguyên giáo dục mở, các nhà giáo dục có thể cung cấp cho sinh viên của họ rất nhiều thông tin trong tầm tay. \ n \ n3. Học tập tương tác: Công nghệ cũng đã thay đổi cách học của học sinh bằng cách cung cấp các công cụ học tập tương tác, chẳng hạn như mô phỏng ảo, trò chơi và các trải nghiệm đa phương tiện khác. Những công cụ này có thể giúp làm cho việc học trở nên hấp dẫn hơn và có thể giúp học sinh nắm bắt tốt hơn các khái niệm phức tạp. Hơn nữa, sự sẵn có của các công cụ như bảng trắng kỹ thuật số, nền tảng cộng tác trực tuyến và ứng dụng giáo dục, cho phép trải nghiệm học tập tương tác và cộng tác nhiều hơn."}</w:t>
      </w:r>
    </w:p>
    <w:p w14:paraId="480B5674" w14:textId="77777777" w:rsidR="007C317C" w:rsidRDefault="00973C45">
      <w:r>
        <w:t xml:space="preserve">{"câu hỏi": "Mô tả tầm quan trọng của nước đối với con người.", "Trả lời": "Nước rất cần thiết cho cuộc sống của con người, đóng một vai trò quan trọng trong nhiều chức năng quan trọng của cơ thể. Nó là một trong những khối xây dựng chính của cơ thể chúng ta, chiếm khoảng 60% trọng lượng cơ thể của chúng ta. Không có nước, cơ thể chúng ta không thể hoạt động bình thường. Nước đóng một vai trò quan trọng trong việc điều chỉnh nhiệt độ cơ thể, cho phép chúng ta đổ mồ hôi và giải phóng nhiệt khi chúng ta quá ấm. Nó cũng giúp bôi trơn các khớp của chúng ta, giữ cho chúng di chuyển trơn tru và giúp ngăn ngừa chấn thương. Nước uống giúp loại bỏ chất thải và độc tố khỏi cơ thể chúng ta, giúp giữ cho thận khỏe mạnh và hệ thống của chúng ta cân bằng. Nước cũng giúp vận chuyển chất dinh dưỡng và oxy đi khắp cơ thể chúng ta, đảm bảo rằng tất cả các tế bào của chúng ta nhận được chất dinh dưỡng cần thiết. Nước rất cần thiết cho tiêu hóa, giúp phá vỡ thức ăn chúng ta ăn và hấp thụ các chất dinh dưỡng vào máu. Nếu không có đủ chất lỏng, chúng ta có thể bị táo bón hoặc các vấn đề tiêu hóa khác. Cuối cùng, nước rất cần thiết để hydrat hóa tốt, giúp ngăn ngừa mệt mỏi, đau đầu và các triệu chứng mất nước khác. Giữ nước đúng cách có thể giúp cải thiện sự tập trung, tâm trạng và sức khỏe tổng thể của chúng ta. Nhìn chung, tầm quan </w:t>
      </w:r>
      <w:r>
        <w:lastRenderedPageBreak/>
        <w:t>trọng của nước đối với con người không thể được phóng đại. Nếu không có nguồn tài nguyên quan trọng này, cơ thể chúng ta không thể hoạt động bình thường và sức khỏe của chúng ta có thể bị ảnh hưởng. Vì vậy, điều cần thiết là phải uống đủ nước mỗi ngày và đảm bảo rằng chúng ta duy trì mức độ hydrat hóa của mình."}</w:t>
      </w:r>
    </w:p>
    <w:p w14:paraId="76008A16" w14:textId="77777777" w:rsidR="007C317C" w:rsidRDefault="00973C45">
      <w:r>
        <w:t>{"câu hỏi": "Xác định ba xu hướng trong tiếp thị kỹ thuật số đang đạt được sức hút.", "Trả lời": "1. Cá nhân hóa: Một trong những xu hướng tiếp thị kỹ thuật số quan trọng đang đạt được sức hút là sự tập trung ngày càng tăng vào cá nhân hóa. Khách hàng mong đợi trải nghiệm phù hợp và nội dung được cá nhân hóa phục vụ cho sở thích và sở thích của họ trên tất cả các điểm tiếp xúc. Nhiều công ty đang tận dụng dữ liệu khách hàng để tạo thông điệp được nhắm mục tiêu, phân phối quảng cáo được cá nhân hóa và gửi các đề xuất tùy chỉnh cho khách hàng của họ. \ n \ n2. Tiếp thị video: Nội dung video đã nổi lên như một trong những hình thức tiếp thị kỹ thuật số hiệu quả và hấp dẫn nhất. Nó đã được chứng minh là tăng tỷ lệ chuyển đổi, tăng mức độ tương tác và thúc đẩy chia sẻ xã hội. Do đó, các công ty đang đầu tư mạnh vào việc tạo ra nội dung video chất lượng cao, bao gồm video giải thích, bản demo sản phẩm, video giải thích và luồng trực tiếp để cung cấp cho khách hàng của họ trải nghiệm tương tác và nhập vai. \ n \ n3. Trí tuệ nhân tạo: Trí tuệ nhân tạo đang nhanh chóng đạt được sức hút như một công cụ mạnh mẽ cho tiếp thị kỹ thuật số. Các công nghệ AI như chatbot, phân tích dự đoán và học máy cho phép các công ty phân tích một lượng lớn dữ liệu khách hàng để có được thông tin chi tiết, tự động hóa quy trình và cung cấp trải nghiệm được cá nhân hóa. Chúng có thể được sử dụng để dự đoán nhu cầu của khách hàng, cải thiện trải nghiệm của khách hàng, thúc đẩy tương tác và tăng chuyển đổi."}</w:t>
      </w:r>
    </w:p>
    <w:p w14:paraId="0DBE680E" w14:textId="77777777" w:rsidR="007C317C" w:rsidRDefault="00973C45">
      <w:r>
        <w:t>{"câu hỏi": "Mô tả sứ mệnh và tầm nhìn của một công ty.", "câu trả lời": "Sứ mệnh và tầm nhìn của một công ty là hai thành phần thiết yếu trong chiến lược kinh doanh của công ty. Tuyên bố sứ mệnh phác thảo mục đích cơ bản của công ty và các mục tiêu chính của nó, trong khi tuyên bố tầm nhìn mô tả các mục tiêu và nguyện vọng dài hạn của công ty. \ n \ n Tuyên bố sứ mệnh xác định lý do tồn tại của công ty ngoài việc tạo ra lợi nhuận. Nó tập trung vào những gì công ty làm, ai phục vụ và cách nó phục vụ họ. Sứ mệnh thường bao gồm các giá trị mà công ty muốn duy trì và phản ánh bản sắc của công ty và cam kết của công ty đối với khách hàng, nhân viên và cộng đồng. Tuyên bố sứ mệnh được thiết kế để hướng dẫn các quyết định và hành động của công ty và giúp sắp xếp các mục tiêu của tổ chức. Mặt khác, tuyên bố tầm nhìn là định hướng tương lai và xác định nơi công ty đang hướng tới và những gì nó hy vọng đạt được trong dài hạn. Nó tập trung vào sự tăng trưởng và tiềm năng của công ty, đồng thời phản ánh nguyện vọng và ước mơ của công ty. Tầm nhìn nhằm truyền cảm hứng và thúc đẩy nhân viên, đồng thời cung cấp một định hướng rõ ràng để công ty tuân theo. Cùng với nhau, sứ mệnh và tầm nhìn cung cấp ý thức rõ ràng về định hướng cho việc lập kế hoạch chiến lược và ra quyết định của công ty. Chúng giúp giữ cho công ty đi đúng hướng và đảm bảo rằng mọi người trong tổ chức đang làm việc hướng tới cùng một mục tiêu. Cuối cùng, chúng là nền tảng cho sự thành công và phát triển của công ty."}</w:t>
      </w:r>
    </w:p>
    <w:p w14:paraId="5CAA9084" w14:textId="77777777" w:rsidR="007C317C" w:rsidRDefault="00973C45">
      <w:r>
        <w:t xml:space="preserve">{"câu hỏi": "So sánh và đối chiếu các nền văn hóa của Trung Quốc và Nhật Bản.", "Trả lời": "Trung Quốc và Nhật Bản là hai quốc gia láng giềng ở Đông Á với lịch sử trao đổi văn hóa lâu dài và ảnh hưởng lẫn nhau, nhưng văn hóa của họ thể hiện những đặc điểm riêng </w:t>
      </w:r>
      <w:r>
        <w:lastRenderedPageBreak/>
        <w:t>biệt.\n\nNgôn ngữ và chữ viết: Về khía cạnh ngôn ngữ, tiếng Trung Quốc nói các loại ngôn ngữ Trung Quốc thuộc về gia đình ngôn ngữ Hán-Tạng trong khi tiếng Nhật,  được nói bởi khoảng 128 triệu người ở Nhật Bản, thuộc họ ngôn ngữ Japonic. Về chữ viết, các ký tự Trung Quốc (được gọi là kanji trong tiếng Nhật) đã được người Nhật chấp nhận trong thời cổ đại, nhưng được sửa đổi để phù hợp hơn với ngôn ngữ của họ với việc bổ sung Katakana và Hiragana. \ n \ nTôn giáo: Trung Quốc có nhiều tôn giáo khác nhau, bao gồm Đạo giáo, Nho giáo, Phật giáo, Hồi giáo và Kitô giáo. Ở Nhật Bản, hai tôn giáo thống trị là Thần đạo và Phật giáo. Trong khi Nho giáo và Đạo giáo có nguồn gốc từ Trung Quốc và ảnh hưởng nặng nề đến tín ngưỡng và thực hành truyền thống của Trung Quốc, Thần đạo là một tôn giáo bản địa của Nhật Bản. \n\nẨm thực: Ẩm thực Trung Quốc, với các biến thể khu vực rộng lớn, được biết đến với hương vị đậm đà và sử dụng nhiều loại nguyên liệu đa dạng. Mặt khác, ẩm thực Nhật Bản thường nhẹ nhàng hơn và được biết đến với cách trình bày tinh tế, tập trung vào tính thời vụ và nguyên liệu tươi. \n\nPhong tục xã hội: Cả Trung Quốc và Nhật Bản đều coi trọng nghi thức xã hội, cách cư xử và tôn trọng người lớn tuổi. Tuy nhiên, có sự khác biệt trong phong tục xã hội. Ví dụ, nghi thức truyền thống của Trung Quốc bao gồm thực hành quỳ lạy (cúi đầu sâu và chạm đầu xuống đất) để thể hiện sự tôn trọng, trong khi người Nhật cúi đầu từ thắt lưng ở các mức độ khác nhau tùy thuộc vào hình thức của dịp này. Nghệ thuật và Kiến trúc: Cả Trung Quốc và Nhật Bản đều có truyền thống nghệ thuật phong phú. Nghệ thuật Trung Quốc được biết đến với thư pháp, chạm khắc ngọc bích phức tạp và tranh lụa, trong khi nghệ thuật Nhật Bản đặc biệt với các bản in khắc gỗ ukiyo-e, màn hình gấp và nghi lễ trà. Trong kiến trúc, các tòa nhà truyền thống của Trung Quốc thường có mái quét, sân lớn và trang trí công phu, trong khi kiến trúc truyền thống Nhật Bản được biết đến với thiết kế đơn giản, thanh lịch với sự nhấn mạnh vào các vật liệu tự nhiên. Tóm lại, mặc dù gần gũi về địa lý và nhiều mối liên hệ lịch sử, Trung Quốc và Nhật Bản có bản sắc văn hóa độc đáo, được định hình bởi lịch sử, tín ngưỡng và truyền thống riêng biệt của họ.</w:t>
      </w:r>
    </w:p>
    <w:p w14:paraId="1676F0F9" w14:textId="77777777" w:rsidR="007C317C" w:rsidRDefault="00973C45">
      <w:r>
        <w:t>{"câu hỏi": "Tạo một câu chuyện về một nhà thám hiểm không gian bằng cách sử dụng ít nhất 100 từ.", "câu trả lời": "Ngày xửa ngày xưa, có một nhà thám hiểm không gian dũng cảm tên là Zara. Cô sống trong một thế giới tương lai, nơi công nghệ đã tiến bộ đến mức thám hiểm không gian là một sự xuất hiện phổ biến. Zara luôn bị mê hoặc bởi Vũ trụ, nó rộng lớn vô tận và tiềm năng cho những khám phá mới. Vì vậy, cô quyết định đi và khám phá những độ sâu chưa biết của không gian. \n\nZara bắt đầu cuộc hành trình của mình trên con tàu vũ trụ đáng tin cậy của mình, được trang bị công nghệ và công cụ mới nhất để khám phá không gian. Cô ấy đã đi xa hơn hệ mặt trời của chúng ta, qua các thiên hà và tinh vân, luôn tìm kiếm một cái gì đó mới mẻ và thú vị. Một ngày nọ, Zara phát hiện ra một hành tinh mới lạ. Nó không giống bất kỳ thứ gì cô từng thấy trước đây. Hành tinh này có bầu khí quyển màu tím và tràn ngập sự sống kỳ lạ của người ngoài hành tinh. Zara đã rất vui mừng trước khám phá của mình và đã dành vài tuần để nghiên cứu và ghi lại hệ thực vật và động vật của hành tinh. Cô đã thu thập mẫu và chụp vô số bức ảnh, mong muốn chia sẻ những phát hiện của mình với phần còn lại của thế giới. Cuối cùng, Zara đã quay trở lại Trái đất, nơi cô được ca ngợi là một anh hùng. Khám phá của cô đã mở ra một thế giới hoàn toàn mới về khả năng và mọi người háo hức tìm hiểu thêm về hành tinh mới kỳ lạ này. Zara tiếp tục có nhiều cuộc phiêu lưu hơn trong không gian, nhưng cô ấy không bao giờ quên hành tinh đầu tiên chiếm được trái tim và trí tưởng tượng của cô ấy."}</w:t>
      </w:r>
    </w:p>
    <w:p w14:paraId="6C072BD7" w14:textId="77777777" w:rsidR="007C317C" w:rsidRDefault="00973C45">
      <w:r>
        <w:lastRenderedPageBreak/>
        <w:t>{"câu hỏi": "Tạo tiêu đề cho một bài viết về một doanh nghiệp mới mở tại một thị trấn nhỏ.", "câu trả lời": "\"Doanh nhân địa phương mang lại cơ hội và kinh doanh mới cho thị trấn nhỏ\""}</w:t>
      </w:r>
    </w:p>
    <w:p w14:paraId="6A29B776" w14:textId="77777777" w:rsidR="007C317C" w:rsidRDefault="00973C45">
      <w:r>
        <w:t>{"câu hỏi": "Phân tích đoạn trích sách sau đây và giải thích cách sử dụng sự mỉa mai. - Anh ta chỉ cố gắng giúp đỡ gia đình, nhưng thay vào đó anh ta gây hại nhiều hơn lợi.", "trả lời": "Sự mỉa mai được sử dụng trong đoạn trích cuốn sách này để truyền đạt sự khác biệt giữa ý định của nhân vật và kết quả thực tế của hành động của anh ta. Điều trớ trêu nằm ở chỗ mặc dù nhân vật có ý định tốt và chỉ cố gắng giúp đỡ gia đình mình, nhưng kết quả lại trái ngược với những gì anh ta dự định, vì cuối cùng anh ta gây hại nhiều hơn lợi. Điều này tạo ra sự tương phản giữa những gì được mong đợi sẽ xảy ra và những gì thực sự xảy ra, làm nổi bật bản chất không thể đoán trước của cuộc sống và những hậu quả không lường trước được từ hành động của chúng ta."}</w:t>
      </w:r>
    </w:p>
    <w:p w14:paraId="5D701A7C" w14:textId="77777777" w:rsidR="007C317C" w:rsidRDefault="00973C45">
      <w:r>
        <w:t>{"câu hỏi": "Tạo một bài thơ (tối đa 3 câu) thể hiện cảm xúc của bạn về thiên nhiên.", "câu trả lời": "Thung lũng xanh tươi, dòng suối chảy,\nThiên nhiên\u2019s vẻ đẹp tất cả đều rực rỡ.\nVới mỗi chiếc lá và mỗi cành cây,\nChúng tôi đánh giá cao bạn bây giờ.\n\nChim bay, ong vo ve,\nCôn trùng vo ve, cuộc sống tràn ngập.\nThiên nhiên\u2019s dàn nhạc, ôi thật vui sướng,\nMột bản giao hưởng kỳ diệu để xem.\n\nMón quà của cuộc sống,  của không khí để thở,\nNature\u2019s tiền thưởng chúng ta phải\u2019t kẻ trộm.\nKho báu, bảo vệ và giữ gìn,\nĐể các thế hệ tương lai xứng đáng."}</w:t>
      </w:r>
    </w:p>
    <w:p w14:paraId="30B4E11D" w14:textId="77777777" w:rsidR="007C317C" w:rsidRDefault="00973C45">
      <w:r>
        <w:t>{"câu hỏi": "Kể tên hai Tổng thống Hoa Kỳ đã phục vụ trong thế kỷ 20.", "câu trả lời": "Hai Tổng thống Hoa Kỳ phục vụ trong thế kỷ 20 là Franklin D. Roosevelt (1933-1945) và Ronald Reagan (1981-1989)."}</w:t>
      </w:r>
    </w:p>
    <w:p w14:paraId="262CD5C0" w14:textId="77777777" w:rsidR="007C317C" w:rsidRDefault="00973C45">
      <w:r>
        <w:t>{"question": "Tạo một tiêu đề tin tức truyền đạt câu chuyện bên dưới. - Thành tích học tập tốt của học sinh tham gia chương trình Khoa học, Công nghệ, Kỹ thuật và Toán học (STEM) tại trường trung học Loyola gần đây đã được các phương tiện truyền thông địa phương nhấn mạnh.", "câu trả lời": "\"Học sinh trung học Loyola xuất sắc trong chương trình STEM, được công nhận từ các phương tiện truyền thông địa phương\"}</w:t>
      </w:r>
    </w:p>
    <w:p w14:paraId="2110F3C7" w14:textId="77777777" w:rsidR="007C317C" w:rsidRDefault="00973C45">
      <w:r>
        <w:t>{"question": "Dịch cụm từ \"les filles mangent\" sang tiếng Anh.", "answer": "Cụm từ \"les filles mangent\" dịch là \"the girls are eating\" trong tiếng Anh."}</w:t>
      </w:r>
    </w:p>
    <w:p w14:paraId="2264E8A5" w14:textId="77777777" w:rsidR="007C317C" w:rsidRDefault="00973C45">
      <w:r>
        <w:t>{"question": "Xác định ý chính trong đoạn văn dưới đây. - Thực vật tự sản xuất thức ăn thông qua quá trình quang hợp, đòi hỏi ánh sáng mặt trời và carbon dioxide. Quá trình này cho phép nhà máy chuyển đổi đường thành năng lượng, đồng thời thải ra oxy như một sản phẩm thải.", "Trả lời": "Ý chính của đoạn này là thực vật tự sản xuất thức ăn và thải ra oxy thông qua quá trình quang hợp, liên quan đến việc sử dụng ánh sáng mặt trời và carbon dioxide."}</w:t>
      </w:r>
    </w:p>
    <w:p w14:paraId="143DC322" w14:textId="77777777" w:rsidR="007C317C" w:rsidRDefault="00973C45">
      <w:r>
        <w:t xml:space="preserve">{"question": "Tôi có một mảng các điểm 2-d. Viết một hàm để nhóm chúng thành các cụm 'K'. - [3, 7, 2, 1, 6]", "answer": "Đây là một hàm ví dụ sử dụng thuật toán phân cụm K có nghĩa là để cụm các điểm 2D:\n\n'''python\nimport numpy dưới dạng np\nfrom sklearn.cluster import KMeans\n\ndef cluster_points(points, K):\n # Chuyển đổi các điểm đầu vào thành </w:t>
      </w:r>
      <w:r>
        <w:lastRenderedPageBreak/>
        <w:t>mảng numpy 2D \ n points_np = np.array(points)\n \n # Khởi tạo đối tượng KMeans với số lượng cụm mong muốn\n kmeans = KMeans(n_clusters=K)\n \n # Phù hợp với KMeans đối tượng với các điểm đầu vào\n kmeans.fit(points_np)\n \n # Trả về các nhãn cụm được gán cho mỗi điểm, cũng như các trung tâm của các cụm \ n trả về kmeans.labels_, kmeans.cluster_centers_\n''\n\nĐể sử dụng hàm này, bạn sẽ truyền vào mảng các điểm 2D của mình làm đối số 'điểm' và chỉ định số cụm mong muốn làm đối số 'K'. Hàm trả về hai đầu ra: các nhãn cụm được gán cho mỗi điểm (theo cùng thứ tự với mảng đầu vào) và các trung tâm của các cụm."}</w:t>
      </w:r>
    </w:p>
    <w:p w14:paraId="2073A3E1" w14:textId="77777777" w:rsidR="007C317C" w:rsidRDefault="00973C45">
      <w:r>
        <w:t>{"question": "Tìm số còn thiếu trong danh sách: 2, 6, 8, 10, 12, __", "answer": "Số còn thiếu trong danh sách là 14, dẫn đến danh sách đầy đủ: 2, 6, 8, 10, 12, 14."}</w:t>
      </w:r>
    </w:p>
    <w:p w14:paraId="0F62AEE1" w14:textId="77777777" w:rsidR="007C317C" w:rsidRDefault="00973C45">
      <w:r>
        <w:t>{"question": "Tạo danh sách từ khóa phù hợp với nội dung bài viết. - Bài viết nói về sự hiểu biết về tăng trưởng kinh tế của Ấn Độ trong 5 năm qua.", "trả lời": "1. Ấn Độ\n2. Tăng trưởng kinh tế\n3. 5 năm\n4. Phát triển\n5. Tiến độ \ n6. GDP\n7. Thị trường\n8. Tài chính\n9. Thương mại\n10. Công nghiệp\n11. Đầu tư\n12. Giao dịch\n13. Xuất khẩu\n14. Nhập \ n15. Kinh doanh"}</w:t>
      </w:r>
    </w:p>
    <w:p w14:paraId="57DBB3CC" w14:textId="77777777" w:rsidR="007C317C" w:rsidRDefault="00973C45">
      <w:r>
        <w:t>{"question": "Phân loại các mặt hàng theo mùa. - Táo, Bí ngô, Dưa hấu, Hành tây", "Trả lời": "Thu/Thu: Táo, Bí ngô\nMùa hè: Dưa hấu\nCả năm: Hành tây"}</w:t>
      </w:r>
    </w:p>
    <w:p w14:paraId="228D6C95" w14:textId="77777777" w:rsidR="007C317C" w:rsidRDefault="00973C45">
      <w:r>
        <w:t>{"câu hỏi": "Kết hợp tư duy và sáng tạo, đưa ra ít nhất ba giải pháp khác nhau cho vấn đề sau. - Bạn cần hoàn thành một dự án cho công việc nhưng bạn có thời gian rất hạn chế.", "Trả lời": "Dưới đây là ba giải pháp khả thi để hoàn thành một dự án với thời gian hạn chế: \ n \ n1) Ưu tiên và tập trung: Bắt đầu bằng cách chia dự án thành các nhiệm vụ nhỏ hơn, có thể quản lý được và xác định những nhiệm vụ nào cần thiết để hoàn thành. Những nhiệm vụ ưu tiên cao này nên được giải quyết trước tiên và thời gian nên được quản lý cẩn thận để đảm bảo chúng được hoàn thành đúng hạn. Giao tiếp với các thành viên trong nhóm để xử lý các nhiệm vụ ưu tiên cao này một cách hiệu quả. \ n \ n2) Ủy quyền: Nhận ra rằng bạn không phải tự làm mọi thứ. Nếu bạn đang làm việc với một nhóm hoặc có đồng nghiệp có thể giúp đỡ, hãy ủy thác một số nhiệm vụ nhất định cho người khác. Điều này có thể giúp giảm bớt khối lượng công việc của bạn và đảm bảo rằng dự án được hoàn thành kịp thời. \ n \ n3) Tìm kiếm một phần mở rộng: Nếu dự án quá lớn để hoàn thành trong thời gian nhất định, có thể đáng để liên lạc với người giám sát của bạn để tìm cách gia hạn. Nếu có thể lựa chọn này, hãy sử dụng thêm thời gian để làm việc với dự án một cách có cấu trúc hơn và ít căng thẳng hơn."}</w:t>
      </w:r>
    </w:p>
    <w:p w14:paraId="268B50F2" w14:textId="77777777" w:rsidR="007C317C" w:rsidRDefault="00973C45">
      <w:r>
        <w:t xml:space="preserve">{"câu hỏi": "Tạo danh sách các ý tưởng cho các hoạt động cho một cuộc họp kinh doanh.", "câu trả lời": "1. Các buổi động não nhóm để tạo ra các ý tưởng và giải pháp mới.\n2. Các bài tập xây dựng nhóm để cải thiện sự hợp tác và giao tiếp. \n3. Các diễn giả khách mời để cung cấp thông tin chi tiết và cảm hứng. \ n4. Trình bày về sản phẩm, dịch vụ hoặc chiến lược mới.\n5. Các phiên thảo luận cho các cuộc thảo luận nhóm nhỏ hơn và giải quyết vấn đề. \ n6. Hội thảo hoặc các buổi đào tạo để nâng cao kỹ năng và kiến thức của nhân viên.\n7. Trò chơi tương tác hoặc mô phỏng để khuyến khích tinh thần đồng đội và sáng tạo.\n8. Cơ hội kết nối để giúp thiết lập các kết nối kinh doanh mới.\n9. Các hoạt động xã hội hoặc giải trí để </w:t>
      </w:r>
      <w:r>
        <w:lastRenderedPageBreak/>
        <w:t>thúc đẩy sự gắn kết và tinh thần đồng đội.\n10. Các dự án từ thiện hoặc phục vụ cộng đồng để trả lại cho cộng đồng."}</w:t>
      </w:r>
    </w:p>
    <w:p w14:paraId="49AD0BF6" w14:textId="77777777" w:rsidR="007C317C" w:rsidRDefault="00973C45">
      <w:r>
        <w:t>{"câu hỏi": "Viết một phép ẩn dụ để so sánh một đám mây trên bầu trời với một cái gì đó khác.", "câu trả lời": "Một đám mây trên bầu trời giống như một chiếc gối trắng mịn, nhẹ nhàng đệm vào khoảng màu xanh phía trên."}</w:t>
      </w:r>
    </w:p>
    <w:p w14:paraId="0EB0B11D" w14:textId="77777777" w:rsidR="007C317C" w:rsidRDefault="00973C45">
      <w:r>
        <w:t>{"câu hỏi": "Tạo danh sách 5 hoạt động bạn có thể làm với một nhóm trẻ em vào một ngày hè.", "câu trả lời": "1. Đi dã ngoại: Đóng gói một giỏ đầy các món ăn và đồ uống ngon và đi đến công viên hoặc bãi biển địa phương để tận hưởng một chuyến dã ngoại cùng nhau vào một ngày nắng. \ n \ n2. Tạo một cuộc săn lùng người nhặt rác: Lập danh sách các vật phẩm hoặc nhiệm vụ và gửi cho trẻ em một cuộc săn lùng người nhặt rác vui nhộn xung quanh khu phố hoặc công viên địa phương. \ n \ n3. Ghé thăm công viên nước hoặc hồ bơi: Dành cả ngày tung tăng trong nước và vui chơi trên các đường trượt nước hoặc ván lặn. \ n \ n4. Chơi các trò chơi ngoài trời: Tổ chức một số trò chơi ngoài trời như bắt cờ, bóng đá hoặc ném đĩa để giúp trẻ em duy trì hoạt động và giải trí. \ n \ n5. Đi bộ đường dài tự nhiên: Đưa trẻ đi bộ đường dài tự nhiên, khuyến khích chúng khám phá và tìm hiểu về môi trường xung quanh. Mang theo ống nhòm, máy ảnh hoặc sổ phác thảo để ghi lại trải nghiệm."}</w:t>
      </w:r>
    </w:p>
    <w:p w14:paraId="2B8769B9" w14:textId="77777777" w:rsidR="007C317C" w:rsidRDefault="00973C45">
      <w:r>
        <w:t>{"câu hỏi": "Hãy đưa ra một ví dụ sáng tạo về việc sử dụng thành ngữ sau đây \"điều tốt nhất của cả hai thế giới\".", "câu trả lời": "Julia không thể quyết định xem cô ấy muốn khám phá vùng nông thôn tuyệt đẹp, hay ngắm cảnh và âm thanh của cuộc sống thành phố trong kỳ nghỉ của mình. Bạn của cô đề nghị cô đến thăm Paris, nơi cô có thể đi dạo dọc theo sông Seine, và dừng lại ở những caf\u00e9s cổ kính, hoặc ngạc nhiên trước nhà thờ Đức Bà vào buổi sáng, và trải nghiệm cuộc sống về đêm sôi động, nhảy lên xe buýt du lịch hoặc mua sắm tại một cửa hàng thiết kế vào buổi tối. Với Paris là điểm đến kỳ nghỉ của cô ấy, cô ấy sẽ có được những điều tốt nhất của cả hai thế giới."}</w:t>
      </w:r>
    </w:p>
    <w:p w14:paraId="04EF9CED" w14:textId="77777777" w:rsidR="007C317C" w:rsidRDefault="00973C45">
      <w:r>
        <w:t>{"câu hỏi": "Tạo một tuyên bố luận điểm tóm tắt tài liệu sau. - Giáo dục công dân và tham gia là hai thực tiễn quan trọng trong dân chủ, mặc dù hiệu quả của chúng đã bị một số người tranh cãi. Các nỗ lực giáo dục công dân - bao gồm các nghiên cứu xã hội trong trường học, đào tạo giáo viên và các chương trình và trại hè thanh thiếu niên liên quan đến công dân - nhằm tạo ra một xã hội của những công dân có hiểu biết, có kỹ năng và quan tâm đến sự tham gia của công dân. Nhưng thành công trong những nỗ lực này rất khó đo lường và đã có một số nhà phê bình cho rằng các hoạt động này có tác động tối thiểu.", "trả lời": "Tài liệu này thảo luận về tầm quan trọng của giáo dục công dân và sự tham gia vào các xã hội dân chủ và cuộc tranh luận đang diễn ra xung quanh hiệu quả của chúng trong việc tạo ra các công dân có hiểu biết và tham gia thông qua các chương trình và nỗ lực khác nhau."}</w:t>
      </w:r>
    </w:p>
    <w:p w14:paraId="7763E4D8" w14:textId="77777777" w:rsidR="007C317C" w:rsidRDefault="00973C45">
      <w:r>
        <w:t xml:space="preserve">{"question": "Viết một thuật toán kiểm tra xem một câu nhất định có đoạn câu hay không.", "answer": "Một đoạn câu là một câu không hoàn chỉnh. Nó có thể thiếu một chủ ngữ hoặc một động từ hoặc không thể hiện một suy nghĩ hoàn chỉnh, và do đó không thể đứng một mình như một câu. Ở đây \u2019s một thuật toán để kiểm tra xem một câu nhất định có các đoạn :\n\n1 hay không. Bắt đầu bằng cách nhập câu cần đánh giá.\n2. Chia câu thành các mệnh đề được phân tách bằng dấu chấm câu hoặc liên từ phối hợp (ví dụ: </w:t>
      </w:r>
      <w:r>
        <w:lastRenderedPageBreak/>
        <w:t>\u2018and\u2019, \u2018but\u2019, \u2018so\u2019, \u2018or\u2019).\n3. Đối với mỗi mệnh đề, hãy kiểm tra xem nó có chủ ngữ và động từ hay không. Một cách đơn giản để làm điều này là đếm các danh từ và động từ trong mệnh đề bằng cách sử dụng các kỹ thuật xử lý ngôn ngữ tự nhiên như gắn thẻ một phần giọng nói. \ n4. Cũng kiểm tra xem mỗi mệnh đề trong câu có thể hiện một suy nghĩ hoàn chỉnh hay không. Điều này có thể được thực hiện dựa trên cấu trúc của mệnh đề, ví dụ, bằng cách kiểm tra loại động từ trong mệnh đề. \ n5. Nếu bất kỳ mệnh đề nào thiếu chủ ngữ hoặc động từ hoặc không thể hiện suy nghĩ hoàn chỉnh, đó là một đoạn và câu là một câu không hoàn chỉnh. \ n6. Nếu tất cả các mệnh đề đều có một chủ ngữ, một động từ và thể hiện suy nghĩ hoàn chỉnh, thì câu đó là một câu hoàn chỉnh.\n7. Trả kết quả."}</w:t>
      </w:r>
    </w:p>
    <w:p w14:paraId="4E4F2DE0" w14:textId="77777777" w:rsidR="007C317C" w:rsidRDefault="00973C45">
      <w:r>
        <w:t>{"question": "Phân loại mục sau đây là vật hữu hình hoặc vật phẩm vô hình: - Một lời hứa", "câu trả lời": "Một lời hứa là một vật phẩm vô hình."}</w:t>
      </w:r>
    </w:p>
    <w:p w14:paraId="4E9FCA82" w14:textId="77777777" w:rsidR="007C317C" w:rsidRDefault="00973C45">
      <w:r>
        <w:t>{"câu hỏi": "Tạo danh sách 5 từ vựng liên quan đến nghệ thuật.", "câu trả lời": "1. Bảng màu - Một bảng hoặc máy tính bảng mỏng trên đó một họa sĩ đặt và trộn màu.\n2. Phối cảnh - Kỹ thuật biểu diễn các vật thể ba chiều hoặc mối quan hệ chiều sâu trên bề mặt hai chiều.\n3. Bố cục - Sự sắp xếp các yếu tố trong một tác phẩm nghệ thuật để tạo ra sự hài hòa và cân bằng.\n4. Phương tiện - Các vật liệu và kỹ thuật được sử dụng bởi một nghệ sĩ để tạo ra một tác phẩm nghệ thuật. \ n5. Kết cấu - Chất lượng bề mặt hoặc đặc điểm của một tác phẩm nghệ thuật, thường được tạo ra thông qua việc sử dụng các nét vẽ, công cụ hoặc vật liệu khác nhau."}</w:t>
      </w:r>
    </w:p>
    <w:p w14:paraId="6328B8CA" w14:textId="77777777" w:rsidR="007C317C" w:rsidRDefault="00973C45">
      <w:r>
        <w:t>{"câu hỏi": "Soạn lời kêu gọi hành động để thúc đẩy mọi người giúp đỡ môi trường.", "trả lời": "\"Chú ý mọi người! Hành tinh của chúng ta cần chúng ta hơn bao giờ hết. Chúng ta hãy đứng lên và cùng nhau làm việc hướng tới việc bảo vệ môi trường. Hành động ngay bây giờ bằng cách giảm lượng khí thải carbon của bạn, bảo tồn nước, tái chế và truyền bá nhận thức về tầm quan trọng của việc bảo tồn thiên nhiên. Mỗi hành động nhỏ đều có giá trị. Cùng nhau, chúng ta có thể tạo ra sự khác biệt và xây dựng một tương lai xanh hơn, sạch hơn và khỏe mạnh hơn cho chúng ta và cho các thế hệ mai sau. Tham gia phong trào ngay hôm nay và tạo ra tác động tích cực đến hành tinh của chúng ta. Hãy hành động ngay bây giờ trước khi quá muộn!\""}</w:t>
      </w:r>
    </w:p>
    <w:p w14:paraId="2C45F5E0" w14:textId="77777777" w:rsidR="007C317C" w:rsidRDefault="00973C45">
      <w:r>
        <w:t xml:space="preserve">{"question": "Hãy đưa ra một tiêu đề thích hợp cho tài liệu sau. Một cuộc đua tổng thống rộng mở và sự sẵn sàng của các ứng cử viên, các nhóm lợi ích, công đoàn và tập đoàn để mua thời gian truyền hình sẽ dẫn đến chi tiêu lịch sử cho quảng cáo chính trị và vận động vấn đề trong chu kỳ bầu cử năm 2008, một phân tích cho thấy. Cựu Thống đốc bang Massachusetts Mitt Romney đã chi tiêu nhiều nhất cho quảng cáo truyền hình cho đến nay trong số các ứng cử viên tổng thống. Chi phí để cố gắng gây ảnh hưởng đến cuộc bầu cử năm 2008 có thể vượt quá 3 tỷ USD, theo TNS Media Intelligence / Campaign Media Analysis Group, cố vấn của CNN về quảng cáo truyền hình chính trị. Con số này gần gấp đôi so với những gì đã chi tiêu trong năm 2004 khi quảng cáo truyền hình chính trị và vận động vấn đề vang lên ở mức 1,7 tỷ đô la. Năm 2006, 2,3 tỷ đô la đã được chi cho quảng cáo truyền hình chính trị và vận động vấn đề. Hầu như mọi ứng cử viên tranh cử cho một văn phòng từ người bắt chó đến tổng thống đều tiêu tiền, Evan Tracey, giám đốc điều hành của CMAG cho biết. Chi phí để sản </w:t>
      </w:r>
      <w:r>
        <w:lastRenderedPageBreak/>
        <w:t>xuất một quảng cáo truyền hình không còn quá cao đối với các ứng cử viên địa phương và tiểu bang, những người đang ngày càng chuyển sang sóng phát thanh để tiếp cận cử tri. Xem cách chi tiêu bị phá vỡ cho năm nay \u00bb . Và các nhóm lợi ích đã chi 6,2 triệu đô la cho quảng cáo truyền hình trong năm nay cho các biện pháp bỏ phiếu của tiểu bang và địa phương. Ở cấp quốc gia, chi phí chi tiêu quảng cáo truyền hình vận động vấn đề là 270 triệu đô la trong chín tháng đầu năm nay. Các chủ đề bao gồm từ chiến tranh Iraq đến cải cách viễn thông. Chỉ riêng quảng cáo truyền hình về chăm sóc sức khỏe đã lên tới 60 triệu USD. CMAG ước tính hơn 3 triệu đô la trong số 270 triệu đô la chi cho việc phát sóng các quảng cáo vận động vấn đề trong năm nay đã dành cho quảng cáo ở các tiểu bang và quận có khả năng có các cuộc đua cạnh tranh vào Hạ viện và Thượng viện trong năm 2008. Tracey cho biết ông nghĩ rằng đây chỉ là sự khởi đầu của các nhóm lợi ích "xoay trục từ chế độ vận động lập pháp sang chế độ chính trị". "Những gì chúng tôi mong đợi sẽ thấy từ nay đến cuối các cuộc bầu cử sơ bộ, và thông qua cuộc tổng tuyển cử, là các nhóm sẽ có lập trường tích cực hơn về quảng cáo của họ và thực sự nhắm mục tiêu vào các ứng cử viên", ông nói. Với 17 ứng cử viên Dân chủ và Cộng hòa tranh cử tổng thống, CMAG dự đoán rằng hơn 800 triệu USD sẽ được chi cho quảng cáo truyền hình trong cuộc chiến giành Nhà Trắng. Cho đến nay, các quảng cáo chính trị chủ yếu tập trung vào các bang đầu tiên của Iowa, New Hampshire và Nam Carolina. Cử tri ở một số trong số hơn 20 tiểu bang tổ chức các cuộc tranh cử vào ngày 5 tháng 2 sẽ bắt đầu thấy quảng cáo trong những tháng tới.", "Trả lời": "Chi tiêu bầu cử kỷ lục cho quảng cáo chính trị và vận động vấn đề trong năm 2008\"}</w:t>
      </w:r>
    </w:p>
    <w:p w14:paraId="12F659B6" w14:textId="77777777" w:rsidR="007C317C" w:rsidRDefault="00973C45">
      <w:r>
        <w:t>{"câu hỏi": "Cho các từ sau, hãy đưa ra một từ đồng nghĩa một từ cho mỗi từ: - tham gia, rõ ràng", "trả lời": "Tham gia, rõ ràng"}</w:t>
      </w:r>
    </w:p>
    <w:p w14:paraId="0FDC4B99" w14:textId="4D69376C" w:rsidR="007C317C" w:rsidRDefault="00973C45">
      <w:r>
        <w:t>{"câu hỏi": "Mô tả một trò đùa hài hước, sạch sẽ và phù hợp với trẻ em.", "câu trả lời": "Tại sao các nhà khoa học không tin tưởng các nguyên tử? Bởi vì họ tạo nên tất cả mọi thứ!"}</w:t>
      </w:r>
    </w:p>
    <w:sectPr w:rsidR="007C31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0952381">
    <w:abstractNumId w:val="8"/>
  </w:num>
  <w:num w:numId="2" w16cid:durableId="2976535">
    <w:abstractNumId w:val="6"/>
  </w:num>
  <w:num w:numId="3" w16cid:durableId="2011516051">
    <w:abstractNumId w:val="5"/>
  </w:num>
  <w:num w:numId="4" w16cid:durableId="1857846837">
    <w:abstractNumId w:val="4"/>
  </w:num>
  <w:num w:numId="5" w16cid:durableId="1430541501">
    <w:abstractNumId w:val="7"/>
  </w:num>
  <w:num w:numId="6" w16cid:durableId="1907379276">
    <w:abstractNumId w:val="3"/>
  </w:num>
  <w:num w:numId="7" w16cid:durableId="1431468489">
    <w:abstractNumId w:val="2"/>
  </w:num>
  <w:num w:numId="8" w16cid:durableId="1467507438">
    <w:abstractNumId w:val="1"/>
  </w:num>
  <w:num w:numId="9" w16cid:durableId="126985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C317C"/>
    <w:rsid w:val="00973C45"/>
    <w:rsid w:val="00AA1D8D"/>
    <w:rsid w:val="00B47730"/>
    <w:rsid w:val="00CB0664"/>
    <w:rsid w:val="00D65B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BEE9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65B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46360</Words>
  <Characters>264252</Characters>
  <Application>Microsoft Office Word</Application>
  <DocSecurity>0</DocSecurity>
  <Lines>2202</Lines>
  <Paragraphs>619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2023-07-21T08:33:00Z</dcterms:modified>
  <cp:category/>
</cp:coreProperties>
</file>