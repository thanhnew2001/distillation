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E757" w14:textId="17EF700E" w:rsidR="00690398" w:rsidRDefault="000C026C">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hai câu về cách công nghệ hiện đại đã cải thiện cuộc sống của con người.", "Trả lời": "Công nghệ hiện đại đã cách mạng hóa cách mọi người giao tiếp, cho phép kết nối tức thì với người khác bất kể vị trí thông qua các công cụ như hội nghị truyền hình, nhắn tin văn bản và phương tiện truyền thông xã hội. Ngoài ra, những tiến bộ trong công nghệ chăm sóc sức khỏe đã cải thiện khả năng chẩn đoán và điều trị bệnh, dẫn đến tăng tuổi thọ và chất lượng cuộc sống nói chung."}</w:t>
      </w:r>
    </w:p>
    <w:p w14:paraId="33AAAA1B" w14:textId="77777777" w:rsidR="00690398" w:rsidRDefault="000C026C">
      <w:r>
        <w:t>{"câu hỏi": "Kể tên năm đồ vật mà bạn sẽ tìm thấy trong một lớp học.", "câu trả lời": "1. Bàn \ n2. Ghế\n3. Bảng trắng\n4. Sách\n5. Bút chì"}</w:t>
      </w:r>
    </w:p>
    <w:p w14:paraId="354C9BCF" w14:textId="77777777" w:rsidR="00690398" w:rsidRDefault="000C026C">
      <w:r>
        <w:t>{"câu hỏi": "Mô tả Trái đất trông như thế nào từ ngoài vũ trụ.", "trả lời": "Từ ngoài vũ trụ, Trái đất xuất hiện như một viên bi xanh và trắng tuyệt đẹp, trôi nổi thanh thản trong không gian rộng lớn. Màu xanh đến từ các đại dương rộng lớn bao phủ gần 71% bề mặt Trái đất, trong khi màu trắng đến từ những đám mây xoáy quanh hành tinh. Ngoài ra, người ta cũng có thể nhìn thấy những mảng đất màu nâu và xanh lá cây, đại diện cho các lục địa, nằm xen kẽ giữa vùng nước xanh. Ngoài ra còn có các đặc điểm có thể nhìn thấy như các chỏm băng cực, xuất hiện dưới dạng mũ trắng sáng trên đỉnh và dưới cùng của hành tinh. Vào ban đêm, Trái đất trở nên sống động với màn trình diễn ánh sáng rực rỡ từ các thành phố và thị trấn, làm nổi bật hoạt động và sự phát triển của con người. Tóm lại, từ ngoài vũ trụ, Trái đất xuất hiện như một hành tinh độc đáo và rực rỡ, tràn ngập sự sống và có thể nhận ra ngay lập tức vì vẻ đẹp, màu sắc và hoa văn tuyệt đẹp của nó.</w:t>
      </w:r>
    </w:p>
    <w:p w14:paraId="57023169" w14:textId="77777777" w:rsidR="00690398" w:rsidRDefault="000C026C">
      <w:r>
        <w:t>{"câu hỏi": "Bạn được cung cấp một câu. Bạn cần tạo một câu đối diện bằng cách sử dụng từ trái nghĩa hoặc ngôn ngữ tiêu cực. - Bầu trời cao.", "trả lời": "Mặt đất thấp."}</w:t>
      </w:r>
    </w:p>
    <w:p w14:paraId="0A2E617D" w14:textId="77777777" w:rsidR="00690398" w:rsidRDefault="000C026C">
      <w:r>
        <w:t>{"câu hỏi": "Xác định hai đặc điểm tính cách của nhân vật chính trong một bộ phim kinh dị.", "Trả lời": "Thật khó để xác định các đặc điểm tính cách cụ thể của nhân vật chính của một bộ phim kinh dị 'mà không được đưa ra một bộ phim cụ thể được đề cập, vì đặc điểm tính cách có thể khác nhau giữa các bộ phim. Tuy nhiên, nói chung, nhân vật chính của một bộ phim kinh dị thường được miêu tả là quyết tâm và kiên cường. Họ thể hiện sức mạnh trong hoàn cảnh thử thách và không dễ dàng bỏ cuộc, ngay cả khi phải đối mặt với những tình huống khó khăn và đáng sợ. Một đặc điểm khác có thể là tháo vát, vì họ thường phải dựa vào tư duy nhanh chóng và kỹ năng giải quyết vấn đề để vượt qua chướng ngại vật và chiến đấu cho sự sống còn của họ."}</w:t>
      </w:r>
    </w:p>
    <w:p w14:paraId="305EB1CE" w14:textId="77777777" w:rsidR="00690398" w:rsidRDefault="000C026C">
      <w:r>
        <w:t>{"câu hỏi": "Bạn được yêu cầu viết một khẩu hiệu 3 từ sử dụng phép ẩn dụ.", "trả lời": "\"Fuel Your Drive\""}</w:t>
      </w:r>
    </w:p>
    <w:p w14:paraId="3BD80AEC" w14:textId="77777777" w:rsidR="00690398" w:rsidRDefault="000C026C">
      <w:r>
        <w:t>{"câu hỏi": "Tạo ra một câu tục ngữ gốc mô tả tình bạn.", "câu trả lời": "\"Một người bạn thực sự sưởi ấm bạn bằng sự hiện diện của họ, tin tưởng bạn với những bí mật của họ và nhớ đến bạn trong lời cầu nguyện của họ.\""}</w:t>
      </w:r>
    </w:p>
    <w:p w14:paraId="6A27C677" w14:textId="77777777" w:rsidR="00690398" w:rsidRDefault="000C026C">
      <w:r>
        <w:t>{"câu hỏi": "Kết hợp hai màu để tạo ra một màu mới và mô tả nó.", "trả lời": "Nếu chúng ta kết hợp màu xanh lam và màu vàng, chúng ta sẽ có màu xanh lá cây. Màu sắc mới này rực rỡ và sống động, thường gắn liền với thiên nhiên, sự phát triển và tươi mát. Đó là một màu sắc mát mẻ có tác dụng làm dịu và nhẹ nhàng."}</w:t>
      </w:r>
    </w:p>
    <w:p w14:paraId="12F5AF0E" w14:textId="77777777" w:rsidR="00690398" w:rsidRDefault="000C026C">
      <w:r>
        <w:lastRenderedPageBreak/>
        <w:t>{"question": "Chỉnh sửa đoạn sau và làm cho nó thú vị hơn. - Hôm nay tôi đi công viên. Đó là một ngày đẹp trời. Có rất nhiều người ở đó.", "Trả lời": "Hôm nay, tôi mạo hiểm đến công viên địa phương và được chào đón bằng sự ấm áp của mặt trời và làn gió nhẹ. Thời tiết hoàn toàn hoàn hảo. Công viên nhộn nhịp với những người nhiệt tình ở mọi lứa tuổi, tham gia vào các hoạt động khác nhau và tận hưởng một ngày đáng yêu."}</w:t>
      </w:r>
    </w:p>
    <w:p w14:paraId="76496E2B" w14:textId="77777777" w:rsidR="00690398" w:rsidRDefault="000C026C">
      <w:r>
        <w:t>{"question": "Viết một thông cáo báo chí thông báo về việc ra mắt sản phẩm mới. - Tập đoàn ABC đang phát hành thiết bị XYZ mới của họ", "trả lời": "Tập đoàn ABC tự hào thông báo ra mắt cải tiến mới nhất của họ - thiết bị XYZ! Sản phẩm tiên tiến này được thiết kế để nâng cao trải nghiệm người dùng, nâng cao năng suất và mang lại sự tiện lợi cho các công việc hàng ngày. Sau nhiều tháng nghiên cứu, thử nghiệm và tinh chỉnh, các chuyên gia tại ABC Corporation đã phát triển thành công thiết bị XYZ, sẵn sàng cách mạng hóa thị trường. Thiết bị mạnh mẽ và nhỏ gọn này được tải với các tính năng hiện đại, làm cho nó hoàn hảo cho cả mục đích sử dụng cá nhân và chuyên nghiệp. \ n \ n \ "Chúng tôi rất vui mừng được ra mắt thiết bị XYZ mới của chúng tôi", Giám đốc điều hành của ABC Corporation cho biết. "Sự ra mắt của sản phẩm này là một cột mốc quan trọng đối với công ty chúng tôi và chúng tôi tự tin rằng nó sẽ vượt quá sự mong đợi của khách hàng. Chúng tôi cam kết cung cấp các sản phẩm tốt nhất có thể và thiết bị XYZ chỉ là một minh chứng cho cam kết này. \ n \ n Thiết bị XYZ hiện có sẵn để mua tại tất cả các nhà bán lẻ lớn và trực tuyến tại trang web của ABC Corporation. Đặt hàng của bạn ngay hôm nay và trải nghiệm sức mạnh của thiết bị XYZ. \ n \ nABC Corporation là một công ty công nghệ hàng đầu, chuyên cung cấp các sản phẩm sáng tạo và dịch vụ khách hàng đặc biệt. Để biết thêm thông tin về ABC Corporation và sản phẩm mới nhất của nó, thiết bị XYZ, vui lòng truy cập trang web của công ty."}</w:t>
      </w:r>
    </w:p>
    <w:p w14:paraId="7A146FC3" w14:textId="77777777" w:rsidR="00690398" w:rsidRDefault="000C026C">
      <w:r>
        <w:t>{"question": "Gán điểm chính xác cho câu sau. - Con mèo đang đi chậm trên sàn nhà.", "trả lời": "Là một AI, tôi không thể gán điểm chính xác cho câu mà không có phương tiện để xác thực thông tin được trình bày. Tuy nhiên, câu này đúng ngữ pháp và thể hiện một suy nghĩ mạch lạc."}</w:t>
      </w:r>
    </w:p>
    <w:p w14:paraId="7D108DB0" w14:textId="77777777" w:rsidR="00690398" w:rsidRDefault="000C026C">
      <w:r>
        <w:t>{"question": "Viết lại câu này bằng ngữ pháp tiếng Anh Mỹ thích hợp. - Hôm nay thằng bé không đi học.", "trả lời": "Hôm nay nó không đi học."}</w:t>
      </w:r>
    </w:p>
    <w:p w14:paraId="7F1890E5" w14:textId="77777777" w:rsidR="00690398" w:rsidRDefault="000C026C">
      <w:r>
        <w:t xml:space="preserve">{"câu hỏi": "Mô tả sự khác biệt giữa tính cách chó và mèo", "trả lời": "Chó và mèo là hai trong số những vật nuôi phổ biến nhất trong gia đình, nhưng chúng có một số khác biệt rõ rệt trong tính cách của chúng. Dưới đây là một số điểm chính cần xem xét: \ n \ n1. Xã hội hóa: Chó vốn là động vật xã hội và phát triển mạnh khi tương tác với con người và những khác. Chúng thích chơi, âu yếm và đi dạo với chủ của chúng. Mặt khác, mèo là loài động vật đơn độc hơn và không phải lúc nào cũng khao khát sự chú ý và tình cảm giống như cách mà chó làm. Mèo thường thích tương tác theo cách riêng của chúng và có thể hài lòng khi dành nhiều thời gian ở một mình. \ n \ n2. Huấn luyện: Chó thường dễ huấn luyện hơn mèo, do mong muốn làm hài lòng chủ và khả năng mạnh mẽ của chúng để hình thành mối liên hệ giữa mệnh lệnh và hành động. Mèo có thể được huấn luyện, nhưng nó thường đòi hỏi sự kiên nhẫn và kiên trì hơn, vì chúng thường có bản chất độc lập hơn. Giao tiếp: Chó tốt hơn trong việc truyền đạt nhu cầu và mong muốn của chúng cho chủ của chúng, thông qua sủa, rên rỉ, vẫy đuôi và ngôn ngữ cơ thể khác. Mặt khác, mèo có thể tinh tế hơn trong giao tiếp, sử </w:t>
      </w:r>
      <w:r>
        <w:lastRenderedPageBreak/>
        <w:t>dụng tiếng meo meo, tiếng rít hoặc tiếng rít, cũng như ngôn ngữ cơ thể như cọ xát hoặc cong lưng. \ n \ n4. Mức năng lượng: Chó thường có mức năng lượng cao hơn mèo, đặc biệt là khi chúng còn nhỏ. Chúng đòi hỏi phải tập thể dục và thời gian chơi thường xuyên để đốt cháy năng lượng và có thể trở nên phá hoại nếu chúng không nhận được đủ kích thích. Mèo thường thoải mái hơn và hài lòng với việc ngủ trong phần lớn thời gian trong ngày, nhưng chúng vẫn cần thời gian chơi và kích thích để thỏa mãn ham muốn săn mồi bản năng của chúng. Nhìn chung, chó và mèo có những đặc điểm tính cách riêng biệt có thể khiến chúng phù hợp với lối sống và hoàn cảnh gia đình khác nhau. Chó thường đòi hỏi nhiều thời gian, sự chú ý và tập thể dục hơn, trong khi mèo độc lập hơn và ít bảo trì."}</w:t>
      </w:r>
    </w:p>
    <w:p w14:paraId="6C7B9A0C" w14:textId="77777777" w:rsidR="00690398" w:rsidRDefault="000C026C">
      <w:r>
        <w:t>{"question": "Chuyển đổi văn bản này thành Pig Latin - I am running", "answer": "I-ay am-ay unning-ray."}</w:t>
      </w:r>
    </w:p>
    <w:p w14:paraId="5CD1BE1C" w14:textId="77777777" w:rsidR="00690398" w:rsidRDefault="000C026C">
      <w:r>
        <w:t>{"câu hỏi": "Đề xuất một giải pháp thay thế cho vấn đề này - John đang gặp khó khăn trong việc tập trung vào công việc của mình", "câu trả lời": "Một giải pháp tiềm năng cho vấn đề của John có thể là anh ta nghỉ ngơi ngắn trong suốt cả ngày để tham gia hoạt động thể chất hoặc thiền định. Điều này có thể giúp anh ta giải tỏa tâm trí và cải thiện sự tập trung khi anh ta trở lại làm việc. Một giải pháp khác có thể là John xác định bất kỳ phiền nhiễu tiềm ẩn nào, chẳng hạn như phương tiện truyền thông xã hội hoặc môi trường ồn ào và thực hiện các bước để giảm thiểu chúng. Cậu ấy cũng có thể thử chia công việc của mình thành các nhiệm vụ nhỏ hơn, dễ quản lý hơn và sử dụng bộ đếm thời gian để tập trung vào một nhiệm vụ tại một thời điểm."}</w:t>
      </w:r>
    </w:p>
    <w:p w14:paraId="75772CD5" w14:textId="77777777" w:rsidR="00690398" w:rsidRDefault="000C026C">
      <w:r>
        <w:t xml:space="preserve">{"câu hỏi": "Phác thảo các bước để tạo một trang web", "trả lời": "Tạo một trang web có thể là một quá trình thú vị nhưng phức tạp. Dưới đây là một số bước để hướng dẫn bạn thông qua nó: \ n \ n1. **Lập kế hoạch nội dung và bố cục của trang web của bạn **: Quyết định thông tin và hình ảnh bạn muốn trên trang của mình và cách bạn muốn chúng được trình bày. Điều này bao gồm việc tạo ra một phác thảo cơ bản về thông tin bạn muốn chia sẻ, thiết kế giao diện của trang và sắp xếp nội dung thành các phần hoặc danh mục. \ n \ n2. ** Chọn một nền tảng hoặc phương pháp phát triển **: Điều quan trọng là phải lựa chọn cẩn thận một nền tảng hoặc phương pháp phát triển phù hợp với kỹ năng kỹ thuật và nhu cầu thiết kế của bạn. Bạn có thể chọn Hệ thống quản lý nội dung (CMS) như WordPress hoặc Wix hoặc bạn có thể chọn tạo trang web của riêng mình từ đầu và tự viết mã. \ n \ n3. ** Chọn tên miền và thiết lập lưu trữ web **: Trang web của bạn sẽ cần được lưu trữ trên máy chủ và bạn \u2019ll cũng cần chọn một tên miền cho nó. Nhiều công ty lưu trữ cung cấp đăng ký tên miền miễn phí với việc mua gói lưu trữ. \ n \ n4. ** Thiết kế và phát triển trang web của bạn **: Dựa trên nền tảng hoặc phương pháp phát triển bạn đã chọn, hãy tạo nội dung và các yếu tố thiết kế cho trang web của bạn. Thêm văn bản, hình ảnh, liên kết và bất kỳ nội dung đa phương tiện nào khác để làm cho trang của bạn có nhiều thông tin và hấp dẫn. \ n \ n5. ** Kiểm tra và tinh chỉnh trang web của bạn **: Khi bạn đã hoàn thành thiết kế và phát triển ban đầu, hãy xem lại trang web của bạn để đảm bảo mọi thứ hoạt động chính xác và có vẻ tốt. Kiểm tra trang web của bạn trên các trình duyệt và thiết bị khác nhau để xem nó hoạt động như thế nào và thực hiện bất kỳ điều chỉnh nào khi cần. \ n \ n6. ** Xuất bản trang web của bạn **: Khi bạn \ u2019re hài lòng với trang web của mình, đã đến lúc xuất bản nó. Tùy </w:t>
      </w:r>
      <w:r>
        <w:lastRenderedPageBreak/>
        <w:t>thuộc vào nền tảng bạn đã chọn, điều này có thể liên quan đến việc nhấn nút xuất bản, chuyển tệp đến máy chủ web của bạn hoặc cập nhật bản ghi DNS cho tên miền của bạn. \ n \ n7. ** Quảng bá và duy trì trang web của bạn **: Khi trang web của bạn hoạt động, điều quan trọng là phải quảng bá nó để tiếp cận đối tượng mục tiêu của bạn. Bạn có thể làm điều này bằng cách chia sẻ nó trên phương tiện truyền thông xã hội, thêm nó vào danh sách doanh nghiệp và sử dụng các chiến thuật quảng cáo khác. Ngoài ra, hãy đảm bảo cập nhật trang web của bạn thường xuyên để giữ cho nội dung của bạn luôn mới mẻ và phù hợp."}</w:t>
      </w:r>
    </w:p>
    <w:p w14:paraId="77FFE076" w14:textId="77777777" w:rsidR="00690398" w:rsidRDefault="000C026C">
      <w:r>
        <w:t>{"question": "Truy tìm nguồn gốc của ngôn ngữ tiếng Anh", "câu trả lời": "Ngôn ngữ tiếng Anh có một lịch sử phong phú và phức tạp kéo dài qua nhiều thế kỷ và lục địa. Nguồn gốc sớm nhất của tiếng Anh có thể được bắt nguồn từ thế kỷ thứ 5 và thứ 7 khi các bộ lạc Anglo-Saxon như Angles, Saxons và Jutes xâm chiếm Anh và di dời dân số nói tiếng Celtic bản địa. Những bộ lạc Đức này mang theo ngôn ngữ riêng của họ, cuối cùng phát triển thành tiếng Anh cổ. Tiếng Anh cổ được coi là hình thức sớm nhất của ngôn ngữ tiếng Anh và bị ảnh hưởng nặng nề bởi tiếng Latin và Bắc Âu. Các cuộc xâm lược của người Viking vào thế kỷ 9 và 11 đã giới thiệu nhiều từ và ngữ pháp Bắc Âu vào tiếng Anh cổ. Vào thế kỷ 11, cuộc chinh phục nước Anh của người Norman đã dẫn đến việc giới thiệu tiếng Pháp là ngôn ngữ của giai cấp thống trị. Điều này tiếp tục ảnh hưởng đến sự phát triển của tiếng Anh, dẫn đến sự phát triển của tiếng Anh trung đại.\n\nTiếng Anh trung đại đã chứng kiến sự phát triển của một ngôn ngữ viết tiêu chuẩn và những thay đổi đáng kể về ngữ pháp và phát âm. Sự thay đổi nguyên âm lớn, diễn ra trong giai đoạn này, đã thay đổi cách phát âm của các nguyên âm tiếng Anh. Thời kỳ Phục hưng chứng kiến sự hồi sinh của sự quan tâm đến các ngôn ngữ cổ điển, dẫn đến việc đưa nhiều từ Latin và Hy Lạp vào ngôn ngữ tiếng Anh. Thời kỳ này đánh dấu sự chuyển đổi từ tiếng Anh trung đại sang tiếng Anh hiện đại sớm. \ n \ n Tiếng Anh hiện đại sớm được đặc trưng bởi việc tiêu chuẩn hóa chính tả và ngữ pháp, và sự xuất hiện của các từ điển tiếng Anh đầu tiên. Sự thuộc địa của Anh ở Mỹ và các nơi khác trên thế giới đã dẫn đến sự lan rộng của ngôn ngữ tiếng Anh và việc chấp nhận nó như một ngôn ngữ chung toàn cầu. \ n \ n Ngày nay, tiếng Anh được coi là ngôn ngữ toàn cầu và được sử dụng bởi hơn một tỷ người trên toàn thế giới. Sự tiến hóa của nó đã bị ảnh hưởng bởi nhiều yếu tố lịch sử, văn hóa và ngôn ngữ, và nó tiếp tục phát triển và thay đổi theo thời gian."}</w:t>
      </w:r>
    </w:p>
    <w:p w14:paraId="2E52FD17" w14:textId="77777777" w:rsidR="00690398" w:rsidRDefault="000C026C">
      <w:r>
        <w:t>{"câu hỏi": "Đề xuất một dự án sáng tạo cho một nhóm 6 nhà tiếp thị.", "câu trả lời": "Một dự án sáng tạo cho một nhóm 6 nhà tiếp thị có thể là tạo ra một chiến dịch tiếp thị tương tác sử dụng các kỹ thuật trò chơi hóa để thu hút khách hàng và thu hút sự chú ý của họ. Nhóm có thể làm việc cùng nhau để động não và phát triển một khái niệm độc đáo cho một trò chơi có liên quan đến sản phẩm hoặc dịch vụ mà họ đang quảng bá. Họ có thể kết hợp các yếu tố như thử thách, phần thưởng và bảng xếp hạng vào trò chơi để làm cho nó hấp dẫn và thú vị hơn cho người chơi. Sau đó, nhóm có thể tạo ra một kế hoạch tiếp thị để quảng bá hiệu quả trò chơi và khuyến khích mọi người chơi và chia sẻ nó với những người khác. Dự án này sẽ đòi hỏi tinh thần đồng đội, sáng tạo và tư duy chiến lược, làm cho nó trở thành một thách thức hoàn hảo cho một nhóm các nhà tiếp thị."}</w:t>
      </w:r>
    </w:p>
    <w:p w14:paraId="40C41653" w14:textId="77777777" w:rsidR="00690398" w:rsidRDefault="000C026C">
      <w:r>
        <w:lastRenderedPageBreak/>
        <w:t>{"question": "Chỉnh sửa văn bản sau để có giọng điệu giản dị. - Cửa hàng mở cửa lúc 8 giờ sáng và đóng cửa lúc 5 giờ chiều, từ thứ Hai đến thứ Bảy.", "Trả lời": "Này, chỉ để bạn biết, cửa hàng mở cửa từ 8 giờ sáng đến 5 giờ tối, từ thứ Hai đến thứ Bảy."}</w:t>
      </w:r>
    </w:p>
    <w:p w14:paraId="3D99461E" w14:textId="77777777" w:rsidR="00690398" w:rsidRDefault="000C026C">
      <w:r>
        <w:t>{"câu hỏi": "Hãy cho tôi một câu về lợi ích của việc chơi bóng đá.", "Trả lời": "Chơi bóng đá có thể mang lại lợi ích cho bạn về thể chất, bằng cách cải thiện sức khỏe tim mạch và sự phối hợp của bạn, và tinh thần, bằng cách dạy tinh thần đồng đội và xây dựng lòng tự trọng."}</w:t>
      </w:r>
    </w:p>
    <w:p w14:paraId="3C23D02E" w14:textId="77777777" w:rsidR="00690398" w:rsidRDefault="000C026C">
      <w:r>
        <w:t>{"question": "Xác định thương hiệu trong đoạn văn bản sau. - Hệ thống hoàn toàn mới của Samsung sẽ là điều lớn tiếp theo, với các tính năng tiên tiến và thiết kế trực quan.", "câu trả lời": "Thương hiệu trong đoạn văn bản sau đây là \"Samsung\"."}</w:t>
      </w:r>
    </w:p>
    <w:p w14:paraId="44F64209" w14:textId="77777777" w:rsidR="00690398" w:rsidRDefault="000C026C">
      <w:r>
        <w:t>{"câu hỏi": "Phân loại câu sau thành câu mệnh lệnh, câu khai báo, câu hỏi hoặc câu cảm thán. - Vui lòng tắt đèn.", "trả lời": "Câu \"Vui lòng tắt đèn\" là câu bắt buộc."}</w:t>
      </w:r>
    </w:p>
    <w:p w14:paraId="36503E7E" w14:textId="77777777" w:rsidR="00690398" w:rsidRDefault="000C026C">
      <w:r>
        <w:t>{"question": "Tạo mật khẩu gồm 8 ký tự, bao gồm ký hiệu và số.", "answer": "Đây là mật khẩu mạnh, gồm 8 ký tự được tạo ngẫu nhiên bao gồm sự kết hợp của chữ hoa và chữ thường, ký hiệu và số: 'Hg@2kS$8'"}</w:t>
      </w:r>
    </w:p>
    <w:p w14:paraId="3F7A3ED7" w14:textId="77777777" w:rsidR="00690398" w:rsidRDefault="000C026C">
      <w:r>
        <w:t>{"câu hỏi": "Hãy cho tôi mô tả một câu về công việc của một Kỹ sư phần mềm.", "câu trả lời": "Một kỹ sư phần mềm thiết kế, phát triển, kiểm tra và duy trì phần mềm bằng cách áp dụng các nguyên tắc của khoa học máy tính, toán học và kỹ thuật."}</w:t>
      </w:r>
    </w:p>
    <w:p w14:paraId="4FC99A7E" w14:textId="77777777" w:rsidR="00690398" w:rsidRDefault="000C026C">
      <w:r>
        <w:t>{"question": "Mô tả khái niệm về hệ thống "Text-to-Speech\", "answer": "Text-to-Speech (TTS) là một loại phần mềm hoặc hệ thống chuyển đổi văn bản kỹ thuật số thành lời nói. Công nghệ này cho phép máy tính hoặc thiết bị đọc to nội dung bằng văn bản bằng giọng nói của con người. Hệ thống TTS sử dụng giọng nói tổng hợp được tạo ra từ các phân đoạn giọng nói được ghi âm trước của các từ hoặc âm thanh riêng lẻ. Các phân đoạn này sau đó được kết hợp và thao tác để tạo ra lời nói có âm thanh tự nhiên. Hệ thống chuyển văn bản thành giọng nói có thể được tích hợp vào các ứng dụng và thiết bị khác nhau bao gồm sách điện tử, máy tính, điện thoại thông minh và máy tính bảng, để cải thiện khả năng tiếp cận cho người khiếm thị hoặc khó đọc hoặc cung cấp hỗ trợ giọng nói trong các ngữ cảnh khác nhau như dịch ngôn ngữ hoặc điều hướng. Với những tiến bộ trong lĩnh vực tổng hợp giọng nói, các hệ thống TTS ngày càng trở nên tinh vi, tạo ra giọng nói gần như không thể phân biệt được với người nói."}</w:t>
      </w:r>
    </w:p>
    <w:p w14:paraId="0438AC31" w14:textId="77777777" w:rsidR="00690398" w:rsidRDefault="000C026C">
      <w:r>
        <w:t xml:space="preserve">{"câu hỏi": "Tạo ra một công thức mới bằng cách sử dụng rau bina, cà chua, ớt chuông và quinoa. - rau bina, cà chua, ớt chuông, quinoa", "trả lời": "Đây là một công thức ngon và tốt cho sức khỏe sử dụng rau bina, cà chua, ớt chuông và quinoa:\n\nQuinoa-Stuffed Bell Peppers with Spinach and Tomato Salad\n\nThành phần:\n- 1 chén quinoa\n- 2 chén nước dùng rau\n- 4 quả ớt chuông (bất kỳ màu nào), bỏ ngọn và bỏ hạt\n- 2 chén rau bina tươi, rửa sạch và xắt nhỏ \ n- 1 chén cà chua bi,  giảm một nửa \ n- 1/4 chén hành tím, thái hạt lựu \ n - 2 muỗng canh dầu ô liu \ n - 2 muỗng canh giấm balsamic \ n- 1 tép tỏi, băm nhỏ \ n- Muối và hạt tiêu, để nếm \ n \ n Hướng dẫn: \ n \ n1. Làm nóng lò ở 375\u00b0F (190\u00b0C).\n2. Trong một cái chảo vừa, kết hợp quinoa và nước dùng rau. Đun sôi, sau đó giảm lửa xuống mức thấp và đun nhỏ lửa trong 15-20 phút hoặc cho đến khi quinoa được </w:t>
      </w:r>
      <w:r>
        <w:lastRenderedPageBreak/>
        <w:t>nấu chín và chất lỏng được hấp thụ. Lông tơ bằng nĩa và để sang một bên.\n3. Sắp xếp ớt chuông, cắt lên, trong một món nướng. Đổ đầy quinoa đã nấu chín vào từng hạt tiêu, ấn nhẹ xuống để gói lại. Nướng trong 20-25 phút hoặc cho đến khi ớt mềm.\n4. Trong khi ớt đang nướng, chuẩn bị salad rau bina và cà chua. Trong một bát lớn, trộn rau bina, cà chua và hành tím.\n5. Trong một bát nhỏ, đánh đều dầu ô liu, giấm balsamic, tỏi, muối và hạt tiêu. Đổ nước sốt lên salad và quăng để áo.\n6. Phục vụ ớt chuông nhồi quinoa với rau bina và salad cà chua ở bên cạnh. Thưởng thức!"}</w:t>
      </w:r>
    </w:p>
    <w:p w14:paraId="0D32942B" w14:textId="77777777" w:rsidR="00690398" w:rsidRDefault="000C026C">
      <w:r>
        <w:t>{"câu hỏi": "Tạo ra một câu chuyện về một cuộc phiêu lưu trong một thế giới khoa học viễn tưởng.", "câu trả lời": "Ở một góc vô danh của thiên hà, một thế giới hoang vắng đang chờ đợi những cư dân tiếp theo. Hành tinh này, được chỉ định là XN10, gần đây đã được phát hiện bởi một nhóm các nhà thám hiểm không gian, những người đã cắm một lá cờ và tuyên bố nó là của riêng họ. Bề mặt cằn cỗi và dường như không có sự sống, nhưng nhóm nghiên cứu đã phát hiện ra một nguồn năng lượng kỳ lạ phát ra từ bên trong lõi của hành tinh. Một nhóm các nhà khoa học và nhà thám hiểm đã được phái đi để điều tra nguồn năng lượng và khám phá những bí mật của thế giới này. Khi nhóm nghiên cứu hạ xuống bề mặt hành tinh, họ đã gặp phải một cơn bão cát dữ dội quất xung quanh họ. Gió mạnh đến nỗi cảm giác như kim đâm vào da họ. Tầm nhìn gần như không tồn tại, nhưng nhóm nghiên cứu vẫn tiếp tục, được thúc đẩy bởi sự tò mò và mong muốn phiêu lưu của họ. Sau nhiều giờ hành trình qua môi trường khắc nghiệt, nhóm nghiên cứu tình cờ tìm thấy một khe hở nhỏ trên mặt đất. Nó dẫn đến một hệ thống hang động dường như kéo dài hàng dặm. Bên trong, nhóm nghiên cứu tìm thấy bằng chứng về một nền văn minh cổ đại, bị lãng quên từ lâu bởi phần còn lại của thiên hà. Các bức tường được bao phủ bởi các chữ viết và biểu tượng kỳ lạ, và không khí dày đặc với mùi hương của một nền văn minh đã chết từ lâu. Nhóm nghiên cứu đi theo hang động cho đến khi họ bắt gặp một căn phòng lớn, được thắp sáng bởi một tinh thể phát sáng ở trung tâm của nó. Tinh thể phát xung với năng lượng, và khi nhóm nghiên cứu tiếp cận nó, họ có thể cảm thấy sức mạnh phát ra từ nó. Họ nhận ra rằng đây là nguồn năng lượng mà họ đã phát hiện ra, và họ đã rất ngạc nhiên bởi sức mạnh của nó. \n\nNhóm nghiên cứu bắt đầu điều tra tinh thể khi đột nhiên, mặt đất bắt đầu rung chuyển. Những bức tường xung quanh họ bắt đầu sụp đổ khi một tiếng ầm ầm sâu thẳm vang vọng khắp hang động. Đó là lúc cả nhóm nhận ra rằng họ đã đánh thức một thứ gì đó đã ngủ trong nhiều thế kỷ. Từ trong bóng tối xuất hiện một nhóm sinh vật, nhóm nghiên cứu không biết. Họ chưa bao giờ thấy bất cứ điều gì giống như họ trước đây. Các sinh vật được trang bị vũ khí và sẵn sàng bảo vệ ngôi nhà của họ. Đối mặt với những điều chưa biết, nhóm nghiên cứu nhận ra rằng cuộc phiêu lưu của họ chỉ mới bắt đầu. \n\nNhóm đã chiến đấu dũng cảm, sử dụng trí thông minh và kỹ năng của mình để tự vệ trước những sinh vật ngoài hành tinh. Cuối cùng, họ đã chiến thắng nhưng không phải là không bị tổn thương. Họ đã phát hiện ra một xã hội bí mật ẩn trong lõi của hành tinh, và cuộc phiêu lưu của họ chỉ mới bắt đầu. \n\nNhóm nghiên cứu rời khỏi hành tinh, nhưng họ biết họ sẽ trở lại. Họ chỉ mới làm trầy xước bề mặt của những gì XN10 cung cấp, và họ biết còn rất nhiều thứ để "}</w:t>
      </w:r>
    </w:p>
    <w:p w14:paraId="686AEA38" w14:textId="77777777" w:rsidR="00690398" w:rsidRDefault="000C026C">
      <w:r>
        <w:t xml:space="preserve">{"question": "Write a Java Program that implements LRU cache.", "answer": "Sure, here is a sample Java program implements LRU cache using a LinkedHashMap:\n\n'''\nimport java.util.LinkedHashMap;\nimport java.util.Map;\nimport java.util.Map;\n\npublic class </w:t>
      </w:r>
      <w:r>
        <w:lastRenderedPageBreak/>
        <w:t>LRUCache&lt;K, V&gt; extends LinkedHashMap&lt;K, V&gt; {\n\n private final int maxSize;\n\n public LRUCache(int maxSize) {\n super(maxSize + 1,  1.0f, true);\n this.maxSize = maxSize;\n }\n\n @Override\n protected boolean removeEldestEntry(Map.Entry&lt;K, V&gt; eldest) {\n return super.size() &gt; maxSize;\n }\n\n public static void main(String[] args) {\n LRUCache&lt;String, Integer&gt; cache = new LRUCache&lt;&gt;(3);\n cache.put(\"A\", 1);\n cache.put(\"B\", 2);\n cache.put(\"C\",  3);\n System.out.println(bộ nhớ cache); đầu ra phải là {A=1, B=2, C=3}\n cache.put(\"D\", 4);\n System.out.println(cache); đầu ra phải là {B=2, C=3, D=4}\n cache.get(\"B\");\n System.out.println(cache); output phải là {C=3, D=4, B=2}\n }\n}\n''\n\nLớp 'LRUCache' mở rộng 'LinkedHashMap' và ghi đè phương thức 'removeEldestEntry' để xác định khi nào bộ nhớ cache cần xóa mục nhập ít được sử dụng gần đây nhất. Phương thức 'main' trình bày cách sử dụng lớp 'LRUCache' để lưu trữ các cặp khóa-giá trị và truy xuất chúng, đồng thời đảm bảo rằng bộ nhớ đệm sẽ loại bỏ các mục nhập ít được sử dụng gần đây nhất khi cần thiết."}</w:t>
      </w:r>
    </w:p>
    <w:p w14:paraId="68A853D0" w14:textId="77777777" w:rsidR="00690398" w:rsidRDefault="000C026C">
      <w:r>
        <w:t>{"câu hỏi": "Đưa ra một số đánh giá về một bộ phim, hãy phân loại cảm xúc của bài đánh giá là tích cực hay tiêu cực. - * \"Bộ phim có nhịp độ chậm, nhưng hình ảnh và câu chuyện thật tuyệt vời.\"\n* \"Bộ phim có diễn xuất khủng khiếp và được chỉnh sửa kém.\"", "câu trả lời": "1. \"Bộ phim có nhịp độ chậm, nhưng hình ảnh và câu chuyện thật tuyệt vời.\" - Tình cảm tích cực\n2. \"Bộ phim có diễn xuất tệ và bị chỉnh sửa tồi.\" - Tình cảm tiêu cực."}</w:t>
      </w:r>
    </w:p>
    <w:p w14:paraId="1CA43ADD" w14:textId="77777777" w:rsidR="00690398" w:rsidRDefault="000C026C">
      <w:r>
        <w:t>{"question": "Mô tả khái niệm về \"Virtual Machine\".", "answer": "Một máy ảo (VM) là một môi trường máy tính mô phỏng trong đó một hệ điều hành và phần mềm khác có thể chạy như thể chúng đang chạy trên một máy vật lý. Nó được tạo và quản lý bởi phần mềm ảo hóa, cho phép nhiều máy ảo chạy trên một máy tính vật lý duy nhất. \ n \ n Mỗi máy ảo có bộ phần cứng ảo riêng như CPU, bộ nhớ, ổ cứng, giao diện mạng và các thiết bị khác. Các tài nguyên phần cứng ảo này được ánh xạ bởi phần mềm ảo hóa với phần cứng vật lý của máy chủ, cho phép máy ảo hoạt động theo cách gần giống với máy tính thực. Chúng thường được sử dụng để thử nghiệm hoặc chạy phần mềm cũ, cũng như cho điện toán đám mây, nơi nhiều máy ảo chạy trên các máy chủ để cung cấp tài nguyên điện toán linh hoạt và có thể mở rộng.\n\nTóm lại, máy ảo là một môi trường máy tính ảo hóa, biệt lập, mang lại nhiều lợi ích giống như một máy vật lý, nhưng không có giới hạn và bảo trì phần cứng vật lý."}</w:t>
      </w:r>
    </w:p>
    <w:p w14:paraId="63730421" w14:textId="77777777" w:rsidR="00690398" w:rsidRDefault="000C026C">
      <w:r>
        <w:t xml:space="preserve">{"question": "Xóa tất cả các bản sao khỏi danh sách số. - [1, 4, 9, 5, 1, 4, 9]", "trả lời": "Một cách để loại bỏ tất cả các bản sao khỏi danh sách các số là sử dụng cấu trúc dữ liệu 'bộ' để chỉ giữ các giá trị duy nhất. Tuy nhiên, hãy nhớ rằng 'bộ' là một bộ sưu tập không có thứ tự và cuối cùng bạn có thể thiếu thứ tự ban đầu của đầu vào. Dưới đây là mã mẫu để thực hiện phương pháp này trong Python:\n\n'''python\ndef remove_duplicates(numbers: list) -&gt; list:\n return list(set(numbers))\n\ninput_numbers = [1, 4, 9, 5, 1, 4, 9]\nresult = remove_duplicates(input_numbers)\n\nprint(result)\n''\n\n\nĐầu ra sẽ là: [1, 4, 5, 9]\n\nĐể giữ nguyên thứ tự của danh sách,  Bạn có thể lặp lại danh sách và xây dựng một danh sách đầu ra mới chỉ chứa lần xuất hiện đầu tiên của mỗi số. Đây là một cách để thực hiện phương pháp này trong Python: \ n \ n ''python \ ndef remove_duplicates (số: danh sách) -&gt; danh sách: \n output = []\n cho số trong số: \n nếu số không có trong đầu ra: \n </w:t>
      </w:r>
      <w:r>
        <w:lastRenderedPageBreak/>
        <w:t>output.append(number)\n return output\n\ninput_list = [1, 4, 9, 5, 1, 4, 9]\nresult = remove_duplicates(input_list)\n\nprint(result)\n'''\nĐầu ra sẽ là:  [1, 4, 9, 5]"}</w:t>
      </w:r>
    </w:p>
    <w:p w14:paraId="4E7249A4" w14:textId="77777777" w:rsidR="00690398" w:rsidRDefault="000C026C">
      <w:r>
        <w:t>{"question": "Tạo mã CSS để tạo kiểu cho nút có nền màu xanh lá cây tươi sáng và văn bản màu trắng.", "answer": "Đây là một cách để tạo mã CSS tạo kiểu cho nút có nền màu xanh lá cây tươi sáng và văn bản màu trắng:\n\n'''css\n.green-button {\n màu nền: #00ff00;\n màu: trắng;\n đệm: 10px 20px;\n đường viền: không có;\n con trỏ:  con trỏ;\n font-size: 16px;\n}\n.green-button:hover {\n background-color: #008f00;\n}\n'''\n\nMã này tạo ra một lớp mới gọi là 'green-button' có thể được áp dụng cho bất kỳ phần tử nút nào. Thuộc tính 'background-color' đặt màu nền của nút thành màu xanh lá cây tươi sáng, trong khi thuộc tính 'color' đặt màu văn bản thành màu trắng. \n\nThuộc tính 'padding' thêm một số không gian xung quanh văn bản trong nút, làm cho nó hấp dẫn trực quan hơn. Thuộc tính "border" được đặt thành "none" để xóa mọi đường viền mặc định mà nút có thể có. \n\nThuộc tính 'cursor' được đặt thành 'con trỏ' để thay đổi con trỏ thành bàn tay khi người dùng di chuột qua nút, cho biết rằng nút có thể nhấp được. Thuộc tính 'font-size' được sử dụng để tăng kích thước của văn bản trong nút.\n\nCuối cùng, một lớp giả 'di chuột' được thêm vào để thay đổi màu nền của nút thành màu xanh đậm hơn khi người dùng di chuột qua nó, cung cấp phản hồi trực quan rằng nút có tính tương tác."}</w:t>
      </w:r>
    </w:p>
    <w:p w14:paraId="118008C0" w14:textId="77777777" w:rsidR="00690398" w:rsidRDefault="000C026C">
      <w:r>
        <w:t>{"question": "Cho một số điểm dữ liệu, tạo ra một mô hình hồi quy tuyến tính. - (1, 1), (2, 2), (3, 4)", "trả lời": "Đây là mô hình hồi quy tuyến tính cho các điểm dữ liệu đã cho:\n\nĐầu tiên, hãy tính các giá trị cần thiết để xác định độ dốc (m):\nn = 3 (số điểm)\n\u03a3x = 1 + 2 + 3 = 6\n\u03a3y = 1 + 2 + 4 = 7\n\u03a3xy = (1*1) + (2*2) + (3*4) = 1 + 4 + 12 = 17\n\u03a3x^2 = 1^2 + 2^2 + 3^2 = 1 + 4 + 9 = 14\n\nSử dụng Công thức: m = [n*\u03a3xy - (\u03a3x)(\u03a3y)] / [n*\u03a3x^2 - (\u03a3x)^2]\n\nm = [3*17 - (6)(7)] / [3*14 - (6)^2] = [51 - 42] / [42 - 36] = 9/6 = 3/2\n\nBây giờ, hãy tính giao điểm y (b) bằng công thức: b = (\u03a3y - m*\u03a3x)/n\n\nb = (7 - (3/2)*6)/3 = (7 - 9)/3 = -2/3\n\nDo đó, mô hình hồi quy tuyến tính cho các điểm dữ liệu đã cho là:  y = (3/2)x - (2/3)"}</w:t>
      </w:r>
    </w:p>
    <w:p w14:paraId="77DC5E00" w14:textId="77777777" w:rsidR="00690398" w:rsidRDefault="000C026C">
      <w:r>
        <w:t xml:space="preserve">{"câu hỏi": "Mô tả cách các thuật toán nhận dạng khuôn mặt hoạt động.", "câu trả lời": "Thuật toán nhận dạng khuôn mặt là một loại trí tuệ nhân tạo hoạt động bằng cách phân tích và so sánh các mẫu và tính năng trong hình ảnh khuôn mặt. Các thuật toán này sử dụng các kỹ thuật học sâu và mạng lưới thần kinh để phát hiện, xác định và phân tích khuôn mặt bằng cách chia nhỏ hình ảnh thành các phần thông tin nhỏ hơn, dễ quản lý hơn. Bước đầu tiên trong nhận dạng khuôn mặt là phát hiện khuôn mặt trong hình ảnh. Thuật toán phân tích hình ảnh và xác định các khu vực có khả năng chứa khuôn mặt dựa trên các mẫu và đặc điểm như màu da, sự hiện diện của mắt, mũi và miệng và sự sắp xếp của các đặc điểm này trên khuôn mặt. Khi thuật toán đã xác định vị trí khuôn mặt trong hình ảnh, nó sẽ tạo ra chữ ký khuôn mặt bằng cách đo khoảng cách giữa các đặc điểm khuôn mặt cụ thể, chẳng hạn như mắt, mũi và miệng và so sánh các phép đo này với cơ sở dữ liệu về khuôn mặt đã biết. \ n \ n Các thuật toán nhận dạng khuôn mặt sử dụng các công thức toán học phức tạp để so sánh chữ ký khuôn mặt của một khuôn mặt không xác định với những gì được lưu trữ trong cơ sở dữ liệu. Nếu tìm thấy kết quả phù hợp, thuật toán có thể trả về danh tính của người đó. Nếu </w:t>
      </w:r>
      <w:r>
        <w:lastRenderedPageBreak/>
        <w:t>không tìm thấy kết quả phù hợp, thuật toán có thể trả về danh sách các kết quả phù hợp tiềm năng được xếp hạng theo xác suất hoặc có thể chỉ ra rằng không tìm thấy kết quả phù hợp. Các thuật toán nhận dạng khuôn mặt liên tục được cải tiến và phát triển, sử dụng các kỹ thuật tiên tiến như mô hình 3D, hình ảnh nhiệt và trí tuệ nhân tạo để tăng độ chính xác và hiệu quả của chúng. Tuy nhiên, giống như tất cả các công nghệ AI, chúng không hoàn hảo và vẫn còn những thách thức và hạn chế phải vượt qua."}</w:t>
      </w:r>
    </w:p>
    <w:p w14:paraId="5C0F254D" w14:textId="77777777" w:rsidR="00690398" w:rsidRDefault="000C026C">
      <w:r>
        <w:t>{"câu hỏi": "Xác định các địa điểm trong bài viết mà tác giả thể hiện sự thiên vị. - Trong một nghiên cứu gần đây được công bố bởi Đại học Northwestern, các nhà nghiên cứu phát hiện ra rằng các bà mẹ đơn thân phải đối mặt với một số thách thức độc đáo khi nói đến nhà ở không đầy đủ. Họ tìm thấy các trường hợp các bà mẹ không thể thanh toán hóa đơn tiện ích vì chất lượng nhà ở của họ không đủ.", "câu trả lời": "Không có bằng chứng rõ ràng về sự thiên vị được tác giả chứng minh trong bài viết này. Tác giả trình bày thông tin từ một nghiên cứu được thực hiện bởi Đại học Northwestern và báo cáo những phát hiện."}</w:t>
      </w:r>
    </w:p>
    <w:p w14:paraId="4C16EC30" w14:textId="77777777" w:rsidR="00690398" w:rsidRDefault="000C026C">
      <w:r>
        <w:t>{"câu hỏi": "Tạo bảng tóm tắt các loại mô hình ngôn ngữ lập trình khác nhau.", "câu trả lời": "|Mô hình |Mô tả|\n|:-|:-|\n|Bắt buộc |Một mô hình lập trình sử dụng một chuỗi các lệnh, hàm hoặc các bước thuật toán cụ thể để hoàn thành một nhiệm vụ|\n|Thủ tục |Một thể loại con của mô hình mệnh lệnh, theo đó chương trình được chia thành các thủ tục hoặc thói quen, mỗi quy trình có nhiệm vụ cụ thể |\n |Hướng đối tượng | Một mô hình trong đó chương trình tập trung vào khái niệm các đối tượng tương tác với nhau, thường sử dụng các khái niệm kế thừa và đóng gói.\n|Chức năng |Trong mô hình này, lập trình được coi là tính toán liên quan đến việc đánh giá các hàm, sử dụng các kỹ thuật như đệ quy và các hàm bậc cao.\n|Hợp lý |Mô hình này tuyên bố các trạng thái của các sự kiện và quy tắc, để lại cho một chương trình để xác định cách hoàn thành mục tiêu. Mã được viết dưới dạng quan hệ và sử dụng công cụ suy luận logic để rút ra các sự kiện mới từ các sự kiện đã biết.\n|Khai báo|Một mô hình trong đó lập trình viên thể hiện logic của tính toán mà không mô tả luồng điều khiển của nó. Chương trình thể hiện kết quả mong muốn, để nó trong thời gian chạy để xác định cách đạt được nó.\n| Định hướng sự kiện |Một mô hình lập trình trong đó luồng của chương trình được xác định bởi các sự kiện như đầu ra cảm biến, hành động của người dùng hoặc tin nhắn từ các chương trình khác.</w:t>
      </w:r>
    </w:p>
    <w:p w14:paraId="266FD8E3" w14:textId="77777777" w:rsidR="00690398" w:rsidRDefault="000C026C">
      <w:r>
        <w:t>{"câu hỏi": "Suy ra quan điểm của tác giả về chủ đề đã cho. - Hệ thống chăm sóc sức khỏe hiện tại phần lớn còn thiếu sót và cần được cải cách.", "trả lời": "Tác giả tin rằng có những vấn đề đáng kể trong hệ thống chăm sóc sức khỏe hiện tại và nó đòi hỏi phải thay đổi hoặc cải tiến."}</w:t>
      </w:r>
    </w:p>
    <w:p w14:paraId="2BE04213" w14:textId="77777777" w:rsidR="00690398" w:rsidRDefault="000C026C">
      <w:r>
        <w:t xml:space="preserve">{"câu hỏi": "Đề xuất giải pháp cho vấn đề được nêu trong đoạn văn. - Một vấn đề lớn mà đất nước phải đối mặt là khoảng cách giàu nghèo ngày càng tăng.", "trả lời": "Có một số giải pháp khả thi có thể giải quyết vấn đề khoảng cách giàu nghèo ngày càng tăng, bao gồm:\n1. Thực hiện thuế lũy tiến: Điều này có nghĩa là các cá nhân có thu nhập cao hơn bị đánh thuế ở mức cao hơn, điều này có thể giúp phân phối lại của cải và thu hẹp khoảng cách thu nhập. Tăng lương tối thiểu: Tăng lương tối thiểu có thể cung cấp cho người lao động có thu nhập thấp nhiều khả năng kiếm tiền hơn, điều này có thể giúp giảm bất bình đẳng thu nhập. Mở rộng tiếp cận giáo dục: Cải thiện khả năng tiếp cận giáo dục, đặc biệt là giáo dục đại học, có </w:t>
      </w:r>
      <w:r>
        <w:lastRenderedPageBreak/>
        <w:t>thể cung cấp cho các cá nhân các kỹ năng và kiến thức cần thiết để có được công việc được trả lương cao hơn, giảm khoảng cách thu nhập. Đầu tư vào các chương trình xã hội: Các chương trình như nhà ở giá cả phải chăng, chăm sóc sức khỏe và chăm sóc trẻ em có thể giúp giảm gánh nặng tài chính cho các gia đình có thu nhập thấp, giúp họ dễ dàng tiến lên nấc thang kinh tế hơn. Thúc đẩy tăng trưởng bao trùm: Các nhà hoạch định chính sách nên tập trung vào việc thúc đẩy tăng trưởng kinh tế mang lại lợi ích cho tất cả các cá nhân, thay vì chỉ những người giàu có. Điều này có thể bao gồm việc đảm bảo rằng các công việc mới được tạo ra trong các ngành công nghiệp có thể tiếp cận được với người lao động ở mọi cấp độ kỹ năng và thúc đẩy trả lương bình đẳng cho công việc bình đẳng."}</w:t>
      </w:r>
    </w:p>
    <w:p w14:paraId="5553A2ED" w14:textId="77777777" w:rsidR="00690398" w:rsidRDefault="000C026C">
      <w:r>
        <w:t>{"câu hỏi": "Phân tích nội dung của meme và giải thích ý chính.", "câu trả lời": "Tôi xin lỗi, nhưng tôi là một người mẫu ngôn ngữ AI và tôi thiếu khả năng trực quan để xem hoặc giải thích hình ảnh hoặc meme. Do đó, tôi cần thông tin dựa trên văn bản để trả lời lời nhắc của bạn. Bạn có thể vui lòng cung cấp cho tôi mô tả về meme hoặc nội dung của nó không?"}</w:t>
      </w:r>
    </w:p>
    <w:p w14:paraId="049E37A4" w14:textId="77777777" w:rsidR="00690398" w:rsidRDefault="000C026C">
      <w:r>
        <w:t>{"câu hỏi": "Tóm tắt những điểm chính của tác giả trong 10-15 từ. - Sử dụng internet quá mức có liên quan đến nhiều kết quả tiêu cực khác nhau, chẳng hạn như trầm cảm và kết quả học tập kém.", "câu trả lời": "Sử dụng internet quá mức liên quan đến kết quả tiêu cực như trầm cảm, kết quả học tập kém."}</w:t>
      </w:r>
    </w:p>
    <w:p w14:paraId="44C94460" w14:textId="77777777" w:rsidR="00690398" w:rsidRDefault="000C026C">
      <w:r>
        <w:t>{"question": "Bỏ qua các chi tiết không cần thiết để mô tả chính xác nội dung bài viết. - Bài viết này xem xét sự phổ biến ngày càng tăng của sự cô đơn và cô lập trong xã hội hiện đại, tập trung vào cách những tác động tâm lý này được gây ra bởi một số xu hướng xã hội và công nghệ.", "trả lời": "Bài viết thảo luận về sự xuất hiện ngày càng tăng của sự cô đơn và cô lập do các xu hướng xã hội và công nghệ khác nhau."}</w:t>
      </w:r>
    </w:p>
    <w:p w14:paraId="785100BF" w14:textId="77777777" w:rsidR="00690398" w:rsidRDefault="000C026C">
      <w:r>
        <w:t>{"question": "Phân loại đối tượng đã cho thành một trong các lớp sau: động vật, thực vật, khoáng sản. - Cá", "trả lời": "Động vật"}</w:t>
      </w:r>
    </w:p>
    <w:p w14:paraId="5696927A" w14:textId="77777777" w:rsidR="00690398" w:rsidRDefault="000C026C">
      <w:r>
        <w:t xml:space="preserve">{"câu hỏi": "Viết một bài luận trong 500 từ, trình bày ý kiến của bạn về chủ đề sau. - Các ứng dụng của Trí tuệ nhân tạo đã phát triển theo cấp số nhân trong thập kỷ qua, dẫn đến các giải pháp đầy hứa hẹn trong lĩnh vực chăm sóc sức khỏe và tài chính.", "Trả lời": "Trong thập kỷ qua, đã có sự tăng trưởng đáng kể trong việc sử dụng và ứng dụng trí tuệ nhân tạo (AI) trên nhiều lĩnh vực khác nhau. Hai lĩnh vực như vậy đã được hưởng lợi rất nhiều từ những tiến bộ trong công nghệ AI là chăm sóc sức khỏe và tài chính. Theo tôi, AI đã cho thấy tiềm năng đáng kể trong việc cách mạng hóa các lĩnh vực này, cung cấp các giải pháp sáng tạo có tác động tích cực đến toàn xã hội. \ n \ nAI, cùng với sức mạnh của dữ liệu lớn, thuật toán học máy và phân tích dự đoán, đã thay đổi đáng kể cảnh quan của ngành chăm sóc sức khỏe. Giờ đây, bệnh nhân có thể nhận được các phương pháp điều trị cá nhân phục vụ cho nhu cầu y tế cụ thể của họ. Y học dựa trên độ chính xác, hỗ trợ AI nhắm vào các bệnh cụ thể ảnh hưởng đến mọi người với mức độ chính xác, không giống như trước đây. Phân tích dự đoán cho phép các bác sĩ xác định bệnh trong giai đoạn non trẻ của họ, do đó tạo điều kiện cho các biện pháp phòng ngừa. Các thiết bị dựa trên AI hỗ trợ mọi người quản lý các bệnh mãn tính như tiểu đường, nơi bệnh nhân phải theo dõi lượng đường trong máu liên tục. Robot được hỗ trợ bởi AI cung cấp hỗ trợ sau phẫu thuật, trong khi chatbot hoạt động như trợ lý ảo, trả </w:t>
      </w:r>
      <w:r>
        <w:lastRenderedPageBreak/>
        <w:t>lời các truy vấn của bệnh nhân, lên lịch hẹn hoặc đặt lời nhắc. Telemedicine cũng đang gia tăng, giúp những người cư trú ở các địa điểm xa xôi có thể tiếp cận dịch vụ chăm sóc sức khỏe. Ngành tài chính đã chứng kiến một loạt các giải pháp dựa trên AI đã đơn giản hóa các quy trình rườm rà một thời. Từ đầu tư đến ngân hàng, đến quản lý rủi ro, AI đã cung cấp các giải pháp hiệu quả, chính xác và tiết kiệm chi phí. Với sự gia nhập của AI vào thế giới đầu tư, các cố vấn robot đảm nhận trách nhiệm đánh giá hồ sơ rủi ro cá nhân, cung cấp các tùy chọn đầu tư tùy chỉnh cho phù hợp với nhu cầu của họ và quản lý danh mục đầu tư của họ. Các tổ chức ngân hàng đã tự động hóa các quy trình khác nhau như xử lý khoản vay, phát hiện gian lận và đánh giá rủi ro tín dụng. AI đã giúp ngành giao dịch tạo ra các mô hình dự đoán tinh vi phân tích xu hướng thị trường, tăng xác suất thực hiện các giao dịch theo định hướng lợi nhuận. Chatbot cũng đã xâm nhập vào ngành tài chính, cung cấp cho khách hàng các giải pháp truy vấn nhanh chóng mà không phải chờ đợi trong hàng dài. Tác động của AI đối với hai ngành công nghiệp này không có gì là phi thường. AI đã cung cấp rất nhiều cơ hội để cải thiện các quy trình hiện có, làm cho chúng hiệu quả, tiết kiệm chi phí và chính xác. Hiệu ứng gợn sóng của những tiến bộ này sẽ tác động tích cực đến xã hội, nơi mọi người sẽ được tiếp cận với các cơ sở chăm sóc sức khỏe tốt hơn, cứu sống và cải thiện tình trạng sức khỏe tổng thể. Ngành tài chính giờ đây có thể phục vụ cho một dân số đáng kể hơn mà trước đây không có quyền truy cập vào các công cụ tài chính có thể giúp tiết kiệm, đầu tư và phát triển sự giàu có của họ. Những tiến bộ cũng đã được chứng minh là có lợi trong việc tạo ra cơ hội việc làm, với sự xuất hiện của các vai trò mới cần thiết để duy trì các hệ thống hỗ trợ AI này. \ n \ nIn kết luận, "}</w:t>
      </w:r>
    </w:p>
    <w:p w14:paraId="697E2C28" w14:textId="77777777" w:rsidR="00690398" w:rsidRDefault="000C026C">
      <w:r>
        <w:t>{"question": "Hoàn thành đoạn mã sau với các phần cần thiết. - # Hoàn thành đoạn mã sau\n\ndef process_data(data):\n cho x trong dữ liệu:\n ___\n ___ Có nhiều cách có thể để điền vào ba chỗ trống này tùy thuộc vào những gì bạn muốn hàm hoàn thành.\n\nBạn có thể cung cấp cho tôi thêm chi tiết về những gì hàm nên làm không?"}</w:t>
      </w:r>
    </w:p>
    <w:p w14:paraId="2870F291" w14:textId="77777777" w:rsidR="00690398" w:rsidRDefault="000C026C">
      <w:r>
        <w:t xml:space="preserve">{"question": "Viết một bài thuyết trình bán hàng để thuyết phục một doanh nghiệp mua sản phẩm của bạn. - Tên sản phẩm: Customer Relationship Manager (CRM)", "answer": "Bạn có mệt mỏi với việc tung hứng nhiều nền tảng và công cụ để quản lý các tương tác và dữ liệu khách hàng của mình không? Bạn đang tìm kiếm một cách hiệu quả và hợp lý hơn để cải thiện quan hệ khách hàng của mình và cuối cùng thúc đẩy doanh số bán hàng nhiều hơn? Không cần tìm đâu xa, bởi vì Giám đốc quan hệ khách hàng (CRM) của chúng tôi là giải pháp mà bạn đang tìm kiếm. \ n \ n Hệ thống CRM của chúng tôi cung cấp một nền tảng toàn diện và trực quan để quản lý tất cả dữ liệu khách hàng và tương tác của bạn ở một nơi. Không còn phải đăng nhập vào nhiều nền tảng hoặc biên dịch dữ liệu theo cách thủ công từ các nguồn khác nhau. Với CRM của chúng tôi, bạn sẽ có quyền truy cập tức thì vào tất cả thông tin bạn cần để cung cấp dịch vụ cấp cao nhất và sự chú ý được cá nhân hóa cho từng khách hàng của bạn. \n\nMột trong những khía cạnh quan trọng nhất của bất kỳ doanh nghiệp nào là duy trì mối quan hệ tích cực với khách hàng và CRM của chúng tôi giúp điều đó dễ dàng hơn bao giờ hết. Nó cung cấp các công cụ phân tích mạnh mẽ để theo dõi hành vi và sở thích của khách hàng, cho phép bạn điều chỉnh thông tin liên lạc và dịch vụ của mình để đáp ứng nhu cầu cụ thể của họ. Mức độ cá nhân hóa này dẫn đến sự hài lòng của khách hàng, lòng trung thành và cuối cùng là doanh thu và lợi nhuận cao hơn cho doanh nghiệp của bạn. \n\nĐầu tư vào hệ </w:t>
      </w:r>
      <w:r>
        <w:lastRenderedPageBreak/>
        <w:t>thống CRM của chúng tôi là một khoản đầu tư vào sự thành công và phát triển lâu dài của doanh nghiệp của bạn. Đừng để dữ liệu khách hàng vô tổ chức và giao tiếp không hiệu quả kìm hãm bạn nữa. Liên hệ với chúng tôi ngay hôm nay để tìm hiểu thêm về cách CRM của chúng tôi có thể thay đổi cách bạn kinh doanh."}</w:t>
      </w:r>
    </w:p>
    <w:p w14:paraId="10167E12" w14:textId="77777777" w:rsidR="00690398" w:rsidRDefault="000C026C">
      <w:r>
        <w:t>{"question": "Viết lại câu sau bằng cách sử dụng từ đồng nghĩa để tăng độ phức tạp. - Dự án cực kỳ quan trọng.", "trả lời": "Cam kết là vô cùng cấp thiết."}</w:t>
      </w:r>
    </w:p>
    <w:p w14:paraId="49EF2067" w14:textId="77777777" w:rsidR="00690398" w:rsidRDefault="000C026C">
      <w:r>
        <w:t>{"question": "Tìm câu trả lời cho các câu hỏi sau. - Câu hỏi 1: Thủ đô của Bangladesh là gì?\nCâu hỏi 2: Thủ tướng đương nhiệm của Bangladesh là ai?", "Trả lời": "Đáp án 1: Thủ đô của Bangladesh là Dhaka.\nĐáp án 2: Thủ tướng đương nhiệm của Bangladesh là Sheikh Hasina."}</w:t>
      </w:r>
    </w:p>
    <w:p w14:paraId="75BADB2B" w14:textId="77777777" w:rsidR="00690398" w:rsidRDefault="000C026C">
      <w:r>
        <w:t>{"question": "Đưa ra tổng quan chung về trang web sau. - Tên trang web: Tổ chức phi lợi nhuận", "trả lời": "Tôi xin lỗi, bạn có thể cung cấp cho tôi URL thực tế cho trang web hoặc thêm thông tin về Tổ chức phi lợi nhuận cụ thể này không? Nếu không có tên tổ chức hoặc URL cụ thể, tôi không thể thực hiện yêu cầu của bạn."}</w:t>
      </w:r>
    </w:p>
    <w:p w14:paraId="1C76F2F7" w14:textId="77777777" w:rsidR="00690398" w:rsidRDefault="000C026C">
      <w:r>
        <w:t>{"question": "Xây dựng một câu hỏi khảo sát. - Chủ đề: Sự hài lòng với trải nghiệm mua sắm trực tuyến", "trả lời": "Trên thang điểm từ 1-5, với 5 là mức độ hài lòng cao nhất, bạn hài lòng đến mức nào với trải nghiệm mua sắm trực tuyến tổng thể của mình?"}</w:t>
      </w:r>
    </w:p>
    <w:p w14:paraId="1A53A867" w14:textId="77777777" w:rsidR="00690398" w:rsidRDefault="000C026C">
      <w:r>
        <w:t>{"question": "Phân loại những điều sau đây thành nhóm từ chính xác. - Hạnh phúc, Vui vẻ", "trả lời": "Nhóm từ: Cảm xúc/Cảm xúc"}</w:t>
      </w:r>
    </w:p>
    <w:p w14:paraId="16703383" w14:textId="77777777" w:rsidR="00690398" w:rsidRDefault="000C026C">
      <w:r>
        <w:t>{"câu hỏi": "Những nguyên tố nào trong bảng tuần hoàn có số nguyên tử 13?", "câu trả lời": "Nguyên tố trong bảng tuần hoàn có số nguyên tử là 13 là Nhôm, được biểu thị bằng ký hiệu Al. Trọng lượng nguyên tử của nó là 26,9815385 u, và nó là một kim loại màu trắng bạc, mềm, không từ tính và dễ uốn được sử dụng rộng rãi trong các ngành công nghiệp khác nhau."}</w:t>
      </w:r>
    </w:p>
    <w:p w14:paraId="6974F5FD" w14:textId="77777777" w:rsidR="00690398" w:rsidRDefault="000C026C">
      <w:r>
        <w:t>{"câu hỏi": "Tạo một câu ví dụ với từ 'wallop'", "trả lời": "Sau khi mất thăng bằng, anh ta lấy một bức tường từ cành cây và đáp xuống đất với một tiếng vang."}</w:t>
      </w:r>
    </w:p>
    <w:p w14:paraId="470DDD1A" w14:textId="77777777" w:rsidR="00690398" w:rsidRDefault="000C026C">
      <w:r>
        <w:t>{"câu hỏi": "Kiểm tra chính tả của từ 'accoustic'", "trả lời": "Chính tả 'accoustic' không chính xác; Cách viết đúng là \"acoustic.\""}</w:t>
      </w:r>
    </w:p>
    <w:p w14:paraId="79E80163" w14:textId="77777777" w:rsidR="00690398" w:rsidRDefault="000C026C">
      <w:r>
        <w:t xml:space="preserve">{"câu hỏi": "Liệt kê 3 ứng dụng của trí tuệ nhân tạo", "trả lời": "1. Công cụ cá nhân hóa và đề xuất: Các thuật toán AI được sử dụng trong các nền tảng khác nhau như trang web mua sắm trực tuyến, dịch vụ phát trực tuyến và phương tiện truyền thông xã hội, để cung cấp nội dung hoặc đề xuất sản phẩm được cá nhân hóa cho người dùng dựa trên lịch sử hoặc hành vi duyệt web và mua hàng của họ. \ n \ n2. Dịch vụ khách hàng tự động: AI được sử dụng rộng rãi trong chatbot, trợ lý giọng nói và các hệ thống dịch vụ khách hàng tự động khác, để giải quyết nhanh chóng và hiệu quả các truy vấn, khiếu nại và phản hồi của khách hàng, giảm nhu cầu can thiệp của con người. \ n \ n3. Chẩn đoán và điều trị chăm sóc sức khỏe: Công nghệ AI ngày càng được sử dụng nhiều trong chăm sóc sức khỏe để giúp chẩn đoán bệnh, dự </w:t>
      </w:r>
      <w:r>
        <w:lastRenderedPageBreak/>
        <w:t>đoán rủi ro sức khỏe tiềm ẩn và đề xuất các phương pháp điều trị được cá nhân hóa dựa trên dữ liệu từ hồ sơ y tế, kết quả xét nghiệm và lịch sử bệnh nhân."}</w:t>
      </w:r>
    </w:p>
    <w:p w14:paraId="548A3617" w14:textId="77777777" w:rsidR="00690398" w:rsidRDefault="000C026C">
      <w:r>
        <w:t>{"câu hỏi": "Giải thích Nguyên lý Pareto là gì", "câu trả lời": "Nguyên lý Pareto là một khái niệm kinh tế nổi tiếng còn được gọi là quy tắc 80/20, luật của số ít quan trọng, hoặc nguyên tắc thưa thớt yếu tố. Nó cho thấy rằng trong nhiều lĩnh vực khác nhau của cuộc sống, khoảng 80% kết quả có thể được quy cho 20% nguyên nhân. Nguyên tắc này được phát triển bởi Vilfredo Pareto, một nhà kinh tế học người Ý, người vào cuối thế kỷ 19 đã quan sát thấy rằng khoảng 80% đất đai ở Ý thuộc sở hữu của 20% dân số. Sau đó, ông phát hiện ra rằng nguyên tắc này áp dụng cho nhiều lĩnh vực khác, bao gồm cả kinh doanh, ví dụ, 80% doanh số bán hàng thường chỉ đến từ 20% khách hàng. Về bản chất, Nguyên tắc Pareto là một cách nhận ra rằng phần lớn các kết quả thường xuất phát từ một tập hợp nhỏ các nguyên nhân. Nó là một công cụ hữu ích để ưu tiên và tập trung nỗ lực, vì nó có thể giúp xác định các yếu tố quan trọng nhất góp phần vào thành công. Nguyên tắc này đã tìm thấy các ứng dụng trong một loạt các lĩnh vực, từ kinh tế và kinh doanh đến chăm sóc sức khỏe và năng suất cá nhân, và tiếp tục là một cách tiếp cận phổ biến và được chấp nhận rộng rãi để ra quyết định và giải quyết vấn đề.</w:t>
      </w:r>
    </w:p>
    <w:p w14:paraId="5549E566" w14:textId="77777777" w:rsidR="00690398" w:rsidRDefault="000C026C">
      <w:r>
        <w:t>{"question": "Xây dựng danh sách vật tư khẩn cấp cho một tòa nhà văn phòng. - Danh sách vật tư khẩn cấp này dành cho tòa nhà văn phòng sáu tầng với 250 nhân viên.", "trả lời": "Danh sách vật tư khẩn cấp cho tòa nhà văn phòng có sáu tầng và 250 nhân viên nên bao gồm:\n\n1. Nước - Ít nhất 3 gallon mỗi người, tương đương 250x3 = 750 gallon nước. \ n2. Thực phẩm - Các mặt hàng không dễ hỏng như thực phẩm đóng hộp, thanh năng lượng và trái cây sấy khô nên được lưu trữ. Đảm bảo đủ để kéo dài ít nhất ba ngày cho 250 nhân viên. Bộ dụng cụ sơ cứu - Tối thiểu một bộ dụng cụ mỗi tầng, với đủ vật tư để chăm sóc các chấn thương và bệnh tật cơ bản. \ n4. Đèn pin và pin dự phòng - Nhiều đèn pin cho mỗi tầng có pin dự phòng.\n5. Chăn khẩn cấp - Để giữ ấm trong trường hợp mất nhiệt, mỗi người một chiếc.\n6. Bộ đàm di động - Để nhận các chương trình phát sóng và cập nhật khẩn cấp.\n7. Còi - Để báo hiệu trong trường hợp khẩn cấp và để thu hút sự chú ý.\n8. Tiền mặt và tiền lẻ khẩn cấp - Trong trường hợp khủng hoảng kéo dài khi máy ATM không hoạt động. \ n9. Mặt nạ chống bụi - Để giúp lọc không khí bị ô nhiễm, mỗi người một cái. \ n10. Các mặt hàng vệ sinh - Dung dịch sát trùng tay, khăn ướt, túi rác và dây buộc nhựa để vệ sinh cá nhân.\n11. Công cụ - Một bộ công cụ cơ bản như kìm, cờ lê và tua vít để tắt các tiện ích nếu cần. \ n12. Biểu mẫu Liên lạc và Thống nhất Khẩn cấp - Danh sách các số liên lạc khẩn cấp và hướng dẫn để gia đình nhân viên xác định vị trí của họ. \n13. Bình chữa cháy - Ít nhất một bình mỗi tầng, được kiểm tra thường xuyên.\n14. Bản đồ sơ tán - Được dán trên mỗi tầng với hướng dẫn rõ ràng về các tuyến đường sơ tán, điểm tập hợp và lối thoát hiểm.\n\nDanh sách vật tư khẩn cấp này cần được kiểm tra và cập nhật thường xuyên, và nhân viên nên được đào tạo về các quy trình khẩn cấp."}</w:t>
      </w:r>
    </w:p>
    <w:p w14:paraId="0EF25A1E" w14:textId="77777777" w:rsidR="00690398" w:rsidRDefault="000C026C">
      <w:r>
        <w:t xml:space="preserve">{"câu hỏi": "Tạo ra một hoạt động ngoài trời độc đáo với trọng tâm xây dựng nhóm.", "câu trả lời": "Một hoạt động ngoài trời sáng tạo tập trung vào xây dựng nhóm được gọi là "Thử thách người sống sót". Trong hoạt động này, nhóm của bạn được chia thành các nhóm nhỏ hơn và mỗi nhóm bị mắc kẹt trên một "hòn đảo sa mạc" ở một vùng hẻo lánh của công viên </w:t>
      </w:r>
      <w:r>
        <w:lastRenderedPageBreak/>
        <w:t>hoặc rừng. Mục tiêu của trò chơi là để mỗi đội làm việc cùng nhau để xây dựng một nơi trú ẩn tạm thời và thu thập đủ tài nguyên để tồn tại cho đến khi họ được giải cứu. \ n \ n Để làm cho trò chơi trở nên khó khăn hơn, bạn có thể thêm các chướng ngại vật như thời tiết khắc nghiệt, nguồn cung cấp thức ăn và nước uống hạn chế và động vật hoang dã bất ngờ. Trong suốt trò chơi, các đội sẽ phải làm việc cùng nhau để giải quyết vấn đề, giao tiếp hiệu quả và đưa ra quyết định đảm bảo sự sống còn của họ. Vào cuối trò chơi, các đội sẽ được đánh giá về sự hợp tác, sáng tạo và khả năng phục hồi của họ. Hoạt động này không chỉ vui vẻ và thú vị, mà còn dạy các kỹ năng lãnh đạo và làm việc nhóm có giá trị mà người tham gia có thể sử dụng trong cuộc sống cá nhân và nghề nghiệp của họ."}</w:t>
      </w:r>
    </w:p>
    <w:p w14:paraId="0277DF22" w14:textId="77777777" w:rsidR="00690398" w:rsidRDefault="000C026C">
      <w:r>
        <w:t>{"question": "Làm cách nào để tìm ngoại lệ trong một tập hợp các văn bản tiếng Anh? Viết một chương trình python để làm điều đó.", "trả lời": "Để tìm ra các ngoại lệ trong một tập hợp các văn bản tiếng Anh, bạn có thể sử dụng khái niệm phân phối tần số từ. Ngoại lệ có thể là những từ xuất hiện rất thường xuyên hoặc rất không thường xuyên so với các từ còn lại trong văn bản. \nĐây là một chương trình Python để tìm các ngoại lệ trong một tập hợp các văn bản tiếng Anh:\n\n'''python\nimport, nltk\nfrom collections import Counter\n\n# sample English text\ntext = \"The quick brown foxs jumps over the lazy dog\"\n\n# tokenize the text\ntokens = nltk.word_tokenize(text)\n\n# count the frequency of each word\ncount = Counter(tokens)\n\n# calculate the mean and standard devicutation of the word frequencies\nmean = sum(count.values()) / len(count)\ nstd_dev = ((sum([(count[word] - trung bình)**2 cho từ trong đếm])) / len(đếm)) ** 0,5\n\n# xác định các từ là ngoại lệ\noutliers = [(từ, word_count) cho word, word_count trong count.items() if (word_count &gt; mean + 2 * std_dev) hoặc (word_count &lt; mean - 2 * std_dev)]\n\n# in outliers\nprint(\"Outliers: \", outliers)\n''\n\nTrong chương trình này,  Trước tiên, chúng tôi nhập thư viện 'NLTK' để mã hóa văn bản thành từ. Sau đó, chúng tôi sử dụng chức năng 'Counter' để đếm tần suất của từng từ trong văn bản. \nTiếp theo, chúng tôi tính toán độ lệch trung bình và độ lệch chuẩn của tần số từ. Chúng tôi định nghĩa một ngoại lệ là một từ có tần số lớn hơn hai độ lệch chuẩn so với giá trị trung bình. Chúng tôi sử dụng định nghĩa này để xác định các từ là ngoại lệ.\n Cuối cùng, chúng tôi in danh sách các ngoại lệ đã xác định."}</w:t>
      </w:r>
    </w:p>
    <w:p w14:paraId="4BB7D199" w14:textId="77777777" w:rsidR="00690398" w:rsidRDefault="000C026C">
      <w:r>
        <w:t xml:space="preserve">{"câu hỏi": "Viết lời của một bài hát rap về biến đổi khí hậu.", "câu trả lời": "Yo, lắng nghe, nghe nhịp giảm xuống,\nChúng ta phải nói về một chủ đề không thể dừng lại,\nBiến đổi khí hậu - nó có thật và nó ở đây,\nHậu quả, chúng ta bắt đầu sợ hãi.\n\nCác tảng băng đang tan chảy, các đại dương đang dâng lên,\nĐã đến lúc thức dậy,  không còn ngụy trang, \ n Thiệt hại mà chúng ta đã gây ra cho trái đất thân yêu của chúng ta, \ n Tất cả vì lợi ích của sự thoải mái và vui vẻ của chúng ta. Nhiệt độ tăng, rừng giảm, động vật hoang dã đấu tranh khi môi trường sống của chúng chấm dứt, \ nĐã đến lúc phải hành động, trước khi quá muộn, \ n Trước khi chúng ta đóng dấu số phận nghiệt ngã của chính mình. \ n \ nChúng ta cần giảm lượng khí thải carbon, \ Trước khi thế giới của chúng ta bị lạc trong dòng chảy, \ nNăng lượng tái tạo, cuộc sống bền vững, \ nĐã đến lúc bắt đầu lấy và bắt đầu cho đi. \ n \ nChúng ta chỉ có một Trái đất, chúng ta cần phải bảo vệ, \ nThực hiện các thay đổi, bắt đầu sửa chữa, Đây không phải là một câu chuyện, đây không phải là giả vờ, \ nBiến đổi khí hậu là có thật, chúng ta cần phải hiểu. \ n \ n Vì vậy, hãy tham gia cuộc chiến,  vì sự sống còn của hành tinh </w:t>
      </w:r>
      <w:r>
        <w:lastRenderedPageBreak/>
        <w:t>chúng ta,\nĐã đến lúc phải chịu trách nhiệm, không phủ nhận,\n Tương lai là bây giờ, chúng ta hãy thay đổi,\nVì một ngày mai tốt đẹp hơn, vì một thế giới không có gì lạ."}</w:t>
      </w:r>
    </w:p>
    <w:p w14:paraId="65F0C7E7" w14:textId="77777777" w:rsidR="00690398" w:rsidRDefault="000C026C">
      <w:r>
        <w:t>{"câu hỏi": "Mô tả quy trình tiêu chuẩn để ứng phó với sự cố tràn dầu.", "trả lời": "Sự cố tràn dầu là một sự cố môi trường nghiêm trọng đòi hỏi phải ứng phó khẩn cấp và hiệu quả để giảm thiểu các tác động sinh thái và kinh tế. Dưới đây là một quy trình tiêu chuẩn để ứng phó với sự cố tràn dầu: \ n \ n1. Đánh giá sự cố tràn: Bước đầu tiên là đánh giá kích thước, vị trí và loại dầu tràn, cũng như bất kỳ rủi ro tiềm ẩn nào đối với sức khỏe con người, động vật hoang dã và môi trường. Thông tin này rất quan trọng để xác định chiến lược ứng phó hiệu quả nhất. \ n \ n2. Thông báo cho các cơ quan có liên quan: Điều quan trọng là phải thông báo cho các cơ quan có liên quan, chẳng hạn như Cảnh sát biển, Cơ quan Bảo vệ Môi trường (EPA) và các cơ quan địa phương, những người có thể giúp theo dõi và điều phối nỗ lực ứng phó. Ngăn chặn sự cố tràn: Bước tiếp theo là ngăn chặn sự cố tràn để ngăn chặn nó lan rộng hơn nữa. Điều này được thực hiện bằng cách bao quanh sự cố tràn bằng các rào cản nổi gọi là bùng nổ, ngăn dầu lan rộng và giúp tập trung nó vào một khu vực nhỏ hơn để loại bỏ dễ dàng hơn. \ n \ n4. Loại bỏ dầu: Một khi sự cố tràn đã được ngăn chặn, dầu phải được loại bỏ khỏi nước càng nhanh càng tốt. Điều này có thể được thực hiện bằng cách sử dụng skimmers, là thiết bị loại bỏ dầu khỏi bề mặt nước hoặc bằng cách sử dụng chất hấp thụ, thấm dầu. Trong một số trường hợp, chất phân tán có thể được sử dụng để phá vỡ dầu thành những giọt nhỏ hơn có thể dễ dàng phân hủy sinh học hơn bởi các quá trình tự nhiên. \ n \ n5. Làm sạch: Sau khi phần lớn dầu đã được loại bỏ, quá trình dọn dẹp bắt đầu. Điều này liên quan đến việc loại bỏ bất kỳ dầu còn lại từ bờ biển, bãi biển và các khu vực bị ảnh hưởng khác bằng cách sử dụng các kỹ thuật như rửa áp lực và loại bỏ thủ công. \ n \ n6. Giám sát và khôi phục: Sau khi quá trình dọn dẹp hoàn tất, điều quan trọng là phải tiếp tục theo dõi khu vực bị ảnh hưởng để đánh giá bất kỳ tác động môi trường lâu dài nào và hướng tới việc khôi phục khu vực về tình trạng trước khi tràn. Điều này có thể liên quan đến các hoạt động như phục hồi môi trường sống và phục hồi động vật hoang dã. Nhìn chung, điều cần thiết là phản ứng với sự cố tràn dầu phải nhanh chóng và hiệu quả để giảm thiểu thiệt hại cho môi trường, động vật hoang dã và cộng đồng địa phương."}</w:t>
      </w:r>
    </w:p>
    <w:p w14:paraId="6131DA48" w14:textId="77777777" w:rsidR="00690398" w:rsidRDefault="000C026C">
      <w:r>
        <w:t>{"câu hỏi": "Tạo danh sách các từ mô tả cho một con voi.", "câu trả lời": "1. Massive\n2. Hùng vĩ\n3. Mạnh \ n4. Thông minh\n5. Nhăn nheo\n6. Xám\n7. Nhẹ nhàng\n8. Thân cây\n9. Ngà \n10. Xã hội\n11. Vui tươi\n12. Nguy cấp\n13. Ăn cỏ\n14. Động vật có vú\n15. Vạn tuế."}</w:t>
      </w:r>
    </w:p>
    <w:p w14:paraId="508FF58A" w14:textId="77777777" w:rsidR="00690398" w:rsidRDefault="000C026C">
      <w:r>
        <w:t xml:space="preserve">{"câu hỏi": "Là một chuyên gia dinh dưỡng, hãy cung cấp một thực đơn bữa sáng lành mạnh cho một gia đình bốn người.", "câu trả lời": "Đây là một thực đơn bữa sáng lành mạnh có thể phục vụ một gia đình bốn người. \ n \ n1. Trứng tráng chay\n- Thành phần: 8 quả trứng lớn, 1 muỗng canh dầu ô liu, 1 củ hành thái hạt lựu, 1 quả ớt chuông thái hạt lựu, 1 chén rau bina xắt nhỏ, muối và tiêu.\n- Hướng dẫn: Đánh trứng và sữa cùng nhau trong một cái bát. Đun nóng dầu trong chảo lớn trên lửa vừa. Thêm hành tây và ớt chuông và nấu trong 3-4 phút cho đến khi chúng mềm. Thêm rau bina và nấu thêm một phút nữa. Đổ hỗn hợp trứng lên rau trong chảo, và nấu trong 3-4 phút cho đến khi trứng tráng gần đúng. Sử dụng thìa để cẩn thận gấp trứng tráng làm đôi, sau đó nấu thêm một phút nữa trước khi phục vụ. \ n \ n2. </w:t>
      </w:r>
      <w:r>
        <w:lastRenderedPageBreak/>
        <w:t>Bánh mì nướng ngũ cốc nguyên hạt và bơ\n- Thành phần: 4 lát bánh mì ngũ cốc nguyên hạt, 2 quả bơ chín, nước cốt chanh, muối và hạt tiêu.\n- Hướng dẫn: Nướng các lát bánh mì cho đến khi vàng nâu. Cắt bơ làm đôi, bỏ hố và múc thịt ra bát. Nghiền bơ bằng nĩa và nêm nước cốt chanh, muối và hạt tiêu. Trải hỗn hợp bơ lên các lát bánh mì nướng và phục vụ.\n\n3. Salad trái cây tươi\n- Thành phần: 1 chén dâu tây, 1 chén quả việt quất, 1 chén quả mâm xôi, 1 chén dứa thái hạt lựu, 1 chén xoài thái hạt lựu, nước ép từ 1 quả cam.\n- Hướng dẫn: Nhẹ nhàng đảo tất cả các loại trái cây lại với nhau trong một bát lớn. Vắt nước cam lên trái cây và trộn đều. Phục vụ ướp lạnh.\n\n4. Sữa chua Hy Lạp và mật ong \ n- Thành phần: 2 cốc sữa chua Hy Lạp, 4 muỗng canh mật ong, \u00bd cốc các loại hạt xắt nhỏ (hạnh nhân, quả hoặc hồ đào).\n- Hướng dẫn: Chia sữa chua Hy Lạp thành bốn bát phục vụ. Rưới một thìa mật ong lên mỗi bát. Rắc các loại hạt xắt nhỏ lên sữa chua và phục vụ.\n\n Thực đơn bữa sáng này chứa nhiều chất dinh dưỡng, protein và chất béo lành mạnh, có thể cung cấp năng lượng và dinh dưỡng mà một gia đình cần để bắt đầu ngày mới bằng chân phải."}</w:t>
      </w:r>
    </w:p>
    <w:p w14:paraId="3DCB92DD" w14:textId="77777777" w:rsidR="00690398" w:rsidRDefault="000C026C">
      <w:r>
        <w:t>{"câu hỏi": "Phát triển chính sách tính điểm cho một trò chơi đố vui. - Trò chơi có 10 câu hỏi và mỗi câu hỏi có ba câu trả lời có thể.", "câu trả lời": "Để phát triển chính sách chấm điểm cho một trò chơi đố vui với 10 câu hỏi và ba câu trả lời có thể có cho mỗi câu hỏi, có thể áp dụng chính sách sau:\n\n- Mỗi câu hỏi có giá trị tổng cộng 10 điểm.\n- Nếu người chơi trả lời đúng câu hỏi trong lần thử đầu tiên,  Họ được thưởng đủ 10 điểm.\n- Đối với mỗi câu trả lời sai, số điểm có thể có cho câu hỏi đó sẽ giảm 2 (ví dụ: nếu người chơi trả lời sai trong lần thử đầu tiên, câu hỏi hiện có giá trị 8 điểm). Điều này có nghĩa là nếu một người chơi trả lời sai hai lần, nhưng sau đó trả lời đúng trong lần thử thứ ba, họ vẫn sẽ nhận được 2 điểm cho câu hỏi đó. \ n- Điểm tối đa cho toàn bộ trò chơi là 100 điểm (10 điểm cho mỗi câu hỏi trong số 10 câu hỏi).\n- Nếu người chơi không trả lời câu hỏi, họ sẽ nhận được 0 điểm cho câu hỏi đó. \ n \ n Chính sách tính điểm này thưởng cho người chơi trả lời đúng các câu hỏi trong lần đầu tiên Cố gắng trong khi vẫn cho họ cơ hội kiếm được một số điểm ngay cả khi họ trả lời sai lúc đầu. Điều này khuyến khích người chơi suy nghĩ cẩn thận trước khi trả lời nhưng cũng ngăn họ khỏi bị phạt quá mức chỉ vì một lỗi duy nhất."}</w:t>
      </w:r>
    </w:p>
    <w:p w14:paraId="45CDF90F" w14:textId="77777777" w:rsidR="00690398" w:rsidRDefault="000C026C">
      <w:r>
        <w:t>{"câu hỏi": "Hãy nghĩ ra một khẩu hiệu cho một doanh nghiệp chải lông thú cưng.", "câu trả lời": "Một chú rể hoàn hảo cho mọi người bạn lông xù."}</w:t>
      </w:r>
    </w:p>
    <w:p w14:paraId="09D886F3" w14:textId="77777777" w:rsidR="00690398" w:rsidRDefault="000C026C">
      <w:r>
        <w:t xml:space="preserve">{"câu hỏi": "Tạo ra một cuộc đối thoại giữa hai nhân vật về tầm quan trọng của bảo tồn thiên nhiên.", "câu trả lời": "Nhân vật 1: Này Emily, bạn có nghe nói về chương trình bảo tồn thiên nhiên mới trong thị trấn của chúng tôi không?\n\nNhân vật 2: Không, tôi chưa \u2019t. Nó là gì?\n\nNhân vật 1: Đây là một sáng kiến để bảo vệ động vật hoang dã và tài nguyên thiên nhiên địa phương của chúng ta. Tôi nghĩ rằng nó thực sự quan trọng để hỗ trợ nó. \ n \ n Nhân vật 2: Tại sao bảo tồn thiên nhiên lại quan trọng như vậy? \ n \ n Nhân vật 1: Vâng, nó giúp bảo vệ và giữ gìn sự cân bằng tinh tế của hệ sinh thái của chúng ta. Nếu không có những nỗ lực bảo tồn thích hợp, nhiều loài thực vật và động vật có thể biến mất mãi mãi. \ n \ n Nhân vật 2: Điều đó thật khủng khiếp. Chúng ta có thể làm gì để giúp đỡ không?\n\nNhân vật 1: Vâng, có rất nhiều hành động đơn giản mà chúng ta có thể thực hiện để đóng góp, chẳng hạn như tái chế, giảm sử dụng nhựa và hỗ trợ các tổ chức đang làm việc để bảo vệ môi trường. \ n \ n Nhân vật 2: Tôi không biết. Cảm ơn vì đã mở mắt cho tôi. Tôi \ u2019m chắc </w:t>
      </w:r>
      <w:r>
        <w:lastRenderedPageBreak/>
        <w:t>chắn sẽ làm phần việc của mình để giúp bảo tồn thiên nhiên. \ n \ n Nhân vật 1: Thật tuyệt khi nghe, Emily. Tất cả chúng ta đều có trách nhiệm bảo vệ hành tinh của chúng ta cho các thế hệ tương lai."}</w:t>
      </w:r>
    </w:p>
    <w:p w14:paraId="52BDCB3A" w14:textId="77777777" w:rsidR="00690398" w:rsidRDefault="000C026C">
      <w:r>
        <w:t>{"câu hỏi": "Hãy tưởng tượng bạn là một chuyên gia làm đẹp. Tạo thói quen làm đẹp cho một phụ nữ 30 tuổi điển hình.", "Trả lời": "Là một chuyên gia làm đẹp, khuyến nghị thói quen làm đẹp của tôi cho một phụ nữ 30 tuổi điển hình sẽ bao gồm các bước sau:\n\n1. Làm sạch: Bắt đầu với một khuôn mặt sạch sẽ là điều cần thiết cho bất kỳ thói quen làm đẹp nào. Chọn một loại sữa rửa mặt nhẹ nhàng sẽ không tước đi dầu tự nhiên của làn da hoặc làm mất cân bằng pH. Sử dụng nước ấm và khăn mềm để nhẹ nhàng xoa bóp sữa rửa mặt vào da của bạn, tập trung vào các khu vực có xu hướng bị nhờn hoặc tắc nghẽn. \ n \ n2. Tẩy da chết: Tẩy tế bào chết là chìa khóa để loại bỏ tế bào da chết và giữ cho làn da của bạn mịn màng và rạng rỡ. Bạn có thể sử dụng tẩy tế bào chết vật lý nhẹ nhàng hoặc tẩy da chết hóa học, chẳng hạn như sản phẩm AHA hoặc BHA. Nhằm mục đích tẩy tế bào chết một hoặc hai lần một tuần, tùy thuộc vào độ nhạy cảm của da. \ n \ n3. Làm săn chắc: Toning giúp cân bằng độ pH, hydrat hóa của da và chuẩn bị cho các bước tiếp theo trong thói quen của bạn. Hãy tìm một loại toner có thành phần làm dịu như hoa cúc hoặc lô hội, và tránh các loại toner có cồn, có thể làm khô da của bạn. \ n \ n4. Serum: Serum được thiết kế để cung cấp các hoạt chất mạnh mẽ sâu vào da của bạn. Chọn một loại huyết thanh giải quyết các mối quan tâm về da cụ thể của bạn, cho dù đó là nếp nhăn, đốm đen hay xỉn màu. Thoa serum của bạn sau khi toning và trước khi dưỡng ẩm. \ n \ n5. Kem dưỡng ẩm: Giữ ẩm là một bước quan trọng trong việc giữ cho làn da của bạn khỏe mạnh và ngậm nước. Sử dụng kem dưỡng ẩm phù hợp với loại da của bạn và không tiết kiệm hydrat hóa ngay cả khi bạn có làn da dầu hoặc da hỗn hợp. \ n \ n6. Chống nắng: Chống nắng là bước quan trọng nhất trong bất kỳ thói quen làm đẹp nào. Chọn kem chống nắng phổ rộng với ít nhất SPF 30 và áp dụng nó như là bước cuối cùng trong thói quen của bạn mỗi sáng. \ n \ n Lời khuyên bổ sung: \ n- Đừng quên chăm sóc da trên phần còn lại của cơ thể bằng cách sử dụng kem dưỡng thể hoặc dầu. Uống nhiều nước và ăn một chế độ ăn uống cân bằng để cung cấp cho làn da của bạn các chất dinh dưỡng cần thiết để giữ sức khỏe. \n- Ngủ nhiều và kiểm soát mức độ căng thẳng, vì mất ngủ và căng thẳng có thể gây tổn hại cho làn da của bạn."}</w:t>
      </w:r>
    </w:p>
    <w:p w14:paraId="562A5DB0" w14:textId="77777777" w:rsidR="00690398" w:rsidRDefault="000C026C">
      <w:r>
        <w:t>{"câu hỏi": "Đây là danh sách các thành phần, hãy sử dụng danh sách để đưa ra một công thức mới. - 2 chén gạo trắng, 1 chén đậu đen, 1 củ hành tây, 1 quả ớt chuông, 2 tép tỏi, 1 thìa cà phê thì là", "trả lời": "Một công thức mà bạn có thể thực hiện bằng cách sử dụng các thành phần được liệt kê là Đậu đen và Gạo có hương vị. Đây là một cách bạn có thể làm điều đó:\n\nThành phần:\n- 2 chén gạo trắng\n- 1 chén đậu đen\n- 1 củ hành tây\n- 1 quả ớt chuông\n- 2 tép tỏi\n- 1 thìa cà phê thìa là\n\nHướng dẫn:\n1. Bắt đầu bằng cách nấu cơm trắng theo hướng dẫn gói.\n2. Trong khi cơm đang nấu, xúc xắc hành tây và ớt chuông và băm tỏi. \ n3. Đun nóng một ít dầu trong chảo lớn trên lửa vừa. Thêm hành tây thái hạt lựu và ớt chuông và xào \u00e9 cho đến khi hành tây trong mờ.\n4. Thêm tỏi băm và thì là vào chảo và nấu cho đến khi thơm, khoảng một phút. Để ráo nước và rửa sạch đậu đen và thêm chúng vào chảo, khuấy đều.\n6. Sau khi cơm chín xong, thêm nó vào chảo và trộn mọi thứ lại với nhau.\n7. Điều chỉnh gia vị cho vừa ăn và phục vụ nóng. Thưởng thức đậu đen và cơm ngon của bạn!"}</w:t>
      </w:r>
    </w:p>
    <w:p w14:paraId="32591F2D" w14:textId="77777777" w:rsidR="00690398" w:rsidRDefault="000C026C">
      <w:r>
        <w:lastRenderedPageBreak/>
        <w:t>{"câu hỏi": "Tạo ra một câu tục ngữ mới.", "Trả lời": "\"Nhiều bước nhỏ có thể chinh phục ngọn núi cao nhất.\""}</w:t>
      </w:r>
    </w:p>
    <w:p w14:paraId="200DCCF4" w14:textId="77777777" w:rsidR="00690398" w:rsidRDefault="000C026C">
      <w:r>
        <w:t>{"question": "Với bộ dữ liệu sau, hãy ước tính chi phí của một dịch vụ cắt tỉa cây. - Số lượng cây | Loài cây | Địa điểm | Kích thước cây\n1 | Cây phong | Đô thị | Nhỏ\n2 | Cây thông | Ngoại ô | Trung bình\n4 | Sồi | Nông thôn | Lớn", "trả lời": "Nếu không có bất kỳ thông tin giá cụ thể nào, không thể ước tính chính xác chi phí của dịch vụ cắt tỉa cây cho tập dữ liệu đã cho. Chi phí sẽ phụ thuộc vào nhiều yếu tố khác nhau như giá của công ty cắt tỉa cây, vị trí của họ, khu vực địa lý, bất kỳ yếu tố tiềm năng nào liên quan đến khu vực làm việc và sự phức tạp của công việc, trong số những yếu tố khác."}</w:t>
      </w:r>
    </w:p>
    <w:p w14:paraId="4C7C6AAE" w14:textId="77777777" w:rsidR="00690398" w:rsidRDefault="000C026C">
      <w:r>
        <w:t>{"câu hỏi": "Tạo nên một câu chuyện ngụ ngôn và cung cấp một ví dụ về một bài học đạo đức.", "câu trả lời": "Ngày xửa ngày xưa, có một con chim nhỏ sống trong một khu rừng xinh đẹp đầy cây cao và tiếng chim hót líu lo. Loài chim này ghen tị với những sinh vật khác có thể bay cao hơn và bay qua những đám mây. Anh ước với tất cả trái tim của mình để đạt được bầu trời và chạm vào mặt trời. Một ngày nọ, trong khi anh ta đang đậu trên một cành cây thấp, một con đại bàng hùng vĩ đáp xuống bên cạnh anh ta. Con chim nhỏ kinh ngạc nhìn chằm chằm vào đôi cánh tuyệt đẹp của con đại bàng và hỏi nó làm thế nào nó có thể bay cao như vậy. Đại bàng trả lời: "Để đạt đến độ cao lớn, bạn phải kiên nhẫn và không bao giờ bỏ cuộc". Quyết tâm làm theo lời khuyên của đại bàng, con chim nhỏ tập bay mỗi ngày, thúc đẩy bản thân ngày càng mạnh hơn, nhưng dường như nó không bao giờ có thể bay cao như mong muốn. Cuối cùng, anh trở nên kiệt sức và chán nản. Ngay khi anh chuẩn bị bỏ cuộc, anh nhìn thấy con đại bàng bay vút lên trên mình. Trong khoảnh khắc đó, anh nhận ra rằng điều duy nhất kìm hãm anh là sự nghi ngờ bản thân. Với quyết tâm mới, anh ta dang rộng đôi cánh của mình và bay cao hơn bao giờ hết. Đạo đức của câu chuyện ngụ ngôn này là những giới hạn duy nhất chúng ta có là những giới hạn chúng ta áp đặt cho chính mình. Nỗ lực kiên nhẫn và bền bỉ khi đối mặt với nghịch cảnh có thể giúp chúng ta đạt được mục tiêu của mình."}</w:t>
      </w:r>
    </w:p>
    <w:p w14:paraId="5C157E55" w14:textId="77777777" w:rsidR="00690398" w:rsidRDefault="000C026C">
      <w:r>
        <w:t>{"câu hỏi": "Đưa ra giải pháp sáng tạo để giảm lượng rác thải nhựa.", "Trả lời": "Một giải pháp sáng tạo để giảm lượng rác thải nhựa có thể là thực hiện chương trình "Nhựa lấy điểm". Điều này có thể liên quan đến việc thiết lập các trạm tái chế xung quanh các thành phố, nơi các cá nhân có thể mang chất thải nhựa của họ được tái chế đúng cách. Để đổi lấy những nỗ lực của họ, mọi người sẽ nhận được điểm, tương tự như chương trình phần thưởng, mà họ có thể đổi lấy giảm giá hoặc sản phẩm miễn phí tại các doanh nghiệp địa phương. Điều này không chỉ khuyến khích tái chế chất thải nhựa, giúp giảm lượng chất thải kết thúc tại các bãi chôn lấp và đại dương, mà còn thúc đẩy nền kinh tế địa phương và sự tham gia của cộng đồng. Ngoài ra, các doanh nghiệp tham gia chương trình có thể thể hiện cam kết bền vững và thu hút khách hàng có ý thức về môi trường. Chương trình cũng có thể kết hợp việc sử dụng một ứng dụng di động, giúp mọi người dễ dàng xác định vị trí các trạm tái chế, theo dõi điểm của họ và đổi phần thưởng."}</w:t>
      </w:r>
    </w:p>
    <w:p w14:paraId="3F9C7D03" w14:textId="77777777" w:rsidR="00690398" w:rsidRDefault="000C026C">
      <w:r>
        <w:t xml:space="preserve">{"câu hỏi": "Xác định các mẫu trong bộ số này - 2, 5, 10, 17", "câu trả lời": "Mẫu trong bộ số này là mỗi số tiếp theo thu được bằng cách thêm một số lẻ tăng dần vào số trước đó. Bắt đầu với số đầu tiên, 2, số tiếp theo thu được bằng cách thêm số lẻ đầu tiên (3) để có được 5. Số </w:t>
      </w:r>
      <w:r>
        <w:lastRenderedPageBreak/>
        <w:t>tiếp theo thu được bằng cách cộng số lẻ tiếp theo (5) vào 5, kết quả là 10. Cuối cùng, số cuối cùng thu được bằng cách cộng số lẻ thứ ba (7) vào 10, kết quả là 17. Vì vậy, chuỗi có thể được tiếp tục theo cách này, thêm số lẻ tiếp theo để có được số tiếp theo trong chuỗi."}</w:t>
      </w:r>
    </w:p>
    <w:p w14:paraId="7174B8C6" w14:textId="77777777" w:rsidR="00690398" w:rsidRDefault="000C026C">
      <w:r>
        <w:t>{"câu hỏi": "Viết năm mẹo để quản lý căng thẳng", "trả lời": "1. Thực hành các kỹ thuật thư giãn: Tham gia hít thở sâu, thiền hoặc yoga để giúp làm dịu tâm trí và giảm mức độ căng thẳng. \n2. Vận động: Tập thể dục thường xuyên không chỉ giúp cải thiện sức khỏe thể chất mà còn giải phóng các hormone cảm thấy tốt có thể giúp giảm căng thẳng. Quản lý thời gian của bạn: Ưu tiên các nhiệm vụ của bạn và lên kế hoạch cho lịch trình của bạn để tránh cảm giác quá tải. Đặt mục tiêu thực tế và nghỉ ngơi khi cần thiết.\n4. Kết nối với người khác: Nói chuyện với bạn bè hoặc thành viên gia đình về cảm xúc và mối quan tâm của bạn.  Chia sẻ vấn đề của bạn với một người lắng nghe và quan tâm có thể giúp giảm căng thẳng. \n5. Ngủ đủ giấc: Đảm bảo ngủ đủ giấc mỗi đêm. Mệt mỏi có thể làm tăng mức độ căng thẳng, vì vậy điều quan trọng là phải ưu tiên nghỉ ngơi và thư giãn.</w:t>
      </w:r>
    </w:p>
    <w:p w14:paraId="25E17838" w14:textId="77777777" w:rsidR="00690398" w:rsidRDefault="000C026C">
      <w:r>
        <w:t>{"question": "Tạo trang web cho một nhà hàng Ý địa phương - Tên của nhà hàng là \"Giovanni's\".", "answer": "Để tạo một trang web cho Giovanni's, một nhà hàng Ý địa phương, cần phải làm theo các bước sau:\n\n1. ** Lập kế hoạch nội dung và bố cục của trang web: ** Vì trang web dành cho một nhà hàng Ý địa phương, điều quan trọng là phải hiểu rõ về đối tượng mục tiêu và những gì họ sẽ quan tâm. Một số trang quan trọng cần xem xét đưa vào trang web là: Trang chủ, Menu, Đặt chỗ, Giới thiệu, Liên hệ với chúng tôi và Thư viện. Ngoài ra, sẽ rất hữu ích khi có địa chỉ, số điện thoại và giờ hoạt động hiển thị trên mỗi trang, có thể trong đầu trang hoặc chân trang. \ n \ n2. ** Chọn tên miền và dịch vụ lưu trữ: ** Tiếp theo, chọn một tên miền phản ánh tên của nhà hàng và dễ nhớ. Khi tên miền được quyết định, đã đến lúc chọn một dịch vụ lưu trữ. Một số dịch vụ lưu trữ phổ biến cho các doanh nghiệp nhỏ bao gồm Bluehost, Siteground và DreamHost. \ n \ n3. ** Thiết kế trang web: ** Chọn một trình tạo trang web, chẳng hạn như Wix hoặc Squarespace, cho phép bạn dễ dàng thiết kế một trang web mà không cần bất kỳ kiến thức mã hóa nào. Chọn một mẫu phản ánh phong cách và bầu không khí của nhà hàng và tùy chỉnh nó bằng cách thêm logo, màu sắc và hình ảnh của nhà hàng. Đảm bảo trang web dễ điều hướng, đáp ứng thiết bị di động và hấp dẫn trực quan. \ n \ n4. **Thêm nội dung: ** Bắt đầu thêm nội dung vào trang web, sử dụng bố cục và các trang đã quyết định trước đó. Đảm bảo nội dung ngắn gọn, dễ đọc và dễ hiểu. Thêm hình ảnh của nhà hàng và các món ăn để làm cho trang web hấp dẫn trực quan hơn. \ n \ n5. ** Kiểm tra và khởi chạy trang web: ** Trước khi khởi chạy trang web, hãy đảm bảo kiểm tra nó trên nhiều thiết bị và trình duyệt để đảm bảo mọi thứ hoạt động như dự định. Đảm bảo rằng tất cả các liên kết đang hoạt động và hình ảnh đang tải đúng cách. Khi mọi thứ đã được kiểm tra, hãy khởi chạy trang web và chia sẻ nó với khách hàng của nhà hàng và trên phương tiện truyền thông xã hội. \ n \ n6. ** Duy trì trang web: ** Cuối cùng, điều quan trọng là phải cập nhật trang web những thông tin mới nhất về nhà hàng, chẳng hạn như thay đổi thực đơn, sự kiện và ưu đãi đặc biệt. Thường xuyên cập nhật trang web để giữ cho nó phù hợp và hấp dẫn với khách truy cập."}</w:t>
      </w:r>
    </w:p>
    <w:p w14:paraId="55CDD296" w14:textId="77777777" w:rsidR="00690398" w:rsidRDefault="000C026C">
      <w:r>
        <w:t xml:space="preserve">{"question": "Thiết kế một trang web thương mại điện tử - Trang web dành cho một cửa hàng quần áo trực tuyến có tên \"Trendy Closet\".", "answer": "Thiết kế một trang web </w:t>
      </w:r>
      <w:r>
        <w:lastRenderedPageBreak/>
        <w:t>thương mại điện tử cho một cửa hàng quần áo trực tuyến có tên \"Trendy Closet\" sẽ bao gồm một số bước và tính năng chính để đảm bảo một nền tảng thân thiện với người dùng và hấp dẫn trực quan. **Trang chủ**: Một trang chủ được thiết kế tốt là điều cần thiết để thu hút và giữ chân khách hàng. Trang chủ có thể có một biểu ngữ với hình ảnh chất lượng cao giới thiệu các xu hướng thời trang hoặc khuyến mại mới nhất. Thanh tìm kiếm ở trên cùng giúp khách hàng dễ dàng tìm thấy những gì họ đang tìm kiếm.\n\n2. **Menu điều hướng**: Menu này phải được đặt ở đầu hoặc thanh bên của trang và cho phép khách hàng dễ dàng duyệt qua các danh mục và danh mục phụ khác nhau của các mặt hàng quần áo như áo, váy, quần và phụ kiện. \ n \ n3. **Trang sản phẩm**: Mỗi mặt hàng quần áo phải có một trang sản phẩm chuyên dụng với nhiều hình ảnh chất lượng cao, mô tả sản phẩm chi tiết, thông tin kích thước và đánh giá của khách hàng. Khách hàng có thể chọn kích thước và màu sắc và thêm mặt hàng vào giỏ hàng của họ. \ n \ n4. **Giỏ hàng**: Giỏ hàng phải có thể truy cập được từ bất kỳ trang nào trên trang web và cho phép khách hàng xem, thêm hoặc xóa các mặt hàng. Giỏ hàng phải hiển thị tổng phụ, chi phí vận chuyển, thuế và tổng chi phí.\n\n5. **Quy trình thanh toán**: Quy trình thanh toán phải đơn giản và an toàn, với các tùy chọn để khách hàng nhập thông tin giao hàng và thanh toán, chọn phương thức vận chuyển và chọn tùy chọn thanh toán. Thông tin xác nhận và theo dõi đơn hàng phải được cung cấp sau khi đơn đặt hàng hoàn tất. \ n \ n6. **Tài khoản người dùng**: Khách hàng nên có tùy chọn tạo tài khoản, nơi họ có thể xem lịch sử đặt hàng, theo dõi lô hàng và lưu thông tin thanh toán và giao hàng cho các giao dịch mua trong tương lai.\n\n7. **Dịch vụ khách hàng**: Một trang dịch vụ khách hàng chuyên dụng với các câu hỏi thường gặp, thông tin liên hệ và chatbot có thể giúp giải quyết mọi thắc mắc hoặc thắc mắc của khách hàng. \ n \ n8. **Tối ưu hóa thiết bị di động**: Với xu hướng mua sắm trên thiết bị di động ngày càng tăng, điều cần thiết là trang web phải được tối ưu hóa cho thiết bị di động, với thiết kế đáp ứng điều chỉnh kích thước màn hình và cung cấp trải nghiệm mua sắm liền mạch.\n\nNhìn chung, trang web thương mại điện tử cho Tủ quần áo hợp thời trang phải hấp dẫn trực quan, thân thiện với người dùng và cung cấp trải nghiệm mua sắm liền mạch cho khách hàng."}</w:t>
      </w:r>
    </w:p>
    <w:p w14:paraId="5414A0F4" w14:textId="77777777" w:rsidR="00690398" w:rsidRDefault="000C026C">
      <w:r>
        <w:t xml:space="preserve">{"câu hỏi": "Đưa ra lời khuyên cho ai đó đang tìm kiếm một công việc mới", "câu trả lời": "1. Bắt đầu bằng cách đánh giá các kỹ năng của bạn: Dành một chút thời gian để đánh giá điểm mạnh, trình độ của bạn và loại công việc bạn đang tìm kiếm. \ n \ n2. Cập nhật sơ yếu lý lịch và thư xin việc của bạn: Đây là ấn tượng đầu tiên của bạn với các nhà tuyển dụng tiềm năng, vì vậy hãy đảm bảo tài liệu của bạn được cập nhật và phù hợp với vị trí bạn đang ứng tuyển. \ n \ n3. Mạng lưới: Hãy cho bạn bè, gia đình và đồng nghiệp của bạn biết rằng bạn đang tìm kiếm một công việc. Họ có thể biết về những cơ hội mà bạn có thể không nghe thấy. \ n \ n4. Sử dụng công cụ tìm kiếm việc làm: Có rất nhiều trang web và ứng dụng có sẵn có thể giúp bạn tìm thấy danh sách công việc trong khu vực của bạn. Đảm bảo thiết lập cảnh báo để bạn có thể được thông báo ngay lập tức khi có vị trí mới. \ n \ n5. Cân nhắc làm việc với nhà tuyển dụng: Một nhà tuyển dụng chuyên nghiệp có thể giúp bạn tìm cơ hội việc làm phù hợp với kỹ năng và kinh nghiệm của bạn. \ n \ n6. Chuẩn bị cho các cuộc phỏng vấn: Nghiên cứu công ty, xem xét các câu hỏi phỏng vấn thường gặp và thực hành câu trả lời của bạn. \ n \ n7. Hãy kiên trì: Quá trình tìm kiếm việc làm có thể gây bực bội và tốn thời gian, nhưng đừng bỏ cuộc. Hãy giữ thái độ tích cực và tiếp tục tìm kiếm cho đến khi bạn tìm thấy cơ hội phù hợp. \ n \ n8. Giữ một tâm trí cởi mở: Hãy cởi mở với những cơ hội mới và xem xét đảm </w:t>
      </w:r>
      <w:r>
        <w:lastRenderedPageBreak/>
        <w:t>nhận công việc tạm thời hoặc tự do trong khi bạn đang tìm kiếm một vị trí cố định. Nhìn chung, hãy nhớ rằng quá trình tìm kiếm việc làm cần có thời gian, vì vậy hãy kiên nhẫn và kiên trì. Hãy tiếp tục mài giũa kỹ năng, kết nối và ứng tuyển vào các công việc liên quan, và cuối cùng bạn sẽ tìm được người phù hợp."}</w:t>
      </w:r>
    </w:p>
    <w:p w14:paraId="366F9006" w14:textId="77777777" w:rsidR="00690398" w:rsidRDefault="000C026C">
      <w:r>
        <w:t>{"câu hỏi": "Mô tả ba chiến lược để tăng năng suất của nhân viên", "trả lời": "1. Đặt mục tiêu và kỳ vọng rõ ràng: Điều quan trọng là quản lý phải thiết lập các mục tiêu cụ thể và lộ trình được xác định rõ ràng để nhân viên tuân theo. Điều này tạo ra ý thức về mục đích và định hướng tại nơi làm việc, cho phép nhân viên ưu tiên công việc của họ và tập trung vào những gì quan trọng nhất. Mục tiêu rõ ràng giúp giảm thiểu sự nhầm lẫn và giải thích sai các nhiệm vụ. Ngoài ra, các hướng dẫn và kỳ vọng được xác định rõ ràng có thể cải thiện hiệu quả tổng thể của nhân viên và giảm thời gian dành cho các hành động khắc phục. \ n \ n2. Cung cấp đầy đủ nguồn lực và đào tạo: Cung cấp cho nhân viên các công cụ, tài nguyên và đào tạo cần thiết để thực hiện công việc của họ một cách hiệu quả giúp tăng năng suất bằng cách giảm sự thất vọng và thời gian cố gắng tự giải quyết vấn đề. Các chương trình đào tạo hiệu quả cũng có thể giúp nhân viên học các kỹ năng mới, cập nhật xu hướng ngành và thực hiện nhiệm vụ của họ với năng lực và hiệu quả cao hơn. \ n \ n3. Khuyến khích một môi trường làm việc tích cực: Một môi trường làm việc tích cực giúp tăng cường động lực, sự gắn kết và sự hài lòng trong công việc nói chung của nhân viên. Điều cần thiết là quản lý phải thúc đẩy giao tiếp cởi mở, làm việc theo nhóm và công nhận thành tích của nhân viên. Văn hóa làm việc tích cực và toàn diện giúp giảm căng thẳng, xung đột và doanh thu, đồng thời tăng tinh thần và cam kết của nhân viên để đạt được mục tiêu của họ. Ngoài ra, việc cung cấp sự linh hoạt, chẳng hạn như các lựa chọn làm việc từ xa và thúc đẩy sự cân bằng giữa công việc và cuộc sống lành mạnh hơn có thể nâng cao năng suất của nhân viên và góp phần vào lực lượng lao động hạnh phúc và gắn kết hơn."}</w:t>
      </w:r>
    </w:p>
    <w:p w14:paraId="70F518C8" w14:textId="77777777" w:rsidR="00690398" w:rsidRDefault="000C026C">
      <w:r>
        <w:t xml:space="preserve">{"câu hỏi": "Phát triển chiến dịch Twitter cho một bộ phim mới - Bộ phim có tên là \"Journey to the Far Side\".", "answer": "Bước 1: Xác định đối tượng mục tiêu\nBước đầu tiên trong việc phát triển chiến dịch Twitter cho bộ phim mới \"Journey to the Far Side\" là xác định đối tượng mục tiêu. Điều này có thể bao gồm nhân khẩu học về độ tuổi, sở thích và vị trí địa lý.\n\nBước 2: Phát triển lịch nội dung \nTạo lịch nội dung cho chiến dịch, lên lịch tweet quảng cáo, cảnh hậu trường, phỏng vấn diễn viên và đoàn làm phim và đoạn giới thiệu phim. Đảm bảo rằng nội dung hấp dẫn và có thể chia sẻ để tạo tiếng vang và sự phấn khích cho bộ phim. \ n \ nBước 3: Sử dụng HashTags \ nSử dụng tiêu đề phim làm hashtag (#JourneytotheFarSide) để tập trung tất cả các bài đăng liên quan đến bộ phim và giúp người dùng Twitter dễ dàng tìm và tương tác với nội dung hơn. \ n \ nBước 4: Hợp tác với những người có ảnh hưởng \ nHợp tác với những người có ảnh hưởng và nhà phê bình phim nổi tiếng để quảng bá bộ phim và chia sẻ suy nghĩ và đánh giá của họ. Điều này sẽ giúp tiếp cận lượng khán giả lớn hơn và tạo ra nhiều tiếng vang hơn cho bộ phim. \ n \ nBước 5: Tổ chức một buổi Hỏi &amp;Đáp trên Twitter \ nTổ chức một phiên Hỏi &amp;Đáp trên Twitter với dàn diễn viên và đoàn làm phim, cho phép người hâm mộ đặt câu hỏi và tương tác với các ngôi sao. Đây là một cách tuyệt vời để tương tác với khán giả và tạo hứng thú cho bộ phim. \ n \ nBước 6: Tận dụng quảng cáo trả tiền \nTận dụng các tùy chọn quảng cáo trả tiền của Twitter như tweet được quảng cáo và Quảng cáo Twitter để tiếp cận lượng khán giả lớn hơn </w:t>
      </w:r>
      <w:r>
        <w:lastRenderedPageBreak/>
        <w:t>và thúc đẩy nhiều tương tác hơn. \ n \ nBước 7: Theo dõi và đo lường thành công \ nTheo dõi và đo lường sự thành công của chiến dịch,  Giám sát tỷ lệ tương tác, phạm vi tiếp cận và tăng trưởng. Sử dụng dữ liệu này để điều chỉnh và tối ưu hóa chiến dịch để có kết quả tốt hơn.\n\nBằng cách làm theo các bước này, chiến dịch Twitter cho "Journey to the Far Side" có thể quảng bá bộ phim một cách hiệu quả và tạo ra sự phấn khích cho khán giả mục tiêu."}</w:t>
      </w:r>
    </w:p>
    <w:p w14:paraId="05C4B25C" w14:textId="77777777" w:rsidR="00690398" w:rsidRDefault="000C026C">
      <w:r>
        <w:t>{"câu hỏi": "Trả lời một câu hỏi liên quan đến tâm lý nhất định - Những yếu tố nào ảnh hưởng đến sự phát triển của nhân cách?", "Trả lời": "Có một số yếu tố có thể ảnh hưởng đến sự phát triển của nhân cách, và chúng có thể được phân loại thành hai nhóm: yếu tố di truyền hoặc di truyền và yếu tố môi trường. Các yếu tố di truyền hoặc di truyền đề cập đến các đặc điểm và đặc điểm được truyền từ cha mẹ sang con cái thông qua DNA của họ. Các nghiên cứu đã chỉ ra rằng các đặc điểm như tính khí, hướng ngoại, thần kinh và lương tâm có thể có cơ sở di truyền. Mặt khác, các yếu tố môi trường đề cập đến các ảnh hưởng bên ngoài khác nhau có thể hình thành tính cách của một người. Chúng bao gồm giáo dục gia đình, các chuẩn mực văn hóa và xã hội, kinh nghiệm và các mối quan hệ, và các sự kiện trong cuộc sống. Ví dụ, phong cách nuôi dạy con cái của một người, kinh nghiệm thời thơ ấu, giáo dục và tương tác xã hội của họ đều có thể ảnh hưởng đến sự phát triển nhân cách của họ. Cả hai yếu tố di truyền và môi trường đều có thể tương tác theo những cách phức tạp để định hình tính cách của một người. Ví dụ, một người có thể thừa hưởng khuynh hướng di truyền đối với một đặc điểm nhất định, nhưng môi trường của họ có thể khuếch đại hoặc làm giảm đặc điểm đó. Ngoài ra, tính cách của một người có thể thay đổi theo thời gian khi họ gặp phải những trải nghiệm mới và trải qua sự phát triển cá nhân. Tóm lại, sự phát triển của nhân cách bị ảnh hưởng bởi sự tương tác phức tạp của các yếu tố di truyền và môi trường, và có thể thay đổi trong suốt cuộc đời của một người."}</w:t>
      </w:r>
    </w:p>
    <w:p w14:paraId="65FB3715" w14:textId="77777777" w:rsidR="00690398" w:rsidRDefault="000C026C">
      <w:r>
        <w:t xml:space="preserve">{"câu hỏi": "Sáng tác một bản piano dài hai phút", "câu trả lời": "Là một mô hình ngôn ngữ AI, tôi không thể sáng tác nhạc gốc. Tuy nhiên, tôi có thể đưa ra các gợi ý và lời khuyên để tạo ra một bản piano dài hai phút. Dưới đây là một số bước bạn có thể làm theo:\n\n1. Xác định tâm trạng của tác phẩm: Trước khi bạn bắt đầu sáng tác, hãy suy nghĩ về tâm trạng hoặc cảm xúc bạn muốn tác phẩm truyền tải. Điều này sẽ hướng dẫn bạn lựa chọn phím, nhịp độ và động lực. \ n \ n2. Chọn một phím và chữ ký thời gian: Phím của một bản nhạc xác định âm sắc hoặc nốt nhạc nào phát ra âm thanh "ở nhà" và nốt nào tạo ra độ căng. Một phím chính thường sẽ có âm thanh vui vẻ hơn, trong khi một phím phụ sẽ có cảm giác u sầu, u sầu hơn. Chữ ký thời gian sẽ xác định có bao nhiêu nhịp trong một số đo và loại nốt nào được một nhịp. \ n \ n3. Bắt đầu với một giai điệu: Tạo một giai điệu phù hợp với tâm trạng của tác phẩm của bạn. Bắt đầu với một ý tưởng cơ bản của một vài ghi chú và sau đó phát triển nó, thay đổi và thêm vào nó khi bạn đi cùng. \ n \ n4. Thêm sự hài hòa: Để làm cho bản nhạc thú vị hơn, hãy thêm hợp âm để hỗ trợ giai điệu. Sử dụng tiến trình hợp âm phù hợp với phím của tác phẩm và tâm trạng bạn muốn truyền đạt. \ n \ n5. Thay đổi giai điệu và hòa âm: Để giữ cho bản nhạc thú vị, hãy thay đổi giai điệu và hòa âm. Điều này có thể bao gồm thêm đồ trang trí vào giai điệu, thay đổi nhịp điệu hoặc hợp âm. \ n \ n6. Quyết định kết thúc: Điều cuối cùng cần làm là quyết định cách kết thúc tác phẩm. Bạn có thể kết thúc giai điệu bằng một nhịp hoặc duy trì hợp âm cuối cùng trong một khoảnh khắc suy ngẫm. \ n \ n Với những bước này trong tâm trí, bạn sẽ có thể sáng tác một bản piano dài hai phút phù </w:t>
      </w:r>
      <w:r>
        <w:lastRenderedPageBreak/>
        <w:t>hợp với tâm trạng và cảm giác bạn muốn truyền tải. Hãy nhớ dành thời gian và thử nghiệm cho đến khi bạn tìm thấy âm thanh mà bạn đang tìm kiếm."}</w:t>
      </w:r>
    </w:p>
    <w:p w14:paraId="717CFB4A" w14:textId="77777777" w:rsidR="00690398" w:rsidRDefault="000C026C">
      <w:r>
        <w:t>{"câu hỏi": "Xây dựng giả thuyết về sự phát triển của não bộ", "câu trả lời": "Một giả thuyết có thể xảy ra về sự phát triển của não là những trải nghiệm và kích thích khác nhau mà một người tiếp xúc, đặc biệt là trong giai đoạn quan trọng của sự phát triển não, có thể ảnh hưởng lớn đến các kết nối thần kinh và con đường hình thành trong não. Điều này cho thấy rằng môi trường, các mối quan hệ và trải nghiệm của thời thơ ấu có tác động đáng kể đến việc định hình sự phát triển nhận thức, xã hội và cảm xúc trong suốt cuộc đời của một cá nhân."}</w:t>
      </w:r>
    </w:p>
    <w:p w14:paraId="62C13DD7" w14:textId="77777777" w:rsidR="00690398" w:rsidRDefault="000C026C">
      <w:r>
        <w:t>{"câu hỏi": "Dự đoán kết quả của một thí nghiệm nhất định - Thí nghiệm kiểm tra ảnh hưởng của nhiệt độ đến sự phát triển của tế bào.", "câu trả lời": "Dựa trên thông tin được đưa ra, tôi không thể dự đoán chính xác kết quả của thí nghiệm. Kết quả sẽ phụ thuộc vào phạm vi nhiệt độ cụ thể được thử nghiệm, loại tế bào được sử dụng và các yếu tố thí nghiệm khác. Tuy nhiên, nói chung, nhiệt độ ảnh hưởng đến tốc độ tăng trưởng và trao đổi chất của tế bào, với sự tăng trưởng tế bào tối ưu xảy ra trong một phạm vi nhiệt độ nhất định. Nhiệt độ ngoài phạm vi này có thể ức chế sự phát triển của tế bào hoặc gây chết tế bào."}</w:t>
      </w:r>
    </w:p>
    <w:p w14:paraId="2A6E59F7" w14:textId="77777777" w:rsidR="00690398" w:rsidRDefault="000C026C">
      <w:r>
        <w:t>{"question": "Nhập URL và xuất tên miền của URL đó, không bao gồm tên miền phụ. - https://docs.google.com/document", "trả lời": "google.com"}</w:t>
      </w:r>
    </w:p>
    <w:p w14:paraId="667E320B" w14:textId="77777777" w:rsidR="00690398" w:rsidRDefault="000C026C">
      <w:r>
        <w:t>{"question": "Cắt danh sách thành hai phần với số lượng phần tử bằng nhau. - Danh sách: [táo, cam, chuối, lê, nho, đào]", "trả lời": "Chắc chắn rồi. Đây là danh sách được cắt thành hai phần bằng nhau:\n\nPhần 1: [táo, cam, chuối]\n\nPhần 2: [lê, nho, đào]"}</w:t>
      </w:r>
    </w:p>
    <w:p w14:paraId="1252BD9F" w14:textId="77777777" w:rsidR="00690398" w:rsidRDefault="000C026C">
      <w:r>
        <w:t>{"câu hỏi": "Tính X khi 2X + 3 = 11.", "trả lời": "Để giải cho X trong phương trình 2X + 3 = 11, trước tiên trừ 3 từ cả hai vế của phương trình để cô lập số hạng X. Điều này cho:\n\n2X + 3 - 3 = 11 - 3\n2X = 8\n\nTiếp theo, chia cả hai vế của phương trình cho 2 để giải cho X. Điều này cho: \n\n(2X)/2 = (8)/2\nX = 4\n\nDo đó, nghiệm của X trong phương trình 2X + 3 = 11 là X = 4."}</w:t>
      </w:r>
    </w:p>
    <w:p w14:paraId="0B412647" w14:textId="77777777" w:rsidR="00690398" w:rsidRDefault="000C026C">
      <w:r>
        <w:t>{"question": "Tính tích chấm của hai vector. - Vector A: (1,2,3), vectơ B: (2,0,4)", "trả lời": "Chắc chắn rồi! Tích chấm của hai vectơ được tính bằng cách nhân các thành phần tương ứng của chúng và sau đó tính tổng kết quả.\nĐối với vectơ A = (a1, a2, a3) và B = (b1, b2, b3), tích chấm là: A \u00b7 B = a1b1 + a2b2 + a3b3\n\nĐối với các vectơ đã cho, vectơ A: (1,2,3), vectơ B: (2,0,4), ta có:\n\nA \u00b7 B = (1*2) + (2*0) + (3*4)\nA \u00b7 B = 2 + 0 + 12\nA \u00b7 B = 14\n\nDo đó,  tích chấm của vectơ A và vectơ B là 14."}</w:t>
      </w:r>
    </w:p>
    <w:p w14:paraId="5D661708" w14:textId="77777777" w:rsidR="00690398" w:rsidRDefault="000C026C">
      <w:r>
        <w:t xml:space="preserve">{"question": "Mô tả địa điểm diễn ra câu chuyện. - Paris", "trả lời": "Câu chuyện diễn ra tại Paris, thủ đô của Pháp. Được biết đến như là Thành phố của tình yêu, Paris là một đô thị ngoạn mục với một lịch sử và văn hóa phong phú. Các đường phố của thành phố được lót bằng kiến trúc cổ điển, tiệm bánh và quán cà phê quyến rũ, và các địa danh nổi tiếng thế giới như Tháp Eiffel và Nhà thờ Đức Bà. Sông Seine chảy qua trung tâm thành phố, cung cấp tầm nhìn đẹp như tranh vẽ và đi bộ lãng mạn dọc theo bờ sông. Với nghệ thuật, thời trang và ẩm </w:t>
      </w:r>
      <w:r>
        <w:lastRenderedPageBreak/>
        <w:t>thực sôi động, Paris có một bầu không khí sống động nhưng thoải mái, khiến nó trở thành một khung cảnh khó quên cho bất kỳ câu chuyện nào."}</w:t>
      </w:r>
    </w:p>
    <w:p w14:paraId="308E7250" w14:textId="77777777" w:rsidR="00690398" w:rsidRDefault="000C026C">
      <w:r>
        <w:t>{"câu hỏi": "Thay đổi từ \"muggy\" thành một từ khác có nghĩa tương tự. - oi bức", "trả lời": "Ẩm ướt"}</w:t>
      </w:r>
    </w:p>
    <w:p w14:paraId="63C429D2" w14:textId="77777777" w:rsidR="00690398" w:rsidRDefault="000C026C">
      <w:r>
        <w:t>{"câu hỏi": "Tìm từ tương tự nhất có nghĩa là \"thịnh vượng\". - thịnh vượng", "trả lời": "Phát triển mạnh"}</w:t>
      </w:r>
    </w:p>
    <w:p w14:paraId="7785576B" w14:textId="77777777" w:rsidR="00690398" w:rsidRDefault="000C026C">
      <w:r>
        <w:t>{"question": "Tạo thành một câu hỏi dựa trên tuyên bố này. - Nông nghiệp hữu cơ bền vững hơn phương pháp canh tác thông thường.", "Trả lời": "Nông nghiệp hữu cơ có bền vững hơn phương pháp canh tác thông thường không?"}</w:t>
      </w:r>
    </w:p>
    <w:p w14:paraId="5177A6EC" w14:textId="77777777" w:rsidR="00690398" w:rsidRDefault="000C026C">
      <w:r>
        <w:t>{"câu hỏi": "Viết lại câu này với cách diễn đạt hoàn toàn khác nhưng truyền tải cùng một thông điệp. - Bánh sandwich ngon một cách đáng ngạc nhiên.", "Trả lời": "Đáng ngạc nhiên, bánh sandwich có hương vị thú vị."}</w:t>
      </w:r>
    </w:p>
    <w:p w14:paraId="764B79BB" w14:textId="77777777" w:rsidR="00690398" w:rsidRDefault="000C026C">
      <w:r>
        <w:t>{"question": "Đặt tên diễn viên, liệt kê ba bộ phim mà diễn viên đóng vai chính. - Chris Evans", "trả lời": "1. Captain America: The First Avenger (2011)\n2. The Avengers (2012) \ n3. Người tuyết (2013)"}</w:t>
      </w:r>
    </w:p>
    <w:p w14:paraId="4889FE82" w14:textId="77777777" w:rsidR="00690398" w:rsidRDefault="000C026C">
      <w:r>
        <w:t>{"câu hỏi": "Cho một từ, liệt kê hai từ trái nghĩa cho từ đó. - Dễ chịu", "trả lời": "1. Khó chịu\n2. Không hài lòng"}</w:t>
      </w:r>
    </w:p>
    <w:p w14:paraId="70F59990" w14:textId="77777777" w:rsidR="00690398" w:rsidRDefault="000C026C">
      <w:r>
        <w:t>{"câu hỏi": "Cho một câu, đề xuất một trật tự từ khác làm thay đổi ý nghĩa hoặc trọng tâm của câu. - Tiền có thể mua được hạnh phúc.", "trả lời": "Hạnh phúc có thể mua được tiền."}</w:t>
      </w:r>
    </w:p>
    <w:p w14:paraId="19112F70" w14:textId="77777777" w:rsidR="00690398" w:rsidRDefault="000C026C">
      <w:r>
        <w:t>{"question": "Thay thế danh sách các mục bằng một cụm từ cô đọng. - giỏ hàng, túi mua sắm, giỏ hàng", "trả lời": "\"Thùng chứa đồ mua sắm\""}</w:t>
      </w:r>
    </w:p>
    <w:p w14:paraId="4355948F" w14:textId="77777777" w:rsidR="00690398" w:rsidRDefault="000C026C">
      <w:r>
        <w:t>{"question": "Cho một danh từ, gợi ý một động từ thích hợp. - người", "trả lời": "gặp"}</w:t>
      </w:r>
    </w:p>
    <w:p w14:paraId="4531069E" w14:textId="77777777" w:rsidR="00690398" w:rsidRDefault="000C026C">
      <w:r>
        <w:t>{"question": "Tạo tiêu đề tạp chí. - Phong cách giày thể thao mới nhất.", "câu trả lời": "\"Sneak Peek: Tiết lộ những kiểu giày thể thao mới nhất và tuyệt vời nhất của mùa\""}</w:t>
      </w:r>
    </w:p>
    <w:p w14:paraId="04D7BEFB" w14:textId="77777777" w:rsidR="00690398" w:rsidRDefault="000C026C">
      <w:r>
        <w:t>{"question": "Tạo lệnh thoại. - Chơi một bản nhạc thư giãn.", "Trả lời": "Chắc chắn, tôi sẽ chơi một số bản nhạc thư giãn cho bạn ngay bây giờ. Ngồi xuống, hít một hơi thật sâu và thư giãn.\""}</w:t>
      </w:r>
    </w:p>
    <w:p w14:paraId="63C66605" w14:textId="77777777" w:rsidR="00690398" w:rsidRDefault="000C026C">
      <w:r>
        <w:t xml:space="preserve">{"question": "So sánh và đối chiếu ngôn ngữ lập trình sau: C++ và Python.", "answer": "C++ và Python đều là những ngôn ngữ lập trình phổ biến được sử dụng cho nhiều ứng dụng. Tuy nhiên, có một số khác biệt chính giữa hai ngôn ngữ về cú pháp, hiệu suất và cách sử dụng.\n\nCú pháp:\nC++ là ngôn ngữ được gõ tĩnh, có nghĩa là kiểu dữ liệu của một biến phải được chỉ định rõ ràng khi nó được khai báo. Mặt khác, Python là một ngôn ngữ được gõ động, trong đó kiểu dữ liệu được xác định tự động dựa trên giá trị được gán cho biến. Ngoài ra, C ++ sử dụng bán cột để chấm dứt các dòng, trong khi Python sử dụng ngắt dòng. C++ cũng yêu cầu sử dụng dấu ngoặc nhọn để xác định các khối mã, trong khi Python sử dụng </w:t>
      </w:r>
      <w:r>
        <w:lastRenderedPageBreak/>
        <w:t>thụt lề cho cùng một mục đích. \ n \ nPerformance: \ nVề hiệu suất, C ++ thường nhanh hơn Python vì nó là ngôn ngữ được biên dịch. Điều này có nghĩa là mã được dịch sang ngôn ngữ máy trước khi nó được thực thi, cho phép nó chạy hiệu quả hơn. Mặt khác, Python là một ngôn ngữ thông dịch, có nghĩa là mã được thực thi từng dòng, làm cho nó chậm hơn các ngôn ngữ được biên dịch như C ++.\n\nUsage: \nC ++ thường được sử dụng để phát triển hệ thống và ứng dụng, cũng như phát triển trò chơi và các ứng dụng quan trọng về hiệu suất khác. Do các tính năng cấp thấp hơn, nó cũng thường được sử dụng cho các tác vụ lập trình cấp thấp như trình điều khiển thiết bị và hệ thống nhúng. Mặt khác, Python phổ biến cho điện toán khoa học, phân tích dữ liệu và học máy, cũng như các tác vụ phát triển web và kịch bản. Tóm lại, trong khi C ++ và Python đều là ngôn ngữ lập trình mạnh mẽ, chúng có một số khác biệt chính về cú pháp, hiệu suất và cách sử dụng. C++ thường nhanh hơn và phù hợp hơn với các tác vụ lập trình cấp thấp, trong khi Python dễ học hơn và thường được sử dụng để tính toán khoa học và phân tích dữ liệu."}</w:t>
      </w:r>
    </w:p>
    <w:p w14:paraId="4D44A88E" w14:textId="77777777" w:rsidR="00690398" w:rsidRDefault="000C026C">
      <w:r>
        <w:t>{"question": "Sửa đổi tài liệu từ sau. - Tài liệu này có hai dòng văn bản.", "trả lời": "Tài liệu sửa đổi này hiện có ba dòng văn bản."}</w:t>
      </w:r>
    </w:p>
    <w:p w14:paraId="5E032826" w14:textId="77777777" w:rsidR="00690398" w:rsidRDefault="000C026C">
      <w:r>
        <w:t>{"câu hỏi": "Mô tả các phương pháp hay nhất để sử dụng cơ sở dữ liệu quan hệ.", "câu trả lời": "Có một số phương pháp hay nhất có thể được sử dụng để sử dụng hiệu quả cơ sở dữ liệu quan hệ. Một số thực hành chính bao gồm: \ n \ n1. Chuẩn hóa dữ liệu: Điều này liên quan đến việc tổ chức dữ liệu của bạn thành các bảng để giảm thiểu sự dư thừa dữ liệu và đảm bảo rằng các phụ thuộc dữ liệu là hợp lý. \ n \ n2. Xác định và thực thi tính toàn vẹn dữ liệu: Điều quan trọng là phải đảm bảo rằng dữ liệu được nhập vào cơ sở dữ liệu là chính xác và đáng tin cậy. Điều này có thể được thực hiện thông qua việc thực hiện các ràng buộc và quy tắc xác nhận. \ n \ n3. Lập chỉ mục thích hợp: Tạo các chỉ mục phù hợp cho cơ sở dữ liệu của bạn có thể nâng cao đáng kể hiệu suất của nó. Chỉ mục có thể giúp tăng tốc các hoạt động truy xuất dữ liệu bằng cách giảm lượng dữ liệu cần đọc từ cơ sở dữ liệu. \ n \ n4. Sao lưu thường xuyên: Đây là một trong những thực tiễn quan trọng nhất đối với bất kỳ cơ sở dữ liệu nào. Mất dữ liệu có thể là thảm họa và sao lưu thường xuyên có thể giúp khôi phục dữ liệu trong trường hợp thất bại. \ n \ n5. Giám sát và tối ưu hóa: Theo dõi thường xuyên hiệu suất cơ sở dữ liệu của bạn là điều cần thiết để duy trì sức khỏe của nó. Điều này có thể giúp bạn xác định bất kỳ tắc nghẽn và cơ hội nào để tối ưu hóa. \ n \ n6. Sử dụng giao dịch: Giao dịch có thể giúp đảm bảo rằng dữ liệu được xử lý đáng tin cậy trong cơ sở dữ liệu. Chúng cung cấp một cơ chế để nhóm các thay đổi liên quan đến cơ sở dữ liệu lại với nhau để chúng hoàn thành thành công dưới dạng một đơn vị hoặc được khôi phục trong trường hợp có bất kỳ lỗi nào. \ n \ n7. Bảo mật: Đảm bảo rằng cơ sở dữ liệu của bạn được bảo mật đúng cách là rất quan trọng để bảo vệ dữ liệu của bạn. Điều này có thể được thực hiện thông qua việc thực hiện kiểm soát truy cập, mã hóa dữ liệu và kiểm tra bảo mật thường xuyên.\n\nBằng cách làm theo các phương pháp hay nhất này, bạn có thể giúp đảm bảo rằng cơ sở dữ liệu quan hệ của bạn chạy trơn tru và đáng tin cậy, trong khi vẫn duy trì tối thiểu tính toàn vẹn và hiệu suất của nó."}</w:t>
      </w:r>
    </w:p>
    <w:p w14:paraId="3A282E78" w14:textId="77777777" w:rsidR="00690398" w:rsidRDefault="000C026C">
      <w:r>
        <w:t>{"question": "Kể tên 5 framework web phổ biến.", "answer": "1. React\n2. Góc \ n3. Vue\n4. Bình \ n5. Ruby trên đường ray"}</w:t>
      </w:r>
    </w:p>
    <w:p w14:paraId="328B8451" w14:textId="77777777" w:rsidR="00690398" w:rsidRDefault="000C026C">
      <w:r>
        <w:lastRenderedPageBreak/>
        <w:t>{"câu hỏi": "Liệt kê 3 yếu tố chính của chiến lược tiếp thị nội dung thành công.", "câu trả lời": "1. Xác định đối tượng mục tiêu của bạn: Tạo personas người mua và hiểu nhu cầu, mục tiêu và điểm đau của họ là rất quan trọng để tạo ra một chiến lược tiếp thị nội dung thành công. Thông tin này sẽ giúp hướng dẫn quá trình tạo nội dung và định hình thông điệp để cộng hưởng với đối tượng mục tiêu. \ n \ n2. Lựa chọn chất lượng hơn số lượng: Cần tập trung vào việc tạo ra nội dung chất lượng cao, hấp dẫn và nhiều thông tin thực sự làm tăng giá trị cho cuộc sống của khán giả. Một bài đăng blog sâu sắc, video được sản xuất tốt hoặc đồ họa thông tin có thể giữ rất nhiều giá trị cho người đọc và giúp thiết lập thương hiệu của bạn như một nhà lãnh đạo tư tưởng trong ngành. \ n \ n3. Tính nhất quán và thường xuyên: Một chiến lược tiếp thị nội dung thành công liên quan đến việc liên tục tạo và chia sẻ nội dung một cách kịp thời. Phát triển lịch biên tập, lên lịch đăng bài trên mạng xã hội và tuân thủ lịch xuất bản thường xuyên đều quan trọng để giữ chân khán giả và tiếp tục xây dựng mối quan hệ."}</w:t>
      </w:r>
    </w:p>
    <w:p w14:paraId="2D5FDF49" w14:textId="77777777" w:rsidR="00690398" w:rsidRDefault="000C026C">
      <w:r>
        <w:t>{"question": "Kể tên 3 ngôn ngữ kịch bản phía máy khách phổ biến.", "answer": "1. JavaScript\n2. CSS (Cascading Style Sheets)\n3. HTML (Ngôn ngữ đánh dấu siêu văn bản)"}</w:t>
      </w:r>
    </w:p>
    <w:p w14:paraId="5205AE6A" w14:textId="77777777" w:rsidR="00690398" w:rsidRDefault="000C026C">
      <w:r>
        <w:t>{"câu hỏi": "Đề xuất phương pháp hay nhất để sử dụng mã hóa để lưu trữ dữ liệu an toàn.", "trả lời": "Dưới đây là các phương pháp hay nhất để sử dụng mã hóa để lưu trữ dữ liệu an toàn:\n\n1. Sử dụng mã hóa mạnh: Luôn đảm bảo rằng bạn sử dụng các thuật toán và giao thức mã hóa mạnh, chẳng hạn như AES-256, RSA hoặc SSL/TLS, để bảo vệ dữ liệu của bạn ở trạng thái lưu trữ và trong quá trình truyền.\n\n2. Thực hiện quản lý khóa: Quản lý khóa thích hợp là điều cần thiết để mã hóa có hiệu quả. Lưu trữ khóa mã hóa an toàn, sử dụng các phương pháp tạo khóa mạnh mẽ và xoay vòng chúng định kỳ.\n\n3. Mã hóa ở các cấp độ khác nhau: Sử dụng mã hóa ở các cấp độ khác nhau như đĩa, tệp hoặc cơ sở dữ liệu để cung cấp nhiều lớp bảo vệ cho dữ liệu của bạn.\n\n4. Mã hóa dữ liệu đang truyền: Dữ liệu đang truyền dễ bị chặn khi di chuyển qua internet công cộng. Sử dụng mã hóa đầu cuối hoặc mạng riêng ảo để bảo vệ dữ liệu của bạn trong quá trình truyền.\n\n5. Thực hiện kiểm soát truy cập: Đảm bảo rằng chỉ những người dùng được ủy quyền mới có quyền truy cập vào dữ liệu được mã hóa. Thực hiện kiểm soát truy cập nghiêm ngặt và thường xuyên theo dõi nhật ký truy cập để ngăn chặn truy cập trái phép. \ n \ n6. Thường xuyên kiểm tra và cập nhật: Thường xuyên kiểm tra các cơ chế mã hóa của bạn và cập nhật chúng khi cần thiết để đảm bảo chúng đáp ứng các tiêu chuẩn ngành hiện hành và mạnh mẽ chống lại các mối đe dọa mới nổi.\n\nBằng cách làm theo các phương pháp hay nhất này, bạn có thể đảm bảo rằng dữ liệu của mình vẫn an toàn thông qua mã hóa."}</w:t>
      </w:r>
    </w:p>
    <w:p w14:paraId="3F00E981" w14:textId="77777777" w:rsidR="00690398" w:rsidRDefault="000C026C">
      <w:r>
        <w:t xml:space="preserve">{"question": "Tạo kịch bản ứng dụng ví dụ về xử lý ngôn ngữ tự nhiên.", "answer": "Một kịch bản ví dụ trong đó xử lý ngôn ngữ tự nhiên có thể được áp dụng là trong dịch vụ khách hàng. Một công ty có thể triển khai một chatbot được cung cấp bởi NLP để xử lý các thắc mắc và mối quan tâm từ khách hàng. Khi khách hàng gửi tin nhắn hoặc bắt đầu trò chuyện với công ty, chatbot có thể diễn giải thông điệp của khách hàng, xác định ý định và đưa ra phản hồi hữu ích. Ví dụ: nếu khách hàng nhập \ "Tôi muốn theo dõi gói hàng của mình", chatbot, thông qua NLP, có thể hiểu rằng khách hàng đang hỏi về việc giao gói hàng và trả lời bằng cách yêu cầu số theo dõi hoặc số đơn đặt hàng để cung cấp trạng thái giao hàng. Ứng dụng </w:t>
      </w:r>
      <w:r>
        <w:lastRenderedPageBreak/>
        <w:t>NLP này giúp cải thiện thời gian phản hồi và hiệu quả xử lý các yêu cầu của khách hàng đồng thời giảm khối lượng công việc cho các đại lý dịch vụ khách hàng của con người."}</w:t>
      </w:r>
    </w:p>
    <w:p w14:paraId="210AE144" w14:textId="77777777" w:rsidR="00690398" w:rsidRDefault="000C026C">
      <w:r>
        <w:t>{"question": "Chỉnh sửa mã html sau. - &lt;p&gt;Đây là đoạn văn&lt;/p&gt;", "trả lời": "Bạn muốn sửa mã HTML này như thế nào?"}</w:t>
      </w:r>
    </w:p>
    <w:p w14:paraId="3970BAA8" w14:textId="77777777" w:rsidR="00690398" w:rsidRDefault="000C026C">
      <w:r>
        <w:t>{"câu hỏi": "Người làm vườn tại nhà nên lưu ý gì khi trồng cà chua?", "Trả lời": "Trồng cà chua có thể là một trải nghiệm bổ ích cho người làm vườn tại nhà, nhưng có một số điều cần lưu ý để đảm bảo cây khỏe mạnh và năng suất: \ n \ n1. Chọn giống phù hợp: Cà chua có nhiều loại khác nhau, từ cà chua beefsteak lớn đến cà chua bi nhỏ. Một số giống có thể phù hợp hơn với khí hậu, không gian trồng trọt và sở thích hương vị của bạn. \ n \ n2. Bắt đầu với cây khỏe mạnh: Cho dù bạn đang bắt đầu cây cà chua từ hạt hay cây con, hãy chắc chắn rằng chúng khỏe mạnh và không bị bệnh. Hãy tìm những cây khỏe và có lá màu xanh đậm.\n\n3. Cung cấp ánh sáng mặt trời thích hợp: Cà chua cần nhiều ánh nắng mặt trời để phát triển khỏe mạnh và cho quả chất lượng. Đảm bảo trồng chúng ở vị trí nhận được ít nhất 6-8 giờ ánh sáng mặt trời mỗi ngày. \ n \ n4. Giữ ẩm cho đất: Cà chua có rễ sâu và cần tưới nước thường xuyên để giữ ẩm cho đất. Trong thời gian khô hạn, có thể cần tưới nước thường xuyên hơn để ngăn đất khô. Tuy nhiên, tránh tưới quá nhiều nước vì điều này có thể dẫn đến thối rễ và các vấn đề khác. \ n \ n5. Bón phân thường xuyên: Cà chua là loài cho ăn nhiều và cần bón phân thường xuyên để phát triển mạnh. Chọn một loại phân bón cân bằng được pha chế đặc biệt cho cà chua và làm theo hướng dẫn trên nhãn để biết tỷ lệ áp dụng. \ n \ n6. Đặt cọc hoặc lồng cây: Cà chua có thể phát triển khá cao và sẽ cần hỗ trợ để giữ cho cành của chúng không bị gãy. Sử dụng cọc, lồng hoặc giàn để giữ cho cây thẳng đứng và ngăn trái cây chạm đất.\n\n7. Theo dõi sâu bệnh: Cà chua dễ bị nhiều loại sâu bệnh. Hãy để mắt đến các vấn đề phổ biến như rệp, giun cắt và bệnh bạc lá. Nếu bạn nhận thấy bất kỳ vấn đề nào, hãy hành động nhanh chóng để ngăn chặn vấn đề lây lan.\n\nBằng cách làm theo những lời khuyên này, những người làm vườn tại nhà có thể trồng thành công cà chua ngon và khỏe mạnh trong khu vườn của họ."}</w:t>
      </w:r>
    </w:p>
    <w:p w14:paraId="34B5876A" w14:textId="77777777" w:rsidR="00690398" w:rsidRDefault="000C026C">
      <w:r>
        <w:t>{"câu hỏi": "Tóm tắt các thành phần chính của thể dục", "trả lời": "Các thành phần chính của thể dục bao gồm:\n\n1. Sức bền tim mạch: Điều này đề cập đến khả năng cung cấp oxy cho cơ bắp trong quá trình hoạt động thể chất. Tập luyện sức mạnh: Điều này xây dựng khối lượng cơ bắp và cải thiện khả năng co bóp và tạo lực của cơ thể. \ n \ n3. Tính linh hoạt: Điều này đề cập đến phạm vi chuyển động xung quanh khớp, và giúp ngăn ngừa chấn thương và cải thiện tư thế. \ n \ n4. Thành phần cơ thể: Có sự cân bằng lành mạnh giữa chất béo và các mô nạc, chẳng hạn như cơ, xương và các cơ quan rất quan trọng đối với sức khỏe và thể lực tổng thể. \ n \ n5. Dinh dưỡng: Ăn một chế độ ăn uống cân bằng với hydrat hóa thích hợp là điều cần thiết để cung cấp năng lượng cho cơ thể để có hiệu suất tối ưu. \ n \ n6. Nghỉ ngơi và phục hồi: Nghỉ ngơi và phục hồi đầy đủ là rất quan trọng để cho phép cơ thể sửa chữa và xây dựng lại cơ bắp và ngăn ngừa chấn thương. Nhìn chung, một thói quen tập thể dục toàn diện bao gồm tất cả các thành phần chính này có thể giúp cải thiện sức khỏe tổng thể, ngăn ngừa các bệnh mãn tính, tăng mức năng lượng và cải thiện sức khỏe tinh thần."}</w:t>
      </w:r>
    </w:p>
    <w:p w14:paraId="3318B2D1" w14:textId="77777777" w:rsidR="00690398" w:rsidRDefault="000C026C">
      <w:r>
        <w:lastRenderedPageBreak/>
        <w:t>{"câu hỏi": "Hãy cho tôi biết một sự thật kỳ lạ về Taj Mahal?", "câu trả lời": "Bạn có biết rằng trong Thế chiến 2, chính phủ Ấn Độ đã dựng lên một giàn giáo xung quanh Taj Mahal để ngụy trang và bảo vệ nó khỏi khả năng bị Nhật ném bom? Giàn giáo làm cho nó trông giống như một kho dự trữ tre để ngăn chặn sự công nhận trên không, và nó cũng được bao phủ trong các cuộc xung đột Ấn Độ-Pakistan sau đó.</w:t>
      </w:r>
    </w:p>
    <w:p w14:paraId="5590D670" w14:textId="77777777" w:rsidR="00690398" w:rsidRDefault="000C026C">
      <w:r>
        <w:t>{"câu hỏi": "Ý kiến của Tổ chức Y tế Thế giới về thực phẩm chế biến sẵn là gì?", "Trả lời": "Tổ chức Y tế Thế giới (WHO) khuyên nên giảm ăn thực phẩm chế biến sẵn để cải thiện sức khỏe tổng thể. Thực phẩm chế biến thường chứa hàm lượng muối, đường và chất béo cao, và việc tiêu thụ chúng có liên quan đến việc tăng nguy cơ mắc các bệnh không lây nhiễm như béo phì, bệnh tim và tiểu đường loại 2. WHO khuyến cáo hạn chế ăn những thực phẩm này và lựa chọn các lựa chọn thay thế lành mạnh hơn như trái cây tươi, rau, ngũ cốc nguyên hạt và protein nạc. WHO, cùng với Tổ chức Lương thực và Nông nghiệp Liên Hợp Quốc (FAO), cũng đã ban hành hướng dẫn chung để thúc đẩy chế độ ăn uống lành mạnh, trong đó khuyến nghị giảm thực phẩm chế biến và chất béo chuyển hóa, trong số các biện pháp khác.</w:t>
      </w:r>
    </w:p>
    <w:p w14:paraId="307F70B6" w14:textId="77777777" w:rsidR="00690398" w:rsidRDefault="000C026C">
      <w:r>
        <w:t>{"câu hỏi": "Tạo thói quen tập thể dục", "câu trả lời": "Chắc chắn rồi! Dưới đây là một thói quen tập thể dục cho một bài tập toàn thân: \ n \ nKhởi động (5-10 phút): \ n- Hành quân tại chỗ hoặc chạy bộ tại chỗ \ n- Vòng tròn cánh tay \ n- Đầu gối cao \ n- Đá mông \ n- Nhảy jacks \ n \ nStrength Training (15 phút): \ n- Squats (3 hiệp 12 reps) \ n- Chống đẩy (3 hiệp 12 reps) \ n- Lunges (3 hiệp 12 reps mỗi chân) \ n- Hàng cúi xuống (3 hiệp 12 reps) \ n- Plank (3 hiệp 30 giây)\n\nCardio (10 phút):\n- Nhảy dây (2 phút)\n- Người leo núi (2 phút)\n- Burpees (2 phút)\n- Vận động viên trượt băng (2 phút)\n- Nhảy Tuck (2 phút)\n\nCool Down (5 phút):\n- Đi bộ tại chỗ hoặc diễu hành để làm chậm nhịp tim của bạn\n- Căng gân kheo \n- Căng quad \n- Duỗi vai\n- Căng ngực\n- Hít thở sâu\n\nHãy nhớ uống nhiều nước và lắng nghe cơ thể của bạn. Sửa đổi các bài tập khi cần thiết để phù hợp với mức độ thể chất của bạn. Tham khảo ý kiến bác sĩ trước khi bắt đầu bất kỳ thói quen tập thể dục mới nào."}</w:t>
      </w:r>
    </w:p>
    <w:p w14:paraId="2413D0C8" w14:textId="77777777" w:rsidR="00690398" w:rsidRDefault="000C026C">
      <w:r>
        <w:t xml:space="preserve">{"câu hỏi": "Trí tuệ nhân tạo đang được sử dụng như thế nào để chống lại biến đổi khí hậu?", "Trả lời": "Trí tuệ nhân tạo đang đóng một vai trò quan trọng trong cuộc chiến chống biến đổi khí hậu bằng cách cung cấp các giải pháp sáng tạo để giảm lượng khí thải carbon và tối ưu hóa việc sử dụng năng lượng. Dưới đây là một số cách mà AI đang được sử dụng để giải quyết vấn đề toàn cầu này: \ n \ n1. Hiệu quả năng lượng: AI đang được sử dụng để tối ưu hóa mức tiêu thụ năng lượng trong các tòa nhà và nhà ở bằng cách dự đoán và điều chỉnh việc sử dụng năng lượng dựa trên mô hình chiếm dụng, thời tiết và dữ liệu lịch sử. Điều này giúp giảm lãng phí năng lượng và giảm lượng khí thải carbon. \ n \ n2. Bảo trì dự đoán: AI cũng đang được sử dụng để dự đoán sự cố thiết bị trong các nhà máy điện, tuabin gió và cơ sở hạ tầng năng lượng khác. Điều này giúp giảm thời gian chết, tăng hiệu quả và giảm lượng khí thải. \ n \ n3. Năng lượng tái tạo: AI đang được sử dụng để tăng hiệu quả và độ tin cậy của các nguồn năng lượng tái tạo như năng lượng mặt trời và gió. Các thuật toán học máy có thể dự đoán sản lượng của các trang trại năng lượng mặt trời và gió, giúp các nhà khai thác lưới điện cân bằng cung và cầu điện. \ n \ n4. Thu giữ carbon: AI đang được sử dụng để tối ưu hóa quá trình thu hồi và lưu trữ carbon, nơi lượng khí thải carbon được thu giữ và lưu </w:t>
      </w:r>
      <w:r>
        <w:lastRenderedPageBreak/>
        <w:t>trữ dưới lòng đất để ngăn chúng xâm nhập vào khí quyển. \ n \ n5. Mô hình khí hậu: AI đang được sử dụng để cải thiện độ chính xác của các mô hình khí hậu, giúp các nhà khoa học hiểu rõ hơn và dự đoán tác động của biến đổi khí hậu. Nhìn chung, AI đang cung cấp các công cụ và hiểu biết có giá trị để giúp giảm lượng khí thải carbon, tăng hiệu quả năng lượng và giảm thiểu tác động của biến đổi khí hậu.</w:t>
      </w:r>
    </w:p>
    <w:p w14:paraId="273D5A41" w14:textId="77777777" w:rsidR="00690398" w:rsidRDefault="000C026C">
      <w:r>
        <w:t>{"question": "Tạo một câu tiếng Anh với các từ sau - sách, tác giả", "câu trả lời": "Cuốn sách được viết bởi một tác giả rất tài năng."}</w:t>
      </w:r>
    </w:p>
    <w:p w14:paraId="77BC4208" w14:textId="77777777" w:rsidR="00690398" w:rsidRDefault="000C026C">
      <w:r>
        <w:t>{"câu hỏi": "Viết một câu chuyện cổ tích", "câu trả lời": "Ngày xửa ngày xưa, ở một vương quốc xa xôi, có một nàng công chúa xinh đẹp tên là Sophia. Cô ấy có mái tóc dài màu vàng và đôi mắt cô ấy là màu của bầu trời trong xanh. Nhưng bất chấp vẻ đẹp của mình, Công chúa Sophia không hạnh phúc. Cô ấy đã bị một thầy phù thủy độc ác sử dụng bùa chú khiến cô ấy không thể cười hay cười. Trong cùng một vương quốc, có một chàng trai trẻ tên là Jack, người đã làm việc chăm chỉ trong trang trại nhỏ của mình cùng với mẹ mình. Jack dũng cảm, tốt bụng và quyết đoán, nhưng cuộc sống của anh rất đơn giản và anh khao khát phiêu lưu. Một ngày nọ, nhà vua tuyên bố rằng bất cứ ai có thể làm cho Công chúa Sophia cười sẽ nhận được bàn tay của cô trong hôn nhân và một nửa vương quốc. Jack biết đây là cơ hội để chứng tỏ bản thân và bắt đầu một nhiệm vụ để tìm cách làm cho công chúa cười. Anh đi qua rừng, qua núi, qua sông và cuối cùng, anh đến cổng lâu đài. Jack quỳ xuống trước công chúa và tặng cô một bông hoa nhỏ. Đó là một bông hoa màu xanh lấp lánh, không giống bất kỳ bông hoa nào khác, và nó có sức mạnh mang lại niềm vui và hạnh phúc cho bất cứ ai nhìn vào nó. Ngay khi Công chúa Sophia đặt mắt lên bông hoa, cô bật cười. Bùa chú của cô đã bị phá vỡ và trái tim cô tràn ngập niềm vui. Mọi người trong vương quốc, bao gồm cả nhà vua, đều vui mừng. Nhà vua đã giữ lời hứa của mình và Jack và Công chúa Sophia đã kết hôn trong một buổi lễ hoành tráng. Họ cai trị vương quốc cùng nhau với lòng tốt, sự công bằng và tình yêu. Phù thủy độc ác đã bị trục xuất khỏi vùng đất và hòa bình được khôi phục. Jack và Sophia sống hạnh phúc mãi mãi, và họ không bao giờ quên bông hoa nhỏ màu xanh đã đưa họ đến với nhau. Và vì vậy, câu chuyện về tình yêu của Jack và Công chúa Sophia đã được kể qua nhiều thế hệ, và vương quốc thịnh vượng dưới sự cai trị yêu thương của họ.</w:t>
      </w:r>
    </w:p>
    <w:p w14:paraId="0C3E259F" w14:textId="77777777" w:rsidR="00690398" w:rsidRDefault="000C026C">
      <w:r>
        <w:t>{"câu hỏi": "Liệt kê 5 điểm khác biệt giữa chim và cá", "trả lời": "1. Cấu trúc cơ thể: Chim có cấu trúc cơ thể phù hợp để bay, bao gồm cánh, lông và xương nhẹ. Mặt khác, một con cá có cơ thể sắp xếp hợp lý thích hợp để bơi lội, cùng với vây và vảy. \ n \ n2. Môi trường sống: Chim thường sống trong môi trường trên cạn và có khả năng bay, cho phép chúng chiếm giữ các hệ sinh thái khác nhau trên đất liền. Mặt khác, cá là sinh vật dưới nước và chúng sống trong môi trường nước, chẳng hạn như đại dương, hồ và sông. \ n \ n3. Hệ hô hấp: Chim có phổi và hít thở không khí qua lỗ mũi. Cá có mang và chiết xuất oxy từ nước.\n\n4. Sinh sản: Hầu hết các loài chim sinh sản bằng cách đẻ trứng trong tổ và ấp chúng. Ngược lại, cá thường đẻ trứng trong nước và hầu hết các loài không cung cấp sự chăm sóc của cha mẹ. \ n \ n5. Vận động: Chim có hai chân và di chuyển bằng cách đi bộ hoặc nhảy bằng hai chân, mặc dù chúng cũng có khả năng bay. Trong khi đó, cá bơi trong nước bằng cách di chuyển vây và cơ thể của chúng."}</w:t>
      </w:r>
    </w:p>
    <w:p w14:paraId="4735E9DA" w14:textId="77777777" w:rsidR="00690398" w:rsidRDefault="000C026C">
      <w:r>
        <w:lastRenderedPageBreak/>
        <w:t>{"câu hỏi": "Thuật ngữ cho một nhóm cá là gì?", "câu trả lời": "Thuật ngữ cho một nhóm cá là một \"trường học\" hoặc một \"bầy.\""}</w:t>
      </w:r>
    </w:p>
    <w:p w14:paraId="7A5926A9" w14:textId="77777777" w:rsidR="00690398" w:rsidRDefault="000C026C">
      <w:r>
        <w:t>{"câu hỏi": "Thiết kế bảng cho cơ sở dữ liệu sau - Cơ sở dữ liệu quản lý nhân viên", "câu trả lời": "| Tên cột | Kiểu Dữ liệu | Mô tả |\n| ------------ | ------------- | --------------------------|\n| Employee_id | Số nguyên | ID duy nhất cho nhân viên |\n| First_name | Chuỗi | Tên nhân viên |\n| Last_name | Chuỗi | Họ của nhân viên |\n| Bộ phận | Chuỗi | Bộ phận nhân viên |\n| Job_title | Chuỗi | Chức danh công việc của nhân viên |\n| Hire_date | Ngày | Nhân viên hẹn hò được thuê |\n| Mức lương | Số thập phân | Lương nhân viên |\n| Manager_id | Số nguyên | ID người quản lý của nhân viên |\n| Thư điện tử | Chuỗi | Địa chỉ email của nhân viên |\n| Phone_number | Chuỗi | Số điện thoại của nhân viên |"}</w:t>
      </w:r>
    </w:p>
    <w:p w14:paraId="492D12C3" w14:textId="77777777" w:rsidR="00690398" w:rsidRDefault="000C026C">
      <w:r>
        <w:t>{"câu hỏi": "Viết lại câu bằng cách sử dụng một cách tiếp cận trang trọng hơn để nó phù hợp với một bài viết chuyên nghiệp. - Vạn Lý Trường Thành của Trung Quốc thực sự tuyệt vời.", "Trả lời": "Vạn Lý Trường Thành của Trung Quốc thực sự là một kỳ công tuyệt vời của kỹ thuật và xây dựng."}</w:t>
      </w:r>
    </w:p>
    <w:p w14:paraId="613595EF" w14:textId="77777777" w:rsidR="00690398" w:rsidRDefault="000C026C">
      <w:r>
        <w:t>{"câu hỏi": "Viết lại câu này với giọng điệu thân thiện: \"Lấy rác ra.\" - Lấy rác ra.", "trả lời": "Này, bạn có phiền đổ rác cho tôi không? Cảm ơn!"}</w:t>
      </w:r>
    </w:p>
    <w:p w14:paraId="5FC5DC85" w14:textId="77777777" w:rsidR="00690398" w:rsidRDefault="000C026C">
      <w:r>
        <w:t>{"câu hỏi": "Các phương pháp tốt nhất để kiểm soát tài chính là gì?", "câu trả lời": "Kiểm soát tài chính có thể là một thách thức, nhưng có một số phương pháp hiệu quả để quản lý và theo dõi tiền của bạn. Dưới đây là một số mẹo bạn có thể muốn xem xét: \ n \ n1. Tạo ngân sách - Một trong những cách hiệu quả nhất để kiểm soát tài chính của bạn là thiết lập ngân sách phác thảo thu nhập và chi phí dự kiến của bạn. Bằng cách này, bạn có thể thấy tiền của mình đang đi đâu và phân bổ tiền cho những thứ quan trọng nhất đối với bạn. \ n \ n2. Theo dõi chi tiêu của bạn- Đảm bảo bạn lưu giữ hồ sơ về tất cả các giao dịch mua và chi tiêu của mình. Bạn có thể thực hiện việc này theo cách thủ công bằng cách viết ra hoặc sử dụng ứng dụng hoặc bảng tính. Điều này sẽ giúp bạn theo dõi chi tiêu của mình và xác định các lĩnh vực mà bạn có thể cắt giảm. \ n \ n3. Tránh mua hàng bốc đồng - Tạo thói quen suy nghĩ hai lần trước khi bạn mua thứ gì đó. Hãy tự hỏi bản thân nếu bạn thực sự cần mặt hàng và nếu nó phù hợp với ngân sách của bạn. Tránh mua sắm bốc đồng có thể ảnh hưởng tiêu cực đến tài chính của bạn. \ n \ n4. Trả hết nợ - Nợ lãi suất cao có thể là một sự tiêu hao đáng kể tài chính của bạn. Ưu tiên trả hết nợ càng nhanh càng tốt để giảm các khoản thanh toán lãi suất và giải phóng nhiều tiền hơn cho tiết kiệm và đầu tư. \ n \ n5. Tiết kiệm thường xuyên - Tạo thói quen tiết kiệm bằng cách dành một số tiền nhất định từ mỗi phiếu lương vào tài khoản tiết kiệm. Điều này có thể giúp bạn xây dựng một quỹ khẩn cấp, tiết kiệm cho một khoản thanh toán xuống cho một ngôi nhà, hoặc đạt được các mục tiêu tài chính khác. \ n \ n6. Đầu tư khôn ngoan - Đầu tư có thể là một cách tuyệt vời để phát triển sự giàu có của bạn theo thời gian. Giáo dục bản thân về các lựa chọn đầu tư khác nhau có sẵn và chọn những lựa chọn phù hợp nhất với mục tiêu tài chính và khả năng chấp nhận rủi ro của bạn. \ n \ n7. Tìm kiếm lời khuyên chuyên nghiệp - Nếu bạn không chắc chắn về cách quản lý tài chính của mình hoặc có mục tiêu tài chính cụ thể trong đầu, hãy cân nhắc tìm kiếm lời khuyên từ một chuyên gia tài chính. Họ có thể cung cấp hướng dẫn có giá trị và giúp bạn lập kế hoạch để đạt được các mục tiêu tài chính của mình."}</w:t>
      </w:r>
    </w:p>
    <w:p w14:paraId="44A9CD55" w14:textId="77777777" w:rsidR="00690398" w:rsidRDefault="000C026C">
      <w:r>
        <w:lastRenderedPageBreak/>
        <w:t>{"câu hỏi": "Sự khác biệt giữa tự nói chuyện tích cực và tự nói chuyện tiêu cực là gì?", "câu trả lời": "Tự nói chuyện tích cực là thực hành nói chuyện với và về bản thân một cách lạc quan, hỗ trợ và khuyến khích. Nó liên quan đến việc định hình lại những suy nghĩ tiêu cực hoặc không hữu ích thành các thông điệp mang tính xây dựng, trao quyền hơn. Ví dụ, thay vì nói "Tôi không giỏi trong việc này", bạn có thể nói "Tôi đang trở nên tốt hơn trong việc này với thực hành, và tôi tự hào về sự tiến bộ của mình." Mặt khác, tự nói chuyện tiêu cực là thực hành nói chuyện với và về bản thân một cách phê phán, tiêu cực và tự đánh bại bản thân. Điều này có thể liên quan đến rất nhiều tự trách mình, nghi ngờ bản thân hoặc tự phê bình, thường biểu hiện như một tiếng nói bên trong khiến chúng ta suy sụp, thay vì nâng chúng ta lên. Ví dụ, thay vì nói \u201cTôi đã phạm sai lầm, điều đó \u2019 ổn. Tôi sẽ làm tốt hơn vào lần tới, \u201d với tự nói chuyện tiêu cực bạn có thể nói \u201cTôi thật ngu ngốc, tôi luôn làm mọi thứ rối tung lên. \ u201d \ n \ nSự khác biệt chính giữa hai người là giọng điệu và mục đích của việc tự nói chuyện. Tự nói chuyện tích cực tập trung vào việc xây dựng lòng tự trọng và sự tự tin của một người, trong khi tự nói chuyện tiêu cực nhằm mục đích phá bỏ nó. Cái trước có thể giúp giảm căng thẳng, cải thiện tâm trạng, động lực và triển vọng tổng thể trong cuộc sống, trong khi cái sau có thể dẫn đến căng thẳng, lo lắng, trầm cảm và thậm chí các vấn đề sức khỏe thể chất."}</w:t>
      </w:r>
    </w:p>
    <w:p w14:paraId="413708C0" w14:textId="77777777" w:rsidR="00690398" w:rsidRDefault="000C026C">
      <w:r>
        <w:t>{"câu hỏi": "Viết một câu chuyện 100 từ về một học sinh đã tạo ra sự khác biệt", "câu trả lời": "Ngày xưa có một học sinh tên là Sophie. Cô nhận thấy rằng nhiều bạn cùng lớp của cô không có đồ dùng như bút chì hoặc vở, và điều đó ảnh hưởng đến việc học của họ. Sophie biết điều này là không công bằng, và cô quyết định làm điều gì đó về nó. Cô bắt đầu một ổ đồ dùng học tập, nơi học sinh và giáo viên có thể quyên góp đồ dùng để trao cho những người có nhu cầu. Nó đã trở thành một thành công lớn, với hàng trăm sinh viên quyên góp. Hành động tử tế đơn giản của Sophie đã tạo ra sự khác biệt trong cuộc sống của nhiều học sinh, những người giờ đây có thể học mà không phải lo lắng về nguồn cung cấp. Cô ấy đã chứng minh rằng bất cứ ai cũng có thể tạo ra sự thay đổi, dù nhỏ đến đâu."}</w:t>
      </w:r>
    </w:p>
    <w:p w14:paraId="7757838A" w14:textId="77777777" w:rsidR="00690398" w:rsidRDefault="000C026C">
      <w:r>
        <w:t xml:space="preserve">{"câu hỏi": "Mô tả cách tiền hoạt động trong nền kinh tế dựa trên fiat", "câu trả lời": "Trong nền kinh tế dựa trên fiat, giá trị của tiền không dựa trên hàng hóa vật chất, chẳng hạn như vàng hoặc bạc, mà là nó được xác định bởi chính phủ phát hành tiền tệ, thông qua ngân hàng trung ương. Tiền trong một hệ thống fiat chỉ có giá trị vì chính phủ tuyên bố rằng nó có và công chúng có niềm tin vào khả năng của tiền tệ để phục vụ như một phương tiện trao đổi, một đơn vị tài khoản và một kho lưu trữ giá trị. Ngân hàng trung ương của một nền kinh tế trong một hệ thống fiat có thể kiểm soát việc cung cấp tiền trong lưu thông. Bằng cách tăng hoặc giảm lượng tiền trong nền kinh tế, ngân hàng trung ương có thể ảnh hưởng đến lãi suất, lạm phát và mức độ chung của hoạt động kinh tế. Ví dụ, khi ngân hàng trung ương tăng cung tiền, lãi suất có xu hướng giảm, làm cho việc vay rẻ hơn và khuyến khích chi tiêu và đầu tư, có thể kích thích nền kinh tế. Ngược lại, giảm cung tiền có thể dẫn đến lãi suất cao hơn, khiến việc vay mượn trở nên đắt đỏ hơn, khiến mọi người tiết kiệm nhiều hơn và chi tiêu ít hơn. Về lý thuyết, một hệ thống tiền tệ fiat cho phép linh hoạt hơn trong việc quản lý tăng trưởng và ổn định kinh tế. Tuy nhiên, nhược điểm là nếu chính phủ hoặc ngân hàng trung ương quản lý cung tiền sai, nó có thể dẫn đến siêu lạm phát, nơi giá trị của tiền giảm mạnh, hoặc giảm phát, nơi giá trị của tiền tăng lên, dẫn đến bất ổn kinh tế hoặc khủng hoảng. Nhìn </w:t>
      </w:r>
      <w:r>
        <w:lastRenderedPageBreak/>
        <w:t>chung, tiền trong nền kinh tế dựa trên fiat hoạt động như một công cụ để trao đổi, trong đó giá trị của nó được xác định bởi tuyên bố của chính phủ,  niềm tin và sự tin tưởng của công chúng, và được quản lý bởi ngân hàng trung ương để thúc đẩy tăng trưởng và ổn định kinh tế."}</w:t>
      </w:r>
    </w:p>
    <w:p w14:paraId="735E4482" w14:textId="77777777" w:rsidR="00690398" w:rsidRDefault="000C026C">
      <w:r>
        <w:t>{"câu hỏi": "Tạo tên người dùng hiệu quả", "câu trả lời": "SwiftTech369"}</w:t>
      </w:r>
    </w:p>
    <w:p w14:paraId="02772757" w14:textId="77777777" w:rsidR="00690398" w:rsidRDefault="000C026C">
      <w:r>
        <w:t>{"question": "Trích dẫn nguồn thông tin sau. - Bắc Cực đang nóng lên nhanh gấp đôi so với mức trung bình toàn cầu.", "trả lời": "Tôi xin lỗi, nhưng tôi không thể cung cấp nguồn thông tin cụ thể đó mà không có bối cảnh bổ sung. Tuyên bố "Bắc Cực đang nóng lên nhanh gấp đôi so với mức trung bình toàn cầu" là một hiện tượng được báo cáo rộng rãi và phát hiện được tham khảo bởi nhiều nghiên cứu khoa học và phương tiện truyền thông. Theo Thẻ Báo cáo Bắc Cực của Cơ quan Quản lý Khí quyển và Đại dương Quốc gia từ năm 2020, Bắc Cực tiếp tục ấm lên với tốc độ gấp đôi tốc độ trung bình toàn cầu. Tuy nhiên, nếu không biết nguồn gốc hoặc ngữ cảnh của tuyên bố cụ thể mà bạn cung cấp, tôi không thể trích dẫn một nguồn cụ thể."}</w:t>
      </w:r>
    </w:p>
    <w:p w14:paraId="302CEEAD" w14:textId="77777777" w:rsidR="00690398" w:rsidRDefault="000C026C">
      <w:r>
        <w:t>{"câu hỏi": "Loại hệ thống kinh tế nào tồn tại ở Canada?", "câu trả lời": "Canada có nền kinh tế thị trường hỗn hợp, có nghĩa là nó kết hợp các khía cạnh của chủ nghĩa tư bản và chủ nghĩa xã hội. Trong hệ thống này, chính phủ và khu vực tư nhân đều đóng một vai trò trong nền kinh tế. Nó có nhiều quyền tự do tư nhân, kết hợp với kế hoạch kinh tế tập trung và quy định của chính phủ. Điều này thể hiện rõ trong việc cung cấp các dịch vụ xã hội như chăm sóc sức khỏe, nơi chính phủ điều tiết và cung cấp tài trợ, trong khi các tác nhân khu vực tư nhân cũng được phép cạnh tranh trên thị trường. Nền kinh tế được đặc trưng bởi một hệ thống doanh nghiệp tư nhân mạnh mẽ, kết hợp với sự can thiệp đáng kể của chính phủ để điều tiết thị trường và cung cấp các dịch vụ công.</w:t>
      </w:r>
    </w:p>
    <w:p w14:paraId="46CD33EC" w14:textId="77777777" w:rsidR="00690398" w:rsidRDefault="000C026C">
      <w:r>
        <w:t>{"câu hỏi": "Xây dựng một sự tương tự để giải thích chức năng của tụ điện.", "câu trả lời": "Một tụ điện có thể được so sánh với một tháp nước trong hệ thống cấp nước của thành phố. Giống như một tháp nước lưu trữ nước và giải phóng nó khi có nhu cầu, một tụ điện lưu trữ điện tích và giải phóng nó khi có nhu cầu trong mạch. Khi nước được bơm vào tháp, nó sẽ đầy lên và khi mực nước quá cao, lượng nước dư thừa được giải phóng để duy trì mức không đổi. Tương tự, khi một điện áp được đặt vào tụ điện, nó sẽ sạc lên và khi điện áp đạt đến một mức nhất định, điện tích dư thừa được giải phóng để duy trì điện áp không đổi. Giống như một tháp nước giúp điều chỉnh áp lực nước và đảm bảo rằng luôn có sẵn nước khi cần thiết, một tụ điện giúp điều chỉnh điện áp và đảm bảo rằng luôn có sẵn điện tích khi cần thiết trong mạch điện."}</w:t>
      </w:r>
    </w:p>
    <w:p w14:paraId="494DC3BE" w14:textId="77777777" w:rsidR="00690398" w:rsidRDefault="000C026C">
      <w:r>
        <w:t>{"câu hỏi": "Xác định hai đặc điểm chính của cơ thể nhện.", "trả lời": "Hai đặc điểm chính của cơ thể nhện là tám chân và cephalothorax của nó (là đầu và ngực hợp nhất)."}</w:t>
      </w:r>
    </w:p>
    <w:p w14:paraId="475B3627" w14:textId="77777777" w:rsidR="00690398" w:rsidRDefault="000C026C">
      <w:r>
        <w:t xml:space="preserve">{"câu hỏi": "Định nghĩa thuật ngữ \"chọn lọc tự nhiên\".", "trả lời": "Chọn lọc tự nhiên là quá trình mà qua đó các đặc điểm hoặc đặc điểm nhất định trở nên phổ biến hơn trong một quần thể qua các thế hệ kế tiếp. Đây là một trong những cơ chế chính của quá trình tiến hóa và xảy ra khi các cá thể có những đặc điểm di truyền nhất định có cơ hội sống sót và sinh sản </w:t>
      </w:r>
      <w:r>
        <w:lastRenderedPageBreak/>
        <w:t>cao hơn so với các cá thể khác trong quần thể của chúng. Kết quả là, những đặc điểm thuận lợi này trở nên phổ biến hơn, trong khi những đặc điểm làm giảm tỷ lệ sống sót và thành công sinh sản trở nên ít phổ biến hơn. Điều này dẫn đến những thay đổi trong dân số theo thời gian, vì một số đặc điểm nhất định được chọn và những đặc điểm khác được chọn chống lại. Nhìn chung, chọn lọc tự nhiên giúp quần thể thích nghi và phát triển để đáp ứng với các điều kiện môi trường thay đổi."}</w:t>
      </w:r>
    </w:p>
    <w:p w14:paraId="11393FC0" w14:textId="77777777" w:rsidR="00690398" w:rsidRDefault="000C026C">
      <w:r>
        <w:t>{"câu hỏi": "Mô tả cách thức hoạt động của mạch điện.", "câu trả lời": "Mạch điện là đường dẫn mà dòng điện chạy qua. Mạch được tạo thành từ các thành phần khác nhau điều khiển dòng điện tử và ra lệnh cho mạch hoạt động như thế nào. Dưới đây là giải thích cơ bản về cách thức hoạt động của nó: \ n \ n - Một nguồn điện, chẳng hạn như pin hoặc ổ cắm, cung cấp sự khác biệt về điện thế hoặc điện áp, tạo ra điện trường trong mạch. Điện áp là thước đo năng lượng được cung cấp để di chuyển các electron trong mạch.\n- Để chảy, các electron cần di chuyển qua một mạch kín. Các electron chạy từ cực âm của nguồn điện qua dây dẫn về phía cực dương, hoàn thành mạch. \ n- Tuy nhiên, một mạch cũng có thể bao gồm các thành phần điện khác nhau như điện trở, tụ điện, cuộn cảm và điốt có thể điều khiển dòng điện tử. Ví dụ, một điện trở được sử dụng để hạn chế dòng điện tử và giảm lượng dòng điện trong mạch. \ n- Các thành phần của mạch có thể được sắp xếp theo nhiều cách khác nhau, nối tiếp hoặc song song, để đạt được các kết quả khác nhau. Trong một mạch nối tiếp, các thành phần được sắp xếp lần lượt để cùng một dòng điện chạy qua tất cả chúng. Trong một mạch song song, các thành phần được sắp xếp thành các nhánh riêng biệt để dòng điện được chia cho chúng.\n- Dòng electron hoặc dòng điện trong mạch được đo bằng ampe (A). Lượng dòng điện trong mạch phụ thuộc vào điện áp và điện trở của mạch. Định luật Ohm nói rằng dòng điện bằng điện áp chia cho điện trở (I = V / R).\n \ nTóm lại, một mạch điện hoạt động bằng cách cung cấp một đường dẫn cho các electron chảy, với điện áp điều khiển chuyển động của các electron và các thành phần khác nhau trong mạch điều khiển và định hướng dòng chảy của chúng."}</w:t>
      </w:r>
    </w:p>
    <w:p w14:paraId="5C4F6A76" w14:textId="77777777" w:rsidR="00690398" w:rsidRDefault="000C026C">
      <w:r>
        <w:t>{"câu hỏi": "Tạo ra một bài thơ haiku về một trận bóng đá.", "câu trả lời": "Lá cây xào xạc nhẹ nhàng\nĐám đông cổ vũ khi quả bóng bay\nMột cú chạm bóng mang lại niềm vui."}</w:t>
      </w:r>
    </w:p>
    <w:p w14:paraId="6DB4162B" w14:textId="77777777" w:rsidR="00690398" w:rsidRDefault="000C026C">
      <w:r>
        <w:t>{"câu hỏi": "Xác định tên khoa học của cây phong đỏ.", "trả lời": "Tên khoa học của cây phong đỏ là Acer rubrum."}</w:t>
      </w:r>
    </w:p>
    <w:p w14:paraId="30C35FA4" w14:textId="77777777" w:rsidR="00690398" w:rsidRDefault="000C026C">
      <w:r>
        <w:t xml:space="preserve">{"câu hỏi": "Mô tả một ngày làm việc điển hình có thể trông như thế nào đối với một lập trình viên máy tính.", "Câu trả lời": "Một ngày làm việc điển hình cho một lập trình viên máy tính có thể bắt đầu vào sáng sớm, với việc xem xét bất kỳ tin nhắn, email hoặc yêu cầu mới nào đến qua đêm. Sau đó, lập trình viên có thể dành thời gian xem xét các kế hoạch dự án, lịch trình và ưu tiên để đảm bảo họ đang đi đúng hướng để đáp ứng mục tiêu và thời hạn của họ. Tiếp theo, lập trình viên có thể tập trung vào việc viết và thử nghiệm mã mới, cải tiến mã hiện có và gỡ lỗi bất kỳ vấn đề nào phát sinh khi họ làm việc thông qua thiết kế và phát triển các ứng dụng phần mềm. Họ có thể làm việc một mình hoặc là một phần của nhóm, cộng tác với các lập trình viên, nhà thiết kế và quản lý dự án khác để phát triển, thử nghiệm và tinh chỉnh mã của họ. Trong suốt cả ngày, lập trình viên cũng có thể tham gia các cuộc họp với đồng nghiệp, người quản lý hoặc khách hàng để thảo luận về tiến độ dự án, chia sẻ ý tưởng </w:t>
      </w:r>
      <w:r>
        <w:lastRenderedPageBreak/>
        <w:t>và lập kế hoạch cho công việc trong tương lai. Họ cũng có thể dành thời gian nghiên cứu các công nghệ và ngôn ngữ lập trình mới, và cập nhật tin tức và xu hướng của ngành. Sau đó trong ngày, lập trình viên có thể ghi lại công việc họ đã làm, cập nhật kế hoạch dự án, viết tài liệu kỹ thuật và tạo báo cáo cho quản lý hoặc khách hàng. Họ cũng có thể tiếp tục viết và kiểm tra mã, và có thể làm việc đến tối muộn để đáp ứng thời hạn hoặc hoàn thành một nhiệm vụ đặc biệt khó khăn. Nhìn chung, một ngày làm việc điển hình cho một lập trình viên máy tính là bận rộn, đầy thử thách và bổ ích, tập trung vào giải quyết vấn đề, sáng tạo và hợp tác.</w:t>
      </w:r>
    </w:p>
    <w:p w14:paraId="5238DF55" w14:textId="77777777" w:rsidR="00690398" w:rsidRDefault="000C026C">
      <w:r>
        <w:t>{"câu hỏi": "Đưa ra một danh sách các thành phần, xuất ra một công thức phù hợp. Công thức nên bao gồm các chi tiết như số lượng phần ăn gần đúng và tổng thời gian nấu. - 1 củ hành tây, 2 tép tỏi, 1 quả ớt xanh, 2 chén cà chua băm nhỏ, 1 thìa cà phê thì là, 2 muỗng canh dầu thực vật, 1 chén đậu đen.", "Trả lời": "### Công thức: Chảo đậu đen và cà chua \n\n##### Thành phần: \n\n- 1 củ hành tây, băm nhỏ\n- 2 tép tỏi, băm nhỏ\n- 1 quả ớt xanh, thái hạt lựu\n- 2 chén cà chua xắt nhỏ\n- 1 muỗng cà phê thì là\n- 2 muỗng canh dầu thực vật\n- 1 chén đậu đen, rửa sạch và để ráo nước \n\n#### Hướng dẫn: \n\n1. Trong một cái chảo lớn, đun nóng dầu trên lửa vừa. Khi nó nóng, thêm hành tây băm nhỏ, tỏi và ớt xanh.\n2. Nấu cho đến khi hành tây trong mờ, khoảng 4-5 phút, thỉnh thoảng khuấy. \n3. Thêm cà chua xắt nhỏ và thì là vào chảo; Khuấy mọi thứ lại với nhau.\n4. Vặn lửa lên cao và để cà chua chín cho đến khi chúng bắt đầu vỡ, khoảng 5 phút. Thêm đậu đen để ráo nước vào chảo; Khuấy nhẹ để kết hợp.\n6. Để đậu nấu trong 3-4 phút cho đến khi nóng qua.\n7. Phục vụ và thưởng thức!\n\n###### Thời gian nấu: Khoảng 20 phút \n###### Phục vụ: 4"}</w:t>
      </w:r>
    </w:p>
    <w:p w14:paraId="6ADCA807" w14:textId="77777777" w:rsidR="00690398" w:rsidRDefault="000C026C">
      <w:r>
        <w:t>{"question": "Cho một câu tiếng Anh, xác định chính xác tất cả các phần của lời nói trong câu. Xuất từng từ và phần lời nói của nó (Danh từ, Động từ, Tính từ, Trạng từ, Liên từ, v.v.) từng từ một và được phân tách bằng dấu phẩy. - Cô ấy luôn chạy nhanh đến cửa hàng.", "trả lời": "Cô ấy, đại từ; luôn luôn, trạng từ; ran, động từ; nhanh chóng, trạng từ; to, giới từ; các, bài viết; cửa hàng, danh từ."}</w:t>
      </w:r>
    </w:p>
    <w:p w14:paraId="2E2700D1" w14:textId="77777777" w:rsidR="00690398" w:rsidRDefault="000C026C">
      <w:r>
        <w:t>{"question": "Bạn được cung cấp một bài viết trên Wikipedia về một nghệ sĩ nổi tiếng. Xuất ra một tiểu sử ngắn cho nghệ sĩ, với khoảng 100 từ. - Họa sĩ lập thể Georges Braque sinh ngày 13 tháng 5 năm 1882 tại Argenteuil, một xã ở ngoại ô phía tây bắc Paris, Pháp. Anh lớn lên ở Le Havre và được đào tạo để trở thành một họa sĩ và trang trí nhà cửa giống như cha và ông nội của mình. Triển lãm đầu tiên của ông là vào năm 1901. Braque sau đó chuyển đến Paris vào năm 1905 để học nghệ thuật tại Acad\u00e9mie Humbert, và sau đó ông sống ở Deauville với một số người bạn nghệ sĩ của mình. Trong thời gian này, ông gặp Henri Matisse, và họ bắt đầu làm việc với nhau.", "trả lời": "Georges Braque là một họa sĩ Lập thể nổi tiếng sinh ngày 13 tháng 5 năm 1882 tại Argenteuil, Pháp. Ông lớn lên ở Le Havre và theo bước chân của cha và ông nội để trở thành một họa sĩ và trang trí nhà cửa. Năm 1905, Braque chuyển đến Paris để học nghệ thuật tại Acad\u00e9mie Humbert và sau đó sống ở Deauville với những người bạn nghệ sĩ của mình. Chính trong thời gian này, anh đã gặp Henri Matisse và bắt đầu làm việc với anh ta. Triển lãm đầu tiên của Braque là vào năm 1901, và cuối cùng ông được biết đến với phong cách Lập thể độc đáo của mình."}</w:t>
      </w:r>
    </w:p>
    <w:p w14:paraId="29571789" w14:textId="77777777" w:rsidR="00690398" w:rsidRDefault="000C026C">
      <w:r>
        <w:lastRenderedPageBreak/>
        <w:t>{"câu hỏi": "Bạn được yêu cầu tạo ra một câu chuyện với một khởi đầu nhất định.\n\nBắt đầu:\n\nMặt trời đang lặn, và bầu trời tràn ngập một màu vàng và hồng.", "câu trả lời": "Mặt trời đang lặn, và bầu trời tràn ngập một màu vàng và hồng. Những con chim hót líu lo và bay lượn, tận hưởng chút ánh sáng cuối cùng trước khi ngày kết thúc. Khi bóng tối lan rộng, một nhóm nhỏ du khách xuất hiện từ con đường rừng, đôi chân mệt mỏi sau một ngày dài hành trình. Đứng đầu nhóm là một phụ nữ trẻ tên là Ella, mái tóc rối bời và hoang dã, nhưng đôi mắt cô sáng lên đầy phấn khích. Cô luôn mơ ước được nhìn thấy thế giới bên ngoài ngôi làng nhỏ của mình, và bây giờ cuối cùng cô cũng được sống trong giấc mơ của mình. Khi cả nhóm tiến về thị trấn gần nhất, Ella không thể không ngắm nhìn vẻ đẹp ngoạn mục của thế giới xung quanh. Những ngôi sao bắt đầu lấp lánh trên bầu trời, và mặt trăng tỏa ra ánh sáng dịu dàng trên phong cảnh. \n\nNhững người lữ hành cuối cùng đã đến thị trấn, nơi họ tìm thấy nơi trú ẩn qua đêm. Ella không thể không cảm thấy biết ơn về cuộc phiêu lưu mà cô đang tham gia và những người cô đã gặp. Cô biết rằng đây chỉ là khởi đầu của cuộc hành trình của mình, và cô không thể chờ đợi để xem con đường của cô sẽ dẫn cô đến đâu tiếp theo. Khi cô chìm vào giấc ngủ, Ella mỉm cười, biết rằng cô đang sống trong giấc mơ của mình, và không gì có thể ngăn cản cô phát huy hết tiềm năng của mình. Thế giới rộng lớn và đầy những điều kỳ diệu, và cô ấy quyết tâm khám phá từng tấc đất của nó."}</w:t>
      </w:r>
    </w:p>
    <w:p w14:paraId="0D2EB2CC" w14:textId="77777777" w:rsidR="00690398" w:rsidRDefault="000C026C">
      <w:r>
        <w:t>{"câu hỏi": "Đưa ra một công thức, đề xuất một vài biến thể cho công thức và thành phần của chúng. - Khoai tây au Gratin\nThành phần:\n- 2lbs khoai tây\n- 1 củ hành tây\n- 2 tép tỏi\n- 6 thìa bơ\n- 1 thìa cà phê húng tây\n- 1 cốc kem nặng\n- 1 chén phô mai parmesan tươi bào \n- Muối và hạt tiêu", "câu trả lời": "Dưới đây là một vài biến thể bạn có thể muốn thử:\n\n1. Khoai lang au Gratin: Thay thế khoai lang cho khoai tây thông thường để thêm hương vị ngọt ngào cho món ăn. Bạn cũng có thể muốn thêm một chút hạt nhục đậu khấu để bổ sung cho vị ngọt. \ n \ n2. Cheesy Broccoli au Gratin: Thêm 2 chén bông cải xanh vào món ăn và trộn vào 1 cốc phô mai cheddar cắt nhỏ để tăng thêm hương vị cheesy. \ n \ n3. Nấm và tỏi tây au Gratin: Sử dụng nấm thái lát và tỏi tây thay vì hành tây và tỏi để thay đổi công thức truyền thống. Bạn cũng có thể muốn thêm một muỗng cà phê hương thảo để tăng hương vị. \ n \ n4. Khoai tây thuần chay au Gratin: Đối với phiên bản thuần chay của món ăn này, hãy thay thế bơ thuần chay cho bơ thông thường, sử dụng kem dừa thay vì kem nặng và sử dụng men dinh dưỡng thay cho phô mai parmesan. \ n \ n5. Khoai tây cay au Gratin: Thêm một chút nhiệt cho món ăn bằng cách bao gồm 1 hoặc 2 quả ớt jalape thái hạt lựu \ u00f1o và 1 muỗng cà phê bột ớt vào công thức. \ n \ n Hãy thử những biến thể này để tạo ra một bước ngoặt mới cho công thức Khoai tây au Gratin cổ điển!"}</w:t>
      </w:r>
    </w:p>
    <w:p w14:paraId="538DEF49" w14:textId="77777777" w:rsidR="00690398" w:rsidRDefault="000C026C">
      <w:r>
        <w:t xml:space="preserve">{"câu hỏi": "Xuất danh sách các hướng dẫn an toàn khi ra ngoài trời trong thời kỳ đại dịch.", "trả lời": "1. Đeo khẩu trang: Luôn mang theo khẩu trang và đeo trong những tình huống không thể giữ khoảng cách. Đảm bảo rằng khẩu trang che cả mũi và miệng của bạn. \ n \ n2. Giữ khoảng cách an toàn với người khác: Giữ khoảng cách tối thiểu 6 feet với những người không sống cùng quý vị. Tránh những nơi đông người và tụ tập đông người.\n\n3. Thực hành vệ sinh tốt: Rửa tay thường xuyên bằng xà phòng và nước trong ít nhất 20 giây. Mang theo dung dịch sát trùng tay bên mình trong các tình huống mà quý vị không có nước sinh hoạt.\n\n4. Tránh chạm vào mặt: Không chạm vào miệng, mũi hoặc mắt, đặc biệt là khi bạn ở nơi công cộng. \ n \ n5. Luôn cập nhật thông tin về các hướng dẫn của địa phương: Làm </w:t>
      </w:r>
      <w:r>
        <w:lastRenderedPageBreak/>
        <w:t>theo hướng dẫn của chính quyền địa phương, đặc biệt là khi nói đến các quy tắc cách ly giao tiếp xã hội hoặc cách ly. \n\n6. Ở nhà nếu bạn cảm thấy không khỏe: Nếu bạn có các triệu chứng như sốt, ho hoặc khó thở, hãy ở nhà và tìm tư vấn y tế ngay lập tức. \ n \ n7. Che miệng khi ho và hắt hơi: Nếu bạn cần ho hoặc hắt hơi, hãy làm như vậy vào khăn giấy hoặc khuỷu tay của bạn và vứt khăn giấy ngay lập tức vào thùng kín. \ n \ n8. Hạn chế tiếp xúc với các bề mặt thường chạm vào: Tránh chạm vào tay vịn, tay nắm cửa và các bề mặt thường chạm vào khác khi ra nơi công cộng. \ n \ n9. Tránh tiếp xúc cơ thể: Tránh bắt tay, ôm hoặc hôn khi chào hỏi mọi người. \ n \ n10. Giữ cho chuyến đi của bạn ngắn gọn: Hạn chế thời gian bạn ở bên ngoài và trở về nhà ngay sau khi bạn hoàn thành việc vặt hoặc tập thể dục."}</w:t>
      </w:r>
    </w:p>
    <w:p w14:paraId="07219FAF" w14:textId="77777777" w:rsidR="00690398" w:rsidRDefault="000C026C">
      <w:r>
        <w:t>{"câu hỏi": "Bạn được trình bày với một truy vấn toán học và một phương trình. Xuất câu trả lời cho truy vấn. - Truy vấn: Giá trị của x trong phương trình này là bao nhiêu?\nPhương trình: x - 5 = 10", "đáp án": "Giá trị của x trong phương trình này là 15. Để tìm giá trị của x, bạn có thể giải phương trình bằng cách cô lập biến x ở một bên của phương trình. Bắt đầu bằng cách thêm 5 vào cả hai vế của phương trình để hủy bỏ -5 ở bên trái, để lại cho bạn x = 15."}</w:t>
      </w:r>
    </w:p>
    <w:p w14:paraId="2FF7C016" w14:textId="77777777" w:rsidR="00690398" w:rsidRDefault="000C026C">
      <w:r>
        <w:t>{"câu hỏi": "Bạn được cung cấp tên của hai người và một câu. Đầu ra câu đó ngụ ý cảm xúc tích cực, tiêu cực hay trung tính giữa hai người. - Người: John và Jessica \nCâu: John và Jessica đi xem phim cùng nhau.", "Trả lời": "Câu này ngụ ý tình cảm tích cực giữa John và Jessica."}</w:t>
      </w:r>
    </w:p>
    <w:p w14:paraId="4E90D8B8" w14:textId="77777777" w:rsidR="00690398" w:rsidRDefault="000C026C">
      <w:r>
        <w:t>{"câu hỏi": "Bạn được cung cấp một định nghĩa của một từ. Tạo một câu ví dụ minh họa nghĩa của từ. - Từ: Dire\nDefinition: Dire có nghĩa là rất nghiêm trọng hoặc tuyệt vọng; thường có ý nghĩa tiêu cực.", "trả lời": "Công ty đang ở trong tình trạng khó khăn tài chính nghiêm trọng và trên bờ vực phá sản."}</w:t>
      </w:r>
    </w:p>
    <w:p w14:paraId="25D6E4AF" w14:textId="77777777" w:rsidR="00690398" w:rsidRDefault="000C026C">
      <w:r>
        <w:t>{"question": "Xác định câu thoại thụ động đúng ngữ pháp. - Phong bì do người đưa thư giao.", "trả lời": "Câu \"Phong bì do người đưa thư giao\" là câu nói thụ động đúng ngữ pháp."}</w:t>
      </w:r>
    </w:p>
    <w:p w14:paraId="400FDF3F" w14:textId="77777777" w:rsidR="00690398" w:rsidRDefault="000C026C">
      <w:r>
        <w:t xml:space="preserve">{"câu hỏi": "Tạo ra một câu chuyện với 300 từ xoay quanh các nhân vật chính quyết định đi câu cá.", "câu trả lời": "Ngày xửa ngày xưa, có hai người bạn thân nhất tên là Jake và Tom. Cả hai đều sống trong một thị trấn nhỏ bên bờ biển và thường dành nhiều thời gian bên nhau. Một ngày nọ, Jake đề nghị họ nên đi câu cá. Tom ngay lập tức đồng ý vì anh biết đó sẽ là một cuộc phiêu lưu tuyệt vời. Họ quyết định đi sớm vào sáng hôm sau để có thể bắt được những con cá ngon nhất. Ngày đã đến và Jake và Tom thức dậy trước bình minh để sẵn sàng. Họ đóng gói tất cả các thiết bị câu cá của họ và lên đường đến điểm câu cá. Buổi sáng mát mẻ và mặt trời mới bắt đầu mọc trên biển.\n\nKhi họ đến vị trí của mình, họ chuẩn bị mồi và ném dây xuống nước. Cả hai đều hào hứng và háo hức muốn xem mình sẽ bắt được gì. Trong khi chờ đợi, họ trò chuyện và chia sẻ những câu chuyện về những kỷ niệm tuổi thơ của mình. Thời gian trôi qua rất nhanh và trước khi họ kịp nhận ra, họ đã câu cá được ba tiếng đồng hồ. Đột nhiên, Tom cảm thấy một lực kéo trên dây của mình. Hào hứng, anh bắt đầu quay cuồng trong việc đánh bắt của mình. Jake nhanh chóng đến giúp đỡ và họ cùng nhau lôi ra một con cá hồi lớn, xinh đẹp. Cả hai đều cổ vũ và chúc mừng nhau về việc bắt được. Đó thực </w:t>
      </w:r>
      <w:r>
        <w:lastRenderedPageBreak/>
        <w:t>sự là khoảnh khắc mà họ sẽ không bao giờ quên. Sau đó, họ bắt được nhiều cá hơn và đến cuối ngày đã có một thùng cá dồi dào. Họ mệt mỏi nhưng hạnh phúc và quyết định thu dọn đồ đạc và về nhà. Trên đường trở về, họ đã lên kế hoạch nấu cá và ăn tối ngon miệng cùng nhau. Cả hai đều đồng ý rằng đó là một ý tưởng tuyệt vời để đi câu cá và họ nên làm điều đó thường xuyên hơn. Cuối cùng, Jake và Tom đã thưởng thức một bữa ăn ngon và trân trọng những kỷ niệm mà họ đã tạo ra ngày hôm đó. Họ nóng lòng muốn lên kế hoạch cho cuộc phiêu lưu câu cá tiếp theo của mình."}</w:t>
      </w:r>
    </w:p>
    <w:p w14:paraId="3BF44D47" w14:textId="77777777" w:rsidR="00690398" w:rsidRDefault="000C026C">
      <w:r>
        <w:t>{"question": "Ghép khung câu với từ đúng. - Mặt trăng lớn hơn Trái đất.", "trả lời": "Từ đúng để điền vào chỗ trống là \"không.\" Khung câu có từ đúng phải là \"Mặt trăng không lớn hơn Trái đất.\"}</w:t>
      </w:r>
    </w:p>
    <w:p w14:paraId="26456B05" w14:textId="77777777" w:rsidR="00690398" w:rsidRDefault="000C026C">
      <w:r>
        <w:t>{"câu hỏi": "Các loại cảm xúc khác nhau mà con người có thể cảm nhận được là gì?", "Câu trả lời": "Có một loạt các cảm xúc mà con người có thể cảm nhận được. Một số cảm xúc cơ bản và phổ biến nhất bao gồm: \n- Hạnh phúc: Cảm giác vui vẻ, khoái cảm hoặc hài lòng.\n- Nỗi buồn: Cảm giác buồn bã hoặc bất hạnh.\n- Tức giận: Một cảm giác khó chịu, không hài lòng hoặc thù địch mạnh mẽ. \n- Sợ hãi: Một cảm xúc khó chịu gây ra bởi niềm tin rằng ai đó hoặc một cái gì đó là nguy hiểm, có khả năng gây đau đớn hoặc tổn hại. \n- Bất ngờ:  Một sự kiện hoặc sự kiện bất ngờ hoặc đáng kinh ngạc.\n- Ghê tởm: Một cảm giác ghê tởm hoặc không tán thành mãnh liệt.\n- Tình yêu: Một cảm giác mãnh liệt của tình cảm sâu sắc.\n- Cô đơn: Một cảm giác buồn bã và trống rỗng do thiếu công ty hoặc các mối quan hệ.\n- Ghen tị: Một cảm giác oán giận hoặc bất mãn gây ra bởi tài sản, phẩm chất hoặc may mắn của người khác. \n- Cảm giác tội lỗi:  Cảm giác đã làm điều gì đó sai hoặc không làm được điều gì đó. Đây chỉ là một vài trong số những cảm xúc mà con người có thể trải nghiệm. Điều quan trọng cần lưu ý là mọi người đều trải nghiệm cảm xúc khác nhau và các nền văn hóa khác nhau có thể nhấn mạnh hơn vào những cảm xúc nhất định hoặc thể hiện chúng khác nhau."}</w:t>
      </w:r>
    </w:p>
    <w:p w14:paraId="50276A91" w14:textId="77777777" w:rsidR="00690398" w:rsidRDefault="000C026C">
      <w:r>
        <w:t>{"question": "Tính giá trị của 5 cộng với 10 nhân với 4.", "answer": "Kết quả của 5 cộng 10 nhân với 4 là 45."}</w:t>
      </w:r>
    </w:p>
    <w:p w14:paraId="13302F05" w14:textId="77777777" w:rsidR="00690398" w:rsidRDefault="000C026C">
      <w:r>
        <w:t>{"câu hỏi": "Tạo đánh giá nhà hàng đánh giá thực phẩm, dịch vụ và bầu không khí trên thang điểm 1-10.", "câu trả lời": "Gần đây tôi đã ghé thăm một nhà hàng địa phương và đây là đánh giá của tôi dựa trên kinh nghiệm của tôi. \n\nFood: 9/10\nTôi đã có một bữa ăn tuyệt vời tại nhà hàng này. Các món ăn được làm mới, gia vị hoàn hảo và trình bày đẹp mắt. Chất lượng và hương vị của các thành phần là hàng đầu và mọi thứ đã được nấu chín đến mức hoàn hảo. \ n \ n Dịch vụ: 8 / 10 \ nDịch vụ tại nhà hàng rất ấn tượng. Các nhân viên chu đáo, thân thiện và hữu ích, mà không hống hách. Họ đã nhanh chóng nhận đơn đặt hàng của chúng tôi, đưa ra khuyến nghị và đổ đầy đồ uống của chúng tôi. Cải thiện duy nhất có thể là thời gian chờ đợi thức ăn của chúng tôi, mất nhiều thời gian hơn một chút so với dự kiến. \ n \ n Không khí: 9/10 \ n Không khí tại nhà hàng rất chào đón và ấm cúng. Trang trí trang nhã và hấp dẫn, với ánh sáng dịu và chỗ ngồi thoải mái. Độ ồn vừa phải, cho phép một cuộc trò chuyện thân mật mà không quá yên tĩnh. Nhìn chung, đó là một trải nghiệm ăn uống rất dễ chịu. Nhìn chung, tôi rất muốn giới thiệu nhà hàng này vì thức ăn ngon, dịch vụ hiệu quả và bầu không khí dễ chịu."}</w:t>
      </w:r>
    </w:p>
    <w:p w14:paraId="3A888D56" w14:textId="77777777" w:rsidR="00690398" w:rsidRDefault="000C026C">
      <w:r>
        <w:lastRenderedPageBreak/>
        <w:t>{"câu hỏi": "Kể tên các đặc điểm của một bài phát biểu thông tin.", "câu trả lời": "Dưới đây là một số đặc điểm của một bài phát biểu thông tin:\n\n1. Rõ ràng và súc tích: Một bài phát biểu thông tin phải rõ ràng và trực tiếp trong thông điệp của nó, với người nói cung cấp thông tin một cách ngắn gọn và dễ hiểu. \ n \ n2. Được tổ chức tốt: Một đặc điểm chính của một bài phát biểu thông tin là nó được tổ chức tốt, tuân theo một cấu trúc logic hướng dẫn khán giả thông qua chủ đề. \ n \ n3. Thực tế: Các bài phát biểu thông tin nên dựa vào các sự kiện và bằng chứng để hỗ trợ cho tuyên bố của họ. Điều này có nghĩa là người nói nên nghiên cứu kỹ lưỡng chủ đề của họ và cung cấp thông tin có thể kiểm chứng cho khán giả của họ. \ n \ n4. Trung lập: Một bài phát biểu thông tin không có nghĩa là thuyết phục, mà là để giáo dục khán giả về một chủ đề cụ thể. Do đó, người nói nên trình bày thông tin một cách công bằng và trung lập, tránh mọi nỗ lực làm ảnh hưởng đến ý kiến của khán giả. \n\n5. Hấp dẫn: Mặc dù một bài phát biểu thông tin có nghĩa là để cung cấp thông tin, nhưng điều quan trọng là thu hút khán giả và giữ cho họ quan tâm đến chủ đề trong tầm tay. Điều này có thể đạt được thông qua việc sử dụng các phương tiện trực quan, giai thoại và bằng cách sử dụng ngôn ngữ có thể truy cập và liên quan. \ n \ n6. Phù hợp với khán giả: Một bài phát biểu mang tính thông tin nên được điều chỉnh cho phù hợp với khán giả, có tính đến kiến thức, sở thích trước đây của họ và bối cảnh mà bài phát biểu đang được truyền đạt.\n\nCuối cùng, mục tiêu của một bài phát biểu thông tin là giáo dục khán giả về một chủ đề hoặc vấn đề cụ thể, sử dụng thông tin rõ ràng, thực tế và hấp dẫn, được tổ chức tốt và phù hợp với khán giả."}</w:t>
      </w:r>
    </w:p>
    <w:p w14:paraId="23A2F0C3" w14:textId="77777777" w:rsidR="00690398" w:rsidRDefault="000C026C">
      <w:r>
        <w:t>{"question": "Thì tương lai đơn giản của động từ 'go' là gì?", "answer": "Thì tương lai đơn giản của động từ 'go' là 'will go.'"}</w:t>
      </w:r>
    </w:p>
    <w:p w14:paraId="3CFB3E7C" w14:textId="77777777" w:rsidR="00690398" w:rsidRDefault="000C026C">
      <w:r>
        <w:t>{"câu hỏi": "Kể tên ba nhà lãnh đạo quan trọng trên thế giới.", "câu trả lời": "1. Angela Merkel (Thủ tướng Đức)\n2. Tập Cận Bình (Chủ tịch Trung Quốc)\n3. Joe Biden (Tổng thống Hoa Kỳ)"}</w:t>
      </w:r>
    </w:p>
    <w:p w14:paraId="0D98E621" w14:textId="77777777" w:rsidR="00690398" w:rsidRDefault="000C026C">
      <w:r>
        <w:t>{"câu hỏi": "Kể tên năm thành viên của The Beatles.", "câu trả lời": "Các thành viên của The Beatles là:\n1. John Lennon\n2. Paul McCartney\n3. George Harrison\n4. Ringo Starr \ n5. Stuart Sutcliffe (một thành viên ít được biết đến hơn, là một phần của ban nhạc trong những năm đầu)"}</w:t>
      </w:r>
    </w:p>
    <w:p w14:paraId="3DC1339D" w14:textId="77777777" w:rsidR="00690398" w:rsidRDefault="000C026C">
      <w:r>
        <w:t>{"câu hỏi": "Có bao nhiêu muỗng cà phê bằng 1 muỗng canh?", "câu trả lời": "1 muỗng canh tương đương với 3 muỗng cà phê."}</w:t>
      </w:r>
    </w:p>
    <w:p w14:paraId="37E5EDA5" w14:textId="77777777" w:rsidR="00690398" w:rsidRDefault="000C026C">
      <w:r>
        <w:t>{"câu hỏi": "Xin chào! Hãy đưa ra ba sự thật thú vị về Vương quốc Anh.", "Trả lời": "1. Vương quốc Anh có hệ thống tàu điện ngầm lâu đời nhất thế giới, được gọi là Tàu điện ngầm hoặc Tàu điện ngầm. Nó mở cửa tại London vào năm 1863 và hiện phục vụ hơn 270 trạm. \n2. Nữ hoàng Anh, Elizabeth II, còn được gọi là nữ hoàng của 15 quốc gia khác, bao gồm Canada, Úc và New Zealand. Bà đã trị vì hơn 69 năm, khiến bà trở thành vị vua trị vì lâu nhất trong lịch sử nước Anh. Chuyến bay theo lịch trình ngắn nhất thế giới hoạt động giữa hai hòn đảo ở phía bắc Scotland. Chuyến bay, được điều hành bởi Loganair, chỉ mất hai phút để đi từ Westray đến Papa Westray, bao gồm một khoảng cách chỉ 1,7 dặm.</w:t>
      </w:r>
    </w:p>
    <w:p w14:paraId="0ADAA418" w14:textId="77777777" w:rsidR="00690398" w:rsidRDefault="000C026C">
      <w:r>
        <w:lastRenderedPageBreak/>
        <w:t>{"câu hỏi": "Hoàn thành sự tương tự để đưa ra một tuyên bố có ý nghĩa. - Cuộc sống giống như một hộp sôcôla,", "câu trả lời": "Cuộc sống giống như một hộp sôcôla, bạn không bao giờ biết mình sẽ nhận được gì."}</w:t>
      </w:r>
    </w:p>
    <w:p w14:paraId="00D5D556" w14:textId="77777777" w:rsidR="00690398" w:rsidRDefault="000C026C">
      <w:r>
        <w:t>{"câu hỏi": "Mô tả quá trình một người trở thành nhà tâm lý học.", "câu trả lời": "Để trở thành một nhà tâm lý học, một người thường phải trải qua một con đường giáo dục và đào tạo cụ thể. Dưới đây là các bước liên quan đến quy trình:\n\n1. Kiếm bằng Cử nhân: Bước đầu tiên là lấy bằng Cử nhân tâm lý học hoặc một lĩnh vực liên quan. Điều này thường mất khoảng bốn năm để hoàn thành, và cung cấp một nền tảng kiến thức về tâm lý học, cũng như các phương pháp nghiên cứu và thống kê. \ n \ n2. Hoàn thành chương trình sau đại học: Sau khi lấy bằng Cử nhân, bước tiếp theo là theo đuổi bằng tốt nghiệp về tâm lý học. Điều này có thể ở dạng bằng Thạc sĩ, thường mất hai năm để hoàn thành hoặc bằng Tiến sĩ, có thể mất từ bốn đến bảy năm để hoàn thành. Bằng Tiến sĩ (Ph.D. hoặc Psy.D) là một yêu cầu nếu một người muốn trở thành một nhà tâm lý học được cấp phép. \ n \ n3. Hoàn thành thực tập: Là một phần của chương trình sau đại học, sinh viên được yêu cầu hoàn thành thực tập hoặc thực hành có giám sát, nơi họ có được kinh nghiệm thực hành làm việc với bệnh nhân. Thời gian thực tập khác nhau tùy thuộc vào chương trình, nhưng thường mất khoảng một năm để hoàn thành. \ n \ n4. Có được giấy phép: Sau khi hoàn thành giáo dục và thực tập, một người phải được cấp phép hành nghề tâm lý học. Các yêu cầu về giấy phép khác nhau giữa các tiểu bang, nhưng thường liên quan đến việc vượt qua kỳ thi cấp phép và đáp ứng các yêu cầu hành nghề được giám sát. \ n \ n5. Giáo dục thường xuyên: Giáo dục thường xuyên rất quan trọng đối với các nhà tâm lý học để cập nhật các nghiên cứu và kỹ thuật mới nhất trong lĩnh vực của họ. Hầu hết các tiểu bang yêu cầu các nhà tâm lý học được cấp phép phải hoàn thành một số tín chỉ giáo dục thường xuyên nhất định để duy trì giấy phép của họ. Trở thành một nhà tâm lý học là một quá trình nghiêm ngặt và bổ ích, một quá trình mất nhiều năm cống hiến và làm việc chăm chỉ. Thông qua giáo dục và đào tạo của họ, các nhà tâm lý học có được kiến thức và kỹ năng cần thiết để giúp các cá nhân vượt qua một loạt các thách thức về sức khỏe tâm thần."}</w:t>
      </w:r>
    </w:p>
    <w:p w14:paraId="2665E297" w14:textId="77777777" w:rsidR="00690398" w:rsidRDefault="000C026C">
      <w:r>
        <w:t>{"câu hỏi": "Lập danh sách năm hoạt động sẽ tạo nên một nơi nghỉ ngơi cuối tuần tốt.", "câu trả lời": "1. Đi bộ đường dài tự nhiên và khám phá những con đường mòn và phong cảnh địa phương.\n2. Tham gia một chuyến tham quan lịch sử hoặc ghé thăm một bảo tàng để tìm hiểu về lịch sử và văn hóa của khu vực. \ n3. Thư giãn tại spa hoặc suối nước nóng để trẻ hóa và chăm sóc bản thân.\n4. Hãy thử một số môn thể thao mạo hiểm như chèo thuyền kayak, leo núi hoặc trượt zip. \ n5. Thưởng thức đồ ăn và đồ uống địa phương bằng cách thử các nhà hàng mới, ghé thăm các nhà máy rượu vang hoặc tham gia một lớp học nấu ăn."}</w:t>
      </w:r>
    </w:p>
    <w:p w14:paraId="2DB283FD" w14:textId="77777777" w:rsidR="00690398" w:rsidRDefault="000C026C">
      <w:r>
        <w:t xml:space="preserve">{"câu hỏi": "Chỉ rõ kịch bản nào trong hai kịch bản nhất định có tác động lớn hơn đến khủng hoảng khí hậu - Kịch bản 1: Lựa chọn cá nhân để giảm phát thải \nKịch bản 2: Chính sách của Chính phủ để giảm phát thải", "Trả lời": "Kịch bản 2: Chính sách của Chính phủ nhằm giảm phát thải có tác động lớn hơn đến khủng hoảng khí hậu. Trong khi các lựa chọn cá nhân chắc chắn có thể tạo ra sự khác biệt, những thay đổi rộng rãi, mang tính hệ thống được thực hiện bởi các chính phủ có thể có kết quả đáng kể hơn đáng kể. Các chính sách như đặt mục tiêu phát thải carbon, khuyến khích sử dụng năng lượng tái tạo và điều chỉnh lượng khí </w:t>
      </w:r>
      <w:r>
        <w:lastRenderedPageBreak/>
        <w:t>thải của các tập đoàn lớn có khả năng tạo ra tác động rộng hơn, lâu dài hơn trong việc giảm tác động của cuộc khủng hoảng khí hậu."}</w:t>
      </w:r>
    </w:p>
    <w:p w14:paraId="347E4AAE" w14:textId="77777777" w:rsidR="00690398" w:rsidRDefault="000C026C">
      <w:r>
        <w:t>{"question": "Tạo một vở kịch ngắn về cách hai người bạn tranh luận về một vấn đề.", "câu trả lời": "Tiêu đề: Một bất đồng nhỏ\n\nNhân vật: \n1) Sarah\n2) Amanda\n\nScene One: \n(Sân khấu được đặt trong một quán cà phê. Sarah và Amanda ngồi đối diện nhau, mỗi người tách một tách cà phê. Sarah có vẻ tức giận trong khi Amanda có vẻ khá thích thú.) \n\nSarah: (Giận dữ) Tôi không thể tin rằng bạn thực sự đang cười vào điều này. Nó không buồn cười.\n\nAmanda: (Trêu chọc) Thôi nào, Sarah. Đó chỉ là một trò đùa.\n\nSarah: Đó không phải là một trò đùa, Amanda. Nó gây khó chịu.\n\nAmanda: (Đảo mắt) Nó chỉ là một meme. Nhẹ lên một chút.\n\nSarah: (Khoanh tay trước ngực) Không phải là 'sáng lên'. Đó là về việc chú ý đến những gì bạn nói hoặc chia sẻ.\n\nAmanda: (Bực tức) Ồ, vậy bây giờ tôi thậm chí không thể chia sẻ meme với bạn bè của mình?\n\nSarah: (Bị kích thích) Không phải nếu nó thiếu tôn trọng, không.\n\nAmanda: (Bằng giọng điệu bình tĩnh hơn) Được rồi, tôi hiểu rồi. Bạn không thấy nó buồn cười. Nhưng tôi có.\n\nSarah: Vấn đề không phải là tôi có thấy nó buồn cười hay không. Đó là về sự đàng hoàng cơ bản của con người.\n\nAmanda: (Thở dài) Được rồi, Sarah. Tôi hiểu bạn đến từ đâu. Và nếu nó thực sự có ý nghĩa với bạn, tôi sẽ xóa nó.\n\nSarah: (Làm mềm) Cảm ơn bạn. Tôi đánh giá cao nó.\n\nAmanda: (Nhếch mép) Nhưng tôi vẫn nghĩ nó rất vui nhộn.\n\nSarah: (Thích thú) Ugh, bạn không hợp lệ.\n\n (Cả Sarah và Amanda đều cười và chia sẻ một ngụm cà phê của họ.) \n\nKết thúc cảnh."}</w:t>
      </w:r>
    </w:p>
    <w:p w14:paraId="6C03B529" w14:textId="77777777" w:rsidR="00690398" w:rsidRDefault="000C026C">
      <w:r>
        <w:t>{"câu hỏi": "Mô tả lực điện giữa hai proton.", "trả lời": "Lực điện giữa hai proton là một lực đẩy gây ra bởi điện tích dương chung của chúng. Lực này được mô tả theo định luật Coulomb, trong đó nói rằng độ lớn của lực điện giữa hai hạt tích điện tỷ lệ thuận với tích điện tích của chúng và tỷ lệ nghịch với bình phương khoảng cách giữa chúng. \ n \ n Vì các proton có cùng điện tích dương, lực điện giữa chúng luôn bị đẩy, đẩy chúng ra xa nhau. Cường độ của lực đẩy này giảm khi khoảng cách giữa hai proton tăng lên. Nói cách khác, hai proton càng gần nhau, lực đẩy giữa chúng càng mạnh. Lực điện này là một trong bốn lực cơ bản của tự nhiên và được trung gian bởi sự trao đổi photon giữa các proton. Nó là một lực mạnh hơn đáng kể so với lực hấp dẫn giữa các proton, nhưng phạm vi của nó bị giới hạn ở quy mô nguyên tử và hạ nguyên tử."}</w:t>
      </w:r>
    </w:p>
    <w:p w14:paraId="6549D413" w14:textId="77777777" w:rsidR="00690398" w:rsidRDefault="000C026C">
      <w:r>
        <w:t>{"câu hỏi": "Liệt kê 5 loại trái cây khác nhau.", "trả lời": "1. Táo\n2. Chuối\n3. Màu cam\n4. Dâu tây \ n5. Xoài"}</w:t>
      </w:r>
    </w:p>
    <w:p w14:paraId="5C59CDF8" w14:textId="77777777" w:rsidR="00690398" w:rsidRDefault="000C026C">
      <w:r>
        <w:t xml:space="preserve">{"câu hỏi": "So sánh hình dạng 2D và 3D.", "câu trả lời": "Hình dạng 2D, còn được gọi là hình dạng hai chiều, là hình dạng phẳng có chiều dài và chiều rộng, nhưng không có chiều sâu. Ví dụ về hình dạng 2D bao gồm hình tròn, hình vuông, hình tam giác và hình chữ nhật. Những hình dạng này có thể được vẽ trên một bề mặt phẳng như một mảnh giấy và có các thuộc tính có thể đo lường được như chu vi và diện tích. Mặt khác, hình dạng 3D, còn được gọi là hình dạng ba chiều, có chiều dài, chiều rộng và chiều sâu. Ví dụ về hình dạng 3D bao gồm hình cầu, hình khối, kim tự tháp và hình nón. Những hình dạng này chiếm không gian và có các thuộc tính có thể đo lường được như khối lượng và diện tích bề mặt. Tóm lại, hình dạng 2D phẳng, trong khi hình dạng 3D là rắn. Hình dạng 2D có hai chiều: chiều dài và chiều rộng, </w:t>
      </w:r>
      <w:r>
        <w:lastRenderedPageBreak/>
        <w:t>trong khi hình dạng 3D có ba chiều: chiều dài, chiều rộng và chiều sâu. Sự khác biệt chính giữa chúng là sự hiện diện của chiều thứ ba, chiều sâu, mang lại cho các hình dạng 3D một diện mạo thực tế và hữu hình hơn."}</w:t>
      </w:r>
    </w:p>
    <w:p w14:paraId="7C3F809A" w14:textId="77777777" w:rsidR="00690398" w:rsidRDefault="000C026C">
      <w:r>
        <w:t>{"question": "Kể tên 3 nhân vật trong phim Frozen.", "answer": "1) Anna\n2) Elsa\n3) Olaf"}</w:t>
      </w:r>
    </w:p>
    <w:p w14:paraId="2B358829" w14:textId="77777777" w:rsidR="00690398" w:rsidRDefault="000C026C">
      <w:r>
        <w:t>{"câu hỏi": "Tóm tắt bộ phim Frozen.", "trả lời": "Frozen là một bộ phim hoạt hình âm nhạc giả tưởng được phát hành vào năm 2013, do Walt Disney Animation Studios sản xuất. Bộ phim kể về một nàng công chúa không sợ hãi tên là Anna, người bắt đầu một cuộc hành trình hoành tráng để tìm người chị gái bị ghẻ lạnh Elsa, người có sức mạnh ma thuật đã vô tình mắc kẹt vương quốc của họ trong một mùa đông vĩnh cửu. Trên đường đi, Anna hợp tác với một người đàn ông miền núi gồ ghề Kristoff, tuần lộc trung thành Sven và một người tuyết Olaf. Họ cùng nhau chiến đấu với các yếu tố, gặp gỡ những con troll thần bí và đối mặt với nhiều thử thách trong cuộc đua cứu vương quốc khỏi sự hủy diệt. Trong suốt cuộc hành trình, Anna học được sức mạnh của tình yêu và lòng vị tha, và hai chị em hòa giải, phá vỡ câu thần chú của mùa đông vĩnh cửu."}</w:t>
      </w:r>
    </w:p>
    <w:p w14:paraId="3FB55C3E" w14:textId="77777777" w:rsidR="00690398" w:rsidRDefault="000C026C">
      <w:r>
        <w:t xml:space="preserve">{"câu hỏi": "So sánh điểm yếu và điểm mạnh của Lý thuyết chọn lọc tự nhiên của Darwin", "câu trả lời": "Lý thuyết chọn lọc tự nhiên của Charles Darwin là một trong những lý thuyết khoa học có ảnh hưởng và được chấp nhận rộng rãi nhất mọi thời đại, giải thích sự đa dạng của sự sống và cách các loài thay đổi và thích nghi theo thời gian. Tuy nhiên, giống như bất kỳ lý thuyết khoa học nào, nó có những điểm mạnh và điểm yếu. \ n \ n Điểm mạnh của Darwin \ u2019s Lý thuyết chọn lọc tự nhiên: \ n \ n - Được hỗ trợ bởi bằng chứng: Lý thuyết này được hỗ trợ mạnh mẽ bởi bằng chứng từ các lĩnh vực khoa học khác nhau bao gồm sinh học, cổ sinh vật học và di truyền học. Hồ sơ hóa thạch, đặc biệt, cung cấp các ví dụ nổi bật về cách các loài đã tiến hóa và thay đổi theo thời gian. \ n \ n - Có thể kiểm tra và giả mạo: Lý thuyết chọn lọc tự nhiên là một lý thuyết khoa học và có thể được kiểm tra và có khả năng làm sai lệch bằng bằng chứng. Điều này làm cho nó khác biệt với nhiều cách giải thích khác về nguồn gốc và sự đa dạng của sự sống mà không thể kiểm chứng một cách khoa học. \ n \ n - Sức mạnh giải thích rộng: Lý thuyết chọn lọc tự nhiên có thể giải thích một loạt các hiện tượng, từ sự tiến hóa của các đặc điểm và hành vi phức tạp đến sự xuất hiện của các loài mới. \ n \ n Điểm yếu của Darwin \ u2019s Lý thuyết chọn lọc tự nhiên: \ n \ n - Hiểu không đầy đủ về di truyền:  Vào thời điểm Charles Darwin đang phát triển lý thuyết của mình, không có sự hiểu biết về di truyền học hoặc DNA. Kết quả là, câu hỏi làm thế nào các đặc điểm được di truyền không được hiểu đầy đủ trong lý thuyết của ông. Tuy nhiên, việc khám phá ra di truyền học và cơ chế di truyền sau đó đã bổ sung và mở rộng lý thuyết của Darwin. Không giải thích được nguồn gốc của sự sống: Lý thuyết chọn lọc tự nhiên giải thích sự tiến hóa xảy ra như thế nào, nhưng nó không cung cấp lời giải thích cho nguồn gốc của chính sự sống. Đây vẫn là một lĩnh vực nghiên cứu tích cực.\n\n- Nhận thức như một lý thuyết gây tranh cãi: Mặc dù lý thuyết chọn lọc tự nhiên được cộng đồng khoa học chấp nhận rộng rãi, nhưng nó vẫn là chủ đề gây tranh cãi trong một số phân khúc xã hội, đặc biệt là trong số những người giải thích các văn bản tôn giáo như cung cấp một tài khoản theo nghĩa đen của sự sáng tạo. \ n \ n Tóm lại,  Lý thuyết chọn lọc tự nhiên của Darwin là một lời </w:t>
      </w:r>
      <w:r>
        <w:lastRenderedPageBreak/>
        <w:t>giải thích mạnh mẽ và được chấp nhận rộng rãi cho sự đa dạng của sự sống trên Trái đất, nhưng nó không phải là không có những hạn chế và lĩnh vực mà sự hiểu biết của chúng ta vẫn chưa đầy đủ.</w:t>
      </w:r>
    </w:p>
    <w:p w14:paraId="2BA09E13" w14:textId="77777777" w:rsidR="00690398" w:rsidRDefault="000C026C">
      <w:r>
        <w:t>{"câu hỏi": "Giải thích tại sao động vật biển có sự thích nghi đặc biệt.", "trả lời": "Động vật biển có sự thích nghi đặc biệt để giúp chúng tồn tại và phát triển trong đại dương, đây có thể là một môi trường đầy thách thức và đôi khi nguy hiểm. Các điều kiện của môi trường sống dưới nước của chúng khác biệt đáng kể so với trên cạn, vì vậy các động vật sống ở đó cần sự thích nghi đặc biệt để đối phó với những khác biệt này. Một số thích nghi này bao gồm có cơ thể hợp lý để dễ dàng di chuyển trong nước, khả năng trích xuất oxy từ nước bằng cách sử dụng mang và khả năng bơi hoặc nổi trong môi trường không trọng lượng. Các thích nghi khác có thể đối phó với quy định thẩm thấu, cơ chế bảo vệ như ngụy trang, thay đổi màu sắc hoặc phát quang sinh học, và các chiến lược tìm kiếm thức ăn và kiếm ăn. Về cơ bản, động vật biển phải thích nghi với một loạt các điều kiện môi trường để tồn tại và các tính năng độc đáo mà chúng sở hữu cho phép chúng làm điều này. Nếu không có những sự thích nghi này, chúng sẽ không phù hợp với môi trường của chúng và có thể không thể tồn tại hoặc phát triển trong đại dương."}</w:t>
      </w:r>
    </w:p>
    <w:p w14:paraId="4BDD19CA" w14:textId="77777777" w:rsidR="00690398" w:rsidRDefault="000C026C">
      <w:r>
        <w:t>{"câu hỏi": "Mô tả các nhân vật trong bộ ba Chúa tể của những chiếc nhẫn.", "câu trả lời": "Bộ ba Chúa tể của những chiếc nhẫn có một số nhân vật nổi bật. Dưới đây là mô tả ngắn gọn về một vài trong số chúng: \ n \ n1. Frodo Baggins: Frodo là một hobbit trẻ và là nhân vật chính của bộ truyện. Anh ta được giao nhiệm vụ lớn lao là mang Chiếc nhẫn quyền lực đến Mordor để tiêu diệt nó. Frodo được mô tả là một cá nhân dũng cảm, quyết đoán và vị tha. \ n \ n2. Gandalf: Gandalf là một Istari (Phù thủy), người đóng vai trò cố vấn cho Frodo và những hobbit khác. Anh ta khôn ngoan, mạnh mẽ và có kỹ năng sử dụng phép thuật. Gandalf hướng dẫn học bổng trong nhiệm vụ tiêu diệt Chiếc nhẫn.\n\n3. Samwise Gamgee: Samwise, hay Sam, là một hobbit và là một trong những người bạn thân nhất của Frodo. Anh đồng hành cùng Frodo trên hành trình đến núi Doom. Sam rất trung thành, dũng cảm và đáng tin cậy, thường hỗ trợ và khuyến khích Frodo. \ n \ n4. Aragorn: Aragorn là một kiểm lâm viên và là hậu duệ của Isildur. Anh ta là một chiến binh và nhà lãnh đạo tài ba, và cuối cùng trở thành Vua của Gondor. Aragorn dũng cảm, giỏi giang và chính trực, và cam kết đánh bại Sauron và khôi phục hòa bình cho Trung Địa. \n\n5. Legolas: Legolas là một yêu tinh và là thành viên của hiệp hội Nhẫn. Anh ấy là một cung thủ, với kỹ năng tuyệt vời về thiện xạ và nhanh nhẹn. Legolas trầm tính, khắc kỷ và dũng cảm không nao núng, và anh ấy hình thành một tình bạn thân thiết với Gimli. \ n \ n6. Gimli: Gimli là một người lùn và cũng là thành viên của Hiệp hội Nhẫn. Anh là một chiến binh lành nghề, sử dụng thành thạo rìu. Gimli ban đầu cộc cằn và không tin tưởng vào yêu tinh, nhưng cuối cùng, anh ta hình thành một mối liên kết chặt chẽ với Legolas. \ n \ n7. Saruman: Saruman là một Istari khác, giống như Gandalf. Ban đầu, anh ta là người đứng đầu Hội đồng Trắng, nhưng sau đó biến thành ác quỷ, đứng về phía Sauron. Saruman là một phù thủy mạnh mẽ, người đầy tham vọng, thao túng và xảo quyệt. \ n \ n8. Sauron: Sauron là nhân vật phản diện chính của bộ truyện. Anh ta là một Maia, một linh hồn mạnh mẽ, người mong muốn nô lệ hóa Trung Địa dưới sự cai trị của anh ta. Sauron là kẻ thao túng, xảo quyệt và tàn nhẫn, và truyền bá ảnh hưởng của mình thông qua việc sử dụng Chiếc nhẫn."}</w:t>
      </w:r>
    </w:p>
    <w:p w14:paraId="7C3340E2" w14:textId="77777777" w:rsidR="00690398" w:rsidRDefault="000C026C">
      <w:r>
        <w:lastRenderedPageBreak/>
        <w:t>{"câu hỏi": "So sánh tế bào vi khuẩn với tế bào thực vật.", "trả lời": "Vi khuẩn là một sinh vật đơn bào, thường có chiều dài vài micromet, thuộc miền của sinh vật nhân sơ, trong khi tế bào thực vật là tế bào nhân chuẩn, có nghĩa là nó có nhân xác định và có kích thước lớn hơn nhiều.\n\nThành tế bào của tế bào vi khuẩn được tạo thành từ peptidoglycan,  một polymer của đường và axit amin. Ngược lại, tế bào thực vật có thành tế bào chủ yếu bao gồm cellulose, một carbohydrate cấu trúc. Sự khác biệt về thành phần thành tế bào này là một trong những lý do khiến các tác nhân kháng khuẩn như penicillin không gây hại cho tế bào thực vật. Các tế bào vi khuẩn không có nhân hoặc các bào quan liên kết màng khác như ty thể, lục lạp hoặc mạng lưới nội chất. Tế bào thực vật có tất cả các bào quan này, và sự hiện diện của lục lạp, nơi diễn ra quá trình quang hợp, là một đặc điểm xác định của tế bào thực vật. Tế bào vi khuẩn có một nhiễm sắc thể tròn với rất ít protein liên quan, trong khi tế bào thực vật có nhiều nhiễm sắc thể tuyến tính với histones và các protein khác. Điều này có nghĩa là tế bào thực vật trải qua một dạng phân chia tế bào phức tạp hơn, liên quan đến nguyên phân và giảm phân, trong khi tế bào vi khuẩn sinh sản thông qua phân hạch nhị phân. Tóm lại, trong khi cả vi khuẩn và tế bào thực vật đều có thành tế bào và chia sẻ một số điểm tương đồng cơ bản, một tế bào vi khuẩn có cấu trúc nhỏ hơn và đơn giản hơn nhiều so với tế bào thực vật, có nhân xác định và các bào quan liên kết màng khác."}</w:t>
      </w:r>
    </w:p>
    <w:p w14:paraId="554D0A86" w14:textId="77777777" w:rsidR="00690398" w:rsidRDefault="000C026C">
      <w:r>
        <w:t>{"question": "Tạo một chương trình để phân loại động vật thành các nhóm khác nhau.", "answer": "Đây là một chương trình Python đơn giản phân loại động vật thành các nhóm khác nhau dựa trên loại và môi trường sống của chúng:\n\n'''python\n# tạo danh sách cho từng nhóm\nmammals = []\nbirds = []\nreptiles = []\naquatic_animals = []\namphibians = []\n\n# định nghĩa một hàm để phân loại động vật\ndef categorize_animal(tên, loại,  môi trường sống):\n if type == \"mammal\":\n mammals.append(name)\n elif type == \"bird\":\n birds.append(name)\n elif type == \"reptile\":\n reptiles.append(name)\n elif type == \"aquatic\":\n aquatic_animals.append(name)\n elif type == \"lưỡng cư\":\n amphibians.append(name)\n if habitat == \"land\":\n if name not in mammals + birds + reptiles + amphibians:\n mammals.append(name)\n elif habitat == \"water\":\n if name không có trong aquatic_animals:\n aquatic_animals.append(name)\n\n# categorize some animals\ncategorize_animal(\"Tiger\", \"mammal\", \"land\")\ncategorize_animal(\"Eagle\", \"bird\", \"land\")\ncategorize_animal(\"Crocodile\", \"reptile\", \"water\")\ncategorize_animal(\"Shark\", \"aquatic\", \"water\")\ncategorize_animal(\"Frog\", \"amphibian\", \"water\")\n\n# print the groups\nprint(\"Mammals:\", mammals)\nprint(\"Birds:\", birds)\nprint(\"Reptiles:\", bò sát)\nprint(\" Động vật thủy sinh:\", aquatic_animals)\nprint(\"Lưỡng cư:\", lưỡng cư)\n'''\n\nChương trình này tạo năm danh sách để lưu trữ tên của động vật trong mỗi nhóm. Hàm 'categorize_animal()' lấy tên, loại và môi trường sống của động vật và thêm tên vào danh sách nhóm thích hợp. Sau đó, chương trình gọi hàm này nhiều lần để phân loại các loài động vật khác nhau, trước khi in ra các động vật trong mỗi nhóm."}</w:t>
      </w:r>
    </w:p>
    <w:p w14:paraId="07998A3A" w14:textId="77777777" w:rsidR="00690398" w:rsidRDefault="000C026C">
      <w:r>
        <w:t xml:space="preserve">{"câu hỏi": "Đề xuất ba ứng dụng khả thi có thể được xây dựng từ công nghệ GPT.", "trả lời": "1. Trợ lý viết cá nhân: Một ứng dụng phần mềm sử dụng công nghệ GPT để giúp người dùng thực hiện các tác vụ viết của họ, bao gồm tạo ý tưởng cho nội dung, viết và hiệu đính văn bản </w:t>
      </w:r>
      <w:r>
        <w:lastRenderedPageBreak/>
        <w:t>và thậm chí tạo toàn bộ bài viết dựa trên một chủ đề nhất định. \ n \ n2. Phần mềm dịch ngôn ngữ: Một ứng dụng dịch ngôn ngữ sử dụng GPT để dịch ngay lập tức văn bản từ ngôn ngữ này sang ngôn ngữ khác một cách tự nhiên và thành ngữ. Công cụ này có thể giúp các doanh nghiệp và cá nhân giao tiếp hiệu quả hơn với những người nói các ngôn ngữ khác nhau. \ n \ n3. Chatbots và Trợ lý ảo được hỗ trợ bởi AI: Công nghệ GPT có thể được sử dụng để phát triển các chatbot và trợ lý ảo tinh vi và giống con người hơn cho dịch vụ khách hàng, năng suất kinh doanh, trợ lý cá nhân, v.v. Những bot này có thể giao tiếp với mọi người bằng ngôn ngữ tự nhiên và cung cấp cho họ thông tin hữu ích, hỗ trợ và đề xuất được cá nhân hóa."}</w:t>
      </w:r>
    </w:p>
    <w:p w14:paraId="28589ADA" w14:textId="77777777" w:rsidR="00690398" w:rsidRDefault="000C026C">
      <w:r>
        <w:t>{"câu hỏi": "Tạo một cuộc đối thoại giữa hai nhân vật trong một chương trình truyền hình.", "câu trả lời": "**Amanda:** Tại sao bạn lúc nào cũng tức giận như vậy, Derek?\n**Derek:** Tôi không tức giận, Amanda. Đó chỉ là cách tôi đối phó với mọi thứ.\n**Amanda:** Đối phó với cái gì?\n**Derek:** Với cuộc sống, công việc, căng thẳng, mọi thứ!\n** Amanda:** Nhưng điều đó không lành mạnh. Tức giận mọi lúc sẽ không giải quyết được bất cứ điều gì. \n**Derek:** Tôi biết, nhưng không phải là tôi có thể tắt cảm xúc của mình.\n**Amanda:** Không, nhưng bạn có thể học cách kiểm soát chúng.\n**Derek:** Thế nào?\n**Amanda:** Bằng cách thể hiện bản thân theo một cách khác, nói về cảm xúc của bạn, tìm kiếm sự giúp đỡ từ người khác.\n**Derek:** Bạn làm cho nó nghe thật dễ dàng.\n**Amanda:** Nó không dễ dàng,  Nhưng nó đáng để thử. Bạn không muốn đẩy tất cả mọi người trong cuộc sống của bạn ra xa.\n**Derek:** Tôi không muốn điều đó.\n**Amanda:** Vậy thì chúng ta hãy cùng nhau làm việc. Bạn không cần phải làm điều đó một mình."}</w:t>
      </w:r>
    </w:p>
    <w:p w14:paraId="6A39777B" w14:textId="77777777" w:rsidR="00690398" w:rsidRDefault="000C026C">
      <w:r>
        <w:t xml:space="preserve">{"câu hỏi": "Thiết kế chatbot tự động giúp khách hàng thực hiện các truy vấn liên quan đến sản phẩm", "trả lời": "Chắc chắn! Dưới đây là một số bước chính mà tôi khuyên bạn nên thiết kế một chatbot tự động để giúp khách hàng thực hiện hiệu quả các truy vấn liên quan đến sản phẩm: \ n \ n1. Xác định phạm vi: Thứ nhất, xác định các truy vấn liên quan đến sản phẩm mà chatbot của bạn sẽ xử lý. Điều này có thể bao gồm trả lời các câu hỏi thường gặp, giải thích các tính năng của sản phẩm, khắc phục sự cố và tư vấn về cách sử dụng hoặc cài đặt. \ n \ n2. Thu thập thông tin: Tiếp theo, thu thập tất cả thông tin cần thiết về sản phẩm và dịch vụ của bạn mà khách hàng có thể yêu cầu. Điều này sẽ bao gồm các tính năng sản phẩm, tài liệu, hướng dẫn sử dụng và hướng dẫn khắc phục sự cố.\n\n3. Sử dụng Xử lý ngôn ngữ tự nhiên: Đào tạo chatbot của bạn để hiểu các truy vấn của khách hàng một cách hiệu quả bằng cách sử dụng các thuật toán Xử lý ngôn ngữ tự nhiên (NLP) và Học máy. Điều này sẽ cho phép chatbot nhận ra các dạng khác nhau của cùng một câu hỏi và trả lời một cách thích hợp. \ n \ n4. Thiết kế luồng hội thoại: Khi chatbot của bạn hiểu những gì khách hàng đang hỏi, hãy quyết định xem chatbot sẽ phản hồi như thế nào. Tạo luồng hội thoại hướng dẫn khách hàng hướng tới giải pháp và đảm bảo kết hợp giọng điệu thân thiện và thông tin hữu ích.\n\n5. Tích hợp với các nền tảng: Đảm bảo tích hợp chatbot của bạn với các nền tảng giao tiếp có liên quan, chẳng hạn như trang web, ứng dụng di động và tài khoản truyền thông xã hội của công ty bạn. \ n \ n6. Theo dõi và cải thiện: Thường xuyên theo dõi hiệu suất của chatbot và thực hiện các cải tiến dựa trên phản hồi và hành vi của khách hàng. Tiếp tục cập nhật cơ sở kiến thức của chatbot để xử lý các truy vấn mới và cung cấp các câu trả lời phù hợp và được cá nhân hóa hơn.\n\nTóm lại, một chatbot hiệu quả được thiết kế để </w:t>
      </w:r>
      <w:r>
        <w:lastRenderedPageBreak/>
        <w:t>xử lý các truy vấn liên quan đến sản phẩm sẽ có thể hiểu và trả lời các câu hỏi của khách hàng một cách chính xác, tham gia vào một cuộc trò chuyện thân thiện và hữu ích và dễ dàng truy cập trên các nền tảng giao tiếp khác nhau."}</w:t>
      </w:r>
    </w:p>
    <w:p w14:paraId="39A9A52B" w14:textId="77777777" w:rsidR="00690398" w:rsidRDefault="000C026C">
      <w:r>
        <w:t>{"câu hỏi": "Xây dựng một trò chơi đố vui về các vận động viên nổi tiếng.", "câu trả lời": "Chào mừng bạn đến với Trò chơi đố vui vận động viên nổi tiếng! Trong trò chơi này, bạn sẽ kiểm tra kiến thức của mình về một số vận động viên vĩ đại nhất mọi thời đại. Hãy bắt đầu nào!\n\n**Câu hỏi 1:** Ai được biết đến là người đàn ông nhanh nhất thế giới, giữ kỷ lục thế giới 100m?\n\nA) Usain Bolt\nB) Michael Phelps\nC) LeBron James\n\n**Câu hỏi 2:** Tay vợt nào giành được nhiều danh hiệu Grand Slam nhất?\n\nA) Serena Williams\nB) Roger Federer\nC) Rafael Nadal\n\n**Câu hỏi 3:**  Cầu thủ bóng rổ nào có điểm trung bình trong sự nghiệp cao nhất?\n\nA) Kobe Bryant\nB) Michael Jordan\nC) LeBron James\n\n**Câu hỏi 4:** Cầu thủ bóng đá nào ghi nhiều bàn thắng nhất trong lịch sử FIFA World Cup?\n\nA) Lionel Messi\nB) Cristiano Ronaldo\nC) Miroslav Klose\n\n**Câu hỏi 5:** Tay golf nào đã vô địch nhiều giải Masters nhất? \n\nA) Tiger Woods\nB) Arnold Palmer\nC) Jack Nicklaus\n\n\n### Trả lời:\n\n1) **A) Usain Bolt:** Usain Bolt được coi là người đàn ông nhanh nhất thế giới, giữ kỷ lục thế giới ở nội dung 100m với thời gian 9,58 giây. **B) Roger Federer:** Roger Federer giữ kỷ lục giành nhiều danh hiệu Grand Slam nhất với tổng số 20.\n3) **B) Michael Jordan:**  Michael Jordan giữ kỷ lục ghi điểm trung bình cao nhất trong sự nghiệp với 30,12 điểm mỗi trận. **C) Miroslav Klose:** Miroslav Klose ghi kỷ lục 16 bàn thắng trong lịch sử FIFA World Cup.\n5) **C) Jack Nicklaus:** Jack Nicklaus giữ kỷ lục về số trận thắng Masters Tournament nhiều nhất với tổng số 6.\n\nChúng tôi hy vọng bạn thích chơi Trò chơi đố vui vận động viên nổi tiếng!"}</w:t>
      </w:r>
    </w:p>
    <w:p w14:paraId="3C322349" w14:textId="77777777" w:rsidR="00690398" w:rsidRDefault="000C026C">
      <w:r>
        <w:t xml:space="preserve">{"câu hỏi": "Xây dựng một bộ phim hoạt hình về một con hổ.", "câu trả lời": "Tiêu đề: \"Roar of Courage\"\n\nFade in\n\nEXT. INDIAN JUNGLE - DAY \ n \ nMáy ảnh lia qua một khu rừng tươi tốt chứa đầy âm thanh của động vật hoang dã. Một nhịp điệu chậm rãi, bí ẩn bắt đầu phát trong nền. \ n \ nNARRATOR (V.O.) Ở một vùng đất xa xôi, ẩn mình trong sâu thẳm của rừng rậm, sống một sinh vật mà tất cả mọi người đều sợ hãi. \ n \ n Máy ảnh theo dõi một đàn hươu khi chúng uống nước từ một con sông. \ n \ nNARRATOR (V.O.) Nhưng đây không phải là sinh vật bình thường. Đây là một trong những loài động vật tuyệt vời nhất trên thế giới. Máy ảnh dừng lại ở một con hổ hùng vĩ, ngồi trên đỉnh một tảng đá nhìn ra sông. \n\nNARRATOR (V.O)\nĐây là Ramu, vua của rừng rậm.\n\nRamu, một con hổ mạnh mẽ và không sợ hãi, nhìn vào vương quốc của mình với niềm tự hào. Anh ta đứng dậy và bắt đầu bước xuống tảng đá, máy ảnh theo dõi anh ta. \ n \ n NARRATOR (V.O) \ nNhưng cuộc sống của Ramu không phải lúc nào cũng là sức mạnh và quyền lực. Ramu được sinh ra trong lứa đẻ của mình.\n\nHồi tưởng về Ramu khi còn nhỏ, bị anh chị em của mình bắt nạt.\n\nNARRATOR (V.O)\nRamu nhỏ bé và yếu đuối, và thường là mục tiêu chế giễu của các anh chị em của mình. \n\nNhưng Ramu đã quyết tâm. Anh không chịu bỏ cuộc, và tập luyện mỗi ngày để trở nên mạnh mẽ hơn. Máy quay cho thấy một đoạn phim về Ramu tập luyện, phát triển và trở nên mạnh mẽ hơn. Cuối cùng, Ramu trở thành một con hổ mạnh mẽ và mạnh mẽ, được tất cả các loài động vật trong rừng kính trọng. \n\nRamu đi ngang qua những con vật khác, chúng cúi đầu kính trọng. Nhưng cuộc hành trình của Ramu còn lâu mới kết thúc. Đối với ngay cả những sinh vật hùng mạnh nhất, cũng phải đối mặt với nỗi sợ hãi </w:t>
      </w:r>
      <w:r>
        <w:lastRenderedPageBreak/>
        <w:t>lớn nhất của chúng. Máy ảnh cho thấy một nhóm những kẻ săn trộm vào rừng, với súng và bẫy. Một nhóm những kẻ săn trộm đã vào rừng, với ý định bắt con hổ tuyệt vời. Tất cả các loài động vật tụ tập xung quanh Ramu, tìm kiếm anh ta để được hướng dẫn. Ramu trông có vẻ quyết tâm, và lên đường đối mặt với những kẻ săn trộm. Một trận chiến hoành tráng xảy ra sau đó, với Ramu sử dụng tất cả sự xảo quyệt và sức mạnh của mình để vượt qua những kẻ săn trộm. Cuối cùng, Ramu chiến thắng, xua đuổi những kẻ săn trộm ra khỏi rừng rậm.\n\nTất cả các loài động vật đều cổ vũ và ăn mừng, nâng Ramu lên vai.\n\nNARRATOR (V.O)\nAnd"}</w:t>
      </w:r>
    </w:p>
    <w:p w14:paraId="6A8077FE" w14:textId="77777777" w:rsidR="00690398" w:rsidRDefault="000C026C">
      <w:r>
        <w:t>{"câu hỏi": "Tạo chú thích tuyệt vời cho bức ảnh sau đây về một con ong trên một bông hoa.", "câu trả lời": "1. \"Một con ong bận rộn thu thập mật hoa từ trái tim của bông hoa.\"\n2. \"Vẻ đẹp trong chuyển động: một con ong trong môi trường sống tự nhiên của nó.\"\n3. \"Một con ong nhảy múa với bông hoa trong sự hòa hợp của thiên nhiên.\"\n4. \"Thưởng thức sự ngọt ngào của cuộc sống, từng bông hoa một.\"\n5. \"Con ong và bông hoa - một mối quan hệ đối tác hoàn hảo.\"\n6. \"Một khoảnh khắc tĩnh lặng trong Thế giới của một con ong.\"\n7. \"Bị bắt trong hành động: mối tình của một con ong với một bông hoa.\"\n8. "Các loài thụ phấn của thiên nhiên đang hoạt động, giữ cho thế giới của chúng ta nở hoa.\"\n9. \"Một cuộc gặp gỡ gần gũi với công việc phức tạp của một con ong.\"\n10. \"Bee-utiful: sự cân bằng tinh tế giữa ong và hoa.\""}</w:t>
      </w:r>
    </w:p>
    <w:p w14:paraId="5D882842" w14:textId="77777777" w:rsidR="00690398" w:rsidRDefault="000C026C">
      <w:r>
        <w:t>{"câu hỏi": "Tạo tóm tắt cho một cuốn tiểu thuyết bí ẩn.", "câu trả lời": "Tiêu đề: Ngôi nhà bị lãng quên\n\n\nKhi một luật sư trẻ, Eliza Hanson được thuê để kiểm tra di chúc cuối cùng của một doanh nhân giàu có, cô phát hiện ra rằng anh ta đã để lại tài sản của mình cho một người họ hàng đã mất từ lâu, Rebecca. Tuy nhiên, Rebecca không được tìm thấy ở đâu. Eliza, bị hấp dẫn bởi vụ án, đi đến biệt thự bị lãng quên nơi doanh nhân sống để khám phá bí ẩn. Khi đến biệt thự, Eliza thấy nó bị bỏ hoang, bị bỏ rơi, với một lịch sử đen tối. Khi cô đào bới những bí mật và khám phá bóng tối của biệt thự cũ, cô bắt đầu làm sáng tỏ sự thật về sự biến mất của Rebecca. Trên đường đi, cô gặp một nhóm nhân vật đáng ngờ, những người dường như đều có động cơ muốn Rebecca biến mất. \n \ n Eliza càng đến gần sự thật, cuộc điều tra của cô càng trở nên nguy hiểm. Ai đó không muốn sự thật được phơi bày, và sẽ không dừng lại ở bất cứ điều gì để giữ cho nó bị chôn vùi. Eliza phải điều hướng mê cung xoắn của sự dối trá và lừa dối trước khi quá muộn. \ n \ n The Forgotten Mansion là một cuốn tiểu thuyết bí ẩn đầy không khí và hồi hộp sẽ khiến độc giả đứng ngồi trên mép ghế của họ cho đến phút cuối cùng. Với một mạng lưới bí mật, dối trá và động cơ ẩn giấu, cuộc điều tra của Eliza đưa cô đến trung tâm của một bí ẩn sâu sắc và nham hiểm hơn cô từng tưởng tượng."}</w:t>
      </w:r>
    </w:p>
    <w:p w14:paraId="4B7D55C6" w14:textId="77777777" w:rsidR="00690398" w:rsidRDefault="000C026C">
      <w:r>
        <w:t xml:space="preserve">{"câu hỏi": "Tạo một hệ thống để phát hiện khi một email là lừa đảo.", "trả lời": "Một cách để phát hiện khi một email là lừa đảo có thể bằng cách triển khai một hệ thống sử dụng máy học và kỹ thuật xử lý ngôn ngữ tự nhiên. Hệ thống có thể được thiết kế với các bước sau:\n\n1. Thu thập dữ liệu: Thu thập một mẫu lớn các email hợp pháp và lừa đảo để sử dụng làm dữ liệu đào tạo cho hệ thống. Dữ liệu này có thể được lấy từ các bộ dữ liệu công khai hoặc email bị người dùng hoặc nhà cung cấp dịch vụ email đánh dấu là spam. \n\n2. Tiền xử lý: Làm sạch và xử lý trước dữ liệu để loại bỏ mọi thông tin không cần thiết như tiêu </w:t>
      </w:r>
      <w:r>
        <w:lastRenderedPageBreak/>
        <w:t>đề email, chữ ký, v.v. Chuyển đổi văn bản của email thành các biểu diễn số bằng cách sử dụng các kỹ thuật như mã thông báo, stemming và lemmatization để dễ phân tích. \ n \ n3. Trích xuất tính năng: Trích xuất các tính năng từ dữ liệu đã được làm sạch để sử dụng làm đầu vào cho mô hình học máy. Các tính năng này có thể bao gồm địa chỉ email của người gửi, dòng chủ đề, bất kỳ URL hoặc tệp đính kèm nào trong email hoặc văn bản của chính email.\n\n4. Đào tạo mô hình: Đào tạo một thuật toán học máy như máy vectơ hỗ trợ, bộ phân loại Bayes ngây thơ hoặc mạng thần kinh trên dữ liệu được xử lý trước bằng cách sử dụng các tính năng được trích xuất. \ n \ n5. Đánh giá: Đánh giá hiệu suất của mô hình trên một bộ dữ liệu thử nghiệm riêng biệt để đảm bảo tính chính xác và mạnh mẽ của nó. \ n \ n6. Triển khai: Triển khai hệ thống bằng cách tích hợp nó với ứng dụng email hoặc dịch vụ để email có thể được tự động gắn cờ là lừa đảo tiềm ẩn. \ n \ n7. Cải tiến liên tục: Liên tục theo dõi hiệu suất của hệ thống và thu thập phản hồi từ người dùng để cải thiện và cập nhật mô hình.\n\nVới hệ thống này, các email đến có thể được tự động phân tích và gắn cờ là lừa đảo tiềm ẩn, giúp bảo vệ người dùng khỏi trở thành nạn nhân của các tin nhắn lừa đảo."}</w:t>
      </w:r>
    </w:p>
    <w:p w14:paraId="2250790E" w14:textId="77777777" w:rsidR="00690398" w:rsidRDefault="000C026C">
      <w:r>
        <w:t xml:space="preserve">{"câu hỏi": "Tạo một bài luận về các vấn đề gây ra bởi sự nóng lên toàn cầu", "câu trả lời": "Sự nóng lên toàn cầu là một trong những vấn đề môi trường nghiêm trọng nhất mà hành tinh của chúng ta phải đối mặt. Hiện tượng này được gây ra bởi sự gia tăng nồng độ khí nhà kính như carbon dioxide và metan. Những khí này giữ nhiệt của mặt trời trong bầu khí quyển của trái đất, dẫn đến sự gia tăng nhiệt độ trung bình của hành tinh. Trong thế kỷ qua, nhiệt độ trái đất đã tăng khoảng 1 độ C, dẫn đến một số vấn đề. Trong bài tiểu luận này, chúng ta sẽ thảo luận về các vấn đề gây ra bởi sự nóng lên toàn cầu. Vấn đề đầu tiên gây ra bởi sự nóng lên toàn cầu là sự tan chảy của sông băng và chỏm băng cực. Khi sông băng tan chảy do nhiệt độ tăng, nước chảy ra biển, dẫn đến mực nước biển dâng cao. Sự gia tăng mực nước biển này có thể dẫn đến lũ lụt ven biển, gây thiệt hại nghiêm trọng cho tài sản và cơ sở hạ tầng. Lũ lụt ven biển cũng có thể dẫn đến sự di dời của hàng triệu người, vì nhà cửa và sinh kế của họ bị phá hủy bởi nước. Một vấn đề khác liên quan đến sự nóng lên toàn cầu là các sự kiện thời tiết khắc nghiệt. Khi khí hậu thay đổi, chúng ta có thể mong đợi các sự kiện thời tiết thường xuyên và dữ dội hơn như bão, hạn hán, sóng nhiệt và lũ lụt. Những sự kiện thời tiết khắc nghiệt này có thể tàn phá và có thể dẫn đến thiệt hại về người và tài sản. Chúng cũng có tác động nghiêm trọng đến nông nghiệp, gây khó khăn cho nông dân trong việc trồng trọt và nuôi sống con người. Sự nóng lên toàn cầu cũng có tác động đáng kể đến động vật hoang dã. Nhiệt độ tăng có thể khiến động vật mất môi trường sống khi chúng phải vật lộn để thích nghi với khí hậu thay đổi. Ví dụ, sự tan chảy của các tảng băng ở vùng cực đang ảnh hưởng đến cuộc sống của gấu Bắc cực, hải cẩu và các động vật khác phụ thuộc vào băng để sinh tồn. Sự nóng lên toàn cầu cũng dẫn đến sự tuyệt chủng của nhiều loài, vì chúng không thể thích nghi với môi trường thay đổi. Cuối cùng, sự nóng lên toàn cầu gây hậu quả nghiêm trọng cho sức khỏe con người. Ô nhiễm không khí, gây ra bởi nhiệt độ tăng và tăng phát thải khí nhà kính, có thể dẫn đến các vấn đề về hô hấp như hen suyễn và viêm phế quản. Sóng nhiệt cũng có thể gây tử vong, đặc biệt đối với người già và những người có tình trạng sức khỏe từ trước. Ngoài ra, những thay đổi về nhiệt độ và lượng mưa có thể dẫn đến sự lây lan của các bệnh truyền nhiễm như sốt rét và sốt xuất huyết. Tóm lại, sự nóng lên toàn cầu là một vấn đề nghiêm trọng đang tác động đến trái đất theo nhiều cách. Từ mực nước biển dâng cao và các sự kiện thời tiết khắc nghiệt đến sự dịch chuyển của động vật </w:t>
      </w:r>
      <w:r>
        <w:lastRenderedPageBreak/>
        <w:t>hoang dã và sự lây lan của bệnh tật, sự nóng lên toàn cầu có một số hậu quả cần được giải quyết khẩn cấp. Điều cần thiết là các cá nhân, chính phủ và tập đoàn phải hành động để giảm phát thải khí nhà kính và giảm thiểu tác động của sự nóng lên toàn cầu."}</w:t>
      </w:r>
    </w:p>
    <w:p w14:paraId="0440C5B0" w14:textId="77777777" w:rsidR="00690398" w:rsidRDefault="000C026C">
      <w:r>
        <w:t>{"câu hỏi": "Viết lại câu sau làm cho ý nghĩa của câu rõ ràng hơn. - Giáo viên mắng học sinh.", "trả lời": "Giáo viên chửi bới học sinh."}</w:t>
      </w:r>
    </w:p>
    <w:p w14:paraId="43EC9BDF" w14:textId="77777777" w:rsidR="00690398" w:rsidRDefault="000C026C">
      <w:r>
        <w:t>{"câu hỏi": "Giải thích tại sao sự giãn nở của vũ trụ đang tăng tốc.", "trả lời": "Sự giãn nở của vũ trụ đang tăng tốc do một lực bí ẩn được gọi là năng lượng tối. Khoảng 5 tỷ năm trước, vũ trụ đã trải qua một quá trình chuyển đổi mạnh mẽ từ giảm tốc sang giãn nở tăng tốc. Điều này được cho là do sự thống trị ngày càng tăng của năng lượng tối đối với trọng lực. Năng lượng tối là một dạng năng lượng giả định thấm vào toàn bộ không gian và tạo ra một lực đẩy, thúc đẩy sự gia tốc giãn nở của vũ trụ. Trong khi bản chất chính xác của năng lượng tối vẫn chưa được hiểu đầy đủ, nó hiện chiếm khoảng 68% tổng hàm lượng năng lượng khối lượng của vũ trụ. Một trong những lý thuyết hàng đầu về năng lượng tối là hằng số vũ trụ, được đề xuất bởi Einstein. Hằng số vũ trụ mô tả năng lượng tối là một mật độ năng lượng đồng đều lấp đầy không gian và chịu trách nhiệm cho gia tốc quan sát được. Một lý thuyết khác cho rằng năng lượng tối có thể là một dạng năng lượng mới, kỳ lạ được gọi là tinh hoa, được cho là thay đổi theo thời gian và không gian. Các nhà nghiên cứu tiếp tục nghiên cứu và khám phá bản chất chính xác của năng lượng tối,  và vai trò của nó trong việc mở rộng vũ trụ của chúng ta."}</w:t>
      </w:r>
    </w:p>
    <w:p w14:paraId="672496EC" w14:textId="77777777" w:rsidR="00690398" w:rsidRDefault="000C026C">
      <w:r>
        <w:t>{"câu hỏi": "Phân biệt giữa bão và bão.", "trả lời": "Bão và bão là cùng một hiện tượng thời tiết được biết đến một cách khoa học là xoáy thuận nhiệt đới, là một hệ thống thời tiết áp suất thấp quay có tổ chức giông bão và gió mạnh. Sự khác biệt giữa bão và bão là vị trí xảy ra bão. Ở Đại Tây Dương và Đông Bắc Thái Bình Dương, những cơn bão này được gọi là "bão". Ở Tây Bắc Thái Bình Dương, chúng được gọi là "bão". Tuy nhiên, ở Nam Thái Bình Dương và Ấn Độ Dương, chúng được gọi là "lốc xoáy nhiệt đới" hoặc "lốc xoáy". Ngoài các quy ước đặt tên dựa trên khu vực,  cả bão và bão đều có cùng đặc điểm và được đo bằng các tiêu chuẩn giống nhau, chẳng hạn như Thang đo gió bão Saffir-Simpson. Bão và bão được phân loại theo tốc độ gió của chúng, với cấp 1 là yếu nhất và cấp 5 là mạnh nhất."}</w:t>
      </w:r>
    </w:p>
    <w:p w14:paraId="01BEBE92" w14:textId="77777777" w:rsidR="00690398" w:rsidRDefault="000C026C">
      <w:r>
        <w:t xml:space="preserve">{"câu hỏi": "Mô tả cách công nghệ đang thay đổi thế giới.", "câu trả lời": "Công nghệ đang biến đổi thế giới theo nhiều cách đáng kinh ngạc, xác định lại cách chúng ta sống, làm việc và tương tác với nhau. Dưới đây là một số cách mà công nghệ đang thay đổi thế giới: \ n \ n1. Truyền thông: Những tiến bộ trong công nghệ đã cách mạng hóa giao tiếp, làm cho nó dễ dàng hơn, nhanh hơn và hiệu quả hơn bao giờ hết. Với các thiết bị di động và kết nối internet, mọi người có thể duy trì kết nối với nhau, bất kể họ ở đâu trên thế giới. \ n \ n2. Chăm sóc sức khỏe: Công nghệ cũng đang cách mạng hóa chăm sóc sức khỏe, với những đổi mới như y học từ xa, hồ sơ sức khỏe điện tử và các công cụ chẩn đoán được hỗ trợ bởi AI cải thiện kết quả của bệnh nhân và làm cho việc chăm sóc sức khỏe dễ tiếp cận và hiệu quả hơn. \ n \ n3. Giao thông vận tải: Từ xe điện và xe tự lái đến máy bay không người lái và hệ thống hyperloop, công nghệ đang cách mạng hóa giao thông vận tải, làm cho nó an toàn hơn, nhanh hơn và thân thiện với môi trường hơn. Giáo dục: Công nghệ cũng đóng một vai trò quan trọng trong giáo dục, giúp việc học dễ tiếp cận và tương tác hơn thông qua việc sử </w:t>
      </w:r>
      <w:r>
        <w:lastRenderedPageBreak/>
        <w:t>dụng các khóa học trực tuyến, lớp học ảo và các công cụ kỹ thuật số khác. \ n \ n5. Kinh doanh: Những tiến bộ trong công nghệ cũng đã biến đổi thế giới kinh doanh, với những đổi mới như blockchain, AI và Internet of Things (IoT) cho phép các mô hình kinh doanh mới và định hình lại các ngành công nghiệp. Nhìn chung, công nghệ đang thay đổi thế giới bằng cách giới thiệu những khả năng mới, định hình lại các chuẩn mực và thực tiễn xã hội, và cải thiện chất lượng cuộc sống của chúng ta theo vô số cách.</w:t>
      </w:r>
    </w:p>
    <w:p w14:paraId="0DA18A8F" w14:textId="77777777" w:rsidR="00690398" w:rsidRDefault="000C026C">
      <w:r>
        <w:t>{"câu hỏi": "Câu nói sau đây đúng hay sai? Đầu ra \"true\" hoặc \"false\". - Mặt trời của chúng ta là ngôi sao lớn nhất trong vũ trụ.", "trả lời": "sai"}</w:t>
      </w:r>
    </w:p>
    <w:p w14:paraId="094D472D" w14:textId="77777777" w:rsidR="00690398" w:rsidRDefault="000C026C">
      <w:r>
        <w:t>{"câu hỏi": "Mô tả quy trình làm bánh pizza từ đầu.", "câu trả lời": "Làm bánh pizza từ đầu là một hoạt động thú vị và sáng tạo có thể được thưởng thức với bạn bè hoặc gia đình. Đây là một quy trình đơn giản để làm một chiếc bánh pizza tự làm: \ n \ n Thành phần: \ n - Đối với bột \ n - 3 chén bột mì đa dụng \ n - 1 gói men khô hoạt động \ n - 2 muỗng canh dầu ô liu \ n - 2 muỗng cà phê muối \ n - 1 cốc nước ấm \ n - Đối với nước sốt \ n - 1 lon sốt cà chua \ n - 1/2 muỗng cà phê oregano khô \ n - 1/2 muỗng cà phê húng quế khô \ n - Muối và hạt tiêu cho vừa ăn \ n - Phô mai mozzarella bào \n - Các loại topping khác của sự lựa chọn của bạn như pepperoni, ô liu, nấm, hành tây, ớt, vv \ n \ nHướng dẫn: \ n \ n1. Bắt đầu bằng cách làm bột. Trong một bát trộn lớn, trộn bột, men, muối và dầu ô liu. Thêm nước ấm từ từ trong khi khuấy cho đến khi bột kết hợp với nhau. \n\n2. Dùng tay nhào bột cho đến khi bột mịn và đàn hồi, khoảng 10 phút. Nếu bột có vẻ quá dính, hãy thêm nhiều bột mì. \n\n3. Đậy bát bằng khăn bếp và để bột nổi lên ở nơi ấm áp trong khoảng một giờ hoặc cho đến khi nó tăng gấp đôi kích thước. \n\n4. Trong khi bột đang nổi lên, làm nước sốt. Trong một cái chảo nhỏ, kết hợp nước sốt cà chua, rau oregano, húng quế, muối và hạt tiêu. Đun trên lửa nhỏ cho đến khi nước sốt được hâm nóng, sau đó tắt lửa và để sang một bên. \n\n5. Làm nóng lò nướng đến 450 độ F. Khi bột đã nổi lên, đục lỗ xuống và lăn ra trên bề mặt bột đến độ dày mong muốn của bạn. \n\n6. Chuyển bột vào một tấm nướng hoặc đá pizza. Phết nước sốt lên trên bột, sau đó thêm phô mai mozzarella và bất kỳ lớp phủ nào khác mà bạn mong muốn. \n\n7. Nướng bánh pizza trong 15-20 phút hoặc cho đến khi lớp vỏ có màu nâu vàng và phô mai tan chảy và sủi bọt. \n\n8. Lấy bánh pizza ra khỏi lò và để nguội trong vài phút trước khi cắt lát và phục vụ. Thưởng thức!"}</w:t>
      </w:r>
    </w:p>
    <w:p w14:paraId="74B04ECE" w14:textId="77777777" w:rsidR="00690398" w:rsidRDefault="000C026C">
      <w:r>
        <w:t>{"câu hỏi": "Viết mô tả nhân vật năm câu về một tên cướp biển.", "câu trả lời": "Tên cướp biển là một người đàn ông cao lớn, vạm vỡ với bộ râu rậm che gần hết khuôn mặt. Anh ta có đôi mắt xanh xuyên thấu và một vết sẹo lớn chạy dọc má trái. Quần áo của anh ta rách nát và mặc từ những ngày dài trên biển, và anh ta mang một thanh kiếm ở thắt lưng. Mặc dù bề ngoài thô kệch, anh ta có một tính cách quyến rũ và một nụ cười quyến rũ. Anh ta được thủy thủ đoàn của mình sợ hãi và tôn trọng, vì anh ta là một thuyền trưởng lành nghề và một nhà thám hiểm táo bạo."}</w:t>
      </w:r>
    </w:p>
    <w:p w14:paraId="2ACC1D4A" w14:textId="77777777" w:rsidR="00690398" w:rsidRDefault="000C026C">
      <w:r>
        <w:t>{"câu hỏi": "Chỉnh sửa câu sau để làm cho nó sinh động và hấp dẫn hơn: \u201cBầu trời trong xanh.\u201d", "câu trả lời": "\"Bầu trời rộng lớn vô tận rực rỡ với một sắc thái tuyệt đẹp của màu xanh cerulean.\""}</w:t>
      </w:r>
    </w:p>
    <w:p w14:paraId="738C5B73" w14:textId="77777777" w:rsidR="00690398" w:rsidRDefault="000C026C">
      <w:r>
        <w:lastRenderedPageBreak/>
        <w:t>{"question": "Viết đánh giá phê bình về một nhà hàng. - Taco King", "trả lời": "Taco King là một nhà hàng Mexico nổi tiếng được biết đến với món tacos ngon và các món ăn Mexico cổ điển khác. Nhà hàng tự hào có thực đơn phong phú với nhiều lựa chọn, từ bánh tacos và burritos cổ điển, đến các lựa chọn ăn chay và các món ăn độc đáo hơn. Bầu không khí của nhà hàng đầy màu sắc và sống động, với bầu không khí chào đón khiến nó trở thành một nơi thú vị và vui vẻ để dùng bữa. Thật không may, trải nghiệm của tôi tại Taco King ít hơn sao. Mặc dù thực đơn lớn, chất lượng thực phẩm còn thiếu. Tacos, trong khi hương vị, quá béo ngậy và thiếu độ tươi cần thiết cho ẩm thực Mexico ngon. Guacamole nhạt nhẽo và thiếu bất kỳ hương vị sâu sắc nào, và các phần nhỏ so với giá cả. \ n \ n Dịch vụ cũng không đạt tiêu chuẩn. Người phục vụ của chúng tôi dường như không quan tâm đến việc cung cấp trải nghiệm ăn uống tốt và không chú ý trong suốt bữa ăn, gây khó khăn cho việc gọi thêm đồ uống hoặc yêu cầu gia vị. Thật đáng thất vọng, vì dịch vụ tốt thường có thể bù đắp cho thức ăn mờ nhạt. Tóm lại, trong khi Taco King có thể có nhiều lựa chọn và bầu không khí vui vẻ, chất lượng thức ăn và dịch vụ không đáp ứng được mong đợi của tôi. Có nhiều lựa chọn tốt hơn cho ẩm thực Mexico trong khu vực cung cấp các món ăn đích thực và hương vị hơn, và dịch vụ khách hàng tốt hơn."}</w:t>
      </w:r>
    </w:p>
    <w:p w14:paraId="6A9D3420" w14:textId="77777777" w:rsidR="00690398" w:rsidRDefault="000C026C">
      <w:r>
        <w:t>{"câu hỏi": "Cho hai từ, hãy viết một câu sử dụng cả hai từ. - thuyền và cá voi", "trả lời": "Trong chuyến phiêu lưu mới nhất của họ, khách du lịch hào hứng nhảy lên thuyền để nhìn thoáng qua con cá voi tuyệt đẹp giữa biển khơi."}</w:t>
      </w:r>
    </w:p>
    <w:p w14:paraId="2BE59874" w14:textId="77777777" w:rsidR="00690398" w:rsidRDefault="000C026C">
      <w:r>
        <w:t>{"câu hỏi": "Kể tên ba đồ vật sẽ được tìm thấy trong căng tin trường học.", "câu trả lời": "1. Bàn ghế để ngồi và ăn.\n2. Một quầy phục vụ nơi thức ăn được chuẩn bị và phục vụ. \n3. Một thùng rác hoặc thùng rác để xử lý chất thải."}</w:t>
      </w:r>
    </w:p>
    <w:p w14:paraId="2216520A" w14:textId="77777777" w:rsidR="00690398" w:rsidRDefault="000C026C">
      <w:r>
        <w:t xml:space="preserve">{"câu hỏi": "Viết một bài luận ngắn thảo luận về ưu và nhược điểm của xe điện.", "câu trả lời": "Xe điện (EV) đang ngày càng trở nên phổ biến, khi ngày càng có nhiều nhà sản xuất ô tô thêm chúng vào dòng sản phẩm của họ. Mặc dù có nhiều ưu điểm khác nhau của EV, giống như bất kỳ công nghệ nào khác, nhưng chúng cũng đi kèm với những nhược điểm công bằng. Trong bài tiểu luận này, chúng ta sẽ thảo luận về những ưu và nhược điểm của xe điện. Một trong những lợi thế đáng kể nhất của EV là thân thiện với môi trường. Chúng tạo ra lượng khí thải bằng không và kết quả là chúng không góp phần gây ô nhiễm không khí. Đây là một đặc điểm cực kỳ có lợi, đặc biệt là ở các thành phố nơi ô nhiễm không khí đang trở thành một vấn đề đáng kể. Ngoài ra, EV có hiệu quả năng lượng cao, điều đó có nghĩa là chúng đòi hỏi ít năng lượng hơn để di chuyển cùng khoảng cách với một chiếc xe chạy bằng xăng, khiến chúng trở thành một lựa chọn xanh hơn. Một ưu điểm khác của EV là chi phí vận hành thấp. Điện rẻ hơn khí đốt, giúp việc chạy EV tiết kiệm chi phí hơn. Ngoài ra, EV có chi phí bảo trì rất thấp vì chúng có ít bộ phận chuyển động hơn so với xe truyền thống, dẫn đến ít bộ phận cần thay thế hơn. Mặt khác, EV cũng có một số nhược điểm. Một trong những nhược điểm đáng kể nhất của EV là phạm vi hoạt động hạn chế của chúng. EV chỉ có thể di chuyển một quãng đường nhất định trước khi chúng cần được sạc lại, khiến chúng ít phù hợp hơn cho những chuyến đi dài. Tuy nhiên, khi công nghệ tiếp tục phát triển, chúng ta có thể mong đợi EV cuối cùng sẽ có phạm vi hoạt động dài hơn. Một nhược điểm khác là thiếu cơ sở hạ tầng sạc. Vẫn chưa có đủ trạm sạc ở nhiều khu vực, điều này có thể gây bất tiện cho </w:t>
      </w:r>
      <w:r>
        <w:lastRenderedPageBreak/>
        <w:t>chủ sở hữu EV. Tuy nhiên, các chính phủ và các công ty tư nhân trên toàn thế giới đang bắt đầu đầu tư vào việc phát triển cơ sở hạ tầng cần thiết và chúng ta có thể mong đợi sự gia tăng các trạm sạc sớm. Cuối cùng, EV thường đắt hơn để mua so với các đối tác chạy bằng khí đốt, điều này có thể ngăn cản một số người mua chúng. Tuy nhiên, chi phí vận hành và bảo trì thấp hơn của chúng có thể bù đắp điều này theo thời gian. Tóm lại, EV có nhiều ưu điểm khác nhau, chẳng hạn như thân thiện với môi trường, tiết kiệm năng lượng và có chi phí vận hành và bảo trì thấp. Tuy nhiên, chúng cũng có những nhược điểm, chẳng hạn như phạm vi hoạt động hạn chế, thiếu cơ sở hạ tầng sạc và chi phí mua cao hơn. Cuối cùng, quyết định mua EV phụ thuộc vào ưu tiên và nhu cầu của từng cá nhân."}</w:t>
      </w:r>
    </w:p>
    <w:p w14:paraId="4D561071" w14:textId="77777777" w:rsidR="00690398" w:rsidRDefault="000C026C">
      <w:r>
        <w:t>{"câu hỏi": "Tạo ra một mô tả không chính thức, sáng tạo về một khu vườn.", "câu trả lời": "Một khu vườn là một lát cắt nhỏ của thiên đường trên trái đất. Hãy tưởng tượng bạn đang đi trên một con đường quanh co, được bao quanh bởi sự bùng nổ của màu sắc và hương thơm. Mặt trời đang chiếu sáng và những con chim đang hót, trong khi sự đung đưa nhẹ nhàng của những bông hoa trong gió tạo ra một bản giao hưởng yên tĩnh. Ở mọi hướng, đều có những bông hoa rực rỡ trải dài lên cao, vươn tới bầu trời. Mỗi cánh hoa, mỗi chiếc lá, là sự sáng tạo tuyệt vời của riêng nó. Không khí ngọt ngào với mùi hương của mùa hè, và mặt đất mềm mại và ấm áp dưới chân. Giữa tất cả vẻ đẹp này, có một cảm giác bình yên và mãn nguyện. Đây là những gì một khu vườn là... một ốc đảo yên tĩnh trong một thế giới đôi khi có thể hỗn loạn."}</w:t>
      </w:r>
    </w:p>
    <w:p w14:paraId="79C18B79" w14:textId="77777777" w:rsidR="00690398" w:rsidRDefault="000C026C">
      <w:r>
        <w:t>{"câu hỏi": "Làm thế nào chúng ta có thể cải thiện chất lượng không khí ở các thành phố đô thị?", "Trả lời": "Có một số cách để cải thiện chất lượng không khí ở các thành phố đô thị:\n\n1. Khuyến khích sử dụng phương tiện giao thông công cộng: Giảm số lượng ô tô trên đường có thể làm giảm đáng kể ô nhiễm không khí. Để đạt được mục tiêu này, các thành phố có thể đầu tư vào các hệ thống giao thông công cộng dễ tiếp cận, giá cả phải chăng và có sẵn rộng rãi. \ n \ n2. Thúc đẩy các nguồn năng lượng xanh hơn: Để giảm ô nhiễm không khí từ các nhà máy điện, các thành phố có thể khuyến khích sử dụng các nguồn năng lượng sạch, tái tạo như năng lượng mặt trời và gió. Trồng nhiều cây xanh hơn và tạo không gian xanh: Cây xanh hấp thụ khí ô nhiễm, do đó cải thiện chất lượng không khí. Bằng cách trồng nhiều cây xanh hơn và tạo ra nhiều không gian xanh hơn, các thành phố có thể giảm ô nhiễm không khí và cung cấp một môi trường lành mạnh hơn cho cư dân. \ n \ n4. Hỗ trợ vận chuyển tích cực: Đi bộ và đi xe đạp không chỉ làm giảm ô nhiễm không khí từ ô tô mà còn thúc đẩy hoạt động thể chất lành mạnh. Các thành phố có thể hỗ trợ các phương thức giao thông này bằng cách cung cấp làn đường dành cho xe đạp và đường dành cho người đi bộ an toàn và thuận tiện. \ n \ n5. Thực hiện các chính sách giảm phát thải: Chính phủ có thể ban hành các chính sách và quy định để giảm ô nhiễm không khí từ nhiều nguồn khác nhau, chẳng hạn như các nhà máy và xe cộ. Các biện pháp này có thể bao gồm các tiêu chuẩn khí thải, thuế ô nhiễm hoặc tiền phạt, và khuyến khích các công ty giảm lượng khí thải của họ. \ n \ n6. Nâng cao nhận thức cộng đồng: Giáo dục công chúng về tầm quan trọng của chất lượng không khí và vai trò của mỗi cá nhân trong việc giảm ô nhiễm không khí cũng có thể giúp cải thiện chất lượng không khí ở các thành phố đô thị. Các chương trình nâng cao nhận thức có thể bao gồm các chiến dịch thông tin công cộng, các chương trình giáo dục trong trường học và các sự kiện cộng đồng."}</w:t>
      </w:r>
    </w:p>
    <w:p w14:paraId="1110ABA7" w14:textId="77777777" w:rsidR="00690398" w:rsidRDefault="000C026C">
      <w:r>
        <w:lastRenderedPageBreak/>
        <w:t>{"câu hỏi": "Giúp người đọc mua một máy tính xách tay tốt bằng cách cung cấp đánh giá cho 2 máy tính xách tay phổ biến nhất. - 2 laptop phổ biến nhất: Dell XPS 13, HP Envy 13", "trả lời": "Dell XPS 13 và HP Envy 13 đều là những chiếc laptop xuất sắc đã nhận được sự đánh giá cao từ cả giới phê bình và khách hàng. Dưới đây là một số đánh giá có thể giúp bạn chọn máy tính xách tay phù hợp với nhu cầu của mình.\n\nDell XPS 13 đánh giá:\n\n1. Dell XPS 13 là một trong những máy tính xách tay yêu thích của chúng tôi trong nhiều năm nay, nhưng nó luôn đi kèm với một vòng loại: bạn phải cập nhật mô hình và bạn phải đối phó với những điều kỳ quặc của nó. Với XPS 13 2019, điều đó cuối cùng đã thay đổi. \u201d \ n \ n2. Với thiết kế mỏng và nhẹ, hiệu suất mạnh mẽ và thời lượng pin dài, Dell XPS 13 là một trong những máy tính xách tay tốt nhất hiện nay. \ n \ n3. Với các thành phần mới, bao gồm bộ xử lý Intel Core i7, Dell XPS 13 mới nhất vẫn là một trong những máy tính xách tay siêu di động Windows tốt nhất hiện có. \ n \ nHP Envy 13 đánh giá: \ n \ n1. The Verge: \u201cHP \ u2019s Envy 13 là một siêu di động chủ yếu thành công trong các lĩnh vực quan trọng. Một bàn phím tốt, một cấu trúc chắc chắn, và một thiết kế hấp dẫn là những điểm nổi bật của nó.\u201d\n\n2. HP Envy 13 là một lựa chọn tuyệt vời cho bất kỳ ai đang tìm kiếm một máy tính xách tay chính thống cung cấp hiệu suất mạnh mẽ, thiết kế kiểu dáng đẹp và bàn phím thoải mái. HP Envy 13 là một máy tính xách tay mỏng, nhẹ với bàn phím thoải mái và hiệu suất tốt. Mặc dù nó không hoàn hảo, nhưng nó là một lựa chọn tốt cho bất kỳ ai đang tìm kiếm một máy tính xách tay đa năng sẽ không phá vỡ ngân hàng. \ n \ nTóm lại, bạn thực sự không thể sai với một trong hai máy tính xách tay này. Cả hai đều mang lại hiệu suất ổn định, có thiết kế kiểu dáng đẹp và được khen ngợi vì bàn phím thoải mái. Nó chỉ đơn giản là vấn đề sở thích và những tính năng nào quan trọng nhất đối với bạn."}</w:t>
      </w:r>
    </w:p>
    <w:p w14:paraId="4795E189" w14:textId="77777777" w:rsidR="00690398" w:rsidRDefault="000C026C">
      <w:r>
        <w:t>{"câu hỏi": "Tạo danh sách các hoạt động để tham gia vào chiều thứ Bảy.", "trả lời": "1. Đi dạo hoặc đi bộ trong tự nhiên.\n2. Ghé thăm một bảo tàng hoặc phòng trưng bày nghệ thuật địa phương.\n3. Đi dã ngoại trong công viên với bạn bè.\n4. Hãy thử một sở thích hoặc nghề thủ công mới, chẳng hạn như vẽ tranh hoặc đan lát. \n5. Tham dự một lớp học nấu ăn hoặc làm bánh.\n6. Ghé thăm chợ nông sản địa phương hoặc lễ hội ẩm thực.\n7. Đi đến rạp chiếu phim hoặc xem một vở kịch tại một rạp chiếu phim địa phương. \ n8. Tham dự một lớp thể dục hoặc tập luyện tại phòng tập thể dục. \ n9. Đi xe ngắm cảnh hoặc đi xe đạp.\n10. Tụ tập với bạn bè cho một trò chơi trên bàn cờ hoặc một đêm chơi bài."}</w:t>
      </w:r>
    </w:p>
    <w:p w14:paraId="5BFA23A1" w14:textId="77777777" w:rsidR="00690398" w:rsidRDefault="000C026C">
      <w:r>
        <w:t>{"câu hỏi": "Đọc văn bản đã cho và phân loại nó thành một trong các loại nhất định: hình ảnh, giọng điệu, cảm xúc, nhân vật. - Nước chanh có vị của mùa hè ngọt ngào và hơi ấm của mặt trời trên khuôn mặt cô.", "trả lời": "Hình ảnh."}</w:t>
      </w:r>
    </w:p>
    <w:p w14:paraId="2635AFAE" w14:textId="77777777" w:rsidR="00690398" w:rsidRDefault="000C026C">
      <w:r>
        <w:t xml:space="preserve">{"câu hỏi": "Tạo ra một công thức cho một ly sinh tố lành mạnh có hương vị nhiệt đới.", "câu trả lời": "Đây là một công thức sinh tố nhiệt đới dễ dàng, lành mạnh và ngon miệng được đóng gói với vitamin và chất dinh dưỡng:\n\nThành phần:\n- 1 chén dứa tươi hoặc đông lạnh \ n- 1 quả chuối chín \ n- \u00bd chén xoài tươi hoặc đông lạnh \ n- 1 cốc nước cốt dừa \ n- \u00bd cốc sữa chua Hy Lạp nguyên chất \ n- 1 nắm rau bina hoặc lá cải xoăn (tùy chọn) \ n- 1 muỗng cà phê mật ong hoặc xi-rô agave (tùy chọn) \ n- 1 cốc đá viên (tùy chọn, tùy thuộc vào độ dày mong muốn) \ n \ nHướng dẫn: \ n1. Thu thập tất cả các thành phần và đặt chúng vào máy xay. \ n2. Trộn các thành phần với nhau cho đến khi mịn. Bạn có thể </w:t>
      </w:r>
      <w:r>
        <w:lastRenderedPageBreak/>
        <w:t>điều chỉnh độ dày bằng cách thêm nhiều hoặc ít đá, hoặc nhiều nước cốt dừa nếu cần. \ n3. Nếu muốn, hãy nếm thử sinh tố và thêm nhiều chất làm ngọt nếu cần.\n4. Rót sinh tố vào ly, và phục vụ ngay lập tức. \ n \ n Thưởng thức hương vị thơm ngon của một thiên đường nhiệt đới trong một ly chứa nhiều vitamin, chất béo lành mạnh và chất chống oxy hóa! Sinh tố này là hoàn hảo như một bữa ăn sáng nhanh chóng hoặc một bữa ăn nhẹ sảng khoái vào một ngày nóng. Bạn cũng có thể thêm một ít bột protein nếu bạn muốn tiêu thụ nó như một thức uống sau khi tập luyện."}</w:t>
      </w:r>
    </w:p>
    <w:p w14:paraId="74A17808" w14:textId="77777777" w:rsidR="00690398" w:rsidRDefault="000C026C">
      <w:r>
        <w:t>{"câu hỏi": "Mô tả cách máy tính hoạt động trong 8 câu.", "trả lời": "Máy tính là một thiết bị điện tử được thiết kế để thao tác dữ liệu và thực hiện một loạt các tác vụ một cách hiệu quả. Cốt lõi của mỗi máy tính là bộ xử lý trung tâm, hoặc CPU, một con chip nhỏ thực hiện hàng tỷ phép toán số học và logic mỗi giây. Khi máy tính được bật, các hướng dẫn được lưu trữ trong bộ nhớ chỉ đọc (ROM) chỉ đạo CPU bắt đầu thực hiện trình tự khởi động. Khi hệ điều hành được tải từ ổ cứng vào bộ nhớ truy cập ngẫu nhiên (RAM), người dùng có thể tương tác và đưa ra các lệnh cho máy tính. Các thiết bị đầu vào, chẳng hạn như bàn phím, chuột hoặc màn hình cảm ứng, giúp người dùng có thể nhập dữ liệu vào máy tính. Máy tính sau đó xử lý dữ liệu này, làm theo hướng dẫn của chương trình và xuất kết quả thông qua các thiết bị đầu ra, chẳng hạn như màn hình hoặc loa. Theo thời gian, dữ liệu đã xử lý và chưa xử lý được lưu trữ trên ổ cứng, một thiết bị lưu trữ dung lượng lớn, không bay hơi, bảo toàn các tệp và dữ liệu ngay cả khi máy tính đã tắt. Do đó, một máy tính hoàn thành một chu trình đầu vào, xử lý, đầu ra và lưu trữ, làm cho nó trở thành một công cụ mạnh mẽ cho các cá nhân và doanh nghiệp."}</w:t>
      </w:r>
    </w:p>
    <w:p w14:paraId="7186B23B" w14:textId="77777777" w:rsidR="00690398" w:rsidRDefault="000C026C">
      <w:r>
        <w:t>{"câu hỏi": "Mô tả những gì một bài báo nghiên cứu khoa học nên có.", "câu trả lời": "Một bài báo nghiên cứu khoa học là một ấn phẩm được bình duyệt trình bày kết quả nghiên cứu và thí nghiệm ban đầu được thực hiện bởi các nhà nghiên cứu trong một lĩnh vực nghiên cứu cụ thể. Để được coi là một bài báo nghiên cứu khoa học, ấn phẩm cần có các yếu tố sau:\n\n1. Tóm tắt: Một bản tóm tắt ngắn gọn về nghiên cứu, các câu hỏi nghiên cứu, phương pháp luận và những phát hiện chính của nó. \ n2. Giới thiệu: Phần này nên phác thảo nền tảng của nghiên cứu, tầm quan trọng và mục tiêu của nó. Nó cũng nên bao gồm một đánh giá về nghiên cứu trước đây liên quan đến chủ đề của nghiên cứu. \ n3. Phương pháp luận: Trong phần này, các tác giả nên mô tả các phương pháp được sử dụng để tiến hành nghiên cứu, bao gồm thiết kế nghiên cứu, người tham gia nghiên cứu và các thủ tục tiếp theo trong việc thu thập và phân tích dữ liệu. Kết quả: Phần này nên trình bày những phát hiện của nghiên cứu, bao gồm bất kỳ phân tích thống kê nào đã được thực hiện. \ n5. Thảo luận: Trong phần này, các tác giả nên giải thích các kết quả và thảo luận về ý nghĩa của chúng, bao gồm cả cách các phát hiện đóng góp vào kiến thức hiện có trong lĩnh vực này. \n6. Kết luận: Kết luận nên tóm tắt những phát hiện chính của nghiên cứu, tầm quan trọng của chúng và ý nghĩa đối với nghiên cứu trong tương lai. \n7. Tài liệu tham khảo: Danh sách tất cả các nguồn được trích dẫn trong bài viết, theo một kiểu trích dẫn cụ thể.\n\nNgoài các phần chính này, một bài báo nghiên cứu khoa học cũng có thể bao gồm các bảng và số liệu để minh họa dữ liệu và xác nhận các nguồn tài trợ hoặc các đóng góp khác cho nghiên cứu. Bài viết nên được tổ chức tốt, viết rõ ràng và được hỗ trợ bởi bằng chứng và trích dẫn từ các nguồn khác trong lĩnh vực này."}</w:t>
      </w:r>
    </w:p>
    <w:p w14:paraId="57706DDB" w14:textId="77777777" w:rsidR="00690398" w:rsidRDefault="000C026C">
      <w:r>
        <w:lastRenderedPageBreak/>
        <w:t>{"câu hỏi": "Tìm một công thức cho một món tráng miệng có thể được chuẩn bị trong 10 phút.", "câu trả lời": "Đây là một công thức đơn giản cho một chiếc bánh cốc sô cô la có thể được chuẩn bị trong khoảng 10 phút và phục vụ 1 người.\nThành phần:\n- 4 muỗng canh bột mì đa dụng\n- 4 muỗng canh đường cát\n- 2 muỗng canh bột ca cao không đường\n- 1/8 muỗng cà phê bột nở\n- Một nhúm muối\n- 3 muỗng canh sữa\n- 1 muỗng canh dầu thực vật\n- 1 muỗng canh nước \ n- Lớp phủ tùy chọn: kem đánh bông, kem, sô cô la vụn \ n \ nHướng dẫn: \ n \ n1. Bắt đầu bằng cách chọn một cốc an toàn cho lò vi sóng có thể chứa tới 12 oz chất lỏng. \n2. Trong cốc, trộn các thành phần khô với nhau bao gồm bột mì, đường, bột ca cao, bột nở và muối. Trộn cho đến khi kết hợp đều.\n3. Đổ sữa, dầu thực vật và nước vào. Trộn tất cả mọi thứ với nhau cho đến khi kết hợp tốt và không có vón cục. \n4. Đặt cốc vào lò vi sóng và nấu ở nhiệt độ cao trong 1 phút 30 giây. \n5. Để cốc nguội trong một hoặc hai phút trước khi thêm bất kỳ lớp phủ tùy chọn nào bạn chọn. \ n6. Thưởng thức một chiếc bánh ấm áp và ngon miệng trong cốc!"}</w:t>
      </w:r>
    </w:p>
    <w:p w14:paraId="0F333E1B" w14:textId="77777777" w:rsidR="00690398" w:rsidRDefault="000C026C">
      <w:r>
        <w:t>{"câu hỏi": "Tìm tích của các gốc của phương trình 18t^2 + 45t -500 =0.", "trả lời": "Tích của gốc bằng số hạng hằng số chia cho hệ số của số hạng bậc hai, hoặc (-500)/18 = -250/9."}</w:t>
      </w:r>
    </w:p>
    <w:p w14:paraId="3BE25997" w14:textId="77777777" w:rsidR="00690398" w:rsidRDefault="000C026C">
      <w:r>
        <w:t>{"câu hỏi": "Liên quan đến hai khái niệm sau. - Đại dương và núi", "trả lời": "Đại dương và núi là hai thành tạo tự nhiên riêng biệt nhưng liên kết với nhau, đóng vai trò quan trọng trong việc định hình địa lý và khí hậu của Trái đất. Đại dương là một khối nước mặn rộng lớn bao phủ khoảng 71% bề mặt Trái đất, trong khi núi là những địa hình lớn, cao mọc lên đột ngột từ cảnh quan xung quanh. Cả hai được liên kết vật lý bởi chu trình nước, nơi nước bốc hơi từ đại dương để tạo thành những đám mây, sau đó được gió mang trên đất liền. Khi những đám mây này gặp núi, chúng buộc phải tăng lên, làm mát và giải phóng độ ẩm dưới dạng mưa dưới dạng mưa hoặc tuyết. Lượng mưa rơi trên núi sau đó có thể chảy ngược vào đại dương qua suối và sông, hoàn thành chu kỳ. Núi cũng có thể ảnh hưởng đến dòng hải lưu và mô hình lưu thông bằng cách thay đổi mô hình gió, điều khiển khối nước lạnh và ấm, và định hình các đường viền của đáy đại dương. Ngoài ra, cả đại dương và núi đều là nơi có hệ sinh thái độc đáo và đa dạng, hỗ trợ một loạt các loài thực vật và động vật. Chúng cũng đóng vai trò quan trọng trong việc điều chỉnh khí hậu Trái đất, với đại dương hoạt động như một bộ tản nhiệt khổng lồ hấp thụ và phân phối lại năng lượng nhiệt, trong khi các ngọn núi tạo ra vi khí hậu địa phương và khu vực và có thể ảnh hưởng đến các mô hình lưu thông khí quyển toàn cầu. Nhìn chung, đại dương và núi có mối quan hệ phức tạp và hấp dẫn, với mỗi bên ảnh hưởng đến nhau theo vô số cách để định hình môi trường tự nhiên của Trái đất.</w:t>
      </w:r>
    </w:p>
    <w:p w14:paraId="7593D024" w14:textId="77777777" w:rsidR="00690398" w:rsidRDefault="000C026C">
      <w:r>
        <w:t xml:space="preserve">{"câu hỏi": "Phác thảo trách nhiệm của công việc sau đây. - Pet Groomer", "trả lời": "Pet Groomer là một chuyên gia chịu trách nhiệm về vệ sinh, ngoại hình và sức khỏe tổng thể của vật nuôi, chủ yếu là chó và mèo. Trách nhiệm của họ bao gồm, nhưng không giới hạn ở: \ n \ n1. Tắm và làm sạch thú cưng: Những người chăm sóc thú cưng cho thú cưng tắm, làm sạch tai và cắt móng tay của chúng. \ n \ n2. Tạo kiểu và chải chuốt: Họ chải, tỉa và tạo kiểu lông cho thú cưng theo thông số kỹ thuật của chủ sở hữu hoặc dựa trên vẻ ngoài tiêu chuẩn của giống chó \ n \ n3. Theo dõi các vấn đề sức khỏe: Trong khi chải chuốt cho thú cưng, chúng chú ý đến bất kỳ bệnh nhiễm trùng da, cục u hoặc các vấn đề sức khỏe khác và báo cáo chúng cho chủ vật nuôi. \ n \ n4. Duy trì hồ sơ: Điều này bao gồm cập nhật lịch sử chải chuốt </w:t>
      </w:r>
      <w:r>
        <w:lastRenderedPageBreak/>
        <w:t>của thú cưng, bất kỳ vấn đề sức khỏe nào được quan sát hoặc báo cáo và bất kỳ thay đổi nào trong hành vi. \ n \ n5. Cung cấp một môi trường không căng thẳng: Một người chăm sóc thú cưng phải đảm bảo rằng thú cưng thoải mái và thư giãn trong suốt quá trình chải chuốt. Họ sẽ có thể xử lý vật nuôi lo lắng, sợ hãi hoặc hung dữ một cách cẩn thận và kiên nhẫn. \ n \ n6. Thiết bị làm sạch và vệ sinh: Người chăm sóc thú cưng có trách nhiệm đảm bảo rằng tất cả các dụng cụ và thiết bị chải chuốt đều sạch sẽ, vô trùng và trong tình trạng tốt. \ n \ n7. Duy trì một môi trường an toàn: Người chăm sóc thú cưng phải đảm bảo rằng khu vực làm việc của họ sạch sẽ, gọn gàng và không có bất kỳ mối nguy hiểm tiềm ẩn nào, và các quy trình an toàn luôn được tuân thủ. \ n \ n8. Dịch vụ khách hàng: Họ giao tiếp với chủ sở hữu vật nuôi, hiểu yêu cầu của họ và cung cấp cho họ thông tin cập nhật hoặc lời khuyên về việc chải chuốt và chăm sóc thú cưng. Nhìn chung, người chăm sóc thú cưng đóng một vai trò thiết yếu trong việc duy trì sức khỏe, vệ sinh và ngoại hình của thú cưng, đồng thời đảm bảo sự thoải mái và an toàn của chúng."}</w:t>
      </w:r>
    </w:p>
    <w:p w14:paraId="42A4F08F" w14:textId="77777777" w:rsidR="00690398" w:rsidRDefault="000C026C">
      <w:r>
        <w:t>{"question": "Phân loại các đối tượng sau theo màu sắc. - Ruy băng, cà vạt, bút", "trả lời": "Tôi xin lỗi, nhưng tôi không thể phân loại các đối tượng bạn liệt kê theo màu sắc mà không có thêm thông tin. Bạn có thể vui lòng chỉ rõ màu sắc của ruy băng, cà vạt và bút để tôi có thể phân loại chúng một cách chính xác cho bạn không?"}</w:t>
      </w:r>
    </w:p>
    <w:p w14:paraId="4CAD84FA" w14:textId="77777777" w:rsidR="00690398" w:rsidRDefault="000C026C">
      <w:r>
        <w:t>{"question": "Soạn một tweet trong 140 ký tự hoặc ít hơn tóm tắt bài viết sau. - Một cuộc khảo sát trực tuyến đã chỉ ra rằng nhiều người đang ngày càng quan tâm đến quyền riêng tư trực tuyến của họ.", "Trả lời": "Khảo sát trực tuyến gần đây cho thấy mối quan tâm ngày càng tăng của người dùng internet đối với quyền riêng tư trực tuyến của họ. #privacyconcerns #internetsafety"}</w:t>
      </w:r>
    </w:p>
    <w:p w14:paraId="37D33B4B" w14:textId="77777777" w:rsidR="00690398" w:rsidRDefault="000C026C">
      <w:r>
        <w:t>{"câu hỏi": "Tóm tắt tóm tắt được đưa ra trong báo cáo tin tức sau đây. - Số ca mắc COVID-19 được xác nhận tiếp tục tăng ở một số nơi trên thế giới.", "Trả lời": "Bài báo báo cáo sự gia tăng các trường hợp COVID-19 ở một số khu vực trên toàn cầu."}</w:t>
      </w:r>
    </w:p>
    <w:p w14:paraId="3D96893C" w14:textId="77777777" w:rsidR="00690398" w:rsidRDefault="000C026C">
      <w:r>
        <w:t>{"câu hỏi": "Kết nối các nhân vật lịch sử sau đây. - Abraham Lincoln, Sitting Bull", "trả lời": "Abraham Lincoln và Sitting Bull được kết nối thông qua vai trò của họ trong lịch sử Hoa Kỳ trong thế kỷ 19.\n\nAbraham Lincoln là Tổng thống thứ 16 của Hoa Kỳ, người phục vụ từ năm 1861 cho đến khi bị ám sát vào năm 1865. Ông nổi tiếng nhất vì đã lãnh đạo đất nước vượt qua Nội chiến, bảo tồn Liên minh và xóa bỏ chế độ nô lệ. Mặt khác, Sitting Bull là một nhà lãnh đạo Hunkpapa Lakota, người đã lãnh đạo người dân của mình trong nhiều năm kháng chiến chống lại các chính sách của chính phủ Hoa Kỳ. Ông nổi tiếng đã đánh bại lực lượng của Tướng Custer trong Trận Little Bighorn năm 1876. Trong khi hai người chưa bao giờ gặp nhau, cả hai đều đóng vai trò quan trọng trong việc định hình lịch sử của đất nước, đặc biệt là trong thời kỳ mở rộng về phía tây và sự kháng cự của người Mỹ bản địa đối với sự xâm lấn của Hoa Kỳ trên đất đai của họ. Lincoln đã ký Đạo luật Homestead vào năm 1862, cấp đất cho những người định cư như một phần của việc mở rộng về phía tây của đất nước, trong khi Sitting Bull chiến đấu để bảo tồn lối sống truyền thống cho người dân của mình trên Great Plains.</w:t>
      </w:r>
    </w:p>
    <w:p w14:paraId="531B863B" w14:textId="77777777" w:rsidR="00690398" w:rsidRDefault="000C026C">
      <w:r>
        <w:lastRenderedPageBreak/>
        <w:t>{"question": "Tìm số tiếp theo trong chuỗi: 88, 104, 120", "answer": "Số tiếp theo trong dãy là 136.\n\nĐể thấy điều này, chúng ta có thể quan sát thấy rằng giữa mỗi cặp số liên tiếp, hiệu số là 16. Điều đó có nghĩa là dãy là một tiến trình số học và số tiếp theo trong chuỗi là 120 + 16 = 136."}</w:t>
      </w:r>
    </w:p>
    <w:p w14:paraId="61F9718E" w14:textId="77777777" w:rsidR="00690398" w:rsidRDefault="000C026C">
      <w:r>
        <w:t>{"câu hỏi": "Tạo ra một câu bắt đầu bằng \"Điều thú vị nhất tôi học được hôm nay là...\"", "câu trả lời": "\"Điều thú vị nhất tôi học được ngày hôm nay là về khả năng độc đáo của một số loài động vật để tái tạo các bộ phận cơ thể bị mất.\""}</w:t>
      </w:r>
    </w:p>
    <w:p w14:paraId="3986328C" w14:textId="77777777" w:rsidR="00690398" w:rsidRDefault="000C026C">
      <w:r>
        <w:t>{"câu hỏi": "Chọn cái lẻ ra so với những cái khác. - Pizza, Tacos, Hamburger, Burrito", "trả lời": "Pizza là loại kỳ quặc vì nó có nguồn gốc từ Ý, trong khi những loại khác (Tacos, Hamburger và Burrito) có nguồn gốc từ Mexico hoặc Đức (trong trường hợp Hamburger)."}</w:t>
      </w:r>
    </w:p>
    <w:p w14:paraId="6C4DF627" w14:textId="77777777" w:rsidR="00690398" w:rsidRDefault="000C026C">
      <w:r>
        <w:t>{"câu hỏi": "Mức lương tối thiểu ở Mexico là bao nhiêu?", "câu trả lời": "Tính đến tháng 9 năm 2021, mức lương tối thiểu ở Mexico là 141.7 peso Mexico mỗi ngày, mặc dù nó có thể thay đổi tùy thuộc vào tiểu bang hoặc khu vực. Tuy nhiên, điều quan trọng cần lưu ý là mức lương tối thiểu có thể thay đổi và luôn luôn là một ý tưởng tốt để kiểm tra thông tin cập nhật nhất từ các nguồn đáng tin cậy."}</w:t>
      </w:r>
    </w:p>
    <w:p w14:paraId="05E93972" w14:textId="77777777" w:rsidR="00690398" w:rsidRDefault="000C026C">
      <w:r>
        <w:t>{"câu hỏi": "Với đoạn văn sau, hãy xác định ý chính. - Con người luôn bị mê hoặc bởi các vì sao. Từ thời cổ đại, con người đã nghiên cứu chuyển động của các ngôi sao và hành tinh, cố gắng khám phá những bí mật của vũ trụ của chúng ta. Ngày nay, nghiên cứu về thiên văn học đã đi một chặng đường dài. Với sự trợ giúp của kính viễn vọng, vệ tinh và máy tính mạnh mẽ, các nhà khoa học đã khám phá ra các thiên hà, ngôi sao và hành tinh mới.", "Trả lời": "Ý tưởng chính của đoạn văn này là con người đã quan tâm đến việc nghiên cứu và hiểu các ngôi sao và vũ trụ từ thời cổ đại, và những tiến bộ trong công nghệ đã hỗ trợ trong việc khám phá các thiên thể mới."}</w:t>
      </w:r>
    </w:p>
    <w:p w14:paraId="5F4D86E1" w14:textId="77777777" w:rsidR="00690398" w:rsidRDefault="000C026C">
      <w:r>
        <w:t>{"câu hỏi": "Mô tả một ngày hè ở Istanbul.", "câu trả lời": "Một ngày hè ở Istanbul nói chung là ấm áp và đầy nắng, với những cơn gió biển thỉnh thoảng giúp giảm bớt cái nóng. Bầu trời trong xanh được tô điểm bằng những đám mây trắng mịn, tạo ra một phông nền đẹp như tranh vẽ cho đường chân trời mang tính biểu tượng của thành phố. Các đường phố sống động với sự hối hả và nhộn nhịp của người dân địa phương và khách du lịch, khi họ khám phá lịch sử và văn hóa phong phú của thành phố. Âm thanh của lời kêu gọi cầu nguyện có thể được nghe thấy vang dội từ các nhà thờ Hồi giáo, thêm vào bầu không khí độc đáo của thành phố. Các quán cà phê và nhà hàng tràn ra đường phố, khi mọi người tận hưởng thời tiết ấm áp trong khi nhấm nháp trà và thưởng thức các món ăn ngon của Thổ Nhĩ Kỳ. Eo biển Bosphorus, ngăn cách hai bên châu Âu và châu Á của thành phố, được rải rác với thuyền đánh cá và phà, khi mọi người đi qua mặt nước. Khi mặt trời lặn, thành phố được tắm trong ánh sáng vàng ấm áp, một kết thúc hoàn hảo cho một ngày hè tuyệt đẹp ở Istanbul.</w:t>
      </w:r>
    </w:p>
    <w:p w14:paraId="3C3C55FB" w14:textId="77777777" w:rsidR="00690398" w:rsidRDefault="000C026C">
      <w:r>
        <w:t xml:space="preserve">{"câu hỏi": "Tiền từ Ngân hàng Thế giới được chuyển đến các nước đang phát triển như thế nào?", "Trả lời": "Ngân hàng Thế giới cung cấp hỗ trợ tài chính cho các nước đang phát triển chủ yếu thông qua hai tổ chức: Ngân hàng Tái thiết và Phát triển Quốc tế (IBRD) và Hiệp hội </w:t>
      </w:r>
      <w:r>
        <w:lastRenderedPageBreak/>
        <w:t>Phát triển Quốc tế (IDA). Các tổ chức này cung cấp vốn cho các nước đang phát triển thông qua các khoản vay, viện trợ không hoàn lại và hỗ trợ kỹ thuật. Đối với các khoản vay, Ngân hàng Thế giới giải ngân vốn trực tiếp cho các chính phủ, hoặc đôi khi cho các thực thể thực hiện, để tài trợ cho các dự án và chương trình hỗ trợ phát triển và giảm nghèo. Các chính phủ sau đó hoàn trả các khoản vay với lãi suất trong một khoảng thời gian. Các điều khoản của các khoản vay này, bao gồm lãi suất và thời gian trả nợ, thường thuận lợi hơn so với các khoản vay thương mại. \ n \ nGrants về cơ bản là các khoản vay 'không hoàn trả' và thường được đưa ra cho các dự án cụ thể, được nhắm mục tiêu. Các quỹ có thể được giải ngân theo từng giai đoạn, dựa trên việc hoàn thành các mốc quan trọng của dự án và được quản lý theo các thủ tục tài chính của Ngân hàng. \n\nHỗ trợ kỹ thuật đề cập đến việc cung cấp chuyên môn và tư vấn giúp các chính phủ trong việc thiết kế và thực hiện các chính sách, chương trình và dự án. Điều này có thể bao gồm từ việc cung cấp tư vấn và phân tích chính sách, để hỗ trợ xây dựng năng lực, phát triển thể chế và đào tạo. Ngoài ra còn có những cách khác mà Ngân hàng Thế giới cung cấp hỗ trợ tài chính như quỹ ủy thác - là các nguồn lực được huy động từ các nguồn song phương, đa phương và tư nhân để tài trợ cho các hoạt động cụ thể - và đầu tư vốn cổ phần vào các dự án của khu vực tư nhân.  Ngân hàng Thế giới giải ngân viện trợ của mình thông qua kết hợp các công cụ thay vì bất kỳ cách tiếp cận đơn lẻ nào, theo nhu cầu của từng quốc gia và mục tiêu phát triển của họ."}</w:t>
      </w:r>
    </w:p>
    <w:p w14:paraId="71BB5BC4" w14:textId="77777777" w:rsidR="00690398" w:rsidRDefault="000C026C">
      <w:r>
        <w:t>{"câu hỏi": "Chỉ ra những điểm không chính xác trong tuyên bố sau: - Ẩm thực Caribe bị ảnh hưởng nặng nề bởi các nền văn hóa châu Phi, Ấn Độ và Pháp.", "trả lời": "Tuyên bố hầu hết là chính xác, nhưng nó chỉ đề cập đến ba ảnh hưởng văn hóa đối với ẩm thực Caribe trong khi có một số ảnh hưởng khác. Ẩm thực Caribe cũng bị ảnh hưởng bởi các nền văn hóa bản địa, Tây Ban Nha, Hà Lan, Anh, Trung Quốc và Trung Đông, trong số những nền văn hóa khác."}</w:t>
      </w:r>
    </w:p>
    <w:p w14:paraId="3BBC6963" w14:textId="77777777" w:rsidR="00690398" w:rsidRDefault="000C026C">
      <w:r>
        <w:t xml:space="preserve">{"câu hỏi": "Xây dựng một bài kiểm tra để kiểm tra kiến thức của ai đó về Tuyên ngôn Độc lập.", "Câu trả lời": "Dưới đây là mười câu hỏi trắc nghiệm để kiểm tra kiến thức của ai đó về Tuyên ngôn Độc lập:\n\n1) Tuyên ngôn Độc lập được thông qua và ký kết vào năm nào?\nA) 1774\nB) 1775\nC) 1776\nD) 1777\n\n2) Ai là tác giả chính của Tuyên ngôn Độc lập?\nA) John Adams\nB) Benjamin Franklin\nC) Thomas Jefferson\nD) George Washington\n\n3) Ai là người đầu tiên ký Tuyên ngôn Độc lập?\nA) George Washington\nB) John Hancock\nC) Benjamin Franklin\nD) Thomas Jefferson\n\n4) Tuyên ngôn có bao nhiêu bất bình danh sách Độc lập chống lại Vua George III?\nA) 13\nB) 18\nC) 27\nD) 31\n\n5) Quyền nào sau đây KHÔNG phải là một trong ba quyền bất khả xâm phạm được liệt kê trong Tuyên ngôn Độc lập?\nA) Life\nB) Liberty\nC) Tài sản\nD) Theo đuổi Hạnh phúc\n\n\n6) Từ đó triết gia Khai sáng Thomas Jefferson đã mượn ý tưởng về quyền tự nhiên?\nA) John Locke\nB) Jean-Jacques Rousseau\nC) Thomas Paine\nD) Immanuel Kant\n\n7) Có bao nhiêu thuộc địa đã ký Tuyên ngôn Độc lập?\nA) 9\nB) 10\nC) 13\nD) 15\n\n8) Cụm từ nào trong Tuyên ngôn Độc lập đã trở thành đồng nghĩa với ý tưởng về sự bình đẳng?\nA) \"Cuộc sống, Tự do và theo đuổi Hạnh phúc"\nB) \"Tất cả mọi người được tạo ra bình đẳng\"\nC) \"Chính phủ được thiết lập giữa những người đàn ông\"\nD) \"Sự đồng ý của người bị cai trị\"\n\n9) Tuyên ngôn Độc lập được thông qua và ký kết ở thành phố nào?\nA) Washington,  DC\nB) Thành phố New York\nC) Philadelphia\nD) </w:t>
      </w:r>
      <w:r>
        <w:lastRenderedPageBreak/>
        <w:t>Boston\n\n10) Người ký Tuyên ngôn Độc lập nào sau này trở thành Tổng thống Hoa Kỳ?\nA) Samuel Adams\nB) Benjamin Franklin \nC) John Hancock\nD) Thomas Jefferson"}</w:t>
      </w:r>
    </w:p>
    <w:p w14:paraId="4623C61E" w14:textId="77777777" w:rsidR="00690398" w:rsidRDefault="000C026C">
      <w:r>
        <w:t>{"câu hỏi": "Viết một bài rap về việc phát hiện ra đám cháy.", "Trả lời": "Câu 1:\nNgày trước, thế giới lạnh lẽo\nKhông tìm thấy nhiệt, không có hơi ấm để giữ\nNhưng một người đàn ông đứng dậy, với một tia lửa trong mắt\nAnh ta bắt đầu tìm cách làm nóng bầu trời \ n \ n Hợp xướng: \ n Anh ta phát hiện ra đám cháy,  ngọn lửa sẽ không bao giờ mệt mỏi\n Cuộc sống của chúng ta đã được biến đổi kể từ mong muốn cổ xưa đó \ n Bây giờ chúng ta có thể nấu ăn, và chúng ta có thể nhìn thấy vào ban đêm \ n Việc phát hiện ra lửa là một cú đánh thực sự của sức mạnh \ n \ n Cuộc hành trình thật khó khăn, những thách thức lớn \ n Nhưng người đàn ông đã quyết tâm, anh ta sẽ không đến muộn \ nAnh ta thu thập một số cành cây,  và anh ta đập vào một tảng đá \ n Và chẳng mấy chốc ngọn lửa bùng cháy, chiếu sáng bóng tối \ n \ n Hợp xướng: \ n Anh ta phát hiện ra ngọn lửa, ngọn lửa sẽ không bao giờ mệt mỏi \ n Cuộc sống của chúng ta đã được biến đổi kể từ mong muốn cổ xưa đó \ n Bây giờ chúng ta có thể nấu ăn, và chúng ta có thể thấy vào ban đêm \ n Việc phát hiện ra lửa là một cú đánh thực sự của sức mạnh \ n \ n Câu 3: \ n Với lửa trong tay,  người đàn ông là một vị vua\nAnh ta nấu thịt và rau, và anh ta bắt đầu hát \ n Bộ lạc của anh ta tụ tập xung quanh, ngạc nhiên trước cảnh tượng \ n Trái tim và tâm hồn của họ tràn ngập niềm vui \ n \ n Anh ta phát hiện ra ngọn lửa, ngọn lửa sẽ không bao giờ mệt mỏi \ n Cuộc sống của chúng ta đã được biến đổi kể từ mong muốn cổ xưa đó \ n Bây giờ chúng ta có thể nấu ăn, và chúng ta có thể nhìn thấy vào ban đêm \ n Việc phát hiện ra lửa là một cú đánh thực sự của sức mạnh \ n \ nOutro: \ nViệc phát hiện ra lửa, thật là một món quà cho trái đất này\nThật khó tưởng tượng, cuộc sống như thế nào trước khi nó ra đời\nBây giờ chúng ta có thể giữ ấm, và chúng ta có thể thắp sáng con đường của mình\nViệc phát hiện ra lửa là một yếu tố thay đổi cuộc chơi, điều đó an toàn để nói."}</w:t>
      </w:r>
    </w:p>
    <w:p w14:paraId="65744DDB" w14:textId="77777777" w:rsidR="00690398" w:rsidRDefault="000C026C">
      <w:r>
        <w:t>{"câu hỏi": "Giải thích tại sao cháy rừng thường có lợi cho hệ sinh thái.", "trả lời": "Mặc dù cháy rừng có thể có tác động tàn phá đối với cộng đồng và động vật hoang dã trong thời gian ngắn, nhưng chúng thường đóng một vai trò quan trọng trong việc duy trì sức khỏe của hệ sinh thái trong dài hạn.\n\n\nMột tác dụng có lợi của cháy rừng là chúng dọn sạch bụi rậm và vật chất thực vật chết hoặc mục nát,  có thể ngăn chặn sự phát triển của cây và cây mới. Bằng cách loại bỏ vật liệu này, các đám cháy tạo chỗ cho sự phát triển mới và có thể kích thích sự nảy mầm của một số loài thực vật. \ n \ n Đám cháy cũng giải phóng các chất dinh dưỡng được lưu trữ trong vật chất thực vật chết hoặc phân hủy trở lại vào đất, có thể làm giàu đất và thúc đẩy tăng trưởng. Một số hệ sinh thái, chẳng hạn như thảo nguyên và thảo nguyên, thậm chí còn phụ thuộc vào lửa để duy trì sự cân bằng và đa dạng tự nhiên của chúng, vì một số loài thực vật trong các hệ sinh thái này cần lửa để kích hoạt sự nảy mầm, giải phóng hạt giống hoặc để dọn sạch không gian để phát triển.  có thể giúp ngăn ngừa sự lây lan của sâu bệnh.\n\n\nMặc dù không được kiểm soát, các đám cháy hoặc hỏa hoạn do con người gây ra xảy ra quá thường xuyên có thể có tác động tiêu cực đến hệ sinh thái, các đám cháy xảy ra tự nhiên là một phần tự nhiên và quan trọng của nhiều hệ sinh thái, và có thể có lợi ích lâu dài cho sức khỏe và sự đa dạng của đời sống thực vật và động vật."}</w:t>
      </w:r>
    </w:p>
    <w:p w14:paraId="39DBA60C" w14:textId="77777777" w:rsidR="00690398" w:rsidRDefault="000C026C">
      <w:r>
        <w:lastRenderedPageBreak/>
        <w:t>{"câu hỏi": "Giúp học sinh này lên kế hoạch cho một lịch trình học tập hiệu quả. - Tôi là sinh viên đại học và học kỳ này có rất nhiều lớp. Tôi muốn làm tốt tất cả các lớp học của mình nhưng không biết cách quản lý thời gian giữa các lớp học và học tập.", "trả lời": "Có vẻ như bạn có thể hưởng lợi từ việc tạo ra một lịch trình học tập có cấu trúc để giúp bạn quản lý thời gian và vượt trội trong các lớp học của mình. Dưới đây là một số bước bạn có thể làm theo để tạo ra một lịch trình học tập hiệu quả: \ n \ n1. ** Xác định các cam kết hàng tuần của bạn: ** Viết ra tất cả các lớp học, cuộc hẹn và các nghĩa vụ khác mà bạn có trong suốt cả tuần, bao gồm cả thời gian và thời lượng cho mỗi lớp, để xác định bạn có bao nhiêu thời gian rảnh để học. \n\n2. **Tạo lịch:** Sử dụng công cụ lập kế hoạch, ứng dụng lịch hoặc một tờ giấy, lập lịch học hàng tuần và chia ngày của bạn thành các khối thời gian. Điền vào các khối với các cam kết của bạn.\n\n3. **Ưu tiên: ** Chia các khóa học của bạn theo độ khó và phân bổ nhiều thời gian hơn để học cho những khóa học đòi hỏi nhiều nỗ lực hơn.  Sử dụng giáo trình của bạn cho mỗi lớp học của bạn để ưu tiên các bài tập và bài kiểm tra sắp tới. \ n \ n4. ** Bao gồm nghỉ giải lao: ** Lên lịch nghỉ ngắn trong suốt các buổi học của bạn để giúp bạn nạp lại năng lượng và tập trung. Ví dụ, bạn có thể nghỉ giải lao 10-15 phút cho mỗi giờ học. \ n \ n5. ** Hãy linh hoạt: ** Mong đợi những điều bất ngờ; Những thay đổi vào phút cuối có thể phát sinh, hãy chuẩn bị để điều chỉnh lịch trình học tập của bạn khi cần thiết. \n\n6. ** Bám sát nó: ** Tính nhất quán là chìa khóa trong việc hình thành thói quen học tập thành công - cố gắng bám sát lịch trình bạn đã tạo. \ n \ n Hãy nhớ rằng mọi người đều khác nhau, vì vậy hãy thoải mái thử nghiệm và điều chỉnh cho phù hợp, khi bạn khám phá những gì phù hợp nhất với bạn. Chúc may mắn!"}</w:t>
      </w:r>
    </w:p>
    <w:p w14:paraId="3A7DEBE2" w14:textId="77777777" w:rsidR="00690398" w:rsidRDefault="000C026C">
      <w:r>
        <w:t xml:space="preserve">{"câu hỏi": "Tạo ra ý tưởng để giảm chất thải do nhà máy quần áo tạo ra.", "trả lời": "1. Sử dụng vật liệu phân hủy sinh học hoặc có thể tái chế: Nhà máy sản xuất quần áo có thể chuyển từ sử dụng vật liệu thông thường sang các loại vải có thể phân hủy sinh học hoặc có thể tái chế, chẳng hạn như bông hữu cơ, tre và cây gai dầu, để giảm chất thải dệt may. \ n \ n2. Thực hiện quy trình sản xuất khép kín: Nhà máy có thể thực hiện quy trình sản xuất khép kín tái chế tất cả phế liệu dệt may và sử dụng chúng để sản xuất các mặt hàng quần áo mới. \ n \ n3. Giảm bao bì: Nhà máy có thể sử dụng ít vật liệu đóng gói hơn và chuyển sang bao bì thân thiện với môi trường, chẳng hạn như hộp các tông có thể tái chế và túi poly phân hủy sinh học, để giảm chất thải từ bao bì. \ n \ n4. Thúc đẩy văn hóa sửa chữa và tái sử dụng: Nhà máy có thể tạo ra một chương trình khuyến khích khách hàng sửa chữa và tái sử dụng quần áo cũ của họ, thay vì vứt chúng đi. \ n \ n5. Tối ưu hóa quy trình sản xuất: Nhà máy có thể tối ưu hóa quy trình sản xuất của mình để giảm thiểu chất thải, chẳng hạn như sử dụng công nghệ cắt trên máy vi tính để giảm chất thải vải và thực hiện các nguyên tắc sản xuất tinh gọn. \ n \ n6. Quyên góp quần áo chưa bán: Nhà máy có thể quyên góp các mặt hàng quần áo chưa bán được cho các tổ chức từ thiện thay vì vứt chúng đi. \ n \ n7. Tạo một chương trình thu hồi: Nhà máy có thể tạo ra một chương trình để lấy lại quần áo cũ từ khách hàng và tái chế chúng thành các mặt hàng quần áo mới. \ n \ n8. Giáo dục nhân viên: Nhà máy có thể giáo dục nhân viên của mình về tầm quan trọng của việc giảm thiểu chất thải và thu hút họ thực hiện các sáng kiến giảm thiểu chất thải. \ n \ n9. Tiến hành kiểm toán chất thải thường xuyên: Nhà máy có thể tiến hành kiểm toán chất thải thường xuyên để xác định các khu vực cần cải thiện và liên tục theo dõi và cải thiện các hoạt động giảm thiểu chất thải của mình. \ n \ n10. Hợp tác với các tổ chức giảm thiểu chất thải: Nhà máy có thể hợp tác với </w:t>
      </w:r>
      <w:r>
        <w:lastRenderedPageBreak/>
        <w:t>các tổ chức giảm thiểu chất thải hoặc tham gia các sáng kiến trong ngành, chẳng hạn như Liên minh May mặc Bền vững, để chia sẻ các phương pháp hay nhất và học hỏi từ các công ty khác trong ngành."}</w:t>
      </w:r>
    </w:p>
    <w:p w14:paraId="0BCF088F" w14:textId="77777777" w:rsidR="00690398" w:rsidRDefault="000C026C">
      <w:r>
        <w:t>{"câu hỏi": "Tạo danh sách 5 câu hỏi về thị trường chứng khoán", "trả lời": "1. Một số yếu tố chính ảnh hưởng đến xu hướng thị trường chứng khoán và giá cổ phiếu là gì?\n2. Bạn có thể giải thích sự khác biệt giữa thị trường tăng giá và thị trường gấu, và điều gì gây ra chúng?\n3. Các chiến lược đầu tư phổ biến nhất cho thị trường chứng khoán là gì và chúng hiệu quả như thế nào trong việc tạo ra lợi nhuận?\n4. Các chỉ số thị trường chứng khoán, chẳng hạn như chỉ số trung bình công nghiệp Dow Jones hoặc S&amp;P 500, đóng vai trò gì trong việc hiểu hiệu suất thị trường? \n5. Làm thế nào một cá nhân có thể bắt đầu đầu tư vào thị trường chứng khoán, và một số cân nhắc chính mà họ nên ghi nhớ trước khi bắt đầu là gì?"}</w:t>
      </w:r>
    </w:p>
    <w:p w14:paraId="2088060E" w14:textId="77777777" w:rsidR="00690398" w:rsidRDefault="000C026C">
      <w:r>
        <w:t>{"câu hỏi": "Mô tả các quy trình an toàn để xử lý an toàn các vật liệu nguy hiểm.", "trả lời": "Xử lý các vật liệu nguy hiểm đòi hỏi phải tuân thủ nghiêm ngặt các quy trình an toàn để giảm thiểu rủi ro liên quan đến việc xử lý chúng. Một số quy trình an toàn để xử lý các vật liệu nguy hiểm bao gồm: \ n \ n1. Đào tạo thích hợp: Điều cần thiết là các cá nhân xử lý các vật liệu nguy hiểm phải trải qua đào tạo và giáo dục thích hợp về các mối nguy hiểm liên quan đến các chất đó và cách an toàn nhất để xử lý chúng. \ n \ n2. Sử dụng Thiết bị Bảo hộ Cá nhân (PPE): Khi xử lý các vật liệu nguy hiểm, các cá nhân phải sử dụng thiết bị bảo vệ cá nhân thích hợp như găng tay, kính bảo hộ, khẩu trang hô hấp và quần áo bảo hộ để giảm thiểu phơi nhiễm. Ghi nhãn và bảo quản đúng cách: Các vật liệu nguy hiểm phải được dán nhãn chính xác và được lưu trữ trong các khu vực an toàn và an toàn theo các hướng dẫn an toàn liên quan đến các chất này. \ n \ n4. Xử lý và vận chuyển: Khi xử lý và vận chuyển các vật liệu nguy hiểm, các hướng dẫn và quy định an toàn phải được tuân thủ nghiêm ngặt, bao gồm việc sử dụng các thùng chứa hoặc phương tiện phù hợp và hiển thị các dấu hiệu an toàn thích hợp. \ n \ n5. Ứng phó khẩn cấp: Điều quan trọng là phải có sẵn kế hoạch ứng phó khẩn cấp, phác thảo các bước cần thực hiện trong trường hợp vô tình tràn hoặc tiếp xúc với các vật liệu nguy hiểm. Kế hoạch này nên bao gồm các thủ tục sơ tán, số điện thoại liên lạc khẩn cấp và quyền truy cập vào thiết bị sơ cứu. Tóm lại, việc xử lý các vật liệu nguy hiểm đòi hỏi phải tuân thủ nghiêm ngặt các quy trình an toàn, bao gồm đào tạo thích hợp, sử dụng thiết bị bảo vệ cá nhân, dán nhãn và lưu trữ thích hợp, xử lý và vận chuyển an toàn và có kế hoạch ứng phó khẩn cấp."}</w:t>
      </w:r>
    </w:p>
    <w:p w14:paraId="1D5D1217" w14:textId="77777777" w:rsidR="00690398" w:rsidRDefault="000C026C">
      <w:r>
        <w:t>{"question": "Ước tính cần bao nhiêu thời gian để hoàn thành một nhiệm vụ nhất định. - Nhiệm vụ là tạo ra 10 ứng dụng iPhone.", "trả lời": "Thật khó để ước tính chính xác thời gian cần thiết để tạo 10 ứng dụng iPhone mà không có thông tin cụ thể hơn về độ phức tạp và phạm vi của từng ứng dụng riêng lẻ. Phát triển một ứng dụng iPhone có thể mất từ vài tuần đến vài tháng, tùy thuộc vào các yếu tố khác nhau như kinh nghiệm của nhà phát triển, các tính năng và chức năng của ứng dụng, thiết kế và giao diện người dùng, thử nghiệm và gỡ lỗi, v.v. \ n \ nGiả sử thời gian phát triển trung bình là hai tháng cho mỗi ứng dụng, sẽ mất khoảng 20 tháng để tạo 10 ứng dụng iPhone. Tuy nhiên, đây chỉ là ước tính sơ bộ và thời gian thực tế có thể thay đổi đáng kể dựa trên các chi tiết cụ thể của từng ứng dụng."}</w:t>
      </w:r>
    </w:p>
    <w:p w14:paraId="168BCF61" w14:textId="77777777" w:rsidR="00690398" w:rsidRDefault="000C026C">
      <w:r>
        <w:lastRenderedPageBreak/>
        <w:t>{"câu hỏi": "Tạo một cuộc khảo sát để đo lường sự hài lòng của khách hàng đối với một cửa hàng bán lẻ.", "câu trả lời": "1. Bạn có thường xuyên ghé thăm cửa hàng của chúng tôi không? \n\n- hàng ngày \n- hàng tuần \n- hàng tháng \n- ít hơn một lần một tháng \n- lần đầu tiên \n\n2. Làm thế nào bạn sẽ đánh giá sự hài lòng tổng thể của bạn với cửa hàng của chúng tôi? \n\n- cực kỳ hài lòng \n- rất hài lòng \n- hơi hài lòng \n- không hài lòng lắm \n- hoàn toàn không hài lòng \n\n3. Bạn cảm thấy cửa hàng của chúng tôi so với các cửa hàng bán lẻ khác mà bạn đã ghé thăm về chất lượng sản phẩm như thế nào? \n\n- tốt hơn nhiều \n- hơi tốt hơn \n- về cùng một \n- hơi tệ hơn \n- tệ hơn nhiều \n\n4. Bạn đánh giá dịch vụ khách hàng của chúng tôi như thế nào? \n\n- Xuất sắc \n- Tốt\n- Trung bình \n- Dưới trung bình \n- Kém \n\n5. Nhân viên của chúng tôi có thân thiện và hữu ích không? \n\n- cực \n- rất\n- vừa phải \n- nhẹ\n- hoàn toàn không \n\n6. Làm thế nào dễ dàng để tìm thấy những gì bạn đang tìm kiếm trong cửa hàng của chúng tôi? \n\n- cực kỳ dễ \n- rất dễ \n- dễ vừa phải \n- hơi \n- hoàn toàn không \n\n7. Giá cả của các sản phẩm của chúng tôi có công bằng và hợp lý không? \n\n- cực \n- rất \n- vừa phải \n- hơi \n- hoàn toàn không \n\n8. Có bao nhiêu khả năng bạn giới thiệu cửa hàng của chúng tôi cho người khác? \n\n- rất có khả năng \n- rất có thể \n- hơi có khả năng \n- không có khả năng \n- hoàn toàn không có khả năng \n\n9. Bạn có bất kỳ đề xuất hoặc phản hồi nào về cách chúng tôi có thể cải thiện cửa hàng và dịch vụ của mình không? (Câu trả lời mở) \ n \ nCảm ơn bạn đã dành thời gian để hoàn thành khảo sát sự hài lòng của khách hàng của chúng tôi. Phản hồi của bạn rất có giá trị đối với chúng tôi và giúp chúng tôi liên tục cải thiện cửa hàng của mình để đáp ứng tốt hơn nhu cầu của bạn."}</w:t>
      </w:r>
    </w:p>
    <w:p w14:paraId="0C9F799C" w14:textId="77777777" w:rsidR="00690398" w:rsidRDefault="000C026C">
      <w:r>
        <w:t xml:space="preserve">{"câu hỏi": "Tạo quy trình 5 bước để tạo danh mục đầu tư trực tuyến.", "Trả lời": "Tạo danh mục đầu tư trực tuyến là một cách tuyệt vời để giới thiệu công việc, thành tích và kỹ năng của bạn với nhà tuyển dụng, cộng tác viên hoặc khách hàng tiềm năng. Dưới đây là quy trình 5 bước đơn giản có thể giúp hướng dẫn bạn qua quy trình: \n\n1. Xác định mục đích và đối tượng của bạn: Bước đầu tiên trong việc tạo danh mục đầu tư trực tuyến là xác định mục đích và đối tượng dự định của nó. Bạn đang tạo ra nó để thu hút các nhà tuyển dụng tiềm năng, để giới thiệu công việc của bạn cho khách hàng hay vì một số lý do khác? Biết mục đích và đối tượng của bạn sẽ giúp bạn thiết kế và tổ chức danh mục đầu tư của mình một cách hiệu quả nhất. \ n \ n2. Thu thập và tổ chức công việc của bạn: Khi bạn đã xác định mục đích và đối tượng cho danh mục đầu tư trực tuyến của mình, bước tiếp theo là thu thập và tổ chức công việc của bạn. Điều này có thể bao gồm các mẫu công việc của bạn, mô tả các dự án bạn đã hoàn thành, giải thưởng và sự công nhận bạn đã nhận được và các thông tin liên quan khác. \ n \ n3. Chọn một nền tảng: Có một số nền tảng có sẵn để tạo danh mục đầu tư trực tuyến, bao gồm Wix, WordPress và Squarespace, trong số những nền tảng khác. Chọn một cái phù hợp với nhu cầu và sở thích thiết kế của bạn.\n\n4. Thiết kế và xây dựng danh mục đầu tư của bạn: Khi bạn đã thu thập nội dung của mình và chọn một nền tảng, đã đến lúc thiết kế và xây dựng danh mục đầu tư của bạn. Một thiết kế đơn giản, sạch sẽ làm nổi bật công việc của bạn thường là cách tiếp cận tốt nhất. Đảm bảo bao gồm phần "Giới thiệu về tôi", biểu mẫu liên hệ và liên kết đến hồ sơ truyền thông xã hội của bạn. \ n \ n5. Xem xét và xuất bản: Khi bạn đã hoàn thành danh mục đầu tư của mình, hãy dành thời gian để xem xét cẩn thận. Kiểm tra bất kỳ lỗi hoặc lỗi chính tả nào và đảm bảo rằng tất cả các liên kết hoạt động chính xác. Khi bạn hài lòng với danh mục đầu tư của mình, đã đến lúc xuất bản nó và </w:t>
      </w:r>
      <w:r>
        <w:lastRenderedPageBreak/>
        <w:t>chia sẻ nó với đối tượng dự định của bạn. Hãy nhớ cập nhật danh mục đầu tư trực tuyến của bạn, thêm công việc và thành tích mới khi chúng xảy ra. Điều này sẽ đảm bảo rằng danh mục đầu tư của bạn luôn trình bày bức tranh hiện tại và chính xác nhất về các kỹ năng và khả năng của bạn."}</w:t>
      </w:r>
    </w:p>
    <w:p w14:paraId="5D090014" w14:textId="77777777" w:rsidR="00690398" w:rsidRDefault="000C026C">
      <w:r>
        <w:t>{"câu hỏi": "Tạo ý tưởng để bắt đầu một nghề tay trái.", "câu trả lời": "1. Làm việc tự do: Bạn có thể bắt đầu làm việc tự do bán thời gian và cung cấp các kỹ năng và chuyên môn của mình trong các lĩnh vực khác nhau như viết, thiết kế, tiếp thị, phát triển web hoặc bất kỳ lĩnh vực nào khác mà bạn thành thạo. \ n \ n2. Giữ trẻ: Nếu bạn yêu trẻ em và có một số kinh nghiệm trong việc chăm sóc chúng, bắt đầu một dịch vụ giữ trẻ là một lựa chọn hối hả khả thi. Bạn có thể cung cấp dịch vụ của mình cho các gia đình trong cộng đồng của bạn. \ n \ n3. Dạy kèm ảo: Với sự gia tăng của việc học trực tuyến, nhu cầu về gia sư ảo đang gia tăng. Bạn có thể cung cấp chuyên môn của mình trong một môn học mà bạn giỏi và giúp học sinh học hỏi. \ n \ n4. Các dự án chế tạo và DIY: Nếu bạn có sở trường về các dự án chế tạo và DIY, bạn có thể biến sở thích của mình thành một công việc phụ sinh lợi bằng cách bán các sáng tạo của mình trên các nền tảng trực tuyến như Etsy. \ n \ n5. Mua sắm và tạo kiểu cá nhân: Nếu bạn có khiếu về thời trang và phong cách, bạn có thể bắt đầu dịch vụ mua sắm và tạo kiểu cá nhân, trong đó bạn giúp mọi người sắp xếp tủ quần áo của họ và kết hợp trang phục phù hợp với sở thích và tính cách của họ. \ n \ n6. Trông thú cưng: Trông thú cưng là một cơ hội hối hả sinh lợi khác cho những người yêu động vật. Bạn có thể cung cấp dịch vụ của mình cho chủ sở hữu vật nuôi trong cộng đồng của bạn và chăm sóc những người bạn lông lá của họ khi họ đi vắng. \ n \ n7. Dọn dẹp nhà cửa: Bắt đầu một dịch vụ dọn dẹp nhà cửa là một lựa chọn hối hả khả thi khác. Bạn có thể cung cấp dịch vụ của mình cho những chủ nhà bận rộn, những người cần hỗ trợ giữ cho ngôi nhà của họ sạch sẽ và gọn gàng. \ n \ n8. Nhiếp ảnh: Nếu bạn có một con mắt tốt để ghi lại những khoảnh khắc, bắt đầu một bên nhiếp ảnh hối hả là một lựa chọn tốt. Bạn có thể cung cấp dịch vụ của mình cho các sự kiện như đám cưới, tiệc tùng và sự kiện của công ty hoặc làm công việc tự do cho các doanh nghiệp và cá nhân. \ n \ n9. Quản lý phương tiện truyền thông xã hội: Với các doanh nghiệp ngày càng nhận ra tầm quan trọng của sự hiện diện của phương tiện truyền thông xã hội, có nhu cầu về các nhà quản lý phương tiện truyền thông xã hội. Bạn có thể cung cấp dịch vụ của mình cho các doanh nghiệp và quản lý tài khoản truyền thông xã hội của họ, tạo nội dung và tương tác với những người theo dõi. \ n \ n10. Đào tạo cá nhân và huấn luyện thể dục: Nếu bạn là một người đam mê thể dục và có kiến thức về tập thể dục và dinh dưỡng, bạn có thể bắt đầu một công việc bên lề huấn luyện thể dục và đào tạo cá nhân, trong đó bạn giúp mọi người đạt được mục tiêu tập thể dục của họ."}</w:t>
      </w:r>
    </w:p>
    <w:p w14:paraId="3D54F820" w14:textId="77777777" w:rsidR="00690398" w:rsidRDefault="000C026C">
      <w:r>
        <w:t>{"câu hỏi": "Cho một câu, viết lại câu một cách lịch sự. - Làm ơn lấy cho tôi một tách cà phê.", "trả lời": "Bạn có tốt bụng đến mức mang cho tôi một tách cà phê không?"}</w:t>
      </w:r>
    </w:p>
    <w:p w14:paraId="7FBFBCF0" w14:textId="77777777" w:rsidR="00690398" w:rsidRDefault="000C026C">
      <w:r>
        <w:t>{"question": "Phân loại đầu vào đã cho thành một trong bốn hình dạng: hình vuông, hình tròn, hình tam giác hoặc hình chữ nhật. - Một hình có bốn cạnh bằng nhau và bốn góc vuông.", "trả lời": "Hình được mô tả là một hình vuông."}</w:t>
      </w:r>
    </w:p>
    <w:p w14:paraId="79C030CE" w14:textId="77777777" w:rsidR="00690398" w:rsidRDefault="000C026C">
      <w:r>
        <w:t xml:space="preserve">{"câu hỏi": "Phát hiện sự thiên vị trong câu. - Phụ nữ nên tập trung nhiều hơn vào việc chăm sóc gia đình hơn là có sự nghiệp.", "Trả lời": "Câu này thiên vị vì nó duy trì định kiến giới và </w:t>
      </w:r>
      <w:r>
        <w:lastRenderedPageBreak/>
        <w:t>củng cố quan niệm rằng vai trò chính của phụ nữ nên ở trong lĩnh vực gia đình, thay vì theo đuổi nguyện vọng nghề nghiệp cá nhân của họ. Quan điểm này hạn chế cơ hội của phụ nữ và củng cố quan niệm rằng họ thấp kém hơn nam giới trong thế giới chuyên nghiệp."}</w:t>
      </w:r>
    </w:p>
    <w:p w14:paraId="5D1D4525" w14:textId="77777777" w:rsidR="00690398" w:rsidRDefault="000C026C">
      <w:r>
        <w:t>{"câu hỏi": "Cho hai quốc gia, hãy tìm ra số lượng cửa khẩu biên giới giữa chúng. - Mỹ và Mexico", "trả lời": "Số cửa khẩu biên giới giữa Mỹ và Mexico là 48. Những cửa khẩu này kết nối hai nước thông qua cầu, cửa khẩu và cảng nhập cảnh. Một số cửa khẩu bận rộn nhất giữa các quốc gia này nằm ở các thành phố San Diego ở Hoa Kỳ và Tijuana ở Mexico, El Paso ở Hoa Kỳ và Ciudad Ju\u00e1rez ở Mexico, và Laredo ở Hoa Kỳ và Nuevo Laredo ở Mexico.</w:t>
      </w:r>
    </w:p>
    <w:p w14:paraId="46F29573" w14:textId="77777777" w:rsidR="00690398" w:rsidRDefault="000C026C">
      <w:r>
        <w:t>{"question": "Thay đổi câu thành câu khai báo. - Bạn có muốn đi không?", "trả lời": "Bạn muốn đi."}</w:t>
      </w:r>
    </w:p>
    <w:p w14:paraId="635C4407" w14:textId="77777777" w:rsidR="00690398" w:rsidRDefault="000C026C">
      <w:r>
        <w:t>{"câu hỏi": "Tạo danh sách các cuốn sách được đề xuất cho một người thích văn học.", "Trả lời": "Dựa trên sở thích của bạn đối với văn học, đây là mười cuốn sách rất được khuyến khích mà bạn có thể thích:\n\n1. "To Kill a Mockingbird" của Harper Lee - Đây là một cuốn tiểu thuyết kinh điển khám phá các vấn đề phân biệt chủng tộc và định kiến ở miền Nam sâu thẳm qua con mắt của một cô gái trẻ. \ n2. "The Great Gatsby" của F. Scott Fitzgerald - Một tác phẩm kinh điển khác, tác phẩm này khám phá các chủ đề về tình yêu, sự giàu có và tầng lớp xã hội trong những năm hai mươi. \ n3. "Pride and Prejudice" của Jane Austen - Cuốn tiểu thuyết lãng mạn này kể về cuộc đời của Elizabeth Bennet và các chị em của cô khi họ điều hướng tình yêu và kỳ vọng xã hội trong thế kỷ 19. \ n4. "Một trăm năm cô đơn" của Gabriel Garc\u00eda M\u00e1rquez \u2013 Cuốn tiểu thuyết sử thi này kể về câu chuyện của gia đình Buendia qua bảy thế hệ, khám phá các chủ đề về tình yêu, sự mất mát và tính chất chu kỳ của cuộc sống. \ n5. "1984" của George Orwell - Cuốn tiểu thuyết đen tối này khám phá một tương lai nơi chính phủ kiểm soát mọi khía cạnh của cuộc sống và cá nhân của công dân bị đàn áp. \ n6. "The Catcher in the Rye" của J.D. Salinger \u2013 Câu chuyện tuổi mới lớn này kể về cuộc đời của Holden Caulfield khi anh đi qua thành phố New York, vật lộn với sự xa lánh, mất mát và trưởng thành. \ n7. "Wuthering Heights" của Emily Bront\u00eb - Cuốn tiểu thuyết gothic này khám phá các chủ đề về tình yêu, đam mê và trả thù, theo dõi cuộc sống của Heathcliff và Catherine Earnshaw ở vùng đồng hoang Yorkshire. \ n8. "Jane Eyre" của Charlotte Bront\u00eb - Một cuốn tiểu thuyết kinh điển khác, cuốn tiểu thuyết này kể về cuộc sống của một cô gái mồ côi khi cô điều hướng cuộc sống của mình, cuối cùng tìm thấy tình yêu và sự độc lập. \ n9. "The Picture of Dorian Gray" của Oscar Wilde - Cuốn tiểu thuyết này khám phá các chủ đề về cái đẹp, tuổi trẻ và tham nhũng khi nhân vật chính tạo ra một món hời Faustian để mãi mãi trẻ trung. \ n10. "Moby-Dick" của Herman Melville - Câu chuyện sử thi này kể về cuộc hành trình của Ishmael và thủy thủ đoàn của Pequod khi họ săn con cá voi khét tiếng, Moby-Dick, khám phá các chủ đề ám ảnh, trả thù và bản chất của thiện và ác.</w:t>
      </w:r>
    </w:p>
    <w:p w14:paraId="65AAA5EB" w14:textId="77777777" w:rsidR="00690398" w:rsidRDefault="000C026C">
      <w:r>
        <w:t>{"question": "Xuất ra palindrome dài nhất trong một câu. - Đây là câu có palindrome", "đáp án": "a palindrome"}</w:t>
      </w:r>
    </w:p>
    <w:p w14:paraId="5EAC1F5B" w14:textId="77777777" w:rsidR="00690398" w:rsidRDefault="000C026C">
      <w:r>
        <w:t>{"câu hỏi": "Thay thế các từ viết sai chính tả trong câu sau: - Thiis is a sentce wuith some misspelled woads.", "answer": "Đây là một câu có một số từ sai chính tả."}</w:t>
      </w:r>
    </w:p>
    <w:p w14:paraId="0C3BD0FC" w14:textId="77777777" w:rsidR="00690398" w:rsidRDefault="000C026C">
      <w:r>
        <w:lastRenderedPageBreak/>
        <w:t>{"question": "Xuất ra số nguyên âm trong một câu đã cho - Đây là câu có nhiều nguyên âm", "answer": "Số nguyên âm trong câu đã cho là 10."}</w:t>
      </w:r>
    </w:p>
    <w:p w14:paraId="6DCD0EBD" w14:textId="77777777" w:rsidR="00690398" w:rsidRDefault="000C026C">
      <w:r>
        <w:t>{"câu hỏi": "Tạo một bản tóm tắt sơ yếu lý lịch phù hợp cho một người quản lý nhân sự", "câu trả lời": "Giám đốc nhân sự có thành tích cao với hơn 7 năm kinh nghiệm lãnh đạo các chức năng nhân sự cho các tổ chức nhỏ và lớn. Hồ sơ theo dõi đã được chứng minh về việc thực hiện và hợp lý hóa các quy trình nhân sự, cải thiện sự tham gia của nhân viên và giảm doanh thu. Thành thạo trong việc giải quyết xung đột, tuyển dụng, quản lý hiệu suất và quan hệ nhân viên. Người giao tiếp và giải quyết vấn đề mạnh mẽ, cam kết thúc đẩy một môi trường làm việc và văn hóa tích cực. Tìm kiếm một vai trò quản lý nhân sự đầy thách thức trong một tổ chức năng động."}</w:t>
      </w:r>
    </w:p>
    <w:p w14:paraId="6EBB5587" w14:textId="77777777" w:rsidR="00690398" w:rsidRDefault="000C026C">
      <w:r>
        <w:t>{"câu hỏi": "Kể tên một loại ô nhiễm không khí.", "câu trả lời": "Một loại ô nhiễm không khí là vật chất dạng hạt."}</w:t>
      </w:r>
    </w:p>
    <w:p w14:paraId="23CD1966" w14:textId="77777777" w:rsidR="00690398" w:rsidRDefault="000C026C">
      <w:r>
        <w:t>{"question": "Đơn giản hóa (576)^1/4(216)^1/2.", "answer": "Chúng ta có thể đơn giản hóa biểu thức này bằng cách tìm căn bậc tư và căn bậc hai của mỗi yếu tố trước. \n\nBắt đầu với 576, chúng ta có thể tính ra 2^4 để có được 2^4 * 36. Vì 36 bằng 6 ^ 2, căn bậc tư của 576 giống với căn bậc tư của 2 ^ 4 * 6 ^ 2. Đơn giản hóa, chúng ta nhận được:\n\n(2^4/4) * (6^2/4) = 2 * sqrt(6)\n\nBây giờ hãy đơn giản hóa 216. Chúng ta biết rằng 6 ^ 2 chia đều 216, vì vậy chúng ta có thể viết lại căn bậc hai của 216 thành căn bậc hai của 6 ^ 2 * 6. Đơn giản hóa, chúng ta nhận được:\n\n(6^2/2) * (6^1/2) = 6 * sqrt(6)\n\nNhân hai yếu tố đơn giản này với nhau, chúng ta nhận được:\n\n2 * sqrt(6) * 6 * sqrt(6) = 12 * 6 = 72\n\nDo đó, biểu thức đơn giản hóa thành 72."}</w:t>
      </w:r>
    </w:p>
    <w:p w14:paraId="0E54338D" w14:textId="77777777" w:rsidR="00690398" w:rsidRDefault="000C026C">
      <w:r>
        <w:t>{"câu hỏi": "Đề xuất một chủ đề bài nghiên cứu liên quan đến quan hệ quốc tế.", "câu trả lời": "Một chủ đề bài nghiên cứu có thể liên quan đến quan hệ quốc tế có thể là, "Tác động của các biện pháp trừng phạt kinh tế đối với ngoại giao quốc tế: Nghiên cứu so sánh". Chủ đề này sẽ khám phá việc sử dụng các biện pháp trừng phạt kinh tế như một công cụ ngoại giao quốc tế, kiểm tra hiệu quả của phương pháp này trong việc đạt được các mục tiêu ngoại giao, cũng như phân tích những hậu quả và hạn chế không lường trước tiềm ẩn. Nghiên cứu có thể so sánh kết quả của việc thực hiện các biện pháp trừng phạt kinh tế ở các khu vực và khoảng thời gian khác nhau, để cung cấp cái nhìn sâu sắc hơn về các tác động sắc thái của công cụ ngoại giao này.</w:t>
      </w:r>
    </w:p>
    <w:p w14:paraId="4F4A655D" w14:textId="77777777" w:rsidR="00690398" w:rsidRDefault="000C026C">
      <w:r>
        <w:t>{"câu hỏi": "Cây thông thuộc loại cây gì?", "trả lời": "Một cây thông thuộc chi thực vật Pinus, là thành viên của họ Pinaceae, trong bộ Pinales. Pinus là chi cây lá kim lớn nhất và cây thông được phân loại là cây lá kim thường xanh."}</w:t>
      </w:r>
    </w:p>
    <w:p w14:paraId="741F8303" w14:textId="77777777" w:rsidR="00690398" w:rsidRDefault="000C026C">
      <w:r>
        <w:t>{"câu hỏi": "Chỉnh sửa văn bản đã cho sao cho độ dài của nó không bị thay đổi nhưng nó truyền đạt rõ ràng ý nghĩa. - Ứng dụng có giao diện người dùng rất tốt và thực sự rất tốt khi sử dụng.", "trả lời": "Giao diện người dùng của ứng dụng rất tuyệt vời và thú vị khi sử dụng."}</w:t>
      </w:r>
    </w:p>
    <w:p w14:paraId="77F20F4F" w14:textId="77777777" w:rsidR="00690398" w:rsidRDefault="000C026C">
      <w:r>
        <w:t xml:space="preserve">{"câu hỏi": "Một ổ bánh mì giá bao nhiêu?", "câu trả lời": "Chi phí của một ổ bánh mì có thể thay đổi đáng kể tùy thuộc vào các yếu tố khác nhau như vị trí, loại bánh mì và cho dù đó là </w:t>
      </w:r>
      <w:r>
        <w:lastRenderedPageBreak/>
        <w:t>từ cửa hàng tạp hóa hay tiệm bánh. Trung bình, một ổ bánh mì có thể dao động từ $ 1- $ 7, nhưng giá có thể cao hơn cho bánh mì thủ công hoặc đặc sản. Tốt nhất là bạn nên kiểm tra với cửa hàng tạp hóa, tiệm bánh hoặc trực tuyến tại địa phương để biết giá chính xác nhất trong khu vực của bạn."}</w:t>
      </w:r>
    </w:p>
    <w:p w14:paraId="1C424868" w14:textId="77777777" w:rsidR="00690398" w:rsidRDefault="000C026C">
      <w:r>
        <w:t>{"question": "Kể tên 3 từ trong tập hợp đã cho bắt đầu bằng chữ cái \"e\". - Bộ: Voi, Đại bàng, Kiến, Voi, Emu.", "Trả lời": "1. Voi \n2. Đại bàng\n3. Emu."}</w:t>
      </w:r>
    </w:p>
    <w:p w14:paraId="35E07741" w14:textId="77777777" w:rsidR="00690398" w:rsidRDefault="000C026C">
      <w:r>
        <w:t>{"question": "Phân loại đối tượng sau là lớp A hoặc lớp B. - Đối tượng: Một bông hồng hồng", "trả lời": "Tôi xin lỗi, nhưng bạn đã không cung cấp cho tôi các tiêu chí để phân loại một đối tượng là lớp A hoặc lớp B. Bạn có thể vui lòng cung cấp cho tôi thêm thông tin về những gì cấu thành Lớp A và Lớp B không?"}</w:t>
      </w:r>
    </w:p>
    <w:p w14:paraId="7F4BB84C" w14:textId="77777777" w:rsidR="00690398" w:rsidRDefault="000C026C">
      <w:r>
        <w:t>{"câu hỏi": "Viết lại câu để nó ngắn hơn và vẫn truyền đạt ý nghĩa tương tự. - Do quy định mới, nhân viên phải mặc đồng phục dễ nhận biết khi làm việc.", "trả lời": "Quy định mới bắt buộc phải mặc đồng phục tại nơi làm việc."}</w:t>
      </w:r>
    </w:p>
    <w:p w14:paraId="16EA4AF3" w14:textId="77777777" w:rsidR="00690398" w:rsidRDefault="000C026C">
      <w:r>
        <w:t>{"câu hỏi": "Thay đổi câu đã cho trong một câu nghi vấn. - Anh ấy mệt mỏi sau khi đi bộ một quãng đường dài.", "trả lời": "Anh ấy có mệt sau khi đi bộ một quãng đường dài không?"}</w:t>
      </w:r>
    </w:p>
    <w:p w14:paraId="354A1230" w14:textId="77777777" w:rsidR="00690398" w:rsidRDefault="000C026C">
      <w:r>
        <w:t>{"question": "Nhóm tập hợp các số đã cho sao cho tất cả các số âm cùng nhau và tất cả các số dương cùng nhau. - Bộ: [5, -2, 3, 0, -4, 8].", "trả lời": "Tập hợp các số có thể được nhóm lại theo cách sau: \n\n[-2, -4, 5, 3, 0, 8]\n\nTất cả các số âm được nhóm lại với nhau ở đầu trong khi tất cả các số dương được nhóm lại ở cuối. Số 0 có thể được nhóm lại với một trong hai tập hợp vì nó được coi là không dương cũng không âm."}</w:t>
      </w:r>
    </w:p>
    <w:p w14:paraId="75A880F8" w14:textId="77777777" w:rsidR="00690398" w:rsidRDefault="000C026C">
      <w:r>
        <w:t>{"question": "Xây dựng một biểu thức chính quy để khớp với mật khẩu chứa một hoặc nhiều chữ cái viết thường và một hoặc nhiều chữ cái viết hoa.", "answer": "Một biểu thức chính quy để khớp với mật khẩu chứa một hoặc nhiều chữ cái viết thường và viết hoa có thể được viết như sau: \n\n'^(?=.*[a-z])(?=.*[A-Z]).+$'\n\nGiải thích: \n- '^' khẳng định vị trí ở đầu chuỗi. \n- '(?=.*[a-z])' là một cái nhìn tích cực khẳng định rằng có ít nhất một chữ cái viết thường phía trước.\n- '(?=.*[A-Z])' là một cái nhìn tích cực khác khẳng định rằng có ít nhất một chữ cái viết hoa phía trước.\n- '.+' khớp với một hoặc nhiều ký tự, đảm bảo rằng mật khẩu thực sự chứa một số ký tự.\n- '$' khẳng định vị trí ở cuối chuỗi. \n\nBiểu thức chính quy này sẽ khớp với mật khẩu chứa ít nhất một chữ thường và một chữ cái viết hoa. Lưu ý rằng nó không áp đặt bất kỳ hạn chế nào khác như độ dài, sự hiện diện của chữ số hoặc ký tự đặc biệt. Những yêu cầu này có thể được thêm vào biểu thức chính quy nếu cần."}</w:t>
      </w:r>
    </w:p>
    <w:p w14:paraId="5C689983" w14:textId="77777777" w:rsidR="00690398" w:rsidRDefault="000C026C">
      <w:r>
        <w:t>{"question": "Chọn cách chia động từ chính xác. - Động từ: go\nSituation: Ngôi thứ nhất số ít ở thì hiện tại.", "answer": "Cách chia đúng của động từ \"go\" ở ngôi thứ nhất số ít ở thì hiện tại là \"I go.\""}</w:t>
      </w:r>
    </w:p>
    <w:p w14:paraId="33D61454" w14:textId="77777777" w:rsidR="00690398" w:rsidRDefault="000C026C">
      <w:r>
        <w:t>{"câu hỏi": "Tán thành câu trả lời hữu ích nhất - Câu trả lời 1: Hãy thử các bước sau\nĐáp án 2: Đây là giải pháp", "câu trả lời": "Là một AI, tôi không có khả năng tán thành. Cả hai câu trả lời dường như đều cung cấp sự giúp đỡ, nhưng nếu không có thêm ngữ cảnh thì rất khó để xác định câu trả lời nào sẽ hữu ích hơn."}</w:t>
      </w:r>
    </w:p>
    <w:p w14:paraId="36D696E9" w14:textId="77777777" w:rsidR="00690398" w:rsidRDefault="000C026C">
      <w:r>
        <w:lastRenderedPageBreak/>
        <w:t>{"câu hỏi": "Lấy câu sau và sửa lỗi chính tả và ngữ pháp - Tôi đã đến nhà họ, nhưng có nhà không có con", "trả lời": "Tôi đã đến nhà họ, nhưng không có ai ở nhà."}</w:t>
      </w:r>
    </w:p>
    <w:p w14:paraId="61682B8E" w14:textId="77777777" w:rsidR="00690398" w:rsidRDefault="000C026C">
      <w:r>
        <w:t>{"câu hỏi": "Viết tổng quan chung về điện toán lượng tử", "trả lời": "Điện toán lượng tử là một lĩnh vực tương đối mới và phát triển nhanh chóng, tìm cách khai thác các nguyên tắc của cơ học lượng tử để thực hiện các hoạt động trên dữ liệu theo những cách mà máy tính cổ điển không thể. Về cốt lõi, một máy tính lượng tử sử dụng qubit (bit lượng tử) thay vì các bit truyền thống của điện toán cổ điển. Qubit là một đơn vị thông tin lượng tử có thể tồn tại đồng thời ở cả trạng thái 0 và 1, do hiện tượng lượng tử được gọi là chồng chất. Khả năng chiếm nhiều trạng thái cùng một lúc này cho phép các qubit thực hiện nhiều phép tính đồng thời, có khả năng cho phép các máy tính lượng tử giải quyết một số vấn đề nhất định nhanh hơn nhiều so với các đối tác cổ điển của chúng. Đối với một số nhiệm vụ nhất định, chẳng hạn như bao thanh toán số lượng lớn, máy tính lượng tử có thể mang lại lợi thế đáng kể về tốc độ và hiệu quả. Cơ học lượng tử cũng cho phép một khả năng mạnh mẽ khác, được gọi là vướng víu, đó là một loại tương quan giữa các hạt tách biệt cho phép chúng hoạt động như một hệ thống ngay cả khi cách nhau bởi khoảng cách lớn. Tính chất này có thể được tận dụng để tạo ra các thuật toán lượng tử hiệu quả hơn các thuật toán cổ điển cho các loại vấn đề cụ thể, chẳng hạn như tối ưu hóa hoặc học máy. Lĩnh vực điện toán lượng tử vẫn đang ở giai đoạn đầu, và cả những thách thức lý thuyết và thực tiễn vẫn còn. Tuy nhiên, khi công nghệ được cải thiện, máy tính lượng tử dự kiến sẽ có ý nghĩa lớn đối với các lĩnh vực như mật mã, hóa học và trí tuệ nhân tạo, trong số những lĩnh vực khác.</w:t>
      </w:r>
    </w:p>
    <w:p w14:paraId="745BC84A" w14:textId="77777777" w:rsidR="00690398" w:rsidRDefault="000C026C">
      <w:r>
        <w:t>{"câu hỏi": "Giải thích một ứng dụng tiềm năng của robot", "trả lời": "Một ứng dụng tiềm năng của robot là trong lĩnh vực y học và chăm sóc sức khỏe. Robot y tế có thể hỗ trợ bác sĩ phẫu thuật và bác sĩ bằng cách cung cấp độ chính xác, linh hoạt và kiểm soát hơn trong quá trình phẫu thuật. Những robot này có thể giúp giảm nguy cơ biến chứng, giảm đau và khó chịu, đồng thời rút ngắn thời gian phục hồi cho bệnh nhân. Ví dụ, robot có thể được sử dụng để thực hiện các ca phẫu thuật xâm lấn tối thiểu, trong đó chỉ có những vết mổ nhỏ được thực hiện và các dụng cụ phẫu thuật được đưa vào qua các vết mổ này, thay vì rạch lớn. Những vết mổ nhỏ hơn này làm giảm nguy cơ nhiễm trùng và thời gian nằm viện. Ngoài ra, robot có thể được sử dụng trong liệu pháp phục hồi chức năng, cung cấp hỗ trợ cho bệnh nhân hồi phục sau chấn thương hoặc bệnh tật. Một ứng dụng khác của robot trong chăm sóc sức khỏe là trong lĩnh vực y tế từ xa, nơi các bác sĩ có thể tương tác từ xa với bệnh nhân bằng robot. Những robot này thậm chí có thể thực hiện các xét nghiệm y tế đơn giản, chẳng hạn như kiểm tra nhiệt độ hoặc huyết áp của bệnh nhân, cho phép bác sĩ chẩn đoán chính xác từ xa. Tóm lại, robot có những ứng dụng tiềm năng to lớn trong y học và chăm sóc sức khỏe, nơi nó có thể nâng cao chất lượng chăm sóc, tăng hiệu quả và độ chính xác trong các thủ tục phẫu thuật, và cải thiện quá trình phục hồi và phục hồi chức năng cho bệnh nhân.</w:t>
      </w:r>
    </w:p>
    <w:p w14:paraId="001FB9B2" w14:textId="77777777" w:rsidR="00690398" w:rsidRDefault="000C026C">
      <w:r>
        <w:t xml:space="preserve">{"câu hỏi": "Mô tả các giai đoạn của chu kỳ phát triển sản phẩm.", "Trả lời": "Chu trình phát triển sản phẩm là một quá trình có cấu trúc mà các doanh nghiệp sử dụng để đưa sản phẩm mới ra thị trường. Nó bao gồm một số giai đoạn cần được hoàn thành để khởi chạy và tiếp thị thành công một sản phẩm mới. Dưới đây là các giai đoạn của chu kỳ phát triển sản phẩm: \ n \ n1. Ý tưởng: Giai đoạn đầu tiên liên quan đến việc tạo ra ý tưởng cho các sản phẩm </w:t>
      </w:r>
      <w:r>
        <w:lastRenderedPageBreak/>
        <w:t>mới. Điều này có thể được thực hiện thông qua các phiên động não, nghiên cứu thị trường và thu thập phản hồi của khách hàng. \ n \ n2. Phát triển khái niệm: Trong giai đoạn này, ý tưởng sản phẩm được bổ sung và các chi tiết được tinh chỉnh. Điều này liên quan đến việc xác định các tính năng của sản phẩm, thị trường mục tiêu và cách sản phẩm sẽ được định vị trên thị trường. \ n \ n3. Phát triển nguyên mẫu: Điều này liên quan đến việc tạo ra một mô hình làm việc của sản phẩm. Điều này cho phép nhóm phát triển kiểm tra sản phẩm và thực hiện bất kỳ thay đổi cần thiết nào trước khi bước vào giai đoạn sản xuất. \ n \ n4. Thử nghiệm: Một khi nguyên mẫu được hoàn thành, nó phải được kiểm tra để đảm bảo nó đáp ứng các tiêu chuẩn hiệu suất và an toàn cần thiết. Giai đoạn này cũng liên quan đến việc thu thập phản hồi từ người dùng tiềm năng để xác định bất kỳ lĩnh vực nào cần cải thiện. \ n \ n5. Sản xuất: Một khi sản phẩm đã được thử nghiệm và tinh chế, nó đã sẵn sàng để sản xuất hàng loạt. Điều này liên quan đến việc thiết lập một quy trình sản xuất, tìm nguồn cung ứng nguyên liệu và sản xuất sản phẩm ở quy mô lớn. \ n \ n6. Ra mắt: Trong giai đoạn ra mắt, sản phẩm được giới thiệu ra thị trường. Điều này liên quan đến việc phát triển và thực hiện một kế hoạch tiếp thị để tạo ra nhận thức và sự quan tâm đến sản phẩm. \ n \ n7. Sau khi ra mắt: Khi sản phẩm đã được tung ra, các doanh nghiệp cần theo dõi hiệu suất của nó trên thị trường. Điều này có thể liên quan đến việc thu thập phản hồi từ khách hàng, theo dõi dữ liệu bán hàng và thực hiện bất kỳ cập nhật hoặc cải tiến cần thiết nào đối với sản phẩm."}</w:t>
      </w:r>
    </w:p>
    <w:p w14:paraId="5C238A0D" w14:textId="77777777" w:rsidR="00690398" w:rsidRDefault="000C026C">
      <w:r>
        <w:t>{"câu hỏi": "So sánh và đối chiếu cách tiếp cận của Trung Quốc và Hoa Kỳ trong việc điều chỉnh quyền riêng tư trên internet.", "câu trả lời": "Cách tiếp cận của Trung Quốc và Hoa Kỳ trong việc điều chỉnh quyền riêng tư trên internet khác nhau đáng kể về tính nghiêm ngặt, kiểm soát và mục tiêu. Ở Trung Quốc, chính phủ duy trì sự kiểm soát chặt chẽ đối với internet và thực thi các quy định nghiêm ngặt về nội dung nào có thể được truy cập và chia sẻ bởi công dân của mình. Chính phủ sử dụng nhiều phương pháp khác nhau, chẳng hạn như Great Firewall, để chặn một số trang web và từ khóa nhất định và giám sát hoạt động trực tuyến của công dân. Nhà cung cấp dịch vụ Internet (ISP) được yêu cầu thu thập thông tin về người dùng, bao gồm tên thật, địa chỉ và hoạt động duyệt web của họ, được chia sẻ với chính phủ. Dữ liệu người dùng cũng được sử dụng cho Hệ thống tín dụng xã hội, ảnh hưởng đến cuộc sống và cơ hội cho công dân có điểm thấp. Mặt khác, Hoa Kỳ áp dụng cách tiếp cận tương đối tự do để điều chỉnh internet, nhấn mạnh hơn vào việc bảo vệ tự do ngôn luận và quyền cá nhân. ISP không bắt buộc phải giám sát hoạt động trực tuyến của người dùng hoặc chia sẻ dữ liệu người dùng với chính phủ. Phần chính của luật điều chỉnh quyền riêng tư trên internet là Đạo luật bảo vệ quyền riêng tư trực tuyến của trẻ em (COPPA), nhằm bảo vệ quyền riêng tư của trẻ em. Ủy ban Thương mại Liên bang (FTC) có thể có hành động chống lại các công ty vì các hành vi không công bằng hoặc lừa đảo liên quan đến việc sử dụng hoặc bảo vệ dữ liệu người dùng, nhưng hiện tại không có luật bảo mật toàn diện. Nhìn chung, trong khi cả hai quốc gia đã thực hiện các biện pháp để bảo vệ quyền riêng tư trên internet ở các mức độ khác nhau, hệ thống quản lý của Trung Quốc hạn chế hơn và do chính phủ kiểm soát, trong khi Hoa Kỳ nhấn mạnh quyền cá nhân và tự do ngôn luận với sự can thiệp hạn chế.</w:t>
      </w:r>
    </w:p>
    <w:p w14:paraId="5A73EAE4" w14:textId="77777777" w:rsidR="00690398" w:rsidRDefault="000C026C">
      <w:r>
        <w:t xml:space="preserve">{"câu hỏi": "Tạo danh sách các từ khóa tiềm năng liên quan đến chủ đề tiền kỹ thuật số.", "câu trả lời": "1. Tiền điện tử\n2. Chuỗi khối \ n3. Bitcoin\n4. Ethereum \ n5. Ví kỹ thuật </w:t>
      </w:r>
      <w:r>
        <w:lastRenderedPageBreak/>
        <w:t>số\n6. Tài chính phi tập trung\n7. Mã thông báo\n8. Khai thác\n9. Altcoin\n10. Trao đổi tiền điện tử\n11. Tài sản kỹ thuật số\n12. NFT (Non-Fungible Token)\n13. ICO (Cung cấp tiền xu ban đầu) \ n14. Stablecoin\n15. Tiền tệ pháp định\n16. Ngang hàng\n17. Thanh toán kỹ thuật số\n18. An ninh mạng\n19. Hợp đồng thông minh\n20. Giao dịch tiền mã hóa."}</w:t>
      </w:r>
    </w:p>
    <w:p w14:paraId="2C0710B6" w14:textId="77777777" w:rsidR="00690398" w:rsidRDefault="000C026C">
      <w:r>
        <w:t>{"câu hỏi": "Tạo một đoạn mở đầu cho một câu chuyện viễn tưởng lịch sử trong thời Trung cổ.", "câu trả lời": "Trong các thị trấn thời trung cổ nép mình giữa những ngọn đồi thoai thoải và những cánh đồng xanh tươi, cuộc sống thật khó khăn đối với dân gian. Họ làm việc vất vả từ bình minh đến hoàng hôn, hầu như không có một giây phút nào để nghỉ ngơi và những giấc mơ ngoài vụ thu hoạch tiếp theo là một điều xa xỉ, gần như bị cấm. Nhưng đối với Aveline, một cô gái trẻ với đầu óc nhanh nhạy và tinh thần táo bạo, thế giới của cô vượt xa giới hạn của ngôi làng nhỏ của cô. Cha của Aveline là một thợ rèn, và trong khi cô học nghề và dành vô số giờ bên lò rèn, trái tim cô khao khát phiêu lưu, để có cơ hội ghi dấu ấn trên thế giới. Cô ấy không biết, giấc mơ của cô ấy sắp trở thành sự thật theo những cách mà cô ấy không bao giờ có thể tưởng tượng được."}</w:t>
      </w:r>
    </w:p>
    <w:p w14:paraId="2618CE77" w14:textId="77777777" w:rsidR="00690398" w:rsidRDefault="000C026C">
      <w:r>
        <w:t>{"câu hỏi": "Cho một câu, tóm tắt nó trong 5 từ. - Chính phủ đã thực hiện các chính sách giảm ô nhiễm không khí.", "trả lời": "Chính phủ thực hiện chính sách chống ô nhiễm."}</w:t>
      </w:r>
    </w:p>
    <w:p w14:paraId="20B5757D" w14:textId="77777777" w:rsidR="00690398" w:rsidRDefault="000C026C">
      <w:r>
        <w:t>{"câu hỏi": "Tiên tri mỗi câu sau đây là \"True\" và \"False\" - - Chó tốt hơn mèo\n- Trái đất tròn", "trả lời": "Câu đầu tiên, "Chó tốt hơn mèo" là chủ quan và không thể đủ điều kiện là đúng hay sai, vì sở thích và ý kiến cá nhân khác nhau.\n\nTuyên bố thứ hai, "Trái đất tròn\" có thể được coi là đúng. Trái Đất là một hình cầu dẹt, có nghĩa là nó có hình dạng tròn hơi phình ra ở xích đạo và hơi dẹt ở hai cực do sự quay của Trái đất."}</w:t>
      </w:r>
    </w:p>
    <w:p w14:paraId="6C68F01C" w14:textId="77777777" w:rsidR="00690398" w:rsidRDefault="000C026C">
      <w:r>
        <w:t>{"câu hỏi": "Tạo một tiêu đề hấp dẫn thể hiện bản chất của văn bản sau đây. - Ngành ô tô đang nhanh chóng trở thành một nhà lãnh đạo trong lĩnh vực trí tuệ nhân tạo ở Ấn Độ, với các công nghệ và ứng dụng mới đang được phát triển trong ngành mỗi ngày.", "Trả lời": "Những tiến bộ nhanh chóng trong AI thúc đẩy ngành công nghiệp ô tô của Ấn Độ đi đầu trong đổi mới."}</w:t>
      </w:r>
    </w:p>
    <w:p w14:paraId="10D048C0" w14:textId="77777777" w:rsidR="00690398" w:rsidRDefault="000C026C">
      <w:r>
        <w:t>{"question": "Phân tích văn bản và trích xuất danh sách năm danh từ. - Ngày xửa ngày xưa, có một thị trấn nhỏ nằm sâu trong thung lũng giữa hai ngọn núi.", "trả lời": "1. thời gian \n2. thị trấn\n3. thung lũng\n4. Núi \n5. thị trấn nhỏ"}</w:t>
      </w:r>
    </w:p>
    <w:p w14:paraId="2183BADA" w14:textId="77777777" w:rsidR="00690398" w:rsidRDefault="000C026C">
      <w:r>
        <w:t>{"câu hỏi": "Mô tả tình trạng của vấn đề trong một vài câu. - Đại dịch COVID-19 toàn cầu.", "Trả lời": "Đại dịch COVID-19 là một cuộc khủng hoảng y tế toàn cầu đã ảnh hưởng đến hàng triệu người trên toàn thế giới. Các chính phủ và tổ chức y tế tiếp tục nỗ lực kiểm soát sự lây lan của nó, tìm ra phương pháp điều trị hiệu quả và phân phối vắc-xin. Tác động của virus cũng đã gây ra những hậu quả kinh tế và xã hội sâu rộng, và tình hình tiếp tục phát triển với những phát triển mới khi thế giới vượt qua những thời điểm không chắc chắn này."}</w:t>
      </w:r>
    </w:p>
    <w:p w14:paraId="55A41383" w14:textId="77777777" w:rsidR="00690398" w:rsidRDefault="000C026C">
      <w:r>
        <w:t>{"câu hỏi": "Giải thích ý nghĩa của câu và tạo ra một câu trả lời dưới dạng câu. - Nó giống như nhảy khỏi vách đá.", "trả lời": "Nghe có vẻ như là một quyết định đáng sợ và mạo hiểm, một quyết định cần rất nhiều can đảm để đưa ra."}</w:t>
      </w:r>
    </w:p>
    <w:p w14:paraId="128D6C06" w14:textId="77777777" w:rsidR="00690398" w:rsidRDefault="000C026C">
      <w:r>
        <w:lastRenderedPageBreak/>
        <w:t>{"câu hỏi": "Tạo ra ba giải pháp cho vấn đề. - Làm thế nào để giảm lượng rác thải nhựa chúng ta sản xuất?", "trả lời": "1. Giảm thiểu nhựa sử dụng một lần: Một trong những cách hiệu quả nhất để giảm rác thải nhựa là tránh các loại nhựa sử dụng một lần như ống hút, chai nước, túi nilon. Thay vào đó, chúng ta có thể sử dụng các lựa chọn thay thế có thể tái sử dụng như ống hút kim loại, chai nước có thể nạp lại và túi vải tạp hóa. \ n \ n2. Tái chế và ủ phân: Tái chế các mặt hàng nhựa và ủ chất thải hữu cơ có thể làm giảm đáng kể lượng chất thải nhựa kết thúc tại các bãi chôn lấp. Bằng cách phân loại và xử lý đúng cách các vật liệu có thể tái chế, chúng tôi có thể đảm bảo rằng chúng được tái sử dụng và tái sử dụng. Ngoài ra, ủ chất thải thực phẩm và cắt tỉa sân có thể giúp giảm lượng túi rác nhựa chúng ta sử dụng. \ n \ n3. Hỗ trợ các công ty thân thiện với môi trường: Một cách khác để giảm chất thải nhựa là hỗ trợ các công ty ưu tiên các hoạt động thân thiện với môi trường và bền vững. Điều này bao gồm các công ty sử dụng bao bì hoặc bao bì nhựa tối thiểu được làm từ vật liệu phân hủy sinh học hoặc có thể phân hủy, cũng như các công ty kết hợp các chương trình tái chế và ủ phân trong hoạt động của họ. Bằng cách khuyến khích và hỗ trợ các công ty này, chúng tôi có thể giúp giảm sản lượng rác thải nhựa nói chung."}</w:t>
      </w:r>
    </w:p>
    <w:p w14:paraId="5675D714" w14:textId="77777777" w:rsidR="00690398" w:rsidRDefault="000C026C">
      <w:r>
        <w:t>{"question": "Phân loại các loại danh từ trong câu. - John mua một chiếc xe hơi và một chiếc xe đạp mới.", "trả lời": "- John: Danh từ riêng\n- car: Danh từ chung\n- bike: Danh từ chung."}</w:t>
      </w:r>
    </w:p>
    <w:p w14:paraId="01C8FD40" w14:textId="77777777" w:rsidR="00690398" w:rsidRDefault="000C026C">
      <w:r>
        <w:t>{"question": "Xác định loại câu và cung cấp nhãn tương ứng. - Cô ấy viết một bài thơ về niềm vui.", "câu trả lời": "Loại câu là tuyên bố, và nhãn là tuyên bố."}</w:t>
      </w:r>
    </w:p>
    <w:p w14:paraId="16A831B5" w14:textId="77777777" w:rsidR="00690398" w:rsidRDefault="000C026C">
      <w:r>
        <w:t>{"câu hỏi": "Phân tích sơ đồ vần điệu của bài thơ và cung cấp mẫu vần điệu. - Con mèo chạy lên cây\nđể tìm một con ong mật.\nAnh ta lấy trộm tổ ong\nand bay khỏi nhà.", "trả lời": "Bài thơ theo sơ đồ vần ABAB. Mẫu vần là cây-ong-tổ ong-nhà."}</w:t>
      </w:r>
    </w:p>
    <w:p w14:paraId="4D879BBC" w14:textId="77777777" w:rsidR="00690398" w:rsidRDefault="000C026C">
      <w:r>
        <w:t>{"câu hỏi": "Hãy cho tôi một bài thơ haiku mô tả vẻ đẹp của thiên nhiên.", "câu trả lời": "Rừng xanh thì thầm,\nThác nước ào ạt đồng bộ,\nBản giao hưởng của thiên nhiên."}</w:t>
      </w:r>
    </w:p>
    <w:p w14:paraId="666E67DE" w14:textId="77777777" w:rsidR="00690398" w:rsidRDefault="000C026C">
      <w:r>
        <w:t>{"question": "Chuyển đổi nhiệt độ Celsius sau thành Fahrenheit và làm tròn câu trả lời đến hai chữ số thập phân. - 29\u00b0C", "trả lời": "Nhiệt độ ở Fahrenheit là 84,2\u00b0F.\n\n### Giải thích:\nĐể chuyển đổi độ C sang Fahrenheit, bạn có thể sử dụng công thức: 'F = (C * 9/5) + 32'. Nếu bạn thay thế C trong công thức bằng 29 và giải cho F, bạn nhận được: 'F = (29 * 9/5) +32' bằng 84,2. Khi được làm tròn đến hai chữ số thập phân, câu trả lời vẫn là 84,2."}</w:t>
      </w:r>
    </w:p>
    <w:p w14:paraId="3493910E" w14:textId="77777777" w:rsidR="00690398" w:rsidRDefault="000C026C">
      <w:r>
        <w:t>{"question": "Write a Java program to print out the lyrics for the song \"Happy Birthday\".", "answer": "''' Java\npublic class HappyBirthday \n{\n public static void main(String []args) \n {\n int i;\n String friendsName=\"Kevin\";\n for(i=1;i&lt;=4;i++)\n {\n switch(i)\n {\n case 1:\n case 2:\n case 3:\n System.out.println(\"Happy Birthday to you\");\n break;\n case 4:\n               System.out.println(\"Happy Birthday dear \" + friendsName);\n break;\n }\n }\n }\n }\n }\n}\n'''\nBạn có thể thay đổi giá trị của biến 'friendsName' để in bài hát với tên của bạn bè bạn. Chương trình này sẽ in lời bài hát \"Happy Birthday\"."}</w:t>
      </w:r>
    </w:p>
    <w:p w14:paraId="1C30A506" w14:textId="77777777" w:rsidR="00690398" w:rsidRDefault="000C026C">
      <w:r>
        <w:lastRenderedPageBreak/>
        <w:t>{"câu hỏi": "Tạo ra một câu chuyện về một hiệp sĩ trong nhiệm vụ cứu một công chúa.", "câu trả lời": "Ngày xửa ngày xưa, có một hiệp sĩ dũng cảm tên là Sir Cedric. Ông sống trong một vương quốc được cai trị bởi một vị vua công bằng và cao quý, được biết đến với sự khôn ngoan và lòng trắc ẩn đối với người dân của mình. Ngài Cedric là một trong những hiệp sĩ trung thành nhất trong vương quốc, với danh tiếng, lòng dũng cảm và sức mạnh của mình. Một ngày nọ, vương quốc rơi vào hỗn loạn khi công chúa, con gái duy nhất của nhà vua, bị bắt cóc bởi một phù thủy mạnh mẽ. Thầy phù thủy được biết đến với sự tàn ác của mình và từ lâu đã là kẻ thù của vương quốc. Ông yêu cầu nhà vua đầu hàng vương quốc và người dân của mình để đổi lấy sự trở về an toàn của công chúa. Ông không thể chịu đựng được ý nghĩ đầu hàng vương quốc và người dân của mình cho một kẻ thù tàn nhẫn như vậy, nhưng ông cũng không thể chịu đựng được ý nghĩ mất con gái mình. Đó là lúc Sir Cedric bước tới và thề sẽ giải cứu công chúa và đưa cô trở lại vương quốc, bất kể giá nào. \n\nHiệp sĩ ngay lập tức bắt đầu nhiệm vụ của mình, cưỡi ngựa qua rừng, núi và thung lũng, đối mặt với nhiều nguy hiểm trên đường đi. Anh đã chiến đấu với những con thú hung dữ, chiến đấu với bọn cướp và bất chấp những cơn bão nguy hiểm, nhưng quyết tâm của anh không bao giờ dao động. Sau nhiều khó khăn và thử thách, Sir Cedric cuối cùng đã đến lâu đài của phù thủy. Phù thủy đã chuẩn bị nhiều bẫy và triệu hồi những sinh vật mạnh mẽ để ngăn chặn hiệp sĩ, nhưng sự dũng cảm và kỹ năng của Sir Cedric đã chứng tỏ quá nhiều đối với họ. Trong một trận đấu cuối cùng, Sir Cedric phải đối mặt với phù thủy trong một trận chiến khốc liệt. Thầy phù thủy rất mạnh mẽ, nhưng quyết tâm và lòng can đảm của hiệp sĩ mạnh mẽ hơn. Cuối cùng, Sir Cedric đã chiến thắng, đánh bại phù thủy và giải cứu công chúa. Vương quốc vui mừng trước sự trở về an toàn của công chúa, và nhà vua vui mừng khôn xiết khi con gái mình trở lại. Ngài Cedric được ca ngợi như một anh hùng và được tưởng thưởng hào phóng vì lòng dũng cảm của mình. Vương quốc cuối cùng đã hòa bình một lần nữa, và công chúa sống hạnh phúc mãi mãi. Ngài Cedric đã hoàn thành nhiệm vụ của mình, chứng minh rằng ngay cả những tội ác lớn nhất cũng có thể bị đánh bại với quyết tâm, lòng can đảm và danh dự."}</w:t>
      </w:r>
    </w:p>
    <w:p w14:paraId="11378FFB" w14:textId="77777777" w:rsidR="00690398" w:rsidRDefault="000C026C">
      <w:r>
        <w:t>{"question": "Chỉnh sửa đoạn văn bằng cách thay đổi thì động từ của động từ trong đoạn văn thành thì quá khứ. - Mọi người đang cổ vũ khi vận động viên giành huy chương vàng Olympic lên sân khấu. Họ vẫy cờ và ăn mừng chiến thắng.", "trả lời": "Mọi người reo hò khi vận động viên giành huy chương vàng Olympic lên sân khấu. Họ vẫy cờ và ăn mừng chiến thắng."}</w:t>
      </w:r>
    </w:p>
    <w:p w14:paraId="1B9B3786" w14:textId="77777777" w:rsidR="00690398" w:rsidRDefault="000C026C">
      <w:r>
        <w:t xml:space="preserve">{"câu hỏi": "Tạo kịch bản cho quảng cáo thương mại cho một sản phẩm trang điểm", "câu trả lời": "Ảnh mở đầu: Một người phụ nữ nhìn vào gương, kiểm tra kỹ làn da của mình.\n\nNgười kể chuyện: Bạn đang tìm kiếm dòng trang điểm hoàn hảo để tôn lên vẻ đẹp tự nhiên của bạn và khiến bạn cảm thấy rạng rỡ từ trong ra ngoài?\n\nCut to: Ảnh chụp dòng sản phẩm trang điểm,  với cận cảnh logo.\n\nNarrator: Không cần tìm đâu xa hơn [Tên thương hiệu]! Dòng sản phẩm trang điểm của chúng tôi đã được chế tác cẩn thận với các thành phần chất lượng cao nhất, được thiết kế để mang đến cho bạn vẻ ngoài hoàn hảo, tự nhiên. \ n \ nCut để: Người phụ nữ trang điểm - kem nền, má hồng, phấn mắt, mascara, son môi. \ n \ nNgười kể chuyện: Cho dù đó là một ngày tại văn phòng hay một đêm đi chơi trên thị trấn, [Tên thương hiệu] đều giúp bạn. Với một loạt các sắc thái và màu sắc để lựa chọn, bạn chắc chắn sẽ tìm thấy sự phù hợp hoàn hảo cho tông màu da và phong cách của mình. \ </w:t>
      </w:r>
      <w:r>
        <w:lastRenderedPageBreak/>
        <w:t>n \ nCut để: Người phụ nữ mỉm cười với chính mình trong gương, trông tự tin và rạng rỡ. \ n \ nNgười kể chuyện: Và phần tốt nhất? Trang điểm của chúng tôi đã được bác sĩ da liễu kiểm tra, không độc hại và nhẹ nhàng trên da của bạn, vì vậy bạn có thể trông và cảm thấy tốt nhất, bất kể điều gì. \ n \ nCut để: Ảnh chụp người phụ nữ bước ra, sẵn sàng chinh phục thế giới. \ n \ nNarrator: Vì vậy, hãy chuyển sang [Tên thương hiệu] ngay hôm nay và trải nghiệm sự tự tin và vẻ đẹp đi kèm với việc sử dụng dòng trang điểm thực sự chăm sóc làn da của bạn. [Tên thương hiệu] - nâng cao vẻ đẹp tự nhiên của bạn, mỗi lần một nét cọ.\n\nẢnh kết thúc: Logo [Tên thương hiệu] với khẩu hiệu."}</w:t>
      </w:r>
    </w:p>
    <w:p w14:paraId="2CADD105" w14:textId="77777777" w:rsidR="00690398" w:rsidRDefault="000C026C">
      <w:r>
        <w:t>{"câu hỏi": "Tìm kiếm một người nổi tiếng có tên \"Emma Watson\" trên internet và cho tôi biết về tuổi tác và nghề nghiệp của họ.", "câu trả lời": "Emma Watson là một nữ diễn viên, người mẫu và nhà hoạt động 31 tuổi. Cô sinh ngày 15/4/1990. Cô được biết đến với vai diễn Hermione Granger trong loạt phim Harry Potter. Watson cũng đã xuất hiện trong một số bộ phim thành công khác và được công nhận rộng rãi vì công việc của cô trong ngành công nghiệp thời trang cũng như sự ủng hộ của cô cho quyền và giáo dục của phụ nữ.</w:t>
      </w:r>
    </w:p>
    <w:p w14:paraId="23386F48" w14:textId="77777777" w:rsidR="00690398" w:rsidRDefault="000C026C">
      <w:r>
        <w:t>{"question": "Tạo biểu mẫu trong HTML cho phép người dùng trả lời các câu hỏi trắc nghiệm. - Câu hỏi:\nQ1. Động vật nào sau đây là động vật có vú?\na. Con người \ nb. Cá\nc. Vẹt\nd. Con rắn\n\nQ2. Tổng thống Pháp là ai?\na. Angela Merkel\nb. Recep Tayyip Erdogan\nc. Joe Biden\nd. Emmanuel Macron", "câu trả lời": "Đây là một biểu mẫu HTML cho phép người dùng trả lời các câu hỏi trắc nghiệm mà bạn đã cung cấp:\n\n''html\n&lt;form&gt;\n &lt;h2&gt;Q1. Động vật nào sau đây là động vật có vú?&lt;/h2&gt;\n &lt;input type=\"radio\" id=\"q1-human\" name=\"question1\" value=\"a\"&gt;\n &lt;label for=\"q1-human\"&gt;a. Human&lt;/label&gt;&lt;br&gt;\n &lt;input type=\"radio\" id=\"q1-fish\" name=\"question1\" value=\"b\"&gt;\n &lt;label for=\"q1-fish\"&gt;b. Fish&lt;/label&gt;&lt;br&gt;\n &lt;input type=\"radio\" id=\"q1-parrot\" name=\"question1\" value=\"c\"&gt;\n &lt;label for=\"q1-parrot\"&gt;c. Vẹt&lt;/label&gt;&lt;br&gt;\n &lt;input type=\"radio\" id=\"q1-snake\" name=\"question1\" value=\"d\"&gt;\n &lt;label for=\"q1-snake\"&gt;d. Snake&lt;/label&gt;\n &lt;br&gt;\n &lt;br&gt;\n \n &lt;h2&gt;Q2. Tổng thống Pháp là ai?&lt;/h2&gt;\n &lt;input type=\"radio\" id=\"q2-merkel\" name=\"question2\" value=\"a\"&gt;\n &lt;label for=\"q2-merkel\"&gt;a. Angela Merkel&lt;/label&gt;&lt;br&gt;\n &lt;input type=\"radio\" id=\"q2-erdogan\" name=\"question2\" value=\"b\"&gt;\n &lt;label for=\"q2-erdogan\"&gt;b. Recep Tayyip Erdogan&lt;/label&gt;&lt;br&gt;\n &lt;input type=\"radio\" id=\"q2-biden\" name=\"question2\" value=\"c\" &gt;\n &lt;label for=\"q2-biden\"&gt;c. Joe Biden&lt;/label&gt;&lt;br&gt;\n &lt;input type=\"radio\" id=\"q2-macron\" name=\"question2\" value=\"d\"&gt;\n &lt;label for=\"q2-macron\"&gt;d. Emmanuel Macron&lt;/label&gt;\n\n&lt;/form&gt;\n''\n\n\nThis form cho phép người dùng chọn một câu trả lời cho mỗi câu hỏi bằng cách nhấp vào nút radio thích hợp. Sau khi biểu mẫu được gửi, các câu trả lời đã chọn có thể được xử lý và đánh giá tương ứng."}</w:t>
      </w:r>
    </w:p>
    <w:p w14:paraId="4711D50D" w14:textId="77777777" w:rsidR="00690398" w:rsidRDefault="000C026C">
      <w:r>
        <w:t>{"question": "Tạo một mảng trong JavaScript chứa 5 chuỗi.", "answer": "''javascript\nvar myArray = [\"apple\", \"banana\", \"cherry\", \"orange\", \"mango\"];\n'''\n \nMã này tạo ra một mảng gọi là 'myArray' và điền vào nó năm giá trị chuỗi đại diện cho các loại trái cây khác nhau."}</w:t>
      </w:r>
    </w:p>
    <w:p w14:paraId="122740E5" w14:textId="77777777" w:rsidR="00690398" w:rsidRDefault="000C026C">
      <w:r>
        <w:lastRenderedPageBreak/>
        <w:t>{"câu hỏi": "Kể tên ba nhân vật trong sách Harry Potter.", "câu trả lời": "Ba nhân vật trong sách Harry Potter là Harry Potter, Hermione Granger và Ron Weasley."}</w:t>
      </w:r>
    </w:p>
    <w:p w14:paraId="06F15D9F" w14:textId="77777777" w:rsidR="00690398" w:rsidRDefault="000C026C">
      <w:r>
        <w:t>{"câu hỏi": "Lập danh sách ba địa danh nổi tiếng ở Ấn Độ.", "trả lời": "1. Taj Mahal: Nằm ở Agra, Taj Mahal là một lăng mộ bằng đá cẩm thạch trắng và là biểu tượng mang tính biểu tượng của Ấn Độ được xây dựng từ năm 1631 đến 1648 theo lệnh của Hoàng đế Mughal Shah Jahan để tưởng nhớ người vợ yêu thích của ông, Mumtaz Mahal. \ n \ n2. Qutub Minar: Nằm ở Delhi, Qutub Minar là một ngọn tháp và là một trong những tháp gạch cao nhất thế giới đứng ở độ cao 73 mét. Nó được xây dựng vào năm 1192 để kỷ niệm sự thống trị của người Hồi giáo ở Delhi sau thất bại của vương quốc Hindu cuối cùng của Delhi. Pháo đài Amber: Nằm ở Jaipur, Pháo đài Amber là một khu phức hợp cung điện sang trọng được xây dựng vào năm 1592 bởi Raja Man Singh, nơi được sử dụng làm nơi ở của Rajput Maharajas và gia đình của họ. Pháo đài được biết đến với sự pha trộn độc đáo của phong cách kiến trúc Mughal và Rajput."}</w:t>
      </w:r>
    </w:p>
    <w:p w14:paraId="74A15AB9" w14:textId="77777777" w:rsidR="00690398" w:rsidRDefault="000C026C">
      <w:r>
        <w:t>{"câu hỏi": "Giải thích hai cách mà bạn có thể giữ an toàn cho máy tính của mình.", "Trả lời": "1. Cài đặt và cập nhật phần mềm chống vi-rút: Một trong những cách tốt nhất để giữ an toàn cho máy tính của bạn là cài đặt phần mềm chống vi-rút và cập nhật nó. Phần mềm này được thiết kế để bảo vệ máy tính của bạn khỏi vi-rút, phần mềm độc hại và các loại nội dung độc hại khác bằng cách quét hệ thống của bạn để tìm các mối đe dọa, phát hiện và xóa chúng. Điều cần thiết là phải thường xuyên cập nhật phần mềm để nó có thể xác định và bảo vệ chống lại các mối đe dọa mới nhất. \ n \ n2. Sử dụng mật khẩu mạnh và an toàn: Một cách khác để giữ an toàn cho máy tính của bạn là sử dụng mật khẩu mạnh và an toàn cho tất cả các tài khoản của bạn. Mật khẩu mạnh phải dài ít nhất 8 ký tự và bao gồm sự kết hợp của các chữ cái, số và ký tự đặc biệt. Điều quan trọng nữa là sử dụng một mật khẩu khác nhau cho mỗi tài khoản và thay đổi chúng thường xuyên. Điều này sẽ khiến kẻ tấn công khó truy cập vào tài khoản của bạn và đánh cắp thông tin cá nhân của bạn hơn. Ngoài ra, tránh sử dụng thông tin dễ đoán như ngày sinh hoặc tên thú cưng làm mật khẩu."}</w:t>
      </w:r>
    </w:p>
    <w:p w14:paraId="6D2273B9" w14:textId="77777777" w:rsidR="00690398" w:rsidRDefault="000C026C">
      <w:r>
        <w:t>{"question": "Một cụm từ là một palindrome nếu, sau khi chuyển đổi tất cả các chữ cái viết hoa thành chữ thường và loại bỏ tất cả các ký tự không phải chữ và số, nó đọc cùng một tiến và lùi. Các ký tự chữ và số bao gồm các chữ cái và số.\n\nCho một chuỗi s, trả về true nếu đó là palindrome, hoặc false nếu không.", "answer": "Chắc chắn rồi! Đây là mã Python giải quyết vấn đề bạn đã mô tả: \n\n'''\ndef is_palindrome(s):\n s = ''.join(filter(str.isalnum, s.lower())) # xóa không phải chữ và số và chuyển đổi thành chữ thường\n trả về s == s[::-1] # kiểm tra xem chuỗi có bằng với số ngược của nó \n\n#Ví dụ cách sử dụng:\ns = \"A man, a plan, a canal: Panama\"\nprint(is_palindrome(s)) # True\n\ns = \"race a car\"\nprint(is_palindrome(s)) # False\n''' \n\n\nHãy cho tôi biết nếu bạn có bất kỳ câu hỏi nào!"}</w:t>
      </w:r>
    </w:p>
    <w:p w14:paraId="5DBE7E9C" w14:textId="77777777" w:rsidR="00690398" w:rsidRDefault="000C026C">
      <w:r>
        <w:t xml:space="preserve">{"câu hỏi": "Thiết kế bố cục trang web.", "câu trả lời": "Tạo bố cục trang web hiệu quả và hấp dẫn trực quan liên quan đến sự kết hợp của các yếu tố thiết kế khác nhau, vị trí chiến lược và cân nhắc cho người dùng cuối. Đây là thiết kế cho bố cục trang web: \ n \ nHeader: \ n- Đầu trang phải có tiêu đề chứa logo của trang web ở bên trái và menu điều hướng ở bên phải. \ n- Menu điều hướng phải đơn giản với nhãn rõ ràng cho mỗi trang của trang web. \ n </w:t>
      </w:r>
      <w:r>
        <w:lastRenderedPageBreak/>
        <w:t>- Một biểu tượng tìm kiếm có thể được thêm vào bên cạnh menu điều hướng để dễ dàng truy cập vào chức năng tìm kiếm. \ n \ nBanner: \ n- Bên dưới tiêu đề, nên có một khu vực biểu ngữ có thể được sử dụng để hiển thị hình ảnh hoặc trình chiếu nổi bật.\n- Biểu ngữ phải trải dài toàn bộ chiều rộng của trang và phải đủ lớn để thu hút sự chú ý của người dùng.\n- Chú thích hoặc lời kêu gọi hành động có thể được thêm vào biểu ngữ để hướng dẫn người dùng thực hiện một hành động cụ thể.\n\nNội dung chính:\n- Bên dưới biểu ngữ,  nên có một khu vực nội dung chính được chia thành hai hoặc ba cột.\n- Nội dung chính nên được tổ chức theo cách dễ đọc và dễ theo dõi.\n- Sử dụng các tiêu đề, tiêu đề phụ và gạch đầu dòng để chia nhỏ các khối văn bản lớn.\n- Hình ảnh hoặc đồ họa thông tin có thể được kết hợp để làm cho nội dung hấp dẫn hơn.\n\nSidebar:\n- Nếu vùng nội dung chính được chia thành hai cột,  cột nhỏ hơn có thể được sử dụng làm thanh bên.\n- Thanh bên có thể chứa thông tin bổ sung, liên kết đến nội dung liên quan hoặc lời kêu gọi hành động.\n- Thanh bên cũng có thể được sử dụng để hiển thị quảng cáo hoặc nội dung quảng cáo.\n\nFooter:\n- Cuối trang phải có chân trang chứa liên kết đến các trang quan trọng, chẳng hạn như trang liên hệ,  Chính sách bảo mật và điều khoản sử dụng.\n- Chân trang cũng có thể bao gồm các biểu tượng truyền thông xã hội và biểu mẫu đăng ký bản tin.\n- Kiểu dáng và màu sắc của chân trang phải phù hợp với phần còn lại của trang web.\n\nNhìn chung, bố cục trang web phải hấp dẫn trực quan, dễ điều hướng và phải cung cấp đường dẫn rõ ràng cho người dùng theo dõi. Nội dung nên được sắp xếp theo cách dễ đọc và dễ hiểu, đồng thời hấp dẫn và nhiều thông tin."}</w:t>
      </w:r>
    </w:p>
    <w:p w14:paraId="700C10FE" w14:textId="77777777" w:rsidR="00690398" w:rsidRDefault="000C026C">
      <w:r>
        <w:t>{"câu hỏi": "Đưa ra lý do tại sao chúng ta nên sử dụng phương tiện giao thông công cộng.", "Trả lời": "Một lý do để sử dụng phương tiện giao thông công cộng là nó có thể làm giảm đáng kể lượng khí thải carbon và khí thải góp phần gây ô nhiễm không khí và biến đổi khí hậu. Phương tiện công cộng có thể di chuyển số lượng lớn người một cách hiệu quả, giảm nhu cầu về phương tiện một người trên đường. Bằng cách chọn di chuyển bằng xe buýt, xe lửa hoặc tàu điện ngầm, bạn có thể tạo ra tác động tích cực đến môi trường và giúp tạo ra các cộng đồng bền vững hơn."}</w:t>
      </w:r>
    </w:p>
    <w:p w14:paraId="19F4D6D0" w14:textId="77777777" w:rsidR="00690398" w:rsidRDefault="000C026C">
      <w:r>
        <w:t>{"câu hỏi": "Soạn một phản ánh 100 từ về những phẩm chất tốt nhất của một giáo viên.", "Câu trả lời": "Những giáo viên giỏi nhất sở hữu một số phẩm chất khiến họ trở thành những nhà giáo dục đặc biệt. Họ là những người giao tiếp lành nghề, có thể giải thích rõ ràng các chủ đề và khái niệm phức tạp, kích thích sự tò mò và khuyến khích các câu hỏi. Họ kiên nhẫn và hiểu biết, tạo ra một môi trường học tập tích cực và an toàn. Giáo viên tuyệt vời cũng đồng cảm, nhận ra và đáp ứng nhu cầu cá nhân của học sinh. Họ đam mê chủ đề của họ và tận tâm giúp học sinh của họ thành công. Những nhà giáo dục tuyệt vời này đóng vai trò là hình mẫu, truyền cảm hứng cho học sinh của họ vượt qua giới hạn của họ và đạt được tiềm năng đầy đủ của họ. Sự cam kết, năng lượng và nhiệt tình của họ tạo nên sự khác biệt trên thế giới."}</w:t>
      </w:r>
    </w:p>
    <w:p w14:paraId="60E1AAD3" w14:textId="77777777" w:rsidR="00690398" w:rsidRDefault="000C026C">
      <w:r>
        <w:t xml:space="preserve">{"câu hỏi": "Kết hợp các ý tưởng từ trích dẫn sau đây vào một hiện tại: \"Nó không phải là loài mạnh nhất trong số các loài sống sót, cũng không phải là loài thông minh nhất, nhưng là loài phản ứng nhanh nhất với sự thay đổi\".", "trả lời": "Chào buổi chiều mọi người. Hôm nay, chúng ta sẽ thảo luận về tầm quan trọng của khả năng thích ứng và khả năng đáp ứng </w:t>
      </w:r>
      <w:r>
        <w:lastRenderedPageBreak/>
        <w:t>trong thế giới luôn thay đổi ngày nay. \ n \ n Câu nói tôi muốn thu hút sự chú ý của bạn là của Charles Darwin: "Nó không phải là loài mạnh nhất trong số các loài sống sót, cũng không phải là loài thông minh nhất, nhưng là loài phản ứng nhanh nhất với sự thay đổi". Câu nói này nhấn mạnh thực tế rằng có thể phát triển và thích nghi với sự thay đổi là rất quan trọng cho sự sống còn, bất kể bạn có thể thông minh hay tiến bộ đến đâu. Trong cuộc sống cá nhân và trong sự nghiệp của chúng ta, thật dễ dàng để trở nên thoải mái với hiện trạng và chống lại sự thay đổi. Tuy nhiên, như chúng ta đã thấy hết lần này đến lần khác, thế giới không ngừng phát triển, và chúng ta cũng phải như vậy. Chìa khóa thành công là có thể phản ứng với những thay đổi nhanh chóng và hiệu quả, thay vì để chúng cản trở sự tiến bộ của chúng ta. Các công ty có khả năng thích ứng nhanh chóng với điều kiện thị trường thay đổi hoặc công nghệ mới là những công ty phát triển mạnh, trong khi những công ty chậm thay đổi thường bị bỏ lại phía sau. Ví dụ, các công ty như Blockbuster và Kodak đã thất bại trong việc thích ứng với những thay đổi trong ngành công nghiệp của họ, trong khi các công ty như Netflix và Apple đã liên tục có thể phát triển và duy trì thành công. Điều quan trọng cần lưu ý là phản ứng nhanh với sự thay đổi không có nghĩa là phản ứng hoặc bốc đồng. Nó có nghĩa là cởi mở với những ý tưởng mới, sẵn sàng học hỏi và phát triển, và có thể đưa ra quyết định sáng suốt một cách kịp thời. Tóm lại, điểm mấu chốt từ câu nói này là khả năng thích ứng là điều cần thiết cho sự sống còn và thành công. Cho dù bạn là một cá nhân hay một doanh nghiệp, có thể phản ứng với sự thay đổi một cách tự tin và hiệu quả sẽ giúp bạn luôn dẫn đầu trong cuộc chơi. Cảm ơn."}</w:t>
      </w:r>
    </w:p>
    <w:p w14:paraId="4C634282" w14:textId="77777777" w:rsidR="00690398" w:rsidRDefault="000C026C">
      <w:r>
        <w:t>{"câu hỏi": "Đề xuất ba chủ đề liên quan đến khoa học cơ sở dữ liệu.", "trả lời": "1. Thiết kế và chuẩn hóa cơ sở dữ liệu: Chủ đề này bao gồm các nguyên tắc và phương pháp được sử dụng để tạo cấu trúc cơ sở dữ liệu hiệu quả, có tổ chức và có thể mở rộng và cách quản lý dự phòng dữ liệu và mối quan hệ giữa các thực thể dữ liệu khác nhau. \ n \ n2. Tối ưu hóa và lập chỉ mục truy vấn: Chủ đề này liên quan đến các kỹ thuật để tối ưu hóa hiệu suất của cơ sở dữ liệu, đặc biệt là khi truy xuất dữ liệu thông qua các truy vấn. Nó bao gồm các phương pháp để tăng tốc thời gian thực hiện truy vấn bằng cách sử dụng lập chỉ mục, viết lại truy vấn và các phương pháp tiếp cận khác. \ n \ n3. Bảo mật cơ sở dữ liệu và quyền riêng tư dữ liệu: Chủ đề này khám phá các nguyên tắc, cơ chế và kỹ thuật được sử dụng để bảo vệ cơ sở dữ liệu và đảm bảo quyền riêng tư, tính toàn vẹn và tính khả dụng của dữ liệu. Nó bao gồm các chủ đề như kiểm soát truy cập, mã hóa dữ liệu, sao lưu và phục hồi, và tuân thủ các quy định bảo vệ dữ liệu."}</w:t>
      </w:r>
    </w:p>
    <w:p w14:paraId="16FB579C" w14:textId="77777777" w:rsidR="00690398" w:rsidRDefault="000C026C">
      <w:r>
        <w:t>{"câu hỏi": "Viết lại câu này để nó mô tả một thời gian trong quá khứ: \"Tôi đã nghỉ ngơi.\"", "câu trả lời": "\"Tôi đã nghỉ ngơi.\""}</w:t>
      </w:r>
    </w:p>
    <w:p w14:paraId="435CC21B" w14:textId="77777777" w:rsidR="00690398" w:rsidRDefault="000C026C">
      <w:r>
        <w:t xml:space="preserve">{"câu hỏi": "Kể tên một số phương pháp để cải thiện quản lý thời gian.", "trả lời": "Dưới đây là một số phương pháp để cải thiện quản lý thời gian:\n\n1. Ưu tiên các nhiệm vụ: Để sử dụng hiệu quả thời gian, điều quan trọng là phải ưu tiên các nhiệm vụ theo tầm quan trọng và mức độ khẩn cấp của chúng. Điều này giúp tập trung vào những gì cần phải được thực hiện đầu tiên, và những gì có thể chờ đợi. \ n \ n2. Lập danh sách việc cần làm: Viết ra tất cả các nhiệm vụ cần thực hiện trong ngày hoặc tuần có thể giúp tổ chức và theo dõi chúng. Bằng cách này, bạn sẽ ít có khả năng quên bất cứ điều gì hoặc lãng phí thời gian để cố gắng </w:t>
      </w:r>
      <w:r>
        <w:lastRenderedPageBreak/>
        <w:t>nhớ những gì cần phải làm. \ n \ n3. Đặt mục tiêu: Đặt mục tiêu thực tế, có thể đạt được trong ngày, tuần hoặc tháng có thể giúp thúc đẩy và tập trung vào những gì cần phải làm. Điều này cũng có thể giúp chia nhỏ các dự án lớn thành các nhiệm vụ nhỏ hơn, dễ quản lý hơn. \ n \ n4. Tạo lịch trình: Lập kế hoạch trước cho ngày hoặc tuần của bạn có thể giúp phân bổ thời gian cho mọi thứ cần phải làm. Điều này bao gồm không chỉ các nhiệm vụ liên quan đến công việc, mà còn các hoạt động cá nhân như tập thể dục, thư giãn và dành thời gian cho bạn bè và gia đình. \ n \ n5. Giảm thiểu phiền nhiễu: Những phiền nhiễu, chẳng hạn như phương tiện truyền thông xã hội hoặc truyền hình, có thể tiêu tốn rất nhiều thời gian mà không nhận ra. Điều quan trọng là phải xác định và giảm thiểu những phiền nhiễu này để tập trung và làm việc hiệu quả. \ n \ n6. Nghỉ giải lao: Điều quan trọng là phải nghỉ ngơi thường xuyên để nghỉ ngơi và nạp lại năng lượng. Điều này có thể giúp ngăn ngừa kiệt sức và tăng năng suất trong thời gian dài. \ n \ n7. Phân công nhiệm vụ: Nếu có thể, giao nhiệm vụ cho người khác có thể giúp giảm bớt khối lượng công việc và giải phóng thời gian cho các nhiệm vụ quan trọng khác. Điều này cũng có thể giúp phát triển và cải thiện tinh thần đồng đội và hợp tác với những người khác. \ n \ n8. Xem xét và cải thiện: Thường xuyên xem xét các kỹ thuật quản lý thời gian của bạn và xác định các lĩnh vực cần cải thiện có thể giúp liên tục cải thiện và sử dụng thời gian của bạn tốt hơn."}</w:t>
      </w:r>
    </w:p>
    <w:p w14:paraId="588F55C2" w14:textId="77777777" w:rsidR="00690398" w:rsidRDefault="000C026C">
      <w:r>
        <w:t xml:space="preserve">{"câu hỏi": "Hãy đưa ra một ý tưởng sáng tạo cho một vở kịch liên quan đến cuộc chiến giữa hai sinh vật thần thoại.", "câu trả lời": "Tiêu đề: \"Trận chiến vĩ đại của lửa và băng\"\n\nTóm tắt: \nTrong một vùng đất huyền bí nơi hòa bình đã ngự trị từ lâu, hai sinh vật thần thoại luôn cùng tồn tại: rồng lửa và kỳ lân băng. Trong nhiều thế kỷ, cả hai sinh vật đã giữ hai bên đất liền, với những con rồng sống ở những ngọn núi thiêu đốt và những con kỳ lân sống trên đồng cỏ băng giá. Nhưng khi một viên ngọc quý hiếm với sức mạnh ban điều ước không giới hạn xuất hiện từ sâu thẳm của vùng đất, những con rồng và kỳ lân bắt đầu một trận chiến khốc liệt để có được nó. \ n \ nAct 1: \ nVở kịch mở đầu với việc phát hiện ra viên ngọc của một con rồng trẻ, người vội vã trở lại gia tộc của mình để cho những người lớn tuổi của mình xem. Những con rồng đang ngây ngất và lên kế hoạch lấy viên ngọc, chỉ để phát hiện ra rằng những con kỳ lân cũng đã biết về sự tồn tại của viên ngọc. Cả hai bên đều tin rằng họ là chủ sở hữu hợp pháp của viên ngọc và một cuộc tranh cãi nổ ra. Các trưởng lão của cả hai gia tộc cố gắng thương lượng nhưng không có kết quả. \n\nAct 2:\nCăng thẳng gia tăng khi cả hai bên chuẩn bị cho chiến tranh. Những con rồng huấn luyện những con non của chúng bay và thở lửa trong khi những con kỳ lân thực hành phép thuật và sự nhanh nhẹn của chúng. Cả hai bên trao đổi các mối đe dọa trong khi các nhà lãnh đạo của họ lập chiến lược. Trước thềm chiến tranh, một con rồng trẻ và kỳ lân gặp nhau bí mật, tuyệt vọng tìm kiếm một giải pháp hòa bình để tránh chiến tranh. Họ nói chuyện suốt đêm nhưng không thể đưa ra giải pháp. \n\nMàn 3: \nCuộc chiến bắt đầu bằng một trận chiến khốc liệt giữa hai bên. Lửa rồng và băng kỳ lân dường như ngang tài ngang sức, không bên nào chiếm thế thượng phong. Khi chiến tranh tiến triển, đất đai bị hư hại, cháy rừng và đồng cỏ đóng băng. Giữa chiến tranh, con rồng trẻ và kỳ lân thực hiện một nỗ lực cuối cùng để kết thúc chiến tranh. Họ nói chuyện với cả hai bên, nhắc nhở họ về sự tàn phá mà chiến tranh đã gây ra và tình bạn mà hai gia tộc đã từng chia sẻ. \n\nAct 4:\nCuộc chiến từ từ lắng xuống khi cả hai bên bắt đầu lắng nghe. Với đôi mắt đẫm lệ, những con rồng và kỳ lân gạt sang một bên sự khác biệt và kêu gọi hòa bình. Họ nhận ra rằng viên ngọc không đáng để phá hủy đất </w:t>
      </w:r>
      <w:r>
        <w:lastRenderedPageBreak/>
        <w:t>đai và tình bạn của họ. Cùng nhau, họ quyết định giấu viên ngọc sâu xuống đất, nơi nó không bao giờ có thể được tìm thấy. Vở kịch kết thúc với một hình ảnh đẹp về những con rồng và kỳ lân sống hòa thuận với nhau, tôn vinh ký ức về chiến tranh như một bài học cho các thế hệ tương lai."}</w:t>
      </w:r>
    </w:p>
    <w:p w14:paraId="0DD9C60D" w14:textId="77777777" w:rsidR="00690398" w:rsidRDefault="000C026C">
      <w:r>
        <w:t>{"câu hỏi": "Viết mô tả 100 từ về khung cảnh đường phố thành phố nhộn nhịp.", "câu trả lời": "Đường phố thành phố sống động với năng lượng và chuyển động, khi mọi người từ mọi tầng lớp xã hội vội vã dọc theo vỉa hè đông đúc. Tiếng còi xe và tiếng huyên náo tràn ngập không khí, góp phần tạo nên bầu không khí sôi động. Những người bán hàng rong xếp hàng trên vỉa hè, bán mọi thứ từ xúc xích đến quà lưu niệm kỳ lạ, thu hút khách hàng bằng màn hình đầy màu sắc và hương thơm hấp dẫn. Giao thông rất đông đúc, với ô tô, xe buýt và xe đạp đều tranh giành không gian trên những con đường đông đúc. Ánh sáng rực rỡ của các tòa nhà cao chót vót và các biển báo nhấp nháy chiếu sáng khung cảnh, tạo ra một môi trường đô thị sôi động và nhộn nhịp."}</w:t>
      </w:r>
    </w:p>
    <w:p w14:paraId="768F9AA4" w14:textId="77777777" w:rsidR="00690398" w:rsidRDefault="000C026C">
      <w:r>
        <w:t>{"question": "Viết lại bài báo này để nó ngắn gọn hơn. - Nhiều công ty công nghệ đang chuyển sang điện toán lượng tử như một giải pháp tiềm năng cho nhu cầu của họ. Điện toán lượng tử đã đạt được sức hút ngày càng tăng trong ngành công nghệ trong một số năm nay vì nó hứa hẹn sức mạnh tính toán chưa từng có so với các hệ thống hiện tại. Điện toán lượng tử hoạt động bằng cách tận dụng thực tế là các hạt ở cấp độ hạ nguyên tử có thể tồn tại ở nhiều trạng thái cùng một lúc,  có nghĩa là các phép tính phức tạp hơn nhiều có thể được thực hiện trong thời gian ngắn hơn nhiều so với hiện tại.", "Trả lời": "Các công ty công nghệ đang ngày càng khám phá điện toán lượng tử vì tiềm năng của nó để cung cấp sức mạnh tính toán chưa từng có, sử dụng khả năng của các hạt hạ nguyên tử tồn tại ở nhiều trạng thái để tính toán phức tạp hơn và nhanh hơn."}</w:t>
      </w:r>
    </w:p>
    <w:p w14:paraId="7E2C6F13" w14:textId="77777777" w:rsidR="00690398" w:rsidRDefault="000C026C">
      <w:r>
        <w:t>{"question": "Tạo danh sách các cụm từ tìm kiếm liên quan đến tin bài. - Gã khổng lồ công nghệ Microsoft và Google đã hợp tác để tạo ra một trợ lý kỹ thuật số mới.", "trả lời": "1. Quan hệ đối tác giữa Microsoft và Google\n2. Trợ lý kỹ thuật số mới\n3. Những gã khổng lồ công nghệ hợp tác\n4. Trợ lý kỹ thuật số Microsoft Google \ n5. Dự án chung giữa Microsoft và Google\n6. Tin tức công nghệ mới nhất\n7. Microsoft và Google hợp tác\n8. Trợ lý trí tuệ nhân tạo\n9. Những phát triển mới trong trợ lý kỹ thuật số \ n10. Microsoft và Google làm việc cùng nhau."}</w:t>
      </w:r>
    </w:p>
    <w:p w14:paraId="09AE2284" w14:textId="77777777" w:rsidR="00690398" w:rsidRDefault="000C026C">
      <w:r>
        <w:t>{"câu hỏi": "Xác định tình cảm của tiêu đề. - Apple và Samsung đã thành công trong việc tung ra một sản phẩm đột phá mới.", "Trả lời": "Tâm lý của tiêu đề là tích cực, vì nó báo cáo sự ra mắt thành công của một sản phẩm đột phá mới của Apple và Samsung."}</w:t>
      </w:r>
    </w:p>
    <w:p w14:paraId="786EEA1B" w14:textId="77777777" w:rsidR="00690398" w:rsidRDefault="000C026C">
      <w:r>
        <w:t>{"question": "Xác định loại tin bài. - Google đã mua lại một công ty khởi nghiệp AI chuyên về xử lý ngôn ngữ tự nhiên.", "trả lời": "Loại bài báo này là Kinh doanh/Công nghệ."}</w:t>
      </w:r>
    </w:p>
    <w:p w14:paraId="52180AF0" w14:textId="77777777" w:rsidR="00690398" w:rsidRDefault="000C026C">
      <w:r>
        <w:t>{"question": "Tạo ba tiêu đề phụ có thể được sử dụng để phân chia bài báo. - Tesla công bố kế hoạch phát triển một công nghệ pin mới sẽ tăng phạm vi hoạt động của xe điện.", "Trả lời": "I. Giới thiệu về công nghệ pin mới của Tesla \nII. Tăng phạm vi hoạt động của xe điện \nIII. Tác động và ý nghĩa của công nghệ pin được cải thiện"}</w:t>
      </w:r>
    </w:p>
    <w:p w14:paraId="7F688036" w14:textId="77777777" w:rsidR="00690398" w:rsidRDefault="000C026C">
      <w:r>
        <w:lastRenderedPageBreak/>
        <w:t>{"question": "Rút ngắn bài báo xuống dưới 100 từ. - Điện thoại thông minh 5G hàng đầu của Nokia cung cấp hiệu suất và trải nghiệm đa phương tiện nâng cao cho người dùng. Nokia gần đây đã công bố ra mắt điện thoại thông minh 5G hàng đầu của mình: Nokia 8.3 và Nokia 5.3. Cả hai thiết bị sẽ tận hưởng một loạt các hiệu suất nâng cao và trải nghiệm đa phương tiện nhờ khả năng xử lý mạnh mẽ, camera điều khiển bằng AI và một loạt các tùy chọn kết nối 5G tiên tiến.", "Trả lời": "Nokia đã ra mắt điện thoại thông minh 5G hàng đầu Nokia 8.3 và Nokia 5.3, cả hai đều tự hào về hiệu suất và trải nghiệm đa phương tiện nâng cao. Các tùy chọn kết nối 5G tiên tiến, xử lý mạnh mẽ và camera điều khiển bằng AI là một trong những tính năng mà các thiết bị này cung cấp."}</w:t>
      </w:r>
    </w:p>
    <w:p w14:paraId="670B8E74" w14:textId="77777777" w:rsidR="00690398" w:rsidRDefault="000C026C">
      <w:r>
        <w:t>{"câu hỏi": "Diễn đạt lại hướng dẫn này theo định dạng câu hỏi. - Tìm khoảng cách của tuyến đường ngắn nhất giữa hai thành phố.", "trả lời": "Bạn có thể xác định khoảng cách của tuyến đường ngắn nhất giữa hai thành phố không?"}</w:t>
      </w:r>
    </w:p>
    <w:p w14:paraId="4164D547" w14:textId="77777777" w:rsidR="00690398" w:rsidRDefault="000C026C">
      <w:r>
        <w:t>{"question": "Xuất toàn bộ bài viết bằng danh từ một từ. - Tesla đã công bố kế hoạch tạo ra một công nghệ pin mới có thể cách mạng hóa xe điện.", "Trả lời": "Tesla. Kế hoạch. Pin. Công nghệ. Cuộc cách mạng. Điện. Xe cộ."}</w:t>
      </w:r>
    </w:p>
    <w:p w14:paraId="5456D62A" w14:textId="77777777" w:rsidR="00690398" w:rsidRDefault="000C026C">
      <w:r>
        <w:t xml:space="preserve">{"câu hỏi": "Trả lời câu hỏi này bằng cách sử dụng các ví dụ. - Một số cân nhắc về đạo đức khi sử dụng học máy là gì?", "trả lời": "Học máy là một công nghệ mạnh mẽ sử dụng các thuật toán để học từ dữ liệu và đưa ra dự đoán và quyết định mà không cần lập trình rõ ràng. Như với bất kỳ công nghệ nào, nó làm dấy lên những lo ngại về đạo đức cần được giải quyết. Dưới đây là một số cân nhắc về đạo đức khi sử dụng máy học:\n\n1) Quyền riêng tư dữ liệu: Các thuật toán học máy đòi hỏi một lượng lớn dữ liệu để đào tạo và học hỏi, làm dấy lên lo ngại về quyền riêng tư của dữ liệu đang được sử dụng. Thực tiễn sử dụng dữ liệu cần phải minh bạch để tạo niềm tin và luật bảo mật dữ liệu cần được tôn trọng. Hơn nữa, cần cẩn thận để ngăn chặn các tác nhân độc hại truy cập dữ liệu hoặc xâm phạm quyền riêng tư. Ví dụ, việc sử dụng công nghệ nhận dạng khuôn mặt của các công ty truyền thông xã hội và chính phủ làm dấy lên mối lo ngại về đạo đức về việc sử dụng dữ liệu mà không có sự đồng ý của người dùng. \ n \ n2) Thiên vị và phân biệt đối xử: Các thuật toán học máy có thể duy trì sự thiên vị và phân biệt đối xử nếu dữ liệu mà họ học được từ chính nó bị thiên vị. Ví dụ, một thuật toán học máy được sử dụng trong tuyển dụng có thể phân biệt đối xử với một số nhóm nhất định nếu dữ liệu tuyển dụng lịch sử mà nó sử dụng để đào tạo không thể hiện công bằng sự đa dạng của dân số. Điều quan trọng là phải đảm bảo rằng dữ liệu và thuật toán được sử dụng trong học máy không bị phân biệt đối xử và thiên vị. Trách nhiệm và trách nhiệm giải trình: Học máy có thể tự động hóa nhiều quyết định, nhưng trách nhiệm của những quyết định này vẫn thuộc về các nhà phát triển, công ty và cá nhân sử dụng công nghệ. Ví dụ, nếu một chiếc xe tự lái sử dụng máy học gây ra tai nạn, trách nhiệm phải được xác định rõ ràng. Các cân nhắc đạo đức về tính minh bạch, khả năng kiểm toán và trách nhiệm giải trình phải được duy trì để đảm bảo rằng học máy được sử dụng có trách nhiệm. Tính minh bạch và khả năng giải thích: Các thuật toán học máy đôi khi có thể hoạt động như một hộp đen \u201c, đưa ra quyết định và dự đoán mà không cần giải thích rõ ràng. Điều này có thể làm dấy lên những lo ngại về đạo đức, đặc biệt là khi các quyết định được đưa ra có hậu quả nghiêm trọng, chẳng hạn như trong chăm sóc sức khỏe hoặc tư pháp hình sự. </w:t>
      </w:r>
      <w:r>
        <w:lastRenderedPageBreak/>
        <w:t>Điều quan trọng là phải đảm bảo rằng quá trình ra quyết định minh bạch và các thuật toán có thể giải thích được, đặc biệt là trong các tình huống rủi ro cao như vậy. Nhìn chung, các cân nhắc đạo đức của việc sử dụng học máy đòi hỏi phải cân bằng cẩn thận giữa tác hại và lợi ích, tính minh bạch, trách nhiệm giải trình và đảm bảo rằng nó được sử dụng theo cách tôn trọng luật nhân quyền, quyền riêng tư và phân biệt đối xử,  và xây dựng lòng tin của công chúng."}</w:t>
      </w:r>
    </w:p>
    <w:p w14:paraId="2262ED24" w14:textId="77777777" w:rsidR="00690398" w:rsidRDefault="000C026C">
      <w:r>
        <w:t>{"câu hỏi": "Viết hai câu năm từ khác nhau tích hợp cả hai từ đã cho - Mặt trăng, Mặt trời", "câu trả lời": "1. Mặt trăng mọc, mặt trời lặn.\n2. Mặt trời chiếu sáng, mặt trăng phản chiếu ánh sáng."}</w:t>
      </w:r>
    </w:p>
    <w:p w14:paraId="4830366D" w14:textId="77777777" w:rsidR="00690398" w:rsidRDefault="000C026C">
      <w:r>
        <w:t>{"câu hỏi": "Tạo phép ẩn dụ để so sánh sức mạnh của hai kỳ thủ cờ vua", "trả lời": "Xem trận đấu giữa hai kỳ thủ giống như xem một trận chiến giữa sư tử và gấu - vừa mạnh mẽ vừa khốc liệt, với chiến lược và chiến thuật chết người của riêng họ, và không lùi bước trước thử thách."}</w:t>
      </w:r>
    </w:p>
    <w:p w14:paraId="7CA4BDD9" w14:textId="77777777" w:rsidR="00690398" w:rsidRDefault="000C026C">
      <w:r>
        <w:t>{"câu hỏi": "Cung cấp một cụm từ thể hiện ý tưởng rằng tất cả các con đường đều dẫn đến cùng một đích", "câu trả lời": "\"Tất cả các con đường đều dẫn đến Rome.\""}</w:t>
      </w:r>
    </w:p>
    <w:p w14:paraId="57142E42" w14:textId="77777777" w:rsidR="00690398" w:rsidRDefault="000C026C">
      <w:r>
        <w:t>{"câu hỏi": "Gán một giá trị nhị phân cho câu lệnh sau - Anh ta sẽ không bao giờ có thể giải quyết vấn đề này", "câu trả lời": "Câu lệnh \"Anh ta sẽ không bao giờ có thể giải quyết vấn đề này\" có thể được gán giá trị nhị phân là 0, chỉ ra rằng câu lệnh là sai hoặc âm."}</w:t>
      </w:r>
    </w:p>
    <w:p w14:paraId="3C3F80B4" w14:textId="77777777" w:rsidR="00690398" w:rsidRDefault="000C026C">
      <w:r>
        <w:t>{"câu hỏi": "Xác định một vật liệu vật lý được biểu thị bằng cụm từ \"giòn\".", "câu trả lời": "Một vật liệu vật lý có độ giòn \" được đặc trưng bởi độ cứng và thiếu độ dẻo của nó, có nghĩa là nó dễ bị gãy, vỡ hoặc vỡ khi chịu áp lực, áp lực hoặc va đập. Ví dụ về vật liệu giòn bao gồm thủy tinh, gang và một số loại gốm sứ."}</w:t>
      </w:r>
    </w:p>
    <w:p w14:paraId="6B39545A" w14:textId="77777777" w:rsidR="00690398" w:rsidRDefault="000C026C">
      <w:r>
        <w:t>{"question": "Tạo mã để đạt được kết quả được chỉ định - In tổng của hai số trong Python", "answer": "Đây là một cách để viết mã Python in tổng của hai số:\n\n''' python\nnum1 = 5\nnum2 = 3\nsum = num1 + num2\nprint(f\"Tổng của {num1} và {num2} là {sum}\")\n''\n\n\nTrong mã này,  Trước tiên, chúng ta định nghĩa hai biến 'num1' và 'num2' và gán giá trị cho chúng. Sau đó, chúng tôi tính tổng của hai số bằng cách cộng các giá trị của 'num1' và 'num2' và gán kết quả cho biến 'tổng'. Cuối cùng, chúng ta in ra tổng bằng cách sử dụng một chuỗi được định dạng."}</w:t>
      </w:r>
    </w:p>
    <w:p w14:paraId="1165EE2B" w14:textId="77777777" w:rsidR="00690398" w:rsidRDefault="000C026C">
      <w:r>
        <w:t>{"câu hỏi": "Thêm thông tin vào tuyên bố sau - Công ty tạo ra các sản phẩm bền vững với môi trường", "trả lời": "Công ty cam kết giảm lượng khí thải carbon và bảo tồn hành tinh bằng cách thiết kế và sản xuất các sản phẩm thân thiện với môi trường và bền vững. Những sản phẩm này được sản xuất bằng vật liệu có thể tái tạo và phân hủy sinh học, và quy trình sản xuất được tối ưu hóa để giảm thiểu chất thải và khí thải. Thông qua cam kết phát triển bền vững, công ty đang giúp tạo ra một tương lai tốt đẹp hơn cho tất cả mọi người."}</w:t>
      </w:r>
    </w:p>
    <w:p w14:paraId="0E6EA9A3" w14:textId="77777777" w:rsidR="00690398" w:rsidRDefault="000C026C">
      <w:r>
        <w:t xml:space="preserve">{"câu hỏi": "Tạo phác thảo về các phương pháp hay nhất cho an toàn trực tuyến.", "câu trả lời": "I. Giới thiệu\n A. Định nghĩa và tầm quan trọng của an toàn trực tuyến\n B. Mục đích và phạm vi của dàn ý \n\nII. Bảo vệ bằng mật khẩu\n A. Sử dụng mật khẩu mạnh\n B. Thay </w:t>
      </w:r>
      <w:r>
        <w:lastRenderedPageBreak/>
        <w:t>đổi mật khẩu thường xuyên\n C. Sử dụng xác thực đa yếu tố\n D. Tránh chia sẻ mật khẩu \n\nIII. Bảo mật thông tin cá nhân\n A. Giữ thông tin cá nhân riêng tư\n B. Thận trọng khi chia sẻ thông tin\n C. Kiểm tra cài đặt quyền riêng tư thường xuyên \n\nIV. Duyệt Internet an toàn\n A. Sử dụng các nguồn có uy tín\n B. Tìm kiếm các trang web an toàn\n C. Cảnh giác với lừa đảo qua mạng\n D. Cài đặt và cập nhật phần mềm diệt virus\n\nV. An toàn truyền thông xã hội \ n A. Hãy chú ý đến những gì bạn đăng \ n B. Chỉ kết bạn và kết nối với những người bạn biết \n C. Kiểm tra cài đặt quyền riêng tư \ n \ nVI. An toàn mua sắm trực tuyến\n A. Mua sắm từ các trang web uy tín \n B. Sử dụng phương thức thanh toán an toàn\n C. Lưu giữ hồ sơ giao dịch\n\nVII. Dạy trẻ em an toàn trực tuyến\n A. Giáo dục trẻ em về các mối nguy hiểm trực tuyến \n B. Đặt kiểm soát của phụ huynh \n C. Giám sát hoạt động trực tuyến của chúng\n\nVIII. Kết luận\n A. Tóm tắt tầm quan trọng của an toàn trực tuyến \n B. Khuyến khích tuân theo các phương pháp hay nhất \n C. Suy nghĩ cuối cùng."}</w:t>
      </w:r>
    </w:p>
    <w:p w14:paraId="466E86AA" w14:textId="77777777" w:rsidR="00690398" w:rsidRDefault="000C026C">
      <w:r>
        <w:t>{"câu hỏi": "Thêm hai tính từ để mô tả tính cách của một người.", "câu trả lời": "Tốt bụng, chăm chỉ."}</w:t>
      </w:r>
    </w:p>
    <w:p w14:paraId="1931074B" w14:textId="77777777" w:rsidR="00690398" w:rsidRDefault="000C026C">
      <w:r>
        <w:t>{"câu hỏi": "Viết một câu chuyện về một nhân vật đang phiêu lưu.", "trả lời": "Ngày xửa ngày xưa, có một cô gái trẻ tên Lily sống trong một ngôi làng nhỏ dưới chân một ngọn núi lớn. Lily là một cô gái tò mò, luôn ham khám phá và khám phá những điều mới mẻ. Một ngày nọ, cô nghe tin đồn về một kho báu ẩn giấu nằm trên đỉnh núi. Không do dự, cô quyết định dấn thân vào một cuộc phiêu lưu để tìm nó. \n\nLily đóng gói một chiếc túi với mọi thứ cô cần cho cuộc hành trình, bao gồm thức ăn, nước uống, bản đồ và la bàn, và lên đường vào sáng sớm hôm sau. Lúc đầu, việc leo núi rất dễ dàng và con đường rất nhiều, nhưng khi cô mạo hiểm đi xa hơn lên núi, địa hình ngày càng trở nên nguy hiểm. Cô gặp phải những vách đá dựng đứng, những mỏm đá hẹp và những khu rừng rậm rạp, nhưng cô vẫn tiếp tục, quyết tâm đạt được mục tiêu của mình. Khi cô leo lên cao hơn, không khí trở nên loãng và gió bắt đầu hú. Nhưng Lily chẳng là gì nếu không quyết tâm. Cô chống chọi với những cơn gió và trườn lên mặt đá của ngọn núi, bám vào những tảng đá lởm chởm với tất cả sức mạnh của mình. Sau nhiều giờ dài, cuối cùng cô cũng lên đến đỉnh, nơi cô được thưởng một khung cảnh ngoạn mục của thế giới bên dưới. Lily theo bản đồ của mình đến một hang động ẩn, ẩn mình sau một mỏm đá. Bên trong, cô tìm thấy một chiếc rương chứa đầy vàng và đồ trang sức lấp lánh, giàu có hơn cô từng tưởng tượng. \n\nLily vui mừng khôn xiết trước khám phá của mình và biết rằng cuộc phiêu lưu của cô đã thành công rực rỡ. Cô trở về làng của mình như một anh hùng, với đủ kho báu để đảm bảo tương lai của cô và tương lai của gia đình và bạn bè của cô. Và trong những ngày còn lại, cô ấy sẽ nhớ lại cảm giác hồi hộp của việc leo núi và hồi hộp khám phá, biết rằng cô ấy đã đạt được điều gì đó thực sự tuyệt vời."}</w:t>
      </w:r>
    </w:p>
    <w:p w14:paraId="08F1926E" w14:textId="77777777" w:rsidR="00690398" w:rsidRDefault="000C026C">
      <w:r>
        <w:t>{"câu hỏi": "Hãy nghĩ ra bốn từ mô tả hạnh phúc.", "câu trả lời": "Niềm vui, niềm vui, sự mãn nguyện, hạnh phúc."}</w:t>
      </w:r>
    </w:p>
    <w:p w14:paraId="368B32B2" w14:textId="77777777" w:rsidR="00690398" w:rsidRDefault="000C026C">
      <w:r>
        <w:t>{"câu hỏi": "Những câu sau đây đúng hay sai? -một. Sao Mộc là hành tinh lớn nhất trong Hệ Mặt trời của chúng ta. Mặt trời lớn hơn Sao Mộc.", "Trả lời": "a. Đúng. Sao Mộc là hành tinh lớn nhất trong Hệ Mặt trời của chúng ta. Thật. Mặt trời lớn hơn nhiều so với Sao Mộc."}</w:t>
      </w:r>
    </w:p>
    <w:p w14:paraId="15249B00" w14:textId="77777777" w:rsidR="00690398" w:rsidRDefault="000C026C">
      <w:r>
        <w:lastRenderedPageBreak/>
        <w:t>{"câu hỏi": "Phân tích văn bản được cung cấp và dự đoán tình cảm của tác giả bằng cách sử dụng văn bản được cung cấp. - Điện thoại di động mới thật khủng khiếp!", "Trả lời": "Tình cảm của tác giả dường như là tiêu cực dựa trên việc sử dụng từ \"khủng khiếp\" để mô tả điện thoại di động mới."}</w:t>
      </w:r>
    </w:p>
    <w:p w14:paraId="385B1BA7" w14:textId="77777777" w:rsidR="00690398" w:rsidRDefault="000C026C">
      <w:r>
        <w:t>{"question": "So sánh hai mục. - Xe thể thao và xe điện.", "trả lời": "Xe thể thao là một loại ô tô được thiết kế cho tốc độ cao và khả năng cơ động, với điểm nhấn là kiểu dáng đẹp, thiết kế khí động học và động cơ mạnh mẽ. Chúng thường là những chiếc xe hai chỗ ngồi với hệ dẫn động cầu sau và thường được coi là biểu tượng trạng thái do chi phí cao và các tính năng sang trọng của chúng. Mặt khác, một chiếc xe điện chạy bằng điện được lưu trữ trong pin sạc và không tạo ra khí thải nào cả. Chúng ngày càng trở nên phổ biến trong những năm gần đây do thân thiện với môi trường, hiệu quả và chi phí vận hành thấp so với xe chạy bằng xăng. Sự khác biệt chính giữa hai loại xe này nằm ở nguồn năng lượng, thiết kế và mục đích dự định của chúng. Xe thể thao được chế tạo cho hiệu suất, với động cơ mạnh mẽ và thiết kế kiểu dáng đẹp, trong khi xe điện ưu tiên hiệu quả và tính bền vững, với nguồn năng lượng không phát thải. Cuối cùng, sự lựa chọn giữa một chiếc xe thể thao và một chiếc xe điện phụ thuộc vào sở thích cá nhân, cũng như những cân nhắc như chi phí, tác động môi trường và mục đích sử dụng."}</w:t>
      </w:r>
    </w:p>
    <w:p w14:paraId="1A40A88B" w14:textId="77777777" w:rsidR="00690398" w:rsidRDefault="000C026C">
      <w:r>
        <w:t>{"câu hỏi": "Đưa ra hai lựa chọn, hãy đưa ra ý kiến - Apple hoặc Android", "câu trả lời": "Là một AI, tôi không có sở thích cá nhân giữa Apple và Android vì cả hai đều có thế mạnh riêng và các tính năng độc đáo. Hệ điều hành iOS của Apple được biết đến với sự đơn giản, tích hợp liền mạch và các tính năng bảo mật mạnh mẽ, trong khi Android được biết đến với tính linh hoạt, tùy chọn tùy chỉnh và nhiều loại thiết bị và mức giá hơn. Cuối cùng, sự lựa chọn giữa Apple và Android phụ thuộc vào sở thích cá nhân đối với các yếu tố như thiết kế, tính năng và chi phí."}</w:t>
      </w:r>
    </w:p>
    <w:p w14:paraId="3D8E8BED" w14:textId="77777777" w:rsidR="00690398" w:rsidRDefault="000C026C">
      <w:r>
        <w:t xml:space="preserve">{"câu hỏi": "Tìm thông tin về một người cụ thể - Annie Leibovitz", "câu trả lời": "Annie Leibovitz là một nhiếp ảnh gia chân dung nổi tiếng người Mỹ sinh ngày 2 tháng 10 năm 1949 tại Waterbury, Connecticut. Lần đầu tiên bà nổi tiếng với công việc nhiếp ảnh gia cho Tạp chí Rolling Stone và sau đó là chân dung người nổi tiếng, công việc tạp chí và các chiến dịch quảng cáo trong các ấn phẩm như Vogue và Vanity Fair. Sau khi học hội họa tại Viện Nghệ thuật San Francisco, Leibovitz bắt đầu sự nghiệp nhiếp ảnh của mình vào năm 1970 với tư cách là nhiếp ảnh gia nhân viên cho Rolling Stone. Năm 1973, bà được bổ nhiệm làm nhiếp ảnh gia chính tại tạp chí, nơi bà ở lại hơn 10 năm để chụp những bức ảnh mang tính biểu tượng của các nhạc sĩ như John Lennon, Mick Jagger và Patti Smith. Năm 1983, Leibovitz gia nhập đội ngũ nhân viên tại Vanity Fair, nơi những bức chân dung nổi tiếng của bà được tôn vinh rộng rãi. Các bức ảnh của cô thường có những tình huống thân mật và thể hiện độc đáo tính cách của các đối tượng. Trong số những hình ảnh nổi tiếng nhất của cô là Demi Moore đang mang thai khỏa thân, John Lennon khỏa thân ôm Yoko Ono và Nữ hoàng Anh trong trang phục vương giả đầy đủ. Ngoài công việc tạp chí của mình, Leibovitz đã chụp nhiều chiến dịch quảng cáo cho American Express, Gap và The Limited, và cô cũng đã xuất bản một số cuốn sách về nhiếp ảnh của mình,  bao gồm \u201cAnnie Leibovitz: Photographs\u201d và \u201cAnnie Leibovitz at Work\u201d. Cô đã được vinh danh với </w:t>
      </w:r>
      <w:r>
        <w:lastRenderedPageBreak/>
        <w:t>nhiều giải thưởng cho những đóng góp của mình cho nhiếp ảnh, bao gồm Huân chương Nghệ thuật Quốc gia và giải thưởng thành tựu trọn đời từ Hiệp hội Biên tập Tạp chí Hoa Kỳ. \n\nTrong suốt sự nghiệp của mình, Leibovitz đã được công nhận về khả năng nắm bắt bản chất của các đối tượng trong những bức ảnh mạnh mẽ, gần gũi và đôi khi gây tranh cãi. Cô ấy tiếp tục là một trong những nhiếp ảnh gia được tìm kiếm nhiều nhất trên thế giới."}</w:t>
      </w:r>
    </w:p>
    <w:p w14:paraId="209ADC1D" w14:textId="77777777" w:rsidR="00690398" w:rsidRDefault="000C026C">
      <w:r>
        <w:t>{"câu hỏi": "Giải thích một khái niệm toán học - Đạo hàm", "Trả lời": "Đạo hàm là một khái niệm toán học được sử dụng trong giải tích để đo lường một hàm thay đổi như thế nào khi đầu vào của nó thay đổi. Nó là thước đo độ nhạy của đầu ra của một hàm đối với những thay đổi trong đầu vào của nó. Về mặt kỹ thuật hơn, đạo hàm của một hàm tại một điểm cho trước là độ dốc của đường tiếp tuyến với đồ thị của hàm tại điểm đó.\n\nĐạo hàm của một hàm thường được ký hiệu là f'(x) được đọc \"f số nguyên tố của x\". Đạo hàm cũng có thể được biểu diễn dưới dạng dy/dx, có nghĩa là sự thay đổi trong y đối với sự thay đổi của x.\n\nTrong cách giải thích đồ họa, hãy tưởng tượng bạn có một đường cong trên đồ thị, đại diện cho một hàm. Nếu bạn vẽ một đường tiếp tuyến tại bất kỳ điểm nào trên đường cong đó, độ dốc của đường tiếp tuyến đó là đạo hàm của hàm tại điểm đó. Đạo hàm có nhiều ứng dụng trong các lĩnh vực khác nhau bao gồm vật lý, nơi chúng được sử dụng để mô tả tốc độ thay đổi của các đại lượng khác nhau như vận tốc, gia tốc và lực. Trong kinh tế học, đạo hàm được sử dụng để tìm các điểm tối đa và tối thiểu của một hàm, có thể giúp tối ưu hóa lợi nhuận và giảm thiểu chi phí. Nhìn chung, khái niệm đạo hàm là không thể thiếu trong nghiên cứu giải tích và đóng một vai trò quan trọng trong sự hiểu biết của chúng ta về cách thế giới hoạt động."}</w:t>
      </w:r>
    </w:p>
    <w:p w14:paraId="6FFB1648" w14:textId="77777777" w:rsidR="00690398" w:rsidRDefault="000C026C">
      <w:r>
        <w:t>{"câu hỏi": "Đưa ra hai thông tin khác nhau, hãy giải thích sự khác biệt - Hệ sinh thái và quần xã sinh vật", "câu trả lời": "Hệ sinh thái và quần xã sinh vật có liên quan nhưng các khái niệm khác nhau. Hệ sinh thái đề cập đến một cộng đồng các sinh vật sống và không sống trong một môi trường vật lý và địa lý cụ thể, tương tác với nhau trong một môi trường sống cụ thể. Một hệ sinh thái bao gồm các yếu tố như đất, nước, ánh sáng mặt trời, không khí và các sinh vật sống như thực vật, động vật và vi sinh vật. Mặt khác, Biomes, còn được gọi là các khu vực sống chính, là các khu vực địa lý rộng lớn trên bề mặt trái đất, được đặc trưng bởi các điều kiện khí hậu và loại thảm thực vật cụ thể. Hãy nghĩ về chúng như những khu vực toàn cầu rộng lớn được xác định bởi sự hiện diện của các loài thực vật và động vật tương tự thích nghi với khí hậu và điều kiện của khu vực đó. Một số ví dụ về quần xã sinh vật bao gồm sa mạc, lãnh nguyên, rừng nhiệt đới, đồng cỏ và savanna.\n\nNói một cách đơn giản hơn, một hệ sinh thái là một hệ thống cục bộ và năng động hơn, nơi các thành phần sống và không sống tương tác, trong khi Biomes là các khu vực lớn hơn và ổn định hơn được xác định bởi khí hậu và thảm thực vật tổng thể dẫn đến sự hiện diện của các loài cụ thể thích nghi với các điều kiện đó."}</w:t>
      </w:r>
    </w:p>
    <w:p w14:paraId="0E92A884" w14:textId="77777777" w:rsidR="00690398" w:rsidRDefault="000C026C">
      <w:r>
        <w:t xml:space="preserve">{"câu hỏi": "Tạo danh sách các bước - Nướng bánh", "trả lời": "1. Thu thập tất cả các thành phần cần thiết, bao gồm bột mì, đường, trứng, bơ, sữa, bột nở và chiết xuất vani.\n2. Làm nóng lò ở 350\u00b0F (175\u00b0C).\n3. Bôi mỡ chảo bánh 9 inch bằng bơ hoặc bình xịt nấu ăn.\n4. Trộn các nguyên liệu khô (bột mì, đường, bột nở) vào một bát lớn.\n5. Trong một bát riêng, trộn bơ và đường với nhau cho đến khi nhẹ và mịn.\n6. Đánh từng quả trứng </w:t>
      </w:r>
      <w:r>
        <w:lastRenderedPageBreak/>
        <w:t>một, đảm bảo mỗi quả được kết hợp đầy đủ trước khi thêm trứng tiếp theo. \ n7. Thêm các thành phần khô, xen kẽ với sữa. Khuấy đều chiết xuất vani.\n8. Đổ bột vào chảo bánh đã chuẩn bị.\n9. Nướng trong 30-35 phút hoặc cho đến khi tăm cắm vào giữa bánh sạch.\n10. Để bánh nguội trong chảo vài phút trước khi lấy ra giá dây để nguội hoàn toàn.\n11. Sau khi nguội, trang trí bánh với sương giá, kem đánh bông hoặc trái cây tươi. Phục vụ và tận hưởng!"}</w:t>
      </w:r>
    </w:p>
    <w:p w14:paraId="2B579A35" w14:textId="77777777" w:rsidR="00690398" w:rsidRDefault="000C026C">
      <w:r>
        <w:t>{"câu hỏi": "Tạo khẩu hiệu quảng cáo cho ứng dụng trò chơi trên thiết bị di động.", "trả lời": "\"Giải phóng niềm vui, mọi lúc, mọi nơi với ứng dụng trò chơi di động của chúng tôi!\""}</w:t>
      </w:r>
    </w:p>
    <w:p w14:paraId="5AC3BD51" w14:textId="77777777" w:rsidR="00690398" w:rsidRDefault="000C026C">
      <w:r>
        <w:t>{"câu hỏi": "Tạo tiêu đề cho một câu chuyện về chuyến thăm sở thú.", "câu trả lời": "\"Family Fun and Wildlife Wonders: A Memorable Day at the Zoo\""}</w:t>
      </w:r>
    </w:p>
    <w:p w14:paraId="2242B301" w14:textId="77777777" w:rsidR="00690398" w:rsidRDefault="000C026C">
      <w:r>
        <w:t>{"câu hỏi": "Tạo bản tin về tác động tích cực của việc tập thể dục đối với tim.", "câu trả lời": "Độc giả thân mến, \ n \ nTrong ấn bản này của bản tin hàng tháng của chúng tôi, chúng tôi muốn tập trung vào những tác động tích cực của việc tập thể dục đối với sức khỏe tim mạch. \ n \ n Hoạt động thể chất rất tốt cho sức khỏe tim mạch của bạn và là một biện pháp phòng ngừa bệnh tim. Nó đã được thiết lập rộng rãi rằng tập thể dục thường xuyên có thể làm giảm nguy cơ phát triển bệnh tim và giảm nguy cơ đau tim và đột quỵ. Dưới đây, chúng tôi đã liệt kê một số lợi ích của việc tập thể dục đối với tim: \ n \ n1. Tập thể dục giúp kiểm soát huyết áp: Hoạt động thể chất tăng cường sức mạnh cho tim, làm cho nó bơm máu hiệu quả hơn. Điều này cải thiện lưu thông, giảm áp lực lên các động mạch, và cuối cùng, làm giảm huyết áp của bạn. \ n \ n2. Tập thể dục làm giảm cholesterol xấu: Các nghiên cứu đã chỉ ra rằng hoạt động thể chất thường xuyên có thể giúp giảm cholesterol xấu hoặc mức LDL (lipoprotein mật độ thấp) trong máu đồng thời tăng mức cholesterol tốt hoặc HDL (lipoprotein mật độ cao). Tập thể dục làm giảm nguy cơ phát triển bệnh tim: Bằng cách duy trì cân nặng khỏe mạnh, giảm huyết áp và mức cholesterol xấu, và ngăn ngừa bệnh tiểu đường, hoạt động thể chất có thể làm giảm nguy cơ phát triển bệnh tim. Tập thể dục cải thiện lưu thông: Hoạt động thể chất thường xuyên làm tăng lưu lượng máu và oxy đến tim và phần còn lại của cơ thể, giảm nguy cơ đau tim và đột quỵ. Nó cũng giúp duy trì sức khỏe tim mạch tốt. \ n \ n5. Tập thể dục giúp duy trì cân nặng khỏe mạnh: Hoạt động thể chất kết hợp với chế độ ăn uống cân bằng có thể giúp bạn đạt được và duy trì cân nặng khỏe mạnh, giảm nguy cơ phát triển bệnh tim. Tóm lại, tập thể dục là rất quan trọng cho một trái tim khỏe mạnh, giữ cho nó mạnh mẽ và giảm nguy cơ mắc bệnh tim. Kết hợp hoạt động thể chất vào thói quen hàng ngày của bạn và biến nó thành thói quen. Đi dạo, đi xe đạp hoặc bơi lội, tham gia một môn thể thao hoặc tham gia một phòng tập thể dục. Chọn một hoạt động mà bạn thích và bạn sẽ có nhiều khả năng gắn bó với hoạt động đó hơn.\n\nCảm ơn bạn đã đọc ấn bản bản tin này của chúng tôi và chúng tôi hy vọng rằng bạn thấy nó có nhiều thông tin và hữu ích.\n\nDuy trì hoạt động và chăm sóc trái tim của bạn!\n\n[Tên của bạn], [Công ty/Tổ chức]"}</w:t>
      </w:r>
    </w:p>
    <w:p w14:paraId="73D9FA63" w14:textId="77777777" w:rsidR="00690398" w:rsidRDefault="000C026C">
      <w:r>
        <w:t xml:space="preserve">{"question": "Soạn email yêu cầu cuộc họp. - Tiến sĩ Samuel Smith | Giáo sư tại | Đại học Stanford", "câu trả lời": "Chủ đề: Yêu cầu gặp gỡ với Tiến sĩ Samuel Smith \ n \ nKính gửi Tiến sĩ Samuel Smith, \ n \ nXin chào, tôi hy vọng email này tìm thấy bạn tốt. Tôi viết thư này để yêu cầu một cuộc gặp gỡ với bạn một cách thuận tiện. Là một giáo sư tại Đại học </w:t>
      </w:r>
      <w:r>
        <w:lastRenderedPageBreak/>
        <w:t>Stanford, tôi vô cùng quan tâm đến việc gặp gỡ bạn để thảo luận về các cơ hội tiềm năng và tìm hiểu thêm về công việc của bạn. \ n \ n Có thể sắp xếp một cuộc họp với bạn trong những tuần tới không? Tôi linh hoạt với lịch trình của mình và có thể phù hợp với bất kỳ ngày và giờ nào phù hợp nhất với bạn. Xin vui lòng cho tôi biết nếu có bất kỳ ngày và giờ cụ thể mà bạn có sẵn để đáp ứng. \ n \ n Cảm ơn bạn rất nhiều vì đã dành thời gian và sự cân nhắc của bạn. Tôi rất mong sớm được nói chuyện với bạn.\n\nTrân trọng,\n[Tên của bạn]"}</w:t>
      </w:r>
    </w:p>
    <w:p w14:paraId="0C679DAE" w14:textId="77777777" w:rsidR="00690398" w:rsidRDefault="000C026C">
      <w:r>
        <w:t>{"câu hỏi": "Phát triển một chiến lược để giải quyết một vấn đề phức tạp. - Giá sách đầy đủ và vô tổ chức.", "trả lời": "Một cách tiếp cận để giải quyết vấn đề phức tạp của giá sách đầy đủ và vô tổ chức có thể là làm theo các bước sau:\n\n1. Xác định vấn đề: Trong trường hợp này, vấn đề là giá sách lộn xộn và việc sắp xếp chúng đang trở nên khó khăn. \ n \ n2. Đánh giá hiện trạng: Đánh giá mức độ vô tổ chức và lộn xộn trên giá sách, và phân loại sách theo kích thước, thể loại, tác giả hoặc bất kỳ tiêu chí ưu tiên nào khác. Lập kế hoạch: Xem xét các phương pháp tổ chức khác nhau, chẳng hạn như thứ tự bảng chữ cái, phối hợp màu sắc hoặc nhóm theo thể loại. Quyết định phương pháp hiệu quả và thẩm mỹ nhất để sắp xếp sách.\n\n4. Hành động: Bắt đầu bằng cách lấy tất cả sách ra khỏi kệ và phân loại chúng theo các tiêu chí đã chọn. Lau bụi trên kệ và làm sạch chúng trước khi đặt sách trở lại theo thứ tự được chỉ định. Cân nhắc quyên góp hoặc bán bất kỳ cuốn sách nào không còn cần thiết hoặc muốn giải phóng không gian trên kệ. \ n \ n5. Duy trì trật tự: Để giữ cho giá sách ngăn nắp, hãy nỗ lực có ý thức để tuân thủ phương pháp sắp xếp đã chọn. Khi sách mới được thêm vào, hãy đảm bảo rằng chúng được đặt đúng nơi theo các tiêu chí đã đặt ra. \ n \ n6. Đánh giá kết quả: Sau khi thực hiện kế hoạch, hãy đánh giá kết quả và xem liệu các giá sách bây giờ có ngăn nắp hơn và dễ điều hướng hơn không. Nếu cần thiết, hãy điều chỉnh phương pháp sắp xếp để phù hợp hơn với nhu cầu và sở thích.\n\nTóm lại, giải quyết vấn đề giá sách vô tổ chức đòi hỏi phải đánh giá hiện trạng, đưa ra và thực hiện kế hoạch, duy trì trật tự và đánh giá kết quả để cải thiện hơn nữa."}</w:t>
      </w:r>
    </w:p>
    <w:p w14:paraId="7E18DD78" w14:textId="77777777" w:rsidR="00690398" w:rsidRDefault="000C026C">
      <w:r>
        <w:t xml:space="preserve">{"question": "Produce a design mockup for a mobile game app.", "answer": "Here is a design mockup for a mobile game app:\n\n'''\nHeader: [Game Title in đậm letters with a creative font]\n\n[Background image of a game scene to draw player]\n\nMiddle Section:\n\n[Play Button] [Instructions Button] [Settings Button]\n\n[Two rectangular image for show your levels of the game or characters (tạm dịch: trò chơi hoặc nhân vật)\n\n[Phần điểm số cao nhất]\n[ Tên người dùng 1] [Điểm cao 1]\n[Tên người dùng 2] [Điểm cao 2]\n[Tên người dùng 3] [Điểm cao 3]\n\nFooter:\n\n[nút Tắt tiếng/Bật tiếng] [nút Bật/Tắt nhạc] [nút Liên hệ với chúng tôi]\n\n'''\n\nGiải thích:\n\n- Tiêu đề có tiêu đề của trò chơi bằng phông chữ đậm và hấp dẫn để thu hút sự chú ý của người dùng \ n- Hình nền là của một cảnh trò chơi để làm cho ứng dụng hấp dẫn trực quan. \ n- Phần giữa có ba nút: Phát, Hướng dẫn và Cài đặt. Nút Play là để bắt đầu trò chơi, nút Hướng dẫn là để học cách chơi trò chơi và nút Cài đặt là để điều chỉnh tùy chọn \ n- Phần giữa cũng có hai hình ảnh hình chữ nhật giới thiệu các cấp độ khác nhau của trò chơi hoặc nhân vật để thêm sự quan tâm trực quan cho trang. \ n- Phần điểm số cao nhất hiển thị điểm số cao nhất của ba người chơi,  cùng với tên người dùng của họ, để khuyến khích cạnh tranh và tương tác với trò chơi \ n- Chân trang có ba nút: Tắt tiếng / Bật tiếng, Bật / Tắt nhạc và Liên hệ với chúng tôi. Các nút Tắt tiếng/Bật tiếng và Bật/Tắt nhạc cho phép người dùng kiểm soát âm thanh và âm nhạc trong trò chơi, trong khi </w:t>
      </w:r>
      <w:r>
        <w:lastRenderedPageBreak/>
        <w:t>nút Liên hệ với chúng tôi cung cấp cách liên lạc với nhà phát triển trò chơi nếu có bất kỳ câu hỏi, mối quan tâm hoặc phản hồi nào."}</w:t>
      </w:r>
    </w:p>
    <w:p w14:paraId="1AF54CD1" w14:textId="77777777" w:rsidR="00690398" w:rsidRDefault="000C026C">
      <w:r>
        <w:t>{"câu hỏi": "Tạo lời bài hát truyền tải cảm giác hoài niệm.", "Trả lời": "(Câu 1)\nMỗi lần tôi nghe bài hát đó trên đài phát thanh\nKý ức về những ngày hè tràn về\nNhững đêm ấm áp và mùi hương ngọt ngào trong không khí\nTôi không thể không hồi tưởng về những ngày xưa tốt đẹp\n\n(Điệp khúc)\nOh, cách chúng tôi cười và nhảy múa trong mưa\nKhông bao giờ nghĩ về những gì ngày mai mang lại\nNhững khoảnh khắc tự do mãi mãi ăn sâu\nVới một cảm giác của nỗi nhớ, trái tim tôi hát \ n \ n (Câu 2) \ n Đôi khi tôi ước mình có thể quay ngược thời gian \ n Và sống lại tất cả những khoảnh khắc quý giá đó \ n Nhưng cuộc sống vẫn tiếp tục, và chúng ta lớn lên và thay đổi \ n Và tất cả những gì chúng ta có là những kỷ niệm để giữ chặt \ n \ n (Điệp khúc) \ nOh, cách chúng ta cười và nhảy múa trong mưa \ n Không bao giờ nghĩ về những gì ngày mai mang lại \ n Những khoảnh khắc tự do mãi mãi ăn sâu \ n Với cảm giác hoài niệm,  trái tim tôi hát\n\n(Bridge)\nCuộc sống có thể đưa chúng ta đến những nơi khác nhau\nVà thời gian có thể thay đổi mọi thứ trên đường đi của nó\nNhưng những ký ức về tuổi trẻ của chúng ta vẫn còn\nMột lời nhắc nhở ngọt ngào về quá khứ\n\n(Outro)\nVà khi tôi ngồi đây và hồi tưởng\nMột nụ cười hình thành trên môi tôi\nVì mặc dù những ngày đó đã qua lâu \nNhững ký ức vẫn còn khắc sâu trong trái tim tôi"}</w:t>
      </w:r>
    </w:p>
    <w:p w14:paraId="4F90AA18" w14:textId="77777777" w:rsidR="00690398" w:rsidRDefault="000C026C">
      <w:r>
        <w:t>{"câu hỏi": "Mô tả một loài hoa.", "trả lời": "Một loài hoa được phổ biến rộng rãi và được yêu thích là hoa hồng (Rosa spp.). Cây hoa lâu năm này là một thành viên của họ Rosaceae, và nó có thể phát triển như một loại cây bụi hoặc cây nho. Hoa hồng đã được trồng hàng ngàn năm và được đánh giá cao vì những bông hoa thơm, sặc sỡ có nhiều màu sắc khác nhau, bao gồm đỏ, hồng, trắng, vàng và cam. Những bông hoa lớn và có nhiều cánh hoa tạo thành một hình tròn đặc biệt, với các giống khác nhau có hình dạng và kích thước hơi khác nhau. Hoa hồng cũng có thân và lá gai thường có màu xanh đậm và hình bầu dục với các cạnh răng cưa. Ngoài việc sử dụng làm cảnh, hoa hồng cũng được sử dụng cho các loại tinh dầu của chúng, được sử dụng trong nước hoa và hông của chúng, được sử dụng để làm mứt, trà và các sản phẩm thực phẩm khác."}</w:t>
      </w:r>
    </w:p>
    <w:p w14:paraId="7BDA2F16" w14:textId="77777777" w:rsidR="00690398" w:rsidRDefault="000C026C">
      <w:r>
        <w:t>{"question": "Xác định kết quả của một đồng xu bị quăng. - Heads", "answer": "Kết quả của đồng xu bị ném là Heads."}</w:t>
      </w:r>
    </w:p>
    <w:p w14:paraId="7C4D4D0F" w14:textId="77777777" w:rsidR="00690398" w:rsidRDefault="000C026C">
      <w:r>
        <w:t xml:space="preserve">{"question": "Xây dựng một dòng thời gian của các sự kiện quan trọng trong một lĩnh vực cụ thể. - Lĩnh vực: Lịch sử Hoa Kỳ", "Trả lời": "Dưới đây là dòng thời gian ngắn gọn về một số sự kiện quan trọng trong lịch sử Hoa Kỳ:\n\n- 1492: Christopher Columbus khám phá ra châu Mỹ trong khi cố gắng tìm một con đường mới đến châu Á cho Tây Ban Nha. \n- 1607: Khu định cư lâu dài đầu tiên của người Anh ở Tân Thế giới được thành lập tại Jamestown, Virginia. - 1620: Những người hành hương Mayflower đến Massachusetts và thành lập Thuộc địa Plymouth. \n- 1776:  Tuyên ngôn Độc lập được ký kết, tuyên bố độc lập của 13 thuộc địa khỏi Vương quốc Anh. \n- 1787: Hiến pháp Hoa Kỳ được viết và thông qua tại Hội nghị Lập hiến ở Philadelphia.\n- 1861-1865: Nội chiến Hoa Kỳ diễn ra giữa miền Bắc và miền Nam về các vấn đề nô lệ và quyền của các bang. \n- 1865: Tu chính án thứ 13 được phê chuẩn,  bãi bỏ chế độ nô lệ ở Hoa Kỳ.\n- 1920: Tu chính án thứ 19 được phê chuẩn, trao cho </w:t>
      </w:r>
      <w:r>
        <w:lastRenderedPageBreak/>
        <w:t>phụ nữ quyền bầu cử. \n- 1941-1945: Hoa Kỳ bước vào Thế chiến II sau cuộc tấn công của Nhật Bản vào Trân Châu Cảng. \n- 1964: Đạo luật Dân quyền được ký thành luật, cấm phân biệt đối xử trên cơ sở chủng tộc, màu da, tôn giáo, giới tính hoặc nguồn gốc quốc gia. \n- 1969:  Các phi hành gia người Mỹ Neil Armstrong và Edwin Aldrin trở thành những người đầu tiên đi bộ trên Mặt trăng như một phần của sứ mệnh Apollo 11. \n- 2001: Các cuộc tấn công khủng bố 9/11 xảy ra khi những kẻ không tặc đâm máy bay vào Trung tâm Thương mại Thế giới ở thành phố New York và Lầu Năm Góc ở Washington, DC \ n- 2008: Barack Obama được bầu làm Tổng thống Mỹ gốc Phi đầu tiên của Hoa Kỳ. \n- 2020:  Hoa Kỳ và thế giới đang bị ảnh hưởng bởi đại dịch COVID-19, dẫn đến các đợt phong tỏa trên diện rộng và thay đổi cuộc sống hàng ngày."}</w:t>
      </w:r>
    </w:p>
    <w:p w14:paraId="3C923235" w14:textId="77777777" w:rsidR="00690398" w:rsidRDefault="000C026C">
      <w:r>
        <w:t>{"question": "Tạo một bài đăng trên Instagram về một sản phẩm mới. - Apple AirPods", "trả lời": "Chào các bạn! \ud83c\udf89 Hãy sẵn sàng cho trải nghiệm âm nhạc mang tính cách mạng với Apple AirPods MỚI. \ud83c\udfb5 Những vẻ đẹp không dây này vừa vặn hoàn hảo trong tai bạn và mang lại âm thanh rõ ràng, cho phép bạn đắm mình trong một thế giới hạnh phúc âm thanh. Với các điều khiển cảm ứng dễ dàng và kết nối liền mạch, đây là một phụ kiện phải có cho tất cả những người yêu âm nhạc ngoài kia. Lấy cặp của bạn ngay bây giờ và tham gia cuộc cách mạng không dây! #Apple #AirPods #Wireless #Music #AudioExperience \ud83c\udfa7\ud83d\udd25\ud83d\ude4c"}</w:t>
      </w:r>
    </w:p>
    <w:p w14:paraId="4F9CFB89" w14:textId="77777777" w:rsidR="00690398" w:rsidRDefault="000C026C">
      <w:r>
        <w:t>{"câu hỏi": "Phác thảo kịch bản cho một bộ phim ngắn hài hước.", "Trả lời": "Tiêu đề: Siri-ously?! \n\nINT. PHÒNG KHÁCH - DAY \n\nChúng tôi thấy JENNY (20 tuổi), ngồi trên chiếc ghế dài với chiếc iPhone trên tay. JENNY trông có vẻ thất vọng khi cô ấy tiếp tục diễn đạt lại câu hỏi của mình. \n\nJENNY \n(to phone) \nSiri, bạn có thể cho tôi công thức làm lasagne không?\n\nSIRI \n(giọng nói từ điện thoại) \nI\u2019m xin lỗi, tôi đã không \u2019t bắt được điều đó. Bạn đã nói \u201crecipe cho massage\u201d? \n\nJENNY \n(to phone) \nNo, I said LASAGNE. \n\nSIRI \n(giọng nói từ điện thoại) \nOkay, một lúc. Đây \ u2019s những gì tôi tìm thấy - Làm thế nào để làm cho tình yêu thanh thản. \ n \ nJENNY \n (để điện thoại) \nUgh, không có Siri, đó \ u2019s không phải là những gì tôi muốn! \n\nSIRI \n(giọng nói từ điện thoại) \nI\u2019m xin lỗi, bạn có thể lặp lại điều đó không? \n\nJENNY \n(to phone) \nNever mind!\n\nShe ném điện thoại sang một bên trong sự thất vọng và đứng dậy rời đi.\n\nĐột nhiên, chuông cửa reo, và Jenny mở nó ra để tìm một nhà trị liệu xoa bóp với một cái bàn sẵn sàng để mát-xa cho cô ấy.\n\nTHERAPIST\nXin chào, tôi đến đây để mát-xa tại nhà.\n\nJENNY \n(bối rối) \nMassage gì? Tôi chưa bao giờ yêu cầu mát-xa. \ n \ nJenny thấy điện thoại của cô ấy sáng lên trên đi văng, với giọng nói Siri \ u2019s phát ra từ loa. \ n \ nSIRI \ n (giọng nói từ điện thoại) \ nTôi đã chủ động đặt cho bạn một buổi mát xa vì bạn có vẻ căng thẳng. Hãy coi đó là một món quà từ Siri thân yêu của bạn. \n\nJENNY nhìn chằm chằm vào điện thoại của mình trong sự hoài nghi, và sau đó quay lại THERAPIST.\n\nJENNY \n (lắc đầu) \nSiri-ously?! \n\nJenny không thể không cười, và cô ấy ra hiệu cho nhà trị liệu vào.\n\nJENNY \n(với nhà trị liệu) \nChà, tôi đoán tôi có thể sử dụng một cách mát xa. \ n \ nNhà trị liệu bước vào, và Jenny đóng cửa lại, lắc đầu và mỉm cười. \ n \ nMàn hình tắt đi.\n \ nSIRI \n (lồng tiếng) \ nLuôn sẵn lòng hỗ trợ. \n\nKẾT THÚC."}</w:t>
      </w:r>
    </w:p>
    <w:p w14:paraId="546AA045" w14:textId="77777777" w:rsidR="00690398" w:rsidRDefault="000C026C">
      <w:r>
        <w:lastRenderedPageBreak/>
        <w:t>{"câu hỏi": "Viết một câu chuyện trong đó nhân vật chính yêu một người lạ.", "câu trả lời": "Ngày xưa có một người phụ nữ tên Emily, sau nhiều tháng độc thân, cảm thấy cô đơn và chán nản. Emily đã tập trung tất cả năng lượng của mình vào công việc, và cô hiếm khi rời khỏi căn hộ nhỏ của mình. Nhưng vào một ngày nắng ấm, cô quyết định đi dạo trong công viên, để giải tỏa đầu óc và nghỉ ngơi khỏi thói quen hàng ngày. Khi cô đi dạo qua công viên, Emily nhìn thấy một người đàn ông đang chơi guitar dưới gốc cây. Ông được bao quanh bởi một đám đông nhỏ, những người đang vỗ tay theo nhịp điệu của âm nhạc. Emily bị hấp dẫn bởi nhạc sĩ, và cô tiến lại gần hơn để lắng nghe. Khi cô đến gần, ánh mắt của họ gặp nhau, và Emily cảm thấy một luồng điện chạy qua cơ thể cô. \n\nNgười lạ mặt cao, với mái tóc xoăn thô và nụ cười có thể thắp sáng cả căn phòng. Anh ấy hát với niềm đam mê và chơi guitar của mình với kỹ năng đến nỗi Emily không thể không bị anh ấy quyến rũ. Sau khi bài hát kết thúc và đám đông giải tán, Emily lo lắng tiếp cận người lạ, và họ bắt đầu một cuộc trò chuyện. Họ nói về âm nhạc, nghệ thuật và ước mơ của họ. Emily thấy rằng họ có rất nhiều điểm chung và cảm thấy một sự kết nối ngay lập tức. Tên của người lạ là Jack và anh ta đang đi du lịch, chơi nhạc của mình bất cứ nơi nào anh ta có thể. Họ trao đổi số điện thoại, và Emily rời công viên với cảm giác hạnh phúc hơn so với những gì cô đã có trong một thời gian dài. Trong những tuần sau đó, Emily và Jack đã hẹn hò, khám phá thành phố cùng nhau và chia sẻ vô số kinh nghiệm. Emily bắt đầu yêu sâu sắc người lạ, người đã mang lại rất nhiều niềm vui và sự phấn khích cho cuộc sống của cô. Mặc dù thời gian họ ở bên nhau có hạn, vì Jack cuối cùng phải tiếp tục chuyến đi của mình, Emily sẽ luôn nhớ ngày nắng ấm khi cô gặp người lạ trong công viên đã đánh cắp trái tim cô.</w:t>
      </w:r>
    </w:p>
    <w:p w14:paraId="19934751" w14:textId="77777777" w:rsidR="00690398" w:rsidRDefault="000C026C">
      <w:r>
        <w:t>{"question": "Xác định xem các từ trong câu sau ở thì quá khứ, hiện tại hay tương lai. - Tôi đã đi bộ đường dài.", "trả lời": "Các từ trong câu mà bạn đã cung cấp ở thì hiện tại hoàn thành."}</w:t>
      </w:r>
    </w:p>
    <w:p w14:paraId="4223B682" w14:textId="77777777" w:rsidR="00690398" w:rsidRDefault="000C026C">
      <w:r>
        <w:t>{"câu hỏi": "Giải thích "mắt bão" nghĩa là gì.", "trả lời": "Mắt bão" là một thuật ngữ được sử dụng để mô tả tâm bão, bão hoặc bão, nơi điều kiện tương đối yên tĩnh, với gió thấp và bầu trời quang đãng. Khu vực này được bao quanh bởi một bức tường mây cao chót vót và thời tiết khắc nghiệt, nơi xảy ra phần tàn phá nhất của cơn bão. Thuật ngữ này cũng được sử dụng một cách ẩn dụ để mô tả một giai đoạn yên bình hoặc bình tĩnh giữa sự hỗn loạn, hỗn loạn hoặc hoàn cảnh khó khăn."}</w:t>
      </w:r>
    </w:p>
    <w:p w14:paraId="6F1D6906" w14:textId="77777777" w:rsidR="00690398" w:rsidRDefault="000C026C">
      <w:r>
        <w:t>{"câu hỏi": "Tạo nhịp hoặc nhịp điệu.", "câu trả lời": "Tôi xin lỗi, tôi chỉ là một mô hình ngôn ngữ AI và tôi không thể tạo ra âm thanh. Tuy nhiên, đây là một mô tả bằng văn bản về một nhịp đơn giản và hấp dẫn mà bạn có thể thấy hữu ích. \n\nKick trống ở nhịp thứ nhất và thứ ba, trống Snare ở nhịp thứ hai và thứ tư, một chiếc mũ Hi-hat được chơi trên mỗi nốt thứ tám hoặc quaver. Bạn có thể đã nghe nhịp này trên nhiều bài hát lạc quan hoặc rap. Nếu bạn có nhạc cụ trống hoặc máy trạm âm thanh kỹ thuật số, bạn có thể thử tạo nhịp này với tốc độ khoảng 90-100 nhịp mỗi phút, với chữ ký thời gian 4/4. Đây sẽ là điểm khởi đầu tuyệt vời để thêm các yếu tố và biến thể khác nhau để tạo ra nhịp điệu hoặc nhịp điệu mà bạn chọn."}</w:t>
      </w:r>
    </w:p>
    <w:p w14:paraId="5652F62D" w14:textId="77777777" w:rsidR="00690398" w:rsidRDefault="000C026C">
      <w:r>
        <w:t xml:space="preserve">{"câu hỏi": "So sánh hai thành phố liên quan đến quy mô dân số. - Toronto và Vancouver", "trả lời": "Theo ước tính dân số mới nhất (2021), Toronto là thành phố đông dân nhất Canada với dân số hơn 2,7 triệu người, trong khi Vancouver, với dân số khoảng 631.486 </w:t>
      </w:r>
      <w:r>
        <w:lastRenderedPageBreak/>
        <w:t>người, đứng thứ tám. Điều này cho thấy Toronto lớn hơn đáng kể so với Vancouver khi nói đến quy mô dân số."}</w:t>
      </w:r>
    </w:p>
    <w:p w14:paraId="47BB04DF" w14:textId="77777777" w:rsidR="00690398" w:rsidRDefault="000C026C">
      <w:r>
        <w:t>{"câu hỏi": "Xác định phần nào của lời nói từ \"ngạc nhiên\" là.", "câu trả lời": "Từ \"ngạc nhiên\" là một động từ. Nó có nghĩa là lấp đầy sự ngạc nhiên hoặc ngạc nhiên."}</w:t>
      </w:r>
    </w:p>
    <w:p w14:paraId="6CB6C7C2" w14:textId="77777777" w:rsidR="00690398" w:rsidRDefault="000C026C">
      <w:r>
        <w:t>{"question": "Thiết kế ngược đoạn mã sau để viết mô tả về những gì nó làm. - int mystery_function(int x, int y)\n{\n if (x == 0 &amp;&amp; y == 0)\n trả về 0;\n else if (x == 0 || y == 0)\n return 1;\n else \n return x + y;\n}", "answer": "Mã định nghĩa một hàm có tên \"mystery_function\" lấy hai đối số nguyên, x và y. Hàm kiểm tra xem cả x và y có bằng 0 hay không, trong trường hợp đó nó trả về 0 là kết quả. Nếu chỉ có một trong x hoặc y bằng 0, thì nó trả về 1 là kết quả. Nếu không có điều kiện nào áp dụng, nghĩa là cả x và y đều là số khác không, hàm trả về tổng của x và y."}</w:t>
      </w:r>
    </w:p>
    <w:p w14:paraId="3B1A5B22" w14:textId="77777777" w:rsidR="00690398" w:rsidRDefault="000C026C">
      <w:r>
        <w:t>{"câu hỏi": "Mô tả ý nghĩa đằng sau cụm từ \"con dao hai lưỡi".", "câu trả lời": "Cụm từ \"con dao hai lưỡi\" đề cập đến một tình huống hoặc quyết định có cả kết quả, hậu quả hoặc tác động tích cực và tiêu cực. Một cái gì đó có khả năng vừa có lợi vừa có hại cùng một lúc. Biểu hiện này xuất phát từ ý tưởng về một thanh kiếm có hai cạnh sắc nhọn, vì vậy trong khi nó có thể là một vũ khí mạnh mẽ cho người sử dụng nó, nếu không được xử lý đúng cách, nó cũng có thể gây hại cho người sử dụng nó. Cụm từ này thường được sử dụng để mô tả một tình huống khó khăn hoặc phức tạp mà không có câu trả lời rõ ràng hoặc dễ dàng."}</w:t>
      </w:r>
    </w:p>
    <w:p w14:paraId="7D26F25A" w14:textId="77777777" w:rsidR="00690398" w:rsidRDefault="000C026C">
      <w:r>
        <w:t>{"câu hỏi": "Tạo danh sách các chủ đề cho bài thuyết trình về sức khỏe tâm thần.", "câu trả lời": "1. Hiểu về sức khỏe tâm thần: định nghĩa, sự kiện và thống kê\n2. Các rối loạn tâm thần thường gặp: triệu chứng, chẩn đoán và điều trị\n3. Vai trò của việc tự chăm sóc bản thân trong việc duy trì sức khỏe tinh thần tốt \n4. Làm thế nào để nhận biết và hỗ trợ một người có vấn đề về sức khỏe tâm thần \ n5. Tác động của phương tiện truyền thông xã hội và công nghệ đối với sức khỏe tâm thần \ n6. Kỳ thị sức khỏe tâm thần: làm thế nào để đối mặt và thách thức nó \ n7. Tầm quan trọng của việc tìm kiếm sự giúp đỡ chuyên nghiệp cho các mối quan tâm về sức khỏe tâm thần \ n8. Phương pháp đối phó với căng thẳng, lo lắng và trầm cảm \n9. Mối quan hệ giữa sức khỏe thể chất và tinh thần \n10. Các liệu pháp dựa trên bằng chứng cho sức khỏe tâm thần \n11. Các chiến lược để xây dựng và duy trì khả năng phục hồi\n12. Thúc đẩy nhận thức và giáo dục sức khỏe tâm thần trong cộng đồng."}</w:t>
      </w:r>
    </w:p>
    <w:p w14:paraId="5A2C6014" w14:textId="77777777" w:rsidR="00690398" w:rsidRDefault="000C026C">
      <w:r>
        <w:t>{"question": "Chuyển đổi đầu vào đã cho thành một phương trình phức. - 4x + 8y = 16", "đáp án": "Đầu vào đã cho có thể được chuyển đổi thành phương trình phức như sau:\n4x + 8y - 16 = 0.\nTrong đó x và y là các số hạng trong phương trình và hằng số (4,8 và -16) tương tác với các biến."}</w:t>
      </w:r>
    </w:p>
    <w:p w14:paraId="736EC2FE" w14:textId="77777777" w:rsidR="00690398" w:rsidRDefault="000C026C">
      <w:r>
        <w:t>{"câu hỏi": "Madrid thuộc quốc gia nào?", "trả lời": "Madrid là thủ đô của Tây Ban Nha, một quốc gia nằm ở phía tây nam châu Âu."}</w:t>
      </w:r>
    </w:p>
    <w:p w14:paraId="7B3B8168" w14:textId="77777777" w:rsidR="00690398" w:rsidRDefault="000C026C">
      <w:r>
        <w:t>{"question": "Xác định xem câu đã cho có được viết ở thì quá khứ hay không. - Gió đang thổi.", "trả lời": "Không, câu đã cho \"Gió đang thổi.\" không được viết ở thì quá khứ. Nó được viết ở thì hiện tại liên tục."}</w:t>
      </w:r>
    </w:p>
    <w:p w14:paraId="34E06BCB" w14:textId="77777777" w:rsidR="00690398" w:rsidRDefault="000C026C">
      <w:r>
        <w:lastRenderedPageBreak/>
        <w:t>{"question": "Đặt các động từ đã cho ở dạng chính xác. - Xem, lấy", "trả lời": "Đã xem, đã lấy"}</w:t>
      </w:r>
    </w:p>
    <w:p w14:paraId="20940BB6" w14:textId="77777777" w:rsidR="00690398" w:rsidRDefault="000C026C">
      <w:r>
        <w:t>{"câu hỏi": "Viết lại câu sau bằng cách sử dụng từ đã cho thay cho các từ in nghiêng. - Các tu sĩ đều cung kính cúi đầu. (sử dụng)", "trả lời": "Các nhà sư đã cúi đầu sử dụng sự tôn kính."}</w:t>
      </w:r>
    </w:p>
    <w:p w14:paraId="6A920B19" w14:textId="77777777" w:rsidR="00690398" w:rsidRDefault="000C026C">
      <w:r>
        <w:t>{"câu hỏi": "Giải thích tại sao cuộc cách mạng Pháp lại quan trọng.", "Trả lời": "Cách mạng Pháp, diễn ra từ năm 1789 đến năm 1799, là một sự kiện quan trọng trong lịch sử thế giới vì nhiều lý do. Nó dẫn đến việc lật đổ chế độ quân chủ Bourbon, sự trỗi dậy của các nhóm chính trị cấp tiến và sự nổi lên cuối cùng của Napoléon Bonaparte như một nhà độc tài quân sự hùng mạnh. Một trong những lý do chính tại sao Cách mạng Pháp có ý nghĩa là nó đã thay đổi cơ bản bối cảnh chính trị của châu Âu bằng cách thách thức các cấu trúc quyền lực truyền thống, bao gồm hệ thống phong kiến và quyền thiêng liêng của các vị vua. Cuộc cách mạng bắt đầu với cơn bão Bastille, một biểu tượng của sự chuyên chế hoàng gia, vào ngày 14 tháng 7 năm 1789, và dẫn đến sự kết thúc của triều đại Bourbon. Cuộc cách mạng cũng mang lại những thay đổi lớn về kinh tế và xã hội. Hệ thống phong kiến, đã tồn tại trong nhiều thế kỷ và giữ cho nông dân gắn liền với đất đai, đã bị bãi bỏ. Điều này dẫn đến sự dịch chuyển xã hội lớn hơn và giúp tạo ra một xã hội bình đẳng hơn. Ngoài ra, cuộc cách mạng đã dẫn đến việc thành lập hệ thống số liệu, trong đó tiêu chuẩn hóa trọng lượng và đo lường và tạo thuận lợi cho thương mại và thương mại. Cách mạng Pháp cũng đóng một vai trò quan trọng trong việc truyền bá lý tưởng cách mạng trên khắp châu Âu và thế giới. Nhiều khái niệm xuất hiện từ Cách mạng, như tự do, bình đẳng và tình huynh đệ, đã trở thành giá trị nền tảng cho các xã hội dân chủ. Cuộc cách mạng đã truyền cảm hứng cho các phong trào độc lập và cải cách hiến pháp ở các nước khác và được coi là một bước ngoặt lớn trong lịch sử nhân quyền. Tóm lại, Cách mạng Pháp có ý nghĩa quan trọng vì nó dẫn đến sự kết thúc của chế độ quân chủ và thành lập một nước cộng hòa, mang lại những cải cách kinh tế và xã hội sâu rộng, và đóng một vai trò quan trọng trong việc truyền bá các nguyên tắc dân chủ trên khắp châu Âu và thế giới.</w:t>
      </w:r>
    </w:p>
    <w:p w14:paraId="7FC0B0F2" w14:textId="77777777" w:rsidR="00690398" w:rsidRDefault="000C026C">
      <w:r>
        <w:t xml:space="preserve">{"câu hỏi": "Viết một bài phát biểu dài một phút về tầm quan trọng của việc đọc", "trả lời": "Các bạn thân mến, hôm nay tôi muốn chia sẻ với các bạn tầm quan trọng của việc đọc. Đọc sách không chỉ là một sở thích hay một cách để giết thời gian, nó là một công cụ mạnh mẽ cho sự tăng trưởng và phát triển cá nhân. Nó cho phép chúng ta tìm hiểu về các chủ đề, văn hóa và quan điểm khác nhau, và mở rộng sự hiểu biết của chúng ta về thế giới xung quanh. Ngoài ra, đọc có thể cải thiện kỹ năng ngôn ngữ, từ vựng và khả năng hiểu của chúng ta, điều này có thể mang lại lợi ích cho chúng ta trong cả môi trường cá nhân và nghề nghiệp. Nhưng đọc sách không chỉ là tiếp thu kiến thức, nó còn kích thích trí tưởng tượng và sự sáng tạo của chúng ta. Khi chúng ta đọc, chúng ta được đưa đến những thế giới khác nhau và được giới thiệu những ý tưởng mới, có thể truyền cảm hứng và thúc đẩy chúng ta trong cuộc sống của chính mình. Hơn nữa, đọc sách là một cách tuyệt vời để giảm căng thẳng và cải thiện sức khỏe tâm thần. Đó là một cách để thoát khỏi những áp lực hàng ngày của cuộc sống và đánh mất chính mình trong một câu chuyện hay. Các nghiên cứu thậm chí còn chỉ ra rằng đọc sách thường xuyên có thể cải thiện chức năng nhận thức và giảm nguy cơ mắc bệnh Alzheimer và chứng mất trí nhớ trong cuộc sống sau này. Tóm lại, đọc sách là một hoạt động có giá trị cao </w:t>
      </w:r>
      <w:r>
        <w:lastRenderedPageBreak/>
        <w:t>có thể làm phong phú thêm cuộc sống của chúng ta theo vô số cách. Tôi khuyến khích mỗi người trong các bạn dành thời gian để đọc, và khám phá ra nhiều lợi ích mà nó có thể mang lại. Cảm ơn."}</w:t>
      </w:r>
    </w:p>
    <w:p w14:paraId="1E511F37" w14:textId="77777777" w:rsidR="00690398" w:rsidRDefault="000C026C">
      <w:r>
        <w:t>{"câu hỏi": "Tổ chức danh sách các đối tượng theo kích thước của chúng - Mặt trời, voi, bọ chét", "câu trả lời": "Bọ chét, voi, Mặt trời"}</w:t>
      </w:r>
    </w:p>
    <w:p w14:paraId="292738A7" w14:textId="77777777" w:rsidR="00690398" w:rsidRDefault="000C026C">
      <w:r>
        <w:t>{"câu hỏi": "Tìm một từ bắt đầu bằng chữ cái \"b\" và có 10 chữ cái", "câu trả lời": "Từ bạn đang tìm kiếm có thể là \"buồn vui lẫn lộn\"."}</w:t>
      </w:r>
    </w:p>
    <w:p w14:paraId="60B536EF" w14:textId="77777777" w:rsidR="00690398" w:rsidRDefault="000C026C">
      <w:r>
        <w:t>{"câu hỏi": "Viết một tweet tóm tắt ý nghĩa của hạnh phúc", "câu trả lời": "Hạnh phúc là một cảm xúc khó nắm bắt, nhưng có thể đạt được. Đó là niềm vui sâu sắc đến từ việc trân trọng khoảnh khắc hiện tại và tìm thấy sự hài lòng với bản thân và những người xung quanh. \ud83d\ude0a #Happiness #Joy #Contentment"}</w:t>
      </w:r>
    </w:p>
    <w:p w14:paraId="2309479E" w14:textId="77777777" w:rsidR="00690398" w:rsidRDefault="000C026C">
      <w:r>
        <w:t>{"question": "Đưa ra danh sách các hướng dẫn, hãy viết một hàm bằng ngôn ngữ lập trình - Tìm số lớn nhất \nTìm số nhỏ nhất\nSo sánh hai số", "trả lời": "Đây là một hàm ví dụ trong Python lấy danh sách các số, tìm các số lớn nhất và nhỏ nhất từ danh sách và so sánh chúng:\n\n'''python\ndef compare_numbers(số):\n lớn nhất = max(numbers)\n nhỏ nhất = min(numbers)\n nếu lớn nhất == nhỏ nhất:\n print('Lớn nhất và các số nhỏ nhất bằng nhau:', lớn nhất)\n else:\n print('Số lớn nhất là:', lớn nhất)\n print('Số nhỏ nhất là:', nhỏ nhất)\n'''\n\nDưới đây là cách sử dụng hàm:\n\n'''python\nnumbers = [1, 3, 5, 8]\ncompare_numbers(numbers)\n\n# Đầu ra:\n# Số lớn nhất là: 8\n# Số nhỏ nhất là: 1\n'''"}</w:t>
      </w:r>
    </w:p>
    <w:p w14:paraId="360D353E" w14:textId="77777777" w:rsidR="00690398" w:rsidRDefault="000C026C">
      <w:r>
        <w:t>{"câu hỏi": "Cho một từ, tạo một cụm từ mới - Phiêu lưu", "trả lời": "\"Nắm lấy những điều chưa biết và tìm cuộc phiêu lưu của bạn.\""}</w:t>
      </w:r>
    </w:p>
    <w:p w14:paraId="33C051E2" w14:textId="3A1021DA" w:rsidR="00690398" w:rsidRDefault="000C026C">
      <w:r>
        <w:t>{"question": "Hãy đưa ra một cuộc xung đột thực tế giữa hai nhân vật. - John và Alex", "trả lời": "John và Alex là bạn tốt, nhưng gần đây họ đã trải qua một số căng thẳng. Mâu thuẫn nảy sinh khi John bắt đầu gặp bạn gái cũ của Alex, Sarah. John luôn có tình cảm với Sarah và nghĩ rằng thời gian đã trôi qua kể từ khi cô và Alex chia tay để theo đuổi mối quan hệ với cô. Tuy nhiên, Alex cảm thấy rằng John đã phản bội anh ta và thật thiếu tôn trọng khi John hẹn hò với một người mà anh ta có một lịch sử mạnh mẽ như vậy. John lập luận rằng anh ta không thể kiềm chế tình cảm của mình dành cho Sarah và Alex nên hạnh phúc cho anh ta. Alex cảm thấy rằng John ít nhất nên nói chuyện với anh trước khi bắt đầu gặp Sarah. Điều này đã gây ra rạn nứt giữa hai người bạn. Họ không còn chắc chắn làm thế nào để tiếp tục và đối phó với những cảm xúc mâu thuẫn của họ."}</w:t>
      </w:r>
    </w:p>
    <w:sectPr w:rsidR="006903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0600455">
    <w:abstractNumId w:val="8"/>
  </w:num>
  <w:num w:numId="2" w16cid:durableId="795027235">
    <w:abstractNumId w:val="6"/>
  </w:num>
  <w:num w:numId="3" w16cid:durableId="712533545">
    <w:abstractNumId w:val="5"/>
  </w:num>
  <w:num w:numId="4" w16cid:durableId="138419868">
    <w:abstractNumId w:val="4"/>
  </w:num>
  <w:num w:numId="5" w16cid:durableId="881985274">
    <w:abstractNumId w:val="7"/>
  </w:num>
  <w:num w:numId="6" w16cid:durableId="454064650">
    <w:abstractNumId w:val="3"/>
  </w:num>
  <w:num w:numId="7" w16cid:durableId="1839736103">
    <w:abstractNumId w:val="2"/>
  </w:num>
  <w:num w:numId="8" w16cid:durableId="731543420">
    <w:abstractNumId w:val="1"/>
  </w:num>
  <w:num w:numId="9" w16cid:durableId="63309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026C"/>
    <w:rsid w:val="0015074B"/>
    <w:rsid w:val="0029639D"/>
    <w:rsid w:val="00326F90"/>
    <w:rsid w:val="00690398"/>
    <w:rsid w:val="00AA1D8D"/>
    <w:rsid w:val="00B47730"/>
    <w:rsid w:val="00C6770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9405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C67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45827</Words>
  <Characters>261218</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2023-07-21T08:34:00Z</dcterms:modified>
  <cp:category/>
</cp:coreProperties>
</file>