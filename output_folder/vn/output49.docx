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DA90B" w14:textId="64329054" w:rsidR="001B468F" w:rsidRDefault="00777297">
      <w:r>
        <w:t>{"</w:t>
      </w:r>
      <w:proofErr w:type="spellStart"/>
      <w:r>
        <w:t>câu</w:t>
      </w:r>
      <w:proofErr w:type="spellEnd"/>
      <w:r>
        <w:t xml:space="preserve"> </w:t>
      </w:r>
      <w:proofErr w:type="spellStart"/>
      <w:r>
        <w:t>hỏi</w:t>
      </w:r>
      <w:proofErr w:type="spellEnd"/>
      <w:r>
        <w:t>": "</w:t>
      </w:r>
      <w:proofErr w:type="spellStart"/>
      <w:r>
        <w:t>Mô</w:t>
      </w:r>
      <w:proofErr w:type="spellEnd"/>
      <w:r>
        <w:t xml:space="preserve"> </w:t>
      </w:r>
      <w:proofErr w:type="spellStart"/>
      <w:r>
        <w:t>tả</w:t>
      </w:r>
      <w:proofErr w:type="spellEnd"/>
      <w:r>
        <w:t xml:space="preserve"> tầm quan trọng của trí tuệ nhân tạo trong ngành chăm sóc sức khỏe.", "Trả lời": "Trí tuệ nhân tạo (AI) ngày càng trở nên quan trọng trong ngành chăm sóc sức khỏe do khả năng cải thiện chăm sóc bệnh nhân và kết quả, đồng thời giúp giảm chi phí và cải thiện hiệu quả trong hệ thống. Một số lợi ích chính của AI trong chăm sóc sức khỏe bao gồm: \ n \ n1. Cải thiện chẩn đoán: Các công nghệ AI, chẳng hạn như thuật toán học máy, có thể phân tích một lượng lớn dữ liệu và hình ảnh y tế để phát hiện và chẩn đoán bệnh với độ chính xác cao. Điều này có thể dẫn đến việc phát hiện và can thiệp sớm hơn, có thể cải thiện kết quả của bệnh nhân. \ n \ n2. Điều trị cá nhân hóa: AI cũng có thể được sử dụng để phân tích dữ liệu bệnh nhân và lịch sử y tế để xác định kế hoạch điều trị hiệu quả nhất cho một bệnh nhân cụ thể. Điều này có thể giúp cải thiện kết quả của bệnh nhân và giảm chi phí chăm sóc sức khỏe bằng cách tránh các phương pháp điều trị hoặc thủ tục không cần thiết. \ n \ n3. Tăng hiệu quả: AI có thể giúp tự động hóa các nhiệm vụ và quy trình thường ngày trong hệ thống chăm sóc sức khỏe, chẳng hạn như lên lịch hẹn hoặc quản lý hồ sơ bệnh nhân. Điều này có thể cải thiện hiệu quả và giảm gánh nặng cho nhân viên y tế, cho phép họ tập trung vào việc cung cấp dịch vụ chăm sóc bệnh nhân chất lượng cao. Phân tích dự đoán: AI cũng có thể được sử dụng để phân tích một lượng lớn dữ liệu chăm sóc sức khỏe để xác định các mô hình và xu hướng và đưa ra dự đoán về các sự kiện sức khỏe trong tương lai hoặc bùng phát dịch bệnh. Điều này có thể giúp các nhà cung cấp dịch vụ chăm sóc sức khỏe thực hiện các biện pháp chủ động để ngăn chặn hoặc giảm thiểu tác động của những sự kiện này. Nhìn chung, việc tích hợp trí tuệ nhân tạo trong ngành chăm sóc sức khỏe có khả năng cải thiện đáng kể việc chăm sóc và kết quả của bệnh nhân, đồng thời giúp giảm chi phí và cải thiện hiệu quả tổng thể của hệ thống.</w:t>
      </w:r>
    </w:p>
    <w:p w14:paraId="4A2AF206" w14:textId="77777777" w:rsidR="001B468F" w:rsidRDefault="00777297">
      <w:r>
        <w:t>{"câu hỏi": "Thời kỳ nguyệt thực là gì?", "Trả lời": "Chu kỳ nhật thực đề cập đến tần suất xảy ra nhật thực và nguyệt thực. Nhật thực xảy ra khi Mặt trăng đi qua giữa Trái đất và Mặt trời, đổ bóng lên bề mặt Trái đất. Mặt khác, nguyệt thực xảy ra khi Trái đất đi qua giữa Mặt trời và Mặt trăng, chặn ánh sáng Mặt trời và đổ bóng lên Mặt trăng. Thời gian nguyệt thực không cố định, vì nó phụ thuộc vào sự liên kết của Mặt trời, Trái đất và Mặt trăng, nhưng thông thường, có ít nhất hai và tối đa năm lần nhật thực mỗi năm,  và hai đến ba lần nguyệt thực mỗi năm, xảy ra khoảng 173 ngày một lần. Tuy nhiên, một địa điểm duy nhất trên Trái đất sẽ chỉ trải qua nhật thực toàn phần trung bình khoảng 375 năm một lần."}</w:t>
      </w:r>
    </w:p>
    <w:p w14:paraId="6C93A0A6" w14:textId="77777777" w:rsidR="001B468F" w:rsidRDefault="00777297">
      <w:r>
        <w:t xml:space="preserve">{"câu hỏi": "Trọng lực ảnh hưởng đến chuyển động của một vật thể như thế nào?", "Trả lời": "Trọng lực, là một lực cơ bản của tự nhiên, ảnh hưởng đến chuyển động của một vật bằng cách truyền một lực hấp dẫn lên nó. Lực này làm cho vật thể di chuyển hoặc tăng tốc về phía tâm khối lượng của cơ thể tạo ra lực đó. Trên Trái đất, lực hấp dẫn thu hút các vật thể về phía trung tâm hành tinh, khiến các vật thể di chuyển theo hướng xuống khi rơi xuống. Gia tốc do trọng lực xấp xỉ 9,8 m / s ^ 2 gần bề mặt Trái đất, có nghĩa là các vật thể gần bề mặt sẽ tăng tốc về phía mặt đất với tốc độ này. Lực này làm cho các vật thể tăng tốc độ khi chúng rơi hoặc di chuyển xuống dưới. \n \ nGravity cũng giữ các thiên thể như hành tinh, mặt trăng hoặc vệ tinh trên quỹ đạo. Nó cho phép các hành tinh ở trong quỹ đạo cố định xung quanh mặt trời và các mặt trăng di chuyển xung quanh các hành tinh tương ứng của chúng. Điều này là do lực hấp dẫn kéo vật thể về phía tâm khối lượng mà nó đang quay quanh và chuyển động về phía trước của vật thể giữ cho nó không rơi vào cơ thể trung tâm. Tóm lại, </w:t>
      </w:r>
      <w:r>
        <w:lastRenderedPageBreak/>
        <w:t>trọng lực ảnh hưởng đến chuyển động của một vật thể bằng cách truyền một lực lên nó, khiến nó tăng tốc về phía tâm của khối lượng tạo ra trọng lực. Ngoài ra, nó đóng một vai trò quan trọng trong sự chuyển động của các thiên thể trong Vũ trụ."}</w:t>
      </w:r>
    </w:p>
    <w:p w14:paraId="768703A7" w14:textId="77777777" w:rsidR="001B468F" w:rsidRDefault="00777297">
      <w:r>
        <w:t>{"câu hỏi": "Xác định các loại xung đột khác nhau.", "Trả lời": "Xung đột là một phần không thể tránh khỏi của cuộc sống phát sinh do những bất đồng, khác biệt về giá trị, niềm tin, lợi ích hoặc mục tiêu. Các loại xung đột khác nhau như sau:\n\n1. Xung đột giữa các cá nhân: Điều này xảy ra khi hai hoặc nhiều cá nhân có ý kiến, nhu cầu hoặc mục tiêu trái ngược nhau, dẫn đến bất đồng. Một ví dụ về điều này là tranh chấp giữa bạn bè về một vấn đề quan trọng. \ n \ n2. Xung đột nội tâm: Điều này xảy ra khi một cá nhân phải đối mặt với tình huống khó xử cá nhân và có một cuộc đấu tranh nội bộ trong chính mình. Một ví dụ là khi ai đó phải lựa chọn giữa hai con đường sự nghiệp. \ n \ n3. Xung đột tổ chức: Loại xung đột này xảy ra tại nơi làm việc do sự khác biệt về phong cách làm việc, thực tiễn quản lý hoặc trách nhiệm công việc. Một ví dụ là khi hai đồng nghiệp cạnh tranh cho cùng một chương trình khuyến mãi. \ n \ n4. Xung đột giữa các nhóm: Điều này xảy ra giữa hai hoặc nhiều nhóm hoặc đội, thường là kết quả của sự cạnh tranh hoặc cạnh tranh về tài nguyên. Một ví dụ về điều này là xung đột giữa các phòng ban trong một công ty. \ n \ n5. Xung đột cộng đồng: Loại xung đột này diễn ra trong một cộng đồng hoặc giữa các cộng đồng khác nhau do lợi ích hoặc giá trị khác nhau. Một ví dụ sẽ là sự bất đồng giữa các thị trấn về việc sử dụng các nguồn lực chung."}</w:t>
      </w:r>
    </w:p>
    <w:p w14:paraId="34A4078B" w14:textId="77777777" w:rsidR="001B468F" w:rsidRDefault="00777297">
      <w:r>
        <w:t>{"câu hỏi": "Phân tích bài viết sau đây về Ai Cập cổ đại - Nền văn minh Ai Cập cổ đại phát triển mạnh mẽ ở Ai Cập từ khoảng năm 3000 trước Công nguyên cho đến khi bị Alexander Đại đế chinh phục vào thế kỷ thứ 4 trước Công nguyên. Trong thời gian này, Ai Cập cổ đại là một trong những nền văn minh tiên tiến nhất trên thế giới, phát triển những tiến bộ trong toán học, hình học, y học, kỹ thuật và thiên văn học.", "trả lời": "Dựa trên bài báo đã cho, có thể suy ra rằng nền văn minh Ai Cập cổ đại đã phát triển mạnh trong khoảng 3 thiên niên kỷ trước khi bị Alexander Đại đế đánh bại. Trong thời kỳ này, cư dân của nó có kỹ năng đáng kể trong các lĩnh vực khác nhau, dẫn đến những tiến bộ đáng kể trong toán học, hình học, y học, kỹ thuật và thiên văn học. Kết quả của những phát triển này, Ai Cập cổ đại được coi là một trong những nền văn minh hàng đầu trên toàn cầu vào thời điểm đó."}</w:t>
      </w:r>
    </w:p>
    <w:p w14:paraId="13C22C4D" w14:textId="77777777" w:rsidR="001B468F" w:rsidRDefault="00777297">
      <w:r>
        <w:t>{"câu hỏi": "Sự nóng lên toàn cầu ảnh hưởng đến mực nước biển như thế nào?", "Câu trả lời": "Sự nóng lên toàn cầu đang khiến mực nước biển dâng chủ yếu theo hai cách. Đầu tiên, khi nhiệt độ trung bình của Trái đất tăng lên, các tảng băng và sông băng ở cực tan chảy, khiến nhiều nước chảy vào đại dương hơn. Thứ hai, khi nước ấm lên, nó mở rộng và chiếm nhiều không gian hơn, điều này cũng làm cho mực nước biển dâng lên. Mực nước biển dâng cao này là một mối quan tâm lớn vì chúng có thể dẫn đến lũ lụt ven biển, xói mòn bờ biển và di dời người dân ở các khu vực trũng thấp. Cường độ và tốc độ gia tăng phụ thuộc vào lượng khí thải nhà kính toàn cầu trong tương lai, vì vậy việc giảm lượng khí thải này là chìa khóa để làm chậm sự gia tăng mực nước biển.</w:t>
      </w:r>
    </w:p>
    <w:p w14:paraId="1B2A406B" w14:textId="77777777" w:rsidR="001B468F" w:rsidRDefault="00777297">
      <w:r>
        <w:t xml:space="preserve">{"câu hỏi": "Giải thích mục đích của hệ điều hành Linux.", "trả lời": "Hệ điều hành Linux là một hệ điều hành mã nguồn mở chủ yếu được sử dụng để chạy các máy chủ và các hệ thống máy tính khác. Nó dựa trên hệ điều hành Unix và có thể được tùy chỉnh và điều chỉnh cho </w:t>
      </w:r>
      <w:r>
        <w:lastRenderedPageBreak/>
        <w:t>nhiều mục đích sử dụng khác nhau. Mục đích của Linux là cung cấp cho người dùng một nền tảng ổn định và đáng tin cậy để chạy các ứng dụng máy tính và máy chủ của họ, đồng thời cung cấp rất nhiều tính linh hoạt và kiểm soát hệ thống. Linux được sử dụng rộng rãi do tính ổn định, bảo mật, linh hoạt và thực tế là nó có sẵn miễn phí theo giấy phép nguồn mở. Do đó, nó được sử dụng bởi các cá nhân, doanh nghiệp và tổ chức thuộc mọi quy mô để chạy hệ thống máy tính của họ và lưu trữ các ứng dụng quan trọng."}</w:t>
      </w:r>
    </w:p>
    <w:p w14:paraId="3EF6166C" w14:textId="77777777" w:rsidR="001B468F" w:rsidRDefault="00777297">
      <w:r>
        <w:t>{"câu hỏi": "Tạo một từ mới thể hiện điều gì đó tích cực.", "câu trả lời": "\"Yayfulness\" - trạng thái tràn đầy niềm vui và hạnh phúc. Nó có thể được sử dụng để mô tả một người hoặc một bầu không khí tỏa ra sự tích cực và vui vẻ."}</w:t>
      </w:r>
    </w:p>
    <w:p w14:paraId="01C70701" w14:textId="77777777" w:rsidR="001B468F" w:rsidRDefault="00777297">
      <w:r>
        <w:t>{"câu hỏi": "Tạo ra 5 kỹ thuật để tăng cường sự tập trung của người đọc.", "câu trả lời": "1. Loại bỏ phiền nhiễu: Tạo ra một môi trường yên tĩnh và có tổ chức, không bị gián đoạn, tiếng ồn hoặc bất kỳ yếu tố bên ngoài nào khác có thể giúp tăng sự tập trung trong khi đọc. \ n \ n2. Đặt mục tiêu có thể đạt được: Xác định số lượng đọc cần được thực hiện và chia nó thành các phân đoạn nhỏ hơn, dễ quản lý hơn có thể giúp duy trì sự tập trung. \ n \ n3. Nghỉ giải lao thường xuyên: Nghỉ giải lao ngắn giữa các buổi đọc sách cho phép thời gian nghỉ ngơi và nạp lại năng lượng, điều này có thể giúp ngăn ngừa mệt mỏi và kiệt sức về tinh thần. \ n \ n4. Thực hành chánh niệm: Kỹ thuật này liên quan đến việc có mặt và tham gia đầy đủ vào tài liệu đọc, chỉ tập trung vào văn bản và chủ động tránh để tâm trí đi lang thang. \ n \ n5. Sử dụng các chiến lược đọc tích cực: Tích cực tham gia vào văn bản, bằng cách gạch chân các phần quan trọng hoặc ghi chú, có thể giữ cho tâm trí tập trung và nâng cao khả năng hiểu và lưu giữ tài liệu."}</w:t>
      </w:r>
    </w:p>
    <w:p w14:paraId="4B6455B4" w14:textId="77777777" w:rsidR="001B468F" w:rsidRDefault="00777297">
      <w:r>
        <w:t>{"câu hỏi": "Tạo ra một chủ đề đáng nhớ cho một bữa tiệc ảo.", "câu trả lời": "\"Một đêm dưới những vì sao ảo\" - Chủ đề này mang vẻ đẹp và sự kỳ diệu của ngoài trời vào bên trong, với trải nghiệm bữa tiệc ảo sẽ đưa khách đến bên dưới những ngôi sao lấp lánh. Du khách có thể mặc trang phục lấy cảm hứng từ ngoài trời đẹp nhất của họ và bữa tiệc có thể có đồ trang trí, âm nhạc và các hoạt động lấy cảm hứng từ thiên hà. Với sự pha trộn giữa thiên nhiên, công nghệ và sự sáng tạo, bữa tiệc ảo này chắc chắn sẽ không thể nào quên!"}</w:t>
      </w:r>
    </w:p>
    <w:p w14:paraId="6338B7E7" w14:textId="77777777" w:rsidR="001B468F" w:rsidRDefault="00777297">
      <w:r>
        <w:t>{"question": "Thay đổi sentece sau thành thì tương lai. - Hôm nay tôi đi xe đi bảo dưỡng.", "trả lời": "Hôm nay tôi sẽ đi xe đi bảo dưỡng."}</w:t>
      </w:r>
    </w:p>
    <w:p w14:paraId="11F3FDC6" w14:textId="77777777" w:rsidR="001B468F" w:rsidRDefault="00777297">
      <w:r>
        <w:t>{"question": "Hoàn thành câu sau bằng cách thêm phép so sánh. - Cô ấy là", "trả lời": "Cô ấy nhanh như một con báo khi cô ấy chạy."}</w:t>
      </w:r>
    </w:p>
    <w:p w14:paraId="585B5B23" w14:textId="77777777" w:rsidR="001B468F" w:rsidRDefault="00777297">
      <w:r>
        <w:t>{"question": "Viết lại câu sau để bao gồm hai tính từ. - Xe nhanh.", "trả lời": "Chiếc xe bóng bẩy, màu đỏ cực kỳ nhanh."}</w:t>
      </w:r>
    </w:p>
    <w:p w14:paraId="43C42F1F" w14:textId="77777777" w:rsidR="001B468F" w:rsidRDefault="00777297">
      <w:r>
        <w:t>{"câu hỏi": "Với văn bản sau, hãy phân loại cảm xúc được thể hiện bởi văn bản. - Tôi không thể tin rằng tôi đã trượt bài kiểm tra.", "câu trả lời": "Không tin và thất vọng."}</w:t>
      </w:r>
    </w:p>
    <w:p w14:paraId="58509732" w14:textId="77777777" w:rsidR="001B468F" w:rsidRDefault="00777297">
      <w:r>
        <w:t>{"câu hỏi": "Chào một vị khách đến. - John Smith", "trả lời": "Xin chào John Smith! Chào mừng! Thật tuyệt khi có bạn ở đây. Hôm nay ta có thể giúp ngươi như thế nào?"}</w:t>
      </w:r>
    </w:p>
    <w:p w14:paraId="26C53853" w14:textId="77777777" w:rsidR="001B468F" w:rsidRDefault="00777297">
      <w:r>
        <w:lastRenderedPageBreak/>
        <w:t>{"câu hỏi": "Giải thích lực ly tâm là gì.", "trả lời": "Lực ly tâm là một lực biểu kiến tác dụng lên một vật chuyển động theo đường tròn, kéo nó ra khỏi tâm của chuyển động tròn. Nó không phải là một lực 'thực', kết quả từ sự tương tác giữa hai vật thể, nhưng nó là một lực hư cấu - hoặc một hiệu ứng - được tạo ra bởi quán tính của vật thể theo đường cong. Hãy tưởng tượng một quả bóng quay quanh một điểm cố định ở cuối dây. Quả bóng muốn đi theo một đường thẳng, nhưng sợi dây ngăn nó thoát ra. Lực kéo quả bóng ra khỏi tâm và làm cho dây căng là lực ly tâm, phát sinh từ xu hướng tiếp tục chuyển động của quả bóng theo một đường thẳng."}</w:t>
      </w:r>
    </w:p>
    <w:p w14:paraId="770E95DA" w14:textId="77777777" w:rsidR="001B468F" w:rsidRDefault="00777297">
      <w:r>
        <w:t>{"question": "Tính thuế suất bán hàng cho California.", "answer": "Thuế suất bán hàng trên toàn tiểu bang đối với California hiện là 7.25%. Tuy nhiên, cũng có nhiều loại thuế bán hàng và sử dụng địa phương, có thể dao động từ 0,10% đến 1,00%, làm cho thuế suất bán hàng kết hợp thực tế thậm chí còn cao hơn tùy thuộc vào địa điểm trong tiểu bang. Điều quan trọng cần lưu ý là thuế suất có thể thay đổi và có thể thay đổi theo thời gian, vì vậy bạn nên kiểm tra với Cục Quản lý Thuế và Phí California để biết thông tin cập nhật nhất."}</w:t>
      </w:r>
    </w:p>
    <w:p w14:paraId="0597B3E6" w14:textId="77777777" w:rsidR="001B468F" w:rsidRDefault="00777297">
      <w:r>
        <w:t>{"câu hỏi": "Kể tên các thành phần quan trọng nhất của máy tính.", "câu trả lời": "Các thành phần quan trọng nhất của máy tính bao gồm: \n1. Bộ xử lý trung tâm (CPU): Bộ não của máy tính thực hiện các hướng dẫn của các chương trình máy tính. \ n \ n2. Bộ nhớ truy cập ngẫu nhiên (RAM): Đây là bộ nhớ tạm thời nhanh mà máy tính sử dụng để lưu trữ dữ liệu và hướng dẫn mà nó cần truy cập nhanh chóng. \ n \ n3. Bộ cấp nguồn (PSU): Điều này chuyển đổi nguồn AC từ ổ cắm trên tường thành nguồn DC mà các thành phần bên trong của máy tính yêu cầu. \ n \ n4. Bo mạch chủ: Nó \ u2019s bảng mạch chính kết nối tất cả các thành phần máy tính khác với nhau. \ n \ n5. Ổ lưu trữ: Đây là nơi máy tính lưu trữ tất cả dữ liệu của nó, bao gồm hệ điều hành, chương trình và tệp người dùng. \ n \ n6. Bộ xử lý đồ họa (GPU): Bộ xử lý này xử lý đầu ra hình ảnh và chịu trách nhiệm kết xuất và hiển thị đồ họa. \ n \ n7. Thiết bị ngoại vi đầu vào/đầu ra (I/O): Đây là những thiết bị cho phép tương tác với máy tính, chẳng hạn như bàn phím, chuột và màn hình."}</w:t>
      </w:r>
    </w:p>
    <w:p w14:paraId="27DD4105" w14:textId="77777777" w:rsidR="001B468F" w:rsidRDefault="00777297">
      <w:r>
        <w:t>{"question": "Thêm phần giới thiệu về bản thân bạn trong bài viết sau. - Bài viết này sẽ thảo luận về những thách thức do đại dịch gây ra.", "trả lời": "Chào bạn! Tên tôi là OpenAI và tôi là một trợ lý AI hữu ích. Là trợ lý của bạn, tôi ở đây để cung cấp cho bạn thông tin và thông tin chi tiết để giúp bạn điều hướng qua các chủ đề khác nhau. Hôm nay, chúng ta sẽ thảo luận về những thách thức do đại dịch gây ra."}</w:t>
      </w:r>
    </w:p>
    <w:p w14:paraId="6E1414B6" w14:textId="77777777" w:rsidR="001B468F" w:rsidRDefault="00777297">
      <w:r>
        <w:t>{"câu hỏi": "Đối với câu sau, xin vui lòng xác định phần lời nói của từ 'đi bộ' - John đi dạo trong vườn.", "trả lời": "Từ 'đi bộ' là một danh từ trong câu này."}</w:t>
      </w:r>
    </w:p>
    <w:p w14:paraId="136B774A" w14:textId="77777777" w:rsidR="001B468F" w:rsidRDefault="00777297">
      <w:r>
        <w:t xml:space="preserve">{"câu hỏi": "Tạo ra 5 câu đố thú vị.", "câu trả lời": "1. Bạn có biết rằng một người bình thường sẽ dành sáu tháng trong cuộc đời để chờ đèn đỏ chuyển sang màu xanh lá cây?\n\n2. Cuộc chiến ngắn nhất trong lịch sử là giữa Anh và Zanzibar vào ngày 27 tháng 8 năm 1896. Zanzibar đầu hàng chỉ sau 38 phút. Bạn có biết rằng không cần phải rời khỏi hành tinh trái đất để nhìn thấy hàng trăm ngàn con hồng hạc ở một nơi? Hồ Nakuru ở Kenya, nằm trong Thung lũng Great Rift, là nơi sinh sống của một số lượng đáng kinh ngạc của những con chim hùng vĩ này. Bọc bong bóng, một vật liệu đóng gói phổ biến, ban đầu </w:t>
      </w:r>
      <w:r>
        <w:lastRenderedPageBreak/>
        <w:t>được phát minh làm giấy dán tường. Năm 1957, hai kỹ sư tên là Alfred Fielding và Marc Chavannes đã tạo ra màng bọc bong bóng khi họ niêm phong hai tấm rèm tắm lại với nhau, nhưng nó không bắt kịp như giấy dán tường. \ n \ n5. Bạn có biết rằng một con bạch tuộc có ba trái tim? Hai trái tim bơm máu đến mang, trong khi trái tim thứ ba lưu thông nó khắp phần còn lại của cơ thể."}</w:t>
      </w:r>
    </w:p>
    <w:p w14:paraId="1CCC1E63" w14:textId="77777777" w:rsidR="001B468F" w:rsidRDefault="00777297">
      <w:r>
        <w:t>{"câu hỏi": "Tạo ra một bài thơ ngắn truyền tải khái niệm hy vọng", "câu trả lời": "Giữa cơn bão và bầu trời ảm đạm,\nMột tia sáng, một tiếng thở dài đầy hy vọng.\nMột ngọn hải đăng tỏa sáng ôi thật sáng,\nMột bàn tay hướng dẫn đặt chúng ta đúng.\n\nMột làn gió nhẹ mang theo những giấc mơ,\nMột dòng sông chảy, mới và sạch sẽ.\nMột ngọn lửa nhấp nháy trong đêm,\ nMột ngôi sao dẫn chúng ta đến ánh sáng.\n\nMột từ đơn giản, nhưng mạnh mẽ,\nMột cảm giác có thể thay đổi tất cả.\nĐó là những gì chúng ta giữ chặt bên trong,\nKhi chúng ta nắm lấy một khởi đầu hoàn toàn mới.\n\nVới hy vọng trong trái tim và tâm trí bùng cháy,\nChúng ta vượt lên trên nỗi sợ hãi và yêu sách.\nMột tương lai tràn ngập hòa bình và tình yêu, \ Khi chúng ta nhìn lên các tầng trời trên cao."}</w:t>
      </w:r>
    </w:p>
    <w:p w14:paraId="5DB680E6" w14:textId="77777777" w:rsidR="001B468F" w:rsidRDefault="00777297">
      <w:r>
        <w:t>{"câu hỏi": "Phân tích văn bản sau đây và xác định quan điểm mà tác giả đang cố gắng đưa ra. - Trong trường hợp này, giải pháp duy nhất là suy nghĩ bên ngoài hộp.", "trả lời": "Tác giả đang cố gắng đưa ra quan điểm rằng trong tình huống nhất định, cần phải có tư duy độc đáo hoặc sáng tạo để tìm ra giải pháp. Cụm từ "suy nghĩ bên ngoài chiếc hộp" thường được sử dụng để mô tả các cách tiếp cận giàu trí tưởng tượng vượt qua các ý tưởng truyền thống hoặc thông thường."}</w:t>
      </w:r>
    </w:p>
    <w:p w14:paraId="3D7BD597" w14:textId="77777777" w:rsidR="001B468F" w:rsidRDefault="00777297">
      <w:r>
        <w:t>{"câu hỏi": "Cung cấp danh sách năm nguyên nhân phổ biến nhất của thất bại trong học tập.", "câu trả lời": "Dưới đây là danh sách năm nguyên nhân phổ biến nhất gây ra thất bại trong học tập:\n\n1. Thiếu động lực: Đây là một yếu tố chính dẫn đến thất bại trong học tập. Những sinh viên thiếu động lực ít có khả năng nỗ lực cần thiết để thành công trong học tập. \ n \ n2. Thói quen học tập kém: Thói quen học tập kém như trì hoãn, ghi chú không hiệu quả và quản lý thời gian kém có thể dẫn đến kết quả học tập kém. \ n \ n3. Khó khăn trong học tập: Một số học sinh có thể phải đối mặt với những khó khăn trong học tập như chứng khó đọc hoặc ADHD có thể khiến họ gặp khó khăn trong học tập. \ n \ n4. Các vấn đề sức khỏe tâm thần: Các vấn đề sức khỏe tâm thần như lo lắng hoặc trầm cảm có thể ảnh hưởng đến khả năng tập trung và vượt trội trong học tập của học sinh. \ n \ n5. Các yếu tố bên ngoài: Các yếu tố bên ngoài như vấn đề gia đình, khó khăn tài chính hoặc các vấn đề với các mối quan hệ bạn bè có thể khiến học sinh gặp khó khăn trong học tập."}</w:t>
      </w:r>
    </w:p>
    <w:p w14:paraId="52BDDA1F" w14:textId="77777777" w:rsidR="001B468F" w:rsidRDefault="00777297">
      <w:r>
        <w:t>{"câu hỏi": "Làm nổi bật hai sự kiện chính về năng lượng mặt trời.", "trả lời": "1. Năng lượng mặt trời khai thác năng lượng từ mặt trời và chuyển đổi nó thành điện năng thông qua việc sử dụng các tấm quang điện (PV). \n\n2. Đây là một nguồn năng lượng tái tạo, sạch và bền vững có thể được tạo ra ở hầu hết các nơi trên thế giới, giảm sự phụ thuộc của chúng ta vào các nguồn năng lượng không tái tạo như nhiên liệu hóa thạch và giúp giảm thiểu tác động tiêu cực của biến đổi khí hậu.</w:t>
      </w:r>
    </w:p>
    <w:p w14:paraId="5865B00D" w14:textId="77777777" w:rsidR="001B468F" w:rsidRDefault="00777297">
      <w:r>
        <w:t xml:space="preserve">{"câu hỏi": "Vui lòng liệt kê các nhân vật trong Harry Potter", "câu trả lời": "Đây là danh sách một số nhân vật chính trong bộ truyện Harry Potter:\n\n1. Harry Potter \ n2. Hermione </w:t>
      </w:r>
      <w:r>
        <w:lastRenderedPageBreak/>
        <w:t>Granger\n3. Ronald Weasley\n4. Albus Dumbledore\n5. Rubeus Hagrid\n6. Chúa tể Voldemort\n7. Severus Snape\n8. Draco Malfoy\n9. Neville Longbottom\n10. Luna Lovegood \ n11. Ginny Weasley\n12. Fred và George Weasley\n13. Remus Lupin\n14. Siruis đen \ n15. James Potter\n16. Lily Potter \ n17. Molly Weasley\n18. Arthur Weasley\n19. Minerva McGonagall \ n20. Alastor Moody \n\nLưu ý rằng đây không phải là một danh sách đầy đủ, vì có rất nhiều nhân vật khác trong vũ trụ Harry Potter."}</w:t>
      </w:r>
    </w:p>
    <w:p w14:paraId="501FC5ED" w14:textId="77777777" w:rsidR="001B468F" w:rsidRDefault="00777297">
      <w:r>
        <w:t>{"câu hỏi": "Phân loại nó thành một bài hát rock hay một bài hát đồng quê? - \u201cĐêm vẫn còn trẻ và tôi rất cô đơn, tôi đang tìm cách để làm cho tất cả tốt hơn.\"", "trả lời": "Không thể phân loại dứt khoát lời bài hát này là rock hay country chỉ dựa trên nội dung. Lời bài hát tương tự có thể được hát với một rock hoặc một giai điệu đồng quê hoặc sắp xếp. Nó có thể phù hợp với cả hai thể loại."}</w:t>
      </w:r>
    </w:p>
    <w:p w14:paraId="6DF901D1" w14:textId="77777777" w:rsidR="001B468F" w:rsidRDefault="00777297">
      <w:r>
        <w:t>{"câu hỏi": "Hãy cho tôi biết về Vườn quốc gia núi lửa Lassen.", "câu trả lời": "Vườn quốc gia núi lửa Lassen là một công viên rộng 106.452 mẫu Anh ở phía đông bắc California, nơi có đỉnh Lassen, ngọn núi lửa hoạt động cực nam trong dãy Cascade. Công viên có nhiều cảnh quan và hệ sinh thái, bao gồm những khu rừng tươi tốt, đồng cỏ núi cao, hồ trên núi trong vắt và nhiều đặc điểm địa nhiệt. Công viên được biết đến với hoạt động núi lửa của nó, với các điểm tham quan như Sulphur Works, Bumpass Hell và Devil's Kitchen, nơi du khách có thể nhìn thấy nồi bùn sôi, fumarole bốc hơi và các kỳ quan địa nhiệt khác. \n \ nLassen Peak phun trào lần cuối vào năm 1914, và hoạt động của nó đã dẫn đến việc thành lập công viên quốc gia vào năm 1916. Ngoài các đặc điểm núi lửa, công viên còn cung cấp rất nhiều cơ hội giải trí, bao gồm đi bộ đường dài, cắm trại, câu cá và ngắm động vật hoang dã. Những con đường mòn của công viên có độ khó từ đi bộ dễ dàng đến leo núi vất vả, cung cấp một cái gì đó cho du khách ở mọi cấp độ khả năng. Động vật hoang dã trong công viên bao gồm gấu đen, hươu la, sư tử núi và nhiều loài chim. Vườn quốc gia núi lửa Lassen là một điểm đến độc đáo và tuyệt đẹp, mang đến cái nhìn thoáng qua về các lực lượng địa chất đã định hình hành tinh của chúng ta."}</w:t>
      </w:r>
    </w:p>
    <w:p w14:paraId="04C79E46" w14:textId="77777777" w:rsidR="001B468F" w:rsidRDefault="00777297">
      <w:r>
        <w:t xml:space="preserve">{"câu hỏi": "Liệt kê một số mẹo an toàn khi bơi ở vùng nước mở.", "trả lời": "1. Luôn bơi với bạn bè: Bơi cùng bạn tình hoặc trong một nhóm đảm bảo rằng có người ở đó để hỗ trợ trong trường hợp khẩn cấp.\n\n2. Đánh giá điều kiện nước: Trước khi xuống nước, hãy dành một chút thời gian để quan sát các điều kiện nước, như tốc độ của dòng chảy, sự hiện diện của bất kỳ sóng lớn nào hoặc bất kỳ mối nguy hiểm tiềm ẩn nào khác. Đeo thiết bị tuyển nổi cá nhân: Mặc áo phao hoặc thiết bị nổi cá nhân khác có thể giúp bạn nổi trong trường hợp khẩn cấp. \ n \ n4. Biết giới hạn của bạn: Hãy nhận thức được khả năng bơi lội cá nhân của bạn và đừng mạo hiểm ra xa hơn bạn có thể thoải mái bơi trở lại bờ. \ n \ n5. Chú ý đến môi trường xung quanh: Để mắt đến thuyền, tàu thủy và những người bơi lội khác. Hãy nhận biết các điều kiện thay đổi như thay đổi đột ngột về độ sâu hoặc nhiệt độ của nước. \ n \ n6. Tránh bơi ở những khu vực có dòng chảy mạnh hoặc thủy triều xé toạc: Nếu bạn bị cuốn vào dòng chảy hoặc thủy triều, hãy bơi song song với bờ cho đến khi bạn ra khỏi nó, sau đó bơi trở lại bờ. \ n \ n7. Giữ nước và bảo vệ khỏi ánh nắng mặt trời: Uống nhiều nước và bôi kem chống nắng để bảo vệ bản thân khỏi tác hại của ánh nắng mặt trời. \ n \ n8. Tuân thủ các quy tắc và </w:t>
      </w:r>
      <w:r>
        <w:lastRenderedPageBreak/>
        <w:t>hướng dẫn an toàn của địa phương: Chú ý đến bất kỳ biển báo hoặc cảnh báo nào được dán và làm theo hướng dẫn của nhân viên cứu hộ hoặc nhân viên an toàn khác."}</w:t>
      </w:r>
    </w:p>
    <w:p w14:paraId="790F93E8" w14:textId="77777777" w:rsidR="001B468F" w:rsidRDefault="00777297">
      <w:r>
        <w:t>{"câu hỏi": "Sửa câu này \"Tôi chơi piano\" - Tôi chơi piano", "trả lời": "Tôi đang chơi piano."}</w:t>
      </w:r>
    </w:p>
    <w:p w14:paraId="65AA1920" w14:textId="77777777" w:rsidR="001B468F" w:rsidRDefault="00777297">
      <w:r>
        <w:t>{"câu hỏi": "Mục đích của bộ lọc không khí trong hệ thống HVAC là gì?", "câu trả lời": "Bộ lọc không khí là một thành phần thiết yếu của hệ thống HVAC (Hệ thống sưởi, thông gió và điều hòa không khí). Mục đích chính của nó là làm sạch không khí lưu thông qua hệ thống bằng cách bẫy các hạt trong không khí như bụi, phấn hoa, lông thú cưng và các chất ô nhiễm khác. Điều này không chỉ giúp cải thiện chất lượng không khí trong nhà tổng thể mà còn bảo vệ chính hệ thống HVAC bằng cách ngăn chặn sự tích tụ bụi bẩn và mảnh vụn có thể làm giảm hiệu quả của nó và gây hư hỏng cho các bộ phận theo thời gian. Thường xuyên thay thế hoặc vệ sinh bộ lọc không khí là rất quan trọng trong việc duy trì hiệu suất và tuổi thọ của hệ thống HVAC, cũng như thúc đẩy môi trường trong nhà sạch sẽ và lành mạnh."}</w:t>
      </w:r>
    </w:p>
    <w:p w14:paraId="4992C58E" w14:textId="77777777" w:rsidR="001B468F" w:rsidRDefault="00777297">
      <w:r>
        <w:t>{"câu hỏi": "Liệt kê một số lợi thế của việc tham gia các môn thể thao đồng đội.", "trả lời": "1. Cải thiện thể lực: Tham gia các môn thể thao đồng đội giúp cải thiện thể lực, vì nó liên quan đến việc luyện tập liên tục, chạy và các hoạt động thể chất mạnh mẽ khác. \ n \ n2. Làm việc theo nhóm và hợp tác: Người chơi học cách làm việc cùng nhau như một đội và hợp tác với nhau để đạt được mục tiêu chung. \ n \ n3. Xã hội hóa: Các môn thể thao đồng đội cung cấp một nền tảng cho tương tác xã hội, cho phép các cá nhân kết bạn mới và xây dựng mối quan hệ. \ n \ n4. Kỷ luật và trách nhiệm: Các môn thể thao đồng đội đòi hỏi kỷ luật và cam kết, vì các cá nhân phải tham gia thực hành và làm việc chăm chỉ để cải thiện kỹ năng của họ. Điều này giúp thấm nhuần tinh thần trách nhiệm trong người chơi.\n\n5. Tăng cường lòng tự trọng và sự tự tin: Chơi trong một đội và trải nghiệm thành công thông qua các trò chơi hoặc giải đấu chiến thắng có thể cải thiện lòng tự trọng và sự tự tin. \ n \ n6. Giảm căng thẳng: Hoạt động thể chất và tập thể dục đã được chứng minh là có hiệu quả trong việc giảm căng thẳng và cải thiện sức khỏe tâm thần, và tham gia vào các môn thể thao đồng đội có thể cung cấp một lối thoát để giảm căng thẳng. \ n \ n7. Kỹ năng lãnh đạo: Các môn thể thao đồng đội thường yêu cầu người chơi đảm nhận vai trò lãnh đạo và làm việc cùng nhau để đưa ra các quyết định chiến lược, giúp phát triển kỹ năng lãnh đạo. \n\n8. Giao tiếp tốt hơn: Các môn thể thao đồng đội đòi hỏi sự giao tiếp liên tục giữa các cầu thủ, cả trong và ngoài sân, giúp cải thiện kỹ năng giao tiếp. \ n \ n9. Quản lý thời gian: Cân bằng trường học hoặc làm việc với các thực hành và trò chơi có thể giúp các cá nhân học các kỹ năng quản lý thời gian và ưu tiên. \ n \ n10. Thúc đẩy lối sống lành mạnh: Tham gia các môn thể thao đồng đội có thể thúc đẩy lối sống lành mạnh, vì các cá nhân có nhiều khả năng năng hoạt động và đưa ra lựa chọn lành mạnh khi được bao quanh bởi các đồng đội cùng chí hướng."}</w:t>
      </w:r>
    </w:p>
    <w:p w14:paraId="1EB1A5C4" w14:textId="77777777" w:rsidR="001B468F" w:rsidRDefault="00777297">
      <w:r>
        <w:t>{"question": "Hoàn thành câu sau với thì động từ chính xác. - Anh ấy ___</w:t>
      </w:r>
    </w:p>
    <w:p w14:paraId="20310721" w14:textId="77777777" w:rsidR="001B468F" w:rsidRDefault="00777297">
      <w:r>
        <w:t>{"câu hỏi": "Tạo một câu mới bằng cách sử dụng các từ mới để truyền đạt cùng một ý nghĩa. - Tôi đã trả lời đúng.", "trả lời": "Tôi đã trả lời đúng câu hỏi."}</w:t>
      </w:r>
    </w:p>
    <w:p w14:paraId="13EB35F0" w14:textId="77777777" w:rsidR="001B468F" w:rsidRDefault="00777297">
      <w:r>
        <w:lastRenderedPageBreak/>
        <w:t>{"question": "Chọn từ gần nhất cho định nghĩa đã cho. - Định nghĩa: không giảm giá trị\nTùy chọn:\n(A) đảm bảo\n(B) kiên trì\n(C) mạnh mẽ\n(D) nguyên vẹn", "trả lời": "Từ gần nhất với định nghĩa \"không giảm giá trị\" là (D) nguyên vẹn."}</w:t>
      </w:r>
    </w:p>
    <w:p w14:paraId="4180ED76" w14:textId="77777777" w:rsidR="001B468F" w:rsidRDefault="00777297">
      <w:r>
        <w:t>{"câu hỏi": "Tạo thực đơn ý tưởng bữa trưa.", "câu trả lời": "Đây là thực đơn ý tưởng bữa trưa:\n\n1. Chicken Caesar Salad: Gà nướng, rau diếp romaine, phô mai parmesan và bánh mì với nước sốt Caesar kem. \ n \ n2. Panini rau nướng: Rau nướng, phô mai mozzarella và sốt pesto trên bánh mì ciabatta ép. \ n \ n3. Bát mì châu Á: Mì, rau hấp và lựa chọn thịt gà, tôm hoặc đậu phụ trong nước dùng mặn. \ n \ n4. Thổ Nhĩ Kỳ bọc bơ: Gà tây thái lát, bơ, rau diếp, cà chua và phô mai trong một bọc lúa mì nguyên hạt. \ n \ n5. Quinoa và Salad đậu đen: Quinoa, đậu đen, ngô, cà chua bi và bơ với nước sốt chanh thơm. \ n \ n6. Veggie Burger with Sweet Potato Fries: Một chiếc bánh mì kẹp thịt chay thịnh soạn với rau diếp, cà chua và bơ ăn kèm với khoai lang chiên. \ n \ n7. Pita Hy Lạp: Gà nướng hoặc thịt cừu với rau diếp, cà chua, hành tây và sốt tzatziki trong một pita ấm. \ n \ n8. Sushi Roll Combo: Một hỗn hợp của California, cá ngừ cay và cuộn sushi cá hồi ăn kèm với súp miso. \ n \ n9. Caprese Salad: Cà chua thái lát, mozzarella tươi, húng quế và men balsamic. \ n \ n10. Sandwich Cuba: Thịt lợn quay, giăm bông, pho mát Thụy Sĩ, mù tạt và dưa chua trên bánh mì Cuba ép."}</w:t>
      </w:r>
    </w:p>
    <w:p w14:paraId="0A22A754" w14:textId="77777777" w:rsidR="001B468F" w:rsidRDefault="00777297">
      <w:r>
        <w:t>{"question": "Phân loại một đối tượng nhất định thành một trong các loại sau. - Đối tượng: Đèn Giáng sinh\nThể loại:\n(A) Nội thất\n(B) Thiết bị điện\n(C) Trang trí\n(D) Đồ chơi", "trả lời": "(C) Trang trí"}</w:t>
      </w:r>
    </w:p>
    <w:p w14:paraId="6E7A04B9" w14:textId="77777777" w:rsidR="001B468F" w:rsidRDefault="00777297">
      <w:r>
        <w:t>{"question": "Đề xuất một ý tưởng sáng tạo để hoàn thành nhiệm vụ sau. - Nhiệm vụ: Khuyến khích mọi người tiết kiệm năng lượng.", "Trả lời": "Một ý tưởng sáng tạo có thể là khởi động một thử thách tiết kiệm năng lượng dựa vào cộng đồng tương tác. Mọi người trong khu phố, trường học hoặc nơi làm việc có thể thành lập các nhóm để cạnh tranh trong việc giảm mức tiêu thụ năng lượng của họ trong một khoảng thời gian nhất định, sử dụng một ứng dụng để theo dõi tiến trình của họ. Thử thách có thể kết hợp các chủ đề hàng tuần khác nhau như "tuần không có xe hơi", "tuần lễ ăn chay" hoặc "giờ tắt đèn". Nhóm đạt được nhiều tiến bộ nhất có thể được trao các giải thưởng như thiết bị tiết kiệm năng lượng hoặc tín dụng carbon. Cách tiếp cận hợp tác và giống như trò chơi này có thể giúp giáo dục và thúc đẩy mọi người đưa ra lựa chọn bền vững trong khi vui chơi, đồng thời thúc đẩy cạnh tranh thân thiện và xây dựng cộng đồng."}</w:t>
      </w:r>
    </w:p>
    <w:p w14:paraId="5A142AC9" w14:textId="77777777" w:rsidR="001B468F" w:rsidRDefault="00777297">
      <w:r>
        <w:t>{"câu hỏi": "Nối hai câu với một từ chuyển tiếp thích hợp. - Cô ấy đã hoàn thành công việc. Cô ấy rất vui mừng.", "trả lời": "Cô ấy đã hoàn thành công việc, và sau đó, cô ấy rất vui mừng."}</w:t>
      </w:r>
    </w:p>
    <w:p w14:paraId="52BA4B58" w14:textId="77777777" w:rsidR="001B468F" w:rsidRDefault="00777297">
      <w:r>
        <w:t>{"câu hỏi": "Kết hợp hai câu thành một với dấu câu đúng. - Nghiên cứu rất phức tạp. Nhà nghiên cứu mất bốn ngày để hoàn thành.", "trả lời": "Nghiên cứu rất phức tạp; Nhà nghiên cứu mất bốn ngày để hoàn thành."}</w:t>
      </w:r>
    </w:p>
    <w:p w14:paraId="4FE93F24" w14:textId="77777777" w:rsidR="001B468F" w:rsidRDefault="00777297">
      <w:r>
        <w:t xml:space="preserve">{"question": "Viết hàm để tính tổng chi phí của một giỏ hàng - Vật phẩm: \n- Táo (x2): 4,50 \n- Trứng (x6): 2,00 \n- Sữa (x1): 1,00", "trả lời": "Đây là một hàm được viết bằng Python có </w:t>
      </w:r>
      <w:r>
        <w:lastRenderedPageBreak/>
        <w:t>thể tính tổng chi phí của một giỏ hàng nhất định:\n\n'''python\ndef total_cost(basket: dict) -&gt; float:\n \"\"\"\"\n Tính tổng chi phí của một giỏ hàng.\n\n : param basket: Từ điển chứa các mục dưới dạng khóa và giá và số lượng tương ứng của chúng dưới dạng giá trị\n Ví dụ: {'Táo': {'giá': 4.50, 'số lượng': 2},\n 'Trứng': {'giá': 2.0, 'số lượng': 6},\n 'Sữa': {'giá': 1.0, 'số lượng': 1}}\n :return: Tổng chi phí của giỏ\n \"\"\"\"\n total_cost = 0\n cho mặt hàng trong giỏ:\n price = basket[item].get('price', 0)\n quantity = basket[item].get('quantity',0)\n total_cost += price * quantity\n return round(total_cost, 2)\n'''\n\nĐể sử dụng hàm này, hãy chuyển giỏ hàng làm từ điển cho hàm và nó sẽ trả về tổng chi phí của giỏ. Đây là một ví dụ:\n\n'''python\n# Tạo giỏ hàng dưới dạng từ điển\nbasket = {\n 'Táo': {'giá': 4,50, 'số lượng': 2},\n 'Trứng': {'giá': 2.0, 'số lượng': 6},\n 'Sữa': {'giá': 1.0, 'số lượng': 1}\n}\n\n# Tính tổng chi phí của giỏ\nprint(total_cost(giỏ))\n''\n\n\nSau khi chạy đoạn mã trên, đầu ra sẽ là '15.0' là tổng chi phí của giỏ."}</w:t>
      </w:r>
    </w:p>
    <w:p w14:paraId="42282F8E" w14:textId="77777777" w:rsidR="001B468F" w:rsidRDefault="00777297">
      <w:r>
        <w:t>{"câu hỏi": "Nhân 8 với 8", "đáp án": "Kết quả nhân 8 với 8 là 64."}</w:t>
      </w:r>
    </w:p>
    <w:p w14:paraId="1AB52E82" w14:textId="77777777" w:rsidR="001B468F" w:rsidRDefault="00777297">
      <w:r>
        <w:t>{"câu hỏi": "Kể tên năm nguồn gây ô nhiễm không khí phổ biến", "câu trả lời": "1. Giao thông vận tải: Việc đốt nhiên liệu hóa thạch như xăng và dầu diesel thải ra các chất ô nhiễm không khí có hại như carbon monoxide, oxit nitơ và các hạt vật chất. \ n \ n2. Công nghiệp: Nhiều quy trình công nghiệp giải phóng các chất ô nhiễm như sulfur dioxide và oxit nitơ vào khí quyển, gây ô nhiễm không khí. Điều này bao gồm các nhà máy điện, nhà máy và hoạt động khai thác mỏ.\n\n3. Nông nghiệp: Chất thải động vật, sử dụng phân bón và đốt tàn dư cây trồng đều góp phần giải phóng các chất ô nhiễm có hại như amoniac, metan và các hạt vật chất. \ n \ n4. Quản lý chất thải: Sự phân hủy chất thải hữu cơ trong các bãi chôn lấp giải phóng khí mê-tan, một loại khí nhà kính mạnh. Đốt chất thải cũng tạo ra ô nhiễm không khí bằng cách thải ra các chất ô nhiễm như dioxin và furan. \ n \ n5. Hoạt động gia đình và thương mại: Đốt củi hoặc than để sưởi ấm, sử dụng bình xịt khí dung và hút thuốc lá đều góp phần gây ô nhiễm không khí trong nhà. Các nguồn ngoài trời như cắt cỏ và sử dụng thiết bị sân chạy bằng xăng cũng góp phần gây ô nhiễm không khí."}</w:t>
      </w:r>
    </w:p>
    <w:p w14:paraId="33C5F57D" w14:textId="77777777" w:rsidR="001B468F" w:rsidRDefault="00777297">
      <w:r>
        <w:t xml:space="preserve">{"question": "Create a library of code implements a linked list data structure.", "answer": "Here is a implementation of a linked list data structure that you could use:\n\n'''python\nclass Node:\n def __init__(self, data):\n self.data = data\n self.next = None\n\n\nclass LinkedList:\n def __init__(self):\n self.head = None\n\n def insert(self,  data):\n new_node = Node(data)\n if self.head is None:\n self.head = new_node\n return\n last = self.head\n while last.next:\n last = last.next\n last.next = new_node\n\n def remove(self, key):\n head_val = self.head\n\n if head_val is not None:\n if head_val.data == key:\n self.head = head_val.next\n head_val = None\n return\n\n while head_val is not None:\n if head_val.data == key:\n break\n prev = head_val\n head_val = head_val.next\n\n if head_val is None:\n return\n\n prev.next = head_val.next\n head_val = None\n\n def search(self, key):\n current = self.head\n while current is not None:\n if current.data == key:\n return True\n current = current.next\n return False\n\n def display(self):\n        val = self.head\n trong khi val không phải là None:\n print(val.data, end=' ')\n val = val.next\n print()\n'''\n\nViệc triển khai danh sách được liên kết này bao gồm các phương thức sau:\n- 'insert(data)': thêm một nút mới với dữ liệu được chỉ định vào cuối danh sách.\n- </w:t>
      </w:r>
      <w:r>
        <w:lastRenderedPageBreak/>
        <w:t>'remove(key)': xóa lần xuất hiện đầu tiên của khóa được chỉ định khỏi danh sách.\n- 'search(key)':  trả về True nếu khóa được chỉ định có trong danh sách, nếu không sẽ trả về False.\n- 'display()': in các phần tử của danh sách được nối kết."}</w:t>
      </w:r>
    </w:p>
    <w:p w14:paraId="4C678218" w14:textId="77777777" w:rsidR="001B468F" w:rsidRDefault="00777297">
      <w:r>
        <w:t>{"question": "Đếm số từ chứa chuỗi con \"ing\" - Đang chờ xe buýt, tôi thấy một bà già đang hát", "trả lời": "Số từ chứa chuỗi con \"ing\" là 3."}</w:t>
      </w:r>
    </w:p>
    <w:p w14:paraId="39F6A9B6" w14:textId="77777777" w:rsidR="001B468F" w:rsidRDefault="00777297">
      <w:r>
        <w:t>{"câu hỏi": "Sắp xếp ba câu để chúng tạo thành một câu chuyện mạch lạc. - Anh ấy bắt tàu về nhà. Anh đến điểm dừng của mình. Anh ấy phải mua vé.", "trả lời": "Anh ấy phải mua vé. Anh bắt tàu về nhà. Anh ấy đã đến điểm dừng của mình."}</w:t>
      </w:r>
    </w:p>
    <w:p w14:paraId="46D98089" w14:textId="77777777" w:rsidR="001B468F" w:rsidRDefault="00777297">
      <w:r>
        <w:t>{"question": "Viết truy vấn để truy xuất tên và điểm của học sinh có điểm lớn hơn 90. Điểm số được lưu trữ trong một bảng gọi là EXAMS, nơi mỗi bài kiểm tra được liên kết thông qua FK.", "câu trả lời": "Đây là một truy vấn SQL truy xuất tên và điểm số của học sinh có điểm lớn hơn 90 từ bảng có tên EXAMS:\n\n'''\nSELECT students.name, exams.score\nFROM students\nINNER JOIN exams ON students. PK = exams.student_fk\nWHERE exams.score &gt; 90; \n'''"}</w:t>
      </w:r>
    </w:p>
    <w:p w14:paraId="2124E44F" w14:textId="77777777" w:rsidR="001B468F" w:rsidRDefault="00777297">
      <w:r>
        <w:t>{"question": "Sắp xếp lại bài thơ đã cho để nó đọc như một sonnet tiếng Anh. - Đôi mắt bạc, với một trái tim vàng, Bạn không gặp khó khăn gì khi ở trong thế giới, \n Trong lời tự do, tình yêu của bạn tỏa sáng như một ngôi sao, tinh thần của bạn dẫn tôi đến bất cứ nơi nào bạn đang ở.", "trả lời": "Trong lời tự do, tình yêu của bạn tỏa sáng như một ngôi sao, tinh thần của bạn dẫn tôi đến bất cứ nơi nào bạn đang ở, \ n Với đôi mắt bạc và một trái tim vàng, \ Bạn không gặp khó khăn gì khi ở trên thế giới này."}</w:t>
      </w:r>
    </w:p>
    <w:p w14:paraId="1F576AB1" w14:textId="77777777" w:rsidR="001B468F" w:rsidRDefault="00777297">
      <w:r>
        <w:t>{"câu hỏi": "Đưa ra một định nghĩa, hãy xác định đúng chính tả của từ. - Sắp xếp các phần tử theo một dạng, hình hoặc tổ hợp cụ thể:", "trả lời": "Cấu hình"}</w:t>
      </w:r>
    </w:p>
    <w:p w14:paraId="77A4C06B" w14:textId="77777777" w:rsidR="001B468F" w:rsidRDefault="00777297">
      <w:r>
        <w:t>{"question": "Đọc ngữ cảnh và tạo một từ khóa thích hợp và có liên quan. - New York Knicks đã thua trận tối qua.", "trả lời": "Bóng rổ"}</w:t>
      </w:r>
    </w:p>
    <w:p w14:paraId="0676CAF3" w14:textId="77777777" w:rsidR="001B468F" w:rsidRDefault="00777297">
      <w:r>
        <w:t>{"câu hỏi": "Kể tên ba quốc gia châu Âu.", "câu trả lời": "Chắc chắn, đây là tên của ba quốc gia châu Âu:\n\n1. Pháp\n2. Đức\n3. Ý"}</w:t>
      </w:r>
    </w:p>
    <w:p w14:paraId="16548C58" w14:textId="77777777" w:rsidR="001B468F" w:rsidRDefault="00777297">
      <w:r>
        <w:t>{"question": "Chèn một dòng mã định nghĩa và in một chuỗi chứa các từ \"Hello, world!\u201d", "answer": "''python\nmy_string = \"Hello, world!\"\nprint(my_string)\n'''"}</w:t>
      </w:r>
    </w:p>
    <w:p w14:paraId="4498CB0F" w14:textId="77777777" w:rsidR="001B468F" w:rsidRDefault="00777297">
      <w:r>
        <w:t>{"câu hỏi": "Cho hai quốc gia, hãy nêu tên ba thành phố nằm trong đó. - Nhật Bản, Ấn Độ", "trả lời": "Nhật Bản: Tokyo, Kyoto, Osaka\nẤn Độ: Mumbai, New Delhi, Kolkata"}</w:t>
      </w:r>
    </w:p>
    <w:p w14:paraId="34B2D60B" w14:textId="77777777" w:rsidR="001B468F" w:rsidRDefault="00777297">
      <w:r>
        <w:t xml:space="preserve">{"câu hỏi": "Viết một bài đăng trên blog về lý do tại sao một ứng dụng theo dõi điện thoại thông minh lại quan trọng.", "câu trả lời": "Các ứng dụng theo dõi điện thoại thông minh ngày càng trở nên phổ biến vì chúng mang lại nhiều lợi ích cho người dùng. Các ứng dụng này có một số tính năng cho phép bạn theo dõi vị trí của điện thoại hoặc điện thoại của những người thân yêu của bạn. Dưới đây là một số lý do tại sao ứng dụng theo dõi điện thoại thông minh lại quan trọng: \ n \ n1. Ngăn ngừa mất mát hoặc trộm cắp: Một trong những lợi </w:t>
      </w:r>
      <w:r>
        <w:lastRenderedPageBreak/>
        <w:t>ích lớn nhất của ứng dụng theo dõi điện thoại thông minh là nó có thể giúp bạn khôi phục điện thoại của mình trong trường hợp bị mất hoặc bị đánh cắp. Nếu điện thoại của bạn bị mất, bạn chỉ cần đăng nhập vào ứng dụng từ một thiết bị khác và xem vị trí hiện tại của điện thoại. Điều này có thể giúp bạn tiết kiệm rất nhiều thời gian và rắc rối và giúp bạn lấy lại điện thoại nhanh chóng. \ n \ n2. Giám sát sự an toàn của con bạn: Nếu bạn có con, ứng dụng theo dõi điện thoại thông minh là một cách tuyệt vời để theo dõi sự an toàn của chúng khi chúng ở xa bạn. Bằng cách biết vị trí của họ mọi lúc, bạn có thể đảm bảo rằng họ an toàn và nơi họ được cho là. Ngoài ra, bạn có thể thiết lập cảnh báo hàng rào địa lý, vì vậy bạn sẽ được thông báo khi con bạn vào hoặc rời khỏi một vị trí cụ thể. \ n \ n3. Theo dõi những người thân yêu của bạn: Các ứng dụng theo dõi điện thoại thông minh cũng rất tốt để theo dõi vị trí của các thành viên khác trong gia đình, đặc biệt là người thân cao tuổi có thể có vấn đề về sức khỏe hoặc khó nhớ mọi thứ. Bằng cách có thể theo dõi vị trí của họ, bạn có thể yên tâm khi biết rằng họ an toàn và khỏe mạnh. \ n \ n4. Chia sẻ vị trí với bạn bè: Một số ứng dụng theo dõi điện thoại thông minh cho phép bạn chia sẻ vị trí của mình với bạn bè, giúp điều phối kế hoạch và gặp gỡ dễ dàng hơn. Điều này có thể đặc biệt hữu ích khi đi du lịch hoặc khi tham dự các sự kiện với đám đông lớn. \ n \ n5. Cải thiện năng suất: Đối với chủ doanh nghiệp, các ứng dụng theo dõi điện thoại thông minh có thể giúp cải thiện năng suất bằng cách theo dõi vị trí của nhân viên trong khi họ đang làm việc. Điều này có thể giúp đảm bảo rằng nhân viên đang ở nơi họ phải ở và họ đang sử dụng thời gian của mình một cách hiệu quả. Nhìn chung, ứng dụng theo dõi điện thoại thông minh là một công cụ quan trọng có thể giúp bạn kết nối với những người thân yêu, bảo vệ điện thoại khỏi bị mất hoặc trộm cắp và thậm chí cải thiện năng suất. Với rất nhiều lợi ích, thật dễ hiểu tại sao các ứng dụng này ngày càng trở nên phổ biến."}</w:t>
      </w:r>
    </w:p>
    <w:p w14:paraId="4BCA246F" w14:textId="77777777" w:rsidR="001B468F" w:rsidRDefault="00777297">
      <w:r>
        <w:t>{"câu hỏi": "Bạn có thể tóm tắt bài viết này về liệu pháp nghệ thuật trong ba câu không? - Liệu pháp nghệ thuật là một phương pháp điều trị sáng tạo sử dụng các hoạt động sáng tạo để giải quyết các vấn đề tâm lý. Nó dựa trên ý tưởng rằng sáng tạo nghệ thuật có thể giúp các cá nhân xử lý và hiểu cảm xúc của họ, điều hướng thời điểm khó khăn và thúc đẩy sự tăng trưởng và phát triển cá nhân.", "Trả lời": "Liệu pháp nghệ thuật là một hình thức điều trị sử dụng các hoạt động sáng tạo để giải quyết các vấn đề tâm lý. Nguyên tắc cơ bản là quá trình làm nghệ thuật có thể giúp các cá nhân hiểu và đối phó với cảm xúc của họ, và giúp họ vượt qua những hoàn cảnh đầy thử thách. Thông qua cách tiếp cận này, các cá nhân có thể trải nghiệm sự tăng trưởng và phát triển cá nhân."}</w:t>
      </w:r>
    </w:p>
    <w:p w14:paraId="24E49842" w14:textId="77777777" w:rsidR="001B468F" w:rsidRDefault="00777297">
      <w:r>
        <w:t>{"câu hỏi": "Kể tên ba lợi ích của việc chơi board game.", "trả lời": "1. Tương tác xã hội: Trò chơi trên bàn mang mọi người lại với nhau và tạo điều kiện xã hội hóa, giao tiếp và gắn kết giữa bạn bè và các thành viên trong gia đình. \n\n2. Lợi ích nhận thức: Chơi trò chơi trên bàn cờ có thể làm tăng tư duy phê phán, giải quyết vấn đề và kỹ năng lập kế hoạch chiến lược. Nó cũng có thể cải thiện khả năng duy trì trí nhớ và tăng cường sự nhanh nhẹn tinh thần. \n\n3. Giảm căng thẳng: Trò chơi trên bàn có thể là một liều thuốc giảm căng thẳng tuyệt vời. Họ cung cấp một cách thú vị và hấp dẫn để thư giãn, thư giãn và thoát khỏi sự hối hả và nhộn nhịp hàng ngày. Chơi board game cũng có thể giúp giảm lo lắng và thúc đẩy sức khỏe tinh thần tổng thể."}</w:t>
      </w:r>
    </w:p>
    <w:p w14:paraId="70B1DEF6" w14:textId="77777777" w:rsidR="001B468F" w:rsidRDefault="00777297">
      <w:r>
        <w:lastRenderedPageBreak/>
        <w:t>{"câu hỏi": "Dịch câu \"Đó là một ngày dài\" sang tiếng Nhật", "câu trả lời": "\u300c\u9577\u3044\u4e00\u65e5\u3060\u3063\u305f\u300d (Nagai ichinichi datta)"}</w:t>
      </w:r>
    </w:p>
    <w:p w14:paraId="72C36C0A" w14:textId="77777777" w:rsidR="001B468F" w:rsidRDefault="00777297">
      <w:r>
        <w:t>{"câu hỏi": "Xác định loại đại từ trong câu \"He will arrive by 5 pm\"", "answer": "Loại đại từ trong câu này là đại từ nhân xưng. Cụ thể, \"He\" là đại từ số ít ngôi thứ ba trong trường hợp chủ quan, đề cập đến một cá nhân nam."}</w:t>
      </w:r>
    </w:p>
    <w:p w14:paraId="4E14B265" w14:textId="77777777" w:rsidR="001B468F" w:rsidRDefault="00777297">
      <w:r>
        <w:t>{"câu hỏi": "Thiết kế một bộ truyện tranh về tầm quan trọng của việc tái chế", "câu trả lời": "**Cảnh 1:** *Một cậu bé được nhìn thấy đi bộ qua công viên ăn kẹo và ném giấy gói xuống đất.*\n\nBoy: *tự nghĩ* Tôi không cần cái này, hãy để tôi vứt nó đi.\n\n**Cảnh 2:** *Một cô gái nhìn thấy chàng trai và tiếp cận anh ta.*\n\nGirl:  Này, bạn không nên vứt rác xuống đất như thế. \n\nBoy: Tại sao không? Nó chỉ là một cái bọc nhỏ. \n\n**Cảnh 3:**\n\nGirl: Mỗi mảnh rác chúng ta vứt bỏ không đúng cách sẽ cộng lại và nó có hại cho môi trường. \n\nBoy: Thật sao? Tôi chưa bao giờ nghĩ về nó như vậy.\n\n**Cảnh 4:**\n\nGirl: Vâng, tái chế là rất quan trọng. Nó làm giảm lượng chất thải đi đến các bãi chôn lấp và giúp bảo tồn tài nguyên thiên nhiên. \ n \ nBoy: Tôi không biết điều đó. \n\n**Cảnh 5:**\n\nGirl: Bằng cách tái chế, chúng ta có thể tiết kiệm năng lượng, giảm ô nhiễm và thậm chí tạo ra việc làm mới. \n\nBoy: Nghe thật tuyệt! Làm thế nào tôi có thể bắt đầu?\n\n**Scene 6:**\n\nGirl: Thật dễ dàng! Chỉ cần phân loại chất thải của bạn thành rác tái chế và không thể tái chế và vứt chúng vào thùng thích hợp. \ n \ nBoy: Cảm ơn vì đã nói với tôi, tôi sẽ bắt đầu làm điều đó từ bây giờ. \ n \ nGirl: Tuyệt vời! Mỗi hành động nhỏ đều tạo nên sự khác biệt.\n\n**The End**"}</w:t>
      </w:r>
    </w:p>
    <w:p w14:paraId="0B0CA2CA" w14:textId="77777777" w:rsidR="001B468F" w:rsidRDefault="00777297">
      <w:r>
        <w:t>{"câu hỏi": "Đề xuất một cách thú vị để kỷ niệm Ngày Trái đất.", "Trả lời": "Một cách thú vị để kỷ niệm Ngày Trái đất có thể là tổ chức một cuộc săn lùng xác thối "xanh" trên toàn cộng đồng. Điều này có thể bao gồm các nhiệm vụ như trồng cây, nhặt rác trong công viên địa phương, sử dụng phương tiện giao thông công cộng hoặc đi chung xe trong ngày, tìm và hỗ trợ một doanh nghiệp thân thiện với môi trường địa phương. Những người tham gia có thể chia sẻ hình ảnh về các nhiệm vụ đã hoàn thành của họ trên các nền tảng truyền thông xã hội và người có nhiệm vụ hoàn thành nhiều nhất có thể giành được giải thưởng, ví dụ: chai nước có thể tái sử dụng hoặc thẻ quà tặng cho cửa hàng hàng hóa bền vững địa phương. Điều này không chỉ thúc đẩy các hoạt động thân thiện với môi trường mà còn mang cộng đồng lại với nhau để tạo ra tác động tích cực đến môi trường."}</w:t>
      </w:r>
    </w:p>
    <w:p w14:paraId="7ECDC78A" w14:textId="77777777" w:rsidR="001B468F" w:rsidRDefault="00777297">
      <w:r>
        <w:t>{"question": "Cải thiện tài liệu kỹ thuật này:\n\"Increase the mouse sensitivitysettings\"", "answer": "Để nâng cao trải nghiệm người dùng, bạn có thể muốn tăng độ nhạy của con trỏ chuột. Để thực hiện việc này, hãy làm theo các bước đơn giản sau:\n\n1. Mở Control Panel trên máy tính của bạn và điều hướng đến \"Mouse\" settings.\n2. Trong tab \"Pointer Options\", định vị phần \"Motion\". Điều chỉnh thanh trượt bên dưới \"Chọn tốc độ con trỏ\" sang phải, về phía \"Fast\" để tăng độ nhạy của con trỏ chuột.\n4. Nhấp vào \"Áp dụng\" rồi \"OK\" để lưu các thay đổi của bạn.\n\nBằng cách tăng độ nhạy của con trỏ chuột, bạn có thể điều hướng mượt mà và nhanh hơn trên máy tính của mình."}</w:t>
      </w:r>
    </w:p>
    <w:p w14:paraId="376D071F" w14:textId="77777777" w:rsidR="001B468F" w:rsidRDefault="00777297">
      <w:r>
        <w:t xml:space="preserve">{"câu hỏi": "Bạn có thể nghĩ ra một ý tưởng mới cho một trò chơi điện thoại di động không?", "Câu trả lời": "Có, một ý tưởng tiềm năng cho một trò chơi điện thoại di động có thể là một </w:t>
      </w:r>
      <w:r>
        <w:lastRenderedPageBreak/>
        <w:t>cái gì đó gọi là "Urban Explorer". Trong trò chơi này, người chơi sẽ đảm nhận vai trò của một nhà thám hiểm đô thị, điều hướng qua các thành phố và địa danh khác nhau để hoàn thành các thử thách và nhiệm vụ khác nhau. Trò chơi sẽ sử dụng vị trí trong thế giới thực của người chơi, thông qua công nghệ GPS, để đưa ra các thử thách và nhiệm vụ khác nhau dựa trên thành phố hoặc khu vực họ đang ở. Người chơi có thể cộng tác với những người khác để thành lập đội và làm việc cùng nhau để hoàn thành nhiệm vụ hoặc cạnh tranh với các đội khác để xem ai có thể hoàn thành nhiều thử thách nhất trong một khung thời gian nhất định. Trò chơi cũng có thể kết hợp các yếu tố thực tế tăng cường, cho phép người chơi tương tác với các đối tượng và mốc ảo trong môi trường vật lý của họ. Điều này sẽ thêm một lớp nhập vai và tương tác mới thú vị cho trò chơi."}</w:t>
      </w:r>
    </w:p>
    <w:p w14:paraId="6CB71231" w14:textId="77777777" w:rsidR="001B468F" w:rsidRDefault="00777297">
      <w:r>
        <w:t>{"question": "Tạo biểu đồ Gantt để trực quan hóa dòng thời gian của dự án. - Dự án bao gồm nghiên cứu và viết một bài báo 10.000 từ đến hạn trong 5 tuần.", "trả lời": "Đây là biểu đồ Gantt trực quan hóa thời gian hoàn thành dự án:\n\nTuần 1:\n- Nhiệm vụ 1: Nghiên cứu và thu thập nguồn cho bài báo (4 ngày)\n- Nhiệm vụ 2: Hoàn thiện nghiên cứu và sắp xếp nguồn (2 ngày)\n\nTuần 2:\n- Nhiệm vụ 3:  Tạo dàn ý cho bài báo (2 ngày)\n- Nhiệm vụ 4: Bắt đầu viết nửa đầu bài (3 ngày)\n\nTuần 3:\n- Nhiệm vụ 5: Tiếp tục viết nửa đầu bài (4 ngày)\n- Nhiệm vụ 6: Ôn tập và chỉnh sửa nửa đầu bài (2 ngày)\n\nTuần 4:\n- Nhiệm vụ 7:  Bắt đầu viết nửa sau của bài báo (3 ngày)\n- Nhiệm vụ 8: Tiếp tục viết nửa sau của bài báo (3 ngày)\n\nTuần 5:\n- Nhiệm vụ 9: Ôn tập và chỉnh sửa nửa sau của bài báo (2 ngày)\n- Nhiệm vụ 10: Hoàn thiện và đánh bóng toàn bộ bài (2 ngày)\n- Nhiệm vụ 11: Nộp bài đã hoàn thành vào ngày đến hạn (1 ngày)"}</w:t>
      </w:r>
    </w:p>
    <w:p w14:paraId="4641CB26" w14:textId="77777777" w:rsidR="001B468F" w:rsidRDefault="00777297">
      <w:r>
        <w:t>{"câu hỏi": "Tóm tắt câu sau trong một từ: \"Mã hóa là một kỹ năng quan trọng cần có", "câu trả lời": "Quan trọng."}</w:t>
      </w:r>
    </w:p>
    <w:p w14:paraId="651B59A1" w14:textId="77777777" w:rsidR="001B468F" w:rsidRDefault="00777297">
      <w:r>
        <w:t xml:space="preserve">{"câu hỏi": "Bạn có thể so sánh và đối chiếu hai loại phong cách học tập khác nhau không", "câu trả lời": "Chắc chắn, tôi rất vui khi giúp bạn so sánh hai phong cách học tập khác nhau. Chúng ta hãy xem xét hai phong cách học tập phổ biến: Học tập thị giác và thính giác. \ n \ nVisual Người học: \ nNgười học trực quan là những cá nhân học tốt nhất bằng cách nhìn và quan sát. Họ thích được kích thích thị giác thông qua hình ảnh, đồ thị, sơ đồ và video. Những người học này hiểu thông tin tốt hơn khi nó được trình bày cho họ dưới dạng trực quan, chẳng hạn như thông qua trình chiếu, biểu đồ dòng chảy hoặc đồ họa thông tin. \ n \ n Người học thính giác: \ nMặt khác, người học thính giác là những cá nhân học tốt nhất bằng cách nghe và nghe. Họ thích giải thích bằng lời nói, thảo luận và bài giảng. Họ thường được hưởng lợi từ việc lặp lại thông tin thành tiếng và sử dụng các thiết bị ghi nhớ bằng lời nói. Những người học này có khả năng xuất sắc trong các bài thuyết trình và tranh luận. \ n \ n So sánh: \ n Cả hai phong cách học tập - thị giác và thính giác - là những cách học hiệu quả, nhưng họ khác nhau trong cách tiếp cận xử lý thông tin. Trong khi người học trực quan thích dựa vào các tín hiệu thị giác, người học thính giác thoải mái hơn với âm thanh và giao tiếp bằng lời nói. Sở thích học tập của họ thông qua các kênh khác nhau ảnh hưởng đến cách họ tương tác với môi trường xung quanh và lưu giữ thông tin mới. \ n \ n Tương phản: \ nMột sự tương phản đáng kể giữa hai phong cách là người học trực quan có thể gặp khó khăn trong các lớp học dựa trên bài giảng và có thể thích dựa vào ghi chú bằng văn bản, trong khi </w:t>
      </w:r>
      <w:r>
        <w:lastRenderedPageBreak/>
        <w:t>người học thính giác có thể đấu tranh với việc đọc tài liệu dày đặc và thích có bản ghi âm bài giảng. Người học trực quan có nhiều khả năng được hưởng lợi từ việc học với bản đồ tư duy hoặc thẻ ghi chú, trong khi người học thính giác sẽ làm tốt hơn với các cuộc thảo luận nhóm hoặc nghe podcast. \ n \ n Điều quan trọng cần lưu ý là mọi người đều có một phong cách học tập độc đáo và thường có sự kết hợp của nhiều hơn một phong cách học tập. Xác định phong cách học tập của bạn có thể giúp bạn, người hướng dẫn hoặc đồng nghiệp của bạn phát triển các chiến lược để cải thiện trải nghiệm học tập của bạn."}</w:t>
      </w:r>
    </w:p>
    <w:p w14:paraId="654A53BF" w14:textId="77777777" w:rsidR="001B468F" w:rsidRDefault="00777297">
      <w:r>
        <w:t>{"câu hỏi": "Giải thích tại sao cầu vồng cong.", "câu trả lời": "Cầu vồng bị cong vì cách ánh sáng bị khúc xạ, hoặc uốn cong, khi nó đi qua các giọt nước trong không khí. Khi ánh sáng đi vào giọt nước, nó chậm lại và tách thành nhiều màu sắc khác nhau. Mỗi màu ánh sáng uốn cong ở một góc hơi khác nhau, tạo ra một hình dạng tròn. Ánh sáng sau đó phản chiếu từ bên trong giọt nước, giống như một tấm gương, trước khi thoát ra ở một góc khác. Khi ánh sáng thoát ra, nó lại uốn cong theo hướng ngược lại. Góc mà ánh sáng đi vào và thoát ra khỏi các giọt nước làm cho ánh sáng lan ra thành hình vòng cung. Khi nhiều giọt nước phối hợp với nhau theo cùng một cách, nó tạo thành một vòng cung đầy đủ hoặc đường cong màu sắc, tạo ra cầu vồng."}</w:t>
      </w:r>
    </w:p>
    <w:p w14:paraId="6F7BB38E" w14:textId="77777777" w:rsidR="001B468F" w:rsidRDefault="00777297">
      <w:r>
        <w:t>{"question": "Phát hiện xem câu sau có chứa bất kỳ lỗi thực tế nào không. Đầu ra 1 cho lỗi và 0 cho không có lỗi. - Quốc hội Úc đặt tại Sydney.", "trả lời": "1"}</w:t>
      </w:r>
    </w:p>
    <w:p w14:paraId="77A4415F" w14:textId="77777777" w:rsidR="001B468F" w:rsidRDefault="00777297">
      <w:r>
        <w:t>{"câu hỏi": "Tạo ra một bài thơ gồm năm dòng với sơ đồ vần điệu độc đáo.", "câu trả lời": "Trên đồng cỏ thật thanh bình, (A)\nNhững con chim hót, những chiếc lá mùi, (A)\nBướm nhảy múa thích thú (B)\nTrong sự ấm áp của ánh sáng mặt trời, (C)\nVẻ đẹp của thiên nhiên, thuần khiết và đúng đắn. (B)"}</w:t>
      </w:r>
    </w:p>
    <w:p w14:paraId="736CE434" w14:textId="77777777" w:rsidR="001B468F" w:rsidRDefault="00777297">
      <w:r>
        <w:t>{"question": "Soạn một tweet để đáp lại sự chứng thực sau đây.\nOutput phải được dẫn dắt bởi một hashtag theo sau là văn bản trong vòng 280 ký tự. - Chúng tôi tự hào ủng hộ Susan cho cuộc bầu cử sắp tới", "trả lời": "#Election2020 Chúng tôi rất vui mừng được ủng hộ Susan cho cuộc bầu cử sắp tới. Nền tảng xuất sắc và cam kết của cô ấy đối với cộng đồng khiến cô ấy trở thành lựa chọn tốt nhất cho một tương lai tươi sáng hơn. Hãy thể hiện sự ủng hộ của chúng tôi và bỏ phiếu cho Susan! #VoteSusan."}</w:t>
      </w:r>
    </w:p>
    <w:p w14:paraId="337B811F" w14:textId="77777777" w:rsidR="001B468F" w:rsidRDefault="00777297">
      <w:r>
        <w:t>{"question": "Biên dịch chương trình Python từ đoạn mã sau. - print(\"Hello World\")", "answer": "Đây là một chương trình Python sử dụng mã đầu vào:\n\n'''python\ndef greeting():\n # In lời chào\n print(\"Hello World\")\n\n# Gọi hàm greeting\ngreeting()\n'''}</w:t>
      </w:r>
    </w:p>
    <w:p w14:paraId="24156133" w14:textId="77777777" w:rsidR="001B468F" w:rsidRDefault="00777297">
      <w:r>
        <w:t>{"câu hỏi": "Gợi ý một câu thú vị sử dụng phép ám chỉ.", "câu trả lời": "\"Peter Piper hái một mổ ớt ngâm.\""}</w:t>
      </w:r>
    </w:p>
    <w:p w14:paraId="633E9A52" w14:textId="77777777" w:rsidR="001B468F" w:rsidRDefault="00777297">
      <w:r>
        <w:t>{"question": "Xác định ngụy biện được sử dụng trong câu lệnh sau.\nOutput phải là một từ duy nhất. - Chúng ta không nên chấp nhận những người tị nạn từ Syria vì họ có khả năng ăn cắp của chúng ta.", "trả lời": "rập khuôn"}</w:t>
      </w:r>
    </w:p>
    <w:p w14:paraId="73B32FDA" w14:textId="77777777" w:rsidR="001B468F" w:rsidRDefault="00777297">
      <w:r>
        <w:lastRenderedPageBreak/>
        <w:t>{"question": "Tạo truy vấn SQL để lấy danh sách khách hàng đã mua các mặt hàng trên 500 đô la. - Cho hai bảng: Đơn đặt hàng và Khách hàng.", "trả lời": "Đây là truy vấn SQL mẫu có thể được sử dụng để truy xuất danh sách khách hàng đã mua các mặt hàng trên 500 đô la từ các bảng nhất định, Đơn đặt hàng và Khách hàng:\n\n'''SQL\nSELECT Customers.name, Customers.email\nFROM Customers\nINNER JOIN Orders\nON Customers.id = Orders.customer_id\nWHERE Orders.total &gt; 500\nGROUP BY Customers.id\n'''\n\n\nTruy vấn này trước tiên nối hai bảng,  Đơn đặt hàng và Khách hàng, trên trường chung 'customer_id' sử dụng THAM GIA BÊN TRONG. Sau đó, nó lọc dữ liệu bằng cách sử dụng mệnh đề WHERE để chỉ bao gồm những hàng có tổng số đơn hàng lớn hơn 500. Cuối cùng, nó sử dụng mệnh đề GROUP BY và chọn cột tên và email của khách hàng để trả về danh sách cuối cùng của khách hàng đã mua hàng trên 500 đô la."}</w:t>
      </w:r>
    </w:p>
    <w:p w14:paraId="3C3FA5E6" w14:textId="77777777" w:rsidR="001B468F" w:rsidRDefault="00777297">
      <w:r>
        <w:t>{"câu hỏi": "Tạo ra một cụm từ sáng tạo mô tả một buổi sáng sương mù.", "câu trả lời": "\"Một bức màn sương mù huyền bí che đậy buổi sáng, vẽ một kiệt tác mờ ảo trên khắp phong cảnh.\""}</w:t>
      </w:r>
    </w:p>
    <w:p w14:paraId="70CC2B03" w14:textId="77777777" w:rsidR="001B468F" w:rsidRDefault="00777297">
      <w:r>
        <w:t>{"question": "Dự đoán mục tiếp theo trong danh sách. - Thứ hai, thứ ba, thứ tư", "trả lời": "thứ năm"}</w:t>
      </w:r>
    </w:p>
    <w:p w14:paraId="639B16B6" w14:textId="77777777" w:rsidR="001B468F" w:rsidRDefault="00777297">
      <w:r>
        <w:t>{"câu hỏi": "Xây dựng danh sách từ vựng gồm mười từ liên quan đến \"địa lý\".", "trả lời": "1. Địa hình\n2. Địa hình\n3. Bản đồ\n4. Vĩ độ\n5. Kinh độ\n6. Độ cao\n7. Địa hình\n8. Khí hậu\n9. Khu vực\n10. Nhân khẩu học"}</w:t>
      </w:r>
    </w:p>
    <w:p w14:paraId="4FC33170" w14:textId="77777777" w:rsidR="001B468F" w:rsidRDefault="00777297">
      <w:r>
        <w:t>{"câu hỏi": "Mô tả phân loại loài của hoa hồng.", "câu trả lời": "Một bông hồng là một thành viên của vương quốc Plantae, bao gồm tất cả các loài thực vật. Trong vương quốc này, nó được phân loại là một phần của ngành Magnoliophyta, còn được gọi là thực vật có hoa, và là một thành viên của lớp Magnoliopsida bao gồm các loài thực vật hai lá mầm. \n\nRoses thuộc bộ Rosales, được tạo thành từ một số họ, bao gồm cả họ Rosaceae. Một bông hồng nằm trong họ Rosaceae, được chia thành các chi. Hoa hồng là một phần của chi Rosa, kết hợp hàng trăm loài thực vật hoa hồng. Có hơn 100 loài hoa hồng dại, tất cả đều từ Bắc bán cầu, và hàng ngàn giống hoa hồng, giống lai được phát triển cho hoa của chúng. Một số loài Rosa phổ biến bao gồm Rosa acicularis (hoa hồng gai), Rosa canina (hoa hồng chó) và Rosa rugosa (hoa hồng rugosa). Mỗi loài hoa hồng sau đó được chia thành các giống khác nhau, hoặc giống cây trồng, là những cây độc đáo với các đặc điểm cụ thể, chẳng hạn như màu sắc, hình thức hoa và hương thơm. Một số giống hoa hồng phổ biến bao gồm 'Hòa bình' (Rosa 'Madame A. Meilland'), 'Mr. Lincoln' (Rosa 'Mr. Lincoln'), và 'Iceberg' (Rosa 'KORbin').</w:t>
      </w:r>
    </w:p>
    <w:p w14:paraId="0E4C700E" w14:textId="77777777" w:rsidR="001B468F" w:rsidRDefault="00777297">
      <w:r>
        <w:t>{"câu hỏi": "Chuyển đổi 4,19 kg sang pound.", "câu trả lời": "4,19 kg tương đương với 9,23817 pound (lbs)."}</w:t>
      </w:r>
    </w:p>
    <w:p w14:paraId="25737ED0" w14:textId="77777777" w:rsidR="001B468F" w:rsidRDefault="00777297">
      <w:r>
        <w:t>{"câu hỏi": "Viết tiêu đề phụ cho chủ đề \"ô tô điện\".", "câu trả lời": "\"Lợi ích và lợi thế của việc chuyển sang ô tô điện\""}</w:t>
      </w:r>
    </w:p>
    <w:p w14:paraId="5AD4AE1A" w14:textId="77777777" w:rsidR="001B468F" w:rsidRDefault="00777297">
      <w:r>
        <w:t>{"câu hỏi": "Kể tên hai thành phố ở Canada", "câu trả lời": "Hai thành phố ở Canada là Toronto và Vancouver."}</w:t>
      </w:r>
    </w:p>
    <w:p w14:paraId="2C2812A8" w14:textId="77777777" w:rsidR="001B468F" w:rsidRDefault="00777297">
      <w:r>
        <w:lastRenderedPageBreak/>
        <w:t>{"question": "Tìm diện tích tam giác có các cạnh 3, 4 và 5.", "trả lời": "Diện tích của một tam giác có thể được xác định bằng Công thức Heron, trong đó nói rằng diện tích của một tam giác có các cạnh có độ dài a, b và c là:\n\n'Area = căn bậc hai của [s(s-a)(s-b)(s-c)]'\n\nwhere s là bán chu vi của tam giác,  được tính là '(a + b + c) / 2'. \n\nTrong trường hợp này, các cạnh là 3, 4 và 5. Vì vậy, hãy tính bán chu vi: \ n \ n = (3 + 4 + 5) / 2 = 6'\n \ nBây giờ chúng ta có thể sử dụng công thức của Heron để tìm diện tích:\n\n'Area = căn bậc hai của [6(6-3)(6-4)(6-5)]'\n'Area = căn bậc hai của [6(3)(2)(1)]'\n'Area = căn bậc hai của 36'\n'Diện tích = 6'.\n\nDo đó, diện tích của tam giác có cạnh 3,  4, và 5 là 6 đơn vị vuông."}</w:t>
      </w:r>
    </w:p>
    <w:p w14:paraId="18609080" w14:textId="77777777" w:rsidR="001B468F" w:rsidRDefault="00777297">
      <w:r>
        <w:t>{"question": "Phân loại xem nội dung có phù hợp với Trẻ em hay không. - Họ nói Monica cần phải lớn lên. Cô ấy 18 tuổi và có lẽ nghĩ rằng cô ấy quá tuyệt vời để đi học. Cô ấy ăn mặc khiêu khích và nói chuyện lại với gia đình.", "trả lời": "Không, nội dung không phù hợp với trẻ em."}</w:t>
      </w:r>
    </w:p>
    <w:p w14:paraId="4B942D54" w14:textId="77777777" w:rsidR="001B468F" w:rsidRDefault="00777297">
      <w:r>
        <w:t>{"câu hỏi": "Tạo phần giới thiệu ngắn gọn cho một bài viết về trí tuệ nhân tạo. - Việc sử dụng trí tuệ nhân tạo đang ngày càng phổ biến với các ứng dụng khác nhau, từ ô tô không người lái đến chip neuromorphic cho máy tính.", "Trả lời": "Trong những năm gần đây, trí tuệ nhân tạo đã phát triển vượt bậc về sự hiện diện và tác động của nó đối với xã hội. Từ xe tự lái đến chip điện toán thông minh, AI đang thay đổi cách chúng ta sống và làm việc. Trong bài viết này, chúng ta khám phá các ứng dụng khác nhau của AI và tầm quan trọng của chúng trong cuộc sống hàng ngày của chúng ta."}</w:t>
      </w:r>
    </w:p>
    <w:p w14:paraId="0E9BDD84" w14:textId="77777777" w:rsidR="001B468F" w:rsidRDefault="00777297">
      <w:r>
        <w:t xml:space="preserve">{"question": "So sánh và đối chiếu hai nhân vật trong phim The Avengers. - Captain America và Iron Man", "trả lời": "Captain America và Iron Man là hai trong số những nhân vật chính trong bộ phim Marvel, The Avengers. Cả hai nhân vật đều là thành viên của đội Avengers và sở hữu những khả năng và quan điểm độc đáo của riêng họ về cuộc sống, nhưng họ có một số khác biệt chính. \n\nCaptain America, còn được gọi là Steve Rogers, là một siêu chiến binh có được sức mạnh của mình từ một công thức được phát triển trong Thế chiến II. Anh ta là hình ảnh thu nhỏ của một anh hùng đáng kính và đạo đức, người đặt sự an toàn của người khác lên trên chính mình. Captain America được coi là người bảo vệ công lý, và luôn đấu tranh cho những gì đúng đắn, sử dụng tốc độ, sức mạnh và độ bền được nâng cao của mình để làm điều đó. Ông cũng coi trọng tinh thần đồng đội, khả năng lãnh đạo và kỷ luật. Mặt khác, Iron Man là một nhà phát minh thiên tài, còn được gọi là Tony Stark. Anh ta tạo ra một bộ áo giáp mang lại cho anh ta khả năng siêu phàm bao gồm bay, tăng cường sức mạnh và một loạt các vũ khí tiên tiến. Iron Man được biết đến với trí tuệ, sự châm biếm và cái tôi. Không giống như Captain America, anh ta thường được xem là một nhân vật ích kỷ hơn, tập trung vào bản thân và mong muốn của chính mình, mặc dù theo thời gian, anh ta thể hiện tình yêu và sự quan tâm đến đồng đội và thế giới. Hai nhân vật thường xuyên xung đột do quan điểm khác nhau về cách tiếp cận tình huống. Captain America tin vào việc tuân theo một quy tắc đạo đức nghiêm ngặt, trong khi Iron Man sẵn sàng chấp nhận rủi ro ngay cả khi điều đó có nghĩa là khiến người khác gặp nguy hiểm. Tính cách của họ cũng khác nhau, với Captain America dè dặt và nghiêm túc hơn, trong khi Iron Man khoa trương và bốc đồng hơn. Tóm lại, cả Captain America và Iron Man đều là những thành viên quan trọng của đội Avengers, mỗi người đều mang đến những khả năng và tính cách độc đáo của riêng mình. </w:t>
      </w:r>
      <w:r>
        <w:lastRenderedPageBreak/>
        <w:t>Mặc dù họ có một số khác biệt trong cách tiếp cận để trở thành một anh hùng, nhưng cuối cùng họ làm việc cùng nhau để bảo vệ thế giới khỏi bị tổn hại."}</w:t>
      </w:r>
    </w:p>
    <w:p w14:paraId="0C8DB6F2" w14:textId="77777777" w:rsidR="001B468F" w:rsidRDefault="00777297">
      <w:r>
        <w:t>{"câu hỏi": "Tóm tắt một bài viết về giao dịch chứng khoán. - Bài viết này sẽ đề cập đến những điều cơ bản về giao dịch và đầu tư chứng khoán. Nó sẽ định nghĩa giao dịch chứng khoán, giải thích cách bắt đầu giao dịch cổ phiếu, thảo luận về những người chơi chính trên thị trường chứng khoán và bao gồm một số loại chiến lược giao dịch khác nhau.", "câu trả lời": "Bài viết cung cấp giới thiệu về giao dịch và đầu tư chứng khoán, bao gồm các định nghĩa và hướng dẫn để bắt đầu, thông tin về những người chơi chính trên thị trường chứng khoán và thảo luận về các chiến lược giao dịch khác nhau."}</w:t>
      </w:r>
    </w:p>
    <w:p w14:paraId="33B018EA" w14:textId="77777777" w:rsidR="001B468F" w:rsidRDefault="00777297">
      <w:r>
        <w:t>{"câu hỏi": "Tóm tắt lập luận chính của bài đăng trên blog sau: - Bài đăng này sẽ thảo luận về ý nghĩa của nhận dạng khuôn mặt đối với quyền riêng tư cá nhân của chúng ta và ý nghĩa sâu rộng của nó.", "câu trả lời": "Lập luận chính của bài đăng trên blog là việc sử dụng công nghệ nhận dạng khuôn mặt có hậu quả đáng kể đối với quyền riêng tư cá nhân của chúng ta và có thể có tác động rộng rãi."}</w:t>
      </w:r>
    </w:p>
    <w:p w14:paraId="05B888ED" w14:textId="77777777" w:rsidR="001B468F" w:rsidRDefault="00777297">
      <w:r>
        <w:t>{"câu hỏi": "Bạn giới thiệu loại sách nào?", "câu trả lời": "Tôi giới thiệu sách dựa trên sở thích của người yêu cầu đề xuất. Có thể loại, chủ đề hoặc phong cách viết cụ thể nào mà bạn quan tâm không? Biết được thông tin này sẽ giúp tôi gợi ý những cuốn sách mà cậu có thể thích."}</w:t>
      </w:r>
    </w:p>
    <w:p w14:paraId="13699D41" w14:textId="77777777" w:rsidR="001B468F" w:rsidRDefault="00777297">
      <w:r>
        <w:t>{"câu hỏi": "Xếp hạng phim cho bộ phim: Hiệp sĩ bóng đêm là bao nhiêu? - Dark Knight", "answer": "Xếp hạng phim cho "The Dark Knight" khác nhau tùy thuộc vào cơ quan xếp hạng phim, ví dụ, Hiệp hội Điện ảnh Hoa Kỳ (MPAA) đã xếp hạng PG-13. Mặt khác, nó có xếp hạng 9.0/10 trên IMDb, dựa trên đánh giá của người dùng và tỷ lệ chấp thuận 94% trên Rotten Tomatoes dựa trên đánh giá của các nhà phê bình."}</w:t>
      </w:r>
    </w:p>
    <w:p w14:paraId="55C28015" w14:textId="77777777" w:rsidR="001B468F" w:rsidRDefault="00777297">
      <w:r>
        <w:t>{"câu hỏi": "Hãy tạo ra một tuyên bố sứ mệnh đáng nhớ cho một tổ chức từ thiện.", "trả lời": "\"Để trao quyền, nâng cao và biến đổi cuộc sống, bằng cách đóng vai trò là cầu nối giữa cơ hội và tiềm năng, và mở rộng bàn tay giúp đỡ ở những nơi cần thiết nhất.\"}</w:t>
      </w:r>
    </w:p>
    <w:p w14:paraId="21B88BAF" w14:textId="77777777" w:rsidR="001B468F" w:rsidRDefault="00777297">
      <w:r>
        <w:t>{"câu hỏi": "Vui lòng cung cấp tổng quan về kinh doanh của ABC Corporation. - Tập đoàn ABC", "trả lời": "Tôi xin lỗi nhưng tôi không có bất kỳ thông tin nào về Tập đoàn ABC nói riêng. ABC Corporation là một cái tên rất phổ biến và mơ hồ được sử dụng để đại diện cho một công ty hư cấu trong nhiều ví dụ hoặc trường hợp. Để tôi có thể cung cấp thông tin chính xác về một doanh nghiệp, vui lòng cung cấp cho tôi các chi tiết bổ sung như địa điểm hoặc bản chất của doanh nghiệp."}</w:t>
      </w:r>
    </w:p>
    <w:p w14:paraId="3FD37B30" w14:textId="77777777" w:rsidR="001B468F" w:rsidRDefault="00777297">
      <w:r>
        <w:t xml:space="preserve">{"câu hỏi": "Tạo kịch bản cuộc trò chuyện dịch vụ khách hàng giữa hai người.", "câu trả lời": "Khách hàng: Xin chào, tôi đang gặp sự cố với đơn đặt hàng của mình.\n\nĐại diện dịch vụ khách hàng: Xin chào, tôi rất tiếc khi nghe điều đó! Làm thế nào tôi có thể giúp bạn ngày hôm nay?\n\nCustomer: Tôi đã nhận được gói hàng của mình, nhưng một trong những mặt hàng bị thiếu trong đơn đặt hàng. \ n \ n Đại diện dịch vụ khách hàng: Ồ, tôi thực sự rất tiếc khi nghe điều đó. Bạn có thể vui lòng cho tôi biết số đơn đặt hàng của bạn để tôi có thể xem xét nó cho bạn không? \ n \ nCustomer: Chắc chắn, số đơn đặt hàng là 12345. \ n \ n Đại </w:t>
      </w:r>
      <w:r>
        <w:lastRenderedPageBreak/>
        <w:t>diện dịch vụ khách hàng: Cảm ơn vì điều đó. Hãy để tôi xem nhanh trong hệ thống của chúng tôi. Tôi thấy rằng đơn đặt hàng của bạn là cho ba mặt hàng, nhưng chỉ có hai mặt hàng được vận chuyển. Tôi xin lỗi vì sự bất tiện này. Bạn có muốn tôi gửi mặt hàng còn thiếu cho bạn ngay bây giờ mà không phải trả thêm phí không?\n\nCustomer: Vâng, điều đó sẽ rất tuyệt.\n\nĐại diện dịch vụ khách hàng: Tất nhiên. Tôi sẽ đảm bảo rằng mặt hàng còn thiếu được chuyển đến bạn càng sớm càng tốt. Tôi xin lỗi một lần nữa vì bất kỳ sự bất tiện nào mà điều này đã gây ra cho bạn.\n\nCustomer: Không vấn đề gì, cảm ơn sự giúp đỡ của bạn.\n\nĐại diện dịch vụ khách hàng: Bạn được chào đón. Hôm nay tôi có thể giúp gì khác không?\n\nCustomer: Không, đó là tất cả.\n\nĐại diện dịch vụ khách hàng: Được rồi. Chúc một ngày tuyệt vời và vui lòng liên hệ với chúng tôi nếu bạn có thêm bất kỳ câu hỏi hoặc thắc mắc nào. \ n \ nCustomer: Cảm ơn bạn, bạn cũng vậy. Tạm biệt.\n\nĐại diện dịch vụ khách hàng: Tạm biệt!"}</w:t>
      </w:r>
    </w:p>
    <w:p w14:paraId="2F29A646" w14:textId="77777777" w:rsidR="001B468F" w:rsidRDefault="00777297">
      <w:r>
        <w:t>{"câu hỏi": "Hãy tóm tắt bài viết sau đây về AI trong hai câu. - Trí tuệ nhân tạo (AI) đã tồn tại trong nhiều thập kỷ nhưng tiềm năng của nó như một công cụ cực kỳ mạnh mẽ chỉ mới bắt đầu được nhận ra. AI có thể được sử dụng trong bất kỳ lĩnh vực nào từ chăm sóc sức khỏe đến tài chính đến giáo dục để giải quyết các vấn đề phức tạp và tăng tốc quá trình.", "Trả lời": "Tiềm năng của công cụ mạnh mẽ, Trí tuệ nhân tạo (AI) chỉ mới bắt đầu được nhận ra sau khi tồn tại trong nhiều thập kỷ. AI có thể tăng tốc các quy trình và giải quyết các vấn đề phức tạp trong nhiều lĩnh vực khác nhau bao gồm chăm sóc sức khỏe, tài chính và giáo dục.</w:t>
      </w:r>
    </w:p>
    <w:p w14:paraId="6BDC89FE" w14:textId="77777777" w:rsidR="001B468F" w:rsidRDefault="00777297">
      <w:r>
        <w:t>{"câu hỏi": "Vui lòng cung cấp một số mẹo để viết một bài đăng blog hay.", "câu trả lời": "1. Chọn chủ đề và đối tượng: Viết về điều gì đó bạn đam mê và hiểu biết. Biết đối tượng mục tiêu của bạn và xác định những gì họ đang tìm kiếm khi nói đến chủ đề của bạn. \ n \ n2. Tạo một tiêu đề mạnh mẽ: Một tiêu đề tốt là rất quan trọng để đảm bảo bài đăng trên blog của bạn được đọc. Làm cho nó hấp dẫn, nhưng cũng có nhiều thông tin và cụ thể để người đọc biết bài đăng nói về cái gì. \ n \ n3. Viết một lời giới thiệu thu hút sự chú ý: Một phần giới thiệu mạnh mẽ sẽ giữ cho người đọc tham gia và khuyến khích họ tiếp tục đọc. Bắt đầu với một sự thật thú vị, một câu hỏi hoặc một câu chuyện cá nhân để thu hút độc giả của bạn. \ n \ n4. Sử dụng ngôn ngữ rõ ràng và súc tích: Đảm bảo bài đăng của bạn dễ đọc và dễ hiểu. Tránh sử dụng biệt ngữ hoặc các câu dài, phức tạp. Chia các đoạn văn dài thành các đoạn ngắn hơn để làm cho chúng dễ đọc hơn. \ n \ n5. Thêm hình ảnh: Hình ảnh là một cách tuyệt vời để làm cho bài đăng trên blog của bạn hấp dẫn và hấp dẫn hơn. Thêm hình ảnh, video hoặc đồ họa thông tin để giúp minh họa quan điểm của bạn và thu hút sự chú ý của độc giả. \ n \ n6. Tương tác với độc giả của bạn: Trả lời nhận xét là một cách tuyệt vời để tương tác với độc giả và xây dựng cộng đồng xung quanh blog của bạn. Khuyến khích thảo luận bằng cách đặt câu hỏi và trả lời phản hồi.\n\n7. Chỉnh sửa và hiệu đính: Chỉnh sửa cẩn thận và đọc lại bài đăng của bạn trước khi xuất bản. Lỗi có thể làm giảm uy tín của bạn và khiến người đọc tắt. \ n \ n8. Quảng cáo bài đăng của bạn: Cuối cùng, hãy đảm bảo quảng cáo bài đăng của bạn trên phương tiện truyền thông xã hội và các nền tảng khác để tiếp cận đối tượng rộng hơn. Sử dụng hashtag có liên quan và chia sẻ liên kết đến bài đăng của bạn để tăng khả năng hiển thị."}</w:t>
      </w:r>
    </w:p>
    <w:p w14:paraId="06A6C8D1" w14:textId="77777777" w:rsidR="001B468F" w:rsidRDefault="00777297">
      <w:r>
        <w:lastRenderedPageBreak/>
        <w:t>{"câu hỏi": "Làm thế nào mà Netflix trở nên thành công như vậy?", "câu trả lời": "Netflix trở nên thành công như vậy thông qua sự kết hợp giữa các quyết định kinh doanh chiến lược và khả năng thích ứng với sự thay đổi của công nghệ và hành vi của người tiêu dùng. Dưới đây là một số yếu tố chính góp phần vào thành công của họ: \ n \ n1. Mô hình dựa trên đăng ký: Mô hình dựa trên đăng ký Netflix \ u2019s là một công cụ thay đổi cuộc chơi, cho phép người tiêu dùng xem bao nhiêu nội dung tùy thích với một khoản phí cố định. Cách tiếp cận này không chỉ thuận tiện hơn cho khách hàng mà còn cung cấp một dòng doanh thu định kỳ ổn định cho công ty. \ n \ n2. Nắm bắt công nghệ: Netflix nắm bắt công nghệ và nhanh chóng chuyển từ dịch vụ cho thuê DVD sang nền tảng phát trực tuyến hàng đầu. Công ty đã liên tục đầu tư vào các công nghệ mới để làm cho dịch vụ của họ thân thiện với người dùng, thuận tiện và dễ tiếp cận. \ n \ n3. Nội dung phong phú: Netflix có một lượng lớn nội dung, bao gồm các chương trình và phim được sản xuất ban đầu, đã thu hút nhiều khán giả. Họ đã sử dụng dữ liệu và phân tích để tạo và sản xuất nội dung gây được tiếng vang với người xem và đưa ra quyết định thông minh hơn về những gì sẽ sản xuất và quảng bá. \ n \ n4. Mở rộng: Netflix nhanh chóng nhận ra tiềm năng mở rộng quốc tế và hiện đang hoạt động tại hơn 190 quốc gia. Điều này đã cho phép công ty khai thác các thị trường mới và mở rộng cơ sở khách hàng của mình theo cấp số nhân. \ n \ n5. Trải nghiệm người dùng: Netflix nhấn mạnh vào trải nghiệm người dùng, giúp người dùng dễ dàng tìm và xem các chương trình và bộ phim yêu thích của họ. Thuật toán đề xuất nền tảng \u2019s rất tinh vi, cung cấp các đề xuất được cá nhân hóa cho nội dung mà người dùng có thể thích.\n\nTóm lại, thành công của Netflix có thể được quy cho mô hình kinh doanh, sự sẵn sàng thích ứng và sử dụng các công nghệ mới và tập trung vào việc cung cấp trải nghiệm người dùng tuyệt vời."}</w:t>
      </w:r>
    </w:p>
    <w:p w14:paraId="4772B0FF" w14:textId="77777777" w:rsidR="001B468F" w:rsidRDefault="00777297">
      <w:r>
        <w:t>{"câu hỏi": "Phân biệt đối xử của 3x^2 - 7x - 12 là gì?", "trả lời": "Chúng ta chỉ cần cắm vào b^2 - 4ac = (-7)^2 - 4(3)(-12) = 49 + 144 = 193, và đó là câu trả lời của chúng ta."}</w:t>
      </w:r>
    </w:p>
    <w:p w14:paraId="15FD13E3" w14:textId="77777777" w:rsidR="001B468F" w:rsidRDefault="00777297">
      <w:r>
        <w:t>{"câu hỏi": "Lịch Junean là gì?", "câu trả lời": "Lịch Junean thực sự là một lỗi chính tả: tên chính xác là Lịch Julius. Lịch Julius, được đặt theo tên của Julius Caesar, được giới thiệu vào năm 45 trước Công nguyên như một cải cách của Lịch La Mã. Nó có một năm thường xuyên là 365 ngày được chia thành 12 tháng và một năm nhuận là 366 ngày được thêm vào cứ sau bốn năm. Lịch này vẫn là lịch chiếm ưu thế ở thế giới phương Tây trong nhiều thế kỷ, trước khi được thay thế bằng lịch Gregory vào năm 1582."}</w:t>
      </w:r>
    </w:p>
    <w:p w14:paraId="28F09880" w14:textId="77777777" w:rsidR="001B468F" w:rsidRDefault="00777297">
      <w:r>
        <w:t xml:space="preserve">{"câu hỏi": "Hãy cho tôi 5 ý tưởng để nâng cao trải nghiệm của khách hàng khi đặt vé máy bay.", "câu trả lời": "1. Giao diện thân thiện với người dùng: Nền tảng đặt chỗ phải đơn giản và dễ điều hướng để khách hàng có thể nhanh chóng tìm và đặt chuyến bay mà không gặp bất kỳ nhầm lẫn hoặc khó khăn nào. \ n \ n2. Trải nghiệm được cá nhân hóa: Sử dụng dữ liệu khách hàng, đề xuất phù hợp và chương trình khuyến mãi được nhắm mục tiêu có thể giúp nâng cao trải nghiệm đặt chỗ tổng thể và mang lại hành trình tùy chỉnh, thú vị hơn cho mỗi khách du lịch.\n\n3. Dịch vụ khách hàng đáp ứng: Cung cấp dịch vụ khách hàng tuyệt vời trong suốt quá trình đặt phòng, bao gồm phản hồi nhanh chóng cho các thắc mắc và mối quan tâm, có thể giúp tăng sự hài lòng tổng thể và tạo ấn tượng tích cực. \ n \ n4. Nhiều tùy chọn thanh toán: Cho phép khách hàng thanh toán bằng nhiều phương thức khác nhau, chẳng hạn như thẻ tín dụng, PayPal hoặc Apple Pay, có thể giúp quá trình đặt phòng thuận </w:t>
      </w:r>
      <w:r>
        <w:lastRenderedPageBreak/>
        <w:t>tiện hơn và dễ tiếp cận hơn đối với nhiều khách hàng hơn. Tính minh bạch và linh hoạt: Minh bạch về phí, chính sách và tình trạng phòng trống, đồng thời cung cấp các tùy chọn linh hoạt cho việc thay đổi hoặc hủy bỏ, có thể giúp xây dựng lòng tin với khách hàng và khiến họ cảm thấy thoải mái và tự tin hơn trong trải nghiệm đặt phòng của mình."}</w:t>
      </w:r>
    </w:p>
    <w:p w14:paraId="31172059" w14:textId="77777777" w:rsidR="001B468F" w:rsidRDefault="00777297">
      <w:r>
        <w:t>{"câu hỏi": "Kỷ lục thế giới về chuyến bay thẳng dài nhất là gì?", "câu trả lời": "Tính đến tháng 6 năm 2021, kỷ lục thế giới về chuyến bay thẳng dài nhất theo khoảng cách được thiết lập bởi Singapore Airlines, hãng khai thác một chuyến bay thương mại thường xuyên giữa Singapore và New York, bao gồm khoảng cách 9.534 dặm (15.344 km) trong khoảng thời gian khoảng 18 giờ 30 phút. Tuyến đường này đã đi vào hoạt động từ năm 2018, bay giữa Sân bay Changi của Singapore và Sân bay Quốc tế Newark Liberty ở New Jersey.\n\nĐiều quan trọng cần lưu ý là hồ sơ có thể thay đổi theo thời gian, vì vậy tốt nhất bạn nên kiểm tra kỹ hồ sơ mới nhất."}</w:t>
      </w:r>
    </w:p>
    <w:p w14:paraId="5F40B27F" w14:textId="77777777" w:rsidR="001B468F" w:rsidRDefault="00777297">
      <w:r>
        <w:t>{"câu hỏi": "Tôi muốn đi nghỉ. Gợi ý một điểm đến.", "trả lời": "Làm thế nào về việc đến thăm Bali, Indonesia? Đó là một thiên đường nhiệt đới nổi tiếng với những bãi biển đẹp, ruộng bậc thang tuyệt đẹp và những ngôi đền cổ. Có rất nhiều hoạt động ngoài trời để thưởng thức, chẳng hạn như lướt sóng, lặn với ống thở và đi bộ đường dài. Thêm vào đó, các món ăn địa phương của Indonesia rất ngon và có nhiều khu nghỉ mát và biệt thự sang trọng để lựa chọn. Đó là nơi hoàn hảo để thư giãn và phiêu lưu!"}</w:t>
      </w:r>
    </w:p>
    <w:p w14:paraId="500CACDE" w14:textId="77777777" w:rsidR="001B468F" w:rsidRDefault="00777297">
      <w:r>
        <w:t>{"question": "Thiết kế phản hồi tự động cho chatbot dịch vụ khách hàng. - Khách hàng: Xin chào, tôi đang tìm kiếm trợ giúp về vấn đề sản phẩm.", "Trả lời": "Xin chào, cảm ơn bạn đã liên hệ! Tôi sẽ sẵn lòng giúp bạn với bất kỳ vấn đề nào bạn đang gặp phải với sản phẩm của chúng tôi. Bạn có thể vui lòng cung cấp cho tôi thêm chi tiết về vấn đề này được không?"}</w:t>
      </w:r>
    </w:p>
    <w:p w14:paraId="1150AEB9" w14:textId="77777777" w:rsidR="001B468F" w:rsidRDefault="00777297">
      <w:r>
        <w:t xml:space="preserve">{"câu hỏi": "Tạo trang web cho cửa hàng thú cưng trực tuyến.", "câu trả lời": "&lt;! DOCTYPE html&gt; \n&lt;html&gt; \n &lt;head&gt;\n &lt;title&gt;Pet Life Online Pet Store&lt;/title&gt; \n &lt;meta charset=\"utf-8\" /&gt;\n &lt;meta name=\"viewport\" content=\"width=device-width, initial-scale=1\" /&gt;\n &lt;link rel=\"stylesheet\" type=\"text/css\" href=\"/path/to/style.css\" /&gt;\n &lt;/head&gt;\n &lt;body&gt;\n &lt;header&gt;\n &lt;h1&gt;Welcome to Pet Life Online Pet Store!&lt;/h1&gt;\n &lt;nav&gt;\n &lt;ul&gt;\n &lt;li&gt;&lt;a href=\"#shop\"&gt;Shop&lt;/a&gt;&lt;/li&gt;\n &lt;li&gt;&lt;a href=\"#about\"&gt;About Us&lt;/a&gt;&lt;/li&gt;\n &lt;li&gt;&lt;a href=\"#contact\"&gt;Liên hệ với chúng tôi&lt;/a&gt;&lt;/li&gt;\n &lt;/ul&gt;\n &lt;/nav&gt;\n &lt;/header&gt;\n\ n &lt;main&gt;\n &lt;img src=\"/path/to/image/pet.jpg\" alt=\"Pet Life Banner\"&gt; \n\n &lt;section id=\"featured-products\"&gt;\n &lt;h2&gt;Featured Products&lt;/h2&gt;\n &lt;div class=\"product\"&gt;\n &lt;img src=\"/path/to/image/product1.jpg\" alt=\"Premium Dog Food\"&gt;\n &lt;h3&gt;Premium Dog Food&lt;/h3&gt;\n &lt;p&gt;Thức ăn cho chó cao cấp của chúng tôi được làm từ cao nhất Thành phần chất lượng cho chế độ ăn uống cân bằng và bổ dưỡng.&lt;/p&gt;\n &lt;a href=\"#\"&gt;Buy Now&lt;/a&gt;\n &lt;/div&gt;\n &lt;div class=\"product\"&gt;\n &lt;img src=\"/path/to/image/product2.jpg\" alt=\"Cat Scratching Post\"&gt;\n &lt;h3&gt;Cat Scratching Post&lt;/h3&gt;\n &lt;p&gt;Giữ cho người bạn mèo của bạn giải trí và vui vẻ với bài cào mèo bền và phong cách của chúng tôi.&lt; / p&gt;\n &lt;a href=\"#\"&gt;Buy Now&lt;/a&gt;\n &lt;/div&gt;\n &lt;div class=\"product\"&gt;\n &lt;img src=\"/path/to/image/product3.jpg\" alt=\"Bird Cage\"&gt;\n &lt;h3&gt;Bird Cage&lt;/h3&gt;\n &lt;p&gt;Cung cấp cho người bạn lông vũ của bạn một ngôi nhà rộng rãi và thoải mái với lựa chọn lồng chim của chúng tôi.&lt;/p&gt;\n &lt;a href=\"#\"&gt;Mua ngay&lt;/a&gt;\n </w:t>
      </w:r>
      <w:r>
        <w:lastRenderedPageBreak/>
        <w:t>&amp; lt;/div&gt;\n &lt;/section&gt;\n\n &lt;section id=\"shop\"&gt;\n &lt;h2&gt;Shop&lt;/h2&gt;\n &lt;ul&gt;\n &lt;li&gt;&lt;a href=\"#\"&gt;Dogs&lt;/a&gt;&lt;/li&gt;\n &lt;li&gt;&lt;a href=\"#\"&gt;Cats&lt;/a&gt;&lt;/li&gt;\n &lt;li&gt;&lt;a href=\"#\"&gt;Birds&lt;/a&gt;&lt;/li&gt;"}</w:t>
      </w:r>
    </w:p>
    <w:p w14:paraId="5F4B9C2A" w14:textId="77777777" w:rsidR="001B468F" w:rsidRDefault="00777297">
      <w:r>
        <w:t>{"câu hỏi": "Phân loại tweet sau đây là tích cực, tiêu cực hoặc trung lập: \"Sách giáo khoa của tôi vẫn đang trên đường!\".", "trả lời": "Dòng tweet \"Sách giáo khoa của tôi vẫn đang trên đường!\" là trung lập."}</w:t>
      </w:r>
    </w:p>
    <w:p w14:paraId="72B2D07F" w14:textId="77777777" w:rsidR="001B468F" w:rsidRDefault="00777297">
      <w:r>
        <w:t>{"câu hỏi": "Dịch câu này sang tiếng Tây Ban Nha: \"Bông hoa này thật đẹp.\"", "câu trả lời": "\"Esta flor es tan hermosa.\""}</w:t>
      </w:r>
    </w:p>
    <w:p w14:paraId="50F57ECA" w14:textId="77777777" w:rsidR="001B468F" w:rsidRDefault="00777297">
      <w:r>
        <w:t>{"câu hỏi": "Tôi sẽ mua một chiếc xe hơi. Yếu tố quan trọng nhất tôi nên xem xét là gì?", "trả lời": "Khi mua xe, một trong những yếu tố quan trọng nhất cần xem xét là nhu cầu và lối sống cụ thể của bạn. Điều này bao gồm ngân sách của bạn, kích thước của chiếc xe và số lượng hành khách có thể chứa, loại lái xe bạn sẽ làm (thành phố, đường cao tốc, địa hình) và các tính năng bạn yêu cầu (tiết kiệm nhiên liệu, tính năng an toàn, công nghệ, v.v.). Các yếu tố khác cần xem xét bao gồm độ tin cậy của xe, chi phí bảo trì và giá trị bán lại. Ngoài ra, hãy đảm bảo nghiên cứu kỹ lưỡng và đọc các đánh giá từ các chủ xe khác trước khi đưa ra quyết định."}</w:t>
      </w:r>
    </w:p>
    <w:p w14:paraId="750DDF86" w14:textId="77777777" w:rsidR="001B468F" w:rsidRDefault="00777297">
      <w:r>
        <w:t>{"câu hỏi": "Sự khác biệt giữa màn hình LCD và màn hình LED là gì?", "trả lời": "LCD là viết tắt của Màn hình tinh thể lỏng, trong khi đèn LED là viết tắt của Điốt phát sáng. Cả hai loại màn hình đều sử dụng tinh thể lỏng để tạo ra hình ảnh, nhưng chúng có đèn nền khác nhau. Sự khác biệt chính giữa hai là nguồn sáng của chúng. Dưới đây là sự khác biệt: \ n \ n - Màn hình LCD sử dụng Đèn huỳnh quang catốt lạnh (CCFL) để chiếu sáng màn hình. Những đèn này có thể không tạo ra ánh sáng đồng đều trên toàn bộ màn hình và có thể tiêu thụ nhiều năng lượng hơn đáng kể so với màn hình LED. \ n \ n - Mặt khác, màn hình LED sử dụng Điốt phát sáng để chiếu sáng màn hình. Màn hình LED tiết kiệm năng lượng hơn so với các đối tác LCD của chúng và tạo ra ánh sáng đồng đều hơn trên màn hình. Chúng cũng có thể tạo ra màu sắc chính xác hơn và màu đen sâu hơn, làm cho chúng trở nên lý tưởng cho các tác vụ như chỉnh sửa ảnh và xem phim. Nhìn chung, màn hình LED là phiên bản cải tiến của màn hình LCD. Chúng cung cấp chất lượng hình ảnh tốt hơn, tiết kiệm năng lượng hơn và có tuổi thọ cao hơn."}</w:t>
      </w:r>
    </w:p>
    <w:p w14:paraId="30451735" w14:textId="77777777" w:rsidR="001B468F" w:rsidRDefault="00777297">
      <w:r>
        <w:t>{"question": "Tạo năm tùy chọn trắc nghiệm cho câu hỏi sau. - Thủ đô của Thái Lan là gì?", "Trả lời": "A. Bangkok\nB. Phuket\nC. Chiang Mai\nD. Kuala Lumpur\nE. Hà Nội"}</w:t>
      </w:r>
    </w:p>
    <w:p w14:paraId="65982C16" w14:textId="77777777" w:rsidR="001B468F" w:rsidRDefault="00777297">
      <w:r>
        <w:t xml:space="preserve">{"câu hỏi": "Viết một bài đăng cho một blog thảo luận về lý do tại sao ai đó nên đi du lịch.", "trả lời": "Du lịch không chỉ là một thứ xa xỉ, mà còn là điều cần thiết cho sự phát triển và hạnh phúc cá nhân. Đó là một kinh nghiệm phấn khởi mở rộng tâm trí của chúng ta, mở rộng tầm nhìn của chúng ta và làm phong phú cuộc sống của chúng ta theo vô số cách. Dưới đây là một số lý do tại sao mọi người nên ưu tiên đi du lịch: \ n \ n1. Mở rộng quan điểm của bạn: Du lịch cho phép bạn trải nghiệm các nền văn hóa, phong tục và cách sống khác nhau có thể mở rộng quan điểm của bạn và thách thức bất kỳ quan niệm định sẵn nào bạn có thể có. Nó giúp bạn trở nên cởi mở, khoan dung và hiểu biết hơn về người khác. \ n \ n2. Tạo ra những </w:t>
      </w:r>
      <w:r>
        <w:lastRenderedPageBreak/>
        <w:t>kỷ niệm khó quên: Đi du lịch với những người thân yêu, gia đình hoặc thậm chí một mình cho phép bạn tạo ra những kỷ niệm và trải nghiệm khó quên mà bạn sẽ trân trọng suốt đời. Cho dù đó là thử các món ăn mới, khám phá một thành phố mới hay chỉ đơn giản là tận hưởng hoàng hôn trên bãi biển, những kỷ niệm du lịch là vô giá. \ n \ n3. Phát triển cá nhân: Du lịch đẩy bạn ra khỏi vùng thoải mái và buộc bạn phải thích nghi với môi trường mới, thường dẫn đến sự tăng trưởng và phát triển cá nhân. Nó giúp xây dựng sự tự tin và khả năng phục hồi và thậm chí có thể dẫn đến việc khám phá những đam mê và sở thích mới. \ n \ n4. Tăng hạnh phúc: Dự đoán lập kế hoạch và đi du lịch có thể làm tăng đáng kể hạnh phúc và sự hài lòng trong cuộc sống nói chung. Sự thay đổi của cảnh quan, thoát khỏi thói quen và những trải nghiệm mới đều góp phần giảm căng thẳng và cải thiện sức khỏe tinh thần. \ n \ n5. Mở rộng kiến thức: Du lịch là cơ hội để học hỏi và mở rộng kiến thức thông qua những trải nghiệm trực tiếp. Từ lịch sử và nghệ thuật đến ngôn ngữ và ẩm thực, du lịch cho phép bạn đắm mình trong các môn học mới và mở rộng giáo dục của bạn. Tóm lại, du lịch là một trải nghiệm vô giá mang lại nhiều lợi ích cho sự phát triển cá nhân, hạnh phúc và sự hài lòng trong cuộc sống nói chung. Vì vậy, nếu bạn có cơ hội và phương tiện để đi du lịch, đừng ngần ngại - hãy đóng gói hành lý và bắt đầu một cuộc phiêu lưu mới!"}</w:t>
      </w:r>
    </w:p>
    <w:p w14:paraId="19E02E0C" w14:textId="77777777" w:rsidR="001B468F" w:rsidRDefault="00777297">
      <w:r>
        <w:t>{"câu hỏi": "Tạo ra một phép ẩn dụ mô tả một sự theo đuổi không ngừng.", "câu trả lời": "Theo đuổi mục tiêu không ngừng giống như là một săn trên dấu vết của một mùi hương, không bị nản lòng bởi những trở ngại và không sẵn sàng từ bỏ cho đến khi giải thưởng nằm trong hàm của nó."}</w:t>
      </w:r>
    </w:p>
    <w:p w14:paraId="485344F8" w14:textId="77777777" w:rsidR="001B468F" w:rsidRDefault="00777297">
      <w:r>
        <w:t>{"câu hỏi": "Liệt kê ba trong số các bệnh mãn tính phổ biến nhất.", "câu trả lời": "1. Bệnh tim mạch - một nhóm các bệnh liên quan đến tim và mạch máu, bao gồm bệnh động mạch vành, suy tim và tăng huyết áp (huyết áp cao).\n2. Bệnh tiểu đường - một tình trạng mãn tính ảnh hưởng đến cách cơ thể xử lý lượng đường trong máu, dẫn đến lượng đường trong máu cao, theo thời gian có thể dẫn đến tổn thương các cơ quan và mô. \ n3. Ung thư - một nhóm các bệnh đặc trưng bởi sự tăng trưởng và lây lan không kiểm soát được của các tế bào bất thường, thường dẫn đến sự phát triển của khối u. Có nhiều loại ung thư khác nhau, với một số loại phổ biến nhất bao gồm ung thư vú, phổi, ruột kết và tuyến tiền liệt."}</w:t>
      </w:r>
    </w:p>
    <w:p w14:paraId="3D89CA4A" w14:textId="77777777" w:rsidR="001B468F" w:rsidRDefault="00777297">
      <w:r>
        <w:t>{"câu hỏi": "Viết một đoạn văn mô tả một sự kiện diễn ra vào ban đêm.", "câu trả lời": "Vào một buổi tối mùa hè ấm áp, sự hối hả và nhộn nhịp của ban ngày từ từ biến mất khi bầu trời tối dần và mặt trời lặn. Đèn đường chập chờn sống động, chiếu ánh sáng vàng lờ mờ của chúng trên vỉa hè. Tiếng hót líu lo của dế tràn ngập không khí khi mọi người ra ngoài để tận hưởng làn gió mát của đêm. Trẻ em đuổi đom đóm trong khi tiếng cười của chúng vang vọng khắp các đường phố. Một nhóm thanh niên tụ tập quanh đống lửa, gảy đàn guitar và hát theo những giai điệu nhẹ nhàng. Các cặp đôi tay trong tay đi dạo trên vỉa hè, tận hưởng ánh trăng và bầu bạn với nhau. Đêm sống động với sự phấn khích và khả năng vô tận."}</w:t>
      </w:r>
    </w:p>
    <w:p w14:paraId="6A225DCF" w14:textId="77777777" w:rsidR="001B468F" w:rsidRDefault="00777297">
      <w:r>
        <w:t>{"câu hỏi": "Cho câu, phân loại theo loại. - Cô quyết định thả diều trong công viên.", "trả lời": "Phân loại câu: Khai báo"}</w:t>
      </w:r>
    </w:p>
    <w:p w14:paraId="4375C1BD" w14:textId="77777777" w:rsidR="001B468F" w:rsidRDefault="00777297">
      <w:r>
        <w:lastRenderedPageBreak/>
        <w:t>{"câu hỏi": "Vui lòng đề xuất một phiên bản ngắn gọn hơn của câu. - Thí nghiệm mà chúng tôi tiến hành là một thí nghiệm rất thú vị và nó đã rất thành công.", "câu trả lời": "Thí nghiệm chúng tôi tiến hành vừa thú vị vừa rất thành công."}</w:t>
      </w:r>
    </w:p>
    <w:p w14:paraId="17964CF3" w14:textId="77777777" w:rsidR="001B468F" w:rsidRDefault="00777297">
      <w:r>
        <w:t>{"question": "Viết một câu chuyện dài 40 từ dựa trên đầu vào đã cho. - Voi trong nhà", "trả lời": "Gia đình choáng váng khi thấy một con voi trong phòng khách của họ. Nó đã trốn thoát khỏi rạp xiếc và tìm nơi ẩn náu trong nhà của họ. Ban đầu họ sợ hãi, nhưng sau đó nhận ra người khổng lồ hiền lành chỉ cần sự giúp đỡ. Họ đã liên hệ với chính quyền để được hỗ trợ."}</w:t>
      </w:r>
    </w:p>
    <w:p w14:paraId="7C12BF38" w14:textId="77777777" w:rsidR="001B468F" w:rsidRDefault="00777297">
      <w:r>
        <w:t>{"question": "Với đầu vào, hãy tạo một tiêu đề thích hợp cho ảnh. - Hình ảnh hai người trên bãi biển ngắm hoàng hôn", "trả lời": "\"Sunset Beach Bliss: hình ảnh hai người tận hưởng vẻ đẹp của thiên nhiên.\""}</w:t>
      </w:r>
    </w:p>
    <w:p w14:paraId="763EC957" w14:textId="77777777" w:rsidR="001B468F" w:rsidRDefault="00777297">
      <w:r>
        <w:t>{"question": "Tạo ra một limerick có vần điệu với từ đã cho. - Cáo", "trả lời": "Đã từng có một con cáo già xảo quyệt\nAi thích đi tất sặc sỡ\nAnh ta đi trên cỏ\nVới đẳng cấp đáng kinh ngạc như vậy\nVà gây ấn tượng với tất cả gà mái và gà trống."}</w:t>
      </w:r>
    </w:p>
    <w:p w14:paraId="61BF1480" w14:textId="77777777" w:rsidR="001B468F" w:rsidRDefault="00777297">
      <w:r>
        <w:t>{"câu hỏi": "Với chủ đề, hãy tạo ra một câu chuyện dài 100 từ. - Sự trỗi dậy của trí tuệ nhân tạo", "trả lời": "Trong tương lai không xa, những tiến bộ công nghệ của thế giới đạt đến tầm cao mới với sự trỗi dậy của trí tuệ nhân tạo. Hệ thống AI được tích hợp vào cuộc sống hàng ngày, thực hiện các nhiệm vụ phức tạp và nâng cao hiệu quả theo những cách chưa từng có. Họ chịu trách nhiệm cho những khám phá đột phá trong y học, bảo tồn môi trường và thậm chí cả thám hiểm không gian. Lúc đầu, có những lo ngại về những rủi ro và hậu quả tiềm ẩn của công nghệ mạnh mẽ như vậy, nhưng khi những lợi ích trở nên rõ ràng, AI đã được chấp nhận và tôn vinh rộng rãi. Sự trỗi dậy của trí tuệ nhân tạo đã biến đổi thế giới theo những cách không thể tưởng tượng được và mở ra một kỷ nguyên mới của sự tiến bộ và phát triển."}</w:t>
      </w:r>
    </w:p>
    <w:p w14:paraId="7A82631D" w14:textId="77777777" w:rsidR="001B468F" w:rsidRDefault="00777297">
      <w:r>
        <w:t>{"câu hỏi": "Tạo một câu hỏi tu từ để khuyến khích thảo luận về chủ đề nhất định. - Bền vững môi trường", "trả lời": "Chúng ta đã làm đủ để đảm bảo tương lai của hành tinh chúng ta cho các thế hệ mai sau về tính bền vững môi trường chưa?\"}</w:t>
      </w:r>
    </w:p>
    <w:p w14:paraId="77214FF6" w14:textId="77777777" w:rsidR="001B468F" w:rsidRDefault="00777297">
      <w:r>
        <w:t>{"câu hỏi": "Đánh giá tính hợp lý của lập luận sau đây. - Chúng ta không thể hạnh phúc nếu không có tiền.", "Trả lời": "Lập luận không hợp lý vì nó đưa ra một đề xuất "tất cả hoặc không có gì" mà không cung cấp bất kỳ bằng chứng nào để hỗ trợ nó. Mặc dù tiền có thể đóng góp cho hạnh phúc bằng cách cung cấp quyền truy cập vào các nguồn lực và an ninh tài chính, nhưng nó không phải là yếu tố duy nhất trong hạnh phúc. Các yếu tố khác như mối quan hệ, sự hoàn thành cá nhân và mục đích cũng có thể góp phần vào hạnh phúc, bất kể tình trạng tài chính của một cá nhân. Do đó, các cá nhân có thể trải nghiệm hạnh phúc ngay cả khi họ không có một số tiền lớn, làm cho cuộc tranh luận trở nên không hợp lý."}</w:t>
      </w:r>
    </w:p>
    <w:p w14:paraId="54057718" w14:textId="77777777" w:rsidR="001B468F" w:rsidRDefault="00777297">
      <w:r>
        <w:t>{"câu hỏi": "Tạo ra các câu năm từ cung cấp mô tả tích cực về một người.", "câu trả lời": "1. Cô ấy có đôi mắt xanh xuyên thấu.\n2. Anh ta có một bộ râu gồ ghề.\n3. Cô ấy có một nụ cười dễ lây lan.\n4. Hắn trầm giọng nói.\n5. Cô ấy có dáng người nhỏ nhắn."}</w:t>
      </w:r>
    </w:p>
    <w:p w14:paraId="70B6AEC1" w14:textId="77777777" w:rsidR="001B468F" w:rsidRDefault="00777297">
      <w:r>
        <w:lastRenderedPageBreak/>
        <w:t>{"question": "Xây dựng một đoạn văn tóm tắt các sự kiện đã cho. - Cô ấy được mời đến bữa tiệc. Cô không chắc mình có nên tham dự hay không. Cuối cùng, cô ấy đã đi và có một khoảng thời gian tuyệt vời.", "Trả lời": "Cô ấy nhận được lời mời đến một bữa tiệc, nhưng ban đầu cô ấy không chắc chắn có nên tham dự hay không. Cuối cùng, cô ấy quyết định đi và cuối cùng đã có một khoảng thời gian tuyệt vời."}</w:t>
      </w:r>
    </w:p>
    <w:p w14:paraId="2B5B168E" w14:textId="77777777" w:rsidR="001B468F" w:rsidRDefault="00777297">
      <w:r>
        <w:t>{"câu hỏi": "Tạo khẩu hiệu tích cực cho chương trình giảm cân.", "Trả lời": "Trao quyền cho cơ thể bạn, thay đổi cuộc sống của bạn\""}</w:t>
      </w:r>
    </w:p>
    <w:p w14:paraId="607D038D" w14:textId="77777777" w:rsidR="001B468F" w:rsidRDefault="00777297">
      <w:r>
        <w:t>{"question": "Tạo ra một bản tóm tắt hài hước của bộ phim \"Furious 7\".", "câu trả lời": "\"Furious 7\" là một câu chuyện cảm động về một nhóm bạn tập trung vào gia đình, bị ám ảnh bởi xe hơi, những người hợp tác cho một nhiệm vụ cuối cùng liên quan đến rất nhiều pha lái xe nhanh, các pha nguy hiểm bất chấp trọng lực và nhìn chằm chằm dữ dội. Trên đường đi, bằng cách nào đó họ đã phá hủy một nửa Los Angeles và Abu Dhabi trong khi dạy cho tất cả chúng ta một bài học quý giá về tầm quan trọng của việc thắt dây an toàn. Ồ, và cũng có rất nhiều tiếng la hét và đổ mồ hôi. Mang khăn giấy lên, vì cậu sẽ khóc vì cười!"}</w:t>
      </w:r>
    </w:p>
    <w:p w14:paraId="36FE1A61" w14:textId="77777777" w:rsidR="001B468F" w:rsidRDefault="00777297">
      <w:r>
        <w:t>{"câu hỏi": "Xác định các yếu tố quan trọng trong thư giới thiệu công việc", "câu trả lời": "Thư giới thiệu công việc là một tài liệu thiết yếu cung cấp tổng quan về khả năng chuyên môn, đặc điểm cá nhân và sự phù hợp tổng thể của ứng viên cho một vai trò. Một số yếu tố quan trọng nhất trong một bức thư như vậy bao gồm: \ n \ n1. Giới thiệu: Bức thư nên bắt đầu bằng một lời giới thiệu ngắn gọn về tác giả, mối quan hệ của họ với người nộp đơn và mục đích của tài liệu tham khảo. \ n \ n2. Mối quan hệ và bối cảnh: Tác giả nên mô tả mối quan hệ nghề nghiệp của họ với ứng viên, họ đã làm việc cùng nhau bao lâu và trong khả năng nào. \ n \ n3. Phẩm chất chuyên môn: Thư nên nêu rõ thế mạnh chuyên môn của ứng viên, chẳng hạn như các kỹ năng chính, trình độ và kinh nghiệm liên quan. Nó cũng có thể bao gồm các ví dụ cụ thể về công việc và thành tích của họ. \ n \ n4. Phẩm chất cá nhân: Tài liệu tham khảo cũng nên làm nổi bật các đặc điểm cá nhân của ứng viên, bao gồm các đặc điểm như độ tin cậy, tính toàn vẹn, đạo đức làm việc và kỹ năng giao tiếp. \ n \ n5. Sự phù hợp với vai trò: Tác giả nên giải thích lý do tại sao ứng viên sẽ phù hợp với vai trò được đề cập, dựa trên kiến thức của họ về điểm mạnh và tiềm năng của ứng viên. \ n \ n6. Chứng thực tích cực: Bức thư nên kết thúc bằng cách cung cấp một sự chứng thực tích cực của người nộp đơn, bày tỏ sự tự tin vào khả năng thành công của họ trong vai trò. \ n \ n7. Thông tin liên hệ: Điều quan trọng là phải bao gồm chi tiết liên lạc của tác giả, trong trường hợp nhà tuyển dụng tiềm năng muốn theo dõi thêm câu hỏi."}</w:t>
      </w:r>
    </w:p>
    <w:p w14:paraId="4D46D321" w14:textId="77777777" w:rsidR="001B468F" w:rsidRDefault="00777297">
      <w:r>
        <w:t>{"câu hỏi": "Xóa tất cả các lỗi khỏi câu sau - \"Cô ấy tin vào poweer của từ\"", "câu trả lời": "Cô ấy tin vào sức mạnh của lời nói."}</w:t>
      </w:r>
    </w:p>
    <w:p w14:paraId="311E754D" w14:textId="77777777" w:rsidR="001B468F" w:rsidRDefault="00777297">
      <w:r>
        <w:t xml:space="preserve">{"câu hỏi": "Thêm một vài dòng đối thoại vào cảnh này - Một người phụ nữ đang ngồi trên băng ghế công viên và nhìn ra hoàng hôn.", "trả lời": "**AI:** Chào buổi tối, tôi có thể giúp bạn bất cứ điều gì không?\n\n**Người phụ nữ:** Ồ, xin chào. Không, tôi không cần bất cứ thứ gì vào lúc này. Tôi chỉ đang tận hưởng hoàng hôn.\n\n**AI:** Nó khá đẹp. Màu sắc thật ngoạn mục.\n\n**Woman:** Vâng, chúng thực sự là. Chính những khoảnh khắc như thế này khiến mọi thứ trở nên đáng giá.\n\n**AI:** Đúng vậy. Đôi khi dành một chút thời gian để </w:t>
      </w:r>
      <w:r>
        <w:lastRenderedPageBreak/>
        <w:t>đánh giá cao thiên nhiên có thể mang lại sự bình yên tuyệt vời. \ n \ n ** Phụ nữ: ** Nó thực sự có. Cảm ơn vì đã bầu bạn với tôi trong khoảnh khắc tuyệt vời này."}</w:t>
      </w:r>
    </w:p>
    <w:p w14:paraId="7886DC6B" w14:textId="77777777" w:rsidR="001B468F" w:rsidRDefault="00777297">
      <w:r>
        <w:t>{"câu hỏi": "Tạo ra kết thúc cho câu chuyện này - Người đàn ông đang đi bộ trên đường, cố gắng quyết định nên đi sang trái hay phải, thì đột nhiên nghe thấy một giọng nói gọi anh ta.", "trả lời": "Anh ta quay lại và thấy một người phụ nữ lớn tuổi đang ngồi trước hiên nhà. Cô vẫy tay với anh ta và gọi anh ta đến. Người đàn ông do dự một lúc, nhưng nụ cười ấm áp trên khuôn mặt cô khiến anh thay đổi suy nghĩ. Anh bước đến bên cô và tự giới thiệu bản thân. Người phụ nữ nói với anh rằng cô vừa mới mất chồng và cảm thấy khá cô đơn. Cô đã nhìn thấy anh ta đi ngang qua nhà cô mỗi ngày và cuối cùng đã lấy hết can đảm để gọi anh ta. Họ bắt đầu nói chuyện và sớm phát hiện ra rằng họ có rất nhiều điểm chung. Họ chia sẻ những câu chuyện và cười đùa, và người đàn ông nhận ra rằng anh ta đã có một người bạn mới. Từ đó trở đi, anh ta sẽ ghé qua nhà cô mỗi ngày để kiểm tra cô và trò chuyện một lúc. Họ sẽ ngồi trên hiên nhà, tận hưởng ánh nắng mặt trời và nói về cuộc sống của họ. Người phụ nữ biết ơn công ty, và người đàn ông rất vui vì đã tạo ra sự khác biệt trong cuộc sống của ai đó. Cuối cùng, người đàn ông nhận ra rằng đôi khi những quyết định tốt nhất được đưa ra khi chúng ta lắng nghe tiếng nói của trái tim mình."}</w:t>
      </w:r>
    </w:p>
    <w:p w14:paraId="68C2DFB7" w14:textId="77777777" w:rsidR="001B468F" w:rsidRDefault="00777297">
      <w:r>
        <w:t>{"câu hỏi": "Dịch \"Xin chào, bạn khỏe không?\" từ tiếng Anh sang tiếng Nhật", "câu trả lời": "\u3053\u3093\u306b\u3061\u306f\u3001\u304a\u5143\u6c17\u3067\u3059\u304b\uff1f (Konnichiwa, ogenki desu ka?)"}</w:t>
      </w:r>
    </w:p>
    <w:p w14:paraId="170D7096" w14:textId="77777777" w:rsidR="001B468F" w:rsidRDefault="00777297">
      <w:r>
        <w:t>{"câu hỏi": "Viết truyện ngắn với tựa đề "Ngai vàng".", "trả lời": "Ngày xửa ngày xưa, có một vương quốc tráng lệ được cai trị bởi một vị vua công bằng và công bằng. Vị vua này ngồi trên ngai vàng nguyên chất và nạm đá quý, biểu tượng cho quyền lực và uy quyền của ông. Nhưng khi nhà vua già đi, ông trở nên mệt mỏi với việc cai trị, và ông bắt đầu tìm kiếm một người xứng đáng để thay thế vị trí của mình trên ngai vàng. Khi nhà vua tìm kiếm vương quốc, ông tìm thấy nhiều người kế vị, nhưng không ai xứng đáng. Một số người tàn nhẫn và ích kỷ, những người khác thiếu khôn ngoan hoặc can đảm. Nhà vua bắt đầu tuyệt vọng rằng ông sẽ không bao giờ tìm được một người kế vị xứng đáng. Sau đó, một ngày nọ, nhà vua tình cờ gặp một cô gái nông dân trẻ làm việc trên cánh đồng. Cô ấy khiêm tốn và chăm chỉ và thể hiện lòng tốt với mọi người cô ấy gặp. Nhà vua đã bị ấn tượng bởi tính cách của cô và biết cô là người mà ông đang tìm kiếm. Lúc đầu, các quý tộc trong triều đình đã phẫn nộ rằng một cô gái nông dân thấp kém sẽ được chọn để ngồi trên ngai vàng. Nhưng, khi cô gái lớn lên trong vai trò của mình, họ thấy sự khôn ngoan và lòng trắc ẩn mà cô cai trị, và họ đã tôn trọng cô. Cô gái cai trị vương quốc trong nhiều năm dài và thịnh vượng và chứng minh rằng không phải sinh ra hay giàu có đã tạo nên một người cai trị vĩ đại, mà là tính cách và trái tim. Và cuối cùng khi bà qua đời, bà đã để lại một di sản về công lý và công bằng sẽ được ghi nhớ cho các thế hệ mai sau. Cuối cùng, ngai vàng không chỉ là một vị trí quyền lực, mà còn là biểu tượng của lòng tốt và sự chính trực của người ngồi trên đó."}</w:t>
      </w:r>
    </w:p>
    <w:p w14:paraId="79A4DCB1" w14:textId="77777777" w:rsidR="001B468F" w:rsidRDefault="00777297">
      <w:r>
        <w:t xml:space="preserve">{"câu hỏi": "Với hai bộ dữ liệu, hãy so sánh hai bộ dữ liệu và giải thích chúng khác nhau như thế nào. - Tập dữ liệu 1:\nX: [1,2,3]\nY: [2,2,3]\n\nTập dữ liệu 2:\nX: [3,3,1]\nY: [3,3,3]", "trả lời": "Tập dữ liệu 1 có giá trị X nằm trong khoảng từ 1 đến 3 trong khi Tập dữ liệu 2 có giá trị X nằm trong khoảng từ 1 đến 3, nhưng có hai giá trị 3 thay vì hai 2. Về giá trị Y, Tập dữ </w:t>
      </w:r>
      <w:r>
        <w:lastRenderedPageBreak/>
        <w:t>liệu 1 có phạm vi từ 2 đến 3, trong khi Tập dữ liệu 2 có tất cả các giá trị Y bằng 3. Điều này có nghĩa là các giá trị trong Tập dữ liệu 2 trải rộng hơn trên trục X trong khi có giá trị Y không đổi, trong khi các giá trị trong Tập dữ liệu 1 có phạm vi giá trị X và giá trị Y biến nhỏ hơn."}</w:t>
      </w:r>
    </w:p>
    <w:p w14:paraId="44B366F7" w14:textId="77777777" w:rsidR="001B468F" w:rsidRDefault="00777297">
      <w:r>
        <w:t>{"câu hỏi": "Tạo danh sách các chiến lược mà doanh nghiệp nên sử dụng để làm cho nhân viên của họ cảm thấy có giá trị.", "Trả lời": "1. Công nhận thành tích của nhân viên: Kỷ niệm thành tích cá nhân và nhóm thường xuyên là một cách tuyệt vời để cho nhân viên biết rằng công việc khó khăn và đóng góp của họ được đánh giá cao. Cung cấp cơ hội tăng trưởng và phát triển: Cung cấp các chương trình đào tạo, hội thảo và cố vấn có thể cho nhân viên thấy rằng công ty được đầu tư vào sự tiến bộ của họ. \ n \ n3. Khuyến khích giao tiếp cởi mở: Tạo ra một môi trường nơi nhân viên cảm thấy thoải mái khi nói lên mối quan tâm và ý tưởng của họ có thể thúc đẩy cảm giác hòa nhập. \ n \ n4. Thể hiện sự đánh giá cao: Những cử chỉ nhỏ, chẳng hạn như cảm ơn nhân viên vì những nỗ lực của họ, viết ghi chú được cá nhân hóa hoặc đưa ra phần thưởng, có thể tạo ra tác động lớn đến tinh thần. Thúc đẩy một môi trường làm việc tích cực: Thúc đẩy sự cân bằng giữa công việc và cuộc sống, tổ chức các hoạt động xây dựng nhóm và khuyến khích làm việc theo nhóm có thể giúp tạo ra một môi trường hợp tác, hỗ trợ. \ n \ n6. Cung cấp lương thưởng và lợi ích cạnh tranh: Đảm bảo rằng nhân viên nhận được bồi thường và lợi ích công bằng là rất quan trọng trong việc chứng minh giá trị của họ đối với công ty. \ n \ n7. Thu hút phản hồi và hành động: Tích cực tìm kiếm phản hồi từ nhân viên và thực hiện thay đổi dựa trên đề xuất của họ cho thấy ý kiến của họ được tôn trọng và có giá trị. \ n \ n8. Dẫn dắt bằng ví dụ: Các nhà quản lý và lãnh đạo đối xử với nhân viên của họ bằng sự tôn trọng, tin tưởng và đồng cảm sẽ tạo ra một giai điệu tích cực và thúc đẩy văn hóa công ty nơi tất cả nhân viên cảm thấy có giá trị."}</w:t>
      </w:r>
    </w:p>
    <w:p w14:paraId="3181E487" w14:textId="77777777" w:rsidR="001B468F" w:rsidRDefault="00777297">
      <w:r>
        <w:t>{"câu hỏi": "Sự khác biệt giữa nguồn chính và nguồn phụ là gì?", "câu trả lời": "Nguồn chính là các tài liệu hoặc bằng chứng gốc và không thay đổi được tạo ra tại thời điểm một sự kiện xảy ra hoặc bởi một người trực tiếp trải nghiệm hoặc chứng kiến một sự kiện. Các nguồn này cung cấp một tài khoản trực tiếp về các sự kiện lịch sử và có thể bao gồm những thứ như nhật ký, hình ảnh, bài phát biểu, bài báo, thư từ và tự truyện. Mặt khác, các nguồn thứ cấp là những diễn giải và phân tích về các nguồn hoặc sự kiện chính. Chúng được tạo ra sau thực tế, thường là bởi một người không trực tiếp chứng kiến hoặc trải nghiệm sự kiện. Các nguồn thứ cấp cung cấp thông tin cũ và thường cố gắng cung cấp bối cảnh và sự hiểu biết rộng hơn cho một sự kiện lịch sử. Ví dụ về các nguồn thứ cấp bao gồm sách giáo khoa, tiểu sử, lịch sử, bách khoa toàn thư và các bài báo trên tạp chí học thuật.\n\nTóm lại, sự khác biệt chính giữa các nguồn chính và phụ là các nguồn trực tiếp, trực tiếp về một sự kiện hoặc khoảng thời gian cụ thể, trong khi các nguồn thứ cấp là các diễn giải hoặc phân tích cũ về các sự kiện đó."}</w:t>
      </w:r>
    </w:p>
    <w:p w14:paraId="5F28DDDE" w14:textId="77777777" w:rsidR="001B468F" w:rsidRDefault="00777297">
      <w:r>
        <w:t xml:space="preserve">{"câu hỏi": "Quá trình trở thành công dân của một quốc gia nhất định là gì? - Ấn Độ", "trả lời": "Quá trình trở thành công dân Ấn Độ được gọi là nhập tịch. Có một số yêu cầu đủ điều kiện để trở thành công dân Ấn Độ nhập tịch, bao gồm: \ n \ n1. Yêu cầu về độ tuổi: Người nộp đơn phải từ 18 tuổi trở lên. \ n2. Yêu cầu cư trú: Người nộp đơn phải sống ở Ấn Độ trong 12 trong số 14 năm qua, không quá 365 ngày vắng mặt trong thời gian đó. \ n2. Nhân thân tốt: Người nộp đơn phải có nhân thân tốt và không có tiền án, tiền sự.\n3. Ý định cư </w:t>
      </w:r>
      <w:r>
        <w:lastRenderedPageBreak/>
        <w:t>trú: Người nộp đơn phải có ý định tiếp tục cư trú tại Ấn Độ hoặc tham gia hoặc tiếp tục phục vụ chính phủ. \ n5. Kiến thức về ngôn ngữ Ấn Độ: Người nộp đơn phải có khả năng nói và hiểu ít nhất một trong nhiều ngôn ngữ Ấn Độ được hiến pháp Ấn Độ công nhận. Để nộp đơn xin nhập tịch, người nộp đơn phải nộp đơn cùng với các tài liệu và lệ phí cần thiết cho Bộ Nội vụ. Sau khi đơn đăng ký được xử lý và xem xét, người nộp đơn có thể được gọi phỏng vấn và sẽ cần phải tuyên thệ công dân. Cuối cùng, nếu đơn đăng ký được chấp thuận, người nộp đơn sẽ nhận được giấy chứng nhận nhập tịch làm bằng chứng về quốc tịch Ấn Độ của họ."}</w:t>
      </w:r>
    </w:p>
    <w:p w14:paraId="3DD46AC9" w14:textId="77777777" w:rsidR="001B468F" w:rsidRDefault="00777297">
      <w:r>
        <w:t>{"question": "Đưa ra một giả thuyết, xác định và giải thích các biến độc lập và phụ thuộc liên quan. - Giả thuyết: Tăng cường hoạt động thể chất có thể cải thiện sức khỏe tinh thần.", "trả lời": "Trong giả thuyết này, biến độc lập là hoạt động thể chất trong khi biến phụ thuộc là sức khỏe tâm thần. \n\nMột biến độc lập là biến được thao tác hoặc thay đổi bởi nhà nghiên cứu để nghiên cứu ảnh hưởng của nó đối với biến phụ thuộc. Ở đây, đó là mức độ hoạt động thể chất, có thể tăng hoặc giảm. \n\nBiến phụ thuộc, mặt khác, là biến có sự thay đổi được quan sát và đo lường như là kết quả của những thay đổi trong biến độc lập. Trong trường hợp này, biến phụ thuộc là sức khỏe tâm thần, dự kiến sẽ cải thiện do hoạt động thể chất tăng lên. Tóm lại, giả thuyết đề xuất rằng bằng cách thao túng hoặc thay đổi biến độc lập (hoạt động thể chất), biến phụ thuộc (sức khỏe tâm thần) sẽ bị ảnh hưởng hoặc cải thiện."}</w:t>
      </w:r>
    </w:p>
    <w:p w14:paraId="19117265" w14:textId="77777777" w:rsidR="001B468F" w:rsidRDefault="00777297">
      <w:r>
        <w:t>{"question": "Đưa ra một danh sách các nhiệm vụ, hãy xác định nhiệm vụ nào là kết thúc mở và nhiệm vụ nào là kết thúc đóng. - - Viết một bài luận về những cuốn sách yêu thích của bạn \ n- Đánh giá mức độ hài lòng của bạn với một sản phẩm theo thang điểm từ 1 đến 10", "câu trả lời": "Nhiệm vụ \"Viết một bài luận về những cuốn sách yêu thích của bạn" là một nhiệm vụ mở vì nó cho phép một loạt các câu trả lời tiềm năng và không có câu trả lời chính xác cụ thể. Nhiệm vụ "Đánh giá mức độ hài lòng của bạn với một sản phẩm theo thang điểm từ 1 đến 10" là một nhiệm vụ khép kín vì nó đòi hỏi một phản hồi cụ thể, hạn chế - chọn một số trong phạm vi nhất định."}</w:t>
      </w:r>
    </w:p>
    <w:p w14:paraId="4D5E4A35" w14:textId="77777777" w:rsidR="001B468F" w:rsidRDefault="00777297">
      <w:r>
        <w:t>{"câu hỏi": "Tạo danh sách các câu hỏi để hỏi đạo diễn phim trong một cuộc phỏng vấn.", "câu trả lời": "1. Điều gì đã truyền cảm hứng cho bạn trở thành đạo diễn?\n2. Bạn có thể cho chúng tôi biết về quá trình đưa tầm nhìn của bạn vào cuộc sống trên màn ảnh rộng không?\n3. Làm thế nào để bạn chọn dàn diễn viên cho bộ phim của mình, và bạn tìm kiếm những phẩm chất nào ở các diễn viên?\n4. Làm thế nào để bạn hợp tác với nhà quay phim và các thành viên khác trong đoàn làm phim để tạo ra phong cách hình ảnh cho bộ phim của bạn?\n5. Một số thách thức lớn nhất mà bạn phải đối mặt khi quay bộ phim mới nhất của mình là gì?\n6. Bạn có thể nói về cách tiếp cận của bạn để chỉ đạo các diễn viên và phong cách làm việc với họ trên phim trường? \ n7. Làm thế nào để bạn cân bằng giữa việc trung thực với tầm nhìn nghệ thuật của mình với việc đáp ứng nhu cầu của studio và khán giả mục tiêu?\n8. Bạn có thể thảo luận về kinh nghiệm của mình với quá trình chỉnh sửa và cách bạn đưa ra quyết định về những gì còn lại trong bản cắt cuối cùng không? \ n9. Làm thế nào để bạn đo lường sự thành công của một bộ phim và bạn hy vọng khán giả sẽ nhận được gì từ nó?\n10. Bạn có thể chia sẻ với chúng tôi bất kỳ dự án sắp tới nào bạn đang thực hiện và những gì chúng tôi có thể mong đợi từ bạn trong tương lai không?"}</w:t>
      </w:r>
    </w:p>
    <w:p w14:paraId="3551B1F7" w14:textId="77777777" w:rsidR="001B468F" w:rsidRDefault="00777297">
      <w:r>
        <w:lastRenderedPageBreak/>
        <w:t>{"question": "Đưa ra phản hồi của khách hàng, phát hiện và giải thích tình cảm của khách hàng. - \"Sản phẩm này thật khủng khiếp. Tôi sẽ không bao giờ mua nó nữa.\"", "trả lời": "Tình cảm thể hiện trong phản hồi của khách hàng nhất định là tiêu cực. Việc sử dụng từ "khủng khiếp" cho thấy sự không hài lòng mạnh mẽ với sản phẩm. Hơn nữa, tuyên bố "Tôi sẽ không bao giờ mua nó nữa" thể hiện rõ ràng sự thiếu mong muốn của khách hàng để mua lại sản phẩm trong tương lai. Điều này phản ánh mức độ thất vọng cao với sản phẩm và trải nghiệm của khách hàng."}</w:t>
      </w:r>
    </w:p>
    <w:p w14:paraId="1A251AFD" w14:textId="77777777" w:rsidR="001B468F" w:rsidRDefault="00777297">
      <w:r>
        <w:t>{"câu hỏi": "Đưa ra phản hồi của khách hàng, hãy phát hiện bất kỳ từ tình cảm nào và giải thích tình cảm mà họ truyền đạt. - \"Sản phẩm này rất đẹp, tôi rất vui vì đã mua nó!\"", "trả lời": "Các từ tình cảm trong phản hồi đầu vào là \"đẹp\" và \"vui mừng.\" \n\nTừ \"đẹp\" là một tình cảm tích cực mô tả một cái gì đó làm hài lòng các giác quan, điển hình là về ngoại hình. Trong bối cảnh phản hồi này, việc sử dụng "đẹp" cho thấy rằng khách hàng thấy sản phẩm hấp dẫn trực quan. \ n \ n Từ "vui mừng" cũng là một tình cảm tích cực có nghĩa là hài lòng hoặc vui mừng. Trong phản hồi này, việc sử dụng "vui mừng" chỉ ra rằng khách hàng hài lòng với việc mua hàng của họ và hài lòng với kết quả của việc mua sản phẩm. Nhìn chung, cả hai từ tình cảm đều truyền đạt cảm giác tích cực đối với sản phẩm."}</w:t>
      </w:r>
    </w:p>
    <w:p w14:paraId="1C890F9D" w14:textId="77777777" w:rsidR="001B468F" w:rsidRDefault="00777297">
      <w:r>
        <w:t>{"câu hỏi": "Giải thích hậu quả của việc thiếu ngủ đối với sức khỏe thể chất và tinh thần.", "Trả lời": "Thiếu ngủ có thể gây ra một số hậu quả đối với cả sức khỏe thể chất và tinh thần. Dưới đây là một số tác động có thể xảy ra: \ n \ n Sức khỏe thể chất: \ n- Tăng nguy cơ mắc các tình trạng sức khỏe mãn tính: Thiếu ngủ thường xuyên có liên quan đến việc tăng nguy cơ phát triển các tình trạng sức khỏe mãn tính như béo phì, tiểu đường và bệnh tim mạch. Hệ thống miễn dịch suy yếu: Giấc ngủ giúp cơ thể bạn nghỉ ngơi và phục hồi, bao gồm sửa chữa và tái tạo các tế bào miễn dịch. Thiếu ngủ có thể làm suy yếu hệ thống miễn dịch của bạn và làm giảm khả năng chống lại nhiễm trùng và bệnh tật. Chức năng nhận thức bị suy giảm: Giấc ngủ đóng một vai trò quan trọng trong chức năng não, bao gồm củng cố trí nhớ, giải quyết vấn đề và ra quyết định. Khi bạn không ngủ đủ giấc, các chức năng nhận thức này có thể bị tổn hại, khiến bạn khó tập trung, chú ý và đưa ra quyết định hơn. Mệt mỏi và năng lượng thấp: Khi bạn bị thiếu ngủ, bạn có thể cảm thấy mệt mỏi và năng lượng thấp, điều này có thể dẫn đến giảm hoạt động thể chất, cơ bắp suy yếu và giảm sức chịu đựng. \ n \ n Sức khỏe tâm thần: \ n - Tăng nguy cơ rối loạn tâm trạng:  Thiếu ngủ ảnh hưởng đến sự cân bằng của hormone và chất dẫn truyền thần kinh trong não, có thể góp phần vào sự phát triển của các rối loạn tâm trạng như trầm cảm và lo lắng. Bất ổn cảm xúc: Thiếu ngủ có thể ảnh hưởng đến việc điều chỉnh cảm xúc, gây khó khăn cho việc quản lý căng thẳng và kiểm soát cảm xúc, dẫn đến tăng sự cáu kỉnh, thay đổi tâm trạng và hành vi bốc đồng.  Thiếu ngủ có thể làm giảm động lực và năng suất, gây khó khăn cho việc hoàn thành nhiệm vụ và đạt được mục tiêu. Suy giảm khả năng phán đoán và ra quyết định: Như đã đề cập, giấc ngủ đóng một vai trò quan trọng trong chức năng nhận thức và thiếu ngủ có thể ảnh hưởng đến việc ra quyết định và phán đoán, gây khó khăn cho việc đánh giá tình huống và đưa ra quyết định đúng đắn. Tóm lại, thiếu ngủ có thể gây hậu quả nghiêm trọng cho cả sức khỏe thể chất và tinh thần. Điều quan trọng là phải ưu tiên thói quen ngủ tốt và ngủ đủ chất lượng để duy trì sức khỏe tổng thể và hạnh phúc."}</w:t>
      </w:r>
    </w:p>
    <w:p w14:paraId="5128BA3F" w14:textId="77777777" w:rsidR="001B468F" w:rsidRDefault="00777297">
      <w:r>
        <w:lastRenderedPageBreak/>
        <w:t>{"câu hỏi": "Viết lại câu đã cho để truyền đạt cùng một tình cảm với các từ khác nhau - Đây là một trải nghiệm hoàn toàn hấp dẫn", "câu trả lời": "Trải nghiệm này hấp dẫn đến một mức độ to lớn."}</w:t>
      </w:r>
    </w:p>
    <w:p w14:paraId="227DF647" w14:textId="77777777" w:rsidR="001B468F" w:rsidRDefault="00777297">
      <w:r>
        <w:t>{"câu hỏi": "Tạo ra một câu dự đoán hậu quả của một trận động đất đối với người dân trong một thành phố.", "câu trả lời": "Một trận động đất trong một thành phố có thể có tác động tàn phá, ảnh hưởng đến sự an toàn và hạnh phúc của cư dân, làm hỏng cơ sở hạ tầng và làm gián đoạn các dịch vụ thiết yếu, di dời mọi người khỏi nhà của họ và có khả năng dẫn đến mất mạng và tác động kinh tế lâu dài."}</w:t>
      </w:r>
    </w:p>
    <w:p w14:paraId="555DD124" w14:textId="77777777" w:rsidR="001B468F" w:rsidRDefault="00777297">
      <w:r>
        <w:t>{"câu hỏi": "Thiết kế một quy trình để xác định diện tích của một tam giác", "câu trả lời": "Để xác định diện tích của một tam giác, người ta có thể sử dụng nhiều phương pháp khác nhau, bao gồm công thức Heron, lượng giác hoặc tính toán chiều cao cơ sở. Đây là một quy trình sử dụng phương pháp chiều cao cơ sở để xác định diện tích của tam giác.\n\n1. Xác định đáy và chiều cao: Chọn một cạnh của tam giác làm đáy. Chiều cao là khoảng cách vuông góc từ đáy đến đỉnh đối diện. \n\n2. Đo đế và chiều cao: Sử dụng thước kẻ hoặc thước dây để xác định chiều dài của đế và chiều cao.\n\n3. Tính diện tích: Nhân cơ số với chiều cao, sau đó chia kết quả cho 2. Tính toán này mang lại diện tích của tam giác. \n\nDiện tích tam giác = (cơ sở x chiều cao)/2\n\nVí dụ: nếu đáy đo 6 cm và chiều cao đo 4 cm, diện tích của tam giác sẽ là (6 x 4)/2 = 12 cm vuông.\n\nTóm lại, để xác định diện tích của tam giác bằng phương pháp chiều cao cơ sở, hãy xác định đáy và chiều cao của tam giác,  Đo đáy và chiều cao, sau đó, sử dụng công thức (cơ số x chiều cao)/2, tính diện tích của tam giác."}</w:t>
      </w:r>
    </w:p>
    <w:p w14:paraId="0B2D39A2" w14:textId="77777777" w:rsidR="001B468F" w:rsidRDefault="00777297">
      <w:r>
        <w:t>{"câu hỏi": "Nhận biết cụm từ sau đây có phải là giọng thụ động hay không. - Quả bóng được ném bởi anh ta", "trả lời": "Có, cụm từ \"Quả bóng được ném bởi anh ta\" là giọng nói bị động."}</w:t>
      </w:r>
    </w:p>
    <w:p w14:paraId="6108B060" w14:textId="77777777" w:rsidR="001B468F" w:rsidRDefault="00777297">
      <w:r>
        <w:t>{"câu hỏi": "Động não ba từ liên quan đến chủ đề \u201cholidays.\u201d", "answer": "celebration, vacation, relaxation."}</w:t>
      </w:r>
    </w:p>
    <w:p w14:paraId="25633961" w14:textId="77777777" w:rsidR="001B468F" w:rsidRDefault="00777297">
      <w:r>
        <w:t>{"câu hỏi": "Đề xuất một tiêu đề cho câu chuyện sau đây - Ngày xửa ngày xưa có một vương quốc được cai trị bởi một vị vua khôn ngoan nhưng tàn nhẫn. Ông có hai người con trai, một trong số đó là người thừa kế của ông và người kia, cố vấn của ông.", "Trả lời": "\"The Two Princes and their Ruthless Father: A Kingdom's Tale\""}</w:t>
      </w:r>
    </w:p>
    <w:p w14:paraId="6A9D044B" w14:textId="77777777" w:rsidR="001B468F" w:rsidRDefault="00777297">
      <w:r>
        <w:t>{"câu hỏi": "Chào ai đó vào ngày sinh nhật của họ.", "câu trả lời": "Chúc mừng sinh nhật! Chúc bạn một ngày tuyệt vời tràn ngập tình yêu, niềm vui và lễ kỷ niệm. Có thể năm nay thậm chí còn tốt hơn năm ngoái và có thể tất cả những mong muốn của bạn trở thành sự thật. Chúc sinh nhật thật tuyệt vời!"}</w:t>
      </w:r>
    </w:p>
    <w:p w14:paraId="24BAAB15" w14:textId="77777777" w:rsidR="001B468F" w:rsidRDefault="00777297">
      <w:r>
        <w:t>{"question": "Chuyển một đoạn văn bản thành gạch đầu dòng. - Thị trấn Maplewood nằm ở trung nam New Jersey. Nó được biết đến với sự quyến rũ của thị trấn nhỏ, các lễ hội hàng năm được tổ chức và các lựa chọn giao thông công cộng thuận tiện.", "Trả lời": "- Thị trấn Maplewood nằm ở phía nam-trung tâm New Jersey.\n- Nó được biết đến với sự quyến rũ của thị trấn nhỏ.\n- Thị trấn đã tổ chức các lễ hội hàng năm.\n- Có các lựa chọn giao thông công cộng thuận tiện có sẵn ở Maplewood."}</w:t>
      </w:r>
    </w:p>
    <w:p w14:paraId="28420572" w14:textId="77777777" w:rsidR="001B468F" w:rsidRDefault="00777297">
      <w:r>
        <w:lastRenderedPageBreak/>
        <w:t>{"question": "Chuyển đổi một đoạn văn bản thành chữ hoa tiêu đề. - Mặt trăng nhỏ hơn Mặt trời rất nhiều", "Trả lời": "Mặt trăng nhỏ hơn Mặt trời rất nhiều"}</w:t>
      </w:r>
    </w:p>
    <w:p w14:paraId="07D79E77" w14:textId="77777777" w:rsidR="001B468F" w:rsidRDefault="00777297">
      <w:r>
        <w:t>{"câu hỏi": "Xác định kiểu viết tường thuật trong đoạn văn sau. - Ngày xửa ngày xưa, có một hoàng tử trẻ tên là Henry sống trong một lâu đài lớn. Mỗi ngày anh ra ngoài và khám phá vùng nông thôn, mơ về những cuộc phiêu lưu đang chờ đợi anh.", "Trả lời": "Kiểu viết tường thuật trong đoạn văn là một câu chuyện kể ngôi thứ ba, và thể loại này có khả năng là một câu chuyện cổ tích hoặc giả tưởng."}</w:t>
      </w:r>
    </w:p>
    <w:p w14:paraId="75E6E99C" w14:textId="77777777" w:rsidR="001B468F" w:rsidRDefault="00777297">
      <w:r>
        <w:t>{"câu hỏi": "Tạo ra một ám chỉ đến một tác phẩm văn học nổi tiếng trong một câu.", "câu trả lời": "Mức độ mất mát của chúng tôi dường như lờ mờ trên chúng tôi như một bi kịch của Shakespeare."}</w:t>
      </w:r>
    </w:p>
    <w:p w14:paraId="369CF039" w14:textId="77777777" w:rsidR="001B468F" w:rsidRDefault="00777297">
      <w:r>
        <w:t>{"question": "Chọn câu trả lời đúng. Con sông gần San Francisco nhất là:", "câu trả lời": "Con sông lớn gần San Francisco nhất là sông Sacramento."}</w:t>
      </w:r>
    </w:p>
    <w:p w14:paraId="3DB87993" w14:textId="77777777" w:rsidR="001B468F" w:rsidRDefault="00777297">
      <w:r>
        <w:t>{"question": "Sắp xếp danh sách năm sự kiện theo trình tự thời gian. - Danh sách các sự kiện: \n- Phát minh ra điện thoại \n- Khám phá dãy núi Juulfen \n- Nhiệm vụ Apollo 11\n- Chiến tranh thế giới thứ hai\n- Cách mạng công nghiệp", "trả lời": "Danh sách các sự kiện được sắp xếp theo thứ tự thời gian: \n\n1. Cuộc cách mạng công nghiệp\n2. Phát minh ra điện thoại\n3. Chiến tranh thế giới thứ hai\n4. Nhiệm vụ Apollo 11\n5. Khám phá dãy núi Juulfen (Lưu ý: Tìm kiếm không cung cấp bất kỳ thông tin nào về \"Khám phá dãy núi Juulfen\", vì vậy tôi đặt nó ở vị trí cuối cùng)"}</w:t>
      </w:r>
    </w:p>
    <w:p w14:paraId="691CBF16" w14:textId="77777777" w:rsidR="001B468F" w:rsidRDefault="00777297">
      <w:r>
        <w:t>{"câu hỏi": "Tính 4 nhân với 5.", "trả lời": "Kết quả nhân 4 với 5 là 20."}</w:t>
      </w:r>
    </w:p>
    <w:p w14:paraId="0EDBA229" w14:textId="77777777" w:rsidR="001B468F" w:rsidRDefault="00777297">
      <w:r>
        <w:t>{"câu hỏi": "Tìm một tính từ khớp với danh từ sau - Bạn bè", "câu trả lời": "Trung thành."}</w:t>
      </w:r>
    </w:p>
    <w:p w14:paraId="1AE8B957" w14:textId="77777777" w:rsidR="001B468F" w:rsidRDefault="00777297">
      <w:r>
        <w:t xml:space="preserve">{"câu hỏi": "Tạo ra một câu chuyện với ba từ sau: mèo, vệ tinh, cạnh tranh", "câu trả lời": "Ngày xửa ngày xưa, trong một ngôi làng nhỏ nép mình trong trung tâm của một khu rừng rậm rạp, có một con mèo tên là Râu ria. Râu ria không giống bất kỳ con mèo nào khác trong làng. Đầu tiên, anh ta tò mò hơn, mạo hiểm hơn và táo bạo hơn bất kỳ người thân nào của mình. Mỗi ngày, người ta có thể nhìn thấy anh ta khám phá khu rừng, đuổi theo chim chóc, và nói chung là tham gia vào tất cả các loại nghịch ngợm. Một ngày nọ, khi anh đang chạy qua rừng, anh bắt gặp một vật thể lạ từ trên trời rơi xuống. Đó là một vệ tinh, bị rơi và vỡ khi va chạm. Râu ria lập tức bị hấp dẫn. Anh ta đánh hơi xung quanh vệ tinh, cố gắng tìm ra nó là gì và mục đích của nó là gì. \n\n\n Khi anh đang điều tra, anh nghe thấy một tiếng động lớn phát ra từ ngôi làng. Nhanh chóng, anh ta chạy trở lại để xem chuyện gì đang xảy ra. Ở đó, ông phát hiện ra rằng có một cuộc thi đang được tổ chức để xem ai có thể đưa ra phát minh khéo léo nhất. Người chiến thắng sẽ nhận được một giải thưởng lớn về sự giàu có và danh tiếng. \n\nWhiskers biết rằng đây là cơ hội của anh ta để cho ngôi làng thấy những gì anh ta được tạo ra. Anh chạy trở lại vệ tinh và bắt đầu làm việc. Trong nhiều giờ, anh ta làm việc cực nhọc, sử dụng móng vuốt sắc nhọn của mình để tháo rời vệ tinh và tái sử dụng các bộ phận của nó. Cuối cùng, sau những gì dường như là vĩnh cửu, anh ta đã tạo ra một cái gì đó tuyệt vời. \ n \ n Anh ta mang nó trở lại làng, nơi cuộc thi đang diễn ra sôi nổi. Các giám khảo có vẻ hoài nghi khi ông đưa ra phát minh của mình, nhưng khi họ nhìn thấy nó là </w:t>
      </w:r>
      <w:r>
        <w:lastRenderedPageBreak/>
        <w:t>gì, hàm của họ rớt xuống. Râu ria đã tạo ra một thiết bị liên lạc có thể truyền tin nhắn nhanh hơn và xa hơn bất cứ ai từng tưởng tượng. Các giám khảo ngay lập tức tuyên bố anh ta là người chiến thắng, và cả làng bùng nổ trong tiếng hoan hô. Whiskers trở thành một người nổi tiếng ngay lập tức, và tên của ông đã được biết đến rộng rãi. Từ ngày đó, Whiskers được biết đến như là nhà phát minh vĩ đại nhất trên tất cả các vùng đất, và ông tiếp tục đưa ra những khám phá tuyệt vời đã thay đổi thế giới mãi mãi. Và tất cả bắt đầu với một con mèo tò mò, một vệ tinh bị rơi, và một cuộc thi."}</w:t>
      </w:r>
    </w:p>
    <w:p w14:paraId="6D1B0C27" w14:textId="77777777" w:rsidR="001B468F" w:rsidRDefault="00777297">
      <w:r>
        <w:t>{"câu hỏi": "Xác định động từ chuyển tiếp - Tôi đã viết cuốn sách", "câu trả lời": "Động từ chuyển tiếp trong câu \"Tôi đã viết cuốn sách\" là \"đã viết\"."}</w:t>
      </w:r>
    </w:p>
    <w:p w14:paraId="41AE344C" w14:textId="77777777" w:rsidR="001B468F" w:rsidRDefault="00777297">
      <w:r>
        <w:t>{"câu hỏi": "Tiêu đề nào hay nhất cho đoạn văn sau? - WASHINGTON (CNN) – Một cuộc đua tổng thống rộng mở và sự sẵn sàng của các ứng cử viên, nhóm lợi ích, công đoàn và tập đoàn để mua thời gian truyền hình sẽ dẫn đến chi tiêu lịch sử cho quảng cáo chính trị và vận động vấn đề trong chu kỳ bầu cử năm 2008, một phân tích cho thấy.", "câu trả lời": "Chi tiêu lớn cho quảng cáo chính trị trong cuộc bầu cử tổng thống năm 2008"}</w:t>
      </w:r>
    </w:p>
    <w:p w14:paraId="53191276" w14:textId="77777777" w:rsidR="001B468F" w:rsidRDefault="00777297">
      <w:r>
        <w:t>{"câu hỏi": "Kể tên 5 tính năng mà một điện thoại thông minh điển hình có.", "trả lời": "1. Màn hình cảm ứng: Một điện thoại thông minh điển hình có màn hình cảm ứng lớn được sử dụng để điều hướng, truy cập ứng dụng, duyệt web và xem nội dung. \ n \ n2. Máy ảnh: Hầu hết các điện thoại thông minh đều được trang bị cả camera trước và sau, cho phép người dùng chụp ảnh và quay video, thực hiện cuộc gọi video hoặc chụp ảnh tự sướng. Kết nối di động: Điện thoại thông minh có khả năng kết nối với mạng di động, cho phép người dùng thực hiện cuộc gọi điện thoại hoặc truy cập internet khi họ không có Wi-Fi. \ n \ n4. Cảm biến tích hợp: Điện thoại thông minh đi kèm với nhiều cảm biến khác nhau như gia tốc kế, con quay hồi chuyển, khoảng cách và cảm biến ánh sáng xung quanh. Những cảm biến này cho phép điện thoại hoạt động như một bộ theo dõi hoạt động, phát hiện những thay đổi trong chuyển động hoặc ánh sáng và cho phép các tính năng như tự động xoay và độ sáng thích ứng. \ n \ n5. Ứng dụng và phần mềm: Một điện thoại thông minh điển hình đi kèm với một hệ điều hành và một loạt các ứng dụng được cài đặt sẵn, cung cấp cho người dùng quyền truy cập vào một loạt các tính năng và chức năng, từ nhắn tin và phương tiện truyền thông xã hội, đến trò chơi và công cụ năng suất."}</w:t>
      </w:r>
    </w:p>
    <w:p w14:paraId="03E62451" w14:textId="77777777" w:rsidR="001B468F" w:rsidRDefault="00777297">
      <w:r>
        <w:t xml:space="preserve">{"câu hỏi": "Giải thích khái niệm cân bằng giữa công việc và cuộc sống.\u201d", "câu trả lời": "Cân bằng giữa công việc và cuộc sống là khái niệm đạt được sự cân bằng lành mạnh giữa cuộc sống chuyên nghiệp và cá nhân của một người. Sự cân bằng này thay đổi từ người này sang người khác và phụ thuộc vào các ưu tiên, trách nhiệm và giá trị của họ. Ý tưởng là có đủ thời gian và năng lượng để dành cho cả trách nhiệm nghề nghiệp và cuộc sống cá nhân, bao gồm dành thời gian cho gia đình và bạn bè, theo đuổi sở thích, chăm sóc sức khỏe cá nhân và tham gia vào các hoạt động thư giãn hoặc giải trí. Cân bằng giữa công việc và cuộc sống rất quan trọng vì nó giúp ngăn ngừa kiệt sức và căng thẳng, đồng thời góp phần vào hạnh phúc và sự hài lòng chung với cuộc sống. Tuy nhiên, việc đạt được sự cân bằng giữa công việc và cuộc sống có thể là một thách thức do nhu cầu của văn hóa làm việc và xã hội hiện đại. Nhiều người đấu tranh để cân bằng trách nhiệm của công việc với nhu cầu của cuộc sống cá nhân, dẫn đến căng thẳng và bất hạnh. Để đạt được sự cân bằng giữa công việc và cuộc sống tốt </w:t>
      </w:r>
      <w:r>
        <w:lastRenderedPageBreak/>
        <w:t>hơn, điều quan trọng là phải thiết lập ranh giới giữa công việc và cuộc sống cá nhân, ưu tiên chăm sóc bản thân và quản lý thời gian hiệu quả. Người sử dụng lao động cũng có thể hỗ trợ sự cân bằng giữa công việc và cuộc sống của nhân viên bằng cách sắp xếp công việc linh hoạt, thúc đẩy văn hóa làm việc lành mạnh, cung cấp hỗ trợ và nguồn lực để quản lý căng thẳng và đạt được sự cân bằng."}</w:t>
      </w:r>
    </w:p>
    <w:p w14:paraId="2F0BFD09" w14:textId="77777777" w:rsidR="001B468F" w:rsidRDefault="00777297">
      <w:r>
        <w:t>{"câu hỏi": "Tạo ra một trò đùa bắt đầu bằng cụm từ \"Tại sao con gà băng qua đường?\"", "câu trả lời": "Tại sao con gà lại băng qua đường? Để chứng minh cho opossum rằng nó có thể được thực hiện!"}</w:t>
      </w:r>
    </w:p>
    <w:p w14:paraId="79F7124A" w14:textId="77777777" w:rsidR="001B468F" w:rsidRDefault="00777297">
      <w:r>
        <w:t>{"câu hỏi": "Kể tên hai nơi bạn có thể tìm thấy hóa thạch.", "câu trả lời": "Hai nơi có thể tìm thấy hóa thạch là các lớp đá trầm tích và bộ sưu tập bảo tàng."}</w:t>
      </w:r>
    </w:p>
    <w:p w14:paraId="1685A0CA" w14:textId="77777777" w:rsidR="001B468F" w:rsidRDefault="00777297">
      <w:r>
        <w:t>{"câu hỏi": "So sánh và đối chiếu giữa các đảng Dân chủ và Cộng hòa.", "Trả lời": "Các đảng Dân chủ và Cộng hòa là hai đảng chính trị lớn nhất và có ảnh hưởng nhất ở Hoa Kỳ. Mặc dù cả hai đảng đều ủng hộ rộng rãi các hệ thống quản trị dân chủ và tư bản, niềm tin và giá trị cốt lõi của họ khác nhau theo nhiều cách. Ở cấp độ cơ bản, đảng Dân chủ có xu hướng ưu tiên bình đẳng xã hội và sự can thiệp của chính phủ để giải quyết các vấn đề xã hội, trong khi đảng Cộng hòa thường nhấn mạnh tự do cá nhân và các nguyên tắc thị trường tự do. Những khác biệt này thể hiện trong lập trường chính sách của hai đảng về một số vấn đề chính. Về chính sách kinh tế: Đảng Dân chủ thường ủng hộ vai trò lớn hơn của chính phủ trong việc cung cấp các dịch vụ xã hội, kích thích kinh tế và quy định cho các ngành công nghiệp, trong khi đảng Cộng hòa thường ủng hộ thuế thấp hơn và ít quy định hơn, với sự phụ thuộc nhiều hơn vào khu vực tư nhân để tạo ra tăng trưởng kinh tế.  Đảng Dân chủ có xu hướng tự do hơn về các vấn đề xã hội như quyền LGBTQ +, phá thai và nhập cư, trong khi đảng Cộng hòa thường bảo thủ hơn, ủng hộ các giá trị gia đình truyền thống và nhập cư hạn chế. Về chính sách môi trường và năng lượng: Đảng Dân chủ thường ưu tiên nhu cầu giải quyết biến đổi khí hậu và bảo vệ môi trường, đồng thời hỗ trợ các quy định và khuyến khích để thúc đẩy việc sử dụng năng lượng tái tạo. Đảng Cộng hòa ủng hộ rộng rãi việc phát triển các nguồn năng lượng trong nước, bao gồm cả nhiên liệu hóa thạch, và thường ủng hộ việc chính phủ ít quy định hơn trong lĩnh vực năng lượng. Cuối cùng, điều quan trọng cần lưu ý là cả hai đảng đều có nhiều quan điểm khác nhau trong đó, và có những thành viên của mỗi đảng có thể không phù hợp với các mô tả rộng rãi ở trên. Tuy nhiên, những triết lý bao quát này đóng vai trò là hướng dẫn hữu ích để hiểu được sự khác biệt chính giữa các đảng Dân chủ và Cộng hòa."}</w:t>
      </w:r>
    </w:p>
    <w:p w14:paraId="1F761B42" w14:textId="77777777" w:rsidR="001B468F" w:rsidRDefault="00777297">
      <w:r>
        <w:t>{"câu hỏi": "Kể tên 4 hành tinh trong hệ mặt trời của Trái đất.", "câu trả lời": "Bốn hành tinh trong hệ mặt trời của Trái đất là Sao Mộc, Sao Hỏa, Sao Thủy và Sao Thổ."}</w:t>
      </w:r>
    </w:p>
    <w:p w14:paraId="11007D75" w14:textId="77777777" w:rsidR="001B468F" w:rsidRDefault="00777297">
      <w:r>
        <w:t>{"câu hỏi": "Danh sách 5 loài động vật có nguy cơ tuyệt chủng.", "trả lời": "1. Gấu trúc khổng lồ\n2. Hổ Siberia\n3. Khỉ đột núi \ n4. Cá voi xanh\n5. Voi châu Á."}</w:t>
      </w:r>
    </w:p>
    <w:p w14:paraId="5AD9BA1C" w14:textId="77777777" w:rsidR="001B468F" w:rsidRDefault="00777297">
      <w:r>
        <w:t>{"question": "Xác định giọng điệu của người nói là tích cực, tiêu cực hoặc trung tính. - \"Dự án này là một cột mốc quan trọng đối với chúng ta và chúng ta nên ăn mừng nó!\"", "trả lời": "Giọng điệu của người nói là tích cực."}</w:t>
      </w:r>
    </w:p>
    <w:p w14:paraId="6DC59E62" w14:textId="77777777" w:rsidR="001B468F" w:rsidRDefault="00777297">
      <w:r>
        <w:lastRenderedPageBreak/>
        <w:t>{"câu hỏi": "Năm bước giải quyết vấn đề là gì?", "trả lời": "Năm bước giải quyết vấn đề là:\n\n1. Xác định vấn đề: Nêu rõ và hiểu vấn đề cần giải quyết.\n\n2. Thu thập và phân tích thông tin: Thu thập thông tin liên quan, bao gồm bất kỳ dữ liệu cơ bản nào và phân tích nó để hiểu rõ hơn về vấn đề. \ n \ n3. Phát triển các giải pháp thay thế: Xác định và đánh giá tất cả các giải pháp có thể, có tính đến bất kỳ hậu quả tiềm ẩn nào. \ n \ n4. Chọn giải pháp tốt nhất: Chọn giải pháp sẽ giải quyết vấn đề hiệu quả nhất, đồng thời xem xét thời gian, chi phí và nguồn lực sẵn có. \ n \ n5. Thực hiện giải pháp: Đưa giải pháp đã chọn vào hành động và theo dõi hiệu quả của nó. Nếu cần thiết, hãy tinh chỉnh giải pháp hoặc xem xét các giải pháp thay thế khác để đạt được kết quả mong muốn."}</w:t>
      </w:r>
    </w:p>
    <w:p w14:paraId="515A0A1D" w14:textId="77777777" w:rsidR="001B468F" w:rsidRDefault="00777297">
      <w:r>
        <w:t>{"câu hỏi": "Tạo một danh sách năm hành động tốt lành của người Sa-ma-ri.", "trả lời": "Đây là danh sách năm hành động có thể được thực hiện bởi một người Sa-ma-ri nhân hậu:\n\n1. ** Hiến máu: ** Một cách để trở thành một người Samaritanô tốt là hiến máu cho các ngân hàng máu, bệnh viện hoặc các tổ chức y tế khác. Hành động này có thể cứu sống, đặc biệt là trong các tình huống khẩn cấp. \n\n2. ** Hỗ trợ ai đó có nhu cầu: ** Nếu bạn thấy ai đó cần giúp đỡ, chẳng hạn như người già đang cố gắng băng qua đường, trẻ em bị lạc hoặc người bị thương, bạn có thể đề nghị hỗ trợ họ. Giúp đỡ người khác khi họ hoạn nạn là một cách tuyệt vời để trở thành một người Samaritanô nhân hậu. \n \n3. ** Tình nguyện tại một tổ chức từ thiện địa phương: ** Có rất nhiều tổ chức từ thiện luôn cần thêm bàn tay cho sự nghiệp của họ. Bạn có thể là một người Sa-ma-ri tốt lành bằng cách cống hiến thời gian và năng lượng của mình để hỗ trợ họ trong những nỗ lực của họ. \ n \ n4. ** Cung cấp thức ăn hoặc nơi trú ẩn cho người vô gia cư: ** Giúp đỡ những người vô gia cư bằng cách cung cấp cho họ thức ăn hoặc nơi trú ẩn là một hành động từ bi có thể tạo ra sự khác biệt rất lớn. Bạn có thể làm điều này bằng cách mời họ dùng bữa tại nhà của bạn, hoặc bằng cách quyên góp thực phẩm và quần áo cho một nơi trú ẩn địa phương. \n \n5. ** Thanh toán cho bữa ăn hoặc cửa hàng tạp hóa của ai đó: ** Nếu bạn có thể làm như vậy, hãy cân nhắc trả tiền cho bữa ăn hoặc cửa hàng tạp hóa của ai đó khi họ không thể. Cử chỉ nhỏ này có thể mang lại nụ cười trên khuôn mặt của ai đó và làm cho ngày của họ tươi sáng hơn."}</w:t>
      </w:r>
    </w:p>
    <w:p w14:paraId="0642E5C3" w14:textId="77777777" w:rsidR="001B468F" w:rsidRDefault="00777297">
      <w:r>
        <w:t>{"câu hỏi": "Giải thích tại sao thực vật cần nước.", "câu trả lời": "Thực vật cần nước vì một số lý do quan trọng. Thứ nhất, nước rất cần thiết cho quá trình quang hợp, một quá trình trong đó thực vật sử dụng ánh sáng mặt trời, carbon dioxide và nước để tạo ra năng lượng và oxy. Nếu không có nước, thực vật sẽ không thể tự tạo ra thức ăn, phát triển hoặc thực hiện các chức năng quan trọng khác. Cũng giống như con người, thực vật cần nước để duy trì tế bào của chúng, và nước giúp vận chuyển chất dinh dưỡng và các chất khác thông qua hệ thống của cây. Khi thực vật không nhận đủ nước, chúng có thể héo, khô và cuối cùng chết. Nước cũng rất quan trọng để duy trì tính toàn vẹn cấu trúc của các mô thực vật. Nó giúp giữ cho các tế bào thực vật chắc chắn và cứng nhắc, giúp cây đứng thẳng và duy trì hình dạng của nó. Nếu không có đủ nước, các tế bào có thể mất hình dạng, khiến cây bị rủ xuống và cuối cùng sụp đổ. Tóm lại, nước rất cần thiết cho sự sống còn và sức khỏe của thực vật. Nó đóng một vai trò quan trọng trong quang hợp, hydrat hóa và duy trì tính toàn vẹn cấu trúc của cây. Nếu không có nước, thực vật sẽ không thể thực hiện các chức năng cơ bản của chúng, phát triển hoặc phát triển."}</w:t>
      </w:r>
    </w:p>
    <w:p w14:paraId="4F751A8B" w14:textId="77777777" w:rsidR="001B468F" w:rsidRDefault="00777297">
      <w:r>
        <w:lastRenderedPageBreak/>
        <w:t>{"câu hỏi": "Nguyên tắc bảo toàn năng lượng là gì?", "trả lời": "Nguyên lý bảo toàn năng lượng là một định luật cơ bản của vật lý nói rằng tổng năng lượng của một hệ cô lập không đổi, có nghĩa là năng lượng không thể được tạo ra hoặc phá hủy, mà chỉ có thể được chuyển đổi hoặc chuyển từ dạng này sang dạng khác. Nói cách khác, tổng của tất cả năng lượng trong một hệ thống, bao gồm thế năng, động học, nhiệt, điện và các dạng năng lượng khác, sẽ luôn không đổi, miễn là không có công việc bên ngoài nào được thực hiện trên hệ thống. Nguyên lý này được sử dụng rộng rãi trong phân tích các hệ thống vật lý khác nhau, và là một khái niệm quan trọng trong nghiên cứu cơ học cổ điển, nhiệt động lực học và nhiều lĩnh vực vật lý khác."}</w:t>
      </w:r>
    </w:p>
    <w:p w14:paraId="5A8822E2" w14:textId="77777777" w:rsidR="001B468F" w:rsidRDefault="00777297">
      <w:r>
        <w:t>{"câu hỏi": "Kể tên ba tính năng của một email hiệu quả.", "câu trả lời": "1) Ngôn ngữ ngắn gọn và rõ ràng: Một email hiệu quả bao gồm ngôn ngữ rõ ràng và đơn giản, truyền đạt thông tin dự định theo cách ngắn nhất có thể. Ngắn gọn trong việc truyền tải thông điệp giúp người nhận nhanh chóng nắm được ý chính của email và trả lời nó kịp thời. \ n \ n2) Cấu trúc và định dạng phù hợp: Một email hiệu quả nên có phần giới thiệu, nội dung và kết luận để dễ đọc. Bố trí thông tin trong các đoạn văn có tổ chức được phân tách bằng các tiêu đề và tiêu đề phụ tăng cường sự hấp dẫn trực quan của email và giúp truyền đạt thông tin hiệu quả hơn. \ n \ n3) Giọng điệu phù hợp và tính chuyên nghiệp: Một email hiệu quả nên thể hiện giọng điệu tôn trọng và lịch sự với mức độ trang trọng thích hợp. Việc sử dụng ngôn ngữ minh họa tính chuyên nghiệp như lời chào thích hợp, chữ ký email và tránh tiếng lóng có thể giúp email hiệu quả hơn trong việc truyền đạt thông điệp dự định đến người nhận."}</w:t>
      </w:r>
    </w:p>
    <w:p w14:paraId="33AF1085" w14:textId="77777777" w:rsidR="001B468F" w:rsidRDefault="00777297">
      <w:r>
        <w:t>{"câu hỏi": "Viết một vài câu so sánh điện thoại thông minh cũ với điện thoại thông minh mới.", "câu trả lời": "Điện thoại thông minh đã đi một chặng đường dài kể từ khi được giới thiệu. So sánh điện thoại thông minh cũ với các mẫu mới hơn, có một sự khác biệt đáng chú ý về thiết kế, tính năng và hiệu suất. Các điện thoại thông minh mới tiên tiến hơn nhiều, với màn hình lớn hơn, độ phân giải cao, bộ xử lý nhanh hơn và máy ảnh được cải thiện. Họ cũng cung cấp các tùy chọn kết nối lớn hơn với mạng 4G và 5G trái ngược với các mô hình cũ hơn bị giới hạn ở các mạng dữ liệu 3G chậm hơn. Ngoài ra, điện thoại thông minh mới hơn cung cấp nhiều dung lượng lưu trữ hơn, tuổi thọ pin được cải thiện và các tính năng bảo mật nâng cao như nhận dạng khuôn mặt, cảm biến vân tay và quét mống mắt. Nhìn chung, các mẫu điện thoại thông minh mới hơn tiên tiến hơn, nhanh hơn và giàu tính năng hơn nhiều so với các đối tác cũ của chúng."}</w:t>
      </w:r>
    </w:p>
    <w:p w14:paraId="5E197EAE" w14:textId="77777777" w:rsidR="001B468F" w:rsidRDefault="00777297">
      <w:r>
        <w:t xml:space="preserve">{"câu hỏi": "Tạo ra một phát minh có thể cải thiện môi trường.", "Trả lời": "Một phát minh khả thi có thể cải thiện môi trường là một cỗ máy nhỏ, di động có thể chuyển đổi chất thải nhựa thành nhiên liệu sinh học. Máy sẽ sử dụng công nghệ nhiệt phân tiên tiến để phân hủy nhựa thành các phân tử thành phần của nó, sau đó có thể được lắp ráp lại thành nhiều loại nhiên liệu sinh học khác nhau, chẳng hạn như dầu diesel hoặc ethanol. Máy này sẽ có một dấu chân đủ nhỏ để sử dụng trong các hộ gia đình và sẽ được thiết kế thân thiện với người dùng, để bất kỳ ai cũng có thể chuyển đổi chất thải nhựa của họ thành một nguồn tài nguyên quý giá. Ngoài ra, nó có thể được mở rộng để sử dụng trong các cơ sở công nghiệp, cho phép xử lý một lượng lớn chất thải nhựa. Phát minh này sẽ có tác động đáng kể đến môi trường, vì nó sẽ cung cấp một phương pháp hiệu quả để tái chế chất thải nhựa, giảm lượng chất thải </w:t>
      </w:r>
      <w:r>
        <w:lastRenderedPageBreak/>
        <w:t>kết thúc tại các bãi chôn lấp hoặc đại dương. Đồng thời, nó sẽ cung cấp một nguồn năng lượng tái tạo có thể giúp giảm sự phụ thuộc của chúng ta vào nhiên liệu hóa thạch. Nhìn chung, phát minh này sẽ đại diện cho một tiến bộ lớn trong nỗ lực tạo ra một tương lai bền vững hơn và sẽ đi một chặng đường dài hướng tới việc cải thiện sức khỏe của môi trường.</w:t>
      </w:r>
    </w:p>
    <w:p w14:paraId="131DB42D" w14:textId="77777777" w:rsidR="001B468F" w:rsidRDefault="00777297">
      <w:r>
        <w:t>{"câu hỏi": "Tạo ra ba phép ẩn dụ cho sự thành công.", "câu trả lời": "1. Lên đến đỉnh núi - tượng trưng cho cuộc hành trình, những thách thức trên đường đi và chiến thắng cuối cùng để đạt được mục tiêu.\n2. Trồng một hạt giống và xem nó phát triển thành một khu vườn nở hoa - đại diện cho sự nuôi dưỡng, kiên nhẫn và chăm sóc cần thiết để đạt được thành công lâu dài. \ n3. Thắp sáng một ngọn đuốc và truyền lại nó - minh họa ý tưởng rằng thành công không chỉ là một thành tựu cá nhân, mà là một cái gì đó có thể được chia sẻ và lan tỏa để truyền cảm hứng và đốt cháy niềm đam mê của người khác."}</w:t>
      </w:r>
    </w:p>
    <w:p w14:paraId="7595E974" w14:textId="77777777" w:rsidR="001B468F" w:rsidRDefault="00777297">
      <w:r>
        <w:t>{"câu hỏi": "Mô tả các yếu tố góp phần vào cuộc khủng hoảng kinh tế toàn cầu hiện nay.", "câu trả lời": "Cuộc khủng hoảng kinh tế toàn cầu hiện nay là kết quả của sự tương tác phức tạp của một số yếu tố. Một số người đóng góp chính là:\n\n1. Đại dịch COVID-19: Đại dịch coronavirus đã có tác động lớn đến nền kinh tế toàn cầu vì nó đã làm gián đoạn thương mại, giảm nhu cầu về hàng hóa và dịch vụ và gây ra sự không chắc chắn giữa các nhà đầu tư. Các biện pháp phong tỏa và yêu cầu giãn cách xã hội đã buộc nhiều doanh nghiệp phải đóng cửa hoặc thu hẹp quy mô hoạt động, dẫn đến mất việc làm và giảm thu nhập cho các hộ gia đình. Suy thoái của nền kinh tế toàn cầu: Ngay cả trước khi đại dịch xảy ra, nền kinh tế toàn cầu đã trải qua suy thoái, với tốc độ tăng trưởng giảm ở các nền kinh tế lớn như Hoa Kỳ, Trung Quốc và Khu vực đồng tiền chung châu Âu. Điều này là do một loạt các yếu tố bao gồm căng thẳng thương mại, giá hàng hóa giảm và sự không chắc chắn xung quanh Brexit. \ n \ n3. Mức nợ cao: Nhiều quốc gia đã tích lũy mức nợ cao trong những năm gần đây và điều này khiến họ dễ bị tổn thương hơn trước các cú sốc kinh tế. Khi đại dịch xảy ra, các chính phủ đã phải tăng chi tiêu để hỗ trợ các hộ gia đình và doanh nghiệp, dẫn đến mức nợ thậm chí còn cao hơn. Bất bình đẳng: Bất bình đẳng thu nhập và của cải đã gia tăng ở nhiều quốc gia, và điều này đã góp phần vào sự bất ổn kinh tế. Khi một tỷ lệ lớn dân số có nguồn lực kinh tế hạn chế, nhu cầu về hàng hóa và dịch vụ bị hạn chế, dẫn đến tăng trưởng chậm hơn. Bất ổn chính trị: Bất ổn chính trị và bất ổn cũng có thể có tác động tiêu cực đến nền kinh tế. Tranh chấp thương mại, Brexit và căng thẳng giữa các cường quốc đều tạo ra sự không chắc chắn cho các doanh nghiệp và nhà đầu tư, dẫn đến giảm đầu tư và tăng trưởng chậm hơn. Nhìn chung, cuộc khủng hoảng kinh tế toàn cầu hiện nay là kết quả của sự kết hợp của các yếu tố này và việc giải quyết chúng sẽ đòi hỏi hành động phối hợp của các chính phủ, doanh nghiệp và các bên liên quan khác.</w:t>
      </w:r>
    </w:p>
    <w:p w14:paraId="1329EF72" w14:textId="77777777" w:rsidR="001B468F" w:rsidRDefault="00777297">
      <w:r>
        <w:t>{"câu hỏi": "Chào tôi vào buổi sáng.", "trả lời": "Chào buổi sáng! Tôi hy vọng bạn ngủ ngon và sẵn sàng để bắt đầu một ngày mới. Có điều gì tôi có thể giúp cậu để giúp cậu bắt đầu không?"}</w:t>
      </w:r>
    </w:p>
    <w:p w14:paraId="4AD395E5" w14:textId="77777777" w:rsidR="001B468F" w:rsidRDefault="00777297">
      <w:r>
        <w:t xml:space="preserve">{"câu hỏi": "Tính thể tích của hình chữ nhật với chiều dài 4 và chiều rộng 10.", "câu trả lời": "Chắc chắn, để tìm thể tích của hình lăng trụ hình chữ nhật (hoặc hình khối), bạn cần chiều dài, chiều rộng và chiều cao của nó. Tuy nhiên, bạn chỉ cung cấp chiều dài và chiều rộng.\n\nNếu bạn muốn tìm diện tích của một hình chữ nhật, thì nó chỉ được tính bằng cách </w:t>
      </w:r>
      <w:r>
        <w:lastRenderedPageBreak/>
        <w:t>nhân chiều dài và chiều rộng của nó. Vì vậy, diện tích của hình chữ nhật có chiều dài 4 và chiều rộng 10 là 4 x 10 = 40 đơn vị hình vuông."}</w:t>
      </w:r>
    </w:p>
    <w:p w14:paraId="322A55D9" w14:textId="77777777" w:rsidR="001B468F" w:rsidRDefault="00777297">
      <w:r>
        <w:t>{"câu hỏi": "Dạy tôi một chút về núi lửa.", "trả lời": "Núi lửa là hiện tượng địa chất được biết đến với những vụ phun trào dữ dội có thể kéo dài từ vài tháng đến vài năm. Chúng được hình thành bởi sự chuyển động và áp lực của đá nóng chảy, được gọi là magma, trong bề mặt Trái đất. Magma là đá nóng chảy có nguồn gốc từ lớp phủ Trái đất, lớp ngay bên dưới lớp vỏ. Đá nóng chảy nổi lên từ độ sâu do nhiệt và áp suất trong lớp phủ, tạo thành một ngọn núi lửa. Có nhiều loại núi lửa khác nhau về hình dạng, kích thước và hoạt động. Stratovolcanoes được đặc trưng bởi hình dạng dốc, hình nón và là loại phổ biến nhất, trong khi núi lửa hình khiên rộng và có độ dốc thoai thoải. Các vụ phun trào núi lửa khác nhau về cường độ, từ dòng dung nham chậm đến các vụ phun trào bùng nổ. Khi núi lửa phun trào, chúng có thể giải phóng tro, khí và dung nham. Bên cạnh khả năng hủy diệt, núi lửa cũng tạo ra vùng đất mới và có thể giúp điều chỉnh nhiệt độ Trái đất. \n \ n Núi lửa chủ yếu xuất hiện ở ranh giới của các mảng kiến tạo, là những phần lớn của lớp vỏ Trái đất đang chuyển động liên tục. Có ba loại ranh giới mảng kiến tạo: phân kỳ, hội tụ và biến đổi. Hầu hết các núi lửa trên thế giới đều nằm trên Vành đai lửa Thái Bình Dương, một vành đai hình móng ngựa của ranh giới mảng kiến tạo giáp với Thái Bình Dương. Nghiên cứu về núi lửa được gọi là núi lửa. Các nhà khoa học nghiên cứu núi lửa được gọi là nhà núi lửa. Họ nghiên cứu hành vi của núi lửa để hiểu và dự đoán các vụ phun trào. Bằng cách theo dõi hoạt động của núi lửa, các nhà khoa học có thể giúp giảm tác động của các vụ phun trào núi lửa đối với con người và môi trường.</w:t>
      </w:r>
    </w:p>
    <w:p w14:paraId="1D2C2FA4" w14:textId="77777777" w:rsidR="001B468F" w:rsidRDefault="00777297">
      <w:r>
        <w:t>{"question": "Nhóm các từ sau thành hai loại:\nSports, Soccer, Running, Weightlifting", "answer": "Sports: Soccer, Running\n\nStrength Training: Weightlifting."}</w:t>
      </w:r>
    </w:p>
    <w:p w14:paraId="432C56D5" w14:textId="77777777" w:rsidR="001B468F" w:rsidRDefault="00777297">
      <w:r>
        <w:t>{"câu hỏi": "Xác định lỗi ngữ pháp trong câu này: \"Anh ấy hầu như không bao giờ xem TV.\" - Anh ấy hầu như không bao giờ xem TV.", "câu trả lời": "Câu có hai lỗi. Nó có thêm một từ \"ever\" cần phải được loại bỏ và lỗi thỏa thuận chủ ngữ-động từ. Động từ "watch\" nên được thay đổi thành dạng số ít ngôi thứ ba \"watches\" để đồng ý với chủ ngữ số ít \"He.\" Câu được sửa là: \"He hầu như không bao giờ xem tv.\""}</w:t>
      </w:r>
    </w:p>
    <w:p w14:paraId="170C0252" w14:textId="77777777" w:rsidR="001B468F" w:rsidRDefault="00777297">
      <w:r>
        <w:t xml:space="preserve">{"question": "Phát triển thuật toán dự đoán email có phải là spam hay không.", "answer": "Một cách tiếp cận để phát triển thuật toán dự đoán xem email có phải là spam hay không như sau:\n\n1. Thu thập dữ liệu: Bước đầu tiên trong việc xây dựng bộ lọc thư rác là thu thập một tập dữ liệu email lớn, được gắn nhãn là spam hoặc không phải spam (ham). \ n \ n2. Tiền xử lý dữ liệu: Giai đoạn này liên quan đến việc làm sạch và chuẩn bị dữ liệu cho thuật toán. Email được chuyển đổi thành chữ thường và tất cả các ký tự và số đặc biệt sẽ bị xóa. Từ dừng cũng bị xóa.\n\n3. Trích xuất tính năng: Bước tiếp theo là trích xuất các tính năng từ email có thể được sử dụng để đưa ra dự đoán. Một cách tiếp cận là sử dụng mô hình túi từ, trong đó sự hiện diện của một số từ được xác định trước trong email có thể được sử dụng để dự đoán spam. Ví dụ: các từ như 'cung cấp', 'miễn phí', 'nhấp chuột' và 'mua' có thể báo hiệu rằng email là spam. \ n \ n4. Đào tạo mô hình: Trong giai đoạn này, một thuật toán học máy, chẳng hạn như Naive Bayes, Logistic Regression hoặc Decision Tree được sử dụng để đào tạo mô hình bằng cách sử dụng dữ liệu được xử lý trước. Xác thực chéo: Xác thực chéo được sử dụng để đo lường độ chính xác của mô hình. Bước này liên quan đến việc chia </w:t>
      </w:r>
      <w:r>
        <w:lastRenderedPageBreak/>
        <w:t>tập dữ liệu thành dữ liệu đào tạo và xác nhận, sau đó sử dụng dữ liệu đào tạo để đào tạo mô hình và dữ liệu xác thực để đo lường hiệu suất của nó. \ n \ n6. Đánh giá mô hình: Mô hình được đánh giá bằng cách sử dụng các số liệu khác nhau như độ chính xác, độ chính xác và thu hồi. Mục tiêu là tối đa hóa tỷ lệ dương tính thực sự, đồng thời giảm thiểu tỷ lệ dương tính giả. \ n \ n7. Triển khai: Khi mô hình đã được đào tạo và xác thực, nó được triển khai và sử dụng để dự đoán xem email đến có phải là spam hay không.\n\nTóm lại, thuật toán liên quan đến việc thu thập và xử lý trước dữ liệu, trích xuất các tính năng liên quan, đào tạo và xác thực mô hình học máy và cuối cùng là triển khai mô hình để đưa ra dự đoán."}</w:t>
      </w:r>
    </w:p>
    <w:p w14:paraId="42C1CE91" w14:textId="77777777" w:rsidR="001B468F" w:rsidRDefault="00777297">
      <w:r>
        <w:t>{"question": "Tạo mật khẩu ngẫu nhiên chứa ít nhất 8 ký tự, với một chữ hoa, một chữ thường và một số.", "answer": "Đây là mật khẩu được tạo ngẫu nhiên của bạn: 'Zx4pLm8t'"}</w:t>
      </w:r>
    </w:p>
    <w:p w14:paraId="201E7528" w14:textId="77777777" w:rsidR="001B468F" w:rsidRDefault="00777297">
      <w:r>
        <w:t>{"question": "Tạo r\u00e9sum\u00e9 cho kỹ sư phần mềm.", "answer": "## John Smith\nj.smith@gmail.com | 555-555-5555 | San Francisco, CA\n\n**Summary** \n\nKỹ sư phần mềm có động lực và kinh nghiệm cao với hồ sơ theo dõi phát triển và triển khai các giải pháp phần mềm hiệu quả và hiệu quả. Thành thạo nhiều ngôn ngữ lập trình và có kinh nghiệm phát triển web full-stack. Thành thạo trong việc cung cấp các dự án đúng thời hạn và trong phạm vi ngân sách.\n\n**Kỹ năng**\n- Nền tảng vững chắc về vòng đời phát triển phần mềm \ n- Thành thạo JavaScript, HTML, CSS, Python và Java \ n- Quen thuộc với các mẫu thiết kế phần mềm và lập trình hướng đối tượng \ n- Có kinh nghiệm với các phương pháp nhanh và hệ thống kiểm soát phiên bản \ n- Thoải mái làm việc với cơ sở dữ liệu và sử dụng SQL \ n- Kỹ năng phân tích và giải quyết vấn đề tuyệt vời \ n \ n ** Kinh nghiệm ** \ n \ n ** Kỹ sư phần mềm,  Công ty ABC** | *San Francisco, CA* | *Jan 2017 - Hiện tại *\n- Hợp tác với các nhà quản lý dự án, nhà thiết kế và nhà phát triển để xây dựng và duy trì các ứng dụng web \ n- Phát triển và duy trì cơ sở mã cho nhiều dự án khách hàng sử dụng JavaScript và React \ n- Các API RESTful được triển khai để tích hợp liền mạch chức năng front-end và back-end \ n- Các nhà phát triển cơ sở được đào tạo và cố vấn để cải thiện kỹ năng mã hóa và tuân thủ các tiêu chuẩn mã hóa \ n- Tiến hành đánh giá mã và góp phần cải tiến liên tục sự phát triển process\n\n**Nhà phát triển phần mềm, XYZ Corporation** | *San Francisco, CA* | *Jun 2015 - Dec 2016*\n- Phát triển và duy trì các ứng dụng web nội bộ bằng Python và Django \ n- Làm việc chặt chẽ với các nhà thiết kế và quản lý dự án để cung cấp các dự án đúng thời hạn và trong ngân sách \ n- Đã viết và thử nghiệm mã sạch, có thể bảo trì và tái sử dụng \ n- Tiến hành đánh giá mã và góp phần cải tiến liên tục quá trình phát triển \ n- Giao tiếp với khách hàng để thu thập các yêu cầu và cung cấp cập nhật dự án \ n \ n ** Giáo dục **\n \ n ** Cử nhân Khoa học Máy tính Khoa học, ** Đại học XYZ | *San Francisco, CA* | * 2011 - 2015 * \ n- Các môn học bao gồm kỹ thuật phần mềm, cấu trúc dữ liệu, thuật toán và hệ thống máy tính \ n- Tham gia vào một dự án phát triển phần mềm hợp tác với một tổ chức phi lợi nhuận địa phương \ n- Hoàn thành dự án capstone về xử lý ngôn ngữ tự nhiên \ n \ n ** Chứng chỉ ** \ n \ n - được chứng nhận ScrumMaster (CSM), Scrum Alliance \ n- Sun Certified Java Programmer (SCJP), Oracle \ n \ n ** Dự án cá nhân **\n \ n- Phát triển và duy trì một trang web cá nhân bằng React và Node.js\n-  Đóng góp cho các dự án mã nguồn mở khác nhau trên Github \ n- Tham gia vào các cuộc thi hackathon địa phương và giành vị trí đầu tiên trong XYZ Hackathon."}</w:t>
      </w:r>
    </w:p>
    <w:p w14:paraId="4B814943" w14:textId="77777777" w:rsidR="001B468F" w:rsidRDefault="00777297">
      <w:r>
        <w:lastRenderedPageBreak/>
        <w:t>{"câu hỏi": "Sáng tác một bài thơ độc đáo có chứa từ \"tuyết\".", "câu trả lời": "Với một tiếng thì thầm tuyết rơi từ bầu trời,\nMột bài hát ru nhẹ nhàng, im lặng,\nQua đêm những mảnh bay và xoay,\nMang mùa đông đến một thế giới chờ đợi.\n\nMột chiếc áo choàng ren tuyết nhẹ nhàng nằm,\nTrên những tán cây trong những bó hoa rực rỡ,\nBao phủ thế giới trong một tấm chăn trắng,\ nMột vẻ đẹp im lặng để chiêm ngưỡng trong tầm mắt.\n\nTừ những đám mây, những bông tuyết bay,\nTrong một điệu nhảy giữa trái đất và bầu trời,\nMột bản giao hưởng mùa đông huyền bí,\nMột kiệt tác cho tất cả mọi người xem.\n\nTuyết mang theo một cảm giác kỳ diệu,\nTrong một thế giới biến đổi, một câu chuyện cổ tích tiết lộ,\nMột xứ sở thần tiên không cần ngai vàng,\nNhư tuyết bao trùm thế giới trong chính nó.\n\nVì vậy, hãy để tuyết đến như nó có thể,\ Một món quà của mùa đông để làm bừng sáng ngày của chúng ta, \ n Vì trong tuyết có một phép thuật mà bạn sẽ biết, \ n Trong vẻ đẹp và sự kỳ diệu của tuyết rực rỡ."}</w:t>
      </w:r>
    </w:p>
    <w:p w14:paraId="39E45EFD" w14:textId="77777777" w:rsidR="001B468F" w:rsidRDefault="00777297">
      <w:r>
        <w:t>{"question": "Thiết kế một thuật toán toán học để tìm ước chung lớn nhất của hai số.", "answer": "Đây là một thuật toán để tìm ước chung lớn nhất (GCD) của hai số bằng cách sử dụng thuật toán Euclid:\n\n'''\nfunction ƯCLN(a, b):\n trong khi b != 0:\n t = b\n b = a % b\n a = t\n trả về abs(a)\n'''\n\nThuật toán này sử dụng cách tiếp cận lặp để tìm GCD của hai số. Đây là cách nó hoạt động:\n\n1. Bắt đầu bằng cách lấy hai số 'a' và 'b' làm đầu vào.\n2. Thuật toán lặp lại cho đến khi 'b' bằng không.\n3. Bên trong vòng lặp, một biến tạm thời 't' được gán giá trị của 'b'.\n4. 'b' được cập nhật thành phần còn lại khi 'a' được chia cho 'b', sử dụng toán tử mô đun ('%').\n5. 'a' sau đó được đặt thành giá trị của 't'.\n6. Khi vòng lặp kết thúc (tức là khi 'b' bằng 0), giá trị tuyệt đối của 'a' được trả về dưới dạng GCD của hai số đầu vào. \ n \ n Đây là một thuật toán hiệu quả để tìm GCD của hai số, với độ phức tạp thời gian là O (log min (a, b)). Điều này có nghĩa là thuật toán chạy nhanh hơn đối với các số đầu vào nhỏ hơn và có thể mất nhiều thời gian hơn khi kích thước của các số đầu vào tăng lên."}</w:t>
      </w:r>
    </w:p>
    <w:p w14:paraId="091CECFA" w14:textId="77777777" w:rsidR="001B468F" w:rsidRDefault="00777297">
      <w:r>
        <w:t xml:space="preserve">{"câu hỏi": "Lập kế hoạch cho một cuộc diễu hành chiến thắng cho một đội thể thao.", "trả lời": "1. Xác định ngày giờ: Tham khảo ý kiến của đội, quan chức thành phố và chính quyền địa phương để xác định ngày và giờ tốt nhất cho cuộc diễu hành. Xem xét các yếu tố như sự sẵn có của đội, dự báo thời tiết và sự hiện diện của các sự kiện khác trong thành phố. \ n \ n2. Lập kế hoạch tuyến đường: Phối hợp với các quan chức thành phố để đưa ra lộ trình cho cuộc diễu hành. Xem xét các yếu tố như lưu lượng truy cập, khả năng tiếp cận và khả năng hiển thị. Hãy chắc chắn rằng tuyến đường đi qua các địa danh quan trọng và các địa điểm tập trung phổ biến trong thành phố. \ n \ n3. Xin giấy phép và giải phóng mặt bằng: Xin giấy phép cần thiết và giải phóng mặt bằng từ chính quyền địa phương để tổ chức cuộc diễu hành. Điều này bao gồm các quyền đóng đường, loa phóng thanh và các sắp xếp cần thiết khác. \ n \ n4. Tổ chức vận chuyển: Sắp xếp phương tiện đi lại cho đội, bao gồm phao, xe buýt mui trần hoặc phương tiện để các thành viên trong đội đi trong cuộc diễu hành. Hãy chắc chắn để trang trí các phương tiện với màu sắc đội và biểu ngữ.\n\n5. Lập kế hoạch cho chương trình: Lập kế hoạch thứ tự các sự kiện cho cuộc diễu hành, bao gồm các bài phát biểu, biểu diễn và các hoạt động khác. Lên lịch thời gian đến của đội, xác định ai sẽ phát biểu và theo thứ tự nào, đồng thời sắp xếp một người chủ trì các nghi lễ để tổ chức sự kiện. \ n \ n6. Phối hợp với các bên liên quan: Phối hợp với nhóm, quan chức thành phố, chính quyền </w:t>
      </w:r>
      <w:r>
        <w:lastRenderedPageBreak/>
        <w:t>địa phương và các bên liên quan khác để đảm bảo sự kiện diễn ra suôn sẻ. Điều này bao gồm kiểm soát đám đông, sắp xếp an ninh và hậu cần như nhà vệ sinh di động, trạm sơ cứu và đội dọn dẹp. \ n \ n7. Công khai sự kiện: Quảng bá cuộc diễu hành thông qua nhiều kênh khác nhau như phương tiện truyền thông xã hội, các cửa hàng tin tức địa phương và trang web chính thức của đội. Khuyến khích người hâm mộ ra ngoài và ăn mừng chiến thắng của đội. \ n \ n8. Vào ngày diễn ra sự kiện: Thực hiện cuộc diễu hành theo kế hoạch, đảm bảo rằng tất cả các sắp xếp được thực hiện và mọi thứ diễn ra suôn sẻ. Theo dõi sự kiện khi nó tiến triển, ứng phó với bất kỳ trường hợp không lường trước nào có thể phát sinh. \ n \ n9. Các hoạt động sau sự kiện: Sau cuộc diễu hành, hãy đảm bảo rằng khu vực được dọn dẹp và khôi phục lại tình trạng ban đầu. Chia sẻ ảnh, video và những điểm nổi bật từ cuộc diễu hành trên phương tiện truyền thông xã hội và các kênh khác, và cảm ơn tất cả những người tham gia và người tham dự đã ủng hộ."}</w:t>
      </w:r>
    </w:p>
    <w:p w14:paraId="35BBD6DD" w14:textId="77777777" w:rsidR="001B468F" w:rsidRDefault="00777297">
      <w:r>
        <w:t>{"question": "Create an algorithm for play tic tac toe in Python.", "answer": "Tic-tac-toe hay còn được gọi là noughts and crosses là một trò chơi đơn giản có thể chơi giữa hai người chơi. Mỗi người chơi đánh dấu bước di chuyển của họ trên lưới 3x3, với mục tiêu tạo một hàng ngang, dọc hoặc chéo của biểu tượng của họ. Dưới đây là một thuật toán ví dụ để chơi tic-tac-toe trong Python: \ n \ n1. Khởi tạo: khởi tạo bảng dưới dạng lưới 3x3, với tất cả ô trống, được biểu thị bằng dấu cách(\" \").\n'''python\nboard = [\n [\" \", \" \", \"],\n [\" \", \" \", \"],\n [\" \", \"],\n [\" \", \" \", \"]\n]\n'''\n2. Hiển thị bảng: tạo một hàm để hiển thị trạng thái hiện tại của bảng.\n'''python\ndef display_board(board):\n cho hàng trong board:\n print(\"|\" + \"|\".join(row) + \"|\")\n'''\n3. Di chuyển của người chơi: tạo một chức năng để thực hiện một nước đi, chức năng nên lấy biểu tượng của người chơi và vị trí của nước đi làm đầu vào, và cập nhật bảng cho phù hợp. Vị trí của di chuyển có thể được biểu diễn dưới dạng một bộ hàng và cột.\n'''python\ndef make_move(ký hiệu, vị trí, bảng):\n hàng, col = position\n if board[row][col] == \" \":\n board[row][col] = symbol\n return True\n else:\n return False\n''' \n4. Kiểm tra chiến thắng: tạo một chức năng để kiểm tra xem người chơi đã thắng trò chơi hay chưa. Người chơi thắng khi họ có biểu tượng của họ trong một hàng, cột hoặc đường chéo. \n'''python\ndef has_winner(board):\n # check rows\n for row in board:\n if row[0] == row[1] == row[2] and row[0] != \" \":\n return row[0]\n # check columns\n for col in range(3):\n if board[0][col] == board[1][col] == board[2][col] and board[0][col] != \" \":\n return board[0][col]\n # check diagonals\n if board[0][0] == board[1][1] == board[2][2] and board[0][ 0] != \" \":\n return board[0][0]\n if board[0][2] == board[1][1] == board[2][0] và board[0][2"}</w:t>
      </w:r>
    </w:p>
    <w:p w14:paraId="022E9DED" w14:textId="77777777" w:rsidR="001B468F" w:rsidRDefault="00777297">
      <w:r>
        <w:t>{"câu hỏi": "Viết lại câu sau để đúng ngữ pháp: \"Tôi và bạn tôi đang vui vẻ\" - Tôi và bạn tôi đang vui vẻ", "câu trả lời": "Bạn tôi và tôi đang vui vẻ."}</w:t>
      </w:r>
    </w:p>
    <w:p w14:paraId="516D4511" w14:textId="77777777" w:rsidR="001B468F" w:rsidRDefault="00777297">
      <w:r>
        <w:t>{"câu hỏi": "Tạo một tweet về đội thể thao yêu thích của bạn.", "câu trả lời": "Đội thể thao yêu thích của tôi không bao giờ ngừng làm tôi ngạc nhiên với tinh thần thể thao và tinh thần đồng đội đáng kinh ngạc của họ! Mỗi trận đấu mang lại nhiều hứng thú hơn và tôi tự hào được hỗ trợ họ suốt chặng đường! #go[Tên đội] #proud fan \ud83c\udfc8\ud83c\udfc0\u26bd\ufe0f\ud83c\udfd2\ud83c\udfbe"}</w:t>
      </w:r>
    </w:p>
    <w:p w14:paraId="67FF9151" w14:textId="77777777" w:rsidR="001B468F" w:rsidRDefault="00777297">
      <w:r>
        <w:lastRenderedPageBreak/>
        <w:t>{"question": "Phát triển lược đồ cơ sở dữ liệu cho hệ thống thư viện.", "answer": "Lược đồ cơ sở dữ liệu cho hệ thống thư viện có thể bao gồm các bảng và trường sau:\n\n**Books**\n- BookID (khóa chính)\n- Title\n- ISBN\n- AuthorID (khóa ngoại)\n- PublisherID (khóa ngoại)\n- PublishDate\n- Genre\n- NumberofPages\n- AvailableCopies\n\n\n**Authors**\n- AuthorID (khóa chính)\n- FirstName\n- LastName\n- Biography\n- DateofBirth\n\n**Publishers**\n- PublisherID (khóa chính)\n- Name\n- Address\n- Website\n- Email\n- PhoneNumber\n\n**Members**\n- MemberID (khóa chính)\n- FirstName\n- LastName\n- Address\n- PhoneNumber\n- Email\n- DateofBirth\n- RegistrationDate\n\n**Loans**\n- LoanID (khóa chính)\n- MemberID (khóa ngoại)\n- BookID (khóa ngoại)\n- LoanDate\n- DueDate\n- ReturnDate\n\n**Reservations**\n- ReservationID (khóa chính)\n- MemberID (khóa ngoại)\n- BookID (khóa ngoại)\n- ReservationDate\n\nLược đồ này cho phép thư viện Theo dõi tất cả các cuốn sách, tác giả và nhà xuất bản của nó, cũng như quản lý các khoản vay, đặt chỗ và thành viên của nó. Các bảng và trường bổ sung có thể được thêm vào khi cần thiết để tùy chỉnh thêm hệ thống cho các nhu cầu cụ thể của thư viện."}</w:t>
      </w:r>
    </w:p>
    <w:p w14:paraId="5276AFBC" w14:textId="77777777" w:rsidR="001B468F" w:rsidRDefault="00777297">
      <w:r>
        <w:t>{"câu hỏi": "Tóm tắt bài viết \"Lợi ích của việc làm việc tại nhà\" trong 5 câu.", "câu trả lời": "Bài viết \"Lợi ích của việc làm việc tại nhà\" nêu bật nhiều lợi thế của làm việc từ xa. Chúng bao gồm tăng tính linh hoạt và tự do, khả năng tạo ra một môi trường làm việc thoải mái và cá nhân hóa, và giảm phiền nhiễu, dẫn đến tăng năng suất. Hơn nữa, làm việc từ xa còn giúp giảm thời gian và chi phí đi lại, giảm tác động đến môi trường và cải thiện sự cân bằng giữa công việc và cuộc sống. Nhà tuyển dụng cũng được hưởng lợi từ việc giảm chi phí, chẳng hạn như không gian văn phòng và các tiện ích, cũng như tiếp cận với một nhóm tài năng rộng lớn hơn. Nhìn chung, bài báo kết luận rằng lợi ích của làm việc từ xa vượt xa bất kỳ nhược điểm nào được nhận thức."}</w:t>
      </w:r>
    </w:p>
    <w:p w14:paraId="2E409AF0" w14:textId="77777777" w:rsidR="001B468F" w:rsidRDefault="00777297">
      <w:r>
        <w:t xml:space="preserve">{"câu hỏi": "Viết một câu chuyện kinh dị 1850 từ.", "câu trả lời": "Đó là mùa hè năm 1978 khi thị trấn nhỏ Nettlefield bị tấn công bởi một thảm kịch sẽ thay đổi số phận của nó. Tôi nhớ những hàng cây xanh tươi tốt đung đưa theo nhịp gió và mặt trời chiếu sáng rực rỡ, làm cho mọi thứ lấp lánh. Cứ như thể vũ trụ đã âm mưu làm cho ngày hôm đó trở nên hoàn hảo, nhưng chúng tôi ít biết về bóng tối đang bao phủ chúng tôi. Jenny và tôi đang chơi trốn tìm trong rừng, và khi tôi đếm, cô ấy chạy đi để tìm một chỗ. Khi tôi mở mắt ra, tôi thấy cô ấy đang nấp sau một bụi cây rậm rạp. Tôi nhón chân về phía cô ấy, nhưng trước khi tôi có thể nói "la ó", cô ấy đã nhảy lên và chạy sâu hơn vào rừng, cười khúc khích suốt chặng đường. Chúng tôi luôn được yêu cầu không mạo hiểm quá xa, nhưng sự hồi hộp của cuộc phiêu lưu đã khiến chúng tôi vui vẻ nhất. Thảm thực vật rậm rạp nhường chỗ cho một khoảng trống, và ở trung tâm của nó là một cabin cũ dường như bị bỏ hoang. Mái nhà đã bị sập, và lớp sơn đã bong tróc, tạo ra một cảnh tượng kỳ lạ. Jenny kêu lên đầy phấn khích, và tôi có thể nhìn thấy ánh sáng lấp lánh trong mắt cô ấy. Chúng tôi bước đến đó một cách thận trọng, sỏi giòn giã dưới chân, thông báo chúng tôi đã đến. \ n \ n Cánh cửa hé mở, và khi chúng tôi đẩy nó ra, nó kêu ọp ẹp đủ lớn để khiến chúng tôi nhảy lên. Bên trong tối om, với ánh sáng duy nhất lọc qua các vết nứt giữa các cửa sổ được đóng lại. Có một mùi mốc lơ lửng trong không khí, và khi chúng tôi bước vào, chúng tôi có thể thấy tàn dư của những gì chắc hẳn là một cuộc sống đã sống từ lâu. Ở góc phòng là một chiếc ghế bập bênh cũ, quay lưng về phía chúng tôi. </w:t>
      </w:r>
      <w:r>
        <w:lastRenderedPageBreak/>
        <w:t>Và khi chúng tôi bước lên một tấm ván sàn ọp ẹp, nó bắt đầu rung chuyển từ từ. Tóc sau gáy dựng đứng, và tôi có thể cảm thấy một cơn ớn lạnh len lỏi lên sống lưng. Tôi nắm lấy tay Jenny, chuẩn bị rời đi thì cô ấy đột nhiên tránh xa tôi và chạy về phía chiếc ghế. Cô ấy quay nó lại và vui vẻ thông báo rằng nó trống rỗng. Nhưng khi cô nhìn gần hơn, nụ cười của cô nhạt dần, nhường chỗ cho một cái nhìn kinh hoàng. Và rồi cô ấy bắt đầu la hét. Tôi chạy về phía bà, và khi tôi nhìn vào chỗ ngồi của chiếc ghế, tôi thấy một bóng dáng trong suốt của một bà già, nhẹ nhàng lắc lư qua lại. \n\nChúng tôi chạy nhanh như đôi chân nhỏ bé của chúng tôi có thể cõng chúng tôi, suốt quãng đường trở về thị trấn"}</w:t>
      </w:r>
    </w:p>
    <w:p w14:paraId="7F84A248" w14:textId="77777777" w:rsidR="001B468F" w:rsidRDefault="00777297">
      <w:r>
        <w:t>{"câu hỏi": "Giải thích tầm quan trọng của kiến trúc dữ liệu trong hệ thống AI", "trả lời": "Kiến trúc dữ liệu đề cập đến cách dữ liệu được cấu trúc, quản lý và sử dụng trong hệ thống AI. Nó cung cấp một kế hoạch chi tiết về cách dữ liệu chảy qua hệ thống, cách nó được xử lý, phân tích và chuyển đổi. Khả năng học hỏi, thích ứng và thực hiện các nhiệm vụ của hệ thống AI phụ thuộc nhiều vào chất lượng, tính nhất quán và cấu trúc của dữ liệu mà nó nhận được. Hãy xem xét một số lý do chính tại sao kiến trúc dữ liệu lại cần thiết trong các hệ thống AI: \ n \ n1. Cải thiện quản lý dữ liệu: Với kiến trúc dữ liệu phù hợp, các hệ thống AI có thể được đào tạo trên các bộ dữ liệu sạch, được quản lý. Điều này có thể dẫn đến những hiểu biết và dự đoán chính xác và có ý nghĩa hơn. \ n \ n2. Phân tích dữ liệu hiệu quả: Bằng cách tạo ra một kiến trúc dữ liệu thúc đẩy phân tích dữ liệu dễ dàng và hiệu quả, các hệ thống AI có thể xử lý một khối lượng lớn thông tin nhanh hơn và chính xác hơn. \ n \ n3. Khả năng mở rộng: Kiến trúc dữ liệu mạnh mẽ sẽ dễ dàng mở rộng quy mô hơn khi lượng dữ liệu có sẵn tăng lên. Điều này có tầm quan trọng đặc biệt đối với các hệ thống AI, vì các bộ dữ liệu lớn hơn và đa dạng hơn có thể dẫn đến việc ra quyết định tốt hơn và chính xác hơn. \ n \ n4. Chất lượng dữ liệu: Kiến trúc dữ liệu được thiết kế tốt đảm bảo chất lượng và tính nhất quán của dữ liệu đang được sử dụng bởi hệ thống AI. Điều này, đến lượt nó, cải thiện độ tin cậy và độ chính xác của việc ra quyết định của hệ thống. \ n \ n5. Bảo mật dữ liệu: Kiến trúc dữ liệu cũng tính đến các biện pháp có thể bảo mật dữ liệu nhạy cảm trong các hệ thống AI. Điều này đặc biệt quan trọng khi tuân thủ các quy định liên quan đến bảo vệ dữ liệu, quyền riêng tư và sử dụng đạo đức. Tóm lại, kiến trúc dữ liệu đặt nền tảng cho các hệ thống AI hoạt động với hiệu quả, độ chính xác và độ tin cậy cao hơn. Nó cho phép dữ liệu được tổ chức, quản lý và phân tích theo cách có thể tạo điều kiện cho việc ra quyết định tốt hơn và thông tin chi tiết có thể hành động, dẫn đến kết quả tốt hơn."}</w:t>
      </w:r>
    </w:p>
    <w:p w14:paraId="1E528DBC" w14:textId="77777777" w:rsidR="001B468F" w:rsidRDefault="00777297">
      <w:r>
        <w:t>{"câu hỏi": "Thêm hai tác động tiêu cực của AI đối với môi trường.", "Trả lời": "1. Tiêu thụ năng lượng cao: Các hệ thống và ứng dụng AI đòi hỏi một lượng lớn sức mạnh tính toán, làm tăng mức tiêu thụ năng lượng. Điều này có thể dẫn đến các tác động tiêu cực đến môi trường, vì năng lượng được sử dụng bởi các hệ thống này - đặc biệt là các hệ thống chạy bằng nhiên liệu hóa thạch - có thể tạo ra lượng khí thải carbon đáng kể góp phần gây ô nhiễm không khí và biến đổi khí hậu. Chất thải điện tử: Việc sản xuất và xử lý các hệ thống và phần cứng AI góp phần vào vấn đề ngày càng tăng của chất thải điện tử, vì những tiến bộ nhanh chóng trong công nghệ có nghĩa là các thiết bị trở nên lỗi thời và được thay thế nhanh hơn. Việc vứt bỏ các thiết bị này không đúng cách có thể dẫn đến việc thải các chất độc hại ra môi trường, gây ô nhiễm không khí, nước và đất, đồng thời gây hại cho động vật hoang dã và sức khỏe con người."}</w:t>
      </w:r>
    </w:p>
    <w:p w14:paraId="60141639" w14:textId="77777777" w:rsidR="001B468F" w:rsidRDefault="00777297">
      <w:r>
        <w:lastRenderedPageBreak/>
        <w:t>{"question": "Suy ra kết quả mong đợi của tuyên bố sau. - Anh ta mở cửa và rời đi.", "trả lời": "Kết quả mong đợi của tuyên bố là người đó mở cửa và sau đó ra khỏi phòng hoặc tòa nhà."}</w:t>
      </w:r>
    </w:p>
    <w:p w14:paraId="7DA579FF" w14:textId="77777777" w:rsidR="001B468F" w:rsidRDefault="00777297">
      <w:r>
        <w:t>{"câu hỏi": "Diễn giải câu đã cho bằng cách sử dụng các từ của riêng bạn. - Tôi sợ chúng ta sẽ không đến bữa tiệc đúng giờ.", "trả lời": "Tôi lo ngại rằng chúng tôi sẽ không đến bữa tiệc đúng lịch trình."}</w:t>
      </w:r>
    </w:p>
    <w:p w14:paraId="50461E0D" w14:textId="77777777" w:rsidR="001B468F" w:rsidRDefault="00777297">
      <w:r>
        <w:t>{"câu hỏi": "Phát minh nào trong thế kỷ 20 có tác động đáng kể nhất đến thế giới?", "Trả lời": "Đã có rất nhiều phát minh trong thế kỷ 20 có tác động sâu sắc đến thế giới, và thật khó để chỉ ra một phát minh duy nhất là quan trọng nhất. Một số phát minh được công nhận rộng rãi và có ảnh hưởng của thế kỷ 20 bao gồm: \ n \ n1. Internet: Được phát triển vào cuối thế kỷ 20, internet đã cách mạng hóa cách chúng ta giao tiếp, kinh doanh, tiến hành nghiên cứu, truy cập thông tin và giải trí. Máy bay: Anh em nhà Wright đã thực hiện chuyến bay thành công đầu tiên vào năm 1903, và kể từ đó, du lịch hàng không đã biến thế giới thành một nơi nhỏ hơn, cho phép du lịch nhanh hơn và thương mại toàn cầu dễ dàng hơn. Năng lượng hạt nhân: Việc phát hiện ra sự phân hạch hạt nhân vào những năm 1930 đã dẫn đến sự phát triển của năng lượng hạt nhân, có tác động sâu sắc đến thế giới, cả về sản xuất năng lượng và về chính trị và quan hệ toàn cầu. Thuốc kháng sinh: Việc phát hiện ra penicillin vào năm 1928 bởi Alexander Fleming đã cách mạng hóa y học, cho phép điều trị nhiễm trùng do vi khuẩn và cứu sống vô số người. Máy tính cá nhân: Sự phát triển của máy tính cá nhân và sự trỗi dậy tiếp theo của thời đại thông tin đã thay đổi cách chúng ta làm việc, giao tiếp và truy cập thông tin. \ n \ n6. Truyền hình: Được phát minh vào cuối thế kỷ 19 và phổ biến vào thế kỷ 20, truyền hình đã có tác động sâu sắc đến giải trí, tin tức và văn hóa. Đây chỉ là một vài ví dụ về nhiều phát minh đột phá của thế kỷ 20. Mỗi cái đều có tác động đáng kể đến thế giới theo cách của nó, và thật khó để xác định cái nào có ảnh hưởng nhất."}</w:t>
      </w:r>
    </w:p>
    <w:p w14:paraId="2CFBC0A6" w14:textId="77777777" w:rsidR="001B468F" w:rsidRDefault="00777297">
      <w:r>
        <w:t>{"question": "Dự đoán kết quả có thể xảy ra của quyết định. - Anh ấy quyết định bán cổ phần của mình trong doanh nghiệp.", "trả lời": "Kết quả có thể xảy ra của quyết định bán cổ phần của mình trong doanh nghiệp có thể khác nhau. Nếu cổ phiếu có nhu cầu cao, nó có thể khiến anh ta kiếm được một số tiền đáng kể, do đó tăng tiền / sự giàu có của anh ta hoặc giải phóng vốn mà anh ta có thể sử dụng cho một khoản đầu tư khác. Tuy nhiên, điều đó cũng có nghĩa là từ bỏ quyền sở hữu và kiểm soát doanh nghiệp, và bất kỳ lợi nhuận nào trong tương lai mà công ty có thể tạo ra sẽ không bao gồm anh ta. Ngoài ra, nếu doanh nghiệp gặp khó khăn hoặc giá trị cổ phiếu thấp, việc bán cũng có thể dẫn đến tổn thất tài chính."}</w:t>
      </w:r>
    </w:p>
    <w:p w14:paraId="511A77AC" w14:textId="77777777" w:rsidR="001B468F" w:rsidRDefault="00777297">
      <w:r>
        <w:t>{"câu hỏi": "Phân tích tweet này: \"Bây giờ tôi đã hoàn thành việc học của mình, tôi không thể làm gì khác.\" - Tweet: \"Bây giờ tôi đã hoàn thành việc học của mình, tôi không thể làm gì khác.\"", "trả lời": "Dòng tweet này dường như truyền tải cảm giác hoàn thành, và có lẽ, cảm giác bất lực hoặc thất vọng. Tác giả đã hoàn thành nghiên cứu của họ, kết thúc một nhiệm vụ, một giai đoạn hoặc một mục tiêu dài hạn. Cụm từ, "không có gì khác tôi có thể làm" gợi ý rằng cá nhân cảm thấy như họ đã cạn kiệt tất cả các lựa chọn của họ và có thể không chắc chắn hoặc lo lắng về những gì cần làm tiếp theo. Nó cũng có thể gợi ý rằng tác giả cảm thấy như họ không kiểm soát được những gì xảy ra tiếp theo trong hành trình học tập của họ. Nhìn chung, giọng điệu dường như là sự pha trộn giữa nhẹ nhõm và lo lắng."}</w:t>
      </w:r>
    </w:p>
    <w:p w14:paraId="7F6DD361" w14:textId="77777777" w:rsidR="001B468F" w:rsidRDefault="00777297">
      <w:r>
        <w:lastRenderedPageBreak/>
        <w:t>{"câu hỏi": "Cung cấp một số mẹo để viết một bài luận thuyết phục.", "câu trả lời": "Dưới đây là một số mẹo để viết một bài luận thuyết phục:\n\n1. Chọn một chủ đề mạnh mẽ và gây tranh cãi: Chọn một chủ đề mà bạn đam mê và có đủ bằng chứng để hỗ trợ lập trường của bạn. \ n \ n2. Nghiên cứu chủ đề của bạn một cách kỹ lưỡng: Hiểu cả hai mặt của lập luận và thu thập càng nhiều bằng chứng càng tốt để hỗ trợ lập luận của bạn. \ n \ n3. Biết đối tượng của bạn: Hiểu quan điểm của khán giả của bạn, để bạn có thể thu hút sở thích và giá trị của họ một cách hiệu quả. \ n \ n4. Cấu trúc bài luận của bạn: Bắt đầu với phần giới thiệu nêu luận điểm của bạn, sau đó trình bày lập luận của bạn một cách hợp lý và có tổ chức trong phần thân của bài luận, và kết thúc bằng một kết luận mạnh mẽ. \ n \ n5. Sử dụng bằng chứng để hỗ trợ lập luận của bạn: Sử dụng các sự kiện, số liệu thống kê và ví dụ để hỗ trợ lập luận của bạn và làm cho chúng thuyết phục hơn. \ n \ n6. Sử dụng lời kêu gọi tu từ: Sử dụng đặc tính, logo và lời kêu gọi bệnh hoạn để thuyết phục khán giả của bạn. Ethos thu hút sự tín nhiệm của người nói, logo hấp dẫn logic và pathos hấp dẫn cảm xúc. \ n \ n7. Giải quyết các lập luận phản biện: Giải quyết các quan điểm đối lập và cung cấp bằng chứng để bác bỏ chúng.\n\n8. Sử dụng giọng điệu tự tin: Viết với giọng điệu tự tin và quyết đoán để thuyết phục khán giả rằng bạn tin vào lập luận của mình. \ n \ n9. Chỉnh sửa và sửa đổi: Đọc lại bài luận của bạn và thực hiện bất kỳ sửa đổi cần thiết nào để cải thiện sự rõ ràng và mạch lạc. \ n \ n10. Đưa ra lời kêu gọi hành động: Kết thúc bài luận của bạn bằng lời kêu gọi hành động thúc đẩy khán giả hành động hoặc thay đổi quan điểm của họ về vấn đề này."}</w:t>
      </w:r>
    </w:p>
    <w:p w14:paraId="33531E89" w14:textId="77777777" w:rsidR="001B468F" w:rsidRDefault="00777297">
      <w:r>
        <w:t>{"câu hỏi": "Giải thích ý nghĩa của \"Thiết kế lấy con người làm trung tâm\".", "câu trả lời": "Thiết kế lấy con người làm trung tâm là một phương pháp thiết kế và cách tiếp cận giải quyết vấn đề đặt con người vào trung tâm của quá trình thiết kế. Đây là một phương pháp sáng tạo tập trung vào việc phát triển các giải pháp bằng cách liên quan và đồng cảm với quan điểm, nhu cầu và vấn đề của người dùng cuối hoặc người tiêu dùng. Mục đích của thiết kế lấy con người làm trung tâm là tạo ra các sản phẩm, hệ thống hoặc dịch vụ được thiết kế riêng để nâng cao trải nghiệm của mọi người và cải thiện cuộc sống của họ. Quá trình thiết kế thường liên quan đến sự hiểu biết sâu sắc về những người bạn đang thiết kế, thông qua quan sát, tương tác và phản hồi, và cách tiếp cận hợp tác, lặp đi lặp lại để tìm ra giải pháp tốt nhất. Bằng cách đó, thiết kế lấy con người làm trung tâm đảm bảo rằng các giải pháp không chỉ có chức năng mà còn dễ tiếp cận, trực quan và thú vị cho người dùng."}</w:t>
      </w:r>
    </w:p>
    <w:p w14:paraId="16C72FA2" w14:textId="77777777" w:rsidR="001B468F" w:rsidRDefault="00777297">
      <w:r>
        <w:t xml:space="preserve">{"câu hỏi": "Đưa ra danh sách năm công việc liên quan đến sự sáng tạo.", "Trả lời": "1. Nhà thiết kế đồ họa: Công việc này đòi hỏi phải tạo nội dung trực quan cho một loạt các phương tiện, chẳng hạn như trang web, quảng cáo và bao bì, bằng cách kết hợp nghệ thuật và công nghệ. \ n \ n2. Nhà văn: Một nhà văn có thể làm việc trong các lĩnh vực khác nhau như viết tiểu thuyết, kịch bản, bài báo hoặc bản sao quảng cáo. Công việc bao gồm việc sử dụng từ ngữ để diễn đạt ý tưởng và kể chuyện một cách sáng tạo. \ n \ n3. Giám đốc sáng tạo quảng cáo: Vai trò này liên quan đến việc phát triển các ý tưởng sáng tạo cho các quảng cáo và chiến dịch thu hút sự chú ý của khán giả và truyền tải thông điệp thương hiệu. \ n \ n4. Nhà thiết kế nội thất: Công việc này liên quan đến việc tạo ra các thiết kế thẩm mỹ và chức năng cho không gian nội thất, bằng cách kết hợp các màu sắc, đồ nội thất và vật liệu khác nhau, dẫn đến một môi trường hấp dẫn và độc đáo. \ n \ n5. Music Composer: Một nhà soạn nhạc tạo ra các bản nhạc gốc cho các phương tiện khác nhau, chẳng hạn như phim, chương trình </w:t>
      </w:r>
      <w:r>
        <w:lastRenderedPageBreak/>
        <w:t>truyền hình, quảng cáo và trò chơi điện tử, thường làm việc với các nhạc sĩ và nhà sản xuất khác để tạo ra sản phẩm cuối cùng."}</w:t>
      </w:r>
    </w:p>
    <w:p w14:paraId="727B26BA" w14:textId="77777777" w:rsidR="001B468F" w:rsidRDefault="00777297">
      <w:r>
        <w:t>{"câu hỏi": "Cung cấp ví dụ về tên người dùng tốt cho cửa hàng trực tuyến.", "câu trả lời": "Tên người dùng tốt cho cửa hàng trực tuyến có thể là \"CraftyDesigns\" nếu cửa hàng chuyên về các mặt hàng thủ công hoặc thiết kế độc đáo."}</w:t>
      </w:r>
    </w:p>
    <w:p w14:paraId="79899558" w14:textId="77777777" w:rsidR="001B468F" w:rsidRDefault="00777297">
      <w:r>
        <w:t>{"câu hỏi": "Viết lại câu này \"Tôi dường như không thể quyết định\" bằng một giọng chủ động. - Câu: \"Tôi dường như không thể quyết định", "trả lời": "Câu viết lại: \"Tôi đấu tranh để đạt được quyết định.\""}</w:t>
      </w:r>
    </w:p>
    <w:p w14:paraId="2E3340D7" w14:textId="77777777" w:rsidR="001B468F" w:rsidRDefault="00777297">
      <w:r>
        <w:t>{"câu hỏi": "Tạo danh sách 10 mẹo để viết một bài đánh giá sách hay.", "câu trả lời": "Dưới đây là mười mẹo để viết một bài đánh giá sách hay:\n\n1. Đọc toàn bộ cuốn sách: Trước khi xem lại bất kỳ cuốn sách nào, hãy đảm bảo rằng bạn đã đọc toàn bộ cuốn sách và hiểu rõ nội dung của nó. \ n \ n2. Hiểu thể loại: Hiểu thể loại và phong cách của cuốn sách sẽ giúp bạn hiểu rõ hơn về phong cách và cách tiếp cận của người viết và giúp làm cho bài đánh giá của bạn có ý nghĩa hơn. \ n \ n3. Ghi chú trong khi đọc: Giữ một cuốn sổ tay tiện dụng, và ghi lại những suy nghĩ và ấn tượng của bạn về cuốn sách khi bạn đọc. Điều này sẽ giúp bạn sắp xếp suy nghĩ của mình trong khi viết bài đánh giá. \ n \ n4. Hãy trung thực và công bằng: Điều quan trọng là đưa ra ý kiến trung thực của bạn đồng thời công bằng với công việc khó khăn của tác giả. Bạn nên đưa ra những lời chỉ trích mang tính xây dựng khi được bảo đảm, nhưng tránh quá tiêu cực. \ n \ n5. Tóm tắt cuốn sách mà không tiết lộ cốt truyện: Đưa ra một bản tóm tắt ngắn gọn về nội dung của cuốn sách, nhưng đảm bảo rằng bạn không đưa ra bất kỳ spoilers nào có thể làm hỏng trải nghiệm đọc cho người khác. \ n \ n6. Thảo luận về các nhân vật và sự phát triển của họ: Nói về các nhân vật trong cuốn sách, tính cách của họ và cách họ phát triển trong suốt câu chuyện. \ n \ n7. Đánh giá phong cách viết: Xem xét phong cách viết và liệu nó có hiệu quả và được thực hiện tốt hay không. Văn xuôi hấp dẫn và dễ tiếp cận như thế nào? Nó có phục vụ tốt cho câu chuyện không?\n\n8. Chia sẻ phản ứng cảm xúc của bạn: Đừng ngại chia sẻ phản ứng cảm xúc của bạn với cuốn sách - tốt, xấu và xấu. Nó làm cho đánh giá dễ hiểu hơn nhiều.\n\n9. Giữ cho nó ngắn gọn: Một đánh giá nên ngắn gọn và tập trung, vì vậy hãy đảm bảo rằng bạn không đi vào quá nhiều chi tiết và bạn bám sát những điểm quan trọng nhất. \ n \ n10. Hiệu đính: Trước khi xuất bản hoặc đăng bài đánh giá của bạn, hãy đảm bảo đọc lại nó cho các lỗi chính tả và ngữ pháp. Đảm bảo rằng bài viết của bạn rõ ràng, mạch lạc và dễ đọc."}</w:t>
      </w:r>
    </w:p>
    <w:p w14:paraId="7F4B32EC" w14:textId="77777777" w:rsidR="001B468F" w:rsidRDefault="00777297">
      <w:r>
        <w:t xml:space="preserve">{"câu hỏi": "Hãy đưa ra năm mẹo để cải thiện khả năng đọc hiểu.", "câu trả lời": "1. **Đọc tích cực:** Tham gia vào văn bản bằng cách đặt câu hỏi, đưa ra dự đoán và tóm tắt những gì bạn đã đọc. Điều này có thể làm tăng sự tập trung và hiểu biết trong khi đọc. \ n \ n2. ** Sử dụng manh mối ngữ cảnh: ** Khi bạn gặp một từ hoặc cụm từ không quen thuộc, hãy cố gắng sử dụng các từ hoặc câu xung quanh để xác định ý nghĩa của nó. Điều này có thể nâng cao sự hiểu biết của bạn về văn bản.\n\n3. **Hình dung: ** Tạo một hình ảnh tinh thần của các cảnh, nhân vật hoặc ý tưởng được mô tả trong văn bản. Điều này có thể giúp bạn hiểu rõ hơn và ghi nhớ những gì bạn đã đọc. \ n \ n4. **Đọc lại và xem lại:** Nếu bạn gặp khó khăn trong việc hiểu một đoạn văn cụ thể, hãy đọc lại và ghi chú để giúp làm rõ ý nghĩa của nó. Xem lại và tóm tắt những gì bạn đã đọc cũng có thể cải thiện khả năng hiểu. \ n \ n5. ** Mở rộng vốn </w:t>
      </w:r>
      <w:r>
        <w:lastRenderedPageBreak/>
        <w:t>từ vựng của bạn: ** Bạn càng biết nhiều từ, bạn càng dễ hiểu những gì bạn đang đọc. Cố gắng học từ mới thường xuyên, thông qua việc đọc hoặc bằng cách sử dụng các tài nguyên xây dựng vốn từ vựng."}</w:t>
      </w:r>
    </w:p>
    <w:p w14:paraId="02ED7822" w14:textId="77777777" w:rsidR="001B468F" w:rsidRDefault="00777297">
      <w:r>
        <w:t>{"câu hỏi": "Tạo danh sách năm công việc liên quan đến nói trước công chúng.", "câu trả lời": "1. Diễn giả truyền động lực\n2. Chính trị gia\n3. Tin tức Anchor\n4. Giáo sư/Giảng viên\n5. Chuyên gia quan hệ công chúng"}</w:t>
      </w:r>
    </w:p>
    <w:p w14:paraId="6B264F25" w14:textId="77777777" w:rsidR="001B468F" w:rsidRDefault="00777297">
      <w:r>
        <w:t>{"câu hỏi": "Viết lại câu này: \"Tổ chức tiệc văn phòng sẽ rất vui\" bằng giọng bị động. - Câu: \"Tổ chức tiệc công sở sẽ vui", "trả lời": "Tổ chức tiệc công sở sẽ được hưởng."}</w:t>
      </w:r>
    </w:p>
    <w:p w14:paraId="37B73162" w14:textId="77777777" w:rsidR="001B468F" w:rsidRDefault="00777297">
      <w:r>
        <w:t>{"question": "Đưa ra gợi ý để giải quyết vấn đề sau. - Xe của tôi không khởi động.", "trả lời": "Có thể có nhiều lý do khác nhau về lý do tại sao xe của bạn không khởi động và một số giải pháp nhanh bạn có thể thử bao gồm: \ n1. Kiểm tra pin của bạn - Nó có thể đã chết, và bạn có thể cần phải khởi động nó hoặc thay thế nó. \ n2. Kiểm tra đồng hồ đo nhiên liệu của bạn - đảm bảo rằng bạn có đủ nhiên liệu trong bình của mình. \ n3. Kiểm tra xem xe có nhận được tia lửa điện không - bugi của bạn có thể cần thay thế. \ n4. Đảm bảo động cơ khởi động hoạt động chính xác- Có thể có vấn đề với cụm bộ khởi động cần sửa chữa. \ n5. Kiểm tra chìa khóa fob- Nếu bạn đang sử dụng đánh lửa không cần chìa khóa, Có thể pin chìa khóa đã chết.\n\nNếu vấn đề vẫn còn, tôi khuyên bạn nên gọi thợ máy để chẩn đoán và sửa chữa thêm."}</w:t>
      </w:r>
    </w:p>
    <w:p w14:paraId="09EE5F96" w14:textId="77777777" w:rsidR="001B468F" w:rsidRDefault="00777297">
      <w:r>
        <w:t>{"question": "Tìm phân từ hiện tại của động từ sau. - Chạy trốn", "trả lời": "Phân từ hiện tại của động từ \u201cFlee\u201d là \u201cFleeing\u201d."}</w:t>
      </w:r>
    </w:p>
    <w:p w14:paraId="18D5AEF3" w14:textId="77777777" w:rsidR="001B468F" w:rsidRDefault="00777297">
      <w:r>
        <w:t>{"question": "Tạo đoạn mã in từ sau. - Hello", "answer": "Đây là một đoạn mã trong Python sẽ in từ \"Hello\":\n\n'''python\nword = \"Hello\"\nprint(word)\n'''\n\nMã này đặt biến 'word' thành chuỗi \"Hello\", sau đó sử dụng hàm 'print()' để hiển thị nội dung của biến trên màn hình. Khi bạn chạy mã này, bạn sẽ thấy từ \"Hello\" được in ra bảng điều khiển."}</w:t>
      </w:r>
    </w:p>
    <w:p w14:paraId="58A54F42" w14:textId="77777777" w:rsidR="001B468F" w:rsidRDefault="00777297">
      <w:r>
        <w:t>{"câu hỏi": "Giải thích cụm từ sau với 4-5 câu. - Người khổng lồ ngủ trong rừng", "trả lời": "Người khổng lồ đang ngủ đề cập đến một thực thể, cá nhân hoặc tổ chức dường như không hoạt động hoặc không hoạt động, nhưng có tiềm năng hoặc sức mạnh lớn. Nó cũng có thể chỉ ra một nền kinh tế, thị trường hoặc ngành công nghiệp có tiềm năng tăng trưởng và thống trị lớn nhưng chưa nhận ra điều đó. Cụm từ này thường được sử dụng như một phép ẩn dụ khi ngụ ý rằng nếu 'người khổng lồ' thức tỉnh hoặc bị khiêu khích, nó có thể khai thác sức mạnh của mình, dẫn đến những thay đổi hoặc hậu quả đáng kể. Thuật ngữ này đôi khi được sử dụng để mô tả một mối đe dọa hoặc một thị trường chưa được khai thác. Cụm từ này được cho là bắt nguồn từ sự phát triển quân sự mạnh mẽ của Nhật Bản trước Thế chiến II, nơi nó được mô tả là một 'người khổng lồ đang ngủ' đang chờ được đánh thức.</w:t>
      </w:r>
    </w:p>
    <w:p w14:paraId="58DE6C8B" w14:textId="77777777" w:rsidR="001B468F" w:rsidRDefault="00777297">
      <w:r>
        <w:t xml:space="preserve">{"câu hỏi": "Xác định và giải thích lập luận được trình bày trong trích dẫn này - \"Điều quan trọng là phải đứng lên vì những gì bạn tin tưởng, ngay cả khi điều đó có nghĩa là đứng một mình.\"", "câu trả lời": "Lập luận được trình bày trong trích dẫn này là bảo vệ niềm tin của một người là một hành động có giá trị, ngay cả khi đối mặt với sự phản đối hoặc thiếu hỗ trợ. Diễn giả đang gợi ý rằng sức mạnh của niềm tin của chúng ta quan trọng hơn sự chấp nhận </w:t>
      </w:r>
      <w:r>
        <w:lastRenderedPageBreak/>
        <w:t>hoặc chấp thuận của người khác, và việc đứng lên cho những gì chúng ta tin tưởng, bất chấp sự cô lập tiềm tàng, có giá trị vốn có. Điều này ngụ ý rằng người nói tin vào sự chính trực của việc giữ vững các giá trị của một người và gợi ý rằng việc bảo tồn các nguyên tắc đạo đức và niềm tin của chính mình là xứng đáng với những khó khăn tiềm tàng."}</w:t>
      </w:r>
    </w:p>
    <w:p w14:paraId="67F6FAF8" w14:textId="77777777" w:rsidR="001B468F" w:rsidRDefault="00777297">
      <w:r>
        <w:t>{"câu hỏi": "Viết lại câu đã đưa ra để tránh sử dụng ngôn ngữ dành riêng cho giới tính - Người quản lý văn phòng đã nói chuyện với nhân viên của mình.", "câu trả lời": "Người quản lý văn phòng đã nói chuyện với nhân viên của họ."}</w:t>
      </w:r>
    </w:p>
    <w:p w14:paraId="0906DA35" w14:textId="77777777" w:rsidR="001B468F" w:rsidRDefault="00777297">
      <w:r>
        <w:t>{"câu hỏi": "Xác định thiết bị mỉa mai được sử dụng trong trích dẫn này - \"Thành công là sự trả thù tốt nhất.\"", "câu trả lời": "Câu nói \"Thành công là sự trả thù tốt nhất\" sử dụng sự mỉa mai bằng lời nói. Trớ trêu bằng lời nói là khi các từ thể hiện một cái gì đó trái ngược hoặc trái ngược với nghĩa đen hoặc ý nghĩa thực sự của chúng. Trong trường hợp này, "trả thù" thường ngụ ý gây tổn hại hoặc thương tích cho người khác. Tuy nhiên, ở đây cụm từ này ngụ ý rằng thành công trong nỗ lực của một người là một cách bất bạo động và không đối đầu để có được sự đồng đều hoặc chứng minh giá trị của một người.</w:t>
      </w:r>
    </w:p>
    <w:p w14:paraId="66EDDC1F" w14:textId="77777777" w:rsidR="001B468F" w:rsidRDefault="00777297">
      <w:r>
        <w:t>{"câu hỏi": "Tạo năm từ khóa liên quan đến văn bản đầu vào - Cuốn tiểu thuyết \"1984\" của George Orwell nói về một xã hội đen tối, trong đó công dân liên tục bị theo dõi, ngôn ngữ bị hạn chế và tự do tư tưởng là không thể.", "Trả lời": "1. Dystopian\n2. Giám sát\n3. Kiểm duyệt\n4. Áp bức\n5. Chủ nghĩa toàn trị"}</w:t>
      </w:r>
    </w:p>
    <w:p w14:paraId="4E228C4B" w14:textId="77777777" w:rsidR="001B468F" w:rsidRDefault="00777297">
      <w:r>
        <w:t>{"câu hỏi": "Tạo một câu mô tả lợi ích của việc tập thể dục.", "Trả lời": "Tập thể dục thường xuyên có nhiều lợi ích bao gồm cải thiện sức khỏe thể chất, tăng cường tâm trạng và mức năng lượng, giảm căng thẳng và thúc đẩy giấc ngủ ngon hơn.\"}</w:t>
      </w:r>
    </w:p>
    <w:p w14:paraId="1E6CFCD4" w14:textId="77777777" w:rsidR="001B468F" w:rsidRDefault="00777297">
      <w:r>
        <w:t>{"câu hỏi": "Mô tả một cách để bảo tồn năng lượng.", "trả lời": "Một cách hiệu quả để bảo tồn năng lượng là nỗ lực có ý thức để giảm tiêu thụ năng lượng trong các hoạt động hàng ngày của chúng ta. Điều này có thể đạt được bằng cách thực hiện những thay đổi nhỏ trong thói quen sử dụng năng lượng của chúng ta như tắt đèn và thiết bị điện tử khi không sử dụng, sử dụng các thiết bị tiết kiệm năng lượng và bóng đèn, và cách nhiệt nhà của chúng ta để giảm chi phí sưởi ấm và làm mát. Một cách khác để bảo tồn năng lượng là giảm lượng khí thải carbon của chúng ta thông qua đi bộ, đi xe đạp hoặc sử dụng phương tiện giao thông công cộng thay vì lái xe. Ngoài ra, chúng ta có thể chọn mua năng lượng từ các nguồn tái tạo và hỗ trợ các công ty thực hành thân thiện với môi trường. Cùng với nhau, những hành động này có thể giúp giảm tiêu thụ năng lượng, giảm phát thải khí nhà kính và đóng góp cho một tương lai bền vững hơn."}</w:t>
      </w:r>
    </w:p>
    <w:p w14:paraId="562C13DA" w14:textId="77777777" w:rsidR="001B468F" w:rsidRDefault="00777297">
      <w:r>
        <w:t>{"câu hỏi": "Tạo ra một trò đùa về một bước vào quán bar.", "câu trả lời": "Một bước vào quán bar và gọi một ly martini. Người pha chế nói: "Wow, tôi chưa bao giờ thấy một nào có thể gọi đồ uống trước đây." trả lời, "Với mức giá này, tôi không ngạc nhiên."</w:t>
      </w:r>
    </w:p>
    <w:p w14:paraId="74026CEE" w14:textId="77777777" w:rsidR="001B468F" w:rsidRDefault="00777297">
      <w:r>
        <w:t>{"câu hỏi": "Tìm một ví dụ về một câu ghép và viết nó ra.", "câu trả lời": "Một câu ghép bao gồm ít nhất hai mệnh đề độc lập. Đây là một ví dụ:\n\nJane đi đến cửa hàng, nhưng cô ấy để quên ví ở nhà."}</w:t>
      </w:r>
    </w:p>
    <w:p w14:paraId="1C19E564" w14:textId="77777777" w:rsidR="001B468F" w:rsidRDefault="00777297">
      <w:r>
        <w:lastRenderedPageBreak/>
        <w:t>{"câu hỏi": "Chấm điểm bài luận đã cho - Chủ đề bài luận:\nMô tả sự gia tăng tác động của công nghệ đối với thế giới", "câu trả lời": "Là một mô hình AI, tôi không được lập trình để chấm điểm các bài luận nhưng tôi có thể cung cấp cái nhìn sâu sắc hữu ích.\n\nĐể chấm điểm một bài luận, một văn bản hoàn chỉnh với các lập luận và cấu trúc phải được cung cấp. Chủ đề bài luận, "Mô tả sự gia tăng tác động của công nghệ đối với thế giới", đề cập đến một chủ đề thú vị và có liên quan, và bài luận nên thể hiện sự hiểu biết tốt về các khía cạnh lịch sử, kinh tế và xã hội về cách công nghệ đã ảnh hưởng đến thế giới. \ n \ n Khi chấm điểm bài luận, cần xem xét các khía cạnh sau: \ n \ n - Rõ ràng và mạch lạc:  Bài luận nên được tổ chức một cách hợp lý, với các câu và đoạn văn rõ ràng và mạch lạc, truyền đạt hiệu quả các điểm được đưa ra bởi tác giả. \ n \ n - Hiểu biết về chủ đề: bài luận cần thể hiện sự hiểu biết tốt về sự phát triển của công nghệ và tác động của nó đối với thế giới, bao gồm cả những cách khác nhau mà nó đã ảnh hưởng đến các khía cạnh khác nhau của xã hội. \ n \ n - Sử dụng bằng chứng:  Bài luận nên sử dụng các bằng chứng, bao gồm các sự kiện, số liệu thống kê và ví dụ, để hỗ trợ các điểm được đưa ra. \ n \ n - Tính độc đáo: Bài luận nên cung cấp một quan điểm ban đầu về chủ đề, phản ánh ý tưởng và hiểu biết của chính tác giả. \ n \ n - Phong cách viết: Bài luận phải được viết tốt, với ngữ pháp, chính tả và dấu câu tốt. \ n \ nTrong kết luận,  Là một AI, tôi không có khả năng chấm điểm một bài luận mà không có ngữ cảnh hoặc biết các yêu cầu của bài tập nhưng tôi hy vọng những điểm trên hữu ích trong việc hướng dẫn đánh giá một bài luận về chủ đề sự gia tăng tác động của công nghệ đối với thế giới."}</w:t>
      </w:r>
    </w:p>
    <w:p w14:paraId="2881FBC8" w14:textId="77777777" w:rsidR="001B468F" w:rsidRDefault="00777297">
      <w:r>
        <w:t>{"câu hỏi": "Dự thảo giới thiệu bài nghiên cứu - Chủ đề nghiên cứu:\nKhám phá tác động của công nghệ đối với thị trường việc làm", "câu trả lời": "Giới thiệu:\n\nNhững tiến bộ trong công nghệ trong những năm gần đây đã thu hút được nhiều cuộc tranh luận và quan tâm giữa các học giả và chuyên gia, đặc biệt là về cách nó ảnh hưởng đến cơ hội việc làm và thị trường việc làm nói chung. Bài nghiên cứu này nhằm mục đích khám phá tác động của các công nghệ kỹ thuật số mới, tự động hóa và trí tuệ nhân tạo trên thị trường việc làm. Tầm quan trọng của chủ đề này vượt qua kinh tế lao động đơn giản và là một câu hỏi cơ bản cho các xã hội đang ngày càng áp dụng công nghệ trong quá trình công nghiệp. Một sự hiểu biết rõ ràng về cách công nghệ ảnh hưởng đến thị trường việc làm làm sáng tỏ chi phí và lợi ích của đổi mới công nghệ và thông báo các chính sách để tạo điều kiện phân phối công việc hiệu quả và giảm thiểu mọi tác động bất lợi đến lực lượng lao động. Bài viết này sẽ rút ra từ một đánh giá tài liệu sâu rộng và phân tích dữ liệu liên quan để đưa ra các đường nét của mối quan hệ giữa công nghệ và việc làm và ý nghĩa của nó đối với chính sách và nghiên cứu trong tương lai.</w:t>
      </w:r>
    </w:p>
    <w:p w14:paraId="1DA4E1F4" w14:textId="77777777" w:rsidR="001B468F" w:rsidRDefault="00777297">
      <w:r>
        <w:t xml:space="preserve">{"question": "So sánh hai đoạn mã - Code 1:\nint count = 0;\n\nfor (int i = 0; i &lt; mảng.length; i++) {\n if (array[i].equals(\"x\")) {\n count++;\n }\n}\nCode 2:\nint count = 0;\n\nforeach (Mục chuỗi trong mảng) {\n if (item == \"x\") {\n count++;\n }\n}", "answer": "Code 1 và Code 2 là hai triển khai khác nhau thực hiện cùng một tác vụ. Cả hai đều lặp lại thông qua một mảng để đếm số lần xuất hiện của ký tự \"x\" trong mảng. Tuy nhiên, họ sử dụng các cấu trúc vòng lặp khác nhau để đạt được điều này.\n\nCode 1 sử dụng vòng lặp for truyền thống để lặp qua mảng, truy cập từng phần tử bằng cách sử dụng chỉ mục của nó. Vòng lặp for chạy từ 0 đến độ dài của mảng trừ một, tăng giá trị của 'i' lên 1 sau mỗi lần lặp. Trong phần thân vòng lặp, nó kiểm tra xem phần tử hiện tại của mảng có </w:t>
      </w:r>
      <w:r>
        <w:lastRenderedPageBreak/>
        <w:t>bằng \"x\" hay không bằng phương thức 'bằng' và nếu có, nó sẽ tăng biến đếm.\n\nCode 2, mặt khác, sử dụng vòng lặp foreach để lặp qua mảng. Vòng lặp này lặp qua từng phần tử của mảng, gán nó cho biến 'item' trong phần thân vòng lặp. Phần thân vòng lặp kiểm tra xem 'item' hiện tại có bằng \"x\" hay không bằng toán tử '==' và nếu có, nó sẽ tăng biến đếm. Một điểm khác biệt chính giữa hai đoạn mã này là ngôn ngữ mà chúng được viết. Mã 1 được viết bằng Java trong khi Mã 2 được viết bằng C#."}</w:t>
      </w:r>
    </w:p>
    <w:p w14:paraId="597D0D41" w14:textId="77777777" w:rsidR="001B468F" w:rsidRDefault="00777297">
      <w:r>
        <w:t>{"câu hỏi": "Facebook đã kiếm tiền như thế nào trong năm đầu tiên hoạt động?", "trả lời": "Trong năm đầu tiên hoạt động của Facebook (2004), công ty tạo ra rất ít hoặc không có doanh thu. Facebook ban đầu bắt đầu như một trang web mạng xã hội dành riêng cho sinh viên Harvard và cuối cùng mở rộng sang các trường đại học khác. Trong thời gian này, trọng tâm là xây dựng cơ sở người dùng và cải thiện các tính năng của trang web, thay vì tạo doanh thu. Mãi đến năm 2007 khi Facebook giới thiệu sản phẩm quảng cáo đầu tiên của mình, "Facebook Flyers", công ty mới bắt đầu kiếm tiền.</w:t>
      </w:r>
    </w:p>
    <w:p w14:paraId="2D72589F" w14:textId="77777777" w:rsidR="001B468F" w:rsidRDefault="00777297">
      <w:r>
        <w:t>{"câu hỏi": "Xác định và giải thích ba chiến lược chính để tránh kiệt sức.", "Trả lời": "Kiệt sức là tình trạng kiệt sức về thể chất, cảm xúc và tinh thần do căng thẳng kéo dài và quá mức. Nó có thể dẫn đến cảm giác bất lực, tuyệt vọng và bị choáng ngợp. Dưới đây là ba chiến lược chính để tránh kiệt sức: \ n \ n1. Thực hành chăm sóc bản thân: Chăm sóc bản thân là rất quan trọng để ngăn ngừa kiệt sức. Điều quan trọng là phải ưu tiên giấc ngủ, tập thể dục và thói quen ăn uống lành mạnh. Hãy chắc chắn nghỉ ngơi trong suốt cả ngày để nghỉ ngơi và nạp lại năng lượng, và dành thời gian để làm những việc mà bạn thích và giúp bạn thư giãn. \n\n2. Đặt ranh giới: Điều quan trọng là phải thiết lập ranh giới khi nói đến công việc và cuộc sống cá nhân. Điều này có thể có nghĩa là nói không với các trách nhiệm bổ sung hoặc làm việc nhiều giờ, hoặc nghỉ giải lao khỏi công nghệ và ngắt kết nối với các email và tin nhắn liên quan đến công việc ngoài giờ làm việc. Bằng cách thiết lập ranh giới, bạn có thể ngăn chặn công việc tiêu tốn tất cả các khía cạnh của cuộc sống của bạn. \ n \ n3. Tìm kiếm sự hỗ trợ: Sự kiệt sức có thể là một thách thức để tự mình đối phó, vì vậy việc tìm kiếm sự hỗ trợ từ bạn bè, gia đình hoặc chuyên gia sức khỏe tâm thần có thể hữu ích. Chia sẻ cảm xúc và kinh nghiệm của bạn với người mà bạn tin tưởng có thể giúp giảm bớt căng thẳng và cung cấp một viễn cảnh tươi mới. Ngoài ra, họ có thể đưa ra lời khuyên hoặc chiến lược thiết thực để quản lý khối lượng công việc của bạn và giảm căng thẳng."}</w:t>
      </w:r>
    </w:p>
    <w:p w14:paraId="16BE95B8" w14:textId="77777777" w:rsidR="001B468F" w:rsidRDefault="00777297">
      <w:r>
        <w:t xml:space="preserve">{"câu hỏi": "Viết kịch bản cho một cuộc đối thoại giữa hai người bạn nói về thành công.", "câu trả lời": "**John:** Này Sarah, bạn có khỏe không?\n\n**Sarah:** Tôi đang làm rất tốt, cảm ơn vì đã hỏi! Mọi thứ đang diễn ra tốt đẹp với tôi gần đây. Còn bạn thì sao?\n\n**John:** Thật tốt khi nghe. Vâng, tôi đã suy nghĩ rất nhiều về thành công gần đây. Nó có ý nghĩa gì với bạn?\n\n**Sarah:** Thành công có ý nghĩa khác nhau đối với những người khác nhau. Đối với tôi, nó có nghĩa là có thể đạt được mục tiêu của mình và sống một cuộc sống hạnh phúc và trọn vẹn. Nó không chỉ là về tiền bạc hay danh tiếng. \ n \ n ** John: ** Đó là một điểm tốt. Tôi đã từng nghĩ rằng thành công có nghĩa là có một công việc lương cao và một ngôi nhà lớn, nhưng bây giờ tôi nhận ra rằng đó là sự hài lòng với con người bạn và những gì bạn làm. \ n \ n ** Sarah: ** Vâng, tôi không thể đồng ý nhiều hơn. Tôi nghĩ rằng điều quan trọng là xác định thành công theo cách riêng của bạn thay vì để xã hội quyết định </w:t>
      </w:r>
      <w:r>
        <w:lastRenderedPageBreak/>
        <w:t>ý nghĩa của nó. Tất cả chúng ta đều có những con đường độc đáo của riêng mình trong cuộc sống. \ n \ n ** John: ** Chắc chắn rồi. Và điều quan trọng cần nhớ là thất bại thường chỉ là một bước đệm trên con đường dẫn đến thành công. Chúng ta có thể học hỏi từ những sai lầm của mình và tiếp tục tiến về phía trước.\n\n**Sarah:** Điều đó rất đúng. Tôi thích xem những thách thức và thất bại là cơ hội để phát triển và học hỏi. Vào cuối ngày, thành công là một hành trình, không phải là đích đến. Đó là tất cả về cuộc hành trình và tận hưởng chuyến đi. Cảm ơn bạn đã chia sẻ suy nghĩ của bạn với tôi, Sarah. \ n \ n ** Sarah: ** Bất cứ lúc nào, John. Luôn luôn tốt khi có những cuộc trò chuyện kiểu này."}</w:t>
      </w:r>
    </w:p>
    <w:p w14:paraId="28827209" w14:textId="77777777" w:rsidR="001B468F" w:rsidRDefault="00777297">
      <w:r>
        <w:t>{"câu hỏi": "Tạo ra một cái nhìn về thành phố bạn đang sống.", "câu trả lời": "Tôi là một mô hình ngôn ngữ AI và không có cơ thể vật lý, vì vậy tôi không sống trong một thành phố hoặc có khả năng tạo ra một cái nhìn. Tuy nhiên, nếu cậu cho tôi biết tên thành phố của cậu, tôi có thể cung cấp cho cậu thông tin chung hoặc hỗ trợ cậu tìm hình ảnh hoặc mô tả cảnh quan thành phố."}</w:t>
      </w:r>
    </w:p>
    <w:p w14:paraId="2F5D93F8" w14:textId="77777777" w:rsidR="001B468F" w:rsidRDefault="00777297">
      <w:r>
        <w:t>{"câu hỏi": "Xác định ba điểm khác biệt chính giữa tiểu thuyết và phim.", "câu trả lời": "Dưới đây là ba điểm khác biệt chính giữa tiểu thuyết và phim:\n\n1. **Định dạng**: Sự khác biệt rõ ràng nhất giữa tiểu thuyết và phim là định dạng của chúng. Tiểu thuyết là một văn bản viết dài kể một câu chuyện với các mô tả, nhân vật và sự kiện. Một bộ phim là một hình thức nghệ thuật thị giác và thính giác kết hợp hình ảnh, âm thanh, đối thoại và biểu diễn để tạo ra trải nghiệm kể chuyện cho khán giả. \ n \ n2. **Hình ảnh và trí tưởng tượng**: Trong một cuốn tiểu thuyết, các mô tả về bối cảnh, nhân vật và sự kiện được tạo ra thông qua ngôn ngữ, có nghĩa là trí tưởng tượng của người đọc đóng một vai trò quan trọng trong việc hình dung câu chuyện. Mặt khác, một bộ phim thể hiện những yếu tố này thông qua hình ảnh, có nghĩa là khán giả thấy cách diễn giải của nhà làm phim về câu chuyện. \ n \ n3. ** Kể chuyện và nhịp độ **: Một cuốn tiểu thuyết có lợi thế là có thể đi sâu vào các nhân vật - suy nghĩ, cảm xúc và động lực của các nhân vật. Điều này cho phép tốc độ chậm hơn và chi tiết hơn, với cơ hội xây dựng một bức tranh sắc thái của câu chuyện. Ngược lại, phim thường bị giới hạn trong thời lượng khoảng hai giờ, điều đó có nghĩa là cách kể chuyện phải ngắn gọn hơn và tốc độ thường nhanh hơn. Điều này có thể dẫn đến câu chuyện thông qua hành động, đối thoại và tín hiệu thị giác, thay vì thông qua độc thoại nội tâm của nhân vật."}</w:t>
      </w:r>
    </w:p>
    <w:p w14:paraId="34025C9F" w14:textId="77777777" w:rsidR="001B468F" w:rsidRDefault="00777297">
      <w:r>
        <w:t>{"question": "Liệt kê 3 nhân vật hư cấu có cùng đặc điểm. - Đặc điểm: Siêu trí tuệ", "trả lời": "1. Bruce Wayne (Batman)\n2. Tony Stark (Người sắt) \ n3. Hermione Granger (Bộ truyện Harry Potter)"}</w:t>
      </w:r>
    </w:p>
    <w:p w14:paraId="59A81D32" w14:textId="77777777" w:rsidR="001B468F" w:rsidRDefault="00777297">
      <w:r>
        <w:t>{"câu hỏi": "Trong nhiệm vụ này, bạn sẽ tạo ra một câu tục ngữ Thổ Nhĩ Kỳ với đầu vào đã cho. - Từ: Tình yêu", "câu trả lời": "\"Sevgi ile her kap\u0131 a\u00e7\u0131l\u0131r.\" có nghĩa là \"Mọi cánh cửa đều mở ra bằng tình yêu.\""}</w:t>
      </w:r>
    </w:p>
    <w:p w14:paraId="2174F469" w14:textId="77777777" w:rsidR="001B468F" w:rsidRDefault="00777297">
      <w:r>
        <w:t>{"câu hỏi": "Tương đương với 3 ounce trong cốc?", "câu trả lời": "3 ounce tương đương với 0,375 cốc."}</w:t>
      </w:r>
    </w:p>
    <w:p w14:paraId="1ED1338B" w14:textId="77777777" w:rsidR="001B468F" w:rsidRDefault="00777297">
      <w:r>
        <w:t xml:space="preserve">{"câu hỏi": "Tạo một bài tập để tăng cường cốt lõi của một người", "câu trả lời": "Đây là một bài tập có thể giúp tăng cường cốt lõi của một người:\n\n**Side Plank Hip Dips**\n\n1. Bắt </w:t>
      </w:r>
      <w:r>
        <w:lastRenderedPageBreak/>
        <w:t>đầu ở tư thế plank bên, với khuỷu tay ngay dưới vai và hai chân xếp chồng lên nhau.\n2. Giữ cho cốt lõi của bạn chặt chẽ và hông của bạn nâng lên, tạo thành một đường thẳng từ đầu đến chân của bạn. \ n3. Từ từ hạ hông xuống đất, sau đó nâng chúng trở lại vị trí bắt đầu.\n4. Lặp lại động tác này trong 30 giây, sau đó đổi bên và lặp lại thêm 30 giây nữa. Hoàn thành 3 hiệp ở mỗi bên, nghỉ ngơi ngắn giữa các hiệp.\n\nBài tập này nhắm vào các xiên, là một phần quan trọng của cốt lõi. Bằng cách kết hợp nó vào thói quen tập luyện thường xuyên của mình, bạn có thể cải thiện sức mạnh và sự ổn định cốt lõi của mình."}</w:t>
      </w:r>
    </w:p>
    <w:p w14:paraId="5AB31557" w14:textId="77777777" w:rsidR="001B468F" w:rsidRDefault="00777297">
      <w:r>
        <w:t>{"câu hỏi": "Thiết kế một trò chơi để cải thiện trí nhớ của trẻ", "câu trả lời": "Tên trò chơi: Memory Match\n\nObjective: Để cải thiện trí nhớ và sự tập trung của trẻ\u2019s bằng cách ghép các cặp thẻ với cùng một hình ảnh.\n\nHướng dẫn:\n1. Chọn mức độ khó: dễ (4 cặp), trung bình (6 cặp), khó (8 cặp). Mức độ khó xác định số cặp thẻ mà trẻ phải khớp.\n2. Các thẻ được xáo trộn và đặt úp mặt xuống bàn hoặc màn hình. \ n3. Người chơi lật hai thẻ cùng một lúc để hiển thị hình ảnh ở phía bên kia. \ n4. Nếu hình ảnh trên hai thẻ khớp nhau, người chơi sẽ giữ cặp và kiếm được một điểm. \ n5. Nếu hình ảnh không khớp, người chơi phải nhớ vị trí của các thẻ và lật chúng úp xuống một lần nữa. \ n6. Trò chơi tiếp tục cho đến khi người chơi khớp tất cả các cặp thẻ.\n7. Người chơi có thể cố gắng đánh bại thời gian / điểm số trước đó của họ bằng cách chơi lại trò chơi.\n\nTips:\n- Để làm cho trò chơi thú vị hơn, hình ảnh trên thẻ có thể được thay đổi để phù hợp với sở thích hoặc sở thích của trẻ. Ví dụ: bạn có thể sử dụng hình ảnh động vật, xe cộ, trái cây, nhân vật hoạt hình, v.v. \ n- Để làm cho trò chơi trở nên khó khăn hơn, bạn có thể tăng số lượng cặp thẻ hoặc giảm thời gian người chơi phải ghép tất cả các cặp. \ n- Khuyến khích trẻ sử dụng các chiến lược như lặp lại vị trí của các thẻ và hình ảnh thành tiếng hoặc hình dung vị trí của các thẻ trong tâm trí của chúng. \ n \ n Lợi ích: \ n- Các Trò chơi cải thiện trí nhớ, sự tập trung và kỹ năng nhận thức của trẻ. \ n- Nó cũng dạy trẻ kiên nhẫn và sử dụng các chiến lược để cải thiện trí nhớ của chúng. \ n- Trò chơi có thể được chơi một mình hoặc với bạn bè, giúp cải thiện các kỹ năng xã hội. \ n- Đó là một cách thú vị để một đứa trẻ học hỏi và cải thiện trí nhớ của chúng mà không cảm thấy như một việc vặt."}</w:t>
      </w:r>
    </w:p>
    <w:p w14:paraId="23468D23" w14:textId="77777777" w:rsidR="001B468F" w:rsidRDefault="00777297">
      <w:r>
        <w:t>{"câu hỏi": "Tạo một câu bằng cách sử dụng cấu trúc câu phức tạp", "câu trả lời": "Mặc dù thực tế là dự báo thời tiết dự đoán bầu trời quang đãng, cơn mưa bất ngờ đã làm gián đoạn kế hoạch đi dã ngoại của chúng tôi trong công viên."}</w:t>
      </w:r>
    </w:p>
    <w:p w14:paraId="64A14C15" w14:textId="77777777" w:rsidR="001B468F" w:rsidRDefault="00777297">
      <w:r>
        <w:t xml:space="preserve">{"câu hỏi": "Thiết kế một cuộc săn lùng xác thối cho trẻ em", "câu trả lời": "Một cuộc săn lùng người nhặt rác là một cách thú vị và tương tác để trẻ em khám phá môi trường xung quanh, học hỏi và vui chơi. Dưới đây là một cuộc săn lùng xác thối đơn giản được thiết kế cho trẻ em từ 5-12 tuổi. Cuộc săn lùng người nhặt rác này có thể được điều chỉnh cho phù hợp với khung cảnh trong nhà hoặc ngoài trời dựa trên sở thích của bạn. \n\n#### Vật liệu cần thiết\n- Danh sách các vật phẩm / nhiệm vụ cho trẻ em \ n- Một túi hoặc hộp đựng để thu thập vật phẩm \ n- Giải thưởng cho (những) người chiến thắng \ n \ n # ### Quy tắc \ n- Người hoặc nhóm đầu tiên tìm thấy tất cả các vật phẩm và hoàn thành các nhiệm vụ trong danh sách sẽ thắng \ n- Không chạy, đẩy hoặc xô đẩy \ n- Ở trong khu vực được chỉ định \ n \ n \ # ### Danh sách săn lùng người nhặt rác \ n1. Một cái gì đó bắt đầu bằng chữ cái đầu tiên của tên bạn \ n2. Một bông hoa hoặc một bức tranh của một bông hoa\n3. Một chiếc xe </w:t>
      </w:r>
      <w:r>
        <w:lastRenderedPageBreak/>
        <w:t>đồ chơi \ n4. Một cái gì đó màu vàng \ n5. Một chiếc lông vũ\n6. Một cái gì đó tròn \ n7. Một chiếc lá có ít nhất ba điểm\n8. Một tảng đá\n9. Một dây cao su \ n10. Một cái gì đó gây ra tiếng ồn \ n \ n Nhiệm vụ thưởng: \n- Chụp một bức ảnh vui nhộn với một người bạn \ n- Hát một vần điệu mẫu giáo và ghi lại nó trên điện thoại \ n- Thực hiện năm kích nhảy \ n- Tìm ai đó đội mũ và chụp ảnh với họ \ n \ n # #### Kết luận \ nKhi tất cả trẻ em đã hoàn thành cuộc săn lùng người nhặt rác, hãy tập hợp chúng lại với nhau để công bố (các) người chiến thắng và trao (các) giải thưởng. Dành thời gian để chia sẻ những câu chuyện và kinh nghiệm hài hước từ cuộc săn lùng. Cảm ơn mọi người đã tham gia và khuyến khích họ tham gia lại vào lần sau."}</w:t>
      </w:r>
    </w:p>
    <w:p w14:paraId="1AF0AFB3" w14:textId="77777777" w:rsidR="001B468F" w:rsidRDefault="00777297">
      <w:r>
        <w:t>{"câu hỏi": "Kể tên năm loại chim được tìm thấy ở Hoa Kỳ.", "câu trả lời": "Có rất nhiều loài chim được tìm thấy ở Hoa Kỳ. Một số cái phổ biến bao gồm: \ n \ n1. American Robin: một loài chim biết hót di cư với bộ ngực màu đỏ đặc biệt, có nguồn gốc từ Bắc Mỹ. \n2. Đại bàng hói: một loài chim săn mồi được tìm thấy trên khắp Bắc Mỹ, dễ dàng nhận ra bởi lông đầu và đuôi màu trắng của nó. \ n3. Hồng y phương Bắc: một loài chim biết hót màu đỏ rực rỡ với mào đặc biệt, được tìm thấy ở miền đông và miền trung Hoa Kỳ. \n4. Blue Jay: một loài chim táo bạo và đầy màu sắc được biết đến với bộ lông màu xanh sáng và mào đặc biệt, được tìm thấy ở miền đông và miền trung Hoa Kỳ. \n5. Chim kim oanh Mỹ: loài chim biết hót nhỏ màu sắc rực rỡ với bộ lông màu vàng rực rỡ, được tìm thấy trên khắp Bắc Mỹ."}</w:t>
      </w:r>
    </w:p>
    <w:p w14:paraId="1E91395A" w14:textId="77777777" w:rsidR="001B468F" w:rsidRDefault="00777297">
      <w:r>
        <w:t>{"question": "Xác định nguồn thiên vị có thể có trong dữ liệu sau. - Dữ liệu từ một cuộc khảo sát chỉ bao gồm những người từ Hoa Kỳ", "câu trả lời": "Một nguồn có thể có sự thiên vị trong dữ liệu này có thể là nó chỉ bao gồm các câu trả lời từ những người ở Hoa Kỳ, do đó loại trừ quan điểm và ý kiến từ các cá nhân bên ngoài vị trí địa lý này. Điều này có thể gây ra sự thiên vị địa lý trong kết quả, có khả năng làm sai lệch dữ liệu để chỉ đại diện cho kinh nghiệm và ý kiến của các cá nhân ở Hoa Kỳ và không thể hiện chính xác quan điểm của dân số toàn cầu rộng lớn hơn."}</w:t>
      </w:r>
    </w:p>
    <w:p w14:paraId="4451E492" w14:textId="77777777" w:rsidR="001B468F" w:rsidRDefault="00777297">
      <w:r>
        <w:t>{"câu hỏi": "Kể tên ba ứng dụng của công nghệ kỹ thuật số trong giáo dục.", "trả lời": "1. Nền tảng học tập kỹ thuật số: Công nghệ kỹ thuật số đã cách mạng hóa cách học sinh học và tương tác với tài liệu giáo dục. Các nền tảng học tập điện tử như Coursera, edX và Khan Academy cung cấp cho sinh viên quyền truy cập vào một loạt các khóa học, bài giảng và trải nghiệm học tập tương tác từ các trường đại học và tổ chức giáo dục trên khắp thế giới. \n\n2. Thực tế ảo và tăng cường: Các công nghệ kỹ thuật số như thực tế ảo và thực tế tăng cường cung cấp trải nghiệm học tập nhập vai cho sinh viên, cho phép họ khám phá và tương tác với môi trường ảo một cách an toàn, có kiểm soát. Những công nghệ này có thể nâng cao sự hiểu biết của học sinh về các môn học phức tạp bằng cách cung cấp cho họ các mô phỏng thực tế và trực quan hóa các tình huống trong thế giới thực. \ n \ n3. Bảng trắng tương tác và lớp học thông minh: Bảng trắng tương tác và lớp học thông minh sử dụng công nghệ kỹ thuật số để nâng cao trải nghiệm lớp học truyền thống, cho phép giáo viên trình bày và chia sẻ thông tin theo những cách mới, hấp dẫn. Những công nghệ này cho phép sinh viên tương tác với tài liệu, tham gia vào các hoạt động nhóm và cộng tác trong các dự án trong thời gian thực, thúc đẩy học tập và tham gia tích cực."}</w:t>
      </w:r>
    </w:p>
    <w:p w14:paraId="14BA9BB2" w14:textId="77777777" w:rsidR="001B468F" w:rsidRDefault="00777297">
      <w:r>
        <w:lastRenderedPageBreak/>
        <w:t>{"question": "Đề xuất một cách duy nhất để sử dụng công cụ sau. - Búa", "trả lời": "Một cách độc đáo để sử dụng búa là tạo ra các hoa văn kết cấu trên một món đồ trang sức kim loại hoặc nghệ thuật kim loại. Với những cú đánh ổn định, có kiểm soát, búa có thể được sử dụng để tạo ra các thiết kế kết cấu thú vị và độc đáo, do đó nâng cao tính thẩm mỹ của mảnh kim loại."}</w:t>
      </w:r>
    </w:p>
    <w:p w14:paraId="55F3A94B" w14:textId="77777777" w:rsidR="001B468F" w:rsidRDefault="00777297">
      <w:r>
        <w:t>{"câu hỏi": "Xác định ba điểm yếu của hệ thống sau. - Một hệ thống việc làm chỉ xác minh sơ yếu lý lịch của ứng viên", "trả lời": "1. Thiếu xác minh kỹ năng và kinh nghiệm: Hồ sơ chỉ trình bày tóm tắt về lịch sử công việc, trình độ học vấn và kỹ năng của ứng viên, mà không có bất kỳ xác nhận hoặc xác thực nào. Do đó, có nguy cơ ứng viên xuyên tạc hoặc phóng đại khả năng và kinh nghiệm của họ, điều này có thể dẫn đến các quyết định tuyển dụng không hiệu quả. Không có khả năng đánh giá sự phù hợp và tính cách: Một sơ yếu lý lịch không cung cấp bất kỳ cái nhìn sâu sắc nào về tính cách, phong cách làm việc, giá trị của ứng viên hoặc mức độ phù hợp của họ với văn hóa công ty. Những yếu tố này rất quan trọng để xác định liệu một ứng viên có phù hợp với vị trí và toàn bộ tổ chức hay không. \ n \ n3. Thông tin hạn chế để ra quyết định: Chỉ dựa vào sơ yếu lý lịch cho các quyết định tuyển dụng giới hạn lượng thông tin có sẵn để đưa ra quyết định sáng suốt. Các phương pháp khác, chẳng hạn như phỏng vấn, kiểm tra tài liệu tham khảo hoặc đánh giá kỹ năng, có thể cung cấp cái nhìn toàn diện hơn về khả năng và sự phù hợp của ứng viên đối với công việc."}</w:t>
      </w:r>
    </w:p>
    <w:p w14:paraId="7FB293D5" w14:textId="77777777" w:rsidR="001B468F" w:rsidRDefault="00777297">
      <w:r>
        <w:t>{"câu hỏi": "Cung cấp một ví dụ về cách công nghệ blockchain có thể được sử dụng cho chăm sóc sức khỏe.", "câu trả lời": "Công nghệ Blockchain có tiềm năng cách mạng hóa chăm sóc sức khỏe bằng cách cải thiện bảo mật dữ liệu, quyền riêng tư, khả năng tương tác và chăm sóc lấy bệnh nhân làm trung tâm. Một ví dụ về cách công nghệ blockchain có thể được sử dụng trong chăm sóc sức khỏe là thông qua việc quản lý và chia sẻ hồ sơ sức khỏe điện tử (EHRs). EHR chứa thông tin nhạy cảm về lịch sử y tế của bệnh nhân, bao gồm chẩn đoán, điều trị, thuốc men và kết quả xét nghiệm. Đảm bảo tính bảo mật, quyền riêng tư và tính chính xác của thông tin này là điều cần thiết để cung cấp dịch vụ chăm sóc chất lượng. Sử dụng công nghệ blockchain, EHR có thể được lưu trữ và chia sẻ an toàn giữa các nhà cung cấp dịch vụ chăm sóc sức khỏe, trong khi vẫn duy trì quyền riêng tư và toàn vẹn dữ liệu. Mỗi bệnh nhân sẽ có một mã định danh duy nhất, được liên kết với EHR của họ, được lưu trữ trên blockchain. Chỉ các bên được ủy quyền mới có quyền truy cập vào EHR và mọi thay đổi hoặc cập nhật sẽ được ghi lại trên blockchain, cung cấp hồ sơ bất biến về lịch sử sức khỏe của bệnh nhân. Điều này sẽ cải thiện khả năng tương tác dữ liệu, có nghĩa là các nhà cung cấp dịch vụ chăm sóc sức khỏe sẽ có quyền truy cập vào thông tin cập nhật và chính xác về sức khỏe của bệnh nhân, bất kể họ được chăm sóc ở đâu. Điều này sẽ cải thiện kết quả của bệnh nhân, giảm nguy cơ sai sót y tế và cải thiện sự phối hợp chăm sóc. Nhìn chung, công nghệ blockchain có tiềm năng to lớn để cải thiện chăm sóc sức khỏe, thông qua cải thiện bảo mật dữ liệu, quyền riêng tư và chăm sóc lấy bệnh nhân làm trung tâm."}</w:t>
      </w:r>
    </w:p>
    <w:p w14:paraId="00DE60AC" w14:textId="77777777" w:rsidR="001B468F" w:rsidRDefault="00777297">
      <w:r>
        <w:t xml:space="preserve">{"câu hỏi": "Phân tích tuyên bố sau: \"Thế giới sẽ trở thành một nơi tốt đẹp hơn nếu công nghệ không tồn tại.\"", "câu trả lời": "Tuyên bố "Thế giới sẽ trở thành một nơi tốt đẹp hơn nếu công nghệ không tồn tại" bắt nguồn từ niềm tin rằng những tiến bộ công nghệ đã tác động tiêu cực đến xã hội và một thế giới không có công nghệ sẽ cung cấp chất lượng cuộc </w:t>
      </w:r>
      <w:r>
        <w:lastRenderedPageBreak/>
        <w:t>sống tốt hơn cho mọi người. Có một số quan điểm cần xem xét khi đánh giá tuyên bố này. Một mặt, công nghệ đã mang lại nhiều lợi ích cho nhân loại về mặt cải thiện giao tiếp, giảm lao động thể chất, tăng năng suất và mở rộng khả năng tiếp cận thông tin và giải trí. Ví dụ, công nghệ y tế đã cách mạng hóa việc chăm sóc sức khỏe và cải thiện tuổi thọ của con người. Những đổi mới công nghệ cũng đã giúp làm cho giao thông vận tải nhanh hơn và hiệu quả hơn, cho phép mọi người đi lại, giao dịch và kết nối trên toàn thế giới. Mặt khác, có những lo ngại hợp lệ về tác động của công nghệ đối với xã hội. Ví dụ, sử dụng quá nhiều công nghệ có liên quan đến sự cô lập xã hội, lối sống ít vận động và các vấn đề sức khỏe tâm thần. Công nghệ cũng liên quan đến sự gia tăng ô nhiễm, cạn kiệt tài nguyên và biến đổi khí hậu. Tốc độ thay đổi công nghệ nhanh chóng cũng dẫn đến mất việc làm và gián đoạn kinh tế, cũng như các vấn đề liên quan đến quyền riêng tư và bảo mật. Nhìn chung, tuyên bố "Thế giới sẽ trở thành một nơi tốt đẹp hơn nếu công nghệ không tồn tại" là một sự đơn giản hóa quá mức vai trò phức tạp của công nghệ trong xã hội. Mặc dù không thể phủ nhận công nghệ đã biến đổi nhiều khía cạnh của cuộc sống con người, nhưng nó vốn không tốt hay xấu. Các cá nhân, chính phủ và toàn xã hội phải sử dụng công nghệ theo những cách có trách nhiệm và bền vững, để tối đa hóa lợi ích tiềm năng của nó trong khi giảm thiểu các tác dụng phụ tiêu cực của nó."}</w:t>
      </w:r>
    </w:p>
    <w:p w14:paraId="6E2F578F" w14:textId="77777777" w:rsidR="001B468F" w:rsidRDefault="00777297">
      <w:r>
        <w:t>{"câu hỏi": "Kể tên năm loại thị trường tài chính ở Hoa Kỳ.", "trả lời": "1. Thị trường chứng khoán: Đây là một thị trường nơi cổ phiếu của các công ty đại chúng được phát hành và giao dịch thông qua các sàn giao dịch hoặc thị trường phi tập trung. \n2. Thị trường trái phiếu: Đây là một thị trường tài chính nơi người tham gia có thể phát hành nợ mới hoặc mua và bán chứng khoán nợ, thường dưới dạng trái phiếu. \ n3. Thị trường hàng hóa: Đây là một thị trường giao dịch trong khu vực kinh tế chính hơn là các sản phẩm sản xuất, chẳng hạn như dầu thô, vàng và các sản phẩm nông nghiệp. \n4. Thị trường ngoại hối: Đây là một thị trường toàn cầu cho việc giao dịch tiền tệ. Thị trường này xác định tỷ giá hối đoái cho mọi loại tiền tệ.\n5. Thị trường phái sinh: Đây là một thị trường tài chính cho các công cụ phái sinh, là các công cụ tài chính có được giá trị của chúng từ một tài sản cơ bản. Các công cụ phái sinh phổ biến bao gồm hợp đồng tương lai, quyền chọn và hoán đổi."}</w:t>
      </w:r>
    </w:p>
    <w:p w14:paraId="293F082E" w14:textId="77777777" w:rsidR="001B468F" w:rsidRDefault="00777297">
      <w:r>
        <w:t xml:space="preserve">{"question": "Xây dựng danh mục đầu tư gồm 10 cổ phiếu bằng cách sử dụng các danh mục sau. - Ngành: Công nghệ, Rủi ro: Cao, Vị trí địa lý: Toàn cầu", "Trả lời": "Dựa trên tiêu chí của bạn về ngành Công nghệ, Rủi ro cao và vị trí địa lý toàn cầu, đây là danh mục đầu tư tiềm năng gồm 10 cổ phiếu:\n\n1. Tesla Inc. (TSLA) - tập đoàn đa quốc gia của Mỹ chuyên về xe điện và năng lượng sạch. Nó được coi là một cổ phiếu rủi ro cao do tính biến động của nó và tính chất cạnh tranh của ngành công nghiệp ô tô. \ n \ n2. Amazon.com Inc. (AMZN) - một công ty công nghệ tập đoàn đa quốc gia của Mỹ có trụ sở tại Seattle, Washington. Cổ phiếu của nó được coi là rủi ro cao do sự mở rộng mạnh mẽ của công ty và định giá cao. \ n \ n3. Baidu Inc. (BIDU) - một công ty công nghệ đa quốc gia của Trung Quốc chuyên về các dịch vụ và sản phẩm liên quan đến Internet. Cổ phiếu của nó được coi là rủi ro cao do bối cảnh cạnh tranh và thay đổi nhanh chóng của thị trường Internet Trung Quốc. \ n \ n4. Zoom Video Communications Inc. (ZM) - một công ty công nghệ truyền thông của Mỹ có trụ sở tại San Jose, California. Cổ phiếu của nó được coi là rủi ro cao do sự tăng trưởng nhanh chóng và định giá cao của công ty. \ n \ n5. Advanced Micro Devices Inc. (AMD) - một công ty bán dẫn </w:t>
      </w:r>
      <w:r>
        <w:lastRenderedPageBreak/>
        <w:t>đa quốc gia của Mỹ có trụ sở tại Santa Clara, California. Cổ phiếu của nó được coi là rủi ro cao do tính chất chu kỳ và cạnh tranh của ngành công nghiệp bán dẫn. \ n \ n6. Alibaba Group Holding Ltd. (BABA) - một tập đoàn đa quốc gia của Trung Quốc chuyên về thương mại điện tử, bán lẻ, Internet và công nghệ. Cổ phiếu của nó được coi là rủi ro cao do định giá cao của công ty và môi trường pháp lý không chắc chắn ở Trung Quốc. \ n \ n7. Spotify Technology S.A. (SPOT) - nhà cung cấp dịch vụ truyền thông và phát nhạc trực tuyến của Thụy Điển. Cổ phiếu của nó được coi là rủi ro cao do công ty thiếu lợi nhuận và tính chất cạnh tranh của ngành công nghiệp phát nhạc trực tuyến. \ n \ n8. Square Inc. (SQ) - một công ty dịch vụ tài chính và thanh toán kỹ thuật số của Mỹ có trụ sở tại San Francisco, California. Cổ phiếu của nó được coi là rủi ro cao do định giá cao của công ty và tính chất cạnh tranh của ngành thanh toán. \ n \ n9. Shopify Inc. (SHOP) - một công ty thương mại điện tử đa quốc gia của Canada có trụ sở tại Ottawa, Ontario. Cổ phiếu của nó được coi là rủi ro cao do định giá cao của công ty và tính chất cạnh tranh của thị trường thương mại điện tử. \ n \ n10. Netflix Inc. (NFLX) - một công ty dịch vụ truyền thông của Mỹ có trụ sở tại Los Gatos, California. Cổ phiếu của nó được coi là rủi ro cao do định giá cao của công ty và sự cạnh tranh khốc liệt trong ngành công nghiệp phát trực tuyến."}</w:t>
      </w:r>
    </w:p>
    <w:p w14:paraId="72299C0F" w14:textId="77777777" w:rsidR="001B468F" w:rsidRDefault="00777297">
      <w:r>
        <w:t>{"question": "Mô tả sự giống nhau giữa các cặp sau. - Rắn: Bò sát :: Sói:", "trả lời": "Sói đối với động vật có vú như rắn là bò sát. Cả rắn và chó sói đều là ví dụ về một phân loại động vật cụ thể, với rắn là một loại bò sát và chó sói là một loại động vật có vú."}</w:t>
      </w:r>
    </w:p>
    <w:p w14:paraId="4154D300" w14:textId="77777777" w:rsidR="001B468F" w:rsidRDefault="00777297">
      <w:r>
        <w:t>{"câu hỏi": "Thay đổi câu này từ giọng chủ động sang giọng thụ động - Jack đã mua một chiếc xe mới.", "câu trả lời": "Một chiếc xe mới đã được Jack mua."}</w:t>
      </w:r>
    </w:p>
    <w:p w14:paraId="6E2F8209" w14:textId="77777777" w:rsidR="001B468F" w:rsidRDefault="00777297">
      <w:r>
        <w:t>{"câu hỏi": "Kể tên và giải thích sự khác biệt giữa Phật giáo và Ấn Độ giáo", "câu trả lời": "Một điểm khác biệt chính giữa Phật giáo và Ấn Độ giáo là quan điểm của họ về khái niệm bản thân hoặc linh hồn. Trong Ấn Độ giáo, người ta tin rằng linh hồn hay "atman" là vĩnh cửu và tách biệt với cơ thể. Mục tiêu cuối cùng của người Hindu là đạt được "moksha" hay giải thoát linh hồn khỏi vòng sinh và tái sinh bằng cách hợp nhất nó với thực tại tối thượng, Brahman. Mặt khác, Phật giáo dạy khái niệm "vô ngã" hay "vô ngã", có nghĩa là không có linh hồn vĩnh cửu, không thay đổi. Thay vào đó, bản ngã được xem là liên tục thay đổi và được tạo thành từ năm uẩn hoặc "skandhas", đó là hình thức, cảm giác, nhận thức, hình thành tinh thần và ý thức. Trong Phật giáo, mục tiêu là đạt được giác ngộ hay "Niết bàn" bằng cách nhận ra rằng bản ngã là một ảo ảnh và bằng cách buông bỏ các chấp trước và ham muốn.</w:t>
      </w:r>
    </w:p>
    <w:p w14:paraId="2F9C87B6" w14:textId="77777777" w:rsidR="001B468F" w:rsidRDefault="00777297">
      <w:r>
        <w:t>{"câu hỏi": "Tóm tắt tiểu thuyết Moby-Dick dưới 80 từ", "câu trả lời": "Moby-Dick là một cuốn tiểu thuyết của Herman Melville, xuất bản năm 1851. Nó kể về cuộc phiêu lưu của Ishmael, một thủy thủ, khi anh bắt đầu chuyến đi săn cá voi trên 'Pequod'. Phi hành đoàn, dẫn đầu bởi thuyền trưởng Ahab, đang thực hiện nhiệm vụ săn lùng con cá nhà táng khét tiếng, Moby Dick. Trong suốt cuốn tiểu thuyết, đoàn làm phim phải đối mặt với nhiều thách thức, bao gồm cả bão tố và thách thức đối với sự tỉnh táo của họ. Cuối cùng, cuộc hành trình kết thúc trong bi kịch, vì nỗi ám ảnh của Ahab về việc trả thù cá voi dẫn đến sự phá hủy con tàu và cái chết của tất cả trừ một thành viên thủy thủ đoàn, Ishmael.</w:t>
      </w:r>
    </w:p>
    <w:p w14:paraId="230F0F16" w14:textId="77777777" w:rsidR="001B468F" w:rsidRDefault="00777297">
      <w:r>
        <w:lastRenderedPageBreak/>
        <w:t>{"question": "Xây dựng một bài haiku dựa trên từ \"autumn\"", "answer": "Lá rụng nhẹ nhàng xuống\nBảng màu vàng, đỏ, cam và nâu\nAutumn được tìm thấy."}</w:t>
      </w:r>
    </w:p>
    <w:p w14:paraId="13C27ACA" w14:textId="77777777" w:rsidR="001B468F" w:rsidRDefault="00777297">
      <w:r>
        <w:t>{"câu hỏi": "Đề xuất một giải pháp ban đầu cho vấn đề nóng lên toàn cầu.", "câu trả lời": "Một giải pháp tiềm năng cho sự nóng lên toàn cầu có thể là sử dụng công nghệ thu giữ carbon quy mô lớn. Cách tiếp cận này liên quan đến việc thu giữ và lưu trữ carbon dioxide (CO2) từ khí quyển, do đó ngăn chặn nó góp phần vào hiệu ứng nhà kính. Một phương pháp tiềm năng để làm điều này có thể liên quan đến trồng rừng và trồng rừng, trong đó cây được trồng trên quy mô lớn để hấp thụ CO2 thông qua các quá trình tự nhiên của chúng. Ngoài ra, các quy trình nhân tạo có thể được sử dụng để loại bỏ carbon khỏi không khí một cách vật lý, chẳng hạn như sử dụng máy móc hấp thụ CO2 và lưu trữ dưới lòng đất hoặc trong các vật liệu lâu dài. Một khía cạnh khác của giải pháp này có thể liên quan đến việc thúc đẩy các nguồn năng lượng tái tạo, chẳng hạn như năng lượng mặt trời hoặc năng lượng gió, để giảm sự phụ thuộc của chúng ta vào nhiên liệu hóa thạch. Điều này sẽ làm giảm lượng khí thải CO2 được tạo ra thông qua tiêu thụ năng lượng. Cuối cùng, khuyến khích những thay đổi trong hành vi và lối sống cá nhân, chẳng hạn như giảm tiêu thụ thịt, sử dụng phương tiện giao thông công cộng hoặc hoạt động và giảm sử dụng năng lượng, cũng có thể góp phần hướng tới mục tiêu chung là giảm lượng khí thải carbon và giảm thiểu tác động của sự nóng lên toàn cầu. Tóm lại, một cách tiếp cận đa hướng liên quan đến công nghệ thu giữ carbon, thúc đẩy năng lượng tái tạo và thay đổi hành vi cá nhân có thể là một giải pháp tiềm năng cho vấn đề khí hậu toàn cầu thay đổi."}</w:t>
      </w:r>
    </w:p>
    <w:p w14:paraId="26ED48EA" w14:textId="77777777" w:rsidR="001B468F" w:rsidRDefault="00777297">
      <w:r>
        <w:t>{"question": "Sự khác biệt giữa hàm bậc nhất và hàm bậc cao là gì?", "answer": "Hàm bậc nhất là các hàm không chấp nhận các hàm khác làm đối số và không trả về các hàm làm đầu ra của chúng. Thay vào đó, chúng hoạt động trên dữ liệu, thực hiện tính toán và thao tác.\n\nCác hàm bậc cao, mặt khác, là các hàm có thể lấy các hàm khác làm đầu vào và / hoặc trả về một hàm làm đầu ra của nó. Chúng hoạt động trên các chức năng, sử dụng chúng để tạo các chức năng mới hoặc thực hiện các hoạt động với chúng. Các hàm bậc cao phổ biến trong các ngôn ngữ lập trình hàm và thường được sử dụng cho các tác vụ như lọc, ánh xạ và giảm dữ liệu."}</w:t>
      </w:r>
    </w:p>
    <w:p w14:paraId="7812EEF4" w14:textId="77777777" w:rsidR="001B468F" w:rsidRDefault="00777297">
      <w:r>
        <w:t>{"câu hỏi": "Phân loại các thuật ngữ sau - Băng keo, thắt lưng, dây giày", "câu trả lời": "Băng keo - Dụng cụ kết dính hoặc sửa chữa\nBelt - Phụ kiện quần áo\nDây giày - Phụ kiện quần áo"}</w:t>
      </w:r>
    </w:p>
    <w:p w14:paraId="0965FE74" w14:textId="77777777" w:rsidR="001B468F" w:rsidRDefault="00777297">
      <w:r>
        <w:t xml:space="preserve">{"câu hỏi": "Sự khác biệt giữa ẩn dụ và mô phỏng như thế nào?", "câu trả lời": "Ẩn dụ và mô phỏng đều là những hình ảnh của lời nói được sử dụng để so sánh giữa hai thứ không giống nhau. Tuy nhiên, chúng khác nhau về cách chúng so sánh.\n\nMột phép ẩn dụ trực tiếp nói rằng một điều là một điều khác, khác nhau. Nó đánh đồng hai thứ mà không sử dụng \"like\" hoặc \"as\". Ví dụ, "Tất cả thế giới là một sân khấu" là một phép ẩn dụ nổi tiếng được viết bởi Shakespeare. Trong phép ẩn dụ này, thế giới được đánh đồng trực tiếp với một sân khấu. Mặt khác, một ví dụ so sánh hai điều bằng cách nói rằng một điều giống như một thứ khác, khác nhau, hoặc nó là một cái gì đó khác. Nó sử dụng các từ \"like\" hoặc \"as\" để so sánh. Ví dụ: "Tình yêu của tôi giống như một bông hồng" là một ví dụ. Ở đây, tình yêu của diễn giả đang được so sánh với một bông hồng thông qua việc sử dụng từ </w:t>
      </w:r>
      <w:r>
        <w:lastRenderedPageBreak/>
        <w:t>\u201clike\u201d. Tóm lại, sự khác biệt chính giữa phép ẩn dụ và mô phỏng là cách chúng so sánh, với phép ẩn dụ trực tiếp đánh đồng hai thứ, và ví dụ sử dụng \"like\" hoặc \"as\" để so sánh."}</w:t>
      </w:r>
    </w:p>
    <w:p w14:paraId="28DF6CB4" w14:textId="77777777" w:rsidR="001B468F" w:rsidRDefault="00777297">
      <w:r>
        <w:t>{"câu hỏi": "Chuyển câu này từ bị động sang chủ động -\nCửa được cô ấy mở", "trả lời": "Cô ấy đã mở cửa."}</w:t>
      </w:r>
    </w:p>
    <w:p w14:paraId="1E59F096" w14:textId="77777777" w:rsidR="001B468F" w:rsidRDefault="00777297">
      <w:r>
        <w:t>{"câu hỏi": "Lấy câu này và sử dụng một từ đồng nghĩa để thay thế từ \"thất bại\": Anh ta đã bị đánh bại trong trò chơi.", "câu trả lời": "Anh ta đã bị đánh bại trong trò chơi."}</w:t>
      </w:r>
    </w:p>
    <w:p w14:paraId="7B6F70FF" w14:textId="77777777" w:rsidR="001B468F" w:rsidRDefault="00777297">
      <w:r>
        <w:t>{"câu hỏi": "Viết lại câu sau bằng đại từ: Cô ấy là bạn của tôi để cô ấy có thể ở lại với tôi.", "trả lời": "Cô ấy là bạn của tôi nên cô ấy có thể ở lại với tôi có thể được viết lại là: \n\"Vì cô ấy là bạn của tôi, cô ấy có thể ở lại với tôi" hoặc "Là bạn của tôi, cô ấy có thể ở lại với tôi.\""}</w:t>
      </w:r>
    </w:p>
    <w:p w14:paraId="7D4EE3EA" w14:textId="77777777" w:rsidR="001B468F" w:rsidRDefault="00777297">
      <w:r>
        <w:t>{"question": "Tạo truy vấn SQL nối hai bảng. - Bảng 1: người dùng\n| ID | tên |\n| -- | ----- |\n| 1 | Giăng |\n| 2 | Sarah |\n\nBảng 2: blogposts\n| ID | author_id | Tiêu đề |\n| -- | ---------- | ----- |\n| 1 | 1 | Bài 1 |\n| 2 | 2 | Post2 |", "answer": "SELECT users.name, blogposts.title\nFROM users\nJOIN blogposts\nON users.id = blogposts.author_id;\n\nTruy vấn này sẽ nối hai bảng (người dùng và bài đăng trên blog) trên cột chung là 'id' từ bảng 'người dùng' và 'author_id' từ bảng 'blogposts'. Kết quả sẽ là một bảng hiển thị 'tên' của tác giả từ bảng 'người dùng' và 'tiêu đề' của bài đăng trên blog từ bảng 'bài đăng trên blog'."}</w:t>
      </w:r>
    </w:p>
    <w:p w14:paraId="568A7CD2" w14:textId="77777777" w:rsidR="001B468F" w:rsidRDefault="00777297">
      <w:r>
        <w:t>{"câu hỏi": "Viết một bài thơ sử dụng từ \"mùa thu\"", "câu trả lời": "Bầu trời mùa thu có màu đỏ hổ phách\n\nBầu trời mùa thu có màu đỏ hổ phách,\nGiữa những chiếc lá vàng rơi,\nNhững cơn gió yên tĩnh nhẹ nhàng lan tỏa,\nMột câu chuyện về vẻ đẹp, điều đó chưa kể.\n\nMặt trời đỏ thẫm mọc lên cao,\nNhư hơi ấm ôm lấy trái đất,\nVà trong rừng,  một tiếng thở dài cô đơn,\nKhi thiên nhiên kỷ niệm sự tái sinh của nó.\n\nVùng đất biến thành một bức tranh rực rỡ,\nVới màu cam, vàng và nâu,\nMột kiệt tác trong tầm nhìn của chúng ta,\nKhi mùa thu đội vương miện lộng lẫy của nó.\n\nTiếng xào xạc nhẹ nhàng của những chiếc lá,\nVà những cơn gió thì thầm vào tai chúng ta,\nMột bản giao hưởng mà thiên nhiên dệt,\nNhư mùa thu xua tan mọi nỗi sợ hãi.\n\nVì vậy, chúng ta hãy tận hưởng vinh quang này, \ nCủa vòng tay dịu dàng của mùa thu,\nVà lắng nghe câu chuyện cổ xưa của nó,\nKhi chúng ta hấp thụ ân sủng kỳ diệu của nó."}</w:t>
      </w:r>
    </w:p>
    <w:p w14:paraId="19E36506" w14:textId="77777777" w:rsidR="001B468F" w:rsidRDefault="00777297">
      <w:r>
        <w:t xml:space="preserve">{"question": "Giải phương trình sau và giải thích các bước được sử dụng để tìm câu trả lời. - 2x + 5 = 11", "đáp án": "Chắc chắn, hãy giải phương trình 2x + 5 = 11 bằng cách làm theo các bước dưới đây:\n\n1. Đầu tiên, chúng ta muốn lấy biến, là x, ở một bên của phương trình và các hằng số ở phía bên kia. Để làm điều này, chúng ta cần trừ 5 từ cả hai vế của phương trình để loại bỏ hằng số ở bên trái.\n\n2x + 5 - 5 = 11 - 5\nĐơn giản hóa phía bên trái, chúng ta hủy bỏ các hằng số (+5 và -5), do đó phương trình mới của chúng ta là:\n2x = 6\n\n2. Tiếp theo, để cô lập biến x, chúng ta cần chia cả hai vế của phương trình cho số đứng trước x, là 2.\n\n(2x) / 2 = 6 / 2\n\n3. Chia cả hai vế cho 2 cho:\n\nx = 3\n\nVì vậy, nghiệm của phương trình 2x + 5 = 11 là x = 3, có nghĩa là khi chúng ta thay thế 3 cho x trong phương </w:t>
      </w:r>
      <w:r>
        <w:lastRenderedPageBreak/>
        <w:t>trình ban đầu, cạnh trái sẽ bằng cạnh phải.\n2(3) + 5 = 11\n6 + 5 = 11, tương đương với 11 = 11."}</w:t>
      </w:r>
    </w:p>
    <w:p w14:paraId="43A75DC3" w14:textId="77777777" w:rsidR="001B468F" w:rsidRDefault="00777297">
      <w:r>
        <w:t>{"câu hỏi": "Tạo ra một câu chuyện về một nhạc sĩ trong vòng chưa đầy 40 từ.", "câu trả lời": "Từng là một người đàn ông vô gia cư, Alex đã đổ tâm hồn mình vào từng nốt nhạc anh chơi trên cây đàn guitar của mình. Được phát hiện bởi một nhà sản xuất thu âm, anh nổi tiếng, không bao giờ quên nguồn gốc của mình. Âm nhạc của ông đã chạm đến trái tim, mang lại hy vọng cho những người thiếu thốn."}</w:t>
      </w:r>
    </w:p>
    <w:p w14:paraId="06C4DFBB" w14:textId="77777777" w:rsidR="001B468F" w:rsidRDefault="00777297">
      <w:r>
        <w:t>{"câu hỏi": "Trích dẫn một bài báo nghiên cứu về tác động của robot đối với hệ thống chăm sóc sức khỏe.", "câu trả lời": "Một bài báo nghiên cứu khám phá tác động của robot đối với hệ thống chăm sóc sức khỏe là \"Robotics in healthcare: A review\" được xuất bản vào năm 2020 bởi Amit Kumar, Rajesh Kumar Khare, Siddharth Yadav và Sunita Chauhan trên Tạp chí Quốc tế về Khoa học và Công nghệ Tiên tiến. Bài viết đánh giá này thảo luận về những lợi thế và bất lợi của việc sử dụng robot trong chăm sóc sức khỏe, tình trạng hiện tại của công nghệ robot và các ứng dụng tiềm năng của nó trong lĩnh vực y tế. Theo nghiên cứu, robot có tiềm năng cải thiện việc chăm sóc bệnh nhân, giảm lỗi của con người và tăng hiệu quả của các hệ thống chăm sóc sức khỏe. Bài báo cũng nhấn mạnh rằng bất chấp những lợi ích này, vẫn còn những lo ngại về chi phí, đạo đức và an toàn của việc sử dụng robot trong chăm sóc sức khỏe phải được giải quyết trước khi triển khai rộng rãi (Kumar, A., Khare, R. K., Yadav, S., &amp;; Chauhan, S. (2020). Robotics trong chăm sóc sức khỏe: Một đánh giá. Tạp chí Quốc tế về Khoa học và Công nghệ Tiên tiến, 29(3), 452-461."}</w:t>
      </w:r>
    </w:p>
    <w:p w14:paraId="49C7ACE6" w14:textId="77777777" w:rsidR="001B468F" w:rsidRDefault="00777297">
      <w:r>
        <w:t>{"question": "Viết lại câu bằng cách sử dụng một từ đồng nghĩa thích hợp của từ khóa. - Chính trị gia phủ nhận hành vi sai trái của mình.", "câu trả lời": "Chính trị gia bác bỏ mọi cáo buộc về hành vi sai trái."}</w:t>
      </w:r>
    </w:p>
    <w:p w14:paraId="0C40D497" w14:textId="77777777" w:rsidR="001B468F" w:rsidRDefault="00777297">
      <w:r>
        <w:t>{"question": "Xác định loại mối quan hệ nào tồn tại giữa hai mục. - X-quang và Quét", "trả lời": "Giữa X-quang và Scan, có mối quan hệ siêu kiểu phụ, trong đó X-quang là loại phụ (một loại cụ thể) và Scan là siêu kiểu (một thuật ngữ chung). X-quang là một loại quét cụ thể, trong đó bức xạ điện từ được sử dụng để tạo ra hình ảnh của các cấu trúc bên trong cơ thể."}</w:t>
      </w:r>
    </w:p>
    <w:p w14:paraId="2E2860F3" w14:textId="77777777" w:rsidR="001B468F" w:rsidRDefault="00777297">
      <w:r>
        <w:t>{"câu hỏi": "Viết ba câu bằng cách sử dụng cụm động từ đã cho - Commit to", "answer": "1) Điều quan trọng là các cặp vợ chồng phải cam kết với nhau để có một mối quan hệ thành công.\n2) Anh ấy quyết định cam kết với mục tiêu của mình và làm việc không mệt mỏi để đạt được chúng. \n3) Nhân viên được kỳ vọng sẽ cam kết với các giá trị của công ty và tuân theo quy tắc ứng xử của họ."}</w:t>
      </w:r>
    </w:p>
    <w:p w14:paraId="5E1C17AD" w14:textId="77777777" w:rsidR="001B468F" w:rsidRDefault="00777297">
      <w:r>
        <w:t>{"câu hỏi": "Đọc các mô tả sau đây và xác định loại ẩm thực được mô tả. - Một đĩa thịt cừu xay, hành tây và gia vị, bọc trong bánh ngọt, và nướng hoặc chiên giòn.", "trả lời": "Loại ẩm thực được mô tả nghe giống như ẩm thực Trung Đông hoặc Địa Trung Hải, với một món ăn tương tự như sambusa, empanada hoặc b\u00f6rek."}</w:t>
      </w:r>
    </w:p>
    <w:p w14:paraId="76C53A09" w14:textId="77777777" w:rsidR="001B468F" w:rsidRDefault="00777297">
      <w:r>
        <w:t xml:space="preserve">{"câu hỏi": "Xác định kỹ thuật được sử dụng trong bức tranh sau đây. - Một bức tranh tĩnh vật của một bát trái cây trên bàn gỗ có cửa sổ ở phía sau.", "trả lời": "Để xác định chính xác kỹ thuật được sử dụng trong bức tranh, tôi sẽ cần xem bức tranh hoặc có thêm thông tin và </w:t>
      </w:r>
      <w:r>
        <w:lastRenderedPageBreak/>
        <w:t>mô tả về nó. Các kỹ thuật khác nhau giữa các nghệ sĩ và có thể bao gồm cọ vẽ, xếp lớp, pha trộn, tráng men, impasto, sgraffito, pointillism, v.v. Nếu không có phân tích thích hợp, không thể xác định chính xác kỹ thuật nào đã được sử dụng trong bất kỳ bức tranh nào."}</w:t>
      </w:r>
    </w:p>
    <w:p w14:paraId="07506495" w14:textId="77777777" w:rsidR="001B468F" w:rsidRDefault="00777297">
      <w:r>
        <w:t>{"câu hỏi": "Chữ ký thời gian của 3/4 là gì?", "câu trả lời": "Chữ ký thời gian là 3/4 có nghĩa là mỗi thước đo trong một bản nhạc có ba nhịp và một nốt quý nhận được một nhịp. Chữ ký thời gian này còn được gọi là "thời gian waltz" và thường được kết hợp với các điệu nhảy và ballad. Số trên cùng trong chữ ký thời gian (trong trường hợp này là 3) cho biết số nhịp trên mỗi số đo, trong khi số dưới cùng (trong trường hợp này là 4) cho biết giá trị ghi chú nhận được một nhịp."}</w:t>
      </w:r>
    </w:p>
    <w:p w14:paraId="322F5E9A" w14:textId="77777777" w:rsidR="001B468F" w:rsidRDefault="00777297">
      <w:r>
        <w:t>{"câu hỏi": "Đọc câu và xác định hình dạng của lời nói. - Gió thì thầm với tôi", "trả lời": "Hình ảnh lời nói được sử dụng trong câu \"Gió thì thầm với tôi" là hiện thân hóa. Nhân cách hóa là khi những thứ không phải con người, như gió trong câu này, được đưa ra những đặc điểm của con người, chẳng hạn như khả năng thì thầm."}</w:t>
      </w:r>
    </w:p>
    <w:p w14:paraId="5E4D15CE" w14:textId="77777777" w:rsidR="001B468F" w:rsidRDefault="00777297">
      <w:r>
        <w:t>{"question": "Thay thế các từ chỗ dành sẵn bằng danh sách 8 loại trái cây - &lt;placelholder1&gt; , &lt;placelholder2&gt;, &lt;placelholder3&gt;, &lt;placelholder4&gt;, &lt;placelholder5&gt;, &lt;placelholder6&gt;, &lt;placelholder7&gt;, &lt;placelholder8&gt;", "answer": "Táo, chuối, cam, nho, xoài, dâu tây, dứa, việt quất."}</w:t>
      </w:r>
    </w:p>
    <w:p w14:paraId="4E4A7433" w14:textId="77777777" w:rsidR="001B468F" w:rsidRDefault="00777297">
      <w:r>
        <w:t>{"câu hỏi": "Viết kịch bản ác mộng cho một dự án", "câu trả lời": "Một kịch bản ác mộng cho một dự án có thể trông giống như thế này:\n\nHãy tưởng tượng bạn đang làm việc trên một dự án cổ phần cao với thời hạn nghiêm ngặt. Bạn và nhóm của bạn đã dành nhiều tháng để lập kế hoạch, tổ chức và thực hiện các khía cạnh khác nhau của dự án. Mọi thứ dường như đang đi đúng hướng và bạn cảm thấy tự tin rằng bạn sẽ đáp ứng thời hạn. Tuy nhiên, khi thời hạn đến gần, mọi thứ bắt đầu sáng tỏ nhanh chóng. Một thành viên quan trọng trong nhóm bị ốm và không thể tiếp tục làm việc trong dự án. Một thành phần quan trọng của dự án bị mất tích, và khi điều tra thêm, bạn nhận ra rằng nó không bao giờ được hoàn thành ngay từ đầu. Thông tin sai lệch giữa các thành viên trong nhóm được đưa ra ánh sáng và rõ ràng là những sai sót nghiêm trọng đã được thực hiện. \ n \ n Hoảng loạn đặt ra khi thời hạn ngày càng gần hơn. Sự căng thẳng và áp lực khiến sự nóng nảy bùng lên và tranh cãi nổ ra giữa các thành viên trong nhóm. Môi trường làm việc trở nên độc hại và không hiệu quả khi mọi người tranh giành để khắc phục các vấn đề và đưa dự án trở lại đúng hướng. Tuy nhiên, bất kể bạn và nhóm của bạn làm gì, có vẻ như đã có quá nhiều sai sót và dự án không thể tiết kiệm. \ n \ n Thời hạn đến và đi và dự án bị bỏ dở. Bạn và nhóm của bạn phải đối mặt với hậu quả của thất bại, có thể bao gồm thiệt hại cho danh tiếng của bạn, mất kinh phí hoặc thậm chí mất việc. Đó là một kịch bản ác mộng và là nỗi sợ hãi tồi tệ nhất của mọi nhà quản lý dự án."}</w:t>
      </w:r>
    </w:p>
    <w:p w14:paraId="1958A5BE" w14:textId="77777777" w:rsidR="001B468F" w:rsidRDefault="00777297">
      <w:r>
        <w:t xml:space="preserve">{"question": "Theo dõi đường viền của một vòng tròn", "trả lời": "Để theo dõi đường viền của một vòng tròn, bạn có thể làm theo các bước sau:\n\n1. Xác định tâm và bán kính của vòng tròn: Trước tiên, bạn sẽ cần xác định vị trí của điểm trung tâm của vòng tròn và khoảng cách từ tâm đến cạnh, được gọi là bán kính. \ n \ n2. Đặt đầu của công cụ vẽ ở cạnh của vòng tròn: Trước khi bạn bắt đầu theo dõi, hãy đặt công cụ vẽ của bạn, chẳng hạn như </w:t>
      </w:r>
      <w:r>
        <w:lastRenderedPageBreak/>
        <w:t>bút chì hoặc bút đánh dấu, tại một điểm dọc theo cạnh của vòng tròn sao cho đầu tiếp xúc với cạnh nhưng không đi ra ngoài nó. \ n \ n3. Áp dụng áp lực và di chuyển công cụ vẽ xung quanh cạnh của vòng tròn: Bắt đầu di chuyển công cụ vẽ của bạn theo chiều kim đồng hồ hoặc ngược chiều kim đồng hồ, giữ đầu ấn vào cạnh của vòng tròn. Khi bạn đi, giữ áp suất ổn định để đường được vẽ nhất quán. \ n \ n4. Hoàn thành phác thảo: Tiếp tục di chuyển công cụ vẽ của bạn xung quanh cạnh của vòng tròn cho đến khi bạn quay lại điểm bắt đầu. Tại thời điểm này, bạn nên có một phác thảo hoàn chỉnh của vòng tròn. \ n \ n Điều quan trọng là duy trì tốc độ và áp suất nhất quán khi bạn theo dõi để đảm bảo rằng đường viền đều và mịn. Bạn cũng có thể muốn thực hành trên một mảnh giấy nháp trước khi cố gắng theo dõi đường viền trên bề mặt cuối cùng của bạn để cảm nhận chuyển động."}</w:t>
      </w:r>
    </w:p>
    <w:p w14:paraId="78DB1BFF" w14:textId="77777777" w:rsidR="001B468F" w:rsidRDefault="00777297">
      <w:r>
        <w:t>{"câu hỏi": "Tạo một câu có vần sáu từ", "câu trả lời": "Mèo đội mũ ngồi trên chiếu."}</w:t>
      </w:r>
    </w:p>
    <w:p w14:paraId="08CE0BC3" w14:textId="77777777" w:rsidR="001B468F" w:rsidRDefault="00777297">
      <w:r>
        <w:t>{"câu hỏi": "Chào ai đó bằng tiếng Tây Ban Nha", "trả lời": "\u00a1Hola! \u00bfC\u00f3mo est\u00e1s? (Xin chào! Bạn khỏe không?)"}</w:t>
      </w:r>
    </w:p>
    <w:p w14:paraId="63A5F0B5" w14:textId="77777777" w:rsidR="001B468F" w:rsidRDefault="00777297">
      <w:r>
        <w:t>{"câu hỏi": "Hãy cho tôi biết bạn sẽ làm gì nếu bạn giành được một triệu đô la", "câu trả lời": "Là một AI, tôi không có khả năng mong muốn hoặc sử dụng tiền cho mục đích riêng của mình. Tuy nhiên, nếu bạn giành được một triệu đô la, tôi có thể giúp bạn đưa ra quyết định khôn ngoan về cách sử dụng nó bằng cách cung cấp lời khuyên, nghiên cứu về các lựa chọn đầu tư, giúp bạn lập kế hoạch ngân sách và kết nối bạn với các cố vấn tài chính. Luôn luôn là một ý tưởng tốt để sử dụng một khoản tiền như thế này để trả hết nợ, thành lập quỹ khẩn cấp, đầu tư cho tương lai và quyên góp cho các hoạt động từ thiện. Cuối cùng, quyết định về cách sử dụng tiền sẽ tùy thuộc vào cậu, và tôi sẽ ở đây để hỗ trợ và hướng dẫn cậu."}</w:t>
      </w:r>
    </w:p>
    <w:p w14:paraId="70104AC9" w14:textId="77777777" w:rsidR="001B468F" w:rsidRDefault="00777297">
      <w:r>
        <w:t>{"câu hỏi": "Tính chiều dài cạnh huyền của một tam giác vuông với góc vuông.", "trả lời": "Để tính chiều dài cạnh huyền của một tam giác vuông với các cạnh của nó đã biết, bạn có thể sử dụng định lý Pythagore. Định lý này phát biểu rằng trong một tam giác vuông, bình phương chiều dài của cạnh huyền (cạnh đối diện với góc vuông) bằng tổng bình phương của hai cạnh còn lại.\n\nCông thức là: c\u00b2 = a\u00b2 + b\u00b2 \n\ntrong đó a và b là chiều dài chân của tam giác vuông (các cạnh liền kề với góc vuông),  và c là độ dài của cạnh huyền.\n\nKhi bạn có các giá trị cho a và b, bạn có thể giải cho c bằng cách lấy căn bậc hai của cả hai vế của phương trình. Vì vậy:\n\nc = \u221a(a\u00b2 + b\u00b2)\n\nĐó là cách bạn tính chiều dài cạnh huyền của một tam giác vuông với một góc vuông."}</w:t>
      </w:r>
    </w:p>
    <w:p w14:paraId="3C11E49A" w14:textId="77777777" w:rsidR="001B468F" w:rsidRDefault="00777297">
      <w:r>
        <w:t xml:space="preserve">{"câu hỏi": "Mô tả kiến trúc của thị trường điện thoại di động.", "câu trả lời": "Thị trường điện thoại di động là một bối cảnh cạnh tranh cao và không ngừng phát triển, với nhiều người chơi và khía cạnh khác nhau kết hợp với nhau để tạo ra toàn bộ ngành công nghiệp. Về cốt lõi, kiến trúc của thị trường điện thoại di động bao gồm bốn thành phần chính: các nhà sản xuất phần cứng, nhà cung cấp hệ điều hành, nhà khai thác mạng di động và người dùng cuối. Các nhà sản xuất phần cứng như Apple, Samsung và Huawei, thiết kế và sản xuất điện thoại vật lý và các thành phần tạo nên thiết bị di động. Họ có thể tạo ra các thiết kế của riêng họ, hoặc tìm nguồn các thành phần và công nghệ từ các công ty khác, và lắp ráp chúng thành một sản phẩm cuối cùng. Họ cạnh tranh với nhau để tạo ra các thiết bị hấp dẫn và tiên tiến nhất, với các tính năng như máy ảnh, sức mạnh xử lý và tuổi thọ pin là những điểm khác </w:t>
      </w:r>
      <w:r>
        <w:lastRenderedPageBreak/>
        <w:t>biệt quan trọng. Các nhà cung cấp hệ điều hành, chẳng hạn như Google và Apple, tạo ra phần mềm cung cấp năng lượng cho các thiết bị di động. Chúng bao gồm các hệ điều hành Android và iOS, cung cấp giao diện và chức năng cho người dùng cuối. Các nhà cung cấp hệ điều hành cũng có thể tạo ra các thiết bị di động của riêng họ, như trong trường hợp của Apple, nhưng thường cấp phép phần mềm của họ cho các nhà sản xuất phần cứng khác. Các nhà khai thác mạng di động, chẳng hạn như Verizon và AT &amp;T, cung cấp các dịch vụ di động và dữ liệu cho phép các thiết bị di động kết nối với internet và thực hiện cuộc gọi. Họ cũng có thể cung cấp các thiết bị di động mang thương hiệu của riêng mình hoặc hợp tác với các nhà sản xuất phần cứng để cung cấp các ưu đãi và khuyến mãi độc quyền cho khách hàng. Họ cạnh tranh với nhau để cung cấp vùng phủ sóng, tốc độ và giá cả tốt nhất để thu hút khách hàng. \ n \ n Người dùng cuối là những cá nhân mua và sử dụng thiết bị di động. Họ có thể chọn từ một loạt các thiết bị và hệ điều hành, và chọn nhà khai thác mạng di động đáp ứng tốt nhất nhu cầu của họ. Sở thích và hành vi của họ thúc đẩy nhu cầu về các tính năng và dịch vụ mới, từ đó ảnh hưởng đến sự phát triển và tiến hóa của thị trường điện thoại di động. Tóm lại, kiến trúc của thị trường điện thoại di động là một hệ thống phức tạp và kết nối với nhau, với những người chơi và thành phần khác nhau làm việc cùng nhau để tạo ra các thiết bị, dịch vụ và trải nghiệm tổng thể cho người dùng cuối. Đó là một môi trường năng động và luôn thay đổi, được thúc đẩy bởi sự cạnh tranh, đổi mới và nhu cầu của người tiêu dùng."}</w:t>
      </w:r>
    </w:p>
    <w:p w14:paraId="157BAADC" w14:textId="77777777" w:rsidR="001B468F" w:rsidRDefault="00777297">
      <w:r>
        <w:t>{"câu hỏi": "Tạo ra một sự sắp xếp âm nhạc bao gồm các dòng giai điệu, hợp âm và các nhạc cụ đi kèm.", "câu trả lời": "Đây là một sự sắp xếp âm nhạc bao gồm các dòng giai điệu, hợp âm và các nhạc cụ đi kèm:\n\n\n** Dòng giai điệu**: Giai điệu chính được chơi trên một cây đàn piano ở phím C trưởng, với nhịp độ 100 nhịp mỗi phút. Giai điệu thăng hoa và tươi sáng, với các nốt chủ yếu là nốt quý và nốt thứ tám. Giai điệu bắt đầu trên nốt bổ C và di chuyển khắp thang âm C chính, với các nốt màu thỉnh thoảng để thêm màu sắc và sự quan tâm.\n\n**Chords**: Các hợp âm đi kèm với giai điệu được rút ra từ thang C chính, và bao gồm các bộ ba đơn giản cũng như các hợp âm phức tạp hơn như hợp âm thứ bảy và thứ chín. Sự tiến triển hợp âm bắt đầu với hợp âm C trưởng, và di chuyển qua các hợp âm như F trưởng, G trưởng và A thứ, với các hợp âm trội thứ cấp thỉnh thoảng để thêm căng thẳng và độ phân giải. \ n \ n ** Nhạc cụ đi kèm **: Giai điệu chính được chơi trên piano, với các nhạc cụ đi kèm bao gồm phần dây tươi tốt và phần bộ gõ nhịp nhàng. Các dây đàn thêm chiều sâu và sự phong phú cho giai điệu và tiến trình hợp âm, trong khi bộ gõ thêm động lực và năng lượng cho sự sắp xếp. \ n \ n Cùng với nhau, dòng giai điệu, hợp âm và các nhạc cụ đi kèm tạo ra một sự sắp xếp âm nhạc đẹp và nâng cao đưa người nghe vào một cuộc hành trình qua cảnh quan tươi sáng và vui tươi của âm nhạc."}</w:t>
      </w:r>
    </w:p>
    <w:p w14:paraId="44567544" w14:textId="77777777" w:rsidR="001B468F" w:rsidRDefault="00777297">
      <w:r>
        <w:t>{"question": "Tổng hợp xếp hạng cho các bài đánh giá sau. - Đánh giá 1: 4 sao\nĐánh giá 2: 3 sao\nĐánh giá 3: 5 sao", "trả lời": "Tổng xếp hạng cho các bài đánh giá là 12 sao (4 + 3 + 5)."}</w:t>
      </w:r>
    </w:p>
    <w:p w14:paraId="43DD8626" w14:textId="77777777" w:rsidR="001B468F" w:rsidRDefault="00777297">
      <w:r>
        <w:t>{"question": "Chuyển đổi chuỗi sau thành định dạng camelCase. - \"Con cáo nâu nhanh nhẹn nhảy qua lười biếng\"", "câu trả lời": "theQuickBrownFoxJumpsOverTheLazyDog"}</w:t>
      </w:r>
    </w:p>
    <w:p w14:paraId="24702E7B" w14:textId="77777777" w:rsidR="001B468F" w:rsidRDefault="00777297">
      <w:r>
        <w:t xml:space="preserve">{"câu hỏi": "Tạo và mô tả một loại sinh vật thần thoại mới.", "câu trả lời": "Tên: Aquarion \ n \ nMô tả: Bảo Bình là một sinh vật thần thoại sống trong các hang động sâu dưới nước và </w:t>
      </w:r>
      <w:r>
        <w:lastRenderedPageBreak/>
        <w:t>các rạn san hô. Sinh vật này có cơ thể của một con cá ngựa khổng lồ, với vảy lung linh thay đổi màu sắc tùy thuộc vào môi trường của nó. Đầu của nó được trang trí bằng một chiếc sừng xoắn ốc tráng lệ, giống như đầu của một con kỳ lân. Bảo Bình cũng được trang bị một cặp chân trước có màng mạnh mẽ và một cái đuôi dài, thanh lịch mà nó sử dụng để tự đẩy mình một cách duyên dáng qua mặt nước. \n \ n Trong một số thần thoại, Bảo Bình được cho là sở hữu khả năng kiểm soát thủy triều và dòng chảy, sử dụng chiếc sừng ma thuật của mình để triệu hồi những cơn lốc dưới nước mạnh mẽ để quét sạch kẻ thù. Người ta cũng nói rằng Bảo Bình bảo vệ quyết liệt vương quốc dưới nước của nó, và sẽ quyết liệt bảo vệ nó khỏi bất kỳ kẻ xâm nhập nào. Mặc dù có vẻ ngoài đáng sợ, tuy nhiên, Aquarions cũng được cho là những sinh vật hiền lành và nhân từ, và những câu chuyện được kể về các thủy thủ và ngư dân đã được cứu khỏi chết đuối bởi vòng tay mạnh mẽ của các chi có màng của Aquarion. Một số huyền thoại thậm chí còn cho rằng nước mắt của Bảo Bình có thể chữa lành vết thương và bệnh tật, khiến những sinh vật này được cả anh hùng và nhân vật phản diện săn đón."}</w:t>
      </w:r>
    </w:p>
    <w:p w14:paraId="7EB3F3E1" w14:textId="77777777" w:rsidR="001B468F" w:rsidRDefault="00777297">
      <w:r>
        <w:t>{"câu hỏi": "Hoàn thành bài thơ bằng cách viết một bài thơ haiku. - Gió thì thầm", "đáp án": "Gió thì thầm thấp\nCây cối lắc lư theo chuyển động nhịp nhàng\nBài thánh ca thiên nhiên bình yên"}</w:t>
      </w:r>
    </w:p>
    <w:p w14:paraId="589FFEB7" w14:textId="77777777" w:rsidR="001B468F" w:rsidRDefault="00777297">
      <w:r>
        <w:t>{"câu hỏi": "Tạo ra một kịch bản hài hước liên quan đến nghề nghiệp nhất định. - Đầu bếp", "trả lời": "Đầu bếp Mario luôn thích thử nghiệm các món ăn của mình, nhưng một ngày nọ, anh ấy đã đưa nó lên một cấp độ hoàn toàn mới khi anh ấy quyết định tạo ra một món ăn kết hợp tuyệt đỉnh. Anh ấy trộn pizza với sushi và tạo ra, chờ đợi nó \u2026 \u201cPizzushi \u201d. Tự hào về sáng tạo mới của mình, anh gọi mọi người trong bếp nếm thử. Nhưng ngay khi cắn một miếng, tất cả đều làm ra vẻ mặt buồn cười bối rối và kinh hoàng. Một số nhân viên chạy ra khỏi bếp, trong khi những người khác vẫn đứng, cố gắng tìm hiểu chuyện gì vừa xảy ra. Trong sự phấn khích của mình để tạo ra món ăn kết hợp tuyệt đỉnh, đầu bếp Mario đã quên mất khoa học hương vị cơ bản. Cuối cùng anh ta đã tạo ra một con quái vật tên là Pizzushi, và anh ta thề sẽ không bao giờ nói về nó nữa! Thậm chí ngày nay, khi ai đó nhắc đến Pizzushi, anh ta ném một cái muôi về phía họ với sự tức giận và hét lên, \u201cPizzushi, không bao giờ xảy ra!\u201d"}</w:t>
      </w:r>
    </w:p>
    <w:p w14:paraId="0CFB959D" w14:textId="77777777" w:rsidR="001B468F" w:rsidRDefault="00777297">
      <w:r>
        <w:t>{"question": "Cho hai mục, tạo ra một vật phẩm hợp nhất mới. - Bánh rán và bánh quy", "câu trả lời": "Sự kết hợp giữa bánh rán và bánh quy có thể là "Donookie" - một món tráng miệng lai ngon kết hợp kết cấu dai, ngọt của bánh quy với hình dạng vòng cổ điển của một chiếc bánh rán. Bên ngoài bánh rán bong tróc có thể được phủ đường hoặc men, trong khi bên trong có thể chứa đầy bột bánh quy. Hãy tưởng tượng cắn vào một chiếc bánh rán giòn, ấm áp, chỉ để khám phá ra sự ngạc nhiên thú vị của bột bánh quy ở giữa!"}</w:t>
      </w:r>
    </w:p>
    <w:p w14:paraId="2AA7676D" w14:textId="77777777" w:rsidR="001B468F" w:rsidRDefault="00777297">
      <w:r>
        <w:t xml:space="preserve">{"question": "Xây dựng phần đầu của một câu chuyện với bối cảnh đã cho. - Rừng nhiệt đới", "trả lời": "Ngày xửa ngày xưa, sâu trong vùng rừng nhiệt đới tươi tốt và sôi động, có một sinh vật nhỏ bé nhưng tò mò sống sót. Sinh vật, một con khỉ trẻ, được biết đến với bản tính vui tươi và tinh thần phiêu lưu. Trong khu rừng nhiệt đới này, nơi cây cối vươn cao lên trời và sương mù dày đặc luôn lơ lửng trong không khí, con khỉ sẽ nhảy từ cây này sang cây khác, đuổi theo những con bướm đầy màu sắc và luôn tìm kiếm điều gì đó mới mẻ và thú vị. Khu </w:t>
      </w:r>
      <w:r>
        <w:lastRenderedPageBreak/>
        <w:t>rừng nhiệt đới tràn ngập sự sống, từ loài côn trùng nhỏ nhất đến con báo đốm mạnh nhất, và mỗi ngày đều chứa đầy những khám phá mới cho con khỉ tò mò."}</w:t>
      </w:r>
    </w:p>
    <w:p w14:paraId="73378DB2" w14:textId="77777777" w:rsidR="001B468F" w:rsidRDefault="00777297">
      <w:r>
        <w:t>{"câu hỏi": "Tạo ra một giới hạn cho một siêu cường nhất định. - Chuyến bay", "câu trả lời": "Một hạn chế của siêu năng lực bay có thể là người đó chỉ có thể bay trong một khoảng thời gian giới hạn trước khi kiệt sức và cần nghỉ ngơi."}</w:t>
      </w:r>
    </w:p>
    <w:p w14:paraId="3543E259" w14:textId="77777777" w:rsidR="001B468F" w:rsidRDefault="00777297">
      <w:r>
        <w:t>{"question": "Viết hướng dẫn sử dụng về cách sử dụng một sản phẩm nhất định. - Máy hút bụi", "trả lời": "**Cách sử dụng máy hút bụi: Hướng dẫn từng bước**\n\nCảm ơn bạn đã chọn máy hút bụi của chúng tôi! Để đảm bảo rằng bạn có được kết quả làm sạch tốt nhất có thể và thiết bị của bạn tiếp tục hoạt động bình thường trong một thời gian dài, vui lòng đọc kỹ hướng dẫn sau. \ n \ n1. ** Lắp ráp máy hút bụi: ** Đầu tiên, đảm bảo rằng tất cả các thành phần đều có mặt và không bị hư hại. Tham khảo hướng dẫn sử dụng để lắp ráp chân không đúng cách.\n\n2. ** Cắm dây nguồn: ** Đảm bảo rằng ổ cắm điện có thể dễ dàng tiếp cận và dây không bị xoắn hoặc rối. \n\n3. ** Điều chỉnh cài đặt: ** Tùy thuộc vào bề mặt bạn đang làm sạch, bạn có thể cần điều chỉnh công suất hút và / hoặc chiều cao của đầu sạch hơn. Tham khảo hướng dẫn sử dụng để tìm hiểu cài đặt nào sẽ sử dụng cho bề mặt nào.\n\n4. ** Bắt đầu làm sạch: ** Đẩy hoặc kéo máy hút bụi nhẹ nhàng trên sàn nhà hoặc thảm, đảm bảo rằng bạn bao phủ tất cả các khu vực - ngay cả những khu vực khó tiếp cận. Để có kết quả tốt nhất, hãy làm việc theo mô hình có hệ thống và tránh các chuyển động đột ngột, giật giật. \ n \ n5. ** Sử dụng các tệp đính kèm: ** Hầu hết các máy hút bụi đều đi kèm với nhiều phụ kiện, chẳng hạn như dụng cụ kẽ hở hoặc bàn chải lau bụi, có thể giúp bạn làm sạch bọc, rèm cửa hoặc không gian chật hẹp. Bạn có thể tham khảo hướng dẫn sử dụng để biết hướng dẫn về cách đính kèm và sử dụng các thành phần này.\n\n6. ** Làm trống hộp hoặc thay túi: ** Khi bạn đã làm sạch xong, hãy tắt máy hút bụi và rút dây nguồn. Nếu máy hút bụi của bạn có hộp đựng không túi, chỉ cần đổ nội dung vào thùng rác. Nếu máy hút bụi của bạn sử dụng túi, bạn sẽ cần phải tháo và vứt bỏ túi cũ và thay thế bằng túi mới. \ n \ n7. ** Làm sạch các bộ lọc: ** Để giữ cho máy hút bụi của bạn hoạt động với hiệu quả cao nhất, điều quan trọng là phải làm sạch các bộ lọc một cách thường xuyên. Bạn có thể tham khảo hướng dẫn sử dụng để được hướng dẫn chi tiết về cách thực hiện việc này.\n\n8. ** Bảo quản máy hút bụi: ** Sau khi sử dụng, đảm bảo rằng máy hút bụi đã được tắt, rút phích cắm và tất cả các thành phần được gắn đúng cách. Cuộn dây nguồn và bảo quản máy hút bụi ở nơi khô ráo, thoáng mát ngoài tầm với của trẻ em. \ n \ n Bằng cách làm theo các bước đơn giản sau, bạn có thể đảm bảo rằng máy hút bụi của bạn sẽ cung cấp cho bạn nhiều năm dịch vụ đáng tin cậy. Nếu bạn có bất kỳ câu hỏi hoặc thắc mắc nào, đừng ngần ngại liên hệ với nhóm dịch vụ khách hàng của chúng tôi để được hỗ trợ."}</w:t>
      </w:r>
    </w:p>
    <w:p w14:paraId="084F2D67" w14:textId="77777777" w:rsidR="001B468F" w:rsidRDefault="00777297">
      <w:r>
        <w:t>{"câu hỏi": "Với một quốc gia, hãy liệt kê ba trong số các điểm du lịch nổi tiếng của nó. - Ấn Độ", "trả lời": "Một số địa điểm du lịch nổi tiếng ở Ấn Độ bao gồm:\n\n1. Taj Mahal ở Agra - đó là một lăng mộ nổi tiếng làm bằng đá cẩm thạch trắng và được coi là một trong những tòa nhà đẹp nhất trên thế giới. \ n2. Thành phố Jaipur, còn được gọi là Thành phố màu hồng, được biết đến với kiến trúc tuyệt đẹp, bao gồm Hawa Mahal, Cung điện Thành phố và Pháo đài Hổ phách. \n3. Các bãi biển của Goa - tiểu bang trên bờ biển phía tây Ấn Độ này nổi tiếng với những bãi biển đẹp, sự rung cảm nhiệt đới thoải mái và cuộc sống về đêm sôi động.</w:t>
      </w:r>
    </w:p>
    <w:p w14:paraId="608D7D51" w14:textId="77777777" w:rsidR="001B468F" w:rsidRDefault="00777297">
      <w:r>
        <w:lastRenderedPageBreak/>
        <w:t>{"question": "Phân loại mục đã cho thành một trong năm yếu tố. - Đại dương", "trả lời": "Nước."}</w:t>
      </w:r>
    </w:p>
    <w:p w14:paraId="2F0D6F68" w14:textId="77777777" w:rsidR="001B468F" w:rsidRDefault="00777297">
      <w:r>
        <w:t>{"câu hỏi": "Sử dụng các sự kiện được đưa ra, xây dựng một lập luận để hỗ trợ cho tuyên bố đã cho. - Tuyên bố: Người dân nên đeo khẩu trang nơi công cộng: Đeo khẩu trang làm giảm nguy cơ lây lan bệnh truyền nhiễm, khẩu trang ngăn ngừa hít phải không khí ô nhiễm, khẩu trang mang lại sự thoải mái về tâm lý", "trả lời": "Mọi người nên đeo khẩu trang ở nơi công cộng vì nó có một số lợi ích góp phần vào sức khỏe cá nhân và cộng đồng. Một trong những lý do chính là đeo khẩu trang làm giảm nguy cơ lây lan các bệnh truyền nhiễm. Bằng cách che mũi và miệng, ít có khả năng người nhiễm bệnh sẽ lây lan vi-rút cho người khác thông qua ho, hắt hơi hoặc thậm chí nói chuyện. Ngoài ra, khẩu trang cũng có thể ngăn ngừa hít phải không khí ô nhiễm, cung cấp thêm một lớp bảo vệ chống lại các chất ô nhiễm có hại và độc tố môi trường. Hơn nữa, đeo khẩu trang có thể mang lại sự thoải mái về tâm lý. Biết rằng một người đang thực hiện các biện pháp phòng ngừa cần thiết để bảo vệ sức khỏe của chính họ cũng như sức khỏe của người khác có thể làm giảm lo lắng, đặc biệt là trong thời điểm lo ngại cao về các bệnh truyền nhiễm. Tóm lại, việc đeo khẩu trang ở nơi công cộng có lợi ích cá nhân và cộng đồng, giảm sự lây lan của bệnh tật và bảo vệ cá nhân khỏi không khí ô nhiễm đồng thời mang lại sự thoải mái về tâm lý. Do đó, mọi người nên đeo khẩu trang ở nơi công cộng."}</w:t>
      </w:r>
    </w:p>
    <w:p w14:paraId="3177C099" w14:textId="77777777" w:rsidR="001B468F" w:rsidRDefault="00777297">
      <w:r>
        <w:t>{"câu hỏi": "So sánh và đối chiếu tốc độ truyền nhiệt ở các nhiệt độ khác nhau.", "câu trả lời": "Truyền nhiệt là quá trình truyền năng lượng nhiệt từ cơ thể này sang cơ thể khác. Điều này có thể xảy ra thông qua ba cơ chế chính: dẫn truyền, đối lưu và bức xạ. Tốc độ truyền nhiệt là lượng nhiệt truyền trong một khoảng thời gian, thường được đo bằng watt hoặc BTU mỗi giờ. Tốc độ truyền nhiệt phụ thuộc vào chênh lệch nhiệt độ giữa hai vật thể, cũng như hệ số truyền nhiệt cho vật liệu hoặc môi trường tách chúng. Nói chung, chênh lệch nhiệt độ giữa hai vật thể càng lớn, nhiệt sẽ được truyền giữa chúng càng nhanh. Điều này là do nhiệt truyền từ các vùng có nhiệt độ cao đến các vùng có nhiệt độ thấp và khi chênh lệch nhiệt độ tăng, tốc độ dòng nhiệt tăng lên. Ví dụ, một vật nóng được đặt trong nước lạnh sẽ mất nhiệt nhanh hơn so với khi nó được đặt trong nước ấm vì chênh lệch nhiệt độ giữa hai vật này lớn hơn. Tốc độ truyền nhiệt cũng có thể thay đổi dựa trên chế độ truyền nhiệt. Dẫn nhiệt là sự truyền nhiệt qua vật liệu rắn và tốc độ truyền nhiệt phụ thuộc vào độ dẫn nhiệt của vật liệu. Thông thường, kim loại có độ dẫn nhiệt cao và truyền nhiệt nhanh chóng, trong khi các chất cách điện như gỗ và không khí có độ dẫn nhiệt thấp hơn và truyền nhiệt chậm hơn. Đối lưu là sự truyền nhiệt bằng chuyển động của chất lỏng, và tốc độ truyền nhiệt phụ thuộc vào tốc độ và độ nhớt của chất lỏng. Chất lỏng chuyển động nhanh truyền nhiệt nhanh hơn chất lỏng chậm hơn. Bức xạ là sự truyền nhiệt bằng sóng điện từ, và tốc độ truyền nhiệt phụ thuộc vào tính chất bề mặt của các vật thể được đề cập, với các bề mặt sáng bóng hoặc phản xạ phát ra và hấp thụ nhiệt ít hơn so với bề mặt xỉn màu hoặc tối. Tóm lại, tốc độ truyền nhiệt thay đổi ở các nhiệt độ khác nhau, với chênh lệch nhiệt độ lớn hơn thường dẫn đến truyền nhiệt nhanh hơn. Phương thức truyền nhiệt và tính chất của vật liệu và chất lỏng liên quan cũng có thể ảnh hưởng đến tốc độ truyền nhiệt."}</w:t>
      </w:r>
    </w:p>
    <w:p w14:paraId="5A2482ED" w14:textId="77777777" w:rsidR="001B468F" w:rsidRDefault="00777297">
      <w:r>
        <w:lastRenderedPageBreak/>
        <w:t>{"câu hỏi": "Dẫn dắt một cuộc thảo luận về Hiệp định Paris.", "Trả lời": "Chắc chắn! Thỏa thuận Paris là một hiệp định mang tính bước ngoặt nhằm chống lại biến đổi khí hậu và các tác động của nó. Nó đã được 196 quốc gia thông qua vào năm 2015 và có hiệu lực một năm sau đó, vào năm 2016. Mục tiêu của Thỏa thuận Paris khá tham vọng, vì nó nhằm mục đích hạn chế sự gia tăng nhiệt độ toàn cầu xuống dưới 2 độ C so với mức tiền công nghiệp và theo đuổi giới hạn nỗ lực ở mức 1,5 độ. Các yếu tố chính của thỏa thuận bao gồm giảm thiểu, thích ứng và tài chính. Thỏa thuận yêu cầu các quốc gia tham gia cam kết các mục tiêu giảm phát thải, còn được gọi là đóng góp do quốc gia xác định - u201d hoặc NDC. Các quốc gia cũng được khuyến khích tham gia vào các hoạt động thích ứng với biến đổi khí hậu, chẳng hạn như cải thiện cơ sở hạ tầng, lập kế hoạch cho mực nước biển dâng và thực hiện các hệ thống cảnh báo sớm cho các sự kiện thời tiết cực đoan. Và, các nước phát triển đã cam kết hỗ trợ các nước đang phát triển trong các nỗ lực giảm thiểu và thích ứng, bao gồm cả việc cung cấp hỗ trợ tài chính. Một khía cạnh quan trọng của thỏa thuận là bản chất pháp lý của nó. Đây là một hiệp ước ràng buộc về mặt pháp lý, có nghĩa là các quốc gia đã phê chuẩn thỏa thuận có nghĩa vụ pháp lý phải thực hiện các cam kết của họ. Thỏa thuận này có các biện pháp minh bạch và trách nhiệm giải trình tích hợp, bao gồm yêu cầu các quốc gia báo cáo công khai lượng khí thải của họ và đệ trình NDC cập nhật cứ sau năm năm. Trong khi Thỏa thuận Paris đã được ca ngợi rộng rãi, nó cũng phải đối mặt với những lời chỉ trích. Một số người cho rằng các cam kết của các quốc gia không đủ tham vọng để đáp ứng các mục tiêu của thỏa thuận và những người khác cho rằng hỗ trợ tài chính cung cấp cho các nước đang phát triển là không đủ. Tuy nhiên, Thỏa thuận Paris vẫn là một bước quan trọng để giải quyết vấn đề biến đổi khí hậu trên quy mô toàn cầu. Đó là một cái nhìn tổng quan ngắn gọn về Hiệp định Paris. Bạn có bất kỳ câu hỏi cụ thể nào không, hoặc bạn muốn thêm điều gì đó vào cuộc trò chuyện?"}</w:t>
      </w:r>
    </w:p>
    <w:p w14:paraId="45BF93AA" w14:textId="77777777" w:rsidR="001B468F" w:rsidRDefault="00777297">
      <w:r>
        <w:t xml:space="preserve">{"câu hỏi": "Phân tích ưu và nhược điểm của việc sử dụng mô hình học máy để tóm tắt văn bản.", "câu trả lời": "Tóm tắt văn bản là quá trình lấy một văn bản gốc và tóm tắt nó thành một phiên bản ngắn hơn, cô đọng giữ lại thông tin cần thiết nhất. Các mô hình học máy ngày càng được sử dụng để thực hiện nhiệm vụ này trong những năm gần đây và giống như tất cả các kỹ thuật, có cả ưu điểm và nhược điểm đối với phương pháp này. \ n \ nPros: \ n \ n1. Hiệu quả: Một mô hình học máy có thể nhanh chóng tóm tắt các nội dung văn bản lớn mà ít hoặc không có sự can thiệp của con người. Điều này có thể tiết kiệm rất nhiều thời gian và công sức, đặc biệt có lợi cho các dự án quy mô lớn. \ n \ n2. Tính khách quan: Bởi vì các mô hình học máy tuân theo một tập hợp các quy tắc và thuật toán, chúng không phải chịu những thành kiến chủ quan mà các nhà tóm tắt của con người có thể có. Điều này có thể dẫn đến các bản tóm tắt khách quan và trung lập hơn. \ n \ n3. Tính nhất quán: Mô hình học máy tạo ra các bản tóm tắt một cách nhất quán, giúp dễ dàng so sánh các bản tóm tắt từ các nguồn khác nhau. \ n \ n4. Khả năng mở rộng: Các mô hình học máy có khả năng mở rộng cao và có thể được đào tạo để tóm tắt các văn bản có độ dài khác nhau, từ các nguồn khác nhau, được tạo bằng các ngôn ngữ khác nhau (sau khi được đào tạo thích hợp với dữ liệu liên quan) và về các chủ đề khác nhau. \ n \ nNhược điểm: \ n \ n1. Hiểu biết hạn chế: Các mô hình học máy được đào tạo về dữ liệu và thuật toán cụ thể, nhưng chúng có thể không hiểu sâu về các sắc thái của ngôn ngữ hoặc bối cảnh mà văn bản được tạo ra. Điều này có thể dẫn đến lỗi hoặc hiểu lầm trong phần tóm tắt.\n\n2. Khả năng sáng tạo hạn chế: Một mô hình học máy </w:t>
      </w:r>
      <w:r>
        <w:lastRenderedPageBreak/>
        <w:t>tạo ra các bản tóm tắt dựa trên các thuật toán có sẵn, do đó có thể thiếu sự sáng tạo hoặc đầu vào cá nhân trong các bản tóm tắt kết quả. \ n \ n3. Sự phụ thuộc vào dữ liệu đào tạo: Các mô hình học máy phụ thuộc nhiều vào dữ liệu được sử dụng để đào tạo chúng, vì vậy nếu dữ liệu đào tạo bị hạn chế, sai lệch hoặc thiếu sót, điều này có thể ảnh hưởng tiêu cực đến chất lượng của các bản tóm tắt được tạo. \ n \ n4. Khó khăn trong việc xử lý thông tin mới: Các mô hình học máy có thể gặp khó khăn trong việc tóm tắt chính xác các văn bản có chứa thông tin hoặc khái niệm không có trong dữ liệu đào tạo. Tóm lại, việc sử dụng các mô hình học máy để tóm tắt văn bản có lợi thế về tốc độ, tính khách quan, tính nhất quán và khả năng mở rộng. Tuy nhiên, cũng có những hạn chế cần xem xét, chẳng hạn như khả năng hiểu biết hạn chế, thiếu sáng tạo, phụ thuộc vào dữ liệu đào tạo và khó xử lý thông tin mới."}</w:t>
      </w:r>
    </w:p>
    <w:p w14:paraId="6190CB3B" w14:textId="77777777" w:rsidR="001B468F" w:rsidRDefault="00777297">
      <w:r>
        <w:t>{"câu hỏi": "Giải thích tại sao các hiệp hội thương hiệu tích cực lại quan trọng.", "Trả lời": "Các hiệp hội thương hiệu tích cực rất quan trọng vì chúng góp phần xây dựng và duy trì nhận thức thuận lợi về thương hiệu trong tâm trí người tiêu dùng. Một hiệp hội thương hiệu tích cực có thể làm tăng nhận thức về thương hiệu, cải thiện hình ảnh thương hiệu và tăng lòng trung thành của khách hàng, tất cả đều là những yếu tố chính trong việc thúc đẩy doanh số và doanh thu. Khi người tiêu dùng liên kết các thuộc tính tích cực với một thương hiệu, họ có nhiều khả năng mua sản phẩm hoặc dịch vụ từ thương hiệu đó, cũng như giới thiệu nó cho người khác, do đó mở rộng phạm vi tiếp cận và ảnh hưởng của thương hiệu. Ngoài ra, các hiệp hội thương hiệu tích cực có thể giúp một thương hiệu nổi bật trong một thị trường đông đúc, tạo ra lợi thế cạnh tranh và cho phép thương hiệu tính giá cao. Nhìn chung, các hiệp hội thương hiệu tích cực là điều cần thiết để xây dựng mối quan hệ bền chặt, lâu dài với khách hàng và duy trì thành công kinh doanh lâu dài."}</w:t>
      </w:r>
    </w:p>
    <w:p w14:paraId="0AD1748C" w14:textId="77777777" w:rsidR="001B468F" w:rsidRDefault="00777297">
      <w:r>
        <w:t>{"câu hỏi": "Xác định sự khác biệt chính giữa văn hóa Brazil và Mỹ Latinh.", "câu trả lời": "Sự khác biệt chính giữa văn hóa Brazil và Mỹ Latinh là di sản, ngôn ngữ và phong tục của họ. Văn hóa Brazil bị ảnh hưởng nặng nề bởi người Bồ Đào Nha, người đã thuộc địa hóa đất nước từ năm 1500 đến năm 1822. Ngôn ngữ chính thức của Brazil là tiếng Bồ Đào Nha, và truyền thống, phong tục, kiến trúc và ẩm thực của nó bắt nguồn từ lịch sử thuộc địa của nó. Ngược lại, hầu hết các quốc gia Mỹ Latinh là thuộc địa của người Tây Ban Nha, và kết quả là, ngôn ngữ chiếm ưu thế là tiếng Tây Ban Nha, và phần lớn văn hóa, nghệ thuật, văn học và phong tục ở các quốc gia này bắt nguồn từ di sản Tây Ban Nha của họ. Ngoài ra, mỗi quốc gia Mỹ Latinh có tập hợp các truyền thống, lễ hội và tập quán văn hóa độc đáo của riêng mình, thường bị ảnh hưởng bởi người dân bản địa và các nền văn hóa khác. Tóm lại, sự khác biệt chính giữa các nền văn hóa Brazil và Mỹ Latinh bắt nguồn từ lịch sử thuộc địa riêng biệt của họ và kết quả là sự phát triển ngôn ngữ, văn hóa và truyền thống.</w:t>
      </w:r>
    </w:p>
    <w:p w14:paraId="2070D7BB" w14:textId="77777777" w:rsidR="001B468F" w:rsidRDefault="00777297">
      <w:r>
        <w:t xml:space="preserve">{"câu hỏi": "Mô tả khả năng tập trung.", "trả lời": "Khả năng tập trung đề cập đến sự tập trung và nỗ lực tinh thần mà một người đặt vào một nhiệm vụ, hoạt động hoặc mục tiêu cụ thể. Nó liên quan đến việc hướng sự chú ý của bạn đến các thông tin liên quan, trong khi điều chỉnh bất kỳ phiền nhiễu hoặc suy nghĩ không liên quan. Tập trung là một kỹ năng nhận thức cho phép các cá nhân duy trì sự chú ý và duy trì nỗ lực của họ trong một khoảng thời gian dài. Nó giúp cải thiện năng suất và hiệu quả, và rất cần thiết để thành công trong các khía cạnh khác nhau của cuộc sống, chẳng hạn như phát triển học tập, chuyên nghiệp và cá </w:t>
      </w:r>
      <w:r>
        <w:lastRenderedPageBreak/>
        <w:t>nhân. Sự tập trung có thể bị ảnh hưởng bởi các yếu tố cá nhân, chẳng hạn như động lực và sự quan tâm, cũng như các yếu tố bên ngoài như môi trường và yêu cầu nhiệm vụ. Nó đòi hỏi kỷ luật tự giác và nỗ lực có ý thức, và có thể được cải thiện thông qua thực hành và đào tạo, chẳng hạn như các bài tập chánh niệm và nhận thức."}</w:t>
      </w:r>
    </w:p>
    <w:p w14:paraId="2410F59B" w14:textId="77777777" w:rsidR="001B468F" w:rsidRDefault="00777297">
      <w:r>
        <w:t>{"question": "Phân loại sau đây là biểu thức Boolean: A &gt; B", "answer": "A Boolean expression."}</w:t>
      </w:r>
    </w:p>
    <w:p w14:paraId="39AAF887" w14:textId="77777777" w:rsidR="001B468F" w:rsidRDefault="00777297">
      <w:r>
        <w:t>{"câu hỏi": "Dự đoán kết quả nếu ngân sách cho giáo dục được tăng thêm 10%.", "trả lời": "Thật khó để dự đoán chính xác kết quả của việc tăng 10% ngân sách giáo dục mà không biết chi tiết cụ thể của ngân sách hiện tại và cách phân bổ ngân sách bổ sung. Tuy nhiên, nói chung, việc tăng ngân sách giáo dục có khả năng dẫn đến một số kết quả tích cực. Với ngân sách tăng lên, các trường học và cơ sở giáo dục có khả năng cải thiện cơ sở hạ tầng và cơ sở vật chất của họ, dẫn đến một môi trường học tập tốt hơn cho học sinh. Sự gia tăng này cũng có thể dẫn đến việc thuê nhiều giáo viên và nhân viên hỗ trợ có trình độ hơn, giảm tỷ lệ học sinh trên giáo viên và cho phép sự chú ý cá nhân hóa hơn cho học sinh. \ n \ n Các quỹ bổ sung cũng có thể được sử dụng để tăng cường và mở rộng các chương trình giáo dục, cung cấp cho sinh viên quyền truy cập vào nhiều cơ hội học tập hơn, bao gồm các hoạt động ngoại khóa, các khóa học nâng cao,  và các chương trình dạy thêm.\n\nNhìn chung, việc tăng 10% ngân sách giáo dục có khả năng tác động tích cực đến chất lượng giáo dục, dẫn đến kết quả học tập tốt hơn và có thể dẫn đến kết quả lâu dài được cải thiện cho học sinh và toàn xã hội."}</w:t>
      </w:r>
    </w:p>
    <w:p w14:paraId="6F0D15E0" w14:textId="77777777" w:rsidR="001B468F" w:rsidRDefault="00777297">
      <w:r>
        <w:t>{"câu hỏi": "Hướng dẫn từng bước để thay đổi hình nền máy tính của bạn.", "câu trả lời": "Đây là hướng dẫn từng bước để thay đổi hình nền trên máy tính của bạn:\n\nFor Windows:\n1. Nhấp vào nút Bắt đầu ở góc dưới cùng bên trái của màn hình. \ n2. Nhấp vào biểu tượng \"Settings\" trông giống như một bánh răng. \ n3. Trong menu \"Settings\", nhấp vào \"Personalization.\"\n4. Ở phía bên trái của cửa sổ Cá nhân hóa, nhấp vào \"Background.\"\n5. Trong menu thả xuống \"Background\", chọn \"Picture.\"\n6. Nhấp vào nút \"Browse\" và chọn ảnh từ máy tính của bạn. Bạn cũng có thể chọn từ một trong những hình ảnh được cài đặt sẵn bằng cách nhấp vào hình thu nhỏ.\n7. Khi bạn đã chọn hình ảnh, hãy điều chỉnh menu thả xuống \"Choose a fit\" để chọn cách bạn muốn hình ảnh vừa với màn hình của mình. \ n8. Các thay đổi sẽ được lưu tự động và bạn sẽ thấy bản xem trước của hình nền mới của mình.\n\nFor macOS:\n1. Nhấp vào logo Apple ở góc trên cùng bên trái của màn hình. \ n2. Chọn \"System Preferences\" từ menu thả xuống.\n3. Nhấp vào \"Desktop &amp;; Screen Saver.\"\n4. Chọn tab \"Desktop\".\n5. Ở phía bên trái của cửa sổ, bạn sẽ thấy một danh sách các thư mục chứa hình ảnh. Nhấp vào một thư mục để mở rộng nó và xem hình ảnh bên trong.\n6. Nhấp vào một hình ảnh để chọn nó làm hình nền của bạn. Bạn cũng có thể sử dụng hình ảnh của riêng mình bằng cách nhấp vào nút \"+\" ở cuối danh sách thư mục và chọn thư mục chứa hình ảnh của bạn. \ n7. Bạn có thể chọn cách hình ảnh sẽ phù hợp trên màn hình của mình bằng cách sử dụng các tùy chọn có sẵn trong menu thả xuống. \ n8. Đóng cửa sổ Tùy chọn để lưu các thay đổi của bạn."}</w:t>
      </w:r>
    </w:p>
    <w:p w14:paraId="640D3379" w14:textId="77777777" w:rsidR="001B468F" w:rsidRDefault="00777297">
      <w:r>
        <w:t xml:space="preserve">{"question": "Xếp hạng các quốc gia dựa trên nhiệt độ trung bình hàng năm cao nhất. - Brazil, Mexico, Ấn Độ", "trả lời": "Dựa trên nhiều nguồn khác nhau báo cáo nhiệt độ trung </w:t>
      </w:r>
      <w:r>
        <w:lastRenderedPageBreak/>
        <w:t>bình hàng năm cho mỗi quốc gia, xếp hạng các quốc gia từ nhiệt độ trung bình hàng năm cao nhất đến thấp nhất là:\n\n1. Ấn Độ - với nhiệt độ trung bình hàng năm là khoảng 23,65 \u00b0C (74,57 \u00b0F).\n2. Brazil - với nhiệt độ trung bình hàng năm là khoảng 22,95 \u00b0C (73,31\u00b0F).\n3. México - với nhiệt độ trung bình hàng năm là khoảng 20,99 \u00b0C (69,78 \u00b0F).\n\nĐiều quan trọng cần lưu ý là các giá trị này là gần đúng và thay đổi theo khu vực trong mỗi quốc gia, nhưng đây là nhiệt độ trung bình hàng năm tổng thể cho các quốc gia."}</w:t>
      </w:r>
    </w:p>
    <w:p w14:paraId="697CA7F5" w14:textId="77777777" w:rsidR="001B468F" w:rsidRDefault="00777297">
      <w:r>
        <w:t>{"câu hỏi": "Tạo ra hai ý tưởng mới để cải thiện trải nghiệm của khách hàng.", "Câu trả lời": "1. Cá nhân hóa: Sử dụng dữ liệu thu thập được từ khách hàng như sở thích, sở thích và mẫu hành vi của họ để cá nhân hóa trải nghiệm của họ. Điều này có thể được thực hiện bằng cách điều chỉnh các đề nghị, khuyến nghị và thông tin liên lạc để phù hợp với sở thích của họ, do đó khiến họ cảm thấy có giá trị và được thương hiệu hiểu rõ. \ n \ n2. Tích hợp đa kênh: Đảm bảo rằng trải nghiệm của khách hàng liền mạch trên tất cả các kênh liên lạc, bao gồm điện thoại, email, phương tiện truyền thông xã hội, trò chuyện và tương tác trực tiếp. Điều này có thể đạt được bằng cách phát triển một hệ thống quản lý quan hệ khách hàng tích hợp theo dõi tất cả các tương tác của khách hàng, do đó cho phép các đại diện tiếp tục nơi tương tác cuối cùng dừng lại, cung cấp giải pháp nhanh chóng cho bất kỳ truy vấn hoặc mối quan tâm nào mà khách hàng có thể có."}</w:t>
      </w:r>
    </w:p>
    <w:p w14:paraId="6E445DA2" w14:textId="77777777" w:rsidR="001B468F" w:rsidRDefault="00777297">
      <w:r>
        <w:t>{"câu hỏi": "Mô tả tác phẩm nghệ thuật. - Một bức ảnh đen trắng về một cabin trong rừng", "trả lời": "Đây là một bức ảnh đơn sắc mô tả một cabin mộc mạc được bao quanh bởi rừng rậm. Cabin là một cấu trúc bằng gỗ cũ với mái dốc và hiên trước nhỏ. Tông màu đen và trắng mang lại cho hình ảnh cảm giác vượt thời gian, với bóng và đường của cây cối và cabin tạo ra sự tương phản nổi bật. Những hàng cây xung quanh dường như ôm lấy cabin, tạo cảm giác ẩn dật và yên tĩnh. Nhìn chung, bức ảnh truyền tải một cảm giác rút lui yên bình, một nơi an ủi và cô độc giữa vẻ đẹp của thiên nhiên."}</w:t>
      </w:r>
    </w:p>
    <w:p w14:paraId="4FC904D0" w14:textId="77777777" w:rsidR="001B468F" w:rsidRDefault="00777297">
      <w:r>
        <w:t>{"câu hỏi": "Đoán từ được đưa ra định nghĩa của nó. - Một toa xe lớn, điển hình là bốn bánh, thông thường.", "trả lời": "Từ này là \"Wagon\"."}</w:t>
      </w:r>
    </w:p>
    <w:p w14:paraId="6DCA8E3B" w14:textId="77777777" w:rsidR="001B468F" w:rsidRDefault="00777297">
      <w:r>
        <w:t>{"câu hỏi": "Kể tên ba điều liên quan đến chủ đề. - Đi bộ đường dài", "trả lời": "1. Ba lô\n2. Cột trekking\n3. Bản đồ đường mòn"}</w:t>
      </w:r>
    </w:p>
    <w:p w14:paraId="0EBF5224" w14:textId="77777777" w:rsidR="001B468F" w:rsidRDefault="00777297">
      <w:r>
        <w:t>{"câu hỏi": "Đưa ra hai lời khuyên dựa trên kịch bản. - Bạn vừa tốt nghiệp đại học và không biết phải làm gì tiếp theo.", "Trả lời": "1. Dành thời gian để suy ngẫm về đam mê, sở thích và kỹ năng của bạn, và đặt mục tiêu cụ thể cho con đường sự nghiệp của bạn. Đánh giá điểm mạnh và điểm yếu của bạn, và đừng ngần ngại nhận lời khuyên từ người cố vấn hoặc cố vấn nghề nghiệp để giúp hướng dẫn bạn đi đúng hướng. \ n \ n2. Cân nhắc nâng cao trình độ học vấn của bạn hoặc đạt được một số kinh nghiệm thực tế thông qua thực tập, tình nguyện hoặc các công việc cấp đầu vào trong lĩnh vực của bạn. Điều này sẽ không chỉ giúp bạn có được những kỹ năng và kiến thức quý giá mà còn giúp bạn đưa ra quyết định sáng suốt hơn về quỹ đạo nghề nghiệp của mình. Hãy nhớ rằng, không có cách tiếp cận nào phù hợp với tất cả, vì vậy hãy cởi mở để thử nghiệm và chấp nhận rủi ro để tìm ra con đường phù hợp với mình."}</w:t>
      </w:r>
    </w:p>
    <w:p w14:paraId="5CBEE759" w14:textId="77777777" w:rsidR="001B468F" w:rsidRDefault="00777297">
      <w:r>
        <w:lastRenderedPageBreak/>
        <w:t>{"câu hỏi": "Mô tả việc sử dụng công nghệ trong giáo dục đã thay đổi như thế nào trong những năm qua.", "trả lời": "Việc sử dụng công nghệ trong giáo dục đã trải qua những thay đổi đáng kể trong những năm qua, tích hợp đổi mới và xác định lại quá trình dạy và học. Sự thay đổi này đã cung cấp những cách thức mới để học sinh học tập, tương tác với giáo viên, truy cập thông tin và bày tỏ ý tưởng của họ. Vài năm trước, việc sử dụng công nghệ trong giáo dục chỉ giới hạn trong các phòng thí nghiệm máy tính, thỉnh thoảng được sử dụng trong các lớp học cho mục đích thuyết trình và nghiên cứu. Ngày nay, khả năng là hầu như vô tận: thiết bị di động, máy tính xách tay và máy tính bảng đang trở thành công cụ tiêu chuẩn trong lớp học, cho phép giáo viên tạo ra một môi trường học tập tương tác, hợp tác và hấp dẫn. Nhiều trường học và đại học đã áp dụng hệ thống quản lý học tập điện tử, cho phép học tập dựa trên web và cung cấp cho sinh viên các nền tảng tất cả trong một quyền truy cập vào các bài giảng trực tuyến, nội dung đa phương tiện và các công cụ giao tiếp. \ n \ n Bảng trắng, máy chiếu và sách giáo khoa kỹ thuật số tương tác cũng được sử dụng rộng rãi, mang lại trải nghiệm học tập phong phú hơn, thông qua việc sử dụng nội dung đa phương tiện, hoạt hình và mô phỏng. Các tài nguyên trực tuyến, chẳng hạn như video giáo dục, podcast và trò chơi, đã trở thành một phần không thể thiếu trong quá trình giảng dạy, cho phép trải nghiệm học tập năng động và hấp dẫn hơn. Hơn nữa, công nghệ đã cho phép học từ xa và giáo dục từ xa, ngày càng trở nên phổ biến, đặc biệt là trong thời đại đại dịch COVID-19 này. Học sinh và giáo viên có thể đến với nhau qua mạng, cho phép một môi trường học tập linh hoạt bất kể vị trí.\n\nPhương pháp đánh giá cũng đã bị ảnh hưởng bởi công nghệ, với các bài kiểm tra và câu đố trực tuyến, danh mục đầu tư kỹ thuật số và các công cụ phân tích học tập cung cấp những cách mới để đánh giá hiệu suất và sự tiến bộ của học sinh. Tóm lại, công nghệ đã cách mạng hóa giáo dục, mang lại cơ hội mới cho việc dạy và học,  làm cho giáo dục dễ tiếp cận hơn và thiết lập trải nghiệm học tập cá nhân hóa, tương tác và hấp dẫn hơn."}</w:t>
      </w:r>
    </w:p>
    <w:p w14:paraId="22BE2AFC" w14:textId="77777777" w:rsidR="001B468F" w:rsidRDefault="00777297">
      <w:r>
        <w:t>{"câu hỏi": "Giải thích một chiến lược tiếp thị có thể được sử dụng để tăng doanh số bán hàng.", "Trả lời": "Một chiến lược tiếp thị có thể được sử dụng để tăng doanh số bán hàng là việc sử dụng quảng cáo được nhắm mục tiêu. Điều này liên quan đến việc xác định khách hàng lý tưởng, hiểu nhu cầu và mong muốn của họ và tạo ra một chiến dịch tiếp thị nói chuyện trực tiếp với họ, cho thấy sản phẩm hoặc dịch vụ có thể giải quyết vấn đề hoặc cải thiện cuộc sống của họ như thế nào. Để đạt được điều này, trước tiên công ty cần tiến hành nghiên cứu thị trường để xác định đối tượng mục tiêu cho sản phẩm của họ,  cũng như những gì thúc đẩy họ mua hàng. Thông tin này có thể được sử dụng để tạo personas người mua hoặc hồ sơ của khách hàng lý tưởng. \ n \ n Khi đối tượng mục tiêu đã được xác định, công ty sẽ phát triển một chiến dịch quảng cáo được nhắm mục tiêu nhằm vào họ. Điều này có thể đạt được thông qua các kênh khác nhau như phương tiện truyền thông xã hội, tiếp thị qua email, quảng cáo PPC, v.v. Thông điệp của chiến dịch sẽ tập trung vào lợi ích của sản phẩm hoặc dịch vụ và cách nó có thể cải thiện cuộc sống của khách hàng, thay vì chỉ liệt kê các tính năng của nó. Việc sử dụng lời chứng thực của khách hàng hoặc nghiên cứu điển hình cũng có thể có hiệu quả trong việc làm nổi bật giá trị của sản phẩm. Bằng cách sử dụng quảng cáo được nhắm mục tiêu, công ty có thể tiếp cận khách hàng lý tưởng của mình, dẫn đến tiếp thị hiệu quả hơn và cuối cùng là tăng doanh số bán hàng."}</w:t>
      </w:r>
    </w:p>
    <w:p w14:paraId="7483BD5E" w14:textId="77777777" w:rsidR="001B468F" w:rsidRDefault="00777297">
      <w:r>
        <w:lastRenderedPageBreak/>
        <w:t>{"câu hỏi": "Suy ra ý nghĩa của thành ngữ sau: \"Trời mưa mèo và chó.\"", "câu trả lời": "Thành ngữ \"trời mưa mèo và chó\" có nghĩa là trời đang mưa cực kỳ lớn. Cụm từ này không có nghĩa đen là mèo và chó đang rơi từ trên trời xuống, mà đúng hơn nó là một biểu hiện tượng hình được sử dụng để nhấn mạnh cường độ của lượng mưa."}</w:t>
      </w:r>
    </w:p>
    <w:p w14:paraId="7D04A559" w14:textId="77777777" w:rsidR="001B468F" w:rsidRDefault="00777297">
      <w:r>
        <w:t>{"câu hỏi": "Giải thích khái niệm thuật ngữ đã cho một cách đơn giản. - Trí tuệ nhân tạo", "câu trả lời": "Trí tuệ nhân tạo, thường được viết tắt là AI, đề cập đến sự phát triển của các hệ thống máy tính có khả năng thực hiện các nhiệm vụ thường đòi hỏi trí thông minh của con người, chẳng hạn như học tập, giải quyết vấn đề, ra quyết định và hiểu lời nói của con người. Nó liên quan đến việc tạo ra các thuật toán, hoặc bộ quy tắc, có thể học hỏi từ dữ liệu họ xử lý và đưa ra quyết định và dự đoán dựa trên dữ liệu đó. Điều này cho phép máy móc thực hiện các nhiệm vụ mà trước đây được cho là đòi hỏi trí thông minh giống như con người, như chơi cờ, nhận dạng khuôn mặt hoặc lái xe."}</w:t>
      </w:r>
    </w:p>
    <w:p w14:paraId="36483E3F" w14:textId="77777777" w:rsidR="001B468F" w:rsidRDefault="00777297">
      <w:r>
        <w:t>{"câu hỏi": "Quy trình khẩn cấp phổ biến nhất trong đám cháy là gì?", "câu trả lời": "Trong đám cháy, quy trình khẩn cấp phổ biến nhất là sơ tán. Điều này liên quan đến việc nhanh chóng và bình tĩnh rời khỏi tòa nhà thông qua lối thoát hiểm an toàn gần nhất trong khi tránh thang máy, đóng cửa phía sau để ngăn chặn sự lây lan của lửa và khói, và tập trung tại một điểm hẹn được chỉ định bên ngoài tòa nhà. Khi ra ngoài, điều quan trọng là phải gọi 911 và báo cáo đám cháy, và không vào lại tòa nhà cho đến khi chính quyền tuyên bố an toàn. Ngoài ra, bạn nên luôn có một lộ trình sơ tán được lên kế hoạch trước và thực hành nó thường xuyên để chuẩn bị sẵn sàng trong trường hợp khẩn cấp."}</w:t>
      </w:r>
    </w:p>
    <w:p w14:paraId="0C88B48E" w14:textId="77777777" w:rsidR="001B468F" w:rsidRDefault="00777297">
      <w:r>
        <w:t>{"câu hỏi": "Đoán từ tiếp theo - Gia đình quyết định", "trả lời": "đi."}</w:t>
      </w:r>
    </w:p>
    <w:p w14:paraId="738371DE" w14:textId="77777777" w:rsidR="001B468F" w:rsidRDefault="00777297">
      <w:r>
        <w:t xml:space="preserve">{"câu hỏi": "Làm thế nào để một nhà độc quyền tối đa hóa lợi nhuận của mình?", "trả lời": "Một nhà độc quyền là một công ty là người bán duy nhất trong một thị trường không có sản phẩm thay thế chặt chẽ cho sản phẩm của mình. Như vậy, nó có quyền định giá sản phẩm của mình. Để tối đa hóa lợi nhuận của mình, một nhà độc quyền sẽ tạo ra đầu ra mà tại đó chi phí cận biên (MC) bằng doanh thu cận biên (MR) và sau đó tính giá cao nhất mà người tiêu dùng sẵn sàng trả cho số lượng đó. Quá trình tối đa hóa lợi nhuận có thể được chia thành nhiều bước: \ n \ n1. Xác định nhu cầu thị trường: Một nhà độc quyền trước tiên sẽ cần phân tích thị trường để tìm ra nhu cầu đối với sản phẩm của mình ở các mức giá khác nhau. Điều này có thể được thực hiện thông qua nghiên cứu thị trường hoặc bằng cách vẽ đường cầu \ n \ n2. Tính doanh thu cận biên: Doanh thu cận biên là doanh thu bổ sung mà nhà độc quyền sẽ kiếm được bằng cách sản xuất thêm một đơn vị sản lượng. Nó có thể được tính bằng cách lấy sự thay đổi trong tổng doanh thu do tăng sản lượng lên một đơn vị. Đối với một nhà độc quyền, MR luôn thấp hơn giá vì để bán thêm một đơn vị, nó phải hạ giá của tất cả các đơn vị được bán. \ n \ n3. Tính chi phí cận biên: Chi phí cận biên là chi phí bổ sung mà nhà độc quyền sẽ phải chịu bằng cách sản xuất thêm một đơn vị đầu ra. Nó có thể được tính bằng cách lấy sự thay đổi trong tổng chi phí do tăng sản lượng lên một đơn vị. \ n \ n4. Tìm đầu ra tối đa hóa lợi nhuận: Nhà độc quyền sẽ tối đa hóa lợi nhuận bằng cách tạo ra đầu ra mà MR bằng MC. Tại thời điểm này, việc tăng sản lượng thêm một đơn vị nữa sẽ không mang lại lợi nhuận bổ sung. Đặt giá: Khi sản lượng tối đa hóa lợi nhuận đã được xác định, nhà độc quyền sẽ định giá bằng cách đi đến đường cầu thị trường và tìm mức giá cao nhất </w:t>
      </w:r>
      <w:r>
        <w:lastRenderedPageBreak/>
        <w:t>mà người tiêu dùng sẵn sàng trả cho số lượng đầu ra đó. Bằng cách làm theo các bước này, một nhà độc quyền có thể xác định số lượng và giá tối đa hóa lợi nhuận, điều này sẽ cho phép nó tối đa hóa lợi nhuận của mình."}</w:t>
      </w:r>
    </w:p>
    <w:p w14:paraId="14B43A07" w14:textId="77777777" w:rsidR="001B468F" w:rsidRDefault="00777297">
      <w:r>
        <w:t>{"câu hỏi": "Giải thích bốn giai đoạn chính của mô hình phát triển phần mềm thác nước.", "câu trả lời": "Mô hình thác nước là một cách tiếp cận tuyến tính và tuần tự để phát triển phần mềm. Các giai đoạn được chia thành các giai đoạn riêng biệt với mỗi giai đoạn liên quan đến một hoạt động riêng biệt phải được hoàn thành trước khi giai đoạn tiếp theo bắt đầu. Mô hình này được đặt tên là \u201cMô hình thác nước\u201d do hiệu ứng xếp tầng của nó, trong đó tiến trình được xem là chảy đều đặn xuống dưới như một thác nước. Các giai đoạn chính của phương pháp này là: \ n \ n1. Thu thập và phân tích yêu cầu: Giai đoạn đầu tiên là tiến hành phân tích chuyên sâu về các yêu cầu của hệ thống. Các nhà phân tích kinh doanh tương tác với khách hàng và thu thập các kỳ vọng và mục tiêu của hệ thống. Thông tin thu thập được trong giai đoạn này được sử dụng trong suốt quá trình phát triển. Một tài liệu đặc tả yêu cầu chi tiết được tạo vào cuối giai đoạn này. \ n \ n2. Thiết kế: Giai đoạn này bao gồm cả kiến trúc và thiết kế chi tiết của giải pháp được đề xuất. Kiến trúc hệ thống được thiết kế đầu tiên, trong đó phác thảo các yêu cầu phần cứng và hệ thống để thiết lập hệ thống. Sau đó, thiết kế phần mềm được tạo ra liên quan đến việc thiết lập các đặc điểm kỹ thuật chi tiết của hệ thống, mô tả vào và ra khỏi dòng chảy của hệ thống. \ n \ n3. Thực hiện: Trong giai đoạn này, các nhà phát triển viết mã theo thiết kế được chỉ định trong giai đoạn trước để phát triển hệ thống. Quá trình này liên quan đến việc dịch thiết kế thành một dạng máy có thể đọc được. Khi mã được phát triển, nó được kiểm tra ở nhiều cấp độ khác nhau, bao gồm kiểm tra đơn vị, kiểm tra tích hợp và kiểm tra hệ thống. \ n \ n4. Xác minh và bảo trì: Khi hệ thống vượt qua giai đoạn thử nghiệm, nó sẽ chuyển sang giai đoạn xác minh, nơi hệ thống được kiểm tra chấp nhận dựa trên các thông số kỹ thuật yêu cầu. Nếu hệ thống được chấp nhận, nó sẽ được triển khai tại trang web của khách hàng. Sau khi triển khai, hệ thống bước vào giai đoạn bảo trì, nơi các nhà phát triển làm việc để cung cấp các bản cập nhật, sửa lỗi và giữ cho hệ thống đi đúng hướng. Một tính năng chính của mô hình Waterfall là nhấn mạnh vào việc thực hiện từng giai đoạn ngay trước khi giai đoạn tiếp theo bắt đầu. Phương pháp này rất đơn giản và dễ hiểu, làm cho nó trở thành một lựa chọn phổ biến cho các dự án phát triển phần mềm."}</w:t>
      </w:r>
    </w:p>
    <w:p w14:paraId="6122D311" w14:textId="77777777" w:rsidR="001B468F" w:rsidRDefault="00777297">
      <w:r>
        <w:t xml:space="preserve">{"câu hỏi": "Soạn một bài luận trả lời lời nhắc sau: Sự khác biệt chính giữa mèo và chó là gì?", "câu trả lời": "Mèo và chó là hai trong số những vật nuôi trong nhà phổ biến nhất trên thế giới, với hàng triệu hộ gia đình trên toàn thế giới sở hữu cái này hay cái kia, hoặc thậm chí cả hai. Họ không giống nhau, không chỉ về ngoại hình mà còn về hành vi và đặc điểm tính cách. Trong bài tiểu luận này, chúng ta sẽ khám phá sự khác biệt chính giữa hai loài động vật yêu quý này. Trước hết, mèo thường có kích thước nhỏ hơn chó. Trong khi chắc chắn có những giống mèo lớn và giống chó nhỏ, mèo có xu hướng nhỏ nhắn và nhẹ hơn. Chúng có bộ lông mềm mại, móng vuốt có thể thu vào và là những nhà leo núi lành nghề. Chó thường lớn hơn và khỏe hơn, với bộ hàm mạnh mẽ và hàm răng sắc nhọn. Chúng được xây dựng để hoạt động thể chất nhiều hơn và móng vuốt của chúng không rút lại, điều này khiến chúng ít thích hợp hơn để leo trèo. \ n \ n Mèo được biết đến là sinh vật độc lập và đơn độc. Chúng hoàn toàn hài lòng khi bị bỏ lại một mình trong thời gian dài và không đòi hỏi nhiều sự chú ý và </w:t>
      </w:r>
      <w:r>
        <w:lastRenderedPageBreak/>
        <w:t>kích thích như chó. Điều này làm cho chúng trở thành vật nuôi lý tưởng cho những người có lối sống bận rộn hoặc không gian sống nhỏ. Mặt khác, chó là động vật có tính xã hội cao, phát triển mạnh khi tương tác với chủ, những khác và thậm chí cả người lạ. Chúng đòi hỏi nhiều bài tập thể dục và kích thích tinh thần, và có thể trở nên trầm cảm hoặc phá hoại nếu bị bỏ lại một mình trong thời gian dài. Một sự khác biệt đáng kể khác giữa mèo và chó là phong cách giao tiếp của chúng. Mèo, phần lớn, là động vật yên tĩnh có tiếng kêu thường chỉ giới hạn ở tiếng meo meo hoặc tiếng rít. Chúng giao tiếp chủ yếu thông qua ngôn ngữ cơ thể, chẳng hạn như co giật đuôi, cong lưng hoặc làm phẳng tai. Chó có tiếng kêu nhiều hơn và sử dụng tiếng sủa, rên rỉ và gầm gừ để truyền đạt nhiều cảm xúc, từ phấn khích đến hung dữ. Về mặt vệ sinh và chải chuốt, mèo là sinh vật tỉ mỉ. Chúng dành phần lớn thời gian trong ngày để chải chuốt bản thân, sử dụng lưỡi thô ráp để làm sạch lông và giữ cho mình không có bụi bẩn và ký sinh trùng. Mặt khác, chó đòi hỏi sự chải chuốt thường xuyên từ chủ của chúng, bao gồm tắm, đánh răng và làm sạch răng. Chúng cũng có khứu giác nhạy bén, đôi khi có thể khiến chúng lăn trong các chất khó chịu hoặc theo dõi bụi bẩn vào nhà. Tóm lại, mèo và chó là những động vật rất khác nhau, mỗi loài có những đặc điểm và tính cách độc đáo. Mèo thường nhỏ hơn, độc lập hơn và sử dụng các hình thức giao tiếp tinh tế, trong khi chó lớn hơn, xã hội hơn và nói nhiều hơn. Họ cũng có thói quen chải chuốt khác nhau và yêu cầu tập thể dục. Cuối cùng, sự lựa chọn giữa một con mèo và một phụ thuộc vào lối sống, hoàn cảnh sống của một cá nhân"}</w:t>
      </w:r>
    </w:p>
    <w:p w14:paraId="100819AE" w14:textId="77777777" w:rsidR="001B468F" w:rsidRDefault="00777297">
      <w:r>
        <w:t>{"câu hỏi": "Công thức cho gia tốc do trọng lực là gì?", "câu trả lời": "Gia tốc do trọng lực được biểu thị bằng chữ cái \"g\" và nó đề cập đến gia tốc mà bất kỳ vật thể nào trải qua do trọng lực khi rơi tự do gần bề mặt của một vật thể lớn, chẳng hạn như một hành tinh. Công thức tính gia tốc do trọng lực được cho bởi \"g = GM / R ^ 2\" trong đó G là hằng số hấp dẫn (6,67430 \u00d7 10-11 m3\u22c5kg\u22121\u22c5s\u22122), M là khối lượng của vật thể (chẳng hạn như Trái đất) và R là khoảng cách từ tâm khối lượng của cơ thể đến điểm tính gia tốc do trọng lực (bán kính của cơ thể). Trên Trái đất, gia tốc do trọng lực xấp xỉ 9,8 mét mỗi giây bình phương (m / s ^ 2) và gần như tương đương trong phạm vi vài nghìn km trên và dưới bề mặt Trái đất."}</w:t>
      </w:r>
    </w:p>
    <w:p w14:paraId="21CDEE45" w14:textId="77777777" w:rsidR="001B468F" w:rsidRDefault="00777297">
      <w:r>
        <w:t>{"câu hỏi": "Viết lời giải thích một câu cho cụm từ sau: \"Trò chơi có tổng bằng không\".", "câu trả lời": "Trò chơi có tổng bằng không là một tình huống trong đó lợi nhuận của một người tham gia chỉ là kết quả của các khoản lỗ tương đương của người khác."}</w:t>
      </w:r>
    </w:p>
    <w:p w14:paraId="743AA089" w14:textId="77777777" w:rsidR="001B468F" w:rsidRDefault="00777297">
      <w:r>
        <w:t>{"question": "Sắp xếp lại các từ sau để tạo thành một cụm tính từ. - đẹp lạ thường", "trả lời": "Đẹp vô cùng"}</w:t>
      </w:r>
    </w:p>
    <w:p w14:paraId="082D8EF3" w14:textId="77777777" w:rsidR="001B468F" w:rsidRDefault="00777297">
      <w:r>
        <w:t xml:space="preserve">{"câu hỏi": "Giải thích lý do tại sao mọi người cảm thấy khó cam kết.", "Trả lời": "Cam kết có thể là thách thức vì nhiều lý do. Đối với một số người, nỗi sợ đưa ra quyết định sai lầm hoặc bỏ lỡ các cơ hội khác có thể gây khó khăn cho việc cam kết hoàn toàn với một cái gì đó hoặc ai đó. Những người khác có thể sợ mất độc lập hoặc ý thức về bản thân. Những trải nghiệm trong quá khứ như đau lòng hoặc phản bội cũng có thể khiến mọi người do dự khi cam kết, vì họ có thể sợ bị tổn thương một lần nữa. Trong một số trường hợp, nỗi sợ bị từ chối và thất bại có thể khiến ý tưởng cam kết với điều gì đó trở nên khó khăn. Ngoài ra, một số người có thể chỉ đơn giản là không cảm thấy sẵn sàng cho mức độ trách nhiệm và trách </w:t>
      </w:r>
      <w:r>
        <w:lastRenderedPageBreak/>
        <w:t>nhiệm giải trình đi kèm với việc thực hiện cam kết. Cuối cùng, nó thay đổi từ người này sang người khác, và vượt qua những rào cản của cam kết thường đòi hỏi phải vượt qua nỗi sợ hãi cá nhân, bất an và nghi ngờ bản thân."}</w:t>
      </w:r>
    </w:p>
    <w:p w14:paraId="56D1B866" w14:textId="77777777" w:rsidR="001B468F" w:rsidRDefault="00777297">
      <w:r>
        <w:t>{"câu hỏi": "Tạo một tweet tóm tắt tin tức hôm nay\u2019s.", "trả lời": "\"Tin nóng hôm nay: Cơn bão mạnh sắp đổ bộ vào bờ biển phía đông, các quan chức kêu gọi người dân đề phòng. Trong khi đó, căng thẳng tiếp tục gia tăng trên mặt trận chính trị khi các nhà lập pháp tranh luận về dự luật mới nhất. #stayinformed #weatherwarning #politics\""}</w:t>
      </w:r>
    </w:p>
    <w:p w14:paraId="469BFCC4" w14:textId="77777777" w:rsidR="001B468F" w:rsidRDefault="00777297">
      <w:r>
        <w:t>{"question": "Tạo một cuộc đối thoại giữa hai nhân vật vào một ngày.", "câu trả lời": "Jack: Xin chào, tôi là Jack. Thật tuyệt vời khi cuối cùng cũng được gặp trực tiếp bạn.\n\nLily: Chào Jack. Thật tuyệt vời khi cuối cùng cũng đặt một khuôn mặt cho cái tên.\n\nJack: Nhà hàng này thực sự rất đẹp, bạn có nghĩ vậy không?\n\nLily: Vâng, nó rất đẹp. Tôi luôn muốn ăn ở đây.\n\nJack: Chà, tối nay là đêm may mắn của bạn. Vậy hãy nói cho tôi biết, bạn làm gì để kiếm sống?\n\nLily: Tôi là một kiến trúc sư. Tôi thích thiết kế và đưa các cấu trúc mới vào cuộc sống. \ n \ nJack: Điều đó thực sự ấn tượng. Bản thân tôi là một luật sư. Tôi thích đấu tranh cho công lý.\n\nLily: Điều đó rất cao quý. Và bạn thích làm gì trong thời gian rảnh rỗi?\n\nJack: Tôi thích chơi tennis và đi bộ đường dài trên núi. Còn bạn?\n\nLily: Tôi thích đi du lịch và khám phá những nền văn hóa mới. Tôi cũng là một fan hâm mộ lớn của nhiếp ảnh. \ n \ nJack: Điều đó thực sự tuyệt vời. Chúng ta sẽ phải so sánh những câu chuyện du lịch một thời gian. \ n \ nLily: Điều đó sẽ rất vui. Và cảm ơn bạn đã chọn một nơi tuyệt vời như vậy cho buổi hẹn hò của chúng tôi. \ n \ nJack: Niềm vui của tôi. Tôi thực sự rất vui vì chúng ta đã hiểu nhau hơn."}</w:t>
      </w:r>
    </w:p>
    <w:p w14:paraId="693CD1A1" w14:textId="77777777" w:rsidR="001B468F" w:rsidRDefault="00777297">
      <w:r>
        <w:t xml:space="preserve">{"câu hỏi": "Tạo ra một dòng thời gian của các sự kiện lớn trong lịch sử của Phong trào Dân quyền Hoa Kỳ.", "câu trả lời": "Đây là dòng thời gian của các sự kiện lớn trong lịch sử của Phong trào Dân quyền Hoa Kỳ:\n\n- **1954:** Tòa án Tối cao phán quyết rằng sự phân biệt trường học là vi hiến trong trường hợp mang tính bước ngoặt Brown v. Hội đồng Giáo dục.\n- **1955-1956:**  Cuộc tẩy chay xe buýt Montgomery được tổ chức tại Alabama, sau vụ bắt giữ Rosa Parks vì từ chối nhường ghế trên xe buýt cho một người da trắng. Cuộc tẩy chay cuối cùng dẫn đến việc xóa bỏ sự phân biệt đối xử với giao thông công cộng ở Montgomery. \n- **1957: ** Đạo luật Dân quyền năm 1957 được Tổng thống Dwight D. Eisenhower ký thành luật, luật dân quyền đầu tiên kể từ khi Tái thiết. Đạo luật thành lập một Ủy ban Dân quyền và cung cấp cho việc bảo vệ quyền bầu cử. \n- **1960: ** Ngồi và các cuộc biểu tình bất bạo động khác chống lại sự phân biệt chủng tộc bắt đầu xuất hiện trên khắp miền Nam, đáng chú ý nhất là tại quầy ăn trưa của Woolworth ở Greensboro, Bắc Carolina. \n- **1961: ** The Freedom Rides, được tổ chức bởi Đại hội Bình đẳng chủng tộc (CORE), thách thức sự phân biệt đối xử trên xe buýt và nhà ga giữa các tiểu bang ở miền Nam. \n- **1963: **  Martin Luther King Jr. có bài phát biểu nổi tiếng "Tôi có một giấc mơ" tại cuộc tuần hành về việc làm và tự do ở Washington, với sự tham dự của khoảng 250.000 người. \n- **1964: ** Tổng thống Lyndon B. Johnson ký Đạo luật Dân quyền năm 1964 thành luật, cấm phân biệt đối xử trong việc làm, chỗ ở công cộng và giáo dục dựa trên chủng tộc, màu da, tôn giáo, giới tính,  hoặc nguồn gốc quốc gia.\n- **1965:** Đạo luật Quyền Bầu cử được Tổng thống Johnson ký thành luật, cấm phân biệt chủng tộc trong bỏ phiếu và nhằm </w:t>
      </w:r>
      <w:r>
        <w:lastRenderedPageBreak/>
        <w:t>bảo vệ quyền của cử tri thiểu số. \n- **1966:** Đảng Black Panther được thành lập tại Oakland, California, ủng hộ quyền của người Mỹ gốc Phi và các nhóm bị thiệt thòi khác. \n- **1968: ** Martin Luther King Jr. bị ám sát ở Memphis,  Tennessee. Các nhà lãnh đạo dân quyền và những người ủng hộ tiếp tục thúc đẩy tiến bộ và thay đổi sau cái chết của ông.\n- **1971:** Tòa án Tối cao ủng hộ việc sử dụng xe buýt để tách biệt các trường học trong vụ Swann kiện Hội đồng Giáo dục Charlotte-Mecklenburg.\n- **1991:** Đạo luật Dân quyền năm 1991 được ký thành luật, củng cố các luật dân quyền hiện hành và quy định thiệt hại trong các trường hợp phân biệt đối xử có chủ ý trong việc làm. \n- **2008: **  Barack Obama được bầu làm Tổng thống người Mỹ gốc Phi đầu tiên của Hoa Kỳ."}</w:t>
      </w:r>
    </w:p>
    <w:p w14:paraId="5D42F2F1" w14:textId="77777777" w:rsidR="001B468F" w:rsidRDefault="00777297">
      <w:r>
        <w:t>{"câu hỏi": "Thiết kế một trò chơi để dạy trẻ nhận ra hình dạng.", "trả lời": "Tên trò chơi: Shape Explorers \ n \ nGame Mô tả: Shape Explorers là một trò chơi thú vị và tương tác dành cho trẻ em từ 3-7 tuổi để học cách nhận biết và xác định các hình dạng cơ bản khác nhau. Trò chơi liên quan đến một cuộc phiêu lưu, nơi trẻ em giúp một nhóm các nhà thám hiểm điều hướng qua một khu rừng để tìm kho báu ẩn, sử dụng các manh mối liên quan đến hình dạng. \n \ nMục tiêu: \n- Dạy trẻ nhận biết và xác định các hình dạng cơ bản như hình tròn, hình vuông, hình chữ nhật, hình tam giác và hình bầu dục.\n- Phát triển kỹ năng nhận thức và giải quyết vấn đề của trẻ.\n\nCách chơi:\n1. Trò chơi bắt đầu với một hướng dẫn ngắn gọn để giới thiệu cho trẻ em các hình dạng khác nhau và tên của chúng. \ n2. Trò chơi trình bày một câu chuyện trong đó một nhóm các nhà thám hiểm đang thực hiện nhiệm vụ tìm kiếm kho báu ẩn giấu trong một khu rừng. Các kho báu được khóa trong một cái rương, và để tìm chìa khóa, các nhà thám hiểm phải giải các câu đố liên quan đến hình dạng. \ n3. Mỗi câu đố bao gồm một manh mối như "Tìm một hình dạng có bốn cạnh bằng nhau" hoặc "Tìm một hình dạng không có cạnh thẳng". Các câu đố xuất hiện trên màn hình trò chơi và trẻ em phải chọn hình dạng chính xác từ một tập hợp các tùy chọn được cung cấp. \ n4. Đối với mỗi câu trả lời đúng, trẻ em kiếm được tiền xu, có thể được sử dụng để mở khóa các phần thưởng ảo như nhân vật mới, quần áo trong số những người khác. \ n5. Khi trẻ em tiến bộ trong trò chơi, mức độ khó tăng lên và chúng có thể gặp phải các nhiệm vụ như sắp xếp, ghép và đếm hình dạng. \ n6. Vào cuối trò chơi, trẻ em tìm thấy chìa khóa của rương kho báu và mở khóa nó để tiết lộ giải thưởng của chúng - một giấy chứng nhận thành tích có thể được in và hiển thị. \ n \ n Trò chơi có thể có đồ họa đầy màu sắc và hình ảnh động hấp dẫn để giữ cho trẻ em giải trí, và củng cố tích cực thông qua khen ngợi bằng lời nói và phần thưởng ảo có thể được sử dụng để khuyến khích chúng tiếp tục chơi và học. Ngoài ra, một công cụ theo dõi tiến độ có thể được bao gồm để cho phép cha mẹ theo dõi sự tiến bộ và tiến bộ của con mình."}</w:t>
      </w:r>
    </w:p>
    <w:p w14:paraId="6C6EDF24" w14:textId="77777777" w:rsidR="001B468F" w:rsidRDefault="00777297">
      <w:r>
        <w:t xml:space="preserve">{"câu hỏi": "Sắp xếp lại các thành phần để tạo ra một công thức. - Trứng, sữa, bột mì, đường và bơ", "trả lời": "Đây là một công thức đơn giản sử dụng trứng, sữa, bột mì, đường và bơ:\n\n1. Bắt đầu bằng cách làm nóng lò nướng của bạn đến 350\u00b0F (175\u00b0C).\n\n2. Tiếp theo, thu thập các thành phần của bạn: 2 chén bột mì, 2 muỗng cà phê đường, 1 cốc sữa, 2 quả trứng và 6 muỗng canh bơ. \ n \ n3. Trong một bát lớn, trộn bột và đường. Trong một bát riêng, đánh đều sữa và trứng.\n\n4. Đun chảy bơ trong chảo trên lửa vừa. Sau khi tan chảy, đổ bơ vào hỗn hợp sữa và trứng, khuấy đều để kết hợp.\n\n5. Đổ các nguyên liệu ướt vào các nguyên liệu khô và khuấy cho đến khi vừa kết </w:t>
      </w:r>
      <w:r>
        <w:lastRenderedPageBreak/>
        <w:t>hợp.\n\n6. Đổ bột vào đĩa nướng đã được bôi mỡ và nướng trong 30-35 phút hoặc cho đến khi tăm cắm vào giữa sạch sẽ.\n\nThưởng thức món nướng ngon miệng của bạn được làm từ trứng, sữa, bột mì, đường và bơ!"}</w:t>
      </w:r>
    </w:p>
    <w:p w14:paraId="74734EE0" w14:textId="77777777" w:rsidR="001B468F" w:rsidRDefault="00777297">
      <w:r>
        <w:t>{"question": "Tạo danh sách được phân tách bằng dấu phẩy gồm các mục sau đây. - Túi, giày, áo", "đáp án": "Túi, giày, áo"}</w:t>
      </w:r>
    </w:p>
    <w:p w14:paraId="06A5EFAC" w14:textId="77777777" w:rsidR="001B468F" w:rsidRDefault="00777297">
      <w:r>
        <w:t>{"question": "Xây dựng một câu so sánh. - Sư tử và hổ", "trả lời": "Sư tử lớn hơn và hòa đồng hơn hổ."}</w:t>
      </w:r>
    </w:p>
    <w:p w14:paraId="26E85C8C" w14:textId="77777777" w:rsidR="001B468F" w:rsidRDefault="00777297">
      <w:r>
        <w:t>{"question": "Chuyển đổi giá trị thập lục phân này thành số thập phân tương đương. - 0xAF", "trả lời": "Số thập phân tương đương cho giá trị thập lục phân 0xAF là 175."}</w:t>
      </w:r>
    </w:p>
    <w:p w14:paraId="3B333024" w14:textId="77777777" w:rsidR="001B468F" w:rsidRDefault="00777297">
      <w:r>
        <w:t>{"câu hỏi": "Bạn có thể viết một tiêu đề tin tức về các báo cáo biến đổi khí hậu gần đây không?", "Câu trả lời": "Nhiệt độ tăng và thời tiết khắc nghiệt: Báo cáo mới cảnh báo về tác động gia tăng của biến đổi khí hậu\"}</w:t>
      </w:r>
    </w:p>
    <w:p w14:paraId="35CAA148" w14:textId="77777777" w:rsidR="001B468F" w:rsidRDefault="00777297">
      <w:r>
        <w:t>{"câu hỏi": "Bạn có thể nói về lợi ích của công việc từ xa không?", "câu trả lời": "Một lợi ích của làm việc từ xa là tính linh hoạt mà nó mang lại. Với khả năng làm việc tại nhà hoặc bất kỳ địa điểm nào có kết nối internet, nhân viên có thể tự đặt lịch trình và làm việc trong những giờ mà họ làm việc hiệu quả nhất. Điều này có thể dẫn đến sự cân bằng giữa công việc và cuộc sống được cải thiện, vì các cá nhân có thể dễ dàng quản lý các cam kết và trách nhiệm cá nhân của họ. Ngoài ra, làm việc từ xa có thể tiết kiệm cả thời gian và tiền bạc, vì không cần phải đi làm hàng ngày đến văn phòng. Điều này có thể làm giảm căng thẳng và chi phí liên quan đến vận chuyển, bãi đậu xe và các chi phí liên quan. Làm việc từ xa cũng có thể làm tăng sự hài lòng trong công việc và giữ chân nhân viên, vì nó cho phép tự chủ và kiểm soát nhiều hơn đối với môi trường làm việc của một người."}</w:t>
      </w:r>
    </w:p>
    <w:p w14:paraId="399A1695" w14:textId="77777777" w:rsidR="001B468F" w:rsidRDefault="00777297">
      <w:r>
        <w:t>{"câu hỏi": "Bạn có thể liệt kê một số giá trị văn hóa của xã hội Mỹ không?", "câu trả lời": "Xã hội Mỹ rất đa dạng và bao gồm nhiều giá trị văn hóa, nhưng một số giá trị chung được chia sẻ rộng rãi giữa người Mỹ bao gồm:\n\n1. Chủ nghĩa cá nhân: Người Mỹ thường coi trọng sự tự lực và thành tựu cá nhân, và sự độc lập cá nhân được đánh giá cao. \ n \ n2. Tự do: Tự do cá nhân và quyền sống như một người chọn là một giá trị cốt lõi ở Mỹ. Bình đẳng: Đối xử bình đẳng và cơ hội bình đẳng cho tất cả mọi người, bất kể chủng tộc, giới tính hay địa vị xã hội, là một giá trị cốt lõi của Mỹ. Đạo đức làm việc: Người Mỹ coi trọng sự chăm chỉ và thành tích, và thành công thường được đánh đồng với sự cống hiến và kiên trì. \ n \ n5. Chủ nghĩa tiêu dùng: Người Mỹ đặt giá trị cao vào của cải vật chất, và văn hóa tiêu dùng phổ biến trong toàn xã hội. \ n \ n6. Lòng yêu nước: Tình yêu đất nước và niềm tự hào về bản sắc dân tộc của một người là những giá trị quan trọng trong xã hội Mỹ. Dân chủ: Quyền bầu cử và tham gia vào chính phủ được đánh giá cao ở Hoa Kỳ, đó là một nền dân chủ đại diện. \ n \ n8. Gia đình: Giá trị gia đình rất quan trọng trong xã hội Mỹ, và mối quan hệ chặt chẽ với các thành viên trong gia đình được đánh giá cao. \ n \ n9. Từ thiện: Người Mỹ được biết đến với sự hào phóng và từ thiện, và nhiều người Mỹ quyên góp thời gian và nguồn lực của họ để giúp đỡ người khác. \ n \ n10. Tôn trọng luật pháp: Luật pháp và trật tự được đánh giá cao ở Hoa Kỳ, và tôn trọng pháp quyền được coi là một giá trị quan trọng."}</w:t>
      </w:r>
    </w:p>
    <w:p w14:paraId="67611A48" w14:textId="77777777" w:rsidR="001B468F" w:rsidRDefault="00777297">
      <w:r>
        <w:lastRenderedPageBreak/>
        <w:t>{"question": "Viết một thuật toán tạo ra một mảng các số chẵn từ 0 đến 100", "trả lời": "Đây là một thuật toán có thể tạo ra một mảng các số chẵn từ 0 đến 100: \ n \ n1. Tạo một mảng trống, hãy gọi nó là even_numbers.\n2. Đặt một biến gọi là counter thành 0.\n3. Tạo một vòng lặp sẽ chạy miễn là biến truy cập nhỏ hơn hoặc bằng 100.\n4. Bên trong vòng lặp, kiểm tra xem biến bộ đếm có chẵn bằng cách sử dụng toán tử modulo hay không. Nếu kết quả của bộ đếm modulo 2 bằng 0, thì số chẵn.\n5. Nếu số chẵn, hãy thêm nó vào mảng even_numbers bằng phương thức 'chắp thêm'.\n6. Tăng biến truy cập thêm 1 ở cuối mỗi lần lặp vòng lặp.\n7. Khi vòng lặp kết thúc, mảng even_numbers sẽ chứa tất cả các số chẵn từ 0 đến 100.\n\nDưới đây là một triển khai ví dụ của thuật toán trong Python:\n\n'''\neven_numbers = []\ncounter = 0\n\nwhile counter &lt;= 100:\n if counter% 2 == 0:\n even_numbers.append(counter)\n counter += 1\n\nprint(even_numbers)\n'''"}</w:t>
      </w:r>
    </w:p>
    <w:p w14:paraId="133A394A" w14:textId="77777777" w:rsidR="001B468F" w:rsidRDefault="00777297">
      <w:r>
        <w:t>{"question": "Tạo danh sách các chủ đề cho một lớp học tiếng Anh", "answer": "Đây là danh sách các chủ đề có thể có cho một lớp học tiếng Anh:\n\n1. Ngữ pháp và Dấu câu\n2. Xây dựng vốn từ vựng và cách sử dụng từ\n3. Đọc hiểu\n4. Viết luận và cấu trúc\n5. Viết sáng tạo và kể chuyện\n6. Kỹ năng nói trước công chúng và thuyết trình \ n7. Phân tích thơ\n8. Phân tích và phê bình văn học\n9. Phát biểu và tranh luận\n10. Ngôn ngữ và Văn hóa\n11. Phân tích văn bản và đọc kỹ\n12. Viết và lập luận thuyết phục\n13. Nghiên cứu và trích dẫn\n14. Viết cho các đối tượng và mục đích khác nhau \n15. Phân tích phim và hình ảnh."}</w:t>
      </w:r>
    </w:p>
    <w:p w14:paraId="3BB48C66" w14:textId="77777777" w:rsidR="001B468F" w:rsidRDefault="00777297">
      <w:r>
        <w:t>{"question": "Soạn một câu bắt đầu bằng \"Mặc dù...\"", "trả lời": "Mặc dù trời mưa, chúng tôi quyết định đi dạo trong công viên."}</w:t>
      </w:r>
    </w:p>
    <w:p w14:paraId="187AE798" w14:textId="77777777" w:rsidR="001B468F" w:rsidRDefault="00777297">
      <w:r>
        <w:t>{"question": "Xây dựng biểu diễn cấu trúc dữ liệu sau: - Động vật:\n- Loại: Mammal\n - Loài: Chó\n - Loài: Cat\n- Loại: Chim\n - Loài: Diều hâu\n - Loài: Sáo", "trả lời": "Đây là biểu diễn cấu trúc dữ liệu bằng từ điển Python:\n\n'''python\nanimals = {\n \"Mammal\": [\n {\n \"Species\": \"Dog\",\n },\n {\n \"Species\": \"Cat\",\n }\n ],\ n \"Chim\": [\n {\n \"Loài\": \"Diều hâu\",\n },\n {\n \"Loài\": \"Starling\",\n }\n ]\n}\n''''}</w:t>
      </w:r>
    </w:p>
    <w:p w14:paraId="3E137116" w14:textId="77777777" w:rsidR="001B468F" w:rsidRDefault="00777297">
      <w:r>
        <w:t>{"question": "Lấy hàm sau và đơn giản hóa nó: - f(x) = 4x^2 + 4x + 1", "answer": "Hàm f(x) = 4x^2 + 4x + 1 có thể được đơn giản hóa bằng cách bao thanh toán nó. Một cách để làm điều này là sử dụng công thức tam thức bình phương hoàn hảo, xem xét rằng biểu thức đã cho có dạng a ^ 2 + 2ab + b ^ 2, có thể được viết lại thành (a + b) ^ 2.\n \ nĐây là cách thực hiện: \ n \ n1) Viết lại các hệ số 4 và 1 lần lượt là 2 ^ 2 và 1 ^ 2,  sao cho đa thức có thể được biểu diễn bằng (2x)^2 + 2(2x)(1) + 1^2.\n\n2) Thay thế biểu thức này thành dạng tam thức vuông hoàn hảo: (a + b)^2, trong đó a = 2x và b = 1.\n\nVì vậy, chúng ta có: f(x) = (2x)^2 + 2(2x)(1) + 1^2 = (2x + 1)^2.\n\nDo đó, phiên bản đơn giản hóa của hàm là:\nf(x) = (2x + 1)^2."}</w:t>
      </w:r>
    </w:p>
    <w:p w14:paraId="0AE61BAF" w14:textId="77777777" w:rsidR="001B468F" w:rsidRDefault="00777297">
      <w:r>
        <w:t>{"câu hỏi": "Tạo một câu có chứa hai tính từ và hai danh từ.", "câu trả lời": "Khu vườn rực rỡ đầy hoa sặc sỡ và những con bướm thanh lịch."}</w:t>
      </w:r>
    </w:p>
    <w:p w14:paraId="38C0AF03" w14:textId="77777777" w:rsidR="001B468F" w:rsidRDefault="00777297">
      <w:r>
        <w:t xml:space="preserve">{"question": "Tạo một bản tóm tắt của văn bản sau đây trong không quá 4 dòng. - Ảnh hưởng của bạo lực súng đạn ở Mỹ đang lan rộng. Theo CDC, năm 2018 đã có 38.390 trường hợp tử vong do súng. Trong số này, 24.432 vụ tự tử. Tỷ lệ tử vong do súng trên 100.000 </w:t>
      </w:r>
      <w:r>
        <w:lastRenderedPageBreak/>
        <w:t>người tăng từ 10,3 trên 100.000 người vào năm 1999 lên 12 trên 100.000 người vào năm 2017.", "Trả lời": "Bạo lực súng đạn là một vấn đề lớn ở Mỹ gây tử vong trên diện rộng. Năm 2018, CDC báo cáo rằng 38,390 người chết vì súng, bao gồm 24,432 vụ tự tử. Tỷ lệ tử vong do súng đã tăng từ 10,3 lên 12 trên 100.000 người từ năm 1999 đến năm 2017, cho thấy sự leo thang mạnh mẽ.</w:t>
      </w:r>
    </w:p>
    <w:p w14:paraId="5306E6E5" w14:textId="77777777" w:rsidR="001B468F" w:rsidRDefault="00777297">
      <w:r>
        <w:t>{"question": "Viết lại câu sau với các từ vựng khác nhau. - Sản phẩm tươi ngon.", "trả lời": "Trái cây và rau quả mọng nước có hương vị."}</w:t>
      </w:r>
    </w:p>
    <w:p w14:paraId="4AD4D31B" w14:textId="77777777" w:rsidR="001B468F" w:rsidRDefault="00777297">
      <w:r>
        <w:t>{"câu hỏi": "Tìm một từ có nghĩa ngược lại với từ đã cho. - Cố thủ", "trả lời": "Nhổ tận gốc"}</w:t>
      </w:r>
    </w:p>
    <w:p w14:paraId="61B38C92" w14:textId="77777777" w:rsidR="001B468F" w:rsidRDefault="00777297">
      <w:r>
        <w:t>{"câu hỏi": "Mô tả không gian làm việc lý tưởng", "câu trả lời": "Không gian làm việc lý tưởng phải là một môi trường thoải mái và hiệu quả, thúc đẩy năng suất và sự sáng tạo. Nó nên được tổ chức tốt, và được trang bị tất cả các công cụ và công nghệ cần thiết để hoàn thành nhiệm vụ một cách hiệu quả. Một trong những yếu tố quan trọng nhất trong việc tạo ra một không gian làm việc lý tưởng là đảm bảo rằng nó tiện dụng. Điều này có nghĩa là đồ đạc và thiết bị nên được sắp xếp theo cách thúc đẩy tư thế tốt và giảm căng thẳng cho cơ thể. Ghế nên được điều chỉnh và cung cấp hỗ trợ thắt lưng thích hợp, trong khi bàn làm việc nên ở độ cao phù hợp để tránh bị gù. \n\nLighting là một cân nhắc quan trọng khác. Ánh sáng tự nhiên là tốt nhất, nhưng nếu điều đó là không thể, đèn hoặc các nguồn sáng khác nên được đặt một cách chiến lược để giảm độ chói và mỏi mắt. Ngoài ra, không gian làm việc phải yên tĩnh và không bị phân tâm, để cho phép tập trung và tập trung tối đa. \ n \ n Không gian làm việc lý tưởng cũng phải mang tính thẩm mỹ và cá nhân hóa. Điều này có thể có nghĩa là bao gồm cây cối, tác phẩm nghệ thuật hoặc trang trí khác để làm cho không gian cảm thấy hấp dẫn và thoải mái hơn. Cuối cùng, không gian làm việc nên được giữ sạch sẽ và gọn gàng, với kho lưu trữ rộng rãi cho giấy tờ, hồ sơ và các tài liệu cần thiết khác. Một môi trường không lộn xộn giúp thúc đẩy một tâm trí rõ ràng và tập trung."}</w:t>
      </w:r>
    </w:p>
    <w:p w14:paraId="4024AE1B" w14:textId="77777777" w:rsidR="001B468F" w:rsidRDefault="00777297">
      <w:r>
        <w:t xml:space="preserve">{"câu hỏi": "Phát triển một chiến lược để giảm căng thẳng", "trả lời": "Giảm căng thẳng là rất quan trọng để duy trì sức khỏe thể chất và tinh thần tốt. Dưới đây là một số chiến lược hiệu quả có thể hữu ích trong việc giảm căng thẳng: \ n \ n1. Xác định nguồn gốc của căng thẳng: Lập danh sách tất cả những điều khiến bạn căng thẳng. Điều này sẽ giúp bạn xác định các nguồn và tìm cách giải quyết từng nguồn một. \ n \ n2. Tập thể dục thường xuyên: Hoạt động thể chất là một cách tuyệt vời để giải phóng căng thẳng và căng thẳng. Kết hợp tập thể dục vào thói quen hàng ngày của bạn, ngay cả khi đó chỉ là một buổi đi bộ hoặc yoga. \ n \ n3. Thực hành các kỹ thuật thư giãn: Hãy thử các kỹ thuật thư giãn khác nhau như hít thở sâu, thiền hoặc thư giãn cơ bắp tiến bộ. Những kỹ thuật này có thể làm dịu tâm trí của bạn và giúp giảm căng thẳng và lo lắng. \ n \ n4. Ngủ đủ giấc: Thiếu ngủ có thể làm tăng mức độ căng thẳng. Đảm bảo ngủ đủ giấc mỗi đêm và thiết lập thói quen đi ngủ để giúp cơ thể thư giãn và chuẩn bị cho giấc ngủ. \ n \ n5. Quản lý thời gian của bạn một cách khôn ngoan: Quản lý thời gian kém có thể gây ra căng thẳng. Lập kế hoạch cho ngày của bạn và ưu tiên các nhiệm vụ của bạn. Điều này sẽ giúp bạn luôn ngăn nắp và ngăn bạn cảm thấy choáng ngợp. \ n \ n6. Kết nối với người khác: Khi cảm thấy căng thẳng hoặc lo lắng, hãy nói chuyện với người mà bạn tin tưởng. Đôi khi chỉ cần nói chuyện với một người bạn hoặc thành viên gia đình có thể giúp giảm căng thẳng. \ n \ n7. Nghỉ giải lao: Dành thời gian cho bản thân và </w:t>
      </w:r>
      <w:r>
        <w:lastRenderedPageBreak/>
        <w:t>làm những việc bạn thích. Nghỉ giải lao suốt cả ngày để thư giãn, đọc sách, nghe nhạc hoặc đi dạo. Thực hiện các chiến lược này vào thói quen hàng ngày của bạn có thể giúp giảm căng thẳng và cải thiện sức khỏe tổng thể của bạn. Điều quan trọng cần nhớ là quản lý căng thẳng là một quá trình liên tục và bạn có thể tìm kiếm sự trợ giúp chuyên nghiệp nếu cần."}</w:t>
      </w:r>
    </w:p>
    <w:p w14:paraId="5A381F51" w14:textId="77777777" w:rsidR="001B468F" w:rsidRDefault="00777297">
      <w:r>
        <w:t>{"câu hỏi": "Xây dựng câu chuyện sáng tạo về chủ đề đã cho - Chủ đề: Hành trình khám phá bản thân", "trả lời": "Ngày xửa ngày xưa, có một cô gái trẻ tên Lily cảm thấy lạc lõng và bối rối. Mặc dù có một công việc tốt, một gia đình yêu thương và những người bạn quan tâm, cô cảm thấy như thể thiếu một cái gì đó trong cuộc sống của mình. Cô thường thấy mình lang thang không mục đích, cố gắng lấp đầy khoảng trống trong cô. Một ngày nọ, cô quyết định dấn thân vào hành trình khám phá bản thân. Không có gì ngoài một chiếc ba lô và mong muốn tìm thấy mục đích thực sự của mình, cô lên đường vào nơi chưa biết. Khi cô đi qua các thị trấn và thành phố khác nhau, cô bắt đầu tìm hiểu thêm về bản thân. Cô khám phá ra tình yêu của mình đối với hội họa, niềm đam mê giúp đỡ người khác và khả năng bẩm sinh của cô để kết nối với mọi người từ mọi tầng lớp xã hội. Khi cô tiếp tục cuộc hành trình của mình, Lily bắt đầu nhận ra rằng câu trả lời mà cô tìm kiếm không được tìm thấy ở bất kỳ điểm đến cụ thể nào, mà là trong chính cô. Cô phát hiện ra rằng mục đích thực sự của mình là tạo ra, giúp đỡ người khác và sống một cuộc sống yêu thương và kết nối. Với nhận thức này, cô đã tìm thấy sự bình yên và mãn nguyện trong chính con người mình. \ n \ nLily trở về nhà sau cuộc hành trình của mình là một người đã thay đổi. Cô nghỉ việc và bắt đầu vẽ toàn thời gian, sử dụng nghệ thuật của mình để nâng cao nhận thức cho những mục đích quan trọng. Cô tình nguyện tại các nhà tạm trú và bếp súp, lan tỏa tình yêu và lòng tốt ở bất cứ nơi nào cô đến. Và quan trọng nhất, cuối cùng cô ấy đã bình yên với chính mình, không còn tìm kiếm thứ gì đó để lấp đầy khoảng trống. Hành trình khám phá bản thân của Lily đã đưa cô đến đích đến bất ngờ nhất trong tất cả - chính bản thân mình. Cô nhận ra rằng hạnh phúc và sự thỏa mãn thực sự đến từ bên trong, và chìa khóa để tìm ra mục đích của một người là nhìn vào bên trong và nắm lấy con người thực sự của bạn. Và vì vậy, Lily đã sống những ngày còn lại để lan tỏa tình yêu, tạo ra vẻ đẹp và sống hết mình."}</w:t>
      </w:r>
    </w:p>
    <w:p w14:paraId="36165AA4" w14:textId="77777777" w:rsidR="001B468F" w:rsidRDefault="00777297">
      <w:r>
        <w:t>{"câu hỏi": "Đếm xem có bao nhiêu ký tự trong câu - Chúc một ngày tốt lành!", "câu trả lời": "Có 15 ký tự trong câu \"Chúc một ngày tốt lành!\""}</w:t>
      </w:r>
    </w:p>
    <w:p w14:paraId="12A014DB" w14:textId="77777777" w:rsidR="001B468F" w:rsidRDefault="00777297">
      <w:r>
        <w:t xml:space="preserve">{"question": "Khắc phục sự cố máy in. - Máy in của tôi đang hiển thị mã lỗi \"Paper Jam\", "answer": "Khi máy in hiển thị mã lỗi \"Paper Jam\", điều đó có nghĩa là có giấy bị kẹt hoặc thứ gì đó chặn đường dẫn giấy bên trong máy in. Dưới đây là các bước bạn có thể thử để khắc phục sự cố:\n\n1. Tắt máy in: Rút phích cắm máy in khỏi nguồn điện và đợi ít nhất 30 giây trước khi cắm lại.\n\n2. Mở cửa truy cập: Xác định vị trí và mở cửa truy cập của máy in của bạn. Nhìn vào khay giấy ra, khay tiếp giấy và khu vực tiếp cận hộp mực.\n\n3. Loại bỏ bất kỳ giấy bị kẹt nào: Cẩn thận loại bỏ bất kỳ giấy, mảnh vụn hoặc vật lạ nào mà bạn thấy bị kẹt trong máy in. Hãy chắc chắn rằng bạn loại bỏ bất kỳ mẩu giấy nhỏ hoặc đồ vật nào có thể đã bị rách trong lần kẹt ban đầu. \ n \ n4. Kiểm tra vật cản: Kiểm tra các con lăn và đường dẫn giấy xem có vật cản nào không. Sử dụng đèn pin để tìm kiếm các vật thể nhỏ hoặc mảnh vỡ.\n\n5. Đóng cửa ra vào: Khi bạn đã xóa mọi kẹt giấy, hãy đóng cửa ra vào của máy in.\n\n6. Nạp lại giấy: Nạp lại giấy vào khay giấy, đảm bảo rằng bạn căn chỉnh giấy chính </w:t>
      </w:r>
      <w:r>
        <w:lastRenderedPageBreak/>
        <w:t>xác, sử dụng các hướng dẫn.\n\n7. Khởi động lại máy in: Cắm lại nguồn và bật máy in. Cố gắng in trang kiểm tra.\n\nNếu thông báo lỗi vẫn tiếp diễn ngay cả sau khi làm theo các bước khắc phục sự cố sau, đó có thể là sự cố với phần cứng máy in. Tốt nhất là liên hệ với nhà sản xuất máy in để được hỗ trợ thêm."}</w:t>
      </w:r>
    </w:p>
    <w:p w14:paraId="224CCFC8" w14:textId="77777777" w:rsidR="001B468F" w:rsidRDefault="00777297">
      <w:r>
        <w:t>{"question": "Phân loại các tiểu bang sau đây của Mỹ theo dân số của họ. - New York, Georgia, Texas, Nevada", "trả lời": "Dựa trên dân số ước tính của các tiểu bang này của Mỹ vào tháng 7 năm 2019 theo Cục điều tra dân số Hoa Kỳ, đây là các tiểu bang này được sắp xếp theo thứ tự dân số giảm dần: \n\n1. Texas (Dân số: 28,995,881) \ n2. New York (Dân số: 19,453,561) \n3. Georgia (Dân số: 10,617,423)\n4. Nevada (Dân số: 3.080.156) \ n \ nTexas có dân số cao nhất trong số các tiểu bang này, tiếp theo là New York, Georgia và Nevada với dân số thấp nhất.</w:t>
      </w:r>
    </w:p>
    <w:p w14:paraId="77CBE44D" w14:textId="77777777" w:rsidR="001B468F" w:rsidRDefault="00777297">
      <w:r>
        <w:t>{"câu hỏi": "Bạn sẽ đánh giá hệ thống tóm tắt văn bản như thế nào?", "câu trả lời": "Để đánh giá một hệ thống tóm tắt văn bản, một số phương pháp có thể được sử dụng tùy thuộc vào mục tiêu và tài nguyên có sẵn. Dưới đây là một số cách có thể để đánh giá hiệu suất của hệ thống: \ n \ n1. Cách tiếp cận nội tại: Đánh giá này dựa trên việc so sánh bản tóm tắt được tạo với bản tóm tắt tham khảo do các chuyên gia của con người tạo ra. Các số liệu như ROUGE (Recall-Oriented Understudies for Gisting Evaluation) hoặc BLEU (Bilingual Assessment Understudy) được sử dụng rộng rãi để đo lường sự giống nhau của các bản tóm tắt. Các số liệu này dựa trên số liệu thống kê về n-gram chồng chéo (unigram, bigram, trigram, v.v.). \n\n2. Cách tiếp cận bên ngoài: Đánh giá bên ngoài đo lường tác động của bản tóm tắt đối với một nhiệm vụ cụ thể. Ví dụ, bản tóm tắt có cung cấp thông tin cần thiết để thực hiện một nhiệm vụ đầy đủ không? Điều này có thể được thực hiện bằng cách đo lường sự khác biệt về thời gian hoặc độ chính xác khi thực hiện nhiệm vụ có hoặc không có tóm tắt. \ n \ n3. Nghiên cứu và phản hồi của người dùng: Cách tiếp cận này bao gồm việc trình bày bản tóm tắt cho người đánh giá con người và yêu cầu họ đánh giá chất lượng của nó dựa trên các tiêu chí khác nhau như tính mạch lạc, dễ đọc, mức độ liên quan hoặc tính thông tin. Bằng cách kết hợp các phương pháp khác nhau này, có thể đánh giá tốt hơn chất lượng tổng thể và tính hữu ích của hệ thống tóm tắt văn bản."}</w:t>
      </w:r>
    </w:p>
    <w:p w14:paraId="64024419" w14:textId="77777777" w:rsidR="001B468F" w:rsidRDefault="00777297">
      <w:r>
        <w:t>{"question": "Generate a new English word.", "answer": "A new English word could be \"Nefariousness.\" Nó có nghĩa là phẩm chất hoặc phẩm chất của việc xấu xa, độc ác hoặc khét tiếng."}</w:t>
      </w:r>
    </w:p>
    <w:p w14:paraId="45FB631A" w14:textId="77777777" w:rsidR="001B468F" w:rsidRDefault="00777297">
      <w:r>
        <w:t xml:space="preserve">{"câu hỏi": "Truy xuất thông tin về đảng Dân chủ.", "câu trả lời": "Đảng Dân chủ là một trong hai đảng chính trị đương đại lớn ở Hoa Kỳ, cùng với Đảng Cộng hòa. Truy tìm di sản của nó trở lại Đảng Dân chủ-Cộng hòa của Thomas Jefferson và James Madison, Đảng Dân chủ ngày nay được thành lập vào khoảng năm 1828 bởi những người ủng hộ Andrew Jackson, khiến nó trở thành đảng chính trị hoạt động lâu đời nhất thế giới. Đảng Dân chủ ủng hộ nhiều chính sách tiến bộ, bao gồm mở rộng quyền công dân, hỗ trợ lao động có tổ chức và tiếp cận phổ cập hơn với chăm sóc sức khỏe,  giáo dục giá cả phải chăng và mạng lưới an sinh xã hội mạnh mẽ hơn. Đảng ủng hộ quyền bầu cử, cải cách tài chính chiến dịch và nỗ lực chống biến đổi khí hậu thông qua đầu tư vào năng lượng tái tạo và bảo tồn. Các đảng viên Dân chủ nổi bật bao gồm Tổng thống Joe Biden, Phó Tổng thống Kamala Harris, cựu Tổng thống Barack </w:t>
      </w:r>
      <w:r>
        <w:lastRenderedPageBreak/>
        <w:t>Obama và Bill Clinton, và các thượng nghị sĩ như Elizabeth Warren, Bernie Sanders và Sheldon Whitehouse. Đảng Dân chủ hiện là đảng chiếm đa số ở cả hai viện của Quốc hội, chiếm đa số mong manh tại Thượng viện và đa số tại Hạ viện. Biểu tượng của đảng là một con lừa xanh và màu cơ bản của nó là xanh dương và trắng."}</w:t>
      </w:r>
    </w:p>
    <w:p w14:paraId="5815A520" w14:textId="77777777" w:rsidR="001B468F" w:rsidRDefault="00777297">
      <w:r>
        <w:t>{"question": "Phân loại các tiểu bang sau theo số phiếu đại cử tri mà họ có. - New York, Pennsylvania, California, Virginia", "trả lời": "Các bang này có thể được phân loại theo số phiếu đại cử tri của họ như sau:\n\n1. California: với 55 phiếu đại cử tri, California có số phiếu đại cử tri cao nhất trong số các tiểu bang này. New York: New York có 29 phiếu đại cử tri. Pennsylvania: Pennsylvania có 20 phiếu đại cử tri. Virginia: Virginia có 13 phiếu đại cử tri."}</w:t>
      </w:r>
    </w:p>
    <w:p w14:paraId="516C9DCE" w14:textId="77777777" w:rsidR="001B468F" w:rsidRDefault="00777297">
      <w:r>
        <w:t>{"question": "Tạo tiêu đề bài hát truyền tải sức mạnh.", "trả lời": "\"Lực lượng không thể ngăn cản\""}</w:t>
      </w:r>
    </w:p>
    <w:p w14:paraId="4EEED83A" w14:textId="77777777" w:rsidR="001B468F" w:rsidRDefault="00777297">
      <w:r>
        <w:t>{"câu hỏi": "Cách tốt nhất để hiểu quan hệ quốc tế là gì?", "câu trả lời": "Quan hệ quốc tế là một lĩnh vực rộng lớn và phức tạp bao gồm một loạt các ngành, bao gồm khoa học chính trị, kinh tế, xã hội học, lịch sử và luật. Để hiểu quan hệ quốc tế, người ta có thể xem xét thực hiện các bước sau: \ n \ n1. Bắt đầu với những điều cơ bản: Để bắt đầu, điều quan trọng là phải nắm bắt được các khái niệm, lý thuyết và sự kiện chính đã định hình lĩnh vực này. Điều này có thể bao gồm đọc sách giáo khoa giới thiệu, tham gia các khóa học trực tuyến hoặc tham dự các bài giảng hoặc hội thảo. \ n \ n2. Theo kịp các sự kiện hiện tại: Theo dõi tin tức và cập nhật thông tin về những gì đang xảy ra ở các khu vực và quốc gia khác nhau sẽ giúp bạn hiểu được động lực của quan hệ quốc tế trong thời gian thực. \n\n3. Đào sâu kiến thức của bạn: Đi sâu hơn vào chủ đề bằng cách đọc sách và tài liệu nghiên cứu chuyên ngành, tham dự các hội nghị hoặc tham gia các khóa học nâng cao sẽ cung cấp sự hiểu biết sâu sắc hơn về lĩnh vực này. \ n \ n4. Học hỏi từ các chuyên gia: Tham gia với các giáo sư, nhà ngoại giao hoặc các chuyên gia khác trong lĩnh vực này để học hỏi từ chuyên môn và kinh nghiệm của họ. Điều này có thể được thực hiện thông qua mạng lưới, tham dự các cuộc nói chuyện hoặc tham gia các tổ chức chuyên nghiệp. \ n \ n5. Mở rộng quan điểm của bạn: Quan hệ quốc tế là một lĩnh vực liên quan đến nhiều quan điểm, và điều quan trọng là phải xem xét các quan điểm và cách tiếp cận khác nhau để hiểu chủ đề một cách toàn diện. Điều này có thể liên quan đến việc tìm hiểu về các nền văn hóa khác nhau, học ngoại ngữ hoặc du học. Tóm lại, cách tốt nhất để hiểu quan hệ quốc tế là bắt đầu với những điều cơ bản, theo kịp các sự kiện hiện tại, đào sâu kiến thức, học hỏi từ các chuyên gia và mở rộng quan điểm của bạn."}</w:t>
      </w:r>
    </w:p>
    <w:p w14:paraId="3BEA1498" w14:textId="77777777" w:rsidR="001B468F" w:rsidRDefault="00777297">
      <w:r>
        <w:t xml:space="preserve">{"câu hỏi": "Tạo ra một mô tả về một vật thể vô tri hoạt hình.", "câu trả lời": "Hãy tưởng tượng một ấm trà trở nên sống động, bất chấp kỳ vọng thông thường về những gì một ấm trà nên có. Nó không còn chỉ là một vật dụng gia đình bình thường, mà thay vào đó nó là hoạt hình và đầy cá tính. Thân tròn của nó được làm bằng vật liệu gốm bóng và có màu sắc rực rỡ tỏa sáng dưới ánh sáng. Vòi của nó cong lên, như thể nó mỉm cười và sẵn sàng trút hết trái tim ra. Tay cầm ở phía sau lắc lư từ bên này sang bên kia khi ấm trà trở nên sống động, như thể đang nhảy một điệu nhảy nhỏ. Nắp của nó nhấp nhô lên xuống trong sự phấn khích, và toàn bộ ấm trà dường như đang sủi bọt với một sự sống động dễ lây lan. Vật thể vô </w:t>
      </w:r>
      <w:r>
        <w:lastRenderedPageBreak/>
        <w:t>tri vô giác hoạt hình này mang lại niềm vui cho tất cả những ai gặp phải nó, và chắc chắn sẽ mang lại nụ cười trên khuôn mặt của bất kỳ ai.</w:t>
      </w:r>
    </w:p>
    <w:p w14:paraId="1E24D7CC" w14:textId="77777777" w:rsidR="001B468F" w:rsidRDefault="00777297">
      <w:r>
        <w:t>{"câu hỏi": "Tạo ra một câu chuyện mới lạ về một con vật huyền bí.", "câu trả lời": "Ngày xửa ngày xưa, sâu trong rừng, có một con vật ma thuật tên là Nivara. Nivara là một sinh vật quý hiếm và huyền bí, là con lai giữa kỳ lân và sói. Cô sở hữu sừng, sự duyên dáng và vẻ đẹp của một con kỳ lân, cùng với tốc độ, sức mạnh và lòng can đảm của một con sói. Bộ lông của cô ấy trắng như tuyết và lung linh dưới ánh trăng, và sức mạnh ma thuật của cô ấy vượt quá sức tưởng tượng của bất kỳ ai. \n\nNivara được biết đến với món quà chữa bệnh. Những con vật bị thương và ốm yếu từ khắp nơi trong rừng đã đến với cô để được giúp đỡ, và Nivara luôn giúp đỡ chúng bằng sức mạnh của mình. Khu rừng yên bình, và mọi người sống hòa thuận, nhờ vào khả năng chữa bệnh của Nivara. Một ngày nọ, một thế lực đen tối chiếm lấy khu rừng. Một thầy phù thủy độc ác đã bỏ bùa chú, nguyền rủa vùng đất và khiến tất cả thiên nhiên khô héo và chết. Động vật bắt đầu ngã bệnh, và khu rừng tươi tốt một thời bắt đầu biến mất. Mọi người đều sợ hãi và không biết phải làm gì. Đột nhiên, Nivara nhận ra rằng cô là người duy nhất có thể ngăn chặn thầy phù thủy và phá vỡ lời nguyền của anh ta. Cô tập hợp tất cả can đảm của mình và bắt đầu cuộc hành trình đối đầu với thầy phù thủy. Cuộc hành trình đầy trở ngại, nhưng Nivara không mất hy vọng. Cô đã sử dụng tốc độ và sức mạnh của mình để vượt qua mọi rào cản và cuối cùng đã đến được lâu đài của phù thủy. \n\nTên phù thủy không hài lòng khi nhìn thấy Nivara và triệu tập tất cả sức mạnh hắc ám của mình để ngăn chặn cô. Nhưng Nivara đã quyết tâm, và với sự giúp đỡ của sức mạnh ma thuật của mình, cô đã chiến đấu dũng cảm với anh ta. Cuối cùng, Nivara đã đánh bại thầy phù thủy, phá vỡ lời nguyền của anh ta và khôi phục khu rừng trở lại vinh quang trước đây. \n\n\nMột lần nữa, khu rừng tràn ngập sự sống và hy vọng. Tất cả các loài động vật đến để cảm ơn Nivara, và cô trở thành anh hùng của chúng. Từ đó trở đi, Nivara tiếp tục sử dụng sức mạnh của mình để chữa lành và bảo vệ các sinh vật trong rừng, lan tỏa tình yêu và hạnh phúc ở bất cứ nơi nào cô đến."}</w:t>
      </w:r>
    </w:p>
    <w:p w14:paraId="06777904" w14:textId="77777777" w:rsidR="001B468F" w:rsidRDefault="00777297">
      <w:r>
        <w:t>{"question": "Lấy một câu nhập liệu và chuyển nó thành thì tương lai. - Tôi đang lái xe đến văn phòng.", "trả lời": "Tôi sẽ lái xe đến văn phòng."}</w:t>
      </w:r>
    </w:p>
    <w:p w14:paraId="306A4201" w14:textId="77777777" w:rsidR="001B468F" w:rsidRDefault="00777297">
      <w:r>
        <w:t>{"câu hỏi": "Giải thích sự khác biệt trung tâm giữa máy tính xách tay và máy tính để bàn.", "câu trả lời": "Sự khác biệt trung tâm giữa máy tính xách tay và máy tính để bàn nằm ở thiết kế và tính di động của chúng. Máy tính xách tay là một máy tính xách tay, được thiết kế để mang theo và sử dụng ở nhiều vị trí khác nhau, trong khi máy tính để bàn là một máy tính lớn hơn và đứng yên hơn, có nghĩa là được sử dụng ở một vị trí cố định. Máy tính xách tay thường nhỏ hơn và nhẹ hơn, giúp chúng dễ dàng mang theo, với tất cả các thành phần của chúng được tích hợp vào một thiết bị nhỏ gọn. Mặt khác, máy tính để bàn thường bao gồm một số thành phần độc lập, bao gồm màn hình, bàn phím, chuột và bộ phận hệ thống, chiếm nhiều không gian hơn và không dễ vận chuyển. Cuối cùng, sự lựa chọn giữa máy tính xách tay và máy tính để bàn phụ thuộc vào nhu cầu của người dùng về tính di động, hiệu suất và khả năng nâng cấp."}</w:t>
      </w:r>
    </w:p>
    <w:p w14:paraId="7772F900" w14:textId="77777777" w:rsidR="001B468F" w:rsidRDefault="00777297">
      <w:r>
        <w:lastRenderedPageBreak/>
        <w:t>{"question": "Lấy một câu đầu vào và phát hiện xem đó có phải là palindrome hay không. - Madam I'm Adam", "answer": "Phiên bản xử lý của câu đầu vào, bỏ dấu cách, dấu câu và chữ hoa, là \"madamimadam,\" là một palindrome."}</w:t>
      </w:r>
    </w:p>
    <w:p w14:paraId="10C770A3" w14:textId="77777777" w:rsidR="001B468F" w:rsidRDefault="00777297">
      <w:r>
        <w:t>{"câu hỏi": "Đã cho một câu, loại bỏ tất cả các từ không cần thiết và giữ lại những từ cần thiết. - Ngôi nhà này rất cũ và không chịu được bão.", "trả lời": "Nhà cũ, không chịu nổi bão."}</w:t>
      </w:r>
    </w:p>
    <w:p w14:paraId="4E38C59A" w14:textId="77777777" w:rsidR="001B468F" w:rsidRDefault="00777297">
      <w:r>
        <w:t>{"question": "Đưa ra một danh sách các mục được phân tách bằng dấu phẩy, hãy xây dựng một câu bằng cách sử dụng tất cả các mục. - sách, bút, bút chì", "trả lời": "Tôi có một cuốn sách, một cây bút và một cây bút chì."}</w:t>
      </w:r>
    </w:p>
    <w:p w14:paraId="73017B1C" w14:textId="77777777" w:rsidR="001B468F" w:rsidRDefault="00777297">
      <w:r>
        <w:t>{"câu hỏi": "Lấy một câu nhập liệu và thay đổi nó thành giọng nói thụ động. - Chúng tôi đang nấu bữa tối.", "trả lời": "Bữa tối do chúng tôi nấu."}</w:t>
      </w:r>
    </w:p>
    <w:p w14:paraId="1ADCDD08" w14:textId="77777777" w:rsidR="001B468F" w:rsidRDefault="00777297">
      <w:r>
        <w:t>{"question": "Hoàn toàn yếu tố biểu thức: \n x^8-256\n", "answer": "Bắt đầu bằng cách nhận thấy rằng 256=16^2. Sau đó, chúng ta có thể liên tục áp dụng hiệu số thừa số bình phương: \n x^8-256 =(x^4+16)(x^4-16)\n =(x^4+16)(x^2+4)(x^2-4)\n =(x^4+16)(x^2+4)(x+2)(x+2)(x-2)\n"}</w:t>
      </w:r>
    </w:p>
    <w:p w14:paraId="26183920" w14:textId="77777777" w:rsidR="001B468F" w:rsidRDefault="00777297">
      <w:r>
        <w:t>{"câu hỏi": "Cho một câu, chuyển nó thành dạng sở hữu chính xác của nó. - Mũ Pauls", "trả lời": "Mũ của Paul"}</w:t>
      </w:r>
    </w:p>
    <w:p w14:paraId="0A544377" w14:textId="77777777" w:rsidR="001B468F" w:rsidRDefault="00777297">
      <w:r>
        <w:t>{"câu hỏi": "Cho một câu, giảm độ dài của câu bằng ngữ pháp thích hợp. - Cô ấy đã đến cửa hàng, mà cô ấy chưa bao giờ đến trước đây.", "trả lời": "Cô ấy đến cửa hàng lần đầu tiên."}</w:t>
      </w:r>
    </w:p>
    <w:p w14:paraId="5DACE09B" w14:textId="77777777" w:rsidR="001B468F" w:rsidRDefault="00777297">
      <w:r>
        <w:t>{"câu hỏi": "Mô tả khái niệm vướng víu lượng tử.", "câu trả lời": "Vướng víu lượng tử là hiện tượng trong đó hai hoặc nhiều hạt trở nên kết nối hoặc "vướng víu" sao cho trạng thái của mỗi hạt phụ thuộc vào trạng thái của hạt kia, ngay cả ở khoảng cách xa. Điều này có nghĩa là, ví dụ, nếu spin của một hạt được đo, spin của hạt khác được biết ngay lập tức, mà không cần phải đo trực tiếp. Hiện tượng này là hệ quả của các nguyên tắc của cơ học lượng tử, và xảy ra khi các hạt được tạo ra cùng nhau, hoặc tương tác chặt chẽ, theo cách ảnh hưởng lẫn nhau. Vướng víu là một khái niệm rất mạnh mẽ và phản trực giác, đã khiến các nhà khoa học bối rối trong nhiều thập kỷ. Nó thường được gọi là "hành động ma quái ở khoảng cách xa", vì nó dường như vi phạm sự hiểu biết trực quan của chúng ta về thế giới, nơi các vật thể chỉ bị ảnh hưởng bởi môi trường xung quanh ngay lập tức của chúng. Ngày nay, sự vướng víu không chỉ được chấp nhận như một khía cạnh cơ bản của cơ học lượng tử, mà nó còn được tích cực nghiên cứu và sử dụng cho các ứng dụng thực tế trong các lĩnh vực như mật mã lượng tử,  điện toán lượng tử và dịch chuyển lượng tử."}</w:t>
      </w:r>
    </w:p>
    <w:p w14:paraId="4C3172E0" w14:textId="77777777" w:rsidR="001B468F" w:rsidRDefault="00777297">
      <w:r>
        <w:t xml:space="preserve">{"question": "Đưa ra khung dữ liệu hồ sơ nhân viên, hãy nhóm nhân viên theo độ tuổi và giới tính. - Nhân viên DF:\nName | Tuổi tác | Giới tính\nJohn | 35 | Nam\nKendra | 25 | Nữ\nJared | 21 | Nam\nRita | 32 | Nữ", "câu trả lời": "''python\nimport gấu trúc as pd\n\n# Create the DataFrame\ndata = {'name': ['John', 'Kendra', 'Jared', 'Rita'],\n 'Tuổi': [35, 25, 21, 32],\n 'Giới tính': ['Nam', 'Nữ', 'Nam', 'Nữ']\n }\nemployees_df = pd. DataFrame(data)\n\n# Nhóm nhân viên theo Độ tuổi và Giới tính\nemployees_grouped = </w:t>
      </w:r>
      <w:r>
        <w:lastRenderedPageBreak/>
        <w:t>employees_df.groupby(['Tuổi', 'Giới tính'])\n\n# Hiển thị DataFrame\nprint(employees_grouped.first())\n'''\n\n\nĐầu ra sẽ là một DataFrame nhóm nhân viên theo độ tuổi và giới tính với tên tương ứng của họ:\n'''\n Name\nAge Giới tính \n21 Nam Jared\n25 Nữ Kendra\n32 Nữ Rita\n35 Nam John\n'''"}</w:t>
      </w:r>
    </w:p>
    <w:p w14:paraId="2010C9AD" w14:textId="77777777" w:rsidR="001B468F" w:rsidRDefault="00777297">
      <w:r>
        <w:t>{"câu hỏi": "Sự khác biệt giữa 'khe núi', 'hẻm núi' và 'hẻm núi' là gì?", "câu trả lời": "Khe núi là một thung lũng hẹp và dốc với những bức tường cao. Hẻm núi là một thung lũng sâu và hẹp với các cạnh đá dốc. Hẻm núi là một thung lũng sâu, hẹp với các cạnh dốc đã được chạm khắc bởi một con sông hoặc hoạt động băng hà. Sự khác biệt chính giữa ba thuật ngữ này là kích thước, chiều sâu và nguồn gốc của chúng."}</w:t>
      </w:r>
    </w:p>
    <w:p w14:paraId="3F15C492" w14:textId="77777777" w:rsidR="001B468F" w:rsidRDefault="00777297">
      <w:r>
        <w:t>{"câu hỏi": "Tạo danh sách các ý tưởng chủ đề cho một bài báo ngắn về sự đại diện của giới trên các phương tiện truyền thông.", "câu trả lời": "1. Tác động của việc mô tả truyền thông về vai trò giới truyền thống đối với xã hội. \n2. Sự phát triển của đại diện nữ trong truyền hình và điện ảnh trong thế kỷ qua. \n3. Việc sử dụng định kiến trong đại diện giới trong quảng cáo. \n4. Sự khác biệt giữa đại diện nam và nữ trên các phương tiện truyền thông thể thao. \n5. Sự khách quan hóa của phụ nữ trong các video âm nhạc và hiệu ứng của nó. \n6. Sự không phù hợp về giới tính và sự đại diện của nó trên các phương tiện truyền thông chính thống. \n7. Vai trò của truyền thông trong việc định hình nhận thức về nam tính và nữ tính. \n8. Tầm quan trọng của việc thể hiện đa dạng bản dạng giới trên các phương tiện truyền thông. \n9. Ảnh hưởng của truyền thông đến hình ảnh cơ thể và kỳ vọng giới tính. \n10. Tác động của mạng xã hội đối với biểu hiện giới tính và bản dạng giới."}</w:t>
      </w:r>
    </w:p>
    <w:p w14:paraId="4122DCE5" w14:textId="77777777" w:rsidR="001B468F" w:rsidRDefault="00777297">
      <w:r>
        <w:t>{"question": "Xây dựng một bộ phân loại nhị phân để phân biệt giữa táo và cam. - Táo: đỏ, tròn, chua | Cam: cam, tròn, ngọt", "câu trả lời": "Để xây dựng một bộ phân loại nhị phân phân biệt giữa táo và cam dựa trên đầu vào nhất định, một cách tiếp cận khả thi với một ví dụ trong Python có thể là: \ n \ n ''' python \ nfrom sklearn.tree import DecisionTreeClassifier \ nfrom sklearn import preprocessing\n\ncolor = ['red', 'orange']\nshape = ['round', 'round']\nflavor = ['tart', 'sweet']\n\n# mã hóa nhãn chuỗi thành số \nle = tiền xử lý. LabelEncoder()\ncolor_encoded = le.fit_transform(màu) # [0, 1]\nshape_encoded = le.fit_transform(hình dạng) # [0, 0]\nflavor_encoded = le.fit_transform(hương vị) # [1, 0]\n\nfeatures = list(zip(color_encoded, shape_encoded, flavor_encoded)) # [[0, 0, 1], [1, 0, 0]]\n\n# labels [0:apple, 1:orange]\nlabels = [0, 1] \n\nclf = DecisionTreeClassifier()\nclf = clf.fit(features, labels)\n\n# Dự đoán lớp [color:  đỏ(0), hình dạng: tròn (0), hương vị: tart (1)]\nprediction = clf.predict([[0, 0, 1]])\nprint(prediction) # 0 : apple\n\n# Dự đoán lớp [màu: cam(1), hình: tròn (0), hương: ngọt (0)]\nprediction = clf.predict([[1, 0, 0]])\nprint(prediction) # 1: orange\n'''\n\n\nỞ đây, chúng tôi đã sử dụng bộ phân loại cây quyết định sử dụng các tính năng đầu vào nhất định để phân biệt giữa táo và cam. Các tính năng đầu vào được mã hóa bằng các giá trị số, sau đó được sử dụng với các nhãn để đào tạo mô hình. Sau đó, mô hình có thể được sử dụng để dự đoán."}</w:t>
      </w:r>
    </w:p>
    <w:p w14:paraId="71811E72" w14:textId="77777777" w:rsidR="001B468F" w:rsidRDefault="00777297">
      <w:r>
        <w:t xml:space="preserve">{"câu hỏi": "Lý do từ bỏ giỏ hàng phổ biến nhất là gì?", "câu trả lời": "Theo một số nghiên cứu, lý do phổ biến nhất khiến giỏ hàng bị bỏ rơi là chi phí vận chuyển cao bất ngờ hoặc các khoản phí bổ sung khác được thêm vào trong quá trình thanh toán. Khi người mua hàng </w:t>
      </w:r>
      <w:r>
        <w:lastRenderedPageBreak/>
        <w:t>nhìn thấy các khoản phí bổ sung này, họ có thể quyết định rằng tổng chi phí quá cao hoặc họ muốn so sánh giá nhiều hơn trước khi đưa ra quyết định. Các lý do phổ biến khác khiến giỏ hàng bị bỏ rơi bao gồm quy trình thanh toán phức tạp hoặc kéo dài, lo ngại về bảo mật hoặc quyền riêng tư và yêu cầu tạo tài khoản trước khi hoàn tất giao dịch mua."}</w:t>
      </w:r>
    </w:p>
    <w:p w14:paraId="0179F2C7" w14:textId="77777777" w:rsidR="001B468F" w:rsidRDefault="00777297">
      <w:r>
        <w:t>{"câu hỏi": "Mô tả các tính năng và lợi ích của việc sử dụng sinh trắc học để xác thực.", "câu trả lời": "Sinh trắc học đề cập đến việc sử dụng các đặc điểm sinh lý hoặc hành vi đặc biệt để xác thực danh tính của một người. Những đặc điểm này thường là duy nhất đối với một cá nhân và khó sao chép, làm cho xác thực sinh trắc học trở thành một phương pháp nhận dạng an toàn cao. \ n \ n \ n Các tính năng và lợi ích của việc sử dụng sinh trắc học để xác thực bao gồm: \ n \ n1. Bảo mật nâng cao: Sinh trắc học là duy nhất cho mỗi người và do đó cung cấp mức độ bảo mật cao cho xác thực. Người khác khó sao chép dấu vân tay, giọng nói hoặc các đặc điểm sinh trắc học khác của một người, khiến những người không được phép truy cập vào các khu vực hoặc thông tin an toàn hơn. \ n \ n2. Thuận tiện: Xác thực sinh trắc học giúp loại bỏ nhu cầu nhớ mật khẩu, mang theo thẻ hoặc giấy tờ tùy thân. Người dùng có thể dễ dàng xác thực danh tính của họ bằng cách sử dụng các đặc điểm sinh trắc học của họ, chẳng hạn như dấu vân tay hoặc đặc điểm khuôn mặt của họ. \ n \ n3. Tốc độ: Xác thực sinh trắc học thường nhanh hơn các phương pháp truyền thống, vì nó liên quan đến việc quét nhanh hoặc so sánh các đặc điểm, thay vì nhập thủ công mật khẩu hoặc số ID. \ n \ n4. Độ chính xác: Hệ thống sinh trắc học có độ chính xác cao, với tỷ lệ chấp nhận sai và loại bỏ sai thấp. Điều này làm giảm khả năng truy cập trái phép hoặc từ chối truy cập sai. \ n \ n5. Giảm gian lận: Xác thực sinh trắc học làm giảm nguy cơ gian lận, vì rất khó để ai đó giả mạo hoặc đánh cắp các đặc điểm sinh trắc học của người khác. Điều này làm cho các hoạt động gian lận khó xảy ra hơn. Nhìn chung, việc sử dụng sinh trắc học để xác thực cung cấp một phương pháp an toàn và thuận tiện để xác minh danh tính của một cá nhân. Nó cung cấp bảo mật nâng cao, tốc độ, độ chính xác và giảm gian lận, làm cho nó trở thành một lựa chọn ưa thích của nhiều tổ chức và cá nhân."}</w:t>
      </w:r>
    </w:p>
    <w:p w14:paraId="3E637D68" w14:textId="77777777" w:rsidR="001B468F" w:rsidRDefault="00777297">
      <w:r>
        <w:t>{"câu hỏi": "Cho câu sau, đánh dấu các phần của lời nói: sủa lớn. - sủa to.", "trả lời": "\"The\" là một bài viết xác định\n\"dog\" là một danh từ\n\"barked\" là một động từ ở thì quá khứ\n\"loudly\" là một trạng từ."}</w:t>
      </w:r>
    </w:p>
    <w:p w14:paraId="09CED2B5" w14:textId="77777777" w:rsidR="001B468F" w:rsidRDefault="00777297">
      <w:r>
        <w:t>{"câu hỏi": "Chỉnh sửa câu sau cho rõ ràng: Chúng tôi làm bánh cho bữa sáng - Chúng tôi làm bánh cho bữa sáng", "câu trả lời": "Chúng tôi đã chuẩn bị một chiếc bánh để ăn cho bữa ăn sáng của chúng tôi."}</w:t>
      </w:r>
    </w:p>
    <w:p w14:paraId="5E76131D" w14:textId="77777777" w:rsidR="001B468F" w:rsidRDefault="00777297">
      <w:r>
        <w:t>{"câu hỏi": "Tìm một cụm động từ có nghĩa là \"lấy đi quyền lực hoặc thẩm quyền", "trả lời": "Một cụm động từ có nghĩa là \"lấy đi quyền lực hoặc thẩm quyền\" là \"tước quyền lực\"."}</w:t>
      </w:r>
    </w:p>
    <w:p w14:paraId="72C82390" w14:textId="77777777" w:rsidR="001B468F" w:rsidRDefault="00777297">
      <w:r>
        <w:t xml:space="preserve">{"câu hỏi": "Cho 10 đặc điểm của mặt trời.", "trả lời": "1. Kích thước khổng lồ: Mặt trời cho đến nay là vật thể lớn nhất trong hệ mặt trời, chiếm 99,86% tổng khối lượng của nó. Nhiệt độ bề mặt cao: Nhiệt độ bề mặt của mặt trời trung bình khoảng 5.500 độ C (9.932 Fahrenheit). Từ trường: Mặt trời có từ trường rất mạnh, chịu trách nhiệm tạo ra các vết đen mặt trời, pháo sáng mặt trời và các dạng hoạt động mặt trời khác. \ n \ n4. Nguồn ánh sáng và nhiệt: Mặt trời là nguồn ánh sáng và nhiệt chính cho Trái đất, khiến nó trở nên cần thiết </w:t>
      </w:r>
      <w:r>
        <w:lastRenderedPageBreak/>
        <w:t>cho sự sống trên hành tinh của chúng ta. \ n \ n5. Thành phần: Mặt trời chủ yếu được tạo thành từ hydro (73,46%) và heli (24,85%), với một lượng nhỏ các nguyên tố khác như oxy, carbon, neon và sắt. Phản ứng tổng hợp hạt nhân: Mặt trời tạo ra một lượng năng lượng khổng lồ thông qua quá trình tổng hợp hạt nhân, nơi các nguyên tử hydro kết hợp để tạo thành heli, giải phóng ánh sáng và nhiệt. \ n \ n7. Vết đen mặt trời: Mặt trời có các vùng tối trên bề mặt của nó được gọi là vết đen mặt trời, được gây ra bởi nồng độ từ trường ức chế sự đối lưu. \ n \ n8. Gió mặt trời: Mặt trời phát ra một dòng các hạt tích điện được gọi là gió mặt trời, có thể ảnh hưởng đến từ trường Trái đất và tạo ra cực quang. Pháo sáng mặt trời và phóng khối lượng vành nhật hoa: Mặt trời thường xuyên phát ra các vụ nổ năng lượng mạnh mẽ được gọi là pháo sáng mặt trời và phóng khối lượng vành nhật hoa, có thể có tác động đáng kể đến thời tiết và công nghệ không gian. \ n \ n10. Tuổi tác và tuổi thọ: Mặt trời khoảng 4,6 tỷ năm tuổi và dự kiến sẽ tiếp tục cháy thêm 5 tỷ năm nữa trước khi bước vào giai đoạn khổng lồ đỏ, nơi nó sẽ giãn nở, nuốt chửng một số hành tinh bên trong và cuối cùng sụp đổ thành một sao lùn trắng.</w:t>
      </w:r>
    </w:p>
    <w:p w14:paraId="030937F6" w14:textId="77777777" w:rsidR="001B468F" w:rsidRDefault="00777297">
      <w:r>
        <w:t>{"câu hỏi": "Chuyển từ này thành số nhiều - Bảo tàng", "câu trả lời": "Bảo tàng"}</w:t>
      </w:r>
    </w:p>
    <w:p w14:paraId="13B49A88" w14:textId="77777777" w:rsidR="001B468F" w:rsidRDefault="00777297">
      <w:r>
        <w:t>{"câu hỏi": "Tóm tắt bài viết này cho tôi - Tuần này, các nhà khoa học từ khắp nơi trên thế giới đã công bố đánh giá thứ tám về tác động của biến đổi khí hậu. Báo cáo ghi lại bằng chứng từ các lĩnh vực như mực nước biển, nhiệt độ toàn cầu và mất loài. Các phát hiện kết luận rằng biến đổi khí hậu là do các hoạt động của con người gây ra và sẽ gây ra thiệt hại cực đoan, chưa từng có trừ khi xã hội thực hiện những thay đổi mạnh mẽ.", "Trả lời": "Các nhà khoa học đã công bố đánh giá thứ tám về tác động của biến đổi khí hậu và đã kết luận rằng nó là do các hoạt động của con người gây ra. Báo cáo cung cấp bằng chứng từ mực nước biển, nhiệt độ toàn cầu và mất loài, và tuyên bố rằng thiệt hại cực đoan và chưa từng có sẽ xảy ra trừ khi xã hội thực hiện những thay đổi mạnh mẽ.</w:t>
      </w:r>
    </w:p>
    <w:p w14:paraId="129915CC" w14:textId="77777777" w:rsidR="001B468F" w:rsidRDefault="00777297">
      <w:r>
        <w:t>{"question": "Đối với các số khác 0 a, b và c, định nghĩa \n J(a,b,c) = a/b + b/c + c/a.\nFind J(2,12, 9).", "answer": "J(2,12,9) = 2/12 + 12/9 + 9/2\n = 1/6 + 4/3 + 9/2\n = (1 + 8 + 27)/6\n = 36/6\n = 6."}</w:t>
      </w:r>
    </w:p>
    <w:p w14:paraId="15E5FB0B" w14:textId="77777777" w:rsidR="001B468F" w:rsidRDefault="00777297">
      <w:r>
        <w:t>{"câu hỏi": "Ngày của Mẹ thường diễn ra vào ngày nào trong tuần?", "trả lời": "Ngày của Mẹ thường được tổ chức vào Chủ nhật thứ hai của tháng Năm ở nhiều quốc gia, bao gồm Hoa Kỳ, Canada và Úc."}</w:t>
      </w:r>
    </w:p>
    <w:p w14:paraId="32DC96DC" w14:textId="77777777" w:rsidR="001B468F" w:rsidRDefault="00777297">
      <w:r>
        <w:t>{"question": "Xóa dòng này khỏi đoạn văn. - "Các phát hiện kết luận rằng biến đổi khí hậu là do các hoạt động của con người gây ra và sẽ gây ra thiệt hại cực đoan, chưa từng có trừ khi xã hội thực hiện những thay đổi mạnh mẽ.\"", "trả lời": "Đoạn văn sau khi xóa dòng trống."}</w:t>
      </w:r>
    </w:p>
    <w:p w14:paraId="539442CC" w14:textId="77777777" w:rsidR="001B468F" w:rsidRDefault="00777297">
      <w:r>
        <w:t xml:space="preserve">{"câu hỏi": "Xây dựng một truyện ngắn gồm 250 từ", "câu trả lời": "Emily ngồi lo lắng trên mép giường, nắm chặt điện thoại trong tay. Hôm nay là ngày cuối cùng cô cũng được gặp mẹ ruột của mình. Sự hồi hộp, phấn khích và lo lắng tràn ngập cô khi cô chờ điện thoại đổ chuông. Khi điện thoại của cô phát ra tiếng chuông chói tai, Emily trả lời với giọng run rẩy, "Xin chào?\"\n\n\"Emily, đó là mẹ của bạn,\" giọng nói của mẹ ruột cô rất nhẹ nhàng và dễ chịu. Trái tim Emily đập thình thịch khi lắng nghe. "Tôi đang ở bên ngoài. Bạn đã sẵn sàng để </w:t>
      </w:r>
      <w:r>
        <w:lastRenderedPageBreak/>
        <w:t>gặp chưa?\"\n\nEmily hít một hơi thật sâu và phát ra một tiếng run rẩy, "Vâng.\"\n\n\nBước ra khỏi nhà, Emily nhìn thấy một người phụ nữ đang đợi bên một chiếc xe. Cô ấy có mái tóc đen giống như Emily, và họ có cùng một nụ cười rạng rỡ. Emily không thể tin vào những gì mình đang thấy. Nó giống như nhìn vào gương.\n\nHọ ngồi trong một chiếc caf nhỏ\u00e9, nhấm nháp ca cao nóng và cười. Emily biết về cuộc sống của mẹ ruột và cách bà phải từ bỏ bà để nhận làm con nuôi. Nước mắt rơi khi họ trao đổi những câu chuyện và kỷ niệm. Khi họ chia tay, Emily ôm chặt mẹ ruột của mình. "Cảm ơn anh đã tìm thấy em," cô thì thầm.\n\n\nMẹ ruột của cô mỉm cười ấm áp với cô. "Em không bao giờ ngừng nghĩ về anh, em yêu," cô nói trước khi lên xe và biến mất trên đường. Emily rất vui, cuối cùng cô cũng gặp được một người mà cô luôn thắc mắc, nhưng bây giờ cô đã có tất cả các câu trả lời. Và đó chỉ là khởi đầu cho mối quan hệ mới của họ."}</w:t>
      </w:r>
    </w:p>
    <w:p w14:paraId="79D373E2" w14:textId="77777777" w:rsidR="001B468F" w:rsidRDefault="00777297">
      <w:r>
        <w:t>{"câu hỏi": "Kể tên một cuốn sách phổ biến trong thể loại giả tưởng", "câu trả lời": "Một cuốn sách phổ biến trong thể loại giả tưởng là \u201cHarry Potter và Hòn đá phù thủy\u201d của JK Rowling."}</w:t>
      </w:r>
    </w:p>
    <w:p w14:paraId="401194E5" w14:textId="77777777" w:rsidR="001B468F" w:rsidRDefault="00777297">
      <w:r>
        <w:t>{"câu hỏi": "Tạo mô hình phân loại để xác định xem đánh giá này là tích cực hay tiêu cực - Món ăn này không đáng tiền", "câu trả lời": "Dưới đây là các bước để tạo mô hình phân loại giúp xác định xem đánh giá đã cho là tích cực hay tiêu cực:\n\n1. Tiền xử lý dữ liệu: chuyển đổi đánh giá văn bản thô thành các tính năng số có thể được đưa vào mô hình học máy. Một cách để làm điều này là bằng cách mã hóa văn bản, đó là quá trình chia chuỗi thành các từ riêng lẻ. Với quá trình mã hóa này, các từ dừng phổ biến có thể được loại bỏ và stemming có thể được áp dụng để có được các từ gốc. \ n \ n2. Vector hóa: Sau khi xử lý trước, chúng ta cần chuyển đổi văn bản thành biểu diễn số. Một phương pháp phổ biến là sử dụng mô hình bag-of-words, đếm số lần một từ xuất hiện trong bài đánh giá tạo ra một ma trận thưa thớt có thể được sử dụng làm đầu vào cho mô hình học máy. \ n \ n3. Đào tạo mô hình: Tiếp theo, nhiều thuật toán Machine Learning như Naive Bayes, hồi quy logistic và SVM có thể được sử dụng để đào tạo mô hình để phân tích tình cảm. Một bộ dữ liệu đào tạo là cần thiết để đào tạo mô hình, nơi nó có thể học một hàm phân loại ánh xạ các tính năng số của đánh giá đến cực tính cảm xúc của nó, là tích cực hoặc tiêu cực. \ n \ n4. Đánh giá mô hình: Hiệu suất của mô hình phân loại có thể được đánh giá thông qua các số liệu khác nhau như độ chính xác, độ chính xác, thu hồi và điểm F1. \ n \ n5. Áp dụng mô hình: Sau khi đào tạo mô hình, nó có thể được áp dụng để dự đoán sự phân cực tình cảm của các đánh giá mới. \n\nDựa trên việc áp dụng các bước trên, đánh giá ví dụ \"Món ăn này không đáng tiền\" sẽ được phân loại là tiêu cực."}</w:t>
      </w:r>
    </w:p>
    <w:p w14:paraId="7D89EF54" w14:textId="77777777" w:rsidR="001B468F" w:rsidRDefault="00777297">
      <w:r>
        <w:t>{"câu hỏi": "Định nghĩa của \"alea iacta est\"?", "answer": "\"Alea iacta est\" là một cụm từ tiếng Latinh có nghĩa là \"Cái chết đã được đúc\". Cụm từ này được cho là của Julius Caesar, người được cho là đã sử dụng nó khi ông dẫn quân đội của mình qua sông Rubicon vào năm 49 trước Công nguyên, do đó bắt đầu một cuộc nội chiến chống lại Viện nguyên lão La Mã. Cụm từ này thường được sử dụng để biểu thị một điểm không thể quay trở lại hoặc một hành động không thể đảo ngược đã được thực hiện."}</w:t>
      </w:r>
    </w:p>
    <w:p w14:paraId="2FAF5710" w14:textId="77777777" w:rsidR="001B468F" w:rsidRDefault="00777297">
      <w:r>
        <w:t>{"câu hỏi": "Điểm sôi của nước ở mực nước biển là bao nhiêu?", "câu trả lời": "Điểm sôi của nước ở mực nước biển là 100 độ C hoặc 212 độ F."}</w:t>
      </w:r>
    </w:p>
    <w:p w14:paraId="74ABC9DD" w14:textId="77777777" w:rsidR="001B468F" w:rsidRDefault="00777297">
      <w:r>
        <w:lastRenderedPageBreak/>
        <w:t>{"câu hỏi": "Sắp xếp lại danh sách này theo thứ tự bảng chữ cái - Cam, Táo, Chuối", "câu trả lời": "Táo, Chuối, Cam."}</w:t>
      </w:r>
    </w:p>
    <w:p w14:paraId="7D6C274E" w14:textId="77777777" w:rsidR="001B468F" w:rsidRDefault="00777297">
      <w:r>
        <w:t>{"question": "Chỉnh sửa văn bản cho phù hợp với email doanh nghiệp chuyên nghiệp. - Này, có chuyện gì vậy?", "Trả lời": "Xin chào, bạn khỏe không?"}</w:t>
      </w:r>
    </w:p>
    <w:p w14:paraId="392CDDA3" w14:textId="77777777" w:rsidR="001B468F" w:rsidRDefault="00777297">
      <w:r>
        <w:t>{"câu hỏi": "Người nói có thể nói gì để khiến khán giả cười?", "Trả lời": "Dưới đây là một số dòng mà người nói có thể sử dụng để làm cho khán giả cười:\n\n1) \"Tôi luôn muốn trở thành ai đó, nhưng bây giờ tôi nhận ra rằng tôi nên cụ thể hơn.\"\n2) \"Tôi đã nói với nha sĩ của tôi rằng răng của tôi đang chuyển sang màu vàng. Anh ấy bảo tôi đeo cà vạt màu nâu.\"\n3) \"Tôi \u2019m không giỏi trong lời khuyên. Tôi có thể quan tâm đến bạn trong một bình luận mỉa mai không?\"\n4) \"Tôi đặc biệt thân thiết với cha tôi trước khi ông qua đời - điều đó thật may mắn, vì ông đã đạp lên một quả mìn. \"\n5) \"Tôi đã học được rằng truyền hình là một phương tiện, bởi vì bất cứ điều gì được thực hiện tốt đều rất hiếm." Điều quan trọng cần nhớ là sự hài hước là chủ quan và không phải ai cũng sẽ thấy những điều tương tự buồn cười. Điều quan trọng là phải đảm bảo rằng những câu chuyện cười phù hợp với khán giả và dịp này."}</w:t>
      </w:r>
    </w:p>
    <w:p w14:paraId="093F8B43" w14:textId="77777777" w:rsidR="001B468F" w:rsidRDefault="00777297">
      <w:r>
        <w:t>{"câu hỏi": "Xác định hai từ phủ định trong câu. - Gần đây tôi không tìm thấy cuốn sách nào thú vị.", "trả lời": "Hai từ phủ định trong câu \"Gần đây tôi không tìm thấy cuốn sách thú vị nào\" là \"chưa \" và "gần đây\"."}</w:t>
      </w:r>
    </w:p>
    <w:p w14:paraId="65CE4308" w14:textId="77777777" w:rsidR="001B468F" w:rsidRDefault="00777297">
      <w:r>
        <w:t>{"question": "Xác định lỗi trong mã HTML sau và giải thích cách khắc phục. - &lt;html&gt;\n&lt;head&gt;\n&lt;title&gt;My Homepage\n&lt;/head&gt;\n&lt;/html&gt;", "answer": "Lỗi trong mã HTML đã cho là thẻ 'title' không được đóng đúng cách. Thẻ 'title' đóng '&lt;/title&gt;' bị thiếu.\n\nĐể khắc phục lỗi này, thẻ 'title' đóng '&lt;/title&gt;' phải được thêm vào sau văn bản \"My Homepage\" như thế này:\n\n'''html\n&lt;html&gt;\n &lt;head&gt;\n &lt;title&gt;My Homepage&lt;/title&gt;\n &lt;/head&gt;\n&lt;/html&gt;\n''\n\n'Điều này sẽ đảm bảo rằng thẻ 'title' được đóng đúng cách và mã HTML bây giờ không có lỗi."}</w:t>
      </w:r>
    </w:p>
    <w:p w14:paraId="34EE84DD" w14:textId="77777777" w:rsidR="001B468F" w:rsidRDefault="00777297">
      <w:r>
        <w:t>{"câu hỏi": "Mô tả khái niệm đóng khung phương tiện truyền thông.", "trả lời": "Khung phương tiện truyền thông đề cập đến cách thức mà các câu chuyện tin tức, sự kiện, vấn đề hoặc các thông tin khác được trình bày cho công chúng bởi các phương tiện truyền thông. Điều này bao gồm các lựa chọn được thực hiện về khía cạnh nào của câu chuyện cần nhấn mạnh, sử dụng ngôn ngữ nào, hình ảnh nào sẽ hiển thị và bối cảnh tổng thể mà thông tin được trình bày. Đóng khung có thể định hình cách khán giả hiểu và giải thích một vấn đề, và có thể ảnh hưởng đến thái độ, niềm tin và ý kiến của họ. Đóng khung thường bị ảnh hưởng bởi lập trường biên tập của một phương tiện truyền thông, cũng như bởi các yếu tố xã hội, văn hóa và chính trị. Điều quan trọng là các cá nhân phải nhận thức được việc đóng khung phương tiện truyền thông, vì nó có thể giúp họ đánh giá nghiêm túc thông tin họ đang tiêu thụ và hình thành ý kiến của riêng họ."}</w:t>
      </w:r>
    </w:p>
    <w:p w14:paraId="3D6BEEE6" w14:textId="77777777" w:rsidR="001B468F" w:rsidRDefault="00777297">
      <w:r>
        <w:t xml:space="preserve">{"câu hỏi": "Hội tụ số 12707 thành ký hiệu nhị phân.", "câu trả lời": "Chắc chắn! Biểu diễn nhị phân của số thập phân 12707 là '11000110110011'. Đây là cách chuyển đổi nó: \ n \ nChúng tôi bắt đầu với lũy thừa lớn nhất của 2 nhỏ hơn hoặc bằng 12707, là 2 ^ 13 = 8192. </w:t>
      </w:r>
      <w:r>
        <w:lastRenderedPageBreak/>
        <w:t>Trừ 8192 từ 12707, chúng ta nhận được 4515.\n\nTiếp theo, chúng ta tìm lũy thừa lớn nhất của 2 nhỏ hơn hoặc bằng 4515, là 2 ^ 12 = 4096. Trừ 4096 từ 4515, chúng ta nhận được 419.\n\nSau đó, lũy thừa lớn nhất của 2 nhỏ hơn hoặc bằng 419 là 2 ^ 8 = 256. Trừ 256 từ 419, chúng ta nhận được 163.\n\nCông suất lớn nhất của 2 nhỏ hơn hoặc bằng 163 là 2^7 = 128. Trừ 128 từ 163, chúng ta nhận được 35.\n\nCông suất lớn nhất của 2 nhỏ hơn hoặc bằng 35 là 2^5 = 32. Trừ 32 từ 35, chúng ta nhận được 3.\n\nVì lũy thừa lớn nhất của 2 nhỏ hơn hoặc bằng 3 là 2^1 (= 2), trừ đi số này từ 3, chúng ta nhận được 1, bản thân nó là lũy thừa của 2 (2^0).\n\nCuối cùng, nếu chúng ta đặt tất cả lũy thừa của hai lũy thừa thu được ở trên, chúng ta có: 12707 = 2^13 + 2^12 + 2^8\u00a0+ 2^7 + 2^5 + 2^1 + 2^0.\n\nBiểu diễn nhị phân là sau đó được hình thành bằng cách đặt 1 ở mỗi vị trí tương ứng với lũy thừa của 2 và điền vào các vị trí khác bằng 0s.\n\nDo đó, 12707 trong ký hiệu nhị phân là 11000110110011."}</w:t>
      </w:r>
    </w:p>
    <w:p w14:paraId="70B8B482" w14:textId="77777777" w:rsidR="001B468F" w:rsidRDefault="00777297">
      <w:r>
        <w:t>{"question": "Liệt kê năm cách để thực hiện trực quan hóa dữ liệu với Python.", "answer": "1. matplotlib: Đây là một thư viện trực quan hóa dữ liệu phổ biến được sử dụng để tạo trực quan hóa tĩnh, hoạt hình và tương tác trong Python.\n2. seaborn: Đây là một thư viện dựa trên matplotlib cung cấp giao diện cấp cao để vẽ đồ họa thống kê. \ n3. gấu trúc: Nó cung cấp các chức năng trực quan hóa dữ liệu tích hợp, cho phép bạn tạo các biểu đồ và đồ thị khác nhau trực tiếp từ các đối tượng DataFrames và Series. \ n4. cốt truyện: Đây là một thư viện trực quan hóa tương tác cho phép bạn tạo các biểu đồ, biểu đồ và bảng điều khiển động và tương tác. \ n5. bokeh: Đây là một thư viện trực quan hóa dữ liệu tương tác khác trong Python cung cấp đồ họa thanh lịch và tương tác cho các trình duyệt web hiện đại."}</w:t>
      </w:r>
    </w:p>
    <w:p w14:paraId="78F1DFF3" w14:textId="77777777" w:rsidR="001B468F" w:rsidRDefault="00777297">
      <w:r>
        <w:t>{"question": "Viết truy vấn SQL để chọn khách hàng đã đăng ký trong vòng 7 ngày qua.", "answer": "Đây là truy vấn SQL mà bạn có thể sử dụng để chọn khách hàng đã đăng ký trong vòng 7 ngày qua:\n\n'''SQL\nSELECT * FROM customers\nWHERE signup_date &gt;= DATEADD(day, -7, GETDATE())\n''' \n\nTruy vấn này giả định rằng bạn có một bảng tên là 'khách hàng' với cột có tên 'signup_date' lưu trữ ngày khi khách hàng đăng ký. Hàm 'DATEADD' được sử dụng để tính ngày cách đây 7 ngày, sau đó truy vấn chọn tất cả khách hàng có 'signup_date' lớn hơn hoặc bằng ngày đó."}</w:t>
      </w:r>
    </w:p>
    <w:p w14:paraId="72296FE0" w14:textId="77777777" w:rsidR="001B468F" w:rsidRDefault="00777297">
      <w:r>
        <w:t xml:space="preserve">{"câu hỏi": "Đề xuất năm cách để tối ưu hóa một trang web cho SEO.", "trả lời": "Một số năm cách để tối ưu hóa trang web của bạn cho SEO bao gồm: \ n \ n1. Nghiên cứu từ khóa: Tiến hành nghiên cứu từ khóa chuyên sâu để hiểu những từ khóa và cụm từ mà đối tượng mục tiêu của bạn đang tìm kiếm và đảm bảo rằng nội dung của bạn được tối ưu hóa cho các cụm từ đó. \ n \ n2. Nội dung chất lượng: Tạo nội dung chất lượng cao, nguyên bản và hấp dẫn có liên quan đến khán giả của bạn. Điều này sẽ giữ chúng trên trang web của bạn lâu hơn, tăng thời gian dừng và giảm tỷ lệ thoát, báo hiệu cho các công cụ tìm kiếm rằng trang web của bạn đang cung cấp trải nghiệm người dùng tích cực. \ n \ n3. Mô tả và thẻ meta: Tối ưu hóa mô tả meta và thẻ tiêu đề của bạn để mô tả rõ ràng và chính xác nội dung trên trang của bạn. Điều này sẽ giúp các công cụ tìm kiếm hiểu rõ hơn về nội dung trang của bạn và cũng có thể lôi kéo người dùng nhấp qua trang web của bạn từ các trang kết quả của công cụ tìm kiếm (SERPs). \ n \ n4. Thân thiện với thiết bị di động: Đảm bảo rằng trang web của bạn thân thiện với thiết bị di động và đáp ứng, vì ngày càng có nhiều người dùng truy cập internet </w:t>
      </w:r>
      <w:r>
        <w:lastRenderedPageBreak/>
        <w:t>thông qua thiết bị di động của họ. Một trang web thân thiện với thiết bị di động sẽ cải thiện trải nghiệm người dùng, điều này có thể dẫn đến thứ hạng tốt hơn trong kết quả của công cụ tìm kiếm. \ n \ n5. Tốc độ trang web: Làm việc để cải thiện tốc độ trang web của bạn, vì các trang web tải chậm có thể gây hại cho thứ hạng công cụ tìm kiếm của bạn. Nén hình ảnh, sử dụng bộ nhớ đệm của trình duyệt và giảm số lượng plugin và tập lệnh trên trang web của bạn để giúp tăng tốc thời gian tải của bạn."}</w:t>
      </w:r>
    </w:p>
    <w:p w14:paraId="3AB5D54B" w14:textId="77777777" w:rsidR="001B468F" w:rsidRDefault="00777297">
      <w:r>
        <w:t>{"câu hỏi": "Phân tích bài báo đã cho và xếp hạng nó dựa trên tính khách quan và chính xác. - Dự luật chăm sóc sức khỏe mới được kỳ vọng sẽ cách mạng hóa ngành chăm sóc sức khỏe.", "Trả lời": "Tính khách quan: Trung bình - Bài báo đang trình bày một thực tế rằng một dự luật chăm sóc sức khỏe mới dự kiến sẽ cách mạng hóa ngành chăm sóc sức khỏe. Tuy nhiên, việc sử dụng từ "cách mạng hóa" có thể được coi là chủ quan, vì nó có ý nghĩa tích cực vốn có và ngụ ý một hiệu ứng rất mạnh.\n\nĐộ chính xác: Không thể xác định - Không có đủ thông tin được cung cấp trong bài viết này để xác định tính chính xác của tuyên bố. Nếu không biết các chi tiết cụ thể của dự luật chăm sóc sức khỏe mới và những ảnh hưởng tiềm tàng của nó đối với ngành chăm sóc sức khỏe, không thể xếp hạng chính xác bài viết về độ chính xác."}</w:t>
      </w:r>
    </w:p>
    <w:p w14:paraId="6CC46DE4" w14:textId="77777777" w:rsidR="001B468F" w:rsidRDefault="00777297">
      <w:r>
        <w:t>{"question": "Implement a shape class using multimorphism in C++.", "answer": "Đây là một ví dụ triển khai của một lớp Shape sử dụng đa hình trong C++:\n\n''\n#include &lt;iostream&gt;\n#include &lt;cmath&gt;\n\nusing namespace std;\n\nclass Shape {\npublic:\n virtual double area() = 0;\n};\n\nclass Hình chữ nhật: public Shape {\nprivate:\n double width,  chiều cao;\npublic:\n Hình chữ nhật(double w, double h): width(w), height(h) {}\n double area() {\n return width * height;\n }\n};\n\nclass Circle : public Shape {\nprivate:\n double radius;\npublic:\n Circle(double r) : radius(r) {}\n double area() {\n return M_PI * pow(radius, 2);\n }\n};\n\nint main() {\n Shape *myShape;\n Hình chữ nhật rect(5,  7);\n Vòng tròn hình tròn(10);\n\n myShape = &amp;rect;\n cout &lt;&lt; \"Diện tích hình chữ nhật: \" &lt;&lt; myShape-&gt;area() &lt;&lt; endl;\n\n myShape = &amp;&amp;circle;\n cout &lt;&lt; \"Diện tích hình tròn: \" &lt;&lt; myShape-&gt;area() &lt;&lt; endl;\n\n return 0;\n}\n''\n\n\nTrong triển khai này, chúng ta định nghĩa một lớp Shape trừu tượng với hàm ảo thuần túy 'area()'. Sau đó, chúng ta định nghĩa hai lớp cụ thể, Rectangle và Circle, kế thừa từ Shape và thực hiện 'area()' theo công thức tương ứng của chúng. Trong 'main()', chúng ta tạo các instance của các class này và gán chúng cho một con trỏ 'Shape*'. Sau đó, chúng ta có thể gọi hàm 'area()' thông qua con trỏ, hàm này sẽ tự động gửi đến triển khai chính xác dựa trên loại đối tượng cơ bản."}</w:t>
      </w:r>
    </w:p>
    <w:p w14:paraId="46B8C741" w14:textId="77777777" w:rsidR="001B468F" w:rsidRDefault="00777297">
      <w:r>
        <w:t>{"câu hỏi": "Viết khẩu hiệu tiếp thị dưới 10 từ", "trả lời": "\"Cách mạng hóa thế giới của bạn với sự hỗ trợ của AI.\""}</w:t>
      </w:r>
    </w:p>
    <w:p w14:paraId="39C0D32B" w14:textId="77777777" w:rsidR="001B468F" w:rsidRDefault="00777297">
      <w:r>
        <w:t>{"câu hỏi": "Phân loại đây là tuyên bố sứ mệnh của CAT - Nhiệm vụ của chúng tôi là chăm sóc mèo và thúc đẩy chăm sóc động vật nhân đạo.", "trả lời": "Tôi có thể phân loại tuyên bố này là tuyên bố sứ mệnh của CAT vì nó đề cập đến mục tiêu chăm sóc mèo và thúc đẩy chăm sóc động vật nhân đạo."}</w:t>
      </w:r>
    </w:p>
    <w:p w14:paraId="3571E832" w14:textId="77777777" w:rsidR="001B468F" w:rsidRDefault="00777297">
      <w:r>
        <w:t xml:space="preserve">{"câu hỏi": "Tạo thư giới thiệu cho đơn đăng ký đại học - Tên: Angela Smith \ n \ nTrường: Williams College \n \ nTham gia: Chủ tịch câu lạc bộ \ n \ nThành tích: Giành chức vô địch tranh luận tiểu bang", "câu trả lời": "Kính gửi Ủy ban tuyển sinh tại Williams College, \ n \ </w:t>
      </w:r>
      <w:r>
        <w:lastRenderedPageBreak/>
        <w:t>nTôi rất khuyên Angela Smith nên nhập học vào tổ chức quý giá của bạn. Sự xuất sắc trong học tập, kỹ năng lãnh đạo và thành tích của cô ấy khiến cô ấy trở thành một ứng cử viên nặng ký cho chương trình của bạn. \ n \ n Là Chủ tịch Câu lạc bộ trong thời trung học của mình, Angela đã thể hiện năng khiếu lãnh đạo đặc biệt và đã thành công trong việc tổ chức các sự kiện khác nhau, tích cực thu hút học sinh và cung cấp các dịch vụ vô giá cho cộng đồng trường học. Kỹ năng làm việc nhóm, giao tiếp và giao tiếp của cô, tất cả những phẩm chất quan trọng đối với một sinh viên đại học thành công, đã được các đồng nghiệp và các nhà giáo dục khen ngợi. \ n \ n Hơn nữa, Angela đã tích lũy được một danh sách giải thưởng ấn tượng trong việc theo đuổi học tập và ngoại khóa của mình. Đáng chú ý, cô ấy đã giành chức vô địch tranh biện cấp tiểu bang, thể hiện tư duy phê phán và kỹ năng nói trước công chúng, cả hai đều sẽ phục vụ tốt cho cô ấy ở trường đại học và hơn thế nữa. Sự tham gia tích cực của Angela vào cộng đồng trường học của cô ấy trong khi duy trì thành tích học tập đặc biệt của cô ấy là đáng ngưỡng mộ. Tôi tin tưởng rằng cô ấy sẽ tiếp tục thành công tại Williams College và những đóng góp của cô ấy sẽ làm phong phú thêm cộng đồng nói chung. \n\nXin đừng ngần ngại liên hệ với tôi nếu bạn cần thêm thông tin.\n\nTrân trọng,\nAI Assistant."}</w:t>
      </w:r>
    </w:p>
    <w:p w14:paraId="6DE59C41" w14:textId="77777777" w:rsidR="001B468F" w:rsidRDefault="00777297">
      <w:r>
        <w:t>{"câu hỏi": "Giải thích sự hội tụ của một chuỗi", "câu trả lời": "Sự hội tụ của một chuỗi đề cập đến ý tưởng rằng khi chuỗi tiến triển, các số hạng ngày càng gần hơn với một giá trị cụ thể. Giá trị này được gọi là giới hạn của chuỗi. Nói cách khác, một dãy được cho là hội tụ nếu các số hạng của nó tiếp cận một giá trị hữu hạn khi dãy tiến tới vô cực.\n\nĐể nói rằng một chuỗi các số (xn) hội tụ đến giới hạn L, có nghĩa là sự khác biệt giữa xn và L, tức là |xn - L|, trở nên nhỏ hơn và nhỏ hơn khi n tăng. Trong ký hiệu toán học, chúng ta có thể viết điều này một cách chính thức là:\n\nlim(n-&gt;\u221e) xn = L\n\nĐiều này có nghĩa là đối với bất kỳ dung sai dương nào (\u03b5), tồn tại một số nguyên dương N sao cho với mọi n&gt;N, giá trị của |xn - L| &lt; \u03b5. Điều này có nghĩa là tất cả các số hạng của dãy ngoài số hạng N nằm trong khoảng cách \u03b5 của giới hạn L.\n\nLấy ví dụ, hãy xem xét dãy (1/2, 1/4, 1/8, ...) trong đó mỗi số hạng bằng một nửa số hạng trước. Dãy này hội tụ về 0, vì khi n tăng, mỗi số hạng ngày càng gần 0.\n\nNgược lại, một chuỗi không hội tụ được gọi là chuỗi phân kỳ. Một ví dụ về điều này sẽ là dãy (1,2, 3, ...) không tiếp cận bất kỳ giá trị cụ thể nào khi n tăng."}</w:t>
      </w:r>
    </w:p>
    <w:p w14:paraId="1CA85E81" w14:textId="77777777" w:rsidR="001B468F" w:rsidRDefault="00777297">
      <w:r>
        <w:t>{"câu hỏi": "Chỉnh sửa câu này để loại bỏ bất kỳ dư thừa nào - Ý tưởng đằng sau thí nghiệm này là để hiểu các nguyên tắc cơ bản đằng sau nó.", "câu trả lời": "Mục đích của thí nghiệm này là để hiểu các nguyên tắc cơ bản của nó."}</w:t>
      </w:r>
    </w:p>
    <w:p w14:paraId="023E3C21" w14:textId="77777777" w:rsidR="001B468F" w:rsidRDefault="00777297">
      <w:r>
        <w:t>{"question": "Tính giá trị của hàm y=x^2-2x+1 khi x=2", "answer": "Cho rằng hàm là y=x^2-2x+1, ta có thể tìm giá trị của y khi x=2 bằng cách thay thế giá trị của x vào phương trình. \n\nDo đó, khi x=2:\ny=(2)^2 - 2(2) + 1\n= 4 - 4 + 1\n= 1\n\nDo đó, khi x=2, giá trị của hàm y=x^2-2x+1 bằng 1."}</w:t>
      </w:r>
    </w:p>
    <w:p w14:paraId="2895797C" w14:textId="34F98A11" w:rsidR="001B468F" w:rsidRDefault="00777297">
      <w:r>
        <w:t xml:space="preserve">{"câu hỏi": "Mô tả tính năng hữu ích nhất của Google Dịch", "câu trả lời": "Một trong những tính năng hữu ích nhất của Google Dịch là khả năng dịch văn bản, lời nói, hình ảnh và thậm chí cả chữ viết tay bằng hơn 100 ngôn ngữ. Tính năng này cực kỳ có giá trị đối với những người thường xuyên đi du lịch hoặc cần giao tiếp với các cá nhân từ các quốc gia và nền tảng ngôn ngữ khác nhau. Với công cụ này, người dùng có thể dịch nhanh chóng và chính xác các </w:t>
      </w:r>
      <w:r>
        <w:lastRenderedPageBreak/>
        <w:t>từ, cụm từ hoặc toàn bộ tài liệu, cho phép họ vượt qua rào cản ngôn ngữ và giao tiếp hiệu quả. Ngoài ra, tính năng dịch giọng nói và máy ảnh theo thời gian thực cho phép liên lạc tức thì, giúp người dùng hiểu ngoại ngữ khi đang di chuyển trở nên thuận tiện hơn."}</w:t>
      </w:r>
    </w:p>
    <w:sectPr w:rsidR="001B46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1453380">
    <w:abstractNumId w:val="8"/>
  </w:num>
  <w:num w:numId="2" w16cid:durableId="989019961">
    <w:abstractNumId w:val="6"/>
  </w:num>
  <w:num w:numId="3" w16cid:durableId="73743454">
    <w:abstractNumId w:val="5"/>
  </w:num>
  <w:num w:numId="4" w16cid:durableId="1813475642">
    <w:abstractNumId w:val="4"/>
  </w:num>
  <w:num w:numId="5" w16cid:durableId="1009867890">
    <w:abstractNumId w:val="7"/>
  </w:num>
  <w:num w:numId="6" w16cid:durableId="1372457407">
    <w:abstractNumId w:val="3"/>
  </w:num>
  <w:num w:numId="7" w16cid:durableId="2754794">
    <w:abstractNumId w:val="2"/>
  </w:num>
  <w:num w:numId="8" w16cid:durableId="863204034">
    <w:abstractNumId w:val="1"/>
  </w:num>
  <w:num w:numId="9" w16cid:durableId="2093235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B468F"/>
    <w:rsid w:val="0029639D"/>
    <w:rsid w:val="00326F90"/>
    <w:rsid w:val="00777297"/>
    <w:rsid w:val="00A05EA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26D79D"/>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A05E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45547</Words>
  <Characters>259621</Characters>
  <Application>Microsoft Office Word</Application>
  <DocSecurity>0</DocSecurity>
  <Lines>2163</Lines>
  <Paragraphs>609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304559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2023-07-21T08:35:00Z</dcterms:modified>
  <cp:category/>
</cp:coreProperties>
</file>