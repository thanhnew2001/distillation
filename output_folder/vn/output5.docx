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881BC" w14:textId="7314D4D2" w:rsidR="00FA1E3D" w:rsidRDefault="00273BDE">
      <w:r>
        <w:t>{"</w:t>
      </w:r>
      <w:proofErr w:type="spellStart"/>
      <w:r>
        <w:t>câu</w:t>
      </w:r>
      <w:proofErr w:type="spellEnd"/>
      <w:r>
        <w:t xml:space="preserve"> </w:t>
      </w:r>
      <w:proofErr w:type="spellStart"/>
      <w:r>
        <w:t>hỏi</w:t>
      </w:r>
      <w:proofErr w:type="spellEnd"/>
      <w:r>
        <w:t>": "</w:t>
      </w:r>
      <w:proofErr w:type="spellStart"/>
      <w:r>
        <w:t>Phân</w:t>
      </w:r>
      <w:proofErr w:type="spellEnd"/>
      <w:r>
        <w:t xml:space="preserve"> </w:t>
      </w:r>
      <w:proofErr w:type="spellStart"/>
      <w:r>
        <w:t>loại</w:t>
      </w:r>
      <w:proofErr w:type="spellEnd"/>
      <w:r>
        <w:t xml:space="preserve"> truy vấn sau thành một hoặc nhiều danh mục: (1) thông tin sản phẩm (2) giá/hàng tồn kho (3) khắc phục sự cố - Các tính năng của Máy ép nhiệt Atlas là gì và bạn có chúng trong kho không?", "câu trả lời": "(1) thông tin sản phẩm và (2) giá/hàng tồn kho"}</w:t>
      </w:r>
    </w:p>
    <w:p w14:paraId="6BA5B1E8" w14:textId="77777777" w:rsidR="00FA1E3D" w:rsidRDefault="00273BDE">
      <w:r>
        <w:t>{"câu hỏi": "Hãy đưa ra một danh sách mười tính từ tích cực mô tả bà của bạn.", "câu trả lời": "1. Hào phóng\n2. ấm \ n3. Yêu thương\n4. tử tế\n5. khôn ngoan \ n6. Truyền cảm hứng\n7. đàn hồi\n8. Hài hước\n9. bệnh nhân\n10. mạnh mẽ."}</w:t>
      </w:r>
    </w:p>
    <w:p w14:paraId="4EA6FC5A" w14:textId="77777777" w:rsidR="00FA1E3D" w:rsidRDefault="00273BDE">
      <w:r>
        <w:t>{"câu hỏi": "Tạo phương châm cho một chiếc áo thun mới được bán cho các học viên jiu jitsu.", "câu trả lời": "Không bao giờ từ bỏ cuộc chiến."}</w:t>
      </w:r>
    </w:p>
    <w:p w14:paraId="772BF843" w14:textId="77777777" w:rsidR="00FA1E3D" w:rsidRDefault="00273BDE">
      <w:r>
        <w:t>{"câu hỏi": "Với văn bản được cung cấp, hãy xác định bất kỳ ngụy biện logic nào và giải thích lý do tại sao chúng được coi là ngụy biện. - Mọi người đều mua những chiếc xe đắt tiền vì chúng an toàn hơn. Chỉ cần nhìn vào chú tôi, ông lái một chiếc xe rất đắt tiền và không bao giờ gặp tai nạn xe hơi.", "Trả lời": "Hai ngụy biện logic xuất hiện trong tuyên bố này: (1) Khái quát vội vàng: Văn bản gợi ý rằng 'mọi người đều mua xe đắt tiền vì chúng an toàn hơn', đó là một tuyên bố quá rộng chỉ dựa trên một ví dụ. (2) Bằng chứng giai thoại: Lập luận dựa trên ví dụ về chú của người nói lái một chiếc xe đắt tiền và không bao giờ gặp tai nạn. Kinh nghiệm cá nhân này không thể được khái quát hóa để chứng minh rằng tất cả những chiếc xe đắt tiền đều an toàn hơn."}</w:t>
      </w:r>
    </w:p>
    <w:p w14:paraId="6CE00DEF" w14:textId="77777777" w:rsidR="00FA1E3D" w:rsidRDefault="00273BDE">
      <w:r>
        <w:t>{"câu hỏi": "Viết thư cho biên tập viên của một tờ báo địa phương bày tỏ ý kiến của bạn về một vấn đề hiện tại.", "trả lời": "Kính gửi biên tập viên,\n\nTôi viết thư để bày tỏ ý kiến của mình về vấn đề hiện tại đã được tranh luận sôi nổi trong cộng đồng: đề xuất phát triển một trung tâm mua sắm lớn ở ngoại ô thị trấn. Vấn đề này đã thu hút nhiều ý kiến trái chiều, với một số cư dân nhiệt tình ủng hộ những lợi ích kinh tế mà nó có thể mang lại, trong khi những người khác lo ngại nó sẽ có tác động tiêu cực đến các doanh nghiệp địa phương và môi trường. Theo quan điểm của tôi, việc xây dựng trung tâm thương mại sẽ mang lại một số lợi thế. Nó không chỉ cung cấp cơ hội việc làm cho người dân trong khu vực mà còn thu hút doanh thu và kích thích tăng trưởng trong thị trấn của chúng tôi. Một trung tâm mua sắm lớn có thể trở thành tâm điểm cho cộng đồng của chúng ta và thu hút khách truy cập mới. Tuy nhiên, chúng ta cũng phải lưu tâm đến những nhược điểm tiềm ẩn. Tạo ra một kế hoạch để hỗ trợ các doanh nghiệp địa phương, đồng thời tính đến tác động môi trường của sự phát triển mới, là rất quan trọng. Các doanh nghiệp địa phương mang lại cho thị trấn của chúng tôi đặc điểm độc đáo của nó, và việc bảo tồn chúng nên được ưu tiên. Tóm lại, tôi tin rằng có thể có những điều tốt nhất của cả hai thế giới. Với điều kiện tác động đến các doanh nghiệp địa phương và môi trường được tính đến, sự phát triển được đề xuất có thể là một bước tích cực cho thị trấn của chúng tôi. Điều quan trọng là chúng ta với tư cách là một cộng đồng tiếp tục thảo luận và cân nhắc những ưu và nhược điểm và đưa ra quyết định sáng suốt.\n\nTrân trọng,\n[Tên của bạn]"}</w:t>
      </w:r>
    </w:p>
    <w:p w14:paraId="6A8383BB" w14:textId="77777777" w:rsidR="00FA1E3D" w:rsidRDefault="00273BDE">
      <w:r>
        <w:t>{"question": "Tìm đạo hàm của x2.", "answer": "Đạo hàm của hàm f(x) = x^2 là f'(x)= 2x."}</w:t>
      </w:r>
    </w:p>
    <w:p w14:paraId="52618B27" w14:textId="77777777" w:rsidR="00FA1E3D" w:rsidRDefault="00273BDE">
      <w:r>
        <w:t xml:space="preserve">{"question": "Cập nhật bảng cơ sở dữ liệu sau với thông tin đã cho. - BẢNG: USERS\nColumns: id, username, fullname \n\nData:\nid=1, username=\"johndoe\", </w:t>
      </w:r>
      <w:r>
        <w:lastRenderedPageBreak/>
        <w:t>fullname=\"John Doe\"", "answer": "Tôi đã cập nhật bảng USERS với thông tin đã cho. Bảng bây giờ:\n\n|  ID | Tên đăng nhập | Họ và tên | \n|------|----------|----------|\n|  1 |  Johndoe | John Doe |"}</w:t>
      </w:r>
    </w:p>
    <w:p w14:paraId="0324386E" w14:textId="77777777" w:rsidR="00FA1E3D" w:rsidRDefault="00273BDE">
      <w:r>
        <w:t>{"câu hỏi": "Mô tả triết lý đằng sau phương pháp luận đã cho. - Phương pháp Agile", "trả lời": "Phương pháp Agile là một phương pháp quản lý dự án phổ biến được sử dụng rộng rãi trong phát triển phần mềm, nhưng cũng được thực hiện trong các ngành công nghiệp khác. Về cốt lõi, triết lý đằng sau phương pháp Agile là thúc đẩy sự hợp tác, linh hoạt và cải tiến liên tục. Agile tập trung vào việc cung cấp giá trị cho khách hàng sớm và thường xuyên, thích ứng với thay đổi và làm việc lặp đi lặp lại. \ n \ n Phương pháp này được hướng dẫn bởi Tuyên ngôn Agile, trong đó phác thảo bốn giá trị cơ bản: \ n \ n1. Cá nhân và tương tác qua các quy trình và công cụ. Giá trị này nhấn mạnh tầm quan trọng của giao tiếp và hợp tác giữa các thành viên trong nhóm và với khách hàng. \ n \ n2. Phần mềm làm việc trên tài liệu toàn diện. Trong một cách tiếp cận nhanh, trọng tâm là cung cấp phần mềm làm việc hoặc một sản phẩm chức năng càng sớm và thường xuyên càng tốt, thay vì tạo ra tài liệu mở rộng. \ n \ n3. Hợp tác với khách hàng qua đàm phán hợp đồng. Phương pháp Agile nhấn mạnh vào việc làm việc chặt chẽ với khách hàng để hiểu nhu cầu và yêu cầu của họ, và kết hợp phản hồi của họ trong suốt quá trình phát triển. \n\n4. Phản ứng với sự thay đổi so với việc tuân theo một kế hoạch. Một cách tiếp cận nhanh nhận ra rằng các yêu cầu và ưu tiên có thể thay đổi theo thời gian, và nó ưu tiên tính linh hoạt và khả năng thích ứng trong việc đáp ứng với những thay đổi. Nhìn chung, triết lý đằng sau phương pháp Agile là thúc đẩy cách tiếp cận hợp tác, linh hoạt và tập trung vào khách hàng để phát triển, trong đó mục tiêu là cung cấp giá trị nhanh chóng và liên tục cải tiến."}</w:t>
      </w:r>
    </w:p>
    <w:p w14:paraId="1F957E99" w14:textId="77777777" w:rsidR="00FA1E3D" w:rsidRDefault="00273BDE">
      <w:r>
        <w:t>{"câu hỏi": "Bác bỏ lập luận đã cho bằng cách cung cấp bằng chứng hoặc phản biện. - Chất làm ngọt nhân tạo tốt cho sức khỏe hơn đường vì chúng không chứa calo.", "Trả lời": "Mặc dù chất làm ngọt nhân tạo không chứa calo, nhưng điều này không nhất thiết làm cho chúng lành mạnh hơn đường. Một số nghiên cứu cho thấy chất làm ngọt nhân tạo có thể có tác động tiêu cực đến quá trình trao đổi chất, vi khuẩn đường ruột và thậm chí làm tăng cảm giác thèm ăn ngọt. Ngoài ra, mọi người có thể nhầm tưởng rằng họ có thể tiêu thụ nhiều thực phẩm ngọt hơn vì nó không chứa calo, cuối cùng dẫn đến ăn quá nhiều và tăng cân tiềm năng. Do đó, điều độ và chế độ ăn uống cân bằng là những yếu tố cần thiết để xem xét cho một lối sống lành mạnh hơn, ngoài việc chỉ tập trung vào hàm lượng calo."}</w:t>
      </w:r>
    </w:p>
    <w:p w14:paraId="4526749F" w14:textId="77777777" w:rsidR="00FA1E3D" w:rsidRDefault="00273BDE">
      <w:r>
        <w:t>{"câu hỏi": "Đề xuất một cách để phân loại dữ liệu đã cho. - Danh sách các loại cá khác nhau", "câu trả lời": "Một cách để phân loại dữ liệu đã cho có thể là nhóm cá thành các loại khác nhau dựa trên đặc điểm của chúng. Dưới đây là một số phương pháp phân loại tiềm năng: \ n \ n1. Môi trường sống: Cá nước ngọt, Cá nước mặn, Cá nước lợ\n2. Kích thước: Cá nhỏ, Cá cỡ vừa, Cá lớn \ n3. Hình dạng: Cá dài và thon, Cá thân phẳng, Cá thân tròn\n4. Chế độ ăn: Cá ăn cỏ, Cá ăn thịt, Cá ăn tạp\n5. Màu sắc: Cá có màu sắc rực rỡ, Cá trong suốt, Cá màu xỉn\n6. Tính cách: Cá hung dữ, Cá hòa bình, Cá trung tính.\n\nSau khi chọn một trong những phương pháp phân loại này hoặc kết hợp chúng, chúng ta có thể sắp xếp danh sách cá thành các nhóm thích hợp. Các phân loại khác hoặc cụ thể hơn cũng có thể được thực hiện dựa trên các đặc điểm phân biệt khác."}</w:t>
      </w:r>
    </w:p>
    <w:p w14:paraId="6F54DBB7" w14:textId="77777777" w:rsidR="00FA1E3D" w:rsidRDefault="00273BDE">
      <w:r>
        <w:lastRenderedPageBreak/>
        <w:t>{"câu hỏi": "Viết một câu chuyện gốc của trẻ em xung quanh nhân vật và chủ đề đã cho. - Nhân vật: Sam the Rabbit\nChủ đề: Sợ hãi", "trả lời": "Ngày xửa ngày xưa, trên đồng cỏ xanh và nắng, sống một con thỏ nhỏ tên là Sam. Sam nhỏ bé và có bộ lông trắng mịn với đôi mắt nâu to. Anh ấy thích chơi và chạy quanh đồng cỏ với bạn bè, nhưng có một điều mà Sam sợ - bóng tối. Mỗi đêm khi mặt trời lặn và đồng cỏ bị bao phủ trong bóng tối, Sam sẽ nhảy trở lại hang của mình và trốn dưới chăn cho đến sáng. Anh sợ những điều chưa biết, sợ những gì có thể ẩn nấp trong bóng tối. Ngay cả khi bạn bè mời anh chơi dưới ánh trăng, anh vẫn luôn từ chối và ở trong hang của mình. Một đêm, có một tiếng động lớn bên ngoài hang của anh. Sam run rẩy và run rẩy, nhắm mắt lại và mong đợi buổi sáng đến. Nhưng sau đó anh nghe thấy một giọng nói nhỏ gọi tên mình. Đó là bạn của anh ấy, Lily the Mouse. \ n \ n \ "Sam! Sam, cậu có ở đó không?", Lily gọi. "Tôi cần sự giúp đỡ của bạn, tôi bị lạc và không thể tìm thấy đường trở về nhà." \n\nSam muốn giúp bạn mình, nhưng anh vẫn rất sợ bóng tối. Anh có thể nghe thấy giọng nói sợ hãi của Lily và biết rằng cô cần anh. Đó là lúc Sam nhận ra rằng đôi khi dũng cảm có nghĩa là đối mặt với nỗi sợ hãi của bạn, ngay cả khi bạn sợ hãi. Với một hơi thở sâu, Sam nhảy ra khỏi hang của mình và vào màn đêm. Đồng cỏ được thắp sáng bởi mặt trăng và các vì sao, và nó không đáng sợ như anh nghĩ. Với mỗi bước nhảy, Sam cảm thấy dũng cảm và tự tin hơn cho đến khi cuối cùng anh đến được với Lily. Cậu đến rồi!", Lily khóc, ôm chầm lấy bạn mình. "Tôi biết bạn sẽ không làm tôi thất vọng." \n\nSam mỉm cười, cảm thấy tự hào về bản thân và hạnh phúc vì đã có thể giúp đỡ bạn mình. Từ đó trở đi, anh không còn sợ bóng tối nữa. Anh ấy nhận ra rằng đôi khi, tất cả những gì bạn cần là một chút can đảm để vượt qua nỗi sợ hãi của mình.\n\nVà vì vậy, Sam the Rabbit và Lily the Mouse đã chơi và vui chơi trên đồng cỏ, cả ngày lẫn đêm, không bao giờ để nỗi sợ hãi kìm hãm họ khỏi cuộc phiêu lưu của họ."}</w:t>
      </w:r>
    </w:p>
    <w:p w14:paraId="257DE129" w14:textId="77777777" w:rsidR="00FA1E3D" w:rsidRDefault="00273BDE">
      <w:r>
        <w:t>{"câu hỏi": "Viết một truyện ngắn về một nhân vật mà bạn chọn. - Nhân vật: Cáo Adele", "trả lời": "Ngày xửa ngày xưa, có một con cáo nhỏ tên là Adele. Adele sống ở trung tâm của khu rừng, nơi lá xanh và cây cao là những thứ duy nhất cô từng biết. Adele là một con cáo tò mò, và cô thích khám phá rừng, đánh hơi những con đường mới và chạy qua những bụi cây. Một ngày nọ, Adele đang lang thang trong rừng thì cô bắt gặp một khoảng trống mà cô chưa từng thấy trước đây. Ở trung tâm của khoảng trống là một cái cây cao, với những nhánh cây vươn lên trời. Adele tràn ngập sự tò mò và cô ấy trèo lên cây, bàn chân nhỏ của cô ấy nắm chặt vỏ cây thô ráp. \n \ n Cao hơn và cao hơn cô trèo lên cho đến khi cô lên đến đỉnh cây. Lần đầu tiên, Adele có thể nhìn thấy thế giới bên ngoài khu rừng. Cô có thể nhìn thấy những ngọn đồi thoai thoải, những cánh đồng xanh mướt và xa xa là một đại dương xanh lấp lánh. Adele đã rất ngạc nhiên và cô nhận ra rằng có rất nhiều thứ trên thế giới hơn là khu rừng mà cô đã gọi là nhà của mình. Và thế là, Adele bắt đầu khám phá. Mỗi ngày, cô sẽ mạo hiểm xa hơn một chút từ khu rừng, khám phá những điểm tham quan và âm thanh mới trên đường đi. Cô kết bạn với những con vật khác mà cô gặp và cô đã học được rất nhiều về thế giới xung quanh. Nhưng cho dù Adele có đi bao xa, cô vẫn luôn quay trở lại rừng. Vì nó ở đó, giữa những tán cây quen thuộc và tiếng xào xạc mềm mại của lá cây mà Adele cảm thấy thực sự như ở nhà. Và vì vậy, cáo Adele tiếp tục khám phá và khám phá, luôn trở về nơi cô ấy yêu nhất."}</w:t>
      </w:r>
    </w:p>
    <w:p w14:paraId="6933A81A" w14:textId="77777777" w:rsidR="00FA1E3D" w:rsidRDefault="00273BDE">
      <w:r>
        <w:lastRenderedPageBreak/>
        <w:t>{"question": "Xác định kiểu chơi chữ được sử dụng trong trò đùa sau đây. - Q: Quả nho đã nói gì khi nó được giẫm lên?\nA: Không có gì - nó chỉ phát ra một tiếng rên rỉ nhỏ.", "trả lời": "Trò đùa này sử dụng cách chơi chữ Đồng âm, là một loại chơi chữ sử dụng các từ có cách phát âm giống nhau hoặc tương tự, nhưng ý nghĩa khác nhau. Trong trường hợp này, \"whine\" là một từ đồng âm với \"wine\", tạo ra một cách chơi chữ."}</w:t>
      </w:r>
    </w:p>
    <w:p w14:paraId="7DC4CED9" w14:textId="77777777" w:rsidR="00FA1E3D" w:rsidRDefault="00273BDE">
      <w:r>
        <w:t>{"câu hỏi": "Liệt kê những điểm mà người nói nên trình bày trong bài thuyết trình về chủ đề nhất định. - Chủ đề: Vai trò của trí tuệ nhân tạo trong kinh doanh", "đáp án": "1. Giới thiệu về Trí tuệ nhân tạo và sự phổ biến ngày càng tăng của nó trong kinh doanh.\n2. Tổng quan về những cách AI có thể mang lại lợi ích cho doanh nghiệp bằng cách cải thiện hiệu quả, giảm chi phí và nâng cao trải nghiệm khách hàng tổng thể. Giải thích về cách AI có thể chuyển đổi hoạt động kinh doanh thông qua tự động hóa và tối ưu hóa các quy trình khác nhau. \n4. Thảo luận về việc sử dụng AI trong phân tích dữ liệu và ra quyết định, cho phép các doanh nghiệp đưa ra các lựa chọn chiến lược và sáng suốt hơn. Giải thích về cách AI đang chuyển đổi các ngành công nghiệp như tài chính, chăm sóc sức khỏe và bán lẻ thông qua tiếp thị được cá nhân hóa, chẩn đoán và điều trị được cải thiện và tăng cường quản lý hàng tồn kho. \ n6. Trình diễn các công cụ và công nghệ hỗ trợ AI như chatbot, trợ lý ảo và phân tích dự đoán hiện đang được sử dụng trong thế giới kinh doanh. \ n7. Tổng quan về các cân nhắc đạo đức và những thách thức tiềm ẩn liên quan đến việc triển khai AI trong các doanh nghiệp. \n8. Kết luận nhấn mạnh vai trò quan trọng của AI trong việc giúp các doanh nghiệp phát triển, đổi mới và cạnh tranh trên thị trường ngày nay."}</w:t>
      </w:r>
    </w:p>
    <w:p w14:paraId="02406022" w14:textId="77777777" w:rsidR="00FA1E3D" w:rsidRDefault="00273BDE">
      <w:r>
        <w:t>{"câu hỏi": "Tạo dàn ý của một bài phát biểu về chủ đề nhất định. - Chủ đề: Sức mạnh của sự hợp tác", "đáp án": "I. Giới thiệu\n A. Phát biểu mở đầu\n B. Tuyên bố luận điểm: Làm việc cùng nhau mở ra sức mạnh của sự hợp tác.\n\nII. Lợi ích của việc hợp tác\n A. Tập hợp nguồn lực và chuyên môn\n B. Thúc đẩy sự sáng tạo và đổi mới\n C. Tăng cường giải quyết vấn đề\n\nIII. Ví dụ thực tế về hợp tác thành công\n A. Hợp tác giữa các doanh nghiệp\n B. Hợp tác giữa các cộng đồng\n C. Hợp tác giữa các lĩnh vực khác nhau \ n \ nIV. Vượt qua những thách thức của sự hợp tác\n A. Phát triển lòng tin và giao tiếp\n B. Cân bằng mục tiêu cá nhân và nhóm\n C. Khuyến khích sự đa dạng và hòa nhập\n\nV. Vai trò của công nghệ trong cộng tác \n A. Tăng cường giao tiếp từ xa \n B. Hợp lý hóa quản lý dự án \ n C. Cho phép cộng tác toàn cầu \ n \ nVI. Kết luận\n A. Tóm tắt lợi ích và thách thức\n B. Kêu gọi hành động: Nắm bắt sự hợp tác vì một tương lai tốt đẹp hơn\n C. Tuyên bố kết thúc."}</w:t>
      </w:r>
    </w:p>
    <w:p w14:paraId="7AB4B138" w14:textId="77777777" w:rsidR="00FA1E3D" w:rsidRDefault="00273BDE">
      <w:r>
        <w:t xml:space="preserve">{"câu hỏi": "Viết một bài luận tranh luận về chủ đề đã cho. - Chủ đề: Ưu điểm của Homeschooling", "Trả lời": "Giáo dục tại nhà đã trở thành một giải pháp thay thế giáo dục ngày càng phổ biến trong những năm gần đây, với nhiều bậc cha mẹ chọn giáo dục con cái của họ trong sự thoải mái tại nhà riêng của họ. Mặc dù giáo dục tại nhà thường bị chỉ trích và hoài nghi, nhưng nó có một số lợi thế khiến nó trở thành một lựa chọn có giá trị cho nhiều gia đình. Một trong những lợi thế chính của giáo dục tại nhà là khả năng cung cấp một nền giáo dục cá nhân hóa. Trong các lớp học truyền thống, giáo viên phải đáp ứng nhu cầu của một nhóm lớn học sinh và có thể khó cung cấp sự chú ý cá nhân cho từng học sinh. Mặt khác, giáo dục tại nhà cho phép cha mẹ điều chỉnh giáo dục của con mình theo nhu cầu, sở thích và phong cách học tập cụ thể của chúng. Điều này có thể dẫn đến một nền giáo dục hấp dẫn và </w:t>
      </w:r>
      <w:r>
        <w:lastRenderedPageBreak/>
        <w:t>hiệu quả hơn cho trẻ. \n \ n Homeschooling cũng cung cấp một lịch trình linh hoạt, có thể là một lợi thế lớn cho các gia đình có cuộc sống bận rộn. Các trường học truyền thống đã thiết lập lịch trình và trẻ em phải đến lớp vào những thời điểm cụ thể, điều này có thể gây bất tiện cho các gia đình có giờ làm việc bất thường hoặc các nghĩa vụ khác. Với giáo dục tại nhà, cha mẹ có thể thiết lập lịch trình của riêng mình và có khả năng điều chỉnh thời gian học để phù hợp với nhu cầu của gia đình. Điều này có thể dẫn đến một môi trường học tập thoải mái và không căng thẳng hơn cho trẻ. Một lợi thế khác của giáo dục tại nhà là khả năng cung cấp một môi trường an toàn và nuôi dưỡng cho trẻ. Trong các trường học truyền thống, trẻ em phải đối mặt với nhiều ảnh hưởng tiêu cực, chẳng hạn như bắt nạt, áp lực bạn bè và ma túy. Giáo dục tại nhà cho phép cha mẹ cung cấp một môi trường an toàn, nơi con họ có thể học hỏi và phát triển mà không bị ảnh hưởng tiêu cực của thế giới bên ngoài. Điều này có thể dẫn đến một đứa trẻ hạnh phúc và thành công hơn. Cuối cùng, giáo dục tại nhà có thể cung cấp một mối liên kết mạnh mẽ hơn giữa cha mẹ và con cái. Trong các trường học truyền thống, trẻ em dành phần lớn thời gian trong ngày xa cha mẹ, với một khoảng thời gian hạn chế để tương tác và gắn kết. Giáo dục tại nhà cho phép cha mẹ dành nhiều thời gian chất lượng hơn với con cái, củng cố mối quan hệ của chúng và tạo ra những kỷ niệm lâu dài. Tóm lại, giáo dục tại nhà có một số lợi thế khiến nó trở thành một lựa chọn giáo dục có giá trị cho nhiều gia đình. Với khả năng cung cấp một nền giáo dục cá nhân, lịch trình linh hoạt, môi trường an toàn và mối quan hệ cha mẹ và con cái mạnh mẽ hơn, giáo dục tại nhà có thể cung cấp một nền giáo dục hiệu quả và đầy đủ cho trẻ. Mặc dù nó có thể không phải là lựa chọn đúng đắn cho tất cả mọi người, nhưng chắc chắn nó đáng để xem xét cho những ai muốn cung cấp nền giáo dục tốt nhất cho con cái họ."}</w:t>
      </w:r>
    </w:p>
    <w:p w14:paraId="00FFAC62" w14:textId="77777777" w:rsidR="00FA1E3D" w:rsidRDefault="00273BDE">
      <w:r>
        <w:t>{"question": "Tìm tích chấm của vectơ X và Y. - X=[2, 7] Y=[5, -1]", "answer": "Tích chấm của vectơ X và Y, với X=[2, 7] và Y=[5, -1], được tính là:\n\n(2)(5) + (7)(-1) = 10 + (-7) = 3.\n\nVì vậy, tích chấm của X và Y là 3."}</w:t>
      </w:r>
    </w:p>
    <w:p w14:paraId="6B84D988" w14:textId="77777777" w:rsidR="00FA1E3D" w:rsidRDefault="00273BDE">
      <w:r>
        <w:t>{"câu hỏi": "Làm một món ăn thân thiện với ví tiền bằng cách sử dụng các thành phần sau: khoai tây, bí xanh, cà chua và ớt. - Khoai tây, bí xanh, cà chua và ớt.", "trả lời": "Đây là một công thức để nướng rau và khoai tây nướng vừa ngon vừa thân thiện với túi tiền. Món ăn này phục vụ 4 người.\n\nThành phần:\n- 4 củ khoai tây cỡ vừa, thái hạt lựu\n- 2 quả bí xanh, thái hạt lựu\n- 2 quả cà chua lớn, xắt nhỏ\n- 2 quả ớt, bỏ hạt và thái hạt lựu\n- 1 muỗng canh. dầu ô liu\n- muối và hạt tiêu cho vừa ăn\n- các loại thảo mộc như húng tây, hương thảo hoặc oregano (tùy chọn)\n\nHướng dẫn:\n1. Làm nóng lò nướng của bạn ở 425\u00b0F.\n2. Trong một bát lớn, đảo khoai tây thái hạt lựu, bí xanh, ớt và cà chua xắt nhỏ với dầu ô liu, muối và hạt tiêu cho vừa ăn. Bạn cũng có thể thêm một số loại thảo mộc, chẳng hạn như húng tây, hương thảo hoặc oregano, để thêm hương vị cho món ăn. \ n3. Trải đều hỗn hợp rau trong đĩa nướng lớn.\n4. Nướng trong 25-30 phút cho đến khi rau mềm và khoai tây giòn.\n5. Phục vụ nóng như một món ăn phụ hoặc như một món chính với một ít bánh mì hoặc salad.\n\nThưởng thức món nướng rau và khoai tây nướng thân thiện, đầy hương vị và bổ dưỡng của bạn!"}</w:t>
      </w:r>
    </w:p>
    <w:p w14:paraId="629A1D82" w14:textId="77777777" w:rsidR="00FA1E3D" w:rsidRDefault="00273BDE">
      <w:r>
        <w:t xml:space="preserve">{"question": "Phân loại loại điểm (cực đại, cực tiểu hoặc không có) tại điểm tới hạn của phương trình vi phân y=3x^3 + 10x^2 + 5.", "answer": "Hãy tìm đạo hàm của hàm:\ny' = </w:t>
      </w:r>
      <w:r>
        <w:lastRenderedPageBreak/>
        <w:t>d/dx (3x^3 + 10x^2 + 5)\n = 9x^2 + 20x\n\nSau đó, chúng ta sẽ tìm thấy các điểm tới hạn (trong đó đạo hàm là 0 hoặc không xác định):\n9x^2 + 20x = 0\nx (9x + 20) = 0\nx1 = 0,  x2 = -20/9\n\nĐể xác định xem các điểm tới hạn là cực đại cục bộ hay tối thiểu, chúng ta sẽ tìm đạo hàm thứ hai:\ny'' = d^2y/dx^2\n = d/dx (9x^2 + 20x)\n = 18x + 20\n\nBây giờ chúng ta sẽ đánh giá đạo hàm thứ hai tại mỗi điểm tới hạn để xác định xem chúng có phải là đạo hàm tối đa hay không,  tối thiểu, hoặc không:\n- Tại x1 = 0, ta có y''(0) = 20 &gt; 0, do đó x1 = 0 là cực tiểu cục bộ.\n- Tại x2 = -20/9, ta có y''(-20/9) = 18(-20/9) + 20 = -20 &lt; 0, do đó x2 = -20/9 là cực đại cục bộ.\n\nTrong kết luận, hàm y = 3x^3 + 10x^2 + 5 có giá trị tối thiểu cục bộ tại x1 = 0,  và cực đại cục bộ tại x2 = -20/9."}</w:t>
      </w:r>
    </w:p>
    <w:p w14:paraId="4D6AE735" w14:textId="77777777" w:rsidR="00FA1E3D" w:rsidRDefault="00273BDE">
      <w:r>
        <w:t>{"question": "Tạo một hàm để kiểm tra xem một năm nhất định có phải là năm nhuận hay không.", "trả lời": "Chắc chắn! Đây là một hàm Python kiểm tra xem một năm nhất định có phải là năm nhuận hay không:\n\n'''python\ndef is_leap_year(year):\n \"\"\"\"Hàm kiểm tra xem một năm nhất định có phải là năm nhuận hay không.\"\"\"\n nếu năm % 400 == 0:\n return True\n if year % 100 == 0:\n return False\n if year % 4 == 0:\n return True\n return False\n'''\nĐể sử dụng hàm này,  bạn có thể gọi nó với một năm làm đối số và nó sẽ trả về 'True' nếu năm đó là năm nhuận và 'False' nếu không. Ví dụ: \n\n'''python\nis_leap_year(2020) # True\nis_leap_year(2021) # False\n'''\nHàm này hoạt động bằng cách kiểm tra xem năm chia hết cho 400, 100 hay 4, tuân theo các quy tắc cho năm nhuận. Nếu một năm chia hết cho 400, đó là năm nhuận. Nếu nó chia hết cho 100, nó không phải là năm nhuận, trừ khi nó cũng chia hết cho 400. Và nếu nó chia hết cho 4, đó là năm nhuận, trừ khi nó chia hết cho 100. Các quy tắc này đảm bảo rằng năm nhuận xảy ra bốn năm một lần, ngoại trừ những năm chia hết cho 100 nhưng không chia hết 400, được bỏ qua để giữ cho lịch đồng bộ với các mùa thiên văn."}</w:t>
      </w:r>
    </w:p>
    <w:p w14:paraId="1934B413" w14:textId="77777777" w:rsidR="00FA1E3D" w:rsidRDefault="00273BDE">
      <w:r>
        <w:t>{"question": "Xếp hạng các quốc gia sau dựa trên GDP bình quân đầu người của họ. - Trung Quốc, Hungary, Canada, Mỹ", "trả lời": "Theo dữ liệu gần đây nhất có sẵn từ Quỹ Tiền tệ Quốc tế (IMF) hoặc Ngân hàng Thế giới cho năm 2019 hoặc 2020, xếp hạng của các quốc gia dựa trên GDP bình quân đầu người của họ (được liệt kê từ cao nhất đến thấp nhất) là:\n\n1. Hoa Kỳ \ n2. Canada\n3. Hungary\n4. Trung Quốc"}</w:t>
      </w:r>
    </w:p>
    <w:p w14:paraId="15ECEBE3" w14:textId="77777777" w:rsidR="00FA1E3D" w:rsidRDefault="00273BDE">
      <w:r>
        <w:t>{"câu hỏi": "Tìm độ dốc của đường thẳng đi qua các điểm (2, -3) và (1, -2). - (2,-3) (1,-2)", "đáp án": "Độ dốc của một đường thẳng đi qua hai điểm '(x1, y1)' và '(x2, y2)' được cho theo công thức:\n\n'm = (y2 - y1)/(x2 - x1) '.\n\nTrong trường hợp này, 'x1' = 2, 'x2' = 1, 'y1' = -3 và 'y2' = -2.\n\nThay thế các giá trị này vào công thức cho:\n\n'm = (-2 - (-3))/(1 - 2)'.\n\nĐơn giản hóa biểu thức này cho:\n\n'm = (-2 +3)/(-1)'.\n\nDo đó,  Độ dốc của đường thẳng đi qua các điểm (2, -3) và (1, -2) là 'm = 1/(-1)' hoặc 'm = -1'."}</w:t>
      </w:r>
    </w:p>
    <w:p w14:paraId="3D2212AC" w14:textId="77777777" w:rsidR="00FA1E3D" w:rsidRDefault="00273BDE">
      <w:r>
        <w:t>{"câu hỏi": "Chuyển đổi 100 gram sang pound.", "câu trả lời": "100 gram tương đương với khoảng 0,22046 pound."}</w:t>
      </w:r>
    </w:p>
    <w:p w14:paraId="5F331498" w14:textId="77777777" w:rsidR="00FA1E3D" w:rsidRDefault="00273BDE">
      <w:r>
        <w:t xml:space="preserve">{"question": "Tổng của tất cả các giá trị nguyên n mà C(20,n)+C(20,10)=C(21,11)?", "answer": "Từ danh tính của Pascal C(n-1,k-1)+C(n-1,k)=C(n,k).\n\nDo đó, ta có C(20,11)+C(20,10)=C(21,11), vậy n=11.\n\nChúng ta biết rằng C(21,11)=C(21,21-11)=C(21,10).\n\nChúng ta sử dụng danh tính của Pascal một lần nữa để có </w:t>
      </w:r>
      <w:r>
        <w:lastRenderedPageBreak/>
        <w:t>C(20,9)+C(20,10)=C(21,10),  vậy n=9.\n\nCó hai giá trị cho n, 9 và 11, vì vậy tổng là 9 + 11 = 20."}</w:t>
      </w:r>
    </w:p>
    <w:p w14:paraId="45A9E954" w14:textId="77777777" w:rsidR="00FA1E3D" w:rsidRDefault="00273BDE">
      <w:r>
        <w:t>{"câu hỏi": "Xác định giá trị tuyệt đối của -6.", "câu trả lời": "Giá trị tuyệt đối của một số thể hiện khoảng cách của nó với số 0 trên dòng số, bỏ qua dấu của nó. Do đó, giá trị tuyệt đối của -6 là 6."}</w:t>
      </w:r>
    </w:p>
    <w:p w14:paraId="22691AC0" w14:textId="77777777" w:rsidR="00FA1E3D" w:rsidRDefault="00273BDE">
      <w:r>
        <w:t>{"câu hỏi": "Đưa ra một ví dụ về một công ty trả lại cho cộng đồng.", "câu trả lời": "Một ví dụ về một công ty trả lại cho cộng đồng là Patagonia. Công ty quần áo và thiết bị ngoài trời này có cam kết mạnh mẽ về trách nhiệm môi trường và xã hội. Họ quyên góp 1% tổng doanh thu của họ cho các nguyên nhân môi trường thông qua chương trình "1% cho hành tinh". Họ cũng hỗ trợ hoạt động cơ sở thông qua chương trình "Tài trợ Môi trường", giúp tài trợ cho các tổ chức dựa vào cộng đồng làm việc về các vấn đề môi trường. Ngoài ra, Patagonia có chương trình Chứng nhận Thương mại Công bằng, đảm bảo mức lương công bằng, điều kiện làm việc an toàn và bảo vệ môi trường cho những người lao động sản xuất sản phẩm của họ. Những sáng kiến này cho thấy Patagonia tích cực đóng góp cho cộng đồng ở cả quy mô địa phương và toàn cầu như thế nào."}</w:t>
      </w:r>
    </w:p>
    <w:p w14:paraId="35340C6C" w14:textId="77777777" w:rsidR="00FA1E3D" w:rsidRDefault="00273BDE">
      <w:r>
        <w:t>{"question": "Trong nhiệm vụ này, bạn sẽ phải phân loại câu sau là đúng hay sai. - Cây có thể di chuyển.", "Trả lời": "Đúng. Mặc dù thực vật không có khả năng di chuyển từ vị trí này sang vị trí khác như động vật, nhưng chúng có khả năng di chuyển trong cấu trúc của chính chúng. Ví dụ, thực vật có thể di chuyển lá, thân và hoa của chúng theo hướng ánh sáng mặt trời thông qua một quá trình gọi là phototropism, và chúng cũng có thể mở và đóng hoa của chúng để đáp ứng với các kích thích môi trường thông qua một quá trình gọi là nyctinasty.</w:t>
      </w:r>
    </w:p>
    <w:p w14:paraId="28CD4874" w14:textId="77777777" w:rsidR="00FA1E3D" w:rsidRDefault="00273BDE">
      <w:r>
        <w:t>{"câu hỏi": "Tạo thành một câu bằng cách sử dụng các từ sau: rau, mạnh mẽ, không thể", "câu trả lời": "Mặc dù là một nguồn dinh dưỡng mạnh mẽ, một số người không thể bao gồm nhiều loại rau trong chế độ ăn uống của họ."}</w:t>
      </w:r>
    </w:p>
    <w:p w14:paraId="66614CFA" w14:textId="77777777" w:rsidR="00FA1E3D" w:rsidRDefault="00273BDE">
      <w:r>
        <w:t>{"câu hỏi": "Kể tên một con vật thường được nuôi làm thú cưng.", "câu trả lời": "Một con vật thường được nuôi làm thú cưng là một."}</w:t>
      </w:r>
    </w:p>
    <w:p w14:paraId="3DD2ED8F" w14:textId="77777777" w:rsidR="00FA1E3D" w:rsidRDefault="00273BDE">
      <w:r>
        <w:t>{"câu hỏi": "Mô tả bầu trời bằng ba từ.", "câu trả lời": "Mênh mông, Xanh, Vô tận."}</w:t>
      </w:r>
    </w:p>
    <w:p w14:paraId="5FF05F83" w14:textId="77777777" w:rsidR="00FA1E3D" w:rsidRDefault="00273BDE">
      <w:r>
        <w:t>{"câu hỏi": "Đưa ra một ví dụ về một cụm từ bao gồm từ \"gargantuan\".", "answer": "\"Quy mô của đám đông tại buổi hòa nhạc chỉ đơn giản là khổng lồ, với hàng ngàn người chật cứng vào sân vận động.\""}</w:t>
      </w:r>
    </w:p>
    <w:p w14:paraId="238D1941" w14:textId="77777777" w:rsidR="00FA1E3D" w:rsidRDefault="00273BDE">
      <w:r>
        <w:t>{"câu hỏi": "Trong nhiệm vụ này, bạn sẽ phải cho biết phẩm chất của người được mô tả trong câu sau là gì. - Anh ấy dành thời gian của mình để giúp đỡ những người kém may mắn hơn anh ấy.", "trả lời": "Người được mô tả trong câu thể hiện một phẩm chất vị tha và lòng trắc ẩn."}</w:t>
      </w:r>
    </w:p>
    <w:p w14:paraId="770EA555" w14:textId="77777777" w:rsidR="00FA1E3D" w:rsidRDefault="00273BDE">
      <w:r>
        <w:t>{"câu hỏi": "Tạo ra một phép ẩn dụ so sánh tốc độ ánh sáng với một cái gì đó khác.", "câu trả lời": "Tốc độ ánh sáng giống như một mũi tên nhanh chóng bắn xuyên qua vùng đất rộng lớn của vũ trụ, bỏ lại mọi thứ khác phía sau nó."}</w:t>
      </w:r>
    </w:p>
    <w:p w14:paraId="07E99C1A" w14:textId="77777777" w:rsidR="00FA1E3D" w:rsidRDefault="00273BDE">
      <w:r>
        <w:lastRenderedPageBreak/>
        <w:t>{"câu hỏi": "Viết một câu chuyện về một biết nói.", "câu trả lời": "Ngày xửa ngày xưa, ở trung tâm của một thành phố nhộn nhịp, có một nhỏ, tò mò tên là Milo. Milo là một con dachshund với đôi chân ngắn, bướng bỉnh và đôi tai to, mềm mại khiến anh ta trông giống như luôn chăm chú lắng nghe. Bộ lông của nó là sự kết hợp giữa màu đen và màu nâu, và đôi mắt to và nâu, đầy ấm áp và nhiệt thành. \n \ nMilo thích sống ở thành phố. Mỗi ngày là một cuộc phiêu lưu, và luôn có rất nhiều mùi hương mới để khám phá, rất nhiều âm thanh mới để nghe, và rất nhiều người và các động vật khác để gặp nhau. Nhưng có một điều khiến Milo khác biệt với tất cả những khác mà cậu biết. Lúc đầu, Milo không biết rằng mình khác gì so với những khác. Anh ta sủa và gầm gừ như họ đã làm. Nhưng một ngày nọ, anh đang ngồi trong công viên, nhìn những con chim bồ câu mổ vào một số mẩu vụn, thì một cô gái trẻ đến gần anh. Cô ấy không thể hơn năm hay sáu tuổi, và cô ấy đang mặc một chiếc váy màu hồng sáng và một chiếc nơ phù hợp trên tóc. \n\n\"Xin chào, chú chó," cô nói, cúi xuống trước mặt Milo. "Cậu tên là gì?\"\n\nKhông cần suy nghĩ, Milo trả lời, "Tên tôi là Milo.\"\n\nCô bé chớp mắt ngạc nhiên, sau đó cười khúc khích. "Cậu có thể nói chuyện!\"\n\nKể từ ngày đó, Milo trở thành một người nổi tiếng trong khu phố. Mọi người sẽ chặn anh ta trên đường để trò chuyện, và trẻ em sẽ tụ tập xung quanh anh ta để nghe anh ta kể chuyện. Đó là rất nhiều niềm vui, nhưng nó cũng có thể mệt mỏi. Đôi khi Milo chỉ muốn trở thành một bình thường một lần nữa. Một ngày nọ, Milo gặp một khác trong công viên, một săn thỏ với đôi chân dài, thon thả và bộ lông đen bóng bẩy. Tên anh ta là Jack, và anh ta có thể chạy như gió. Jack bị cuốn hút bởi khả năng nói chuyện của Milo, và anh chăm chú lắng nghe khi Milo kể cho anh nghe tất cả về những cuộc phiêu lưu của anh trong thành phố. "Anh biết đấy," Jack nói sau một lúc, "đôi khi tôi ước mình cũng có thể nói chuyện. Nhưng sau đó tôi nhớ rằng nhanh là điều đặc biệt của tôi. Và em, Milo, em có điều đặc biệt của riêng mình. Chắc chắn, đôi khi nó có thể mệt mỏi, nhưng tôi cá là bạn sẽ không đánh đổi nó để lấy bất cứ thứ gì, phải không?\"\n\nMilo suy nghĩ về nó một lúc, sau đó cười toe toét. "Không," anh nói. \"Tôi cho rằng tôi sẽ"}</w:t>
      </w:r>
    </w:p>
    <w:p w14:paraId="28164C6A" w14:textId="77777777" w:rsidR="00FA1E3D" w:rsidRDefault="00273BDE">
      <w:r>
        <w:t>{"question": "Tìm 3 số hạng tiếp theo theo trình tự sau: 4, 6, 9, 12", "answer": "Ba số hạng tiếp theo trong chuỗi là: 15, 18, 21."}</w:t>
      </w:r>
    </w:p>
    <w:p w14:paraId="7A7E5678" w14:textId="77777777" w:rsidR="00FA1E3D" w:rsidRDefault="00273BDE">
      <w:r>
        <w:t>{"câu hỏi": "Cung cấp hai trong số những cách sử dụng phổ biến nhất cho búa.", "trả lời": "1. Đóng đinh vào gỗ, bê tông hoặc các bề mặt khác để buộc chặt đồ vật một cách an toàn.\n2. Loại bỏ đinh hoặc ốc vít khác, với đầu móng vuốt, khỏi nhiều bề mặt khác nhau để tháo dỡ hoặc định vị lại công việc."}</w:t>
      </w:r>
    </w:p>
    <w:p w14:paraId="5BC8433C" w14:textId="77777777" w:rsidR="00FA1E3D" w:rsidRDefault="00273BDE">
      <w:r>
        <w:t xml:space="preserve">{"câu hỏi": "Tạo một tuyến đường du lịch từ London đến Moscow.", "trả lời": "Khoảng cách giữa London, Vương quốc Anh và Moscow, Nga, là khoảng 2.800 km và có nhiều cách để di chuyển giữa hai thành phố. Đây là một tuyến đường được đề xuất để đi từ London đến Moscow. \ n \ n1. Du lịch hàng không: Cách nhanh nhất để đi từ London đến Moscow là bằng đường hàng không. Chuyến bay từ sân bay London Heathrow đến sân bay Moscow Sheremetyevo mất khoảng 3,5 giờ và có một số chuyến bay trực tiếp có sẵn mỗi ngày với các hãng hàng không như Aeroflot, British Airways và các hãng khác. \ n \ n2. Du lịch bằng tàu hỏa: Một lựa chọn khác là đi du lịch bằng tàu hỏa, mất nhiều thời gian hơn nhưng cho phép bạn trải nghiệm hành trình một cách nhàn nhã hơn. Từ London, bạn có thể đi tàu cao tốc </w:t>
      </w:r>
      <w:r>
        <w:lastRenderedPageBreak/>
        <w:t>Eurostar đến Brussels hoặc Paris, sau đó tiếp tục đến Berlin, Warsaw và cuối cùng đến Moscow bằng mạng lưới đường sắt châu Âu. \n \ n Toàn bộ hành trình có thể mất 2-3 ngày, tùy thuộc vào các kết nối và thời gian dừng lại, và cho phép bạn nhìn thấy các thành phố và cảnh quan khác nhau trên đường đi. \ n \ n3. Du lịch đường bộ: Du lịch đường bộ là một lựa chọn khác cho các nhà thám hiểm, và có thể lái xe từ London đến Moscow. Tuyến đường đi qua Anh, Pháp, Bỉ, Hà Lan, Đức, Ba Lan, Lithuania, Latvia và cuối cùng là Nga, và có thể mất vài ngày để hoàn thành. \ n \ n Bạn có thể lập kế hoạch hành trình du lịch của mình dựa trên sở thích của bạn về phương thức vận chuyển, thời gian và chi phí, và đặt vé hoặc đặt chỗ cho phù hợp. Hãy tận hưởng hành trình từ London đến Moscow."}</w:t>
      </w:r>
    </w:p>
    <w:p w14:paraId="2CC84890" w14:textId="77777777" w:rsidR="00FA1E3D" w:rsidRDefault="00273BDE">
      <w:r>
        <w:t>{"câu hỏi": "Phân loại loại phản ứng được mô tả: Dung dịch natri clorua được trộn với dung dịch bạc nitrat và kết tủa bạc clorua trắng được hình thành.", "trả lời": "Phản ứng đã cho là phản ứng kết tủa."}</w:t>
      </w:r>
    </w:p>
    <w:p w14:paraId="1A948824" w14:textId="77777777" w:rsidR="00FA1E3D" w:rsidRDefault="00273BDE">
      <w:r>
        <w:t>{"câu hỏi": "Cung cấp một ví dụ về một vần điệu nghiêng từ một bài thơ.", "câu trả lời": "Một ví dụ về vần điệu nghiêng có thể được nhìn thấy trong \"Con đường không đi\" của Robert Frost trong các dòng:\n\nHai con đường chuyển hướng trong một khu rừng màu vàng,\nVà xin lỗi tôi không thể đi cả hai\nVà là một khách du lịch, tôi đã đứng lâu \ nVà nhìn xuống một cái càng xa càng tốt \ n \ ở đây,  \u201cwood\u201d và \u201cstood\u201d là một vần điệu nghiêng vì chúng không chính xác, vần điệu hoàn hảo nhưng có chung âm thanh. Tương tự, 'cả hai' và 'có thể' cũng đại diện cho một vần điệu nghiêng."}</w:t>
      </w:r>
    </w:p>
    <w:p w14:paraId="4F37A006" w14:textId="77777777" w:rsidR="00FA1E3D" w:rsidRDefault="00273BDE">
      <w:r>
        <w:t>{"question": "Tìm điểm giữa của đoạn thẳng nối các điểm (3, 4) và (11, 10).", "answer": "Điểm giữa của đoạn thẳng được tìm thấy bằng cách lấy trung bình cộng của tọa độ x và trung bình cộng của tọa độ y. Vì vậy, đối với đoạn thẳng nối các điểm (3, 4) và (11, 10), điểm giữa sẽ là:\n((3+11)/2 , (4+10)/2) = (7, 7)\n\nVì vậy, điểm giữa của đoạn thẳng đã cho là (7, 7)."}</w:t>
      </w:r>
    </w:p>
    <w:p w14:paraId="2402E2F1" w14:textId="77777777" w:rsidR="00FA1E3D" w:rsidRDefault="00273BDE">
      <w:r>
        <w:t>{"câu hỏi": "Xây dựng câu lệnh sau đây như một biểu thức logic và cung cấp giá trị chân lý: - Ít nhất một trong các A, B và C là đúng", "câu trả lời": "Câu lệnh \"Ít nhất một trong các A, B và C là đúng\" có thể được biểu diễn dưới dạng biểu thức logic bằng toán tử OR như sau: \n'''\nA \u2228 B \u2228 C\n'''\nGiá trị chân lý của biểu thức này phụ thuộc vào giá trị của các mệnh đề riêng lẻ,  A, B và C. Trong trường hợp này, câu lệnh sẽ là TRUE nếu ít nhất một trong các biến mệnh đề (A, B hoặc C) là TRUE, nếu không nó sẽ là FALSE."}</w:t>
      </w:r>
    </w:p>
    <w:p w14:paraId="1DC90C72" w14:textId="77777777" w:rsidR="00FA1E3D" w:rsidRDefault="00273BDE">
      <w:r>
        <w:t xml:space="preserve">{"câu hỏi": "Xây dựng theo nguyên lý của đòn bẩy bằng thuật ngữ vật lý thích hợp.", "câu trả lời": "Nguyên lý của đòn bẩy dựa trên khái niệm lợi thế cơ học, là tỷ lệ giữa lực đầu ra với lực đầu vào. Nói một cách đơn giản, đòn bẩy là một thanh cứng quay xung quanh một điểm cố định được gọi là điểm tựa. Có ba loại đòn bẩy chính, mỗi loại được phân biệt bởi vị trí điểm tựa của nó liên quan đến tải trọng và nỗ lực. Định luật đòn bẩy nói rằng lực tải nhân với khoảng cách của nó từ điểm tựa bằng với lực nỗ lực nhân với khoảng cách của nó từ điểm tựa. Theo thuật ngữ toán học, điều này được biểu diễn là: L x Dl = E x De, trong đó L là lực tải, Dl là khoảng cách của tải trọng từ điểm tựa, E là lực nỗ lực và De là khoảng cách của nỗ lực từ điểm tựa. \ n \ n Mối quan hệ này có thể được sử dụng để đạt được lợi thế cơ học, theo đó một lực nỗ lực nhỏ hơn có thể được sử dụng để di chuyển tải trọng lớn hơn. Bằng </w:t>
      </w:r>
      <w:r>
        <w:lastRenderedPageBreak/>
        <w:t>cách tăng khoảng cách của nỗ lực từ điểm tựa, lợi thế cơ học tăng lên, cho phép một nỗ lực nhỏ hơn để tạo ra một lực đầu ra lớn hơn. Nguyên tắc này là nền tảng hoạt động của các công cụ và máy móc khác nhau, từ các thiết bị đơn giản như kìm và dụng cụ mở chai đến máy móc phức tạp hơn như cần cẩu và máy xúc. Tóm lại, nguyên lý của đòn bẩy dựa trên định luật đòn bẩy, trong đó nói rằng lợi thế cơ học của đòn bẩy được xác định bởi khoảng cách của nỗ lực và tải trọng từ điểm tựa. Bằng cách điều khiển những khoảng cách này, một lực nỗ lực nhỏ hơn có thể được sử dụng để di chuyển một tải trọng lớn hơn, dẫn đến việc dễ dàng thực hiện công việc."}</w:t>
      </w:r>
    </w:p>
    <w:p w14:paraId="44EF4389" w14:textId="77777777" w:rsidR="00FA1E3D" w:rsidRDefault="00273BDE">
      <w:r>
        <w:t>{"question": "Dịch câu từ tiếng Đức sang tiếng Anh. - Er mag Musik h\u00f6ren.", "trả lời": "Anh ấy thích nghe nhạc."}</w:t>
      </w:r>
    </w:p>
    <w:p w14:paraId="29FEBB9B" w14:textId="77777777" w:rsidR="00FA1E3D" w:rsidRDefault="00273BDE">
      <w:r>
        <w:t>{"question": "Đảo ngược thứ tự của cụm từ đã cho. - \"sách và bút chì\"", "đáp án": "\"bút chì và sách\"}</w:t>
      </w:r>
    </w:p>
    <w:p w14:paraId="2C70052C" w14:textId="77777777" w:rsidR="00FA1E3D" w:rsidRDefault="00273BDE">
      <w:r>
        <w:t>{"câu hỏi": "Sắp xếp lại các từ để tạo thành câu có nghĩa. - ngọt, cô ấy, làm, bánh, a", "trả lời": "Cô ấy làm một chiếc bánh ngọt."}</w:t>
      </w:r>
    </w:p>
    <w:p w14:paraId="608336FC" w14:textId="77777777" w:rsidR="00FA1E3D" w:rsidRDefault="00273BDE">
      <w:r>
        <w:t>{"question": "Phân loại câu đã cho theo cấu trúc câu. - Anh ấy là một người đàn ông hài hước.", "câu trả lời": "Câu này là một cấu trúc câu đơn giản. Nó bao gồm một mệnh đề độc lập duy nhất với một chủ ngữ ("He\"), một động từ (\"is\"), và một vị ngữ ("a \"funny man\")."}</w:t>
      </w:r>
    </w:p>
    <w:p w14:paraId="24E13EC2" w14:textId="77777777" w:rsidR="00FA1E3D" w:rsidRDefault="00273BDE">
      <w:r>
        <w:t>{"câu hỏi": "Giải thích nguyên lý làm việc của tủ lạnh và các thành phần chính của nó.", "trả lời": "Tủ lạnh hoạt động theo nguyên tắc của chu trình làm lạnh nén hơi, liên quan đến việc truyền nhiệt từ bên trong ra bên ngoài tủ lạnh. Các thành phần chính của tủ lạnh là: \ n \ n1. Máy nén: nén khí làm lạnh, tăng áp suất và nhiệt độ của nó.\n2. Bình ngưng: một tập hợp các cuộn dây nơi khí làm lạnh nóng giải phóng nhiệt cho không khí xung quanh, làm mát và ngưng tụ nó thành dạng lỏng. \ n3. Van giãn nở: kiểm soát dòng chảy của chất làm lạnh lỏng vào thiết bị bay hơi, giảm áp suất của nó và cho phép nó giãn nở thành khí. \ n4. Thiết bị bay hơi: một bộ cuộn dây khác nơi khí làm lạnh hấp thụ nhiệt từ bên trong tủ lạnh, làm mát bên trong. \n\nChu trình lặp lại khi khí làm lạnh được kéo trở lại máy nén."}</w:t>
      </w:r>
    </w:p>
    <w:p w14:paraId="703170D0" w14:textId="77777777" w:rsidR="00FA1E3D" w:rsidRDefault="00273BDE">
      <w:r>
        <w:t>{"câu hỏi": "Vui lòng sửa câu này để sửa lỗi ngữ pháp và chính tả. - Tôi đang xen kẽ trong kỹ thuật cho lông", "trả lời": "Tôi quan tâm đến kỹ thuật cho tương lai."}</w:t>
      </w:r>
    </w:p>
    <w:p w14:paraId="33C1E1AF" w14:textId="77777777" w:rsidR="00FA1E3D" w:rsidRDefault="00273BDE">
      <w:r>
        <w:t>{"câu hỏi": "Hãy cho tôi thủ đô của Nhật Bản.", "câu trả lời": "Thủ đô của Nhật Bản là Tokyo."}</w:t>
      </w:r>
    </w:p>
    <w:p w14:paraId="2FFBD5CF" w14:textId="77777777" w:rsidR="00FA1E3D" w:rsidRDefault="00273BDE">
      <w:r>
        <w:t>{"câu hỏi": "Hãy cho tôi biết điều gì đó thú vị về gấu trúc.", "Câu trả lời": "Một điều thú vị về gấu trúc là, mặc dù thuộc bộ Carnivora và có móng vuốt và răng sắc nhọn, chúng chủ yếu là động vật ăn cỏ và gần 99% chế độ ăn uống của chúng bao gồm tre. Trên thực tế, một con gấu trúc trưởng thành có thể ăn tới 60 pound tre mỗi ngày! Gấu trúc có một ngón tay cái giả, thực sự là một xương cổ tay thon dài, giúp chúng nắm chặt thân tre trong khi ăn. Trong tự nhiên, gấu trúc đôi khi cũng sẽ ăn động vật nhỏ hoặc cà rốt, nhưng tre chiếm phần lớn chế độ ăn uống của chúng."}</w:t>
      </w:r>
    </w:p>
    <w:p w14:paraId="6B463ADE" w14:textId="77777777" w:rsidR="00FA1E3D" w:rsidRDefault="00273BDE">
      <w:r>
        <w:lastRenderedPageBreak/>
        <w:t>{"câu hỏi": "Làm thế nào để bạn tính diện tích bề mặt của một khối lập phương?", "Trả lời": "Để tính diện tích bề mặt của một khối lập phương, bạn cần đo chiều dài của một cạnh (còn được gọi là cạnh) và nhân nó với chính nó (hình vuông nó), để tìm diện tích của một cạnh (hoặc một mặt) của khối lập phương. Vì một khối lập phương có sáu mặt vuông giống hệt nhau, hãy nhân giá trị này với sáu để tìm tổng diện tích bề mặt của khối lập phương. \n\nNói cách khác, công thức để tìm diện tích bề mặt của một khối lập phương (A) là:\n\n A = 6s\u00b2,\n\nwhere s là chiều dài của bất kỳ cạnh nào của khối lập phương.\n\nVì vậy, để tính diện tích bề mặt của một khối lập phương, hãy làm theo các bước sau:\n1. Đo chiều dài của một cạnh (cạnh) của khối lập phương.\n2. Bình phương giá trị này (nhân với chính nó) để tính diện tích của một mặt của khối lập phương.\n3. Nhân diện tích của một mặt với sáu, vì có sáu mặt trên một khối lập phương, để tìm tổng diện tích bề mặt của khối lập phương."}</w:t>
      </w:r>
    </w:p>
    <w:p w14:paraId="004D3A3B" w14:textId="77777777" w:rsidR="00FA1E3D" w:rsidRDefault="00273BDE">
      <w:r>
        <w:t>{"câu hỏi": "Kể tên năm phương pháp phân tích dữ liệu phổ biến.", "câu trả lời": "1. Phân tích mô tả: Đây là phương pháp phân tích dữ liệu đơn giản nhất liên quan đến việc tóm tắt và mô tả các đặc điểm chính của tập dữ liệu.\n2. Phân tích hồi quy: Phương pháp này được sử dụng để điều tra mối quan hệ giữa các biến phụ thuộc và độc lập. \ n3. Phân tích nhân tố: Đây là một phương pháp được sử dụng để xác định cấu trúc cơ bản của một tập hợp các biến. \ n4. Phân tích cụm: Đây là một phương pháp nhóm các điểm dữ liệu dựa trên sự tương đồng và khác biệt của chúng. \ n5. Phân tích chuỗi thời gian: Đây là một kỹ thuật thống kê được sử dụng để phân tích dữ liệu chuỗi thời gian nhằm trích xuất những hiểu biết có ý nghĩa về bản chất của dữ liệu và đưa ra dự báo."}</w:t>
      </w:r>
    </w:p>
    <w:p w14:paraId="2DBFAC59" w14:textId="77777777" w:rsidR="00FA1E3D" w:rsidRDefault="00273BDE">
      <w:r>
        <w:t>{"câu hỏi": "Phân loại loài hoa này theo đặc điểm của nó. - Rose", "trả lời": "Bông hoa bạn đang đề cập đến là một bông hồng. Nó thuộc chi Rosa, thuộc họ thực vật Rosaceae. Có hơn 300 loài hoa hồng, và chúng có nhiều màu sắc, hình dạng và kích cỡ khác nhau. Chúng chủ yếu được trồng vì vẻ đẹp, hương thơm và biểu tượng của chúng. Một bông hồng thường được đặc trưng bởi những bông hoa sặc sỡ, lớn và thường có mùi thơm của nó, có cánh hoa được sắp xếp theo mô hình tròn và thường có gai dọc theo thân của chúng. Hoa của hoa hồng có thể là đơn hoặc đôi, và có kích thước từ thu nhỏ đến hoa lớn có đường kính lên đến 7 inch. Hoa hồng là cây cảnh phổ biến, và được trồng cả trong vườn và sản xuất hoa cắt cành thương mại."}</w:t>
      </w:r>
    </w:p>
    <w:p w14:paraId="2D438DAE" w14:textId="77777777" w:rsidR="00FA1E3D" w:rsidRDefault="00273BDE">
      <w:r>
        <w:t>{"câu hỏi": "Hãy cho tôi định nghĩa về 'siêu máy tính'.", "câu trả lời": "Siêu máy tính là một hệ thống máy tính thực hiện các phép tính và hoạt động với tốc độ cực cao, nhanh hơn nhiều so với máy tính thông thường. Nó thường được sử dụng để mô phỏng và phân tích dữ liệu phức tạp."}</w:t>
      </w:r>
    </w:p>
    <w:p w14:paraId="139F08AE" w14:textId="77777777" w:rsidR="00FA1E3D" w:rsidRDefault="00273BDE">
      <w:r>
        <w:t xml:space="preserve">{"question": "Tạo mô tả sản phẩm và liệt kê ít nhất hai tính năng của sản phẩm. - Sản phẩm: Loa thông minh", "trả lời": "Giới thiệu loa thông minh mới nhất của chúng tôi, được thiết kế để thay đổi trải nghiệm nghe nhạc của bạn hơn bao giờ hết. Thiết bị kiểu dáng đẹp và phong cách này mang lại âm thanh rõ ràng và mạnh mẽ để lấp đầy bất kỳ phòng nào và công nghệ thân thiện với người dùng kết nối liền mạch với ngôi nhà thông minh của bạn. \ n \ nDưới đây là hai tính năng đáng kinh ngạc của loa thông minh của chúng tôi: \ n1. Điều khiển bằng giọng nói thông minh: Với công nghệ điều khiển bằng giọng nói tích hợp tiên tiến, bạn có thể </w:t>
      </w:r>
      <w:r>
        <w:lastRenderedPageBreak/>
        <w:t>dễ dàng điều khiển loa thông minh bằng giọng nói của mình. Nó đáp ứng các lệnh thoại của bạn để phát các bài hát yêu thích của bạn, điều chỉnh âm lượng và thậm chí trả lời các câu hỏi kiến thức chung của bạn. \ n2. Âm thanh nhiều phòng: Loa thông minh của chúng tôi có khả năng kết nối không dây với các loa thông minh tương thích khác trong nhà bạn, cho phép bạn phát các bài hát khác nhau trong mỗi phòng hoặc cùng một bài hát trong toàn bộ ngôi nhà, đạt được âm thanh nhiều phòng thực sự."}</w:t>
      </w:r>
    </w:p>
    <w:p w14:paraId="571CC517" w14:textId="77777777" w:rsidR="00FA1E3D" w:rsidRDefault="00273BDE">
      <w:r>
        <w:t>{"question": "Viết lại câu sau để ngữ pháp của nó đúng. - Bạn đã học cho kỳ thi chưa?", "trả lời": "Bạn có học để thi không?"}</w:t>
      </w:r>
    </w:p>
    <w:p w14:paraId="05C1E0F2" w14:textId="77777777" w:rsidR="00FA1E3D" w:rsidRDefault="00273BDE">
      <w:r>
        <w:t>{"câu hỏi": "Tạo tiêu đề cho bài đăng trên blog về mẹo năng suất.", "câu trả lời": "\"10 mẹo năng suất tuyệt vời để tăng hiệu quả của bạn và hoàn thành nhiều việc hơn\""}</w:t>
      </w:r>
    </w:p>
    <w:p w14:paraId="79DF525E" w14:textId="77777777" w:rsidR="00FA1E3D" w:rsidRDefault="00273BDE">
      <w:r>
        <w:t>{"câu hỏi": "Viết một câu chuyện bao gồm các từ sau: bình hoa, ngọn hải đăng, chim sẻ.", "trả lời": "Ngày xửa ngày xưa, trên một vách đá nhìn ra đại dương, có một ngọn hải đăng cao. Người canh giữ ngọn hải đăng, một ông già với bộ râu trắng, đã dành cả ngày để giữ cho ngọn hải đăng hoạt động tốt, đảm bảo rằng ánh sáng luôn chiếu sáng để hướng dẫn tàu thuyền vào bờ an toàn. Một ngày nọ, khi người canh gác ra ngoài đi dạo hàng ngày, anh tình cờ gặp một con chim sẻ nhỏ, bị thương. Anh ta múc con chim trong tay và mang nó về nhà, chăm sóc nó trở lại khỏe mạnh. Ngày tháng trôi qua, chim sẻ ngày càng mạnh mẽ hơn và người giữ ngày càng thích con chim nhỏ. Họ sẽ dành hàng giờ ngồi cùng nhau, nhìn ra biển. Người quản lý có một chiếc bình cũ mà anh ta đã tìm thấy trôi dạt vào bờ nhiều năm trước. Đó là một chiếc bình đẹp, được làm bằng thủy tinh màu xanh và được khắc với những thiết kế phức tạp. Ông quyết định biến nó thành một chuồng chim cho chim sẻ, để nó luôn có một nơi an toàn và thoải mái để gọi là nhà. \ n \ n Vì vậy, người giữ treo chiếc bình từ trần ngọn hải đăng của mình, đảm bảo nó được an toàn. Con chim sẻ bay vào và ra khỏi ngôi nhà mới của nó, hót líu lo hạnh phúc. Và thế là, ngọn hải đăng, người canh giữ, chiếc bình và con chim sẻ đã trở thành một gia đình nhỏ hạnh phúc, dành cả ngày bên nhau bên bờ biển. Nhiều năm trôi qua, và người canh giữ đã già đi, nhưng ngọn hải đăng vẫn đứng cao, ánh sáng của nó vẫn tỏa sáng. Và chiếc bình vẫn treo trên trần nhà, với con chim sẻ vẫn làm nhà bên trong. Người canh giữ có thể đã ra đi, nhưng tình yêu và sự chăm sóc của anh ấy vẫn sống mãi, trong ngọn hải đăng, chiếc bình và con chim sẻ."}</w:t>
      </w:r>
    </w:p>
    <w:p w14:paraId="0767D1AB" w14:textId="77777777" w:rsidR="00FA1E3D" w:rsidRDefault="00273BDE">
      <w:r>
        <w:t>{"câu hỏi": "Lập danh sách các mục sau: đèn, bàn, ghế", "trả lời": "Đây là danh sách các mục được yêu cầu:\n1. Đèn\n2. Bảng\n3. Chủ tịch"}</w:t>
      </w:r>
    </w:p>
    <w:p w14:paraId="34E347CA" w14:textId="77777777" w:rsidR="00FA1E3D" w:rsidRDefault="00273BDE">
      <w:r>
        <w:t xml:space="preserve">{"question": "Cho rằng a+b=3 và a^3+b^3=81, tìm ab.", "answer": "Chúng ta được cho một hệ phương trình:\n\na + b = 3 -------------- (Phương trình 1)\n\na\u00b3 + b\u00b3 = 81 -------------- (Phương trình 2)\n\nĐể tìm giá trị của ab, chúng ta có thể sử dụng tổng thừa số hình khối, là a\u00b3 + b\u00b3 = (a + b)(a\u00b2 - ab + b\u00b2). Sử dụng điều này, chúng ta có thể viết lại Phương trình 2 là:\n\n(a + b)(a\u00b2 - ab + b\u00b2) = 81\n\nThay thế Phương trình 1, chúng ta nhận được:\n\n3(a\u00b2 - ab + b\u00b2) = 81\n\nĐơn giản hóa hơn nữa, chúng ta nhận được:\n\na\u00b2 - ab + b\u00b2 = 27 -------------- (Phương trình 3)\n\nBây giờ chúng ta có thể bình phương Phương trình 1 để có được:\n\n(a + b)\u00b2 = a\u00b2 + 2ab + b\u00b2 = 9\n\nSử dụng phương trình 3,  ta </w:t>
      </w:r>
      <w:r>
        <w:lastRenderedPageBreak/>
        <w:t>có thể viết lại như sau:\n\na\u00b2 + 2ab + b\u00b2 = (a\u00b2 - ab + b\u00b2) + 2ab + ab = 27 + 3ab = 9\n\nSimplifying, ta nhận được:\n\n3ab = -18\n\nDo đó, ab = -6."}</w:t>
      </w:r>
    </w:p>
    <w:p w14:paraId="0E45F2D8" w14:textId="77777777" w:rsidR="00FA1E3D" w:rsidRDefault="00273BDE">
      <w:r>
        <w:t>{"câu hỏi": "Viết một bài thơ về mặt trăng.", "trả lời": "Trong sự tĩnh lặng của màn đêm,\nKhi thế giới được bao phủ trong bóng tối,\nMặt trăng mọc cao, \nMột quả cầu ánh sáng rực rỡ.\n\nVới ánh sáng bạc của nó,\nNó tạo ra một vẻ đẹp kỳ lạ,\nMột cảnh tượng để chiêm ngưỡng,\nA hằng số trên bầu trời.\n\nNó sáp và suy yếu,\nMột biểu tượng của sự thay đổi,\ nMột lời nhắc nhở về thời gian,\nKhi nó trôi qua trong cuộc sống của chúng ta.\n\nMặt trăng, một kỳ quan thiên thể,\nMột ngọn hải đăng của ánh sáng,\nA hướng dẫn trong đêm,\nMột lời nhắc nhở liên tục.\n\nKhi chúng ta nhìn vào khuôn mặt của nó,\nChúng ta tràn ngập sự ngạc nhiên,\nĐối với mặt trăng, một nơi xa xôi,\nMãi mãi là một bí ẩn, mãi mãi để suy ngẫm."}</w:t>
      </w:r>
    </w:p>
    <w:p w14:paraId="2C81EF82" w14:textId="77777777" w:rsidR="00FA1E3D" w:rsidRDefault="00273BDE">
      <w:r>
        <w:t>{"câu hỏi": "Kể tên 4 loại cây phổ biến.", "trả lời": "1. Cây phong\n2. Cây thông\n3. Cây sồi\n4. Cây bạch dương"}</w:t>
      </w:r>
    </w:p>
    <w:p w14:paraId="0FCE1A0F" w14:textId="77777777" w:rsidR="00FA1E3D" w:rsidRDefault="00273BDE">
      <w:r>
        <w:t>{"câu hỏi": "Mô tả một kỷ niệm hạnh phúc.", "câu trả lời": "Một ký ức hạnh phúc là một hồi ức về một khoảnh khắc vui vẻ từ quá khứ mang lại cảm giác ấm áp và mãn nguyện. Đó có thể là thời gian dành cho những người thân yêu, một thành tích thành công hoặc một trải nghiệm đáng nhớ được trân trọng trong nhiều năm tới. Ví dụ, một kỷ niệm hạnh phúc có thể là một kỳ nghỉ gia đình đến một điểm đến bãi biển. Ký ức chơi đùa dưới nước, xây lâu đài cát và ngắm hoàng hôn cùng gia đình mang lại nụ cười trên khuôn mặt và cảm giác ấm áp cho trái tim. Nhớ lại ký ức này mang lại cảm giác hạnh phúc và hoài niệm, để lại cho người ta cảm giác biết ơn về trải nghiệm này."}</w:t>
      </w:r>
    </w:p>
    <w:p w14:paraId="70CA5E07" w14:textId="77777777" w:rsidR="00FA1E3D" w:rsidRDefault="00273BDE">
      <w:r>
        <w:t>{"question": "Sửa câu sau để dùng từ \u201cimpelling\u201d. - Sự thôi thúc muốn đi rất mạnh mẽ.", "trả lời": "Sự thôi thúc muốn đi rất mạnh mẽ."}</w:t>
      </w:r>
    </w:p>
    <w:p w14:paraId="1E8635AB" w14:textId="77777777" w:rsidR="00FA1E3D" w:rsidRDefault="00273BDE">
      <w:r>
        <w:t xml:space="preserve">{"câu hỏi": "Tạo danh sách năm mẹo để tiết kiệm tiền mua hàng tạp hóa.", "câu trả lời": "1. Lên kế hoạch cho bữa ăn của bạn và lập danh sách hàng tạp hóa: Trước khi bạn đi đến cửa hàng tạp hóa, hãy dành chút thời gian để lên kế hoạch cho bữa ăn của bạn trong tuần và tạo một danh sách mua sắm chi tiết. Điều này sẽ giúp bạn tránh mua sắm bốc đồng và đảm bảo rằng bạn chỉ mua những gì bạn cần. \ n \ n2. Mua sắm theo mùa: Mua trái cây và rau quả đang trong mùa có thể giúp bạn tiết kiệm một khoản tiền đáng kể trên hóa đơn tạp hóa của bạn. Ngoài ra, những mặt hàng này thường tươi hơn và bổ dưỡng hơn những món trái mùa. \ n \ n3. Sử dụng phiếu giảm giá và chương trình khách hàng thân thiết: Nhiều cửa hàng tạp hóa cung cấp các chương trình khách hàng thân thiết cho phép bạn tiết kiệm tiền mua hàng. Bạn cũng có thể sử dụng phiếu giảm giá để tiết kiệm tiền cho các mặt hàng cụ thể. Hãy chắc chắn đăng ký nhận bản tin từ các cửa hàng tạp hóa yêu thích của bạn để được cập nhật về bất kỳ ưu đãi hoặc giảm giá đặc biệt nào. \ n \ n4. Mua với số lượng lớn: Thường có thể tiết kiệm chi phí hơn khi mua một số mặt hàng nhất định với số lượng lớn, đặc biệt nếu chúng không dễ hỏng và bạn biết bạn sẽ sử dụng chúng thường xuyên. Cân nhắc mua các mặt hàng như gạo, đậu, mì ống và đồ hộp với số lượng lớn hơn để tiết kiệm tiền trong thời gian dài. \ n \ n5. Tránh mua thực phẩm đóng gói sẵn hoặc chế biến: Thực phẩm đóng gói sẵn và chế biến thường đắt hơn so với thực phẩm tươi sống. Cân nhắc mua trái cây và rau quả tươi, ngũ </w:t>
      </w:r>
      <w:r>
        <w:lastRenderedPageBreak/>
        <w:t>cốc nguyên hạt và protein nạc, và chuẩn bị bữa ăn của bạn ở nhà. Điều này sẽ không chỉ giúp bạn tiết kiệm tiền cho hóa đơn hàng tạp hóa mà còn cho phép bạn đưa ra những lựa chọn lành mạnh hơn."}</w:t>
      </w:r>
    </w:p>
    <w:p w14:paraId="1DC5B62B" w14:textId="77777777" w:rsidR="00FA1E3D" w:rsidRDefault="00273BDE">
      <w:r>
        <w:t>{"câu hỏi": "Mô tả một kịch bản mà ai đó có thể bị buộc tội đạo văn.", "câu trả lời": "Một kịch bản phổ biến mà ai đó có thể bị buộc tội đạo văn có thể xảy ra trong môi trường học thuật, chẳng hạn như trong một khóa học đại học. Hãy tưởng tượng một học sinh tên Jake có một bài báo đến hạn trong lớp học tiếng Anh của mình. Jake bị choáng ngợp với các môn học của mình và quyết định tìm kiếm chủ đề bài luận của mình trên internet. Anh ta tìm thấy một bài báo được viết tốt về cùng một chủ đề, sao chép một phần lớn của nó mà không ghi công tác giả gốc và biến nó thành tác phẩm của riêng mình. Khi bài báo được chấm điểm, giáo sư của Jake nhận ra bài viết từ một nguồn khác và sử dụng phần mềm phát hiện đạo văn để xác nhận những nghi ngờ của cô. Jake có thể bị buộc tội đạo văn nội dung và có thể phải đối mặt với hậu quả, chẳng hạn như trượt bài tập hoặc toàn bộ khóa học."}</w:t>
      </w:r>
    </w:p>
    <w:p w14:paraId="44EA4951" w14:textId="77777777" w:rsidR="00FA1E3D" w:rsidRDefault="00273BDE">
      <w:r>
        <w:t>{"câu hỏi": "Thu thập các sự kiện quan trọng về lịch sử của án tử hình ở Hoa Kỳ.", "câu trả lời": "Hình phạt tử hình, hay án tử hình, có một lịch sử lâu dài và phức tạp ở Hoa Kỳ. Dưới đây là một số sự kiện chính: \ n \ n - Hình phạt tử hình đã được đưa ra cho Hoa Kỳ trong thời kỳ thuộc địa châu Âu, và vụ hành quyết đầu tiên được ghi nhận diễn ra vào năm 1608 khi Đại úy George Kendall bị xử tử tại thuộc địa Jamestown của Virginia vì là gián điệp cho Tây Ban Nha. \ n \ n - Trong thế kỷ 19, các bang bắt đầu giảm số lượng tội phạm vốn và xây dựng các nhà tù nhà nước. Năm 1834, Pennsylvania trở thành tiểu bang đầu tiên chuyển các vụ hành quyết từ quảng trường công cộng sang bên trong các bức tường nhà tù. Xu hướng hành quyết tư nhân, thay vì hành quyết công khai vẫn tiếp tục.\n\n- Thế kỷ 20 chứng kiến sự suy giảm dần dần trong việc sử dụng án tử hình, với một số tiểu bang bãi bỏ nó hoàn toàn. \n \n- Giữa năm 1967 và 1977, một lệnh cấm trên thực tế đã được đặt đối với án tử hình ở Hoa Kỳ, trong khi Tòa án Tối cao xem xét tính hợp hiến của nó. Trong trường hợp năm 1972 của Furman v. Georgia, Tòa án Tối cao đã bác bỏ các đạo luật án tử hình của tiểu bang là không nhất quán và tùy tiện nhưng vào năm 1976, với Gregg v. Trường hợp Georgia, họ cho phép phục hồi miễn là bản án tuân theo các hướng dẫn nhất định để ngăn chặn kết quả tùy tiện và không nhất quán. \ n \ n - Kể từ khi khôi phục án tử hình, việc sử dụng nó đã giảm. Năm 2020, 17 tử tù chỉ bị xử tử ở 5 bang, số vụ hành quyết thấp nhất kể từ năm 1991. Ngoài ra, 22 tiểu bang đã bãi bỏ hoàn toàn án tử hình, với ba tiểu bang khác ban hành lệnh cấm hành quyết. \ n \ n - Đã có cuộc tranh luận đang diễn ra về đạo đức và hiệu quả của án tử hình, với các vấn đề như thành kiến chủng tộc, nguy cơ xử tử người vô tội và chi phí duy trì tử tù được đưa ra bởi các đối thủ.</w:t>
      </w:r>
    </w:p>
    <w:p w14:paraId="6B0B7D04" w14:textId="77777777" w:rsidR="00FA1E3D" w:rsidRDefault="00273BDE">
      <w:r>
        <w:t xml:space="preserve">{"câu hỏi": "So sánh và đối chiếu quan điểm về án tử hình của những người bảo thủ và tự do.", "trả lời": "Hình phạt tử hình, còn được gọi là hình phạt tử hình, là một vấn đề gây tranh cãi cao với những ý kiến khác nhau giữa các hệ tư tưởng chính trị, đặc biệt là giữa những người bảo thủ và tự do. \n\nNhững người bảo thủ thường ủng hộ việc sử dụng án tử hình như một hình thức trừng phạt cho những tội ác ghê tởm như giết người hoặc khủng bố. Họ tin rằng nó phục vụ như một biện pháp ngăn chặn tội phạm và cung cấp công lý cho nạn nhân và gia đình họ. Nhiều người bảo thủ giữ quan điểm rằng án tử hình là cần thiết để bảo </w:t>
      </w:r>
      <w:r>
        <w:lastRenderedPageBreak/>
        <w:t>vệ xã hội khỏi những cá nhân nguy hiểm gây ra mối đe dọa cho an toàn công cộng. Mặt khác, những người theo chủ nghĩa tự do có xu hướng phản đối án tử hình trên cơ sở đạo đức, đạo đức và thực tiễn. Họ lập luận rằng hình phạt tử hình là vô nhân đạo, phân biệt đối xử và đầy sai lầm có thể dẫn đến những người vô tội bị xử tử. Những người theo chủ nghĩa tự do cũng lo ngại về sự công bằng của hệ thống tư pháp hình sự, vì các nghiên cứu đã chỉ ra rằng án tử hình được áp dụng không cân xứng cho các nhóm thiểu số và những người có nguồn gốc thu nhập thấp. Hơn nữa, những người theo chủ nghĩa tự do chỉ ra rằng án tử hình là một cách tốn kém và không hiệu quả để giảm tội phạm, với nhiều nghiên cứu cho thấy nó không có tác dụng răn đe. Họ tin rằng nên tập trung vào việc cải tạo người phạm tội và giải quyết các nguyên nhân gốc rễ của tội phạm, thay vì chỉ đơn giản là trừng phạt những người đã phạm tội. Tóm lại, những người bảo thủ và tự do có quan điểm trái ngược nhau về án tử hình. Trong khi những người bảo thủ coi nó là một công cụ cần thiết để trừng phạt các tội ác nghiêm trọng và bảo vệ xã hội, những người theo chủ nghĩa tự do coi đó là một hệ thống thiếu sót cần phải bị bãi bỏ. Cuối cùng, cuộc tranh luận về án tử hình bắt nguồn từ những khác biệt cơ bản về giá trị và niềm tin về công lý, hình phạt và vai trò của chính phủ trong việc bảo vệ an toàn công cộng.</w:t>
      </w:r>
    </w:p>
    <w:p w14:paraId="32C8056E" w14:textId="77777777" w:rsidR="00FA1E3D" w:rsidRDefault="00273BDE">
      <w:r>
        <w:t>{"câu hỏi": "Đề xuất giải pháp cho vấn đề quá tải nhà tù ở Mỹ.", "trả lời": "Có một số giải pháp tiềm năng để giải quyết vấn đề nhà tù quá tải ở Hoa Kỳ. Một cách tiếp cận có thể là cải cách luật kết án để giảm số người bị tống vào tù vì các tội phi bạo lực, và thay vào đó tập trung vào phục hồi chức năng và các hình thức trừng phạt thay thế như phục vụ cộng đồng hoặc quản chế. Điều này có thể làm giảm đáng kể dân số nhà tù và giảm bớt căng thẳng cho hệ thống nhà tù. Một giải pháp khả thi khác là đầu tư vào các chương trình phục hồi và giáo dục cho các tù nhân, để giảm khả năng tái phạm và giúp họ tái hòa nhập xã hội sau khi được thả. Đây là một cách tiếp cận dài hạn nhằm giảm số người trở lại nhà tù sau khi hoàn thành bản án. Ngoài ra, việc thực hiện các biện pháp phục hồi chức năng và điều trị sức khỏe tâm thần hiệu quả hơn cho những người đang bị lạm dụng chất kích thích và bệnh tâm thần có thể giúp ngăn họ tái phạm và kết thúc trở lại nhà tù.  Khám phá các lựa chọn thay thế cho việc giam giữ, chẳng hạn như các chương trình tư pháp phục hồi, cũng có thể là một giải pháp hiệu quả. Các chương trình này nhằm mục đích sửa chữa tác hại do tội phạm gây ra và tạo điều kiện hòa giải giữa người phạm tội và nạn nhân hoặc cộng đồng, thay vì chỉ đơn giản là trừng phạt người phạm tội. Cuối cùng, giải quyết vấn đề quá tải nhà tù ở Mỹ sẽ đòi hỏi sự kết hợp của các biện pháp này và các biện pháp khác, và cam kết cải cách hệ thống tư pháp hình sự để tập trung vào phục hồi và phòng ngừa,  chứ không phải chỉ trừng phạt."}</w:t>
      </w:r>
    </w:p>
    <w:p w14:paraId="3E8513EB" w14:textId="77777777" w:rsidR="00FA1E3D" w:rsidRDefault="00273BDE">
      <w:r>
        <w:t xml:space="preserve">{"câu hỏi": "Giải thích quá trình chọn lọc tự nhiên.", "Trả lời": "Chọn lọc tự nhiên là một quá trình mà một số đặc điểm di truyền giúp tăng cường khả năng sống sót và / hoặc sinh sản trở nên phổ biến hơn trong quần thể theo thời gian. Điều này xảy ra bởi vì những cá thể có những đặc điểm như vậy có xu hướng để lại nhiều con cái hơn những người không có chúng, và những đặc điểm thuận lợi của chúng sau đó được truyền lại cho thế hệ tiếp theo. Theo thời gian, những đặc điểm này trở nên phổ biến hơn, dẫn đến sự thay đổi tiến hóa. Đây là cách quá trình hoạt động, từng bước: \ n \ n1. Biến thể: Trong bất kỳ quần thể nào, có sự khác biệt về đặc điểm giữa các cá nhân. Biến thể này phát sinh từ các đột biến ngẫu nhiên và tái tổ hợp di truyền trong quá trình sinh sản. \ n \ n2. Lựa chọn: Một số biến thể giữa các cá </w:t>
      </w:r>
      <w:r>
        <w:lastRenderedPageBreak/>
        <w:t>thể mang lại lợi thế về khả năng sống sót và sinh sản. Ví dụ, một con vật có thể chạy nhanh hơn có thể tránh những kẻ săn mồi tốt hơn, trong khi một cây có rễ sâu hơn có thể tiếp cận nước tốt hơn. \ n \ n3. Sinh sản khác biệt: Những cá thể có đặc điểm thuận lợi có nhiều khả năng sống sót và sinh sản, truyền lại những đặc điểm này cho con cái của chúng. Ngược lại, những cá thể có những đặc điểm ít lợi ích hơn ít có khả năng sống sót và sinh sản, có nghĩa là những đặc điểm của chúng ít có khả năng được truyền lại cho thế hệ tiếp theo. Thay đổi thành phần dân số: Theo thời gian, số lượng cá thể có đặc điểm thuận lợi sẽ tăng lên trong dân số, trong khi số lượng cá nhân có đặc điểm bất lợi sẽ giảm. Cuối cùng, điều này có thể dẫn đến những thay đổi trong trang điểm chung của dân số, vì một số đặc điểm nhất định trở nên phổ biến hơn trong khi những đặc điểm khác trở nên ít hơn. Điều quan trọng cần lưu ý là chọn lọc tự nhiên không phải là một quá trình có chủ ý hoặc có ý thức, mà là kết quả tự nhiên của sự tương tác giữa các cá nhân và môi trường của họ. Ngoài ra, đó là một quá trình liên tục xảy ra qua nhiều thế hệ, dẫn đến sự tiến hóa dần dần của các loài."}</w:t>
      </w:r>
    </w:p>
    <w:p w14:paraId="1259F8BD" w14:textId="77777777" w:rsidR="00FA1E3D" w:rsidRDefault="00273BDE">
      <w:r>
        <w:t>{"câu hỏi": "Xác định cách giảm phát thải khí nhà kính.", "trả lời": "Một cách để giảm phát thải khí nhà kính là tăng cường sử dụng các nguồn năng lượng tái tạo, như gió, mặt trời hoặc thủy điện, để tạo ra điện. Điều này có thể được thực hiện thông qua các hành động cá nhân, tổ chức và chính phủ. Ví dụ, các cá nhân có thể lắp đặt các tấm pin mặt trời trên nhà của họ để tạo ra điện của riêng họ bằng cách sử dụng năng lượng sạch. Các công ty có thể đầu tư vào các nguồn năng lượng tái tạo cho hoạt động của họ và chính phủ có thể tạo ra các chính sách và ưu đãi để khuyến khích sử dụng năng lượng sạch. Bằng cách chuyển từ việc sử dụng nhiên liệu hóa thạch làm nguồn năng lượng chính, chúng ta có thể giảm đáng kể lượng khí thải nhà kính và giảm thiểu tác động của biến đổi khí hậu."}</w:t>
      </w:r>
    </w:p>
    <w:p w14:paraId="20A82063" w14:textId="77777777" w:rsidR="00FA1E3D" w:rsidRDefault="00273BDE">
      <w:r>
        <w:t>{"câu hỏi": "Giải thích "sa mạc thực phẩm" là gì và tại sao chúng lại là một vấn đề.", "trả lời": "Sa mạc thực phẩm" là một khu vực địa lý nơi cư dân bị hạn chế hoặc không có quyền truy cập vào thực phẩm giá cả phải chăng và bổ dưỡng, thường là do không có cửa hàng tạp hóa trong khoảng cách di chuyển thuận tiện. Những khu vực này thường được tìm thấy ở các khu dân cư có thu nhập thấp, nơi cư dân có thể không có phương tiện giao thông riêng và phải dựa vào phương tiện giao thông công cộng hoặc đi bộ để tiếp cận thực phẩm. Điều này có thể gây khó khăn cho họ để có được sản phẩm tươi sống và các thực phẩm lành mạnh khác, dẫn đến chế độ ăn uống kém và các vấn đề sức khỏe. \ n \ n Sa mạc thực phẩm là một vấn đề vì chúng góp phần vào một loạt các kết quả sức khỏe tiêu cực. Ví dụ, cư dân của sa mạc thực phẩm có thể có tỷ lệ béo phì, tiểu đường và các bệnh liên quan đến chế độ ăn uống khác cao hơn do họ không có khả năng dễ dàng tiếp cận các lựa chọn thực phẩm lành mạnh. Ngoài ra, người dân ở sa mạc thực phẩm có thể phải dành một lượng lớn thời gian và tiền bạc để đi du lịch để có được thực phẩm, điều này có thể làm trầm trọng thêm căng thẳng tài chính, đặc biệt là đối với các gia đình có thu nhập thấp. Nhìn chung, giải quyết các sa mạc thực phẩm và cải thiện khả năng tiếp cận với thực phẩm tươi, lành mạnh là rất quan trọng để thúc đẩy kết quả sức khỏe tốt hơn và giảm chênh lệch về sức khỏe."}</w:t>
      </w:r>
    </w:p>
    <w:p w14:paraId="6CEF3281" w14:textId="77777777" w:rsidR="00FA1E3D" w:rsidRDefault="00273BDE">
      <w:r>
        <w:t xml:space="preserve">{"câu hỏi": "Mô tả quy trình vay tiền để mua nhà.", "trả lời": "Nhận khoản vay để mua nhà thường tuân theo một số bước. Dưới đây là tổng quan về quy trình:\n\n1. Xác định ngân sách của bạn và xem xét tín dụng của bạn: Trước khi bạn đăng ký khoản vay mua nhà, sẽ rất </w:t>
      </w:r>
      <w:r>
        <w:lastRenderedPageBreak/>
        <w:t>hữu ích khi hiểu số tiền bạn có thể đủ khả năng vay dựa trên thu nhập, nợ và các yếu tố tài chính khác của bạn. Bạn cũng nên xem lại các báo cáo và điểm tín dụng của mình, vì chúng sẽ đóng một vai trò trong quá trình phê duyệt khoản vay. \ n \ n2. Mua sắm xung quanh cho một người cho vay và sản phẩm cho vay: Có nhiều loại cho vay mua nhà và cho vay khác nhau, vì vậy điều quan trọng là phải mua sắm xung quanh để tìm một loại phù hợp với bạn. Bạn sẽ muốn so sánh lãi suất, điều khoản vay và phí, cũng như danh tiếng và dịch vụ khách hàng của người cho vay. \ n \ n3. Được chấp thuận trước: Khi bạn đã giải quyết được sản phẩm cho vay và cho vay, bạn có thể đăng ký phê duyệt trước. Đây là một quá trình mà người cho vay xem xét tín dụng, thu nhập và thông tin tài chính khác của bạn để xác định số tiền họ sẵn sàng cho bạn vay. Phê duyệt trước cũng sẽ cung cấp cho bạn ý tưởng tốt về lãi suất bạn sẽ được cung cấp. \ n \ n4. Tìm một ngôi nhà và đưa ra đề nghị: Với sự chấp thuận trước của bạn trong tay, bạn có thể bắt đầu mua nhà. Một khi bạn tìm thấy một trong những bạn thích, bạn có thể thực hiện một đề nghị. Hãy nhớ rằng số tiền phê duyệt trước không phải là đảm bảo, vì vậy điều quan trọng là phải đưa ra đề nghị nằm trong ngân sách của bạn. \ n \ n5. Hoàn thành đơn xin vay: Sau khi đề nghị của bạn được chấp nhận, bạn sẽ cần hoàn thành đơn xin vay chính thức. Điều này sẽ đòi hỏi rất nhiều tài liệu và giấy tờ, vì vậy hãy chuẩn bị để cung cấp tất cả các thông tin cần thiết. \ n \ n6. Chờ quá trình cho vay kết thúc: Quá trình cho vay có thể mất vài tuần hoặc hơn. Trong thời gian này, người cho vay sẽ xem xét đơn đăng ký và tài liệu của bạn, cũng như tiến hành thẩm định tài sản để đảm bảo nó xứng đáng với số tiền vay. Họ cũng có thể yêu cầu thêm thông tin nếu cần.\n\n7. Đóng khoản vay: Khi mọi thứ được phê duyệt và khoản vay đã sẵn sàng để được tài trợ, bạn sẽ tham dự một cuộc họp kết thúc, nơi bạn sẽ ký các tài liệu cho vay và nhận tiền. Đây cũng là lúc bạn sẽ phải trả bất kỳ chi phí hoặc phí đóng cửa nào. \ n \ n Sau khi thực hiện bước cuối cùng, bạn sẽ chính thức sở hữu ngôi nhà mới của mình! Điều quan trọng cần nhớ là quá trình vay mua nhà có thể thay đổi tùy thuộc vào nhiều yếu tố, bao gồm tình hình tài chính của bạn, người cho vay và tài sản bạn đang mua."}</w:t>
      </w:r>
    </w:p>
    <w:p w14:paraId="2F717613" w14:textId="77777777" w:rsidR="00FA1E3D" w:rsidRDefault="00273BDE">
      <w:r>
        <w:t xml:space="preserve">{"câu hỏi": "Thiết kế một hệ thống để giảm thiểu tác động của biến đổi khí hậu.", "Trả lời": "Sự phức tạp của biến đổi khí hậu và hậu quả sâu rộng của nó đòi hỏi một cách tiếp cận đa diện và năng động. Tuy nhiên, một hệ thống khả thi để giảm thiểu tác động của biến đổi khí hậu có thể được xây dựng dựa trên các bước chính sau: \ n \ n1. ** Giảm lượng khí thải carbon: ** Nhiên liệu hóa thạch là nguồn phát thải khí nhà kính lớn nhất do con người gây ra, chủ yếu là carbon dioxide. Các ngành công nghiệp, chính phủ và cá nhân có thể góp phần giảm lượng khí thải carbon bằng cách chuyển sang năng lượng tái tạo và carbon thấp, đầu tư vào công nghệ tiết kiệm năng lượng và thay đổi mô hình hành vi của chúng ta - như giảm tiêu thụ, tái chế và sử dụng phương tiện giao thông công cộng hoặc phương tiện phát thải thấp. ** Cô lập carbon: ** Một cách quan trọng để giảm mức độ carbon dioxide là thông qua các kỹ thuật cô lập carbon, chẳng hạn như trồng rừng, trồng rừng, cô lập carbon trong đất, bón phân đại dương và năng lượng sinh học với thu hồi và lưu trữ carbon. \ n \ n3. ** Thích ứng với biến đổi khí hậu: ** Khi chúng ta làm việc theo hướng giảm lượng khí thải, chúng ta cũng phải thích ứng với khí hậu thay đổi. Điều này bao gồm xây dựng cơ sở hạ tầng và chuẩn bị cho các sự kiện thời tiết cực đoan; tăng khả năng phục hồi của các hệ thống quản lý nông nghiệp và nước của chúng tôi; đầu tư hệ thống cảnh báo sớm và đánh giá rủi ro; và chuẩn bị cho các cộng đồng dễ bị tổn thương trước tác động của biến đổi khí hậu.\n\n4. ** Khuyến </w:t>
      </w:r>
      <w:r>
        <w:lastRenderedPageBreak/>
        <w:t>khích thực hành bền vững: ** Chính phủ, tập đoàn và cá nhân đều có vai trò trong việc thúc đẩy các hoạt động bền vững - giảm thiểu, tái sử dụng và tái chế. Điều này có thể đạt được thông qua các thay đổi và khuyến khích chính sách, chẳng hạn như trợ cấp, thuế, quy định hoặc các sáng kiến CSR. Ngoài ra, sự gia tăng của các sản phẩm thân thiện với môi trường, các tòa nhà xanh và các lựa chọn giao thông bền vững có thể tạo ra sự khác biệt đáng kể. **Hợp tác quốc tế: ** Biến đổi khí hậu là một vấn đề toàn cầu đòi hỏi sự hợp tác toàn cầu. Bởi vì vấn đề này vượt qua biên giới, nó đòi hỏi các thỏa thuận, khuôn khổ và tổ chức quốc tế cho phép các quốc gia và tập đoàn làm việc cùng nhau hướng tới các mục tiêu chung. Đầu tư hơn nữa vào nghiên cứu khí hậu, tài trợ khí hậu và chuyển giao công nghệ cũng là cần thiết.\n\n\nTóm lại, một hệ thống giảm thiểu biến đổi khí hậu sẽ được thiết kế để giảm phát thải khí nhà kính, thúc đẩy các hoạt động bền vững, thúc đẩy thích ứng và khuyến khích hợp tác quốc tế.</w:t>
      </w:r>
    </w:p>
    <w:p w14:paraId="2ECB9071" w14:textId="77777777" w:rsidR="00FA1E3D" w:rsidRDefault="00273BDE">
      <w:r>
        <w:t>{"câu hỏi": "Xây dựng kế hoạch làm thế nào để giảm leo thang tranh chấp giữa hai người.", "trả lời": "Khi hai người tranh chấp, cảm xúc có thể dâng cao, khiến họ khó giao tiếp hiệu quả và đạt được giải pháp. Là một trợ lý AI hữu ích, đây là một kế hoạch tôi có thể đề xuất để xoa dịu tình hình và giúp họ đi đến thỏa thuận: \ n \ n1. Can thiệp càng sớm càng tốt: Thời gian là rất quan trọng khi nói đến việc giảm leo thang tranh chấp. Nó càng kéo dài, nó sẽ càng khó giải quyết. \ n \ n2. Khuyến khích mỗi người nghỉ ngơi: Cho các cá nhân một cơ hội để bình tĩnh lại và thu thập suy nghĩ của họ trước khi cố gắng giao tiếp thêm. \ n \ n3. Lắng nghe tích cực: Yêu cầu mỗi người giải thích khía cạnh câu chuyện của họ và những gì họ hy vọng đạt được. Lắng nghe với một tâm trí cởi mở, và tóm tắt lại quan điểm của họ để cho thấy rằng bạn hiểu. \ n \ n4. Thừa nhận cảm xúc: Nhận ra cảm xúc của mỗi người và xác nhận cảm xúc của họ. Hãy cho họ biết rằng họ có quyền cảm nhận cách họ làm. \ n \ n5. Tìm điểm chung: Xác định các lĩnh vực mà cả hai bên đồng ý và sử dụng nó để tạo nền tảng để tiến lên phía trước. \ n \ n6. Nuôi dưỡng tư duy tập trung vào giải pháp: Thay vì sống trong quá khứ, hãy khuyến khích mỗi cá nhân tập trung vào tương lai và xác định các giải pháp khả thi cho vấn đề trong tầm tay. \n\n7. Thúc đẩy sự đồng cảm: Khuyến khích mỗi người nhìn mọi thứ từ quan điểm của người khác và hiểu cảm xúc và động cơ của họ. \ n \ n8. Đề xuất thỏa hiệp: Giúp các bên xác định cách thức mà họ có thể thỏa hiệp hoặc tìm ra một nền tảng trung gian đáp ứng cả hai nhu cầu của họ. \ n \ n9. Khuyến khích cam kết: Một khi đã đạt được giải pháp, hãy khuyến khích cả hai bên cam kết duy trì các điều khoản trong thỏa thuận của họ và giữ hòa bình. Nhìn chung, chìa khóa để giảm leo thang tranh chấp là tạo ra một môi trường an toàn nơi mỗi người cảm thấy được lắng nghe, hiểu và tôn trọng, và thúc đẩy cách tiếp cận tập trung vào giải pháp để giải quyết xung đột.</w:t>
      </w:r>
    </w:p>
    <w:p w14:paraId="52711B36" w14:textId="77777777" w:rsidR="00FA1E3D" w:rsidRDefault="00273BDE">
      <w:r>
        <w:t xml:space="preserve">{"câu hỏi": "Mô tả quá trình nhập cư vào Hoa Kỳ.", "trả lời": "Quá trình nhập cư vào Hoa Kỳ có thể thay đổi tùy thuộc vào hoàn cảnh cụ thể và lý do nhập cư. Tuy nhiên, nói chung, quá trình này bao gồm một số bước và có thể khá phức tạp. \ n \ n1. Xác định tính đủ điều kiện của bạn: Bước đầu tiên trong quá trình nhập cư là xác định tính đủ điều kiện để vào Hoa Kỳ. Một số cách phổ biến để nhập cư vào Hoa Kỳ bao gồm nhập cư dựa trên gia đình, nhập cư dựa trên việc làm, tình trạng tị nạn hoặc tị nạn và chương trình thị thực đa dạng. Mỗi phương pháp này đều có các yêu cầu về tính đủ điều kiện cụ thể phải được đáp ứng.\n\n2. Nộp đơn yêu cầu: Khi bạn đã xác định phương pháp tốt nhất để nhập cư, bạn sẽ cần phải </w:t>
      </w:r>
      <w:r>
        <w:lastRenderedPageBreak/>
        <w:t>nộp đơn yêu cầu với Sở Di trú và Nhập tịch Hoa Kỳ (USCIS). Ví dụ, nếu bạn đang có kế hoạch nhập cư thông qua nhập cư dựa trên gia đình, người thân của bạn sẽ cần phải nộp đơn bảo lãnh thay mặt bạn. \ n \ n3. Chờ phê duyệt: Sau khi nộp đơn, thường có một khoảng thời gian chờ đợi trong khi USCIS xử lý và xem xét đơn yêu cầu. Quá trình này có thể mất vài tháng hoặc lâu hơn, tùy thuộc vào hoàn cảnh cụ thể.\n\n4. Nộp đơn xin thị thực: Sau khi đơn yêu cầu đã được chấp thuận, bạn có thể nộp đơn xin thị thực nhập cư tại lãnh sự quán hoặc đại sứ quán Hoa Kỳ ở nước bạn. Điều này sẽ liên quan đến việc nộp các tài liệu khác nhau, bao gồm bằng chứng nhận dạng, thông tin tài chính và hồ sơ y tế. \ n \ n5. Tham dự một cuộc phỏng vấn visa: Là một phần của quá trình xin thị thực, bạn sẽ cần phải tham dự một cuộc phỏng vấn với một viên chức lãnh sự. Đây là cơ hội để đặt câu hỏi và cung cấp thêm thông tin về đơn đăng ký của bạn. \ n \ n6. Nhập cảnh Hoa Kỳ: Khi thị thực của bạn đã được chấp thuận, bạn sẽ có thể vào Hoa Kỳ. Tại điểm nhập cảnh, bạn sẽ được kiểm tra bởi một nhân viên Hải quan và Bảo vệ Biên giới, người sẽ xác định xem bạn có được chấp nhận vào Hoa Kỳ hay không. \ n \ n7. Nộp đơn xin thường trú: Sau khi vào Hoa Kỳ, bạn có thể nộp đơn xin thường trú nhân (còn được gọi là thẻ xanh). Điều này sẽ liên quan đến việc nộp tài liệu bổ sung và tham dự một cuộc phỏng vấn với một nhân viên USCIS. \ n \ n8. Nhập tịch: Sau vài năm sống ở Hoa Kỳ với tư cách là thường trú nhân hợp pháp, bạn có thể đủ điều kiện để nộp đơn xin nhập tịch và trở thành công dân Hoa Kỳ. Quá trình nhập cư có thể phức tạp và kéo dài, và điều quan trọng là phải tham khảo ý kiến luật sư di trú để giúp bạn điều hướng quy trình và đảm bảo rằng tất cả các yêu cầu đều được đáp ứng."}</w:t>
      </w:r>
    </w:p>
    <w:p w14:paraId="582DD07D" w14:textId="77777777" w:rsidR="00FA1E3D" w:rsidRDefault="00273BDE">
      <w:r>
        <w:t xml:space="preserve">{"câu hỏi": "Thiết kế kế hoạch an toàn cho trường học trong trường hợp có kẻ xâm nhập có vũ trang.", "trả lời": "Kế hoạch an toàn cho sự kiện xâm nhập có vũ trang tại trường học sẽ bao gồm các bước sau: \n\n1. Thiết lập một giao thức rõ ràng và ngắn gọn để nhân viên và học sinh tuân theo trong một sự kiện xâm nhập có vũ trang. Điều này nên bao gồm các quy trình phong tỏa, các khu vực an toàn được chỉ định và hướng dẫn cách bảo vệ bản thân và những người khác. \ n \ n2. Tiến hành đào tạo thường xuyên cho nhân viên và sinh viên về cách đối phó với kẻ xâm nhập có vũ trang. Điều này nên liên quan đến các cuộc diễn tập và mô phỏng để đảm bảo rằng mọi người đều biết phải làm gì trong trường hợp khẩn cấp như vậy. \ n \ n3. Giữ cho các đường dây liên lạc luôn mở. Trong một sự kiện xâm nhập có vũ trang, điều quan trọng là phải có một cách đáng tin cậy để liên lạc với những người phản ứng đầu tiên, ban giám hiệu nhà trường và các thành viên khác của cộng đồng trường học. Điều này có thể liên quan đến việc sử dụng hệ thống liên lạc nội bộ toàn trường, máy bộ đàm hai chiều hoặc các công cụ liên lạc khác. \ n \ n4. Đảm bảo rằng tất cả các lối vào và lối ra đều được bảo đảm. Trong một sự kiện đột nhập có vũ trang, điều quan trọng là phải ngăn chặn kẻ đột nhập vào trường và gây khó khăn cho họ di chuyển xung quanh tòa nhà khi vào bên trong. Điều này có thể đạt được bằng cách giữ cho tất cả các cửa ra vào và cửa sổ bị khóa, và bằng cách lắp đặt các rào cản vật lý để hạn chế truy cập vào các khu vực nhất định của tòa nhà. \ n \ n5. Phối hợp với cơ quan thực thi pháp luật địa phương để xây dựng kế hoạch ứng phó khẩn cấp. Kế hoạch này nên bao gồm các chi tiết về cách những người phản ứng đầu tiên sẽ phản ứng với một sự kiện xâm nhập có vũ trang tại trường, cũng như cách họ sẽ liên lạc với nhân viên và học sinh của trường. \ n \ n6. Cung cấp hỗ trợ và nguồn lực cho cha mẹ và người giám hộ. Trong và sau một sự kiện xâm nhập có vũ trang, điều quan trọng là cung cấp hỗ trợ và nguồn lực cho gia đình của học sinh và nhân viên. Điều này có </w:t>
      </w:r>
      <w:r>
        <w:lastRenderedPageBreak/>
        <w:t>thể bao gồm các dịch vụ tư vấn, cập nhật thường xuyên về tình hình và cơ hội cho các gia đình kết nối với nhau."}</w:t>
      </w:r>
    </w:p>
    <w:p w14:paraId="70A43E7F" w14:textId="77777777" w:rsidR="00FA1E3D" w:rsidRDefault="00273BDE">
      <w:r>
        <w:t>{"câu hỏi": "Mô tả thời gian khi bạn nhận được dịch vụ khách hàng tuyệt vời.", "trả lời": "Là trợ lý AI, tôi không nhận được dịch vụ khách hàng, vì tôi không phải là khách hàng. Tuy nhiên, tôi có thể cho bạn biết về một trải nghiệm chung về dịch vụ khách hàng tốt mà nhiều người đã có. Giả sử một người đến nhà hàng ăn tối với bạn bè. Từ lúc họ bước vào, họ đã được chào đón bởi một nữ tiếp viên thân thiện, người đã nhanh chóng đưa họ đến bàn của họ. Người phục vụ tự giới thiệu, cung cấp thực đơn và đảm bảo mọi người đã ổn định trước khi đưa ra khuyến nghị và nhận đơn đặt hàng của họ. Trong suốt đêm, người phục vụ rất chu đáo, thân thiện và thậm chí còn đi xa hơn để mang theo một món tráng miệng sinh nhật nhỏ khi anh ta tình cờ nghe nói rằng một trong những vị khách đang tổ chức sinh nhật của họ. Vào cuối đêm, hóa đơn đã nhanh chóng được đưa đến, và bất kỳ câu hỏi nào phát sinh đều được trả lời với sự kiên nhẫn và duyên dáng. Cả nhóm rời đi với cảm giác hài lòng với dịch vụ mà họ đã nhận được và đã háo hức trở lại."}</w:t>
      </w:r>
    </w:p>
    <w:p w14:paraId="67FE8E56" w14:textId="77777777" w:rsidR="00FA1E3D" w:rsidRDefault="00273BDE">
      <w:r>
        <w:t>{"question": "Phân loại các mục này thành các danh mục. - Xe hơi, máy bay, thuyền", "trả lời": "Thể loại: Phương tiện/Vận tải \n- Car\n- Máy bay\n- Thuyền"}</w:t>
      </w:r>
    </w:p>
    <w:p w14:paraId="2BA7715B" w14:textId="77777777" w:rsidR="00FA1E3D" w:rsidRDefault="00273BDE">
      <w:r>
        <w:t>{"câu hỏi": "Viết một đoạn văn thuyết phục để hỗ trợ một quan điểm. - Lợi ích sức khỏe của chế độ ăn chay", "trả lời": "Chế độ ăn chay cung cấp một loạt các lợi ích sức khỏe cần thiết để duy trì lối sống lành mạnh và trọn vẹn. Chế độ ăn như vậy tự nhiên ít chất béo bão hòa và nhiều chất xơ, làm giảm nguy cơ béo phì, bệnh tim và tiểu đường loại 2. Ngoài ra, chế độ ăn chay tự nhiên giàu vitamin và khoáng chất thiết yếu như vitamin C, kali và folate, có liên quan đến nguy cơ mắc các bệnh mãn tính thấp hơn. Nghiên cứu đã chỉ ra rằng người ăn chay có mức cholesterol thấp hơn, huyết áp thấp hơn và sức khỏe đường ruột tổng thể tốt hơn. Bằng cách tránh thịt, các cá nhân có thể giảm lượng hóa chất, hormone và kháng sinh độc hại thường được tìm thấy trong các sản phẩm động vật. Cuối cùng, chế độ ăn chay mang lại nhiều lợi ích cho sức khỏe, làm cho nó trở thành một lựa chọn thông minh và có trách nhiệm cho bất kỳ ai muốn sống một cuộc sống lành mạnh và sôi động."}</w:t>
      </w:r>
    </w:p>
    <w:p w14:paraId="51B46A0D" w14:textId="77777777" w:rsidR="00FA1E3D" w:rsidRDefault="00273BDE">
      <w:r>
        <w:t>{"câu hỏi": "Tóm tắt tuần cuối cùng của bạn.", "trả lời": "Là một AI, tôi không có khả năng thực hiện các hành động hoặc có kinh nghiệm cá nhân, vì vậy tôi không có \"tuần trước\" để tóm tắt. Tôi được thiết kế để hỗ trợ và đáp ứng các yêu cầu và câu hỏi của bạn."}</w:t>
      </w:r>
    </w:p>
    <w:p w14:paraId="11556531" w14:textId="77777777" w:rsidR="00FA1E3D" w:rsidRDefault="00273BDE">
      <w:r>
        <w:t xml:space="preserve">{"câu hỏi": "Những câu hỏi nào nên được hỏi để đánh giá một đại diện dịch vụ khách hàng?", "Trả lời": "Để đánh giá một đại diện dịch vụ khách hàng, một số câu hỏi có thể được hỏi bao gồm:\n\n1. Bạn thực hiện những bước nào để hiểu các vấn đề hoặc mối quan tâm của khách hàng?\n2. Làm thế nào để bạn phản ứng với một khách hàng đang buồn bã hoặc tức giận?\n3. Làm thế nào để bạn xử lý các vấn đề hoặc khiếu nại khách hàng không mong muốn?\n4. Bạn có thể cung cấp một ví dụ về thời gian khi bạn vượt lên trên và hơn thế nữa để giải quyết vấn đề của khách hàng không? \ n5. Làm thế nào để bạn ưu tiên và quản lý nhiều yêu cầu của khách hàng cùng một lúc?\n6. Bạn có thể cho chúng tôi biết về một thời gian khi bạn phải đưa ra một quyết định khó khăn liên quan đến khách hàng? \ n7. Làm thế nào để bạn luôn cập nhật các chính sách và thủ tục của công ty?\n8. Làm thế nào để bạn giao </w:t>
      </w:r>
      <w:r>
        <w:lastRenderedPageBreak/>
        <w:t>tiếp với các bộ phận hoặc thành viên khác trong nhóm để giải quyết vấn đề của khách hàng?\n9. Bạn có thể đưa ra ví dụ về cách bạn đã cải thiện trải nghiệm của khách hàng trong vai trò của mình không? \ n10. Làm thế nào để bạn đo lường thành công của mình với tư cách là một đại diện dịch vụ khách hàng?"}</w:t>
      </w:r>
    </w:p>
    <w:p w14:paraId="1417D4EE" w14:textId="77777777" w:rsidR="00FA1E3D" w:rsidRDefault="00273BDE">
      <w:r>
        <w:t>{"câu hỏi": "Hãy nghĩ về một giải pháp để giảm tiêu thụ nước.", "Trả lời": "Một giải pháp để giảm tiêu thụ nước có thể là thực hiện và thúc đẩy thói quen sử dụng nước hiệu quả hơn trong các hộ gia đình và các ngành công nghiệp. Một số cách để làm điều này có thể bao gồm: \ n \ n1. Sửa chữa rò rỉ: Một giọt nhỏ từ vòi bị rò rỉ có thể lãng phí gallon nước, vì vậy điều quan trọng là phải khắc phục rò rỉ ngay khi chúng được phát hiện. \ n \ n2. Sử dụng các thiết bị và đồ đạc tiết kiệm nước: Có rất nhiều thiết bị và đồ đạc tiết kiệm nước có sẵn trên thị trường, chẳng hạn như nhà vệ sinh lưu lượng thấp, vòi hoa sen và máy giặt, có thể làm giảm đáng kể lượng nước sử dụng. \ n \ n3. Tắm ngắn hơn: Giảm thời gian tắm thậm chí một hoặc hai phút có thể tiết kiệm gallon nước. \ n \ n4. Sử dụng chổi thay vì vòi: Thay vì sử dụng vòi để làm sạch đường lái xe hoặc vỉa hè, hãy sử dụng chổi, có thể tiết kiệm tới 80 gallon nước. Tưới cây một cách khôn ngoan: Tưới cây vào sáng sớm hoặc tối muộn để giảm bốc hơi và sử dụng hệ thống tưới nhỏ giọt cung cấp nước trực tiếp vào rễ, giảm thiểu chất thải. Tái sử dụng nước: Thu gom nước mưa hoặc tái sử dụng nước xám (từ máy giặt, vòi hoa sen, v.v.) để tưới cây hoặc cho mục đích làm sạch. Bằng cách kết hợp những thay đổi nhỏ này trong thói quen hàng ngày, chúng ta có thể giảm đáng kể lượng nước tiêu thụ và góp phần hướng tới một tương lai bền vững hơn."}</w:t>
      </w:r>
    </w:p>
    <w:p w14:paraId="715076EA" w14:textId="77777777" w:rsidR="00FA1E3D" w:rsidRDefault="00273BDE">
      <w:r>
        <w:t>{"câu hỏi": "Mô tả một cảnh trong một vài câu. - Ban đêm trong rừng", "trả lời": "Khi mặt trời lặn sau những ngọn núi xa xôi, khu rừng sống động một thời bị thiêu rụi bởi một bóng tối dày đặc. Mặt trăng, ngồi cao trên tán cây, tạo ra một màu xanh kỳ lạ trên phong cảnh. Những chiếc lá thì thầm như một cơn gió nhẹ thổi qua cành cây, và có thể nghe thấy tiếng kêu xa xôi của một con cú. Khi màn đêm ngày càng sâu hơn, khu rừng mang một cuộc sống của riêng nó, đầy bí ẩn và kỳ diệu."}</w:t>
      </w:r>
    </w:p>
    <w:p w14:paraId="36EEE1A6" w14:textId="77777777" w:rsidR="00FA1E3D" w:rsidRDefault="00273BDE">
      <w:r>
        <w:t xml:space="preserve">{"câu hỏi": "Những chiến lược nào có thể được sử dụng để bảo tồn năng lượng trong nhà?", "trả lời": "Dưới đây là một số chiến lược có thể được sử dụng để bảo tồn năng lượng trong nhà:\n\n1. Sử dụng các thiết bị tiết kiệm năng lượng: Nâng cấp lên các thiết bị tiết kiệm năng lượng có thể giúp tiết kiệm năng lượng và giảm hóa đơn tiền điện. Cách nhiệt nhà của bạn: Hãy chắc chắn rằng tường, gác mái và sàn nhà của bạn được cách nhiệt đúng cách để giúp giữ ấm cho ngôi nhà của bạn vào mùa đông và mát mẻ vào mùa hè, giảm nhu cầu sưởi ấm và làm mát. \ n \ n3. Lắp đặt bộ điều nhiệt thông minh: Bộ điều nhiệt thông minh có thể tìm hiểu thói quen của bạn và tự động điều chỉnh nhiệt độ cho phù hợp, có thể giúp tiết kiệm năng lượng. \ n \ n4. Thay đổi sang ánh sáng LED: Đèn LED sử dụng ít năng lượng hơn đáng kể so với bóng đèn sợi đốt truyền thống và tồn tại lâu hơn nhiều. \ n \ n5. Rút phích cắm điện tử khi không sử dụng: Nhiều thiết bị điện tử tiếp tục sử dụng năng lượng ngay cả khi đã tắt, vì vậy việc rút phích cắm của chúng có thể giúp giảm lãng phí năng lượng. \ n \ n6. Sử dụng ánh sáng tự nhiên: Mở rèm cửa và rèm vào ban ngày để cho phép ánh sáng tự nhiên vào nhà bạn, giảm nhu cầu chiếu sáng nhân tạo. \ n \ n7. Khắc phục rò rỉ: Sửa chữa bất kỳ rò rỉ nào trong nhà của bạn, vì vòi nhỏ giọt và nhà vệ sinh bị rò rỉ có thể lãng phí một lượng </w:t>
      </w:r>
      <w:r>
        <w:lastRenderedPageBreak/>
        <w:t>nước đáng kể. \ n \ n8. Giảm sử dụng nước: Tắm ngắn hơn và chỉ chạy máy rửa chén hoặc máy giặt khi bạn có đầy tải, để tiết kiệm cả nước và năng lượng. \ n \ n9. Trồng cây: Trồng cây hoặc cây bụi xung quanh nhà của bạn có thể giúp cung cấp bóng mát vào mùa hè, giảm nhu cầu điều hòa không khí. \ n \ n10. Giáo dục và thu hút sự tham gia của tất cả mọi người: Giáo dục tất cả các thành viên trong gia đình về tầm quan trọng của việc bảo tồn năng lượng và thu hút họ tham gia vào việc hành động để giảm sử dụng năng lượng."}</w:t>
      </w:r>
    </w:p>
    <w:p w14:paraId="055373DA" w14:textId="77777777" w:rsidR="00FA1E3D" w:rsidRDefault="00273BDE">
      <w:r>
        <w:t>{"câu hỏi": "Giải thích tại sao một kế hoạch thiết lập mục tiêu lại quan trọng.", "Trả lời": "Một kế hoạch thiết lập mục tiêu rất quan trọng vì nó hoạt động như một lộ trình rõ ràng để đạt được những gì bạn muốn trong cuộc sống. Nó giúp các cá nhân và tổ chức xác định, tập trung và đạt được các ưu tiên của họ. Dưới đây là một số lý do giải thích tại sao có một kế hoạch thiết lập mục tiêu là điều cần thiết: \ n \ n1. Rõ ràng: Một kế hoạch dứt khoát giúp xác định điều gì thực sự quan trọng đối với ai đó và những gì họ muốn đạt được. Sự rõ ràng này làm giảm sự nhầm lẫn và giữ cho cá nhân tập trung vào các mục tiêu đã đặt ra của họ. \ n \ n2. Định hướng: Với mục tiêu rõ ràng trong tâm trí, một cá nhân có thể tập trung nỗ lực và năng lượng của họ theo một hướng cụ thể, giảm thiểu phiền nhiễu và đẩy nhanh quá trình đạt được. \ n \ n3. Khả năng đo lường: Một kế hoạch giúp chia các mục tiêu thành các cột mốc nhỏ hơn, có thể đo lường được, cho phép theo dõi tiến độ. Bằng cách này, các cá nhân có thể hiểu rõ hơn liệu họ có đang đi đúng hướng hay họ cần thực hiện một số thay đổi. \ n \ n4. Động lực: Một kế hoạch thiết lập mục tiêu có thể làm tăng động lực, vì các cá nhân có ý thức tiến bộ rõ ràng, có thể theo dõi được. Thấy rằng một người gần hơn với mục tiêu của họ có thể là một động lực tuyệt vời để tiếp tục tiến về phía trước. \ n \ n5. Quản lý thời gian tốt hơn: Với kế hoạch thiết lập mục tiêu, các cá nhân có thể ưu tiên các nhiệm vụ của họ và sử dụng thời gian và nguồn lực của họ hiệu quả hơn. Nó giúp phân biệt giữa những gì khẩn cấp, những gì là quan trọng, và những gì có thể bị trì hoãn. Tóm lại, một kế hoạch thiết lập mục tiêu giúp các cá nhân hiểu những gì họ muốn đạt được, tập trung, theo dõi tiến trình của họ và quản lý thời gian và nguồn lực của họ tốt hơn, dẫn đến việc đạt được mục tiêu hiệu quả và hiệu quả hơn."}</w:t>
      </w:r>
    </w:p>
    <w:p w14:paraId="6D901DCD" w14:textId="77777777" w:rsidR="00FA1E3D" w:rsidRDefault="00273BDE">
      <w:r>
        <w:t>{"câu hỏi": "Mục đích của kế hoạch kinh doanh là gì?", "câu trả lời": "Kế hoạch kinh doanh đóng vai trò như một lộ trình cho một doanh nghiệp bằng cách phác thảo các mục tiêu, chiến lược, thị trường mục tiêu, cạnh tranh và dự báo tài chính. Nó thường được sử dụng để thu hút các nhà đầu tư, đảm bảo các khoản vay và hướng dẫn đội ngũ quản lý đưa ra các quyết định quan trọng. Một kế hoạch kinh doanh được xây dựng tốt giúp chủ doanh nghiệp nói rõ tầm nhìn của họ và đưa ra các bước cụ thể cần thiết để đạt được mục tiêu của họ. Bằng cách thường xuyên xem xét và cập nhật kế hoạch, chủ doanh nghiệp có thể hiểu rõ hơn về tiến độ của họ, xác định những thách thức tiềm ẩn và điều chỉnh chiến lược cho phù hợp. Nhìn chung, một kế hoạch kinh doanh là một công cụ quan trọng cho bất kỳ doanh nghiệp nào đang tìm cách đạt được thành công lâu dài."}</w:t>
      </w:r>
    </w:p>
    <w:p w14:paraId="4CD436BC" w14:textId="77777777" w:rsidR="00FA1E3D" w:rsidRDefault="00273BDE">
      <w:r>
        <w:t xml:space="preserve">{"câu hỏi": "Mô tả nội dung của cuốn tiểu thuyết \"The Great Gatsby\".", "câu trả lời": "The Great Gatsby là một cuốn tiểu thuyết của F. Scott Fitzgerald, xuất bản lần đầu tiên vào năm 1925, lấy bối cảnh vào mùa hè năm 1922 tại Long Island ở New York. Câu chuyện được thuật lại bởi Nick Carraway, một nhân viên bán trái phiếu trẻ tuổi, người vừa chuyển đến thị </w:t>
      </w:r>
      <w:r>
        <w:lastRenderedPageBreak/>
        <w:t>trấn hư cấu West Egg, nơi anh thuê một ngôi nhà nhỏ bên cạnh biệt thự xa hoa của Jay Gatsby, một triệu phú bí ẩn nổi tiếng với việc tổ chức những bữa tiệc xa hoa. Em họ của Nick, Daisy Buchanan, sống bên kia vịnh ở East Egg thời thượng hơn, với chồng Tom, một cựu cầu thủ bóng đá Yale, người được thừa kế sự giàu có của anh ấy. \ n \ n Cuốn tiểu thuyết theo chân Nick khi anh tham gia vào cuộc sống của những người xã hội giàu có sống trong Eggs, bao gồm tình nhân của Tom Myrtle Wilson, chồng cô George và ngôi sao golf Jordan Baker,  người trở thành người yêu của Nick. Tuy nhiên, trọng tâm chính là mối quan hệ giữa Gatsby và Daisy, những người đã từng là người yêu trước khi Gatsby rời đi để chiến đấu trong Thế chiến I. Gatsby đã dành năm năm qua để tích lũy tài sản của mình thông qua các phương tiện đáng ngờ với mục đích duy nhất là giành lại Daisy, người hiện đã kết hôn với Tom. Khi các sự kiện diễn ra, Fitzgerald khám phá các chủ đề về sự suy đồi, thái quá và sự suy tàn của Giấc mơ Mỹ, đặt trong bối cảnh của Roaring Twenties. Thông qua nhân vật Gatsby, cuốn tiểu thuyết đi sâu vào sự trống rỗng và băng hoại đạo đức của giới thượng lưu giàu có và những nguy hiểm của lý tưởng hóa và hoài cổ. Cuối cùng, The Great Gatsby là một câu chuyện bi thảm về tình yêu, tham vọng và sự băng hoại của Giấc mơ Mỹ."}</w:t>
      </w:r>
    </w:p>
    <w:p w14:paraId="0444AE7B" w14:textId="77777777" w:rsidR="00FA1E3D" w:rsidRDefault="00273BDE">
      <w:r>
        <w:t>{"câu hỏi": "Các nguồn dự đoán rằng giá cổ phiếu của Công ty A sẽ giữ nguyên hoặc tăng trong 10 ngày giao dịch tiếp theo. Chọn một chiến lược xem giá sẽ tăng hay giữ nguyên.", "trả lời": "Nếu các nguồn dự đoán rằng giá cổ phiếu của Công ty A sẽ giữ nguyên hoặc tăng trong 10 ngày giao dịch tiếp theo, một chiến lược tốt sẽ là nắm giữ hoặc mua thêm cổ phiếu của Công ty A. Giữ cổ phiếu hiện tại sẽ cho phép bạn hưởng lợi từ bất kỳ sự tăng giá tiềm năng nào. Nếu bạn tự tin vào các dự đoán và cảm thấy thoải mái với rủi ro, bạn có thể cân nhắc mua thêm cổ phiếu, với kỳ vọng có khả năng kiếm được lợi nhuận từ việc tăng giá cổ phiếu. Tuy nhiên, điều quan trọng cần lưu ý là dự đoán không phải là sự đảm bảo và thị trường chứng khoán có thể không thể đoán trước. Do đó, điều quan trọng là phải thực hiện thẩm định và xem xét cẩn thận khả năng chấp nhận rủi ro của mình trước khi đưa ra bất kỳ quyết định đầu tư nào."}</w:t>
      </w:r>
    </w:p>
    <w:p w14:paraId="59E6528A" w14:textId="77777777" w:rsidR="00FA1E3D" w:rsidRDefault="00273BDE">
      <w:r>
        <w:t>{"câu hỏi": "Xếp hạng bốn lựa chọn sau đây theo thứ tự từ ít có khả năng nhất đến có khả năng nhất. - A. Đi bộ đường dài\nB. Ăn hai lát bánh sô cô la \ nC. Viết một bài luận thuyết phục\nD. Uống một ly nước cam", "trả lời": "Không thể xếp hạng các lựa chọn đã cho theo thứ tự từ ít có khả năng đến rất có thể nếu không có bối cảnh hoặc thông tin bổ sung về thói quen, sở thích hoặc hoàn cảnh của người đó. Cậu có thể cung cấp thêm thông tin để tôi có thể hỗ trợ cậu tốt hơn được không?"}</w:t>
      </w:r>
    </w:p>
    <w:p w14:paraId="73F95843" w14:textId="77777777" w:rsidR="00FA1E3D" w:rsidRDefault="00273BDE">
      <w:r>
        <w:t xml:space="preserve">{"câu hỏi": "Thảo luận về hai đặc điểm chính của bức tranh \u201cThe Starry Night\u201d của Vincent Van Gogh.", "Trả lời": ""Đêm đầy sao" của Vincent Van Gogh là một trong những tác phẩm nghệ thuật nổi tiếng và được yêu thích nhất trên thế giới. Được tạo ra vào năm 1889, bức tranh là một mô tả sơn dầu trên vải về bầu trời đêm hỗn loạn trên một ngôi làng nhỏ, yên bình. Có một số đặc điểm chính của bức tranh khiến nó trở thành một kiệt tác, nhưng hai trong số những đặc điểm quan trọng nhất là việc sử dụng màu sắc và cọ vẽ. \ n \ n1. Sử dụng màu sắc: Một trong những điều làm cho "Đêm đầy sao" trở nên nổi bật là cách Van Gogh sử dụng màu sắc. Bức tranh bị chi phối bởi màu xanh đậm và màu vàng rực rỡ, tạo ra một hiệu ứng ấn tượng và gần như ở thế giới khác. Màu xanh lam trên bầu trời rất đậm và </w:t>
      </w:r>
      <w:r>
        <w:lastRenderedPageBreak/>
        <w:t>sáng, và chúng tương phản mạnh với màu xanh đậm và màu nâu phong phú của cảnh quan bên dưới. Các sắc thái khác nhau của màu vàng, từ ánh sáng ấm áp của mặt trăng đến những vệt sáng điện trên các ngôi sao và bầu trời, thêm năng lượng và sự năng động cho cảnh. Việc sử dụng màu sắc này làm cho bức tranh trở thành một bữa tiệc cho đôi mắt, và nó thu hút người xem để khám phá các chi tiết và sắc thái của nó. \ n \ n2. Một đặc điểm quan trọng khác của "Đêm đầy sao" là cách Van Gogh áp dụng sơn lên vải. Ông đã sử dụng những nét cọ dày, impasto để tạo cảm giác chuyển động và kết cấu. Bầu trời, ví dụ, đầy những đường xoáy, lăn dường như nhảy múa và không duỗi, trong khi cảnh quan bên dưới được thể hiện bằng những nét vẽ ngắn, choppy mang lại cảm giác vững chắc và sâu sắc. Nét vẽ biểu cảm này tạo thêm cảm giác năng lượng và sức sống cho bức tranh, và nó giúp truyền tải cảm giác hỗn loạn và hỗn loạn là trung tâm của tác phẩm. Nó cũng mang lại cho bức tranh một phong cách độc đáo và dễ nhận biết ngay lập tức, và nó đã làm cho nó trở thành một trong những tác phẩm nghệ thuật được yêu thích nhất trên thế giới."}</w:t>
      </w:r>
    </w:p>
    <w:p w14:paraId="3FBC0444" w14:textId="77777777" w:rsidR="00FA1E3D" w:rsidRDefault="00273BDE">
      <w:r>
        <w:t>{"question": "Xác định bất kỳ lỗi ngữ pháp hoặc dấu câu nào trong đoạn văn dưới đây và cung cấp phiên bản đã sửa. - Đó có thể là khởi đầu khó khăn, hành trình học một kỹ năng mới. Kỷ luật bản thân trong thói quen hàng ngày sẽ giúp bạn tập trung và tập trung vào mục tiêu của mình. Ngoài ra, dành thời gian để thực hành một cách nhất quán, điều này cuối cùng dẫn đến sự tiến bộ sẽ rõ ràng.", "trả lời": "Có thể khó khăn khi bắt đầu hành trình học một kỹ năng mới. Kỷ luật bản thân trong thói quen hàng ngày sẽ giúp bạn tập trung và tập trung vào mục tiêu của mình. Ngoài ra, dành thời gian để thực hành một cách nhất quán cuối cùng sẽ dẫn đến sự tiến bộ rõ ràng."}</w:t>
      </w:r>
    </w:p>
    <w:p w14:paraId="2AFC7D58" w14:textId="77777777" w:rsidR="00FA1E3D" w:rsidRDefault="00273BDE">
      <w:r>
        <w:t>{"question": "Phân loại thông tin đã cho là định tính hoặc định lượng. - Ý kiến của công chúng về thị trưởng mới.", "trả lời": "Ý kiến của công chúng về thị trưởng mới là thông tin định tính."}</w:t>
      </w:r>
    </w:p>
    <w:p w14:paraId="33616E3D" w14:textId="77777777" w:rsidR="00FA1E3D" w:rsidRDefault="00273BDE">
      <w:r>
        <w:t>{"câu hỏi": "Kể tên năm phẩm chất của một người quản lý hiệu quả.", "câu trả lời": "Một số phẩm chất quan trọng của một người quản lý hiệu quả bao gồm:\n\n1. Lãnh đạo: Đây là một kỹ năng quan trọng mà một người quản lý cần sở hữu. Một người quản lý hiệu quả có thể truyền cảm hứng, thúc đẩy và cung cấp định hướng cho nhóm của họ. \ n \ n2. Giao tiếp: Giao tiếp tốt là chìa khóa để quản lý thành công. Một người quản lý hiệu quả có thể truyền đạt rõ ràng các nhiệm vụ, kỳ vọng và cung cấp phản hồi thường xuyên cho nhóm của họ. \ n \ n3. Giải quyết vấn đề: Khả năng xác định vấn đề, phân tích chúng và tìm giải pháp là một phẩm chất có giá trị đối với người quản lý. Một người quản lý hiệu quả có thể nhanh chóng thích ứng với những thay đổi và tìm ra giải pháp thiết thực cho các vấn đề. \ n \ n4. Tổ chức: Một người quản lý hiệu quả có thể theo dõi nhiều nhiệm vụ, ưu tiên khối lượng công việc và đảm bảo nhóm của họ đang làm việc hiệu quả để đáp ứng thời hạn. \ n \ n5. Đồng cảm: Hiểu và có thể liên quan đến các thành viên trong nhóm là rất quan trọng để xây dựng mối quan hệ tốt và thúc đẩy môi trường làm việc tích cực. Một người quản lý hiệu quả có thể thể hiện sự đồng cảm và hỗ trợ cho các thành viên trong nhóm của họ."}</w:t>
      </w:r>
    </w:p>
    <w:p w14:paraId="3BCEE8C3" w14:textId="77777777" w:rsidR="00FA1E3D" w:rsidRDefault="00273BDE">
      <w:r>
        <w:t xml:space="preserve">{"câu hỏi": "Viết một truyện ngắn với các yếu tố sau: một khu rừng ma thuật, một kho báu bị mất và một người lạ bí ẩn.", "câu trả lời": "Cách đây rất lâu, trong một khu rừng ma thuật có một bộ lạc bảo vệ một kho báu bị mất. Kho báu chứa kiến thức cổ xưa và sức mạnh vô song, </w:t>
      </w:r>
      <w:r>
        <w:lastRenderedPageBreak/>
        <w:t>và vị trí của nó chỉ được biết đến bởi những người lớn tuổi của bộ lạc. Một ngày nọ, một người lạ bí ẩn đến lối vào rừng. Anh ta đang tìm kiếm kho báu bị mất để thực hiện một lời tiên tri, tin rằng chỉ có sức mạnh của nó mới có thể cứu quê hương anh ta khỏi hạn hán và nạn đói. Khi anh mạo hiểm qua khu rừng rậm rạp đầy hệ thực vật rạng rỡ và những sinh vật thần thoại, anh gặp phải nhiều thử thách và câu đố. Với sự khôn ngoan và can đảm của mình, anh đã vượt qua từng người một, có được sự tin tưởng của bộ lạc trên đường đi. Cuối cùng, anh đến trung tâm của khu rừng ma thuật, nơi kho báu được giấu trong một cái cây khổng lồ, mê hoặc. Khi người lạ đặt tay lên kho báu, anh ta nhận ra rằng kiến thức mà nó nắm giữ không chỉ có thể cứu quê hương anh ta, mà còn mang lại sự hài hòa và thịnh vượng cho các quốc gia xa và rộng. Các trưởng lão của bộ lạc, chứng kiến ý định thuần khiết của người lạ, đã cho phép anh ta lấy kho báu. Người lạ bí ẩn trở về quê hương như một anh hùng, vén bức màn đau khổ đã đeo bám người dân qua nhiều thế hệ."}</w:t>
      </w:r>
    </w:p>
    <w:p w14:paraId="0BC44913" w14:textId="77777777" w:rsidR="00FA1E3D" w:rsidRDefault="00273BDE">
      <w:r>
        <w:t>{"câu hỏi": "Phân tích tuyên bố đã cho và xác định giá trị chân lý của nó. - Tất cả con người đều có cánh.", "trả lời": "Câu nói đã cho \"Tất cả con người đều có cánh" là sai. Con người không có cánh như một thuộc tính vật lý."}</w:t>
      </w:r>
    </w:p>
    <w:p w14:paraId="04341547" w14:textId="77777777" w:rsidR="00FA1E3D" w:rsidRDefault="00273BDE">
      <w:r>
        <w:t>{"câu hỏi": "Lấy thông điệp đã cho và chuyển đổi nó thành một giọng điệu trang trọng hơn. - Này nụ, chúng ta nên gặp nhau vào ngày mai để xem xét chi tiết của dự án. Làm thế nào về 3 giờ chiều?", "trả lời": "Đồng nghiệp thân mến, tôi đề nghị chúng ta sắp xếp một cuộc họp vào ngày mai để thảo luận về các chi tiết cụ thể của dự án đang diễn ra của chúng tôi. 3 giờ chiều có phải là thời điểm thích hợp cho cậu không?"}</w:t>
      </w:r>
    </w:p>
    <w:p w14:paraId="5D21012F" w14:textId="77777777" w:rsidR="00FA1E3D" w:rsidRDefault="00273BDE">
      <w:r>
        <w:t>{"câu hỏi": "Liệt kê ba phương pháp có thể để cải thiện tối ưu hóa công cụ tìm kiếm của trang web.", "câu trả lời": "1. ** Tối ưu hóa từ khóa: ** Điều này liên quan đến chiến lược bao gồm các từ khóa có liên quan trong nội dung, tiêu đề, mô tả meta và URL của trang web. Sử dụng đúng cách và tối ưu hóa cho các từ khóa có thể giúp cải thiện mức độ liên quan và khả năng hiển thị của trang web trên các trang kết quả của công cụ tìm kiếm. \n\n2. ** Tạo và tối ưu hóa nội dung: ** Một trang web có thể cải thiện tối ưu hóa công cụ tìm kiếm của mình bằng cách thường xuyên xuất bản nội dung chất lượng cao, nhiều thông tin và hấp dẫn. Điều này có thể bao gồm các bài viết, bài đăng trên blog, video và các phương tiện khác có liên quan đến khán giả của trang web. Các công cụ tìm kiếm coi các trang web có nội dung được cập nhật thường xuyên thuận lợi hơn, vì vậy điều quan trọng là giữ cho trang web luôn mới mẻ và hấp dẫn. \n\n3. ** Xây dựng liên kết: ** Một cách hiệu quả khác để cải thiện tối ưu hóa công cụ tìm kiếm là xây dựng các liên kết ngược chất lượng cao đến trang web. Backlinks đại diện cho một "phiếu tín nhiệm" từ các trang web khác và khi các trang web có uy tín cao liên kết trở lại trang web của bạn, nó có thể cải thiện đáng kể thứ hạng của bạn trong các trang kết quả của công cụ tìm kiếm. Điều này có thể được thực hiện thông qua các chiến thuật như viết blog cho khách, cộng tác với các trang web hoặc người có ảnh hưởng khác và tạo nội dung có thể chia sẻ."}</w:t>
      </w:r>
    </w:p>
    <w:p w14:paraId="56375159" w14:textId="77777777" w:rsidR="00FA1E3D" w:rsidRDefault="00273BDE">
      <w:r>
        <w:t>{"câu hỏi": "Viết lại câu bằng giọng thụ động. - Cô ấy tìm thấy chìa khóa bị mất.", "trả lời": "Chìa khóa bị mất là do cô ấy tìm thấy."}</w:t>
      </w:r>
    </w:p>
    <w:p w14:paraId="2338A50A" w14:textId="77777777" w:rsidR="00FA1E3D" w:rsidRDefault="00273BDE">
      <w:r>
        <w:lastRenderedPageBreak/>
        <w:t>{"câu hỏi": "Liệt kê ba phương pháp hay nhất để thu thập dữ liệu người dùng.", "câu trả lời": "1. Ưu tiên sự đồng ý và quyền riêng tư của người dùng: Điều cần thiết là phải ưu tiên sự đồng ý của người dùng và tôn trọng quyền riêng tư của họ trong khi thu thập dữ liệu. Đảm bảo rằng bạn đã nêu rõ các hoạt động thu thập dữ liệu của mình và có được sự đồng ý rõ ràng từ người dùng. Cung cấp các tùy chọn để người dùng chọn không tham gia thu thập dữ liệu hoặc xóa thông tin của họ. Tuân thủ các quy định bảo vệ dữ liệu như Quy định chung về bảo vệ dữ liệu (GDPR) và Đạo luật về quyền riêng tư của người tiêu dùng California (CCPA).\n\n2. Minh bạch và rõ ràng: Truyền đạt rõ ràng cho người dùng dữ liệu bạn đang thu thập, tại sao nó được thu thập và cách nó sẽ được sử dụng. Cung cấp các chính sách và thông báo về quyền riêng tư dễ hiểu, tránh biệt ngữ kỹ thuật hoặc ngôn ngữ pháp lý. Luôn minh bạch về việc chia sẻ hoặc bán dữ liệu của bên thứ ba.\n\n3. Chỉ thu thập dữ liệu cần thiết: Chỉ thu thập dữ liệu cần thiết và có liên quan cho mục đích đã nêu. Tránh thu thập dữ liệu không bắt buộc hoặc bạn không có lý do chính đáng để thu thập. Điều này không chỉ đơn giản hóa quá trình thu thập dữ liệu mà còn giảm thiểu nguy cơ vi phạm dữ liệu và bảo vệ quyền riêng tư của người dùng."}</w:t>
      </w:r>
    </w:p>
    <w:p w14:paraId="4F204514" w14:textId="77777777" w:rsidR="00FA1E3D" w:rsidRDefault="00273BDE">
      <w:r>
        <w:t>{"câu hỏi": "Đề xuất khẩu hiệu cho sản phẩm bán túi tái sử dụng thân thiện với môi trường.", "câu trả lời": "\"Mang theo cẩn thận - cho bạn và hành tinh.\""}</w:t>
      </w:r>
    </w:p>
    <w:p w14:paraId="2406DEF1" w14:textId="77777777" w:rsidR="00FA1E3D" w:rsidRDefault="00273BDE">
      <w:r>
        <w:t>{"câu hỏi": "Tạo danh sách 10 mẹo tiếp thị cho một cửa hàng thương mại điện tử mới.", "câu trả lời": "1. Biết đối tượng của bạn: Hiểu nhân khẩu học, nhu cầu và sở thích của đối tượng để bạn có thể điều chỉnh các nỗ lực tiếp thị của mình cho phù hợp.\n2. Tận dụng phương tiện truyền thông xã hội: Sử dụng các nền tảng truyền thông xã hội phổ biến để tiếp cận đối tượng rộng hơn và tương tác với khách hàng tiềm năng. \ n3. Cung cấp các ưu đãi độc quyền: Thúc đẩy các giao dịch và giảm giá độc quyền để thu hút khách hàng mới. \n4. Sử dụng Email Marketing: Giữ liên lạc với khách hàng thông qua các bản tin thường xuyên và các chiến dịch email được cá nhân hóa. \ n5. Giới thiệu nội dung do người dùng tạo: Khuyến khích và giới thiệu các đánh giá, xếp hạng và hình ảnh của khách hàng để xây dựng lòng tin và uy tín. \ n6. Đầu tư vào SEO: Tối ưu hóa trang web của bạn cho các công cụ tìm kiếm để cải thiện thứ hạng tìm kiếm không phải trả tiền và khả năng hiển thị của bạn. \ n7. Xem xét Influencer Marketing: Cộng tác với những người có ảnh hưởng phổ biến trong thị trường ngách của bạn để tiếp cận khán giả mới và đạt được sự tín nhiệm. \ n8. Giám sát phân tích: Sử dụng phân tích trang web và theo dõi chuyển đổi để hiểu hành vi của khách hàng và tối ưu hóa chiến lược tiếp thị của bạn cho phù hợp. \ n9. Sử dụng nhắm mục tiêu lại: Sử dụng quảng cáo nhắm mục tiêu lại để tiếp cận khách hàng trước đây đã truy cập trang web của bạn và giữ cho thương hiệu của bạn luôn được chú ý. \n10. Cung cấp dịch vụ khách hàng đặc biệt: Đảm bảo dịch vụ khách hàng của bạn là hàng đầu để tạo ra trải nghiệm tích cực, tăng lòng trung thành của khách hàng và tăng lượt giới thiệu truyền miệng."}</w:t>
      </w:r>
    </w:p>
    <w:p w14:paraId="36A392C0" w14:textId="77777777" w:rsidR="00FA1E3D" w:rsidRDefault="00273BDE">
      <w:r>
        <w:t xml:space="preserve">{"câu hỏi": "Viết tóm tắt một bộ phim về một biết nói cứu thế giới.", "câu trả lời": "Trong một thế giới đang trên bờ vực hủy diệt, một biết nói may mắn tên là Sparky phát hiện ra mình có một khả năng độc đáo để giao tiếp với con người. Với sức mạnh mới tìm thấy của mình, anh bắt đầu nhiệm vụ giải cứu thế giới, hợp lực với một nhóm anh hùng không chắc chắn, những người chia sẻ quyết tâm tạo ra sự khác biệt của anh. Trên đường đi, Sparky phải đối mặt với </w:t>
      </w:r>
      <w:r>
        <w:lastRenderedPageBreak/>
        <w:t>những thách thức và kẻ thù, nhưng với lòng can đảm, trí thông minh và lòng trung thành của chó, anh ấy chứng minh rằng ngay cả giọng nói nhỏ nhất cũng có thể tạo ra sự khác biệt lớn nhất. Cùng nhau, Sparky và nhóm của anh ấy điều hướng theo cách của họ đến trung tâm của cuộc khủng hoảng, đối mặt với tỷ lệ cược không thể để cứu thế giới khỏi một thế lực xấu xa có khuynh hướng hủy diệt. Cuối cùng, Sparky trở thành một anh hùng khó có thể xảy ra, chứng minh rằng nó không phải là kích thước của trong cuộc chiến, mà là kích thước của cuộc chiến ở."}</w:t>
      </w:r>
    </w:p>
    <w:p w14:paraId="3C41A95D" w14:textId="77777777" w:rsidR="00FA1E3D" w:rsidRDefault="00273BDE">
      <w:r>
        <w:t>{"câu hỏi": "Tạo dàn ý cho bài phát biểu dài 10 phút về một thành phố tương lai.", "câu trả lời": "I. Giới thiệu:\n A. Định nghĩa về một thành phố tương lai\n B. Mục đích của bài phát biểu\n \nII. Tầm nhìn của thành phố:\n A. Tiến bộ công nghệ\n B. Cân nhắc về tính bền vững và môi trường\n C. Cơ sở hạ tầng hiệu quả \n D. Cải thiện chất lượng cuộc sống\n \nIII. Tính năng sáng tạo:\n A. Tòa nhà và nhà thông minh\n B. Hệ thống giao thông tự động\n C. Truyền thông và giải trí công nghệ cao\n D. Chăm sóc sức khỏe và giáo dục tiên tiến\n \nIV. Những thách thức tiềm ẩn:\n A. Tích hợp công nghệ mới với các hệ thống hiện có\n B. Quyền riêng tư và bảo mật dữ liệu\n C. Tác động kinh tế xã hội\n \nV. Kết luận:\n A. Tóm tắt tầm nhìn và lợi ích của thành phố\n B. Tầm quan trọng của việc giải quyết các thách thức tiềm ẩn\n C. Kêu gọi hành động để hợp tác và cam kết xây dựng một tương lai tốt đẹp hơn."}</w:t>
      </w:r>
    </w:p>
    <w:p w14:paraId="3E0B37EA" w14:textId="77777777" w:rsidR="00FA1E3D" w:rsidRDefault="00273BDE">
      <w:r>
        <w:t>{"câu hỏi": "Viết lại câu dưới đây để nhấn mạnh từ \"nhanh\". - Học sinh hoàn thành bài tập sớm.", "trả lời": "Nhanh chóng, học sinh hoàn thành bài tập của mình."}</w:t>
      </w:r>
    </w:p>
    <w:p w14:paraId="4F6CF1C3" w14:textId="77777777" w:rsidR="00FA1E3D" w:rsidRDefault="00273BDE">
      <w:r>
        <w:t>{"câu hỏi": "Tóm tắt bài viết về học hỏi từ thất bại. - article\n\nThất bại có thể là một phần quan trọng của việc học hỏi và phát triển. Là con người, chúng ta thường học hỏi nhiều hơn từ những sai lầm và thiếu sót của mình hơn là từ những thành công của chúng ta. Chúng ta thường phát triển khi chúng ta suy ngẫm về những thiếu sót của mình và kết quả là trở nên tốt hơn. Thất bại trong các nhiệm vụ cũng có thể giúp chúng ta nhắc nhở chúng ta suy nghĩ vượt ra ngoài khuôn khổ và đón nhận những thách thức mới.", "Trả lời": "Bài viết nhấn mạnh tầm quan trọng của thất bại như một thành phần quan trọng của việc học hỏi và phát triển. Mọi người có xu hướng học hỏi nhiều hơn từ những sai lầm của họ hơn là thành công của họ, vì phản ánh những thiếu sót giúp tạo điều kiện cải thiện. Ngoài ra, thất bại khuyến khích chúng ta suy nghĩ sáng tạo và đón nhận những thử thách mới."}</w:t>
      </w:r>
    </w:p>
    <w:p w14:paraId="218392F1" w14:textId="77777777" w:rsidR="00FA1E3D" w:rsidRDefault="00273BDE">
      <w:r>
        <w:t>{"câu hỏi": "Bạn nghĩ thách thức lớn nhất đối với ngành khách sạn hiện nay là gì?", "Trả lời": "Hiện tại, thách thức lớn nhất đối với ngành khách sạn là tác động của đại dịch COVID-19. Do hạn chế đi lại, lo ngại về sức khỏe và an toàn, và những thay đổi trong hành vi của người tiêu dùng, ngành khách sạn đã chứng kiến nhu cầu giảm đáng kể. Điều này đã dẫn đến tổn thất lớn về doanh thu cho các doanh nghiệp, cũng như sa thải và sa thải đáng kể cho nhân viên. Để vượt qua thách thức này, ngành công nghiệp sẽ cần phải thích ứng với trạng thái bình thường mới bằng cách thực hiện các giao thức nghiêm ngặt về sức khỏe và an toàn để trấn an khách, đồng thời tìm ra những cách mới để tạo doanh thu thông qua các mô hình kinh doanh thay thế như sự kiện ảo và dịch vụ giao hàng."}</w:t>
      </w:r>
    </w:p>
    <w:p w14:paraId="4FA8FDDE" w14:textId="77777777" w:rsidR="00FA1E3D" w:rsidRDefault="00273BDE">
      <w:r>
        <w:lastRenderedPageBreak/>
        <w:t>{"câu hỏi": "Đặt tiêu đề cho một bài đăng blog sáng tạo về sức mạnh của cách kể chuyện.", "câu trả lời": "\"Nghệ thuật dệt từ: Giải phóng sức mạnh của cách kể chuyện\""}</w:t>
      </w:r>
    </w:p>
    <w:p w14:paraId="21201115" w14:textId="77777777" w:rsidR="00FA1E3D" w:rsidRDefault="00273BDE">
      <w:r>
        <w:t>{"câu hỏi": "Tìm chủ đề của câu được đưa ra bên dưới. - Ánh trăng chiếu sáng bầu trời tối đẹp quá.", "trả lời": "Chủ đề của câu là \"Ánh trăng\"."}</w:t>
      </w:r>
    </w:p>
    <w:p w14:paraId="663C0787" w14:textId="77777777" w:rsidR="00FA1E3D" w:rsidRDefault="00273BDE">
      <w:r>
        <w:t>{"câu hỏi": "Đưa ra ví dụ về trường hợp sử dụng để sử dụng mô hình ngôn ngữ GPT.", "câu trả lời": "Một trường hợp sử dụng có thể có cho mô hình ngôn ngữ GPT là tạo văn bản cho chatbot hoặc trợ lý ảo. Ví dụ: một công ty có thể sử dụng mô hình ngôn ngữ GPT để tạo ra các phản hồi nghe có vẻ tự nhiên hơn cho chatbot dịch vụ khách hàng của họ. Chatbot có thể sử dụng mô hình GPT để hiểu và trả lời các câu hỏi của khách hàng và cung cấp hỗ trợ theo cách trò chuyện, làm cho sự tương tác trở nên liền mạch và giống con người hơn cho khách hàng. Điều này có thể cải thiện sự hài lòng của khách hàng và tiết kiệm thời gian và nguồn lực cho công ty bằng cách tự động hóa quy trình dịch vụ khách hàng."}</w:t>
      </w:r>
    </w:p>
    <w:p w14:paraId="27F9A906" w14:textId="77777777" w:rsidR="00FA1E3D" w:rsidRDefault="00273BDE">
      <w:r>
        <w:t>{"question": "Nhập vai thành đại diện hỗ trợ kỹ thuật hỗ trợ người dùng gặp sự cố khi kết nối internet. Cung cấp các bước khắc phục sự cố. - Thành viên: Xin chào, tôi dường như không thể kết nối internet trên máy tính xách tay của mình. Bạn có thể giúp gì không?", "trả lời": "Trợ lý: Tất nhiên, tôi rất sẵn lòng giúp đỡ. Hãy thử một số bước khắc phục sự cố để khắc phục sự cố. Trước tiên, hãy đảm bảo rằng Wi-Fi của bạn được bật trên máy tính xách tay của bạn. Nếu nó đã được bật, hãy thử tắt và bật lại. Sau đó, kiểm tra xem có bất kỳ mạng Wi-Fi khả dụng nào không và mạng của bạn có được liệt kê hay không. Nếu mạng của bạn được liệt kê, hãy thử kết nối bằng cách nhập mật khẩu Wi-Fi của bạn. Nếu bạn vẫn gặp sự cố, vui lòng khởi động lại modem và bộ định tuyến, đợi một phút rồi thử kết nối lại. Hãy cho tôi biết nếu các bước này hữu ích, hoặc nếu bạn cần hỗ trợ thêm."}</w:t>
      </w:r>
    </w:p>
    <w:p w14:paraId="2FD622FF" w14:textId="77777777" w:rsidR="00FA1E3D" w:rsidRDefault="00273BDE">
      <w:r>
        <w:t>{"câu hỏi": "Tạo danh sách năm chủ đề để thảo luận tại cuộc họp về dịch vụ khách hàng.", "trả lời": "1. Đào tạo dịch vụ khách hàng: Thảo luận các biện pháp cải thiện đào tạo và phát triển nhân viên để nâng cao trải nghiệm dịch vụ khách hàng tổng thể\n2. Phản hồi của khách hàng: Đánh giá hiệu quả của phản hồi của khách hàng và cách thu thập dữ liệu toàn diện và có ý nghĩa hơn. Tốc độ và khả năng đáp ứng: Phân tích thời gian phản hồi trung bình để giải quyết các khiếu nại và thắc mắc của khách hàng và xác định các chiến lược để cải thiện hiệu suất trong lĩnh vực này. \ n4. Cá nhân hóa: Khám phá các cách để tăng cường cá nhân hóa và tùy chỉnh trải nghiệm dịch vụ khách hàng để có sự hài lòng và duy trì tốt hơn.\n5. Giám sát và số liệu: Xem xét các số liệu và biện pháp giám sát để xác định các lĩnh vực cải thiện và thiết lập các tiêu chuẩn để theo dõi tiến độ."}</w:t>
      </w:r>
    </w:p>
    <w:p w14:paraId="450965FB" w14:textId="77777777" w:rsidR="00FA1E3D" w:rsidRDefault="00273BDE">
      <w:r>
        <w:t xml:space="preserve">{"câu hỏi": "Hãy đưa ra hướng dẫn từng bước để thiết lập trang web.", "câu trả lời": "Đây là hướng dẫn từng bước để thiết lập trang web: \ n \ n1. Xác định mục đích và mục tiêu của trang web của bạn: Xác định những gì bạn muốn đạt được với trang web của mình và quyết định loại nội dung bạn sẽ cung cấp. \ n \ n2. Chọn tên miền: Chọn một tên miền độc đáo và dễ nhớ, dễ đánh vần và đại diện cho thương hiệu của bạn.\n\n3. Chọn nhà cung cấp dịch vụ lưu trữ: Chọn một nhà cung cấp dịch vụ lưu trữ đáng tin cậy cung cấp các tính năng bạn cần với giá cả phải chăng. \ n \ n4. Thiết kế trang web của bạn: Tạo một thiết kế trang web trực quan hấp dẫn và dễ điều hướng. Bạn có thể sử dụng trình tạo trang web, thuê nhà thiết kế </w:t>
      </w:r>
      <w:r>
        <w:lastRenderedPageBreak/>
        <w:t>web hoặc sử dụng hệ thống quản lý nội dung như WordPress. \ n \ n5. Thêm nội dung: Tạo và xuất bản nội dung chất lượng cao có liên quan đến đối tượng mục tiêu của bạn. Điều này có thể bao gồm văn bản, hình ảnh, video và đa phương tiện khác. \ n \ n6. Tối ưu hóa trang web của bạn cho các công cụ tìm kiếm: Sử dụng các kỹ thuật tối ưu hóa công cụ tìm kiếm (SEO) để cải thiện khả năng hiển thị và xếp hạng trang web của bạn trên các trang kết quả của công cụ tìm kiếm. \ n \ n7. Quảng bá trang web của bạn: Sử dụng các chiến lược tiếp thị khác nhau để thu hút khách truy cập vào trang web của bạn. Điều này có thể bao gồm phương tiện truyền thông xã hội, tiếp thị qua email, quảng cáo trả tiền và tiếp thị nội dung. \ n \ n8. Theo dõi và cập nhật: Thường xuyên theo dõi hiệu suất trang web của bạn và thực hiện cập nhật và thay đổi khi cần thiết để giữ cho nó phù hợp và hấp dẫn đối với khách truy cập của bạn. \ n \ n9. Sao lưu trang web của bạn thường xuyên: Đảm bảo có bản sao lưu trang web của bạn trong trường hợp có bất kỳ trục trặc kỹ thuật, hack hoặc sự cố nào.\n\nBằng cách làm theo các bước này, bạn có thể thiết lập thành công một trang web đáp ứng nhu cầu của mình và tiếp cận hiệu quả đối tượng mục tiêu của bạn."}</w:t>
      </w:r>
    </w:p>
    <w:p w14:paraId="149A23C1" w14:textId="77777777" w:rsidR="00FA1E3D" w:rsidRDefault="00273BDE">
      <w:r>
        <w:t>{"câu hỏi": "Bạn nghĩ công nghệ đã tác động đến cách mọi người học như thế nào?", "câu trả lời": "Công nghệ đã tác động mạnh mẽ đến cách mọi người học, làm cho giáo dục dễ tiếp cận, tương tác và hiệu quả hơn bao giờ hết. Với sự ra đời của internet, các cá nhân có quyền truy cập vào một lượng thông tin và tài nguyên chưa từng có, cho họ cơ hội tìm hiểu về bất kỳ chủ đề nào một cách sâu sắc. Các khóa học trực tuyến và sách giáo khoa kỹ thuật số đã giúp mọi người có thể học từ mọi nơi, mọi lúc và theo tốc độ của riêng họ. \ n \ n Các công cụ tương tác và nội dung đa phương tiện đã làm phong phú thêm trải nghiệm học tập, giúp các cá nhân hiểu rõ hơn và lưu giữ thông tin. Phần mềm giáo dục, mô phỏng và mô hình kỹ thuật số cung cấp cho người học trải nghiệm hấp dẫn và nhập vai hơn. \ n \ nTechnology cũng đã giúp mọi người cộng tác và làm việc cùng nhau dễ dàng hơn, bất kể vị trí. Điều này đã cho phép thảo luận và chia sẻ ý tưởng nhiều hơn, có thể nâng cao quá trình học tập. Ngoài ra, công nghệ đã cho phép trải nghiệm học tập được cá nhân hóa, nơi nhu cầu cá nhân và phong cách học tập có thể được giải quyết, dẫn đến kết quả học tập hiệu quả hơn. Nhìn chung, công nghệ đã mở ra một thế giới khả năng học tập, làm cho nó dễ tiếp cận, hấp dẫn và được cá nhân hóa hơn bao giờ hết."}</w:t>
      </w:r>
    </w:p>
    <w:p w14:paraId="785A6738" w14:textId="77777777" w:rsidR="00FA1E3D" w:rsidRDefault="00273BDE">
      <w:r>
        <w:t>{"câu hỏi": "Điều quan trọng nhất cho một cuộc phỏng vấn thành công là gì?", "Câu trả lời": "Điều quan trọng nhất cho một cuộc phỏng vấn thành công là sự chuẩn bị. Điều quan trọng là phải nghiên cứu công ty, vị trí và người phỏng vấn để hiểu những gì họ đang tìm kiếm và sẵn sàng trả lời các câu hỏi liên quan đến yêu cầu và kỳ vọng công việc. Chuẩn bị cũng có nghĩa là dự đoán và thực hành trả lời các câu hỏi thường gặp, mặc trang phục phù hợp, có các tài liệu cần thiết và đến đúng giờ. Chuẩn bị đúng cách cho phép bạn thể hiện bản thân một cách tự tin và hiệu quả, điều này làm tăng cơ hội tạo ấn tượng tốt và thành công trong cuộc phỏng vấn."}</w:t>
      </w:r>
    </w:p>
    <w:p w14:paraId="3F36D3D1" w14:textId="77777777" w:rsidR="00FA1E3D" w:rsidRDefault="00273BDE">
      <w:r>
        <w:t>{"câu hỏi": "Tạo ra một trò đùa hài hước về mèo.", "câu trả lời": "Tại sao mèo không chơi bài xì phé trong rừng? Quá nhiều báo."}</w:t>
      </w:r>
    </w:p>
    <w:p w14:paraId="3568D829" w14:textId="77777777" w:rsidR="00FA1E3D" w:rsidRDefault="00273BDE">
      <w:r>
        <w:t>{"câu hỏi": "Liệt kê 5 tôn giáo lớn trên thế giới.", "trả lời": "1. Kitô giáo\n2. Hồi giáo\n3. Ấn Độ giáo\n4. Phật giáo\n5. Đạo Sikh."}</w:t>
      </w:r>
    </w:p>
    <w:p w14:paraId="12397191" w14:textId="77777777" w:rsidR="00FA1E3D" w:rsidRDefault="00273BDE">
      <w:r>
        <w:lastRenderedPageBreak/>
        <w:t>{"câu hỏi": "Ưu và nhược điểm của việc sử dụng học máy trong AI là gì?", "câu trả lời": "Học máy là một thành phần quan trọng của trí tuệ nhân tạo cho phép các hệ thống học hỏi và cải thiện từ dữ liệu mà không cần được lập trình rõ ràng. Có một số ưu điểm và nhược điểm khi sử dụng máy học trong AI.\n\nPros:\n\n1. Cải thiện độ chính xác: Các thuật toán học máy có thể nhận ra chính xác các mẫu và nhanh chóng đưa ra dự đoán dựa trên các bộ dữ liệu lớn. Điều này có thể dẫn đến việc ra quyết định chính xác hơn và kết quả tốt hơn. \ n \ n2. Tự động hóa: Học máy có thể tự động hóa các tác vụ lặp đi lặp lại, giải phóng thời gian cho các nhiệm vụ phức tạp và sáng tạo hơn. Điều này có thể dẫn đến tiết kiệm chi phí và thời gian, tăng năng suất và cải thiện hiệu quả. \ n \ n3. Khả năng thích ứng: Các hệ thống học máy có thể học và thích ứng với thông tin mới, cho phép chúng cải thiện hiệu suất theo thời gian. Điều này làm cho chúng rất phù hợp với môi trường năng động và thay đổi. \ n \ n4. Dự đoán: Học máy có thể được sử dụng để phân tích dữ liệu lịch sử và dự đoán kết quả trong tương lai, có thể rất hữu ích cho việc dự báo và phân tích rủi ro. \ n \ nNhược điểm: \ n \ n1. Thiên vị dữ liệu: Hiệu suất của mô hình học máy phụ thuộc nhiều vào chất lượng dữ liệu được sử dụng để đào tạo nó. Nếu dữ liệu bị sai lệch hoặc không chính xác, thì mô hình có thể tạo ra kết quả không chính xác hoặc sai lệch. \ n \ n2. Độ phức tạp: Phát triển và triển khai các thuật toán học máy có thể là một quá trình phức tạp đòi hỏi trình độ chuyên môn kỹ thuật cao. Cũng có thể khó giải thích làm thế nào thuật toán đạt được quyết định của nó, điều này có thể là một thách thức đối với tính minh bạch và trách nhiệm giải trình. \ n \ n3. Overfitting: Các thuật toán học máy đôi khi có thể \u201coverfit\u201d với dữ liệu đào tạo của họ, có nghĩa là họ thực hiện rất tốt trên dữ liệu họ đã được đào tạo, nhưng không tốt trên dữ liệu mới. Điều này có thể dẫn đến khái quát hóa kém và giảm hiệu suất. \ n \ n4. Sử dụng nhiều tài nguyên: Học máy có thể chuyên sâu về mặt tính toán, đòi hỏi sức mạnh xử lý và dung lượng lưu trữ đáng kể. Đây có thể là một thách thức đối với các tổ chức có nguồn lực hạn chế."}</w:t>
      </w:r>
    </w:p>
    <w:p w14:paraId="40C684E4" w14:textId="77777777" w:rsidR="00FA1E3D" w:rsidRDefault="00273BDE">
      <w:r>
        <w:t>{"question": "Viết lại câu sau theo phong cách tiếng Anh tốt hơn: \"Đây là điều tuyệt vời nhất từ trước đến nay!\". - Đây là điều tuyệt vời nhất từ trước đến nay!", "trả lời": "\"Đây là điều tuyệt vời nhất mà tôi từng thấy!\""}</w:t>
      </w:r>
    </w:p>
    <w:p w14:paraId="1AE50808" w14:textId="77777777" w:rsidR="00FA1E3D" w:rsidRDefault="00273BDE">
      <w:r>
        <w:t xml:space="preserve">{"câu hỏi": "Hãy đưa ra một cách sáng tạo để tiếp thị một doanh nghiệp mới.", "câu trả lời": "Nếu bạn có một doanh nghiệp mới và đang cố gắng tìm ra những cách sáng tạo để tiếp thị nó, đây là một số ý tưởng để giúp bạn bắt đầu:\n\n1. Tạo câu chuyện thương hiệu: Mọi người có nhiều khả năng nhớ một câu chuyện hấp dẫn hơn là một quảng cáo chung chung. Phát triển một câu chuyện mạnh mẽ xung quanh doanh nghiệp của bạn, nguồn gốc và sứ mệnh của nó và chia sẻ nó với khán giả của bạn thông qua phương tiện truyền thông xã hội, video hoặc bài đăng trên blog. \ n \ n2. Tận dụng phương tiện truyền thông xã hội: Tạo chiến lược tương tác với khách hàng mục tiêu của bạn trên các nền tảng truyền thông xã hội, chẳng hạn như Instagram, Twitter hoặc LinkedIn. Sử dụng hình ảnh hấp dẫn, đăng bài thường xuyên và tiếp cận với những người có ảnh hưởng để truyền bá thông tin về doanh nghiệp của bạn. \ n \ n3. Tổ chức sự kiện: Tổ chức sự kiện để tạo tiếng vang xung quanh doanh nghiệp mới của bạn. Đây có thể là một buổi ra mắt sản phẩm, một cửa hàng pop-up hoặc một ngôi nhà mở. Đảm bảo tạo ra trải nghiệm khiến mọi người nói chuyện và quảng bá nó trên các trang sự kiện địa phương và phương tiện truyền thông xã hội. \ n \ n4. Cộng tác </w:t>
      </w:r>
      <w:r>
        <w:lastRenderedPageBreak/>
        <w:t>với các doanh nghiệp khác: Hợp tác với các doanh nghiệp khác có chung đối tượng mục tiêu của bạn để tiếp cận nhiều khách hàng tiềm năng hơn. Bạn có thể khởi chạy một sản phẩm hoặc dịch vụ chung hoặc tạo ra một sự kiện cùng nhau kết hợp chuyên môn độc đáo của bạn. \ n \ n5. Sử dụng tiếp thị du kích: Tiếp thị du kích là tất cả về việc tạo ra những trải nghiệm bất ngờ và thu hút sự chú ý cho khách hàng mục tiêu của bạn. Ví dụ: bạn có thể tạo flash mob, sắp đặt nghệ thuật công cộng hoặc dàn dựng một pha nguy hiểm công khai. \ n \ n6. Tổ chức một cuộc thi hoặc quà tặng: Cung cấp quà tặng miễn phí hoặc tổ chức một cuộc thi là một cách tuyệt vời để tạo hứng thú xung quanh thương hiệu của bạn. Bạn có thể yêu cầu khán giả chia sẻ các bài đăng trên phương tiện truyền thông xã hội của mình hoặc gửi ảnh hoặc ý tưởng để đổi lấy cơ hội giành giải thưởng. Với sự sáng tạo và quyết tâm, có vô số cách để tiếp thị doanh nghiệp mới của bạn và xây dựng lượng khách hàng trung thành. Vì vậy, hãy tiếp tục, nghĩ ra khỏi hộp, và làm cho thương hiệu của bạn được chú ý!"}</w:t>
      </w:r>
    </w:p>
    <w:p w14:paraId="5F71CF48" w14:textId="77777777" w:rsidR="00FA1E3D" w:rsidRDefault="00273BDE">
      <w:r>
        <w:t>{"question": "Viết một hàm hiệu quả để kiểm tra xem một số nguyên có phải là số nguyên tố hay không.", "answer": "Chắc chắn, đây là một ví dụ triển khai của một hàm:\n\n''\ndef is_prime(n):\n nếu n &lt;= 1:\n trả về False\n \n cho i trong phạm vi(2, int(n**0,5) + 1):\n nếu n % i == 0:\n trả về False\n \n return True\n'''\n\n\nĐây là cách hàm này hoạt động:\n\n1. Trước tiên, chúng tôi kiểm tra xem số nguyên đầu vào 'n' nhỏ hơn hoặc bằng 1, bởi vì chúng tôi biết rằng 1 và tất cả các số âm không phải là số nguyên tố. Nếu 'n' là 1 hoặc ít hơn, chúng ta trả về 'False'.\n2. Sau đó, chúng ta lặp từ 2 đến căn bậc hai của 'n' (làm tròn lên đến số nguyên gần nhất bằng cách sử dụng 'int (n ** 0,5) + 1'), bởi vì bất kỳ hệ số nào của 'n' lớn hơn căn bậc hai của 'n' nhất thiết phải có thừa số tương ứng nhỏ hơn căn bậc hai của 'n'. Đối với mỗi số 'i' trong phạm vi này, chúng tôi kiểm tra xem 'n' có chia hết đều cho 'i' hay không. Nếu có, thì 'n' không phải là số nguyên tố và chúng ta có thể trả về 'False'.\n3. Nếu chúng ta đã lặp xong tất cả các thừa số có thể có của 'n' mà không tìm thấy bất kỳ yếu tố nào chia đều cho nó, thì 'n' phải là số nguyên tố và chúng ta có thể trả về 'True'."}</w:t>
      </w:r>
    </w:p>
    <w:p w14:paraId="2C29D5B9" w14:textId="77777777" w:rsidR="00FA1E3D" w:rsidRDefault="00273BDE">
      <w:r>
        <w:t xml:space="preserve">{"câu hỏi": "Tại sao Python là ngôn ngữ tốt cho khoa học dữ liệu?", "câu trả lời": "Python là một ngôn ngữ tuyệt vời cho khoa học dữ liệu vì nhiều lý do. \n\nFirst, Python là một ngôn ngữ đa năng với cú pháp đơn giản, dễ học và dễ đọc, giúp nhiều người dùng có thể truy cập được, bao gồm cả những người không có nền tảng lập trình trước đó. Sự dễ sử dụng này chuyển thành lĩnh vực khoa học dữ liệu, nơi nhiều chuyên gia đến từ nhiều nền tảng khác nhau như Toán học, Thống kê và Kinh tế. \ n \ nSecond, Python tự hào có một số thư viện và khung công tác mạnh mẽ được thiết kế đặc biệt để phân tích dữ liệu, trực quan hóa và học máy. Những công cụ này bao gồm các gói phổ biến như Pandas, NumPy, Matplotlib và Scikit-learn, giúp các nhà khoa học dữ liệu dễ dàng nhanh chóng phát triển, thử nghiệm và triển khai các mô hình của họ. \ n \ nThird, sự phổ biến ngày càng tăng của Python trong cộng đồng khoa học dữ liệu thúc đẩy một hệ sinh thái hợp tác và rộng lớn. Có vô số hướng dẫn, hướng dẫn và các tài nguyên khác theo ý của các nhà khoa học dữ liệu muốn học và làm việc với Python. Ngoài ra, sự hỗ trợ cộng đồng mạnh mẽ này thúc đẩy sự phát triển và cải tiến liên tục trong các công cụ và khả năng có sẵn. Cuối cùng, Python cũng là một ngôn ngữ có mục đích chung, lý tưởng cho sự phát triển từ đầu đến cuối của các dự án khoa học dữ liệu, từ thu thập và làm sạch dữ liệu đến mô hình hóa và triển khai. Tóm lại, tính dễ sử dụng, thư </w:t>
      </w:r>
      <w:r>
        <w:lastRenderedPageBreak/>
        <w:t>viện mạnh mẽ, hỗ trợ cộng đồng mạnh mẽ và tính linh hoạt của Python khiến nó trở thành lựa chọn hàng đầu cho các nhà khoa học dữ liệu."}</w:t>
      </w:r>
    </w:p>
    <w:p w14:paraId="5BF8E881" w14:textId="77777777" w:rsidR="00FA1E3D" w:rsidRDefault="00273BDE">
      <w:r>
        <w:t>{"câu hỏi": "Hãy đưa ra một chủ đề thú vị cho một bài luận thuyết phục.", "câu trả lời": "Một chủ đề tiềm năng cho một bài luận thuyết phục có thể là "Tầm quan trọng của việc chống biến đổi khí hậu và những cách nó có thể mang lại lợi ích cho xã hội và nền kinh tế." Chủ đề này cực kỳ kịp thời và có liên quan, vì mối quan tâm về môi trường ngày càng trở nên cấp bách hơn mỗi năm trôi qua. Bài tiểu luận có thể phác thảo hậu quả của việc bỏ qua biến đổi khí hậu và đề xuất các giải pháp hành động cho các cá nhân và chính phủ để giảm thiểu tác động của nó. Ngoài ra, bài luận có thể thảo luận về lợi ích kinh tế của việc chuyển đổi sang các nguồn năng lượng tái tạo và áp dụng các thực hành bền vững, chẳng hạn như tạo việc làm và tiết kiệm chi phí trong dài hạn.</w:t>
      </w:r>
    </w:p>
    <w:p w14:paraId="76FC95F2" w14:textId="77777777" w:rsidR="00FA1E3D" w:rsidRDefault="00273BDE">
      <w:r>
        <w:t>{"câu hỏi": "Liệt kê năm ưu điểm của thực tế ảo.", "trả lời": "1. Trải nghiệm nhập vai: Một trong những lợi thế đáng kể nhất của thực tế ảo là nó mang lại trải nghiệm nhập vai cao, cho phép người dùng cảm thấy như thể họ đang ở trong một thế giới hoặc môi trường khác. Điều này tạo ra khả năng vô tận cho giáo dục, giải trí và mô phỏng. \ n \ n2. Môi trường đào tạo an toàn: VR cho phép người dùng thực hành và học các kỹ năng mới trong một môi trường an toàn và được kiểm soát, mà không có rủi ro liên quan đến đào tạo trong thế giới thực. Điều này đặc biệt hữu ích cho việc đào tạo các công việc có nguy cơ cao, như phẫu thuật, phi công và các hoạt động quân sự. \ n \ n3. Cộng tác từ xa: Thực tế ảo cho phép mọi người cộng tác và tương tác với nhau, bất kể vị trí thực tế của họ. Điều này có thể hữu ích cho các doanh nghiệp, cho phép nhân viên tương tác trong các cuộc họp ảo hoặc để bạn bè và gia đình kết nối và dành thời gian cho nhau ngay cả khi họ ở xa nhau. \ n \ n4. Tăng cường học tập và giáo dục: Bằng cách cung cấp trải nghiệm nhập vai và tương tác, thực tế ảo có thể nâng cao quá trình học tập và làm cho nó hấp dẫn hơn cho sinh viên. Công nghệ này có thể được sử dụng để mô phỏng các tình huống thực tế, giúp học sinh dễ dàng hiểu các khái niệm phức tạp và lưu giữ thông tin. \ n \ n5. Điều trị sức khỏe tâm thần: Thực tế ảo đã được chứng minh là một công cụ hiệu quả trong điều trị một số tình trạng sức khỏe tâm thần, chẳng hạn như lo lắng, ám ảnh và rối loạn căng thẳng sau chấn thương. Các nhà trị liệu có thể sử dụng VR để mô phỏng các tình huống mà bệnh nhân có thể khó đối mặt trong cuộc sống thực, cho phép họ dần dần vượt qua nỗi sợ hãi và lo lắng.</w:t>
      </w:r>
    </w:p>
    <w:p w14:paraId="53115322" w14:textId="77777777" w:rsidR="00FA1E3D" w:rsidRDefault="00273BDE">
      <w:r>
        <w:t>{"question": "Sửa câu sau để sửa bất kỳ lỗi chính tả/ngữ pháp/văn phong nào: - Có quá nhiều chướng ngại vật trên đường đi.", "trả lời": "Có quá nhiều chướng ngại vật trên đường đi."}</w:t>
      </w:r>
    </w:p>
    <w:p w14:paraId="5AAF20AF" w14:textId="77777777" w:rsidR="00FA1E3D" w:rsidRDefault="00273BDE">
      <w:r>
        <w:t>{"question": "Thay thế từ \"stronghold\" trong câu bằng một từ đồng nghĩa. - Thành phố được biết đến với thành trì kinh tế, mang lại cho nó một lợi thế độc đáo.", "trả lời": "Thành phố được biết đến với pháo đài kinh tế, mang lại cho nó một lợi thế độc đáo."}</w:t>
      </w:r>
    </w:p>
    <w:p w14:paraId="0B85B18B" w14:textId="77777777" w:rsidR="00FA1E3D" w:rsidRDefault="00273BDE">
      <w:r>
        <w:t>{"câu hỏi": "Mô tả tòa nhà chọc trời là gì trong một câu.", "câu trả lời": "Tòa nhà chọc trời là một tòa nhà cao, nhiều tầng, nổi bật trong cảnh quan đô thị, thường được sử dụng cho mục đích thương mại, dân cư hoặc hỗn hợp."}</w:t>
      </w:r>
    </w:p>
    <w:p w14:paraId="22F8DE6A" w14:textId="77777777" w:rsidR="00FA1E3D" w:rsidRDefault="00273BDE">
      <w:r>
        <w:lastRenderedPageBreak/>
        <w:t>{"câu hỏi": "Kể tên một nguy cơ liên quan đến chế độ ăn kiêng.", "Trả lời": "Một rủi ro liên quan đến chế độ ăn kiêng là nó có thể dẫn đến thiếu hụt chất dinh dưỡng nếu nó không được cân bằng hợp lý và liên quan đến việc cắt bỏ các nhóm thực phẩm hoặc chất dinh dưỡng quan trọng. Điều này có thể dẫn đến các vấn đề sức khỏe theo thời gian và có thể ảnh hưởng đến sức khỏe tổng thể."}</w:t>
      </w:r>
    </w:p>
    <w:p w14:paraId="407955D6" w14:textId="77777777" w:rsidR="00FA1E3D" w:rsidRDefault="00273BDE">
      <w:r>
        <w:t>{"câu hỏi": "Liệt kê ba thứ có thể được tái chế.", "câu trả lời": "1. Giấy: Báo, bìa cứng, giấy văn phòng và tạp chí, ví dụ, tất cả đều có thể được tái chế.\n2. Nhựa: Các mặt hàng như chai nhựa, hộp đựng và bao bì có thể được tái chế. \ n3. Kim loại: Nhiều mặt hàng kim loại như lon nhôm, lon thực phẩm bằng thép và giấy bạc có thể được tái chế."}</w:t>
      </w:r>
    </w:p>
    <w:p w14:paraId="09DEB79B" w14:textId="77777777" w:rsidR="00FA1E3D" w:rsidRDefault="00273BDE">
      <w:r>
        <w:t>{"câu hỏi": "Xác định hai thành phần của máy tính.", "trả lời": "Hai thành phần thiết yếu của máy tính là Bộ xử lý trung tâm (CPU) và Bộ nhớ truy cập ngẫu nhiên (RAM). CPU chịu trách nhiệm thực hiện các lệnh và thực hiện các tác vụ tính toán, trong khi RAM lưu trữ dữ liệu tạm thời để CPU truy cập nhanh."}</w:t>
      </w:r>
    </w:p>
    <w:p w14:paraId="40366603" w14:textId="77777777" w:rsidR="00FA1E3D" w:rsidRDefault="00273BDE">
      <w:r>
        <w:t>{"câu hỏi": "Xây dựng ba tính từ tích cực mô tả một người.", "câu trả lời": "1. Loại\n2. Từ bi \ n3. Đồng cảm."}</w:t>
      </w:r>
    </w:p>
    <w:p w14:paraId="01F45D7B" w14:textId="77777777" w:rsidR="00FA1E3D" w:rsidRDefault="00273BDE">
      <w:r>
        <w:t>{"câu hỏi": "Kể tên năm nơi giấy có thể được tái chế.", "trả lời": "1. Trung tâm hoặc cơ sở tái chế: Nhiều thành phố và thị trấn có cơ sở tái chế nơi thu gom giấy và các vật liệu tái chế khác để xử lý.\n\n2. Các chương trình tái chế lề đường: Nhiều thành phố cung cấp các chương trình tái chế lề đường, nơi cư dân có thể đặt các sản phẩm giấy vào thùng được chỉ định để lấy. \ n \ n3. Địa điểm trả hàng tại địa phương: Các cửa hàng tạp hóa, trường học và trung tâm cộng đồng có thể có thùng tái chế nơi giấy có thể được bỏ ra. \ n \ n4. Các tòa nhà văn phòng và thương mại: Nhiều tòa nhà văn phòng và không gian thương mại có các chương trình tái chế giấy tại chỗ cho nhân viên và người thuê nhà. \ n \ n5. Trường học và đại học: Các tổ chức giáo dục thường có các chương trình tái chế nơi sinh viên và nhân viên có thể tái chế giấy trong các thùng hoặc địa điểm được chỉ định."}</w:t>
      </w:r>
    </w:p>
    <w:p w14:paraId="16B2E9BD" w14:textId="77777777" w:rsidR="00FA1E3D" w:rsidRDefault="00273BDE">
      <w:r>
        <w:t>{"câu hỏi": "Đưa ra một ví dụ về một vật dụng hàng ngày sử dụng điện.", "câu trả lời": "Một ví dụ về một vật dụng hàng ngày sử dụng điện là điện thoại thông minh. Mọi người dựa vào điện thoại thông minh của họ để liên lạc, giải trí, làm việc và các mục đích khác. Điện thoại thông minh sử dụng điện để sạc pin, cung cấp năng lượng cho màn hình và chạy các bộ phận bên trong của chúng."}</w:t>
      </w:r>
    </w:p>
    <w:p w14:paraId="68BDB806" w14:textId="77777777" w:rsidR="00FA1E3D" w:rsidRDefault="00273BDE">
      <w:r>
        <w:t>{"câu hỏi": "Mô tả một cơn bão sét trong hai câu.", "câu trả lời": "Bão sét là một hiện tượng điện tự nhiên, trong đó có những tia sáng rực rỡ và tiếng sấm sét đột ngột gây ra bởi sự phóng điện trong khí quyển. Nó được gây ra bởi sự tích tụ các điện tích ngược nhau trong khí quyển, tạo ra điện áp cao và giải phóng một lượng lớn năng lượng trong một khoảng thời gian ngắn."}</w:t>
      </w:r>
    </w:p>
    <w:p w14:paraId="5149B025" w14:textId="77777777" w:rsidR="00FA1E3D" w:rsidRDefault="00273BDE">
      <w:r>
        <w:t xml:space="preserve">{"câu hỏi": "Giải thích cách quang hợp hoạt động theo năm bước.", "trả lời": "Quang hợp là quá trình thực vật, tảo và một số vi khuẩn chuyển đổi ánh sáng mặt trời, nước và carbon dioxide thành glucose, oxy và các hợp chất hóa học khác. Nó có thể được chia thành năm bước chính: \ n \ n1. **Hấp thụ năng lượng ánh sáng**: Quá trình quang hợp bắt đầu khi các </w:t>
      </w:r>
      <w:r>
        <w:lastRenderedPageBreak/>
        <w:t>sắc tố trong lục lạp của cây hấp thụ các photon ánh sáng. Chất diệp lục, sắc tố chính, đặc biệt hiệu quả trong việc hấp thụ bước sóng xanh và đỏ, đó là lý do tại sao thực vật xuất hiện màu xanh lá cây. \ n \ n2. **Chuyển đổi năng lượng ánh sáng thành năng lượng hóa học**: Năng lượng ánh sáng hấp thụ kích thích các electron bên trong các phân tử diệp lục, khiến chúng nhảy lên mức năng lượng cao hơn. Năng lượng này sau đó được sử dụng để tạo ra ATP (adenosine triphosphate) và NADPH (nicotinamide adenine dinucleotide phosphate) thông qua một loạt các phản ứng được gọi là phản ứng phụ thuộc ánh sáng. \ n \ n3. **Nước bị phân tách**: Trong các phản ứng phụ thuộc vào ánh sáng, các phân tử nước được phân chia thành oxy, proton và electron. Oxy được giải phóng vào khí quyển dưới dạng sản phẩm phụ, trong khi các proton và electron được sử dụng trong các giai đoạn quang hợp tiếp theo. ** Cố định carbon **: Giai đoạn thứ hai của quang hợp được gọi là chu trình Calvin, trong đó ATP và NADPH được tạo ra trong các phản ứng phụ thuộc vào ánh sáng được sử dụng để chuyển đổi carbon dioxide thành glucose. Quá trình này, còn được gọi là cố định carbon, liên quan đến một số enzyme và các hợp chất trung gian. \ n \ n5. ** Hình thành glucose **: Các nguyên tử carbon từ carbon dioxide được liên kết với nhau để tạo thành glucose, sau đó cây có thể sử dụng làm nguồn năng lượng để thúc đẩy sự tăng trưởng và các quá trình trao đổi chất khác. Glucose cũng có thể được chuyển đổi thành các hợp chất hữu cơ khác như tinh bột và cellulose, mà thực vật sử dụng để xây dựng cấu trúc của nó. Nhìn chung, quang hợp là một quá trình phức tạp liên quan đến nhiều phản ứng hóa học và các hợp chất trung gian, nhưng các bước cơ bản có thể được tóm tắt là sự hấp thụ năng lượng ánh sáng, chuyển đổi năng lượng ánh sáng thành năng lượng hóa học,  tách nước, cố định carbon và hình thành glucose."}</w:t>
      </w:r>
    </w:p>
    <w:p w14:paraId="12F75FD9" w14:textId="77777777" w:rsidR="00FA1E3D" w:rsidRDefault="00273BDE">
      <w:r>
        <w:t>{"câu hỏi": "Mô tả bốn mùa trong năm.", "trả lời": "Bốn mùa trong năm khác nhau tùy thuộc vào vị trí địa lý, nhưng nói chung, chúng là mùa đông, mùa xuân, mùa hè và mùa thu.\n\n- Mùa đông là mùa lạnh nhất trong năm và được đặc trưng bởi nhiệt độ thấp, ngày ngắn hơn và đêm dài hơn. Ở nhiều vùng, nó có liên quan đến sự hình thành tuyết, mưa đá và băng và mọi người có xu hướng mặc quần áo nặng hơn để giữ ấm. \ n \ n - Mùa xuân là mùa tiếp theo mùa đông và trước mùa hè. Trong thời gian này, nhiệt độ tăng dần và thảm thực vật bắt đầu xuất hiện trở lại, với hoa và cây bắt đầu nở hoa. Nó thường được liên kết với sự khởi đầu mới, đổi mới và tăng trưởng. \ n \ n - Mùa hè là mùa ấm nhất trong năm và được đặc trưng bởi những ngày dài, nắng và đêm ôn hòa. Nhiều người tận dụng thời tiết tốt để tham gia vào các hoạt động ngoài trời, đi nghỉ và dành thời gian cho bạn bè và gia đình. \ n \ n- Mùa thu, còn được gọi là mùa thu, là mùa tiếp theo mùa hè và trước mùa đông. Trong thời gian này, nhiệt độ bắt đầu giảm, và lá trên cây đổi màu và rơi xuống đất. Đây là một mùa chuyển tiếp, với thời tiết dần trở nên lạnh hơn.\n\nNhìn chung, bốn mùa cung cấp nhiều loại thời tiết thú vị, mỗi mùa đều có những đặc điểm và hoạt động độc đáo."}</w:t>
      </w:r>
    </w:p>
    <w:p w14:paraId="3724CA98" w14:textId="77777777" w:rsidR="00FA1E3D" w:rsidRDefault="00273BDE">
      <w:r>
        <w:t xml:space="preserve">{"câu hỏi": "So sánh kỹ thuật di truyền với các phương pháp nhân giống truyền thống.", "trả lời": "Kỹ thuật di truyền và nhân giống truyền thống là hai cách tiếp cận được sử dụng để cải thiện thực vật, động vật hoặc vi sinh vật để đạt được những đặc điểm mong muốn, chẳng hạn như năng suất tốt hơn, khả năng kháng bệnh và cải thiện dinh dưỡng. Mặc dù mục tiêu cuối cùng có thể giống nhau, các kỹ thuật được sử dụng trong mỗi phương pháp về cơ bản là khác nhau. Nhân giống truyền thống, còn được gọi là nhân giống chọn lọc, liên quan đến việc </w:t>
      </w:r>
      <w:r>
        <w:lastRenderedPageBreak/>
        <w:t>lai tạo các giống cây trồng hoặc động vật khác nhau để tạo ra con cái với các đặc điểm mong muốn, dựa trên các mô hình di truyền đã biết. Đây là một quá trình chậm và dần dần, mất nhiều thế hệ để tạo ra kết quả mong muốn. Ngược lại, kỹ thuật di truyền liên quan đến việc thay đổi trực tiếp DNA của một sinh vật bằng cách thêm, loại bỏ hoặc chỉnh sửa các gen cụ thể, để có được đặc điểm mong muốn. Điều này đạt được bằng cách sử dụng các công cụ công nghệ sinh học, chẳng hạn như CRISPR-Cas9 hoặc các công nghệ chỉnh sửa gen khác, hoặc bằng cách chèn các gen lạ vào thực vật, động vật hoặc vi sinh vật. Phương pháp này cho phép các nhà khoa học giới thiệu những đặc điểm thường không có trong loài và có thể tăng tốc đáng kể quá trình. Một lợi thế chính của kỹ thuật di truyền là mức độ chính xác và kiểm soát mà nó mang lại. Các nhà khoa học có thể nhắm mục tiêu vào các gen cụ thể và đưa ra những thay đổi chính xác, trong khi nhân giống truyền thống dựa vào việc lai hai giống và hy vọng cho kết quả tốt nhất, điều này thường có thể dẫn đến sự pha trộn không thể đoán trước của các đặc điểm. Tuy nhiên, kỹ thuật di truyền cũng làm dấy lên những lo ngại như đạo đức sinh học và an toàn sinh học. Các nhà phê bình cho rằng có khả năng xảy ra những rủi ro chưa biết liên quan đến việc đưa các gen mới hoặc sinh vật biến đổi gen vào môi trường. Ngược lại, các phương pháp nhân giống truyền thống được xem là tự nhiên hơn và có lẽ an toàn hơn. Tóm lại, kỹ thuật di truyền và nhân giống truyền thống là hai phương pháp được sử dụng để cải thiện sinh vật để đạt được những đặc điểm mong muốn. Trong khi cái trước cung cấp khả năng kiểm soát và độ chính xác cao hơn, nó đi kèm với những rủi ro tiềm ẩn, trong khi cái sau là một quá trình chậm hơn nhưng được xem như một phương tiện lựa chọn tự nhiên hơn."}</w:t>
      </w:r>
    </w:p>
    <w:p w14:paraId="197CFCFE" w14:textId="77777777" w:rsidR="00FA1E3D" w:rsidRDefault="00273BDE">
      <w:r>
        <w:t>{"câu hỏi": "Mô tả mômen quán tính trong hai câu.", "câu trả lời": "Mô men quán tính là thước đo sức cản của một vật thể đối với những thay đổi trong chuyển động quay của nó. Nó phụ thuộc vào khối lượng của vật thể, hình dạng của nó, và khối lượng của nó được phân bố như thế nào so với trục quay."}</w:t>
      </w:r>
    </w:p>
    <w:p w14:paraId="6B025298" w14:textId="77777777" w:rsidR="00FA1E3D" w:rsidRDefault="00273BDE">
      <w:r>
        <w:t>{"câu hỏi": "Viết lại câu mà không sử dụng từ \"do đó\". - Nhiệt độ toàn cầu đang tăng lên; do đó, biến đổi khí hậu ngày càng trở nên nghiêm trọng.", "Trả lời": "Do sự gia tăng nhiệt độ toàn cầu, biến đổi khí hậu ngày càng trở nên nghiêm trọng."}</w:t>
      </w:r>
    </w:p>
    <w:p w14:paraId="53278582" w14:textId="77777777" w:rsidR="00FA1E3D" w:rsidRDefault="00273BDE">
      <w:r>
        <w:t>{"câu hỏi": "Bạn sẽ trả lời câu hỏi "có hay không" sau đây? - Virus có phải là sinh vật sống không?", "Trả lời": "Không, virus không được coi là sinh vật sống vì chúng không thể tự thực hiện các quá trình sống. Chúng đòi hỏi một tế bào chủ để sinh sản và thực hiện các hoạt động trao đổi chất. Tuy nhiên, một số nhà khoa học tranh luận về việc phân loại chúng là các thực thể sống hay không sống."}</w:t>
      </w:r>
    </w:p>
    <w:p w14:paraId="2E39A278" w14:textId="77777777" w:rsidR="00FA1E3D" w:rsidRDefault="00273BDE">
      <w:r>
        <w:t xml:space="preserve">{"câu hỏi": "Cung cấp cho tôi một câu chuyện viễn tưởng chớp nhoáng về du hành thời gian", "câu trả lời": "Khi bước vào cỗ máy thời gian, Anna không thể không cảm thấy một cảm giác phấn khích và sợ hãi chạy khắp cơ thể. Cô đã được trao cơ hội của cả cuộc đời, để du hành trở lại năm 1920 và chứng kiến lịch sử đang hình thành. Khi cỗ máy ngân nga với cuộc sống, cô cảm thấy một luồng năng lượng chảy qua cơ thể mình, và trong chớp mắt, cô đang đứng giữa một con đường thành phố nhộn nhịp. Tiếng còi xe và tiếng huyên náo tràn ngập không khí, và cô khó có thể kìm nén sự kinh ngạc của mình. \n\nAnna đi qua thành phố, ngắm nhìn những cảnh tượng và âm thanh của một thời đại đã qua. Cô quan sát những người đàn ông </w:t>
      </w:r>
      <w:r>
        <w:lastRenderedPageBreak/>
        <w:t>mặc vest vội vã qua lại, phụ nữ mặc váy dài và đội mũ đi dạo dọc theo vỉa hè, và trẻ em chơi hopscotch trên những con đường lát đá cuội. Khi cô khám phá, Anna nhận ra rằng du hành thời gian không chỉ là một phương tiện để trải nghiệm lịch sử, đó là một cách để kết nối với quá khứ và hiểu sâu hơn về thế giới. Đó là một hành trình biến đổi mà cô sẽ không bao giờ quên. Khi mặt trời bắt đầu lặn, Anna biết đã đến lúc quay trở lại thời đại của chính mình. Cô bước trở lại vào cỗ máy, trái tim cô nặng trĩu với sự hiểu biết rằng cô sẽ phải bỏ lại nơi kỳ diệu này phía sau. Nhưng khi cô trở về hiện tại, Anna không thể không cảm thấy biết ơn vì trải nghiệm này. Cô ấy đã du hành xuyên thời gian, và khi làm như vậy, cô ấy đã có được một cái nhìn mới về cuộc sống."}</w:t>
      </w:r>
    </w:p>
    <w:p w14:paraId="741AB20D" w14:textId="77777777" w:rsidR="00FA1E3D" w:rsidRDefault="00273BDE">
      <w:r>
        <w:t>{"câu hỏi": "Mô tả tác động của WW2 đối với lịch sử thế giới", "trả lời": "WW2, còn được gọi là Chiến tranh thế giới thứ hai, là một cuộc chiến tranh toàn cầu kéo dài từ năm 1939 đến năm 1945, liên quan đến phần lớn các quốc gia trên thế giới - bao gồm tất cả các cường quốc - cuối cùng tạo thành hai liên minh quân sự đối lập: Đồng minh và Trục. Đây là cuộc xung đột đẫm máu nhất trong lịch sử loài người, với ước tính khoảng 50 triệu đến hơn 85 triệu người chết liên quan trực tiếp hoặc gián tiếp đến chiến tranh. Tác động của Thế chiến 2 đối với lịch sử thế giới là sâu sắc và sâu rộng. WW2 về cơ bản đã thay đổi kết cấu của xã hội và trật tự thế giới. Chiến tranh và hậu quả của nó đã dẫn đến sự sụp đổ của nhiều đế chế, bao gồm Đức Quốc xã, Đế quốc Nhật Bản và chế độ phát xít ở Ý. Nó cũng dẫn đến sự xuất hiện của hai siêu cường, Hoa Kỳ và Liên Xô, những người đã bị mắc kẹt trong một cuộc cạnh tranh Chiến tranh Lạnh trong gần nửa thế kỷ. \n\nWW2 đã khiến toàn bộ khu vực châu Âu và châu Á trở nên hoang tàn, với hàng triệu người phải di dời hoặc thiệt mạng. Cuộc chiến đã mang lại một trọng tâm mới về nhân quyền và theo đuổi hợp tác toàn cầu thông qua việc thành lập các tổ chức quốc tế như Liên Hợp Quốc, nhằm ngăn chặn các cuộc chiến tranh trong tương lai và bảo vệ nhân quyền. Cuộc chiến cũng chứng kiến việc sử dụng vũ khí hạt nhân lần đầu tiên, dẫn đến một cuộc chạy đua vũ trang và nâng cao nhận thức về sức mạnh hủy diệt tiềm tàng của những vũ khí này. Ở châu Âu, chiến tranh dẫn đến nhu cầu tái thiết, dẫn đến việc thực hiện Kế hoạch Marshall, cung cấp các khoản vay và trợ cấp cho các quốc gia để giúp họ xây dựng lại. Chiến tranh cũng dẫn đến sự trỗi dậy của Hoa Kỳ như một cường quốc kinh tế vượt trội, với khả năng sản xuất và lực lượng lao động của đất nước được mở rộng đáng kể để hỗ trợ nỗ lực chiến tranh. Tóm lại, tác động của Thế chiến 2 đối với lịch sử thế giới là sâu rộng, mang lại những thay đổi lớn trong trật tự thế giới, nền kinh tế toàn cầu và tập trung vào nhân quyền và hợp tác toàn cầu. Tác động của nó vẫn còn được cảm nhận cho đến ngày nay, định hình cách các quốc gia tương tác với nhau và định hình tiến trình lịch sử."</w:t>
      </w:r>
    </w:p>
    <w:p w14:paraId="3F2DA278" w14:textId="77777777" w:rsidR="00FA1E3D" w:rsidRDefault="00273BDE">
      <w:r>
        <w:t xml:space="preserve">{"câu hỏi": "Kể một câu chuyện thú vị về một ngày trong cuộc đời của một con vật", "câu trả lời": "Ngày xửa ngày xưa, ở trung tâm của một khu rừng xanh tươi tốt sống một con sóc nhỏ bận rộn tên là Sammy. Sammy là một con sóc nhỏ, màu nâu với cái đuôi rậm rạp và đôi mắt sáng, tò mò. Anh sống trong một cái tổ ấm cúng làm từ cành cây và lá cây, cao trên cành cây sồi già. Khi những tia nắng mặt trời đầu tiên chiếu lên ngọn cây, Sammy thức dậy để bắt đầu ngày mới. Anh duỗi bàn chân nhỏ bé của mình và chạy ra khỏi tổ, háo hức khám phá khu rừng. Nhiệm vụ đầu tiên trong ngày của anh là tìm bữa sáng. Anh ta chạy dọc theo cành cây, nhảy từ cây này sang cây khác để tìm kiếm những quả trứng cá ngon ngọt và những quả mọng ngon. Sammy đang có một khoảng thời gian tuyệt vời để tìm kiếm thức ăn cho đến khi </w:t>
      </w:r>
      <w:r>
        <w:lastRenderedPageBreak/>
        <w:t>anh tình cờ gặp một con nhím gai, người không hài lòng khi nhìn thấy anh ta. Sammy ngay lập tức đóng băng, không biết phải làm gì, nhưng con nhím chỉ đơn giản là càu nhàu và lạch bạch đi. Cảm thấy nhẹ nhõm vì nguy hiểm đã qua, Sammy tiếp tục tìm kiếm bữa sáng. Sau khi thu thập đủ trứng cá và quả mọng để thỏa mãn cơn đói, Sammy ngồi trên cành cây để ăn sáng. Khi nhấm nháp thức ăn, anh nhìn thế giới trở nên sống động. Những con chim bắt đầu hót líu lo, những con bướm nhảy múa giữa những bông hoa, và những con vật khác trong rừng bắt đầu xuất hiện từ nhà của chúng. Sau bữa sáng, Sammy quyết định dành phần còn lại của ngày để khám phá khu rừng. Anh trèo cây, chạy qua đám cỏ cao và thậm chí dừng lại để chơi với một số sóc chuột thân thiện. Khi mặt trời bắt đầu lặn, Sammy trở về tổ ấm cúng của mình, mệt mỏi nhưng hạnh phúc sau một ngày dài phiêu lưu. Khi anh ổn định vào ban đêm, Sammy suy ngẫm về các sự kiện trong ngày. Anh nhận ra rằng mặc dù có những khoảnh khắc nguy hiểm và không chắc chắn, khu rừng vẫn đầy vẻ đẹp và sự kỳ diệu. Anh ấy biết ơn ngôi nhà của mình và những người bạn mà anh ấy đã kết bạn. Với suy nghĩ hạnh phúc đó, Sammy nhắm mắt lại và chìm vào giấc ngủ, mơ về những cuộc phiêu lưu đang chờ đợi mình vào buổi sáng."}</w:t>
      </w:r>
    </w:p>
    <w:p w14:paraId="54BEB846" w14:textId="77777777" w:rsidR="00FA1E3D" w:rsidRDefault="00273BDE">
      <w:r>
        <w:t>{"câu hỏi": "Viết một bài báo thảo luận về hai sự kiện gần đây - IBM công bố sáng kiến Điện toán lượng tử mới | tính năng YouTube Music mới", "trả lời": "Trong các tin tức công nghệ gần đây, IBM đã công bố một sáng kiến mới cho sự phát triển của Điện toán lượng tử, trong khi YouTube đã giới thiệu một tính năng mới cho ứng dụng âm nhạc của mình. \n\nIBM, một công ty công nghệ đa quốc gia, đã công bố kế hoạch đầu tư mạnh vào phát triển điện toán lượng tử, bao gồm việc ra mắt các cơ sở nghiên cứu mới và hợp tác với các tổ chức hàng đầu. IBM tin rằng điện toán lượng tử, một lĩnh vực khai thác hiện tượng cơ học lượng tử để thực hiện các phép tính nhanh hơn nhiều so với máy tính truyền thống, là biên giới tiếp theo của công nghệ. Công ty đặt mục tiêu phát triển các công cụ và thuật toán mới có thể giúp giải quyết các vấn đề phức tạp trong các lĩnh vực như tài chính, khám phá ma túy và hơn thế nữa. Trong một tin tức khác, YouTube Music, nền tảng phát nhạc trực tuyến phổ biến, đã giới thiệu một tính năng mới cho người dùng. Ứng dụng hiện bao gồm tính năng 'mix' tạo danh sách phát được cá nhân hóa dựa trên thói quen nghe của người dùng. Danh sách phát được cập nhật hàng ngày, cung cấp cho người dùng lựa chọn bài hát mới để khám phá mỗi ngày. Tính năng này được thiết kế để giúp người dùng tìm thấy âm nhạc mới mà họ sẽ thưởng thức mà không cần phải tìm kiếm thủ công. \ n \ n Hai sự kiện này biểu thị sự đổi mới và tăng trưởng liên tục trong ngành công nghệ. Cam kết của IBM đối với sự phát triển của điện toán lượng tử và việc giới thiệu tính năng kết hợp mới của YouTube Music cho thấy cách các công ty tiếp tục vượt qua ranh giới của những gì công nghệ có thể đạt được."}</w:t>
      </w:r>
    </w:p>
    <w:p w14:paraId="33B037BD" w14:textId="77777777" w:rsidR="00FA1E3D" w:rsidRDefault="00273BDE">
      <w:r>
        <w:t xml:space="preserve">{"câu hỏi": "Xuất cho tôi một hướng dẫn thiết kế sản phẩm dễ hiểu - Hướng dẫn thiết kế cho sản phẩm công nghệ liên quan đến AI &amp;; robot với chủ đề hoạt hình", "câu trả lời": "Hướng dẫn thiết kế cho sản phẩm công nghệ liên quan đến AI &amp;; robot với Chủ đề hoạt hình \ n \ nBạn đang tìm cách tạo ra một sản phẩm công nghệ sáng tạo tích hợp AI và robot, trong khi vẫn giữ được tính thẩm mỹ vui vẻ và vui tươi? Hướng dẫn thiết kế chủ đề hoạt hình của chúng tôi đã giúp bạn! Thực hiện theo các bước đơn giản sau để đưa sản phẩm của bạn vào cuộc sống: \ n \ n1. Xác định mục đích sản phẩm của bạn: Trước khi bắt đầu thiết kế, bạn cần xác định mục đích của sản phẩm công nghệ AI và robot của mình. \n\n2. Xác định đối </w:t>
      </w:r>
      <w:r>
        <w:lastRenderedPageBreak/>
        <w:t>tượng mục tiêu của bạn: Sản phẩm của bạn nhắm đến trẻ em hay người lớn? Điều này sẽ xác định các yếu tố thiết kế bạn kết hợp vào sản phẩm của mình. \ n \ n3. Chọn phong cách hoạt hình của bạn: Có nhiều phong cách nghệ thuật hoạt hình, vì vậy hãy chọn phong cách truyền tải tốt nhất giai điệu và tính thẩm mỹ của sản phẩm của bạn. \ n \ n4. Suy nghĩ về màu sắc: Màu sắc tươi sáng và đậm là tuyệt vời để thu hút sự chú ý và tạo cảm giác tràn đầy năng lượng. Tuy nhiên, bạn cũng có thể chọn sử dụng màu sắc dịu hơn để gợi lên một tâm trạng khác. \ n \ n5. Chú ý đến chi tiết: Các chi tiết nhỏ có thể tạo ra sự khác biệt lớn. Hãy suy nghĩ về cách bạn có thể thêm các yếu tố như đổ bóng, kết cấu và hoa văn để nâng cao thiết kế tổng thể của sản phẩm. \ n \ n6. Luôn nhất quán: Tính nhất quán là chìa khóa khi thiết kế một sản phẩm có chủ đề hoạt hình. Đảm bảo rằng tất cả các yếu tố trong thiết kế của bạn, bao gồm kiểu chữ, màu sắc và đồ họa, gắn kết và hoạt động cùng nhau. \ n \ n7. Kiểm tra thiết kế của bạn: Trước khi ra mắt sản phẩm, hãy thử nghiệm thiết kế của bạn với một mẫu đối tượng mục tiêu của bạn để thu thập phản hồi và thực hiện bất kỳ thay đổi cần thiết nào. Bằng cách tuân theo các nguyên tắc thiết kế này, bạn có thể tạo ra một sản phẩm công nghệ độc đáo và hấp dẫn, tích hợp thành công AI và robot trong khi vẫn giữ chủ đề hoạt hình vui tươi và vui vẻ."}</w:t>
      </w:r>
    </w:p>
    <w:p w14:paraId="0A570D21" w14:textId="77777777" w:rsidR="00FA1E3D" w:rsidRDefault="00273BDE">
      <w:r>
        <w:t xml:space="preserve">{"câu hỏi": "Viết một bài báo giáo dục độc giả về những cân nhắc đạo đức của robot", "câu trả lời": "Khái niệm về robot đã phát triển nhanh chóng trong thập kỷ qua, với những tiến bộ trong công nghệ và tự động hóa dẫn đến sự phát triển của máy móc có thể thực hiện một loạt các chức năng từ các nhiệm vụ dây chuyền lắp ráp đơn giản đến các chức năng phức tạp hơn như xe tự lái. Mặc dù lợi ích tiềm năng của robot là rất lớn, nhưng cũng có một số cân nhắc về đạo đức phải được tính đến. Một trong những mối quan tâm đạo đức chính xung quanh robot là tiềm năng của chúng để thay thế công nhân của con người. Khi robot trở nên tiên tiến hơn, chúng ngày càng có thể đảm nhận các công việc mà trước đây được thực hiện bởi con người. Mặc dù điều này có thể dẫn đến hiệu quả cao hơn và tiết kiệm chi phí cho các công ty, nhưng nó cũng có thể dẫn đến mất việc làm đáng kể cho người lao động, gây ra sự gián đoạn kinh tế và xã hội. Để giải quyết vấn đề này, điều quan trọng là các công ty và chính phủ phải xem xét tác động của robot đối với việc làm và thực hiện các bước để hỗ trợ người lao động bị ảnh hưởng bởi tự động hóa. Sự phát triển của máy bay không người lái và các phương tiện quân sự tự trị khác đã làm dấy lên lo ngại về đạo đức của việc sử dụng máy móc để tiến hành các hoạt động quân sự, đặc biệt là trong các tình huống có nguy cơ thương vong dân sự. Sự phát triển của các công nghệ này phải được quản lý cẩn thận để đảm bảo rằng chúng được sử dụng một cách có đạo đức và có trách nhiệm. Một lĩnh vực quan tâm khác là đối xử đạo đức với robot. Khi robot trở nên tiên tiến hơn, chúng ngày càng có khả năng hiển thị các hành vi và cảm xúc tương tự như con người. Điều này đặt ra câu hỏi về cách chúng ta nên đối xử với robot và liệu chúng có nên được hưởng các quyền và sự bảo vệ giống như những chúng sinh khác hay không. Vấn đề trở nên phức tạp hơn khi xem xét khả năng robot trở nên tự nhận thức và sở hữu ý thức. Tóm lại, trong khi sự phát triển của robot mang lại nhiều lợi ích tiềm năng, điều quan trọng là xã hội phải xem xét cẩn thận ý nghĩa đạo đức của các công nghệ này. Điều này sẽ liên quan đến việc cân bằng nhu cầu của các doanh nghiệp và nền kinh tế với nhu cầu của người lao động có thể bị ảnh hưởng bởi tự động hóa. Nó cũng sẽ đòi hỏi phải xem xét cẩn thận việc sử dụng robot trong chiến tranh và phát triển các hướng dẫn đạo đức để đối xử với robot. Bằng cách tiếp cận chủ động đối với những vấn đề này, </w:t>
      </w:r>
      <w:r>
        <w:lastRenderedPageBreak/>
        <w:t>chúng tôi có thể giúp đảm bảo rằng sự phát triển của robot tiến hành theo cách vừa có lợi vừa bền vững."}</w:t>
      </w:r>
    </w:p>
    <w:p w14:paraId="489F58B2" w14:textId="77777777" w:rsidR="00FA1E3D" w:rsidRDefault="00273BDE">
      <w:r>
        <w:t>{"câu hỏi": "Hãy kể cho tôi nghe một câu chuyện cười hài hước", "câu trả lời": "Đây là một trò đùa cho bạn:\n\nTại sao các nhà khoa học không tin tưởng các nguyên tử? \n\nBởi vì họ tạo nên mọi thứ!"}</w:t>
      </w:r>
    </w:p>
    <w:p w14:paraId="241A76DD" w14:textId="77777777" w:rsidR="00FA1E3D" w:rsidRDefault="00273BDE">
      <w:r>
        <w:t>{"câu hỏi": "Chính thức hóa nghiệm sau thành một phương trình toán học thích hợp - y là 24 khi x là 8", "câu trả lời": "Điều này có thể được viết chính thức dưới dạng một phương trình như y = 3x trong đó khi x là 8, y sẽ bằng 24."}</w:t>
      </w:r>
    </w:p>
    <w:p w14:paraId="264EB9BA" w14:textId="77777777" w:rsidR="00FA1E3D" w:rsidRDefault="00273BDE">
      <w:r>
        <w:t>{"câu hỏi": "Thông thường, ba cân nhắc quan trọng nhất khi thuê một nhân viên mới là gì?", "câu trả lời": "Khi thuê một nhân viên mới, ba trong số những cân nhắc quan trọng nhất là:\n\n1. Kỹ năng và trình độ: Xem xét các kỹ năng và trình độ của ứng viên là rất quan trọng để xác định xem họ có khả năng cần thiết để thực hiện các nhiệm vụ công việc cụ thể hay không. Nhà tuyển dụng nên đánh giá cẩn thận trình độ học vấn, đào tạo, kinh nghiệm và chuyên môn tổng thể của ứng viên để xác định xem họ có phù hợp với vị trí này hay không. \ n \ n2. Phù hợp với văn hóa: Đánh giá xem ứng viên có phù hợp với văn hóa và giá trị của công ty hay không cũng là một bước thiết yếu trong quy trình tuyển dụng. Nhà tuyển dụng nên đánh giá xem ứng viên có chia sẻ các giá trị, đạo đức làm việc và thái độ giống như của công ty hay không, vì điều này có thể ảnh hưởng đến khả năng phát triển và thành công của họ trong tổ chức. Tài liệu tham khảo và kiểm tra lý lịch: Trước khi đưa ra quyết định tuyển dụng, nhà tuyển dụng cũng nên kiểm tra tài liệu tham khảo của ứng viên và tiến hành kiểm tra lý lịch. Điều này có thể giúp xác minh thông tin do ứng viên cung cấp trong sơ yếu lý lịch của họ hoặc trong cuộc phỏng vấn, cũng như xác định bất kỳ dấu hiệu đỏ hoặc vấn đề tiềm ẩn nào có thể ảnh hưởng đến khả năng thực hiện nhiệm vụ công việc của họ."}</w:t>
      </w:r>
    </w:p>
    <w:p w14:paraId="3537EC50" w14:textId="77777777" w:rsidR="00FA1E3D" w:rsidRDefault="00273BDE">
      <w:r>
        <w:t>{"câu hỏi": "Tạo ra một bài phát biểu ngắn gọn để thuyết phục các cá nhân hành động chống lại biến đổi khí hậu.", "Trả lời": "Thưa quý vị, biến đổi khí hậu là vấn đề xác định của thời đại chúng ta. Hành tinh của chúng ta đang phải đối mặt với những thách thức chưa từng có, từ nhiệt độ khắc nghiệt đến mực nước biển dâng cao, không chỉ đe dọa môi trường mà còn cả sự tồn tại của chúng ta. Chúng ta không còn đủ khả năng để bỏ qua các dấu hiệu hoặc chuyển trách nhiệm cho các thế hệ tương lai. Điều quan trọng là chúng ta phải hành động ngay lập tức và áp dụng các thực hành bền vững để giảm thiểu tác động của biến đổi khí hậu. Có rất nhiều cách chúng ta có thể góp phần chống lại biến đổi khí hậu, chẳng hạn như bảo tồn năng lượng, giảm chất thải, hỗ trợ các nguồn năng lượng tái tạo và ủng hộ các chính sách bảo vệ môi trường của chúng ta. Bằng cách thực hiện những thay đổi nhỏ trong cuộc sống hàng ngày, chúng ta có thể có tác động đáng kể đến việc giảm lượng khí thải carbon và bảo tồn hành tinh của chúng ta cho các thế hệ mai sau. Hôm nay, tôi đứng trước các bạn để kêu gọi mọi người hành động chống lại biến đổi khí hậu. Cùng nhau, chúng ta có thể tạo ra sự khác biệt tích cực, lâu dài cho bản thân, con cái và hành tinh của chúng ta."}</w:t>
      </w:r>
    </w:p>
    <w:p w14:paraId="3D718770" w14:textId="77777777" w:rsidR="00FA1E3D" w:rsidRDefault="00273BDE">
      <w:r>
        <w:t>{"câu hỏi": "Phân tích văn bản đã cho và xác định giọng điệu - Thị trường chứng khoán đã giảm đều đặn trong nhiều tuần nay.", "câu trả lời": "Giọng điệu của văn bản đã cho truyền đạt mối quan tâm hoặc lo lắng."}</w:t>
      </w:r>
    </w:p>
    <w:p w14:paraId="4765AD60" w14:textId="77777777" w:rsidR="00FA1E3D" w:rsidRDefault="00273BDE">
      <w:r>
        <w:lastRenderedPageBreak/>
        <w:t>{"câu hỏi": "So sánh và đối chiếu việc sử dụng các công nghệ web giữa web 1.0 và web 2.0", "trả lời": "Web 1.0 và Web 2.0 là các thuật ngữ được sử dụng để mô tả hai thế hệ Web khác nhau. Web 1.0 đề cập đến giai đoạn ban đầu của World Wide Web, trong khi Web 2.0 mô tả sự phát triển của Web theo hướng tương tác và nội dung do người dùng tạo hơn. Sự khác biệt chính giữa hai thế hệ Web này nằm ở cách các công nghệ web được sử dụng. \ n \ nWeb 1.0 được đặc trưng bởi các trang HTML tĩnh và việc sử dụng các công nghệ web cho mục đích duy nhất là trình bày thông tin. Các trang web hoàn toàn là thông tin, với sự tương tác tối thiểu của người dùng và chủ yếu được xây dựng bởi các chuyên gia. Tại thời điểm này, các công nghệ web đã được sử dụng để hiển thị văn bản, hình ảnh và liên kết và trọng tâm chính là cung cấp nội dung cho người dùng. Một số công nghệ web phổ biến được sử dụng trong Web 1.0 bao gồm HTML, CSS và JavaScript.\n\nWeb 2.0, mặt khác, đã mang lại sự thay đổi đối với các trang web năng động và tương tác hơn. Với sự ra đời của các công nghệ web mới như AJAX, các nhà phát triển web đã có thể xây dựng các trang web tương tác và đáp ứng nhiều hơn. Web 2.0 cũng giới thiệu khái niệm nội dung do người dùng tạo, nơi người dùng có thể đóng góp vào nội dung của các trang web. Điều này dẫn đến sự gia tăng của các nền tảng truyền thông xã hội, blog, wiki và các hình thức trang web tương tác khác. Ngoài HTML, CSS và JavaScript, các công nghệ web thường được sử dụng trong Web 2.0 bao gồm XML, RSS và API. Tóm lại, sự khác biệt chính giữa Web 1.0 và Web 2.0 nằm ở cách sử dụng công nghệ web. Web 1.0 tập trung vào việc trình bày thông tin, trong khi Web 2.0 tập trung vào sự tương tác và tham gia của người dùng. Sự phát triển của các công nghệ web mới đã cho phép các nhà phát triển web tạo ra các trang web năng động và đáp ứng hơn, cho phép trải nghiệm người dùng phong phú hơn và tương tác hơn."}</w:t>
      </w:r>
    </w:p>
    <w:p w14:paraId="22B925FA" w14:textId="77777777" w:rsidR="00FA1E3D" w:rsidRDefault="00273BDE">
      <w:r>
        <w:t>{"câu hỏi": "Xác định có bao nhiêu quốc gia trong EU sử dụng đồng Euro làm tiền tệ của họ.", "trả lời": "Tính đến năm 2021, 19 trong số 27 quốc gia thành viên của Liên minh châu Âu đã chấp nhận đồng euro làm tiền tệ của họ. Các quốc gia này được gọi chung là Eurozone và bao gồm Áo, Bỉ, Síp, Estonia, Phần Lan, Pháp, Đức, Hy Lạp, Ireland, Ý, Latvia, Lithuania, Luxembourg, Malta, Hà Lan, Bồ Đào Nha, Slovakia, Slovenia và Tây Ban Nha."}</w:t>
      </w:r>
    </w:p>
    <w:p w14:paraId="33F2A317" w14:textId="77777777" w:rsidR="00FA1E3D" w:rsidRDefault="00273BDE">
      <w:r>
        <w:t xml:space="preserve">{"câu hỏi": "Tạo ra một câu chuyện thiếu nhi bao gồm nhân vật của một con sư tử thân thiện.", "câu trả lời": "Ngày xửa ngày xưa, trong một khu rừng xanh rộng lớn, đầy cây cao, hoa xinh xắn và dòng suối sạch sẽ sống nhiều loài động vật khác nhau. Tất cả họ đều sống hạnh phúc, vui chơi, ăn uống và cảm thấy tự do. Tuy nhiên, có tin đồn rằng một con sư tử hung dữ sống gần rừng và không ai trong số các loài động vật từng nhìn thấy anh ta. Tất cả họ đều sợ anh ta, và không ai dám khám phá khu vực anh ta sống. Một ngày nắng, một con thỏ nhỏ tò mò thích khám phá, quyết định giải quyết bí ẩn của con sư tử. Vì vậy, cô nhảy về phía khu vực nơi con sư tử được cho là sống. Khi cô đến nơi, cô nhìn thấy hang động lớn nhất mà cô từng thấy. Khi cô đang chiêm ngưỡng hang động, cô cảm thấy một cái gõ vào vai mình. Cô quay lại, và ngay trước mặt cô, là con sư tử lớn nhất mà cô từng thấy. Con thỏ nhỏ đã hóa đá, nhưng con sư tử chỉ ngồi xuống, và với giọng nói bình tĩnh nhất nói, "Xin chào, con nhỏ. Tên tôi là Leo. Đừng sợ; Tôi sẽ \u2019t làm hại bạn. \u201d Con thỏ ngạc nhiên trước hành vi thân thiện của sư tử và chẳng mấy chốc, chúng đã trò chuyện đi, và vào cuối ngày; Họ là những người bạn nhanh chóng. Leo đã đưa cô đi tham quan hang động và thậm chí còn chia sẻ bữa trưa của mình với cô. Con thỏ nhỏ quay trở lại rừng, và kể cho tất cả bạn </w:t>
      </w:r>
      <w:r>
        <w:lastRenderedPageBreak/>
        <w:t>bè của cô về cuộc phiêu lưu của cô, và Leo là con sư tử thân thiện nhất mà cô từng gặp. Sau ngày hôm đó, Leo trở thành khách thường xuyên đến rừng, và tất cả các loài động vật đều yêu mến anh. Ngài sẽ giúp đỡ họ bất cứ khi nào họ cần; Anh ta sử dụng sức mạnh của mình để di chuyển những thứ nặng nề và tiếng gầm lớn của mình để xua đuổi mọi nguy hiểm. Kể từ ngày đó, các con vật không còn sợ hãi nữa và chúng nhận ra rằng chỉ vì ai đó trông khác biệt hoặc hung dữ, điều đó không có nghĩa là chúng không thân thiện. Sư tử Leo đã trở thành người bạn tốt nhất mà các loài động vật trong rừng có thể yêu cầu, và tất cả chúng đều sống hạnh phúc mãi mãi.\n\nKết thúc."}</w:t>
      </w:r>
    </w:p>
    <w:p w14:paraId="7E6776D4" w14:textId="77777777" w:rsidR="00FA1E3D" w:rsidRDefault="00273BDE">
      <w:r>
        <w:t>{"câu hỏi": "Đề xuất tiêu đề phim cho một bộ phim hài lãng mạn.", "câu trả lời": "Một bộ phim hài lãng mạn tuyệt vời mà tôi muốn giới thiệu là "Crazy, Stupid, Love" (2011) với sự tham gia của Steve Carell, Ryan Gosling, Julianne Moore và Emma Stone. Bộ phim này là một câu chuyện hài hước, chân thành và cảm động về sự phức tạp của các mối quan hệ và tầm quan trọng của gia đình."}</w:t>
      </w:r>
    </w:p>
    <w:p w14:paraId="62469C2C" w14:textId="77777777" w:rsidR="00FA1E3D" w:rsidRDefault="00273BDE">
      <w:r>
        <w:t>{"question": "Cho hai màu, đề xuất màu thứ ba để hoàn thành bảng màu. - xanh dương và cam", "trả lời": "Màu thứ ba sẽ bổ sung cho màu xanh lam và màu cam là màu xanh nhạt, vì tông màu đất mát mẻ này sẽ cân bằng độc đáo giữa màu cam ấm và màu xanh lam mát mẻ."}</w:t>
      </w:r>
    </w:p>
    <w:p w14:paraId="49E2393F" w14:textId="77777777" w:rsidR="00FA1E3D" w:rsidRDefault="00273BDE">
      <w:r>
        <w:t>{"câu hỏi": "Đề xuất một chủ đề cho một bữa tiệc theo chủ đề thập niên 90.", "câu trả lời": "Một chủ đề tuyệt vời cho một bữa tiệc theo chủ đề thập niên 90 có thể là "Văn hóa đại chúng thập niên 90". Khách có thể mặc trang phục lấy cảm hứng từ các bộ phim, chương trình truyền hình và nhạc sĩ nổi tiếng của thập niên 90. Đồ trang trí có thể bao gồm áp phích và kỷ vật từ các bộ phim và chương trình truyền hình mang tính biểu tượng như Friends, Seinfeld, Clueless và Fresh Prince of Bel-Air. Âm nhạc có thể bao gồm các bản hit của các nghệ sĩ nổi tiếng thập niên 90 như Spice Girls, Backstreet Boys và Nirvana."}</w:t>
      </w:r>
    </w:p>
    <w:p w14:paraId="06BB09FF" w14:textId="77777777" w:rsidR="00FA1E3D" w:rsidRDefault="00273BDE">
      <w:r>
        <w:t xml:space="preserve">{"câu hỏi": "Tạo ra một câu chuyện phi hư cấu sáng tạo về một loài động vật mới được phát hiện.", "câu trả lời": "Ở sâu trong rừng nhiệt đới Amazon, một loài động vật mới đã được phát hiện. Đó là một cái gì đó rất độc đáo và khác biệt, đến nỗi các nhà khoa học tình cờ gặp nó không thể tin vào mắt mình. Con vật lần đầu tiên được phát hiện bởi một nhóm các nhà thám hiểm đang đi qua khu rừng rậm rạp, nghiên cứu sự đa dạng sinh học phong phú của khu vực. Đó là một sinh vật nhỏ, không lớn hơn một con mèo cỡ trung bình, và nó có một cơ thể được bao phủ bởi bộ lông mềm mại, mượt mà. Đuôi của nó dài và rậm rạp, và đôi tai của nó vui tươi và cảnh giác. Nhưng điều làm cho con vật này thực sự phi thường là đôi cánh của nó. Vâng, đôi cánh! Lúc đầu, các nhà thám hiểm nghĩ rằng họ bị ảo giác. Động vật có lông không có cánh, hay chúng có? Tuy nhiên, nó ở đó, đậu trên một cành cây, đôi cánh của nó nhẹ nhàng vỗ trong gió. Phải mất một lúc để cả nhóm bình tĩnh lại, và khi họ làm vậy, họ biết rằng họ đã vấp phải một điều gì đó tuyệt vời. Họ nhanh chóng thiết lập thiết bị của mình và bắt đầu ghi chép, chụp ảnh và ghi lại cảnh quay của sinh vật đáng chú ý này. Họ quan sát hành vi của nó, lưu ý cách nó lướt từ cây này sang cây khác, săn côn trùng và trái cây nhỏ. Đôi cánh của nó rất mạnh mẽ, nhưng im lặng, cho phép nó di chuyển duyên dáng trong không khí. Ngày tháng trôi qua, các nhà khoa học ngày càng biết nhiều hơn về loài mới được phát hiện này. Họ đặt tên cho nó là "mèo có cánh" do nó giống với một con mèo và khả năng bay độc đáo của nó. Tin tức về con mèo có cánh nhanh chóng lan rộng, và chẳng mấy chốc </w:t>
      </w:r>
      <w:r>
        <w:lastRenderedPageBreak/>
        <w:t>mọi người từ khắp nơi trên thế giới đã đi du lịch đến Amazon để có cái nhìn thoáng qua về sinh vật đáng chú ý này. Nó trở thành một biểu tượng của sự ngạc nhiên và hy vọng, một lời nhắc nhở rằng vẫn còn rất nhiều điều để khám phá và khám phá trong thế giới rộng lớn và xinh đẹp của chúng ta. Con mèo có cánh đã trở thành một cư dân yêu quý của rừng rậm, được bảo vệ và trân trọng bởi tất cả những ai biết về nó. Và đối với những nhà thám hiểm lần đầu tiên phát hiện ra nó, nó sẽ luôn giữ một vị trí đặc biệt trong trái tim họ, một minh chứng cho những bất ngờ và kỳ quan bất tận mà hành tinh của chúng ta mang lại."}</w:t>
      </w:r>
    </w:p>
    <w:p w14:paraId="507B2286" w14:textId="77777777" w:rsidR="00FA1E3D" w:rsidRDefault="00273BDE">
      <w:r>
        <w:t>{"câu hỏi": "Lấy quan điểm của một người phỏng vấn và đặt câu hỏi bạn sẽ hỏi một người đoạt giải Nobel Vật lý, tiếp theo là câu hỏi bạn mong đợi họ hỏi bạn, người phỏng vấn của họ.", "câu trả lời": "Câu hỏi của người phỏng vấn: \nLà một người đoạt giải Nobel Vật lý, điều gì đã truyền cảm hứng cho bạn theo đuổi chủ đề nghiên cứu cụ thể của mình và bạn đã vượt qua những thách thức nào để tạo ra bước đột phá?\n\nCâu trả lời mong đợi từ người đoạt giải Nobel:\n Điều gì đã truyền cảm hứng cho bạn để trở thành một người phỏng vấn và làm thế nào để bạn làm quen với một loạt các lĩnh vực trong khi phỏng vấn các chuyên gia trong lĩnh vực của họ?"}</w:t>
      </w:r>
    </w:p>
    <w:p w14:paraId="1EE852F0" w14:textId="77777777" w:rsidR="00FA1E3D" w:rsidRDefault="00273BDE">
      <w:r>
        <w:t>{"câu hỏi": "Tạo danh sách các giải pháp để cải thiện bảo mật trực tuyến.", "trả lời": "1. Xác thực hai yếu tố: Xác thực hai yếu tố bổ sung thêm một lớp bảo mật cho tài khoản và ngăn chặn truy cập trái phép ngay cả khi ai đó biết mật khẩu của bạn. \ n \ n2. Sử dụng mật khẩu mạnh và duy nhất: Sử dụng mật khẩu dài, phức tạp và duy nhất cho các tài khoản khác nhau có thể khiến tin tặc khó đoán hoặc bẻ khóa chúng. Thường xuyên cập nhật phần mềm và hệ thống: Cập nhật phần mềm và hệ thống thường xuyên có thể giúp khắc phục các lỗ hổng bảo mật và bảo vệ chống lại các cuộc tấn công của vi-rút và phần mềm độc hại. Cẩn thận với các cuộc tấn công lừa đảo: Giáo dục bản thân và thận trọng với các email, tin nhắn hoặc trang web đáng ngờ cố gắng đánh cắp thông tin cá nhân của bạn. \ n \ n5. Sử dụng Mạng riêng ảo (VPN): VPN ẩn địa chỉ IP của bạn và mã hóa dữ liệu của bạn, khiến tin tặc khó theo dõi hoặc chặn các hoạt động trực tuyến của bạn. Sử dụng phần mềm chống vi-rút và chống phần mềm độc hại: Phần mềm chống vi-rút và chống phần mềm độc hại có thể giúp phát hiện, ngăn chặn và loại bỏ phần mềm độc hại cũng như bảo vệ hệ thống của bạn.\n\n7. Hãy thận trọng khi sử dụng Wi-Fi công cộng: Wi-Fi công cộng có thể dễ dàng bị tấn công, vì vậy hãy thận trọng khi sử dụng và tránh nhập thông tin cá nhân hoặc nhạy cảm. Thường xuyên sao lưu dữ liệu của bạn: Thường xuyên sao lưu dữ liệu của bạn có thể giúp bạn khôi phục thông tin của mình trong trường hợp bị tấn công mạng. \ n \ n9. Giới hạn thông tin cá nhân được chia sẻ trực tuyến: Hãy cẩn thận về thông tin cá nhân bạn chia sẻ trực tuyến, vì nó có thể được sử dụng để đánh cắp danh tính của bạn hoặc nhắm mục tiêu lừa đảo bạn. \ n \ n10. Giám sát tài khoản và báo cáo tín dụng của bạn: Thường xuyên theo dõi tài khoản và báo cáo tín dụng của bạn để xác định và nhanh chóng giải quyết mọi hoạt động trái phép."}</w:t>
      </w:r>
    </w:p>
    <w:p w14:paraId="51C27603" w14:textId="77777777" w:rsidR="00FA1E3D" w:rsidRDefault="00273BDE">
      <w:r>
        <w:t xml:space="preserve">{"câu hỏi": "Cho hai thành phần, hãy phát triển một công thức để làm bánh. - hạnh nhân và nước cam", "trả lời": "Công thức bánh cam và hạnh nhân\n\nThành phần:\n- 1 1/2 cốc nước cam\n- 2 chén bột hạnh nhân\n- 3 quả trứng lớn\n- 3/4 chén đường cát\n- 1/4 chén dầu thực vật\n- 2 thìa cà phê bột nở\n- 1/2 thìa cà phê muối\n- Vỏ 1 quả cam\n- Đường bột (tùy chọn,  để trang trí) \ n- Lát cam (tùy chọn, để trang trí) \ n- Hạnh nhân cắt nhỏ (tùy </w:t>
      </w:r>
      <w:r>
        <w:lastRenderedPageBreak/>
        <w:t>chọn, để trang trí) \ n \ nHướng dẫn: \ n1. Làm nóng lò nướng của bạn đến 350 độ F. \ n2. Mỡ chảo bánh 9 inch và đặt nó sang một bên. \n3. Trong một cái bát, đánh đều bột hạnh nhân, bột nở và muối. \n4. Trong một bát khác, đánh trứng và đường cho đến khi nhẹ và mịn, trong khoảng 3 phút. Thêm nước cam, vỏ cam và dầu thực vật vào hỗn hợp trứng, và đánh cho đến khi kết hợp hoàn toàn. \ n6. Thêm các nguyên liệu khô vào các nguyên liệu ướt, và đánh cho đến khi vừa kết hợp. \ n7. Đổ bột vào chảo đã chuẩn bị và làm mịn mặt trên.\n8. Nướng trong 25-30 phút, hoặc cho đến khi tăm cắm vào giữa bánh sạch. \n9. Để bánh nguội hoàn toàn trong chảo. \n10. Khi đã sẵn sàng để phục vụ, phủ lên trên cùng của bánh bằng đường bột, nếu muốn. Trang trí với lát cam và hạnh nhân cắt nhỏ trước khi cắt lát và phục vụ. Thưởng thức!"}</w:t>
      </w:r>
    </w:p>
    <w:p w14:paraId="2C362D1A" w14:textId="77777777" w:rsidR="00FA1E3D" w:rsidRDefault="00273BDE">
      <w:r>
        <w:t>{"câu hỏi": "Xây dựng một kế hoạch tiềm năng để cải thiện giao thông công cộng trong thành phố.", "trả lời": "Đây là một kế hoạch tiềm năng để cải thiện giao thông công cộng trong thành phố:\n\n1. Tiến hành phân tích toàn diện: Bắt đầu bằng cách tiến hành phân tích toàn diện hệ thống giao thông công cộng hiện tại, thu thập dữ liệu về cách sử dụng, hiệu quả và các lĩnh vực cải tiến. Phân tích này sẽ tạo thành nền tảng của kế hoạch cải tiến. \ n \ n2. Thúc đẩy giao thông sạch hơn và xanh hơn: Để làm cho giao thông bền vững hơn, thành phố có thể đầu tư vào xe buýt điện, xe hybrid và các chương trình chia sẻ xe đạp. Những phương thức vận chuyển này không chỉ thân thiện với môi trường mà còn có thể tiết kiệm tiền cho du khách và khuyến khích các thói quen lành mạnh. Mở rộng phạm vi giao thông: Một trong những lý do chính khiến mọi người có thể không sử dụng phương tiện giao thông công cộng là thiếu vùng phủ sóng trong khu vực của họ. Mở rộng các tuyến giao thông vào các khu vực chưa được phục vụ sẽ giúp tăng khả năng tiếp cận của nó. \ n \ n4. Triển khai hệ thống bán vé thông minh và tích hợp: Bằng cách triển khai hệ thống bán vé thông minh và tích hợp, khách du lịch có thể di chuyển liền mạch giữa các phương thức vận chuyển khác nhau, chẳng hạn như xe buýt, tàu điện ngầm và tàu hỏa. Điều này sẽ làm cho việc đi lại thuận tiện hơn và có thể giúp tăng việc sử dụng phương tiện giao thông công cộng. \ n \ n5. Cải thiện cơ sở hạ tầng giao thông: Nâng cấp cơ sở hạ tầng giao thông hiện có, chẳng hạn như nhà chờ xe buýt, nhà ga và điểm dừng, sẽ giúp làm cho giao thông công cộng an toàn và thoải mái hơn. Thúc đẩy các chiến dịch nâng cao nhận thức cộng đồng: Cuối cùng, thành phố có thể thúc đẩy giao thông công cộng bằng cách khởi động các chiến dịch nâng cao nhận thức thông báo cho công chúng về lợi ích của việc sử dụng phương tiện giao thông công cộng, bao gồm giảm tắc nghẽn giao thông, giảm ô nhiễm và tiết kiệm chi phí. Nhìn chung, kế hoạch này nhằm mục đích làm cho giao thông công cộng thân thiện, hiệu quả và dễ tiếp cận hơn, điều này sẽ giúp khuyến khích nhiều người sử dụng nó làm phương tiện giao thông chính của họ."}</w:t>
      </w:r>
    </w:p>
    <w:p w14:paraId="356D1A62" w14:textId="77777777" w:rsidR="00FA1E3D" w:rsidRDefault="00273BDE">
      <w:r>
        <w:t xml:space="preserve">{"câu hỏi": "Chi phí sinh hoạt ở Mỹ khác với chi phí sinh hoạt ở Canada như thế nào?", "câu trả lời": "Chi phí sinh hoạt ở Mỹ và Canada khác nhau giữa các địa điểm khác nhau trong mỗi quốc gia và theo thời gian. Nhìn chung, Canada có chi phí sinh hoạt cao hơn so với Hoa Kỳ, mặc dù điều này có thể thay đổi tùy thuộc vào số liệu cụ thể được sử dụng và vị trí được so sánh. Ví dụ, chi phí nhà ở có xu hướng cao hơn ở các thành phố lớn của Canada như Toronto và Vancouver so với hầu hết các thành phố của Mỹ, mặc dù chúng thường thấp hơn ở các thành phố lớn của Mỹ như New York và San Francisco. Giá tiêu dùng ở Canada cũng thường cao hơn ở Mỹ, mặc dù sự khác biệt này nhỏ hơn khi so sánh các thành phố gần biên giới, nơi </w:t>
      </w:r>
      <w:r>
        <w:lastRenderedPageBreak/>
        <w:t>mua sắm xuyên biên giới giúp giữ giá cạnh tranh. Chi phí chăm sóc sức khỏe ở Mỹ thường cao hơn nhiều so với ở Canada, nơi chính phủ cung cấp bảo hiểm chăm sóc sức khỏe toàn cầu. Điều quan trọng cần lưu ý là việc so sánh chi phí sinh hoạt giữa hai quốc gia có thể thay đổi đáng kể tùy thuộc vào sức mạnh tương đối của đồng tiền của họ. Khi đồng đô la Canada mạnh so với đô la Mỹ, chi phí ở Canada có thể xuất hiện gần hơn hoặc thậm chí thấp hơn ở Mỹ, trong khi khi khi đồng đô la Canada suy yếu, sự khác biệt về chi phí sinh hoạt trở nên rõ ràng hơn. Nhìn chung, chi phí sinh hoạt ở Mỹ và Canada thay đổi theo các địa điểm khác nhau và thay đổi theo thời gian,  và trải nghiệm cá nhân có thể khác nhau tùy thuộc vào một loạt các yếu tố."}</w:t>
      </w:r>
    </w:p>
    <w:p w14:paraId="3599F692" w14:textId="77777777" w:rsidR="00FA1E3D" w:rsidRDefault="00273BDE">
      <w:r>
        <w:t>{"câu hỏi": "Với hai quốc gia, hãy phát triển một so sánh giữa các hệ thống chăm sóc sức khỏe của họ. - Pháp và Đức", "trả lời": "Pháp và Đức đều có hệ thống chăm sóc sức khỏe phát triển tốt, cung cấp khả năng tiếp cận dịch vụ chăm sóc chất lượng cao, giá cả phải chăng cho công dân của họ. Dưới đây là một số điểm so sánh chính giữa các hệ thống chăm sóc sức khỏe của hai nước: \ n \ n - Cơ cấu và tài trợ: Cả hai quốc gia đều có hệ thống chăm sóc sức khỏe toàn cầu được tài trợ thông qua sự kết hợp của thuế, đóng góp tiền lương và chi phí tự trả. Ở Pháp, phần lớn tài trợ chăm sóc sức khỏe đến từ chương trình bảo hiểm y tế quốc gia, trong khi ở Đức, có một chương trình bảo hiểm y tế theo luật định bao gồm hầu hết, nhưng không phải tất cả, công dân, với phần còn lại của dân số mua bảo hiểm y tế tư nhân. \ n \ n - Tiếp cận chăm sóc: Công dân của cả Pháp và Đức đều có quyền truy cập vào một loạt các dịch vụ y tế,  bao gồm chăm sóc ban đầu, chăm sóc chuyên khoa, chăm sóc tại bệnh viện và thuốc theo toa. Ở cả hai quốc gia, đều tập trung vào chăm sóc phòng ngừa, với việc kiểm tra và sàng lọc thường xuyên được các chương trình bảo hiểm chi trả. \ n \ n - Chi phí tự trả: Mặc dù cả hai quốc gia đều đặt mục tiêu giữ chi phí tự trả thấp, nhưng có một số khác biệt trong các chi tiết cụ thể. Ở Pháp, bệnh nhân có thể được yêu cầu trả một khoản đồng thanh toán nhỏ cho một số dịch vụ nhất định, nhưng nhiều chi phí được chương trình bảo hiểm quốc gia hoàn trả. Ở Đức, đồng thanh toán cũng được yêu cầu cho một số dịch vụ, nhưng thường được giới hạn ở một số tiền nhất định mỗi năm. Chất lượng chăm sóc: Cả Pháp và Đức đều được biết đến với chất lượng cao của hệ thống chăm sóc sức khỏe của họ, với các bác sĩ được đào tạo tốt, cơ sở vật chất hiện đại và công nghệ y tế tiên tiến. Pháp đặc biệt nổi tiếng với hệ thống chăm sóc chính mạnh mẽ, trong khi Đức nổi tiếng về sự xuất sắc trong chăm sóc chuyên khoa. Nhìn chung, cả Pháp và Đức đều có hệ thống chăm sóc sức khỏe mạnh mẽ nhằm cung cấp dịch vụ chăm sóc sức khỏe dễ tiếp cận, giá cả phải chăng cho công dân của họ. Mặc dù có một số khác biệt trong các chi tiết cụ thể về cách các hệ thống được cấu trúc và tài trợ, chất lượng chăm sóc tổng thể là cao ở cả hai quốc gia."}</w:t>
      </w:r>
    </w:p>
    <w:p w14:paraId="6E951820" w14:textId="77777777" w:rsidR="00FA1E3D" w:rsidRDefault="00273BDE">
      <w:r>
        <w:t xml:space="preserve">{"câu hỏi": "Đề xuất một khuôn khổ để phát triển mô hình phân tích dự đoán.", "câu trả lời": "Phát triển mô hình phân tích dự đoán bao gồm một số bước được tổ chức trong một khung. Đây là một khung được đề xuất mà người ta có thể sử dụng: \ n \ n1. Xác định vấn đề: Bắt đầu bằng cách xác định vấn đề kinh doanh và xác định mục tiêu của mô hình bạn muốn phát triển. Xác định kết quả mà bạn muốn dự đoán, cũng như các biến đầu vào hoặc dự đoán bạn sẽ sử dụng. \ n \ n2. Thu thập và chuẩn bị dữ liệu: Bạn cần thu thập dữ liệu chất lượng cao để đào tạo và kiểm tra các mô hình của mình. Khi bạn có dữ liệu, bạn cần xử lý sơ bộ dữ liệu để làm sạch, định dạng và cấu trúc nó để phân tích. Điều này có thể bao gồm xử lý dữ liệu bị </w:t>
      </w:r>
      <w:r>
        <w:lastRenderedPageBreak/>
        <w:t>thiếu, chuyển đổi biến, mã hóa các biến phân loại và chuẩn hóa dữ liệu. \ n \ n3. Khám phá và trực quan hóa dữ liệu: Bước này liên quan đến việc thực hiện phân tích dữ liệu thăm dò để hiểu dữ liệu bạn đang làm việc. Điều này bao gồm tóm tắt dữ liệu với số liệu thống kê mô tả, trực quan hóa phân phối dữ liệu và xác định mối tương quan và mối quan hệ giữa các biến. \ n \ n4. Chọn biến: Bạn cần xác định biến nào sẽ sử dụng trong mô hình của mình. Điều này có thể liên quan đến việc chọn một tập hợp con các biến dựa trên mối tương quan của chúng với kết quả, sử dụng các bài kiểm tra thống kê để xác định các biến quan trọng hoặc sử dụng các thuật toán lựa chọn tính năng. \ n \ n5. Chọn phương pháp mô hình hóa: Chọn cách tiếp cận mô hình phù hợp dựa trên các mục tiêu, dữ liệu và vấn đề bạn đang cố gắng giải quyết. Điều này có thể liên quan đến việc lựa chọn giữa học có giám sát hoặc không giám sát, chọn một thuật toán cụ thể như hồi quy tuyến tính, cây quyết định hoặc mạng thần kinh và xác định các tham số mô hình. \ n \ n6. Đào tạo và kiểm tra mô hình: Chia dữ liệu của bạn thành các bộ đào tạo và thử nghiệm, đồng thời sử dụng bộ đào tạo để xây dựng và đào tạo mô hình của bạn. Sau đó, kiểm tra mô hình trên bộ thử nghiệm để đánh giá hiệu suất của nó. Bạn có thể cần phải tinh chỉnh lặp đi lặp lại và đào tạo lại mô hình, và điều chỉnh các tham số cho đến khi mô hình đạt đến mức hiệu suất thỏa đáng. \ n \ n7. Triển khai mô hình: Sau khi mô hình của bạn được đào tạo và thử nghiệm, bạn có thể triển khai mô hình để bắt đầu đưa ra dự đoán về dữ liệu mới. Bạn có thể cần tích hợp mô hình vào các hệ thống hoặc quy trình hiện có và xác định phương pháp cập nhật mô hình khi dữ liệu mới có sẵn. \ n \ n8. Theo dõi và đánh giá mô hình: Cuối cùng, bạn cần theo dõi hiệu suất của mô hình, đảm bảo nó đáp ứng các mục tiêu và đánh giá hiệu quả của nó theo thời gian. Bạn có thể cần duy trì, cập nhật hoặc đào tạo lại mô hình để đảm bảo mô hình vẫn phù hợp và chính xác.\n\nBằng cách tuân theo khuôn khổ này, bạn có thể phát triển một mô hình phân tích dự đoán mạnh mẽ, đáp ứng hiệu quả các mục tiêu và cung cấp các dự đoán chính xác và đáng tin cậy."}</w:t>
      </w:r>
    </w:p>
    <w:p w14:paraId="68CB82B4" w14:textId="77777777" w:rsidR="00FA1E3D" w:rsidRDefault="00273BDE">
      <w:r>
        <w:t>{"question": "Đưa ra một bộ dữ liệu, hãy phân loại các mặt hàng quần áo thành các danh mục. - Item\tDescription\n1\tblue jeans\n2\tblack sneakers\n3\tblack bag\n4\twhite shirt", "answer": "Dưới đây là phân loại các mặt hàng quần áo thành các danh mục dựa trên dữ liệu đã cho:\n\nItem: Quần jean xanh | Danh mục: Quần\nMục: Giày thể thao đen | Danh mục: Giày dép\nMục: Túi đen | Danh mục: Phụ kiện\nMục: Áo sơ mi trắng | Thể loại: Đỉnh"}</w:t>
      </w:r>
    </w:p>
    <w:p w14:paraId="62620FA0" w14:textId="77777777" w:rsidR="00FA1E3D" w:rsidRDefault="00273BDE">
      <w:r>
        <w:t>{"question": "Dịch câu này sang tiếng Pháp. - Mặt trời đang chiếu sáng rực rỡ.", "trả lời": "Le soleil brille intens\u00e9ment."}</w:t>
      </w:r>
    </w:p>
    <w:p w14:paraId="66FE5DF7" w14:textId="77777777" w:rsidR="00FA1E3D" w:rsidRDefault="00273BDE">
      <w:r>
        <w:t>{"question": "Xây dựng một câu lệnh SQL hợp lệ. - Truy xuất tên và tuổi của tất cả các sinh viên sống ở Brisbane.", "trả lời": "Sau đây là một câu lệnh SQL hợp lệ có thể được sử dụng để truy xuất tên và tuổi của tất cả các sinh viên sống ở Brisbane:\n\n'SELECT tên, tuổi TỪ sinh viên WHERE city = 'Brisbane';'"}</w:t>
      </w:r>
    </w:p>
    <w:p w14:paraId="4767BBB3" w14:textId="77777777" w:rsidR="00FA1E3D" w:rsidRDefault="00273BDE">
      <w:r>
        <w:t xml:space="preserve">{"câu hỏi": "Mô tả quá trình pha một tách trà với sữa, từng bước.", "trả lời": "1. Đổ đầy nước vào ấm và đun sôi.\n2. Đặt túi trà hoặc trà lỏng vào ấm trà hoặc cốc.\n3. Đổ nước sôi lên trà, và để nó dốc trong 3-5 phút, tùy thuộc vào độ mạnh mong muốn. \ n4. Lấy túi trà ra hoặc lọc lá trà lỏng lẻo.\n5. Rót trà vào cốc, nếu nó chưa có trong cốc.\n6. Thêm sữa từ từ trong khi </w:t>
      </w:r>
      <w:r>
        <w:lastRenderedPageBreak/>
        <w:t>khuấy cho đến khi nó đạt được độ mạnh và màu sắc ưa thích. \ n7. Tùy chọn: làm ngọt bằng đường hoặc mật ong, như mong muốn."}</w:t>
      </w:r>
    </w:p>
    <w:p w14:paraId="71989C3D" w14:textId="77777777" w:rsidR="00FA1E3D" w:rsidRDefault="00273BDE">
      <w:r>
        <w:t>{"question": "Tìm lời giải cho hệ thống tuyến tính sau. - 2x + y = 5\n-x + 3y = 4", "trả lời": "Có thể tìm thấy nghiệm cho hệ phương trình tuyến tính này bằng các phương pháp thay thế hoặc loại trừ.\n\nSử dụng phương pháp thay thế, chúng ta có thể giải cho một trong những ẩn số về mặt kia bằng cách sử dụng một trong các phương trình, sau đó thay thế giá trị này vào phương trình thứ hai để giải cho ẩn số còn lại. Sau đó, chúng ta sẽ sử dụng giá trị tính toán của ẩn số này để giải cho biến khác bằng cách sử dụng một trong hai phương trình. Hãy giải hệ thống này bằng cách thay thế: \ n \ n Từ phương trình đầu tiên, chúng ta có thể giải y theo x: \ n \ n2x + y = 5 \ny = 5 - 2x \ n \ nBây giờ chúng ta có thể thay thế biểu thức này cho y vào phương trình thứ hai: \ n \ n \ x + 3y = 4 \ n-x + 3 (5 - 2x) = 4\n-x + 15 - 6x = 4\n-7x = -11\nx = 11/7\n\nBây giờ chúng ta có một giá trị cho x,  Chúng ta có thể thay thế giá trị này vào một trong hai phương trình để giải cho y. Chúng ta sẽ sử dụng phương trình đầu tiên:\n\n2x + y = 5\n2(11/7) + y = 5\n(22/7) + y = 5\ny = 5 - (22/7)\ny = 35/7 - 22/7\ny = 13/7\n\nDo đó, nghiệm của hệ phương trình tuyến tính này là (x,y) = (11/7, 13/7)."}</w:t>
      </w:r>
    </w:p>
    <w:p w14:paraId="06AEC4AD" w14:textId="77777777" w:rsidR="00FA1E3D" w:rsidRDefault="00273BDE">
      <w:r>
        <w:t>{"câu hỏi": "Tạo tiêu đề podcast duy nhất.", "câu trả lời": "\"Beyond the Horizon: Khám phá tương lai của nhân loại\""}</w:t>
      </w:r>
    </w:p>
    <w:p w14:paraId="79BBE5B4" w14:textId="77777777" w:rsidR="00FA1E3D" w:rsidRDefault="00273BDE">
      <w:r>
        <w:t>{"question": "Tính tổng chi phí. - Có 6 mặt hàng với chi phí mỗi mặt hàng là 4,95.", "trả lời": "Nếu có 6 mặt hàng với chi phí mỗi mặt hàng là 4,95, thì tổng chi phí sẽ là 6 * 4,95 = 29,70 đô la."}</w:t>
      </w:r>
    </w:p>
    <w:p w14:paraId="386827D2" w14:textId="77777777" w:rsidR="00FA1E3D" w:rsidRDefault="00273BDE">
      <w:r>
        <w:t>{"câu hỏi": "Cung cấp một câu hỏi trắc nghiệm về một chủ đề liên quan đến vương quốc động vật và giải thích lý do tại sao câu trả lời đúng là đúng.", "câu trả lời": "Câu hỏi: Động vật nào là động vật có vú lớn nhất trên Trái đất? \nA) Voi châu Phi \nB) Cá voi xanh \nC) Hươu cao cổ \nD) Tê giác trắng. \n\nĐáp án: B) Cá voi xanh. Cá voi xanh là động vật có vú lớn nhất trên Trái đất vì nó có thể dài tới 100 feet và nặng tới 200 tấn. Chỉ riêng trái tim của nó có thể nặng bằng một chiếc xe hơi, và lưỡi của nó có thể nặng bằng một con voi. Để so sánh, voi châu Phi và tê giác trắng là động vật có vú trên cạn lớn, nhưng kích thước của chúng không bằng cá voi xanh. Hươu cao cổ, mặc dù là động vật có vú trên cạn cao nhất, nhưng không lớn bằng Cá voi xanh cả về chiều dài và trọng lượng."}</w:t>
      </w:r>
    </w:p>
    <w:p w14:paraId="0ECC7FD4" w14:textId="77777777" w:rsidR="00FA1E3D" w:rsidRDefault="00273BDE">
      <w:r>
        <w:t>{"question": "Viết lại câu sau để làm cho nó phủ định. - Anh ấy đã có thể hoàn thành nhiệm vụ thành công.", "trả lời": "Anh ấy không thể hoàn thành nhiệm vụ thành công."}</w:t>
      </w:r>
    </w:p>
    <w:p w14:paraId="5650A801" w14:textId="77777777" w:rsidR="00FA1E3D" w:rsidRDefault="00273BDE">
      <w:r>
        <w:t>{"question": "Kể tên ba ngôn ngữ lập trình máy tính.", "answer": "1) Python\n2) Java\n3) C++"}</w:t>
      </w:r>
    </w:p>
    <w:p w14:paraId="6F4A0CD8" w14:textId="77777777" w:rsidR="00FA1E3D" w:rsidRDefault="00273BDE">
      <w:r>
        <w:t>{"question": "Phân loại câu sau là đúng hay sai. "Một phương pháp khoa học không thể được sử dụng để nghiên cứu một hiện tượng xã hội.\"", "câu trả lời": "Tuyên bố là sai. Một phương pháp khoa học có thể được sử dụng để nghiên cứu một hiện tượng xã hội."}</w:t>
      </w:r>
    </w:p>
    <w:p w14:paraId="06DBBC8C" w14:textId="77777777" w:rsidR="00FA1E3D" w:rsidRDefault="00273BDE">
      <w:r>
        <w:t>{"question": "Viết lại câu sau để nó ngắn gọn hơn. \"Điều cần thiết là ngôn ngữ mã hóa mới phải dễ học.\"", "câu trả lời": "\"Ngôn ngữ mã hóa mới phải dễ học.\""}</w:t>
      </w:r>
    </w:p>
    <w:p w14:paraId="36DD06ED" w14:textId="77777777" w:rsidR="00FA1E3D" w:rsidRDefault="00273BDE">
      <w:r>
        <w:lastRenderedPageBreak/>
        <w:t>{"câu hỏi": "Đưa ra lý do tại sao việc đợi đến phút cuối cùng để bắt đầu một bài tập là một ý tưởng tồi.", "Trả lời": "Chờ đợi đến phút cuối cùng để bắt đầu một bài tập có thể dẫn đến một số hậu quả tiêu cực như tăng căng thẳng, chất lượng công việc thấp hơn và có khả năng bỏ lỡ thời hạn. Khi bạn vội vàng hoàn thành một nhiệm vụ, bạn không để lại cho mình đủ thời gian để nghiên cứu đầy đủ, sắp xếp suy nghĩ và sửa đổi công việc của mình. Điều này thường dẫn đến một sản phẩm chất lượng thấp hơn vì bạn không thể dành cho nó sự chú ý xứng đáng. Ngoài ra, chờ đợi cho đến phút cuối cùng có thể gây ra căng thẳng và lo lắng không cần thiết, vì bạn cảm thấy bị áp lực bởi những hạn chế về thời gian. Cuối cùng, luôn có nguy cơ điều gì đó bất ngờ có thể xảy ra có thể khiến bạn không hoàn thành bài tập đúng hạn, dẫn đến khả năng bị phạt muộn hoặc bỏ lỡ cơ hội. Vì tất cả những lý do này, tốt hơn hết là bạn nên bắt đầu một bài tập sớm và dành cho bản thân nhiều thời gian để tạo ra tác phẩm tốt nhất."}</w:t>
      </w:r>
    </w:p>
    <w:p w14:paraId="585F7130" w14:textId="77777777" w:rsidR="00FA1E3D" w:rsidRDefault="00273BDE">
      <w:r>
        <w:t>{"câu hỏi": "Ký hiệu hóa học của sắt là gì?", "câu trả lời": "Ký hiệu hóa học của sắt là \"Fe\"."}</w:t>
      </w:r>
    </w:p>
    <w:p w14:paraId="60861607" w14:textId="77777777" w:rsidR="00FA1E3D" w:rsidRDefault="00273BDE">
      <w:r>
        <w:t>{"câu hỏi": "Tạo tên nhóm cho một nhóm gồm ba người.", "câu trả lời": "Ba mối đe dọa."}</w:t>
      </w:r>
    </w:p>
    <w:p w14:paraId="1307F159" w14:textId="77777777" w:rsidR="00FA1E3D" w:rsidRDefault="00273BDE">
      <w:r>
        <w:t>{"question": "Chỉnh sửa câu sau để nghe có vẻ trang trọng hơn. "Chúng ta phải tìm cách nào đó để làm cho nó hoạt động", "trả lời": "Chúng ta phải nỗ lực khám phá một giải pháp khả thi để đảm bảo hoạt động thành công của nó."</w:t>
      </w:r>
    </w:p>
    <w:p w14:paraId="32C29EE7" w14:textId="77777777" w:rsidR="00FA1E3D" w:rsidRDefault="00273BDE">
      <w:r>
        <w:t>{"câu hỏi": "Cung cấp ba đặc điểm mô tả một nhà lãnh đạo giỏi.", "Trả lời": "1. Tầm nhìn: Các nhà lãnh đạo giỏi sở hữu tầm nhìn rõ ràng và tập trung cho tương lai. Họ có khả năng nhìn thấy bức tranh lớn, đặt mục tiêu dài hạn và truyền cảm hứng cho nhóm của họ làm việc để đạt được chúng. \ n \ n2. Đồng cảm: Một nhà lãnh đạo giỏi hiểu nhu cầu và quan điểm của các thành viên trong nhóm của họ, và tích cực lắng nghe mối quan tâm của họ. Họ tạo ra một bầu không khí tin tưởng và tôn trọng, nơi mọi người đều cảm thấy có giá trị và được hỗ trợ. \n\n3. Quyết đoán: Các nhà lãnh đạo giỏi có khả năng đưa ra quyết định khó khăn một cách kịp thời. Họ thu thập thông tin, đánh giá các lựa chọn của họ và tự tin chọn hướng hành động tốt nhất, ngay cả trong những tình huống áp lực cao."}</w:t>
      </w:r>
    </w:p>
    <w:p w14:paraId="6F56C6E7" w14:textId="77777777" w:rsidR="00FA1E3D" w:rsidRDefault="00273BDE">
      <w:r>
        <w:t>{"câu hỏi": "Xây dựng định nghĩa cho thuật ngữ "AI.\"", "câu trả lời": "AI, viết tắt của Trí tuệ nhân tạo, là khái niệm và sự phát triển của các hệ thống máy tính có khả năng thực hiện các nhiệm vụ phức tạp thường đòi hỏi trí thông minh của con người để thực hiện. Những nhiệm vụ này bao gồm nhận thức thị giác, nhận dạng giọng nói, ra quyết định, dịch ngôn ngữ và học hỏi kinh nghiệm. Công nghệ AI dựa trên nguyên tắc cho phép máy móc hoạt động và suy nghĩ như con người, bằng cách mô phỏng các quá trình lý luận và nhận thức của con người. AI được sử dụng trong một loạt các ứng dụng, bao gồm nhưng không giới hạn, robot, xe tự hành, xử lý ngôn ngữ tự nhiên và phân tích dự đoán."}</w:t>
      </w:r>
    </w:p>
    <w:p w14:paraId="6F197497" w14:textId="77777777" w:rsidR="00FA1E3D" w:rsidRDefault="00273BDE">
      <w:r>
        <w:t>{"câu hỏi": "Nhập chữ cái im lặng vào từ 'trung thực'.", "câu trả lời": "Chữ cái im lặng trong từ 'trung thực' là 'h'."}</w:t>
      </w:r>
    </w:p>
    <w:p w14:paraId="3E9ABB9E" w14:textId="77777777" w:rsidR="00FA1E3D" w:rsidRDefault="00273BDE">
      <w:r>
        <w:t>{"câu hỏi": "Tạo ra một khẩu hiệu hấp dẫn để thúc đẩy tái chế.", "trả lời": "Giảm thiểu, Tái sử dụng, Tái chế - Giữ cho hành tinh xanh và sạch!"}</w:t>
      </w:r>
    </w:p>
    <w:p w14:paraId="511C727E" w14:textId="77777777" w:rsidR="00FA1E3D" w:rsidRDefault="00273BDE">
      <w:r>
        <w:lastRenderedPageBreak/>
        <w:t>{"câu hỏi": "Tìm đạo hàm thứ hai của phương trình sau: y = 4x^2 + 3x \u2013 5", "trả lời": "Để tìm đạo hàm thứ hai của phương trình, chúng ta cần lấy đạo hàm của đạo hàm thứ nhất. Hãy bắt đầu bằng cách tìm đạo hàm đầu tiên:\n\ny = 4x^2 + 3x \u2013 5\ndy/dx = 2*(4)x^(2-1) + 3\ndy/dx = 8x + 3\n\nBây giờ chúng ta có đạo hàm thứ nhất, chúng ta có thể tìm đạo hàm thứ hai bằng cách lấy đạo hàm của đạo hàm thứ nhất:\n\nd(dy/dx)/dx = d(8x+3)/dx\nd^2y/dx^2 = 8\n\nĐạo hàm thứ hai của phương trình y = 4x^2 + 3x \u2013 5 là 8."}</w:t>
      </w:r>
    </w:p>
    <w:p w14:paraId="4B611A4C" w14:textId="77777777" w:rsidR="00FA1E3D" w:rsidRDefault="00273BDE">
      <w:r>
        <w:t>{"câu hỏi": "Lập danh sách ba điều tôi nên làm để khỏe mạnh hơn.", "Trả lời": "1. Tập thể dục thường xuyên: Kết hợp hoạt động thể chất cường độ vừa phải vào thói quen của bạn, chẳng hạn như đi bộ nhanh hoặc đi xe đạp, ít nhất 150 phút mỗi tuần. \ n \ n2. Ăn một chế độ ăn uống cân bằng: Tiêu thụ nhiều loại thực phẩm bổ dưỡng từ cả năm nhóm thực phẩm - trái cây, rau, protein nạc, ngũ cốc nguyên hạt và các sản phẩm từ sữa ít béo. Ngủ đủ giấc: Đặt mục tiêu ít nhất 7-8 giờ ngủ có chất lượng tốt và không bị gián đoạn mỗi đêm. Điều này sẽ giúp cải thiện sức khỏe thể chất và tinh thần, giảm mức độ căng thẳng và tăng cường chức năng miễn dịch."}</w:t>
      </w:r>
    </w:p>
    <w:p w14:paraId="673ABD3C" w14:textId="77777777" w:rsidR="00FA1E3D" w:rsidRDefault="00273BDE">
      <w:r>
        <w:t>{"câu hỏi": "Từ câu \u201cQuả táo có màu đỏ.\u201d, xác định động từ chính.", "câu trả lời": "Động từ chính trong câu \u201cQuả táo có màu đỏ.\u201d là \"là.\""}</w:t>
      </w:r>
    </w:p>
    <w:p w14:paraId="537A88A7" w14:textId="77777777" w:rsidR="00FA1E3D" w:rsidRDefault="00273BDE">
      <w:r>
        <w:t>{"câu hỏi": "Đồng nghĩa từ \u201cangry.\u201d", "trả lời": "Cáu kỉnh, tức giận, tức giận, điên cuồng, khó chịu, vượt qua, nóng nảy, phẫn nộ, bực tức, tức giận, buồn bã."}</w:t>
      </w:r>
    </w:p>
    <w:p w14:paraId="1ED9510D" w14:textId="77777777" w:rsidR="00FA1E3D" w:rsidRDefault="00273BDE">
      <w:r>
        <w:t>{"câu hỏi": "Dựa trên câu sau, cảm xúc được thể hiện là gì? - Anh ta đóng sầm cửa trong cơn thịnh nộ", "trả lời": "Cảm xúc được thể hiện là tức giận hoặc giận dữ."}</w:t>
      </w:r>
    </w:p>
    <w:p w14:paraId="12072629" w14:textId="77777777" w:rsidR="00FA1E3D" w:rsidRDefault="00273BDE">
      <w:r>
        <w:t>{"câu hỏi": "Dựa trên văn bản này, thông điệp hoặc chủ đề chính của một cuốn tiểu thuyết sẽ phản ánh những ý tưởng này là gì? Hãy xem xét một bản tóm tắt ngắn gọn. - Millie, một nghệ sĩ đang gặp khó khăn, chuyển đến một ngôi làng xa xôi để tìm kiếm cảm hứng và sự cô độc. Tại đây, cô kết bạn với một người phụ nữ lớn tuổi tốt bụng nhưng bí ẩn tên là Bea, người được biết đến như là người chữa bệnh trong làng. Mọi người tin rằng Bea có sức mạnh chữa bệnh và gỡ bỏ lời nguyền. Bị hấp dẫn bởi trí tuệ của Bea và phong tục độc đáo của làng, Millie phát hiện ra rằng có nhiều thứ trong cuộc sống hơn là chỉ đạt được thành công về vật chất. Theo thời gian, Millie học cách đánh giá cao vẻ đẹp của các kết nối con người và nắm lấy điều kỳ diệu trong những khoảnh khắc bình thường của cuộc sống.", "Trả lời": "Chủ đề chính của một cuốn tiểu thuyết phản ánh những ý tưởng này có thể là giá trị vô hạn của các kết nối con người và khám phá lại mục đích trong cuộc sống. Một bản tóm tắt có thể: Millie, trên hành trình khám phá bản thân, học được từ một người chữa bệnh làng khôn ngoan tên là Bea về sức mạnh của các mối quan hệ và vẻ đẹp được tìm thấy trong những khoảnh khắc bình thường của cuộc sống. Thông qua những trải nghiệm này, Millie đánh giá lại mục tiêu và tham vọng của mình, cuối cùng chấp nhận một con đường hoàn thiện hơn."}</w:t>
      </w:r>
    </w:p>
    <w:p w14:paraId="374F9C7B" w14:textId="77777777" w:rsidR="00FA1E3D" w:rsidRDefault="00273BDE">
      <w:r>
        <w:t xml:space="preserve">{"câu hỏi": "Hãy tưởng tượng bạn là một đại lý du lịch và một khách hàng đã hỏi ba địa điểm hàng đầu để ghé thăm ở Nhật Bản. Cung cấp danh sách và mô tả ngắn gọn về từng địa điểm.", "câu trả lời": "1. Kyoto - Được biết đến với những ngôi đền đẹp, những ngôi nhà gỗ truyền </w:t>
      </w:r>
      <w:r>
        <w:lastRenderedPageBreak/>
        <w:t>thống và những dòng sông chảy, Kyoto là một thành phố không thể bỏ qua, mang đến cái nhìn thoáng qua về lịch sử và văn hóa phong phú của Nhật Bản. Tokyo - Là thủ đô nhộn nhịp của Nhật Bản, Tokyo tự hào có sự pha trộn giữa các tòa nhà chọc trời cực kỳ hiện đại, những ngôi đền lịch sử và trải nghiệm mua sắm độc đáo, khiến nó trở thành một điểm đến thiết yếu cho bất kỳ du khách nào. Hiroshima - Ghé thăm Công viên Tưởng niệm Hòa bình Hiroshima, nơi tưởng niệm vụ đánh bom bi thảm trong Thế chiến II, và khám phá Đảo Miyajima gần đó, nổi tiếng với Đền Itsukushima hùng vĩ và cổng torii nổi."}</w:t>
      </w:r>
    </w:p>
    <w:p w14:paraId="0432ED42" w14:textId="77777777" w:rsidR="00FA1E3D" w:rsidRDefault="00273BDE">
      <w:r>
        <w:t>{"question": "Tìm tổng của 30 số nguyên dương đầu tiên.", "answer": "Tổng của 30 số nguyên dương đầu tiên có thể được tìm thấy bằng cách sử dụng công thức tính tổng của một chuỗi số học, đó là:\n\nsum = (n/2)(first + last)\n\nỞ đây, n là số hạng trong chuỗi, vì vậy n = 30. Kỳ đầu tiên là 1 và nhiệm kỳ cuối là 30. Cắm các giá trị này vào công thức, cho:\n\nsum = (30/2)(1 + 30)\nsum = 15 x 31\nsum = 465\n\nHdo đó, tổng của 30 số nguyên dương đầu tiên là 465."}</w:t>
      </w:r>
    </w:p>
    <w:p w14:paraId="30C4B6E6" w14:textId="77777777" w:rsidR="00FA1E3D" w:rsidRDefault="00273BDE">
      <w:r>
        <w:t>{"question": "Dịch câu sau sang tiếng Pháp:\n\"We had a great time\"", "answer": "\"Nous avons pass\u00e9 un bon moment\""}</w:t>
      </w:r>
    </w:p>
    <w:p w14:paraId="05A958B2" w14:textId="77777777" w:rsidR="00FA1E3D" w:rsidRDefault="00273BDE">
      <w:r>
        <w:t>{"question": "Xác định danh từ riêng trong câu \"Hôm nay là thứ năm.\"", "answer": "Danh từ riêng trong câu là \"Thursday.\""}</w:t>
      </w:r>
    </w:p>
    <w:p w14:paraId="4CBC4E8C" w14:textId="77777777" w:rsidR="00FA1E3D" w:rsidRDefault="00273BDE">
      <w:r>
        <w:t>{"question": "Cung cấp mã CSS để hiển thị tất cả các hộp văn bản trên trang.", "answer": "Đây là mã CSS sẽ hiển thị tất cả các hộp văn bản trên trang:\n\n''css\ninput[type=\"text\"],\ntextarea {\n visibility: visible;\n}\n'''\nMã này nhắm mục tiêu tất cả các phần tử 'input' với thuộc tính 'type' được đặt thành '\"text\"' và tất cả các phần tử 'textarea' trên trang. Sau đó, nó đặt thuộc tính 'visibility' thành 'visible', đảm bảo rằng các yếu tố này hiển thị cho người dùng."}</w:t>
      </w:r>
    </w:p>
    <w:p w14:paraId="6F1E3F4D" w14:textId="77777777" w:rsidR="00FA1E3D" w:rsidRDefault="00273BDE">
      <w:r>
        <w:t>{"question": "Cho một bảng giao dịch có các cột TransactionID, ProductID, Quantity, and Price, hãy viết truy vấn SQL để tìm tổng doanh thu cho mỗi sản phẩm.", "answer": "Here\u2019s a SQL query that you can use to find the total revenue for each product:\n\n'''\nSELECT ProductID, SUM(Quantity * Price) AS TotalRevenue\nFROM transactions\nGROUP BY ProductID;\n'''\n\n\nTruy vấn này sẽ nhóm các giao dịch theo ProductID và tính tổng doanh thu cho từng sản phẩm theo Nhân các cột số lượng và giá và tổng hợp chúng. Kết quả sẽ có hai cột: ProductID và TotalRevenue."}</w:t>
      </w:r>
    </w:p>
    <w:p w14:paraId="766F6322" w14:textId="77777777" w:rsidR="00FA1E3D" w:rsidRDefault="00273BDE">
      <w:r>
        <w:t xml:space="preserve">{"question": "Viết mã JavaScript để hiển thị thông báo cảnh báo khi nhấn nút 'Gửi'.", "trả lời": "Đây là mã JavaScript bạn có thể sử dụng để hiển thị thông báo cảnh báo khi nhấn nút 'Gửi':\n\n''javascript\ndocument.getElementById('submit-button').addEventListener('click', function() {\n alert('Biểu mẫu của bạn đã được gửi!');\ n});\n'''\n\nMã này chọn nút \"Submit\" bằng thuộc tính 'id' của nó bằng cách sử dụng 'document.getElementById('submit-button')'. Sau đó, nó thêm một trình nghe sự kiện vào nút lắng nghe các sự kiện nhấp chuột, sử dụng phương thức 'addEventListener'. Khi nút được nhấp, chức năng gọi lại được thực thi, hiển thị thông báo cảnh báo bằng chức năng 'cảnh báo'. Trong trường hợp này, thông báo cảnh báo cho biết \"Biểu mẫu của bạn đã được </w:t>
      </w:r>
      <w:r>
        <w:lastRenderedPageBreak/>
        <w:t>gửi!\".\n\nĐảm bảo gán thuộc tính 'id' thích hợp (trong ví dụ này, 'id=\"submit-button\"') cho nút submit trong HTML để phần tử có thể được chọn đúng bởi tập lệnh ở trên."}</w:t>
      </w:r>
    </w:p>
    <w:p w14:paraId="2A3AFA6D" w14:textId="77777777" w:rsidR="00FA1E3D" w:rsidRDefault="00273BDE">
      <w:r>
        <w:t>{"câu hỏi": "Tên quốc ca Pháp là gì?", "trả lời": "Tên quốc ca Pháp là "La Marseillaise.\" Nó được viết và sáng tác vào năm 1792 bởi Claude Joseph Rouget de Lisle."}</w:t>
      </w:r>
    </w:p>
    <w:p w14:paraId="33A5F0CE" w14:textId="77777777" w:rsidR="00FA1E3D" w:rsidRDefault="00273BDE">
      <w:r>
        <w:t>{"câu hỏi": "Xây dựng một phương trình để tính chu vi của một đường tròn cho bán kính.", "câu trả lời": "Phương trình tính chu vi của một đường tròn cho bán kính (r) là: \n\nCircumference = 2 \u00d7 \u00d7 \u00d7 r\n\nwhere \u03c0 (pi) là một hằng số toán học xấp xỉ bằng 3,14."}</w:t>
      </w:r>
    </w:p>
    <w:p w14:paraId="0013D413" w14:textId="77777777" w:rsidR="00FA1E3D" w:rsidRDefault="00273BDE">
      <w:r>
        <w:t>{"câu hỏi": "Phân loại cụm từ sau đây như một phép ẩn dụ hoặc một ví dụ: \"Cuộc sống là một tàu lượn siêu tốc\".", "câu trả lời": "Cụm từ \"Cuộc sống là một tàu lượn siêu tốc\" là một phép ẩn dụ."}</w:t>
      </w:r>
    </w:p>
    <w:p w14:paraId="13BB8A16" w14:textId="77777777" w:rsidR="00FA1E3D" w:rsidRDefault="00273BDE">
      <w:r>
        <w:t>{"câu hỏi": "Viết lại câu \u201cI can\u2019t chịu được nhiệt\" theo hướng tích cực.", "trả lời": "Tôi thích nhiệt độ mát hơn."}</w:t>
      </w:r>
    </w:p>
    <w:p w14:paraId="1CAD35C7" w14:textId="77777777" w:rsidR="00FA1E3D" w:rsidRDefault="00273BDE">
      <w:r>
        <w:t>{"câu hỏi": "Kể tên 5 nhân vật trong phim Titanic.", "câu trả lời": "1. Jack Dawson\n2. Hoa hồng DeWitt Bukater\n3. Cal Hockley\n4. Molly Brown \ n5. Ruth DeWitt Bukater"}</w:t>
      </w:r>
    </w:p>
    <w:p w14:paraId="3BF4D4E0" w14:textId="77777777" w:rsidR="00FA1E3D" w:rsidRDefault="00273BDE">
      <w:r>
        <w:t xml:space="preserve">{"câu hỏi": "Trả lời các câu hỏi đã cho về tầm quan trọng của dịch vụ khách hàng.", "Trả lời": "1. Dịch vụ khách hàng là gì và tại sao nó lại quan trọng?\n\nDịch vụ khách hàng đề cập đến sự hỗ trợ và tư vấn do một công ty cung cấp cho khách hàng của mình trước, trong và sau khi mua sản phẩm hoặc dịch vụ. Đây là một khía cạnh thiết yếu của bất kỳ doanh nghiệp nào vì nó giúp xây dựng niềm tin và lòng trung thành, cải thiện sự hài lòng và giữ chân khách hàng, và có thể dẫn đến tiếp thị truyền miệng tích cực. Điều này rất quan trọng vì nó không chỉ đảm bảo rằng khách hàng có trải nghiệm tích cực với công ty mà còn giúp giải quyết mọi vấn đề hoặc vấn đề có thể phát sinh, cuối cùng có thể dẫn đến tăng doanh số và doanh thu. Làm thế nào để dịch vụ khách hàng tốt mang lại lợi ích cho một công ty? \ n \ n Dịch vụ khách hàng tốt có thể mang lại lợi ích cho một công ty theo nhiều cách. Đầu tiên, nó giúp thúc đẩy lòng trung thành và giữ chân khách hàng, vì khách hàng có nhiều khả năng quay lại một công ty cung cấp dịch vụ khách hàng chất lượng cao. Điều này có thể dẫn đến kinh doanh lặp lại và tăng doanh số. Thứ hai, dịch vụ khách hàng tốt có thể giúp cải thiện danh tiếng và hình ảnh thương hiệu của công ty, vì khách hàng hài lòng có nhiều khả năng để lại đánh giá tích cực và giới thiệu công ty cho người khác. Cuối cùng, dịch vụ khách hàng tốt có thể giúp giảm chi phí liên quan đến việc xử lý khiếu nại và trả lại của khách hàng, vì cách tiếp cận chủ động đối với dịch vụ khách hàng có thể giúp ngăn ngừa và giải quyết các vấn đề trước khi chúng leo thang. Hậu quả của dịch vụ khách hàng kém là gì? \ n \ n Dịch vụ khách hàng kém có thể gây hậu quả nghiêm trọng cho một công ty. Đối với một, nó có thể dẫn đến giảm sự hài lòng và lòng trung thành của khách hàng, vì khách hàng có nhiều khả năng đưa doanh nghiệp của họ đi nơi khác nếu họ có trải nghiệm tiêu cực với một công ty. Ngoài ra, dịch vụ khách hàng kém có thể làm tổn hại danh tiếng của công ty và dẫn đến tiếp thị truyền miệng tiêu cực, có thể ngăn cản khách hàng tiềm năng kinh doanh với công ty. Cuối cùng, </w:t>
      </w:r>
      <w:r>
        <w:lastRenderedPageBreak/>
        <w:t>dịch vụ khách hàng kém có thể dẫn đến giảm doanh số và doanh thu, thậm chí có thể gây hại cho thành công lâu dài của công ty.</w:t>
      </w:r>
    </w:p>
    <w:p w14:paraId="3A9764E0" w14:textId="77777777" w:rsidR="00FA1E3D" w:rsidRDefault="00273BDE">
      <w:r>
        <w:t>{"câu hỏi": "Liệt kê năm tính từ để mô tả một người có kỹ năng giao tiếp mạnh mẽ.", "trả lời": "1. Phát âm \ n2. Tự tin \ n3. Xóa \ n4. Thuyết phục\n5. Hấp dẫn."}</w:t>
      </w:r>
    </w:p>
    <w:p w14:paraId="5D05B47F" w14:textId="77777777" w:rsidR="00FA1E3D" w:rsidRDefault="00273BDE">
      <w:r>
        <w:t>{"câu hỏi": "Đưa ra ba ví dụ về phản hồi của khách hàng từ trải nghiệm dịch vụ khách hàng của bạn.", "câu trả lời": "1. \"Gần đây tôi đã liên hệ với dịch vụ khách hàng về một vấn đề với sản phẩm của mình và người đại diện cực kỳ hữu ích và thân thiện. Họ đã giải quyết vấn đề của tôi một cách nhanh chóng và hiệu quả, và tôi không thể hạnh phúc hơn với mức độ dịch vụ mà tôi nhận được. \ n \ n2. "Tôi đã phải liên hệ với bộ phận chăm sóc khách hàng nhiều lần về cùng một vấn đề và được chuyển cho một số đại diện khác nhau mà không nhận được giải pháp. Đó là một trải nghiệm bực bội và khiến tôi đặt câu hỏi về lòng trung thành của mình với công ty.\"\n\n3. "Tôi đã có một trải nghiệm tuyệt vời với dịch vụ khách hàng. Người đại diện đã lắng nghe mối quan tâm của tôi và đưa ra một giải pháp hữu ích. Họ cũng theo dõi tôi để đảm bảo rằng tôi hài lòng với kết quả khiến tôi cảm thấy có giá trị như một khách hàng.</w:t>
      </w:r>
    </w:p>
    <w:p w14:paraId="3EEA6525" w14:textId="77777777" w:rsidR="00FA1E3D" w:rsidRDefault="00273BDE">
      <w:r>
        <w:t>{"câu hỏi": "Viết vài câu giải thích khái niệm học sâu.", "trả lời": "Học sâu là một tập hợp con của học máy, bản thân nó là một lĩnh vực con của trí tuệ nhân tạo (AI). Đó là một dạng mạng thần kinh nhân tạo tiên tiến mô phỏng cách bộ não con người xử lý dữ liệu, học cách nhận ra các mẫu và tính năng từ một lượng lớn dữ liệu. Các thuật toán học sâu được thiết kế để học hỏi kinh nghiệm, liên tục cải thiện hiệu suất của chúng khi chúng xử lý nhiều dữ liệu hơn. Điều này làm cho chúng có hiệu quả cao trong các tác vụ như nhận dạng hình ảnh và giọng nói, xử lý ngôn ngữ tự nhiên và các ứng dụng AI tinh vi khác."}</w:t>
      </w:r>
    </w:p>
    <w:p w14:paraId="413723B1" w14:textId="77777777" w:rsidR="00FA1E3D" w:rsidRDefault="00273BDE">
      <w:r>
        <w:t xml:space="preserve">{"câu hỏi": "Viết một bài báo 500 từ về chủ đề "Kỹ năng giao tiếp hiệu quả".", "câu trả lời": "Giao tiếp hiệu quả là một trong những kỹ năng sống quan trọng nhất mà một người có thể sở hữu. Nó cho phép chúng ta xây dựng các mối quan hệ mạnh mẽ, ảnh hưởng đến người khác và thể hiện bản thân một cách rõ ràng và súc tích. Trong cả cuộc sống cá nhân và nghề nghiệp của chúng ta, có kỹ năng giao tiếp đặc biệt có thể là sự khác biệt giữa thành công và thất bại. Trọng tâm của giao tiếp hiệu quả là một số nguyên tắc chính. Những nguyên tắc này rất dễ hiểu, nhưng nhiều người bỏ qua tầm quan trọng của chúng. Chúng ta hãy xem xét sâu hơn về việc thực hành giao tiếp hiệu quả và xem làm thế nào chúng ta có thể phát triển thành thạo hơn trong kỹ năng thiết yếu này. Đầu tiên và quan trọng nhất, lắng nghe tích cực là rất quan trọng để giao tiếp hiệu quả. Điều này có nghĩa là chúng ta phải có mặt và tham gia đầy đủ khi lắng nghe người khác. Tránh phiền nhiễu và dành toàn bộ sự chú ý của bạn cho người nói. Thực hành kiên nhẫn và tránh làm gián đoạn. Lắng nghe họ và cố gắng hiểu quan điểm của họ. Khi chúng ta thực sự lắng nghe người khác, chúng ta xác nhận suy nghĩ và cảm xúc của họ, và đổi lại, chúng ta thường thấy rằng họ sẵn sàng lắng nghe chúng ta hơn. Một thành phần quan trọng khác của giao tiếp hiệu quả là sự rõ ràng. Khi thể hiện bản thân, điều quan trọng là phải nói rõ suy nghĩ và ý tưởng của bạn một cách rõ ràng và súc tích. Tránh sử dụng biệt ngữ hoặc thuật ngữ kỹ thuật mà người khác có thể không hiểu. Thay vào đó, hãy sử dụng ngôn ngữ đơn giản có thể dễ hiểu. Giữ cho thông điệp của bạn đơn giản, tập trung và đi vào trọng tâm. Điều này đảm bảo rằng những người khác sẽ hiểu những gì bạn </w:t>
      </w:r>
      <w:r>
        <w:lastRenderedPageBreak/>
        <w:t>đang cố gắng truyền đạt và giảm nguy cơ giao tiếp sai. Giao tiếp phi ngôn ngữ cũng quan trọng như giao tiếp bằng lời nói. Ngôn ngữ cơ thể, nét mặt và giọng nói đều đóng một vai trò quan trọng trong cách cảm nhận thông điệp của chúng ta. Hãy chắc chắn rằng các tín hiệu phi ngôn ngữ của bạn phù hợp với thông điệp bằng lời nói của bạn. Ví dụ, giao tiếp bằng mắt và duy trì tư thế cơ thể cởi mở có thể truyền đạt sự tự tin và chân thành. Tương tự như vậy, hãy nhận thức được các tín hiệu phi ngôn ngữ của người khác - những tín hiệu này có thể cung cấp cái nhìn sâu sắc có giá trị về những gì người nói có thể thực sự cảm thấy hoặc suy nghĩ. Trí tuệ cảm xúc là một khía cạnh quan trọng của giao tiếp hiệu quả. Điều này liên quan đến việc nhận thức được cảm xúc của chính chúng ta và của người khác. Khi chúng ta hòa hợp với cảm xúc của mình, chúng ta có thể giao tiếp chân thực hơn và với sự đồng cảm lớn hơn. Đồng cảm có nghĩa là cố gắng hiểu cảm xúc hoặc quan điểm của người khác trước khi trả lời. Nó cho phép chúng ta đặt mình vào vị trí của họ và đáp lại theo cách tôn trọng và từ bi. Giao tiếp hiệu quả cũng liên quan đến việc quyết đoán. Quyết đoán là khả năng thể hiện suy nghĩ, cảm xúc và nhu cầu của bạn theo cách tự tin nhưng vẫn tôn trọng. Nó có nghĩa là đứng lên cho chính mình và thiết lập ranh giới lành mạnh. Khi nào"}</w:t>
      </w:r>
    </w:p>
    <w:p w14:paraId="7B6122AD" w14:textId="77777777" w:rsidR="00FA1E3D" w:rsidRDefault="00273BDE">
      <w:r>
        <w:t>{"question": "Đưa ra một danh sách các từ, hãy tìm một từ lẻ. - chó, mèo, máy bay", "trả lời": "Cái lẻ ra là 'máy bay' - nó không phải là động vật như hai từ kia."}</w:t>
      </w:r>
    </w:p>
    <w:p w14:paraId="587C3DD5" w14:textId="77777777" w:rsidR="00FA1E3D" w:rsidRDefault="00273BDE">
      <w:r>
        <w:t>{"câu hỏi": "Sắp xếp các quốc gia sau theo thứ tự giảm dần về quy mô dân số. - Úc, Trung Quốc, Brazil", "trả lời": "Các quốc gia sau đây được sắp xếp theo thứ tự quy mô dân số giảm dần sẽ là: Trung Quốc, Brazil, Úc."}</w:t>
      </w:r>
    </w:p>
    <w:p w14:paraId="315CFF4E" w14:textId="77777777" w:rsidR="00FA1E3D" w:rsidRDefault="00273BDE">
      <w:r>
        <w:t>{"question": "Kết hợp hai cụm từ bằng mệnh đề phụ. - Cô rời khỏi phòng. Cô ấy tức giận.", "trả lời": "Cô ấy rời khỏi phòng vì tức giận."}</w:t>
      </w:r>
    </w:p>
    <w:p w14:paraId="57BB0E87" w14:textId="77777777" w:rsidR="00FA1E3D" w:rsidRDefault="00273BDE">
      <w:r>
        <w:t>{"câu hỏi": "Tạo câu đố tìm kiếm từ để luyện từ vựng về ngày lễ", "câu trả lời": "Đây là câu đố tìm kiếm từ 12x12 để luyện từ vựng ngày lễ:\n\n'''\nC H R I S T M A S L \nM E N O R A H V T L \nE A S T E R W R U A\nF I R E W O R K C N \nI L O V E D I V H E \ nV N E W Y E A R T N \nA H L N J O T R H A\nL V L S Y R W F T C \nE F C O S T U M E I \nN T I N D E P P K F \nT I N S E L E R P K \nS U K K O T H E M U \n'''\n\nWords to find:\ n- Giáng sinh\n- Phục sinh\n- Hanukkah\n- Độc lập\n- Menorah\n- Newyear\n- Sukkot\n- Tinsel\n- Pháo hoa\n- Trang phục\n- Valentines\n- Ngày tình yêu"}</w:t>
      </w:r>
    </w:p>
    <w:p w14:paraId="3E293DEA" w14:textId="77777777" w:rsidR="00FA1E3D" w:rsidRDefault="00273BDE">
      <w:r>
        <w:t xml:space="preserve">{"câu hỏi": "Mô tả sự khác biệt giữa xử lý tín hiệu analog và kỹ thuật số.", "trả lời": "Xử lý tín hiệu tương tự và xử lý tín hiệu kỹ thuật số là hai kỹ thuật khác nhau được sử dụng để thao tác và sửa đổi tín hiệu. Sự khác biệt chính giữa hai loại xử lý tín hiệu này nằm ở cách chúng thể hiện và xử lý tín hiệu. Dưới đây là một số khác biệt chính: \ n \ n Xử lý tín hiệu tương tự: \ nTín hiệu tương tự là tín hiệu liên tục có thể thay đổi theo thời gian và có thể lấy bất kỳ giá trị nào trong phạm vi xác định. Xử lý tín hiệu tương tự liên quan đến việc sử dụng các mạch tương tự, chẳng hạn như bộ khuếch đại, bộ lọc hoặc bộ điều biến, để thực hiện các hoạt động trên các tín hiệu liên tục. Vì các tín hiệu này liên tục, chúng thường dễ bị nhiễu, biến dạng và suy thoái, có thể ảnh hưởng đến chất lượng của chúng và làm cho việc xử lý trở nên khó khăn hơn. \ n \ n Xử lý tín hiệu kỹ thuật số: \ n Tín hiệu kỹ thuật số là tín hiệu rời rạc, thường được biểu diễn dưới dạng một chuỗi các giá trị số. Xử lý tín hiệu số, sau đó, liên quan </w:t>
      </w:r>
      <w:r>
        <w:lastRenderedPageBreak/>
        <w:t>đến việc lấy tín hiệu tương tự, chuyển đổi nó sang định dạng kỹ thuật số bằng Bộ chuyển đổi tương tự sang kỹ thuật số (ADC), sau đó xử lý nó bằng toán học và thuật toán để đạt được kết quả mong muốn. Những tín hiệu này ít bị nhiễu, biến dạng và suy thoái hơn nhiều, làm cho quá trình xử lý của chúng chính xác và chính xác hơn nhiều. Tóm lại, trong khi xử lý tín hiệu tương tự được thực hiện trên các tín hiệu liên tục sử dụng các mạch và thành phần tương tự, xử lý tín hiệu số được thực hiện trên các tín hiệu rời rạc bằng cách sử dụng các tính toán và thuật toán toán học. Các kỹ thuật xử lý tín hiệu số thường chính xác, hiệu quả và đáng tin cậy hơn, nhưng đòi hỏi một bước bổ sung để chuyển đổi tín hiệu tương tự sang định dạng kỹ thuật số."}</w:t>
      </w:r>
    </w:p>
    <w:p w14:paraId="4F3910ED" w14:textId="77777777" w:rsidR="00FA1E3D" w:rsidRDefault="00273BDE">
      <w:r>
        <w:t>{"câu hỏi": "Kể tên năm vấn đề môi trường đang đối mặt với hành tinh của chúng ta.", "câu trả lời": "1. Biến đổi khí hậu: Sự nóng lên toàn cầu gây ra bởi sự tích tụ khí nhà kính trong khí quyển, dẫn đến các sự kiện thời tiết thường xuyên và dữ dội hơn, chẳng hạn như hạn hán, lũ lụt và bão. \ n \ n2. Phá rừng: Mất rừng do khai thác gỗ, nông nghiệp và đô thị hóa, đe dọa đa dạng sinh học, góp phần vào biến đổi khí hậu và làm tăng xói mòn đất. \ n \ n3. Mất đa dạng sinh học: Sự tuyệt chủng hoặc suy giảm của các loài thực vật và động vật do phá hủy môi trường sống, biến đổi khí hậu, ô nhiễm và các hoạt động khác của con người, dẫn đến mất các dịch vụ hệ sinh thái, chẳng hạn như thụ phấn, kiểm soát dịch hại và hình thành đất. \ n \ n4. Ô nhiễm nước: Sự ô nhiễm của sông, hồ và đại dương với hóa chất, chất thải và các chất ô nhiễm khác, có thể gây hại cho đời sống thủy sinh, làm giảm chất lượng nước và gây rủi ro cho sức khỏe con người. \ n \ n5. Ô nhiễm không khí: Sự phát thải các hóa chất và hạt độc hại vào không khí từ các hoạt động của con người, chẳng hạn như các quy trình công nghiệp, giao thông vận tải và sản xuất năng lượng, dẫn đến các vấn đề về hô hấp, bệnh tim mạch và các tác động sức khỏe khác."}</w:t>
      </w:r>
    </w:p>
    <w:p w14:paraId="5B4B228C" w14:textId="77777777" w:rsidR="00FA1E3D" w:rsidRDefault="00273BDE">
      <w:r>
        <w:t>{"câu hỏi": "Đánh giá tuyên bố \"Lập trường của Đảng Cộng hòa về nhập cư là sai".", "câu trả lời": "Là một AI, tôi không có khả năng đưa ra các đánh giá giá trị hoặc xác định đúng sai. Quan điểm và quan điểm chính trị rất khác nhau và có thể mang tính cá nhân sâu sắc. Những gì một cá nhân hoặc nhóm có thể coi là sai, người khác có thể xem là đúng. Điều quan trọng là phải nghiên cứu cẩn thận và xem xét nhiều quan điểm và quan điểm về một vấn đề để hình thành một ý kiến đầy đủ thông tin."}</w:t>
      </w:r>
    </w:p>
    <w:p w14:paraId="6C793584" w14:textId="77777777" w:rsidR="00FA1E3D" w:rsidRDefault="00273BDE">
      <w:r>
        <w:t xml:space="preserve">{"câu hỏi": "Viết một bài thơ hài hước về một người đàn ông yêu jiu jitsu.", "trả lời": "Đã từng có một người đàn ông, rất cứng rắn và mạnh mẽ, \ nAi yêu Jiu Jitsu, suốt cả ngày.\nAnh ấy vật lộn và vật lộn, và sau đó anh ấy sẽ gõ ra, \ n Và sau đó anh ấy sẽ đứng dậy và nhảy xung quanh. \ n \ nAnh ấy sẽ nói về các bước di chuyển và chiến lược cả ngày, \ Và với bạn bè của mình, anh ấy luôn nói, \ n \ "Tôi là một bậc thầy Jiu Jitsu, chỉ cần xem tôi lăn, \ nTôi sẽ bóp nghẹt bạn và kiểm soát! \ "\ n \ nNhưng khi anh ấy đi làm hoặc đến cửa hàng, \ nAnh ấy không thể cưỡng lại, anh ấy đã ngã xuống sàn. \ nAnh ấy vật lộn với xe đẩy và vật lộn với túi, \ n Và anh ấy hét lên những động tác như "Arm Bar" và "Crab Grab!" \ "\ n \ n Bạn bè của anh ấy sẽ cười,  và lắc đầu,\nNhưng anh ta chỉ mỉm cười, và gãi đầu.\nVì anh ta biết rằng Jiu Jitsu, là tình yêu đích thực của anh ta,\nVà anh ta sẽ không bao giờ từ bỏ nó, thậm chí không phải là một cú xô đẩy.\n\nVì vậy, nếu bạn thấy anh ta lăn lộn trên đường,\nChỉ </w:t>
      </w:r>
      <w:r>
        <w:lastRenderedPageBreak/>
        <w:t>cần vẫy tay với anh ta, và có thể là một điều trị.\nVì anh ta là một người đàn ông Jiu Jitsu,  xuyên suốt,\nVà anh ấy sẽ luôn vật lộn, và lăn lộn với bạn!"}</w:t>
      </w:r>
    </w:p>
    <w:p w14:paraId="0106EEEF" w14:textId="77777777" w:rsidR="00FA1E3D" w:rsidRDefault="00273BDE">
      <w:r>
        <w:t>{"câu hỏi": "Định nghĩa cơ bản của từ \"uyển ngữ\"?", "trả lời": "Một uyển ngữ là một từ hoặc cách diễn đạt nhẹ nhàng hoặc gián tiếp được sử dụng thay cho một từ được coi là quá khắc nghiệt, thẳng thừng hoặc xúc phạm. Nó được sử dụng để thay thế một từ hoặc cụm từ có thể được coi là khó chịu hoặc không phù hợp trong một ngữ cảnh cụ thể."}</w:t>
      </w:r>
    </w:p>
    <w:p w14:paraId="0209028C" w14:textId="77777777" w:rsidR="00FA1E3D" w:rsidRDefault="00273BDE">
      <w:r>
        <w:t>{"câu hỏi": "Xây dựng một câu với từ \"tối hậu thư\".", "câu trả lời": "Sau nhiều tuần đàm phán thất bại, công đoàn đã đưa ra tối hậu thư cho ban quản lý, yêu cầu mức lương và điều kiện làm việc tốt hơn."}</w:t>
      </w:r>
    </w:p>
    <w:p w14:paraId="2EB35F6C" w14:textId="77777777" w:rsidR="00FA1E3D" w:rsidRDefault="00273BDE">
      <w:r>
        <w:t>{"câu hỏi": "Kể tên hai ví dụ nổi tiếng về trí tuệ nhân tạo.", "câu trả lời": "1. Siri của Apple\n2. Alexa của Amazon"}</w:t>
      </w:r>
    </w:p>
    <w:p w14:paraId="326077CE" w14:textId="77777777" w:rsidR="00FA1E3D" w:rsidRDefault="00273BDE">
      <w:r>
        <w:t>{"câu hỏi": "Cung cấp danh sách năm loài động vật được phân loại là linh trưởng.", "trả lời": "1. Khỉ đột\n2. Tinh tinh\n3. Đười ươi\n4. Vượn\n5. Vượn cáo"}</w:t>
      </w:r>
    </w:p>
    <w:p w14:paraId="39E0E28E" w14:textId="77777777" w:rsidR="00FA1E3D" w:rsidRDefault="00273BDE">
      <w:r>
        <w:t>{"câu hỏi": "Tên của hệ điều hành là xương sống của nền tảng di động Android là gì?", "câu trả lời": "Hệ điều hành đóng vai trò là xương sống của nền tảng di động Android được gọi là \"Hệ điều hành Android\", thường được gọi là \"Hệ điều hành Android \". Nó được phát triển bởi Google và dựa trên nhân Linux và được thiết kế chủ yếu cho các thiết bị di động màn hình cảm ứng như điện thoại thông minh và máy tính bảng."}</w:t>
      </w:r>
    </w:p>
    <w:p w14:paraId="03603313" w14:textId="77777777" w:rsidR="00FA1E3D" w:rsidRDefault="00273BDE">
      <w:r>
        <w:t>{"câu hỏi": "Tạo ra một bài thơ có vần điệu về mùa đông bằng bốn dòng.", "câu trả lời": "Những bông tuyết nhảy múa và xoay tròn trong chuyến bay,\nMột xứ sở thần tiên mùa đông, một cảnh tượng rực rỡ.\nTất cả gói lại, chúng tôi chơi mà không cần quan tâm,\nTrong mùa băng giá này, thật nhanh và công bằng."}</w:t>
      </w:r>
    </w:p>
    <w:p w14:paraId="1C9414A8" w14:textId="77777777" w:rsidR="00FA1E3D" w:rsidRDefault="00273BDE">
      <w:r>
        <w:t>{"câu hỏi": "Giải thích cách internet hoạt động trong hai đến ba câu.", "Trả lời": "Internet là một mạng lưới toàn cầu gồm các máy tính và thiết bị được kết nối và giao tiếp bằng các giao thức truyền thông được tiêu chuẩn hóa như Giao thức điều khiển truyền dẫn (TCP) và Giao thức Internet (IP). Khi bạn truy cập thông tin trên internet, thiết bị của bạn sẽ gửi yêu cầu thông qua mạng này đến máy chủ, máy chủ này sẽ truy xuất và gửi lại thông tin được yêu cầu trong các gói mà thiết bị của bạn tập hợp lại và hiển thị. Việc trao đổi thông tin này diễn ra gần như ngay lập tức, cho phép bạn truy cập một loạt dữ liệu từ mọi nơi trên thế giới."}</w:t>
      </w:r>
    </w:p>
    <w:p w14:paraId="77E91FB5" w14:textId="77777777" w:rsidR="00FA1E3D" w:rsidRDefault="00273BDE">
      <w:r>
        <w:t>{"câu hỏi": "Phân loại câu sau là khai báo, mệnh lệnh, nghi vấn hoặc cảm thán - Hôm nay bạn cảm thấy thế nào?", "câu trả lời": "Đây là câu nghi vấn."}</w:t>
      </w:r>
    </w:p>
    <w:p w14:paraId="4572692D" w14:textId="77777777" w:rsidR="00FA1E3D" w:rsidRDefault="00273BDE">
      <w:r>
        <w:t>{"câu hỏi": "Viết một bài thơ haiku về lá rụng.", "câu trả lời": "Lá rơi xuống,\nTiếng thì thầm thầm trong gió,\nMón quà mùa thu cho trái đất."}</w:t>
      </w:r>
    </w:p>
    <w:p w14:paraId="5139B817" w14:textId="77777777" w:rsidR="00FA1E3D" w:rsidRDefault="00273BDE">
      <w:r>
        <w:t xml:space="preserve">{"câu hỏi": "Kể tên hai ví dụ nổi tiếng về xử lý ngôn ngữ tự nhiên.", "câu trả lời": "Hai ví dụ nổi tiếng về xử lý ngôn ngữ tự nhiên bao gồm:\n\n1. Siri: Siri là một trợ lý ảo được phát triển bởi Apple sử dụng xử lý ngôn ngữ tự nhiên để giải thích và trả lời các lệnh thoại. Siri được sử dụng trên nhiều thiết bị của Apple và cho phép người dùng thực hiện các tác vụ như </w:t>
      </w:r>
      <w:r>
        <w:lastRenderedPageBreak/>
        <w:t>đặt lời nhắc, gửi tin nhắn văn bản và thực hiện cuộc gọi điện thoại bằng lệnh thoại. Google Dịch: Google Dịch là một công cụ dịch thuật trực tuyến miễn phí do Google phát triển, sử dụng xử lý ngôn ngữ tự nhiên để dịch văn bản giữa các ngôn ngữ. Nó hỗ trợ dịch hơn 100 ngôn ngữ và có thể dịch văn bản, lời nói và thậm chí cả chữ viết tay. Google Dịch được các cá nhân, doanh nghiệp và tổ chức sử dụng rộng rãi như một cách để giao tiếp với những người nói các ngôn ngữ khác nhau."}</w:t>
      </w:r>
    </w:p>
    <w:p w14:paraId="2E5834E8" w14:textId="77777777" w:rsidR="00FA1E3D" w:rsidRDefault="00273BDE">
      <w:r>
        <w:t>{"question": "Đọc câu và xác định lỗi trong dấu câu và ngữ pháp, nếu có. - Điều này đúng; tuy nhiên có thể nói nhiều hơn nữa", "trả lời": "Có lỗi về dấu câu. Cần sửa câu như sau: \"Điều này đúng; Tuy nhiên, có thể nói nhiều hơn thế.\""}</w:t>
      </w:r>
    </w:p>
    <w:p w14:paraId="08F26700" w14:textId="77777777" w:rsidR="00FA1E3D" w:rsidRDefault="00273BDE">
      <w:r>
        <w:t>{"câu hỏi": "Đọc sự kiện sau và viết một tiêu đề hấp dẫn. - Sự kiện TEDx ảo đầu tiên sẽ được tổ chức tại thành phố. Nó sẽ bao gồm các bài phát biểu từ trẻ em và thanh thiếu niên truyền cảm hứng từ 8 đến 18 tuổi.", "câu trả lời": "\"Thành phố tổ chức sự kiện TEDx ảo đầu tiên cho trẻ em và thanh thiếu niên.\""}</w:t>
      </w:r>
    </w:p>
    <w:p w14:paraId="56661FC0" w14:textId="77777777" w:rsidR="00FA1E3D" w:rsidRDefault="00273BDE">
      <w:r>
        <w:t>{"câu hỏi": "Tạo tiêu đề cho một bài viết về lý do tại sao trẻ em nên học thiền.", "câu trả lời": "\"Thiền cho trẻ em: Tại sao chánh niệm lại cần thiết cho sự phát triển của trẻ\""}</w:t>
      </w:r>
    </w:p>
    <w:p w14:paraId="26DCDDCC" w14:textId="77777777" w:rsidR="00FA1E3D" w:rsidRDefault="00273BDE">
      <w:r>
        <w:t>{"question": "Đọc mô tả sau và tạo phụ đề dí dỏm. - Một cuốn tiểu thuyết phiêu lưu hành động về hai cảnh sát chìm cố gắng đánh bại một băng đảng tội phạm có tổ chức cao.", "Trả lời": "Rắc rối kép: Câu chuyện về hai cảnh sát và một đế chế tội phạm\"}</w:t>
      </w:r>
    </w:p>
    <w:p w14:paraId="023594CF" w14:textId="77777777" w:rsidR="00FA1E3D" w:rsidRDefault="00273BDE">
      <w:r>
        <w:t>{"câu hỏi": "Tạo khẩu hiệu cho một trang web cung cấp dịch vụ tư vấn nghề nghiệp", "câu trả lời": "\"Trao quyền cho hành trình sự nghiệp của bạn, từng bước một.\""}</w:t>
      </w:r>
    </w:p>
    <w:p w14:paraId="5C9A776E" w14:textId="77777777" w:rsidR="00FA1E3D" w:rsidRDefault="00273BDE">
      <w:r>
        <w:t>{"câu hỏi": "Dịch câu \"Tôi đến từ một ngôi làng nhỏ\" sang tiếng Tây Ban Nha", "câu trả lời": "\"Vengo de un peque\u00f1o pueblo\""}</w:t>
      </w:r>
    </w:p>
    <w:p w14:paraId="2CE49393" w14:textId="77777777" w:rsidR="00FA1E3D" w:rsidRDefault="00273BDE">
      <w:r>
        <w:t>{"câu hỏi": "Viết một câu chuyện 3 câu với tiền đề đã cho. - Một máy tính xách tay bị hỏng ảnh hưởng đến kế hoạch của hai học sinh tham gia một lớp học ảo", "trả lời": "Hai học sinh, Mark và Natalie, đều đã chuẩn bị cho lớp học ảo của họ, với máy tính xách tay của họ mở và ghi chú được lấy ra. Mọi thứ thay đổi khi máy tính xách tay của Mark ngừng hoạt động đột ngột và không bật lại. Tuyệt vọng để tham gia lớp học, hai học sinh đã cố gắng nghĩ ra một giải pháp nhưng liên tục gặp phải rào cản, khiến họ bỏ lỡ lớp học."}</w:t>
      </w:r>
    </w:p>
    <w:p w14:paraId="57FE4C5C" w14:textId="77777777" w:rsidR="00FA1E3D" w:rsidRDefault="00273BDE">
      <w:r>
        <w:t>{"câu hỏi": "Viết lại câu sau một cách chính xác bằng danh từ sở hữu - Đội chủ nhà chiến thắng", "câu trả lời": "Chiến thắng của đội chủ nhà"}</w:t>
      </w:r>
    </w:p>
    <w:p w14:paraId="51C45D15" w14:textId="77777777" w:rsidR="00FA1E3D" w:rsidRDefault="00273BDE">
      <w:r>
        <w:t xml:space="preserve">{"câu hỏi": "Viết email giới thiệu bản thân với một giáo sư mà bạn sẽ tham gia một khóa học trực tuyến", "câu trả lời": "Kính gửi Giáo sư XYZ, \ n \ nTên tôi là ABC và tôi là sinh viên đăng ký khóa học trực tuyến của bạn cho học kỳ sắp tới. Tôi viết email này để chính thức giới thiệu bản thân và bày tỏ sự háo hức tham gia khóa học này. \ n \ nTôi đang học chuyên ngành (chèn chuyên ngành) và tôi đặc biệt quan tâm đến (chèn chủ đề của khóa học) bởi vì (chèn lý do bạn quan tâm). Tôi hy vọng sẽ tìm hiểu về (chèn chủ đề cụ thể) và tôi rất vui mừng được tham gia vào bất kỳ dự án, bài tập hoặc thảo luận nào mà chúng tôi có thể có </w:t>
      </w:r>
      <w:r>
        <w:lastRenderedPageBreak/>
        <w:t>trong suốt khóa học. \ n \ nTôi muốn nhân cơ hội này để cảm ơn bạn đã thiết lập khóa học trực tuyến này và cho những sinh viên như tôi cơ hội học hỏi và mở rộng kiến thức của chúng tôi về chủ đề này. Tôi sẵn sàng trở thành một người tham gia tích cực trong khóa học và hy vọng sẽ tận dụng tối đa trải nghiệm.\n\nCảm ơn bạn và tôi rất mong được bắt đầu khóa học với bạn.\n\nTrân trọng,\n\nABC"}</w:t>
      </w:r>
    </w:p>
    <w:p w14:paraId="7533CB89" w14:textId="77777777" w:rsidR="00FA1E3D" w:rsidRDefault="00273BDE">
      <w:r>
        <w:t>{"câu hỏi": "Tạo danh sách mười bộ phim liên quan đến chủ đề đen tối", "câu trả lời": "1. The Hunger Games\n2. Ma trận\n3. Blade Runner\n4. Con của Nam\n5. Con đường\n6. Cân bằng\n7. V cho Vendetta\n8. Một chiếc đồng hồ màu cam \ n9. Câu chuyện của người hầu gái\n10. Brazil."}</w:t>
      </w:r>
    </w:p>
    <w:p w14:paraId="5F144FF6" w14:textId="77777777" w:rsidR="00FA1E3D" w:rsidRDefault="00273BDE">
      <w:r>
        <w:t>{"câu hỏi": "Tạo tiêu đề thu hút sự chú ý cho một bài viết trên blog về phát triển doanh nghiệp của riêng bạn", "câu trả lời": "\"Mở khóa doanh nhân bên trong của bạn: Cách xây dựng và phát triển doanh nghiệp của riêng bạn từ đầu\""}</w:t>
      </w:r>
    </w:p>
    <w:p w14:paraId="294C80B0" w14:textId="77777777" w:rsidR="00FA1E3D" w:rsidRDefault="00273BDE">
      <w:r>
        <w:t>{"câu hỏi": "Tạo danh sách năm câu hỏi liên quan đến chủ đề đa dạng chủng tộc", "câu trả lời": "1. Đa dạng chủng tộc đóng vai trò gì trong việc thúc đẩy một xã hội lành mạnh và hòa nhập?\n2. Làm thế nào các tổ chức và công ty có thể thúc đẩy sự đa dạng chủng tộc và hòa nhập tại nơi làm việc?\n3. Một số quan niệm sai lầm phổ biến về đa dạng chủng tộc là gì và chúng có thể được giải quyết như thế nào?\n4. Việc công nhận và thúc đẩy sự đa dạng chủng tộc đã phát triển như thế nào theo thời gian, và chúng ta vẫn còn chỗ cho sự phát triển ở đâu?\n5. Một số bước thực tế mà các cá nhân có thể thực hiện để thúc đẩy sự đa dạng chủng tộc và giải quyết sự phân biệt đối xử trong cộng đồng của họ là gì?"}</w:t>
      </w:r>
    </w:p>
    <w:p w14:paraId="76F19E20" w14:textId="77777777" w:rsidR="00FA1E3D" w:rsidRDefault="00273BDE">
      <w:r>
        <w:t>{"câu hỏi": "Tạo tiêu đề cho một bài viết trên blog về giáo dục trực tuyến", "câu trả lời": "\"Cách mạng hóa việc học: Những lợi thế và hạn chế của giáo dục trực tuyến\""}</w:t>
      </w:r>
    </w:p>
    <w:p w14:paraId="2E4C28B0" w14:textId="77777777" w:rsidR="00FA1E3D" w:rsidRDefault="00273BDE">
      <w:r>
        <w:t>{"câu hỏi": "Tạo ra một truyện ngắn tối đa 100 từ liên quan đến một vị vua và một con rồng.", "Câu trả lời": "Ngày xửa ngày xưa, trong một vương quốc xa xôi, có một vị vua khôn ngoan cai trị công bằng đối với thần dân của mình. Tuy nhiên, một ngày nọ, một con rồng hung ác, mệt mỏi vì sống trên núi, đã quyết định xâm chiếm lâu đài của nhà vua. Với mối đe dọa của con rồng, nhà vua mặc áo giáp và cưỡi ngựa đối mặt với con thú, được trang bị một thanh kiếm và một chiếc khiên. Khi hai người gặp nhau trong trận chiến, nhà vua đã chiến đấu bằng sức mạnh của mình, và cuối cùng, con rồng nằm thất bại dưới chân anh ta. Nhà vua đã bảo vệ vương quốc của mình và chứng tỏ lòng can đảm của mình đối với thần dân của mình. Từ ngày đó trở đi, nhà vua được người dân gọi là Sát Rồng."}</w:t>
      </w:r>
    </w:p>
    <w:p w14:paraId="3AC1B38A" w14:textId="77777777" w:rsidR="00FA1E3D" w:rsidRDefault="00273BDE">
      <w:r>
        <w:t>{"câu hỏi": "Tạo từ khóa liên quan đến trí tuệ nhân tạo trong 5 từ.", "trả lời": "1. Máy \ n2. Học tập\n3. Người máy\n4. Thông minh\n5. Tự động hóa"}</w:t>
      </w:r>
    </w:p>
    <w:p w14:paraId="3411998A" w14:textId="77777777" w:rsidR="00FA1E3D" w:rsidRDefault="00273BDE">
      <w:r>
        <w:t>{"câu hỏi": "Viết lại câu sau bằng cách thay thế từ \"cải tiến\" bằng một từ đồng nghĩa. - Người quản lý đã cải thiện quy trình làm việc.", "trả lời": "Người quản lý đã tăng cường quy trình làm việc."}</w:t>
      </w:r>
    </w:p>
    <w:p w14:paraId="223C05E5" w14:textId="77777777" w:rsidR="00FA1E3D" w:rsidRDefault="00273BDE">
      <w:r>
        <w:t xml:space="preserve">{"question": "Sắp xếp lại danh sách các mục theo các tiêu chí đã cho. - dao cạo râu, bàn chải đánh răng, dầu gội, kem dưỡng ẩm\nTiêu chí: thứ tự bảng chữ cái", "trả lời": "Dưới đây là </w:t>
      </w:r>
      <w:r>
        <w:lastRenderedPageBreak/>
        <w:t>danh sách các mặt hàng được sắp xếp lại theo các tiêu chí đã cho (thứ tự bảng chữ cái):\n\nmoisturizer, dao cạo râu, dầu gội, bàn chải đánh răng"}</w:t>
      </w:r>
    </w:p>
    <w:p w14:paraId="73BAF5F5" w14:textId="77777777" w:rsidR="00FA1E3D" w:rsidRDefault="00273BDE">
      <w:r>
        <w:t>{"câu hỏi": "Tìm một khởi đầu cho một câu chuyện về một người sống trong một thế giới phi thường", "câu trả lời": "Trong một thế giới nơi bầu trời là một bức tranh vô tận với màu sắc luôn thay đổi, có một phụ nữ trẻ tên là Amara. Mỗi ngày, cô nhìn ra ngoài cửa sổ và thấy những vòng xoáy màu cam và hồng rực rỡ nhường chỗ cho màu tím và xanh đậm của hoàng hôn, và vào ban đêm, những ngôi sao tỏa sáng rực rỡ hơn bất cứ thứ gì cô có thể tưởng tượng. Thế giới phi thường này là tất cả những gì cô ấy từng biết, nhưng cô ấy ít biết, có nhiều thứ hơn là bắt mắt."}</w:t>
      </w:r>
    </w:p>
    <w:p w14:paraId="667ABB0D" w14:textId="77777777" w:rsidR="00FA1E3D" w:rsidRDefault="00273BDE">
      <w:r>
        <w:t>{"question": "Tạo tiêu đề phản ánh văn bản đã cho. - Khi một nhạc sĩ thành công bắt tay vào một chuyến lưu diễn xuyên quốc gia, họ sẽ cần rất nhiều tổ chức để giữ cho mọi thứ diễn ra suôn sẻ.", "Trả lời": "Tổ chức một chuyến lưu diễn âm nhạc xuyên quốc gia thành công: Hành trình của một nhạc sĩ\"}</w:t>
      </w:r>
    </w:p>
    <w:p w14:paraId="0D66D617" w14:textId="77777777" w:rsidR="00FA1E3D" w:rsidRDefault="00273BDE">
      <w:r>
        <w:t>{"câu hỏi": "Tạo ra 5 câu hỏi để hỏi một đầu bếp.", "câu trả lời": "1. Điều gì đã truyền cảm hứng cho bạn theo đuổi sự nghiệp đầu bếp, và hành trình của bạn bắt đầu như thế nào? \n2. Bạn có thể chia sẻ một số nguyên liệu yêu thích của bạn để nấu ăn, và điều gì làm cho chúng đặc biệt với bạn? \n3. Làm thế nào để bạn theo kịp xu hướng thực phẩm và kết hợp chúng vào phong cách nấu ăn của bạn? \n4. Làm thế nào để bạn quản lý những thách thức hàng ngày của nhà bếp và duy trì sự nhất quán trong chất lượng món ăn của bạn?\n5. Bạn có thể hướng dẫn chúng tôi quá trình sáng tạo để phát triển một món ăn mới cho thực đơn của bạn không?"}</w:t>
      </w:r>
    </w:p>
    <w:p w14:paraId="3D2FE734" w14:textId="77777777" w:rsidR="00FA1E3D" w:rsidRDefault="00273BDE">
      <w:r>
        <w:t>{"câu hỏi": "Mô tả một doanh nghiệp nhỏ mà ai đó đang nghĩ đến việc bắt đầu.", "câu trả lời": "Một doanh nghiệp nhỏ mà ai đó có thể nghĩ đến việc bắt đầu có thể là một tiệm bánh thủ công địa phương chuyên về bánh mì, bánh ngọt và món tráng miệng mới nướng được làm bằng các nguyên liệu hữu cơ, chất lượng cao. Doanh nghiệp có thể hoạt động như một cửa hàng truyền thống hoặc như một mặt tiền cửa hàng ảo, với hệ thống đặt hàng trực tuyến và các tùy chọn giao hàng hoặc nhận hàng lề đường. Tiệm bánh có thể cung cấp nhiều lựa chọn bánh nướng độc đáo và luân phiên, thu hút nhiều đối tượng khách hàng. Ngoài ra, doanh nghiệp có thể tham gia vào các chợ nông sản địa phương và các sự kiện cộng đồng, xây dựng một lượng người theo dõi trung thành bằng cách cung cấp các sản phẩm chất lượng đặc biệt, dịch vụ khách hàng xuất sắc và trải nghiệm thủ công đích thực."}</w:t>
      </w:r>
    </w:p>
    <w:p w14:paraId="71C58E3A" w14:textId="77777777" w:rsidR="00FA1E3D" w:rsidRDefault="00273BDE">
      <w:r>
        <w:t xml:space="preserve">{"câu hỏi": "Động não 5 nguyên nhân có thể gây ra tai nạn xe hơi", "câu trả lời": "1. Lái xe mất tập trung: Người lái xe có thể gây tai nạn nếu họ không chú ý đến đường do nhắn tin, nói chuyện điện thoại hoặc tham gia vào các hành động khác khiến họ mất tập trung khi lái xe. \ n \ n2. Lái xe dưới ảnh hưởng: Lái xe trong khi chịu ảnh hưởng của ma túy, rượu hoặc thuốc theo toa có thể làm giảm khả năng phán đoán, làm chậm thời gian phản ứng và tăng khả năng xảy ra tai nạn. \ n \ n3. Chạy quá tốc độ: Lái xe ở tốc độ cao làm giảm lượng thời gian người lái xe phải phản ứng với điều kiện đường xá, giao thông hoặc thời tiết, có khả năng gây ra tai nạn. \ n \ n4. Lái xe liều lĩnh: Các hành vi lái xe hung hăng như bám đuôi, chuyển làn đường nhanh chóng hoặc phớt lờ tín hiệu giao thông có thể dẫn đến va chạm và </w:t>
      </w:r>
      <w:r>
        <w:lastRenderedPageBreak/>
        <w:t>tai nạn. \ n \ n5. Điều kiện thời tiết xấu: Mưa, mưa đá, tuyết, sương mù hoặc các điều kiện thời tiết bất lợi khác có thể khiến người lái xe mất kiểm soát phương tiện của họ, dẫn đến tai nạn."}</w:t>
      </w:r>
    </w:p>
    <w:p w14:paraId="42EE4D31" w14:textId="77777777" w:rsidR="00FA1E3D" w:rsidRDefault="00273BDE">
      <w:r>
        <w:t>{"câu hỏi": "Hãy đưa ra danh sách 10 điều mọi người có thể làm để bảo tồn năng lượng.", "Trả lời": "Dưới đây là 10 điều mọi người có thể làm để bảo tồn năng lượng:\n\n1. Tắt đèn, thiết bị điện tử và thiết bị khi không sử dụng.\n2. Nâng cấp lên các thiết bị tiết kiệm năng lượng và bóng đèn.\n3. Lắp đặt một bộ điều chỉnh nhiệt có thể lập trình và đặt nó để điều chỉnh nhiệt độ dựa trên thời gian không có ai trong nhà. \ n4. Rút phích cắm bộ sạc và thiết bị khi không sử dụng, vì chúng tiêu thụ năng lượng ngay cả khi không chủ động sạc.\n5. Tắm ngắn hơn và sửa chữa bất kỳ rò rỉ nào để tiết kiệm chi phí đun nước. \ n6. Niêm phong và cách nhiệt nhà của bạn, đặc biệt là cửa ra vào và cửa sổ, để ngăn chặn gió lùa và giảm chi phí sưởi ấm. \ n7. Đi chung xe, sử dụng phương tiện giao thông công cộng hoặc xe đạp thay vì lái xe một mình để giảm lượng khí thải carbon và tiết kiệm xăng. \ n8. Sử dụng các nguồn năng lượng tái tạo như năng lượng mặt trời hoặc năng lượng gió để giảm sự phụ thuộc vào các nguồn tài nguyên không tái tạo. Tránh sử dụng lò nướng vào thời điểm nóng nhất trong ngày để giảm nhu cầu điều hòa không khí. \ n10. Thực hành chánh niệm để phát triển thói quen bảo tồn năng lượng. Bằng cách suy nghĩ nhiều hơn về lượng năng lượng chúng ta sử dụng hàng ngày, chúng ta có thể tiết kiệm năng lượng và tiết kiệm tiền."}</w:t>
      </w:r>
    </w:p>
    <w:p w14:paraId="4B143009" w14:textId="77777777" w:rsidR="00FA1E3D" w:rsidRDefault="00273BDE">
      <w:r>
        <w:t>{"câu hỏi": "Tạo danh sách 10 loài động vật sống trong sa mạc.", "câu trả lời": "Đây là danh sách mười loài động vật sống ở vùng sa mạc:\n\n1. Lạc đà\n2. Cáo Fennec \ n3. Meerkat\n4. Sói đồng cỏ \ n5. Rắn chuông\n6. Người chạy đường\n7. Quái vật Gila\n8. Chuột túi \ n9. Dromedary\n10. Cừu sừng to."}</w:t>
      </w:r>
    </w:p>
    <w:p w14:paraId="60839DF0" w14:textId="77777777" w:rsidR="00FA1E3D" w:rsidRDefault="00273BDE">
      <w:r>
        <w:t>{"câu hỏi": "Viết 5 ý tưởng cho một món quà sinh nhật độc đáo.", "câu trả lời": "1. Album ảnh hoặc sổ lưu niệm được cá nhân hóa: Tạo một album được thiết kế đẹp mắt chứa đầy hình ảnh, chữ cái và vật lưu niệm đại diện cho những khoảnh khắc và kỷ niệm đặc biệt được chia sẻ với người sinh nhật. \n\n2. Trải nghiệm: Tặng một trải nghiệm khó quên, như nhảy dù, đi khinh khí cầu, nếm rượu vang, lớp học nấu ăn hoặc một ngày spa. \n\n3. Một món đồ trang sức hoặc tác phẩm nghệ thuật tùy chỉnh: Ủy thác một món đồ trang sức hoặc tác phẩm nghệ thuật được làm riêng cho người sinh nhật như một món quà có một không hai và chân thành. \n\n4. Hộp đăng ký hàng tháng: Gây ngạc nhiên và thích thú cho người sinh nhật bằng hộp đăng ký hàng tháng phù hợp với sở thích của họ, chẳng hạn như sách, thực phẩm cho người sành ăn hoặc các sản phẩm làm đẹp. \n\n5. Tin nhắn video được cá nhân hóa: Tập hợp gia đình và bạn bè để tạo tin nhắn video được cá nhân hóa chứa đầy lời chúc sinh nhật, kỷ niệm và những câu chuyện cười bên trong. Món quà này rất có ý nghĩa, và người sinh nhật có thể trân trọng nó trong nhiều năm tới."}</w:t>
      </w:r>
    </w:p>
    <w:p w14:paraId="344EE3C5" w14:textId="77777777" w:rsidR="00FA1E3D" w:rsidRDefault="00273BDE">
      <w:r>
        <w:t>{"câu hỏi": "Hãy nghĩ ra một cái tên cho một món tráng miệng không chứa gluten, thuần chay và có quả việt quất.", "câu trả lời": "\"Blueberry Bliss Bites\"}</w:t>
      </w:r>
    </w:p>
    <w:p w14:paraId="5184BF67" w14:textId="77777777" w:rsidR="00FA1E3D" w:rsidRDefault="00273BDE">
      <w:r>
        <w:t xml:space="preserve">{"câu hỏi": "Tạo một bộ 100 từ để tìm kiếm từ tắm cho bé", "câu trả lời": "1. Em bé\n2. Vòi hoa sen \ n3. Tã \n4. Chai\n5. Chăn\n6. Xe đẩy\n7. Nôi\n8. Núm vú giả\n9. Yếm \ n10. Onesie\n11. Rầm rầm \n12. Cái nôi\n13. Swaddle\n14. Công thức \ n15. Ghế cao\n16. Vận </w:t>
      </w:r>
      <w:r>
        <w:lastRenderedPageBreak/>
        <w:t>chuyển\n17. Vườn ươm\n18. Nôi\n19. Trẻ sơ sinh\n20. Trẻ sơ sinh\n21. Trẻ mới biết đi\n22. Chiến lợi phẩm\n23. Teddy\n24. Đồ chơi\n25. Rocking \ n26. Ghế\n27. Màn hình\n28. Khăn lau \n29. Mọc răng\n30. Tàu sân bay\n31. Quần áo\n32. Chân trang\n33. Rúc \ n34. Thời gian ngủ trưa\n35. Di động\n36. Playpen\n37. Người ngủ\n38. Bouncer\n39. Romper\n40. Cap\n41. Vớ\n42. Găng tay\n43. Áo hoodie\n44. Ợ hơi\n45. Vải\n46. Thìa\n47. Bát\n48. Bồn tắm\n49. Dầu gội \ n50. Xà phòng\n51. Kem dưỡng da\n52. Bột\n53. Dầu\n54. Nhiệt kế\n55. Đinh\n56. Clippers \ n57. Lược\n58. Bàn chải \ n59. An toàn\n60. Cổng\n61. Cửa hàng\n62. Bìa\n63. Thay đổi\n64. Bảng\n65. Tủ quần áo\n66. Tàu lượn\n67. Hamper\n68. Tường\n69. Đề can\n70. Mat\n71. Cừu\n72. Lời ru\n73. Quạt\n74. Trắng\n75. Tiếng ồn\n76. Máy \ n77. Tã \n78. Thần đèn\n79. Cũi\n80. Đèn ngủ\n81. Ngủ\n82. Bao tải \ n83. Mũ\n84. Khăn lau \ n85. Khăn \ n86. Đang nhận\n87. Vú\n88. Bơm \ n89. Điều dưỡng\n90. Bìa\n91. Sách\n92. Bài hát\n93. Câu chuyện\n94. Thời gian\n95. Siêu âm\n96. Mong đợi\n97. Phép lạ\n98. Quà tặng\n99. Phước lành\n100. Niềm vui."}</w:t>
      </w:r>
    </w:p>
    <w:p w14:paraId="6CAFAD27" w14:textId="77777777" w:rsidR="00FA1E3D" w:rsidRDefault="00273BDE">
      <w:r>
        <w:t>{"câu hỏi": "Tạo ra một cách chơi chữ vui nhộn từ từ \"cat\".", "answer": "Tại sao mèo không chơi poker trong rừng? Quá nhiều báo!"}</w:t>
      </w:r>
    </w:p>
    <w:p w14:paraId="2A92B019" w14:textId="77777777" w:rsidR="00FA1E3D" w:rsidRDefault="00273BDE">
      <w:r>
        <w:t>{"câu hỏi": "Hãy đặt tên cho một ứng dụng để tạo nghệ thuật kỹ thuật số.", "câu trả lời": "\"Artisio\" - sự pha trộn giữa các từ 'nghệ thuật' và 'studio' tạo ra một cái tên hấp dẫn, dễ nhớ, truyền tải sự sáng tạo nghệ thuật mà ứng dụng mang lại cho người dùng."}</w:t>
      </w:r>
    </w:p>
    <w:p w14:paraId="587A7D88" w14:textId="77777777" w:rsidR="00FA1E3D" w:rsidRDefault="00273BDE">
      <w:r>
        <w:t>{"câu hỏi": "Đoán loại động vật từ các đặc điểm sau. Đầu ra động vật. - Sống dưới nước, săn cá nhỏ hơn, bắt con mồi bằng xúc tu.", "trả lời": "Con vật có khả năng là mực hoặc bạch tuộc."}</w:t>
      </w:r>
    </w:p>
    <w:p w14:paraId="6E2EAB10" w14:textId="77777777" w:rsidR="00FA1E3D" w:rsidRDefault="00273BDE">
      <w:r>
        <w:t>{"question": "Tính tổng các giá trị số trong câu nhập, sau đó cung cấp câu trả lời của bạn. - Tôi có 1 quả táo, 2 quả chuối và 3 quả cam.", "đáp án": "Tổng các giá trị số trong câu nhập liệu là 6."}</w:t>
      </w:r>
    </w:p>
    <w:p w14:paraId="0F656ACB" w14:textId="77777777" w:rsidR="00FA1E3D" w:rsidRDefault="00273BDE">
      <w:r>
        <w:t>{"question": "Chuẩn hóa văn bản tiếng Anh thành các từ viết thường và dấu chấm câu bằng cách sử dụng các biểu thức chính quy - He said, \u201cIt's time to go!\u201d", "answer": "he said, \"it's time to go!\""}</w:t>
      </w:r>
    </w:p>
    <w:p w14:paraId="40BEA977" w14:textId="77777777" w:rsidR="00FA1E3D" w:rsidRDefault="00273BDE">
      <w:r>
        <w:t>{"question": "Phân đoạn đầu vào thành các từ riêng lẻ - Todayisagoodday", "answer": "['Today', 'is', 'a', 'good', 'day']"}</w:t>
      </w:r>
    </w:p>
    <w:p w14:paraId="6D780B27" w14:textId="77777777" w:rsidR="00FA1E3D" w:rsidRDefault="00273BDE">
      <w:r>
        <w:t>{"câu hỏi": "Viết lại đoạn văn đã cho bằng cách loại bỏ các biểu thức dư thừa và cải thiện tính ngắn gọn của nó. - Thành thật mà nói, đối với thông tin của bạn, có vẻ như, sau một thời gian suy nghĩ về nó, thực tế của vấn đề là vấn đề này cần được giải quyết sớm hơn là muộn. Thành thật mà nói, tại thời điểm này, chúng ta nên tập trung nỗ lực vào việc khắc phục tình trạng này nếu chúng ta muốn tránh những vấn đề không cần thiết trong tương lai gần, cũng như ngay bây giờ.", "trả lời": "Vấn đề này cần được giải quyết kịp thời. Chúng ta nên tập trung nỗ lực vào việc khắc phục tình hình để tránh những vấn đề không cần thiết hiện tại và trong tương lai."}</w:t>
      </w:r>
    </w:p>
    <w:p w14:paraId="3150B79A" w14:textId="77777777" w:rsidR="00FA1E3D" w:rsidRDefault="00273BDE">
      <w:r>
        <w:lastRenderedPageBreak/>
        <w:t>{"câu hỏi": "Viết một cuộc đối thoại đơn giản giữa khách hàng và chủ cửa hàng", "câu trả lời": "**Khách hàng:** Xin chào, bạn có bán điện thoại di động ở đây không?\n\n**Chủ cửa hàng:** Xin chào! Vâng, chúng tôi làm, chúng tôi có nhiều loại để lựa chọn. Bạn đang tìm kiếm một thương hiệu hoặc mô hình cụ thể?\n\n**Khách hàng:** Tôi \u2019m quan tâm đến việc mua iPhone, bạn có mẫu mới nhất không?\n\n** Chủ cửa hàng:** Có, chúng tôi có các mẫu iPhone mới nhất trong kho. Bạn có thích một màu cụ thể không?\n\n**Customer:** Tôi muốn một màu đen. Nó có giá bao nhiêu?\n\n**Shopkeeper:** Chiếc màu đen có giá 999 đô la. Bạn có muốn bất kỳ phụ kiện nào có vỏ điện thoại hoặc miếng dán bảo vệ màn hình không?\n\n** Khách hàng:** Có, tôi cũng muốn có ốp lưng điện thoại và miếng dán bảo vệ màn hình.\n\n** Chủ cửa hàng:** Tuyệt vời! Tổng số tiền của bạn lên tới $ 1050. Đó sẽ là tiền mặt hay thẻ?\n\n**Khách hàng:** Tôi \ u2019 sẽ thanh toán bằng thẻ của tôi. \ n \ n ** Chủ cửa hàng: ** Nghe có vẻ tốt, vui lòng theo tôi đến sổ đăng ký để hoàn tất giao dịch mua của bạn.\n\n**Khách hàng:** Cảm ơn sự giúp đỡ của bạn.\n\n** Chủ cửa hàng:** Chào mừng bạn\u2019re. Hãy tận hưởng chiếc điện thoại mới của bạn!"}</w:t>
      </w:r>
    </w:p>
    <w:p w14:paraId="00A06019" w14:textId="77777777" w:rsidR="00FA1E3D" w:rsidRDefault="00273BDE">
      <w:r>
        <w:t>{"câu hỏi": "Trả lời thư đến - Joe thân mến,\nTôi viết thư để cho bạn biết rằng tôi sẽ có kỳ nghỉ ba tuần bắt đầu từ thứ Hai tới.", "câu trả lời": "Người gửi thân mến,\n\nCảm ơn bạn đã cho chúng tôi biết về kế hoạch kỳ nghỉ sắp tới của bạn. Chúng tôi hy vọng bạn có một thời gian tuyệt vời và trở lại sảng khoái và đổi mới. \n\nTrân trọng,\nJoe"}</w:t>
      </w:r>
    </w:p>
    <w:p w14:paraId="239347B2" w14:textId="77777777" w:rsidR="00FA1E3D" w:rsidRDefault="00273BDE">
      <w:r>
        <w:t>{"câu hỏi": "Bạn là huấn luyện viên của một đội bóng rổ, và một phụ huynh tiếp cận bạn với những lo ngại về thời gian chơi của con họ. Trả lời một cách đồng cảm, giải thích cách bạn đưa ra quyết định liên quan đến thời gian chơi và bất kỳ bước nào có thể để cải thiện. - Huấn luyện viên, tôi lo lắng cho con tôi, Alex, không có đủ thời gian chơi trong các trò chơi. Tôi tin rằng Alex có kỹ năng và tiềm năng tốt, nhưng tôi cảm thấy rằng bạn có thể đang bỏ qua điều này. Bạn có thể vui lòng giúp tôi hiểu cách bạn đưa ra những quyết định này không?", "trả lời": "Tôi hiểu mối quan tâm của bạn và điều quan trọng đối với tôi là chúng ta phải giải quyết chúng. Khi xác định thời gian thi đấu, tôi xem xét các yếu tố khác nhau như kỹ năng, nỗ lực, thái độ của cầu thủ và khả năng làm việc như một phần của đội. Tôi muốn đảm bảo rằng mọi cầu thủ trong đội đều có cơ hội phát triển và phát triển. Nếu Alex đang tìm cách cải thiện và tăng thời gian thi đấu, tôi khuyên bạn nên rèn luyện các kỹ năng cụ thể, tham gia luyện tập một cách nhất quán và giao tiếp tốt với đồng đội. Tôi cũng sẽ đảm bảo chú ý hơn đến màn trình diễn của Alex để đảm bảo tiềm năng của họ không bị bỏ qua."}</w:t>
      </w:r>
    </w:p>
    <w:p w14:paraId="64323C5F" w14:textId="77777777" w:rsidR="00FA1E3D" w:rsidRDefault="00273BDE">
      <w:r>
        <w:t>{"câu hỏi": "Đảo ngược thứ tự các từ trong câu - Alice đã đến thăm bảo tàng", "câu trả lời": "Bảo tàng đã đến thăm Alice."}</w:t>
      </w:r>
    </w:p>
    <w:p w14:paraId="76430381" w14:textId="77777777" w:rsidR="00FA1E3D" w:rsidRDefault="00273BDE">
      <w:r>
        <w:t>{"câu hỏi": "Tạo từ mới dựa trên câu nhập liệu - Học sinh đã học được rất nhiều", "câu trả lời": "StuLearned (từ việc kết hợp các từ 'học sinh' và 'đã học')"}</w:t>
      </w:r>
    </w:p>
    <w:p w14:paraId="03EA5F1B" w14:textId="77777777" w:rsidR="00FA1E3D" w:rsidRDefault="00273BDE">
      <w:r>
        <w:t>{"câu hỏi": "Thay thế &lt;mặt nạ&gt; bằng một từ thích hợp - Tôi đã mua &lt;mặt nạ&gt; cho ô tô của mình.", "câu trả lời": "Tôi đã mua lốp xe cho ô tô của mình."}</w:t>
      </w:r>
    </w:p>
    <w:p w14:paraId="514F505F" w14:textId="77777777" w:rsidR="00FA1E3D" w:rsidRDefault="00273BDE">
      <w:r>
        <w:t>{"câu hỏi": "Công thức hóa học của Ascorbic Acid là gì?", "câu trả lời": "Công thức hóa học của Ascorbic Acid, còn được gọi là Vitamin C, là C6H8O6."}</w:t>
      </w:r>
    </w:p>
    <w:p w14:paraId="6ACB23E0" w14:textId="77777777" w:rsidR="00FA1E3D" w:rsidRDefault="00273BDE">
      <w:r>
        <w:lastRenderedPageBreak/>
        <w:t>{"question": "Tạo macro trong Excel để chuyển đổi độ C sang Fahrenheit.", "trả lời": "Đây là hướng dẫn từng bước về cách tạo macro trong Excel để chuyển đổi độ C sang Fahrenheit: \ n \ n1. Bắt đầu bằng cách mở Excel và dẫn hướng đến tab \u201cView\u201d trên ribbon.\n2. Nhấp vào nút \u201cMacros\u201d và chọn \u201cRecord Macro\u201d từ menu thả xuống.\n3. Trong trường \u201cMacro name\u201d, nhập tên mô tả chẳng hạn như \u201cCelsiusToFahrenheit\u201d.\n4. Chọn một phím lối tắt, nếu muốn, và chọn nơi lưu trữ macro \u2013 trong sổ làm việc hiện tại hoặc trong Sổ làm việc Macro Cá nhân.\n5. Bấm OK để bắt đầu ghi macro.\n\n6. Tiếp theo, bạn sẽ cần nhập công thức chuyển đổi Celsius sang Fahrenheit. Trong một ô trống, nhập \"=((A1*9)/5)+32\" (không có dấu ngoặc kép) trong đó A1 là ô chứa giá trị nhiệt độ tính bằng Celsius.\n\n7. Nhấn phím Enter để hiển thị kết quả của công thức.\n8. Nhấp vào nút \u201cMacros\u201d một lần nữa và chọn \u201cStop Recording\u201d từ menu thả xuống.\n\nBây giờ, macro đã được tạo và sẵn sàng để sử dụng. Để sử dụng macro, chỉ cần chọn ô chứa nhiệt độ tính bằng độ C và nhấn phím tắt bạn đã chọn trước đó hoặc bạn có thể điều hướng đến tab \u201cView \u201d, nhấp vào \u201cMacros \ u201d, chọn \u201cView Macros \ u201d, đánh dấu \u201cCelsiusToFahrenheit \ u201d macro và nhấp vào \u201cRun \u201d. Kết quả sẽ được hiển thị trong ô bên cạnh giá trị nhiệt độ tính bằng độ C."}</w:t>
      </w:r>
    </w:p>
    <w:p w14:paraId="0E2C40A3" w14:textId="77777777" w:rsidR="00FA1E3D" w:rsidRDefault="00273BDE">
      <w:r>
        <w:t>{"câu hỏi": "Viết mô tả về một bãi biển đẹp.", "câu trả lời": "Một bãi biển đẹp là nơi cát cảm thấy mềm mại và ấm áp dưới chân bạn, và nước trong và mời gọi. Bãi biển trải dài đến mức bạn có thể nhìn thấy, đường chân trời phân chia biển xanh thẳm và bầu trời vô tận phía trên. Tiếng sóng vỗ vào bờ tạo nên một bản giao hưởng yên bình, kèm theo tiếng xào xạc nhẹ nhàng của cây cọ đung đưa trong gió. Mặt trời chiếu xuống, làm ấm làn da của bạn và tạo ra một khung cảnh đẹp như tranh vẽ với những tia nắng vàng. Nhìn ra đại dương, bạn có thể thấy cá heo nhảy, bồ nông lặn tìm bữa ăn và thuyền buồm lười biếng trôi qua. Trên bờ, trẻ em chơi đùa và xây dựng lâu đài cát trong khi các cặp vợ chồng tay trong tay đi dạo. Không khí trong lành và mặn, và có một cảm giác thanh thản bao trùm bạn. Bãi biển xinh đẹp này là nơi hoàn hảo để thoát khỏi sự hỗn loạn của cuộc sống hàng ngày và tìm thấy sự bình yên và yên tĩnh."}</w:t>
      </w:r>
    </w:p>
    <w:p w14:paraId="52B87538" w14:textId="77777777" w:rsidR="00FA1E3D" w:rsidRDefault="00273BDE">
      <w:r>
        <w:t>{"câu hỏi": "Phân loại bài báo này là một câu chuyện địa phương hoặc quốc tế. - Thống đốc Nam Carolina tiết lộ kế hoạch 2 tỷ đô la để tái phát triển cảng ven biển.", "trả lời": "Bài báo này là một câu chuyện địa phương."}</w:t>
      </w:r>
    </w:p>
    <w:p w14:paraId="0975D48A" w14:textId="77777777" w:rsidR="00FA1E3D" w:rsidRDefault="00273BDE">
      <w:r>
        <w:t xml:space="preserve">{"câu hỏi": "Viết lại đoạn sau dưới dạng ngắn gọn hơn mà không làm mất đi ý nghĩa thiết yếu của nó. - Trong một nghiên cứu gần đây, người ta đã quan sát thấy rằng hiệu quả của các tấm pin mặt trời có thể được cải thiện ồ ạt thông qua việc bao gồm một kỹ thuật thiết kế mới. Kỹ thuật này, các nhà khoa học tin rằng, sẽ cho phép thiết bị quang điện hấp thụ ánh sáng mặt trời nhiều hơn tới 40% trong suốt cả ngày. Một trong những yếu tố hấp dẫn nhất về công nghệ thử nghiệm này là nó không dựa trên ý tưởng tự làm cho các tấm pin mặt trời hiệu quả hơn, mà là khuếch đại hiệu quả của toàn bộ quá trình thu năng lượng. Điều này, theo các nhà nghiên cứu, có thể chứng minh là một yếu tố thay đổi cuộc chơi cho tương lai của năng lượng tái tạo nói chung.", "Trả lời": "Một nghiên cứu mới cho thấy rằng một kỹ thuật thiết kế đột phá có thể tăng hiệu suất bảng điều khiển năng lượng mặt trời lên tới 40% bằng cách </w:t>
      </w:r>
      <w:r>
        <w:lastRenderedPageBreak/>
        <w:t>tăng cường quá trình thu năng lượng tổng thể. Cách tiếp cận này có tiềm năng tác động đáng kể đến tương lai của năng lượng tái tạo."}</w:t>
      </w:r>
    </w:p>
    <w:p w14:paraId="08677AE4" w14:textId="77777777" w:rsidR="00FA1E3D" w:rsidRDefault="00273BDE">
      <w:r>
        <w:t>{"câu hỏi": "Nguyên tử hydro phản ứng với điện trường như thế nào?", "trả lời": "Khi một nguyên tử hydro tiếp xúc với điện trường đồng nhất, điện trường tác dụng một lực lên electron tích điện âm và hạt nhân tích điện dương của nguyên tử, khiến nó phân cực. Điều này có nghĩa là điện tích âm của đám mây điện tử sẽ bị dịch chuyển nhẹ theo hướng của điện trường, trong khi điện tích dương của hạt nhân sẽ di chuyển nhẹ theo hướng ngược lại. \ n \ n Mức độ phân cực của nguyên tử có liên quan trực tiếp đến cường độ của điện trường. Trong điện trường mạnh, nguyên tử hydro cũng có thể trải qua hiệu ứng Stark, trong đó mức năng lượng của nguyên tử bị dịch chuyển và các vạch quang phổ của phổ phát xạ của nó bị phân tách. Nhìn chung, điện trường có thể ảnh hưởng đến hành vi của một nguyên tử hydro, bao gồm mức năng lượng, khả năng phản ứng và tương tác của nó với các hạt khác.</w:t>
      </w:r>
    </w:p>
    <w:p w14:paraId="04E23E9E" w14:textId="77777777" w:rsidR="00FA1E3D" w:rsidRDefault="00273BDE">
      <w:r>
        <w:t>{"question": "Xác định loại tam giác dựa trên chiều dài của ba cạnh. - Cạnh A = 9 cm, Mặt B = 9 cm, Mặt C = 8 cm", "Trả lời": "Dựa trên độ dài đã cho của các cạnh của nó (A = 9 cm, B = 9 cm và C = 8 cm), tam giác là một tam giác cân. Một tam giác cân có hai cạnh có chiều dài bằng nhau và hai góc bên trong bằng nhau đối diện với các cạnh đó. Trong trường hợp này, các cạnh A và B có chiều dài bằng nhau."}</w:t>
      </w:r>
    </w:p>
    <w:p w14:paraId="7688F94E" w14:textId="77777777" w:rsidR="00FA1E3D" w:rsidRDefault="00273BDE">
      <w:r>
        <w:t>{"câu hỏi": "Viết lại câu sau bằng giọng chủ động: \nQuả bóng được ném bởi Jack.", "câu trả lời": "Jack đã ném bóng."}</w:t>
      </w:r>
    </w:p>
    <w:p w14:paraId="7FD1113B" w14:textId="77777777" w:rsidR="00FA1E3D" w:rsidRDefault="00273BDE">
      <w:r>
        <w:t>{"câu hỏi": "Bạn sẽ mô tả trí tuệ nhân tạo bằng ba từ như thế nào?", "câu trả lời": "Nâng cao. Tự chủ. Học tập."}</w:t>
      </w:r>
    </w:p>
    <w:p w14:paraId="128EF3DB" w14:textId="77777777" w:rsidR="00FA1E3D" w:rsidRDefault="00273BDE">
      <w:r>
        <w:t>{"câu hỏi": "Có bệnh nào có thể phòng ngừa được thông qua tiêm chủng không?", "trả lời": "Có, có nhiều bệnh có thể được ngăn ngừa thông qua tiêm chủng. Vắc xin hoạt động bằng cách kích thích hệ thống miễn dịch của cơ thể nhận biết và chống lại các vi trùng gây bệnh cụ thể. Một số bệnh có thể được ngăn ngừa thông qua tiêm chủng bao gồm sởi, quai bị, rubella, bại liệt, uốn ván, bạch hầu, ho gà (ho gà), viêm gan A và B, papillomavirus ở người (HPV) và một số loại cúm (cúm). Tiêm vắc-xin không chỉ bảo vệ người được tiêm vắc-xin mà còn giúp ngăn ngừa sự lây lan của bệnh sang người khác, đặc biệt là những người có thể dễ bị bệnh nặng hơn. Điều quan trọng là phải tham khảo ý kiến của nhà cung cấp dịch vụ chăm sóc sức khỏe để xác định loại vắc-xin nào được khuyến nghị cho bạn dựa trên tuổi tác, tiền sử sức khỏe và các yếu tố khác của bạn."}</w:t>
      </w:r>
    </w:p>
    <w:p w14:paraId="112DCFEF" w14:textId="77777777" w:rsidR="00FA1E3D" w:rsidRDefault="00273BDE">
      <w:r>
        <w:t xml:space="preserve">{"câu hỏi": "Xây dựng và trả lời câu hỏi này: - Tác động đáng kể nhất của phương tiện truyền thông xã hội là gì?", "câu trả lời": "Tác động đáng kể nhất của phương tiện truyền thông xã hội là cách nó đã cách mạng hóa giao tiếp và cách mọi người tương tác với nhau. Phương tiện truyền thông xã hội đã giúp mọi người có thể kết nối và giao tiếp với người khác ngay lập tức, từ bất kỳ nơi nào trên thế giới. Điều này đã dẫn đến sự hình thành các cộng đồng trực tuyến, trao đổi ý tưởng và khả năng chia sẻ thông tin nhanh chóng và dễ dàng. Phương tiện truyền thông xã hội cũng đã thay đổi cách mọi người truy cập và tiêu thụ tin tức và thông tin. Tin tức nóng hổi hiện nay thường được báo cáo đầu tiên trên phương tiện truyền </w:t>
      </w:r>
      <w:r>
        <w:lastRenderedPageBreak/>
        <w:t>thông xã hội và mọi người đang ngày càng chuyển sang phương tiện truyền thông xã hội cho tin tức của họ, thay vì các nguồn truyền thống. Điều này đã làm phát sinh báo chí công dân và dân chủ hóa thông tin, khi nhiều người có thể chia sẻ quan điểm và kinh nghiệm của họ. \ n \ n Mặc dù có nhiều khía cạnh tích cực đối với tác động của phương tiện truyền thông xã hội, nhưng cũng có một số tác động tiêu cực. Sự lan truyền của tin tức giả mạo và thông tin sai lệch là một vấn đề ngày càng tăng, và phương tiện truyền thông xã hội cũng có thể làm trầm trọng thêm cảm giác cô đơn, lo lắng và trầm cảm. Tuy nhiên, tác động tổng thể của phương tiện truyền thông xã hội đã biến đổi, và nó tiếp tục định hình cách chúng ta giao tiếp và kết nối với nhau."}</w:t>
      </w:r>
    </w:p>
    <w:p w14:paraId="258EC038" w14:textId="77777777" w:rsidR="00FA1E3D" w:rsidRDefault="00273BDE">
      <w:r>
        <w:t>{"câu hỏi": "Xác định các phần của lời nói trong mỗi từ trong câu sau: - Con mèo lông xù nhảy qua cửa sổ mở", "câu trả lời": "Các - Xác định\nfluffy - Tính từ\ncat - Danh từ\njumped - Động từ (thì quá khứ)\nthrough - Giới từ\nthe - Determiner\nopen - Tính từ\nwindow - Danh từ."}</w:t>
      </w:r>
    </w:p>
    <w:p w14:paraId="7070E741" w14:textId="77777777" w:rsidR="00FA1E3D" w:rsidRDefault="00273BDE">
      <w:r>
        <w:t>{"question": "Chỉnh sửa câu sau bằng cách thay thế cụm từ không đúng bằng cụm từ đúng. - Cô ấy thường đi dạo mỗi ngày", "trả lời": "Cô ấy thường đi dạo mỗi ngày."}</w:t>
      </w:r>
    </w:p>
    <w:p w14:paraId="36648A52" w14:textId="77777777" w:rsidR="00FA1E3D" w:rsidRDefault="00273BDE">
      <w:r>
        <w:t>{"question": "Tạo báo cáo tóm tắt thông tin được đưa ra trong bảng bên dưới. - Thể loại|Giá trị1|Value2\n--------|--------|--------\nMachines|100|300\nAnimals|50|450", "answer": "Sau khi phân tích dữ liệu từ bảng đã cho, rõ ràng là có hai loại: Máy móc và Động vật. Trong danh mục đầu tiên, Máy móc, có tổng cộng 100 đơn vị trong Giá trị1 và 300 đơn vị trong Giá trị2. Mặt khác, loại thứ hai, Động vật, có tổng cộng 50 đơn vị trong Giá trị1 và 450 đơn vị trong Giá trị2. Tóm lại, danh mục Động vật có số lượng đơn vị trong Giá trị 2 cao hơn so với danh mục Máy móc, trong khi Máy móc có nhiều đơn vị về Giá trị1 hơn so với Động vật."}</w:t>
      </w:r>
    </w:p>
    <w:p w14:paraId="4A1B403C" w14:textId="77777777" w:rsidR="00FA1E3D" w:rsidRDefault="00273BDE">
      <w:r>
        <w:t>{"question": "Xây dựng câu lệnh if-else in \"Case1\" nếu a lớn hơn b, và in \"Case2\" nếu a nhỏ hơn b. - a = 4\nb = 2", "answer": "if a &gt; b:\n print(\"Case1\")\nelse:\n print(\"Case2\")"}</w:t>
      </w:r>
    </w:p>
    <w:p w14:paraId="127C0C7A" w14:textId="77777777" w:rsidR="00FA1E3D" w:rsidRDefault="00273BDE">
      <w:r>
        <w:t xml:space="preserve">{"question": "Viết một hàm python phân tích văn bản và xuất ra số liệu thống kê.", "answer": "Chắc chắn, đây là một hàm Python ví dụ tính toán số liệu thống kê cho một văn bản nhất định:\n\n''\ndef text_statistics(text):\n # Tính tổng số ký tự (bao gồm dấu cách và dấu câu)\n total_chars = len(text)\n\n # Tính số lượng từ (giả sử chúng được phân tách bằng dấu cách)\n words = text.split()\n num_words = len(words)\n\n # Tính từ trung bình length\n avg_word_len = sum(len(word) cho từ trong từ) / num_words\n\n # Tính số câu (giả sử chúng được phân tách bằng dấu chấm)\n câu = text.split(\".\")\n num_sentences = len(câu)\n\n # Tính độ dài câu trung bình (tính bằng từ)\n avg_sentence_len = num_words / num_sentences\n\n # Trả về số liệu thống kê được tính toán dưới dạng từ điển\n trả về {\n \"total_chars\":  total_chars,\n \"num_words\": num_words,\n \"avg_word_len\": avg_word_len,\n \"num_sentences\": num_sentences,\n \"avg_sentence_len\": avg_sentence_len,\n }\n'''\n\n\nĐể sử dụng hàm này, chỉ cần gọi nó bằng một chuỗi văn bản làm đối số:\n\n''\ntext = \"Đây là một câu mẫu. Nó có hai câu, và tổng cộng sáu từ.\"\nstats = text_statistics(text)\nprint(stats)\n'''\n\nOutput:\n\n'''\n{'total_chars': 66, 'num_words': 12, 'avg_word_len': 4.5, 'num_sentences': 3, 'avg_sentence_len': </w:t>
      </w:r>
      <w:r>
        <w:lastRenderedPageBreak/>
        <w:t>4.0}\n'''\n\nHàm này tính tổng số ký tự trong văn bản, số từ, độ dài từ trung bình,  số lượng câu, và độ dài câu trung bình (tính bằng từ)."}</w:t>
      </w:r>
    </w:p>
    <w:p w14:paraId="3BF74D28" w14:textId="77777777" w:rsidR="00FA1E3D" w:rsidRDefault="00273BDE">
      <w:r>
        <w:t>{"câu hỏi": "Giải thích mã pin là gì và liệt kê một số ưu điểm của nó.", "câu trả lời": "Mã PIN, hoặc Số nhận dạng cá nhân, là một mã số được sử dụng để xác định và xác thực các cá nhân để truy cập vào hệ thống, chẳng hạn như ATM, tài khoản ngân hàng, điện thoại thông minh hoặc các thiết bị điện tử khác. Mã thường bao gồm 4 đến 6 chữ số và được thiết kế để hoạt động như một tính năng bảo mật để ngăn chặn truy cập trái phép. \ n \ n Một số lợi thế của việc sử dụng mã PIN bao gồm: \ n \ n1. Bảo mật: Mã PIN cung cấp mức độ bảo mật bổ sung cho các giao dịch tài chính và dữ liệu cá nhân, giảm nguy cơ bị đánh cắp danh tính hoặc gian lận. \ n \ n2. Thuận tiện: Sử dụng mã PIN là một cách nhanh chóng và dễ dàng để truy cập tài khoản và thiết bị của bạn mà không cần phải nhớ mật khẩu phức tạp hơn hoặc mang theo tài liệu nhận dạng. \ n \ n3. Tùy chỉnh: Thông thường, người dùng có thể chọn mã PIN của riêng họ, cho phép họ chọn một số dễ nhớ cho họ, nhưng khó cho người khác đoán. \ n \ n4. Tính di động: Vì mã PIN chỉ là một chuỗi số, nên nó rất dễ nhớ và có thể được sử dụng để truy cập tài khoản và thiết bị của bạn từ bất kỳ vị trí nào. \ n \ n5. Tiết kiệm chi phí: Mã PIN là một cách rẻ tiền để bảo mật tài khoản và thiết bị của bạn, vì chúng không yêu cầu bất kỳ phần cứng hoặc phần mềm bổ sung nào."}</w:t>
      </w:r>
    </w:p>
    <w:p w14:paraId="1957D126" w14:textId="77777777" w:rsidR="00FA1E3D" w:rsidRDefault="00273BDE">
      <w:r>
        <w:t>{"câu hỏi": "Viết lại câu sau bằng cách loại bỏ các biểu thức không chính thức và đơn giản hóa cụm từ. - Tôi có cảm giác rằng mọi thứ đang diễn ra, giống như, siêu xuống dốc, nhưng ít ai biết, đó chỉ là phần nổi của tảng băng chìm!", "Câu trả lời": "Tôi trực giác rằng mọi thứ đang trở nên tồi tệ hơn, nhưng tôi không biết rằng đó chỉ là khởi đầu của vấn đề."}</w:t>
      </w:r>
    </w:p>
    <w:p w14:paraId="58FF5B92" w14:textId="77777777" w:rsidR="00FA1E3D" w:rsidRDefault="00273BDE">
      <w:r>
        <w:t>{"câu hỏi": "Đề xuất hai phương pháp để tiết kiệm năng lượng và giải thích tại sao các phương pháp này hiệu quả hơn các phương pháp khác.", "trả lời": "1. Tắt các thiết bị điện tử không sử dụng: Một trong những cách hiệu quả nhất để tiết kiệm năng lượng là tắt thiết bị điện tử khi không sử dụng. Nhiều thiết bị tiếp tục tiêu thụ năng lượng ngay cả khi chúng đã tắt, vì vậy rút phích cắm hoàn toàn là lựa chọn tốt nhất. Điều này ngăn ngừa lãng phí điện bởi các thiết bị ở chế độ chờ, có thể chiếm tới 10% mức tiêu thụ năng lượng của một hộ gia đình. \ n \ n2. Sử dụng ánh sáng tiết kiệm năng lượng: Thay thế bóng đèn sợi đốt truyền thống bằng bóng đèn LED hoặc CFL có thể làm giảm đáng kể lượng điện được sử dụng để chiếu sáng. Những bóng đèn này sử dụng điện ít hơn tới 80% so với bóng đèn thông thường, điều đó có nghĩa là bạn sẽ thấy mức tiêu thụ năng lượng giảm đáng kể. Ngoài ra, những bóng đèn này tồn tại lâu hơn bóng đèn sợi đốt, vì vậy bạn sẽ không phải thay thế chúng thường xuyên, điều này làm tăng thêm khả năng tiết kiệm năng lượng tổng thể. \ n \ n Hai phương pháp này đặc biệt hiệu quả vì chúng giải quyết một số nguồn lãng phí năng lượng phổ biến nhất trong các hộ gia đình, cụ thể là tiêu thụ các thiết bị dự phòng và sử dụng ánh sáng không hiệu quả. Bằng cách giải quyết hai nguồn lãng phí năng lượng này, bạn có thể giảm đáng kể mức tiêu thụ năng lượng của mình, điều này chuyển thành tiết kiệm năng lượng và giảm lượng khí thải carbon của bạn."}</w:t>
      </w:r>
    </w:p>
    <w:p w14:paraId="5768D5CA" w14:textId="77777777" w:rsidR="00FA1E3D" w:rsidRDefault="00273BDE">
      <w:r>
        <w:t xml:space="preserve">{"câu hỏi": "Biên soạn danh sách năm vấn đề chính gây ra biến đổi khí hậu.", "Trả lời": "1. Phát thải khí nhà kính: Sự phát thải khí nhà kính như carbon dioxide, metan và oxit nitơ, giữ nhiệt trong khí quyển, khiến nhiệt độ toàn cầu tăng lên. Phá rừng: Chặt cây làm giảm khả </w:t>
      </w:r>
      <w:r>
        <w:lastRenderedPageBreak/>
        <w:t>năng hấp thụ carbon dioxide của hành tinh, đây là khí nhà kính chính. \ n \ n3. Sử dụng nhiên liệu hóa thạch: Việc đốt nhiên liệu hóa thạch như dầu, than và khí đốt tự nhiên, giải phóng một lượng lớn carbon dioxide vào khí quyển. \ n \ n4. Nông nghiệp: Nông nghiệp và chăn nuôi giải phóng một lượng lớn khí mêtan và oxit nitơ, là những khí nhà kính mạnh. \ n \ n5. Quy trình công nghiệp: Một số quy trình công nghiệp như sản xuất xi măng, quản lý chất thải và làm lạnh, giải phóng khí nhà kính như carbon dioxide và khí flo góp phần đáng kể vào biến đổi khí hậu."}</w:t>
      </w:r>
    </w:p>
    <w:p w14:paraId="6BDE99D8" w14:textId="77777777" w:rsidR="00FA1E3D" w:rsidRDefault="00273BDE">
      <w:r>
        <w:t>{"question": "Tạo lược đồ cơ sở dữ liệu cho vấn đề sau. - Thiết kế cơ sở dữ liệu để lưu trữ thông tin người dùng như tên, địa chỉ, email và số điện thoại.", "answer": "Lược đồ cơ sở dữ liệu cho bài toán đã cho có thể được trình bày như sau:\n\nTable: User\n\n| Cột | Kiểu Dữ liệu | Mô tả |\n|---------------|--------------|------------------------------|\n| ID người dùng | Int | ID duy nhất cho mỗi người dùng |\n| Tên | Varchar(50) | Tên của người dùng |\n| Họ | Varchar(50) | Họ của người dùng |\n| Thư điện tử | Varchar(100) | Email của người dùng |\n| Số điện thoại | Varchar(20) | Số điện thoại của người dùng |\n| Địa chỉ đường phố | Varchar(100) | Địa chỉ đường phố của người dùng |\n| Thành phố | Varchar(50) | Thành phố của người dùng |\n| Tiểu bang | Varchar(50) | Trạng thái của người dùng |\n| Mã Zip | Varchar(10) | Mã zip của người dùng |\n| Quốc gia | Varchar(50) | Quốc gia của người dùng |\n\n\nKhóa chính cho bảng Người dùng là 'UserID' được sử dụng để nhận dạng duy nhất mỗi người dùng. Cột 'FirstName' và 'LastName' lưu trữ tên và họ của người dùng. Cột 'Email' và 'Số điện thoại' lưu trữ email và số điện thoại của người dùng. Các cột 'StreetAddress', 'City', 'State', 'ZipCode' và 'Country' lưu trữ thông tin địa chỉ của người dùng."}</w:t>
      </w:r>
    </w:p>
    <w:p w14:paraId="55C0F026" w14:textId="77777777" w:rsidR="00FA1E3D" w:rsidRDefault="00273BDE">
      <w:r>
        <w:t>{"question": "Phân loại các từ sau thành danh từ, động từ hoặc tính từ. - bình tĩnh", "trả lời": "Bình tĩnh có thể vừa là tính từ vừa là danh từ.\n\nLà một tính từ, bình tĩnh được sử dụng để mô tả ai đó hoặc điều gì đó yên bình và không lo lắng, cảm xúc mạnh mẽ hoặc tiếng ồn. Ví dụ: \"Cô ấy nói bằng một giọng bình tĩnh.\"\n\nLà một danh từ, bình tĩnh đề cập đến trạng thái yên tĩnh hoặc yên bình. Ví dụ: \"Sau khi cơn bão đi qua, một sự bình tĩnh lắng xuống biển.\""}</w:t>
      </w:r>
    </w:p>
    <w:p w14:paraId="65C9C53C" w14:textId="77777777" w:rsidR="00FA1E3D" w:rsidRDefault="00273BDE">
      <w:r>
        <w:t xml:space="preserve">{"question": "Mô tả các bước liên quan đến việc tạo mô hình mạng nơ-ron.", "trả lời": "Tạo mô hình mạng nơ-ron bao gồm một số bước, bao gồm: \ n \ n1. **Xác định vấn đề và chuẩn bị dữ liệu**: Bước đầu tiên trong việc tạo mô hình mạng nơ-ron là xác định vấn đề bạn muốn mô hình giải quyết, chẳng hạn như tác vụ phân loại hoặc hồi quy. Khi bạn đã xác định được vấn đề, bạn nên chuẩn bị dữ liệu bằng cách thu thập, làm sạch và xử lý trước nó để sử dụng trong việc đào tạo mô hình. \ n \ n2. **Xác định kiến trúc mô hình**: Tiếp theo, bạn nên xác định kiến trúc của mạng nơ-ron của mình. Điều này liên quan đến việc quyết định số lượng lớp trong mạng, số lượng tế bào thần kinh trong mỗi lớp và loại chức năng kích hoạt để sử dụng ở mỗi lớp. \ n \ n3. **Khởi tạo trọng số **: Bước tiếp theo là khởi tạo trọng số cho các tế bào thần kinh trong mạng. Điều này thường được thực hiện ngẫu nhiên khi bắt đầu quá trình đào tạo, với mục đích tìm ra trọng số tối ưu thông qua quá trình học lặp đi lặp lại. \ n \ n4. ** Đào tạo mô hình **: Khi trọng số đã được khởi tạo, mô hình có thể được đào tạo trên dữ liệu bằng cách sử dụng thuật toán như lan truyền ngược. Trong quá trình đào tạo, trọng lượng của các tế bào thần kinh được điều chỉnh khi mô hình học hỏi từ dữ liệu. Điều này </w:t>
      </w:r>
      <w:r>
        <w:lastRenderedPageBreak/>
        <w:t>thường liên quan đến việc lặp lại dữ liệu nhiều lần và cập nhật trọng số khi mô hình đưa ra dự đoán và nhận phản hồi về hiệu suất của nó. \ n \ n5. **Đánh giá mô hình**: Sau khi mô hình đã được đào tạo, bạn nên đánh giá hiệu suất của nó trên tập dữ liệu xác thực. Điều này sẽ giúp bạn đánh giá mô hình có khả năng hoạt động tốt như thế nào trên dữ liệu mới, không nhìn thấy. \ n \ n6. **Tinh chỉnh mô hình**: Dựa trên kết quả đánh giá, bạn có thể quyết định tinh chỉnh mô hình bằng cách điều chỉnh kiến trúc, tốc độ học tập hoặc các siêu tham số khác. Điều này có thể giúp cải thiện hiệu suất của mô hình trên tập dữ liệu xác thực.\n\n7. **Đưa ra dự đoán**: Sau khi mô hình đã được đào tạo và tinh chỉnh, nó có thể được sử dụng để đưa ra dự đoán về dữ liệu mới, chưa được nhìn thấy. Bạn có thể sử dụng mô hình được đào tạo để đưa ra dự đoán cho các ví dụ riêng lẻ hoặc để đưa ra dự đoán trên một lô dữ liệu.\n\nTóm lại, việc tạo mô hình mạng nơ-ron liên quan đến việc xác định vấn đề, chuẩn bị dữ liệu, xác định kiến trúc, khởi tạo trọng số, đào tạo mô hình, đánh giá hiệu suất của nó, tinh chỉnh mô hình và cuối cùng đưa ra dự đoán với mô hình được đào tạo."}</w:t>
      </w:r>
    </w:p>
    <w:p w14:paraId="08A06A10" w14:textId="77777777" w:rsidR="00FA1E3D" w:rsidRDefault="00273BDE">
      <w:r>
        <w:t>{"câu hỏi": "Mô tả công nghệ blockchain và giải thích sự liên quan của nó với thế giới tiền điện tử.", "câu trả lời": "Công nghệ Blockchain là một cơ sở dữ liệu kỹ thuật số chứa danh sách ngày càng tăng các hồ sơ và giao dịch được chia sẻ bởi tất cả các hệ thống máy tính tham gia. Mỗi khối trong chuỗi chứa dấu thời gian và hàm băm mật mã của khối trước đó, khiến hầu như không thể thay đổi các giao dịch trong quá khứ. Trong thế giới tiền điện tử, blockchain là công nghệ cơ bản cho phép các giao dịch an toàn và minh bạch diễn ra. Mỗi người tham gia trong mạng có một bản sao của blockchain, có nghĩa là mọi người đều có thể thấy mọi giao dịch diễn ra. Điều này cho phép mức độ minh bạch và bảo mật chưa từng có bởi các hệ thống tài chính truyền thống. Thay vì dựa vào một cơ quan trung ương, chẳng hạn như ngân hàng hoặc chính phủ, để giám sát các giao dịch, blockchain sử dụng mật mã tiên tiến và mạng lưới các hệ thống máy tính để quản lý và xác thực các giao dịch. Cách tiếp cận phi tập trung này giúp loại bỏ sự cần thiết của các trung gian và cắt giảm phí, làm cho nó nhanh hơn, rẻ hơn và an toàn hơn để trao đổi giá trị. \ n \ n Ứng dụng nổi tiếng nhất của công nghệ blockchain là trong thế giới tiền điện tử, chẳng hạn như Bitcoin, nhưng nó có nhiều ứng dụng tiềm năng khác, bao gồm quản lý chuỗi cung ứng, hệ thống bỏ phiếu và xác minh danh tính. Khả năng tạo điều kiện thuận lợi cho các giao dịch an toàn, minh bạch và phi tập trung của nó có tiềm năng cách mạng hóa cách chúng ta trao đổi giá trị và tiến hành kinh doanh."}</w:t>
      </w:r>
    </w:p>
    <w:p w14:paraId="0D11A46F" w14:textId="77777777" w:rsidR="00FA1E3D" w:rsidRDefault="00273BDE">
      <w:r>
        <w:t>{"câu hỏi": "Giải thích tại sao điều quan trọng là sử dụng tên biến mô tả trong lập trình.", "câu trả lời": "Điều quan trọng là sử dụng tên biến mô tả trong lập trình vì nó làm cho mã của bạn dễ đọc, dễ hiểu và duy trì hơn. Tên biến mô tả truyền đạt mục đích và ý nghĩa của dữ liệu được lưu trữ trong biến và có thể giúp các lập trình viên khác, hoặc thậm chí là lập trình viên ban đầu, nhanh chóng nắm bắt được ý định của mã. Điều này có thể tiết kiệm thời gian và công sức khi cố gắng hiểu hoặc sửa đổi mã và cũng có thể giúp giảm khả năng đưa ra lỗi. Sử dụng tên biến mô tả cũng giúp tìm và sửa lỗi dễ dàng hơn, vì việc xác định mục đích của biến và mục đích sử dụng của nó sẽ dễ dàng hơn. Nhìn chung, sử dụng tên biến mô tả là một phần thiết yếu của việc viết mã rõ ràng, dễ đọc và có thể duy trì."}</w:t>
      </w:r>
    </w:p>
    <w:p w14:paraId="78DDE7C6" w14:textId="77777777" w:rsidR="00FA1E3D" w:rsidRDefault="00273BDE">
      <w:r>
        <w:lastRenderedPageBreak/>
        <w:t>{"câu hỏi": "Tính diện tích của một căn phòng có chiều cao trần là 8 feet và kích thước 14 x 11 feet.", "câu trả lời": "Diện tích của một căn phòng được tìm thấy bằng cách nhân chiều dài của nó với chiều rộng của nó. Vì vậy, đối với một căn phòng có kích thước 14 x 11 feet, diện tích là '14 * 11 = 154 feet vuông'. Vì chiều cao trần của căn phòng là '8 feet', thể tích của căn phòng sẽ là '154 * 8 = 1232 feet khối'."}</w:t>
      </w:r>
    </w:p>
    <w:p w14:paraId="741192A2" w14:textId="77777777" w:rsidR="00FA1E3D" w:rsidRDefault="00273BDE">
      <w:r>
        <w:t>{"question": "Phân loại bài hát sau đây là nhịp độ nhanh hoặc nhịp độ chậm. - "Someone Like You" của Adele", "answer": "\"Someone Like You\" của Adele là một bài hát có nhịp độ chậm."}</w:t>
      </w:r>
    </w:p>
    <w:p w14:paraId="61334CDB" w14:textId="77777777" w:rsidR="00FA1E3D" w:rsidRDefault="00273BDE">
      <w:r>
        <w:t>{"câu hỏi": "Có bao nhiêu hợp đồng biểu diễn trong một terabyte?", "câu trả lời": "Có 1024 gigabyte (GB) trong một terabyte (TB)."}</w:t>
      </w:r>
    </w:p>
    <w:p w14:paraId="08185F14" w14:textId="77777777" w:rsidR="00FA1E3D" w:rsidRDefault="00273BDE">
      <w:r>
        <w:t>{"câu hỏi": "Bạn định nghĩa chủ nghĩa phát xít như thế nào?", "trả lời": "Chủ nghĩa phát xít là một hệ tư tưởng chính trị và hệ thống quản trị được đặc trưng bởi chủ nghĩa độc đoán, chủ nghĩa dân tộc và quyền lực độc tài. Nó thường được liên kết với các biện pháp cực đoan để đàn áp phe đối lập, chủ nghĩa dân tộc cực đoan và kiểm soát tất cả các khía cạnh của xã hội, thường bao gồm cả kinh tế, truyền thông và giáo dục. Những kẻ phát xít tin rằng quốc gia hoặc chủng tộc là yếu tố quan trọng nhất của xã hội và quyền cá nhân phải phụ thuộc vào nhu cầu của nhà nước. Các chế độ phát xít thường tham gia vào chủ nghĩa bành trướng quân sự hung hăng và tìm cách tạo ra một nhà nước toàn trị."}</w:t>
      </w:r>
    </w:p>
    <w:p w14:paraId="2A043CDC" w14:textId="77777777" w:rsidR="00FA1E3D" w:rsidRDefault="00273BDE">
      <w:r>
        <w:t>{"câu hỏi": "Xác định nhóm chức của phân tử sau. - CH3-CH2-COOH", "trả lời": "Nhóm chức trong phân tử CH3-CH2-COOH là nhóm carboxyl (-COOH)."}</w:t>
      </w:r>
    </w:p>
    <w:p w14:paraId="7F9F9F68" w14:textId="77777777" w:rsidR="00FA1E3D" w:rsidRDefault="00273BDE">
      <w:r>
        <w:t>{"question": "Kể tên 5 quốc gia lớn ở Nam Mỹ.", "answer": "5 quốc gia lớn ở Nam Mỹ là:\n\n1. Brazil\n2. Argentina\n3. Colombia\n4. Peru\n5. Chile."}</w:t>
      </w:r>
    </w:p>
    <w:p w14:paraId="29B350AB" w14:textId="77777777" w:rsidR="00FA1E3D" w:rsidRDefault="00273BDE">
      <w:r>
        <w:t>{"câu hỏi": "Xây dựng một bài thơ mười dòng về Mặt trời.", "câu trả lời": "Mặt trời, nguồn ánh sáng và vòng tay ấm áp,\nNgười cai trị ban ngày, một quả bóng duyên dáng rực rỡ,\nLên trên, nó giữ tốc độ không mệt mỏi của nó,\nKhi chúng ta, những đốm nhỏ, nhìn lên trong ánh mắt.\n\nTia sáng của nó, mang lại sự sống, một bất ngờ hàng ngày, \nMang màu sắc đến bầu trời không nghi ngờ của chúng ta,\nMột ngôi sao lóe sáng,  một kích thước không lay chuyển, vẻ đẹp của nó thật tuyệt vời, nó mang lại nước mắt cho chúng ta. \ n \ nMột biểu tượng của hy vọng, rằng mỗi ngày đổi mới, \ n Mặt trời, ngôi sao của chúng ta, trong nàng thơ trên trời của nó.</w:t>
      </w:r>
    </w:p>
    <w:p w14:paraId="5F2A7B93" w14:textId="77777777" w:rsidR="00FA1E3D" w:rsidRDefault="00273BDE">
      <w:r>
        <w:t xml:space="preserve">{"question": "Generate 10 thành ngữ tiếng Anh phổ biến liên quan đến anger.", "answer": "1. Blow a fuse: Để trở nên cực kỳ tức giận hoặc buồn bã.\n2. Xem màu đỏ: Để trở nên cực kỳ tức giận hoặc tức giận.\n3. Bay khỏi tay cầm: Mất kiểm soát và trở nên rất tức giận.\n4. Mất bình tĩnh: Rất tức giận, đặc biệt là đột ngột và không kiểm soát được.\n5. Có một ngòi nổ ngắn: Để nhanh chóng tức giận hoặc mất bình tĩnh.\n6. Đánh vào mái nhà: Để trở nên cực kỳ tức giận hoặc tức giận.\n7. Sùi bọt mép: Cực kỳ tức giận, kích động hoặc khó chịu.\n8. Ở cuối dây buộc của một người: Hết kiên nhẫn và quá tức giận hoặc kiệt sức để đối phó.\n9. Thổi bay chồng của một người: Mất bình tĩnh và trở nên rất tức giận.\n10. Có một con chip </w:t>
      </w:r>
      <w:r>
        <w:lastRenderedPageBreak/>
        <w:t>trên vai: Dễ dàng tức giận hoặc khó chịu, thường là vì nhận thức được sự bất công hoặc nhẹ."}</w:t>
      </w:r>
    </w:p>
    <w:p w14:paraId="7BD38CDE" w14:textId="77777777" w:rsidR="00FA1E3D" w:rsidRDefault="00273BDE">
      <w:r>
        <w:t>{"câu hỏi": "Kể tên ba bức tranh nổi tiếng của Pablo Picasso.", "Trả lời": "Ba bức tranh nổi tiếng của Pablo Picasso là:\n1. Les Demoiselles d'Avignon (1907)\n2. Guernica (1937)\n3. Nghệ sĩ guitar già (1903-1904)"}</w:t>
      </w:r>
    </w:p>
    <w:p w14:paraId="7DD01203" w14:textId="77777777" w:rsidR="00FA1E3D" w:rsidRDefault="00273BDE">
      <w:r>
        <w:t>{"question": "Viết BFS trong c++.", "answer": "Đây là một ví dụ triển khai BFS trong C++ bằng cách sử dụng danh sách liền kề để biểu diễn đồ thị:\n\n'''\n#include &lt;iostream&gt;\n#include &lt;queue&gt;\n#include &lt;vector&gt;\n\nusing namespace std;\n\nvoid bfs(vector&lt;vector&lt;int&gt;&gt;&amp;,  int start) {\n int n = graph.size();\n vector&lt;bool&gt; visited(n, false);\n queue&lt;int&gt; q;\n q.push(start);\n visited[start] = true;\n\n while (!q.empty()) {\n int node = q.front();\n q.pop();\n\n // Làm gì đó với nút (ví dụ: print)\n cout &lt;&lt; node &lt;&lt; \" \";\n\n for (int neighbor:  đồ thị[nút]) {\n if (!visited[neighbor]) {\n q.push(neighbor);\n visited[neighbor] = true;\n }\n }\n }\n }\n}\n\nint main() {\n int n, m; // n = số nút, m = số cạnh\n cin &gt;&gt; n &gt;&gt; m;\n\n // Xây dựng đồ thị\n vector&lt;vector&lt;int&gt;&gt; đồ thị(n);\n for (int i = 0; i &lt; m; i++) {\n int a,  b;\n cin &gt;&gt; a &gt;&gt; b;\n // Thêm cạnh từ a đến b\n đồ thị[a].push_back(b);\n // Thêm cạnh từ b vào a nếu không định hướng\n // đồ thị[b].push_back(a);\n }\n\n // Thực hiện BFS bắt đầu từ nút 0\n bfs(đồ thị, 0);\n \n trả về 0;\n}\n''' \n\nViệc triển khai này lấy 'n' (số nút) và 'm' (số cạnh) làm đầu vào của người dùng,  xây dựng biểu diễn danh sách liền kề của biểu đồ và thực hiện BFS bắt đầu từ nút 0. Trong BFS, các nút được in theo thứ tự chúng được truy cập."}</w:t>
      </w:r>
    </w:p>
    <w:p w14:paraId="324FF68D" w14:textId="77777777" w:rsidR="00FA1E3D" w:rsidRDefault="00273BDE">
      <w:r>
        <w:t>{"question": "Thay đổi thành thì quá khứ. - Con mèo chạy quanh nhà.", "trả lời": "Con mèo chạy quanh nhà."}</w:t>
      </w:r>
    </w:p>
    <w:p w14:paraId="40B243A2" w14:textId="77777777" w:rsidR="00FA1E3D" w:rsidRDefault="00273BDE">
      <w:r>
        <w:t>{"question": "So sánh giá của các mặt hàng sau. - Một lon Coca-Cola và một chai nước.", "trả lời": "Tôi là người mẫu ngôn ngữ AI và tiếc là không có khả năng truy cập giá theo thời gian thực của các mặt hàng cụ thể. Giá của một lon Coca-Cola và một chai nước khác nhau tùy thuộc vào cửa hàng, địa điểm và thương hiệu. Tuy nhiên, trung bình, lon Coca Cola có xu hướng đắt hơn một chút so với nước đóng chai."}</w:t>
      </w:r>
    </w:p>
    <w:p w14:paraId="11D9717A" w14:textId="77777777" w:rsidR="00FA1E3D" w:rsidRDefault="00273BDE">
      <w:r>
        <w:t>{"câu hỏi": "Tìm tiêu đề của một cuốn sách về một phong trào chính trị trong những năm 1940.", "câu trả lời": "Một tựa sách có thể áp dụng về một phong trào chính trị trong những năm 1940 là "Thời đại cực đoan: Lịch sử thế giới, 1914-1991\" của Eric Hobsbawm."}</w:t>
      </w:r>
    </w:p>
    <w:p w14:paraId="5DE2FDB5" w14:textId="77777777" w:rsidR="00FA1E3D" w:rsidRDefault="00273BDE">
      <w:r>
        <w:t>{"câu hỏi": "Mô tả ngoại hình của một con voi.", "câu trả lời": "Một con voi là một loài động vật to lớn, hùng vĩ, thường có màu xám với kết cấu da sần sùi, nhăn nheo. Chúng có đôi tai lớn, mềm mại và thân cây dài và cong, là phần mở rộng của môi trên và mũi và được sử dụng cho nhiều mục đích khác nhau như ngửi, thở, thổi kèn và lấy đồ vật. Voi có hai ngà dài, nhọn có thể dài hơn 6 feet và chúng sử dụng chúng để tìm kiếm thức ăn, đào bới và phòng thủ. Chúng có bốn chân cứng cáp và giống như cây cột giúp chúng hỗ trợ cơ thể đồ sộ của chúng, có thể nặng tới vài tấn tùy thuộc vào loài. Con đực có xu hướng lớn hơn và cao hơn con cái với chiều cao vai dao động từ 8 đến 13 feet. Nhìn chung, voi có vẻ ngoài độc đáo và khác biệt, khiến chúng dễ dàng nhận ra giữa các loài động vật khác."}</w:t>
      </w:r>
    </w:p>
    <w:p w14:paraId="682BDEEB" w14:textId="77777777" w:rsidR="00FA1E3D" w:rsidRDefault="00273BDE">
      <w:r>
        <w:lastRenderedPageBreak/>
        <w:t>{"câu hỏi": "Kể tên một sự kiện lớn đã xảy ra vào năm 2000.", "trả lời": "Một sự kiện lớn xảy ra vào năm 2000 là Cuộc bầu cử Tổng thống Hoa Kỳ, nơi George W. Bush được bầu làm Tổng thống thứ 43 của Hoa Kỳ, đánh bại Phó Tổng thống Al Gore trong một cuộc bầu cử rất sít sao và gây tranh cãi."}</w:t>
      </w:r>
    </w:p>
    <w:p w14:paraId="7613D939" w14:textId="77777777" w:rsidR="00FA1E3D" w:rsidRDefault="00273BDE">
      <w:r>
        <w:t>{"câu hỏi": "Làm thế nào bạn định nghĩa từ \"maverick\"?", "câu trả lời": "A \"maverick\" thường được định nghĩa là một nhà tư tưởng độc lập, không tuân theo các chuẩn mực hoặc đặc điểm của một nhóm hoặc ý thức hệ cụ thể. Nó cũng có thể đề cập đến một người có cách tiếp cận độc đáo hoặc không chính thống để giải quyết vấn đề, hoặc một người nào đó tự vạch ra con đường của mình và từ chối tuân theo kỳ vọng của người khác. Trong bối cảnh ban đầu của nó, thuật ngữ này được sử dụng để mô tả một con bê hoặc bò không có thương hiệu, phản ánh ý tưởng về một con maverick là một người nổi bật so với đàn."}</w:t>
      </w:r>
    </w:p>
    <w:p w14:paraId="72816993" w14:textId="77777777" w:rsidR="00FA1E3D" w:rsidRDefault="00273BDE">
      <w:r>
        <w:t>{"question": "Đặt hai đoạn văn bản này lại với nhau để tạo thành một câu. - Đó là một ngày đẹp trời. Bầu trời trong xanh.", "trả lời": "Đó là một ngày đẹp trời và bầu trời trong xanh."}</w:t>
      </w:r>
    </w:p>
    <w:p w14:paraId="69BC0EA2" w14:textId="77777777" w:rsidR="00FA1E3D" w:rsidRDefault="00273BDE">
      <w:r>
        <w:t>{"câu hỏi": "Xác định xem tuyên bố này là đúng hay sai. - Sa mạc lớn nhất thế giới là sa mạc Sahara.", "trả lời": "Sai. Trong khi sa mạc Sahara là sa mạc lớn nhất ở châu Phi và thường được coi là sa mạc nóng lớn nhất thế giới, sa mạc Nam Cực thực sự là sa mạc lớn nhất thế giới nói chung, tiếp theo là sa mạc Bắc Cực. Cả hai sa mạc Nam Cực và Bắc Cực đều được phân loại là sa mạc lạnh."}</w:t>
      </w:r>
    </w:p>
    <w:p w14:paraId="6E8A3BC8" w14:textId="77777777" w:rsidR="00FA1E3D" w:rsidRDefault="00273BDE">
      <w:r>
        <w:t>{"câu hỏi": "Tạo một bài thơ về mặt trời mọc", "câu trả lời": "Một ánh sáng dịu dàng trên đường chân trời,\nKhi màn đêm bắt đầu mờ dần,\nMột ngày mới được sinh ra,\nTrong một thác ngoạn mục.\n\nBầu trời được vẽ,\nTrong màu hồng và vàng,\nKhi mặt trời mọc,\nMột ngày mới để mở ra.\n\nNhững con chim bắt đầu hót,\nMột giai điệu thật thuần khiết,\ Khi thế giới thức dậy,\nĐể mặt trời mọc quyến rũ.\n\nSự ấm áp của ánh sáng,\nÔm lấy vùng đất,\nMột lời nhắc nhở nhẹ nhàng,\nBàn tay yêu thương của thiên nhiên.\n\nMột khởi đầu hoàn toàn mới,\nMột khởi đầu mới để ôm lấy,\nKhi chúng ta chứng kiến sự hùng vĩ,\nCủa mặt trời mọc trong ân sủng."}</w:t>
      </w:r>
    </w:p>
    <w:p w14:paraId="48246D2E" w14:textId="77777777" w:rsidR="00FA1E3D" w:rsidRDefault="00273BDE">
      <w:r>
        <w:t xml:space="preserve">{"câu hỏi": "Tạo ra một bài thơ hài hước về Einstein.", "câu trả lời": "Đã từng có một người đàn ông Đức với mái tóc trắng hoang dã,\nNhững lý thuyết của ông khiến người khác dừng lại và nhìn chằm chằm.\nTên ông là Einstein, người thông minh nhất trong tất cả,\nVà ông biết những điều sẽ khiến đầu bạn rơi xuống.\n\nÔng suy ngẫm về vũ trụ, các ngôi sao và không gian,\nVà ông đã đưa ra những lý thuyết dường như lạc lõng. \nÔng nói rằng thời gian chỉ là tương đối,  và không gian cong,\nVà mọi người đều nghĩ rằng ông ta hơi ngớ ngẩn.\n\nNhưng Einstein chỉ mỉm cười, và tiếp tục suy nghĩ,\nVà chẳng mấy chốc, lý thuyết của ông đã khiến mọi người chớp mắt.\nÔng đã chứng minh rằng E bằng MC bình phương,\nVà đột nhiên, thế giới đã nhận thức được.\n\nMọi người xếp hàng để nghe ông nói,\nVà những ý tưởng của ông khiến ngay cả những trái tim mạnh mẽ nhất cũng yếu đi. \nNhưng bất chấp sự thông minh của mình,  anh ta khá là một chú hề, \ n Và anh ta thích thè lưỡi ra và cau mày. \ n \ nAnh ta sẽ làm những khuôn mặt ngớ ngẩn, và kể chuyện cười cả ngày, \ n Và mọi người sẽ cười, và hét lên "Hoan hô!" \ "\ n Vì mặc dù anh ta là một thiên tài người Đức, và khá sâu sắc, anh ta biết cách làm sáng lên, và vui vẻ xung quanh. \ n \ n Vì vậy, </w:t>
      </w:r>
      <w:r>
        <w:lastRenderedPageBreak/>
        <w:t>đây là với Einstein,  người vĩ đại nhất trong bộ óc Đức, người không bao giờ để sự nghiêm túc xâm nhập vào trói buộc của mình. \ n Anh ấy khiến chúng tôi suy nghĩ, và anh ấy làm chúng tôi cười, \ n Và chúng tôi sẽ luôn nhớ mái tóc trắng hoang dã và toán học điên rồ của anh ấy!"}</w:t>
      </w:r>
    </w:p>
    <w:p w14:paraId="387D4B90" w14:textId="77777777" w:rsidR="00FA1E3D" w:rsidRDefault="00273BDE">
      <w:r>
        <w:t>{"question": "Tìm phần tử lớn thứ 5 trong danh sách - [-5, 10, 15, 20, 25, 30, 35]", "answer": "Phần tử lớn thứ 5 trong danh sách đã cho [-5, 10, 15, 20, 25, 30, 35] là 15."}</w:t>
      </w:r>
    </w:p>
    <w:p w14:paraId="39C8A296" w14:textId="77777777" w:rsidR="00FA1E3D" w:rsidRDefault="00273BDE">
      <w:r>
        <w:t>{"câu hỏi": "Tìm độ dài của cạnh huyền cho hai cạnh - side_length1 = 5, side_length2 = 6", "câu trả lời": "Để tìm độ dài của cạnh huyền cho hai cạnh của tam giác vuông, bạn có thể sử dụng định lý Pythagore. Định lý nói rằng bình phương chiều dài của cạnh huyền bằng tổng bình phương độ dài của hai cạnh kia.\n \nTrong trường hợp này, chiều dài của một cạnh là 5 và chiều dài của cạnh kia là 6. Cắm các giá trị này vào công thức, chúng ta nhận được:\n\nhypotenuse2 = 5^2 + 6^2\n = 25 + 36\n = 61\n\nĐể có được chiều dài của cạnh huyền, lấy căn bậc hai của 61:\n\nhypotenuse = \u221a61\n = 7,81 (làm tròn đến hai chữ số thập phân)\n\nDo đó, chiều dài của cạnh huyền xấp xỉ 7,81 đơn vị."}</w:t>
      </w:r>
    </w:p>
    <w:p w14:paraId="61123513" w14:textId="77777777" w:rsidR="00FA1E3D" w:rsidRDefault="00273BDE">
      <w:r>
        <w:t>{"câu hỏi": "Kể tên một công việc trong lĩnh vực y tế", "trả lời": "Một công việc trong lĩnh vực y tế là một bác sĩ."}</w:t>
      </w:r>
    </w:p>
    <w:p w14:paraId="128AF8EA" w14:textId="77777777" w:rsidR="00FA1E3D" w:rsidRDefault="00273BDE">
      <w:r>
        <w:t>{"câu hỏi": "Tìm tích của các số - 5 và 8", "câu trả lời": "Tích của số 5 và 8 là 40."}</w:t>
      </w:r>
    </w:p>
    <w:p w14:paraId="787BE8C5" w14:textId="77777777" w:rsidR="00FA1E3D" w:rsidRDefault="00273BDE">
      <w:r>
        <w:t>{"câu hỏi": "Hãy đưa ra một phát minh độc đáo", "câu trả lời": "Một phát minh độc đáo có thể là một hệ thống vườn đô thị hoàn toàn tự động, thân thiện với môi trường. Hệ thống này sẽ sử dụng công nghệ AI tiên tiến để theo dõi và cung cấp cho nhu cầu của cây trồng, chẳng hạn như nước, chất dinh dưỡng và ánh sáng mặt trời. Nó sẽ sử dụng các phương pháp trồng thẳng đứng, tiết kiệm không gian để tối đa hóa số lượng cây có thể được trồng trong một khu vực nhỏ và tất cả chất thải được tạo ra (như chất thực vật chết) sẽ được ủ và tái sử dụng trong hệ thống. Một hệ thống giao hàng và truy xuất tự động có thể được tích hợp, cho phép mọi người đặt hàng sản phẩm tươi sống được trồng trong vườn đô thị và giao hàng đến tận nhà. Một phát minh như vậy có thể giúp giải quyết các vấn đề mất an ninh lương thực ở khu vực thành thị, giảm tác động môi trường của sản xuất lương thực và cải thiện chất lượng thực phẩm và sức khỏe cho cư dân thành phố.</w:t>
      </w:r>
    </w:p>
    <w:p w14:paraId="449DBD82" w14:textId="77777777" w:rsidR="00FA1E3D" w:rsidRDefault="00273BDE">
      <w:r>
        <w:t>{"câu hỏi": "Tạo danh sách các ca sĩ nổi tiếng", "câu trả lời": "1. Beyonc\u00e9\n2. Taylor Swift\n3. Ariana Grande\n4. Justin Bieber\n5. Lady Gaga\n6. Ed Sheeran\n7. Rihanna \ n8. Adele\n9. Bruno Mars\n10. Shawn Mendes\n11. Katy Perry\n12. Billie Eilish \ n13. Drake\n14. Jennifer Lopez \ n15. Elton John\n16. Madonna\n17. C\u00e9line Dion\n18. Mariah Carey \ n19. Whitney Houston\n20. Tina Turner."}</w:t>
      </w:r>
    </w:p>
    <w:p w14:paraId="727C0C73" w14:textId="77777777" w:rsidR="00FA1E3D" w:rsidRDefault="00273BDE">
      <w:r>
        <w:t>{"question": "Trong câu đã cho, xác định tất cả các động từ. - Hôm nay tôi sẽ đến cửa hàng và mua hàng tạp hóa.", "trả lời": "Các động từ trong câu đã cho là \"am going\" và \"buying\"."}</w:t>
      </w:r>
    </w:p>
    <w:p w14:paraId="1BF68B05" w14:textId="77777777" w:rsidR="00FA1E3D" w:rsidRDefault="00273BDE">
      <w:r>
        <w:t>{"câu hỏi": "Tính lũy thừa thứ 3 của 6 đến lũy thừa thứ 3", "đáp án": "Hàm mũ của 6 đến lũy thừa thứ 3 là 216."}</w:t>
      </w:r>
    </w:p>
    <w:p w14:paraId="5C400061" w14:textId="77777777" w:rsidR="00FA1E3D" w:rsidRDefault="00273BDE">
      <w:r>
        <w:lastRenderedPageBreak/>
        <w:t>{"câu hỏi": "Hành tinh nào nóng nhất trong Hệ Mặt trời của chúng ta?", "Trả lời": "Hành tinh nóng nhất trong Hệ Mặt trời của chúng ta là Sao Kim, với nhiệt độ bề mặt trung bình khoảng 460 độ C (860 độ F). Bầu khí quyển dày của sao Kim giữ nhiệt, gây ra hiệu ứng nhà kính khiến hành tinh trở nên cực kỳ nóng."}</w:t>
      </w:r>
    </w:p>
    <w:p w14:paraId="1E5B609B" w14:textId="77777777" w:rsidR="00FA1E3D" w:rsidRDefault="00273BDE">
      <w:r>
        <w:t>{"câu hỏi": "Đặt tên cho con sông dài nhất ở Ấn Độ.", "câu trả lời": "Con sông dài nhất ở Ấn Độ là sông Ganga hoặc "sông Hằng" dài 2.525 km (1.569 dặm)."}</w:t>
      </w:r>
    </w:p>
    <w:p w14:paraId="3295EC35" w14:textId="77777777" w:rsidR="00FA1E3D" w:rsidRDefault="00273BDE">
      <w:r>
        <w:t>{"câu hỏi": "Mô tả màu sắc trong cầu vồng", "câu trả lời": "Cầu vồng được tạo thành từ một loạt các màu sắc đẹp hòa quyện hoàn hảo vào nhau để tạo ra một cảnh tượng thị giác tuyệt đẹp. Màu sắc của cầu vồng thường được liệt kê theo thứ tự sau: đỏ, cam, vàng, xanh lá cây, xanh dương, chàm và tím. Sự sắp xếp màu sắc này thường được nhớ đến bởi từ viết tắt ROYGBIV.\n\nRed là màu ngoài cùng của cầu vồng và xuất hiện dưới dạng màu sắc ấm áp, rực rỡ. Sau đó đến màu cam, pha trộn năng lượng của màu đỏ và độ sáng của màu vàng thành một sắc thái vui vẻ. Màu vàng, màu của ánh nắng mặt trời, theo sau với tông màu tươi sáng và sống động của nó, chuyển sang màu xanh lá cây êm dịu và hài hòa. Màu xanh xuất hiện tiếp theo trong tiến trình, gợi lên cảm giác thanh thản và yên tĩnh, dẫn vào màu chàm sâu và phong phú. Cuối cùng, màu tím, màu cuối cùng của cầu vồng, toát lên cảm giác bí ẩn và sang trọng, khép lại toàn bộ quang phổ."}</w:t>
      </w:r>
    </w:p>
    <w:p w14:paraId="3C937530" w14:textId="77777777" w:rsidR="00FA1E3D" w:rsidRDefault="00273BDE">
      <w:r>
        <w:t>{"câu hỏi": "Nguyên lý của mạch chia là gì?", "trả lời": "Mạch chia điện áp dựa trên nguyên tắc chia đầu vào điện áp thành hai hoặc nhiều điện áp nhỏ hơn. Nó sử dụng hai hoặc nhiều điện trở được kết nối nối tiếp thông qua đó điện áp đầu vào được chia, tùy thuộc vào giá trị của điện trở. Phương trình chính chi phối hoạt động của bộ chia điện áp là Định luật Ohm \ u2019s (V = IR) kết hợp với công thức chia điện áp, trong đó nói rằng điện áp giảm trên điện trở tỷ lệ thuận với điện trở của điện trở và dòng điện chạy qua nó. Bằng cách chọn các giá trị thích hợp của điện trở, có thể thu được một đầu ra điện áp cụ thể. Bộ chia điện áp thường được sử dụng trong các mạch điện tử để tạo ra điện áp thấp hơn từ nguồn điện áp cao hơn hoặc để tạo điện áp tham chiếu cho các bộ khuếch đại hoạt động và các mạch khác."}</w:t>
      </w:r>
    </w:p>
    <w:p w14:paraId="0003744E" w14:textId="77777777" w:rsidR="00FA1E3D" w:rsidRDefault="00273BDE">
      <w:r>
        <w:t xml:space="preserve">{"câu hỏi": "Đào tạo một mô hình ngôn ngữ tự nhiên để dự đoán từ tiếp theo được đưa ra trong ngữ cảnh.", "Trả lời": "Để đào tạo một mô hình ngôn ngữ tự nhiên để dự đoán từ tiếp theo được đưa ra trong ngữ cảnh, chúng ta có thể làm theo các bước sau:\n\n1. Thu thập và chuẩn bị dữ liệu: Bước đầu tiên là thu thập một tập dữ liệu văn bản lớn được viết bằng ngôn ngữ mà chúng tôi muốn mô hình có thể tạo ra. Điều này có thể bao gồm sách, bài báo và các hình thức văn học khác. Dữ liệu sau đó sẽ được xử lý và làm sạch để loại bỏ mọi thông tin hoặc định dạng không liên quan. Dữ liệu có thể được mã hóa và chia thành các bộ đào tạo, xác nhận và thử nghiệm. \ n \ n2. Lựa chọn mô hình và kiến trúc: Bước tiếp theo là chọn loại mô hình ngôn ngữ tự nhiên mà chúng ta muốn sử dụng. Một số lựa chọn phổ biến bao gồm Mạng nơ-ron tái phát (RNN), mạng Bộ nhớ ngắn hạn dài hạn (LSTM) và Máy biến áp. Kiến trúc của mô hình nên được thiết kế để lấy một chuỗi các từ làm đầu vào và xuất ra một phân phối xác suất trên từ vựng. \ n \ n3. Đào tạo: Mô hình sau đó được đào tạo trên tập dữ liệu đào tạo bằng cách sử dụng các kỹ thuật như lan truyền ngược và giảm độ dốc ngẫu nhiên để tối ưu hóa các tham số của nó. Trong quá trình đào tạo, mô hình sẽ học cách dự đoán từ tiếp theo theo trình tự dựa trên ngữ cảnh của các từ trước đó. \ n \ n4. Xác nhận và điều chỉnh </w:t>
      </w:r>
      <w:r>
        <w:lastRenderedPageBreak/>
        <w:t>siêu tham số: Hiệu suất của mô hình có thể được đánh giá trên tập dữ liệu xác thực để kiểm tra xem có quá phù hợp hoặc thiếu phù hợp hay không. Các siêu tham số như tốc độ học tập, kích thước lô và số lượng đơn vị trong các lớp ẩn có thể được điều chỉnh để cải thiện hiệu suất của mô hình. \ n \ n5. Kiểm thử: Cuối cùng, mô hình được đào tạo có thể được kiểm tra trên dữ liệu vô hình để đánh giá khả năng tạo ra các chuỗi văn bản mạch lạc. Tóm lại, đào tạo một mô hình ngôn ngữ tự nhiên để dự đoán từ tiếp theo được đưa ra trong ngữ cảnh liên quan đến việc thu thập và chuẩn bị dữ liệu, chọn kiến trúc mô hình thích hợp, đào tạo, xác nhận và điều chỉnh siêu tham số và thử nghiệm trên dữ liệu không nhìn thấy."}</w:t>
      </w:r>
    </w:p>
    <w:p w14:paraId="1F917ADA" w14:textId="77777777" w:rsidR="00FA1E3D" w:rsidRDefault="00273BDE">
      <w:r>
        <w:t>{"question": "Tạo một dòng mới vẽ cột thứ 2 của dữ liệu đầu vào so với cột đầu tiên. - 1 4 7\n2 5 8 \n3 6 9", "answer": "Để vẽ cột thứ hai của dữ liệu đầu vào so với cột đầu tiên, chúng ta có thể sử dụng mã Python sau:\n\n'''python\nimport matplotlib.pyplot dưới dạng plt\n\ndata = [[1, 4, 7], [2, 5, 8], [3, 6, 9]]\nx = [row[0] cho hàng trong dữ liệu]\ny = [hàng[1] cho hàng trong dữ liệu]\n\nplt.plot(x,  y)\nplt.xlabel('Cột Đầu tiên')\nplt.ylabel('Cột Thứ hai')\nplt.show()\n'''\nĐiều này sẽ tạo ra một biểu đồ đường với các giá trị từ cột đầu tiên trên trục x và các giá trị từ cột thứ hai trên trục y."}</w:t>
      </w:r>
    </w:p>
    <w:p w14:paraId="2B22BE9C" w14:textId="77777777" w:rsidR="00FA1E3D" w:rsidRDefault="00273BDE">
      <w:r>
        <w:t>{"question": "Chỉnh sửa câu đã cho bằng cách thay thế động từ bằng một động từ thích hợp hơn. - Những đứa trẻ lang thang quanh công viên.", "Trả lời": "Những đứa trẻ lang thang quanh công viên."}</w:t>
      </w:r>
    </w:p>
    <w:p w14:paraId="6EF73DEC" w14:textId="77777777" w:rsidR="00FA1E3D" w:rsidRDefault="00273BDE">
      <w:r>
        <w:t>{"câu hỏi": "Xác suất nhận được chính xác ba cái đầu khi lật một đồng xu bốn lần là bao nhiêu?", "câu trả lời": "Khi lật một đồng xu bốn lần, có tổng cộng 16 kết quả có thể xảy ra (2 ^ 4). Trong số 16 kết quả có thể xảy ra này, có bốn kết quả trong đó chính xác ba trong số bốn kết quả lật dẫn đến đầu. Bốn kết quả này là THHH, HTHH, HHTH và HHHT.\n\nDo đó, xác suất nhận được chính xác ba cái đầu khi lật một đồng xu bốn lần là 4/16 hoặc 1/4 hoặc 0,25."}</w:t>
      </w:r>
    </w:p>
    <w:p w14:paraId="1E0F87BA" w14:textId="77777777" w:rsidR="00FA1E3D" w:rsidRDefault="00273BDE">
      <w:r>
        <w:t>{"câu hỏi": "Làm thế nào bạn sẽ giải cho các gốc của x^2 - 4x + 4 = 0?", "câu trả lời": "Để tìm gốc của phương trình bậc hai x^2 - 4x + 4 = 0, chúng ta có thể sử dụng công thức bậc hai: \n\nx = (-b \u00b1 \u221a(b^2-4ac)) / 2a\n\ntrong đó a, b và c là các hệ số của phương trình bậc hai, ax^2 + bx + c = 0. Trong trường hợp này, a = 1, b = -4 và c = 4.\n\nThay thế các giá trị này vào công thức bậc hai, chúng ta nhận được:\n\nx = (-(-4) \u00b1 \u221a((-4)^2-4(1)(4))) / 2(1) \n = (4 \u00b1 \u221a(16-16))/2 \n = (4 \u00b1 0)/2\n = 2\n\nVì vậy, chỉ có một gốc cho phương trình bậc hai này, đó là x = 2."}</w:t>
      </w:r>
    </w:p>
    <w:p w14:paraId="54D6A58A" w14:textId="77777777" w:rsidR="00FA1E3D" w:rsidRDefault="00273BDE">
      <w:r>
        <w:t xml:space="preserve">{"question": "Mô tả các bước của thao tác chèn danh sách được liên kết", "answer": "Danh sách được liên kết là một cấu trúc dữ liệu tuyến tính bao gồm một tập hợp các nút. Mỗi nút lưu trữ dữ liệu và tham chiếu đến nút tiếp theo trong chuỗi. Chèn một nút mới vào danh sách được liên kết bao gồm các bước sau:\n\n1. Tạo một nút mới: Bước đầu tiên trong việc chèn một nút mới vào danh sách được liên kết là tạo một nút mới với dữ liệu mà bạn muốn lưu trữ. \ n \ n2. Tìm vị trí: Tiếp theo, bạn cần tìm vị trí mà bạn muốn chèn nút mới. Bạn có thể muốn chèn nó vào đầu, cuối hoặc ở đâu đó ở giữa danh sách.\n\n3. Cập nhật các tham chiếu: Khi bạn đã tìm thấy vị trí, bạn cần cập nhật tham chiếu của nút trước đó để trỏ đến nút mới và tham chiếu của nút mới để trỏ đến nút tiếp theo trong chuỗi.\n\n - Nếu bạn đang </w:t>
      </w:r>
      <w:r>
        <w:lastRenderedPageBreak/>
        <w:t>chèn nút mới ở đầu danh sách,  Chỉ cần cập nhật tham chiếu của nút mới để trỏ đến nút đầu tiên trong danh sách và đặt nút mới làm đầu danh sách.\n\n - Nếu bạn đang chèn nút mới vào cuối danh sách, hãy cập nhật tham chiếu của nút cuối cùng trong danh sách để trỏ đến nút mới,  và đặt tham chiếu của nút mới thành null.\n\n - Nếu bạn đang chèn nút mới vào đâu đó ở giữa danh sách, hãy cập nhật tham chiếu của nút trước đó để trỏ đến nút mới và cập nhật tham chiếu của nút mới để trỏ đến nút tiếp theo trong chuỗi.\n\n4. Cập nhật kích thước danh sách: Cuối cùng, khi nút mới đã được chèn, bạn cần cập nhật kích thước của danh sách để phản ánh việc bổ sung nút mới.\n\nTóm lại, chèn vào danh sách được liên kết liên quan đến việc tạo một nút mới với dữ liệu mong muốn, tìm vị trí bạn muốn chèn nút mới,  cập nhật tham chiếu giữa các nút để bao gồm nút mới và cuối cùng cập nhật kích cỡ của danh sách."}</w:t>
      </w:r>
    </w:p>
    <w:p w14:paraId="49997719" w14:textId="77777777" w:rsidR="00FA1E3D" w:rsidRDefault="00273BDE">
      <w:r>
        <w:t>{"question": "Cho một bảng đơn đặt hàng của Khách hàng với các cột CustomerID, OrderID và OrderDate, hãy viết truy vấn SQL để tìm ngày đặt hàng đầu tiên cho mỗi khách hàng.", "answer": "Bạn có thể sử dụng hàm MIN() để tìm ngày đặt hàng sớm nhất cho mỗi khách hàng. Đây là một truy vấn SQL ví dụ:\n\n'''\nSELECT CustomerID, MIN(OrderDate) AS FirstOrderDate\nFROM CustomerOrders\nGROUP BY CustomerID;\n'''\n\nThis sẽ nhóm các đơn hàng theo khách hàng và chọn ID khách hàng cùng với ngày đặt hàng sớm nhất (bí danh là \"FirstOrderDate\") cho mỗi nhóm."}</w:t>
      </w:r>
    </w:p>
    <w:p w14:paraId="1F7ADD5D" w14:textId="77777777" w:rsidR="00FA1E3D" w:rsidRDefault="00273BDE">
      <w:r>
        <w:t>{"câu hỏi": "Liệt kê những lợi ích của điện toán lượng tử", "câu trả lời": "1. Tăng tốc theo cấp số nhân: Máy tính lượng tử có thể thực hiện một số phép tính nhất định với tốc độ nhanh hơn nhiều bằng cách sử dụng các thuật toán lượng tử, thường tăng tốc các bài toán phức tạp thời gian theo cấp số nhân hoặc giai thừa thành thời gian đa thức. \ n \ n2. Sự chồng chất: Máy tính lượng tử có thể thực hiện nhiều phép tính cùng một lúc bằng cách sử dụng sự chồng chất lượng tử. Điều này cho phép họ giải quyết các vấn đề phức tạp không thực tế hoặc không thể giải quyết bằng máy tính cổ điển. \ n \ n3. Song song: Máy tính lượng tử có thể thực hiện nhiều hoạt động cùng một lúc, nhờ tính song song được kích hoạt bởi sự vướng víu lượng tử. Điều này cho phép họ xử lý các bộ dữ liệu lớn với hiệu quả cao. \ n \ n4. Mô phỏng: Máy tính lượng tử có thể mô phỏng các hệ thống lượng tử và tương tác của chúng với độ chính xác cao, cung cấp một công cụ mạnh mẽ cho nghiên cứu trong các lĩnh vực như khoa học vật liệu, hóa học và vật lý. \ n \ n5. Tối ưu hóa: Máy tính lượng tử có thể giải quyết các vấn đề tối ưu hóa và tìm ra mức tối thiểu / tối đa toàn cầu của một chức năng với hiệu quả cao, cung cấp giải pháp cho các vấn đề trong các lĩnh vực như hậu cần, tài chính và trí tuệ nhân tạo. Mật mã: Máy tính lượng tử có thể phá vỡ nhiều sơ đồ mã hóa hiện tại một cách tương đối dễ dàng, dẫn đến sự phát triển của các phương pháp mã hóa dựa trên lượng tử mới và an toàn hơn. Học máy: Máy tính lượng tử có thể thực hiện các hoạt động phức tạp và hiệu quả hơn trong học máy, cho phép trí tuệ nhân tạo và phân tích dữ liệu mạnh mẽ hơn."}</w:t>
      </w:r>
    </w:p>
    <w:p w14:paraId="478B061C" w14:textId="77777777" w:rsidR="00FA1E3D" w:rsidRDefault="00273BDE">
      <w:r>
        <w:t>{"câu hỏi": "Phân loại câu sau thành hai loại có thể: Tích cực hoặc Tiêu cực - Tôi cảm thấy mệt mỏi và hết năng lượng.", "câu trả lời": "Tiêu cực"}</w:t>
      </w:r>
    </w:p>
    <w:p w14:paraId="3B764B65" w14:textId="77777777" w:rsidR="00FA1E3D" w:rsidRDefault="00273BDE">
      <w:r>
        <w:t xml:space="preserve">{"question": "Mô tả sự khác biệt giữa router và switch", "answer": "Router và switch đều là thiết bị được sử dụng trong mạng, nhưng chúng phục vụ các mục đích khác nhau.\n\nA router là một thiết bị kết nối nhiều mạng với nhau và hướng lưu lượng giữa chúng. Nó sử </w:t>
      </w:r>
      <w:r>
        <w:lastRenderedPageBreak/>
        <w:t>dụng các giao thức như IP (Giao thức Internet) để định tuyến các gói dữ liệu đến đích của chúng và nó cũng có thể thực hiện các chức năng khác như dịch địa chỉ mạng (NAT), tường lửa và định hình lưu lượng. Bộ định tuyến thường được sử dụng để kết nối mạng gia đình hoặc văn phòng với internet hoặc để kết nối nhiều mạng văn phòng với nhau. Mặt khác, switch là một thiết bị kết nối nhiều thiết bị với nhau trên một mạng duy nhất. Nó sử dụng địa chỉ MAC để hướng các gói dữ liệu đến đích của chúng trong mạng và nó hoạt động ở lớp liên kết dữ liệu (Lớp 2) của mô hình OSI. Thiết bị chuyển mạch thường được sử dụng trong các mạng văn phòng để kết nối nhiều máy tính, máy in và các thiết bị khác với nhau và với bộ định tuyến.\n\nTóm lại, một bộ định tuyến kết nối nhiều mạng và hướng lưu lượng giữa chúng, trong khi một bộ chuyển mạch kết nối nhiều thiết bị trên một mạng duy nhất và hướng lưu lượng truy cập trong mạng đó."}</w:t>
      </w:r>
    </w:p>
    <w:p w14:paraId="443738C2" w14:textId="77777777" w:rsidR="00FA1E3D" w:rsidRDefault="00273BDE">
      <w:r>
        <w:t>{"câu hỏi": "Tạo ra một cách chơi chữ từ các từ 'hươu cao cổ' và 'voi'", "câu trả lời": "Tại sao hươu cao cổ không chơi trốn tìm với voi? Bởi vì chúng luôn thò cổ ra, trong khi con voi không bao giờ quên chỗ trốn!"}</w:t>
      </w:r>
    </w:p>
    <w:p w14:paraId="158946DE" w14:textId="77777777" w:rsidR="00FA1E3D" w:rsidRDefault="00273BDE">
      <w:r>
        <w:t>{"câu hỏi": "Động não ý tưởng cho một ứng dụng giúp mọi người học một ngôn ngữ mới", "câu trả lời": "1. Chatbot tương tác: Một ứng dụng với chatbot được hỗ trợ bởi AI sử dụng xử lý ngôn ngữ tự nhiên để mô phỏng các cuộc hội thoại trong thế giới thực bằng ngôn ngữ đang học. \ n \ n2. Trao đổi ngôn ngữ: Một ứng dụng kết nối người dùng với người bản ngữ để trao đổi thực hành ngôn ngữ thông qua trò chuyện trực tiếp hoặc cuộc gọi video. \ n \ n3. Trình tạo từ vựng: Một ứng dụng sử dụng các kỹ thuật lặp lại và trò chơi hóa khoảng cách để giúp người dùng dễ dàng học từ vựng phổ biến của ngôn ngữ đích. \ n \ n4. Grammar Coach: Một ứng dụng cung cấp các bài học ngắn gọn và dễ tiêu hóa về các quy tắc ngữ pháp và cấu trúc câu của ngôn ngữ, với các câu đố và bài kiểm tra để người dùng theo dõi tiến trình của họ. \ n \ n5. Trải nghiệm nhập vai: Ứng dụng này sử dụng công nghệ thực tế ảo và tăng cường để tạo ra một môi trường nhập vai bắt chước các tình huống thực tế, nơi người dùng có thể thực hành nói và nghe một cách tự nhiên bằng ngôn ngữ đang học. \ n \ n6. Kể chuyện: Một ứng dụng sử dụng các câu chuyện tương tác và sách hoạt hình âm thanh để giúp người học cải thiện kỹ năng đọc, nghe và hiểu bằng ngôn ngữ đang học. \ n \ n7. AI Language-Tutor: Một ứng dụng sử dụng AI để tùy chỉnh kế hoạch học tập cho từng người dùng, dựa trên trình độ và tốc độ học tập hiện tại của họ, đồng thời cung cấp các buổi dạy kèm trực tiếp bằng ngôn ngữ đang học. \ n \ n8. Học ngôn ngữ thông qua bài hát: Một ứng dụng giúp người dùng học ngôn ngữ bằng cách nghe và hát theo các bài hát phổ biến bằng ngôn ngữ đang học."}</w:t>
      </w:r>
    </w:p>
    <w:p w14:paraId="4E7064B3" w14:textId="77777777" w:rsidR="00FA1E3D" w:rsidRDefault="00273BDE">
      <w:r>
        <w:t>{"câu hỏi": "Sửa câu sau, xóa lặp lại: - Khung cảnh nhìn từ trên núi thật đáng kinh ngạc", "câu trả lời": "Khung cảnh nhìn từ ngọn núi thật đáng kinh ngạc."}</w:t>
      </w:r>
    </w:p>
    <w:p w14:paraId="48D40DC1" w14:textId="77777777" w:rsidR="00FA1E3D" w:rsidRDefault="00273BDE">
      <w:r>
        <w:t>{"câu hỏi": "Tóm tắt những điểm chính của một bài viết về đạo đức AI", "câu trả lời": "Tôi xin lỗi, bạn đã không cung cấp một bài viết để tôi tóm tắt. Bạn có thể vui lòng cung cấp liên kết hoặc văn bản của bài viết mà bạn muốn tôi tóm tắt được không?"}</w:t>
      </w:r>
    </w:p>
    <w:p w14:paraId="0A208014" w14:textId="77777777" w:rsidR="00FA1E3D" w:rsidRDefault="00273BDE">
      <w:r>
        <w:t xml:space="preserve">{"câu hỏi": "Kể tên một ví dụ về tình huống mà hệ thống AI đưa ra quyết định thiên vị", "câu trả lời": "Một ví dụ về tình huống mà hệ thống AI đưa ra quyết định thiên vị là trong trường </w:t>
      </w:r>
      <w:r>
        <w:lastRenderedPageBreak/>
        <w:t>hợp các công ty sử dụng công nghệ AI để sàng lọc hồ sơ cho người xin việc. Một số hệ thống AI đã được tìm thấy loại trừ sơ yếu lý lịch từ phụ nữ và người da màu có trình độ vì họ được "đào tạo" về sơ yếu lý lịch được gửi bởi những người đàn ông da trắng, những người có lịch sử giữ một số lượng không cân xứng các vị trí cấp cao. Kết quả là, hệ thống AI đã duy trì sự bất bình đẳng và thành kiến hiện có. Vấn đề này đã dẫn đến những lời chỉ trích rộng rãi về việc sử dụng các hệ thống như vậy và nhiều công ty thực hiện các bước để giảm sự thiên vị thuật toán."}</w:t>
      </w:r>
    </w:p>
    <w:p w14:paraId="1BDE4660" w14:textId="77777777" w:rsidR="00FA1E3D" w:rsidRDefault="00273BDE">
      <w:r>
        <w:t>{"câu hỏi": "Viết lại câu sau, chú ý đến chính tả và ngữ pháp - Học từ xa khó hơn các lớp học trực tiếp", "câu trả lời": "Học từ xa khó hơn các lớp học trực tiếp."}</w:t>
      </w:r>
    </w:p>
    <w:p w14:paraId="393E92D0" w14:textId="77777777" w:rsidR="00FA1E3D" w:rsidRDefault="00273BDE">
      <w:r>
        <w:t>{"câu hỏi": "Cung cấp một ví dụ về một bài thơ liên quan đến mặt trăng", "câu trả lời": "Một bài thơ liên quan đến mặt trăng là \"Mặt trăng\" của Robert Louis Stevenson:\n \nCô ấy chiếu sáng những tên trộm trên tường vườn,\nTrên đường phố và cánh đồng và bến cảng,\nVà chim ngủ trong dĩa cây.\n\nCon mèo kêu và con chuột kêu,\ hú bên cửa nhà,\nCon dơi nằm trên giường vào buổi trưa,\nTất cả đều thích được ra ngoài dưới ánh trăng.\n\nNhưng tất cả những thứ thuộc về ban ngày\nÔm ấp để ngủ để tránh đường;\nVà hoa và trẻ em nhắm mắt lại\nCho đến khi thức dậy vào buổi sáng mặt trời sẽ mọc."}</w:t>
      </w:r>
    </w:p>
    <w:p w14:paraId="30930969" w14:textId="77777777" w:rsidR="00FA1E3D" w:rsidRDefault="00273BDE">
      <w:r>
        <w:t>{"câu hỏi": "Tạo hashtag cho phong trào trực tuyến để giúp hỗ trợ các doanh nghiệp nhỏ", "trả lời": "#SupportSmallBiz"}</w:t>
      </w:r>
    </w:p>
    <w:p w14:paraId="13DCBE70" w14:textId="77777777" w:rsidR="00FA1E3D" w:rsidRDefault="00273BDE">
      <w:r>
        <w:t>{"câu hỏi": "Viết một câu chuyện về một người sử dụng trí tuệ nhân tạo", "câu trả lời": "Ngày xửa ngày xưa, trong một thị trấn nhỏ nép mình trên những ngọn đồi thoai thoải của vùng nông thôn, có một người đàn ông tên Jack. Jack là một nhà văn, người thích dành những ngày lạc lối trong suy nghĩ của mình, tạo ra những câu chuyện phiêu lưu và lãng mạn. Tuy nhiên, Jack có một vấn đề: anh luôn mất đi dòng suy nghĩ của mình. Anh sẽ ngồi xuống để viết, nhưng ngay khi anh đang đạt đến cao trào của câu chuyện, tâm trí anh sẽ lang thang, và anh sẽ quên những gì anh sẽ nói. Một ngày nọ, trong khi duyệt internet, Jack tình cờ đọc được một bài báo về trí tuệ nhân tạo. Bài báo đã thảo luận về cách AI được sử dụng để giúp mọi người cải thiện sự tập trung và năng suất của họ. Tò mò, Jack quyết định dùng thử. \ n \ nAnh ấy đã tải xuống một trợ lý AI cá nhân trên máy tính của mình và bắt đầu sử dụng nó hàng ngày. AI sẽ nhắc nhở anh ta tiếp tục làm việc, chia ngày của anh ta thành những phần có thể quản lý được và khuyến khích anh ta nghỉ ngơi khi cần. Nó cũng gợi ý những ý tưởng khi Jack gặp khó khăn, giúp anh vượt qua rào cản của nhà văn. Ngày tháng trôi qua, Jack thấy mình tiến bộ hơn bao giờ hết. Ông đã có thể viết trong thời gian dài hơn và những câu chuyện của ông trôi chảy dễ dàng hơn. Anh ấy biết ơn sự hỗ trợ mà AI cung cấp và anh ấy biết rằng anh ấy sẽ không bao giờ có thể đạt được ước mơ của mình nếu không có nó. Nhiều năm trôi qua và Jack trở thành một tác giả thành công, được biết đến với trí tưởng tượng sống động và những câu chuyện hấp dẫn. Ông không bao giờ quên vai trò của AI trong thành công của mình và ông thường nói về lợi ích của việc sử dụng công nghệ để hỗ trợ những nỗ lực sáng tạo. Nhờ trợ lý AI của mình, Jack đã có thể chia sẻ những câu chuyện của mình với thế giới, và anh ấy biết rằng cuộc sống của mình sẽ không bao giờ giống như trước nữa."}</w:t>
      </w:r>
    </w:p>
    <w:p w14:paraId="1682987F" w14:textId="77777777" w:rsidR="00FA1E3D" w:rsidRDefault="00273BDE">
      <w:r>
        <w:lastRenderedPageBreak/>
        <w:t>{"câu hỏi": "Sự khác biệt chính giữa phương pháp thiết kế từ trên xuống và từ dưới lên là gì?", "câu trả lời": "Từ trên xuống và từ dưới lên là hai cách tiếp cận thiết kế được sử dụng trong các lĩnh vực khác nhau như kỹ thuật phần mềm, phát triển sản phẩm và quản lý dự án trong số những lĩnh vực khác. Những cách tiếp cận này về cơ bản khác nhau về trọng tâm, phương pháp và hiệu quả của chúng. \ n \ n Cách tiếp cận từ trên xuống: \ n - Cách tiếp cận thiết kế này bắt đầu với một cái nhìn tổng quan rộng và các khái niệm cấp cao. Nó tập trung vào việc chia nhỏ một hệ thống thành các phần nhỏ hơn, sau đó được xác định và phát triển chi tiết. \ n- Thiết kế từ trên xuống thường được sử dụng khi có ý tưởng hoặc tầm nhìn rõ ràng về kết quả cuối cùng và trọng tâm là đạt được kết quả đó thông qua lập kế hoạch có cấu trúc và thực hiện theo từng giai đoạn. Cách tiếp cận này cũng có thể được sử dụng khi hệ thống hoặc vấn đề phức tạp và rất khó để xác định trước tất cả các yêu cầu và phụ thuộc. \n- Tuy nhiên, cách tiếp cận từ trên xuống cũng có thể trở nên cứng nhắc và quan liêu, với các thành phần cấp thấp hơn được xác định bởi các quyết định cấp cao hơn thay vì yêu cầu thực tế, điều này có thể dẫn đến sự kém hiệu quả và không linh hoạt. \ n \ n Cách tiếp cận từ dưới lên: \ n- Ngược lại,  Cách tiếp cận từ dưới lên bắt đầu với các chi tiết và xây dựng cho tổng thể. Nó tập trung vào việc xác định các thành phần và mối quan hệ của chúng và lặp đi lặp lại xây dựng và tinh chỉnh hệ thống. \ n- Thiết kế từ dưới lên thường được sử dụng khi có sự không chắc chắn hoặc mơ hồ trong mục tiêu cuối cùng, và một cách tiếp cận khám phá và linh hoạt hơn là cần thiết để đạt được kết quả mong muốn. \n- Nó cũng có thể được sử dụng khi hệ thống tương đối đơn giản, và các thành phần và mối quan hệ của chúng được hiểu rõ.\n- Về nhược điểm, thiết kế từ dưới lên có thể dẫn đến các vấn đề về tích hợp và khả năng mở rộng, vì trọng tâm là các bộ phận hơn là toàn bộ, điều này có thể dẫn đến các giải pháp dưới mức tối ưu hoặc trùng lặp nỗ lực. \ n \ nNhìn chung,  Cách tiếp cận từ trên xuống và từ dưới lên để thiết kế có điểm mạnh và điểm yếu, và việc lựa chọn phương pháp tiếp cận phụ thuộc vào nhu cầu và ràng buộc cụ thể của dự án. Trong thực tế, sự kết hợp giữa thiết kế từ trên xuống và từ dưới lên thường được sử dụng, với quy hoạch và cấu trúc cấp cao được bổ sung bằng cách thực hiện linh hoạt và tinh chỉnh liên tục."}</w:t>
      </w:r>
    </w:p>
    <w:p w14:paraId="2B20F064" w14:textId="77777777" w:rsidR="00FA1E3D" w:rsidRDefault="00273BDE">
      <w:r>
        <w:t>{"câu hỏi": "Từ viết tắt ARPA là viết tắt của gì?", "trả lời": "ARPA là viết tắt của Advanced Research Projects Agency. Đây là một cơ quan chính phủ ở Hoa Kỳ chịu trách nhiệm phát triển các công nghệ mới để quân đội sử dụng."}</w:t>
      </w:r>
    </w:p>
    <w:p w14:paraId="29B30545" w14:textId="77777777" w:rsidR="00FA1E3D" w:rsidRDefault="00273BDE">
      <w:r>
        <w:t>{"câu hỏi": "Bạn có thể đề xuất một tên duy nhất cho một công ty phát triển phần mềm không?", "Câu trả lời": "Chắc chắn, đây là mười tên duy nhất có thể có cho một công ty phát triển phần mềm: \ n \ n1. Mã Haven\n2. GenMode\n3. Softzilla\n4. AgileMindset \ n5. Progryd\n6. BinaryForge\n7. IngeniusWorks\n8. CloudSprint\n9. DigiMindset \ n10. NullApex\n\nBạn cũng có thể trộn và kết hợp các phần từ để tạo ra các biến thể như AgileSprint hoặc BinaryHaven."}</w:t>
      </w:r>
    </w:p>
    <w:p w14:paraId="53DDF2D8" w14:textId="77777777" w:rsidR="00FA1E3D" w:rsidRDefault="00273BDE">
      <w:r>
        <w:t xml:space="preserve">{"question": "Mô tả chức năng của bộ xử lý trung tâm (CPU).", "answer": "Bộ xử lý trung tâm (CPU) là thành phần chính của máy tính thực hiện hầu hết các xử lý và tính toán tạo nên chức năng của máy tính. Nó thường được gọi là bộ não của máy tính vì nó chịu trách nhiệm thực hiện các lệnh và kiểm soát hoạt động của các thành phần khác trong hệ thống. \ n \ nNó thực hiện các hoạt động số học, logic, điều khiển và đầu vào / đầu ra theo chỉ dẫn của </w:t>
      </w:r>
      <w:r>
        <w:lastRenderedPageBreak/>
        <w:t>các hướng dẫn trong chương trình máy tính mà nó đang chạy. CPU tìm nạp dữ liệu và hướng dẫn từ bộ nhớ, giải mã chúng, thực hiện thao tác cần thiết và sau đó lưu trữ kết quả trở lại bộ nhớ. Tốc độ và hiệu quả của CPU được xác định bởi các yếu tố như tốc độ xung nhịp, số lượng lõi và kiến trúc của nó. CPU nhanh hơn có thể thực hiện nhiều lệnh hơn mỗi giây, dẫn đến trải nghiệm điện toán mượt mà và nhạy hơn.\n\nTóm lại, CPU là trái tim của một hệ thống máy tính, thực hiện các phép tính và hoạt động cho phép nó hoạt động, và nó đóng một vai trò quan trọng trong việc xác định hiệu suất tổng thể của máy tính."}</w:t>
      </w:r>
    </w:p>
    <w:p w14:paraId="04BA2CF4" w14:textId="77777777" w:rsidR="00FA1E3D" w:rsidRDefault="00273BDE">
      <w:r>
        <w:t>{"câu hỏi": "Viết haiku một dòng.", "đáp án": "\"Gió thu thổi, lá xào xạc và nhảy múa trong gió, bản giao hưởng thiên nhiên\u2019s.\""}</w:t>
      </w:r>
    </w:p>
    <w:p w14:paraId="755B3001" w14:textId="77777777" w:rsidR="00FA1E3D" w:rsidRDefault="00273BDE">
      <w:r>
        <w:t>{"câu hỏi": "Xếp hạng các loại trái cây sau đây dựa trên độ ngọt của chúng, từ 1 đến 5 (1 là ngọt nhất). - Cam, táo, chuối, chanh, chanh", "trả lời": "Theo hàm lượng đường tự nhiên của trái cây, đây là bảng xếp hạng các loại trái cây được liệt kê dựa trên độ ngọt của chúng, từ 1 đến 5 (1 là ngọt nhất):\n\n1. Chuối\n2. Cam\n3. Táo\n4. Chanh\n5. Chanh"}</w:t>
      </w:r>
    </w:p>
    <w:p w14:paraId="464D8C60" w14:textId="77777777" w:rsidR="00FA1E3D" w:rsidRDefault="00273BDE">
      <w:r>
        <w:t>{"câu hỏi": "Xác thực câu lệnh sau: 8 là số chẵn.", "câu trả lời": "Có, câu lệnh hợp lệ. 8 là một số chẵn vì nó chia hết cho 2 và không có phần dư. Nói chung, bất kỳ số nguyên nào chia hết cho 2 đều được coi là số chẵn."}</w:t>
      </w:r>
    </w:p>
    <w:p w14:paraId="280F1C03" w14:textId="77777777" w:rsidR="00FA1E3D" w:rsidRDefault="00273BDE">
      <w:r>
        <w:t>{"câu hỏi": "Mô tả ba phương pháp tạo ra điện và lợi ích và nhược điểm của chúng.", "trả lời": "1. Thủy điện: Phương pháp này liên quan đến việc chuyển đổi năng lượng từ việc chuyển nước thành điện năng. Lợi ích bao gồm bản chất tái tạo, phát thải khí nhà kính thấp và khả năng cung cấp nguồn năng lượng quy mô lớn. Hạn chế bao gồm khả năng phá vỡ hệ sinh thái, chi phí ban đầu cao và phụ thuộc vào nguồn nước sẵn có. \ n2. Năng lượng mặt trời: Phương pháp này sử dụng các tế bào quang điện để chuyển đổi ánh sáng mặt trời thành điện năng. Lợi ích bao gồm là một nguồn năng lượng tái tạo và bền vững, không tạo ra khí thải nhà kính trực tiếp và có chi phí vận hành thấp. Hạn chế bao gồm đầu tư ban đầu cao, phụ thuộc vào ánh sáng mặt trời và nhu cầu về diện tích bề mặt lớn. \ n3. Năng lượng hạt nhân: Phương pháp này tạo ra điện bằng cách khai thác nhiệt sinh ra trong quá trình phân hạch hạt nhân trong lò phản ứng. Lợi ích bao gồm tạo ra mật độ năng lượng cao, phát thải khí nhà kính thấp và sản xuất năng lượng đáng tin cậy. Những hạn chế bao gồm nguy cơ tai nạn hạt nhân, thách thức xử lý chất thải phóng xạ và chi phí ban đầu cao."}</w:t>
      </w:r>
    </w:p>
    <w:p w14:paraId="66B27076" w14:textId="77777777" w:rsidR="00FA1E3D" w:rsidRDefault="00273BDE">
      <w:r>
        <w:t>{"câu hỏi": "Tạo danh sách năm nguyên tắc đạo đức liên quan đến AI.", "câu trả lời": "1. Tính minh bạch: Các hệ thống AI và quy trình ra quyết định của chúng phải minh bạch và dễ hiểu bởi người dùng để thúc đẩy niềm tin và trách nhiệm giải trình.\n2. Công bằng và không phân biệt đối xử: Các hệ thống AI nên được thiết kế để ngăn chặn sự phân biệt đối xử và thúc đẩy sự công bằng bằng cách tránh sự thiên vị trong quá trình ra quyết định. \n3. Quyền riêng tư và bảo mật: Hệ thống AI phải bảo vệ quyền riêng tư dữ liệu người dùng và đảm bảo rằng thông tin cá nhân không bị lạm dụng hoặc khai thác. \n4. Trách nhiệm: Các nhà phát triển, người dùng và cơ quan quản lý AI phải chịu trách nhiệm về việc thiết kế, triển khai và sử dụng các hệ thống AI có đạo đức. \ n5. Lấy con người làm trung tâm: Các hệ thống AI nên được thiết kế và sử dụng để nâng cao phúc lợi của con người, có tính đến các quyền và giá trị của con người."}</w:t>
      </w:r>
    </w:p>
    <w:p w14:paraId="669142BF" w14:textId="77777777" w:rsidR="00FA1E3D" w:rsidRDefault="00273BDE">
      <w:r>
        <w:lastRenderedPageBreak/>
        <w:t>{"câu hỏi": "Chức năng chính của tủ lạnh là gì?", "trả lời": "Chức năng chính của tủ lạnh là làm mát và bảo quản thực phẩm và đồ uống bằng cách làm chậm hoạt động của vi khuẩn và các vi sinh vật khác làm hỏng thực phẩm. Nó đạt được nhiệm vụ này bằng cách loại bỏ nhiệt từ bên trong tủ lạnh và giải phóng nó ra bên ngoài, do đó duy trì nhiệt độ thấp không đổi bên trong. Nhiệt độ thấp này, thường nằm trong khoảng từ 1\u00b0C - 4\u00b0C (34\u00b0F - 40\u00b0F), giúp kéo dài thời hạn sử dụng của các mặt hàng dễ hỏng, giữ cho chúng tươi và an toàn để tiêu thụ trong thời gian dài hơn."}</w:t>
      </w:r>
    </w:p>
    <w:p w14:paraId="6DBA7818" w14:textId="77777777" w:rsidR="00FA1E3D" w:rsidRDefault="00273BDE">
      <w:r>
        <w:t>{"question": "Đơn giản hóa biểu thức sau thành dạng đơn giản nhất. - 2(x + 9) + 2(x + 7)", "đáp án": "Biểu thức đã cho là '2(x + 9) + 2(x + 7)'. \nPhân phối 2 trong số hạng đầu tiên, chúng ta nhận được '(2 * x) + (2 * 9) + 2(x + 7)'.\nĐiều này đơn giản hóa thành '2x + 18 + 2(x + 7)'.\n\nBây giờ, phân phối 2 trong số hạng thứ hai, chúng ta nhận được '2x + 18 + (2 * x) + (2 * 7)'.\nĐiều này đơn giản hóa thành '2x + 18 + 2x + 14'.\nKết hợp các thuật ngữ như (có nghĩa là cộng hoặc trừ các số hạng có cùng biến),  chúng ta nhận được '4x + 32'."}</w:t>
      </w:r>
    </w:p>
    <w:p w14:paraId="259E2157" w14:textId="77777777" w:rsidR="00FA1E3D" w:rsidRDefault="00273BDE">
      <w:r>
        <w:t>{"câu hỏi": "Công thức tính thể tích của hình cầu là gì?", "câu trả lời": "Công thức tính thể tích của hình cầu là:\nV = 4/3 \u00d7 \u03c0 \u00d7 r\u00b3, trong đó V là thể tích của hình cầu, \u03c0 xấp xỉ 3,14 hoặc 22/7 và r là bán kính của hình cầu."}</w:t>
      </w:r>
    </w:p>
    <w:p w14:paraId="3E71BA62" w14:textId="77777777" w:rsidR="00FA1E3D" w:rsidRDefault="00273BDE">
      <w:r>
        <w:t>{"câu hỏi": "Tính chất của nước là gì?", "trả lời": "Nước, còn được gọi là H2O, có một số tính chất hóa học và vật lý đặc biệt góp phần vào vai trò thiết yếu của nó trong cuộc sống và môi trường. Một số thuộc tính này bao gồm: \ n \ n1. Phân cực: Các phân tử nước có hình dạng uốn cong dẫn đến điện tích dương ở một đầu và điện tích âm ở đầu kia. Điều này làm cho nước trở thành một phân tử phân cực và cho phép nó hòa tan nhiều loại chất. \ n \ n2. Nhiệt dung riêng cao: Nước có công suất nhiệt riêng cao, có nghĩa là nó có thể hấp thụ rất nhiều nhiệt trước khi nhiệt độ tăng. Đặc tính này giúp điều chỉnh nhiệt độ trong các sinh vật sống và môi trường. \ n \ n3. Nhiệt hóa hơi cao: Nước cũng có nhiệt bốc hơi cao, có nghĩa là nó đòi hỏi một lượng nhiệt lớn để chuyển từ lỏng sang khí. Điều này cho phép đổ mồ hôi, một cơ chế quan trọng để làm mát cơ thể, có hiệu quả. \ n \ n4. Sự gắn kết và độ bám dính: Các phân tử nước liên kết với nhau (gắn kết) và với các bề mặt khác (độ bám dính) do tính phân cực của nó. Những tính chất này cho phép nước được kéo lên chống lại trọng lực thông qua rễ và thân cây và tạo ra sức căng bề mặt của nước. \ n \ n5. Mật độ: Nước là duy nhất ở chỗ dạng rắn của nó, băng, ít đậm đặc hơn dạng lỏng của nó. Điều này có nghĩa là băng nổi trên mặt nước, cho phép cách nhiệt nước bên dưới và giúp sinh vật thủy sinh tồn tại ở nhiệt độ lạnh. Các đặc tính độc đáo của nước cho phép nó đóng một vai trò quan trọng trong môi trường Trái đất và trong hoạt động của các sinh vật sống."}</w:t>
      </w:r>
    </w:p>
    <w:p w14:paraId="2C0808C9" w14:textId="77777777" w:rsidR="00FA1E3D" w:rsidRDefault="00273BDE">
      <w:r>
        <w:t>{"câu hỏi": "Tạo một câu hỏi trắc nghiệm liên quan đến sinh học, cung cấp ba câu trả lời có thể.", "câu trả lời": "Câu hỏi nào sau đây KHÔNG phải là một phần của tế bào thực vật?\\nA) Ty thể\\nB) Màng tế bào\\nC) Bộ máy Golgi\\nD) Lục lạp\\nE) Hạt nhân\\nCâu trả lời đúng là C) Bộ máy Golgi - bào quan này có trong tế bào động vật, không phải tế bào thực vật."}</w:t>
      </w:r>
    </w:p>
    <w:p w14:paraId="4B45CFED" w14:textId="77777777" w:rsidR="00FA1E3D" w:rsidRDefault="00273BDE">
      <w:r>
        <w:t xml:space="preserve">{"câu hỏi": "Viết báo cáo về khả năng cạnh tranh kinh tế của Hoa Kỳ", "trả lời": "Giới thiệu:\n\nHoa Kỳ là một trong những nền kinh tế lớn nhất và mạnh nhất trên thế giới. Với </w:t>
      </w:r>
      <w:r>
        <w:lastRenderedPageBreak/>
        <w:t>Tổng sản phẩm quốc nội (GDP) là 21,44 nghìn tỷ đô la vào năm 2019, nền kinh tế của đất nước là động lực chính của tăng trưởng toàn cầu và là người chơi chính trong thương mại quốc tế. Trong báo cáo này, chúng tôi sẽ cung cấp một cái nhìn tổng quan về khả năng cạnh tranh kinh tế của Hoa Kỳ và nêu bật những điểm mạnh và thách thức của nó.\n\nNăng lực cạnh tranh kinh tế của Hoa Kỳ:\n\nTheo Chỉ số năng lực cạnh tranh toàn cầu 4.0 2019 do Diễn đàn Kinh tế Thế giới công bố, Hoa Kỳ đứng thứ 2 trên thế giới về khả năng cạnh tranh kinh tế. Môi trường kinh doanh mạnh mẽ và năng động, thể chế mạnh mẽ, mức độ đổi mới cao và cơ sở hạ tầng phát triển tốt góp phần vào khả năng cạnh tranh của đất nước. Hoa Kỳ có một nền kinh tế phát triển cao và đa dạng, được thúc đẩy bởi văn hóa kinh doanh mạnh mẽ và hệ thống giáo dục đại học đẳng cấp thế giới tạo ra lực lượng lao động có tay nghề cao và sáng tạo. Đất nước này cũng tự hào có một thị trường tiêu dùng lớn và đang phát triển, với mức chi tiêu tiêu dùng cao và thu nhập khả dụng. Một thế mạnh chính của nền kinh tế Mỹ là vị trí dẫn đầu toàn cầu về đổi mới và công nghệ. Đất nước này là quê hương của nhiều công ty lớn nhất và sáng tạo nhất thế giới, đặc biệt là trong lĩnh vực công nghệ. Điều này đã góp phần vào mức năng suất cao của đất nước và khả năng tạo ra hàng hóa và dịch vụ có giá trị gia tăng cao. Hoa Kỳ cũng có một thị trường lao động rất linh hoạt, với mức độ điều tiết thị trường lao động tương đối thấp và bảo vệ mạnh mẽ quyền của người lao động. Điều này giúp thu hút và duy trì lực lượng lao động có tay nghề cao và khuyến khích tạo việc làm và tăng trưởng kinh tế. Mặc dù có thế mạnh, nền kinh tế Mỹ cũng phải đối mặt với một số thách thức. Bất bình đẳng thu nhập vẫn là một mối quan tâm ngày càng tăng, với 1% dân số hàng đầu kiểm soát một phần không cân xứng của sự giàu có của đất nước. Cơ sở hạ tầng già cỗi của đất nước cũng đòi hỏi đầu tư đáng kể để duy trì lợi thế cạnh tranh, trong khi mức nợ công cao đe dọa sự ổn định tài khóa. Nhìn chung, Hoa Kỳ vẫn là một nền kinh tế có tính cạnh tranh cao, được thúc đẩy bởi môi trường kinh doanh mạnh mẽ, mức độ đổi mới cao và cơ sở hạ tầng phát triển tốt. Tuy nhiên, giải quyết những thách thức như bất bình đẳng thu nhập và đầu tư cơ sở hạ tầng sẽ rất quan trọng trong việc duy trì khả năng cạnh tranh kinh tế của đất nước trong những năm tới.</w:t>
      </w:r>
    </w:p>
    <w:p w14:paraId="504686D2" w14:textId="77777777" w:rsidR="00FA1E3D" w:rsidRDefault="00273BDE">
      <w:r>
        <w:t>{"câu hỏi": "Tạo biểu đồ cho điểm số của học sinh và phương sai của chúng theo thời gian bằng cách sử dụng matplotlib", "câu trả lời": "Để tạo biểu đồ cho điểm số của học sinh và phương sai của chúng theo thời gian bằng cách sử dụng matplotlib, trước tiên bạn sẽ cần có sẵn dữ liệu ở định dạng phù hợp. Khi bạn có dữ liệu ở định dạng phù hợp, hãy làm theo các bước sau:\n\nBước 1: Nhập các thư viện cần thiết\n'''\nimport matplotlib.pyplot dưới dạng plt\nimport numpy dưới dạng np\n'''\nBước 2: Tạo danh sách điểm số và phương sai của học sinh\n'''\nscores = [85, 90, 76, 89, 92, 80, 94, 87, 88, 85]\nvariance = [3, 2, 4,  3.5, 3.8, 2.5, 2.2, 2.8, 1.9, 2.5]\n'''\nBước 3: Tạo biến thời gian\n'''\ntime = np.arange(0, 10, 1)\n'''\nBước 4: Tạo plot\n'''\nplt.plot(time, scores, 'ro-', label='Student Scores')\nplt.plot(time, variance, 'bs-', label='Variance')\nplt.xlabel('Time')\nplt.ylabel('Scores')\nplt.title('Student Scores and Variance over Time')\nplt.legend(loc='best')\nplt.show()\n'''\nCode này sẽ tạo ra một biểu đồ với thời gian trên trục x,  Điểm số của học sinh và phương sai trên trục Y. Điểm số của học sinh sẽ được thể hiện bằng các vòng tròn màu đỏ và phương sai sẽ được biểu thị bằng các ô vuông màu xanh lam. Cậu có thể tùy chỉnh cốt truyện theo yêu cầu của mình."}</w:t>
      </w:r>
    </w:p>
    <w:p w14:paraId="3CAF0A52" w14:textId="77777777" w:rsidR="00FA1E3D" w:rsidRDefault="00273BDE">
      <w:r>
        <w:lastRenderedPageBreak/>
        <w:t>{"câu hỏi": "Tạo danh sách năm nhu cầu cơ bản của con người", "trả lời": "Dưới đây là danh sách năm nhu cầu cơ bản của con người:\n\n1. Nhu cầu sinh lý: Chúng bao gồm các yêu cầu cơ bản cho sự sống còn của con người, chẳng hạn như thức ăn, nước, sự ấm áp và nơi trú ẩn. \ n2. Nhu cầu an toàn và an ninh: Con người có nhu cầu về sự an toàn và ổn định, bao gồm an ninh tài chính, an toàn vật lý và bảo vệ khỏi nguy hiểm hoặc tổn hại. \ n3. Tình yêu và nhu cầu thuộc về: Con người có nhu cầu về tình yêu, tình cảm và cảm giác thân thuộc. Điều này bao gồm các mối quan hệ với gia đình, bạn bè và các đối tác lãng mạn.\n4. Nhu cầu về lòng tự trọng: Con người có nhu cầu được tôn trọng, công nhận và ý thức về giá trị bản thân. Điều này bao gồm nhu cầu về sự tự tin, thành tích và sự công nhận từ người khác.\n5. Nhu cầu tự thực hiện: Con người có nhu cầu đạt được tiềm năng đầy đủ của họ và để đạt được sự phát triển và hoàn thành cá nhân. Điều này bao gồm nhu cầu sáng tạo, giải quyết vấn đề và theo đuổi các mục tiêu có ý nghĩa."}</w:t>
      </w:r>
    </w:p>
    <w:p w14:paraId="222BB213" w14:textId="77777777" w:rsidR="00FA1E3D" w:rsidRDefault="00273BDE">
      <w:r>
        <w:t>{"câu hỏi": "Trọng lượng nguyên tử của coban là bao nhiêu?", "câu trả lời": "Trọng lượng nguyên tử của coban là 58,933194."}</w:t>
      </w:r>
    </w:p>
    <w:p w14:paraId="015B44EB" w14:textId="77777777" w:rsidR="00FA1E3D" w:rsidRDefault="00273BDE">
      <w:r>
        <w:t>{"question": "Viết một chương trình để tìm diện tích hình chữ nhật lớn nhất trong biểu đồ.", "answer": "Đây là một chương trình Python có thể tìm thấy diện tích hình chữ nhật lớn nhất trong biểu đồ:\n\n'''\ndef max_area_in_histogram(hist):\n stack = []\n max_area = 0\n i = 0\n trong khi i &lt; len(hist):\n if (không phải stack) or (hist[i] &gt;= hist[stack[-1]]):\n stack.append(i)\n i += 1\n else:\n top = stack.pop()\n area = hist[top] * (( i - stack[-1] - 1) if stack else i)\n max_area = max(max_area, area)\n trong khi stack:\n top = stack.pop()\n area = hist[top] * ((i - stack[-1] - 1) if stack else i)\n max_area = max(max_area, area)\n return max_area\n'''\n\nThis hàm này lấy một danh sách các giá trị số nguyên biểu diễn chiều cao của các thanh biểu đồ làm đối số duy nhất của nó,  và trả về diện tích hình chữ nhật tối đa trong biểu đồ tần suất. Nó sử dụng một ngăn xếp để theo dõi các chỉ số của các thanh histograph tăng dần và tính diện tích của hình chữ nhật được hình thành bởi đỉnh của phần tử ngăn xếp và phần tử hiện tại. Sau đó, nó cập nhật max_area nếu cần thiết. Cuối cùng, nó xóa ngăn xếp để xử lý mọi thanh biểu đồ tần suất còn lại và trả về diện tích tối đa mà nó đã tìm thấy."}</w:t>
      </w:r>
    </w:p>
    <w:p w14:paraId="256F9FD3" w14:textId="77777777" w:rsidR="00FA1E3D" w:rsidRDefault="00273BDE">
      <w:r>
        <w:t xml:space="preserve">{"câu hỏi": "Mô tả ý nghĩa của Trí tuệ nhân tạo", "câu trả lời": "Trí tuệ nhân tạo (AI) đề cập đến sự phát triển của các hệ thống máy tính để bắt chước trí thông minh của con người, cho phép chúng thực hiện các nhiệm vụ đòi hỏi kỹ năng suy luận, học tập và giải quyết vấn đề. Ý nghĩa của AI là cả tích cực và tiêu cực và có khả năng có tác động sâu sắc đến nhiều khía cạnh của xã hội chúng ta. Về mặt tích cực, AI có tiềm năng tăng đáng kể năng suất, hiệu quả và độ chính xác trên một loạt các ngành công nghiệp, từ chăm sóc sức khỏe và sản xuất đến giao thông vận tải và giáo dục. Bằng cách tự động hóa các tác vụ lặp đi lặp lại, tốn thời gian, công nghệ AI có thể giúp giảm chi phí lao động, ngăn ngừa lỗi của con người và tăng tốc độ của các quy trình ra quyết định. Ngoài ra, AI có thể hỗ trợ giải quyết các vấn đề phức tạp, dự đoán các mẫu và hành vi và cung cấp trải nghiệm được cá nhân hóa cho người dùng. Tuy nhiên, cũng có những tác động tiêu cực tiềm ẩn liên quan đến sự tiến bộ của AI. Một trong những mối quan tâm lớn là tiềm năng dịch chuyển công việc, vì các hệ thống AI có thể thay thế nhu cầu về công nhân của con người trong một số ngành công nghiệp nhất định. Ngoài </w:t>
      </w:r>
      <w:r>
        <w:lastRenderedPageBreak/>
        <w:t>ra, có nguy cơ các hệ thống AI có thể trở nên thiên vị hoặc phân biệt đối xử, sao chép các thành kiến xã hội hiện có hoặc đưa ra quyết định dựa trên các bộ dữ liệu không đầy đủ hoặc không chính xác. Cũng có những lo ngại về tính minh bạch và trách nhiệm giải trình trong việc phát triển và triển khai các hệ thống AI và khả năng lạm dụng hoặc lạm dụng các công nghệ này. Nhìn chung, ý nghĩa của AI rất phức tạp và sâu rộng, với tiềm năng mang lại những thay đổi đáng kể về xã hội, kinh tế và đạo đức. Do đó, điều quan trọng là các nhà hoạch định chính sách, nhà nghiên cứu và nhà phát triển công nghệ phải cân nhắc cẩn thận những ưu và nhược điểm tiềm năng và hướng tới việc đảm bảo rằng việc phát triển và triển khai AI được thực hiện một cách có trách nhiệm, minh bạch và công bằng."}</w:t>
      </w:r>
    </w:p>
    <w:p w14:paraId="46531AD3" w14:textId="77777777" w:rsidR="00FA1E3D" w:rsidRDefault="00273BDE">
      <w:r>
        <w:t>{"câu hỏi": "Bạn có muốn giới thiệu sản phẩm này cho một người bạn không? - Sản phẩm này cực kỳ hữu ích cho việc tổ chức văn phòng của tôi.", "trả lời": "Dựa trên kinh nghiệm tích cực của bạn với sản phẩm và tính hữu ích của nó trong việc tổ chức văn phòng của bạn, tôi muốn giới thiệu sản phẩm này cho một người bạn."}</w:t>
      </w:r>
    </w:p>
    <w:p w14:paraId="7D38E654" w14:textId="77777777" w:rsidR="00FA1E3D" w:rsidRDefault="00273BDE">
      <w:r>
        <w:t>{"câu hỏi": "Đề xuất một cách sáng tạo để quảng cáo cuốn sách này - Cuộc phiêu lưu của Tom Sawyer", "câu trả lời": "Một cách sáng tạo để tiếp thị \"Cuộc phiêu lưu của Tom Sawyer\" sẽ là tạo ra một trò chơi sách phiêu lưu tương tác. Nó có thể được phát triển với sự hợp tác của nghệ sĩ và có thể được phát hành trên nền tảng di động. Trong trò chơi, người dùng có thể bước vào đôi giày của Tom Sawyer và khám phá thế giới của St. Petersburg từ cuốn sách. Họ sẽ phải hoàn thành các thử thách và đưa ra lựa chọn phản ánh những khoảnh khắc quan trọng trong cuốn sách. Trò chơi có thể được quảng bá thông qua các quảng cáo được nhắm mục tiêu và với những người có ảnh hưởng trên mạng xã hội, những người sẽ giới thiệu lối chơi với những người theo dõi họ. Điều này sẽ ngay lập tức thu hút sự chú ý của khán giả trẻ và thúc đẩy sự quan tâm mới đối với tác phẩm kinh điển vượt thời gian này. Ngoài ra, mỗi bản sao của cuốn sách có thể đi kèm với một mã QR cung cấp quyền truy cập vào trò chơi, khuyến khích mọi người mua nó."}</w:t>
      </w:r>
    </w:p>
    <w:p w14:paraId="0AE92C97" w14:textId="77777777" w:rsidR="00FA1E3D" w:rsidRDefault="00273BDE">
      <w:r>
        <w:t xml:space="preserve">{"câu hỏi": "Bạn sẽ giảm chi phí sản xuất như thế nào?", "trả lời": "Có một số bước mà doanh nghiệp có thể thực hiện để giảm chi phí sản xuất:\n\n1. Tăng hiệu quả: Tìm cách để tăng hiệu quả trong quá trình sản xuất. Điều này có thể được thực hiện bằng cách loại bỏ lãng phí, hợp lý hóa các quy trình, cải thiện năng suất lao động hoặc tự động hóa một số nhiệm vụ nhất định. \ n \ n2. Giảm chi phí vật liệu: Đánh giá chi phí vật liệu được sử dụng trong sản xuất và cố gắng tìm các giải pháp thay thế chi phí thấp hơn mà vẫn đáp ứng các tiêu chuẩn chất lượng cần thiết. Tối ưu hóa chuỗi cung ứng: Tìm cách tối ưu hóa chuỗi cung ứng, chẳng hạn như đàm phán giá tốt hơn hoặc các điều khoản với nhà cung cấp hoặc giảm chi phí vận chuyển. Giảm tiêu thụ năng lượng: Xem xét các cách để giảm lượng năng lượng được sử dụng trong quá trình sản xuất, chẳng hạn như sử dụng thiết bị tiết kiệm năng lượng hoặc cải thiện cách nhiệt. \ n \ n5. Kiểm soát chi phí lao động: Theo dõi và kiểm soát chi phí lao động, bao gồm tiền lương, phúc lợi và làm thêm giờ. Cân nhắc sử dụng lao động tạm thời hoặc hợp đồng, hoặc thuê ngoài một số nhiệm vụ nhất định, để giảm chi phí lao động. \ n \ n6. Giám sát và kiểm soát chi phí: Theo dõi chặt chẽ tất cả các chi phí liên quan đến sản xuất, bao gồm bảo trì, sửa chữa và chi phí chung. Hãy tìm cách để giảm các chi phí này, chẳng hạn như đàm phán các điều khoản cho thuê hoặc cho thuê tốt hơn, hoặc giảm các chi phí không cần thiết. </w:t>
      </w:r>
      <w:r>
        <w:lastRenderedPageBreak/>
        <w:t>Bằng cách thực hiện các chiến lược này, các doanh nghiệp có thể giảm chi phí sản xuất và tăng lợi nhuận của họ."}</w:t>
      </w:r>
    </w:p>
    <w:p w14:paraId="2E604AF0" w14:textId="77777777" w:rsidR="00FA1E3D" w:rsidRDefault="00273BDE">
      <w:r>
        <w:t>{"câu hỏi": "Sáng tác một bài thơ ngắn về một đêm yên bình dưới những vì sao, kết hợp hình ảnh và các chi tiết cảm giác.", "câu trả lời": "Dưới bầu trời lốm đốm ân sủng vũ trụ,\\nDế mèn biểu diễn dấu vết dàn nhạc của chúng.\\nMột làn gió nhẹ thì thầm bí mật cũ,\\nNhư bóng nhung nôi và gấp lại.\\\n\\nMùi hương của sương trải dài trên da đồng cỏ,\\nTrăng waltzes đêm,  một vòng quay thiên đường.\\nNhững giấc mơ thức dậy trong vòng tay của trái tim,\\nTrong thiên đường yên tĩnh này, một không gian thanh bình."}</w:t>
      </w:r>
    </w:p>
    <w:p w14:paraId="3F27A7DD" w14:textId="77777777" w:rsidR="00FA1E3D" w:rsidRDefault="00273BDE">
      <w:r>
        <w:t>{"câu hỏi": "Xác định ba hoạt động bãi biển phổ biến nhất.", "trả lời": "Dựa trên nghiên cứu và khảo sát, ba hoạt động bãi biển phổ biến nhất là:\n1. Tắm nắng: Nhiều người đi biển để hấp thụ ánh nắng mặt trời, thư giãn và làm việc trên làn da rám nắng của họ. \ n2. Bơi lội: Bãi biển là một nơi tuyệt vời để giải nhiệt và tận hưởng bơi lội trong đại dương. \ n3. Xây dựng lâu đài cát: Một hoạt động yêu thích mọi thời đại của trẻ em và người lớn, xây dựng lâu đài cát là một cách thú vị và sáng tạo để giết thời gian ở bãi biển."}</w:t>
      </w:r>
    </w:p>
    <w:p w14:paraId="6F5F987B" w14:textId="77777777" w:rsidR="00FA1E3D" w:rsidRDefault="00273BDE">
      <w:r>
        <w:t>{"question": "Tìm bản dịch tiếng Tây Ban Nha cho từ \"friend\".", "answer": "Bản dịch tiếng Tây Ban Nha cho từ \"friend\" là \"amigo\" nếu bạn là nam, hoặc \"amiga\" nếu bạn là nữ."}</w:t>
      </w:r>
    </w:p>
    <w:p w14:paraId="4169A6A9" w14:textId="77777777" w:rsidR="00FA1E3D" w:rsidRDefault="00273BDE">
      <w:r>
        <w:t>{"question": "Viết lại câu này bằng các từ đồng nghĩa. - Anh ấy nói rằng anh ấy muốn đi dạo.", "trả lời": "Anh ấy nói rằng anh ấy muốn đi dạo."}</w:t>
      </w:r>
    </w:p>
    <w:p w14:paraId="0D2B8487" w14:textId="77777777" w:rsidR="00FA1E3D" w:rsidRDefault="00273BDE">
      <w:r>
        <w:t>{"question": "Tìm khái niệm phổ biến nhất trong câu lệnh. - Trí tuệ nhân tạo và học máy là những kỹ thuật được sử dụng bởi các nhà khoa học dữ liệu.", "câu trả lời": "Khái niệm phổ biến nhất trong tuyên bố là \"Trí tuệ nhân tạo.\"}</w:t>
      </w:r>
    </w:p>
    <w:p w14:paraId="5987EE6E" w14:textId="77777777" w:rsidR="00FA1E3D" w:rsidRDefault="00273BDE">
      <w:r>
        <w:t>{"question": "Tạo tiêu đề sáng tạo cho bài viết này. - [Liên kết đến một bài viết]", "trả lời": "Tôi xin lỗi, nhưng bạn đã không cung cấp liên kết bài viết hoặc tóm tắt của nó để tôi tạo tiêu đề sáng tạo. Bạn có thể vui lòng cung cấp đầu vào cần thiết không?"}</w:t>
      </w:r>
    </w:p>
    <w:p w14:paraId="4ED2E56D" w14:textId="77777777" w:rsidR="00FA1E3D" w:rsidRDefault="00273BDE">
      <w:r>
        <w:t>{"câu hỏi": "Tìm một trích dẫn liên quan đến thành công.", "câu trả lời": "Đây là một câu nói nổi tiếng về thành công của Winston Churchill:\n\n\"Thành công không phải là cuối cùng, thất bại không gây tử vong: đó là sự can đảm để tiếp tục được tính.\"}</w:t>
      </w:r>
    </w:p>
    <w:p w14:paraId="0BB85CEB" w14:textId="77777777" w:rsidR="00FA1E3D" w:rsidRDefault="00273BDE">
      <w:r>
        <w:t xml:space="preserve">{"câu hỏi": "Giải thích các tính năng của máy tính xách tay.", "trả lời": "Máy tính xách tay là một máy tính cá nhân di động được thiết kế để di chuyển và thuận tiện. Một số tính năng chính của máy tính xách tay bao gồm: \ n \ n1. Tính di động: Máy tính xách tay được thiết kế nhẹ và nhỏ gọn, giúp bạn dễ dàng mang theo bên mình mọi lúc mọi nơi. \ n \ n2. Sức mạnh xử lý: Máy tính xách tay được trang bị bộ xử lý mạnh mẽ và bộ nhớ đủ cho phép bạn chạy nhiều ứng dụng cùng một lúc. \ n \ n3. Lưu trữ: Máy tính xách tay có các thiết bị lưu trữ tích hợp như ổ cứng hoặc ổ đĩa thể rắn cho phép bạn lưu trữ một lượng lớn dữ liệu. \ n \ n4. Màn hình: Máy tính xách tay có màn hình độ phân giải cao cung cấp màu sắc tươi sáng và sống động. Chúng cũng có nhiều kích thước màn hình khác nhau, tùy thuộc vào nhu cầu của bạn. \ n \ n5. Bàn phím và bàn di chuột: Máy tính xách tay đi kèm với bàn phím và bàn di chuột tích hợp để dễ sử dụng. Một số kiểu máy cũng có bàn phím có đèn nền cho phép bạn </w:t>
      </w:r>
      <w:r>
        <w:lastRenderedPageBreak/>
        <w:t>gõ trong điều kiện ánh sáng yếu. \ n \ n6. Kết nối: Máy tính xách tay có khả năng Wi-Fi và Bluetooth tích hợp, cho phép bạn kết nối với các mạng và thiết bị không dây. Nhiều người cũng có cổng USB, cổng HDMI và đầu đọc thẻ để kết nối với các thiết bị bên ngoài. \ n \ n7. Tuổi thọ pin: Máy tính xách tay đi kèm với pin sạc cho phép bạn làm việc trong vài giờ mà không cần cắm sạc. \ n \ n8. Hệ điều hành: Máy tính xách tay được cài đặt sẵn hệ điều hành, chẳng hạn như Windows hoặc macOS, cung cấp giao diện để bạn tương tác với máy tính và chạy các ứng dụng. \ n \ n9. Webcam và micrô: Hầu hết các máy tính xách tay đều được trang bị webcam và micrô tích hợp, cho phép bạn tham gia vào các cuộc gọi video và các cuộc họp ảo. \ n \ n10. Âm thanh: Máy tính xách tay có loa tích hợp và giắc cắm tai nghe, cho phép bạn nghe nhạc và âm thanh khác.  Nhìn chung, máy tính xách tay là một thiết bị linh hoạt và tiện lợi, cung cấp cho bạn sức mạnh và chức năng của máy tính để bàn trong một gói di động."}</w:t>
      </w:r>
    </w:p>
    <w:p w14:paraId="3AD16070" w14:textId="77777777" w:rsidR="00FA1E3D" w:rsidRDefault="00273BDE">
      <w:r>
        <w:t>{"câu hỏi": "Tạo ra một bài thơ mười chữ về niềm vui.", "câu trả lời": "Niềm vui tỏa sáng, soi sáng trái tim, lan tỏa sự ấm áp, niềm vui bất tận, được nâng niu."}</w:t>
      </w:r>
    </w:p>
    <w:p w14:paraId="0D6D83F4" w14:textId="77777777" w:rsidR="00FA1E3D" w:rsidRDefault="00273BDE">
      <w:r>
        <w:t>{"câu hỏi": "Mô tả những gì bạn sẽ thấy nếu bạn đến Grand Canyon.", "câu trả lời": "Nếu bạn đến Grand Canyon, bạn sẽ thấy một trong những thành tạo tự nhiên tráng lệ nhất trên thế giới. Grand Canyon là một hẻm núi sâu, trải dài 277 dặm, rộng tới 18 dặm, và với độ sâu đạt hơn một dặm. Đó là một cảnh tượng đầy cảm hứng sẽ để lại ấn tượng lâu dài. Từ các quan điểm khác nhau dọc theo vành đai, bạn sẽ thấy các lớp trên các lớp đá đầy màu sắc đã được chạm khắc bởi sông Colorado qua hàng triệu năm. Mỗi lớp kể câu chuyện địa chất độc đáo của nó, tiết lộ lịch sử của Trái đất. Màu sắc của những tảng đá bao gồm từ đỏ đậm và nâu đến hồng nhạt và cam. Những bức tường hẻm núi rộng lớn nhường chỗ cho tầm nhìn toàn cảnh của cảnh quan gồ ghề và sông Colorado uốn lượn bên dưới. Tùy thuộc vào thời gian trong ngày và mùa, ánh sáng và bóng tối nhảy múa trên hẻm núi, tạo ra một màn hình trực quan ngoạn mục. Ngoài vẻ đẹp tự nhiên tuyệt đẹp, bạn cũng có thể nhìn thấy nhiều loài động vật hoang dã khác nhau, bao gồm nai sừng tấm, cừu bighorn và hươu la. Bạn cũng có thể bắt gặp nhiều loài chim khác nhau, chẳng hạn như kền kền California, đại bàng hói và chim ưng peregrine. Tham quan Grand Canyon là một trải nghiệm khó quên thể hiện vẻ đẹp bao la của thế giới tự nhiên."}</w:t>
      </w:r>
    </w:p>
    <w:p w14:paraId="3D6BE442" w14:textId="77777777" w:rsidR="00FA1E3D" w:rsidRDefault="00273BDE">
      <w:r>
        <w:t xml:space="preserve">{"câu hỏi": "Giải thích các giai đoạn phát triển sản phẩm.", "trả lời": "Quá trình đưa một sản phẩm mới ra thị trường bao gồm các giai đoạn khác nhau được gọi chung là phát triển sản phẩm. Dưới đây là tổng quan về các giai đoạn khác nhau liên quan.\n\n1. Ý tưởng: Đây là giai đoạn đầu tiên mà ý tưởng cho các sản phẩm mới được tạo ra. Nó liên quan đến việc động não và tạo ra nhiều ý tưởng khả thi cho một sản phẩm mới, trước khi quyết định một sản phẩm phù hợp với mục tiêu, giá trị và thị trường mục tiêu của công ty. \ n \ n2. Phát triển ý tưởng: Giai đoạn này liên quan đến việc tinh chỉnh ý tưởng và xác định tính khả thi của nó. Tại thời điểm này, công ty tiến hành nghiên cứu thị trường sơ bộ để đánh giá sự quan tâm và nhu cầu của người tiêu dùng đối với sản phẩm. Họ cũng tạo ra các bản phác thảo hoặc nguyên mẫu thô, và làm việc với các kỹ sư hoặc nhà thiết kế để xác định các thông số kỹ thuật và tính năng của sản phẩm. \ n \ n3. Thiết kế &amp;; Phát triển: Ở đây thiết kế sản phẩm được tinh chỉnh và hoàn thiện, và sản phẩm được phát triển. Điều này có thể liên quan </w:t>
      </w:r>
      <w:r>
        <w:lastRenderedPageBreak/>
        <w:t>đến việc tạo ra các bản vẽ chi tiết, mô hình 3D hoặc nguyên mẫu. Công ty cũng xây dựng quy trình sản xuất và phát triển kế hoạch sản xuất, thử nghiệm và đóng gói sản phẩm. \ n \ n4. Thử nghiệm: Trước khi sản phẩm được tung ra thị trường, nó phải được kiểm tra nghiêm ngặt để đảm bảo nó hoạt động như mong đợi và đáp ứng tất cả các tiêu chuẩn an toàn có liên quan. Giai đoạn này bao gồm cả thử nghiệm nội bộ bởi các kỹ sư của công ty và thử nghiệm bên ngoài bởi các tổ chức độc lập, cũng như thử nghiệm beta với một nhóm khách hàng được chọn. \ n \ n5. Khởi chạy: Khi sản phẩm đã vượt qua tất cả các thử nghiệm và sẵn sàng cho thị trường, nó sẽ chuyển sang giai đoạn ra mắt. Điều này liên quan đến việc tăng cường sản xuất, tiếp thị sản phẩm mạnh mẽ để tạo ra nhu cầu và phân phối nó thông qua các kênh khác nhau để tiếp cận người tiêu dùng mục tiêu. Giai đoạn ra mắt là rất quan trọng và đòi hỏi sự chú ý chặt chẽ để đảm bảo rằng sản phẩm được định vị chính xác và việc ra mắt diễn ra suôn sẻ. \ n \ n6. Đánh giá sau khi ra mắt: Giai đoạn cuối cùng của phát triển sản phẩm là đánh giá. Điều này liên quan đến việc đo lường hiệu suất của sản phẩm, thu thập phản hồi từ khách hàng và phân tích dữ liệu bán hàng để xác định sản phẩm đang hoạt động tốt như thế nào. Công ty có thể thực hiện các thay đổi để cải thiện sản phẩm, hoặc thậm chí ngừng sản xuất nếu nó không đáp ứng được mong đợi. Giai đoạn đánh giá sau khi ra mắt là rất quan trọng đối với sự thành công liên tục của sản phẩm, và cho sự tăng trưởng và phát triển liên tục của công ty."}</w:t>
      </w:r>
    </w:p>
    <w:p w14:paraId="6F208FCA" w14:textId="77777777" w:rsidR="00FA1E3D" w:rsidRDefault="00273BDE">
      <w:r>
        <w:t>{"question": "Cung cấp thì quá khứ của động từ - Sing", "answer": "Thì quá khứ của động từ \"sing\" là \"sang\"."}</w:t>
      </w:r>
    </w:p>
    <w:p w14:paraId="4F393417" w14:textId="77777777" w:rsidR="00FA1E3D" w:rsidRDefault="00273BDE">
      <w:r>
        <w:t>{"câu hỏi": "Xây dựng một ví dụ cho những điều sau đây - Piano", "trả lời": "Chơi piano giống như vẽ bằng ngón tay của bạn, mỗi nốt nhạc là một nét cọ tạo ra một kiệt tác tuyệt đẹp."}</w:t>
      </w:r>
    </w:p>
    <w:p w14:paraId="60902BFF" w14:textId="77777777" w:rsidR="00FA1E3D" w:rsidRDefault="00273BDE">
      <w:r>
        <w:t>{"câu hỏi": "Tìm lỗi trong câu sau và sửa nó - Anh buồn bã nói lời chia tay", "trả lời": "Đó không phải là một sai lầm, nhưng nó có thể được diễn đạt lại cho rõ ràng. Sẽ tốt hơn nếu sử dụng trạng từ thay vì tính từ để sửa đổi động từ \"said\". Người ta cũng có thể sử dụng một động từ mạnh hơn, ví dụ, "Anh ấy nói lời từ biệt của mình một cách buồn bã" hoặc "Anh ấy buồn bã nói lời từ biệt của mình".</w:t>
      </w:r>
    </w:p>
    <w:p w14:paraId="15F4C715" w14:textId="77777777" w:rsidR="00FA1E3D" w:rsidRDefault="00273BDE">
      <w:r>
        <w:t xml:space="preserve">{"câu hỏi": "Phác thảo các bước chính của một thí nghiệm khoa học", "trả lời": "1. Quan sát và xác định một vấn đề: Các nhà khoa học bắt đầu bằng cách thực hiện các quan sát về một hiện tượng mà họ quan tâm để hiểu thêm và tìm ra một vấn đề hoặc câu hỏi mà họ muốn điều tra. \n\n2. Nghiên cứu và thu thập thông tin: Các nhà khoa học nghiên cứu vấn đề và thu thập thông tin về chủ đề để phát triển sự hiểu biết tốt hơn về những gì có thể đã biết. \ n \ n3. Xây dựng một giả thuyết: Dựa trên những quan sát và nghiên cứu của họ, các nhà khoa học đưa ra một giả thuyết, đó là một dự đoán có thông tin và có thể kiểm chứng về kết quả có thể có của thí nghiệm. \ n \ n4. Thiết kế và tiến hành thí nghiệm: Các nhà khoa học thiết kế một thí nghiệm được kiểm soát cẩn thận để kiểm tra giả thuyết của họ. Họ xác định và kiểm soát các biến - độc lập, phụ thuộc và kiểm soát - và tiến hành thử nghiệm, thu thập dữ liệu khi chúng đi. \ n \ n5. Phân tích dữ liệu: Các nhà khoa học phân tích dữ liệu thu thập được trong quá trình thí nghiệm để đưa ra kết luận về kết quả. Họ sử dụng phân tích thống kê để xác định xem kết quả của họ có đáng kể hay không. \ n \ n6. Giải thích kết quả và rút ra kết luận: Các nhà khoa học giải thích kết quả phân tích của họ để xác định xem giả thuyết </w:t>
      </w:r>
      <w:r>
        <w:lastRenderedPageBreak/>
        <w:t>của họ có được hỗ trợ hay không. Họ rút ra kết luận về hiện tượng mà họ đang điều tra dựa trên kết quả thí nghiệm của họ. \ n \ n7. Truyền đạt những phát hiện: Các nhà khoa học truyền đạt những phát hiện của họ cho người khác thông qua các ấn phẩm, bài thuyết trình hoặc thảo luận. Điều này cho phép những người khác xem xét, đánh giá và xây dựng dựa trên công việc của họ. \ n \ n8. Đánh giá lại và thử nghiệm thêm: Dựa trên kết quả của thí nghiệm, các nhà khoa học có thể tinh chỉnh giả thuyết của họ, tiến hành nghiên cứu sâu hơn hoặc thiết kế các thí nghiệm mới để tiếp tục điều tra hiện tượng này."}</w:t>
      </w:r>
    </w:p>
    <w:p w14:paraId="6A862441" w14:textId="77777777" w:rsidR="00FA1E3D" w:rsidRDefault="00273BDE">
      <w:r>
        <w:t>{"câu hỏi": "Trả lời câu hỏi sau đây về lịch sử máy tính - Máy tính đầu tiên được phát minh khi nào?", "câu trả lời": "Rất khó để xác định chính xác ngày máy tính đầu tiên được phát minh do các hình thức, định nghĩa và phát triển khác nhau trong công nghệ máy tính. Máy tính cơ khí đầu tiên được biết đến là Difference Engine, được Charles Babbage nghĩ ra vào đầu thế kỷ 19, khoảng năm 1822. máy tính lập trình đầu tiên - Z3 - được tạo ra bởi Konrad Zuse, một kỹ sư người Đức, vào năm 1941. Máy tính điện tử đa năng đầu tiên - Máy tính và tích hợp số điện tử (ENIAC) - được phát triển trong Thế chiến II và bắt đầu hoạt động vào năm 1945. Những điều này, và nhiều phát triển khác trong suốt lịch sử, đã dẫn đến những chiếc máy tính hiện đại mà chúng ta sử dụng ngày nay."}</w:t>
      </w:r>
    </w:p>
    <w:p w14:paraId="3729B139" w14:textId="77777777" w:rsidR="00FA1E3D" w:rsidRDefault="00273BDE">
      <w:r>
        <w:t>{"question": "Sắp xếp các từ theo thứ tự. - vườn, đi bộ, dài, trong", "trả lời": "trong, vườn, dài, đi bộ"}</w:t>
      </w:r>
    </w:p>
    <w:p w14:paraId="5580A8DA" w14:textId="77777777" w:rsidR="00FA1E3D" w:rsidRDefault="00273BDE">
      <w:r>
        <w:t>{"question": "Xóa các từ không cần thiết khỏi câu. - Dù mệt nhưng phải thức khuya.", "trả lời": "Dù mệt nhưng phải thức khuya."}</w:t>
      </w:r>
    </w:p>
    <w:p w14:paraId="43DAA888" w14:textId="77777777" w:rsidR="00FA1E3D" w:rsidRDefault="00273BDE">
      <w:r>
        <w:t>{"question": "Điền từ còn thiếu. - Gấu trúc là động vật _____</w:t>
      </w:r>
    </w:p>
    <w:p w14:paraId="3680547B" w14:textId="77777777" w:rsidR="00FA1E3D" w:rsidRDefault="00273BDE">
      <w:r>
        <w:t>{"question": "So sánh hai câu và chọn câu sai. - Câu 1: Rừng mưa nhiệt đới nằm gần xích đạo.\nCâu 2: rừng mưa nhiệt đới luôn có độ ẩm cao.", "đáp án": "Cả hai câu đều đúng."}</w:t>
      </w:r>
    </w:p>
    <w:p w14:paraId="7435BBD0" w14:textId="77777777" w:rsidR="00FA1E3D" w:rsidRDefault="00273BDE">
      <w:r>
        <w:t>{"question": "Viết lại câu với từ đã cho. - Lông chim xù trong gió. (từ đã cho: gió)", "trả lời": "Lông chim xù trong gió."}</w:t>
      </w:r>
    </w:p>
    <w:p w14:paraId="4C72FF31" w14:textId="77777777" w:rsidR="00FA1E3D" w:rsidRDefault="00273BDE">
      <w:r>
        <w:t>{"question": "Chọn đúng thứ tự cho các mệnh đề trong câu sau. - Trên mặt anh ta phản chiếu nỗi kinh hoàng", "câu trả lời": "Sự kinh hoàng được phản ánh trên khuôn mặt anh ta."}</w:t>
      </w:r>
    </w:p>
    <w:p w14:paraId="72B4D28A" w14:textId="77777777" w:rsidR="00FA1E3D" w:rsidRDefault="00273BDE">
      <w:r>
        <w:t>{"question": "Phân loại đối tượng sau đây là động vật có vú, bò sát hoặc lưỡng cư. - Ếch", "trả lời": "Ếch là động vật lưỡng cư."}</w:t>
      </w:r>
    </w:p>
    <w:p w14:paraId="1DFDECE0" w14:textId="77777777" w:rsidR="00FA1E3D" w:rsidRDefault="00273BDE">
      <w:r>
        <w:t>{"question": "Chèn từ còn thiếu vào câu. - Cô ấy đã đợi ở trạm xe buýt cho những gì ___ dường như là vĩnh cửu.", "trả lời": "Cô ấy đã đợi ở trạm xe buýt cho những gì *dường như* vĩnh cửu."}</w:t>
      </w:r>
    </w:p>
    <w:p w14:paraId="317500DA" w14:textId="77777777" w:rsidR="00FA1E3D" w:rsidRDefault="00273BDE">
      <w:r>
        <w:t xml:space="preserve">{"câu hỏi": "Viết truyện ngắn lấy bối cảnh tương lai.", "Trả lời": "Vào năm 2081, nhân loại đã đi một chặng đường dài kể từ những biến chứng gây khó khăn cho đầu thế kỷ 21. Biến đổi khí hậu đã được giảm thiểu và những hạn chế về tài nguyên đã được giải quyết thông qua việc mở rộng môi trường sống ngoài hành tinh. Các thành phố rộng lớn của Trái đất được kết nối thông qua các ống vận chuyển tốc độ cao, và công dân của nó đang sống những lợi </w:t>
      </w:r>
      <w:r>
        <w:lastRenderedPageBreak/>
        <w:t>ích của một xã hội hậu khan hiếm. Trong số những công dân này có Aria, một kỹ sư trẻ may mắn với niềm đam mê phát minh. Mặc dù hầu hết các vấn đề đã được giải quyết và mọi người không còn nhiều điều để muốn, Aria vẫn cảm thấy rằng có một vấn đề lớn cần được giải quyết: trí tưởng tượng. Với tất cả mọi thứ đã được chăm sóc, mọi người dường như đã mất động lực để mơ ước. \n\nAria đã có một kế hoạch, mặc dù, và cô ấy đã làm việc với nó trong nhiều tháng. Trong một căn phòng bí mật trên đỉnh tòa nhà chung cư chọc trời của mình, cô đang hoàn thiện một phát minh không giống ai. Đó là một cỗ máy trong mơ, có khả năng khai thác trí tưởng tượng không hoạt động của bất kỳ ai bước vào nó. Cuối cùng, ngày đó đã đến khi cỗ máy của Aria đã sẵn sàng để được thử nghiệm. Cô mời một nhóm bạn của mình lên phòng thí nghiệm ẩn của mình và tất cả họ cùng nhau bước vào cỗ máy mơ ước. Những gì tiếp theo là một trải nghiệm không giống ai. Họ đang bay trên lưng rồng, khám phá những thành phố đã mất và lặn xuống đáy đại dương sâu thẳm. Sau đó, khi họ ra khỏi cỗ máy, mọi người đều náo nhiệt vì phấn khích. Phát minh của Aria đã hoạt động tốt hơn những gì cô có thể hy vọng. Trong một thế giới mà mọi thứ đều được cung cấp, cô đã cho mọi người một thứ mà họ vẫn còn thiếu: khả năng mơ ước. Từ ngày đó, cỗ máy mơ ước của Aria trở thành điểm thu hút nóng nhất trong thành phố. Mọi người xếp hàng xung quanh khu phố để có cơ hội khám phá trí tưởng tượng của riêng họ. Trong một tương lai đầy những kỳ quan công nghệ, Aria đã ban cho nhân loại một món quà không bao giờ già đi."}</w:t>
      </w:r>
    </w:p>
    <w:p w14:paraId="70AE7CDD" w14:textId="77777777" w:rsidR="00FA1E3D" w:rsidRDefault="00273BDE">
      <w:r>
        <w:t>{"câu hỏi": "Giả sử một người có một mức độ năng khiếu nào đó trong cả hai lĩnh vực, bạn có khuyên bạn nên theo đuổi sự nghiệp trong nghệ thuật hoặc khoa học không? Đưa ra lý do cho đề xuất của bạn.", "câu trả lời": "Con đường sự nghiệp lý tưởng cuối cùng phụ thuộc vào sở thích, giá trị và nguyện vọng cá nhân của cá nhân. Nghệ thuật cung cấp một nền tảng để thể hiện sáng tạo, khám phá trải nghiệm và kể chuyện của con người. Điều này có thể cộng hưởng sâu sắc với những người tìm cách truyền cảm hứng cho cảm xúc, thách thức nhận thức hoặc tìm ý nghĩa cá nhân thông qua công việc của họ. Mặt khác, các ngành khoa học thường tập trung vào việc điều tra thế giới tự nhiên của chúng ta, mở rộng kiến thức và giải quyết vấn đề. Những nghề nghiệp này có thể phù hợp với những cá nhân thích đóng góp cho những tiến bộ khoa học và công nghệ để cải thiện xã hội hoặc theo đuổi kiến thức khách quan. Khi đưa ra khuyến nghị, điều cần thiết là phải xem xét niềm đam mê của người đó, cũng như loại tác động mà họ mong muốn có đối với xã hội. Một sự pha trộn cân bằng của cả hai cũng có thể được xem xét, vì nhiều ngành nghề kết hợp các yếu tố của cả nghệ thuật và khoa học (ví dụ: kiến trúc, thiết kế công nghiệp hoặc minh họa y tế). Điều cần thiết là phải cân nhắc những yếu tố này, tuân theo sở thích cá nhân và sẵn sàng thích nghi khi cần thiết."}</w:t>
      </w:r>
    </w:p>
    <w:p w14:paraId="70F92A09" w14:textId="77777777" w:rsidR="00FA1E3D" w:rsidRDefault="00273BDE">
      <w:r>
        <w:t>{"câu hỏi": "Tạo ra một câu năm từ về lợi ích của việc đi du lịch.", "câu trả lời": "Du lịch mở rộng quan điểm và tăng cường kết nối."}</w:t>
      </w:r>
    </w:p>
    <w:p w14:paraId="21CE8FEF" w14:textId="77777777" w:rsidR="00FA1E3D" w:rsidRDefault="00273BDE">
      <w:r>
        <w:t>{"câu hỏi": "Viết lại câu này để sử dụng từ 'phiêu lưu': - Cô ấy đủ can đảm để khám phá những địa điểm mới.", "câu trả lời": "Cô ấy đủ mạo hiểm để khám phá những địa điểm mới."}</w:t>
      </w:r>
    </w:p>
    <w:p w14:paraId="0C7496A0" w14:textId="77777777" w:rsidR="00FA1E3D" w:rsidRDefault="00273BDE">
      <w:r>
        <w:t>{"câu hỏi": "Chuyển câu này từ giọng chủ động sang giọng thụ động: - Anh ấy đang ăn bánh sandwich.", "trả lời": "Một chiếc bánh sandwich đang bị anh ấy ăn."}</w:t>
      </w:r>
    </w:p>
    <w:p w14:paraId="6FC32095" w14:textId="77777777" w:rsidR="00FA1E3D" w:rsidRDefault="00273BDE">
      <w:r>
        <w:lastRenderedPageBreak/>
        <w:t>{"câu hỏi": "Xác định lỗi trong câu này và sửa nó: - Tôi thà xem phim rồi đi dạo", "trả lời": "Lỗi: Từ \"thì\" không chính xác, vì nó đề cập đến một chuỗi thời gian. Nó nên được thay thế bằng \"than,\" được sử dụng để so sánh.\n\nCâu sửa: Tôi thà xem phim còn hơn đi dạo."}</w:t>
      </w:r>
    </w:p>
    <w:p w14:paraId="2BC5F7A1" w14:textId="77777777" w:rsidR="00FA1E3D" w:rsidRDefault="00273BDE">
      <w:r>
        <w:t>{"câu hỏi": "Cách mạng Mỹ bắt đầu vào năm nào?", "trả lời": "Cách mạng Mỹ, còn được gọi là Chiến tranh Cách mạng Mỹ, bắt đầu vào ngày 19 tháng 4 năm 1775."}</w:t>
      </w:r>
    </w:p>
    <w:p w14:paraId="64B9ACEF" w14:textId="77777777" w:rsidR="00FA1E3D" w:rsidRDefault="00273BDE">
      <w:r>
        <w:t>{"câu hỏi": "Chèn dấu câu đúng vào câu này: - John đi đến cửa hàng và mua một ít sữa", "câu trả lời": "John đã đến cửa hàng và mua một ít sữa."}</w:t>
      </w:r>
    </w:p>
    <w:p w14:paraId="422C37AC" w14:textId="77777777" w:rsidR="00FA1E3D" w:rsidRDefault="00273BDE">
      <w:r>
        <w:t>{"câu hỏi": "Tìm từ đồng nghĩa của 'không ngừng':", "câu trả lời": "Từ đồng nghĩa của 'không ngừng' là không liên quan, không khuất phục, không ngừng và không thể ngăn cản."}</w:t>
      </w:r>
    </w:p>
    <w:p w14:paraId="35609C13" w14:textId="77777777" w:rsidR="00FA1E3D" w:rsidRDefault="00273BDE">
      <w:r>
        <w:t>{"câu hỏi": "Tên của hành tinh thứ năm tính từ Mặt trời là gì?", "câu trả lời": "Hành tinh thứ năm tính từ Mặt trời là Sao Mộc."}</w:t>
      </w:r>
    </w:p>
    <w:p w14:paraId="56504F88" w14:textId="77777777" w:rsidR="00FA1E3D" w:rsidRDefault="00273BDE">
      <w:r>
        <w:t>{"question": "Chuyển đổi chuỗi văn bản thành chữ hoa. - Tôi yêu chó", "Trả lời": "TÔI YÊU CHÓ"}</w:t>
      </w:r>
    </w:p>
    <w:p w14:paraId="6207EAF2" w14:textId="77777777" w:rsidR="00FA1E3D" w:rsidRDefault="00273BDE">
      <w:r>
        <w:t>{"question": "Cho hàm f(x)=3x^3+2, tìm giá trị của x sao cho f^-1(x)=4.", "answer": "Phương trình f^-1(x)=4 tương đương với x=f(4). Do đó, chúng tôi muốn tìm giá trị f (4). Ta tính f(4) = 3 * 4^3 + 2 = 194."}</w:t>
      </w:r>
    </w:p>
    <w:p w14:paraId="64CD3E3F" w14:textId="77777777" w:rsidR="00FA1E3D" w:rsidRDefault="00273BDE">
      <w:r>
        <w:t>{"question": "Tính thể tích của một hình cầu - Bán kính = 3", "câu trả lời": "Thể tích của một hình cầu có thể được tính bằng công thức:\n(4/3) x \u03c0 x (bán kính)^3 \n\nCho bán kính của hình cầu là 3, chúng ta có thể tính thể tích như sau:\n\nVolume = (4/3) x \u03c0 x (3)^3\nVolume = 113,0973 đơn vị khối (làm tròn đến 4 chữ số thập phân)\n\nVì vậy,  Thể tích của hình cầu có bán kính 3 xấp xỉ 113,0973 đơn vị khối."}</w:t>
      </w:r>
    </w:p>
    <w:p w14:paraId="30D9EC27" w14:textId="77777777" w:rsidR="00FA1E3D" w:rsidRDefault="00273BDE">
      <w:r>
        <w:t>{"câu hỏi": "Phát triển thuật toán giải bài toán Tháp Hà Nội.", "Trả lời": "Tháp Hà Nội là một câu đố cổ điển bao gồm ba que và một số đĩa có kích thước khác nhau có thể trượt lên bất kỳ thanh nào. Câu đố bắt đầu với các đĩa theo thứ tự kích thước tăng dần trên một thanh, với đĩa nhỏ nhất ở trên cùng. Mục tiêu chính của câu đố là di chuyển toàn bộ ngăn xếp sang một thanh khác, tuân theo các quy tắc sau: \ n \ n1. Mỗi lần chỉ có thể di chuyển một đĩa.\n2. Mỗi lần di chuyển bao gồm lấy đĩa trên từ một trong các ngăn xếp và đặt nó lên trên một ngăn xếp khác hoặc trên một thanh trống. \ n3. Không có đĩa nào có thể được đặt lên trên một đĩa nhỏ hơn.\n\nThuật toán để giải bài toán Tháp Hà Nội:\n\n1. Bắt đầu với ba thanh (A, B và C) và một số đĩa n nhất định trên thanh A.\n2. Trường hợp cơ sở: Nếu n == 1, chỉ cần di chuyển đĩa từ thanh A sang thanh C.\n3. Trong trường hợp n &gt; 1, hãy làm theo các bước đệ quy sau:\n a. Di chuyển n - 1 đĩa từ thanh A sang thanh B, sử dụng thanh C làm thanh phụ.\n b. Di chuyển đĩa cuối cùng (và lớn nhất) từ thanh A sang thanh C. \ n c. Di chuyển n - 1 đĩa từ thanh B sang thanh C, sử dụng thanh A làm thanh phụ.\n4. Quy trình này được lặp lại cho đến khi tất cả các đĩa đã được chuyển đến thanh C, do đó hoàn thành câu đố."}</w:t>
      </w:r>
    </w:p>
    <w:p w14:paraId="334551E9" w14:textId="77777777" w:rsidR="00FA1E3D" w:rsidRDefault="00273BDE">
      <w:r>
        <w:lastRenderedPageBreak/>
        <w:t>{"câu hỏi": "Cung cấp một từ đồng nghĩa với 'không thể cưỡng lại'", "câu trả lời": "Một số từ đồng nghĩa với \"không thể cưỡng lại\" bao gồm: quyến rũ, hấp dẫn, mê hoặc, quyến rũ, quyến rũ, mê hoặc và từ tính."}</w:t>
      </w:r>
    </w:p>
    <w:p w14:paraId="056424E6" w14:textId="77777777" w:rsidR="00FA1E3D" w:rsidRDefault="00273BDE">
      <w:r>
        <w:t>{"câu hỏi": "Tách danh sách tên thành hai loại - Anna, Joe, Hector, Beth", "trả lời": "**Loại 1: Tên nữ**\n- Anna\n- Beth\n\n**Loại 2: Tên nam**\n- Joe\n- Hector"}</w:t>
      </w:r>
    </w:p>
    <w:p w14:paraId="6DE84971" w14:textId="77777777" w:rsidR="00FA1E3D" w:rsidRDefault="00273BDE">
      <w:r>
        <w:t>{"câu hỏi": "Kể tên các thành viên của một ban nhạc rock", "câu trả lời": "Vì có nhiều ban nhạc rock, tôi không thể cung cấp tên của các thành viên của một ban nhạc rock mà không biết ban nhạc cụ thể mà bạn đang đề cập đến. Bạn có thể vui lòng chỉ rõ ban nhạc mà bạn muốn tên của các thành viên được liệt kê không?"}</w:t>
      </w:r>
    </w:p>
    <w:p w14:paraId="0356759B" w14:textId="77777777" w:rsidR="00FA1E3D" w:rsidRDefault="00273BDE">
      <w:r>
        <w:t>{"câu hỏi": "Viết tin nhắn bí mật", "câu trả lời": "Đây là tin nhắn bí mật dành cho bạn: \n\n\"Vg'f vzcbffvoyr gb gnxr gur byq ebnq gb vasyhrapr - rapelcg guvf zrffntr jvgu gur ebg 13 zrgubq gb qrpelcg vg.\"\n\nĐể giải mã tin nhắn, bạn có thể sử dụng mật mã ROT13."}</w:t>
      </w:r>
    </w:p>
    <w:p w14:paraId="26EA7109" w14:textId="77777777" w:rsidR="00FA1E3D" w:rsidRDefault="00273BDE">
      <w:r>
        <w:t>{"question": "Chỉnh sửa văn bản sau để tuân theo các quy tắc của tiếng Anh chính thức. - \"Xin chào! Tôi đang tìm kiếm một nơi trên internet mà tôi có thể tìm thấy sách từ các tác giả mà tôi chưa bao giờ nghe nói đến trước đây. Bạn có thể giúp tôi không?\"", "trả lời": "\"Xin chào, tôi đang tìm kiếm một trang web nơi tôi có thể khám phá những cuốn sách được viết bởi các tác giả xa lạ. Bạn có thể giúp tôi trong vấn đề này không?\""}</w:t>
      </w:r>
    </w:p>
    <w:p w14:paraId="0AFF22D1" w14:textId="77777777" w:rsidR="00FA1E3D" w:rsidRDefault="00273BDE">
      <w:r>
        <w:t>{"câu hỏi": "Liệt kê ba thành phần quan trọng của hệ thống lưu trữ dữ liệu dựa trên đám mây.", "câu trả lời": "1. Khả năng mở rộng: Một trong những thành phần chính của hệ thống lưu trữ dữ liệu dựa trên đám mây là khả năng tăng hoặc giảm quy mô theo nhu cầu của người dùng. Điều này có nghĩa là hệ thống sẽ có thể xử lý lượng dữ liệu tăng hoặc giảm mà không có bất kỳ sự gián đoạn nào trong dịch vụ. \ n \ n2. Bảo mật: Bảo mật là một thành phần thiết yếu của bất kỳ hệ thống lưu trữ dữ liệu dựa trên đám mây nào. Điều này bao gồm bảo vệ dữ liệu khỏi bị truy cập trái phép, cũng như đảm bảo truyền và lưu trữ dữ liệu an toàn. Mã hóa, kiểm soát truy cập và cập nhật bảo mật thường xuyên là một số tính năng chính của một hệ thống an toàn. \ n \ n3. Độ tin cậy: Độ tin cậy là một thành phần quan trọng khác của hệ thống lưu trữ dữ liệu dựa trên đám mây. Hệ thống sẽ có thể cung cấp quyền truy cập dữ liệu không bị gián đoạn, và có các biện pháp sao lưu và khôi phục thảm họa để ngăn ngừa mất dữ liệu trong trường hợp hệ thống bị lỗi hoặc sự kiện gây gián đoạn khác."}</w:t>
      </w:r>
    </w:p>
    <w:p w14:paraId="78E75668" w14:textId="77777777" w:rsidR="00FA1E3D" w:rsidRDefault="00273BDE">
      <w:r>
        <w:t>{"question": "Phân loại các thực thể sau đây là động vật, rau hoặc khoáng sản. - - dơi\n- cà rốt\n- kim cương", "trả lời": "- dơi: động vật\n- cà rốt: rau\n- kim cương: khoáng sản"}</w:t>
      </w:r>
    </w:p>
    <w:p w14:paraId="5DEAD39C" w14:textId="77777777" w:rsidR="00FA1E3D" w:rsidRDefault="00273BDE">
      <w:r>
        <w:t xml:space="preserve">{"question": "Viết truy vấn SQL để tìm mức lương cao thứ hai và tên nhân viên của nó. Mức lương nằm trong một bảng riêng gọi là LƯƠNG và được kết nối qua FK với NHÂN VIÊN.", "trả lời": "Đây là truy vấn SQL sẽ tìm mức lương và tên nhân viên cao thứ hai:\n\n''\nSELECT e.employee_name, s.salary\nFROM nhân viên e\nJOIN lương s ON e.id = s.employee_id\nWHERE s.salary = (\n CHỌN MAX(s2.salary)\n FROM lương s2\n WHERE s2.salary &lt; (\n CHỌN MAX(s3.salary)\n FROM lương s3\n )\n);\n''\n\nThis Truy vấn kết hợp các bảng 'nhân viên' và 'tiền lương' trên ID nhân viên, sau đó sử dụng truy vấn phụ để </w:t>
      </w:r>
      <w:r>
        <w:lastRenderedPageBreak/>
        <w:t>tìm mức lương tối đa thấp hơn mức lương tối đa tổng thể, điều này sẽ cho chúng ta mức lương cao thứ hai. Truy vấn bên ngoài sau đó chọn tên nhân viên và mức lương cho nhân viên tương ứng với mức lương đó."}</w:t>
      </w:r>
    </w:p>
    <w:p w14:paraId="14C4DD05" w14:textId="77777777" w:rsidR="00FA1E3D" w:rsidRDefault="00273BDE">
      <w:r>
        <w:t>{"câu hỏi": "Tạo ra một câu chuyện sáng tạo về một vận động viên tuổi teen.", "câu trả lời": "Ngày xửa ngày xưa, có một cô gái tuổi teen tên là Mia. Mia luôn là một vận động viên, với tài năng chạy bộ bẩm sinh đã được thể hiện rõ từ khi cô còn là một cô bé. Cô thích cảm giác gió thổi qua tóc khi cô chạy nước rút trên đường đua, cảm giác nóng rát trong phổi khi cô thúc đẩy bản thân chạy ngày càng nhanh hơn, và cảm giác hồi hộp khi vượt qua vạch đích đầu tiên. \n\nMia luôn là một vận động viên thành công, thống trị các cuộc họp đường đua ở trường và địa phương của cô. Tuy nhiên, khi cô lớn hơn và sự cạnh tranh trở nên khốc liệt hơn, cô bắt đầu cảm thấy áp lực tăng lên. Cô ấy không còn là người giỏi nhất nếu không cố gắng, và cô ấy phải vật lộn với sự nghi ngờ và lo lắng về bản thân. Một ngày nọ, huấn luyện viên của Mia nhận thấy rằng cô ấy đã không thể hiện hết khả năng của mình và kéo cô ấy sang một bên để nói chuyện. Anh ấy nói với cô ấy rằng những vận động viên vĩ đại nhất không chỉ là những người tài năng bẩm sinh, mà còn là những người sẵn sàng làm việc chăm chỉ và không bao giờ từ bỏ ước mơ của họ. Mia nhận ra rằng cô đã phụ thuộc quá nhiều vào tài năng thiên bẩm của mình và không đủ vào sự chăm chỉ và cống hiến. Với những lời của huấn luyện viên trong tâm trí, Mia bắt đầu làm việc chăm chỉ hơn bao giờ hết. Cô đã dành vô số giờ để đào tạo, chạy và làm việc với kỹ thuật của mình. Càng luyện tập, cô càng trở nên tốt hơn. Cô ấy cũng làm việc trên trò chơi tinh thần của mình, thực hành hình dung và tự nói chuyện tích cực để xây dựng sự tự tin của mình. \ n \ nMia làm việc chăm chỉ đã được đền đáp khi cô đủ điều kiện cho giải vô địch quốc gia. Cô ấy đã đối đầu với những vận động viên tuổi teen giỏi nhất trong cả nước, và áp lực rất lớn. Tuy nhiên, cô vẫn tập trung và quyết tâm, không bao giờ để thần kinh của mình phát huy hết khả năng của mình. Khi tiếng súng xuất phát vang lên, cô ấy cất cánh như một tia chớp. \n\nMia đã chạy cuộc đua tốt nhất trong cuộc đời mình, bỏ lại các đối thủ cạnh tranh phía sau và vượt qua vạch đích ở vị trí đầu tiên. Cô khó có thể tin được - cô đã giành chức vô địch quốc gia! Khi cô đứng trên bục nhận huy chương, cô có thể nghe thấy những lời của huấn luyện viên vang lên bên tai. Cô nhận ra rằng chính sự chăm chỉ và cống hiến của mình, không chỉ là tài năng thiên bẩm, đã đưa cô đi xa đến vậy. Thành công của Mia tiếp tục khi cô tiếp tục thi đấu ở trường đại học và thậm chí cả Thế vận hội. Cô ấy đã trở thành nguồn cảm hứng cho các vận động viên trẻ ở khắp mọi nơi, cho thấy rằng với sự chăm chỉ, cống hiến và thái độ không bao giờ bỏ cuộc, bất kỳ ai cũng có thể đạt được sự vĩ đại."}</w:t>
      </w:r>
    </w:p>
    <w:p w14:paraId="5F5FB805" w14:textId="77777777" w:rsidR="00FA1E3D" w:rsidRDefault="00273BDE">
      <w:r>
        <w:t>{"câu hỏi": "Tạo ra một bài thơ haiku về việc ở một mình.", "câu trả lời": "Trong sự yên tĩnh tĩnh lặng này\nTôi cô đơn, nhưng\nTự nhiên nói với tôi."}</w:t>
      </w:r>
    </w:p>
    <w:p w14:paraId="76238249" w14:textId="77777777" w:rsidR="00FA1E3D" w:rsidRDefault="00273BDE">
      <w:r>
        <w:t>{"câu hỏi": "Kể tên 5 nhà soạn nhạc nổi tiếng từ thời Baroque.", "câu trả lời": "1. Johann Sebastian Bach\n2. Antonio Vivaldi\n3. George Frideric Handel\n4. Henry Purcell\n5. Arcangelo Corelli."}</w:t>
      </w:r>
    </w:p>
    <w:p w14:paraId="4B4A2EFE" w14:textId="77777777" w:rsidR="00FA1E3D" w:rsidRDefault="00273BDE">
      <w:r>
        <w:t xml:space="preserve">{"câu hỏi": "Thảo luận về tác động của công nghệ đột phá đối với một ngành công nghiệp nhất định. - Công nghiệp truyền thông", "trả lời": "Công nghệ đột phá đã có tác động sâu sắc đến ngành truyền thông. Cách chúng ta tiêu thụ và tương tác với phương tiện truyền thông </w:t>
      </w:r>
      <w:r>
        <w:lastRenderedPageBreak/>
        <w:t>đã bị thay đổi cơ bản bởi những tiến bộ trong công nghệ, từ sự gia tăng của các dịch vụ phát trực tuyến đến sự phổ biến của phương tiện truyền thông xã hội. Một trong những thay đổi quan trọng nhất là sự gia tăng của các dịch vụ phát trực tuyến, đã phá vỡ các kênh phân phối truyền thống cho nội dung truyền thông. Các dịch vụ như Netflix, Hulu và Amazon Prime đã cung cấp cho người tiêu dùng mức độ lựa chọn và linh hoạt chưa từng có khi xem các chương trình truyền hình và phim yêu thích của họ, khiến các đài truyền hình truyền thống phải tranh giành để theo kịp. Điều này cũng dẫn đến sự gia tăng của "cắt dây", hoặc thực tế hủy bỏ đăng ký truyền hình cáp hoặc vệ tinh để ủng hộ các dịch vụ phát trực tuyến. Phương tiện truyền thông xã hội cũng đã thay đổi ngành công nghiệp truyền thông, cho phép khán giả tương tác với phương tiện truyền thông theo những cách mới và chưa từng có. Giờ đây, người dùng có thể đưa ra phản hồi, tham gia thảo luận và chia sẻ nội dung với người khác, cung cấp cho các công ty truyền thông những hiểu biết có giá trị về hành vi và sở thích của khán giả. Tuy nhiên, ảnh hưởng của các thuật toán truyền thông xã hội và khối lượng nội dung tuyệt đối có sẵn cũng dẫn đến những lo ngại về sự lan truyền của thông tin sai lệch và sự xói mòn của các tiêu chuẩn báo chí truyền thống. Các công nghệ đột phá khác như thực tế ảo và tăng cường, trí tuệ nhân tạo và công nghệ nhận dạng giọng nói cũng có tiềm năng biến đổi ngành công nghiệp truyền thông theo những cách mới và thú vị. Ví dụ, các nhà báo đã thử nghiệm các công nghệ kể chuyện nhập vai để thu hút khán giả theo những cách sáng tạo, trong khi các công cụ thu thập và phân tích tin tức do AI hỗ trợ đang cung cấp cho các phóng viên các công cụ mới để tìm và kể những câu chuyện quan trọng. Nhìn chung, ngành công nghiệp truyền thông đã chứng kiến những thay đổi đáng kể do kết quả của công nghệ đột phá. Những thay đổi này có cả tác động tích cực và tiêu cực, cung cấp cho khán giả nhiều lựa chọn và linh hoạt hơn, đồng thời làm dấy lên lo ngại về vai trò của công nghệ và sự xói mòn của các tiêu chuẩn công nghiệp truyền thống. Sẽ rất thú vị khi thấy ngành công nghiệp truyền thông tiếp tục phát triển và thích nghi với bối cảnh công nghệ thay đổi nhanh chóng này như thế nào."}</w:t>
      </w:r>
    </w:p>
    <w:p w14:paraId="77F9A581" w14:textId="77777777" w:rsidR="00FA1E3D" w:rsidRDefault="00273BDE">
      <w:r>
        <w:t>{"câu hỏi": "Kể tên ba ứng dụng phổ biến của Trí tuệ nhân tạo trong ngành chăm sóc sức khỏe.", "câu trả lời": "1. Phân tích hình ảnh y tế: AI có thể được sử dụng để phân tích nhanh chóng và chính xác các hình ảnh y tế như X-quang, CT scan và MRI để giúp phát hiện và chẩn đoán các bệnh và tình trạng khác nhau. \ n \ n2. Hỗ trợ sức khỏe ảo: Trợ lý ảo hoặc chatbot được hỗ trợ bởi AI có thể cung cấp cho mọi người lời khuyên hoặc hỗ trợ sức khỏe tức thì, giúp phân loại các mối quan tâm của bệnh nhân, trả lời các câu hỏi thường gặp và đưa ra các khuyến nghị để tìm kiếm sự chăm sóc y tế. \ n \ n3. Phân tích dự đoán: AI có thể được sử dụng để phân tích các bộ dữ liệu y tế lớn để xác định các mẫu và đưa ra dự đoán về kết quả của bệnh nhân, tiến triển bệnh và các biến chứng tiềm ẩn. Điều này có thể giúp các bác sĩ đưa ra quyết định sáng suốt hơn về điều trị và chăm sóc."}</w:t>
      </w:r>
    </w:p>
    <w:p w14:paraId="3F4F40E5" w14:textId="4A171887" w:rsidR="00FA1E3D" w:rsidRDefault="00273BDE">
      <w:r>
        <w:t>{"câu hỏi": "Xây dựng một câu bằng cách sử dụng các từ \u201cexuberant\u201d, \u201cfrivolous\u201d và \u201ccelestial\u201d.", "trả lời": "Đám đông hồ hởi nhảy múa theo điệu nhạc phù phiếm dưới bầu trời đêm mùa hè thiên thể."}</w:t>
      </w:r>
    </w:p>
    <w:sectPr w:rsidR="00FA1E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5665512">
    <w:abstractNumId w:val="8"/>
  </w:num>
  <w:num w:numId="2" w16cid:durableId="976102822">
    <w:abstractNumId w:val="6"/>
  </w:num>
  <w:num w:numId="3" w16cid:durableId="21564859">
    <w:abstractNumId w:val="5"/>
  </w:num>
  <w:num w:numId="4" w16cid:durableId="635643667">
    <w:abstractNumId w:val="4"/>
  </w:num>
  <w:num w:numId="5" w16cid:durableId="955137505">
    <w:abstractNumId w:val="7"/>
  </w:num>
  <w:num w:numId="6" w16cid:durableId="1431044576">
    <w:abstractNumId w:val="3"/>
  </w:num>
  <w:num w:numId="7" w16cid:durableId="1474325506">
    <w:abstractNumId w:val="2"/>
  </w:num>
  <w:num w:numId="8" w16cid:durableId="718018268">
    <w:abstractNumId w:val="1"/>
  </w:num>
  <w:num w:numId="9" w16cid:durableId="1230460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73BDE"/>
    <w:rsid w:val="0029639D"/>
    <w:rsid w:val="00326F90"/>
    <w:rsid w:val="008263F4"/>
    <w:rsid w:val="00AA1D8D"/>
    <w:rsid w:val="00B47730"/>
    <w:rsid w:val="00CB0664"/>
    <w:rsid w:val="00FA1E3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875281"/>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8263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45734</Words>
  <Characters>260684</Characters>
  <Application>Microsoft Office Word</Application>
  <DocSecurity>0</DocSecurity>
  <Lines>2172</Lines>
  <Paragraphs>611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305807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2023-07-21T07:40:00Z</dcterms:modified>
  <cp:category/>
</cp:coreProperties>
</file>