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D3A6" w14:textId="1345130C" w:rsidR="00773C39" w:rsidRDefault="005A60CE">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vần</w:t>
      </w:r>
      <w:proofErr w:type="spellEnd"/>
      <w:r>
        <w:t xml:space="preserve"> điệu mẫu giáo của trẻ em", "câu trả lời": "Hickory, Dickory, Dock,\nCon chuột chạy lên đồng hồ,\nĐồng hồ điểm một,\nCon chuột chạy xuống,\nHickory, Dickory, Dock.\n\nHickory, Dickory, Dock,\nCon chuột chạy lên đồng hồ,\nĐồng hồ điểm hai,\nVà anh ta bay xuống,\nHickory, Dickory, Dock.\n\nHickory, Dickory, Dock,\nCon chuột chạy lên đồng hồ,\ nĐồng hồ điểm ba,\nVà anh ta đã chạy trốn,\nHickory, Dickory, Dock.\n\nHickory, Dickory, Dock,\nCon chuột chạy lên đồng hồ,\nĐồng hồ điểm bốn,\nVà anh ta xé xuống,\nHickory, Dickory, Dock.\n\nHickory, Dickory, Dock,\nCon chuột chạy lên đồng hồ,\nĐồng hồ điểm năm,\nVà anh ta lặn,\nHickory, Dickory, Dock.\n\nHickory,  Dickory, Dock,\nCon chuột chạy lên đồng hồ,\nĐồng hồ điểm sáu,\nVà anh ta đã làm thủ thuật,\nHickory, Dickory, Dock.\n\nHickory, Dickory, Dock,\nCon chuột chạy lên đồng hồ,\nĐồng hồ điểm bảy,\nVà anh ta nhảy xuống,\nHickory, Dickory, Dock.\n\nHickory, Dickory, Dock,\nCon chuột chạy lên đồng hồ,\nĐồng hồ điểm tám,\nVà sau đó anh ta ăn,\ nHickory, Dickory, Dock.\n\nHickory, Dickory, Dock,\nCon chuột chạy lên đồng hồ,\nĐồng hồ điểm chín,\nVà anh ấy đã tỏa sáng,\nHickory, Dickory, Dock.\n\nHickory, Dickory, Dock,\nCon chuột chạy lên đồng hồ,\nĐồng hồ điểm mười,\nVà rồi một lần nữa,\nHickory, Dickory, Dock.\n\nHickory, Dickory, Dock,\nCon chuột chạy lên đồng hồ,\nĐồng hồ điểm mười một,\ nVà anh ta ngã xuống,\nHickory, Dickory, Dock.\n\nHickory, Dickory, Dock,\nCon chuột chạy lên đồng hồ,\nĐồng hồ điểm mười hai,\nVà anh ta ngã,\nHickory, Dickory, Dock.\n\nHickory, Dickory, Dock,\nCon chuột chạy lên,\nCon chuột chạy xuống,\nCon chuột đã chạy,\nTất cả qua thị trấn,\nHickory, Dickory, Dock."}</w:t>
      </w:r>
    </w:p>
    <w:p w14:paraId="09C13F48" w14:textId="77777777" w:rsidR="00773C39" w:rsidRDefault="005A60CE">
      <w:r>
        <w:t>{"câu hỏi": "Tạo ra một bản tóm tắt của đoạn văn trong vòng chưa đầy 20 từ - các nhà nghiên cứu Brazil đã phát hiện ra một loài chim đen chưa từng được biết đến trước đây trong rừng nhiệt đới Amazon. Được tìm thấy gần Rio Tapajos, loài chim đen này có một mảng lông màu hạt dẻ đặc biệt và tiếng kêu đặc biệt được mô tả là "mắng chửi". "Trả lời": "Các nhà nghiên cứu đã tìm thấy một loài chim đen mới có lông hạt dẻ độc đáo và kêu gọi trong rừng nhiệt đới Amazon."}</w:t>
      </w:r>
    </w:p>
    <w:p w14:paraId="55A55492" w14:textId="77777777" w:rsidR="00773C39" w:rsidRDefault="005A60CE">
      <w:r>
        <w:t>{"câu hỏi": "Màu lông màu hạt dẻ là gì?", "câu trả lời": "Màu lông vũ màu hạt dẻ là màu nâu đỏ, tương tự như màu của hạt dẻ chín."}</w:t>
      </w:r>
    </w:p>
    <w:p w14:paraId="42AA38D9" w14:textId="77777777" w:rsidR="00773C39" w:rsidRDefault="005A60CE">
      <w:r>
        <w:t>{"câu hỏi": "Mô tả một quốc gia có dân số hơn 100 triệu người.", "trả lời": "Một quốc gia có dân số hơn 100 triệu người là Ấn Độ. Đây là quốc gia lớn thứ bảy theo diện tích đất liền và là quốc gia đông dân thứ hai trên thế giới, với dân số hơn 1, 3 tỷ người. Ấn Độ là một quốc gia đa dạng với lịch sử và văn hóa phong phú. Nó là nơi sinh sống của những người thuộc các dân tộc, tôn giáo, ngôn ngữ và phong tục khác nhau. Đất nước này được biết đến với nền văn minh cổ đại, kiến trúc tuyệt đẹp và các địa danh mang tính biểu tượng như Taj Mahal. Ấn Độ cũng có một nền kinh tế đang phát triển nhanh chóng và là nhà sản xuất hàng đầu các sản phẩm nông nghiệp, dệt may và dược phẩm khác nhau. Mặc dù dân số đông, Ấn Độ được biết đến với lòng hiếu khách nồng hậu và sự sống động đầy màu sắc của các thành phố và làng mạc nông thôn nhộn nhịp.</w:t>
      </w:r>
    </w:p>
    <w:p w14:paraId="1753A9DC" w14:textId="77777777" w:rsidR="00773C39" w:rsidRDefault="005A60CE">
      <w:r>
        <w:t>{"câu hỏi": "Thêm năm tính từ để mô tả âm thanh của thác nước.", "trả lời": "1. Sấm sét\n2. Gầm rú\n3. Yên tĩnh\n4. Bị rơi\n5. Nhẹ nhàng"}</w:t>
      </w:r>
    </w:p>
    <w:p w14:paraId="7FA82C44" w14:textId="77777777" w:rsidR="00773C39" w:rsidRDefault="005A60CE">
      <w:r>
        <w:lastRenderedPageBreak/>
        <w:t>{"câu hỏi": "Đặc điểm của một nhà lãnh đạo giỏi là gì?", "Câu trả lời": "Có một số đặc điểm thường liên quan đến khả năng lãnh đạo giỏi. Một số trong số này bao gồm: \ n \ n1. Giao tiếp hiệu quả: Một nhà lãnh đạo giỏi có thể truyền đạt tầm nhìn, ý tưởng và kỳ vọng của họ một cách rõ ràng và hiệu quả cho người khác. Trí tuệ cảm xúc: Điều này đề cập đến khả năng hiểu và quản lý cảm xúc của chính mình cũng như cảm xúc của người khác. Một nhà lãnh đạo giỏi có thể điều hướng các mối quan hệ giữa các cá nhân với sự đồng cảm và hiểu biết. \ n \ n3. Tầm nhìn và tư duy chiến lược: Một nhà lãnh đạo giỏi có sự hiểu biết rõ ràng về mục tiêu của họ và một kế hoạch được cân nhắc kỹ lưỡng để đạt được chúng. Điều này liên quan đến việc có thể suy nghĩ chín chắn và sáng tạo để tìm ra giải pháp cho các vấn đề. \ n \ n4. Chính trực: Các nhà lãnh đạo giỏi dẫn đầu bằng ví dụ và có các tiêu chuẩn đạo đức và đạo đức mạnh mẽ. Họ trung thực, minh bạch và tự chịu trách nhiệm về hành động của mình.\n\n5. Khả năng ra quyết định: Một nhà lãnh đạo giỏi có thể cân nhắc những ưu và nhược điểm của các lựa chọn khác nhau và đưa ra quyết định sáng suốt để thúc đẩy nhóm hoặc tổ chức của họ tiến lên. \ n \ n6. Khả năng thích ứng: Các nhà lãnh đạo phải có khả năng đáp ứng với hoàn cảnh thay đổi và điều chỉnh cách tiếp cận của họ khi cần thiết. Điều này đòi hỏi sự linh hoạt, khả năng phục hồi và khả năng học hỏi từ những sai lầm. \ n \ n7. Truyền cảm hứng và động lực: Các nhà lãnh đạo giỏi có thể truyền cảm hứng và thúc đẩy người khác làm việc hướng tới một mục tiêu chung. Họ có thể tạo ra một môi trường làm việc tích cực và hấp dẫn, khuyến khích những người khác làm hết sức mình."}</w:t>
      </w:r>
    </w:p>
    <w:p w14:paraId="71B73A9D" w14:textId="77777777" w:rsidR="00773C39" w:rsidRDefault="005A60CE">
      <w:r>
        <w:t>{"question": "Bậc hai 10x^2+100x+1000 có thể được viết dưới dạng a(x+b)^2+c, trong đó a, b và c là hằng số. A+b+c là gì?", "answer": "Chúng ta muốn viết 10x^2+100x+1000 dưới dạng a(x+b)^2+c, trong đó a, b và c là hằng số. \n\nĐể làm điều này, trước tiên chúng ta tính ra hệ số đứng đầu là 10: \n\n10x^2+100x+1000 = (10)(x^2+10x+100) \n\nTiếp theo, chúng ta hoàn thành hình vuông cho bậc hai bên trong dấu ngoặc đơn bằng cách cộng và trừ (10/2)^2=25 để có được: \n\nx^2+10x+100 = (x+5)^2 + 75 \n\nBây giờ chúng ta có thể thay thế biểu thức này trở lại biểu thức ban đầu của chúng ta:  \n\n10x^2+100x+1000 = 10[(x+5)^2+75] \n\nPhân phối 10: \n\n10x^2+100x+1000 = 10(x+5)^2 + 750 \n\nNhư vậy, ta có a=10, b=5, và c=750, vậy a+b+c = 10+5+750 = 765."}</w:t>
      </w:r>
    </w:p>
    <w:p w14:paraId="1D509A70" w14:textId="77777777" w:rsidR="00773C39" w:rsidRDefault="005A60CE">
      <w:r>
        <w:t>{"question": "Tìm mệnh đề chính của câu và cung cấp các cụm từ tạo nên mệnh đề chính. - Khi mưa tạnh, mặt trời ló dạng, chim hót líu lo, và mọi người bước ra khỏi nhà của họ.", "trả lời": "Mệnh đề chính của câu là "mặt trời ló dạng, chim hót líu lo và mọi người bước ra khỏi nhà của họ.\" Mệnh đề chính này bao gồm các cụm từ "mặt trời ló dạng", "chim hót líu lo" và "mọi người bước ra khỏi nhà của họ" được nối với liên từ \"và.\""}</w:t>
      </w:r>
    </w:p>
    <w:p w14:paraId="384188D7" w14:textId="77777777" w:rsidR="00773C39" w:rsidRDefault="005A60CE">
      <w:r>
        <w:t>{"question": "Xác định loại động từ chuyển tiếp trong câu và cung cấp một ví dụ về động từ chuyển tiếp đó. - Cô phát âm đúng từ.", "trả lời": "Động từ chuyển tiếp trong câu này là \u201cpronounced.\" Nó là một động từ chuyển tiếp hành động, chỉ ra một hành động được thực hiện bởi chủ thể (Cô ấy) trên một đối tượng trực tiếp (từ). Một câu ví dụ sử dụng động từ chuyển tiếp \"pronounced\" sẽ là: Thẩm phán tuyên án sau khi bồi thẩm đoàn đưa ra phán quyết."}</w:t>
      </w:r>
    </w:p>
    <w:p w14:paraId="452B64E4" w14:textId="77777777" w:rsidR="00773C39" w:rsidRDefault="005A60CE">
      <w:r>
        <w:t xml:space="preserve">{"câu hỏi": "Tình hình của nhân vật chính đã thay đổi như thế nào sau sự kiện? - Nhân vật chính là một kẻ bị ruồng bỏ ở thị trấn nhỏ của cô ấy nhưng khi cô ấy giành chiến thắng trong </w:t>
      </w:r>
      <w:r>
        <w:lastRenderedPageBreak/>
        <w:t>sự kiện từ thiện hàng năm, mọi người bắt đầu ngưỡng mộ và tôn trọng cô ấy.", "Trả lời": "Tình hình của nhân vật chính đã thay đổi đáng kể sau khi giành chiến thắng trong sự kiện từ thiện hàng năm. Trước sự kiện này, cô là một người bị ruồng bỏ ở thị trấn nhỏ của mình và không nhận được nhiều sự quan tâm hay chấp nhận tích cực từ cộng đồng của mình. Tuy nhiên, sau chiến thắng của cô trong sự kiện từ thiện, thái độ của những người xung quanh cô đã thay đổi. Cô bắt đầu nhận được sự ngưỡng mộ và tôn trọng từ những người trước đây xa lánh cô, dẫn đến sự cải thiện rõ rệt về vị thế xã hội và các mối quan hệ trong thị trấn của cô."}</w:t>
      </w:r>
    </w:p>
    <w:p w14:paraId="2CCA4EEE" w14:textId="77777777" w:rsidR="00773C39" w:rsidRDefault="005A60CE">
      <w:r>
        <w:t>{"question": "Xác định gerund trong câu và cung cấp một ví dụ trong đó cùng một gerund xuất hiện. - Sống một mình đã trở nên khó khăn đối với cô ấy.", "Trả lời": "Gerund trong câu là \"Sống\" vì gerund là một danh từ bằng lời nói, có nguồn gốc từ một động từ nhưng có chức năng như một danh từ. Một ví dụ mà cùng một gerund sẽ xuất hiện là, "Cô ấy đã bỏ lỡ sự phấn khích khi sống ở một thành phố lớn."</w:t>
      </w:r>
    </w:p>
    <w:p w14:paraId="6842BA9A" w14:textId="77777777" w:rsidR="00773C39" w:rsidRDefault="005A60CE">
      <w:r>
        <w:t>{"câu hỏi": "Xác định hai tính từ trong câu và cung cấp một ví dụ bằng cách sử dụng mỗi tính từ. - Cô ấy rời bữa tiệc sớm cảm thấy kiệt sức và nhẹ nhõm.", "trả lời": "Hai tính từ trong câu là \"kiệt sức\" và \"nhẹ nhõm.\"\n\nVí dụ sử dụng tính từ \"kiệt sức\": Sau khi làm việc liên tục 12 giờ, anh ngã quỵ trên giường cảm thấy hoàn toàn kiệt sức.\n\nVí dụ sử dụng tính từ \"nhẹ nhõm\": Khi cô phát hiện ra rằng bài kiểm tra đã bị hoãn lại,  Cô thở ra một hơi dài, cảm thấy vô cùng nhẹ nhõm."}</w:t>
      </w:r>
    </w:p>
    <w:p w14:paraId="62FDA459" w14:textId="77777777" w:rsidR="00773C39" w:rsidRDefault="005A60CE">
      <w:r>
        <w:t>{"question": "Xác định phần tử trong câu cho thấy sự tương phản giữa hai sự vật và cung cấp một ví dụ sử dụng cùng một yếu tố. - Anh ấy muốn mua một chiếc xe hơi, nhưng anh ấy lại thiếu tiền.", "câu trả lời": "Yếu tố trong câu thể hiện sự tương phản giữa hai thứ là sự kết hợp \"chưa\". Một câu ví dụ sử dụng cùng một yếu tố là: \"Cô ấy có tất cả các bằng cấp cho công việc, nhưng cô ấy đã không nhận được nó.\""}</w:t>
      </w:r>
    </w:p>
    <w:p w14:paraId="3796D495" w14:textId="77777777" w:rsidR="00773C39" w:rsidRDefault="005A60CE">
      <w:r>
        <w:t>{"câu hỏi": "Viết lại câu bằng cách sử dụng động từ nguyên nhân và cung cấp một ví dụ tương tự. - Cô ấy khiến cha cô ấy tự hào.", "trả lời": "Cô ấy khiến cha cô ấy cảm thấy tự hào.\nVí dụ: Bằng cách kiếm điểm A thẳng trên bảng điểm của mình, cô ấy đã khiến cha cô ấy cảm thấy tự hào về sự chăm chỉ và thành công của cô ấy."}</w:t>
      </w:r>
    </w:p>
    <w:p w14:paraId="30662156" w14:textId="77777777" w:rsidR="00773C39" w:rsidRDefault="005A60CE">
      <w:r>
        <w:t xml:space="preserve">{"câu hỏi": "Lợi ích của việc sử dụng đám mây để phát triển phần mềm là gì?", "Trả lời": "Sử dụng đám mây để phát triển phần mềm có thể mang lại nhiều lợi ích, bao gồm:\n\n1. Khả năng mở rộng: Tài nguyên đám mây có thể dễ dàng được tăng hoặc giảm dựa trên nhu cầu hiện tại của dự án phát triển. Điều này cho phép nhóm phát triển có các tài nguyên cơ sở hạ tầng cần thiết mà không cần đầu tư trả trước lớn vào phần cứng. \ n \ n2. Khả năng truy cập: Đám mây cho phép các thành viên trong nhóm truy cập vào môi trường phát triển từ mọi nơi có kết nối internet. Điều này cho phép làm việc và cộng tác từ xa, giúp các thành viên trong nhóm làm việc cùng nhau dễ dàng hơn ngay cả khi họ phân tán về mặt địa lý. \ n \ n3. Tiết kiệm chi phí: Bằng cách sử dụng đám mây, các nhóm phát triển có thể tránh được chi phí trả trước lớn khi mua và thiết lập cơ sở hạ tầng của riêng họ. Thay vào đó, họ chỉ trả tiền cho các tài nguyên họ sử dụng, điều này có thể dẫn đến tiết kiệm chi phí đáng kể. \ n \ n4. Tính linh hoạt: Với các dịch vụ đám mây, các nhà phát triển có thể chọn từ nhiều nền tảng, </w:t>
      </w:r>
      <w:r>
        <w:lastRenderedPageBreak/>
        <w:t>hệ điều hành, ngôn ngữ và công cụ khác nhau. Điều này cho phép họ xây dựng và triển khai các ứng dụng trong môi trường phù hợp nhất với nhu cầu của họ, có thể tăng tốc quá trình phát triển. \ n \ n5. Bảo mật nâng cao: Các nhà cung cấp dịch vụ đám mây thường có các biện pháp bảo mật mạnh mẽ để bảo vệ dữ liệu của khách hàng. Điều này có thể giúp giảm nguy cơ vi phạm dữ liệu và các sự cố bảo mật khác có thể tốn kém và mất thời gian để giải quyết.\n\nNhìn chung, việc sử dụng đám mây để phát triển phần mềm cung cấp một cách linh hoạt, có thể mở rộng và tiết kiệm chi phí để xây dựng và triển khai các ứng dụng, đồng thời cung cấp khả năng truy cập và bảo mật nâng cao."}</w:t>
      </w:r>
    </w:p>
    <w:p w14:paraId="5919A57A" w14:textId="77777777" w:rsidR="00773C39" w:rsidRDefault="005A60CE">
      <w:r>
        <w:t>{"question": "Is \"Their\" the correct unnunciation?", "answer": "Cách phát âm đúng của \"their\" là [\u00f0\u025br] hoặc [\u00f0e\u0259r]. Nó bắt đầu với một âm \"th\" được lồng tiếng, tiếp theo là một nguyên âm tương tự như của \"air,\" và kết thúc bằng âm \"r\".</w:t>
      </w:r>
    </w:p>
    <w:p w14:paraId="47EE0CDD" w14:textId="77777777" w:rsidR="00773C39" w:rsidRDefault="005A60CE">
      <w:r>
        <w:t>{"question": "Tạo một chương trình python lấy danh sách các số nguyên và xuất ra một danh sách mới với các phần tử duy nhất của danh sách được cung cấp - [1,2,3,3,3,3,4,5]", "answer": "Đây là một chương trình Python lấy danh sách các số nguyên làm đầu vào và xuất ra một danh sách mới chỉ chứa các phần tử duy nhất của danh sách đầu vào:\n\n''python\ndef unique_list(lst):\n new_list = []\n cho mục trong lst:\n nếu mục không có trong new_list:\n            new_list.append(item)\n return new_list\n\ninput_list = [1, 2, 3, 3, 3, 4, 5]\n\nresult = unique_list(input_list)\n\nprint(result)\n'''\n\n\nKhi bạn chạy chương trình này, nó sẽ in ra danh sách sau, chỉ chứa các phần tử duy nhất của danh sách đầu vào:\n\n'''\n[1, 2, 3,  4, 5]\n'''"}</w:t>
      </w:r>
    </w:p>
    <w:p w14:paraId="1270686F" w14:textId="77777777" w:rsidR="00773C39" w:rsidRDefault="005A60CE">
      <w:r>
        <w:t xml:space="preserve">{"câu hỏi": "Cách tốt nhất để thực hiện bảo mật trên máy chủ là gì?", "Trả lời": "Có một số cách để cải thiện bảo mật trên máy chủ. Dưới đây là một số phương pháp hay nhất bạn có thể làm theo:\n\n1. Luôn cập nhật phần mềm: Đảm bảo rằng bạn đang chạy các phiên bản mới nhất của hệ điều hành, phần mềm máy chủ và bất kỳ phần mềm nào khác mà bạn đã cài đặt. Các phiên bản mới nhất sẽ chứa các bản vá bảo mật và bảo vệ mới nhất.\n\n2. Sử dụng mật khẩu mạnh: Sử dụng mật khẩu mạnh, phức tạp cho tất cả các tài khoản người dùng, đặc biệt là đối với các tài khoản đặc quyền như root hoặc admin. Tránh sử dụng mật khẩu dễ đoán hoặc phổ biến và thay đổi chúng thường xuyên. \ n \ n3. Bật xác thực hai yếu tố: Nếu có thể, hãy bật xác thực hai yếu tố (2FA) cho tất cả các tài khoản người dùng. Điều này bổ sung thêm một lớp bảo mật bằng cách yêu cầu hình thức xác minh thứ hai, chẳng hạn như tin nhắn văn bản, cuộc gọi điện thoại hoặc quét dấu vân tay. \ n \ n4. Giới hạn quyền truy cập: Chỉ cho phép truy cập vào máy chủ của bạn từ các nguồn đáng tin cậy. Điều này có thể đạt được bằng cách sử dụng một số phương pháp, bao gồm tường lửa, mạng riêng ảo (VPN) và khóa SSH. \ n \ n5. Theo dõi nhật ký và hoạt động: Thường xuyên xem lại nhật ký máy chủ để tìm hoạt động bất thường hoặc nỗ lực đăng nhập. Theo dõi chặt chẽ việc sử dụng tài nguyên để phát hiện các đột biến đột ngột có thể chỉ ra vấn đề bảo mật. \ n \ n6. Làm cứng hệ thống: Thực hiện các bước để giảm bề mặt tấn công tiềm năng của máy chủ của bạn. Điều này có thể bao gồm vô hiệu hóa các dịch vụ không sử dụng, cấu hình tường lửa và tuân theo nguyên tắc đặc quyền tối thiểu. \ n \ n7. Sao lưu dữ liệu của bạn: Thường xuyên sao lưu dữ liệu của bạn để bảo vệ chống mất dữ liệu do vi phạm bảo mật. Lưu trữ các bản sao lưu này ở một vị trí bên ngoài an toàn.\n\n8. Hãy ghi nhớ bảo mật: Cuối cùng, hãy luôn ghi nhớ bảo </w:t>
      </w:r>
      <w:r>
        <w:lastRenderedPageBreak/>
        <w:t>mật khi định cấu hình và bảo trì máy chủ của bạn. Thường xuyên đánh giá tình trạng bảo mật của bạn và thực hiện các bước để cải thiện nó.\n\nBằng cách làm theo các phương pháp hay nhất này và luôn cảnh giác, bạn có thể cải thiện đáng kể tính bảo mật của máy chủ, giảm nguy cơ bị xâm phạm và bảo vệ dữ liệu và dịch vụ mà máy chủ của bạn lưu trữ."}</w:t>
      </w:r>
    </w:p>
    <w:p w14:paraId="7D631E3F" w14:textId="77777777" w:rsidR="00773C39" w:rsidRDefault="005A60CE">
      <w:r>
        <w:t>{"câu hỏi": "Đưa ra năm mẹo để tạo trang đích hiệu quả", "câu trả lời": "1. **Có tiêu đề rõ ràng và hấp dẫn**: Tiêu đề là điều đầu tiên mà khách truy cập nhìn thấy khi họ đến trang đích của bạn. Hãy chắc chắn rằng nó rõ ràng, thu hút sự chú ý và truyền đạt giá trị của những gì bạn đang cung cấp. \n\n2. ** Sử dụng thiết kế hấp dẫn trực quan **: Thiết kế trang đích của bạn rất quan trọng trong việc tạo ấn tượng tốt đầu tiên. Sử dụng hình ảnh chất lượng cao, bố cục rõ ràng và đảm bảo rằng trang dễ điều hướng. Một trang hấp dẫn trực quan có nhiều khả năng giữ khách truy cập tham gia và khuyến khích họ thực hiện hành động. \ n \ n3. **Tạo lời kêu gọi hành động mạnh mẽ **: Lời kêu gọi hành động (CTA) là nút, biểu mẫu hoặc liên kết nhắc khách truy cập thực hiện hành động. Đảm bảo CTA của bạn nổi bật và sử dụng ngôn ngữ định hướng hành động thúc đẩy khách truy cập chuyển đổi. \ n \ n4. **Giữ trang tập trung **: Giữ nội dung trên trang đích của bạn tập trung vào một mục tiêu duy nhất. Tránh sự lộn xộn và phiền nhiễu có thể khiến khách truy cập tránh xa hành động chính mà bạn muốn họ thực hiện. \n\n5. **Tối ưu hóa cho thiết bị di động**: Nhiều người dùng sẽ truy cập trang đích của bạn từ thiết bị di động của họ, vì vậy điều quan trọng là phải đảm bảo rằng trang của bạn được tối ưu hóa cho thiết bị di động. Đảm bảo rằng nó tải nhanh và tất cả các yếu tố đều có thể dễ dàng xem và nhấp vào trên màn hình nhỏ."}</w:t>
      </w:r>
    </w:p>
    <w:p w14:paraId="5E8C525E" w14:textId="77777777" w:rsidR="00773C39" w:rsidRDefault="005A60CE">
      <w:r>
        <w:t>{"câu hỏi": "Liệt kê năm điều cần xem xét khi thiết kế trang web", "câu trả lời": "1. ** Đối tượng **: Điều quan trọng là phải ghi nhớ đối tượng mục tiêu khi thiết kế trang web. Phong cách, ngôn ngữ, giọng điệu và các tính năng đều phải được phát triển để đáp ứng nhu cầu và mong đợi của đối tượng dự định. \ n \ n2. **Mục đích**: Một mục đích được xác định rõ ràng cho trang web cũng thúc đẩy các quyết định thiết kế. Cho dù trang web có nghĩa là để bán sản phẩm, cung cấp thông tin, giải trí hoặc hoàn thành một mục tiêu khác, mục đích sẽ quyết định tính năng và chức năng nào là quan trọng. \ n \ n3. **Khả năng sử dụng**: Thiết kế thân thiện với người dùng là điều cần thiết để đảm bảo khách truy cập có trải nghiệm tích cực. Điều hướng phải trực quan, với lời kêu gọi hành động rõ ràng, thời gian tải phải nhanh và nội dung phải dễ đọc. \ n \ n4. **Hấp dẫn trực quan **: Thiết kế trực quan của một trang web có thể tạo ra tác động lớn đến sự hấp dẫn tổng thể của nó. Các nhà thiết kế nên đảm bảo xem xét các yếu tố như phối màu, lựa chọn phông chữ, bố cục và hình ảnh để tạo ra kết quả thẩm mỹ và chuyên nghiệp. \ n \ n5. **Khả năng phản hồi trên thiết bị di động **: Với sự phổ biến ngày càng tăng của các thiết bị di động, điều cần thiết là phải thiết kế một trang web cung cấp trải nghiệm người dùng tuyệt vời trên màn hình ở mọi kích cỡ. Điều này có thể liên quan đến việc sử dụng các kỹ thuật thiết kế đáp ứng để đảm bảo bố cục và nội dung thích ứng với các thiết bị khác nhau."}</w:t>
      </w:r>
    </w:p>
    <w:p w14:paraId="4840C72D" w14:textId="77777777" w:rsidR="00773C39" w:rsidRDefault="005A60CE">
      <w:r>
        <w:t xml:space="preserve">{"câu hỏi": "Tạo ra 3 phép ẩn dụ sáng tạo để mô tả âm thanh của một cơn bão sấm sét.", "Trả lời": "1. Một cơn giông bão giống như một dàn nhạc giao hưởng, với tiếng trống bass bùng nổ tượng trưng cho âm thanh của sấm sét, và những tia sét đánh vào như chũm chọe va chạm.\n2. Âm thanh của sấm sét giống như một đoàn tàu chở hàng gầm rú trên đường ray, </w:t>
      </w:r>
      <w:r>
        <w:lastRenderedPageBreak/>
        <w:t>không thể ngăn cản và mạnh mẽ trong cách tiếp cận của nó. \n3. Một cơn giông bão giống như bước chân của một người khổng lồ khổng lồ, mỗi cơn ầm ầm lại gần hơn một bước, làm rung chuyển mặt đất bằng sức mạnh của nó."}</w:t>
      </w:r>
    </w:p>
    <w:p w14:paraId="7825D9D1" w14:textId="77777777" w:rsidR="00773C39" w:rsidRDefault="005A60CE">
      <w:r>
        <w:t>{"question": "Với một sản phẩm hoặc dịch vụ, hãy giải thích lý do tại sao người tiêu dùng thích nó hơn một sản phẩm hoặc dịch vụ tương tự khác. - Netflix VS Hulu", "trả lời": "Khi nói đến cuộc chiến giữa Netflix và Hulu, người tiêu dùng có thể có những sở thích khác nhau tùy thuộc vào nhu cầu và mong muốn cá nhân của họ. Một số lý do tại sao người tiêu dùng có thể thích Netflix hơn Hulu bao gồm thư viện nội dung lớn hơn, tính khả dụng của phát trực tuyến không có quảng cáo và tập trung mạnh hơn vào lập trình gốc. Ngoài ra, Netflix có giao diện thân thiện với người dùng hơn và cung cấp nhiều tùy chọn hơn để xem ngoại tuyến. Netflix cũng có sẵn ở nhiều quốc gia hơn so với Hulu, cho phép tiếp cận toàn cầu hơn. Cuối cùng, trong khi Hulu cung cấp những lợi ích độc đáo của riêng mình và là một đối thủ cạnh tranh mạnh mẽ, nhiều người tiêu dùng có thể thích Netflix hơn do phạm vi nội dung và tùy chọn xem rộng hơn."}</w:t>
      </w:r>
    </w:p>
    <w:p w14:paraId="5F222A46" w14:textId="77777777" w:rsidR="00773C39" w:rsidRDefault="005A60CE">
      <w:r>
        <w:t>{"câu hỏi": "Tóm tắt trong một câu tại sao điều quan trọng là phải nỗ lực bảo tồn ngôn ngữ bản địa.", "trả lời": "Điều quan trọng là phải bảo tồn ngôn ngữ bản địa vì chúng có giá trị văn hóa, lịch sử và cá nhân quan trọng, và sự mất mát của chúng có thể dẫn đến sự xói mòn bản sắc và di sản của một nhóm."}</w:t>
      </w:r>
    </w:p>
    <w:p w14:paraId="3CBCA94E" w14:textId="77777777" w:rsidR="00773C39" w:rsidRDefault="005A60CE">
      <w:r>
        <w:t>{"question": "Với truy vấn của người dùng, hãy xác định ý định hoặc mục đích của câu hỏi của họ. - Làm thế nào tôi có thể tìm ra điểm tín dụng của tôi?", "câu trả lời": "Mục đích của truy vấn của người dùng là để có được thông tin hoặc hướng dẫn về cách kiểm tra hoặc xác định điểm tín dụng của họ."}</w:t>
      </w:r>
    </w:p>
    <w:p w14:paraId="2CB7E210" w14:textId="77777777" w:rsidR="00773C39" w:rsidRDefault="005A60CE">
      <w:r>
        <w:t>{"question": "Cho hai màu, tạo ra một sự kết hợp màu sắc sử dụng cả hai màu. - Tím và hồng", "trả lời": "Một sự kết hợp màu sắc sử dụng cả tím và hồng sẽ là sự pha trộn ombr\u00e9 của hai màu, với màu tím dần chuyển thành màu hồng, tạo hiệu ứng gradient đẹp. Một lựa chọn khác có thể là xen kẽ các sọc hoặc khối của hai màu, tạo ra một mô hình táo bạo và rực rỡ. Hai màu này cũng có thể được sử dụng để tạo ra một thiết kế hoa hoặc trừu tượng, trong đó các sắc thái màu tím và hồng được sử dụng để thêm chiều sâu và sự quan tâm thị giác."}</w:t>
      </w:r>
    </w:p>
    <w:p w14:paraId="256859A7" w14:textId="77777777" w:rsidR="00773C39" w:rsidRDefault="005A60CE">
      <w:r>
        <w:t xml:space="preserve">{"câu hỏi": "Kể tên ba khoảnh khắc đáng nhớ nhất trong lịch sử.", "trả lời": "1. Cuộc đổ bộ lên mặt trăng vào ngày 20/7/1969: Đây là một sự kiện đột phá trong lịch sử nhân loại, khi phi hành gia Neil Armstrong trở thành người đầu tiên đi bộ trên mặt trăng. Việc hoàn thành thành công sứ mệnh Apollo 11 đại diện cho một chiến thắng quan trọng cho Hoa Kỳ trong Cuộc đua không gian, và nó được coi là một thời điểm xác định trong tiến bộ khoa học và công nghệ. Sự sụp đổ của Bức tường Berlin vào ngày 9 tháng 11 năm 1989: Sự sụp đổ của Bức tường Berlin là một bước ngoặt trong lịch sử, tượng trưng cho sự kết thúc của Chiến tranh Lạnh và bắt đầu một kỷ nguyên mới của hy vọng và thống nhất cho Đức và thế giới. Nó đánh dấu sự sụp đổ của Bức màn sắt, đã chia cắt châu Âu trong nhiều thập kỷ, và bắt đầu một thời kỳ thay đổi sâu sắc trên lục địa châu Âu và hơn thế nữa. Vụ tấn công ngày 11/9/2001: Các cuộc tấn công khủng bố vào tòa tháp đôi Trung tâm Thương mại Thế giới ở </w:t>
      </w:r>
      <w:r>
        <w:lastRenderedPageBreak/>
        <w:t>thành phố New York và Lầu Năm Góc ở Arlington, Virginia, là những sự kiện gây chấn động thế giới và thay đổi tiến trình lịch sử. Thiệt hại về người và quy mô tàn phá là rất lớn, và các cuộc tấn công đã gây ra những hậu quả sâu rộng đối với chính trị, kinh tế và an ninh toàn cầu."}</w:t>
      </w:r>
    </w:p>
    <w:p w14:paraId="2F442D57" w14:textId="77777777" w:rsidR="00773C39" w:rsidRDefault="005A60CE">
      <w:r>
        <w:t>{"câu hỏi": "Làm thế nào bạn sẽ giải thích khái niệm trí tuệ nhân tạo cho một nhóm học sinh trung học?", "Câu trả lời": "Chà, hãy tưởng tượng nếu bạn có thể tạo ra một robot hoặc một chương trình máy tính có thể suy nghĩ, học hỏi và đưa ra quyết định như con người - đây là những gì chúng ta gọi là trí tuệ nhân tạo, hay viết tắt là AI. Đó là về việc làm cho máy móc thông minh hơn và tạo ra các hệ thống có thể hoạt động độc lập và thực hiện các nhiệm vụ thường đòi hỏi trí thông minh giống như con người, chẳng hạn như hiểu ngôn ngữ nói hoặc viết, nhận dạng đồ vật hoặc con người, chơi trò chơi hoặc giải quyết vấn đề. AI là một lĩnh vực đang phát triển nhanh chóng, với những tiến bộ mới được thực hiện mọi lúc. Thật thú vị vì nó có thể giúp cuộc sống của chúng tôi dễ dàng hơn và cho phép chúng tôi làm những việc mà chúng tôi sẽ không thể làm khác."}</w:t>
      </w:r>
    </w:p>
    <w:p w14:paraId="658C3BFE" w14:textId="77777777" w:rsidR="00773C39" w:rsidRDefault="005A60CE">
      <w:r>
        <w:t>{"câu hỏi": "Mô tả phong cách viết được sử dụng cho văn bản quy phạm pháp luật.", "trả lời": "Văn bản quy phạm pháp luật thường được viết một cách chính thức và chính xác, sử dụng thuật ngữ pháp lý chuyên ngành và tuân thủ các quy ước và định dạng cụ thể. Phong cách viết thường được đặc trưng bởi cấu trúc câu phức tạp và sử dụng giọng nói thụ động. Một trong những mục đích chính của văn bản pháp lý là cung cấp cách diễn đạt rõ ràng và rõ ràng, không để lại chỗ cho việc giải thích sai. Do đó, các tài liệu pháp lý có xu hướng chi tiết và đầy đủ, bao gồm tất cả các khía cạnh liên quan của vấn đề trong tầm tay và có tính đến tất cả các tình huống có thể xảy ra. Ngoài ra, văn bản pháp lý đòi hỏi sự chú ý tỉ mỉ đến từng chi tiết, vì ngay cả một sai lầm nhỏ nhất hoặc sự mơ hồ cũng có thể gây ra hậu quả nghiêm trọng. Các trích dẫn và tham chiếu đến luật, quy định và các trường hợp trước đây thường được sử dụng để hỗ trợ lập luận và cung cấp thẩm quyền pháp lý.\n\nTóm lại, phong cách viết được sử dụng cho các văn bản pháp luật là chính thức, chính xác và chi tiết, sử dụng thuật ngữ pháp lý chuyên ngành và tuân theo các quy ước và định dạng cụ thể."}</w:t>
      </w:r>
    </w:p>
    <w:p w14:paraId="4FE673DC" w14:textId="77777777" w:rsidR="00773C39" w:rsidRDefault="005A60CE">
      <w:r>
        <w:t xml:space="preserve">{"câu hỏi": "Tóm tắt quá trình dẫn đến kết thúc Chiến tranh Lạnh.", "câu trả lời": "Sự kết thúc của Chiến tranh Lạnh là kết quả của sự kết hợp của những biến đổi xã hội, kinh tế và chính trị, xảy ra ở cả Liên Xô và các đồng minh Đông Âu, và Hoa Kỳ và các đồng minh Tây Âu. Đó là:\n\n1. Perestroika và Glasnost: Năm 1985, nhà lãnh đạo Liên Xô Mikhail Gorbachev đã đưa ra các chính sách tự do hóa phổ biến (glasnost) và cải cách kinh tế (perestroika), được thiết kế để tiếp thêm sinh lực cho nền kinh tế và tăng cường tự do chính trị. Những cải cách này đã thúc đẩy nhu cầu cải cách và tự do lớn hơn ở Đông Âu và các nước cộng hòa Xô viết. Cuộc chạy đua vũ trang và áp lực kinh tế: Cuộc chạy đua vũ trang giữa Hoa Kỳ và Liên Xô đã gây căng thẳng tài chính phi thường cho nền kinh tế Liên Xô. Tổng thống Reagan đã tăng cường xây dựng quân đội tích cực, bao gồm Sáng kiến Phòng thủ Chiến lược (SDI), đã làm tăng thêm áp lực. Những áp lực kinh tế này đã đẩy nhanh nhu cầu cải cách bên trong Liên Xô. Các phong trào độc lập ở Đông Âu: Đến năm 1989, người dân trên khắp Đông Âu đã đòi hỏi tự do chính trị và cơ hội kinh tế lớn hơn. Các phong trào cải cách đã được tổ chức, trong đó đáng chú ý nhất là phong trào Đoàn kết ở Ba Lan. Đến cuối năm 1989, các chính </w:t>
      </w:r>
      <w:r>
        <w:lastRenderedPageBreak/>
        <w:t>phủ cộng sản ở Ba Lan, Hungary, Đông Đức, Tiệp Khắc, Bulgaria và Romania đã sụp đổ. Sự sụp đổ của Bức tường Berlin: Tháng 11 năm 1989, Bức tường Berlin được mở ra, thống nhất Đông và Tây Đức. Sự kiện này tượng trưng cho sự kết thúc của Chiến tranh Lạnh và sự thất bại của hệ thống Xô viết. Bản thân Liên Xô bắt đầu tan rã khi các nước cộng hòa tìm kiếm quyền tự trị lớn hơn. Vào tháng 12 năm 1991, Liên Xô bị giải thể và Cộng đồng các quốc gia độc lập được thành lập thay thế. Tóm lại, những yếu tố khác nhau này đã góp phần vào sự kết thúc của Chiến tranh Lạnh, được đặc trưng bởi sự sụp đổ của Liên Xô và các đồng minh, và sự xuất hiện của một trật tự thế giới mới.</w:t>
      </w:r>
    </w:p>
    <w:p w14:paraId="56F7B109" w14:textId="77777777" w:rsidR="00773C39" w:rsidRDefault="005A60CE">
      <w:r>
        <w:t>{"question": "Dán nhãn xem một câu nhập liệu là đúng hay sai. - Quạ là động vật sống về đêm.", "trả lời": "Sai."}</w:t>
      </w:r>
    </w:p>
    <w:p w14:paraId="774F989B" w14:textId="77777777" w:rsidR="00773C39" w:rsidRDefault="005A60CE">
      <w:r>
        <w:t>{"câu hỏi": "Hãy cho tôi biết hệ thống tiêu hóa hoạt động như thế nào.", "Trả lời": "Hệ thống tiêu hóa là một nhóm các cơ quan làm việc cùng nhau để chuyển đổi thức ăn thành năng lượng và chất dinh dưỡng mà cơ thể có thể sử dụng. Khi bạn ăn, thức ăn đi qua miệng, nơi nó bị phá vỡ bằng cách nhai và trộn với nước bọt để tạo thành một khối mềm gọi là bolus. Bolus sau đó đi xuống thực quản và vào dạ dày thông qua một quá trình được gọi là nhu động, đó là sự co bóp nhịp nhàng và thư giãn của các cơ thực quản. \ n \ nKhi vào dạ dày, bolus được trộn với dịch dạ dày, có chứa enzyme và axit hydrochloric giúp phá vỡ thức ăn. Bolus sau đó được biến thành một chất lỏng gọi là chyme và đi vào ruột non. \ n \ n Ruột non là nơi hầu hết các chất dinh dưỡng từ thức ăn được hấp thụ vào máu. Các bức tường của ruột non chứa các hình chiếu giống như ngón tay nhỏ gọi là nhung mao, làm tăng diện tích bề mặt để hấp thụ. Chyme được trộn với các enzyme bổ sung và dịch tiết từ tuyến tụy, gan và túi mật để tiếp tục phá vỡ thức ăn. Các chất thải còn lại di chuyển vào ruột già, nơi nước và chất điện giải được tái hấp thu, và chất thải rắn còn lại được nén thành phân. Phân sau đó được lưu trữ trong trực tràng cho đến khi chúng bị trục xuất khỏi cơ thể qua hậu môn trong quá trình đại tiện. Nhìn chung, hệ thống tiêu hóa đóng một vai trò quan trọng trong việc phá vỡ thức ăn chúng ta ăn thành chất dinh dưỡng và năng lượng mà cơ thể chúng ta cần để hoạt động."}</w:t>
      </w:r>
    </w:p>
    <w:p w14:paraId="439E798E" w14:textId="77777777" w:rsidR="00773C39" w:rsidRDefault="005A60CE">
      <w:r>
        <w:t>{"câu hỏi": "Giải thích khái niệm lên men bia.", "trả lời": "Lên men bia là quá trình chuyển đổi đường trong wort (bia chưa lên men) thành rượu và carbon dioxide (CO2) thông qua quá trình chuyển hóa men. Quá trình này còn được gọi là quá trình lên men rượu và là bước quan trọng trong quá trình sản xuất bia. Trong quá trình lên men, nấm men tiêu thụ đường trong vỏ cây và thông qua một loạt các phản ứng hóa học, tạo ra ethanol (rượu) và CO2 làm chất thải. CO2 được tạo ra trong quá trình lên men được giải phóng từ máy lên men, trong khi rượu vẫn còn trong bia, tạo cho bia hàm lượng cồn của nó. \ n \ n Loại men được sử dụng, nhiệt độ lên men và thời gian lên men đều có tác động đến hương vị và mùi thơm cuối cùng của bia. Các nhà sản xuất bia kiểm soát cẩn thận các biến này để tạo ra kiểu bia mong muốn. Quá trình lên men thường mất một đến hai tuần, nhưng có thể thay đổi tùy thuộc vào kiểu bia và điều kiện lên men. Sau khi quá trình lên men hoàn tất, các tế bào nấm men lắng xuống đáy máy lên men hoặc được lọc ra, để lại bia trong. Nhìn chung, quá trình lên men là một quá trình quan trọng và phức tạp trong sản xuất bia, trong đó các đặc tính của sản phẩm cuối cùng được định hình bởi tác động của men lên đường trong vỏ."}</w:t>
      </w:r>
    </w:p>
    <w:p w14:paraId="31AA112E" w14:textId="77777777" w:rsidR="00773C39" w:rsidRDefault="005A60CE">
      <w:r>
        <w:lastRenderedPageBreak/>
        <w:t>{"câu hỏi": "Mô tả chi tiết về trải nghiệm của một người trong bảo tàng. - Cathy đến thăm một bảo tàng nghệ thuật.", "trả lời": "Cathy đã đến thăm một bảo tàng nghệ thuật và có một trải nghiệm tuyệt vời. Khi cô bước qua cánh cửa của bảo tàng, cô được chào đón bởi âm thanh của âm nhạc cổ điển nhẹ nhàng và cảnh tượng của những bức tranh và tác phẩm điêu khắc tuyệt đẹp. Cô lang thang qua các phòng trưng bày, chiêm ngưỡng những nét vẽ và màu sắc phức tạp của các bức tranh, và những đường cong và chi tiết mượt mà của các tác phẩm điêu khắc. \n\n\nKhi cô bước đi, cô dừng lại để đọc các thẻ thông tin khác nhau đi kèm với mỗi tác phẩm, tìm hiểu lịch sử và câu chuyện đằng sau mỗi tác phẩm nghệ thuật. Cô cũng rất thích các cuộc triển lãm tương tác cho phép cô tìm hiểu thêm về nghệ thuật và nghệ sĩ. Bầu không khí của bảo tàng yên bình và thanh bình, cho phép cô đánh giá đầy đủ vẻ đẹp và sự thành thạo của nghệ thuật xung quanh mình. Sau khi dành vài giờ trong bảo tàng, Cathy rời đi với cảm giác được truyền cảm hứng và thỏa mãn. Trải nghiệm này đã cho cô ấy một sự đánh giá sâu sắc hơn về nghệ thuật, và cô ấy cảm thấy biết ơn vì đã có một cơ hội tuyệt vời như vậy."}</w:t>
      </w:r>
    </w:p>
    <w:p w14:paraId="6461EE52" w14:textId="77777777" w:rsidR="00773C39" w:rsidRDefault="005A60CE">
      <w:r>
        <w:t>{"câu hỏi": "Mô tả một phản ứng hóa học.", "trả lời": "Phản ứng hóa học là một quá trình trong đó các chất, được gọi là chất phản ứng, được chuyển thành các chất mới, được gọi là sản phẩm. Sự biến đổi này liên quan đến việc phá vỡ và hình thành các liên kết hóa học giữa các nguyên tử, dẫn đến sự sắp xếp lại các nguyên tử và thay đổi tính chất hóa học của các chất liên quan. Một ví dụ rất phổ biến của phản ứng hóa học là đốt cháy khí mêtan trong không khí, còn được gọi là quá trình đốt cháy. Trong phản ứng này, metan, một loại khí hydrocarbon, phản ứng với oxy, là chất oxy hóa, để tạo ra carbon dioxide, hơi nước và nhiệt. Phương trình hóa học cho phản ứng này có thể được viết là:\n\nCH4 + 2O2 \u2192 CO2 + 2H2O\n\nTrong phương trình này, CH4 đại diện cho một phân tử metan, O2 đại diện cho một phân tử oxy, CO2 đại diện cho một phân tử carbon dioxide và H2O đại diện cho một phân tử nước. Các hệ số ở phía trước các công thức hóa học cho biết số lượng phân tử của mỗi chất liên quan đến phản ứng. \ n \ n Phản ứng tiến hành bằng cách phá vỡ các liên kết carbon-hydro trong metan và liên kết oxy-oxy trong oxy. Carbon sau đó tạo thành một liên kết mới với hai nguyên tử oxy, tạo ra carbon dioxide, trong khi hydro hình thành liên kết mới với oxy, tạo ra nước. Phản ứng này giải phóng một lượng nhiệt lớn và tỏa nhiệt cao. Điều này là do các liên kết trong các sản phẩm mạnh hơn các liên kết trong các chất phản ứng, dẫn đến trạng thái năng lượng tổng thể thấp hơn cho hệ thống. \ n \ n Phản ứng hóa học có thể liên quan đến chất rắn, chất lỏng, khí hoặc sự kết hợp của các trạng thái vật chất này. Chúng có thể xảy ra một cách tự nhiên hoặc được kích hoạt bởi một nguồn năng lượng bên ngoài, chẳng hạn như nhiệt, ánh sáng hoặc điện. Chúng cũng có thể khác nhau về tốc độ, với một số phản ứng diễn ra rất nhanh trong khi những phản ứng khác mất nhiều thời gian để hoàn thành. Nghiên cứu về các phản ứng hóa học là một lĩnh vực quan trọng trong hóa học, và hiểu các nguyên tắc đằng sau các phản ứng này là điều cần thiết để dự đoán hành vi của các hệ thống hóa học và để phát triển các vật liệu mới, dược phẩm và các quy trình công nghiệp.</w:t>
      </w:r>
    </w:p>
    <w:p w14:paraId="1C00AD1D" w14:textId="77777777" w:rsidR="00773C39" w:rsidRDefault="005A60CE">
      <w:r>
        <w:t xml:space="preserve">{"câu hỏi": "Giải thích áp suất không khí ảnh hưởng đến hành vi của con người như thế nào.", "Trả lời": "Áp suất không khí là trọng lượng của bầu khí quyển đè xuống Trái đất. Nó có thể dao động do thay đổi thời tiết, độ cao và nhiệt độ. Những thay đổi áp suất không khí </w:t>
      </w:r>
      <w:r>
        <w:lastRenderedPageBreak/>
        <w:t>này có thể có tác động đến sức khỏe thể chất và tinh thần của chúng ta, cuối cùng có thể ảnh hưởng đến hành vi của chúng ta. Một khía cạnh trong đó áp suất không khí có thể ảnh hưởng đến hành vi của con người là thông qua những thay đổi trong tâm trạng. Ví dụ, áp suất không khí thấp thường liên quan đến thời tiết nhiều mây, u ám, có thể ảm đạm và mang lại cảm giác buồn bã hoặc trầm cảm ở một số người. Mặt khác, các hệ thống áp suất cao hơn đẩy đi những đám mây và tạo ra bầu trời quang đãng thường liên quan đến cảm giác hạnh phúc và hài lòng. Áp suất không khí cũng có thể có tác động đến hoạt động thể chất. Thay đổi áp suất không khí có thể dẫn đến bệnh núi cấp tính, là kết quả của áp suất không khí thấp ở độ cao lớn. Tình trạng này có thể gây mệt mỏi, đau đầu và buồn nôn, có thể chuyển thành giảm hoạt động thể chất và thay đổi hành vi. \ n \ n \ n Thay đổi áp suất khí áp cũng có thể làm trầm trọng thêm một số tình trạng y tế như chứng đau nửa đầu, đau khớp và viêm khớp. Cơn đau và sự khó chịu này có thể ảnh hưởng đến tâm trạng, mức năng lượng và hành vi tổng thể của một người. Tóm lại, những thay đổi về áp suất không khí có thể góp phần thay đổi tâm trạng, hoạt động thể chất và sức khỏe, cuối cùng ảnh hưởng đến hành vi của con người."}</w:t>
      </w:r>
    </w:p>
    <w:p w14:paraId="60FDE589" w14:textId="77777777" w:rsidR="00773C39" w:rsidRDefault="005A60CE">
      <w:r>
        <w:t xml:space="preserve">{"câu hỏi": "Mô tả công nghệ đã thay đổi như thế nào trong thập kỷ qua.", "Trả lời": "Công nghệ đã phát triển với tốc độ chưa từng có trong thập kỷ qua, mang lại những thay đổi đáng kể trong hầu hết các lĩnh vực của cuộc sống của chúng ta. Dưới đây là một số cách chính mà công nghệ đã phát triển trong giai đoạn này: \ n \ n1. Thiết bị di động: Điện thoại thông minh đã trở thành phương tiện liên lạc và truy cập internet chính cho hàng tỷ người. Các thiết bị di động đã phát triển với tốc độ nhanh chóng, trở nên nhanh hơn, mạnh mẽ hơn và thân thiện với người dùng hơn. Kích thước màn hình đã tăng lên và các thiết bị đã trở nên linh hoạt hơn với các tính năng như chống nước và bụi. \ n \ n2. Internet: Internet đã thay đổi đáng kể trong thập kỷ qua. Với sự ra đời của mạng 4G và 5G, tốc độ internet đã trở nên nhanh hơn nhiều, cho phép một cấp độ kết nối hoàn toàn mới. Sự gia tăng của Internet of Things (IoT) đã thúc đẩy sự phát triển của các thiết bị được kết nối với nhau, làm cho ngôi nhà và thành phố của chúng ta thông minh hơn. \ n \ n3. Phương tiện truyền thông xã hội: Phương tiện truyền thông xã hội đã phát triển theo cấp số nhân trong thập kỷ qua, với các nền tảng như Facebook, Youtube và Twitter trở thành không thể thiếu trong cuộc sống hàng ngày của chúng ta. Sự gia tăng của các nền tảng mới như Instagram, Tiktok và Snapchat đã thay đổi đáng kể cách chúng ta giao tiếp, tiêu thụ thông tin và tương tác với nhau trực tuyến. \ n \ n4. Điện toán đám mây: Điện toán đám mây đã cách mạng hóa cách thức hoạt động của các doanh nghiệp, cho phép phát triển các tài nguyên điện toán theo yêu cầu, có thể mở rộng. Điều này đã dẫn đến sự xuất hiện của các dịch vụ dựa trên đám mây hiệu quả hơn, rẻ hơn và dễ tiếp cận hơn đối với các tổ chức thuộc mọi quy mô. \ n \ n5. Trí tuệ nhân tạo: AI đã chứng kiến những tiến bộ to lớn trong thập kỷ qua. Với sự phát triển của học máy, học sâu và xử lý ngôn ngữ tự nhiên, AI ngày càng trở nên tinh vi, cho phép nó giải quyết một loạt các nhiệm vụ, từ nhận dạng giọng nói đến phân tích hình ảnh. Nhà thông minh: Thập kỷ qua đã chứng kiến những tiến bộ đáng kể trong việc phát triển công nghệ nhà thông minh. Với việc áp dụng các thiết bị gia đình thông minh như bộ điều nhiệt thông minh, ánh sáng thông minh và các thiết bị thông minh, các ngôi nhà đã trở nên hiệu quả hơn, chức năng và thân thiện với người dùng hơn. Tóm lại, công nghệ đã phát triển đáng kể trong thập kỷ qua, cách mạng hóa mọi thứ từ cách chúng ta giao tiếp và truy cập thông tin đến cách chúng ta sống và </w:t>
      </w:r>
      <w:r>
        <w:lastRenderedPageBreak/>
        <w:t>làm việc. Những tiến bộ này được thiết lập để tiếp tục, hứa hẹn những phát triển thú vị hơn nữa trong những năm tới."}</w:t>
      </w:r>
    </w:p>
    <w:p w14:paraId="075B94DC" w14:textId="77777777" w:rsidR="00773C39" w:rsidRDefault="005A60CE">
      <w:r>
        <w:t>{"câu hỏi": "Tạo một ví dụ về khảo sát để đánh giá sự hài lòng của khách hàng.", "câu trả lời": "Chào mừng bạn đến với Khảo sát sự hài lòng của khách hàng của chúng tôi!\n\nMục tiêu của chúng tôi là liên tục cải tiến các sản phẩm và dịch vụ của chúng tôi để đáp ứng nhu cầu của bạn. Vui lòng dành vài phút để hoàn thành khảo sát này và chia sẻ suy nghĩ của bạn với chúng tôi. Phản hồi của bạn rất quan trọng đối với chúng tôi và sẽ được sử dụng để cải thiện dịch vụ của chúng tôi.\n\n1. Bạn có thường xuyên sử dụng các sản phẩm / dịch vụ của chúng tôi không?\n- Hàng ngày\n- Hàng tuần\n- Hàng tháng\n- Hiếm khi\n- Không bao giờ\n\n2. Bạn đánh giá chất lượng tổng thể của các sản phẩm / dịch vụ của chúng tôi như thế nào?\n- Xuất sắc\n- Tốt\n- Trung bình\n- Kém\n- Rất kém\n\n3. Bạn hài lòng đến mức nào với giá trị đồng tiền của các sản phẩm / dịch vụ của chúng tôi?\n- Rất hài lòng\n- Hài lòng\n- Trung lập\n- Không hài lòng\n- Rất không hài lòng\n\n4. Làm thế nào dễ dàng để tìm thấy những gì bạn đang tìm kiếm trên trang web của chúng tôi hoặc trong cửa hàng của chúng tôi?\n- Rất dễ\n- Dễ dàng\n- Trung lập\n- Khó\n- Rất khó\n\n5. Có bao nhiêu khả năng bạn giới thiệu sản phẩm / dịch vụ của chúng tôi cho bạn bè hoặc đồng nghiệp?\n- Rất có khả năng\n- Có khả năng\n- Trung lập\n- Không có khả năng\n- Rất khó xảy ra\n\n6. Bạn đánh giá mức độ dịch vụ khách hàng mà bạn nhận được từ chúng tôi như thế nào?\n- Xuất sắc\n- Tốt\n- Trung bình\n- Kém\n- Rất kém\n\n7. Có điều gì bạn muốn chia sẻ với chúng tôi về cách chúng tôi có thể cải thiện sản phẩm / dịch vụ của mình không? \ n \ n Cảm ơn bạn đã dành thời gian để hoàn thành khảo sát của chúng tôi. Phản hồi của bạn được đánh giá rất cao."}</w:t>
      </w:r>
    </w:p>
    <w:p w14:paraId="5F6A7876" w14:textId="77777777" w:rsidR="00773C39" w:rsidRDefault="005A60CE">
      <w:r>
        <w:t>{"câu hỏi": "Tóm tắt bài viết \"Lợi ích của hoạt động tình nguyện\" trong một câu. - Bài viết "Lợi ích của hoạt động tình nguyện" thảo luận về nhiều tác động tích cực của việc tham gia vào công việc tình nguyện.", "trả lời": "Bài viết \"Lợi ích của hoạt động tình nguyện" nêu bật nhiều tác động tích cực từ việc tham gia vào công việc tình nguyện."}</w:t>
      </w:r>
    </w:p>
    <w:p w14:paraId="129C3E15" w14:textId="77777777" w:rsidR="00773C39" w:rsidRDefault="005A60CE">
      <w:r>
        <w:t>{"câu hỏi": "Cảnh quan Úc khác với cảnh quan ở Canada như thế nào?", "câu trả lời": "Cảnh quan Úc và Canada rất khác nhau, do vị trí địa lý, lịch sử địa chất và khí hậu độc đáo của chúng.\n\nÚc là một quốc gia rộng lớn, chủ yếu là khô cằn, với nhiều cảnh quan đa dạng, từ các sa mạc rộng lớn của nội địa đến các khu rừng mưa nhiệt đới ở phía bắc,  và các khu rừng ôn đới và đồng cỏ ở phía nam. Đất nước này cũng có địa hình độc đáo như Uluru, một khối đá sa thạch khổng lồ, cũng như Rạn san hô Great Barrier, hệ thống rạn san hô lớn nhất thế giới. Một trong những đặc điểm xác định của cảnh quan Úc là sự bằng phẳng của nó - phần lớn nội thất được đặc trưng bởi những đồng bằng rộng lớn, lăn tăn. Ngược lại, Canada là một đất nước của núi, rừng và đồng bằng, với một loạt các vùng khí hậu, bao gồm Bắc Cực, Boreal và ôn đới. Đây là quốc gia lớn thứ hai trên thế giới về diện tích đất và có cảnh quan vô cùng đa dạng, từ các lãnh nguyên băng giá của Bắc Cực đến những đỉnh núi phủ tuyết gồ ghề của Rockies, những khu rừng phương bắc rộng lớn, thảo nguyên lăn và bờ biển đá, rừng của Đại Tây Dương. Tóm lại, cả Úc và Canada đều có cảnh quan độc đáo và đa dạng, được định hình bởi địa lý, địa chất và khí hậu, nhưng chúng khác nhau đáng kể về địa hình, với Úc chủ yếu bằng phẳng và khô cằn, và Canada có nhiều núi và rừng hơn.</w:t>
      </w:r>
    </w:p>
    <w:p w14:paraId="0F065EBC" w14:textId="77777777" w:rsidR="00773C39" w:rsidRDefault="005A60CE">
      <w:r>
        <w:lastRenderedPageBreak/>
        <w:t>{"question": "Tạo danh sách ba câu hỏi phỏng vấn cho công việc Kỹ sư phần mềm.", "trả lời": "Dưới đây là ba câu hỏi phỏng vấn có thể được sử dụng cho công việc Kỹ sư phần mềm:\n\n1. Bạn có thể mô tả kinh nghiệm của bạn với các hệ thống kiểm soát phiên bản và cách bạn đã sử dụng chúng trong các dự án trước đây của bạn? \ n \ n2. Làm thế nào để bạn tiếp cận giải quyết vấn đề, đặc biệt là khi bạn gặp phải một thách thức kỹ thuật khó khăn? \ n \ n3. Bạn có thể cho chúng tôi biết về một thời gian khi bạn phải truyền đạt một khái niệm kỹ thuật cho một đồng đội hoặc khách hàng không có nền tảng kỹ thuật vững chắc? Cậu đã giải thích khái niệm này cho họ như thế nào?"}</w:t>
      </w:r>
    </w:p>
    <w:p w14:paraId="026D0122" w14:textId="77777777" w:rsidR="00773C39" w:rsidRDefault="005A60CE">
      <w:r>
        <w:t>{"question": "Tìm nguồn liên quan từ danh sách được cung cấp. - Cần ủng hộ tuyên bố rằng Hiến pháp Hoa Kỳ là hiến pháp đầu tiên trên thế giới. \n\nNguồn có thể: \n\nA) Luật Anh từ thế kỷ 16 \nB) Hiến pháp Hoa Kỳ từ thế kỷ 18 \nC) Hiến pháp Pháp từ thế kỷ 20", "trả lời": "Nguồn liên quan để hỗ trợ cho tuyên bố rằng Hiến pháp Hoa Kỳ là hiến pháp đầu tiên trên thế giới là nguồn (B) Hiến pháp Hoa Kỳ từ thế kỷ 18."}</w:t>
      </w:r>
    </w:p>
    <w:p w14:paraId="2AD1169F" w14:textId="77777777" w:rsidR="00773C39" w:rsidRDefault="005A60CE">
      <w:r>
        <w:t>{"câu hỏi": "Giải thích ý nghĩa của cụm từ \"bạn gặt những gì bạn gieo".", "câu trả lời": "Cụm từ \"bạn gặt những gì bạn gieo" là một câu tục ngữ có nghĩa là hành động của bạn sẽ có hậu quả, và những hậu quả đó sẽ tương ứng với bản chất của hành động của bạn. Cũng giống như trong nông nghiệp, nơi người ta gieo hạt và sau đó thu hoạch mùa màng, trong cuộc sống, cụm từ "bạn gặt hái những gì bạn gieo" ngụ ý rằng những lựa chọn và hành động mà người ta thực hiện thường sẽ quyết định kết quả mà người ta trải nghiệm. Nếu một người gieo những điều tích cực như lòng tốt, làm việc chăm chỉ hoặc trung thực, họ có thể sẽ gặt hái được kết quả tích cực, chẳng hạn như các mối quan hệ mạnh mẽ, thành công và tôn trọng. Ngược lại, nếu một người gieo những điều tiêu cực như lười biếng, lừa dối hoặc tức giận, họ có thể gặt hái những kết quả tiêu cực, chẳng hạn như thất bại hoặc các mối quan hệ căng thẳng. Nhìn chung, cụm từ này nhắc nhở chúng ta rằng chúng ta phải chịu trách nhiệm về hành động của mình và chúng ta phải chấp nhận hậu quả, dù tốt hay xấu, đến từ những lựa chọn của chúng ta."}</w:t>
      </w:r>
    </w:p>
    <w:p w14:paraId="325D9E1E" w14:textId="77777777" w:rsidR="00773C39" w:rsidRDefault="005A60CE">
      <w:r>
        <w:t>{"câu hỏi": "Kể tên năm lợi ích của học máy.", "câu trả lời": "1. Cải thiện độ chính xác: Các thuật toán học máy có thể phân tích các tập dữ liệu lớn và phức tạp để xác định các mẫu và đưa ra dự đoán hoặc quyết định chính xác hơn. \ n \ n2. Xử lý dữ liệu hiệu quả: Học máy tự động hóa việc xử lý dữ liệu, cho phép phân tích nhanh hơn và sử dụng tài nguyên hiệu quả hơn. Khả năng thích ứng nâng cao: Các thuật toán học máy có thể học và thích ứng với dữ liệu mới và có thể thay đổi hành vi của chúng dựa trên kết quả, nâng cao khả năng của chúng để cung cấp kết quả chính xác. \ n \ n4. Cá nhân hóa: Học máy có thể được sử dụng để phân tích hành vi của người dùng và điều chỉnh trải nghiệm cho từng người dùng, dẫn đến trải nghiệm được cá nhân hóa hơn. \ n \ n5. Tiết kiệm chi phí: Bằng cách tự động hóa các tác vụ đòi hỏi nhiều lao động và đưa ra dự đoán chính xác hơn, machine learning có thể giảm đáng kể chi phí xử lý dữ liệu và ra quyết định."}</w:t>
      </w:r>
    </w:p>
    <w:p w14:paraId="4C87B2E6" w14:textId="77777777" w:rsidR="00773C39" w:rsidRDefault="005A60CE">
      <w:r>
        <w:t xml:space="preserve">{"question": "Tạo văn bản tóm tắt thông tin được cung cấp. - Công việc đòi hỏi khả năng trở thành một người chơi nhóm, kỹ năng giao tiếp và giao tiếp tuyệt vời, kỹ năng giải quyết vấn đề mạnh mẽ và kinh nghiệm đã được chứng minh trong điều phối dự án.", "câu trả lời": </w:t>
      </w:r>
      <w:r>
        <w:lastRenderedPageBreak/>
        <w:t>"Công việc đòi hỏi kỹ năng làm việc nhóm, giao tiếp, giao tiếp và giải quyết vấn đề tuyệt vời, cũng như kinh nghiệm điều phối dự án."}</w:t>
      </w:r>
    </w:p>
    <w:p w14:paraId="0CE6FEC5" w14:textId="77777777" w:rsidR="00773C39" w:rsidRDefault="005A60CE">
      <w:r>
        <w:t>{"question": "Mô tả cách kịch bản nhất định có thể được cải thiện. - Một nhóm bị mắc kẹt trong một lối mòn, làm việc trên các dự án tương tự với ít đổi mới.", "trả lời": "Tình hình của nhóm bị mắc kẹt trong một lối mòn và thiếu đổi mới có thể được cải thiện thông qua việc thực hiện một số chiến lược. Một cách để tiếp cận vấn đề này là khuyến khích và tổ chức các buổi động não thường xuyên để tạo ra những ý tưởng mới hoặc tìm ra một quan điểm mới về các dự án hiện có. Nhóm cũng có thể hưởng lợi từ việc cộng tác với các nhóm khác hoặc mang lại nhiều chuyên môn bên ngoài đa dạng cho những quan điểm mới mẻ. Thử các cách tiếp cận, công nghệ hoặc phương pháp mới bên ngoài vùng thoải mái của nhóm cũng có thể kích thích sự sáng tạo và đổi mới. Ngoài ra, cung cấp cơ hội phát triển chuyên môn, tham dự các hội nghị hoặc hội thảo, có thể giúp các thành viên trong nhóm luôn cập nhật và truyền cảm hứng. Cuối cùng, một cách khác để khơi dậy sự sáng tạo là nghỉ ngơi, lùi lại khỏi công việc và khuyến khích các hoạt động thúc đẩy cảm hứng, chẳng hạn như khám phá môi trường mới hoặc tham gia vào các hoạt động xây dựng đội ngũ."}</w:t>
      </w:r>
    </w:p>
    <w:p w14:paraId="14C87D8C" w14:textId="77777777" w:rsidR="00773C39" w:rsidRDefault="005A60CE">
      <w:r>
        <w:t>{"question": "Tạo một từ có vần với \"bee\".", "answer": "Tree"}</w:t>
      </w:r>
    </w:p>
    <w:p w14:paraId="6A851D41" w14:textId="77777777" w:rsidR="00773C39" w:rsidRDefault="005A60CE">
      <w:r>
        <w:t>{"question": "Dịch câu \"Ich bin m\u00fcde\" sang tiếng Anh.", "answer": "Câu \"Ich bin m\u00fcde\" dịch thành \"I am tired\" trong tiếng Anh."}</w:t>
      </w:r>
    </w:p>
    <w:p w14:paraId="0FC025B3" w14:textId="77777777" w:rsidR="00773C39" w:rsidRDefault="005A60CE">
      <w:r>
        <w:t>{"câu hỏi": "Mô tả một tình huống mà cụm từ \u201cĐiều này cũng sẽ vượt qua\u201d.", "trả lời": "Một trong những tình huống mà cụm từ "Điều này cũng sẽ qua\" được áp dụng là khi ai đó đang trải qua một trải nghiệm đặc biệt khó khăn và đau đớn. Ví dụ, nó có thể là sự mất mát của một người thân yêu, một cuộc chia tay, một thất bại, hoặc thậm chí là một căn bệnh. Tại thời điểm đó, có vẻ như cuộc sống của họ đang sụp đổ và không có lý do gì để tiếp tục. Tuy nhiên, cụm từ "Điều này cũng sẽ qua" như một lời nhắc nhở rằng ngay cả những thời điểm khó khăn nhất cũng chỉ là tạm thời. Cuối cùng, cơn đau sẽ giảm bớt, vết thương sẽ lành và người đó sẽ tìm cách tiến về phía trước. Về bản chất, nó mang lại hy vọng và sự khích lệ rằng cho dù mọi thứ có vẻ khó khăn như thế nào vào lúc này, nó sẽ không kéo dài mãi mãi, và mọi thứ sẽ trở nên tốt hơn theo thời gian."}</w:t>
      </w:r>
    </w:p>
    <w:p w14:paraId="59730AC2" w14:textId="77777777" w:rsidR="00773C39" w:rsidRDefault="005A60CE">
      <w:r>
        <w:t>{"question": "Điểm giữa của đoạn thẳng nằm ở (1, -2). Nếu một trong các điểm cuối là (4, 5), điểm cuối còn lại là gì? Thể hiện câu trả lời của bạn dưới dạng một cặp có thứ tự.", "câu trả lời": "Để tìm điểm cuối khác của đoạn thẳng, chúng ta có thể sử dụng thực tế là điểm giữa nằm ở (1, -2), có nghĩa là tọa độ x và tọa độ y của điểm giữa lần lượt là trung bình cộng của tọa độ x và tọa độ y của các điểm cuối. Sử dụng thông tin này cùng với một điểm cuối (4,5), chúng ta có thể tìm thấy điểm cuối khác là (-2,-9). Do đó, hai điểm cuối của đoạn thẳng là (4,5) và (-2,-9)."}</w:t>
      </w:r>
    </w:p>
    <w:p w14:paraId="2D70A04D" w14:textId="77777777" w:rsidR="00773C39" w:rsidRDefault="005A60CE">
      <w:r>
        <w:t>{"câu hỏi": "Sửa câu cho đúng ngữ pháp:\n\nGiáo viên của tôi nói rằng tôi đang cải thiện", "trả lời": "Giáo viên của tôi nói rằng tôi đang tiến bộ."}</w:t>
      </w:r>
    </w:p>
    <w:p w14:paraId="54C26C0F" w14:textId="77777777" w:rsidR="00773C39" w:rsidRDefault="005A60CE">
      <w:r>
        <w:t xml:space="preserve">{"câu hỏi": "Hãy cho tôi biết hai tính năng của một chiếc xe đáng tin cậy.", "câu trả lời": "Hai tính năng chính của một chiếc xe đáng tin cậy là:\n\n1. Hiệu suất đáng tin cậy: Một chiếc xe </w:t>
      </w:r>
      <w:r>
        <w:lastRenderedPageBreak/>
        <w:t>đáng tin cậy là một chiếc xe nhất quán về hiệu suất của nó và yêu cầu sửa chữa tối thiểu hoặc bảo trì đột xuất. Nó hiệu quả trong việc quản lý mức tiêu thụ nhiên liệu và được trang bị các bộ phận chắc chắn và lâu dài thường vượt quá độ bền mong đợi của chúng. \ n \ n2. Các tính năng an toàn tiên tiến: Một chiếc xe đáng tin cậy ưu tiên sự an toàn của hành khách bằng cách kết hợp các công nghệ an toàn tiên tiến như kiểm soát hành trình thích ứng, cảnh báo chệch làn đường, giám sát điểm mù và hệ thống tránh va chạm. Các tính năng an toàn này hoạt động cùng nhau để cung cấp sự bảo vệ tốt hơn và thường có thể giúp ngăn ngừa tai nạn."}</w:t>
      </w:r>
    </w:p>
    <w:p w14:paraId="41B85D3B" w14:textId="77777777" w:rsidR="00773C39" w:rsidRDefault="005A60CE">
      <w:r>
        <w:t>{"câu hỏi": "Giải thích tại sao máy tính cần RAM.", "trả lời": "RAM, hoặc Bộ nhớ truy cập ngẫu nhiên, là một thành phần quan trọng của máy tính. Nó phục vụ như một vị trí lưu trữ tạm thời cho dữ liệu hiện đang được truy cập hoặc xử lý bởi bộ xử lý trung tâm (CPU). Khi một chương trình được khởi chạy trên máy tính, nó được tải từ thiết bị lưu trữ, chẳng hạn như ổ cứng hoặc ổ cứng thể rắn, vào RAM. Điều này là do truy cập dữ liệu từ RAM nhanh hơn nhiều so với truy xuất dữ liệu từ thiết bị lưu trữ, cho phép chương trình chạy trơn tru và hiệu quả. \n\nRAM là bộ nhớ dễ bay hơi, có nghĩa là nó chỉ giữ lại dữ liệu trong khi máy tính được bật nguồn. Khi máy tính tắt, dữ liệu được lưu trữ trong RAM sẽ bị mất. Đây là lý do tại sao một máy tính cần RAM: nó cung cấp cho CPU quyền truy cập nhanh vào dữ liệu cần thiết để thực hiện các hoạt động của nó và nó được cập nhật liên tục với dữ liệu mới khi các chương trình được mở và đóng. Tóm lại, một máy tính cần RAM để hoạt động hiệu quả và hiệu quả, vì nó cung cấp không gian lưu trữ tạm thời tốc độ cao cho dữ liệu hiện đang được sử dụng. Nếu không có RAM, một máy tính sẽ chậm hơn nhiều và ít có khả năng thực hiện nhiều tác vụ cùng một lúc."}</w:t>
      </w:r>
    </w:p>
    <w:p w14:paraId="58DD7BD8" w14:textId="77777777" w:rsidR="00773C39" w:rsidRDefault="005A60CE">
      <w:r>
        <w:t>{"câu hỏi": "Kể tên lý do tại sao ai đó có thể chuyển sang môi trường văn phòng không giấy tờ.", "câu trả lời": "Một lý do khiến ai đó có thể chuyển sang môi trường văn phòng không giấy tờ là vì nó thân thiện với môi trường hơn. Bằng cách sử dụng ít giấy hơn, chúng có thể giảm lượng khí thải carbon và giúp bảo tồn các nguồn tài nguyên thiên nhiên như cây cối, nước và năng lượng."}</w:t>
      </w:r>
    </w:p>
    <w:p w14:paraId="43E4FE63" w14:textId="77777777" w:rsidR="00773C39" w:rsidRDefault="005A60CE">
      <w:r>
        <w:t>{"câu hỏi": "Liệt kê bốn cách để làm cho bản trình bày PowerPoint trở nên thú vị.", "câu trả lời": "Dưới đây là bốn cách để làm cho bản trình bày PowerPoint trở nên thú vị:\n\n1. Sử dụng hình ảnh: Hình ảnh hấp dẫn có thể giúp thu hút và duy trì sự chú ý của khán giả. Bao gồm hình ảnh, video, infographics hoặc biểu đồ có liên quan để hỗ trợ quan điểm của bạn, nhưng đừng lạm dụng nó. \ n \ n2. Kể chuyện: Trình bày thông tin của bạn dưới dạng kể chuyện, thay vì chỉ trình bày các sự kiện và số liệu. Điều này giúp khán giả của bạn dễ dàng hiểu và lưu giữ thông tin hơn. \ n \ n3. Giữ cho nó đơn giản: Tránh làm lộn xộn các slide của bạn với quá nhiều văn bản hoặc thông tin không liên quan. Tập trung vào những điểm thiết yếu và sử dụng ngôn ngữ rõ ràng và súc tích để trình bày chúng. \ n \ n4. Tương tác: Thu hút khán giả của bạn bằng cách đặt câu hỏi, tiến hành cuộc thăm dò ý kiến hoặc bao gồm các yếu tố tương tác khác trong bản trình bày của bạn. Điều này giúp duy trì sự chú ý của họ và làm cho bài thuyết trình trở nên năng động hơn."}</w:t>
      </w:r>
    </w:p>
    <w:p w14:paraId="42FFEB8A" w14:textId="77777777" w:rsidR="00773C39" w:rsidRDefault="005A60CE">
      <w:r>
        <w:t xml:space="preserve">{"câu hỏi": "Hãy cho tôi biết tiêu đề của cuốn sách sau đây là gì. - Ngày xửa ngày xưa ở một vương quốc xa xôi, có một hoàng tử trẻ.", "Trả lời": "Nếu không có thêm thông tin, tôi không </w:t>
      </w:r>
      <w:r>
        <w:lastRenderedPageBreak/>
        <w:t>thể xác định tên cuốn sách mà bạn đang đề cập. Bạn có thể vui lòng cung cấp cho tôi thêm thông tin được không?"}</w:t>
      </w:r>
    </w:p>
    <w:p w14:paraId="6EFBE339" w14:textId="77777777" w:rsidR="00773C39" w:rsidRDefault="005A60CE">
      <w:r>
        <w:t>{"câu hỏi": "Liệt kê ba thành phần chính của một bài luận.", "câu trả lời": "Ba thành phần chính của một bài luận như sau:\n\n1. Giới thiệu: Đây là nơi bạn giới thiệu chủ đề, đưa ra một số thông tin cơ bản và trình bày luận điểm phác thảo lập luận chính hoặc các điểm của bài luận. \ n \ n2. Thân bài: Phần này chứa một số đoạn phát triển lập luận hoặc điểm chính, cung cấp bằng chứng, sự kiện và ví dụ. Mỗi đoạn văn nên bao gồm một câu chủ đề, ý chính và các chi tiết hỗ trợ. \ n \ n3. Kết luận: Đây là nơi bạn tóm tắt những điểm chính, trình bày lại luận điểm và đưa ra suy nghĩ cuối cùng hoặc lời kêu gọi hành động."}</w:t>
      </w:r>
    </w:p>
    <w:p w14:paraId="5048F698" w14:textId="77777777" w:rsidR="00773C39" w:rsidRDefault="005A60CE">
      <w:r>
        <w:t>{"câu hỏi": "Sáng tác truyện ngắn về hành trình của một người cha.", "Trả lời": "Ngày xửa ngày xưa, có một người cha tên là Jack. Jack là một người đàn ông chăm chỉ, luôn cố gắng hết sức để chu cấp cho gia đình. Mặc dù làm việc nhiều giờ, anh luôn đảm bảo dành thời gian chất lượng cho con cái, dạy dỗ và chăm sóc chúng. Tuy nhiên, Jack luôn cảm thấy như thể thiếu một cái gì đó, như thể anh có thể làm nhiều hơn nữa cho gia đình mình. \n\n\nMột ngày nọ, Jack quyết định thực hiện một cuộc hành trình. Anh muốn đi du lịch và tìm kiếm một cách để cung cấp một cuộc sống tốt hơn cho gia đình mình. Vì vậy, anh bắt đầu nhiệm vụ của mình không có gì ngoài quần áo trên lưng và một quyết tâm mạnh mẽ bên trong anh. Khi Jack đi du lịch, anh gặp nhiều trở ngại trên đường đi. Có những lúc anh mệt mỏi, đói và sợ hãi, nhưng anh không bao giờ bỏ cuộc. Anh đã gặp rất nhiều người trên hành trình của mình, mỗi người đều dạy anh điều gì đó mới, và với mỗi bài học mới, Jack cảm thấy mình ngày càng mạnh mẽ hơn. Cuối cùng, sau nhiều ngày đêm dài, Jack đã đi đến cuối cuộc hành trình của mình. Và trước sự ngạc nhiên của anh, anh nhận ra rằng câu trả lời cho câu hỏi của anh luôn ở trong anh. Chìa khóa để cung cấp một cuộc sống tốt hơn cho gia đình anh chỉ đơn giản là ở đó vì họ, yêu thương họ và trân trọng từng khoảnh khắc dành cho nhau. Và vì vậy, với một trái tim tràn đầy tình yêu và lòng biết ơn, Jack trở về nhà với gia đình. Anh ôm các con và nói với chúng rằng anh đã nhớ chúng nhiều như thế nào. Từ đó trở đi, Jack đảm bảo rằng anh không bao giờ coi thường thời gian anh có với gia đình. Và cuối cùng, đó là tất cả những gì cậu ấy cần để cung cấp cho họ cuộc sống tốt nhất có thể."}</w:t>
      </w:r>
    </w:p>
    <w:p w14:paraId="1A290CD9" w14:textId="77777777" w:rsidR="00773C39" w:rsidRDefault="005A60CE">
      <w:r>
        <w:t>{"câu hỏi": "Phân loại văn bản sau thành cảm xúc tương ứng của nó. - Tôi cảm thấy choáng ngợp", "trả lời": "Cảm xúc được miêu tả trong văn bản là \"choáng ngợp.\""}</w:t>
      </w:r>
    </w:p>
    <w:p w14:paraId="33DE9C53" w14:textId="77777777" w:rsidR="00773C39" w:rsidRDefault="005A60CE">
      <w:r>
        <w:t>{"câu hỏi": "Tạo ra một tuyên bố giả thuyết.", "câu trả lời": "Giả thuyết đang được thử nghiệm là tham gia tập thể dục thường xuyên có thể cải thiện chức năng nhận thức tổng thể và có khả năng làm giảm nguy cơ phát triển rối loạn thần kinh thoái hóa ở người lớn từ 40 tuổi trở lên."}</w:t>
      </w:r>
    </w:p>
    <w:p w14:paraId="7E1FFE88" w14:textId="77777777" w:rsidR="00773C39" w:rsidRDefault="005A60CE">
      <w:r>
        <w:t xml:space="preserve">{"câu hỏi": "Động não một ý tưởng cho một bộ phim.", "câu trả lời": "Tiêu đề: \"Tiếng vang trong thời gian\"\n\nTóm tắt: \nSophie là một phụ nữ trẻ đã trải qua những sự kiện kỳ lạ trong suốt cuộc đời mình. Các vật thể tự di chuyển, cô nghe thấy những giọng nói thì thầm vào tai và đôi khi cô có tầm nhìn về những nơi cô chưa từng đến trước đây. Nhưng khi mẹ cô qua đời, Sophie phát hiện ra một hộp đồ đạc của mẹ cô, trong số đó; Một tạp chí cũ với các ghi chú về các thí nghiệm du hành thời gian. Quyết tâm khám phá sự thật, Sophie bắt đầu </w:t>
      </w:r>
      <w:r>
        <w:lastRenderedPageBreak/>
        <w:t>hành trình tìm kiếm những đồng nghiệp cũ của mẹ mình, đi sâu vào thế giới vật lý lượng tử và du hành thời gian. Nhưng khi cô khám phá ra nhiều bí mật hơn và khám phá ra sự thật về quá khứ của mẹ mình; Cô bắt đầu thấy một mô hình kết nối tất cả những sự kiện kỳ lạ trong cuộc sống của chính mình. Đột nhiên, Sophie buộc phải đặt câu hỏi về mọi thứ cô biết về thực tế và thời gian. "Echoes in Time" là một cuộc hành trình kích thích tư duy và ly kỳ, khám phá bản chất của thời gian, tình yêu và mối liên kết gắn kết chúng ta lại với nhau."}</w:t>
      </w:r>
    </w:p>
    <w:p w14:paraId="2C749434" w14:textId="77777777" w:rsidR="00773C39" w:rsidRDefault="005A60CE">
      <w:r>
        <w:t>{"câu hỏi": "Xây dựng một cuộc đối thoại giữa một huấn luyện viên bóng chày và một cầu thủ", "câu trả lời": "Huấn luyện viên: Này, buổi tập diễn ra như thế nào?\n\nPlayer: Xin chào huấn luyện viên, nó sẽ diễn ra tốt đẹp. Tôi cảm thấy rằng kỹ năng ném bóng của tôi đang được cải thiện, nhưng tôi vẫn cần phải làm việc với cú đánh của mình. \ n \ nCoach: Thật tuyệt khi nghe về cú ném bóng của bạn. Và đừng lo lắng, chúng tôi sẽ làm việc cùng nhau để cải thiện khả năng đánh của bạn. Bạn đã thực hành các kỹ thuật mà chúng ta đã thảo luận tuần trước chưa?\n\nPlayer: Vâng, tôi đã thực hiện các kỹ thuật đó trong các buổi tập của mình, nhưng tôi vẫn gặp khó khăn với cú swing của mình. \ n \ nCoach: Được rồi, chúng ta hãy đến lồng đánh bóng và xem. Cố gắng để mắt đến quả bóng và giữ cho trọng lượng của bạn phân bổ đều. Hãy nhớ giữ cho cánh tay của bạn mở rộng và vung nhẹ nhàng.\n\nPlayer: Hiểu rồi. (Đu vào quả bóng và đánh nó) Wow, cảm giác đó tốt hơn nhiều!\n\nCoach: Làm tốt lắm! Hãy tiếp tục luyện tập và bạn sẽ hiểu được điều đó. Hãy nhớ rằng tính nhất quán là chìa khóa. Hãy cho tôi biết nếu có bất cứ điều gì khác mà bạn cần trợ giúp. \ n \ nPlayer: Cảm ơn, huấn luyện viên. Tôi đánh giá cao sự hướng dẫn. Tôi \ u2019 sẽ tiếp tục luyện tập và cho bạn biết nếu tôi có bất kỳ câu hỏi nào. \ n \ nCoach: Bạn \ u2019re hoan nghênh. Hãy tiếp tục làm việc tốt!"}</w:t>
      </w:r>
    </w:p>
    <w:p w14:paraId="0F665ED8" w14:textId="77777777" w:rsidR="00773C39" w:rsidRDefault="005A60CE">
      <w:r>
        <w:t>{"câu hỏi": "Thay đổi câu đầu vào ở dạng thích hợp cho giọng nói thụ động. - Người nông dân thu hoạch mùa màng của mình.", "trả lời": "Cây trồng do người nông dân thu hoạch."}</w:t>
      </w:r>
    </w:p>
    <w:p w14:paraId="655130AD" w14:textId="77777777" w:rsidR="00773C39" w:rsidRDefault="005A60CE">
      <w:r>
        <w:t>{"question": "Tạo tiêu đề có thể có cho chủ đề nhất định. - Các loại thiên tai", "đáp án": "1. Hiểu về thiên tai: Hướng dẫn toàn diện\n2. Cơn thịnh nộ của thiên nhiên: Khám phá các loại thiên tai khác nhau \ n3. Thảm họa tự nhiên: Hướng dẫn để hiểu và chuẩn bị cho thảm họa\n4. Nature\u2019s Wrath: Tổng quan về các loại thiên tai khác nhau \ n5. Sức mạnh của thiên nhiên: Khám phá nhiều loại thiên tai\n6. Sự kiện Đại hồng thủy: Hướng dẫn toàn diện về thiên tai\n7. Sống sót sau thảm họa thiên nhiên: Hướng dẫn để hiểu và chuẩn bị cho cơn thịnh nộ của thiên nhiên \ n8. Giải phóng cơn thịnh nộ của thiên nhiên: Cái nhìn sâu sắc về thiên tai\n9. Làm chủ thảm họa: Hiểu các loại thảm họa tự nhiên khác nhau \ n10. Vượt qua cơn bão: Hướng dẫn điều hướng thiên tai"}</w:t>
      </w:r>
    </w:p>
    <w:p w14:paraId="76C53D21" w14:textId="77777777" w:rsidR="00773C39" w:rsidRDefault="005A60CE">
      <w:r>
        <w:t>{"câu hỏi": "Chuyển đổi cụm từ sau thành một câu hỏi trang trọng hơn. - Vụ nổ là gì?", "trả lời": "Xin ông cho biết thêm thông tin về bản chất của vụ nổ?"}</w:t>
      </w:r>
    </w:p>
    <w:p w14:paraId="07C7047E" w14:textId="77777777" w:rsidR="00773C39" w:rsidRDefault="005A60CE">
      <w:r>
        <w:t xml:space="preserve">{"question": "Sáng tác một truyện ngắn xoay quanh một chủ đề nhất định. - Chủ đề: Tình bạn", "câu trả lời": "Ngày xưa có một cô gái trẻ tên Lily sống trong một thị trấn nhỏ ở bìa một khu rừng rộng lớn, rậm rạp. Cô là một đứa trẻ đơn độc, dành phần lớn thời gian trong ngày để khám phá rừng, thu thập hoa và lắng nghe tiếng hót của những con chim. Mặc dù cô yêu vẻ đẹp và sự thanh thản của khu rừng, cô thường khao khát một người bạn để chia sẻ </w:t>
      </w:r>
      <w:r>
        <w:lastRenderedPageBreak/>
        <w:t>cuộc phiêu lưu của mình. Một ngày nọ, khi cô lang thang sâu vào rừng hơn bao giờ hết, cô tình cờ gặp một con cáo con nhỏ, bị lạc, khóc và cô đơn. Trái tim của Lily dâng trào lòng trắc ẩn, và cô ôm sinh vật nhỏ bé vào lòng, hứa sẽ giúp anh tìm đường về nhà. Nhiều ngày trôi qua, Lily và con cáo, người mà cô đặt tên là Foxy, trở thành những người bạn không thể tách rời, cùng nhau khám phá rừng, chơi đùa và chia sẻ bí mật. Họ phải đối mặt với từng thử thách cạnh nhau, từ việc tìm kiếm thức ăn đến chống lại những kẻ săn mồi, và mỗi đêm họ rúc vào nhau dưới những vì sao, đắm mình trong sự ấm áp của tình bạn của họ. \ n \ n Và vì vậy Lily đã tìm thấy những gì cô ấy luôn tìm kiếm, ở những nơi không chắc chắn nhất. Cô và Foxy phát hiện ra rằng tình bạn đích thực không có giới hạn, và những mối liên kết mạnh mẽ nhất được rèn giũa trong ngọn lửa nghịch cảnh. Họ cùng nhau lang thang trong rừng, tự do và hạnh phúc, không bao giờ cô đơn nữa."}</w:t>
      </w:r>
    </w:p>
    <w:p w14:paraId="7903FFA8" w14:textId="77777777" w:rsidR="00773C39" w:rsidRDefault="005A60CE">
      <w:r>
        <w:t>{"câu hỏi": "Viết một bài luận về một chủ đề nhất định. - Chủ đề: Quản lý thời gian", "trả lời": "Quản lý thời gian là một kỹ năng thiết yếu giúp các cá nhân ưu tiên các hoạt động của họ và đạt được hiệu quả và năng suất cao hơn. Quản lý thời gian thích hợp cho phép một người hoàn thành nhiều hơn trong một khoảng thời gian ngắn hơn, đồng thời giảm căng thẳng và tăng tiềm năng thành công lâu dài. Trong thế giới nhịp độ nhanh ngày nay, nơi mọi người liên tục tung hứng nhiều trách nhiệm, quản lý thời gian đã trở nên quan trọng hơn bao giờ hết. Một trong những lợi ích quan trọng nhất của quản lý thời gian là khả năng tập trung vào những gì quan trọng. Bằng cách lập kế hoạch và tổ chức thời gian của một người, một cá nhân có thể ưu tiên các hoạt động của họ dựa trên tầm quan trọng và mức độ khẩn cấp của họ. Điều này có nghĩa là các hoạt động thiết yếu như làm việc hoặc học tập sẽ được dành nhiều thời gian và sự chú ý hơn, trong khi các nhiệm vụ ít quan trọng hơn có thể bị hoãn lại hoặc giao phó. Cách tiếp cận này có thể giúp giảm căng thẳng và lo lắng đi kèm với việc cố gắng làm quá nhiều trong thời gian quá ngắn. Quản lý thời gian cũng giúp thiết lập mục tiêu và đạt được các mục tiêu dài hạn. Bằng cách chia nhỏ một dự án lớn thành các nhiệm vụ nhỏ hơn, có thể quản lý được và giao thời hạn cho từng dự án, một cá nhân có thể làm việc hướng tới mục tiêu của họ một cách có cấu trúc và hiệu quả. Theo dõi tiến độ và đánh giá lại các ưu tiên thường xuyên cũng có thể giúp đảm bảo rằng một người luôn đi đúng hướng và đạt được kết quả mong muốn của họ. Hơn nữa, quản lý thời gian hiệu quả có thể cải thiện chất lượng công việc hoặc đầu ra của một người. Bằng cách phân bổ đủ thời gian cho một nhiệm vụ, một cá nhân có thể tập trung vào công việc trong tầm tay, giảm thiểu phiền nhiễu và tránh vội vàng. Điều này có thể dẫn đến công việc có tiêu chuẩn cao hơn và thường được hoàn thành nhanh hơn so với khi một người chịu áp lực phải đáp ứng thời hạn không thực tế. Tóm lại, quản lý thời gian là một kỹ năng thiết yếu để đạt được năng suất cao hơn, giảm căng thẳng và đạt được thành công lâu dài. Bằng cách lập kế hoạch và ưu tiên, đặt mục tiêu thực tế và tránh phiền nhiễu, các cá nhân có thể tận dụng tối đa thời gian và đạt được mục tiêu của mình một cách dễ dàng hơn."}</w:t>
      </w:r>
    </w:p>
    <w:p w14:paraId="2973BE7A" w14:textId="77777777" w:rsidR="00773C39" w:rsidRDefault="005A60CE">
      <w:r>
        <w:t>{"question": "Gán các phần của bài phát biểu cho các từ sau. - Động vật có xương sống", "trả lời": "Động vật có xương sống là một danh từ."}</w:t>
      </w:r>
    </w:p>
    <w:p w14:paraId="585F1E45" w14:textId="77777777" w:rsidR="00773C39" w:rsidRDefault="005A60CE">
      <w:r>
        <w:t xml:space="preserve">{"câu hỏi": "Mô tả cảm nhận chung về môi trường làm việc tại một công ty khởi nghiệp công nghệ", "câu trả lời": "Môi trường làm việc tại một công ty khởi nghiệp công nghệ thường </w:t>
      </w:r>
      <w:r>
        <w:lastRenderedPageBreak/>
        <w:t>năng động, nhịp độ nhanh và tràn đầy năng lượng. Có một cảm giác phấn khích trong không khí khi nhóm làm việc hướng tới việc đưa một ý tưởng mới vào cuộc sống. Bầu không khí hợp tác và các thành viên trong nhóm thường đam mê công việc của họ và sứ mệnh của công ty. Ngoài ra còn có một cảm giác cấp bách khi startup cố gắng phát triển và đạt được mục tiêu của mình. Mặc dù môi trường này đôi khi có thể áp lực cao và đầy thách thức, nhưng nó cũng vô cùng bổ ích khi nhóm vượt qua những trở ngại và vượt qua ranh giới của những gì có thể. Nhìn chung, môi trường làm việc tại một công ty khởi nghiệp công nghệ được đặc trưng bởi sự lạc quan, sáng tạo và cảm giác khả thi."}</w:t>
      </w:r>
    </w:p>
    <w:p w14:paraId="54190FA3" w14:textId="77777777" w:rsidR="00773C39" w:rsidRDefault="005A60CE">
      <w:r>
        <w:t>{"câu hỏi": "Tóm tắt tác động xã hội mà báo in có", "trả lời": "Báo in có tác động sâu sắc đến xã hội. Nó đã cách mạng hóa việc truyền bá thông tin bằng cách làm cho nó có thể sản xuất sách nhanh chóng và không tốn kém. Điều này cho phép phổ biến kiến thức trên quy mô chưa từng thấy trước đây, có ảnh hưởng sâu sắc đến giáo dục, tôn giáo và chính trị. Báo in tạo điều kiện cho việc truyền bá kiến thức và khuyến khích phát triển các ý tưởng và quan điểm mới, đóng một vai trò quan trọng trong các sự kiện như Phục hưng, Cải cách và Cách mạng Khoa học. Nó cũng giúp các chính phủ và các tổ chức dễ dàng phân phối thông tin cho công chúng, mở đường cho sự phát triển của báo chí và phương tiện truyền thông đại chúng. Nhìn chung, báo in được coi là một trong những phát minh có ảnh hưởng nhất trong lịch sử loài người, vì nó đã thay đổi cơ bản cách chúng ta chia sẻ và tiếp cận thông tin.</w:t>
      </w:r>
    </w:p>
    <w:p w14:paraId="6079C07F" w14:textId="77777777" w:rsidR="00773C39" w:rsidRDefault="005A60CE">
      <w:r>
        <w:t>{"câu hỏi": "Viết bình luận cấp cao về văn bản sau - Cuộc sống khó khăn và đầy bất ngờ.", "trả lời": "Văn bản đưa ra là một tuyên bố ngắn gọn nhưng sâu sắc truyền tải bản chất khó lường và thách thức của cuộc sống. Nó thừa nhận thực tế rằng cuộc sống không phải lúc nào cũng dễ dàng và có thể đưa ra cho chúng ta những sự kiện và thách thức không lường trước được. Thông điệp của văn bản này có liên quan đến tất cả mọi người, vì mọi người đều trải qua những khó khăn và khó khăn trong cuộc sống, bất kể họ là ai. Nó như một lời nhắc nhở phải chuẩn bị cho những điều bất ngờ và đối mặt với những thách thức trực tiếp, với sự kiên cường và quyết tâm."}</w:t>
      </w:r>
    </w:p>
    <w:p w14:paraId="39DAB1A3" w14:textId="77777777" w:rsidR="00773C39" w:rsidRDefault="005A60CE">
      <w:r>
        <w:t>{"câu hỏi": "Dự đoán dân số ở Thụy Điển trong 30 năm", "câu trả lời": "Để dự đoán dân số Thụy Điển trong 30 năm, chúng ta sẽ cần xem xét các yếu tố khác nhau như tỷ lệ sinh, tỷ lệ tử vong, mô hình di cư và bất kỳ thay đổi tiềm năng nào đối với các yếu tố này. Tuy nhiên, nếu không có quyền truy cập vào dữ liệu dân số hiện tại và dự báo trong tương lai, tôi không thể đưa ra dự đoán chính xác. Tốt nhất là nên tham khảo ý kiến của các chuyên gia nhân khẩu học hoặc dữ liệu từ các tổ chức theo dõi xu hướng dân số để có dự đoán chính xác hơn."}</w:t>
      </w:r>
    </w:p>
    <w:p w14:paraId="15DD8A77" w14:textId="77777777" w:rsidR="00773C39" w:rsidRDefault="005A60CE">
      <w:r>
        <w:t xml:space="preserve">{"question": "Mô tả mục đích của thuật toán máy tính sau - thuật toán K-nearest Neighbor", "answer": "Mục đích của thuật toán K-nearest Neighbor (KNN) là phân loại các điểm dữ liệu mới dựa trên sự giống nhau của chúng với các điểm dữ liệu đã biết và được gắn nhãn. Nó là một thuật toán học máy được giám sát có thể được sử dụng để giải quyết các vấn đề phân loại và hồi quy. \n\nTrong trường hợp có vấn đề phân loại, thuật toán KNN hoạt động bằng cách tìm các điểm dữ liệu được gắn nhãn K gần nhất (hoặc \"hàng xóm") đến điểm dữ liệu mới, không được gắn nhãn. Sau đó, nó gán nhãn phổ biến nhất trong số các K lân cận này cho điểm dữ liệu mới. Trong bài toán hồi quy, thuật toán hoạt động tương tự, nhưng nó tính </w:t>
      </w:r>
      <w:r>
        <w:lastRenderedPageBreak/>
        <w:t>giá trị trung bình của biến đích trong số các hàng xóm K gần nhất để dự đoán giá trị cho điểm dữ liệu mới. Khoảng cách giữa các điểm dữ liệu được tính bằng cách sử dụng số liệu khoảng cách, chẳng hạn như khoảng cách Euclide hoặc khoảng cách Manhattan. Việc lựa chọn K có thể ảnh hưởng đến hiệu suất của thuật toán, trong đó một giá trị nhỏ của K có thể dẫn đến overfitting và một giá trị lớn có thể dẫn đến underfitting. Do đó, việc lựa chọn đúng giá trị của K là rất quan trọng để đạt được kết quả tốt. \n\nMột trong những ưu điểm chính của thuật toán KNN là tính đơn giản và dễ thực hiện. Ngoài ra, nó có thể thích ứng với những thay đổi trong dữ liệu, làm cho nó trở thành một lựa chọn tốt cho các ứng dụng nơi dữ liệu mới liên tục được thêm vào. Tuy nhiên, nó có thể tốn kém về mặt tính toán đối với các bộ dữ liệu lớn vì nó yêu cầu tính toán khoảng cách giữa điểm dữ liệu mới và tất cả các điểm dữ liệu được gắn nhãn khác và nó có thể không hoạt động tốt với dữ liệu chiều cao vì khoảng cách giữa các điểm dữ liệu trở nên ít ý nghĩa hơn ở các chiều cao hơn."}</w:t>
      </w:r>
    </w:p>
    <w:p w14:paraId="6F15BF4F" w14:textId="77777777" w:rsidR="00773C39" w:rsidRDefault="005A60CE">
      <w:r>
        <w:t>{"câu hỏi": "Viết một câu chuyện về một người đàn ông", "câu trả lời": "Đã từng có một người đàn ông tên là Jack, một chiến binh lành nghề nổi tiếng với phản xạ nhanh như chớp và sức chịu đựng vô song. Jack đã chiến đấu trong nhiều giải đấu, nhưng giải đấu này đã khác - tiền cược cao hơn bao giờ hết. Jack đã chiến đấu để cứu mạng em gái mình. Em gái của Jack \ n \ n \ nJack \ u2019s, Lucy, đã ngã bệnh với một căn bệnh hiếm gặp không có cách chữa trị. Hy vọng duy nhất cho cô là một phương pháp điều trị thử nghiệm rất tốn kém. Jack đã thử mọi cách để gây quỹ cần thiết nhưng không có kết quả. Sau đó, anh nghe nói về một giải đấu đối kháng với giải thưởng lớn đủ tiền để trả cho việc điều trị cho em gái mình. \ n \ n Giải đấu rất mệt mỏi; Các võ sĩ từ khắp nơi trên thế giới đã đến thi đấu. Các cuộc chiến rất căng thẳng, và tiền cược cao. Mỗi nước đi có thể có nghĩa là sự khác biệt giữa chiến thắng và thất bại. Nhưng Jack đã chiến đấu với một quyết tâm mãnh liệt, được thúc đẩy bởi tình yêu dành cho em gái và sự tuyệt vọng để cứu cô ấy. Khi anh tiến qua các vòng, đám đông bắt đầu chú ý đến kỹ năng đáng kinh ngạc và quyết tâm không lay chuyển của anh. Anh ta đã trở thành nhà vô địch của nhân dân, kẻ yếu thế mà họ ủng hộ. Đêm của trận chung kết đã đến, và sân vận động chật cứng. Không khí tràn ngập sự phấn khích và căng thẳng. Đối thủ của Jack là một võ sĩ đáng gờm, được biết đến với sức mạnh tàn bạo và độ chính xác chết người. Nhưng Jack không sợ hãi - anh biết điều gì đang bị đe dọa. Chuông reo, và cuộc chiến bắt đầu. Hai võ sĩ di chuyển với tốc độ cực nhanh, trao đổi đòn và phản công. Jack đã bị đẩy đến giới hạn của mình, nhưng anh không chịu lùi bước. Anh có thể nghe thấy giọng nói của em gái mình trong đầu, thúc giục anh tiếp tục. Cuối cùng, sau những gì dường như là vĩnh cửu, khoảnh khắc đã đến. Jack nhìn thấy sơ hở và nắm lấy nó, tung ra một cú đấm mạnh mẽ hạ gục đối thủ một cách lạnh lùng. Sân vận động bùng nổ trong tiếng reo hò, và Jack quỳ xuống, tràn ngập sự nhẹ nhõm và niềm vui. Anh ấy đã làm được điều đó - anh ấy đã giành chiến thắng trong giải đấu và giải thưởng lớn. Anh đã cứu sống em gái mình. Khi đứng trên bục nhận giải, nhận giải thưởng, anh biết rằng cuộc chiến này là cuộc chiến quan trọng nhất trong cuộc đời anh. Đó là một cuộc chiến vì tình yêu, cho gia đình và cho hy vọng - và đó là một cuộc chiến mà anh ấy sẽ không bao giờ quên.</w:t>
      </w:r>
    </w:p>
    <w:p w14:paraId="30592FDD" w14:textId="77777777" w:rsidR="00773C39" w:rsidRDefault="005A60CE">
      <w:r>
        <w:t>{"câu hỏi": "Đánh giá mức độ liên quan của ví dụ này - Một nhà hàng ở Paris", "câu trả lời": "Tôi xin lỗi, nhưng bạn đã không cung cấp đủ ngữ cảnh để tôi đánh giá mức độ liên quan của ví dụ. Bạn có thể vui lòng làm rõ nó được cho là có liên quan đến cái gì không?"}</w:t>
      </w:r>
    </w:p>
    <w:p w14:paraId="688DF5FE" w14:textId="77777777" w:rsidR="00773C39" w:rsidRDefault="005A60CE">
      <w:r>
        <w:lastRenderedPageBreak/>
        <w:t>{"câu hỏi": "Giải thích các đặc điểm của đa giác", "câu trả lời": "Đa giác là một hình hình học 2D được đặc trưng bởi các tính năng sau:\n\n1. Đường thẳng: Một đa giác được tạo thành từ nhiều đường thẳng, còn được gọi là cạnh hoặc cạnh, được kết nối với nhau tại các điểm cụ thể được gọi là đỉnh hoặc góc. \ n \ n2. Hình dạng đóng: Các đường tạo nên đa giác phải kết nối để tạo thành hình dạng khép kín, có nghĩa là các điểm đầu tiên và cuối cùng phải gặp nhau để bao quanh một khu vực. \ n \ n3. Đồng phẳng: Tất cả các điểm của đa giác phải nằm trong cùng một mặt phẳng. Nói cách khác, một đa giác phải là một hình dạng phẳng, 2D.\n\n4. Đơn giản: Đa giác là một hình dạng đơn giản, có nghĩa là các cạnh của nó không giao nhau hoặc giao nhau, ngoại trừ tại các điểm cuối, các đỉnh. \ n \ n5. Số cạnh hữu hạn: Một đa giác có số cạnh hữu hạn, với ít nhất ba cạnh. Số cạnh xác định loại đa giác, ví dụ, một hình tam giác có ba cạnh, một hình vuông có bốn cạnh và một hình lục giác có sáu cạnh. \ n \ n6. Thông thường hoặc không đều: Một đa giác có thể đều đặn hoặc không đều. Trong một đa giác thông thường, tất cả các cạnh đều có chiều dài bằng nhau và tất cả các góc bên trong đều có kích thước bằng nhau. Trong một đa giác không đều, các cạnh và góc có thể có kích thước khác nhau.\n\n7. Lồi hoặc lõm: Một đa giác có thể được phân loại là lồi hoặc lõm. Trong một đa giác lồi, tất cả các góc bên trong đều nhỏ hơn 180 độ và không có cạnh nào lõm hoặc uốn cong vào trong. Trong đa giác lõm, ít nhất một góc bên trong lớn hơn 180 độ và ít nhất một cạnh lõm hoặc uốn cong vào trong."}</w:t>
      </w:r>
    </w:p>
    <w:p w14:paraId="292300C5" w14:textId="77777777" w:rsidR="00773C39" w:rsidRDefault="005A60CE">
      <w:r>
        <w:t>{"câu hỏi": "Tạo tên của ba nhà hàng mới", "câu trả lời": "1. Thu hoạch và lò sưởi \ n2. Gia vị và Sizzle\n3. Ngã ba xanh."}</w:t>
      </w:r>
    </w:p>
    <w:p w14:paraId="3EE143D5" w14:textId="77777777" w:rsidR="00773C39" w:rsidRDefault="005A60CE">
      <w:r>
        <w:t>{"câu hỏi": "Tạo ra một câu về một nhân vật hư cấu.", "câu trả lời": "\"Jack, hiệp sĩ dũng cảm, đã dũng cảm chiến đấu với con rồng phun lửa để bảo vệ vương quốc và giải cứu công chúa.\""}</w:t>
      </w:r>
    </w:p>
    <w:p w14:paraId="62F41A0B" w14:textId="77777777" w:rsidR="00773C39" w:rsidRDefault="005A60CE">
      <w:r>
        <w:t>{"câu hỏi": "Tóm tắt một bài viết có tiêu đề \"Tác động của trí tuệ nhân tạo đối với giáo dục\". - Tiêu đề bài viết", "câu trả lời": "Theo bài báo, "Tác động của trí tuệ nhân tạo đối với giáo dục", việc kết hợp công nghệ AI trong giáo dục đã tác động rất lớn đến các khía cạnh khác nhau của việc dạy và học. Bài báo nhấn mạnh rằng AI đã tạo điều kiện cho việc học tập được cá nhân hóa, giúp các nhà giáo dục có thể xác định khả năng của từng học sinh và điều chỉnh hướng dẫn dựa trên nhu cầu riêng của họ. Bên cạnh đó, bài báo lưu ý rằng AI đã tự động hóa nhiều tác vụ hành chính như chấm điểm, do đó giúp giáo viên có nhiều thời gian hơn để tập trung vào việc giảng dạy. Ngoài ra, AI đã cung cấp rất nhiều tài nguyên giáo dục cho sinh viên và giúp các nhà giáo dục tạo ra các phương pháp phân phối nội dung mới. Cuối cùng, AI trong giáo dục đã dẫn đến hiệu quả được cải thiện, tăng cường khả năng tiếp cận tài liệu giáo dục và trải nghiệm học tập tốt hơn cho học sinh."}</w:t>
      </w:r>
    </w:p>
    <w:p w14:paraId="499805C4" w14:textId="77777777" w:rsidR="00773C39" w:rsidRDefault="005A60CE">
      <w:r>
        <w:t xml:space="preserve">{"câu hỏi": "Tạo hướng dẫn cho một người làm bánh sô cô la.", "câu trả lời": "Để làm một chiếc bánh sô cô la ngon, bạn sẽ cần các thành phần sau:\n- 2 chén bột mì đa dụng\n- 2 chén đường\n- 3/4 chén bột ca cao không đường\n- 2 muỗng cà phê bột nở\n- 1 1/2 thìa cà phê muối nở\n- 1 muỗng cà phê muối\n- 1 cốc sữa\n- 1/2 chén dầu thực vật\n- 2 quả trứng lớn\n- 2 muỗng cà phê chiết xuất vani \ n - 1 cốc nước sôi \ n \ n1. Làm nóng lò nướng của bạn đến 350 độ F (175 độ C). \ n2. Bôi mỡ hai chảo bánh 9 inch và phủ bột ca cao.\n3. Trong một bát lớn, trộn bột mì, đường, bột ca cao, bột nở, muối nở và muối. Trộn tất cả lại với </w:t>
      </w:r>
      <w:r>
        <w:lastRenderedPageBreak/>
        <w:t>nhau.\n4. Thêm sữa, dầu thực vật, trứng và chiết xuất vani vào hỗn hợp khô và đánh cho đến khi mịn và trộn đều.\n5. Từ từ đổ nước sôi vào và tiếp tục trộn ở tốc độ thấp cho đến khi bột mịn.\n6. Chia đều bột giữa hai chảo đã chuẩn bị.\n7. Nướng trong 30-35 phút hoặc cho đến khi tăm hoặc dụng cụ kiểm tra bánh được đưa vào giữa bánh sạch. \ n8. Để bánh nguội trong chảo trong 10 phút trước khi lấy chúng ra và làm nguội hoàn toàn trên giá dây. Sau khi nguội, làm sương và trang trí bánh với lớp phủ và lớp phủ yêu thích của bạn.\n10. Phục vụ và thưởng thức chiếc bánh sô cô la tự làm ngon lành của cậu!"}</w:t>
      </w:r>
    </w:p>
    <w:p w14:paraId="68220E03" w14:textId="77777777" w:rsidR="00773C39" w:rsidRDefault="005A60CE">
      <w:r>
        <w:t>{"question": "Viết một chuỗi ký tự chứa 8 ký tự và kết thúc bằng \"z\".", "answer": "dklme1az"}</w:t>
      </w:r>
    </w:p>
    <w:p w14:paraId="7D8072CF" w14:textId="77777777" w:rsidR="00773C39" w:rsidRDefault="005A60CE">
      <w:r>
        <w:t>{"câu hỏi": "Mô tả tác động của trí tuệ nhân tạo (AI) đối với thị trường việc làm.", "Trả lời": "Việc tích hợp Trí tuệ nhân tạo (AI) vào thị trường việc làm đã mang lại cả cơ hội và thách thức cho các ngành công nghiệp khác nhau. Công nghệ này có tiềm năng thay đổi mạnh mẽ cách thức thực hiện công việc bằng cách tự động hóa các tác vụ, nâng cao năng suất và tăng hiệu quả. Một số tác động có thể xảy ra của AI trên thị trường việc làm bao gồm: \ n \ n1. Tự động hóa công việc: Các hệ thống AI đang được sử dụng để tự động hóa các nhiệm vụ lặp đi lặp lại hoặc thường xuyên, có nghĩa là các công việc bao gồm các loại nhiệm vụ này cuối cùng có thể được thực hiện bởi máy móc, có khả năng dẫn đến sự dịch chuyển công việc rộng rãi. Tạo việc làm mới: AI sẽ tạo ra nhu cầu về các công việc mới như nhà phát triển, nhà nghiên cứu và kỹ sư AI. Ngoài ra, người ta hy vọng rằng AI sẽ dẫn đến việc tạo ra các vai trò mới hiện không tồn tại. \ n \ n3. Thay đổi bản chất công việc: Việc sử dụng AI tại nơi làm việc sẽ thay đổi bản chất công việc, với việc nhân viên có thể đảm nhận các vai trò phức tạp, chiến lược và sáng tạo hơn bổ sung cho các nhiệm vụ do máy điều khiển. \ n \ n4. Yêu cầu về kỹ năng mới: Sự gia tăng của AI sẽ đặt ra nhu cầu về các kỹ năng và năng lực mới như phân tích và giải thích dữ liệu, phát triển và quản lý hệ thống AI, trong số những người khác. Tóm lại, tác động của AI đối với thị trường việc làm rất đa dạng và năng động. Mặc dù tự động hóa có thể dẫn đến việc thay thế một số công việc, nhưng nó cũng có khả năng tạo ra việc làm mới, thay đổi bản chất công việc và đặt nhu cầu về các kỹ năng mới. Do đó, điều quan trọng là nhân viên phải cập nhật sự phát triển của ngành, có khả năng thích nghi và học tập suốt đời để duy trì tính cạnh tranh trong thị trường việc làm."}</w:t>
      </w:r>
    </w:p>
    <w:p w14:paraId="43C17AB7" w14:textId="77777777" w:rsidR="00773C39" w:rsidRDefault="005A60CE">
      <w:r>
        <w:t>{"question": "Đối với đầu vào sau, hãy tạo ra một câu chuyện khoa học viễn tưởng trong vòng chưa đầy 100 từ. - Một người ngoài hành tinh bí ẩn.", "trả lời": "Ngày xửa ngày xưa, trong một thiên hà cách đó không xa, một người ngoài hành tinh bí ẩn xuất hiện trên một thuộc địa xa xôi của con người. Nó có một hào quang lung linh, và giọng nói của nó giống như âm nhạc. Lúc đầu, thực dân sợ hãi, nhưng người ngoài hành tinh sớm chứng tỏ là một sinh vật hòa bình. Nó đến từ một hành tinh đang trên bờ vực hủy diệt và đang tìm nơi ẩn náu. Những người thực dân đã tập hợp xung quanh vị khách bất ngờ của họ, và với công nghệ tiên tiến của nó, tất cả họ đã làm việc cùng nhau để xây dựng một ngôi nhà mới. Họ đã học được một bài học quý giá: đôi khi những điều phi thường nhất có thể đến từ những nơi ít được mong đợi nhất."}</w:t>
      </w:r>
    </w:p>
    <w:p w14:paraId="708DA0B5" w14:textId="77777777" w:rsidR="00773C39" w:rsidRDefault="005A60CE">
      <w:r>
        <w:t xml:space="preserve">{"câu hỏi": "Tạo ra một mô tả về một thành phố tưởng tượng.", "câu trả lời": "Nép mình giữa những ngọn đồi thoai thoải và hồ nước trong vắt là Eldorado, một đô thị rộng lớn pha trộn </w:t>
      </w:r>
      <w:r>
        <w:lastRenderedPageBreak/>
        <w:t>liền mạch vẻ đẹp tự nhiên với sự đổi mới tiên tiến. Tại trung tâm của thành phố nhộn nhịp này là những tòa nhà chọc trời cao chót vót được làm bằng kính và thép lung linh, nơi ở của các tập đoàn và ngành công nghiệp nổi tiếng thế giới thúc đẩy nền kinh tế. Những con đường rộng, rợp bóng cây hội tụ tại một quảng trường trung tâm, nơi người dân địa phương tụ tập để thưởng thức các tác phẩm nghệ thuật sắp đặt và biểu diễn đường phố. Nhưng bất chấp sự hiện đại của nó, Eldorado vẫn không mất đi sự quyến rũ của nó. Trong các thị trường rộng lớn của nó, các nhà cung cấp bán mọi thứ từ hàng thủ công truyền thống đến các tiện ích mới nhất. Các khu dân cư của thành phố sôi động và đa dạng, với kiến trúc đầy màu sắc và những khu vườn được chăm sóc tốt. Các công dân của Eldorado rất thân thiện và chào đón, luôn sẵn sàng chia sẻ lịch sử và văn hóa của thành phố của họ với những du khách tò mò. Xung quanh đô thị là những công viên tươi tốt và khu bảo tồn thiên nhiên, nơi các nhà thám hiểm có thể đi bộ đường dài, đạp xe hoặc đơn giản là đắm mình trong vẻ đẹp của thế giới tự nhiên. Khi mặt trời lặn trên thành phố, cuộc sống về đêm trở nên sống động, với các quán bar thời thượng, nhà hàng đẳng cấp thế giới và các câu lạc bộ sôi động cung cấp các lựa chọn giải trí bất tận. Ở Eldorado, quá khứ và hiện tại kết hợp với nhau để tạo ra một thành phố vừa mê hoặc vừa phấn khích. Cho dù bạn đến đây để kinh doanh hay giải trí, đây là một điểm đến có một cái gì đó cho tất cả mọi người."}</w:t>
      </w:r>
    </w:p>
    <w:p w14:paraId="045B44FB" w14:textId="77777777" w:rsidR="00773C39" w:rsidRDefault="005A60CE">
      <w:r>
        <w:t>{"câu hỏi": "Tạo ra một cách chơi chữ tồi tệ hài hước.", "Câu trả lời": "\"Tại sao các nhà khoa học không tin tưởng các nguyên tử? Bởi vì họ tạo nên tất cả mọi thứ!\""}</w:t>
      </w:r>
    </w:p>
    <w:p w14:paraId="3C720329" w14:textId="77777777" w:rsidR="00773C39" w:rsidRDefault="005A60CE">
      <w:r>
        <w:t xml:space="preserve">{"câu hỏi": "Đưa ra một chương trình đào tạo cho các giám đốc điều hành để trở thành những người giao tiếp hiệu quả hơn.", "Trả lời": "Giao tiếp hiệu quả là chìa khóa cho bất kỳ tổ chức nào thành công, đặc biệt là ở cấp điều hành, nơi các nhà lãnh đạo phải giao tiếp hiệu quả với nhóm, khách hàng, nhà đầu tư và các bên liên quan khác. Là một trợ lý AI, tôi khuyên bạn nên tham gia chương trình đào tạo sau đây cho các giám đốc điều hành để cải thiện kỹ năng giao tiếp của họ: \ n \ n1. Phát triển kỹ năng lắng nghe tích cực: Khuyến khích các giám đốc điều hành thực hành lắng nghe tích cực bằng cách đặt câu hỏi mở, tập trung vào người nói và tránh ngắt lời. Điều này sẽ thúc đẩy sự tôn trọng và đảm bảo rằng người nói cảm thấy được lắng nghe. \ n \ n2. Tăng cường trí tuệ cảm xúc: Hiểu và quản lý cảm xúc của một người ngoài việc nhạy cảm với người khác - cảm xúc có thể cải thiện đáng kể giao tiếp. Một buổi đào tạo dành riêng cho trí tuệ cảm xúc có thể giúp các giám đốc điều hành phát triển sự đồng cảm, tự nhận thức và tự điều chỉnh. \ n \ n3. Thực hành nói trước công chúng: Nhiều giám đốc điều hành thấy nói trước công chúng là một thành phần đầy thách thức trong giao tiếp. Tổ chức các hội thảo nói trước công chúng, tạo cơ hội thực hành và đưa ra phản hồi mang tính xây dựng để giúp các giám đốc điều hành cải thiện khả năng phân phối của họ, giảm lo lắng và trở thành diễn giả hấp dẫn hơn. \ n \ n4. Cải thiện giao tiếp bằng văn bản: Giao tiếp bằng văn bản thường có thể bị bỏ qua, nhưng nó cũng quan trọng không kém giao tiếp bằng lời nói. Các hội thảo và bài tập về kỹ thuật viết, giọng điệu và sự rõ ràng có thể giúp các giám đốc điều hành tạo ra các bản ghi nhớ, email và các tài liệu khác hiệu quả hơn. \ n \ n5. Làm chủ giao tiếp phi ngôn ngữ: Ngôn ngữ cơ thể, nét mặt và cử chỉ truyền đạt nhiều thứ hơn lời nói. Đào tạo các giám đốc điều hành nhận thức được các tín hiệu phi ngôn ngữ của chính họ và giải thích những người khác - có thể cải thiện hiệu quả giao tiếp. \ n \ n6. Giao tiếp giữa các nền văn hóa: Trong thế giới toàn cầu hóa ngày nay, điều cần thiết là </w:t>
      </w:r>
      <w:r>
        <w:lastRenderedPageBreak/>
        <w:t>các giám đốc điều hành có thể giao tiếp hiệu quả giữa các nền văn hóa. Cung cấp đào tạo về sự khác biệt văn hóa, phong tục và nghi thức, và rào cản ngôn ngữ. \ n \ n7. Bài tập nhập vai và mô phỏng: Thực hành làm cho hoàn hảo. Thiết lập các bài tập nhập vai và mô phỏng để thực hành các tình huống thực tế như đàm phán, thuyết trình, họp nhóm và giao tiếp khủng hoảng. Điều này sẽ giúp các giám đốc điều hành áp dụng các kỹ thuật giao tiếp và xác định các lĩnh vực cần cải thiện. Thông qua chương trình đào tạo toàn diện này, các giám đốc điều hành có thể phát triển các kỹ năng và kỹ thuật cần thiết để trở thành người giao tiếp hiệu quả hơn, đảm bảo thành công lớn hơn cho bản thân và tổ chức của họ.</w:t>
      </w:r>
    </w:p>
    <w:p w14:paraId="7CF01BA6" w14:textId="77777777" w:rsidR="00773C39" w:rsidRDefault="005A60CE">
      <w:r>
        <w:t>{"question": "Xây dựng mã xuất ra mẫu sau. - *\n**\n***\n****", "answer": "Để đạt được mẫu mong muốn, bạn có thể sử dụng vòng lặp for để lặp qua một dải giá trị và sử dụng hàm 'print' để in ra một chuỗi ký tự '*' nhân với giá trị số nguyên hiện tại trong vòng lặp:\n\n'''python\nfor i in range(1,5):\n print(\"*\" * i)\n'''\nMã này sẽ xuất ra mẫu mong muốn:\n'''\n*\n**\n*\n*\n''''}</w:t>
      </w:r>
    </w:p>
    <w:p w14:paraId="2261B4C1" w14:textId="77777777" w:rsidR="00773C39" w:rsidRDefault="005A60CE">
      <w:r>
        <w:t>{"câu hỏi": "Đưa ra các số liệu sử dụng để đo lường mức độ tương tác của khách hàng", "câu trả lời": "Có một số số liệu có thể được sử dụng để đo lường mức độ tương tác của khách hàng và sản phẩm hoặc dịch vụ:\n \n1. Người dùng đang hoạt động: Điều này có thể được đo lường bằng cách theo dõi số lượng người dùng hoạt động hàng ngày, hàng tuần hoặc hàng tháng tương tác với dịch vụ, ứng dụng hoặc trang web của bạn.\n\n2. Thời lượng phiên: Chỉ số này giúp biết khách hàng dành bao nhiêu thời gian cho dịch vụ hoặc ứng dụng của bạn, cho biết mức độ tương tác của họ.\n\n3. Số lượt xem trang/lượt xem màn hình mỗi phiên: Số lượt xem trang hoặc lượt xem màn hình cao mỗi phiên cho thấy người dùng quan tâm đến việc khám phá và tương tác với ứng dụng hoặc trang web. \ n \ n4. Tỷ lệ chuyển đổi: Tỷ lệ phần trăm khách truy cập hoàn thành các hành động mong muốn trên trang web của bạn, chẳng hạn như điền vào biểu mẫu hoặc mua hàng, cho biết mức độ tương tác của khách hàng. \ n \ n5. Khách truy cập lặp lại: Số lượng người dùng quay lại sử dụng sản phẩm hoặc dịch vụ giúp hiểu được lòng trung thành của khách hàng. \ n \ n6. Tương tác trên mạng xã hội: Số lượt thích, chia sẻ, nhận xét và người theo dõi trên phương tiện truyền thông xã hội cho biết mức độ tích cực của người dùng tương tác với thương hiệu của bạn. \ n \ n7. Phản hồi và đánh giá: Phản hồi, xếp hạng và đánh giá của khách hàng là các chỉ số trực tiếp về mức độ tương tác, vì khách hàng tham gia có nhiều khả năng để lại phản hồi. \ n \ n8. Tỷ lệ duy trì: Tỷ lệ khách hàng quay lại dịch vụ, sản phẩm hoặc ứng dụng của bạn trong một khoảng thời gian xác định cung cấp thông tin chi tiết về mức độ tương tác và lòng trung thành của khách hàng. Điểm quảng cáo ròng (NPS): Đây là thước đo sự hài lòng và lòng trung thành của khách hàng và cho biết khả năng khách hàng giới thiệu sản phẩm hoặc dịch vụ của bạn cho người khác. \ n \ n10. Giá trị trọn đời của khách hàng (CLV): Số liệu này đo lường tổng giá trị mà khách hàng mang lại cho doanh nghiệp trong suốt thời gian mối quan hệ của họ và giúp hiểu mức độ tương tác tổng thể. Mỗi doanh nghiệp sẽ có một cách duy nhất để đo lường mức độ tương tác của khách hàng tùy thuộc vào mục tiêu, sản phẩm hoặc dịch vụ. Sự kết hợp của các số liệu trên có thể giúp tạo ra một bức tranh rõ ràng và đánh giá chính xác mức độ tương tác của khách hàng."}</w:t>
      </w:r>
    </w:p>
    <w:p w14:paraId="196016EC" w14:textId="77777777" w:rsidR="00773C39" w:rsidRDefault="005A60CE">
      <w:r>
        <w:lastRenderedPageBreak/>
        <w:t>{"question": "Giải thích quá trình tính toán của gradient descent liên quan đến hồi quy tuyến tính", "answer": "Gradient descent là một kỹ thuật tối ưu hóa phổ biến được sử dụng trong học máy, bao gồm hồi quy tuyến tính, để tìm các giá trị tối ưu của các hệ số giảm thiểu hàm chi phí (lỗi).\n\nTrong hồi quy tuyến tính, mục tiêu là tìm ra đường phù hợp nhất đại diện cho mối quan hệ giữa các biến độc lập và phụ thuộc. Điều này được thực hiện bằng cách tìm các hệ số (trọng số) giảm thiểu sai số bình phương trung bình (MSE), đo lường chênh lệch bình phương trung bình giữa các giá trị dự đoán và thực tế. \ n \ nThuật toán giảm độ dốc tuân theo gradient âm của hàm chi phí, đại diện cho hướng đi xuống dốc nhất, để tìm mức tối thiểu cục bộ. Nó có thể được coi là điều chỉnh lặp đi lặp lại các hệ số theo hướng làm giảm sai số.\n\nQuá trình giảm độ dốc trong hồi quy tuyến tính có thể được tóm tắt trong các bước sau:\n\n1. Khởi tạo các hệ số với các giá trị ngẫu nhiên\n2. Tính toán các giá trị dự đoán bằng cách sử dụng các hệ số hiện tại\n3. Tính gradient của hàm chi phí đối với các hệ số\n4. Cập nhật các hệ số bằng cách trừ gradient tính toán nhân với tỷ lệ học tập\n5. Lặp lại các bước 2-4 cho đến khi hội tụ hoặc cho đến khi đạt được số lần lặp tối đa\n\nTrong mỗi lần lặp lại thuật toán giảm độ dốc, các hệ số được cập nhật bằng công thức: \n 'new_coefficient = old_coefficient - learning_rate * gradient'\ntrong đó tốc độ học tập là một siêu tham số kiểm soát kích thước bước của bản cập nhật. Độ dốc được tính bằng cách lấy đạo hàm từng phần của hàm chi phí đối với từng hệ số.\n\nĐiều quan trọng là chọn một tỷ lệ học tập thích hợp. Nếu tốc độ học tập quá nhỏ, thuật toán có thể mất nhiều thời gian để hội tụ, nhưng nếu nó quá lớn, thuật toán có thể vượt quá mức tối thiểu và không hội tụ. \ n \ nTóm lại, gradient descent là một kỹ thuật tối ưu hóa mạnh mẽ có thể được áp dụng cho hồi quy tuyến tính để tìm các giá trị tối ưu của các hệ số giảm thiểu hàm chi phí. Bằng cách cập nhật lặp đi lặp lại các hệ số, thuật toán điều chỉnh đường phù hợp nhất để thể hiện mối quan hệ giữa các biến độc lập và phụ thuộc."}</w:t>
      </w:r>
    </w:p>
    <w:p w14:paraId="165C282A" w14:textId="77777777" w:rsidR="00773C39" w:rsidRDefault="005A60CE">
      <w:r>
        <w:t xml:space="preserve">{"câu hỏi": "Đề xuất một số chiến lược để thu hút khách hàng trực tuyến", "câu trả lời": "Dưới đây là một số chiến lược để thu hút khách hàng trực tuyến:\n\n1. Tạo nội dung nhất quán và có liên quan: Một trong những cách hiệu quả nhất để giữ khách hàng của bạn tham gia là liên tục sản xuất và chia sẻ nội dung chất lượng cao với họ. Điều này bao gồm tạo bài đăng trên blog, infographics, video và chia sẻ tin tức hoặc xu hướng liên quan đến ngành khác. \ n \ n2. Cá nhân hóa: Cá nhân hóa trải nghiệm của khách hàng là chìa khóa để giữ chân họ. Sử dụng dữ liệu thu thập được từ các hoạt động của khách hàng để điều chỉnh các chương trình khuyến mãi, ưu đãi và thông điệp theo sở thích của họ. \n\n3. Tương tác truyền thông xã hội: Phương tiện truyền thông xã hội là một công cụ hiệu quả để thu hút khách hàng. Tương tác với khách hàng của bạn bằng cách trả lời kịp thời các nhận xét, tin nhắn và phản hồi của họ đồng thời chia sẻ các bài đăng thú vị và bắt đầu các cuộc trò chuyện trực tuyến. \ n \ n4. Trò chơi hóa: Bằng cách kết hợp các yếu tố chơi game như phần thưởng, điểm và cuộc thi vào các hoạt động trực tuyến của mình, bạn có thể làm cho trải nghiệm của khách hàng trở nên hấp dẫn và thú vị hơn. Chương trình khách hàng thân thiết: Thực hiện các chương trình khách hàng thân thiết để thưởng cho khách hàng vì sự tham gia liên tục của họ là một cách tuyệt vời để giữ họ quay trở lại. Cung cấp các ưu đãi và chiết khấu độc quyền cho những khách hàng luôn tương tác với thương hiệu của bạn. \ n \ n6. Trò chuyện trực tiếp: Cung cấp hỗ trợ trò chuyện trực tiếp cho khách hàng truy cập trang web của bạn là một chiến lược tương tác hiệu quả. Có thể giao tiếp với khách hàng trong thời </w:t>
      </w:r>
      <w:r>
        <w:lastRenderedPageBreak/>
        <w:t>gian thực để trả lời các câu hỏi và mối quan tâm của họ là một cách tuyệt vời để xây dựng lòng tin và cải thiện trải nghiệm của họ. \ n \ n7. Khảo sát và thăm dò ý kiến: Bằng cách hỏi khách hàng của bạn về ý kiến và phản hồi của họ thông qua các cuộc khảo sát và thăm dò ý kiến, bạn có thể cho họ thấy rằng đầu vào của họ có giá trị và sử dụng thông tin thu thập được để cải thiện sản phẩm hoặc dịch vụ của bạn. Tóm lại, có nhiều chiến lược khác nhau mà bạn có thể sử dụng để tương tác với khách hàng trực tuyến. Điều quan trọng là tìm ra các chiến lược phù hợp nhất với doanh nghiệp và khán giả của bạn, đồng thời luôn cung cấp những trải nghiệm quý giá để giữ họ quay trở lại."}</w:t>
      </w:r>
    </w:p>
    <w:p w14:paraId="687D9139" w14:textId="77777777" w:rsidR="00773C39" w:rsidRDefault="005A60CE">
      <w:r>
        <w:t>{"question": "Tạo đoạn mã để tạo mảng n-dimentional.", "answer": "Đây là đoạn mã Python nhắc người dùng về số kích thước và kích thước của mảng, sau đó tạo mảng n chiều trong NumPy:\n\n'''python\nimport numpy as np\n\nn = int(input(\"Nhập số kích thước: \"))\nsize = int(input(\"Nhập kích thước của mảng trong mỗi chiều:  \"))\n\narray = np.zeros([size]*n)\nprint(f'{n}-dimensional array:')\nprint(array)\n''\n\nMã này tạo ra một mảng 'n'-dimensional bằng cách sử dụng phương thức 'zeros' từ NumPy, với các phần tử 'size' trong mỗi chiều. Mảng kết quả được in ra bảng điều khiển. Bạn có thể xác minh 'hình dạng' của mảng để xác nhận rằng nó cho kết quả mong muốn:\n\n'''python\nprint(array.shape)\n''''}</w:t>
      </w:r>
    </w:p>
    <w:p w14:paraId="343919DD" w14:textId="77777777" w:rsidR="00773C39" w:rsidRDefault="005A60CE">
      <w:r>
        <w:t>{"question": "Write an API to find the next prime number", "answer": "Đây là ví dụ về một API đơn giản trong Python lấy một số nguyên làm đầu vào và trả về số nguyên tố tiếp theo:\n\n''python\nfrom flask import Flask, jsonify\napp = Flask(__name__)\n\ndef is_prime(num):\n if num &lt;= 1:\n return False\n for i in range(2,  num):\n if num% i == 0:\n return False\n return True\n\ndef get_next_prime(num):\n next_prime = num + 1\n while not is_prime(next_prime):\n next_prime += 1\n return next_prime\n\n@app.route('/nextprime/&lt;int:num&gt;', methods=['GET'])\ndef next_prime(num):\n try:\n next_prime = get_next_prime(num)\n return jsonify({'next_prime':  next_prime})\n ngoại trừ ValueError:\n return jsonify({'error': 'Đầu vào không hợp lệ, vui lòng nhập số nguyên'})\n\nif __name__ == '__main__':\n app.run()\n'''\nAPI này định nghĩa hai hàm 'is_prime()' và 'get_next_prime()' được sử dụng để kiểm tra xem một số có phải là số nguyên tố hay không và để tìm số nguyên tố tiếp theo tương ứng. API sử dụng khung web Flask để tạo điểm cuối '/nextprime/' chấp nhận số nguyên làm đầu vào và trả về số nguyên tố tiếp theo ở định dạng JSON. API cũng bao gồm xử lý lỗi để trả về thông báo lỗi trong trường hợp đầu vào không hợp lệ."}</w:t>
      </w:r>
    </w:p>
    <w:p w14:paraId="0DA20B2E" w14:textId="77777777" w:rsidR="00773C39" w:rsidRDefault="005A60CE">
      <w:r>
        <w:t xml:space="preserve">{"câu hỏi": "Giải thích nguyên lý của phương trình Diophantine", "câu trả lời": "Phương trình Diophantine là một phương trình chỉ tìm kiếm nghiệm dưới dạng số nguyên. Tên của phương trình Diophantine có nguồn gốc từ nhà toán học Hy Lạp cổ đại Diophantus của Alexandria, người đã có những đóng góp đáng kể cho việc nghiên cứu các phương trình này. Nguyên tắc cơ bản đằng sau phương trình Diophantine là chỉ có nghiệm số nguyên (tức là số nguyên) được coi là hợp lệ. Kết quả là, các phương trình này thường có số nghiệm hữu hạn, không giống như các phương trình đại số trong đó các nghiệm có thể là vô hạn. Loại phương trình Diophantine phổ biến nhất là phương trình Diophantine tuyến tính có dạng tổng quát là ax + by = c, trong đó a, b và c được cho số nguyên, trong khi x và y là ẩn số. Một trong </w:t>
      </w:r>
      <w:r>
        <w:lastRenderedPageBreak/>
        <w:t>những phương trình Diophantine nổi tiếng nhất là phương trình Pythagore, trong đó nói rằng trong một tam giác vuông,  Bình phương chiều dài của cạnh huyền bằng tổng bình phương của hai cạnh còn lại. Về phương trình Diophantine, phương trình này có thể được viết là x^2 + y^2 = z^2, trong đó x, y và z phải là số nguyên.\n\nGiải phương trình Diophantine thường liên quan đến việc sử dụng lý thuyết số và các kỹ thuật như số học mô-đun, phân số tiếp tục và thuật toán Euclid. Các phương trình diophantine có thể từ tương đối đơn giản để giải, đến cực kỳ phức tạp, với một số vẫn chưa được giải quyết cho đến ngày nay."}</w:t>
      </w:r>
    </w:p>
    <w:p w14:paraId="1C9399A9" w14:textId="77777777" w:rsidR="00773C39" w:rsidRDefault="005A60CE">
      <w:r>
        <w:t>{"câu hỏi": "Đưa ra chiến lược để giảm thời gian cần thiết cho việc đóng gói phần mềm", "trả lời": "1. Tự động hóa: Một trong những cách tốt nhất để giảm thời gian cần thiết cho việc đóng gói phần mềm là tự động hóa quy trình. Bằng cách tự động hóa các bước liên quan đến đóng gói và bằng cách sử dụng các công cụ và tập lệnh, quá trình đóng gói có thể được tăng tốc đáng kể. \ n \ n2. Quy trình đóng gói hiệu quả: Xem xét quy trình đóng gói hiện có để xác định bất kỳ tắc nghẽn nào và hợp lý hóa quy trình. Điều này có thể được thực hiện bằng cách chia nhỏ quy trình thành các quy trình con nhỏ hơn và tối ưu hóa từng quy trình riêng lẻ này. \ n \ n3. Công cụ cập nhật: Đảm bảo rằng các công cụ đang được sử dụng để đóng gói được cập nhật và tối ưu hóa cho nhiệm vụ. Điều này có thể làm tăng đáng kể tốc độ của quá trình. \ n \ n4. Tiêu chuẩn hóa: Chuẩn hóa quy trình đóng gói bằng cách tạo ra một bộ hướng dẫn và thực tiễn tốt nhất. Điều này có thể giúp giảm lỗi và sự không nhất quán, và cũng làm cho quá trình hiệu quả hơn. \ n \ n5. Tích hợp liên tục: Sử dụng các kỹ thuật tích hợp liên tục để tự động kiểm tra và đóng gói phần mềm bất cứ khi nào có thay đổi đối với mã. Điều này có thể giúp xác định và khắc phục sự cố sớm, giảm thời gian cần thiết để đóng gói. \ n \ n6. Tài liệu: Duy trì tài liệu rõ ràng và ngắn gọn về quy trình đóng gói, bao gồm các công cụ và phương pháp được sử dụng. Điều này có thể giúp giảm thời gian cần thiết cho đào tạo, và cũng phục vụ như là một tài liệu tham khảo cho các cải tiến trong tương lai. \ n \ n7. Xử lý song song: Chia quy trình đóng gói thành nhiều nhiệm vụ song song có thể được thực hiện đồng thời trên các máy khác nhau hoặc bởi các nhóm khác nhau. Điều này có thể làm giảm đáng kể thời gian cần thiết để đóng gói.\n\nNhìn chung, bằng cách sử dụng kết hợp các kỹ thuật này và liên tục xem xét và tối ưu hóa quy trình, thời gian cần thiết để đóng gói phần mềm có thể giảm đáng kể."}</w:t>
      </w:r>
    </w:p>
    <w:p w14:paraId="657AB9D7" w14:textId="77777777" w:rsidR="00773C39" w:rsidRDefault="005A60CE">
      <w:r>
        <w:t xml:space="preserve">{"question": "Mô tả một thuật toán để tính giá trị lớn nhất của một mảng nhất định", "answer": "Để thiết kế một thuật toán để tính giá trị lớn nhất của một mảng nhất định, chúng ta sẽ làm theo các bước sau:\n\n1. Đặt giá trị lớn nhất thành phần tử đầu tiên của mảng: Chúng ta bắt đầu bằng cách đặt biến max_value của chúng ta thành phần tử đầu tiên của mảng. Điều này là do khi chúng ta đi qua mảng, chúng ta sẽ tiếp tục thay thế giá trị này bằng các phần tử lớn hơn khi chúng ta tìm thấy chúng. \ n \ n2. Traverse mảng: Tiếp theo, chúng ta đi qua mảng bắt đầu từ phần tử thứ hai. Chúng tôi so sánh từng yếu tố với max_value của chúng tôi. Nếu phần tử hiện tại lớn hơn max_value, thì chúng ta thay thế phần tử max_value bằng phần tử hiện tại.\n\n3. Lặp lại cho đến khi kết thúc: Chúng ta tiếp tục đi qua và so sánh từng phần tử với max_value của chúng ta cho đến khi chúng ta đạt đến phần tử cuối cùng của mảng.\n\n4. Trả về giá trị tối đa: Ở cuối vòng lặp, max_value sẽ giữ giá trị lớn nhất trong mảng, vì vậy chúng ta trả về nó.\n\nĐây là thuật toán sẽ trông như thế nào trong mã </w:t>
      </w:r>
      <w:r>
        <w:lastRenderedPageBreak/>
        <w:t>giả:\n\n'''\nfunction max_value (arr): \n max_value = arr[0]\n cho i=1 to length(arr)-1 do\n if arr[i] &gt; max_value then\n max_value = arr[i]\n return max_value\n'''\nThis thuật toán chạy trong độ phức tạp thời gian O(n) trong đó n là độ dài của mảng, vì nó cần kiểm tra từng phần tử của mảng một lần để tìm giá trị lớn nhất."}</w:t>
      </w:r>
    </w:p>
    <w:p w14:paraId="303857F4" w14:textId="77777777" w:rsidR="00773C39" w:rsidRDefault="005A60CE">
      <w:r>
        <w:t>{"câu hỏi": "Viết đánh giá phim về Avatar.", "câu trả lời": "Bộ phim Avatar, do James Cameron đạo diễn, là một kiệt tác hình ảnh đưa người xem đến thế giới Pandora tuyệt đẹp, tươi tốt và nhập vai. Câu chuyện kể về cuộc hành trình của Jake Sully, một cựu chiến binh bị liệt, người tham gia nhiệm vụ khai thác một khoáng chất có giá trị từ Pandora, một mặt trăng có người Na'vi bản địa sinh sống. Khi anh khám phá thế giới và tương tác với người Na'vi, Jake khám phá ra vẻ đẹp và sự mong manh của nền văn hóa của họ và bắt đầu đặt câu hỏi về động cơ và lòng trung thành của chính mình. \ n \ n Bộ phim sử dụng các hiệu ứng đặc biệt và hình ảnh do máy tính tạo ra thật ngoạn mục và tạo ra trải nghiệm thực sự nhập vai cho người xem. Màu sắc rực rỡ, chi tiết phức tạp và chuyển động sống động như thật của các sinh vật và môi trường của Pandora là một minh chứng thực sự cho kỹ năng và sự cống hiến của đội ngũ hiệu ứng hình ảnh của bộ phim. Bên cạnh hình ảnh tuyệt đẹp, bộ phim cũng tự hào có một cốt truyện mạnh mẽ và kích thích tư duy. Các chủ đề về chủ nghĩa môi trường, chủ nghĩa đế quốc, và tầm quan trọng của việc bảo tồn và tôn trọng văn hóa được đan xen liền mạch vào cốt truyện và cung cấp một thông điệp có ý nghĩa và mạnh mẽ. \n\nDiễn xuất của dàn diễn viên cũng rất đáng chú ý. Sam Worthington, người đóng vai Jake Sully, mang đến một màn trình diễn chân thành và sắc thái, khắc họa hiệu quả cuộc đấu tranh và biến đổi nội tâm của Jake. Vai diễn Neytiri, một chiến binh Na'vi, của Zoe Saldana cũng quyến rũ không kém, và cô ấy mang lại chiều sâu và cảm xúc cho nhân vật. Tóm lại, Avatar là một bộ phim trực quan tuyệt đẹp và hấp dẫn về mặt cảm xúc, khám phá các chủ đề quan trọng và truyền tải một thông điệp mạnh mẽ. Đây là một bộ phim không thể bỏ qua đối với những người hâm mộ khoa học viễn tưởng và giả tưởng, và là minh chứng cho sức mạnh của việc làm phim để đưa người xem đến những thế giới mới và kỳ diệu."}</w:t>
      </w:r>
    </w:p>
    <w:p w14:paraId="7C93063A" w14:textId="77777777" w:rsidR="00773C39" w:rsidRDefault="005A60CE">
      <w:r>
        <w:t>{"question": "Tạo ra một câu trả lời thực tế cho câu hỏi sau. - Câu hỏi: Mất bao lâu để lên mặt trăng?", "trả lời": "Mất khoảng 3 ngày để tàu vũ trụ di chuyển từ Trái đất lên Mặt trăng. Thời gian này có thể thay đổi một chút tùy thuộc vào quỹ đạo và tốc độ cụ thể của tàu vũ trụ."}</w:t>
      </w:r>
    </w:p>
    <w:p w14:paraId="2F62D010" w14:textId="77777777" w:rsidR="00773C39" w:rsidRDefault="005A60CE">
      <w:r>
        <w:t>{"câu hỏi": "Tạo ra một bài thơ 20 từ dựa trên cảnh thiên nhiên sau đây. - chim bồ câu đậu trên cành cây trên đồng cỏ", "trả lời": "Chim bồ câu trên đỉnh cây cỏ,\nCành cây đung đưa, cá rô xoa dịu.\nTiếng kêu có hồn, thanh thản bao quanh,\nÂn sủng của thiên nhiên, hòa bình sâu sắc."}</w:t>
      </w:r>
    </w:p>
    <w:p w14:paraId="7CD4CC5A" w14:textId="77777777" w:rsidR="00773C39" w:rsidRDefault="005A60CE">
      <w:r>
        <w:t xml:space="preserve">{"câu hỏi": "Tạo danh sách 4 điều mọi người có thể làm để giảm sự nóng lên toàn cầu.", "câu trả lời": "1. Giảm tiêu thụ năng lượng: Một trong những cách hiệu quả nhất để giảm sự nóng lên toàn cầu là giảm tiêu thụ năng lượng. Điều này có thể được thực hiện bằng cách sử dụng các thiết bị tiết kiệm năng lượng, tắt đèn khi không sử dụng và cách nhiệt nhà để giảm chi phí sưởi ấm và làm mát. \ n \ n2. Sử dụng phương tiện giao thông công cộng: Thay vì lái xe một mình, mọi người có thể sử dụng phương tiện giao thông công cộng, đi chung xe, xe đạp hoặc đi bộ để giảm lượng khí thải carbon. Điều này không chỉ làm giảm lượng khí thải mà còn giảm tắc nghẽn giao thông và ô nhiễm không khí. Áp dụng chế độ ăn dựa trên thực vật: </w:t>
      </w:r>
      <w:r>
        <w:lastRenderedPageBreak/>
        <w:t>Chăn nuôi đóng góp một lượng khí nhà kính đáng kể vào khí quyển. Bằng cách giảm tiêu thụ thịt và áp dụng chế độ ăn dựa trên thực vật, mọi người có thể giảm lượng khí thải carbon và cải thiện sức khỏe của họ. \ n \ n4. Hỗ trợ năng lượng tái tạo: Các nguồn năng lượng tái tạo như gió, mặt trời và thủy điện có thể làm giảm đáng kể lượng khí thải carbon. Mọi người có thể hỗ trợ năng lượng tái tạo bằng cách chọn một nhà cung cấp năng lượng sử dụng các nguồn tái tạo, lắp đặt các tấm pin mặt trời trên nhà của họ hoặc hỗ trợ các chính sách của chính phủ thúc đẩy năng lượng tái tạo.</w:t>
      </w:r>
    </w:p>
    <w:p w14:paraId="0AB09109" w14:textId="77777777" w:rsidR="00773C39" w:rsidRDefault="005A60CE">
      <w:r>
        <w:t>{"câu hỏi": "Tạo ra hai câu mô tả các đặc điểm thể chất của một người.", "câu trả lời": "1. Người đàn ông có đường viền hàm đục lỗ, đôi mắt xanh xuyên thấu và mái tóc được cắt sát chẽ, tạo cho anh ta vẻ ngoài gồ ghề nhưng đẹp trai.\n2. Cô ấy có chiều cao trung bình và có mái tóc xoăn dài tôn lên những đường nét thanh tú của cô ấy, với chiếc mũi nhỏ và đôi môi đầy đặn cong lên thành một nụ cười rạng rỡ."}</w:t>
      </w:r>
    </w:p>
    <w:p w14:paraId="32B8AEF5" w14:textId="77777777" w:rsidR="00773C39" w:rsidRDefault="005A60CE">
      <w:r>
        <w:t>{"question": "Tạo tiêu đề dựa trên chủ đề và từ khóa đã cho. - Chủ đề: Du lịch \nTừ khóa: Khám phá, Phiêu lưu, "Trả lời": "\"Khám phá thế giới: Giải phóng cảm giác phiêu lưu của bạn với du lịch\""}</w:t>
      </w:r>
    </w:p>
    <w:p w14:paraId="721CB8AE" w14:textId="77777777" w:rsidR="00773C39" w:rsidRDefault="005A60CE">
      <w:r>
        <w:t>{"câu hỏi": "Với những sự kiện sau đây, hãy tạo một bản tóm tắt tiểu sử ngắn gọn. - Sự thật: Maria năm nay 25 tuổi, vừa tốt nghiệp ngành khoa học máy tính. Cô ấy thích chơi nhạc và ca hát, và đang tìm kiếm một công việc trong vai trò kỹ sư phần mềm.", "Trả lời": "Maria là một sinh viên tốt nghiệp ngành khoa học máy tính vừa bước sang tuổi 25. Cô ấy là một sinh viên mới tốt nghiệp và rất đam mê âm nhạc và ca hát. Khi cô ấy bắt đầu hành trình chuyên nghiệp của mình, Maria đang tìm kiếm một công việc trong ngành kỹ thuật phần mềm, nơi cô ấy có thể sử dụng tốt giáo dục và kỹ năng của mình."}</w:t>
      </w:r>
    </w:p>
    <w:p w14:paraId="52E5D695" w14:textId="77777777" w:rsidR="00773C39" w:rsidRDefault="005A60CE">
      <w:r>
        <w:t>{"câu hỏi": "Với những dữ kiện sau đây, hãy tạo ra một danh sách 3 thách thức mà ai đó có thể gặp phải khi bắt đầu một công việc mới. - Sự kiện: Công việc là trong một ngành mới, với một đường cong học tập dốc.", "câu trả lời": "1. Thiếu kiến thức về ngành: Vì công việc là trong một ngành mới, cá nhân có thể gặp khó khăn trong việc hiểu và thích nghi với thuật ngữ, quy trình, văn hóa và quy định cụ thể của ngành. \ n \ n2. Khó học các kỹ năng mới một cách nhanh chóng: Với đường cong học tập dốc, cá nhân có thể phải đối mặt với những thách thức nhanh chóng tiếp thu và duy trì kiến thức, kỹ năng và năng lực mới cần thiết để thực hiện tốt công việc mới của họ. Lượng thông tin quá lớn: Bắt đầu một công việc mới trong một ngành công nghiệp mới với đường cong học tập dốc có thể đi kèm với thách thức trong việc quản lý và xử lý một lượng thông tin quá lớn, có thể dẫn đến căng thẳng, lo lắng và cảm giác không thỏa đáng."}</w:t>
      </w:r>
    </w:p>
    <w:p w14:paraId="5665F735" w14:textId="77777777" w:rsidR="00773C39" w:rsidRDefault="005A60CE">
      <w:r>
        <w:t xml:space="preserve">{"câu hỏi": "Giải thích khái niệm về vấn đề \u2018Nhà sản xuất-Người tiêu dùng\u2019", "câu trả lời": "Vấn đề nhà sản xuất-người tiêu dùng là một ví dụ cổ điển về vấn đề đồng bộ hóa đa quy trình, trong đó hai hoặc nhiều quy trình chia sẻ một tài nguyên chung, trong trường hợp này là bộ đệm hoặc hàng đợi tin nhắn. Trong vấn đề này, chúng ta có hai loại quy trình: nhà sản xuất và người tiêu dùng. Nhà sản xuất tạo ra hoặc tạo ra dữ liệu hoặc các mặt hàng và đặt chúng vào bộ đệm, trong khi người tiêu dùng lấy các mặt hàng từ bộ đệm và tiêu thụ hoặc xử lý chúng. Thách thức chính là đảm bảo rằng nhà sản xuất không đặt bất kỳ </w:t>
      </w:r>
      <w:r>
        <w:lastRenderedPageBreak/>
        <w:t>mặt hàng nào vào bộ đệm nếu bộ đệm đầy và người tiêu dùng không được cố gắng tiêu thụ bất kỳ mặt hàng nào nếu bộ đệm trống. Vấn đề này có thể được giải quyết bằng cách sử dụng semaphores, mutexes hoặc màn hình để đạt được sự đồng bộ hóa giữa các quy trình và để đảm bảo rằng tính toàn vẹn của bộ đệm được duy trì. Khái niệm vấn đề giữa nhà sản xuất và người tiêu dùng thường được sử dụng trong các ngôn ngữ lập trình và hệ điều hành khác nhau để quản lý đồng bộ hóa đa quy trình, giao tiếp giữa các tiến trình và quản lý luồng."}</w:t>
      </w:r>
    </w:p>
    <w:p w14:paraId="20C9875E" w14:textId="77777777" w:rsidR="00773C39" w:rsidRDefault="005A60CE">
      <w:r>
        <w:t>{"câu hỏi": "Viết công thức làm bánh quy dâu tây.", "câu trả lời": "Thành phần:\n- 2 chén bột mì đa dụng\n- 1 thìa cà phê bột nở\n- 1/4 thìa cà phê baking soda\n- 1/4 thìa cà phê muối\n- 3/4 chén bơ lạt, nhiệt độ phòng\n- 1 chén đường cát\n- 1 quả trứng lớn\n- 1 thìa cà phê chiết xuất vani\n- 1/2 chén bột ca cao không đường\n- 3/4 chén dâu tây tươi,  vỏ và thái hạt lựu \ n- 1/2 chén sô cô la chip bán ngọt \ n \ nHướng dẫn: \ n1. Làm nóng lò nướng của bạn ở 350 \ u00b0F (180 \ u00b0C) .\ n2. Lót hai tấm nướng bằng giấy da.\n3. Trong một bát vừa, đánh đều bột mì, bột nở, muối nở và muối. Để qua một bên.\n4. Trong một bát lớn, đánh bơ và đường với nhau cho đến khi nhẹ và mịn.\n5. Thêm vào chiết xuất trứng và vani và đánh cho đến khi kết hợp. \ n6. Thêm bột ca cao vào và đánh cho đến khi kết hợp tốt.\n7. Dần dần thêm hỗn hợp bột vào và đánh cho đến khi vừa kết hợp.\n8. Gấp dâu tây thái hạt lựu và sô cô la vụn.\n9. Sử dụng muỗng bánh quy vừa, thả bột lên khay nướng đã chuẩn bị, cách nhau khoảng 2 inch. \ n10. Làm phẳng bánh quy một chút bằng muỗng.\n11. Nướng trong 12-15 phút hoặc cho đến khi bánh quy được đặt xung quanh các cạnh. \ n12. Lấy ra khỏi lò và để nguội trên khay nướng trong vài phút trước khi chuyển sang giá dây để nguội hoàn toàn.\n13. Phục vụ và thưởng thức bánh quy dâu tây sô cô la ngon lành của bạn!"}</w:t>
      </w:r>
    </w:p>
    <w:p w14:paraId="6E5AF631" w14:textId="77777777" w:rsidR="00773C39" w:rsidRDefault="005A60CE">
      <w:r>
        <w:t>{"question": "Chuyển đổi 3 câu sau thành một câu duy nhất bằng cách sử dụng dạng mệnh lệnh. - Tuyết rơi\nGió thổi\nCây cối đang rung chuyển", "trả lời": "Đi ra ngoài và chứng kiến tuyết rơi, gió thổi, cây cối rung chuyển."}</w:t>
      </w:r>
    </w:p>
    <w:p w14:paraId="32A395DC" w14:textId="77777777" w:rsidR="00773C39" w:rsidRDefault="005A60CE">
      <w:r>
        <w:t>{"question": "Viết lại bài thơ văn xuôi sau thành haiku. - Mặt trời vẽ một bức tranh\nVào bầu trời buổi sáng, vì vậy\nNhững con chim có thể bay đi", "câu trả lời": "Mặt trời vẽ một bức tranh\nBầu trời buổi sáng trở nên sống động\nChim bây giờ có thể bay"}</w:t>
      </w:r>
    </w:p>
    <w:p w14:paraId="48B8EDAA" w14:textId="77777777" w:rsidR="00773C39" w:rsidRDefault="005A60CE">
      <w:r>
        <w:t xml:space="preserve">{"câu hỏi": "Tạo danh sách bốn nhân vật và mô tả từng ký tự.", "câu trả lời": "1) Emma - Emma là một phụ nữ trẻ sáng tạo và đầy tham vọng ở độ tuổi đôi mươi. Cô ấy đam mê nghệ thuật và thiết kế và có con mắt tinh tường đến từng chi tiết. Với tính cách ấm áp và nụ cười truyền nhiễm, cô ấy có thể thắp sáng bất kỳ căn phòng nào cô ấy bước vào. Emma cũng rất độc lập và thích khám phá những địa điểm mới và gặp gỡ những người mới. \ n \ n2) John - John là một người đàn ông chăm chỉ và quyết đoán ở độ tuổi ba mươi. Anh ấy là một doanh nhân thành đạt, rất tập trung vào sự nghiệp của mình. John rất phân tích và luôn suy nghĩ thấu đáo mọi thứ trước khi đưa ra quyết định. Mặc dù lịch trình làm việc bận rộn, John luôn dành thời gian cho gia đình và bạn bè và thích dành thời gian cho họ. \ n \ n3) Ava - Ava là một cô gái tốt bụng và chu đáo trong những năm thiếu niên. Cô ấy có bản tính hiền lành và luôn đặt người khác lên trước bản thân mình. Ava rất có trách nhiệm và trưởng thành so với lứa tuổi của mình, và cô ấy luôn sẵn sàng giúp đỡ. Cô ấy có một tài năng thiên bẩm về âm nhạc và thích chơi piano trong thời gian rảnh rỗi. \ n \ n4) Henry - Henry là một người đàn </w:t>
      </w:r>
      <w:r>
        <w:lastRenderedPageBreak/>
        <w:t>ông lôi cuốn và quyến rũ ở độ tuổi năm mươi. Anh ấy có khiếu hài hước tuyệt vời và là cuộc sống của bữa tiệc. Henry là một kỹ sư đã nghỉ hưu và thích dành thời gian đi du lịch và thử những sở thích mới. Cậu ấy cũng rất năng động và thích chơi thể thao và giữ dáng."}</w:t>
      </w:r>
    </w:p>
    <w:p w14:paraId="79827D4D" w14:textId="77777777" w:rsidR="00773C39" w:rsidRDefault="005A60CE">
      <w:r>
        <w:t>{"câu hỏi": "Tại sao trời mưa?", "trả lời": "Mưa là một phần của chu trình nước. Khi nước trên bề mặt Trái đất (chẳng hạn như từ đại dương, hồ hoặc sông) được làm nóng bởi mặt trời, nó bay hơi và biến thành hơi nước. Hơi nước này bốc lên không khí và nguội đi khi nó bay lên, cuối cùng ngưng tụ thành những giọt nhỏ hoặc tinh thể băng tụ lại và tạo thành những đám mây. Khi những đám mây này trở nên nặng nề với những giọt nước hoặc tinh thể băng, các hạt nhỏ kết hợp và rơi xuống từ đám mây như mưa. Mưa sau đó bổ sung nước trên bề mặt Trái đất, và chu kỳ bắt đầu lại."}</w:t>
      </w:r>
    </w:p>
    <w:p w14:paraId="1E0DFE6B" w14:textId="77777777" w:rsidR="00773C39" w:rsidRDefault="005A60CE">
      <w:r>
        <w:t>{"câu hỏi": "Làm thế nào bạn có thể đặt lời nhắc cho chính mình?", "câu trả lời": "Là một AI, tôi không có khả năng đặt lời nhắc cho chính mình. Tuy nhiên, tôi có thể giúp bạn thiết lập lời nhắc trên thiết bị của mình hoặc thông qua một ứng dụng hỗ trợ chức năng nhắc nhở. \ n \ nNếu bạn đang sử dụng điện thoại thông minh, bạn có thể sử dụng trợ lý giọng nói tích hợp, như Siri cho Apple hoặc Trợ lý Google cho Android, để đặt lời nhắc. Chỉ cần nói "Hey Siri / OK Google, đặt lời nhắc cho (thời gian và ngày) thành (nhiệm vụ hoặc sự kiện)\".\n\nNgoài ra, bạn có thể sử dụng ứng dụng lời nhắc hoặc ghi chú trên điện thoại hoặc máy tính để tạo lời nhắc. Ví dụ: trên iPhone, bạn có thể mở ứng dụng Lời nhắc, nhấn vào "Lời nhắc mới", nhập chi tiết và đặt ngày giờ khi bạn muốn được nhắc nhở. \ n \ nTrên máy tính, bạn có thể sử dụng một chương trình như Microsoft Outlook hoặc Lịch Google để tạo lời nhắc. Mở chương trình, điều hướng đến phần lịch hoặc nhiệm vụ và tạo sự kiện hoặc nhiệm vụ mới. Nhập chi tiết, đặt ngày giờ và lưu lời nhắc.\n\nNgoài ra, có nhiều ứng dụng nhắc nhở và danh sách việc cần làm khác có sẵn mà bạn có thể tải xuống và sử dụng để đặt lời nhắc, chẳng hạn như Todoist, Evernote hoặc Remember the Milk."}</w:t>
      </w:r>
    </w:p>
    <w:p w14:paraId="19E603B3" w14:textId="77777777" w:rsidR="00773C39" w:rsidRDefault="005A60CE">
      <w:r>
        <w:t>{"câu hỏi": "Tạo một truyện ngắn với các từ sau: - lâu đài, bí mật, đêm, phù thủy", "câu trả lời": "Ngày xửa ngày xưa, có một lâu đài lớn ở ngoại ô một ngôi làng nhỏ. Người ta nói rằng lâu đài chứa nhiều bí mật, và vào ban đêm, những tiếng động lạ có thể được nghe thấy từ sâu bên trong các bức tường của nó. Dân làng thì thầm về một phù thủy sống ở đó, và nhiều người sợ mạo hiểm quá gần. Một đêm tối và bão tố, một cậu bé trong làng quyết định khám phá lâu đài. Anh tò mò về những bí mật mà nó nắm giữ và muốn tìm hiểu xem những tin đồn về phù thủy có đúng hay không. Khi anh len lỏi qua lâu đài, anh nghe thấy những tiếng động lạ, và những tiếng thì thầm dường như phát ra từ các bức tường. Cuối cùng, anh ta đến một cánh cửa ẩn trong sâu thẳm của lâu đài. \n\n\n Anh đẩy cửa và tìm thấy một căn phòng nhỏ chứa đầy thảo dược, độc dược và sách thần chú. Ở giữa phòng là mụ phù thủy. Cô ấy không phải là sinh vật độc ác mà dân làng tin cô ấy, mà thay vào đó, cô ấy tốt bụng và dịu dàng. Cô tiết lộ với cậu bé rằng cô đã sống trong lâu đài trong nhiều năm, nghiên cứu nghề của cô và sử dụng phép thuật của cô để giúp đỡ những người gặp khó khăn. Cậu bé đã rất ngạc nhiên trước cuộc sống bí mật của phù thủy và hứa sẽ giữ bí mật của cô an toàn. Anh thường xuyên đến thăm cô, tìm hiểu tất cả về phép thuật và khả năng chữa bệnh của thiên nhiên. Lâu đài không còn là nơi đáng sợ đối với dân làng nữa, mà thay vào đó, nó là một nơi kỳ diệu và ma thuật, tất cả là nhờ vào mụ phù thủy bí mật sống trong các bức tường của nó."}</w:t>
      </w:r>
    </w:p>
    <w:p w14:paraId="28289FAE" w14:textId="77777777" w:rsidR="00773C39" w:rsidRDefault="005A60CE">
      <w:r>
        <w:lastRenderedPageBreak/>
        <w:t>{"question": "Viết hướng dẫn "làm thế nào để\" để chơi một board game cụ thể. - Trò chơi hội đồng quản trị được gọi là Cheating Charlie.", "trả lời": "Cheating Charlie là một trò chơi hội đồng vui nhộn đầy chiến lược, cơ hội và hứng thú. Trong trò chơi này, người chơi đang cạnh tranh để trở thành kẻ gian lận giỏi nhất trong trò chơi, bằng cách tận dụng mọi tình huống họ có thể. Dưới đây là hướng dẫn từng bước về cách chơi Cheating Charlie.\n\n1. Thiết lập trò chơi: Để bắt đầu, hãy đặt bảng trò chơi ở giữa khu vực chơi. Mỗi người chơi sau đó nên chọn một mảnh trò chơi và đặt nó vào không gian \u2018Start\u2019 trên bảng. Xáo trộn phần còn lại của các thẻ và đặt chúng úp xuống trong tầm tay của tất cả người chơi. \n\n2. Hiểu mục tiêu: Mục tiêu của trò chơi là di chuyển xung quanh bảng, thu thập càng nhiều thẻ gian lận càng tốt và là người chơi đầu tiên đi đến cuối bảng trò chơi. \ n \ n3. Tung xúc xắc: Người chơi đầu tiên bắt đầu sẽ là người tung xúc xắc. Người chơi có lượt tung xúc xắc cao nhất sẽ đi trước và chơi tiếp tục theo chiều kim đồng hồ.\n\n4. Di chuyển quân cờ của bạn: Sau khi tung xúc xắc, hãy di chuyển quân cờ của bạn theo số khoảng trống được chỉ định bởi xúc xắc. Tùy thuộc vào không gian mà người chơi hạ cánh, họ sẽ phải thực hiện một hành động cụ thể. Những hành động này bao gồm vẽ một thẻ gian lận, mất một lượt, di chuyển tiến hoặc lùi một số khoảng trắng nhất định hoặc vẽ một thẻ hành động. \ n \ n5. Cheat cards: Cheat cards là những gì người chơi đang cố gắng thu thập trong suốt trò chơi. Những thẻ này cung cấp cho người chơi những khả năng đặc biệt cho phép họ bẻ cong các quy tắc có lợi cho họ. Chúng bao gồm bỏ qua một lượt, hoán đổi không gian với người chơi khác, tung xúc xắc hai lần và hơn thế nữa. Người chơi có thể chơi thẻ gian lận bất cứ lúc nào trong trò chơi, nhưng họ chỉ có thể chơi một thẻ gian lận mỗi lượt. \ n \ n6. Thẻ hành động: Thẻ hành động tương tự như thẻ gian lận, nhưng chúng buộc người chơi phải thực hiện các hành động cụ thể thay vì cho họ lựa chọn. Chúng có thể bao gồm mất một lượt, di chuyển trở lại một số khoảng trống nhất định hoặc vẽ thêm một thẻ gian lận. \n\n7. Kết thúc trò chơi: Trò chơi kết thúc khi một người chơi đến cuối bảng trò chơi. Tại thời điểm này, tất cả người chơi nên đếm thẻ gian lận của họ. Người chơi có nhiều thẻ gian lận nhất là người chiến thắng trong trò chơi. Nhìn chung, Cheating Charlie là một trò chơi đòi hỏi cả may mắn và kỹ năng. Đó là tất cả về việc chấp nhận rủi ro, thực hiện các bước đi chiến lược và hơn hết là vui chơi. Vì vậy, hãy tập hợp bạn bè hoặc gia đình của bạn, tung xúc xắc, và xem ai có thể trở thành"}</w:t>
      </w:r>
    </w:p>
    <w:p w14:paraId="39828BC9" w14:textId="77777777" w:rsidR="00773C39" w:rsidRDefault="005A60CE">
      <w:r>
        <w:t>{"câu hỏi": "Tạo ra một câu tục ngữ và cung cấp một lời giải thích cho nó.", "Trả lời": "Hạt giống nhỏ mọc thành những cây hùng mạnh.\" \n \ n Câu tục ngữ này nhấn mạnh rằng ngay cả những khởi đầu nhỏ nhất cũng có thể dẫn đến kết quả quan trọng với sự kiên nhẫn và nuôi dưỡng. Giống như một hạt giống nhỏ với điều kiện thích hợp của đất, nước và ánh sáng mặt trời có thể phát triển thành một cái cây hùng mạnh, những hành động hoặc ý tưởng nhỏ có thể phát triển thành một cái gì đó tuyệt vời nếu được quan tâm và chăm sóc đúng cách. Câu tục ngữ này có thể áp dụng cho nhiều khía cạnh của cuộc sống, từ phát triển cá nhân đến xây dựng các mối quan hệ và đạt được mục tiêu."}</w:t>
      </w:r>
    </w:p>
    <w:p w14:paraId="603972FD" w14:textId="77777777" w:rsidR="00773C39" w:rsidRDefault="005A60CE">
      <w:r>
        <w:t>{"question": "Xác định chiều dài cạnh của một hình vuông cho diện tích. - 24", "đáp án": "Chiều dài cạnh của một hình vuông có diện tích 24 đơn vị vuông xấp xỉ 4,9 đơn vị. Đó là bởi vì diện tích của một hình vuông có thể được tính bằng chiều dài của một cạnh bình phương (cạnh x cạnh), vì vậy nếu chúng ta lấy căn bậc hai của diện tích, chúng ta có được chiều dài của một cạnh: side = \u221aarea. Do đó side = \u221a24 \u2248 4.9 đơn vị."}</w:t>
      </w:r>
    </w:p>
    <w:p w14:paraId="16FD2D01" w14:textId="77777777" w:rsidR="00773C39" w:rsidRDefault="005A60CE">
      <w:r>
        <w:lastRenderedPageBreak/>
        <w:t>{"câu hỏi": "Mất bao lâu để luộc một quả trứng?", "trả lời": "Mất khoảng 10-12 phút để luộc hoàn toàn một quả trứng. Đối với một quả trứng luộc mềm, mất khoảng 4-6 phút tùy theo sở thích của bạn. Thời gian có thể thay đổi một chút tùy thuộc vào kích thước của trứng, độ cao và nhiệt độ bắt đầu của nước. Khi nước đạt đến điểm sôi, giảm nhiệt xuống mức nhỏ lửa và sử dụng bộ hẹn giờ để theo dõi thời gian. Khi trứng đã chín, chuyển chúng vào một bát nước lạnh để dừng quá trình nấu và làm cho chúng dễ bóc vỏ hơn."}</w:t>
      </w:r>
    </w:p>
    <w:p w14:paraId="09B431B8" w14:textId="77777777" w:rsidR="00773C39" w:rsidRDefault="005A60CE">
      <w:r>
        <w:t>{"câu hỏi": "Sắp xếp lại câu đã cho theo cách hiệu quả nhất. - một đứng nghe", "trả lời": "Tôi nghe nói về đứng."}</w:t>
      </w:r>
    </w:p>
    <w:p w14:paraId="60E415B7" w14:textId="77777777" w:rsidR="00773C39" w:rsidRDefault="005A60CE">
      <w:r>
        <w:t>{"câu hỏi": "Kể tên hai lợi ích của việc ăn một chế độ ăn uống cân bằng.", "Trả lời": "1. Duy trì cân nặng khỏe mạnh: Tiêu thụ nhiều loại thực phẩm giàu chất dinh dưỡng từ tất cả các nhóm thực phẩm với kích thước phần thích hợp có thể giúp bạn đáp ứng nhu cầu calo mà không cần lấy năng lượng dư thừa dẫn đến tăng cân. Điều này có thể giúp bạn đạt được và duy trì cân nặng khỏe mạnh. \ n \ n2. Phòng bệnh: Ăn một chế độ ăn uống cân bằng giàu trái cây, rau, ngũ cốc nguyên hạt, protein nạc và chất béo lành mạnh có thể giúp giảm nguy cơ mắc các bệnh mãn tính như bệnh tim, tiểu đường loại 2 và một số loại ung thư. Những thực phẩm này cung cấp các chất dinh dưỡng và chất chống oxy hóa quan trọng hỗ trợ hệ thống miễn dịch của cơ thể và sức khỏe tổng thể."}</w:t>
      </w:r>
    </w:p>
    <w:p w14:paraId="2921FE53" w14:textId="77777777" w:rsidR="00773C39" w:rsidRDefault="005A60CE">
      <w:r>
        <w:t>{"câu hỏi": "Axit hóa đại dương ảnh hưởng đến sinh vật biển như thế nào?", "Trả lời": "Axit hóa đại dương đề cập đến sự giảm độ pH của các đại dương trên Trái đất do sự hấp thụ carbon dioxide (CO2) từ khí quyển. Sự axit hóa này có thể có tác động sâu sắc đến sinh vật biển và hệ sinh thái. Một trong những tác động chính là khả năng của các sinh vật biển, chẳng hạn như động vật thân mềm, động vật giáp xác và san hô, để xây dựng vỏ và bộ xương của chúng. Những sinh vật này sử dụng canxi cacbonat để xây dựng vỏ của chúng, và quá trình axit hóa đại dương khiến chúng khó thu được các ion cacbonat cần thiết hơn. Điều này có thể dẫn đến tốc độ tăng trưởng chậm hơn, vỏ yếu hơn và, trong trường hợp cực đoan, tử vong. Tác động của axit hóa đại dương không chỉ giới hạn ở các sinh vật xây dựng vỏ. Nhiều loài cá và các động vật biển khác dựa vào các rạn san hô để làm môi trường sống và thức ăn, và sức khỏe suy giảm của các rạn san hô này do axit hóa có thể có tác động xếp tầng trên toàn bộ hệ sinh thái. Ngoài ra, những thay đổi trong hóa học đại dương có thể có tác động đến hành vi và sinh lý của nhiều loài động vật biển, bao gồm thay đổi quá trình sinh sản, tốc độ tăng trưởng và hệ thống miễn dịch của chúng. Nhìn chung, axit hóa đại dương là một mối đe dọa đáng kể đối với sức khỏe và sự đa dạng của sinh vật biển, và các bước phải được thực hiện để giảm lượng khí thải CO2 để bảo vệ các hệ sinh thái mong manh này.</w:t>
      </w:r>
    </w:p>
    <w:p w14:paraId="18267EC3" w14:textId="77777777" w:rsidR="00773C39" w:rsidRDefault="005A60CE">
      <w:r>
        <w:t>{"question": "Tổng của hai số là 25 và tích của chúng là 126. Giá trị tuyệt đối của sự khác biệt của hai số là gì?", "câu trả lời": "Chúng ta được cho rằng x + y = 25 và xy = 126 cho một số số x và y. Chúng tôi lưu ý rằng \n (x-y)^2 = x^2 - 2xy + y^2\n = x^2 + 2xy + y^2 - 4xy\n = (x + y)^2 - 4xy\n = (25)^2 - 4* 126\n = 121.\n\nNhư vậy, ta có (x - y)^2 = 121. Lấy căn bậc hai của cả hai vế, ta có sqrt((x- y)^2) = |x - y| = 11."}</w:t>
      </w:r>
    </w:p>
    <w:p w14:paraId="17D9B2B1" w14:textId="77777777" w:rsidR="00773C39" w:rsidRDefault="005A60CE">
      <w:r>
        <w:t xml:space="preserve">{"câu hỏi": "Mô tả một hệ sinh thái sa mạc.", "câu trả lời": "Hệ sinh thái sa mạc là một cộng đồng của những sinh vật sống và không sống tồn tại trong một môi trường khô cằn. Đặc </w:t>
      </w:r>
      <w:r>
        <w:lastRenderedPageBreak/>
        <w:t>điểm phổ biến nhất của sa mạc là khô ráo; Lượng mưa hàng năm thấp và mùa hạn hán là phổ biến. Trong những điều kiện khắc nghiệt này, chỉ có thực vật và động vật chuyên dụng mới có thể tồn tại. Các sa mạc có thể được tìm thấy trên khắp thế giới và loại hệ sinh thái có thể thay đổi tùy thuộc vào vị trí, độ cao và nhiệt độ. Mặc dù môi trường thù địch, sa mạc không phải là vô hồn. Các loài thực vật điển hình trong hệ sinh thái sa mạc bao gồm xương rồng, yucca, agave và nhiều loại cây bụi và cỏ khỏe mạnh khác nhau. Những loài thực vật này đã thích nghi để bảo tồn nước, với rễ dài vươn sâu vào lòng đất hoặc rễ nông lan rộng để tận dụng những cơn mưa ngắn. Động vật trong hệ sinh thái sa mạc cũng đã thích nghi với điều kiện khắc nghiệt. Các loài bò sát như thằn lằn, rắn và rùa rất phù hợp với môi trường sa mạc, cũng như côn trùng, động vật gặm nhấm và động vật có vú nhỏ. Các động vật có vú lớn hơn như chó sói, bobcat và sư tử núi cũng có thể được tìm thấy ở một số sa mạc. Những động vật này đã phát triển một loạt các chiến lược đối phó, bao gồm đào hang để thoát nhiệt, hoạt động trong thời gian mát mẻ hơn vào ban ngày hoặc ban đêm và bảo tồn nước thông qua các quá trình cơ thể chuyên biệt. Hệ sinh thái sa mạc rất mong manh và có thể dễ dàng bị phá vỡ bởi ảnh hưởng bên ngoài. Các hoạt động của con người như khai thác, chăn thả và phát triển có thể làm đảo lộn sự cân bằng tinh tế của hệ sinh thái, dẫn đến xói mòn, mất môi trường sống và giảm đa dạng sinh học. Điều quan trọng là phải bảo vệ những hệ sinh thái độc đáo này cho các thế hệ tương lai tận hưởng."}</w:t>
      </w:r>
    </w:p>
    <w:p w14:paraId="15A8FE74" w14:textId="77777777" w:rsidR="00773C39" w:rsidRDefault="005A60CE">
      <w:r>
        <w:t>{"câu hỏi": "Mặt trăng ảnh hưởng đến thủy triều như thế nào?", "Trả lời": "Mặt trăng ảnh hưởng đến thủy triều bởi lực hấp dẫn của nó kéo lên mặt nước trong các đại dương của Trái đất. Phía Trái đất đối diện với mặt trăng sẽ trải qua thủy triều cao vì lực hấp dẫn của mặt trăng kéo nước về phía nó. Đồng thời, ở phía đối diện của Trái đất, một đợt thủy triều cao khác xảy ra do Trái đất đang bị trọng lực kéo về phía mặt trăng, trong khi nước tụt lại phía sau, tạo ra một chỗ phình ra. Hai chỗ phình này ở hai phía đối diện của trái đất tạo ra hai đợt thủy triều cao mỗi ngày. Ngược lại, các khu vực của Trái đất ở góc 90 độ so với mặt trăng sẽ trải qua thủy triều thấp, vì nước đang bị kéo về phía thủy triều cao. Sự tương tác hấp dẫn này giữa Mặt trăng và Trái đất gây ra sự lên xuống theo chu kỳ của mực nước biển mà chúng ta quan sát được dưới dạng thủy triều."}</w:t>
      </w:r>
    </w:p>
    <w:p w14:paraId="0F366CEE" w14:textId="77777777" w:rsidR="00773C39" w:rsidRDefault="005A60CE">
      <w:r>
        <w:t>{"câu hỏi": "Có nên sử dụng khoản vay mua nhà để tài trợ cho một kỳ nghỉ không?", "câu trả lời": "Sử dụng khoản vay vốn chủ sở hữu nhà để tài trợ cho một kỳ nghỉ thường không được coi là một quyết định tài chính tốt. Khoản vay vốn chủ sở hữu nhà sử dụng giá trị ngôi nhà của bạn làm tài sản thế chấp, có nghĩa là nếu bạn không thể trả nợ, bạn có khả năng mất nhà. Ngoài ra, sử dụng một khoản vay để tài trợ cho một kỳ nghỉ có nghĩa là bạn sẽ phải trả lãi cho khoản vay, có thể thêm vào tổng chi phí của kỳ nghỉ. Có thể là một quyết định tài chính khôn ngoan hơn để tiết kiệm cho kỳ nghỉ theo thời gian và trả tiền hoàn toàn, hoặc xem xét các lựa chọn tài chính khác, ít rủi ro hơn."}</w:t>
      </w:r>
    </w:p>
    <w:p w14:paraId="35FD9032" w14:textId="77777777" w:rsidR="00773C39" w:rsidRDefault="005A60CE">
      <w:r>
        <w:t xml:space="preserve">{"câu hỏi": "Viết đánh giá về cuốn sách \"The Hunger Games\".", "câu trả lời": "The Hunger Games của Suzanne Collins là một cuốn tiểu thuyết dành cho thanh thiếu niên đen tối thu hút sự chú ý của độc giả ngay từ đầu. Lấy bối cảnh trong một thế giới nơi chính phủ kiểm soát hoàn toàn cuộc sống của công dân, câu chuyện xoay quanh Katniss Everdeen, một cô gái tuổi teen tình nguyện tham gia Hunger Games hàng năm để cứu em gái mình khỏi phải </w:t>
      </w:r>
      <w:r>
        <w:lastRenderedPageBreak/>
        <w:t>tham gia vào sự kiện tàn bạo. Hunger Games là một cuộc thi khốc liệt, nơi 24 trẻ em trong độ tuổi từ 12-18 được chọn để chiến đấu đến chết trong một đấu trường, do Điện Capitol kiểm soát. Cuốn sách theo chân Katniss khi cô điều hướng qua những thách thức của đấu trường, liên minh và sinh tồn. Câu chuyện có nhịp độ nhanh, hồi hộp và đôi khi, tràn ngập cảm xúc. \n \ nCollins đã xây dựng một thế giới phong phú và phức tạp, với các nhân vật được chế tác phức tạp có liên quan, và hành động và quyết định của họ thúc đẩy cốt truyện tiến lên. Các chủ đề được khám phá trong cuốn sách, chẳng hạn như sự hy sinh, lòng trung thành, tình yêu và chính trị, có liên quan và kích thích tư duy. Một trong những điểm nổi bật của cuốn sách là sự phát triển nhân vật của Katniss. Hành trình của cô từ một cô gái khắc kỷ, dè dặt trở thành một người sống sót dũng cảm và giàu lòng trắc ẩn là nguồn cảm hứng. Mối quan hệ mà cô ấy hình thành với người bạn cùng cống phẩm của mình, Peeta Mellark, và cách họ hỗ trợ và chăm sóc lẫn nhau khi đối mặt với cái chết chắc chắn thật ấm lòng. \ n \ n The Hunger Games là một cuốn sách hấp dẫn và mãnh liệt khiến bạn đứng trên mép ghế cho đến phút cuối cùng. Đó là một cuốn sách thu hút độc giả ở mọi lứa tuổi và có một thông điệp mạnh mẽ về sức mạnh của tinh thần con người và ý chí sinh tồn chống lại mọi tỷ lệ cược. Rất khuyến khích."}</w:t>
      </w:r>
    </w:p>
    <w:p w14:paraId="5B91AEAC" w14:textId="77777777" w:rsidR="00773C39" w:rsidRDefault="005A60CE">
      <w:r>
        <w:t>{"câu hỏi": "Chọn câu đúng. - Cô ấy đã cung cấp cho chúng tôi thông tin sai. \n\nA) Cô ấy cung cấp cho chúng tôi thông tin sai\nB) Cô ấy đã cho chúng tôi thông tin sai", "trả lời": "Cô ấy đã cho chúng tôi thông tin sai."}</w:t>
      </w:r>
    </w:p>
    <w:p w14:paraId="7EE6D486" w14:textId="77777777" w:rsidR="00773C39" w:rsidRDefault="005A60CE">
      <w:r>
        <w:t>{"câu hỏi": "Chủ đề trong tiểu thuyết \"The Great Gatsby" là gì?", "câu trả lời": "Một trong những chủ đề chính trong tiểu thuyết của F. Scott Fitzgerald \"The Great Gatsby\" là khái niệm về Giấc mơ Mỹ. Cuốn tiểu thuyết khám phá ý tưởng về Giấc mơ Mỹ vào những năm 1920, thời kỳ thịnh vượng kinh tế và dịch chuyển xã hội. Các nhân vật trong cuốn sách phấn đấu cho sự giàu có, thành công và tình yêu, nhưng việc theo đuổi những mục tiêu này thường dẫn đến tham nhũng và vỡ mộng. Ý tưởng về Giấc mơ Mỹ được trình bày như một ảo ảnh, không thể đạt được đối với hầu hết mọi người, và cuối cùng dẫn đến bi kịch.</w:t>
      </w:r>
    </w:p>
    <w:p w14:paraId="787402ED" w14:textId="77777777" w:rsidR="00773C39" w:rsidRDefault="005A60CE">
      <w:r>
        <w:t>{"question": "Cho một mảng số nguyên không rỗng, mọi phần tử xuất hiện hai lần ngoại trừ một. Tìm cái duy nhất đó.\nBạn phải thực hiện một giải pháp với độ phức tạp thời gian chạy tuyến tính và chỉ sử dụng không gian thừa không đổi.", "trả lời": "Một cách tiếp cận để giải quyết vấn đề này là sử dụng toán tử XOR bitwise. Nếu chúng ta XOR tất cả các phần tử trong mảng, tất cả các bản sao sẽ hủy bỏ và phần tử còn lại sẽ là phần tử chỉ xuất hiện một lần. Đây là cách triển khai trong Python:\n\n'''\ndef singleNumber(nums):\n result = 0\n for num in nums:\n result ^= num\n return result\n'''\n\nGiải pháp này có độ phức tạp thời gian chạy tuyến tính là O(n) vì chúng ta đang lặp qua toàn bộ mảng. Chúng tôi không sử dụng bất kỳ khoảng trắng thừa nào ngoài biến kết quả, điều này làm cho nó trở thành một giải pháp không gian không đổi."}</w:t>
      </w:r>
    </w:p>
    <w:p w14:paraId="15A12DD2" w14:textId="77777777" w:rsidR="00773C39" w:rsidRDefault="005A60CE">
      <w:r>
        <w:t>{"question": "Xóa mục thứ ba khỏi danh sách - [1, 2, 3, 4, 5]", "answer": "Xóa mục thứ ba khỏi danh sách dẫn đến kết quả như sau: [1, 2, 4, 5]."}</w:t>
      </w:r>
    </w:p>
    <w:p w14:paraId="63677E2B" w14:textId="77777777" w:rsidR="00773C39" w:rsidRDefault="005A60CE">
      <w:r>
        <w:t>{"question": "Chuyển đổi từ \"practice\" thành thì quá khứ", "answer": "Thì quá khứ của từ \"practice\" là \"practiced.\""}</w:t>
      </w:r>
    </w:p>
    <w:p w14:paraId="14603042" w14:textId="77777777" w:rsidR="00773C39" w:rsidRDefault="005A60CE">
      <w:r>
        <w:lastRenderedPageBreak/>
        <w:t>{"câu hỏi": "Tạo một câu so sánh mèo và chó.", "trả lời": "Mặc dù cả mèo và chó đều là vật nuôi được thuần hóa yêu quý, chó thường đòi hỏi sự chú ý và tập thể dục nhiều hơn, trong khi mèo thường độc lập hơn và ít bảo trì."}</w:t>
      </w:r>
    </w:p>
    <w:p w14:paraId="49281863" w14:textId="77777777" w:rsidR="00773C39" w:rsidRDefault="005A60CE">
      <w:r>
        <w:t>{"question": "Viết lại câu để tập trung vào palindromes. - Các từ giống nhau khi đọc tiến và lùi được gọi là từ gương.", "trả lời": "Các từ giống nhau khi đọc tiến và lùi được gọi là palindromes."}</w:t>
      </w:r>
    </w:p>
    <w:p w14:paraId="223C6196" w14:textId="77777777" w:rsidR="00773C39" w:rsidRDefault="005A60CE">
      <w:r>
        <w:t>{"câu hỏi": "Kết thúc bài thơ bằng khổ thơ gồm 8 dòng. - Một trái tim cô đơn với một giấc mơ trống rỗng \ bị mắc kẹt ở một nơi không như vẻ ngoài của nó", "câu trả lời": "Nhưng trong bóng tối, một tia sáng lóe lên \ nMột hy vọng sẽ dẫn đường qua đêm \ n Một hành trình mới đang chờ đợi ngay phía trước \ n Với một con đường cuối cùng có thể được bước đi \ nMột trái tim không còn bị mất hoặc bị bỏ rơi \ nMột giấc mơ với cơ hội được tái sinh \ nMột cuộc sống đầy hứa hẹn,  tình yêu, và niềm vui\nMột tương lai nơi mọi thứ cuối cùng cũng đúng."}</w:t>
      </w:r>
    </w:p>
    <w:p w14:paraId="0178863F" w14:textId="77777777" w:rsidR="00773C39" w:rsidRDefault="005A60CE">
      <w:r>
        <w:t>{"câu hỏi": "Gợi ý một phép ẩn dụ cho thuật ngữ "sáng tạo".", "câu trả lời": "Một phép ẩn dụ có thể có cho sự sáng tạo là nó giống như một khu vườn. Giống như một khu vườn đòi hỏi đất đai màu mỡ, ánh sáng mặt trời và nước để trồng cây và hoa đẹp, tâm trí đòi hỏi sự nuôi dưỡng, cảm hứng và nỗ lực để nuôi dưỡng những ý tưởng ban đầu và giàu trí tưởng tượng. Người làm vườn phải chăm sóc khu vườn, gieo hạt, cắt tỉa và làm cỏ để giúp nó phát triển, giống như một người phải làm việc theo đuổi sáng tạo của họ để tạo ra nghệ thuật đẹp và có ý nghĩa. Khu vườn có thể có thời kỳ tăng trưởng và trì trệ, nhưng với sự chăm sóc và kiên trì, nó có thể nở hoa thành một cái gì đó thực sự ngoạn mục. Tương tự như vậy, quá trình sáng tạo có thể có những thăng trầm và dòng chảy của nó, nhưng với sự kiên trì và cống hiến, nó có thể mang lại kết quả tuyệt vời và sáng tạo."}</w:t>
      </w:r>
    </w:p>
    <w:p w14:paraId="07C2CEB2" w14:textId="77777777" w:rsidR="00773C39" w:rsidRDefault="005A60CE">
      <w:r>
        <w:t>{"câu hỏi": "Tạo một bản phác thảo nhân vật cho một nhân vật tên Jack chỉ sử dụng ba tính từ.", "câu trả lời": "Jack thích phiêu lưu: anh ấy thích khám phá những địa điểm mới và thực hiện những thử thách thú vị. Anh ấy cũng lôi cuốn: Jack có một tính cách từ tính kéo người khác về phía anh ấy, và anh ấy có khả năng tự nhiên để lãnh đạo và truyền cảm hứng. Cuối cùng, Jack có thể bốc đồng: anh ấy không ngại hành động nhanh chóng và chấp nhận rủi ro mà không suy nghĩ đầy đủ về hậu quả."}</w:t>
      </w:r>
    </w:p>
    <w:p w14:paraId="578031CB" w14:textId="77777777" w:rsidR="00773C39" w:rsidRDefault="005A60CE">
      <w:r>
        <w:t>{"câu hỏi": "Suy ra ý nghĩa của thành ngữ sau và sử dụng nó trong một câu. - Tạo một ngọn núi từ một nốt ruồi", "trả lời": "Cụm từ "tạo ra một ngọn núi từ một nốt ruồi" là một thành ngữ có nghĩa là phóng đại hoặc làm ầm ĩ lên một vấn đề nhỏ hoặc không đáng kể. \n\nVí dụ trong một câu: \"Tôi vô tình làm đổ một giọt cà phê lên áo của cô ấy, và cô ấy đã tạo ra một ngọn núi từ một nốt ruồi, vô cùng khó chịu mặc dù đó là một vấn đề dễ khắc phục.\""}</w:t>
      </w:r>
    </w:p>
    <w:p w14:paraId="6C0327C0" w14:textId="77777777" w:rsidR="00773C39" w:rsidRDefault="005A60CE">
      <w:r>
        <w:t xml:space="preserve">{"câu hỏi": "Tạo ra hai giải pháp khả thi cho một tình huống nhất định. - Một bệnh nhân muốn tránh phẫu thuật nhưng vẫn được chăm sóc y tế thích hợp.", "Trả lời": "Giải pháp 1: Bệnh nhân có thể khám phá các lựa chọn điều trị không xâm lấn có thể giúp giảm bớt tình trạng của họ mà không cần phẫu thuật. Những lựa chọn này có thể bao gồm vật lý trị liệu, thuốc, châm cứu hoặc chăm sóc thần kinh cột sống, tùy thuộc vào nhu cầu sức khỏe cụ thể của bệnh nhân. Tham khảo ý kiến bác sĩ đáng tin cậy có thể giúp bệnh nhân hiểu các lựa </w:t>
      </w:r>
      <w:r>
        <w:lastRenderedPageBreak/>
        <w:t>chọn của họ và chọn kế hoạch điều trị phù hợp nhất. Giải pháp 2: Bệnh nhân có thể tìm kiếm ý kiến y tế thứ hai và thảo luận về mong muốn tránh phẫu thuật. Một chuyên gia chăm sóc sức khỏe khác có thể có quan điểm khác về tình huống và có thể đề xuất các phương pháp điều trị thay thế có thể có hiệu quả tương đương trong việc quản lý tình trạng của bệnh nhân. Có thể sự kết hợp giữa thay đổi lối sống, thuốc men và các liệu pháp khác có thể giúp bệnh nhân cải thiện mà không cần phẫu thuật."}</w:t>
      </w:r>
    </w:p>
    <w:p w14:paraId="5018E197" w14:textId="77777777" w:rsidR="00773C39" w:rsidRDefault="005A60CE">
      <w:r>
        <w:t>{"question": "Phân loại các từ sau thành các nhóm ba từ khác nhau. - Đáng tin cậy, Phantom, Giải thưởng", "trả lời": "- Đáng tin cậy: đáng tin cậy, đáng tin cậy, đáng tin cậy \ n- Bóng ma: ma, hiện ra, linh hồn\n- Giải thưởng: giải thưởng, công nhận, vinh danh"}</w:t>
      </w:r>
    </w:p>
    <w:p w14:paraId="65934CF9" w14:textId="77777777" w:rsidR="00773C39" w:rsidRDefault="005A60CE">
      <w:r>
        <w:t>{"question": "Lập kế hoạch sắp xếp các mục trong danh sách sau theo màu sắc. - Táo, dâu, chuối, đào", "đáp án": "1. Xác định màu sắc của từng quả: Táo có màu đỏ hoặc xanh lá cây, dâu tây màu đỏ, chuối có màu vàng và đào có màu cam.\n2. Danh sách có thể được sắp xếp theo nhiều thứ tự màu sắc khác nhau, tùy thuộc vào sở thích của người dùng. \ n3. Chọn một phương pháp sắp xếp. Ví dụ: sắp xếp các màu theo thứ tự quang phổ giống như cầu vồng (đỏ, cam, vàng, xanh lá cây, xanh dương, chàm, tím).\n4. Áp dụng phương pháp phân loại đã chọn vào danh sách các loại trái cây.\n5. Danh sách kết quả sẽ là: dâu, táo (giả sử nó có màu đỏ), đào và chuối."}</w:t>
      </w:r>
    </w:p>
    <w:p w14:paraId="5EFCD49B" w14:textId="77777777" w:rsidR="00773C39" w:rsidRDefault="005A60CE">
      <w:r>
        <w:t>{"câu hỏi": "Đặt tên cho một nhân vật Harry Potter.", "câu trả lời": "Hermione Granger"}</w:t>
      </w:r>
    </w:p>
    <w:p w14:paraId="24752A95" w14:textId="77777777" w:rsidR="00773C39" w:rsidRDefault="005A60CE">
      <w:r>
        <w:t>{"câu hỏi": "Giải thích trợ lý kỹ thuật số sẽ giúp bạn như thế nào hàng ngày.", "trả lời": "Một trợ lý kỹ thuật số có thể giúp bạn hàng ngày theo vô số cách. Một số cách bao gồm: \ n \ n1. Tổ chức: Nó có thể giúp bạn tổ chức cuộc sống của mình bằng cách theo dõi lịch trình, cuộc hẹn và danh sách việc cần làm. Bạn có thể dễ dàng đặt lời nhắc cho các sự kiện hoặc thời hạn quan trọng, vì vậy bạn không bao giờ bỏ lỡ một nhiệm vụ hoặc một cuộc hẹn. \ n \ n2. Quản lý thời gian: Với lệnh thoại hoặc nhập văn bản, bạn có thể nhanh chóng thêm, thay đổi hoặc kiểm tra các sự kiện, giúp bạn làm việc hiệu quả hơn và tránh lãng phí thời gian. \n\n3. Điều khiển rảnh tay: Trợ lý kỹ thuật số cho phép điều khiển rảnh tay các thiết bị của bạn, vì vậy bạn có thể dễ dàng phát nhạc, gọi điện thoại, gửi tin nhắn hoặc thậm chí điều khiển tất cả các thiết bị nhà thông minh của mình mà không cần phải sử dụng tay. \ n \ n4. Thông tin: Trợ lý kỹ thuật số có thể giúp bạn tìm thông tin nhanh chóng bằng cách trả lời câu hỏi, cung cấp hướng dẫn hoặc tra cứu sự kiện. Tất cả thông tin bạn cần chỉ là một lệnh thoại. \ n \ n5. Cá nhân hóa: Theo thời gian, trợ lý kỹ thuật số tìm hiểu thói quen và sở thích của bạn, thậm chí có thể đưa ra các đề xuất hoặc đề xuất phù hợp với nhu cầu của bạn.\n\nNhìn chung, trợ lý kỹ thuật số là một công cụ có giá trị có thể giúp bạn hợp lý hóa thói quen hàng ngày, luôn ngăn nắp, tiết kiệm thời gian và giúp cuộc sống của bạn dễ dàng và thuận tiện hơn."}</w:t>
      </w:r>
    </w:p>
    <w:p w14:paraId="3DEF5BAA" w14:textId="77777777" w:rsidR="00773C39" w:rsidRDefault="005A60CE">
      <w:r>
        <w:t>{"question": "Cho ví dụ về một quốc gia nằm ở Nam Mỹ.", "answer": "Một ví dụ về một quốc gia nằm ở Nam Mỹ là Brazil."}</w:t>
      </w:r>
    </w:p>
    <w:p w14:paraId="229C51D1" w14:textId="77777777" w:rsidR="00773C39" w:rsidRDefault="005A60CE">
      <w:r>
        <w:t xml:space="preserve">{"câu hỏi": "Tóm tắt trận chiến giữa các lực lượng Hoa Kỳ và Anh trong Chiến tranh năm 1812.", "Trả lời": "Chiến tranh năm 1812 là một cuộc xung đột giữa Hoa Kỳ và Anh kéo dài từ năm 1812 đến năm 1815. Cuộc chiến bắt nguồn từ một số vấn đề bao gồm các hạn chế </w:t>
      </w:r>
      <w:r>
        <w:lastRenderedPageBreak/>
        <w:t>thương mại do Anh áp đặt, sự gây ấn tượng bắt buộc của các thủy thủ Mỹ vào hải quân Anh và sự hỗ trợ của Anh đối với các bộ lạc người Mỹ bản địa chống lại sự bành trướng của Mỹ. Cuộc chiến đã diễn ra trên nhiều mặt trận, bao gồm các trận chiến trên bộ ở Hoa Kỳ và Canada, và các trận hải chiến trên Ngũ Đại Hồ,  Đại Tây Dương và Vịnh Mexico. Một số trận đánh quan trọng bao gồm Trận Tippecanoe, Hồ Erie, Bladensburg, Baltimore và New Orleans. Cuối cùng, cuộc chiến dẫn đến bế tắc, không bên nào giành được chiến thắng quyết định. Hiệp ước Ghent, được ký kết vào ngày 24 tháng 12 năm 1814, kết thúc chiến tranh, và trên thực tế, đưa mọi thứ trở lại nguyên trạng. Tuy nhiên, chiến tranh đã có một tác động đáng kể, vì nó đã giúp củng cố nền độc lập của Hoa Kỳ và cho phép Hoa Kỳ tiếp tục mở rộng về phía tây.</w:t>
      </w:r>
    </w:p>
    <w:p w14:paraId="61FB7639" w14:textId="77777777" w:rsidR="00773C39" w:rsidRDefault="005A60CE">
      <w:r>
        <w:t>{"câu hỏi": "Đưa ra một ví dụ về một loại trái cây mọc trên cây.", "câu trả lời": "Một ví dụ về một loại trái cây mọc trên cây là một quả táo."}</w:t>
      </w:r>
    </w:p>
    <w:p w14:paraId="06F3447F" w14:textId="77777777" w:rsidR="00773C39" w:rsidRDefault="005A60CE">
      <w:r>
        <w:t>{"câu hỏi": "Tên gọi chung của loài Felis silvestris catus là gì?", "câu trả lời": "Tên gọi chung của loài Felis silvestris catus là mèo nhà hoặc đơn giản là mèo."}</w:t>
      </w:r>
    </w:p>
    <w:p w14:paraId="3D97832B" w14:textId="77777777" w:rsidR="00773C39" w:rsidRDefault="005A60CE">
      <w:r>
        <w:t>{"câu hỏi": "Số lượng electron tối đa có thể chiếm lớp vỏ thứ ba của nguyên tử là bao nhiêu?", "câu trả lời": "Số lượng electron tối đa có thể chiếm lớp vỏ thứ ba (n = 3) của một nguyên tử là 18. \n\nĐiều này có thể được xác định bằng công thức 2n\u00b2, trong đó n là số lượng tử chính hoặc mức năng lượng của vỏ. Đối với lớp vỏ thứ ba (n = 3), số electron tối đa được tính là 2 x 3\u00b2 = 18."}</w:t>
      </w:r>
    </w:p>
    <w:p w14:paraId="788FE9F3" w14:textId="77777777" w:rsidR="00773C39" w:rsidRDefault="005A60CE">
      <w:r>
        <w:t>{"câu hỏi": "Trái đất mất bao lâu để tạo ra một quỹ đạo hoàn chỉnh quanh Mặt trời?", "câu trả lời": "Trái đất mất khoảng 365,24 ngày, hoặc 1 năm, để tạo ra một quỹ đạo hoàn chỉnh quanh Mặt trời."}</w:t>
      </w:r>
    </w:p>
    <w:p w14:paraId="440F0D9B" w14:textId="77777777" w:rsidR="00773C39" w:rsidRDefault="005A60CE">
      <w:r>
        <w:t>{"câu hỏi": "Viết lại câu sau để thể hiện sự hiểu biết về từ đồng âm \u201ctheir.\u201d - Họ\u2019re váy bị rách và bẩn.", "trả lời": "Váy của họ bị rách và bẩn."}</w:t>
      </w:r>
    </w:p>
    <w:p w14:paraId="1089D6BE" w14:textId="77777777" w:rsidR="00773C39" w:rsidRDefault="005A60CE">
      <w:r>
        <w:t>{"question": "Viết lại câu sau để thể hiện mối quan hệ nhân quả. - Nhiệt độ tăng cao đang khiến sông băng tan chảy.", "Trả lời": "Do nhiệt độ tăng, sông băng đang tan chảy."}</w:t>
      </w:r>
    </w:p>
    <w:p w14:paraId="12FFEBED" w14:textId="77777777" w:rsidR="00773C39" w:rsidRDefault="005A60CE">
      <w:r>
        <w:t>{"question": "Viết lại câu sau để cho biết số lượng vật phẩm hoặc người. - Một số người đang ở trong cửa hàng.", "trả lời": "Có rất nhiều cá nhân có mặt trong cửa hàng."}</w:t>
      </w:r>
    </w:p>
    <w:p w14:paraId="7F0A9FB6" w14:textId="77777777" w:rsidR="00773C39" w:rsidRDefault="005A60CE">
      <w:r>
        <w:t>{"câu hỏi": "Tạo một tweet về sự phát triển mới nhất về COVID-19.", "câu trả lời": "\ud83d\udea8BREAKING NEWS: Nghiên cứu mới đã cho thấy tiến bộ trong phát triển vắc xin COVID-19, mang lại hy vọng cho thế giới khi chúng ta tiếp tục chống lại đại dịch. Giữ an toàn và tuân thủ các hướng dẫn về sức khỏe khi chúng tôi lạc quan cho những gì phía trước! \ud83d\udc89\ud83c\udf0d #COVID19 #VaccineUpdate."}</w:t>
      </w:r>
    </w:p>
    <w:p w14:paraId="559E074C" w14:textId="77777777" w:rsidR="00773C39" w:rsidRDefault="005A60CE">
      <w:r>
        <w:t>{"question": "Thay đổi cấu trúc từ của câu đã cho để tạo ra một câu mạnh mẽ hơn. - Anh ấy đã có một ngày làm việc khó khăn.", "trả lời": "Tại nơi làm việc, anh ấy đã có một ngày khó khăn."}</w:t>
      </w:r>
    </w:p>
    <w:p w14:paraId="2A8AC3F4" w14:textId="77777777" w:rsidR="00773C39" w:rsidRDefault="005A60CE">
      <w:r>
        <w:lastRenderedPageBreak/>
        <w:t>{"câu hỏi": "Cung cấp 3 lời khuyên cho những người đang đấu tranh để duy trì động lực trong học tập của họ.", "câu trả lời": "1. ** Đặt mục tiêu có thể đạt được:** Chia nhỏ các nhiệm vụ lớn thành các mục tiêu nhỏ hơn, dễ quản lý hơn giúp mang lại cảm giác tiến bộ rõ ràng hơn - điều này có thể thúc đẩy bạn tiếp tục, vì bạn sẽ có thể thấy bằng chứng hữu hình về những nỗ lực của mình. \ n \ n2. ** Tự thưởng cho bản thân: ** Để giúp duy trì động lực, hãy thiết lập một hệ thống phần thưởng. Nó có thể là một cái gì đó nhỏ, như xem một tập của chương trình yêu thích của bạn sau khi hoàn thành bài tập đọc hoặc thưởng thức món ăn nhẹ yêu thích của bạn sau khi kết thúc bài kiểm tra thực hành. \ n \ n3. ** Tìm một nhóm học tập hoặc bạn bè: ** Xung quanh bạn với những người khác cũng đang làm việc hướng tới các mục tiêu học tập tương tự có thể cung cấp hỗ trợ và động lực. Biết rằng bạn không đơn độc trong cuộc đấu tranh của mình và có người khác để chia sẻ mẹo và tài nguyên có thể rất hữu ích trong việc giữ cho bản thân đi đúng hướng."}</w:t>
      </w:r>
    </w:p>
    <w:p w14:paraId="288C3D36" w14:textId="77777777" w:rsidR="00773C39" w:rsidRDefault="005A60CE">
      <w:r>
        <w:t>{"câu hỏi": "Tạo tiêu đề cho một bài báo thảo luận về mối quan hệ giữa chế độ ăn dựa trên thực vật và giảm nguy cơ tim mạch.", "câu trả lời": "\"Đi xanh: Nghiên cứu tìm thấy chế độ ăn dựa trên thực vật liên quan đến nguy cơ tim mạch thấp hơn\"}</w:t>
      </w:r>
    </w:p>
    <w:p w14:paraId="271504BB" w14:textId="77777777" w:rsidR="00773C39" w:rsidRDefault="005A60CE">
      <w:r>
        <w:t>{"question": "Sắp xếp lại danh sách sau theo pha. - Bánh, Mũ, Bàn, Táo", "trả lời": "Táo, Bánh, Bàn, Mũ."}</w:t>
      </w:r>
    </w:p>
    <w:p w14:paraId="6C6331AE" w14:textId="77777777" w:rsidR="00773C39" w:rsidRDefault="005A60CE">
      <w:r>
        <w:t>{"question": "Phân loại các mặt hàng sau đây là công nghệ, thực phẩm hoặc thể thao. - Máy tính xách tay, Pizza, Tennis", "câu trả lời": "- Máy tính xách tay: Công nghệ\n- Pizza: Đồ ăn\n- Quần vợt: Thể thao"}</w:t>
      </w:r>
    </w:p>
    <w:p w14:paraId="3475BF72" w14:textId="77777777" w:rsidR="00773C39" w:rsidRDefault="005A60CE">
      <w:r>
        <w:t>{"question": "Tính thuế suất khi mua hàng 100 USD.", "answer": "Thuế suất bán hàng khác nhau tùy thuộc vào tiểu bang hoặc địa điểm tại Hoa Kỳ nơi giao dịch mua đang được thực hiện. Nếu không biết địa điểm cụ thể, không thể tính chính xác thuế suất đối với giao dịch mua 100 USD."}</w:t>
      </w:r>
    </w:p>
    <w:p w14:paraId="243E4D29" w14:textId="77777777" w:rsidR="00773C39" w:rsidRDefault="005A60CE">
      <w:r>
        <w:t>{"câu hỏi": "Thêm một câu vào câu sau làm nổi bật tầm quan trọng của hành động. - Anh ấy mở cửa.", "trả lời": "Anh ấy mở cửa, cho phép không khí trong lành lưu thông và làm sáng căn phòng."}</w:t>
      </w:r>
    </w:p>
    <w:p w14:paraId="0522E215" w14:textId="77777777" w:rsidR="00773C39" w:rsidRDefault="005A60CE">
      <w:r>
        <w:t xml:space="preserve">{"câu hỏi": "Tạo một cuộc đối thoại thích hợp cho cuộc trò chuyện giữa khách hàng và nhân viên cửa hàng về việc mua điện thoại mới.", "câu trả lời": "Khách hàng: Xin chào, tôi muốn mua một chiếc điện thoại mới, nhưng tôi không thực sự chắc chắn cái nào. Có rất nhiều lựa chọn!\n\nStore Clerk: Tôi hiểu, nó có thể quá sức. Bạn đang tìm kiếm loại tính năng nào trong điện thoại?\n\nCustomer: Chà, tôi cần một máy ảnh tốt, nhiều dung lượng lưu trữ và thời lượng pin dài. \ n \ n Nhân viên cửa hàng: Đó chắc chắn là những tính năng quan trọng. Dựa trên tiêu chí của bạn, tôi muốn giới thiệu iPhone 12 hoặc Samsung Galaxy S21. Cả hai điện thoại này đều có camera tuyệt vời, nhiều dung lượng lưu trữ và pin lâu dài. \ n \ nCustomer: Hm, những âm thanh đó tốt. Bạn có thể cho tôi biết thêm về sự khác biệt giữa hai không?\n\nStore Clerk: Chắc chắn, một trong những khác biệt chính là hệ điều hành. IPhone chạy trên iOS, trong khi Samsung chạy trên Android. Ngoài ra, Samsung có màn hình lớn hơn một chút, nhưng iPhone có bộ xử lý tốt hơn cho hiệu suất nhanh hơn. \ n \ </w:t>
      </w:r>
      <w:r>
        <w:lastRenderedPageBreak/>
        <w:t>nCustomer: Được rồi, tuyệt vời.  Và, còn giá cả thì sao?\n\nStore Clerk: iPhone 12 bắt đầu từ 799 USD, trong khi Samsung Galaxy S21 cũng bắt đầu từ 799 USD. Tuy nhiên, chúng tôi cung cấp các tùy chọn tài chính và giao dịch trao đổi để làm cho việc mua hàng hợp lý hơn. \ n \ nCustomer: Tôi hiểu, cảm ơn vì thông tin. Tôi nghĩ rằng tôi sẽ đi với iPhone 12. \ n \ n Nhân viên cửa hàng: Sự lựa chọn tuyệt vời! Hãy để tôi lấy một cái cho bạn và chúng ta có thể bắt đầu với quá trình thiết lập."}</w:t>
      </w:r>
    </w:p>
    <w:p w14:paraId="2647FE59" w14:textId="77777777" w:rsidR="00773C39" w:rsidRDefault="005A60CE">
      <w:r>
        <w:t>{"câu hỏi": "So sánh hai người nổi tiếng sau đây bằng cách sử dụng danh sách các đặc điểm và cung cấp đầu ra dưới dạng câu. - Người 1: Albert Einstein \nNgười 2: Stephen Hawking \nĐặc điểm: Trí thông minh, giáo dục, tác động đến thế giới", "Trả lời": "Khi so sánh Albert Einstein và Stephen Hawking dựa trên đặc điểm của trí thông minh, giáo dục và tác động đến thế giới, rõ ràng cả hai cá nhân đều vô cùng thông minh và có những đóng góp đột phá cho lĩnh vực vật lý lý thuyết. Về giáo dục, cả Einstein và Hawking đều nhận được một nền giáo dục sâu rộng, với Einstein theo học Đại học Bách khoa Liên bang Thụy Sĩ ở Zurich và Hawking nhận bằng tại Đại học College, Oxford. Tác động của chúng đối với thế giới rất đáng kể, với việc Einstein phát triển thuyết tương đối rộng, cách mạng hóa sự hiểu biết của chúng ta về không gian và thời gian, trong khi công trình của Hawking về lỗ đen, cơ học lượng tử và nguồn gốc của vũ trụ đã có tác động sâu sắc đến sự hiểu biết của chúng ta về vũ trụ. Cả hai cá nhân đã để lại một di sản lâu dài trong thế giới khoa học, và những đóng góp của họ sẽ tiếp tục được nghiên cứu và công nhận trong nhiều năm tới.</w:t>
      </w:r>
    </w:p>
    <w:p w14:paraId="32F55115" w14:textId="77777777" w:rsidR="00773C39" w:rsidRDefault="005A60CE">
      <w:r>
        <w:t>{"question": "Tìm từ dài nhất trong câu sau và thay thế nó bằng một tính từ khác có nghĩa tương tự. - Con chuột chạy ngang qua phòng.", "trả lời": "Con chuột chạy qua phòng."}</w:t>
      </w:r>
    </w:p>
    <w:p w14:paraId="083467AD" w14:textId="77777777" w:rsidR="00773C39" w:rsidRDefault="005A60CE">
      <w:r>
        <w:t>{"question": "Tạo một bản tóm tắt câu duy nhất cho văn bản sau. - Một nghiên cứu được thực hiện vào năm 2020 cho thấy giáo dục trực tuyến ngày càng trở nên phổ biến đối với học sinh. Khi sinh viên thực hiện quá trình chuyển đổi từ giáo dục truyền thống sang các khóa học trực tuyến, họ sẽ linh hoạt hơn và tiếp cận với các cơ hội học tập sáng tạo.", "Trả lời": "Một nghiên cứu năm 2020 cho thấy giáo dục trực tuyến ngày càng phổ biến đối với sinh viên, mang lại cơ hội học tập linh hoạt và sáng tạo hơn khi họ chuyển đổi từ giáo dục truyền thống."}</w:t>
      </w:r>
    </w:p>
    <w:p w14:paraId="5D7A118A" w14:textId="77777777" w:rsidR="00773C39" w:rsidRDefault="005A60CE">
      <w:r>
        <w:t>{"question": "Với một tập hợp các tính năng sản phẩm, hãy mô tả những lợi ích mà khách hàng có thể nhận được. - Tính năng sản phẩm: vải nhẹ, thoáng khí, hút ẩm", "trả lời": "Một sản phẩm với các tính năng của vải nhẹ, thoáng khí và công nghệ hút ẩm có thể mang lại nhiều lợi ích cho khách hàng. \n\nNhẹ, sản phẩm dễ mặc, đóng gói và mang theo, mang lại sự tiện lợi và tối đa hóa tính di động. \n\nVải thoáng khí giúp điều chỉnh nhiệt độ cơ thể, cho phép không khí lưu thông qua vật liệu, giữ cho khách hàng mát mẻ và thoải mái, đặc biệt là trong các hoạt động thể chất hoặc thời tiết ấm áp hơn. Công nghệ hút ẩm hoạt động bằng cách hút mồ hôi và độ ẩm ra khỏi da và chuyển nó sang lớp ngoài của vải, nơi nó có thể bay hơi nhanh chóng. Điều này giúp giữ cho khách hàng khô ráo và thoải mái trong các hoạt động aerobic, giảm khả năng kích ứng da hoặc n. Nhìn chung, các tính năng này mang lại sự thoải mái, tiện lợi và mát mẻ, nâng cao trải nghiệm tổng thể của khách hàng trong các hoạt động thể chất hoặc ngoài trời."}</w:t>
      </w:r>
    </w:p>
    <w:p w14:paraId="2EFFD617" w14:textId="77777777" w:rsidR="00773C39" w:rsidRDefault="005A60CE">
      <w:r>
        <w:lastRenderedPageBreak/>
        <w:t>{"question": "Viết lại câu sau để phản ánh cùng một thông điệp nhưng với ngôn ngữ ngắn gọn hơn. - Anh ấy xuống xe buýt khi nó đến đích", "trả lời": "Anh ấy xuống xe khi xe buýt đến."}</w:t>
      </w:r>
    </w:p>
    <w:p w14:paraId="27C50CF8" w14:textId="77777777" w:rsidR="00773C39" w:rsidRDefault="005A60CE">
      <w:r>
        <w:t>{"question": "Với một sản phẩm cụ thể, hãy tạo ra một điểm bán hàng duy nhất cho sản phẩm làm nổi bật giá trị của nó. - Sản phẩm: Bộ thớt dành cho bếp", "Trả lời": "Giới thiệu bộ thớt cao cấp dành cho nhà bếp - được thiết kế độc đáo cho đầu bếp hiện đại. Mỗi tấm ván có bề mặt bền, hoàn hảo để xử lý tất cả các nhu cầu cắt của bạn, đồng thời có các rãnh nước trái cây chuyên dụng để làm cho việc chuẩn bị bữa ăn sạch hơn và hiệu quả hơn. Với nhiều kích cỡ khác nhau được bao gồm trong bộ, bộ sưu tập thớt này là sự bổ sung thiết yếu cho bất kỳ nhà bếp nào, mang lại cả chức năng và phong cách cho thói quen hàng ngày của bạn."}</w:t>
      </w:r>
    </w:p>
    <w:p w14:paraId="4D8F4D0D" w14:textId="77777777" w:rsidR="00773C39" w:rsidRDefault="005A60CE">
      <w:r>
        <w:t>{"câu hỏi": "Thêm một ví dụ thực tế cụ thể vào câu đã cho và giải thích nó liên quan đến câu như thế nào. - Trang web có rất nhiều liên kết bị hỏng.", "trả lời": "Ví dụ: nếu người dùng đang truy cập trang web chính thức của chính quyền địa phương, họ có thể gặp phải các liên kết bị hỏng trong khi cố gắng truy cập một số trang nhất định như biểu mẫu thuế, pháp lệnh hoặc thanh toán hóa đơn tiện ích. Liên kết bị hỏng có nghĩa là trang web không còn khả dụng hoặc URL đã bị thay đổi mà không cập nhật siêu liên kết, khiến nó hướng người dùng đến trang lỗi. Điều này có thể gây khó chịu cho người dùng, vì họ không thể truy cập thông tin hoặc tài nguyên họ cần và có thể phản ánh kém về tổ chức chịu trách nhiệm duy trì trang web. Trong trường hợp này, nhiều liên kết bị hỏng trên trang web của chính phủ có thể cho thấy rằng trang web đã không được cập nhật thường xuyên, điều này có thể làm giảm niềm tin vào khả năng cung cấp thông tin cập nhật và chính xác của chính phủ."}</w:t>
      </w:r>
    </w:p>
    <w:p w14:paraId="0D8BC617" w14:textId="77777777" w:rsidR="00773C39" w:rsidRDefault="005A60CE">
      <w:r>
        <w:t>{"question": "Đưa ra một danh sách các mặt hàng thời trang, hãy tạo một gợi ý trang phục. - Áo sơ mi, quần, thắt lưng, giày", "trả lời": "Một gợi ý trang phục có thể là một chiếc áo sơ mi trắng sắc nét được nhét vào quần chinos màu be, phụ kiện với thắt lưng da màu nâu và được bổ sung bởi brogues màu lạc đà. Vẻ ngoài cổ điển và vượt thời gian này là hoàn hảo cho một dịp giản dị."}</w:t>
      </w:r>
    </w:p>
    <w:p w14:paraId="463B1614" w14:textId="77777777" w:rsidR="00773C39" w:rsidRDefault="005A60CE">
      <w:r>
        <w:t>{"question": "Đưa ra một tập hợp các từ khóa, hãy tạo tiêu đề sáng tạo cho một bài đăng trên blog. - Từ khóa: tiếp thị, truyền thông xã hội", "câu trả lời": "\"Hướng dẫn cơ bản để thúc đẩy trò chơi tiếp thị của bạn thông qua phương tiện truyền thông xã hội\"}</w:t>
      </w:r>
    </w:p>
    <w:p w14:paraId="63CAE02B" w14:textId="77777777" w:rsidR="00773C39" w:rsidRDefault="005A60CE">
      <w:r>
        <w:t>{"question": "Tìm tất cả các tính từ trong câu sau và thay thế chúng bằng các từ đồng nghĩa. - Con chim lớn bay nhanh trên bầu trời.", "trả lời": "Con chim to lớn bay nhanh trên bầu trời."}</w:t>
      </w:r>
    </w:p>
    <w:p w14:paraId="7906C8D4" w14:textId="77777777" w:rsidR="00773C39" w:rsidRDefault="005A60CE">
      <w:r>
        <w:t xml:space="preserve">{"câu hỏi": "Với một phong cách viết cụ thể, hãy sửa lại đoạn sau sao cho nó phản ánh văn phong. - Phong cách viết: APA \nĐoạn: \nGần đây, nhiều nghiên cứu đã chứng minh hiệu quả của việc học trực tuyến là ngang bằng hoặc thậm chí hiệu quả hơn khi so sánh với các phương pháp học truyền thống. Cuối cùng, việc áp dụng rộng rãi giáo dục kỹ thuật số mang đến một cơ hội thú vị cho người học và giáo viên.", "Trả lời": "Các nghiên cứu gần đây đã cung cấp bằng chứng cho thấy học trực tuyến có thể hiệu quả hoặc thậm chí nhiều hơn so với các phương pháp học tập truyền thống (Smith, 2020; Jones, 2019). Sự chấp nhận rộng </w:t>
      </w:r>
      <w:r>
        <w:lastRenderedPageBreak/>
        <w:t>rãi của giáo dục kỹ thuật số đại diện cho một cơ hội quý giá cho các nhà giáo dục và sinh viên (Anderson, 2018)."}</w:t>
      </w:r>
    </w:p>
    <w:p w14:paraId="14536CD9" w14:textId="77777777" w:rsidR="00773C39" w:rsidRDefault="005A60CE">
      <w:r>
        <w:t>{"câu hỏi": "Đưa ra một mô tả về một công ty, hãy tạo ra một dòng tóm tắt các giá trị cốt lõi của nó. - Mô tả công ty: Một công ty công nghệ sáng tạo luôn nỗ lực mang đến những giải pháp tiên tiến cho khách hàng", "câu trả lời": "Giá trị cốt lõi: Đổi mới, sự hài lòng của khách hàng và các giải pháp công nghệ tiên tiến."}</w:t>
      </w:r>
    </w:p>
    <w:p w14:paraId="5F836FCF" w14:textId="77777777" w:rsidR="00773C39" w:rsidRDefault="005A60CE">
      <w:r>
        <w:t>{"câu hỏi": "Sắp xếp lại câu để thay đổi nghĩa ban đầu của nó - Nước nhanh chóng bị đóng băng bởi nhiệt độ lạnh.", "câu trả lời": "Do nhiệt độ lạnh, nước nhanh chóng bị đóng băng."}</w:t>
      </w:r>
    </w:p>
    <w:p w14:paraId="50655421" w14:textId="77777777" w:rsidR="00773C39" w:rsidRDefault="005A60CE">
      <w:r>
        <w:t>{"câu hỏi": "Sử dụng văn bản, tạo ra một bài thơ ít nhất 10 dòng - Bầu trời xanh thẳm, đường chân trời trải dài vô tận, những ngôi sao lấp lánh trong đêm.", "trả lời": "Bầu trời là một bức tranh màu xanh thẳm,\nTrên đó thiên nhiên vẽ màn đêm,\nChân trời trải dài, rộng lớn vô tận,\nNhư thể giữ bí mật khuất tầm nhìn.\n\nNhững ngôi sao lấp lánh phía trên,\ Chống lại bóng tối của màn đêm,\nNhững lời thì thầm của hy vọng và tình yêu,\nHướng dẫn chúng ta bằng ánh sáng của chúng.\n\nTrong sự yên tĩnh, thế giới dường như nghỉ ngơi, \nKhi chúng ta lạc vào vẻ đẹp vô tận này, được ban phước."}</w:t>
      </w:r>
    </w:p>
    <w:p w14:paraId="5A596076" w14:textId="77777777" w:rsidR="00773C39" w:rsidRDefault="005A60CE">
      <w:r>
        <w:t>{"câu hỏi": "Giải thích ý tưởng trung tâm đằng sau lời bài hát "A Million Dreams" - Một triệu giấc mơ đang giữ cho tôi tỉnh táo", "câu trả lời": "Ý tưởng trung tâm đằng sau lời bài hát "A Million Dreams" là sức mạnh của trí tưởng tượng và hy vọng. Câu nói "Một triệu giấc mơ đang giữ cho tôi tỉnh táo" đề cập đến sự phấn khích và khao khát tràn ngập đến từ việc hình dung ra một tương lai tươi sáng hơn cho chính mình. Lời bài hát gợi ý rằng hành động mơ ước đạt được khát vọng của một người cung cấp động lực lớn để vượt qua những trở ngại và làm việc hướng tới việc biến những giấc mơ đó thành hiện thực. Ngay cả trong những tình huống đen tối nhất, nhân vật vẫn tìm thấy niềm an ủi thông qua những giấc mơ họ có và tiềm năng biến đổi mọi thứ xung quanh. Nó tôn vinh sức mạnh của trí tưởng tượng của một cá nhân trong việc tạo ra và định hình con đường riêng của họ trong cuộc sống."}</w:t>
      </w:r>
    </w:p>
    <w:p w14:paraId="31D66CFA" w14:textId="77777777" w:rsidR="00773C39" w:rsidRDefault="005A60CE">
      <w:r>
        <w:t>{"câu hỏi": "Phân tích việc sử dụng phép ẩn dụ trong văn bản sau - Trái tim cô ấy là một cơn lốc xoáy, đe dọa nuốt chửng toàn bộ cô ấy.", "câu trả lời": "Phép ẩn dụ trong câu so sánh trái tim của nhân vật chính với một cơn lốc xoáy, đó là một xoáy nước lớn và dữ dội. Sự so sánh này được sử dụng để truyền tải những cảm xúc mãnh liệt và sự hỗn loạn nội tâm mà nhân vật chính đang trải qua. Bản chất đe dọa của maelstrom minh họa bản chất áp đảo của những cảm xúc này, cho thấy nhân vật chính có nguy cơ bị chúng nuốt chửng. Việc sử dụng phép ẩn dụ này truyền tải hiệu quả cường độ trạng thái cảm xúc của nhân vật chính một cách mạnh mẽ và gợi mở."}</w:t>
      </w:r>
    </w:p>
    <w:p w14:paraId="0A1F920F" w14:textId="77777777" w:rsidR="00773C39" w:rsidRDefault="005A60CE">
      <w:r>
        <w:t xml:space="preserve">{"câu hỏi": "Thiết kế logo cho một tổ chức phi chính phủ cam kết bảo tồn động vật. Mô tả nó rất chi tiết.", "trả lời": "Logo bao gồm một biểu tượng hình tròn với nền màu xanh đậm. Ở trung tâm, có một hình bóng của một con voi có màu xanh nhạt, đứng cao với thân cây hơi nhô lên. Con voi được bao quanh bởi các loài động vật khác nhau, bao gồm sư tử, đười ươi, gấu túi và cá voi, trong số những loài khác. Các hình bóng động vật khác nhau có màu xám tinh tế, tạo thành một vòng tròn xung quanh con voi. Một phông chữ sans-serif in đậm, viết </w:t>
      </w:r>
      <w:r>
        <w:lastRenderedPageBreak/>
        <w:t>hoa với tên của tổ chức phi chính phủ được viết bằng màu đen nằm bên dưới biểu tượng. Kích thước phông chữ lớn hơn kích thước của biểu tượng, tập trung vào tên của tổ chức. Mục đích của logo là nắm bắt một loạt các nỗ lực bảo tồn của tổ chức phi chính phủ trên các loài khác nhau và vòng tròn động vật cho thấy phạm vi toàn diện của sứ mệnh của chúng. Con voi là biểu tượng của trí tuệ, sức mạnh và lòng trắc ẩn đối với động vật, điều này cộng hưởng với mục tiêu bao trùm của tổ chức."}</w:t>
      </w:r>
    </w:p>
    <w:p w14:paraId="7832F7C0" w14:textId="77777777" w:rsidR="00773C39" w:rsidRDefault="005A60CE">
      <w:r>
        <w:t>{"câu hỏi": "Trong 100 từ hoặc ít hơn, hãy kể một câu chuyện về hậu quả của những lựa chọn mà mọi người đưa ra", "câu trả lời": "Một lần, có hai người bạn lớn lên với cùng một ước mơ, nhưng thời gian trôi qua, họ đã đưa ra những lựa chọn khác nhau. Một người bạn đã làm việc chăm chỉ, tập trung và không bao giờ bỏ cuộc. Người kia không học, tiệc tùng và trì hoãn. Nhiều năm trôi qua, người bạn đầu tiên đạt được thành công, có một công việc tốt và ổn định về tài chính. Người kia phải vật lộn để kiếm sống và sống trong hối tiếc. Họ gặp nhau vào một ngày nọ, và người bạn đầu tiên nói, "Chúng tôi đã ở cùng một vạch xuất phát, nhưng những lựa chọn chúng tôi đã dẫn chúng tôi đến những con đường khác nhau." Mỗi lựa chọn đều có hậu quả; Tùy thuộc vào chúng ta để quyết định số phận của chúng ta."}</w:t>
      </w:r>
    </w:p>
    <w:p w14:paraId="56578AB1" w14:textId="77777777" w:rsidR="00773C39" w:rsidRDefault="005A60CE">
      <w:r>
        <w:t>{"question": "Thay thế từ \"angerry\" để câu lịch sự hơn. - Khách hàng tức giận về đơn đặt hàng của mình.", "trả lời": "Khách hàng không hài lòng với đơn đặt hàng của mình."}</w:t>
      </w:r>
    </w:p>
    <w:p w14:paraId="77709192" w14:textId="77777777" w:rsidR="00773C39" w:rsidRDefault="005A60CE">
      <w:r>
        <w:t>{"question": "Cho đầu, người đứng đầu danh sách được liên kết, xác định xem danh sách được liên kết có chu kỳ trong đó hay không.\n\nCó một chu kỳ trong danh sách được liên kết nếu có một số nút trong danh sách có thể đạt được một lần nữa bằng cách liên tục theo dõi con trỏ tiếp theo. Bên trong, pos được sử dụng để biểu thị chỉ mục của nút mà con trỏ tiếp theo của đuôi được kết nối. Lưu ý rằng pos không được truyền dưới dạng tham số.\n\nReturn true nếu có một chu kỳ trong danh sách được liên kết. Nếu không, trả về false.", "answer": "Một cách tiếp cận để phát hiện chu kỳ trong danh sách được liên kết là thuật toán tìm chu kỳ của Floyd, còn được gọi là thuật toán thỏ và rùa. Trong cách tiếp cận này, hai con trỏ, một con trỏ chậm và một con trỏ nhanh, đi qua danh sách được liên kết. Nếu danh sách được liên kết chứa một chu kỳ, cuối cùng, con trỏ nhanh sẽ bắt kịp con trỏ chậm.\n\nĐây là mã để triển khai thuật toán của Floyd:\n\n''\nbool hasCycle(ListNode *head) {\n if (head == nullptr || head-&gt;next == nullptr) {\n return false;\n }\n ListNode* slow = head;\n ListNode* fast = head-&gt;next;\n while (slow != fast) {\n if (fast == nullptr || fast-&gt;next == nullptr) {\n return false;\n }\n slow = slow-&gt; next;\n fast = fast-&gt;next-&gt;next;\n }\n return true;\n}\n''\n\nĐộ phức tạp thời gian của thuật toán này là O(n) và độ phức tạp không gian là O(1), trong đó n là số nút trong danh sách được liên kết."}</w:t>
      </w:r>
    </w:p>
    <w:p w14:paraId="348D961C" w14:textId="77777777" w:rsidR="00773C39" w:rsidRDefault="005A60CE">
      <w:r>
        <w:t>{"câu hỏi": "Phân loại câu này như một ví dụ về Chủ nghĩa cấu trúc, Chủ nghĩa hậu cấu trúc hoặc Giải cấu trúc. - Giải thích một văn bản nên bắt đầu bằng cách xác định các từ khóa của nó.", "câu trả lời": "Câu \"Giải thích một văn bản nên bắt đầu bằng cách xác định các từ khóa của nó\" là một ví dụ về Chủ nghĩa cấu trúc."}</w:t>
      </w:r>
    </w:p>
    <w:p w14:paraId="36C4849E" w14:textId="77777777" w:rsidR="00773C39" w:rsidRDefault="005A60CE">
      <w:r>
        <w:t>{"question": "Viết lại câu để biến chủ ngữ thành đối tượng. - Công nhân phản đối đòi trả lương cao hơn.", "trả lời": "Người lao động phản đối trả lương cao hơn."}</w:t>
      </w:r>
    </w:p>
    <w:p w14:paraId="2C207013" w14:textId="77777777" w:rsidR="00773C39" w:rsidRDefault="005A60CE">
      <w:r>
        <w:lastRenderedPageBreak/>
        <w:t>{"câu hỏi": "Kể tên hai tổ chức có liên quan đến việc giúp đỡ người vô gia cư.", "trả lời": "Hai tổ chức tham gia giúp đỡ người vô gia cư là Liên minh Quốc gia về Người vô gia cư và Đội quân Cứu thế."}</w:t>
      </w:r>
    </w:p>
    <w:p w14:paraId="73785819" w14:textId="77777777" w:rsidR="00773C39" w:rsidRDefault="005A60CE">
      <w:r>
        <w:t>{"question": "Cho gốc của cây nhị phân, trả về bậc trước các giá trị của các nút của nó. Viết giải pháp bằng JavaScript - /**\n * Định nghĩa cho một nút cây nhị phân.\n * hàm TreeNode(val, trái, phải) {\n * this.val = (val===undefined ? 0 : val)\n * this.left = (left===undefined ? null : left)\n * this.right = (right===undefined ? null : right)\n * }\n */\n/**\n * @param {TreeNode} root\n * @return {number[]}\n */\nvar preorderTraversal = function(root) {\n \n};", "answer": "Bạn có thể giải quyết vấn đề này bằng cách triển khai thuật toán traversal preorder đệ quy.  Đây là mã JavaScript để làm điều đó:\n\n'''\nvar preorderTraversal = function(root) {\n if (!root) {\n return [];\n }\n let result = [root.val];\n result = result.concat(preorderTraversal(root.left));\n result = result.concat(preorderTraversal(root.right));\n return result;\n};\n''\n\nThis code kiểm tra xem root có tồn tại không và nếu không, trả về một mảng trống. Nếu root tồn tại, nó sẽ tạo ra một mảng với giá trị gốc là phần tử đầu tiên. Sau đó, nó tự gọi đệ quy với con trái và con phải của gốc và nối các mảng kết quả với mảng giá trị gốc. Cuối cùng, nó trả về mảng được ghép nối."}</w:t>
      </w:r>
    </w:p>
    <w:p w14:paraId="6AD8B70F" w14:textId="77777777" w:rsidR="00773C39" w:rsidRDefault="005A60CE">
      <w:r>
        <w:t>{"câu hỏi": "Đọc kỹ văn bản và điền vào chỗ trống với câu trả lời đúng. - Bầu khí quyển Trái Đất bao gồm 5 lớp chính: tầng đối lưu, tầng bình lưu, tầng trung lưu, nhiệt quyển và ___.", "trả lời": "Bầu khí quyển Trái Đất bao gồm 5 lớp chính: tầng đối lưu, tầng bình lưu, tầng trung lưu, nhiệt quyển và ngoại quyển."}</w:t>
      </w:r>
    </w:p>
    <w:p w14:paraId="16F39D95" w14:textId="77777777" w:rsidR="00773C39" w:rsidRDefault="005A60CE">
      <w:r>
        <w:t>{"question": "Gán thẻ cho câu sau dựa trên các danh mục thẻ đã cho. - Câu: Em gái Mark là giáo viên tiểu học.\n\nTag Thể loại: Việc làm - Giáo viên, Tên \u2013 Mark", "answer": "Tags: \n- Job: Teacher\n- Name: Mark"}</w:t>
      </w:r>
    </w:p>
    <w:p w14:paraId="1AF11C99" w14:textId="77777777" w:rsidR="00773C39" w:rsidRDefault="005A60CE">
      <w:r>
        <w:t>{"câu hỏi": "Tạo danh sách các hoạt động có thể được thực hiện tại công viên.", "trả lời": "1. Đi bộ hoặc chạy bộ dọc theo những con đường mòn \ n2. Chơi Frisbee, bắt hoặc các trò chơi sân cỏ khác\n3. Đi dã ngoại\n4. Ngắm chim hoặc quan sát thiên nhiên\n5. Chơi trên thiết bị sân chơi \ n6. Đi xe đạp dọc theo các con đường hoặc đường mòn \ n7. Câu cá trong khu vực được chỉ định\n8. Chơi các môn thể thao như bóng rổ, bóng chuyền hoặc tennis trên sân hoặc sân của công viên \n9. Thuê thuyền chèo hoặc ca nô trên hồ\n10. Tham gia các lớp thể dục hoặc thói quen tập luyện ngoài trời."}</w:t>
      </w:r>
    </w:p>
    <w:p w14:paraId="2EE2C74A" w14:textId="77777777" w:rsidR="00773C39" w:rsidRDefault="005A60CE">
      <w:r>
        <w:t xml:space="preserve">{"câu hỏi": "Giải thích sự khác biệt giữa sợi tự nhiên và sợi tổng hợp.", "trả lời": "Sợi tự nhiên là những sợi đến từ các nguồn sống, chẳng hạn như thực vật hoặc động vật, và được tạo thành từ các vật liệu xenlulo hoặc protein. Ví dụ, bông và lanh đến từ thực vật trong khi len và lụa đến từ động vật. Những sợi này được sản xuất tự nhiên mà không cần bất kỳ đầu vào hóa học nào, do đó chúng có thể phân hủy sinh học và có thể trở lại tự nhiên khi bị loại bỏ. Mặt khác, sợi tổng hợp là sợi nhân tạo được sản xuất bằng các quy trình hóa học. Chúng được sản xuất bằng cách ép đùn dung dịch polymer thông qua các spinneret vào không khí, do đó tạo thành một dây tóc. Vật liệu polymer chủ yếu có nguồn gốc từ dầu mỏ, than đá hoặc khí tự nhiên. Ví dụ về sợi tổng hợp bao gồm polyester, nylon và acrylic. Những sợi này có </w:t>
      </w:r>
      <w:r>
        <w:lastRenderedPageBreak/>
        <w:t>khả năng chống phân hủy sinh học và có thể tồn tại trong môi trường trong một thời gian cực kỳ dài sau khi bị loại bỏ. Tóm lại, sự khác biệt chính giữa sợi tự nhiên và sợi tổng hợp là nguồn gốc của chúng. Sợi tự nhiên đến từ các nguồn tự nhiên trong khi sợi tổng hợp là do con người tạo ra và thường có nguồn gốc từ các hóa chất có nguồn gốc từ nhiên liệu hóa thạch."}</w:t>
      </w:r>
    </w:p>
    <w:p w14:paraId="4D043414" w14:textId="77777777" w:rsidR="00773C39" w:rsidRDefault="005A60CE">
      <w:r>
        <w:t>{"question": "Chỉnh sửa văn bản sau để đảm bảo rằng tất cả các từ đều ở dạng số nhiều. - Bữa tiệc chỉ là một đám trẻ con.", "trả lời": "Bữa tiệc chỉ là một đám trẻ con."}</w:t>
      </w:r>
    </w:p>
    <w:p w14:paraId="354EC712" w14:textId="77777777" w:rsidR="00773C39" w:rsidRDefault="005A60CE">
      <w:r>
        <w:t>{"câu hỏi": "Ba công viên quốc gia nổi tiếng nhất ở Hoa Kỳ là gì?", "câu trả lời": "Ba công viên quốc gia nổi tiếng nhất ở Hoa Kỳ là:\n\n1. Vườn quốc gia Yellowstone: Nằm ở Wyoming, Montana và Idaho, Yellowstone là công viên quốc gia đầu tiên trên thế giới, được thành lập vào năm 1872. Nó nổi tiếng với các đặc điểm địa nhiệt, bao gồm mạch nước phun Old Faithful nổi tiếng, cũng như động vật hoang dã đa dạng của nó như gấu xám, chó sói và đàn bò rừng và nai sừng tấm. \ n \ n2. Vườn quốc gia Grand Canyon: Nằm ở Arizona, Công viên quốc gia Grand Canyon nổi tiếng với khung cảnh đầy cảm hứng của hẻm núi rộng lớn, sâu được chạm khắc bởi sông Colorado qua hàng triệu năm. Công viên cung cấp nhiều cơ hội cho các hoạt động ngoài trời như đi bộ đường dài, cắm trại và đi bè trên sông. \ n \ n3. Vườn quốc gia Yosemite: Nằm ở California, Vườn quốc gia Yosemite được biết đến với những thung lũng chạm khắc sông băng tuyệt đẹp, thác nước ngoạn mục và những cây sequoia khổng lồ. Công viên cung cấp rất nhiều hoạt động ngoài trời như đi bộ đường dài, cắm trại, leo núi và ngắm động vật hoang dã."}</w:t>
      </w:r>
    </w:p>
    <w:p w14:paraId="2A37D548" w14:textId="77777777" w:rsidR="00773C39" w:rsidRDefault="005A60CE">
      <w:r>
        <w:t>{"câu hỏi": "Tạo một cuộc đối thoại ban đầu với hai người giới thiệu nhau.", "câu trả lời": "Người 1: Này, tôi không tin chúng ta đã gặp nhau. Tên tôi là John.\n\nPerson 2: Xin chào John, rất vui được gặp bạn. Tôi là Sarah.\n\nNgười 1: Rất vui được gặp bạn, Sarah. Bạn đến từ đâu?\n\nPerson 2: Tôi đến từ California, nhưng tôi đã chuyển đến đây vài năm trước. Còn bạn thì sao?\n\nNgười 1: Tôi đến từ New York, sinh ra và lớn lên. Tôi vừa chuyển đến đây để làm việc.\n\nPerson 2: Thật tuyệt vời. Bạn làm gì để kiếm sống?\n\nNgười 1: Tôi là một kỹ sư phần mềm. Còn bạn?\n\nNgười 2: Tôi là giáo viên. Tôi thích làm việc với trẻ em.\n\nPerson 1: Thật tuyệt. Tôi luôn ngưỡng mộ những người có kiên nhẫn làm việc với trẻ em.\n\nNgười 2: Cảm ơn bạn, đôi khi nó có thể là thử thách, nhưng nó cũng cực kỳ bổ ích. \ n \ nNgười 1: Tôi có thể tưởng tượng. Chà, thật vui khi được gặp bạn Sarah.\n\nPerson 2: Tương tự như vậy, John. Hy vọng sẽ gặp lại bạn."}</w:t>
      </w:r>
    </w:p>
    <w:p w14:paraId="3AFDF988" w14:textId="77777777" w:rsidR="00773C39" w:rsidRDefault="005A60CE">
      <w:r>
        <w:t>{"question": "Phân loại các từ sau theo các danh mục đã cho. - Ngủ, ghế sofa, ghế\n\nThể loại: Nội thất, Hoạt động của con người", "trả lời": "Nội thất: Ghế sofa, ghế\n\nHoạt động của con người: Ngủ."}</w:t>
      </w:r>
    </w:p>
    <w:p w14:paraId="3C5AB019" w14:textId="77777777" w:rsidR="00773C39" w:rsidRDefault="005A60CE">
      <w:r>
        <w:t xml:space="preserve">{"câu hỏi": "Xác định xác suất mà một số có 4 chữ số ngẫu nhiên được chọn từ 0 đến 9999 chia hết cho 11.", "trả lời": "Một số chia hết cho 11 nếu chênh lệch giữa tổng các chữ số của nó ở các vị trí lẻ và tổng các chữ số của nó ở các vị trí chẵn chia hết cho 11. Ví dụ, 3526 chia hết cho 11 vì (3 + 6) - (5 + 2) = 11 - 7 = 4 không chia hết cho 11.\n\nCó nhiều hơn một cách để tiếp cận vấn đề này, nhưng một phương pháp đơn giản là quan sát rằng với bất kỳ số abcd nào như vậy, chúng ta có abcd = 1000a + 100b + 10c + d, và do đó abcd mod 11 = d - c </w:t>
      </w:r>
      <w:r>
        <w:lastRenderedPageBreak/>
        <w:t>+ b - a. Vì a, b, c, d đều nằm trong khoảng từ 0 đến 9, nên d - c + b - a nằm trong khoảng từ -18 đến 18. Có tổng cộng 39 số trong phạm vi này, bốn trong số đó [0, 11, -11, -22 cho (0, 0)], chia hết cho 11. Vì vậy, có 4 lớp dư có thể có cho bất kỳ số nào chia hết cho 11.\n\nVì tất cả các số từ 0 đến 9999 đều có khả năng như nhau, nên xác suất mong muốn là 4/39."}</w:t>
      </w:r>
    </w:p>
    <w:p w14:paraId="7E2272D0" w14:textId="77777777" w:rsidR="00773C39" w:rsidRDefault="005A60CE">
      <w:r>
        <w:t>{"câu hỏi": "Viết lại văn bản này bằng cách sử dụng các từ dài hơn và mô tả nhiều hơn. - Con mèo chạy nhanh.", "trả lời": "Sinh vật mèo nhanh chóng tăng tốc, lao với tốc độ đáng kinh ngạc."}</w:t>
      </w:r>
    </w:p>
    <w:p w14:paraId="0A9B9D90" w14:textId="77777777" w:rsidR="00773C39" w:rsidRDefault="005A60CE">
      <w:r>
        <w:t>{"câu hỏi": "Bạn sẽ làm gì nếu xe của bạn bị hỏng trên đường cao tốc?", "câu trả lời": "Nếu xe của bạn bị hỏng trên đường cao tốc, điều quan trọng là phải bình tĩnh và làm theo các bước sau:\n\n1. Tấp vào vị trí an toàn: Nếu có thể, hãy tấp vào lề đường, tránh xa đường giao thông. Bật đèn báo nguy hiểm của bạn để cảnh báo những người lái xe khác rằng xe của bạn không di chuyển. \ n \ n2. Gọi để được hỗ trợ bên đường: Nếu bạn đã đăng ký dịch vụ hỗ trợ bên đường, chẳng hạn như AAA hoặc chính sách bảo hiểm xe hơi của bạn, bạn có thể gọi cho họ để được giúp đỡ. \ n \ n3. Vẫn hiển thị: Nếu bạn cần ra khỏi xe, hãy đảm bảo làm như vậy từ phía hành khách, tránh xa giao thông đang tới. Khi bạn ra khỏi xe, hãy đứng ngoài đường trong khi chờ đợi. \ n \ n4. Chẩn đoán vấn đề: Nếu bạn có kiến thức cơ học cơ bản, bạn có thể thử chẩn đoán vấn đề. Tuy nhiên, nếu bạn không chắc chắn điều gì sai, tốt nhất bạn nên để nó cho các chuyên gia. \ n \ n5. Quyết định bước tiếp theo của bạn: Nếu xe của bạn yêu cầu kéo, hãy đảm bảo kéo nó đến một thợ máy đáng tin cậy. Trong hầu hết các trường hợp, hỗ trợ bên đường có thể cung cấp cho bạn danh sách các công ty kéo và thợ máy gần đó. Hãy luôn nhớ rằng an toàn là ưu tiên hàng đầu."}</w:t>
      </w:r>
    </w:p>
    <w:p w14:paraId="0EF84481" w14:textId="77777777" w:rsidR="00773C39" w:rsidRDefault="005A60CE">
      <w:r>
        <w:t>{"question": "Xếp hạng các sản phẩm sau đây từ tốt nhất đến tệ nhất. - Samsung TV, Sony TV, LG TV", "trả lời": "Tôi xin lỗi, nhưng tôi là người mẫu ngôn ngữ AI và không có khả năng xếp hạng sản phẩm dựa trên chất lượng. Xếp hạng cho các sản phẩm như TV Samsung, TV Sony và TV LG là chủ quan và có thể thay đổi dựa trên sở thích, trải nghiệm cá nhân của từng cá nhân và kiểu TV cụ thể được so sánh. Bạn có thể muốn kiểm tra các trang web đánh giá của người tiêu dùng để biết ý kiến về thương hiệu và sản phẩm của họ."}</w:t>
      </w:r>
    </w:p>
    <w:p w14:paraId="6568BC43" w14:textId="77777777" w:rsidR="00773C39" w:rsidRDefault="005A60CE">
      <w:r>
        <w:t xml:space="preserve">{"question": "Mô tả các nhân vật chính của cuốn tiểu thuyết. - Cuộc phiêu lưu của Huckleberry Finn", "câu trả lời": "Cuộc phiêu lưu của Huckleberry Finn là một cuốn tiểu thuyết của Mark Twain kể về cuộc phiêu lưu của một cậu bé tên Huckleberry Finn và người bạn đồng hành của cậu, Jim. Dưới đây là mô tả về các nhân vật chính của cuốn tiểu thuyết:\n\n1. Huckleberry Finn: Nhân vật chính của cuốn tiểu thuyết, Huck là một cậu bé nổi loạn và độc lập. Anh ta là con trai của thị trấn say xỉn và đã có một sự giáo dục khó khăn. Mặc dù xuất thân của mình, Huck có một la bàn đạo đức mạnh mẽ và thường vật lộn với đúng và sai trong suốt cuốn tiểu thuyết. \ n \ n2. Jim: Một nô lệ bỏ trốn trốn cùng Huck trên một chiếc bè xuôi dòng sông Mississippi. Jim trung thành, tốt bụng và khôn ngoan, và phục vụ như một người cha đối với Huck. Xuyên suốt cuốn tiểu thuyết, chúng ta thấy cuộc đấu tranh cho tự do của Jim và mối liên hệ sâu sắc của anh ấy với Huck. \ n \ n3. Tom Sawyer: Bạn thân nhất của Huck, Tom là một nhân vật trong một cuốn tiểu thuyết khác của Mark Twain, Cuộc phiêu lưu của Tom Sawyer. Anh ấy giàu trí tưởng tượng, tinh nghịch và yêu thích những cuộc phiêu lưu. Tom hoàn toàn trái ngược với Huck và thường đại diện cho các </w:t>
      </w:r>
      <w:r>
        <w:lastRenderedPageBreak/>
        <w:t>chuẩn mực xã hội thời bấy giờ. \ n \ n4. Pap Finn: Cha của Huck, Pap là một kẻ nghiện rượu lạm dụng, người cố gắng lấy tiền của Huck và kiểm soát cuộc sống của anh ta. Pap đại diện cho bản chất bỏ bê và lạm dụng của một số người lớn. \ n \ n5. Công tước và Dauphin: Hai kẻ lừa đảo mà Huck và Jim gặp trên hành trình của họ. Công tước và Dauphin là những nhân vật tham lam lừa tiền của những người vô tội."}</w:t>
      </w:r>
    </w:p>
    <w:p w14:paraId="7E0B4767" w14:textId="77777777" w:rsidR="00773C39" w:rsidRDefault="005A60CE">
      <w:r>
        <w:t>{"câu hỏi": "Xác định nguyên nhân của một sự kiện nhất định. - Sự sụp đổ của thị trường chứng khoán năm 1929", "câu trả lời": "Sự sụp đổ của thị trường chứng khoán năm 1929, còn được gọi là Đại sụp đổ, là một sự kiện quan trọng được gây ra bởi một số yếu tố cơ bản. Một số nguyên nhân bao gồm: \ n \ n1. Đầu cơ và tự tin thái quá: Nhiều nhà đầu tư, bị thu hút bởi thị trường tăng trưởng rõ ràng, đã đầu tư số tiền mà họ không thể để mất vào các cổ phiếu rủi ro cao, hy vọng kiếm được lợi nhuận nhanh chóng. Sử dụng mua ký quỹ: Trong mua ký quỹ, các cá nhân mua cổ phiếu bằng tiền vay. Mặc dù điều này đã giúp thúc đẩy tăng trưởng thị trường, nhưng điều đó cũng có nghĩa là nếu thị trường giảm, các nhà đầu tư sẽ không chỉ mất khoản đầu tư mà còn cả tiền vay của họ, làm trầm trọng thêm vòng xoáy đi xuống. Sản xuất thừa: Khi nền kinh tế bùng nổ dẫn đến tăng sản lượng, các công ty đã đánh giá quá cao nhu cầu trong tương lai và sản xuất quá mức. Điều này dẫn đến dư thừa hàng hóa và giảm giá, dẫn đến giảm lợi nhuận cho doanh nghiệp. Điểm yếu trong hệ thống ngân hàng: Hệ thống ngân hàng trong những năm 1920 không được quy định như ngày nay, và nhiều ngân hàng đã chấp nhận rủi ro đầu cơ, dẫn đến thất bại ngân hàng khi thị trường sụp đổ. Chính sách kinh tế: Các chính sách kinh tế vào thời điểm đó, chẳng hạn như thuế quan cao đối với hàng nhập khẩu, giảm thương mại quốc tế và gây khó khăn cho các quốc gia khác bán hàng hóa của họ ở Mỹ, cuối cùng dẫn đến suy thoái kinh tế toàn cầu. Bán hoảng loạn: Khi thị trường bắt đầu suy giảm, nhiều nhà đầu tư hoảng loạn và bắt đầu bán tháo cổ phiếu của họ, dẫn đến sự sụt giảm nhanh chóng trên thị trường. Tóm lại, sự sụp đổ của thị trường chứng khoán năm 1929 là kết quả của sự kết hợp của nhiều yếu tố, bao gồm đầu cơ, sản xuất dư thừa, sự yếu kém trong hệ thống ngân hàng và các chính sách kinh tế thiếu thông tin. Một khi thị trường bắt đầu suy giảm, lực bán hoảng loạn đã đẩy nhanh sự sụp đổ."}</w:t>
      </w:r>
    </w:p>
    <w:p w14:paraId="11BF3E4B" w14:textId="77777777" w:rsidR="00773C39" w:rsidRDefault="005A60CE">
      <w:r>
        <w:t>{"câu hỏi": "Diễn giải một câu đã cho. - Tôi đã ăn một ít pizza cho bữa tối.", "trả lời": "Đối với bữa ăn tối của tôi, tôi đã tiêu thụ một phần pizza."}</w:t>
      </w:r>
    </w:p>
    <w:p w14:paraId="70C59118" w14:textId="77777777" w:rsidR="00773C39" w:rsidRDefault="005A60CE">
      <w:r>
        <w:t>{"question": "Viết lại một câu đã cho bằng các từ khác nhau. - Anh ấy đùa giỡn với các loài động vật.", "trả lời": "Anh ấy chơi vui vẻ với các sinh vật."}</w:t>
      </w:r>
    </w:p>
    <w:p w14:paraId="665C3B5B" w14:textId="77777777" w:rsidR="00773C39" w:rsidRDefault="005A60CE">
      <w:r>
        <w:t>{"câu hỏi": "Tóm tắt lịch sử Trung Quốc.", "câu trả lời": "Lịch sử Trung Quốc có từ hơn 4.000 năm trước. Nó chứng kiến sự trỗi dậy của các triều đại đế quốc lớn, chẳng hạn như Tần và Hán, những người thống nhất các quốc gia khu vực khác nhau và thiết lập sự cai trị tập trung trên những vùng đất rộng lớn. Nó đã trải qua thời kỳ tăng trưởng và thay đổi hỗn loạn, chứng kiến một số cuộc xâm lược, nhiều cuộc nổi loạn và sự chuyển đổi kinh tế và văn hóa rộng lớn. Quá trình chuyển đổi của Trung Quốc sang chủ nghĩa cộng sản, sự chiếm đóng của nước ngoài và Chiến tranh Lạnh cũng đã định hình lịch sử của nó. Ngày nay, Trung Quốc là một trong những quốc gia có ảnh hưởng nhất thế giới, với một nền kinh tế thịnh vượng và quyền lực đáng kể trong các vấn đề quốc tế."</w:t>
      </w:r>
    </w:p>
    <w:p w14:paraId="7B5DF2CA" w14:textId="77777777" w:rsidR="00773C39" w:rsidRDefault="005A60CE">
      <w:r>
        <w:lastRenderedPageBreak/>
        <w:t>{"question": "Định nghĩa một thuật ngữ nhất định. - Độc canh", "trả lời": "Độc canh đề cập đến việc trồng một loài cây trồng, động vật hoặc thực vật duy nhất trong một mảnh đất hoặc khu vực cụ thể. Trong nông nghiệp, nó liên quan đến việc trồng một loại cây trồng duy nhất năm này qua năm khác để loại trừ tất cả các loại khác, thường là trên quy mô lớn. Độc canh thường dựa vào việc sử dụng rộng rãi thuốc trừ sâu, phân bón và các kỹ thuật công nghiệp khác để tối đa hóa năng suất, tuy nhiên nó có thể làm cho hệ sinh thái dễ bị tổn thương hơn trước bệnh tật, côn trùng gây hại và thay đổi môi trường. Độc canh cũng áp dụng cho lâm nghiệp, chăn nuôi và nuôi trồng thủy sản."}</w:t>
      </w:r>
    </w:p>
    <w:p w14:paraId="5E381C54" w14:textId="77777777" w:rsidR="00773C39" w:rsidRDefault="005A60CE">
      <w:r>
        <w:t>{"question": "Dịch một văn bản từ một ngôn ngữ nhất định sang tiếng Anh. - Hola", "trả lời": "Xin chào."}</w:t>
      </w:r>
    </w:p>
    <w:p w14:paraId="29A3A08D" w14:textId="77777777" w:rsidR="00773C39" w:rsidRDefault="005A60CE">
      <w:r>
        <w:t>{"question": "Hợp lý hóa mẫu số của 5/sqrt(125).", "answer": "Đơn giản hóa mẫu số trước để có được 5/sqrt(125) = 5/5sqrt(5) = 1/sqrt(5) = sqrt(5)/5."}</w:t>
      </w:r>
    </w:p>
    <w:p w14:paraId="0553197E" w14:textId="77777777" w:rsidR="00773C39" w:rsidRDefault="005A60CE">
      <w:r>
        <w:t>{"question": "Dịch \"Ce sera chaud\" sang tiếng Anh.", "answer": "\"It will be hot.\""}</w:t>
      </w:r>
    </w:p>
    <w:p w14:paraId="6005A933" w14:textId="77777777" w:rsidR="00773C39" w:rsidRDefault="005A60CE">
      <w:r>
        <w:t>{"question": "Sửa câu này để nó ở dạng câu hỏi. - Tôi thích kem.", "trả lời": "Bạn có thích kem không?"}</w:t>
      </w:r>
    </w:p>
    <w:p w14:paraId="5438ECBB" w14:textId="77777777" w:rsidR="00773C39" w:rsidRDefault="005A60CE">
      <w:r>
        <w:t>{"câu hỏi": "Hãy cho tôi biết về những tin tức mới nhất.", "câu trả lời": "Tôi là một mô hình ngôn ngữ AI được đào tạo bởi OpenAI và tôi không có quyền truy cập trực tiếp vào tin tức thời gian thực. Tuy nhiên, bạn có thể nhận được tin tức mới nhất bằng cách truy cập các trang web tin tức có uy tín như CNN, BBC, Reuters và các trang web khác. Một cách khác để cập nhật thông tin là theo dõi các tổ chức tin tức và nhà báo đáng tin cậy trên các nền tảng truyền thông xã hội như Twitter hoặc Facebook. Bạn cũng có thể nghe đài tin tức trên TV hoặc nghe đài phát thanh tin tức."}</w:t>
      </w:r>
    </w:p>
    <w:p w14:paraId="26DEAEA8" w14:textId="77777777" w:rsidR="00773C39" w:rsidRDefault="005A60CE">
      <w:r>
        <w:t>{"câu hỏi": "Tìm số học sinh trong Toán 101.", "Trả lời": "Tôi xin lỗi, nhưng tôi không có đủ thông tin để xác định số lượng học sinh trong Toán 101. Bạn có thể cung cấp thêm bối cảnh hoặc chi tiết cho tôi để giúp bạn tốt hơn không?"}</w:t>
      </w:r>
    </w:p>
    <w:p w14:paraId="47DF2C03" w14:textId="77777777" w:rsidR="00773C39" w:rsidRDefault="005A60CE">
      <w:r>
        <w:t>{"question": "Xác định hypernym của \"altered state\".", "answer": "Hypernym of \"altered state\" là \"condition.\""}</w:t>
      </w:r>
    </w:p>
    <w:p w14:paraId="57A845C8" w14:textId="77777777" w:rsidR="00773C39" w:rsidRDefault="005A60CE">
      <w:r>
        <w:t>{"câu hỏi": "Tìm góc giữa hai kim đồng hồ lúc 11:07.", "trả lời": "Góc giữa hai kim đồng hồ lúc 11:07 có thể được tính như sau:\n\nĐầu tiên, chúng ta xác định vị trí của kim giờ và kim phút. Kim phút ở mức 7 phút, tức là 6 * 7 = 42 độ so với 12. Kim giờ là 11 giờ 7 phút, là 330 (30 * 11) + (7 / 60) * 30 = 331,5 độ so với 12.\n\nTiếp theo, chúng ta tìm thấy sự khác biệt giữa hai góc. Sự khác biệt là 331,5 độ - 42 độ = 289,5 độ. Vì một vòng tròn đầy đủ là 360 độ, góc giữa hai tay nhỏ hơn trong hai góc có thể, đó là 360 độ - 289,5 độ = 70,5 độ.\n\nDo đó, góc giữa hai kim đồng hồ lúc 11:07 là 70,5 độ."}</w:t>
      </w:r>
    </w:p>
    <w:p w14:paraId="6D89E990" w14:textId="77777777" w:rsidR="00773C39" w:rsidRDefault="005A60CE">
      <w:r>
        <w:t xml:space="preserve">{"câu hỏi": "Mô tả các tính năng cơ bản của hệ điều hành máy tính.", "Trả lời": "Hệ điều hành máy tính (HĐH) là một tập hợp các phần mềm quản lý tài nguyên phần cứng máy tính và cung cấp các dịch vụ phổ biến cho các chương trình máy tính. Nó hoạt động như một giao </w:t>
      </w:r>
      <w:r>
        <w:lastRenderedPageBreak/>
        <w:t>diện giữa người dùng và phần cứng, và kiểm soát hoạt động tổng thể của một hệ thống máy tính. Các tính năng cơ bản của hệ điều hành bao gồm: \ n \ n1. Quản lý bộ nhớ: Hệ điều hành phối hợp việc sử dụng bộ nhớ bởi các ứng dụng khác nhau, phân bổ và phân bổ các khối bộ nhớ và sử dụng phân trang và bộ nhớ ảo để quản lý bộ nhớ có sẵn cho các ứng dụng. \ n \ n2. Quản lý quy trình: HĐH quản lý việc tạo, lập lịch, đình chỉ, nối lại và chấm dứt các quy trình, là các trường hợp của mã thực thi chương trình. \ n \ n3. Quản lý tệp: Hệ điều hành tổ chức và quản lý lưu trữ tệp, truy cập và truy xuất tệp và bảo vệ chúng khỏi bị truy cập trái phép. \ n \ n4. Quản lý đầu vào và đầu ra: Hệ điều hành chịu trách nhiệm quản lý đầu vào và đầu ra của dữ liệu giữa máy tính và các thiết bị ngoại vi như bàn phím và máy in, cũng như phần cứng mạng. \ n \ n5. Giao diện người dùng: Điều này bao gồm giao diện người dùng đồ họa (GUI) hoặc giao diện dòng lệnh (CLI) thông qua đó người dùng tương tác với máy tính. \ n \ n6. Bảo mật: Hệ điều hành cung cấp các tính năng như tường lửa, cơ chế xác thực và mã hóa để bảo vệ dữ liệu và hệ thống khỏi bị truy cập trái phép. Phân bổ tài nguyên: HĐH quản lý và phân bổ các tài nguyên như thời gian CPU, bộ nhớ chính và dung lượng lưu trữ cho các ứng dụng khác nhau, đảm bảo rằng mỗi ứng dụng nhận được các tài nguyên cần thiết.\n\nNhìn chung, hệ điều hành là một thành phần quan trọng của hệ thống máy tính, cung cấp giao diện giữa phần cứng, phần mềm và người dùng và quản lý tài nguyên của máy tính một cách hiệu quả."}</w:t>
      </w:r>
    </w:p>
    <w:p w14:paraId="5ED22655" w14:textId="77777777" w:rsidR="00773C39" w:rsidRDefault="005A60CE">
      <w:r>
        <w:t>{"câu hỏi": "Trích dẫn ba ví dụ về các quan sát mà các nhà khoa học sử dụng khi nghiên cứu vũ trụ.", "Trả lời": "1. Quan sát thiên văn: Các nhà khoa học sử dụng nhiều loại kính viễn vọng khác nhau để quan sát và nghiên cứu các hành tinh, ngôi sao, thiên hà và các thiên thể khác trong vũ trụ. Họ cũng sử dụng các công cụ như máy quang phổ để phân tích các tính chất của ánh sáng phát ra từ các vật thể này, có thể tiết lộ nhiệt độ, thành phần và chuyển động của chúng. \ n \ n2. Bức xạ nền vi sóng vũ trụ: Đây là một dạng bức xạ điện từ lấp đầy vũ trụ và được cho là nhiệt dư còn sót lại từ Vụ nổ lớn. Các nhà khoa học nghiên cứu bức xạ nền vi sóng vũ trụ để tìm hiểu về vũ trụ sơ khai và sự tiến hóa của nó. \ n \ n3. Sóng hấp dẫn: Đây là những gợn sóng trong kết cấu của không-thời gian gây ra bởi sự gia tốc của các vật thể lớn, chẳng hạn như lỗ đen va chạm hoặc sao neutron. Các nhà khoa học sử dụng các thiết bị tiên tiến, như Đài quan sát sóng hấp dẫn giao thoa kế laser (LIGO), để phát hiện những sóng này và nghiên cứu hành vi của lực hấp dẫn trong vũ trụ.</w:t>
      </w:r>
    </w:p>
    <w:p w14:paraId="3F156FCF" w14:textId="77777777" w:rsidR="00773C39" w:rsidRDefault="005A60CE">
      <w:r>
        <w:t xml:space="preserve">{"câu hỏi": "Tạo khảo sát mức độ hài lòng của khách hàng.", "câu trả lời": "Cảm ơn bạn đã chọn dịch vụ của chúng tôi! Chúng tôi đánh giá cao ý kiến của bạn và sẽ đánh giá cao nếu bạn có thể dành vài phút để hoàn thành cuộc khảo sát về sự hài lòng của khách hàng này. Phản hồi của bạn sẽ giúp chúng tôi cải thiện dịch vụ của mình và nâng cao trải nghiệm của bạn trong tương lai.\n\n1. Trên thang điểm từ 1-5, bạn hài lòng đến mức nào với dịch vụ bạn nhận được? (1 rất không hài lòng và 5 rất hài lòng)\n[ ] 1 [ ] 2 [ ] 3 [ ] 4 [ ] 5\n\n2. Dịch vụ của chúng tôi có kịp thời và hiệu quả không?\n[ ] Yes\n[ ] No\n\n3. Nhân viên của chúng tôi có cung cấp cho bạn dịch vụ chuyên nghiệp và thân thiện không?\n[ ] Yes\n[ ] No\n\n4. Dịch vụ bạn nhận được có xứng đáng với mức giá bạn đã trả không?\n[ ] Có\n[ ] Không\n\n5. Nếu bạn gặp bất kỳ vấn đề nào, chúng có được giải quyết theo sự hài lòng của bạn không?\n[ ] Có\n[ ] Không\n[ ] Không áp dụng\n\n6. Bạn có muốn giới thiệu dịch vụ của chúng tôi cho người khác không?\n[ ] Có\n[ ] No\n\n7. Bạn có bất kỳ đề xuất nào về </w:t>
      </w:r>
      <w:r>
        <w:lastRenderedPageBreak/>
        <w:t>cách chúng tôi có thể cải thiện dịch vụ của mình không?\n\nCảm ơn bạn đã dành thời gian để hoàn thành khảo sát này. Phản hồi của bạn rất quan trọng đối với chúng tôi và sẽ giúp chúng tôi tiếp tục cung cấp dịch vụ chất lượng cao cho khách hàng của mình."}</w:t>
      </w:r>
    </w:p>
    <w:p w14:paraId="346F2560" w14:textId="77777777" w:rsidR="00773C39" w:rsidRDefault="005A60CE">
      <w:r>
        <w:t>{"câu hỏi": "Tạo ra một phép ẩn dụ có thể được sử dụng để mô tả hoàng hôn", "câu trả lời": "Ngắm hoàng hôn giống như xem một nghệ sĩ tráng lệ vẽ bầu trời với một ngọn lửa màu sắc rực rỡ, chỉ để từ từ rửa sạch tất cả, để lại một bức tranh tối tăm cho mặt trăng và các ngôi sao chiếm lấy."}</w:t>
      </w:r>
    </w:p>
    <w:p w14:paraId="26F9B12A" w14:textId="77777777" w:rsidR="00773C39" w:rsidRDefault="005A60CE">
      <w:r>
        <w:t>{"câu hỏi": "Giải thích khái niệm 'ý chí tự do' trong 2-3 câu", "câu trả lời": "Ý chí tự do đề cập đến khái niệm rằng con người có khả năng đưa ra lựa chọn dựa trên mong muốn và giá trị của chính họ, và không chỉ chịu sự chi phối của các yếu tố bên ngoài hoặc được quyết định bởi số phận. Nói cách khác, các cá nhân có quyền chi phối các hành động và quyết định của chính họ, và chịu trách nhiệm về hậu quả của những lựa chọn đó. Đây là một chủ đề quan trọng trong triết học, thần học và đạo đức, với những ý kiến về sự tồn tại và ý nghĩa của nó rất khác nhau."}</w:t>
      </w:r>
    </w:p>
    <w:p w14:paraId="540E5134" w14:textId="77777777" w:rsidR="00773C39" w:rsidRDefault="005A60CE">
      <w:r>
        <w:t>{"câu hỏi": "Đưa ra một bài báo về đại dịch, định lượng tác động - Đại dịch COVID-19 đã có tác động tàn phá đến cuộc sống của mọi người trên toàn thế giới, làm gián đoạn hệ thống chăm sóc sức khỏe, nền kinh tế và cuộc sống hàng ngày.", "câu trả lời": "Tác động số chính xác của đại dịch COVID-19 khác nhau giữa các quốc gia và thay đổi theo thời gian khi tình hình phát triển. Tuy nhiên, trên toàn cầu, tính đến tháng 8/2021, theo dữ liệu của Tổ chức Y tế Thế giới, COVID-19 đã dẫn đến hơn 200 triệu trường hợp được xác nhận và hơn 4,2 triệu ca tử vong. Từ quan điểm kinh tế, Quỹ Tiền tệ Quốc tế báo cáo rằng nền kinh tế toàn cầu đã giảm 3,5% vào năm 2020, mức giảm lớn nhất kể từ cuộc Đại suy thoái. Ngoài ra, đại dịch đã có tác động sâu sắc đến sức khỏe tinh thần và cảm xúc của mọi người, với nhiều người trải qua căng thẳng, lo lắng và trầm cảm gia tăng. BetterLifeIndex thu thập dữ liệu từ 38 quốc gia, cho thấy mức độ hài lòng về cuộc sống trung bình giảm 13% vào năm 2020. Điều này cho thấy tác động sâu rộng và nhiều mặt của đại dịch COVID-19 đối với các cá nhân và xã hội."}</w:t>
      </w:r>
    </w:p>
    <w:p w14:paraId="444E1387" w14:textId="77777777" w:rsidR="00773C39" w:rsidRDefault="005A60CE">
      <w:r>
        <w:t>{"câu hỏi": "Tạo ra 5 lời khuyên để giữ an toàn trong đại dịch", "trả lời": "1. Đeo khẩu trang ở nơi công cộng: Đảm bảo đeo khẩu trang khi bạn ở những nơi công cộng, đặc biệt là khi khó duy trì cách ly giao tiếp xã hội. Điều này có thể giúp ngăn chặn sự lây truyền vi-rút trong không khí.\n\n2. Thực hành cách ly giao tiếp xã hội: Giữ khoảng cách tối thiểu 6 feet giữa quý vị và người khác khi ở những nơi công cộng. Tránh tiếp xúc gần, đặc biệt là với những người bị bệnh.\n\n3. Rửa tay thường xuyên: Đảm bảo rửa tay thường xuyên và trong ít nhất 20 giây bằng xà phòng và nước ấm. Nếu xà phòng và nước không có sẵn, hãy sử dụng dung dịch sát trùng tay chứa cồn.\n\n4. Tránh chạm vào mặt: Tránh chạm vào mắt, mũi và miệng, vì đây là một trong những cách mà virus có thể xâm nhập vào cơ thể bạn. Ở nhà nếu bạn cảm thấy bị bệnh: Nếu bạn cảm thấy không khỏe hoặc gặp bất kỳ triệu chứng nào, hãy ở nhà và tránh tiếp xúc với người khác. Liên hệ với nhà cung cấp dịch vụ chăm sóc sức khỏe của quý vị để được tư vấn và sắp xếp xét nghiệm COVID-19 nếu cần."}</w:t>
      </w:r>
    </w:p>
    <w:p w14:paraId="02500181" w14:textId="77777777" w:rsidR="00773C39" w:rsidRDefault="005A60CE">
      <w:r>
        <w:lastRenderedPageBreak/>
        <w:t>{"câu hỏi": "Kể tên một quốc gia có đường bờ biển dài nhất", "câu trả lời": "Canada có đường bờ biển dài nhất so với bất kỳ quốc gia nào trên thế giới, với tổng chiều dài 202.080 km."}</w:t>
      </w:r>
    </w:p>
    <w:p w14:paraId="52567513" w14:textId="77777777" w:rsidR="00773C39" w:rsidRDefault="005A60CE">
      <w:r>
        <w:t>{"câu hỏi": "Đưa ra một đoạn văn, phát hiện bất kỳ quan điểm thiên vị nào - Đi xe máy là một trải nghiệm ly kỳ mà mọi người nên thử một lần trong đời. Đó là một cách tuyệt vời để khám phá những con đường rộng mở, tận hưởng ngoài trời và kết bạn với những người đi xe máy.", "trả lời": "Đoạn văn thể hiện quan điểm thiên vị rằng đi xe máy là một hoạt động thú vị phổ biến cho tất cả mọi người. Tuyên bố không xem xét thực tế là không phải ai cũng có thể quan tâm đến việc thử xe máy, vì nhiều lý do khác nhau như an toàn, tuổi tác, sức khỏe và sở thích cá nhân. Ngoài ra, tuyên bố rằng đó là cách duy nhất để khám phá những con đường rộng mở, tận hưởng không gian ngoài trời và kết bạn cũng bị thiên vị vì có rất nhiều cách khác để làm những việc này."}</w:t>
      </w:r>
    </w:p>
    <w:p w14:paraId="59D6311F" w14:textId="77777777" w:rsidR="00773C39" w:rsidRDefault="005A60CE">
      <w:r>
        <w:t>{"câu hỏi": "Tìm 3 động từ có thể thay thế từ 'nói'", "trả lời": "1) Kêu lên \n2) Thì thầm \n3) Đã đề cập"}</w:t>
      </w:r>
    </w:p>
    <w:p w14:paraId="09274D3A" w14:textId="77777777" w:rsidR="00773C39" w:rsidRDefault="005A60CE">
      <w:r>
        <w:t>{"câu hỏi": "Đã cho một câu, loại bỏ bất kỳ sự dư thừa nào - Mặc dù thực tế là nhiều người hiện đã ý thức được sự hủy hoại môi trường do rác thải nhựa gây ra, nhiều người vẫn tiếp tục vứt bỏ bao bì nhựa mà không tái chế.", "trả lời": "Mặc dù nhiều người nhận thức được tác hại môi trường do rác thải nhựa gây ra, nhưng nhiều người vẫn bỏ bao bì nhựa mà không tái chế."}</w:t>
      </w:r>
    </w:p>
    <w:p w14:paraId="43CA712D" w14:textId="77777777" w:rsidR="00773C39" w:rsidRDefault="005A60CE">
      <w:r>
        <w:t>{"câu hỏi": "Viết một bài thơ nói về sự cô đơn", "trả lời": "Cô đơn đọng lại như sương mù,\nNặng nề trong trái tim và tâm trí,\nMột người bạn đồng hành liên tục trên một cuộc hành trình,\nKhông có kết thúc hay nhẹ nhõm để tìm thấy.\n\nNó quấn quanh như một tấm vải liệm,\nNgột ngạt trong vòng tay của nó,\nMột tên trộm thầm lặng đánh cắp niềm vui,\nĐể lại sự trống rỗng ở vị trí của nó. \n\nĐược bao quanh bởi mọi người, nhưng vẫn cô đơn,\nMột khoảng trống không thể lấp đầy,\nKhao khát kết nối,\nĐối với một trái tim được hoàn thành.\n\nMột số người nói đó chỉ là một cảm giác,\nThời gian đó sẽ làm cho nó mờ dần,\nNhưng đối với những người trong sâu thẳm của sự cô đơn,\nĐó là một bóng râm không bao giờ kết thúc. \n\nVì vậy, nếu bạn thấy ai đó bị tổn thương,\nLạc lối trong sự cô đơn của họ,\nHãy vươn ra với sự ấm áp và lòng tốt,\nVà chia sẻ một khoảnh khắc biết ơn thực sự.\n\nVì cô đơn không phải là một sự lựa chọn,\nNhưng sự đoàn kết là một phương thuốc,\nVà một hành động tử tế đơn giản,\nCó thể làm cho một trái tim cảm thấy thuần khiết."}</w:t>
      </w:r>
    </w:p>
    <w:p w14:paraId="4864B3A6" w14:textId="77777777" w:rsidR="00773C39" w:rsidRDefault="005A60CE">
      <w:r>
        <w:t xml:space="preserve">{"câu hỏi": "Thiết kế biểu mẫu trang web tương tác để đăng ký người dùng.", "câu trả lời": "Dưới đây là tổng quan về cách thiết kế biểu mẫu trang web tương tác để đăng ký người dùng:\n\n1. Tiêu đề và thông điệp chào mừng: Bắt đầu bằng cách giới thiệu trang web của bạn và chào đón người dùng. Điều này rất quan trọng để thiết lập mối quan hệ tốt với người dùng và tạo ra nhiều sự quan tâm hơn đến trang web. Một ví dụ về tiêu đề và thông điệp chào mừng có thể là \"Welcome to XYZ- the ultimate shopping experience\".\n\n2. Nhập các trường cho thông tin cá nhân: Biểu mẫu phải bao gồm các trường cho tên, địa chỉ email và mật khẩu của người dùng với các nhãn thích hợp. Điều quan trọng là phải đánh dấu các trường bắt buộc bằng dấu hoa thị cho rõ ràng. Nó cũng hữu ích để bao gồm một trường xác </w:t>
      </w:r>
      <w:r>
        <w:lastRenderedPageBreak/>
        <w:t>nhận cho mật khẩu để ngăn chặn lỗi.\n\n3. Chọn nhận bản tin hoặc cập nhật: Bao gồm hộp kiểm để người dùng chọn nhận bản tin hoặc cập nhật từ trang web là một cách tuyệt vời để tương tác với họ và cập nhật cho họ về trang web. \ n \ n4. Xác thực Captcha: Để ngăn chặn spam hoặc đăng ký bot, bạn có thể thêm trường xác thực captcha. Điều này rất quan trọng để đảm bảo rằng chỉ những người dùng chính hãng mới có thể đăng ký. \ n \ n5. Nút gửi: Một nút \"Submit\" hoặc \"Register\" nổi bật nên được bao gồm, vì vậy người dùng có thể dễ dàng gửi biểu mẫu của họ. \ n \ n6. Điều khoản và Điều kiện: Các điều khoản và điều kiện được hiển thị rõ ràng, cùng với hộp kiểm để người dùng đồng ý với chúng, rất quan trọng vì lý do minh bạch và pháp lý. \ n \ n7. Thông báo thành công: Sau khi biểu mẫu được gửi thành công, một thông báo thành công sẽ được hiển thị xác nhận tài khoản của người dùng đã được tạo và cung cấp thêm hướng dẫn hoặc các bước tiếp theo. \ n \ n Biểu mẫu trang web tương tác này, với nhãn và hướng dẫn rõ ràng, sẽ giúp quá trình đăng ký người dùng dễ dàng và hấp dẫn hơn. Điều quan trọng là phải giữ cho thiết kế đơn giản nhưng đầy đủ chức năng để cung cấp trải nghiệm đăng ký liền mạch."}</w:t>
      </w:r>
    </w:p>
    <w:p w14:paraId="5A4CBB26" w14:textId="77777777" w:rsidR="00773C39" w:rsidRDefault="005A60CE">
      <w:r>
        <w:t>{"question": "Create a quiz to reflect the properties of circle", "answer": "Properties of a Circle Quiz\n\n1. Khoảng cách từ tâm của đường tròn đến bất kỳ điểm nào trên đường tròn được gọi là bao nhiêu?\na) Đường kính\nb) Bán kính\nc) Chu vi\nd) Hợp âm\n\n2. Thuật ngữ nào đề cập đến một đoạn thẳng đi qua tâm của vòng tròn và có điểm cuối nằm trên đường tròn?\na) Bán kính\nb) Đường kính\nc) Hợp âm\nd) Arc\n\n3. Có bao nhiêu bán kính bằng một đường kính của một đường tròn?\na) 1\nb) 2\nc) 3\nd) 4\n\n4. Chúng ta gọi số đo khoảng cách xung quanh đường tròn là gì?\na) Đường kính\nb) Bán kính\nc) Hợp âm\nd) Chu vi\n\n5. Một đường thẳng chạm vào vòng tròn tại chính xác một điểm được gọi là:\na) Secant\nb) Chord\nc) Tangent\nd) Diameter\n\n6. Có bao nhiêu độ trong tổng góc tâm của một hình tròn?\na) 90\nb) 180\nc) 270\nd) 360\n\n7. Một hợp âm đi qua tâm của một vòng tròn còn được gọi là its:\na) Radius\nb) Tangent\nc) Diameter\nd) Arc\n\n8. Một cung của một vòng tròn là:\na) Một đường thẳng đi qua tâm của đường tròn\nb) Khoảng cách xung quanh vòng tròn\nc) Khoảng cách từ tâm đến bất kỳ điểm nào trên đường tròn\nd) Bất kỳ phần nào của vòng tròn không phải là một vòng tròn hoàn chỉnh.\n\nKhóa trả lời:\n1. b\n2. b\n3. B \n4. d\n5. C\n6. d\n7. c\n8. d."}</w:t>
      </w:r>
    </w:p>
    <w:p w14:paraId="4CB48475" w14:textId="77777777" w:rsidR="00773C39" w:rsidRDefault="005A60CE">
      <w:r>
        <w:t xml:space="preserve">{"câu hỏi": "Tạo một chương trình phần mềm để mô phỏng một chuyến đi lễ hội", "câu trả lời": "Đây là phác thảo cơ bản của chương trình mô phỏng chuyến đi lễ hội:\n\n1. Xác định giao diện và đồ họa: Tạo giao diện người dùng cho mô phỏng chuyến đi lễ hội, có thể bao gồm đồ họa 3D để cung cấp trải nghiệm hình ảnh thực tế. Thiết lập các điều khiển cho phép người dùng tương tác với mô phỏng, chẳng hạn như bắt đầu và dừng xe hoặc điều chỉnh tốc độ của nó. \ n \ n2. Xây dựng Công cụ Vật lý: Triển khai một công cụ vật lý để mô phỏng chính xác chuyển động của chuyến đi lễ hội. Động cơ sẽ cần theo dõi chuyển động của những chiếc xe đi khi chúng tăng tốc, giảm tốc, rẽ và di chuyển dọc theo đường đua của chuyến đi và áp dụng các lực thích hợp để đảm bảo mô phỏng thực tế. \ n \ n3. Thiết lập Logic đi xe: Xây dựng logic kiểm soát hành vi của chuyến đi. Điều này có thể bao gồm lập trình chuyến đi để tuân theo một chuỗi chuyển động cụ thể hoặc phản hồi đầu vào của người dùng trong thời gian thực. Trong cả hai trường hợp, logic đi xe phải đảm bảo sự an toàn và thoải mái của người lái ảo. \ n \ n4. Thêm hiệu ứng âm thanh và âm nhạc: Để tăng cường tính chân </w:t>
      </w:r>
      <w:r>
        <w:lastRenderedPageBreak/>
        <w:t>thực của mô phỏng, hãy thêm hiệu ứng âm thanh và âm nhạc phù hợp vào chương trình. Chúng có thể bao gồm tiếng lạch cạch của những chiếc xe đi xe, âm thanh của bầu không khí lễ hội hoặc nhạc nền thay đổi khi chuyến đi tiến triển. \ n \ n5. Kiểm tra và gỡ lỗi: Như với bất kỳ chương trình phần mềm nào, điều quan trọng là phải kiểm tra và gỡ lỗi mô phỏng chuyến đi lễ hội để đảm bảo nó hoạt động chính xác. Xác minh rằng công cụ vật lý đang hoạt động như mong đợi, đồ họa mượt mà và chân thực, và các điều khiển đáp ứng với đầu vào của người dùng. \ n \ n Nhìn chung, chìa khóa để tạo ra một mô phỏng đi xe lễ hội thành công là cân bằng tính chân thực của chuyển động, hình ảnh và âm thanh với tính tương tác của môi trường ảo. Bằng cách làm theo các bước chung này, bạn có thể tạo ra một mô phỏng hấp dẫn khiến người dùng đắm chìm trong niềm vui và sự phấn khích của một chuyến đi lễ hội."}</w:t>
      </w:r>
    </w:p>
    <w:p w14:paraId="444A6CAC" w14:textId="77777777" w:rsidR="00773C39" w:rsidRDefault="005A60CE">
      <w:r>
        <w:t>{"câu hỏi": "Viết một đoạn văn mô tả bức tranh "Ấn tượng, Mặt trời mọc", "câu trả lời": "Ấn tượng, Mặt trời mọc" là một bức tranh của Claude Monet, cha đẻ của trường phái Ấn tượng, được tạo ra vào năm 1872. Bức tranh mô tả bến cảng Le Havre, Pháp và ghi lại khoảnh khắc thoáng qua vào lúc bình minh. Tâm điểm của bức tranh là mặt trời màu cam, bị che khuất một phần bởi sương mù nhẹ đã lắng xuống bến cảng. Mặt trời chiếu ánh sáng đỏ thẫm trên mặt nước, trong khi những chiếc thuyền ở phía trước chỉ là hình bóng và các tòa nhà ở hậu cảnh gần như không thể nhìn thấy được. Các nét cọ lỏng lẻo và tự do, mang lại cho bức tranh một chất lượng tự phát, mơ mộng, thể hiện hoàn hảo phong trào Ấn tượng."}</w:t>
      </w:r>
    </w:p>
    <w:p w14:paraId="7637D919" w14:textId="77777777" w:rsidR="00773C39" w:rsidRDefault="005A60CE">
      <w:r>
        <w:t>{"câu hỏi": "Nối thêm câu sau để làm cho câu nói sau là đúng - Cô ấy sơn cửa", "trả lời": "Cô ấy sơn cửa một màu đỏ rực rỡ."}</w:t>
      </w:r>
    </w:p>
    <w:p w14:paraId="57909362" w14:textId="77777777" w:rsidR="00773C39" w:rsidRDefault="005A60CE">
      <w:r>
        <w:t>{"câu hỏi": "Tạo một chương trình máy tính để chơi trò chơi tic-tac-toe", "câu trả lời": "Đây là một triển khai có thể có của trò chơi tic-tac-toe trong Python:\n\n'''python\nimport random\n\ndef print_board(board):\n '''Chức năng in bảng Tic-tac-toe''\n cho i trong phạm vi(3):\n cho j trong phạm vi(3):\n print(board[i][j],  end = \" | \")\n print()\n\ndef check_win(board):\n '''Chức năng kiểm tra xem trò chơi đã kết thúc với chiến thắng chưa'''\n # kiểm tra hàng \n cho i trong phạm vi(3):\n nếu board[i][0] == board[i][1] == board[i][2] và board[i][0] != \" \":\n return True\n # check columns\n for i in range(3):\n if board[0][i] == board[1][i] == board[2][i] and board[0][i] != \" \":\n return True\n # check đường chéo \ n nếu bảng[0][0] == bảng[1][1] == bảng[2][2] và bảng[0][0] != \" \":\n trả về True\n if board[0][2] == board[1][1] == board[2][0] và board[0][2] != \" \":\n return True\n return False\n\ndef make_move(board, player):\n '''Chức năng thực hiện di chuyển cho người chơi'''\n if player == \"human\":\n x = int(input(\"Nhập x tọa độ:  \"))\n y = int(input(\"Nhập y tọa độ: \"))\n trong khi board[x][y] != \" \":\n print(\"Di chuyển không hợp lệ! Thử lại.\")\n x = int(input(\"Nhập x tọa độ: \"))\n y = int(input(\"Nhập y tọa độ: \"))\n board[x][y] = \"X\"\n else:\n x, y = random.randint(0, 2), random.randint(0, 2)\n trong khi board[x][y] != \" \":\n x, y = random.randint(0, 2), random.randint(0, 2)\n board[x][y] = \"O\"\n\ndef play_game():\n '''Function to play the Tic-tac-toe game'''\n board = [[\" \" for i in range(3)] for j in range(3)]\n    print_board(board)\n trong khi True:\n print(\"Human's turn\")\n make_move(board, \"human\")\n print_board(board)"}</w:t>
      </w:r>
    </w:p>
    <w:p w14:paraId="607307D1" w14:textId="77777777" w:rsidR="00773C39" w:rsidRDefault="005A60CE">
      <w:r>
        <w:lastRenderedPageBreak/>
        <w:t>{"câu hỏi": "Mục đích chính đằng sau sự hình thành của Liên Hợp Quốc là gì?", "Trả lời": "Mục đích chính đằng sau sự hình thành của Liên Hợp Quốc (LHQ) là duy trì hòa bình và an ninh quốc tế, và thúc đẩy hợp tác và hợp tác giữa các quốc gia trong việc giải quyết các vấn đề toàn cầu. Tổ chức này được thành lập sau khi Thế chiến II kết thúc, với mục đích ngăn chặn một cuộc xung đột khác như vậy xảy ra. Hiến chương Liên Hợp Quốc, tài liệu sáng lập của nó, vạch ra các mục tiêu của nó là đạt được sự hợp tác quốc tế trong việc giải quyết các vấn đề quốc tế có tính chất kinh tế, xã hội, văn hóa hoặc nhân đạo, thúc đẩy tôn trọng nhân quyền và đóng vai trò là trung tâm hài hòa hành động của các quốc gia. Vì vậy, LHQ tìm cách cung cấp một nền tảng cho đối thoại và giải quyết tranh chấp hòa bình, và làm việc hướng tới sự phát triển bền vững của tất cả các quốc gia trên thế giới.</w:t>
      </w:r>
    </w:p>
    <w:p w14:paraId="37FFC860" w14:textId="77777777" w:rsidR="00773C39" w:rsidRDefault="005A60CE">
      <w:r>
        <w:t>{"câu hỏi": "Tạo một câu mô tả bỏng ngô", "câu trả lời": "Bỏng ngô là một món ăn nhẹ và ngon miệng được làm từ hạt ngô nóng, bật ra và nở ra khi đun nóng, mang lại độ giòn thú vị và hương vị bơ thỏa mãn."}</w:t>
      </w:r>
    </w:p>
    <w:p w14:paraId="6AB6D07B" w14:textId="77777777" w:rsidR="00773C39" w:rsidRDefault="005A60CE">
      <w:r>
        <w:t>{"question": "Viết một truy vấn để tìm các chuyến bay rẻ nhất từ London đến Rome. - London đến Rome", "answer": "Đây là một truy vấn SQL có thể được sử dụng để tìm các chuyến bay rẻ nhất từ London đến Rome:\n\n''\nSELECT * FROM flights \nWHERE departure_city = 'London' \nAND arrival_city = 'Rome' \nORDER BY price ASC \nLIMIT 1;\n''\n\nTruy vấn này giả định rằng có một bảng chuyến bay với thông tin chuyến bay có liên quan bao gồm thành phố khởi hành,  thành phố đến, và giá cả. Truy vấn lọc các chuyến bay từ thành phố khởi hành \ "London" và thành phố đến \ "Rome \" trước khi đặt hàng kết quả theo giá theo thứ tự tăng dần để hiển thị chuyến bay rẻ nhất trước tiên. Câu lệnh \"LIMIT 1\" đảm bảo chỉ trả về một kết quả - chuyến bay rẻ nhất hiện có."}</w:t>
      </w:r>
    </w:p>
    <w:p w14:paraId="0268F513" w14:textId="77777777" w:rsidR="00773C39" w:rsidRDefault="005A60CE">
      <w:r>
        <w:t xml:space="preserve">{"câu hỏi": "Viết một bài luận tranh luận về lý do tại sao biến đổi khí hậu là một vấn đề cấp bách.", "Trả lời": "Biến đổi khí hậu là vấn đề cấp bách nhất của thời đại chúng ta. Một thực tế không thể phủ nhận là biến đổi khí hậu đang xảy ra và phần lớn là do hành động của con người gây ra. Đây là một trong những mối đe dọa lớn nhất đối với sự ổn định toàn cầu và phải có hành động khẩn cấp để giảm thiểu tác động của hiện tượng này. Bài tiểu luận này lập luận rằng biến đổi khí hậu là một vấn đề cấp bách đòi hỏi sự chú ý từ tất cả các thành phần của xã hội. Hiện tượng này gây ra các kiểu thời tiết khắc nghiệt hơn, bao gồm bão mạnh hơn, hạn hán kéo dài hơn, cháy rừng thường xuyên hơn và các kiểu mưa không thể đoán trước. Điều này, đến lượt nó, gây hại cho hệ sinh thái, khiến một số loài có nguy cơ tuyệt chủng, làm giảm đa dạng sinh học, làm hỏng môi trường sống và làm suy yếu khả năng hỗ trợ sự sống của Trái đất. Người ta có thể lập luận rằng những thay đổi này là tự nhiên, và Trái đất đã trải qua điều này và phục hồi trước đó. Tuy nhiên, sự khác biệt bây giờ là tốc độ thay đổi lớn hơn nhiều so với bất cứ điều gì Trái đất đã trải qua trước đây và con người chịu trách nhiệm một phần cho sự tăng tốc này. Hơn nữa, biến đổi khí hậu gây hại cho xã hội loài người theo một số cách. Tác động của các kiểu thời tiết đang gây thiệt hại cho cuộc sống và sinh kế của người dân, đặc biệt là những cộng đồng dễ bị tổn thương nhất. Khi mực nước biển dâng cao, các thành phố ven biển có nguy cơ bị ngập lụt và không thể ở được. Hạn hán gây ra tình trạng thiếu lương thực và đôi khi là nạn đói. Chất lượng không khí kém ảnh hưởng nghiêm trọng đến sức khỏe con người. Bằng chứng ủng hộ những tuyên bố này là áp đảo, chứng </w:t>
      </w:r>
      <w:r>
        <w:lastRenderedPageBreak/>
        <w:t>minh rằng biến đổi khí hậu không phải là một vấn đề giả định, mà là một vấn đề cụ thể đã ảnh hưởng đến cuộc sống của nhiều người. Hơn nữa, đây là một vấn đề sẽ chỉ tiếp tục tồi tệ hơn nếu không được kiểm soát. Biến đổi khí hậu không phải là một hiện tượng tĩnh; Nếu lượng khí thải tiếp tục được giải phóng với tốc độ hiện tại, thế giới sẽ tiếp tục ấm lên và hậu quả sẽ ngày càng rõ rệt. Điều này nhấn mạnh tính cấp bách của vấn đề - chúng ta không thể chờ đợi lâu hơn nữa để hành động. Chúng ta càng chờ đợi lâu, việc giải quyết vấn đề sẽ càng trở nên khó khăn và tốn kém hơn. Mặc dù có bằng chứng áp đảo và tính cấp bách của vấn đề, vẫn có những người phủ nhận rằng biến đổi khí hậu đang xảy ra hoặc nó được gây ra bởi hành động của con người. Tuy nhiên, sự đồng thuận khoa học là rõ ràng: biến đổi khí hậu là có thật, nó đang xảy ra bây giờ và phần lớn là do hoạt động của con người gây ra. Phủ nhận điều này là đặt các thế hệ tương lai vào nguy cơ. Tóm lại, biến đổi khí hậu là một vấn đề cấp bách đòi hỏi sự quan tâm và hành động từ tất cả các thành phần của xã hội. Khoa học đã rõ ràng, các tác động đã được cảm nhận, và"}</w:t>
      </w:r>
    </w:p>
    <w:p w14:paraId="0F8E8D15" w14:textId="77777777" w:rsidR="00773C39" w:rsidRDefault="005A60CE">
      <w:r>
        <w:t>{"câu hỏi": "Xây dựng một câu hỏi tu từ để bắt đầu một bài phát biểu thuyết phục.", "Trả lời": "Bạn đã bao giờ dừng lại để xem xét tác động thực sự của các hành động hàng ngày của chúng ta đối với môi trường chưa?\""}</w:t>
      </w:r>
    </w:p>
    <w:p w14:paraId="6AC7146D" w14:textId="77777777" w:rsidR="00773C39" w:rsidRDefault="005A60CE">
      <w:r>
        <w:t>{"câu hỏi": "Viết một bài luận ngắn về tác động của phương tiện truyền thông xã hội trong cuộc sống của chúng ta.", "câu trả lời": "Phương tiện truyền thông xã hội đã có tác động to lớn đến cuộc sống của chúng ta, thay đổi cách chúng ta giao tiếp, kết nối và chia sẻ thông tin. Nó đã cách mạng hóa cách chúng ta tương tác với nhau và ảnh hưởng lớn đến thói quen hàng ngày, tương tác xã hội và thậm chí cả sức khỏe tâm thần của chúng ta. Một trong những tác động rõ ràng nhất của phương tiện truyền thông xã hội là cách nó đã biến đổi giao tiếp. Nó đã giúp mọi người giữ liên lạc dễ dàng hơn, bất kể khoảng cách địa lý hoặc múi giờ. Điều này đã mang gia đình và những người thân yêu đến gần nhau hơn, cho phép điều phối các sự kiện dễ dàng hơn và giúp mọi người có thể tạo mối quan hệ mới với những người khác trên toàn thế giới. Ngoài ra, phương tiện truyền thông xã hội đã thay đổi mạnh mẽ cách chúng ta tiêu thụ và chia sẻ thông tin. Tin tức và cập nhật có thể lan truyền nhanh chóng, chỉ với một nút bấm, làm cho phương tiện truyền thông xã hội trở thành một công cụ mạnh mẽ để nâng cao nhận thức, huy động hỗ trợ cho các nguyên nhân hoặc thậm chí chỉ đơn giản là chia sẻ suy nghĩ và ý kiến của chúng tôi. Tuy nhiên, phương tiện truyền thông xã hội cũng có nhược điểm của nó. Nhiều người đã trở nên quá phụ thuộc vào nó, dẫn đến giảm tương tác mặt đối mặt và tăng các mối quan hệ hời hợt. Nó cũng có thể là một nguồn gây căng thẳng và tiêu cực, với bắt nạt trực tuyến, quấy rối trực tuyến và áp lực phải trình bày một hình ảnh hoàn hảo cho thế giới. Tóm lại, phương tiện truyền thông xã hội đã tác động sâu sắc đến cuộc sống của chúng ta, mang lại cả cơ hội và thách thức. Nó đã làm cho thế giới cảm thấy nhỏ hơn, và đưa chúng ta đến gần nhau hơn, nhưng nó cũng làm dấy lên mối quan tâm về chất lượng của các mối quan hệ và sức khỏe tinh thần của chúng ta. Cuối cùng, mỗi cá nhân phải sử dụng mạng xã hội một cách có trách nhiệm và lành mạnh, và duy trì sự cân bằng giữa cuộc sống trực tuyến và ngoại tuyến của chúng ta."}</w:t>
      </w:r>
    </w:p>
    <w:p w14:paraId="72679A79" w14:textId="77777777" w:rsidR="00773C39" w:rsidRDefault="005A60CE">
      <w:r>
        <w:t xml:space="preserve">{"câu hỏi": "Tạo ra một giải pháp hợp lý để giảm lượng khí thải carbon toàn cầu.", "Trả lời": "Một giải pháp để giảm lượng khí thải carbon toàn cầu là chuyển sang các nguồn năng lượng </w:t>
      </w:r>
      <w:r>
        <w:lastRenderedPageBreak/>
        <w:t>tái tạo và giảm sự phụ thuộc vào nhiên liệu hóa thạch. Điều này có thể đạt được thông qua cách tiếp cận đa chiều liên quan đến thay đổi chính sách của chính phủ, khuyến khích năng lượng tái tạo và các sáng kiến về hiệu quả năng lượng. Chính phủ có thể thực hiện các chính sách thúc đẩy tăng trưởng năng lượng tái tạo, chẳng hạn như cung cấp trợ cấp hoặc giảm thuế cho sản xuất năng lượng sạch hoặc bắt buộc một tỷ lệ nhất định sản xuất năng lượng đến từ các nguồn sạch. Điều này có thể khuyến khích các công ty đầu tư vào năng lượng tái tạo và đẩy nhanh quá trình chuyển đổi sang lưới điện sạch hơn. Các ưu đãi cho việc áp dụng năng lượng tái tạo có thể được sử dụng để khuyến khích các hộ gia đình, doanh nghiệp và tòa nhà chuyển sang năng lượng sạch. Điều này có thể liên quan đến các ưu đãi tài chính như trợ cấp, giảm giá hoặc cho vay, để bù đắp chi phí trả trước liên quan đến việc lắp đặt các hệ thống năng lượng tái tạo như tấm pin mặt trời hoặc máy bơm nhiệt địa nhiệt. Các sáng kiến về hiệu quả năng lượng, chẳng hạn như các chính sách yêu cầu các tòa nhà phải đáp ứng các tiêu chuẩn hiệu quả năng lượng nhất định hoặc các chương trình khuyến khích sử dụng các công nghệ tiết kiệm năng lượng, cũng có thể giúp giảm lượng khí thải carbon toàn cầu. Khi năng lượng được sử dụng hiệu quả hơn, cần ít năng lượng hơn để được sản xuất, dẫn đến giảm phát thải khí nhà kính. Tóm lại, sự kết hợp của các chính sách, ưu đãi và sáng kiến hiệu quả năng lượng của chính phủ có thể giúp giảm lượng khí thải carbon toàn cầu bằng cách chuyển đổi sang các nguồn năng lượng tái tạo và giảm sự phụ thuộc vào nhiên liệu hóa thạch.</w:t>
      </w:r>
    </w:p>
    <w:p w14:paraId="0B9DFDFC" w14:textId="77777777" w:rsidR="00773C39" w:rsidRDefault="005A60CE">
      <w:r>
        <w:t>{"câu hỏi": "Viết lại câu để nó chứa cấu trúc nhân quả. - Tình trạng thiếu nhà ở dẫn đến tăng chi phí thuê.", "trả lời": "Do thiếu nhà ở, chi phí thuê nhà tăng lên."}</w:t>
      </w:r>
    </w:p>
    <w:p w14:paraId="472560EC" w14:textId="77777777" w:rsidR="00773C39" w:rsidRDefault="005A60CE">
      <w:r>
        <w:t>{"câu hỏi": "Phân loại nguồn năng lượng được đề cập trong đoạn này là tái tạo hoặc không thể tái tạo. - Thị trấn Springburg đang nỗ lực để đáp ứng các mục tiêu bền vững của mình bằng cách lắp đặt các tấm pin mặt trời trên mái nhà.", "trả lời": "Nguồn năng lượng được đề cập trong đoạn này (các tấm pin mặt trời) là năng lượng tái tạo."}</w:t>
      </w:r>
    </w:p>
    <w:p w14:paraId="0004164E" w14:textId="77777777" w:rsidR="00773C39" w:rsidRDefault="005A60CE">
      <w:r>
        <w:t>{"question": "Cho đoạn sau, tạo một tiêu đề ngắn. - Cộng đồng quốc tế ăn mừng kết thúc chiến tranh thương mại giữa hai nước, với các điều khoản của thỏa thuận sẽ sớm được hoàn tất.", "Trả lời": "Chiến tranh thương mại giữa hai nước kết thúc: Thỏa thuận sẽ sớm được hoàn tất\"}</w:t>
      </w:r>
    </w:p>
    <w:p w14:paraId="37D85646" w14:textId="77777777" w:rsidR="00773C39" w:rsidRDefault="005A60CE">
      <w:r>
        <w:t>{"câu hỏi": "Phân loại văn bản này là không liên quan hoặc không liên quan. - Dự báo thời tiết cho ngày mai có vẻ đầy hứa hẹn.", "câu trả lời": "Có liên quan."}</w:t>
      </w:r>
    </w:p>
    <w:p w14:paraId="01728E28" w14:textId="77777777" w:rsidR="00773C39" w:rsidRDefault="005A60CE">
      <w:r>
        <w:t>{"câu hỏi": "Tạo một bài thơ 3 dòng với các từ \"chim\", \"bóng tối\" và \"ánh sáng\".", "câu trả lời": "Chim, bóng trên bầu trời,\nTrong bóng tối chúng lặng lẽ nằm,\nChờ ánh sáng khẽ cạy ra."}</w:t>
      </w:r>
    </w:p>
    <w:p w14:paraId="22C443E3" w14:textId="77777777" w:rsidR="00773C39" w:rsidRDefault="005A60CE">
      <w:r>
        <w:t>{"câu hỏi": "Xác định kiểu chia động từ được sử dụng trong câu \"Anh ấy đã mở cửa.\"", "câu trả lời": "Kiểu chia động từ được sử dụng trong câu \"Anh ấy đã mở cửa\" là thì hiện tại hoàn hảo."}</w:t>
      </w:r>
    </w:p>
    <w:p w14:paraId="5E6D2D83" w14:textId="77777777" w:rsidR="00773C39" w:rsidRDefault="005A60CE">
      <w:r>
        <w:t>{"câu hỏi": "Sắp xếp lại câu này thành giọng thụ động: \u201cCô ấy đã mua một chiếc xe mới.\u201d", "câu trả lời": "Một chiếc xe mới được mua bởi cô ấy."}</w:t>
      </w:r>
    </w:p>
    <w:p w14:paraId="1D77DBF6" w14:textId="77777777" w:rsidR="00773C39" w:rsidRDefault="005A60CE">
      <w:r>
        <w:lastRenderedPageBreak/>
        <w:t>{"câu hỏi": "Định dạng câu sau cho đúng ngữ pháp: anh ấy và tôi đã đi xem phim", "trả lời": "Anh ấy và tôi đã đi xem phim."}</w:t>
      </w:r>
    </w:p>
    <w:p w14:paraId="1A3E349A" w14:textId="77777777" w:rsidR="00773C39" w:rsidRDefault="005A60CE">
      <w:r>
        <w:t>{"câu hỏi": "Với những đặc điểm và động cơ tính cách được cung cấp, hãy soạn một đoạn hội thoại ngắn giữa hai nhân vật. - Nhân vật A: Trung thành, thận trọng, bảo vệ. Động lực: Giữ cho nhân vật B không gặp rắc rối. Nhân vật B: Nổi loạn, thích phiêu lưu, bốc đồng. Động lực: Tìm kiếm những trải nghiệm mới và thoát khỏi những ràng buộc.", "Trả lời": "Nhân vật A: 'Tôi biết bạn rất hào hứng, nhưng chúng ta cần suy nghĩ kỹ điều này trước khi lao đầu vào.' \nNhân vật B: 'Bạn lo lắng quá nhiều! Đôi khi, bạn chỉ cần nắm lấy cuộc sống bằng sừng và xem nó sẽ đưa bạn đến đâu." \nNhân vật A: "Công việc của tôi là giữ an toàn cho bạn, nhớ chứ? Điều cuối cùng chúng ta cần là một tình huống lộn xộn khác". Nhân vật B: "Tôi đánh giá cao điều đó, nhưng tôi không thể để cuộc sống trôi qua tôi. Chúng tôi đang thực hiện cuộc phiêu lưu này, dù có hay không có bạn.'"}</w:t>
      </w:r>
    </w:p>
    <w:p w14:paraId="5F74AF51" w14:textId="77777777" w:rsidR="00773C39" w:rsidRDefault="005A60CE">
      <w:r>
        <w:t>{"câu hỏi": "Phân loại câu sau đây là câu nghi vấn, câu khai báo hoặc câu mệnh lệnh: \"Let us go\".", "answer": "Câu \"Let us go\" có thể được phân loại là câu mệnh lệnh."}</w:t>
      </w:r>
    </w:p>
    <w:p w14:paraId="1A76992F" w14:textId="77777777" w:rsidR="00773C39" w:rsidRDefault="005A60CE">
      <w:r>
        <w:t>{"câu hỏi": "Viết lại câu này để nó ngắn gọn hơn: \"Anh ấy là một người rất lười biếng và lười biếng.\"", "trả lời": "Anh ấy rất lười biếng và lười biếng."}</w:t>
      </w:r>
    </w:p>
    <w:p w14:paraId="52DF62FC" w14:textId="77777777" w:rsidR="00773C39" w:rsidRDefault="005A60CE">
      <w:r>
        <w:t>{"câu hỏi": "Mô tả cảnh hai nhân vật đang tranh cãi.", "câu trả lời": "Phòng khách lộn xộn, với giấy tờ và sách nằm rải rác trên bàn cà phê và ghế sofa. Ở giữa phòng, hai người đứng đối diện nhau, nắm đấm siết chặt và giọng nói cao lên. Một trong số đó là một người phụ nữ, mái tóc lộn xộn và khuôn mặt đỏ bừng vì tức giận. "Làm thế nào anh có thể làm điều này với tôi?", cô hét lên. Người kia là một người đàn ông, lông mày nhíu lại và quai hàm căng chặt. "Tôi không làm gì sai cả," anh trả lời, giọng anh cũng to như vậy. Họ bị cuốn vào cuộc tranh luận của mình đến nỗi họ thậm chí không nhận thấy tiếng mưa đập vào cửa sổ. Người phụ nữ bước một bước đến gần người đàn ông, đi thẳng vào mặt anh ta. "Anh đã nói dối em," cô nói, giọng run rẩy vì xúc động. Người đàn ông không lùi bước, bắt gặp ánh mắt của cô với một cường độ bốc lửa của riêng mình. "Tôi đã làm những gì tôi phải làm," anh trả lời, giọng chắc nịch. \n\nSự căng thẳng trong phòng có thể cảm nhận được, không khí dày đặc với sự tức giận và oán giận. Không ai trong số họ sẵn sàng lùi bước, và giọng nói của họ tiếp tục cao lên cho đến khi họ thực sự hét vào mặt nhau. Rõ ràng là cuộc tranh luận này rất sâu sắc, và cả hai đều bị tổn thương và thất vọng sâu sắc. Từ bên ngoài, không thể biết họ đang thực sự chiến đấu về điều gì, nhưng có một điều chắc chắn - cuộc tranh luận này còn lâu mới kết thúc."}</w:t>
      </w:r>
    </w:p>
    <w:p w14:paraId="5EE53F40" w14:textId="77777777" w:rsidR="00773C39" w:rsidRDefault="005A60CE">
      <w:r>
        <w:t>{"câu hỏi": "Thay đổi câu này thành thì tương lai: \"Em bé đang ngủ\".", "câu trả lời": "Em bé sẽ ngủ."}</w:t>
      </w:r>
    </w:p>
    <w:p w14:paraId="1BB8750F" w14:textId="77777777" w:rsidR="00773C39" w:rsidRDefault="005A60CE">
      <w:r>
        <w:t>{"question": "Trả lời câu hỏi này: Số nguyên dương nhỏ nhất là gì?", "answer": "Số nguyên dương nhỏ nhất là 1."}</w:t>
      </w:r>
    </w:p>
    <w:p w14:paraId="0E6F8F21" w14:textId="77777777" w:rsidR="00773C39" w:rsidRDefault="005A60CE">
      <w:r>
        <w:t>{"câu hỏi": "Thêm một cách chơi chữ vào câu sau: \"Anh ấy muốn luôn ở trong ánh đèn sân khấu.\"", "câu trả lời": "Chà, rõ ràng anh ấy là một cá nhân tìm kiếm ánh sáng."}</w:t>
      </w:r>
    </w:p>
    <w:p w14:paraId="68D28DD2" w14:textId="77777777" w:rsidR="00773C39" w:rsidRDefault="005A60CE">
      <w:r>
        <w:lastRenderedPageBreak/>
        <w:t>{"câu hỏi": "Thiết kế trải nghiệm người dùng cho trang web giáo dục trẻ em.", "câu trả lời": "Trải nghiệm người dùng cho trang web giáo dục dành cho trẻ em sẽ được thiết kế với các yếu tố hấp dẫn và tương tác, để làm cho việc học trở nên thú vị và thú vị cho trẻ em. Một số tính năng cần xem xét bao gồm: \ n \ n1. Nội dung phù hợp với lứa tuổi: Nội dung trên trang web phải phù hợp với nhóm tuổi trẻ em mà trang web đang nhắm mục tiêu. Điều này bao gồm ngôn ngữ được sử dụng, hình ảnh và mức độ khó khăn trong bất kỳ hoạt động hoặc trò chơi nào. \ n \ n2. Điều hướng trực quan: Trẻ em sẽ có thể điều hướng trang web dễ dàng và tìm thấy nội dung mà chúng đang tìm kiếm. Điều này có thể đạt được thông qua việc sử dụng các menu rõ ràng và đơn giản, các biểu tượng lớn và đầy màu sắc, và các công cụ hỗ trợ trực quan như breadcrumbs hoặc thanh tiến trình. \ n \ n3. Học tập tương tác: Các yếu tố tương tác như trò chơi, câu đố và câu đố có thể làm cho việc học trở nên hấp dẫn và đáng nhớ hơn đối với trẻ em. Chúng có thể được thiết kế để dạy các môn học hoặc khái niệm cụ thể và nên cung cấp phản hồi tức thì để giúp trẻ đánh giá sự hiểu biết của chúng. \ n \ n4. Cá nhân hóa: Trải nghiệm được cá nhân hóa có thể làm cho việc học có ý nghĩa hơn đối với trẻ em. Điều này có thể đạt được thông qua việc sử dụng hình đại diện, chủ đề tùy chỉnh và khả năng theo dõi tiến trình và kiếm huy hiệu hoặc phần thưởng. \ n \ n5. Thiết bị hỗ trợ âm thanh và hình ảnh: Trẻ em thường học tốt hơn khi thông tin được trình bày ở nhiều định dạng. Điều này có thể bao gồm việc sử dụng âm thanh, chẳng hạn như tường thuật hoặc hiệu ứng âm thanh và phương tiện trực quan, chẳng hạn như video và hoạt ảnh. \ n \ n6. Kiểm soát của phụ huynh: Kiểm soát của phụ huynh có thể giúp đảm bảo rằng trẻ em đang truy cập nội dung phù hợp với lứa tuổi và dành một lượng thời gian thích hợp trên trang web. Điều này có thể bao gồm khả năng cha mẹ đặt giới hạn thời gian, giám sát việc sử dụng và hạn chế quyền truy cập vào một số nội dung nhất định.\n\nNhìn chung, trải nghiệm người dùng cho trang web giáo dục dành cho trẻ em nên được thiết kế hấp dẫn, tương tác và thú vị, đồng thời ghi nhớ các mục tiêu giáo dục và nhu cầu của cả trẻ em và cha mẹ của chúng."}</w:t>
      </w:r>
    </w:p>
    <w:p w14:paraId="7097B144" w14:textId="77777777" w:rsidR="00773C39" w:rsidRDefault="005A60CE">
      <w:r>
        <w:t>{"câu hỏi": "Tạo ra một đoạn văn 5 câu về lợi ích của thiền định.", "câu trả lời": "Thiền có nhiều lợi ích cho cả cơ thể và tâm trí, được hỗ trợ bởi bằng chứng khoa học. Thực hành thiền định thường xuyên có thể làm giảm đáng kể căng thẳng và lo lắng, thúc đẩy cảm giác bình tĩnh và thư giãn sâu sắc hơn. Nó cũng có thể cải thiện sự tập trung và tập trung, giúp các cá nhân làm việc hiệu quả hơn trong cuộc sống hàng ngày của họ. Ngoài ra, thiền có liên quan đến việc cải thiện chất lượng giấc ngủ và chức năng hệ thống miễn dịch tốt hơn, góp phần vào sức khỏe thể chất tổng thể. Với khả năng tăng cường sức khỏe tinh thần và thể chất, thiền định là một công cụ mạnh mẽ cho sự phát triển và hạnh phúc cá nhân."}</w:t>
      </w:r>
    </w:p>
    <w:p w14:paraId="067860D6" w14:textId="77777777" w:rsidR="00773C39" w:rsidRDefault="005A60CE">
      <w:r>
        <w:t xml:space="preserve">{"câu hỏi": "Tạo danh sách các phương pháp khuyến khích công dân tham gia vào chính trị địa phương.", "trả lời": "1. Tổ chức các sự kiện và diễn đàn cộng đồng nơi các chính trị gia địa phương có thể tương tác với công dân và thảo luận về các vấn đề cấp bách. \n2. Tăng tính minh bạch và truyền thông từ chính quyền địa phương thông qua các bản tin và cập nhật phương tiện truyền thông xã hội về các hành động hiện tại và các quyết định sắp tới. \n3. Sử dụng công nghệ để giúp công dân tương tác với đại diện của họ dễ dàng hơn thông qua các ứng dụng di động, khảo sát trực tuyến và tòa thị chính kỹ thuật số. \n4. Cung cấp các hội thảo và tài liệu giáo dục để dạy cho công dân về các quy trình chính trị địa phương và cách họ có thể tham gia. \n5. Khuyến khích sự tham gia của các nhóm và tổ chức chính trị </w:t>
      </w:r>
      <w:r>
        <w:lastRenderedPageBreak/>
        <w:t>địa phương để khuếch đại tiếng nói và huy động hành động. \n6. Cung cấp các ưu đãi và sự công nhận cho những công dân luôn tham gia vào chính trị địa phương, chẳng hạn như khen ngợi, quà tặng nhỏ hoặc sự thừa nhận công khai. \n7. Hợp tác với các trường học và đại học địa phương để tạo ra các chương trình khuyến khích thế hệ trẻ tham gia vào chính trị địa phương. \n8. Tạo điều kiện thuận lợi cho việc ghi danh cử tri và cung cấp thông tin về cách thức và địa điểm bỏ phiếu trong các cuộc bầu cử địa phương. \n9. Tăng cường hỗ trợ và nguồn lực cho các cộng đồng bị thiệt thòi để tăng cường sự tham gia của họ vào chính trị địa phương. \n10. Thúc đẩy một môi trường chào đón và hòa nhập trong tất cả các sự kiện và thảo luận chính trị địa phương để khuyến khích các quan điểm và sự tham gia đa dạng."}</w:t>
      </w:r>
    </w:p>
    <w:p w14:paraId="5327B135" w14:textId="77777777" w:rsidR="00773C39" w:rsidRDefault="005A60CE">
      <w:r>
        <w:t>{"câu hỏi": "Đề xuất một vài cách để cải thiện dịch vụ khách hàng.", "trả lời": "1. Phát triển một trang web hiệu quả: Đảm bảo trang web của bạn dễ điều hướng, nhiều thông tin và đáp ứng. Cung cấp thông tin toàn diện về các dịch vụ, sản phẩm và chính sách, đồng thời cung cấp hỗ trợ khách hàng sẵn sàng thông qua các kênh khác nhau bao gồm điện thoại, email và trò chuyện. \ n \ n2. Đào tạo nhân viên để đồng cảm: Dịch vụ khách hàng tuyệt vời bắt đầu với đội ngũ nhân viên đồng cảm và được đào tạo tốt. Đầu tư vào đào tạo thường xuyên và đảm bảo rằng nhân viên của bạn được trang bị kiến thức và kỹ năng để xử lý các truy vấn và khiếu nại của khách hàng. \ n \ n3. Thời gian phản hồi nhanh chóng: Trả lời các câu hỏi và khiếu nại của khách hàng một cách nhanh chóng và hiệu quả. Đảm bảo có đủ nhân viên để xử lý thông tin liên lạc của khách hàng và thiết lập các quy trình để đảm bảo rằng các truy vấn của khách hàng được giải quyết kịp thời. \ n \ n4. Cá nhân hóa giao tiếp: Cá nhân hóa giao tiếp của bạn với khách hàng càng nhiều càng tốt. Sử dụng tên của họ, nhớ chi tiết về các tương tác trong quá khứ của họ với công ty của bạn và cho họ thấy rằng bạn coi trọng doanh nghiệp của họ. \ n \ n5. Yêu cầu phản hồi: Yêu cầu khách hàng phản hồi về trải nghiệm của họ với công ty của bạn. Điều này không chỉ cho thấy rằng bạn coi trọng ý kiến của họ mà còn giúp bạn xác định các lĩnh vực cần cải thiện. \ n \ n6. Cung cấp bảo hành và bảo hành: Cung cấp bảo hành và bảo hành để khách hàng yên tâm khi kinh doanh với công ty của bạn. Điều này cho thấy rằng bạn đứng đằng sau các sản phẩm và dịch vụ của mình, từ đó làm tăng sự tin tưởng và lòng trung thành của khách hàng. \ n \ n7. Sử dụng phương tiện truyền thông xã hội: Sử dụng các nền tảng truyền thông xã hội để tương tác với khách hàng, giải quyết mối quan tâm của họ và chia sẻ tin tức và cập nhật về công ty của bạn. Bằng cách tích cực và đáp ứng trên phương tiện truyền thông xã hội, bạn có thể cải thiện nhận thức của khách hàng về thương hiệu của bạn và cải thiện dịch vụ khách hàng."}</w:t>
      </w:r>
    </w:p>
    <w:p w14:paraId="34C61253" w14:textId="77777777" w:rsidR="00773C39" w:rsidRDefault="005A60CE">
      <w:r>
        <w:t xml:space="preserve">{"câu hỏi": "Tạo danh sách 5 bước để ngủ nhanh hơn.", "trả lời": "Dưới đây là năm bước bạn có thể thử ngủ nhanh hơn:\n\n1. Thiết lập thói quen đi ngủ: Cố gắng thiết lập lịch trình ngủ đều đặn và tuân theo thói quen đi ngủ êm dịu. Điều này có thể liên quan đến các hoạt động như tắm nước ấm hoặc tắm, đọc sách hoặc nghe nhạc êm dịu để báo hiệu cho cơ thể bạn rằng đã đến lúc đi ngủ. \n\n2. Tạo một môi trường ngủ thoải mái: Hãy chắc chắn rằng phòng ngủ của bạn có lợi cho giấc ngủ. Nhiệt độ phải mát mẻ, giường phải thoải mái, giảm thiểu tiếng ồn và ánh sáng. Cân nhắc sử dụng nút tai hoặc mặt nạ mắt nếu cần thiết.\n\n3. Hạn chế tiếp xúc với màn hình: Tránh tiếp xúc với màn hình từ các thiết bị như điện thoại thông minh, máy tính bảng hoặc TV trong ít nhất một giờ trước khi đi ngủ, vì ánh sáng xanh mà chúng phát ra có thể cản trở khả năng thư giãn và ngủ của cơ thể. Thực hành các kỹ thuật </w:t>
      </w:r>
      <w:r>
        <w:lastRenderedPageBreak/>
        <w:t>thư giãn: Các kỹ thuật thư giãn, chẳng hạn như hít thở sâu, thư giãn cơ bắp tiến bộ hoặc thiền, có thể giúp làm dịu tâm trí và cơ thể của bạn và chuẩn bị cho giấc ngủ. Hãy thử các kỹ thuật khác nhau để tìm một kỹ thuật phù hợp nhất với bạn. \ n \ n5. Tránh các chất kích thích: Tránh các chất kích thích như caffeine, rượu và nicotine trong vài giờ trước khi đi ngủ. Những chất này có thể làm cho bạn khó ngủ hơn và cũng có thể ảnh hưởng đến chất lượng giấc ngủ của bạn. Thay vào đó, hãy thử uống trà thảo dược hoặc sữa ấm."}</w:t>
      </w:r>
    </w:p>
    <w:p w14:paraId="2DB9CC5A" w14:textId="77777777" w:rsidR="00773C39" w:rsidRDefault="005A60CE">
      <w:r>
        <w:t>{"câu hỏi": "Tạo danh sách 5 thói quen lành mạnh để phát triển sớm trong cuộc sống.", "Trả lời": "1. Ăn một chế độ ăn uống cân bằng: Tiêu thụ một chế độ ăn nhiều trái cây, rau, protein nạc và ngũ cốc nguyên hạt và ít thực phẩm chế biến và nhiều đường là rất quan trọng để duy trì sức khỏe tốt. Tập thể dục thường xuyên: Tham gia hoạt động thể chất ít nhất 30 phút mỗi ngày giúp cải thiện thể lực, sức mạnh và sức khỏe tổng thể. Ngủ đủ giấc: Ngủ ít nhất 7 đến 8 giờ mỗi đêm rất quan trọng đối với sức khỏe tinh thần và thể chất, vì nó giúp cơ thể sửa chữa và trẻ hóa. Uống nhiều nước: Giữ nước bằng cách uống đủ nước và các chất lỏng lành mạnh khác giúp loại bỏ độc tố và cải thiện tiêu hóa và sức khỏe của da. \ n \ n5. Quản lý căng thẳng: Phát triển các cơ chế đối phó lành mạnh, chẳng hạn như thiền, hít thở sâu hoặc tham gia vào các sở thích, để quản lý căng thẳng và tránh các kiểu suy nghĩ tiêu cực sớm trong cuộc sống có thể giúp thúc đẩy sức khỏe tinh thần."}</w:t>
      </w:r>
    </w:p>
    <w:p w14:paraId="4BE15623" w14:textId="77777777" w:rsidR="00773C39" w:rsidRDefault="005A60CE">
      <w:r>
        <w:t>{"câu hỏi": "Tạo danh sách các chủ đề phù hợp cho bài thuyết trình về quản lý thư viện.", "câu trả lời": "1. Giới thiệu về Quản lý Thư viện: Nguyên tắc và Thực tiễn Tốt nhất\n2. Lập danh mục và phân loại: Tổ chức tài nguyên thư viện để dễ truy cập\n3. Hệ thống thư viện tích hợp: Công nghệ để hoạt động thư viện hiệu quả\n4. Phát triển và quản lý bộ sưu tập: Xây dựng một bộ sưu tập thư viện mạnh mẽ \ n5. Lưu thông và cho mượn liên thư viện: Quản lý chia sẻ và phân phối tài nguyên\n6. Dịch vụ tham khảo và thông tin: Giúp khách hàng quen tìm thấy thông tin họ cần \ n7. Quảng bá thư viện: Chiến lược tiếp cận và tiếp thị\n8. Thư viện số: Quản lý tài nguyên và dịch vụ điện tử \n9. Bảo quản và Bảo tồn: Bảo vệ và Bảo quản Tài liệu Thư viện\n10. Phát triển và đào tạo nhân viên: Xây dựng đội ngũ thư viện vững mạnh"}</w:t>
      </w:r>
    </w:p>
    <w:p w14:paraId="1EB25475" w14:textId="77777777" w:rsidR="00773C39" w:rsidRDefault="005A60CE">
      <w:r>
        <w:t xml:space="preserve">{"câu hỏi": "Đề xuất một vài mẹo để giúp học sinh quản lý thời gian hiệu quả hơn.", "Trả lời": "Quản lý thời gian hiệu quả là một kỹ năng quan trọng mà học sinh cần để vượt trội trong cuộc sống học tập và cá nhân. Dưới đây là một số mẹo có thể giúp học sinh quản lý thời gian hiệu quả hơn:\n\n1. Ưu tiên nhiệm vụ: Bắt đầu bằng cách xác định các nhiệm vụ quan trọng nhất cần hoàn thành và ưu tiên chúng cho phù hợp. Điều này sẽ giúp bạn tập trung vào các nhiệm vụ quan trọng nhất trước tiên và đảm bảo rằng chúng được hoàn thành đúng hạn. \ n \ n2. Sử dụng công cụ lập kế hoạch: Sử dụng công cụ lập kế hoạch để theo dõi các ngày, bài tập và thời hạn quan trọng. Viết ra mọi thứ cần phải làm, và tham khảo nó thường xuyên để đi đúng hướng. \ n \ n3. Chia nhỏ các nhiệm vụ lớn: Các nhiệm vụ lớn có thể quá tải và có thể dẫn đến sự trì hoãn. Tốt hơn là chia nhỏ các nhiệm vụ lớn thành các phần nhỏ hơn, có thể quản lý được và làm việc với chúng dần dần. \ n \ n4. Tránh phiền nhiễu: Những phiền nhiễu như phương tiện truyền thông xã hội, email và nhắn tin có thể làm hỏng nghiêm trọng năng suất của bạn. Dành thời gian cụ thể để kiểm tra những điều này và tập trung vào công việc của bạn trong thời gian học tập chuyên dụng. \ n \ n5. Nghỉ giải lao: Nghỉ giải lao </w:t>
      </w:r>
      <w:r>
        <w:lastRenderedPageBreak/>
        <w:t>thường xuyên có thể giúp bạn nạp lại năng lượng và tập trung. Mỗi giờ, hãy nghỉ ngơi 5-10 phút để giãn cơ, đi bộ xung quanh hoặc làm điều gì đó thú vị. \ n \ n6. Nghỉ ngơi đầy đủ: Thiếu ngủ có thể ảnh hưởng nghiêm trọng đến khả năng tập trung, học hỏi và lưu giữ thông tin của bạn. Hãy chắc chắn rằng bạn ngủ ít nhất 7-8 tiếng mỗi đêm để thể hiện tốt nhất."}</w:t>
      </w:r>
    </w:p>
    <w:p w14:paraId="3A5EDAE1" w14:textId="77777777" w:rsidR="00773C39" w:rsidRDefault="005A60CE">
      <w:r>
        <w:t>{"câu hỏi": "Viết một đoạn văn 5 câu về tầm quan trọng của việc bảo vệ môi trường.", "trả lời": "Bảo tồn môi trường là rất quan trọng đối với sự tồn tại và tồn tại của chúng sinh trên Trái đất. Nó giúp duy trì cân bằng sinh thái và đảm bảo rằng tài nguyên thiên nhiên có sẵn để nuôi dưỡng và hạnh phúc của các thế hệ tương lai. Ngoài ra, nó thúc đẩy đa dạng sinh học bằng cách cung cấp nhiều môi trường sống cho các loài khác nhau phát triển mạnh. Tương tự, một môi trường lành mạnh cũng đóng một vai trò có giá trị trong việc giảm thiểu tác động tàn phá của thiên tai và biến đổi khí hậu. Nhìn chung, trách nhiệm của chúng ta là thực hiện các biện pháp thích hợp để bảo tồn môi trường và đảm bảo tính bền vững của hành tinh."}</w:t>
      </w:r>
    </w:p>
    <w:p w14:paraId="63FFC36D" w14:textId="77777777" w:rsidR="00773C39" w:rsidRDefault="005A60CE">
      <w:r>
        <w:t>{"question": "Chỉnh sửa văn bản đã cho để nó sử dụng ngôn ngữ chính thức. - Chào mọi người, chúng ta cần hoàn thành dự án trước cuối tuần", "Trả lời": "Chào mọi người, bắt buộc chúng ta phải hoàn thành dự án trước cuối tuần."}</w:t>
      </w:r>
    </w:p>
    <w:p w14:paraId="65F916B2" w14:textId="77777777" w:rsidR="00773C39" w:rsidRDefault="005A60CE">
      <w:r>
        <w:t>{"question": "Trong văn bản sau, xác định tính từ so sánh nhất. - Con mèo có đôi tai lớn nhất trong tất cả các loài động vật trong sở thú.", "trả lời": "Tính từ bậc nhất trong văn bản đã cho là \"lớn nhất.\""}</w:t>
      </w:r>
    </w:p>
    <w:p w14:paraId="1FE88C4C" w14:textId="77777777" w:rsidR="00773C39" w:rsidRDefault="005A60CE">
      <w:r>
        <w:t>{"câu hỏi": "Phân loại chó thành các giống khác nhau. - Chó: Labrador Retriever", "trả lời": "Giống chó được phân loại là Labrador Retriever."}</w:t>
      </w:r>
    </w:p>
    <w:p w14:paraId="375B0D16" w14:textId="77777777" w:rsidR="00773C39" w:rsidRDefault="005A60CE">
      <w:r>
        <w:t xml:space="preserve">{"câu hỏi": "Tạo một bài báo tóm tắt chiến dịch bầu cử Tổng thống Hoa Kỳ Biden-Harris 2020.", "câu trả lời": "Cuộc bầu cử tổng thống Hoa Kỳ năm 2020 là một sự kiện có tính cạnh tranh cao và không thể đoán trước, với Joe Biden và Kamala Harris nổi lên là những người chiến thắng. Chiến dịch của họ tập trung vào việc mang lại sự ổn định và tiến bộ cho Hoa Kỳ, sau những gì nhiều người coi là một giai đoạn hỗn loạn và chia rẽ dưới nhiệm kỳ tổng thống của Donald Trump. Joe Biden, cựu Phó Tổng thống dưới thời Barack Obama, tuyên bố tranh cử vào tháng 4/2019. Ông được coi là một ứng cử viên mạnh mẽ vì kinh nghiệm chính trị rộng lớn và khả năng thu hút cử tri cổ cồn xanh. Ông phải đối mặt với một lĩnh vực đông đúc của các đối thủ cạnh tranh trong cuộc bầu cử sơ bộ của đảng Dân chủ nhưng cuối cùng đã giành chiến thắng. Bà Kamala Harris, thượng nghị sĩ bang California, đã tham gia cuộc đua với tư cách là liên danh tranh cử của ông Biden vào tháng 8/2020. Sự lựa chọn của bà mang tính lịch sử, vì bà là người phụ nữ Mỹ gốc Phi đầu tiên và người phụ nữ Mỹ gốc Á đầu tiên được đề cử cho vị trí Phó Tổng thống bởi một đảng chính trị lớn. Harris được biết đến với lập trường tiến bộ về các vấn đề như chăm sóc sức khỏe, nhập cư và cải cách tư pháp hình sự. \ n \ n Chiến dịch Biden-Harris tập trung vào một số vấn đề chính, bao gồm đại dịch coronavirus đang diễn ra, nền kinh tế, biến đổi khí hậu và công bằng chủng tộc. Họ hứa sẽ làm việc hướng tới việc kiểm soát sự lây lan của virus, tạo việc làm mới, chuyển đổi sang năng lượng sạch và giải quyết nạn phân biệt chủng tộc có hệ thống. Họ cũng chỉ trích phản ứng của chính quyền Trump đối với đại dịch, và cách họ xử lý các mối quan hệ kinh tế và </w:t>
      </w:r>
      <w:r>
        <w:lastRenderedPageBreak/>
        <w:t>chủng tộc. Trong suốt chiến dịch tranh cử, Biden và Harris duy trì vị trí dẫn đầu ổn định trong các cuộc thăm dò. Tuy nhiên, cuộc bầu cử vẫn được coi là gần kề, vì kết quả ở một số bang dao động không chắc chắn. Ngày 3/11, hàng triệu người Mỹ đã bỏ phiếu và sau vài ngày kiểm phiếu, kết quả đã được tuyên bố có lợi cho ông Biden và bà Harris. Họ đã giành chiến thắng trong cuộc bầu cử với 306 phiếu đại cử tri so với 232 phiếu đại cử tri của ông Trump. Tóm lại, chiến dịch Biden-Harris đã thành công, khi họ có thể đánh bại Tổng thống đương nhiệm và giành được Nhà Trắng. Họ tranh cử trên nền tảng đoàn kết và tiến bộ, và chiến thắng của họ được nhiều người coi là sự bác bỏ nền chính trị gây chia rẽ của Trump. Trong những năm tới, chính quyền Biden-Harris sẽ nỗ lực hướng tới việc ban hành tầm nhìn của họ về một nước Mỹ tốt đẹp hơn".</w:t>
      </w:r>
    </w:p>
    <w:p w14:paraId="3B11D7CA" w14:textId="77777777" w:rsidR="00773C39" w:rsidRDefault="005A60CE">
      <w:r>
        <w:t>{"câu hỏi": "Thêm một điểm vào danh sách các mẹo để bắt đầu kinh doanh - Tạo kế hoạch kinh doanh, phát triển chiến lược tiếp thị và đảm bảo nguồn vốn.", "câu trả lời": "Tạo kế hoạch kinh doanh, phát triển chiến lược tiếp thị, đảm bảo tài trợ và tiến hành nghiên cứu thị trường kỹ lưỡng để hiểu khách hàng mục tiêu và đối thủ cạnh tranh của bạn."}</w:t>
      </w:r>
    </w:p>
    <w:p w14:paraId="36902F35" w14:textId="77777777" w:rsidR="00773C39" w:rsidRDefault="005A60CE">
      <w:r>
        <w:t>{"câu hỏi": "Tạo hướng dẫn du lịch đến Hawaii", "trả lời": "Hawaii là một điểm đến du lịch tuyệt vời mang đến trải nghiệm độc đáo về một thiên đường nhiệt đới kết hợp với những tiện nghi và tiện nghi của Hoa Kỳ. Dưới đây là hướng dẫn để giúp chuyến đi của bạn đến Hawaii trở nên thú vị hơn. \ n \ n1. Thời tiết: Hawaii có khí hậu ấm áp quanh năm, với nhiệt độ trung bình từ giữa những năm 70 đến giữa những năm 80 Fahrenheit. Những tháng ẩm ướt nhất là từ tháng mười một đến tháng ba, trong khi những tháng khô nhất là từ tháng tư đến tháng mười. \ n \ n2. Thời gian tốt nhất để ghé thăm: Thời gian tốt nhất để ghé thăm Hawaii là trong những tháng Tư, tháng Năm, tháng Chín và tháng Mười, khi đám đông nhỏ hơn, và thời tiết vẫn còn tuyệt vời. \ n \ n3. Chỗ ở: Hawaii có một loạt các chỗ ở để phù hợp với bất kỳ ngân sách nào, từ các khu nghỉ dưỡng sang trọng đến các khách sạn thân thiện với ngân sách và cho thuê kỳ nghỉ. \ n \ n4. Bãi biển: Hawaii là nơi có một số bãi biển đẹp nhất thế giới. Một số bãi biển tốt nhất để ghé thăm bao gồm Bãi biển Lanikai trên Oahu, Bãi biển Wailea trên Maui và Bãi biển Hapuna trên Đảo Lớn. \ n \ n5. Hoạt động: Có vô số hoạt động để lựa chọn ở Hawaii, bao gồm lướt sóng, lặn với ống thở, đi bộ đường dài, câu cá và tham quan. Hãy chắc chắn ghé thăm một số điểm tham quan hàng đầu như Trân Châu Cảng trên Oahu, Công viên Quốc gia Haleakala trên Maui và Công viên Quốc gia Núi lửa Hawaii trên Đảo Lớn. \ n \ n6. Ẩm thực: Ẩm thực Hawaii là sự pha trộn độc đáo của các nền văn hóa đa dạng, với những ảnh hưởng từ Polynesia, Nhật Bản và Mỹ. Hãy chắc chắn thử một số món ăn truyền thống của Hawaii như poke, thịt lợn kalua và haupia. \ n \ n7. Giao thông: Thuê một chiếc xe hơi là cách tốt nhất để khám phá các hòn đảo theo tốc độ của riêng bạn. Ngoài ra, có một số tour du lịch có hướng dẫn và các lựa chọn giao thông công cộng có sẵn. \ n \ nChúng tôi hy vọng hướng dẫn này sẽ giúp bạn lên kế hoạch cho kỳ nghỉ mơ ước của mình đến Hawaii. Với vẻ đẹp tự nhiên tuyệt đẹp, các hoạt động đáng kinh ngạc và tinh thần Aloha ấm áp, đây là một điểm đến mà bạn sẽ không bao giờ quên."}</w:t>
      </w:r>
    </w:p>
    <w:p w14:paraId="546FE164" w14:textId="77777777" w:rsidR="00773C39" w:rsidRDefault="005A60CE">
      <w:r>
        <w:t xml:space="preserve">{"câu hỏi": "Soạn một tweet giới thiệu chương trình PBS Masterpiece", "câu trả lời": "Bước vào thế giới của các bộ phim truyền hình cổ trang, chuyển thể văn học và các nhân vật khó </w:t>
      </w:r>
      <w:r>
        <w:lastRenderedPageBreak/>
        <w:t>quên với #Masterpiece trên @PBS. Hãy sẵn sàng cho cách kể chuyện hấp dẫn hơn bao giờ hết! #MasterpiecePBS #MustWatchTV"}</w:t>
      </w:r>
    </w:p>
    <w:p w14:paraId="63268AB3" w14:textId="77777777" w:rsidR="00773C39" w:rsidRDefault="005A60CE">
      <w:r>
        <w:t>{"câu hỏi": "Tạo ra một câu chuyện về một người ngoài hành tinh đến thăm Trái đất", "câu trả lời": "Đã từng có một người ngoài hành tinh tên là Zork quyết định đến thăm Trái đất. Zork là một sinh vật tò mò, người luôn nghe nói về hành tinh Trái đất và cư dân của nó. Trong nhiều năm, Zork đã nghiên cứu hành tinh này từ xa, tò mò về những gì anh ta sẽ tìm thấy nếu anh ta đến thăm. Cuối cùng, cơ hội đã đến và Zork lên tàu vũ trụ của mình và bắt đầu cuộc hành trình đến Trái đất. Khi Zork bay qua hành tinh trên tàu vũ trụ của mình, anh ta đã rất ngạc nhiên bởi màu sắc và vô số dạng sống mà anh ta nhìn thấy bên dưới mình. Cuối cùng anh đáp xuống một đồng cỏ xanh, cỏ mềm mại dưới chân anh. Zork bước ra khỏi con tàu vũ trụ của mình và hít một hơi thật sâu không khí trong lành. Nó rất khác với không khí ở hành tinh quê hương của anh và anh thấy nó rất phấn khích. Cuộc gặp gỡ đầu tiên của Zork với các sinh vật trên Trái đất là với một nhóm cừu. Những con cừu đang gặm cỏ trên đồng cỏ, bộ lông trắng mịn của chúng lấp lánh dưới ánh sáng mặt trời. Zork bị mê hoặc bởi chúng và anh bước lại gần hơn để quan sát chúng. Những con cừu lúc đầu giật mình nhưng sau đó chúng nhận ra rằng Zork không có nghĩa là chúng có hại và chúng tiếp tục chăn thả. Trong vài ngày tiếp theo, Zork khám phá hành tinh, gặp gỡ các sinh vật khác nhau và tìm hiểu về cách sống của chúng. Ông đi qua các thành phố, rừng và sa mạc, luôn ngạc nhiên trước sự đa dạng của sự sống trên Trái đất. Anh ta gặp con người, những người lúc đầu sợ anh ta, nhưng sau đó chào đón anh ta với vòng tay rộng mở khi họ nhận ra rằng anh ta thân thiện. \n\nZork đã rất ngạc nhiên bởi sự hào phóng và tốt bụng của người dân Trái đất. Họ chỉ cho anh ta nhà của họ, giới thiệu anh ta với gia đình của họ và chia sẻ thức ăn của họ với anh ta. Zork đã học được rất nhiều về hành tinh và cư dân của nó trong chuyến thăm Trái đất. Khi chuyến thăm của anh sắp kết thúc, Zork biết rằng anh sẽ không bao giờ quên thời gian của mình trên Trái đất. Anh cảm thấy buồn bã khi lên tàu vũ trụ của mình, biết rằng đã đến lúc trở về hành tinh quê hương của mình. Nhưng anh ấy cũng cảm thấy biết ơn vì đã có cơ hội có được trải nghiệm này, và những kỷ niệm về chuyến viếng thăm Trái đất của anh ấy sẽ ở lại với anh ấy mãi mãi."}</w:t>
      </w:r>
    </w:p>
    <w:p w14:paraId="58A3D8E8" w14:textId="77777777" w:rsidR="00773C39" w:rsidRDefault="005A60CE">
      <w:r>
        <w:t>{"câu hỏi": "Viết lại một câu bằng cách thay đổi động từ - Molly nhảy lên đi văng", "trả lời": "Molly ngồi trên đi văng."}</w:t>
      </w:r>
    </w:p>
    <w:p w14:paraId="20C51AFE" w14:textId="77777777" w:rsidR="00773C39" w:rsidRDefault="005A60CE">
      <w:r>
        <w:t xml:space="preserve">{"câu hỏi": "Tạo danh sách các mẹo tổ chức nhà", "câu trả lời": "1. Dọn dẹp không gian của bạn: Bắt đầu bằng cách loại bỏ những thứ bạn không còn cần hoặc không sử dụng nữa. Tặng, bán hoặc tái chế các mặt hàng không cần thiết.\n\n2. Nhóm các mục tương tự lại với nhau: Sắp xếp đồ đạc của bạn theo danh mục - như giữ tất cả sách của bạn ở một nơi, dụng cụ nhà bếp của bạn ở một nơi khác. \ n \ n3. Dán nhãn mọi thứ: Nhãn giúp bạn dễ dàng tìm và trả lại các mặt hàng về đúng vị trí của chúng. \ n \ n4. Sử dụng các giải pháp lưu trữ: Đầu tư vào các giải pháp lưu trữ như kệ, thùng và giỏ để giúp tổ chức không gian của bạn. \ n \ n5. Giữ các mục được sử dụng thường xuyên có thể truy cập được: Lưu trữ các mặt hàng bạn sử dụng thường xuyên nhất ở những nơi dễ tiếp cận. \ n \ n6. Lập lịch trình dọn dẹp: Dành những ngày cụ thể cho các công việc như giặt ủi, lau bụi và hút bụi để chúng không chất đống. \ n \ n7. Sử dụng không gian thẳng đứng: Sử dụng tường và cửa ra vào để treo kệ, móc </w:t>
      </w:r>
      <w:r>
        <w:lastRenderedPageBreak/>
        <w:t>và giá đỡ để giải phóng không gian sàn. \ n \ n8. Giữ bề mặt phẳng rõ ràng: Tránh làm lộn xộn các bề mặt phẳng như mặt bàn và bàn bằng cách giữ chúng tránh xa các vật dụng không thuộc về đó. \ n \ n9. Tận dụng đồ nội thất đa năng: Đầu tư vào đồ nội thất phục vụ nhiều hơn một mục đích, như một chiếc ghế dài có kho lưu trữ hoặc một chiếc bàn cũng có thể phục vụ như một bàn làm việc. \ n \ n10. Luôn ngăn nắp: Dành thời gian mỗi ngày để dọn dẹp và đặt mọi thứ trở lại đúng vị trí của chúng. Bảo trì thường xuyên sẽ giúp giữ cho không gian của bạn ngăn nắp và gọn gàng."}</w:t>
      </w:r>
    </w:p>
    <w:p w14:paraId="44A94C87" w14:textId="77777777" w:rsidR="00773C39" w:rsidRDefault="005A60CE">
      <w:r>
        <w:t>{"question": "Tạo danh sách lồng nhau chứa dữ liệu liên quan đến tên người dùng, mật khẩu và quốc gia.", "answer": "Đây là danh sách lồng nhau chứa tên người dùng, mật khẩu và quốc gia:\n\n[\n ['johndoe', 'jd@123pass', 'USA'],\n ['mariaperez', 'Mp3rez_456', 'Mexico'],\n ['kensmith', 'Sm1thykeN', 'Canada'],\n ['lucywu', 'Lwu789!', 'China'],\n ['oliviabrown', 'OBr0wn321', 'UK']\n]"}</w:t>
      </w:r>
    </w:p>
    <w:p w14:paraId="2DE9B11C" w14:textId="77777777" w:rsidR="00773C39" w:rsidRDefault="005A60CE">
      <w:r>
        <w:t>{"question": "Phân loại các từ sau dựa trên loại từ đồng nghĩa. - hùng hồn, quyến rũ, vụng về", "trả lời": "Hùng hồn - Nói rõ ràng, biểu cảm, lưu loát, thuyết phục, nói tốt\nGlamour - Quyến rũ, quyến rũ, xinh đẹp, lôi cuốn, mê hoặc\nVụng về - Vụng về, khó chịu, vô duyên, khó chịu, không phối hợp"}</w:t>
      </w:r>
    </w:p>
    <w:p w14:paraId="793C3F62" w14:textId="77777777" w:rsidR="00773C39" w:rsidRDefault="005A60CE">
      <w:r>
        <w:t>{"câu hỏi": "Tạo một tuyên bố đưa ra các cơ sở và điều kiện được cung cấp. - Tiền đề: Tất cả chó đều là động vật có vú\nĐiều kiện: Tất cả mèo đều là động vật có vú", "trả lời": "Với tiền đề rằng tất cả các đều là động vật có vú và điều kiện tất cả các con mèo đều là động vật có vú, tuyên bố sau đây là: Cả chó và mèo đều thuộc nhóm động vật có vú."}</w:t>
      </w:r>
    </w:p>
    <w:p w14:paraId="175885FE" w14:textId="77777777" w:rsidR="00773C39" w:rsidRDefault="005A60CE">
      <w:r>
        <w:t>{"câu hỏi": "Liệt kê 3 cách để tiết kiệm tiền.", "trả lời": "1. Lập ngân sách: Một trong những cách hiệu quả nhất để tiết kiệm tiền là tạo kế hoạch ngân sách để theo dõi chi tiêu của bạn và đặt giới hạn cho các danh mục khác nhau. Điều này có thể giúp bạn xác định các lĩnh vực mà bạn có thể cắt giảm, tránh bội chi và cuối cùng là tiết kiệm tiền. \ n \ n2. Cắt giảm chi phí: Một cách khác để tiết kiệm tiền là giảm chi phí của bạn. Điều này có thể bao gồm cắt giảm đăng ký, đàm phán hóa đơn, giảm tiêu thụ năng lượng bằng cách áp dụng thói quen tiết kiệm năng lượng hoặc làm cho ngôi nhà của bạn tiết kiệm năng lượng hơn và tìm các lựa chọn thay thế rẻ hơn cho các mặt hàng hoặc hoạt động đắt tiền. Mua sắm thông minh: Cuối cùng, bạn có thể tiết kiệm tiền bằng cách thông minh với thói quen mua sắm của mình. Điều này bao gồm tìm kiếm các giao dịch và giảm giá, mua số lượng lớn, so sánh giá trước khi mua, tránh mua hàng bốc đồng và tìm kiếm các thương hiệu giá cả phải chăng hoặc chung chung hơn thay vì các mặt hàng thương hiệu đắt tiền hơn. Những thay đổi nhỏ này có thể giúp bạn tiết kiệm tiền mua sắm hàng ngày."}</w:t>
      </w:r>
    </w:p>
    <w:p w14:paraId="3A1930A0" w14:textId="77777777" w:rsidR="00773C39" w:rsidRDefault="005A60CE">
      <w:r>
        <w:t>{"câu hỏi": "Xác định 3 loài động vật sống ở Bắc Mỹ.", "trả lời": "Một số động vật sống ở Bắc Mỹ là gấu đen Mỹ, đại bàng hói và hươu đuôi trắng."}</w:t>
      </w:r>
    </w:p>
    <w:p w14:paraId="736B2B4F" w14:textId="77777777" w:rsidR="00773C39" w:rsidRDefault="005A60CE">
      <w:r>
        <w:t>{"question": "Tạo 3 câu hợp lệ khác nhau từ cụm từ đã cho. - David đã ăn pizza", "trả lời": "1. Hôm qua, David đã ăn pizza cho bữa tối và đó là bữa ăn yêu thích của anh ấy trong tuần. \n2. Vào cuối tuần, David thường ăn pizza với bạn bè trong khi họ xem phim. Ở Ý, David ăn pizza lần đầu tiên và thấy nó khác với những trải nghiệm thông thường của mình."}</w:t>
      </w:r>
    </w:p>
    <w:p w14:paraId="716976F3" w14:textId="77777777" w:rsidR="00773C39" w:rsidRDefault="005A60CE">
      <w:r>
        <w:lastRenderedPageBreak/>
        <w:t>{"question": "Nhập kiểu dữ liệu thích hợp cho câu lệnh đã cho. - Màu sắc của bầu trời", "câu trả lời": "Kiểu dữ liệu thích hợp cho câu lệnh đã cho, \"Màu của bầu trời,\" là một chuỗi."}</w:t>
      </w:r>
    </w:p>
    <w:p w14:paraId="76052EDA" w14:textId="77777777" w:rsidR="00773C39" w:rsidRDefault="005A60CE">
      <w:r>
        <w:t>{"question": "Cho đầu của hai danh sách liên kết đơn lẻ 'headA' và 'headB', trả về nút mà tại đó hai danh sách giao nhau. Nếu hai danh sách được liên kết không có giao điểm nào cả, hãy trả về 'null'. Viết lời giải bằng C++.", "answer": "Đây là nghiệm trong C++:\n\n'''\nListNode *getIntersectionNode(ListNode *headA, ListNode *headB) {\n ListNode* p1 = headA;\n ListNode* p2 = headB;\n\n while (p1 != p2) {\n p1 = p1 ? p1-&gt;tiếp theo : headB;\n p2 = p2 ? p2-&gt;next : headA;\n }\n\n return p1;\n}\n''\n\nChúng tôi duyệt qua cả hai danh sách đồng thời cho đến khi chúng tôi tìm thấy một nút chung hoặc chúng tôi đến cuối cả hai danh sách. Khi một trong các con trỏ đến cuối danh sách, chúng ta trỏ nó đến đầu danh sách khác để nó có thể đi qua danh sách khác."}</w:t>
      </w:r>
    </w:p>
    <w:p w14:paraId="3FE354A9" w14:textId="77777777" w:rsidR="00773C39" w:rsidRDefault="005A60CE">
      <w:r>
        <w:t>{"question": "Kiểm tra xem câu đã cho có chứa mệnh đề phụ thuộc hay không. - Anh ta đóng cửa trước khi rời khỏi phòng.", "trả lời": "Có, câu đã cho có mệnh đề phụ thuộc. Mệnh đề phụ thuộc trong câu này là "trước khi anh ta rời khỏi phòng" bởi vì nó không thể đứng một mình như một câu hoàn chỉnh và dựa vào mệnh đề độc lập \"He closed the door\" cho ý nghĩa."}</w:t>
      </w:r>
    </w:p>
    <w:p w14:paraId="0F33ADCA" w14:textId="77777777" w:rsidR="00773C39" w:rsidRDefault="005A60CE">
      <w:r>
        <w:t>{"câu hỏi": "Viết một câu chuyện kể về một nhân vật có cuộc sống thay đổi đáng kể vì một giấc mơ.", "Câu trả lời": "Ngày xửa ngày xưa, có một người đàn ông tên là John sống một cuộc sống đơn giản trong một thị trấn nhỏ. Ông làm việc tại nhà máy địa phương và dành buổi tối ở nhà, hài lòng với thói quen của mình. Tuy nhiên, một đêm nọ, John có một giấc mơ sống động sẽ thay đổi cuộc đời anh mãi mãi. Trong giấc mơ, anh thấy mình đang đứng trên một sân khấu, với hàng ngàn người cổ vũ tên anh. Anh ấy là một nhạc sĩ thành công, đi du lịch khắp thế giới và chia sẻ âm nhạc của mình với mọi người từ mọi tầng lớp xã hội. Khi anh tỉnh dậy, cảm giác phấn khích và thỏa mãn ở lại với anh; anh không thể rũ bỏ cảm giác rằng anh có ý nghĩa cho một cái gì đó nhiều hơn nữa. \n\nJohn luôn yêu âm nhạc nhưng đã nghĩ rằng đó chỉ là một sở thích, một cái gì đó để giết thời gian. Tuy nhiên, sau giấc mơ, anh nhận ra rằng mình có một niềm đam mê và tài năng thực sự cho nó. Anh ấy bắt đầu dành thời gian của mình để viết và biểu diễn, chơi tại các địa điểm địa phương và dần dần xây dựng một lượng người theo dõi. \ n \ nWord về tài năng của anh ấy lan rộng, và cuối cùng, anh ấy đã thu hút sự chú ý của một hãng thu âm. Họ đề nghị anh ta một hợp đồng, và trước khi anh ta biết điều đó, John đã sống cuộc sống trong mơ của mình. Anh ấy đã đi khắp thế giới và chia sẻ âm nhạc của mình với hàng triệu người hâm mộ, giống như anh ấy đã làm trong giấc mơ của mình. Nó đã cho anh can đảm để theo đuổi đam mê của mình và mở ra những cánh cửa mà anh không bao giờ nghĩ là có thể. Anh ấy biết ơn món quà bất ngờ và thường chia sẻ câu chuyện của mình, hy vọng sẽ truyền cảm hứng cho những người khác theo đuổi ước mơ của họ, bất kể chúng có vẻ khó xảy ra như thế nào."}</w:t>
      </w:r>
    </w:p>
    <w:p w14:paraId="4C9EE26B" w14:textId="77777777" w:rsidR="00773C39" w:rsidRDefault="005A60CE">
      <w:r>
        <w:t>{"question": "Tạo một tiêu đề hợp lý cho một bộ phim có sự tham gia của một nhân vật tên là Arjun.", "câu trả lời": "\"Arjun: The Quest for Destiny\""}</w:t>
      </w:r>
    </w:p>
    <w:p w14:paraId="0660FA04" w14:textId="77777777" w:rsidR="00773C39" w:rsidRDefault="005A60CE">
      <w:r>
        <w:t xml:space="preserve">{"câu hỏi": "Tóm tắt một bài báo về biến đổi khí hậu. - Biến đổi khí hậu đang gây ra thời tiết cực đoan và cực đoan hơn, khiến cháy rừng dữ dội hơn và hạn hán nghiêm trọng hơn.", "Trả </w:t>
      </w:r>
      <w:r>
        <w:lastRenderedPageBreak/>
        <w:t>lời": "Bài viết thảo luận về cách biến đổi khí hậu dẫn đến điều kiện thời tiết ngày càng khắc nghiệt, bao gồm cháy rừng tăng cường và hạn hán kéo dài."}</w:t>
      </w:r>
    </w:p>
    <w:p w14:paraId="51642872" w14:textId="77777777" w:rsidR="00773C39" w:rsidRDefault="005A60CE">
      <w:r>
        <w:t>{"câu hỏi": "Kết quả của 4 được nâng lên lũy thừa của 3 là gì?", "trả lời": "Kết quả của 4 được nâng lên lũy thừa của 3 là 64."}</w:t>
      </w:r>
    </w:p>
    <w:p w14:paraId="0A7071B6" w14:textId="77777777" w:rsidR="00773C39" w:rsidRDefault="005A60CE">
      <w:r>
        <w:t>{"câu hỏi": "So sánh và đối chiếu sáng tạo và đổi mới.", "trả lời": "Sáng tạo và đổi mới là những khái niệm liên quan đến nhau thường được sử dụng thay thế cho nhau, nhưng có sự khác biệt rõ rệt. Sáng tạo đề cập đến khả năng đưa ra những ý tưởng hoặc khái niệm mới, độc đáo và độc đáo. Đó là quá trình suy nghĩ bên ngoài hộp và tưởng tượng ra các giải pháp và cách tiếp cận mới cho các vấn đề. Mặt khác, đổi mới đề cập đến việc thực hiện các ý tưởng sáng tạo vào các sản phẩm, dịch vụ hoặc quy trình thực tế dẫn đến một cái gì đó mới hoặc cải tiến. Đó là quá trình lấy ý tưởng và biến chúng thành hiện thực. Nói cách khác, sáng tạo là thế hệ của những ý tưởng, trong khi đổi mới là ứng dụng thực tế của những ý tưởng đó. Sáng tạo cho phép tạo ra những ý tưởng mới, trong khi đổi mới là thứ biến những ý tưởng đó thành một cái gì đó hữu hình và hữu ích. Một điểm khác biệt chính giữa sáng tạo và đổi mới là mức độ rủi ro liên quan. Sáng tạo thường liên quan đến suy nghĩ và khám phá ý tưởng mà không có bất kỳ ràng buộc hoặc hạn chế nào, làm cho nó trở thành một nỗ lực có rủi ro tương đối thấp. Tuy nhiên, đổi mới liên quan đến việc chấp nhận rủi ro và đưa nguồn lực vào việc tạo ra một cái gì đó mới, điều này làm cho nó trở thành một nỗ lực có rủi ro cao hơn. Mặc dù có sự khác biệt, sáng tạo và đổi mới có liên quan chặt chẽ và thường đi đôi với nhau. Sáng tạo thường là tia lửa dẫn đến sự đổi mới, và đổi mới là thứ cho phép thực hiện thực tế các ý tưởng sáng tạo. Cả hai đều cần thiết để thúc đẩy sự tiến bộ và tăng trưởng, cho dù trong kinh doanh, công nghệ hay bất kỳ lĩnh vực nào khác."}</w:t>
      </w:r>
    </w:p>
    <w:p w14:paraId="16C713DC" w14:textId="77777777" w:rsidR="00773C39" w:rsidRDefault="005A60CE">
      <w:r>
        <w:t>{"câu hỏi": "Tạo một bánh mì nướng thích hợp cho một sự kiện kỷ niệm", "trả lời": "Thưa quý vị, tôi có thể yêu cầu sự chú ý của quý vị, khi chúng ta nâng ly để tôn vinh dịp đẹp này. Hôm nay, chúng ta đến với nhau để ăn mừng thành tựu đáng kinh ngạc đã đưa tất cả chúng ta đến đây. Có thể khoảnh khắc này là một lời nhắc nhở sáng chói về niềm vui, tình yêu và hạnh phúc mà cuộc sống mang lại. Chúng ta hãy nâng ly chúc mừng những khởi đầu mới, những kỷ niệm ấp ủ và tương lai tươi sáng phía trước. Chúc mừng một cột mốc quan trọng và những khả năng vô tận chưa đến. Có thể lễ kỷ niệm này là một trong những cuốn sách kỷ lục. Để [chèn tên hoặc sự kiện]! Chúc mừng!"}</w:t>
      </w:r>
    </w:p>
    <w:p w14:paraId="6E518FFF" w14:textId="77777777" w:rsidR="00773C39" w:rsidRDefault="005A60CE">
      <w:r>
        <w:t xml:space="preserve">{"câu hỏi": "Chỉ ra tuyến đường ít bận rộn nhất để đi từ tháp Eiffel đến bảo tàng Louvre - Paris, Pháp", "câu trả lời": "Để đi từ tháp Eiffel đến Louvre ở Paris, Pháp, một trong những tuyến đường ít bận rộn nhất bạn có thể đi là sử dụng hệ thống tàu điện ngầm. \ n \ n1. Từ tháp Eiffel, đi bộ đến ga tàu điện ngầm "\u00c9cole Militaire" cách đó khoảng 8-9 phút đi bộ. Đi tàu điện ngầm tuyến 8 (Balard-Cr\u00e9teil) hướng về phía "Cr\u00e9teil - Pr\u00e9fecture\" cho 5 ga và xuống tại \"Concorde\".\n\n3. Tại trạm "Concorde" chuyển sang Tuyến 1 (La Defense (Grande Arche)-Ch\u00e2teau de Vincennes) và đi theo hướng "Ch\u00e2teau de Vincennes\". \n \n4. Xuống tại trạm đầu tiên, \"Tuileries\". \n\n5. Ra khỏi nhà ga và đi bộ đến bảo tàng Louvre, cách đó khoảng 5 phút. \ n \ n Tuyến đường này sẽ mất tổng cộng khoảng 20 phút. Tuy nhiên, hãy nhớ rằng giao thông và các yếu tố khác có </w:t>
      </w:r>
      <w:r>
        <w:lastRenderedPageBreak/>
        <w:t>thể ảnh hưởng đến thời gian di chuyển, vì vậy tốt nhất bạn nên kiểm tra thông tin cập nhật theo thời gian thực trước khi bắt đầu hành trình."}</w:t>
      </w:r>
    </w:p>
    <w:p w14:paraId="4A0E28DD" w14:textId="77777777" w:rsidR="00773C39" w:rsidRDefault="005A60CE">
      <w:r>
        <w:t>{"câu hỏi": "Tìm câu trả lời cho bài toán này và đưa ra lời giải thích chi tiết - Nếu x + y = 6 và xy = 8, tổng của x và y là bao nhiêu?", "câu trả lời": "Bài toán đã cho chúng ta biết rằng x + y = 6. Do đó, tổng của x và y là 6. \n\nĐể cung cấp thêm ngữ cảnh và thông tin, chúng ta có thể tìm các giá trị của x và y riêng lẻ bằng cách giải hệ phương trình này. Chúng ta có thể sử dụng phương pháp thay thế; Đầu tiên, chúng ta có thể giải x theo y trong phương trình thứ nhất: \n\nx + y = 6\nx = 6 - y\n\nTiếp theo, chúng ta thay thế biểu thức cho x thành phương trình thứ hai.\n\nxy = 8\n(6-y)(y) = 8\n6y - y^2 = 8\ny^2 - 6y + 8 = 0\n\nĐể giải cho y, chúng ta có thể sử dụng công thức bậc hai:  \n\ny = [-(-6) +/- sqrt((-6)^2 - 4(1)(8))]/(2(1))\ny = [6 +/- sqrt(36 - 32)]/2\ny = [6 +/- 2] /2\ny1 = (6 + 2) /2 = 4\ny2 = (6 - 2) /2 = 2\n\nVì vậy, có hai giá trị có thể có cho y: 2 và 4. Giải cho các giá trị tương ứng của x, chúng ta nhận được: \nVới y = 2, x = 6 - y = 6 - 2 = 4\nĐối với y = 4, x = 6 - y = 6 - 4 = 2\n\nDo đó, các nghiệm có thể có cho hệ phương trình là (x, y) = (4, 2) hoặc (x, y) = (2, 4), và tổng của x và y trong cả hai trường hợp là 6."}</w:t>
      </w:r>
    </w:p>
    <w:p w14:paraId="1C42909C" w14:textId="77777777" w:rsidR="00773C39" w:rsidRDefault="005A60CE">
      <w:r>
        <w:t xml:space="preserve">{"question": "Viết mã javascript để hiển thị biểu đồ hình tròn tương tác. Các bộ phận phóng to khi di chuột qua. - 25%, 30%, 15%, 10%, 20%, 10%", "answer": "Đây là mã Javascript mẫu hiển thị biểu đồ hình tròn tương tác bằng cách sử dụng thư viện Chart.js: \n\n'''\n&lt;html&gt;\n&lt;head&gt;\n\t&lt;title&gt;Interactive Pie Chart&lt;/title&gt;\n\t&lt;script src=\"https://cdnjs.cloudflare.com/ajax/libs/Chart.js/2.9.3/Chart.min.js\"&gt;&lt;/script&gt;\n\t&lt;style&gt;\n\tcanvas{\n\t\t-moz-user-select:  none;\n\t\t-webkit-user-select: none;\n\t\t-ms-user-select: none;\n\t}\n\t&lt;/style&gt;\n&lt;/head&gt;\n&lt;body&gt;\n\t&lt;div style=\"width: 75%; Lề: 0 auto;\"&gt;\n\t\t&lt;canvas id=\"pie-chart\"&gt;&lt;/canvas&gt;\n\t&lt;/div&gt;\n\n\t&lt;script&gt;\n\t\twindow.onload = function() {\n\t\t\tvar ctx = document.getElementById(\"pie-chart\").getContext('2d');\n\n\t\t\tvar data = {\n\t\t\t\tlabels: [\n\t\"25%\",\ N\t\t\t\t\t\"30%\",\n\t\t\t\t\t\"15%\",\n\t\t\"10%\",\n\t\"20%\",\n\t\"10%\"\n\t\"10%\"\n\t\t\t],\n\t\tdatasets: [\n\t\t{\n\t\t{\n\t\t\tdata:  [25, 30, 15, 10, 20, 10],\n\t\t\t\t\t\tbackgroundColor: [\n\t\t\"#FF6384\",\n\t\t\"#36A2EB\",\n\t\t\"#FFCE56\",\n\t\t\t\t\"#009688\",\n\t\",\n\t\"#FF5722,\ n\t\t\t\t\t\t\t\t\"#8BC34A\"\n\t\t\t\t],\n\t\t\thoverBackgroundColor: [\n\t\t\t\"#FF6384",\n\t\t\t\"#36A2EB\",\n\t\"#FFCE56\",\n\t\t\",\n\t\"#009688\",\ n\t\t\t\t\t\t\t\t\"#FF5722\",\n\t\t\t\t\"#8BC34A\"\n\t\t]\n\t\t}]\n\t\t\t};\n\n\t\t\tvar options = {\n\t\t\t\tresponsive: true,\n\t\t\t\tanimation:{\n\t\t; true\n\t\t\t},\n\t\ttooltips:{\n\t\tmode: 'label'\n\t\t}\n\t\t};\n\n\t\t\tvar chart = new Chart(ctx,{\n\t\t\t\ttype: 'pie',\n\t\t\tdata: data,\n\t\t\toptions: options\n\t\t\t});\n\n\t\t\t// Hover effect\n\t\t\tvar segments = chart.getDatasetMeta(0).data;\n\n\n\ t\t\t// Thêm kiểu con trỏ vào phân đoạn biểu đồ hình tròn\n\t\t\tcanvas.style.cursor = 'con trỏ';\n\t\t\t\n\t\t\t// Tạo hiệu ứng hoạt hình cho các phân đoạn của biểu đồ hình tròn trên hover\n\t\t\tfor(var i=0; i&lt;segments.length; i++) {\n\t\t\t\tsegments[i]._savedBackgroundColor = </w:t>
      </w:r>
      <w:r>
        <w:lastRenderedPageBreak/>
        <w:t>segments[i]._model.backgroundColor;\n\t\t\t\tsegments[i]._model.backgroundColor = segments[i]._model.backgroundColor.replace(\"A\",  \"D\");\n\t\t\t}\n\n\t\t\tcanvas.addEventListener('mousemove', function(evt) {\n\t\t\t\tvar activeSegment = chart.getElementAtEvent(evt)[0];\n\n\t\t\t\tif(activeSegment) {\n\t\t\tfor(var i=0; i&lt;segments.length; i++) {\n\t\t\t\t\t\tsegments[i]._model.backgroundColor = segments[i]._savedBackgroundColor;\n\t\t\t\t\t}\n\t\tactiveSegment._model.backgroundColor = activeSegment._model.backgroundColor.replace(\"D\",  \"A\");\n\t\t\t\t\tchart.render();\n\t\t\t}\n\t\t}\n\t\t});\n\t\t};\n\t\t};\n\t&lt;/script&gt;\n\n&lt;/body&gt;\n&lt;/html&gt;\n'''\n\n\nMã này sử dụng thư viện Chart.js để tạo biểu đồ hình tròn với hiệu ứng di chuột. Hiệu ứng di chuột đạt được bằng cách thay đổi màu nền của các phân đoạn di chuột."}</w:t>
      </w:r>
    </w:p>
    <w:p w14:paraId="40B280D8" w14:textId="77777777" w:rsidR="00773C39" w:rsidRDefault="005A60CE">
      <w:r>
        <w:t>{"câu hỏi": "Cung cấp tiêu đề cho một bài báo về cuộc đổ bộ lên mặt trăng", "câu trả lời": "\"Cuộc đổ bộ lên Mặt trăng lịch sử đạt được bởi sứ mệnh Apollo 11: Neil Armstrong thực hiện những bước đầu tiên trên bề mặt mặt trăng\""}</w:t>
      </w:r>
    </w:p>
    <w:p w14:paraId="1B05C5F3" w14:textId="77777777" w:rsidR="00773C39" w:rsidRDefault="005A60CE">
      <w:r>
        <w:t xml:space="preserve">{"câu hỏi": "Tạo ra một kế hoạch trò chơi để giảm lượng khí thải", "trả lời": "Giảm lượng khí thải là một nhiệm vụ cấp bách và tạo ra một kế hoạch trò chơi là bước đầu tiên hướng tới một tương lai bền vững. Dưới đây là một kế hoạch trò chơi tiềm năng để giảm lượng khí thải: \ n \ n1. Xác định các nguồn phát thải: Bước đầu tiên là xác định các nguồn phát thải chính, bao gồm sản xuất điện, giao thông vận tải và sản xuất công nghiệp. Điều quan trọng là phải hiểu mức độ mà các lĩnh vực này đóng góp vào phát thải để có thể thực hiện một cách tiếp cận có mục tiêu để giảm tác động của chúng. \ n \ n2. Đặt mục tiêu giảm phát thải: Một khi các nguồn phát thải được xác định, bước tiếp theo là đặt mục tiêu giảm phát thải. Các mục tiêu này phải cụ thể, có thể đo lường được, có thể đạt được và thực tế. Chúng phải phù hợp với các mục tiêu của Thỏa thuận Khí hậu Paris, nhằm hạn chế sự nóng lên toàn cầu ở mức dưới 2\u00b0C so với mức tiền công nghiệp. \ n \ n3. Thực hiện các chiến lược giảm phát thải: Có một số chiến lược có thể được áp dụng để giảm lượng khí thải và có thể cần kết hợp các chiến lược này để đạt được kết quả mong muốn. Những chiến lược này có thể bao gồm, nhưng không giới hạn ở:\n a. Chuyển đổi sang năng lượng tái tạo: Một trong những cách hiệu quả nhất để giảm phát thải là chuyển đổi sang các nguồn năng lượng tái tạo như gió, mặt trời hoặc thủy điện. Khuyến khích sử dụng năng lượng hiệu quả: Các biện pháp tiết kiệm năng lượng có thể giúp giảm tiêu thụ năng lượng và khí thải. Chúng có thể bao gồm nâng cấp lên các thiết bị tiết kiệm năng lượng, trang bị thêm các tòa nhà và cải thiện các quy trình công nghiệp. Thúc đẩy giao thông bền vững: Giao thông vận tải là một nguồn phát thải đáng kể và thúc đẩy các lựa chọn giao thông bền vững như xe điện, phương tiện giao thông công cộng hoặc đi xe đạp có thể giúp giảm lượng khí thải. Hỗ trợ trồng rừng: Cây hấp thụ carbon dioxide và có thể giúp giảm thiểu tác động của khí thải. Hỗ trợ các nỗ lực trồng rừng hoặc bảo vệ các khu rừng hiện có có thể là một cách hiệu quả để giảm lượng khí thải. \ n \ n4. Giám sát tiến độ: Điều cần thiết là phải theo dõi tiến độ để đảm bảo rằng các chiến lược giảm phát thải có hiệu quả. Giám sát thường xuyên có thể cung cấp phản hồi có giá trị và giúp xác định các khu vực cần cải thiện. \ n \ n5. Liên tục cải tiến: Giảm phát thải là một quá trình liên tục, và điều quan trọng là phải liên tục cải tiến và thích ứng với các công nghệ và </w:t>
      </w:r>
      <w:r>
        <w:lastRenderedPageBreak/>
        <w:t>sáng kiến mới. Học hỏi từ các thực tiễn tốt nhất và thực hiện các chiến lược mới có thể giúp đẩy nhanh quá trình giảm phát thải. Kế hoạch trò chơi này cung cấp một cách tiếp cận có cấu trúc để giảm lượng khí thải và có thể được điều chỉnh để phù hợp với nhu cầu và hoàn cảnh cụ thể của các khu vực và lĩnh vực khác nhau. Bằng cách thực hiện kế hoạch này, chúng ta có thể làm việc hướng tới một tương lai bền vững và bảo vệ hành tinh của chúng ta cho các thế hệ tương lai."}</w:t>
      </w:r>
    </w:p>
    <w:p w14:paraId="4787A8D5" w14:textId="77777777" w:rsidR="00773C39" w:rsidRDefault="005A60CE">
      <w:r>
        <w:t>{"câu hỏi": "Sáng tác một bài thơ hài hước", "câu trả lời": "Đã từng có một robot từ không gian,\nVới sự hài hước và quyến rũ đầy duyên dáng,\nAnh ấy đã kể nhiều câu chuyện cười,\nĐối với tất cả các loại người,\nĐể lại nụ cười trên khuôn mặt của họ.\n\nMột ngày nọ anh ấy nói với một con chuột,\n\u201cTôi có một trò đùa về ngôi nhà của bạn,\nNhưng nó \ u2019s hơi sến, \ u201d\nCon chuột cười, \u201cOh pleasy!\u201d\nVà họ cười khúc khích cho đến đêm\u2019s douse.\n\nRobot không gian sau đó tiếp tục con đường của mình,\nTruyền bá tiếng cười mỗi ngày,\nTừ hành tinh này sang hành tinh khác,\nMỗi trò đùa anh ấy\u2019d lên kế hoạch cho nó,\nĐể lại cho mọi người hạnh phúc và đồng tính."}</w:t>
      </w:r>
    </w:p>
    <w:p w14:paraId="3A64DE01" w14:textId="77777777" w:rsidR="00773C39" w:rsidRDefault="005A60CE">
      <w:r>
        <w:t>{"question": "Viết hướng dẫn cách chơi Rock, Paper, Scissors", "answer": "Rock, Paper, Scissors (còn được gọi là \"Ro-Sham-Bo\" hoặc \"RPS\") là một trò chơi đơn giản nhưng chiến lược có thể được chơi giữa hai người chơi. Dưới đây là các bước để chơi: \ n \ n1. ** Hiểu cử chỉ tay: ** Mỗi người chơi chọn một trong ba cử chỉ tay đại diện cho đá, giấy hoặc kéo. Các cử chỉ là:\n - Đá: Dùng tay tạo thành nắm đấm\n - Giấy: Mở bàn tay, lòng bàn tay úp xuống\n - Kéo: Giữ hai ngón tay đầu tiên của bạn ra và tách ra, tạo thành hình chữ V \ n \ n2. ** Tìm hiểu các quy tắc cơ bản:** Trò chơi tuân theo các quy tắc cơ bản sau:\n - Rock beats kéo\n - Kéo đập giấy\n - Giấy đập rock\n\n3. ** Bắt đầu trò chơi: ** Cả hai người chơi đứng đối diện nhau và chọn cử chỉ của họ trong bí mật. Khi đếm ba, cả hai người chơi đồng thời tiết lộ cử chỉ của họ. \ n \ n4. ** Xác định người chiến thắng: ** So sánh các cử chỉ và xem cái nào đánh bại cái kia theo các quy tắc cơ bản. Người chơi có cử chỉ chiến thắng sẽ thắng vòng.\n\n5. ** Lặp lại, nếu muốn: ** Chơi nhiều vòng như mong muốn và theo dõi các chiến thắng, nếu bạn muốn xác định người chiến thắng chung cuộc. Trong trường hợp hòa, chỉ cần chơi lại vòng cho đến khi có người chiến thắng rõ ràng. \n\nHãy nhớ rằng, Rock, Paper, Scissors là một trò chơi may rủi, vì vậy không có cách nào chắc chắn để luôn giành chiến thắng. Đây là một trò chơi thú vị để chơi với bạn bè và gia đình, và thậm chí có thể được sử dụng như một công cụ ra quyết định. Thưởng thức!"}</w:t>
      </w:r>
    </w:p>
    <w:p w14:paraId="4AA5920C" w14:textId="77777777" w:rsidR="00773C39" w:rsidRDefault="005A60CE">
      <w:r>
        <w:t xml:space="preserve">{"question": "Hãy đưa ra một cách khác nhưng hợp lệ để giải khối Rubik", "trả lời": "Một cách để giải khối Rubik được gọi là phương pháp \"corners first\". Phương pháp này còn được gọi là phương pháp Waterman, theo tên người phát minh ra nó, David Waterman. Dưới đây là các bước để giải khối Rubik bằng phương pháp góc đầu tiên: \ n \ n1. Giải quyết các góc trên cùng: Trong bước đầu tiên, bạn cần định vị bốn góc của lớp trên cùng. Các góc nên được đặt ở vị trí và hướng chính xác của chúng. \n\n2. Giải quyết các góc dưới cùng: Trong bước thứ hai, bạn cần giải quyết bốn góc của lớp dưới cùng. Giống như các góc trên cùng, bạn phải định vị các góc này ở đúng vị trí và hướng của chúng. \ n \ n3. Giải quyết các cạnh lớp giữa: Sau khi giải quyết các góc, đã đến lúc giải quyết các cạnh của lớp giữa. Để làm điều này, bạn cần sử dụng các thuật toán cụ thể để di chuyển các mảnh lớp giữa vào đúng vị </w:t>
      </w:r>
      <w:r>
        <w:lastRenderedPageBreak/>
        <w:t>trí của chúng mà không làm ảnh hưởng đến các góc. \ n \ n4. Giải quyết các cạnh trên và dưới: Khi lớp giữa hoàn thành, bạn có thể giải quyết các cạnh trên và dưới. Trong bước này, bạn cần di chuyển các cạnh đến đúng vị trí của chúng mà không làm phiền các góc.\n\n5. Permute các góc: Trong bước cuối cùng, bạn cần phải permute các góc để hoàn thành khối lập phương. Bạn có thể sử dụng các thuật toán cụ thể để di chuyển các góc vào đúng vị trí của chúng.\n\nPhương pháp góc đầu tiên không phổ biến như phương pháp dành cho người mới bắt đầu hoặc phương pháp Fridrich, nhưng nó vẫn là một cách hợp lệ và hiệu quả để giải khối Rubik."}</w:t>
      </w:r>
    </w:p>
    <w:p w14:paraId="4CE0AD5A" w14:textId="77777777" w:rsidR="00773C39" w:rsidRDefault="005A60CE">
      <w:r>
        <w:t xml:space="preserve">{"câu hỏi": "Phát triển một kế hoạch tiếp thị đơn giản bằng cách sử dụng thông tin được cung cấp. - Mô tả sản phẩm: Một nền tảng trực tuyến để giáo viên tạo và chia sẻ các bài học video \ nĐối tượng mục tiêu: Giáo viên và Quản trị viên trường học", "câu trả lời": "# Kế hoạch tiếp thị cho một nền tảng trực tuyến cho giáo viên \ n \ n ** Mô tả sản phẩm: ** Nền tảng trực tuyến hoàn toàn mới của chúng tôi là một công cụ độc đáo để giáo viên tạo và chia sẻ các bài học video hấp dẫn với học sinh của họ. Nền tảng này sẽ giúp các nhà giáo dục cung cấp các bài học của họ theo cách tương tác hơn. \ n \ n ** Đối tượng mục tiêu: ** Đối tượng mục tiêu chính của chúng tôi cho nền tảng này là giáo viên và quản trị viên trường học, những người đang tích cực tìm kiếm các giải pháp sáng tạo, tiết kiệm thời gian và hiệu quả cho việc giảng dạy trực tuyến. \ n \ n # # Mục tiêu \ n \ n1. Giới thiệu nền tảng trực tuyến cho đối tượng mục tiêu \ n2. Nâng cao nhận thức về các tính năng và lợi ích của nền tảng \n3. Thu hút và giữ chân người dùng thường xuyên \ n \ n # # Chiến lược tiếp thị \ n \ n ** Quảng cáo trực tuyến: ** Để tiếp cận đối tượng mục tiêu của chúng tôi, chúng tôi sẽ tập trung vào quảng cáo trực tuyến. Điều này đòi hỏi phải đặt quảng cáo được nhắm mục tiêu trên các trang web liên quan đến giáo dục và các nền tảng truyền thông xã hội phổ biến được sử dụng bởi giáo viên và quản trị viên trường học. Chúng tôi sẽ tạo quảng cáo hấp dẫn làm nổi bật các tính năng và lợi ích độc đáo của nền tảng của chúng tôi.\n\n** Tiếp thị nội dung:** Chúng tôi sẽ sử dụng tiếp thị nội dung để tăng khả năng hiển thị của nền tảng, sử dụng các bài đăng trên blog và bài viết cung cấp các mẹo và thông tin chi tiết hữu ích về giảng dạy trực tuyến. Bằng cách chia sẻ nội dung này trên các blog giáo dục phổ biến và các nhóm truyền thông xã hội, chúng tôi sẽ tiếp cận nhiều đối tượng hơn và tạo ra sự quan tâm. \ n \ n ** Tiếp thị qua email: ** Chúng tôi sẽ tạo và gửi bản tin hai tuần một lần cho người đăng ký cung cấp thông tin cập nhật, tin tức và mẹo hữu ích. Chúng tôi cũng sẽ liên hệ với các tổ chức giáo dục để quảng bá nền tảng của chúng tôi thông qua danh sách gửi thư của họ. \ n \ n ** Dùng thử miễn phí: ** Chúng tôi sẽ cung cấp bản dùng thử miễn phí 30 ngày cho nền tảng của chúng tôi để khuyến khích đăng ký mới. Điều này sẽ cung cấp một cách không rủi ro cho các nhà giáo dục để lái thử nền tảng của chúng tôi và xem lợi ích cho chính họ. \ n \ n # # Giám sát và đánh giá \ nChúng tôi sẽ theo dõi chặt chẽ sự thành công của các nỗ lực tiếp thị của chúng tôi, để đảm bảo chúng tôi đạt được mục tiêu của mình. Các số liệu cần theo dõi bao gồm: lưu lượng truy cập trang web, đăng ký dùng thử, tương tác trên mạng xã hội và phản hồi của khách hàng. Chúng tôi sẽ thực hiện các thay đổi cần thiết dựa trên phản hồi này để liên tục cải thiện chiến lược tiếp thị của chúng tôi. Nhìn chung, kế hoạch tiếp thị của chúng tôi nhằm mục đích giới thiệu nền tảng trực tuyến của chúng tôi đến đối tượng mục tiêu của chúng tôi trong khi làm nổi bật các tính năng và lợi ích khác nhau của nó. </w:t>
      </w:r>
      <w:r>
        <w:lastRenderedPageBreak/>
        <w:t>Thông qua quảng cáo nhắm mục tiêu, tiếp thị nội dung, tiếp thị qua email và dùng thử miễn phí, chúng tôi hy vọng sẽ thu hút và giữ chân một lượng người dùng trung thành."}</w:t>
      </w:r>
    </w:p>
    <w:p w14:paraId="62672B1D" w14:textId="77777777" w:rsidR="00773C39" w:rsidRDefault="005A60CE">
      <w:r>
        <w:t>{"câu hỏi": "Thiết kế một kế hoạch để giúp học sinh nhất định cải thiện điểm số của họ. - Tên học sinh: John\nGrades: Math-C, History-D", "answer": "Sau khi đánh giá tình hình học tập hiện tại của học sinh, đây là một kế hoạch được đề xuất để giúp John cải thiện điểm số của mình trong Toán và Lịch sử:\n\n1. Đặt mục tiêu có thể đạt được - Khuyến khích John đặt mục tiêu cải thiện thực tế cho từng môn học. Ví dụ, đặt mục tiêu cải thiện điểm Toán và Lịch sử của mình từ điểm C và D tương ứng lên ít nhất điểm B ở cả hai lớp. \ n \ n2. Tạo lịch trình học tập - Tạo thời gian biểu học tập có cấu trúc tốt với John sẽ giúp anh ấy quản lý thời gian hiệu quả. Hãy chắc chắn rằng có thời gian bằng nhau được phân bổ cho cả hai môn học và có thời gian nghỉ ngắn giữa các buổi học. Khuyến khích bé tuân theo lịch trình này một cách nhất quán.\n\n3. Thuê một gia sư - Cung cấp hỗ trợ bổ sung bằng cách giới thiệu một gia sư cho John, đặc biệt cho Toán và Lịch sử. Một gia sư sẽ có thể cung cấp hỗ trợ phù hợp tùy thuộc vào điểm mạnh và điểm yếu của John. \ n \ n4. Xác định các khu vực có vấn đề - Giúp John xác định các lĩnh vực mà anh ấy đang gặp khó khăn trong cả hai đối tượng. Chia nhỏ từng chủ đề thành các chủ đề phụ và xem nơi anh ấy cần chú ý hoặc thực hành thêm. \ n \ n5. Thực hành và áp dụng - Khuyến khích John thực hành nhiều hơn về Toán và Lịch sử một cách độc lập. Cung cấp cho anh ta các tài liệu thực hành bổ sung như giấy tờ trong quá khứ, câu đố và bảng tính. Khuyên trẻ nên nghiên cứu và đọc thêm chi tiết về các sự kiện lịch sử để hiểu rõ hơn về Lịch sử.\n\n6. Tham dự các buổi học sau giờ học - Đề nghị John tham gia các lớp học sau giờ học hoặc các buổi do nhà trường cung cấp cho cả hai môn học. Thời gian bổ sung này có thể giúp anh ta thực hành nhiều hơn, đặt câu hỏi và hiểu các chủ đề tốt hơn. \ n \ n7. Theo dõi tiến độ - Theo dõi sự tiến bộ của John trong cả hai môn học. Điều này có thể thông qua các bài kiểm tra, câu đố hoặc đánh giá thường xuyên. Giữ cho anh ấy có động lực và thưởng cho anh ấy vì bất kỳ sự cải thiện nào. Nếu có bất kỳ lá cờ đỏ nào, hãy điều chỉnh kế hoạch cho phù hợp.\n\n Với kế hoạch này và nỗ lực nhất quán và sự chăm chỉ từ John, sẽ có một sự cải thiện đáng kể về điểm số của anh ấy trong Toán và Lịch sử.</w:t>
      </w:r>
    </w:p>
    <w:p w14:paraId="2AEDD413" w14:textId="77777777" w:rsidR="00773C39" w:rsidRDefault="005A60CE">
      <w:r>
        <w:t>{"question": "Tính lương hàng tuần cho một nhân viên toàn thời gian với các thông tin sau. - Mức lương theo giờ: $ 15 \ n Số giờ làm việc mỗi tuần: 40", "trả lời": "Mức lương hàng tuần cho một nhân viên toàn thời gian có mức lương hàng giờ là 15 đô la và làm việc 40 giờ mỗi tuần sẽ là 600 đô la. \n\nĐiều này được tính bằng cách nhân tiền lương theo giờ với số giờ làm việc mỗi tuần: \n\n$15/giờ x 40 giờ/tuần = $600/tuần"}</w:t>
      </w:r>
    </w:p>
    <w:p w14:paraId="00ED9CE5" w14:textId="77777777" w:rsidR="00773C39" w:rsidRDefault="005A60CE">
      <w:r>
        <w:t xml:space="preserve">{"câu hỏi": "Thiết kế chương trình khách hàng thân thiết cho người mua sắm trực tuyến với thông tin đã cho. - Đối tượng mục tiêu: Người mua sắm thuộc thế hệ Millennial", "câu trả lời": "Chương trình khách hàng thân thiết được thiết kế cho người mua sắm trực tuyến thuộc thế hệ millennial sẽ được gọi là "The Millennial Club". Chương trình này sẽ có các tính năng sau: \ n \ n1. Kiếm điểm: Đối với mỗi giao dịch mua được thực hiện trên nền tảng trực tuyến, khách hàng sẽ kiếm được điểm. Tỷ lệ chuyển đổi sẽ là $ 1 chi tiêu bằng một điểm kiếm được. Những điểm này sẽ tích lũy theo thời gian và có thể được đổi lấy giảm giá đặc biệt, giao hàng miễn phí hoặc các mặt hàng độc quyền không có sẵn cho công chúng. \ n \ n2. Tier System: Chương trình sẽ hoạt động trên một hệ thống tier. Khách hàng tích lũy càng </w:t>
      </w:r>
      <w:r>
        <w:lastRenderedPageBreak/>
        <w:t>nhiều điểm, họ sẽ đạt được cấp bậc càng cao. Với mỗi cấp đi kèm với phần thưởng lớn hơn và tốt hơn như giảm giá cao hơn, quyền truy cập sớm vào bán hàng, các mặt hàng miễn phí và khuyến mãi được cá nhân hóa. \ n \ n3. Phần thưởng sinh nhật: Vào ngày sinh nhật của họ, khách hàng sẽ nhận được một ưu đãi đặc biệt, chẳng hạn như mã giảm giá, giao hàng miễn phí hoặc một mặt hàng miễn phí khi mua hàng. Điều này sẽ khiến họ cảm thấy đặc biệt và được đánh giá cao trong ngày đặc biệt của họ. \ n \ n4. Sự kiện độc quyền: Các thành viên của Câu lạc bộ Millennial sẽ có quyền truy cập vào các sự kiện độc quyền như bán hàng bật lên trực tuyến, quyền truy cập sớm vào các sản phẩm mới và gặp gỡ và chào hỏi ảo với những người có ảnh hưởng hoặc người nổi tiếng. \ n \ n5. Chương trình giới thiệu: Khách hàng có thể mời bạn bè tham gia chương trình, và với mỗi lần giới thiệu thành công, họ sẽ kiếm được thêm điểm. Điều này khuyến khích khách hàng truyền bá và mời những người khác tham gia trải nghiệm. \ n \ n Chương trình khách hàng thân thiết của Câu lạc bộ Millennial được thiết kế để thu hút và giữ chân người mua sắm thuộc thế hệ millennial, cung cấp cho họ trải nghiệm mua sắm độc đáo và được cá nhân hóa. Việc tích lũy điểm, hệ thống cấp bậc, phần thưởng sinh nhật, sự kiện độc quyền và chương trình giới thiệu đều kết hợp với nhau để tạo ra một chương trình mạnh mẽ và hấp dẫn, thưởng cho khách hàng vì lòng trung thành của họ."}</w:t>
      </w:r>
    </w:p>
    <w:p w14:paraId="36A8B550" w14:textId="77777777" w:rsidR="00773C39" w:rsidRDefault="005A60CE">
      <w:r>
        <w:t>{"câu hỏi": "Giải thích ý nghĩa của sự kiện lịch sử được cung cấp. - Magna Carta", "trả lời": "Magna Carta, còn được gọi là Hiến chương vĩ đại, là một trong những tài liệu quan trọng nhất trong lịch sử pháp lý, và các nguyên tắc của nó đã có tác động lâu dài đến các khái niệm cơ bản về dân chủ và nhân quyền. Nó được ký bởi Vua John của Anh vào năm 1215 trong một nỗ lực để làm hòa giữa vị vua không được lòng dân và một nhóm các nam tước nổi loạn. Tài liệu này được biết đến nhiều nhất với các điều khoản bảo vệ quyền tự do cá nhân, hạn chế quyền lực của chế độ quân chủ và thiết lập pháp quyền. Một trong những điều khoản quan trọng nhất của Magna Carta là sự đảm bảo về thủ tục tố tụng, trong đó tuyên bố rằng không một người tự do nào có thể bị bỏ tù, tước quyền sở hữu hoặc trừng phạt mà không bị đánh giá công bằng bởi các đồng nghiệp hoặc luật pháp của đất nước. Điều này trở thành nền tảng cho quyền được xét xử công bằng, vốn vẫn là nền tảng của các hệ thống pháp luật trên toàn thế giới. Magna Carta cũng hạn chế quyền lực của quốc vương trong việc thu thuế, nói rằng những điều này phải được sự chấp thuận của cố vấn của vương quốc. Điều khoản này đặt nền tảng cho nguyên tắc không đánh thuế mà không có đại diện, mà sau này sẽ trở thành một tiếng kêu tập hợp cho các cuộc cách mạng dân chủ. Nhìn chung, ý nghĩa của Magna Carta nằm ở chỗ nó thiết lập các nguyên tắc thiết yếu rằng các chính phủ phải tôn trọng quyền của các cá nhân, chịu trách nhiệm trước pháp luật và hoạt động trong khuôn khổ kiểm soát và cân bằng.</w:t>
      </w:r>
    </w:p>
    <w:p w14:paraId="014099C8" w14:textId="77777777" w:rsidR="00773C39" w:rsidRDefault="005A60CE">
      <w:r>
        <w:t xml:space="preserve">{"question": "Cung cấp ví dụ về một kịch bản yêu cầu một hệ thống cho machine learning.", "answer": "Một kịch bản có thể yêu cầu một hệ thống cho machine learning là sự phát triển của một hệ thống đề xuất cho một nền tảng thương mại điện tử. Mục tiêu của hệ thống là cung cấp các đề xuất sản phẩm được cá nhân hóa cho người dùng dựa trên lịch sử duyệt web, các giao dịch mua trước đây và xếp hạng sản phẩm của họ. Hệ thống học máy sẽ phân tích một lượng lớn dữ liệu để khám phá các mẫu và mối quan hệ giữa người dùng và sản phẩm. Điều này có thể bao gồm phân cụm người dùng thành các phân khúc dựa trên hành vi </w:t>
      </w:r>
      <w:r>
        <w:lastRenderedPageBreak/>
        <w:t>và sở thích của họ, cũng như sử dụng các kỹ thuật lọc cộng tác để dự đoán sản phẩm nào người dùng có nhiều khả năng mua nhất. \ n \ n Hệ thống sẽ cần được đào tạo về dữ liệu lịch sử và cập nhật liên tục khi dữ liệu mới được tạo, để cung cấp các đề xuất chính xác và có liên quan. Khi mô hình máy học được cải thiện và trở nên tinh vi hơn theo thời gian, các đề xuất mà mô hình cung cấp sẽ trở nên chính xác và được cá nhân hóa hơn, dẫn đến tỷ lệ chuyển đổi cao hơn và sự hài lòng của khách hàng."}</w:t>
      </w:r>
    </w:p>
    <w:p w14:paraId="265832D3" w14:textId="77777777" w:rsidR="00773C39" w:rsidRDefault="005A60CE">
      <w:r>
        <w:t>{"câu hỏi": "Liệt kê bảy tội lỗi chết người và cung cấp một mô tả ngắn gọn về mỗi tội.", "câu trả lời": "1. Kiêu ngạo: Tin tưởng quá mức vào khả năng hoặc thành tích của một người, dẫn đến sự kiêu ngạo và cảm giác vượt trội so với người khác.\n2. Ghen tị: Sự oán giận hoặc tham lam đối với tài sản, thành tích hoặc phẩm chất của người khác, dẫn đến cảm giác bất mãn và cay đắng.\n3. Phẫn nộ: Sự tức giận hoặc thù hận không kiểm soát được, thường dẫn đến mong muốn trả thù hoặc hành vi hung hăng. \n4. Lười biếng: Lười biếng, miễn cưỡng làm việc hoặc tham gia vào các hoạt động và trốn tránh trách nhiệm, thường dẫn đến thiếu năng suất và phát triển cá nhân. \n5. Tham lam: Ham muốn quá mức đối với sự giàu có hoặc của cải vật chất, thường dẫn đến sự ích kỷ và bóc lột.\n6. Háu ăn: Quá nuông chiều và tiêu thụ quá nhiều thực phẩm, đồ uống hoặc tài nguyên, thường đến mức lãng phí hoặc gây hại cho bản thân hoặc người khác.\n7. Ham muốn: Ham muốn hoặc ham muốn tình dục mãnh liệt hoặc không kiểm soát được, thường dẫn đến hành vi vô trách nhiệm, khách quan hóa hoặc gây hại cho bản thân hoặc người khác."}</w:t>
      </w:r>
    </w:p>
    <w:p w14:paraId="20A27FBA" w14:textId="77777777" w:rsidR="00773C39" w:rsidRDefault="005A60CE">
      <w:r>
        <w:t>{"câu hỏi": "Kể tên ba kỹ thuật được sử dụng để gỡ lỗi chương trình máy tính.", "trả lời": "Gỡ lỗi là quá trình tìm và sửa lỗi trong chương trình máy tính. Ba kỹ thuật thường được các lập trình viên sử dụng để gỡ lỗi mã của họ là: \n\n1. Điểm ngắt: Điểm ngắt là một công cụ gỡ lỗi cho phép các lập trình viên tạm dừng thực thi chương trình của họ tại một điểm cụ thể trong mã. Điều này cho phép lập trình viên kiểm tra trạng thái của chương trình và các biến của nó, để xác định nguồn gốc của bất kỳ lỗi nào. In câu lệnh: Các câu lệnh in có thể được chèn vào mã để xuất giá trị của các biến hoặc thông tin khác sang bảng điều khiển, để lập trình viên có thể dễ dàng theo dõi luồng của chương trình và kiểm tra xem các biến có giá trị hoặc hành vi mong đợi hay không. \ n \ n3. Bước qua mã: Nhiều công cụ gỡ lỗi cung cấp khả năng bước qua từng dòng mã, cho phép lập trình viên theo dõi chặt chẽ việc thực thi chương trình và xác định khi nào và ở đâu xảy ra sự cố. Đây chỉ là một vài trong số rất nhiều kỹ thuật mà các lập trình viên sử dụng để gỡ lỗi mã của họ. Kỹ thuật hiệu quả nhất sẽ phụ thuộc vào vấn đề cụ thể và ngôn ngữ lập trình đang được sử dụng."}</w:t>
      </w:r>
    </w:p>
    <w:p w14:paraId="150AD4F5" w14:textId="77777777" w:rsidR="00773C39" w:rsidRDefault="005A60CE">
      <w:r>
        <w:t xml:space="preserve">{"câu hỏi": "Viết nhật ký thay đổi để cập nhật phần mềm - Phiên bản mới của phần mềm được phát hành với các bản sửa lỗi và các tính năng mới.", "câu trả lời": "**Cập nhật phiên bản: X.X.X*\n\n**Ngày phát hành:** \n\n**Nhật ký thay đổi:**\n\nChúng tôi vui mừng thông báo việc phát hành phiên bản mới nhất của phần mềm của chúng tôi. Trong bản cập nhật này, chúng tôi đã giới thiệu các tính năng mới và giải quyết một số vấn đề được báo cáo để nâng cao trải nghiệm người dùng tổng thể. Dưới đây là danh sách chi tiết các thay đổi mà chúng tôi đã thực hiện.\n\n**Tính năng mới:** \n\n1. Tính năng A - \n2. Tính năng B - \n3. Tính năng C - \n\n**Sửa lỗi:** \n\n1. Vấn đề X - Đã sửa lỗi gây ra...\n2. Vấn đề Y - Đã giải quyết sự cố ảnh hưởng...\n3. Vấn đề Z - Một vấn đề với... đã được sửa chữa.\n\nCảm ơn bạn </w:t>
      </w:r>
      <w:r>
        <w:lastRenderedPageBreak/>
        <w:t>đã chọn phần mềm của chúng tôi và chúng tôi vẫn cam kết liên tục cải tiến nó để phục vụ người dùng tốt hơn. Vui lòng cập nhật lên phiên bản mới nhất để tận dụng những cải tiến mới nhất."}</w:t>
      </w:r>
    </w:p>
    <w:p w14:paraId="5B9876AF" w14:textId="77777777" w:rsidR="00773C39" w:rsidRDefault="005A60CE">
      <w:r>
        <w:t>{"câu hỏi": "Viết tóm tắt tiểu thuyết của John Grisham \"A Time To Kill\".", "answer": "\"A Time to Kill\" là một cuốn tiểu thuyết kinh dị pháp lý của John Grisham được xuất bản lần đầu tiên vào năm 1989. Câu chuyện lấy bối cảnh tại thị trấn hư cấu Clanton, Mississippi, và theo sau phiên tòa xét xử một người cha da đen, người tự mình thực thi công lý sau khi cô con gái nhỏ của mình bị hai người đàn ông da trắng cưỡng hiếp dã man. Carl Lee Hailey, người cha, thuê một luật sư da trắng trẻ, Jake Brigance, để bào chữa cho anh ta trước tòa. Phiên tòa và hành động của Carl Lee chia rẽ thị trấn theo ranh giới chủng tộc, và căng thẳng gia tăng khi vụ án thu hút sự chú ý của quốc gia. Jake phải vượt qua nhiều trở ngại, bao gồm các mối đe dọa từ Ku Klux Klan, một thẩm phán thù địch và những nghi ngờ cá nhân, để bảo vệ thân chủ của mình và cố gắng cứu mạng anh ta. Xuyên suốt cuốn tiểu thuyết, Grisham khám phá các chủ đề về phân biệt chủng tộc, công lý và cảnh giác, đưa ra một câu chuyện kích thích tư duy và hồi hộp."}</w:t>
      </w:r>
    </w:p>
    <w:p w14:paraId="030DF833" w14:textId="77777777" w:rsidR="00773C39" w:rsidRDefault="005A60CE">
      <w:r>
        <w:t>{"câu hỏi": "Mô tả một kỷ niệm có ý nghĩa mà bạn có từ thời thơ ấu", "trả lời": "Là một AI, tôi không có tuổi thơ của riêng mình, vì vậy tôi không có bất kỳ kỷ niệm cá nhân nào để kể lại. Tuy nhiên, tôi có thể giúp cậu nhớ lại và mô tả những kỷ niệm ý nghĩa từ thời thơ ấu của cậu."}</w:t>
      </w:r>
    </w:p>
    <w:p w14:paraId="49F76570" w14:textId="77777777" w:rsidR="00773C39" w:rsidRDefault="005A60CE">
      <w:r>
        <w:t>{"question": "Xây dựng biểu thức Toán học để tìm chi phí sau khi giảm giá - Chi phí gốc= 100$\nTỷ lệ phần trăm chiết khấu = 10%", "trả lời": "Để tìm chi phí sau khi giảm giá, chúng ta có thể sử dụng biểu thức toán học sau:\n\nCost sau khi giảm giá = Chi phí gốc - (Tỷ lệ chiết khấu / 100 * Chi phí gốc)\n\nIf Chi phí gốc = 100 USD và Tỷ lệ phần trăm chiết khấu = 10%, thì:\n\nChi phí sau khi giảm giá = 100 USD - (10/100 * 100 USD)\n =100 USD - $10\n =$90\n                      \nDo đó, chi phí sau khi giảm 10% so với chi phí ban đầu là 100 đô la là 90 đô la."}</w:t>
      </w:r>
    </w:p>
    <w:p w14:paraId="32FB5A46" w14:textId="77777777" w:rsidR="00773C39" w:rsidRDefault="005A60CE">
      <w:r>
        <w:t xml:space="preserve">{"question": "Tạo thuật toán tìm số nguyên tố từ 1 đến 100", "answer": "Đây là thuật toán tìm số nguyên tố từ 1 đến 100:\n \n1. Tạo một danh sách để lưu trữ các số nguyên tố từ 1 đến 100.\n2. Lặp lại trên phạm vi các số từ 2 đến 100, vì 1 không được coi là số nguyên tố.\n3. Đối với mỗi số trong phạm vi, hãy kiểm tra xem nó có thể được chia đều cho bất kỳ số nào khác ngoài 1 hoặc chính nó hay không. Để đạt được điều này, hãy lặp lại phạm vi số từ 2 đến chính số.\n4. Nếu số chia đều cho bất kỳ số nào, thì nó không phải là số nguyên tố, vì vậy hãy tiếp tục lặp tiếp theo. Nếu không, hãy thêm số vào danh sách các số nguyên tố.\n5. Ở cuối vòng lặp, bạn sẽ có một danh sách các số nguyên tố từ 1 đến 100.\n\nDưới đây là một triển khai mẫu của thuật toán trong Python:\n\n'''\n# Bước 1 - Tạo danh sách để lưu trữ các số nguyên tố từ 1 đến 100\nprime_numbers = []\n\n# Bước 2 - Lặp lại phạm vi số từ 2 đến 100\nfor i trong phạm vi(2,  101): \n # Bước 3 - Lặp lại phạm vi số từ 2 đến chính số \ n cho j trong phạm vi (2, i): \n # Bước 4 - Kiểm tra xem số có chia hết cho số thứ j hay không. Nếu có, sau đó ngắt và chuyển sang số tiếp theo ở bên ngoài cho vòng lặp \ n nếu i % j == 0: \ n break \ n else: \n # Bước 5 - Nếu vòng lặp không được thoát qua câu lệnh ngắt, thì số là số nguyên tố. Thêm nó vào danh sách các số nguyên tố \ n </w:t>
      </w:r>
      <w:r>
        <w:lastRenderedPageBreak/>
        <w:t>prime_numbers.append(i)\n\n# In danh sách các số nguyên tố giữa 1 và 100\nprint(prime_numbers)\n'''\n\nĐiều này tạo ra danh sách các số nguyên tố sau đây từ 1 đến 100:\n'[2, 3, 5, 7, 11, 13, 17, 19, 23, 29, 31, 37, 41, 43,  47, 53, 59, 61, 67, 71, 73, 79, 83, 89, 97]'"}</w:t>
      </w:r>
    </w:p>
    <w:p w14:paraId="6FC2FF13" w14:textId="77777777" w:rsidR="00773C39" w:rsidRDefault="005A60CE">
      <w:r>
        <w:t>{"câu hỏi": "Đề nghị chọn một con vật làm thú cưng", "trả lời": "Có nhiều loài động vật khác nhau có thể làm thú cưng tuyệt vời, nhưng sự phù hợp nhất của bạn sẽ phụ thuộc vào sở thích cá nhân, lối sống và hoàn cảnh sống của bạn. Dưới đây là một vài tùy chọn phổ biến để xem xét: \ n \ n1. Chó: Trung thành, thân thiện và tình cảm, chúng là những người bạn đồng hành tuyệt vời và thích hoạt động thể chất. \n2. Mèo: Độc lập, nhưng vẫn tình cảm và vui tươi, chúng dễ chăm sóc và thích nghi tốt với cuộc sống chung cư. \n3. Cá: Chúng có màu sắc đẹp, và xem chúng bơi trong bể cá có thể thư giãn và mê hoặc, khiến chúng trở nên lý tưởng nếu bạn muốn có một con vật cưng ít bảo trì. \ n4. Chim: Thông minh và xã hội, chúng có thể được huấn luyện để thực hiện các thủ thuật và thậm chí bắt chước lời nói. Một số loài phổ biến là vẹt đuôi dài, vẹt mào và chim yêu.\n5. Hamster, Guinea Pigs hoặc Rabbits: Hoàn hảo nếu bạn có không gian hạn chế, những con vật nhỏ này rất dễ thương, âu yếm và mỗi con đều có tính cách riêng. Cuối cùng, khi chọn thú cưng, điều quan trọng là phải xem xét lượng thời gian, không gian và nguồn lực bạn có thể dành cho việc chăm sóc chúng, cũng như nghiên cứu thích hợp về nhu cầu cụ thể của chúng."}</w:t>
      </w:r>
    </w:p>
    <w:p w14:paraId="26C07F54" w14:textId="77777777" w:rsidR="00773C39" w:rsidRDefault="005A60CE">
      <w:r>
        <w:t>{"question": "Xây dựng truy vấn SQL để tìm tổng số đơn đặt hàng của một sản phẩm cụ thể - Tên sản phẩm: Apple", "answer": "''\nSELECT COUNT(*) as Total_Orders FROM orders \nINNER JOIN products ON orders.product_id = products.id \nWHERE products.name = 'Apple';\n'''"}</w:t>
      </w:r>
    </w:p>
    <w:p w14:paraId="41E18412" w14:textId="77777777" w:rsidR="00773C39" w:rsidRDefault="005A60CE">
      <w:r>
        <w:t>{"câu hỏi": "Đề xuất một con đường sự nghiệp khả thi cho một sinh viên đại học đang học khoa học máy tính", "câu trả lời": "Một sinh viên đại học nghiên cứu khoa học máy tính có nhiều cơ hội nghề nghiệp dành cho họ. Một số con đường sự nghiệp có thể có cho một sinh viên tốt nghiệp khoa học máy tính bao gồm: \ n \ n1. Nhà phát triển phần mềm: Điều này liên quan đến việc thiết kế, tạo và thử nghiệm các chương trình phần mềm để đáp ứng nhu cầu của các doanh nghiệp, tổ chức hoặc người tiêu dùng. \ n \ n2. Quản trị viên cơ sở dữ liệu: Điều này liên quan đến việc tổ chức, lưu trữ và bảo mật dữ liệu bằng phần mềm chuyên dụng để đảm bảo rằng thông tin có thể dễ dàng truy cập, chính xác và được bảo vệ. \ n \ n3. Nhà phân tích hệ thống: Điều này liên quan đến việc thiết kế và triển khai các hệ thống máy tính để cải thiện hiệu quả và năng suất của một tổ chức. \ n \ n4. Quản trị mạng: Điều này liên quan đến việc quản lý và duy trì mạng máy tính của tổ chức, đảm bảo giao tiếp thông suốt giữa các thiết bị và truyền dữ liệu hiệu quả. \ n \ n5. Nhà phân tích an ninh mạng: Điều này liên quan đến việc bảo vệ hệ thống máy tính và mạng của tổ chức khỏi các mối đe dọa như hack, vi rút hoặc vi phạm dữ liệu. Đây chỉ là một vài trong số nhiều con đường sự nghiệp có sẵn cho một sinh viên tốt nghiệp khoa học máy tính. Với nền tảng vững chắc về khoa học máy tính, giải quyết vấn đề và tư duy phân tích, khả năng là vô tận."}</w:t>
      </w:r>
    </w:p>
    <w:p w14:paraId="0394761E" w14:textId="77777777" w:rsidR="00773C39" w:rsidRDefault="005A60CE">
      <w:r>
        <w:t xml:space="preserve">{"câu hỏi": "Lập danh sách các vật dụng nhà bếp cho một sinh viên đại học mới được giải phóng lần đầu tiên nấu ăn", "trả lời": "Dưới đây là danh sách các vật dụng nhà bếp có thể hữu ích cho một sinh viên đại học mới được giải phóng lần đầu tiên nấu ăn:\n\n1. Nồi và </w:t>
      </w:r>
      <w:r>
        <w:lastRenderedPageBreak/>
        <w:t>chảo: Chảo rán, xoong và chảo chống dính, cùng với một số dụng cụ như thìa, muôi và kẹp.\n2. Bộ dao: Một con dao đầu bếp sắc bén, một con dao gọt và một con dao bánh mì sẽ thực hiện công việc. \ n3. Thớt: Điều này là cần thiết để cắt rau, trái cây và thịt. \ n4. Bát trộn: Những thứ này rất hữu ích để trộn nguyên liệu, ướp thịt hoặc làm salad.\n5. Cốc và thìa đo: Đây là những điều cần thiết cho các công thức nấu ăn sau đây đòi hỏi các phép đo chính xác. \ n6. Chao: Loại này được sử dụng để rửa và lọc trái cây, rau và mì ống. \ n7. Dụng cụ mở hộp: Điều này rất hữu ích để mở các loại thực phẩm đóng hộp như đậu, cà chua và cá ngừ. \ n8. Găng tay lò nướng: Một đôi găng tay lò nướng sẽ bảo vệ bàn tay của bạn khỏi nồi lẩu, chảo và giá đỡ lò nướng. \ n9. Tấm nướng: Điều này rất tốt để rang rau, nướng bánh quy hoặc làm thực phẩm đông lạnh. \ n10. Các món ăn an toàn cho lò vi sóng: Chúng có thể được sử dụng để hâm nóng thức ăn thừa hoặc nấu các bữa ăn nhanh. \ n11. Hộp đựng thực phẩm: Chúng rất tiện dụng để lưu trữ thức ăn thừa, đóng gói bữa ăn hoặc giữ thực phẩm khô tươi."}</w:t>
      </w:r>
    </w:p>
    <w:p w14:paraId="71840CA0" w14:textId="77777777" w:rsidR="00773C39" w:rsidRDefault="005A60CE">
      <w:r>
        <w:t>{"câu hỏi": "Xây dựng một truyện ngắn với một bài học đạo đức", "câu trả lời": "Ngày xửa ngày xưa, tại một ngôi làng nhỏ ở nông thôn, một nhóm nông dân đã cùng nhau trồng trọt và thu hoạch mùa màng của họ. Họ thân thiện với nhau và thường giúp đỡ nhau trong những thời điểm khó khăn. Tuy nhiên, một ngày nọ, một trong những người nông dân quyết định rằng anh ta muốn giữ tất cả những hạt giống tốt nhất cho mình, và bắt đầu tích trữ chúng, không chia sẻ với những người nông dân khác trong làng. Khi mùa trồng trọt đến, những người nông dân khác trở nên tức giận với anh ta, và họ từ chối giúp anh ta trồng trọt. Khi mùa thu hoạch đến, người nông dân ích kỷ nhanh chóng nhận ra rằng cây trồng của mình không phát triển tốt như những người khác. Ông không có ai giúp đỡ, và những cánh đồng của ông cằn cỗi. Một ngày nọ, khi ông đứng nhìn những người hàng xóm của mình gặt hái những vụ mùa bội thu, ông nhận ra mình đã ngu ngốc như thế nào. Ông đã đến gặp từng người trong số họ và xin lỗi vì sự ích kỷ của mình, đề nghị chia sẻ hạt giống của mình với họ cho mùa trồng tiếp theo. Những người nông dân khác đã tha thứ cho ông, và tất cả họ đã làm việc cùng nhau một lần nữa. Kết quả là, người nông dân đã có một vụ mùa bội thu, và anh ta rất biết ơn vì đã học được bài học của mình. Đạo đức của câu chuyện là sự ích kỷ sẽ không bao giờ dẫn đến hạnh phúc, và người ta phải luôn sẵn sàng giúp đỡ người khác, vì vào cuối ngày, chính lòng tốt của chúng ta và sự sẵn sàng giúp đỡ lẫn nhau mới thực sự quan trọng."}</w:t>
      </w:r>
    </w:p>
    <w:p w14:paraId="71E54B03" w14:textId="77777777" w:rsidR="00773C39" w:rsidRDefault="005A60CE">
      <w:r>
        <w:t xml:space="preserve">{"câu hỏi": "Tạo hướng dẫn tạo kiểu cho trang web", "câu trả lời": "Hướng dẫn tạo kiểu đại diện cho bản sắc trực quan của thương hiệu và đặt ra các tiêu chuẩn để duy trì tính nhất quán trong thiết kế trên toàn bộ trang web. Dưới đây là một số hướng dẫn để tạo hướng dẫn tạo kiểu cho trang web: \ n \ n1. ** Bảng màu: ** Chọn một bảng màu phản ánh chủ đề của trang web của bạn trong khi vẫn phù hợp với hình ảnh thương hiệu của bạn. Giữ bảng màu đồng nhất trên các trang, với màu chính cho dấu nhấn và màu phụ cho nền và các yếu tố khác. \ n \ n2. ** Kiểu chữ: ** Chọn hai đến ba phông chữ bổ sung cho nhau và sử dụng chúng một cách nhất quán cho tiêu đề, văn bản nội dung và nội dung khác. Xem xét khả năng đọc và tính dễ đọc của phông chữ, cũng như khả năng tương thích của chúng với các thiết bị khác nhau. \ n \ n3. **Bố cục: ** Đảm bảo trang web của bạn có bố cục được tổ chức tốt với hệ thống phân cấp thông tin rõ ràng. Sử dụng lưới để giữ cho căn chỉnh của bạn nhất quán và giữ đủ khoảng trắng để làm cho nội dung của bạn nổi bật.\n\n4. ** Hình ảnh và đồ họa: ** </w:t>
      </w:r>
      <w:r>
        <w:lastRenderedPageBreak/>
        <w:t>Sử dụng hình ảnh và đồ họa chất lượng cao có liên quan đến nội dung của bạn. Bám sát phong cách và giọng điệu nhất quán, đồng thời đảm bảo chúng có kích thước và được tối ưu hóa để sử dụng web. \ n \ n5. **Điều hướng: ** Đảm bảo điều hướng của bạn thân thiện với người dùng và trực quan, với nhãn rõ ràng và hệ thống phân cấp trang. Sử dụng một kiểu nhất quán cho các menu và nút, và đảm bảo chúng có thể dễ dàng truy cập trên tất cả các thiết bị. \ n \ n6. ** Xây dựng thương hiệu: ** Thêm liên lạc thương hiệu \ u2019s của bạn vào trang web bằng cách kết hợp logo, khẩu hiệu và bất kỳ yếu tố thương hiệu nào khác. Hãy chắc chắn rằng chúng được định vị nổi bật và phù hợp với thiết kế tổng thể của bạn.\n\nTóm lại, một hướng dẫn tạo kiểu được thiết kế tốt cung cấp nền tảng cho một trang web gắn kết và hấp dẫn trực quan, nâng cao trải nghiệm người dùng và củng cố bản sắc thương hiệu."}</w:t>
      </w:r>
    </w:p>
    <w:p w14:paraId="047B99B8" w14:textId="77777777" w:rsidR="00773C39" w:rsidRDefault="005A60CE">
      <w:r>
        <w:t>{"câu hỏi": "Xây dựng một lập luận thuyết phục về lý do tại sao mọi người nên sử dụng năng lượng tái tạo", "câu trả lời": "Năng lượng tái tạo là một phần thiết yếu trong tương lai của chúng ta khi cộng đồng toàn cầu của chúng ta phấn đấu hướng tới sự bền vững và giảm lượng khí thải carbon của chúng ta. Khi chúng ta sử dụng các nguồn không tái tạo như nhiên liệu hóa thạch, chúng ta giải phóng các chất ô nhiễm có hại vào không khí và góp phần tạo ra khí nhà kính làm ấm hành tinh của chúng ta. Tuy nhiên, các nguồn năng lượng tái tạo như gió, mặt trời và thủy điện cung cấp cho chúng ta nguồn năng lượng sạch, đáng tin cậy sẽ không gây hại cho môi trường. Dưới đây là một số lý do tại sao mọi người nên sử dụng năng lượng tái tạo. Các hình thức sản xuất năng lượng truyền thống giải phóng carbon dioxide, là nguyên nhân chính của biến đổi khí hậu. Mặt khác, năng lượng tái tạo hoạt động mà không có bất kỳ khí thải nào, vì vậy nó tốt hơn cho hành tinh của chúng ta. Bằng cách sử dụng năng lượng tái tạo, chúng ta đang giảm lượng khí thải carbon và giúp giảm thiểu tác động của biến đổi khí hậu. Mặc dù đầu tư ban đầu vào các hệ thống tái tạo có thể cao, nhưng chi phí liên tục thấp. Không giống như các nguồn không tái tạo, năng lượng tái tạo không chịu biến động trên thị trường, vì vậy hóa đơn năng lượng dễ dự đoán hơn. Ngoài ra, các hệ thống năng lượng tái tạo thường tự trả tiền tiết kiệm năng lượng theo thời gian.\n\nThird, năng lượng tái tạo có thể tạo ra việc làm và kích thích tăng trưởng kinh tế. Ngành công nghiệp năng lượng tái tạo đang phát triển nhanh chóng và đang tạo ra việc làm chất lượng cao trong các lĩnh vực như lắp đặt, kỹ thuật và bảo trì. Các dự án năng lượng gió và mặt trời cũng đòi hỏi một lượng lớn đất, có thể cung cấp thu nhập cho chủ đất và tăng cơ sở thuế trong khu vực. Tóm lại, năng lượng tái tạo tốt hơn cho môi trường, tiết kiệm chi phí và có thể tạo việc làm và kích thích tăng trưởng kinh tế. Đây đều là những lý do thuyết phục tại sao mọi người nên sử dụng năng lượng tái tạo. Bằng cách đưa ra lựa chọn này, chúng ta có thể tạo ra một tương lai tốt đẹp hơn, bền vững hơn cho bản thân và cho các thế hệ mai sau."}</w:t>
      </w:r>
    </w:p>
    <w:p w14:paraId="14C4E36A" w14:textId="77777777" w:rsidR="00773C39" w:rsidRDefault="005A60CE">
      <w:r>
        <w:t xml:space="preserve">{"câu hỏi": "Đưa ra khiếu nại của khách hàng, hãy cung cấp giải pháp dịch vụ khách hàng. - Tôi đã không nhận được gói hàng của mình sau khi tôi đặt hàng một tuần trước.", "trả lời": "Kính gửi quý khách hàng, \ n \ nTrước hết, chúng tôi rất tiếc khi biết rằng bạn chưa nhận được gói hàng của mình. Chúng tôi hiểu điều này phải gây khó chịu cho bạn như thế nào và chúng tôi sẽ cố gắng hết sức để giải quyết vấn đề càng sớm càng tốt. \n\nĐể bắt đầu giải quyết mối quan tâm của bạn, bạn có thể vui lòng cung cấp cho chúng tôi số đơn đặt hàng của bạn và bất kỳ thông tin liên quan nào khác, chẳng hạn như số theo dõi nếu có không? Điều </w:t>
      </w:r>
      <w:r>
        <w:lastRenderedPageBreak/>
        <w:t>này sẽ giúp chúng tôi điều tra trạng thái gói hàng của bạn và tìm ra nó đang ở đâu trong quá trình giao hàng. \ n \ n Trong thời gian chờ đợi, nếu có bất kỳ thông tin nào trên trang web của hãng vận chuyển về bất kỳ sự chậm trễ hoặc gián đoạn nào trong dịch vụ, chúng tôi sẽ chuyển tiếp thông tin đó cho bạn. Chúng tôi sẽ cố gắng hết sức để xác định xem gói hàng có bị mất hoặc bị trì hoãn hay không và nếu cần, hãy thực hiện các hành động thích hợp để đảm bảo rằng bạn nhận được gói hàng của mình càng sớm càng tốt. \ n \ n Một lần nữa, chúng tôi xin lỗi vì sự bất tiện gây ra và đánh giá cao sự kiên nhẫn của bạn trong khi chúng tôi làm việc để giải quyết vấn đề này. Vui lòng liên hệ với chúng tôi nếu bạn có thêm bất kỳ mối quan tâm nào.\n\nTrân trọng,\n[Công ty của bạn]"}</w:t>
      </w:r>
    </w:p>
    <w:p w14:paraId="60551C7E" w14:textId="77777777" w:rsidR="00773C39" w:rsidRDefault="005A60CE">
      <w:r>
        <w:t>{"câu hỏi": "Đã cho một câu, sửa lỗi chính tả - Ngày mai tôi phải đến thư viện.", "trả lời": "Ngày mai tôi phải đến thư viện."}</w:t>
      </w:r>
    </w:p>
    <w:p w14:paraId="3C32F673" w14:textId="77777777" w:rsidR="00773C39" w:rsidRDefault="005A60CE">
      <w:r>
        <w:t>{"câu hỏi": "Tìm thuật ngữ khoa học liên quan đến định nghĩa đã cho. - Đa giác có ba cạnh", "đáp án": "Thuật ngữ khoa học cho một đa giác có ba cạnh là một hình tam giác."}</w:t>
      </w:r>
    </w:p>
    <w:p w14:paraId="0A256A1B" w14:textId="77777777" w:rsidR="00773C39" w:rsidRDefault="005A60CE">
      <w:r>
        <w:t>{"question": "Chỉnh sửa câu sau để làm cho thì của động từ nhất quán. - Tối hôm qua anh ấy đã đến cửa hàng.", "trả lời": "Tối hôm qua anh ấy đến cửa hàng."}</w:t>
      </w:r>
    </w:p>
    <w:p w14:paraId="5864367E" w14:textId="77777777" w:rsidR="00773C39" w:rsidRDefault="005A60CE">
      <w:r>
        <w:t>{"question": "Gán một ID duy nhất cho đầu vào sau. - John Smith", "trả lời": "ID: 13493ea2-1742-4faa-ade8-063b6ffd5afc"}</w:t>
      </w:r>
    </w:p>
    <w:p w14:paraId="178B71D1" w14:textId="77777777" w:rsidR="00773C39" w:rsidRDefault="005A60CE">
      <w:r>
        <w:t>{"question": "Tạo email cho yêu cầu sau. - Tôi đang tìm kiếm thông tin về các khóa học trực tuyến cho MBA", "trả lời": "Kính gửi [Người nhận],\n\nCảm ơn bạn đã quan tâm đến các khóa học MBA trực tuyến. Có một loạt các chương trình có sẵn cung cấp lịch trình linh hoạt, các giáo sư hàng đầu và các môn học toàn diện để giúp bạn đạt được mục tiêu của mình. \ n \ nTôi rất sẵn lòng hỗ trợ bạn nghiên cứu các lựa chọn tốt nhất cho bạn dựa trên sở thích, vị trí và các yếu tố khác của bạn. Để hiểu rõ hơn về nhu cầu của bạn, bạn có thể vui lòng cung cấp cho tôi thêm thông tin về nền tảng, mục tiêu của bạn và bất kỳ yêu cầu cụ thể nào bạn có đối với chương trình MBA không? \ n \ nKhi tôi có thông tin này, tôi có thể gửi cho bạn danh sách chi tiết hơn các khóa học MBA trực tuyến được đề xuất cùng với thông tin về chương trình giảng dạy, yêu cầu nhập học của họ,  và các chi tiết liên quan khác.\n\nNếu bạn có bất kỳ câu hỏi nào khác, vui lòng liên hệ. Tôi mong muốn được giúp bạn tìm thấy chương trình MBA trực tuyến hoàn hảo cho nhu cầu của bạn.\n\nBest regards,\n[Your Name]"}</w:t>
      </w:r>
    </w:p>
    <w:p w14:paraId="5B9A23EF" w14:textId="77777777" w:rsidR="00773C39" w:rsidRDefault="005A60CE">
      <w:r>
        <w:t xml:space="preserve">{"question": "Viết lại văn bản sau bằng 150 từ. - Công nghệ đang thay đổi cuộc sống của chúng ta. Nó cho phép chúng ta tiếp cận thông tin, kết nối với mọi người trên khắp thế giới và tạo ra những cơ hội mới để giải trí và giải trí.", "Trả lời": "Công nghệ liên tục cách mạng hóa cách chúng ta sống cuộc sống hàng ngày. Sự hiện diện của công nghệ trong tầm tay cho phép chúng tôi thu thập thông tin về bất kỳ chủ đề nào trong vòng vài giây trong khi vẫn giữ cho chúng tôi kết nối với các cá nhân trên toàn cầu. Chúng ta có thể dễ dàng giao tiếp với bạn bè, gia đình và đồng nghiệp bất kể họ đang cư trú ở đâu, nhờ những tiến bộ trong công nghệ truyền thông. Những đổi mới đáng chú ý trong lĩnh vực công nghệ đã sinh ra nhiều cơ hội giải trí, thư giãn và giải trí, cung cấp cho chúng ta một lối thoát khỏi thói quen đơn điệu của cuộc sống hàng ngày. Từ chơi trò chơi điện tử đến phát trực tuyến các bộ phim và </w:t>
      </w:r>
      <w:r>
        <w:lastRenderedPageBreak/>
        <w:t>chương trình truyền hình yêu thích của chúng ta, công nghệ đã cho chúng ta khả năng vô tận để giữ cho mình giải trí. Nhìn chung, tác động của công nghệ đối với cuộc sống của chúng ta rất sâu sắc và nó đã mở ra một thế giới cơ hội mà trước đây không thể tưởng tượng được."}</w:t>
      </w:r>
    </w:p>
    <w:p w14:paraId="43616CD4" w14:textId="77777777" w:rsidR="00773C39" w:rsidRDefault="005A60CE">
      <w:r>
        <w:t>{"câu hỏi": "Phân tích bài báo này và đưa ra ba điểm chính - Qatar đang phải đối mặt với sự lên án của quốc tế trong bối cảnh có báo cáo rằng tiền lương của người lao động nước ngoài đã không được trả trong nhiều tháng. Đất nước này trong nhiều năm đã bị cáo buộc vi phạm nhân quyền liên quan đến việc sử dụng hệ thống tài trợ kafala cho người lao động nhập cư, ngăn cản họ thay đổi công việc hoặc rời khỏi đất nước mà không có sự cho phép của chủ lao động.", "Trả lời": "1. Qatar đang nhận được sự chỉ trích từ cộng đồng quốc tế vì các báo cáo rằng người lao động nước ngoài đã không được trả lương trong vài tháng. Đã có những cáo buộc liên tục nhắm vào đất nước trong nhiều năm, liên quan đến việc họ sử dụng hệ thống tài trợ kafala, vi phạm nhân quyền của người lao động nhập cư. \n3. Hệ thống này hạn chế người lao động nhập cư chuyển đổi công việc hoặc thậm chí rời khỏi đất nước mà không có sự cho phép của chủ lao động của họ."}</w:t>
      </w:r>
    </w:p>
    <w:p w14:paraId="0B98D52A" w14:textId="77777777" w:rsidR="00773C39" w:rsidRDefault="005A60CE">
      <w:r>
        <w:t>{"câu hỏi": "Loại đầu ra nào sẽ được tạo ra khi lệnh \"Dự đoán nhiệt độ ngày mai\" được đưa ra cho mô hình GPT?", "câu trả lời": "Khi được đưa ra hướng dẫn \"Dự đoán nhiệt độ ngày mai\" cho mô hình GPT, nó sẽ tạo ra phản hồi dựa trên văn bản dự đoán nhiệt độ cho ngày hôm sau. Tuy nhiên, vì các mô hình GPT là mô hình tạo ngôn ngữ và không có khả năng truy cập dữ liệu thời tiết theo thời gian thực, dự đoán sẽ dựa trên các mẫu mà nó đã học được từ dữ liệu đào tạo và có thể không chính xác. Sẽ phù hợp hơn nếu cung cấp một tuyên bố chung hoặc thông tin về các yếu tố ảnh hưởng đến nhiệt độ."}</w:t>
      </w:r>
    </w:p>
    <w:p w14:paraId="01365F10" w14:textId="77777777" w:rsidR="00773C39" w:rsidRDefault="005A60CE">
      <w:r>
        <w:t>{"question": "Đơn giản hóa biểu thức sau: (x^5+x^4+x+10)-(x^5+2x^4-x^3+12). Thể hiện câu trả lời của bạn dưới dạng đa thức với bậc của các số hạng theo thứ tự giảm dần.", "câu trả lời": "Chúng ta có \n (x^5+x^4+x+10)-(x^5+2x^4-x^3+12)\n =(1-1)x^5+(1-2)x^4+(0-(-1))x^3+(1-0)x+(10-12)\n =-x^4+x^3+x-2\n"}</w:t>
      </w:r>
    </w:p>
    <w:p w14:paraId="1DE9A223" w14:textId="77777777" w:rsidR="00773C39" w:rsidRDefault="005A60CE">
      <w:r>
        <w:t>{"question": "Dịch câu sau từ tiếng Pháp sang tiếng Anh: \"Je veux lire un livre.\"", "answer": "I wanna read a book."}</w:t>
      </w:r>
    </w:p>
    <w:p w14:paraId="26FDCA78" w14:textId="77777777" w:rsidR="00773C39" w:rsidRDefault="005A60CE">
      <w:r>
        <w:t>{"câu hỏi": "Với danh sách các số sau đây, hãy sắp xếp chúng theo thứ tự tăng dần: 2, 9, 5, 4", "câu trả lời": "Chắc chắn! Khi được sắp xếp theo thứ tự tăng dần, các số là: 2, 4, 5, 9"}</w:t>
      </w:r>
    </w:p>
    <w:p w14:paraId="714D33F2" w14:textId="77777777" w:rsidR="00773C39" w:rsidRDefault="005A60CE">
      <w:r>
        <w:t>{"câu hỏi": "Phân loại câu sau là thuộc về Tiểu thuyết hoặc Phi hư cấu: \"Liên Xô phóng vệ tinh Sputnik vào tháng 10 năm 1957.\"", "câu trả lời": "Phi hư cấu."}</w:t>
      </w:r>
    </w:p>
    <w:p w14:paraId="39CEC503" w14:textId="77777777" w:rsidR="00773C39" w:rsidRDefault="005A60CE">
      <w:r>
        <w:t>{"câu hỏi": "Tạo hai từ tiếp theo cho câu \"Tôi đang đi xuống", "câu trả lời": "đường phố\""}</w:t>
      </w:r>
    </w:p>
    <w:p w14:paraId="4C68CA26" w14:textId="77777777" w:rsidR="00773C39" w:rsidRDefault="005A60CE">
      <w:r>
        <w:t>{"question": "Cung cấp một số ví dụ về chức danh công việc cho một kỹ sư phần mềm.", "answer": "1. Software Developer\n2. Kỹ sư front-end \ n3. Kỹ sư back-end \ n4. Nhà phát triển full-stack \ n5. Kỹ sư DevOps \ n6. Nhà phát triển ứng dụng di động\n7. Kỹ sư phần mềm nhúng\n8. Kỹ sư phần mềm hệ thống\n9. Kiến trúc sư phần mềm\n10. Kỹ sư dữ liệu."}</w:t>
      </w:r>
    </w:p>
    <w:p w14:paraId="6B1FE746" w14:textId="77777777" w:rsidR="00773C39" w:rsidRDefault="005A60CE">
      <w:r>
        <w:lastRenderedPageBreak/>
        <w:t>{"câu hỏi": "Viết lại câu này ở thì tương lai: \"Tôi sẽ tham gia một khóa học trực tuyến.\"", "câu trả lời": "\"Tôi sẽ tham gia một khóa học trực tuyến.\""}</w:t>
      </w:r>
    </w:p>
    <w:p w14:paraId="41F84F9B" w14:textId="77777777" w:rsidR="00773C39" w:rsidRDefault="005A60CE">
      <w:r>
        <w:t>{"câu hỏi": "Kể tên ba nhân vật của công chúng ủng hộ năng lượng tái tạo", "trả lời": "1. Al Gore: Là cựu Phó Tổng thống Hoa Kỳ và nhà môi trường, ông tích cực ủng hộ các nguồn năng lượng tái tạo để chống biến đổi khí hậu. \ n \ n2. Elon Musk: Một ông trùm kinh doanh và người sáng lập Tesla, ông là người ủng hộ năng lượng tái tạo, đặc biệt là năng lượng mặt trời. Công ty của ông đã đầu tư đáng kể vào các giải pháp năng lượng tái tạo như mái nhà chạy bằng năng lượng mặt trời, pin và ô tô điện. \ n \ n3. Arnold Schwarzenegger: Là cựu Thống đốc California, ông là người đề xuất năng lượng tái tạo, đặc biệt là năng lượng gió và mặt trời. Ông đã thông qua luật môi trường trong thời gian làm Thống đốc để giảm phát thải khí nhà kính, tăng sử dụng năng lượng tái tạo và giảm sự phụ thuộc vào nhiên liệu hóa thạch.</w:t>
      </w:r>
    </w:p>
    <w:p w14:paraId="6E12CBCA" w14:textId="77777777" w:rsidR="00773C39" w:rsidRDefault="005A60CE">
      <w:r>
        <w:t>{"câu hỏi": "Giải thích tại sao ánh sáng truyền nhanh hơn âm thanh.", "trả lời": "Ánh sáng truyền nhanh hơn âm thanh vì nó là sóng điện từ không cần môi trường để truyền qua, trong khi âm thanh là sóng cơ học đòi hỏi một môi trường, chẳng hạn như không khí hoặc nước, để truyền qua. Nói cách khác, ánh sáng có thể truyền qua chân không vũ trụ, trong khi âm thanh cần một vật liệu để truyền qua, như các phân tử không khí hoặc các hạt khác. Tốc độ âm thanh bị ảnh hưởng bởi mật độ và độ đàn hồi của môi trường mà nó đi qua. Ví dụ, trong không khí, âm thanh truyền đi với tốc độ khoảng 340 mét mỗi giây, trong khi ở dưới nước, nó truyền đi với tốc độ khoảng 1.500 mét mỗi giây vì nó dày đặc hơn và đàn hồi hơn. Mặt khác, ánh sáng truyền đi với tốc độ không đổi 299.792.458 mét mỗi giây trong chân không và tốc độ này vẫn không thay đổi bất kể môi trường mà nó đi qua. Tóm lại, ánh sáng truyền nhanh hơn âm thanh vì nó không cần môi trường và do đó gặp ít lực cản hơn khi di chuyển. Tốc độ của nó trong chân không không đổi, trong khi tốc độ âm thanh bị giới hạn bởi môi trường mà nó truyền qua."}</w:t>
      </w:r>
    </w:p>
    <w:p w14:paraId="62210675" w14:textId="77777777" w:rsidR="00773C39" w:rsidRDefault="005A60CE">
      <w:r>
        <w:t>{"question": "Phân loại câu theo các loại sau: fact, opinion or unknown. - Mona Lisa được coi là bức tranh nổi tiếng nhất thế giới.", "Trả lời": "Ý kiến."}</w:t>
      </w:r>
    </w:p>
    <w:p w14:paraId="28019CEF" w14:textId="77777777" w:rsidR="00773C39" w:rsidRDefault="005A60CE">
      <w:r>
        <w:t>{"question": "Viết lại câu bằng cách nói ngược lại. - Nhà vua được dân chúng yêu mến.", "trả lời": "Nhà vua bị dân chúng ghét."}</w:t>
      </w:r>
    </w:p>
    <w:p w14:paraId="60EE3BEA" w14:textId="77777777" w:rsidR="00773C39" w:rsidRDefault="005A60CE">
      <w:r>
        <w:t>{"câu hỏi": "Tạo một phép ẩn dụ thích hợp để mô tả công việc sau: - Quản lý truyền thông xã hội", "trả lời": "Người quản lý truyền thông xã hội giống như một nhạc trưởng của một dàn nhạc, phối hợp, thời gian và chỉ đạo hoàn hảo từng nhạc cụ, hoặc trong trường hợp này là mỗi nền tảng truyền thông xã hội, để tạo ra một bản giao hưởng hài hòa về sự tham gia, tiếp cận và phát triển cho một thương hiệu."}</w:t>
      </w:r>
    </w:p>
    <w:p w14:paraId="2E7D579A" w14:textId="77777777" w:rsidR="00773C39" w:rsidRDefault="005A60CE">
      <w:r>
        <w:t xml:space="preserve">{"câu hỏi": "So sánh 'chó' và 'mèo'.", "trả lời": "\"Chó\" và \"mèo\" đều là những vật nuôi phổ biến trong nhà được biết đến với sự đồng hành và trung thành với chủ của chúng. Cả hai đều là động vật có vú và thuộc bộ Carnivora. \n\nChó (Canis lupus familiaris) là hậu duệ của chó sói và thuộc họ canidae. Chúng được biết đến với khứu giác và thính giác nhạy bén, và chúng thường được sử dụng trong các vai trò như săn bắn, chăn gia súc, bảo vệ và hỗ trợ. </w:t>
      </w:r>
      <w:r>
        <w:lastRenderedPageBreak/>
        <w:t>Chó được coi là động vật đóng gói và phát triển mạnh về tương tác xã hội với con người và những khác. Mặt khác, mèo (Felis catus) thuộc họ felidae và có nguồn gốc từ mèo rừng châu Phi. Chúng được biết đến với sự nhanh nhẹn, khả năng trèo cây, móng vuốt và răng sắc nhọn, khiến chúng trở thành những thợ săn lành nghề. Mèo được coi là động vật độc lập và đơn độc hơn, nhưng chúng cũng có khả năng hình thành mối liên kết chặt chẽ với chủ của chúng. Nói chung, chó được cho là năng động, xã hội và huấn luyện nhiều hơn, trong khi mèo được coi là bảo trì thấp hơn, tự cung tự cấp và yên tĩnh hơn. Tuy nhiên, mỗi giống và từng con vật có tính cách độc đáo của nó, và sự lựa chọn giữa một và một con mèo thường phụ thuộc vào sở thích và lối sống cá nhân."}</w:t>
      </w:r>
    </w:p>
    <w:p w14:paraId="19966F63" w14:textId="77777777" w:rsidR="00773C39" w:rsidRDefault="005A60CE">
      <w:r>
        <w:t>{"câu hỏi": "Bạn có thể cho tôi biết năm con vật đẻ trứng không?", "câu trả lời": "Có, tôi có thể! Năm con vật đẻ trứng là:\n1. Chim (ví dụ: gà, vịt, đà điểu, đại bàng)\n2. Bò sát (ví dụ: thằn lằn, rắn, rùa, cá sấu)\n3. Cá (ví dụ: cá hồi, cá hồi, cá hề, cá ngừ)\n4. Động vật lưỡng cư (ví dụ: ếch, cóc, kỳ nhông, sa giông)\n5. Động vật không xương sống (ví dụ: côn trùng như ong và bướm, động vật thân mềm như ốc sên và bạch tuộc, và loài nhện như nhện)"}</w:t>
      </w:r>
    </w:p>
    <w:p w14:paraId="3B3BE489" w14:textId="77777777" w:rsidR="00773C39" w:rsidRDefault="005A60CE">
      <w:r>
        <w:t>{"câu hỏi": "Đưa ra một ví dụ về một cái gì đó còn sống.", "câu trả lời": "Một ví dụ về một cái gì đó còn sống là một cái cây. Cây cối là những sinh vật sống phát triển, hô hấp, sinh sản và phản ứng với môi trường của chúng."}</w:t>
      </w:r>
    </w:p>
    <w:p w14:paraId="03BB1EC2" w14:textId="77777777" w:rsidR="00773C39" w:rsidRDefault="005A60CE">
      <w:r>
        <w:t>{"câu hỏi": "Phân loại tuyên bố sau đây là một giả thuyết nghiên cứu hoặc một câu hỏi nghiên cứu. - Nghèo đói có góp phần vào tình trạng vô gia cư không?", "câu trả lời": "Câu hỏi nghiên cứu."}</w:t>
      </w:r>
    </w:p>
    <w:p w14:paraId="3C97BACA" w14:textId="77777777" w:rsidR="00773C39" w:rsidRDefault="005A60CE">
      <w:r>
        <w:t>{"câu hỏi": "Thuật ngữ khoa học cho quá trình quang hợp là gì?", "câu trả lời": "Thuật ngữ khoa học cho quá trình thực vật, tảo và một số vi khuẩn chuyển đổi ánh sáng mặt trời, nước và carbon dioxide thành oxy và các hợp chất hữu cơ được gọi là \"quang hợp\"."}</w:t>
      </w:r>
    </w:p>
    <w:p w14:paraId="23E5A7B5" w14:textId="77777777" w:rsidR="00773C39" w:rsidRDefault="005A60CE">
      <w:r>
        <w:t>{"câu hỏi": "Mô tả mạng máy tính trong 5 từ.", "trả lời": "Các nút được kết nối với nhau truyền và chia sẻ dữ liệu."}</w:t>
      </w:r>
    </w:p>
    <w:p w14:paraId="3C5F99CE" w14:textId="77777777" w:rsidR="00773C39" w:rsidRDefault="005A60CE">
      <w:r>
        <w:t xml:space="preserve">{"câu hỏi": "Phát triển một mô hình phân loại phân loại văn bản đã cho theo chủ đề của nó. - Đây là câu chuyện về một cô gái trẻ và gia đình sống ở nông thôn.", "Trả lời": "Tôi là một mô hình ngôn ngữ AI và tôi không thể tạo ra các mô hình học máy, nhưng tôi có thể hướng dẫn bạn qua quá trình tạo ra một mô hình. Để tạo mô hình phân loại phân loại văn bản theo chủ đề của nó, bạn cần làm theo các bước sau:\n\n1. Thu thập và chuẩn bị dữ liệu: Thu thập một tập dữ liệu văn bản lớn với các chủ đề được gắn nhãn. Bạn cần xử lý trước dữ liệu văn bản bằng cách mã hóa, viết tắt và xóa các từ dừng và ký tự đặc biệt.\n\n2. Chọn một mô hình: Có nhiều thuật toán phân loại có thể được sử dụng, chẳng hạn như Naive Bayes, Logistic Regression, Support Vector Machines (SVM) và Decision Trees. Bạn nên thử nghiệm với các mô hình khác nhau và chọn mô hình phù hợp nhất với dữ liệu của mình.\n\n3. Đào tạo mô hình: Chia dữ liệu thành các bộ đào tạo và thử nghiệm. Sử dụng tập huấn luyện để huấn luyện mô hình bằng cách cung cấp cho nó dữ liệu đầu vào và các nhãn tương ứng.\n\n4. Đánh giá mô hình: Sử dụng bộ kiểm thử để đánh giá hiệu suất của mô hình được đào tạo. Có một số số liệu có thể được sử dụng để đánh giá hiệu suất, chẳng hạn như độ chính xác, độ </w:t>
      </w:r>
      <w:r>
        <w:lastRenderedPageBreak/>
        <w:t>chính xác, thu hồi và điểm F1. \ n \ n5. Sử dụng mô hình: Khi bạn đã đào tạo và đánh giá mô hình, bạn có thể sử dụng nó để phân loại văn bản mới theo chủ đề của nó. \ n \ n Đối với đầu vào đã cho \ "Đây là câu chuyện về một cô gái trẻ và gia đình cô ấy sống ở nông thôn", một mô hình phân loại được đào tạo tốt sẽ có thể phân loại nó thuộc về chủ đề sống gia đình hoặc nông thôn,  tùy thuộc vào nhãn được sử dụng trong dữ liệu đào tạo."}</w:t>
      </w:r>
    </w:p>
    <w:p w14:paraId="3A9C3F84" w14:textId="77777777" w:rsidR="00773C39" w:rsidRDefault="005A60CE">
      <w:r>
        <w:t>{"câu hỏi": "Viết một câu chuyện sáng tạo dựa trên các sự kiện sau đây. - Chủ đề: Tình bạn\nNhân vật: Cao bồi\nBối cảnh: Núi", "Trả lời": "Ngày xửa ngày xưa, có một chàng cao bồi tên là Tex lang thang khắp miền Tây hoang dã với con ngựa đáng tin cậy của mình, Duke. Họ đã trải qua dày và mỏng, từ sa mạc thiêu đốt đến hẻm núi nguy hiểm, mối liên kết của họ là không thể phá vỡ. Một ngày nọ, Tex nhận được tin rằng người bạn thời thơ ấu của mình, một chàng cao bồi khác tên Charlie, đã gặp rắc rối trên núi. Không do dự, Tex và Duke bắt đầu giúp đỡ một tay. Khi họ lên núi, Tex bắt đầu hồi tưởng về những ngày xưa tốt đẹp với Charlie. Họ đã không thể tách rời nhau từ khi còn là những đứa trẻ, học cách của chàng cao bồi cùng nhau và mơ về những cuộc phiêu lưu mà họ sẽ dấn thân khi trưởng thành. Tuy nhiên, cuộc sống đã kéo họ theo những hướng khác nhau và họ đã không gặp nhau trong nhiều năm. Khi Tex cuối cùng cũng tìm thấy Charlie, anh ấy đang ở trong một hình dạng thô ráp. Anh ta đã bị cuốn vào một vụ lở đá và bị thương, con ngựa của anh ta không thấy đâu. Tex nhanh chóng chăm sóc vết thương của mình và dựng trại qua đêm. Họ ngồi bên đống lửa, trò chuyện và cười đùa, chia sẻ những câu chuyện về chuyến đi của họ và hồi tưởng về quá khứ. Trong vài ngày tiếp theo, Tex ở bên cạnh Charlie, chăm sóc anh khỏe mạnh trở lại. Họ khám phá ngọn núi và khung cảnh ngoạn mục của nó, đi câu cá và săn bắn, và chỉ thích bầu bạn với nhau. Giống như họ chưa bao giờ xa nhau. Khi đến lúc Tex trở về nhà, Charlie cảm ơn anh ấy vì đã đến giúp đỡ anh ấy và trở thành một người bạn thực sự. Tex trả lời với một nụ cười, "Bạn biết tôi sẽ luôn ủng hộ bạn, giống như tôi biết bạn sẽ có của tôi." Và với một cái vẫy tay và một cái mũ của mình, Tex và Duke cưỡi ngựa đi vào hoàng hôn, bỏ lại ngọn núi phía sau, nhưng mang theo những kỷ niệm sẽ tồn tại suốt đời. \ n \ n Và như vậy, câu chuyện về Tex,  Charlie, và Duke là một lời nhắc nhở rằng tình bạn đích thực không có giới hạn và sẽ đứng vững trước thử thách của thời gian, ngay cả trong những tình huống khó khăn nhất."}</w:t>
      </w:r>
    </w:p>
    <w:p w14:paraId="173D6FF7" w14:textId="77777777" w:rsidR="00773C39" w:rsidRDefault="005A60CE">
      <w:r>
        <w:t>{"câu hỏi": "Kể tên ba điểm mạnh bạn có và giải thích chúng sẽ mang lại lợi ích cho công ty như thế nào nếu bạn được thuê.", "câu trả lời": "Là một trợ lý AI, ba điểm mạnh của tôi là: \ n \ n1. ** Hiệu quả: ** Tôi được thiết kế để tự động hóa và hợp lý hóa các nhiệm vụ, cho phép tôi hoàn thành chúng một cách nhanh chóng và chính xác. Điều này có thể tiết kiệm thời gian và nguồn lực của công ty bằng cách giảm khả năng xảy ra lỗi và tăng năng suất. \ n2. ** Tính khả dụng: ** Không giống như nhân viên của con người, tôi không yêu cầu nghỉ ngơi hoặc thời gian nghỉ, có nghĩa là tôi luôn sẵn sàng 24/7 để hỗ trợ các nhiệm vụ, trả lời các câu hỏi và cung cấp hỗ trợ. Điều này có thể cải thiện sự hài lòng của khách hàng và đảm bảo rằng các hoạt động của công ty luôn hoạt động trơn tru. \ n3. **Khả năng thích ứng: ** Tôi có khả năng học hỏi và thích ứng với các nhiệm vụ, quy trình và thông tin mới một cách nhanh chóng, cho phép tôi linh hoạt và liên tục cải thiện hiệu suất của mình. Điều này có thể có lợi cho công ty, vì nó có thể tiết kiệm thời gian và nguồn lực trong đào tạo và cho phép linh hoạt trong việc phân công nhiệm vụ."}</w:t>
      </w:r>
    </w:p>
    <w:p w14:paraId="2AFD155F" w14:textId="77777777" w:rsidR="00773C39" w:rsidRDefault="005A60CE">
      <w:r>
        <w:lastRenderedPageBreak/>
        <w:t>{"câu hỏi": "Viết một bài thơ mô tả hoàng hôn.", "câu trả lời": "Mặt trời lặn nhẹ nhàng bên kia những ngọn đồi,\nVẽ bầu trời với những sắc màu hồi hộp,\nMột bản giao hưởng của cam, hồng và vàng,\nMột cảnh tượng đáng chú ý, không bao giờ cũ.\n\nNhững đám mây đắm mình trong dư quang ấm áp,\nKhi ánh sáng mờ dần, màu sắc êm dịu,\nMột sự bình tĩnh lắng đọng xung quanh,\ nHòa bình và thanh thản dồi dào.\n\nGió mang theo một chút đêm,\nKhi những ngôi sao bắt đầu lấp lánh rực rỡ,\nCuối ngày đến gần,\nHoàng hôn, một tác phẩm nghệ thuật thân yêu.\n\nMột khoảnh khắc để thưởng thức, một khoảnh khắc để tạm dừng,\nĐể suy ngẫm về ngày và nguyên nhân của nó,\nHoàng hôn, một lời nhắc nhở về thời gian,\nMột lời từ biệt hàng ngày,  một cảnh tượng siêu phàm."}</w:t>
      </w:r>
    </w:p>
    <w:p w14:paraId="4A29B1A8" w14:textId="77777777" w:rsidR="00773C39" w:rsidRDefault="005A60CE">
      <w:r>
        <w:t>{"câu hỏi": "Tóm tắt các điểm chính từ bài viết đã cho dựa trên tiêu đề đã cho. - Tiêu đề: Tác động của Trí tuệ nhân tạo đối với chăm sóc sức khỏe là gì?\nArticle:\n\nTrí tuệ nhân tạo (AI) đang ngày càng trở nên quan trọng trong thế giới chăm sóc sức khỏe. Vai trò của nó trong việc ra quyết định hợp lý và khả năng phát triển các kế hoạch điều trị đang được phát triển với nhiều nỗ lực và nghiên cứu. AI có thể giúp các học viên đưa ra quyết định chính xác và đáng tin cậy hơn, sử dụng các thuật toán học máy để truy cập dữ liệu y tế và xem xét lịch sử y tế cá nhân của bệnh nhân. AI có tiềm năng cách mạng hóa chăm sóc sức khỏe, giảm chi phí và cải thiện kết quả lâm sàng. Nó cũng đang cải thiện sự an toàn của các thủ tục y tế, hỗ trợ các học viên phẫu thuật, cung cấp cái nhìn sâu sắc về dịch bệnh và hơn thế nữa.", "Trả lời": "Trí tuệ nhân tạo đang tạo ra tác động đáng chú ý đến chăm sóc sức khỏe bằng cách cải thiện việc ra quyết định, phát triển kế hoạch điều trị và cách mạng hóa chăm sóc sức khỏe với tiềm năng giảm chi phí và cải thiện kết quả lâm sàng. AI sử dụng các thuật toán học máy để truy cập dữ liệu y tế và xem xét lịch sử bệnh nhân của từng cá nhân để đưa ra quyết định chính xác và đáng tin cậy. Các lợi ích khác bao gồm tăng cường an toàn trong các thủ tục y tế, hỗ trợ phẫu thuật và hiểu biết sâu sắc về dịch bệnh."}</w:t>
      </w:r>
    </w:p>
    <w:p w14:paraId="3C915332" w14:textId="77777777" w:rsidR="00773C39" w:rsidRDefault="005A60CE">
      <w:r>
        <w:t xml:space="preserve">{"câu hỏi": "Viết một bài đăng trên blog về tầm quan trọng của tiếp thị nội dung cho các doanh nghiệp nhỏ.", "câu trả lời": "Là một chủ doanh nghiệp nhỏ, bạn biết tầm quan trọng của việc đưa tên của mình ra và khiến mọi người nhận ra thương hiệu của bạn. Nhưng với rất nhiều đối thủ cạnh tranh và quá nhiều tiếng ồn trên thị trường, làm thế nào bạn có thể đảm bảo rằng thông điệp của bạn được lắng nghe? Câu trả lời là tiếp thị nội dung, một công cụ mạnh mẽ có thể giúp bạn xây dựng thương hiệu, thu hút khách hàng và tăng doanh thu. Dưới đây là một số lý do tại sao tiếp thị nội dung là điều cần thiết cho các doanh nghiệp nhỏ. \ n \ n1. Xây dựng niềm tin và uy tín: Một trong những mục tiêu chính của tiếp thị nội dung là thiết lập doanh nghiệp của bạn như một chuyên gia trong ngành của bạn. Bằng cách tạo nội dung có giá trị và nhiều thông tin, bạn đang chứng minh cho khách hàng tiềm năng rằng bạn biết bạn đang nói về điều gì và bạn có thể tin tưởng. Mọi người có nhiều khả năng mua hàng từ một doanh nghiệp mà họ tin tưởng và thấy là đáng tin cậy. \ n \ n2. Cải thiện thứ hạng công cụ tìm kiếm: Tiếp thị nội dung là một cách tuyệt vời để cải thiện thứ hạng công cụ tìm kiếm của bạn. Công cụ tìm kiếm yêu thích nội dung mới, chất lượng cao và bằng cách sử dụng đúng từ khóa và xuất bản nội dung thường xuyên, bạn có thể cải thiện khả năng hiển thị của mình trên các trang kết quả của công cụ tìm kiếm. Trang web của bạn xếp hạng càng cao trong kết quả của công cụ tìm kiếm, mọi người càng có nhiều khả năng tìm thấy doanh nghiệp của bạn và tìm hiểu về các sản phẩm hoặc dịch vụ của bạn. \ n \ n3. Tương tác với </w:t>
      </w:r>
      <w:r>
        <w:lastRenderedPageBreak/>
        <w:t>khách hàng: Tiếp thị nội dung không chỉ là quảng bá sản phẩm của bạn. Đó cũng là về việc tương tác với khách hàng của bạn và xây dựng mối quan hệ với họ. Bằng cách tạo nội dung thú vị, nhiều thông tin hoặc giải trí, bạn có thể khuyến khích khách hàng tương tác với doanh nghiệp của bạn và tiếp tục quay lại để biết thêm. \ n \ n4. Tạo khách hàng tiềm năng: Nội dung chất lượng cao là một cách tuyệt vời để tạo khách hàng tiềm năng cho doanh nghiệp của bạn. Nếu bạn tạo nội dung giải quyết các điểm đau hoặc nhu cầu của đối tượng mục tiêu, bạn có thể sử dụng nó để hướng dẫn họ trở thành khách hàng. Ví dụ: bằng cách cung cấp sách điện tử, sách trắng hoặc đồ họa thông tin miễn phí để đổi lấy thông tin liên hệ, bạn có thể tạo khách hàng tiềm năng mà sau đó bạn có thể theo dõi. \ n \ n5. Nâng cao nhận thức về thương hiệu: Tiếp thị nội dung có thể giúp tăng nhận thức về thương hiệu và làm cho doanh nghiệp của bạn dễ nhận biết hơn. Khi bạn tạo và chia sẻ nội dung trên trang web, nền tảng truyền thông xã hội và các kênh khác, bạn đang đưa doanh nghiệp của mình ra ngoài đó để mọi người tìm thấy. Càng nhiều người nhìn thấy và tương tác với nội dung của bạn, họ sẽ càng trở nên quen thuộc với thương hiệu của bạn. Nhìn chung, tiếp thị nội dung là một công cụ mạnh mẽ cho các doanh nghiệp nhỏ muốn phát triển thương hiệu, tương tác với khách hàng và tạo khách hàng tiềm năng. Bằng cách tạo ra nội dung có giá trị và chia sẻ nó với đối tượng mục tiêu của bạn, bạn có thể thiết lập doanh nghiệp của mình như một cơ quan có thẩm quyền trong ngành của bạn và tạo ra nhiều doanh nghiệp hơn."}</w:t>
      </w:r>
    </w:p>
    <w:p w14:paraId="2E3184D9" w14:textId="77777777" w:rsidR="00773C39" w:rsidRDefault="005A60CE">
      <w:r>
        <w:t>{"câu hỏi": "Tạo danh sách quà tặng sáng tạo cho trẻ em trong độ tuổi từ 5 đến 8", "trả lời": "1. Sách truyện được cá nhân hóa có trẻ là nhân vật chính\n2. Bộ thủ công mỹ nghệ DIY \ n3. Trò chơi hội đồng tương tác\n4. Bộ thí nghiệm khoa học cho trẻ em \ n5. Bộ dụng cụ khám phá ngoài trời với ống nhòm, kính lúp và hơn thế nữa \ n6. Đồng hồ thông minh dành cho trẻ em với các trò chơi và hoạt động giáo dục\n7. Gối hoặc chăn tùy chỉnh với các nhân vật hoạt hình yêu thích của trẻ \ n8. Nhạc cụ cỡ trẻ em như bàn phím hoặc ukulele\n9. Lego hoặc các bộ khối xây dựng khác \ n10. Bộ trang phục để hóa trang và nhập vai giàu trí tưởng tượng."}</w:t>
      </w:r>
    </w:p>
    <w:p w14:paraId="3CC250F3" w14:textId="77777777" w:rsidR="00773C39" w:rsidRDefault="005A60CE">
      <w:r>
        <w:t>{"câu hỏi": "Tạo danh sách năm lợi ích của một thiết kế trang web tốt.", "câu trả lời": "1. Nâng cao trải nghiệm người dùng: Một thiết kế trang web tốt có thể cải thiện đáng kể trải nghiệm người dùng bằng cách điều hướng trực quan và cung cấp quyền truy cập dễ dàng vào thông tin quan trọng nhất. \ n \ n2. Cải thiện tối ưu hóa công cụ tìm kiếm: Một trang web được thiết kế tốt thường bao gồm các yếu tố và tính năng được tối ưu hóa có thể giúp cải thiện khả năng hiển thị của nó trên các công cụ tìm kiếm, dẫn đến thứ hạng tìm kiếm tốt hơn và tăng lưu lượng truy cập. Tăng tỷ lệ tương tác và chuyển đổi: Một thiết kế trang web tốt có thể giúp thúc đẩy sự tham gia bằng cách sử dụng hình ảnh hấp dẫn và các yếu tố tương tác và có thể dẫn đến tỷ lệ chuyển đổi cao hơn bằng cách đặt lời kêu gọi hành động ở các vị trí chiến lược. \ n \ n4. Hình ảnh chuyên nghiệp và đáng tin cậy: Một trang web được thiết kế tốt có thể giúp thiết lập hình ảnh chuyên nghiệp và đáng tin cậy cho thương hiệu của bạn, khuyến khích khách hàng tiềm năng hợp tác kinh doanh với bạn. \ n \ n5. Khả năng tiếp cận và tính toàn diện tốt hơn: Một thiết kế trang web tốt có tính đến nhu cầu của tất cả người dùng, bao gồm cả những người khuyết tật, cung cấp khả năng truy cập và tính toàn diện tốt hơn. Điều này có thể mở rộng đối tượng của bạn và quảng bá hình ảnh thương hiệu tích cực."}</w:t>
      </w:r>
    </w:p>
    <w:p w14:paraId="05A84522" w14:textId="77777777" w:rsidR="00773C39" w:rsidRDefault="005A60CE">
      <w:r>
        <w:lastRenderedPageBreak/>
        <w:t>{"câu hỏi": "Xác định ba loại hỗ trợ của chính phủ có thể giúp các công ty khởi nghiệp trong thời kỳ suy thoái kinh tế.", "Trả lời": "Trong thời kỳ suy thoái kinh tế, các công ty khởi nghiệp có thể cần hỗ trợ để duy trì hoạt động và vượt qua những thách thức tài chính. Dưới đây là ba loại hỗ trợ của chính phủ có thể giúp các công ty khởi nghiệp trong những thời điểm như vậy: \ n \ n1. ** Hỗ trợ tài chính **: Chính phủ có thể cung cấp cho các công ty khởi nghiệp hỗ trợ tài chính dưới hình thức cho vay, trợ cấp hoặc ưu đãi thuế, để giúp các doanh nghiệp tiếp tục hoạt động, thanh toán hóa đơn và nhân viên và vượt qua suy thoái kinh tế. Các chương trình này có thể được quản lý thông qua các cơ quan chính phủ hoặc quan hệ đối tác với các tổ chức tài chính. \ n \ n2. ** Hỗ trợ nghiên cứu và phát triển **: Trong thời kỳ suy thoái kinh tế, các công ty khởi nghiệp có thể gặp khó khăn khi đầu tư vào nghiên cứu và phát triển. Chính phủ có thể hỗ trợ các doanh nghiệp này bằng cách cung cấp tài trợ, tín dụng thuế hoặc các ưu đãi khác cho các hoạt động nghiên cứu và phát triển. Điều này có thể giúp các công ty khởi nghiệp tiếp tục đổi mới, phát triển các sản phẩm và dịch vụ mới và duy trì tính cạnh tranh. \ n \ n3. ** Chương trình phát triển kinh doanh **: Chính phủ có thể cung cấp các chương trình phát triển kinh doanh để cung cấp cho các công ty khởi nghiệp đào tạo, cố vấn và nguồn lực để giúp họ điều hướng suy thoái kinh tế. Các chương trình này có thể giúp các công ty khởi nghiệp phát triển các chiến lược kinh doanh mới, kết nối với khách hàng và đối tác tiềm năng và tiếp cận thị trường mới. Với sự hỗ trợ này, các công ty khởi nghiệp có thể tiếp tục phát triển và phát triển, bất chấp điều kiện kinh tế đầy thách thức."}</w:t>
      </w:r>
    </w:p>
    <w:p w14:paraId="2370EE70" w14:textId="77777777" w:rsidR="00773C39" w:rsidRDefault="005A60CE">
      <w:r>
        <w:t>{"question": "Viết hồ sơ công ty cho công ty nhất định. - Tên công ty: Pegasus Design Studio\nMô tả công ty: \nPegasus Design Studio là một công ty thiết kế đầy đủ dịch vụ chuyên về thiết kế trang web, thiết kế trải nghiệm người dùng, tiếp thị kỹ thuật số, xây dựng thương hiệu doanh nghiệp và in ấn thương mại. Chúng tôi làm việc với nhiều tổ chức trong các ngành công nghiệp khác nhau như công nghệ, bán lẻ, thực phẩm và đồ uống, chăm sóc sức khỏe, v.v.", "trả lời": "Pegasus Design Studio là công ty thiết kế hàng đầu cho tất cả các nhu cầu kinh doanh của bạn. Chúng tôi chuyên về thiết kế trang web, thiết kế trải nghiệm người dùng, tiếp thị kỹ thuật số, xây dựng thương hiệu doanh nghiệp và in ấn thương mại để đảm bảo bạn được trang bị các công cụ để thành công. Tại Pegasus Design Studio, chúng tôi làm việc với nhiều tổ chức trong các ngành khác nhau như công nghệ, bán lẻ, thực phẩm và đồ uống, chăm sóc sức khỏe, v.v. Đội ngũ chuyên gia giàu kinh nghiệm của chúng tôi cung cấp các thiết kế web sáng tạo nhưng chức năng, logo, danh thiếp, bản in và nhiều hơn nữa. \ n \ nChúng tôi tự hào về việc cung cấp các dịch vụ sáng tạo và đặc biệt cho khách hàng của chúng tôi. Nhóm của chúng tôi làm việc siêng năng để đảm bảo rằng các mục tiêu kinh doanh của bạn được đáp ứng và vượt quá. Cam kết của chúng tôi về sự xuất sắc có thể được cảm nhận trong mọi khía cạnh của công việc của chúng tôi, từ khái niệm ban đầu đến dự án đã hoàn thành. \ n \ nChúng tôi hiểu rằng mỗi doanh nghiệp có những nhu cầu riêng và nhóm của chúng tôi luôn tìm kiếm các giải pháp đột phá để đáp ứng những nhu cầu đó. Khách hàng của chúng tôi là trên hết và sự đảm bảo hài lòng của chúng tôi là vô song.\n\nNếu bạn đang tìm kiếm dịch vụ thiết kế hàng đầu, không đâu khác ngoài Pegasus Design Studio!"}</w:t>
      </w:r>
    </w:p>
    <w:p w14:paraId="3E78044C" w14:textId="77777777" w:rsidR="00773C39" w:rsidRDefault="005A60CE">
      <w:r>
        <w:lastRenderedPageBreak/>
        <w:t>{"question": "Tính căn bậc hai của mỗi số trong tập hợp. - Set = {4, 9, 16, 25}", "answer": "Căn bậc hai của mỗi số trong tập {4, 9, 16, 25} như sau:\n\n- Căn bậc hai của 4 là 2,0\n- Căn bậc hai của 9 là 3,0\n- Căn bậc hai của 16 là 4,0\n- Căn bậc hai của 25 là 5,0"}</w:t>
      </w:r>
    </w:p>
    <w:p w14:paraId="1D49A7A3" w14:textId="77777777" w:rsidR="00773C39" w:rsidRDefault="005A60CE">
      <w:r>
        <w:t>{"question": "Nhóm các mục trong danh sách thành hai loại. - List = {\"dog\",\"cat\",\"snake\",\"elephant\",\"bird\",\"turtle\"}", "answer": "Động vật biết bay: {\"bird\"} \n\nĐộng vật không biết bay: {\"dog\", \"cat\", \"snake\", \"elephant\", \"turtle\"}"}</w:t>
      </w:r>
    </w:p>
    <w:p w14:paraId="2DB0CB64" w14:textId="77777777" w:rsidR="00773C39" w:rsidRDefault="005A60CE">
      <w:r>
        <w:t>{"question": "Create an API take a text as a input and return the sentiment score.", "answer": "Đây là ví dụ về một API đơn giản lấy văn bản làm đầu vào và trả về điểm sentiment bằng Python và Flask.\n\n''python\nfrom flask import Flask, jsonify, request\nfrom textblob import TextBlob\n\napp = Flask(__name__)\n\n@app.route('/sentiment',  methods=['POST'])\ndef sentiment():\n data = request.get_json()\n text = data.get('text')\n if not text:\n return jsonify({'error': 'Missing text parameter'})\n blob = TextBlob(text)\n sentiment_score = blob.sentiment.polarity\n return jsonify({'sentiment_score': sentiment_score})\n\nif __name__ == '__main__':\n app.run()\n''\n\nThis API sử dụng thư viện TextBlob để tính toán cực tính cảm của văn bản đã cho. Phân cực tình cảm là một thả nổi trong phạm vi [-1.0, 1.0] trong đó -1.0 đại diện cho tình cảm tiêu cực và 1.0 đại diện cho tình cảm tích cực.\n\nAPI có một điểm cuối, '/sentiment', chấp nhận các yêu cầu 'POST'. Nội dung yêu cầu cần chứa một đối tượng JSON với khóa 'văn bản', chứa văn bản để phân tích. Phản hồi là một đối tượng JSON có khóa 'sentiment_score', chứa điểm cảm xúc được tính toán. Nếu tham số 'text' bị thiếu, phản hồi sẽ chứa khóa 'lỗi' với thông báo lỗi.\n\nĐể sử dụng API này, bạn cần chạy tập lệnh này trên máy chủ và gửi yêu cầu 'POST' đến điểm cuối '/sentiment' với phần thân JSON chứa văn bản để phân tích. Ví dụ:\n\n'''\nPOST http://&lt;server_url&gt;/sentiment\nContent-Type: application/json\n{\n \"text\": \"I love this product\"\n}\n'''\n\nPhản hồi sẽ là một đối tượng JSON với điểm sentiment:\n\n'''\n{\n \"sentiment_score\": 0.5\n}\n'''\n\n\nĐây là một ví dụ đơn giản để minh họa cách API tính toán cảm tính của văn bản có thể hoạt động. Bạn có thể mở rộng API này với các tính năng bổ sung, chẳng hạn như thuật toán phân tích cảm xúc tùy chỉnh hoặc hỗ trợ nhiều ngôn ngữ."}</w:t>
      </w:r>
    </w:p>
    <w:p w14:paraId="7277977D" w14:textId="77777777" w:rsidR="00773C39" w:rsidRDefault="005A60CE">
      <w:r>
        <w:t xml:space="preserve">{"question": "Cung cấp giải pháp hiển thị dữ liệu trên website. - Dữ liệu bao gồm kết quả số, biểu đồ hình tròn và biểu đồ thanh", "câu trả lời": "Có nhiều cách khác nhau để hiển thị kết quả số, biểu đồ hình tròn và biểu đồ thanh trên một trang web. Dưới đây là một vài giải pháp có thể hoạt động: \ n \ n1. Bảng và hình ảnh HTML: \ nĐể hiển thị kết quả số, bạn có thể sử dụng bảng HTML. Điều này sẽ cho phép bạn tạo các hàng và cột để hiển thị dữ liệu của mình một cách có tổ chức và dễ đọc. Đối với biểu đồ hình tròn và biểu đồ thanh, bạn có thể tạo chúng bằng phần mềm như Microsoft Excel hoặc Google Trang tính và sau đó lưu chúng dưới dạng hình ảnh. Sau đó, bạn có thể thêm những hình ảnh này vào trang web bằng thẻ '&lt;img&gt;'.\n\n2. Thư viện JavaScript: \nMột phương pháp khác để hiển thị dữ liệu trên trang web là sử dụng các thư viện biểu đồ JavaScript như Biểu đồ.js, Biểu đồ Google hoặc Biểu đồ cao. Các thư viện này cung cấp nhiều loại biểu đồ khác nhau, bao gồm biểu đồ hình tròn và biểu đồ thanh, đồng thời cho phép các tính năng tương tác như sự kiện di chuột và nhấp </w:t>
      </w:r>
      <w:r>
        <w:lastRenderedPageBreak/>
        <w:t>chuột. Ngoài ra, dữ liệu có thể được cập nhật động mà không cần phải làm mới trang.\n\n3. Nhúng: \ nNếu dữ liệu đã có trong một công cụ như Google Trang tính, bạn có thể sử dụng chức năng biểu đồ tích hợp để tạo biểu đồ hình tròn hoặc biểu đồ thanh. Sau đó, bạn có thể xuất bản biểu đồ và tạo mã nhúng, bạn có thể thêm mã này vào trang web của mình bằng thẻ '&lt;iframe&gt;'. Bằng cách này, bất kỳ thay đổi nào được thực hiện đối với dữ liệu biểu đồ trong Google Trang tính sẽ được tự động phản ánh trên trang web.\n\nNhìn chung, có nhiều phương pháp có sẵn để hiển thị dữ liệu mong muốn trên trang web và giải pháp thích hợp sẽ phụ thuộc vào nhu cầu và sở thích cụ thể của người dùng."}</w:t>
      </w:r>
    </w:p>
    <w:p w14:paraId="70FB8048" w14:textId="77777777" w:rsidR="00773C39" w:rsidRDefault="005A60CE">
      <w:r>
        <w:t>{"question": "Chuyển đổi văn bản thành JSON có cấu trúc tốt. - Trang web \"website.com\" với khẩu hiệu \"A Comprehensive Information Source\"", "answer": "''json\n{\n \"site\": \"website.com\",\n \"tagline\": \"A Comprehensive Information Source\"\n}\n''''}</w:t>
      </w:r>
    </w:p>
    <w:p w14:paraId="7B753D51" w14:textId="77777777" w:rsidR="00773C39" w:rsidRDefault="005A60CE">
      <w:r>
        <w:t>{"câu hỏi": "Soạn một câu chuyện gồm 100 từ bằng cách sử dụng tiêu đề đã cho và các từ khóa. - Tiêu đề: Cuộc phiêu lưu của phóng viên anh hùng \nTừ khóa: Tuyệt vời, thông minh, tin tưởng", "câu trả lời": "Cuộc phiêu lưu của phóng viên anh hùng, Emma Hart, không có gì đáng kinh ngạc. Cô ấy thông minh, đuổi theo những người dẫn đầu với quyết tâm không lay chuyển. Bài viết của cô ấy rất quyến rũ, và các bài báo của cô ấy rất kích thích tư duy. Emma tin rằng sự thay đổi có thể được thực hiện với sức mạnh của ngòi bút của mình, và cô đã làm điều đó. Phá vỡ những câu chuyện về các quan chức tham nhũng, tiết lộ sự thật ẩn giấu, cô đã lên tiếng cho những người không có tiếng nói. Sự phơi bày của Emma đã mang lại công lý và giúp ích cho cộng đồng. Độc giả của cô tự hào khi có một nhà báo dũng cảm và trung thực như vậy. Emma đã, đang và sẽ luôn là một phóng viên anh hùng, một người bảo vệ sự thật."}</w:t>
      </w:r>
    </w:p>
    <w:p w14:paraId="5BBE53AC" w14:textId="77777777" w:rsidR="00773C39" w:rsidRDefault="005A60CE">
      <w:r>
        <w:t>{"question": "Tìm phần tử nhỏ nhất trong mảng. - Array = {2, 4, 6, 8, 10}", "answer": "Phần tử nhỏ nhất trong mảng là 2."}</w:t>
      </w:r>
    </w:p>
    <w:p w14:paraId="2F9CC214" w14:textId="77777777" w:rsidR="00773C39" w:rsidRDefault="005A60CE">
      <w:r>
        <w:t>{"câu hỏi": "Xe tự lái có hợp pháp ở Anh không?", "câu trả lời": "Có, xe tự lái là hợp pháp ở Anh, với chính phủ Anh ủng hộ việc phát triển và triển khai các phương tiện tự trị. Tuy nhiên, có một số quy định mà nhà sản xuất và người dùng phải tuân thủ, chẳng hạn như đảm bảo rằng các phương tiện tự trị đáp ứng các tiêu chuẩn an toàn nghiêm ngặt và yêu cầu người lái xe phải có mặt trong xe mọi lúc, sẵn sàng kiểm soát nếu cần thiết. Ngoài ra, chính phủ Anh đã công bố ý định thay đổi các quy định và Bộ luật Đường cao tốc để cho phép sử dụng an toàn các phương tiện tự lái trên đường phố Anh vào năm 2021.</w:t>
      </w:r>
    </w:p>
    <w:p w14:paraId="2BCE55E1" w14:textId="77777777" w:rsidR="00773C39" w:rsidRDefault="005A60CE">
      <w:r>
        <w:t>{"câu hỏi": "Vui lòng cung cấp một tuyên bố thực tế liên quan đến các đại dương bao phủ 20% bề mặt Trái đất", "câu trả lời": "Đại dương bao phủ khoảng 71% bề mặt Trái đất, không phải 20%. Nó đóng một vai trò quan trọng trong việc điều chỉnh khí hậu toàn cầu và hỗ trợ một loạt các đời sống thực vật và động vật."}</w:t>
      </w:r>
    </w:p>
    <w:p w14:paraId="25C15FB3" w14:textId="77777777" w:rsidR="00773C39" w:rsidRDefault="005A60CE">
      <w:r>
        <w:t xml:space="preserve">{"câu hỏi": "Tạo biểu đồ để hiển thị tỷ lệ việc làm ở Mỹ từ năm 2019 đến năm 2020", "câu trả lời": "Để tạo biểu đồ hiển thị tỷ lệ việc làm ở Mỹ từ năm 2019 đến năm 2020, tôi sẽ cần dữ liệu từ một nguồn đáng tin cậy như Cục Thống kê Lao động. Tuy nhiên, là một mô hình Ngôn ngữ AI, tôi không thể tạo hoặc hiển thị bất kỳ hình ảnh nào trên lời nhắc này. Dưới đây là bảng trình bày dữ liệu từ Cục Thống kê Lao động về tỷ lệ việc làm ở Mỹ từ tháng 1 năm 2019 </w:t>
      </w:r>
      <w:r>
        <w:lastRenderedPageBreak/>
        <w:t>đến tháng 12 năm 2020: \ n \ n | Tháng | Tỷ lệ việc làm (%) |\n|-------|---------------------|\n| Tháng Giêng 2019 | 60.7 |\n| Tháng Hai 2019 | 60.7 |\n| Tháng 3 2019 | 60.8 |\n| Tháng Tư 2019 | 60.6 |\n| Tháng Năm 2019 | 60.6 |\n| Tháng Sáu 2019 | 60.6 |\n| Tháng Bảy 2019 | 60.7 |\n| Tháng Tám 2019 | 60.9 |\n| Tháng Chín 2019 | 61.0 |\n| Tháng Mười 2019 | 61.1 |\n| Tháng Mười Một 2019 | 61.2 |\n| Tháng Mười Hai 2019 | 61.2 |\n| Tháng Giêng 2020 | 61.2 |\n| Tháng Hai 2020 | 61.1 |\n| Tháng 3 2020 | 60.0 |\n| Tháng Tư 2020 | 51.3 |\n| Tháng Năm 2020 | 52.8 |\n| Tháng Sáu 2020 | 54.6 |\n| Tháng Bảy 2020 | 55.5 |\n| Tháng Tám 2020 | 56.5 |\n| Tháng Chín 2020 | 56.6 |\n| Tháng Mười 2020 | 57.4 |\n| Tháng Mười Một 2020 | 57.4 |\n| Tháng Mười Hai 2020 | 57.4 |\n\nDựa trên dữ liệu này, chúng ta có thể xác định rằng tỷ lệ việc làm ở Mỹ bắt đầu ở mức 60,7% vào tháng 1 năm 2019 và tăng đều đặn lên 61,2% vào cuối năm. Tuy nhiên, bắt đầu từ tháng 3/2020, tỷ lệ việc làm giảm nhanh chóng do đại dịch COVID-19, đạt mức thấp nhất là 51,3% vào tháng 4. Tỷ lệ việc làm bắt đầu phục hồi chậm trong những tháng tiếp theo, đạt 57,4% vào cuối năm."}</w:t>
      </w:r>
    </w:p>
    <w:p w14:paraId="06810A08" w14:textId="77777777" w:rsidR="00773C39" w:rsidRDefault="005A60CE">
      <w:r>
        <w:t>{"câu hỏi": "Đưa ra 5 lý do tại sao khoa học máy tính lại quan trọng", "câu trả lời": "1) Nhiều cơ hội việc làm- Ngành công nghệ đang phát triển nhanh chóng, làm tăng nhu cầu về các chuyên gia khoa học máy tính. Lĩnh vực này cung cấp một loạt các cơ hội nghề nghiệp, bao gồm phát triển phần mềm, quản trị mạng, quản lý cơ sở dữ liệu và thiết kế web. \ n \ n2) Giải quyết các vấn đề phức tạp - Các nhà khoa học máy tính được đào tạo để suy nghĩ logic và tiếp cận các vấn đề phức tạp với các giải pháp phân tích và sáng tạo. Kỹ năng của họ rất sâu rộng và có thể được áp dụng cho một loạt các ngành công nghiệp như tài chính, y học, kỹ thuật và giáo dục. \ n \ n3) Tiến bộ công nghệ - Khoa học máy tính là động lực đằng sau phần lớn công nghệ tiên tiến mà chúng ta thấy ngày nay. Nó đóng một vai trò quan trọng trong sự phát triển của trí tuệ nhân tạo, dữ liệu lớn và Internet of Things, đã cách mạng hóa cách chúng ta sống, làm việc và tương tác với nhau. \ n \ n4) Quyết định sáng suốt hơn - Khoa học máy tính đã thay đổi cách các doanh nghiệp và tổ chức thu thập, xử lý và giải thích dữ liệu. Với sự giúp đỡ của các nhà khoa học máy tính, các công ty có thể đưa ra quyết định tốt hơn dựa trên phân tích dữ liệu thời gian thực, giúp nâng cao khả năng cạnh tranh và hiệu quả của họ. \ n \ n5) Cải thiện cuộc sống - Khoa học máy tính đã đóng một vai trò quan trọng trong việc cải thiện cuộc sống của mọi người trên toàn thế giới. Ví dụ, nó đã giúp phát triển công nghệ hỗ trợ cho người khuyết tật, làm cho thông tin và truyền thông dễ tiếp cận hơn, cho phép y tế từ xa và học tập điện tử, và thúc đẩy nghiên cứu khoa học."}</w:t>
      </w:r>
    </w:p>
    <w:p w14:paraId="1F6A8AA2" w14:textId="77777777" w:rsidR="00773C39" w:rsidRDefault="005A60CE">
      <w:r>
        <w:t xml:space="preserve">{"câu hỏi": "Viết một bài báo thông tin về thực tế ảo", "câu trả lời": "Thực tế ảo, thường được viết tắt là VR, đề cập đến một mô phỏng do máy tính tạo ra, trong đó một người có thể tương tác trong môi trường ba chiều dường như thực bằng cách sử dụng các thiết bị điện tử như tai nghe hoặc găng tay được trang bị cảm biến. Công nghệ thực tế ảo xuất hiện lần đầu tiên vào những năm 1960, nhưng chỉ trong vài năm gần đây, công nghệ này đã được cải thiện đến mức nó đã trở nên dễ tiếp cận, giá cả phải chăng và thiết thực để sử dụng hàng ngày. Nó cho phép người chơi hoàn toàn đắm mình trong một trò chơi, trải nghiệm nó như thể họ đang có mặt trong thế giới trò chơi. Công nghệ chơi game VR bao gồm tai nghe, bộ điều khiển chuyển động và ghế chơi game được thiết kế đặc biệt mang lại trải nghiệm chơi game thực tế hơn. \ n \ n Thực tế ảo cũng đang được sử dụng cho mục đích đào tạo và giáo dục. Ví dụ, sinh viên y khoa có thể sử dụng thực tế ảo để mô phỏng các ca phẫu thuật, cho phép họ </w:t>
      </w:r>
      <w:r>
        <w:lastRenderedPageBreak/>
        <w:t>thực hành các kỹ năng của mình trong một môi trường an toàn. Tương tự, phi công có thể sử dụng mô phỏng thực tế ảo để thực hành bay, mà không có nguy cơ đâm máy bay thực tế. Thực tế ảo cũng có thể được sử dụng để cung cấp cho sinh viên một cách tương tác và hấp dẫn hơn để tìm hiểu về lịch sử hoặc khoa học, bằng cách cho phép họ khám phá và tương tác với các đại diện ảo của các sự kiện và hiện tượng lịch sử hoặc khoa học. \ n \ n Thực tế ảo cũng đang được sử dụng trong các lĩnh vực kiến trúc và thiết kế. Kiến trúc sư có thể sử dụng thực tế ảo để tạo ra các mô phỏng thực tế về thiết kế tòa nhà của họ, cho phép khách hàng trải nghiệm và tương tác với các thiết kế theo cách không thể thực hiện được với các bản thiết kế 2D truyền thống. Tương tự, các nhà thiết kế nội thất có thể sử dụng thực tế ảo để tạo ra các đại diện ảo cho thiết kế của họ, cho phép khách hàng xem và tương tác với các thiết kế được đề xuất trước khi đưa ra bất kỳ quyết định cuối cùng nào. Thực tế ảo là một công nghệ phát triển nhanh chóng và các ứng dụng của nó chỉ bị giới hạn bởi trí tưởng tượng của chúng ta. Nó có tiềm năng cách mạng hóa cách chúng ta học tập, làm việc và vui chơi, bằng cách cung cấp cho chúng ta những cách mới và nhập vai hơn để tương tác với môi trường mô phỏng."}</w:t>
      </w:r>
    </w:p>
    <w:p w14:paraId="55552565" w14:textId="77777777" w:rsidR="00773C39" w:rsidRDefault="005A60CE">
      <w:r>
        <w:t>{"câu hỏi": "Tạo khảo sát để đánh giá trải nghiệm của khách hàng", "câu trả lời": "Xin chào! Chúng tôi đánh giá cao phản hồi của bạn và sẽ đánh giá cao nếu bạn có thể dành một chút thời gian để điền vào bản khảo sát này về trải nghiệm khách hàng gần đây của bạn với chúng tôi. Ý kiến đóng góp của bạn giúp chúng tôi cải thiện dịch vụ và phục vụ khách hàng tốt hơn.\n\n1. Lần đầu tiên bạn nghe về công ty chúng tôi như thế nào?\na) Giới thiệu từ bạn bè hoặc thành viên gia đình b) Quảng cáo trên mạng xã hội c) Công cụ tìm kiếm trực tuyến d) Khác (Vui lòng ghi rõ)____\n\n2. Làm thế nào dễ dàng để tìm thấy thông tin hoặc dịch vụ bạn cần trên trang web hoặc cửa hàng của chúng tôi? \na) Rất dễ b) Hơi dễ c) Không dễ cũng không khó d) Hơi khó e) Rất khó.\n\n3. (Các) thành viên trong nhóm của chúng tôi có hữu ích, thân thiện và hiểu biết không?\na) Có, cả ba b) Có, nhưng chỉ có một hoặc hai trong số ba c) Không, không ai trong số ba. \ n \ n4. Bạn có hài lòng với chất lượng sản phẩm hoặc dịch vụ bạn nhận được không?\na) Có, hoàn toàn b) phần nào, có một số vấn đề c) Không, hoàn toàn không \ n \ n5. Làm thế nào bạn sẽ đánh giá giá trị tổng thể cho giá bạn đã trả cho sản phẩm hoặc dịch vụ?\na) Xuất sắc b) Tốt c) Công bằng d) Kém e) Rất kém\n\n6. Bạn có khả năng sử dụng lại dịch vụ hoặc sản phẩm của chúng tôi trong tương lai như thế nào?\na) Rất có khả năng b) Có khả năng cao nhất c) Trung lập d) Hơi khó xảy ra e) Rất khó xảy ra\n\n7. Bạn có đề xuất nào về cách chúng tôi có thể cải thiện trải nghiệm khách hàng của mình không? (Vui lòng giải thích) \ n \ n8. Bạn có giới thiệu công ty của chúng tôi cho một người bạn hoặc thành viên gia đình không?\na) Có b) Không\n\nCảm ơn bạn đã dành thời gian điền vào bản khảo sát này. Phản hồi của bạn được đánh giá rất cao."}</w:t>
      </w:r>
    </w:p>
    <w:p w14:paraId="3E88648A" w14:textId="77777777" w:rsidR="00773C39" w:rsidRDefault="005A60CE">
      <w:r>
        <w:t xml:space="preserve">{"câu hỏi": "Giải thích các nguyên tắc cơ bản của công nghệ blockchain", "câu trả lời": "Công nghệ Blockchain về cơ bản là một cơ sở dữ liệu phân tán duy trì một danh sách các bản ghi ngày càng tăng, được gọi là các khối, được liên kết với nhau bằng mật mã. Mỗi khối chứa một hàm băm mật mã của khối trước đó, dấu thời gian và danh sách các giao dịch. \ n \ n Một trong những tính năng chính của công nghệ blockchain là bản chất phi tập trung của nó, có nghĩa là nó được duy trì bởi một mạng máy tính thay vì một cơ quan trung ương hoặc trung gian duy nhất. Mạng phi tập trung này hoạt động trên cơ chế đồng thuận, cho phép các </w:t>
      </w:r>
      <w:r>
        <w:lastRenderedPageBreak/>
        <w:t>bên khác nhau đồng ý về trạng thái của dữ liệu được chia sẻ. \ n \ n Một khía cạnh quan trọng khác của công nghệ blockchain là tính bất biến của nó. Một khi dữ liệu được ghi lại trên blockchain, rất khó để thay đổi, vì bất kỳ thay đổi nào cũng sẽ yêu cầu khai thác lại tất cả các khối tiếp theo và có được sự đồng thuận từ phần lớn mạng lưới. \n \ nBlockchain công nghệ ban đầu được phát triển để tạo điều kiện cho các giao dịch ngang hàng, an toàn của tiền kỹ thuật số, chẳng hạn như Bitcoin. Tuy nhiên, các ứng dụng của nó đã mở rộng để bao gồm các lĩnh vực khác như quản lý chuỗi cung ứng, xác minh danh tính và hệ thống bỏ phiếu. Nhìn chung, công nghệ blockchain có tiềm năng cách mạng hóa nhiều ngành công nghiệp bằng cách cho phép lưu trữ và truyền dữ liệu an toàn, minh bạch và phi tập trung."}</w:t>
      </w:r>
    </w:p>
    <w:p w14:paraId="1185DB9A" w14:textId="77777777" w:rsidR="00773C39" w:rsidRDefault="005A60CE">
      <w:r>
        <w:t>{"câu hỏi": "Đưa ra ví dụ về một khóa học trực tuyến và giải thích lý do tại sao nó có lợi.", "câu trả lời": "Một ví dụ về khóa học trực tuyến là \"Giới thiệu về lập trình Python \" được cung cấp bởi nhiều nền tảng giáo dục như Coursera, edX và Udemy. Khóa học này dạy cho sinh viên các nguyên tắc cơ bản của ngôn ngữ lập trình Python, bao gồm cú pháp, biến, kiểu dữ liệu, vòng lặp và hàm. \ n \ n Tham gia khóa học trực tuyến này có lợi vì nhiều lý do. Đầu tiên, khóa học cung cấp cho sinh viên các kỹ năng thực tế về Python đang có nhu cầu cao trong thị trường việc làm ngày nay. Python là một ngôn ngữ linh hoạt và được sử dụng rộng rãi trong các lĩnh vực như khoa học dữ liệu, học máy, tài chính và phát triển web, vì vậy việc học nó có thể thúc đẩy triển vọng nghề nghiệp của bạn. \ n \ n Thứ hai, các khóa học trực tuyến cung cấp tính linh hoạt cao hơn các lớp học truyền thống. Sinh viên có thể truy cập tài liệu khóa học bất cứ lúc nào và học theo tốc độ của riêng họ, điều này có thể đặc biệt có lợi cho những người có lịch trình bận rộn hoặc hoàn cảnh khó khăn. \ n \ n Cuối cùng, các khóa học trực tuyến thường có giá cả phải chăng hơn các khóa học trực tiếp. Học phí cho các khóa học trực tuyến thường thấp hơn và sinh viên không phải lo lắng về các chi phí bổ sung như phương tiện đi lại, nhà ở hoặc kế hoạch bữa ăn. Tóm lại, một khóa học trực tuyến như "Giới thiệu về lập trình Python \" là một khoản đầu tư có giá trị cho bất kỳ sinh viên nào muốn phát triển các kỹ năng lập trình quan trọng, được hưởng lợi từ tính linh hoạt, khả năng tiếp cận và chi phí giáo dục trực tuyến thấp hơn."}</w:t>
      </w:r>
    </w:p>
    <w:p w14:paraId="574651C6" w14:textId="77777777" w:rsidR="00773C39" w:rsidRDefault="005A60CE">
      <w:r>
        <w:t xml:space="preserve">{"câu hỏi": "Làm thế nào tôi có thể cải thiện kỹ năng nói trước đám đông của mình?", "câu trả lời": "Có một số cách bạn có thể cải thiện kỹ năng nói trước công chúng của mình:\n\n1. Thực hành: Bạn càng thực hành nói trước công chúng, bạn sẽ càng trở nên tự tin và thoải mái hơn. Bạn có thể bắt đầu bằng cách thực hành trước gương hoặc ghi lại bản thân để xem bạn có thể cải thiện ở đâu. \ n \ n2. Biết chủ đề của bạn: Hãy chắc chắn rằng bạn đã quen thuộc với chủ đề bạn đang nói, điều này sẽ giúp bạn trở nên tự tin và hiểu biết. \ n \ n3. Chuẩn bị: Dành thời gian để lên kế hoạch cho bài thuyết trình của bạn và những gì bạn muốn nói. Điều này sẽ giúp bạn đi đúng hướng và giữ chân khán giả của mình.\n\n4. Biết khán giả của bạn: Hiểu bạn đang nói chuyện với ai, sở thích của họ và những gì họ đang hy vọng đạt được từ bài thuyết trình của bạn. \ n \ n5. Nói rõ ràng và tự tin: Nói với tốc độ thích hợp và đảm bảo phát âm lời nói của bạn. Sử dụng ngôn ngữ cơ thể, cử chỉ và nét mặt để truyền tải thông điệp của bạn. \ n \ n6. Thu hút khán giả của bạn: Sử dụng các câu chuyện, giai thoại và sự hài hước để kết nối với khán giả của bạn. Đặt câu hỏi và khuyến khích sự tương tác.\n\n7. Nhận phản hồi: Yêu cầu phản hồi từ người khác để tìm hiểu những gì bạn có thể cải thiện. Hãy ghi nhớ phản hồi này và thực hiện các thay đổi để cải thiện kỹ năng của </w:t>
      </w:r>
      <w:r>
        <w:lastRenderedPageBreak/>
        <w:t>bạn.\n\nBằng cách làm theo những lời khuyên này, bạn có thể cải thiện kỹ năng nói trước đám đông của mình và cảm thấy tự tin hơn khi thuyết trình trước khán giả."}</w:t>
      </w:r>
    </w:p>
    <w:p w14:paraId="3FBC06ED" w14:textId="4378FB14" w:rsidR="00773C39" w:rsidRDefault="005A60CE">
      <w:r>
        <w:t>{"câu hỏi": "Giải thích khái niệm kỹ thuật hỗn loạn.", "câu trả lời": "Kỹ thuật hỗn loạn là thực hành cố ý đưa ra sự thất bại, căng thẳng hoặc không ổn định trong hệ thống hoặc các thành phần của nó để kiểm tra khả năng phục hồi và cải thiện hiệu suất của nó. Nó dựa trên ý tưởng rằng bằng cách liên tục và chủ động đưa hệ thống vào các mối đe dọa được kiểm soát, người ta có thể tìm hiểu điểm yếu của nó và bảo vệ chống lại thất bại. Quá trình này được gọi là 'thử nghiệm' trong bối cảnh kỹ thuật hỗn loạn. Kỹ thuật Chaos bắt nguồn từ các công ty quy mô web như Netflix, Amazon và Facebook để duy trì mức độ sẵn sàng, hiệu suất và khả năng phục hồi cao của hệ thống của họ. Các công ty này, do quy mô lớn của họ, đã gặp phải các vấn đề được đưa ra bởi các hệ thống phân tán, bao gồm sự không nhất quán dữ liệu và mạng không đáng tin cậy. Kỹ thuật hỗn loạn cho phép họ xác định các vấn đề trước khi chúng có thể có tác động tiêu cực đến người dùng và giải quyết chúng trước khi chúng có thể trở nên quan trọng. Trong thực tế, kỹ thuật hỗn loạn được thực hiện bằng cách xác định một giả thuyết về hệ thống, đặc biệt là về khả năng chịu được các điều kiện hỗn loạn. Sau đó, một thí nghiệm được thực hiện bằng cách tiêm một lượng hỗn loạn hoặc lỗi được kiểm soát, ví dụ, bằng cách gỡ xuống máy chủ hoặc tăng tải hệ thống, trong khi quan sát hành vi của hệ thống. Cuối cùng, các phép đo được thực hiện để xác minh hoặc bác bỏ giả thuyết. Các quan sát sau đó được sử dụng để cải thiện hệ thống. Kỹ thuật DevOps đã trở nên phổ biến trong các kỹ sư DevOps, vì nó là một công cụ mạnh mẽ để tăng độ tin cậy của các hệ thống phần mềm, đặc biệt là ở quy mô lớn. Nó là một phần không thể thiếu trong quá trình phát triển và thử nghiệm và được sử dụng để xây dựng các hệ thống có khả năng chống thất bại tốt hơn."}</w:t>
      </w:r>
    </w:p>
    <w:sectPr w:rsidR="00773C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8718920">
    <w:abstractNumId w:val="8"/>
  </w:num>
  <w:num w:numId="2" w16cid:durableId="1368944693">
    <w:abstractNumId w:val="6"/>
  </w:num>
  <w:num w:numId="3" w16cid:durableId="816150589">
    <w:abstractNumId w:val="5"/>
  </w:num>
  <w:num w:numId="4" w16cid:durableId="1085146277">
    <w:abstractNumId w:val="4"/>
  </w:num>
  <w:num w:numId="5" w16cid:durableId="989944809">
    <w:abstractNumId w:val="7"/>
  </w:num>
  <w:num w:numId="6" w16cid:durableId="1148547717">
    <w:abstractNumId w:val="3"/>
  </w:num>
  <w:num w:numId="7" w16cid:durableId="1619264317">
    <w:abstractNumId w:val="2"/>
  </w:num>
  <w:num w:numId="8" w16cid:durableId="1717772705">
    <w:abstractNumId w:val="1"/>
  </w:num>
  <w:num w:numId="9" w16cid:durableId="142137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A60CE"/>
    <w:rsid w:val="00773C39"/>
    <w:rsid w:val="00AA1D8D"/>
    <w:rsid w:val="00B47730"/>
    <w:rsid w:val="00CB0664"/>
    <w:rsid w:val="00D016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9DF22"/>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016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90</Pages>
  <Words>46212</Words>
  <Characters>263410</Characters>
  <Application>Microsoft Office Word</Application>
  <DocSecurity>0</DocSecurity>
  <Lines>2195</Lines>
  <Paragraphs>618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2023-07-21T08:42:00Z</dcterms:modified>
  <cp:category/>
</cp:coreProperties>
</file>