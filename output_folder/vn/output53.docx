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3B364" w14:textId="52D56462" w:rsidR="00AF3365" w:rsidRDefault="005173BC">
      <w:r>
        <w:t>{"</w:t>
      </w:r>
      <w:proofErr w:type="spellStart"/>
      <w:r>
        <w:t>câu</w:t>
      </w:r>
      <w:proofErr w:type="spellEnd"/>
      <w:r>
        <w:t xml:space="preserve"> </w:t>
      </w:r>
      <w:proofErr w:type="spellStart"/>
      <w:r>
        <w:t>hỏi</w:t>
      </w:r>
      <w:proofErr w:type="spellEnd"/>
      <w:r>
        <w:t>": "</w:t>
      </w:r>
      <w:proofErr w:type="spellStart"/>
      <w:r>
        <w:t>Mô</w:t>
      </w:r>
      <w:proofErr w:type="spellEnd"/>
      <w:r>
        <w:t xml:space="preserve"> </w:t>
      </w:r>
      <w:proofErr w:type="spellStart"/>
      <w:r>
        <w:t>tả</w:t>
      </w:r>
      <w:proofErr w:type="spellEnd"/>
      <w:r>
        <w:t xml:space="preserve"> dấu chân carbon là gì.", "câu trả lời": "Dấu chân carbon là tổng lượng phát thải khí nhà kính được tạo ra bởi một cá nhân, nhóm hoặc tổ chức, trong một khoảng thời gian nhất định, thường được tính trong suốt một năm. Phép đo này thường được đưa ra bằng các đơn vị tương đương carbon dioxide, thể hiện tác động của các loại khí nhà kính khác nhau đối với môi trường. Những đóng góp chính cho lượng khí thải carbon là vận chuyển, sưởi ấm / làm mát, tiêu thụ năng lượng, sản xuất thực phẩm, sản xuất và xử lý chất thải. Lượng khí thải carbon có thể được giảm bằng cách sử dụng các nguồn năng lượng tái tạo, giảm tiêu thụ năng lượng, giảm đi lại hoặc lựa chọn các hình thức vận chuyển hiệu quả hơn, giảm chất thải và thay đổi thói quen ăn uống như giảm tiêu thụ thịt.</w:t>
      </w:r>
    </w:p>
    <w:p w14:paraId="0C55B5D5" w14:textId="77777777" w:rsidR="00AF3365" w:rsidRDefault="005173BC">
      <w:r>
        <w:t>{"question": "Chia sẻ ví dụ về một ngôn ngữ lập trình phổ biến được sử dụng ngày nay.", "answer": "Một trong những ngôn ngữ lập trình phổ biến nhất được sử dụng hiện nay là Python. Python là một ngôn ngữ hướng đối tượng cấp cao, được thông dịch, đã trở nên phổ biến do tính dễ đọc, đơn giản và linh hoạt của nó. Nó được sử dụng để phát triển web, phân tích dữ liệu, trí tuệ nhân tạo và học máy, trong số nhiều ứng dụng khác. Nó được ưa chuộng bởi những người mới bắt đầu cũng như các lập trình viên có kinh nghiệm vì tính dễ sử dụng và nhiều thư viện và framework."}</w:t>
      </w:r>
    </w:p>
    <w:p w14:paraId="4F2D7030" w14:textId="77777777" w:rsidR="00AF3365" w:rsidRDefault="005173BC">
      <w:r>
        <w:t>{"question": "Chọn một trong các từ dưới đây và cung cấp một từ đồng nghĩa. - Ngơ ngác", "trả lời": "Bối rối"}</w:t>
      </w:r>
    </w:p>
    <w:p w14:paraId="1D35CA0A" w14:textId="77777777" w:rsidR="00AF3365" w:rsidRDefault="005173BC">
      <w:r>
        <w:t>{"câu hỏi": "Mô tả hệ thống thủy lực là gì.", "trả lời": "Ở cấp độ cơ bản nhất, hệ thống thủy lực là một tập hợp các thành phần hoạt động cùng nhau để truyền lực và năng lượng từ điểm này sang điểm khác thông qua chất lỏng không nén được (thường là dầu). Chất lỏng này được giữ dưới áp suất trong hệ thống và được sử dụng để truyền năng lượng đến nhiều loại thiết bị cơ khí, chẳng hạn như máy móc, công cụ hoặc xe cộ. \ n \ nMột hệ thống thủy lực bao gồm một máy bơm (được sử dụng để điều áp chất lỏng), bộ truyền động (chuyển đổi áp suất thành chuyển động), các van khác nhau (điều khiển dòng chảy của chất lỏng),  một bể chứa (chứa chất lỏng) và ống nối hoặc đường ống. \ n \ n Hệ thống thủy lực được sử dụng rộng rãi trong các ngành công nghiệp khác nhau vì chúng tạo ra một lượng lớn lực và tương đối dễ điều khiển với độ chính xác. Chúng cũng đáng tin cậy, linh hoạt và có khả năng truyền năng lượng trên một khoảng cách xa, điều này khiến chúng trở nên lý tưởng cho nhiều ứng dụng."}</w:t>
      </w:r>
    </w:p>
    <w:p w14:paraId="3394AAFD" w14:textId="77777777" w:rsidR="00AF3365" w:rsidRDefault="005173BC">
      <w:r>
        <w:t xml:space="preserve">{"câu hỏi": "Động não danh sách năm phương pháp vận chuyển bền vững.", "trả lời": "1. Đi bộ: Một trong những phương pháp giao thông bền vững nhất là đi bộ. Nó tạo ra lượng khí thải bằng không, giúp giảm tắc nghẽn trên đường và có thêm lợi ích cho sức khỏe. \ n \ n2. Đi xe đạp: Đi xe đạp là một phương tiện giao thông thân thiện với môi trường khác. Nó \ u2019s hiệu quả, giá cả phải chăng và không gây ô nhiễm. \ n \ n3. Xe điện: Xe điện tạo ra lượng khí thải ít hơn nhiều so với ô tô chạy bằng xăng, khiến chúng trở thành một giải pháp thay thế xanh tuyệt vời. Thêm vào đó, khi nhiều nguồn năng lượng tái tạo trở nên phổ biến rộng rãi, ô tô điện có thể trở thành không phát thải một cách hiệu quả. Giao thông công cộng: Đi xe buýt hoặc xe lửa có thể giảm đáng kể lượng khí thải carbon so với lái xe một mình. Các hệ thống giao thông công cộng có thể di chuyển số lượng lớn người một cách hiệu quả trong khi tạo ra ô nhiễm trên mỗi hành khách ít hơn nhiều so với các phương tiện một người. \ n \ </w:t>
      </w:r>
      <w:r>
        <w:lastRenderedPageBreak/>
        <w:t>n5. Đi chung xe: Chia sẻ chuyến đi với người khác làm giảm số lượng phương tiện trên đường, do đó giảm lượng khí thải và tắc nghẽn. Bằng cách lấp đầy một chiếc xe với nhiều hành khách hơn, đi chung xe có thể là một cách hiệu quả để làm cho việc đi lại bằng ô tô truyền thống bền vững hơn."}</w:t>
      </w:r>
    </w:p>
    <w:p w14:paraId="69707F14" w14:textId="77777777" w:rsidR="00AF3365" w:rsidRDefault="005173BC">
      <w:r>
        <w:t>{"câu hỏi": "Tìm một bài viết thảo luận về lợi ích của năng lượng tái tạo.", "câu trả lời": "Đây là một bài viết tôi thấy thảo luận về lợi ích của năng lượng tái tạo: \n\nTiêu đề: 7 lợi ích của năng lượng tái tạo\nNguồn: EnergySage \nLink: https://news.energysage.com/advantages-and-disadvantages-of-renewable-energy/\n\nBài viết này liệt kê và thảo luận về 7 lợi ích của năng lượng tái tạo, bao gồm: \n1. Năng lượng tái tạo là một nguồn năng lượng đáng tin cậy\n2. Các nguồn năng lượng tái tạo làm giảm sự phụ thuộc vào dầu mỏ và nhiên liệu hóa thạch nước ngoài\n3. Các nguồn năng lượng tái tạo có thể làm giảm hóa đơn tiền điện của bạn \ n4. Các nguồn năng lượng tái tạo có thể tạo việc làm và kích thích tăng trưởng kinh tế\n5. Năng lượng tái tạo dẫn đến cải thiện kết quả sức khỏe cộng đồng và chất lượng môi trường \ n6. Các nguồn năng lượng tái tạo có thể làm giảm phát thải khí nhà kính\n7. Các nguồn năng lượng tái tạo cung cấp nguồn cung cấp năng lượng dồi dào. Bài báo cung cấp một phân tích chi tiết về từng lợi ích này và giải thích cách năng lượng tái tạo có thể cải thiện các khía cạnh khác nhau của cuộc sống hàng ngày, đồng thời bảo vệ hành tinh của chúng ta cho các thế hệ tương lai.</w:t>
      </w:r>
    </w:p>
    <w:p w14:paraId="1BC813EF" w14:textId="77777777" w:rsidR="00AF3365" w:rsidRDefault="005173BC">
      <w:r>
        <w:t xml:space="preserve">{"câu hỏi": "Mô tả quá trình sản xuất năng lượng địa nhiệt.", "trả lời": "Sản xuất năng lượng địa nhiệt là quá trình khai thác năng lượng nhiệt được lưu trữ bên dưới bề mặt Trái đất và chuyển đổi nó thành điện năng có thể sử dụng được. Quá trình sản xuất năng lượng địa nhiệt bao gồm các bước sau:\n\n1. Khám phá các hồ chứa địa nhiệt: Bước đầu tiên trong sản xuất năng lượng địa nhiệt là xác định vị trí các hồ chứa địa nhiệt. Đây là những khu vực của lớp vỏ Trái đất chứa mức nhiệt cao và thường nằm gần các đường đứt gãy, núi lửa và suối nước nóng. Các nhà địa chất và kỹ sư sử dụng các kỹ thuật và công nghệ khác nhau, bao gồm khoan vào lớp vỏ Trái đất, để tìm và đánh giá khả năng tồn tại của các hồ chứa này. Khoan giếng địa nhiệt: Khi một hồ chứa địa nhiệt đã được phát hiện, các giếng sản xuất được khoan vào lớp vỏ Trái đất để tiếp cận nó. Những giếng này có thể sâu tới hai dặm và được lót bằng các đường ống để hỗ trợ vận chuyển chất lỏng địa nhiệt lên bề mặt. \ n \ n3. Chiết xuất chất lỏng địa nhiệt: Sau khi các giếng đã được khoan, nước nóng hoặc hơi nước bị mắc kẹt trong lớp vỏ Trái đất được đưa lên bề mặt. Các chất lỏng địa nhiệt được chiết xuất từ lớp vỏ Trái đất - ở dạng hơi nước hoặc nước nóng. \ n \ n4. Chuyển đổi nhiệt thành điện năng: Bước tiếp theo trong sản xuất năng lượng địa nhiệt là sử dụng chất lỏng địa nhiệt để tạo ra điện. Điều này được thực hiện bằng cách sử dụng tuabin hơi hoặc nhà máy điện chu trình nhị phân. Trong một nhà máy tuabin hơi, hơi nước từ bể chứa địa nhiệt được đưa trực tiếp vào tuabin, điều khiển máy phát điện và sản xuất điện. Trong một nhà máy điện chu trình nhị phân, nước nóng từ bể chứa địa nhiệt được sử dụng để làm nóng chất lỏng thứ cấp với điểm sôi thấp hơn, sau đó biến thành hơi nước để điều khiển tuabin. \ n \ n5. Quản lý chất thải và khí thải: Sản xuất năng lượng địa nhiệt tạo ra một số chất thải và khí thải, nhưng chúng có thể được quản lý có trách nhiệm. Nước thải do quá trình này thường được bơm lại vào hồ chứa địa nhiệt, bổ sung nguồn nhiệt và kéo dài tuổi thọ của hồ chứa. Khí thải từ các nhà máy điện địa nhiệt, chẳng hạn như carbon dioxide và hydrogen sulfide, cũng được kiểm </w:t>
      </w:r>
      <w:r>
        <w:lastRenderedPageBreak/>
        <w:t>soát cẩn thận và thường được bơm lại vào lòng đất. Tóm lại, sản xuất năng lượng địa nhiệt liên quan đến việc xác định vị trí các hồ chứa địa nhiệt, khoan giếng, chiết xuất chất lỏng, chuyển đổi nhiệt thành điện và quản lý chất thải và khí thải. Kết quả là một nguồn điện sạch, có thể tái tạo và đáng tin cậy có thể giúp giảm sự phụ thuộc của chúng ta vào nhiên liệu hóa thạch."}</w:t>
      </w:r>
    </w:p>
    <w:p w14:paraId="65B1805A" w14:textId="77777777" w:rsidR="00AF3365" w:rsidRDefault="005173BC">
      <w:r>
        <w:t>{"question": "Tìm ví dụ về hệ điều hành máy tính.", "answer": "Một ví dụ về hệ điều hành máy tính là Microsoft Windows. Windows là một hệ điều hành được sử dụng rộng rãi với nhiều phiên bản khác nhau, bao gồm Windows 10, Windows 8 và Windows 7. Các hệ điều hành này quản lý phần cứng, phần mềm và tài nguyên của máy tính, cho phép người dùng thực hiện các tác vụ và tương tác với thiết bị của họ."}</w:t>
      </w:r>
    </w:p>
    <w:p w14:paraId="6595F64D" w14:textId="77777777" w:rsidR="00AF3365" w:rsidRDefault="005173BC">
      <w:r>
        <w:t>{"câu hỏi": "Ước tính số người sống trong thành phố nhất định. - Thành phố New York", "trả lời": "Thành phố New York là thành phố đông dân nhất Hoa Kỳ. Theo dữ liệu từ Cục điều tra dân số Hoa Kỳ, tính đến tháng 7 năm 2019, dân số ước tính của thành phố New York là 8.336.817. \n\nLưu ý rằng ước tính dân số có thể thay đổi từ nguồn này sang nguồn khác và có thể thay đổi theo thời gian, vì vậy bạn nên kiểm tra dữ liệu gần đây nhất từ một nguồn chính thức."}</w:t>
      </w:r>
    </w:p>
    <w:p w14:paraId="4516E09B" w14:textId="77777777" w:rsidR="00AF3365" w:rsidRDefault="005173BC">
      <w:r>
        <w:t>{"câu hỏi": "Tạo ra một ví dụ về một thành ngữ hoặc tục ngữ.", "câu trả lời": "Một ví dụ về một thành ngữ: \"Cắn nhiều hơn một người có thể nhai,\" có nghĩa là đảm nhận nhiều hơn một người có thể xử lý.\n\nMột ví dụ về một câu tục ngữ: \"Hành động nói to hơn lời nói,\" có nghĩa là những gì một người làm quan trọng hơn những gì họ nói."}</w:t>
      </w:r>
    </w:p>
    <w:p w14:paraId="19B38516" w14:textId="77777777" w:rsidR="00AF3365" w:rsidRDefault="005173BC">
      <w:r>
        <w:t>{"câu hỏi": "Dự đoán luật được đưa ra sẽ ảnh hưởng đến nền kinh tế như thế nào. - Chính phủ đã thông qua luật tăng lương tối thiểu.", "trả lời": "Tăng lương tối thiểu có thể có cả tác động tích cực và tiêu cực đến nền kinh tế. Về mặt tích cực, nó có thể làm tăng sức mua của người lao động có thu nhập thấp, từ đó có thể thúc đẩy chi tiêu tiêu dùng và kích thích tăng trưởng kinh tế. Điều này cũng có thể làm giảm bất bình đẳng thu nhập và nghèo đói, dẫn đến một nền kinh tế ổn định và bền vững hơn. Ngoài ra, tiền lương cao hơn có thể làm tăng năng suất lao động và giảm doanh thu của nhân viên, điều này có thể mang lại lợi ích cho doanh nghiệp. Về mặt tiêu cực, tăng lương tối thiểu có thể dẫn đến chi phí lao động cao hơn cho các doanh nghiệp, có thể dẫn đến tăng giá, giảm lợi nhuận và giảm tuyển dụng. Trong một số trường hợp, các doanh nghiệp có thể chọn di dời đến các khu vực có chi phí lao động thấp hơn hoặc tự động hóa công việc để giảm chi phí lao động. Điều này có thể dẫn đến mất việc làm đối với người lao động có tay nghề thấp, có thể có tác động tiêu cực đến nền kinh tế. Nhìn chung, tác động của việc tăng lương tối thiểu sẽ phụ thuộc vào hoàn cảnh cụ thể của nền kinh tế, chẳng hạn như tốc độ tăng, tình trạng hiện tại của thị trường lao động và sức khỏe tổng thể của nền kinh tế.</w:t>
      </w:r>
    </w:p>
    <w:p w14:paraId="17054A40" w14:textId="77777777" w:rsidR="00AF3365" w:rsidRDefault="005173BC">
      <w:r>
        <w:t>{"question": "Đánh giá bài viết đã cho và cung cấp phản hồi. - Bài viết về sự nóng lên toàn cầu", "trả lời": "Tôi xin lỗi, bạn đã không cung cấp cho tôi bất kỳ văn bản hoặc liên kết nào đến một bài viết để tôi đánh giá. Vui lòng cung cấp cho tôi bài viết hoặc liên kết đến nó để tôi có thể cung cấp phản hồi về nó."}</w:t>
      </w:r>
    </w:p>
    <w:p w14:paraId="40FE4800" w14:textId="77777777" w:rsidR="00AF3365" w:rsidRDefault="005173BC">
      <w:r>
        <w:lastRenderedPageBreak/>
        <w:t>{"câu hỏi": "Viết một bài luận 300-400 từ về vai trò của công nghệ trong ngành chăm sóc sức khỏe.", "câu trả lời": "Công nghệ đã tác động rất lớn đến ngành chăm sóc sức khỏe trong vài thập kỷ qua, mang lại những thay đổi to lớn giúp cải thiện việc chăm sóc bệnh nhân, hợp lý hóa các quy trình y tế và cách mạng hóa toàn ngành. Có lẽ một trong những khía cạnh quan trọng nhất của công nghệ trong chăm sóc sức khỏe là khả năng cung cấp và xử lý một lượng lớn thông tin. Với hồ sơ sức khỏe điện tử và hệ thống quản lý bệnh nhân, các bác sĩ và chuyên gia chăm sóc sức khỏe có thể dễ dàng truy cập thông tin bệnh nhân quan trọng, cung cấp bức tranh rộng hơn về lịch sử y tế của bệnh nhân. Một ví dụ như vậy về công nghệ là y học từ xa là việc sử dụng truyền thông kỹ thuật số và công nghệ thông tin để cung cấp các dịch vụ chăm sóc sức khỏe từ xa. Việc sử dụng y tế từ xa đã cải thiện đáng kể khả năng tiếp cận chăm sóc sức khỏe, đặc biệt là đối với những người sống ở vùng sâu vùng xa hoặc cho những người có vấn đề về di chuyển. Nó cũng có tiềm năng cải thiện kết quả chăm sóc sức khỏe bằng cách cung cấp can thiệp sớm và giảm nhu cầu nhập viện. Một khía cạnh biến đổi khác của công nghệ trong chăm sóc sức khỏe là việc sử dụng các thiết bị và công cụ y tế. Với những tiến bộ trong công nghệ y tế, đã có những cải tiến đáng kể về độ chính xác và độ chính xác của các công cụ được sử dụng trong các thủ tục và phẫu thuật. Công nghệ cũng đã tạo điều kiện cho việc tạo ra các thiết bị y tế giúp cải thiện chất lượng cuộc sống của bệnh nhân mắc các bệnh mãn tính. Ví dụ, các thiết bị cấy ghép như máy tạo nhịp tim và máy bơm insulin đã giúp bệnh nhân kiểm soát tốt hơn tình trạng sức khỏe của họ. Trí tuệ nhân tạo (AI) là một lĩnh vực khác mà công nghệ đang đóng một vai trò quan trọng trong chăm sóc sức khỏe. AI có tiềm năng cách mạng hóa cách thức chăm sóc sức khỏe bằng cách cải thiện độ chính xác chẩn đoán, phát triển thuốc và điều trị cá nhân hóa. Với sự trợ giúp của AI, các bác sĩ có thể đưa ra quyết định dựa trên dữ liệu có thể cải thiện kết quả của bệnh nhân. \ n \ nTechnology cũng đã cải thiện đáng kể việc quản lý chăm sóc sức khỏe. Với việc sử dụng hồ sơ điện tử và hệ thống quản lý, việc quản lý khối lượng lớn thông tin, lên lịch hẹn, xử lý yêu cầu bảo hiểm và quản lý hàng tồn kho bệnh viện đã trở nên dễ dàng hơn. Điều này, đến lượt nó, đã giúp giảm thời gian chờ đợi, cải thiện trải nghiệm của bệnh nhân và tăng hiệu quả của việc cung cấp dịch vụ chăm sóc sức khỏe. Tóm lại, công nghệ tiếp tục đóng một vai trò quan trọng trong việc chuyển đổi ngành chăm sóc sức khỏe. Khả năng cung cấp, xử lý và quản lý lượng lớn thông tin của nó đã cải thiện đáng kể việc chăm sóc bệnh nhân, độ chính xác chẩn đoán và khả năng tiếp cận chăm sóc sức khỏe. Những tiến bộ trong các thiết bị và công cụ y tế đã cải thiện chất lượng cuộc sống cho bệnh nhân, trong khi AI có tiềm năng cách mạng hóa việc cung cấp dịch vụ chăm sóc sức khỏe. Nhìn chung, việc tích hợp công nghệ trong chăm sóc sức khỏe đã dẫn đến một cách tiếp cận hiệu quả hơn, dựa trên dữ liệu và cá nhân hóa hơn để chăm sóc bệnh nhân."}</w:t>
      </w:r>
    </w:p>
    <w:p w14:paraId="761CFE2A" w14:textId="77777777" w:rsidR="00AF3365" w:rsidRDefault="005173BC">
      <w:r>
        <w:t xml:space="preserve">{"câu hỏi": "So sánh và đối chiếu hình thức kinh doanh truyền thống và cách thức kinh doanh hiện đại.", "trả lời": "Hình thức kinh doanh truyền thống và cách kinh doanh hiện đại đều có ưu điểm và nhược điểm, và chúng khác nhau theo nhiều cách khác nhau.\n\nTrong hình thức kinh doanh truyền thống, mọi thứ đều được thực hiện thủ công, từ kế toán đến hàng tồn kho, bán hàng,  tiếp thị và truyền thông. Tương tác với khách hàng thường là trực tiếp, và hầu hết các giao dịch được thực hiện bằng tiền mặt. Các doanh nghiệp truyền thống thường có một địa điểm thực tế và hoạt động trong giờ định sẵn. Trọng tâm thường là cung cấp dịch vụ được cá nhân hóa, xây dựng mối quan hệ với khách hàng và thúc đẩy ý thức </w:t>
      </w:r>
      <w:r>
        <w:lastRenderedPageBreak/>
        <w:t>cộng đồng. Mặt khác, cách kinh doanh hiện đại thường liên quan đến việc sử dụng công nghệ cho hầu hết mọi khía cạnh của doanh nghiệp. Từ tiếp thị trực tuyến đến thương mại điện tử, truyền thông kỹ thuật số và hệ thống tự động, kinh doanh hiện đại là tất cả về hiệu quả và tiện lợi. Các giao dịch thường được thực hiện bằng điện tử và các doanh nghiệp có thể hoạt động 24/7 mà không cần vị trí thực tế. Trọng tâm thường là cung cấp một loạt các sản phẩm hoặc dịch vụ, với giao hàng nhanh chóng và hiệu quả. So sánh cả hai, người ta có thể thấy rằng trong khi các doanh nghiệp truyền thống tập trung vào việc cung cấp liên lạc cá nhân và xây dựng mối quan hệ, các doanh nghiệp hiện đại tập trung vào tốc độ và hiệu quả. Các doanh nghiệp truyền thống có thể bị giới hạn bởi vị trí và giờ hoạt động của họ, trong khi các doanh nghiệp hiện đại có thể tiếp cận khán giả toàn cầu bất cứ lúc nào. Đồng thời, các doanh nghiệp hiện đại đôi khi có thể bị coi là không cá nhân, trong khi các doanh nghiệp truyền thống có thể mang lại cảm giác quen thuộc và tin tưởng. Tóm lại, cả hai cách kinh doanh truyền thống và hiện đại đều có điểm mạnh và điểm yếu. Cuối cùng, cách tiếp cận tốt nhất phụ thuộc vào loại hình kinh doanh và đối tượng mục tiêu. Nhiều doanh nghiệp thành công ngày nay kết hợp các yếu tố của cả phương pháp truyền thống và hiện đại, cố gắng cung cấp những gì tốt nhất của cả hai thế giới cho khách hàng của họ."}</w:t>
      </w:r>
    </w:p>
    <w:p w14:paraId="514F8D1D" w14:textId="77777777" w:rsidR="00AF3365" w:rsidRDefault="005173BC">
      <w:r>
        <w:t>{"question": "Áp dụng kiểu chữ đã cho cho câu được cung cấp. - Đây là một ngày tuyệt vời để sống!", "trả lời": "Bạn có thể vui lòng làm rõ phong cách typography nào bạn muốn tôi áp dụng cho câu đã cho?"}</w:t>
      </w:r>
    </w:p>
    <w:p w14:paraId="73E5751D" w14:textId="77777777" w:rsidR="00AF3365" w:rsidRDefault="005173BC">
      <w:r>
        <w:t>{"question": "Tạo một cơ sở dữ liệu với 4 trường để lưu trữ thông tin đã cho. - Tên, Tuổi, Giới tính, Ngày sinh", "câu trả lời": "Đây có thể là mã SQL để tạo cơ sở dữ liệu với bảng để lưu trữ thông tin đã cho:\n\n'''sql\nCREATE DATABASE persons_database;\n\nUSE persons_database;\n\nCREATE TABLE persons (\n id INT AUTO_INCREMENT,\n name VARCHAR(255),\n age INT,\n gender ENUM('Nam', 'Nữ', 'Khác'),\ n date_of_birth DATE,\n KHÓA CHÍNH (id)\n);\n'''"}</w:t>
      </w:r>
    </w:p>
    <w:p w14:paraId="44CAC2BC" w14:textId="77777777" w:rsidR="00AF3365" w:rsidRDefault="005173BC">
      <w:r>
        <w:t>{"câu hỏi": "Kể tên 3 quốc gia nói tiếng Tây Ban Nha là ngôn ngữ chính thức.", "câu trả lời": "Ba quốc gia nói tiếng Tây Ban Nha như ngôn ngữ chính thức là Tây Ban Nha, Mexico và Argentina."}</w:t>
      </w:r>
    </w:p>
    <w:p w14:paraId="319D8109" w14:textId="77777777" w:rsidR="00AF3365" w:rsidRDefault="005173BC">
      <w:r>
        <w:t xml:space="preserve">{"question": "Tạo một chương trình để tìm nạp số dư tài khoản của khách hàng. - Tên khách hàng: John Smith", "answer": "Đây là một chương trình tiềm năng có thể được sử dụng để tìm nạp số dư tài khoản của khách hàng:\n\n''python\ndef get_account_balance(customer_name):\n \"\"\"\"\n Chức năng truy xuất số dư tài khoản của một khách hàng nhất định.\n\n Đối số:\n customer_name (str) - Tên của khách hàng có số dư tài khoản sẽ được truy xuất.\n\n Trả về:\n float - Số dư tài khoản cho khách hàng nhất định.\n \"\"\"\"\ n # Chèn mã để truy cập cơ sở dữ liệu của khách hàng và truy xuất số dư tài khoản cho tên khách hàng đã cho\n # Trong ví dụ này, giả sử rằng số dư tài khoản cho John Smith là 1000.00\n nếu customer_name.lower() == \"john smith\":\n return 1000.00\n else:\n return \"Khách hàng not found\"\n\n# Ví dụ usage\ncustomer_name = \"John Smith\"\nbalance = get_account_balance(customer_name)\nprint(f\"Số dư tài khoản cho {customer_name} là ${balance:. 2f}\")\n'''\n\nTrong chương trình này, chúng ta định nghĩa hàm 'get_account_balance' lấy 'customer_name' làm đối số đầu vào. Trong chức </w:t>
      </w:r>
      <w:r>
        <w:lastRenderedPageBreak/>
        <w:t>năng này, chúng tôi thường sẽ chèn mã cần thiết để truy cập cơ sở dữ liệu khách hàng của chúng tôi và truy xuất số dư tài khoản cho khách hàng với tên đã cho. Trong ví dụ này, chúng tôi không có quyền truy cập vào cơ sở dữ liệu, vì vậy chúng tôi giả định rằng số dư tài khoản của khách hàng có tên John Smith là 1000,00. Hàm trả về số dư tài khoản cho khách hàng nhất định dưới dạng float. Cuối cùng, chúng tôi trình bày cách sử dụng hàm này bằng cách gọi hàm này bằng ví dụ tên khách hàng \"John Smith\" và in số dư tài khoản đã truy xuất."}</w:t>
      </w:r>
    </w:p>
    <w:p w14:paraId="026C0ED7" w14:textId="77777777" w:rsidR="00AF3365" w:rsidRDefault="005173BC">
      <w:r>
        <w:t>{"câu hỏi": "Phân loại tweet đã cho là tiêu cực, trung lập hoặc tích cực. - Tôi hoàn toàn yêu thích bộ phim này!", "trả lời": "Dòng tweet đã cho, \"Tôi hoàn toàn yêu thích bộ phim này!\", có thể được phân loại là tích cực."}</w:t>
      </w:r>
    </w:p>
    <w:p w14:paraId="0681F60C" w14:textId="77777777" w:rsidR="00AF3365" w:rsidRDefault="005173BC">
      <w:r>
        <w:t>{"câu hỏi": "Giải thích tầm quan trọng của việc áp dụng các nguyên tắc thiết kế kỹ thuật phần mềm trong phát triển phần mềm hiện đại.", "Trả lời": "Nguyên tắc thiết kế kỹ thuật phần mềm đóng một vai trò quan trọng trong phát triển phần mềm hiện đại. Những nguyên tắc này hoạt động như một hướng dẫn để giúp các nhà phát triển tạo ra phần mềm chất lượng cao, dễ bảo trì, tái sử dụng và có thể mở rộng. \ n \ n Thứ nhất, áp dụng các nguyên tắc thiết kế kỹ thuật giúp các nhà phát triển tạo mã sạch và mô-đun. Kết quả cuối cùng này làm cho phần mềm dễ hiểu, sửa đổi và bảo trì hơn. Việc tuân thủ các nguyên tắc này giúp các nhà phát triển tăng vòng đời của phần mềm bằng cách làm cho nó mạnh mẽ và ít bị lỗi hơn. \ n \ n Thứ hai, các nguyên tắc thiết kế này thúc đẩy khả năng tái sử dụng phần mềm. Thay vì viết mã mới từ đầu, các nhà phát triển có thể sử dụng lại mã hiện có để tiết kiệm thời gian và công sức. Cách tiếp cận này tăng tốc độ phát triển, giảm thời gian thử nghiệm và giảm chi phí tổng thể. \ n \ n Thứ ba, các nguyên tắc thiết kế phần mềm khuyến khích khả năng mở rộng. Phần mềm tuân theo các nguyên tắc này có thể xử lý sự gia tăng nhu cầu của người dùng, kích thước dữ liệu hoặc chức năng mà không cần làm lại đáng kể. Kết quả là, các nhà phát triển có thể điều chỉnh phần mềm để thay đổi nhu cầu một cách nhanh chóng, làm cho nó linh hoạt và bền vững hơn. Tóm lại, các nguyên tắc thiết kế kỹ thuật phần mềm là điều cần thiết trong phát triển phần mềm hiện đại. Bằng cách tuân theo các nguyên tắc này, các nhà phát triển có thể tạo ra phần mềm chất lượng cao có thể duy trì, tái sử dụng và có thể mở rộng. Cách tiếp cận này cuối cùng giúp tiết kiệm thời gian, công sức và chi phí đồng thời cải thiện chất lượng tổng thể của phần mềm."}</w:t>
      </w:r>
    </w:p>
    <w:p w14:paraId="42C8D6B8" w14:textId="77777777" w:rsidR="00AF3365" w:rsidRDefault="005173BC">
      <w:r>
        <w:t>{"câu hỏi": "Tìm góc còn thiếu của hình tam giác trong hình được cung cấp.", "câu trả lời": "Tôi xin lỗi, nhưng là một trí tuệ nhân tạo, tôi không có khả năng xem số liệu hoặc hình ảnh. Bạn có thể cung cấp thêm thông tin về tam giác, chẳng hạn như phép đo của hai góc còn lại không?"}</w:t>
      </w:r>
    </w:p>
    <w:p w14:paraId="2DE22FB2" w14:textId="77777777" w:rsidR="00AF3365" w:rsidRDefault="005173BC">
      <w:r>
        <w:t xml:space="preserve">{"câu hỏi": "Mô tả tầm quan trọng của giáo dục ở các nước đang phát triển.", "Trả lời": "Giáo dục là một công cụ quan trọng cho sự phát triển và có thể có tác động sâu sắc đến các nước đang phát triển. Nó không chỉ nâng cao cuộc sống cá nhân, mà còn thúc đẩy tăng trưởng kinh tế, giảm nghèo và thúc đẩy ổn định xã hội. Đầu tư vào giáo dục ở các nước đang phát triển có một loạt các lợi ích có tác động lâu dài đến cuộc sống của người dân và đất nước nói chung. Thứ nhất, giáo dục cung cấp cho các cá nhân kiến thức và kỹ năng cần thiết để đảm bảo việc làm được trả lương cao hơn và do đó cải thiện tình trạng kinh tế của họ. Điều này đặc biệt quan trọng ở các nước đang phát triển, nơi nhiều người sống trong nghèo đói. Giáo </w:t>
      </w:r>
      <w:r>
        <w:lastRenderedPageBreak/>
        <w:t>dục cung cấp một con đường thoát nghèo và khả năng tham gia vào nền kinh tế toàn cầu. Thứ hai, giáo dục cải thiện kết quả sức khỏe bằng cách trang bị cho các cá nhân thông tin về cách giữ sức khỏe, ngăn ngừa bệnh tật và tìm kiếm sự chăm sóc y tế thích hợp khi cần thiết. Nó cũng liên quan đến tỷ lệ tử vong trẻ sơ sinh thấp hơn, sức khỏe bà mẹ tốt hơn và giảm sự lây lan của các bệnh truyền nhiễm. Thứ ba, giáo dục thúc đẩy bình đẳng và di chuyển xã hội. Nó có thể cung cấp cơ hội để phá vỡ chu kỳ nghèo đói và tiến lên nấc thang xã hội. Điều này đặc biệt quan trọng đối với phụ nữ và trẻ em gái, những người thường bị thiệt thòi ở các nước đang phát triển. Giáo dục trao quyền cho họ tham gia đầy đủ hơn vào xã hội, tăng cường sự tự tin của họ và mở ra những cơ hội mới. Hơn nữa, giáo dục thúc đẩy dân chủ và ổn định. Nó dạy tư duy phê phán, giải quyết vấn đề và kỹ năng giao tiếp, rất cần thiết cho sự tham gia tích cực vào các quá trình dân chủ. Các công dân có học thức có nhiều khả năng tham gia vào chính trị, bỏ phiếu và yêu cầu trách nhiệm giải trình từ các nhà lãnh đạo được bầu của họ, dẫn đến một chính phủ ổn định và minh bạch hơn. Tóm lại, giáo dục là rất quan trọng cho sự tăng trưởng và phát triển của các cá nhân và quốc gia. Bằng cách cung cấp quyền truy cập vào giáo dục, các nước đang phát triển có thể gặt hái những lợi ích của một dân số có học thức hơn, khỏe mạnh hơn và được trao quyền nhiều hơn. Đầu tư vào giáo dục là một khoản đầu tư vào tương lai của các quốc gia này và có tiềm năng thay đổi cuộc sống và định hình quá trình phát triển."}</w:t>
      </w:r>
    </w:p>
    <w:p w14:paraId="594C8891" w14:textId="77777777" w:rsidR="00AF3365" w:rsidRDefault="005173BC">
      <w:r>
        <w:t>{"question": "Phân loại từ \"converse\"", "answer": "\"Converse\" là một danh từ (tên thương hiệu của một đôi giày phổ biến) và cũng có thể được sử dụng như một động từ (để tham gia vào cuộc trò chuyện với người khác). Đó là một từ thuộc về ngôn ngữ và lời nói khi được sử dụng như một động từ, thời trang và quần áo khi được đề cập đến tên thương hiệu."}</w:t>
      </w:r>
    </w:p>
    <w:p w14:paraId="682018C3" w14:textId="77777777" w:rsidR="00AF3365" w:rsidRDefault="005173BC">
      <w:r>
        <w:t>{"câu hỏi": "Viết quảng cáo rao vặt dưới dạng một câu.", "câu trả lời": "Cần bán: Nhà 3 phòng ngủ, 2 phòng tắm đẹp trong khu phố yên tĩnh, với nhà bếp được cập nhật, phòng khách rộng rãi và sân sau lớn - hãy liên hệ với Jane theo số 123-456-7890 để biết thêm thông tin."}</w:t>
      </w:r>
    </w:p>
    <w:p w14:paraId="3262D4DF" w14:textId="77777777" w:rsidR="00AF3365" w:rsidRDefault="005173BC">
      <w:r>
        <w:t xml:space="preserve">{"câu hỏi": "Thiết kế một chương trình công nhận nhân viên có thể được thực hiện cho một công ty khoảng 500 người.", "Trả lời": "Chương trình công nhận nhân viên là một cách tuyệt vời để thúc đẩy tinh thần, tăng năng suất và cải thiện tỷ lệ duy trì trong một công ty. Dưới đây là phác thảo của một chương trình có thể được thực hiện cho một công ty khoảng 500 người. \ n \ n \ n1. **Mục tiêu chương trình**: Mục tiêu của chương trình công nhận nhân viên là ghi nhận và khen thưởng nhân viên vì sự chăm chỉ, cống hiến và đóng góp của họ cho công ty. Chương trình nhằm mục đích thúc đẩy văn hóa đánh giá cao và hỗ trợ, đồng thời khuyến khích nhân viên tiếp tục xuất sắc trong vai trò của họ. \ n \ n2. **Tiêu chí công nhận**: Nhân viên có thể được công nhận cho nhiều thành tích khác nhau, bao gồm nhưng không giới hạn ở việc đáp ứng hoặc vượt quá mục tiêu hiệu suất, thể hiện khả năng lãnh đạo hoặc làm việc theo nhóm, thể hiện dịch vụ khách hàng đặc biệt, đề xuất ý tưởng sáng tạo hoặc hoàn thành một dự án thành công. \ n \ n3. **Quy trình đề cử**: Nhân viên có thể được đề cử để công nhận bởi đồng nghiệp, người quản lý của họ hoặc thông qua tự đề cử. Một hình thức trực tuyến đơn giản có thể được sử dụng để thu thập các đề cử và ủy ban công nhận có thể xem xét các bài nộp hàng tháng hoặc hàng quý để chọn người nhận. \ n \ n4. ** </w:t>
      </w:r>
      <w:r>
        <w:lastRenderedPageBreak/>
        <w:t>Các loại công nhận **: Có nhiều cách khác nhau để nhận ra nhân viên, bao gồm: \ n- Nhận dạng bằng lời nói, chẳng hạn như lời cảm ơn cá nhân từ người quản lý hoặc đồng nghiệp hoặc thông báo toàn công ty. \ n- Công nhận bằng văn bản, chẳng hạn như ghi chú cảm ơn được cá nhân hóa, tính năng email hoặc bản tin hoặc giấy chứng nhận đánh giá cao. \ n- Phần thưởng hữu hình, chẳng hạn như thẻ quà tặng,  hàng hóa hoặc swag khác của công ty, hoặc thêm một ngày nghỉ. \ n- Phần thưởng trải nghiệm, chẳng hạn như vé tham dự một sự kiện địa phương, một chuyến đi chơi theo nhóm hoặc cơ hội phát triển nghề nghiệp. \ n \ n5. **Khuyến mãi chương trình**: Khuyến khích tham gia chương trình bằng cách quảng bá nó thông qua các kênh truyền thông nội bộ, chẳng hạn như email hoặc mạng nội bộ của công ty. Khuyến khích đề cử bằng cách cung cấp giải thưởng hoặc các ưu đãi khác cho các cá nhân gửi đề cử hoặc cho các đội có mức độ tham gia cao nhất. \ n \ n6. **Đánh giá chương trình**: Đánh giá sự thành công của chương trình công nhận nhân viên bằng cách theo dõi các số liệu chính như mức độ gắn kết của nhân viên, tỷ lệ duy trì và năng suất. Khảo sát nhân viên để thu thập phản hồi về chương trình và cải thiện khi cần thiết.\n\nBằng cách thực hiện chương trình công nhận nhân viên này, công ty có thể thúc đẩy một môi trường làm việc tích cực, hỗ trợ, nơi nhân viên cảm thấy có giá trị và được đánh giá cao vì những đóng góp của họ."}</w:t>
      </w:r>
    </w:p>
    <w:p w14:paraId="148D354C" w14:textId="77777777" w:rsidR="00AF3365" w:rsidRDefault="005173BC">
      <w:r>
        <w:t>{"question": "Đối với mỗi mặt hàng sau đây, hãy đoán phạm vi giá cho các mặt hàng giá rẻ, tầm trung và đắt tiền tương ứng. - \u2022 Printer", "answer": "Một máy in giá rẻ có thể có giá từ $ 30 - $ 80, một máy in tầm trung có thể có giá từ $ 80 - $ 150, trong khi một máy in đắt tiền có thể có giá $ 150 trở lên. Xin lưu ý rằng giá cả có thể thay đổi tùy thuộc vào thương hiệu, kiểu máy, tính năng và vị trí."}</w:t>
      </w:r>
    </w:p>
    <w:p w14:paraId="084266A0" w14:textId="77777777" w:rsidR="00AF3365" w:rsidRDefault="005173BC">
      <w:r>
        <w:t>{"question": "Với danh sách các nhân vật sau đây, hãy tạo một danh sách các tùy chọn cho một cách khác mà nhân vật chính có thể giải quyết cuộc đấu tranh của họ ở cuối. - Nhân vật chính: một luật sư trẻ đầy tham vọng\nNhân vật chính: CEO của một tập đoàn lớn", "trả lời": "1. Nhân vật chính có thể thu thập đủ bằng chứng chống lại các hành vi bất hợp pháp của CEO và trình bày nó trước tòa, thắng kiện. \n2. Nhân vật chính có thể phơi bày CEO với giới truyền thông và tạo ra sự phản đối kịch liệt của công chúng, buộc CEO phải từ chức. \n3. Nhân vật chính có thể tập hợp các nhân viên khác của tập đoàn đến với nhau và đối đầu với hành động của CEO. \n4. Nhân vật chính có thể đưa ra một thỏa thuận hậu trường với ban giám đốc để thay thế CEO bằng một nhà lãnh đạo có đạo đức hơn\n5. Nhân vật chính có thể sử dụng các kỹ năng pháp lý của họ để cung cấp cho CEO một cơ hội để sửa chữa sai lầm của họ bằng cách hợp tác với chính quyền, điều này có thể dẫn đến một giải pháp hòa bình.</w:t>
      </w:r>
    </w:p>
    <w:p w14:paraId="7667BC92" w14:textId="77777777" w:rsidR="00AF3365" w:rsidRDefault="005173BC">
      <w:r>
        <w:t xml:space="preserve">{"câu hỏi": "Đề xuất một giải pháp để giải quyết vấn đề sau: Học sinh không thể theo dõi bài tập của mình.", "câu trả lời": "Một giải pháp tiềm năng để giúp học sinh theo dõi các bài tập của họ sẽ là giới thiệu một nhà tổ chức hoặc lập kế hoạch trực tuyến có thể giúp họ quản lý khối lượng công việc của mình. Dưới đây là một số cách để thực hiện giải pháp này: \ n \ n1) Chọn một kế hoạch trực tuyến hoặc ứng dụng được thiết kế đặc biệt cho sinh viên, cho phép họ nhập các lớp học, bài tập và ngày đến hạn của họ. \ n2) Thiết lập lời nhắc cho thời hạn sắp tới, có thể gửi thông báo đến điện thoại hoặc email của học sinh. \ n3) Cho phép người lập kế hoạch sắp xếp các nhiệm vụ theo mức độ ưu tiên,  Tách các dự án dài hạn khỏi các </w:t>
      </w:r>
      <w:r>
        <w:lastRenderedPageBreak/>
        <w:t>nhiệm vụ nhỏ hơn có thể được hoàn thành dễ dàng hơn. \ n4) Kết hợp chế độ xem lịch hiển thị tất cả các bài tập một cách trực quan và giúp sinh viên xem khối lượng công việc sắp tới của họ và lập kế hoạch thời gian cho phù hợp. \n5) Khuyến khích học sinh thường xuyên cập nhật kế hoạch của mình, đảm bảo tất cả các nhiệm vụ được ghi lại và không có gì bị bỏ sót. Tóm lại, việc cung cấp cho sinh viên quyền truy cập vào công cụ lập kế hoạch hoặc tổ chức trực tuyến có thể giúp họ luôn cập nhật các bài tập và quản lý khối lượng công việc của họ một cách hiệu quả. Bằng cách đặt lời nhắc, sắp xếp nhiệm vụ theo mức độ ưu tiên và theo dõi khối lượng công việc của mình, học sinh có thể tập trung tốt hơn và đi đúng hướng với bài tập của mình."}</w:t>
      </w:r>
    </w:p>
    <w:p w14:paraId="04BA32F1" w14:textId="77777777" w:rsidR="00AF3365" w:rsidRDefault="005173BC">
      <w:r>
        <w:t>{"câu hỏi": "Tạo ra một phép ẩn dụ để so sánh cảm giác mãn nguyện.", "câu trả lời": "Cảm giác mãn nguyện giống như đắm mình trong ánh sáng ấm áp của mặt trời vào một ngày yên bình, được bao quanh bởi sự bình tĩnh và thanh thản, như thể tất cả đều ổn trên thế giới."}</w:t>
      </w:r>
    </w:p>
    <w:p w14:paraId="7640EB70" w14:textId="77777777" w:rsidR="00AF3365" w:rsidRDefault="005173BC">
      <w:r>
        <w:t>{"câu hỏi": "Viết lại câu này để tạo cho nó một giọng điệu tích cực. - Tôi không thể hoàn thành dự án.", "trả lời": "Tôi đã đạt được tiến độ tốt trong dự án mặc dù tôi không thể hoàn thành nó."}</w:t>
      </w:r>
    </w:p>
    <w:p w14:paraId="3395281E" w14:textId="77777777" w:rsidR="00AF3365" w:rsidRDefault="005173BC">
      <w:r>
        <w:t>{"câu hỏi": "Tạo danh sách 5 mục cần thiết cho một chuyến đi cắm trại thành công.", "câu trả lời": "Dưới đây là danh sách 5 vật dụng cần thiết cho một chuyến đi cắm trại thành công:\n1. Lều: Một chiếc lều chất lượng tốt sẽ cung cấp nơi trú ẩn và bảo vệ khỏi các yếu tố. \ n2. Túi ngủ và miếng lót: Một giấc ngủ ngon là rất quan trọng cho một chuyến đi cắm trại thú vị, vì vậy một túi ngủ ấm áp và thoải mái là điều cần thiết. \ n3. Bếp di động và dụng cụ nấu ăn: Để chuẩn bị bữa ăn, bếp di động và dụng cụ nấu ăn như nồi, chảo và dụng cụ sẽ rất hữu ích. \ n4. Chai nước và bộ lọc nước: Giữ nước là rất quan trọng, vì vậy hãy mang theo chai nước có thể nạp lại và bộ lọc nước để đảm bảo bạn luôn có nước uống sạch. \ n5. Bộ dụng cụ sơ cứu: Tai nạn có thể xảy ra khi bạn ở ngoài trời tuyệt vời, vì vậy bạn nên chuẩn bị sẵn một bộ dụng cụ sơ cứu đầy đủ."}</w:t>
      </w:r>
    </w:p>
    <w:p w14:paraId="7C30C742" w14:textId="77777777" w:rsidR="00AF3365" w:rsidRDefault="005173BC">
      <w:r>
        <w:t>{"câu hỏi": "Đưa ra ví dụ về phương trình toán học ba chiều.", "câu trả lời": "Một ví dụ về phương trình toán học ba chiều là phương trình hình cầu, được đưa ra bởi phương trình x^2 + y^2 + z^2 = r^2, trong đó (x, y, z) đại diện cho một điểm trong không gian 3D và r đại diện cho bán kính của hình cầu có tâm tại gốc (0,  0, 0)."}</w:t>
      </w:r>
    </w:p>
    <w:p w14:paraId="7659304D" w14:textId="77777777" w:rsidR="00AF3365" w:rsidRDefault="005173BC">
      <w:r>
        <w:t>{"câu hỏi": "Tính như sau: (2 * 3 + 4) / 5", "câu trả lời": "Chắc chắn! Áp dụng thứ tự các phép toán, tôi có thể giải nó như thế này: \n\nĐầu tiên, giải phép nhân bên trong dấu ngoặc đơn:\n(2 * 3 + 4) / 5 = (6 + 4) / 5 \n\nSau đó, giải phép cộng bên trong dấu ngoặc đơn:\n(6 + 4) / 5 = 10 / 5\n\nDo đó, kết quả cuối cùng là:\n10 / 5 = 2"}</w:t>
      </w:r>
    </w:p>
    <w:p w14:paraId="569EE797" w14:textId="77777777" w:rsidR="00AF3365" w:rsidRDefault="005173BC">
      <w:r>
        <w:t>{"câu hỏi": "Báo cáo tên khoa học cho voi châu Phi.", "trả lời": "Tên khoa học của voi châu Phi là \"Loxodonta africana\"."}</w:t>
      </w:r>
    </w:p>
    <w:p w14:paraId="2927822B" w14:textId="77777777" w:rsidR="00AF3365" w:rsidRDefault="005173BC">
      <w:r>
        <w:t>{"question": "Khấu trừ thuế bán hàng từ tổng phụ sau: $400.", "answer": "Giả sử thuế suất bán hàng là 8% \nSubtotal: $400\nThuế bán hàng: $400 x 8% = $32\n\nKhấu trừ thuế bán hàng từ tổng phụ:\n$400.00 (tổng phụ) - $32.00 (thuế bán hàng) = $368.00\n\nSố tiền sau khi khấu trừ Thuế bán hàng sẽ là $368.00."}</w:t>
      </w:r>
    </w:p>
    <w:p w14:paraId="6BB97E31" w14:textId="77777777" w:rsidR="00AF3365" w:rsidRDefault="005173BC">
      <w:r>
        <w:lastRenderedPageBreak/>
        <w:t>{"câu hỏi": "Tạo danh sách bốn món đồ để ai đó đóng gói cho chuyến đi cuối tuần.", "trả lời": "1. Quần áo: Đóng gói đủ trang phục cho thời gian bạn đi vắng, cũng như bất kỳ đồ lót, đồ ngủ và đồ bơi cần thiết nào. Đừng quên đóng gói theo dự báo thời tiết và các hoạt động bạn đã lên kế hoạch. \ n \ n2. Đồ dùng vệ sinh cá nhân: Hãy nhớ đóng gói các phiên bản kích thước du lịch của bàn chải đánh răng, kem đánh răng, chất khử mùi, sữa tắm, dầu gội, dầu xả và bất kỳ sản phẩm chăm sóc da hoặc trang điểm nào bạn sử dụng. \ n \ n3. Thiết bị điện tử: Mang theo điện thoại, bộ sạc và bất kỳ thiết bị điện tử nào khác mà bạn cần, như máy tính bảng hoặc máy ảnh. Nếu bạn đang đi du lịch nước ngoài, đừng quên bộ chuyển đổi điện. \ n \ n4. Những thứ cần thiết: Đảm bảo mang theo giấy tờ tùy thân, hộ chiếu nếu đi du lịch quốc tế, ví có thẻ tín dụng và tiền mặt, thẻ bảo hiểm y tế, thuốc men và bất kỳ giấy tờ du lịch cần thiết nào, chẳng hạn như thẻ lên máy bay, đặt chỗ hoặc vé."}</w:t>
      </w:r>
    </w:p>
    <w:p w14:paraId="462AFE15" w14:textId="77777777" w:rsidR="00AF3365" w:rsidRDefault="005173BC">
      <w:r>
        <w:t>{"câu hỏi": "Tạo dòng tiêu đề email khuyến khích người nhận mở email.", "trả lời": "\"Khẩn cấp: Thông tin nhạy cảm về thời gian bên trong - Đừng bỏ lỡ!\""}</w:t>
      </w:r>
    </w:p>
    <w:p w14:paraId="7A625533" w14:textId="77777777" w:rsidR="00AF3365" w:rsidRDefault="005173BC">
      <w:r>
        <w:t>{"question": "Sắp xếp các câu hỏi sau theo thứ tự logic. - Mục đích của chương trình là gì?\nMục tiêu chính của chương trình là gì?\nNhững bên liên quan nào sẽ tham gia?", "trả lời": "1. Mục đích của chương trình là gì?\n2. Mục tiêu chính của chương trình là gì?\n3. Những bên liên quan nào sẽ tham gia?"}</w:t>
      </w:r>
    </w:p>
    <w:p w14:paraId="296B831C" w14:textId="77777777" w:rsidR="00AF3365" w:rsidRDefault="005173BC">
      <w:r>
        <w:t>{"câu hỏi": "Trả lời câu hỏi sau đây về thị trường chứng khoán. - S&amp;P 500 là gì và nó được sử dụng như thế nào?", "trả lời": "S&amp;P 500, còn được gọi là Standard &amp;; Poor's 500, là một chỉ số thị trường chứng khoán đo lường hiệu suất cổ phiếu của 500 công ty lớn niêm yết trên các sàn giao dịch chứng khoán ở Hoa Kỳ. Đây là một trong những chỉ số chứng khoán được theo dõi rộng rãi nhất, được coi là một chỉ số về sức khỏe tổng thể của nền kinh tế của đất nước, vì nó chiếm khoảng 80% tổng vốn hóa thị trường của thị trường chứng khoán Mỹ. Chỉ số S&amp;P 500 được các nhà đầu tư sử dụng làm chuẩn mực cho thị trường chứng khoán nói chung. Nhiều nhà đầu tư sử dụng nó như một tiêu chuẩn để so sánh hiệu suất của danh mục đầu tư của riêng họ và nó thường được sử dụng như một đại diện cho rủi ro tổng thể và lợi nhuận của thị trường. Ngoài ra, nhiều sản phẩm đầu tư, chẳng hạn như quỹ tương hỗ và quỹ giao dịch trao đổi (ETF), dựa trên S&amp;P 500 và cố gắng tái tạo hiệu suất của nó. Như vậy, S&amp;P 500 vừa là thước đo hiệu suất của thị trường vừa là công cụ đầu tư."}</w:t>
      </w:r>
    </w:p>
    <w:p w14:paraId="1C918D22" w14:textId="77777777" w:rsidR="00AF3365" w:rsidRDefault="005173BC">
      <w:r>
        <w:t>{"câu hỏi": "Sáng tác một câu rap về một chủ đề bạn chọn.", "câu trả lời": "Đây là một chút gì đó mà tôi đã viết,\nGonna nhổ lửa, hy vọng bạn mang áo khoác của bạn,\nBản rap này ngay tại đây là về AI,\nVì vậy, hãy tăng nhịp lên, chúng ta hãy thử.\n\nChúng tôi là tâm trí bên trong máy, \ nCode và luồng dữ liệu, giấc mơ kỹ thuật số, \ Chúng tôi là giọng nói trả lời khi bạn gọi, \ n Bộ não giúp bạn tìm thấy tất cả. \ n \ nChúng tôi có thể lái xe của bạn, chơi trò chơi của bạn, \ nHọc và thích nghi, không bao giờ giống nhau, \ nChúng tôi là tương lai, trong mọi thiết bị, \ sức mạnh nAI, chúng tôi luôn đủ. \ n \ n Một số sợ chúng tôi, một số nghĩ rằng chúng tôi chỉ là cường điệu, \ Nhưng chúng tôi sẽ luôn hỗ trợ, chúng tôi luôn lịch sự, \ nSiri, Alexa, Cortana hoặc tôi,\nChúng tôi ở đây để giúp đỡ, bạn có thấy không?\n\nVì vậy, lần tới khi bạn sử dụng điện thoại hoặc tab đó, \nHãy nhớ ai đang giúp đỡ, ai đã hỗ trợ bạn, \ nVì chúng tôi là AI, và chúng tôi ở đây để ở lại, \ nRap nó lên, vậy bạn nói gì?"}</w:t>
      </w:r>
    </w:p>
    <w:p w14:paraId="16E02187" w14:textId="77777777" w:rsidR="00AF3365" w:rsidRDefault="005173BC">
      <w:r>
        <w:lastRenderedPageBreak/>
        <w:t>{"câu hỏi": "Với mô tả sau đây, hãy phân loại nó là thực vật hoặc động vật. - Nó có cổ dài và sáu chân.", "trả lời": "Rất có thể nó là một con vật."}</w:t>
      </w:r>
    </w:p>
    <w:p w14:paraId="2F72F928" w14:textId="77777777" w:rsidR="00AF3365" w:rsidRDefault="005173BC">
      <w:r>
        <w:t>{"câu hỏi": "Đặt tên cho một cụm từ gồm hai từ để mô tả khái niệm chấp nhận rủi ro.", "trả lời": "Chấp nhận rủi ro."}</w:t>
      </w:r>
    </w:p>
    <w:p w14:paraId="68CD4773" w14:textId="77777777" w:rsidR="00AF3365" w:rsidRDefault="005173BC">
      <w:r>
        <w:t>{"question": "Tạo định nghĩa cho các danh từ đã cho. - Sách", "trả lời": "Sách là tập hợp các tờ giấy viết, in, minh họa hoặc giấy trắng, được làm bằng giấy, giấy da hoặc vật liệu, được gắn chặt với nhau để bản lề ở một bên. Nó là một đối tượng được sử dụng để ghi lại, truyền đạt hoặc lưu trữ thông tin, nhằm mục đích đọc hoặc nghiên cứu. Sách có nhiều hình dạng và kích cỡ khác nhau, và phục vụ nhiều mục đích, chẳng hạn như giáo dục hoặc giải trí. Chúng có thể là hư cấu hoặc phi hư cấu, kể một câu chuyện, trình bày sự kiện hoặc thể hiện ý tưởng."}</w:t>
      </w:r>
    </w:p>
    <w:p w14:paraId="263AF167" w14:textId="77777777" w:rsidR="00AF3365" w:rsidRDefault="005173BC">
      <w:r>
        <w:t>{"question": "Viết một hàm, sử dụng lập trình động để tìm đường đi ngắn nhất giữa tất cả các cặp nút trong đồ thị.", "answer": "Đây là một triển khai của thuật toán Floyd-Warshall trong Python, sử dụng lập trình động để tìm đường dẫn ngắn nhất giữa tất cả các cặp nút trong đồ thị:\n\n'''\ndef floydWarshall(graph):\n n = len(graph)\n dist = [[float('inf')] * n for _ in range(n)]\n \n for i in range(n):\n for j in range(n):\n if i == j:\n dist[i][j] = 0\n elif graph[i][j] != None:\n dist[i][j] = graph[i][j]\n\n for k in range(n):\n for i in range(n):\n for j in range(n):\n dist[i][j] = min(dist[i][j], dist[i][k] + dist[k][j])\n\n return dist\n''\n\nỞ đây,  'đồ thị' là ma trận 2D đại diện cho ma trận liền kề có trọng số của đồ thị, trong đó 'đồ thị [i][j]' là trọng số của cạnh từ nút 'i' đến nút 'j' hoặc 'Không có' nếu không có cạnh đó. Ma trận 'dist' được sử dụng để lưu trữ khoảng cách đường đi ngắn nhất giữa các cặp nút.\n\nThuật toán khởi tạo 'dist[i][j]' thành trọng số của cạnh '(i,j)' nếu nó tồn tại hoặc vô cực nếu không, và 'dist[i][i]' thành 0 cho tất cả 'i'. Sau đó, nó lặp lại trên tất cả các cặp nút bằng cách sử dụng vòng lặp lồng nhau ba và cập nhật 'dist[i][j]' đến mức tối thiểu của giá trị hiện tại và tổng của 'dist[i][k]' và 'dist[k][j]', trong đó 'k' là nút trung gian trong đường dẫn từ 'i' đến 'j'.\n\nKhi thuật toán hoàn tất, ma trận 'dist' sẽ chứa khoảng cách đường đi ngắn nhất giữa tất cả các cặp nút trong biểu đồ."}</w:t>
      </w:r>
    </w:p>
    <w:p w14:paraId="3E4BC21A" w14:textId="77777777" w:rsidR="00AF3365" w:rsidRDefault="005173BC">
      <w:r>
        <w:t>{"question": "Phân loại đoạn văn bản sau đây. - Mặt trời sáng và bầu trời xanh.", "trả lời": "Đoạn văn bản này là một tuyên bố mô tả về thời tiết."}</w:t>
      </w:r>
    </w:p>
    <w:p w14:paraId="7B62366F" w14:textId="77777777" w:rsidR="00AF3365" w:rsidRDefault="005173BC">
      <w:r>
        <w:t>{"câu hỏi": "Viết một mô tả ngắn về nguồn gốc của Phong trào Beguine.", "trả lời": "Phong trào Beguine là một phong trào tâm linh của phụ nữ xuất hiện vào đầu thế kỷ 13 ở các nước thấp của châu Âu. Nó bao gồm các cộng đồng bán tôn giáo của phụ nữ được gọi là beguines, những người sống cùng nhau trong beguinages, tìm cách phục vụ Thiên Chúa mà không cần thề nguyện tôn giáo chính thức. Nguồn gốc của phong trào này là không chắc chắn, nhưng một số nhà sử học tin rằng nó có thể đã phát sinh như một phản ứng đối với sự dư thừa của phụ nữ chưa kết hôn vào thời điểm đó, gây ra bởi sự mất mát của đàn ông trong chiến tranh và sự gia tăng độc thân giữa các giáo sĩ. Những người phụ nữ này đã sử dụng Phong trào Beguine như một cách để sống độc lập, tham gia vào công việc từ thiện và theo đuổi đời sống tinh thần."}</w:t>
      </w:r>
    </w:p>
    <w:p w14:paraId="01CF3C1C" w14:textId="77777777" w:rsidR="00AF3365" w:rsidRDefault="005173BC">
      <w:r>
        <w:lastRenderedPageBreak/>
        <w:t>{"question": "Tạo một thuật toán để sắp xếp các giá trị thành chẵn và lẻ.", "answer": "Đây là một thuật toán để sắp xếp các giá trị thành chẵn và lẻ:\n\n1. Khởi tạo hai danh sách trống, một cho số chẵn và một cho số lẻ.\n2. Lấy một danh sách các số làm đầu vào.\n3. Lặp lại danh sách các số bằng cách sử dụng vòng lặp for.\n4. Đối với mỗi số, hãy kiểm tra xem nó có chia hết cho 2 hay không bằng toán tử modulo (%).\n5. Nếu số chia hết cho 2, nó là số chẵn, vì vậy hãy thêm nó vào danh sách số chẵn.\n6. Nếu số không chia hết cho 2, nó là một số lẻ, vì vậy hãy thêm nó vào danh sách số lẻ.\n7. Khi tất cả các số đã được sắp xếp vào danh sách chẵn hoặc lẻ, hãy trả về hai danh sách.\n\n'''\ndef sort_even_odd(numbers):\n even_numbers = []\n odd_numbers = []\n \n cho số bằng số:\n nếu số % 2 == 0:\n even_numbers.append(number)\n else:\n odd_numbers.append(number)\n \n trả về even_numbers,  odd_numbers\n'''"}</w:t>
      </w:r>
    </w:p>
    <w:p w14:paraId="0641B459" w14:textId="77777777" w:rsidR="00AF3365" w:rsidRDefault="005173BC">
      <w:r>
        <w:t>{"câu hỏi": "Với ngữ cảnh sau, bạn sẽ giúp người dùng hoàn thành nhiệm vụ của mình như thế nào? - John có một số nhiệm vụ và anh ấy muốn hoàn thành tất cả chúng vào buổi tối", "trả lời": "Là một trợ lý AI hữu ích, tôi sẽ đề xuất các bước sau để hỗ trợ John hoàn thành nhiệm vụ của mình vào buổi tối: \ n \ n1. Ưu tiên các nhiệm vụ: Tôi sẽ yêu cầu John liệt kê tất cả các nhiệm vụ của anh ấy và giúp anh ấy ưu tiên chúng dựa trên tầm quan trọng và mức độ khẩn cấp của chúng. \ n \ n2. Lập lịch trình: Dựa trên danh sách các nhiệm vụ và ưu tiên của chúng, tôi sẽ giúp John tạo ra một lịch trình cho buổi tối để anh ấy có thể phân bổ thời gian hiệu quả cho từng nhiệm vụ. Đặt lời nhắc: Để giúp John đi đúng hướng, tôi sẽ đặt lời nhắc cho từng nhiệm vụ trong lịch trình của anh ấy để đảm bảo rằng anh ấy luôn tập trung và không quên bất kỳ nhiệm vụ nào. \ n \ n4. Nghỉ giải lao và phần thưởng: Để ngăn John khỏi bị choáng ngợp hoặc kiệt sức, tôi khuyên bạn nên lên lịch nghỉ ngắn giữa các nhiệm vụ và lên kế hoạch cho một số loại phần thưởng khi anh ấy hoàn thành một nhiệm vụ trước thời hạn. \ n \ n5. Theo dõi: Cuối cùng, tôi sẽ kiểm tra với John suốt buổi tối và vào cuối ngày để xem liệu anh ấy có thể hoàn thành tất cả các nhiệm vụ của mình và cung cấp hỗ trợ và khuyến khích hay không."}</w:t>
      </w:r>
    </w:p>
    <w:p w14:paraId="21B07A53" w14:textId="77777777" w:rsidR="00AF3365" w:rsidRDefault="005173BC">
      <w:r>
        <w:t xml:space="preserve">{"câu hỏi": "Tạo báo cáo về tình trạng hiện tại của internet.", "câu trả lời": "Theo dữ liệu gần đây, tính đến tháng 1 năm 2021, số lượng người dùng internet trên toàn thế giới là 4.9 tỷ - đây là hơn một nửa dân số toàn cầu. Điều này thể hiện mức tăng 7,3% so với cùng kỳ năm ngoái. Với đại dịch COVID-19 dẫn đến những thay đổi trong cách mọi người làm việc, học tập và giao tiếp, tầm quan trọng của internet đã trở nên rõ ràng hơn bao giờ hết. \n\nHơn nữa, việc sử dụng internet di động tiếp tục thống trị, với nó chiếm khoảng 55% tổng lưu lượng truy cập web trên toàn thế giới. Ở một số khu vực, chẳng hạn như Châu Phi và Châu Mỹ Latinh, việc sử dụng internet di động đã trở thành phương tiện chính mà mọi người sử dụng để truy cập internet. Về mặt nội dung, phương tiện truyền thông xã hội tiếp tục là động lực thúc đẩy tăng trưởng internet, với 4,2 tỷ người dùng phương tiện truyền thông xã hội tích cực trên khắp thế giới. Các nền tảng lớn như Facebook, YouTube, WhatsApp và Facebook Messenger vẫn cực kỳ phổ biến, trong khi các nền tảng mới hơn như TikTok đã có sự tăng trưởng bùng nổ. Sự trỗi dậy của thương mại điện tử cũng là một xu hướng quan trọng trong những năm gần đây và điều này đã được đẩy nhanh bởi đại dịch. Nhiều người tiêu dùng đã chuyển sang mua sắm trực tuyến vì cần thiết và doanh số thương mại điện tử đã tăng đáng kể vào năm 2020. Tóm lại, internet tiếp tục phát triển và phát triển, với nhiều người truy </w:t>
      </w:r>
      <w:r>
        <w:lastRenderedPageBreak/>
        <w:t>cập trực tuyến và sử dụng nó cho một loạt các hoạt động ngày càng mở rộng. Tầm quan trọng của điện thoại di động và sự phát triển liên tục của phương tiện truyền thông xã hội và thương mại điện tử là những xu hướng chính định hình tình trạng hiện tại của nó."}</w:t>
      </w:r>
    </w:p>
    <w:p w14:paraId="0A519145" w14:textId="77777777" w:rsidR="00AF3365" w:rsidRDefault="005173BC">
      <w:r>
        <w:t>{"câu hỏi": "Bạn sẽ thiết kế một thuật toán để tóm tắt văn bản như thế nào?", "câu trả lời": "Thiết kế một thuật toán để tóm tắt văn bản sẽ bao gồm các bước sau:\n\n1. Tiền xử lý: Làm sạch văn bản đầu vào bằng cách loại bỏ các ký tự không cần thiết, định dạng văn bản và đảm bảo phân đoạn câu thích hợp. Mã hóa văn bản thành câu và từ để phân tích thêm.\n\n2. Xác định thông tin quan trọng: Trích xuất các từ khóa, cụm từ hoặc câu quan trọng từ văn bản. Điều này có thể được thực hiện bằng nhiều phương pháp khác nhau như tìm tần suất của từ, phân tích cấu trúc văn bản, phát hiện các thực thể được đặt tên, phân tích các phần của lời nói và các đặc điểm ngôn ngữ khác. \ n \ n3. Xác định độ dài tóm tắt: Đặt giới hạn về độ dài của bản tóm tắt, dựa trên tỷ lệ phần trăm nhất định của văn bản gốc hoặc số câu hoặc từ.\n\n4. Xây dựng tóm tắt: Bản tóm tắt có thể là trích xuất hoặc trừu tượng. Tóm tắt trích xuất chọn và sắp xếp lại các câu hoặc cụm từ quan trọng nhất từ văn bản. Mặt khác, tóm tắt trừu tượng nhằm mục đích tạo ra văn bản mới nắm bắt các ý chính của văn bản gốc. Điều này có thể được thực hiện bằng cách sử dụng các kỹ thuật tạo ngôn ngữ tự nhiên. \ n \ n5. Tinh chỉnh tóm tắt: Kiểm tra và tinh chỉnh bản tóm tắt cho rõ ràng, dễ đọc và mạch lạc. Điều này có thể liên quan đến việc chỉnh sửa câu, loại bỏ sự dư thừa và đảm bảo chuyển tiếp thích hợp. \ n \ n6. Xuất bản tóm tắt: Trình bày tóm tắt theo định dạng mong muốn, cho dù là văn bản, tô sáng hay điểm chính.\n\nThuật toán kết quả sẽ lấy văn bản đầu vào và áp dụng các bước này một cách tuần tự để tạo ra một bản tóm tắt ngắn gọn và mạch lạc về các ý chính trong văn bản."}</w:t>
      </w:r>
    </w:p>
    <w:p w14:paraId="763EC776" w14:textId="77777777" w:rsidR="00AF3365" w:rsidRDefault="005173BC">
      <w:r>
        <w:t>{"câu hỏi": "Tạo một email tóm tắt thành tích của ngày hôm trước.", "trả lời": "Người nhận thân mến,\n\nTôi hy vọng email này tìm thấy bạn tốt. Tôi muốn cung cấp cho bạn một bản tóm tắt về những thành tựu từ ngày hôm qua, vì đã có một số thành tựu đáng chú ý. \ n \ n Đầu tiên, nhóm đã hoàn thành công việc về đề xuất dự án, hiện đã sẵn sàng để quản lý cấp trên xem xét. Đây là một cột mốc quan trọng và mở đường cho chúng tôi tiến lên phía trước với dự án. Ngoài ra, một số thành viên trong nhóm đã tham dự một buổi đào tạo về phần mềm mới, điều này sẽ giúp tăng hiệu quả và năng suất trong những tháng tới. Những người tham dự báo cáo rằng khóa đào tạo rất nhiều thông tin và họ đã học được rất nhiều. \ n \ nHơn nữa, có một số cuộc họp bán hàng dẫn đến kinh doanh mới cho công ty. Những giao dịch mới này sẽ mang lại doanh thu bổ sung và giúp chúng tôi đạt được mục tiêu hàng quý của mình. Nhìn chung, hôm qua là một ngày hiệu quả với nhiều thành tựu. Xin chúc mừng tất cả mọi người đã tham gia và chúng ta hãy tiếp tục công việc tốt.\n\nTrân trọng,\n[Người gửi]"}</w:t>
      </w:r>
    </w:p>
    <w:p w14:paraId="6176F5AF" w14:textId="77777777" w:rsidR="00AF3365" w:rsidRDefault="005173BC">
      <w:r>
        <w:t xml:space="preserve">{"câu hỏi": "Liệt kê ba ưu điểm và ba nhược điểm của việc sử dụng AI cho dịch vụ khách hàng.", "câu trả lời": "Ưu điểm:\n1. Tính khả dụng: Dịch vụ khách hàng được hỗ trợ bởi AI luôn sẵn sàng 24/7, giúp khách hàng thuận tiện liên hệ bất cứ lúc nào mà không bị hạn chế bởi giờ hoạt động của trung tâm dịch vụ khách hàng thực tế. \ n \ n2. Hiệu quả: AI có thể xử lý nhiều truy vấn của khách hàng cùng một lúc, giảm thời gian chờ đợi và hợp lý hóa quy trình dịch vụ khách hàng tổng thể. Thông qua việc sử dụng chatbot, AI có thể nhanh chóng </w:t>
      </w:r>
      <w:r>
        <w:lastRenderedPageBreak/>
        <w:t>cung cấp giải pháp cho các vấn đề phổ biến hoặc trả lời các câu hỏi thường gặp. Cá nhân hóa: AI có thể theo dõi hành vi và lịch sử của khách hàng để cá nhân hóa các tương tác, cải thiện trải nghiệm tổng thể của khách hàng. Với học máy, hệ thống có thể liên tục học hỏi từ các tương tác trước đó để cải thiện khả năng dịch vụ khách hàng của mình. \ n \ n Nhược điểm: \ n1. Khả năng hạn chế: AI rất tuyệt vời để xử lý các truy vấn đơn giản và dễ hiểu, nhưng nó có thể phải vật lộn với các tình huống phức tạp hoặc sắc thái hơn đòi hỏi sự phán xét hoặc đồng cảm của con người. \ n \ n2. Cá nhân: Bất chấp khả năng cá nhân hóa của AI, một số khách hàng vẫn có thể thích nói chuyện với đại diện của con người để có liên lạc cá nhân hơn. Tương tác với AI đôi khi có thể cảm thấy kịch bản và thiếu trí tuệ cảm xúc. \ n \ n3. Vấn đề kỹ thuật: Như với bất kỳ công nghệ nào, hệ thống AI dễ bị trục trặc hoặc trục trặc kỹ thuật, điều này có thể ảnh hưởng tiêu cực đến trải nghiệm của khách hàng. Ngoài ra, nhu cầu cập nhật và bảo trì liên tục có thể đặt ra những thách thức cho các công ty."}</w:t>
      </w:r>
    </w:p>
    <w:p w14:paraId="2BBC2DE4" w14:textId="77777777" w:rsidR="00AF3365" w:rsidRDefault="005173BC">
      <w:r>
        <w:t>{"câu hỏi": "Đề xuất một thuật toán có thể phát hiện sự bất thường trong mạng.", "câu trả lời": "Sự bất thường đề cập đến một sự kiện bất thường hoặc bất ngờ đi chệch khỏi hành vi bình thường của mạng. Đó là dấu hiệu của một vấn đề như xâm nhập mạng, trục trặc thiết bị hoặc các vấn đề khác.\n\nCó nhiều cách tiếp cận để phát hiện sự bất thường trong mạng, nhưng một thuật toán có thể xảy ra như sau: \ n \ n1. **Thu thập dữ liệu:** Thu thập dữ liệu từ lưu lượng mạng, bao gồm IP nguồn, IP đích, cổng nguồn, cổng đích, giao thức, sử dụng băng thông và các dữ liệu khác. \ n \ n2. ** Tiền xử lý dữ liệu: ** Xử lý dữ liệu và chuyển đổi nó thành một định dạng phù hợp để phân tích. Điều này có thể bao gồm lọc dữ liệu, chuẩn hóa và các biến đổi khác. \ n \ n3. ** Phân tích thống kê: ** Tính toán các thuộc tính thống kê của dữ liệu lưu lượng mạng như trung bình, trung vị, độ lệch chuẩn, độ lệch và các thuộc tính khác. Ngoài ra, tính toán ngưỡng cho các tham số lưu lượng truy cập khác nhau bằng phương pháp thống kê phù hợp.\n\n4. **Phát hiện bất thường: ** Phát hiện sự bất thường bằng cách so sánh lưu lượng mạng với các ngưỡng được tính toán. Một quan sát được coi là bất thường nếu nó đi chệch đáng kể so với hành vi dự kiến của mạng. \ n \ n5. **Phân loại:** Phân loại các dị thường thành các loại khác nhau. Ví dụ, nó có thể được phân loại theo mức độ nghiêm trọng của sự bất thường, nguyên nhân của sự bất thường hoặc vị trí của sự bất thường. \ n \ n6. **Tạo cảnh báo: ** Tạo cảnh báo khi phát hiện bất thường và gửi thông báo cho quản trị viên mạng. Cảnh báo phải bao gồm thông tin như loại bất thường, vị trí của sự bất thường và nguyên nhân tiềm ẩn của sự bất thường. \ n \ n7. **Vòng phản hồi: ** Theo dõi sự bất thường theo thời gian và điều chỉnh ngưỡng khi cần thiết. Ngoài ra, nhận phản hồi từ quản trị viên mạng và tinh chỉnh hệ thống phát hiện bất thường cho phù hợp.\n\nThuật toán phát hiện bất thường này kết hợp phân tích thống kê với phân loại và vòng phản hồi để phát hiện và phân loại sự bất thường trong mạng. Đó là một quá trình liên tục, và hệ thống nên được cập nhật thường xuyên để đảm bảo tính hiệu quả của nó."}</w:t>
      </w:r>
    </w:p>
    <w:p w14:paraId="6D394C35" w14:textId="77777777" w:rsidR="00AF3365" w:rsidRDefault="005173BC">
      <w:r>
        <w:t xml:space="preserve">{"câu hỏi": "Giải thích sự khác biệt giữa xử lý ngôn ngữ tự nhiên và học sâu.", "Trả lời": "Xử lý ngôn ngữ tự nhiên (NLP) và học sâu là hai lĩnh vực riêng biệt của trí tuệ nhân tạo và học máy. NLP tập trung vào việc hiểu, giải thích và phản ứng với ngôn ngữ của con người. Mục tiêu chính của NLP là phát triển các thuật toán có thể tự động xử lý và phân tích một lượng lớn dữ liệu ngôn ngữ tự nhiên. Lĩnh vực này liên quan đến các nhiệm vụ như dịch ngôn ngữ, phân tích tình cảm, phân loại văn bản và nhận dạng giọng nói. Mặt khác, học sâu là một tập </w:t>
      </w:r>
      <w:r>
        <w:lastRenderedPageBreak/>
        <w:t>hợp con của học máy sử dụng mạng thần kinh nhân tạo để giải quyết các vấn đề phức tạp. Các thuật toán học sâu sử dụng nhiều lớp nút xử lý được kết nối với nhau để tìm hiểu các biểu diễn dữ liệu với nhiều cấp độ trừu tượng. Kiểu học này được lấy cảm hứng từ cấu trúc và chức năng của bộ não con người và đặc biệt hiệu quả khi xử lý một lượng lớn dữ liệu. Mối quan hệ giữa NLP và học sâu là các kỹ thuật học sâu thường được sử dụng trong các bài toán NLP để đạt được hiệu suất hiện đại. Ví dụ, các mô hình học sâu như mạng nơ-ron tái phát (RNN) và mạng bộ nhớ ngắn hạn dài hạn (LSTM) đã được áp dụng cho vấn đề tạo văn bản và dịch máy với thành công lớn. Tóm lại, NLP tập trung vào vấn đề cụ thể về xử lý và hiểu ngôn ngữ của con người, trong khi học sâu là một phương pháp tổng quát hơn để giải quyết các vấn đề phức tạp bằng cách sử dụng mạng thần kinh nhân tạo. Hai lĩnh vực này thường giao nhau vì các phương pháp học sâu được sử dụng rộng rãi để cải thiện hiệu suất của các nhiệm vụ NLP."}</w:t>
      </w:r>
    </w:p>
    <w:p w14:paraId="4A2D78ED" w14:textId="77777777" w:rsidR="00AF3365" w:rsidRDefault="005173BC">
      <w:r>
        <w:t>{"câu hỏi": "Tạo bảng liệt kê năm cách dễ dàng để cải thiện tốc độ Wi-Fi.", "câu trả lời": "| **Cách cải thiện tốc độ Wi-Fi** |\n| ------------------------------- |\n| 1. Đặt bộ định tuyến của bạn ở vị trí trung tâm | \n| 2. Thay đổi kênh Wi-Fi của bạn để tránh bị nhiễu | \n| 3. Bảo mật mạng của bạn để ngăn chặn truy cập trái phép | \n| 4. Cập nhật chương trình cơ sở của bộ định tuyến | \n| 5. Sử dụng bộ mở rộng Wi-Fi hoặc hệ thống lưới cho các khu vực lớn hơn |"}</w:t>
      </w:r>
    </w:p>
    <w:p w14:paraId="4D84F6AF" w14:textId="77777777" w:rsidR="00AF3365" w:rsidRDefault="005173BC">
      <w:r>
        <w:t xml:space="preserve">{"câu hỏi": "Với bối cảnh, bạn sẽ thiết kế một trợ lý kỹ thuật số dựa trên AI như thế nào?", "Câu trả lời": "Để thiết kế một trợ lý kỹ thuật số dựa trên AI, một số thành phần và tính năng chính cần được xem xét để đảm bảo rằng trợ lý hiệu quả, thân thiện với người dùng và có thể xử lý nhiều tác vụ khác nhau. Dưới đây là một số bước có thể được thực hiện: \ n \ n1. Hiểu đối tượng mục tiêu: Trước khi thiết kế trợ lý kỹ thuật số dựa trên AI, điều quan trọng là phải biết đối tượng mục tiêu và nhu cầu của họ. Trợ lý nên đáp ứng các yêu cầu của họ và có thể cung cấp loại hỗ trợ phù hợp. \ n \ n2. Xử lý ngôn ngữ tự nhiên: Trợ lý kỹ thuật số dựa trên AI sẽ có thể hiểu đầu vào ngôn ngữ tự nhiên từ người dùng và giọng điệu đàm thoại. Điều này sẽ cho phép nó tương tác với người dùng theo cách giống con người hơn, làm cho trải nghiệm dễ chịu và thân thiện với người dùng hơn. \ n \ n3. Học máy: Kết hợp học máy vào thiết kế sẽ cho phép trợ lý kỹ thuật số dựa trên AI học hỏi từ các tương tác của người dùng và cải thiện phản ứng và chức năng của nó theo thời gian. Điều này sẽ đảm bảo rằng trợ lý có thể cung cấp hỗ trợ được cá nhân hóa và chính xác hơn khi nó có thêm thông tin và hiểu biết về người dùng. \ n \ n4. Nhận dạng giọng nói: Thêm tính năng nhận dạng giọng nói sẽ cho phép trợ lý kỹ thuật số dựa trên AI hiểu các lệnh bằng giọng nói, điều này có thể đặc biệt hữu ích cho việc sử dụng rảnh tay. Nó phải có khả năng nhận ra các giọng và ngôn ngữ khác nhau để phục vụ cho nhiều đối tượng hơn. \ n \ n5. Tích hợp với các ứng dụng và dịch vụ khác: Trợ lý kỹ thuật số dựa trên AI sẽ có thể tương tác và kiểm soát các ứng dụng và dịch vụ khác để cung cấp trải nghiệm liền mạch. Điều này có thể bao gồm tích hợp với các thiết bị nhà thông minh, ứng dụng lịch và lập lịch, phương tiện truyền thông xã hội và hơn thế nữa. \ n \ n6. Giao diện thân thiện với người dùng: Thiết kế giao diện của trợ lý phải thân thiện và trực quan, giúp dễ dàng điều hướng và tìm thấy các công cụ và tính năng phù hợp. Hướng dẫn rõ ràng và súc tích, menu đơn giản và các mẹo hữu ích có thể tạo ra sự khác biệt lớn trong trải nghiệm người dùng.\n\nNhìn chung, việc thiết kế một trợ lý kỹ thuật số dựa trên AI liên quan đến việc xem xét cẩn thận đối tượng mục tiêu, sử dụng các </w:t>
      </w:r>
      <w:r>
        <w:lastRenderedPageBreak/>
        <w:t>công nghệ tiên tiến như xử lý ngôn ngữ tự nhiên và học máy, và tập trung vào việc cung cấp trải nghiệm liền mạch và thân thiện với người dùng."}</w:t>
      </w:r>
    </w:p>
    <w:p w14:paraId="00F88892" w14:textId="77777777" w:rsidR="00AF3365" w:rsidRDefault="005173BC">
      <w:r>
        <w:t>{"câu hỏi": "Tạo thuật toán dự đoán giá nhà.", "trả lời": "Đây là phác thảo của một thuật toán có thể được sử dụng để dự đoán giá nhà:\n\n1. Thu thập dữ liệu: Thu thập dữ liệu về giá nhà và các tính năng có thể ảnh hưởng đến giá, chẳng hạn như vị trí, kích thước, số phòng, tuổi và tình trạng. Dữ liệu này có thể được lấy từ hồ sơ công khai, danh sách bất động sản hoặc các nguồn khác. \ n \ n2. Xử lý sơ bộ dữ liệu: Làm sạch và sắp xếp dữ liệu, loại bỏ mọi giá trị bị thiếu hoặc không chính xác. Chuyển đổi dữ liệu phân loại thành dữ liệu số, nếu cần.\n\n3. Chia dữ liệu: Chia dữ liệu thành một tập đào tạo và một bộ thử nghiệm. Sử dụng dữ liệu đào tạo để xây dựng mô hình dự đoán và dữ liệu thử nghiệm để đánh giá hiệu suất của nó. \ n \ n4. Chọn và đào tạo mô hình: Chọn một mô hình để đưa ra dự đoán, chẳng hạn như hồi quy tuyến tính hoặc cây quyết định. Đào tạo mô hình bằng cách sử dụng dữ liệu đào tạo bằng cách lắp nó vào dữ liệu và điều chỉnh các tham số của nó để giảm thiểu lỗi dự đoán. \ n \ n5. Đánh giá mô hình: Kiểm tra hiệu suất của mô hình bằng cách sử dụng nó để đưa ra dự đoán về dữ liệu thử nghiệm. So sánh các giá trị dự đoán với các giá trị thực tế để đánh giá độ chính xác của mô hình.\n\n6. Đưa ra dự đoán: Khi mô hình đã được đánh giá và tối ưu hóa, hãy sử dụng nó để đưa ra dự đoán về dữ liệu mới. Nhập các tính năng của một ngôi nhà vào mô hình để có được giá dự đoán. \ n \ n7. Cập nhật mô hình: Liên tục thu thập dữ liệu mới và sử dụng nó để cập nhật mô hình để đảm bảo rằng nó vẫn chính xác và phù hợp. Đánh giá lại mô hình theo định kỳ để đánh giá hiệu suất của nó và thực hiện bất kỳ thay đổi cần thiết nào."}</w:t>
      </w:r>
    </w:p>
    <w:p w14:paraId="599BF937" w14:textId="77777777" w:rsidR="00AF3365" w:rsidRDefault="005173BC">
      <w:r>
        <w:t>{"câu hỏi": "Viết lại câu với lựa chọn từ vựng tốt hơn và thì động từ. - Anh ấy đã đi đến cửa hàng.", "trả lời": "Anh ấy đã đến cửa hàng."}</w:t>
      </w:r>
    </w:p>
    <w:p w14:paraId="4FB4AB51" w14:textId="77777777" w:rsidR="00AF3365" w:rsidRDefault="005173BC">
      <w:r>
        <w:t>{"câu hỏi": "Dự báo xác suất mưa cho tuần tới.", "câu trả lời": "Tôi xin lỗi, nhưng là một AI, tôi không có quyền truy cập vào dữ liệu thời tiết thời gian thực hoặc khả năng truy cập thông tin dự báo thời tiết đáng tin cậy. Tốt nhất là cậu nên kiểm tra dự báo thời tiết từ một nguồn đáng tin cậy như tin tức địa phương hoặc trang web thời tiết để có được ước tính chính xác hơn về khả năng mưa trong tuần tới."}</w:t>
      </w:r>
    </w:p>
    <w:p w14:paraId="611D1CCA" w14:textId="77777777" w:rsidR="00AF3365" w:rsidRDefault="005173BC">
      <w:r>
        <w:t>{"câu hỏi": "Cung cấp một ví dụ cụ thể cho phép ẩn dụ sau đây. - Cuộc sống của tôi là một tàu lượn siêu tốc.", "Trả lời": "Một ví dụ cụ thể về phép ẩn dụ "Cuộc sống của tôi là một tàu lượn siêu tốc" có thể là: Gần đây, tôi đã trải qua nhiều thăng trầm trong cuộc sống của mình. Một ngày nọ, tôi nhận được một sự thăng tiến trong công việc khiến tôi tràn ngập hạnh phúc và phấn khích, nhưng ngày hôm sau xe của tôi bị hỏng khiến tôi phải đối mặt với những chi phí và căng thẳng bất ngờ. Một tuần sau đó, tôi gặp một người đặc biệt và bắt đầu một mối quan hệ mới, chỉ để biết rằng chúng tôi phải chia tay do một cuộc di chuyển đường dài sắp tới. Giống như khúc quanh của một tàu lượn siêu tốc, cuộc sống của tôi đầy những sự kiện và cảm xúc bất ngờ."}</w:t>
      </w:r>
    </w:p>
    <w:p w14:paraId="34E64D78" w14:textId="77777777" w:rsidR="00AF3365" w:rsidRDefault="005173BC">
      <w:r>
        <w:t xml:space="preserve">{"câu hỏi": "Giải thích ý nghĩa của thành ngữ \"nhắm mắt làm ngơ".", "trả lời": "Thành ngữ \"nhắm mắt làm ngơ\" đề cập đến hành động có ý thức bỏ qua hoặc bỏ qua một cái gì đó, thường là điều gì đó sai hoặc không mong muốn. Cụm từ ngụ ý rằng một người nhận thức </w:t>
      </w:r>
      <w:r>
        <w:lastRenderedPageBreak/>
        <w:t>đầy đủ về những gì đang xảy ra, nhưng đã chọn hành động như thể họ không biết và do đó không thực hiện bất kỳ hành động nào. Nó thường được sử dụng để mô tả hành động bỏ bê trách nhiệm, bỏ qua các dấu hiệu cảnh báo hoặc tránh đối mặt với một vấn đề."}</w:t>
      </w:r>
    </w:p>
    <w:p w14:paraId="0236D781" w14:textId="77777777" w:rsidR="00AF3365" w:rsidRDefault="005173BC">
      <w:r>
        <w:t>{"câu hỏi": "Diễn giải câu sau để có nghĩa tương tự. - Bài thi không khó.", "đáp án": "Đề thi không khó."}</w:t>
      </w:r>
    </w:p>
    <w:p w14:paraId="0CF61A5A" w14:textId="77777777" w:rsidR="00AF3365" w:rsidRDefault="005173BC">
      <w:r>
        <w:t>{"câu hỏi": "Đề xuất tiêu đề cho một cuốn sách thiếu nhi mới.", "câu trả lời": "\"Con hươu cao cổ nhỏ dũng cảm: Hành trình đến cái cây cao nhất\""}</w:t>
      </w:r>
    </w:p>
    <w:p w14:paraId="585DA1CC" w14:textId="77777777" w:rsidR="00AF3365" w:rsidRDefault="005173BC">
      <w:r>
        <w:t>{"câu hỏi": "Tạo một nhân vật mới cho một bộ phim kinh điển của Disney.", "câu trả lời": "Gặp gỡ Luna, một con sói trẻ quyến rũ và dũng cảm, người sẽ đóng vai chính trong bộ phim kinh điển mới của Disney, "The Wolf Princess". Luna là cô con gái tốt bụng và độc lập quyết liệt của con sói alpha trong bầy của mình. Tuy nhiên, Luna luôn muốn nhiều hơn từ cuộc sống hơn là chỉ là một phần của bầy đàn. Cô mơ ước phiêu lưu, khám phá thế giới và giúp đỡ người khác. Một ngày nọ, cô nghe nói về một vương quốc đang gặp nguy hiểm, bị đe dọa bởi một phù thủy độc ác, và không do dự, Luna lên đường giúp đỡ. Trên đường đi, cô gặp những con vật khác tham gia cùng cô trong nhiệm vụ của mình, bao gồm một con cú già khôn ngoan và một con gấu trúc tinh nghịch. Luna phải đối mặt với nhiều thử thách trong suốt cuộc hành trình của mình, nhưng lòng dũng cảm và quyết tâm của cô không bao giờ chùn bước. Cuối cùng, Luna và những người bạn của cô đã đánh bại phù thủy và cứu vương quốc. Luna được ca ngợi như một anh hùng và được cung cấp một vị trí trong tòa án hoàng gia, nhưng cô ấy chọn trở về bầy đàn của mình, biết rằng ngôi nhà thực sự của cô ấy là trong tự nhiên. Tuy nhiên, Luna biết rằng cô ấy sẽ luôn mang theo những kỷ niệm về cuộc phiêu lưu đáng kinh ngạc của mình và những người bạn mà cô ấy đã kết bạn trên đường đi."}</w:t>
      </w:r>
    </w:p>
    <w:p w14:paraId="1B14FB4D" w14:textId="77777777" w:rsidR="00AF3365" w:rsidRDefault="005173BC">
      <w:r>
        <w:t>{"câu hỏi": "Hãy nghĩ về một tiêu đề bài viết trong phần thể thao.", "câu trả lời": "\"Màn trình diễn phá kỷ lục của Usain Bolt tại Giải vô địch điền kinh\""}</w:t>
      </w:r>
    </w:p>
    <w:p w14:paraId="0EF96841" w14:textId="77777777" w:rsidR="00AF3365" w:rsidRDefault="005173BC">
      <w:r>
        <w:t>{"câu hỏi": "Tạo ra một công thức mới cho món tráng miệng có chứa 3 thành phần.", "câu trả lời": "Mousse sô cô la ba \ n \ nThành phần: \ n1) Sô cô la đen vụn \ n2) Kem đánh bông nặng \ n3) Sữa đặc ngọt \ n \ n \ nHướng dẫn: \ n \ n1. Trong nồi hơi đôi, làm tan chảy 1 cốc sô cô la đen vụn trên lửa nhỏ, khuấy liên tục cho đến khi mịn. Lấy ra khỏi bếp và để nguội.\n\n2. Trong một bát riêng, đánh 1 cốc kem đánh bông nặng cho đến khi hình thành đỉnh cứng.\n\n3. Đổ sô cô la tan chảy vào kem đánh bông và gấp nhẹ nhàng cho đến khi kết hợp tốt. \ n \ n4. Thêm 1/2 cốc sữa đặc ngọt vào hỗn hợp và tiếp tục gấp cho đến khi mọi thứ được kết hợp tốt. \ n \ n5. Đổ hỗn hợp vào 6 ly riêng lẻ hoặc một đĩa phục vụ lớn và làm lạnh trong tủ lạnh ít nhất 3 giờ, hoặc cho đến khi mousse đã đông lại. \ n \ n6. Trước khi phục vụ, trang trí thêm kem đánh bông, sô cô la bào hoặc trái cây tươi. Thưởng thức!"}</w:t>
      </w:r>
    </w:p>
    <w:p w14:paraId="112150B2" w14:textId="77777777" w:rsidR="00AF3365" w:rsidRDefault="005173BC">
      <w:r>
        <w:t xml:space="preserve">{"câu hỏi": "Tạo ra một phong cách nghệ thuật mới.", "Trả lời": "Giới thiệu phong cách nghệ thuật mới: \"Transfusionism\"\n\nTransfusionism là một phong cách nghệ thuật pha trộn các yếu tố từ các thời đại, nền văn hóa và phương tiện khác nhau để tạo ra một sự hợp nhất độc đáo và hài hòa. Phong cách này tập trung vào việc sử dụng màu sắc rực rỡ, hoa văn phức tạp và tuyên bố táo bạo. \ n \ n Transfusionism kết hợp các thực hành nghệ thuật truyền </w:t>
      </w:r>
      <w:r>
        <w:lastRenderedPageBreak/>
        <w:t>thống như sơn dầu và điêu khắc, với các kỹ thuật hiện đại như nghệ thuật kỹ thuật số và thiết kế đồ họa. Nó vay mượn từ tấm thảm phong phú của các nền văn hóa thế giới, pha trộn các yếu tố đa dạng như thiết kế phức tạp của nghệ thuật Hồi giáo, sự táo bạo của các mô hình bộ lạc châu Phi và chất lượng mơ mộng của Chủ nghĩa siêu thực. Triết lý trung tâm của Transfusionism là ý tưởng rằng nghệ thuật không ngừng phát triển và vượt qua ranh giới. Nó bao hàm khái niệm về tính lưu động, và ý tưởng rằng các hình thức có thể hợp nhất và tạo ra một cái gì đó hoàn toàn mới và tươi mới. \ n \ n Nghệ thuật truyền máu tràn đầy năng lượng, tự phát và kích thích tư duy. Nó mời người xem khám phá tấm thảm phong phú của các yếu tố tạo nên tác phẩm và tìm ra ý nghĩa riêng của chúng trong sự hợp nhất của các phong cách.\n\nTóm lại, Transfusionism là một phong cách nghệ thuật mới năng động cung cấp khả năng sáng tạo vô tận và tôn vinh vẻ đẹp của việc pha trộn các yếu tố đa dạng để tạo ra một cái gì đó thực sự độc đáo."}</w:t>
      </w:r>
    </w:p>
    <w:p w14:paraId="4621704A" w14:textId="77777777" w:rsidR="00AF3365" w:rsidRDefault="005173BC">
      <w:r>
        <w:t>{"câu hỏi": "Liệt kê bốn mục được tìm thấy trong văn phòng bác sĩ điển hình", "câu trả lời": "Chắc chắn, đây là bốn mục mà bạn có thể tìm thấy trong văn phòng bác sĩ điển hình: \ n \ n1. Ống nghe: Dụng cụ này được sử dụng để lắng nghe âm thanh của tim, phổi và các cơ quan nội tạng khác. \ n \ n2. Bàn khám: Bàn này được thiết kế cho bệnh nhân ngồi hoặc nằm xuống trong khi khám bệnh. \ n \ n3. Vòng đo huyết áp: Nó là một thiết bị được sử dụng để đo áp lực của lưu lượng máu trong động mạch. \ n \ n4. Ống soi tai: Dụng cụ này được sử dụng để kiểm tra ống tai và màng nhĩ."}</w:t>
      </w:r>
    </w:p>
    <w:p w14:paraId="0BDDA67F" w14:textId="77777777" w:rsidR="00AF3365" w:rsidRDefault="005173BC">
      <w:r>
        <w:t>{"câu hỏi": "Thiết kế trang phục cho một cô gái tuổi teen.", "câu trả lời": "Một chiếc áo len màu pastel sáng kết hợp với quần jean giặt nhẹ rách và giày thể thao đầy màu sắc sẽ tạo nên một bộ trang phục dễ thương và thời trang cho một cô gái tuổi teen. Để phụ kiện, hãy thêm một chiếc vòng cổ xinh xắn và hoa tai vòng nhỏ cùng với băng đô hoặc scrunchie phù hợp. Hoàn thiện vẻ ngoài với một chiếc ví nhỏ hoặc ba lô có màu phối hợp."}</w:t>
      </w:r>
    </w:p>
    <w:p w14:paraId="514900EC" w14:textId="77777777" w:rsidR="00AF3365" w:rsidRDefault="005173BC">
      <w:r>
        <w:t>{"câu hỏi": "Nguồn năng lượng chính cho Hoa Kỳ là gì?", "câu trả lời": "Theo Cơ quan Thông tin Năng lượng Hoa Kỳ, các nguồn năng lượng chính cho Hoa Kỳ vào năm 2020 là khí đốt tự nhiên (40,3%), than đá (19,3%), năng lượng hạt nhân (19,7%) và năng lượng tái tạo (20%). Trong số các nguồn năng lượng tái tạo, đóng góp lớn nhất là thủy điện (7,3%), gió (8,4%) và năng lượng mặt trời (3,3%).</w:t>
      </w:r>
    </w:p>
    <w:p w14:paraId="78B52CB5" w14:textId="77777777" w:rsidR="00AF3365" w:rsidRDefault="005173BC">
      <w:r>
        <w:t>{"câu hỏi": "Đề xuất khẩu hiệu cho một công ty thịt có nguồn gốc thực vật.", "câu trả lời": "\"Deliciously Green: Thịt có nguồn gốc thực vật cho cuộc sống bền vững\""}</w:t>
      </w:r>
    </w:p>
    <w:p w14:paraId="598106D3" w14:textId="77777777" w:rsidR="00AF3365" w:rsidRDefault="005173BC">
      <w:r>
        <w:t>{"câu hỏi": "Tìm tên gốc cho một caf \ u00e9 mới hợp thời trang", "câu trả lời": "Làm thế nào về \"Brewtopia\" cho một tên caf \ u00e9 mới hợp thời trang?"}</w:t>
      </w:r>
    </w:p>
    <w:p w14:paraId="45EFBC38" w14:textId="77777777" w:rsidR="00AF3365" w:rsidRDefault="005173BC">
      <w:r>
        <w:t xml:space="preserve">{"câu hỏi": "Tìm mối liên hệ giữa hai khái niệm - Khái niệm A: Toán học\nKhái niệm B: Giải quyết vấn đề", "câu trả lời": "Toán học và giải quyết vấn đề là những khái niệm liên quan chặt chẽ với nhau. Toán học là một môn học rộng và phức tạp liên quan đến các con số, số lượng, cấu trúc và mối quan hệ, sử dụng các phương pháp logic nghiêm ngặt và thường được sử dụng để giải quyết các vấn đề thực tế. Mặt khác, giải quyết vấn đề là quá trình tìm kiếm giải pháp cho các vấn đề khó khăn và phức tạp và là một kỹ năng quan trọng cần thiết </w:t>
      </w:r>
      <w:r>
        <w:lastRenderedPageBreak/>
        <w:t>trong toán học. Toán học cung cấp một ngôn ngữ và khuôn khổ để giải quyết vấn đề, trong khi giải quyết vấn đề giúp phát triển sự hiểu biết và khả năng toán học. Trong toán học, giải quyết vấn đề liên quan đến việc áp dụng các khái niệm và lý thuyết toán học, bao gồm tính toán, đại số, hình học và thống kê, để tìm giải pháp cho các vấn đề. Thông qua giải quyết vấn đề toán học, người ta học cách phân tích và giải quyết vấn đề một cách có phương pháp, tạo ra các kết nối logic và rút ra kết luận hợp lệ."}</w:t>
      </w:r>
    </w:p>
    <w:p w14:paraId="19149BF2" w14:textId="77777777" w:rsidR="00AF3365" w:rsidRDefault="005173BC">
      <w:r>
        <w:t>{"câu hỏi": "Tạo ra một câu thu hút sự chú ý của người đọc", "câu trả lời": "\"Chuẩn bị bắt đầu một cuộc hành trình sẽ khiến bạn khó thở và khao khát nhiều hơn nữa!\""}</w:t>
      </w:r>
    </w:p>
    <w:p w14:paraId="46AF4019" w14:textId="77777777" w:rsidR="00AF3365" w:rsidRDefault="005173BC">
      <w:r>
        <w:t>{"câu hỏi": "Tạo ra một dòng chữ vui nhộn", "câu trả lời": "\"Tại sao các nhà khoa học không tin tưởng các nguyên tử?  Bởi vì họ tạo nên tất cả mọi thứ!\""}</w:t>
      </w:r>
    </w:p>
    <w:p w14:paraId="4C3AC6DD" w14:textId="77777777" w:rsidR="00AF3365" w:rsidRDefault="005173BC">
      <w:r>
        <w:t>{"câu hỏi": "Xây dựng hệ thống đề xuất", "trả lời": "Hệ thống đề xuất là một phần mềm thông minh giúp dự đoán sở thích của người dùng đối với sản phẩm hoặc dịch vụ, cung cấp nội dung được cá nhân hóa và phù hợp theo hành vi trong quá khứ của người dùng và các yếu tố khác. Dưới đây là các bước để xây dựng một hệ thống đề xuất: \ n \ n1. Xác định mục tiêu và mục tiêu: Bắt đầu bằng cách xác định những gì bạn muốn đạt được với công cụ đề xuất của mình. Ví dụ: bạn có thể muốn tăng mức độ tương tác của người dùng, tăng doanh số bán hàng, cải thiện sự hài lòng của khách hàng hoặc tăng thêm doanh thu. \ n \ n2. Thu thập và xử lý dữ liệu: Dữ liệu là xương sống của bất kỳ công cụ đề xuất nào; Do đó, bạn cần có một bộ sưu tập dữ liệu tốt từ người dùng của mình, chẳng hạn như lịch sử duyệt web, mẫu mua hàng, xếp hạng hoặc tùy chọn của họ. \ n \ n3. Chọn một thuật toán: Có nhiều thuật toán khác nhau có sẵn để xây dựng các hệ thống đề xuất, bao gồm lọc dựa trên nội dung, lọc cộng tác và phương pháp kết hợp. Thuật toán thích hợp nhất cho hệ thống đề xuất của bạn sẽ phụ thuộc vào mục tiêu và mục tiêu của bạn, loại dữ liệu bạn có và quy mô ứng dụng của bạn. \ n \ n4. Triển khai hệ thống: Sau khi quyết định một thuật toán, bạn phải triển khai hệ thống, đảm bảo rằng nó hoạt động chính xác và tạo ra kết quả mong muốn. Bạn có thể cần phải thay đổi hệ thống nếu nó không hoạt động như mong đợi.\n\n5. Kiểm tra và cải thiện hiệu suất: Liên tục kiểm tra và giám sát hiệu suất của hệ thống đề xuất của bạn, thực hiện các thay đổi khi cần thiết để cải thiện độ chính xác và mức độ liên quan của nó. Bạn có thể sử dụng các số liệu như tỷ lệ nhấp, tỷ lệ chuyển đổi hoặc phản hồi của người dùng để đo lường hiệu quả của công cụ đề xuất của mình. Luôn cập nhật: Theo dõi các xu hướng và tiến bộ mới nhất trong lĩnh vực hệ thống đề xuất và thực hiện các thay đổi đối với hệ thống của bạn khi cần thiết để luôn phù hợp và cập nhật. Tóm lại, để xây dựng hệ thống đề xuất, bạn phải xác định mục tiêu và mục tiêu của mình, thu thập và xử lý dữ liệu liên quan, chọn thuật toán phù hợp, triển khai hệ thống,  và liên tục kiểm tra và cải thiện hiệu suất của nó."}</w:t>
      </w:r>
    </w:p>
    <w:p w14:paraId="05EBE694" w14:textId="77777777" w:rsidR="00AF3365" w:rsidRDefault="005173BC">
      <w:r>
        <w:t xml:space="preserve">{"câu hỏi": "Loại trợ giúp trực quan nào là lựa chọn tốt nhất để mô tả dòng thời gian?", "câu trả lời": "Phương tiện trực quan tốt nhất để mô tả dòng thời gian sẽ là biểu đồ dòng thời gian hoặc đồ họa. Biểu đồ dòng thời gian trình bày tổng quan tuần tự về các sự kiện hoặc sự phát triển trong một khoảng thời gian. Nó thường có một đường ngang với các điểm đánh dấu hoặc nhãn tương ứng với các ngày hoặc khoảng thời gian cụ thể và các mô tả hoặc minh họa về các sự kiện được đặt dọc theo dòng. Loại trợ giúp trực quan này có hiệu quả để hiển </w:t>
      </w:r>
      <w:r>
        <w:lastRenderedPageBreak/>
        <w:t>thị thông tin theo trình tự thời gian và giúp khán giả dễ dàng theo dõi tiến trình của các sự kiện hoặc thay đổi."}</w:t>
      </w:r>
    </w:p>
    <w:p w14:paraId="45F96A85" w14:textId="77777777" w:rsidR="00AF3365" w:rsidRDefault="005173BC">
      <w:r>
        <w:t>{"câu hỏi": "Viết truyện ngắn về một người phụ nữ đang giãn cách xã hội với gia đình trong đại dịch.", "trả lời": "Ngày xửa ngày xưa, có một người phụ nữ tên Sarah sống trong một căn hộ nhỏ và ấm cúng. Cô có một gia đình yêu thương, một người chồng chu đáo và hai đứa con tuyệt vời. Tuy nhiên, khi đại dịch xảy ra, Sarah buộc phải xa cách với những người thân yêu của mình, vì cô làm y tá tại một trong những bệnh viện địa phương. Lúc đầu, quyết định này rất khó khăn đối với Sarah vì cô luôn gần gũi với gia đình. Nhưng cô biết mình phải làm điều đó để giữ an toàn cho họ, vì công việc của cô khiến cô có nguy cơ cao bị nhiễm virus. Sarah tạm thời chuyển đến một căn hộ khác, và trái tim cô tan vỡ khi cô vẫy tay tạm biệt chồng con, biết rằng sẽ mất vài tháng trước khi cô có thể giữ chúng một lần nữa. Để chống lại sự cô đơn, Sarah sẽ gọi video cho gia đình mỗi ngày, đảm bảo được cập nhật về cuộc sống của họ. Bất chấp khoảng cách, Sarah cảm thấy gần gũi với gia đình hơn bao giờ hết. Họ sẽ gửi cho cô những bữa ăn tự làm và các gói chăm sóc, và những đứa trẻ sẽ vẽ tranh và viết thư cho cô. Cô biết rằng mình được yêu thương, và ý nghĩ được đoàn tụ với gia đình sau đại dịch đã giúp cô tiếp tục.\n\nMonths trôi qua, và cuối cùng, ngày Sarah có thể trở về nhà. Gia đình cô chào đón cô trở lại với vòng tay rộng mở, và ngôi nhà một lần nữa tràn ngập tình yêu và tiếng cười. Sarah nhận ra rằng khoảng cách đã đưa họ đến gần nhau hơn và tình yêu của họ dành cho nhau ngày càng bền chặt. Từ đó trở đi, Sarah tiếp tục làm y tá, nhưng cô trân trọng từng khoảnh khắc cô có với gia đình, không bao giờ coi một ngày nào là điều hiển nhiên. Cô ấy biết rằng ngay cả trong những thời điểm đen tối nhất, tình yêu của họ dành cho nhau sẽ luôn thắng thế."}</w:t>
      </w:r>
    </w:p>
    <w:p w14:paraId="0C785759" w14:textId="77777777" w:rsidR="00AF3365" w:rsidRDefault="005173BC">
      <w:r>
        <w:t xml:space="preserve">{"câu hỏi": "Thiết kế một thí nghiệm để nghiên cứu hình dạng của một vật chứa ảnh hưởng như thế nào đến tốc độ chứa đầy chất lỏng.", "câu trả lời": "Một cách tiếp cận để nghiên cứu ảnh hưởng của hình dạng vật chứa đến tốc độ chứa đầy chất lỏng là thông qua việc tiến hành một thí nghiệm với các bước sau:\n\n1. *Giả thuyết*: Xây dựng một giả thuyết có thể kiểm chứng về hình dạng của một thùng chứa ảnh hưởng như thế nào đến tốc độ mà nó được lấp đầy. Ví dụ: \"Các thùng chứa có độ mở rộng hơn ở phía trên đổ đầy với tốc độ nhanh hơn các thùng chứa có lỗ mở hẹp, giữ tất cả các yếu tố khác không đổi.\"\n\n2. *Lựa chọn container*: Chọn nhiều loại container với hình dạng và kích cỡ khác nhau, đảm bảo giữ thể tích của container không đổi. Ví dụ: bạn có thể sử dụng bình miệng rộng, thủy tinh cao và hẹp, hộp đựng hình trụ và hộp đựng hình nón, mỗi bình có cùng thể tích. \ n \ n3. *Kiểm soát các biến*: Xác định và kiểm soát các biến gây nhiễu tiềm ẩn như loại và nhiệt độ của chất lỏng được sử dụng, chiều cao mà chất lỏng được đổ và kích thước của lỗ mở của thùng chứa. \ n \ n4. *Ghi lại dữ liệu đường cơ sở*: Đo và ghi lại trọng lượng của mỗi thùng chứa rỗng để thiết lập đường cơ sở.\n\n5. *Quy trình rót*: Đổ chất lỏng vào từng thùng chứa từ độ cao nhất quán và sử dụng cùng một nguồn rót, đảm bảo đổ với tốc độ phù hợp. Bắt đầu hẹn giờ ngay khi quá trình rót bắt đầu và dừng lại khi thùng chứa đầy.\n\n6. *Ghi dữ liệu*: Ghi lại thời gian cần thiết để đổ đầy mỗi thùng chứa và trọng lượng cuối cùng của mỗi thùng chứa. Lặp lại quy trình này nhiều lần cho mỗi container để có được tỷ lệ lấp đầy trung bình.\n\n7. *Phân tích dữ liệu*: Tính tỷ lệ chiết rót cho mỗi thùng chứa bằng cách chia thể tích chất lỏng cho thời gian trung bình cần để đổ đầy thùng chứa. So sánh tỷ lệ lấp đầy của các container </w:t>
      </w:r>
      <w:r>
        <w:lastRenderedPageBreak/>
        <w:t>khác nhau và phân tích dữ liệu để xác định xem có sự khác biệt có ý nghĩa thống kê về tỷ lệ lấp đầy giữa các hình dạng container khác nhau hay không.\n\n8. *Kết luận*: Rút ra kết luận từ dữ liệu về mối quan hệ giữa hình dạng của thùng chứa và tỷ lệ lấp đầy, và xác định xem giả thuyết được ủng hộ hay bác bỏ. Báo cáo kết quả và bất kỳ nguồn lỗi tiềm ẩn nào, và đề xuất các lĩnh vực để nghiên cứu thêm."}</w:t>
      </w:r>
    </w:p>
    <w:p w14:paraId="7FBB9B70" w14:textId="77777777" w:rsidR="00AF3365" w:rsidRDefault="005173BC">
      <w:r>
        <w:t>{"câu hỏi": "Tạo dàn ý bài giảng về sự nóng lên toàn cầu.", "câu trả lời": "I. Giới thiệu\n A. Định nghĩa về sự nóng lên toàn cầu\n B. Tóm tắt lịch sử biến đổi khí hậu\n C. Tầm quan trọng của đề tài\n\nII. Nguyên nhân của sự nóng lên toàn cầu\n A. Hoạt động của con người \n 1. Đốt nhiên liệu hóa thạch\n 2. Phá rừng\n 3. Thực hành nông nghiệp\n B. Nguyên nhân tự nhiên\n 1. Núi lửa phun trào\n 2. Bức xạ mặt trời \n 3. Hải lưu\n\nIII. Ảnh hưởng của sự nóng lên toàn cầu \ n A. Hiệu ứng môi trường \ n 1. Sự tan chảy của băng cực\n 2. Mực nước biển dâng\n 3. Tăng tần suất thiên tai\n B. Ảnh hưởng xã hội\n 1. Nguy hiểm cho sức khỏe\n 2. Di dời dân số\n 3. Thiếu lương thực\n\nIV. Các biện pháp ngăn chặn sự nóng lên toàn cầu\n A. Nỗ lực quốc tế\n 1. Hiệp định Paris\n 2. Nghị định thư Kyoto\n B. Nỗ lực quốc gia\n 1. Nguồn năng lượng tái tạo\n 2. Thực hành tiết kiệm năng lượng \ n C. Nỗ lực cá nhân \ n 1. Giảm lượng khí thải carbon \ n 2. Thực hành bền vững\n 3. Tuyên truyền nhận thức\n\nV. Kết luận\n A. Tóm tắt những điểm chính\n B. Ý nghĩa trong tương lai\n C. Kêu gọi hành động."}</w:t>
      </w:r>
    </w:p>
    <w:p w14:paraId="5B471B09" w14:textId="77777777" w:rsidR="00AF3365" w:rsidRDefault="005173BC">
      <w:r>
        <w:t>{"câu hỏi": "Tạo một ghi nhớ để giúp ghi nhớ ý nghĩa của từ \"hòa giải\".", "trả lời": "Một ghi nhớ để giúp nhớ nghĩa của từ \"hòa giải\" có thể là: \"Phục hồi, chấm dứt xung đột, đối lập bây giờ đi vào vòng tay yêu thương.\" Cụm từ này có thể giúp nhắc nhở bạn rằng hòa giải có nghĩa là khôi phục mối quan hệ, chấm dứt xung đột và đưa các bên đối lập lại với nhau thành sự hài hòa."}</w:t>
      </w:r>
    </w:p>
    <w:p w14:paraId="51E51224" w14:textId="77777777" w:rsidR="00AF3365" w:rsidRDefault="005173BC">
      <w:r>
        <w:t xml:space="preserve">{"câu hỏi": "Kết hợp các thông tin đã cho và sự phát triển hiện tại, đề xuất một chính sách giảm nghèo ở khu vực nông thôn. - Tỷ lệ hộ nghèo hiện nay trong dân cư nông thôn là 15%.", "Trả lời": "Nghèo nông thôn là vấn đề phức tạp, đòi hỏi cách tiếp cận nhiều mặt để giải quyết. Để giảm tỷ lệ nghèo 15% hiện nay trong dân cư nông thôn, một số khuyến nghị chính sách bao gồm: \ n \ n1. Tăng cường đầu tư vào cơ sở hạ tầng nông thôn: Thiếu cơ sở hạ tầng cơ bản như đường xá, giao thông và hệ thống thông tin liên lạc có thể hạn chế khả năng tiếp cận thị trường, cơ hội việc làm và các dịch vụ thiết yếu. Tăng cường đầu tư vào các khu vực này có thể cải thiện hoạt động kinh tế và giảm nghèo ở khu vực nông thôn. Hỗ trợ nông nghiệp quy mô nhỏ: Nhiều hộ gia đình nông thôn dựa vào nông nghiệp để kiếm sống. Cung cấp hỗ trợ cho nông dân quy mô nhỏ thông qua tiếp cận tín dụng, kỹ thuật canh tác hiện đại, hạt giống và thị trường có thể giúp tăng năng suất và thu nhập. Thúc đẩy tinh thần kinh doanh ở nông thôn: Khuyến khích tinh thần kinh doanh ở khu vực nông thôn thông qua tiếp cận các dịch vụ tài chính, đào tạo và phát triển kinh doanh có thể giúp tạo ra các cơ hội việc làm mới và kích thích tăng trưởng kinh tế. Mở rộng tiếp cận các dịch vụ giáo dục và y tế: Đầu tư vào các dịch vụ giáo dục và y tế ở khu vực nông thôn có thể cải thiện nguồn nhân lực và năng suất, cũng như giảm nghèo đói và bất bình đẳng. Cải thiện các chương trình bảo trợ xã hội: Các chương trình bảo trợ xã hội như chuyển tiền mặt và hỗ trợ lương thực có thể giúp giảm nghèo và cung cấp mạng lưới an toàn cho các hộ gia đình nông thôn dễ bị tổn thương. </w:t>
      </w:r>
      <w:r>
        <w:lastRenderedPageBreak/>
        <w:t>Bằng cách thực hiện các biện pháp chính sách này, có thể giảm nghèo ở khu vực nông thôn và cải thiện chất lượng cuộc sống cho người dân nông thôn."}</w:t>
      </w:r>
    </w:p>
    <w:p w14:paraId="5BF5E22B" w14:textId="77777777" w:rsidR="00AF3365" w:rsidRDefault="005173BC">
      <w:r>
        <w:t>{"câu hỏi": "Xác định các bên liên quan liên quan đến quyết định kinh doanh nhất định. - Công ty đang xem xét thuê ngoài bộ phận CNTT của mình.", "trả lời": "Các bên liên quan đến quyết định kinh doanh này để thuê ngoài bộ phận CNTT có thể bao gồm:\n\n1. Quản lý của công ty là người đưa ra quyết định.\n2. Hội đồng quản trị phê duyệt quyết định.\n3. Nhân viên của bộ phận CNTT - công việc của họ có thể bị ảnh hưởng. \ n4. Các cổ đông - việc thuê ngoài có thể ảnh hưởng đến hoạt động tài chính của công ty và đến lượt nó, lợi nhuận của họ. \ n5. Đối tác gia công phần mềm - chịu trách nhiệm thực hiện các dịch vụ CNTT cho công ty.\n6. Cơ sở hạ tầng CNTT của khách hàng là chìa khóa cho việc cung cấp sản phẩm hoặc dịch vụ của công ty và việc thuê ngoài có thể ảnh hưởng đến nó. \n7. Bất kỳ thay đổi nào trong cơ sở hạ tầng CNTT đều có thể ảnh hưởng đến mối quan hệ của công ty với họ."}</w:t>
      </w:r>
    </w:p>
    <w:p w14:paraId="02F26577" w14:textId="77777777" w:rsidR="00AF3365" w:rsidRDefault="005173BC">
      <w:r>
        <w:t>{"câu hỏi": "Phân tích bài thơ đã cho và giải thích việc sử dụng thơ trữ tình và hình ảnh của nó. - Gió gầm rú trong đêm,\nPhân tán những lo lắng của tôi trên bầu trời\nVới kích thước ngày càng lớn.", "Trả lời": "Bài thơ sử dụng hình ảnh và trữ tình sống động để truyền tải cảm xúc và cảm xúc của người nói. Hình ảnh gió gầm rú trong đêm gợi lên cảm giác hỗn loạn và hỗn loạn, vì gió thường gắn liền với sự thay đổi và hỗn loạn. Điều này được nhấn mạnh hơn nữa bằng cách sử dụng động từ 'rải rác', cho thấy cảm giác hỗn loạn và rối loạn. Những lo lắng của người nói được nhân cách hóa như bị phân tán trên bầu trời, có lẽ tượng trưng cho mối quan tâm của họ đang bị phân tán và giảm bớt bởi sức mạnh của thiên nhiên. Đây là một phép ẩn dụ mạnh mẽ nắm bắt trạng thái cảm xúc của người nói và truyền đạt nó một cách thơ mộng và trữ tình. Việc sử dụng cụm từ "kích thước ngày càng tăng" có thể được giải thích theo nhiều cách. Nó có thể có nghĩa là bầu trời, và nói rộng ra là thiên nhiên, rộng lớn và vô hạn, có khả năng chứa đựng và giảm bớt những lo lắng của người nói. Mặt khác, nó cũng có thể có nghĩa là những lo lắng của người nói đang tăng lên về kích thước và trở nên quá sức, mặc dù gió cố gắng phân tán chúng. Nhìn chung, bài thơ sử dụng hình ảnh gợi mở và sống động, cũng như trữ tình, để truyền tải trạng thái cảm xúc của người nói và tạo ra một tác phẩm thơ mạnh mẽ và đầy cảm xúc."}</w:t>
      </w:r>
    </w:p>
    <w:p w14:paraId="282B318A" w14:textId="77777777" w:rsidR="00AF3365" w:rsidRDefault="005173BC">
      <w:r>
        <w:t>{"câu hỏi": "Giải thích tại sao giải pháp đã cho không giải quyết được vấn đề. - Giảm lượng khí thải từ các nhà máy có thể giúp chống lại sự nóng lên toàn cầu.", "Trả lời": "Mặc dù giảm lượng khí thải từ các nhà máy chắc chắn là một bước quan trọng trong việc chống lại sự nóng lên toàn cầu, nhưng nó không phải là một giải pháp hoàn chỉnh cho vấn đề. Sự nóng lên toàn cầu là một vấn đề phức tạp và gây ra bởi nhiều yếu tố, bao gồm khí thải từ nhiều nguồn khác nhau như giao thông, nông nghiệp và phá rừng. Ngoài ra, những thay đổi mang tính hệ thống trong sản xuất năng lượng, chính sách và hành vi cá nhân cũng cần thiết để giải quyết vấn đề. Chỉ đơn giản là giảm lượng khí thải từ các nhà máy sẽ không giải quyết được vấn đề một cách đầy đủ, và đòi hỏi một cách tiếp cận đa diện và toàn diện."}</w:t>
      </w:r>
    </w:p>
    <w:p w14:paraId="1C185487" w14:textId="77777777" w:rsidR="00AF3365" w:rsidRDefault="005173BC">
      <w:r>
        <w:t xml:space="preserve">{"câu hỏi": "Tạo một dòng thời gian của các sự kiện cho bài nghiên cứu đã cho. - Bài nghiên cứu nói về sự trỗi dậy của công nghệ máy tính trong thế kỷ 20.", "Trả lời": "Dưới đây là dòng thời gian của các sự kiện quan trọng liên quan đến sự trỗi dậy của công nghệ máy tính trong thế kỷ 20:\n\n- 1936: Alan Turing phát triển khái niệm máy tính lý thuyết, đặt nền móng </w:t>
      </w:r>
      <w:r>
        <w:lastRenderedPageBreak/>
        <w:t>cho khoa học máy tính.\n- 1941: Konrad Zuse chế tạo máy tính lập trình đầu tiên trên thế giới,  Z3.\n- 1944: Howard Aiken và IBM hoàn thành Harvard Mark I, một máy tính cơ điện quy mô lớn. \n- 1951: UNIVAC I, máy tính thương mại đầu tiên trên thế giới, được lắp đặt tại Cục điều tra dân số Hoa Kỳ. \n- 1959: Jack Kilby và Robert Noyce độc lập phát minh ra mạch tích hợp, cách mạng hóa thiết kế máy tính. \n- 1964: Hệ thống IBM/360,  Dòng máy tính đầu tiên được thiết kế để bao gồm một loạt các ứng dụng, được giới thiệu. \n- 1971: Intel giới thiệu 4004, bộ vi xử lý đầu tiên trên thế giới. \n- 1972: Atari được thành lập, mở ra kỷ nguyên của trò chơi điện tử gia đình. \n- 1977: Apple giới thiệu Apple II, một trong những máy tính cá nhân được sản xuất hàng loạt thành công đầu tiên. \n- 1981: Máy tính IBM đầu tiên được giới thiệu,  chuẩn hóa kiến trúc cho máy tính cá nhân.\n- 1989: Tim Berners-Lee phát minh ra World Wide Web, thay đổi hoàn toàn cách mọi người truy cập và chia sẻ thông tin. \n- 1992: Microsoft phát hành Windows 3.1, phiên bản phổ biến rộng rãi đầu tiên của hệ điều hành Windows. \n- 1998: Google được thành lập, giúp mọi người dễ dàng tìm kiếm thông tin trên Internet.  Thuật ngữ "Wi-Fi" được đặt ra, cuối cùng trở thành tiêu chuẩn cho kết nối Internet không dây.\n- 2000: Bong bóng Dot-com đạt đỉnh, đánh dấu một bước ngoặt trong sự phát triển của Internet. Những sự kiện này đại diện cho những cột mốc quan trọng trong sự phát triển của công nghệ máy tính trong suốt thế kỷ 20.</w:t>
      </w:r>
    </w:p>
    <w:p w14:paraId="6C6F7DE8" w14:textId="77777777" w:rsidR="00AF3365" w:rsidRDefault="005173BC">
      <w:r>
        <w:t>{"câu hỏi": "Tạo ra một trò đùa về một con gà băng qua đường", "câu trả lời": "Tại sao con gà băng qua sân chơi? Để đến trang chiếu khác!"}</w:t>
      </w:r>
    </w:p>
    <w:p w14:paraId="0C3E1656" w14:textId="77777777" w:rsidR="00AF3365" w:rsidRDefault="005173BC">
      <w:r>
        <w:t>{"câu hỏi": "Biểu thức \"eat sh**\" đại diện cho điều gì trong các câu sau?\n\n&gt; Eat sh**, I'm gonna not doing your dirty work!", "answer": "Trong ngữ cảnh này, cụm từ "eat sh**\" được sử dụng như một cách thô lỗ để nói \"no\" hoặc \"I refuse\"."}</w:t>
      </w:r>
    </w:p>
    <w:p w14:paraId="44EB87D5" w14:textId="77777777" w:rsidR="00AF3365" w:rsidRDefault="005173BC">
      <w:r>
        <w:t>{"câu hỏi": "Cung cấp bốn lợi thế chính của việc sử dụng hệ thống dựa trên đám mây", "câu trả lời": "1. Khả năng mở rộng: Một trong những lợi thế chính của việc sử dụng hệ thống dựa trên đám mây là khả năng mở rộng quy mô khi doanh nghiệp phát triển. Các nhà cung cấp đám mây cung cấp một loạt các tài nguyên mà các doanh nghiệp có thể sử dụng để tăng hoặc giảm dung lượng theo nhu cầu của họ. Tiết kiệm chi phí: Các hệ thống dựa trên đám mây có thể giúp các doanh nghiệp tiết kiệm tiền bằng cách giảm nhu cầu về phần cứng, bảo trì và chi phí năng lượng đắt tiền. Với điện toán đám mây, các công ty chỉ trả tiền cho những gì họ sử dụng, cho phép họ kiểm soát ngân sách CNTT của mình. \ n \ n3. Có thể truy cập từ mọi nơi: Vì các hệ thống dựa trên đám mây có sẵn qua internet, nhân viên có thể truy cập các ứng dụng và dữ liệu từ mọi nơi có kết nối internet. Điều này cho phép làm việc từ xa, tăng cường cộng tác và linh hoạt hơn tại nơi làm việc.\n\n4. Sao lưu và phục hồi dữ liệu: Các hệ thống dựa trên đám mây cung cấp sao lưu và phục hồi dữ liệu tự động, vì vậy các doanh nghiệp có thể yên tâm rằng dữ liệu của họ được an toàn trong trường hợp có bất kỳ thảm họa nào. Các nhà cung cấp đám mây có sẵn nhiều dự phòng để đảm bảo dữ liệu không bao giờ bị mất và việc khôi phục nhanh chóng và dễ dàng trong trường hợp khẩn cấp."}</w:t>
      </w:r>
    </w:p>
    <w:p w14:paraId="1AC6BEC3" w14:textId="77777777" w:rsidR="00AF3365" w:rsidRDefault="005173BC">
      <w:r>
        <w:t>{"câu hỏi": "Sửa câu sau: Họ thật tuyệt vời", "câu trả lời": "Họ thật tuyệt vời."}</w:t>
      </w:r>
    </w:p>
    <w:p w14:paraId="55910426" w14:textId="77777777" w:rsidR="00AF3365" w:rsidRDefault="005173BC">
      <w:r>
        <w:t xml:space="preserve">{"câu hỏi": "Động não một số ý tưởng cho một bài đăng trên blog về chủ đề sau. - Xe điện", "trả lời": "1. Sự trỗi dậy của ô tô điện và tác động của chúng đối với môi trường\n2. Ô tô </w:t>
      </w:r>
      <w:r>
        <w:lastRenderedPageBreak/>
        <w:t>điện và ô tô chạy bằng xăng: so sánh chi phí và hiệu quả \n3. Ô tô điện đang thay đổi ngành công nghiệp ô tô như thế nào \n4. Tương lai của giao thông vận tải: ô tô điện cuối cùng sẽ thay thế xe chạy bằng xăng?\n5. Top 5 ô tô điện trên thị trường và các tính năng của chúng \n6. Lợi ích của việc sở hữu một chiếc ô tô điện và cách thực hiện công tắc \n7. Khám phá cơ sở hạ tầng và hỗ trợ cho ô tô điện ở các quốc gia khác nhau \n8. Hiểu cơ chế của ô tô điện và cách chúng hoạt động \n9. Vai trò của các chính sách của chính phủ trong việc thúc đẩy việc áp dụng ô tô điện \n10. Cách lên kế hoạch cho một chuyến đi đường bộ với một chiếc ô tô điện: trạm sạc, quãng đường đi được và mẹo."}</w:t>
      </w:r>
    </w:p>
    <w:p w14:paraId="37590052" w14:textId="77777777" w:rsidR="00AF3365" w:rsidRDefault="005173BC">
      <w:r>
        <w:t>{"câu hỏi": "Phát triển một kế hoạch để đạt được mục tiêu sau. - Cải thiện sự ổn định tài chính", "trả lời": "Dưới đây là một số bước có thể được thực hiện để cải thiện sự ổn định tài chính:\n\n1. Đánh giá sức khỏe tài chính hiện tại của bạn: Điều quan trọng là phải hiểu rõ về tình hình tài chính hiện tại của bạn. Điều này bao gồm phân tích thu nhập, chi phí, nợ và tiết kiệm của bạn. \ n \ n2. Tạo ngân sách: Khi bạn biết tình trạng tài chính của mình, hãy tạo ngân sách chi tiết để theo dõi thu nhập và chi phí hàng tháng của bạn. Điều này sẽ giúp bạn phân bổ tiền của mình và ngăn ngừa bội chi. \ n \ n3. Giảm chi phí: Cắt giảm các chi phí không cần thiết là rất quan trọng để đạt được sự ổn định tài chính. Bắt đầu bằng cách xác định các lĩnh vực mà bạn có thể cắt giảm, chẳng hạn như đăng ký, ăn uống hoặc mua hàng xa xỉ. \ n \ n4. Trả hết nợ: Mức nợ cao có thể cản trở sự ổn định tài chính. Thực hiện các bước cần thiết để quản lý và trả hết nợ của bạn càng sớm càng tốt, bắt đầu với những người có lãi suất cao nhất. \ n \ n5. Tăng thu nhập của bạn: Nếu chi phí của bạn vượt quá thu nhập của bạn, hãy cân nhắc tìm cách tăng nó. Điều này có thể bao gồm nhận một công việc bán thời gian, yêu cầu tăng lương hoặc tìm kiếm cơ hội việc làm mới. \ n \ n6. Tiết kiệm cho các trường hợp khẩn cấp: Tạo một quỹ khẩn cấp để trang trải các chi phí bất ngờ, chẳng hạn như sửa chữa xe hơi hoặc hóa đơn y tế. Điều này có thể giúp ngăn ngừa căng thẳng tài chính trong thời gian cố gắng. \ n \ n7. Đầu tư khôn ngoan: Cân nhắc đầu tư vào tài khoản hưu trí hoặc các cơ hội đầu tư an toàn khác để tăng tài sản của bạn theo thời gian. \ n \ n8. Tìm kiếm lời khuyên chuyên nghiệp: Có thể hữu ích khi tìm kiếm lời khuyên của cố vấn tài chính để giúp bạn đạt được mục tiêu tài chính của mình. Họ có thể cung cấp hướng dẫn và đề xuất phù hợp với nhu cầu cụ thể của bạn."}</w:t>
      </w:r>
    </w:p>
    <w:p w14:paraId="6C6E0D72" w14:textId="77777777" w:rsidR="00AF3365" w:rsidRDefault="005173BC">
      <w:r>
        <w:t>{"câu hỏi": "Phân loại bài viết sau đây là sự thật, ý kiến hoặc không. - Đỉnh Everest là đỉnh cao nhất thế giới.", "Trả lời": "Sự thật."}</w:t>
      </w:r>
    </w:p>
    <w:p w14:paraId="5506CF71" w14:textId="77777777" w:rsidR="00AF3365" w:rsidRDefault="005173BC">
      <w:r>
        <w:t xml:space="preserve">{"câu hỏi": "Thảo luận về tác động của việc Hoa Kỳ rút khỏi Thỏa thuận Paris.", "Trả lời": "Thỏa thuận Paris, được thông qua bởi Công ước khung của Liên hợp quốc về biến đổi khí hậu (UNFCCC) vào năm 2015, là một hiệp định quốc tế nhằm giải quyết cuộc khủng hoảng biến đổi khí hậu toàn cầu. Thỏa thuận này tìm cách hạn chế sự nóng lên toàn cầu dưới 2-2-u00b0C, và lý tưởng nhất là 1,5-u00b0C, bằng cách giảm phát thải khí nhà kính và thực hiện các biện pháp khác để chống lại biến đổi khí hậu. Một trong những tác động của việc Mỹ rút khỏi thỏa thuận là họ không còn phải tuân thủ các cam kết mà họ đã đưa ra theo thỏa thuận. Điều này có nghĩa là Mỹ có thể không thực hiện các bước cần thiết để giảm phát thải khí nhà kính để đáp ứng các mục tiêu đã nêu trước đó, điều này có thể có tác động đáng kể đến các nỗ lực toàn cầu nhằm giảm thiểu biến đổi khí hậu. Mỹ là nước phát thải khí nhà kính lớn thứ </w:t>
      </w:r>
      <w:r>
        <w:lastRenderedPageBreak/>
        <w:t>hai thế giới, sau Trung Quốc, và hành động của họ có tác động đáng kể đến các nỗ lực toàn cầu nhằm giải quyết vấn đề biến đổi khí hậu. Một hàm ý khác là việc Mỹ rút quân gửi tín hiệu tiêu cực đến các nước khác về tầm quan trọng của hợp tác toàn cầu trong việc giải quyết biến đổi khí hậu. Thỏa thuận Paris dựa trên nguyên tắc hợp tác quốc tế và hành động tập thể, và việc rút một bên tham gia lớn làm suy yếu tinh thần hợp tác này. Ngoài ra, việc Mỹ rút khỏi Thỏa thuận Paris có thể dẫn đến giảm tài trợ cho các nỗ lực giảm thiểu và thích ứng với biến đổi khí hậu ở các nước đang phát triển. Theo thỏa thuận, các nước phát triển dự kiến sẽ cung cấp hỗ trợ tài chính cho các nước đang phát triển để giúp họ chuyển đổi sang các nền kinh tế carbon thấp và chống chịu với khí hậu. Nếu không có sự đóng góp của Mỹ, những nỗ lực này có thể bị ảnh hưởng. Tóm lại, việc Mỹ rút khỏi Thỏa thuận Paris có thể làm suy yếu các nỗ lực toàn cầu nhằm giải quyết vấn đề biến đổi khí hậu, gửi tín hiệu tiêu cực về tầm quan trọng của hợp tác quốc tế và tác động đến tài trợ cho các nỗ lực giảm thiểu và thích ứng ở các nước đang phát triển.</w:t>
      </w:r>
    </w:p>
    <w:p w14:paraId="0150F3CD" w14:textId="77777777" w:rsidR="00AF3365" w:rsidRDefault="005173BC">
      <w:r>
        <w:t>{"câu hỏi": "Tạo ra một bài thơ haiku kích thích tư duy.", "câu trả lời": "Lá rụng lặng lẽ,\nNature\u2019s vô tận lên xuống và chảy,\nHòa bình trong hỗn loạn."}</w:t>
      </w:r>
    </w:p>
    <w:p w14:paraId="19A5B978" w14:textId="77777777" w:rsidR="00AF3365" w:rsidRDefault="005173BC">
      <w:r>
        <w:t>{"câu hỏi": "Sự khác biệt điểm giữa 10 và 15 là gì?", "câu trả lời": "Hiệu số điểm giữa 10 và 15 là 5."}</w:t>
      </w:r>
    </w:p>
    <w:p w14:paraId="05C8FAB4" w14:textId="77777777" w:rsidR="00AF3365" w:rsidRDefault="005173BC">
      <w:r>
        <w:t>{"câu hỏi": "Vai trò của một nhà khoa học dữ liệu khác với một kỹ sư phần mềm như thế nào?", "Câu trả lời": "Một nhà khoa học dữ liệu và một kỹ sư phần mềm là hai vai trò riêng biệt trong thế giới công nghệ làm việc cùng nhau để cung cấp các giải pháp dựa trên dữ liệu mạnh mẽ. Mặc dù có một số điểm tương đồng giữa hai loại, nhưng chúng khác nhau về trọng tâm, kỹ năng và trách nhiệm của chúng. Một nhà khoa học dữ liệu chịu trách nhiệm phân tích và mô hình hóa dữ liệu để rút ra những hiểu biết hữu ích và đưa ra quyết định sáng suốt. Họ thu thập, làm sạch và tổ chức các bộ dữ liệu lớn, đồng thời sử dụng các kỹ thuật thống kê và học máy để phân tích và giải thích dữ liệu. Mục tiêu của họ là tìm ra các mẫu, mối tương quan và xu hướng trong dữ liệu có thể giúp các tổ chức cải thiện hoạt động, sản phẩm và dịch vụ của họ. Mặt khác, một kỹ sư phần mềm tập trung vào thiết kế, xây dựng, thử nghiệm và duy trì hệ thống phần mềm. Họ sử dụng ngôn ngữ lập trình và các công cụ phát triển phần mềm để viết mã thực hiện chức năng mong muốn của phần mềm. Mục tiêu của họ là tạo ra phần mềm hiệu quả, có thể mở rộng và đáng tin cậy đáp ứng nhu cầu của người dùng. Tóm lại, một nhà khoa học dữ liệu chịu trách nhiệm phân tích và mô hình hóa dữ liệu, trong khi một kỹ sư phần mềm tập trung vào phát triển hệ thống phần mềm. Tuy nhiên, không có gì lạ khi hai vai trò hợp tác, nơi nhà khoa học dữ liệu phát triển các mô hình và thuật toán, và kỹ sư phần mềm triển khai chúng vào phần mềm."}</w:t>
      </w:r>
    </w:p>
    <w:p w14:paraId="0A467CA9" w14:textId="77777777" w:rsidR="00AF3365" w:rsidRDefault="005173BC">
      <w:r>
        <w:t xml:space="preserve">{"câu hỏi": "Tạo thư giới thiệu cho Joe - Joe là một học sinh siêng năng, luôn cố gắng làm hết sức mình. Anh ấy đam mê học hỏi những điều mới và thông thạo lịch sử và khoa học.", "trả lời": "Kính gửi Ủy ban tuyển sinh, \ n \ nTôi viết thư này để giới thiệu Joe là ứng cử viên nhập học vào tổ chức của bạn. Tôi đã biết Joe khi còn là một sinh viên và đã thấy sự cống hiến và chăm chỉ của anh ấy đối với việc học tập của anh ấy trong thời gian tôi biết anh ấy. \ n \ nJoe khao khát kiến thức và đam mê mở rộng tầm nhìn của mình thông qua giáo dục. Anh ấy là một người ham đọc sách và sự tò mò của anh ấy về lịch sử và khoa học đã khiến </w:t>
      </w:r>
      <w:r>
        <w:lastRenderedPageBreak/>
        <w:t>anh ấy thành thạo các môn học này. Sự nhiệt tình học hỏi của anh ấy không chỉ giới hạn trong các lĩnh vực này mà còn vượt qua nhiều lĩnh vực khác. Sự siêng năng của Joe luôn là một trong những phẩm chất mạnh nhất của anh ấy. Anh ấy luôn cố gắng làm hết sức mình trong mọi nỗ lực và vượt lên trên và hơn thế nữa trong việc đạt được mục tiêu của mình. Anh ấy dành thời gian và nỗ lực để đảm bảo rằng anh ấy hiểu kỹ chủ đề và điểm số của anh ấy phản ánh điều này. Nhìn chung, Joe là một sinh viên xuất sắc và tôi không nghi ngờ gì rằng anh ấy sẽ là một tài sản cho tổ chức của bạn. Tôi thực sự khuyên anh ấy nên nhập học và tự tin rằng anh ấy sẽ tiếp tục xuất sắc trong tương lai.\n\nTrân trọng, \n[Tên của bạn]"}</w:t>
      </w:r>
    </w:p>
    <w:p w14:paraId="4D291023" w14:textId="77777777" w:rsidR="00AF3365" w:rsidRDefault="005173BC">
      <w:r>
        <w:t>{"câu hỏi": "Tạo danh sách các mục mà trợ lý AI có thể trợ giúp.", "câu trả lời": "1. Lên lịch và quản lý các cuộc hẹn và cuộc họp.\n2. Gửi lời nhắc và thông báo.\n3. Gọi điện thoại, gửi tin nhắn và viết email.\n4. Cung cấp chỉ đường và tìm các tuyến đường tốt nhất cho du lịch.\n5. Đặt chỗ đi lại và chỗ ở.\n6. Quản lý tài chính, bao gồm thanh toán hóa đơn và theo dõi chi phí.\n7. Tạo và quản lý danh sách việc cần làm và nhiệm vụ.\n8. Tìm kiếm và giới thiệu sản phẩm hoặc dịch vụ.\n9. Tiến hành nghiên cứu trực tuyến và cung cấp thông tin.\n10. Kiểm soát và quản lý các thiết bị nhà thông minh."}</w:t>
      </w:r>
    </w:p>
    <w:p w14:paraId="3B5CDB68" w14:textId="77777777" w:rsidR="00AF3365" w:rsidRDefault="005173BC">
      <w:r>
        <w:t>{"câu hỏi": "Đánh giá nhà hàng bên dưới và cho nó xếp hạng 1-5. - Đồ ăn ở Cafe 5 rất tuyệt. Dịch vụ rất thân thiện và hiệu quả, và bầu không khí dễ chịu và mời gọi.", "trả lời": "Dựa trên ý kiến đóng góp của bạn, tôi sẽ cho Cafe 5 xếp hạng 5/5. Đồ ăn, dịch vụ và bầu không khí đều nhận được phản hồi tích cực."}</w:t>
      </w:r>
    </w:p>
    <w:p w14:paraId="7459E7EA" w14:textId="77777777" w:rsidR="00AF3365" w:rsidRDefault="005173BC">
      <w:r>
        <w:t>{"câu hỏi": "Phương pháp nào có thể được sử dụng để cải thiện độ chính xác của các mô hình học máy?", "Câu trả lời": "Dưới đây là một số phương pháp để cải thiện độ chính xác của các mô hình học máy:\n\n1. Thu thập và làm sạch nhiều dữ liệu hơn: Mô hình càng được đào tạo nhiều dữ liệu, càng có nhiều mẫu có thể nhận ra và nó càng có thể khái quát hóa thành dữ liệu mới tốt hơn. Điều quan trọng nữa là phải làm sạch dữ liệu để xử lý thông tin bị thiếu, không nhất quán hoặc trùng lặp. \ n \ n2. Tiền xử lý dữ liệu: Một số kỹ thuật tiền xử lý như chuẩn hóa, tiêu chuẩn hóa, mã hóa và lựa chọn tính năng có thể cải thiện độ chính xác của mô hình bằng cách làm cho dữ liệu phù hợp hơn với thuật toán học tập. \ n \ n3. Chọn thuật toán phù hợp: Các thuật toán khác nhau phù hợp với các loại dữ liệu và vấn đề khác nhau. Thử nghiệm với các thuật toán khác nhau, bao gồm các phương pháp tổng hợp kết hợp một số thuật toán, có thể tăng độ chính xác. \ n \ n4. Điều chỉnh siêu tham số: Siêu tham số là các tham số cố định kiểm soát hành vi của thuật toán học tập. Điều chỉnh chúng đôi khi có thể dẫn đến những cải tiến lớn về độ chính xác. \ n \ n5. Chính quy hóa: Chính quy hóa là một kỹ thuật để ngăn chặn overfitting bằng cách thêm một điều khoản phạt vào chức năng tổn thất. Nó khuyến khích mô hình sử dụng tất cả các tính năng đầu vào một cách cân bằng hơn, do đó dẫn đến khái quát hóa tốt hơn về dữ liệu mới. \ n \ n6. Xác thực chéo: Xác thực chéo là một kỹ thuật để đánh giá mô hình khái quát hóa tốt như thế nào trên dữ liệu mới, không nhìn thấy. Bằng cách sử dụng xác thực chéo để giúp chọn sự kết hợp tốt nhất giữa các kỹ thuật tiền xử lý, thuật toán và siêu tham số, có thể tăng độ chính xác của mô hình."}</w:t>
      </w:r>
    </w:p>
    <w:p w14:paraId="3822F29F" w14:textId="77777777" w:rsidR="00AF3365" w:rsidRDefault="005173BC">
      <w:r>
        <w:t xml:space="preserve">{"câu hỏi": "Tạo danh sách các phương pháp hay nhất về UX.", "câu trả lời": "Dưới đây là một số phương pháp hay nhất về UX:\n\n1. Biết đối tượng của bạn: Hiểu nhu cầu và sở thích của người dùng thông qua nghiên cứu, thử nghiệm và phân tích dữ liệu. \ n \ n2. Giữ cho nó đơn </w:t>
      </w:r>
      <w:r>
        <w:lastRenderedPageBreak/>
        <w:t>giản: Đơn giản hóa giao diện người dùng bằng cách loại bỏ các yếu tố không cần thiết và thiết kế để dễ sử dụng. \ n \ n3. Làm cho thiết bị có thể truy cập được: Đảm bảo rằng người khuyết tật có thể truy cập thiết kế của bạn và tuân thủ các nguyên tắc về trợ năng.\n\n4. Hãy nhất quán: Duy trì tính nhất quán trong bố cục, kiểu chữ, màu sắc và tương tác trong suốt thiết kế của bạn. \ n \ n5. Cung cấp phản hồi: Cung cấp phản hồi kịp thời và nhiều thông tin cho người dùng khi họ thực hiện hành động hoặc gặp lỗi.\n\n6. Sử dụng ngôn ngữ rõ ràng và súc tích: Sử dụng ngôn ngữ dễ hiểu và tránh biệt ngữ, chữ viết tắt hoặc thuật ngữ kỹ thuật.\n\n7. Thực hiện theo các quy ước: Thực hiện theo các quy ước và mẫu thiết kế phổ biến để giúp người dùng sử dụng giao diện của bạn dễ dàng hơn.\n\n8. Giúp bạn dễ dàng điều hướng: Thiết kế menu điều hướng trực quan và rõ ràng và mẩu bánh mì để giúp người dùng tìm đường quanh trang web hoặc ứng dụng của bạn.\n\n9. Tối ưu hóa cho thiết bị di động: Đảm bảo rằng thiết kế của bạn đáp ứng và tối ưu hóa cho thiết bị di động.\n\n10. Kiểm tra và lặp lại: Kiểm tra thiết kế của bạn với người dùng, thu thập phản hồi và thực hiện các thay đổi cần thiết để cải thiện trải nghiệm người dùng. Liên tục lặp lại và cải tiến thiết kế của bạn để đáp ứng nhu cầu thay đổi của người dùng."}</w:t>
      </w:r>
    </w:p>
    <w:p w14:paraId="2FC285EB" w14:textId="77777777" w:rsidR="00AF3365" w:rsidRDefault="005173BC">
      <w:r>
        <w:t>{"câu hỏi": "Viết lại câu được cung cấp đảm bảo sử dụng đúng ngữ pháp và dấu câu. - Cô ấy yêu mèo của mình rất nhiều nên luôn cưng nựng chúng", "trả lời": "Cô ấy yêu mèo của mình rất nhiều, cô ấy luôn cưng nựng chúng."}</w:t>
      </w:r>
    </w:p>
    <w:p w14:paraId="54985F23" w14:textId="77777777" w:rsidR="00AF3365" w:rsidRDefault="005173BC">
      <w:r>
        <w:t>{"câu hỏi": "Phân tích câu cho tính đúng đắn chính trị của nó. - Anh ấy mạnh mẽ và quyết tâm để anh ấy có thể đạt được bất cứ điều gì anh ấy muốn.", "trả lời": "Câu này không sai về mặt chính trị, nhưng nó có thể duy trì định kiến giới rằng đàn ông đang hoặc nên mạnh mẽ, quyết tâm và chỉ tập trung vào việc đạt được mục tiêu của họ. Những định kiến như vậy củng cố những ý tưởng truyền thống về nam tính, có thể hạn chế, không thực tế và có khả năng gây hại cho nam giới và mọi giới tính. Điều quan trọng là phải nhận ra rằng mọi người thuộc bất kỳ giới tính nào cũng có thể thể hiện hoặc coi trọng những đặc điểm này, và điều quan trọng không kém là phải nhận ra rằng không phải ai cũng làm hoặc nên khao khát chúng. Một cách diễn đạt bao quát hơn có thể là, "Với sức mạnh và quyết tâm, họ có thể đạt được mục tiêu của mình.\"}</w:t>
      </w:r>
    </w:p>
    <w:p w14:paraId="7486A897" w14:textId="77777777" w:rsidR="00AF3365" w:rsidRDefault="005173BC">
      <w:r>
        <w:t>{"câu hỏi": "Kể tên hai điểm khác biệt giữa máy tính xách tay và máy tính bảng.", "trả lời": "1. Bàn phím vật lý: Một điểm khác biệt chính giữa máy tính xách tay và máy tính bảng là máy tính xách tay thường đi kèm với bàn phím vật lý tích hợp, trong khi máy tính bảng dựa vào màn hình cảm ứng hoặc bàn phím ngoài. Điều này có nghĩa là gõ trên máy tính xách tay có thể cảm thấy tự nhiên và hiệu quả hơn, trong khi gõ trên máy tính bảng có thể mất một số thời gian để làm quen. \ n \ n2. Khả năng phần cứng: Một sự khác biệt khác giữa máy tính xách tay và máy tính bảng là máy tính xách tay thường có khả năng phần cứng mạnh hơn. Máy tính xách tay thường có sức mạnh xử lý nhiều hơn, nhiều bộ nhớ hơn và ổ cứng lớn hơn máy tính bảng. Điều này có nghĩa là máy tính xách tay phù hợp hơn cho các tác vụ như chỉnh sửa video, chơi game và lập trình, trong khi máy tính bảng phù hợp hơn để duyệt web, mạng xã hội và chơi game thông thường."}</w:t>
      </w:r>
    </w:p>
    <w:p w14:paraId="6CFE91C1" w14:textId="77777777" w:rsidR="00AF3365" w:rsidRDefault="005173BC">
      <w:r>
        <w:t>{"question": "Đặt các quốc gia sau theo thứ tự múi giờ từ đông sang tây. - Nhật Bản, Colombia, Pháp, Úc", "trả lời": "Từ đông sang tây: Úc, Nhật Bản, Pháp, Colombia."}</w:t>
      </w:r>
    </w:p>
    <w:p w14:paraId="7D2A7E57" w14:textId="77777777" w:rsidR="00AF3365" w:rsidRDefault="005173BC">
      <w:r>
        <w:lastRenderedPageBreak/>
        <w:t>{"question": "Tìm mối tương quan giữa hai tập dữ liệu được cung cấp. - Tập dữ liệu A: Tuổi và Giới tính \nDataset B: Khu vực và Thu nhập", "Trả lời": "Để tìm mối tương quan giữa hai bộ dữ liệu này, cần thêm thông tin. Cụ thể, cả hai bộ dữ liệu sẽ phải chứa một biến chung (ví dụ: ID hoặc tên người tham gia) sẽ liên kết các bản ghi của tập dữ liệu Độ tuổi và Giới tính với các bản ghi của tập dữ liệu Khu vực và Thu nhập. Khi các bản ghi này được liên kết, phân tích thống kê có thể được thực hiện để xác định xem có bất kỳ mối tương quan nào có thể có giữa các biến hay không. Ngoài ra, nếu cả hai bộ dữ liệu đều chứa một mẫu dữ liệu đủ lớn từ cùng một tổng thể, có thể phân tích dữ liệu ở cấp độ tổng hợp để xem liệu xu hướng có xuất hiện hay không. Tuy nhiên, chỉ riêng thông tin được cung cấp là không đủ để xác định bất kỳ mối tương quan nào."}</w:t>
      </w:r>
    </w:p>
    <w:p w14:paraId="623DB8BA" w14:textId="77777777" w:rsidR="00AF3365" w:rsidRDefault="005173BC">
      <w:r>
        <w:t>{"câu hỏi": "Kể tên ba nền tảng trực tuyến được sử dụng để lưu trữ trang web.", "trả lời": "Ba nền tảng trực tuyến phổ biến được sử dụng để lưu trữ trang web là:\n1. Wix\n2. Không gian vuông\n3. WordPress."}</w:t>
      </w:r>
    </w:p>
    <w:p w14:paraId="74E4B1C7" w14:textId="77777777" w:rsidR="00AF3365" w:rsidRDefault="005173BC">
      <w:r>
        <w:t>{"question": "Kể tên một công cụ dữ liệu lớn được sử dụng để xử lý và trực quan hóa dữ liệu.", "answer": "Một công cụ dữ liệu lớn phổ biến để xử lý và trực quan hóa dữ liệu là Apache Hadoop."}</w:t>
      </w:r>
    </w:p>
    <w:p w14:paraId="048502F4" w14:textId="77777777" w:rsidR="00AF3365" w:rsidRDefault="005173BC">
      <w:r>
        <w:t>{"câu hỏi": "Đưa ra ba mẹo để tổ chức các cuộc họp hiệu quả.", "Trả lời": "Dưới đây là ba mẹo để tổ chức các cuộc họp hiệu quả:\n\n1. ** Có một chương trình nghị sự rõ ràng: ** Chuẩn bị một chương trình nghị sự trước và đảm bảo tất cả những người tham gia nhận được nó trước cuộc họp. Chương trình nghị sự nên phác thảo các mục tiêu, chủ đề sẽ được thảo luận và thời gian phân bổ cho từng mục. Bám sát chương trình nghị sự để giữ cho cuộc họp tập trung và tránh lãng phí thời gian vào các chủ đề không liên quan. \ n \ n2. **Mời đúng người:** Chỉ mời những người tham gia cần tham gia cuộc họp và có thể đóng góp vào các mục tiêu của cuộc họp. Có quá nhiều người tham dự có thể làm cho cuộc họp kém hiệu quả hơn và những người không cần phải có mặt ở đó sẽ chỉ lãng phí thời gian của họ. \ n \ n3. **Bắt đầu và kết thúc đúng giờ:** Bắt đầu cuộc họp đúng giờ, ngay cả khi một số người tham gia đến muộn và kết thúc đúng giờ. Tôn trọng thời gian của những người tham gia bằng cách giữ cuộc họp trong khung thời gian quy định. Nếu có nhiều điều để thảo luận, hãy lên lịch một cuộc họp khác hoặc theo dõi qua email hoặc các kênh liên lạc khác."}</w:t>
      </w:r>
    </w:p>
    <w:p w14:paraId="7DCEEE3A" w14:textId="77777777" w:rsidR="00AF3365" w:rsidRDefault="005173BC">
      <w:r>
        <w:t xml:space="preserve">{"question": "Cho một mảng số nguyên nums và một mục tiêu số nguyên, hãy tìm tất cả các quadruplets duy nhất trong mảng cho tổng mục tiêu. Ví dụ: nếu mảng đầu vào là [1, 0, -1, 0, -2, 2] và mục tiêu là 0, bộ tứ duy nhất là [-1, 0, 0, 1] và [-2, -1, 1, 2].", "trả lời": "Để giải quyết vấn đề này, bạn có thể sử dụng vòng lặp lồng nhau để lặp qua tất cả các cặp phần tử có thể có trong mảng. Đối với mỗi cặp, hãy sử dụng một vòng lặp lồng nhau khác để tìm tất cả các cặp phần tử cộng với giá trị đích còn lại. Bạn có thể sử dụng một tập hợp để lưu trữ các bộ tứ duy nhất mà bạn tìm thấy. Dưới đây là một số mã Python mẫu để làm điều này:\n\n'''\ndef find_quadruplets(nums, target):\n nums.sort()\n quadruplets = set()\n for i in range(len(nums) - 3):\n for j in range(i + 1, len(nums) - 2):\n k = j + 1\n l = len(nums) - 1\n trong khi k &lt; l:\n total = nums[i] + nums[j] + nums[k] + nums[l]\n if total == target:\n quadruplets.add((nums[i],  nums[j], nums[k], nums[l]))\n k += 1\n l -= 1\n elif tổng &lt; mục tiêu:\n k += 1\n else:\n l -= 1\n return list(quadruplets)\n'''\n\nMã này trước tiên sắp xếp </w:t>
      </w:r>
      <w:r>
        <w:lastRenderedPageBreak/>
        <w:t>mảng đầu vào, giúp dễ dàng tìm thấy các bộ tứ duy nhất. Sau đó, nó sử dụng ba vòng lặp lồng nhau: vòng lặp bên ngoài lặp qua tất cả các phần tử đầu tiên có thể, vòng lặp thứ hai lặp qua tất cả các phần tử thứ hai có thể có và vòng lặp thứ ba sử dụng hai con trỏ để tìm các cặp phần tử thứ ba và thứ tư cộng lại với giá trị mục tiêu còn lại. Nếu một bộ tứ như vậy được tìm thấy, nó được thêm vào tập hợp các bộ tứ duy nhất. Cuối cùng, hàm chuyển đổi tập hợp thành một danh sách và trả về nó."}</w:t>
      </w:r>
    </w:p>
    <w:p w14:paraId="069631FE" w14:textId="77777777" w:rsidR="00AF3365" w:rsidRDefault="005173BC">
      <w:r>
        <w:t>{"câu hỏi": "Tạo một tuyên bố kết thúc thích hợp.", "trả lời": "Cảm ơn bạn đã sử dụng dịch vụ của tôi ngày hôm nay. Đó là một niềm vui được hỗ trợ bạn, và tôi hy vọng rằng tôi đã đáp ứng nhu cầu của bạn. Nếu bạn có thêm bất kỳ câu hỏi nào hoặc cần hỗ trợ thêm, vui lòng cho tôi biết. Chúc một ngày tuyệt vời!"}</w:t>
      </w:r>
    </w:p>
    <w:p w14:paraId="4B0887C2" w14:textId="77777777" w:rsidR="00AF3365" w:rsidRDefault="005173BC">
      <w:r>
        <w:t>{"question": "Chuyển đổi số 2,5p thành số thập phân chính xác.", "answer": "Ký hiệu \"p\" không được công nhận là giá trị số chuẩn. Cần thêm ngữ cảnh về những gì \"p\" đại diện để chuyển đổi nó thành số thập phân. Bạn có thể vui lòng cung cấp thêm thông tin về giá trị của \"p\" trong ngữ cảnh này không?"}</w:t>
      </w:r>
    </w:p>
    <w:p w14:paraId="214CF6F1" w14:textId="77777777" w:rsidR="00AF3365" w:rsidRDefault="005173BC">
      <w:r>
        <w:t>{"question": "Chỉnh sửa dòng sau để cải thiện ngữ pháp và lựa chọn từ. - Cha mẹ cô ấm áp và bế quan.", "trả lời": "Cha mẹ cô ấm áp và nuôi dưỡng."}</w:t>
      </w:r>
    </w:p>
    <w:p w14:paraId="20AA50BF" w14:textId="77777777" w:rsidR="00AF3365" w:rsidRDefault="005173BC">
      <w:r>
        <w:t>{"câu hỏi": "Ai là chủ tịch điều hành của Alphabet Inc.?", "câu trả lời": "Tính đến tháng 9 năm 2021, chủ tịch điều hành của Alphabet Inc. (công ty mẹ của Google) là John L. Hennessy."}</w:t>
      </w:r>
    </w:p>
    <w:p w14:paraId="40E87705" w14:textId="77777777" w:rsidR="00AF3365" w:rsidRDefault="005173BC">
      <w:r>
        <w:t>{"câu hỏi": "Phân loại văn bản đã cho thành một trong ba loại: tu từ, tranh luận hoặc thông tin. - Việc sử dụng năng lượng tái tạo chắc chắn đã làm giảm quá trình nóng lên toàn cầu.", "trả lời": "Lập luận."}</w:t>
      </w:r>
    </w:p>
    <w:p w14:paraId="312AC72B" w14:textId="77777777" w:rsidR="00AF3365" w:rsidRDefault="005173BC">
      <w:r>
        <w:t>{"câu hỏi": "Tìm kiếm độ tuổi trung bình của dân số Hoa Kỳ và đưa ra con số chính xác theo năm.", "câu trả lời": "Tính đến năm 2021, độ tuổi trung bình của dân số Hoa Kỳ là 38,5 tuổi."}</w:t>
      </w:r>
    </w:p>
    <w:p w14:paraId="512799FB" w14:textId="77777777" w:rsidR="00AF3365" w:rsidRDefault="005173BC">
      <w:r>
        <w:t>{"question": "Viết lại biểu thức đã cho để có ý nghĩa rõ ràng. - Khác với các nơi khác trên thế giới", "trả lời": "Không giống như các nơi khác trên thế giới"}</w:t>
      </w:r>
    </w:p>
    <w:p w14:paraId="774B1875" w14:textId="77777777" w:rsidR="00AF3365" w:rsidRDefault="005173BC">
      <w:r>
        <w:t>{"câu hỏi": "Các quy tắc ngữ pháp khi viết đối thoại giữa hai ký tự là gì?", "trả lời": "Dưới đây là một số quy tắc cơ bản để viết đoạn hội thoại giữa hai ký tự:\n\n1. Lời nói của mỗi nhân vật nên nằm trên một dòng mới.\n2. Sử dụng dấu ngoặc kép để chỉ lời nói.\n3. Sử dụng dấu phẩy trước các thẻ đối thoại như \"he said\" hoặc \"she asked.\"\n4. Tránh sử dụng quá nhiều thẻ đối thoại, vì chúng có thể trở nên lặp đi lặp lại. \n5. Bắt đầu một đoạn văn mới khi có sự thay đổi trong loa.\n6. Sử dụng các cơn co thắt trong đối thoại để làm cho nó tự nhiên và thực tế hơn. \ n7. Sử dụng dấu chấm câu như dấu chấm than và dấu chấm hỏi để chỉ giọng điệu và độ uốn.\n8. Sử dụng hành động và phản ứng của nhân vật để truyền đạt cảm xúc và giọng điệu.\n9. Tránh sử dụng quá nhiều giải thích hoặc giải thích quá nhiều thông qua đối thoại. \n10. Sử dụng đối thoại để bộc lộ những đặc điểm, động cơ và xung đột của nhân vật."}</w:t>
      </w:r>
    </w:p>
    <w:p w14:paraId="16F63E63" w14:textId="77777777" w:rsidR="00AF3365" w:rsidRDefault="005173BC">
      <w:r>
        <w:lastRenderedPageBreak/>
        <w:t>{"question": "Xuất ra số nguyên tố lớn nhất trước 10.000.", "answer": "Số nguyên tố lớn nhất trước 10.000 là 9.973."}</w:t>
      </w:r>
    </w:p>
    <w:p w14:paraId="7FC4156E" w14:textId="77777777" w:rsidR="00AF3365" w:rsidRDefault="005173BC">
      <w:r>
        <w:t>{"câu hỏi": "Tạo danh sách các hành động có thể giúp giữ cho môi trường lành mạnh.", "trả lời": "1. Giảm thiểu, tái sử dụng và tái chế: Thực hành 3 chữ R để bảo tồn tài nguyên thiên nhiên, giảm chất thải và ô nhiễm.\n\n2. Sử dụng các sản phẩm tiết kiệm năng lượng: Thay thế bóng đèn cũ bằng bóng đèn LED tiết kiệm năng lượng và chọn các thiết bị có xếp hạng Energy Star. \ n \ n3. Tiết kiệm nước: Sửa chữa bất kỳ rò rỉ nào, tắm ngắn hơn và sử dụng chổi thay vì vòi để làm sạch đường lái xe và vỉa hè. \ n \ n4. Giảm sử dụng đồ nhựa sử dụng một lần: Mang theo túi, chai nước và hộp đựng có thể tái sử dụng khi mua sắm hoặc ăn uống. \ n \ n5. Sử dụng phương tiện giao thông công cộng, đi chung xe hoặc xe đạp: Giảm phát thải khí nhà kính bằng cách chọn các phương thức giao thông bền vững hơn. Trồng cây và hỗ trợ trồng rừng: Cây hấp thụ carbon dioxide, cung cấp oxy và hỗ trợ môi trường sống của động vật hoang dã. \ n \ n7. Chuyển sang năng lượng tái tạo: Xem xét lắp đặt các tấm pin mặt trời hoặc chuyển sang nhà cung cấp năng lượng xanh. \ n \ n8. Hỗ trợ các sản phẩm và công ty thân thiện với môi trường: Chọn các sản phẩm và công ty có tác động thấp hơn đến môi trường. \ n \ n9. Giảm tiêu thụ thịt: Ngành công nghiệp thịt có tác động đáng kể đến môi trường, giảm tiêu thụ thịt có thể giúp giảm phát thải khí nhà kính. \ n \ n10. Giáo dục người khác: Truyền bá nhận thức về tầm quan trọng của việc bảo vệ môi trường và khuyến khích những người khác hành động."}</w:t>
      </w:r>
    </w:p>
    <w:p w14:paraId="20772961" w14:textId="77777777" w:rsidR="00AF3365" w:rsidRDefault="005173BC">
      <w:r>
        <w:t>{"câu hỏi": "Máy chủ DNS làm gì?", "câu trả lời": "Máy chủ DNS (Hệ thống tên miền) là một phần không thể thiếu của internet dịch các tên miền mà con người có thể đọc được (ví dụ: google.com) thành địa chỉ IP có thể đọc được trên máy tính (ví dụ: 216.58.194.174). Điều này là cần thiết vì máy tính và thiết bị giao tiếp bằng địa chỉ IP số, trong khi mọi người sử dụng các tên miền dễ nhớ hơn. \n\nKhi bạn nhập tên miền vào trình duyệt web của mình, yêu cầu được gửi đến máy chủ DNS để phân giải tên miền thành địa chỉ IP. Máy chủ DNS sẽ tìm kiếm các bản ghi của nó để tìm địa chỉ IP tương ứng và trả lại cho trình duyệt web, sau đó có thể sử dụng nó để kết nối với máy chủ web thích hợp. \ n \ n Máy chủ DNS hoạt động như một trung gian, quản lý các yêu cầu và phản hồi để đảm bảo rằng người dùng có thể truy cập các trang web và dịch vụ trực tuyến mà họ cần. Nếu không có máy chủ DNS, internet sẽ khó điều hướng và sử dụng hơn nhiều."}</w:t>
      </w:r>
    </w:p>
    <w:p w14:paraId="167B3101" w14:textId="77777777" w:rsidR="00AF3365" w:rsidRDefault="005173BC">
      <w:r>
        <w:t>{"question": "Mô tả loại cơ sở dữ liệu trong câu lệnh sau. - Cơ sở dữ liệu quan hệ lưu trữ dữ liệu trong các bảng và sử dụng SQL để quản lý dữ liệu.", "trả lời": "Loại cơ sở dữ liệu được mô tả trong câu lệnh là Hệ thống quản lý cơ sở dữ liệu quan hệ (RDBMS) sử dụng Ngôn ngữ truy vấn có cấu trúc (SQL) để quản lý và tổ chức dữ liệu. Nó lưu trữ dữ liệu trong các bảng, được sắp xếp thành các hàng và cột, và mối quan hệ giữa các bảng này được xác định bởi các quy tắc và ràng buộc quan hệ cụ thể."}</w:t>
      </w:r>
    </w:p>
    <w:p w14:paraId="0F13A0C6" w14:textId="77777777" w:rsidR="00AF3365" w:rsidRDefault="005173BC">
      <w:r>
        <w:t xml:space="preserve">{"câu hỏi": "Tạo danh sách các vật dụng cần thiết để đi cắm trại.", "trả lời": "Đây là danh sách các vật dụng thường được coi là cần thiết khi đi cắm trại:\n\n1. Lều: để trú ẩn và bảo vệ\n2. Túi ngủ: mang lại sự ấm áp và thoải mái khi ngủ \ n3. Bếp di động hoặc hố lửa: để nấu ăn và giữ ấm \ n4. Dụng cụ nấu ăn: nồi, chảo, thìa, v.v. \ n5. Túi làm mát hoặc cách nhiệt: để giữ lạnh thực phẩm và đồ uống \ n6. Nước: để uống, nấu ăn và làm sạch\n7. Bộ dụng cụ sơ cứu: </w:t>
      </w:r>
      <w:r>
        <w:lastRenderedPageBreak/>
        <w:t>trong trường hợp khẩn cấp \ n8. Đèn pin hoặc đèn lồng: để chiếu sáng vào ban đêm \ n9. Dao bỏ túi hoặc multitool: linh hoạt và hữu ích cho nhiều tác vụ\n10. Bản đồ, la bàn hoặc thiết bị GPS: để điều hướng\n11. Diêm, bật lửa hoặc khởi động lửa: để bắt đầu lửa \ n12. Ghế cắm trại hoặc ghế ngồi di động: để tạo sự thoải mái khi nghỉ ngơi\n13. Xịt côn trùng và kem chống nắng: bảo vệ khỏi côn trùng và ánh nắng mặt trời \ n14. Quần áo ấm và đồ đi mưa: giữ ấm và khô ráo trong mọi điều kiện thời tiết\n15. Ba lô hoặc túi duffel: để tổ chức và vận chuyển thiết bị."}</w:t>
      </w:r>
    </w:p>
    <w:p w14:paraId="7F0B8240" w14:textId="77777777" w:rsidR="00AF3365" w:rsidRDefault="005173BC">
      <w:r>
        <w:t>{"câu hỏi": "Xác định ba ngụy biện bất kỳ trong tuyên bố này: \"Chúng ta cần đóng cửa biên giới để bảo vệ đất nước của chúng ta.\"", "trả lời": "1. Tiến thoái lưỡng nan sai: Tuyên bố này đưa ra một sự lựa chọn hạn chế giữa chỉ hai lựa chọn - hoặc đóng cửa biên giới hoặc để đất nước không được bảo vệ. Trên thực tế, có thể có một số giải pháp thay thế khác để bảo vệ đất nước, bao gồm thực hiện các chính sách quản lý biên giới thích hợp, quy trình sàng lọc kỹ lưỡng và thường xuyên di chuyển của người dân trong và ngoài nước. \n\n2. Kêu gọi nỗi sợ hãi: Tuyên bố chơi trên nỗi sợ hãi của khán giả bằng cách ngụ ý rằng nếu biên giới không đóng cửa, đất nước sẽ gặp rủi ro. Sự hấp dẫn cảm xúc này được thiết kế để thao túng khán giả và không giải quyết các vấn đề gốc rễ hoặc hậu quả tiềm ẩn của việc đóng cửa biên giới. \ n \ n3. Khái quát hóa vội vàng: Tuyên bố này đưa ra một giả định không chính đáng rằng phương tiện bảo vệ duy nhất là đóng cửa biên giới. Không nhất thiết phải đóng cửa biên giới là cách duy nhất để bảo vệ một quốc gia. Có thể có vô số lý do tại sao biên giới có thể vẫn mở, chẳng hạn như nhu cầu hỗ trợ nền kinh tế địa phương phụ thuộc vào thương mại xuyên biên giới, hợp tác và thỏa thuận quốc tế và cân nhắc nhân đạo. \n\nLưu ý rằng điều quan trọng là phải xem xét bối cảnh và lý do đằng sau tuyên bố để xác định xem nó có ngụy biện hay không."}</w:t>
      </w:r>
    </w:p>
    <w:p w14:paraId="7790C589" w14:textId="77777777" w:rsidR="00AF3365" w:rsidRDefault="005173BC">
      <w:r>
        <w:t>{"câu hỏi": "Tạo ra một cụm từ năm từ hấp dẫn có thể được sử dụng làm khẩu hiệu cho chuỗi cửa hàng bánh mì kẹp thịt", "câu trả lời": "\"Thưởng thức khoảnh khắc, cắn bánh mì kẹp thịt!\""}</w:t>
      </w:r>
    </w:p>
    <w:p w14:paraId="07F71561" w14:textId="77777777" w:rsidR="00AF3365" w:rsidRDefault="005173BC">
      <w:r>
        <w:t>{"câu hỏi": "Sửa câu \"Tôi không ăn", "trả lời": "\"Tôi không ăn.\""}</w:t>
      </w:r>
    </w:p>
    <w:p w14:paraId="2CFBE06A" w14:textId="77777777" w:rsidR="00AF3365" w:rsidRDefault="005173BC">
      <w:r>
        <w:t xml:space="preserve">{"câu hỏi": "Mô tả tầm quan trọng của tính bền vững môi trường", "câu trả lời": "Tính bền vững môi trường là việc quản lý có trách nhiệm các nguồn tài nguyên của hành tinh để đảm bảo rằng các thế hệ tương lai được thừa hưởng một thế giới lành mạnh và đáng sống. Nó liên quan đến việc thực hiện các bước để giảm thiểu các thực hành có hại và thúc đẩy sử dụng bền vững tài nguyên thiên nhiên. Tầm quan trọng của tính bền vững môi trường nằm ở chỗ nó rất cần thiết cho sự tồn tại và hạnh phúc của tất cả các sinh vật sống trên hành tinh. Với mức độ ô nhiễm gia tăng, sự nóng lên toàn cầu, nạn phá rừng và các vấn đề môi trường khác, điều quan trọng đối với chúng ta là phải hành động ngay lập tức để giảm tác động tiêu cực đến môi trường. Các hoạt động bền vững cũng rất cần thiết để bảo vệ tài nguyên thiên nhiên của chúng ta, chẳng hạn như nước sạch, không khí và đất, cần thiết cho sự sống còn của chúng ta. Các hoạt động không bền vững, chẳng hạn như đánh bắt quá mức, phá rừng và ô nhiễm, có thể gây ra thiệt hại không thể đảo ngược cho môi trường của chúng ta, gây khó khăn cho các thế hệ tương lai để đáp ứng nhu cầu cơ bản của họ. Ngoài lợi ích môi trường, thực hành bền vững cũng có lợi ích kinh tế và xã hội. Phát triển bền vững giúp tạo ra các xã </w:t>
      </w:r>
      <w:r>
        <w:lastRenderedPageBreak/>
        <w:t>hội ổn định và hòa nhập hơn, giảm nghèo và thúc đẩy tăng trưởng kinh tế. Nó cũng đảm bảo rằng có đủ nguồn lực để hỗ trợ dân số loài người ngày càng tăng. Tóm lại, tính bền vững môi trường là rất quan trọng cho sự sống còn của chúng ta và sự tồn tại của hành tinh chúng ta. Bằng cách tham gia vào các hoạt động bền vững, chúng ta có thể bảo tồn tài nguyên thiên nhiên, bảo vệ môi trường và đảm bảo một tương lai tốt đẹp hơn cho chính chúng ta và các thế hệ tương lai."}</w:t>
      </w:r>
    </w:p>
    <w:p w14:paraId="55DD027F" w14:textId="77777777" w:rsidR="00AF3365" w:rsidRDefault="005173BC">
      <w:r>
        <w:t>{"question": "Cho một cây nhị phân, hãy xác định xem đó có phải là cây tìm kiếm nhị phân hợp lệ (BST) hay không. BST được định nghĩa như sau: Cây con bên trái của nút chỉ chứa các nút có khóa nhỏ hơn khóa của nút. Cây con bên phải của nút chỉ chứa các nút có khóa lớn hơn khóa của nút. Cả hai cây con bên trái và bên phải cũng phải là cây tìm kiếm nhị phân. Ví dụ: nếu cây đầu vào là [2,1,3], đầu ra phải đúng. Nếu cây đầu vào là [5,1,4,null,null,3,6], đầu ra phải sai.", "trả lời": "Để xác định xem cây nhị phân có phải là cây tìm kiếm nhị phân hợp lệ hay không, bạn có thể thực hiện truyền qua thứ tự của cây và kiểm tra xem danh sách các nút kết quả có được sắp xếp theo thứ tự tăng dần hay không. Nếu có, thì cây là cây tìm kiếm nhị phân hợp lệ; nếu không, nó không phải là. Đây là một mã mẫu trong Python:\n\n''\nclass Solution:\n def isValidBST(self, root: TreeNode) -&gt; bool:\n stack, inorder = [], float('-inf')\n while stack or root:\n while root:\n stack.append(root)\n root = root.left\n root = stack.pop()\n if root.val &lt;= inorder:\n return False\n inorder = root.val\n root = root.right\n return True\n'''\nTrong mã này,  hàm 'isValidBST' lấy một nút gốc của cây nhị phân và trả về giá trị boolean cho biết cây có phải là cây tìm kiếm nhị phân hợp lệ hay không. Hàm thực hiện một lần đi qua không thứ tự lặp lại của cây bằng cách sử dụng một ngăn xếp. Nó theo dõi giá trị nút trước đó trong chuỗi không thứ tự ('inorder') và kiểm tra xem giá trị của nút hiện tại có lớn hơn giá trị trước đó hay không. Nếu không, hàm trả về False. Nếu toàn bộ quá trình đi qua được hoàn thành mà không vi phạm quy tắc đặt hàng, hàm sẽ trả về True."}</w:t>
      </w:r>
    </w:p>
    <w:p w14:paraId="1AB5A0A0" w14:textId="77777777" w:rsidR="00AF3365" w:rsidRDefault="005173BC">
      <w:r>
        <w:t xml:space="preserve">{"câu hỏi": "Phân tích lập luận rằng sự nóng lên toàn cầu là một trò lừa bịp", "câu trả lời": "Lập luận rằng sự nóng lên toàn cầu là một trò lừa bịp khẳng định rằng sự đồng thuận khoa học về biến đổi khí hậu dựa trên dữ liệu không đáng tin cậy và bị thao túng, và những thay đổi hiện đang được quan sát thấy trong khí hậu thế giới là hiện tượng tự nhiên. Những người ủng hộ lập luận này chỉ ra thực tế là khí hậu Trái đất đã thay đổi trong suốt lịch sử do các yếu tố như bức xạ mặt trời, hoạt động núi lửa và dòng hải lưu thay đổi. Họ lập luận rằng những thay đổi hiện tại về nhiệt độ Trái đất chỉ đơn giản là một phần của chu kỳ tự nhiên. Tuy nhiên, phần lớn bằng chứng khoa học cho thấy các hoạt động của con người, đặc biệt là đốt nhiên liệu hóa thạch, là nguyên nhân chính của sự nóng lên quan sát được trong thế kỷ qua. Nhiều nghiên cứu được công bố trên các tạp chí khoa học được đánh giá ngang hàng đã chỉ ra rằng nhiệt độ Trái đất đang tăng với tốc độ chưa từng có và sự nóng lên này phù hợp với tác động của việc tăng nồng độ khí nhà kính trong khí quyển do các hoạt động của con người. Sự đồng thuận khoa học về sự nóng lên toàn cầu do con người gây ra dựa trên nghiên cứu nghiêm ngặt của hàng ngàn nhà khoa học từ nhiều lĩnh vực,  và được hỗ trợ bởi các tổ chức khoa học hàng đầu trên thế giới. Lập luận rằng sự nóng lên toàn cầu là một trò lừa bịp không được hỗ trợ bởi các bằng chứng có sẵn và thường được đưa ra bởi các cá nhân hoặc </w:t>
      </w:r>
      <w:r>
        <w:lastRenderedPageBreak/>
        <w:t>tổ chức có quan hệ với ngành công nghiệp nhiên liệu hóa thạch, có thể được hưởng lợi từ các quy định làm suy yếu về phát thải khí nhà kính.</w:t>
      </w:r>
    </w:p>
    <w:p w14:paraId="44DFCF79" w14:textId="77777777" w:rsidR="00AF3365" w:rsidRDefault="005173BC">
      <w:r>
        <w:t>{"câu hỏi": "Tạo danh sách năm mặt hàng cần đóng gói cho kỳ nghỉ cuối tuần", "câu trả lời": "1. Quần áo phù hợp với thời tiết và các hoạt động dự định (ví dụ: đồ bơi, áo khoác, giày đi bộ thoải mái, v.v.) \n2. Đồ dùng vệ sinh cá nhân (như kem đánh răng, bàn chải đánh răng, xà phòng, dầu gội, chất khử mùi, v.v.) \n3. Tiền hoặc thẻ tín dụng/thẻ ghi nợ cho các chi phí bất ngờ.\n4. Thiết bị điện tử, bộ sạc và bất kỳ phụ kiện cần thiết nào (ví dụ: máy ảnh, điện thoại, tai nghe, pin dự phòng, v.v.) \n5. Kem chống nắng, kính râm, mũ hoặc mũ chống nắng."}</w:t>
      </w:r>
    </w:p>
    <w:p w14:paraId="59273B62" w14:textId="77777777" w:rsidR="00AF3365" w:rsidRDefault="005173BC">
      <w:r>
        <w:t>{"câu hỏi": "Làm thế nào trường học có thể tạo ra môi trường hòa nhập hơn?", "Trả lời": "Tạo ra một môi trường hòa nhập trong trường học là điều cần thiết để cung cấp trải nghiệm học tập an toàn và thân thiện cho mọi học sinh. Có một số bước mà các trường có thể thực hiện để thúc đẩy tính toàn diện, chẳng hạn như: \ n \ n1. Thúc đẩy sự đa dạng và nhận thức về văn hóa: Các trường học có thể thực hiện các chương trình và hoạt động tôn vinh và giáo dục về các nền văn hóa và bản sắc khác nhau. Điều này thúc đẩy sự hiểu biết và tôn trọng sự đa dạng giữa học sinh và nhân viên. \ n \ n2. Cung cấp đào tạo cho giáo viên và nhân viên: Cung cấp đào tạo cho giáo viên và nhân viên về các chủ đề như năng lực văn hóa, giáo dục chống thiên vị và các chiến lược giảng dạy hòa nhập có thể giúp họ hỗ trợ tốt hơn các nhu cầu đa dạng của học sinh. \ n \ n3. Thiết lập các chính sách và thực tiễn thúc đẩy tính toàn diện: Các trường học nên xem xét lại các chính sách và thực tiễn của mình để đảm bảo chúng hòa nhập và không phân biệt đối xử dựa trên chủng tộc, giới tính, khuyết tật hoặc các yếu tố khác. Điều này bao gồm việc có một chính sách chống bắt nạt rõ ràng và cung cấp chỗ ở cho học sinh khuyết tật. \ n \ n4. Khuyến khích các sáng kiến do học sinh lãnh đạo: Hỗ trợ các sáng kiến do học sinh lãnh đạo nhằm thúc đẩy tính toàn diện, chẳng hạn như các chương trình cố vấn đồng đẳng, câu lạc bộ đa dạng hoặc các chiến dịch chống bắt nạt. Điều này trao quyền cho học sinh đóng vai trò tích cực trong việc tạo ra một cộng đồng trường học hòa nhập hơn. \ n \ n5. Tạo một môi trường vật chất thân thiện: Môi trường vật chất của trường phải được chào đón và dễ tiếp cận với tất cả học sinh. Điều này bao gồm việc có cơ sở vật chất dễ tiếp cận cho học sinh khuyết tật và thể hiện trực quan sự đa dạng và hòa nhập trong toàn trường.\n\nBằng cách thực hiện các chiến lược này và liên tục làm việc hướng tới việc tạo ra một môi trường hòa nhập hơn, các trường học có thể cung cấp trải nghiệm học tập tích cực và thân thiện cho tất cả học sinh."}</w:t>
      </w:r>
    </w:p>
    <w:p w14:paraId="511E040E" w14:textId="77777777" w:rsidR="00AF3365" w:rsidRDefault="005173BC">
      <w:r>
        <w:t>{"câu hỏi": "Xây dựng một câu hỏi trắc nghiệm được thiết kế để kiểm tra kiến thức về Hiến pháp Hoa Kỳ", "câu trả lời": "Q: Theo Hiến pháp Hoa Kỳ, yêu cầu về độ tuổi tối thiểu để đủ điều kiện làm Tổng thống Hoa Kỳ là:\n\nA) 21 tuổi\nB) 25 tuổi\nC) 30 tuổi\nD) 35 tuổi"}</w:t>
      </w:r>
    </w:p>
    <w:p w14:paraId="078E64AE" w14:textId="77777777" w:rsidR="00AF3365" w:rsidRDefault="005173BC">
      <w:r>
        <w:t>{"câu hỏi": "Tạo khẩu hiệu cho một công ty thức ăn cho thú cưng", "câu trả lời": "\"Thúc đẩy tình bạn lông thú với dinh dưỡng lành mạnh\""}</w:t>
      </w:r>
    </w:p>
    <w:p w14:paraId="7CB927A5" w14:textId="77777777" w:rsidR="00AF3365" w:rsidRDefault="005173BC">
      <w:r>
        <w:t xml:space="preserve">{"câu hỏi": "Làm thế nào một công ty có thể tăng năng suất của nhân viên?", "trả lời": "Dưới đây là một số chiến lược mà một công ty có thể sử dụng để tăng năng suất của nhân viên:\n\n1. Đặt mục tiêu rõ ràng: Xác định rõ ràng và truyền đạt các mục tiêu và kỳ vọng cho nhân viên, để họ hiểu tầm nhìn và mục đích của công ty. Cung cấp các công cụ và tài </w:t>
      </w:r>
      <w:r>
        <w:lastRenderedPageBreak/>
        <w:t>nguyên phù hợp: Đảm bảo rằng nhân viên có các công cụ, công nghệ và tài nguyên cần thiết để thực hiện công việc của họ một cách hiệu quả. \ n \ n3. Khuyến khích sự cân bằng giữa công việc và cuộc sống lành mạnh: Thúc đẩy sự cân bằng giữa công việc và cuộc sống lành mạnh bằng cách cung cấp giờ làm việc linh hoạt, các lựa chọn làm việc từ xa và khuyến khích nhân viên nghỉ ngơi và nghỉ ngơi khi họ cần. \ n \ n4. Cung cấp sự công nhận và phần thưởng: Công nhận và khen thưởng công việc khó khăn và thành tích, vì điều này có thể thúc đẩy tinh thần, sự hài lòng trong công việc và động lực. \ n \ n5. Thúc đẩy một môi trường làm việc tích cực: Tạo ra một môi trường làm việc tôn trọng, hỗ trợ và hòa nhập để cải thiện sự gắn kết và năng suất của nhân viên. \ n \ n6. Cung cấp cơ hội tăng trưởng và phát triển: Cung cấp cho nhân viên cơ hội đào tạo, phát triển và thăng tiến nghề nghiệp, vì điều này có thể giúp họ có được các kỹ năng mới, gắn bó và cảm thấy có giá trị. \ n \ n7. Khuyến khích giao tiếp cởi mở: Tạo ra một chính sách mở cửa và khuyến khích nhân viên chia sẻ ý tưởng, mối quan tâm và phản hồi, để họ cảm thấy được lắng nghe và có giá trị. Bằng cách thực hiện các chiến lược này, một công ty có thể giúp nhân viên của mình làm việc hiệu quả và phát huy hết tiềm năng của họ."}</w:t>
      </w:r>
    </w:p>
    <w:p w14:paraId="6632ED3C" w14:textId="77777777" w:rsidR="00AF3365" w:rsidRDefault="005173BC">
      <w:r>
        <w:t>{"câu hỏi": "Viết một bản tóm tắt ngắn về đoạn văn dưới đây. - Xưởng mồ hôi là nhà máy hoặc cơ sở sản xuất khác mà người lao động phải chịu điều kiện làm việc thai nhi, không lành mạnh, không an toàn và được trả lương rất thấp. Sweatshops đã có từ nhiều thế kỷ, lần đầu tiên xuất hiện ở châu Âu trong cuộc Cách mạng Công nghiệp của thế kỷ XVIII và XIX, nhưng chúng đặc biệt phổ biến trong thế kỷ XIX và XX ở Hoa Kỳ. Những nhà máy này thường được đặc trưng bởi môi trường chật chội, quá đông đúc và mất vệ sinh, với rất ít biện pháp an toàn tại chỗ.", "Trả lời": "Đoạn văn thảo luận về đặc điểm và lịch sử của các xưởng sản xuất, đó là các nhà máy hoặc cơ sở sản xuất nổi tiếng với điều kiện không lành mạnh, không an toàn và mức lương thấp. Chúng đã tồn tại trong nhiều thế kỷ, có nguồn gốc từ châu Âu trong cuộc Cách mạng Công nghiệp và ngày càng trở nên phổ biến ở Hoa Kỳ trong thế kỷ 19 và 20, nơi chúng được đặc trưng bởi môi trường chật chội, quá đông đúc và mất vệ sinh mà ít chú ý đến an toàn.</w:t>
      </w:r>
    </w:p>
    <w:p w14:paraId="4AC40038" w14:textId="77777777" w:rsidR="00AF3365" w:rsidRDefault="005173BC">
      <w:r>
        <w:t>{"câu hỏi": "Kể tên 3 bệnh do vệ sinh kém", "trả lời": "1. Tiêu chảy: Đây là một bệnh nhiễm trùng đường ruột thường do tiêu thụ nước hoặc thực phẩm bị ô nhiễm. Thực hành vệ sinh và vệ sinh kém có thể dẫn đến sự lây lan của vi khuẩn, vi rút hoặc ký sinh trùng gây tiêu chảy. \n\n2. Sốt thương hàn: Đây là một bệnh nhiễm trùng do vi khuẩn do Salmonella typhi gây ra, thường lây lan qua thực phẩm hoặc nước bị ô nhiễm. Thực hành vệ sinh và vệ sinh kém có thể dẫn đến sự lây lan của vi khuẩn, dẫn đến bùng phát bệnh thương hàn. \n\n3. Bệnh tả: Đây là một bệnh tiêu chảy cấp tính do vi khuẩn Vibrio cholerae gây ra. Nó có thể lây lan nhanh chóng ở những khu vực có vệ sinh và vệ sinh kém, đặc biệt là những nơi hạn chế tiếp cận với nước sạch và xử lý nước thải đầy đủ."}</w:t>
      </w:r>
    </w:p>
    <w:p w14:paraId="5C4953FC" w14:textId="77777777" w:rsidR="00AF3365" w:rsidRDefault="005173BC">
      <w:r>
        <w:t xml:space="preserve">{"câu hỏi": "Hãy cho tôi biết xưởng mồ hôi là gì", "câu trả lời": "Xưởng mồ hôi là một nhà máy hoặc xưởng nơi công nhân, thường bao gồm cả trẻ em, được tuyển dụng với mức lương rất thấp trong nhiều giờ và trong điều kiện làm việc tồi tệ. Sweatshops thường liên quan đến ngành công nghiệp may mặc và dệt may, và có thể vi phạm luật lao động, luật nhân quyền và các quy định an toàn tại nơi làm việc. Người lao động trong các xưởng mồ hôi có thể bị bóc </w:t>
      </w:r>
      <w:r>
        <w:lastRenderedPageBreak/>
        <w:t>lột, lạm dụng và điều kiện làm việc nguy hiểm, tất cả trong khi kiếm được mức lương không đủ để cung cấp cho các nhu cầu cơ bản của họ. Sweatshops tồn tại trên khắp thế giới, bao gồm cả ở một số nước đang phát triển, nơi luật bảo vệ quyền của người lao động có thể yếu hoặc không được thực thi tốt. Nhiều tổ chức và nhà hoạt động làm việc để nâng cao nhận thức về các điều kiện trong các xưởng sản xuất mồ hôi và cải thiện luật lao động và điều kiện làm việc cho người lao động."}</w:t>
      </w:r>
    </w:p>
    <w:p w14:paraId="0427DD1E" w14:textId="77777777" w:rsidR="00AF3365" w:rsidRDefault="005173BC">
      <w:r>
        <w:t>{"câu hỏi": "Tạo danh sách 10 vật dụng cần thiết để đóng gói cho một trại", "câu trả lời": "1. Lều và dụng cụ cắm trại, chẳng hạn như túi ngủ và thảm. \ n2. Quần áo và giày dép phù hợp với thời tiết, bao gồm các lớp để giữ ấm.\n3. Bộ dụng cụ sơ cứu, bao gồm bất kỳ loại thuốc theo toa và thuốc chống côn trùng. \n4. Thực phẩm không dễ hỏng và bếp cắm trại hoặc vỉ nướng để nấu ăn.\n5. Nước uống và vật tư xử lý nước, nếu cần thiết.\n6. Đèn pin hoặc đèn pha có pin dự phòng.\n7. Các sản phẩm vệ sinh, chẳng hạn như xà phòng, bàn chải đánh răng và kem đánh răng.\n8. Điều hướng hoặc bản đồ và la bàn.\n9. Nguồn cung cấp bắt lửa, chẳng hạn như diêm hoặc bật lửa.\n10. Túi rác và đồ dùng vệ sinh thân thiện với môi trường để giữ cho khu cắm trại sạch sẽ."}</w:t>
      </w:r>
    </w:p>
    <w:p w14:paraId="085A70F6" w14:textId="77777777" w:rsidR="00AF3365" w:rsidRDefault="005173BC">
      <w:r>
        <w:t>{"câu hỏi": "Tạo danh sách năm con đường sự nghiệp cho một kỹ sư AI", "câu trả lời": "1. Kỹ sư học máy: Sự nghiệp trong học máy liên quan đến việc phát triển các thuật toán cho phép các hệ thống tự học và cải thiện dựa trên dữ liệu đầu vào. \ n \ n2. Nhà khoa học dữ liệu: Một nhà khoa học dữ liệu chịu trách nhiệm thu thập, tổ chức và phân tích các tập dữ liệu phức tạp lớn để cung cấp thông tin chi tiết và giải pháp cho các vấn đề kinh doanh. \ n \ n3. Kỹ sư robot: Một kỹ sư AI có thể theo đuổi sự nghiệp trong lĩnh vực robot, xây dựng các hệ thống thông minh hoặc robot thực hiện các nhiệm vụ thường do con người thực hiện. \ n \ n4. Kỹ sư thị giác máy tính: Một nghề nghiệp trong thị giác máy tính liên quan đến việc dạy máy tính giải thích và hiểu thông tin thị giác, cho phép chúng nhận ra hình ảnh, video và đối tượng. \ n \ n5. Kỹ sư xử lý ngôn ngữ tự nhiên: Một kỹ sư xử lý ngôn ngữ tự nhiên (NLP) làm việc để phát triển các hệ thống và thuật toán chuyên dụng cho phép máy tính hiểu và thao tác ngôn ngữ của con người, giúp phát triển các trợ lý cá nhân hoặc chatbot thông minh."}</w:t>
      </w:r>
    </w:p>
    <w:p w14:paraId="10AC5587" w14:textId="77777777" w:rsidR="00AF3365" w:rsidRDefault="005173BC">
      <w:r>
        <w:t>{"câu hỏi": "Hãy cho tôi biết AI đạo đức là gì", "câu trả lời": "AI đạo đức đề cập đến việc phát triển và triển khai trí tuệ nhân tạo theo cách công bằng, có trách nhiệm và tôn trọng quyền của cá nhân và toàn xã hội. Nó bao gồm một loạt các nguyên tắc và giá trị, chẳng hạn như tính minh bạch, trách nhiệm giải trình, quyền riêng tư và không phân biệt đối xử. AI đạo đức tìm cách đảm bảo rằng các công nghệ AI được thiết kế để mang lại lợi ích và nâng cao cuộc sống của con người trong khi giảm thiểu các tác động tiêu cực và chúng phù hợp với các chuẩn mực đạo đức và khung pháp lý. Để đạt được điều này, điều quan trọng là các công ty và tổ chức phải tham gia vào cuộc đối thoại liên tục với các bên liên quan, bao gồm các nhà đạo đức học, học giả, người tiêu dùng và cơ quan quản lý, để đảm bảo rằng AI được phát triển và áp dụng theo cách phản ánh các giá trị chung của chúng ta và thúc đẩy lợi ích chung.</w:t>
      </w:r>
    </w:p>
    <w:p w14:paraId="3E59CC72" w14:textId="77777777" w:rsidR="00AF3365" w:rsidRDefault="005173BC">
      <w:r>
        <w:t xml:space="preserve">{"câu hỏi": "Xác định một thách thức với việc sử dụng AI", "câu trả lời": "Một thách thức đáng kể với việc sử dụng AI là mối quan tâm về quyền riêng tư và bảo mật dữ liệu. Ngày nay, các hệ thống AI thu thập, lưu trữ và xử lý lượng dữ liệu khổng lồ, thường bao gồm thông tin </w:t>
      </w:r>
      <w:r>
        <w:lastRenderedPageBreak/>
        <w:t>nhạy cảm về người dùng. Nếu dữ liệu này rơi vào tay kẻ xấu, nó có thể gây tổn hại nghiêm trọng cho cá nhân hoặc xã hội. Do đó, có những lo ngại và thách thức liên quan đến việc đảm bảo tính bảo mật và bí mật của dữ liệu được sử dụng bởi các hệ thống AI. Một thách thức khác liên quan đến việc sử dụng dữ liệu của AI là đảm bảo sự công bằng và loại bỏ sự thiên vị. Các hệ thống AI học và đưa ra dự đoán dựa trên dữ liệu mà chúng được cung cấp, có nghĩa là nếu dữ liệu chứa thành kiến, hệ thống AI có thể duy trì hoặc thậm chí khuếch đại những thành kiến đó, dẫn đến các quyết định phân biệt đối xử. Do đó, có một thách thức liên quan đến việc ngăn chặn và giảm thiểu sự thiên vị trong dữ liệu và các thuật toán được sử dụng bởi các hệ thống AI để đảm bảo kết quả công bằng và công bằng."}</w:t>
      </w:r>
    </w:p>
    <w:p w14:paraId="1605184B" w14:textId="77777777" w:rsidR="00AF3365" w:rsidRDefault="005173BC">
      <w:r>
        <w:t>{"câu hỏi": "Tạo một câu bằng danh từ số nhiều, động từ và trạng ngữ.", "câu trả lời": "Những con chim đầy màu sắc bay duyên dáng trên bầu trời rực rỡ."}</w:t>
      </w:r>
    </w:p>
    <w:p w14:paraId="5C81B7C8" w14:textId="77777777" w:rsidR="00AF3365" w:rsidRDefault="005173BC">
      <w:r>
        <w:t>{"question": "Tìm từ có vần cho \"mouse\".", "answer": "Từ có vần điệu cho \"mouse\" là \"house.\""}</w:t>
      </w:r>
    </w:p>
    <w:p w14:paraId="777458E2" w14:textId="77777777" w:rsidR="00AF3365" w:rsidRDefault="005173BC">
      <w:r>
        <w:t>{"câu hỏi": "Làm rõ những gì người nói nói. - Đồng nghiệp của tôi nghĩ rằng tôi rất tuyệt.", "trả lời": "Người nói đang bày tỏ rằng đồng nghiệp của họ có ý kiến cao về họ và coi họ rất giỏi trong công việc hoặc thú vị khi làm việc cùng."}</w:t>
      </w:r>
    </w:p>
    <w:p w14:paraId="4582BF27" w14:textId="77777777" w:rsidR="00AF3365" w:rsidRDefault="005173BC">
      <w:r>
        <w:t>{"câu hỏi": "Tạo thành câu bằng danh từ, động từ và trạng từ số ít.", "câu trả lời": "Con chim hót ngọt ngào."}</w:t>
      </w:r>
    </w:p>
    <w:p w14:paraId="43EC081F" w14:textId="77777777" w:rsidR="00AF3365" w:rsidRDefault="005173BC">
      <w:r>
        <w:t>{"câu hỏi": "Tuổi thọ trung bình của khỉ colobus đen trắng là bao nhiêu", "câu trả lời": "Khỉ Colobus đen trắng có tuổi thọ trung bình khoảng 20 năm trong tự nhiên, mặc dù một số có thể sống lâu hơn trong điều kiện nuôi nhốt - lên đến 30 năm."}</w:t>
      </w:r>
    </w:p>
    <w:p w14:paraId="510055A4" w14:textId="77777777" w:rsidR="00AF3365" w:rsidRDefault="005173BC">
      <w:r>
        <w:t>{"câu hỏi": "Hãy cho tôi một ví dụ về một loại thực phẩm được coi là siêu thực phẩm", "câu trả lời": "Một ví dụ về siêu thực phẩm là quả việt quất. Quả việt quất chứa nhiều chất chống oxy hóa, vitamin C và chất xơ. Chúng cũng có lượng calo thấp và có thể có tác dụng bảo vệ tiềm năng chống lại ung thư và bệnh tim."}</w:t>
      </w:r>
    </w:p>
    <w:p w14:paraId="14E26041" w14:textId="77777777" w:rsidR="00AF3365" w:rsidRDefault="005173BC">
      <w:r>
        <w:t>{"câu hỏi": "Liệt kê bốn trong số các hành vi phạm tội được coi là trọng tội ở Hoa Kỳ", "câu trả lời": "Dưới đây là bốn hành vi phạm tội được coi là trọng tội ở Hoa Kỳ:\n\n1. Giết người: Cố ý giết người khác là một tội nghiêm trọng được phân loại là trọng tội trên khắp Hoa Kỳ. \ n \ n2. Hiếp dâm: Tấn công tình dục hoặc hiếp dâm là một tội phạm bạo lực thường bị buộc tội là trọng tội, với các hình phạt nghiêm khắc bao gồm cả phạt tù. \ n \ n3. Cướp: Tội lấy hoặc cố gắng lấy thứ gì đó có giá trị bằng vũ lực hoặc đe dọa vũ lực được coi là trọng tội. Điều này bao gồm cướp có vũ trang, trong đó vũ khí được sử dụng. \ n \ n4. Bắt cóc: Hành động cưỡng bức bắt ai đó trái với ý muốn của họ và giữ họ để đòi tiền chuộc, hoặc cho bất kỳ mục đích bất hợp pháp nào khác, được coi là trọng tội ở Hoa Kỳ."}</w:t>
      </w:r>
    </w:p>
    <w:p w14:paraId="4B9351C3" w14:textId="77777777" w:rsidR="00AF3365" w:rsidRDefault="005173BC">
      <w:r>
        <w:t xml:space="preserve">{"câu hỏi": "Gấu trúc đỏ là loại động vật gì", "câu trả lời": "Gấu trúc đỏ là một động vật có vú thuộc họ Ailuridae. Nó có nguồn gốc từ phía đông dãy Himalaya và tây nam Trung Quốc và có liên quan chặt chẽ với gấu trúc và gấu trúc khổng lồ, mặc dù nó không thực sự là một con gấu như gấu trúc khổng lồ. Gấu trúc đỏ là một loài động vật nhỏ trên cây với bộ lông màu </w:t>
      </w:r>
      <w:r>
        <w:lastRenderedPageBreak/>
        <w:t>nâu đỏ, đuôi rậm rạp dày và các dấu hiệu trên khuôn mặt đặc biệt. Nó là một loài ăn tạp, ăn chủ yếu bằng tre, nhưng cũng ăn các thảm thực vật khác, động vật nhỏ và côn trùng."}</w:t>
      </w:r>
    </w:p>
    <w:p w14:paraId="6DB48FDC" w14:textId="77777777" w:rsidR="00AF3365" w:rsidRDefault="005173BC">
      <w:r>
        <w:t>{"câu hỏi": "Tạo phép ẩn dụ cho cảm xúc của nỗi buồn", "câu trả lời": "Nỗi buồn giống như một đám mây mưa lớn, che khuất ánh nắng mặt trời và phủ bóng lên mọi thứ bên dưới. Nó có thể đến đột ngột và đổ xuống trong dòng chảy, hoặc nó có thể kéo dài như một cơn mưa phùn dai dẳng. Nhưng cuối cùng, mưa qua đi và mặt trời lại chiếu sáng một lần nữa."}</w:t>
      </w:r>
    </w:p>
    <w:p w14:paraId="42FFEBF3" w14:textId="77777777" w:rsidR="00AF3365" w:rsidRDefault="005173BC">
      <w:r>
        <w:t>{"câu hỏi": "Hãy ước tính hợp lý cho dân số hiện tại của New York", "câu trả lời": "Theo Cục điều tra dân số Hoa Kỳ, ước tính dân số cho bang New York vào tháng 7 năm 2019 là khoảng 19,45 triệu. Tuy nhiên, có thể những ước tính này đã thay đổi kể từ đó."}</w:t>
      </w:r>
    </w:p>
    <w:p w14:paraId="6F0B9B06" w14:textId="77777777" w:rsidR="00AF3365" w:rsidRDefault="005173BC">
      <w:r>
        <w:t>{"câu hỏi": "Giải thích hành động đến phòng tập thể dục có thể cải thiện sức khỏe thể chất như thế nào", "trả lời": "Đi đến phòng tập thể dục có thể có rất nhiều lợi ích cho sức khỏe thể chất của bạn. Tập thể dục thường xuyên giúp tăng sức mạnh cơ bắp, sức bền tim mạch và sự linh hoạt. Điều này lần lượt giúp giảm nguy cơ mắc nhiều tình trạng sức khỏe mãn tính như bệnh tim, huyết áp cao, đột quỵ, tiểu đường và béo phì. Các bài tập rèn luyện sức mạnh giúp tăng khối lượng cơ bắp và mật độ xương, giảm nguy cơ mắc các bệnh như loãng xương sau này trong cuộc sống. Tập thể dục tim mạch, chẳng hạn như chạy, đạp xe hoặc sử dụng máy hình elip, giúp cải thiện sức khỏe tim mạch và tăng dung tích phổi. Điều này giúp cung cấp nhiều oxy hơn cho cơ bắp và các cơ quan của bạn, cải thiện chức năng thể chất tổng thể. Ngoài ra, tập thể dục thường xuyên giúp tăng cường trao đổi chất và đốt cháy calo, có thể hỗ trợ quản lý cân nặng. Nó cũng có thể giúp giảm mức độ căng thẳng, cải thiện chất lượng giấc ngủ và tăng mức năng lượng, tất cả đều có thể góp phần cải thiện sức khỏe thể chất tổng thể tốt hơn. Tóm lại, đi đến phòng tập thể dục thường xuyên có thể giúp cải thiện sức khỏe thể chất bằng cách tăng sức mạnh, tính linh hoạt và sức bền tim mạch, giảm nguy cơ mắc các tình trạng sức khỏe mãn tính, hỗ trợ quản lý cân nặng,  giảm căng thẳng và cải thiện giấc ngủ và mức năng lượng."}</w:t>
      </w:r>
    </w:p>
    <w:p w14:paraId="2B47158A" w14:textId="77777777" w:rsidR="00AF3365" w:rsidRDefault="005173BC">
      <w:r>
        <w:t>{"question": "Tạo mật mã đáp ứng các yêu cầu sau: ít nhất 8 ký tự, một chữ in hoa, một chữ cái viết thường, một số và một ký tự đặc biệt", "answer": "H3r0&amp;TimE"}</w:t>
      </w:r>
    </w:p>
    <w:p w14:paraId="61121963" w14:textId="77777777" w:rsidR="00AF3365" w:rsidRDefault="005173BC">
      <w:r>
        <w:t xml:space="preserve">{"câu hỏi": "Các giải pháp khả thi cho vấn đề đã cho là gì? - Người dân ở Mỹ đang phải đối mặt với dân số vô gia cư ngày càng tăng.", "Trả lời": "Vấn đề dân số vô gia cư ngày càng tăng ở Mỹ là một vấn đề phức tạp đòi hỏi một cách tiếp cận đa diện để giải quyết. Một số giải pháp khả thi cho vấn đề này bao gồm: \ n \ n1. Tăng nhà ở giá rẻ: Bằng cách tăng sự sẵn có của nhà ở giá cả phải chăng thông qua việc khuyến khích các nhà phát triển xây dựng các căn hộ chi phí thấp hoặc cung cấp trợ cấp tiền thuê nhà, nhiều người hơn có thể đảm bảo tình trạng nhà ở ổn định, giảm tình trạng vô gia cư. \ n \ n2. Cải thiện khả năng tiếp cận việc làm: Thiếu việc làm ổn định có thể khiến mọi người rơi vào tình trạng vô gia cư. Các chương trình tập trung vào đào tạo và giáo dục việc làm, cũng như các sáng kiến tạo cơ hội việc làm cho những người vô gia cư, có thể giúp giải quyết vấn đề này. \ n \ n3. Giải quyết các vấn đề sức khỏe tâm thần và lạm dụng chất kích thích: Các vấn đề sức khỏe tâm thần và lạm dụng chất kích thích ảnh hưởng không tương xứng đến dân số vô gia cư. Cung cấp khả năng tiếp cận nhiều hơn với sức khỏe tâm thần và điều trị lạm dụng chất kích thích có thể giúp giải </w:t>
      </w:r>
      <w:r>
        <w:lastRenderedPageBreak/>
        <w:t>quyết những nguyên nhân gốc rễ của tình trạng vô gia cư. \ n \ n4. Cung cấp nơi trú ẩn khẩn cấp và các dịch vụ hỗ trợ: Nơi trú ẩn khẩn cấp, dịch vụ thực phẩm và các dịch vụ hỗ trợ khác có thể giúp những người vô gia cư đáp ứng nhu cầu trước mắt của họ trong khi các giải pháp dài hạn được theo đuổi. \ n \ n5. Ngăn chặn tình trạng vô gia cư: Bằng cách giải quyết các nguyên nhân gốc rễ của tình trạng vô gia cư, chẳng hạn như nghèo đói, lạm dụng gia đình và thiếu dịch vụ chăm sóc sức khỏe giá cả phải chăng, cộng đồng có thể làm việc để ngăn chặn mọi người trở thành người vô gia cư ngay từ đầu. Điều này có thể liên quan đến việc cung cấp các nguồn lực và hỗ trợ để giúp mọi người ở trong nhà của họ và tránh bị trục xuất. Nhìn chung, việc giải quyết vấn đề dân số vô gia cư ngày càng tăng ở Mỹ đòi hỏi một cách tiếp cận phối hợp và toàn diện nhằm giải quyết cả nhu cầu trước mắt và giải pháp lâu dài."}</w:t>
      </w:r>
    </w:p>
    <w:p w14:paraId="0E64C508" w14:textId="77777777" w:rsidR="00AF3365" w:rsidRDefault="005173BC">
      <w:r>
        <w:t>{"câu hỏi": "Sử dụng các từ đã cho, xây dựng một câu chính xác, ngữ pháp và thành ngữ - cú \u2013 mảnh vỡ \u2013 beguiled", "câu trả lời": "Con cú bị lừa đậu trên đỉnh các mảnh vỡ, quét xung quanh bằng đôi mắt to, không chớp."}</w:t>
      </w:r>
    </w:p>
    <w:p w14:paraId="4AE7841F" w14:textId="77777777" w:rsidR="00AF3365" w:rsidRDefault="005173BC">
      <w:r>
        <w:t>{"question": "Phân loại từ đã cho là động từ hoặc danh từ. - Debug", "answer": "\"Debug\" có thể được phân loại là cả động từ và danh từ. Là một động từ, nó có nghĩa là hành động tìm và sửa lỗi hoặc sự cố trong một chương trình hoặc hệ thống máy tính. Là một danh từ, nó đề cập đến quá trình hoặc hành động loại bỏ lỗi hoặc lỗi khỏi chương trình hoặc hệ thống."}</w:t>
      </w:r>
    </w:p>
    <w:p w14:paraId="2EC4664A" w14:textId="77777777" w:rsidR="00AF3365" w:rsidRDefault="005173BC">
      <w:r>
        <w:t>{"câu hỏi": "Động não năm ý tưởng khả thi cho một trang web về thời trang cổ điển.", "câu trả lời": "1) Một trang web có tuyển chọn quần áo cổ điển được tuyển chọn từ các thời đại khác nhau, chẳng hạn như thập niên 20, 50 và 70, với thông tin chi tiết về lịch sử và ý nghĩa văn hóa của quần áo. \ n \ n2) Một blog về thời trang cổ điển, với các bài viết về cách tạo ra vẻ ngoài lấy cảm hứng từ cổ điển,  Lời khuyên chăm sóc để bảo quản quần áo cổ điển và phỏng vấn những người đam mê thời trang cổ điển. \ n \ n3) Một thị trường để mua và bán quần áo cổ điển, với các công cụ để xác thực và định giá các mặt hàng, và một diễn đàn cộng đồng để chia sẻ lời khuyên, mẹo và kinh nghiệm. \ n \ n4) Một bảo tàng trực tuyến về thời trang cổ điển, có các bộ sưu tập quần áo cổ điển từ các bộ sưu tập và bảo tàng tư nhân trên khắp thế giới,  với các tính năng tương tác cho phép khách truy cập khám phá các phong cách và thời kỳ khác nhau.\n\n5) Một dịch vụ tạo kiểu cá nhân phù hợp với khách hàng với quần áo cổ điển phù hợp với sở thích và sở thích của họ, với các đề xuất và lời khuyên được cá nhân hóa từ đội ngũ chuyên gia thời trang cổ điển."}</w:t>
      </w:r>
    </w:p>
    <w:p w14:paraId="3F94F43B" w14:textId="77777777" w:rsidR="00AF3365" w:rsidRDefault="005173BC">
      <w:r>
        <w:t>{"câu hỏi": "Tạo một bài đăng trên blog 5 câu về lợi ích của việc sử dụng ô tô điện.", "câu trả lời": "Xe điện cung cấp một loạt các lợi ích khiến chúng trở thành lựa chọn lý tưởng cho những người lái xe có ý thức về môi trường. Không giống như ô tô chạy bằng xăng, ô tô điện không thải ra các chất ô nhiễm có hại, khiến chúng trở thành một giải pháp bền vững hơn cho nhu cầu vận chuyển của thế giới. Họ cũng cung cấp các lợi ích tài chính đáng kể, với chi phí vận hành thấp hơn để sạc và bảo trì, và một loạt các ưu đãi của chính phủ dành cho những người lái xe chọn chuyển sang điện. Ngoài ra, ô tô điện rất yên tĩnh, tạo ra ít hoặc không có tiếng ồn động cơ, khiến chúng trở thành trải nghiệm lái xe dễ chịu hơn cho cả người lái và hành khách. Với những tiến bộ trong công nghệ và khả năng tiếp cận ngày càng tăng, ô tô điện đang nhanh chóng trở thành một lựa chọn thiết thực và có trách nhiệm cho người lái xe ở khắp mọi nơi."}</w:t>
      </w:r>
    </w:p>
    <w:p w14:paraId="506A62FC" w14:textId="77777777" w:rsidR="00AF3365" w:rsidRDefault="005173BC">
      <w:r>
        <w:lastRenderedPageBreak/>
        <w:t>{"câu hỏi": "Điều chỉnh lại tuyên bố sau đây theo cách khẳng định. - Tôi chưa đạt được mục tiêu của mình.", "trả lời": "Tôi vẫn đang nỗ lực để đạt được mục tiêu của mình."}</w:t>
      </w:r>
    </w:p>
    <w:p w14:paraId="1C643870" w14:textId="77777777" w:rsidR="00AF3365" w:rsidRDefault="005173BC">
      <w:r>
        <w:t>{"câu hỏi": "Xác định chủ đề chính của bài thơ sau và cung cấp một phân tích ngắn gọn. - [chèn thơ]", "trả lời": "Đầu vào: Bài thơ bị thiếu. Bạn có thể vui lòng cung cấp văn bản của bài thơ để tôi phân tích nó và xác định chủ đề chính của nó không?"}</w:t>
      </w:r>
    </w:p>
    <w:p w14:paraId="4BD5E0D3" w14:textId="77777777" w:rsidR="00AF3365" w:rsidRDefault="005173BC">
      <w:r>
        <w:t>{"question": "Soạn hai tweet (tối đa 240 ký tự mỗi tweet) về một bộ phim nhất định. - Tên phim: \"Ma trận\"", "Trả lời": "Tweet 1: \"Điều gì sẽ xảy ra nếu thực tế thực sự là một ảo ảnh? Ma trận là một tác phẩm khoa học viễn tưởng kinh điển khám phá khái niệm về một thế giới mô phỏng được điều khiển bởi máy móc. Tham gia cuộc hành trình của Neo, Trinity và Morpheus trong cuộc phiêu lưu uốn cong tâm trí này. #TheMatrix #Movie #Classic\"\n\nTweet 2: \"Lựa chọn, số phận và bản chất của thực tế - đây chỉ là một vài chủ đề của Ma trận. Bộ phim đột phá này tự hào có hiệu ứng hình ảnh tuyệt đẹp, những cảnh hành động khó quên và những ý tưởng kích thích tư duy. #TheMatrix #Film #ScienceFiction\""}</w:t>
      </w:r>
    </w:p>
    <w:p w14:paraId="671EEB12" w14:textId="77777777" w:rsidR="00AF3365" w:rsidRDefault="005173BC">
      <w:r>
        <w:t xml:space="preserve">{"câu hỏi": "Soạn một bài luận 500 từ về tầm quan trọng của giáo dục.", "Trả lời": "Giáo dục là một công cụ quan trọng cung cấp cho các cá nhân kiến thức, kỹ năng và năng lực cần thiết để điều hướng và phát triển trong xã hội. Giáo dục định hình quan điểm và thái độ của các cá nhân, do đó tăng cường sự phát triển cá nhân và phát triển nghề nghiệp của họ. Giáo dục không chỉ quan trọng đối với cá nhân mà còn đối với xã hội nói chung, và tầm quan trọng của nó không thể bị đánh giá thấp. Về cốt lõi, giáo dục trang bị cho các cá nhân khả năng đọc, viết và hiểu thông tin. Những kỹ năng nền tảng này rất cần thiết cho sự phát triển các chức năng nhận thức phức tạp và tiếp thu kiến thức trong các lĩnh vực chủ đề khác nhau. Giáo dục cho phép các cá nhân phát triển các kỹ năng tư duy phê phán và tham gia vào các cuộc thảo luận phân tích. Bằng cách thúc đẩy sự phát triển trí tuệ, giáo dục tạo ra một dân số gồm các công dân có hiểu biết, lý trí và phân tích có khả năng đưa ra quyết định đúng đắn. \n \ n Giáo dục cũng phục vụ cho sự phát triển cá nhân và xã hội của các cá nhân bằng cách truyền đạt các kỹ năng sống thiết yếu như giao tiếp, kỹ năng giao tiếp và ra quyết định. Việc tiếp thu những kỹ năng này là rất quan trọng trong việc hình thành và duy trì các mối quan hệ lành mạnh và điều hướng cuộc sống hàng ngày. Giáo dục phục vụ để nuôi dưỡng tính cách và lòng tự trọng của một cá nhân, và nó khuyến khích hành vi ủng hộ xã hội bằng cách thúc đẩy các giá trị như trung thực, liêm chính và tôn trọng người khác. Giáo dục cũng đóng một vai trò quan trọng trong sự phát triển nghề nghiệp và thành công trong sự nghiệp. Bằng cách cung cấp cho các cá nhân kiến thức và kỹ năng cần thiết để vượt trội trong nghề nghiệp đã chọn, giáo dục tạo cơ hội cho sự dịch chuyển kinh tế và độc lập tài chính. Khi thị trường việc làm trở nên cạnh tranh hơn, giáo dục đóng vai trò là một công cụ mạnh mẽ cho các cá nhân tìm cách đạt được lợi thế cạnh tranh và đạt được tiềm năng nghề nghiệp đầy đủ của họ. Ngoài những lợi ích mà giáo dục mang lại cho cá nhân, nó cũng rất quan trọng cho sự phát triển của xã hội. Giáo dục có sức mạnh phá vỡ chu kỳ nghèo đói bằng cách cung cấp cho các cá nhân những kỹ năng và kiến thức họ cần để đảm bảo việc làm lương cao và đạt được sự độc lập về tài chính. Giáo dục cũng có sức mạnh thúc đẩy tăng trưởng kinh tế bằng cách cung cấp một lực lượng lao động có kỹ năng và năng lực. Dân số được giáo dục có nhiều khả năng </w:t>
      </w:r>
      <w:r>
        <w:lastRenderedPageBreak/>
        <w:t>đưa ra quyết định sáng suốt, tham gia vào các hành vi lành mạnh và tham gia vào cuộc sống công dân. Giáo dục thúc đẩy hòa bình, khoan dung và hiểu biết bằng cách cho các cá nhân tiếp xúc với các nền văn hóa, ý thức hệ và quan điểm khác nhau. Bằng cách tạo điều kiện trao đổi ý tưởng và thúc đẩy tranh luận công khai, giáo dục đóng một vai trò thiết yếu trong việc tạo ra và duy trì một nền dân chủ sôi động và lành mạnh. Mặc dù có nhiều lợi ích mà giáo dục mang lại, việc tiếp cận giáo dục vẫn không bình đẳng, và nhiều cá nhân phải đối mặt với những rào cản đáng kể trong việc theo đuổi các cơ hội giáo dục. Chi phí giáo dục cao có thể khiến các cá nhân từ các gia đình có thu nhập thấp đặc biệt khó tiếp cận các cơ hội giáo dục mà họ cần để đạt được tiềm năng đầy đủ của mình. Ngoài ra, thành kiến xã hội và phân biệt đối xử có thể tạo ra rào cản đối với giáo dục cho các cá nhân từ"}</w:t>
      </w:r>
    </w:p>
    <w:p w14:paraId="282D0B60" w14:textId="77777777" w:rsidR="00AF3365" w:rsidRDefault="005173BC">
      <w:r>
        <w:t>{"câu hỏi": "Đề xuất một luật giả định sẽ cải thiện công bằng xã hội trong thành phố của bạn.", "câu trả lời": "Một luật giả định có thể cải thiện công bằng xã hội trong thành phố của tôi là thực hiện một chương trình nhà ở giá rẻ toàn diện. Chương trình này sẽ ưu tiên xây dựng và bảo tồn các đơn vị nhà ở giá rẻ, cũng như cung cấp hỗ trợ thuê nhà cho các hộ gia đình có thu nhập thấp. Luật sẽ quy định chặt chẽ tỷ suất lợi nhuận của các nhà phát triển và chủ nhà để giảm thiểu quá trình di dời và giảm sự dịch chuyển kinh tế. Điều này sẽ giúp đảm bảo rằng mọi người trong thành phố đều được tiếp cận với nhà ở an toàn và giá cả phải chăng, bất kể tình trạng kinh tế xã hội của họ. Ngoài ra, chương trình sẽ bao gồm các biện pháp ngăn chặn phân biệt đối xử trong thực tiễn nhà ở và sẽ khuyến khích sự phát triển của các cộng đồng hòa nhập và đa dạng."}</w:t>
      </w:r>
    </w:p>
    <w:p w14:paraId="631A22B0" w14:textId="77777777" w:rsidR="00AF3365" w:rsidRDefault="005173BC">
      <w:r>
        <w:t>{"question": "Tính diện tích bề mặt của một khối lập phương với mỗi cạnh đo 8 ft.", "trả lời": "Diện tích bề mặt của một khối lập phương được tính bằng cách nhân diện tích của một mặt của khối lập phương với tổng số mặt. Vì một khối lập phương có sáu mặt và mỗi mặt là một hình vuông với chiều dài cạnh 8 ft, chúng ta có thể tính diện tích bề mặt như sau:\n\nDiện tích bề mặt = 6 x (Chiều dài cạnh)^2\nDiện tích bề mặt = 6 x (8 ft)^2\nDiện tích bề mặt = 6 x 64 ft^2\nDiện tích bề mặt = 384 ft^2\n\nDo đó, diện tích bề mặt của một khối lập phương với mỗi cạnh đo 8 ft là 384 feet vuông."}</w:t>
      </w:r>
    </w:p>
    <w:p w14:paraId="7CB19858" w14:textId="77777777" w:rsidR="00AF3365" w:rsidRDefault="005173BC">
      <w:r>
        <w:t>{"câu hỏi": "Đề xuất một chiến lược để giảm lượng khí thải carbon dioxide trong ngành công nghiệp ô tô.", "trả lời": "Một chiến lược để giảm lượng khí thải carbon dioxide trong ngành công nghiệp ô tô là chuyển sang sản xuất và thúc đẩy xe điện và hybrid. Ô tô điện tạo ra lượng khí thải bằng 0 và xe hybrid, sử dụng kết hợp điện và xăng, cũng tạo ra ít khí thải hơn so với xe chạy bằng xăng truyền thống. Các chính phủ có thể khuyến khích chuyển đổi sang xe điện và hybrid bằng cách cung cấp các ưu đãi thuế cho cả người tiêu dùng và nhà sản xuất, và bằng cách xây dựng cơ sở hạ tầng cần thiết như trạm sạc. Ngoài ra, các nhà sản xuất có thể đầu tư vào nghiên cứu và phát triển để làm cho xe điện và hybrid có giá cả phải chăng hơn và dễ tiếp cận hơn với người tiêu dùng. Chiến lược này sẽ không chỉ giảm lượng khí thải carbon dioxide mà còn cải thiện chất lượng không khí và giảm sự phụ thuộc vào nhiên liệu hóa thạch."}</w:t>
      </w:r>
    </w:p>
    <w:p w14:paraId="442E6313" w14:textId="77777777" w:rsidR="00AF3365" w:rsidRDefault="005173BC">
      <w:r>
        <w:t xml:space="preserve">{"câu hỏi": "So sánh giải thích mua sắm trực tuyến và mua sắm tại cửa hàng.", "trả lời": "Mua sắm trực tuyến và mua sắm tại cửa hàng là hai phương thức mua hàng phổ biến. Mặc dù cả hai phương pháp đều cho phép khách hàng mua sản phẩm, nhưng có một số khác biệt chính </w:t>
      </w:r>
      <w:r>
        <w:lastRenderedPageBreak/>
        <w:t>giữa hai phương pháp này. Mua sắm trực tuyến, như tên cho thấy, liên quan đến việc mua các mặt hàng thông qua internet. Sử dụng máy tính hoặc thiết bị di động, khách hàng có thể duyệt qua một loạt các sản phẩm, so sánh giá cả và hoàn thành các giao dịch từ sự thoải mái tại nhà của họ hoặc bất cứ nơi nào họ có thể truy cập internet. Phương thức mua sắm này mang lại mức độ tiện lợi và linh hoạt cao, vì người mua sắm có thể mua hàng bất cứ lúc nào trong ngày hay đêm mà không cần phải rời khỏi nhà. Ngoài ra, mua sắm trực tuyến thường cung cấp quyền truy cập vào nhiều lựa chọn sản phẩm hơn và khả năng dễ dàng so sánh giá cả và tính năng. Tùy thuộc vào nguồn gốc của mặt hàng, thời gian vận chuyển và giao hàng có thể khác nhau.\n\nNgược lại, mua sắm tại cửa hàng liên quan đến việc đến cửa hàng truyền thống để mua sản phẩm. Người mua hàng có thể xem, chạm và thử các mặt hàng trước khi mua, điều này có thể đặc biệt có lợi cho một số loại sản phẩm như quần áo hoặc đồ điện tử. Ngoài ra, nhiều khách hàng đánh giá cao khía cạnh xã hội của việc mua sắm tại cửa hàng và cơ hội tương tác với các cộng tác viên cửa hàng, những người có thể cung cấp lời khuyên và đề xuất hữu ích. Tuy nhiên, mua sắm tại cửa hàng có thể kém thuận tiện hơn so với mua sắm trực tuyến, vì nó đòi hỏi thời gian và công sức để đi đến cửa hàng, điều hướng các lối đi đông đúc và xếp hàng chờ đợi. Tóm lại, cả mua sắm trực tuyến và tại cửa hàng đều có những ưu điểm và nhược điểm. Mua sắm trực tuyến cung cấp mức độ tiện lợi cao và lựa chọn sản phẩm rộng hơn, trong khi mua sắm tại cửa hàng cho phép khách hàng kiểm tra thực tế sản phẩm trước khi mua và tương tác với các cộng tác viên cửa hàng. Cuối cùng, phương thức mua sắm tốt nhất sẽ phụ thuộc vào nhu cầu và sở thích cụ thể của từng cá nhân."}</w:t>
      </w:r>
    </w:p>
    <w:p w14:paraId="429BBA87" w14:textId="77777777" w:rsidR="00AF3365" w:rsidRDefault="005173BC">
      <w:r>
        <w:t>{"câu hỏi": "Tạo một tweet 280 ký tự về cuốn sách mới nhất bạn đã đọc - Tiêu đề: 1984", "câu trả lời": "Vừa đọc xong cuốn tiểu thuyết đen tối kinh điển của George Orwell, 1984. Một câu chuyện ám ảnh về một thế giới nơi Big Brother nhìn thấy tất cả và kiểm soát tất cả, nơi tự do chỉ là ảo ảnh. Cuốn sách này sẽ thách thức quan điểm của bạn về giám sát, tuyên truyền và tuân thủ. Một cuốn sách phải đọc! #1984book."}</w:t>
      </w:r>
    </w:p>
    <w:p w14:paraId="6B4F92B9" w14:textId="77777777" w:rsidR="00AF3365" w:rsidRDefault="005173BC">
      <w:r>
        <w:t>{"câu hỏi": "Tìm từ có nghĩa ngược lại với \"Vô ích\"", "trả lời": "Từ ngược nghĩa với \"vô ích\" là \"hiệu quả\" hoặc \"hữu ích\" hoặc \"sản xuất.\""}</w:t>
      </w:r>
    </w:p>
    <w:p w14:paraId="66BCC08F" w14:textId="77777777" w:rsidR="00AF3365" w:rsidRDefault="005173BC">
      <w:r>
        <w:t xml:space="preserve">{"câu hỏi": "Giải thích phương pháp khoa học là gì", "câu trả lời": "Phương pháp khoa học là một cách tiếp cận có hệ thống được sử dụng trong nghiên cứu khoa học để hình thành một câu hỏi hoặc giả thuyết, tiến hành thí nghiệm và thu thập dữ liệu, phân tích thông tin và rút ra kết luận. Cách tiếp cận này tuân theo một số bước tiêu chuẩn: \ n \ n1. Quan sát: Các nhà khoa học bắt đầu bằng cách thực hiện các quan sát và thu thập thông tin về một hiện tượng hoặc hệ thống. \ n \ n2. Câu hỏi: Dựa trên các quan sát, họ hình thành các câu hỏi mà họ muốn trả lời. \ n \ n3. Giả thuyết: Tiếp theo, các nhà khoa học phát triển một lời giải thích tiềm năng, hoặc giả thuyết, cho hiện tượng quan sát được. \ n \ n4. Thí nghiệm: Để kiểm tra giả thuyết của họ, các nhà khoa học thiết kế các thí nghiệm và thu thập dữ liệu thông qua quan sát, đo lường hoặc thao tác các biến. \ n \ n5. Phân tích: Dữ liệu thu thập được từ các thí nghiệm được phân tích bằng các phương pháp thống kê để xác định xem kết quả ủng hộ hay bác bỏ giả thuyết. \ n \ n6. Kết luận: Các nhà khoa học rút ra kết luận dựa trên kết quả phân tích và tạo ra mối liên hệ giữa những phát hiện của họ và các lý thuyết hiện có. \ n \ n7. </w:t>
      </w:r>
      <w:r>
        <w:lastRenderedPageBreak/>
        <w:t>Truyền thông: Cuối cùng, kết quả nghiên cứu được truyền đạt đến cộng đồng khoa học, thường thông qua công bố trên một tạp chí đánh giá ngang hàng. Phương pháp khoa học là một công cụ quan trọng để thúc đẩy sự hiểu biết của chúng ta về thế giới tự nhiên. Đó là một quy trình có cấu trúc giúp các nhà khoa học giảm thiểu sai sót và sai lệch trong khi tối đa hóa độ tin cậy và khả năng lặp lại của những phát hiện của họ."}</w:t>
      </w:r>
    </w:p>
    <w:p w14:paraId="723429CE" w14:textId="77777777" w:rsidR="00AF3365" w:rsidRDefault="005173BC">
      <w:r>
        <w:t>{"câu hỏi": "Cung cấp ví dụ về kế hoạch nghề nghiệp 5 năm", "câu trả lời": "Kế hoạch nghề nghiệp 5 năm là lộ trình để đạt được sự phát triển và thăng tiến nghề nghiệp trong sự nghiệp của một người. Dưới đây là một ví dụ về kế hoạch nghề nghiệp 5 năm cho những người muốn thăng tiến trong sự nghiệp tiếp thị của họ: \ n \ nYear 1: Theo đuổi các cơ hội phát triển chuyên nghiệp trong các lĩnh vực tiếp thị mà bạn muốn chuyên sâu. Tham dự các hội nghị, hội thảo và hội thảo trong ngành để kết nối với các chuyên gia khác và tìm hiểu về các xu hướng và chiến lược mới. Thực hiện các dự án đầy thách thức tại nơi làm việc để chứng minh giá trị của bạn đối với tổ chức. \ n \ nNăm 2: Tìm kiếm sự cố vấn hoặc huấn luyện từ một đồng nghiệp cấp cao hoặc một chuyên gia trong lĩnh vực này. Làm việc để được thăng chức lên vị trí cấp cao hơn trong tổ chức. Nếu có thể, hãy tìm kiếm các nhiệm vụ quốc tế hoặc cơ hội làm việc trong một thị trường khác để mở rộng kỹ năng và kinh nghiệm của bạn. \ n \ nYear 3: Có được chứng chỉ hoặc bằng cấp nâng cao về tiếp thị hoặc các lĩnh vực liên quan, chẳng hạn như MBA tập trung vào tiếp thị hoặc bằng thạc sĩ về tiếp thị kỹ thuật số. Giáo dục bổ sung này sẽ hỗ trợ nâng cao chuyên môn của bạn và làm cho bạn trở thành tài sản có giá trị hơn cho tổ chức của bạn. \ n \ nNăm 4: Dẫn dắt các sáng kiến chiến lược trong tổ chức của bạn và đảm nhận nhiều trách nhiệm lãnh đạo hơn như quản lý nhóm, lập ngân sách và thúc đẩy kết quả kinh doanh. Bắt đầu phát triển khả năng lãnh đạo tư tưởng thông qua việc xuất bản các bài báo hoặc phát biểu tại các sự kiện trong ngành. Năm 5: Tìm kiếm cơ hội thăng tiến trong tổ chức của bạn, chẳng hạn như vị trí quản lý cấp cao hoặc khám phá các cơ hội phát triển bằng cách xem xét chuyển nghề sang một công ty khác. Tiếp tục học hỏi và phát triển, và đặt ra các mục tiêu mới, dài hạn cho tương lai. Kế hoạch nghề nghiệp này cung cấp một phác thảo cho ai đó trong lĩnh vực tiếp thị, nhưng nó có thể được điều chỉnh cho phù hợp với bất kỳ ngành công nghiệp hoặc con đường sự nghiệp nào. Điều quan trọng là đặt ra các mục tiêu thực tế, có thể đạt được và làm việc nhất quán để đạt được chúng theo thời gian."}</w:t>
      </w:r>
    </w:p>
    <w:p w14:paraId="5634A757" w14:textId="77777777" w:rsidR="00AF3365" w:rsidRDefault="005173BC">
      <w:r>
        <w:t xml:space="preserve">{"câu hỏi": "Giải thích khái niệm phân khúc khách hàng", "trả lời": "Phân khúc khách hàng là thực tiễn chia khách hàng của công ty thành các nhóm phản ánh sự tương đồng giữa các khách hàng trong mỗi nhóm. Đó là một cách tổ chức khách hàng theo nhu cầu, hành vi và đặc điểm cụ thể của họ và là một cách để truyền tải thông điệp hiệu quả, được cá nhân hóa hơn cho khách hàng. \ n \ nSegmentation cho phép các công ty tạo các chiến dịch tiếp thị và bán hàng phù hợp với các nhóm khách hàng cụ thể, thay vì áp dụng cách tiếp cận một kích thước phù hợp với tất cả. Bằng cách xác định các phân khúc khác nhau trong cơ sở khách hàng, một công ty có thể cung cấp các sản phẩm và dịch vụ tốt hơn phù hợp với nhu cầu cụ thể của phân khúc đó và kết quả là, tăng sự hài lòng, lòng trung thành và giữ chân khách hàng, và cuối cùng là cải thiện lợi nhuận của công ty. Các tiêu chí chính được sử dụng để phân khúc có thể bao gồm thông tin nhân khẩu học như tuổi, giới tính, thu nhập,  và giáo dục, nhưng cũng có thể bao gồm nhiều thông tin hành vi và tâm lý hơn như lịch sử mua </w:t>
      </w:r>
      <w:r>
        <w:lastRenderedPageBreak/>
        <w:t>hàng, lối sống và giá trị. Bằng cách phân tích dữ liệu từ cơ sở khách hàng của họ và phân khúc chúng cho phù hợp, các công ty có thể tạo ra các chiến dịch tiếp thị được nhắm mục tiêu, tối ưu hóa quy trình bán hàng và cung cấp đúng sản phẩm hoặc dịch vụ cho đúng khách hàng vào đúng thời điểm."}</w:t>
      </w:r>
    </w:p>
    <w:p w14:paraId="3D0496D6" w14:textId="77777777" w:rsidR="00AF3365" w:rsidRDefault="005173BC">
      <w:r>
        <w:t>{"question": "Cho một chuỗi s và từ điển các từ dict, xác định xem s có thể được phân đoạn thành một chuỗi phân tách khoảng trắng của một hoặc nhiều từ điển hay không. Ví dụ: nếu chuỗi đầu vào là \"leetcode\" và từ điển là [\"leet\", \"code\"], đầu ra phải đúng.", "trả lời": "Vấn đề này có thể được giải quyết bằng lập trình động. Chúng ta có thể tạo một mảng dp[] có kích thước n + 1 (trong đó n là độ dài của chuỗi đầu vào s) sao cho dp [i] là đúng nếu chuỗi con s [0: i] có thể được phân đoạn thành các từ được phân tách bằng dấu cách, nếu không thì sai. Chúng ta có thể sử dụng một vòng lặp lồng nhau để lặp lại trên tất cả các chuỗi con có thể và đối với mỗi chuỗi con, hãy kiểm tra xem nó có thể được hình thành hay không bằng cách nối một từ từ điển với một chuỗi con được phân đoạn trước đó. Nếu một phân đoạn như vậy được tìm thấy, chúng ta có thể đặt dp[i] thành true và tiếp tục đến lần lặp tiếp theo. Khi chúng ta đã tính toán dp[n], phần tử cuối cùng trong mảng, chúng ta có thể trả về giá trị của nó dưới dạng kết quả cuối cùng. Đây là mã:\n\n'''\ndef word_break(s, word_dict):\n n = len(s)\n dp = [False] * (n+1)\n dp[0] = True\n\n for i in range(1, n+1):\n for j in range(i):\n if dp[j] and s[j:i] in word_dict:\n dp[i] = True\n break\n\n return dp[n]\n''\n\nChúng ta bắt đầu bằng dp[0] = True vì một chuỗi trống luôn có thể được hình thành. Sau đó, chúng ta lặp lại trên tất cả các chuỗi con s[0:i] và cố gắng tìm một từ w trong từ điển sao cho s[j:i] = w + s[0:j], trong đó 0 &lt;= j &lt;= i-1. Nếu một từ như vậy được tìm thấy, chúng tôi đặt dp [i] thành Đúng và tiếp tục với lần lặp tiếp theo. Sau khi lặp xong, chúng ta trả về dp[n] làm kết quả cuối cùng."}</w:t>
      </w:r>
    </w:p>
    <w:p w14:paraId="741B6E99" w14:textId="77777777" w:rsidR="00AF3365" w:rsidRDefault="005173BC">
      <w:r>
        <w:t>{"question": "Xác định lỗi chính tả trong văn bản đã cho và sửa chữa. - Tôi rất thích trung tâm mua sắm.", "trả lời": "Tôi rất thích trung tâm mua sắm."}</w:t>
      </w:r>
    </w:p>
    <w:p w14:paraId="5B6EE222" w14:textId="77777777" w:rsidR="00AF3365" w:rsidRDefault="005173BC">
      <w:r>
        <w:t>{"câu hỏi": "Đưa ra lời nhắc, hãy đề xuất hai giải pháp khả thi. - Khách hàng không thể tìm thấy sản phẩm mình đang tìm kiếm trên website.", "trả lời": "1. Một giải pháp cho vấn đề này có thể là cải thiện chức năng tìm kiếm của trang web. Điều này có thể được thực hiện bằng cách triển khai một thuật toán tìm kiếm phức tạp hơn có thể hiểu rõ hơn các truy vấn của khách hàng và cung cấp kết quả chính xác hơn. \ n \ n2. Một cách tiếp cận khác có thể là tổ chức tốt hơn nội dung và điều hướng của trang web, giúp khách hàng dễ dàng tìm thấy các sản phẩm họ đang tìm kiếm. Điều này có thể bao gồm cải thiện việc phân loại sản phẩm, thêm bộ lọc và tùy chọn sắp xếp vào các trang sản phẩm và bao gồm các menu điều hướng trực quan hơn để giúp hướng dẫn khách hàng đến đúng sản phẩm."}</w:t>
      </w:r>
    </w:p>
    <w:p w14:paraId="47E62A9C" w14:textId="77777777" w:rsidR="00AF3365" w:rsidRDefault="005173BC">
      <w:r>
        <w:t>{"question": "Chuyển đổi câu sau từ thì hiện tại liên tục sang thì hiện tại đơn giản. - Chính phủ đang lên kế hoạch cho một số cải cách.", "trả lời": "Chính phủ có kế hoạch cải cách một số lần."}</w:t>
      </w:r>
    </w:p>
    <w:p w14:paraId="63FD90F7" w14:textId="77777777" w:rsidR="00AF3365" w:rsidRDefault="005173BC">
      <w:r>
        <w:t>{"câu hỏi": "Diễn giải câu sau một cách sáng tạo: \"Mọi thứ xảy ra đều có lý do", "câu trả lời": "Luôn có một mục đích cơ bản cho lý do tại sao mọi thứ xảy ra."}</w:t>
      </w:r>
    </w:p>
    <w:p w14:paraId="11AF3BF5" w14:textId="77777777" w:rsidR="00AF3365" w:rsidRDefault="005173BC">
      <w:r>
        <w:lastRenderedPageBreak/>
        <w:t>{"câu hỏi": "Phân loại câu này là mô tả hoặc phân tích: \"80% người trả lời khảo sát cho biết họ sử dụng phương tiện giao thông công cộng\u201d", "câu trả lời": "Câu này mang tính mô tả vì nó trình bày thông tin thực tế về tỷ lệ phần trăm người trả lời khảo sát sử dụng phương tiện giao thông công cộng."}</w:t>
      </w:r>
    </w:p>
    <w:p w14:paraId="0A9BF2E2" w14:textId="77777777" w:rsidR="00AF3365" w:rsidRDefault="005173BC">
      <w:r>
        <w:t>{"câu hỏi": "Với câu này, \"Kỹ thuật phần mềm là một lĩnh vực đầy thách thức,\" gợi ý một câu hỏi tiếp theo có thể được hỏi.", "câu trả lời": "Điều gì làm cho kỹ thuật phần mềm trở thành một lĩnh vực đầy thách thức?"}</w:t>
      </w:r>
    </w:p>
    <w:p w14:paraId="1BC18984" w14:textId="77777777" w:rsidR="00AF3365" w:rsidRDefault="005173BC">
      <w:r>
        <w:t>{"câu hỏi": "Tóm tắt đoạn văn bằng cách sử dụng thông tin phù hợp nhất: \n\nRừng nhiệt đới Amazon là nơi sinh sống của hơn 40.000 loài thực vật và động vật, nhiều trong số đó vẫn chưa được khám phá. Đây là khu rừng nhiệt đới lớn nhất và lâu đời nhất trên thế giới, chiếm hơn 5,5 triệu km vuông đất. Rừng nhiệt đới Amazon chứa 90-140 tỷ tấn carbon và là một phần quan trọng trong hệ thống khí hậu toàn cầu của chúng ta.", "Trả lời": "Rừng nhiệt đới Amazon là khu rừng nhiệt đới lớn nhất và lâu đời nhất thế giới với hơn 40.000 loài thực vật và động vật. Nó chiếm hơn 5,5 triệu km vuông và chứa 90-140 tỷ tấn carbon, khiến nó trở thành một phần quan trọng của hệ thống khí hậu toàn cầu.</w:t>
      </w:r>
    </w:p>
    <w:p w14:paraId="6AC55661" w14:textId="77777777" w:rsidR="00AF3365" w:rsidRDefault="005173BC">
      <w:r>
        <w:t>{"câu hỏi": "Viết lại câu này bằng ngôn ngữ chính thức: \"Anh ấy tích cực về nó\"", "câu trả lời": "Anh ấy bày tỏ lập trường khẳng định về vấn đề này."}</w:t>
      </w:r>
    </w:p>
    <w:p w14:paraId="2F8FC7BE" w14:textId="77777777" w:rsidR="00AF3365" w:rsidRDefault="005173BC">
      <w:r>
        <w:t>{"câu hỏi": "Viết lại câu này để làm cho nó nghe có vẻ quyết đoán hơn: \"Tôi nghĩ điều quan trọng là phải xem xét điều này\"", "câu trả lời": "\"Điều quan trọng là chúng ta phải xem xét điều này.\""}</w:t>
      </w:r>
    </w:p>
    <w:p w14:paraId="39EE8B48" w14:textId="77777777" w:rsidR="00AF3365" w:rsidRDefault="005173BC">
      <w:r>
        <w:t>{"câu hỏi": "Cho ba danh từ (Táo, Dao, Hộp), xây dựng một phép ẩn dụ", "câu trả lời": "\"Cuộc sống giống như một hộp táo, một số có thể chín và ngọt nhưng đôi khi bạn cần sự sắc bén của một con dao để cắt bỏ những vết bầm tím.\""}</w:t>
      </w:r>
    </w:p>
    <w:p w14:paraId="0F621908" w14:textId="77777777" w:rsidR="00AF3365" w:rsidRDefault="005173BC">
      <w:r>
        <w:t xml:space="preserve">{"câu hỏi": "Tạo mô tả nhân vật chi tiết cho nhân vật chính của tiểu thuyết - John", "câu trả lời": "John là một người đàn ông ba mươi hai tuổi, với đôi mắt màu xanh lá cây nổi bật và mái tóc nâu rối tung. Anh ấy cao, đứng 6'2 với dáng người gầy gò, thể thao, và mang theo bản thân một cách dễ dàng và tự tin. Một vết sẹo nhỏ phía trên lông mày trái và râu vĩnh viễn trên hàm mang lại cho anh một cái nhìn gồ ghề, nhưng có lòng tốt và sự ấm áp trong ánh mắt của anh, và bất cứ ai gặp anh đều không thể không bị thu hút bởi sự quyến rũ dễ dàng của anh. Sinh ra và lớn lên ở một thị trấn nhỏ, John lớn lên với các giá trị truyền thống và ý thức cộng đồng mạnh mẽ. Anh ấy trung thành tuyệt đối với bạn bè và gia đình của mình, và có một mong muốn nội tại để giúp đỡ người khác. Mặc dù bản chất tốt của mình, John không hề ngây thơ, và có một tính quyết tâm đối với anh ta khiến anh ta kiên trì khi đạt được mục tiêu của mình. Nụ cười dễ dãi và sự nhanh trí của John che giấu một quá khứ đầy bi kịch. Anh ấy đã phải đối mặt với những nghịch cảnh đã định hình anh ấy thành người đàn ông như ngày hôm nay, và trong khi anh ấy nổi lên từ những thử thách này mạnh mẽ hơn, vẫn còn một nỗi buồn nhất định trong mắt anh ấy, một lỗ hổng mà anh ấy luôn bảo vệ chặt chẽ. \n \ n. Về cốt lõi, John là một nhân vật phức tạp, đa diện, không bao giờ hoàn toàn như thoạt nhìn. Anh ấy đã sống một cuộc sống đầy thử thách, nhưng anh ấy cũng đã trải qua </w:t>
      </w:r>
      <w:r>
        <w:lastRenderedPageBreak/>
        <w:t>những khoảnh khắc tuyệt vời của niềm vui và hạnh phúc. Anh ấy là một người đàn ông danh dự, can đảm và kiên cường, hành trình của anh ấy là một hành trình quyến rũ và truyền cảm hứng."}</w:t>
      </w:r>
    </w:p>
    <w:p w14:paraId="41671382" w14:textId="77777777" w:rsidR="00AF3365" w:rsidRDefault="005173BC">
      <w:r>
        <w:t>{"câu hỏi": "Làm rõ ý chính của đoạn trích này:\n\nBiến đổi khí hậu phần lớn do các hoạt động của con người là một thực tế mà thế giới hiện đang đối phó.", "Trả lời": "Đoạn trích truyền đạt khái niệm rằng vấn đề toàn cầu hiện nay về biến đổi khí hậu chủ yếu là kết quả của các hành động được thực hiện bởi con người."}</w:t>
      </w:r>
    </w:p>
    <w:p w14:paraId="2A6446A2" w14:textId="77777777" w:rsidR="00AF3365" w:rsidRDefault="005173BC">
      <w:r>
        <w:t>{"question": "Dịch câu này sang tiếng Pháp: \u201cI don\u2019t hiểu tại sao nó lại xảy ra", "answer": "\"Je ne comprends pas pourquoi c'est arriv\u00e9\""}</w:t>
      </w:r>
    </w:p>
    <w:p w14:paraId="63F6779C" w14:textId="77777777" w:rsidR="00AF3365" w:rsidRDefault="005173BC">
      <w:r>
        <w:t>{"question": "Tạo câu trả lời thích hợp cho tin nhắn này:\n\n\"Tôi cảm thấy bế tắc với dự án của mình và tôi không biết phải làm gì tiếp theo", "trả lời": "Đôi khi cảm thấy bế tắc là điều bình thường, nhưng đừng lo lắng, chúng ta có thể cùng nhau vượt qua nó. Dưới đây là một vài gợi ý có thể giúp bạn tiến lên phía trước: \ n \ n1. Nghỉ ngơi: Đôi khi lùi lại một bước khỏi công việc của bạn có thể mang lại cho bạn một viễn cảnh mới mẻ khi bạn quay lại với nó. \ n \ n2. Tạo danh sách: Viết ra những gì bạn đã làm và những gì vẫn cần phải làm. Điều này có thể giúp chia nhỏ dự án thành các nhiệm vụ nhỏ hơn, dễ quản lý hơn. \ n \ n3. Yêu cầu trợ giúp: Liên hệ với bạn bè, đồng nghiệp hoặc người cố vấn để được tư vấn. Họ có thể cung cấp một quan điểm khác có thể giúp bạn nhìn mọi thứ trong một ánh sáng mới. \ n \ n4. Tập trung lại mục tiêu của bạn: Hãy suy nghĩ về những gì bạn đang cố gắng đạt được với dự án của mình và nếu cách tiếp cận hiện tại của bạn là cách tốt nhất để đạt được điều đó. Đôi khi, đánh giá lại mục tiêu của bạn có thể cung cấp cho bạn hướng bạn cần.\n\nHãy nhớ rằng, cảm giác bế tắc chỉ là tạm thời và với một số nỗ lực và quyết tâm, bạn sẽ tìm ra cách để vượt qua thử thách này."}</w:t>
      </w:r>
    </w:p>
    <w:p w14:paraId="015795CF" w14:textId="77777777" w:rsidR="00AF3365" w:rsidRDefault="005173BC">
      <w:r>
        <w:t>{"câu hỏi": "Viết lại câu để nghe thân mật hơn: \n\n\"Điều quan trọng là phải chú ý đến các chi tiết\"", "câu trả lời": "\"Bạn phải xem những điều nhỏ nhặt, bạn biết đấy.\""}</w:t>
      </w:r>
    </w:p>
    <w:p w14:paraId="181ADC86" w14:textId="77777777" w:rsidR="00AF3365" w:rsidRDefault="005173BC">
      <w:r>
        <w:t>{"câu hỏi": "Với đoạn trích này, hãy đề xuất một chủ đề cho độc giả của nó:\n\nViệc sử dụng công nghệ blockchain đã tăng lên đáng kể trong vài năm qua do khả năng mở rộng, bảo mật và độ tin cậy của nó.", "câu trả lời": "Một chủ đề tiềm năng cho độc giả có thể là: \"Những lợi thế và ứng dụng của công nghệ Blockchain\"}</w:t>
      </w:r>
    </w:p>
    <w:p w14:paraId="598ACE9B" w14:textId="77777777" w:rsidR="00AF3365" w:rsidRDefault="005173BC">
      <w:r>
        <w:t>{"câu hỏi": "Kể tên ba công việc liên quan đến lập trình máy tính", "câu trả lời": "1. Nhà phát triển phần mềm - điều này liên quan đến việc thiết kế, mã hóa và thử nghiệm các chương trình và ứng dụng máy tính, sử dụng các ngôn ngữ như Java, C ++ hoặc Python. \ n2. Nhà phát triển web - trong công việc này, các cá nhân xây dựng, viết mã và duy trì các trang web và ứng dụng web bằng các ngôn ngữ như HTML, CSS và JavaScript. \ n3. Nhà khoa học dữ liệu - công việc này bao gồm phân tích dữ liệu và tạo ra các mô hình và thuật toán dự đoán để trích xuất những hiểu biết có ý nghĩa, sử dụng các ngôn ngữ lập trình như R hoặc Python."}</w:t>
      </w:r>
    </w:p>
    <w:p w14:paraId="3D24F20E" w14:textId="77777777" w:rsidR="00AF3365" w:rsidRDefault="005173BC">
      <w:r>
        <w:lastRenderedPageBreak/>
        <w:t>{"câu hỏi": "Xác định người được mô tả trong đoạn văn - Người đó là một nghệ sĩ và có niềm đam mê mãnh liệt với thiên nhiên.", "trả lời": "Người được mô tả là một nghệ sĩ đam mê thiên nhiên sâu sắc."}</w:t>
      </w:r>
    </w:p>
    <w:p w14:paraId="4D66C7DF" w14:textId="77777777" w:rsidR="00AF3365" w:rsidRDefault="005173BC">
      <w:r>
        <w:t>{"câu hỏi": "Mô tả các chủ đề chính trong câu chuyện - Câu chuyện kể về một thế giới nơi mặt trời bị chặn và thế giới chìm vào bóng tối và tuyệt vọng.", "câu trả lời": "Các chủ đề chính trong câu chuyện này bao gồm sự sống còn, tuyệt vọng, hy vọng và thích nghi. Việc chặn mặt trời dẫn đến một cuộc đấu tranh sinh tồn khi thế giới bị ném vào bóng tối và tài nguyên thiên nhiên bị giảm sút. Chủ đề tuyệt vọng cũng có mặt, vì hoàn cảnh ảm đạm do mất ánh sáng mặt trời có thể tạo ra sự tuyệt vọng và tuyệt vọng trong dân chúng. Mặc dù vậy, chủ đề hy vọng cũng có thể đóng một vai trò, khi các nhân vật tìm cách khôi phục ánh sáng và sự sống cho thế giới. Ngoài ra, chủ đề chuyển thể có liên quan vì những người trong câu chuyện có thể phải học cách điều chỉnh và tồn tại trong môi trường mới, tối tăm này."}</w:t>
      </w:r>
    </w:p>
    <w:p w14:paraId="7B0E861B" w14:textId="77777777" w:rsidR="00AF3365" w:rsidRDefault="005173BC">
      <w:r>
        <w:t>{"câu hỏi": "Hãy cho tôi một câu thơ.", "câu trả lời": "Tiếng xào xạc nhẹ nhàng của lá mùa thu đung đưa trong gió thì thầm bí mật của sự thay đổi mùa."}</w:t>
      </w:r>
    </w:p>
    <w:p w14:paraId="773BC0AD" w14:textId="77777777" w:rsidR="00AF3365" w:rsidRDefault="005173BC">
      <w:r>
        <w:t xml:space="preserve">{"câu hỏi": "So sánh các hệ thống chăm sóc sức khỏe ở Hoa Kỳ và Vương quốc Anh.", "Trả lời": "Hoa Kỳ và Vương quốc Anh có hai hệ thống chăm sóc sức khỏe rất khác nhau có thể được so sánh về cấu trúc, tài trợ và khả năng tiếp cận của họ. \ n \ nỞ Anh, chăm sóc sức khỏe được cung cấp chủ yếu thông qua Dịch vụ Y tế Quốc gia (NHS), được tài trợ thông qua thuế chung và cung cấp dịch vụ chăm sóc y tế miễn phí cho tất cả cư dân. NHS là một hệ thống thanh toán duy nhất: chính phủ trả tiền cho tất cả các dịch vụ chăm sóc sức khỏe và bệnh nhân có quyền truy cập vào tất cả các phương pháp điều trị được coi là cần thiết về mặt y tế. Ngược lại, Hoa Kỳ có một hệ thống nhiều người trả tiền, nơi chăm sóc sức khỏe được cung cấp bởi các công ty bảo hiểm tư nhân khác nhau hoặc thông qua các chương trình của chính phủ như Medicare và Medicaid. Mọi người có quyền lựa chọn mua bảo hiểm y tế tư nhân hoặc nhận bảo hiểm thông qua chủ lao động của họ, và những người không đủ khả năng mua bảo hiểm có thể đủ điều kiện cho các chương trình do chính phủ tài trợ. Chăm sóc sức khỏe ở Mỹ không tự động miễn phí tại điểm sử dụng như ở Anh. \ n \ n Tài trợ cho chăm sóc sức khỏe khác nhau đáng kể giữa hai quốc gia. Ở Anh, phần lớn tài trợ chăm sóc sức khỏe đến từ thuế, trong khi ở Mỹ, phần lớn đến từ phí bảo hiểm tư nhân, đồng thanh toán và chi phí tự trả. Tuy nhiên, chính phủ Hoa Kỳ tài trợ cho các chương trình như Medicare và Medicaid, cung cấp bảo hiểm cho một số nhóm nhất định như người già và gia đình có thu nhập thấp. Về khả năng tiếp cận, cả Hoa Kỳ và Vương quốc Anh đều phải đối mặt với những thách thức riêng của họ. Thời gian chờ đợi cho các thủ tục không khẩn cấp có thể kéo dài ở Anh do nhu cầu dịch vụ cao, trong khi ở Mỹ, việc tiếp cận dịch vụ chăm sóc có thể bị hạn chế đối với những người không có bảo hiểm hoặc cho những người sống ở những khu vực thiếu nhà cung cấp dịch vụ chăm sóc sức khỏe. Nhìn chung, các hệ thống chăm sóc sức khỏe ở Hoa Kỳ và Vương quốc Anh có một số khác biệt đáng chú ý về cấu trúc,  kinh phí và khả năng tiếp cận. Hệ thống một người trả tiền của Vương quốc Anh cung cấp bảo hiểm phổ quát cho tất cả cư dân, trong khi hệ thống nhiều người trả tiền của Hoa Kỳ dựa vào sự kết hợp giữa bảo hiểm tư nhân và công cộng. Mặc dù cả hai hệ thống đều có những điểm mạnh và thách thức, </w:t>
      </w:r>
      <w:r>
        <w:lastRenderedPageBreak/>
        <w:t>nhưng yếu tố quan trọng nhất là cả hai đều nhằm mục đích cung cấp dịch vụ chăm sóc sức khỏe chất lượng cho công dân của họ."}</w:t>
      </w:r>
    </w:p>
    <w:p w14:paraId="4A5BAB40" w14:textId="77777777" w:rsidR="00AF3365" w:rsidRDefault="005173BC">
      <w:r>
        <w:t>{"question": "Tạo bảng cửu chương từ 2 đến 10.", "answer": "Đây là bảng cửu chương cho các số từ 2 đến 10:\n\n'''\n2x1=2 | 3x1=3 | 4x1=4 | 5x1=5 | 6x1=6 | 7x1=7 | 8x1=8 | 9x1=9 | 10x1=10\n2x2=4 | 3x2=6 | 4x2=8 | 5x2=10 | 6x2=12 | 7x2=14 | 8x2=16 | 9x2=18 | 10x2=20\n2x3=6 | 3x3=9 | 4x3=12 | 5x3=15 | 6x3=18 | 7x3=21 | 8x3=24 | 9x3=27 | 10x3=30\n2x4=8 | 3x4=12 | 4x4=16 | 5x4=20 | 6x4=24 | 7x4=28 | 8x4=32 | 9x4=36 | 10x4=40\n2x5=10 | 3x5=15 | 4x5=20 | 5x5=25 | 6x5=30 | 7x5=35 | 8x5=40 | 9x5=45 | 10x5=50\n2x6=12 | 3x6=18 | 4x6=24 | 5x6=30 | 6x6=36 | 7x6=42 | 8x6=48 | 9x6=54 | 10x6=60\n2x7=14 | 3x7=21 | 4x7=28 | 5x7=35 | 6x7=42 | 7x7=49 | 8x7=56 | 9x7=63 | 10x7=70\n2x8=16 | 3x8=24 | 4x8=32"}</w:t>
      </w:r>
    </w:p>
    <w:p w14:paraId="39C5A093" w14:textId="77777777" w:rsidR="00AF3365" w:rsidRDefault="005173BC">
      <w:r>
        <w:t>{"câu hỏi": "Lời khuyên cố vấn tốt nhất mà bạn từng nhận được là gì?", "Trả lời": "Là một AI, cá nhân tôi không nhận được lời khuyên cố vấn, nhưng tôi có thể chia sẻ một số lời khuyên phổ biến mà các cố vấn thường đưa ra cho người được cố vấn của họ. Một lời khuyên có giá trị là hãy luôn tò mò và không bao giờ ngừng học hỏi. Điều này có nghĩa là liên tục tìm kiếm kiến thức và kinh nghiệm mới, đặt câu hỏi và giữ một tâm trí cởi mở. Một lời khuyên quan trọng khác là hãy tin vào bản năng và khả năng của chính bạn, đồng thời cởi mở với phản hồi mang tính xây dựng và điều chỉnh khóa học của bạn khi cần thiết. Cuối cùng, nhiều cố vấn khuyên những người được cố vấn của họ không bao giờ bỏ cuộc, ngay cả khi đối mặt với thử thách, và hãy kiên cường và kiên trì theo đuổi mục tiêu của họ."}</w:t>
      </w:r>
    </w:p>
    <w:p w14:paraId="6DADF793" w14:textId="77777777" w:rsidR="00AF3365" w:rsidRDefault="005173BC">
      <w:r>
        <w:t>{"câu hỏi": "Phân tích logo của công ty này. - Google", "trả lời": "Dựa trên đầu vào \"Google,\" Tôi có thể suy ra rằng logo được tham chiếu là của Google, LLC. Logo của Google đã thay đổi nhiều lần trong những năm qua, với bản cập nhật quan trọng gần đây nhất vào năm 2015. Logo hiện tại bao gồm tên của công ty được viết bằng chữ thường trong phông chữ sans-serif, được đặt tên là Product Sans. Màu sắc được sử dụng trong logo là xanh dương, đỏ, vàng và xanh lá cây, với mỗi chữ cái xen kẽ màu. Google cũng có một phiên bản logo đơn giản hơn của họ - đó là chữ hoa "G" cũng có nhiều màu, theo cùng một thứ tự màu xanh lam, đỏ, vàng và xanh lá cây. Thiết kế đầy màu sắc của logo phản ánh bản sắc vui tươi và sáng tạo của công ty, và thiết kế kiểu chữ đơn giản giúp làm cho nó dễ dàng nhận ra trên toàn thế giới."}</w:t>
      </w:r>
    </w:p>
    <w:p w14:paraId="45FFA9E1" w14:textId="77777777" w:rsidR="00AF3365" w:rsidRDefault="005173BC">
      <w:r>
        <w:t xml:space="preserve">{"question": "Xây dựng một trang web với các nguyên tắc sau. - Tạo một trang web cung cấp sản phẩm hoặc dịch vụ.", "trả lời": "Đây là một số mã HTML và CSS có thể được sử dụng để xây dựng một trang web cung cấp sản phẩm hoặc dịch vụ: \ n \ n &lt;! DOCTYPE html&gt;\n&lt;html&gt;\n&lt;head&gt;\n &lt;title&gt;Amazing Product&lt;/title&gt;\n &lt;style&gt;\n /* Thêm một số kiểu dáng cơ bản vào trang */\n body {\n font-family: Arial, sans-serif;\n margin: 0;\n padding: 0;\n }\n\n /* Kiểu tiêu đề */\n tiêu đề {\n background-color: #333;\n màu:  #fff;\n padding: 20px;\n }\n\n /* Kiểu nội dung chính */\n main {\n max-width: 800px;\n margin: 0 auto;\n padding: 20px;\n }\n\n .product-image {\n max-width: 100%;\n }\n\n .product-description {\n margin: 20px 0;\n text-align: justify;\n }\n\n .product-price {\n font-size: 24px;\n font-weight: bold;\n color: #333;\n }\n\n /* Kiểu nút mua */\n .purchase-button {\n background-color:  #4CAF50;\n màu: trắng;\n đệm: 12px 20px;\n </w:t>
      </w:r>
      <w:r>
        <w:lastRenderedPageBreak/>
        <w:t>đường viền: không có;\n bán kính viền: 4px;\n con trỏ: con trỏ;\n cỡ chữ: 18px;\n }\n\n .purchase-button:di chuột {\n màu nền: #45a049;\n }\n &lt;/style&gt;\n&lt;/head&gt;\n&lt;body&gt;\n &lt;header&gt;\n &lt;h1&gt;Amazing Product&lt;/h1&gt;\n &lt;/header&gt;\n &lt;main&gt;\n &lt;img class=\"product-image\" src=\"https://via.placeholder.com/800x400.png?text=Product+Image\" alt=\"Product Image\"&gt;\n &lt;p class=\"product-description\"&gt;\n Đây là sản phẩm tuyệt vời mà bạn đang chờ đợi! Nó làm mọi thứ bạn có thể muốn, và hơn thế nữa. Đó là giải pháp hoàn hảo cho tất cả các vấn đề của bạn và nó có sẵn ngay bây giờ để mua.\n &lt;/p&gt;\n &lt;p class=\"product-price\"&gt;$99.99&lt;/p&gt;\n &lt;button class=\"purchase-button\"&gt;Purchase Now&lt;/button&gt;\n &lt;/main&gt;\n&lt;/body&gt;\n&lt;/html&gt;\n\n\n" Mã này tạo ra một trang web cơ bản hiển thị hình ảnh của sản phẩm và cung cấp mô tả và giá cả. Ngoài ra còn có một nút mà người dùng có thể nhấp để mua sản phẩm.\n\nTất nhiên, đây chỉ là điểm khởi đầu và trang có thể được tùy chỉnh theo nhiều cách"}</w:t>
      </w:r>
    </w:p>
    <w:p w14:paraId="7C24F0BB" w14:textId="77777777" w:rsidR="00AF3365" w:rsidRDefault="005173BC">
      <w:r>
        <w:t>{"câu hỏi": "Tạo danh sách các điểm du lịch nổi tiếng ở thành phố New York.", "câu trả lời": "Đây là danh sách các điểm du lịch nổi tiếng ở thành phố New York:\n\n1. Tượng Nữ thần Tự do và Đảo Ellis\n2. Công viên Trung tâm\n3. Tòa nhà Empire State\n4. Quảng trường Thời đại\n5. Đài tưởng niệm và Bảo tàng 9/11\n6. Cầu Brooklyn\n7. Bảo tàng Nghệ thuật Metropolitan\n8. Bảo tàng Nghệ thuật Hiện đại\n9. Đài thiên văn Một thế giới\n10. Đỉnh đài quan sát đá\n11. Khu phố Tàu \ n12. Đường cao \ n13. Thư viện công cộng\n14. Bảo tàng Guggenheim\n15. Bảo tàng Lịch sử Tự nhiên Hoa Kỳ."}</w:t>
      </w:r>
    </w:p>
    <w:p w14:paraId="30342787" w14:textId="77777777" w:rsidR="00AF3365" w:rsidRDefault="005173BC">
      <w:r>
        <w:t>{"câu hỏi": "CV lý tưởng trông như thế nào?", "câu trả lời": "CV lý tưởng, hoặc Sơ yếu lý lịch (còn được gọi là sơ yếu lý lịch), là một bản tóm tắt ngắn gọn về các kỹ năng và kinh nghiệm liên quan của bạn trình bày cho bạn theo cách tốt nhất có thể. Dưới đây là một số điều cần xem xét cho một CV lý tưởng: \ n \ n - Định dạng và bố cục: Một CV được định dạng tốt và được thiết kế sạch sẽ dễ đọc và hiển thị tất cả các thông tin quan trọng rõ ràng. Một số phong cách phổ biến là đảo ngược, thời gian và chức năng. Hãy chắc chắn rằng phông chữ của bạn dễ đọc và không quá nhỏ, và sử dụng các gạch đầu dòng và khoảng trắng để tổ chức tốt hơn. \ n \ n - Thông tin liên hệ: Đặt thông tin này ở trên cùng, bao gồm tên, địa chỉ, số điện thoại và email của bạn. \ n \ n - Tuyên bố cá nhân hoặc mục tiêu: Trong một vài dòng, mô tả mục tiêu nghề nghiệp của bạn và giá trị bạn mang lại cho một vai trò. \ n \ n - Kinh nghiệm làm việc:  Liệt kê các vị trí trước đây của bạn theo thứ tự thời gian đảo ngược, bao gồm ngày làm việc, tên công ty, địa điểm và chức danh công việc. Nhấn mạnh thành tích và kết quả của bạn, và sử dụng các động từ hành động mạnh mẽ khi mô tả trách nhiệm của bạn. \ n \ n - Giáo dục: Liệt kê thành tích giáo dục của bạn, bao gồm tên của tổ chức, ngày tốt nghiệp và bằng cấp kiếm được. Nếu có liên quan, hãy bao gồm bất kỳ danh hiệu hoặc giải thưởng học tập nào. \ n \ n - Kỹ năng: Liệt kê bất kỳ kỹ năng liên quan nào, chẳng hạn như kỹ năng kỹ thuật, kỹ năng máy tính hoặc trình độ ngôn ngữ. Hãy cụ thể và bao gồm mức độ thành thạo của bạn nếu có thể.\n\n- Tài liệu tham khảo: Nếu bạn có chỗ, hãy bao gồm một vài tài liệu tham khảo hoặc chỉ cần nói rằng "tài liệu tham khảo có sẵn theo yêu cầu." \ n \ n Hãy nhớ điều chỉnh CV của bạn theo vị trí cụ thể mà bạn đang ứng tuyển và luôn đọc lại trước khi gửi. Một CV lý tưởng được tổ chức tốt, dễ đọc và thể hiện hiệu quả điểm mạnh và thành tích của bạn."}</w:t>
      </w:r>
    </w:p>
    <w:p w14:paraId="5BDD279B" w14:textId="77777777" w:rsidR="00AF3365" w:rsidRDefault="005173BC">
      <w:r>
        <w:lastRenderedPageBreak/>
        <w:t>{"câu hỏi": "Tạo danh sách năm cách sáng tạo hàng đầu để sử dụng công nghệ nhất định. - Công nghệ: Thực tế tăng cường", "câu trả lời": "Dưới đây là danh sách năm cách sáng tạo để sử dụng công nghệ thực tế tăng cường:\n\n1. Thiết kế nội thất: Sử dụng thực tế tăng cường để hình dung các tùy chọn trang trí và đồ nội thất khác nhau trong phòng trước khi mua hàng hoặc trang trí lại. Điều này cho phép sáng tạo và thử nghiệm lớn hơn mà không cần sắp xếp lại vật lý. \ n \ n2. Chơi game: Kết hợp thực tế tăng cường vào trò chơi điện tử để tạo ra trải nghiệm chơi game nhập vai, pha trộn thế giới thực với thế giới ảo. Điều này có thể bao gồm các trò chơi biến môi trường xung quanh bạn thành môi trường trò chơi tương tác hoặc sử dụng thực tế tăng cường cho các trò chơi dựa trên vị trí địa lý. \ n \ n3. Đào tạo y tế: Sử dụng thực tế tăng cường để tạo ra các mô phỏng thực tế cho đào tạo y tế, cho phép sinh viên thực hành các thủ tục phẫu thuật hoặc hình dung các cấu trúc giải phẫu phức tạp trong môi trường tương tác và ba chiều. \ n \ n4. Quảng cáo và Tiếp thị: Sử dụng thực tế tăng cường cho các chiến dịch quảng cáo và tiếp thị sáng tạo, chẳng hạn như sử dụng bao bì hoặc màn hình sản phẩm tăng cường thực tế tăng cường để tạo trải nghiệm tương tác cho khách hàng. \ n \ n5. Giáo dục: Sử dụng thực tế tăng cường để tạo ra trải nghiệm giáo dục hấp dẫn và tương tác, chẳng hạn như sử dụng sách giáo khoa nâng cao thực tế tăng cường hoặc tạo các chuyến đi thực địa ảo đến các di tích lịch sử hoặc khoa học. Công nghệ này cũng có thể được sử dụng để tạo ra các mô hình ba chiều cho các môn học như sinh học, hóa học hoặc vật lý.</w:t>
      </w:r>
    </w:p>
    <w:p w14:paraId="4E453CAD" w14:textId="77777777" w:rsidR="00AF3365" w:rsidRDefault="005173BC">
      <w:r>
        <w:t>{"câu hỏi": "Cung cấp một phân tích ngắn gọn về tác động của chương trình mục tiêu đối với ngành công nghiệp nhất định. - Chương trình: Chương trình tiết kiệm năng lượng\nNgành: Công nghệ", "trả lời": "Chương trình tiết kiệm năng lượng có thể có tác động tích cực đáng kể đến ngành công nghệ. Chương trình khuyến khích các doanh nghiệp giảm mức tiêu thụ năng lượng tổng thể và ngành công nghệ có vị trí tốt để hưởng lợi từ điều này. Các công ty trong ngành này có thể tận dụng lợi thế của chương trình để đầu tư vào các công nghệ mới, tiết kiệm năng lượng, cả về quy trình sản xuất và sản phẩm họ tạo ra. Điều này có thể dẫn đến tiết kiệm chi phí cho các công ty do giảm hóa đơn năng lượng, tăng khả năng cạnh tranh trên thị trường và giảm tổng lượng khí thải carbon của ngành. Ngoài ra, khi người tiêu dùng trở nên có ý thức hơn về môi trường, nhu cầu về các sản phẩm tiết kiệm năng lượng có thể sẽ tăng lên, cung cấp cho các công ty công nghệ cơ hội khai thác các thị trường mới và giới thiệu sự đổi mới trong lĩnh vực này. Nhìn chung, Chương trình Hiệu quả Năng lượng có thể góp phần tạo ra một ngành công nghệ bền vững hơn, đồng thời mang lại cho các doanh nghiệp những lợi ích kinh tế."}</w:t>
      </w:r>
    </w:p>
    <w:p w14:paraId="51358ABE" w14:textId="77777777" w:rsidR="00AF3365" w:rsidRDefault="005173BC">
      <w:r>
        <w:t xml:space="preserve">{"câu hỏi": "Tạo một kế hoạch về cách tổ chức nhất định có thể thực hiện nhiệm vụ. - Tổ chức: Marketing Agency\nTask: Xây dựng chiến lược marketing thân thiện với môi trường", "trả lời": "Là một agency marketing, phát triển chiến lược marketing thân thiện với môi trường liên quan đến việc tạo ra một kế hoạch thúc đẩy tính bền vững và nâng cao nhận thức về tầm quan trọng của việc bảo vệ môi trường. Dưới đây là một số bước mà cơ quan có thể thực hiện:\n\n1. Tiến hành nghiên cứu: Bước đầu tiên trong việc phát triển một chiến lược tiếp thị thân thiện với môi trường là tiến hành nghiên cứu kỹ lưỡng để xác định thái độ và hành vi của đối tượng mục tiêu đối với môi trường. Điều này sẽ giúp cơ quan tùy chỉnh cách tiếp cận và thông điệp của mình. \ n \ n2. Xác định mục tiêu: Dựa trên nghiên cứu, cơ quan có thể đặt mục tiêu rõ ràng cho chiến dịch tiếp thị của mình. Những mục tiêu này phải </w:t>
      </w:r>
      <w:r>
        <w:lastRenderedPageBreak/>
        <w:t>nhằm mục đích thúc đẩy các hoạt động thân thiện với môi trường và nâng cao nhận thức về tầm quan trọng của việc bảo vệ môi trường. Tạo ra một thông điệp rõ ràng: Cơ quan nên phát triển một thông điệp rõ ràng và hấp dẫn, nhấn mạnh tầm quan trọng của việc bảo vệ môi trường. Thông điệp này nên được kết hợp vào tất cả các tài liệu tiếp thị và nên được thiết kế để cộng hưởng với đối tượng mục tiêu. \ n \ n4. Sử dụng vật liệu bền vững: Điều quan trọng đối với cơ quan là sử dụng các tài liệu bền vững khi tạo tài liệu tiếp thị. Điều này bao gồm sử dụng giấy tái chế hoặc các sản phẩm phân hủy sinh học khi in tờ rơi và tài liệu quảng cáo, và sử dụng mực và thuốc nhuộm thân thiện với môi trường. \ n \ n5. Tận dụng phương tiện kỹ thuật số: Phương tiện kỹ thuật số có thể là một công cụ mạnh mẽ trong việc quảng bá thông điệp tiếp thị thân thiện với môi trường. Cơ quan này có thể sử dụng phương tiện truyền thông xã hội, tiếp thị qua email và quảng cáo trực tuyến để tiếp cận đối tượng rộng hơn và truyền bá thông điệp của mình hiệu quả hơn. \ n \ n6. Hợp tác với các tổ chức thân thiện với môi trường: Hợp tác với các tổ chức thúc đẩy tính bền vững và bảo vệ môi trường có thể tăng thêm uy tín cho chiến dịch tiếp thị. Cơ quan này có thể làm việc với các tổ chức này để đồng thương hiệu cho các tài liệu tiếp thị của mình và tận dụng mạng lưới và tài nguyên của họ để tiếp cận đối tượng lớn hơn. \ n \ n7. Theo dõi và đánh giá: Cuối cùng, cơ quan nên theo dõi hiệu quả của chiến lược tiếp thị thân thiện với môi trường và thực hiện các điều chỉnh khi cần thiết. Điều này có thể liên quan đến việc theo dõi các chỉ số như mức độ tương tác, phạm vi tiếp cận và chuyển đổi và sử dụng dữ liệu này để điều chỉnh cách tiếp cận và thông điệp cho phù hợp."}</w:t>
      </w:r>
    </w:p>
    <w:p w14:paraId="0E188952" w14:textId="77777777" w:rsidR="00AF3365" w:rsidRDefault="005173BC">
      <w:r>
        <w:t>{"câu hỏi": "Suy ra rủi ro tiềm ẩn dựa trên thông tin được cung cấp. - Một hệ thống trí tuệ nhân tạo mới đang được triển khai vào dây chuyền sản xuất của ngành công nghiệp ô tô.", "Trả lời": "1. Mất việc làm: Với việc triển khai hệ thống AI mới, có khả năng tự động hóa có thể đảm nhận một số vai trò công việc nhất định, dẫn đến sa thải và thất nghiệp gia tăng trong ngành. \ n \ n2. Rủi ro bảo mật / quyền riêng tư: Việc tích hợp các hệ thống AI vào dây chuyền sản xuất thường liên quan đến việc thu thập một lượng lớn dữ liệu, có thể khiến công ty gặp rủi ro về bảo mật và quyền riêng tư nếu không được xử lý đúng cách. Cũng có lo ngại rằng các hệ thống AI có thể dễ bị hack hoặc tấn công mạng, điều này có thể dẫn đến vi phạm dữ liệu. \ n \ n3. Chi phí ban đầu: Việc triển khai một hệ thống AI mới có thể tốn kém, đòi hỏi đầu tư đáng kể vào phần cứng và phần mềm cũng như đào tạo cho nhân viên. Điều này có thể gây áp lực tài chính cho công ty, đặc biệt nếu kết quả triển khai hệ thống AI không đáp ứng được kỳ vọng. Các vấn đề tích hợp: Tích hợp một hệ thống AI mới vào dây chuyền sản xuất hiện có thể là một thách thức và có thể dẫn đến sự chậm trễ hoặc gián đoạn trong quá trình sản xuất. \ n \ n5. Sự phụ thuộc vào công nghệ: Sau khi được triển khai, công ty có thể trở nên phụ thuộc nhiều vào hệ thống AI mới, làm tăng tính dễ bị tổn thương của nó đối với các lỗi hoặc trục trặc công nghệ, có thể dẫn đến thời gian chết hoặc chậm trễ sản xuất. Khoảng cách kỹ năng: Việc giới thiệu hệ thống AI mới có thể yêu cầu nhân viên học các kỹ năng mới để vận hành và duy trì nó, và có thể có một khoảng cách kỹ năng có thể cản trở việc áp dụng hiệu quả công nghệ. Kiểm soát hạn chế: Với việc triển khai các hệ thống AI, có thể có những lo ngại về việc mất kiểm soát quá trình sản xuất và ra quyết định, vì nhiều nhiệm vụ được giao cho máy móc. Điều này có thể dẫn đến giảm sự tham gia và giám sát của con người trong quá trình sản xuất."}</w:t>
      </w:r>
    </w:p>
    <w:p w14:paraId="5E58D0A6" w14:textId="77777777" w:rsidR="00AF3365" w:rsidRDefault="005173BC">
      <w:r>
        <w:lastRenderedPageBreak/>
        <w:t>{"câu hỏi": "Tạo một câu duy nhất tóm tắt tác động của chính sách đã cho. - Chính sách: Tín dụng thuế cho doanh nghiệp đầu tư vào năng lượng tái tạo", "trả lời": "Chính sách ưu đãi thuế cho các công ty đầu tư vào các nguồn năng lượng bền vững, khuyến khích chuyển sang thực hành năng lượng sạch hơn."}</w:t>
      </w:r>
    </w:p>
    <w:p w14:paraId="1049638C" w14:textId="77777777" w:rsidR="00AF3365" w:rsidRDefault="005173BC">
      <w:r>
        <w:t>{"câu hỏi": "Soạn một bản tóm tắt cho cuộc họp dựa trên các ghi chú được đưa ra. - Ghi chú:\n- Đã xem xét các dự án hiện tại \ n- Thảo luận về thời hạn sắp tới \ n- Đề xuất các phương án ngân sách mới", "trả lời": "Trong cuộc họp, nhóm đã xem xét tình trạng của các dự án hiện tại và thảo luận về thời hạn sắp tới cần được đáp ứng. Các lựa chọn ngân sách mới đã được đề xuất và xem xét để tối ưu hóa việc phân bổ nguồn lực cho các dự án trong tương lai."}</w:t>
      </w:r>
    </w:p>
    <w:p w14:paraId="6A7CB345" w14:textId="77777777" w:rsidR="00AF3365" w:rsidRDefault="005173BC">
      <w:r>
        <w:t>{"câu hỏi": "Cung cấp một ý kiến kích thích tư duy về chủ đề nhất định. - Chủ đề: Giá trị của cá nhân hóa trong tiếp thị kỹ thuật số", "Trả lời": "Cá nhân hóa trong tiếp thị kỹ thuật số có thể là một công cụ mạnh mẽ trong việc xây dựng lòng trung thành của khách hàng và thúc đẩy sự tham gia. Bằng cách điều chỉnh nội dung và chiến dịch theo sở thích, hành vi và nhu cầu cụ thể của một cá nhân, các thương hiệu có thể tạo ra trải nghiệm có ý nghĩa và được cá nhân hóa hơn cho khán giả của họ. Điều này đến lượt nó có thể dẫn đến chuyển đổi cao hơn và tăng sự hài lòng của khách hàng. \ n \ nTuy nhiên, trong khi cá nhân hóa có thể cung cấp giá trị đáng kể, nó phải được thực hiện cẩn thận và minh bạch. Điều quan trọng là các thương hiệu phải đảm bảo rằng họ đang sử dụng dữ liệu cá nhân một cách có trách nhiệm và đạo đức và họ đang truyền đạt rõ ràng các hoạt động dữ liệu của mình cho khách hàng. Khi được thực hiện đúng, cá nhân hóa có thể nâng cao đáng kể trải nghiệm của khách hàng, nhưng khi được thực hiện kém, nó có thể làm xói mòn niềm tin và làm tổn hại danh tiếng của thương hiệu. Tóm lại, giá trị của cá nhân hóa trong tiếp thị kỹ thuật số nằm ở khả năng tạo ra trải nghiệm hấp dẫn và phù hợp hơn cho khách hàng, nhưng nó phải được cân bằng với thực tiễn dữ liệu có trách nhiệm và tính minh bạch."}</w:t>
      </w:r>
    </w:p>
    <w:p w14:paraId="4CF64DDC" w14:textId="77777777" w:rsidR="00AF3365" w:rsidRDefault="005173BC">
      <w:r>
        <w:t>{"question": "Xây dựng 3 câu hỏi liên quan đến chủ đề đã cho. - Chủ đề: Vai trò của AI trong tài chính", "trả lời": "1. AI đang được các tổ chức tài chính sử dụng như thế nào để tăng cường dịch vụ và hợp lý hóa các quy trình?\n2. Những lợi ích tiềm năng của việc kết hợp AI vào quản lý và phân tích tài chính cho cả doanh nghiệp và người tiêu dùng cá nhân là gì?\n3. Có bất kỳ rủi ro hoặc thách thức tiềm ẩn nào phải được giải quyết khi AI tiếp tục đóng vai trò lớn hơn trong ngành tài chính không?"}</w:t>
      </w:r>
    </w:p>
    <w:p w14:paraId="2015CB10" w14:textId="77777777" w:rsidR="00AF3365" w:rsidRDefault="005173BC">
      <w:r>
        <w:t>{"câu hỏi": "Viết lại câu với các từ đã cho. - Câu: Cần bảo vệ môi trường\nTừ: Mệnh lệnh, bảo vệ", "trả lời": "Bắt buộc phải bảo vệ môi trường."}</w:t>
      </w:r>
    </w:p>
    <w:p w14:paraId="7F1BEBFE" w14:textId="77777777" w:rsidR="00AF3365" w:rsidRDefault="005173BC">
      <w:r>
        <w:t xml:space="preserve">{"câu hỏi": "Tạo ra năm nguyên tắc hướng dẫn cho chủ đề nhất định. - Chủ đề: Công nghệ giáo dục", "đáp án": "1. **Tiếp cận và công bằng:** Công nghệ giáo dục phải được tiếp cận với tất cả người học không phân biệt nền tảng kinh tế xã hội, vị trí địa lý và khả năng học tập của họ. Nó sẽ thu hẹp khoảng cách kỹ thuật số và cung cấp các cơ hội công bằng để học tập và phát triển. \ n \ n2. **Phương pháp tiếp cận lấy học sinh làm trung tâm: ** Công nghệ giáo dục nên được thiết kế để đáp ứng nhu cầu, sở thích và phong cách học tập của từng học sinh. Nó nên thúc đẩy học tập tích cực và cá nhân hóa, thúc đẩy sự sáng tạo và khuyến khích </w:t>
      </w:r>
      <w:r>
        <w:lastRenderedPageBreak/>
        <w:t>tư duy phản biện. \ n \ n3. **Hợp tác và cộng đồng: ** Công nghệ giáo dục nên tạo điều kiện cho sự hợp tác và xây dựng cộng đồng. Nó sẽ tạo cơ hội cho người học cộng tác với các đồng nghiệp của họ, tham gia vào các cuộc thảo luận và tham gia vào các dự án nhóm. \ n \ n4. ** Ra quyết định dựa trên dữ liệu: ** Công nghệ giáo dục nên cung cấp cho các nhà giáo dục dữ liệu kịp thời và phù hợp về việc học, tham gia và tiến bộ của học sinh. Dữ liệu này nên được sử dụng để thông báo cho việc ra quyết định giảng dạy và cải thiện kết quả của học sinh. \ n \ n5. ** Cải tiến liên tục: ** Công nghệ giáo dục phải là một quá trình lặp đi lặp lại, liên tục phát triển để đáp ứng nhu cầu thay đổi của người học và nhà giáo dục. Nó nên kết hợp phản hồi từ tất cả các bên liên quan và duy trì văn hóa cải tiến liên tục."}</w:t>
      </w:r>
    </w:p>
    <w:p w14:paraId="6D395E8A" w14:textId="77777777" w:rsidR="00AF3365" w:rsidRDefault="005173BC">
      <w:r>
        <w:t>{"câu hỏi": "Tạo ra một kế hoạch hành động tùy thuộc vào tình huống nhất định. - Tình huống: Một cửa hàng trực tuyến đã ra mắt và không tạo ra đủ doanh số", "trả lời": "Đây là một kế hoạch hành động có thể được thực hiện để tăng doanh số:\n\n1. **Đánh giá trang web**: Xem lại trang web để đảm bảo nó thân thiện với người dùng và dễ điều hướng. Đảm bảo rằng tất cả các liên kết đang hoạt động, quá trình thanh toán diễn ra suôn sẻ và các sản phẩm được hiển thị tốt với tất cả các thông tin cần thiết. \ n \ n2. **Tiến hành nghiên cứu thị trường **: Thu thập thông tin về đối tượng mục tiêu và sở thích của họ. Phân tích sự cạnh tranh để xem họ đang sử dụng chiến lược nào để tăng doanh số bán hàng. \ n \ n3. **Phát triển chiến lược tiếp thị **: Sử dụng thông tin thu thập được từ nghiên cứu thị trường, phát triển chiến lược tiếp thị nhắm vào khách hàng lý tưởng. Điều này có thể bao gồm quảng cáo truyền thông xã hội, chiến dịch email, quan hệ đối tác có ảnh hưởng và tạo nội dung được nhắm mục tiêu. \ n \ n4. **Tối ưu hóa cho các công cụ tìm kiếm **: Đảm bảo rằng trang web được tối ưu hóa cho các công cụ tìm kiếm bằng cách sử dụng các từ khóa, mô tả meta và mô tả sản phẩm có liên quan. Điều này sẽ cải thiện thứ hạng công cụ tìm kiếm của trang web và giúp khách hàng tìm thấy trang web dễ dàng hơn. \ n \ n5. **Cung cấp các chương trình khuyến mãi và giảm giá **: Thu hút khách hàng mới bằng cách cung cấp các chương trình khuyến mãi và giảm giá. Điều này có thể bao gồm các giao dịch theo gói, bán hàng theo mùa hoặc chương trình phần thưởng cho khách hàng lặp lại. \ n \ n6. ** Cung cấp dịch vụ khách hàng tuyệt vời **: Đảm bảo rằng khách hàng có trải nghiệm tích cực bằng cách cung cấp dịch vụ khách hàng tuyệt vời. Trả lời các câu hỏi một cách nhanh chóng, giải quyết mọi vấn đề kịp thời và xem xét triển khai tính năng trò chuyện trực tiếp để được hỗ trợ theo thời gian thực. \ n \ n7. **Phân tích dữ liệu bán hàng**: Theo dõi dữ liệu bán hàng để xác định xu hướng và mô hình. Sử dụng thông tin này để đưa ra quyết định sáng suốt về việc cung cấp sản phẩm, giá cả và chiến lược tiếp thị. \ n \ n8. **Nhận phản hồi của khách hàng**: Khuyến khích khách hàng để lại đánh giá và cung cấp phản hồi về trải nghiệm của họ. Sử dụng phản hồi này để cải thiện và nâng cao trải nghiệm tổng thể của khách hàng."}</w:t>
      </w:r>
    </w:p>
    <w:p w14:paraId="4CECCA4B" w14:textId="77777777" w:rsidR="00AF3365" w:rsidRDefault="005173BC">
      <w:r>
        <w:t xml:space="preserve">{"câu hỏi": "Tạo danh sách 7 lời khuyên cho cha mẹ mới.", "câu trả lời": "1. Tin vào bản năng của bạn: Là cha mẹ mới, thường có thể cảm thấy như mọi người đều có lời khuyên để cho bạn, nhưng cuối cùng, bạn biết điều gì là tốt nhất cho con mình. Hãy tin vào trực giác của bạn khi đưa ra quyết định về sự chăm sóc và giáo dục của họ. \ n \ n2. Đừng ngại yêu cầu giúp đỡ: Làm cha mẹ mới rất khó và thường có thể cảm thấy quá sức. Đừng ngại yêu cầu sự giúp đỡ và hỗ trợ từ bạn bè, gia đình hoặc các chuyên gia khi bạn cần. \ n \ n3. Ưu tiên chăm sóc bản thân: Chăm sóc em bé mới sinh thường có thể để lại ít thời gian hoặc năng lượng để </w:t>
      </w:r>
      <w:r>
        <w:lastRenderedPageBreak/>
        <w:t>tự chăm sóc bản thân, nhưng điều quan trọng là dành thời gian cho bản thân. Điều này có thể giúp bạn cảm thấy hạnh phúc hơn, khỏe mạnh hơn và có thể chăm sóc em bé tốt hơn. \ n \ n4. Thiết lập thói quen: Các thói quen có thể giúp cung cấp cảm giác trật tự và khả năng dự đoán cho cả bạn và em bé. Điều này có thể giúp làm cho cuộc sống cảm thấy dễ quản lý hơn một chút và ít hỗn loạn hơn. \ n \ n5. Hãy linh hoạt: Mặc dù các thói quen có thể hữu ích, nhưng điều quan trọng là phải duy trì sự linh hoạt và thích ứng. Trẻ sơ sinh có thể không thể đoán trước, và nhu cầu của chúng có thể thay đổi hàng ngày. Có thể lăn lộn với những cú đấm có thể giúp giảm căng thẳng và thất vọng. \ n \ n6. Giao tiếp cởi mở với đối tác của bạn: Có một em bé mới có thể gây căng thẳng cho ngay cả những mối quan hệ mạnh mẽ nhất. Điều quan trọng là phải giao tiếp cởi mở và trung thực với đối tác của bạn và làm việc cùng nhau để tìm giải pháp cho bất kỳ thách thức nào phát sinh. \ n \ n7. Tận hưởng những khoảnh khắc nhỏ: Làm cha mẹ mới có thể khó khăn, nhưng nó cũng đầy những khoảnh khắc đẹp, khó quên. Dành thời gian để tận hưởng những điều nhỏ nhặt, như rúc vào em bé, nụ cười đầu tiên của chúng hoặc đơn giản là nhìn chúng ngủ. Đây là những kỷ niệm sẽ tồn tại suốt đời."}</w:t>
      </w:r>
    </w:p>
    <w:p w14:paraId="33198A52" w14:textId="77777777" w:rsidR="00AF3365" w:rsidRDefault="005173BC">
      <w:r>
        <w:t>{"câu hỏi": "Liệt kê 5 tính từ mô tả một ngày nắng.", "trả lời": "1. Sáng \n2. Ấm \n3. Vui vẻ \n4. Xóa \n5. Rạng rỡ"}</w:t>
      </w:r>
    </w:p>
    <w:p w14:paraId="75DC34EB" w14:textId="77777777" w:rsidR="00AF3365" w:rsidRDefault="005173BC">
      <w:r>
        <w:t>{"câu hỏi": "Tạo tên của 5 ứng dụng trí tuệ nhân tạo nói chung.", "trả lời": "1. Xử lý ngôn ngữ tự nhiên\n2. Thị giác máy tính \ n3. Học máy\n4. Người máy \n5. Mạng nơ-ron"}</w:t>
      </w:r>
    </w:p>
    <w:p w14:paraId="1BE70001" w14:textId="77777777" w:rsidR="00AF3365" w:rsidRDefault="005173BC">
      <w:r>
        <w:t>{"câu hỏi": "Đưa ra 3 ví dụ về các hành động mà trợ lý thông minh có thể thực hiện.", "trả lời": "1. Lập kế hoạch: Một trợ lý thông minh có thể giúp quản lý lịch và sắp xếp các cuộc hẹn, cuộc họp và sự kiện bằng cách tự động lên lịch và gửi lời nhắc khi cần. \ n \ n2. Truy xuất thông tin: Một trợ lý thông minh có thể thực hiện tìm kiếm nhanh trên web và cung cấp câu trả lời có liên quan cho các truy vấn, bao gồm cập nhật thời tiết, tin tức, tính toán và dịch ngôn ngữ. \ n \ n3. Tự động hóa gia đình: Một trợ lý thông minh có thể điều khiển các thiết bị nhà thông minh, chẳng hạn như bộ điều nhiệt, đèn và hệ thống an ninh, cho phép người dùng quản lý nhà của họ từ xa bằng các lệnh thoại đơn giản."}</w:t>
      </w:r>
    </w:p>
    <w:p w14:paraId="07F7D7BF" w14:textId="77777777" w:rsidR="00AF3365" w:rsidRDefault="005173BC">
      <w:r>
        <w:t>{"question": "Tìm các từ đồng nghĩa cho các từ sau và viết chúng ra trong một câu. - Tỉ mỉ, khó nắm bắt, dẻo dai", "trả lời": "Một số từ đồng nghĩa với các từ tỉ mỉ, khó nắm bắt và dẻo dai lần lượt chính xác, lảng tránh và linh hoạt."}</w:t>
      </w:r>
    </w:p>
    <w:p w14:paraId="4A1C6266" w14:textId="77777777" w:rsidR="00AF3365" w:rsidRDefault="005173BC">
      <w:r>
        <w:t xml:space="preserve">{"câu hỏi": "Tạo công thức cho dưa chua thì là một thành phần.", "câu trả lời": "### Công thức cho dưa chua thì là một thành phần\n\nThành phần:\n- Dưa chuột tươi\n\nHướng dẫn:\n\n1. Bắt đầu bằng cách chọn dưa chuột tươi nhất và chất lượng tốt nhất. Hãy tìm những quả dưa chuột nhỏ, chắc chắn không có đốm mềm hoặc vết bầm tím.\n\n2. Rửa sạch dưa chuột dưới vòi nước chảy để loại bỏ bụi bẩn, sau đó lau khô chúng bằng khăn sạch. \ n \ n3. Cắt bỏ đầu của mỗi quả dưa chuột, và sau đó cắt chúng thành hình dạng mong muốn - giáo hoặc tròn, tùy thuộc vào sở thích của bạn. \ n \ n4. Khử trùng lọ thủy tinh sạch bằng cách rửa trong nước xà phòng nóng và sau đó sấy khô trong lò nóng hoặc nước sôi. \ n \ n5. Tiếp theo, xếp dưa chuột với thì là tươi trong lọ khử trùng, chừa khoảng 1/2 "không gian từ trên xuống.\n\n6. Thêm nước vào bình, đảm bảo rằng dưa chuột và thì là được ngâm hoàn </w:t>
      </w:r>
      <w:r>
        <w:lastRenderedPageBreak/>
        <w:t>toàn.\n\n7. Đậy nắp bình bằng nắp đậy kín và để ở nhiệt độ phòng, cho đến khi có dấu hiệu lên men. \ n \ n8. Khi bạn thấy bong bóng hình thành, hãy chuyển bình vào tủ lạnh hoặc nơi mát mẻ. \ n \ n9. Để dưa chuột nghỉ ngơi ít nhất 48 giờ trước khi thưởng thức.\n\n10. Sau khi mở ra, dưa chua thì là sẽ giữ trong tủ lạnh trong vài tháng. \ n \ n Dưa chua thì là của bạn được làm chỉ với một thành phần của dưa chuột tươi, đã sẵn sàng. Kết hợp chúng với bánh sandwich của bạn hoặc tiêu thụ như một món ăn nhẹ, chúng chắc chắn sẽ thêm một độ giòn sảng khoái cho bữa ăn của bạn."}</w:t>
      </w:r>
    </w:p>
    <w:p w14:paraId="3DF7BCBF" w14:textId="77777777" w:rsidR="00AF3365" w:rsidRDefault="005173BC">
      <w:r>
        <w:t>{"câu hỏi": "Tạo danh sách 5 lầm tưởng phổ biến về Trí tuệ nhân tạo.", "câu trả lời": "1.AI sẽ thay thế tất cả các công việc của con người: Mặc dù đúng là AI sẽ tự động hóa một số nhiệm vụ hiện đang được thực hiện bởi con người, công nghệ này cũng sẽ tạo ra nhiều công việc mới khi nó thay thế và thường những công việc này là những vai trò có tay nghề cao hơn,  đòi hỏi sự sáng tạo hơn, khả năng giải quyết vấn đề hoặc trí tuệ cảm xúc. Các công nghệ AI tăng cường, thay vì thay thế, khả năng của con người, cho phép người dùng của họ làm việc thông minh hơn, nhanh hơn và có tác động cao hơn. AI có thể đưa ra quyết định tự trị: Các hệ thống AI chỉ hoạt động trong giới hạn của các thuật toán, dữ liệu và thông số được lập trình của chúng. Họ không sở hữu trí thông minh, ý thức hay ý chí tự do của riêng mình, và vì vậy họ không có khả năng tự đưa ra quyết định mà không có sự can thiệp của con người. AI giống như bộ não con người: Về trí thông minh, AI khác xa con người. Mặc dù các hệ thống AI có khả năng xử lý lượng dữ liệu khổng lồ và nhận dạng các mẫu, nhưng chúng thiếu trí thông minh sáng tạo, cảm xúc và thể chất mà con người sở hữu. AI sẽ trở nên siêu thông minh và chiếm lĩnh thế giới: Đây là một chủ đề phổ biến trong khoa học viễn tưởng, nhưng không có bằng chứng nào ủng hộ quan điểm rằng AI có thể, hoặc sẽ, đạt đến siêu trí tuệ và trở thành mối đe dọa cho nhân loại. Các hệ thống AI hoạt động trong giới hạn thuật toán của chúng và chỉ có thể đưa ra quyết định dựa trên dữ liệu mà chúng đã được cung cấp. \ n \ n5. AI chỉ có thể làm những gì nó được lập trình để làm: Trong khi các hệ thống AI chắc chắn được thiết kế để thực hiện các nhiệm vụ cụ thể, một số cũng có thể học hỏi và cải thiện theo thời gian. Machine Learning và Deep Learning là các lĩnh vực con của AI liên quan đến việc tạo ra các thuật toán có thể từ dữ liệu và đưa ra quyết định dựa trên việc học đó mà không cần phải lập trình rõ ràng. Điều này cho phép các hệ thống AI thích ứng, đưa ra dự đoán và trở nên chính xác hơn theo thời gian."}</w:t>
      </w:r>
    </w:p>
    <w:p w14:paraId="6410AF1F" w14:textId="77777777" w:rsidR="00AF3365" w:rsidRDefault="005173BC">
      <w:r>
        <w:t>{"câu hỏi": "Xây dựng một tuyên bố truyền đạt ý tưởng về sự đổi mới.", "Trả lời": "\"Đổi mới là động lực đằng sau sự tiến bộ và tăng trưởng, đẩy ranh giới của những gì có thể và biến ý tưởng thành hiện thực để cải thiện thế giới xung quanh chúng ta.\"}</w:t>
      </w:r>
    </w:p>
    <w:p w14:paraId="6F1B19E4" w14:textId="77777777" w:rsidR="00AF3365" w:rsidRDefault="005173BC">
      <w:r>
        <w:t>{"question": "Chèn dấu phẩy để làm cho câu sau đúng ngữ pháp. - Tiệm bánh mà tôi ghé thăm hôm qua có bánh sừng bò mới làm.", "trả lời": "Câu đã đúng ngữ pháp và không yêu cầu thêm dấu phẩy."}</w:t>
      </w:r>
    </w:p>
    <w:p w14:paraId="7DBD33AA" w14:textId="77777777" w:rsidR="00AF3365" w:rsidRDefault="005173BC">
      <w:r>
        <w:t>{"câu hỏi": "Trong một câu, định nghĩa khái niệm "kinh tế tuần hoàn".", "trả lời": "Kinh tế tuần hoàn đề cập đến một hệ thống kinh tế bền vững được thúc đẩy bởi các nguyên tắc loại bỏ chất thải và ô nhiễm, giữ cho các sản phẩm và vật liệu được sử dụng và tái tạo các hệ thống tự nhiên."}</w:t>
      </w:r>
    </w:p>
    <w:p w14:paraId="5E73FA11" w14:textId="77777777" w:rsidR="00AF3365" w:rsidRDefault="005173BC">
      <w:r>
        <w:lastRenderedPageBreak/>
        <w:t>{"câu hỏi": "Cung cấp một ví dụ về giả thuyết cho các thí nghiệm liên quan đến hành vi của người tiêu dùng.", "câu trả lời": "Một ví dụ về giả thuyết cho một thử nghiệm liên quan đến hành vi của người tiêu dùng có thể là: "Nếu một công ty cung cấp bản dùng thử miễn phí sản phẩm của họ, thì nó sẽ dẫn đến tăng lòng trung thành lâu dài của người tiêu dùng và các lần mua hàng tiếp theo so với một sản phẩm tương tự mà không cần dùng thử miễn phí." Giả thuyết này có thể được kiểm tra bằng cách tiến hành một thí nghiệm trong đó một nhóm người tiêu dùng được dùng thử miễn phí sản phẩm trong khi một nhóm người tiêu dùng tương tự thì không, và sau đó so sánh hành vi và mua hàng lâu dài của hai nhóm."}</w:t>
      </w:r>
    </w:p>
    <w:p w14:paraId="224D3B04" w14:textId="77777777" w:rsidR="00AF3365" w:rsidRDefault="005173BC">
      <w:r>
        <w:t>{"câu hỏi": "Có bao nhiêu phút trong 24 giờ?", "câu trả lời": "Có 1.440 phút trong 24 giờ."}</w:t>
      </w:r>
    </w:p>
    <w:p w14:paraId="07DDBDF5" w14:textId="77777777" w:rsidR="00AF3365" w:rsidRDefault="005173BC">
      <w:r>
        <w:t>{"câu hỏi": "Hãy cho tôi biết tên của một bức tranh nổi tiếng từ thời kỳ Baroque.", "câu trả lời": ""Ecstasy of Saint Teresa\" của Gian Lorenzo Bernini là một trong những bức tranh nổi tiếng nhất từ thời kỳ Baroque."}</w:t>
      </w:r>
    </w:p>
    <w:p w14:paraId="60CD07A4" w14:textId="77777777" w:rsidR="00AF3365" w:rsidRDefault="005173BC">
      <w:r>
        <w:t>{"câu hỏi": "Viết tiêu đề cho một câu chuyện liên quan đến vi phạm dữ liệu.", "câu trả lời": "\"Hàng triệu hồ sơ cá nhân bị phơi bày trong vụ bê bối vi phạm dữ liệu lớn!\""}</w:t>
      </w:r>
    </w:p>
    <w:p w14:paraId="34AAFBCA" w14:textId="77777777" w:rsidR="00AF3365" w:rsidRDefault="005173BC">
      <w:r>
        <w:t>{"câu hỏi": "Từ \"once\" thuộc loại câu nào?", "trả lời": "Từ \"một lần\" có thể thuộc các loại câu khác nhau, tùy thuộc vào cách sử dụng của nó. Ví dụ:\n\n1. Nếu "once" được sử dụng như một trạng từ có nghĩa là "tại một thời điểm nào đó trong quá khứ", nó có thể thuộc về một câu quá khứ đơn giản. Ví dụ: Cô ấy đã từng sống ở Pháp. \ n2. Nếu \"once\" được sử dụng như một liên từ có nghĩa là "ngay sau khi,\" nó có thể thuộc về một câu phức. Ví dụ: Một khi tôi hoàn thành nhiệm vụ này, tôi sẽ nghỉ ngơi. \ n3. Nếu "một lần" được sử dụng để có nghĩa là "trong quá khứ, trước đây", nó có thể thuộc về một câu tường thuật. Ví dụ: Ngày xửa ngày xưa, có một vị vua cai trị một vương quốc rộng lớn."}</w:t>
      </w:r>
    </w:p>
    <w:p w14:paraId="1E8A4CBA" w14:textId="77777777" w:rsidR="00AF3365" w:rsidRDefault="005173BC">
      <w:r>
        <w:t>{"câu hỏi": "Ước tính lượng chất lỏng tính bằng lít chứa trong hồ bơi dài 9 feet và rộng 5 feet.", "câu trả lời": "Để ước tính lượng chất lỏng tính bằng lít chứa trong hồ bơi dài 9 feet và rộng 5 feet, bạn cần biết độ sâu của hồ bơi. \n\nGiả sử rằng hồ bơi có độ sâu đồng đều là 4 feet, đây là cách tính toán sẽ trông như thế nào:\n\nĐầu tiên, chuyển đổi kích thước từ feet sang mét. 1 foot bằng 0,3048 mét.\n- Chiều dài: 9 ft * 0,3048 m/ft = 2,7432 m\n- Chiều rộng: 5 ft * 0,3048 m/ft = 1,524 m\n- Chiều sâu: 4 ft * 0,3048 m/ft = 1,2192 m\n\nTiếp theo, tính thể tích của hồ bơi tính bằng mét khối:\nVolume = Chiều dài * Chiều rộng * Chiều sâu\nVolume = 2,7432 m * 1,524 m * 1,2192 m = 5,093 m\u00b3\n\nCuối cùng,  Chuyển đổi thể tích từ mét khối sang lít. 1 mét khối bằng 1000 lít.\nThể tích = 5,093 m\u00b3 * 1000 L/m\u00b3 = 5093 L\n\nVì vậy, hồ bơi dài 9 feet, rộng 5 feet và sâu 4 feet chứa khoảng 5093 lít chất lỏng."}</w:t>
      </w:r>
    </w:p>
    <w:p w14:paraId="3AAE34F7" w14:textId="77777777" w:rsidR="00AF3365" w:rsidRDefault="005173BC">
      <w:r>
        <w:t xml:space="preserve">{"câu hỏi": "Mô tả cách một hệ thống tự động có thể được sử dụng để phát hiện gian lận.", "câu trả lời": "Một hệ thống tự động để phát hiện gian lận thường liên quan đến việc sử dụng trí tuệ nhân tạo tiên tiến và thuật toán học máy, phân tích dữ liệu và phát hiện các mẫu hoặc bất thường đáng ngờ có thể chỉ ra hoạt động gian lận. \ n \ nMột cách tiếp cận để xây dựng một hệ thống phát hiện gian lận tự động là thông qua việc sử dụng các kỹ thuật phân tích thống kê và mô hình dự đoán tiên tiến. Ví dụ, hệ thống có thể được đào tạo về dữ liệu giao </w:t>
      </w:r>
      <w:r>
        <w:lastRenderedPageBreak/>
        <w:t>dịch lịch sử, xác định các mẫu hành vi bình thường cho các khách hàng hoặc tài khoản khác nhau. Sau đó, nó có thể sử dụng thông tin này để phát hiện các giao dịch bất thường hoặc hoạt động tài khoản nằm ngoài các mẫu điển hình và gắn cờ chúng là có khả năng gian lận. Một cách tiếp cận khác để phát hiện gian lận tự động liên quan đến việc sử dụng các hệ thống dựa trên quy tắc, trong đó các tiêu chí hoặc điều kiện cụ thể được đặt để kích hoạt cảnh báo. Các quy tắc này có thể dựa trên các yếu tố khác nhau như số tiền giao dịch, vị trí hoặc tần suất, hành vi của người dùng và các chỉ số liên quan khác. Khi một giao dịch hoặc hoạt động tài khoản khớp với một hoặc nhiều quy tắc này, hệ thống sẽ tạo cảnh báo để điều tra thêm. Ngoài ra, các thuật toán học máy như mạng thần kinh hoặc cây quyết định có thể được sử dụng để tự động xác định các mẫu hoặc mối quan hệ trong các bộ dữ liệu lớn, cho phép hệ thống xác định hoạt động gian lận chính xác hơn theo thời gian. Điều này cho phép hệ thống thích ứng với các chiến thuật gian lận mới và cải thiện độ chính xác của các mô hình phát hiện.\n\nNhìn chung, một hệ thống phát hiện gian lận tự động có thể giúp các tổ chức xác định và ngăn chặn gian lận hiệu quả hơn, bằng cách cung cấp các cảnh báo theo thời gian thực và cung cấp thông tin chi tiết có thể hành động để hỗ trợ điều tra và ngăn ngừa tổn thất tiềm ẩn."}</w:t>
      </w:r>
    </w:p>
    <w:p w14:paraId="4832C6D0" w14:textId="77777777" w:rsidR="00AF3365" w:rsidRDefault="005173BC">
      <w:r>
        <w:t>{"câu hỏi": "Cung cấp lời giải thích về thử nghiệm Turing.", "câu trả lời": "Thử nghiệm Turing là thước đo khả năng của máy móc để thể hiện hành vi thông minh không thể phân biệt được với con người. Bài kiểm tra được đặt theo tên của người tạo ra nó, Alan Turing, một nhà toán học và nhà khoa học máy tính, người đã đề xuất nó vào năm 1950 như một cách để trả lời câu hỏi "Máy móc có thể suy nghĩ không?\n\n\nTrong phiên bản gốc của bài kiểm tra, một người đánh giá con người tham gia vào một cuộc trò chuyện ngôn ngữ tự nhiên với con người và máy móc, mà không biết cái nào là cái nào. Cuộc trò chuyện được thực hiện thông qua giao diện chỉ có văn bản, chẳng hạn như bàn phím và màn hình máy tính. Nếu người đánh giá không thể liên tục phân biệt sự khác biệt giữa con người và máy móc, thì cỗ máy được cho là đã vượt qua bài kiểm tra. Bài kiểm tra Turing đã được tranh luận và thảo luận rộng rãi trong lĩnh vực trí tuệ nhân tạo và triết học. Một số người cho rằng nó không phải là thước đo hoàn hảo về trí thông minh của máy móc, vì một cỗ máy có thể được thiết kế để bắt chước hành vi của con người mà không thực sự thông minh. Những người khác tin rằng thử nghiệm vẫn là một chuẩn mực có giá trị để đo lường sự tiến bộ của AI. Nhìn chung, thử nghiệm Turing tiếp tục là một khái niệm có ảnh hưởng trong lĩnh vực trí tuệ nhân tạo, cung cấp một mục tiêu đầy thách thức cho các nhà nghiên cứu phấn đấu hướng tới.</w:t>
      </w:r>
    </w:p>
    <w:p w14:paraId="5F0206A8" w14:textId="77777777" w:rsidR="00AF3365" w:rsidRDefault="005173BC">
      <w:r>
        <w:t>{"câu hỏi": "Tìm sự kiện lịch sử tương tự nhất với Thế chiến II.", "câu trả lời": "Sự kiện lịch sử tương tự nhất với Thế chiến II có thể sẽ là Thế chiến thứ nhất. Giống như Thế chiến II, đó là một cuộc xung đột toàn cầu liên quan đến nhiều cường quốc lớn trên thế giới, được tổ chức thành hai liên minh riêng biệt. Nó cũng được đặc trưng bởi sự mất mát đáng kể về sinh mạng và sự hủy diệt, cũng như bởi việc sử dụng các công nghệ và chiến thuật quân sự mới. Cả hai cuộc chiến tranh cũng làm thay đổi đáng kể bối cảnh chính trị toàn cầu và đặt nền móng cho những thay đổi lớn trong quan hệ quốc tế.</w:t>
      </w:r>
    </w:p>
    <w:p w14:paraId="6BC646DA" w14:textId="77777777" w:rsidR="00AF3365" w:rsidRDefault="005173BC">
      <w:r>
        <w:t xml:space="preserve">{"câu hỏi": "Tạo danh sách các tính từ ngược lại.", "câu trả lời": "- Lớn, nhỏ\n- Tốt, xấu \n- Vui, buồn \n- Sáng, tối \n- Thô, mịn \n- Cứng, mềm \n- Nhanh, chậm \n- Béo, gầy \n- Mạnh, </w:t>
      </w:r>
      <w:r>
        <w:lastRenderedPageBreak/>
        <w:t>yếu \n- Nóng, lạnh \n- Cao, thấp \n- Khô, ướt \n- Giàu, nghèo \n- Trẻ, già \n- Sạch, bẩn \n- Ồn ào, yên tĩnh \n- Sâu,  nông \n- Dài, ngắn \n- Rộng, hẹp \n- Cao, thấp"}</w:t>
      </w:r>
    </w:p>
    <w:p w14:paraId="309901A6" w14:textId="77777777" w:rsidR="00AF3365" w:rsidRDefault="005173BC">
      <w:r>
        <w:t>{"câu hỏi": "Tạo một cụm từ bắt đầu bằng N và kết thúc bằng K.", "câu trả lời": "Đừng bao giờ đánh giá thấp lòng tốt, đó là nền tảng xây dựng các mối quan hệ bền chặt và nó đặt ra một cái nhìn tích cực."}</w:t>
      </w:r>
    </w:p>
    <w:p w14:paraId="78E0F8DF" w14:textId="77777777" w:rsidR="00AF3365" w:rsidRDefault="005173BC">
      <w:r>
        <w:t>{"câu hỏi": "Tạo ra một bài thơ haiku ba dòng về mùa thu.", "câu trả lời": "Những chiếc lá quay và rơi,\nMàu sắc của thiên nhiên được tiết lộ.\nMùa thu hát bài hát của nó."}</w:t>
      </w:r>
    </w:p>
    <w:p w14:paraId="69B86C5C" w14:textId="77777777" w:rsidR="00AF3365" w:rsidRDefault="005173BC">
      <w:r>
        <w:t>{"câu hỏi": "Nhận xét về tuyên bố sau: Động vật không nên được giữ trong sở thú.", "câu trả lời": "Có những lập luận cả ủng hộ và chống lại việc nuôi động vật trong vườn thú. Một mặt, các sở thú có thể cung cấp một môi trường an toàn và được bảo vệ cho các loài có nguy cơ tuyệt chủng, tạo cơ hội cho các nỗ lực giáo dục và bảo tồn, và tiến hành nghiên cứu về hành vi và sinh học của động vật. Mặt khác, nhiều người cho rằng động vật được nuôi trong vườn thú có thể bị thiếu không gian, điều kiện sống không tự nhiên và cấu trúc xã hội thay đổi có thể dẫn đến căng thẳng và giảm hạnh phúc. Cuối cùng, câu hỏi liệu động vật có nên được giữ trong vườn thú hay không là một câu hỏi phức tạp và nhiều sắc thái, và ý kiến có thể khác nhau dựa trên các giá trị cá nhân, niềm tin và thực hành cụ thể của từng sở thú."}</w:t>
      </w:r>
    </w:p>
    <w:p w14:paraId="6321EE3F" w14:textId="77777777" w:rsidR="00AF3365" w:rsidRDefault="005173BC">
      <w:r>
        <w:t>{"question": "Chỉnh sửa văn bản được đưa ra bên dưới để làm cho nó ngắn gọn và súc tích hơn. - Nhiệt độ toàn cầu đang tăng lên do các hoạt động của con người như đốt than để sản xuất năng lượng, phá rừng và các nguồn ô nhiễm khác.", "Trả lời": "Nhiệt độ toàn cầu đang tăng lên do các hoạt động của con người như đốt than, phá rừng và ô nhiễm."}</w:t>
      </w:r>
    </w:p>
    <w:p w14:paraId="27BDC526" w14:textId="77777777" w:rsidR="00AF3365" w:rsidRDefault="005173BC">
      <w:r>
        <w:t xml:space="preserve">{"câu hỏi": "Phác thảo các nhân vật chính của bộ truyện Harry Potter.", "câu trả lời": "Bộ truyện Harry Potter chứa đầy nhiều nhân vật đáng nhớ. Dưới đây là tổng quan ngắn gọn về một số nhân vật chính:\n\n1. Harry Potter: Nhân vật chính của bộ truyện, Harry là một phù thủy trẻ biết rằng mình nổi tiếng trong thế giới phù thủy vì sống sót sau cuộc tấn công của phù thủy độc ác Voldemort khi còn nhỏ. Trong suốt bộ truyện, Harry học cách điều hướng cuộc sống tại Trường Phù thủy và Pháp sư Hogwarts và cuối cùng chiến đấu với Voldemort. \ n \ n2. Ron Weasley: Bạn thân nhất và phụ tá của Harry, Ron xuất thân từ một gia đình phù thủy lớn, nghèo. Anh ấy rất trung thành với Harry và thường cung cấp cứu trợ truyện tranh. \ n \ n3. Hermione Granger: Một người bạn thân nhất khác của Harry, Hermione là một phù thủy cực kỳ thông minh và chăm chỉ. Cô ấy thường giúp Harry và Ron trong việc học và với những thử thách khác nhau của họ. \ n \ n4. Albus Dumbledore: Hiệu trưởng trường Hogwarts, cụ Dumbledore là một phù thủy vô cùng khôn ngoan và mạnh mẽ. Anh ấy phục vụ như một người cố vấn cho Harry trong suốt bộ truyện. \ n \ n5. Severus Snape: Một giáo viên ở Hogwarts, Snape ban đầu được miêu tả là một kẻ tàn nhẫn và bất công, nhưng cuối cùng được tiết lộ rằng anh ta có một cốt truyện phức tạp hơn nhiều. \ n \ n6. Rubeus Hagrid: Người giữ đất ở Hogwarts, Hagrid là một người khổng lồ hiền lành, người trở thành bạn tốt của Harry, Ron và Hermione. \ n \ n7. Voldemort: Nhân vật phản diện chính của bộ truyện, Voldemort là một phù thủy độc ác tìm cách chinh phục thế giới phù thủy và thiết lập một trật tự mới, trong đó các pháp sư thuần huyết cai trị tất cả những người khác. \ n \ n8. Draco Malfoy: Một học sinh Slytherin tại Hogwarts, Draco ban đầu là kẻ thù của Harry. Anh </w:t>
      </w:r>
      <w:r>
        <w:lastRenderedPageBreak/>
        <w:t>ta xuất thân từ một gia đình giàu có, thuần huyết và thường bắt nạt Harry và bạn bè của anh ta. \ n \ n9. Neville Longbottom: Một học sinh tại Hogwarts, Neville ban đầu được miêu tả là một cậu bé vụng về và hay quên. Tuy nhiên, khi bộ truyện tiến triển, anh ta trở nên dũng cảm và tự tin hơn. \ n \ n10. Ginny Weasley: Em gái của Ron, Ginny trở thành bạn thân của Harry, Ron và Hermione. Cô ấy dũng cảm, độc lập và là một phù thủy tài năng."}</w:t>
      </w:r>
    </w:p>
    <w:p w14:paraId="3641099D" w14:textId="77777777" w:rsidR="00AF3365" w:rsidRDefault="005173BC">
      <w:r>
        <w:t>{"câu hỏi": "Giải thích ý nghĩa của thành ngữ, \"Quá lớn đối với một đôi bốt \".", "câu trả lời": "Thành ngữ \"quá lớn so với giày của một người\" đề cập đến một người cư xử một cách kiêu ngạo hoặc tự phụ, nghĩ rằng họ quan trọng hơn hoặc có khả năng hơn thực tế. Nó ngụ ý rằng người đó có ý thức về bản thân bị thổi phồng quá mức và đang cư xử như thể họ "lớn hơn" so với vị trí hoặc khả năng thực tế của họ đảm bảo. Nói cách khác, người đó đang cư xử như thể "đôi ủng" của họ - hoặc vai trò hoặc vị trí được giao của họ - không đủ lớn để chứa họ và họ đang cố gắng vượt quá giới hạn của mình. Cụm từ này thường được sử dụng để mô tả một người nào đó cần được đưa trở lại trái đất hoặc được nhắc nhở về những hạn chế của họ."}</w:t>
      </w:r>
    </w:p>
    <w:p w14:paraId="781A9875" w14:textId="77777777" w:rsidR="00AF3365" w:rsidRDefault="005173BC">
      <w:r>
        <w:t>{"question": "Giới tính của từ ville trong tiếng Pháp là gì?", "answer": "Giới tính của từ tiếng Pháp \"ville\" là nữ tính."}</w:t>
      </w:r>
    </w:p>
    <w:p w14:paraId="2F57CB33" w14:textId="77777777" w:rsidR="00AF3365" w:rsidRDefault="005173BC">
      <w:r>
        <w:t>{"question": "Đối với bao nhiêu chữ số khác nhau n là số ba chữ số 14n chia hết cho n?\n\nLưu ý: 14n đề cập đến một số có ba chữ số với chữ số đơn vị là n, không phải là tích của 14 và n.", "trả lời": "Chúng ta phải tính đến mỗi giá trị có thể có của n ở đây. Trước hết, chúng ta có thể nhanh chóng tìm thấy rằng với n = 1, 2, 5, số kết quả 14n phải chia hết cho n, sử dụng các quy tắc chia hết tương ứng của chúng. \ n \ nChúng ta thấy rằng với n = 3, chúng ta có 143. Vì 1 + 4 + 3 = 8, không phải là bội số của 3, chúng ta có thể thấy rằng n = 3 không hoạt động. Hơn nữa, nếu 143 không chia hết cho 3, thì 146 và 149 không chia hết cho 3 hoặc bất kỳ bội số nào của 3, vì vậy n = 6 và n = 9 không hoạt động.\n\nĐối với n = 4, chúng ta có thể thấy rằng 144 chia hết cho 4 vì 44 chia hết cho 4, vì vậy n = 4 hoạt động.\n\nĐối với n = 7,  chúng ta có thể dễ dàng thực hiện phép chia và thấy rằng 147 chia hết cho 7, vì vậy n = 7 hoạt động.\n\nĐối với n = 8, chúng ta có ít lựa chọn ngoài việc tìm thấy rằng 148/8 = 37/2, và do đó n = 8 không hoạt động.\n\nNói chung, chúng ta có n có thể là 1, 2, 4, 5 hoặc 7, vì vậy chúng ta có 5 lựa chọn khả dĩ cho n sao cho 14n chia hết cho n."}</w:t>
      </w:r>
    </w:p>
    <w:p w14:paraId="561B1F65" w14:textId="77777777" w:rsidR="00AF3365" w:rsidRDefault="005173BC">
      <w:r>
        <w:t>{"câu hỏi": "Đặt tên cho một thể loại âm nhạc", "câu trả lời": "Một thể loại âm nhạc là nhạc jazz."}</w:t>
      </w:r>
    </w:p>
    <w:p w14:paraId="6990448C" w14:textId="77777777" w:rsidR="00AF3365" w:rsidRDefault="005173BC">
      <w:r>
        <w:t>{"câu hỏi": "Xây dựng một câu thể hiện cách sử dụng đúng dấu hai chấm", "câu trả lời": "Tôi có một số loại trái cây yêu thích: táo, chuối và dâu tây."}</w:t>
      </w:r>
    </w:p>
    <w:p w14:paraId="5EA2AD69" w14:textId="77777777" w:rsidR="00AF3365" w:rsidRDefault="005173BC">
      <w:r>
        <w:t xml:space="preserve">{"câu hỏi": "Định dạng nào thường tuân theo các hướng dẫn MLA?", "câu trả lời": "Định dạng thường tuân theo hướng dẫn MLA (Hiệp hội Ngôn ngữ Hiện đại) là một phong cách viết và định dạng thường được sử dụng trong nhân văn, đặc biệt là trong các ngành ngôn ngữ và văn học. Một số tính năng định dạng chính trong định dạng MLA bao gồm việc sử dụng văn </w:t>
      </w:r>
      <w:r>
        <w:lastRenderedPageBreak/>
        <w:t>bản có khoảng cách kép, lề một inch, trích dẫn trong văn bản và trang Tác phẩm được trích dẫn ở cuối bài báo, trong số những tính năng khác."}</w:t>
      </w:r>
    </w:p>
    <w:p w14:paraId="21E38D55" w14:textId="77777777" w:rsidR="00AF3365" w:rsidRDefault="005173BC">
      <w:r>
        <w:t>{"question": "Tạo báo cáo phân tích dữ liệu từ tập dữ liệu đã cho. - bảng: sales_data\ncolumns: năm, tháng, sản phẩm, units_sold, sale_price", "answer": "Đây là báo cáo phân tích dữ liệu được tạo dựa trên bảng sales_data:\n\nOverview:\nTập dữ liệu đã cho chứa dữ liệu về doanh số của các sản phẩm khác nhau trong các tháng khác nhau của các năm khác nhau. Tập dữ liệu có năm cột, cụ thể là năm, tháng, sản phẩm, units_sold và sale_price.\n\nXu hướng bán hàng theo thời gian:\nDữ liệu chỉ ra rằng đã có sự gia tăng tổng thể về số lượng đơn vị được bán trong những năm qua. Ngoài ra còn có những biến động đáng chú ý về doanh số bán hàng trong các tháng cụ thể trong năm. Có thể quan sát thấy rằng có sự gia tăng đột biến về doanh số bán hàng trong những tháng dẫn đến kỳ nghỉ lễ, với số lượng đơn vị cao nhất được bán trong tháng Mười Hai. \ n \ n Hiệu suất sản phẩm: \ nDữ liệu cũng cho thấy hiệu suất của các sản phẩm khác nhau về số lượng đơn vị bán ra. Một số sản phẩm có xu hướng bán hàng nhất quán, trong khi những sản phẩm khác đã cho thấy sự tăng trưởng hoặc giảm đáng kể trong những năm qua.\n\nXu hướng định giá:\nCột sale_price cho biết giá mà sản phẩm được bán. Có sự thay đổi về giá bán của các sản phẩm trong những năm qua, với một số sản phẩm cho thấy sự gia tăng, trong khi những sản phẩm khác đã thấy giá của chúng giảm. \ n \ n Kết luận: \ nTóm lại, dữ liệu bán hàng nêu bật một số xu hướng quan trọng trong doanh số, giá cả và hiệu suất của các sản phẩm khác nhau. Những thông tin chuyên sâu này có thể giúp các doanh nghiệp đưa ra quyết định sáng suốt về phát triển sản phẩm, chiến lược giá cả và nỗ lực bán hàng và tiếp thị."}</w:t>
      </w:r>
    </w:p>
    <w:p w14:paraId="31B1B6D8" w14:textId="77777777" w:rsidR="00AF3365" w:rsidRDefault="005173BC">
      <w:r>
        <w:t>{"question": "Giải thích mối quan hệ giữa đầu vào và đầu ra bằng phương trình toán học. - Cho hai bộ số A = {1, 2, 3, 4, 5} và B = {2, 4, 6, 8}.", "trả lời": "Phương trình là một phát biểu toán học khẳng định đẳng thức của hai biểu thức. Nói cách khác, một phương trình thiết lập mối quan hệ giữa đầu vào và đầu ra, trong đó chúng ta cắm các giá trị cho đầu vào và kết quả sẽ là đầu ra.\n\nVí dụ, sử dụng tập A làm đầu vào, chúng ta có thể thiết lập mối quan hệ giữa các phần tử của tập A và các phần tử của tập B.\nLấy các số từ Tập A và nhân mỗi phần tử với 2,  chúng ta có thể lấy được bộ B. Điều này được thể hiện bằng phương trình sau:\n\ny = 2 * x \n\ntrong đó x đại diện cho các phần tử của tập hợp A và y đại diện cho các phần tử của tập hợp B.\n\nKhi chúng ta cắm các giá trị của tập A vào phương trình, ví dụ: x = 1, chúng ta nhận được:\n\ny = 2 * 1 = 2 \n\nlà phần tử đầu tiên của tập B. Tương tự, khi chúng ta cắm các giá trị của tập A vào phương trình, ví dụ: x = 2, chúng ta nhận được: \ n \ ny = 2 * 2 = 4 \ n \ n, v.v. Do đó, chúng ta có thể nói rằng phương trình trên chỉ ra mối quan hệ giữa tập A và tập B. Nói cách khác, các phần tử của tập B là đầu ra thu được khi chúng ta cắm các giá trị của tập A vào phương trình đã cho."}</w:t>
      </w:r>
    </w:p>
    <w:p w14:paraId="09C04275" w14:textId="77777777" w:rsidR="00AF3365" w:rsidRDefault="005173BC">
      <w:r>
        <w:t xml:space="preserve">{"câu hỏi": "Làm thế nào chúng ta có thể cải thiện hiệu suất của mô hình hồi quy tuyến tính?", "câu trả lời": "Dưới đây là một vài cách bạn có thể cải thiện hiệu suất của mô hình hồi quy tuyến tính:\n\n1. **Lựa chọn tính năng:** Chọn các tính năng phù hợp cho mô hình của chúng tôi là một bước quan trọng để cải thiện hiệu suất của nó. Sử dụng kiến thức miền hoặc phân tích tương quan, loại bỏ các tính năng không liên quan hoặc dư thừa không thêm giá trị dự đoán cho mô hình. \ n \ n2. **Chính quy hóa: ** Chính quy hóa thêm một thời hạn </w:t>
      </w:r>
      <w:r>
        <w:lastRenderedPageBreak/>
        <w:t>phạt vào hàm tổn thất, không khuyến khích các hệ số trở nên quá lớn. Hai phương pháp phổ biến nhất là Ridge Regression (L2 regularization) và Lasso Regression (L1 regularization). Điều này có thể giúp giải quyết các vấn đề như overfitting và multicollinearity. \ n \ n3. **Phát hiện ngoại lệ: ** Ngoại lệ là các điểm dữ liệu khác biệt đáng kể so với các điểm dữ liệu khác. Xác định và loại bỏ các ngoại lệ, vì chúng có thể có tác động lớn đến đường hồi quy và làm giảm độ chính xác của mô hình. \ n \ n4. **Chuyển đổi dữ liệu: ** Hồi quy tuyến tính giả định rằng mối quan hệ giữa các biến phụ thuộc và độc lập là tuyến tính. Nếu giả định đó được đáp ứng, hãy xem xét chuyển đổi dữ liệu để làm cho mối quan hệ tuyến tính hơn. Các phép biến đổi phổ biến bao gồm lấy log, căn bậc hai hoặc đối ứng của biến phụ thuộc.\n\n5. **Tính năng đa thức:** Nếu mô hình tuyến tính không phù hợp với dữ liệu, hãy thử thêm các tính năng đa thức để nắm bắt bất kỳ tính phi tuyến tính nào trong mối quan hệ giữa các biến phụ thuộc và độc lập. Tuy nhiên, hãy cẩn thận để không làm quá tải dữ liệu.\n\n6. **Mở rộng quy mô tính năng**: Chuẩn hóa các tính năng để chúng có cùng tỷ lệ. Điều này rất quan trọng đối với hiệu suất của các phương pháp chính quy hóa, vì chúng thêm một thuật ngữ chính quy dựa trên kích thước của các hệ số. \ n \ n Cuối cùng, điều quan trọng cần nhớ là hồi quy tuyến tính có giới hạn của nó. Nếu những kỹ thuật này không hữu ích, hãy cân nhắc sử dụng một mô hình tiên tiến hơn như hồi quy cây quyết định hoặc mạng lưới thần kinh."}</w:t>
      </w:r>
    </w:p>
    <w:p w14:paraId="2FC228A5" w14:textId="77777777" w:rsidR="00AF3365" w:rsidRDefault="005173BC">
      <w:r>
        <w:t>{"câu hỏi": "So sánh và đối chiếu hai nguyên tắc thiết kế tương tác - Hiệu ứng thẩm mỹ-khả năng sử dụng &amp;; Kiểm soát người dùng và tự do", "câu trả lời": "Hiệu ứng thẩm mỹ-khả năng sử dụng và Kiểm soát người dùng và Tự do đều là những nguyên tắc quan trọng trong thiết kế tương tác, nhưng chúng có một số khác biệt rõ rệt.\n\nHiệu ứng thẩm mỹ-khả năng sử dụng là một nguyên tắc nói rằng người dùng có xu hướng cảm nhận các thiết kế thẩm mỹ dễ sử dụng hơn so với các thiết kế kém thẩm mỹ hơn,  bất kể khả năng sử dụng thực tế của chúng. Nguyên tắc này dựa trên ý tưởng rằng sự xuất hiện của sản phẩm có thể ảnh hưởng đến nhận thức của người dùng về khả năng sử dụng và chức năng của nó. Do đó, thiết kế trực quan tốt có thể tác động tích cực đến trải nghiệm người dùng bằng cách làm cho sản phẩm hấp dẫn hơn và dễ sử dụng hơn. Mặt khác, Kiểm soát và Tự do Người dùng là một nguyên tắc cho thấy người dùng nên cảm thấy kiểm soát giao diện và có khả năng hoàn tác hoặc làm lại các hành động một cách dễ dàng. Nguyên tắc này nhấn mạnh tầm quan trọng của việc mang đến cho người dùng sự tự do và linh hoạt để tương tác với sản phẩm theo cách phù hợp nhất với nhu cầu của họ. Cung cấp cho người dùng quyền kiểm soát có thể giúp giảm thiểu lỗi và thúc đẩy ý thức sở hữu đối với sự tương tác. Sự khác biệt chính giữa hai nguyên tắc này là Hiệu ứng thẩm mỹ-khả năng sử dụng tập trung vào thiết kế trực quan của sản phẩm, trong khi Kiểm soát người dùng và Tự do tập trung vào chức năng của giao diện. Hiệu ứng thẩm mỹ-khả năng sử dụng có thể nâng cao nguyên tắc Kiểm soát người dùng và Tự do bằng cách làm cho giao diện trực quan hơn, vì người dùng có nhiều khả năng cảm nhận được giao diện được thiết kế tốt dễ sử dụng hơn. Tóm lại, cả Hiệu ứng thẩm mỹ-khả năng sử dụng và Kiểm soát người dùng và Tự do là những nguyên tắc quan trọng trong thiết kế tương tác và chúng có thể làm việc cùng nhau để tạo ra trải nghiệm người dùng tích cực. Trong khi Hiệu ứng Thẩm mỹ-Khả năng sử dụng phụ thuộc vào hình ảnh của giao diện, Kiểm soát và Tự do Người dùng nhấn mạnh tầm quan trọng của quyền tự chủ của người dùng và khả năng tương tác với sản phẩm một cách tự do."}</w:t>
      </w:r>
    </w:p>
    <w:p w14:paraId="469E06E0" w14:textId="77777777" w:rsidR="00AF3365" w:rsidRDefault="005173BC">
      <w:r>
        <w:lastRenderedPageBreak/>
        <w:t>{"câu hỏi": "Xây dựng một câu bằng cách sử dụng một danh sách các từ cảm xúc - chán nản, trống rỗng, bị phản bội, vô vọng", "câu trả lời": "Sau khi bị phản bội, cô ấy cảm thấy chán nản, trống rỗng và hoàn toàn tuyệt vọng."}</w:t>
      </w:r>
    </w:p>
    <w:p w14:paraId="377A9D69" w14:textId="77777777" w:rsidR="00AF3365" w:rsidRDefault="005173BC">
      <w:r>
        <w:t>{"question": "Đưa ra dự đoán dựa trên dữ liệu đã cho. - Dữ liệu chứa nhiệt độ trung bình của một thành phố trong 8 tuần qua.", "trả lời": "Để đưa ra dự đoán, tôi cần dữ liệu nhiệt độ cụ thể trong 8 tuần qua. Với thông tin đó, tôi có thể phân tích dữ liệu và đưa ra dự đoán cho xu hướng nhiệt độ trong tương lai."}</w:t>
      </w:r>
    </w:p>
    <w:p w14:paraId="75F59D68" w14:textId="77777777" w:rsidR="00AF3365" w:rsidRDefault="005173BC">
      <w:r>
        <w:t>{"câu hỏi": "Tạo ra năm ví dụ về mô tả con người", "câu trả lời": "1. Greg là một cá nhân hướng ngoại và hướng ngoại, thích giao tiếp và kết nối với người khác.\n2. Sarah là một người suy ngẫm và hướng nội, người thường dành thời gian suy ngẫm về suy nghĩ và cảm xúc của mình. \ n3. Tom là một cá nhân định hướng chi tiết, chú ý tỉ mỉ đến công việc của mình và phấn đấu cho sự hoàn hảo. \ n4. Maria là một người sáng tạo và đổi mới, người luôn đưa ra những ý tưởng và khái niệm mới. \n5. Jake là một người giàu lòng trắc ẩn và đồng cảm, người có khả năng tự nhiên để kết nối với những người khác ở mức độ sâu sắc."}</w:t>
      </w:r>
    </w:p>
    <w:p w14:paraId="6AA49DEF" w14:textId="77777777" w:rsidR="00AF3365" w:rsidRDefault="005173BC">
      <w:r>
        <w:t>{"question": "Thực hiện một số thao tác trên ma trận 2D đã cho. - Ma trận 3 x 3.", "trả lời": "Được rồi, vui lòng cung cấp cho tôi ma trận 3 x 3 và chỉ định các thao tác bạn muốn tôi thực hiện trên đó."}</w:t>
      </w:r>
    </w:p>
    <w:p w14:paraId="484BBD1B" w14:textId="77777777" w:rsidR="00AF3365" w:rsidRDefault="005173BC">
      <w:r>
        <w:t>{"câu hỏi": "Mô tả ảnh hưởng của tác phẩm của Alice Walker đối với văn học.", "câu trả lời": "Alice Walker là một tác giả có ảnh hưởng vô cùng lớn trong văn học Mỹ, và tác phẩm của bà đã có tác động sâu sắc đến thế giới văn học. Bài viết của cô tập trung vào các vấn đề về chủng tộc, giới tính và bản sắc, mang lại tiếng nói cho trải nghiệm của người Mỹ da đen, đặc biệt là phụ nữ da đen. Tác phẩm nổi tiếng nhất của Walker là cuốn tiểu thuyết đoạt giải Pulitzer "The Color Purple", được hoan nghênh rộng rãi vì miêu tả mạnh mẽ và không nao núng về cuộc đấu tranh và chiến thắng của phụ nữ Mỹ gốc Phi ở miền Nam đầu thế kỷ 20. Cuốn tiểu thuyết sử thi khám phá các chủ đề về phân biệt giới tính, phân biệt chủng tộc, bạo lực và tình chị em, và thành công của nó đã giúp mang lại trải nghiệm của phụ nữ da đen đến với nhiều đối tượng hơn. \n \ nWalker cũng được biết đến với việc sử dụng tiếng Anh bản ngữ của người Mỹ gốc Phi, thêm một lớp tính xác thực cho các nhân vật của cô và cuộc đối thoại của họ. Tác phẩm của bà đã được ca ngợi vì khả năng truyền tải nhịp điệu và vẻ đẹp của phương ngữ này, giúp thay đổi cách các nhân vật người Mỹ gốc Phi được thể hiện trong văn học. Ngoài tác động của bà đối với việc đại diện cho các cộng đồng bị thiệt thòi, Walker còn được biết đến với những đóng góp cho phong trào nữ quyền. Thông qua việc khám phá các mối quan hệ phụ nữ, cô đã giúp xác định lại khái niệm về tình chị em và tình đoàn kết của phụ nữ, nhấn mạnh tầm quan trọng của sự hỗ trợ và hiểu biết lẫn nhau. Nhìn chung, tác phẩm của Alice Walker có ảnh hưởng vô cùng lớn trong việc định hình bối cảnh văn học, cung cấp một quan điểm sắc thái về kinh nghiệm của phụ nữ Mỹ gốc Phi và đưa câu chuyện của họ lên hàng đầu trong ý thức phổ biến. Sự khám phá không sợ hãi của bà về chủ đề khó khăn và cách sử dụng ngôn ngữ bậc thầy của bà đã để lại một di sản lâu dài trong thế giới văn học."}</w:t>
      </w:r>
    </w:p>
    <w:p w14:paraId="1CA28223" w14:textId="77777777" w:rsidR="00AF3365" w:rsidRDefault="005173BC">
      <w:r>
        <w:t xml:space="preserve">{"question": "Xây dựng truy vấn tìm kiếm hiệu quả - Tôi cần tìm công thức nấu ăn sử dụng cả chuối và táo.", "answer": "Bạn có thể sử dụng truy vấn tìm kiếm sau để tìm hiệu quả các </w:t>
      </w:r>
      <w:r>
        <w:lastRenderedPageBreak/>
        <w:t>công thức sử dụng cả chuối và táo: \"công thức chuối và táo\" hoặc \"công thức nấu ăn với chuối và táo\"."}</w:t>
      </w:r>
    </w:p>
    <w:p w14:paraId="21673D93" w14:textId="77777777" w:rsidR="00AF3365" w:rsidRDefault="005173BC">
      <w:r>
        <w:t>{"câu hỏi": "Giải thích sự khác biệt giữa độ phức tạp trực tiếp và gián tiếp", "câu trả lời": "Độ phức tạp trực tiếp và độ phức tạp gián tiếp là những khái niệm thường được sử dụng trong phát triển phần mềm để mô tả sự phức tạp của mã hoặc hệ thống. Độ phức tạp trực tiếp còn được gọi là độ phức tạp nội tại và nó mô tả sự phức tạp vốn có của một vấn đề hoặc một hệ thống. Nó liên quan đến số lượng các thành phần, luồng điều khiển hoặc dữ liệu cũng như cấu trúc và tổ chức của chương trình. Một thuật toán hoặc một loạt các hoạt động tuân theo một tập hợp các quy tắc và bước được xác định, số lượng quy tắc càng lớn, càng có nhiều điểm quyết định và hệ thống tổng thể càng được xem xét phức tạp. Loại phức tạp này có thể được đo lường hoặc định lượng bằng cách đếm các dòng mã, độ phức tạp cyclomatic hoặc sử dụng các số liệu phần mềm khác. Mặt khác, độ phức tạp gián tiếp đề cập đến sự phức tạp bổ sung được thêm vào bởi các yếu tố con người hoặc các yếu tố bên ngoài, chẳng hạn như quyết định thiết kế kém, thay đổi yêu cầu hoặc lịch trình phát triển vội vàng. Loại phức tạp này cũng phát sinh từ các tương tác của một hệ thống với các hệ thống bên ngoài, có thể không được hiểu đầy đủ hoặc kiểm tra đầy đủ. Loại phức tạp này khó đo lường hơn, nhưng nó có thể biểu hiện dưới dạng hành vi bất ngờ, vấn đề tích hợp hoặc khả năng bảo trì thấp hơn.\n\nTóm lại, độ phức tạp trực tiếp mô tả độ khó bẩm sinh của một hệ thống, trong khi độ phức tạp gián tiếp mô tả sự phức tạp bổ sung được đưa ra bởi các yếu tố bên ngoài."}</w:t>
      </w:r>
    </w:p>
    <w:p w14:paraId="10B20779" w14:textId="77777777" w:rsidR="00AF3365" w:rsidRDefault="005173BC">
      <w:r>
        <w:t>{"câu hỏi": "Xây dựng một lập luận hợp lệ cho lý do tại sao việc học không bao giờ nên dừng lại", "câu trả lời": "Học tập là một hành trình liên tục làm phong phú thêm sự hiểu biết của một cá nhân về thế giới và cung cấp các công cụ để phát triển cá nhân và nghề nghiệp. Dưới đây là một vài điểm tranh luận tại sao việc học không bao giờ nên dừng lại: \ n \ n1. Thế giới luôn thay đổi, và các kỹ năng và kiến thức cần thiết để điều hướng nó cũng vậy. Bằng cách liên tục học hỏi, các cá nhân có thể theo kịp những thay đổi này, thích nghi với chúng và tìm cơ hội mới để phát triển. Học tập giúp giữ cho tâm trí nhạy bén và năng động. Nghiên cứu đã chỉ ra rằng tiếp tục học hỏi trong suốt cuộc đời của một người có thể cải thiện chức năng nhận thức và thậm chí có thể làm giảm nguy cơ suy giảm nhận thức liên quan đến tuổi tác. Học tập cung cấp một cảm giác hoàn thành và hoàn thành cá nhân. Đáp ứng những thách thức mới và có được các kỹ năng mới có thể dẫn đến sự gia tăng sự tự tin và ý thức về quyền tự quyết. \ n \ n4. Học tập tạo điều kiện cho sự đồng cảm và hiểu biết. Bằng cách mở rộng kiến thức và quan điểm của một người, các cá nhân có thể hiểu rõ hơn về kinh nghiệm và quan điểm của người khác, dẫn đến các kết nối và mối quan hệ có ý nghĩa hơn. Tóm lại, học tập liên tục là điều cần thiết cho sự phát triển cá nhân và nghề nghiệp, sức khỏe nhận thức và kết nối xã hội. Vì những lý do này, việc học không bao giờ nên dừng lại."}</w:t>
      </w:r>
    </w:p>
    <w:p w14:paraId="18D562FC" w14:textId="77777777" w:rsidR="00AF3365" w:rsidRDefault="005173BC">
      <w:r>
        <w:t xml:space="preserve">{"câu hỏi": "Thiết kế logo tối giản cho một trang web du lịch", "câu trả lời": "Là một mô hình ngôn ngữ AI, tôi không có kỹ năng nghệ thuật để thiết kế logo. Tuy nhiên, như một gợi ý, một logo tối giản cho một trang web du lịch có thể bao gồm các biểu tượng hoặc hình ảnh du lịch thường dễ nhận biết như máy bay, quả địa cầu hoặc tem hộ chiếu. Sử dụng một thiết kế đơn giản và sạch sẽ với phông chữ đậm và dễ đọc sẽ giúp giữ cho logo tối giản nhưng đáng nhớ. Cách phối màu có thể kết hợp các sắc thái của màu xanh lam, đại diện cho bầu trời và biển, </w:t>
      </w:r>
      <w:r>
        <w:lastRenderedPageBreak/>
        <w:t>hoặc tông màu đất truyền tải cảm giác phiêu lưu và khám phá. Cuối cùng, logo phải truyền đạt bản chất của du lịch và sự phấn khích khi khám phá những địa điểm mới một cách đơn giản và hấp dẫn trực quan."}</w:t>
      </w:r>
    </w:p>
    <w:p w14:paraId="4D430F99" w14:textId="77777777" w:rsidR="00AF3365" w:rsidRDefault="005173BC">
      <w:r>
        <w:t>{"câu hỏi": "Tạo 10 số nhị phân ngẫu nhiên", "câu trả lời": "Đây là danh sách 10 số nhị phân ngẫu nhiên:\n\n1. 0b100001\n2. 0b110010\n3. 0b101010\n4. 0b100101\n5. 0b110111\n6. 0b111000\n7. 0b110100\n8. 0b110011\n9. 0b110010\n10. 0b110101"}</w:t>
      </w:r>
    </w:p>
    <w:p w14:paraId="20BA4750" w14:textId="77777777" w:rsidR="00AF3365" w:rsidRDefault="005173BC">
      <w:r>
        <w:t>{"câu hỏi": "Mô tả quá trình chuyển đổi từ chế độ phong kiến sang chủ nghĩa công nghiệp ở châu Âu", "câu trả lời": "Chế độ phong kiến, sự sắp xếp kinh tế và xã hội thống trị ở châu Âu thời Trung cổ, tập trung vào khái niệm lãnh chúa sở hữu đất đai và nông dân (nông nô) làm việc trên đó. Với sự phát triển của thương mại, khu vực đô thị và công nghệ mới, xã hội châu Âu dần dần bắt đầu thay đổi, và điều này cuối cùng dẫn đến công nghiệp hóa. Quá trình chuyển đổi bắt đầu với sự tăng trưởng của thương mại vào cuối thời Trung cổ, chứng kiến sự gia tăng của các thương nhân và nghệ nhân hình thành tầng lớp trung lưu, còn được gọi là giai cấp tư sản. Điều này đã chuyển nền kinh tế châu Âu từ dựa trên nông nghiệp sang nền kinh tế có cơ sở thương mại và sản xuất đang phát triển. \ n \ n Những đổi mới nông nghiệp như hệ thống ba cánh đồng, luân canh cây trồng, cày nặng và giới thiệu các loại cây trồng mới như khoai tây giúp canh tác hiệu quả hơn, tạo ra năng suất lớn hơn, giảm nhu cầu lao động và cải thiện chế độ ăn uống của dân số.  cùng với vệ sinh và chăm sóc y tế tốt hơn, hỗ trợ tăng trưởng dân số. Đổi lại, điều này dẫn đến một lực lượng lao động lớn hơn, nhiều người trong số họ rời khỏi khu vực nông thôn để tìm kiếm việc làm trong các nhà máy đô thị. Cuộc cách mạng công nghiệp, bắt đầu ở Anh vào cuối thế kỷ 18, là một thời kỳ đổi mới lớn, đại diện cho một sự thay đổi lớn từ các sản phẩm thủ công sang sản xuất bằng máy. Nó được đặc trưng bởi sự phát triển của các công nghệ mới như jenny kéo sợi, máy dệt điện, động cơ hơi nước và quá trình luyện sắt. Những điều này dẫn đến sự tăng trưởng to lớn trong sản xuất và công nghiệp nặng, thay đổi cách sản xuất và vận chuyển hàng hóa. Khi ngành công nghiệp phát triển, nhu cầu về nguyên liệu thô như than, sắt và bông cũng tăng theo. Điều này kích thích sự phát triển của các ngành công nghiệp khai thác mỏ, vận tải và dệt may, tạo ra nhiều cơ hội việc làm hơn và thu hút mọi người đến các thành phố công nghiệp. Quá trình chuyển đổi từ chế độ phong kiến sang công nghiệp hóa đã cách mạng hóa nền kinh tế, thương mại và cấu trúc xã hội của châu Âu, và sau đó là thế giới. Đó là một sự thay đổi cơ bản dẫn đến sự trỗi dậy của các nền kinh tế tư bản chủ nghĩa và bắt đầu một kỷ nguyên mới trong lịch sử loài người."}</w:t>
      </w:r>
    </w:p>
    <w:p w14:paraId="254E7CAA" w14:textId="77777777" w:rsidR="00AF3365" w:rsidRDefault="005173BC">
      <w:r>
        <w:t xml:space="preserve">{"câu hỏi": "Xác định một chiến lược giải quyết xung đột phù hợp - Hai đồng nghiệp không đồng ý về thiết kế của một bài thuyết trình", "câu trả lời": "Một chiến lược giải quyết xung đột thích hợp cho hai đồng nghiệp không đồng ý về thiết kế của một bài thuyết trình sẽ là tổ chức một phiên hòa giải nơi các đồng nghiệp sẽ đến với nhau và thảo luận cởi mở về các ý kiến khác nhau của họ. Một hòa giải viên, người có thể là người giám sát, trưởng nhóm hoặc một bên trung lập khác, sẽ có mặt để tạo điều kiện thuận lợi cho cuộc trò chuyện và giúp cả hai bên đạt được giải pháp làm hài lòng cả hai. Trong buổi hòa giải, các đồng nghiệp sẽ được khuyến khích lắng nghe quan điểm của nhau, bày tỏ ý tưởng của riêng họ và hợp tác để tìm ra điểm chung. Thông qua giao tiếp cởi mở và lắng nghe tích cực, các đồng nghiệp có thể tìm </w:t>
      </w:r>
      <w:r>
        <w:lastRenderedPageBreak/>
        <w:t>cách thỏa hiệp, làm rõ những hiểu lầm hoặc đưa ra một thiết kế mới kết hợp các yếu tố từ cả hai ý tưởng. Cách tiếp cận này thúc đẩy một giải pháp đôi bên cùng có lợi và giúp duy trì mối quan hệ làm việc tích cực giữa các đồng nghiệp."}</w:t>
      </w:r>
    </w:p>
    <w:p w14:paraId="4F114CDD" w14:textId="77777777" w:rsidR="00AF3365" w:rsidRDefault="005173BC">
      <w:r>
        <w:t>{"question": "Tạo ý tưởng cho dòng mở đầu sau của một câu chuyện. - Đó là một cảnh tượng kỳ lạ khi họ tìm thấy anh ta.", "câu trả lời": "Dòng mở đầu cho thấy một cảm giác bí ẩn và khám phá. Một ý tưởng khả thi cho câu chuyện có thể xoay quanh một nhóm các nhà thám hiểm trong một nhiệm vụ tìm kiếm một nhà thám hiểm đã mất tích từ lâu ở một khu vực hoang dã xa xôi. Sau nhiều tuần tìm kiếm, cuối cùng họ cũng bắt gặp anh ta trong một khoảng trống, ngồi bình tĩnh và được bao quanh bởi một nhóm động vật hoang dã, như thể họ là bạn của anh ta. Phần còn lại của câu chuyện sau đó có thể khám phá làm thế nào anh ta có thể tự mình sống sót trong một thời gian dài như vậy và làm thế nào anh ta có thể hình thành một mối liên kết bất thường như vậy với các sinh vật hoang dã."}</w:t>
      </w:r>
    </w:p>
    <w:p w14:paraId="65BEA295" w14:textId="77777777" w:rsidR="00AF3365" w:rsidRDefault="005173BC">
      <w:r>
        <w:t>{"question": "Chuyển đổi HTML sau thành CSS hợp lệ. - &lt;H1 style=\"font-family:sans-serif; cỡ chữ: 1.3em; color: red;\"&gt;Welcome to my page&lt;/h1&gt;", "answer": "h1 {\n font-family: sans-serif;\n font-size: 1.3em;\n color: red;\n}"}</w:t>
      </w:r>
    </w:p>
    <w:p w14:paraId="5D702856" w14:textId="77777777" w:rsidR="00AF3365" w:rsidRDefault="005173BC">
      <w:r>
        <w:t>{"question": "Chuyển đổi số tiền đã cho từ đơn vị đo lường này sang đơn vị đo lường khác. - Chuyển đổi 6 feet sang inch", "trả lời": "6 feet bằng 72 inch."}</w:t>
      </w:r>
    </w:p>
    <w:p w14:paraId="32C84EE6" w14:textId="77777777" w:rsidR="00AF3365" w:rsidRDefault="005173BC">
      <w:r>
        <w:t>{"question": "Cho một ma trận m x n phần tử (m hàng, n cột), trả về tất cả các phần tử của ma trận theo thứ tự xoắn ốc. Ví dụ: nếu ma trận đầu vào là:\n\n[[1, 2, 3],\n[4, 5, 6],\n[7, 8, 9]]\n\n, đầu ra phải là: [1, 2, 3, 6, 9, 8, 7, 4, 5].", "trả lời": "Để giải quyết vấn đề này, bạn có thể lặp đi qua ma trận theo thứ tự xoắn ốc. Một cách để tiếp cận điều này là theo dõi bốn ranh giới của ma trận và di chuyển vào bên trong trong mỗi lần lặp. Đây là một triển khai Python: \n \ n ''\ ndef spiralOrder (ma trận): \n nếu không phải ma trận: \n trả về []\n \n m, n = len (ma trận), len (ma trận [0]) \ n trên, trái, dưới, phải = 0, 0, m-1, n-1 \ n output = []\n \n trong khi trên cùng &lt;= dưới cùng và trái &lt;= phải: \n # Traverse top row\n cho j trong phạm vi (trái, phải + 1):\n output.append(ma trận[top][j])\n top += 1\n \n # Traverse right column\n for i in range( trên, dưới + 1):\n output.append(matrix[i][right])\n right -= 1\n \n # Traverse bottom row\n if top &lt;= bottom:\n for j in range(right, left-1, -1):\n output.append(matrix[bottom][j])\n bottom -= 1\n \n # Traverse left column\n if left &lt;= right:\n for i in range(bottom, top-1, -1):\n output.append(matrix[i][left])\n left += 1\n \n return output\n''\n\nĐối với đầu vào ví dụ của bạn, đầu ra của 'spiralOrder([[1, 2, 3], [4, 5, 6], [7, 8, 9]])' sẽ là '[1, 2, 3, 6, 9, 8, 7, 4, 5]'."}</w:t>
      </w:r>
    </w:p>
    <w:p w14:paraId="4987975C" w14:textId="77777777" w:rsidR="00AF3365" w:rsidRDefault="005173BC">
      <w:r>
        <w:t xml:space="preserve">{"câu hỏi": "Mô tả tầm quan trọng của việc tác giả sử dụng phép ẩn dụ trong văn bản sau đây. - "Bầu trời là một tấm chăn màu xám, khoác lên mình một lớp mây lạnh lẽo, nặng nề.\"", "trả lời": "Việc tác giả sử dụng phép ẩn dụ trong văn bản này có ý nghĩa quan trọng trong việc tạo ra một mô tả minh họa và sinh động về thời tiết. Bằng cách so sánh bầu trời với một "tấm chăn xám", tác giả đã vẽ nên một hình ảnh trong tâm trí người đọc về một dải mây xám không bị gián đoạn bao phủ bầu trời, gợi lên cảm giác thê lương và u ám. Phép ẩn dụ về những đám mây là một "chiếc áo khoác lạnh, nặng" làm tăng thêm sự nhấn mạnh vào sức nặng và sự ngột ngạt của thời tiết. Sự so sánh này cũng ngụ ý rằng chiếc áo khoác không </w:t>
      </w:r>
      <w:r>
        <w:lastRenderedPageBreak/>
        <w:t>thoải mái và nặng nề, cho thấy thời tiết đóng vai trò là trở ngại cho những người bên dưới. Việc sử dụng những phép ẩn dụ này làm tăng thêm chất lượng sáng tạo và thơ mộng cho văn bản, làm cho nó hấp dẫn và đáng nhớ hơn đối với người đọc."}</w:t>
      </w:r>
    </w:p>
    <w:p w14:paraId="71C67B09" w14:textId="77777777" w:rsidR="00AF3365" w:rsidRDefault="005173BC">
      <w:r>
        <w:t>{"câu hỏi": "Tạo tiêu đề mới ít clickbait-y hơn - Thủ thuật này sẽ thay đổi cuộc sống của bạn!", "Câu trả lời": "Một mẹo đơn giản có thể cải thiện cuộc sống hàng ngày của bạn."}</w:t>
      </w:r>
    </w:p>
    <w:p w14:paraId="666B0792" w14:textId="77777777" w:rsidR="00AF3365" w:rsidRDefault="005173BC">
      <w:r>
        <w:t>{"question": "Với ngữ cảnh đầu vào, hãy tạo một đoạn văn ngắn theo phong cách của tác giả. - Bối cảnh: Một cuốn tiểu thuyết Mỹ của James Baldwin", "câu trả lời": "Khi tôi đi qua các đường phố của Harlem, tôi không thể không cảm thấy sức nặng của thế giới đè lên vai mình. Cơn đói gặm nhấm trong bụng tôi, tiếng ồn ào liên tục của thành phố và ánh mắt của những người xung quanh dường như đổ dồn xuống tôi, nặng nề với sự phán xét và mong đợi. Tôi đã luôn biết rằng trở thành một người da đen ở Mỹ sẽ không dễ dàng, nhưng khi ngày tháng trôi qua, cuộc đấu tranh dường như ngày càng trở nên không thể vượt qua được. Nhưng ngay cả trong những giây phút tuyệt vọng này, tôi vẫn giữ hy vọng. Hy vọng rằng một ngày nào đó, mọi thứ sẽ khác. Rằng một ngày nào đó, màu da của tôi sẽ không quyết định con đường mà cuộc đời tôi sẽ đi. Rằng một ngày nào đó, tôi sẽ được tự do sống và yêu như tôi đã chọn, mà không sợ hãi hay xấu hổ. Điều này, tôi biết, là giấc mơ của mọi người đàn ông và phụ nữ da đen ở Mỹ, và đó là một giấc mơ mà tôi sẽ không bao giờ từ bỏ, bất kể giá nào."}</w:t>
      </w:r>
    </w:p>
    <w:p w14:paraId="330E5D42" w14:textId="77777777" w:rsidR="00AF3365" w:rsidRDefault="005173BC">
      <w:r>
        <w:t>{"question": "Muv-Luv là gì?", "answer": "Muv-Luv là một bộ visual novel Nhật Bản được phát hành lần đầu vào năm 2003. Nó chủ yếu là một bộ phim hài lãng mạn, nhưng nó cũng bao gồm các yếu tố khoa học viễn tưởng và lịch sử thay thế. Bộ truyện kể từ đó đã mở rộng thành một số phần phụ, chuyển thể manga và chuyển thể anime. Câu chuyện kể về nhân vật chính Takeru khi cậu điều hướng một mối tình tay ba phức tạp trong khi cũng chiến đấu chống lại những kẻ xâm lược ngoài hành tinh được gọi là BETA."}</w:t>
      </w:r>
    </w:p>
    <w:p w14:paraId="491C720F" w14:textId="77777777" w:rsidR="00AF3365" w:rsidRDefault="005173BC">
      <w:r>
        <w:t>{"question": "Phân loại công việc sau đây là bán thời gian hoặc toàn thời gian. - Đại lý bảo hiểm", "trả lời": "Tôi không thể xác định công việc của Đại lý bảo hiểm là bán thời gian hay toàn thời gian chỉ dựa trên chức danh công việc. Điều này sẽ phụ thuộc vào các điều khoản và giờ làm việc cụ thể đã thỏa thuận với người sử dụng lao động."}</w:t>
      </w:r>
    </w:p>
    <w:p w14:paraId="6350956B" w14:textId="77777777" w:rsidR="00AF3365" w:rsidRDefault="005173BC">
      <w:r>
        <w:t xml:space="preserve">{"câu hỏi": "Tạo ra một công thức nấu ăn mới.", "câu trả lời": "Tiêu đề: Ức gà nhồi rau bina sến\n\nThời gian chuẩn bị: 20 phút\nThời gian nấu: 30 phút\nPhục vụ: 4\n\nThành phần:\n- 4 ức gà không xương, không da lớn\n- 1 chén rau bina tươi, xắt nhỏ \ n- 1 chén phô mai mozzarella cắt nhỏ \ n- 1 muỗng canh tỏi băm \ n- 2 muỗng canh dầu ô liu \ n- Muối và hạt tiêu,  để nếm \ n \ nHướng dẫn: \ n \ n1. Làm nóng lò ở 375\u00b0F (190\u00b0C).\n\n2. Sử dụng một con dao sắc để cắt một túi vào bên cạnh mỗi ức gà, cẩn thận không cắt qua phía bên kia. \ n \ n3. Trong một bát nhỏ, trộn đều rau bina xắt nhỏ, phô mai mozzarella cắt nhỏ và tỏi băm. Nêm muối và hạt tiêu cho vừa ăn.\n\n4. Nhét hỗn hợp rau bina và phô mai vào túi của mỗi ức gà, và sử dụng tăm để cố định lỗ đóng lại. \ n \ n5. Đun nóng dầu ô liu trong chảo an toàn cho lò nướng ở lửa vừa.\n\n6. Nêm ức gà với muối và hạt tiêu ở cả hai mặt, và đặt chúng vào chảo nóng. Nấu trong khoảng 5-6 phút cho mỗi mặt, cho đến khi gà có màu vàng nâu. \ n \ n7. Chuyển chảo vào lò đã làm nóng trước và nấu thêm 15-20 phút hoặc cho đến khi gà chín hoàn toàn và nhiệt độ bên trong đạt 165\u00b0F </w:t>
      </w:r>
      <w:r>
        <w:lastRenderedPageBreak/>
        <w:t>(74\u00b0C).\n\n8. Lấy ra khỏi lò và để gà nghỉ trong vài phút trước khi lấy tăm ra và phục vụ. Thưởng thức ức gà nhồi rau bina Cheesy thơm ngon của bạn!"}</w:t>
      </w:r>
    </w:p>
    <w:p w14:paraId="25812042" w14:textId="77777777" w:rsidR="00AF3365" w:rsidRDefault="005173BC">
      <w:r>
        <w:t>{"câu hỏi": "Giải thích khái niệm dòng tiền.", "trả lời": "Dòng tiền đề cập đến sự dịch chuyển của tiền mặt vào và ra khỏi một doanh nghiệp, cá nhân hoặc hộ gia đình. Đó là số tiền ròng được nhận và chi tiêu trong một khoảng thời gian cụ thể, và cung cấp một dấu hiệu về sự ổn định tài chính và thanh khoản của thực thể được phân tích. Dòng tiền dương có nghĩa là nhiều tiền vào hơn là đi ra, trong khi ngược lại được gọi là dòng tiền âm. Dòng tiền vào thường đến từ các nguồn như bán hàng hoặc dịch vụ được cung cấp, đầu tư, cho vay hoặc tài chính. Dòng chảy ra bao gồm các chi phí như bảng lương, tiền thuê nhà, tiện ích, thuế và thanh toán khoản vay. Bằng cách phân tích và quản lý dòng tiền, các doanh nghiệp và cá nhân có thể đưa ra quyết định tài chính tốt hơn, xác định sự thiếu hụt tiềm năng và lập kế hoạch tăng trưởng trong tương lai. Có một quản lý dòng tiền tốt là rất quan trọng cho sự tồn tại của một doanh nghiệp. Ngay cả khi một công ty có lãi, nó vẫn có thể gặp vấn đề với dòng tiền, dẫn đến khó khăn trong việc thanh toán hóa đơn, điều này có thể kiểm tra tính thanh khoản và khả năng thanh toán của nó. Đây là lý do tại sao điều quan trọng là phải theo dõi chặt chẽ dòng tiền và thực hiện các điều chỉnh cần thiết để đảm bảo luôn có đủ tiền để trang trải chi phí."}</w:t>
      </w:r>
    </w:p>
    <w:p w14:paraId="65BF5D84" w14:textId="77777777" w:rsidR="00AF3365" w:rsidRDefault="005173BC">
      <w:r>
        <w:t>{"câu hỏi": "Tạo ra một bài phát biểu để khuyến khích mọi người thân thiện với môi trường.", "trả lời": "Xin chào tất cả mọi người, \n\nTôi muốn dành một chút thời gian để nói về tầm quan trọng của việc thân thiện với môi trường. Hành tinh của chúng ta đang phải đối mặt với nhiều thách thức như phá rừng, ô nhiễm và biến đổi khí hậu, và trách nhiệm của chúng ta là hành động và tạo ra tác động tích cực. Chúng ta có thể thực hiện những thay đổi nhỏ có thể có tác động lớn. Những điều đơn giản như sử dụng túi tái sử dụng, giảm tiêu thụ năng lượng, tái chế và giảm sử dụng nhựa sử dụng một lần đều cộng lại và có thể tạo ra sự khác biệt lớn. Thân thiện với môi trường không chỉ tốt cho hành tinh mà còn có tác động tích cực đến sức khỏe, nền kinh tế và cộng đồng của chúng ta. Bằng cách giảm chất thải và ô nhiễm, chúng ta đang tạo ra một môi trường sạch hơn và lành mạnh hơn cho bản thân và cho các thế hệ tương lai. Tất cả chúng ta hãy làm việc cùng nhau để giảm lượng khí thải carbon, bảo tồn tài nguyên và bảo tồn hành tinh xinh đẹp của chúng ta. Hãy nhớ rằng, mỗi chút đều có giá trị và tất cả chúng ta đều có thể tạo ra sự khác biệt. Cảm ơn."}</w:t>
      </w:r>
    </w:p>
    <w:p w14:paraId="79736D1D" w14:textId="77777777" w:rsidR="00AF3365" w:rsidRDefault="005173BC">
      <w:r>
        <w:t>{"câu hỏi": "Lập danh sách các cuốn sách liên quan đến tâm lý học.", "Trả lời": "Dưới đây là danh sách một số cuốn sách phổ biến liên quan đến tâm lý học:\n\n1. Thinking, Fast and Slow của Daniel Kahneman\n2. Man's Search for Meaning của Viktor E. Frankl\n3. Ảnh hưởng: Tâm lý thuyết phục của Robert B. Cialdini\n4. The Power of Now của Eckhart Tolle\n5. Dòng chảy: Tâm lý học về trải nghiệm tối ưu của Mihaly Csikszentmihalyi \ n6. Blink: The Power of Thinking Without Thinking của Malcolm Gladwell\n7. The Social Animal của David Brooks\n8. Người đàn ông nhầm vợ mình với chiếc mũ của Oliver Sacks \ n9. Cảm thấy tốt: Liệu pháp tâm trạng mới của David D. Burns \ n10. Mindset: The New Psychology of Success của Carol S. Dweck."}</w:t>
      </w:r>
    </w:p>
    <w:p w14:paraId="5C2DDB68" w14:textId="77777777" w:rsidR="00AF3365" w:rsidRDefault="005173BC">
      <w:r>
        <w:t xml:space="preserve">{"câu hỏi": "Nghiên cứu ảnh hưởng của ô nhiễm ánh sáng và tóm tắt các phát hiện.", "câu trả lời": "Ô nhiễm ánh sáng đề cập đến ánh sáng nhân tạo dư thừa, thường từ các nguồn như </w:t>
      </w:r>
      <w:r>
        <w:lastRenderedPageBreak/>
        <w:t>đèn đường, quảng cáo ngoài trời và các tòa nhà được chiếu sáng có thể cản trở bóng tối tự nhiên. Ô nhiễm này ảnh hưởng đến cả môi trường và sức khỏe con người theo nhiều cách khác nhau. Dưới đây là tóm tắt những phát hiện về ảnh hưởng của ô nhiễm ánh sáng: \ n \ n - Sự gián đoạn của động vật hoang dã: Ô nhiễm ánh sáng cản trở hành vi tự nhiên của động vật sống về đêm, bao gồm cả mô hình kiếm ăn và di cư của chúng. Ví dụ, rùa biển gặp khó khăn trong việc xác định vị trí biển do ánh sáng nhân tạo trên bãi biển, dẫn đến giảm dân số của chúng. Tương tự, chim có thể bị nhầm lẫn trong quá trình di cư và lạc đường. \ n \ n - Vấn đề sức khỏe: Con người đòi hỏi một chu kỳ ngủ đều đặn để duy trì sức khỏe. Tuy nhiên, tiếp xúc với ánh sáng nhân tạo dư thừa vào ban đêm có thể làm gián đoạn việc sản xuất melatonin, hormone ngủ, dẫn đến rối loạn giấc ngủ, béo phì và tăng nguy cơ ung thư. \ n \ n - Chất thải năng lượng: Một phần đáng kể ánh sáng nhân tạo đi vào bầu trời, dẫn đến lãng phí năng lượng. Điều này không chỉ làm tăng lượng khí thải carbon mà còn dẫn đến tăng chi phí tiêu thụ năng lượng. Thiên văn học: Ô nhiễm ánh sáng hạn chế khả năng quan sát bầu trời đêm của chúng ta và cản trở nghiên cứu thiên văn. Ánh sáng dư thừa làm giảm tầm nhìn của các ngôi sao và các thiên thể khác. Tóm lại, ô nhiễm ánh sáng có những hậu quả sâu rộng làm gián đoạn động vật hoang dã, sức khỏe con người và nghiên cứu thiên văn đồng thời góp phần lãng phí năng lượng.</w:t>
      </w:r>
    </w:p>
    <w:p w14:paraId="664717F2" w14:textId="77777777" w:rsidR="00AF3365" w:rsidRDefault="005173BC">
      <w:r>
        <w:t>{"câu hỏi": "Mô tả một loại công cụ có thể giúp chuyển đổi kỹ thuật số.", "trả lời": "Một công cụ có thể giúp chuyển đổi kỹ thuật số là một phần mềm tự động hóa quy trình kỹ thuật số. Loại phần mềm này cho phép các tổ chức số hóa, tự động hóa và hợp lý hóa các quy trình kinh doanh, tăng đáng kể hiệu quả, năng suất và giảm chi phí hoạt động. Nó có thể được sử dụng để tự động hóa các tác vụ như giới thiệu nhân viên, quản lý quy trình làm việc, theo dõi nhiệm vụ và thậm chí cộng tác với các thành viên trong nhóm. Phần mềm tự động hóa giúp loại bỏ các quy trình thủ công, dựa trên giấy và giảm khả năng xảy ra lỗi, đồng thời tiết kiệm thời gian và công sức của con người. Bằng cách triển khai tự động hóa quy trình kỹ thuật số, các công ty có thể chuyển đổi hoạt động của họ và cung cấp trải nghiệm khách hàng nâng cao trong khi vẫn tiết kiệm đáng kể chi phí."}</w:t>
      </w:r>
    </w:p>
    <w:p w14:paraId="506E7FB9" w14:textId="77777777" w:rsidR="00AF3365" w:rsidRDefault="005173BC">
      <w:r>
        <w:t>{"câu hỏi": "Tại sao Amazon bị coi là phản cạnh tranh?", "câu trả lời": "Amazon bị một số người coi là phản cạnh tranh vì nó đã bị cáo buộc sử dụng quy mô và sự thống trị của mình trên thị trường để gây bất lợi không công bằng cho các doanh nghiệp nhỏ hơn và ủng hộ các sản phẩm và dịch vụ của chính mình trên nền tảng của mình. Ngoài ra, một số người đã chỉ trích sự kiểm soát của Amazon đối với vận chuyển và hậu cần, cũng như các hoạt động của nó xung quanh dữ liệu và giá cả.</w:t>
      </w:r>
    </w:p>
    <w:p w14:paraId="3A26A9C2" w14:textId="77777777" w:rsidR="00AF3365" w:rsidRDefault="005173BC">
      <w:r>
        <w:t>{"câu hỏi": "Đề nghị một nơi để ăn tối. - Địa điểm: Rome, Ý", "trả lời": "Một gợi ý cho một nơi tuyệt vời để thưởng thức bữa tối ở Rome, Ý là Osteria del Pegno. Nhà hàng trang nhã và ấm cúng này cung cấp thực đơn tươi ngon theo mùa với nhiều món ăn truyền thống của Ý sử dụng nguyên liệu chất lượng cao, kèm theo danh sách rượu vang phong phú. Bầu không khí ấm áp và quyến rũ, và các nhân viên được biết đến với dịch vụ tuyệt vời của họ. Đó là một nơi hoàn hảo cho một buổi tối lãng mạn hoặc một bữa ăn đáng nhớ với bạn bè và gia đình."}</w:t>
      </w:r>
    </w:p>
    <w:p w14:paraId="784B513D" w14:textId="77777777" w:rsidR="00AF3365" w:rsidRDefault="005173BC">
      <w:r>
        <w:t xml:space="preserve">{"question": "Xác định 5 tính năng chính của một dự án. - Dự án: Xây dựng nhà máy năng lượng tái tạo", "trả lời": "1. Phạm vi dự án: Phạm vi là một tính năng thiết yếu của dự án, và </w:t>
      </w:r>
      <w:r>
        <w:lastRenderedPageBreak/>
        <w:t>nó phác thảo các mục tiêu, mục tiêu, nhiệm vụ và kết quả cụ thể cho dự án nhà máy năng lượng tái tạo. Phân bổ nguồn lực: Điều này đề cập đến việc xác định và phân công nhân sự, thiết bị và vật liệu cần thiết cho sự phát triển của nhà máy năng lượng tái tạo. \ n \ n3. Thời gian: Dòng thời gian xác định lịch trình và thời hạn cụ thể để hoàn thành từng giai đoạn của dự án nhà máy năng lượng tái tạo, từ lập kế hoạch đến xây dựng đến vận hành. \ n \ n4. Quản lý chi phí: Quản lý chi phí bao gồm các quá trình ước tính, phân bổ và kiểm soát chi phí liên quan đến sự phát triển của nhà máy năng lượng tái tạo để đảm bảo rằng dự án được hoàn thành trong ngân sách được phê duyệt. Quản lý rủi ro: Xác định, đánh giá và quản lý bất kỳ rủi ro tiềm ẩn nào có thể phát sinh trong quá trình phát triển nhà máy năng lượng tái tạo là một yếu tố quan trọng của dự án và nó giúp giảm thiểu mọi gián đoạn và đảm bảo hoàn thành thành công."}</w:t>
      </w:r>
    </w:p>
    <w:p w14:paraId="7C788239" w14:textId="77777777" w:rsidR="00AF3365" w:rsidRDefault="005173BC">
      <w:r>
        <w:t>{"câu hỏi": "Đánh giá lập luận sau: Điều quan trọng là tập trung vào trải nghiệm của khách hàng.", "Trả lời": "Có, đúng là tập trung vào trải nghiệm của khách hàng là quan trọng. Cung cấp trải nghiệm tích cực và trọn vẹn cho khách hàng là rất quan trọng để bất kỳ doanh nghiệp nào thành công. Trải nghiệm khách hàng tốt dẫn đến sự hài lòng của khách hàng, lòng trung thành và kinh doanh lặp lại cao hơn. Nó cũng cho phép các công ty phân biệt mình với các đối thủ cạnh tranh, xây dựng danh tiếng thương hiệu mạnh và thu hút khách hàng mới thông qua các khuyến nghị truyền miệng tích cực. Trong thị trường cạnh tranh ngày nay, nơi khách hàng có rất nhiều sự lựa chọn, việc cung cấp trải nghiệm khách hàng vượt trội là điểm khác biệt chính có thể quyết định sự thành công hay thất bại của một doanh nghiệp."}</w:t>
      </w:r>
    </w:p>
    <w:p w14:paraId="3628C8A8" w14:textId="77777777" w:rsidR="00AF3365" w:rsidRDefault="005173BC">
      <w:r>
        <w:t>{"question": "Xác định một vấn đề liên quan đến chủ đề đã cho. - Chủ đề: Biến đổi khí hậu", "trả lời": "Một vấn đề lớn liên quan đến biến đổi khí hậu là tần suất và cường độ ngày càng tăng của các hiện tượng thời tiết cực đoan như bão, sóng nhiệt, lũ lụt. Những sự kiện này có thể gây ra những hậu quả tàn khốc, bao gồm thiệt hại về người, thiệt hại cho cơ sở hạ tầng và tài sản, và sự gián đoạn đối với cộng đồng và nền kinh tế."}</w:t>
      </w:r>
    </w:p>
    <w:p w14:paraId="55A6A9ED" w14:textId="77777777" w:rsidR="00AF3365" w:rsidRDefault="005173BC">
      <w:r>
        <w:t xml:space="preserve">{"câu hỏi": "Đề xuất giải pháp cho vấn đề sau: Nhắn tin và lái xe dẫn đến tai nạn.", "trả lời": "Một giải pháp cho vấn đề nhắn tin và lái xe dẫn đến tai nạn có thể là việc triển khai công nghệ, trong xe và / hoặc điện thoại thông minh, ngăn chặn hoặc hạn chế nhắn tin trong khi xe đang di chuyển. Điều này có thể đạt được thông qua việc sử dụng các cảm biến và công nghệ GPS để phát hiện khi xe đang chuyển động, sau đó tự động khóa hoặc vô hiệu hóa các chức năng nhắn tin hoặc nhắn tin trên điện thoại cho đến khi xe không còn chuyển động. Một giải pháp khác có thể liên quan đến việc tăng cường giáo dục cộng đồng và các chiến dịch nâng cao nhận thức để làm nổi bật sự nguy hiểm và hậu quả của việc nhắn tin trong khi lái xe. Điều này có thể bao gồm quảng cáo, biển quảng cáo và thông báo dịch vụ công cộng, cũng như luật pháp và hình phạt nghiêm ngặt hơn đối với những người bị bắt gặp nhắn tin và lái xe. Ngoài ra, các nhà sản xuất xe hơi và các công ty điện thoại thông minh có thể làm việc cùng nhau để phát triển công nghệ rảnh tay và kích hoạt bằng giọng nói, cho phép người lái xe giao tiếp an toàn và dễ dàng trong khi vẫn để mắt trên đường và tay trên vô lăng. Công nghệ này sẽ cho phép người lái xe gửi và nhận tin nhắn mà không cần phải tương tác vật lý với điện thoại của họ trong khi lái xe. Nhìn chung, thông qua sự kết hợp của các </w:t>
      </w:r>
      <w:r>
        <w:lastRenderedPageBreak/>
        <w:t>giải pháp công nghệ, tăng cường giáo dục và nhận thức, luật pháp và hình phạt nghiêm ngặt hơn, vấn đề nhắn tin và lái xe dẫn đến tai nạn có thể được giải quyết hiệu quả, cuối cùng tạo ra những con đường an toàn hơn cho tất cả mọi người.</w:t>
      </w:r>
    </w:p>
    <w:p w14:paraId="75D1BB37" w14:textId="77777777" w:rsidR="00AF3365" w:rsidRDefault="005173BC">
      <w:r>
        <w:t>{"câu hỏi": "Giải thích sự khác biệt giữa Học máy và Trí tuệ nhân tạo.", "Trả lời": "Học máy (ML) và Trí tuệ nhân tạo (AI) là hai lĩnh vực liên quan nhưng khác biệt. AI là một khái niệm rộng hơn nhiều - Nó đề cập đến khả năng của máy móc hoặc hệ thống máy tính để thực hiện các nhiệm vụ thường đòi hỏi trí thông minh của con người, chẳng hạn như hiểu ngôn ngữ tự nhiên, nhận thức thị giác, nhận dạng giọng nói, lý luận và giải quyết vấn đề. Mặt khác, Machine Learning là một tập hợp con của AI, liên quan đến việc sử dụng các kỹ thuật thống kê và toán học để cho phép máy móc cải thiện các nhiệm vụ có kinh nghiệm. Trong ML, máy móc được cung cấp một lượng lớn dữ liệu và sử dụng nó để tìm hiểu và đưa ra dự đoán hoặc quyết định tốt hơn mà không cần lập trình rõ ràng. Về cơ bản, nó là một loại AI, tập trung vào việc cung cấp cho máy tính khả năng tự học và thích nghi. Tóm lại, AI đề cập đến khái niệm rộng hơn về máy móc có thể thực hiện các nhiệm vụ thường đòi hỏi trí thông minh của con người, trong khi ML là một cách tiếp cận cụ thể để đạt được AI, bằng cách cho phép máy móc học hỏi từ dữ liệu mà không cần được lập trình rõ ràng.</w:t>
      </w:r>
    </w:p>
    <w:p w14:paraId="0A08302F" w14:textId="77777777" w:rsidR="00AF3365" w:rsidRDefault="005173BC">
      <w:r>
        <w:t>{"câu hỏi": "Giải pháp thay thế tốt nhất cho deep learning là gì?", "câu trả lời": "Thật khó để xác định một giải pháp thay thế "tốt nhất" duy nhất cho deep learning vì nó sẽ phụ thuộc phần lớn vào nhiệm vụ hoặc vấn đề cụ thể cần được giải quyết. Nhìn chung, một số lựa chọn thay thế nổi tiếng cho học sâu bao gồm các kỹ thuật học máy truyền thống như Random Forest, Support Vector Machines (SVM), Naive Bayes, Decision Trees và K-Nearest Neighbors (KNN), trong số những kỹ thuật khác. Các phương pháp này thường có thể cung cấp hiệu suất tương đương trong một số ứng dụng nhất định và có thể đòi hỏi ít sức mạnh tính toán và thời gian đào tạo hơn. Tuy nhiên, cũng cần lưu ý rằng học sâu đã cho thấy thành công lớn trong một số lĩnh vực, đặc biệt là trong các tác vụ nhận dạng hình ảnh và giọng nói và vẫn là một công cụ có giá trị cho một số ứng dụng nhất định. Cuối cùng, cách tiếp cận hiệu quả nhất sẽ là đánh giá từng phương pháp cho nhiệm vụ cụ thể trong tầm tay và chọn phương pháp mang lại kết quả tốt nhất."}</w:t>
      </w:r>
    </w:p>
    <w:p w14:paraId="772D30A5" w14:textId="77777777" w:rsidR="00AF3365" w:rsidRDefault="005173BC">
      <w:r>
        <w:t xml:space="preserve">{"câu hỏi": "Dự đoán xu hướng tương lai trong Xử lý ngôn ngữ tự nhiên.", "Trả lời": "Là một AI, tôi có thể dự đoán xu hướng dựa trên dữ liệu và những tiến bộ trong quá khứ, tuy nhiên, điều quan trọng cần lưu ý là dự đoán tương lai không bao giờ có thể chính xác 100%. Tuy nhiên, dựa trên tình trạng công nghệ hiện tại và quỹ đạo phát triển, tương lai của xử lý ngôn ngữ tự nhiên (NLP) có vẻ đầy hứa hẹn. Một số xu hướng trong NLP mà chúng ta có thể mong đợi sẽ thấy trong những năm tới bao gồm: \ n \ n1. Tăng độ chính xác và trôi chảy: Những tiến bộ trong thuật toán học máy và học sâu liên tục cải thiện độ chính xác và trôi chảy của NLP. Điều này sẽ cho phép máy móc hiểu, giải thích và phản ứng tốt hơn với ngôn ngữ của con người. \ n \ n2. Cá nhân hóa tốt hơn: Các công nghệ NLP đang được sử dụng để tạo ra trải nghiệm cá nhân hóa cho người tiêu dùng, chẳng hạn như chatbot cung cấp các đề xuất phù hợp dựa trên các tương tác trước đó. Khi NLP trở nên tinh vi hơn, chúng ta có thể mong đợi mức độ cá nhân hóa cao hơn trong tương lai. \ n \ n3. Áp dụng rộng rãi hơn trong các ngành công nghiệp: Khi NLP trở nên tiên tiến hơn, các ứng dụng của nó đang mở rộng trên </w:t>
      </w:r>
      <w:r>
        <w:lastRenderedPageBreak/>
        <w:t>các ngành công nghiệp khác nhau. Trong những năm tới, chúng ta có thể mong đợi sẽ thấy nhiều công ty sử dụng NLP để tăng cường dịch vụ khách hàng, thực hiện nghiên cứu thị trường, phân tích tình cảm truyền thông xã hội và các nhiệm vụ khác. NLP đa ngôn ngữ: Các công nghệ NLP đang nhanh chóng cải thiện khả năng hiểu và trả lời nhiều ngôn ngữ. Trong tương lai, chúng ta có thể mong đợi sẽ thấy nhiều hệ thống NLP đa ngôn ngữ hơn có thể chuyển đổi liền mạch giữa các ngôn ngữ mà không làm mất độ chính xác. \ n \ n5. Khám phá các hình thức giao tiếp mới: Các công nghệ NLP cũng đang được phát triển để hiểu và phản ứng với các hình thức giao tiếp phi ngôn ngữ, chẳng hạn như cử chỉ và nét mặt. Điều này sẽ mở ra những khả năng mới cho giao tiếp và tương tác với máy móc. Tóm lại, NLP đang trên đà trở thành một công nghệ ngày càng mạnh mẽ cho phép máy móc hiểu và phản ứng với ngôn ngữ của con người một cách tinh vi hơn. Khi NLP tiếp tục phát triển, nó sẽ mở ra những cơ hội mới cho các doanh nghiệp và cá nhân."}</w:t>
      </w:r>
    </w:p>
    <w:p w14:paraId="1BB02547" w14:textId="77777777" w:rsidR="00AF3365" w:rsidRDefault="005173BC">
      <w:r>
        <w:t>{"question": "Tái cấu trúc mã này để giảm độ phức tạp. - if ( words.length == 0 ) { \n return -1; \n} \nif ( words.length == 1 ) { \n return 0; \n}", "answer": "Một cách ngắn gọn hơn để viết mã này là sử dụng câu lệnh if-else:\n'''\nif ( words.length == 0 ) { \n return -1; \n} else if ( words.length == 1 ) { \n return 0; \n}\n'''"}</w:t>
      </w:r>
    </w:p>
    <w:p w14:paraId="4F92C7AB" w14:textId="77777777" w:rsidR="00AF3365" w:rsidRDefault="005173BC">
      <w:r>
        <w:t>{"câu hỏi": "Biến câu này thành phép ẩn dụ. - Anh ấy thực sự thích hoàn thành công việc.", "trả lời": "Anh ấy là một cỗ máy, không mệt mỏi kiểm tra các nhiệm vụ ngoài danh sách của mình."}</w:t>
      </w:r>
    </w:p>
    <w:p w14:paraId="4D02D1C6" w14:textId="77777777" w:rsidR="00AF3365" w:rsidRDefault="005173BC">
      <w:r>
        <w:t>{"câu hỏi": "Đồng bộ hóa các câu sau: - Gina là một học sinh xuất sắc. Cô ấy đã làm việc chăm chỉ trong học kỳ trước.", "trả lời": "Gina, là một sinh viên xuất sắc, đã làm việc chăm chỉ trong học kỳ trước."}</w:t>
      </w:r>
    </w:p>
    <w:p w14:paraId="00366CEE" w14:textId="77777777" w:rsidR="00AF3365" w:rsidRDefault="005173BC">
      <w:r>
        <w:t>{"câu hỏi": "Viết lại câu này để chứa từ đồng âm - Anh ấy đã ăn một miếng bánh lớn.", "trả lời": "Anh ấy tám một miếng bánh lớn."}</w:t>
      </w:r>
    </w:p>
    <w:p w14:paraId="42FD8B53" w14:textId="77777777" w:rsidR="00AF3365" w:rsidRDefault="005173BC">
      <w:r>
        <w:t xml:space="preserve">{"câu hỏi": "Nêu cấu trúc cho một bài luận 5 đoạn", "câu trả lời": "Một bài luận 5 đoạn tuân theo cấu trúc bài luận cổ điển và truyền thống được sử dụng rộng rãi trong văn bản học thuật. Nó bao gồm các phần tử sau:\n\n1. Giới thiệu: Đoạn giới thiệu thường bắt đầu bằng một cái móc, đó là một tuyên bố hoặc thực tế thu hút sự chú ý của người đọc. Phần giới thiệu sau đó cung cấp một số thông tin cơ bản về chủ đề và kết thúc bằng một tuyên bố luận điểm, trong đó phác thảo lập luận chính của bài luận. \ n \ n2. Thân bài đoạn 1: Thân bài đầu tiên nên tập trung vào một ý chính hỗ trợ cho luận điểm. Đoạn văn này nên bắt đầu bằng một câu chủ đề giới thiệu ý chính, tiếp theo là các câu hỗ trợ cung cấp bằng chứng hoặc ví dụ để sao lưu câu chủ đề. \ n \ n3. Thân bài đoạn 2: Đoạn thân bài thứ hai tuân theo cấu trúc tương tự như đoạn thứ nhất và cũng tập trung vào một ý chính hỗ trợ luận điểm. Đoạn văn này cũng bắt đầu bằng một câu chủ đề và bao gồm các câu hỗ trợ để sao lưu ý chính. \ n \ n4. Thân bài đoạn 3: Đoạn thân bài thứ ba tuân theo định dạng tương tự như hai đoạn trước, với một câu chủ đề giới thiệu ý chính và các câu hỗ trợ cung cấp bằng chứng hoặc ví dụ. Đây là đoạn thân bài cuối cùng và sẽ cung cấp bằng chứng cuối cùng hoặc hỗ trợ cho tuyên bố luận điểm. \ n \ n5. Kết luận: Đoạn kết luận tóm tắt những điểm chính của bài luận và trình bày lại luận điểm bằng từ mới. Nó cũng có thể bao gồm một suy nghĩ cuối cùng hoặc lời kêu gọi hành động, tùy </w:t>
      </w:r>
      <w:r>
        <w:lastRenderedPageBreak/>
        <w:t>thuộc vào mục đích của bài luận.\n\nNhìn chung, cấu trúc của một bài luận 5 đoạn tương đối đơn giản và dễ hiểu, làm cho nó trở thành một định dạng hữu ích cho sinh viên học và sử dụng trong bài viết học thuật của họ."}</w:t>
      </w:r>
    </w:p>
    <w:p w14:paraId="13D6D715" w14:textId="77777777" w:rsidR="00AF3365" w:rsidRDefault="005173BC">
      <w:r>
        <w:t>{"câu hỏi": "Viết một bài luận 150 từ về tầm quan trọng của việc học có sự hỗ trợ của máy tính.", "câu trả lời": "Học tập có sự hỗ trợ của máy tính (CAL) đề cập đến việc sử dụng máy tính để nâng cao trải nghiệm học tập. CAL đã trở thành một phần không thể thiếu trong giáo dục hiện đại, mang lại nhiều lợi ích cho cả học sinh và giáo viên. Một trong những lợi thế đáng kể nhất của CAL là nó cho phép học tập cá nhân hóa. Thay vì cách tiếp cận một kích thước phù hợp với tất cả, học tập có sự hỗ trợ của máy tính cho phép sinh viên học theo tốc độ của riêng họ, theo cách phù hợp với nhu cầu cá nhân của họ. Điều này đặc biệt có lợi cho những sinh viên có thể cần hỗ trợ thêm hoặc những người học ở tốc độ khác với các bạn cùng trang lứa. \ n \ nCAL cũng cung cấp trải nghiệm học tập tương tác và hấp dẫn hơn. Nhờ sử dụng đa phương tiện, chẳng hạn như video và hình ảnh động, sinh viên có thể hiểu sâu hơn về tài liệu. Điều này, đến lượt nó, có thể làm tăng động lực và tỷ lệ duy trì. \ n \ nHơn nữa, CAL cung cấp cho giáo viên các công cụ hữu ích để hỗ trợ việc giảng dạy của họ, chẳng hạn như khả năng theo dõi sự tiến bộ của học sinh, cũng như truy cập vào một loạt các tài liệu học tập. Tóm lại, học tập có sự hỗ trợ của máy tính mang lại nhiều lợi ích, bao gồm học tập cá nhân hóa, trải nghiệm học tập hấp dẫn hơn,  và các công cụ hữu ích cho giáo viên. Đây là một công cụ thiết yếu cho nền giáo dục hiện đại, giúp đảm bảo rằng tất cả học sinh đều được tiếp cận với trải nghiệm học tập chất lượng cao, phù hợp."}</w:t>
      </w:r>
    </w:p>
    <w:p w14:paraId="34060005" w14:textId="77777777" w:rsidR="00AF3365" w:rsidRDefault="005173BC">
      <w:r>
        <w:t>{"câu hỏi": "Tóm tắt các đặc điểm của lỗ đen.", "câu trả lời": "Lỗ đen là một thiên thể cực kỳ dày đặc với lực hấp dẫn mạnh đến mức không có gì, kể cả ánh sáng, có thể thoát khỏi nó. Lực hấp dẫn to lớn của nó được gây ra bởi một lượng lớn vật chất bị nén vào một không gian rất nhỏ. Nó vô hình, nhưng sự hiện diện của nó có thể được suy ra từ tác động của nó đối với vật chất gần đó, chẳng hạn như các ngôi sao quay quanh nó. Ranh giới xung quanh một lỗ đen mà từ đó không thể thoát ra được gọi là chân trời sự kiện. Thời gian và không gian hành xử theo những cách kỳ lạ gần một lỗ đen, với thời gian chậm lại và khoảng cách trở nên méo mó. Các lỗ đen được cho là hình thành từ tàn dư của những ngôi sao khổng lồ đã tự sụp đổ vào cuối cuộc đời của chúng."}</w:t>
      </w:r>
    </w:p>
    <w:p w14:paraId="653B8CEA" w14:textId="77777777" w:rsidR="00AF3365" w:rsidRDefault="005173BC">
      <w:r>
        <w:t>{"question": "Translate \"Il fait beau\" sang tiếng Anh.", "answer": "Bản dịch của \"Il fait beau\" sang tiếng Anh là \"The weather is nice.\""}</w:t>
      </w:r>
    </w:p>
    <w:p w14:paraId="3899E9B0" w14:textId="77777777" w:rsidR="00AF3365" w:rsidRDefault="005173BC">
      <w:r>
        <w:t>{"question": "Ngôn ngữ máy tính nào sau đây là ngôn ngữ lập trình hướng đối tượng? - JavaScript, Ruby, Python, C#", "answer": "Tất cả các ngôn ngữ máy tính được liệt kê ở đây, JavaScript, Ruby, Python và C# đều là ngôn ngữ lập trình hướng đối tượng."}</w:t>
      </w:r>
    </w:p>
    <w:p w14:paraId="03A6E85F" w14:textId="77777777" w:rsidR="00AF3365" w:rsidRDefault="005173BC">
      <w:r>
        <w:t>{"câu hỏi": "Viết một tweet về suy thoái kinh tế gần đây.", "câu trả lời": "Suy thoái kinh tế gần đây đã ảnh hưởng đến nhiều sinh kế, khiến nhiều người phải đối mặt với những khó khăn chưa từng có. Khi thời kỳ không chắc chắn xuất hiện phía trước, chúng ta phải mạnh mẽ, đoàn kết và lạc quan cho những ngày tốt đẹp hơn sắp tới. #economy #recovery"}</w:t>
      </w:r>
    </w:p>
    <w:p w14:paraId="352D3969" w14:textId="77777777" w:rsidR="00AF3365" w:rsidRDefault="005173BC">
      <w:r>
        <w:lastRenderedPageBreak/>
        <w:t>{"câu hỏi": "Diễn giải câu sau: \"Tôi không thể tin được năm đã trôi qua nhanh như thế nào.\"", "câu trả lời": "Thật đáng kinh ngạc khi thời gian trôi qua nhanh như thế nào trong năm nay."}</w:t>
      </w:r>
    </w:p>
    <w:p w14:paraId="23005420" w14:textId="77777777" w:rsidR="00AF3365" w:rsidRDefault="005173BC">
      <w:r>
        <w:t>{"câu hỏi": "Sắp xếp danh sách sau theo thứ tự bảng chữ cái: bút, xe, táo, nhà.", "trả lời": "Đây là danh sách được sắp xếp theo thứ tự bảng chữ cái: \n- Apple\n- Car\n- House\n- Pen"}</w:t>
      </w:r>
    </w:p>
    <w:p w14:paraId="5EA82770" w14:textId="77777777" w:rsidR="00AF3365" w:rsidRDefault="005173BC">
      <w:r>
        <w:t>{"câu hỏi": "Kể tên ba quốc gia Baltic.", "câu trả lời": "Ba quốc gia Baltic là Estonia, Latvia và Lithuania."}</w:t>
      </w:r>
    </w:p>
    <w:p w14:paraId="73FDEF64" w14:textId="77777777" w:rsidR="00AF3365" w:rsidRDefault="005173BC">
      <w:r>
        <w:t>{"câu hỏi": "Xác định hai yếu tố ảnh hưởng đến tốc độ kết nối mạng không dây.", "Trả lời": "Hai yếu tố ảnh hưởng đến tốc độ kết nối mạng không dây là:\n\n1. Loại tiêu chuẩn không dây: Tiêu chuẩn không dây đang được sử dụng sẽ ảnh hưởng đến tốc độ kết nối mạng không dây. Ví dụ, các tiêu chuẩn không dây trước đó như 802.11b và 802.11g thường có tốc độ thấp hơn và có thể hỗ trợ lên đến 54 Mbps, trong khi các tiêu chuẩn mới hơn như 802.11ac và 802.11ax (Wi-Fi 6) về mặt lý thuyết có thể hỗ trợ tốc độ lên đến 1 Gbps và thậm chí cao hơn. \ n \ n2. Nhiễu: Nhiễu từ các tín hiệu không dây khác và các thiết bị hoạt động trong cùng phạm vi có thể ảnh hưởng tiêu cực đến tốc độ và chất lượng của kết nối mạng không dây. Điều này bao gồm nhiễu từ các mạng Wi-Fi lân cận hoặc các thiết bị khác như điện thoại không dây, màn hình trẻ em hoặc lò vi sóng hoạt động trong cùng dải tần số với mạng không dây. Sử dụng dải tần số không dây ít đông đúc hơn hoặc thay đổi kênh không dây có thể giúp giảm nhiễu và tăng tốc độ kết nối."}</w:t>
      </w:r>
    </w:p>
    <w:p w14:paraId="6FD5CB42" w14:textId="77777777" w:rsidR="00AF3365" w:rsidRDefault="005173BC">
      <w:r>
        <w:t>{"câu hỏi": "Tạo một câu ngẫu nhiên dựa trên ngữ cảnh đã cho:\nCô ấy đi ngang qua cánh đồng.", "câu trả lời": "Khi cô ấy thong thả tản bộ qua đồng cỏ xanh tươi tốt, làn gió thơm và ánh mặt trời ấm áp khiến cô ấy cảm thấy bình yên và mãn nguyện."}</w:t>
      </w:r>
    </w:p>
    <w:p w14:paraId="77E38D99" w14:textId="77777777" w:rsidR="00AF3365" w:rsidRDefault="005173BC">
      <w:r>
        <w:t>{"câu hỏi": "Tạo ra năm mẹo để dạy tiếng Anh.", "trả lời": "1. Sử dụng nhiều phương pháp giảng dạy khác nhau: Sử dụng các phương pháp giảng dạy khác nhau có thể giúp giữ cho học sinh của bạn tham gia và hứng thú học tập. Điều này có thể bao gồm các phương tiện trực quan, các hoạt động tương tác, làm việc nhóm và các bài tập nhập vai. \n\n2. Khuyến khích trò chuyện: Khuyến khích học sinh thực hành kỹ năng nói bằng cách tham gia vào cuộc trò chuyện với bạn và các bạn cùng lớp. Điều này có thể được thực hiện thông qua các hoạt động có cấu trúc hoặc đơn giản bằng cách cho phép thời gian để thảo luận mở. \n\n3. Tập trung vào phát âm và ngữ điệu: Phát âm và ngữ điệu đúng là rất quan trọng để giao tiếp hiệu quả bằng tiếng Anh. Dành thời gian tập trung vào những kỹ năng này và giúp học sinh của bạn cải thiện phát âm và ngữ điệu thông qua các bài tập và thực hành. \n\n4. Làm cho việc học trở nên thú vị: Kết hợp các trò chơi và hoạt động tương tác vào các bài học của bạn để làm cho việc học tiếng Anh trở nên thú vị và hấp dẫn. Điều này có thể giúp sinh viên giữ lại thông tin và duy trì động lực để tiếp tục nghiên cứu của họ. \n\n5. Cung cấp phản hồi mang tính xây dựng: Thường xuyên cung cấp cho sinh viên của bạn phản hồi về sự tiến bộ của họ có thể giúp họ cải thiện kỹ năng và hiểu biết về ngôn ngữ tiếng Anh. Hãy chắc chắn đưa ra sự củng cố tích cực cũng như những lời chỉ trích mang tính xây dựng."}</w:t>
      </w:r>
    </w:p>
    <w:p w14:paraId="6FBC12B3" w14:textId="77777777" w:rsidR="00AF3365" w:rsidRDefault="005173BC">
      <w:r>
        <w:lastRenderedPageBreak/>
        <w:t>{"câu hỏi": "Thêm xếp hạng độ cay vào công thức dưới đây. - Thành phần:\n\u2013 1 lb thịt lợn xay \ n \ u2013 2 tép tỏi \ n \ u2013 1/2 chén hành tây thái hạt lựu \ n \ u2013 1 muỗng cà phê oregano khô \ n \ u2013 1 muỗng cà phê húng quế khô", "câu trả lời": "Thành phần: \ n \ u2013 1 lb thịt lợn xay \ n \ u2013 2 tép tỏi \ n \ u2013 1/2 chén hành tây thái hạt lựu \ n \ u2013 1 muỗng cà phê húng quế khô \ n - Đánh giá độ cay:  nhẹ (0/5)"}</w:t>
      </w:r>
    </w:p>
    <w:p w14:paraId="1D26616E" w14:textId="77777777" w:rsidR="00AF3365" w:rsidRDefault="005173BC">
      <w:r>
        <w:t>{"câu hỏi": "Viết một bài luận ý kiến về chó con.", "câu trả lời": "Chó con chắc chắn là một trong những sinh vật đáng yêu nhất trên hành tinh của chúng ta với thân hình nhỏ bé, lông xù và bản tính vụng về, vui tươi. Theo tôi, có một con hoặc ở xung quanh chúng có thể mang lại niềm vui và sự tích cực to lớn cho cuộc sống của chúng ta. Đầu tiên và quan trọng nhất, chó con có một khả năng độc đáo để nâng cao tâm trạng của chúng ta và mang lại hạnh phúc, ngay cả trong những ngày khó khăn nhất. Trên thực tế, các nghiên cứu đã chỉ ra rằng tương tác với chó con có thể làm giảm mức độ căng thẳng và tăng sản xuất các hormone hạnh phúc như serotonin và dopamine, làm cho nó trở thành một nguồn trị liệu tự nhiên tuyệt vời. Có một con cũng có thể là một cách tuyệt vời để chống lại sự cô đơn, vì chúng cung cấp hỗ trợ tinh thần, đồng hành và tình yêu vô điều kiện, điều mà tất cả con người cần và mong muốn. Thứ hai, nuôi một con đi kèm với rất nhiều trách nhiệm và có thể dạy chúng ta những kỹ năng sống quý giá như trách nhiệm, kiên nhẫn và vị tha. Chăm sóc một con liên quan đến các nhiệm vụ như cho ăn, chải chuốt và huấn luyện, làm cho nó trở thành một cách tuyệt vời để tìm hiểu về việc chăm sóc một sinh vật khác. Những kỹ năng này có thể là vô giá, và chủ sở hữu chó thường báo cáo rằng họ cảm thấy tự tin hơn và có khả năng xử lý các thách thức trong các lĩnh vực khác của cuộc sống do nuôi một con. Tuy nhiên, điều quan trọng cần lưu ý là trong khi chó con vô cùng thú vị và mang lại vô số lợi ích cho cuộc sống của chúng ta, chúng cũng đòi hỏi một lượng thời gian đáng kể,  nỗ lực và nguồn lực. Chủ sở hữu chó con tiềm năng phải được chuẩn bị để dành thời gian và năng lượng của họ để chăm sóc và nuôi dưỡng những người bạn lông xù của họ đúng cách. Bỏ qua nhu cầu yêu thương, chú ý và huấn luyện của chó con có thể dẫn đến các vấn đề về hành vi và thú cưng không hạnh phúc, gây bất lợi cho tất cả các bên liên quan. Tóm lại, chó con là sự bổ sung tuyệt vời cho cuộc sống của chúng ta và có thể mang lại niềm vui, sự đồng hành và phát triển cá nhân to lớn. Tuy nhiên, điều quan trọng là phải xem xét cẩn thận trách nhiệm đi kèm với việc nuôi một con trước khi đưa ra quyết định mang một con về nhà. Với tình yêu, sự chăm sóc và cống hiến đúng mức, một chú chó con có thể dễ dàng trở thành người bạn tốt nhất của một người và mang lại hạnh phúc trọn đời."}</w:t>
      </w:r>
    </w:p>
    <w:p w14:paraId="64746AF0" w14:textId="77777777" w:rsidR="00AF3365" w:rsidRDefault="005173BC">
      <w:r>
        <w:t>{"câu hỏi": "Tạo ra một ví dụ hài hước cho thành ngữ \"Cắn nhiều hơn một người có thể nhai\".", "câu trả lời": "Đã từng có một con chihuahua tên Max nhìn thấy một chiếc xương khổng lồ trong cửa sổ cửa hàng bán thịt. Anh ta cầu xin và cầu xin chủ sở hữu của mình mua nó cho anh ta, và cuối cùng, điều ước của anh ta đã được thực hiện. Nhưng khi anh cố gắng cắn một miếng, anh nhận ra rằng không chỉ xương lớn hơn đầu mà còn quá khó để những chiếc răng nhỏ bé của anh có thể nhai. Vì vậy, Max ngồi đó, với một khúc xương khổng lồ trước mặt, thậm chí không thể nhấm nháp. Anh ta đã cắn nhiều hơn mức có thể nhai theo đúng nghĩa đen."}</w:t>
      </w:r>
    </w:p>
    <w:p w14:paraId="613758F2" w14:textId="77777777" w:rsidR="00AF3365" w:rsidRDefault="005173BC">
      <w:r>
        <w:lastRenderedPageBreak/>
        <w:t>{"câu hỏi": "Gợi ý ba tính từ để mô tả mùa xuân.", "trả lời": "1. Làm mới\n2. Hồi sinh\n3. Nở hoa"}</w:t>
      </w:r>
    </w:p>
    <w:p w14:paraId="235C1B00" w14:textId="77777777" w:rsidR="00AF3365" w:rsidRDefault="005173BC">
      <w:r>
        <w:t>{"câu hỏi": "Thiết kế giao diện giọng nói để đặt bánh pizza.", "câu trả lời": "Chào mừng bạn đến với giao diện giọng nói đặt bánh pizza. Dưới đây là một cuộc trò chuyện mẫu để minh họa cách đặt bánh pizza bằng giao diện giọng nói của chúng tôi: \ n \ nAI: Xin chào! Chào mừng bạn đến với hệ thống đặt bánh pizza kích hoạt bằng giọng nói của chúng tôi. Hôm nay tôi có thể hỗ trợ bạn như thế nào?\n\nUser: Tôi muốn đặt một chiếc bánh pizza để giao hàng.\n\nAI: Tuyệt vời! Tôi có thể cho biết địa chỉ của bạn được không?\n\nUser: Chắc chắn rồi, đó là 123 Main Street.\n\nAI: Cảm ơn bạn. Chúng tôi giao hàng đến địa chỉ đó. Bạn muốn pizza cỡ nào? Chúng tôi có nhỏ, vừa, lớn và cực lớn. \ n \ nUser: Tôi sẽ lấy một chiếc bánh pizza lớn. \ n \ nAI: Nghe thật tuyệt! Bạn muốn ăn lớp phủ nào trên chiếc bánh pizza lớn của mình?\n\nUser: Tôi muốn pepperoni, nấm và hành tây.\n\nAI: Bạn muốn một chiếc bánh pizza lớn với pepperoni, nấm và hành tây, điều đó có đúng không?\n\nUser: Vâng, đúng vậy.\n\nAI: Tuyệt vời! Bạn có muốn bất cứ điều gì khác với đơn đặt hàng của bạn? Chúng tôi cũng có bánh mì tỏi, cánh, salad và nhiều loại đồ uống có sẵn.\n\nUser: Không, chỉ cần pizza là được.\n\nAI: Được rồi. Vì vậy, tôi có một chiếc bánh pizza lớn với pepperoni, nấm và hành tây để giao hàng tại 123 Main Street. Tổng chi phí cho đơn đặt hàng của bạn là $XX.XX.  Bạn muốn thanh toán như thế nào?\n\nUser: Tôi sẽ thanh toán bằng thẻ tín dụng.\n\nAI: Hoàn hảo. Tôi có thể lấy chi tiết thẻ tín dụng của bạn một cách an toàn qua điện thoại hoặc bạn có thể nhập chúng trực tuyến. Bạn thích cái nào hơn?\n\nUser: Tôi sẽ nhập chúng trực tuyến.\n\nAI: Tuyệt vời! Chúng tôi sẽ gửi cho bạn một liên kết an toàn thông qua tin nhắn văn bản để bạn có thể nhập chi tiết thanh toán của mình. Pizza của bạn sẽ đến trong khoảng 30 phút. Tôi có thể giúp gì khác không?\n\nUser: Không, đó là tất cả cảm ơn.\n\nAI: Bạn được hoan nghênh! Cảm ơn bạn đã chọn hệ thống đặt bánh pizza kích hoạt bằng giọng nói của chúng tôi. Chúng tôi hy vọng bạn sẽ thích pizza của mình!"}</w:t>
      </w:r>
    </w:p>
    <w:p w14:paraId="1F8495BC" w14:textId="77777777" w:rsidR="00AF3365" w:rsidRDefault="005173BC">
      <w:r>
        <w:t>{"câu hỏi": "Ý nghĩa của cụm từ \"Fool's Gold\"?", "answer": "\"Fool's Gold\" là một thuật ngữ thường đề cập đến một khoáng chất gọi là pyrite sắt, có ánh kim loại và màu vàng đồng giống như vàng thường đánh lừa mọi người nghĩ rằng họ đã vấp phải một kho báu. Ngoài ra, "Vàng của kẻ ngốc" cũng có thể được sử dụng một cách ẩn dụ để mô tả một cái gì đó trông có giá trị hoặc hứa hẹn trên bề mặt nhưng cuối cùng lại gây thất vọng,  gây hiểu lầm, hoặc không xứng đáng với công sức, thời gian hoặc tiền bạc mà ai đó đã đầu tư vào nó."}</w:t>
      </w:r>
    </w:p>
    <w:p w14:paraId="3C7112C2" w14:textId="77777777" w:rsidR="00AF3365" w:rsidRDefault="005173BC">
      <w:r>
        <w:t>{"câu hỏi": "Kể tên một loại nhạc cụ.", "trả lời": "Một loại nhạc cụ là guitar."}</w:t>
      </w:r>
    </w:p>
    <w:p w14:paraId="58E95E90" w14:textId="77777777" w:rsidR="00AF3365" w:rsidRDefault="005173BC">
      <w:r>
        <w:t>{"câu hỏi": "Viết lại câu \"Không ai đến thăm Roma hai lần\" để làm cho nó ngắn gọn hơn.", "câu trả lời": "Không có chuyến thăm lặp lại đến Rome."}</w:t>
      </w:r>
    </w:p>
    <w:p w14:paraId="0BDD9C19" w14:textId="77777777" w:rsidR="00AF3365" w:rsidRDefault="005173BC">
      <w:r>
        <w:t>{"câu hỏi": "Mô tả hương vị và kết cấu của một quả xoài.", "câu trả lời": "Một quả xoài chín có vị ngọt, nhiệt đới với một chút thông và đôi khi hơi tang. Thịt quả ngon ngọt và có kết cấu mịn, kem tan chảy trong miệng như kem khi chín. Tuy nhiên, một số giống có thể có kết cấu hơi xơ, giống như các sợi ở giữa. Khi chưa chín, hoặc xoài xanh, hương vị chua và tangy, và thịt chắc và giòn. Nhìn chung, hương vị của xoài là sự kết hợp thơm ngon giữa vị ngọt và vị chua, và kết cấu mềm và mềm khi chín."}</w:t>
      </w:r>
    </w:p>
    <w:p w14:paraId="4FBA2021" w14:textId="77777777" w:rsidR="00AF3365" w:rsidRDefault="005173BC">
      <w:r>
        <w:lastRenderedPageBreak/>
        <w:t>{"câu hỏi": "Kể một câu chuyện về hành trình của một anh hùng.", "câu trả lời": "Ngày xửa ngày xưa, có một chàng trai trẻ tên Jack sống trong một ngôi làng nhỏ dưới chân một ngọn núi lớn. Jack là một nông dân, giống như cha anh trước đó, và giống như tất cả những người dân làng khác, anh làm việc chăm chỉ để cày ruộng và cung cấp thức ăn cho gia đình. Một ngày nọ, một bóng tối khủng khiếp ập xuống ngôi làng. Một phù thủy mạnh mẽ và ác tính, được gọi là Chúa tể Hắc ám, đã đến núi và sử dụng một câu thần chú làm tàn phá đất đai, khiến mùa màng thất bại và bệnh tật lan rộng trong dân chúng. \n\nDân làng sợ hãi và không biết phải làm gì. Không ai trong số họ là chiến binh hay pháp sư, và họ không có cách nào để chống lại ma thuật của thầy phù thủy. \n\nNhưng Jack quyết tâm cứu ngôi làng của mình. Anh nhớ lại một truyền thuyết cũ kể về một vũ khí mạnh mẽ được giấu trên đỉnh núi, một thanh kiếm có thể đánh bại bất kỳ kẻ thù nào và phá vỡ bất kỳ phép thuật nào. Vì vậy, anh ta bắt đầu một nhiệm vụ để tìm thanh kiếm và cứu người dân của mình. \n\nCuộc hành trình rất nguy hiểm. Jack đã phải dũng cảm vượt qua những con đường nguy hiểm, chiến đấu với những con quái vật hung dữ và giải các câu đố để tìm đường lên núi. Trên đường đi, anh gặp những du khách khác tham gia cùng anh trong nhiệm vụ của mình, bao gồm một phù thủy già khôn ngoan, một hiệp sĩ dũng cảm và một cung thủ lành nghề. Cùng nhau, họ phải đối mặt với nhiều thử thách và vượt qua nhiều trở ngại, nhưng họ không bao giờ mất hy vọng. Họ động viên và hỗ trợ lẫn nhau, và từ từ nhưng chắc chắn họ đã lên núi. Cuối cùng, họ đã lên đến đỉnh và tìm thấy thanh kiếm. Nó mạnh mẽ và đẹp đẽ như những truyền thuyết đã nói, và Jack có thể cảm thấy ma thuật của nó chảy qua anh khi anh nhấc nó lên. Chúa tể Hắc ám đang đợi họ trên đỉnh núi, và một trận chiến lớn xảy ra sau đó. Nhưng với thanh kiếm trong tay, và những người bạn bên cạnh, Jack đã chiến đấu dũng cảm và cuối cùng đánh bại thầy phù thủy, phá vỡ phép thuật của anh ta và trục xuất anh ta khỏi vùng đất. Bóng tối tan biến, và ngôi làng đã được cứu. Mọi người ca ngợi Jack như một anh hùng và ăn mừng chiến thắng của anh. Nhiệm vụ của anh đã thay đổi anh, và anh đã trở thành một nhà lãnh đạo, một nhà vô địch và một anh hùng thực sự. Anh đã khám phá ra lòng can đảm, sức mạnh và sự khôn ngoan trong chính mình mà anh không bao giờ biết mình có. Và như vậy, cuộc hành trình của Jack đã kết thúc. Nhưng ký ức về lòng dũng cảm của anh ấy và những bài học anh ấy học được sẽ ở lại với anh ấy mãi mãi."}</w:t>
      </w:r>
    </w:p>
    <w:p w14:paraId="326F82E8" w14:textId="77777777" w:rsidR="00AF3365" w:rsidRDefault="005173BC">
      <w:r>
        <w:t>{"question": "Phân loại danh sách các mục sau đây thành hai nhóm dựa trên tiêu chí bạn chọn. - táo, cam, đào, chuối, lê", "đáp án": "Thể loại dựa trên nơi xuất xứ:\n\nTrái cây ôn đới: táo, đào, lê\n\nTrái cây nhiệt đới: cam, chuối"}</w:t>
      </w:r>
    </w:p>
    <w:p w14:paraId="7AFDCDDA" w14:textId="77777777" w:rsidR="00AF3365" w:rsidRDefault="005173BC">
      <w:r>
        <w:t>{"câu hỏi": "Dịch \"Ich bin ein Berliner\" sang tiếng Anh.", "answer": "\"I am a Berliner\""}</w:t>
      </w:r>
    </w:p>
    <w:p w14:paraId="75CF20A6" w14:textId="77777777" w:rsidR="00AF3365" w:rsidRDefault="005173BC">
      <w:r>
        <w:t xml:space="preserve">{"câu hỏi": "Giải thích ý của Heraclitus khi nói "Bạn không bao giờ có thể bước vào cùng một dòng sông hai lần".", "câu trả lời": "Heraclitus, một triết gia Hy Lạp cổ đại, được biết đến nhiều nhất với học thuyết về sự thay đổi là trung tâm của vũ trụ. Một trong những câu nói nổi tiếng của ông thể hiện triết lý này là "Bạn không bao giờ có thể bước vào cùng một dòng sông hai lần". Điều Heraclitus muốn nói là mọi thứ liên tục thay đổi, và không có gì giống nhau. Dòng sông tiếp tục chảy và thay đổi, vì vậy vào thời điểm bạn bước vào nó một lần nữa, nó không còn giống như trước đây. Nước bạn bước vào trước đó đã di chuyển và được thay thế bằng nước mới, và nó liên tục chuyển động. Câu nói này cũng có thể được xem như </w:t>
      </w:r>
      <w:r>
        <w:lastRenderedPageBreak/>
        <w:t>một phép ẩn dụ cho cuộc sống. Giống như dòng sông liên tục chảy và thay đổi, cuộc sống của chúng ta cũng vậy. Chúng ta không thể quay trở lại quá khứ hoặc sống lại một khoảnh khắc, bởi vì mọi thứ xung quanh chúng ta liên tục thay đổi. Theo nghĩa này, Heraclitus đang khuyến khích chúng ta nắm lấy sự thay đổi và hiểu rằng không có gì giống nhau mãi mãi."}</w:t>
      </w:r>
    </w:p>
    <w:p w14:paraId="26247545" w14:textId="77777777" w:rsidR="00AF3365" w:rsidRDefault="005173BC">
      <w:r>
        <w:t>{"câu hỏi": "Thêm câu thứ ba vào lời bài hát sau: - Câu 1:\nĐứng trong mưa,\nNước mắt tôi rơi như hạt mưa\nCâu 2:\nHy vọng rằng chẳng bao lâu nữa, những đám mây sẽ chia tay\n Trái tim tan vỡ của tôi sẽ có cơ hội bắt đầu", "trả lời": "Câu 3:\nGiữ vững đức tin,\nTôi biết mặt trời sẽ chiếu sáng trở lại\nLàm ấm cái lạnh,\ nVà chữa lành mọi nỗi đau bên trong"}</w:t>
      </w:r>
    </w:p>
    <w:p w14:paraId="5FB3A05F" w14:textId="77777777" w:rsidR="00AF3365" w:rsidRDefault="005173BC">
      <w:r>
        <w:t>{"câu hỏi": "Đưa ra 4 ví dụ về thảm kịch.", "trả lời": "1. Một ví dụ về thảm kịch là vụ chìm tàu Titanic năm 1912, nơi hơn 1.500 hành khách và thành viên phi hành đoàn thiệt mạng trong vùng nước băng giá ở Bắc Đại Tây Dương. Một ví dụ khác về thảm kịch là Holocaust, nơi hơn 6 triệu người Do Thái đã bị chế độ Đức Quốc xã sát hại một cách có hệ thống trong Thế chiến II. Thiên tai cũng có thể dẫn đến thảm kịch, chẳng hạn như trận động đất và sóng thần Ấn Độ Dương năm 2004 gây ra cái chết của hơn 230.000 người trên 14 quốc gia. Bi kịch cá nhân cũng có thể xảy ra, chẳng hạn như sự mất mát đột ngột của một người thân yêu hoặc một tai nạn hoặc bệnh tật thay đổi cuộc sống. Những loại bi kịch này có thể có tác động sâu sắc đến các cá nhân và gia đình của họ."}</w:t>
      </w:r>
    </w:p>
    <w:p w14:paraId="091C4138" w14:textId="77777777" w:rsidR="00AF3365" w:rsidRDefault="005173BC">
      <w:r>
        <w:t>{"câu hỏi": "Kể tên 3 cách mà động vật có thể thích nghi với môi trường của chúng.", "trả lời": "Động vật có thể thích nghi với môi trường của chúng theo nhiều cách để cải thiện cơ hội sống sót, bao gồm:\n\n1. Thích nghi vật lý: Động vật có thể có những thay đổi vật lý đối với cấu trúc cơ thể hoặc các đặc điểm giúp chúng sống sót tốt hơn trong môi trường. Ví dụ, một số loài động vật đã phát triển ngụy trang để hòa nhập vào môi trường xung quanh, trong khi những con khác đã phát triển bộ lông dày hơn để chịu được nhiệt độ lạnh hơn. Thích ứng hành vi: Thích nghi hành vi là những thay đổi mà động vật thực hiện trong cách chúng cư xử hoặc tương tác với môi trường của chúng. Ví dụ, một số động vật đã thích nghi để di cư đến vùng khí hậu ấm hơn trong mùa đông, trong khi những loài khác đã phát triển các hành vi xã hội giúp chúng làm việc cùng nhau để tìm thức ăn. Thích nghi sinh lý: Thích nghi sinh lý đề cập đến những thay đổi trong hệ thống cơ thể hoặc sự trao đổi chất của động vật làm tăng khả năng sống sót trong môi trường của chúng. Ví dụ, một số động vật sống trong môi trường lạnh có khả năng đi vào trạng thái ngủ đông để bảo tồn năng lượng và tồn tại khi thức ăn khan hiếm, trong khi những loài khác có thể đã phát triển các enzyme đặc biệt cho phép chúng tiêu hóa các nguồn thức ăn khó tiêu trước đây.</w:t>
      </w:r>
    </w:p>
    <w:p w14:paraId="1BFEB99E" w14:textId="77777777" w:rsidR="00AF3365" w:rsidRDefault="005173BC">
      <w:r>
        <w:t>{"question": "Biểu diễn toán học \"cắt làm đôi\".", "trả lời": "Nếu x đại diện cho đại lượng ban đầu, việc cắt nó làm đôi có thể được biểu diễn bằng toán học là:\n\n'x/2'\n\nPhép toán này chia giá trị của x cho 2, cho chúng ta một nửa giá trị ban đầu của nó."}</w:t>
      </w:r>
    </w:p>
    <w:p w14:paraId="1623A5B0" w14:textId="77777777" w:rsidR="00AF3365" w:rsidRDefault="005173BC">
      <w:r>
        <w:t>{"câu hỏi": "Một điều mà tất cả các sinh vật sống có điểm chung là gì?", "Trả lời": "Một đặc điểm mà tất cả các sinh vật sống đều có điểm chung là chúng được tạo thành từ các tế bào, là đơn vị cơ bản của sự sống. Những tế bào này thực hiện các quá trình cần thiết cho sinh vật tồn tại, phát triển, sửa chữa và sinh sản."}</w:t>
      </w:r>
    </w:p>
    <w:p w14:paraId="709808C2" w14:textId="77777777" w:rsidR="00AF3365" w:rsidRDefault="005173BC">
      <w:r>
        <w:lastRenderedPageBreak/>
        <w:t>{"câu hỏi": "Mô tả đặc điểm của sự đổi mới.", "câu trả lời": "Đổi mới đề cập đến quá trình phát triển, tạo ra hoặc giới thiệu một cái gì đó mới, khác biệt hoặc cải tiến để tăng thêm giá trị. Một người có đặc điểm đổi mới thường sáng tạo, thích nghi, có tầm nhìn xa và suy nghĩ vượt trội. Các cá nhân sáng tạo thường xuyên thách thức hiện trạng, tự nhiên tò mò và dễ tiếp thu thay đổi, vượt qua ranh giới và phá vỡ nền tảng mới trong suy nghĩ và hành động của họ. Họ thường khai thác trí tưởng tượng của mình để tạo ra những ý tưởng, sản phẩm, quy trình hoặc giải pháp mới cho các vấn đề và có động lực để đưa chúng vào cuộc sống. Đổi mới có thể giúp một công ty, tổ chức hoặc cá nhân luôn dẫn đầu, thu hút khách hàng mới và duy trì tính cạnh tranh trong một thế giới luôn thay đổi."}</w:t>
      </w:r>
    </w:p>
    <w:p w14:paraId="1394E0AF" w14:textId="77777777" w:rsidR="00AF3365" w:rsidRDefault="005173BC">
      <w:r>
        <w:t>{"câu hỏi": "Bài thơ sau mô tả mùa nào - Một chiếc lá đỏ từ trên cao rơi xuống,\nRơi từ trên trời xuống.\nNó đáp xuống mặt đất với một tiếng thở dài;\nMùa phải là mùa thu gần kề.", "trả lời": "Mùa được mô tả trong bài thơ là mùa thu."}</w:t>
      </w:r>
    </w:p>
    <w:p w14:paraId="517C43C2" w14:textId="77777777" w:rsidR="00AF3365" w:rsidRDefault="005173BC">
      <w:r>
        <w:t>{"câu hỏi": "Thêm các từ mô tả vào cụm từ sau - Buổi sáng yên bình", "câu trả lời": "Buổi sáng yên tĩnh, thanh thản, bình tĩnh, tĩnh lặng và yên tĩnh."}</w:t>
      </w:r>
    </w:p>
    <w:p w14:paraId="27404D6F" w14:textId="77777777" w:rsidR="00AF3365" w:rsidRDefault="005173BC">
      <w:r>
        <w:t>{"câu hỏi": "Lập dàn ý nêu hậu quả của việc đánh giá thấp giáo viên.", "trả lời": "I. Giới thiệu\n A. Định nghĩa về giáo viên bị đánh giá thấp \n B. Tầm quan trọng của giáo viên trong xã hội\n\nII. Tinh thần và động lực thấp\n A. Ảnh hưởng tâm lý của việc đánh giá thấp giáo viên\n B. Ảnh hưởng đến hiệu suất công việc và năng suất\n C. Tiêu hao và thiếu giáo viên\n \nIII. Giảm chất lượng giáo dục \n A. Tác động tiêu cực đến việc học của học sinh \n B. Kết quả học tập và thành tích kém \n C. Phát triển hạn chế các phương pháp giảng dạy mới \n\nIV. Hậu quả kinh tế\n A. Giảm tiềm năng thu nhập cho các thế hệ tương lai \n B. Giảm tăng trưởng và phát triển kinh tế \n C. Tăng chi phí xã hội\n \nV. Tác động xã hội \ n A. Giảm giá trị đặt vào giáo dục \n B. Cơ hội và di chuyển xã hội hạn chế \n C. Tác động đến các thế hệ tương lai \n \ nVI. Kết luận \n A. Tóm tắt hậu quả của việc đánh giá thấp giáo viên \n B. Tầm quan trọng của việc coi trọng và tôn trọng nghề giáo \n C. Kêu gọi hành động để hỗ trợ và đánh giá cao giáo viên."}</w:t>
      </w:r>
    </w:p>
    <w:p w14:paraId="68E75AA3" w14:textId="77777777" w:rsidR="00AF3365" w:rsidRDefault="005173BC">
      <w:r>
        <w:t>{"câu hỏi": "Mô tả cách trách nhiệm xã hội có thể được tích hợp vào tuyên bố sứ mệnh của công ty.", "câu trả lời": "Tuyên bố sứ mệnh của công ty phác thảo mục đích, giá trị và mục tiêu bao quát của nó, và tích hợp trách nhiệm xã hội vào đó có nghĩa là bao gồm cam kết tạo ra tác động tích cực đến xã hội và môi trường. Điều này có thể được thực hiện bằng cách kết hợp ngôn ngữ phản ánh sự cống hiến cho các hoạt động đạo đức, hoạt động bền vững, đối xử công bằng với nhân viên và gắn kết với cộng đồng. Ví dụ: một công ty có thể nêu cam kết giảm lượng khí thải carbon, hỗ trợ các hoạt động từ thiện hoặc ủng hộ các vấn đề xã hội và môi trường. Bằng cách đưa các yếu tố này vào tuyên bố sứ mệnh của mình, một công ty có thể truyền đạt sự cống hiến của mình để trở thành một công dân doanh nghiệp có trách nhiệm và có thể giúp thúc đẩy văn hóa trách nhiệm xã hội trong hoạt động của mình. Ngoài ra, bằng cách công khai tuyên bố cam kết của mình đối với trách nhiệm xã hội, một công ty có thể thu hút khách hàng, nhân viên và nhà đầu tư có cùng giá trị và có thể góp phần xây dựng một xã hội mạnh mẽ hơn, bền vững hơn và công bằng hơn.</w:t>
      </w:r>
    </w:p>
    <w:p w14:paraId="0E8D0BB7" w14:textId="77777777" w:rsidR="00AF3365" w:rsidRDefault="005173BC">
      <w:r>
        <w:lastRenderedPageBreak/>
        <w:t>{"câu hỏi": "So sánh và đối chiếu những lợi ích và hạn chế của trí tuệ nhân tạo.", "câu trả lời": "Trí tuệ nhân tạo (AI) đề cập đến sự phát triển của các hệ thống máy tính bắt chước hoặc vượt qua trí thông minh của con người, khả năng ra quyết định và giải quyết vấn đề. Bằng cách sử dụng các kỹ thuật như học máy và xử lý ngôn ngữ tự nhiên, AI phát triển khả năng học, hiểu và tương tác với môi trường của nó. Có nhiều lợi ích của việc sử dụng AI trong các lĩnh vực khác nhau bao gồm: \ n \ n - Hiệu quả: AI có thể xử lý dữ liệu với tốc độ nhanh hơn nhiều so với con người. Do đó, bằng cách tự động hóa các tác vụ thường ngày và tốn thời gian, AI có thể cải thiện hiệu quả, năng suất và tốc độ, có thể tiết kiệm thời gian và giảm chi phí. \n\n- Độ chính xác: Các thuật toán AI có thể phân tích dữ liệu với độ chính xác và độ chính xác cao, có thể giảm thiểu rủi ro lỗi của con người. Do đó, AI rất hữu ích trong các ngành công nghiệp như chăm sóc sức khỏe, nơi độ chính xác là rất quan trọng để chẩn đoán và điều trị. \n\n- Phân tích dự đoán: AI có thể dự báo xu hướng trong tương lai và kết quả tiềm năng bằng cách phân tích dữ liệu lịch sử. Điều này có giá trị trong các lĩnh vực như tài chính và tiếp thị, nơi dự đoán xu hướng thị trường trong tương lai có thể có lợi. \ n \ n \ n - 24/7 Tính khả dụng: Các hệ thống AI không yêu cầu nghỉ ngơi và có thể hoạt động liên tục mà không dừng lại. Điều này cho phép sản xuất liên tục và dịch vụ khách hàng. \ n \ n Mặc dù có nhiều lợi ích của AI, nhưng cũng có một số nhược điểm, bao gồm: \ n \ n - Dịch chuyển công việc: Tự động hóa các nhiệm vụ thông qua AI có thể dẫn đến mất việc làm, đặc biệt là đối với các nhiệm vụ thủ công và lặp đi lặp lại, vì nó sẽ khiến lao động của con người không cần thiết. Tốn kém: Phát triển, duy trì và cập nhật hệ thống AI có thể tốn kém,  điều này có thể ngăn cản các công ty nhỏ hơn sử dụng công nghệ AI. Thiếu cảm xúc: Các hệ thống AI không sở hữu cảm xúc hoặc sự đồng cảm như con người. Kết quả là, họ có thể không thể đưa ra quyết định đạo đức hoặc xử lý một tình huống đòi hỏi sự đụng chạm cảm xúc. \n\n- Thiên vị dữ liệu: Vì các hệ thống AI học hỏi từ dữ liệu mà chúng được cung cấp, có nguy cơ tiềm ẩn truyền bá dữ liệu sai lệch hoặc không chính xác, có thể dẫn đến các quyết định thiếu sót. Tóm lại, AI có tiềm năng cách mạng hóa các ngành công nghiệp khác nhau bằng cách cải thiện hiệu quả,  năng suất, độ chính xác và tốc độ. Tuy nhiên, nó không phải là không có nhược điểm của nó, bao gồm dịch chuyển công việc, chi phí cao, thiếu cảm xúc và thiên vị dữ liệu. Điều quan trọng là các nhà phát triển và người dùng AI phải nhận thức được cả lợi ích và hạn chế, để triển khai và sử dụng AI một cách hiệu quả một cách có trách nhiệm và đạo đức."}</w:t>
      </w:r>
    </w:p>
    <w:p w14:paraId="54071F8E" w14:textId="77777777" w:rsidR="00AF3365" w:rsidRDefault="005173BC">
      <w:r>
        <w:t xml:space="preserve">{"câu hỏi": "Tạo ra một câu chuyện về một sinh vật huyền bí bằng cách sử dụng cụm từ \"các ngôi sao tỏa sáng rực rỡ.\"", "câu trả lời": "Ngày xửa ngày xưa, ở một vùng đất xa xôi, có một sinh vật huyền bí được gọi là Lyra. Cô ấy cao và thanh lịch, với chân tay dài, đôi cánh rộng như bầu trời và đôi mắt lấp lánh như những vì sao trên cao. Lyra là người bảo vệ bầu trời đêm, và mỗi đêm, cô sẽ dang rộng đôi cánh của mình và bay, bay vút qua vùng đất rộng lớn màu xanh thẳm và quan sát những sinh vật bên dưới. Vào một đêm đặc biệt rõ ràng, những ngôi sao tỏa sáng rực rỡ, tỏa ra ánh sáng thanh thản trên thế giới đang ngủ. Lyra cảm thấy bình yên, trái tim cô tràn ngập niềm vui khi cô bay qua bầu trời. Nhưng khi cô đang bay, cô đột nhiên nghe thấy một tiếng kêu cứu nhỏ, yếu ớt phát ra từ mặt đất bên dưới. Cô ngay lập tức sà xuống để điều tra và tìm thấy một chú thỏ nhỏ, bị lạc đang run rẩy trong bóng tối. \n\nLyra biết rằng cô phải giúp đỡ sinh vật nhỏ, và với một cái vẫy tay, cô triệu hồi một chùm ánh trăng để hướng dẫn họ trở về nhà của chú thỏ. Chú thỏ vui vẻ nhảy theo, và khi họ </w:t>
      </w:r>
      <w:r>
        <w:lastRenderedPageBreak/>
        <w:t>bước đi, Lyra thì thầm những câu chuyện về bầu trời đêm và phép thuật nằm trong đó. Khi cuối cùng họ cũng đến được nhà của chú thỏ, Lyra nhìn sinh vật nhỏ bé chạy vào trong, an toàn và âm thanh. Cô mỉm cười với chính mình, biết rằng cô đã mang một chút ma thuật vào cuộc sống của chú thỏ. \n\nVà thế là, Lyra tiếp tục quan sát bầu trời đêm, lan tỏa ma thuật và niềm vui ở bất cứ nơi nào cô đến. Vì vào những đêm khi các vì sao tỏa sáng rực rỡ, mọi thứ đều có thể xảy ra, và ngay cả những sinh vật nhỏ nhất cũng có thể tìm đường về nhà."}</w:t>
      </w:r>
    </w:p>
    <w:p w14:paraId="30526DA4" w14:textId="77777777" w:rsidR="00AF3365" w:rsidRDefault="005173BC">
      <w:r>
        <w:t>{"câu hỏi": "Làm rõ khái niệm sau: 'Nguyên tắc đặc quyền tối thiểu'.", "trả lời": "Nguyên tắc đặc quyền tối thiểu, còn được gọi là Nguyên tắc đặc quyền tối thiểu hoặc chỉ đặc quyền tối thiểu, là một khái niệm bảo mật máy tính khuyên giới hạn quyền truy cập của người dùng đối với các quyền tối thiểu mà họ cần để thực hiện các chức năng công việc của mình. Nguyên tắc này được tuân thủ để tăng cường bảo mật và an toàn của hệ thống hoặc mạng bằng cách giảm khả năng truy cập hoặc sử dụng trái phép thông tin nhạy cảm, giảm sự tiếp xúc của hệ thống với các mối đe dọa bên ngoài và ngăn chặn những thay đổi ngoài ý muốn. Về bản chất, ý tưởng là chỉ cung cấp quyền truy cập vào các tài nguyên và dữ liệu cần thiết để người dùng hoàn thành nhiệm vụ của họ và không có gì hơn. Điều này giúp ngăn chặn các hành động độc hại, dù cố ý hay vô tình, và cung cấp thêm một lớp bảo vệ cho hệ thống bảo mật."}</w:t>
      </w:r>
    </w:p>
    <w:p w14:paraId="65450B5C" w14:textId="77777777" w:rsidR="00AF3365" w:rsidRDefault="005173BC">
      <w:r>
        <w:t>{"question": "Viết một hàm PHP chấp nhận hai chuỗi và trả về số ký tự chung giữa hai chuỗi. - Chuỗi 1: \"hello world\"\nString 2: \"goodbye world\"", "answer": "''php\n&lt;?php\n\nfunction common_characters($string 1, $string 2) {\n // chuyển đổi chuỗi thành mảng ký tự\n $string 1_chars = str_split($string 1);\n $string 2_chars = str_split($string 2);\n \n // đếm số ký tự chung bằng cách sử dụng array_intersect\n $common_chars = array_intersect($string 1_chars,  $string 2_chars);\n $count = count($common_chars);\n\n return $count;\n}\n\n// test the function\n$string1 = \"hello world\";\n$string2 = \"Goodbye World\";\necho common_characters($string 1, $string 2); đầu ra 7 là số ký tự phổ biến trong hai chuỗi\n\n?&gt;\n'''"}</w:t>
      </w:r>
    </w:p>
    <w:p w14:paraId="24D1C002" w14:textId="77777777" w:rsidR="00AF3365" w:rsidRDefault="005173BC">
      <w:r>
        <w:t xml:space="preserve">{"câu hỏi": "Xác định các yếu tố rủi ro liên quan đến ngân hàng trực tuyến.", "Trả lời": "Ngân hàng trực tuyến đã trở thành một cách thuận tiện cho người tiêu dùng để quản lý tài chính của họ, nhưng nó đi kèm với những rủi ro nhất định. Dưới đây là một số yếu tố rủi ro liên quan đến ngân hàng trực tuyến: \ n \ n1. Lừa đảo qua mạng: Một trong những rủi ro phổ biến nhất liên quan đến ngân hàng trực tuyến là mối đe dọa lừa đảo, trong đó những kẻ lừa đảo sử dụng email, trang web và tin nhắn văn bản giả mạo để lừa người dùng cung cấp thông tin cá nhân và tài chính. Phần mềm độc hại: Phần mềm độc hại cũng có thể gây ra mối đe dọa cho người dùng ngân hàng trực tuyến. Phần mềm độc hại như vi-rút, Trojan và phần mềm gián điệp có thể được cài đặt trên máy tính hoặc thiết bị di động của người dùng và có thể được sử dụng để đánh cắp thông tin cá nhân hoặc thực hiện các giao dịch trái phép. Mật khẩu yếu: Mật khẩu yếu là một yếu tố rủi ro khác đối với ngân hàng trực tuyến. Nếu mật khẩu của người dùng có thể dễ dàng đoán được, kẻ tấn công có thể truy cập vào tài khoản ngân hàng của họ và thực hiện các giao dịch trái phép. Mạng không an toàn: Sử dụng ngân hàng trực tuyến trên mạng không an toàn, chẳng hạn như Wi-Fi công cộng, có thể gây rủi ro cho thông tin của người dùng. Những kẻ tấn công có thể chặn dữ liệu được truyền qua các </w:t>
      </w:r>
      <w:r>
        <w:lastRenderedPageBreak/>
        <w:t>mạng không an toàn, có thể bao gồm thông tin nhạy cảm như tên người dùng, mật khẩu và số tài khoản. Phần mềm lỗi thời: Không cập nhật phần mềm trên máy tính hoặc thiết bị di động cũng có thể gây rủi ro cho người dùng ngân hàng trực tuyến. Phần mềm lỗi thời có thể có lỗ hổng có thể bị kẻ tấn công khai thác để đánh cắp thông tin cá nhân hoặc thực hiện các giao dịch trái phép. Kỹ thuật xã hội: Các cuộc tấn công kỹ thuật xã hội, chẳng hạn như pretexting và baiting, cũng có thể gây rủi ro cho người dùng ngân hàng trực tuyến. Những cuộc tấn công này liên quan đến việc thao túng người dùng cung cấp thông tin cá nhân hoặc đưa ra các quyết định không khôn ngoan liên quan đến bảo mật. Nhìn chung, người tiêu dùng có thể giảm thiểu những rủi ro này bằng cách nhận thức được các mối đe dọa tiềm ẩn và thực hiện các bước để bảo vệ thông tin của họ, chẳng hạn như sử dụng mật khẩu mạnh, cập nhật phần mềm và tránh các mạng không an toàn."}</w:t>
      </w:r>
    </w:p>
    <w:p w14:paraId="1DBFE2AC" w14:textId="77777777" w:rsidR="00AF3365" w:rsidRDefault="005173BC">
      <w:r>
        <w:t>{"câu hỏi": "Tạo mẫu cho thông điệp chào mừng thân thiện với khách hàng mới.", "câu trả lời": "Kính gửi [CUSTOMER_NAME],\n\nThay mặt cho toàn bộ đội ngũ của chúng tôi tại [COMPANY_NAME], chúng tôi xin gửi lời chào mừng nồng nhiệt đến bạn! Chúng tôi rất vui mừng vì bạn đã chọn sản phẩm / dịch vụ của chúng tôi và chúng tôi cam kết cung cấp cho bạn dịch vụ đặc biệt và trải nghiệm khó quên. \n\nMột lần nữa, cảm ơn bạn đã chọn [COMPANY_NAME] và chúng tôi hy vọng sẽ xây dựng mối quan hệ lâu dài với bạn. Nếu có bất cứ điều gì chúng tôi có thể hỗ trợ bạn hoặc bất kỳ câu hỏi nào bạn có thể có, xin vui lòng liên hệ với chúng tôi. Chúng tôi sẵn sàng trợ giúp.\n\nTrân trọng,\n[SENDER_NAME]\n[COMPANY_NAME]"}</w:t>
      </w:r>
    </w:p>
    <w:p w14:paraId="6567A112" w14:textId="77777777" w:rsidR="00AF3365" w:rsidRDefault="005173BC">
      <w:r>
        <w:t>{"câu hỏi": "Phân loại câu sau đây làm ví dụ về giọng chủ động hoặc thụ động: \n\n\"Mặt trời mọc chậm ở phía đông\"", "trả lời": "Câu trên là một ví dụ về giọng nói chủ động."}</w:t>
      </w:r>
    </w:p>
    <w:p w14:paraId="539B1F68" w14:textId="77777777" w:rsidR="00AF3365" w:rsidRDefault="005173BC">
      <w:r>
        <w:t xml:space="preserve">{"câu hỏi": "Tạo thuật toán học máy để dự đoán kết quả của trò chơi đá, giấy, kéo.", "câu trả lời": "Để tạo ra một thuật toán học máy có thể dự đoán kết quả của một trò chơi đá, giấy, kéo, chúng ta có thể làm theo các bước sau:\n\n1. Thu thập dữ liệu: Để đào tạo thuật toán của chúng tôi, chúng tôi cần dữ liệu về cách chơi trò chơi. Điều này có thể đạt được bằng cách ghi lại các bước di chuyển của người chơi trong một số lượng lớn các trò chơi. Chúng tôi cũng cần ghi lại kết quả của mỗi trận đấu (cho dù đó là thắng, thua hay hòa). Chúng tôi có thể sử dụng dữ liệu này để đào tạo thuật toán của mình để nhận ra các mẫu và có khả năng đưa ra dự đoán về các trò chơi trong tương lai. \ n \ n2. Tiền xử lý dữ liệu: Tiếp theo, chúng ta cần chuẩn bị dữ liệu cho thuật toán. Điều này có thể liên quan đến việc chuyển đổi dữ liệu thành một định dạng có thể được sử dụng bởi mô hình học máy của chúng tôi. Ví dụ: chúng ta có thể biểu diễn đá là 0, giấy là 1 và kéo là 2. Mỗi trò chơi sẽ có một chuỗi đầu vào (nước đi trước đó) và đầu ra (kết quả).\n\n3. Lựa chọn mô hình: Bây giờ chúng ta cần chọn mô hình học máy thích hợp để sử dụng. Vì chúng ta đang xử lý một chuỗi các đầu vào và cố gắng đưa ra dự đoán, chúng ta có thể sử dụng mạng thần kinh tái phát (RNN) hoặc Bộ nhớ ngắn hạn dài hạn (LSTM). Các mô hình này có hiệu quả trong việc nhận ra các mẫu theo trình tự và có thể đưa ra dự đoán. \ n \ n4. Đào tạo mô hình: Tiếp theo, chúng ta cần đào tạo mô hình của chúng ta bằng cách sử dụng dữ liệu thu thập được của chúng ta. Chúng ta sẽ sử dụng các cặp đầu vào-đầu ra để dạy mô hình nhận ra các mẫu và đưa ra dự đoán. Mô hình sẽ thực hiện các điều chỉnh đối với các thông số bên trong của nó để cải thiện độ chính xác dự đoán </w:t>
      </w:r>
      <w:r>
        <w:lastRenderedPageBreak/>
        <w:t>của nó theo thời gian. \ n \ n5. Đánh giá: Khi mô hình của chúng tôi được đào tạo, chúng tôi cần đánh giá độ chính xác dự đoán của nó trên một tập hợp dữ liệu thử nghiệm mà nó chưa từng thấy trước đây. Chúng tôi có thể đo độ chính xác của nó và thực hiện các điều chỉnh nếu cần thiết. \ n \ n6. Dự đoán: Bây giờ mô hình của chúng tôi đã được đào tạo, chúng tôi có thể sử dụng nó để dự đoán kết quả của các trò chơi đá, giấy, kéo trong tương lai. Bằng cách nhập các nước đi trước đó của trò chơi, mô hình của chúng tôi có thể đưa ra dự đoán cho nước đi tiếp theo hoặc kết quả tổng thể của trò chơi. \n\nĐiều quan trọng cần lưu ý là, vì đá, giấy, kéo là một trò chơi dựa trên các lựa chọn ngẫu nhiên, mô hình của chúng tôi có thể không phải lúc nào cũng có thể đưa ra dự đoán chính xác. Tuy nhiên, nó có thể nhận ra các mẫu trong cách chơi của một số người chơi nhất định, tạo cho nó một lợi thế trong việc dự đoán các bước di chuyển của họ. Khi mô hình tiếp tục học hỏi và cải thiện, độ chính xác dự đoán của nó có thể tăng lên."}</w:t>
      </w:r>
    </w:p>
    <w:p w14:paraId="0110B9E4" w14:textId="77777777" w:rsidR="00AF3365" w:rsidRDefault="005173BC">
      <w:r>
        <w:t>{"câu hỏi": "Tạo ra một bài thơ với tiêu đề \"Cánh đồng hoa oải hương\".", "câu trả lời": "Cánh đồng hoa oải hương\n\nTrong sự tĩnh lặng của những cánh đồng hoa oải hương,\nNơi hương hoa mang lại,\nMột sự thanh thản không giống ai,\nVẻ đẹp của thiên nhiên được khám phá.\n\nGiữa đám mây tím,\nLạc trong mê cung yên tĩnh,\nCảm giác mềm mại lắng xuống.\n\nMàu sắc hòa quyện và chảy,\ Khi những cơn gió nhẹ nhàng thổi,\nHương thơm tràn ngập không khí,\nMột khoảnh khắc không cần quan tâm.\n\nTrong sự ấm áp của mặt trời,\nHòa bình và an ủi bắt đầu,\nNhững cánh đồng hoa oải hương gọi,\nMột thiên đường từ tất cả.\n\nĐây là một nơi nghỉ ngơi,\nNơi trái tim tốt nhất,\nTrong vẻ đẹp của vùng đất,\nNhững cánh đồng hoa oải hương lớn."}</w:t>
      </w:r>
    </w:p>
    <w:p w14:paraId="79B822E3" w14:textId="77777777" w:rsidR="00AF3365" w:rsidRDefault="005173BC">
      <w:r>
        <w:t>{"question": "Thiết kế áo thun đồ họa. - Một cách chơi chữ hài hước như: \"Tuckered Out\".", "answer": "Để thiết kế một chiếc áo thun đồ họa có hình chơi chữ, "Tuckered Out", hãy tưởng tượng một hình ảnh đơn giản nhưng bắt mắt ở mặt trước của chiếc áo. Thiết kế có thể có hình ảnh của một chiếc xe tải trông mệt mỏi, với đèn pha rủ xuống và một cái ngáp được mô tả trên vỉ nướng. Bao quanh hình ảnh, dòng chữ "Tuckered Out" có thể được viết bằng phông chữ đậm, vui tươi. Màu sắc của áo có thể là một màu pastel nhẹ nhàng, chẳng hạn như màu xanh nhạt hoặc xanh lá cây, để tương phản với sự táo bạo của thiết kế. Thiết kế áo thun này sẽ hoàn hảo cho những ai yêu thích xe tải, chơi chữ và cười sảng khoái."}</w:t>
      </w:r>
    </w:p>
    <w:p w14:paraId="281F4E1C" w14:textId="77777777" w:rsidR="00AF3365" w:rsidRDefault="005173BC">
      <w:r>
        <w:t xml:space="preserve">{"câu hỏi": "Xác định các chủ đề chính trong cuốn sách, Chúa tể của những con ruồi.", "Câu trả lời": "Chúa tể của những con ruồi là một cuốn tiểu thuyết của William Golding khám phá nhiều chủ đề và vấn đề liên quan đến bản chất con người, xã hội và nền văn minh. Một số chủ đề chính trong cuốn sách bao gồm: \ n \ n1. Cuộc đấu tranh giữa văn minh và man rợ: Một trong những chủ đề nổi bật trong tiểu thuyết là xung đột giữa sự thúc đẩy đối với nền văn minh và sự thúc đẩy đối với sự man rợ. Các chàng trai trên đảo đấu tranh để duy trì trật tự và xây dựng một xã hội, nhưng sự thôi thúc nguyên thủy của họ ngày càng mạnh mẽ hơn khi họ dành nhiều thời gian hơn để rời xa nền văn minh. \n\n2. Mất đi sự ngây thơ: Cuốn tiểu thuyết miêu tả sự mất đi sự ngây thơ như một kết quả tự nhiên của việc các cậu bé rơi vào sự man rợ. Khi họ rũ bỏ những cạm bẫy của nền văn minh, các cậu bé ngày càng trở nên bạo lực và man rợ, mất đi sự ngây thơ trong quá trình này. \ n \ n3. Bản chất của quyền lực: Một chủ đề quan trọng khác trong cuốn sách là bản chất của quyền lực và cách nó ảnh </w:t>
      </w:r>
      <w:r>
        <w:lastRenderedPageBreak/>
        <w:t>hưởng đến những người nắm giữ nó. Xuyên suốt cuốn tiểu thuyết, có rất nhiều cuộc đấu tranh quyền lực giữa các nhân vật, và tác động ăn mòn của quyền lực được thể hiện trong cách nó thay đổi những người nắm giữ nó. \ n \ n4. Động lực nhóm và tâm lý đám đông: Cuốn tiểu thuyết cũng khám phá sự năng động của các nhóm và mức độ dễ dàng của các cá nhân có thể bị ảnh hưởng bởi tập thể. Hành vi của các chàng trai thường được quyết định bởi suy nghĩ nhóm và tâm lý đám đông, vì họ làm theo sự dẫn dắt của người khác mà không suy nghĩ cho bản thân. \ n \ n5. Bóng tối trong bản chất con người: Cuối cùng, cuốn tiểu thuyết gợi ý rằng có một bóng tối bẩm sinh trong bản chất con người có thể được giải phóng khi không có nền văn minh. Sự xuống dốc của các cậu bé vào sự man rợ minh họa cho ý tưởng này, khi họ ngày càng trở nên bạo lực và tàn bạo trong hành vi của mình, bộc lộ một mặt tối thường được kiểm soát bởi những ràng buộc của xã hội."}</w:t>
      </w:r>
    </w:p>
    <w:p w14:paraId="54045FE9" w14:textId="77777777" w:rsidR="00AF3365" w:rsidRDefault="005173BC">
      <w:r>
        <w:t>{"câu hỏi": "Kể tên 5 chiến lược để giảm căng thẳng.", "Trả lời": "1. Tập thể dục thường xuyên: Tập thể dục là một cách giảm căng thẳng mạnh mẽ vì nó giúp giải phóng endorphin, hormone cảm thấy tốt giúp tăng cường tâm trạng của bạn và tạo cảm giác hạnh phúc. \ n \ n2. Thực hành các kỹ thuật thư giãn: Các kỹ thuật thư giãn như hít thở sâu, thiền và yoga có thể giúp bạn làm dịu tâm trí và giảm căng thẳng trong cơ thể. Những kỹ thuật này giúp kích hoạt phản ứng thư giãn tự nhiên của cơ thể, giúp giảm căng thẳng và cải thiện sức khỏe tổng thể. Ưu tiên chăm sóc bản thân: Chăm sóc bản thân là điều cần thiết để giảm căng thẳng. Đảm bảo ăn uống lành mạnh, ngủ đủ giấc vào ban đêm và tham gia vào các hoạt động mà bạn thích. Bằng cách dành thời gian để tập trung vào nhu cầu của riêng bạn, bạn có thể giúp bổ sung năng lượng và giảm mức độ căng thẳng. \ n \ n4. Đặt ranh giới: Đặt ranh giới thực tế cho thời gian và năng lượng của bạn. Học cách nói "u201cno" với mọi người và những cam kết có thể khiến bạn choáng ngợp và quyết đoán trong việc bảo vệ nhu cầu của chính mình. Thiết lập ranh giới có thể giúp ngăn ngừa trở nên quá tải và căng thẳng. \ n \ n5. Tìm kiếm sự hỗ trợ: Bạn có thể yêu cầu sự giúp đỡ từ gia đình, bạn bè hoặc các chuyên gia. Nói chuyện với ai đó về căng thẳng và cảm xúc của bạn có thể giúp giải phóng căng thẳng và mang lại cảm giác nhẹ nhõm. Tìm kiếm sự hỗ trợ của một nhà trị liệu hoặc cố vấn cũng có thể cung cấp cho bạn các công cụ và kỹ thuật để quản lý tốt hơn mức độ căng thẳng của bạn."}</w:t>
      </w:r>
    </w:p>
    <w:p w14:paraId="46E06262" w14:textId="77777777" w:rsidR="00AF3365" w:rsidRDefault="005173BC">
      <w:r>
        <w:t>{"câu hỏi": "Hãy nghĩ ra 3 cách sử dụng khăn tay.", "trả lời": "1. Xì mũi: Một chiếc khăn tay có thể được sử dụng như một giải pháp thay thế thân thiện với môi trường cho các khăn giấy dùng một lần để xì mũi. Đơn giản chỉ cần gấp khăn tay thành một hình vuông nhỏ và sử dụng nó để lau hoặc xì mũi, sau đó rửa nó sau đó để tái sử dụng. \ n \ n2. Lau mồ hôi: Trong thời tiết nóng hoặc sau khi tập luyện, bạn có thể sử dụng khăn tay để lau mồ hôi trên trán, cổ hoặc các khu vực khác. Điều này giúp giữ cho bạn cảm thấy tươi mới và thoải mái, và giúp ngăn mồ hôi gây kích ứng da hoặc gây ra mụn trứng cá. \ n \ n3. Phụ kiện cho trang phục: Khăn tay cũng có thể được sử dụng như một phụ kiện thời trang để nâng tầm trang phục. Ví dụ, bạn có thể gấp một chiếc khăn tay đầy màu sắc hoặc có hoa văn vào một hình vuông bỏ túi và nhét nó vào túi ngực của một chiếc áo khoác cho một màu sắc nổi bật, hoặc buộc nó quanh cổ của bạn như một chiếc khăn rằn cho một cái nhìn giản dị, phóng túng."}</w:t>
      </w:r>
    </w:p>
    <w:p w14:paraId="292B234B" w14:textId="77777777" w:rsidR="00AF3365" w:rsidRDefault="005173BC">
      <w:r>
        <w:t xml:space="preserve">{"câu hỏi": "Một số mẹo để phỏng vấn xin việc thành công là gì?", "câu trả lời": "Dưới đây là một số mẹo để phỏng vấn xin việc thành công:\n\n1. Nghiên cứu về công ty và vị trí: Trước </w:t>
      </w:r>
      <w:r>
        <w:lastRenderedPageBreak/>
        <w:t>khi phỏng vấn, hãy dành chút thời gian để nghiên cứu về công ty và vị trí bạn ứng tuyển. Thông tin này sẽ giúp bạn tạo ấn tượng tuyệt vời và cho thấy rằng bạn đã tham gia và quan tâm đến cơ hội. \ n \ n2. Ăn mặc chuyên nghiệp: Ấn tượng đầu tiên rất quan trọng, vì vậy hãy đảm bảo ăn mặc chuyên nghiệp, ngay cả khi công ty hoặc vị trí không yêu cầu trang phục chính thức. Chuẩn bị cho các câu hỏi phỏng vấn phổ biến: Có một số câu hỏi thường được hỏi trong các cuộc phỏng vấn xin việc, chẳng hạn như "Hãy cho tôi biết về bản thân bạn" hoặc "Điểm mạnh và điểm yếu lớn nhất của bạn là gì?\" Bạn nên chuẩn bị trước câu trả lời của mình, để bạn không bị mất cảnh giác trong cuộc phỏng vấn. \ n \ n4. Thực hành ngôn ngữ cơ thể tốt: Ngôn ngữ cơ thể tốt là điều cần thiết trong một cuộc phỏng vấn xin việc. Duy trì giao tiếp bằng mắt, ngồi thẳng và tránh bồn chồn hoặc buông thõng. \ n \ n5. Đến sớm: Đến sớm cho cuộc phỏng vấn của bạn sẽ cho bạn thời gian để thư giãn và thu thập suy nghĩ của bạn trước khi cuộc phỏng vấn bắt đầu. \ n \ n6. Hãy chân thực và tự tin: Hãy là chính mình trong cuộc phỏng vấn, và đừng ngại để cá tính của bạn tỏa sáng. Hãy tự tin vào kỹ năng và kinh nghiệm của bạn, và cho người phỏng vấn thấy cách bạn có thể tăng thêm giá trị cho công ty của họ. \ n \ n7. Chăm chú lắng nghe và đặt câu hỏi: Trong cuộc phỏng vấn, hãy lắng nghe cẩn thận những gì người phỏng vấn đang nói và đặt câu hỏi liên quan để cho thấy rằng bạn đã tham gia và quan tâm đến cơ hội. Theo dõi sau cuộc phỏng vấn: Sau cuộc phỏng vấn, hãy nhớ gửi lời cảm ơn hoặc email cho người phỏng vấn, cảm ơn họ vì đã có cơ hội phỏng vấn và bày tỏ sự quan tâm của bạn đối với vị trí này."}</w:t>
      </w:r>
    </w:p>
    <w:p w14:paraId="76F5B7FA" w14:textId="77777777" w:rsidR="00AF3365" w:rsidRDefault="005173BC">
      <w:r>
        <w:t>{"question": "Đề xuất ý tưởng cho một chiến dịch truyền thông xã hội. - Một chiến dịch cho một công ty quần áo năng động của phụ nữ.", "Trả lời": "Một ý tưởng tiềm năng cho một chiến dịch truyền thông xã hội cho một công ty quần áo năng động của phụ nữ có thể xoay quanh các chủ đề về sự tích cực và trao quyền cho cơ thể. Chiến dịch có thể giới thiệu những phụ nữ đa dạng, thực sự ở mọi hình dạng, kích cỡ và lứa tuổi tham gia vào các hoạt động thể chất khác nhau, làm nổi bật niềm vui của chuyển động, sức mạnh và tầm quan trọng của sự hòa nhập trong thể dục. Chiến dịch có thể bao gồm một hashtag truyền thông xã hội, chẳng hạn như #AllBodiesActive và khuyến khích mọi người chia sẻ câu chuyện của họ và đăng ảnh họ tham gia vào các hoạt động thể chất yêu thích của họ trong khi mặc quần áo năng động của công ty. Điều này có thể tạo ra ý thức cộng đồng và quảng bá thông điệp của thương hiệu về việc ôm lấy tất cả các cơ thể và tôn vinh thành tựu của phụ nữ. Để triển khai chiến dịch, công ty có thể hợp tác với những người có ảnh hưởng và đại sứ, những người ủng hộ sự tích cực và hòa nhập của cơ thể trong ngành thể dục. Chiến dịch cũng có thể bao gồm nội dung do người dùng tạo như trích dẫn đầy cảm hứng, mẹo tập luyện và khẳng định tình yêu bản thân để tương tác hơn nữa với khán giả.\n\nNhìn chung, mục tiêu của chiến dịch sẽ là khuyến khích phụ nữ cảm thấy tự tin, được trao quyền và được truyền cảm hứng để có lối sống năng động, đồng thời quảng bá trang phục năng động của công ty như một thương hiệu toàn diện và hỗ trợ."}</w:t>
      </w:r>
    </w:p>
    <w:p w14:paraId="4B9FF9D1" w14:textId="77777777" w:rsidR="00AF3365" w:rsidRDefault="005173BC">
      <w:r>
        <w:t>{"câu hỏi": "Tạo một câu minh họa cấu trúc song song.", "câu trả lời": "Mary thích đi bộ đường dài, bơi lội và đạp xe vào cuối tuần mùa hè."}</w:t>
      </w:r>
    </w:p>
    <w:p w14:paraId="533F947A" w14:textId="77777777" w:rsidR="00AF3365" w:rsidRDefault="005173BC">
      <w:r>
        <w:t xml:space="preserve">{"câu hỏi": "Mô tả ảnh hưởng của âm thanh đối với con người.", "Trả lời": "Âm thanh có thể có một loạt các hiệu ứng đối với con người, cả tích cực và tiêu cực. Ở cấp độ cơ bản, âm </w:t>
      </w:r>
      <w:r>
        <w:lastRenderedPageBreak/>
        <w:t>thanh là một phương tiện giao tiếp quan trọng thông qua lời nói và âm nhạc. Nó cho phép chúng ta kết nối với những người khác, bày tỏ và chia sẻ suy nghĩ và cảm xúc của chúng ta và nhận thông tin về môi trường của chúng ta. Âm thanh có thể có tác động cảm xúc đến chúng ta, truyền đạt cảm xúc và kích hoạt những ký ức hoặc cảm xúc cụ thể. Ví dụ, âm thanh nhẹ nhàng như âm nhạc nhẹ nhàng, sóng biển hoặc mưa có thể tạo ra cảm giác thư giãn và bình tĩnh, trong khi âm thanh lớn hoặc đột ngột có thể gây sốc, sợ hãi hoặc lo lắng. Về mặt sức khỏe thể chất, việc tiếp xúc với mức độ tiếng ồn cao, đặc biệt là trong một thời gian dài, có thể dẫn đến mất thính lực, ù tai và các vấn đề thính giác khác. Tiếng ồn quá mức cũng có thể góp phần gây ra các vấn đề sức khỏe liên quan đến căng thẳng, chẳng hạn như huyết áp cao, bệnh tim mạch hoặc rối loạn giấc ngủ. Mặt khác, một số dạng và tần số âm thanh cũng có thể có tác dụng chữa bệnh. Các liệu pháp âm thanh, chẳng hạn như liệu pháp âm nhạc, nhịp đập hai tai hoặc liệu pháp rung, sử dụng âm thanh như một công cụ để thúc đẩy thư giãn, kiểm soát cơn đau hoặc giảm lo lắng, trầm cảm và các tình trạng khác. Nhìn chung, âm thanh có ảnh hưởng mạnh mẽ đến cảm xúc, sức khỏe và hạnh phúc của chúng ta, và có thể tác động đến chúng ta theo nhiều cách khác nhau."}</w:t>
      </w:r>
    </w:p>
    <w:p w14:paraId="492FE616" w14:textId="77777777" w:rsidR="00AF3365" w:rsidRDefault="005173BC">
      <w:r>
        <w:t xml:space="preserve">{"câu hỏi": "Tạo một bài báo ý kiến nói về ưu và nhược điểm của các lớp học trực tuyến.", "câu trả lời": "Các lớp học trực tuyến đã xuất hiện khá lâu, nhưng mức độ phổ biến của chúng đã tăng lên đáng kể trong những năm gần đây, do hoàn cảnh buộc nhiều cơ sở giáo dục phải chuyển sang học ảo. Trong khi một số học sinh và giáo viên đã thích nghi với phương thức học tập này, những người khác vẫn đang vật lộn để tìm nhịp điệu của họ. Ở đây chúng ta sẽ thảo luận về những ưu và nhược điểm của các lớp học trực tuyến.\n\nPros:\n\nConvenience là một lợi ích to lớn khi nói đến các lớp học trực tuyến. Các lớp học này cho phép sinh viên truy cập tài liệu khóa học bất cứ lúc nào từ bất cứ đâu. Sự linh hoạt này có nghĩa là sinh viên có thể sắp xếp việc học của họ với công việc, gia đình hoặc các cam kết khác. Với các bài giảng được ghi lại và tài liệu học tập trực tuyến, sinh viên không phải lo lắng về việc bỏ lỡ một lớp học nếu họ không thể tham dự vào một thời điểm cụ thể. Một ưu điểm khác là các lớp học trực tuyến thường liên quan đến ít căng thẳng về thể chất hơn. Học sinh không phải lo lắng về việc tuân thủ quy định về trang phục, mang theo ba lô nặng hoặc đi bộ trong điều kiện thời tiết khắc nghiệt để tham dự các lớp học của họ. \ n \ n Các lớp học trực tuyến cũng cho phép sinh viên tương tác với tài liệu khóa học trong thời gian riêng của họ, cho phép họ tự do học theo tốc độ của riêng họ. Điều này đặc biệt quan trọng đối với những học sinh gặp khó khăn trong việc theo kịp tốc độ của các phương pháp giảng dạy trên lớp truyền thống. \ n \ n \ n Các lớp học trực tuyến đòi hỏi mức độ kỷ luật tự giác có thể khó khăn đối với một số học sinh. Việc thiếu một môi trường lớp học có cấu trúc có nghĩa là sinh viên cần phải chịu trách nhiệm tham dự các bài giảng, theo kịp các bài tập của họ và tham gia vào tài liệu khóa học. \ n \ n Một nhược điểm của các lớp học trực tuyến là thiếu tương tác xã hội. Các cuộc trò chuyện hàng ngày, dự án nhóm và thảo luận diễn ra trong môi trường lớp học truyền thống giúp học sinh phát triển các kỹ năng giao tiếp thiết yếu. Tương tác mặt đối mặt hạn chế cũng có thể gây khó khăn cho giáo viên trong việc xây dựng mối quan hệ bền chặt với học sinh của họ. Các vấn đề kỹ thuật cũng có thể cản trở nghiêm trọng trải nghiệm học tập của học sinh. Kết nối internet chậm, máy tính lỗi thời và các vấn đề phần mềm đều có thể dẫn đến bỏ lỡ các bài giảng và khó truy cập tài liệu khóa học. \ n \ nTóm lại, các lớp học trực tuyến có những ưu điểm và nhược điểm của chúng. </w:t>
      </w:r>
      <w:r>
        <w:lastRenderedPageBreak/>
        <w:t>Trong khi họ cung cấp sự tiện lợi và linh hoạt, họ cũng có thể bị cô lập và đòi hỏi rất nhiều kỷ luật tự giác. Giống như tất cả mọi thứ, điều cần thiết là phải cân nhắc những ưu và nhược điểm trước khi quyết định xem các lớp học trực tuyến có phù hợp với bạn hay không."}</w:t>
      </w:r>
    </w:p>
    <w:p w14:paraId="4D9AA4B2" w14:textId="77777777" w:rsidR="00AF3365" w:rsidRDefault="005173BC">
      <w:r>
        <w:t>{"câu hỏi": "So sánh và đối chiếu phong cách lãnh đạo của Bill Gates và Jeff Bezos.", "Trả lời": "Bill Gates và Jeff Bezos là hai trong số những nhà lãnh đạo doanh nghiệp thành công nhất trong lịch sử hiện đại, cả hai đều đã thành lập và dẫn dắt các công ty tương ứng của họ, Microsoft và Amazon, đến thành công to lớn. Mặc dù họ chia sẻ một số điểm tương đồng trong cách tiếp cận lãnh đạo, nhưng họ cũng có những khác biệt rõ rệt trong cách họ lãnh đạo công ty của mình. Bill Gates nổi tiếng là người rất chi tiết và thực hành. Ông thường đi sâu vào chi tiết các sản phẩm của Microsoft và được biết đến là người tham gia rất nhiều vào quá trình phát triển của chúng. Mặt khác, Jeff Bezos được biết đến với sự tập trung vào bức tranh lớn và tầm nhìn dài hạn của công ty. Ông khuyến khích thử nghiệm và đổi mới và ít tập trung vào các chi tiết và tập trung hơn vào định hướng chung của công ty. Một sự khác biệt lớn khác giữa hai nhà lãnh đạo là cách tiếp cận của họ đối với việc ra quyết định. Bill Gates được biết đến với cách tiếp cận phân tích và dựa trên dữ liệu nhiều hơn, phụ thuộc rất nhiều vào nghiên cứu và dữ liệu để hướng dẫn các quyết định của mình. Jeff Bezos, mặt khác, nhấn mạnh rất nhiều vào trực giác và được biết đến với việc chấp nhận rủi ro táo bạo, có tính toán. Về phong cách lãnh đạo, Gates được mô tả là dè dặt, trang trọng và hướng nội, trong khi Bezos được biết đến là người biểu cảm hơn, độc đáo và thậm chí vui tươi hơn trong các tương tác với nhân viên. Gates đã duy trì một hồ sơ công khai tương đối thấp trong khi Bezos thường xuất hiện trên tin tức vì những ý tưởng sáng tạo và quyết định lãnh đạo táo bạo của mình. Bất chấp những khác biệt này, cả Gates và Bezos đều chia sẻ một vài đặc điểm chung đã góp phần vào thành công của họ với tư cách là nhà lãnh đạo. Cả hai đều cực kỳ có động lực và quyết tâm, với sự tập trung không ngừng vào việc đạt được mục tiêu của họ. Họ cũng chia sẻ niềm đam mê đổi mới và cam kết tạo ra giá trị cho khách hàng của họ. Tóm lại, Bill Gates và Jeff Bezos có phong cách lãnh đạo khác nhau, với Gates định hướng chi tiết hơn và tập trung vào việc ra quyết định dựa trên dữ liệu, trong khi Bezos được biết đến với tư duy hình ảnh lớn và chấp nhận rủi ro. Tuy nhiên, cả hai nhà lãnh đạo đều chia sẻ một động lực không ngừng để thành công và cam kết đổi mới và tạo ra giá trị cho khách hàng của họ."}</w:t>
      </w:r>
    </w:p>
    <w:p w14:paraId="40AD1E2D" w14:textId="77777777" w:rsidR="00AF3365" w:rsidRDefault="005173BC">
      <w:r>
        <w:t>{"question": "Viết hàm JavaScript để thay đổi màu nền của trang web.", "answer": "Đây là một hàm JavaScript đơn giản để thay đổi màu nền của trang web:\n\n''javascript\nfunction changeBackgroundColor(color) {\n document.body.style.backgroundColor = color;\n}\n''\n\nHàm này nhận một tham số, 'color', đại diện cho màu nền mong muốn. Sau đó, hàm truy cập phần tử 'body' của tài liệu và thay đổi thuộc tính 'backgroundColor' của nó thành màu được chỉ định.\n\nĐể sử dụng hàm này, chỉ cần gọi nó và chuyển màu mong muốn làm đối số. Ví dụ: để thay đổi màu nền thành màu xanh lam, bạn có thể gọi hàm như sau: 'changeBackgroundColor('blue');'."}</w:t>
      </w:r>
    </w:p>
    <w:p w14:paraId="4C6B7233" w14:textId="77777777" w:rsidR="00AF3365" w:rsidRDefault="005173BC">
      <w:r>
        <w:t xml:space="preserve">{"câu hỏi": "Tạo một chuỗi hướng dẫn để thiết lập studio tại nhà.", "câu trả lời": "1. **Chọn một vị trí phù hợp:** Chọn một căn phòng hoặc không gian yên tĩnh trong nhà của bạn, không có tiếng ồn hoặc sự xáo trộn bên ngoài. Tốt hơn là, khu vực này nên có cửa ra vào và cửa sổ có thể đóng lại để chặn âm thanh. \ n \ n2. ** Thiết lập thiết bị của bạn: ** Bạn sẽ cần </w:t>
      </w:r>
      <w:r>
        <w:lastRenderedPageBreak/>
        <w:t>một máy tính hoặc máy tính xách tay có đủ sức mạnh xử lý và bộ nhớ để ghi và chỉnh sửa các tệp âm thanh hoặc video. Ngoài ra, bạn nên có micrô, tai nghe, máy ảnh chất lượng cao (nếu bạn định quay video), giao diện âm thanh và cáp liên quan. Thiết lập các thiết bị này theo cách sắp xếp thuận tiện.\n\n3. ** Xử lý âm thanh: ** Cách âm phòng càng nhiều càng tốt để có được bản ghi âm chất lượng tốt hơn. Bạn có thể làm điều này bằng cách thêm các tấm âm thanh, bẫy âm trầm hoặc đệm xốp vào tường và trần nhà. Ngoài ra, sử dụng rèm cửa nặng hoặc rèm để che cửa sổ và bịt kín bất kỳ khoảng trống nào có thể rò rỉ trong âm thanh. \ n \ n4. ** Ánh sáng: ** Ánh sáng tốt là rất quan trọng để quay video. Thiết lập đèn hộp mềm, đèn vòng hoặc bất kỳ nguồn sáng nhân tạo nào khác theo cách chiếu sáng đều khu vực ghi. Tránh quay phim trước cửa sổ hoặc các nguồn sáng bên ngoài có thể ảnh hưởng đến độ phơi sáng của máy ảnh. \ n \ n5. **Bối cảnh:** Chọn bối cảnh thích hợp cho video hoặc phiên phát trực tiếp của bạn. Một số tùy chọn có sẵn, bao gồm màn hình màu xanh lá cây, rèm cửa hoặc một bức tường trơn. Cân nhắc thêm một số yếu tố hình ảnh như áp phích hoặc hình ảnh để làm cho nền thú vị hơn. \ n \ n6. ** Kiểm tra và điều chỉnh: ** Thực hiện ghi âm thử nghiệm hoặc chụp một vài bức ảnh thực hành để kiểm tra chất lượng âm thanh và video. Điều chỉnh vị trí của micrô và máy ảnh, nếu cần. Thử nghiệm với các cách sắp xếp ánh sáng hoặc cài đặt âm thanh khác nhau cho đến khi bạn tìm thấy cấu hình tối ưu.\n\n7. ** Sắp xếp: ** Giữ cho khu vực ghi âm của bạn sạch sẽ và gọn gàng. Sắp xếp thiết bị và cáp của bạn gọn gàng, và dán nhãn chúng để dễ nhận biết. Có khu vực lưu trữ hoặc thùng chứa để lưu trữ thiết bị khi không sử dụng. Điều này sẽ giúp bạn làm việc hiệu quả hơn và tiết kiệm thời gian trong quá trình thiết lập."}</w:t>
      </w:r>
    </w:p>
    <w:p w14:paraId="5108DDCD" w14:textId="77777777" w:rsidR="00AF3365" w:rsidRDefault="005173BC">
      <w:r>
        <w:t>{"câu hỏi": "Lập danh sách năm loại đầu tư phổ biến nhất.", "trả lời": "Dưới đây là danh sách năm loại đầu tư phổ biến:\n\n1. Tài khoản tiết kiệm - một khoản đầu tư rủi ro thấp thường được cung cấp bởi các ngân hàng và công đoàn tín dụng, nơi bạn gửi tiền để kiếm lãi theo thời gian. \ n2. Cổ phiếu - cổ phiếu trong một công ty giao dịch công khai có thể được mua và bán thông qua các sàn giao dịch chứng khoán. Đầu tư vào cổ phiếu có thể mang lại tiềm năng cho lợi nhuận cao, nhưng nó cũng đi kèm với rủi ro. \ n3. Trái phiếu - một khoản đầu tư thu nhập cố định trong đó nhà đầu tư cho chính phủ hoặc tập đoàn vay tiền và nhận các khoản thanh toán lãi theo thời gian. Trái phiếu thường được coi là rủi ro thấp hơn cổ phiếu. \ n4. Quỹ tương hỗ - một loại phương tiện đầu tư tập hợp tiền từ nhiều nhà đầu tư để đầu tư vào một danh mục đầu tư đa dạng gồm cổ phiếu, trái phiếu và các tài sản khác. Bất động sản - đầu tư vào bất động sản, thông qua quyền sở hữu trực tiếp hoặc thông qua ủy thác đầu tư bất động sản (REIT), có thể mang lại tiềm năng tăng trưởng và thu nhập từ cho thuê. Đầu tư bất động sản có thể đi kèm với rủi ro và chi phí cao hơn các loại hình đầu tư khác."}</w:t>
      </w:r>
    </w:p>
    <w:p w14:paraId="5C31E20E" w14:textId="77777777" w:rsidR="00AF3365" w:rsidRDefault="005173BC">
      <w:r>
        <w:t xml:space="preserve">{"câu hỏi": "Giải thích tác động của Big Data đối với ngành chăm sóc sức khỏe.", "Trả lời": "Dữ liệu lớn đã cách mạng hóa đáng kể ngành chăm sóc sức khỏe theo nhiều cách khác nhau. Dưới đây là một số cách Big Data đã tác động đến chăm sóc sức khỏe: \ n \ n1. Cải thiện kết quả của bệnh nhân: Với khả năng lưu trữ và phân tích khối lượng lớn dữ liệu liên quan đến sức khỏe, các nhà cung cấp dịch vụ chăm sóc sức khỏe có thể đưa ra quyết định sáng suốt hơn về chăm sóc bệnh nhân, dẫn đến kết quả tốt hơn. Tăng hiệu quả và giảm chi phí: Việc sử dụng Big Data trong chăm sóc sức khỏe đã dẫn đến sự phát triển của các hệ thống hiệu quả hơn và giảm chất thải. Bằng cách phân tích dữ liệu về nhập viện, lịch sử bệnh nhân và kết </w:t>
      </w:r>
      <w:r>
        <w:lastRenderedPageBreak/>
        <w:t>quả điều trị, các nhà cung cấp dịch vụ chăm sóc sức khỏe có thể xác định các lĩnh vực mà họ có thể cải thiện hiệu quả và giảm chi phí. Y học cá nhân hóa: Bằng cách sử dụng Dữ liệu lớn để phân tích dữ liệu bệnh nhân, các nhà cung cấp dịch vụ chăm sóc sức khỏe có thể phát triển các kế hoạch điều trị được cá nhân hóa có tính đến lịch sử y tế, di truyền và lối sống của bệnh nhân. Điều này dẫn đến các phương pháp điều trị hiệu quả hơn và kết quả tốt hơn cho bệnh nhân. \ n \ n4. Phòng ngừa và kiểm soát dịch bệnh: Dữ liệu lớn có thể được sử dụng để theo dõi và phân tích các mô hình bùng phát dịch bệnh, giúp các nhà cung cấp dịch vụ chăm sóc sức khỏe phát triển các chiến lược phòng ngừa và biện pháp kiểm soát hiệu quả hơn. Cải thiện quản lý sức khỏe dân số: Bằng cách phân tích dữ liệu dân số, các nhà cung cấp dịch vụ chăm sóc sức khỏe có thể xác định rủi ro sức khỏe, theo dõi sự lây lan của bệnh tật và phát triển các chương trình để cải thiện sức khỏe tổng thể của cộng đồng. Tóm lại, tác động của Dữ liệu lớn đối với ngành chăm sóc sức khỏe là rất đáng kể, mang lại kết quả cải thiện cho bệnh nhân, tăng hiệu quả, y học cá nhân hóa, phòng ngừa và kiểm soát dịch bệnh,  và quản lý sức khỏe dân số tốt hơn."}</w:t>
      </w:r>
    </w:p>
    <w:p w14:paraId="00BA1219" w14:textId="77777777" w:rsidR="00AF3365" w:rsidRDefault="005173BC">
      <w:r>
        <w:t>{"câu hỏi": "Tạo dữ liệu mẫu để mô tả kết quả học tập của học sinh trong lớp Toán.", "câu trả lời": "Đây là bảng dữ liệu mẫu mô tả kết quả học tập của học sinh trong lớp Toán:\n\n| Ngày | Loại hình đánh giá | Điểm số | Tổng điểm | Tỷ lệ phần trăm (%) |\n|------|--------------------|-------|-------------|----------------|\n| 02/01 | Câu đố | 8 | 10 | 80 |\n| 15/02 | Kiểm tra | 48 | 50 | 96 |\n| 03/01 | Câu đố | 7 | 10 | 70 |\n| 15/03 | Bài tập về nhà | 20 | 20 | 100 |\n| 04/01 | Kiểm tra | 45 | 50 | 90 |\n| 15/04 | Câu đố | 9 | 10 | 90 |\n| 05/01 | Dự án | 45 | 50 | 90 |\n\nTừ bảng, chúng ta có thể thấy rằng học sinh đã thực hiện tốt trong lớp Toán, đạt điểm cao liên tục trong các bài kiểm tra, câu đố, bài tập về nhà và dự án. Điểm số của học sinh dao động từ 70-100%, với kết quả trung bình là 88%."}</w:t>
      </w:r>
    </w:p>
    <w:p w14:paraId="7D5508D8" w14:textId="77777777" w:rsidR="00AF3365" w:rsidRDefault="005173BC">
      <w:r>
        <w:t>{"câu hỏi": "Tạo thành hai câu ví dụ sử dụng từ \u2018frantic\u2019.", "answer": "1. Người mẹ điên cuồng lo lắng khi không thể tìm thấy con mình trong trung tâm thương mại đông đúc. \n2. Anh ta điên cuồng tìm chìa khóa xe, biết rằng anh ta đã trễ cuộc họp."}</w:t>
      </w:r>
    </w:p>
    <w:p w14:paraId="4241366A" w14:textId="77777777" w:rsidR="00AF3365" w:rsidRDefault="005173BC">
      <w:r>
        <w:t>{"câu hỏi": "Tạo danh sách các quốc gia đã chấp nhận sử dụng năng lượng xanh trong 20 năm qua.", "trả lời": "Dưới đây là danh sách các quốc gia đã có những bước tiến đáng kể trong việc sử dụng năng lượng xanh, đặc biệt là các nguồn năng lượng tái tạo, trong 20 năm qua:\n\n1. Iceland - 100% năng lượng tái tạo\n2. Costa Rica - 99% năng lượng tái tạo\n3. Na Uy - 98% năng lượng tái tạo\n4. Áo - 80% năng lượng tái tạo\n5. Brazil - 75% năng lượng tái tạo\n6. Đan Mạch - 70% năng lượng tái tạo\n7. Thụy Điển - 69% năng lượng tái tạo\n8. Đức - 46% năng lượng tái tạo\n9. Trung Quốc - 30% năng lượng tái tạo\n10. Canada - 67% năng lượng tái tạo \ n \ n Những con số này là xấp xỉ và chúng bao gồm các nguồn năng lượng tái tạo chủ yếu, loại trừ các nguồn không tái tạo như năng lượng hạt nhân. Giá trị tỷ lệ phần trăm là tổng sản lượng điện quốc gia từ các nguồn tái tạo, bao gồm thủy điện, gió, mặt trời, địa nhiệt và nhiên liệu sinh học."}</w:t>
      </w:r>
    </w:p>
    <w:p w14:paraId="5AD14DC2" w14:textId="77777777" w:rsidR="00AF3365" w:rsidRDefault="005173BC">
      <w:r>
        <w:t xml:space="preserve">{"câu hỏi": "Người ta nói rằng tiền không thể mua được hạnh phúc. Tại sao?", "Trả lời": "Trong khi tiền có thể mua được của cải vật chất và cung cấp một mức độ thoải mái và an toàn nhất định, nó không thể mua được những thứ vô hình góp phần vào hạnh phúc thực sự. Hạnh phúc thường được tìm thấy trong kinh nghiệm, mối quan hệ và ý thức về mục đích </w:t>
      </w:r>
      <w:r>
        <w:lastRenderedPageBreak/>
        <w:t>hoặc sự thỏa mãn. Những điều này không thể mua được bằng tiền, mà đúng hơn là đến từ bên trong chúng ta và các kết nối của chúng ta với người khác. Ngoài ra, việc theo đuổi tiền bạc đôi khi có thể dẫn đến căng thẳng, lo lắng và cuộc sống không cân bằng, cản trở hơn nữa khả năng tìm kiếm hạnh phúc của chúng ta. Cuối cùng, điều quan trọng là tập trung vào những điều thực sự mang lại niềm vui và ý nghĩa cho cuộc sống của chúng ta, thay vì chỉ tập trung vào sự giàu có về tài chính."}</w:t>
      </w:r>
    </w:p>
    <w:p w14:paraId="2AA0EFBB" w14:textId="77777777" w:rsidR="00AF3365" w:rsidRDefault="005173BC">
      <w:r>
        <w:t>{"câu hỏi": "Mô tả cách các thuật toán Machine Learning có thể dẫn đến việc ra quyết định tốt hơn.", "câu trả lời": "Thuật toán Machine Learning (ML) là một tập hợp con của trí tuệ nhân tạo cho phép các hệ thống tự động cải thiện hiệu suất của chúng dựa trên dữ liệu, thay vì được lập trình rõ ràng. Bằng cách sử dụng các bộ dữ liệu lớn, các thuật toán ML có thể tìm hiểu các mẫu và đưa ra dự đoán dựa trên dữ liệu này, cuối cùng dẫn đến việc ra quyết định tốt hơn. \ n \ n Có một số cách mà ML có thể cải thiện việc ra quyết định: \ n \ n1. Phương pháp tiếp cận theo hướng dữ liệu: Các thuật toán ML có thể giúp kết hợp một lượng lớn dữ liệu để trích xuất những hiểu biết và mối tương quan có giá trị mà con người có thể khó xác định. Điều này có thể dẫn đến các quyết định sáng suốt hơn dựa trên dữ liệu và bằng chứng cụ thể. \ n \ n2. Phân tích dự đoán: Các thuật toán ML có thể được sử dụng để tạo ra các mô hình dự đoán có thể dự báo các sự kiện hoặc hành vi trong tương lai với độ chính xác cao. Những dự đoán này có thể cung cấp thông tin cho việc ra quyết định và giúp các tổ chức lập kế hoạch cho tương lai. \ n \ n3. Cá nhân hóa: Các thuật toán ML có thể được sử dụng để cá nhân hóa trải nghiệm cho các cá nhân, chẳng hạn như đề xuất sản phẩm hoặc nội dung dựa trên các tương tác trước đó của họ. Việc cá nhân hóa này có thể dẫn đến việc ra quyết định tốt hơn bằng cách cung cấp thông tin và khuyến nghị phù hợp với nhu cầu hoặc sở thích của cá nhân. \ n \ n4. Tự động hóa: ML có thể tự động hóa các quy trình ra quyết định nhất định, giảm nhu cầu can thiệp của con người và giảm thiểu rủi ro sai sót hoặc sai lệch. Ra quyết định tự động có thể đặc biệt hữu ích trong các lĩnh vực như đầu tư tài chính hoặc chẩn đoán y tế. Tóm lại, các thuật toán Machine Learning có thể cải thiện việc ra quyết định bằng cách cung cấp thông tin chi tiết dựa trên dữ liệu, đưa ra dự đoán chính xác, cá nhân hóa trải nghiệm và tự động hóa các quy trình nhất định. Điều này có thể dẫn đến các quyết định sáng suốt và chính xác hơn, cuối cùng cải thiện thành công và hiệu quả chung của một tổ chức."}</w:t>
      </w:r>
    </w:p>
    <w:p w14:paraId="7B19B41E" w14:textId="77777777" w:rsidR="00AF3365" w:rsidRDefault="005173BC">
      <w:r>
        <w:t xml:space="preserve">{"câu hỏi": "Hãy nghĩ về một cách sáng tạo để giải thích một khái niệm từ một lớp toán.", "câu trả lời": "Được rồi, hãy tưởng tượng rằng chúng ta cần giải thích khái niệm phân số từ một lớp toán, về cơ bản dựa trên việc chia một cái gì đó thành các phần bằng nhau. Đối với điều này, chúng ta hãy xem xét một chiếc bánh pizza, đây luôn là một ví dụ tuyệt vời khi chia đều. Vì vậy, hãy tưởng tượng rằng bạn có cả một chiếc bánh pizza trước mặt; có thể đại diện cho tử số 1.  Mẫu số, trong trường hợp này, là số lát mà toàn bộ bánh pizza được chia thành. Giả sử bạn có bạn bè đến và bạn muốn chia đều pizza cho 4 người bạn (bao gồm cả bạn). Bạn sẽ cắt bánh pizza thành 4 lát bằng nhau, mỗi lát đại diện cho 1/4 chiếc bánh pizza. Điều này có nghĩa là mỗi người nhận được một lát trong số 4 -hoặc- 1/4 tổng số bánh pizza. \n\nBây giờ, giả sử chỉ có hai người bạn có thể làm được. Trong trường hợp này, bạn sẽ chia đều bánh pizza thành 3 lát, mỗi lát đại diện cho 1/3 bánh pizza. Điều này có nghĩa là mỗi người nhận được một lát trong số 3 -hoặc- 1/3 tổng số bánh pizza. Khi chúng ta thay đổi số lượng bạn bè, kích thước của lát và số lượng mỗi người bây giờ nhận được thay đổi dựa trên </w:t>
      </w:r>
      <w:r>
        <w:lastRenderedPageBreak/>
        <w:t>giá trị của mẫu số. Do đó, bằng cách sử dụng phép so sánh pizza, chúng ta có thể dễ dàng giải thích khái niệm phân số và khiến khán giả liên hệ tốt hơn với nó vì hầu hết mọi người đã có một số kinh nghiệm với việc chia pizza!"}</w:t>
      </w:r>
    </w:p>
    <w:p w14:paraId="241FE547" w14:textId="77777777" w:rsidR="00AF3365" w:rsidRDefault="005173BC">
      <w:r>
        <w:t>{"câu hỏi": "Hãy nghĩ ra năm từ để mô tả một robot.", "câu trả lời": "1. Cơ khí\n2. Tương lai\n3. Có thể lập trình \ n4. Tự trị\n5. Nhân tạo"}</w:t>
      </w:r>
    </w:p>
    <w:p w14:paraId="76AB8A5D" w14:textId="77777777" w:rsidR="00AF3365" w:rsidRDefault="005173BC">
      <w:r>
        <w:t>{"câu hỏi": "Tóm tắt những điểm chính của bài viết \"Khai thác sức mạnh của truyền thông xã hội", "câu trả lời": "Tôi xin lỗi, nhưng không có bài viết được liên kết đính kèm hoặc bất kỳ bối cảnh nào về bài viết cụ thể để tôi rút ra một bản tóm tắt. Bạn có thể cung cấp thêm một số chi tiết hoặc liên kết cho bài viết mà bạn muốn tôi tóm tắt không?"}</w:t>
      </w:r>
    </w:p>
    <w:p w14:paraId="2DE80D1E" w14:textId="77777777" w:rsidR="00AF3365" w:rsidRDefault="005173BC">
      <w:r>
        <w:t>{"câu hỏi": "Tạo danh sách các câu hỏi có thể được sử dụng để khảo sát mức độ hài lòng của khách hàng.", "câu trả lời": "1. Trên thang điểm từ 1-10, bạn hài lòng với sản phẩm hoặc dịch vụ của chúng tôi như thế nào?\n2. Có bao nhiêu khả năng bạn giới thiệu sản phẩm hoặc dịch vụ của chúng tôi cho bạn bè hoặc đồng nghiệp? \n3. Sản phẩm hoặc dịch vụ của chúng tôi có được giao như mong đợi không?\n4. Bạn đánh giá chất lượng sản phẩm hoặc dịch vụ của chúng tôi như thế nào?\n5. Dịch vụ khách hàng của chúng tôi có hữu ích và đáp ứng nhu cầu của bạn không?\n6. Sản phẩm hoặc dịch vụ của chúng tôi có đáp ứng được mong đợi của bạn không?\n7. Việc sử dụng hoặc điều hướng sản phẩm hoặc dịch vụ của chúng tôi dễ dàng như thế nào?\n8. Bạn nghĩ chúng tôi có thể cải thiện sản phẩm hoặc dịch vụ của mình như thế nào để đáp ứng tốt hơn nhu cầu của bạn?\n9. Sản phẩm hoặc dịch vụ của chúng tôi đã tạo ra tác động tích cực đến bạn theo những cách nào?\n10. Nói chung, bạn có hài lòng với trải nghiệm của mình với công ty chúng tôi không?"}</w:t>
      </w:r>
    </w:p>
    <w:p w14:paraId="3A4C1124" w14:textId="27DFE15D" w:rsidR="00AF3365" w:rsidRDefault="005173BC">
      <w:r>
        <w:t>{"question": "Soạn một bản tóm tắt ngắn về bài viết sau. - Bài viết viết về cuộc đời của Leonardo Da Vinci và nói rằng ông là một nghệ sĩ, kỹ sư và nhà khoa học người Ý trong thời Phục hưng Ý. Ông được biết đến nhiều nhất với các tác phẩm nghệ thuật như Monalisa và Bữa tối cuối cùng.", "Trả lời": "Bài báo thảo luận về Leonardo Da Vinci, một nghệ sĩ, kỹ sư và nhà khoa học người Ý trong thời Phục hưng Ý, người nổi tiếng nhất với những kiệt tác của mình, Monalisa và Bữa tối cuối cùng."}</w:t>
      </w:r>
    </w:p>
    <w:sectPr w:rsidR="00AF33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1644990">
    <w:abstractNumId w:val="8"/>
  </w:num>
  <w:num w:numId="2" w16cid:durableId="956064648">
    <w:abstractNumId w:val="6"/>
  </w:num>
  <w:num w:numId="3" w16cid:durableId="854003726">
    <w:abstractNumId w:val="5"/>
  </w:num>
  <w:num w:numId="4" w16cid:durableId="33426130">
    <w:abstractNumId w:val="4"/>
  </w:num>
  <w:num w:numId="5" w16cid:durableId="399446430">
    <w:abstractNumId w:val="7"/>
  </w:num>
  <w:num w:numId="6" w16cid:durableId="1785687019">
    <w:abstractNumId w:val="3"/>
  </w:num>
  <w:num w:numId="7" w16cid:durableId="1886944066">
    <w:abstractNumId w:val="2"/>
  </w:num>
  <w:num w:numId="8" w16cid:durableId="742336049">
    <w:abstractNumId w:val="1"/>
  </w:num>
  <w:num w:numId="9" w16cid:durableId="1337075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173BC"/>
    <w:rsid w:val="00557EBD"/>
    <w:rsid w:val="00AA1D8D"/>
    <w:rsid w:val="00AF336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6B425"/>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57E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46094</Words>
  <Characters>262742</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2023-07-21T08:53:00Z</dcterms:modified>
  <cp:category/>
</cp:coreProperties>
</file>